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2018 年年度报告 </w:t>
      </w:r>
    </w:p>
    <w:p>
      <w:r/>
    </w:p>
    <w:p>
      <w:r>
        <w:t xml:space="preserve">公司代码：600009                                                  公司简称：上海机场 </w:t>
      </w:r>
    </w:p>
    <w:p>
      <w:r/>
    </w:p>
    <w:p>
      <w:r>
        <w:t xml:space="preserve">上海国际机场股份有限公司 </w:t>
      </w:r>
    </w:p>
    <w:p>
      <w:r>
        <w:t xml:space="preserve">2018 年年度报告 </w:t>
      </w:r>
    </w:p>
    <w:p>
      <w:r/>
    </w:p>
    <w:p>
      <w:r>
        <w:t xml:space="preserve">1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重要提示 </w:t>
      </w:r>
    </w:p>
    <w:p>
      <w:r/>
    </w:p>
    <w:p>
      <w:r>
        <w:t>一、本公司董事会、监事会及董事、监事、高级管理人员保证年度报告内容的真实、准确、完</w:t>
      </w:r>
    </w:p>
    <w:p>
      <w:r/>
    </w:p>
    <w:p>
      <w:r>
        <w:t xml:space="preserve">整，不存在虚假记载、误导性陈述或重大遗漏，并承担个别和连带的法律责任。 </w:t>
      </w:r>
    </w:p>
    <w:p>
      <w:r/>
    </w:p>
    <w:p>
      <w:r>
        <w:t xml:space="preserve">二、公司全体董事出席董事会会议。 </w:t>
      </w:r>
    </w:p>
    <w:p>
      <w:r/>
    </w:p>
    <w:p>
      <w:r>
        <w:t xml:space="preserve">三、立信会计师事务所（特殊普通合伙）为本公司出具了标准无保留意见的审计报告。 </w:t>
      </w:r>
    </w:p>
    <w:p>
      <w:r/>
    </w:p>
    <w:p>
      <w:r>
        <w:t>四、公司负责人董事长贾锐军先生、主管会计工作负责人董事、副总经理王旭先生及会计机构</w:t>
      </w:r>
    </w:p>
    <w:p>
      <w:r/>
    </w:p>
    <w:p>
      <w:r>
        <w:t xml:space="preserve">负责人财务部部长徐宁先生声明：保证年度报告中财务报告的真实、准确、完整。 </w:t>
      </w:r>
    </w:p>
    <w:p>
      <w:r/>
    </w:p>
    <w:p>
      <w:r>
        <w:t xml:space="preserve">五、经董事会审议的报告期利润分配预案或公积金转增股本预案 </w:t>
      </w:r>
    </w:p>
    <w:p>
      <w:r>
        <w:t>拟以2018年末公司总股本1,926,958,448股为基数，每10股派发现金红利6.6元（含税），共计</w:t>
      </w:r>
    </w:p>
    <w:p>
      <w:r/>
    </w:p>
    <w:p>
      <w:r>
        <w:t>派发现金红利1,271,792,575.68元（含税），占合并报表中归属于上市公司股东的净利润的比率为</w:t>
      </w:r>
    </w:p>
    <w:p>
      <w:r>
        <w:t xml:space="preserve">30.06%。公司2018年不进行资本公积金转增股本。 </w:t>
      </w:r>
    </w:p>
    <w:p>
      <w:r/>
    </w:p>
    <w:p>
      <w:r>
        <w:t xml:space="preserve">本利润分配预案须提交公司股东大会审议。 </w:t>
      </w:r>
    </w:p>
    <w:p>
      <w:r/>
    </w:p>
    <w:p>
      <w:r>
        <w:t xml:space="preserve">六、前瞻性陈述的风险声明 </w:t>
      </w:r>
    </w:p>
    <w:p>
      <w:r>
        <w:t xml:space="preserve">√适用 □不适用  </w:t>
      </w:r>
    </w:p>
    <w:p>
      <w:r>
        <w:t>本报告所涉及的未来计划、发展战略等前瞻性陈述，不构成公司对投资者的实质性承诺，请</w:t>
      </w:r>
    </w:p>
    <w:p>
      <w:r>
        <w:t xml:space="preserve">投资者注意投资风险。 </w:t>
      </w:r>
    </w:p>
    <w:p>
      <w:r/>
    </w:p>
    <w:p>
      <w:r>
        <w:t xml:space="preserve">七、是否存在被控股股东及其关联方非经营性占用资金情况 </w:t>
      </w:r>
    </w:p>
    <w:p>
      <w:r/>
    </w:p>
    <w:p>
      <w:r>
        <w:t xml:space="preserve">否 </w:t>
      </w:r>
    </w:p>
    <w:p>
      <w:r/>
    </w:p>
    <w:p>
      <w:r>
        <w:t xml:space="preserve">八、是否存在违反规定决策程序对外提供担保的情况？ </w:t>
      </w:r>
    </w:p>
    <w:p>
      <w:r/>
    </w:p>
    <w:p>
      <w:r>
        <w:t xml:space="preserve">否 </w:t>
      </w:r>
    </w:p>
    <w:p>
      <w:r/>
    </w:p>
    <w:p>
      <w:r>
        <w:t xml:space="preserve">九、重大风险提示 </w:t>
      </w:r>
    </w:p>
    <w:p>
      <w:r>
        <w:t>公司已在本报告中详细描述可能存在的相关风险，敬请查阅第四节“经营情况讨论与分析”</w:t>
      </w:r>
    </w:p>
    <w:p>
      <w:r>
        <w:t xml:space="preserve">中“三、公司关于公司未来发展的讨论与分析”中“（四）可能面对的风险”部分的内容。 </w:t>
      </w:r>
    </w:p>
    <w:p>
      <w:r/>
    </w:p>
    <w:p>
      <w:r>
        <w:t xml:space="preserve">十、其他 </w:t>
      </w:r>
    </w:p>
    <w:p>
      <w:r/>
    </w:p>
    <w:p>
      <w:r>
        <w:t xml:space="preserve">□适用 √不适用  </w:t>
      </w:r>
    </w:p>
    <w:p>
      <w:r/>
    </w:p>
    <w:p>
      <w:r>
        <w:t xml:space="preserve">2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目录 </w:t>
      </w:r>
    </w:p>
    <w:p>
      <w:r/>
    </w:p>
    <w:p>
      <w:r>
        <w:t xml:space="preserve">第一节 释义 ................................................ 4 </w:t>
      </w:r>
    </w:p>
    <w:p>
      <w:r/>
    </w:p>
    <w:p>
      <w:r>
        <w:t xml:space="preserve">第二节 公司简介和主要财务指标 .............................. 5 </w:t>
      </w:r>
    </w:p>
    <w:p>
      <w:r/>
    </w:p>
    <w:p>
      <w:r>
        <w:t xml:space="preserve">第三节 公司业务概要 ........................................ 8 </w:t>
      </w:r>
    </w:p>
    <w:p>
      <w:r/>
    </w:p>
    <w:p>
      <w:r>
        <w:t xml:space="preserve">第四节 经营情况讨论与分析 ................................. 12 </w:t>
      </w:r>
    </w:p>
    <w:p>
      <w:r/>
    </w:p>
    <w:p>
      <w:r>
        <w:t xml:space="preserve">第五节 重要事项 ........................................... 21 </w:t>
      </w:r>
    </w:p>
    <w:p>
      <w:r/>
    </w:p>
    <w:p>
      <w:r>
        <w:t xml:space="preserve">第六节 普通股股份变动及股东情况 ........................... 31 </w:t>
      </w:r>
    </w:p>
    <w:p>
      <w:r/>
    </w:p>
    <w:p>
      <w:r>
        <w:t xml:space="preserve">第七节 优先股相关情况 ..................................... 35 </w:t>
      </w:r>
    </w:p>
    <w:p>
      <w:r/>
    </w:p>
    <w:p>
      <w:r>
        <w:t xml:space="preserve">第八节 董事、监事、高级管理人员和员工情况 ................. 36 </w:t>
      </w:r>
    </w:p>
    <w:p>
      <w:r/>
    </w:p>
    <w:p>
      <w:r>
        <w:t xml:space="preserve">第九节 公司治理 ........................................... 42 </w:t>
      </w:r>
    </w:p>
    <w:p>
      <w:r/>
    </w:p>
    <w:p>
      <w:r>
        <w:t xml:space="preserve">第十节 公司债券相关情况 ................................... 45 </w:t>
      </w:r>
    </w:p>
    <w:p>
      <w:r/>
    </w:p>
    <w:p>
      <w:r>
        <w:t xml:space="preserve">第十一节 财务报告 ........................................... 46 </w:t>
      </w:r>
    </w:p>
    <w:p>
      <w:r/>
    </w:p>
    <w:p>
      <w:r>
        <w:t xml:space="preserve">第十二节 备查文件目录 ...................................... 139 </w:t>
      </w:r>
    </w:p>
    <w:p>
      <w:r/>
    </w:p>
    <w:p>
      <w:r>
        <w:t xml:space="preserve">3 / 139 </w:t>
      </w:r>
    </w:p>
    <w:p>
      <w:r/>
    </w:p>
    <w:p>
      <w:r>
        <w:t xml:space="preserve"> </w:t>
      </w:r>
    </w:p>
    <w:p>
      <w:r>
        <w:t xml:space="preserve">2018 年年度报告 </w:t>
      </w:r>
    </w:p>
    <w:p>
      <w:r/>
    </w:p>
    <w:p>
      <w:r>
        <w:t xml:space="preserve">第一节 释义 </w:t>
      </w:r>
    </w:p>
    <w:p>
      <w:r/>
    </w:p>
    <w:p>
      <w:r>
        <w:t xml:space="preserve">一、 释义 </w:t>
      </w:r>
    </w:p>
    <w:p>
      <w:r>
        <w:t xml:space="preserve">在本报告书中，除非文义另有所指，下列词语具有如下含义： </w:t>
      </w:r>
    </w:p>
    <w:p>
      <w:r>
        <w:t xml:space="preserve">常用词语释义 </w:t>
      </w:r>
    </w:p>
    <w:p>
      <w:r>
        <w:t xml:space="preserve">民航局/局方 </w:t>
      </w:r>
    </w:p>
    <w:p>
      <w:r>
        <w:t xml:space="preserve">上海市国资委 </w:t>
      </w:r>
    </w:p>
    <w:p>
      <w:r>
        <w:t xml:space="preserve">机场集团/集团公司 </w:t>
      </w:r>
    </w:p>
    <w:p>
      <w:r>
        <w:t xml:space="preserve">公司 </w:t>
      </w:r>
    </w:p>
    <w:p>
      <w:r/>
    </w:p>
    <w:p>
      <w:r>
        <w:t xml:space="preserve">指 </w:t>
      </w:r>
    </w:p>
    <w:p>
      <w:r>
        <w:t xml:space="preserve">指 </w:t>
      </w:r>
    </w:p>
    <w:p>
      <w:r>
        <w:t xml:space="preserve">指 </w:t>
      </w:r>
    </w:p>
    <w:p>
      <w:r>
        <w:t xml:space="preserve">指 </w:t>
      </w:r>
    </w:p>
    <w:p>
      <w:r/>
    </w:p>
    <w:p>
      <w:r>
        <w:t xml:space="preserve">飞机起降架次 </w:t>
      </w:r>
    </w:p>
    <w:p>
      <w:r/>
    </w:p>
    <w:p>
      <w:r>
        <w:t xml:space="preserve">旅客吞吐量 </w:t>
      </w:r>
    </w:p>
    <w:p>
      <w:r/>
    </w:p>
    <w:p>
      <w:r>
        <w:t xml:space="preserve">货邮吞吐量 </w:t>
      </w:r>
    </w:p>
    <w:p>
      <w:r/>
    </w:p>
    <w:p>
      <w:r>
        <w:t xml:space="preserve">ACI 全球机场满意度测评 </w:t>
      </w:r>
    </w:p>
    <w:p>
      <w:r/>
    </w:p>
    <w:p>
      <w:r>
        <w:t xml:space="preserve">指 </w:t>
      </w:r>
    </w:p>
    <w:p>
      <w:r/>
    </w:p>
    <w:p>
      <w:r>
        <w:t xml:space="preserve">指 </w:t>
      </w:r>
    </w:p>
    <w:p>
      <w:r/>
    </w:p>
    <w:p>
      <w:r>
        <w:t xml:space="preserve">指 </w:t>
      </w:r>
    </w:p>
    <w:p>
      <w:r/>
    </w:p>
    <w:p>
      <w:r>
        <w:t xml:space="preserve">指 </w:t>
      </w:r>
    </w:p>
    <w:p>
      <w:r/>
    </w:p>
    <w:p>
      <w:r>
        <w:t xml:space="preserve">中国民用航空局 </w:t>
      </w:r>
    </w:p>
    <w:p>
      <w:r>
        <w:t xml:space="preserve">上海市国有资产监督管理委员会 </w:t>
      </w:r>
    </w:p>
    <w:p>
      <w:r>
        <w:t xml:space="preserve">上海机场（集团）有限公司 </w:t>
      </w:r>
    </w:p>
    <w:p>
      <w:r>
        <w:t xml:space="preserve">上海国际机场股份有限公司 </w:t>
      </w:r>
    </w:p>
    <w:p>
      <w:r>
        <w:t>报告期内在机场进出港飞机的全部起飞和降落次数，</w:t>
      </w:r>
    </w:p>
    <w:p>
      <w:r>
        <w:t>包括定期航班、非定期航班、通用航空和其它所有飞</w:t>
      </w:r>
    </w:p>
    <w:p>
      <w:r>
        <w:t xml:space="preserve">行的起飞、降落次数。起飞和降落各算一次。 </w:t>
      </w:r>
    </w:p>
    <w:p>
      <w:r>
        <w:t>报告期内在机场进出港的旅客人数，以人为计算单</w:t>
      </w:r>
    </w:p>
    <w:p>
      <w:r>
        <w:t xml:space="preserve">位。其中：成人和儿童按一人次计算，婴儿不计人次。 </w:t>
      </w:r>
    </w:p>
    <w:p>
      <w:r>
        <w:t>报告期内货物和邮件的进出港数量，以公斤和吨为计</w:t>
      </w:r>
    </w:p>
    <w:p>
      <w:r>
        <w:t xml:space="preserve">算单位。其中货物包括外交信袋和快件。 </w:t>
      </w:r>
    </w:p>
    <w:p>
      <w:r>
        <w:t>由国际机场协会组织的，由会员机场申请参加，针对</w:t>
      </w:r>
    </w:p>
    <w:p>
      <w:r>
        <w:t>各大机场整个服务流程的旅客满意程度进行的一项</w:t>
      </w:r>
    </w:p>
    <w:p>
      <w:r>
        <w:t xml:space="preserve">专业化测评项目。 </w:t>
      </w:r>
    </w:p>
    <w:p>
      <w:r/>
    </w:p>
    <w:p>
      <w:r>
        <w:t xml:space="preserve">4 / 139 </w:t>
      </w:r>
    </w:p>
    <w:p>
      <w:r/>
    </w:p>
    <w:p>
      <w:r>
        <w:t xml:space="preserve"> </w:t>
      </w:r>
    </w:p>
    <w:p>
      <w:r>
        <w:t xml:space="preserve"> </w:t>
      </w:r>
    </w:p>
    <w:p>
      <w:r>
        <w:t xml:space="preserve">2018 年年度报告 </w:t>
      </w:r>
    </w:p>
    <w:p>
      <w:r/>
    </w:p>
    <w:p>
      <w:r>
        <w:t xml:space="preserve">第二节 公司简介和主要财务指标 </w:t>
      </w:r>
    </w:p>
    <w:p>
      <w:r/>
    </w:p>
    <w:p>
      <w:r>
        <w:t xml:space="preserve">一、公司信息 </w:t>
      </w:r>
    </w:p>
    <w:p>
      <w:r/>
    </w:p>
    <w:p>
      <w:r>
        <w:t xml:space="preserve">公司的中文名称 </w:t>
      </w:r>
    </w:p>
    <w:p>
      <w:r>
        <w:t xml:space="preserve">公司的中文简称 </w:t>
      </w:r>
    </w:p>
    <w:p>
      <w:r>
        <w:t xml:space="preserve">公司的外文名称 </w:t>
      </w:r>
    </w:p>
    <w:p>
      <w:r>
        <w:t xml:space="preserve">公司的外文名称缩写 </w:t>
      </w:r>
    </w:p>
    <w:p>
      <w:r>
        <w:t xml:space="preserve">公司的法定代表人 </w:t>
      </w:r>
    </w:p>
    <w:p>
      <w:r/>
    </w:p>
    <w:p>
      <w:r>
        <w:t xml:space="preserve">二、联系人和联系方式 </w:t>
      </w:r>
    </w:p>
    <w:p>
      <w:r/>
    </w:p>
    <w:p>
      <w:r>
        <w:t xml:space="preserve">姓名 </w:t>
      </w:r>
    </w:p>
    <w:p>
      <w:r>
        <w:t xml:space="preserve">联系地址 </w:t>
      </w:r>
    </w:p>
    <w:p>
      <w:r>
        <w:t xml:space="preserve">电话 </w:t>
      </w:r>
    </w:p>
    <w:p>
      <w:r>
        <w:t xml:space="preserve">传真 </w:t>
      </w:r>
    </w:p>
    <w:p>
      <w:r>
        <w:t xml:space="preserve">电子信箱 </w:t>
      </w:r>
    </w:p>
    <w:p>
      <w:r/>
    </w:p>
    <w:p>
      <w:r>
        <w:t xml:space="preserve">三、基本情况简介 </w:t>
      </w:r>
    </w:p>
    <w:p>
      <w:r/>
    </w:p>
    <w:p>
      <w:r>
        <w:t xml:space="preserve">公司注册地址 </w:t>
      </w:r>
    </w:p>
    <w:p>
      <w:r>
        <w:t xml:space="preserve">公司注册地址的邮政编码 </w:t>
      </w:r>
    </w:p>
    <w:p>
      <w:r>
        <w:t xml:space="preserve">公司办公地址 </w:t>
      </w:r>
    </w:p>
    <w:p>
      <w:r>
        <w:t xml:space="preserve">公司办公地址的邮政编码 </w:t>
      </w:r>
    </w:p>
    <w:p>
      <w:r>
        <w:t xml:space="preserve">公司网址 </w:t>
      </w:r>
    </w:p>
    <w:p>
      <w:r>
        <w:t xml:space="preserve">电子信箱 </w:t>
      </w:r>
    </w:p>
    <w:p>
      <w:r/>
    </w:p>
    <w:p>
      <w:r>
        <w:t xml:space="preserve">四、信息披露及备置地点 </w:t>
      </w:r>
    </w:p>
    <w:p>
      <w:r/>
    </w:p>
    <w:p>
      <w:r>
        <w:t xml:space="preserve">上海国际机场股份有限公司 </w:t>
      </w:r>
    </w:p>
    <w:p>
      <w:r>
        <w:t xml:space="preserve">上海机场 </w:t>
      </w:r>
    </w:p>
    <w:p>
      <w:r>
        <w:t xml:space="preserve">Shanghai International Airport Co.,   Ltd. </w:t>
      </w:r>
    </w:p>
    <w:p>
      <w:r>
        <w:t xml:space="preserve">SIA </w:t>
      </w:r>
    </w:p>
    <w:p>
      <w:r>
        <w:t xml:space="preserve">贾锐军 </w:t>
      </w:r>
    </w:p>
    <w:p>
      <w:r/>
    </w:p>
    <w:p>
      <w:r>
        <w:t xml:space="preserve">董事会秘书 </w:t>
      </w:r>
    </w:p>
    <w:p>
      <w:r/>
    </w:p>
    <w:p>
      <w:r>
        <w:t xml:space="preserve">证券事务代表 </w:t>
      </w:r>
    </w:p>
    <w:p>
      <w:r/>
    </w:p>
    <w:p>
      <w:r>
        <w:t xml:space="preserve">黄晔 </w:t>
      </w:r>
    </w:p>
    <w:p>
      <w:r>
        <w:t xml:space="preserve">公司证券投资部 </w:t>
      </w:r>
    </w:p>
    <w:p>
      <w:r>
        <w:t xml:space="preserve">（021）68341609 </w:t>
      </w:r>
    </w:p>
    <w:p>
      <w:r>
        <w:t xml:space="preserve">（021）68341615 </w:t>
      </w:r>
    </w:p>
    <w:p>
      <w:r>
        <w:t xml:space="preserve">ir@shairport.com </w:t>
      </w:r>
    </w:p>
    <w:p>
      <w:r/>
    </w:p>
    <w:p>
      <w:r>
        <w:t xml:space="preserve">苏骏青 </w:t>
      </w:r>
    </w:p>
    <w:p>
      <w:r>
        <w:t xml:space="preserve">公司证券投资部 </w:t>
      </w:r>
    </w:p>
    <w:p>
      <w:r>
        <w:t xml:space="preserve">（021）68341609 </w:t>
      </w:r>
    </w:p>
    <w:p>
      <w:r>
        <w:t xml:space="preserve">（021）68341615 </w:t>
      </w:r>
    </w:p>
    <w:p>
      <w:r>
        <w:t xml:space="preserve">ir@shairport.com </w:t>
      </w:r>
    </w:p>
    <w:p>
      <w:r/>
    </w:p>
    <w:p>
      <w:r>
        <w:t xml:space="preserve">上海市浦东新区启航路900号 </w:t>
      </w:r>
    </w:p>
    <w:p>
      <w:r>
        <w:t xml:space="preserve">201207 </w:t>
      </w:r>
    </w:p>
    <w:p>
      <w:r>
        <w:t xml:space="preserve">上海市浦东新区启航路900号 </w:t>
      </w:r>
    </w:p>
    <w:p>
      <w:r>
        <w:t xml:space="preserve">201207 </w:t>
      </w:r>
    </w:p>
    <w:p>
      <w:r>
        <w:t xml:space="preserve">http://www.shairport.com </w:t>
      </w:r>
    </w:p>
    <w:p>
      <w:r>
        <w:t xml:space="preserve">ir@shairport.com </w:t>
      </w:r>
    </w:p>
    <w:p>
      <w:r/>
    </w:p>
    <w:p>
      <w:r>
        <w:t xml:space="preserve">公司选定的信息披露媒体名称 </w:t>
      </w:r>
    </w:p>
    <w:p>
      <w:r>
        <w:t xml:space="preserve">《上海证券报》、《中国证券报》 </w:t>
      </w:r>
    </w:p>
    <w:p>
      <w:r>
        <w:t xml:space="preserve">登载年度报告的中国证监会指定网站的网址 http://www.sse.com.cn </w:t>
      </w:r>
    </w:p>
    <w:p>
      <w:r>
        <w:t xml:space="preserve">公司年度报告备置地点 </w:t>
      </w:r>
    </w:p>
    <w:p>
      <w:r>
        <w:t xml:space="preserve">公司证券投资部 </w:t>
      </w:r>
    </w:p>
    <w:p>
      <w:r/>
    </w:p>
    <w:p>
      <w:r>
        <w:t xml:space="preserve">五、公司股票简况 </w:t>
      </w:r>
    </w:p>
    <w:p>
      <w:r/>
    </w:p>
    <w:p>
      <w:r>
        <w:t xml:space="preserve">股票种类 </w:t>
      </w:r>
    </w:p>
    <w:p>
      <w:r>
        <w:t xml:space="preserve">A股 </w:t>
      </w:r>
    </w:p>
    <w:p>
      <w:r/>
    </w:p>
    <w:p>
      <w:r>
        <w:t xml:space="preserve">公司股票简况 </w:t>
      </w:r>
    </w:p>
    <w:p>
      <w:r>
        <w:t xml:space="preserve">股票上市交易所 </w:t>
      </w:r>
    </w:p>
    <w:p>
      <w:r>
        <w:t xml:space="preserve">股票简称 </w:t>
      </w:r>
    </w:p>
    <w:p>
      <w:r>
        <w:t xml:space="preserve">上海证券交易所 </w:t>
      </w:r>
    </w:p>
    <w:p>
      <w:r>
        <w:t xml:space="preserve">上海机场 </w:t>
      </w:r>
    </w:p>
    <w:p>
      <w:r/>
    </w:p>
    <w:p>
      <w:r>
        <w:t xml:space="preserve">股票代码 </w:t>
      </w:r>
    </w:p>
    <w:p>
      <w:r>
        <w:t xml:space="preserve">600009 </w:t>
      </w:r>
    </w:p>
    <w:p>
      <w:r/>
    </w:p>
    <w:p>
      <w:r>
        <w:t xml:space="preserve">六、其他相关资料 </w:t>
      </w:r>
    </w:p>
    <w:p>
      <w:r/>
    </w:p>
    <w:p>
      <w:r>
        <w:t>公司聘请的会计师事务所（境</w:t>
      </w:r>
    </w:p>
    <w:p>
      <w:r>
        <w:t xml:space="preserve">内） </w:t>
      </w:r>
    </w:p>
    <w:p>
      <w:r/>
    </w:p>
    <w:p>
      <w:r>
        <w:t>报告期内履行持续督导职责的</w:t>
      </w:r>
    </w:p>
    <w:p>
      <w:r>
        <w:t xml:space="preserve">保荐机构 </w:t>
      </w:r>
    </w:p>
    <w:p>
      <w:r/>
    </w:p>
    <w:p>
      <w:r>
        <w:t xml:space="preserve">名称 </w:t>
      </w:r>
    </w:p>
    <w:p>
      <w:r>
        <w:t xml:space="preserve">立信会计师事务所（特殊普通合伙） </w:t>
      </w:r>
    </w:p>
    <w:p>
      <w:r>
        <w:t xml:space="preserve">办公地址 </w:t>
      </w:r>
    </w:p>
    <w:p>
      <w:r>
        <w:t xml:space="preserve">上海市南京东路 61 号 4 楼 </w:t>
      </w:r>
    </w:p>
    <w:p>
      <w:r>
        <w:t xml:space="preserve">签字会计师姓名 郑晓东、周 莉 </w:t>
      </w:r>
    </w:p>
    <w:p>
      <w:r>
        <w:t xml:space="preserve">名称 </w:t>
      </w:r>
    </w:p>
    <w:p>
      <w:r>
        <w:t xml:space="preserve">中国国际金融有限公司 </w:t>
      </w:r>
    </w:p>
    <w:p>
      <w:r>
        <w:t xml:space="preserve">办公地址 </w:t>
      </w:r>
    </w:p>
    <w:p>
      <w:r>
        <w:t xml:space="preserve">北京市建国门外大街 1 号国贸写字楼 2 座 </w:t>
      </w:r>
    </w:p>
    <w:p>
      <w:r>
        <w:t>签字的保荐代表</w:t>
      </w:r>
    </w:p>
    <w:p>
      <w:r>
        <w:t xml:space="preserve">人姓名 </w:t>
      </w:r>
    </w:p>
    <w:p>
      <w:r>
        <w:t xml:space="preserve">持续督导的期间 </w:t>
      </w:r>
    </w:p>
    <w:p>
      <w:r/>
    </w:p>
    <w:p>
      <w:r>
        <w:t xml:space="preserve">2006 年 2 月至今 </w:t>
      </w:r>
    </w:p>
    <w:p>
      <w:r/>
    </w:p>
    <w:p>
      <w:r>
        <w:t xml:space="preserve">赵沛霖 </w:t>
      </w:r>
    </w:p>
    <w:p>
      <w:r/>
    </w:p>
    <w:p>
      <w:r>
        <w:t xml:space="preserve">5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七、近三年主要会计数据和财务指标 </w:t>
      </w:r>
    </w:p>
    <w:p>
      <w:r>
        <w:t xml:space="preserve">(一) 主要会计数据 </w:t>
      </w:r>
    </w:p>
    <w:p>
      <w:r/>
    </w:p>
    <w:p>
      <w:r>
        <w:t xml:space="preserve">主要会计数据 </w:t>
      </w:r>
    </w:p>
    <w:p>
      <w:r/>
    </w:p>
    <w:p>
      <w:r>
        <w:t xml:space="preserve">2018年 </w:t>
      </w:r>
    </w:p>
    <w:p>
      <w:r/>
    </w:p>
    <w:p>
      <w:r>
        <w:t xml:space="preserve">2017年 </w:t>
      </w:r>
    </w:p>
    <w:p>
      <w:r/>
    </w:p>
    <w:p>
      <w:r>
        <w:t xml:space="preserve">单位：元  币种：人民币 </w:t>
      </w:r>
    </w:p>
    <w:p>
      <w:r/>
    </w:p>
    <w:p>
      <w:r>
        <w:t>本期比上年同期</w:t>
      </w:r>
    </w:p>
    <w:p>
      <w:r>
        <w:t xml:space="preserve">增减(%) </w:t>
      </w:r>
    </w:p>
    <w:p>
      <w:r/>
    </w:p>
    <w:p>
      <w:r>
        <w:t xml:space="preserve">2016年 </w:t>
      </w:r>
    </w:p>
    <w:p>
      <w:r/>
    </w:p>
    <w:p>
      <w:r>
        <w:t xml:space="preserve">营业收入 </w:t>
      </w:r>
    </w:p>
    <w:p>
      <w:r/>
    </w:p>
    <w:p>
      <w:r>
        <w:t>归属于上市公司股东的净</w:t>
      </w:r>
    </w:p>
    <w:p>
      <w:r>
        <w:t xml:space="preserve">利润 </w:t>
      </w:r>
    </w:p>
    <w:p>
      <w:r>
        <w:t>归属于上市公司股东的扣</w:t>
      </w:r>
    </w:p>
    <w:p>
      <w:r>
        <w:t xml:space="preserve">除非经常性损益的净利润 </w:t>
      </w:r>
    </w:p>
    <w:p>
      <w:r>
        <w:t>经营活动产生的现金流量</w:t>
      </w:r>
    </w:p>
    <w:p>
      <w:r>
        <w:t xml:space="preserve">净额 </w:t>
      </w:r>
    </w:p>
    <w:p>
      <w:r/>
    </w:p>
    <w:p>
      <w:r>
        <w:t>归属于上市公司股东的净</w:t>
      </w:r>
    </w:p>
    <w:p>
      <w:r>
        <w:t xml:space="preserve">资产 </w:t>
      </w:r>
    </w:p>
    <w:p>
      <w:r>
        <w:t xml:space="preserve">总资产 </w:t>
      </w:r>
    </w:p>
    <w:p>
      <w:r/>
    </w:p>
    <w:p>
      <w:r>
        <w:t xml:space="preserve">(二) 主要财务指标 </w:t>
      </w:r>
    </w:p>
    <w:p>
      <w:r/>
    </w:p>
    <w:p>
      <w:r>
        <w:t xml:space="preserve">9,313,114,686.74 </w:t>
      </w:r>
    </w:p>
    <w:p>
      <w:r/>
    </w:p>
    <w:p>
      <w:r>
        <w:t xml:space="preserve">8,062,379,029.93 </w:t>
      </w:r>
    </w:p>
    <w:p>
      <w:r/>
    </w:p>
    <w:p>
      <w:r>
        <w:t xml:space="preserve">15.51 </w:t>
      </w:r>
    </w:p>
    <w:p>
      <w:r/>
    </w:p>
    <w:p>
      <w:r>
        <w:t xml:space="preserve">6,951,474,481.18 </w:t>
      </w:r>
    </w:p>
    <w:p>
      <w:r/>
    </w:p>
    <w:p>
      <w:r>
        <w:t xml:space="preserve">4,231,432,034.89 </w:t>
      </w:r>
    </w:p>
    <w:p>
      <w:r/>
    </w:p>
    <w:p>
      <w:r>
        <w:t xml:space="preserve">3,683,408,499.86 </w:t>
      </w:r>
    </w:p>
    <w:p>
      <w:r/>
    </w:p>
    <w:p>
      <w:r>
        <w:t xml:space="preserve">14.88 </w:t>
      </w:r>
    </w:p>
    <w:p>
      <w:r/>
    </w:p>
    <w:p>
      <w:r>
        <w:t xml:space="preserve">2,805,650,702.03 </w:t>
      </w:r>
    </w:p>
    <w:p>
      <w:r/>
    </w:p>
    <w:p>
      <w:r>
        <w:t xml:space="preserve">4,234,595,026.51 </w:t>
      </w:r>
    </w:p>
    <w:p>
      <w:r/>
    </w:p>
    <w:p>
      <w:r>
        <w:t xml:space="preserve">3,684,934,502.09 </w:t>
      </w:r>
    </w:p>
    <w:p>
      <w:r/>
    </w:p>
    <w:p>
      <w:r>
        <w:t xml:space="preserve">14.92 </w:t>
      </w:r>
    </w:p>
    <w:p>
      <w:r/>
    </w:p>
    <w:p>
      <w:r>
        <w:t xml:space="preserve">2,805,097,311.61 </w:t>
      </w:r>
    </w:p>
    <w:p>
      <w:r/>
    </w:p>
    <w:p>
      <w:r>
        <w:t xml:space="preserve">4,467,517,029.72 </w:t>
      </w:r>
    </w:p>
    <w:p>
      <w:r/>
    </w:p>
    <w:p>
      <w:r>
        <w:t xml:space="preserve">4,114,021,179.06 </w:t>
      </w:r>
    </w:p>
    <w:p>
      <w:r/>
    </w:p>
    <w:p>
      <w:r>
        <w:t xml:space="preserve">8.59 </w:t>
      </w:r>
    </w:p>
    <w:p>
      <w:r/>
    </w:p>
    <w:p>
      <w:r>
        <w:t xml:space="preserve">2,574,784,693.56 </w:t>
      </w:r>
    </w:p>
    <w:p>
      <w:r/>
    </w:p>
    <w:p>
      <w:r>
        <w:t xml:space="preserve">2018年末 </w:t>
      </w:r>
    </w:p>
    <w:p>
      <w:r/>
    </w:p>
    <w:p>
      <w:r>
        <w:t xml:space="preserve">2017年末 </w:t>
      </w:r>
    </w:p>
    <w:p>
      <w:r/>
    </w:p>
    <w:p>
      <w:r>
        <w:t>本期末比上年同</w:t>
      </w:r>
    </w:p>
    <w:p>
      <w:r>
        <w:t xml:space="preserve">期末增减（%） </w:t>
      </w:r>
    </w:p>
    <w:p>
      <w:r/>
    </w:p>
    <w:p>
      <w:r>
        <w:t xml:space="preserve">2016年末 </w:t>
      </w:r>
    </w:p>
    <w:p>
      <w:r/>
    </w:p>
    <w:p>
      <w:r>
        <w:t xml:space="preserve">28,246,006,325.14 25,132,210,190.09 </w:t>
      </w:r>
    </w:p>
    <w:p>
      <w:r/>
    </w:p>
    <w:p>
      <w:r>
        <w:t xml:space="preserve">12.39 22,296,663,407.35 </w:t>
      </w:r>
    </w:p>
    <w:p>
      <w:r/>
    </w:p>
    <w:p>
      <w:r>
        <w:t xml:space="preserve">30,928,729,156.92 27,547,399,506.95 </w:t>
      </w:r>
    </w:p>
    <w:p>
      <w:r/>
    </w:p>
    <w:p>
      <w:r>
        <w:t xml:space="preserve">12.27 26,943,645,294.32 </w:t>
      </w:r>
    </w:p>
    <w:p>
      <w:r/>
    </w:p>
    <w:p>
      <w:r>
        <w:t xml:space="preserve">主要财务指标 </w:t>
      </w:r>
    </w:p>
    <w:p>
      <w:r/>
    </w:p>
    <w:p>
      <w:r>
        <w:t xml:space="preserve">2018年 </w:t>
      </w:r>
    </w:p>
    <w:p>
      <w:r/>
    </w:p>
    <w:p>
      <w:r>
        <w:t xml:space="preserve">2017年 </w:t>
      </w:r>
    </w:p>
    <w:p>
      <w:r/>
    </w:p>
    <w:p>
      <w:r>
        <w:t xml:space="preserve">基本每股收益（元／股） </w:t>
      </w:r>
    </w:p>
    <w:p>
      <w:r>
        <w:t xml:space="preserve">稀释每股收益（元／股） </w:t>
      </w:r>
    </w:p>
    <w:p>
      <w:r>
        <w:t>扣除非经常性损益后的基本每</w:t>
      </w:r>
    </w:p>
    <w:p>
      <w:r>
        <w:t xml:space="preserve">股收益（元／股） </w:t>
      </w:r>
    </w:p>
    <w:p>
      <w:r>
        <w:t xml:space="preserve">加权平均净资产收益率（%） </w:t>
      </w:r>
    </w:p>
    <w:p>
      <w:r>
        <w:t>扣除非经常性损益后的加权平</w:t>
      </w:r>
    </w:p>
    <w:p>
      <w:r>
        <w:t xml:space="preserve">均净资产收益率（%） </w:t>
      </w:r>
    </w:p>
    <w:p>
      <w:r/>
    </w:p>
    <w:p>
      <w:r>
        <w:t xml:space="preserve">2.20 </w:t>
      </w:r>
    </w:p>
    <w:p>
      <w:r>
        <w:t xml:space="preserve">2.20 </w:t>
      </w:r>
    </w:p>
    <w:p>
      <w:r/>
    </w:p>
    <w:p>
      <w:r>
        <w:t xml:space="preserve">2.20 </w:t>
      </w:r>
    </w:p>
    <w:p>
      <w:r/>
    </w:p>
    <w:p>
      <w:r>
        <w:t xml:space="preserve">15.85 </w:t>
      </w:r>
    </w:p>
    <w:p>
      <w:r/>
    </w:p>
    <w:p>
      <w:r>
        <w:t xml:space="preserve">15.87 </w:t>
      </w:r>
    </w:p>
    <w:p>
      <w:r/>
    </w:p>
    <w:p>
      <w:r>
        <w:t xml:space="preserve">报告期末公司前三年主要会计数据和财务指标的说明 </w:t>
      </w:r>
    </w:p>
    <w:p>
      <w:r>
        <w:t xml:space="preserve">□适用 √不适用  </w:t>
      </w:r>
    </w:p>
    <w:p>
      <w:r/>
    </w:p>
    <w:p>
      <w:r>
        <w:t>本期比上年同期增</w:t>
      </w:r>
    </w:p>
    <w:p>
      <w:r>
        <w:t xml:space="preserve">减(%) </w:t>
      </w:r>
    </w:p>
    <w:p>
      <w:r>
        <w:t xml:space="preserve">15.18 </w:t>
      </w:r>
    </w:p>
    <w:p>
      <w:r>
        <w:t xml:space="preserve">15.18 </w:t>
      </w:r>
    </w:p>
    <w:p>
      <w:r/>
    </w:p>
    <w:p>
      <w:r>
        <w:t xml:space="preserve">15.18 </w:t>
      </w:r>
    </w:p>
    <w:p>
      <w:r/>
    </w:p>
    <w:p>
      <w:r>
        <w:t xml:space="preserve">1.91 </w:t>
      </w:r>
    </w:p>
    <w:p>
      <w:r>
        <w:t xml:space="preserve">1.91 </w:t>
      </w:r>
    </w:p>
    <w:p>
      <w:r/>
    </w:p>
    <w:p>
      <w:r>
        <w:t xml:space="preserve">1.91 </w:t>
      </w:r>
    </w:p>
    <w:p>
      <w:r/>
    </w:p>
    <w:p>
      <w:r>
        <w:t xml:space="preserve">15.53 增加0.32个百分点 </w:t>
      </w:r>
    </w:p>
    <w:p>
      <w:r/>
    </w:p>
    <w:p>
      <w:r>
        <w:t xml:space="preserve">15.54 增加0.33个百分点 </w:t>
      </w:r>
    </w:p>
    <w:p>
      <w:r/>
    </w:p>
    <w:p>
      <w:r>
        <w:t xml:space="preserve">2016年 </w:t>
      </w:r>
    </w:p>
    <w:p>
      <w:r/>
    </w:p>
    <w:p>
      <w:r>
        <w:t xml:space="preserve">1.46 </w:t>
      </w:r>
    </w:p>
    <w:p>
      <w:r>
        <w:t xml:space="preserve">1.46 </w:t>
      </w:r>
    </w:p>
    <w:p>
      <w:r/>
    </w:p>
    <w:p>
      <w:r>
        <w:t xml:space="preserve">1.46 </w:t>
      </w:r>
    </w:p>
    <w:p>
      <w:r/>
    </w:p>
    <w:p>
      <w:r>
        <w:t xml:space="preserve">13.17 </w:t>
      </w:r>
    </w:p>
    <w:p>
      <w:r/>
    </w:p>
    <w:p>
      <w:r>
        <w:t xml:space="preserve">13.16 </w:t>
      </w:r>
    </w:p>
    <w:p>
      <w:r/>
    </w:p>
    <w:p>
      <w:r>
        <w:t xml:space="preserve">八、境内外会计准则下会计数据差异 </w:t>
      </w:r>
    </w:p>
    <w:p>
      <w:r>
        <w:t>(一) 同时按照国际会计准则与按中国会计准则披露的财务报告中净利润和归属于上市公司股东</w:t>
      </w:r>
    </w:p>
    <w:p>
      <w:r>
        <w:t xml:space="preserve">的净资产差异情况 </w:t>
      </w:r>
    </w:p>
    <w:p>
      <w:r>
        <w:t xml:space="preserve">□适用 √不适用  </w:t>
      </w:r>
    </w:p>
    <w:p>
      <w:r/>
    </w:p>
    <w:p>
      <w:r>
        <w:t>(二) 同时按照境外会计准则与按中国会计准则披露的财务报告中净利润和归属于上市公司股东的</w:t>
      </w:r>
    </w:p>
    <w:p>
      <w:r>
        <w:t xml:space="preserve">净资产差异情况 </w:t>
      </w:r>
    </w:p>
    <w:p>
      <w:r>
        <w:t xml:space="preserve">□适用 √不适用  </w:t>
      </w:r>
    </w:p>
    <w:p>
      <w:r/>
    </w:p>
    <w:p>
      <w:r>
        <w:t xml:space="preserve">(三) 境内外会计准则差异的说明： </w:t>
      </w:r>
    </w:p>
    <w:p>
      <w:r>
        <w:t xml:space="preserve">□适用 √不适用  </w:t>
      </w:r>
    </w:p>
    <w:p>
      <w:r/>
    </w:p>
    <w:p>
      <w:r>
        <w:t xml:space="preserve">6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九、2018 年分季度主要财务数据 </w:t>
      </w:r>
    </w:p>
    <w:p>
      <w:r/>
    </w:p>
    <w:p>
      <w:r>
        <w:t xml:space="preserve">单位：元  币种：人民币 </w:t>
      </w:r>
    </w:p>
    <w:p>
      <w:r>
        <w:t xml:space="preserve">第一季度 </w:t>
      </w:r>
    </w:p>
    <w:p>
      <w:r>
        <w:t xml:space="preserve">第二季度 </w:t>
      </w:r>
    </w:p>
    <w:p>
      <w:r>
        <w:t xml:space="preserve">第三季度 </w:t>
      </w:r>
    </w:p>
    <w:p>
      <w:r>
        <w:t xml:space="preserve">第四季度 </w:t>
      </w:r>
    </w:p>
    <w:p>
      <w:r>
        <w:t xml:space="preserve">（1-3 月份） </w:t>
      </w:r>
    </w:p>
    <w:p>
      <w:r>
        <w:t xml:space="preserve">（4-6 月份） </w:t>
      </w:r>
    </w:p>
    <w:p>
      <w:r>
        <w:t xml:space="preserve">（7-9 月份） </w:t>
      </w:r>
    </w:p>
    <w:p>
      <w:r>
        <w:t xml:space="preserve">（10-12 月份） </w:t>
      </w:r>
    </w:p>
    <w:p>
      <w:r>
        <w:t xml:space="preserve">2,280,746,766.58 2,223,688,767.56 2,396,048,936.11 2,412,630,216.49 </w:t>
      </w:r>
    </w:p>
    <w:p>
      <w:r/>
    </w:p>
    <w:p>
      <w:r>
        <w:t xml:space="preserve">1,017,912,080.05 1,003,639,851.44 1,118,987,535.51 1,090,892,567.89 </w:t>
      </w:r>
    </w:p>
    <w:p>
      <w:r/>
    </w:p>
    <w:p>
      <w:r>
        <w:t xml:space="preserve">1,017,922,934.36 1,003,711,236.38 1,119,157,680.28 1,093,803,175.49 </w:t>
      </w:r>
    </w:p>
    <w:p>
      <w:r/>
    </w:p>
    <w:p>
      <w:r>
        <w:t xml:space="preserve">499,748,735.32 1,446,643,320.75 1,258,049,817.64 1,263,075,156.01 </w:t>
      </w:r>
    </w:p>
    <w:p>
      <w:r/>
    </w:p>
    <w:p>
      <w:r>
        <w:t xml:space="preserve">营业收入 </w:t>
      </w:r>
    </w:p>
    <w:p>
      <w:r>
        <w:t>归 属 于 上 市</w:t>
      </w:r>
    </w:p>
    <w:p>
      <w:r>
        <w:t>公 司 股 东 的</w:t>
      </w:r>
    </w:p>
    <w:p>
      <w:r>
        <w:t xml:space="preserve">净利润 </w:t>
      </w:r>
    </w:p>
    <w:p>
      <w:r>
        <w:t>归 属 于 上 市</w:t>
      </w:r>
    </w:p>
    <w:p>
      <w:r>
        <w:t>公 司 股 东 的</w:t>
      </w:r>
    </w:p>
    <w:p>
      <w:r>
        <w:t>扣 除 非 经 常</w:t>
      </w:r>
    </w:p>
    <w:p>
      <w:r>
        <w:t>性 损 益 后 的</w:t>
      </w:r>
    </w:p>
    <w:p>
      <w:r>
        <w:t xml:space="preserve">净利润 </w:t>
      </w:r>
    </w:p>
    <w:p>
      <w:r>
        <w:t>经 营 活 动 产</w:t>
      </w:r>
    </w:p>
    <w:p>
      <w:r>
        <w:t>生 的 现 金 流</w:t>
      </w:r>
    </w:p>
    <w:p>
      <w:r>
        <w:t xml:space="preserve">量净额 </w:t>
      </w:r>
    </w:p>
    <w:p>
      <w:r/>
    </w:p>
    <w:p>
      <w:r>
        <w:t xml:space="preserve">季度数据与已披露定期报告数据差异说明 </w:t>
      </w:r>
    </w:p>
    <w:p>
      <w:r>
        <w:t xml:space="preserve">□适用  √不适用  </w:t>
      </w:r>
    </w:p>
    <w:p>
      <w:r/>
    </w:p>
    <w:p>
      <w:r>
        <w:t xml:space="preserve">2018 年金额 </w:t>
      </w:r>
    </w:p>
    <w:p>
      <w:r>
        <w:t xml:space="preserve">-2,895,251.38 </w:t>
      </w:r>
    </w:p>
    <w:p>
      <w:r/>
    </w:p>
    <w:p>
      <w:r>
        <w:t xml:space="preserve">2017 年金额 </w:t>
      </w:r>
    </w:p>
    <w:p>
      <w:r>
        <w:t xml:space="preserve">-3,191,808.01 </w:t>
      </w:r>
    </w:p>
    <w:p>
      <w:r/>
    </w:p>
    <w:p>
      <w:r>
        <w:t xml:space="preserve">单位:元  币种:人民币 </w:t>
      </w:r>
    </w:p>
    <w:p>
      <w:r>
        <w:t xml:space="preserve">2016 年金额 </w:t>
      </w:r>
    </w:p>
    <w:p>
      <w:r>
        <w:t xml:space="preserve">-1,249,437.15 </w:t>
      </w:r>
    </w:p>
    <w:p>
      <w:r/>
    </w:p>
    <w:p>
      <w:r>
        <w:t xml:space="preserve">3,249,570.16 </w:t>
      </w:r>
    </w:p>
    <w:p>
      <w:r/>
    </w:p>
    <w:p>
      <w:r>
        <w:t xml:space="preserve">1,230,000.00 </w:t>
      </w:r>
    </w:p>
    <w:p>
      <w:r/>
    </w:p>
    <w:p>
      <w:r>
        <w:t xml:space="preserve">1,740,000.00 </w:t>
      </w:r>
    </w:p>
    <w:p>
      <w:r/>
    </w:p>
    <w:p>
      <w:r>
        <w:t xml:space="preserve">- </w:t>
      </w:r>
    </w:p>
    <w:p>
      <w:r/>
    </w:p>
    <w:p>
      <w:r>
        <w:t xml:space="preserve">- </w:t>
      </w:r>
    </w:p>
    <w:p>
      <w:r/>
    </w:p>
    <w:p>
      <w:r>
        <w:t xml:space="preserve">610,710.22 </w:t>
      </w:r>
    </w:p>
    <w:p>
      <w:r/>
    </w:p>
    <w:p>
      <w:r>
        <w:t xml:space="preserve">-4,529,172.08 </w:t>
      </w:r>
    </w:p>
    <w:p>
      <w:r/>
    </w:p>
    <w:p>
      <w:r>
        <w:t xml:space="preserve">-1,306.45 </w:t>
      </w:r>
    </w:p>
    <w:p>
      <w:r/>
    </w:p>
    <w:p>
      <w:r>
        <w:t xml:space="preserve">-289,919.17 </w:t>
      </w:r>
    </w:p>
    <w:p>
      <w:r/>
    </w:p>
    <w:p>
      <w:r>
        <w:t xml:space="preserve">-31,851.65 </w:t>
      </w:r>
    </w:p>
    <w:p>
      <w:r>
        <w:t xml:space="preserve">1,043,713.33 </w:t>
      </w:r>
    </w:p>
    <w:p>
      <w:r>
        <w:t xml:space="preserve">-3,162,991.62 </w:t>
      </w:r>
    </w:p>
    <w:p>
      <w:r/>
    </w:p>
    <w:p>
      <w:r>
        <w:t xml:space="preserve">-53,666.39 </w:t>
      </w:r>
    </w:p>
    <w:p>
      <w:r>
        <w:t xml:space="preserve">490,778.62 </w:t>
      </w:r>
    </w:p>
    <w:p>
      <w:r>
        <w:t xml:space="preserve">-1,526,002.23 </w:t>
      </w:r>
    </w:p>
    <w:p>
      <w:r/>
    </w:p>
    <w:p>
      <w:r>
        <w:t xml:space="preserve">-55,125.00 </w:t>
      </w:r>
    </w:p>
    <w:p>
      <w:r>
        <w:t xml:space="preserve">-202,838.48 </w:t>
      </w:r>
    </w:p>
    <w:p>
      <w:r>
        <w:t xml:space="preserve">553,390.42 </w:t>
      </w:r>
    </w:p>
    <w:p>
      <w:r/>
    </w:p>
    <w:p>
      <w:r>
        <w:t xml:space="preserve">十、非经常性损益项目和金额 </w:t>
      </w:r>
    </w:p>
    <w:p>
      <w:r>
        <w:t xml:space="preserve">√适用 □ 不适用  </w:t>
      </w:r>
    </w:p>
    <w:p>
      <w:r/>
    </w:p>
    <w:p>
      <w:r>
        <w:t xml:space="preserve">非经常性损益项目 </w:t>
      </w:r>
    </w:p>
    <w:p>
      <w:r>
        <w:t xml:space="preserve">非流动资产处置损益 </w:t>
      </w:r>
    </w:p>
    <w:p>
      <w:r>
        <w:t>计入当期损益的政府补助，但与公司</w:t>
      </w:r>
    </w:p>
    <w:p>
      <w:r>
        <w:t>正常经营业务密切相关，符合国家政</w:t>
      </w:r>
    </w:p>
    <w:p>
      <w:r>
        <w:t>策规定、按照一定标准定额或定量持</w:t>
      </w:r>
    </w:p>
    <w:p>
      <w:r>
        <w:t xml:space="preserve">续享受的政府补助除外 </w:t>
      </w:r>
    </w:p>
    <w:p>
      <w:r>
        <w:t>单独进行减值测试的应收款项减值</w:t>
      </w:r>
    </w:p>
    <w:p>
      <w:r>
        <w:t xml:space="preserve">准备转回 </w:t>
      </w:r>
    </w:p>
    <w:p>
      <w:r>
        <w:t>除上述各项之外的其他营业外收入</w:t>
      </w:r>
    </w:p>
    <w:p>
      <w:r>
        <w:t xml:space="preserve">和支出 </w:t>
      </w:r>
    </w:p>
    <w:p>
      <w:r>
        <w:t xml:space="preserve">少数股东权益影响额 </w:t>
      </w:r>
    </w:p>
    <w:p>
      <w:r>
        <w:t xml:space="preserve">所得税影响额 </w:t>
      </w:r>
    </w:p>
    <w:p>
      <w:r/>
    </w:p>
    <w:p>
      <w:r>
        <w:t xml:space="preserve">合计 </w:t>
      </w:r>
    </w:p>
    <w:p>
      <w:r/>
    </w:p>
    <w:p>
      <w:r>
        <w:t xml:space="preserve">十一、采用公允价值计量的项目 </w:t>
      </w:r>
    </w:p>
    <w:p>
      <w:r>
        <w:t xml:space="preserve">□适用 √不适用  </w:t>
      </w:r>
    </w:p>
    <w:p>
      <w:r/>
    </w:p>
    <w:p>
      <w:r>
        <w:t xml:space="preserve">十二、其他 </w:t>
      </w:r>
    </w:p>
    <w:p>
      <w:r>
        <w:t xml:space="preserve">□适用 √不适用  </w:t>
      </w:r>
    </w:p>
    <w:p>
      <w:r/>
    </w:p>
    <w:p>
      <w:r>
        <w:t xml:space="preserve">7 / 139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第三节 公司业务概要 </w:t>
      </w:r>
    </w:p>
    <w:p>
      <w:r/>
    </w:p>
    <w:p>
      <w:r>
        <w:t xml:space="preserve">一、 报告期内公司所从事的主要业务、经营模式及行业情况说明 </w:t>
      </w:r>
    </w:p>
    <w:p>
      <w:r/>
    </w:p>
    <w:p>
      <w:r>
        <w:t>公司的经营范围是为国内外航空运输企业及旅客提供地面保障服务，经营出租机场内航空营</w:t>
      </w:r>
    </w:p>
    <w:p>
      <w:r/>
    </w:p>
    <w:p>
      <w:r>
        <w:t>业场所、商业场所和办公场所,国内贸易（除专项规定）；广告经营，货运代理、代理报关、代理</w:t>
      </w:r>
    </w:p>
    <w:p>
      <w:r/>
    </w:p>
    <w:p>
      <w:r>
        <w:t>报检业务，长途客运站，停车场管理及停车延伸服务,经营其它与航空运输有关的业务；综合开发，</w:t>
      </w:r>
    </w:p>
    <w:p>
      <w:r/>
    </w:p>
    <w:p>
      <w:r>
        <w:t xml:space="preserve">经营国家政策许可的其它投资项目。 </w:t>
      </w:r>
    </w:p>
    <w:p>
      <w:r/>
    </w:p>
    <w:p>
      <w:r>
        <w:t>公司运营管理浦东机场，目前经营业务主要分为航空性业务和非航空性业务，航空性业务指</w:t>
      </w:r>
    </w:p>
    <w:p>
      <w:r/>
    </w:p>
    <w:p>
      <w:r>
        <w:t>与飞机、旅客及货物服务直接关联的基础性业务；其余类似延伸的商业、办公室租赁、值机柜台</w:t>
      </w:r>
    </w:p>
    <w:p>
      <w:r/>
    </w:p>
    <w:p>
      <w:r>
        <w:t>出租等都属于非航空性业务。浦东机场属于一类 1 级机场，目前航空性业务等收费项目的收费标</w:t>
      </w:r>
    </w:p>
    <w:p>
      <w:r/>
    </w:p>
    <w:p>
      <w:r>
        <w:t xml:space="preserve">准按照民航局相关文件规定实行政府指导价，非航空性业务收费项目的收费标准实行市场调节价。 </w:t>
      </w:r>
    </w:p>
    <w:p>
      <w:r/>
    </w:p>
    <w:p>
      <w:r>
        <w:t>公司是从事航空运输地面服务及其他相关业务的服务性企业，提供的产品即服务，包括以先</w:t>
      </w:r>
    </w:p>
    <w:p>
      <w:r/>
    </w:p>
    <w:p>
      <w:r>
        <w:t>进的机场基础设施，高效顺畅的运行保障系统为中外航空公司的飞机安全起降提供良好的航班地</w:t>
      </w:r>
    </w:p>
    <w:p>
      <w:r/>
    </w:p>
    <w:p>
      <w:r>
        <w:t>面保障服务；以安全、舒适、优美的候机环境，功能齐备的服务设施和优质服务为旅客提供进出</w:t>
      </w:r>
    </w:p>
    <w:p>
      <w:r/>
    </w:p>
    <w:p>
      <w:r>
        <w:t>港、转港服务；以诚信的服务原则、规范化的管理和合理的资源定价，为承租商提供经营资源服</w:t>
      </w:r>
    </w:p>
    <w:p>
      <w:r/>
    </w:p>
    <w:p>
      <w:r>
        <w:t>务；商业租赁方面通过公开招标、公开比选、邀请招标、邀请比选、定向谈判等方式，引进具有</w:t>
      </w:r>
    </w:p>
    <w:p>
      <w:r/>
    </w:p>
    <w:p>
      <w:r>
        <w:t xml:space="preserve">丰富机场商业运作经验的集成商、连锁品牌商以及国际知名旅行零售机构。 </w:t>
      </w:r>
    </w:p>
    <w:p>
      <w:r/>
    </w:p>
    <w:p>
      <w:r>
        <w:t>2018 年，世界经济增长动力在减弱，国际贸易增长有所放缓，全年国内经济运行保持在合理</w:t>
      </w:r>
    </w:p>
    <w:p>
      <w:r/>
    </w:p>
    <w:p>
      <w:r>
        <w:t xml:space="preserve">区间，总体平稳、稳中有进的态势在持续发展。 </w:t>
      </w:r>
    </w:p>
    <w:p>
      <w:r/>
    </w:p>
    <w:p>
      <w:r>
        <w:t>为更好地服务国家发展战略，满足人民美好生活需求的客观需要，进一步深化民航供给侧结</w:t>
      </w:r>
    </w:p>
    <w:p>
      <w:r/>
    </w:p>
    <w:p>
      <w:r>
        <w:t>构性改革，提升运行效率和服务品质，民航局综合分析世界民航强国发展的规律和特点，制定出</w:t>
      </w:r>
    </w:p>
    <w:p>
      <w:r/>
    </w:p>
    <w:p>
      <w:r>
        <w:t>台了《新时代民航强国建设行动纲要》，明确了民航强国建设的总体目标和“一加快，两实现”的</w:t>
      </w:r>
    </w:p>
    <w:p>
      <w:r/>
    </w:p>
    <w:p>
      <w:r>
        <w:t>民航强国战略进程。根据战略进程，到 2020 年，我国将加快实现从航空运输大国向航空运输强国</w:t>
      </w:r>
    </w:p>
    <w:p>
      <w:r/>
    </w:p>
    <w:p>
      <w:r>
        <w:t>的跨越；到 2035 年，实现从单一的航空运输强国向多领域的民航强国的跨越；到本世纪中叶，实</w:t>
      </w:r>
    </w:p>
    <w:p>
      <w:r/>
    </w:p>
    <w:p>
      <w:r>
        <w:t>现由多领域的民航强国向全方位的民航强国的跨越，全面建成保障有力、人民满意、竞争力强的</w:t>
      </w:r>
    </w:p>
    <w:p>
      <w:r/>
    </w:p>
    <w:p>
      <w:r>
        <w:t xml:space="preserve">民航强国。 </w:t>
      </w:r>
    </w:p>
    <w:p>
      <w:r/>
    </w:p>
    <w:p>
      <w:r>
        <w:t>航空运输业与宏观经济周期密切相关，航空运输业的增长态势带动了机场业务量的增长，2018</w:t>
      </w:r>
    </w:p>
    <w:p>
      <w:r/>
    </w:p>
    <w:p>
      <w:r>
        <w:t>年，民航业保持了稳中有进的良好发展态势，浦东机场努力提高运营效率，业务量完成情况符合</w:t>
      </w:r>
    </w:p>
    <w:p>
      <w:r/>
    </w:p>
    <w:p>
      <w:r>
        <w:t>年初预期，继续巩固全球特大繁忙机场地位，预计未来一段时间景气状况将继续得以维持，但同</w:t>
      </w:r>
    </w:p>
    <w:p>
      <w:r/>
    </w:p>
    <w:p>
      <w:r>
        <w:t>时也面临高位运行和资源紧缺的新常态。一般而言，节假日是航空运输市场的旺季，因此机场行</w:t>
      </w:r>
    </w:p>
    <w:p>
      <w:r/>
    </w:p>
    <w:p>
      <w:r>
        <w:t>业也具有类似的季节性，而随着上海航空运输市场的迅速增长，浦东机场在高位运行的态势下季</w:t>
      </w:r>
    </w:p>
    <w:p>
      <w:r/>
    </w:p>
    <w:p>
      <w:r>
        <w:t xml:space="preserve">节性的波动正逐步减小。 </w:t>
      </w:r>
    </w:p>
    <w:p>
      <w:r/>
    </w:p>
    <w:p>
      <w:r>
        <w:t xml:space="preserve">二、 报告期内公司主要资产发生重大变化情况的说明 </w:t>
      </w:r>
    </w:p>
    <w:p>
      <w:r>
        <w:t xml:space="preserve">√适用 □不适用  </w:t>
      </w:r>
    </w:p>
    <w:p>
      <w:r/>
    </w:p>
    <w:p>
      <w:r>
        <w:t>截至报告期末，公司在建工程为 81.56 亿元，同比增长 53.58%，主要系报告期内浦东机场三</w:t>
      </w:r>
    </w:p>
    <w:p>
      <w:r/>
    </w:p>
    <w:p>
      <w:r>
        <w:t xml:space="preserve">期扩建工程项目和飞行区下穿通道及 5 号机坪改造工程项目支出较期初增加所致。 </w:t>
      </w:r>
    </w:p>
    <w:p>
      <w:r/>
    </w:p>
    <w:p>
      <w:r>
        <w:t xml:space="preserve">其中：境外资产 0（单位：元  币种：人民币），占总资产的比例为 0%。 </w:t>
      </w:r>
    </w:p>
    <w:p>
      <w:r/>
    </w:p>
    <w:p>
      <w:r>
        <w:t xml:space="preserve">8 / 139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三、 报告期内核心竞争力分析 </w:t>
      </w:r>
    </w:p>
    <w:p>
      <w:r>
        <w:t xml:space="preserve">√适用 □不适用  </w:t>
      </w:r>
    </w:p>
    <w:p>
      <w:r/>
    </w:p>
    <w:p>
      <w:r>
        <w:t xml:space="preserve">1、优越的地理位置和丰富的市场资源 </w:t>
      </w:r>
    </w:p>
    <w:p>
      <w:r/>
    </w:p>
    <w:p>
      <w:r>
        <w:t>上海是我国最大的经济中心城市，位于亚洲、欧洲和北美大三角航线的端点，飞往欧洲和北</w:t>
      </w:r>
    </w:p>
    <w:p>
      <w:r/>
    </w:p>
    <w:p>
      <w:r>
        <w:t>美西海岸的航行时间约为 10 小时，飞往亚洲主要城市的时间在 2 至 5 小时内，航程适中。上海地</w:t>
      </w:r>
    </w:p>
    <w:p>
      <w:r/>
    </w:p>
    <w:p>
      <w:r>
        <w:t>处中国东部沿海经济发展带与长江经济带的交汇处，直接服务区长三角地区是中国目前经济发展</w:t>
      </w:r>
    </w:p>
    <w:p>
      <w:r/>
    </w:p>
    <w:p>
      <w:r>
        <w:t>速度最快、经济总量规模最大、最具有发展潜力的经济板块；间接服务区 2 小时飞行圈资源丰富，</w:t>
      </w:r>
    </w:p>
    <w:p>
      <w:r/>
    </w:p>
    <w:p>
      <w:r>
        <w:t>包括中国 80%的前 100 大城市、54%的国土资源和 90%的人口、93%的 GDP 产出地和日本、韩国的大</w:t>
      </w:r>
    </w:p>
    <w:p>
      <w:r/>
    </w:p>
    <w:p>
      <w:r>
        <w:t xml:space="preserve">部分地区。 </w:t>
      </w:r>
    </w:p>
    <w:p>
      <w:r/>
    </w:p>
    <w:p>
      <w:r>
        <w:t>长三角地区已经成为了世界上第 6 大城市群，财富 500 强中有 400 多家企业已经在这里进行</w:t>
      </w:r>
    </w:p>
    <w:p>
      <w:r/>
    </w:p>
    <w:p>
      <w:r>
        <w:t>了投资，机场半径 300 公里的腹地内覆盖了长三角地区的 8 个主要工业、科技园区，相关产业航</w:t>
      </w:r>
    </w:p>
    <w:p>
      <w:r/>
    </w:p>
    <w:p>
      <w:r>
        <w:t xml:space="preserve">空关联度高，主要产业为电子信息、汽车、石化、成套设备、精品钢材和生物医药等。 </w:t>
      </w:r>
    </w:p>
    <w:p>
      <w:r/>
    </w:p>
    <w:p>
      <w:r>
        <w:t xml:space="preserve">2、枢纽建设初具规模，具备打造世界级机场条件 </w:t>
      </w:r>
    </w:p>
    <w:p>
      <w:r/>
    </w:p>
    <w:p>
      <w:r>
        <w:t>浦东机场三期扩建工程建设顺利推进，本项目位于浦东机场内，工程主要建设内容包括飞行</w:t>
      </w:r>
    </w:p>
    <w:p>
      <w:r/>
    </w:p>
    <w:p>
      <w:r>
        <w:t>区工程、航站区工程和生产辅助设施工程，卫星厅工程是该工程的主体工程，为目前世界上最大</w:t>
      </w:r>
    </w:p>
    <w:p>
      <w:r/>
    </w:p>
    <w:p>
      <w:r>
        <w:t>单体卫星厅。工程的设计目标年是 2025 年，卫星厅建成后，浦东机场可满足年旅客吞吐量 8,000</w:t>
      </w:r>
    </w:p>
    <w:p>
      <w:r/>
    </w:p>
    <w:p>
      <w:r>
        <w:t xml:space="preserve">万人次的运行需求。 </w:t>
      </w:r>
    </w:p>
    <w:p>
      <w:r/>
    </w:p>
    <w:p>
      <w:r>
        <w:t xml:space="preserve">9 / 139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3、航空运量跻身世界超大型枢纽机场“俱乐部”，国内优势明显 </w:t>
      </w:r>
    </w:p>
    <w:p>
      <w:r/>
    </w:p>
    <w:p>
      <w:r>
        <w:t>2018 年，受居民消费升级、出行意愿持续增长等因素影响，浦东机场的年旅客吞吐量保持平</w:t>
      </w:r>
    </w:p>
    <w:p>
      <w:r/>
    </w:p>
    <w:p>
      <w:r>
        <w:t>稳增长态势，巩固了全国排名第二的地位，航空运量继续跻身世界超大型枢纽机场“俱乐部”，</w:t>
      </w:r>
    </w:p>
    <w:p>
      <w:r/>
    </w:p>
    <w:p>
      <w:r>
        <w:t xml:space="preserve">其中国际和地区旅客量继续保持全国第一。 </w:t>
      </w:r>
    </w:p>
    <w:p>
      <w:r/>
    </w:p>
    <w:p>
      <w:r>
        <w:t>浦东机场积极推进枢纽建设，持续优化航线网络结构，努力提升浦东机场的国际航线网络通</w:t>
      </w:r>
    </w:p>
    <w:p>
      <w:r/>
    </w:p>
    <w:p>
      <w:r>
        <w:t>达性，重点发展国际远程航线。2018 年浦东机场出入境旅客吞吐量占比超过 50%，继续巩固内地</w:t>
      </w:r>
    </w:p>
    <w:p>
      <w:r/>
    </w:p>
    <w:p>
      <w:r>
        <w:t>最大空中口岸地位。2018 年浦东机场新增斯德哥尔摩、亚特兰大 2 条国际远程航线；加密莫斯科、</w:t>
      </w:r>
    </w:p>
    <w:p>
      <w:r/>
    </w:p>
    <w:p>
      <w:r>
        <w:t xml:space="preserve">圣彼得堡 2 条国际远程航线航班。 </w:t>
      </w:r>
    </w:p>
    <w:p>
      <w:r/>
    </w:p>
    <w:p>
      <w:r>
        <w:t xml:space="preserve">4、区域化管理+专业化支持+OC 平台的浦东机场模式 </w:t>
      </w:r>
    </w:p>
    <w:p>
      <w:r/>
    </w:p>
    <w:p>
      <w:r>
        <w:t>随着业务的不断发展，浦东机场实现了由“单航站楼双跑道”向“多航站楼多跑道”运营模</w:t>
      </w:r>
    </w:p>
    <w:p>
      <w:r/>
    </w:p>
    <w:p>
      <w:r>
        <w:t>式的跨越，这对浦东机场运行管理和现场指挥提出了更高的要求。公司组织开展运行模式研究，</w:t>
      </w:r>
    </w:p>
    <w:p>
      <w:r/>
    </w:p>
    <w:p>
      <w:r>
        <w:t>成功构建全新的枢纽机场运营模式，在国内机场业中率先实施了“区域化管理+专业化支持+OC</w:t>
      </w:r>
    </w:p>
    <w:p>
      <w:r/>
    </w:p>
    <w:p>
      <w:r>
        <w:t>（Operation Center）平台”运行模式，核心是强化区域管理部门的责任主体地位，其他专业支</w:t>
      </w:r>
    </w:p>
    <w:p>
      <w:r/>
    </w:p>
    <w:p>
      <w:r>
        <w:t xml:space="preserve">持单位对区域管理主体给予配合和支持。 </w:t>
      </w:r>
    </w:p>
    <w:p>
      <w:r/>
    </w:p>
    <w:p>
      <w:r>
        <w:t>报告期内，公司通过组织和构建集约化的运行管理平台，推进空地协同的运行管理，强化各</w:t>
      </w:r>
    </w:p>
    <w:p>
      <w:r/>
    </w:p>
    <w:p>
      <w:r>
        <w:t>方协同建设，创新协作共享机制，完善运行评估提升机制，进一步提升了机场整体运行保障能力</w:t>
      </w:r>
    </w:p>
    <w:p>
      <w:r/>
    </w:p>
    <w:p>
      <w:r>
        <w:t xml:space="preserve">与效率。 </w:t>
      </w:r>
    </w:p>
    <w:p>
      <w:r/>
    </w:p>
    <w:p>
      <w:r>
        <w:t xml:space="preserve">5、以风险隐患管理为核心的安全管理体系 </w:t>
      </w:r>
    </w:p>
    <w:p>
      <w:r/>
    </w:p>
    <w:p>
      <w:r>
        <w:t>公司借鉴国内外民航业的先进经验，结合自身安全工作特点，建立了安全管理体系，包含安</w:t>
      </w:r>
    </w:p>
    <w:p>
      <w:r/>
    </w:p>
    <w:p>
      <w:r>
        <w:t>全政策、风险管理、安全保证、安全促进等维度，推动公司安全文化落地，实现了安全管理工作</w:t>
      </w:r>
    </w:p>
    <w:p>
      <w:r/>
    </w:p>
    <w:p>
      <w:r>
        <w:t>从经验管理向规范管理、被动管理向主动管理的升级，确保公司生产运行工作符合国家法律法规</w:t>
      </w:r>
    </w:p>
    <w:p>
      <w:r/>
    </w:p>
    <w:p>
      <w:r>
        <w:t xml:space="preserve">和行业规范标准的要求。 </w:t>
      </w:r>
    </w:p>
    <w:p>
      <w:r/>
    </w:p>
    <w:p>
      <w:r>
        <w:t>报告期内，公司安全管理体系、航空安保管理体系和安全生产标准化体系深入运行，持续改</w:t>
      </w:r>
    </w:p>
    <w:p>
      <w:r/>
    </w:p>
    <w:p>
      <w:r>
        <w:t>善，浦东机场已连续 19 年实现了安全年，并圆满完成了上海合作组织峰会、中非合作论坛峰会以</w:t>
      </w:r>
    </w:p>
    <w:p>
      <w:r/>
    </w:p>
    <w:p>
      <w:r>
        <w:t xml:space="preserve">及首届国际进口博览会等多项重大保障任务。 </w:t>
      </w:r>
    </w:p>
    <w:p>
      <w:r/>
    </w:p>
    <w:p>
      <w:r>
        <w:t xml:space="preserve">10 / 139 </w:t>
      </w:r>
    </w:p>
    <w:p>
      <w:r/>
    </w:p>
    <w:p>
      <w:r>
        <w:t xml:space="preserve"> </w:t>
      </w:r>
    </w:p>
    <w:p>
      <w:r>
        <w:t xml:space="preserve"> </w:t>
      </w:r>
    </w:p>
    <w:p>
      <w:r>
        <w:t xml:space="preserve"> </w:t>
      </w:r>
    </w:p>
    <w:p>
      <w:r>
        <w:t xml:space="preserve"> </w:t>
      </w:r>
    </w:p>
    <w:p>
      <w:r>
        <w:t xml:space="preserve">2018 年年度报告 </w:t>
      </w:r>
    </w:p>
    <w:p>
      <w:r/>
    </w:p>
    <w:p>
      <w:r>
        <w:t xml:space="preserve">6、以旅客为中心、协作共赢的服务链管理系统 </w:t>
      </w:r>
    </w:p>
    <w:p>
      <w:r/>
    </w:p>
    <w:p>
      <w:r>
        <w:t>公司拥有完善的全员创新机制，规范透明的内部管理，努力为中外旅客提供卓越的机场真情</w:t>
      </w:r>
    </w:p>
    <w:p>
      <w:r/>
    </w:p>
    <w:p>
      <w:r>
        <w:t>服务体验，积极推出“十大服务新举措”，提升浦东机场整体服务品质。服务管理体系和服务标准</w:t>
      </w:r>
    </w:p>
    <w:p>
      <w:r/>
    </w:p>
    <w:p>
      <w:r>
        <w:t>系统完善，品牌效应突出。公司通过完善服务信息管理系统，充分利用信息化手段，实现服务全</w:t>
      </w:r>
    </w:p>
    <w:p>
      <w:r/>
    </w:p>
    <w:p>
      <w:r>
        <w:t>过程、全覆盖、无缝隙的实时监控，有效管控日常服务质量，提高问题整改率和投诉处理效率，</w:t>
      </w:r>
    </w:p>
    <w:p>
      <w:r/>
    </w:p>
    <w:p>
      <w:r>
        <w:t>实现机场与旅客的紧密互动沟通；通过依托同创共建平台实施服务链管理，在枢纽功能的完善、</w:t>
      </w:r>
    </w:p>
    <w:p>
      <w:r/>
    </w:p>
    <w:p>
      <w:r>
        <w:t xml:space="preserve">服务品质的提升、管理标准的推广等方面取得了良好效果。 </w:t>
      </w:r>
    </w:p>
    <w:p>
      <w:r/>
    </w:p>
    <w:p>
      <w:r>
        <w:t>报告期内，公司始终坚持“安全、便捷、人性化”服务理念，建立健全服务质量体系建设，</w:t>
      </w:r>
    </w:p>
    <w:p>
      <w:r/>
    </w:p>
    <w:p>
      <w:r>
        <w:t>加快服务信息化建设；浦东机场率先推出旅客“无纸化”便捷出行服务，成为我国境内首个启用</w:t>
      </w:r>
    </w:p>
    <w:p>
      <w:r/>
    </w:p>
    <w:p>
      <w:r>
        <w:t>国际、港澳台航线“无纸化”服务流程的机场；公司制定打响“四大品牌”工作计划，重点围绕</w:t>
      </w:r>
    </w:p>
    <w:p>
      <w:r/>
    </w:p>
    <w:p>
      <w:r>
        <w:t>“上海服务”、“上海购物”和“上海文化”，形成具体工作举措，旅客体验持续改善，机场形象显</w:t>
      </w:r>
    </w:p>
    <w:p>
      <w:r/>
    </w:p>
    <w:p>
      <w:r>
        <w:t xml:space="preserve">著提升。  </w:t>
      </w:r>
    </w:p>
    <w:p>
      <w:r/>
    </w:p>
    <w:p>
      <w:r>
        <w:t xml:space="preserve">11 / 139 </w:t>
      </w:r>
    </w:p>
    <w:p>
      <w:r/>
    </w:p>
    <w:p>
      <w:r>
        <w:t xml:space="preserve"> </w:t>
      </w:r>
    </w:p>
    <w:p>
      <w:r>
        <w:t xml:space="preserve"> </w:t>
      </w:r>
    </w:p>
    <w:p>
      <w:r>
        <w:t xml:space="preserve"> </w:t>
      </w:r>
    </w:p>
    <w:p>
      <w:r>
        <w:t xml:space="preserve">2018 年年度报告 </w:t>
      </w:r>
    </w:p>
    <w:p>
      <w:r/>
    </w:p>
    <w:p>
      <w:r>
        <w:t xml:space="preserve">第四节 经营情况讨论与分析  </w:t>
      </w:r>
    </w:p>
    <w:p>
      <w:r/>
    </w:p>
    <w:p>
      <w:r>
        <w:t xml:space="preserve">一、经营情况讨论与分析 </w:t>
      </w:r>
    </w:p>
    <w:p>
      <w:r/>
    </w:p>
    <w:p>
      <w:r>
        <w:t>2018 年，公司严格遵循“强功能、补短板、提品质、守底线”的工作主线，紧密围绕“国内</w:t>
      </w:r>
    </w:p>
    <w:p>
      <w:r/>
    </w:p>
    <w:p>
      <w:r>
        <w:t>最好、世界一流”的发展目标，切实贯彻“理念、标准、执行力”的工作要求，凝心聚力，奋勇</w:t>
      </w:r>
    </w:p>
    <w:p>
      <w:r/>
    </w:p>
    <w:p>
      <w:r>
        <w:t xml:space="preserve">拼搏，统筹推进各项工作。 </w:t>
      </w:r>
    </w:p>
    <w:p>
      <w:r/>
    </w:p>
    <w:p>
      <w:r>
        <w:t>生产指标总体向好。2018 年浦东机场共保障飞机起降 50.48 万架次，同比增长 1.61%；旅客</w:t>
      </w:r>
    </w:p>
    <w:p>
      <w:r/>
    </w:p>
    <w:p>
      <w:r>
        <w:t>吞吐量 7,400.63 万人次，同比增长 5.72%，旅客吞吐量连续三年全球排名第九；货邮吞吐量 376.86</w:t>
      </w:r>
    </w:p>
    <w:p>
      <w:r/>
    </w:p>
    <w:p>
      <w:r>
        <w:t xml:space="preserve">万吨, 同比减少 1.46%，货邮吞吐量连续十一年全球排名第三。 </w:t>
      </w:r>
    </w:p>
    <w:p>
      <w:r/>
    </w:p>
    <w:p>
      <w:r>
        <w:t>安全运行平稳受控。认真贯彻安全管理提升计划，完善各项安全管理制度，强化隐患治理，</w:t>
      </w:r>
    </w:p>
    <w:p>
      <w:r/>
    </w:p>
    <w:p>
      <w:r>
        <w:t>提升快速处置能力，完善安全合规性管理体系，强化责任主体意识。顺利实现了浦东机场第十九</w:t>
      </w:r>
    </w:p>
    <w:p>
      <w:r/>
    </w:p>
    <w:p>
      <w:r>
        <w:t xml:space="preserve">个安全年。 </w:t>
      </w:r>
    </w:p>
    <w:p>
      <w:r/>
    </w:p>
    <w:p>
      <w:r>
        <w:t>航班放行正常率显著提升。全年航班平均放行正常率为 82.73%，同比上升 14.82%，位列 21</w:t>
      </w:r>
    </w:p>
    <w:p>
      <w:r/>
    </w:p>
    <w:p>
      <w:r>
        <w:t>个时刻协调机场第 14 位；航班平均出港滑行时间 19.85 分钟，同比缩短 4.3 分钟。提前实现航班</w:t>
      </w:r>
    </w:p>
    <w:p>
      <w:r/>
    </w:p>
    <w:p>
      <w:r>
        <w:t xml:space="preserve">正常性工作目标。 </w:t>
      </w:r>
    </w:p>
    <w:p>
      <w:r/>
    </w:p>
    <w:p>
      <w:r>
        <w:t>服务品质再上台阶。浦东机场荣获全球最佳机场（年均旅客超 4,000 万人次）第二名、亚太</w:t>
      </w:r>
    </w:p>
    <w:p>
      <w:r/>
    </w:p>
    <w:p>
      <w:r>
        <w:t>区最佳机场（年均旅客超 200 万人次）第二名。连续五年荣获民航旅客服务测评（CAPSE）“最佳</w:t>
      </w:r>
    </w:p>
    <w:p>
      <w:r/>
    </w:p>
    <w:p>
      <w:r>
        <w:t>机场”称号。荣获国际航空运输协会（IATA）便捷出行项目（FAST TRAVEL PROGRAM）“白金机场”</w:t>
      </w:r>
    </w:p>
    <w:p>
      <w:r/>
    </w:p>
    <w:p>
      <w:r>
        <w:t>标识认证。获颁“上海品牌”首批认证证书。全年浦东机场 ACI 测评得分为 4.99，在全球 346 家</w:t>
      </w:r>
    </w:p>
    <w:p>
      <w:r/>
    </w:p>
    <w:p>
      <w:r>
        <w:t xml:space="preserve">机场中排名第 4 位。 </w:t>
      </w:r>
    </w:p>
    <w:p>
      <w:r/>
    </w:p>
    <w:p>
      <w:r>
        <w:t>枢纽建设稳步推进。2018 年，浦东机场定期航班通航 48 个国家，共 272 个航点，其中，国</w:t>
      </w:r>
    </w:p>
    <w:p>
      <w:r/>
    </w:p>
    <w:p>
      <w:r>
        <w:t>内航点 138 个（含港澳台），国际航点 134 个。已开通定期航班的航空公司有 106 家，其中，国内</w:t>
      </w:r>
    </w:p>
    <w:p>
      <w:r/>
    </w:p>
    <w:p>
      <w:r>
        <w:t>航空公司 37 家（含港澳台），国外航空公司 69 家。全年新增斯德哥尔摩、亚特兰大 2 条国际远程</w:t>
      </w:r>
    </w:p>
    <w:p>
      <w:r/>
    </w:p>
    <w:p>
      <w:r>
        <w:t xml:space="preserve">航线；加密莫斯科、圣彼得堡 2 条国际远程航线航班。 </w:t>
      </w:r>
    </w:p>
    <w:p>
      <w:r/>
    </w:p>
    <w:p>
      <w:r>
        <w:t>经营效益大幅增长。2018 年公司实现营业收入 93.13 亿元，同比增长 15.51%；归属于上市公</w:t>
      </w:r>
    </w:p>
    <w:p>
      <w:r/>
    </w:p>
    <w:p>
      <w:r>
        <w:t xml:space="preserve">司股东的净利润 42.31 亿元，同比增长 14.88%。 </w:t>
      </w:r>
    </w:p>
    <w:p>
      <w:r/>
    </w:p>
    <w:p>
      <w:r>
        <w:t>圆满完成首届进博会保障任务。进博会期间，累计保障各级警保任务 53 批次、部长级要客任</w:t>
      </w:r>
    </w:p>
    <w:p>
      <w:r/>
    </w:p>
    <w:p>
      <w:r>
        <w:t xml:space="preserve">务 263 批次、参会公务机 43 架次。 </w:t>
      </w:r>
    </w:p>
    <w:p>
      <w:r/>
    </w:p>
    <w:p>
      <w:r>
        <w:t xml:space="preserve">二、报告期内主要经营情况 </w:t>
      </w:r>
    </w:p>
    <w:p>
      <w:r/>
    </w:p>
    <w:p>
      <w:r>
        <w:t>报告期内，公司根据年初制定的经营计划，平稳推进各项工作。航空性业务方面，公司紧紧</w:t>
      </w:r>
    </w:p>
    <w:p>
      <w:r/>
    </w:p>
    <w:p>
      <w:r>
        <w:t>围绕枢纽战略目标，通过加快基础设施建设提高供给能力、开展航班航线优化调整、提升地面协</w:t>
      </w:r>
    </w:p>
    <w:p>
      <w:r/>
    </w:p>
    <w:p>
      <w:r>
        <w:t>同保障效率等举措，航线网络更趋完善。非航空性业务方面，公司以“调整资源布局规划，挖掘</w:t>
      </w:r>
    </w:p>
    <w:p>
      <w:r/>
    </w:p>
    <w:p>
      <w:r>
        <w:t>资源价值潜力，优化资源使用形式，规范资源运营管理”为手段，深度挖掘存量资源价值，持续</w:t>
      </w:r>
    </w:p>
    <w:p>
      <w:r/>
    </w:p>
    <w:p>
      <w:r>
        <w:t xml:space="preserve">拓展新型业态模式，不断增强非航空性业务的整体竞争力和盈利能力。 </w:t>
      </w:r>
    </w:p>
    <w:p>
      <w:r/>
    </w:p>
    <w:p>
      <w:r>
        <w:t>从收入完成情况来看，受益于出境游增长明显且出行旅客消费意愿增强，通过契合旅客需求</w:t>
      </w:r>
    </w:p>
    <w:p>
      <w:r/>
    </w:p>
    <w:p>
      <w:r>
        <w:t>丰富购物选择并加强营销推广等举措，公司非航空性收入中商业租赁等相关收入增长较快，增长</w:t>
      </w:r>
    </w:p>
    <w:p>
      <w:r/>
    </w:p>
    <w:p>
      <w:r>
        <w:t xml:space="preserve">幅度显著高于旅客吞吐量增幅。 </w:t>
      </w:r>
    </w:p>
    <w:p>
      <w:r/>
    </w:p>
    <w:p>
      <w:r>
        <w:t xml:space="preserve">12 / 139 </w:t>
      </w:r>
    </w:p>
    <w:p>
      <w:r/>
    </w:p>
    <w:p>
      <w:r>
        <w:t xml:space="preserve"> </w:t>
      </w:r>
    </w:p>
    <w:p>
      <w:r>
        <w:t xml:space="preserve"> </w:t>
      </w:r>
    </w:p>
    <w:p>
      <w:r>
        <w:t xml:space="preserve"> </w:t>
      </w:r>
    </w:p>
    <w:p>
      <w:r>
        <w:t xml:space="preserve"> </w:t>
      </w:r>
    </w:p>
    <w:p>
      <w:r>
        <w:t xml:space="preserve">2018 年年度报告 </w:t>
      </w:r>
    </w:p>
    <w:p>
      <w:r/>
    </w:p>
    <w:p>
      <w:r>
        <w:t xml:space="preserve">项目 </w:t>
      </w:r>
    </w:p>
    <w:p>
      <w:r/>
    </w:p>
    <w:p>
      <w:r>
        <w:t xml:space="preserve">报告期内浦东机场业务量完成情况： </w:t>
      </w:r>
    </w:p>
    <w:p>
      <w:r>
        <w:t xml:space="preserve">飞机起降架次（架次） </w:t>
      </w:r>
    </w:p>
    <w:p>
      <w:r>
        <w:t xml:space="preserve">旅客吞吐量（万人次） </w:t>
      </w:r>
    </w:p>
    <w:p>
      <w:r>
        <w:t xml:space="preserve">2018 </w:t>
      </w:r>
    </w:p>
    <w:p>
      <w:r>
        <w:t xml:space="preserve">同比增长 </w:t>
      </w:r>
    </w:p>
    <w:p>
      <w:r>
        <w:t xml:space="preserve">2018 </w:t>
      </w:r>
    </w:p>
    <w:p>
      <w:r>
        <w:t xml:space="preserve">同比增长 </w:t>
      </w:r>
    </w:p>
    <w:p>
      <w:r>
        <w:t xml:space="preserve">  504,794  </w:t>
      </w:r>
    </w:p>
    <w:p>
      <w:r>
        <w:t xml:space="preserve">1.61% </w:t>
      </w:r>
    </w:p>
    <w:p>
      <w:r>
        <w:t xml:space="preserve">7400.63  </w:t>
      </w:r>
    </w:p>
    <w:p>
      <w:r>
        <w:t xml:space="preserve">5.72% </w:t>
      </w:r>
    </w:p>
    <w:p>
      <w:r>
        <w:t xml:space="preserve">  260,986  </w:t>
      </w:r>
    </w:p>
    <w:p>
      <w:r>
        <w:t xml:space="preserve">-0.17% </w:t>
      </w:r>
    </w:p>
    <w:p>
      <w:r>
        <w:t xml:space="preserve">3643.28  </w:t>
      </w:r>
    </w:p>
    <w:p>
      <w:r>
        <w:t xml:space="preserve">3.25% </w:t>
      </w:r>
    </w:p>
    <w:p>
      <w:r>
        <w:t xml:space="preserve">  199,522  </w:t>
      </w:r>
    </w:p>
    <w:p>
      <w:r>
        <w:t xml:space="preserve">4.13% </w:t>
      </w:r>
    </w:p>
    <w:p>
      <w:r>
        <w:t xml:space="preserve">3094.43  </w:t>
      </w:r>
    </w:p>
    <w:p>
      <w:r>
        <w:t xml:space="preserve">8.82% </w:t>
      </w:r>
    </w:p>
    <w:p>
      <w:r>
        <w:t xml:space="preserve">   40,118  </w:t>
      </w:r>
    </w:p>
    <w:p>
      <w:r>
        <w:t xml:space="preserve">662.92  </w:t>
      </w:r>
    </w:p>
    <w:p>
      <w:r>
        <w:t xml:space="preserve">3.63% </w:t>
      </w:r>
    </w:p>
    <w:p>
      <w:r>
        <w:t xml:space="preserve">5.60% </w:t>
      </w:r>
    </w:p>
    <w:p>
      <w:r/>
    </w:p>
    <w:p>
      <w:r>
        <w:t xml:space="preserve">总计 </w:t>
      </w:r>
    </w:p>
    <w:p>
      <w:r>
        <w:t xml:space="preserve">国内 </w:t>
      </w:r>
    </w:p>
    <w:p>
      <w:r>
        <w:t xml:space="preserve">国际 </w:t>
      </w:r>
    </w:p>
    <w:p>
      <w:r>
        <w:t xml:space="preserve">地区 </w:t>
      </w:r>
    </w:p>
    <w:p>
      <w:r/>
    </w:p>
    <w:p>
      <w:r>
        <w:t xml:space="preserve">货邮吞吐量（万吨） </w:t>
      </w:r>
    </w:p>
    <w:p>
      <w:r>
        <w:t xml:space="preserve">2018 </w:t>
      </w:r>
    </w:p>
    <w:p>
      <w:r>
        <w:t xml:space="preserve">同比增长 </w:t>
      </w:r>
    </w:p>
    <w:p>
      <w:r>
        <w:t xml:space="preserve">376.86  </w:t>
      </w:r>
    </w:p>
    <w:p>
      <w:r>
        <w:t xml:space="preserve">-1.46% </w:t>
      </w:r>
    </w:p>
    <w:p>
      <w:r>
        <w:t xml:space="preserve">35.38  </w:t>
      </w:r>
    </w:p>
    <w:p>
      <w:r>
        <w:t xml:space="preserve">-11.51% </w:t>
      </w:r>
    </w:p>
    <w:p>
      <w:r>
        <w:t xml:space="preserve">297.42  </w:t>
      </w:r>
    </w:p>
    <w:p>
      <w:r>
        <w:t xml:space="preserve">0.25% </w:t>
      </w:r>
    </w:p>
    <w:p>
      <w:r>
        <w:t xml:space="preserve">44.06  </w:t>
      </w:r>
    </w:p>
    <w:p>
      <w:r>
        <w:t xml:space="preserve">-3.74% </w:t>
      </w:r>
    </w:p>
    <w:p>
      <w:r/>
    </w:p>
    <w:p>
      <w:r>
        <w:t>（注：因存在其他形式的飞行（不以营利为目的的通用航空飞行），所以部分项目分项数字之</w:t>
      </w:r>
    </w:p>
    <w:p>
      <w:r/>
    </w:p>
    <w:p>
      <w:r>
        <w:t xml:space="preserve">和与总计数存在差异） </w:t>
      </w:r>
    </w:p>
    <w:p>
      <w:r/>
    </w:p>
    <w:p>
      <w:r>
        <w:t xml:space="preserve">(一)主营业务分析 </w:t>
      </w:r>
    </w:p>
    <w:p>
      <w:r>
        <w:t xml:space="preserve">1. 利润表及现金流量表相关科目变动分析表 </w:t>
      </w:r>
    </w:p>
    <w:p>
      <w:r/>
    </w:p>
    <w:p>
      <w:r>
        <w:t xml:space="preserve">科目 </w:t>
      </w:r>
    </w:p>
    <w:p>
      <w:r/>
    </w:p>
    <w:p>
      <w:r>
        <w:t xml:space="preserve">营业收入 </w:t>
      </w:r>
    </w:p>
    <w:p>
      <w:r>
        <w:t xml:space="preserve">营业成本 </w:t>
      </w:r>
    </w:p>
    <w:p>
      <w:r>
        <w:t xml:space="preserve">销售费用 </w:t>
      </w:r>
    </w:p>
    <w:p>
      <w:r>
        <w:t xml:space="preserve">管理费用 </w:t>
      </w:r>
    </w:p>
    <w:p>
      <w:r>
        <w:t xml:space="preserve">财务费用 </w:t>
      </w:r>
    </w:p>
    <w:p>
      <w:r>
        <w:t xml:space="preserve">经营活动产生的现金流量净额 </w:t>
      </w:r>
    </w:p>
    <w:p>
      <w:r>
        <w:t xml:space="preserve">投资活动产生的现金流量净额 </w:t>
      </w:r>
    </w:p>
    <w:p>
      <w:r>
        <w:t xml:space="preserve">筹资活动产生的现金流量净额 </w:t>
      </w:r>
    </w:p>
    <w:p>
      <w:r/>
    </w:p>
    <w:p>
      <w:r>
        <w:t xml:space="preserve">单位:元  币种:人民币 </w:t>
      </w:r>
    </w:p>
    <w:p>
      <w:r>
        <w:t xml:space="preserve">本期数 </w:t>
      </w:r>
    </w:p>
    <w:p>
      <w:r>
        <w:t xml:space="preserve">上年同期数 </w:t>
      </w:r>
    </w:p>
    <w:p>
      <w:r>
        <w:t xml:space="preserve">变动比例（%） </w:t>
      </w:r>
    </w:p>
    <w:p>
      <w:r>
        <w:t xml:space="preserve">9,313,114,686.74 </w:t>
      </w:r>
    </w:p>
    <w:p>
      <w:r>
        <w:t xml:space="preserve">8,062,379,029.93 </w:t>
      </w:r>
    </w:p>
    <w:p>
      <w:r>
        <w:t xml:space="preserve">15.51 </w:t>
      </w:r>
    </w:p>
    <w:p>
      <w:r>
        <w:t xml:space="preserve">4,499,345,858.59 </w:t>
      </w:r>
    </w:p>
    <w:p>
      <w:r>
        <w:t xml:space="preserve">4,045,920,622.97 </w:t>
      </w:r>
    </w:p>
    <w:p>
      <w:r>
        <w:t xml:space="preserve">11.21 </w:t>
      </w:r>
    </w:p>
    <w:p>
      <w:r>
        <w:t xml:space="preserve">1,073,931.14 </w:t>
      </w:r>
    </w:p>
    <w:p>
      <w:r>
        <w:t xml:space="preserve">7,167,494.54 </w:t>
      </w:r>
    </w:p>
    <w:p>
      <w:r>
        <w:t xml:space="preserve">-85.02 </w:t>
      </w:r>
    </w:p>
    <w:p>
      <w:r>
        <w:t xml:space="preserve">243,300,866.37 </w:t>
      </w:r>
    </w:p>
    <w:p>
      <w:r>
        <w:t xml:space="preserve">240,026,235.52 </w:t>
      </w:r>
    </w:p>
    <w:p>
      <w:r>
        <w:t xml:space="preserve">1.36 </w:t>
      </w:r>
    </w:p>
    <w:p>
      <w:r>
        <w:t xml:space="preserve">-193,987,281.35 </w:t>
      </w:r>
    </w:p>
    <w:p>
      <w:r>
        <w:t xml:space="preserve">-121,149,427.56 </w:t>
      </w:r>
    </w:p>
    <w:p>
      <w:r>
        <w:t xml:space="preserve">-60.12 </w:t>
      </w:r>
    </w:p>
    <w:p>
      <w:r>
        <w:t xml:space="preserve">4,467,517,029.72 </w:t>
      </w:r>
    </w:p>
    <w:p>
      <w:r>
        <w:t xml:space="preserve">4,114,021,179.06 </w:t>
      </w:r>
    </w:p>
    <w:p>
      <w:r>
        <w:t xml:space="preserve">8.59 </w:t>
      </w:r>
    </w:p>
    <w:p>
      <w:r>
        <w:t xml:space="preserve">-3,202,548,592.86 -1,689,966,080.52 </w:t>
      </w:r>
    </w:p>
    <w:p>
      <w:r>
        <w:t xml:space="preserve">-89.50 </w:t>
      </w:r>
    </w:p>
    <w:p>
      <w:r>
        <w:t xml:space="preserve">-1,263,489,056.78 -3,626,296,275.76 </w:t>
      </w:r>
    </w:p>
    <w:p>
      <w:r>
        <w:t xml:space="preserve">65.16 </w:t>
      </w:r>
    </w:p>
    <w:p>
      <w:r/>
    </w:p>
    <w:p>
      <w:r>
        <w:t xml:space="preserve">2. 收入和成本分析 </w:t>
      </w:r>
    </w:p>
    <w:p>
      <w:r>
        <w:t xml:space="preserve">√适用 □不适用  </w:t>
      </w:r>
    </w:p>
    <w:p>
      <w:r/>
    </w:p>
    <w:p>
      <w:r>
        <w:t xml:space="preserve">项目 </w:t>
      </w:r>
    </w:p>
    <w:p>
      <w:r/>
    </w:p>
    <w:p>
      <w:r>
        <w:t xml:space="preserve">航空性收入 </w:t>
      </w:r>
    </w:p>
    <w:p>
      <w:r>
        <w:t xml:space="preserve">--架次相关收入 </w:t>
      </w:r>
    </w:p>
    <w:p>
      <w:r>
        <w:t>--旅客及货邮相</w:t>
      </w:r>
    </w:p>
    <w:p>
      <w:r>
        <w:t xml:space="preserve">关收入 </w:t>
      </w:r>
    </w:p>
    <w:p>
      <w:r>
        <w:t xml:space="preserve">非航空性收入 </w:t>
      </w:r>
    </w:p>
    <w:p>
      <w:r>
        <w:t xml:space="preserve">--商业餐饮收入 </w:t>
      </w:r>
    </w:p>
    <w:p>
      <w:r>
        <w:t xml:space="preserve">--其他非航收入 </w:t>
      </w:r>
    </w:p>
    <w:p>
      <w:r>
        <w:t xml:space="preserve">合计 </w:t>
      </w:r>
    </w:p>
    <w:p>
      <w:r/>
    </w:p>
    <w:p>
      <w:r>
        <w:t xml:space="preserve">单位:元  币种:人民币 </w:t>
      </w:r>
    </w:p>
    <w:p>
      <w:r/>
    </w:p>
    <w:p>
      <w:r>
        <w:t xml:space="preserve">2018 年 1-12 月 </w:t>
      </w:r>
    </w:p>
    <w:p>
      <w:r>
        <w:t xml:space="preserve">金额 </w:t>
      </w:r>
    </w:p>
    <w:p>
      <w:r>
        <w:t xml:space="preserve">3,969,527,989.19 </w:t>
      </w:r>
    </w:p>
    <w:p>
      <w:r>
        <w:t xml:space="preserve">1,747,720,265.39 </w:t>
      </w:r>
    </w:p>
    <w:p>
      <w:r/>
    </w:p>
    <w:p>
      <w:r>
        <w:t xml:space="preserve">占总收入 </w:t>
      </w:r>
    </w:p>
    <w:p>
      <w:r>
        <w:t xml:space="preserve">2017 年 1-12 月 </w:t>
      </w:r>
    </w:p>
    <w:p>
      <w:r>
        <w:t xml:space="preserve">比重 </w:t>
      </w:r>
    </w:p>
    <w:p>
      <w:r>
        <w:t xml:space="preserve">金额 </w:t>
      </w:r>
    </w:p>
    <w:p>
      <w:r>
        <w:t xml:space="preserve">42.62% 3,724,331,160.76 </w:t>
      </w:r>
    </w:p>
    <w:p>
      <w:r>
        <w:t xml:space="preserve">18.77% 1,650,318,971.95 </w:t>
      </w:r>
    </w:p>
    <w:p>
      <w:r/>
    </w:p>
    <w:p>
      <w:r>
        <w:t xml:space="preserve">占总收入 </w:t>
      </w:r>
    </w:p>
    <w:p>
      <w:r>
        <w:t xml:space="preserve">比重 </w:t>
      </w:r>
    </w:p>
    <w:p>
      <w:r>
        <w:t xml:space="preserve">46.19% </w:t>
      </w:r>
    </w:p>
    <w:p>
      <w:r>
        <w:t xml:space="preserve">20.47% </w:t>
      </w:r>
    </w:p>
    <w:p>
      <w:r/>
    </w:p>
    <w:p>
      <w:r>
        <w:t>变动幅</w:t>
      </w:r>
    </w:p>
    <w:p>
      <w:r>
        <w:t xml:space="preserve">度（%） </w:t>
      </w:r>
    </w:p>
    <w:p>
      <w:r>
        <w:t xml:space="preserve">6.58 </w:t>
      </w:r>
    </w:p>
    <w:p>
      <w:r>
        <w:t xml:space="preserve">5.90 </w:t>
      </w:r>
    </w:p>
    <w:p>
      <w:r/>
    </w:p>
    <w:p>
      <w:r>
        <w:t xml:space="preserve">2,221,807,723.80 </w:t>
      </w:r>
    </w:p>
    <w:p>
      <w:r/>
    </w:p>
    <w:p>
      <w:r>
        <w:t xml:space="preserve">23.86% 2,074,012,188.81 </w:t>
      </w:r>
    </w:p>
    <w:p>
      <w:r/>
    </w:p>
    <w:p>
      <w:r>
        <w:t xml:space="preserve">25.72% </w:t>
      </w:r>
    </w:p>
    <w:p>
      <w:r/>
    </w:p>
    <w:p>
      <w:r>
        <w:t xml:space="preserve">7.13 </w:t>
      </w:r>
    </w:p>
    <w:p>
      <w:r/>
    </w:p>
    <w:p>
      <w:r>
        <w:t xml:space="preserve">5,343,586,697.55 </w:t>
      </w:r>
    </w:p>
    <w:p>
      <w:r>
        <w:t xml:space="preserve">3,985,741,691.80 </w:t>
      </w:r>
    </w:p>
    <w:p>
      <w:r>
        <w:t xml:space="preserve">1,357,845,005.75 </w:t>
      </w:r>
    </w:p>
    <w:p>
      <w:r>
        <w:t xml:space="preserve">9,313,114,686.74 </w:t>
      </w:r>
    </w:p>
    <w:p>
      <w:r/>
    </w:p>
    <w:p>
      <w:r>
        <w:t xml:space="preserve">57.38% 4,338,047,869.17 </w:t>
      </w:r>
    </w:p>
    <w:p>
      <w:r>
        <w:t xml:space="preserve">53.81% </w:t>
      </w:r>
    </w:p>
    <w:p>
      <w:r>
        <w:t xml:space="preserve">42.80% 2,991,782,212.26 </w:t>
      </w:r>
    </w:p>
    <w:p>
      <w:r>
        <w:t xml:space="preserve">37.11% </w:t>
      </w:r>
    </w:p>
    <w:p>
      <w:r>
        <w:t xml:space="preserve">14.58% 1,346,265,656.91 </w:t>
      </w:r>
    </w:p>
    <w:p>
      <w:r>
        <w:t xml:space="preserve">16.70% </w:t>
      </w:r>
    </w:p>
    <w:p>
      <w:r>
        <w:t xml:space="preserve">100.00% 8,062,379,029.93 100.00% </w:t>
      </w:r>
    </w:p>
    <w:p>
      <w:r/>
    </w:p>
    <w:p>
      <w:r>
        <w:t xml:space="preserve">23.18 </w:t>
      </w:r>
    </w:p>
    <w:p>
      <w:r>
        <w:t xml:space="preserve">33.22 </w:t>
      </w:r>
    </w:p>
    <w:p>
      <w:r>
        <w:t xml:space="preserve">0.86 </w:t>
      </w:r>
    </w:p>
    <w:p>
      <w:r>
        <w:t xml:space="preserve">15.51 </w:t>
      </w:r>
    </w:p>
    <w:p>
      <w:r/>
    </w:p>
    <w:p>
      <w:r>
        <w:t xml:space="preserve">项目变动情况说明：  </w:t>
      </w:r>
    </w:p>
    <w:p>
      <w:r>
        <w:t xml:space="preserve">1）架次相关收入同比增长主要受益于飞机起降架次同比增长 1.61%； </w:t>
      </w:r>
    </w:p>
    <w:p>
      <w:r>
        <w:t xml:space="preserve">2）旅客及货邮相关收入同比增长主要受益于旅客吞吐量同比增长 5.72%； </w:t>
      </w:r>
    </w:p>
    <w:p>
      <w:r>
        <w:t>3）商业餐饮收入同比增长较快主要受益于出行旅客消费意愿增强，公司持续对商业零售品牌</w:t>
      </w:r>
    </w:p>
    <w:p>
      <w:r>
        <w:t xml:space="preserve">管理、场地优化和调整等所致； </w:t>
      </w:r>
    </w:p>
    <w:p>
      <w:r>
        <w:t xml:space="preserve">4）其他非航收入同比增长主要由于浦东机场航空延伸服务收入同比增长所致。 </w:t>
      </w:r>
    </w:p>
    <w:p>
      <w:r/>
    </w:p>
    <w:p>
      <w:r>
        <w:t xml:space="preserve">13 / 139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 主营业务分行业、分产品、分地区情况 </w:t>
      </w:r>
    </w:p>
    <w:p>
      <w:r/>
    </w:p>
    <w:p>
      <w:r>
        <w:t xml:space="preserve">主营业务分行业情况 </w:t>
      </w:r>
    </w:p>
    <w:p>
      <w:r/>
    </w:p>
    <w:p>
      <w:r>
        <w:t xml:space="preserve">单位:元  币种:人民币 </w:t>
      </w:r>
    </w:p>
    <w:p>
      <w:r/>
    </w:p>
    <w:p>
      <w:r>
        <w:t xml:space="preserve">分行业 </w:t>
      </w:r>
    </w:p>
    <w:p>
      <w:r/>
    </w:p>
    <w:p>
      <w:r>
        <w:t xml:space="preserve">营业收入 </w:t>
      </w:r>
    </w:p>
    <w:p>
      <w:r/>
    </w:p>
    <w:p>
      <w:r>
        <w:t xml:space="preserve">营业成本 </w:t>
      </w:r>
    </w:p>
    <w:p>
      <w:r/>
    </w:p>
    <w:p>
      <w:r>
        <w:t>毛利率</w:t>
      </w:r>
    </w:p>
    <w:p>
      <w:r>
        <w:t xml:space="preserve">（%） </w:t>
      </w:r>
    </w:p>
    <w:p>
      <w:r/>
    </w:p>
    <w:p>
      <w:r>
        <w:t>营业收入</w:t>
      </w:r>
    </w:p>
    <w:p>
      <w:r>
        <w:t>比上年增</w:t>
      </w:r>
    </w:p>
    <w:p>
      <w:r>
        <w:t xml:space="preserve">减（%） </w:t>
      </w:r>
    </w:p>
    <w:p>
      <w:r/>
    </w:p>
    <w:p>
      <w:r>
        <w:t>营业成本</w:t>
      </w:r>
    </w:p>
    <w:p>
      <w:r>
        <w:t>比上年增</w:t>
      </w:r>
    </w:p>
    <w:p>
      <w:r>
        <w:t xml:space="preserve">减（%） </w:t>
      </w:r>
    </w:p>
    <w:p>
      <w:r/>
    </w:p>
    <w:p>
      <w:r>
        <w:t>毛利率比上</w:t>
      </w:r>
    </w:p>
    <w:p>
      <w:r>
        <w:t xml:space="preserve">年增减（%） </w:t>
      </w:r>
    </w:p>
    <w:p>
      <w:r/>
    </w:p>
    <w:p>
      <w:r>
        <w:t>航 空 及 相</w:t>
      </w:r>
    </w:p>
    <w:p>
      <w:r>
        <w:t>关 服 务 收</w:t>
      </w:r>
    </w:p>
    <w:p>
      <w:r>
        <w:t xml:space="preserve">入 </w:t>
      </w:r>
    </w:p>
    <w:p>
      <w:r/>
    </w:p>
    <w:p>
      <w:r>
        <w:t xml:space="preserve">8,943,732,247.81 4,280,507,645.41 52.14 </w:t>
      </w:r>
    </w:p>
    <w:p>
      <w:r/>
    </w:p>
    <w:p>
      <w:r>
        <w:t xml:space="preserve">15.59 </w:t>
      </w:r>
    </w:p>
    <w:p>
      <w:r/>
    </w:p>
    <w:p>
      <w:r>
        <w:t xml:space="preserve">9.71 </w:t>
      </w:r>
    </w:p>
    <w:p>
      <w:r/>
    </w:p>
    <w:p>
      <w:r>
        <w:t xml:space="preserve">其他收入 </w:t>
      </w:r>
    </w:p>
    <w:p>
      <w:r/>
    </w:p>
    <w:p>
      <w:r>
        <w:t xml:space="preserve">369,382,438.93 </w:t>
      </w:r>
    </w:p>
    <w:p>
      <w:r/>
    </w:p>
    <w:p>
      <w:r>
        <w:t xml:space="preserve">218,838,213.18 40.76 </w:t>
      </w:r>
    </w:p>
    <w:p>
      <w:r/>
    </w:p>
    <w:p>
      <w:r>
        <w:t xml:space="preserve">13.6 </w:t>
      </w:r>
    </w:p>
    <w:p>
      <w:r/>
    </w:p>
    <w:p>
      <w:r>
        <w:t xml:space="preserve">51.67 </w:t>
      </w:r>
    </w:p>
    <w:p>
      <w:r/>
    </w:p>
    <w:p>
      <w:r>
        <w:t>增加 2.57 个</w:t>
      </w:r>
    </w:p>
    <w:p>
      <w:r>
        <w:t xml:space="preserve">百分点 </w:t>
      </w:r>
    </w:p>
    <w:p>
      <w:r/>
    </w:p>
    <w:p>
      <w:r>
        <w:t>减少 14.86</w:t>
      </w:r>
    </w:p>
    <w:p>
      <w:r>
        <w:t xml:space="preserve">个百分点 </w:t>
      </w:r>
    </w:p>
    <w:p>
      <w:r/>
    </w:p>
    <w:p>
      <w:r>
        <w:t xml:space="preserve">主营业务分行业、分产品、分地区情况的说明 </w:t>
      </w:r>
    </w:p>
    <w:p>
      <w:r>
        <w:t xml:space="preserve">√适用 □不适用  </w:t>
      </w:r>
    </w:p>
    <w:p>
      <w:r>
        <w:t xml:space="preserve">报告期内，公司主营业务主要集中在浦东机场。 </w:t>
      </w:r>
    </w:p>
    <w:p>
      <w:r/>
    </w:p>
    <w:p>
      <w:r>
        <w:t xml:space="preserve">(2). 产销量情况分析表 </w:t>
      </w:r>
    </w:p>
    <w:p>
      <w:r>
        <w:t xml:space="preserve">□适用 √不适用  </w:t>
      </w:r>
    </w:p>
    <w:p>
      <w:r/>
    </w:p>
    <w:p>
      <w:r>
        <w:t xml:space="preserve">(3). 成本分析表 </w:t>
      </w:r>
    </w:p>
    <w:p>
      <w:r/>
    </w:p>
    <w:p>
      <w:r>
        <w:t xml:space="preserve">分行业 </w:t>
      </w:r>
    </w:p>
    <w:p>
      <w:r/>
    </w:p>
    <w:p>
      <w:r>
        <w:t>成本构成</w:t>
      </w:r>
    </w:p>
    <w:p>
      <w:r>
        <w:t xml:space="preserve">项目 </w:t>
      </w:r>
    </w:p>
    <w:p>
      <w:r/>
    </w:p>
    <w:p>
      <w:r>
        <w:t xml:space="preserve">本期金额 </w:t>
      </w:r>
    </w:p>
    <w:p>
      <w:r/>
    </w:p>
    <w:p>
      <w:r>
        <w:t xml:space="preserve">分行业情况 </w:t>
      </w:r>
    </w:p>
    <w:p>
      <w:r/>
    </w:p>
    <w:p>
      <w:r>
        <w:t>本期占总</w:t>
      </w:r>
    </w:p>
    <w:p>
      <w:r>
        <w:t>成本比例</w:t>
      </w:r>
    </w:p>
    <w:p>
      <w:r>
        <w:t xml:space="preserve">(%) </w:t>
      </w:r>
    </w:p>
    <w:p>
      <w:r/>
    </w:p>
    <w:p>
      <w:r>
        <w:t xml:space="preserve">上年同期金额 </w:t>
      </w:r>
    </w:p>
    <w:p>
      <w:r/>
    </w:p>
    <w:p>
      <w:r>
        <w:t>上年同</w:t>
      </w:r>
    </w:p>
    <w:p>
      <w:r>
        <w:t>期占总</w:t>
      </w:r>
    </w:p>
    <w:p>
      <w:r>
        <w:t>成本比</w:t>
      </w:r>
    </w:p>
    <w:p>
      <w:r>
        <w:t xml:space="preserve">例(%) </w:t>
      </w:r>
    </w:p>
    <w:p>
      <w:r/>
    </w:p>
    <w:p>
      <w:r>
        <w:t xml:space="preserve">单位：元 </w:t>
      </w:r>
    </w:p>
    <w:p>
      <w:r/>
    </w:p>
    <w:p>
      <w:r>
        <w:t>本期金</w:t>
      </w:r>
    </w:p>
    <w:p>
      <w:r>
        <w:t>额较上</w:t>
      </w:r>
    </w:p>
    <w:p>
      <w:r>
        <w:t>年同期</w:t>
      </w:r>
    </w:p>
    <w:p>
      <w:r>
        <w:t>变动比</w:t>
      </w:r>
    </w:p>
    <w:p>
      <w:r>
        <w:t xml:space="preserve">例(%) </w:t>
      </w:r>
    </w:p>
    <w:p>
      <w:r>
        <w:t xml:space="preserve">7.50 </w:t>
      </w:r>
    </w:p>
    <w:p>
      <w:r>
        <w:t xml:space="preserve">-5.90 </w:t>
      </w:r>
    </w:p>
    <w:p>
      <w:r>
        <w:t xml:space="preserve">28.58 </w:t>
      </w:r>
    </w:p>
    <w:p>
      <w:r/>
    </w:p>
    <w:p>
      <w:r>
        <w:t>航 空 运 输</w:t>
      </w:r>
    </w:p>
    <w:p>
      <w:r>
        <w:t xml:space="preserve">业 </w:t>
      </w:r>
    </w:p>
    <w:p>
      <w:r/>
    </w:p>
    <w:p>
      <w:r>
        <w:t xml:space="preserve">人工成本 1,677,301,711.06 </w:t>
      </w:r>
    </w:p>
    <w:p>
      <w:r>
        <w:t xml:space="preserve">摊销成本 </w:t>
      </w:r>
    </w:p>
    <w:p>
      <w:r>
        <w:t xml:space="preserve">784,206,071.00 </w:t>
      </w:r>
    </w:p>
    <w:p>
      <w:r>
        <w:t xml:space="preserve">运行成本 1,905,016,383.37 </w:t>
      </w:r>
    </w:p>
    <w:p>
      <w:r>
        <w:t>燃料动力</w:t>
      </w:r>
    </w:p>
    <w:p>
      <w:r>
        <w:t xml:space="preserve">消耗 </w:t>
      </w:r>
    </w:p>
    <w:p>
      <w:r>
        <w:t xml:space="preserve">税金支出 </w:t>
      </w:r>
    </w:p>
    <w:p>
      <w:r>
        <w:t xml:space="preserve">财务费用 </w:t>
      </w:r>
    </w:p>
    <w:p>
      <w:r>
        <w:t xml:space="preserve">其他 </w:t>
      </w:r>
    </w:p>
    <w:p>
      <w:r>
        <w:t xml:space="preserve">合计 </w:t>
      </w:r>
    </w:p>
    <w:p>
      <w:r/>
    </w:p>
    <w:p>
      <w:r>
        <w:t xml:space="preserve">22,180,330.78 </w:t>
      </w:r>
    </w:p>
    <w:p>
      <w:r>
        <w:t xml:space="preserve">-193,987,281.35 </w:t>
      </w:r>
    </w:p>
    <w:p>
      <w:r>
        <w:t xml:space="preserve">56,679,607.45 </w:t>
      </w:r>
    </w:p>
    <w:p>
      <w:r>
        <w:t xml:space="preserve">4,572,276,761.99 </w:t>
      </w:r>
    </w:p>
    <w:p>
      <w:r/>
    </w:p>
    <w:p>
      <w:r>
        <w:t xml:space="preserve">320,879,939.68 </w:t>
      </w:r>
    </w:p>
    <w:p>
      <w:r/>
    </w:p>
    <w:p>
      <w:r>
        <w:t xml:space="preserve">36.68 1,560,245,032.11 </w:t>
      </w:r>
    </w:p>
    <w:p>
      <w:r>
        <w:t xml:space="preserve">17.15 </w:t>
      </w:r>
    </w:p>
    <w:p>
      <w:r>
        <w:t xml:space="preserve">833,403,517.35 </w:t>
      </w:r>
    </w:p>
    <w:p>
      <w:r>
        <w:t xml:space="preserve">41.66 1,481,528,477.24 </w:t>
      </w:r>
    </w:p>
    <w:p>
      <w:r/>
    </w:p>
    <w:p>
      <w:r>
        <w:t xml:space="preserve">37.21 </w:t>
      </w:r>
    </w:p>
    <w:p>
      <w:r>
        <w:t xml:space="preserve">19.87 </w:t>
      </w:r>
    </w:p>
    <w:p>
      <w:r>
        <w:t xml:space="preserve">35.33 </w:t>
      </w:r>
    </w:p>
    <w:p>
      <w:r/>
    </w:p>
    <w:p>
      <w:r>
        <w:t xml:space="preserve">7.02 </w:t>
      </w:r>
    </w:p>
    <w:p>
      <w:r/>
    </w:p>
    <w:p>
      <w:r>
        <w:t xml:space="preserve">357,215,388.49 </w:t>
      </w:r>
    </w:p>
    <w:p>
      <w:r/>
    </w:p>
    <w:p>
      <w:r>
        <w:t xml:space="preserve">8.52 </w:t>
      </w:r>
    </w:p>
    <w:p>
      <w:r/>
    </w:p>
    <w:p>
      <w:r>
        <w:t xml:space="preserve">-10.17 </w:t>
      </w:r>
    </w:p>
    <w:p>
      <w:r/>
    </w:p>
    <w:p>
      <w:r>
        <w:t xml:space="preserve">0.49 </w:t>
      </w:r>
    </w:p>
    <w:p>
      <w:r>
        <w:t xml:space="preserve">21,053,256.09 </w:t>
      </w:r>
    </w:p>
    <w:p>
      <w:r>
        <w:t xml:space="preserve">-4.24 </w:t>
      </w:r>
    </w:p>
    <w:p>
      <w:r>
        <w:t xml:space="preserve">-121,149,427.56 </w:t>
      </w:r>
    </w:p>
    <w:p>
      <w:r>
        <w:t xml:space="preserve">1.24 </w:t>
      </w:r>
    </w:p>
    <w:p>
      <w:r>
        <w:t xml:space="preserve">61,304,646.25 </w:t>
      </w:r>
    </w:p>
    <w:p>
      <w:r>
        <w:t xml:space="preserve">100.00 4,193,600,889.97 </w:t>
      </w:r>
    </w:p>
    <w:p>
      <w:r/>
    </w:p>
    <w:p>
      <w:r>
        <w:t xml:space="preserve">0.50 </w:t>
      </w:r>
    </w:p>
    <w:p>
      <w:r>
        <w:t xml:space="preserve">-2.89 </w:t>
      </w:r>
    </w:p>
    <w:p>
      <w:r>
        <w:t xml:space="preserve">1.46 </w:t>
      </w:r>
    </w:p>
    <w:p>
      <w:r>
        <w:t xml:space="preserve">100.00 </w:t>
      </w:r>
    </w:p>
    <w:p>
      <w:r/>
    </w:p>
    <w:p>
      <w:r>
        <w:t xml:space="preserve">5.35 </w:t>
      </w:r>
    </w:p>
    <w:p>
      <w:r>
        <w:t xml:space="preserve">-60.12 </w:t>
      </w:r>
    </w:p>
    <w:p>
      <w:r>
        <w:t xml:space="preserve">-7.54 </w:t>
      </w:r>
    </w:p>
    <w:p>
      <w:r>
        <w:t xml:space="preserve">9.03 </w:t>
      </w:r>
    </w:p>
    <w:p>
      <w:r/>
    </w:p>
    <w:p>
      <w:r>
        <w:t xml:space="preserve">成本分析其他情况说明 </w:t>
      </w:r>
    </w:p>
    <w:p>
      <w:r>
        <w:t xml:space="preserve">√适用 □不适用  </w:t>
      </w:r>
    </w:p>
    <w:p>
      <w:r>
        <w:t xml:space="preserve">1）人工成本同比增长主要是员工结构调整及薪酬同比增加所致； </w:t>
      </w:r>
    </w:p>
    <w:p>
      <w:r>
        <w:t xml:space="preserve">2）摊销成本同比减少主要是部分固定资产折旧年限到期，折旧费用同比减少所致； </w:t>
      </w:r>
    </w:p>
    <w:p>
      <w:r>
        <w:t xml:space="preserve">3）运行成本同比增长主要是本期维修维护费、委托管理费等运营费用同比增加所致； </w:t>
      </w:r>
    </w:p>
    <w:p>
      <w:r>
        <w:t xml:space="preserve">4）燃料动力成本同比减少主要是公司积极采取节能减排措施，日常运营能耗同比下降所致； </w:t>
      </w:r>
    </w:p>
    <w:p>
      <w:r>
        <w:t xml:space="preserve">5）税金支出同比增加主要是本期公司印花税支出同比增加所致； </w:t>
      </w:r>
    </w:p>
    <w:p>
      <w:r>
        <w:t xml:space="preserve">6）财务费用同比减少主要是公司债券已偿本付息，本期无债券利息支出所致； </w:t>
      </w:r>
    </w:p>
    <w:p>
      <w:r>
        <w:t xml:space="preserve">7）其他支出同比减少主要是办公经费、咨询费等项目成本支出同比减少所致。 </w:t>
      </w:r>
    </w:p>
    <w:p>
      <w:r/>
    </w:p>
    <w:p>
      <w:r>
        <w:t xml:space="preserve">14 / 139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(4). 主要销售客户及主要供应商情况 </w:t>
      </w:r>
    </w:p>
    <w:p>
      <w:r>
        <w:t xml:space="preserve">√适用 □不适用  </w:t>
      </w:r>
    </w:p>
    <w:p>
      <w:r>
        <w:t>前五名客户销售额 553,397.06 万元，占年度销售总额 59.42%；其中前五名客户销售额中关</w:t>
      </w:r>
    </w:p>
    <w:p>
      <w:r>
        <w:t xml:space="preserve">联方销售额 0 万元，占年度销售总额 0 %。 </w:t>
      </w:r>
    </w:p>
    <w:p>
      <w:r/>
    </w:p>
    <w:p>
      <w:r>
        <w:t>前五名供应商采购额 109,039.98 万元，占年度采购总额 46.95%；其中前五名供应商采购额</w:t>
      </w:r>
    </w:p>
    <w:p>
      <w:r>
        <w:t xml:space="preserve">中关联方采购额 77,011.73 万元，占年度采购总额 33.16%。 </w:t>
      </w:r>
    </w:p>
    <w:p>
      <w:r/>
    </w:p>
    <w:p>
      <w:r>
        <w:t xml:space="preserve">其他说明 </w:t>
      </w:r>
    </w:p>
    <w:p>
      <w:r>
        <w:t>公司的主要业务是为国内外航空运输企业及旅客提供地面保障服务，前五名供应商采购中的</w:t>
      </w:r>
    </w:p>
    <w:p>
      <w:r/>
    </w:p>
    <w:p>
      <w:r>
        <w:t xml:space="preserve">关联方采购主要是向控股股东机场集团支付 2018 年度资产及场地租赁费用。 </w:t>
      </w:r>
    </w:p>
    <w:p>
      <w:r/>
    </w:p>
    <w:p>
      <w:r>
        <w:t xml:space="preserve">3. 费用 </w:t>
      </w:r>
    </w:p>
    <w:p>
      <w:r>
        <w:t xml:space="preserve">√适用 □不适用  </w:t>
      </w:r>
    </w:p>
    <w:p>
      <w:r>
        <w:t xml:space="preserve">                                                               单位：元  币种:人民币 </w:t>
      </w:r>
    </w:p>
    <w:p>
      <w:r>
        <w:t xml:space="preserve">项目 </w:t>
      </w:r>
    </w:p>
    <w:p>
      <w:r>
        <w:t xml:space="preserve">本期金额 </w:t>
      </w:r>
    </w:p>
    <w:p>
      <w:r>
        <w:t xml:space="preserve">上期金额 </w:t>
      </w:r>
    </w:p>
    <w:p>
      <w:r>
        <w:t xml:space="preserve">变动幅度（%） </w:t>
      </w:r>
    </w:p>
    <w:p>
      <w:r>
        <w:t xml:space="preserve">销售费用 </w:t>
      </w:r>
    </w:p>
    <w:p>
      <w:r>
        <w:t xml:space="preserve">1,073,931.14 </w:t>
      </w:r>
    </w:p>
    <w:p>
      <w:r>
        <w:t xml:space="preserve">7,167,494.54 </w:t>
      </w:r>
    </w:p>
    <w:p>
      <w:r>
        <w:t xml:space="preserve">-85.02 </w:t>
      </w:r>
    </w:p>
    <w:p>
      <w:r>
        <w:t xml:space="preserve">财务费用 </w:t>
      </w:r>
    </w:p>
    <w:p>
      <w:r>
        <w:t xml:space="preserve">-193,987,281.35 -121,149,427.56 </w:t>
      </w:r>
    </w:p>
    <w:p>
      <w:r>
        <w:t xml:space="preserve">-60.12 </w:t>
      </w:r>
    </w:p>
    <w:p>
      <w:r>
        <w:t xml:space="preserve">资产减值损失 </w:t>
      </w:r>
    </w:p>
    <w:p>
      <w:r>
        <w:t xml:space="preserve">363,056.46 </w:t>
      </w:r>
    </w:p>
    <w:p>
      <w:r>
        <w:t xml:space="preserve">582,708.41 </w:t>
      </w:r>
    </w:p>
    <w:p>
      <w:r>
        <w:t xml:space="preserve">-37.70 </w:t>
      </w:r>
    </w:p>
    <w:p>
      <w:r>
        <w:t xml:space="preserve">其他收益 </w:t>
      </w:r>
    </w:p>
    <w:p>
      <w:r>
        <w:t xml:space="preserve">3,249,570.16 </w:t>
      </w:r>
    </w:p>
    <w:p>
      <w:r>
        <w:t xml:space="preserve">1,230,000.00 </w:t>
      </w:r>
    </w:p>
    <w:p>
      <w:r>
        <w:t xml:space="preserve">164.19 </w:t>
      </w:r>
    </w:p>
    <w:p>
      <w:r>
        <w:t xml:space="preserve">营业外收入 </w:t>
      </w:r>
    </w:p>
    <w:p>
      <w:r>
        <w:t xml:space="preserve">773,507.82 </w:t>
      </w:r>
    </w:p>
    <w:p>
      <w:r>
        <w:t xml:space="preserve">277,597.05 </w:t>
      </w:r>
    </w:p>
    <w:p>
      <w:r>
        <w:t xml:space="preserve">178.64 </w:t>
      </w:r>
    </w:p>
    <w:p>
      <w:r>
        <w:t xml:space="preserve">营业外支出 </w:t>
      </w:r>
    </w:p>
    <w:p>
      <w:r>
        <w:t xml:space="preserve">5,302,679.90 </w:t>
      </w:r>
    </w:p>
    <w:p>
      <w:r>
        <w:t xml:space="preserve">278,903.50 </w:t>
      </w:r>
    </w:p>
    <w:p>
      <w:r>
        <w:t xml:space="preserve">1801.26 </w:t>
      </w:r>
    </w:p>
    <w:p>
      <w:r>
        <w:t xml:space="preserve">1） 销售费用同比减少主要是本期子公司费用核算口径变化所致；  </w:t>
      </w:r>
    </w:p>
    <w:p>
      <w:r>
        <w:t xml:space="preserve">2） 财务费用同比减少主要是公司债券已偿本付息，本期无债券利息支出所致； </w:t>
      </w:r>
    </w:p>
    <w:p>
      <w:r>
        <w:t xml:space="preserve">3） 资产减值损失同比减少主要是本期计提应收账款坏账准备同比减少所致； </w:t>
      </w:r>
    </w:p>
    <w:p>
      <w:r>
        <w:t xml:space="preserve">4） 其他收益同比增加主要是本期收到的政府补贴同比增加所致； </w:t>
      </w:r>
    </w:p>
    <w:p>
      <w:r>
        <w:t xml:space="preserve">5） 营业外收入同比增加主要是本期收到的合同违约金同比增加所致； </w:t>
      </w:r>
    </w:p>
    <w:p>
      <w:r>
        <w:t xml:space="preserve">6） 营业外支出同比大幅增加主要是本期公司对外捐赠支出同比增加所致。 </w:t>
      </w:r>
    </w:p>
    <w:p>
      <w:r/>
    </w:p>
    <w:p>
      <w:r>
        <w:t xml:space="preserve">4. 研发投入 </w:t>
      </w:r>
    </w:p>
    <w:p>
      <w:r>
        <w:t xml:space="preserve">研发投入情况表 </w:t>
      </w:r>
    </w:p>
    <w:p>
      <w:r/>
    </w:p>
    <w:p>
      <w:r>
        <w:t xml:space="preserve">□适用  √不适用  </w:t>
      </w:r>
    </w:p>
    <w:p>
      <w:r/>
    </w:p>
    <w:p>
      <w:r>
        <w:t xml:space="preserve">情况说明 </w:t>
      </w:r>
    </w:p>
    <w:p>
      <w:r/>
    </w:p>
    <w:p>
      <w:r>
        <w:t xml:space="preserve">□适用 √不适用  </w:t>
      </w:r>
    </w:p>
    <w:p>
      <w:r/>
    </w:p>
    <w:p>
      <w:r>
        <w:t xml:space="preserve">15 / 139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45,129.55 </w:t>
      </w:r>
    </w:p>
    <w:p>
      <w:r/>
    </w:p>
    <w:p>
      <w:r>
        <w:t xml:space="preserve">-  </w:t>
      </w:r>
    </w:p>
    <w:p>
      <w:r/>
    </w:p>
    <w:p>
      <w:r>
        <w:t xml:space="preserve">7,500,000.00 </w:t>
      </w:r>
    </w:p>
    <w:p>
      <w:r/>
    </w:p>
    <w:p>
      <w:r>
        <w:t xml:space="preserve">131,119.01 </w:t>
      </w:r>
    </w:p>
    <w:p>
      <w:r/>
    </w:p>
    <w:p>
      <w:r>
        <w:t xml:space="preserve">-65.58 </w:t>
      </w:r>
    </w:p>
    <w:p>
      <w:r/>
    </w:p>
    <w:p>
      <w:r>
        <w:t xml:space="preserve">3,569,519,534.45 </w:t>
      </w:r>
    </w:p>
    <w:p>
      <w:r/>
    </w:p>
    <w:p>
      <w:r>
        <w:t xml:space="preserve">5. 现金流 </w:t>
      </w:r>
    </w:p>
    <w:p>
      <w:r>
        <w:t xml:space="preserve">√适用 □不适用  </w:t>
      </w:r>
    </w:p>
    <w:p>
      <w:r>
        <w:t xml:space="preserve">                                                                单位:元  币种:人民币 </w:t>
      </w:r>
    </w:p>
    <w:p>
      <w:r>
        <w:t xml:space="preserve">项  目 </w:t>
      </w:r>
    </w:p>
    <w:p>
      <w:r>
        <w:t xml:space="preserve">本期金额 </w:t>
      </w:r>
    </w:p>
    <w:p>
      <w:r>
        <w:t xml:space="preserve">上期金额 </w:t>
      </w:r>
    </w:p>
    <w:p>
      <w:r>
        <w:t xml:space="preserve">变动幅度（%） </w:t>
      </w:r>
    </w:p>
    <w:p>
      <w:r>
        <w:t xml:space="preserve">购买商品、接受劳务支付的现金 </w:t>
      </w:r>
    </w:p>
    <w:p>
      <w:r>
        <w:t xml:space="preserve">1,449,265,869.78 </w:t>
      </w:r>
    </w:p>
    <w:p>
      <w:r>
        <w:t xml:space="preserve">1,011,575,690.62 </w:t>
      </w:r>
    </w:p>
    <w:p>
      <w:r>
        <w:t xml:space="preserve">43.27 </w:t>
      </w:r>
    </w:p>
    <w:p>
      <w:r>
        <w:t xml:space="preserve">支付的各项税费 </w:t>
      </w:r>
    </w:p>
    <w:p>
      <w:r>
        <w:t xml:space="preserve">1,435,228,734.72 </w:t>
      </w:r>
    </w:p>
    <w:p>
      <w:r>
        <w:t xml:space="preserve">1,088,493,147.91 </w:t>
      </w:r>
    </w:p>
    <w:p>
      <w:r>
        <w:t xml:space="preserve">31.85 </w:t>
      </w:r>
    </w:p>
    <w:p>
      <w:r>
        <w:t xml:space="preserve">收回投资收到的现金 </w:t>
      </w:r>
    </w:p>
    <w:p>
      <w:r>
        <w:t xml:space="preserve">28,763,322.25 </w:t>
      </w:r>
    </w:p>
    <w:p>
      <w:r>
        <w:t xml:space="preserve">9,993,337.77 </w:t>
      </w:r>
    </w:p>
    <w:p>
      <w:r>
        <w:t xml:space="preserve">187.82 </w:t>
      </w:r>
    </w:p>
    <w:p>
      <w:r>
        <w:t>处置固定资产、无形资产和其他</w:t>
      </w:r>
    </w:p>
    <w:p>
      <w:r>
        <w:t xml:space="preserve">长期资产收回的现金净额 </w:t>
      </w:r>
    </w:p>
    <w:p>
      <w:r>
        <w:t xml:space="preserve">收到其他与投资活动有关的现金 </w:t>
      </w:r>
    </w:p>
    <w:p>
      <w:r>
        <w:t>购建固定资产、无形资产和其他</w:t>
      </w:r>
    </w:p>
    <w:p>
      <w:r>
        <w:t xml:space="preserve">长期资产支付的现金 </w:t>
      </w:r>
    </w:p>
    <w:p>
      <w:r>
        <w:t xml:space="preserve">投资支付的现金 </w:t>
      </w:r>
    </w:p>
    <w:p>
      <w:r>
        <w:t xml:space="preserve">566,774,384.91 </w:t>
      </w:r>
    </w:p>
    <w:p>
      <w:r>
        <w:t xml:space="preserve">120,000,000.00 </w:t>
      </w:r>
    </w:p>
    <w:p>
      <w:r>
        <w:t xml:space="preserve">372.31 </w:t>
      </w:r>
    </w:p>
    <w:p>
      <w:r>
        <w:t xml:space="preserve">偿还债务支付的现金 </w:t>
      </w:r>
    </w:p>
    <w:p>
      <w:r>
        <w:t xml:space="preserve">-  </w:t>
      </w:r>
    </w:p>
    <w:p>
      <w:r>
        <w:t xml:space="preserve">2,500,000,000.00 </w:t>
      </w:r>
    </w:p>
    <w:p>
      <w:r>
        <w:t xml:space="preserve">- </w:t>
      </w:r>
    </w:p>
    <w:p>
      <w:r>
        <w:t>1）购买商品、接受劳务支付的现金同比增加主要是本期支付的维修维护费、委托管理费等运</w:t>
      </w:r>
    </w:p>
    <w:p>
      <w:r>
        <w:t xml:space="preserve">营费用同比增加所致； </w:t>
      </w:r>
    </w:p>
    <w:p>
      <w:r>
        <w:t xml:space="preserve">2）支付的各项税费同比增加主要是本期支付的企业所得税等税金同比增加所致； </w:t>
      </w:r>
    </w:p>
    <w:p>
      <w:r>
        <w:t>3）收回投资收到的现金同比增加主要是本期上海自贸区股权投资基金部分项目收回投资，归</w:t>
      </w:r>
    </w:p>
    <w:p>
      <w:r>
        <w:t xml:space="preserve">还本金和收益所致；” </w:t>
      </w:r>
    </w:p>
    <w:p>
      <w:r>
        <w:t>4）处置固定资产、无形资产和其他长期资产收回的现金净额同比减少主要是本期处置报废资</w:t>
      </w:r>
    </w:p>
    <w:p>
      <w:r>
        <w:t xml:space="preserve">产的残值收入同比减少所致； </w:t>
      </w:r>
    </w:p>
    <w:p>
      <w:r>
        <w:t>5）收到其他与投资活动有关的现金同比减少主要是去年同期收到安全检查设备政府补助款，</w:t>
      </w:r>
    </w:p>
    <w:p>
      <w:r>
        <w:t xml:space="preserve">本期无此类收入所致； </w:t>
      </w:r>
    </w:p>
    <w:p>
      <w:r>
        <w:t>6）购建固定资产、无形资产和其他长期资产支付的现金同比增加主要是本期浦东机场三期扩</w:t>
      </w:r>
    </w:p>
    <w:p>
      <w:r>
        <w:t xml:space="preserve">建工程项目投入同比增加所致； </w:t>
      </w:r>
    </w:p>
    <w:p>
      <w:r>
        <w:t>7）投资支付的现金同比增加主要是本期支付上海自贸区股权投资基金（三期）出资额等同比</w:t>
      </w:r>
    </w:p>
    <w:p>
      <w:r>
        <w:t xml:space="preserve">增加所致； </w:t>
      </w:r>
    </w:p>
    <w:p>
      <w:r>
        <w:t>8）偿还债务支付的现金同比减少主要是去年同期偿还到期公司债券本金，本期无此类支出所</w:t>
      </w:r>
    </w:p>
    <w:p>
      <w:r>
        <w:t xml:space="preserve">致。 </w:t>
      </w:r>
    </w:p>
    <w:p>
      <w:r/>
    </w:p>
    <w:p>
      <w:r>
        <w:t xml:space="preserve">2,291,385,150.06 </w:t>
      </w:r>
    </w:p>
    <w:p>
      <w:r/>
    </w:p>
    <w:p>
      <w:r>
        <w:t xml:space="preserve">- </w:t>
      </w:r>
    </w:p>
    <w:p>
      <w:r/>
    </w:p>
    <w:p>
      <w:r>
        <w:t xml:space="preserve">55.78 </w:t>
      </w:r>
    </w:p>
    <w:p>
      <w:r/>
    </w:p>
    <w:p>
      <w:r>
        <w:t xml:space="preserve">(二)非主营业务导致利润重大变化的说明 </w:t>
      </w:r>
    </w:p>
    <w:p>
      <w:r>
        <w:t xml:space="preserve">□适用 √不适用  </w:t>
      </w:r>
    </w:p>
    <w:p>
      <w:r/>
    </w:p>
    <w:p>
      <w:r>
        <w:t xml:space="preserve">(三)资产、负债情况分析 </w:t>
      </w:r>
    </w:p>
    <w:p>
      <w:r>
        <w:t xml:space="preserve">√适用  □不适用  </w:t>
      </w:r>
    </w:p>
    <w:p>
      <w:r/>
    </w:p>
    <w:p>
      <w:r>
        <w:t xml:space="preserve">1. 资产及负债状况 </w:t>
      </w:r>
    </w:p>
    <w:p>
      <w:r/>
    </w:p>
    <w:p>
      <w:r>
        <w:t xml:space="preserve">项目名称 </w:t>
      </w:r>
    </w:p>
    <w:p>
      <w:r/>
    </w:p>
    <w:p>
      <w:r>
        <w:t xml:space="preserve">本期期末数 </w:t>
      </w:r>
    </w:p>
    <w:p>
      <w:r/>
    </w:p>
    <w:p>
      <w:r>
        <w:t xml:space="preserve">18,945,175.47 </w:t>
      </w:r>
    </w:p>
    <w:p>
      <w:r>
        <w:t xml:space="preserve">463,486,131.19 </w:t>
      </w:r>
    </w:p>
    <w:p>
      <w:r>
        <w:t xml:space="preserve">8,155,808,672.60 </w:t>
      </w:r>
    </w:p>
    <w:p>
      <w:r>
        <w:t xml:space="preserve">23,611,646.59 </w:t>
      </w:r>
    </w:p>
    <w:p>
      <w:r/>
    </w:p>
    <w:p>
      <w:r>
        <w:t xml:space="preserve">预付款项 </w:t>
      </w:r>
    </w:p>
    <w:p>
      <w:r>
        <w:t xml:space="preserve">其他流动资产 </w:t>
      </w:r>
    </w:p>
    <w:p>
      <w:r>
        <w:t xml:space="preserve">在建工程 </w:t>
      </w:r>
    </w:p>
    <w:p>
      <w:r>
        <w:t xml:space="preserve">长期待摊费用 </w:t>
      </w:r>
    </w:p>
    <w:p>
      <w:r>
        <w:t>应付票据及应</w:t>
      </w:r>
    </w:p>
    <w:p>
      <w:r>
        <w:t xml:space="preserve">付账款 </w:t>
      </w:r>
    </w:p>
    <w:p>
      <w:r/>
    </w:p>
    <w:p>
      <w:r>
        <w:t xml:space="preserve">上期期末数 </w:t>
      </w:r>
    </w:p>
    <w:p>
      <w:r/>
    </w:p>
    <w:p>
      <w:r>
        <w:t>本期期末</w:t>
      </w:r>
    </w:p>
    <w:p>
      <w:r>
        <w:t>数占总资</w:t>
      </w:r>
    </w:p>
    <w:p>
      <w:r>
        <w:t>产的比例</w:t>
      </w:r>
    </w:p>
    <w:p>
      <w:r>
        <w:t xml:space="preserve">（%） </w:t>
      </w:r>
    </w:p>
    <w:p>
      <w:r>
        <w:t xml:space="preserve">0.06 </w:t>
      </w:r>
    </w:p>
    <w:p>
      <w:r>
        <w:t xml:space="preserve">33,526,366.62 </w:t>
      </w:r>
    </w:p>
    <w:p>
      <w:r>
        <w:t xml:space="preserve">1.50 </w:t>
      </w:r>
    </w:p>
    <w:p>
      <w:r>
        <w:t xml:space="preserve">415,978.77 </w:t>
      </w:r>
    </w:p>
    <w:p>
      <w:r>
        <w:t xml:space="preserve">26.37 5,310,375,272.32 </w:t>
      </w:r>
    </w:p>
    <w:p>
      <w:r>
        <w:t xml:space="preserve">0.08 </w:t>
      </w:r>
    </w:p>
    <w:p>
      <w:r>
        <w:t xml:space="preserve">5,477,580.67 </w:t>
      </w:r>
    </w:p>
    <w:p>
      <w:r/>
    </w:p>
    <w:p>
      <w:r>
        <w:t xml:space="preserve">单位：元 </w:t>
      </w:r>
    </w:p>
    <w:p>
      <w:r>
        <w:t>上期期末</w:t>
      </w:r>
    </w:p>
    <w:p>
      <w:r>
        <w:t>本期期末金</w:t>
      </w:r>
    </w:p>
    <w:p>
      <w:r>
        <w:t>数占总资</w:t>
      </w:r>
    </w:p>
    <w:p>
      <w:r>
        <w:t>额较上期期</w:t>
      </w:r>
    </w:p>
    <w:p>
      <w:r>
        <w:t>产的比例</w:t>
      </w:r>
    </w:p>
    <w:p>
      <w:r>
        <w:t>末变动比例</w:t>
      </w:r>
    </w:p>
    <w:p>
      <w:r>
        <w:t xml:space="preserve">（%） </w:t>
      </w:r>
    </w:p>
    <w:p>
      <w:r>
        <w:t xml:space="preserve">（%） </w:t>
      </w:r>
    </w:p>
    <w:p>
      <w:r>
        <w:t xml:space="preserve">0.12 </w:t>
      </w:r>
    </w:p>
    <w:p>
      <w:r>
        <w:t xml:space="preserve">-43.49 </w:t>
      </w:r>
    </w:p>
    <w:p>
      <w:r>
        <w:t xml:space="preserve">0.00 111,320.62 </w:t>
      </w:r>
    </w:p>
    <w:p>
      <w:r>
        <w:t xml:space="preserve">19.28 </w:t>
      </w:r>
    </w:p>
    <w:p>
      <w:r>
        <w:t xml:space="preserve">53.58 </w:t>
      </w:r>
    </w:p>
    <w:p>
      <w:r>
        <w:t xml:space="preserve">0.02 </w:t>
      </w:r>
    </w:p>
    <w:p>
      <w:r>
        <w:t xml:space="preserve">331.06 </w:t>
      </w:r>
    </w:p>
    <w:p>
      <w:r/>
    </w:p>
    <w:p>
      <w:r>
        <w:t xml:space="preserve">454,045,341.58 </w:t>
      </w:r>
    </w:p>
    <w:p>
      <w:r/>
    </w:p>
    <w:p>
      <w:r>
        <w:t xml:space="preserve">1.47 </w:t>
      </w:r>
    </w:p>
    <w:p>
      <w:r/>
    </w:p>
    <w:p>
      <w:r>
        <w:t xml:space="preserve">286,666,292.10 </w:t>
      </w:r>
    </w:p>
    <w:p>
      <w:r/>
    </w:p>
    <w:p>
      <w:r>
        <w:t xml:space="preserve">1.04 </w:t>
      </w:r>
    </w:p>
    <w:p>
      <w:r/>
    </w:p>
    <w:p>
      <w:r>
        <w:t xml:space="preserve">58.39 </w:t>
      </w:r>
    </w:p>
    <w:p>
      <w:r/>
    </w:p>
    <w:p>
      <w:r>
        <w:t xml:space="preserve">16 / 139 </w:t>
      </w:r>
    </w:p>
    <w:p>
      <w:r/>
    </w:p>
    <w:p>
      <w:r>
        <w:t xml:space="preserve"> </w:t>
      </w:r>
    </w:p>
    <w:p>
      <w:r>
        <w:t xml:space="preserve"> </w:t>
      </w:r>
    </w:p>
    <w:p>
      <w:r>
        <w:t xml:space="preserve"> </w:t>
      </w:r>
    </w:p>
    <w:p>
      <w:r>
        <w:t xml:space="preserve">2018 年年度报告 </w:t>
      </w:r>
    </w:p>
    <w:p>
      <w:r/>
    </w:p>
    <w:p>
      <w:r>
        <w:t xml:space="preserve">其他说明 </w:t>
      </w:r>
    </w:p>
    <w:p>
      <w:r>
        <w:t xml:space="preserve">1） 预付款项同比减少主要是本期预付电费等费用结算转入公司当期成本所致； </w:t>
      </w:r>
    </w:p>
    <w:p>
      <w:r>
        <w:t xml:space="preserve">2） 其他流动资产同比大幅增加主要是本期公司增值税待抵扣进项税额同比增加所致； </w:t>
      </w:r>
    </w:p>
    <w:p>
      <w:r>
        <w:t>3） 在建工程同比增加主要是本期浦东机场三期扩建工程项目和飞行区下穿通道及 5 号机坪</w:t>
      </w:r>
    </w:p>
    <w:p>
      <w:r>
        <w:t xml:space="preserve">改造工程项目支出较期初增加所致； </w:t>
      </w:r>
    </w:p>
    <w:p>
      <w:r>
        <w:t>4） 长期待摊费用同比增加主要是本期制服费支出及子公司经营资产改良支出同比增加所</w:t>
      </w:r>
    </w:p>
    <w:p>
      <w:r>
        <w:t xml:space="preserve">致； </w:t>
      </w:r>
    </w:p>
    <w:p>
      <w:r>
        <w:t>5） 应付票据及应付账款同比增加主要是本期应付维修维护、委托管理费等运营费用同比增</w:t>
      </w:r>
    </w:p>
    <w:p>
      <w:r>
        <w:t xml:space="preserve">加所致。 </w:t>
      </w:r>
    </w:p>
    <w:p>
      <w:r/>
    </w:p>
    <w:p>
      <w:r>
        <w:t xml:space="preserve">2. 截至报告期末主要资产受限情况 </w:t>
      </w:r>
    </w:p>
    <w:p>
      <w:r>
        <w:t xml:space="preserve">□适用  √不适用  </w:t>
      </w:r>
    </w:p>
    <w:p>
      <w:r/>
    </w:p>
    <w:p>
      <w:r>
        <w:t xml:space="preserve">3. 其他说明 </w:t>
      </w:r>
    </w:p>
    <w:p>
      <w:r>
        <w:t xml:space="preserve">□适用  √不适用  </w:t>
      </w:r>
    </w:p>
    <w:p>
      <w:r/>
    </w:p>
    <w:p>
      <w:r>
        <w:t xml:space="preserve">(四)行业经营性信息分析 </w:t>
      </w:r>
    </w:p>
    <w:p>
      <w:r>
        <w:t xml:space="preserve">√适用  □不适用  </w:t>
      </w:r>
    </w:p>
    <w:p>
      <w:r>
        <w:t>改革开放以来，几代民航人艰苦奋斗，不懈努力。如今，我国民航航空安全水平世界领先、</w:t>
      </w:r>
    </w:p>
    <w:p>
      <w:r>
        <w:t>行业运行规模居世界前列、航空服务能力显著增强、行业地位作用日益突出、国际影响力和竞争</w:t>
      </w:r>
    </w:p>
    <w:p>
      <w:r>
        <w:t xml:space="preserve">力与日俱增，奠定了建设民航强国的坚实基础。 </w:t>
      </w:r>
    </w:p>
    <w:p>
      <w:r>
        <w:t>根据中国民航主要运输生产指标统计，2018 年我国民航业完成运输总周转量 1,206.4 亿吨公</w:t>
      </w:r>
    </w:p>
    <w:p>
      <w:r>
        <w:t>里，旅客运输量 6.1 亿人次、货邮运输量 738.5 万吨，同比分别增长 11.4%、10.9%、4.6%。2018</w:t>
      </w:r>
    </w:p>
    <w:p>
      <w:r>
        <w:t>年全国机场共实现飞机起降架次 1,108.8 万架次，同比增长 8.2%；旅客吞吐量 126,468.9 万人次，</w:t>
      </w:r>
    </w:p>
    <w:p>
      <w:r>
        <w:t xml:space="preserve">同比增长 10.2%；货邮吞吐量 1,674.0 万吨，同比增长 3.5%。 </w:t>
      </w:r>
    </w:p>
    <w:p>
      <w:r>
        <w:t>2018 年是上海机场发展史上承前启后的重要一年，在持续高位复杂运行、大规模不停航施工、</w:t>
      </w:r>
    </w:p>
    <w:p>
      <w:r>
        <w:t>资源瓶颈日益凸显和重大任务严峻考验的情况下，取得了难能可贵的发展成绩，迈出了从高速增</w:t>
      </w:r>
    </w:p>
    <w:p>
      <w:r>
        <w:t xml:space="preserve">长向高质量发展转型的第一步，也为上海城市发展作出了应有贡献。 </w:t>
      </w:r>
    </w:p>
    <w:p>
      <w:r>
        <w:t xml:space="preserve">2018 年亚太地区部分枢纽机场运营情况： </w:t>
      </w:r>
    </w:p>
    <w:p>
      <w:r>
        <w:t xml:space="preserve">飞机起降架次（架次） </w:t>
      </w:r>
    </w:p>
    <w:p>
      <w:r>
        <w:t xml:space="preserve">旅客吞吐量（万人次） 货邮吞吐量（万吨） </w:t>
      </w:r>
    </w:p>
    <w:p>
      <w:r>
        <w:t xml:space="preserve">2018 </w:t>
      </w:r>
    </w:p>
    <w:p>
      <w:r>
        <w:t xml:space="preserve">同比增长 </w:t>
      </w:r>
    </w:p>
    <w:p>
      <w:r>
        <w:t xml:space="preserve">2018 </w:t>
      </w:r>
    </w:p>
    <w:p>
      <w:r>
        <w:t xml:space="preserve">同比增长 </w:t>
      </w:r>
    </w:p>
    <w:p>
      <w:r>
        <w:t xml:space="preserve">2018 </w:t>
      </w:r>
    </w:p>
    <w:p>
      <w:r>
        <w:t xml:space="preserve">同比增长 </w:t>
      </w:r>
    </w:p>
    <w:p>
      <w:r>
        <w:t xml:space="preserve">614,022 </w:t>
      </w:r>
    </w:p>
    <w:p>
      <w:r>
        <w:t xml:space="preserve">2.8% </w:t>
      </w:r>
    </w:p>
    <w:p>
      <w:r>
        <w:t xml:space="preserve">10,098.3 </w:t>
      </w:r>
    </w:p>
    <w:p>
      <w:r>
        <w:t xml:space="preserve">5.4% </w:t>
      </w:r>
    </w:p>
    <w:p>
      <w:r>
        <w:t xml:space="preserve">207.4 </w:t>
      </w:r>
    </w:p>
    <w:p>
      <w:r>
        <w:t xml:space="preserve">2.2% </w:t>
      </w:r>
    </w:p>
    <w:p>
      <w:r>
        <w:t xml:space="preserve">427,725 </w:t>
      </w:r>
    </w:p>
    <w:p>
      <w:r>
        <w:t xml:space="preserve">1.7% </w:t>
      </w:r>
    </w:p>
    <w:p>
      <w:r>
        <w:t xml:space="preserve">7,468.8 </w:t>
      </w:r>
    </w:p>
    <w:p>
      <w:r>
        <w:t xml:space="preserve">2.5% </w:t>
      </w:r>
    </w:p>
    <w:p>
      <w:r>
        <w:t xml:space="preserve">512.0 </w:t>
      </w:r>
    </w:p>
    <w:p>
      <w:r>
        <w:t xml:space="preserve">1.5% </w:t>
      </w:r>
    </w:p>
    <w:p>
      <w:r>
        <w:t xml:space="preserve">  504,794  </w:t>
      </w:r>
    </w:p>
    <w:p>
      <w:r>
        <w:t xml:space="preserve">1.6% </w:t>
      </w:r>
    </w:p>
    <w:p>
      <w:r>
        <w:t xml:space="preserve">7,400.6  </w:t>
      </w:r>
    </w:p>
    <w:p>
      <w:r>
        <w:t xml:space="preserve">5.7% </w:t>
      </w:r>
    </w:p>
    <w:p>
      <w:r>
        <w:t xml:space="preserve">376.9  </w:t>
      </w:r>
    </w:p>
    <w:p>
      <w:r>
        <w:t xml:space="preserve">-1.5% </w:t>
      </w:r>
    </w:p>
    <w:p>
      <w:r>
        <w:t xml:space="preserve">477,364 </w:t>
      </w:r>
    </w:p>
    <w:p>
      <w:r>
        <w:t xml:space="preserve">2.6% </w:t>
      </w:r>
    </w:p>
    <w:p>
      <w:r>
        <w:t xml:space="preserve">6,972.0 </w:t>
      </w:r>
    </w:p>
    <w:p>
      <w:r>
        <w:t xml:space="preserve">5.9% </w:t>
      </w:r>
    </w:p>
    <w:p>
      <w:r>
        <w:t xml:space="preserve">189.1 </w:t>
      </w:r>
    </w:p>
    <w:p>
      <w:r>
        <w:t xml:space="preserve">6.2% </w:t>
      </w:r>
    </w:p>
    <w:p>
      <w:r>
        <w:t xml:space="preserve">387,497 </w:t>
      </w:r>
    </w:p>
    <w:p>
      <w:r>
        <w:t xml:space="preserve">7.5% </w:t>
      </w:r>
    </w:p>
    <w:p>
      <w:r>
        <w:t xml:space="preserve">6,826.0 </w:t>
      </w:r>
    </w:p>
    <w:p>
      <w:r>
        <w:t xml:space="preserve">10.0% </w:t>
      </w:r>
    </w:p>
    <w:p>
      <w:r>
        <w:t xml:space="preserve">295.2 </w:t>
      </w:r>
    </w:p>
    <w:p>
      <w:r>
        <w:t xml:space="preserve">1.0% </w:t>
      </w:r>
    </w:p>
    <w:p>
      <w:r/>
    </w:p>
    <w:p>
      <w:r>
        <w:t xml:space="preserve">首都机场 </w:t>
      </w:r>
    </w:p>
    <w:p>
      <w:r>
        <w:t xml:space="preserve">香港机场  </w:t>
      </w:r>
    </w:p>
    <w:p>
      <w:r>
        <w:t xml:space="preserve">浦东机场  </w:t>
      </w:r>
    </w:p>
    <w:p>
      <w:r>
        <w:t xml:space="preserve">白云机场 </w:t>
      </w:r>
    </w:p>
    <w:p>
      <w:r>
        <w:t xml:space="preserve">仁川机场  </w:t>
      </w:r>
    </w:p>
    <w:p>
      <w:r/>
    </w:p>
    <w:p>
      <w:r>
        <w:t xml:space="preserve">项目 </w:t>
      </w:r>
    </w:p>
    <w:p>
      <w:r/>
    </w:p>
    <w:p>
      <w:r>
        <w:t xml:space="preserve">数据来源：2018 年民航机场生产统计公报、相关机场官网 </w:t>
      </w:r>
    </w:p>
    <w:p>
      <w:r/>
    </w:p>
    <w:p>
      <w:r>
        <w:t>A 股机场公</w:t>
      </w:r>
    </w:p>
    <w:p>
      <w:r>
        <w:t xml:space="preserve">司 </w:t>
      </w:r>
    </w:p>
    <w:p>
      <w:r/>
    </w:p>
    <w:p>
      <w:r>
        <w:t xml:space="preserve">营业收入 毛利率 </w:t>
      </w:r>
    </w:p>
    <w:p>
      <w:r/>
    </w:p>
    <w:p>
      <w:r>
        <w:t xml:space="preserve">A 股部分上市机场公司财务指标： </w:t>
      </w:r>
    </w:p>
    <w:p>
      <w:r>
        <w:t xml:space="preserve">2017 年（亿元） </w:t>
      </w:r>
    </w:p>
    <w:p>
      <w:r>
        <w:t>归属于上市公司</w:t>
      </w:r>
    </w:p>
    <w:p>
      <w:r>
        <w:t xml:space="preserve">股东的净利润 </w:t>
      </w:r>
    </w:p>
    <w:p>
      <w:r>
        <w:t xml:space="preserve">36.83 </w:t>
      </w:r>
    </w:p>
    <w:p>
      <w:r>
        <w:t xml:space="preserve">15.96 </w:t>
      </w:r>
    </w:p>
    <w:p>
      <w:r>
        <w:t xml:space="preserve">6.61 </w:t>
      </w:r>
    </w:p>
    <w:p>
      <w:r/>
    </w:p>
    <w:p>
      <w:r>
        <w:t xml:space="preserve">上海机场 </w:t>
      </w:r>
    </w:p>
    <w:p>
      <w:r>
        <w:t xml:space="preserve">80.62 </w:t>
      </w:r>
    </w:p>
    <w:p>
      <w:r>
        <w:t xml:space="preserve">49.82% </w:t>
      </w:r>
    </w:p>
    <w:p>
      <w:r>
        <w:t xml:space="preserve">白云机场 </w:t>
      </w:r>
    </w:p>
    <w:p>
      <w:r>
        <w:t xml:space="preserve">67.62 </w:t>
      </w:r>
    </w:p>
    <w:p>
      <w:r>
        <w:t xml:space="preserve">40.56% </w:t>
      </w:r>
    </w:p>
    <w:p>
      <w:r>
        <w:t xml:space="preserve">33.21 </w:t>
      </w:r>
    </w:p>
    <w:p>
      <w:r>
        <w:t xml:space="preserve">深圳机场 </w:t>
      </w:r>
    </w:p>
    <w:p>
      <w:r>
        <w:t xml:space="preserve">28.88% </w:t>
      </w:r>
    </w:p>
    <w:p>
      <w:r>
        <w:t xml:space="preserve">数据来源：相关上市公司定期报告 </w:t>
      </w:r>
    </w:p>
    <w:p>
      <w:r>
        <w:t>综合看，由于浦东机场国际（地区）航线占比高，2018 年旅客吞吐量中出入境旅客占比达 50%，</w:t>
      </w:r>
    </w:p>
    <w:p>
      <w:r/>
    </w:p>
    <w:p>
      <w:r>
        <w:t xml:space="preserve">45.04 </w:t>
      </w:r>
    </w:p>
    <w:p>
      <w:r>
        <w:t xml:space="preserve">37.21 </w:t>
      </w:r>
    </w:p>
    <w:p>
      <w:r>
        <w:t xml:space="preserve">17.59 </w:t>
      </w:r>
    </w:p>
    <w:p>
      <w:r/>
    </w:p>
    <w:p>
      <w:r>
        <w:t xml:space="preserve">营业收入 毛利率 </w:t>
      </w:r>
    </w:p>
    <w:p>
      <w:r/>
    </w:p>
    <w:p>
      <w:r>
        <w:t xml:space="preserve">2018 年（1-6 月）（亿元） </w:t>
      </w:r>
    </w:p>
    <w:p>
      <w:r>
        <w:t>归属于上市公司</w:t>
      </w:r>
    </w:p>
    <w:p>
      <w:r>
        <w:t xml:space="preserve">股东的净利润 </w:t>
      </w:r>
    </w:p>
    <w:p>
      <w:r>
        <w:t xml:space="preserve">20.22 </w:t>
      </w:r>
    </w:p>
    <w:p>
      <w:r>
        <w:t xml:space="preserve">7.03 </w:t>
      </w:r>
    </w:p>
    <w:p>
      <w:r>
        <w:t xml:space="preserve">3.70 </w:t>
      </w:r>
    </w:p>
    <w:p>
      <w:r/>
    </w:p>
    <w:p>
      <w:r>
        <w:t xml:space="preserve">51.34% </w:t>
      </w:r>
    </w:p>
    <w:p>
      <w:r>
        <w:t xml:space="preserve">32.15% </w:t>
      </w:r>
    </w:p>
    <w:p>
      <w:r>
        <w:t xml:space="preserve">30.65% </w:t>
      </w:r>
    </w:p>
    <w:p>
      <w:r/>
    </w:p>
    <w:p>
      <w:r>
        <w:t xml:space="preserve">17 / 139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根据机场收费政策，相应航线航空性业务收费标准高于国内航线；叠加居民消费持续升级等带动</w:t>
      </w:r>
    </w:p>
    <w:p>
      <w:r>
        <w:t xml:space="preserve">非航空性业务增长等因素，目前公司盈利能力好于 A 股同类上市机场公司。 </w:t>
      </w:r>
    </w:p>
    <w:p>
      <w:r/>
    </w:p>
    <w:p>
      <w:r>
        <w:t xml:space="preserve">(五)投资状况分析 </w:t>
      </w:r>
    </w:p>
    <w:p>
      <w:r/>
    </w:p>
    <w:p>
      <w:r>
        <w:t xml:space="preserve">1、 对外股权投资总体分析 </w:t>
      </w:r>
    </w:p>
    <w:p>
      <w:r>
        <w:t xml:space="preserve">√适用 □不适用  </w:t>
      </w:r>
    </w:p>
    <w:p>
      <w:r>
        <w:t>公司于 2017 年第七届董事会第六次会议审议通过了关于参与发起设立上海自贸区股权投资</w:t>
      </w:r>
    </w:p>
    <w:p>
      <w:r>
        <w:t>基金（三期）的议案，同意公司以自有资金 5 亿元投资自贸区三期基金。报告期内，自贸区三期</w:t>
      </w:r>
    </w:p>
    <w:p>
      <w:r>
        <w:t>基金已在中国证券投资基金业协会完成了备案登记，具体内容请详见公司于 2018 年 7 月 17 日披</w:t>
      </w:r>
    </w:p>
    <w:p>
      <w:r>
        <w:t xml:space="preserve">露的《关于投资上海自贸区股权投资基金（三期）的进展公告》（公告编号：临 2018-024）。 </w:t>
      </w:r>
    </w:p>
    <w:p>
      <w:r>
        <w:t>公司于 2018 年第七届董事会第十八次会议审议通过了关于投资上海自贸区股权投资基金管</w:t>
      </w:r>
    </w:p>
    <w:p>
      <w:r>
        <w:t>理有限公司的议案，同意公司以自有资金投资 677 万元入股上海自贸区股权投资基金管理有限公</w:t>
      </w:r>
    </w:p>
    <w:p>
      <w:r>
        <w:t xml:space="preserve">司，该次会议决议已报上海证券交易所备案。 </w:t>
      </w:r>
    </w:p>
    <w:p>
      <w:r/>
    </w:p>
    <w:p>
      <w:r>
        <w:t xml:space="preserve">(1) 重大的股权投资 </w:t>
      </w:r>
    </w:p>
    <w:p>
      <w:r>
        <w:t xml:space="preserve">□适用  √不适用  </w:t>
      </w:r>
    </w:p>
    <w:p>
      <w:r/>
    </w:p>
    <w:p>
      <w:r>
        <w:t xml:space="preserve">(2) 重大的非股权投资 </w:t>
      </w:r>
    </w:p>
    <w:p>
      <w:r>
        <w:t xml:space="preserve">√适用  □不适用  </w:t>
      </w:r>
    </w:p>
    <w:p>
      <w:r>
        <w:t>公司于 2014 年第六届董事会第十一次会议审议通过了关于投资建设上海浦东国际机场飞行</w:t>
      </w:r>
    </w:p>
    <w:p>
      <w:r>
        <w:t>区下穿通道及 5 号机坪改造工程项目的议案，报告期内，该项目实际投入金额 723.85 万元，累计</w:t>
      </w:r>
    </w:p>
    <w:p>
      <w:r>
        <w:t xml:space="preserve">投入金额 85,743.85 万元，项目进度 95%，项目所需资金为公司自筹。 </w:t>
      </w:r>
    </w:p>
    <w:p>
      <w:r>
        <w:t>公司于 2014 年度股东大会审议通过了关于投资建设上海浦东国际机场三期工程项目的议案，</w:t>
      </w:r>
    </w:p>
    <w:p>
      <w:r>
        <w:t>项目于 2015 年底动工，建设工期为 4 年。报告期内，该项目实际投入金额 277,259.50 万元，累</w:t>
      </w:r>
    </w:p>
    <w:p>
      <w:r>
        <w:t xml:space="preserve">计投入金额 699,039.50 万元，项目进度 80%，项目所需资金为公司自筹。 </w:t>
      </w:r>
    </w:p>
    <w:p>
      <w:r/>
    </w:p>
    <w:p>
      <w:r>
        <w:t xml:space="preserve">(3) 以公允价值计量的金融资产 </w:t>
      </w:r>
    </w:p>
    <w:p>
      <w:r>
        <w:t xml:space="preserve">□适用  √不适用  </w:t>
      </w:r>
    </w:p>
    <w:p>
      <w:r/>
    </w:p>
    <w:p>
      <w:r>
        <w:t xml:space="preserve">(六)重大资产和股权出售 </w:t>
      </w:r>
    </w:p>
    <w:p>
      <w:r/>
    </w:p>
    <w:p>
      <w:r>
        <w:t xml:space="preserve">□适用  √不适用  </w:t>
      </w:r>
    </w:p>
    <w:p>
      <w:r/>
    </w:p>
    <w:p>
      <w:r>
        <w:t xml:space="preserve">(七)主要控股参股公司分析 </w:t>
      </w:r>
    </w:p>
    <w:p>
      <w:r/>
    </w:p>
    <w:p>
      <w:r>
        <w:t xml:space="preserve">√适用  □不适用  </w:t>
      </w:r>
    </w:p>
    <w:p>
      <w:r>
        <w:t>1、上海国际机场地面服务有限公司注册资本 3.6 亿元，公司持股比例为 41%。该公司的经营</w:t>
      </w:r>
    </w:p>
    <w:p>
      <w:r>
        <w:t>范围是旅客和行李服务（含行李转运服务）、票务服务、平衡配载、机坪服务、航机客舱清洁、货</w:t>
      </w:r>
    </w:p>
    <w:p>
      <w:r>
        <w:t>物和邮件运载、航务签派服务、机务航线维护等其他航空地面服务（依法须经批准的项目，经相</w:t>
      </w:r>
    </w:p>
    <w:p>
      <w:r>
        <w:t xml:space="preserve">关部门批准后方可开展经营活动）。截至报告期末，该公司总资产为 61,025.87 万元，净资产为    </w:t>
      </w:r>
    </w:p>
    <w:p>
      <w:r>
        <w:t xml:space="preserve">41,365.95 万元，2018 年实现营业收入 79,992.22 万元，净利润 2,166.32 万元。 </w:t>
      </w:r>
    </w:p>
    <w:p>
      <w:r>
        <w:t>2、上海机场广告有限公司的注册资本为 2,000 万元，公司持股比例为 51%。该公司的经营范</w:t>
      </w:r>
    </w:p>
    <w:p>
      <w:r>
        <w:t>围为广告设计、制作、代理、发布及相关业务（涉及许可经营的凭许可证经营）。截至报告期末，</w:t>
      </w:r>
    </w:p>
    <w:p>
      <w:r>
        <w:t xml:space="preserve">该公司总资产为 79,439.10 万元，净资产为 79,285.93 万元，2018 年实现净利润 40,805.41 万元。 </w:t>
      </w:r>
    </w:p>
    <w:p>
      <w:r>
        <w:t>3、上海浦东国际机场航空油料有限责任公司注册资本为 3.5 亿元，公司持股比例为 40%。该</w:t>
      </w:r>
    </w:p>
    <w:p>
      <w:r>
        <w:t>公司的经营范围是建设与经营浦东国际机场供油设施及相关项目，航空油料的购销与储运，提供</w:t>
      </w:r>
    </w:p>
    <w:p>
      <w:r>
        <w:t>相关产品的技术服务。民航系统内汽油、煤油、柴油批发、进出口并提供相关配套服务（依法须</w:t>
      </w:r>
    </w:p>
    <w:p>
      <w:r>
        <w:t>经批准的项目，经相关部门批准后方可开展经营活动）。 截至报告期末，该公司 总资产为</w:t>
      </w:r>
    </w:p>
    <w:p>
      <w:r>
        <w:t xml:space="preserve">605,123.18 万元，净资产为 403,040.01 万元，2018 年实现营业收入 2,301,504.09 万元，净利润     </w:t>
      </w:r>
    </w:p>
    <w:p>
      <w:r>
        <w:t xml:space="preserve">134,524.85 万元。 </w:t>
      </w:r>
    </w:p>
    <w:p>
      <w:r/>
    </w:p>
    <w:p>
      <w:r>
        <w:t xml:space="preserve">18 / 139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(八)公司控制的结构化主体情况 </w:t>
      </w:r>
    </w:p>
    <w:p>
      <w:r/>
    </w:p>
    <w:p>
      <w:r>
        <w:t xml:space="preserve">□适用  √不适用  </w:t>
      </w:r>
    </w:p>
    <w:p>
      <w:r/>
    </w:p>
    <w:p>
      <w:r>
        <w:t xml:space="preserve">三、公司关于公司未来发展的讨论与分析 </w:t>
      </w:r>
    </w:p>
    <w:p>
      <w:r/>
    </w:p>
    <w:p>
      <w:r>
        <w:t xml:space="preserve">(一)行业格局和趋势 </w:t>
      </w:r>
    </w:p>
    <w:p>
      <w:r/>
    </w:p>
    <w:p>
      <w:r>
        <w:t xml:space="preserve">√适用  □不适用  </w:t>
      </w:r>
    </w:p>
    <w:p>
      <w:r>
        <w:t>2018 年是改革开放 40 周年，习近平总书记今年先后三次对民航工作作出重要批示指示，在</w:t>
      </w:r>
    </w:p>
    <w:p>
      <w:r>
        <w:t>民航发展史上具有里程碑意义。总书记的重要指示明确指出了建设民航强国的奋斗目标，更赋予</w:t>
      </w:r>
    </w:p>
    <w:p>
      <w:r>
        <w:t xml:space="preserve">了民航人在实现中华民族伟大复兴中肩负的重任。 </w:t>
      </w:r>
    </w:p>
    <w:p>
      <w:r>
        <w:t>当前，中国民航需求旺盛，航空运输市场正在发生着深刻改变。在推动和实现高质量发展的</w:t>
      </w:r>
    </w:p>
    <w:p>
      <w:r>
        <w:t>进程中，中国民航面临着新一轮科技革命和产业变革的大环境，发展不平衡不充分的问题长期存</w:t>
      </w:r>
    </w:p>
    <w:p>
      <w:r>
        <w:t>在，人民群众的出行需求与日俱增，对民航业服务种类、范围、能力和水平的要求越来越高，国</w:t>
      </w:r>
    </w:p>
    <w:p>
      <w:r>
        <w:t xml:space="preserve">际经济合作和竞争始终存在等新形势。 </w:t>
      </w:r>
    </w:p>
    <w:p>
      <w:r>
        <w:t>长三角一体化发展国家战略的实施及上海国际化大都市和全球城市建设将带来商务旅客的稳</w:t>
      </w:r>
    </w:p>
    <w:p>
      <w:r>
        <w:t>定增长，消费升级带动旅游业发展将成为上海航空客运市场持续升温的重要助力，上海的城市发</w:t>
      </w:r>
    </w:p>
    <w:p>
      <w:r>
        <w:t>展将创造旺盛的航空运输市场需求，上海航空枢纽作为上海国际航运中心建设的重要组成部分，</w:t>
      </w:r>
    </w:p>
    <w:p>
      <w:r>
        <w:t xml:space="preserve">是自贸试验区建设的重要支撑，发展前景十分广阔。 </w:t>
      </w:r>
    </w:p>
    <w:p>
      <w:r/>
    </w:p>
    <w:p>
      <w:r>
        <w:t xml:space="preserve">(二)公司发展战略 </w:t>
      </w:r>
    </w:p>
    <w:p>
      <w:r/>
    </w:p>
    <w:p>
      <w:r>
        <w:t xml:space="preserve">√适用  □不适用  </w:t>
      </w:r>
    </w:p>
    <w:p>
      <w:r>
        <w:t>在新的枢纽战略周期从“扩大规模”为主转变为“打造品质”为主的战略基调下，公司的战</w:t>
      </w:r>
    </w:p>
    <w:p>
      <w:r>
        <w:t>略定位是建设品质领先世界级航空枢纽的核心载体、超大型机场卓越运营典范的主导力量、价值</w:t>
      </w:r>
    </w:p>
    <w:p>
      <w:r>
        <w:t xml:space="preserve">创造能力最强机场产业集团的主体部分。 </w:t>
      </w:r>
    </w:p>
    <w:p>
      <w:r>
        <w:t>在这一定位下，公司作为大型复合国际枢纽的管理者和机场综合服务的整合者，业务拓展将</w:t>
      </w:r>
    </w:p>
    <w:p>
      <w:r>
        <w:t>主要围绕建设大型国际航空枢纽、提高运行效率、提升服务能级、提升商业价值、实施资本运作、</w:t>
      </w:r>
    </w:p>
    <w:p>
      <w:r>
        <w:t>推进管理改革等中心工作，成为航空枢纽建设和价值创造的重要支柱企业，以及企业管理改革的</w:t>
      </w:r>
    </w:p>
    <w:p>
      <w:r>
        <w:t xml:space="preserve">先锋和机场运营管理经验的传播者。 </w:t>
      </w:r>
    </w:p>
    <w:p>
      <w:r>
        <w:t xml:space="preserve">公司的发展战略包括五大方面： </w:t>
      </w:r>
    </w:p>
    <w:p>
      <w:r>
        <w:t xml:space="preserve">1.航空枢纽战略，以将浦东机场打造成为品质领先的世界级航空枢纽为航空枢纽战略目标； </w:t>
      </w:r>
    </w:p>
    <w:p>
      <w:r>
        <w:t>2.卓越运营战略，在保证持续安全的前提下，实现服务品质、运行效率全球领先，成为超大</w:t>
      </w:r>
    </w:p>
    <w:p>
      <w:r>
        <w:t xml:space="preserve">型航空枢纽卓越运营典范； </w:t>
      </w:r>
    </w:p>
    <w:p>
      <w:r>
        <w:t>3.价值创造战略，通过持续创新和发展，扩大业务规模、丰富业务模式、拓展投资渠道，提</w:t>
      </w:r>
    </w:p>
    <w:p>
      <w:r>
        <w:t xml:space="preserve">升盈利能力，实现股东利益的最大化，实现成为价值创造能力最强机场公司的目标； </w:t>
      </w:r>
    </w:p>
    <w:p>
      <w:r>
        <w:t xml:space="preserve">4.组织管控战略，通过改革的不断深入，全面贯彻市场化、专业化、国际化导向； </w:t>
      </w:r>
    </w:p>
    <w:p>
      <w:r>
        <w:t>5.和谐发展战略，以“和谐发展”为目标，充分发挥各级党群组织推动发展、服务群众、凝</w:t>
      </w:r>
    </w:p>
    <w:p>
      <w:r>
        <w:t xml:space="preserve">聚人心、促进和谐作用，为企业改革发展提供组织和思想保障。 </w:t>
      </w:r>
    </w:p>
    <w:p>
      <w:r/>
    </w:p>
    <w:p>
      <w:r>
        <w:t xml:space="preserve">(三)经营计划 </w:t>
      </w:r>
    </w:p>
    <w:p>
      <w:r/>
    </w:p>
    <w:p>
      <w:r>
        <w:t xml:space="preserve">√适用  □不适用  </w:t>
      </w:r>
    </w:p>
    <w:p>
      <w:r>
        <w:t>2018 年，民航业保持了稳中有进的良好发展态势，浦东机场努力提高运营效率，业务量完成</w:t>
      </w:r>
    </w:p>
    <w:p>
      <w:r>
        <w:t xml:space="preserve">情况符合年初预期。 </w:t>
      </w:r>
    </w:p>
    <w:p>
      <w:r>
        <w:t>2019 年，是新中国成立 70 周年，是决胜全面建成小康社会的关键之年。公司将坚持习近平</w:t>
      </w:r>
    </w:p>
    <w:p>
      <w:r>
        <w:t>新时代中国特色社会主义思想，立足服务国家战略大局、服务城市发展，按照上级总体要求和部</w:t>
      </w:r>
    </w:p>
    <w:p>
      <w:r>
        <w:t>署，紧紧围绕“强功能、补短板、提品质、守底线”工作主线，坚持“稳中求进、进中提质”总</w:t>
      </w:r>
    </w:p>
    <w:p>
      <w:r>
        <w:t>基调，以市场需求为导向，聚焦重点工作，锐意进取，攻坚克难，改革创新，持续夯实安全基础，</w:t>
      </w:r>
    </w:p>
    <w:p>
      <w:r>
        <w:t>努力实现品质、效率、功能三方面提升，助力打响上海 “四大品牌”，推动浦东机场“国内最好、</w:t>
      </w:r>
    </w:p>
    <w:p>
      <w:r>
        <w:t xml:space="preserve">世界一流”高品质世界级航空枢纽建设发展。 </w:t>
      </w:r>
    </w:p>
    <w:p>
      <w:r>
        <w:t>浦东机场 2019 年预计实现飞机起降 50.90 万架次，旅客吞吐量 7,680 万人次。在航空性业务</w:t>
      </w:r>
    </w:p>
    <w:p>
      <w:r>
        <w:t>方面，公司将以卫星厅投入运行为契机，采取精准营销策略，进一步优化航线网络结构，聚焦远</w:t>
      </w:r>
    </w:p>
    <w:p>
      <w:r/>
    </w:p>
    <w:p>
      <w:r>
        <w:t xml:space="preserve">19 / 139 </w:t>
      </w:r>
    </w:p>
    <w:p>
      <w:r/>
    </w:p>
    <w:p>
      <w:r>
        <w:t xml:space="preserve"> </w:t>
      </w:r>
    </w:p>
    <w:p>
      <w:r>
        <w:t xml:space="preserve"> </w:t>
      </w:r>
    </w:p>
    <w:p>
      <w:r>
        <w:t xml:space="preserve"> </w:t>
      </w:r>
    </w:p>
    <w:p>
      <w:r>
        <w:t xml:space="preserve">2018 年年度报告 </w:t>
      </w:r>
    </w:p>
    <w:p>
      <w:r/>
    </w:p>
    <w:p>
      <w:r>
        <w:t>程航线，有效提升浦东机场航线网络的通达性，持续推进客运枢纽建设。在非航空性业务方面，</w:t>
      </w:r>
    </w:p>
    <w:p>
      <w:r>
        <w:t>公司将围绕价值提升、布局未来、规范管理、强化制度等方面，进一步优化调整资源规划布局，</w:t>
      </w:r>
    </w:p>
    <w:p>
      <w:r>
        <w:t xml:space="preserve">挖掘资源价值，不断提升企业盈利能力。 </w:t>
      </w:r>
    </w:p>
    <w:p>
      <w:r/>
    </w:p>
    <w:p>
      <w:r>
        <w:t xml:space="preserve">(四)可能面对的风险 </w:t>
      </w:r>
    </w:p>
    <w:p>
      <w:r/>
    </w:p>
    <w:p>
      <w:r>
        <w:t xml:space="preserve">√适用  □不适用  </w:t>
      </w:r>
    </w:p>
    <w:p>
      <w:r>
        <w:t xml:space="preserve">1、宏观经济风险 </w:t>
      </w:r>
    </w:p>
    <w:p>
      <w:r>
        <w:t>航空运输业是与宏观经济发展状况密切相关的行业，受宏观经济景气度的影响较大，当前经</w:t>
      </w:r>
    </w:p>
    <w:p>
      <w:r>
        <w:t>济运行稳中有变，变中有忧，外部环境复杂严峻，国内经济下行压力加大，部分驱动行业增长的</w:t>
      </w:r>
    </w:p>
    <w:p>
      <w:r>
        <w:t xml:space="preserve">动力有放缓的风险，市场格局可能发生一定变化，可能会对公司未来业绩产生不利影响。 </w:t>
      </w:r>
    </w:p>
    <w:p>
      <w:r>
        <w:t xml:space="preserve">2、行业政策风险 </w:t>
      </w:r>
    </w:p>
    <w:p>
      <w:r>
        <w:t>航空运输业是受政策影响较大的行业，政府有关部门对行业发展政策的调整可能会对公司未</w:t>
      </w:r>
    </w:p>
    <w:p>
      <w:r>
        <w:t xml:space="preserve">来业绩带来一定的不确定性。 </w:t>
      </w:r>
    </w:p>
    <w:p>
      <w:r>
        <w:t xml:space="preserve">3、行业特有风险 </w:t>
      </w:r>
    </w:p>
    <w:p>
      <w:r>
        <w:t>高铁行业的快速发展及其高准点率优势也对航空业市场的发展产生了一定的冲击，随着民航</w:t>
      </w:r>
    </w:p>
    <w:p>
      <w:r>
        <w:t xml:space="preserve">整体发展和周边机场竞争格局的不断形成，浦东机场的领先优势也有所削弱。 </w:t>
      </w:r>
    </w:p>
    <w:p>
      <w:r>
        <w:t xml:space="preserve">4、瓶颈与挑战 </w:t>
      </w:r>
    </w:p>
    <w:p>
      <w:r>
        <w:t>近年来，由于受到航权、时刻、停机位等资源瓶颈的影响，抑制了浦东机场航空市场正常增</w:t>
      </w:r>
    </w:p>
    <w:p>
      <w:r>
        <w:t>长需求，未来我们还将面临更大客流量的保障压力，这些都将对机场陆侧交通、候机楼内资源、</w:t>
      </w:r>
    </w:p>
    <w:p>
      <w:r>
        <w:t xml:space="preserve">机坪管理、运行效率等提出了很大的挑战。 </w:t>
      </w:r>
    </w:p>
    <w:p>
      <w:r/>
    </w:p>
    <w:p>
      <w:r>
        <w:t>站在 2019 年的新起点上，公司即将迎来新一轮的发展机遇。面对新机遇、新挑战，任务将更</w:t>
      </w:r>
    </w:p>
    <w:p>
      <w:r>
        <w:t>加艰巨，公司将始终坚持品质领先的世界级航空枢纽战略目标，以卫星厅投入运行为契机，以对</w:t>
      </w:r>
    </w:p>
    <w:p>
      <w:r>
        <w:t>标一流为抓手，聚焦能力提升，坚守安全底线，不断改善旅客体验，提高企业管控效能，完善机</w:t>
      </w:r>
    </w:p>
    <w:p>
      <w:r>
        <w:t>场服务平台功能，在更高水平上加快上海国际航运中心的建设，更好地服务于长三角区域一体化</w:t>
      </w:r>
    </w:p>
    <w:p>
      <w:r>
        <w:t>发展。公司将坚定不移地锚定“国内最好、世界一流”的战略目标，为建成品质领先的世界级航</w:t>
      </w:r>
    </w:p>
    <w:p>
      <w:r>
        <w:t xml:space="preserve">空枢纽而努力奋斗。 </w:t>
      </w:r>
    </w:p>
    <w:p>
      <w:r/>
    </w:p>
    <w:p>
      <w:r>
        <w:t xml:space="preserve">(五)其他 </w:t>
      </w:r>
    </w:p>
    <w:p>
      <w:r/>
    </w:p>
    <w:p>
      <w:r>
        <w:t xml:space="preserve">□适用  √不适用  </w:t>
      </w:r>
    </w:p>
    <w:p>
      <w:r/>
    </w:p>
    <w:p>
      <w:r>
        <w:t>四、公司因不适用准则规定或国家秘密、商业秘密等特殊原因，未按准则披露的情况和原因说</w:t>
      </w:r>
    </w:p>
    <w:p>
      <w:r>
        <w:t xml:space="preserve">明 </w:t>
      </w:r>
    </w:p>
    <w:p>
      <w:r/>
    </w:p>
    <w:p>
      <w:r>
        <w:t xml:space="preserve">□适用  √不适用  </w:t>
      </w:r>
    </w:p>
    <w:p>
      <w:r/>
    </w:p>
    <w:p>
      <w:r>
        <w:t xml:space="preserve">20 / 139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第五节 重要事项 </w:t>
      </w:r>
    </w:p>
    <w:p>
      <w:r/>
    </w:p>
    <w:p>
      <w:r>
        <w:t xml:space="preserve">一、普通股利润分配或资本公积金转增预案 </w:t>
      </w:r>
    </w:p>
    <w:p>
      <w:r/>
    </w:p>
    <w:p>
      <w:r>
        <w:t xml:space="preserve">(一)现金分红政策的制定、执行或调整情况 </w:t>
      </w:r>
    </w:p>
    <w:p>
      <w:r/>
    </w:p>
    <w:p>
      <w:r>
        <w:t xml:space="preserve">√适用  □不适用  </w:t>
      </w:r>
    </w:p>
    <w:p>
      <w:r>
        <w:t>于 2018 年 6 月 28 日召开的公司 2017 年度股东大会审议通过 2017 年度利润分配方案，公司</w:t>
      </w:r>
    </w:p>
    <w:p>
      <w:r>
        <w:t>以 2017 年末总股本 1,926,958,448 股为基准，向全体股东每 10 股派发现金红利人民币 5.8 元（含</w:t>
      </w:r>
    </w:p>
    <w:p>
      <w:r>
        <w:t>税）。本次利润分配股权登记日为 2018 年 8 月 22 日，除息日为 2018 年 8 月 23 日，现金红利发放</w:t>
      </w:r>
    </w:p>
    <w:p>
      <w:r>
        <w:t xml:space="preserve">日为 2018 年 8 月 23 日。 </w:t>
      </w:r>
    </w:p>
    <w:p>
      <w:r/>
    </w:p>
    <w:p>
      <w:r>
        <w:t xml:space="preserve">(二)公司近三年（含报告期）的普通股股利分配方案或预案、资本公积金转增股本方案或预案 </w:t>
      </w:r>
    </w:p>
    <w:p>
      <w:r/>
    </w:p>
    <w:p>
      <w:r>
        <w:t xml:space="preserve">单位：元  币种：人民币 </w:t>
      </w:r>
    </w:p>
    <w:p>
      <w:r/>
    </w:p>
    <w:p>
      <w:r>
        <w:t xml:space="preserve">分红 </w:t>
      </w:r>
    </w:p>
    <w:p>
      <w:r>
        <w:t xml:space="preserve">年度 </w:t>
      </w:r>
    </w:p>
    <w:p>
      <w:r/>
    </w:p>
    <w:p>
      <w:r>
        <w:t>每 10 股送</w:t>
      </w:r>
    </w:p>
    <w:p>
      <w:r>
        <w:t>红股数</w:t>
      </w:r>
    </w:p>
    <w:p>
      <w:r>
        <w:t xml:space="preserve">（股） </w:t>
      </w:r>
    </w:p>
    <w:p>
      <w:r/>
    </w:p>
    <w:p>
      <w:r>
        <w:t>每 10 股派</w:t>
      </w:r>
    </w:p>
    <w:p>
      <w:r>
        <w:t>息数(元)</w:t>
      </w:r>
    </w:p>
    <w:p>
      <w:r>
        <w:t xml:space="preserve">（含税） </w:t>
      </w:r>
    </w:p>
    <w:p>
      <w:r/>
    </w:p>
    <w:p>
      <w:r>
        <w:t>每 10 股转</w:t>
      </w:r>
    </w:p>
    <w:p>
      <w:r>
        <w:t xml:space="preserve">增数（股） </w:t>
      </w:r>
    </w:p>
    <w:p>
      <w:r/>
    </w:p>
    <w:p>
      <w:r>
        <w:t xml:space="preserve">现金分红的数额 </w:t>
      </w:r>
    </w:p>
    <w:p>
      <w:r>
        <w:t xml:space="preserve">（含税） </w:t>
      </w:r>
    </w:p>
    <w:p>
      <w:r/>
    </w:p>
    <w:p>
      <w:r>
        <w:t>分红年度合并报表</w:t>
      </w:r>
    </w:p>
    <w:p>
      <w:r>
        <w:t>中归属于上市公司</w:t>
      </w:r>
    </w:p>
    <w:p>
      <w:r>
        <w:t>普通股股东的净利</w:t>
      </w:r>
    </w:p>
    <w:p>
      <w:r>
        <w:t xml:space="preserve">润 </w:t>
      </w:r>
    </w:p>
    <w:p>
      <w:r/>
    </w:p>
    <w:p>
      <w:r>
        <w:t xml:space="preserve">2018 年 </w:t>
      </w:r>
    </w:p>
    <w:p>
      <w:r>
        <w:t xml:space="preserve">2017 年 </w:t>
      </w:r>
    </w:p>
    <w:p>
      <w:r>
        <w:t xml:space="preserve">2016 年 </w:t>
      </w:r>
    </w:p>
    <w:p>
      <w:r/>
    </w:p>
    <w:p>
      <w:r>
        <w:t xml:space="preserve">0 </w:t>
      </w:r>
    </w:p>
    <w:p>
      <w:r>
        <w:t xml:space="preserve">0 </w:t>
      </w:r>
    </w:p>
    <w:p>
      <w:r>
        <w:t xml:space="preserve">0 </w:t>
      </w:r>
    </w:p>
    <w:p>
      <w:r/>
    </w:p>
    <w:p>
      <w:r>
        <w:t xml:space="preserve">6.6 </w:t>
      </w:r>
    </w:p>
    <w:p>
      <w:r>
        <w:t xml:space="preserve">5.8 </w:t>
      </w:r>
    </w:p>
    <w:p>
      <w:r>
        <w:t xml:space="preserve">4.4 </w:t>
      </w:r>
    </w:p>
    <w:p>
      <w:r/>
    </w:p>
    <w:p>
      <w:r>
        <w:t xml:space="preserve">0 </w:t>
      </w:r>
    </w:p>
    <w:p>
      <w:r>
        <w:t xml:space="preserve">0 </w:t>
      </w:r>
    </w:p>
    <w:p>
      <w:r>
        <w:t xml:space="preserve">0 </w:t>
      </w:r>
    </w:p>
    <w:p>
      <w:r/>
    </w:p>
    <w:p>
      <w:r>
        <w:t xml:space="preserve">1,271,792,575.68 </w:t>
      </w:r>
    </w:p>
    <w:p>
      <w:r>
        <w:t xml:space="preserve">1,117,635,899.84 </w:t>
      </w:r>
    </w:p>
    <w:p>
      <w:r>
        <w:t xml:space="preserve">847,861,717.12 </w:t>
      </w:r>
    </w:p>
    <w:p>
      <w:r/>
    </w:p>
    <w:p>
      <w:r>
        <w:t xml:space="preserve">4,231,432,034.89 </w:t>
      </w:r>
    </w:p>
    <w:p>
      <w:r>
        <w:t xml:space="preserve">3,683,408,499.86 </w:t>
      </w:r>
    </w:p>
    <w:p>
      <w:r>
        <w:t xml:space="preserve">2,805,650,702.03 </w:t>
      </w:r>
    </w:p>
    <w:p>
      <w:r/>
    </w:p>
    <w:p>
      <w:r>
        <w:t>占合并报表中</w:t>
      </w:r>
    </w:p>
    <w:p>
      <w:r>
        <w:t>归属于上市公</w:t>
      </w:r>
    </w:p>
    <w:p>
      <w:r>
        <w:t>司普通股股东</w:t>
      </w:r>
    </w:p>
    <w:p>
      <w:r>
        <w:t>的净利润的比</w:t>
      </w:r>
    </w:p>
    <w:p>
      <w:r>
        <w:t xml:space="preserve">率(%) </w:t>
      </w:r>
    </w:p>
    <w:p>
      <w:r>
        <w:t xml:space="preserve">30.06 </w:t>
      </w:r>
    </w:p>
    <w:p>
      <w:r>
        <w:t xml:space="preserve">30.34 </w:t>
      </w:r>
    </w:p>
    <w:p>
      <w:r>
        <w:t xml:space="preserve">30.22 </w:t>
      </w:r>
    </w:p>
    <w:p>
      <w:r/>
    </w:p>
    <w:p>
      <w:r>
        <w:t xml:space="preserve">(三)以现金方式要约回购股份计入现金分红的情况 </w:t>
      </w:r>
    </w:p>
    <w:p>
      <w:r/>
    </w:p>
    <w:p>
      <w:r>
        <w:t xml:space="preserve">□适用 √不适用  </w:t>
      </w:r>
    </w:p>
    <w:p>
      <w:r/>
    </w:p>
    <w:p>
      <w:r>
        <w:t>(四)报告期内盈利且母公司可供普通股股东分配利润为正，但未提出普通股现金利润分配方案</w:t>
      </w:r>
    </w:p>
    <w:p>
      <w:r>
        <w:t xml:space="preserve">预案的，公司应当详细披露原因以及未分配利润的用途和使用计划 </w:t>
      </w:r>
    </w:p>
    <w:p>
      <w:r/>
    </w:p>
    <w:p>
      <w:r>
        <w:t xml:space="preserve">□适用 √不适用  </w:t>
      </w:r>
    </w:p>
    <w:p>
      <w:r/>
    </w:p>
    <w:p>
      <w:r>
        <w:t xml:space="preserve">21 / 139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二、承诺事项履行情况 </w:t>
      </w:r>
    </w:p>
    <w:p>
      <w:r/>
    </w:p>
    <w:p>
      <w:r>
        <w:t xml:space="preserve">(一)公司实际控制人、股东、关联方、收购人以及公司等承诺相关方在报告期内或持续到报告期内的承诺事项 </w:t>
      </w:r>
    </w:p>
    <w:p>
      <w:r/>
    </w:p>
    <w:p>
      <w:r>
        <w:t xml:space="preserve">√适用 □不适用  </w:t>
      </w:r>
    </w:p>
    <w:p>
      <w:r/>
    </w:p>
    <w:p>
      <w:r>
        <w:t>承诺背</w:t>
      </w:r>
    </w:p>
    <w:p>
      <w:r>
        <w:t xml:space="preserve">景 </w:t>
      </w:r>
    </w:p>
    <w:p>
      <w:r/>
    </w:p>
    <w:p>
      <w:r>
        <w:t xml:space="preserve">承诺 </w:t>
      </w:r>
    </w:p>
    <w:p>
      <w:r>
        <w:t xml:space="preserve">类型 </w:t>
      </w:r>
    </w:p>
    <w:p>
      <w:r/>
    </w:p>
    <w:p>
      <w:r>
        <w:t>承诺</w:t>
      </w:r>
    </w:p>
    <w:p>
      <w:r>
        <w:t xml:space="preserve">方 </w:t>
      </w:r>
    </w:p>
    <w:p>
      <w:r/>
    </w:p>
    <w:p>
      <w:r>
        <w:t>与股改</w:t>
      </w:r>
    </w:p>
    <w:p>
      <w:r>
        <w:t>相关的</w:t>
      </w:r>
    </w:p>
    <w:p>
      <w:r>
        <w:t xml:space="preserve">承诺 </w:t>
      </w:r>
    </w:p>
    <w:p>
      <w:r/>
    </w:p>
    <w:p>
      <w:r>
        <w:t>其他对</w:t>
      </w:r>
    </w:p>
    <w:p>
      <w:r>
        <w:t>公司中</w:t>
      </w:r>
    </w:p>
    <w:p>
      <w:r>
        <w:t>小股东</w:t>
      </w:r>
    </w:p>
    <w:p>
      <w:r>
        <w:t>所作承</w:t>
      </w:r>
    </w:p>
    <w:p>
      <w:r>
        <w:t xml:space="preserve">诺 </w:t>
      </w:r>
    </w:p>
    <w:p>
      <w:r/>
    </w:p>
    <w:p>
      <w:r>
        <w:t xml:space="preserve">其他 </w:t>
      </w:r>
    </w:p>
    <w:p>
      <w:r/>
    </w:p>
    <w:p>
      <w:r>
        <w:t>机场</w:t>
      </w:r>
    </w:p>
    <w:p>
      <w:r>
        <w:t xml:space="preserve">集团 </w:t>
      </w:r>
    </w:p>
    <w:p>
      <w:r/>
    </w:p>
    <w:p>
      <w:r>
        <w:t>解决</w:t>
      </w:r>
    </w:p>
    <w:p>
      <w:r>
        <w:t>同业</w:t>
      </w:r>
    </w:p>
    <w:p>
      <w:r>
        <w:t xml:space="preserve">竞争 </w:t>
      </w:r>
    </w:p>
    <w:p>
      <w:r/>
    </w:p>
    <w:p>
      <w:r>
        <w:t>机场</w:t>
      </w:r>
    </w:p>
    <w:p>
      <w:r>
        <w:t xml:space="preserve">集团 </w:t>
      </w:r>
    </w:p>
    <w:p>
      <w:r/>
    </w:p>
    <w:p>
      <w:r>
        <w:t>股份</w:t>
      </w:r>
    </w:p>
    <w:p>
      <w:r>
        <w:t xml:space="preserve">限售 </w:t>
      </w:r>
    </w:p>
    <w:p>
      <w:r/>
    </w:p>
    <w:p>
      <w:r>
        <w:t>机场</w:t>
      </w:r>
    </w:p>
    <w:p>
      <w:r>
        <w:t xml:space="preserve">集团 </w:t>
      </w:r>
    </w:p>
    <w:p>
      <w:r/>
    </w:p>
    <w:p>
      <w:r>
        <w:t xml:space="preserve">承诺 </w:t>
      </w:r>
    </w:p>
    <w:p>
      <w:r>
        <w:t xml:space="preserve">内容 </w:t>
      </w:r>
    </w:p>
    <w:p>
      <w:r/>
    </w:p>
    <w:p>
      <w:r>
        <w:t>集团公司将继续努力推进核心资产上市工作，在相关土地合理</w:t>
      </w:r>
    </w:p>
    <w:p>
      <w:r>
        <w:t>利用方案获得政府部门认可的条件下，积极履行承诺，实现通</w:t>
      </w:r>
    </w:p>
    <w:p>
      <w:r>
        <w:t>过一个上市公司整合集团内航空主营业务及资产、解决同业竞</w:t>
      </w:r>
    </w:p>
    <w:p>
      <w:r>
        <w:t xml:space="preserve">争的目标，并一如既往地注重和保护股东利益。 </w:t>
      </w:r>
    </w:p>
    <w:p>
      <w:r>
        <w:t>集团公司将继续努力推进核心资产上市工作，在相关土地合理</w:t>
      </w:r>
    </w:p>
    <w:p>
      <w:r>
        <w:t>利用方案获得政府部门认可的条件下，积极履行承诺，实现通</w:t>
      </w:r>
    </w:p>
    <w:p>
      <w:r>
        <w:t>过一个上市公司整合集团内航空主营业务及资产、解决同业竞</w:t>
      </w:r>
    </w:p>
    <w:p>
      <w:r>
        <w:t xml:space="preserve">争的目标，并一如既往地注重和保护股东利益。 </w:t>
      </w:r>
    </w:p>
    <w:p>
      <w:r>
        <w:t>集团公司特向公司承诺，其持有的于 2018 年 3 月 2 日限售期满</w:t>
      </w:r>
    </w:p>
    <w:p>
      <w:r>
        <w:t>的 833,482,051 股有限售条件的流通股，自 2018 年 3 月 2 日起</w:t>
      </w:r>
    </w:p>
    <w:p>
      <w:r>
        <w:t>自愿继续锁定一年。锁定期限内，集团公司持有的该等股份不</w:t>
      </w:r>
    </w:p>
    <w:p>
      <w:r>
        <w:t xml:space="preserve">通过上交所挂牌出售或转让。 </w:t>
      </w:r>
    </w:p>
    <w:p>
      <w:r/>
    </w:p>
    <w:p>
      <w:r>
        <w:t xml:space="preserve">承诺时间及期限 </w:t>
      </w:r>
    </w:p>
    <w:p>
      <w:r/>
    </w:p>
    <w:p>
      <w:r>
        <w:t>是否</w:t>
      </w:r>
    </w:p>
    <w:p>
      <w:r>
        <w:t>有履</w:t>
      </w:r>
    </w:p>
    <w:p>
      <w:r>
        <w:t>行期</w:t>
      </w:r>
    </w:p>
    <w:p>
      <w:r>
        <w:t xml:space="preserve">限 </w:t>
      </w:r>
    </w:p>
    <w:p>
      <w:r/>
    </w:p>
    <w:p>
      <w:r>
        <w:t>是否</w:t>
      </w:r>
    </w:p>
    <w:p>
      <w:r>
        <w:t>及时</w:t>
      </w:r>
    </w:p>
    <w:p>
      <w:r>
        <w:t>严格</w:t>
      </w:r>
    </w:p>
    <w:p>
      <w:r>
        <w:t xml:space="preserve">履行 </w:t>
      </w:r>
    </w:p>
    <w:p>
      <w:r/>
    </w:p>
    <w:p>
      <w:r>
        <w:t>承诺时间：2006</w:t>
      </w:r>
    </w:p>
    <w:p>
      <w:r>
        <w:t xml:space="preserve">年 1 月 23 日 </w:t>
      </w:r>
    </w:p>
    <w:p>
      <w:r/>
    </w:p>
    <w:p>
      <w:r>
        <w:t xml:space="preserve">否 </w:t>
      </w:r>
    </w:p>
    <w:p>
      <w:r/>
    </w:p>
    <w:p>
      <w:r>
        <w:t xml:space="preserve">否 </w:t>
      </w:r>
    </w:p>
    <w:p>
      <w:r/>
    </w:p>
    <w:p>
      <w:r>
        <w:t>承诺时间：2004</w:t>
      </w:r>
    </w:p>
    <w:p>
      <w:r>
        <w:t xml:space="preserve">年 1 月 3 日 </w:t>
      </w:r>
    </w:p>
    <w:p>
      <w:r/>
    </w:p>
    <w:p>
      <w:r>
        <w:t xml:space="preserve">否 </w:t>
      </w:r>
    </w:p>
    <w:p>
      <w:r/>
    </w:p>
    <w:p>
      <w:r>
        <w:t xml:space="preserve">否 </w:t>
      </w:r>
    </w:p>
    <w:p>
      <w:r/>
    </w:p>
    <w:p>
      <w:r>
        <w:t>如未能及时履行应说明未完成履行</w:t>
      </w:r>
    </w:p>
    <w:p>
      <w:r>
        <w:t xml:space="preserve">的具体原因 </w:t>
      </w:r>
    </w:p>
    <w:p>
      <w:r/>
    </w:p>
    <w:p>
      <w:r>
        <w:t>如未能及时履行应说明下</w:t>
      </w:r>
    </w:p>
    <w:p>
      <w:r>
        <w:t xml:space="preserve">一步计划 </w:t>
      </w:r>
    </w:p>
    <w:p>
      <w:r/>
    </w:p>
    <w:p>
      <w:r>
        <w:t>由于机场行业固有的占地面积大，</w:t>
      </w:r>
    </w:p>
    <w:p>
      <w:r>
        <w:t>且具有极强土地专用属性的特征，</w:t>
      </w:r>
    </w:p>
    <w:p>
      <w:r>
        <w:t>客观上增加了将集团内航空主营资</w:t>
      </w:r>
    </w:p>
    <w:p>
      <w:r>
        <w:t xml:space="preserve">产整合进入上市公司的难度。 </w:t>
      </w:r>
    </w:p>
    <w:p>
      <w:r>
        <w:t>由于机场行业固有的占地面积大，</w:t>
      </w:r>
    </w:p>
    <w:p>
      <w:r>
        <w:t>且具有极强土地专用属性的特征，</w:t>
      </w:r>
    </w:p>
    <w:p>
      <w:r>
        <w:t>客观上增加了将集团内航空主营资</w:t>
      </w:r>
    </w:p>
    <w:p>
      <w:r>
        <w:t xml:space="preserve">产整合进入上市公司的难度。 </w:t>
      </w:r>
    </w:p>
    <w:p>
      <w:r/>
    </w:p>
    <w:p>
      <w:r>
        <w:t>集团公司正积极与相关政</w:t>
      </w:r>
    </w:p>
    <w:p>
      <w:r>
        <w:t>府部门沟通，争取在土地</w:t>
      </w:r>
    </w:p>
    <w:p>
      <w:r>
        <w:t>处置方式和土地价格方面</w:t>
      </w:r>
    </w:p>
    <w:p>
      <w:r>
        <w:t xml:space="preserve">获得相应的支持。 </w:t>
      </w:r>
    </w:p>
    <w:p>
      <w:r>
        <w:t>集团公司正积极与相关政</w:t>
      </w:r>
    </w:p>
    <w:p>
      <w:r>
        <w:t>府部门沟通，争取在土地</w:t>
      </w:r>
    </w:p>
    <w:p>
      <w:r>
        <w:t>处置方式和土地价格方面</w:t>
      </w:r>
    </w:p>
    <w:p>
      <w:r>
        <w:t xml:space="preserve">获得相应的支持。 </w:t>
      </w:r>
    </w:p>
    <w:p>
      <w:r/>
    </w:p>
    <w:p>
      <w:r>
        <w:t>承诺时间：2018</w:t>
      </w:r>
    </w:p>
    <w:p>
      <w:r>
        <w:t>年 2 月 24 日；期</w:t>
      </w:r>
    </w:p>
    <w:p>
      <w:r>
        <w:t>限：2019 年 3 月</w:t>
      </w:r>
    </w:p>
    <w:p>
      <w:r>
        <w:t xml:space="preserve">2 日 </w:t>
      </w:r>
    </w:p>
    <w:p>
      <w:r/>
    </w:p>
    <w:p>
      <w:r>
        <w:t xml:space="preserve">是 </w:t>
      </w:r>
    </w:p>
    <w:p>
      <w:r/>
    </w:p>
    <w:p>
      <w:r>
        <w:t xml:space="preserve">是 </w:t>
      </w:r>
    </w:p>
    <w:p>
      <w:r/>
    </w:p>
    <w:p>
      <w:r>
        <w:t xml:space="preserve">- </w:t>
      </w:r>
    </w:p>
    <w:p>
      <w:r/>
    </w:p>
    <w:p>
      <w:r>
        <w:t xml:space="preserve">- </w:t>
      </w:r>
    </w:p>
    <w:p>
      <w:r/>
    </w:p>
    <w:p>
      <w:r>
        <w:t xml:space="preserve">(二)公司资产或项目存在盈利预测，且报告期仍处在盈利预测期间，公司就资产或项目 </w:t>
      </w:r>
    </w:p>
    <w:p>
      <w:r/>
    </w:p>
    <w:p>
      <w:r>
        <w:t xml:space="preserve">是否达到原盈利预测及其原因作出说明 </w:t>
      </w:r>
    </w:p>
    <w:p>
      <w:r>
        <w:t xml:space="preserve">□已达到 □未达到 √不适用  </w:t>
      </w:r>
    </w:p>
    <w:p>
      <w:r/>
    </w:p>
    <w:p>
      <w:r>
        <w:t xml:space="preserve">(三)业绩承诺的完成情况及其对商誉减值测试的影响 </w:t>
      </w:r>
    </w:p>
    <w:p>
      <w:r/>
    </w:p>
    <w:p>
      <w:r>
        <w:t xml:space="preserve">□适用 √不适用  </w:t>
      </w:r>
    </w:p>
    <w:p>
      <w:r/>
    </w:p>
    <w:p>
      <w:r>
        <w:t xml:space="preserve">22 / 139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三、报告期内资金被占用情况及清欠进展情况 </w:t>
      </w:r>
    </w:p>
    <w:p>
      <w:r/>
    </w:p>
    <w:p>
      <w:r>
        <w:t xml:space="preserve">□适用 √不适用  </w:t>
      </w:r>
    </w:p>
    <w:p>
      <w:r/>
    </w:p>
    <w:p>
      <w:r>
        <w:t xml:space="preserve">四、公司对会计师事务所“非标准意见审计报告”的说明 </w:t>
      </w:r>
    </w:p>
    <w:p>
      <w:r/>
    </w:p>
    <w:p>
      <w:r>
        <w:t xml:space="preserve">□适用 √不适用  </w:t>
      </w:r>
    </w:p>
    <w:p>
      <w:r/>
    </w:p>
    <w:p>
      <w:r>
        <w:t xml:space="preserve">五、公司对会计政策、会计估计变更或重大会计差错更正原因和影响的分析说明 </w:t>
      </w:r>
    </w:p>
    <w:p>
      <w:r/>
    </w:p>
    <w:p>
      <w:r>
        <w:t xml:space="preserve">(一) 公司对会计政策、会计估计变更原因及影响的分析说明 </w:t>
      </w:r>
    </w:p>
    <w:p>
      <w:r>
        <w:t xml:space="preserve">√适用  □不适用  </w:t>
      </w:r>
    </w:p>
    <w:p>
      <w:r>
        <w:t>公司根据财政部 2018 年 6 月 15 日颁布的《关于修订印发 2018 年度一般企业财务报表格式的</w:t>
      </w:r>
    </w:p>
    <w:p>
      <w:r>
        <w:t>通知》（财会〔2018〕15 号）要求，明确规定执行企业会计准则的企业按照企业会计准则和上述</w:t>
      </w:r>
    </w:p>
    <w:p>
      <w:r>
        <w:t>《通知》的要求编制财务报表，公司按照上述通知规定执行。公司对财务报表相关项目进行列报</w:t>
      </w:r>
    </w:p>
    <w:p>
      <w:r>
        <w:t>调整，并对可比会计期间的比较数据进行相应调整，具体内容请详见公司于 2019 年 3 月 23 日披</w:t>
      </w:r>
    </w:p>
    <w:p>
      <w:r>
        <w:t>露的《关于会计政策变更的公告》。本次会计政策变更是对资产负债表及利润表列报项目及其内容</w:t>
      </w:r>
    </w:p>
    <w:p>
      <w:r>
        <w:t xml:space="preserve">做出的调整，对公司财务状况、经营成果和现金流量不产生影响。 </w:t>
      </w:r>
    </w:p>
    <w:p>
      <w:r/>
    </w:p>
    <w:p>
      <w:r>
        <w:t xml:space="preserve">(二) 公司对重大会计差错更正原因及影响的分析说明 </w:t>
      </w:r>
    </w:p>
    <w:p>
      <w:r>
        <w:t xml:space="preserve">□适用  √不适用  </w:t>
      </w:r>
    </w:p>
    <w:p>
      <w:r/>
    </w:p>
    <w:p>
      <w:r>
        <w:t xml:space="preserve">(三) 与前任会计师事务所进行的沟通情况 </w:t>
      </w:r>
    </w:p>
    <w:p>
      <w:r>
        <w:t xml:space="preserve">□适用  √不适用  </w:t>
      </w:r>
    </w:p>
    <w:p>
      <w:r/>
    </w:p>
    <w:p>
      <w:r>
        <w:t xml:space="preserve">(四) 其他说明 </w:t>
      </w:r>
    </w:p>
    <w:p>
      <w:r>
        <w:t xml:space="preserve">□适用  √不适用  </w:t>
      </w:r>
    </w:p>
    <w:p>
      <w:r/>
    </w:p>
    <w:p>
      <w:r>
        <w:t xml:space="preserve">六、聘任、解聘会计师事务所情况 </w:t>
      </w:r>
    </w:p>
    <w:p>
      <w:r/>
    </w:p>
    <w:p>
      <w:r>
        <w:t xml:space="preserve">境内会计师事务所名称 </w:t>
      </w:r>
    </w:p>
    <w:p>
      <w:r>
        <w:t xml:space="preserve">境内会计师事务所报酬 </w:t>
      </w:r>
    </w:p>
    <w:p>
      <w:r>
        <w:t xml:space="preserve">境内会计师事务所审计年限 </w:t>
      </w:r>
    </w:p>
    <w:p>
      <w:r/>
    </w:p>
    <w:p>
      <w:r>
        <w:t xml:space="preserve">单位：万元  币种：人民币 </w:t>
      </w:r>
    </w:p>
    <w:p>
      <w:r>
        <w:t xml:space="preserve">现聘任 </w:t>
      </w:r>
    </w:p>
    <w:p>
      <w:r>
        <w:t xml:space="preserve">立信会计师事务所（特殊普通合伙） </w:t>
      </w:r>
    </w:p>
    <w:p>
      <w:r/>
    </w:p>
    <w:p>
      <w:r>
        <w:t xml:space="preserve">90 </w:t>
      </w:r>
    </w:p>
    <w:p>
      <w:r>
        <w:t xml:space="preserve">11 </w:t>
      </w:r>
    </w:p>
    <w:p>
      <w:r/>
    </w:p>
    <w:p>
      <w:r>
        <w:t xml:space="preserve">46 </w:t>
      </w:r>
    </w:p>
    <w:p>
      <w:r/>
    </w:p>
    <w:p>
      <w:r>
        <w:t xml:space="preserve">内部控制审计会计师事务所 </w:t>
      </w:r>
    </w:p>
    <w:p>
      <w:r/>
    </w:p>
    <w:p>
      <w:r>
        <w:t xml:space="preserve">名称 </w:t>
      </w:r>
    </w:p>
    <w:p>
      <w:r>
        <w:t xml:space="preserve">立信会计师事务所（特殊普通合伙） </w:t>
      </w:r>
    </w:p>
    <w:p>
      <w:r/>
    </w:p>
    <w:p>
      <w:r>
        <w:t xml:space="preserve">报酬 </w:t>
      </w:r>
    </w:p>
    <w:p>
      <w:r/>
    </w:p>
    <w:p>
      <w:r>
        <w:t xml:space="preserve">聘任、解聘会计师事务所的情况说明 </w:t>
      </w:r>
    </w:p>
    <w:p>
      <w:r>
        <w:t xml:space="preserve">√适用 □不适用  </w:t>
      </w:r>
    </w:p>
    <w:p>
      <w:r>
        <w:t>经公司 2017 年度股东大会审议通过，聘请立信会计师事务所（特殊普通合伙）为公司 2018</w:t>
      </w:r>
    </w:p>
    <w:p>
      <w:r>
        <w:t xml:space="preserve">年度财务审计机构，2018 年度审计费用为 90 万元。 </w:t>
      </w:r>
    </w:p>
    <w:p>
      <w:r>
        <w:t>经公司 2017 年度股东大会审议通过，聘请立信会计师事务所（特殊普通合伙）为公司 2018</w:t>
      </w:r>
    </w:p>
    <w:p>
      <w:r>
        <w:t xml:space="preserve">年度内控审计机构，2018 年度审计费用 46 万元。 </w:t>
      </w:r>
    </w:p>
    <w:p>
      <w:r/>
    </w:p>
    <w:p>
      <w:r>
        <w:t xml:space="preserve">审计期间改聘会计师事务所的情况说明 </w:t>
      </w:r>
    </w:p>
    <w:p>
      <w:r>
        <w:t xml:space="preserve">□适用  √不适用  </w:t>
      </w:r>
    </w:p>
    <w:p>
      <w:r/>
    </w:p>
    <w:p>
      <w:r>
        <w:t xml:space="preserve">23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七、面临暂停上市风险的情况 </w:t>
      </w:r>
    </w:p>
    <w:p>
      <w:r/>
    </w:p>
    <w:p>
      <w:r>
        <w:t xml:space="preserve">(一)导致暂停上市的原因 </w:t>
      </w:r>
    </w:p>
    <w:p>
      <w:r/>
    </w:p>
    <w:p>
      <w:r>
        <w:t xml:space="preserve">□适用  √不适用  </w:t>
      </w:r>
    </w:p>
    <w:p>
      <w:r/>
    </w:p>
    <w:p>
      <w:r>
        <w:t xml:space="preserve">(二)公司拟采取的应对措施 </w:t>
      </w:r>
    </w:p>
    <w:p>
      <w:r/>
    </w:p>
    <w:p>
      <w:r>
        <w:t xml:space="preserve">□适用 √不适用  </w:t>
      </w:r>
    </w:p>
    <w:p>
      <w:r/>
    </w:p>
    <w:p>
      <w:r>
        <w:t xml:space="preserve">八、面临终止上市的情况和原因 </w:t>
      </w:r>
    </w:p>
    <w:p>
      <w:r/>
    </w:p>
    <w:p>
      <w:r>
        <w:t xml:space="preserve">□适用  √不适用  </w:t>
      </w:r>
    </w:p>
    <w:p>
      <w:r/>
    </w:p>
    <w:p>
      <w:r>
        <w:t xml:space="preserve">九、破产重整相关事项 </w:t>
      </w:r>
    </w:p>
    <w:p>
      <w:r/>
    </w:p>
    <w:p>
      <w:r>
        <w:t xml:space="preserve">□适用 √不适用  </w:t>
      </w:r>
    </w:p>
    <w:p>
      <w:r/>
    </w:p>
    <w:p>
      <w:r>
        <w:t xml:space="preserve">十、重大诉讼、仲裁事项 </w:t>
      </w:r>
    </w:p>
    <w:p>
      <w:r/>
    </w:p>
    <w:p>
      <w:r>
        <w:t xml:space="preserve">□本年度公司有重大诉讼、仲裁事项 √本年度公司无重大诉讼、仲裁事项  </w:t>
      </w:r>
    </w:p>
    <w:p>
      <w:r/>
    </w:p>
    <w:p>
      <w:r>
        <w:t>十一、上市公司及其董事、监事、高级管理人员、控股股东、实际控制人、收购人处罚及整改</w:t>
      </w:r>
    </w:p>
    <w:p>
      <w:r>
        <w:t xml:space="preserve">情况 </w:t>
      </w:r>
    </w:p>
    <w:p>
      <w:r/>
    </w:p>
    <w:p>
      <w:r>
        <w:t xml:space="preserve">□适用 √不适用  </w:t>
      </w:r>
    </w:p>
    <w:p>
      <w:r/>
    </w:p>
    <w:p>
      <w:r>
        <w:t xml:space="preserve">十二、报告期内公司及其控股股东、实际控制人诚信状况的说明 </w:t>
      </w:r>
    </w:p>
    <w:p>
      <w:r/>
    </w:p>
    <w:p>
      <w:r>
        <w:t xml:space="preserve">√适用  □不适用  </w:t>
      </w:r>
    </w:p>
    <w:p>
      <w:r>
        <w:t>报告期内，公司及控股股东不存在未履行法院生效判决、所负数额较大的债务到期未清偿等</w:t>
      </w:r>
    </w:p>
    <w:p>
      <w:r>
        <w:t xml:space="preserve">情况。 </w:t>
      </w:r>
    </w:p>
    <w:p>
      <w:r/>
    </w:p>
    <w:p>
      <w:r>
        <w:t xml:space="preserve">十三、公司股权激励计划、员工持股计划或其他员工激励措施的情况及其影响 </w:t>
      </w:r>
    </w:p>
    <w:p>
      <w:r/>
    </w:p>
    <w:p>
      <w:r>
        <w:t xml:space="preserve">(一)相关激励事项已在临时公告披露且后续实施无进展或变化的 </w:t>
      </w:r>
    </w:p>
    <w:p>
      <w:r/>
    </w:p>
    <w:p>
      <w:r>
        <w:t xml:space="preserve">□适用 √不适用  </w:t>
      </w:r>
    </w:p>
    <w:p>
      <w:r/>
    </w:p>
    <w:p>
      <w:r>
        <w:t xml:space="preserve">(二)临时公告未披露或有后续进展的激励情况 </w:t>
      </w:r>
    </w:p>
    <w:p>
      <w:r/>
    </w:p>
    <w:p>
      <w:r>
        <w:t xml:space="preserve">股权激励情况 </w:t>
      </w:r>
    </w:p>
    <w:p>
      <w:r>
        <w:t xml:space="preserve">□适用 √不适用  </w:t>
      </w:r>
    </w:p>
    <w:p>
      <w:r/>
    </w:p>
    <w:p>
      <w:r>
        <w:t xml:space="preserve">其他说明 </w:t>
      </w:r>
    </w:p>
    <w:p>
      <w:r>
        <w:t xml:space="preserve">□适用  √不适用  </w:t>
      </w:r>
    </w:p>
    <w:p>
      <w:r/>
    </w:p>
    <w:p>
      <w:r>
        <w:t xml:space="preserve">员工持股计划情况 </w:t>
      </w:r>
    </w:p>
    <w:p>
      <w:r>
        <w:t xml:space="preserve">□适用  √不适用  </w:t>
      </w:r>
    </w:p>
    <w:p>
      <w:r/>
    </w:p>
    <w:p>
      <w:r>
        <w:t xml:space="preserve">其他激励措施 </w:t>
      </w:r>
    </w:p>
    <w:p>
      <w:r>
        <w:t xml:space="preserve">□适用 √不适用  </w:t>
      </w:r>
    </w:p>
    <w:p>
      <w:r/>
    </w:p>
    <w:p>
      <w:r>
        <w:t xml:space="preserve">24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查询索引 </w:t>
      </w:r>
    </w:p>
    <w:p>
      <w:r/>
    </w:p>
    <w:p>
      <w:r>
        <w:t xml:space="preserve">www.sse.com.cn </w:t>
      </w:r>
    </w:p>
    <w:p>
      <w:r/>
    </w:p>
    <w:p>
      <w:r>
        <w:t xml:space="preserve">2018 年年度报告 </w:t>
      </w:r>
    </w:p>
    <w:p>
      <w:r/>
    </w:p>
    <w:p>
      <w:r>
        <w:t xml:space="preserve">十四、重大关联交易 </w:t>
      </w:r>
    </w:p>
    <w:p>
      <w:r/>
    </w:p>
    <w:p>
      <w:r>
        <w:t xml:space="preserve">(一)与日常经营相关的关联交易 </w:t>
      </w:r>
    </w:p>
    <w:p>
      <w:r/>
    </w:p>
    <w:p>
      <w:r>
        <w:t xml:space="preserve">1、 已在临时公告披露且后续实施无进展或变化的事项 </w:t>
      </w:r>
    </w:p>
    <w:p>
      <w:r>
        <w:t xml:space="preserve">√适用 □不适用  </w:t>
      </w:r>
    </w:p>
    <w:p>
      <w:r/>
    </w:p>
    <w:p>
      <w:r>
        <w:t xml:space="preserve">事项概述 </w:t>
      </w:r>
    </w:p>
    <w:p>
      <w:r>
        <w:t>公司第七届董事会第十三次会议审议通过了关于公司 2018 年</w:t>
      </w:r>
    </w:p>
    <w:p>
      <w:r>
        <w:t>度日常关联交易的议案，具体详见公司报告期内披露的《2018</w:t>
      </w:r>
    </w:p>
    <w:p>
      <w:r>
        <w:t xml:space="preserve">年度日常关联交易公告》（公告编号：临 2018-004）。 </w:t>
      </w:r>
    </w:p>
    <w:p>
      <w:r/>
    </w:p>
    <w:p>
      <w:r>
        <w:t xml:space="preserve">2、 已在临时公告披露，但有后续实施的进展或变化的事项 </w:t>
      </w:r>
    </w:p>
    <w:p>
      <w:r>
        <w:t xml:space="preserve">□适用  √不适用  </w:t>
      </w:r>
    </w:p>
    <w:p>
      <w:r/>
    </w:p>
    <w:p>
      <w:r>
        <w:t xml:space="preserve">3、 临时公告未披露的事项 </w:t>
      </w:r>
    </w:p>
    <w:p>
      <w:r>
        <w:t xml:space="preserve">□适用 √不适用  </w:t>
      </w:r>
    </w:p>
    <w:p>
      <w:r/>
    </w:p>
    <w:p>
      <w:r>
        <w:t xml:space="preserve">(二)资产或股权收购、出售发生的关联交易 </w:t>
      </w:r>
    </w:p>
    <w:p>
      <w:r/>
    </w:p>
    <w:p>
      <w:r>
        <w:t xml:space="preserve">1、 已在临时公告披露且后续实施无进展或变化的事项 </w:t>
      </w:r>
    </w:p>
    <w:p>
      <w:r>
        <w:t xml:space="preserve">□适用 √不适用  </w:t>
      </w:r>
    </w:p>
    <w:p>
      <w:r/>
    </w:p>
    <w:p>
      <w:r>
        <w:t xml:space="preserve">2、 已在临时公告披露，但有后续实施的进展或变化的事项 </w:t>
      </w:r>
    </w:p>
    <w:p>
      <w:r>
        <w:t xml:space="preserve">□适用  √不适用  </w:t>
      </w:r>
    </w:p>
    <w:p>
      <w:r/>
    </w:p>
    <w:p>
      <w:r>
        <w:t xml:space="preserve">3、 临时公告未披露的事项 </w:t>
      </w:r>
    </w:p>
    <w:p>
      <w:r>
        <w:t xml:space="preserve">□适用 √不适用  </w:t>
      </w:r>
    </w:p>
    <w:p>
      <w:r/>
    </w:p>
    <w:p>
      <w:r>
        <w:t xml:space="preserve">4、 涉及业绩约定的，应当披露报告期内的业绩实现情况 </w:t>
      </w:r>
    </w:p>
    <w:p>
      <w:r>
        <w:t xml:space="preserve">□适用  √不适用  </w:t>
      </w:r>
    </w:p>
    <w:p>
      <w:r/>
    </w:p>
    <w:p>
      <w:r>
        <w:t xml:space="preserve">(三)共同对外投资的重大关联交易 </w:t>
      </w:r>
    </w:p>
    <w:p>
      <w:r/>
    </w:p>
    <w:p>
      <w:r>
        <w:t xml:space="preserve">1、 已在临时公告披露且后续实施无进展或变化的事项 </w:t>
      </w:r>
    </w:p>
    <w:p>
      <w:r>
        <w:t xml:space="preserve">□适用 √不适用  </w:t>
      </w:r>
    </w:p>
    <w:p>
      <w:r/>
    </w:p>
    <w:p>
      <w:r>
        <w:t xml:space="preserve">2、 已在临时公告披露，但有后续实施的进展或变化的事项 </w:t>
      </w:r>
    </w:p>
    <w:p>
      <w:r>
        <w:t xml:space="preserve">□适用  √不适用  </w:t>
      </w:r>
    </w:p>
    <w:p>
      <w:r/>
    </w:p>
    <w:p>
      <w:r>
        <w:t xml:space="preserve">3、 临时公告未披露的事项 </w:t>
      </w:r>
    </w:p>
    <w:p>
      <w:r>
        <w:t xml:space="preserve">□适用 √不适用  </w:t>
      </w:r>
    </w:p>
    <w:p>
      <w:r/>
    </w:p>
    <w:p>
      <w:r>
        <w:t xml:space="preserve">(四)关联债权债务往来 </w:t>
      </w:r>
    </w:p>
    <w:p>
      <w:r/>
    </w:p>
    <w:p>
      <w:r>
        <w:t xml:space="preserve">1、 已在临时公告披露且后续实施无进展或变化的事项 </w:t>
      </w:r>
    </w:p>
    <w:p>
      <w:r>
        <w:t xml:space="preserve">□适用 √不适用  </w:t>
      </w:r>
    </w:p>
    <w:p>
      <w:r/>
    </w:p>
    <w:p>
      <w:r>
        <w:t xml:space="preserve">2、 已在临时公告披露，但有后续实施的进展或变化的事项 </w:t>
      </w:r>
    </w:p>
    <w:p>
      <w:r>
        <w:t xml:space="preserve">□适用  √不适用  </w:t>
      </w:r>
    </w:p>
    <w:p>
      <w:r/>
    </w:p>
    <w:p>
      <w:r>
        <w:t xml:space="preserve">25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3、 临时公告未披露的事项 </w:t>
      </w:r>
    </w:p>
    <w:p>
      <w:r>
        <w:t xml:space="preserve">□适用 √不适用  </w:t>
      </w:r>
    </w:p>
    <w:p>
      <w:r/>
    </w:p>
    <w:p>
      <w:r>
        <w:t xml:space="preserve">(五)其他 </w:t>
      </w:r>
    </w:p>
    <w:p>
      <w:r/>
    </w:p>
    <w:p>
      <w:r>
        <w:t xml:space="preserve">□适用  √不适用  </w:t>
      </w:r>
    </w:p>
    <w:p>
      <w:r/>
    </w:p>
    <w:p>
      <w:r>
        <w:t xml:space="preserve">十五、重大合同及其履行情况 </w:t>
      </w:r>
    </w:p>
    <w:p>
      <w:r/>
    </w:p>
    <w:p>
      <w:r>
        <w:t xml:space="preserve">(一) 托管、承包、租赁事项 </w:t>
      </w:r>
    </w:p>
    <w:p>
      <w:r>
        <w:t xml:space="preserve">1、 托管情况 </w:t>
      </w:r>
    </w:p>
    <w:p>
      <w:r>
        <w:t xml:space="preserve">□适用 √不适用  </w:t>
      </w:r>
    </w:p>
    <w:p>
      <w:r/>
    </w:p>
    <w:p>
      <w:r>
        <w:t xml:space="preserve">2、 承包情况 </w:t>
      </w:r>
    </w:p>
    <w:p>
      <w:r>
        <w:t xml:space="preserve">□适用 √不适用  </w:t>
      </w:r>
    </w:p>
    <w:p>
      <w:r/>
    </w:p>
    <w:p>
      <w:r>
        <w:t xml:space="preserve">3、 租赁情况 </w:t>
      </w:r>
    </w:p>
    <w:p>
      <w:r>
        <w:t xml:space="preserve">□适用 √不适用  </w:t>
      </w:r>
    </w:p>
    <w:p>
      <w:r/>
    </w:p>
    <w:p>
      <w:r>
        <w:t xml:space="preserve">(二) 担保情况 </w:t>
      </w:r>
    </w:p>
    <w:p>
      <w:r>
        <w:t xml:space="preserve">□适用 √不适用  </w:t>
      </w:r>
    </w:p>
    <w:p>
      <w:r/>
    </w:p>
    <w:p>
      <w:r>
        <w:t xml:space="preserve">(三) 委托他人进行现金资产管理的情况 </w:t>
      </w:r>
    </w:p>
    <w:p>
      <w:r>
        <w:t xml:space="preserve">1. 委托理财情况 </w:t>
      </w:r>
    </w:p>
    <w:p>
      <w:r>
        <w:t xml:space="preserve">(1) 委托理财总体情况 </w:t>
      </w:r>
    </w:p>
    <w:p>
      <w:r>
        <w:t xml:space="preserve">□适用  √不适用  </w:t>
      </w:r>
    </w:p>
    <w:p>
      <w:r>
        <w:t xml:space="preserve">其他情况 </w:t>
      </w:r>
    </w:p>
    <w:p>
      <w:r>
        <w:t xml:space="preserve">□适用  √不适用  </w:t>
      </w:r>
    </w:p>
    <w:p>
      <w:r/>
    </w:p>
    <w:p>
      <w:r>
        <w:t xml:space="preserve">(2) 单项委托理财情况 </w:t>
      </w:r>
    </w:p>
    <w:p>
      <w:r>
        <w:t xml:space="preserve">□适用  √不适用  </w:t>
      </w:r>
    </w:p>
    <w:p>
      <w:r>
        <w:t xml:space="preserve">其他情况 </w:t>
      </w:r>
    </w:p>
    <w:p>
      <w:r>
        <w:t xml:space="preserve">□适用  √不适用  </w:t>
      </w:r>
    </w:p>
    <w:p>
      <w:r/>
    </w:p>
    <w:p>
      <w:r>
        <w:t xml:space="preserve">(3) 委托理财减值准备 </w:t>
      </w:r>
    </w:p>
    <w:p>
      <w:r>
        <w:t xml:space="preserve">□适用  √不适用  </w:t>
      </w:r>
    </w:p>
    <w:p>
      <w:r/>
    </w:p>
    <w:p>
      <w:r>
        <w:t xml:space="preserve">2. 委托贷款情况 </w:t>
      </w:r>
    </w:p>
    <w:p>
      <w:r>
        <w:t xml:space="preserve">(1) 委托贷款总体情况 </w:t>
      </w:r>
    </w:p>
    <w:p>
      <w:r>
        <w:t xml:space="preserve">□适用  √不适用  </w:t>
      </w:r>
    </w:p>
    <w:p>
      <w:r>
        <w:t xml:space="preserve">其他情况 </w:t>
      </w:r>
    </w:p>
    <w:p>
      <w:r>
        <w:t xml:space="preserve">□适用  √不适用  </w:t>
      </w:r>
    </w:p>
    <w:p>
      <w:r/>
    </w:p>
    <w:p>
      <w:r>
        <w:t xml:space="preserve">2018 年年度报告 </w:t>
      </w:r>
    </w:p>
    <w:p>
      <w:r/>
    </w:p>
    <w:p>
      <w:r>
        <w:t xml:space="preserve">26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 单项委托贷款情况 </w:t>
      </w:r>
    </w:p>
    <w:p>
      <w:r>
        <w:t xml:space="preserve">□适用  √不适用  </w:t>
      </w:r>
    </w:p>
    <w:p>
      <w:r>
        <w:t xml:space="preserve">其他情况 </w:t>
      </w:r>
    </w:p>
    <w:p>
      <w:r>
        <w:t xml:space="preserve">□适用  √不适用  </w:t>
      </w:r>
    </w:p>
    <w:p>
      <w:r/>
    </w:p>
    <w:p>
      <w:r>
        <w:t xml:space="preserve">(3) 委托贷款减值准备 </w:t>
      </w:r>
    </w:p>
    <w:p>
      <w:r>
        <w:t xml:space="preserve">□适用  √不适用  </w:t>
      </w:r>
    </w:p>
    <w:p>
      <w:r/>
    </w:p>
    <w:p>
      <w:r>
        <w:t xml:space="preserve">3. 其他情况 </w:t>
      </w:r>
    </w:p>
    <w:p>
      <w:r>
        <w:t xml:space="preserve">□适用  √不适用  </w:t>
      </w:r>
    </w:p>
    <w:p>
      <w:r/>
    </w:p>
    <w:p>
      <w:r>
        <w:t xml:space="preserve">(四) 其他重大合同 </w:t>
      </w:r>
    </w:p>
    <w:p>
      <w:r>
        <w:t xml:space="preserve">√适用  □不适用  </w:t>
      </w:r>
    </w:p>
    <w:p>
      <w:r>
        <w:t>经公司第七届董事会第二十次会议审议通过，公司与日上免税行（上海）有限公司签订了《上</w:t>
      </w:r>
    </w:p>
    <w:p>
      <w:r>
        <w:t>海浦东国际机场免税店项目经营权转让合同》，该合同对公司 2018 年业绩无影响，合同的顺利实</w:t>
      </w:r>
    </w:p>
    <w:p>
      <w:r>
        <w:t>施预计将对公司 2019 年至 2025 年营业收入产生积极影响，具体内容请详见公司于 2018 年 9 月 8</w:t>
      </w:r>
    </w:p>
    <w:p>
      <w:r>
        <w:t>日披露的《关于签订特别重大合同的公告》（临 2018-028），报告期内，公司积极沟通协调，配合</w:t>
      </w:r>
    </w:p>
    <w:p>
      <w:r>
        <w:t>有关方面开展免税店项目的前期准备工作，进一步优化商品结构，增强机场购物的吸引力，不断</w:t>
      </w:r>
    </w:p>
    <w:p>
      <w:r>
        <w:t xml:space="preserve">提升机场商业形象及服务水平，增强“上海购物”的体验度。 </w:t>
      </w:r>
    </w:p>
    <w:p>
      <w:r/>
    </w:p>
    <w:p>
      <w:r>
        <w:t xml:space="preserve">十六、其他重大事项的说明 </w:t>
      </w:r>
    </w:p>
    <w:p>
      <w:r/>
    </w:p>
    <w:p>
      <w:r>
        <w:t xml:space="preserve">□适用 √不适用  </w:t>
      </w:r>
    </w:p>
    <w:p>
      <w:r/>
    </w:p>
    <w:p>
      <w:r>
        <w:t xml:space="preserve">十七、积极履行社会责任的工作情况 </w:t>
      </w:r>
    </w:p>
    <w:p>
      <w:r/>
    </w:p>
    <w:p>
      <w:r>
        <w:t xml:space="preserve">(一)上市公司扶贫工作情况  </w:t>
      </w:r>
    </w:p>
    <w:p>
      <w:r/>
    </w:p>
    <w:p>
      <w:r>
        <w:t xml:space="preserve">√适用 □不适用  </w:t>
      </w:r>
    </w:p>
    <w:p>
      <w:r/>
    </w:p>
    <w:p>
      <w:r>
        <w:t xml:space="preserve">1. 精准扶贫规划 </w:t>
      </w:r>
    </w:p>
    <w:p>
      <w:r>
        <w:t xml:space="preserve">√适用 □不适用  </w:t>
      </w:r>
    </w:p>
    <w:p>
      <w:r>
        <w:t>为了深入贯彻党的十九大精神和习近平总书记扶贫开发重要战略思想，认真落实党中央、国</w:t>
      </w:r>
    </w:p>
    <w:p>
      <w:r>
        <w:t>务院关于打赢打好脱贫攻坚战的各项决策部署和上海市国资委“百企帮百村”工作会议要求，充</w:t>
      </w:r>
    </w:p>
    <w:p>
      <w:r>
        <w:t>分发挥国有企业在助力脱贫攻坚中的作用，更好地履行公司社会责任，报告期内，公司与云南省</w:t>
      </w:r>
    </w:p>
    <w:p>
      <w:r>
        <w:t>楚雄州南华县对口结对开展精准扶贫工作，重点帮扶老厂村、沙坦郎村、兔街村三个贫困村。后</w:t>
      </w:r>
    </w:p>
    <w:p>
      <w:r>
        <w:t>续公司将继续统筹、协调推进和督促落实精准扶贫重点工作，确保按时保质完成所肩负的脱贫攻</w:t>
      </w:r>
    </w:p>
    <w:p>
      <w:r>
        <w:t xml:space="preserve">坚任务。 </w:t>
      </w:r>
    </w:p>
    <w:p>
      <w:r/>
    </w:p>
    <w:p>
      <w:r>
        <w:t xml:space="preserve">2. 年度精准扶贫概要 </w:t>
      </w:r>
    </w:p>
    <w:p>
      <w:r>
        <w:t xml:space="preserve">√适用 □不适用  </w:t>
      </w:r>
    </w:p>
    <w:p>
      <w:r>
        <w:t>公司成立精准扶贫领导小组和扶贫工作小组，按照“真心实意付出、真金白银投入、真抓实</w:t>
      </w:r>
    </w:p>
    <w:p>
      <w:r>
        <w:t xml:space="preserve">干攻坚”的要求，通过落实走访调研、做好顶层设计，形成具体帮扶方案。 </w:t>
      </w:r>
    </w:p>
    <w:p>
      <w:r>
        <w:t>1.与上海市慈善基金会合作并计划向其捐款 1,000 万元成立“上海机场启航公益基金”，保证</w:t>
      </w:r>
    </w:p>
    <w:p>
      <w:r>
        <w:t xml:space="preserve">扶贫资金使用的合规性和便利性。 </w:t>
      </w:r>
    </w:p>
    <w:p>
      <w:r>
        <w:t>2.安排公司所属党组织与当地镇村开展党建联建，扶贫与扶智扶志相结合，帮助培养农村基</w:t>
      </w:r>
    </w:p>
    <w:p>
      <w:r>
        <w:t xml:space="preserve">层党组织领路人和创业致富带头人。 </w:t>
      </w:r>
    </w:p>
    <w:p>
      <w:r>
        <w:t>3.组织扶贫志愿者行动，发动员工参与结对扶贫和助学行动，安排驻村干部跟进扶贫项目，</w:t>
      </w:r>
    </w:p>
    <w:p>
      <w:r>
        <w:t xml:space="preserve">确保扶贫措施落地有效。  </w:t>
      </w:r>
    </w:p>
    <w:p>
      <w:r/>
    </w:p>
    <w:p>
      <w:r>
        <w:t xml:space="preserve">27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 精准扶贫成效 </w:t>
      </w:r>
    </w:p>
    <w:p>
      <w:r>
        <w:t xml:space="preserve">√适用 □不适用  </w:t>
      </w:r>
    </w:p>
    <w:p>
      <w:r/>
    </w:p>
    <w:p>
      <w:r>
        <w:t xml:space="preserve">指    标 </w:t>
      </w:r>
    </w:p>
    <w:p>
      <w:r/>
    </w:p>
    <w:p>
      <w:r>
        <w:t xml:space="preserve">一、总体情况 </w:t>
      </w:r>
    </w:p>
    <w:p>
      <w:r>
        <w:t xml:space="preserve">其中：1.资金 </w:t>
      </w:r>
    </w:p>
    <w:p>
      <w:r>
        <w:t xml:space="preserve">2.物资折款 </w:t>
      </w:r>
    </w:p>
    <w:p>
      <w:r>
        <w:t xml:space="preserve">3.帮助建档立卡贫困人口脱贫数（人） </w:t>
      </w:r>
    </w:p>
    <w:p>
      <w:r>
        <w:t xml:space="preserve">二、分项投入 </w:t>
      </w:r>
    </w:p>
    <w:p>
      <w:r>
        <w:t xml:space="preserve">1.产业发展脱贫 </w:t>
      </w:r>
    </w:p>
    <w:p>
      <w:r>
        <w:t xml:space="preserve">2.转移就业脱贫 </w:t>
      </w:r>
    </w:p>
    <w:p>
      <w:r>
        <w:t xml:space="preserve">3.易地搬迁脱贫 </w:t>
      </w:r>
    </w:p>
    <w:p>
      <w:r>
        <w:t xml:space="preserve">4.教育脱贫 </w:t>
      </w:r>
    </w:p>
    <w:p>
      <w:r>
        <w:t xml:space="preserve">5.健康扶贫 </w:t>
      </w:r>
    </w:p>
    <w:p>
      <w:r>
        <w:t xml:space="preserve">6.生态保护扶贫 </w:t>
      </w:r>
    </w:p>
    <w:p>
      <w:r>
        <w:t xml:space="preserve">7.兜底保障 </w:t>
      </w:r>
    </w:p>
    <w:p>
      <w:r>
        <w:t xml:space="preserve">8.社会扶贫 </w:t>
      </w:r>
    </w:p>
    <w:p>
      <w:r>
        <w:t xml:space="preserve">8.1 定点扶贫工作投入金额 </w:t>
      </w:r>
    </w:p>
    <w:p>
      <w:r>
        <w:t xml:space="preserve">8.2 扶贫公益基金 </w:t>
      </w:r>
    </w:p>
    <w:p>
      <w:r>
        <w:t xml:space="preserve">9.其他项目 </w:t>
      </w:r>
    </w:p>
    <w:p>
      <w:r>
        <w:t xml:space="preserve">三、所获奖项（内容、级别） </w:t>
      </w:r>
    </w:p>
    <w:p>
      <w:r/>
    </w:p>
    <w:p>
      <w:r>
        <w:t xml:space="preserve">单位：万元  币种：人民币 </w:t>
      </w:r>
    </w:p>
    <w:p>
      <w:r>
        <w:t xml:space="preserve">数量及开展情况 </w:t>
      </w:r>
    </w:p>
    <w:p>
      <w:r/>
    </w:p>
    <w:p>
      <w:r>
        <w:t xml:space="preserve">505 </w:t>
      </w:r>
    </w:p>
    <w:p>
      <w:r>
        <w:t xml:space="preserve">4.3 </w:t>
      </w:r>
    </w:p>
    <w:p>
      <w:r>
        <w:t xml:space="preserve">258 </w:t>
      </w:r>
    </w:p>
    <w:p>
      <w:r/>
    </w:p>
    <w:p>
      <w:r>
        <w:t xml:space="preserve">5 </w:t>
      </w:r>
    </w:p>
    <w:p>
      <w:r>
        <w:t xml:space="preserve">500 </w:t>
      </w:r>
    </w:p>
    <w:p>
      <w:r/>
    </w:p>
    <w:p>
      <w:r>
        <w:t xml:space="preserve">4. 后续精准扶贫计划 </w:t>
      </w:r>
    </w:p>
    <w:p>
      <w:r>
        <w:t xml:space="preserve">√适用 □不适用  </w:t>
      </w:r>
    </w:p>
    <w:p>
      <w:r>
        <w:t>公司将按照上级要求，充分发挥自身优势，助力对口地区打赢脱贫攻坚战，为实现全面建设</w:t>
      </w:r>
    </w:p>
    <w:p>
      <w:r>
        <w:t>小康社会发挥积极作用。公司将按照帮扶方案，积极推进项目落地，推动公司各级党组织与南华</w:t>
      </w:r>
    </w:p>
    <w:p>
      <w:r>
        <w:t>县开展党建联建活动，鼓励员工积极参与扶贫帮困行动，为当地提供精准帮扶，努力完成好此次</w:t>
      </w:r>
    </w:p>
    <w:p>
      <w:r>
        <w:t xml:space="preserve">帮扶任务，履行公司回馈社会、反哺社会的企业责任。 </w:t>
      </w:r>
    </w:p>
    <w:p>
      <w:r/>
    </w:p>
    <w:p>
      <w:r>
        <w:t xml:space="preserve">(二)社会责任工作情况 </w:t>
      </w:r>
    </w:p>
    <w:p>
      <w:r/>
    </w:p>
    <w:p>
      <w:r>
        <w:t xml:space="preserve">√适用  □不适用  </w:t>
      </w:r>
    </w:p>
    <w:p>
      <w:r>
        <w:t>公司认真贯彻十九大关于“加强和创新社会治理”、“打造共建共治共享的社会治理格局”的</w:t>
      </w:r>
    </w:p>
    <w:p>
      <w:r>
        <w:t>要求，建立浦东空港社区党员代表会议制度。聚焦“问题、项目、效果”，探索社区党建新形式，</w:t>
      </w:r>
    </w:p>
    <w:p>
      <w:r>
        <w:t>发挥楼宇党建区域统筹、多方联动、深度融合的平台作用；联合社区成员单位，加强联合执法，</w:t>
      </w:r>
    </w:p>
    <w:p>
      <w:r>
        <w:t>推进旅客自助中转项目；组织社区党代表进行进博会保障重大项目巡访，探索建立党代表走进社</w:t>
      </w:r>
    </w:p>
    <w:p>
      <w:r>
        <w:t>区和社区重大事项向党代表信息公开制度，推动党代表履职；联合机场工商、海关开展浦东机场</w:t>
      </w:r>
    </w:p>
    <w:p>
      <w:r>
        <w:t>旅客心中最佳店铺评选，并召开发布表彰会，提升了浦东机场商业品位；搭建跨单位跨专业学习</w:t>
      </w:r>
    </w:p>
    <w:p>
      <w:r>
        <w:t xml:space="preserve">平台，加强社区青年队伍建设。 </w:t>
      </w:r>
    </w:p>
    <w:p>
      <w:r>
        <w:t>公司加强与民航华东地区空中交通管理局的沟通协调，建立航班协同放行机制，提升航班放</w:t>
      </w:r>
    </w:p>
    <w:p>
      <w:r>
        <w:t>行效率；优化机场资源配置，发挥运行管理委员会平台作用，拓展机场协同决策功能，提升运行</w:t>
      </w:r>
    </w:p>
    <w:p>
      <w:r>
        <w:t xml:space="preserve">保障能力；制定航班运行标准，加强航班过程监管，提升地面协同效率。 </w:t>
      </w:r>
    </w:p>
    <w:p>
      <w:r>
        <w:t>公司恪守可持续发展理念，认真贯彻落实“创新、绿色、开放、共享”的发展理念，大力推</w:t>
      </w:r>
    </w:p>
    <w:p>
      <w:r>
        <w:t>进绿色机场建设，在规划、设计、建设、运营过程中体现绿色、节能、环保，努力促进机场结构</w:t>
      </w:r>
    </w:p>
    <w:p>
      <w:r>
        <w:t xml:space="preserve">性节能减排，不断提升机场绿色可持续发展能力，积极履行企业社会责任。 </w:t>
      </w:r>
    </w:p>
    <w:p>
      <w:r>
        <w:t>公司创建第 19 届上海市文明单位。开展文明出行、进博会、上海四大品牌建设、整治非法客</w:t>
      </w:r>
    </w:p>
    <w:p>
      <w:r>
        <w:t>运等公益宣传。2018 年浦东机场在上海市窗口行业文明进步指数测评中位列前茅，保持上海市社</w:t>
      </w:r>
    </w:p>
    <w:p>
      <w:r>
        <w:t xml:space="preserve">会公众满意度“绿色”标识。 </w:t>
      </w:r>
    </w:p>
    <w:p>
      <w:r/>
    </w:p>
    <w:p>
      <w:r>
        <w:t xml:space="preserve">28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(三)环境信息情况 </w:t>
      </w:r>
    </w:p>
    <w:p>
      <w:r/>
    </w:p>
    <w:p>
      <w:r>
        <w:t xml:space="preserve">1. 属于环境保护部门公布的重点排污单位的公司及其重要子公司的环保情况说明 </w:t>
      </w:r>
    </w:p>
    <w:p>
      <w:r>
        <w:t xml:space="preserve">√适用 □不适用  </w:t>
      </w:r>
    </w:p>
    <w:p>
      <w:r>
        <w:t xml:space="preserve">公司不属于 2018 年上海市重点排污单位。 </w:t>
      </w:r>
    </w:p>
    <w:p>
      <w:r/>
    </w:p>
    <w:p>
      <w:r>
        <w:t xml:space="preserve">(1) 排污信息 </w:t>
      </w:r>
    </w:p>
    <w:p>
      <w:r>
        <w:t xml:space="preserve">□适用 √不适用  </w:t>
      </w:r>
    </w:p>
    <w:p>
      <w:r/>
    </w:p>
    <w:p>
      <w:r>
        <w:t xml:space="preserve">(2) 防治污染设施的建设和运行情况 </w:t>
      </w:r>
    </w:p>
    <w:p>
      <w:r>
        <w:t xml:space="preserve">□适用 √不适用  </w:t>
      </w:r>
    </w:p>
    <w:p>
      <w:r/>
    </w:p>
    <w:p>
      <w:r>
        <w:t xml:space="preserve">(3) 建设项目环境影响评价及其他环境保护行政许可情况 </w:t>
      </w:r>
    </w:p>
    <w:p>
      <w:r>
        <w:t xml:space="preserve">□适用 √不适用  </w:t>
      </w:r>
    </w:p>
    <w:p>
      <w:r/>
    </w:p>
    <w:p>
      <w:r>
        <w:t xml:space="preserve">(4) 突发环境事件应急预案 </w:t>
      </w:r>
    </w:p>
    <w:p>
      <w:r>
        <w:t xml:space="preserve">□适用 √不适用  </w:t>
      </w:r>
    </w:p>
    <w:p>
      <w:r/>
    </w:p>
    <w:p>
      <w:r>
        <w:t xml:space="preserve">(5) 环境自行监测方案 </w:t>
      </w:r>
    </w:p>
    <w:p>
      <w:r>
        <w:t xml:space="preserve">□适用 √不适用  </w:t>
      </w:r>
    </w:p>
    <w:p>
      <w:r/>
    </w:p>
    <w:p>
      <w:r>
        <w:t xml:space="preserve">(6) 其他应当公开的环境信息 </w:t>
      </w:r>
    </w:p>
    <w:p>
      <w:r>
        <w:t xml:space="preserve">□适用 √不适用  </w:t>
      </w:r>
    </w:p>
    <w:p>
      <w:r/>
    </w:p>
    <w:p>
      <w:r>
        <w:t xml:space="preserve">2. 重点排污单位之外的公司的环保情况说明 </w:t>
      </w:r>
    </w:p>
    <w:p>
      <w:r>
        <w:t xml:space="preserve">√适用 □不适用  </w:t>
      </w:r>
    </w:p>
    <w:p>
      <w:r>
        <w:t>公司重视环保工作，坚守“环保合规”的红线，注重环保工作的主动性、积极性与自觉性。</w:t>
      </w:r>
    </w:p>
    <w:p>
      <w:r>
        <w:t>公司结合国家环保要求与自身特点，在原有 ISO14001 体系管理的基础上，优化组织机构、完善</w:t>
      </w:r>
    </w:p>
    <w:p>
      <w:r>
        <w:t>制度体系、推进环保实务、建立环保规划、加强检测监测。公司积极做好浦东机场环境保护、废</w:t>
      </w:r>
    </w:p>
    <w:p>
      <w:r>
        <w:t xml:space="preserve">弃物管理、节能降耗、预防污染排放等各项环保工作，降低资源消耗，实现企业绿色可持续发展。 </w:t>
      </w:r>
    </w:p>
    <w:p>
      <w:r>
        <w:t>公司以“遵纪守法、节能降耗、预防污染、绿色服务、持续发展”为环境方针，并设定污染</w:t>
      </w:r>
    </w:p>
    <w:p>
      <w:r>
        <w:t>物排放目标，确保公司对持续改进、预防污染及遵守相关适用法律法规承诺的有效实现。公司加</w:t>
      </w:r>
    </w:p>
    <w:p>
      <w:r>
        <w:t>强对危险废弃物和一般类固体废弃物的识别、控制，委托有资质的专业单位对电子废物、废旧灯</w:t>
      </w:r>
    </w:p>
    <w:p>
      <w:r>
        <w:t>管、硒鼓墨盒、医疗废物、餐厨垃圾、废弃油脂等危险或有害废弃物进行集中合规收集处置，防</w:t>
      </w:r>
    </w:p>
    <w:p>
      <w:r>
        <w:t xml:space="preserve">止公司运营过程中产生的固体废弃物对环境的污染。 </w:t>
      </w:r>
    </w:p>
    <w:p>
      <w:r>
        <w:t>公司倡导绿色环保服务，加强对相关方的管理，编写了《安全、环保告知书》，从环保与职业</w:t>
      </w:r>
    </w:p>
    <w:p>
      <w:r>
        <w:t xml:space="preserve">安全健康的角度制定了供应方、承包方机场内作业环保相关管理规定。 </w:t>
      </w:r>
    </w:p>
    <w:p>
      <w:r/>
    </w:p>
    <w:p>
      <w:r>
        <w:t xml:space="preserve">3. 重点排污单位之外的公司未披露环境信息的原因说明 </w:t>
      </w:r>
    </w:p>
    <w:p>
      <w:r>
        <w:t xml:space="preserve">□适用 √不适用  </w:t>
      </w:r>
    </w:p>
    <w:p>
      <w:r/>
    </w:p>
    <w:p>
      <w:r>
        <w:t xml:space="preserve">4. 报告期内披露环境信息内容的后续进展或变化情况的说明 </w:t>
      </w:r>
    </w:p>
    <w:p>
      <w:r>
        <w:t xml:space="preserve">□适用 √不适用  </w:t>
      </w:r>
    </w:p>
    <w:p>
      <w:r/>
    </w:p>
    <w:p>
      <w:r>
        <w:t xml:space="preserve">(四)其他说明 </w:t>
      </w:r>
    </w:p>
    <w:p>
      <w:r/>
    </w:p>
    <w:p>
      <w:r>
        <w:t xml:space="preserve">□适用  √不适用  </w:t>
      </w:r>
    </w:p>
    <w:p>
      <w:r/>
    </w:p>
    <w:p>
      <w:r>
        <w:t xml:space="preserve">29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十八、可转换公司债券情况 </w:t>
      </w:r>
    </w:p>
    <w:p>
      <w:r/>
    </w:p>
    <w:p>
      <w:r>
        <w:t xml:space="preserve">(一)转债发行情况 </w:t>
      </w:r>
    </w:p>
    <w:p>
      <w:r/>
    </w:p>
    <w:p>
      <w:r>
        <w:t xml:space="preserve">□适用  √不适用  </w:t>
      </w:r>
    </w:p>
    <w:p>
      <w:r/>
    </w:p>
    <w:p>
      <w:r>
        <w:t xml:space="preserve">(二)报告期转债持有人及担保人情况 </w:t>
      </w:r>
    </w:p>
    <w:p>
      <w:r/>
    </w:p>
    <w:p>
      <w:r>
        <w:t xml:space="preserve">□适用 √不适用  </w:t>
      </w:r>
    </w:p>
    <w:p>
      <w:r/>
    </w:p>
    <w:p>
      <w:r>
        <w:t xml:space="preserve">(三)报告期转债变动情况 </w:t>
      </w:r>
    </w:p>
    <w:p>
      <w:r/>
    </w:p>
    <w:p>
      <w:r>
        <w:t xml:space="preserve">□适用 √不适用  </w:t>
      </w:r>
    </w:p>
    <w:p>
      <w:r>
        <w:t xml:space="preserve">报告期转债累计转股情况 </w:t>
      </w:r>
    </w:p>
    <w:p>
      <w:r>
        <w:t xml:space="preserve">□适用 √不适用  </w:t>
      </w:r>
    </w:p>
    <w:p>
      <w:r/>
    </w:p>
    <w:p>
      <w:r>
        <w:t xml:space="preserve">(四)转股价格历次调整情况 </w:t>
      </w:r>
    </w:p>
    <w:p>
      <w:r/>
    </w:p>
    <w:p>
      <w:r>
        <w:t xml:space="preserve">□适用 √不适用  </w:t>
      </w:r>
    </w:p>
    <w:p>
      <w:r/>
    </w:p>
    <w:p>
      <w:r>
        <w:t xml:space="preserve">(五)公司的负债情况、资信变化情况及在未来年度还债的现金安排 </w:t>
      </w:r>
    </w:p>
    <w:p>
      <w:r/>
    </w:p>
    <w:p>
      <w:r>
        <w:t xml:space="preserve">□适用  √不适用  </w:t>
      </w:r>
    </w:p>
    <w:p>
      <w:r/>
    </w:p>
    <w:p>
      <w:r>
        <w:t xml:space="preserve">(六)转债其他情况说明 </w:t>
      </w:r>
    </w:p>
    <w:p>
      <w:r/>
    </w:p>
    <w:p>
      <w:r>
        <w:t xml:space="preserve">□适用  √不适用  </w:t>
      </w:r>
    </w:p>
    <w:p>
      <w:r/>
    </w:p>
    <w:p>
      <w:r>
        <w:t xml:space="preserve">30 / 139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第六节 普通股股份变动及股东情况 </w:t>
      </w:r>
    </w:p>
    <w:p>
      <w:r/>
    </w:p>
    <w:p>
      <w:r>
        <w:t xml:space="preserve">一、 普通股股本变动情况 </w:t>
      </w:r>
    </w:p>
    <w:p>
      <w:r/>
    </w:p>
    <w:p>
      <w:r>
        <w:t xml:space="preserve">(一) 普通股股份变动情况表 </w:t>
      </w:r>
    </w:p>
    <w:p>
      <w:r>
        <w:t xml:space="preserve">1、 普通股股份变动情况表 </w:t>
      </w:r>
    </w:p>
    <w:p>
      <w:r>
        <w:t xml:space="preserve">报告期内，公司普通股股份总数及股本结构未发生变化。 </w:t>
      </w:r>
    </w:p>
    <w:p>
      <w:r/>
    </w:p>
    <w:p>
      <w:r>
        <w:t xml:space="preserve">2、 普通股股份变动情况说明 </w:t>
      </w:r>
    </w:p>
    <w:p>
      <w:r>
        <w:t xml:space="preserve">□适用  √不适用  </w:t>
      </w:r>
    </w:p>
    <w:p>
      <w:r/>
    </w:p>
    <w:p>
      <w:r>
        <w:t xml:space="preserve">3、 普通股股份变动对最近一年和最近一期每股收益、每股净资产等财务指标的影响（如有） </w:t>
      </w:r>
    </w:p>
    <w:p>
      <w:r>
        <w:t xml:space="preserve">□适用  √不适用  </w:t>
      </w:r>
    </w:p>
    <w:p>
      <w:r/>
    </w:p>
    <w:p>
      <w:r>
        <w:t xml:space="preserve">4、 公司认为必要或证券监管机构要求披露的其他内容 </w:t>
      </w:r>
    </w:p>
    <w:p>
      <w:r>
        <w:t xml:space="preserve">□适用  √不适用  </w:t>
      </w:r>
    </w:p>
    <w:p>
      <w:r/>
    </w:p>
    <w:p>
      <w:r>
        <w:t xml:space="preserve">(二) 限售股份变动情况 </w:t>
      </w:r>
    </w:p>
    <w:p>
      <w:r>
        <w:t xml:space="preserve">□适用 √不适用  </w:t>
      </w:r>
    </w:p>
    <w:p>
      <w:r/>
    </w:p>
    <w:p>
      <w:r>
        <w:t xml:space="preserve">二、 证券发行与上市情况 </w:t>
      </w:r>
    </w:p>
    <w:p>
      <w:r/>
    </w:p>
    <w:p>
      <w:r>
        <w:t xml:space="preserve">(一) 截至报告期内证券发行情况 </w:t>
      </w:r>
    </w:p>
    <w:p>
      <w:r>
        <w:t xml:space="preserve">□适用 √不适用  </w:t>
      </w:r>
    </w:p>
    <w:p>
      <w:r/>
    </w:p>
    <w:p>
      <w:r>
        <w:t xml:space="preserve">截至报告期内证券发行情况的说明（存续期内利率不同的债券，请分别说明）： </w:t>
      </w:r>
    </w:p>
    <w:p>
      <w:r>
        <w:t xml:space="preserve">□适用  √不适用  </w:t>
      </w:r>
    </w:p>
    <w:p>
      <w:r/>
    </w:p>
    <w:p>
      <w:r>
        <w:t xml:space="preserve">(二) 公司普通股股份总数及股东结构变动及公司资产和负债结构的变动情况 </w:t>
      </w:r>
    </w:p>
    <w:p>
      <w:r>
        <w:t xml:space="preserve">□适用  √不适用  </w:t>
      </w:r>
    </w:p>
    <w:p>
      <w:r/>
    </w:p>
    <w:p>
      <w:r>
        <w:t xml:space="preserve">(三) 现存的内部职工股情况 </w:t>
      </w:r>
    </w:p>
    <w:p>
      <w:r>
        <w:t xml:space="preserve">□适用 √不适用  </w:t>
      </w:r>
    </w:p>
    <w:p>
      <w:r/>
    </w:p>
    <w:p>
      <w:r>
        <w:t xml:space="preserve">三、 股东和实际控制人情况 </w:t>
      </w:r>
    </w:p>
    <w:p>
      <w:r/>
    </w:p>
    <w:p>
      <w:r>
        <w:t xml:space="preserve">(一) 股东总数 </w:t>
      </w:r>
    </w:p>
    <w:p>
      <w:r/>
    </w:p>
    <w:p>
      <w:r>
        <w:t xml:space="preserve">截止报告期末普通股股东总数(户) </w:t>
      </w:r>
    </w:p>
    <w:p>
      <w:r>
        <w:t xml:space="preserve">年度报告披露日前上一月末的普通股股东总数(户) </w:t>
      </w:r>
    </w:p>
    <w:p>
      <w:r/>
    </w:p>
    <w:p>
      <w:r>
        <w:t xml:space="preserve">33,075 </w:t>
      </w:r>
    </w:p>
    <w:p>
      <w:r>
        <w:t xml:space="preserve">35,591 </w:t>
      </w:r>
    </w:p>
    <w:p>
      <w:r/>
    </w:p>
    <w:p>
      <w:r>
        <w:t xml:space="preserve">31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(二) 截止报告期末前十名股东、前十名流通股东（或无限售条件股东）持股情况表 </w:t>
      </w:r>
    </w:p>
    <w:p>
      <w:r/>
    </w:p>
    <w:p>
      <w:r>
        <w:t xml:space="preserve">前十名股东持股情况 </w:t>
      </w:r>
    </w:p>
    <w:p>
      <w:r/>
    </w:p>
    <w:p>
      <w:r>
        <w:t xml:space="preserve">单位:股 </w:t>
      </w:r>
    </w:p>
    <w:p>
      <w:r/>
    </w:p>
    <w:p>
      <w:r>
        <w:t xml:space="preserve">股东名称 </w:t>
      </w:r>
    </w:p>
    <w:p>
      <w:r>
        <w:t xml:space="preserve">（全称） </w:t>
      </w:r>
    </w:p>
    <w:p>
      <w:r/>
    </w:p>
    <w:p>
      <w:r>
        <w:t xml:space="preserve">上海机场（集团）有限公司 </w:t>
      </w:r>
    </w:p>
    <w:p>
      <w:r>
        <w:t xml:space="preserve">香港中央结算有限公司 </w:t>
      </w:r>
    </w:p>
    <w:p>
      <w:r>
        <w:t xml:space="preserve">中国证券金融股份有限公司 </w:t>
      </w:r>
    </w:p>
    <w:p>
      <w:r>
        <w:t>易方达资产管理 (香港 )有限公司</w:t>
      </w:r>
    </w:p>
    <w:p>
      <w:r>
        <w:t xml:space="preserve">－客户资金(交易所) </w:t>
      </w:r>
    </w:p>
    <w:p>
      <w:r>
        <w:t xml:space="preserve">中央汇金资产管理有限责任公司 </w:t>
      </w:r>
    </w:p>
    <w:p>
      <w:r>
        <w:t>汇添富基金－兴业银行－上海兴</w:t>
      </w:r>
    </w:p>
    <w:p>
      <w:r>
        <w:t xml:space="preserve">瀚资产管理有限公司 </w:t>
      </w:r>
    </w:p>
    <w:p>
      <w:r>
        <w:t>中国银行股份有限公司－易方达</w:t>
      </w:r>
    </w:p>
    <w:p>
      <w:r>
        <w:t xml:space="preserve">中小盘混合型证券投资基金 </w:t>
      </w:r>
    </w:p>
    <w:p>
      <w:r>
        <w:t>安本亚洲资产管理有限公司－安</w:t>
      </w:r>
    </w:p>
    <w:p>
      <w:r>
        <w:t xml:space="preserve">本环球－中国 A 股基金 </w:t>
      </w:r>
    </w:p>
    <w:p>
      <w:r>
        <w:t>中国工商银行股份有限公司－中</w:t>
      </w:r>
    </w:p>
    <w:p>
      <w:r>
        <w:t>证上海国企交易型开放式指数证</w:t>
      </w:r>
    </w:p>
    <w:p>
      <w:r>
        <w:t xml:space="preserve">券投资基金 </w:t>
      </w:r>
    </w:p>
    <w:p>
      <w:r>
        <w:t>中国建设银行股份有限公司－易</w:t>
      </w:r>
    </w:p>
    <w:p>
      <w:r>
        <w:t>方达新丝路灵活配置混合型证券</w:t>
      </w:r>
    </w:p>
    <w:p>
      <w:r>
        <w:t xml:space="preserve">投资基金 </w:t>
      </w:r>
    </w:p>
    <w:p>
      <w:r/>
    </w:p>
    <w:p>
      <w:r>
        <w:t xml:space="preserve">股东名称 </w:t>
      </w:r>
    </w:p>
    <w:p>
      <w:r/>
    </w:p>
    <w:p>
      <w:r>
        <w:t xml:space="preserve">香港中央结算有限公司 </w:t>
      </w:r>
    </w:p>
    <w:p>
      <w:r>
        <w:t xml:space="preserve">上海机场（集团）有限公司 </w:t>
      </w:r>
    </w:p>
    <w:p>
      <w:r>
        <w:t xml:space="preserve">中国证券金融股份有限公司 </w:t>
      </w:r>
    </w:p>
    <w:p>
      <w:r>
        <w:t>易方达资产管理 (香港 )有限公司</w:t>
      </w:r>
    </w:p>
    <w:p>
      <w:r>
        <w:t xml:space="preserve">－客户资金(交易所) </w:t>
      </w:r>
    </w:p>
    <w:p>
      <w:r>
        <w:t xml:space="preserve">中央汇金资产管理有限责任公司 </w:t>
      </w:r>
    </w:p>
    <w:p>
      <w:r>
        <w:t>汇添富基金－兴业银行－上海兴</w:t>
      </w:r>
    </w:p>
    <w:p>
      <w:r>
        <w:t xml:space="preserve">瀚资产管理有限公司 </w:t>
      </w:r>
    </w:p>
    <w:p>
      <w:r>
        <w:t>中国银行股份有限公司－易方达</w:t>
      </w:r>
    </w:p>
    <w:p>
      <w:r>
        <w:t xml:space="preserve">中小盘混合型证券投资基金 </w:t>
      </w:r>
    </w:p>
    <w:p>
      <w:r>
        <w:t>安本亚洲资产管理有限公司－安</w:t>
      </w:r>
    </w:p>
    <w:p>
      <w:r>
        <w:t xml:space="preserve">本环球－中国 A 股基金 </w:t>
      </w:r>
    </w:p>
    <w:p>
      <w:r>
        <w:t>中国工商银行股份有限公司－中</w:t>
      </w:r>
    </w:p>
    <w:p>
      <w:r>
        <w:t>证上海国企交易型开放式指数证</w:t>
      </w:r>
    </w:p>
    <w:p>
      <w:r>
        <w:t xml:space="preserve">券投资基金 </w:t>
      </w:r>
    </w:p>
    <w:p>
      <w:r>
        <w:t>中国建设银行股份有限公司－易</w:t>
      </w:r>
    </w:p>
    <w:p>
      <w:r>
        <w:t>方达新丝路灵活配置混合型证券</w:t>
      </w:r>
    </w:p>
    <w:p>
      <w:r>
        <w:t xml:space="preserve">投资基金 </w:t>
      </w:r>
    </w:p>
    <w:p>
      <w:r/>
    </w:p>
    <w:p>
      <w:r>
        <w:t>上述股东关联关系或一致行动的</w:t>
      </w:r>
    </w:p>
    <w:p>
      <w:r>
        <w:t xml:space="preserve">说明 </w:t>
      </w:r>
    </w:p>
    <w:p>
      <w:r/>
    </w:p>
    <w:p>
      <w:r>
        <w:t xml:space="preserve">期末持股数量 </w:t>
      </w:r>
    </w:p>
    <w:p>
      <w:r/>
    </w:p>
    <w:p>
      <w:r>
        <w:t>报告期内增</w:t>
      </w:r>
    </w:p>
    <w:p>
      <w:r>
        <w:t xml:space="preserve">减 </w:t>
      </w:r>
    </w:p>
    <w:p>
      <w:r/>
    </w:p>
    <w:p>
      <w:r>
        <w:t>持有有限售</w:t>
      </w:r>
    </w:p>
    <w:p>
      <w:r>
        <w:t xml:space="preserve">质押或冻结情况 </w:t>
      </w:r>
    </w:p>
    <w:p>
      <w:r>
        <w:t>条件股份数</w:t>
      </w:r>
    </w:p>
    <w:p>
      <w:r>
        <w:t xml:space="preserve">股份 </w:t>
      </w:r>
    </w:p>
    <w:p>
      <w:r>
        <w:t xml:space="preserve">量 </w:t>
      </w:r>
    </w:p>
    <w:p>
      <w:r>
        <w:t xml:space="preserve">状态 </w:t>
      </w:r>
    </w:p>
    <w:p>
      <w:r>
        <w:t xml:space="preserve">0 1,026,177,895 53.25 833,482,051 无 </w:t>
      </w:r>
    </w:p>
    <w:p>
      <w:r>
        <w:t xml:space="preserve">-18,752,002 </w:t>
      </w:r>
    </w:p>
    <w:p>
      <w:r>
        <w:t xml:space="preserve">315,848,256 16.39 </w:t>
      </w:r>
    </w:p>
    <w:p>
      <w:r>
        <w:t xml:space="preserve"> 无 </w:t>
      </w:r>
    </w:p>
    <w:p>
      <w:r>
        <w:t xml:space="preserve">57,616,668 2.99 </w:t>
      </w:r>
    </w:p>
    <w:p>
      <w:r>
        <w:t xml:space="preserve"> 未知 </w:t>
      </w:r>
    </w:p>
    <w:p>
      <w:r/>
    </w:p>
    <w:p>
      <w:r>
        <w:t>比例</w:t>
      </w:r>
    </w:p>
    <w:p>
      <w:r>
        <w:t xml:space="preserve">(%) </w:t>
      </w:r>
    </w:p>
    <w:p>
      <w:r/>
    </w:p>
    <w:p>
      <w:r>
        <w:t xml:space="preserve">数量 </w:t>
      </w:r>
    </w:p>
    <w:p>
      <w:r/>
    </w:p>
    <w:p>
      <w:r>
        <w:t xml:space="preserve">股东 </w:t>
      </w:r>
    </w:p>
    <w:p>
      <w:r>
        <w:t xml:space="preserve">性质 </w:t>
      </w:r>
    </w:p>
    <w:p>
      <w:r/>
    </w:p>
    <w:p>
      <w:r>
        <w:t xml:space="preserve"> 国有法人 </w:t>
      </w:r>
    </w:p>
    <w:p>
      <w:r>
        <w:t xml:space="preserve">其他 </w:t>
      </w:r>
    </w:p>
    <w:p>
      <w:r>
        <w:t xml:space="preserve"> 国有法人 </w:t>
      </w:r>
    </w:p>
    <w:p>
      <w:r/>
    </w:p>
    <w:p>
      <w:r>
        <w:t xml:space="preserve">19,462,901 1.01 </w:t>
      </w:r>
    </w:p>
    <w:p>
      <w:r/>
    </w:p>
    <w:p>
      <w:r>
        <w:t xml:space="preserve"> 未知 </w:t>
      </w:r>
    </w:p>
    <w:p>
      <w:r/>
    </w:p>
    <w:p>
      <w:r>
        <w:t xml:space="preserve">其他 </w:t>
      </w:r>
    </w:p>
    <w:p>
      <w:r/>
    </w:p>
    <w:p>
      <w:r>
        <w:t xml:space="preserve">19,232,500 1.00 </w:t>
      </w:r>
    </w:p>
    <w:p>
      <w:r/>
    </w:p>
    <w:p>
      <w:r>
        <w:t xml:space="preserve"> 未知 </w:t>
      </w:r>
    </w:p>
    <w:p>
      <w:r/>
    </w:p>
    <w:p>
      <w:r>
        <w:t xml:space="preserve"> 国有法人 </w:t>
      </w:r>
    </w:p>
    <w:p>
      <w:r/>
    </w:p>
    <w:p>
      <w:r>
        <w:t xml:space="preserve">15,525,000 0.81 </w:t>
      </w:r>
    </w:p>
    <w:p>
      <w:r/>
    </w:p>
    <w:p>
      <w:r>
        <w:t xml:space="preserve"> 未知 </w:t>
      </w:r>
    </w:p>
    <w:p>
      <w:r/>
    </w:p>
    <w:p>
      <w:r>
        <w:t xml:space="preserve">15,000,000 0.78 </w:t>
      </w:r>
    </w:p>
    <w:p>
      <w:r/>
    </w:p>
    <w:p>
      <w:r>
        <w:t xml:space="preserve"> 未知 </w:t>
      </w:r>
    </w:p>
    <w:p>
      <w:r/>
    </w:p>
    <w:p>
      <w:r>
        <w:t xml:space="preserve">14,870,354 0.77 </w:t>
      </w:r>
    </w:p>
    <w:p>
      <w:r/>
    </w:p>
    <w:p>
      <w:r>
        <w:t xml:space="preserve"> 未知 </w:t>
      </w:r>
    </w:p>
    <w:p>
      <w:r/>
    </w:p>
    <w:p>
      <w:r>
        <w:t xml:space="preserve">其他 </w:t>
      </w:r>
    </w:p>
    <w:p>
      <w:r/>
    </w:p>
    <w:p>
      <w:r>
        <w:t xml:space="preserve">其他 </w:t>
      </w:r>
    </w:p>
    <w:p>
      <w:r/>
    </w:p>
    <w:p>
      <w:r>
        <w:t xml:space="preserve">其他 </w:t>
      </w:r>
    </w:p>
    <w:p>
      <w:r/>
    </w:p>
    <w:p>
      <w:r>
        <w:t xml:space="preserve">13,320,651 0.69 </w:t>
      </w:r>
    </w:p>
    <w:p>
      <w:r/>
    </w:p>
    <w:p>
      <w:r>
        <w:t xml:space="preserve"> 未知 </w:t>
      </w:r>
    </w:p>
    <w:p>
      <w:r/>
    </w:p>
    <w:p>
      <w:r>
        <w:t xml:space="preserve">其他 </w:t>
      </w:r>
    </w:p>
    <w:p>
      <w:r/>
    </w:p>
    <w:p>
      <w:r>
        <w:t xml:space="preserve">12,800,000 0.66 </w:t>
      </w:r>
    </w:p>
    <w:p>
      <w:r/>
    </w:p>
    <w:p>
      <w:r>
        <w:t xml:space="preserve"> 未知 </w:t>
      </w:r>
    </w:p>
    <w:p>
      <w:r/>
    </w:p>
    <w:p>
      <w:r>
        <w:t xml:space="preserve">其他 </w:t>
      </w:r>
    </w:p>
    <w:p>
      <w:r/>
    </w:p>
    <w:p>
      <w:r>
        <w:t xml:space="preserve">前十名无限售条件股东持股情况 </w:t>
      </w:r>
    </w:p>
    <w:p>
      <w:r/>
    </w:p>
    <w:p>
      <w:r>
        <w:t xml:space="preserve">持有无限售条件流通股的数量 </w:t>
      </w:r>
    </w:p>
    <w:p>
      <w:r/>
    </w:p>
    <w:p>
      <w:r>
        <w:t xml:space="preserve">股份种类及数量 </w:t>
      </w:r>
    </w:p>
    <w:p>
      <w:r>
        <w:t xml:space="preserve">种类 </w:t>
      </w:r>
    </w:p>
    <w:p>
      <w:r>
        <w:t xml:space="preserve">315,848,256 人民币普通股 </w:t>
      </w:r>
    </w:p>
    <w:p>
      <w:r>
        <w:t xml:space="preserve">192,695,844 人民币普通股 </w:t>
      </w:r>
    </w:p>
    <w:p>
      <w:r>
        <w:t xml:space="preserve">57,616,668 人民币普通股 </w:t>
      </w:r>
    </w:p>
    <w:p>
      <w:r/>
    </w:p>
    <w:p>
      <w:r>
        <w:t xml:space="preserve">数量 </w:t>
      </w:r>
    </w:p>
    <w:p>
      <w:r>
        <w:t xml:space="preserve">315,848,256 </w:t>
      </w:r>
    </w:p>
    <w:p>
      <w:r>
        <w:t xml:space="preserve">192,695,844 </w:t>
      </w:r>
    </w:p>
    <w:p>
      <w:r>
        <w:t xml:space="preserve">57,616,668 </w:t>
      </w:r>
    </w:p>
    <w:p>
      <w:r/>
    </w:p>
    <w:p>
      <w:r>
        <w:t xml:space="preserve">19,462,901 人民币普通股 </w:t>
      </w:r>
    </w:p>
    <w:p>
      <w:r/>
    </w:p>
    <w:p>
      <w:r>
        <w:t xml:space="preserve">19,462,901 </w:t>
      </w:r>
    </w:p>
    <w:p>
      <w:r/>
    </w:p>
    <w:p>
      <w:r>
        <w:t xml:space="preserve">19,232,500 人民币普通股 </w:t>
      </w:r>
    </w:p>
    <w:p>
      <w:r/>
    </w:p>
    <w:p>
      <w:r>
        <w:t xml:space="preserve">19,232,500 </w:t>
      </w:r>
    </w:p>
    <w:p>
      <w:r/>
    </w:p>
    <w:p>
      <w:r>
        <w:t xml:space="preserve">15,525,000 人民币普通股 </w:t>
      </w:r>
    </w:p>
    <w:p>
      <w:r/>
    </w:p>
    <w:p>
      <w:r>
        <w:t xml:space="preserve">15,525,000 </w:t>
      </w:r>
    </w:p>
    <w:p>
      <w:r/>
    </w:p>
    <w:p>
      <w:r>
        <w:t xml:space="preserve">15,000,000 人民币普通股 </w:t>
      </w:r>
    </w:p>
    <w:p>
      <w:r/>
    </w:p>
    <w:p>
      <w:r>
        <w:t xml:space="preserve">15,000,000 </w:t>
      </w:r>
    </w:p>
    <w:p>
      <w:r/>
    </w:p>
    <w:p>
      <w:r>
        <w:t xml:space="preserve">14,870,354 人民币普通股 </w:t>
      </w:r>
    </w:p>
    <w:p>
      <w:r/>
    </w:p>
    <w:p>
      <w:r>
        <w:t xml:space="preserve">14,870,354 </w:t>
      </w:r>
    </w:p>
    <w:p>
      <w:r/>
    </w:p>
    <w:p>
      <w:r>
        <w:t xml:space="preserve">13,320,651 人民币普通股 </w:t>
      </w:r>
    </w:p>
    <w:p>
      <w:r/>
    </w:p>
    <w:p>
      <w:r>
        <w:t xml:space="preserve">13,320,651 </w:t>
      </w:r>
    </w:p>
    <w:p>
      <w:r/>
    </w:p>
    <w:p>
      <w:r>
        <w:t xml:space="preserve">12,800,000 人民币普通股 </w:t>
      </w:r>
    </w:p>
    <w:p>
      <w:r/>
    </w:p>
    <w:p>
      <w:r>
        <w:t xml:space="preserve">12,800,000 </w:t>
      </w:r>
    </w:p>
    <w:p>
      <w:r/>
    </w:p>
    <w:p>
      <w:r>
        <w:t>上海机场（集团）有限公司与其他无限售条件股东不属于《上市公司收购管理办</w:t>
      </w:r>
    </w:p>
    <w:p>
      <w:r>
        <w:t>法》中规定的一致行动人，也不存在关联关系；中国银行股份有限公司－易方达</w:t>
      </w:r>
    </w:p>
    <w:p>
      <w:r>
        <w:t>中小盘混合型证券投资基金和中国建设银行股份有限公司－易方达新丝路灵活</w:t>
      </w:r>
    </w:p>
    <w:p>
      <w:r>
        <w:t>配置混合型证券投资基金同属于易方达基金管理有限公司；公司未知其他无限售</w:t>
      </w:r>
    </w:p>
    <w:p>
      <w:r>
        <w:t>条件股东是否属于《上市公司收购管理办法》中规定的一致行动人，公司也未知</w:t>
      </w:r>
    </w:p>
    <w:p>
      <w:r>
        <w:t xml:space="preserve">其关联关系。 </w:t>
      </w:r>
    </w:p>
    <w:p>
      <w:r/>
    </w:p>
    <w:p>
      <w:r>
        <w:t xml:space="preserve">32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前十名有限售条件股东持股数量及限售条件 </w:t>
      </w:r>
    </w:p>
    <w:p>
      <w:r>
        <w:t xml:space="preserve">√适用 □不适用  </w:t>
      </w:r>
    </w:p>
    <w:p>
      <w:r/>
    </w:p>
    <w:p>
      <w:r>
        <w:t xml:space="preserve">序号 </w:t>
      </w:r>
    </w:p>
    <w:p>
      <w:r/>
    </w:p>
    <w:p>
      <w:r>
        <w:t>有限售条件</w:t>
      </w:r>
    </w:p>
    <w:p>
      <w:r>
        <w:t xml:space="preserve">股东名称 </w:t>
      </w:r>
    </w:p>
    <w:p>
      <w:r/>
    </w:p>
    <w:p>
      <w:r>
        <w:t>持有的有限售</w:t>
      </w:r>
    </w:p>
    <w:p>
      <w:r>
        <w:t xml:space="preserve">条件股份数量 </w:t>
      </w:r>
    </w:p>
    <w:p>
      <w:r/>
    </w:p>
    <w:p>
      <w:r>
        <w:t xml:space="preserve">有限售条件股份可上市交易情况 </w:t>
      </w:r>
    </w:p>
    <w:p>
      <w:r>
        <w:t>新增可上市交</w:t>
      </w:r>
    </w:p>
    <w:p>
      <w:r>
        <w:t xml:space="preserve">易股份数量 </w:t>
      </w:r>
    </w:p>
    <w:p>
      <w:r/>
    </w:p>
    <w:p>
      <w:r>
        <w:t xml:space="preserve">可上市交易时间 </w:t>
      </w:r>
    </w:p>
    <w:p>
      <w:r/>
    </w:p>
    <w:p>
      <w:r>
        <w:t xml:space="preserve">1 </w:t>
      </w:r>
    </w:p>
    <w:p>
      <w:r/>
    </w:p>
    <w:p>
      <w:r>
        <w:t>上海机场（集</w:t>
      </w:r>
    </w:p>
    <w:p>
      <w:r>
        <w:t xml:space="preserve">团）有限公司 </w:t>
      </w:r>
    </w:p>
    <w:p>
      <w:r/>
    </w:p>
    <w:p>
      <w:r>
        <w:t xml:space="preserve">833,482,051 2020 年 3 月 2 日 </w:t>
      </w:r>
    </w:p>
    <w:p>
      <w:r/>
    </w:p>
    <w:p>
      <w:r>
        <w:t xml:space="preserve">833,482,051 </w:t>
      </w:r>
    </w:p>
    <w:p>
      <w:r/>
    </w:p>
    <w:p>
      <w:r>
        <w:t xml:space="preserve">单位：股 </w:t>
      </w:r>
    </w:p>
    <w:p>
      <w:r/>
    </w:p>
    <w:p>
      <w:r>
        <w:t xml:space="preserve">限售条件 </w:t>
      </w:r>
    </w:p>
    <w:p>
      <w:r/>
    </w:p>
    <w:p>
      <w:r>
        <w:t>机场集团承诺，其持</w:t>
      </w:r>
    </w:p>
    <w:p>
      <w:r>
        <w:t>有的于 2019 年 3 月 2</w:t>
      </w:r>
    </w:p>
    <w:p>
      <w:r>
        <w:t>日 限 售 期 满 的</w:t>
      </w:r>
    </w:p>
    <w:p>
      <w:r>
        <w:t>833,482,051 股有限</w:t>
      </w:r>
    </w:p>
    <w:p>
      <w:r>
        <w:t>售条件的流通股，自</w:t>
      </w:r>
    </w:p>
    <w:p>
      <w:r>
        <w:t>2019 年 3 月 2 日起自</w:t>
      </w:r>
    </w:p>
    <w:p>
      <w:r>
        <w:t xml:space="preserve">愿继续锁定一年。 </w:t>
      </w:r>
    </w:p>
    <w:p>
      <w:r/>
    </w:p>
    <w:p>
      <w:r>
        <w:t xml:space="preserve">(三) 战略投资者或一般法人因配售新股成为前 10 名股东 </w:t>
      </w:r>
    </w:p>
    <w:p>
      <w:r>
        <w:t xml:space="preserve">□适用 √不适用  </w:t>
      </w:r>
    </w:p>
    <w:p>
      <w:r/>
    </w:p>
    <w:p>
      <w:r>
        <w:t xml:space="preserve">四、 控股股东及实际控制人情况 </w:t>
      </w:r>
    </w:p>
    <w:p>
      <w:r/>
    </w:p>
    <w:p>
      <w:r>
        <w:t xml:space="preserve">(一) 控股股东情况 </w:t>
      </w:r>
    </w:p>
    <w:p>
      <w:r>
        <w:t xml:space="preserve">1 法人 </w:t>
      </w:r>
    </w:p>
    <w:p>
      <w:r>
        <w:t xml:space="preserve">√适用 □不适用  </w:t>
      </w:r>
    </w:p>
    <w:p>
      <w:r>
        <w:t xml:space="preserve">名称 </w:t>
      </w:r>
    </w:p>
    <w:p>
      <w:r>
        <w:t xml:space="preserve">单位负责人或法定代表人 </w:t>
      </w:r>
    </w:p>
    <w:p>
      <w:r>
        <w:t xml:space="preserve">成立日期 </w:t>
      </w:r>
    </w:p>
    <w:p>
      <w:r/>
    </w:p>
    <w:p>
      <w:r>
        <w:t xml:space="preserve">主要经营业务 </w:t>
      </w:r>
    </w:p>
    <w:p>
      <w:r/>
    </w:p>
    <w:p>
      <w:r>
        <w:t>报告期内控股和参股的其他境内外</w:t>
      </w:r>
    </w:p>
    <w:p>
      <w:r>
        <w:t xml:space="preserve">上市公司的股权情况 </w:t>
      </w:r>
    </w:p>
    <w:p>
      <w:r/>
    </w:p>
    <w:p>
      <w:r>
        <w:t xml:space="preserve">其他情况说明 </w:t>
      </w:r>
    </w:p>
    <w:p>
      <w:r/>
    </w:p>
    <w:p>
      <w:r>
        <w:t xml:space="preserve">2 自然人 </w:t>
      </w:r>
    </w:p>
    <w:p>
      <w:r>
        <w:t xml:space="preserve">□适用 √不适用  </w:t>
      </w:r>
    </w:p>
    <w:p>
      <w:r/>
    </w:p>
    <w:p>
      <w:r>
        <w:t xml:space="preserve">上海机场（集团）有限公司 </w:t>
      </w:r>
    </w:p>
    <w:p>
      <w:r>
        <w:t xml:space="preserve">秦云 </w:t>
      </w:r>
    </w:p>
    <w:p>
      <w:r>
        <w:t xml:space="preserve">1997-06-09 </w:t>
      </w:r>
    </w:p>
    <w:p>
      <w:r>
        <w:t>机场建设、运营管理、与国内外航空运输有关的地面服务，</w:t>
      </w:r>
    </w:p>
    <w:p>
      <w:r>
        <w:t>国际国内贸易（除专项规定），对外技术合作、咨询服务，供</w:t>
      </w:r>
    </w:p>
    <w:p>
      <w:r>
        <w:t>应链管理、第三方物流（除运输），房地产开发，实业投资（除</w:t>
      </w:r>
    </w:p>
    <w:p>
      <w:r>
        <w:t>股权投资及股权投资管理），物业管理，酒店管理，预包装食</w:t>
      </w:r>
    </w:p>
    <w:p>
      <w:r>
        <w:t>品销售（限分支机构经营），会议及展览服务，广告设计、制</w:t>
      </w:r>
    </w:p>
    <w:p>
      <w:r>
        <w:t xml:space="preserve">作、代理、发布，附设分支机构。 </w:t>
      </w:r>
    </w:p>
    <w:p>
      <w:r>
        <w:t>截止报告期末，持有境内上市公司光大银行（601818）股份</w:t>
      </w:r>
    </w:p>
    <w:p>
      <w:r>
        <w:t>数量：62,503,186 股；持有境内上市公司招商银行（600036）</w:t>
      </w:r>
    </w:p>
    <w:p>
      <w:r>
        <w:t xml:space="preserve">股份数量：25,289,560 股。 </w:t>
      </w:r>
    </w:p>
    <w:p>
      <w:r>
        <w:t xml:space="preserve">无 </w:t>
      </w:r>
    </w:p>
    <w:p>
      <w:r/>
    </w:p>
    <w:p>
      <w:r>
        <w:t xml:space="preserve">3 公司不存在控股股东情况的特别说明 </w:t>
      </w:r>
    </w:p>
    <w:p>
      <w:r>
        <w:t xml:space="preserve">□适用  √不适用  </w:t>
      </w:r>
    </w:p>
    <w:p>
      <w:r/>
    </w:p>
    <w:p>
      <w:r>
        <w:t xml:space="preserve">4 报告期内控股股东变更情况索引及日期 </w:t>
      </w:r>
    </w:p>
    <w:p>
      <w:r>
        <w:t xml:space="preserve">□适用  √不适用  </w:t>
      </w:r>
    </w:p>
    <w:p>
      <w:r/>
    </w:p>
    <w:p>
      <w:r>
        <w:t xml:space="preserve">33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5 公司与控股股东之间的产权及控制关系的方框图 </w:t>
      </w:r>
    </w:p>
    <w:p>
      <w:r>
        <w:t xml:space="preserve">√适用  □不适用  </w:t>
      </w:r>
    </w:p>
    <w:p>
      <w:r/>
    </w:p>
    <w:p>
      <w:r>
        <w:t xml:space="preserve">上海市国资委 </w:t>
      </w:r>
    </w:p>
    <w:p>
      <w:r/>
    </w:p>
    <w:p>
      <w:r>
        <w:t xml:space="preserve">(二) 实际控制人情况 </w:t>
      </w:r>
    </w:p>
    <w:p>
      <w:r>
        <w:t xml:space="preserve">1 法人 </w:t>
      </w:r>
    </w:p>
    <w:p>
      <w:r>
        <w:t xml:space="preserve">√适用 □不适用  </w:t>
      </w:r>
    </w:p>
    <w:p>
      <w:r>
        <w:t xml:space="preserve">名称 </w:t>
      </w:r>
    </w:p>
    <w:p>
      <w:r/>
    </w:p>
    <w:p>
      <w:r>
        <w:t xml:space="preserve">2 自然人 </w:t>
      </w:r>
    </w:p>
    <w:p>
      <w:r>
        <w:t xml:space="preserve">□适用 √不适用  </w:t>
      </w:r>
    </w:p>
    <w:p>
      <w:r/>
    </w:p>
    <w:p>
      <w:r>
        <w:t xml:space="preserve">3 公司不存在实际控制人情况的特别说明 </w:t>
      </w:r>
    </w:p>
    <w:p>
      <w:r>
        <w:t xml:space="preserve">□适用  √不适用  </w:t>
      </w:r>
    </w:p>
    <w:p>
      <w:r/>
    </w:p>
    <w:p>
      <w:r>
        <w:t xml:space="preserve">4 报告期内实际控制人变更情况索引及日期 </w:t>
      </w:r>
    </w:p>
    <w:p>
      <w:r>
        <w:t xml:space="preserve">□适用  √不适用  </w:t>
      </w:r>
    </w:p>
    <w:p>
      <w:r/>
    </w:p>
    <w:p>
      <w:r>
        <w:t xml:space="preserve">5 公司与实际控制人之间的产权及控制关系的方框图 </w:t>
      </w:r>
    </w:p>
    <w:p>
      <w:r>
        <w:t xml:space="preserve">√适用  □不适用  </w:t>
      </w:r>
    </w:p>
    <w:p>
      <w:r/>
    </w:p>
    <w:p>
      <w:r>
        <w:t xml:space="preserve">6 实际控制人通过信托或其他资产管理方式控制公司 </w:t>
      </w:r>
    </w:p>
    <w:p>
      <w:r>
        <w:t xml:space="preserve">□适用  √不适用  </w:t>
      </w:r>
    </w:p>
    <w:p>
      <w:r/>
    </w:p>
    <w:p>
      <w:r>
        <w:t xml:space="preserve">(三) 控股股东及实际控制人其他情况介绍 </w:t>
      </w:r>
    </w:p>
    <w:p>
      <w:r>
        <w:t xml:space="preserve">□适用  √不适用  </w:t>
      </w:r>
    </w:p>
    <w:p>
      <w:r/>
    </w:p>
    <w:p>
      <w:r>
        <w:t xml:space="preserve">34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五、 其他持股在百分之十以上的法人股东 </w:t>
      </w:r>
    </w:p>
    <w:p>
      <w:r/>
    </w:p>
    <w:p>
      <w:r>
        <w:t xml:space="preserve">□适用 √不适用  </w:t>
      </w:r>
    </w:p>
    <w:p>
      <w:r/>
    </w:p>
    <w:p>
      <w:r>
        <w:t xml:space="preserve">六、 股份限制减持情况说明 </w:t>
      </w:r>
    </w:p>
    <w:p>
      <w:r/>
    </w:p>
    <w:p>
      <w:r>
        <w:t xml:space="preserve">□适用 √不适用  </w:t>
      </w:r>
    </w:p>
    <w:p>
      <w:r/>
    </w:p>
    <w:p>
      <w:r>
        <w:t xml:space="preserve">第七节 优先股相关情况 </w:t>
      </w:r>
    </w:p>
    <w:p>
      <w:r/>
    </w:p>
    <w:p>
      <w:r>
        <w:t xml:space="preserve">□适用 √不适用  </w:t>
      </w:r>
    </w:p>
    <w:p>
      <w:r/>
    </w:p>
    <w:p>
      <w:r>
        <w:t xml:space="preserve">35 / 139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第八节 董事、监事、高级管理人员和员工情况 </w:t>
      </w:r>
    </w:p>
    <w:p>
      <w:r/>
    </w:p>
    <w:p>
      <w:r>
        <w:t xml:space="preserve">一、持股变动情况及报酬情况 </w:t>
      </w:r>
    </w:p>
    <w:p>
      <w:r>
        <w:t xml:space="preserve">(一)现任及报告期内离任董事、监事和高级管理人员持股变动及报酬情况 </w:t>
      </w:r>
    </w:p>
    <w:p>
      <w:r>
        <w:t xml:space="preserve">√适用 □不适用  </w:t>
      </w:r>
    </w:p>
    <w:p>
      <w:r/>
    </w:p>
    <w:p>
      <w:r>
        <w:t xml:space="preserve">姓名 </w:t>
      </w:r>
    </w:p>
    <w:p>
      <w:r/>
    </w:p>
    <w:p>
      <w:r>
        <w:t xml:space="preserve">职务(注) 性别 年龄 </w:t>
      </w:r>
    </w:p>
    <w:p>
      <w:r/>
    </w:p>
    <w:p>
      <w:r>
        <w:t>任期起始日</w:t>
      </w:r>
    </w:p>
    <w:p>
      <w:r>
        <w:t xml:space="preserve">期 </w:t>
      </w:r>
    </w:p>
    <w:p>
      <w:r/>
    </w:p>
    <w:p>
      <w:r>
        <w:t>任期终止日</w:t>
      </w:r>
    </w:p>
    <w:p>
      <w:r>
        <w:t xml:space="preserve">期 </w:t>
      </w:r>
    </w:p>
    <w:p>
      <w:r/>
    </w:p>
    <w:p>
      <w:r>
        <w:t>年初持股</w:t>
      </w:r>
    </w:p>
    <w:p>
      <w:r>
        <w:t xml:space="preserve">数 </w:t>
      </w:r>
    </w:p>
    <w:p>
      <w:r/>
    </w:p>
    <w:p>
      <w:r>
        <w:t>年末持股</w:t>
      </w:r>
    </w:p>
    <w:p>
      <w:r>
        <w:t xml:space="preserve">数 </w:t>
      </w:r>
    </w:p>
    <w:p>
      <w:r/>
    </w:p>
    <w:p>
      <w:r>
        <w:t>年度内股份</w:t>
      </w:r>
    </w:p>
    <w:p>
      <w:r>
        <w:t xml:space="preserve">增减变动量 </w:t>
      </w:r>
    </w:p>
    <w:p>
      <w:r/>
    </w:p>
    <w:p>
      <w:r>
        <w:t>增减变动</w:t>
      </w:r>
    </w:p>
    <w:p>
      <w:r>
        <w:t xml:space="preserve">原因 </w:t>
      </w:r>
    </w:p>
    <w:p>
      <w:r/>
    </w:p>
    <w:p>
      <w:r>
        <w:t xml:space="preserve">贾锐军 董事长 </w:t>
      </w:r>
    </w:p>
    <w:p>
      <w:r>
        <w:t xml:space="preserve">男 </w:t>
      </w:r>
    </w:p>
    <w:p>
      <w:r>
        <w:t xml:space="preserve">胡稚鸿 董事 </w:t>
      </w:r>
    </w:p>
    <w:p>
      <w:r>
        <w:t xml:space="preserve">男 </w:t>
      </w:r>
    </w:p>
    <w:p>
      <w:r>
        <w:t xml:space="preserve">王旭 </w:t>
      </w:r>
    </w:p>
    <w:p>
      <w:r>
        <w:t xml:space="preserve">董事 </w:t>
      </w:r>
    </w:p>
    <w:p>
      <w:r>
        <w:t xml:space="preserve">男 </w:t>
      </w:r>
    </w:p>
    <w:p>
      <w:r>
        <w:t xml:space="preserve">杨鹏 </w:t>
      </w:r>
    </w:p>
    <w:p>
      <w:r>
        <w:t xml:space="preserve">董事 </w:t>
      </w:r>
    </w:p>
    <w:p>
      <w:r>
        <w:t xml:space="preserve">男 </w:t>
      </w:r>
    </w:p>
    <w:p>
      <w:r>
        <w:t xml:space="preserve">黄铮霖 董事 </w:t>
      </w:r>
    </w:p>
    <w:p>
      <w:r>
        <w:t xml:space="preserve">男 </w:t>
      </w:r>
    </w:p>
    <w:p>
      <w:r>
        <w:t xml:space="preserve">陈德荣 独立董事 </w:t>
      </w:r>
    </w:p>
    <w:p>
      <w:r>
        <w:t xml:space="preserve">男 </w:t>
      </w:r>
    </w:p>
    <w:p>
      <w:r>
        <w:t xml:space="preserve">杨豫洛 独立董事 </w:t>
      </w:r>
    </w:p>
    <w:p>
      <w:r>
        <w:t xml:space="preserve">男 </w:t>
      </w:r>
    </w:p>
    <w:p>
      <w:r>
        <w:t xml:space="preserve">何万篷 独立董事 </w:t>
      </w:r>
    </w:p>
    <w:p>
      <w:r>
        <w:t xml:space="preserve">男 </w:t>
      </w:r>
    </w:p>
    <w:p>
      <w:r>
        <w:t xml:space="preserve">莘澍钧 监事会主席 女 </w:t>
      </w:r>
    </w:p>
    <w:p>
      <w:r>
        <w:t xml:space="preserve">斯晓鲁 监事 </w:t>
      </w:r>
    </w:p>
    <w:p>
      <w:r>
        <w:t xml:space="preserve">女 </w:t>
      </w:r>
    </w:p>
    <w:p>
      <w:r>
        <w:t xml:space="preserve">刘绍杰 监事 </w:t>
      </w:r>
    </w:p>
    <w:p>
      <w:r>
        <w:t xml:space="preserve">男 </w:t>
      </w:r>
    </w:p>
    <w:p>
      <w:r>
        <w:t xml:space="preserve">刘红 </w:t>
      </w:r>
    </w:p>
    <w:p>
      <w:r>
        <w:t xml:space="preserve">监事 </w:t>
      </w:r>
    </w:p>
    <w:p>
      <w:r>
        <w:t xml:space="preserve">女 </w:t>
      </w:r>
    </w:p>
    <w:p>
      <w:r>
        <w:t xml:space="preserve">宋海文 监事 </w:t>
      </w:r>
    </w:p>
    <w:p>
      <w:r>
        <w:t xml:space="preserve">男 </w:t>
      </w:r>
    </w:p>
    <w:p>
      <w:r>
        <w:t xml:space="preserve">胡稚鸿 总经理 </w:t>
      </w:r>
    </w:p>
    <w:p>
      <w:r>
        <w:t xml:space="preserve">男 </w:t>
      </w:r>
    </w:p>
    <w:p>
      <w:r>
        <w:t xml:space="preserve">林建海 副总经理 </w:t>
      </w:r>
    </w:p>
    <w:p>
      <w:r>
        <w:t xml:space="preserve">男 </w:t>
      </w:r>
    </w:p>
    <w:p>
      <w:r>
        <w:t xml:space="preserve">黄晔 </w:t>
      </w:r>
    </w:p>
    <w:p>
      <w:r>
        <w:t xml:space="preserve">副总经理 </w:t>
      </w:r>
    </w:p>
    <w:p>
      <w:r>
        <w:t xml:space="preserve">男 </w:t>
      </w:r>
    </w:p>
    <w:p>
      <w:r>
        <w:t xml:space="preserve">黄晔 </w:t>
      </w:r>
    </w:p>
    <w:p>
      <w:r>
        <w:t xml:space="preserve">董事会秘书 男 </w:t>
      </w:r>
    </w:p>
    <w:p>
      <w:r>
        <w:t xml:space="preserve">王旭 </w:t>
      </w:r>
    </w:p>
    <w:p>
      <w:r>
        <w:t xml:space="preserve">副总经理 </w:t>
      </w:r>
    </w:p>
    <w:p>
      <w:r>
        <w:t xml:space="preserve">男 </w:t>
      </w:r>
    </w:p>
    <w:p>
      <w:r>
        <w:t xml:space="preserve">张敏求 副总经理 </w:t>
      </w:r>
    </w:p>
    <w:p>
      <w:r>
        <w:t xml:space="preserve">男 </w:t>
      </w:r>
    </w:p>
    <w:p>
      <w:r>
        <w:t xml:space="preserve">董卫 </w:t>
      </w:r>
    </w:p>
    <w:p>
      <w:r>
        <w:t xml:space="preserve">副总经理 </w:t>
      </w:r>
    </w:p>
    <w:p>
      <w:r>
        <w:t xml:space="preserve">女 </w:t>
      </w:r>
    </w:p>
    <w:p>
      <w:r/>
    </w:p>
    <w:p>
      <w:r>
        <w:t xml:space="preserve">54 </w:t>
      </w:r>
    </w:p>
    <w:p>
      <w:r>
        <w:t xml:space="preserve">52 </w:t>
      </w:r>
    </w:p>
    <w:p>
      <w:r>
        <w:t xml:space="preserve">54 </w:t>
      </w:r>
    </w:p>
    <w:p>
      <w:r>
        <w:t xml:space="preserve">47 </w:t>
      </w:r>
    </w:p>
    <w:p>
      <w:r>
        <w:t xml:space="preserve">41 </w:t>
      </w:r>
    </w:p>
    <w:p>
      <w:r>
        <w:t xml:space="preserve">68 </w:t>
      </w:r>
    </w:p>
    <w:p>
      <w:r>
        <w:t xml:space="preserve">62 </w:t>
      </w:r>
    </w:p>
    <w:p>
      <w:r>
        <w:t xml:space="preserve">44 </w:t>
      </w:r>
    </w:p>
    <w:p>
      <w:r>
        <w:t xml:space="preserve">55 </w:t>
      </w:r>
    </w:p>
    <w:p>
      <w:r>
        <w:t xml:space="preserve">47 </w:t>
      </w:r>
    </w:p>
    <w:p>
      <w:r>
        <w:t xml:space="preserve">54 </w:t>
      </w:r>
    </w:p>
    <w:p>
      <w:r>
        <w:t xml:space="preserve">49 </w:t>
      </w:r>
    </w:p>
    <w:p>
      <w:r>
        <w:t xml:space="preserve">40 </w:t>
      </w:r>
    </w:p>
    <w:p>
      <w:r>
        <w:t xml:space="preserve">52 </w:t>
      </w:r>
    </w:p>
    <w:p>
      <w:r>
        <w:t xml:space="preserve">51 </w:t>
      </w:r>
    </w:p>
    <w:p>
      <w:r>
        <w:t xml:space="preserve">44 </w:t>
      </w:r>
    </w:p>
    <w:p>
      <w:r>
        <w:t xml:space="preserve">44 </w:t>
      </w:r>
    </w:p>
    <w:p>
      <w:r>
        <w:t xml:space="preserve">54 </w:t>
      </w:r>
    </w:p>
    <w:p>
      <w:r>
        <w:t xml:space="preserve">46 </w:t>
      </w:r>
    </w:p>
    <w:p>
      <w:r>
        <w:t xml:space="preserve">52 </w:t>
      </w:r>
    </w:p>
    <w:p>
      <w:r/>
    </w:p>
    <w:p>
      <w:r>
        <w:t xml:space="preserve">2012-06-27 2019-06-28 </w:t>
      </w:r>
    </w:p>
    <w:p>
      <w:r>
        <w:t xml:space="preserve">2018-06-28 2019-06-28 </w:t>
      </w:r>
    </w:p>
    <w:p>
      <w:r>
        <w:t xml:space="preserve">2007-06-28 2019-06-28 </w:t>
      </w:r>
    </w:p>
    <w:p>
      <w:r>
        <w:t xml:space="preserve">2016-06-29 2019-06-28 </w:t>
      </w:r>
    </w:p>
    <w:p>
      <w:r>
        <w:t xml:space="preserve">2016-06-29 2019-06-28 </w:t>
      </w:r>
    </w:p>
    <w:p>
      <w:r>
        <w:t xml:space="preserve">2013-06-28 2019-06-28 </w:t>
      </w:r>
    </w:p>
    <w:p>
      <w:r>
        <w:t xml:space="preserve">2015-11-18 2019-06-28 </w:t>
      </w:r>
    </w:p>
    <w:p>
      <w:r>
        <w:t xml:space="preserve">2016-06-29 2019-06-28 </w:t>
      </w:r>
    </w:p>
    <w:p>
      <w:r>
        <w:t xml:space="preserve">2015-11-18 2019-06-28 </w:t>
      </w:r>
    </w:p>
    <w:p>
      <w:r>
        <w:t xml:space="preserve">2018-06-28 2019-06-28 </w:t>
      </w:r>
    </w:p>
    <w:p>
      <w:r>
        <w:t xml:space="preserve">2015-11-18 2019-06-28 </w:t>
      </w:r>
    </w:p>
    <w:p>
      <w:r>
        <w:t xml:space="preserve">2018-01-25 2019-06-28 </w:t>
      </w:r>
    </w:p>
    <w:p>
      <w:r>
        <w:t xml:space="preserve">2013-06-28 2019-06-28 </w:t>
      </w:r>
    </w:p>
    <w:p>
      <w:r>
        <w:t xml:space="preserve">2017-12-15 2019-06-28 </w:t>
      </w:r>
    </w:p>
    <w:p>
      <w:r>
        <w:t xml:space="preserve">2012-08-27 2019-06-28 </w:t>
      </w:r>
    </w:p>
    <w:p>
      <w:r>
        <w:t xml:space="preserve">2014-08-06 2019-06-28 </w:t>
      </w:r>
    </w:p>
    <w:p>
      <w:r>
        <w:t xml:space="preserve">2002-02-08 2019-06-28 </w:t>
      </w:r>
    </w:p>
    <w:p>
      <w:r>
        <w:t xml:space="preserve">2015-10-26 2019-06-28 </w:t>
      </w:r>
    </w:p>
    <w:p>
      <w:r>
        <w:t xml:space="preserve">2018-02-07 2019-06-28 </w:t>
      </w:r>
    </w:p>
    <w:p>
      <w:r>
        <w:t xml:space="preserve">2018-02-07 2019-06-28 </w:t>
      </w:r>
    </w:p>
    <w:p>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p>
    <w:p>
      <w:r>
        <w:t xml:space="preserve">36 / 139 </w:t>
      </w:r>
    </w:p>
    <w:p>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p>
    <w:p>
      <w:r>
        <w:t>报告期内从</w:t>
      </w:r>
    </w:p>
    <w:p>
      <w:r>
        <w:t>公司获得的</w:t>
      </w:r>
    </w:p>
    <w:p>
      <w:r>
        <w:t>税前报酬总</w:t>
      </w:r>
    </w:p>
    <w:p>
      <w:r>
        <w:t xml:space="preserve">额（万元） </w:t>
      </w:r>
    </w:p>
    <w:p>
      <w:r>
        <w:t xml:space="preserve">- </w:t>
      </w:r>
    </w:p>
    <w:p>
      <w:r>
        <w:t xml:space="preserve">96.57 </w:t>
      </w:r>
    </w:p>
    <w:p>
      <w:r>
        <w:t xml:space="preserve">85.69 </w:t>
      </w:r>
    </w:p>
    <w:p>
      <w:r>
        <w:t xml:space="preserve">- </w:t>
      </w:r>
    </w:p>
    <w:p>
      <w:r>
        <w:t xml:space="preserve">- </w:t>
      </w:r>
    </w:p>
    <w:p>
      <w:r>
        <w:t xml:space="preserve">8 </w:t>
      </w:r>
    </w:p>
    <w:p>
      <w:r>
        <w:t xml:space="preserve">8 </w:t>
      </w:r>
    </w:p>
    <w:p>
      <w:r>
        <w:t xml:space="preserve">8 </w:t>
      </w:r>
    </w:p>
    <w:p>
      <w:r>
        <w:t xml:space="preserve">- </w:t>
      </w:r>
    </w:p>
    <w:p>
      <w:r>
        <w:t xml:space="preserve">45.59 </w:t>
      </w:r>
    </w:p>
    <w:p>
      <w:r>
        <w:t xml:space="preserve">- </w:t>
      </w:r>
    </w:p>
    <w:p>
      <w:r>
        <w:t xml:space="preserve">83.97 </w:t>
      </w:r>
    </w:p>
    <w:p>
      <w:r>
        <w:t xml:space="preserve">70.86 </w:t>
      </w:r>
    </w:p>
    <w:p>
      <w:r>
        <w:t xml:space="preserve">- </w:t>
      </w:r>
    </w:p>
    <w:p>
      <w:r>
        <w:t xml:space="preserve">90.48 </w:t>
      </w:r>
    </w:p>
    <w:p>
      <w:r>
        <w:t xml:space="preserve">85.82 </w:t>
      </w:r>
    </w:p>
    <w:p>
      <w:r>
        <w:t xml:space="preserve">- </w:t>
      </w:r>
    </w:p>
    <w:p>
      <w:r>
        <w:t xml:space="preserve">- </w:t>
      </w:r>
    </w:p>
    <w:p>
      <w:r>
        <w:t xml:space="preserve">84.78 </w:t>
      </w:r>
    </w:p>
    <w:p>
      <w:r>
        <w:t xml:space="preserve">83.77 </w:t>
      </w:r>
    </w:p>
    <w:p>
      <w:r/>
    </w:p>
    <w:p>
      <w:r>
        <w:t xml:space="preserve">单位：股 </w:t>
      </w:r>
    </w:p>
    <w:p>
      <w:r/>
    </w:p>
    <w:p>
      <w:r>
        <w:t>是否在公司</w:t>
      </w:r>
    </w:p>
    <w:p>
      <w:r>
        <w:t>关联方获取</w:t>
      </w:r>
    </w:p>
    <w:p>
      <w:r>
        <w:t xml:space="preserve">报酬 </w:t>
      </w:r>
    </w:p>
    <w:p>
      <w:r/>
    </w:p>
    <w:p>
      <w:r>
        <w:t xml:space="preserve">是 </w:t>
      </w:r>
    </w:p>
    <w:p>
      <w:r>
        <w:t xml:space="preserve">否 </w:t>
      </w:r>
    </w:p>
    <w:p>
      <w:r>
        <w:t xml:space="preserve">否 </w:t>
      </w:r>
    </w:p>
    <w:p>
      <w:r>
        <w:t xml:space="preserve">是 </w:t>
      </w:r>
    </w:p>
    <w:p>
      <w:r>
        <w:t xml:space="preserve">是 </w:t>
      </w:r>
    </w:p>
    <w:p>
      <w:r>
        <w:t xml:space="preserve">否 </w:t>
      </w:r>
    </w:p>
    <w:p>
      <w:r>
        <w:t xml:space="preserve">否 </w:t>
      </w:r>
    </w:p>
    <w:p>
      <w:r>
        <w:t xml:space="preserve">否 </w:t>
      </w:r>
    </w:p>
    <w:p>
      <w:r>
        <w:t xml:space="preserve">是 </w:t>
      </w:r>
    </w:p>
    <w:p>
      <w:r>
        <w:t xml:space="preserve">否 </w:t>
      </w:r>
    </w:p>
    <w:p>
      <w:r>
        <w:t xml:space="preserve">是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p>
    <w:p>
      <w:r>
        <w:t xml:space="preserve">2018 年年度报告 </w:t>
      </w:r>
    </w:p>
    <w:p>
      <w:r/>
    </w:p>
    <w:p>
      <w:r>
        <w:t xml:space="preserve">邵百俭 总工程师 </w:t>
      </w:r>
    </w:p>
    <w:p>
      <w:r>
        <w:t xml:space="preserve">袁顺周 离任董事 </w:t>
      </w:r>
    </w:p>
    <w:p>
      <w:r>
        <w:t xml:space="preserve">余宙 </w:t>
      </w:r>
    </w:p>
    <w:p>
      <w:r>
        <w:t xml:space="preserve">离任董事 </w:t>
      </w:r>
    </w:p>
    <w:p>
      <w:r>
        <w:t xml:space="preserve">沈小玲 离任监事 </w:t>
      </w:r>
    </w:p>
    <w:p>
      <w:r>
        <w:t xml:space="preserve">李育红 离任监事 </w:t>
      </w:r>
    </w:p>
    <w:p>
      <w:r>
        <w:t xml:space="preserve">合计 </w:t>
      </w:r>
    </w:p>
    <w:p>
      <w:r>
        <w:t xml:space="preserve">/ </w:t>
      </w:r>
    </w:p>
    <w:p>
      <w:r/>
    </w:p>
    <w:p>
      <w:r>
        <w:t xml:space="preserve">男 </w:t>
      </w:r>
    </w:p>
    <w:p>
      <w:r>
        <w:t xml:space="preserve">男 </w:t>
      </w:r>
    </w:p>
    <w:p>
      <w:r>
        <w:t xml:space="preserve">男 </w:t>
      </w:r>
    </w:p>
    <w:p>
      <w:r>
        <w:t xml:space="preserve">女 </w:t>
      </w:r>
    </w:p>
    <w:p>
      <w:r>
        <w:t xml:space="preserve">男 </w:t>
      </w:r>
    </w:p>
    <w:p>
      <w:r>
        <w:t xml:space="preserve">/ </w:t>
      </w:r>
    </w:p>
    <w:p>
      <w:r/>
    </w:p>
    <w:p>
      <w:r>
        <w:t xml:space="preserve">57 </w:t>
      </w:r>
    </w:p>
    <w:p>
      <w:r>
        <w:t xml:space="preserve">56 </w:t>
      </w:r>
    </w:p>
    <w:p>
      <w:r>
        <w:t xml:space="preserve">48 </w:t>
      </w:r>
    </w:p>
    <w:p>
      <w:r>
        <w:t xml:space="preserve">48 </w:t>
      </w:r>
    </w:p>
    <w:p>
      <w:r>
        <w:t xml:space="preserve">47 </w:t>
      </w:r>
    </w:p>
    <w:p>
      <w:r>
        <w:t xml:space="preserve">/ </w:t>
      </w:r>
    </w:p>
    <w:p>
      <w:r/>
    </w:p>
    <w:p>
      <w:r>
        <w:t xml:space="preserve">2012-08-27 2019-06-28 </w:t>
      </w:r>
    </w:p>
    <w:p>
      <w:r>
        <w:t xml:space="preserve">2014-11-19 2018-02-12 </w:t>
      </w:r>
    </w:p>
    <w:p>
      <w:r>
        <w:t xml:space="preserve">2016-06-29 2018-11-30 </w:t>
      </w:r>
    </w:p>
    <w:p>
      <w:r>
        <w:t xml:space="preserve">2015-11-18 2018-04-19 </w:t>
      </w:r>
    </w:p>
    <w:p>
      <w:r>
        <w:t xml:space="preserve">2011-03-24 2018-01-25 </w:t>
      </w:r>
    </w:p>
    <w:p>
      <w:r>
        <w:t xml:space="preserve">/ </w:t>
      </w:r>
    </w:p>
    <w:p>
      <w:r>
        <w:t xml:space="preserve">/ </w:t>
      </w:r>
    </w:p>
    <w:p>
      <w:r/>
    </w:p>
    <w:p>
      <w:r>
        <w:t xml:space="preserve">0 </w:t>
      </w:r>
    </w:p>
    <w:p>
      <w:r>
        <w:t xml:space="preserve">0 </w:t>
      </w:r>
    </w:p>
    <w:p>
      <w:r>
        <w:t xml:space="preserve">0 </w:t>
      </w:r>
    </w:p>
    <w:p>
      <w:r>
        <w:t xml:space="preserve">0 </w:t>
      </w:r>
    </w:p>
    <w:p>
      <w:r>
        <w:t xml:space="preserve">0 </w:t>
      </w:r>
    </w:p>
    <w:p>
      <w:r>
        <w:t xml:space="preserve">0 </w:t>
      </w:r>
    </w:p>
    <w:p>
      <w:r/>
    </w:p>
    <w:p>
      <w:r>
        <w:t xml:space="preserve">0 </w:t>
      </w:r>
    </w:p>
    <w:p>
      <w:r>
        <w:t xml:space="preserve">- </w:t>
      </w:r>
    </w:p>
    <w:p>
      <w:r>
        <w:t xml:space="preserve">- </w:t>
      </w:r>
    </w:p>
    <w:p>
      <w:r>
        <w:t xml:space="preserve">- </w:t>
      </w:r>
    </w:p>
    <w:p>
      <w:r>
        <w:t xml:space="preserve">- </w:t>
      </w:r>
    </w:p>
    <w:p>
      <w:r>
        <w:t xml:space="preserve">0 </w:t>
      </w:r>
    </w:p>
    <w:p>
      <w:r/>
    </w:p>
    <w:p>
      <w:r>
        <w:t xml:space="preserve">0 </w:t>
      </w:r>
    </w:p>
    <w:p>
      <w:r>
        <w:t xml:space="preserve">- </w:t>
      </w:r>
    </w:p>
    <w:p>
      <w:r>
        <w:t xml:space="preserve">- </w:t>
      </w:r>
    </w:p>
    <w:p>
      <w:r>
        <w:t xml:space="preserve">- </w:t>
      </w:r>
    </w:p>
    <w:p>
      <w:r>
        <w:t xml:space="preserve">- </w:t>
      </w:r>
    </w:p>
    <w:p>
      <w:r>
        <w:t xml:space="preserve">0 </w:t>
      </w:r>
    </w:p>
    <w:p>
      <w:r/>
    </w:p>
    <w:p>
      <w:r>
        <w:t xml:space="preserve">- </w:t>
      </w:r>
    </w:p>
    <w:p>
      <w:r>
        <w:t xml:space="preserve">- </w:t>
      </w:r>
    </w:p>
    <w:p>
      <w:r>
        <w:t xml:space="preserve">- </w:t>
      </w:r>
    </w:p>
    <w:p>
      <w:r>
        <w:t xml:space="preserve">- </w:t>
      </w:r>
    </w:p>
    <w:p>
      <w:r>
        <w:t xml:space="preserve">- </w:t>
      </w:r>
    </w:p>
    <w:p>
      <w:r/>
    </w:p>
    <w:p>
      <w:r>
        <w:t xml:space="preserve">/ </w:t>
      </w:r>
    </w:p>
    <w:p>
      <w:r/>
    </w:p>
    <w:p>
      <w:r>
        <w:t xml:space="preserve">86.09 </w:t>
      </w:r>
    </w:p>
    <w:p>
      <w:r>
        <w:t xml:space="preserve">- </w:t>
      </w:r>
    </w:p>
    <w:p>
      <w:r>
        <w:t xml:space="preserve">- </w:t>
      </w:r>
    </w:p>
    <w:p>
      <w:r>
        <w:t xml:space="preserve">- </w:t>
      </w:r>
    </w:p>
    <w:p>
      <w:r>
        <w:t xml:space="preserve">- </w:t>
      </w:r>
    </w:p>
    <w:p>
      <w:r>
        <w:t xml:space="preserve">837.62 </w:t>
      </w:r>
    </w:p>
    <w:p>
      <w:r/>
    </w:p>
    <w:p>
      <w:r>
        <w:t xml:space="preserve">否 </w:t>
      </w:r>
    </w:p>
    <w:p>
      <w:r>
        <w:t xml:space="preserve">是 </w:t>
      </w:r>
    </w:p>
    <w:p>
      <w:r>
        <w:t xml:space="preserve">是 </w:t>
      </w:r>
    </w:p>
    <w:p>
      <w:r>
        <w:t xml:space="preserve">是 </w:t>
      </w:r>
    </w:p>
    <w:p>
      <w:r>
        <w:t xml:space="preserve">是 </w:t>
      </w:r>
    </w:p>
    <w:p>
      <w:r>
        <w:t xml:space="preserve">/ </w:t>
      </w:r>
    </w:p>
    <w:p>
      <w:r/>
    </w:p>
    <w:p>
      <w:r>
        <w:t xml:space="preserve">姓名 </w:t>
      </w:r>
    </w:p>
    <w:p>
      <w:r/>
    </w:p>
    <w:p>
      <w:r>
        <w:t xml:space="preserve">贾锐军 </w:t>
      </w:r>
    </w:p>
    <w:p>
      <w:r/>
    </w:p>
    <w:p>
      <w:r>
        <w:t xml:space="preserve">胡稚鸿 </w:t>
      </w:r>
    </w:p>
    <w:p>
      <w:r/>
    </w:p>
    <w:p>
      <w:r>
        <w:t xml:space="preserve">主要工作经历 </w:t>
      </w:r>
    </w:p>
    <w:p>
      <w:r>
        <w:t>贾锐军先生曾担任上海虹桥国际机场股份有限公司董事会秘书、证券事务部部长，上海国际机场股份有限公司虹桥候机楼管理分公司总经理、</w:t>
      </w:r>
    </w:p>
    <w:p>
      <w:r>
        <w:t>党委副书记，上海机场集团虹桥国际机场公司虹桥候机楼管理分公司总经理、党委副书记，上海机场集团虹桥国际机场公司党委委员、副总经</w:t>
      </w:r>
    </w:p>
    <w:p>
      <w:r>
        <w:t>理，上海国际机场股份有限公司总经理、党委副书记、董事等职务。现任上海机场（集团）有限公司副总裁、党委委员，上海国际机场股份有</w:t>
      </w:r>
    </w:p>
    <w:p>
      <w:r>
        <w:t xml:space="preserve">限公司党委书记、董事长。 </w:t>
      </w:r>
    </w:p>
    <w:p>
      <w:r>
        <w:t>胡稚鸿先生曾担任上海虹桥国际机场维修管理部暖通副站长、站长，上海浦东机场建设指挥部设备处工程师，上海机场运行管理公司浦东运行</w:t>
      </w:r>
    </w:p>
    <w:p>
      <w:r>
        <w:t>保障部副总经理，上海国际机场股份有限公司运行管理分公司副总经理、候机楼管理分公司副总经理、运行保障分公司总经理、党委副书记，</w:t>
      </w:r>
    </w:p>
    <w:p>
      <w:r>
        <w:t>上海国际机场股份有限公司总经理助理、党委委员、副总经理，上海机场（集团）有限公司安全运行总监，上海国际机场股份有限公司党委副</w:t>
      </w:r>
    </w:p>
    <w:p>
      <w:r>
        <w:t>书记、党委书记、副总经理等职务。现任上海国际机场股份有限公司总经理、党委副书记、董事，上海国际机场地面服务有限公司董事长，上</w:t>
      </w:r>
    </w:p>
    <w:p>
      <w:r>
        <w:t xml:space="preserve">海机场广告有限公司董事长，上海机场德高动量广告有限公司董事长。 </w:t>
      </w:r>
    </w:p>
    <w:p>
      <w:r>
        <w:t>王旭先生曾担任上海仪表电子实业公司财务部经理，上海仪电控股（集团）公司财务部经理助理，上海广电集团有限公司财务处处长，上海广</w:t>
      </w:r>
    </w:p>
    <w:p>
      <w:r>
        <w:t>电 NEC 液晶显示器有限公司总会计师，上海机场（集团）有限公司计划财务部部长、财务部部长等职务。现任上海国际机场股份有限公司副</w:t>
      </w:r>
    </w:p>
    <w:p>
      <w:r>
        <w:t xml:space="preserve">总经理、党委委员、董事，上海国际机场候机楼餐饮有限公司执行董事，上海自贸区股权投资基金管理有限公司董事。 </w:t>
      </w:r>
    </w:p>
    <w:p>
      <w:r>
        <w:t>杨鹏先生曾担任上海有色金属总公司铝材分公司财务部部长，上海浦东国际机场建设指挥部财务处会计师，上海机场（集团）有限公司财务部</w:t>
      </w:r>
    </w:p>
    <w:p>
      <w:r>
        <w:t>一级科员，上海机场（集团）有限公司财务部副部长，上海国际机场股份有限公司监事等职务。现任上海机场（集团）有限公司财务部总经理，</w:t>
      </w:r>
    </w:p>
    <w:p>
      <w:r>
        <w:t xml:space="preserve">上海国际机场股份有限公司董事，上海机场投资有限公司董事。 </w:t>
      </w:r>
    </w:p>
    <w:p>
      <w:r>
        <w:t>黄铮霖先生曾担任上海机场（集团）有限公司实业投资管理公司人力资源部副主管、主管、部长，上海机场（集团）有限公司实业投资管理公</w:t>
      </w:r>
    </w:p>
    <w:p>
      <w:r>
        <w:t>司副总经理、党委委员等职务。现任上海机场（集团）有限公司人力资源部总经理，上海国际机场股份有限公司董事，上海国际机场地面服务</w:t>
      </w:r>
    </w:p>
    <w:p>
      <w:r>
        <w:t xml:space="preserve">有限公司董事，上海机场集团劳动服务有限公司执行董事。 </w:t>
      </w:r>
    </w:p>
    <w:p>
      <w:r>
        <w:t xml:space="preserve">陈德荣 陈德荣先生现任上海公正会计师事务所有限公司主任，上海国际机场股份有限公司独立董事。 </w:t>
      </w:r>
    </w:p>
    <w:p>
      <w:r>
        <w:t xml:space="preserve">杨豫洛 杨豫洛先生现任上海新望闻达律师事务所合伙人、高级律师，上海国际机场股份有限公司独立董事。 </w:t>
      </w:r>
    </w:p>
    <w:p>
      <w:r>
        <w:t xml:space="preserve">何万篷 何万篷先生现任上海前滩新兴产业研究院院长、首席研究员，龙元建设集团股份有限公司独立董事，上海国际机场股份有限公司独立董事。 </w:t>
      </w:r>
    </w:p>
    <w:p>
      <w:r>
        <w:t>莘澍钧女士曾担任上海市财政局综合计划处副处长，预算处副处长，预算处副处长（主持工作），国库处副处长（主持工作），国库处处长等职</w:t>
      </w:r>
    </w:p>
    <w:p>
      <w:r>
        <w:t>务。现任上海机场（集团）有限公司财务总监，上海国际机场股份有限公司监事会主席，上海机场投资有限公司董事长，上海波音航空改装维</w:t>
      </w:r>
    </w:p>
    <w:p>
      <w:r/>
    </w:p>
    <w:p>
      <w:r>
        <w:t xml:space="preserve">黄铮霖 </w:t>
      </w:r>
    </w:p>
    <w:p>
      <w:r/>
    </w:p>
    <w:p>
      <w:r>
        <w:t xml:space="preserve">莘澍钧 </w:t>
      </w:r>
    </w:p>
    <w:p>
      <w:r/>
    </w:p>
    <w:p>
      <w:r>
        <w:t xml:space="preserve">王旭 </w:t>
      </w:r>
    </w:p>
    <w:p>
      <w:r/>
    </w:p>
    <w:p>
      <w:r>
        <w:t xml:space="preserve">杨鹏 </w:t>
      </w:r>
    </w:p>
    <w:p>
      <w:r/>
    </w:p>
    <w:p>
      <w:r>
        <w:t xml:space="preserve">37 / 139 </w:t>
      </w:r>
    </w:p>
    <w:p>
      <w:r/>
    </w:p>
    <w:p>
      <w:r>
        <w:t xml:space="preserve"> </w:t>
      </w:r>
    </w:p>
    <w:p>
      <w:r>
        <w:t xml:space="preserve">2018 年年度报告 </w:t>
      </w:r>
    </w:p>
    <w:p>
      <w:r/>
    </w:p>
    <w:p>
      <w:r>
        <w:t xml:space="preserve">修工程有限公司副董事长。 </w:t>
      </w:r>
    </w:p>
    <w:p>
      <w:r>
        <w:t>斯晓鲁女士曾担任上海国际机场股份有限公司人力资源部培训、综合、人事主管，上海国际机场股份有限公司客票销售代理中心党支部书记兼</w:t>
      </w:r>
    </w:p>
    <w:p>
      <w:r>
        <w:t>副总经理，上海国际机场股份有限公司航空服务分公司副总经理，上海国际机场候机楼餐饮有限公司总经理（中层副职），上海国际机场股份</w:t>
      </w:r>
    </w:p>
    <w:p>
      <w:r>
        <w:t>有限公司机电信息保障部党委书记、副总经理，上海机场（集团）有限公司空港地区管理办公室副主任等职务。现任上海国际机场股份有限公</w:t>
      </w:r>
    </w:p>
    <w:p>
      <w:r>
        <w:t xml:space="preserve">司党委副书记、纪委书记、监事。 </w:t>
      </w:r>
    </w:p>
    <w:p>
      <w:r>
        <w:t>刘绍杰先生曾担任信阳农林学院社科部副主任，经贸系副主任、主任，校总务处处长，上海飞银房地产有限公司常务副总经理，上海空港地区</w:t>
      </w:r>
    </w:p>
    <w:p>
      <w:r>
        <w:t>管理办公室政策法规处副处长、处长，上海机场（集团）有限公司法务审计部副部长、监事会办公室主任等职务。现任上海机场（集团）有限</w:t>
      </w:r>
    </w:p>
    <w:p>
      <w:r>
        <w:t>公司法务副总监、法务审计部总经理、监事会秘书、监事，上海国际机场股份有限公司监事，上海机场广告有限公司监事，上海机场投资有限</w:t>
      </w:r>
    </w:p>
    <w:p>
      <w:r>
        <w:t xml:space="preserve">公司监事。 </w:t>
      </w:r>
    </w:p>
    <w:p>
      <w:r>
        <w:t>刘红女士曾担任民航华东管理局空中交通管理局党委秘书，上海虹桥国际机场纪委干事，上海国际机场股份有限公司党群工作部纪检、机关党</w:t>
      </w:r>
    </w:p>
    <w:p>
      <w:r>
        <w:t>群主管、纪检员（中层副职）、女工委副主任，上海机场建设指挥部办公室副主任，上海机场（集团）有限公司纪检监察室副主任、主任，上</w:t>
      </w:r>
    </w:p>
    <w:p>
      <w:r>
        <w:t>海国际机场股份有限公司工会副主席等职务。现任上海国际机场股份有限公司工会主席、党委委员、监事，上海国际机场地面服务有限公司监</w:t>
      </w:r>
    </w:p>
    <w:p>
      <w:r>
        <w:t xml:space="preserve">事。 </w:t>
      </w:r>
    </w:p>
    <w:p>
      <w:r>
        <w:t>宋海文先生曾担任上海国际机场股份有限公司候机楼管理分公司人事科副科长，上海国际机场股份有限公司人力资源部机构编制主管、副部长</w:t>
      </w:r>
    </w:p>
    <w:p>
      <w:r>
        <w:t xml:space="preserve">等职务，现任上海国际机场股份有限公司党委委员、工会委员、人力资源部部长、监事。 </w:t>
      </w:r>
    </w:p>
    <w:p>
      <w:r>
        <w:t>林建海先生曾担任上海交通大学机械工程系讲师，上海浦东机场建设指挥部总工程师办公室副主任，上海国际机场股份有限公司通讯信息工程</w:t>
      </w:r>
    </w:p>
    <w:p>
      <w:r>
        <w:t>分公司副总经理，上海浦东国际机场二期工程建设指挥部总工程师办公室主任、信息部部长、能源中心项目工程部部长、副总工程师，上海机</w:t>
      </w:r>
    </w:p>
    <w:p>
      <w:r>
        <w:t>场建设指挥部信息系统部部长、副总工程师，上海国际机场股份有限公司总工程师，上海民航华东凯亚系统集成有限公司副董事长等职务。现</w:t>
      </w:r>
    </w:p>
    <w:p>
      <w:r>
        <w:t xml:space="preserve">任上海国际机场股份有限公司副总经理、党委委员，上海机场贵宾服务有限公司董事，上海霍克太平洋公务航空地面服务有限公司董事。 </w:t>
      </w:r>
    </w:p>
    <w:p>
      <w:r>
        <w:t>黄晔先生曾担任上海国际机场股份有限公司证券投资部副部长、证券投资部部长等职务。现任上海国际机场股份有限公司副总经理、党委委员、</w:t>
      </w:r>
    </w:p>
    <w:p>
      <w:r>
        <w:t xml:space="preserve">董事会秘书，上海浦东国际机场航空油料有限责任公司董事长。 </w:t>
      </w:r>
    </w:p>
    <w:p>
      <w:r>
        <w:t>张敏求先生曾担任上海虹桥国际机场股份有限公司总经理办公室项目主办、行政主办，上海国际机场股份有限公司办公室行政主管、副主任、</w:t>
      </w:r>
    </w:p>
    <w:p>
      <w:r>
        <w:t>主任，飞行区管理部党委书记、副总经理，上海浦东国际机场运行指挥中心副主任等职务。现任上海国际机场股份有限公司副总经理、党委委</w:t>
      </w:r>
    </w:p>
    <w:p>
      <w:r>
        <w:t xml:space="preserve">员。 </w:t>
      </w:r>
    </w:p>
    <w:p>
      <w:r>
        <w:t>董卫女士曾担任共青团上海市静安区委常委、青工部副部长、部长、办公室主任，上海国际机场股份有限公司候机楼管理分公司总经理助理，</w:t>
      </w:r>
    </w:p>
    <w:p>
      <w:r>
        <w:t xml:space="preserve">上海国际机场股份有限公司航站区管理部副总经理、总经理、党委副书记等职务。现任上海国际机场股份有限公司副总经理、党委委员。 </w:t>
      </w:r>
    </w:p>
    <w:p>
      <w:r>
        <w:t>邵百俭先生曾担任上海虹桥国际机场股份有限公司营运指挥中心信息管理处副处长、通讯信息工程分公司副总经理兼虹桥信息中心主任、通讯</w:t>
      </w:r>
    </w:p>
    <w:p>
      <w:r>
        <w:t>信息工程分公司党支部副书记兼副总经理，上海国际机场股份有限公司机电工程管理分公司副总经理、机电通信分公司副总经理、机电信息保</w:t>
      </w:r>
    </w:p>
    <w:p>
      <w:r>
        <w:t xml:space="preserve">障部总经理兼党委副书记等职务。现任上海国际机场股份有限公司总工程师、党委委员，上海民航华东凯亚系统集成有限公司副董事长。 </w:t>
      </w:r>
    </w:p>
    <w:p>
      <w:r/>
    </w:p>
    <w:p>
      <w:r>
        <w:t xml:space="preserve">斯晓鲁 </w:t>
      </w:r>
    </w:p>
    <w:p>
      <w:r/>
    </w:p>
    <w:p>
      <w:r>
        <w:t xml:space="preserve">刘绍杰 </w:t>
      </w:r>
    </w:p>
    <w:p>
      <w:r/>
    </w:p>
    <w:p>
      <w:r>
        <w:t xml:space="preserve">刘红 </w:t>
      </w:r>
    </w:p>
    <w:p>
      <w:r/>
    </w:p>
    <w:p>
      <w:r>
        <w:t xml:space="preserve">宋海文 </w:t>
      </w:r>
    </w:p>
    <w:p>
      <w:r/>
    </w:p>
    <w:p>
      <w:r>
        <w:t xml:space="preserve">林建海 </w:t>
      </w:r>
    </w:p>
    <w:p>
      <w:r/>
    </w:p>
    <w:p>
      <w:r>
        <w:t xml:space="preserve">黄晔 </w:t>
      </w:r>
    </w:p>
    <w:p>
      <w:r/>
    </w:p>
    <w:p>
      <w:r>
        <w:t xml:space="preserve">张敏求 </w:t>
      </w:r>
    </w:p>
    <w:p>
      <w:r/>
    </w:p>
    <w:p>
      <w:r>
        <w:t xml:space="preserve">董卫 </w:t>
      </w:r>
    </w:p>
    <w:p>
      <w:r/>
    </w:p>
    <w:p>
      <w:r>
        <w:t xml:space="preserve">邵百俭 </w:t>
      </w:r>
    </w:p>
    <w:p>
      <w:r/>
    </w:p>
    <w:p>
      <w:r>
        <w:t xml:space="preserve">其它情况说明 </w:t>
      </w:r>
    </w:p>
    <w:p>
      <w:r>
        <w:t xml:space="preserve">□适用 √不适用  </w:t>
      </w:r>
    </w:p>
    <w:p>
      <w:r/>
    </w:p>
    <w:p>
      <w:r>
        <w:t xml:space="preserve">38 / 139 </w:t>
      </w:r>
    </w:p>
    <w:p>
      <w:r/>
    </w:p>
    <w:p>
      <w:r>
        <w:t xml:space="preserve"> </w:t>
      </w:r>
    </w:p>
    <w:p>
      <w:r>
        <w:t xml:space="preserve">2018 年年度报告 </w:t>
      </w:r>
    </w:p>
    <w:p>
      <w:r/>
    </w:p>
    <w:p>
      <w:r>
        <w:t xml:space="preserve">在股东单位担任的职务 </w:t>
      </w:r>
    </w:p>
    <w:p>
      <w:r>
        <w:t xml:space="preserve">副总裁 </w:t>
      </w:r>
    </w:p>
    <w:p>
      <w:r>
        <w:t xml:space="preserve">党委委员 </w:t>
      </w:r>
    </w:p>
    <w:p>
      <w:r>
        <w:t xml:space="preserve">财务部总经理 </w:t>
      </w:r>
    </w:p>
    <w:p>
      <w:r>
        <w:t xml:space="preserve">人力资源部总经理 </w:t>
      </w:r>
    </w:p>
    <w:p>
      <w:r>
        <w:t xml:space="preserve">财务总监 </w:t>
      </w:r>
    </w:p>
    <w:p>
      <w:r>
        <w:t xml:space="preserve">法务审计部总经理、监事会秘书 </w:t>
      </w:r>
    </w:p>
    <w:p>
      <w:r>
        <w:t xml:space="preserve">监事 </w:t>
      </w:r>
    </w:p>
    <w:p>
      <w:r>
        <w:t xml:space="preserve">法务副总监 </w:t>
      </w:r>
    </w:p>
    <w:p>
      <w:r/>
    </w:p>
    <w:p>
      <w:r>
        <w:t xml:space="preserve">任期起始日期 </w:t>
      </w:r>
    </w:p>
    <w:p>
      <w:r>
        <w:t xml:space="preserve">2012 年 4 月 </w:t>
      </w:r>
    </w:p>
    <w:p>
      <w:r>
        <w:t xml:space="preserve">2014 年 4 月 </w:t>
      </w:r>
    </w:p>
    <w:p>
      <w:r>
        <w:t xml:space="preserve">2015 年 12 月 </w:t>
      </w:r>
    </w:p>
    <w:p>
      <w:r>
        <w:t xml:space="preserve">2016 年 2 月 </w:t>
      </w:r>
    </w:p>
    <w:p>
      <w:r>
        <w:t xml:space="preserve">2015 年 7 月 </w:t>
      </w:r>
    </w:p>
    <w:p>
      <w:r>
        <w:t xml:space="preserve">2014 年 11 月 </w:t>
      </w:r>
    </w:p>
    <w:p>
      <w:r>
        <w:t xml:space="preserve">2016 年 1 月 </w:t>
      </w:r>
    </w:p>
    <w:p>
      <w:r>
        <w:t xml:space="preserve">2018 年 8 月 </w:t>
      </w:r>
    </w:p>
    <w:p>
      <w:r/>
    </w:p>
    <w:p>
      <w:r>
        <w:t xml:space="preserve">任期终止日期 </w:t>
      </w:r>
    </w:p>
    <w:p>
      <w:r>
        <w:t xml:space="preserve">至今 </w:t>
      </w:r>
    </w:p>
    <w:p>
      <w:r>
        <w:t xml:space="preserve">至今 </w:t>
      </w:r>
    </w:p>
    <w:p>
      <w:r>
        <w:t xml:space="preserve">至今 </w:t>
      </w:r>
    </w:p>
    <w:p>
      <w:r>
        <w:t xml:space="preserve">至今 </w:t>
      </w:r>
    </w:p>
    <w:p>
      <w:r>
        <w:t xml:space="preserve">至今 </w:t>
      </w:r>
    </w:p>
    <w:p>
      <w:r>
        <w:t xml:space="preserve">至今 </w:t>
      </w:r>
    </w:p>
    <w:p>
      <w:r>
        <w:t xml:space="preserve">至今 </w:t>
      </w:r>
    </w:p>
    <w:p>
      <w:r>
        <w:t xml:space="preserve">至今 </w:t>
      </w:r>
    </w:p>
    <w:p>
      <w:r/>
    </w:p>
    <w:p>
      <w:r>
        <w:t xml:space="preserve">(二)董事、高级管理人员报告期内被授予的股权激励情况 </w:t>
      </w:r>
    </w:p>
    <w:p>
      <w:r/>
    </w:p>
    <w:p>
      <w:r>
        <w:t xml:space="preserve">□适用 √不适用  </w:t>
      </w:r>
    </w:p>
    <w:p>
      <w:r/>
    </w:p>
    <w:p>
      <w:r>
        <w:t xml:space="preserve">二、现任及报告期内离任董事、监事和高级管理人员的任职情况 </w:t>
      </w:r>
    </w:p>
    <w:p>
      <w:r/>
    </w:p>
    <w:p>
      <w:r>
        <w:t xml:space="preserve">股东单位名称 </w:t>
      </w:r>
    </w:p>
    <w:p>
      <w:r/>
    </w:p>
    <w:p>
      <w:r>
        <w:t xml:space="preserve">(一) 在股东单位任职情况 </w:t>
      </w:r>
    </w:p>
    <w:p>
      <w:r>
        <w:t xml:space="preserve">√适用 □不适用  </w:t>
      </w:r>
    </w:p>
    <w:p>
      <w:r>
        <w:t xml:space="preserve">任职人员姓名 </w:t>
      </w:r>
    </w:p>
    <w:p>
      <w:r>
        <w:t xml:space="preserve">贾锐军 </w:t>
      </w:r>
    </w:p>
    <w:p>
      <w:r>
        <w:t xml:space="preserve">机场集团 </w:t>
      </w:r>
    </w:p>
    <w:p>
      <w:r>
        <w:t xml:space="preserve">贾锐军 </w:t>
      </w:r>
    </w:p>
    <w:p>
      <w:r>
        <w:t xml:space="preserve">机场集团 </w:t>
      </w:r>
    </w:p>
    <w:p>
      <w:r>
        <w:t xml:space="preserve">杨鹏 </w:t>
      </w:r>
    </w:p>
    <w:p>
      <w:r>
        <w:t xml:space="preserve">机场集团 </w:t>
      </w:r>
    </w:p>
    <w:p>
      <w:r>
        <w:t xml:space="preserve">黄铮霖 </w:t>
      </w:r>
    </w:p>
    <w:p>
      <w:r>
        <w:t xml:space="preserve">机场集团 </w:t>
      </w:r>
    </w:p>
    <w:p>
      <w:r>
        <w:t xml:space="preserve">莘澍钧 </w:t>
      </w:r>
    </w:p>
    <w:p>
      <w:r>
        <w:t xml:space="preserve">机场集团 </w:t>
      </w:r>
    </w:p>
    <w:p>
      <w:r>
        <w:t xml:space="preserve">刘绍杰 </w:t>
      </w:r>
    </w:p>
    <w:p>
      <w:r>
        <w:t xml:space="preserve">机场集团 </w:t>
      </w:r>
    </w:p>
    <w:p>
      <w:r>
        <w:t xml:space="preserve">刘绍杰 </w:t>
      </w:r>
    </w:p>
    <w:p>
      <w:r>
        <w:t xml:space="preserve">机场集团 </w:t>
      </w:r>
    </w:p>
    <w:p>
      <w:r>
        <w:t xml:space="preserve">刘绍杰 </w:t>
      </w:r>
    </w:p>
    <w:p>
      <w:r>
        <w:t xml:space="preserve">机场集团 </w:t>
      </w:r>
    </w:p>
    <w:p>
      <w:r>
        <w:t xml:space="preserve">在股东单位任职情况的说明 无 </w:t>
      </w:r>
    </w:p>
    <w:p>
      <w:r/>
    </w:p>
    <w:p>
      <w:r>
        <w:t xml:space="preserve">(二) 在其他单位任职情况 </w:t>
      </w:r>
    </w:p>
    <w:p>
      <w:r>
        <w:t xml:space="preserve">√适用 □不适用  </w:t>
      </w:r>
    </w:p>
    <w:p>
      <w:r>
        <w:t xml:space="preserve">见董事、监事、高级管理人员的主要工作经历。 </w:t>
      </w:r>
    </w:p>
    <w:p>
      <w:r/>
    </w:p>
    <w:p>
      <w:r>
        <w:t xml:space="preserve">39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三、董事、监事、高级管理人员报酬情况 </w:t>
      </w:r>
    </w:p>
    <w:p>
      <w:r>
        <w:t xml:space="preserve">√适用 □不适用  </w:t>
      </w:r>
    </w:p>
    <w:p>
      <w:r>
        <w:t xml:space="preserve">董事、监事、高级管理人员报酬的决策程序 </w:t>
      </w:r>
    </w:p>
    <w:p>
      <w:r/>
    </w:p>
    <w:p>
      <w:r>
        <w:t xml:space="preserve">董事、监事、高级管理人员报酬确定依据 </w:t>
      </w:r>
    </w:p>
    <w:p>
      <w:r/>
    </w:p>
    <w:p>
      <w:r>
        <w:t xml:space="preserve">董事、监事和高级管理人员报酬的实际支付情况 </w:t>
      </w:r>
    </w:p>
    <w:p>
      <w:r>
        <w:t>报告期末全体董事、监事和高级管理人员实际获得的</w:t>
      </w:r>
    </w:p>
    <w:p>
      <w:r>
        <w:t xml:space="preserve">报酬合计 </w:t>
      </w:r>
    </w:p>
    <w:p>
      <w:r/>
    </w:p>
    <w:p>
      <w:r>
        <w:t xml:space="preserve">根据公司薪酬管理及绩效管理相关规定执行。 </w:t>
      </w:r>
    </w:p>
    <w:p>
      <w:r>
        <w:t>报告期内，在本公司领取报酬的董事、监事和高级管理人员，其报酬支付依据为《上海国际机场</w:t>
      </w:r>
    </w:p>
    <w:p>
      <w:r>
        <w:t>股份有限公司薪酬管理暂行办法》、《上海国际机场股份有限公司绩效管理办法》，非本公司取酬</w:t>
      </w:r>
    </w:p>
    <w:p>
      <w:r>
        <w:t xml:space="preserve">的董事、监事根据派出方报酬支付依据予以支付其薪酬。 </w:t>
      </w:r>
    </w:p>
    <w:p>
      <w:r>
        <w:t xml:space="preserve">详见本章（董事、监事、高级管理人员持股变动及报酬情况） </w:t>
      </w:r>
    </w:p>
    <w:p>
      <w:r/>
    </w:p>
    <w:p>
      <w:r>
        <w:t xml:space="preserve">837.62 万元 </w:t>
      </w:r>
    </w:p>
    <w:p>
      <w:r/>
    </w:p>
    <w:p>
      <w:r>
        <w:t xml:space="preserve">四、公司董事、监事、高级管理人员变动情况 </w:t>
      </w:r>
    </w:p>
    <w:p>
      <w:r>
        <w:t xml:space="preserve">√适用 □不适用  </w:t>
      </w:r>
    </w:p>
    <w:p>
      <w:r>
        <w:t xml:space="preserve">姓名 </w:t>
      </w:r>
    </w:p>
    <w:p>
      <w:r>
        <w:t xml:space="preserve">胡稚鸿 </w:t>
      </w:r>
    </w:p>
    <w:p>
      <w:r>
        <w:t xml:space="preserve">斯晓鲁 </w:t>
      </w:r>
    </w:p>
    <w:p>
      <w:r>
        <w:t xml:space="preserve">刘红 </w:t>
      </w:r>
    </w:p>
    <w:p>
      <w:r/>
    </w:p>
    <w:p>
      <w:r>
        <w:t xml:space="preserve">担任的职务 </w:t>
      </w:r>
    </w:p>
    <w:p>
      <w:r>
        <w:t xml:space="preserve">董事 </w:t>
      </w:r>
    </w:p>
    <w:p>
      <w:r>
        <w:t xml:space="preserve">监事 </w:t>
      </w:r>
    </w:p>
    <w:p>
      <w:r>
        <w:t xml:space="preserve">监事 </w:t>
      </w:r>
    </w:p>
    <w:p>
      <w:r/>
    </w:p>
    <w:p>
      <w:r>
        <w:t xml:space="preserve">张敏求 </w:t>
      </w:r>
    </w:p>
    <w:p>
      <w:r/>
    </w:p>
    <w:p>
      <w:r>
        <w:t xml:space="preserve">副总经理 </w:t>
      </w:r>
    </w:p>
    <w:p>
      <w:r/>
    </w:p>
    <w:p>
      <w:r>
        <w:t xml:space="preserve">董卫 </w:t>
      </w:r>
    </w:p>
    <w:p>
      <w:r/>
    </w:p>
    <w:p>
      <w:r>
        <w:t xml:space="preserve">袁顺周 </w:t>
      </w:r>
    </w:p>
    <w:p>
      <w:r>
        <w:t xml:space="preserve">余宙 </w:t>
      </w:r>
    </w:p>
    <w:p>
      <w:r>
        <w:t xml:space="preserve">沈小玲 </w:t>
      </w:r>
    </w:p>
    <w:p>
      <w:r>
        <w:t xml:space="preserve">李育红 </w:t>
      </w:r>
    </w:p>
    <w:p>
      <w:r/>
    </w:p>
    <w:p>
      <w:r>
        <w:t xml:space="preserve">副总经理 </w:t>
      </w:r>
    </w:p>
    <w:p>
      <w:r/>
    </w:p>
    <w:p>
      <w:r>
        <w:t xml:space="preserve">离任董事 </w:t>
      </w:r>
    </w:p>
    <w:p>
      <w:r>
        <w:t xml:space="preserve">离任董事 </w:t>
      </w:r>
    </w:p>
    <w:p>
      <w:r>
        <w:t xml:space="preserve">离任监事 </w:t>
      </w:r>
    </w:p>
    <w:p>
      <w:r>
        <w:t xml:space="preserve">离任监事 </w:t>
      </w:r>
    </w:p>
    <w:p>
      <w:r/>
    </w:p>
    <w:p>
      <w:r>
        <w:t xml:space="preserve">五、近三年受证券监管机构处罚的情况说明 </w:t>
      </w:r>
    </w:p>
    <w:p>
      <w:r>
        <w:t xml:space="preserve">□适用 √不适用  </w:t>
      </w:r>
    </w:p>
    <w:p>
      <w:r/>
    </w:p>
    <w:p>
      <w:r>
        <w:t xml:space="preserve">变动情形 </w:t>
      </w:r>
    </w:p>
    <w:p>
      <w:r>
        <w:t xml:space="preserve">选举 </w:t>
      </w:r>
    </w:p>
    <w:p>
      <w:r>
        <w:t xml:space="preserve">选举 </w:t>
      </w:r>
    </w:p>
    <w:p>
      <w:r>
        <w:t xml:space="preserve">选举 </w:t>
      </w:r>
    </w:p>
    <w:p>
      <w:r/>
    </w:p>
    <w:p>
      <w:r>
        <w:t xml:space="preserve">聘任 </w:t>
      </w:r>
    </w:p>
    <w:p>
      <w:r/>
    </w:p>
    <w:p>
      <w:r>
        <w:t xml:space="preserve">聘任 </w:t>
      </w:r>
    </w:p>
    <w:p>
      <w:r/>
    </w:p>
    <w:p>
      <w:r>
        <w:t xml:space="preserve">离任 </w:t>
      </w:r>
    </w:p>
    <w:p>
      <w:r>
        <w:t xml:space="preserve">离任 </w:t>
      </w:r>
    </w:p>
    <w:p>
      <w:r>
        <w:t xml:space="preserve">离任 </w:t>
      </w:r>
    </w:p>
    <w:p>
      <w:r>
        <w:t xml:space="preserve">离任 </w:t>
      </w:r>
    </w:p>
    <w:p>
      <w:r/>
    </w:p>
    <w:p>
      <w:r>
        <w:t xml:space="preserve">变动原因 </w:t>
      </w:r>
    </w:p>
    <w:p>
      <w:r>
        <w:t xml:space="preserve">公司 2017 年度股东大会增补选举胡稚鸿先生为公司第七届董事会董事。 </w:t>
      </w:r>
    </w:p>
    <w:p>
      <w:r>
        <w:t xml:space="preserve">公司 2017 年度股东大会增补选举斯晓鲁女士为公司第七届监事会监事。 </w:t>
      </w:r>
    </w:p>
    <w:p>
      <w:r>
        <w:t xml:space="preserve">公司六届二次职代会增补选举刘红女士为公司第七届监事会职工监事。 </w:t>
      </w:r>
    </w:p>
    <w:p>
      <w:r>
        <w:t>经公司第七届董事会第十三次会议审议通过，聘任张敏求先生为公司副总经理，任</w:t>
      </w:r>
    </w:p>
    <w:p>
      <w:r>
        <w:t xml:space="preserve">期至本届董事会任期届满止。 </w:t>
      </w:r>
    </w:p>
    <w:p>
      <w:r>
        <w:t>经公司第七届董事会第十三次会议审议通过，聘任董卫女士为公司副总经理，任期</w:t>
      </w:r>
    </w:p>
    <w:p>
      <w:r>
        <w:t xml:space="preserve">至本届董事会任期届满止。 </w:t>
      </w:r>
    </w:p>
    <w:p>
      <w:r>
        <w:t xml:space="preserve">因工作安排原因，袁顺周先生向董事会辞去公司董事和战略委员会委员职务。 </w:t>
      </w:r>
    </w:p>
    <w:p>
      <w:r>
        <w:t xml:space="preserve">因工作安排原因，余宙先生向董事会辞去公司董事和战略委员会委员职务。 </w:t>
      </w:r>
    </w:p>
    <w:p>
      <w:r>
        <w:t xml:space="preserve">因工作安排原因，沈小玲女士向监事会辞去公司监事职务。 </w:t>
      </w:r>
    </w:p>
    <w:p>
      <w:r>
        <w:t xml:space="preserve">因工作调动原因，李育红先生不再担任公司第七届监事会职工监事职务。 </w:t>
      </w:r>
    </w:p>
    <w:p>
      <w:r/>
    </w:p>
    <w:p>
      <w:r>
        <w:t xml:space="preserve">40 / 139 </w:t>
      </w:r>
    </w:p>
    <w:p>
      <w:r/>
    </w:p>
    <w:p>
      <w:r>
        <w:t xml:space="preserve"> </w:t>
      </w:r>
    </w:p>
    <w:p>
      <w:r>
        <w:t xml:space="preserve"> </w:t>
      </w:r>
    </w:p>
    <w:p>
      <w:r>
        <w:t xml:space="preserve">2018 年年度报告 </w:t>
      </w:r>
    </w:p>
    <w:p>
      <w:r/>
    </w:p>
    <w:p>
      <w:r>
        <w:t xml:space="preserve">六、母公司和主要子公司的员工情况 </w:t>
      </w:r>
    </w:p>
    <w:p>
      <w:r>
        <w:t xml:space="preserve">(一) 员工情况 </w:t>
      </w:r>
    </w:p>
    <w:p>
      <w:r>
        <w:t xml:space="preserve">母公司在职员工的数量 </w:t>
      </w:r>
    </w:p>
    <w:p>
      <w:r>
        <w:t xml:space="preserve">主要子公司在职员工的数量 </w:t>
      </w:r>
    </w:p>
    <w:p>
      <w:r>
        <w:t xml:space="preserve">在职员工的数量合计 </w:t>
      </w:r>
    </w:p>
    <w:p>
      <w:r>
        <w:t xml:space="preserve">母公司及主要子公司需承担费用的离退休职工人数 </w:t>
      </w:r>
    </w:p>
    <w:p>
      <w:r>
        <w:t xml:space="preserve">专业构成 </w:t>
      </w:r>
    </w:p>
    <w:p>
      <w:r/>
    </w:p>
    <w:p>
      <w:r>
        <w:t xml:space="preserve">专业构成人数 </w:t>
      </w:r>
    </w:p>
    <w:p>
      <w:r/>
    </w:p>
    <w:p>
      <w:r>
        <w:t xml:space="preserve">教育程度 </w:t>
      </w:r>
    </w:p>
    <w:p>
      <w:r/>
    </w:p>
    <w:p>
      <w:r>
        <w:t xml:space="preserve">数量（人） </w:t>
      </w:r>
    </w:p>
    <w:p>
      <w:r/>
    </w:p>
    <w:p>
      <w:r>
        <w:t xml:space="preserve">专业构成类别 </w:t>
      </w:r>
    </w:p>
    <w:p>
      <w:r>
        <w:t xml:space="preserve">生产人员 </w:t>
      </w:r>
    </w:p>
    <w:p>
      <w:r>
        <w:t xml:space="preserve">管理人员 </w:t>
      </w:r>
    </w:p>
    <w:p>
      <w:r>
        <w:t xml:space="preserve">专业技术管理人员 </w:t>
      </w:r>
    </w:p>
    <w:p>
      <w:r>
        <w:t xml:space="preserve">专业技术人员 </w:t>
      </w:r>
    </w:p>
    <w:p>
      <w:r>
        <w:t xml:space="preserve">合计 </w:t>
      </w:r>
    </w:p>
    <w:p>
      <w:r/>
    </w:p>
    <w:p>
      <w:r>
        <w:t xml:space="preserve">教育程度类别 </w:t>
      </w:r>
    </w:p>
    <w:p>
      <w:r>
        <w:t xml:space="preserve">大学本科及以上 </w:t>
      </w:r>
    </w:p>
    <w:p>
      <w:r>
        <w:t xml:space="preserve">大学专科 </w:t>
      </w:r>
    </w:p>
    <w:p>
      <w:r>
        <w:t xml:space="preserve">中专及以下 </w:t>
      </w:r>
    </w:p>
    <w:p>
      <w:r>
        <w:t xml:space="preserve">合计 </w:t>
      </w:r>
    </w:p>
    <w:p>
      <w:r/>
    </w:p>
    <w:p>
      <w:r>
        <w:t xml:space="preserve">7,108 </w:t>
      </w:r>
    </w:p>
    <w:p>
      <w:r>
        <w:t xml:space="preserve">130 </w:t>
      </w:r>
    </w:p>
    <w:p>
      <w:r>
        <w:t xml:space="preserve">7,238 </w:t>
      </w:r>
    </w:p>
    <w:p>
      <w:r>
        <w:t xml:space="preserve">504 </w:t>
      </w:r>
    </w:p>
    <w:p>
      <w:r/>
    </w:p>
    <w:p>
      <w:r>
        <w:t xml:space="preserve">5,709 </w:t>
      </w:r>
    </w:p>
    <w:p>
      <w:r>
        <w:t xml:space="preserve">607 </w:t>
      </w:r>
    </w:p>
    <w:p>
      <w:r>
        <w:t xml:space="preserve">689 </w:t>
      </w:r>
    </w:p>
    <w:p>
      <w:r>
        <w:t xml:space="preserve">233 </w:t>
      </w:r>
    </w:p>
    <w:p>
      <w:r>
        <w:t xml:space="preserve">7,238 </w:t>
      </w:r>
    </w:p>
    <w:p>
      <w:r/>
    </w:p>
    <w:p>
      <w:r>
        <w:t xml:space="preserve">1,842 </w:t>
      </w:r>
    </w:p>
    <w:p>
      <w:r>
        <w:t xml:space="preserve">2,638 </w:t>
      </w:r>
    </w:p>
    <w:p>
      <w:r>
        <w:t xml:space="preserve">2,758 </w:t>
      </w:r>
    </w:p>
    <w:p>
      <w:r>
        <w:t xml:space="preserve">7,238 </w:t>
      </w:r>
    </w:p>
    <w:p>
      <w:r/>
    </w:p>
    <w:p>
      <w:r>
        <w:t xml:space="preserve">(二) 薪酬政策 </w:t>
      </w:r>
    </w:p>
    <w:p>
      <w:r>
        <w:t xml:space="preserve">√适用  □不适用  </w:t>
      </w:r>
    </w:p>
    <w:p>
      <w:r>
        <w:t xml:space="preserve">报告期内，公司执行的薪酬政策依据为《上海国际机场股份有限公司薪酬管理暂行办法》。 </w:t>
      </w:r>
    </w:p>
    <w:p>
      <w:r/>
    </w:p>
    <w:p>
      <w:r>
        <w:t xml:space="preserve">(三) 培训计划 </w:t>
      </w:r>
    </w:p>
    <w:p>
      <w:r>
        <w:t xml:space="preserve">√适用  □不适用  </w:t>
      </w:r>
    </w:p>
    <w:p>
      <w:r>
        <w:t>报告期内，公司围绕持续全面提升运行品质、服务品质、管理品质的总体目标，组织开展了</w:t>
      </w:r>
    </w:p>
    <w:p>
      <w:r>
        <w:t>分层分类、富有机场特色的系列培训。培训分为管理、专业、个人三个方向，涵盖领导力与管理、</w:t>
      </w:r>
    </w:p>
    <w:p>
      <w:r>
        <w:t>党建与企业文化、安全管理、枢纽运行、服务质量、经营管理、信息技术、体系贯标、岗位技能</w:t>
      </w:r>
    </w:p>
    <w:p>
      <w:r>
        <w:t>及个人提升等十个方面，从不同层面人员需求入手开展培训，加强培训与业务的紧密联系。公司</w:t>
      </w:r>
    </w:p>
    <w:p>
      <w:r>
        <w:t>培训工作始终贯穿“理念、标准、执行力”的要求，秉承持续改进的理念，充分利用国内外优质</w:t>
      </w:r>
    </w:p>
    <w:p>
      <w:r>
        <w:t xml:space="preserve">教育培训资源和模式，切实增强培训的针对性和实效性。 </w:t>
      </w:r>
    </w:p>
    <w:p>
      <w:r/>
    </w:p>
    <w:p>
      <w:r>
        <w:t xml:space="preserve">(四) 劳务外包情况 </w:t>
      </w:r>
    </w:p>
    <w:p>
      <w:r>
        <w:t xml:space="preserve">√适用 □不适用  </w:t>
      </w:r>
    </w:p>
    <w:p>
      <w:r>
        <w:t xml:space="preserve">劳务外包的工时总数 </w:t>
      </w:r>
    </w:p>
    <w:p>
      <w:r>
        <w:t xml:space="preserve">劳务外包支付的报酬总额 </w:t>
      </w:r>
    </w:p>
    <w:p>
      <w:r/>
    </w:p>
    <w:p>
      <w:r>
        <w:t xml:space="preserve">七、其他 </w:t>
      </w:r>
    </w:p>
    <w:p>
      <w:r/>
    </w:p>
    <w:p>
      <w:r>
        <w:t xml:space="preserve">□适用  √不适用  </w:t>
      </w:r>
    </w:p>
    <w:p>
      <w:r/>
    </w:p>
    <w:p>
      <w:r>
        <w:t xml:space="preserve">10,172,736 小时 </w:t>
      </w:r>
    </w:p>
    <w:p>
      <w:r>
        <w:t xml:space="preserve">47,135.49 万元 </w:t>
      </w:r>
    </w:p>
    <w:p>
      <w:r/>
    </w:p>
    <w:p>
      <w:r>
        <w:t xml:space="preserve">41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第九节 公司治理 </w:t>
      </w:r>
    </w:p>
    <w:p>
      <w:r/>
    </w:p>
    <w:p>
      <w:r>
        <w:t xml:space="preserve">一、 公司治理相关情况说明 </w:t>
      </w:r>
    </w:p>
    <w:p>
      <w:r/>
    </w:p>
    <w:p>
      <w:r>
        <w:t xml:space="preserve">√适用  □不适用  </w:t>
      </w:r>
    </w:p>
    <w:p>
      <w:r>
        <w:t>公司按照《公司法》、《证券法》、中国证监会制定的法规和发布的有关上市公司治理的规范性</w:t>
      </w:r>
    </w:p>
    <w:p>
      <w:r>
        <w:t>文件以及《上海证券交易所股票上市规则》的要求，不断完善公司法人治理结构，规范公司运作</w:t>
      </w:r>
    </w:p>
    <w:p>
      <w:r>
        <w:t>行为，加强信息披露管理，维护全体股东利益。报告期内，根据上级有关将党建工作总体要求纳</w:t>
      </w:r>
    </w:p>
    <w:p>
      <w:r>
        <w:t xml:space="preserve">入公司章程的工作部署及公司实际，对《公司章程》进行了修订。 </w:t>
      </w:r>
    </w:p>
    <w:p>
      <w:r>
        <w:t>1、关于股东与股东大会：公司严格按照《公司章程》、《股东大会议事规则》的相关规定和程</w:t>
      </w:r>
    </w:p>
    <w:p>
      <w:r>
        <w:t>序召集、召开股东大会。公司能确保所有股东，尤其是中小股东的平等地位及合法权益，充分享</w:t>
      </w:r>
    </w:p>
    <w:p>
      <w:r>
        <w:t>有和行使自己的权利；公司关联交易严格遵循公平合理的原则，定价依据公开披露，关联董事、</w:t>
      </w:r>
    </w:p>
    <w:p>
      <w:r>
        <w:t>关联股东回避表决。报告期内，公司召开了 1 次年度股东大会，经律师现场见证并出具法律意见</w:t>
      </w:r>
    </w:p>
    <w:p>
      <w:r>
        <w:t xml:space="preserve">书。 </w:t>
      </w:r>
    </w:p>
    <w:p>
      <w:r>
        <w:t>2、关于控股股东与上市公司：公司具有独立自主的经营能力，相对于控股股东在业务、人员、</w:t>
      </w:r>
    </w:p>
    <w:p>
      <w:r>
        <w:t>资产、机构、财务方面独立完整，公司董事会、监事会及各内部机构独立运作，控股股东通过股</w:t>
      </w:r>
    </w:p>
    <w:p>
      <w:r>
        <w:t>东大会依法行使出资人权利。报告期内，公司及时充分披露与控股股东的关联交易情况，不存在</w:t>
      </w:r>
    </w:p>
    <w:p>
      <w:r>
        <w:t xml:space="preserve">控股股东侵占和损害上市公司及其他股东利益的行为。 </w:t>
      </w:r>
    </w:p>
    <w:p>
      <w:r>
        <w:t>3、关于董事与董事会：公司严格按照法定程序组织、召开董事会会议。报告期内，公司董事</w:t>
      </w:r>
    </w:p>
    <w:p>
      <w:r>
        <w:t>会由 8 名董事组成，其中独立董事 3 名。公司全体董事熟悉有关法律、法规，了解责任、权利和</w:t>
      </w:r>
    </w:p>
    <w:p>
      <w:r>
        <w:t>义务，对所议事项能够充分表达意见，从公司和全体股东利益出发，忠实、诚信、勤勉地履行职</w:t>
      </w:r>
    </w:p>
    <w:p>
      <w:r>
        <w:t xml:space="preserve">责。报告期内，公司共召开了 10 次董事会会议。 </w:t>
      </w:r>
    </w:p>
    <w:p>
      <w:r>
        <w:t>4、关于监事与监事会：公司严格按照法定程序组织、召开监事会会议。所有监事熟悉有关法</w:t>
      </w:r>
    </w:p>
    <w:p>
      <w:r>
        <w:t>律、法规，了解责任、权利和义务，能以认真负责的态度出席监事会会议，对所议事项充分表达</w:t>
      </w:r>
    </w:p>
    <w:p>
      <w:r>
        <w:t>明确的意见，能坚持对全体股东负责，维护全体股东的利益，忠实、诚信、勤勉地履行职责。报</w:t>
      </w:r>
    </w:p>
    <w:p>
      <w:r>
        <w:t xml:space="preserve">告期内，公司共召开了 4 次监事会会议。 </w:t>
      </w:r>
    </w:p>
    <w:p>
      <w:r>
        <w:t>5、关于信息披露与透明度：公司严格按照《信息披露管理制度》、《内幕信息知情人和外部信</w:t>
      </w:r>
    </w:p>
    <w:p>
      <w:r>
        <w:t>息使用人管理制度》等相关规定，真实、准确、及时、完整地进行信息披露，确定《上海证券报》、</w:t>
      </w:r>
    </w:p>
    <w:p>
      <w:r>
        <w:t xml:space="preserve">《中国证券报》及上海证券交易所网站为公司指定信息披露的报纸和网址。 </w:t>
      </w:r>
    </w:p>
    <w:p>
      <w:r>
        <w:t>6、关于投资者关系及相关利益者：公司严格按照《投资者关系管理工作制度》、《董事会秘书</w:t>
      </w:r>
    </w:p>
    <w:p>
      <w:r>
        <w:t>工作制度》等相关规定，加强公司与投资者之间的沟通，增进投资者对公司的了解和认同，提升</w:t>
      </w:r>
    </w:p>
    <w:p>
      <w:r>
        <w:t>公司治理水平，保护投资者合法权益。公司重视社会责任，维护利益相关者的合法权利，促进公</w:t>
      </w:r>
    </w:p>
    <w:p>
      <w:r>
        <w:t xml:space="preserve">司和社会的共同发展。 </w:t>
      </w:r>
    </w:p>
    <w:p>
      <w:r>
        <w:t xml:space="preserve">7、公司高级管理层工作勤勉、尽责，并定期向董事会和监事会报告工作。 </w:t>
      </w:r>
    </w:p>
    <w:p>
      <w:r/>
    </w:p>
    <w:p>
      <w:r>
        <w:t xml:space="preserve">公司治理与中国证监会相关规定的要求是否存在重大差异；如有重大差异，应当说明原因 </w:t>
      </w:r>
    </w:p>
    <w:p>
      <w:r>
        <w:t xml:space="preserve">□适用 √不适用  </w:t>
      </w:r>
    </w:p>
    <w:p>
      <w:r>
        <w:t>报告期内，公司治理结构完善，与中国证监会发布的有关上市公司治理的规范性文件不存在</w:t>
      </w:r>
    </w:p>
    <w:p>
      <w:r>
        <w:t xml:space="preserve">重大差异。 </w:t>
      </w:r>
    </w:p>
    <w:p>
      <w:r/>
    </w:p>
    <w:p>
      <w:r>
        <w:t xml:space="preserve">二、 股东大会情况简介 </w:t>
      </w:r>
    </w:p>
    <w:p>
      <w:r/>
    </w:p>
    <w:p>
      <w:r>
        <w:t xml:space="preserve">会议届次 </w:t>
      </w:r>
    </w:p>
    <w:p>
      <w:r/>
    </w:p>
    <w:p>
      <w:r>
        <w:t xml:space="preserve">召开日期 </w:t>
      </w:r>
    </w:p>
    <w:p>
      <w:r/>
    </w:p>
    <w:p>
      <w:r>
        <w:t xml:space="preserve">2017 年度股东大会 </w:t>
      </w:r>
    </w:p>
    <w:p>
      <w:r/>
    </w:p>
    <w:p>
      <w:r>
        <w:t xml:space="preserve">2018 年 6 月 28 日 </w:t>
      </w:r>
    </w:p>
    <w:p>
      <w:r/>
    </w:p>
    <w:p>
      <w:r>
        <w:t>决议刊登的指定网站的</w:t>
      </w:r>
    </w:p>
    <w:p>
      <w:r>
        <w:t xml:space="preserve">查询索引 </w:t>
      </w:r>
    </w:p>
    <w:p>
      <w:r>
        <w:t xml:space="preserve">www.sse.com.cn </w:t>
      </w:r>
    </w:p>
    <w:p>
      <w:r/>
    </w:p>
    <w:p>
      <w:r>
        <w:t xml:space="preserve">决议刊登的披露日期 </w:t>
      </w:r>
    </w:p>
    <w:p>
      <w:r/>
    </w:p>
    <w:p>
      <w:r>
        <w:t xml:space="preserve">2018 年 6 月 29 日 </w:t>
      </w:r>
    </w:p>
    <w:p>
      <w:r/>
    </w:p>
    <w:p>
      <w:r>
        <w:t xml:space="preserve">股东大会情况说明 </w:t>
      </w:r>
    </w:p>
    <w:p>
      <w:r>
        <w:t xml:space="preserve">□适用 √不适用  </w:t>
      </w:r>
    </w:p>
    <w:p>
      <w:r/>
    </w:p>
    <w:p>
      <w:r>
        <w:t xml:space="preserve">42 / 139 </w:t>
      </w:r>
    </w:p>
    <w:p>
      <w:r/>
    </w:p>
    <w:p>
      <w:r>
        <w:t xml:space="preserve"> </w:t>
      </w:r>
    </w:p>
    <w:p>
      <w:r>
        <w:t xml:space="preserve"> </w:t>
      </w:r>
    </w:p>
    <w:p>
      <w:r>
        <w:t xml:space="preserve"> </w:t>
      </w:r>
    </w:p>
    <w:p>
      <w:r>
        <w:t xml:space="preserve"> </w:t>
      </w:r>
    </w:p>
    <w:p>
      <w:r>
        <w:t xml:space="preserve">2018 年年度报告 </w:t>
      </w:r>
    </w:p>
    <w:p>
      <w:r/>
    </w:p>
    <w:p>
      <w:r>
        <w:t xml:space="preserve">三、 董事履行职责情况 </w:t>
      </w:r>
    </w:p>
    <w:p>
      <w:r/>
    </w:p>
    <w:p>
      <w:r>
        <w:t xml:space="preserve">(一) 董事参加董事会和股东大会的情况 </w:t>
      </w:r>
    </w:p>
    <w:p>
      <w:r/>
    </w:p>
    <w:p>
      <w:r>
        <w:t xml:space="preserve">参加董事会情况 </w:t>
      </w:r>
    </w:p>
    <w:p>
      <w:r/>
    </w:p>
    <w:p>
      <w:r>
        <w:t xml:space="preserve">董事 </w:t>
      </w:r>
    </w:p>
    <w:p>
      <w:r>
        <w:t xml:space="preserve">姓名 </w:t>
      </w:r>
    </w:p>
    <w:p>
      <w:r/>
    </w:p>
    <w:p>
      <w:r>
        <w:t>是否独</w:t>
      </w:r>
    </w:p>
    <w:p>
      <w:r>
        <w:t xml:space="preserve">立董事 </w:t>
      </w:r>
    </w:p>
    <w:p>
      <w:r/>
    </w:p>
    <w:p>
      <w:r>
        <w:t xml:space="preserve">贾锐军 </w:t>
      </w:r>
    </w:p>
    <w:p>
      <w:r>
        <w:t xml:space="preserve">胡稚鸿 </w:t>
      </w:r>
    </w:p>
    <w:p>
      <w:r>
        <w:t xml:space="preserve">王旭 </w:t>
      </w:r>
    </w:p>
    <w:p>
      <w:r>
        <w:t xml:space="preserve">杨鹏 </w:t>
      </w:r>
    </w:p>
    <w:p>
      <w:r>
        <w:t xml:space="preserve">黄铮霖 </w:t>
      </w:r>
    </w:p>
    <w:p>
      <w:r>
        <w:t xml:space="preserve">陈德荣 </w:t>
      </w:r>
    </w:p>
    <w:p>
      <w:r>
        <w:t xml:space="preserve">杨豫洛 </w:t>
      </w:r>
    </w:p>
    <w:p>
      <w:r>
        <w:t xml:space="preserve">何万篷 </w:t>
      </w:r>
    </w:p>
    <w:p>
      <w:r>
        <w:t xml:space="preserve">袁顺周 </w:t>
      </w:r>
    </w:p>
    <w:p>
      <w:r>
        <w:t xml:space="preserve">余宙 </w:t>
      </w:r>
    </w:p>
    <w:p>
      <w:r/>
    </w:p>
    <w:p>
      <w:r>
        <w:t xml:space="preserve">否 </w:t>
      </w:r>
    </w:p>
    <w:p>
      <w:r>
        <w:t xml:space="preserve">否 </w:t>
      </w:r>
    </w:p>
    <w:p>
      <w:r>
        <w:t xml:space="preserve">否 </w:t>
      </w:r>
    </w:p>
    <w:p>
      <w:r>
        <w:t xml:space="preserve">否 </w:t>
      </w:r>
    </w:p>
    <w:p>
      <w:r>
        <w:t xml:space="preserve">否 </w:t>
      </w:r>
    </w:p>
    <w:p>
      <w:r>
        <w:t xml:space="preserve">是 </w:t>
      </w:r>
    </w:p>
    <w:p>
      <w:r>
        <w:t xml:space="preserve">是 </w:t>
      </w:r>
    </w:p>
    <w:p>
      <w:r>
        <w:t xml:space="preserve">是 </w:t>
      </w:r>
    </w:p>
    <w:p>
      <w:r>
        <w:t xml:space="preserve">否 </w:t>
      </w:r>
    </w:p>
    <w:p>
      <w:r>
        <w:t xml:space="preserve">否 </w:t>
      </w:r>
    </w:p>
    <w:p>
      <w:r/>
    </w:p>
    <w:p>
      <w:r>
        <w:t>本年应参</w:t>
      </w:r>
    </w:p>
    <w:p>
      <w:r>
        <w:t>加董事会</w:t>
      </w:r>
    </w:p>
    <w:p>
      <w:r>
        <w:t xml:space="preserve">次数 </w:t>
      </w:r>
    </w:p>
    <w:p>
      <w:r>
        <w:t xml:space="preserve">10 </w:t>
      </w:r>
    </w:p>
    <w:p>
      <w:r>
        <w:t xml:space="preserve">6 </w:t>
      </w:r>
    </w:p>
    <w:p>
      <w:r>
        <w:t xml:space="preserve">10 </w:t>
      </w:r>
    </w:p>
    <w:p>
      <w:r>
        <w:t xml:space="preserve">10 </w:t>
      </w:r>
    </w:p>
    <w:p>
      <w:r>
        <w:t xml:space="preserve">10 </w:t>
      </w:r>
    </w:p>
    <w:p>
      <w:r>
        <w:t xml:space="preserve">10 </w:t>
      </w:r>
    </w:p>
    <w:p>
      <w:r>
        <w:t xml:space="preserve">10 </w:t>
      </w:r>
    </w:p>
    <w:p>
      <w:r>
        <w:t xml:space="preserve">10 </w:t>
      </w:r>
    </w:p>
    <w:p>
      <w:r>
        <w:t xml:space="preserve">1 </w:t>
      </w:r>
    </w:p>
    <w:p>
      <w:r>
        <w:t xml:space="preserve">9 </w:t>
      </w:r>
    </w:p>
    <w:p>
      <w:r/>
    </w:p>
    <w:p>
      <w:r>
        <w:t>亲自出</w:t>
      </w:r>
    </w:p>
    <w:p>
      <w:r>
        <w:t xml:space="preserve">席次数 </w:t>
      </w:r>
    </w:p>
    <w:p>
      <w:r/>
    </w:p>
    <w:p>
      <w:r>
        <w:t xml:space="preserve">10 </w:t>
      </w:r>
    </w:p>
    <w:p>
      <w:r>
        <w:t xml:space="preserve">6 </w:t>
      </w:r>
    </w:p>
    <w:p>
      <w:r>
        <w:t xml:space="preserve">10 </w:t>
      </w:r>
    </w:p>
    <w:p>
      <w:r>
        <w:t xml:space="preserve">8 </w:t>
      </w:r>
    </w:p>
    <w:p>
      <w:r>
        <w:t xml:space="preserve">10 </w:t>
      </w:r>
    </w:p>
    <w:p>
      <w:r>
        <w:t xml:space="preserve">9 </w:t>
      </w:r>
    </w:p>
    <w:p>
      <w:r>
        <w:t xml:space="preserve">9 </w:t>
      </w:r>
    </w:p>
    <w:p>
      <w:r>
        <w:t xml:space="preserve">9 </w:t>
      </w:r>
    </w:p>
    <w:p>
      <w:r>
        <w:t xml:space="preserve">0 </w:t>
      </w:r>
    </w:p>
    <w:p>
      <w:r>
        <w:t xml:space="preserve">8 </w:t>
      </w:r>
    </w:p>
    <w:p>
      <w:r/>
    </w:p>
    <w:p>
      <w:r>
        <w:t>以通讯</w:t>
      </w:r>
    </w:p>
    <w:p>
      <w:r>
        <w:t>方式参</w:t>
      </w:r>
    </w:p>
    <w:p>
      <w:r>
        <w:t xml:space="preserve">加次数 </w:t>
      </w:r>
    </w:p>
    <w:p>
      <w:r>
        <w:t xml:space="preserve">6 </w:t>
      </w:r>
    </w:p>
    <w:p>
      <w:r>
        <w:t xml:space="preserve">4 </w:t>
      </w:r>
    </w:p>
    <w:p>
      <w:r>
        <w:t xml:space="preserve">6 </w:t>
      </w:r>
    </w:p>
    <w:p>
      <w:r>
        <w:t xml:space="preserve">6 </w:t>
      </w:r>
    </w:p>
    <w:p>
      <w:r>
        <w:t xml:space="preserve">6 </w:t>
      </w:r>
    </w:p>
    <w:p>
      <w:r>
        <w:t xml:space="preserve">6 </w:t>
      </w:r>
    </w:p>
    <w:p>
      <w:r>
        <w:t xml:space="preserve">6 </w:t>
      </w:r>
    </w:p>
    <w:p>
      <w:r>
        <w:t xml:space="preserve">6 </w:t>
      </w:r>
    </w:p>
    <w:p>
      <w:r>
        <w:t xml:space="preserve">0 </w:t>
      </w:r>
    </w:p>
    <w:p>
      <w:r>
        <w:t xml:space="preserve">5 </w:t>
      </w:r>
    </w:p>
    <w:p>
      <w:r/>
    </w:p>
    <w:p>
      <w:r>
        <w:t>委托出</w:t>
      </w:r>
    </w:p>
    <w:p>
      <w:r>
        <w:t xml:space="preserve">席次数 </w:t>
      </w:r>
    </w:p>
    <w:p>
      <w:r/>
    </w:p>
    <w:p>
      <w:r>
        <w:t xml:space="preserve">缺席 </w:t>
      </w:r>
    </w:p>
    <w:p>
      <w:r>
        <w:t xml:space="preserve">次数 </w:t>
      </w:r>
    </w:p>
    <w:p>
      <w:r/>
    </w:p>
    <w:p>
      <w:r>
        <w:t xml:space="preserve">0 </w:t>
      </w:r>
    </w:p>
    <w:p>
      <w:r>
        <w:t xml:space="preserve">0 </w:t>
      </w:r>
    </w:p>
    <w:p>
      <w:r>
        <w:t xml:space="preserve">0 </w:t>
      </w:r>
    </w:p>
    <w:p>
      <w:r>
        <w:t xml:space="preserve">2 </w:t>
      </w:r>
    </w:p>
    <w:p>
      <w:r>
        <w:t xml:space="preserve">0 </w:t>
      </w:r>
    </w:p>
    <w:p>
      <w:r>
        <w:t xml:space="preserve">1 </w:t>
      </w:r>
    </w:p>
    <w:p>
      <w:r>
        <w:t xml:space="preserve">1 </w:t>
      </w:r>
    </w:p>
    <w:p>
      <w:r>
        <w:t xml:space="preserve">1 </w:t>
      </w:r>
    </w:p>
    <w:p>
      <w:r>
        <w:t xml:space="preserve">1 </w:t>
      </w:r>
    </w:p>
    <w:p>
      <w:r>
        <w:t xml:space="preserve">1 </w:t>
      </w:r>
    </w:p>
    <w:p>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p>
    <w:p>
      <w:r>
        <w:t>是否连续两</w:t>
      </w:r>
    </w:p>
    <w:p>
      <w:r>
        <w:t>次未亲自参</w:t>
      </w:r>
    </w:p>
    <w:p>
      <w:r>
        <w:t xml:space="preserve">加会议 </w:t>
      </w:r>
    </w:p>
    <w:p>
      <w:r>
        <w:t xml:space="preserve">否 </w:t>
      </w:r>
    </w:p>
    <w:p>
      <w:r>
        <w:t xml:space="preserve">否 </w:t>
      </w:r>
    </w:p>
    <w:p>
      <w:r>
        <w:t xml:space="preserve">否 </w:t>
      </w:r>
    </w:p>
    <w:p>
      <w:r>
        <w:t xml:space="preserve">是 </w:t>
      </w:r>
    </w:p>
    <w:p>
      <w:r>
        <w:t xml:space="preserve">否 </w:t>
      </w:r>
    </w:p>
    <w:p>
      <w:r>
        <w:t xml:space="preserve">否 </w:t>
      </w:r>
    </w:p>
    <w:p>
      <w:r>
        <w:t xml:space="preserve">否 </w:t>
      </w:r>
    </w:p>
    <w:p>
      <w:r>
        <w:t xml:space="preserve">否 </w:t>
      </w:r>
    </w:p>
    <w:p>
      <w:r>
        <w:t xml:space="preserve">否 </w:t>
      </w:r>
    </w:p>
    <w:p>
      <w:r>
        <w:t xml:space="preserve">否 </w:t>
      </w:r>
    </w:p>
    <w:p>
      <w:r/>
    </w:p>
    <w:p>
      <w:r>
        <w:t>参加股东</w:t>
      </w:r>
    </w:p>
    <w:p>
      <w:r>
        <w:t xml:space="preserve">大会情况 </w:t>
      </w:r>
    </w:p>
    <w:p>
      <w:r>
        <w:t>出席股东</w:t>
      </w:r>
    </w:p>
    <w:p>
      <w:r>
        <w:t>大会的次</w:t>
      </w:r>
    </w:p>
    <w:p>
      <w:r>
        <w:t xml:space="preserve">数 </w:t>
      </w:r>
    </w:p>
    <w:p>
      <w:r/>
    </w:p>
    <w:p>
      <w:r>
        <w:t xml:space="preserve">1 </w:t>
      </w:r>
    </w:p>
    <w:p>
      <w:r>
        <w:t xml:space="preserve">1 </w:t>
      </w:r>
    </w:p>
    <w:p>
      <w:r>
        <w:t xml:space="preserve">1 </w:t>
      </w:r>
    </w:p>
    <w:p>
      <w:r>
        <w:t xml:space="preserve">1 </w:t>
      </w:r>
    </w:p>
    <w:p>
      <w:r>
        <w:t xml:space="preserve">1 </w:t>
      </w:r>
    </w:p>
    <w:p>
      <w:r>
        <w:t xml:space="preserve">0 </w:t>
      </w:r>
    </w:p>
    <w:p>
      <w:r>
        <w:t xml:space="preserve">1 </w:t>
      </w:r>
    </w:p>
    <w:p>
      <w:r>
        <w:t xml:space="preserve">1 </w:t>
      </w:r>
    </w:p>
    <w:p>
      <w:r>
        <w:t xml:space="preserve">0 </w:t>
      </w:r>
    </w:p>
    <w:p>
      <w:r>
        <w:t xml:space="preserve">1 </w:t>
      </w:r>
    </w:p>
    <w:p>
      <w:r/>
    </w:p>
    <w:p>
      <w:r>
        <w:t xml:space="preserve">连续两次未亲自出席董事会会议的说明 </w:t>
      </w:r>
    </w:p>
    <w:p>
      <w:r>
        <w:t xml:space="preserve">√适用 □不适用  </w:t>
      </w:r>
    </w:p>
    <w:p>
      <w:r>
        <w:t>报告期内，公司董事杨鹏先生分别委托董事余宙先生出席第七届董事会第十三次会议，委托</w:t>
      </w:r>
    </w:p>
    <w:p>
      <w:r>
        <w:t xml:space="preserve">董事黄铮霖先生出席第七届董事会第十四次会议。 </w:t>
      </w:r>
    </w:p>
    <w:p>
      <w:r/>
    </w:p>
    <w:p>
      <w:r>
        <w:t xml:space="preserve">年内召开董事会会议次数 </w:t>
      </w:r>
    </w:p>
    <w:p>
      <w:r>
        <w:t xml:space="preserve">其中：现场会议次数 </w:t>
      </w:r>
    </w:p>
    <w:p>
      <w:r>
        <w:t xml:space="preserve">通讯方式召开会议次数 </w:t>
      </w:r>
    </w:p>
    <w:p>
      <w:r>
        <w:t xml:space="preserve">现场结合通讯方式召开会议次数 </w:t>
      </w:r>
    </w:p>
    <w:p>
      <w:r/>
    </w:p>
    <w:p>
      <w:r>
        <w:t xml:space="preserve">10 </w:t>
      </w:r>
    </w:p>
    <w:p>
      <w:r>
        <w:t xml:space="preserve">4 </w:t>
      </w:r>
    </w:p>
    <w:p>
      <w:r>
        <w:t xml:space="preserve">6 </w:t>
      </w:r>
    </w:p>
    <w:p>
      <w:r>
        <w:t xml:space="preserve">0 </w:t>
      </w:r>
    </w:p>
    <w:p>
      <w:r/>
    </w:p>
    <w:p>
      <w:r>
        <w:t xml:space="preserve">(二) 独立董事对公司有关事项提出异议的情况 </w:t>
      </w:r>
    </w:p>
    <w:p>
      <w:r>
        <w:t xml:space="preserve">□适用 √不适用  </w:t>
      </w:r>
    </w:p>
    <w:p>
      <w:r>
        <w:t xml:space="preserve">报告期内，公司独立董事未对公司本年度的董事会议案及其他非董事会议案事项提出异议。 </w:t>
      </w:r>
    </w:p>
    <w:p>
      <w:r/>
    </w:p>
    <w:p>
      <w:r>
        <w:t xml:space="preserve">(三) 其他 </w:t>
      </w:r>
    </w:p>
    <w:p>
      <w:r>
        <w:t xml:space="preserve">□适用  √不适用  </w:t>
      </w:r>
    </w:p>
    <w:p>
      <w:r/>
    </w:p>
    <w:p>
      <w:r>
        <w:t>四、 董事会下设专门委员会在报告期内履行职责时所提出的重要意见和建议，存在异议事项</w:t>
      </w:r>
    </w:p>
    <w:p>
      <w:r>
        <w:t xml:space="preserve">的，应当披露具体情况 </w:t>
      </w:r>
    </w:p>
    <w:p>
      <w:r/>
    </w:p>
    <w:p>
      <w:r>
        <w:t xml:space="preserve">√适用  □不适用  </w:t>
      </w:r>
    </w:p>
    <w:p>
      <w:r>
        <w:t>报告期内，公司共召开 1 次董事会战略委员会会议、4 次董事会审计委员会会议、2 次董事会</w:t>
      </w:r>
    </w:p>
    <w:p>
      <w:r>
        <w:t>提名委员会会议、1 次董事会薪酬与考核委员会会议。作为董事会专门工作机构，各专门委员会</w:t>
      </w:r>
    </w:p>
    <w:p>
      <w:r>
        <w:t xml:space="preserve">为重大投资决策、年报审计、高管提名、薪酬审核等方面提供了重要的咨询意见。 </w:t>
      </w:r>
    </w:p>
    <w:p>
      <w:r/>
    </w:p>
    <w:p>
      <w:r>
        <w:t xml:space="preserve">五、 监事会发现公司存在风险的说明 </w:t>
      </w:r>
    </w:p>
    <w:p>
      <w:r/>
    </w:p>
    <w:p>
      <w:r>
        <w:t xml:space="preserve">□适用 √不适用  </w:t>
      </w:r>
    </w:p>
    <w:p>
      <w:r>
        <w:t xml:space="preserve">报告期内，公司监事会对报告期内的监督事项无异议。 </w:t>
      </w:r>
    </w:p>
    <w:p>
      <w:r/>
    </w:p>
    <w:p>
      <w:r>
        <w:t xml:space="preserve">43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六、 公司就其与控股股东在业务、人员、资产、机构、财务等方面存在的不能保证独立性、不</w:t>
      </w:r>
    </w:p>
    <w:p>
      <w:r>
        <w:t xml:space="preserve">能保持自主经营能力的情况说明 </w:t>
      </w:r>
    </w:p>
    <w:p>
      <w:r/>
    </w:p>
    <w:p>
      <w:r>
        <w:t xml:space="preserve">√适用  □不适用  </w:t>
      </w:r>
    </w:p>
    <w:p>
      <w:r/>
    </w:p>
    <w:p>
      <w:r>
        <w:t xml:space="preserve">是否独立完整 </w:t>
      </w:r>
    </w:p>
    <w:p>
      <w:r/>
    </w:p>
    <w:p>
      <w:r>
        <w:t xml:space="preserve">业务方面独立完整情况 </w:t>
      </w:r>
    </w:p>
    <w:p>
      <w:r/>
    </w:p>
    <w:p>
      <w:r>
        <w:t xml:space="preserve">是 </w:t>
      </w:r>
    </w:p>
    <w:p>
      <w:r/>
    </w:p>
    <w:p>
      <w:r>
        <w:t xml:space="preserve">人员方面独立完整情况 </w:t>
      </w:r>
    </w:p>
    <w:p>
      <w:r/>
    </w:p>
    <w:p>
      <w:r>
        <w:t xml:space="preserve">资产方面独立完整情况 </w:t>
      </w:r>
    </w:p>
    <w:p>
      <w:r/>
    </w:p>
    <w:p>
      <w:r>
        <w:t xml:space="preserve">机构方面独立完整情况 </w:t>
      </w:r>
    </w:p>
    <w:p>
      <w:r/>
    </w:p>
    <w:p>
      <w:r>
        <w:t xml:space="preserve">是 </w:t>
      </w:r>
    </w:p>
    <w:p>
      <w:r/>
    </w:p>
    <w:p>
      <w:r>
        <w:t xml:space="preserve">是 </w:t>
      </w:r>
    </w:p>
    <w:p>
      <w:r/>
    </w:p>
    <w:p>
      <w:r>
        <w:t xml:space="preserve">是 </w:t>
      </w:r>
    </w:p>
    <w:p>
      <w:r/>
    </w:p>
    <w:p>
      <w:r>
        <w:t xml:space="preserve">财务方面独立完整情况 </w:t>
      </w:r>
    </w:p>
    <w:p>
      <w:r/>
    </w:p>
    <w:p>
      <w:r>
        <w:t xml:space="preserve">是 </w:t>
      </w:r>
    </w:p>
    <w:p>
      <w:r/>
    </w:p>
    <w:p>
      <w:r>
        <w:t xml:space="preserve">情况说明 </w:t>
      </w:r>
    </w:p>
    <w:p>
      <w:r>
        <w:t>公司主要为国内外航空运输企业和旅客提供地面保障服</w:t>
      </w:r>
    </w:p>
    <w:p>
      <w:r>
        <w:t>务，经营和出租机场内航空营业场所、商业场所和办公</w:t>
      </w:r>
    </w:p>
    <w:p>
      <w:r>
        <w:t>场所，国内贸易，广告经营等。具有明确的经营范围和</w:t>
      </w:r>
    </w:p>
    <w:p>
      <w:r>
        <w:t xml:space="preserve">独立的自主经营能力。 </w:t>
      </w:r>
    </w:p>
    <w:p>
      <w:r>
        <w:t>公司有专门负责劳动、人事和薪酬管理的人力资源部门，</w:t>
      </w:r>
    </w:p>
    <w:p>
      <w:r>
        <w:t xml:space="preserve">进行定员定编，安排员工劳资分配计划。 </w:t>
      </w:r>
    </w:p>
    <w:p>
      <w:r>
        <w:t xml:space="preserve">公司拥有浦东机场的主要经营性优质资产。 </w:t>
      </w:r>
    </w:p>
    <w:p>
      <w:r>
        <w:t>公司股东大会、董事会、监事会、经营管理层划分明确，</w:t>
      </w:r>
    </w:p>
    <w:p>
      <w:r>
        <w:t xml:space="preserve">公司具有独立的机构设置。 </w:t>
      </w:r>
    </w:p>
    <w:p>
      <w:r>
        <w:t>公司有独立的财务部门，执行财政部颁布的会计准则和</w:t>
      </w:r>
    </w:p>
    <w:p>
      <w:r>
        <w:t>会计制度，建立了独立的会计核算体系和财务管理制度，</w:t>
      </w:r>
    </w:p>
    <w:p>
      <w:r>
        <w:t>依法独立纳税，并设有独立的银行账户。不存在控股股</w:t>
      </w:r>
    </w:p>
    <w:p>
      <w:r>
        <w:t xml:space="preserve">东无偿占用公司资金、资产和其他资源的情况。 </w:t>
      </w:r>
    </w:p>
    <w:p>
      <w:r/>
    </w:p>
    <w:p>
      <w:r>
        <w:t xml:space="preserve">存在同业竞争的，公司相应的解决措施、工作进度及后续工作计划 </w:t>
      </w:r>
    </w:p>
    <w:p>
      <w:r>
        <w:t xml:space="preserve">√适用  □不适用  </w:t>
      </w:r>
    </w:p>
    <w:p>
      <w:r>
        <w:t>上海市是我国同时拥有两座大型机场的城市，目前公司运营管理浦东机场，公司控股股东机</w:t>
      </w:r>
    </w:p>
    <w:p>
      <w:r>
        <w:t>场集团运营管理虹桥机场。根据《上海航空枢纽战略规划》对两场功能的布局定位，是以浦东机</w:t>
      </w:r>
    </w:p>
    <w:p>
      <w:r>
        <w:t>场为主构建枢纽航线网络和航班波，虹桥机场在枢纽结构中发挥辅助作用，以点对点运营为主，</w:t>
      </w:r>
    </w:p>
    <w:p>
      <w:r>
        <w:t>因此，双方的客户基本上是区别化的。浦东机场作为航空枢纽战略的核心载体，将打造成为品质</w:t>
      </w:r>
    </w:p>
    <w:p>
      <w:r>
        <w:t xml:space="preserve">领先的世界级航空枢纽。 </w:t>
      </w:r>
    </w:p>
    <w:p>
      <w:r>
        <w:t>目前可能存在的同业竞争主要体现为双方可能竞争某一航线在虹桥机场或者浦东机场起降。</w:t>
      </w:r>
    </w:p>
    <w:p>
      <w:r>
        <w:t>但是，根据目前管理体制，公司、机场集团和航空公司尚不能自主确定航线在虹桥机场或者浦东</w:t>
      </w:r>
    </w:p>
    <w:p>
      <w:r>
        <w:t>机场起降，民航局对航线安排具有决定权，因此，该等竞争并非通常意义上的、市场化的同业竞</w:t>
      </w:r>
    </w:p>
    <w:p>
      <w:r>
        <w:t>争，而是目前民航局统一计划管理下的形式上的、非市场化的、被动的、间接的、较为缓和的竞</w:t>
      </w:r>
    </w:p>
    <w:p>
      <w:r>
        <w:t xml:space="preserve">争。 </w:t>
      </w:r>
    </w:p>
    <w:p>
      <w:r>
        <w:t>解决措施和后续计划：集团公司将继续努力推进核心资产上市工作，在相关土地合理利用方</w:t>
      </w:r>
    </w:p>
    <w:p>
      <w:r>
        <w:t>案获得政府部门认可的条件下，积极履行承诺，实现通过一个上市公司整合集团内航空主营业务</w:t>
      </w:r>
    </w:p>
    <w:p>
      <w:r>
        <w:t xml:space="preserve">及资产、解决同业竞争的目标，并一如既往地注重和保护股东利益。 </w:t>
      </w:r>
    </w:p>
    <w:p>
      <w:r/>
    </w:p>
    <w:p>
      <w:r>
        <w:t xml:space="preserve">七、 报告期内对高级管理人员的考评机制，以及激励机制的建立、实施情况 </w:t>
      </w:r>
    </w:p>
    <w:p>
      <w:r/>
    </w:p>
    <w:p>
      <w:r>
        <w:t xml:space="preserve">√适用  □不适用  </w:t>
      </w:r>
    </w:p>
    <w:p>
      <w:r>
        <w:t>报告期内，公司依据《上海国际机场股份有限公司绩效管理办法》并结合年度财务状况、经</w:t>
      </w:r>
    </w:p>
    <w:p>
      <w:r>
        <w:t>营成果、安全生产和服务质量等目标的综合完成情况对公司高级管理人员进行绩效考核与绩效工</w:t>
      </w:r>
    </w:p>
    <w:p>
      <w:r>
        <w:t xml:space="preserve">资分配。 </w:t>
      </w:r>
    </w:p>
    <w:p>
      <w:r/>
    </w:p>
    <w:p>
      <w:r>
        <w:t xml:space="preserve">44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八、 是否披露内部控制自我评价报告 </w:t>
      </w:r>
    </w:p>
    <w:p>
      <w:r/>
    </w:p>
    <w:p>
      <w:r>
        <w:t xml:space="preserve">√适用 □不适用  </w:t>
      </w:r>
    </w:p>
    <w:p>
      <w:r>
        <w:t xml:space="preserve">公司 2018 年度内部控制评价报告详见上海证券交易所网站（www.sse.com.cn）。 </w:t>
      </w:r>
    </w:p>
    <w:p>
      <w:r/>
    </w:p>
    <w:p>
      <w:r>
        <w:t xml:space="preserve">报告期内部控制存在重大缺陷情况的说明 </w:t>
      </w:r>
    </w:p>
    <w:p>
      <w:r>
        <w:t xml:space="preserve">□适用 √不适用  </w:t>
      </w:r>
    </w:p>
    <w:p>
      <w:r/>
    </w:p>
    <w:p>
      <w:r>
        <w:t xml:space="preserve">九、 内部控制审计报告的相关情况说明 </w:t>
      </w:r>
    </w:p>
    <w:p>
      <w:r/>
    </w:p>
    <w:p>
      <w:r>
        <w:t xml:space="preserve">√适用  □不适用  </w:t>
      </w:r>
    </w:p>
    <w:p>
      <w:r>
        <w:t>立信会计师事务所（特殊普通合伙）已对公司财务报告内部控制的有效性进行了审计，并出</w:t>
      </w:r>
    </w:p>
    <w:p>
      <w:r>
        <w:t xml:space="preserve">具了标准无保留意见的内部控制审计报告。 </w:t>
      </w:r>
    </w:p>
    <w:p>
      <w:r>
        <w:t xml:space="preserve">公司 2018 年度内部控制审计报告详见上海证券交易所网站（www.sse.com.cn）。 </w:t>
      </w:r>
    </w:p>
    <w:p>
      <w:r/>
    </w:p>
    <w:p>
      <w:r>
        <w:t xml:space="preserve">是否披露内部控制审计报告：是 </w:t>
      </w:r>
    </w:p>
    <w:p>
      <w:r/>
    </w:p>
    <w:p>
      <w:r>
        <w:t xml:space="preserve">十、 其他 </w:t>
      </w:r>
    </w:p>
    <w:p>
      <w:r/>
    </w:p>
    <w:p>
      <w:r>
        <w:t xml:space="preserve">□适用  √不适用  </w:t>
      </w:r>
    </w:p>
    <w:p>
      <w:r/>
    </w:p>
    <w:p>
      <w:r>
        <w:t xml:space="preserve">第十节 公司债券相关情况 </w:t>
      </w:r>
    </w:p>
    <w:p>
      <w:r/>
    </w:p>
    <w:p>
      <w:r>
        <w:t xml:space="preserve">□适用 √不适用  </w:t>
      </w:r>
    </w:p>
    <w:p>
      <w:r/>
    </w:p>
    <w:p>
      <w:r>
        <w:t xml:space="preserve">45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第十一节 财务报告 </w:t>
      </w:r>
    </w:p>
    <w:p>
      <w:r/>
    </w:p>
    <w:p>
      <w:r>
        <w:t xml:space="preserve">审计报告 </w:t>
      </w:r>
    </w:p>
    <w:p>
      <w:r/>
    </w:p>
    <w:p>
      <w:r>
        <w:t xml:space="preserve">√适用 □不适用  </w:t>
      </w:r>
    </w:p>
    <w:p>
      <w:r/>
    </w:p>
    <w:p>
      <w:r>
        <w:t xml:space="preserve">上海国际机场股份有限公司全体股东： </w:t>
      </w:r>
    </w:p>
    <w:p>
      <w:r/>
    </w:p>
    <w:p>
      <w:r>
        <w:t xml:space="preserve">信会师报字（2019）第 ZA10574 号 </w:t>
      </w:r>
    </w:p>
    <w:p>
      <w:r/>
    </w:p>
    <w:p>
      <w:r>
        <w:t xml:space="preserve">一、 审计意见 </w:t>
      </w:r>
    </w:p>
    <w:p>
      <w:r>
        <w:t>我们审计了上海国际机场股份有限公司（以下简称上海机场）财务报表，包括 2018 年 12 月</w:t>
      </w:r>
    </w:p>
    <w:p>
      <w:r>
        <w:t>31 日的合并及母公司资产负债表，2018 年度的合并及母公司利润表、合并及母公司现金流量表、</w:t>
      </w:r>
    </w:p>
    <w:p>
      <w:r>
        <w:t xml:space="preserve">合并及母公司股东权益变动表以及相关财务报表附注。 </w:t>
      </w:r>
    </w:p>
    <w:p>
      <w:r>
        <w:t>我们认为，后附的财务报表在所有重大方面按照企业会计准则的规定编制，公允反映了上海</w:t>
      </w:r>
    </w:p>
    <w:p>
      <w:r>
        <w:t>机场 2018 年 12 月 31 日的合并及母公司财务状况以及 2018 年度的合并及母公司经营成果和现金</w:t>
      </w:r>
    </w:p>
    <w:p>
      <w:r>
        <w:t xml:space="preserve">流量。 </w:t>
      </w:r>
    </w:p>
    <w:p>
      <w:r/>
    </w:p>
    <w:p>
      <w:r>
        <w:t xml:space="preserve">二、 形成审计意见的基础 </w:t>
      </w:r>
    </w:p>
    <w:p>
      <w:r>
        <w:t>我们按照中国注册会计师审计准则的规定执行了审计工作。审计报告的“注册会计师对财务</w:t>
      </w:r>
    </w:p>
    <w:p>
      <w:r>
        <w:t>报表审计的责任”部分进一步阐述了我们在这些准则下的责任。按照中国注册会计师职业道德守</w:t>
      </w:r>
    </w:p>
    <w:p>
      <w:r>
        <w:t>则，我们独立于上海机场，并履行了职业道德方面的其他责任。我们相信，我们获取的审计证据</w:t>
      </w:r>
    </w:p>
    <w:p>
      <w:r>
        <w:t xml:space="preserve">是充分、适当的，为发表审计意见提供了基础。 </w:t>
      </w:r>
    </w:p>
    <w:p>
      <w:r/>
    </w:p>
    <w:p>
      <w:r>
        <w:t xml:space="preserve">三、 关键审计事项 </w:t>
      </w:r>
    </w:p>
    <w:p>
      <w:r>
        <w:t>关键审计事项是我们根据职业判断，认为对本期财务报表审计最为重要的事项。这些事项的</w:t>
      </w:r>
    </w:p>
    <w:p>
      <w:r>
        <w:t>应对以对财务报表整体进行审计并形成审计意见为背景，我们不对这些事项单独发表意见。我们</w:t>
      </w:r>
    </w:p>
    <w:p>
      <w:r>
        <w:t xml:space="preserve">确定下列事项是需要在审计报告中沟通的关键审计事项。 </w:t>
      </w:r>
    </w:p>
    <w:p>
      <w:r/>
    </w:p>
    <w:p>
      <w:r>
        <w:t xml:space="preserve">关键审计事项 </w:t>
      </w:r>
    </w:p>
    <w:p>
      <w:r/>
    </w:p>
    <w:p>
      <w:r>
        <w:t xml:space="preserve">该事项在审计中是如何应对的 </w:t>
      </w:r>
    </w:p>
    <w:p>
      <w:r/>
    </w:p>
    <w:p>
      <w:r>
        <w:t xml:space="preserve">收入确认 </w:t>
      </w:r>
    </w:p>
    <w:p>
      <w:r>
        <w:t>2018 年 度 合 并 财 务 报 表 中 主 营 业 务 收 入</w:t>
      </w:r>
    </w:p>
    <w:p>
      <w:r>
        <w:t>931,311.47 万元，同期增长 15.51%。财务报表对营业</w:t>
      </w:r>
    </w:p>
    <w:p>
      <w:r>
        <w:t>收入的披露请参见附注三（二十八）、附注五（五十二）</w:t>
      </w:r>
    </w:p>
    <w:p>
      <w:r>
        <w:t xml:space="preserve">及附注十六（四）。 </w:t>
      </w:r>
    </w:p>
    <w:p>
      <w:r>
        <w:t>上海机场航空性业务收入如起降费、停场费、客桥费、</w:t>
      </w:r>
    </w:p>
    <w:p>
      <w:r>
        <w:t>旅客服务费、安检费等相关收费，在劳务已经提供、收</w:t>
      </w:r>
    </w:p>
    <w:p>
      <w:r>
        <w:t xml:space="preserve">到价款或取得收取价款的依据时确认营业收入； </w:t>
      </w:r>
    </w:p>
    <w:p>
      <w:r>
        <w:t>经营权转让收入，上海机场授权若干经营方于浦东机场</w:t>
      </w:r>
    </w:p>
    <w:p>
      <w:r>
        <w:t>内经营零售、餐饮、广告、贵宾服务等业务并向其收取</w:t>
      </w:r>
    </w:p>
    <w:p>
      <w:r>
        <w:t>经营权转让费。经营权转让费按经营方销售额的一定比</w:t>
      </w:r>
    </w:p>
    <w:p>
      <w:r>
        <w:t xml:space="preserve">例或约定的最低保底金额孰高按月予以确认收入； </w:t>
      </w:r>
    </w:p>
    <w:p>
      <w:r>
        <w:t xml:space="preserve">能源转供收入于能源提供时确认； </w:t>
      </w:r>
    </w:p>
    <w:p>
      <w:r>
        <w:t>设备、场地等租赁收入根据相关合同或协议约定的收费</w:t>
      </w:r>
    </w:p>
    <w:p>
      <w:r>
        <w:t xml:space="preserve">时间和方法计算确定； </w:t>
      </w:r>
    </w:p>
    <w:p>
      <w:r>
        <w:t xml:space="preserve">停车费收入于停车服务提供时确认。 </w:t>
      </w:r>
    </w:p>
    <w:p>
      <w:r>
        <w:t>由于收入是上海机场的关键业绩指标之一，收入确认的</w:t>
      </w:r>
    </w:p>
    <w:p>
      <w:r>
        <w:t>准确性和完整性对上海机场的利润影响较大。因此我们</w:t>
      </w:r>
    </w:p>
    <w:p>
      <w:r>
        <w:t xml:space="preserve">将收入确认作为上海机场的关键审计事项。 </w:t>
      </w:r>
    </w:p>
    <w:p>
      <w:r/>
    </w:p>
    <w:p>
      <w:r>
        <w:t>了解和评价管理层与收入确认相关的关键内部控制</w:t>
      </w:r>
    </w:p>
    <w:p>
      <w:r>
        <w:t xml:space="preserve">的设计和运行有效性； </w:t>
      </w:r>
    </w:p>
    <w:p>
      <w:r>
        <w:t>获取业务系统的业务量数据，根据民航局发布的航</w:t>
      </w:r>
    </w:p>
    <w:p>
      <w:r>
        <w:t>空性收费标准复核各个航空公司的航空性业务收入，验</w:t>
      </w:r>
    </w:p>
    <w:p>
      <w:r>
        <w:t xml:space="preserve">证航空性业务收入的准确性和完整性； </w:t>
      </w:r>
    </w:p>
    <w:p>
      <w:r>
        <w:t>对于经营权转让收入，根据双方合同约定的收费标</w:t>
      </w:r>
    </w:p>
    <w:p>
      <w:r>
        <w:t xml:space="preserve">准，复核报告期应计经营权转让收入的准确性和完整性； </w:t>
      </w:r>
    </w:p>
    <w:p>
      <w:r>
        <w:t>对于能源转供收入，获取转供能源的抄表数，根据</w:t>
      </w:r>
    </w:p>
    <w:p>
      <w:r>
        <w:t xml:space="preserve">能源转供价格，复核能源转供收入； </w:t>
      </w:r>
    </w:p>
    <w:p>
      <w:r>
        <w:t>设备、场地等租赁收入，对本年记录的租赁收入选</w:t>
      </w:r>
    </w:p>
    <w:p>
      <w:r>
        <w:t>取样本，根据合同约定的租赁期间、租赁价格，复核报</w:t>
      </w:r>
    </w:p>
    <w:p>
      <w:r>
        <w:t xml:space="preserve">告期应计租金收入的准确性和完整性； </w:t>
      </w:r>
    </w:p>
    <w:p>
      <w:r>
        <w:t>停车费收入，抽查车辆的进出记录，验证对应收入</w:t>
      </w:r>
    </w:p>
    <w:p>
      <w:r>
        <w:t xml:space="preserve">的真实性及准确性； </w:t>
      </w:r>
    </w:p>
    <w:p>
      <w:r>
        <w:t>根据客户交易的金额，选择样本执行实质性细节测</w:t>
      </w:r>
    </w:p>
    <w:p>
      <w:r>
        <w:t xml:space="preserve">试，验证收入的真实性及准确性； </w:t>
      </w:r>
    </w:p>
    <w:p>
      <w:r>
        <w:t xml:space="preserve">根据客户交易的金额，挑选样本执行函证程序； </w:t>
      </w:r>
    </w:p>
    <w:p>
      <w:r>
        <w:t>获取资产负债表日前后记录的收入交易，选取样本，</w:t>
      </w:r>
    </w:p>
    <w:p>
      <w:r>
        <w:t>核对业务数据实际发生时间，验证收入是否被记录于恰</w:t>
      </w:r>
    </w:p>
    <w:p>
      <w:r>
        <w:t xml:space="preserve">当的会计期间。 </w:t>
      </w:r>
    </w:p>
    <w:p>
      <w:r/>
    </w:p>
    <w:p>
      <w:r>
        <w:t xml:space="preserve">四、 其他信息 </w:t>
      </w:r>
    </w:p>
    <w:p>
      <w:r>
        <w:t>上海机场管理层（以下简称管理层）对其他信息负责。其他信息包括上海机场 2018 年年度报</w:t>
      </w:r>
    </w:p>
    <w:p>
      <w:r>
        <w:t xml:space="preserve">告中涵盖的信息，但不包括财务报表和我们的审计报告。 </w:t>
      </w:r>
    </w:p>
    <w:p>
      <w:r>
        <w:t>我们对财务报表发表的审计意见不涵盖其他信息，我们也不对其他信息发表任何形式的鉴证</w:t>
      </w:r>
    </w:p>
    <w:p>
      <w:r>
        <w:t xml:space="preserve">结论。 </w:t>
      </w:r>
    </w:p>
    <w:p>
      <w:r/>
    </w:p>
    <w:p>
      <w:r>
        <w:t xml:space="preserve">46 / 139 </w:t>
      </w:r>
    </w:p>
    <w:p>
      <w:r/>
    </w:p>
    <w:p>
      <w:r>
        <w:t xml:space="preserve"> </w:t>
      </w:r>
    </w:p>
    <w:p>
      <w:r>
        <w:t xml:space="preserve"> </w:t>
      </w:r>
    </w:p>
    <w:p>
      <w:r>
        <w:t xml:space="preserve"> </w:t>
      </w:r>
    </w:p>
    <w:p>
      <w:r>
        <w:t xml:space="preserve"> </w:t>
      </w:r>
    </w:p>
    <w:p>
      <w:r>
        <w:t xml:space="preserve"> </w:t>
      </w:r>
    </w:p>
    <w:p>
      <w:r>
        <w:t xml:space="preserve">2018 年年度报告 </w:t>
      </w:r>
    </w:p>
    <w:p>
      <w:r/>
    </w:p>
    <w:p>
      <w:r>
        <w:t>结合我们对财务报表的审计，我们的责任是阅读其他信息，在此过程中，考虑其他信息是否</w:t>
      </w:r>
    </w:p>
    <w:p>
      <w:r>
        <w:t xml:space="preserve">与财务报表或我们在审计过程中了解到的情况存在重大不一致或者似乎存在重大错报。 </w:t>
      </w:r>
    </w:p>
    <w:p>
      <w:r>
        <w:t>基于我们已执行的工作，如果我们确定其他信息存在重大错报，我们应当报告该事实。在这</w:t>
      </w:r>
    </w:p>
    <w:p>
      <w:r>
        <w:t xml:space="preserve">方面，我们无任何事项需要报告。 </w:t>
      </w:r>
    </w:p>
    <w:p>
      <w:r/>
    </w:p>
    <w:p>
      <w:r>
        <w:t xml:space="preserve">五、 管理层和治理层对财务报表的责任 </w:t>
      </w:r>
    </w:p>
    <w:p>
      <w:r>
        <w:t>管理层负责按照企业会计准则的规定编制财务报表，使其实现公允反映，并设计、执行和维</w:t>
      </w:r>
    </w:p>
    <w:p>
      <w:r>
        <w:t xml:space="preserve">护必要的内部控制，以使财务报表不存在由于舞弊或错误导致的重大错报。 </w:t>
      </w:r>
    </w:p>
    <w:p>
      <w:r>
        <w:t>在编制财务报表时，管理层负责评估上海机场的持续经营能力，披露与持续经营相关的事项</w:t>
      </w:r>
    </w:p>
    <w:p>
      <w:r>
        <w:t xml:space="preserve">（如适用），并运用持续经营假设，除非计划进行清算、终止运营或别无其他现实的选择。 </w:t>
      </w:r>
    </w:p>
    <w:p>
      <w:r>
        <w:t xml:space="preserve">治理层负责监督上海机场的财务报告过程。 </w:t>
      </w:r>
    </w:p>
    <w:p>
      <w:r/>
    </w:p>
    <w:p>
      <w:r>
        <w:t xml:space="preserve">六、 注册会计师对财务报表审计的责任 </w:t>
      </w:r>
    </w:p>
    <w:p>
      <w:r>
        <w:t>我们的目标是对财务报表整体是否不存在由于舞弊或错误导致的重大错报获取合理保证，并</w:t>
      </w:r>
    </w:p>
    <w:p>
      <w:r>
        <w:t>出具包含审计意见的审计报告。合理保证是高水平的保证，但并不能保证按照审计准则执行的审</w:t>
      </w:r>
    </w:p>
    <w:p>
      <w:r>
        <w:t>计在某一重大错报存在时总能发现。错报可能由于舞弊或错误导致，如果合理预期错报单独或汇</w:t>
      </w:r>
    </w:p>
    <w:p>
      <w:r>
        <w:t xml:space="preserve">总起来可能影响财务报表使用者依据财务报表作出的经济决策，则通常认为错报是重大的。 </w:t>
      </w:r>
    </w:p>
    <w:p>
      <w:r>
        <w:t>在按照审计准则执行审计工作的过程中，我们运用职业判断，并保持职业怀疑。同时，我们</w:t>
      </w:r>
    </w:p>
    <w:p>
      <w:r>
        <w:t xml:space="preserve">也执行以下工作： </w:t>
      </w:r>
    </w:p>
    <w:p>
      <w:r>
        <w:t>（1）识别和评估由于舞弊或错误导致的财务报表重大错报风险，设计和实施审计程序以应对</w:t>
      </w:r>
    </w:p>
    <w:p>
      <w:r>
        <w:t>这些风险，并获取充分、适当的审计证据，作为发表审计意见的基础。由于舞弊可能涉及串通、</w:t>
      </w:r>
    </w:p>
    <w:p>
      <w:r>
        <w:t>伪造、故意遗漏、虚假陈述或凌驾于内部控制之上，未能发现由于舞弊导致的重大错报的风险高</w:t>
      </w:r>
    </w:p>
    <w:p>
      <w:r>
        <w:t xml:space="preserve">于未能发现由于错误导致的重大错报的风险。 </w:t>
      </w:r>
    </w:p>
    <w:p>
      <w:r>
        <w:t xml:space="preserve">（2）了解与审计相关的内部控制，以设计恰当的审计程序。 </w:t>
      </w:r>
    </w:p>
    <w:p>
      <w:r>
        <w:t xml:space="preserve">（3）评价管理层选用会计政策的恰当性和作出会计估计及相关披露的合理性。 </w:t>
      </w:r>
    </w:p>
    <w:p>
      <w:r>
        <w:t>（4）对管理层使用持续经营假设的恰当性得出结论。同时，根据获取的审计证据，就可能导</w:t>
      </w:r>
    </w:p>
    <w:p>
      <w:r>
        <w:t>致对上海机场持续经营能力产生重大疑虑的事项或情况是否存在重大不确定性得出结论。如果我</w:t>
      </w:r>
    </w:p>
    <w:p>
      <w:r>
        <w:t>们得出结论认为存在重大不确定性，审计准则要求我们在审计报告中提请报表使用者注意财务报</w:t>
      </w:r>
    </w:p>
    <w:p>
      <w:r>
        <w:t>表中的相关披露；如果披露不充分，我们应当发表非无保留意见。我们的结论基于截至审计报告</w:t>
      </w:r>
    </w:p>
    <w:p>
      <w:r>
        <w:t xml:space="preserve">日可获得的信息。然而，未来的事项或情况可能导致上海机场不能持续经营。 </w:t>
      </w:r>
    </w:p>
    <w:p>
      <w:r>
        <w:t>（5）评价财务报表的总体列报、结构和内容（包括披露），并评价财务报表是否公允反映相</w:t>
      </w:r>
    </w:p>
    <w:p>
      <w:r>
        <w:t xml:space="preserve">关交易和事项。 </w:t>
      </w:r>
    </w:p>
    <w:p>
      <w:r>
        <w:t>（6）就上海机场中实体或业务活动的财务信息获取充分、适当的审计证据，以对财务报表发</w:t>
      </w:r>
    </w:p>
    <w:p>
      <w:r>
        <w:t xml:space="preserve">表审计意见。我们负责指导、监督和执行集团审计，并对审计意见承担全部责任。 </w:t>
      </w:r>
    </w:p>
    <w:p>
      <w:r>
        <w:t>我们与治理层就计划的审计范围、时间安排和重大审计发现等事项进行沟通，包括沟通我们</w:t>
      </w:r>
    </w:p>
    <w:p>
      <w:r>
        <w:t xml:space="preserve">在审计中识别出的值得关注的内部控制缺陷。 </w:t>
      </w:r>
    </w:p>
    <w:p>
      <w:r>
        <w:t>我们还就已遵守与独立性相关的职业道德要求向治理层提供声明，并与治理层沟通可能被合</w:t>
      </w:r>
    </w:p>
    <w:p>
      <w:r>
        <w:t xml:space="preserve">理认为影响我们独立性的所有关系和其他事项，以及相关的防范措施（如适用）。 </w:t>
      </w:r>
    </w:p>
    <w:p>
      <w:r>
        <w:t>从与治理层沟通过的事项中，我们确定哪些事项对本期财务报表审计最为重要，因而构成关</w:t>
      </w:r>
    </w:p>
    <w:p>
      <w:r>
        <w:t>键审计事项。我们在审计报告中描述这些事项，除非法律法规禁止公开披露这些事项，或在极少</w:t>
      </w:r>
    </w:p>
    <w:p>
      <w:r>
        <w:t>数情形下，如果合理预期在审计报告中沟通某事项造成的负面后果超过在公众利益方面产生的益</w:t>
      </w:r>
    </w:p>
    <w:p>
      <w:r>
        <w:t xml:space="preserve">处，我们确定不应在审计报告中沟通该事项。 </w:t>
      </w:r>
    </w:p>
    <w:p>
      <w:r/>
    </w:p>
    <w:p>
      <w:r>
        <w:t xml:space="preserve">立信会计师事务所                            中国注册会计师：郑晓东（项目合伙人） </w:t>
      </w:r>
    </w:p>
    <w:p>
      <w:r>
        <w:t xml:space="preserve">（特殊普通合伙） </w:t>
      </w:r>
    </w:p>
    <w:p>
      <w:r/>
    </w:p>
    <w:p>
      <w:r>
        <w:t xml:space="preserve">                                             中国注册会计师：周  莉 </w:t>
      </w:r>
    </w:p>
    <w:p>
      <w:r/>
    </w:p>
    <w:p>
      <w:r>
        <w:t xml:space="preserve">中国•上海  </w:t>
      </w:r>
    </w:p>
    <w:p>
      <w:r/>
    </w:p>
    <w:p>
      <w:r>
        <w:t xml:space="preserve">                               二〇一九年三月二十一日 </w:t>
      </w:r>
    </w:p>
    <w:p>
      <w:r/>
    </w:p>
    <w:p>
      <w:r>
        <w:t xml:space="preserve">47 / 139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财务报表 </w:t>
      </w:r>
    </w:p>
    <w:p>
      <w:r/>
    </w:p>
    <w:p>
      <w:r>
        <w:t xml:space="preserve">合并资产负债表 </w:t>
      </w:r>
    </w:p>
    <w:p>
      <w:r>
        <w:t xml:space="preserve">2018 年 12 月 31 日 </w:t>
      </w:r>
    </w:p>
    <w:p>
      <w:r>
        <w:t xml:space="preserve">编制单位: 上海国际机场股份有限公司 </w:t>
      </w:r>
    </w:p>
    <w:p>
      <w:r/>
    </w:p>
    <w:p>
      <w:r>
        <w:t xml:space="preserve">项目 </w:t>
      </w:r>
    </w:p>
    <w:p>
      <w:r/>
    </w:p>
    <w:p>
      <w:r>
        <w:t xml:space="preserve">附注五 </w:t>
      </w:r>
    </w:p>
    <w:p>
      <w:r/>
    </w:p>
    <w:p>
      <w:r>
        <w:t xml:space="preserve">期末余额 </w:t>
      </w:r>
    </w:p>
    <w:p>
      <w:r/>
    </w:p>
    <w:p>
      <w:r>
        <w:t xml:space="preserve">单位:元  币种:人民币 </w:t>
      </w:r>
    </w:p>
    <w:p>
      <w:r>
        <w:t xml:space="preserve">期初余额 </w:t>
      </w:r>
    </w:p>
    <w:p>
      <w:r/>
    </w:p>
    <w:p>
      <w:r>
        <w:t xml:space="preserve">流动资产： </w:t>
      </w:r>
    </w:p>
    <w:p>
      <w:r>
        <w:t xml:space="preserve">货币资金 </w:t>
      </w:r>
    </w:p>
    <w:p>
      <w:r>
        <w:t xml:space="preserve">结算备付金 </w:t>
      </w:r>
    </w:p>
    <w:p>
      <w:r>
        <w:t xml:space="preserve">拆出资金 </w:t>
      </w:r>
    </w:p>
    <w:p>
      <w:r>
        <w:t>以公允价值计量且其变动计入当期损</w:t>
      </w:r>
    </w:p>
    <w:p>
      <w:r>
        <w:t xml:space="preserve">益的金融资产 </w:t>
      </w:r>
    </w:p>
    <w:p>
      <w:r>
        <w:t xml:space="preserve">衍生金融资产 </w:t>
      </w:r>
    </w:p>
    <w:p>
      <w:r>
        <w:t xml:space="preserve">应收票据及应收账款 </w:t>
      </w:r>
    </w:p>
    <w:p>
      <w:r>
        <w:t xml:space="preserve">其中：应收票据 </w:t>
      </w:r>
    </w:p>
    <w:p>
      <w:r>
        <w:t xml:space="preserve">应收账款 </w:t>
      </w:r>
    </w:p>
    <w:p>
      <w:r>
        <w:t xml:space="preserve">预付款项 </w:t>
      </w:r>
    </w:p>
    <w:p>
      <w:r>
        <w:t xml:space="preserve">应收保费 </w:t>
      </w:r>
    </w:p>
    <w:p>
      <w:r>
        <w:t xml:space="preserve">应收分保账款 </w:t>
      </w:r>
    </w:p>
    <w:p>
      <w:r>
        <w:t xml:space="preserve">应收分保合同准备金 </w:t>
      </w:r>
    </w:p>
    <w:p>
      <w:r>
        <w:t xml:space="preserve">其他应收款 </w:t>
      </w:r>
    </w:p>
    <w:p>
      <w:r>
        <w:t xml:space="preserve">其中：应收利息 </w:t>
      </w:r>
    </w:p>
    <w:p>
      <w:r>
        <w:t xml:space="preserve">应收股利 </w:t>
      </w:r>
    </w:p>
    <w:p>
      <w:r>
        <w:t xml:space="preserve">买入返售金融资产 </w:t>
      </w:r>
    </w:p>
    <w:p>
      <w:r>
        <w:t xml:space="preserve">存货 </w:t>
      </w:r>
    </w:p>
    <w:p>
      <w:r>
        <w:t xml:space="preserve">持有待售资产 </w:t>
      </w:r>
    </w:p>
    <w:p>
      <w:r>
        <w:t xml:space="preserve">一年内到期的非流动资产 </w:t>
      </w:r>
    </w:p>
    <w:p>
      <w:r>
        <w:t xml:space="preserve">其他流动资产 </w:t>
      </w:r>
    </w:p>
    <w:p>
      <w:r>
        <w:t xml:space="preserve">流动资产合计 </w:t>
      </w:r>
    </w:p>
    <w:p>
      <w:r>
        <w:t xml:space="preserve">非流动资产： </w:t>
      </w:r>
    </w:p>
    <w:p>
      <w:r>
        <w:t xml:space="preserve">发放贷款和垫款 </w:t>
      </w:r>
    </w:p>
    <w:p>
      <w:r>
        <w:t xml:space="preserve">可供出售金融资产 </w:t>
      </w:r>
    </w:p>
    <w:p>
      <w:r>
        <w:t xml:space="preserve">持有至到期投资 </w:t>
      </w:r>
    </w:p>
    <w:p>
      <w:r>
        <w:t xml:space="preserve">长期应收款 </w:t>
      </w:r>
    </w:p>
    <w:p>
      <w:r>
        <w:t xml:space="preserve">长期股权投资 </w:t>
      </w:r>
    </w:p>
    <w:p>
      <w:r>
        <w:t xml:space="preserve">投资性房地产 </w:t>
      </w:r>
    </w:p>
    <w:p>
      <w:r>
        <w:t xml:space="preserve">固定资产 </w:t>
      </w:r>
    </w:p>
    <w:p>
      <w:r>
        <w:t xml:space="preserve">在建工程 </w:t>
      </w:r>
    </w:p>
    <w:p>
      <w:r>
        <w:t xml:space="preserve">生产性生物资产 </w:t>
      </w:r>
    </w:p>
    <w:p>
      <w:r>
        <w:t xml:space="preserve">油气资产 </w:t>
      </w:r>
    </w:p>
    <w:p>
      <w:r>
        <w:t xml:space="preserve">无形资产 </w:t>
      </w:r>
    </w:p>
    <w:p>
      <w:r>
        <w:t xml:space="preserve">开发支出 </w:t>
      </w:r>
    </w:p>
    <w:p>
      <w:r>
        <w:t xml:space="preserve">商誉 </w:t>
      </w:r>
    </w:p>
    <w:p>
      <w:r>
        <w:t xml:space="preserve">长期待摊费用 </w:t>
      </w:r>
    </w:p>
    <w:p>
      <w:r>
        <w:t xml:space="preserve">递延所得税资产 </w:t>
      </w:r>
    </w:p>
    <w:p>
      <w:r>
        <w:t xml:space="preserve">其他非流动资产 </w:t>
      </w:r>
    </w:p>
    <w:p>
      <w:r>
        <w:t xml:space="preserve">非流动资产合计 </w:t>
      </w:r>
    </w:p>
    <w:p>
      <w:r>
        <w:t xml:space="preserve">资产总计 </w:t>
      </w:r>
    </w:p>
    <w:p>
      <w:r>
        <w:t xml:space="preserve">流动负债： </w:t>
      </w:r>
    </w:p>
    <w:p>
      <w:r/>
    </w:p>
    <w:p>
      <w:r>
        <w:t xml:space="preserve">（一） </w:t>
      </w:r>
    </w:p>
    <w:p>
      <w:r/>
    </w:p>
    <w:p>
      <w:r>
        <w:t xml:space="preserve">8,765,514,059.15 </w:t>
      </w:r>
    </w:p>
    <w:p>
      <w:r/>
    </w:p>
    <w:p>
      <w:r>
        <w:t xml:space="preserve">8,763,967,286.80 </w:t>
      </w:r>
    </w:p>
    <w:p>
      <w:r/>
    </w:p>
    <w:p>
      <w:r>
        <w:t xml:space="preserve">（四） </w:t>
      </w:r>
    </w:p>
    <w:p>
      <w:r/>
    </w:p>
    <w:p>
      <w:r>
        <w:t xml:space="preserve">1,314,326,982.33 </w:t>
      </w:r>
    </w:p>
    <w:p>
      <w:r/>
    </w:p>
    <w:p>
      <w:r>
        <w:t xml:space="preserve">1,188,793,935.53 </w:t>
      </w:r>
    </w:p>
    <w:p>
      <w:r/>
    </w:p>
    <w:p>
      <w:r>
        <w:t xml:space="preserve">（五） </w:t>
      </w:r>
    </w:p>
    <w:p>
      <w:r/>
    </w:p>
    <w:p>
      <w:r>
        <w:t xml:space="preserve">1,314,326,982.33 </w:t>
      </w:r>
    </w:p>
    <w:p>
      <w:r>
        <w:t xml:space="preserve">18,945,175.47 </w:t>
      </w:r>
    </w:p>
    <w:p>
      <w:r/>
    </w:p>
    <w:p>
      <w:r>
        <w:t xml:space="preserve">1,188,793,935.53 </w:t>
      </w:r>
    </w:p>
    <w:p>
      <w:r>
        <w:t xml:space="preserve">33,526,366.62 </w:t>
      </w:r>
    </w:p>
    <w:p>
      <w:r/>
    </w:p>
    <w:p>
      <w:r>
        <w:t xml:space="preserve">（六） </w:t>
      </w:r>
    </w:p>
    <w:p>
      <w:r/>
    </w:p>
    <w:p>
      <w:r>
        <w:t xml:space="preserve">54,464,499.14 </w:t>
      </w:r>
    </w:p>
    <w:p>
      <w:r>
        <w:t xml:space="preserve">23,194,645.34 </w:t>
      </w:r>
    </w:p>
    <w:p>
      <w:r>
        <w:t xml:space="preserve">24,722,580.00 </w:t>
      </w:r>
    </w:p>
    <w:p>
      <w:r/>
    </w:p>
    <w:p>
      <w:r>
        <w:t xml:space="preserve">74,197,855.79 </w:t>
      </w:r>
    </w:p>
    <w:p>
      <w:r>
        <w:t xml:space="preserve">56,726,792.41 </w:t>
      </w:r>
    </w:p>
    <w:p>
      <w:r>
        <w:t xml:space="preserve">6,046,500.00 </w:t>
      </w:r>
    </w:p>
    <w:p>
      <w:r/>
    </w:p>
    <w:p>
      <w:r>
        <w:t xml:space="preserve">（七） </w:t>
      </w:r>
    </w:p>
    <w:p>
      <w:r/>
    </w:p>
    <w:p>
      <w:r>
        <w:t xml:space="preserve">19,955,267.27 </w:t>
      </w:r>
    </w:p>
    <w:p>
      <w:r/>
    </w:p>
    <w:p>
      <w:r>
        <w:t xml:space="preserve">18,704,158.65 </w:t>
      </w:r>
    </w:p>
    <w:p>
      <w:r/>
    </w:p>
    <w:p>
      <w:r>
        <w:t xml:space="preserve">（十） </w:t>
      </w:r>
    </w:p>
    <w:p>
      <w:r/>
    </w:p>
    <w:p>
      <w:r>
        <w:t xml:space="preserve">463,486,131.19 </w:t>
      </w:r>
    </w:p>
    <w:p>
      <w:r>
        <w:t xml:space="preserve">415,978.77 </w:t>
      </w:r>
    </w:p>
    <w:p>
      <w:r>
        <w:t xml:space="preserve">10,636,692,114.55 10,079,605,582.16 </w:t>
      </w:r>
    </w:p>
    <w:p>
      <w:r/>
    </w:p>
    <w:p>
      <w:r>
        <w:t xml:space="preserve">（十一） </w:t>
      </w:r>
    </w:p>
    <w:p>
      <w:r/>
    </w:p>
    <w:p>
      <w:r>
        <w:t xml:space="preserve">1,800,000.00 </w:t>
      </w:r>
    </w:p>
    <w:p>
      <w:r/>
    </w:p>
    <w:p>
      <w:r>
        <w:t xml:space="preserve">1,800,000.00 </w:t>
      </w:r>
    </w:p>
    <w:p>
      <w:r/>
    </w:p>
    <w:p>
      <w:r>
        <w:t xml:space="preserve">（十四） </w:t>
      </w:r>
    </w:p>
    <w:p>
      <w:r/>
    </w:p>
    <w:p>
      <w:r>
        <w:t xml:space="preserve">3,244,916,132.54 </w:t>
      </w:r>
    </w:p>
    <w:p>
      <w:r/>
    </w:p>
    <w:p>
      <w:r>
        <w:t xml:space="preserve">2,737,271,871.76 </w:t>
      </w:r>
    </w:p>
    <w:p>
      <w:r/>
    </w:p>
    <w:p>
      <w:r>
        <w:t xml:space="preserve">（十六） </w:t>
      </w:r>
    </w:p>
    <w:p>
      <w:r>
        <w:t xml:space="preserve">（十七） </w:t>
      </w:r>
    </w:p>
    <w:p>
      <w:r/>
    </w:p>
    <w:p>
      <w:r>
        <w:t xml:space="preserve">8,511,568,757.09 </w:t>
      </w:r>
    </w:p>
    <w:p>
      <w:r>
        <w:t xml:space="preserve">8,155,808,672.60 </w:t>
      </w:r>
    </w:p>
    <w:p>
      <w:r/>
    </w:p>
    <w:p>
      <w:r>
        <w:t xml:space="preserve">9,058,773,060.90 </w:t>
      </w:r>
    </w:p>
    <w:p>
      <w:r>
        <w:t xml:space="preserve">5,310,375,272.32 </w:t>
      </w:r>
    </w:p>
    <w:p>
      <w:r/>
    </w:p>
    <w:p>
      <w:r>
        <w:t xml:space="preserve">（二十） </w:t>
      </w:r>
    </w:p>
    <w:p>
      <w:r/>
    </w:p>
    <w:p>
      <w:r>
        <w:t xml:space="preserve">347,919,898.16 </w:t>
      </w:r>
    </w:p>
    <w:p>
      <w:r/>
    </w:p>
    <w:p>
      <w:r>
        <w:t xml:space="preserve">347,361,798.66 </w:t>
      </w:r>
    </w:p>
    <w:p>
      <w:r/>
    </w:p>
    <w:p>
      <w:r>
        <w:t xml:space="preserve">（二十三） </w:t>
      </w:r>
    </w:p>
    <w:p>
      <w:r>
        <w:t xml:space="preserve">（二十四） </w:t>
      </w:r>
    </w:p>
    <w:p>
      <w:r>
        <w:t xml:space="preserve">（二十五） </w:t>
      </w:r>
    </w:p>
    <w:p>
      <w:r/>
    </w:p>
    <w:p>
      <w:r>
        <w:t xml:space="preserve">23,611,646.59 </w:t>
      </w:r>
    </w:p>
    <w:p>
      <w:r>
        <w:t xml:space="preserve">6,411,935.39 </w:t>
      </w:r>
    </w:p>
    <w:p>
      <w:r/>
    </w:p>
    <w:p>
      <w:r>
        <w:t xml:space="preserve">5,477,580.67 </w:t>
      </w:r>
    </w:p>
    <w:p>
      <w:r>
        <w:t xml:space="preserve">6,622,744.36 </w:t>
      </w:r>
    </w:p>
    <w:p>
      <w:r>
        <w:t xml:space="preserve">111,596.12 </w:t>
      </w:r>
    </w:p>
    <w:p>
      <w:r>
        <w:t xml:space="preserve">20,292,037,042.37 17,467,793,924.79 </w:t>
      </w:r>
    </w:p>
    <w:p>
      <w:r>
        <w:t xml:space="preserve">30,928,729,156.92 27,547,399,506.95 </w:t>
      </w:r>
    </w:p>
    <w:p>
      <w:r/>
    </w:p>
    <w:p>
      <w:r>
        <w:t xml:space="preserve">48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短期借款 </w:t>
      </w:r>
    </w:p>
    <w:p>
      <w:r>
        <w:t xml:space="preserve">向中央银行借款 </w:t>
      </w:r>
    </w:p>
    <w:p>
      <w:r>
        <w:t xml:space="preserve">吸收存款及同业存放 </w:t>
      </w:r>
    </w:p>
    <w:p>
      <w:r>
        <w:t xml:space="preserve">拆入资金 </w:t>
      </w:r>
    </w:p>
    <w:p>
      <w:r>
        <w:t>以公允价值计量且其变动计入当期损</w:t>
      </w:r>
    </w:p>
    <w:p>
      <w:r>
        <w:t xml:space="preserve">益的金融负债 </w:t>
      </w:r>
    </w:p>
    <w:p>
      <w:r>
        <w:t xml:space="preserve">衍生金融负债 </w:t>
      </w:r>
    </w:p>
    <w:p>
      <w:r>
        <w:t xml:space="preserve">应付票据及应付账款 </w:t>
      </w:r>
    </w:p>
    <w:p>
      <w:r>
        <w:t xml:space="preserve">其中：应付账款 </w:t>
      </w:r>
    </w:p>
    <w:p>
      <w:r>
        <w:t xml:space="preserve">预收款项 </w:t>
      </w:r>
    </w:p>
    <w:p>
      <w:r>
        <w:t xml:space="preserve">卖出回购金融资产款 </w:t>
      </w:r>
    </w:p>
    <w:p>
      <w:r>
        <w:t xml:space="preserve">应付手续费及佣金 </w:t>
      </w:r>
    </w:p>
    <w:p>
      <w:r>
        <w:t xml:space="preserve">应付职工薪酬 </w:t>
      </w:r>
    </w:p>
    <w:p>
      <w:r>
        <w:t xml:space="preserve">应交税费 </w:t>
      </w:r>
    </w:p>
    <w:p>
      <w:r>
        <w:t xml:space="preserve">其他应付款 </w:t>
      </w:r>
    </w:p>
    <w:p>
      <w:r>
        <w:t xml:space="preserve">其中：应付利息 </w:t>
      </w:r>
    </w:p>
    <w:p>
      <w:r>
        <w:t xml:space="preserve">应付股利 </w:t>
      </w:r>
    </w:p>
    <w:p>
      <w:r>
        <w:t xml:space="preserve">应付分保账款 </w:t>
      </w:r>
    </w:p>
    <w:p>
      <w:r>
        <w:t xml:space="preserve">保险合同准备金 </w:t>
      </w:r>
    </w:p>
    <w:p>
      <w:r>
        <w:t xml:space="preserve">代理买卖证券款 </w:t>
      </w:r>
    </w:p>
    <w:p>
      <w:r>
        <w:t xml:space="preserve">代理承销证券款 </w:t>
      </w:r>
    </w:p>
    <w:p>
      <w:r>
        <w:t xml:space="preserve">持有待售负债 </w:t>
      </w:r>
    </w:p>
    <w:p>
      <w:r>
        <w:t xml:space="preserve">一年内到期的非流动负债 </w:t>
      </w:r>
    </w:p>
    <w:p>
      <w:r>
        <w:t xml:space="preserve">其他流动负债 </w:t>
      </w:r>
    </w:p>
    <w:p>
      <w:r>
        <w:t xml:space="preserve">流动负债合计 </w:t>
      </w:r>
    </w:p>
    <w:p>
      <w:r>
        <w:t xml:space="preserve">非流动负债： </w:t>
      </w:r>
    </w:p>
    <w:p>
      <w:r>
        <w:t xml:space="preserve">长期借款 </w:t>
      </w:r>
    </w:p>
    <w:p>
      <w:r>
        <w:t xml:space="preserve">应付债券 </w:t>
      </w:r>
    </w:p>
    <w:p>
      <w:r>
        <w:t xml:space="preserve">其中：优先股 </w:t>
      </w:r>
    </w:p>
    <w:p>
      <w:r>
        <w:t xml:space="preserve">永续债 </w:t>
      </w:r>
    </w:p>
    <w:p>
      <w:r>
        <w:t xml:space="preserve">长期应付款 </w:t>
      </w:r>
    </w:p>
    <w:p>
      <w:r>
        <w:t xml:space="preserve">长期应付职工薪酬 </w:t>
      </w:r>
    </w:p>
    <w:p>
      <w:r>
        <w:t xml:space="preserve">预计负债 </w:t>
      </w:r>
    </w:p>
    <w:p>
      <w:r>
        <w:t xml:space="preserve">递延收益 </w:t>
      </w:r>
    </w:p>
    <w:p>
      <w:r>
        <w:t xml:space="preserve">递延所得税负债 </w:t>
      </w:r>
    </w:p>
    <w:p>
      <w:r>
        <w:t xml:space="preserve">其他非流动负债 </w:t>
      </w:r>
    </w:p>
    <w:p>
      <w:r>
        <w:t xml:space="preserve">非流动负债合计 </w:t>
      </w:r>
    </w:p>
    <w:p>
      <w:r>
        <w:t xml:space="preserve">负债合计 </w:t>
      </w:r>
    </w:p>
    <w:p>
      <w:r>
        <w:t xml:space="preserve">所有者权益（或股东权益）： </w:t>
      </w:r>
    </w:p>
    <w:p>
      <w:r>
        <w:t xml:space="preserve">实收资本（或股本） </w:t>
      </w:r>
    </w:p>
    <w:p>
      <w:r>
        <w:t xml:space="preserve">其他权益工具 </w:t>
      </w:r>
    </w:p>
    <w:p>
      <w:r>
        <w:t xml:space="preserve">其中：优先股 </w:t>
      </w:r>
    </w:p>
    <w:p>
      <w:r>
        <w:t xml:space="preserve">永续债 </w:t>
      </w:r>
    </w:p>
    <w:p>
      <w:r>
        <w:t xml:space="preserve">资本公积 </w:t>
      </w:r>
    </w:p>
    <w:p>
      <w:r>
        <w:t xml:space="preserve">减：库存股 </w:t>
      </w:r>
    </w:p>
    <w:p>
      <w:r>
        <w:t xml:space="preserve">其他综合收益 </w:t>
      </w:r>
    </w:p>
    <w:p>
      <w:r>
        <w:t xml:space="preserve">专项储备 </w:t>
      </w:r>
    </w:p>
    <w:p>
      <w:r>
        <w:t xml:space="preserve">盈余公积 </w:t>
      </w:r>
    </w:p>
    <w:p>
      <w:r>
        <w:t xml:space="preserve">一般风险准备 </w:t>
      </w:r>
    </w:p>
    <w:p>
      <w:r/>
    </w:p>
    <w:p>
      <w:r>
        <w:t xml:space="preserve">2018 年年度报告 </w:t>
      </w:r>
    </w:p>
    <w:p>
      <w:r/>
    </w:p>
    <w:p>
      <w:r>
        <w:t xml:space="preserve">（二十九） </w:t>
      </w:r>
    </w:p>
    <w:p>
      <w:r/>
    </w:p>
    <w:p>
      <w:r>
        <w:t xml:space="preserve">（三十） </w:t>
      </w:r>
    </w:p>
    <w:p>
      <w:r/>
    </w:p>
    <w:p>
      <w:r>
        <w:t xml:space="preserve">454,045,341.58 </w:t>
      </w:r>
    </w:p>
    <w:p>
      <w:r>
        <w:t xml:space="preserve">454,045,341.58 </w:t>
      </w:r>
    </w:p>
    <w:p>
      <w:r>
        <w:t xml:space="preserve">3,136,042.44 </w:t>
      </w:r>
    </w:p>
    <w:p>
      <w:r/>
    </w:p>
    <w:p>
      <w:r>
        <w:t xml:space="preserve">286,666,292.10 </w:t>
      </w:r>
    </w:p>
    <w:p>
      <w:r>
        <w:t xml:space="preserve">286,666,292.10 </w:t>
      </w:r>
    </w:p>
    <w:p>
      <w:r>
        <w:t xml:space="preserve">3,176,395.71 </w:t>
      </w:r>
    </w:p>
    <w:p>
      <w:r/>
    </w:p>
    <w:p>
      <w:r>
        <w:t xml:space="preserve">（三十一） </w:t>
      </w:r>
    </w:p>
    <w:p>
      <w:r>
        <w:t xml:space="preserve">（三十二） </w:t>
      </w:r>
    </w:p>
    <w:p>
      <w:r>
        <w:t xml:space="preserve">（三十三） </w:t>
      </w:r>
    </w:p>
    <w:p>
      <w:r/>
    </w:p>
    <w:p>
      <w:r>
        <w:t xml:space="preserve">504,846,965.07 </w:t>
      </w:r>
    </w:p>
    <w:p>
      <w:r>
        <w:t xml:space="preserve">709,755,298.51 </w:t>
      </w:r>
    </w:p>
    <w:p>
      <w:r>
        <w:t xml:space="preserve">614,938,112.76 </w:t>
      </w:r>
    </w:p>
    <w:p>
      <w:r/>
    </w:p>
    <w:p>
      <w:r>
        <w:t xml:space="preserve">498,869,471.71 </w:t>
      </w:r>
    </w:p>
    <w:p>
      <w:r>
        <w:t xml:space="preserve">658,050,148.49 </w:t>
      </w:r>
    </w:p>
    <w:p>
      <w:r>
        <w:t xml:space="preserve">611,284,229.27 </w:t>
      </w:r>
    </w:p>
    <w:p>
      <w:r/>
    </w:p>
    <w:p>
      <w:r>
        <w:t xml:space="preserve">40,409,263.82 </w:t>
      </w:r>
    </w:p>
    <w:p>
      <w:r/>
    </w:p>
    <w:p>
      <w:r>
        <w:t xml:space="preserve">26,254,194.50 </w:t>
      </w:r>
    </w:p>
    <w:p>
      <w:r/>
    </w:p>
    <w:p>
      <w:r>
        <w:t xml:space="preserve">2,286,721,760.36 </w:t>
      </w:r>
    </w:p>
    <w:p>
      <w:r/>
    </w:p>
    <w:p>
      <w:r>
        <w:t xml:space="preserve">2,058,046,537.28 </w:t>
      </w:r>
    </w:p>
    <w:p>
      <w:r/>
    </w:p>
    <w:p>
      <w:r>
        <w:t xml:space="preserve">（四十二） </w:t>
      </w:r>
    </w:p>
    <w:p>
      <w:r/>
    </w:p>
    <w:p>
      <w:r>
        <w:t xml:space="preserve">7,500,000.00 </w:t>
      </w:r>
    </w:p>
    <w:p>
      <w:r/>
    </w:p>
    <w:p>
      <w:r>
        <w:t xml:space="preserve">8,580,000.00 </w:t>
      </w:r>
    </w:p>
    <w:p>
      <w:r/>
    </w:p>
    <w:p>
      <w:r>
        <w:t xml:space="preserve">7,500,000.00 </w:t>
      </w:r>
    </w:p>
    <w:p>
      <w:r>
        <w:t xml:space="preserve">2,294,221,760.36 </w:t>
      </w:r>
    </w:p>
    <w:p>
      <w:r/>
    </w:p>
    <w:p>
      <w:r>
        <w:t xml:space="preserve">8,580,000.00 </w:t>
      </w:r>
    </w:p>
    <w:p>
      <w:r>
        <w:t xml:space="preserve">2,066,626,537.28 </w:t>
      </w:r>
    </w:p>
    <w:p>
      <w:r/>
    </w:p>
    <w:p>
      <w:r>
        <w:t xml:space="preserve">（四十四） </w:t>
      </w:r>
    </w:p>
    <w:p>
      <w:r/>
    </w:p>
    <w:p>
      <w:r>
        <w:t xml:space="preserve">1,926,958,448.00 </w:t>
      </w:r>
    </w:p>
    <w:p>
      <w:r/>
    </w:p>
    <w:p>
      <w:r>
        <w:t xml:space="preserve">1,926,958,448.00 </w:t>
      </w:r>
    </w:p>
    <w:p>
      <w:r/>
    </w:p>
    <w:p>
      <w:r>
        <w:t xml:space="preserve">（四十六） </w:t>
      </w:r>
    </w:p>
    <w:p>
      <w:r/>
    </w:p>
    <w:p>
      <w:r>
        <w:t xml:space="preserve">2,575,497,907.54 </w:t>
      </w:r>
    </w:p>
    <w:p>
      <w:r/>
    </w:p>
    <w:p>
      <w:r>
        <w:t xml:space="preserve">2,575,497,907.54 </w:t>
      </w:r>
    </w:p>
    <w:p>
      <w:r/>
    </w:p>
    <w:p>
      <w:r>
        <w:t xml:space="preserve">（五十） </w:t>
      </w:r>
    </w:p>
    <w:p>
      <w:r/>
    </w:p>
    <w:p>
      <w:r>
        <w:t xml:space="preserve">1,309,796,168.00 </w:t>
      </w:r>
    </w:p>
    <w:p>
      <w:r/>
    </w:p>
    <w:p>
      <w:r>
        <w:t xml:space="preserve">1,309,796,168.00 </w:t>
      </w:r>
    </w:p>
    <w:p>
      <w:r/>
    </w:p>
    <w:p>
      <w:r>
        <w:t xml:space="preserve">49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未分配利润 </w:t>
      </w:r>
    </w:p>
    <w:p>
      <w:r>
        <w:t xml:space="preserve">归属于母公司所有者权益合计 </w:t>
      </w:r>
    </w:p>
    <w:p>
      <w:r>
        <w:t xml:space="preserve">少数股东权益 </w:t>
      </w:r>
    </w:p>
    <w:p>
      <w:r>
        <w:t xml:space="preserve">所有者权益（或股东权益）合计 </w:t>
      </w:r>
    </w:p>
    <w:p>
      <w:r>
        <w:t>负债和所有者权益（或股东权益）</w:t>
      </w:r>
    </w:p>
    <w:p>
      <w:r/>
    </w:p>
    <w:p>
      <w:r>
        <w:t xml:space="preserve">总计 </w:t>
      </w:r>
    </w:p>
    <w:p>
      <w:r/>
    </w:p>
    <w:p>
      <w:r>
        <w:t xml:space="preserve">（五十一） 22,433,753,801.60 19,319,957,666.55 </w:t>
      </w:r>
    </w:p>
    <w:p>
      <w:r>
        <w:t xml:space="preserve">28,246,006,325.14 25,132,210,190.09 </w:t>
      </w:r>
    </w:p>
    <w:p>
      <w:r>
        <w:t xml:space="preserve">388,501,071.42 </w:t>
      </w:r>
    </w:p>
    <w:p>
      <w:r>
        <w:t xml:space="preserve">348,562,779.58 </w:t>
      </w:r>
    </w:p>
    <w:p>
      <w:r>
        <w:t xml:space="preserve">28,634,507,396.56 25,480,772,969.67 </w:t>
      </w:r>
    </w:p>
    <w:p>
      <w:r/>
    </w:p>
    <w:p>
      <w:r>
        <w:t xml:space="preserve">30,928,729,156.92 27,547,399,506.95 </w:t>
      </w:r>
    </w:p>
    <w:p>
      <w:r/>
    </w:p>
    <w:p>
      <w:r>
        <w:t xml:space="preserve">法定代表人：贾锐军 主管会计工作负责人：王旭 会计机构负责人：徐宁 </w:t>
      </w:r>
    </w:p>
    <w:p>
      <w:r/>
    </w:p>
    <w:p>
      <w:r>
        <w:t xml:space="preserve">母公司资产负债表 </w:t>
      </w:r>
    </w:p>
    <w:p>
      <w:r>
        <w:t xml:space="preserve">2018 年 12 月 31 日 </w:t>
      </w:r>
    </w:p>
    <w:p>
      <w:r>
        <w:t xml:space="preserve">编制单位:上海国际机场股份有限公司  </w:t>
      </w:r>
    </w:p>
    <w:p>
      <w:r/>
    </w:p>
    <w:p>
      <w:r>
        <w:t xml:space="preserve">项目 </w:t>
      </w:r>
    </w:p>
    <w:p>
      <w:r/>
    </w:p>
    <w:p>
      <w:r>
        <w:t xml:space="preserve">附注十六 </w:t>
      </w:r>
    </w:p>
    <w:p>
      <w:r/>
    </w:p>
    <w:p>
      <w:r>
        <w:t xml:space="preserve">期末余额 </w:t>
      </w:r>
    </w:p>
    <w:p>
      <w:r/>
    </w:p>
    <w:p>
      <w:r>
        <w:t xml:space="preserve">单位:元  币种:人民币 </w:t>
      </w:r>
    </w:p>
    <w:p>
      <w:r>
        <w:t xml:space="preserve">期初余额 </w:t>
      </w:r>
    </w:p>
    <w:p>
      <w:r/>
    </w:p>
    <w:p>
      <w:r>
        <w:t xml:space="preserve">流动资产： </w:t>
      </w:r>
    </w:p>
    <w:p>
      <w:r>
        <w:t xml:space="preserve">货币资金 </w:t>
      </w:r>
    </w:p>
    <w:p>
      <w:r>
        <w:t>以公允价值计量且其变动计入当</w:t>
      </w:r>
    </w:p>
    <w:p>
      <w:r>
        <w:t xml:space="preserve">期损益的金融资产 </w:t>
      </w:r>
    </w:p>
    <w:p>
      <w:r>
        <w:t xml:space="preserve">衍生金融资产 </w:t>
      </w:r>
    </w:p>
    <w:p>
      <w:r>
        <w:t xml:space="preserve">应收票据及应收账款 </w:t>
      </w:r>
    </w:p>
    <w:p>
      <w:r>
        <w:t xml:space="preserve">其中：应收票据 </w:t>
      </w:r>
    </w:p>
    <w:p>
      <w:r>
        <w:t xml:space="preserve">应收账款 </w:t>
      </w:r>
    </w:p>
    <w:p>
      <w:r>
        <w:t xml:space="preserve">预付款项 </w:t>
      </w:r>
    </w:p>
    <w:p>
      <w:r>
        <w:t xml:space="preserve">其他应收款 </w:t>
      </w:r>
    </w:p>
    <w:p>
      <w:r>
        <w:t xml:space="preserve">其中：应收利息 </w:t>
      </w:r>
    </w:p>
    <w:p>
      <w:r>
        <w:t xml:space="preserve">应收股利 </w:t>
      </w:r>
    </w:p>
    <w:p>
      <w:r/>
    </w:p>
    <w:p>
      <w:r>
        <w:t xml:space="preserve">存货 </w:t>
      </w:r>
    </w:p>
    <w:p>
      <w:r>
        <w:t xml:space="preserve">持有待售资产 </w:t>
      </w:r>
    </w:p>
    <w:p>
      <w:r>
        <w:t xml:space="preserve">一年内到期的非流动资产 </w:t>
      </w:r>
    </w:p>
    <w:p>
      <w:r>
        <w:t xml:space="preserve">其他流动资产 </w:t>
      </w:r>
    </w:p>
    <w:p>
      <w:r>
        <w:t xml:space="preserve">流动资产合计 </w:t>
      </w:r>
    </w:p>
    <w:p>
      <w:r>
        <w:t xml:space="preserve">非流动资产： </w:t>
      </w:r>
    </w:p>
    <w:p>
      <w:r>
        <w:t xml:space="preserve">可供出售金融资产 </w:t>
      </w:r>
    </w:p>
    <w:p>
      <w:r>
        <w:t xml:space="preserve">持有至到期投资 </w:t>
      </w:r>
    </w:p>
    <w:p>
      <w:r>
        <w:t xml:space="preserve">长期应收款 </w:t>
      </w:r>
    </w:p>
    <w:p>
      <w:r>
        <w:t xml:space="preserve">长期股权投资 </w:t>
      </w:r>
    </w:p>
    <w:p>
      <w:r>
        <w:t xml:space="preserve">投资性房地产 </w:t>
      </w:r>
    </w:p>
    <w:p>
      <w:r>
        <w:t xml:space="preserve">固定资产 </w:t>
      </w:r>
    </w:p>
    <w:p>
      <w:r>
        <w:t xml:space="preserve">在建工程 </w:t>
      </w:r>
    </w:p>
    <w:p>
      <w:r>
        <w:t xml:space="preserve">生产性生物资产 </w:t>
      </w:r>
    </w:p>
    <w:p>
      <w:r>
        <w:t xml:space="preserve">油气资产 </w:t>
      </w:r>
    </w:p>
    <w:p>
      <w:r>
        <w:t xml:space="preserve">无形资产 </w:t>
      </w:r>
    </w:p>
    <w:p>
      <w:r>
        <w:t xml:space="preserve">开发支出 </w:t>
      </w:r>
    </w:p>
    <w:p>
      <w:r>
        <w:t xml:space="preserve">商誉 </w:t>
      </w:r>
    </w:p>
    <w:p>
      <w:r>
        <w:t xml:space="preserve">长期待摊费用 </w:t>
      </w:r>
    </w:p>
    <w:p>
      <w:r>
        <w:t xml:space="preserve">递延所得税资产 </w:t>
      </w:r>
    </w:p>
    <w:p>
      <w:r>
        <w:t xml:space="preserve">其他非流动资产 </w:t>
      </w:r>
    </w:p>
    <w:p>
      <w:r>
        <w:t xml:space="preserve">非流动资产合计 </w:t>
      </w:r>
    </w:p>
    <w:p>
      <w:r/>
    </w:p>
    <w:p>
      <w:r>
        <w:t xml:space="preserve">8,368,342,414.29 </w:t>
      </w:r>
    </w:p>
    <w:p>
      <w:r/>
    </w:p>
    <w:p>
      <w:r>
        <w:t xml:space="preserve">8,390,054,206.19 </w:t>
      </w:r>
    </w:p>
    <w:p>
      <w:r/>
    </w:p>
    <w:p>
      <w:r>
        <w:t xml:space="preserve">（一） </w:t>
      </w:r>
    </w:p>
    <w:p>
      <w:r/>
    </w:p>
    <w:p>
      <w:r>
        <w:t xml:space="preserve">1,309,526,660.64 </w:t>
      </w:r>
    </w:p>
    <w:p>
      <w:r/>
    </w:p>
    <w:p>
      <w:r>
        <w:t xml:space="preserve">1,183,401,657.33 </w:t>
      </w:r>
    </w:p>
    <w:p>
      <w:r/>
    </w:p>
    <w:p>
      <w:r>
        <w:t xml:space="preserve">（二） </w:t>
      </w:r>
    </w:p>
    <w:p>
      <w:r/>
    </w:p>
    <w:p>
      <w:r>
        <w:t xml:space="preserve">1,309,526,660.64 </w:t>
      </w:r>
    </w:p>
    <w:p>
      <w:r>
        <w:t xml:space="preserve">18,435,179.67 </w:t>
      </w:r>
    </w:p>
    <w:p>
      <w:r>
        <w:t xml:space="preserve">65,046,252.89 </w:t>
      </w:r>
    </w:p>
    <w:p>
      <w:r>
        <w:t xml:space="preserve">21,513,708.36 </w:t>
      </w:r>
    </w:p>
    <w:p>
      <w:r>
        <w:t xml:space="preserve">24,722,580.00 </w:t>
      </w:r>
    </w:p>
    <w:p>
      <w:r>
        <w:t xml:space="preserve">19,423,049.72 </w:t>
      </w:r>
    </w:p>
    <w:p>
      <w:r/>
    </w:p>
    <w:p>
      <w:r>
        <w:t xml:space="preserve">1,183,401,657.33 </w:t>
      </w:r>
    </w:p>
    <w:p>
      <w:r>
        <w:t xml:space="preserve">33,526,366.62 </w:t>
      </w:r>
    </w:p>
    <w:p>
      <w:r>
        <w:t xml:space="preserve">85,440,498.47 </w:t>
      </w:r>
    </w:p>
    <w:p>
      <w:r>
        <w:t xml:space="preserve">55,222,847.20 </w:t>
      </w:r>
    </w:p>
    <w:p>
      <w:r>
        <w:t xml:space="preserve">6,046,500.00 </w:t>
      </w:r>
    </w:p>
    <w:p>
      <w:r>
        <w:t xml:space="preserve">18,380,471.86 </w:t>
      </w:r>
    </w:p>
    <w:p>
      <w:r/>
    </w:p>
    <w:p>
      <w:r>
        <w:t xml:space="preserve">461,864,668.77 </w:t>
      </w:r>
    </w:p>
    <w:p>
      <w:r>
        <w:t xml:space="preserve">10,242,638,225.98 </w:t>
      </w:r>
    </w:p>
    <w:p>
      <w:r/>
    </w:p>
    <w:p>
      <w:r>
        <w:t xml:space="preserve">153,130.69 </w:t>
      </w:r>
    </w:p>
    <w:p>
      <w:r>
        <w:t xml:space="preserve">9,710,956,331.16 </w:t>
      </w:r>
    </w:p>
    <w:p>
      <w:r/>
    </w:p>
    <w:p>
      <w:r>
        <w:t xml:space="preserve">1,800,000.00 </w:t>
      </w:r>
    </w:p>
    <w:p>
      <w:r/>
    </w:p>
    <w:p>
      <w:r>
        <w:t xml:space="preserve">1,800,000.00 </w:t>
      </w:r>
    </w:p>
    <w:p>
      <w:r/>
    </w:p>
    <w:p>
      <w:r>
        <w:t xml:space="preserve">（三） </w:t>
      </w:r>
    </w:p>
    <w:p>
      <w:r/>
    </w:p>
    <w:p>
      <w:r>
        <w:t xml:space="preserve">2,826,850,877.43 </w:t>
      </w:r>
    </w:p>
    <w:p>
      <w:r/>
    </w:p>
    <w:p>
      <w:r>
        <w:t xml:space="preserve">2,373,954,022.12 </w:t>
      </w:r>
    </w:p>
    <w:p>
      <w:r/>
    </w:p>
    <w:p>
      <w:r>
        <w:t xml:space="preserve">8,509,690,457.25 </w:t>
      </w:r>
    </w:p>
    <w:p>
      <w:r>
        <w:t xml:space="preserve">8,155,808,672.60 </w:t>
      </w:r>
    </w:p>
    <w:p>
      <w:r/>
    </w:p>
    <w:p>
      <w:r>
        <w:t xml:space="preserve">9,057,527,323.52 </w:t>
      </w:r>
    </w:p>
    <w:p>
      <w:r>
        <w:t xml:space="preserve">5,310,375,272.32 </w:t>
      </w:r>
    </w:p>
    <w:p>
      <w:r/>
    </w:p>
    <w:p>
      <w:r>
        <w:t xml:space="preserve">347,919,898.16 </w:t>
      </w:r>
    </w:p>
    <w:p>
      <w:r/>
    </w:p>
    <w:p>
      <w:r>
        <w:t xml:space="preserve">347,361,798.66 </w:t>
      </w:r>
    </w:p>
    <w:p>
      <w:r/>
    </w:p>
    <w:p>
      <w:r>
        <w:t xml:space="preserve">7,703,774.89 </w:t>
      </w:r>
    </w:p>
    <w:p>
      <w:r>
        <w:t xml:space="preserve">6,383,686.10 </w:t>
      </w:r>
    </w:p>
    <w:p>
      <w:r/>
    </w:p>
    <w:p>
      <w:r>
        <w:t xml:space="preserve">19,856,157,366.43 </w:t>
      </w:r>
    </w:p>
    <w:p>
      <w:r/>
    </w:p>
    <w:p>
      <w:r>
        <w:t xml:space="preserve">4,397,512.09 </w:t>
      </w:r>
    </w:p>
    <w:p>
      <w:r>
        <w:t xml:space="preserve">6,594,084.88 </w:t>
      </w:r>
    </w:p>
    <w:p>
      <w:r>
        <w:t xml:space="preserve">111,596.12 </w:t>
      </w:r>
    </w:p>
    <w:p>
      <w:r>
        <w:t xml:space="preserve">17,102,121,609.71 </w:t>
      </w:r>
    </w:p>
    <w:p>
      <w:r/>
    </w:p>
    <w:p>
      <w:r>
        <w:t xml:space="preserve">50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资产总计 </w:t>
      </w:r>
    </w:p>
    <w:p>
      <w:r>
        <w:t xml:space="preserve">流动负债： </w:t>
      </w:r>
    </w:p>
    <w:p>
      <w:r>
        <w:t xml:space="preserve">短期借款 </w:t>
      </w:r>
    </w:p>
    <w:p>
      <w:r>
        <w:t>以公允价值计量且其变动计入当</w:t>
      </w:r>
    </w:p>
    <w:p>
      <w:r>
        <w:t xml:space="preserve">期损益的金融负债 </w:t>
      </w:r>
    </w:p>
    <w:p>
      <w:r>
        <w:t xml:space="preserve">衍生金融负债 </w:t>
      </w:r>
    </w:p>
    <w:p>
      <w:r>
        <w:t xml:space="preserve">应付票据及应付账款 </w:t>
      </w:r>
    </w:p>
    <w:p>
      <w:r>
        <w:t xml:space="preserve">其中:应付账款 </w:t>
      </w:r>
    </w:p>
    <w:p>
      <w:r>
        <w:t xml:space="preserve">预收款项 </w:t>
      </w:r>
    </w:p>
    <w:p>
      <w:r>
        <w:t xml:space="preserve">应付职工薪酬 </w:t>
      </w:r>
    </w:p>
    <w:p>
      <w:r>
        <w:t xml:space="preserve">应交税费 </w:t>
      </w:r>
    </w:p>
    <w:p>
      <w:r>
        <w:t xml:space="preserve">其他应付款 </w:t>
      </w:r>
    </w:p>
    <w:p>
      <w:r>
        <w:t xml:space="preserve">其中：应付利息 </w:t>
      </w:r>
    </w:p>
    <w:p>
      <w:r>
        <w:t xml:space="preserve">应付股利 </w:t>
      </w:r>
    </w:p>
    <w:p>
      <w:r>
        <w:t xml:space="preserve">持有待售负债 </w:t>
      </w:r>
    </w:p>
    <w:p>
      <w:r>
        <w:t xml:space="preserve">一年内到期的非流动负债 </w:t>
      </w:r>
    </w:p>
    <w:p>
      <w:r>
        <w:t xml:space="preserve">其他流动负债 </w:t>
      </w:r>
    </w:p>
    <w:p>
      <w:r>
        <w:t xml:space="preserve">流动负债合计 </w:t>
      </w:r>
    </w:p>
    <w:p>
      <w:r>
        <w:t xml:space="preserve">非流动负债： </w:t>
      </w:r>
    </w:p>
    <w:p>
      <w:r>
        <w:t xml:space="preserve">长期借款 </w:t>
      </w:r>
    </w:p>
    <w:p>
      <w:r>
        <w:t xml:space="preserve">应付债券 </w:t>
      </w:r>
    </w:p>
    <w:p>
      <w:r>
        <w:t xml:space="preserve">其中：优先股 </w:t>
      </w:r>
    </w:p>
    <w:p>
      <w:r>
        <w:t xml:space="preserve">永续债 </w:t>
      </w:r>
    </w:p>
    <w:p>
      <w:r>
        <w:t xml:space="preserve">长期应付款 </w:t>
      </w:r>
    </w:p>
    <w:p>
      <w:r>
        <w:t xml:space="preserve">长期应付职工薪酬 </w:t>
      </w:r>
    </w:p>
    <w:p>
      <w:r>
        <w:t xml:space="preserve">预计负债 </w:t>
      </w:r>
    </w:p>
    <w:p>
      <w:r>
        <w:t xml:space="preserve">递延收益 </w:t>
      </w:r>
    </w:p>
    <w:p>
      <w:r>
        <w:t xml:space="preserve">递延所得税负债 </w:t>
      </w:r>
    </w:p>
    <w:p>
      <w:r>
        <w:t xml:space="preserve">其他非流动负债 </w:t>
      </w:r>
    </w:p>
    <w:p>
      <w:r>
        <w:t xml:space="preserve">非流动负债合计 </w:t>
      </w:r>
    </w:p>
    <w:p>
      <w:r>
        <w:t xml:space="preserve">负债合计 </w:t>
      </w:r>
    </w:p>
    <w:p>
      <w:r>
        <w:t xml:space="preserve">所有者权益（或股东权益）： </w:t>
      </w:r>
    </w:p>
    <w:p>
      <w:r>
        <w:t xml:space="preserve">实收资本（或股本） </w:t>
      </w:r>
    </w:p>
    <w:p>
      <w:r>
        <w:t xml:space="preserve">其他权益工具 </w:t>
      </w:r>
    </w:p>
    <w:p>
      <w:r>
        <w:t xml:space="preserve">其中：优先股 </w:t>
      </w:r>
    </w:p>
    <w:p>
      <w:r>
        <w:t xml:space="preserve">永续债 </w:t>
      </w:r>
    </w:p>
    <w:p>
      <w:r>
        <w:t xml:space="preserve">资本公积 </w:t>
      </w:r>
    </w:p>
    <w:p>
      <w:r>
        <w:t xml:space="preserve">减：库存股 </w:t>
      </w:r>
    </w:p>
    <w:p>
      <w:r>
        <w:t xml:space="preserve">其他综合收益 </w:t>
      </w:r>
    </w:p>
    <w:p>
      <w:r>
        <w:t xml:space="preserve">专项储备 </w:t>
      </w:r>
    </w:p>
    <w:p>
      <w:r>
        <w:t xml:space="preserve">盈余公积 </w:t>
      </w:r>
    </w:p>
    <w:p>
      <w:r>
        <w:t xml:space="preserve">未分配利润 </w:t>
      </w:r>
    </w:p>
    <w:p>
      <w:r>
        <w:t xml:space="preserve">所有者权益（或股东权益）合计  </w:t>
      </w:r>
    </w:p>
    <w:p>
      <w:r>
        <w:t>负债和所有者权益（或股东权</w:t>
      </w:r>
    </w:p>
    <w:p>
      <w:r>
        <w:t xml:space="preserve">益）总计 </w:t>
      </w:r>
    </w:p>
    <w:p>
      <w:r/>
    </w:p>
    <w:p>
      <w:r>
        <w:t xml:space="preserve">2018 年年度报告 </w:t>
      </w:r>
    </w:p>
    <w:p>
      <w:r/>
    </w:p>
    <w:p>
      <w:r>
        <w:t xml:space="preserve">30,098,795,592.41 </w:t>
      </w:r>
    </w:p>
    <w:p>
      <w:r/>
    </w:p>
    <w:p>
      <w:r>
        <w:t xml:space="preserve">26,813,077,940.87 </w:t>
      </w:r>
    </w:p>
    <w:p>
      <w:r/>
    </w:p>
    <w:p>
      <w:r>
        <w:t xml:space="preserve">449,390,868.00 </w:t>
      </w:r>
    </w:p>
    <w:p>
      <w:r>
        <w:t xml:space="preserve">449,390,868.00 </w:t>
      </w:r>
    </w:p>
    <w:p>
      <w:r>
        <w:t xml:space="preserve">3,018,005.58 </w:t>
      </w:r>
    </w:p>
    <w:p>
      <w:r>
        <w:t xml:space="preserve">504,167,284.90 </w:t>
      </w:r>
    </w:p>
    <w:p>
      <w:r>
        <w:t xml:space="preserve">705,212,881.97 </w:t>
      </w:r>
    </w:p>
    <w:p>
      <w:r>
        <w:t xml:space="preserve">610,887,279.58 </w:t>
      </w:r>
    </w:p>
    <w:p>
      <w:r/>
    </w:p>
    <w:p>
      <w:r>
        <w:t xml:space="preserve">285,293,708.41 </w:t>
      </w:r>
    </w:p>
    <w:p>
      <w:r>
        <w:t xml:space="preserve">285,293,708.41 </w:t>
      </w:r>
    </w:p>
    <w:p>
      <w:r>
        <w:t xml:space="preserve">3,093,279.71 </w:t>
      </w:r>
    </w:p>
    <w:p>
      <w:r>
        <w:t xml:space="preserve">497,699,486.56 </w:t>
      </w:r>
    </w:p>
    <w:p>
      <w:r>
        <w:t xml:space="preserve">652,562,289.08 </w:t>
      </w:r>
    </w:p>
    <w:p>
      <w:r>
        <w:t xml:space="preserve">609,064,591.52 </w:t>
      </w:r>
    </w:p>
    <w:p>
      <w:r/>
    </w:p>
    <w:p>
      <w:r>
        <w:t xml:space="preserve">40,409,263.82 </w:t>
      </w:r>
    </w:p>
    <w:p>
      <w:r/>
    </w:p>
    <w:p>
      <w:r>
        <w:t xml:space="preserve">26,254,194.50 </w:t>
      </w:r>
    </w:p>
    <w:p>
      <w:r/>
    </w:p>
    <w:p>
      <w:r>
        <w:t xml:space="preserve">2,272,676,320.03 </w:t>
      </w:r>
    </w:p>
    <w:p>
      <w:r/>
    </w:p>
    <w:p>
      <w:r>
        <w:t xml:space="preserve">2,047,713,355.28 </w:t>
      </w:r>
    </w:p>
    <w:p>
      <w:r/>
    </w:p>
    <w:p>
      <w:r>
        <w:t xml:space="preserve">7,500,000.00 </w:t>
      </w:r>
    </w:p>
    <w:p>
      <w:r/>
    </w:p>
    <w:p>
      <w:r>
        <w:t xml:space="preserve">8,580,000.00 </w:t>
      </w:r>
    </w:p>
    <w:p>
      <w:r/>
    </w:p>
    <w:p>
      <w:r>
        <w:t xml:space="preserve">7,500,000.00 </w:t>
      </w:r>
    </w:p>
    <w:p>
      <w:r>
        <w:t xml:space="preserve">2,280,176,320.03 </w:t>
      </w:r>
    </w:p>
    <w:p>
      <w:r/>
    </w:p>
    <w:p>
      <w:r>
        <w:t xml:space="preserve">8,580,000.00 </w:t>
      </w:r>
    </w:p>
    <w:p>
      <w:r>
        <w:t xml:space="preserve">2,056,293,355.28 </w:t>
      </w:r>
    </w:p>
    <w:p>
      <w:r/>
    </w:p>
    <w:p>
      <w:r>
        <w:t xml:space="preserve">1,926,958,448.00 </w:t>
      </w:r>
    </w:p>
    <w:p>
      <w:r/>
    </w:p>
    <w:p>
      <w:r>
        <w:t xml:space="preserve">1,926,958,448.00 </w:t>
      </w:r>
    </w:p>
    <w:p>
      <w:r/>
    </w:p>
    <w:p>
      <w:r>
        <w:t xml:space="preserve">2,575,497,907.54 </w:t>
      </w:r>
    </w:p>
    <w:p>
      <w:r/>
    </w:p>
    <w:p>
      <w:r>
        <w:t xml:space="preserve">2,575,497,907.54 </w:t>
      </w:r>
    </w:p>
    <w:p>
      <w:r/>
    </w:p>
    <w:p>
      <w:r>
        <w:t xml:space="preserve">1,309,796,168.00 </w:t>
      </w:r>
    </w:p>
    <w:p>
      <w:r>
        <w:t xml:space="preserve">22,006,366,748.84 </w:t>
      </w:r>
    </w:p>
    <w:p>
      <w:r>
        <w:t xml:space="preserve">27,818,619,272.38 </w:t>
      </w:r>
    </w:p>
    <w:p>
      <w:r>
        <w:t xml:space="preserve">30,098,795,592.41 </w:t>
      </w:r>
    </w:p>
    <w:p>
      <w:r/>
    </w:p>
    <w:p>
      <w:r>
        <w:t xml:space="preserve">1,309,796,168.00 </w:t>
      </w:r>
    </w:p>
    <w:p>
      <w:r>
        <w:t xml:space="preserve">18,944,532,062.05 </w:t>
      </w:r>
    </w:p>
    <w:p>
      <w:r>
        <w:t xml:space="preserve">24,756,784,585.59 </w:t>
      </w:r>
    </w:p>
    <w:p>
      <w:r>
        <w:t xml:space="preserve">26,813,077,940.87 </w:t>
      </w:r>
    </w:p>
    <w:p>
      <w:r/>
    </w:p>
    <w:p>
      <w:r>
        <w:t xml:space="preserve">法定代表人：贾锐军 主管会计工作负责人：王旭 会计机构负责人：徐宁 </w:t>
      </w:r>
    </w:p>
    <w:p>
      <w:r/>
    </w:p>
    <w:p>
      <w:r>
        <w:t xml:space="preserve">51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项目 </w:t>
      </w:r>
    </w:p>
    <w:p>
      <w:r>
        <w:t xml:space="preserve">一、营业总收入 </w:t>
      </w:r>
    </w:p>
    <w:p>
      <w:r>
        <w:t xml:space="preserve">其中：营业收入 </w:t>
      </w:r>
    </w:p>
    <w:p>
      <w:r>
        <w:t xml:space="preserve">利息收入 </w:t>
      </w:r>
    </w:p>
    <w:p>
      <w:r>
        <w:t xml:space="preserve">已赚保费 </w:t>
      </w:r>
    </w:p>
    <w:p>
      <w:r>
        <w:t xml:space="preserve">手续费及佣金收入 </w:t>
      </w:r>
    </w:p>
    <w:p>
      <w:r>
        <w:t xml:space="preserve">二、营业总成本 </w:t>
      </w:r>
    </w:p>
    <w:p>
      <w:r>
        <w:t xml:space="preserve">其中：营业成本 </w:t>
      </w:r>
    </w:p>
    <w:p>
      <w:r>
        <w:t xml:space="preserve">利息支出 </w:t>
      </w:r>
    </w:p>
    <w:p>
      <w:r>
        <w:t xml:space="preserve">手续费及佣金支出 </w:t>
      </w:r>
    </w:p>
    <w:p>
      <w:r>
        <w:t xml:space="preserve">退保金 </w:t>
      </w:r>
    </w:p>
    <w:p>
      <w:r>
        <w:t xml:space="preserve">赔付支出净额 </w:t>
      </w:r>
    </w:p>
    <w:p>
      <w:r>
        <w:t xml:space="preserve">提取保险合同准备金净额 </w:t>
      </w:r>
    </w:p>
    <w:p>
      <w:r>
        <w:t xml:space="preserve">保单红利支出 </w:t>
      </w:r>
    </w:p>
    <w:p>
      <w:r>
        <w:t xml:space="preserve">分保费用 </w:t>
      </w:r>
    </w:p>
    <w:p>
      <w:r>
        <w:t xml:space="preserve">税金及附加 </w:t>
      </w:r>
    </w:p>
    <w:p>
      <w:r>
        <w:t xml:space="preserve">销售费用 </w:t>
      </w:r>
    </w:p>
    <w:p>
      <w:r>
        <w:t xml:space="preserve">管理费用 </w:t>
      </w:r>
    </w:p>
    <w:p>
      <w:r>
        <w:t xml:space="preserve">研发费用 </w:t>
      </w:r>
    </w:p>
    <w:p>
      <w:r>
        <w:t xml:space="preserve">财务费用 </w:t>
      </w:r>
    </w:p>
    <w:p>
      <w:r>
        <w:t xml:space="preserve">其中：利息费用 </w:t>
      </w:r>
    </w:p>
    <w:p>
      <w:r>
        <w:t xml:space="preserve">利息收入 </w:t>
      </w:r>
    </w:p>
    <w:p>
      <w:r>
        <w:t xml:space="preserve">资产减值损失 </w:t>
      </w:r>
    </w:p>
    <w:p>
      <w:r>
        <w:t xml:space="preserve">加：其他收益 </w:t>
      </w:r>
    </w:p>
    <w:p>
      <w:r>
        <w:t>投资收益（损失以“－”号填</w:t>
      </w:r>
    </w:p>
    <w:p>
      <w:r/>
    </w:p>
    <w:p>
      <w:r>
        <w:t xml:space="preserve">列） </w:t>
      </w:r>
    </w:p>
    <w:p>
      <w:r/>
    </w:p>
    <w:p>
      <w:r>
        <w:t>其中：对联营企业和合营企业</w:t>
      </w:r>
    </w:p>
    <w:p>
      <w:r>
        <w:t xml:space="preserve">的投资收益 </w:t>
      </w:r>
    </w:p>
    <w:p>
      <w:r>
        <w:t>公允价值变动收益（损失以</w:t>
      </w:r>
    </w:p>
    <w:p>
      <w:r>
        <w:t xml:space="preserve">“－”号填列） </w:t>
      </w:r>
    </w:p>
    <w:p>
      <w:r>
        <w:t>资产处置收益（损失以“－”</w:t>
      </w:r>
    </w:p>
    <w:p>
      <w:r>
        <w:t xml:space="preserve">号填列） </w:t>
      </w:r>
    </w:p>
    <w:p>
      <w:r>
        <w:t>汇兑收益（损失以“－”号填</w:t>
      </w:r>
    </w:p>
    <w:p>
      <w:r/>
    </w:p>
    <w:p>
      <w:r>
        <w:t xml:space="preserve">列） </w:t>
      </w:r>
    </w:p>
    <w:p>
      <w:r>
        <w:t xml:space="preserve">三、营业利润（亏损以“－”号填列） </w:t>
      </w:r>
    </w:p>
    <w:p>
      <w:r>
        <w:t xml:space="preserve">加：营业外收入 </w:t>
      </w:r>
    </w:p>
    <w:p>
      <w:r>
        <w:t xml:space="preserve">减：营业外支出 </w:t>
      </w:r>
    </w:p>
    <w:p>
      <w:r>
        <w:t>四、利润总额（亏损总额以“－”号</w:t>
      </w:r>
    </w:p>
    <w:p>
      <w:r>
        <w:t xml:space="preserve">填列） </w:t>
      </w:r>
    </w:p>
    <w:p>
      <w:r>
        <w:t xml:space="preserve">减：所得税费用 </w:t>
      </w:r>
    </w:p>
    <w:p>
      <w:r>
        <w:t xml:space="preserve">五、净利润（净亏损以“－”号填列） </w:t>
      </w:r>
    </w:p>
    <w:p>
      <w:r>
        <w:t xml:space="preserve">（一）按经营持续性分类 </w:t>
      </w:r>
    </w:p>
    <w:p>
      <w:r>
        <w:t>1.持续经营净利润（净亏损以</w:t>
      </w:r>
    </w:p>
    <w:p>
      <w:r>
        <w:t xml:space="preserve">“－”号填列） </w:t>
      </w:r>
    </w:p>
    <w:p>
      <w:r>
        <w:t>2.终止经营净利润（净亏损以</w:t>
      </w:r>
    </w:p>
    <w:p>
      <w:r/>
    </w:p>
    <w:p>
      <w:r>
        <w:t xml:space="preserve">2018 年年度报告 </w:t>
      </w:r>
    </w:p>
    <w:p>
      <w:r/>
    </w:p>
    <w:p>
      <w:r>
        <w:t xml:space="preserve">合并利润表 </w:t>
      </w:r>
    </w:p>
    <w:p>
      <w:r>
        <w:t xml:space="preserve">2018 年 1—12 月 </w:t>
      </w:r>
    </w:p>
    <w:p>
      <w:r/>
    </w:p>
    <w:p>
      <w:r>
        <w:t xml:space="preserve">附注五 </w:t>
      </w:r>
    </w:p>
    <w:p>
      <w:r/>
    </w:p>
    <w:p>
      <w:r>
        <w:t xml:space="preserve">（五十二） </w:t>
      </w:r>
    </w:p>
    <w:p>
      <w:r/>
    </w:p>
    <w:p>
      <w:r>
        <w:t xml:space="preserve">本期发生额 </w:t>
      </w:r>
    </w:p>
    <w:p>
      <w:r>
        <w:t xml:space="preserve">9,313,114,686.74 </w:t>
      </w:r>
    </w:p>
    <w:p>
      <w:r>
        <w:t xml:space="preserve">9,313,114,686.74 </w:t>
      </w:r>
    </w:p>
    <w:p>
      <w:r/>
    </w:p>
    <w:p>
      <w:r>
        <w:t xml:space="preserve">单位:元  币种:人民币 </w:t>
      </w:r>
    </w:p>
    <w:p>
      <w:r>
        <w:t xml:space="preserve">上期发生额 </w:t>
      </w:r>
    </w:p>
    <w:p>
      <w:r>
        <w:t xml:space="preserve">8,062,379,029.93 </w:t>
      </w:r>
    </w:p>
    <w:p>
      <w:r>
        <w:t xml:space="preserve">8,062,379,029.93 </w:t>
      </w:r>
    </w:p>
    <w:p>
      <w:r/>
    </w:p>
    <w:p>
      <w:r>
        <w:t xml:space="preserve">（五十二） </w:t>
      </w:r>
    </w:p>
    <w:p>
      <w:r/>
    </w:p>
    <w:p>
      <w:r>
        <w:t xml:space="preserve">4,572,276,761.99 </w:t>
      </w:r>
    </w:p>
    <w:p>
      <w:r>
        <w:t xml:space="preserve">4,499,345,858.59 </w:t>
      </w:r>
    </w:p>
    <w:p>
      <w:r/>
    </w:p>
    <w:p>
      <w:r>
        <w:t xml:space="preserve">4,193,600,889.97 </w:t>
      </w:r>
    </w:p>
    <w:p>
      <w:r>
        <w:t xml:space="preserve">4,045,920,622.97 </w:t>
      </w:r>
    </w:p>
    <w:p>
      <w:r/>
    </w:p>
    <w:p>
      <w:r>
        <w:t xml:space="preserve">（五十三） </w:t>
      </w:r>
    </w:p>
    <w:p>
      <w:r>
        <w:t xml:space="preserve">（五十四） </w:t>
      </w:r>
    </w:p>
    <w:p>
      <w:r>
        <w:t xml:space="preserve">（五十五） </w:t>
      </w:r>
    </w:p>
    <w:p>
      <w:r/>
    </w:p>
    <w:p>
      <w:r>
        <w:t xml:space="preserve">22,180,330.78 </w:t>
      </w:r>
    </w:p>
    <w:p>
      <w:r>
        <w:t xml:space="preserve">1,073,931.14 </w:t>
      </w:r>
    </w:p>
    <w:p>
      <w:r>
        <w:t xml:space="preserve">243,300,866.37 </w:t>
      </w:r>
    </w:p>
    <w:p>
      <w:r/>
    </w:p>
    <w:p>
      <w:r>
        <w:t xml:space="preserve">21,053,256.09 </w:t>
      </w:r>
    </w:p>
    <w:p>
      <w:r>
        <w:t xml:space="preserve">7,167,494.54 </w:t>
      </w:r>
    </w:p>
    <w:p>
      <w:r>
        <w:t xml:space="preserve">240,026,235.52 </w:t>
      </w:r>
    </w:p>
    <w:p>
      <w:r/>
    </w:p>
    <w:p>
      <w:r>
        <w:t xml:space="preserve">（五十七） </w:t>
      </w:r>
    </w:p>
    <w:p>
      <w:r>
        <w:t xml:space="preserve">（五十七） </w:t>
      </w:r>
    </w:p>
    <w:p>
      <w:r>
        <w:t xml:space="preserve">（五十七） </w:t>
      </w:r>
    </w:p>
    <w:p>
      <w:r>
        <w:t xml:space="preserve">（五十八） </w:t>
      </w:r>
    </w:p>
    <w:p>
      <w:r>
        <w:t xml:space="preserve">（五十九） </w:t>
      </w:r>
    </w:p>
    <w:p>
      <w:r/>
    </w:p>
    <w:p>
      <w:r>
        <w:t xml:space="preserve">-193,987,281.35 </w:t>
      </w:r>
    </w:p>
    <w:p>
      <w:r/>
    </w:p>
    <w:p>
      <w:r>
        <w:t xml:space="preserve">193,992,274.73 </w:t>
      </w:r>
    </w:p>
    <w:p>
      <w:r>
        <w:t xml:space="preserve">363,056.46 </w:t>
      </w:r>
    </w:p>
    <w:p>
      <w:r>
        <w:t xml:space="preserve">3,249,570.16 </w:t>
      </w:r>
    </w:p>
    <w:p>
      <w:r/>
    </w:p>
    <w:p>
      <w:r>
        <w:t xml:space="preserve">-121,149,427.56 </w:t>
      </w:r>
    </w:p>
    <w:p>
      <w:r>
        <w:t xml:space="preserve">88,991,479.00 </w:t>
      </w:r>
    </w:p>
    <w:p>
      <w:r>
        <w:t xml:space="preserve">210,437,417.26 </w:t>
      </w:r>
    </w:p>
    <w:p>
      <w:r>
        <w:t xml:space="preserve">582,708.41 </w:t>
      </w:r>
    </w:p>
    <w:p>
      <w:r>
        <w:t xml:space="preserve">1,230,000.00 </w:t>
      </w:r>
    </w:p>
    <w:p>
      <w:r/>
    </w:p>
    <w:p>
      <w:r>
        <w:t xml:space="preserve">（六十） </w:t>
      </w:r>
    </w:p>
    <w:p>
      <w:r/>
    </w:p>
    <w:p>
      <w:r>
        <w:t xml:space="preserve">893,246,152.82 </w:t>
      </w:r>
    </w:p>
    <w:p>
      <w:r/>
    </w:p>
    <w:p>
      <w:r>
        <w:t xml:space="preserve">974,798,417.15 </w:t>
      </w:r>
    </w:p>
    <w:p>
      <w:r/>
    </w:p>
    <w:p>
      <w:r>
        <w:t xml:space="preserve">（六十） </w:t>
      </w:r>
    </w:p>
    <w:p>
      <w:r/>
    </w:p>
    <w:p>
      <w:r>
        <w:t xml:space="preserve">890,641,265.55 </w:t>
      </w:r>
    </w:p>
    <w:p>
      <w:r/>
    </w:p>
    <w:p>
      <w:r>
        <w:t xml:space="preserve">968,474,624.15 </w:t>
      </w:r>
    </w:p>
    <w:p>
      <w:r/>
    </w:p>
    <w:p>
      <w:r>
        <w:t xml:space="preserve">（六十二） </w:t>
      </w:r>
    </w:p>
    <w:p>
      <w:r/>
    </w:p>
    <w:p>
      <w:r>
        <w:t xml:space="preserve">-2,895,251.38 </w:t>
      </w:r>
    </w:p>
    <w:p>
      <w:r/>
    </w:p>
    <w:p>
      <w:r>
        <w:t xml:space="preserve">-3,191,808.01 </w:t>
      </w:r>
    </w:p>
    <w:p>
      <w:r/>
    </w:p>
    <w:p>
      <w:r>
        <w:t xml:space="preserve">（六十三） </w:t>
      </w:r>
    </w:p>
    <w:p>
      <w:r>
        <w:t xml:space="preserve">（六十四） </w:t>
      </w:r>
    </w:p>
    <w:p>
      <w:r/>
    </w:p>
    <w:p>
      <w:r>
        <w:t xml:space="preserve">5,634,438,396.35 </w:t>
      </w:r>
    </w:p>
    <w:p>
      <w:r>
        <w:t xml:space="preserve">773,507.82 </w:t>
      </w:r>
    </w:p>
    <w:p>
      <w:r>
        <w:t xml:space="preserve">5,302,679.90 </w:t>
      </w:r>
    </w:p>
    <w:p>
      <w:r/>
    </w:p>
    <w:p>
      <w:r>
        <w:t xml:space="preserve">4,841,614,749.10 </w:t>
      </w:r>
    </w:p>
    <w:p>
      <w:r>
        <w:t xml:space="preserve">277,597.05 </w:t>
      </w:r>
    </w:p>
    <w:p>
      <w:r>
        <w:t xml:space="preserve">278,903.50 </w:t>
      </w:r>
    </w:p>
    <w:p>
      <w:r/>
    </w:p>
    <w:p>
      <w:r>
        <w:t xml:space="preserve">5,629,909,224.27 </w:t>
      </w:r>
    </w:p>
    <w:p>
      <w:r/>
    </w:p>
    <w:p>
      <w:r>
        <w:t xml:space="preserve">4,841,613,442.65 </w:t>
      </w:r>
    </w:p>
    <w:p>
      <w:r/>
    </w:p>
    <w:p>
      <w:r>
        <w:t xml:space="preserve">（六十五） </w:t>
      </w:r>
    </w:p>
    <w:p>
      <w:r/>
    </w:p>
    <w:p>
      <w:r>
        <w:t xml:space="preserve">1,198,530,671.28 </w:t>
      </w:r>
    </w:p>
    <w:p>
      <w:r>
        <w:t xml:space="preserve">4,431,378,552.99 </w:t>
      </w:r>
    </w:p>
    <w:p>
      <w:r/>
    </w:p>
    <w:p>
      <w:r>
        <w:t xml:space="preserve">984,350,389.47 </w:t>
      </w:r>
    </w:p>
    <w:p>
      <w:r>
        <w:t xml:space="preserve">3,857,263,053.18 </w:t>
      </w:r>
    </w:p>
    <w:p>
      <w:r/>
    </w:p>
    <w:p>
      <w:r>
        <w:t xml:space="preserve">4,431,378,552.99 </w:t>
      </w:r>
    </w:p>
    <w:p>
      <w:r/>
    </w:p>
    <w:p>
      <w:r>
        <w:t xml:space="preserve">3,857,263,053.18 </w:t>
      </w:r>
    </w:p>
    <w:p>
      <w:r/>
    </w:p>
    <w:p>
      <w:r>
        <w:t xml:space="preserve">52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“－”号填列） </w:t>
      </w:r>
    </w:p>
    <w:p>
      <w:r>
        <w:t xml:space="preserve">（二）按所有权归属分类 </w:t>
      </w:r>
    </w:p>
    <w:p>
      <w:r>
        <w:t xml:space="preserve">1.归属于母公司股东的净利润 </w:t>
      </w:r>
    </w:p>
    <w:p>
      <w:r>
        <w:t xml:space="preserve">2.少数股东损益 </w:t>
      </w:r>
    </w:p>
    <w:p>
      <w:r>
        <w:t xml:space="preserve">六、其他综合收益的税后净额 </w:t>
      </w:r>
    </w:p>
    <w:p>
      <w:r>
        <w:t>归属母公司所有者的其他综合收益</w:t>
      </w:r>
    </w:p>
    <w:p>
      <w:r>
        <w:t xml:space="preserve">的税后净额 </w:t>
      </w:r>
    </w:p>
    <w:p>
      <w:r>
        <w:t>（一）不能重分类进损益的其他</w:t>
      </w:r>
    </w:p>
    <w:p>
      <w:r>
        <w:t xml:space="preserve">综合收益 </w:t>
      </w:r>
    </w:p>
    <w:p>
      <w:r>
        <w:t>1.重新计量设定受益计划变动</w:t>
      </w:r>
    </w:p>
    <w:p>
      <w:r/>
    </w:p>
    <w:p>
      <w:r>
        <w:t xml:space="preserve">额 </w:t>
      </w:r>
    </w:p>
    <w:p>
      <w:r/>
    </w:p>
    <w:p>
      <w:r>
        <w:t>2.权益法下不能转损益的其他</w:t>
      </w:r>
    </w:p>
    <w:p>
      <w:r>
        <w:t xml:space="preserve">综合收益 </w:t>
      </w:r>
    </w:p>
    <w:p>
      <w:r>
        <w:t>（二）将重分类进损益的其他综</w:t>
      </w:r>
    </w:p>
    <w:p>
      <w:r>
        <w:t xml:space="preserve">合收益 </w:t>
      </w:r>
    </w:p>
    <w:p>
      <w:r>
        <w:t>1.权益法下可转损益的其他综</w:t>
      </w:r>
    </w:p>
    <w:p>
      <w:r>
        <w:t xml:space="preserve">合收益 </w:t>
      </w:r>
    </w:p>
    <w:p>
      <w:r>
        <w:t>2.可供出售金融资产公允价值</w:t>
      </w:r>
    </w:p>
    <w:p>
      <w:r>
        <w:t xml:space="preserve">变动损益 </w:t>
      </w:r>
    </w:p>
    <w:p>
      <w:r>
        <w:t>3.持有至到期投资重分类为可</w:t>
      </w:r>
    </w:p>
    <w:p>
      <w:r>
        <w:t xml:space="preserve">供出售金融资产损益 </w:t>
      </w:r>
    </w:p>
    <w:p>
      <w:r>
        <w:t>4.现金流量套期损益的有效部</w:t>
      </w:r>
    </w:p>
    <w:p>
      <w:r/>
    </w:p>
    <w:p>
      <w:r>
        <w:t xml:space="preserve">分 </w:t>
      </w:r>
    </w:p>
    <w:p>
      <w:r/>
    </w:p>
    <w:p>
      <w:r>
        <w:t xml:space="preserve">5.外币财务报表折算差额 </w:t>
      </w:r>
    </w:p>
    <w:p>
      <w:r>
        <w:t xml:space="preserve">6.其他 </w:t>
      </w:r>
    </w:p>
    <w:p>
      <w:r>
        <w:t>归属于少数股东的其他综合收益的</w:t>
      </w:r>
    </w:p>
    <w:p>
      <w:r>
        <w:t xml:space="preserve">税后净额 </w:t>
      </w:r>
    </w:p>
    <w:p>
      <w:r>
        <w:t xml:space="preserve">七、综合收益总额 </w:t>
      </w:r>
    </w:p>
    <w:p>
      <w:r>
        <w:t>归属于母公司所有者的综合收益总</w:t>
      </w:r>
    </w:p>
    <w:p>
      <w:r>
        <w:t xml:space="preserve">额 </w:t>
      </w:r>
    </w:p>
    <w:p>
      <w:r>
        <w:t xml:space="preserve">归属于少数股东的综合收益总额 </w:t>
      </w:r>
    </w:p>
    <w:p>
      <w:r>
        <w:t xml:space="preserve">八、每股收益： </w:t>
      </w:r>
    </w:p>
    <w:p>
      <w:r>
        <w:t xml:space="preserve">（一）基本每股收益(元/股) </w:t>
      </w:r>
    </w:p>
    <w:p>
      <w:r>
        <w:t xml:space="preserve">（二）稀释每股收益(元/股) </w:t>
      </w:r>
    </w:p>
    <w:p>
      <w:r/>
    </w:p>
    <w:p>
      <w:r>
        <w:t xml:space="preserve">2018 年年度报告 </w:t>
      </w:r>
    </w:p>
    <w:p>
      <w:r/>
    </w:p>
    <w:p>
      <w:r>
        <w:t xml:space="preserve">4,231,432,034.89 </w:t>
      </w:r>
    </w:p>
    <w:p>
      <w:r>
        <w:t xml:space="preserve">199,946,518.10 </w:t>
      </w:r>
    </w:p>
    <w:p>
      <w:r/>
    </w:p>
    <w:p>
      <w:r>
        <w:t xml:space="preserve">3,683,408,499.86 </w:t>
      </w:r>
    </w:p>
    <w:p>
      <w:r>
        <w:t xml:space="preserve">173,854,553.32 </w:t>
      </w:r>
    </w:p>
    <w:p>
      <w:r/>
    </w:p>
    <w:p>
      <w:r>
        <w:t xml:space="preserve">4,431,378,552.99 </w:t>
      </w:r>
    </w:p>
    <w:p>
      <w:r/>
    </w:p>
    <w:p>
      <w:r>
        <w:t xml:space="preserve">3,857,263,053.18 </w:t>
      </w:r>
    </w:p>
    <w:p>
      <w:r/>
    </w:p>
    <w:p>
      <w:r>
        <w:t xml:space="preserve">4,231,432,034.89 </w:t>
      </w:r>
    </w:p>
    <w:p>
      <w:r/>
    </w:p>
    <w:p>
      <w:r>
        <w:t xml:space="preserve">3,683,408,499.86 </w:t>
      </w:r>
    </w:p>
    <w:p>
      <w:r/>
    </w:p>
    <w:p>
      <w:r>
        <w:t xml:space="preserve">199,946,518.10 </w:t>
      </w:r>
    </w:p>
    <w:p>
      <w:r/>
    </w:p>
    <w:p>
      <w:r>
        <w:t xml:space="preserve">173,854,553.32 </w:t>
      </w:r>
    </w:p>
    <w:p>
      <w:r/>
    </w:p>
    <w:p>
      <w:r>
        <w:t xml:space="preserve">2.20 </w:t>
      </w:r>
    </w:p>
    <w:p>
      <w:r>
        <w:t xml:space="preserve">2.20 </w:t>
      </w:r>
    </w:p>
    <w:p>
      <w:r/>
    </w:p>
    <w:p>
      <w:r>
        <w:t xml:space="preserve">1.91 </w:t>
      </w:r>
    </w:p>
    <w:p>
      <w:r>
        <w:t xml:space="preserve">1.91 </w:t>
      </w:r>
    </w:p>
    <w:p>
      <w:r/>
    </w:p>
    <w:p>
      <w:r>
        <w:t xml:space="preserve">法定代表人：贾锐军 主管会计工作负责人：王旭 会计机构负责人：徐宁 </w:t>
      </w:r>
    </w:p>
    <w:p>
      <w:r/>
    </w:p>
    <w:p>
      <w:r>
        <w:t xml:space="preserve">53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母公司利润表 </w:t>
      </w:r>
    </w:p>
    <w:p>
      <w:r>
        <w:t xml:space="preserve">2018 年 1—12 月 </w:t>
      </w:r>
    </w:p>
    <w:p>
      <w:r/>
    </w:p>
    <w:p>
      <w:r>
        <w:t xml:space="preserve">单位:元  币种:人民币 </w:t>
      </w:r>
    </w:p>
    <w:p>
      <w:r>
        <w:t xml:space="preserve">附注十六 本期发生额 </w:t>
      </w:r>
    </w:p>
    <w:p>
      <w:r>
        <w:t xml:space="preserve">上期发生额 </w:t>
      </w:r>
    </w:p>
    <w:p>
      <w:r>
        <w:t xml:space="preserve">（四） 9,270,991,365.78 8,026,046,211.57 </w:t>
      </w:r>
    </w:p>
    <w:p>
      <w:r>
        <w:t xml:space="preserve">（四） 4,475,304,881.05 4,036,490,209.72 </w:t>
      </w:r>
    </w:p>
    <w:p>
      <w:r>
        <w:t xml:space="preserve">22,084,265.28 </w:t>
      </w:r>
    </w:p>
    <w:p>
      <w:r>
        <w:t xml:space="preserve">20,927,844.05 </w:t>
      </w:r>
    </w:p>
    <w:p>
      <w:r/>
    </w:p>
    <w:p>
      <w:r>
        <w:t xml:space="preserve">项目 </w:t>
      </w:r>
    </w:p>
    <w:p>
      <w:r/>
    </w:p>
    <w:p>
      <w:r>
        <w:t xml:space="preserve">一、营业收入 </w:t>
      </w:r>
    </w:p>
    <w:p>
      <w:r>
        <w:t xml:space="preserve">减：营业成本 </w:t>
      </w:r>
    </w:p>
    <w:p>
      <w:r>
        <w:t xml:space="preserve">税金及附加 </w:t>
      </w:r>
    </w:p>
    <w:p>
      <w:r>
        <w:t xml:space="preserve">销售费用 </w:t>
      </w:r>
    </w:p>
    <w:p>
      <w:r>
        <w:t xml:space="preserve">管理费用 </w:t>
      </w:r>
    </w:p>
    <w:p>
      <w:r>
        <w:t xml:space="preserve">研发费用 </w:t>
      </w:r>
    </w:p>
    <w:p>
      <w:r>
        <w:t xml:space="preserve">财务费用 </w:t>
      </w:r>
    </w:p>
    <w:p>
      <w:r>
        <w:t xml:space="preserve">其中：利息费用 </w:t>
      </w:r>
    </w:p>
    <w:p>
      <w:r>
        <w:t xml:space="preserve">利息收入 </w:t>
      </w:r>
    </w:p>
    <w:p>
      <w:r>
        <w:t xml:space="preserve">资产减值损失 </w:t>
      </w:r>
    </w:p>
    <w:p>
      <w:r>
        <w:t xml:space="preserve">加：其他收益 </w:t>
      </w:r>
    </w:p>
    <w:p>
      <w:r>
        <w:t xml:space="preserve">投资收益（损失以“－”号填列） </w:t>
      </w:r>
    </w:p>
    <w:p>
      <w:r>
        <w:t xml:space="preserve">（五） </w:t>
      </w:r>
    </w:p>
    <w:p>
      <w:r>
        <w:t xml:space="preserve">其中：对联营企业和合营企业的投资收益 （五） </w:t>
      </w:r>
    </w:p>
    <w:p>
      <w:r>
        <w:t xml:space="preserve">公允价值变动收益（损失以“－”号填列） </w:t>
      </w:r>
    </w:p>
    <w:p>
      <w:r>
        <w:t xml:space="preserve">资产处置收益（损失以“－”号填列） </w:t>
      </w:r>
    </w:p>
    <w:p>
      <w:r>
        <w:t xml:space="preserve">二、营业利润（亏损以“－”号填列） </w:t>
      </w:r>
    </w:p>
    <w:p>
      <w:r>
        <w:t xml:space="preserve">加：营业外收入 </w:t>
      </w:r>
    </w:p>
    <w:p>
      <w:r>
        <w:t xml:space="preserve">减：营业外支出 </w:t>
      </w:r>
    </w:p>
    <w:p>
      <w:r>
        <w:t xml:space="preserve">三、利润总额（亏损总额以“－”号填列） </w:t>
      </w:r>
    </w:p>
    <w:p>
      <w:r>
        <w:t xml:space="preserve">减：所得税费用 </w:t>
      </w:r>
    </w:p>
    <w:p>
      <w:r>
        <w:t xml:space="preserve">四、净利润（净亏损以“－”号填列） </w:t>
      </w:r>
    </w:p>
    <w:p>
      <w:r>
        <w:t>（一）持续经营净利润（净亏损以“－”号</w:t>
      </w:r>
    </w:p>
    <w:p>
      <w:r>
        <w:t xml:space="preserve">填列） </w:t>
      </w:r>
    </w:p>
    <w:p>
      <w:r>
        <w:t>（二）终止经营净利润（净亏损以“－”号</w:t>
      </w:r>
    </w:p>
    <w:p>
      <w:r>
        <w:t xml:space="preserve">填列） </w:t>
      </w:r>
    </w:p>
    <w:p>
      <w:r>
        <w:t xml:space="preserve">五、其他综合收益的税后净额 </w:t>
      </w:r>
    </w:p>
    <w:p>
      <w:r>
        <w:t xml:space="preserve">（一）不能重分类进损益的其他综合收益 </w:t>
      </w:r>
    </w:p>
    <w:p>
      <w:r>
        <w:t xml:space="preserve">1.重新计量设定受益计划变动额 </w:t>
      </w:r>
    </w:p>
    <w:p>
      <w:r>
        <w:t xml:space="preserve">2.权益法下不能转损益的其他综合收益 </w:t>
      </w:r>
    </w:p>
    <w:p>
      <w:r>
        <w:t xml:space="preserve">（二）将重分类进损益的其他综合收益 </w:t>
      </w:r>
    </w:p>
    <w:p>
      <w:r>
        <w:t xml:space="preserve">1.权益法下可转损益的其他综合收益 </w:t>
      </w:r>
    </w:p>
    <w:p>
      <w:r>
        <w:t xml:space="preserve">2.可供出售金融资产公允价值变动损益 </w:t>
      </w:r>
    </w:p>
    <w:p>
      <w:r>
        <w:t>3.持有至到期投资重分类为可供出售金融</w:t>
      </w:r>
    </w:p>
    <w:p>
      <w:r>
        <w:t xml:space="preserve">资产损益 </w:t>
      </w:r>
    </w:p>
    <w:p>
      <w:r>
        <w:t xml:space="preserve">4.现金流量套期损益的有效部分 </w:t>
      </w:r>
    </w:p>
    <w:p>
      <w:r>
        <w:t xml:space="preserve">5.外币财务报表折算差额 </w:t>
      </w:r>
    </w:p>
    <w:p>
      <w:r>
        <w:t xml:space="preserve">6.其他 </w:t>
      </w:r>
    </w:p>
    <w:p>
      <w:r>
        <w:t xml:space="preserve">六、综合收益总额 </w:t>
      </w:r>
    </w:p>
    <w:p>
      <w:r>
        <w:t xml:space="preserve">七、每股收益： </w:t>
      </w:r>
    </w:p>
    <w:p>
      <w:r>
        <w:t xml:space="preserve">（一）基本每股收益(元/股) </w:t>
      </w:r>
    </w:p>
    <w:p>
      <w:r>
        <w:t xml:space="preserve">（二）稀释每股收益(元/股) </w:t>
      </w:r>
    </w:p>
    <w:p>
      <w:r/>
    </w:p>
    <w:p>
      <w:r>
        <w:t xml:space="preserve">234,379,102.42 232,152,904.25 </w:t>
      </w:r>
    </w:p>
    <w:p>
      <w:r/>
    </w:p>
    <w:p>
      <w:r>
        <w:t xml:space="preserve">-184,711,873.97 -112,390,431.04 </w:t>
      </w:r>
    </w:p>
    <w:p>
      <w:r>
        <w:t xml:space="preserve">88,991,479.00 </w:t>
      </w:r>
    </w:p>
    <w:p>
      <w:r>
        <w:t xml:space="preserve">184,568,212.85 201,580,160.01 </w:t>
      </w:r>
    </w:p>
    <w:p>
      <w:r>
        <w:t xml:space="preserve">364,697.30 </w:t>
      </w:r>
    </w:p>
    <w:p>
      <w:r>
        <w:t xml:space="preserve">472,073.97 </w:t>
      </w:r>
    </w:p>
    <w:p>
      <w:r>
        <w:t xml:space="preserve">3,162,899.00 </w:t>
      </w:r>
    </w:p>
    <w:p>
      <w:r>
        <w:t xml:space="preserve">1,080,000.00 </w:t>
      </w:r>
    </w:p>
    <w:p>
      <w:r>
        <w:t xml:space="preserve">654,345,205.01 784,241,769.31 </w:t>
      </w:r>
    </w:p>
    <w:p>
      <w:r>
        <w:t xml:space="preserve">485,201,143.47 618,901,647.12 </w:t>
      </w:r>
    </w:p>
    <w:p>
      <w:r/>
    </w:p>
    <w:p>
      <w:r>
        <w:t xml:space="preserve">-2,885,941.38 </w:t>
      </w:r>
    </w:p>
    <w:p>
      <w:r>
        <w:t xml:space="preserve">-3,187,838.99 </w:t>
      </w:r>
    </w:p>
    <w:p>
      <w:r>
        <w:t xml:space="preserve">5,378,192,456.33 4,630,527,540.94 </w:t>
      </w:r>
    </w:p>
    <w:p>
      <w:r>
        <w:t xml:space="preserve">773,507.82 </w:t>
      </w:r>
    </w:p>
    <w:p>
      <w:r>
        <w:t xml:space="preserve">276,895.05 </w:t>
      </w:r>
    </w:p>
    <w:p>
      <w:r>
        <w:t xml:space="preserve">5,302,679.90 </w:t>
      </w:r>
    </w:p>
    <w:p>
      <w:r>
        <w:t xml:space="preserve">278,903.50 </w:t>
      </w:r>
    </w:p>
    <w:p>
      <w:r>
        <w:t xml:space="preserve">5,373,663,284.25 4,630,525,532.49 </w:t>
      </w:r>
    </w:p>
    <w:p>
      <w:r>
        <w:t xml:space="preserve">1,194,192,697.62 979,215,868.55 </w:t>
      </w:r>
    </w:p>
    <w:p>
      <w:r>
        <w:t xml:space="preserve">4,179,470,586.63 3,651,309,663.94 </w:t>
      </w:r>
    </w:p>
    <w:p>
      <w:r/>
    </w:p>
    <w:p>
      <w:r>
        <w:t xml:space="preserve">4,179,470,586.63 3,651,309,663.94 </w:t>
      </w:r>
    </w:p>
    <w:p>
      <w:r/>
    </w:p>
    <w:p>
      <w:r>
        <w:t xml:space="preserve">4,179,470,586.63 3,651,309,663.94 </w:t>
      </w:r>
    </w:p>
    <w:p>
      <w:r/>
    </w:p>
    <w:p>
      <w:r>
        <w:t xml:space="preserve">2.17 </w:t>
      </w:r>
    </w:p>
    <w:p>
      <w:r>
        <w:t xml:space="preserve">2.17 </w:t>
      </w:r>
    </w:p>
    <w:p>
      <w:r/>
    </w:p>
    <w:p>
      <w:r>
        <w:t xml:space="preserve">1.89 </w:t>
      </w:r>
    </w:p>
    <w:p>
      <w:r>
        <w:t xml:space="preserve">1.89 </w:t>
      </w:r>
    </w:p>
    <w:p>
      <w:r/>
    </w:p>
    <w:p>
      <w:r>
        <w:t xml:space="preserve">法定代表人：贾锐军 主管会计工作负责人：王旭 会计机构负责人：徐宁 </w:t>
      </w:r>
    </w:p>
    <w:p>
      <w:r/>
    </w:p>
    <w:p>
      <w:r>
        <w:t xml:space="preserve">54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项目 </w:t>
      </w:r>
    </w:p>
    <w:p>
      <w:r>
        <w:t xml:space="preserve">一、经营活动产生的现金流量： </w:t>
      </w:r>
    </w:p>
    <w:p>
      <w:r>
        <w:t xml:space="preserve">销售商品、提供劳务收到的现金 </w:t>
      </w:r>
    </w:p>
    <w:p>
      <w:r>
        <w:t xml:space="preserve">客户存款和同业存放款项净增加额 </w:t>
      </w:r>
    </w:p>
    <w:p>
      <w:r>
        <w:t xml:space="preserve">向中央银行借款净增加额 </w:t>
      </w:r>
    </w:p>
    <w:p>
      <w:r>
        <w:t xml:space="preserve">向其他金融机构拆入资金净增加额 </w:t>
      </w:r>
    </w:p>
    <w:p>
      <w:r>
        <w:t xml:space="preserve">收到原保险合同保费取得的现金 </w:t>
      </w:r>
    </w:p>
    <w:p>
      <w:r>
        <w:t xml:space="preserve">收到再保险业务现金净额 </w:t>
      </w:r>
    </w:p>
    <w:p>
      <w:r>
        <w:t xml:space="preserve">保户储金及投资款净增加额 </w:t>
      </w:r>
    </w:p>
    <w:p>
      <w:r>
        <w:t>处置以公允价值计量且其变动计入当</w:t>
      </w:r>
    </w:p>
    <w:p>
      <w:r>
        <w:t xml:space="preserve">期损益的金融资产净增加额 </w:t>
      </w:r>
    </w:p>
    <w:p>
      <w:r>
        <w:t xml:space="preserve">收取利息、手续费及佣金的现金 </w:t>
      </w:r>
    </w:p>
    <w:p>
      <w:r>
        <w:t xml:space="preserve">拆入资金净增加额 </w:t>
      </w:r>
    </w:p>
    <w:p>
      <w:r>
        <w:t xml:space="preserve">回购业务资金净增加额 </w:t>
      </w:r>
    </w:p>
    <w:p>
      <w:r>
        <w:t xml:space="preserve">收到的税费返还 </w:t>
      </w:r>
    </w:p>
    <w:p>
      <w:r>
        <w:t xml:space="preserve">收到其他与经营活动有关的现金 </w:t>
      </w:r>
    </w:p>
    <w:p>
      <w:r>
        <w:t xml:space="preserve">经营活动现金流入小计 </w:t>
      </w:r>
    </w:p>
    <w:p>
      <w:r>
        <w:t xml:space="preserve">购买商品、接受劳务支付的现金 </w:t>
      </w:r>
    </w:p>
    <w:p>
      <w:r>
        <w:t xml:space="preserve">客户贷款及垫款净增加额 </w:t>
      </w:r>
    </w:p>
    <w:p>
      <w:r>
        <w:t xml:space="preserve">存放中央银行和同业款项净增加额 </w:t>
      </w:r>
    </w:p>
    <w:p>
      <w:r>
        <w:t xml:space="preserve">支付原保险合同赔付款项的现金 </w:t>
      </w:r>
    </w:p>
    <w:p>
      <w:r>
        <w:t xml:space="preserve">支付利息、手续费及佣金的现金 </w:t>
      </w:r>
    </w:p>
    <w:p>
      <w:r>
        <w:t xml:space="preserve">支付保单红利的现金 </w:t>
      </w:r>
    </w:p>
    <w:p>
      <w:r>
        <w:t xml:space="preserve">支付给职工以及为职工支付的现金 </w:t>
      </w:r>
    </w:p>
    <w:p>
      <w:r>
        <w:t xml:space="preserve">支付的各项税费 </w:t>
      </w:r>
    </w:p>
    <w:p>
      <w:r>
        <w:t xml:space="preserve">支付其他与经营活动有关的现金 </w:t>
      </w:r>
    </w:p>
    <w:p>
      <w:r>
        <w:t xml:space="preserve">经营活动现金流出小计 </w:t>
      </w:r>
    </w:p>
    <w:p>
      <w:r>
        <w:t xml:space="preserve">经营活动产生的现金流量净额 </w:t>
      </w:r>
    </w:p>
    <w:p>
      <w:r>
        <w:t xml:space="preserve">二、投资活动产生的现金流量： </w:t>
      </w:r>
    </w:p>
    <w:p>
      <w:r>
        <w:t xml:space="preserve">收回投资收到的现金 </w:t>
      </w:r>
    </w:p>
    <w:p>
      <w:r>
        <w:t xml:space="preserve">取得投资收益收到的现金 </w:t>
      </w:r>
    </w:p>
    <w:p>
      <w:r>
        <w:t>处置固定资产、无形资产和其他长期</w:t>
      </w:r>
    </w:p>
    <w:p>
      <w:r>
        <w:t xml:space="preserve">资产收回的现金净额 </w:t>
      </w:r>
    </w:p>
    <w:p>
      <w:r>
        <w:t>处置子公司及其他营业单位收到的现</w:t>
      </w:r>
    </w:p>
    <w:p>
      <w:r>
        <w:t xml:space="preserve">金净额 </w:t>
      </w:r>
    </w:p>
    <w:p>
      <w:r>
        <w:t xml:space="preserve">收到其他与投资活动有关的现金 </w:t>
      </w:r>
    </w:p>
    <w:p>
      <w:r>
        <w:t xml:space="preserve">投资活动现金流入小计 </w:t>
      </w:r>
    </w:p>
    <w:p>
      <w:r>
        <w:t>购建固定资产、无形资产和其他长期</w:t>
      </w:r>
    </w:p>
    <w:p>
      <w:r>
        <w:t xml:space="preserve">资产支付的现金 </w:t>
      </w:r>
    </w:p>
    <w:p>
      <w:r>
        <w:t xml:space="preserve">投资支付的现金 </w:t>
      </w:r>
    </w:p>
    <w:p>
      <w:r>
        <w:t xml:space="preserve">质押贷款净增加额 </w:t>
      </w:r>
    </w:p>
    <w:p>
      <w:r>
        <w:t>取得子公司及其他营业单位支付的现</w:t>
      </w:r>
    </w:p>
    <w:p>
      <w:r>
        <w:t xml:space="preserve">金净额 </w:t>
      </w:r>
    </w:p>
    <w:p>
      <w:r>
        <w:t xml:space="preserve">支付其他与投资活动有关的现金 </w:t>
      </w:r>
    </w:p>
    <w:p>
      <w:r>
        <w:t xml:space="preserve">投资活动现金流出小计 </w:t>
      </w:r>
    </w:p>
    <w:p>
      <w:r/>
    </w:p>
    <w:p>
      <w:r>
        <w:t xml:space="preserve">2018 年年度报告 </w:t>
      </w:r>
    </w:p>
    <w:p>
      <w:r/>
    </w:p>
    <w:p>
      <w:r>
        <w:t xml:space="preserve">合并现金流量表 </w:t>
      </w:r>
    </w:p>
    <w:p>
      <w:r>
        <w:t xml:space="preserve">2018 年 1—12 月 </w:t>
      </w:r>
    </w:p>
    <w:p>
      <w:r/>
    </w:p>
    <w:p>
      <w:r>
        <w:t xml:space="preserve">附注五 </w:t>
      </w:r>
    </w:p>
    <w:p>
      <w:r/>
    </w:p>
    <w:p>
      <w:r>
        <w:t xml:space="preserve">单位：元  币种：人民币 </w:t>
      </w:r>
    </w:p>
    <w:p>
      <w:r>
        <w:t xml:space="preserve">本期发生额 </w:t>
      </w:r>
    </w:p>
    <w:p>
      <w:r>
        <w:t xml:space="preserve">上期发生额 </w:t>
      </w:r>
    </w:p>
    <w:p>
      <w:r/>
    </w:p>
    <w:p>
      <w:r>
        <w:t xml:space="preserve">9,491,124,913.54 </w:t>
      </w:r>
    </w:p>
    <w:p>
      <w:r/>
    </w:p>
    <w:p>
      <w:r>
        <w:t xml:space="preserve">8,199,937,805.58 </w:t>
      </w:r>
    </w:p>
    <w:p>
      <w:r/>
    </w:p>
    <w:p>
      <w:r>
        <w:t xml:space="preserve">（六十六） </w:t>
      </w:r>
    </w:p>
    <w:p>
      <w:r/>
    </w:p>
    <w:p>
      <w:r>
        <w:t xml:space="preserve">343,811,976.65 </w:t>
      </w:r>
    </w:p>
    <w:p>
      <w:r>
        <w:t xml:space="preserve">9,834,936,890.19 </w:t>
      </w:r>
    </w:p>
    <w:p>
      <w:r>
        <w:t xml:space="preserve">1,449,265,869.78 </w:t>
      </w:r>
    </w:p>
    <w:p>
      <w:r/>
    </w:p>
    <w:p>
      <w:r>
        <w:t xml:space="preserve">416,210,297.40 </w:t>
      </w:r>
    </w:p>
    <w:p>
      <w:r>
        <w:t xml:space="preserve">8,616,148,102.98 </w:t>
      </w:r>
    </w:p>
    <w:p>
      <w:r>
        <w:t xml:space="preserve">1,011,575,690.62 </w:t>
      </w:r>
    </w:p>
    <w:p>
      <w:r/>
    </w:p>
    <w:p>
      <w:r>
        <w:t xml:space="preserve">（六十六） </w:t>
      </w:r>
    </w:p>
    <w:p>
      <w:r/>
    </w:p>
    <w:p>
      <w:r>
        <w:t xml:space="preserve">1,572,892,541.64 </w:t>
      </w:r>
    </w:p>
    <w:p>
      <w:r>
        <w:t xml:space="preserve">1,435,228,734.72 </w:t>
      </w:r>
    </w:p>
    <w:p>
      <w:r>
        <w:t xml:space="preserve">910,032,714.33 </w:t>
      </w:r>
    </w:p>
    <w:p>
      <w:r>
        <w:t xml:space="preserve">5,367,419,860.47 </w:t>
      </w:r>
    </w:p>
    <w:p>
      <w:r>
        <w:t xml:space="preserve">4,467,517,029.72 </w:t>
      </w:r>
    </w:p>
    <w:p>
      <w:r/>
    </w:p>
    <w:p>
      <w:r>
        <w:t xml:space="preserve">1,470,724,624.18 </w:t>
      </w:r>
    </w:p>
    <w:p>
      <w:r>
        <w:t xml:space="preserve">1,088,493,147.91 </w:t>
      </w:r>
    </w:p>
    <w:p>
      <w:r>
        <w:t xml:space="preserve">931,333,461.21 </w:t>
      </w:r>
    </w:p>
    <w:p>
      <w:r>
        <w:t xml:space="preserve">4,502,126,923.92 </w:t>
      </w:r>
    </w:p>
    <w:p>
      <w:r>
        <w:t xml:space="preserve">4,114,021,179.06 </w:t>
      </w:r>
    </w:p>
    <w:p>
      <w:r/>
    </w:p>
    <w:p>
      <w:r>
        <w:t xml:space="preserve">28,763,322.25 </w:t>
      </w:r>
    </w:p>
    <w:p>
      <w:r>
        <w:t xml:space="preserve">904,936,874.70 </w:t>
      </w:r>
    </w:p>
    <w:p>
      <w:r/>
    </w:p>
    <w:p>
      <w:r>
        <w:t xml:space="preserve">9,993,337.77 </w:t>
      </w:r>
    </w:p>
    <w:p>
      <w:r>
        <w:t xml:space="preserve">703,794,612.76 </w:t>
      </w:r>
    </w:p>
    <w:p>
      <w:r/>
    </w:p>
    <w:p>
      <w:r>
        <w:t xml:space="preserve">45,129.55 </w:t>
      </w:r>
    </w:p>
    <w:p>
      <w:r/>
    </w:p>
    <w:p>
      <w:r>
        <w:t xml:space="preserve">131,119.01 </w:t>
      </w:r>
    </w:p>
    <w:p>
      <w:r/>
    </w:p>
    <w:p>
      <w:r>
        <w:t xml:space="preserve">（六十六） </w:t>
      </w:r>
    </w:p>
    <w:p>
      <w:r/>
    </w:p>
    <w:p>
      <w:r>
        <w:t xml:space="preserve">933,745,326.50 </w:t>
      </w:r>
    </w:p>
    <w:p>
      <w:r/>
    </w:p>
    <w:p>
      <w:r>
        <w:t xml:space="preserve">7,500,000.00 </w:t>
      </w:r>
    </w:p>
    <w:p>
      <w:r>
        <w:t xml:space="preserve">721,419,069.54 </w:t>
      </w:r>
    </w:p>
    <w:p>
      <w:r/>
    </w:p>
    <w:p>
      <w:r>
        <w:t xml:space="preserve">3,569,519,534.45 </w:t>
      </w:r>
    </w:p>
    <w:p>
      <w:r/>
    </w:p>
    <w:p>
      <w:r>
        <w:t xml:space="preserve">2,291,385,150.06 </w:t>
      </w:r>
    </w:p>
    <w:p>
      <w:r/>
    </w:p>
    <w:p>
      <w:r>
        <w:t xml:space="preserve">566,774,384.91 </w:t>
      </w:r>
    </w:p>
    <w:p>
      <w:r/>
    </w:p>
    <w:p>
      <w:r>
        <w:t xml:space="preserve">120,000,000.00 </w:t>
      </w:r>
    </w:p>
    <w:p>
      <w:r/>
    </w:p>
    <w:p>
      <w:r>
        <w:t xml:space="preserve">4,136,293,919.36 </w:t>
      </w:r>
    </w:p>
    <w:p>
      <w:r/>
    </w:p>
    <w:p>
      <w:r>
        <w:t xml:space="preserve">2,411,385,150.06 </w:t>
      </w:r>
    </w:p>
    <w:p>
      <w:r/>
    </w:p>
    <w:p>
      <w:r>
        <w:t xml:space="preserve">55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投资活动产生的现金流量净额 </w:t>
      </w:r>
    </w:p>
    <w:p>
      <w:r>
        <w:t xml:space="preserve">三、筹资活动产生的现金流量： </w:t>
      </w:r>
    </w:p>
    <w:p>
      <w:r>
        <w:t xml:space="preserve">吸收投资收到的现金 </w:t>
      </w:r>
    </w:p>
    <w:p>
      <w:r>
        <w:t>其中：子公司吸收少数股东投资收到</w:t>
      </w:r>
    </w:p>
    <w:p>
      <w:r>
        <w:t xml:space="preserve">的现金 </w:t>
      </w:r>
    </w:p>
    <w:p>
      <w:r>
        <w:t xml:space="preserve">取得借款收到的现金 </w:t>
      </w:r>
    </w:p>
    <w:p>
      <w:r>
        <w:t xml:space="preserve">发行债券收到的现金 </w:t>
      </w:r>
    </w:p>
    <w:p>
      <w:r>
        <w:t xml:space="preserve">收到其他与筹资活动有关的现金 </w:t>
      </w:r>
    </w:p>
    <w:p>
      <w:r>
        <w:t xml:space="preserve">筹资活动现金流入小计 </w:t>
      </w:r>
    </w:p>
    <w:p>
      <w:r>
        <w:t xml:space="preserve">偿还债务支付的现金 </w:t>
      </w:r>
    </w:p>
    <w:p>
      <w:r>
        <w:t>分配股利、利润或偿付利息支付的现</w:t>
      </w:r>
    </w:p>
    <w:p>
      <w:r>
        <w:t xml:space="preserve">金 </w:t>
      </w:r>
    </w:p>
    <w:p>
      <w:r>
        <w:t>其中：子公司支付给少数股东的股利、</w:t>
      </w:r>
    </w:p>
    <w:p>
      <w:r>
        <w:t xml:space="preserve">利润 </w:t>
      </w:r>
    </w:p>
    <w:p>
      <w:r>
        <w:t xml:space="preserve">支付其他与筹资活动有关的现金 </w:t>
      </w:r>
    </w:p>
    <w:p>
      <w:r>
        <w:t xml:space="preserve">筹资活动现金流出小计 </w:t>
      </w:r>
    </w:p>
    <w:p>
      <w:r>
        <w:t xml:space="preserve">筹资活动产生的现金流量净额 </w:t>
      </w:r>
    </w:p>
    <w:p>
      <w:r>
        <w:t>四、汇率变动对现金及现金等价物的影</w:t>
      </w:r>
    </w:p>
    <w:p>
      <w:r>
        <w:t xml:space="preserve">响 </w:t>
      </w:r>
    </w:p>
    <w:p>
      <w:r>
        <w:t xml:space="preserve">五、现金及现金等价物净增加额 </w:t>
      </w:r>
    </w:p>
    <w:p>
      <w:r>
        <w:t xml:space="preserve">加：期初现金及现金等价物余额 </w:t>
      </w:r>
    </w:p>
    <w:p>
      <w:r>
        <w:t xml:space="preserve">六、期末现金及现金等价物余额 </w:t>
      </w:r>
    </w:p>
    <w:p>
      <w:r/>
    </w:p>
    <w:p>
      <w:r>
        <w:t xml:space="preserve">2018 年年度报告 </w:t>
      </w:r>
    </w:p>
    <w:p>
      <w:r/>
    </w:p>
    <w:p>
      <w:r>
        <w:t xml:space="preserve">-3,202,548,592.86 -1,689,966,080.52 </w:t>
      </w:r>
    </w:p>
    <w:p>
      <w:r/>
    </w:p>
    <w:p>
      <w:r>
        <w:t xml:space="preserve">2,500,000,000.00 </w:t>
      </w:r>
    </w:p>
    <w:p>
      <w:r/>
    </w:p>
    <w:p>
      <w:r>
        <w:t xml:space="preserve">1,263,489,056.78 </w:t>
      </w:r>
    </w:p>
    <w:p>
      <w:r/>
    </w:p>
    <w:p>
      <w:r>
        <w:t xml:space="preserve">1,126,296,275.76 </w:t>
      </w:r>
    </w:p>
    <w:p>
      <w:r/>
    </w:p>
    <w:p>
      <w:r>
        <w:t xml:space="preserve">160,008,226.26 </w:t>
      </w:r>
    </w:p>
    <w:p>
      <w:r/>
    </w:p>
    <w:p>
      <w:r>
        <w:t xml:space="preserve">152,780,394.71 </w:t>
      </w:r>
    </w:p>
    <w:p>
      <w:r/>
    </w:p>
    <w:p>
      <w:r>
        <w:t xml:space="preserve">1,263,489,056.78 </w:t>
      </w:r>
    </w:p>
    <w:p>
      <w:r>
        <w:t xml:space="preserve">3,626,296,275.76 </w:t>
      </w:r>
    </w:p>
    <w:p>
      <w:r>
        <w:t xml:space="preserve">-1,263,489,056.78 -3,626,296,275.76 </w:t>
      </w:r>
    </w:p>
    <w:p>
      <w:r/>
    </w:p>
    <w:p>
      <w:r>
        <w:t xml:space="preserve">67,392.27 </w:t>
      </w:r>
    </w:p>
    <w:p>
      <w:r/>
    </w:p>
    <w:p>
      <w:r>
        <w:t xml:space="preserve">-82,456.87 </w:t>
      </w:r>
    </w:p>
    <w:p>
      <w:r/>
    </w:p>
    <w:p>
      <w:r>
        <w:t xml:space="preserve">1,546,772.35 -1,202,323,634.09 </w:t>
      </w:r>
    </w:p>
    <w:p>
      <w:r>
        <w:t xml:space="preserve">8,763,967,286.80 </w:t>
      </w:r>
    </w:p>
    <w:p>
      <w:r>
        <w:t xml:space="preserve">9,966,290,920.89 </w:t>
      </w:r>
    </w:p>
    <w:p>
      <w:r>
        <w:t xml:space="preserve">8,765,514,059.15 </w:t>
      </w:r>
    </w:p>
    <w:p>
      <w:r>
        <w:t xml:space="preserve">8,763,967,286.80 </w:t>
      </w:r>
    </w:p>
    <w:p>
      <w:r/>
    </w:p>
    <w:p>
      <w:r>
        <w:t xml:space="preserve">法定代表人：贾锐军 主管会计工作负责人：王旭 会计机构负责人：徐宁 </w:t>
      </w:r>
    </w:p>
    <w:p>
      <w:r/>
    </w:p>
    <w:p>
      <w:r>
        <w:t xml:space="preserve">母公司现金流量表 </w:t>
      </w:r>
    </w:p>
    <w:p>
      <w:r>
        <w:t xml:space="preserve">2018 年 1—12 月 </w:t>
      </w:r>
    </w:p>
    <w:p>
      <w:r/>
    </w:p>
    <w:p>
      <w:r>
        <w:t xml:space="preserve">附注十六 </w:t>
      </w:r>
    </w:p>
    <w:p>
      <w:r/>
    </w:p>
    <w:p>
      <w:r>
        <w:t xml:space="preserve">项目 </w:t>
      </w:r>
    </w:p>
    <w:p>
      <w:r>
        <w:t xml:space="preserve">一、经营活动产生的现金流量： </w:t>
      </w:r>
    </w:p>
    <w:p>
      <w:r>
        <w:t xml:space="preserve">销售商品、提供劳务收到的现金 </w:t>
      </w:r>
    </w:p>
    <w:p>
      <w:r>
        <w:t xml:space="preserve">收到的税费返还 </w:t>
      </w:r>
    </w:p>
    <w:p>
      <w:r>
        <w:t xml:space="preserve">收到其他与经营活动有关的现金 </w:t>
      </w:r>
    </w:p>
    <w:p>
      <w:r>
        <w:t xml:space="preserve">经营活动现金流入小计 </w:t>
      </w:r>
    </w:p>
    <w:p>
      <w:r>
        <w:t xml:space="preserve">购买商品、接受劳务支付的现金 </w:t>
      </w:r>
    </w:p>
    <w:p>
      <w:r>
        <w:t xml:space="preserve">支付给职工以及为职工支付的现金  </w:t>
      </w:r>
    </w:p>
    <w:p>
      <w:r>
        <w:t xml:space="preserve">支付的各项税费 </w:t>
      </w:r>
    </w:p>
    <w:p>
      <w:r>
        <w:t xml:space="preserve">支付其他与经营活动有关的现金 </w:t>
      </w:r>
    </w:p>
    <w:p>
      <w:r>
        <w:t xml:space="preserve">经营活动现金流出小计 </w:t>
      </w:r>
    </w:p>
    <w:p>
      <w:r>
        <w:t xml:space="preserve">经营活动产生的现金流量净额 </w:t>
      </w:r>
    </w:p>
    <w:p>
      <w:r>
        <w:t xml:space="preserve">二、投资活动产生的现金流量： </w:t>
      </w:r>
    </w:p>
    <w:p>
      <w:r>
        <w:t xml:space="preserve">收回投资收到的现金 </w:t>
      </w:r>
    </w:p>
    <w:p>
      <w:r>
        <w:t xml:space="preserve">取得投资收益收到的现金 </w:t>
      </w:r>
    </w:p>
    <w:p>
      <w:r>
        <w:t>处置固定资产、无形资产和其他长</w:t>
      </w:r>
    </w:p>
    <w:p>
      <w:r>
        <w:t xml:space="preserve">期资产收回的现金净额 </w:t>
      </w:r>
    </w:p>
    <w:p>
      <w:r>
        <w:t>处置子公司及其他营业单位收到的</w:t>
      </w:r>
    </w:p>
    <w:p>
      <w:r>
        <w:t xml:space="preserve">现金净额 </w:t>
      </w:r>
    </w:p>
    <w:p>
      <w:r>
        <w:t xml:space="preserve">收到其他与投资活动有关的现金 </w:t>
      </w:r>
    </w:p>
    <w:p>
      <w:r/>
    </w:p>
    <w:p>
      <w:r>
        <w:t xml:space="preserve">本期发生额 </w:t>
      </w:r>
    </w:p>
    <w:p>
      <w:r/>
    </w:p>
    <w:p>
      <w:r>
        <w:t xml:space="preserve">单位:元  币种:人民币 </w:t>
      </w:r>
    </w:p>
    <w:p>
      <w:r>
        <w:t xml:space="preserve">上期发生额 </w:t>
      </w:r>
    </w:p>
    <w:p>
      <w:r/>
    </w:p>
    <w:p>
      <w:r>
        <w:t xml:space="preserve">9,446,000,144.51 </w:t>
      </w:r>
    </w:p>
    <w:p>
      <w:r/>
    </w:p>
    <w:p>
      <w:r>
        <w:t xml:space="preserve">8,166,039,480.30 </w:t>
      </w:r>
    </w:p>
    <w:p>
      <w:r/>
    </w:p>
    <w:p>
      <w:r>
        <w:t xml:space="preserve">334,300,178.36 </w:t>
      </w:r>
    </w:p>
    <w:p>
      <w:r>
        <w:t xml:space="preserve">9,780,300,322.87 </w:t>
      </w:r>
    </w:p>
    <w:p>
      <w:r>
        <w:t xml:space="preserve">1,435,384,997.52 </w:t>
      </w:r>
    </w:p>
    <w:p>
      <w:r>
        <w:t xml:space="preserve">1,556,622,085.05 </w:t>
      </w:r>
    </w:p>
    <w:p>
      <w:r>
        <w:t xml:space="preserve">1,428,916,581.87 </w:t>
      </w:r>
    </w:p>
    <w:p>
      <w:r>
        <w:t xml:space="preserve">891,928,520.02 </w:t>
      </w:r>
    </w:p>
    <w:p>
      <w:r>
        <w:t xml:space="preserve">5,312,852,184.46 </w:t>
      </w:r>
    </w:p>
    <w:p>
      <w:r>
        <w:t xml:space="preserve">4,467,448,138.41 </w:t>
      </w:r>
    </w:p>
    <w:p>
      <w:r/>
    </w:p>
    <w:p>
      <w:r>
        <w:t xml:space="preserve">406,429,128.99 </w:t>
      </w:r>
    </w:p>
    <w:p>
      <w:r>
        <w:t xml:space="preserve">8,572,468,609.29 </w:t>
      </w:r>
    </w:p>
    <w:p>
      <w:r>
        <w:t xml:space="preserve">1,009,038,223.59 </w:t>
      </w:r>
    </w:p>
    <w:p>
      <w:r>
        <w:t xml:space="preserve">1,448,808,568.61 </w:t>
      </w:r>
    </w:p>
    <w:p>
      <w:r>
        <w:t xml:space="preserve">1,082,248,759.07 </w:t>
      </w:r>
    </w:p>
    <w:p>
      <w:r>
        <w:t xml:space="preserve">930,197,188.68 </w:t>
      </w:r>
    </w:p>
    <w:p>
      <w:r>
        <w:t xml:space="preserve">4,470,292,739.95 </w:t>
      </w:r>
    </w:p>
    <w:p>
      <w:r>
        <w:t xml:space="preserve">4,102,175,869.34 </w:t>
      </w:r>
    </w:p>
    <w:p>
      <w:r/>
    </w:p>
    <w:p>
      <w:r>
        <w:t xml:space="preserve">28,763,322.25 </w:t>
      </w:r>
    </w:p>
    <w:p>
      <w:r>
        <w:t xml:space="preserve">720,783,332.36 </w:t>
      </w:r>
    </w:p>
    <w:p>
      <w:r/>
    </w:p>
    <w:p>
      <w:r>
        <w:t xml:space="preserve">9,993,337.77 </w:t>
      </w:r>
    </w:p>
    <w:p>
      <w:r>
        <w:t xml:space="preserve">545,105,340.34 </w:t>
      </w:r>
    </w:p>
    <w:p>
      <w:r/>
    </w:p>
    <w:p>
      <w:r>
        <w:t xml:space="preserve">42,091.55 </w:t>
      </w:r>
    </w:p>
    <w:p>
      <w:r/>
    </w:p>
    <w:p>
      <w:r>
        <w:t xml:space="preserve">130,549.01 </w:t>
      </w:r>
    </w:p>
    <w:p>
      <w:r/>
    </w:p>
    <w:p>
      <w:r>
        <w:t xml:space="preserve">7,500,000.00 </w:t>
      </w:r>
    </w:p>
    <w:p>
      <w:r/>
    </w:p>
    <w:p>
      <w:r>
        <w:t xml:space="preserve">56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投资活动现金流入小计 </w:t>
      </w:r>
    </w:p>
    <w:p>
      <w:r>
        <w:t>购建固定资产、无形资产和其他长</w:t>
      </w:r>
    </w:p>
    <w:p>
      <w:r>
        <w:t xml:space="preserve">期资产支付的现金 </w:t>
      </w:r>
    </w:p>
    <w:p>
      <w:r>
        <w:t xml:space="preserve">投资支付的现金 </w:t>
      </w:r>
    </w:p>
    <w:p>
      <w:r>
        <w:t>取得子公司及其他营业单位支付的</w:t>
      </w:r>
    </w:p>
    <w:p>
      <w:r>
        <w:t xml:space="preserve">现金净额 </w:t>
      </w:r>
    </w:p>
    <w:p>
      <w:r>
        <w:t xml:space="preserve">支付其他与投资活动有关的现金 </w:t>
      </w:r>
    </w:p>
    <w:p>
      <w:r>
        <w:t xml:space="preserve">投资活动现金流出小计 </w:t>
      </w:r>
    </w:p>
    <w:p>
      <w:r>
        <w:t xml:space="preserve">投资活动产生的现金流量净额  </w:t>
      </w:r>
    </w:p>
    <w:p>
      <w:r>
        <w:t xml:space="preserve">三、筹资活动产生的现金流量： </w:t>
      </w:r>
    </w:p>
    <w:p>
      <w:r>
        <w:t xml:space="preserve">吸收投资收到的现金 </w:t>
      </w:r>
    </w:p>
    <w:p>
      <w:r>
        <w:t xml:space="preserve">取得借款收到的现金 </w:t>
      </w:r>
    </w:p>
    <w:p>
      <w:r>
        <w:t xml:space="preserve">发行债券收到的现金 </w:t>
      </w:r>
    </w:p>
    <w:p>
      <w:r>
        <w:t xml:space="preserve">收到其他与筹资活动有关的现金 </w:t>
      </w:r>
    </w:p>
    <w:p>
      <w:r>
        <w:t xml:space="preserve">筹资活动现金流入小计 </w:t>
      </w:r>
    </w:p>
    <w:p>
      <w:r>
        <w:t xml:space="preserve">偿还债务支付的现金 </w:t>
      </w:r>
    </w:p>
    <w:p>
      <w:r>
        <w:t>分配股利、利润或偿付利息支付的</w:t>
      </w:r>
    </w:p>
    <w:p>
      <w:r>
        <w:t xml:space="preserve">现金 </w:t>
      </w:r>
    </w:p>
    <w:p>
      <w:r>
        <w:t xml:space="preserve">支付其他与筹资活动有关的现金 </w:t>
      </w:r>
    </w:p>
    <w:p>
      <w:r>
        <w:t xml:space="preserve">筹资活动现金流出小计 </w:t>
      </w:r>
    </w:p>
    <w:p>
      <w:r>
        <w:t xml:space="preserve">筹资活动产生的现金流量净额  </w:t>
      </w:r>
    </w:p>
    <w:p>
      <w:r>
        <w:t>四、汇率变动对现金及现金等价物的</w:t>
      </w:r>
    </w:p>
    <w:p>
      <w:r>
        <w:t xml:space="preserve">影响 </w:t>
      </w:r>
    </w:p>
    <w:p>
      <w:r>
        <w:t xml:space="preserve">五、现金及现金等价物净增加额 </w:t>
      </w:r>
    </w:p>
    <w:p>
      <w:r>
        <w:t xml:space="preserve">加：期初现金及现金等价物余额 </w:t>
      </w:r>
    </w:p>
    <w:p>
      <w:r>
        <w:t xml:space="preserve">六、期末现金及现金等价物余额 </w:t>
      </w:r>
    </w:p>
    <w:p>
      <w:r/>
    </w:p>
    <w:p>
      <w:r>
        <w:t xml:space="preserve">749,588,746.16 </w:t>
      </w:r>
    </w:p>
    <w:p>
      <w:r/>
    </w:p>
    <w:p>
      <w:r>
        <w:t xml:space="preserve">562,729,227.12 </w:t>
      </w:r>
    </w:p>
    <w:p>
      <w:r/>
    </w:p>
    <w:p>
      <w:r>
        <w:t xml:space="preserve">3,568,560,853.31 </w:t>
      </w:r>
    </w:p>
    <w:p>
      <w:r/>
    </w:p>
    <w:p>
      <w:r>
        <w:t xml:space="preserve">2,291,300,712.03 </w:t>
      </w:r>
    </w:p>
    <w:p>
      <w:r/>
    </w:p>
    <w:p>
      <w:r>
        <w:t xml:space="preserve">566,774,384.91 </w:t>
      </w:r>
    </w:p>
    <w:p>
      <w:r/>
    </w:p>
    <w:p>
      <w:r>
        <w:t xml:space="preserve">120,000,000.00 </w:t>
      </w:r>
    </w:p>
    <w:p>
      <w:r/>
    </w:p>
    <w:p>
      <w:r>
        <w:t xml:space="preserve">4,135,335,238.22 </w:t>
      </w:r>
    </w:p>
    <w:p>
      <w:r>
        <w:t xml:space="preserve">-3,385,746,492.06 </w:t>
      </w:r>
    </w:p>
    <w:p>
      <w:r/>
    </w:p>
    <w:p>
      <w:r>
        <w:t xml:space="preserve">2,411,300,712.03 </w:t>
      </w:r>
    </w:p>
    <w:p>
      <w:r>
        <w:t xml:space="preserve">-1,848,571,484.91 </w:t>
      </w:r>
    </w:p>
    <w:p>
      <w:r/>
    </w:p>
    <w:p>
      <w:r>
        <w:t xml:space="preserve">2,500,000,000.00 </w:t>
      </w:r>
    </w:p>
    <w:p>
      <w:r/>
    </w:p>
    <w:p>
      <w:r>
        <w:t xml:space="preserve">1,103,480,830.52 </w:t>
      </w:r>
    </w:p>
    <w:p>
      <w:r/>
    </w:p>
    <w:p>
      <w:r>
        <w:t xml:space="preserve">973,515,881.05 </w:t>
      </w:r>
    </w:p>
    <w:p>
      <w:r/>
    </w:p>
    <w:p>
      <w:r>
        <w:t xml:space="preserve">1,103,480,830.52 </w:t>
      </w:r>
    </w:p>
    <w:p>
      <w:r>
        <w:t xml:space="preserve">-1,103,480,830.52 </w:t>
      </w:r>
    </w:p>
    <w:p>
      <w:r/>
    </w:p>
    <w:p>
      <w:r>
        <w:t xml:space="preserve">3,473,515,881.05 </w:t>
      </w:r>
    </w:p>
    <w:p>
      <w:r>
        <w:t xml:space="preserve">-3,473,515,881.05 </w:t>
      </w:r>
    </w:p>
    <w:p>
      <w:r/>
    </w:p>
    <w:p>
      <w:r>
        <w:t xml:space="preserve">67,392.27 </w:t>
      </w:r>
    </w:p>
    <w:p>
      <w:r/>
    </w:p>
    <w:p>
      <w:r>
        <w:t xml:space="preserve">-82,456.87 </w:t>
      </w:r>
    </w:p>
    <w:p>
      <w:r/>
    </w:p>
    <w:p>
      <w:r>
        <w:t xml:space="preserve">-21,711,791.90 </w:t>
      </w:r>
    </w:p>
    <w:p>
      <w:r>
        <w:t xml:space="preserve">8,390,054,206.19 </w:t>
      </w:r>
    </w:p>
    <w:p>
      <w:r>
        <w:t xml:space="preserve">8,368,342,414.29 </w:t>
      </w:r>
    </w:p>
    <w:p>
      <w:r/>
    </w:p>
    <w:p>
      <w:r>
        <w:t xml:space="preserve">-1,219,993,953.49 </w:t>
      </w:r>
    </w:p>
    <w:p>
      <w:r>
        <w:t xml:space="preserve">9,610,048,159.68 </w:t>
      </w:r>
    </w:p>
    <w:p>
      <w:r>
        <w:t xml:space="preserve">8,390,054,206.19 </w:t>
      </w:r>
    </w:p>
    <w:p>
      <w:r/>
    </w:p>
    <w:p>
      <w:r>
        <w:t xml:space="preserve">法定代表人：贾锐军 主管会计工作负责人：王旭 会计机构负责人：徐宁 </w:t>
      </w:r>
    </w:p>
    <w:p>
      <w:r/>
    </w:p>
    <w:p>
      <w:r>
        <w:t xml:space="preserve">57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合并所有者权益变动表 </w:t>
      </w:r>
    </w:p>
    <w:p>
      <w:r>
        <w:t xml:space="preserve">2018 年 1—12 月 </w:t>
      </w:r>
    </w:p>
    <w:p>
      <w:r/>
    </w:p>
    <w:p>
      <w:r>
        <w:t xml:space="preserve">单位:元  币种:人民币 </w:t>
      </w:r>
    </w:p>
    <w:p>
      <w:r/>
    </w:p>
    <w:p>
      <w:r>
        <w:t xml:space="preserve">项目 </w:t>
      </w:r>
    </w:p>
    <w:p>
      <w:r/>
    </w:p>
    <w:p>
      <w:r>
        <w:t xml:space="preserve">股本 </w:t>
      </w:r>
    </w:p>
    <w:p>
      <w:r/>
    </w:p>
    <w:p>
      <w:r>
        <w:t xml:space="preserve">其他权益工具 </w:t>
      </w:r>
    </w:p>
    <w:p>
      <w:r>
        <w:t>优先</w:t>
      </w:r>
    </w:p>
    <w:p>
      <w:r>
        <w:t>永续</w:t>
      </w:r>
    </w:p>
    <w:p>
      <w:r>
        <w:t xml:space="preserve">股 </w:t>
      </w:r>
    </w:p>
    <w:p>
      <w:r>
        <w:t xml:space="preserve">债 </w:t>
      </w:r>
    </w:p>
    <w:p>
      <w:r/>
    </w:p>
    <w:p>
      <w:r>
        <w:t xml:space="preserve">其他 </w:t>
      </w:r>
    </w:p>
    <w:p>
      <w:r/>
    </w:p>
    <w:p>
      <w:r>
        <w:t xml:space="preserve">归属于母公司所有者权益 </w:t>
      </w:r>
    </w:p>
    <w:p>
      <w:r>
        <w:t>减：</w:t>
      </w:r>
    </w:p>
    <w:p>
      <w:r>
        <w:t>其他</w:t>
      </w:r>
    </w:p>
    <w:p>
      <w:r>
        <w:t>库存</w:t>
      </w:r>
    </w:p>
    <w:p>
      <w:r>
        <w:t>综合</w:t>
      </w:r>
    </w:p>
    <w:p>
      <w:r>
        <w:t xml:space="preserve">股 </w:t>
      </w:r>
    </w:p>
    <w:p>
      <w:r>
        <w:t xml:space="preserve">收益 </w:t>
      </w:r>
    </w:p>
    <w:p>
      <w:r/>
    </w:p>
    <w:p>
      <w:r>
        <w:t>专项</w:t>
      </w:r>
    </w:p>
    <w:p>
      <w:r>
        <w:t xml:space="preserve">储备 </w:t>
      </w:r>
    </w:p>
    <w:p>
      <w:r/>
    </w:p>
    <w:p>
      <w:r>
        <w:t xml:space="preserve">资本公积 </w:t>
      </w:r>
    </w:p>
    <w:p>
      <w:r/>
    </w:p>
    <w:p>
      <w:r>
        <w:t xml:space="preserve">本期  </w:t>
      </w:r>
    </w:p>
    <w:p>
      <w:r/>
    </w:p>
    <w:p>
      <w:r>
        <w:t xml:space="preserve">盈余公积 </w:t>
      </w:r>
    </w:p>
    <w:p>
      <w:r/>
    </w:p>
    <w:p>
      <w:r>
        <w:t xml:space="preserve">一、上年期末余额 </w:t>
      </w:r>
    </w:p>
    <w:p>
      <w:r>
        <w:t xml:space="preserve">加：会计政策变更 </w:t>
      </w:r>
    </w:p>
    <w:p>
      <w:r>
        <w:t xml:space="preserve">前期差错更正 </w:t>
      </w:r>
    </w:p>
    <w:p>
      <w:r>
        <w:t xml:space="preserve">同一控制下企业合并 </w:t>
      </w:r>
    </w:p>
    <w:p>
      <w:r>
        <w:t xml:space="preserve">其他 </w:t>
      </w:r>
    </w:p>
    <w:p>
      <w:r>
        <w:t xml:space="preserve">二、本年期初余额 </w:t>
      </w:r>
    </w:p>
    <w:p>
      <w:r>
        <w:t>三、本期增减变动金额（减少以“－”</w:t>
      </w:r>
    </w:p>
    <w:p>
      <w:r>
        <w:t xml:space="preserve">号填列） </w:t>
      </w:r>
    </w:p>
    <w:p>
      <w:r>
        <w:t xml:space="preserve">（一）综合收益总额 </w:t>
      </w:r>
    </w:p>
    <w:p>
      <w:r>
        <w:t xml:space="preserve">（二）所有者投入和减少资本 </w:t>
      </w:r>
    </w:p>
    <w:p>
      <w:r>
        <w:t xml:space="preserve">1．所有者投入的普通股 </w:t>
      </w:r>
    </w:p>
    <w:p>
      <w:r>
        <w:t xml:space="preserve">2．其他权益工具持有者投入资本 </w:t>
      </w:r>
    </w:p>
    <w:p>
      <w:r>
        <w:t xml:space="preserve">3．股份支付计入所有者权益的金额 </w:t>
      </w:r>
    </w:p>
    <w:p>
      <w:r>
        <w:t xml:space="preserve">4．其他 </w:t>
      </w:r>
    </w:p>
    <w:p>
      <w:r>
        <w:t xml:space="preserve">（三）利润分配 </w:t>
      </w:r>
    </w:p>
    <w:p>
      <w:r>
        <w:t xml:space="preserve">1．提取盈余公积 </w:t>
      </w:r>
    </w:p>
    <w:p>
      <w:r>
        <w:t xml:space="preserve">2．提取一般风险准备 </w:t>
      </w:r>
    </w:p>
    <w:p>
      <w:r>
        <w:t xml:space="preserve">3．对所有者（或股东）的分配 </w:t>
      </w:r>
    </w:p>
    <w:p>
      <w:r>
        <w:t xml:space="preserve">4．其他 </w:t>
      </w:r>
    </w:p>
    <w:p>
      <w:r>
        <w:t xml:space="preserve">（四）所有者权益内部结转 </w:t>
      </w:r>
    </w:p>
    <w:p>
      <w:r>
        <w:t xml:space="preserve">1．资本公积转增资本（或股本） </w:t>
      </w:r>
    </w:p>
    <w:p>
      <w:r>
        <w:t xml:space="preserve">2．盈余公积转增资本（或股本） </w:t>
      </w:r>
    </w:p>
    <w:p>
      <w:r>
        <w:t xml:space="preserve">3．盈余公积弥补亏损 </w:t>
      </w:r>
    </w:p>
    <w:p>
      <w:r>
        <w:t xml:space="preserve">4．设定受益计划变动额结转留存收益 </w:t>
      </w:r>
    </w:p>
    <w:p>
      <w:r>
        <w:t xml:space="preserve">5．其他 </w:t>
      </w:r>
    </w:p>
    <w:p>
      <w:r>
        <w:t xml:space="preserve">（五）专项储备 </w:t>
      </w:r>
    </w:p>
    <w:p>
      <w:r>
        <w:t xml:space="preserve">1．本期提取 </w:t>
      </w:r>
    </w:p>
    <w:p>
      <w:r>
        <w:t xml:space="preserve">2．本期使用 </w:t>
      </w:r>
    </w:p>
    <w:p>
      <w:r>
        <w:t xml:space="preserve">（六）其他 </w:t>
      </w:r>
    </w:p>
    <w:p>
      <w:r>
        <w:t xml:space="preserve">四、本期期末余额 </w:t>
      </w:r>
    </w:p>
    <w:p>
      <w:r/>
    </w:p>
    <w:p>
      <w:r>
        <w:t xml:space="preserve">1,926,958,448.00 </w:t>
      </w:r>
    </w:p>
    <w:p>
      <w:r/>
    </w:p>
    <w:p>
      <w:r>
        <w:t xml:space="preserve"> 2,575,497,907.54 </w:t>
      </w:r>
    </w:p>
    <w:p>
      <w:r/>
    </w:p>
    <w:p>
      <w:r>
        <w:t xml:space="preserve"> 1,309,796,168.00 </w:t>
      </w:r>
    </w:p>
    <w:p>
      <w:r/>
    </w:p>
    <w:p>
      <w:r>
        <w:t>一般</w:t>
      </w:r>
    </w:p>
    <w:p>
      <w:r>
        <w:t>风险</w:t>
      </w:r>
    </w:p>
    <w:p>
      <w:r>
        <w:t xml:space="preserve">准备 </w:t>
      </w:r>
    </w:p>
    <w:p>
      <w:r>
        <w:t xml:space="preserve"> 19,319,957,666.55 348,562,779.58 25,480,772,969.67 </w:t>
      </w:r>
    </w:p>
    <w:p>
      <w:r/>
    </w:p>
    <w:p>
      <w:r>
        <w:t xml:space="preserve">少数股东权益 所有者权益合计 </w:t>
      </w:r>
    </w:p>
    <w:p>
      <w:r/>
    </w:p>
    <w:p>
      <w:r>
        <w:t xml:space="preserve">未分配利润 </w:t>
      </w:r>
    </w:p>
    <w:p>
      <w:r/>
    </w:p>
    <w:p>
      <w:r>
        <w:t xml:space="preserve">1,926,958,448.00 </w:t>
      </w:r>
    </w:p>
    <w:p>
      <w:r/>
    </w:p>
    <w:p>
      <w:r>
        <w:t xml:space="preserve"> 2,575,497,907.54 </w:t>
      </w:r>
    </w:p>
    <w:p>
      <w:r/>
    </w:p>
    <w:p>
      <w:r>
        <w:t xml:space="preserve"> 1,309,796,168.00 </w:t>
      </w:r>
    </w:p>
    <w:p>
      <w:r/>
    </w:p>
    <w:p>
      <w:r>
        <w:t xml:space="preserve"> 19,319,957,666.55 348,562,779.58 25,480,772,969.67 </w:t>
      </w:r>
    </w:p>
    <w:p>
      <w:r/>
    </w:p>
    <w:p>
      <w:r>
        <w:t xml:space="preserve"> 3,113,796,135.05 39,938,291.84 3,153,734,426.89 </w:t>
      </w:r>
    </w:p>
    <w:p>
      <w:r/>
    </w:p>
    <w:p>
      <w:r>
        <w:t xml:space="preserve"> 4,231,432,034.89 199,946,518.10 4,431,378,552.99 </w:t>
      </w:r>
    </w:p>
    <w:p>
      <w:r/>
    </w:p>
    <w:p>
      <w:r>
        <w:t xml:space="preserve"> -1,117,635,899.84 -160,008,226.26 -1,277,644,126.10 </w:t>
      </w:r>
    </w:p>
    <w:p>
      <w:r/>
    </w:p>
    <w:p>
      <w:r>
        <w:t xml:space="preserve"> -1,117,635,899.84 -160,008,226.26 -1,277,644,126.10 </w:t>
      </w:r>
    </w:p>
    <w:p>
      <w:r/>
    </w:p>
    <w:p>
      <w:r>
        <w:t xml:space="preserve">1,926,958,448.00 </w:t>
      </w:r>
    </w:p>
    <w:p>
      <w:r/>
    </w:p>
    <w:p>
      <w:r>
        <w:t xml:space="preserve"> 2,575,497,907.54 </w:t>
      </w:r>
    </w:p>
    <w:p>
      <w:r/>
    </w:p>
    <w:p>
      <w:r>
        <w:t xml:space="preserve"> 1,309,796,168.00 </w:t>
      </w:r>
    </w:p>
    <w:p>
      <w:r/>
    </w:p>
    <w:p>
      <w:r>
        <w:t xml:space="preserve"> 22,433,753,801.60 388,501,071.42 28,634,507,396.56 </w:t>
      </w:r>
    </w:p>
    <w:p>
      <w:r/>
    </w:p>
    <w:p>
      <w:r>
        <w:t xml:space="preserve">58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项目 </w:t>
      </w:r>
    </w:p>
    <w:p>
      <w:r/>
    </w:p>
    <w:p>
      <w:r>
        <w:t xml:space="preserve">股本 </w:t>
      </w:r>
    </w:p>
    <w:p>
      <w:r/>
    </w:p>
    <w:p>
      <w:r>
        <w:t xml:space="preserve">其他权益工具 </w:t>
      </w:r>
    </w:p>
    <w:p>
      <w:r>
        <w:t>优先</w:t>
      </w:r>
    </w:p>
    <w:p>
      <w:r>
        <w:t>永续</w:t>
      </w:r>
    </w:p>
    <w:p>
      <w:r>
        <w:t xml:space="preserve">股 </w:t>
      </w:r>
    </w:p>
    <w:p>
      <w:r>
        <w:t xml:space="preserve">债 </w:t>
      </w:r>
    </w:p>
    <w:p>
      <w:r/>
    </w:p>
    <w:p>
      <w:r>
        <w:t xml:space="preserve">其他 </w:t>
      </w:r>
    </w:p>
    <w:p>
      <w:r/>
    </w:p>
    <w:p>
      <w:r>
        <w:t xml:space="preserve">归属于母公司所有者权益 </w:t>
      </w:r>
    </w:p>
    <w:p>
      <w:r>
        <w:t>减：</w:t>
      </w:r>
    </w:p>
    <w:p>
      <w:r>
        <w:t>其他</w:t>
      </w:r>
    </w:p>
    <w:p>
      <w:r>
        <w:t>库存</w:t>
      </w:r>
    </w:p>
    <w:p>
      <w:r>
        <w:t>综合</w:t>
      </w:r>
    </w:p>
    <w:p>
      <w:r>
        <w:t xml:space="preserve">股 </w:t>
      </w:r>
    </w:p>
    <w:p>
      <w:r>
        <w:t xml:space="preserve">收益 </w:t>
      </w:r>
    </w:p>
    <w:p>
      <w:r/>
    </w:p>
    <w:p>
      <w:r>
        <w:t>专项</w:t>
      </w:r>
    </w:p>
    <w:p>
      <w:r>
        <w:t xml:space="preserve">储备 </w:t>
      </w:r>
    </w:p>
    <w:p>
      <w:r/>
    </w:p>
    <w:p>
      <w:r>
        <w:t xml:space="preserve">资本公积 </w:t>
      </w:r>
    </w:p>
    <w:p>
      <w:r/>
    </w:p>
    <w:p>
      <w:r>
        <w:t xml:space="preserve">上期  </w:t>
      </w:r>
    </w:p>
    <w:p>
      <w:r/>
    </w:p>
    <w:p>
      <w:r>
        <w:t xml:space="preserve">盈余公积 </w:t>
      </w:r>
    </w:p>
    <w:p>
      <w:r/>
    </w:p>
    <w:p>
      <w:r>
        <w:t xml:space="preserve">1,926,958,448.00 </w:t>
      </w:r>
    </w:p>
    <w:p>
      <w:r/>
    </w:p>
    <w:p>
      <w:r>
        <w:t xml:space="preserve"> 2,575,497,907.54 </w:t>
      </w:r>
    </w:p>
    <w:p>
      <w:r/>
    </w:p>
    <w:p>
      <w:r>
        <w:t xml:space="preserve"> 1,309,796,168.00 </w:t>
      </w:r>
    </w:p>
    <w:p>
      <w:r/>
    </w:p>
    <w:p>
      <w:r>
        <w:t>一般</w:t>
      </w:r>
    </w:p>
    <w:p>
      <w:r>
        <w:t>风险</w:t>
      </w:r>
    </w:p>
    <w:p>
      <w:r>
        <w:t xml:space="preserve">准备 </w:t>
      </w:r>
    </w:p>
    <w:p>
      <w:r>
        <w:t xml:space="preserve"> 16,484,410,883.81 327,488,620.97 22,624,152,028.32 </w:t>
      </w:r>
    </w:p>
    <w:p>
      <w:r/>
    </w:p>
    <w:p>
      <w:r>
        <w:t xml:space="preserve">少数股东权益 所有者权益合计 </w:t>
      </w:r>
    </w:p>
    <w:p>
      <w:r/>
    </w:p>
    <w:p>
      <w:r>
        <w:t xml:space="preserve">未分配利润 </w:t>
      </w:r>
    </w:p>
    <w:p>
      <w:r/>
    </w:p>
    <w:p>
      <w:r>
        <w:t xml:space="preserve">一、上年期末余额 </w:t>
      </w:r>
    </w:p>
    <w:p>
      <w:r>
        <w:t xml:space="preserve">加：会计政策变更 </w:t>
      </w:r>
    </w:p>
    <w:p>
      <w:r>
        <w:t xml:space="preserve">前期差错更正 </w:t>
      </w:r>
    </w:p>
    <w:p>
      <w:r>
        <w:t xml:space="preserve">同一控制下企业合并 </w:t>
      </w:r>
    </w:p>
    <w:p>
      <w:r>
        <w:t xml:space="preserve">其他 </w:t>
      </w:r>
    </w:p>
    <w:p>
      <w:r>
        <w:t xml:space="preserve">二、本年期初余额 </w:t>
      </w:r>
    </w:p>
    <w:p>
      <w:r>
        <w:t>三、本期增减变动金额（减少以“－”</w:t>
      </w:r>
    </w:p>
    <w:p>
      <w:r>
        <w:t xml:space="preserve">号填列） </w:t>
      </w:r>
    </w:p>
    <w:p>
      <w:r>
        <w:t xml:space="preserve">（一）综合收益总额 </w:t>
      </w:r>
    </w:p>
    <w:p>
      <w:r>
        <w:t xml:space="preserve">（二）所有者投入和减少资本 </w:t>
      </w:r>
    </w:p>
    <w:p>
      <w:r>
        <w:t xml:space="preserve">1．所有者投入的普通股 </w:t>
      </w:r>
    </w:p>
    <w:p>
      <w:r>
        <w:t xml:space="preserve">2．其他权益工具持有者投入资本 </w:t>
      </w:r>
    </w:p>
    <w:p>
      <w:r>
        <w:t xml:space="preserve">3．股份支付计入所有者权益的金额 </w:t>
      </w:r>
    </w:p>
    <w:p>
      <w:r>
        <w:t xml:space="preserve">4．其他 </w:t>
      </w:r>
    </w:p>
    <w:p>
      <w:r>
        <w:t xml:space="preserve">（三）利润分配 </w:t>
      </w:r>
    </w:p>
    <w:p>
      <w:r>
        <w:t xml:space="preserve">1．提取盈余公积 </w:t>
      </w:r>
    </w:p>
    <w:p>
      <w:r>
        <w:t xml:space="preserve">2．提取一般风险准备 </w:t>
      </w:r>
    </w:p>
    <w:p>
      <w:r>
        <w:t xml:space="preserve">3．对所有者（或股东）的分配 </w:t>
      </w:r>
    </w:p>
    <w:p>
      <w:r>
        <w:t xml:space="preserve">4．其他 </w:t>
      </w:r>
    </w:p>
    <w:p>
      <w:r>
        <w:t xml:space="preserve">（四）所有者权益内部结转 </w:t>
      </w:r>
    </w:p>
    <w:p>
      <w:r>
        <w:t xml:space="preserve">1．资本公积转增资本（或股本） </w:t>
      </w:r>
    </w:p>
    <w:p>
      <w:r>
        <w:t xml:space="preserve">2．盈余公积转增资本（或股本） </w:t>
      </w:r>
    </w:p>
    <w:p>
      <w:r>
        <w:t xml:space="preserve">3．盈余公积弥补亏损 </w:t>
      </w:r>
    </w:p>
    <w:p>
      <w:r>
        <w:t xml:space="preserve">4．设定受益计划变动额结转留存收益 </w:t>
      </w:r>
    </w:p>
    <w:p>
      <w:r>
        <w:t xml:space="preserve">5．其他 </w:t>
      </w:r>
    </w:p>
    <w:p>
      <w:r>
        <w:t xml:space="preserve">（五）专项储备 </w:t>
      </w:r>
    </w:p>
    <w:p>
      <w:r>
        <w:t xml:space="preserve">1．本期提取 </w:t>
      </w:r>
    </w:p>
    <w:p>
      <w:r>
        <w:t xml:space="preserve">2．本期使用 </w:t>
      </w:r>
    </w:p>
    <w:p>
      <w:r>
        <w:t xml:space="preserve">（六）其他 </w:t>
      </w:r>
    </w:p>
    <w:p>
      <w:r>
        <w:t xml:space="preserve">四、本期期末余额 </w:t>
      </w:r>
    </w:p>
    <w:p>
      <w:r/>
    </w:p>
    <w:p>
      <w:r>
        <w:t xml:space="preserve">1,926,958,448.00 </w:t>
      </w:r>
    </w:p>
    <w:p>
      <w:r/>
    </w:p>
    <w:p>
      <w:r>
        <w:t xml:space="preserve"> 2,575,497,907.54 </w:t>
      </w:r>
    </w:p>
    <w:p>
      <w:r/>
    </w:p>
    <w:p>
      <w:r>
        <w:t xml:space="preserve"> 1,309,796,168.00 </w:t>
      </w:r>
    </w:p>
    <w:p>
      <w:r/>
    </w:p>
    <w:p>
      <w:r>
        <w:t xml:space="preserve"> 16,484,410,883.81 327,488,620.97 22,624,152,028.32 </w:t>
      </w:r>
    </w:p>
    <w:p>
      <w:r/>
    </w:p>
    <w:p>
      <w:r>
        <w:t xml:space="preserve"> 2,835,546,782.74 21,074,158.61 2,856,620,941.35 </w:t>
      </w:r>
    </w:p>
    <w:p>
      <w:r/>
    </w:p>
    <w:p>
      <w:r>
        <w:t xml:space="preserve"> 3,683,408,499.86 173,854,553.32 3,857,263,053.18 </w:t>
      </w:r>
    </w:p>
    <w:p>
      <w:r/>
    </w:p>
    <w:p>
      <w:r>
        <w:t xml:space="preserve"> -847,861,717.12 -152,780,394.71 -1,000,642,111.83 </w:t>
      </w:r>
    </w:p>
    <w:p>
      <w:r/>
    </w:p>
    <w:p>
      <w:r>
        <w:t xml:space="preserve"> -847,861,717.12 -152,780,394.71 -1,000,642,111.83 </w:t>
      </w:r>
    </w:p>
    <w:p>
      <w:r/>
    </w:p>
    <w:p>
      <w:r>
        <w:t xml:space="preserve">1,926,958,448.00 </w:t>
      </w:r>
    </w:p>
    <w:p>
      <w:r/>
    </w:p>
    <w:p>
      <w:r>
        <w:t xml:space="preserve"> 2,575,497,907.54 </w:t>
      </w:r>
    </w:p>
    <w:p>
      <w:r/>
    </w:p>
    <w:p>
      <w:r>
        <w:t xml:space="preserve"> 1,309,796,168.00 </w:t>
      </w:r>
    </w:p>
    <w:p>
      <w:r/>
    </w:p>
    <w:p>
      <w:r>
        <w:t xml:space="preserve"> 19,319,957,666.55 348,562,779.58 25,480,772,969.67 </w:t>
      </w:r>
    </w:p>
    <w:p>
      <w:r/>
    </w:p>
    <w:p>
      <w:r>
        <w:t xml:space="preserve">法定代表人：贾锐军   </w:t>
      </w:r>
    </w:p>
    <w:p>
      <w:r/>
    </w:p>
    <w:p>
      <w:r>
        <w:t xml:space="preserve"> 主管会计工作负责人：王旭   </w:t>
      </w:r>
    </w:p>
    <w:p>
      <w:r/>
    </w:p>
    <w:p>
      <w:r>
        <w:t xml:space="preserve"> 会计机构负责人：徐宁 </w:t>
      </w:r>
    </w:p>
    <w:p>
      <w:r/>
    </w:p>
    <w:p>
      <w:r>
        <w:t xml:space="preserve">59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母公司所有者权益变动表 </w:t>
      </w:r>
    </w:p>
    <w:p>
      <w:r>
        <w:t xml:space="preserve">2018 年 1—12 月 </w:t>
      </w:r>
    </w:p>
    <w:p>
      <w:r/>
    </w:p>
    <w:p>
      <w:r>
        <w:t xml:space="preserve">项目 </w:t>
      </w:r>
    </w:p>
    <w:p>
      <w:r/>
    </w:p>
    <w:p>
      <w:r>
        <w:t xml:space="preserve">股本 </w:t>
      </w:r>
    </w:p>
    <w:p>
      <w:r/>
    </w:p>
    <w:p>
      <w:r>
        <w:t xml:space="preserve">其他权益工具 </w:t>
      </w:r>
    </w:p>
    <w:p>
      <w:r>
        <w:t xml:space="preserve">优先股 永续债 </w:t>
      </w:r>
    </w:p>
    <w:p>
      <w:r/>
    </w:p>
    <w:p>
      <w:r>
        <w:t xml:space="preserve">其他 </w:t>
      </w:r>
    </w:p>
    <w:p>
      <w:r/>
    </w:p>
    <w:p>
      <w:r>
        <w:t xml:space="preserve">资本公积 减：库存股 </w:t>
      </w:r>
    </w:p>
    <w:p>
      <w:r/>
    </w:p>
    <w:p>
      <w:r>
        <w:t xml:space="preserve">本期  </w:t>
      </w:r>
    </w:p>
    <w:p>
      <w:r>
        <w:t>其他综合</w:t>
      </w:r>
    </w:p>
    <w:p>
      <w:r>
        <w:t xml:space="preserve">收益 </w:t>
      </w:r>
    </w:p>
    <w:p>
      <w:r/>
    </w:p>
    <w:p>
      <w:r>
        <w:t xml:space="preserve">专项储备 </w:t>
      </w:r>
    </w:p>
    <w:p>
      <w:r/>
    </w:p>
    <w:p>
      <w:r>
        <w:t xml:space="preserve">盈余公积 </w:t>
      </w:r>
    </w:p>
    <w:p>
      <w:r/>
    </w:p>
    <w:p>
      <w:r>
        <w:t xml:space="preserve">未分配利润 </w:t>
      </w:r>
    </w:p>
    <w:p>
      <w:r/>
    </w:p>
    <w:p>
      <w:r>
        <w:t xml:space="preserve">所有者权益合计 </w:t>
      </w:r>
    </w:p>
    <w:p>
      <w:r/>
    </w:p>
    <w:p>
      <w:r>
        <w:t xml:space="preserve">单位:元  币种:人民币 </w:t>
      </w:r>
    </w:p>
    <w:p>
      <w:r/>
    </w:p>
    <w:p>
      <w:r>
        <w:t xml:space="preserve">1,926,958,448.00 </w:t>
      </w:r>
    </w:p>
    <w:p>
      <w:r/>
    </w:p>
    <w:p>
      <w:r>
        <w:t xml:space="preserve">1,926,958,448.00 </w:t>
      </w:r>
    </w:p>
    <w:p>
      <w:r/>
    </w:p>
    <w:p>
      <w:r>
        <w:t xml:space="preserve">一、上年期末余额 </w:t>
      </w:r>
    </w:p>
    <w:p>
      <w:r>
        <w:t xml:space="preserve">加：会计政策变更 </w:t>
      </w:r>
    </w:p>
    <w:p>
      <w:r>
        <w:t xml:space="preserve">前期差错更正 </w:t>
      </w:r>
    </w:p>
    <w:p>
      <w:r>
        <w:t xml:space="preserve">其他 </w:t>
      </w:r>
    </w:p>
    <w:p>
      <w:r>
        <w:t xml:space="preserve">二、本年期初余额 </w:t>
      </w:r>
    </w:p>
    <w:p>
      <w:r>
        <w:t>三、本期增减变动金额（减少</w:t>
      </w:r>
    </w:p>
    <w:p>
      <w:r>
        <w:t xml:space="preserve">以“－”号填列） </w:t>
      </w:r>
    </w:p>
    <w:p>
      <w:r>
        <w:t xml:space="preserve">（一）综合收益总额 </w:t>
      </w:r>
    </w:p>
    <w:p>
      <w:r>
        <w:t xml:space="preserve">（二）所有者投入和减少资本 </w:t>
      </w:r>
    </w:p>
    <w:p>
      <w:r>
        <w:t xml:space="preserve">1．所有者投入的普通股 </w:t>
      </w:r>
    </w:p>
    <w:p>
      <w:r>
        <w:t>2．其他权益工具持有者投入资</w:t>
      </w:r>
    </w:p>
    <w:p>
      <w:r>
        <w:t xml:space="preserve">本 </w:t>
      </w:r>
    </w:p>
    <w:p>
      <w:r>
        <w:t>3．股份支付计入所有者权益的</w:t>
      </w:r>
    </w:p>
    <w:p>
      <w:r>
        <w:t xml:space="preserve">金额 </w:t>
      </w:r>
    </w:p>
    <w:p>
      <w:r>
        <w:t xml:space="preserve">4．其他 </w:t>
      </w:r>
    </w:p>
    <w:p>
      <w:r>
        <w:t xml:space="preserve">（三）利润分配 </w:t>
      </w:r>
    </w:p>
    <w:p>
      <w:r>
        <w:t xml:space="preserve">1．提取盈余公积 </w:t>
      </w:r>
    </w:p>
    <w:p>
      <w:r>
        <w:t xml:space="preserve">2．对所有者（或股东）的分配 </w:t>
      </w:r>
    </w:p>
    <w:p>
      <w:r>
        <w:t xml:space="preserve">3．其他 </w:t>
      </w:r>
    </w:p>
    <w:p>
      <w:r>
        <w:t xml:space="preserve">（四）所有者权益内部结转 </w:t>
      </w:r>
    </w:p>
    <w:p>
      <w:r>
        <w:t xml:space="preserve">1．资本公积转增资本（或股本） </w:t>
      </w:r>
    </w:p>
    <w:p>
      <w:r>
        <w:t xml:space="preserve">2．盈余公积转增资本（或股本） </w:t>
      </w:r>
    </w:p>
    <w:p>
      <w:r>
        <w:t xml:space="preserve">3．盈余公积弥补亏损 </w:t>
      </w:r>
    </w:p>
    <w:p>
      <w:r>
        <w:t>4．设定受益计划变动额结转留</w:t>
      </w:r>
    </w:p>
    <w:p>
      <w:r>
        <w:t xml:space="preserve">存收益 </w:t>
      </w:r>
    </w:p>
    <w:p>
      <w:r>
        <w:t xml:space="preserve">5．其他 </w:t>
      </w:r>
    </w:p>
    <w:p>
      <w:r>
        <w:t xml:space="preserve">（五）专项储备 </w:t>
      </w:r>
    </w:p>
    <w:p>
      <w:r>
        <w:t xml:space="preserve">1．本期提取 </w:t>
      </w:r>
    </w:p>
    <w:p>
      <w:r>
        <w:t xml:space="preserve">2．本期使用 </w:t>
      </w:r>
    </w:p>
    <w:p>
      <w:r>
        <w:t xml:space="preserve">（六）其他 </w:t>
      </w:r>
    </w:p>
    <w:p>
      <w:r>
        <w:t xml:space="preserve">四、本期期末余额 </w:t>
      </w:r>
    </w:p>
    <w:p>
      <w:r/>
    </w:p>
    <w:p>
      <w:r>
        <w:t xml:space="preserve">1,926,958,448.00 </w:t>
      </w:r>
    </w:p>
    <w:p>
      <w:r/>
    </w:p>
    <w:p>
      <w:r>
        <w:t xml:space="preserve"> 2,575,497,907.54 </w:t>
      </w:r>
    </w:p>
    <w:p>
      <w:r/>
    </w:p>
    <w:p>
      <w:r>
        <w:t xml:space="preserve"> 1,309,796,168.00 18,944,532,062.05 24,756,784,585.59 </w:t>
      </w:r>
    </w:p>
    <w:p>
      <w:r/>
    </w:p>
    <w:p>
      <w:r>
        <w:t xml:space="preserve"> 2,575,497,907.54 </w:t>
      </w:r>
    </w:p>
    <w:p>
      <w:r/>
    </w:p>
    <w:p>
      <w:r>
        <w:t xml:space="preserve"> 1,309,796,168.00 18,944,532,062.05 24,756,784,585.59 </w:t>
      </w:r>
    </w:p>
    <w:p>
      <w:r/>
    </w:p>
    <w:p>
      <w:r>
        <w:t xml:space="preserve"> 3,061,834,686.79 3,061,834,686.79 </w:t>
      </w:r>
    </w:p>
    <w:p>
      <w:r/>
    </w:p>
    <w:p>
      <w:r>
        <w:t xml:space="preserve"> 4,179,470,586.63 4,179,470,586.63 </w:t>
      </w:r>
    </w:p>
    <w:p>
      <w:r/>
    </w:p>
    <w:p>
      <w:r>
        <w:t xml:space="preserve"> -1,117,635,899.84 -1,117,635,899.84 </w:t>
      </w:r>
    </w:p>
    <w:p>
      <w:r/>
    </w:p>
    <w:p>
      <w:r>
        <w:t xml:space="preserve"> -1,117,635,899.84 -1,117,635,899.84 </w:t>
      </w:r>
    </w:p>
    <w:p>
      <w:r/>
    </w:p>
    <w:p>
      <w:r>
        <w:t xml:space="preserve"> 2,575,497,907.54 </w:t>
      </w:r>
    </w:p>
    <w:p>
      <w:r/>
    </w:p>
    <w:p>
      <w:r>
        <w:t xml:space="preserve"> 1,309,796,168.00 22,006,366,748.84 27,818,619,272.38 </w:t>
      </w:r>
    </w:p>
    <w:p>
      <w:r/>
    </w:p>
    <w:p>
      <w:r>
        <w:t xml:space="preserve">60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项目 </w:t>
      </w:r>
    </w:p>
    <w:p>
      <w:r/>
    </w:p>
    <w:p>
      <w:r>
        <w:t xml:space="preserve">股本 </w:t>
      </w:r>
    </w:p>
    <w:p>
      <w:r/>
    </w:p>
    <w:p>
      <w:r>
        <w:t xml:space="preserve">1,926,958,448.00 </w:t>
      </w:r>
    </w:p>
    <w:p>
      <w:r/>
    </w:p>
    <w:p>
      <w:r>
        <w:t xml:space="preserve">一、上年期末余额 </w:t>
      </w:r>
    </w:p>
    <w:p>
      <w:r>
        <w:t xml:space="preserve">加：会计政策变更 </w:t>
      </w:r>
    </w:p>
    <w:p>
      <w:r>
        <w:t xml:space="preserve">前期差错更正 </w:t>
      </w:r>
    </w:p>
    <w:p>
      <w:r>
        <w:t xml:space="preserve">其他 </w:t>
      </w:r>
    </w:p>
    <w:p>
      <w:r>
        <w:t xml:space="preserve">二、本年期初余额 </w:t>
      </w:r>
    </w:p>
    <w:p>
      <w:r>
        <w:t xml:space="preserve">1,926,958,448.00 </w:t>
      </w:r>
    </w:p>
    <w:p>
      <w:r>
        <w:t xml:space="preserve">三、本期增减变动金额（减少以“－”号填列） </w:t>
      </w:r>
    </w:p>
    <w:p>
      <w:r>
        <w:t xml:space="preserve">（一）综合收益总额 </w:t>
      </w:r>
    </w:p>
    <w:p>
      <w:r>
        <w:t xml:space="preserve">（二）所有者投入和减少资本 </w:t>
      </w:r>
    </w:p>
    <w:p>
      <w:r>
        <w:t xml:space="preserve">1．所有者投入的普通股 </w:t>
      </w:r>
    </w:p>
    <w:p>
      <w:r>
        <w:t xml:space="preserve">2．其他权益工具持有者投入资本 </w:t>
      </w:r>
    </w:p>
    <w:p>
      <w:r>
        <w:t xml:space="preserve">3．股份支付计入所有者权益的金额 </w:t>
      </w:r>
    </w:p>
    <w:p>
      <w:r>
        <w:t xml:space="preserve">4．其他 </w:t>
      </w:r>
    </w:p>
    <w:p>
      <w:r>
        <w:t xml:space="preserve">（三）利润分配 </w:t>
      </w:r>
    </w:p>
    <w:p>
      <w:r>
        <w:t xml:space="preserve">1．提取盈余公积 </w:t>
      </w:r>
    </w:p>
    <w:p>
      <w:r>
        <w:t xml:space="preserve">2．对所有者（或股东）的分配 </w:t>
      </w:r>
    </w:p>
    <w:p>
      <w:r>
        <w:t xml:space="preserve">3．其他 </w:t>
      </w:r>
    </w:p>
    <w:p>
      <w:r>
        <w:t xml:space="preserve">（四）所有者权益内部结转 </w:t>
      </w:r>
    </w:p>
    <w:p>
      <w:r>
        <w:t xml:space="preserve">1．资本公积转增资本（或股本） </w:t>
      </w:r>
    </w:p>
    <w:p>
      <w:r>
        <w:t xml:space="preserve">2．盈余公积转增资本（或股本） </w:t>
      </w:r>
    </w:p>
    <w:p>
      <w:r>
        <w:t xml:space="preserve">3．盈余公积弥补亏损 </w:t>
      </w:r>
    </w:p>
    <w:p>
      <w:r>
        <w:t xml:space="preserve">4．设定受益计划变动额结转留存收益 </w:t>
      </w:r>
    </w:p>
    <w:p>
      <w:r>
        <w:t xml:space="preserve">5．其他 </w:t>
      </w:r>
    </w:p>
    <w:p>
      <w:r>
        <w:t xml:space="preserve">（五）专项储备 </w:t>
      </w:r>
    </w:p>
    <w:p>
      <w:r>
        <w:t xml:space="preserve">1．本期提取 </w:t>
      </w:r>
    </w:p>
    <w:p>
      <w:r>
        <w:t xml:space="preserve">2．本期使用 </w:t>
      </w:r>
    </w:p>
    <w:p>
      <w:r>
        <w:t xml:space="preserve">（六）其他 </w:t>
      </w:r>
    </w:p>
    <w:p>
      <w:r>
        <w:t xml:space="preserve">四、本期期末余额 </w:t>
      </w:r>
    </w:p>
    <w:p>
      <w:r/>
    </w:p>
    <w:p>
      <w:r>
        <w:t xml:space="preserve">1,926,958,448.00 </w:t>
      </w:r>
    </w:p>
    <w:p>
      <w:r/>
    </w:p>
    <w:p>
      <w:r>
        <w:t xml:space="preserve">2018 年年度报告 </w:t>
      </w:r>
    </w:p>
    <w:p>
      <w:r/>
    </w:p>
    <w:p>
      <w:r>
        <w:t xml:space="preserve">其他权益工具 </w:t>
      </w:r>
    </w:p>
    <w:p>
      <w:r/>
    </w:p>
    <w:p>
      <w:r>
        <w:t>优先</w:t>
      </w:r>
    </w:p>
    <w:p>
      <w:r>
        <w:t xml:space="preserve">股 </w:t>
      </w:r>
    </w:p>
    <w:p>
      <w:r/>
    </w:p>
    <w:p>
      <w:r>
        <w:t>永续</w:t>
      </w:r>
    </w:p>
    <w:p>
      <w:r>
        <w:t xml:space="preserve">债 </w:t>
      </w:r>
    </w:p>
    <w:p>
      <w:r/>
    </w:p>
    <w:p>
      <w:r>
        <w:t xml:space="preserve">资本公积 减：库存股 </w:t>
      </w:r>
    </w:p>
    <w:p>
      <w:r/>
    </w:p>
    <w:p>
      <w:r>
        <w:t>其</w:t>
      </w:r>
    </w:p>
    <w:p>
      <w:r>
        <w:t xml:space="preserve">他 </w:t>
      </w:r>
    </w:p>
    <w:p>
      <w:r>
        <w:t xml:space="preserve"> 2,575,497,907.54 </w:t>
      </w:r>
    </w:p>
    <w:p>
      <w:r/>
    </w:p>
    <w:p>
      <w:r>
        <w:t xml:space="preserve">上期  </w:t>
      </w:r>
    </w:p>
    <w:p>
      <w:r/>
    </w:p>
    <w:p>
      <w:r>
        <w:t>其他综合收</w:t>
      </w:r>
    </w:p>
    <w:p>
      <w:r>
        <w:t xml:space="preserve">益 </w:t>
      </w:r>
    </w:p>
    <w:p>
      <w:r/>
    </w:p>
    <w:p>
      <w:r>
        <w:t>专项储</w:t>
      </w:r>
    </w:p>
    <w:p>
      <w:r>
        <w:t xml:space="preserve">备 </w:t>
      </w:r>
    </w:p>
    <w:p>
      <w:r/>
    </w:p>
    <w:p>
      <w:r>
        <w:t xml:space="preserve">盈余公积 </w:t>
      </w:r>
    </w:p>
    <w:p>
      <w:r/>
    </w:p>
    <w:p>
      <w:r>
        <w:t xml:space="preserve">未分配利润 </w:t>
      </w:r>
    </w:p>
    <w:p>
      <w:r/>
    </w:p>
    <w:p>
      <w:r>
        <w:t xml:space="preserve">所有者权益合计 </w:t>
      </w:r>
    </w:p>
    <w:p>
      <w:r/>
    </w:p>
    <w:p>
      <w:r>
        <w:t xml:space="preserve"> 1,309,796,168.00 16,141,084,115.23 21,953,336,638.77 </w:t>
      </w:r>
    </w:p>
    <w:p>
      <w:r/>
    </w:p>
    <w:p>
      <w:r>
        <w:t xml:space="preserve"> 2,575,497,907.54 </w:t>
      </w:r>
    </w:p>
    <w:p>
      <w:r/>
    </w:p>
    <w:p>
      <w:r>
        <w:t xml:space="preserve"> 1,309,796,168.00 16,141,084,115.23 21,953,336,638.77 </w:t>
      </w:r>
    </w:p>
    <w:p>
      <w:r>
        <w:t xml:space="preserve"> 2,803,447,946.82 2,803,447,946.82 </w:t>
      </w:r>
    </w:p>
    <w:p>
      <w:r>
        <w:t xml:space="preserve"> 3,651,309,663.94 3,651,309,663.94 </w:t>
      </w:r>
    </w:p>
    <w:p>
      <w:r/>
    </w:p>
    <w:p>
      <w:r>
        <w:t xml:space="preserve"> -847,861,717.12 -847,861,717.12 </w:t>
      </w:r>
    </w:p>
    <w:p>
      <w:r/>
    </w:p>
    <w:p>
      <w:r>
        <w:t xml:space="preserve"> -847,861,717.12 -847,861,717.12 </w:t>
      </w:r>
    </w:p>
    <w:p>
      <w:r/>
    </w:p>
    <w:p>
      <w:r>
        <w:t xml:space="preserve"> 2,575,497,907.54 </w:t>
      </w:r>
    </w:p>
    <w:p>
      <w:r/>
    </w:p>
    <w:p>
      <w:r>
        <w:t xml:space="preserve"> 1,309,796,168.00 18,944,532,062.05 24,756,784,585.59 </w:t>
      </w:r>
    </w:p>
    <w:p>
      <w:r/>
    </w:p>
    <w:p>
      <w:r>
        <w:t xml:space="preserve">法定代表人：贾锐军   </w:t>
      </w:r>
    </w:p>
    <w:p>
      <w:r/>
    </w:p>
    <w:p>
      <w:r>
        <w:t xml:space="preserve"> 主管会计工作负责人：王旭   </w:t>
      </w:r>
    </w:p>
    <w:p>
      <w:r/>
    </w:p>
    <w:p>
      <w:r>
        <w:t xml:space="preserve"> 会计机构负责人：徐宁 </w:t>
      </w:r>
    </w:p>
    <w:p>
      <w:r/>
    </w:p>
    <w:p>
      <w:r>
        <w:t xml:space="preserve">61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一、公司基本情况 </w:t>
      </w:r>
    </w:p>
    <w:p>
      <w:r/>
    </w:p>
    <w:p>
      <w:r>
        <w:t xml:space="preserve">(一)公司概况 </w:t>
      </w:r>
    </w:p>
    <w:p>
      <w:r/>
    </w:p>
    <w:p>
      <w:r>
        <w:t xml:space="preserve">√适用  □不适用  </w:t>
      </w:r>
    </w:p>
    <w:p>
      <w:r>
        <w:t>上海国际机场股份有限公司（以下简称“公司”或“本公司”）系于 1997 年 5 月经上海市人</w:t>
      </w:r>
    </w:p>
    <w:p>
      <w:r>
        <w:t>民政府以沪府[1997]28 号文批准设立，由上海机场（集团）有限公司（以下简称“机场集团”）</w:t>
      </w:r>
    </w:p>
    <w:p>
      <w:r>
        <w:t>作为独家发起人发起设立的股份有限公司。公司营业执照的统一社会信用代码：</w:t>
      </w:r>
    </w:p>
    <w:p>
      <w:r>
        <w:t xml:space="preserve">91310000134616599A。1998 年 2 月在上海证券交易所上市。所属行业为航空运输业。 </w:t>
      </w:r>
    </w:p>
    <w:p>
      <w:r>
        <w:t xml:space="preserve">截至 2018 年 12 月 31 日止，本公司累计发行股本总数 192,695.8448 万股，注册资本为 192,695. </w:t>
      </w:r>
    </w:p>
    <w:p>
      <w:r>
        <w:t>8448 万元，注册地：中国上海，总部地址：上海市浦东新区启航路 900 号。本公司主要经营范围</w:t>
      </w:r>
    </w:p>
    <w:p>
      <w:r>
        <w:t>为：为国内外航空运输企业及旅客提供地面保障服务，经营出租机场内航空营业场所、商业场所</w:t>
      </w:r>
    </w:p>
    <w:p>
      <w:r>
        <w:t>和办公场所，国内贸易（除专项规定）；广告经营，经营其它与航空运输有关的业务；货运代理；</w:t>
      </w:r>
    </w:p>
    <w:p>
      <w:r>
        <w:t>代理报验；代理报关；长途客运站（限分支机构经营）；综合开发，经营国家政策许可的其它投</w:t>
      </w:r>
    </w:p>
    <w:p>
      <w:r>
        <w:t>资项目，停车场管理及停车延伸服务。（依法须经批准的项目，经相关部门批准后方可开展经营</w:t>
      </w:r>
    </w:p>
    <w:p>
      <w:r>
        <w:t>活动）。本公司的母公司为上海机场（集团）有限公司，本公司的实际控制人为上海市国有资产</w:t>
      </w:r>
    </w:p>
    <w:p>
      <w:r>
        <w:t xml:space="preserve">监督管理委员会。 </w:t>
      </w:r>
    </w:p>
    <w:p>
      <w:r>
        <w:t xml:space="preserve">本财务报表业经公司全体董事于 2019 年 3 月 21 日批准报出。 </w:t>
      </w:r>
    </w:p>
    <w:p>
      <w:r/>
    </w:p>
    <w:p>
      <w:r>
        <w:t xml:space="preserve">(二)合并财务报表范围 </w:t>
      </w:r>
    </w:p>
    <w:p>
      <w:r/>
    </w:p>
    <w:p>
      <w:r>
        <w:t xml:space="preserve">√适用  □不适用  </w:t>
      </w:r>
    </w:p>
    <w:p>
      <w:r>
        <w:t xml:space="preserve">截至 2018 年 12 月 31 日止，本公司合并财务报表范围内子公司如下： </w:t>
      </w:r>
    </w:p>
    <w:p>
      <w:r>
        <w:t xml:space="preserve">子公司名称 </w:t>
      </w:r>
    </w:p>
    <w:p>
      <w:r>
        <w:t xml:space="preserve">上海机场广告有限公司（以下简称“机场广告”） </w:t>
      </w:r>
    </w:p>
    <w:p>
      <w:r>
        <w:t xml:space="preserve">上海国际机场候机楼餐饮有限公司（以下简称“候机楼餐饮”） </w:t>
      </w:r>
    </w:p>
    <w:p>
      <w:r/>
    </w:p>
    <w:p>
      <w:r>
        <w:t>本期合并财务报表范围及其变化情况详见本附注“六、合并范围的变更” 和 “七、在其他</w:t>
      </w:r>
    </w:p>
    <w:p>
      <w:r>
        <w:t xml:space="preserve">主体中的权益”。 </w:t>
      </w:r>
    </w:p>
    <w:p>
      <w:r/>
    </w:p>
    <w:p>
      <w:r>
        <w:t xml:space="preserve">二、财务报表的编制基础 </w:t>
      </w:r>
    </w:p>
    <w:p>
      <w:r/>
    </w:p>
    <w:p>
      <w:r>
        <w:t xml:space="preserve">(一) 编制基础 </w:t>
      </w:r>
    </w:p>
    <w:p>
      <w:r>
        <w:t>公司以持续经营为基础，根据实际发生的交易和事项，按照财政部颁布的《企业会计准则——</w:t>
      </w:r>
    </w:p>
    <w:p>
      <w:r>
        <w:t>基本准则》和各项具体会计准则、企业会计准则应用指南、企业会计准则解释及其他相关规定（以</w:t>
      </w:r>
    </w:p>
    <w:p>
      <w:r>
        <w:t>下合称“企业会计准则”），以及中国证券监督管理委员会《公开发行证券的公司信息披露编报规</w:t>
      </w:r>
    </w:p>
    <w:p>
      <w:r>
        <w:t xml:space="preserve">则第 15 号——财务报告的一般规定》的披露规定编制财务报表。 </w:t>
      </w:r>
    </w:p>
    <w:p>
      <w:r/>
    </w:p>
    <w:p>
      <w:r>
        <w:t xml:space="preserve">(二) 持续经营 </w:t>
      </w:r>
    </w:p>
    <w:p>
      <w:r>
        <w:t xml:space="preserve">√适用  □不适用  </w:t>
      </w:r>
    </w:p>
    <w:p>
      <w:r>
        <w:t xml:space="preserve">公司自本报告期末至少 12 个月内具备持续经营能力，无影响持续经营能力的重大 事项。 </w:t>
      </w:r>
    </w:p>
    <w:p>
      <w:r/>
    </w:p>
    <w:p>
      <w:r>
        <w:t xml:space="preserve">62 / 139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三、重要会计政策及会计估计 </w:t>
      </w:r>
    </w:p>
    <w:p>
      <w:r/>
    </w:p>
    <w:p>
      <w:r>
        <w:t xml:space="preserve">具体会计政策和会计估计提示： </w:t>
      </w:r>
    </w:p>
    <w:p>
      <w:r>
        <w:t xml:space="preserve">√适用 □不适用  </w:t>
      </w:r>
    </w:p>
    <w:p>
      <w:r>
        <w:t>以下披露内容已涵盖了本公司根据实际生产经营特点制定的具体会计政策和会计估计。详见</w:t>
      </w:r>
    </w:p>
    <w:p>
      <w:r>
        <w:t>本附注“三、（十一）应收款项坏账准备”、“三、（十六）固定资产”、“三、（二十八）收</w:t>
      </w:r>
    </w:p>
    <w:p>
      <w:r>
        <w:t xml:space="preserve">入”。 </w:t>
      </w:r>
    </w:p>
    <w:p>
      <w:r/>
    </w:p>
    <w:p>
      <w:r>
        <w:t xml:space="preserve">(一)遵循企业会计准则的声明 </w:t>
      </w:r>
    </w:p>
    <w:p>
      <w:r/>
    </w:p>
    <w:p>
      <w:r>
        <w:t>公司所编制的财务报表符合企业会计准则的要求，真实、完整地反映了报告期公司的财务状</w:t>
      </w:r>
    </w:p>
    <w:p>
      <w:r>
        <w:t xml:space="preserve">况、经营成果、现金流量等有关信息。 </w:t>
      </w:r>
    </w:p>
    <w:p>
      <w:r/>
    </w:p>
    <w:p>
      <w:r>
        <w:t xml:space="preserve">(二)会计期间 </w:t>
      </w:r>
    </w:p>
    <w:p>
      <w:r/>
    </w:p>
    <w:p>
      <w:r>
        <w:t xml:space="preserve">自公历 1 月 1 日至 12 月 31 日止为一个会计年度。 </w:t>
      </w:r>
    </w:p>
    <w:p>
      <w:r/>
    </w:p>
    <w:p>
      <w:r>
        <w:t xml:space="preserve">(三)营业周期 </w:t>
      </w:r>
    </w:p>
    <w:p>
      <w:r/>
    </w:p>
    <w:p>
      <w:r>
        <w:t xml:space="preserve">√适用  □不适用  </w:t>
      </w:r>
    </w:p>
    <w:p>
      <w:r>
        <w:t xml:space="preserve">本公司营业周期为 12 个月。 </w:t>
      </w:r>
    </w:p>
    <w:p>
      <w:r/>
    </w:p>
    <w:p>
      <w:r>
        <w:t xml:space="preserve">(四)记账本位币 </w:t>
      </w:r>
    </w:p>
    <w:p>
      <w:r/>
    </w:p>
    <w:p>
      <w:r>
        <w:t xml:space="preserve">本公司采用人民币为记账本位币。 </w:t>
      </w:r>
    </w:p>
    <w:p>
      <w:r/>
    </w:p>
    <w:p>
      <w:r>
        <w:t xml:space="preserve">(五)同一控制下和非同一控制下企业合并的会计处理方法 </w:t>
      </w:r>
    </w:p>
    <w:p>
      <w:r/>
    </w:p>
    <w:p>
      <w:r>
        <w:t xml:space="preserve">√适用  □不适用  </w:t>
      </w:r>
    </w:p>
    <w:p>
      <w:r>
        <w:t>同一控制下企业合并：本公司在企业合并中取得的资产和负债，按照合并日被合并方资产、</w:t>
      </w:r>
    </w:p>
    <w:p>
      <w:r>
        <w:t>负债（包括最终控制方收购被合并方而形成的商誉）在最终控制方合并财务报表中的账面价值计</w:t>
      </w:r>
    </w:p>
    <w:p>
      <w:r>
        <w:t>量。在合并中取得的净资产账面价值与支付的合并对价账面价值（或发行股份面值总额）的差额，</w:t>
      </w:r>
    </w:p>
    <w:p>
      <w:r>
        <w:t xml:space="preserve">调整资本公积中的股本溢价，资本公积中的股本溢价不足冲减的，调整留存收益。 </w:t>
      </w:r>
    </w:p>
    <w:p>
      <w:r>
        <w:t>非同一控制下企业合并：本公司在购买日对作为企业合并对价付出的资产、发生或承担的负</w:t>
      </w:r>
    </w:p>
    <w:p>
      <w:r>
        <w:t>债按照公允价值计量，公允价值与其账面价值的差额，计入当期损益。本公司对合并成本大于合</w:t>
      </w:r>
    </w:p>
    <w:p>
      <w:r>
        <w:t>并中取得的被购买方可辨认净资产公允价值份额的差额，确认为商誉；合并成本小于合并中取得</w:t>
      </w:r>
    </w:p>
    <w:p>
      <w:r>
        <w:t xml:space="preserve">的被购买方可辨认净资产公允价值份额的差额，经复核后，计入当期损益。 </w:t>
      </w:r>
    </w:p>
    <w:p>
      <w:r>
        <w:t>为企业合并发生的审计、法律服务、评估咨询等中介费用以及其他直接相关费用，于发生时</w:t>
      </w:r>
    </w:p>
    <w:p>
      <w:r>
        <w:t xml:space="preserve">计入当期损益；为企业合并而发行权益性证券的交易费用，冲减权益。 </w:t>
      </w:r>
    </w:p>
    <w:p>
      <w:r/>
    </w:p>
    <w:p>
      <w:r>
        <w:t xml:space="preserve">(六)合并财务报表的编制方法 </w:t>
      </w:r>
    </w:p>
    <w:p>
      <w:r/>
    </w:p>
    <w:p>
      <w:r>
        <w:t xml:space="preserve">√适用  □不适用  </w:t>
      </w:r>
    </w:p>
    <w:p>
      <w:r>
        <w:t xml:space="preserve">1、 合并范围 </w:t>
      </w:r>
    </w:p>
    <w:p>
      <w:r>
        <w:t>本公司合并财务报表的合并范围以控制为基础确定，所有子公司（包括本公司所控制的被投</w:t>
      </w:r>
    </w:p>
    <w:p>
      <w:r>
        <w:t xml:space="preserve">资方可分割的部分）均纳入合并财务报表。 </w:t>
      </w:r>
    </w:p>
    <w:p>
      <w:r/>
    </w:p>
    <w:p>
      <w:r>
        <w:t xml:space="preserve">2、 合并程序 </w:t>
      </w:r>
    </w:p>
    <w:p>
      <w:r>
        <w:t>本公司以自身和各子公司的财务报表为基础，根据其他有关资料，编制合并财务报表。本公</w:t>
      </w:r>
    </w:p>
    <w:p>
      <w:r>
        <w:t>司编制合并财务报表，将整个企业集团视为一个会计主体，依据相关企业会计准则的确认、计量</w:t>
      </w:r>
    </w:p>
    <w:p>
      <w:r>
        <w:t xml:space="preserve">和列报要求，按照统一的会计政策，反映本企业集团整体财务状况、经营成果和现金流量。 </w:t>
      </w:r>
    </w:p>
    <w:p>
      <w:r>
        <w:t>所有纳入合并财务报表合并范围的子公司所采用的会计政策、会计期间与本公司一致，如子</w:t>
      </w:r>
    </w:p>
    <w:p>
      <w:r>
        <w:t>公司采用的会计政策、会计期间与本公司不一致的，在编制合并财务报表时，按本公司的会计政</w:t>
      </w:r>
    </w:p>
    <w:p>
      <w:r/>
    </w:p>
    <w:p>
      <w:r>
        <w:t xml:space="preserve">63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策、会计期间进行必要的调整。对于非同一控制下企业合并取得的子公司，以购买日可辨认净资</w:t>
      </w:r>
    </w:p>
    <w:p>
      <w:r>
        <w:t>产公允价值为基础对其财务报表进行调整。对于同一控制下企业合并取得的子公司，以其资产、</w:t>
      </w:r>
    </w:p>
    <w:p>
      <w:r>
        <w:t>负债（包括最终控制方收购该子公司而形成的商誉）在最终控制方财务报表中的账面价值为基础</w:t>
      </w:r>
    </w:p>
    <w:p>
      <w:r>
        <w:t xml:space="preserve">对其财务报表进行调整。 </w:t>
      </w:r>
    </w:p>
    <w:p>
      <w:r>
        <w:t>子公司所有者权益、当期净损益和当期综合收益中属于少数股东的份额分别在合并资产负债</w:t>
      </w:r>
    </w:p>
    <w:p>
      <w:r>
        <w:t>表中所有者权益项目下、合并利润表中净利润项目下和综合收益总额项目下单独列示。子公司少</w:t>
      </w:r>
    </w:p>
    <w:p>
      <w:r>
        <w:t>数股东分担的当期亏损超过了少数股东在该子公司期初所有者权益中所享有份额而形成的余额，</w:t>
      </w:r>
    </w:p>
    <w:p>
      <w:r>
        <w:t xml:space="preserve">冲减少数股东权益。 </w:t>
      </w:r>
    </w:p>
    <w:p>
      <w:r>
        <w:t xml:space="preserve">（1）增加子公司或业务 </w:t>
      </w:r>
    </w:p>
    <w:p>
      <w:r>
        <w:t>在报告期内，若因同一控制下企业合并增加子公司或业务的，则调整合并资产负债表的期初</w:t>
      </w:r>
    </w:p>
    <w:p>
      <w:r>
        <w:t>数；将子公司或业务合并当期期初至报告期末的收入、费用、利润纳入合并利润表；将子公司或</w:t>
      </w:r>
    </w:p>
    <w:p>
      <w:r>
        <w:t>业务合并当期期初至报告期末的现金流量纳入合并现金流量表，同时对比较报表的相关项目进行</w:t>
      </w:r>
    </w:p>
    <w:p>
      <w:r>
        <w:t xml:space="preserve">调整，视同合并后的报告主体自最终控制方开始控制时点起一直存在。 </w:t>
      </w:r>
    </w:p>
    <w:p>
      <w:r>
        <w:t>因追加投资等原因能够对同一控制下的被投资方实施控制的，视同参与合并的各方在最终控</w:t>
      </w:r>
    </w:p>
    <w:p>
      <w:r>
        <w:t>制方开始控制时即以目前的状态存在进行调整。在取得被合并方控制权之前持有的股权投资，在</w:t>
      </w:r>
    </w:p>
    <w:p>
      <w:r>
        <w:t>取得原股权之日与合并方和被合并方同处于同一控制之日孰晚日起至合并日之间已确认有关损</w:t>
      </w:r>
    </w:p>
    <w:p>
      <w:r>
        <w:t xml:space="preserve">益、其他综合收益以及其他净资产变动，分别冲减比较报表期间的期初留存收益或当期损益。 </w:t>
      </w:r>
    </w:p>
    <w:p>
      <w:r>
        <w:t>在报告期内，若因非同一控制下企业合并增加子公司或业务的，则不调整合并资产负债表期</w:t>
      </w:r>
    </w:p>
    <w:p>
      <w:r>
        <w:t>初数；将该子公司或业务自购买日至报告期末的收入、费用、利润纳入合并利润表；该子公司或</w:t>
      </w:r>
    </w:p>
    <w:p>
      <w:r>
        <w:t xml:space="preserve">业务自购买日至报告期末的现金流量纳入合并现金流量表。 </w:t>
      </w:r>
    </w:p>
    <w:p>
      <w:r>
        <w:t>因追加投资等原因能够对非同一控制下的被投资方实施控制的，对于购买日之前持有的被购</w:t>
      </w:r>
    </w:p>
    <w:p>
      <w:r>
        <w:t>买方的股权，本公司按照该股权在购买日的公允价值进行重新计量，公允价值与其账面价值的差</w:t>
      </w:r>
    </w:p>
    <w:p>
      <w:r>
        <w:t>额计入当期投资收益。购买日之前持有的被购买方的股权涉及权益法核算下的其他综合收益以及</w:t>
      </w:r>
    </w:p>
    <w:p>
      <w:r>
        <w:t>除净损益、其他综合收益和利润分配之外的其他所有者权益变动的，与其相关的其他综合收益、</w:t>
      </w:r>
    </w:p>
    <w:p>
      <w:r>
        <w:t>其他所有者权益变动转为购买日所属当期投资收益，由于被投资方重新计量设定受益计划净负债</w:t>
      </w:r>
    </w:p>
    <w:p>
      <w:r>
        <w:t xml:space="preserve">或净资产变动而产生的其他综合收益除外。 </w:t>
      </w:r>
    </w:p>
    <w:p>
      <w:r>
        <w:t xml:space="preserve">（2）处置子公司或业务 </w:t>
      </w:r>
    </w:p>
    <w:p>
      <w:r>
        <w:t xml:space="preserve">①一般处理方法 </w:t>
      </w:r>
    </w:p>
    <w:p>
      <w:r>
        <w:t>在报告期内，本公司处置子公司或业务，则该子公司或业务期初至处置日的收入、费用、利</w:t>
      </w:r>
    </w:p>
    <w:p>
      <w:r>
        <w:t xml:space="preserve">润纳入合并利润表；该子公司或业务期初至处置日的现金流量纳入合并现金流量表。 </w:t>
      </w:r>
    </w:p>
    <w:p>
      <w:r>
        <w:t>因处置部分股权投资或其他原因丧失了对被投资方控制权时，对于处置后的剩余股权投资，</w:t>
      </w:r>
    </w:p>
    <w:p>
      <w:r>
        <w:t>本公司按照其在丧失控制权日的公允价值进行重新计量。处置股权取得的对价与剩余股权公允价</w:t>
      </w:r>
    </w:p>
    <w:p>
      <w:r>
        <w:t>值之和，减去按原持股比例计算应享有原有子公司自购买日或合并日开始持续计算的净资产的份</w:t>
      </w:r>
    </w:p>
    <w:p>
      <w:r>
        <w:t>额与商誉之和的差额，计入丧失控制权当期的投资收益。与原有子公司股权投资相关的其他综合</w:t>
      </w:r>
    </w:p>
    <w:p>
      <w:r>
        <w:t>收益或除净损益、其他综合收益及利润分配之外的其他所有者权益变动，在丧失控制权时转为当</w:t>
      </w:r>
    </w:p>
    <w:p>
      <w:r>
        <w:t>期投资收益，由于被投资方重新计量设定受益计划净负债或净资产变动而产生的其他综合收益除</w:t>
      </w:r>
    </w:p>
    <w:p>
      <w:r>
        <w:t xml:space="preserve">外。 </w:t>
      </w:r>
    </w:p>
    <w:p>
      <w:r>
        <w:t>因其他投资方对子公司增资而导致本公司持股比例下降从而丧失控制权的，按照上述原则进</w:t>
      </w:r>
    </w:p>
    <w:p>
      <w:r>
        <w:t xml:space="preserve">行会计处理。 </w:t>
      </w:r>
    </w:p>
    <w:p>
      <w:r>
        <w:t xml:space="preserve">②分步处置子公司 </w:t>
      </w:r>
    </w:p>
    <w:p>
      <w:r>
        <w:t>通过多次交易分步处置对子公司股权投资直至丧失控制权的，处置对子公司股权投资的各项</w:t>
      </w:r>
    </w:p>
    <w:p>
      <w:r>
        <w:t>交易的条款、条件以及经济影响符合以下一种或多种情况，通常表明应将多次交易事项作为一揽</w:t>
      </w:r>
    </w:p>
    <w:p>
      <w:r>
        <w:t xml:space="preserve">子交易进行会计处理： </w:t>
      </w:r>
    </w:p>
    <w:p>
      <w:r>
        <w:t xml:space="preserve">ⅰ．这些交易是同时或者在考虑了彼此影响的情况下订立的； </w:t>
      </w:r>
    </w:p>
    <w:p>
      <w:r>
        <w:t xml:space="preserve">ⅱ．这些交易整体才能达成一项完整的商业结果； </w:t>
      </w:r>
    </w:p>
    <w:p>
      <w:r>
        <w:t xml:space="preserve">ⅲ．一项交易的发生取决于其他至少一项交易的发生； </w:t>
      </w:r>
    </w:p>
    <w:p>
      <w:r>
        <w:t xml:space="preserve">ⅳ．一项交易单独看是不经济的，但是和其他交易一并考虑时是经济的。 </w:t>
      </w:r>
    </w:p>
    <w:p>
      <w:r>
        <w:t>处置对子公司股权投资直至丧失控制权的各项交易属于一揽子交易的，本公司将各项交易作</w:t>
      </w:r>
    </w:p>
    <w:p>
      <w:r>
        <w:t>为一项处置子公司并丧失控制权的交易进行会计处理；但是，在丧失控制权之前每一次处置价款</w:t>
      </w:r>
    </w:p>
    <w:p>
      <w:r>
        <w:t>与处置投资对应的享有该子公司净资产份额的差额，在合并财务报表中确认为其他综合收益，在</w:t>
      </w:r>
    </w:p>
    <w:p>
      <w:r/>
    </w:p>
    <w:p>
      <w:r>
        <w:t xml:space="preserve">64 / 139 </w:t>
      </w:r>
    </w:p>
    <w:p>
      <w:r/>
    </w:p>
    <w:p>
      <w:r>
        <w:t xml:space="preserve">2018 年年度报告 </w:t>
      </w:r>
    </w:p>
    <w:p>
      <w:r/>
    </w:p>
    <w:p>
      <w:r>
        <w:t xml:space="preserve">丧失控制权时一并转入丧失控制权当期的损益。 </w:t>
      </w:r>
    </w:p>
    <w:p>
      <w:r>
        <w:t>处置对子公司股权投资直至丧失控制权的各项交易不属于一揽子交易的，在丧失控制权之前，</w:t>
      </w:r>
    </w:p>
    <w:p>
      <w:r>
        <w:t>按不丧失控制权的情况下部分处置对子公司的股权投资的相关政策进行会计处理；在丧失控制权</w:t>
      </w:r>
    </w:p>
    <w:p>
      <w:r>
        <w:t xml:space="preserve">时，按处置子公司一般处理方法进行会计处理。 </w:t>
      </w:r>
    </w:p>
    <w:p>
      <w:r>
        <w:t xml:space="preserve">（3）购买子公司少数股权 </w:t>
      </w:r>
    </w:p>
    <w:p>
      <w:r>
        <w:t>本公司因购买少数股权新取得的长期股权投资与按照新增持股比例计算应享有子公司自购买</w:t>
      </w:r>
    </w:p>
    <w:p>
      <w:r>
        <w:t>日（或合并日）开始持续计算的净资产份额之间的差额，调整合并资产负债表中的资本公积中的</w:t>
      </w:r>
    </w:p>
    <w:p>
      <w:r>
        <w:t xml:space="preserve">股本溢价，资本公积中的股本溢价不足冲减的，调整留存收益。 </w:t>
      </w:r>
    </w:p>
    <w:p>
      <w:r>
        <w:t xml:space="preserve">（4）不丧失控制权的情况下部分处置对子公司的股权投资 </w:t>
      </w:r>
    </w:p>
    <w:p>
      <w:r>
        <w:t>在不丧失控制权的情况下因部分处置对子公司的长期股权投资而取得的处置价款与处置长期</w:t>
      </w:r>
    </w:p>
    <w:p>
      <w:r>
        <w:t>股权投资相对应享有子公司自购买日或合并日开始持续计算的净资产份额之间的差额，调整合并</w:t>
      </w:r>
    </w:p>
    <w:p>
      <w:r>
        <w:t xml:space="preserve">资产负债表中的资本公积中的股本溢价，资本公积中的股本溢价不足冲减的，调整留存收益。 </w:t>
      </w:r>
    </w:p>
    <w:p>
      <w:r/>
    </w:p>
    <w:p>
      <w:r>
        <w:t xml:space="preserve">(七)合营安排分类及共同经营会计处理方法 </w:t>
      </w:r>
    </w:p>
    <w:p>
      <w:r/>
    </w:p>
    <w:p>
      <w:r>
        <w:t xml:space="preserve">√适用  □不适用  </w:t>
      </w:r>
    </w:p>
    <w:p>
      <w:r>
        <w:t xml:space="preserve">合营安排分为共同经营和合营企业。 </w:t>
      </w:r>
    </w:p>
    <w:p>
      <w:r>
        <w:t xml:space="preserve">当本公司是合营安排的合营方，享有该安排相关资产且承担该安排相关负债时，为共同经营。 </w:t>
      </w:r>
    </w:p>
    <w:p>
      <w:r>
        <w:t>本公司确认与共同经营中利益份额相关的下列项目，并按照相关企业会计准则的规定进行会</w:t>
      </w:r>
    </w:p>
    <w:p>
      <w:r>
        <w:t xml:space="preserve">计处理： </w:t>
      </w:r>
    </w:p>
    <w:p>
      <w:r>
        <w:t xml:space="preserve">（1）确认本公司单独所持有的资产，以及按本公司份额确认共同持有的资产； </w:t>
      </w:r>
    </w:p>
    <w:p>
      <w:r>
        <w:t xml:space="preserve">（2）确认本公司单独所承担的负债，以及按本公司份额确认共同承担的负债； </w:t>
      </w:r>
    </w:p>
    <w:p>
      <w:r>
        <w:t xml:space="preserve">（3）确认出售本公司享有的共同经营产出份额所产生的收入； </w:t>
      </w:r>
    </w:p>
    <w:p>
      <w:r>
        <w:t xml:space="preserve">（4）按本公司份额确认共同经营因出售产出所产生的收入； </w:t>
      </w:r>
    </w:p>
    <w:p>
      <w:r>
        <w:t xml:space="preserve">（5）确认单独所发生的费用，以及按本公司份额确认共同经营发生的费用。 </w:t>
      </w:r>
    </w:p>
    <w:p>
      <w:r>
        <w:t xml:space="preserve">本公司对合营企业投资的会计政策见本附注“三、（十四）长期股权投资”。 </w:t>
      </w:r>
    </w:p>
    <w:p>
      <w:r/>
    </w:p>
    <w:p>
      <w:r>
        <w:t xml:space="preserve">(八)现金及现金等价物的确定标准 </w:t>
      </w:r>
    </w:p>
    <w:p>
      <w:r/>
    </w:p>
    <w:p>
      <w:r>
        <w:t>在编制现金流量表时，将本公司库存现金以及可以随时用于支付的存款确认为现金。将同时</w:t>
      </w:r>
    </w:p>
    <w:p>
      <w:r>
        <w:t>具备期限短（从购买日起三个月内到期）、流动性强、易于转换为已知现金、价值变动风险很小四</w:t>
      </w:r>
    </w:p>
    <w:p>
      <w:r>
        <w:t xml:space="preserve">个条件的投资，确定为现金等价物。 </w:t>
      </w:r>
    </w:p>
    <w:p>
      <w:r/>
    </w:p>
    <w:p>
      <w:r>
        <w:t xml:space="preserve">(九)外币业务和外币报表折算 </w:t>
      </w:r>
    </w:p>
    <w:p>
      <w:r/>
    </w:p>
    <w:p>
      <w:r>
        <w:t xml:space="preserve">√适用  □不适用  </w:t>
      </w:r>
    </w:p>
    <w:p>
      <w:r>
        <w:t xml:space="preserve">1、 外币业务 </w:t>
      </w:r>
    </w:p>
    <w:p>
      <w:r>
        <w:t xml:space="preserve">外币业务采用交易发生日的即期汇率作为折算汇率将外币金额折合成人民币记账。 </w:t>
      </w:r>
    </w:p>
    <w:p>
      <w:r>
        <w:t>资产负债表日外币货币性项目余额按资产负债表日即期汇率折算，由此产生的汇兑差额，除</w:t>
      </w:r>
    </w:p>
    <w:p>
      <w:r>
        <w:t>属于与购建符合资本化条件的资产相关的外币专门借款产生的汇兑差额按照借款费用资本化的原</w:t>
      </w:r>
    </w:p>
    <w:p>
      <w:r>
        <w:t xml:space="preserve">则处理外，均计入当期损益。 </w:t>
      </w:r>
    </w:p>
    <w:p>
      <w:r/>
    </w:p>
    <w:p>
      <w:r>
        <w:t xml:space="preserve">(十)金融工具 </w:t>
      </w:r>
    </w:p>
    <w:p>
      <w:r/>
    </w:p>
    <w:p>
      <w:r>
        <w:t xml:space="preserve">√适用  □不适用  </w:t>
      </w:r>
    </w:p>
    <w:p>
      <w:r>
        <w:t xml:space="preserve">金融工具包括金融资产、金融负债和权益工具。 </w:t>
      </w:r>
    </w:p>
    <w:p>
      <w:r>
        <w:t xml:space="preserve">1、 金融工具的分类 </w:t>
      </w:r>
    </w:p>
    <w:p>
      <w:r>
        <w:t>金融资产和金融负债于初始确认时分类为：以公允价值计量且其变动计入当期损益的金融资</w:t>
      </w:r>
    </w:p>
    <w:p>
      <w:r>
        <w:t>产或金融负债，包括交易性金融资产或金融负债和直接指定为以公允价值计量且其变动计入当期</w:t>
      </w:r>
    </w:p>
    <w:p>
      <w:r>
        <w:t xml:space="preserve">损益的金融资产或金融负债；持有至到期投资；应收款项；可供出售金融资产；其他金融负债等。 </w:t>
      </w:r>
    </w:p>
    <w:p>
      <w:r/>
    </w:p>
    <w:p>
      <w:r>
        <w:t xml:space="preserve">2、 金融工具的确认依据和计量方法 </w:t>
      </w:r>
    </w:p>
    <w:p>
      <w:r>
        <w:t xml:space="preserve">（1）以公允价值计量且其变动计入当期损益的金融资产（金融负债） </w:t>
      </w:r>
    </w:p>
    <w:p>
      <w:r/>
    </w:p>
    <w:p>
      <w:r>
        <w:t xml:space="preserve">65 / 139 </w:t>
      </w:r>
    </w:p>
    <w:p>
      <w:r/>
    </w:p>
    <w:p>
      <w:r>
        <w:t xml:space="preserve"> </w:t>
      </w:r>
    </w:p>
    <w:p>
      <w:r>
        <w:t xml:space="preserve"> </w:t>
      </w:r>
    </w:p>
    <w:p>
      <w:r>
        <w:t xml:space="preserve"> </w:t>
      </w:r>
    </w:p>
    <w:p>
      <w:r>
        <w:t xml:space="preserve"> </w:t>
      </w:r>
    </w:p>
    <w:p>
      <w:r>
        <w:t xml:space="preserve"> </w:t>
      </w:r>
    </w:p>
    <w:p>
      <w:r>
        <w:t xml:space="preserve">2018 年年度报告 </w:t>
      </w:r>
    </w:p>
    <w:p>
      <w:r/>
    </w:p>
    <w:p>
      <w:r>
        <w:t>取得时以公允价值（扣除已宣告但尚未发放的现金股利或已到付息期但尚未领取的债券利息）</w:t>
      </w:r>
    </w:p>
    <w:p>
      <w:r>
        <w:t xml:space="preserve">作为初始确认金额，相关的交易费用计入当期损益。 </w:t>
      </w:r>
    </w:p>
    <w:p>
      <w:r>
        <w:t xml:space="preserve">持有期间将取得的利息或现金股利确认为投资收益，期末将公允价值变动计入当期损益。 </w:t>
      </w:r>
    </w:p>
    <w:p>
      <w:r>
        <w:t>处置时，其公允价值与初始入账金额之间的差额确认为投资收益，同时调整公允价值变动损</w:t>
      </w:r>
    </w:p>
    <w:p>
      <w:r>
        <w:t xml:space="preserve">益。 </w:t>
      </w:r>
    </w:p>
    <w:p>
      <w:r>
        <w:t xml:space="preserve">（2）持有至到期投资 </w:t>
      </w:r>
    </w:p>
    <w:p>
      <w:r>
        <w:t>取得时按公允价值（扣除已到付息期但尚未领取的债券利息）和相关交易费用之和作为初始</w:t>
      </w:r>
    </w:p>
    <w:p>
      <w:r>
        <w:t xml:space="preserve">确认金额。 </w:t>
      </w:r>
    </w:p>
    <w:p>
      <w:r>
        <w:t>持有期间按照摊余成本和实际利率计算确认利息收入，计入投资收益。实际利率在取得时确</w:t>
      </w:r>
    </w:p>
    <w:p>
      <w:r>
        <w:t xml:space="preserve">定，在该预期存续期间或适用的更短期间内保持不变。 </w:t>
      </w:r>
    </w:p>
    <w:p>
      <w:r>
        <w:t xml:space="preserve">处置时，将所取得价款与该投资账面价值之间的差额计入投资收益。 </w:t>
      </w:r>
    </w:p>
    <w:p>
      <w:r>
        <w:t xml:space="preserve">（3）应收款项 </w:t>
      </w:r>
    </w:p>
    <w:p>
      <w:r>
        <w:t>公司对外销售商品或提供劳务形成的应收债权，以及公司持有的其他企业的不包括在活跃市</w:t>
      </w:r>
    </w:p>
    <w:p>
      <w:r>
        <w:t>场上有报价的债务工具的债权，包括应收账款、其他应收款等，以向购货方应收的合同或协议价</w:t>
      </w:r>
    </w:p>
    <w:p>
      <w:r>
        <w:t xml:space="preserve">款作为初始确认金额；具有融资性质的，按其现值进行初始确认。 </w:t>
      </w:r>
    </w:p>
    <w:p>
      <w:r>
        <w:t xml:space="preserve">收回或处置时，将取得的价款与该应收款项账面价值之间的差额计入当期损益。 </w:t>
      </w:r>
    </w:p>
    <w:p>
      <w:r>
        <w:t xml:space="preserve">（4）可供出售金融资产 </w:t>
      </w:r>
    </w:p>
    <w:p>
      <w:r>
        <w:t>取得时按公允价值（扣除已宣告但尚未发放的现金股利或已到付息期但尚未领取的债券利息）</w:t>
      </w:r>
    </w:p>
    <w:p>
      <w:r>
        <w:t xml:space="preserve">和相关交易费用之和作为初始确认金额。 </w:t>
      </w:r>
    </w:p>
    <w:p>
      <w:r>
        <w:t>持有期间将取得的利息或现金股利确认为投资收益。期末以公允价值计量且将公允价值变动</w:t>
      </w:r>
    </w:p>
    <w:p>
      <w:r>
        <w:t>计入其他综合收益。但是，在活跃市场中没有报价且其公允价值不能可靠计量的权益工具投资，</w:t>
      </w:r>
    </w:p>
    <w:p>
      <w:r>
        <w:t xml:space="preserve">以及与该权益工具挂钩并须通过交付该权益工具结算的衍生金融资产，按照成本计量。 </w:t>
      </w:r>
    </w:p>
    <w:p>
      <w:r>
        <w:t>处置时，将取得的价款与该金融资产账面价值之间的差额，计入投资损益；同时，将原直接</w:t>
      </w:r>
    </w:p>
    <w:p>
      <w:r>
        <w:t xml:space="preserve">计入其他综合收益的公允价值变动累计额对应处置部分的金额转出，计入当期损益。 </w:t>
      </w:r>
    </w:p>
    <w:p>
      <w:r>
        <w:t xml:space="preserve">（5）其他金融负债 </w:t>
      </w:r>
    </w:p>
    <w:p>
      <w:r>
        <w:t xml:space="preserve">按其公允价值和相关交易费用之和作为初始确认金额。采用摊余成本进行后续计量。 </w:t>
      </w:r>
    </w:p>
    <w:p>
      <w:r/>
    </w:p>
    <w:p>
      <w:r>
        <w:t xml:space="preserve">3、 金融资产转移的确认依据和计量方法 </w:t>
      </w:r>
    </w:p>
    <w:p>
      <w:r>
        <w:t>公司发生金融资产转移时，如已将金融资产所有权上几乎所有的风险和报酬转移给转入方，</w:t>
      </w:r>
    </w:p>
    <w:p>
      <w:r>
        <w:t>则终止确认该金融资产；如保留了金融资产所有权上几乎所有的风险和报酬的，则不终止确认该</w:t>
      </w:r>
    </w:p>
    <w:p>
      <w:r>
        <w:t xml:space="preserve">金融资产。 </w:t>
      </w:r>
    </w:p>
    <w:p>
      <w:r>
        <w:t>在判断金融资产转移是否满足上述金融资产终止确认条件时，采用实质重于形式的原则。公</w:t>
      </w:r>
    </w:p>
    <w:p>
      <w:r>
        <w:t>司将金融资产转移区分为金融资产整体转移和部分转移。金融资产整体转移满足终止确认条件的，</w:t>
      </w:r>
    </w:p>
    <w:p>
      <w:r>
        <w:t xml:space="preserve">将下列两项金额的差额计入当期损益： </w:t>
      </w:r>
    </w:p>
    <w:p>
      <w:r>
        <w:t xml:space="preserve">（1）所转移金融资产的账面价值； </w:t>
      </w:r>
    </w:p>
    <w:p>
      <w:r>
        <w:t>（2）因转移而收到的对价，与原直接计入所有者权益的公允价值变动累计额（涉及转移的金</w:t>
      </w:r>
    </w:p>
    <w:p>
      <w:r>
        <w:t xml:space="preserve">融资产为可供出售金融资产的情形）之和。 </w:t>
      </w:r>
    </w:p>
    <w:p>
      <w:r/>
    </w:p>
    <w:p>
      <w:r>
        <w:t>金融资产部分转移满足终止确认条件的，将所转移金融资产整体的账面价值，在终止确认部</w:t>
      </w:r>
    </w:p>
    <w:p>
      <w:r>
        <w:t>分和未终止确认部分之间，按照各自的相对公允价值进行分摊，并将下列两项金额的差额计入当</w:t>
      </w:r>
    </w:p>
    <w:p>
      <w:r>
        <w:t xml:space="preserve">期损益： </w:t>
      </w:r>
    </w:p>
    <w:p>
      <w:r>
        <w:t xml:space="preserve">（1）终止确认部分的账面价值； </w:t>
      </w:r>
    </w:p>
    <w:p>
      <w:r>
        <w:t>（2）终止确认部分的对价，与原直接计入所有者权益的公允价值变动累计额中对应终止确认</w:t>
      </w:r>
    </w:p>
    <w:p>
      <w:r>
        <w:t xml:space="preserve">部分的金额（涉及转移的金融资产为可供出售金融资产的情形）之和。 </w:t>
      </w:r>
    </w:p>
    <w:p>
      <w:r>
        <w:t>金融资产转移不满足终止确认条件的，继续确认该金融资产，所收到的对价确认为一项金融</w:t>
      </w:r>
    </w:p>
    <w:p>
      <w:r>
        <w:t xml:space="preserve">负债。 </w:t>
      </w:r>
    </w:p>
    <w:p>
      <w:r/>
    </w:p>
    <w:p>
      <w:r>
        <w:t xml:space="preserve">4、 金融负债终止确认条件 </w:t>
      </w:r>
    </w:p>
    <w:p>
      <w:r>
        <w:t>金融负债的现时义务全部或部分已经解除的，则终止确认该金融负债或其一部分；本公司若</w:t>
      </w:r>
    </w:p>
    <w:p>
      <w:r>
        <w:t>与债权人签定协议，以承担新金融负债方式替换现存金融负债，且新金融负债与现存金融负债的</w:t>
      </w:r>
    </w:p>
    <w:p>
      <w:r/>
    </w:p>
    <w:p>
      <w:r>
        <w:t xml:space="preserve">66 / 139 </w:t>
      </w:r>
    </w:p>
    <w:p>
      <w:r/>
    </w:p>
    <w:p>
      <w:r>
        <w:t xml:space="preserve"> </w:t>
      </w:r>
    </w:p>
    <w:p>
      <w:r>
        <w:t xml:space="preserve"> </w:t>
      </w:r>
    </w:p>
    <w:p>
      <w:r>
        <w:t xml:space="preserve"> </w:t>
      </w:r>
    </w:p>
    <w:p>
      <w:r>
        <w:t xml:space="preserve">2018 年年度报告 </w:t>
      </w:r>
    </w:p>
    <w:p>
      <w:r/>
    </w:p>
    <w:p>
      <w:r>
        <w:t xml:space="preserve">合同条款实质上不同的，则终止确认现存金融负债，并同时确认新金融负债。 </w:t>
      </w:r>
    </w:p>
    <w:p>
      <w:r/>
    </w:p>
    <w:p>
      <w:r>
        <w:t>对现存金融负债全部或部分合同条款作出实质性修改的，则终止确认现存金融负债或其一部</w:t>
      </w:r>
    </w:p>
    <w:p>
      <w:r>
        <w:t xml:space="preserve">分，同时将修改条款后的金融负债确认为一项新金融负债。 </w:t>
      </w:r>
    </w:p>
    <w:p>
      <w:r>
        <w:t>金融负债全部或部分终止确认时，终止确认的金融负债账面价值与支付对价（包括转出的非</w:t>
      </w:r>
    </w:p>
    <w:p>
      <w:r>
        <w:t xml:space="preserve">现金资产或承担的新金融负债）之间的差额，计入当期损益。 </w:t>
      </w:r>
    </w:p>
    <w:p>
      <w:r>
        <w:t>本公司若回购部分金融负债的，在回购日按照继续确认部分与终止确认部分的相对公允价值，</w:t>
      </w:r>
    </w:p>
    <w:p>
      <w:r>
        <w:t>将该金融负债整体的账面价值进行分配。分配给终止确认部分的账面价值与支付的对价（包括转</w:t>
      </w:r>
    </w:p>
    <w:p>
      <w:r>
        <w:t xml:space="preserve">出的非现金资产或承担的新金融负债）之间的差额，计入当期损益。 </w:t>
      </w:r>
    </w:p>
    <w:p>
      <w:r/>
    </w:p>
    <w:p>
      <w:r>
        <w:t xml:space="preserve">5、 金融资产和金融负债的公允价值的确定方法 </w:t>
      </w:r>
    </w:p>
    <w:p>
      <w:r>
        <w:t>存在活跃市场的金融工具，以活跃市场中的报价确定其公允价值。不存在活跃市场的金融工</w:t>
      </w:r>
    </w:p>
    <w:p>
      <w:r>
        <w:t>具，采用估值技术确定其公允价值。在估值时，本公司采用在当前情况下适用并且有足够可利用</w:t>
      </w:r>
    </w:p>
    <w:p>
      <w:r>
        <w:t>数据和其他信息支持的估值技术，选择与市场参与者在相关资产或负债的交易中所考虑的资产或</w:t>
      </w:r>
    </w:p>
    <w:p>
      <w:r>
        <w:t>负债特征相一致的输入值，并优先使用相关可观察输入值。只有在相关可观察输入值无法取得或</w:t>
      </w:r>
    </w:p>
    <w:p>
      <w:r>
        <w:t xml:space="preserve">取得不切实可行的情况下，才使用不可观察输入值。 </w:t>
      </w:r>
    </w:p>
    <w:p>
      <w:r/>
    </w:p>
    <w:p>
      <w:r>
        <w:t xml:space="preserve">6、 金融资产（不含应收款项）减值的测试方法及会计处理方法 </w:t>
      </w:r>
    </w:p>
    <w:p>
      <w:r>
        <w:t>除以公允价值计量且其变动计入当期损益的金融资产外，本公司于资产负债表日对金融资产</w:t>
      </w:r>
    </w:p>
    <w:p>
      <w:r>
        <w:t xml:space="preserve">的账面价值进行检查，如果有客观证据表明某项金融资产发生减值的，计提减值准备。 </w:t>
      </w:r>
    </w:p>
    <w:p>
      <w:r>
        <w:t xml:space="preserve">（1）可供出售金融资产的减值准备： </w:t>
      </w:r>
    </w:p>
    <w:p>
      <w:r>
        <w:t>期末如果可供出售金融资产的公允价值发生严重下降，或在综合考虑各种相关因素后，预期</w:t>
      </w:r>
    </w:p>
    <w:p>
      <w:r>
        <w:t>这种下降趋势属于非暂时性的，就认定其已发生减值，将原直接计入所有者权益的公允价值下降</w:t>
      </w:r>
    </w:p>
    <w:p>
      <w:r>
        <w:t xml:space="preserve">形成的累计损失一并转出，确认减值损失。 </w:t>
      </w:r>
    </w:p>
    <w:p>
      <w:r>
        <w:t>对于已确认减值损失的可供出售债务工具，在随后的会计期间公允价值已上升且客观上与确</w:t>
      </w:r>
    </w:p>
    <w:p>
      <w:r>
        <w:t xml:space="preserve">认原减值损失确认后发生的事项有关的，原确认的减值损失予以转回，计入当期损益。 </w:t>
      </w:r>
    </w:p>
    <w:p>
      <w:r>
        <w:t xml:space="preserve">可供出售权益工具投资发生的减值损失，不通过损益转回。 </w:t>
      </w:r>
    </w:p>
    <w:p>
      <w:r>
        <w:t xml:space="preserve">（2）持有至到期投资的减值准备： </w:t>
      </w:r>
    </w:p>
    <w:p>
      <w:r>
        <w:t xml:space="preserve">持有至到期投资减值损失的计量比照应收款项减值损失计量方法处理。 </w:t>
      </w:r>
    </w:p>
    <w:p>
      <w:r/>
    </w:p>
    <w:p>
      <w:r>
        <w:t xml:space="preserve">(十一)应收款项 </w:t>
      </w:r>
    </w:p>
    <w:p>
      <w:r/>
    </w:p>
    <w:p>
      <w:r>
        <w:t xml:space="preserve">1、 单项金额重大并单独计提坏账准备的应收款项 </w:t>
      </w:r>
    </w:p>
    <w:p>
      <w:r>
        <w:t xml:space="preserve">√适用 □不适用  </w:t>
      </w:r>
    </w:p>
    <w:p>
      <w:r>
        <w:t xml:space="preserve">单项金额重大的判断依据或金额标准 金额为 10,000 万元以上。 </w:t>
      </w:r>
    </w:p>
    <w:p>
      <w:r>
        <w:t>单独进行减值测试，如有客观证据表明其已发生减值，按</w:t>
      </w:r>
    </w:p>
    <w:p>
      <w:r>
        <w:t>预计未来现金流量现值低于其账面价值的差额计提坏账</w:t>
      </w:r>
    </w:p>
    <w:p>
      <w:r>
        <w:t>准备，计入当期损益。单独测试未发生减值的应收款项，</w:t>
      </w:r>
    </w:p>
    <w:p>
      <w:r>
        <w:t xml:space="preserve">将其归入相应组合计提坏账准备。 </w:t>
      </w:r>
    </w:p>
    <w:p>
      <w:r/>
    </w:p>
    <w:p>
      <w:r>
        <w:t>单项金额重大并单项计提坏账准备的</w:t>
      </w:r>
    </w:p>
    <w:p>
      <w:r>
        <w:t xml:space="preserve">计提方法 </w:t>
      </w:r>
    </w:p>
    <w:p>
      <w:r/>
    </w:p>
    <w:p>
      <w:r>
        <w:t xml:space="preserve">2、 按信用风险特征组合计提坏账准备的应收款项 </w:t>
      </w:r>
    </w:p>
    <w:p>
      <w:r/>
    </w:p>
    <w:p>
      <w:r>
        <w:t xml:space="preserve">确定信用风险特征组合的依据 </w:t>
      </w:r>
    </w:p>
    <w:p>
      <w:r>
        <w:t xml:space="preserve">组合 1 </w:t>
      </w:r>
    </w:p>
    <w:p>
      <w:r>
        <w:t xml:space="preserve">除单独计提减值准备的应收账款、其他应收款及组合 2 外的应收款项余额 </w:t>
      </w:r>
    </w:p>
    <w:p>
      <w:r>
        <w:t xml:space="preserve">组合 2 </w:t>
      </w:r>
    </w:p>
    <w:p>
      <w:r>
        <w:t xml:space="preserve">合并范围内的各公司之间的内部往来不计提坏账准备 </w:t>
      </w:r>
    </w:p>
    <w:p>
      <w:r>
        <w:t xml:space="preserve">按信用风险特征组合计提坏账准备的计提方法 </w:t>
      </w:r>
    </w:p>
    <w:p>
      <w:r>
        <w:t xml:space="preserve">√适用 □不适用  </w:t>
      </w:r>
    </w:p>
    <w:p>
      <w:r>
        <w:t xml:space="preserve">按信用风险特征组合计提坏账准备的计提方法（账龄分析法、余额百分比法、其他方法） </w:t>
      </w:r>
    </w:p>
    <w:p>
      <w:r>
        <w:t xml:space="preserve">组合 1 </w:t>
      </w:r>
    </w:p>
    <w:p>
      <w:r>
        <w:t xml:space="preserve">余额百分比法 </w:t>
      </w:r>
    </w:p>
    <w:p>
      <w:r>
        <w:t xml:space="preserve">组合 2 </w:t>
      </w:r>
    </w:p>
    <w:p>
      <w:r>
        <w:t xml:space="preserve">其他方法 </w:t>
      </w:r>
    </w:p>
    <w:p>
      <w:r/>
    </w:p>
    <w:p>
      <w:r>
        <w:t xml:space="preserve">67 / 139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组合中，采用账龄分析法计提坏账准备的 </w:t>
      </w:r>
    </w:p>
    <w:p>
      <w:r>
        <w:t xml:space="preserve">□适用 √不适用  </w:t>
      </w:r>
    </w:p>
    <w:p>
      <w:r>
        <w:t xml:space="preserve">组合中，采用余额百分比法计提坏账准备的 </w:t>
      </w:r>
    </w:p>
    <w:p>
      <w:r>
        <w:t xml:space="preserve">√适用 □不适用  </w:t>
      </w:r>
    </w:p>
    <w:p>
      <w:r>
        <w:t xml:space="preserve">组合名称 </w:t>
      </w:r>
    </w:p>
    <w:p>
      <w:r/>
    </w:p>
    <w:p>
      <w:r>
        <w:t xml:space="preserve">组合 1 </w:t>
      </w:r>
    </w:p>
    <w:p>
      <w:r/>
    </w:p>
    <w:p>
      <w:r>
        <w:t xml:space="preserve">应收账款计提比例(%) </w:t>
      </w:r>
    </w:p>
    <w:p>
      <w:r>
        <w:t xml:space="preserve">0.3 </w:t>
      </w:r>
    </w:p>
    <w:p>
      <w:r/>
    </w:p>
    <w:p>
      <w:r>
        <w:t xml:space="preserve">其他应收款计提比例(%) </w:t>
      </w:r>
    </w:p>
    <w:p>
      <w:r>
        <w:t xml:space="preserve">0.3 </w:t>
      </w:r>
    </w:p>
    <w:p>
      <w:r/>
    </w:p>
    <w:p>
      <w:r>
        <w:t xml:space="preserve">组合中，采用其他方法计提坏账准备的 </w:t>
      </w:r>
    </w:p>
    <w:p>
      <w:r>
        <w:t xml:space="preserve">□适用 √不适用  </w:t>
      </w:r>
    </w:p>
    <w:p>
      <w:r/>
    </w:p>
    <w:p>
      <w:r>
        <w:t xml:space="preserve">3、 单项金额不重大但单独计提坏账准备的应收款项 </w:t>
      </w:r>
    </w:p>
    <w:p>
      <w:r>
        <w:t xml:space="preserve">√适用 □不适用  </w:t>
      </w:r>
    </w:p>
    <w:p>
      <w:r>
        <w:t xml:space="preserve">单项计提坏账准备的理由 </w:t>
      </w:r>
    </w:p>
    <w:p>
      <w:r>
        <w:t xml:space="preserve">坏账准备的计提方法 </w:t>
      </w:r>
    </w:p>
    <w:p>
      <w:r/>
    </w:p>
    <w:p>
      <w:r>
        <w:t xml:space="preserve">预计未来现金流量现值低于其账面价值。 </w:t>
      </w:r>
    </w:p>
    <w:p>
      <w:r>
        <w:t xml:space="preserve">个别认定法。 </w:t>
      </w:r>
    </w:p>
    <w:p>
      <w:r/>
    </w:p>
    <w:p>
      <w:r>
        <w:t xml:space="preserve">(十二)存货 </w:t>
      </w:r>
    </w:p>
    <w:p>
      <w:r/>
    </w:p>
    <w:p>
      <w:r>
        <w:t xml:space="preserve">√适用  □不适用  </w:t>
      </w:r>
    </w:p>
    <w:p>
      <w:r>
        <w:t xml:space="preserve">1、 存货的分类 </w:t>
      </w:r>
    </w:p>
    <w:p>
      <w:r>
        <w:t xml:space="preserve">存货分类为：原材料、库存商品、低值易耗品等。 </w:t>
      </w:r>
    </w:p>
    <w:p>
      <w:r/>
    </w:p>
    <w:p>
      <w:r>
        <w:t xml:space="preserve">2、 发出存货的计价方法 </w:t>
      </w:r>
    </w:p>
    <w:p>
      <w:r>
        <w:t xml:space="preserve">存货发出时按加权平均法计价。 </w:t>
      </w:r>
    </w:p>
    <w:p>
      <w:r/>
    </w:p>
    <w:p>
      <w:r>
        <w:t xml:space="preserve">3、 不同类别存货可变现净值的确定依据 </w:t>
      </w:r>
    </w:p>
    <w:p>
      <w:r>
        <w:t>产成品、库存商品和用于出售的材料等直接用于出售的商品存货，在正常生产经营过程中，</w:t>
      </w:r>
    </w:p>
    <w:p>
      <w:r>
        <w:t>以该存货的估计售价减去估计的销售费用和相关税费后的金额，确定其可变现净值；需要经过加</w:t>
      </w:r>
    </w:p>
    <w:p>
      <w:r>
        <w:t>工的材料存货，在正常生产经营过程中，以所生产的产成品的估计售价减去至完工时估计将要发</w:t>
      </w:r>
    </w:p>
    <w:p>
      <w:r>
        <w:t>生的成本、估计的销售费用和相关税费后的金额，确定其可变现净值；为执行销售合同或者劳务</w:t>
      </w:r>
    </w:p>
    <w:p>
      <w:r>
        <w:t>合同而持有的存货，其可变现净值以合同价格为基础计算，若持有存货的数量多于销售合同订购</w:t>
      </w:r>
    </w:p>
    <w:p>
      <w:r>
        <w:t xml:space="preserve">数量的，超出部分的存货的可变现净值以一般销售价格为基础计算。 </w:t>
      </w:r>
    </w:p>
    <w:p>
      <w:r>
        <w:t>期末按照单个存货项目计提存货跌价准备；但对于数量繁多、单价较低的存货，按照存货类</w:t>
      </w:r>
    </w:p>
    <w:p>
      <w:r>
        <w:t>别计提存货跌价准备；与在同一地区生产和销售的产品系列相关、具有相同或类似最终用途或目</w:t>
      </w:r>
    </w:p>
    <w:p>
      <w:r>
        <w:t xml:space="preserve">的，且难以与其他项目分开计量的存货，则合并计提存货跌价准备。 </w:t>
      </w:r>
    </w:p>
    <w:p>
      <w:r>
        <w:t>除有明确证据表明资产负债表日市场价格异常外，存货项目的可变现净值以资产负债表日市</w:t>
      </w:r>
    </w:p>
    <w:p>
      <w:r>
        <w:t xml:space="preserve">场价格为基础确定。 </w:t>
      </w:r>
    </w:p>
    <w:p>
      <w:r>
        <w:t xml:space="preserve">本期期末存货项目的可变现净值以资产负债表日市场价格为基础确定。 </w:t>
      </w:r>
    </w:p>
    <w:p>
      <w:r/>
    </w:p>
    <w:p>
      <w:r>
        <w:t xml:space="preserve">4、 存货的盘存制度 </w:t>
      </w:r>
    </w:p>
    <w:p>
      <w:r>
        <w:t xml:space="preserve">采用永续盘存制。 </w:t>
      </w:r>
    </w:p>
    <w:p>
      <w:r/>
    </w:p>
    <w:p>
      <w:r>
        <w:t xml:space="preserve">5、 低值易耗品和包装物的摊销方法 </w:t>
      </w:r>
    </w:p>
    <w:p>
      <w:r>
        <w:t xml:space="preserve">低值易耗品采用一次转销法。 </w:t>
      </w:r>
    </w:p>
    <w:p>
      <w:r/>
    </w:p>
    <w:p>
      <w:r>
        <w:t xml:space="preserve">(十三)持有待售资产 </w:t>
      </w:r>
    </w:p>
    <w:p>
      <w:r/>
    </w:p>
    <w:p>
      <w:r>
        <w:t xml:space="preserve">□适用  √不适用  </w:t>
      </w:r>
    </w:p>
    <w:p>
      <w:r/>
    </w:p>
    <w:p>
      <w:r>
        <w:t xml:space="preserve">68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(十四)长期股权投资 </w:t>
      </w:r>
    </w:p>
    <w:p>
      <w:r/>
    </w:p>
    <w:p>
      <w:r>
        <w:t xml:space="preserve">√适用  □不适用  </w:t>
      </w:r>
    </w:p>
    <w:p>
      <w:r>
        <w:t xml:space="preserve">1、 共同控制、重大影响的判断标准 </w:t>
      </w:r>
    </w:p>
    <w:p>
      <w:r>
        <w:t>共同控制，是指按照相关约定对某项安排所共有的控制，并且该安排的相关活动必须经过分</w:t>
      </w:r>
    </w:p>
    <w:p>
      <w:r>
        <w:t>享控制权的参与方一致同意后才能决策。本公司与其他合营方一同对被投资单位实施共同控制且</w:t>
      </w:r>
    </w:p>
    <w:p>
      <w:r>
        <w:t xml:space="preserve">对被投资单位净资产享有权利的，被投资单位为本公司的合营企业。 </w:t>
      </w:r>
    </w:p>
    <w:p>
      <w:r>
        <w:t>重大影响，是指对一个企业的财务和经营决策有参与决策的权力，但并不能够控制或者与其</w:t>
      </w:r>
    </w:p>
    <w:p>
      <w:r>
        <w:t>他方一起共同控制这些政策的制定。本公司能够对被投资单位施加重大影响的，被投资单位为本</w:t>
      </w:r>
    </w:p>
    <w:p>
      <w:r>
        <w:t xml:space="preserve">公司联营企业。 </w:t>
      </w:r>
    </w:p>
    <w:p>
      <w:r/>
    </w:p>
    <w:p>
      <w:r>
        <w:t xml:space="preserve">2、 初始投资成本的确定 </w:t>
      </w:r>
    </w:p>
    <w:p>
      <w:r>
        <w:t xml:space="preserve">（1）企业合并形成的长期股权投资 </w:t>
      </w:r>
    </w:p>
    <w:p>
      <w:r>
        <w:t>同一控制下的企业合并：公司以支付现金、转让非现金资产或承担债务方式以及以发行权益</w:t>
      </w:r>
    </w:p>
    <w:p>
      <w:r>
        <w:t>性证券作为合并对价的，在合并日按照取得被合并方所有者权益在最终控制方合并财务报表中的</w:t>
      </w:r>
    </w:p>
    <w:p>
      <w:r>
        <w:t>账面价值的份额作为长期股权投资的初始投资成本。因追加投资等原因能够对同一控制下的被投</w:t>
      </w:r>
    </w:p>
    <w:p>
      <w:r>
        <w:t>资单位实施控制的，在合并日根据合并后应享有被合并方净资产在最终控制方合并财务报表中的</w:t>
      </w:r>
    </w:p>
    <w:p>
      <w:r>
        <w:t>账面价值的份额，确定长期股权投资的初始投资成本。合并日长期股权投资的初始投资成本，与</w:t>
      </w:r>
    </w:p>
    <w:p>
      <w:r>
        <w:t>达到合并前的长期股权投资账面价值加上合并日进一步取得股份新支付对价的账面价值之和的差</w:t>
      </w:r>
    </w:p>
    <w:p>
      <w:r>
        <w:t xml:space="preserve">额，调整股本溢价，股本溢价不足冲减的，冲减留存收益。 </w:t>
      </w:r>
    </w:p>
    <w:p>
      <w:r>
        <w:t>非同一控制下的企业合并：公司按照购买日确定的合并成本作为长期股权投资的初始投资成</w:t>
      </w:r>
    </w:p>
    <w:p>
      <w:r>
        <w:t>本。因追加投资等原因能够对非同一控制下的被投资单位实施控制的，按照原持有的股权投资账</w:t>
      </w:r>
    </w:p>
    <w:p>
      <w:r>
        <w:t xml:space="preserve">面价值加上新增投资成本之和，作为改按成本法核算的初始投资成本。 </w:t>
      </w:r>
    </w:p>
    <w:p>
      <w:r>
        <w:t xml:space="preserve">（2）其他方式取得的长期股权投资 </w:t>
      </w:r>
    </w:p>
    <w:p>
      <w:r>
        <w:t xml:space="preserve">以支付现金方式取得的长期股权投资，按照实际支付的购买价款作为初始投资成本。 </w:t>
      </w:r>
    </w:p>
    <w:p>
      <w:r>
        <w:t xml:space="preserve">以发行权益性证券取得的长期股权投资，按照发行权益性证券的公允价值作为初始投资成本。 </w:t>
      </w:r>
    </w:p>
    <w:p>
      <w:r>
        <w:t>在非货币性资产交换具备商业实质和换入资产或换出资产的公允价值能够可靠计量的前提</w:t>
      </w:r>
    </w:p>
    <w:p>
      <w:r>
        <w:t>下，非货币性资产交换换入的长期股权投资以换出资产的公允价值和应支付的相关税费确定其初</w:t>
      </w:r>
    </w:p>
    <w:p>
      <w:r>
        <w:t>始投资成本，除非有确凿证据表明换入资产的公允价值更加可靠；不满足上述前提的非货币性资</w:t>
      </w:r>
    </w:p>
    <w:p>
      <w:r>
        <w:t xml:space="preserve">产交换，以换出资产的账面价值和应支付的相关税费作为换入长期股权投资的初始投资成本。 </w:t>
      </w:r>
    </w:p>
    <w:p>
      <w:r>
        <w:t xml:space="preserve">通过债务重组取得的长期股权投资，其初始投资成本按照公允价值为基础确定。 </w:t>
      </w:r>
    </w:p>
    <w:p>
      <w:r/>
    </w:p>
    <w:p>
      <w:r>
        <w:t xml:space="preserve">3、 后续计量及损益确认方法 </w:t>
      </w:r>
    </w:p>
    <w:p>
      <w:r>
        <w:t xml:space="preserve">（1）成本法核算的长期股权投资 </w:t>
      </w:r>
    </w:p>
    <w:p>
      <w:r>
        <w:t>公司对子公司的长期股权投资，采用成本法核算。除取得投资时实际支付的价款或对价中包</w:t>
      </w:r>
    </w:p>
    <w:p>
      <w:r>
        <w:t>含的已宣告但尚未发放的现金股利或利润外，公司按照享有被投资单位宣告发放的现金股利或利</w:t>
      </w:r>
    </w:p>
    <w:p>
      <w:r>
        <w:t xml:space="preserve">润确认当期投资收益。 </w:t>
      </w:r>
    </w:p>
    <w:p>
      <w:r>
        <w:t xml:space="preserve">（2）权益法核算的长期股权投资 </w:t>
      </w:r>
    </w:p>
    <w:p>
      <w:r>
        <w:t>对联营企业和合营企业的长期股权投资，采用权益法核算。初始投资成本大于投资时应享有</w:t>
      </w:r>
    </w:p>
    <w:p>
      <w:r>
        <w:t>被投资单位可辨认净资产公允价值份额的差额，不调整长期股权投资的初始投资成本；初始投资</w:t>
      </w:r>
    </w:p>
    <w:p>
      <w:r>
        <w:t xml:space="preserve">成本小于投资时应享有被投资单位可辨认净资产公允价值份额的差额，计入当期损益。 </w:t>
      </w:r>
    </w:p>
    <w:p>
      <w:r>
        <w:t>公司按照应享有或应分担的被投资单位实现的净损益和其他综合收益的份额，分别确认投资</w:t>
      </w:r>
    </w:p>
    <w:p>
      <w:r>
        <w:t>收益和其他综合收益，同时调整长期股权投资的账面价值；按照被投资单位宣告分派的利润或现</w:t>
      </w:r>
    </w:p>
    <w:p>
      <w:r>
        <w:t>金股利计算应享有的部分，相应减少长期股权投资的账面价值；对于被投资单位除净损益、其他</w:t>
      </w:r>
    </w:p>
    <w:p>
      <w:r>
        <w:t>综合收益和利润分配以外所有者权益的其他变动，调整长期股权投资的账面价值并计入所有者权</w:t>
      </w:r>
    </w:p>
    <w:p>
      <w:r>
        <w:t xml:space="preserve">益。 </w:t>
      </w:r>
    </w:p>
    <w:p>
      <w:r>
        <w:t>在确认应享有被投资单位净损益的份额时，以取得投资时被投资单位可辨认净资产的公允价</w:t>
      </w:r>
    </w:p>
    <w:p>
      <w:r>
        <w:t>值为基础，并按照公司的会计政策及会计期间，对被投资单位的净利润进行调整后确认。在持有</w:t>
      </w:r>
    </w:p>
    <w:p>
      <w:r>
        <w:t>投资期间，被投资单位编制合并财务报表的，以合并财务报表中的净利润、其他综合收益和其他</w:t>
      </w:r>
    </w:p>
    <w:p>
      <w:r>
        <w:t xml:space="preserve">所有者权益变动中归属于被投资单位的金额为基础进行核算。 </w:t>
      </w:r>
    </w:p>
    <w:p>
      <w:r>
        <w:t>公司与联营企业、合营企业之间发生的未实现内部交易损益按照应享有的比例计算归属于公</w:t>
      </w:r>
    </w:p>
    <w:p>
      <w:r/>
    </w:p>
    <w:p>
      <w:r>
        <w:t xml:space="preserve">69 / 139 </w:t>
      </w:r>
    </w:p>
    <w:p>
      <w:r/>
    </w:p>
    <w:p>
      <w:r>
        <w:t xml:space="preserve"> </w:t>
      </w:r>
    </w:p>
    <w:p>
      <w:r>
        <w:t xml:space="preserve"> </w:t>
      </w:r>
    </w:p>
    <w:p>
      <w:r>
        <w:t xml:space="preserve">2018 年年度报告 </w:t>
      </w:r>
    </w:p>
    <w:p>
      <w:r/>
    </w:p>
    <w:p>
      <w:r>
        <w:t>司的部分，予以抵销，在此基础上确认投资收益。与被投资单位发生的未实现内部交易损失，属</w:t>
      </w:r>
    </w:p>
    <w:p>
      <w:r>
        <w:t>于资产减值损失的，全额确认。公司与联营企业、合营企业之间发生投出或出售资产的交易，该</w:t>
      </w:r>
    </w:p>
    <w:p>
      <w:r>
        <w:t>资产构成业务的，按照本附注“三、（五）同一控制下和非同一控制下企业合并的会计处理方法”</w:t>
      </w:r>
    </w:p>
    <w:p>
      <w:r>
        <w:t xml:space="preserve">和“三、（六）合并财务报表的编制方法”中披露的相关政策进行会计处理。 </w:t>
      </w:r>
    </w:p>
    <w:p>
      <w:r>
        <w:t>在公司确认应分担被投资单位发生的亏损时，按照以下顺序进行处理：首先，冲减长期股权</w:t>
      </w:r>
    </w:p>
    <w:p>
      <w:r>
        <w:t>投资的账面价值。其次，长期股权投资的账面价值不足以冲减的，以其他实质上构成对被投资单</w:t>
      </w:r>
    </w:p>
    <w:p>
      <w:r>
        <w:t>位净投资的长期权益账面价值为限继续确认投资损失，冲减长期应收项目等的账面价值。最后，</w:t>
      </w:r>
    </w:p>
    <w:p>
      <w:r>
        <w:t>经过上述处理，按照投资合同或协议约定企业仍承担额外义务的，按预计承担的义务确认预计负</w:t>
      </w:r>
    </w:p>
    <w:p>
      <w:r>
        <w:t xml:space="preserve">债，计入当期投资损失。 </w:t>
      </w:r>
    </w:p>
    <w:p>
      <w:r>
        <w:t xml:space="preserve">（3）长期股权投资的处置 </w:t>
      </w:r>
    </w:p>
    <w:p>
      <w:r>
        <w:t xml:space="preserve">处置长期股权投资，其账面价值与实际取得价款的差额，计入当期损益。 </w:t>
      </w:r>
    </w:p>
    <w:p>
      <w:r>
        <w:t>采用权益法核算的长期股权投资，在处置该项投资时，采用与被投资单位直接处置相关资产</w:t>
      </w:r>
    </w:p>
    <w:p>
      <w:r>
        <w:t>或负债相同的基础，按相应比例对原计入其他综合收益的部分进行会计处理。因被投资单位除净</w:t>
      </w:r>
    </w:p>
    <w:p>
      <w:r>
        <w:t>损益、其他综合收益和利润分配以外的其他所有者权益变动而确认的所有者权益，按比例结转入</w:t>
      </w:r>
    </w:p>
    <w:p>
      <w:r>
        <w:t xml:space="preserve">当期损益，由于被投资方重新计量设定受益计划净负债或净资产变动而产生的其他综合收益除外。 </w:t>
      </w:r>
    </w:p>
    <w:p>
      <w:r>
        <w:t>因处置部分股权投资等原因丧失了对被投资单位的共同控制或重大影响的，处置后的剩余股</w:t>
      </w:r>
    </w:p>
    <w:p>
      <w:r>
        <w:t>权改按金融工具确认和计量准则核算，其在丧失共同控制或重大影响之日的公允价值与账面价值</w:t>
      </w:r>
    </w:p>
    <w:p>
      <w:r>
        <w:t>之间的差额计入当期损益。原股权投资因采用权益法核算而确认的其他综合收益，在终止采用权</w:t>
      </w:r>
    </w:p>
    <w:p>
      <w:r>
        <w:t>益法核算时采用与被投资单位直接处置相关资产或负债相同的基础进行会计处理。因被投资方除</w:t>
      </w:r>
    </w:p>
    <w:p>
      <w:r>
        <w:t>净损益、其他综合收益和利润分配以外的其他所有者权益变动而确认的所有者权益，在终止采用</w:t>
      </w:r>
    </w:p>
    <w:p>
      <w:r>
        <w:t xml:space="preserve">权益法核算时全部转入当期损益。 </w:t>
      </w:r>
    </w:p>
    <w:p>
      <w:r>
        <w:t>因处置部分股权投资、因其他投资方对子公司增资而导致本公司持股比例下降等原因丧失了</w:t>
      </w:r>
    </w:p>
    <w:p>
      <w:r>
        <w:t>对被投资单位控制权的，在编制个别财务报表时，剩余股权能够对被投资单位实施共同控制或重</w:t>
      </w:r>
    </w:p>
    <w:p>
      <w:r>
        <w:t>大影响的，改按权益法核算，并对该剩余股权视同自取得时即采用权益法核算进行调整；剩余股</w:t>
      </w:r>
    </w:p>
    <w:p>
      <w:r>
        <w:t>权不能对被投资单位实施共同控制或施加重大影响的，改按金融工具确认和计量准则的有关规定</w:t>
      </w:r>
    </w:p>
    <w:p>
      <w:r>
        <w:t xml:space="preserve">进行会计处理，其在丧失控制之日的公允价值与账面价值间的差额计入当期损益。 </w:t>
      </w:r>
    </w:p>
    <w:p>
      <w:r>
        <w:t>处置的股权是因追加投资等原因通过企业合并取得的，在编制个别财务报表时，处置后的剩</w:t>
      </w:r>
    </w:p>
    <w:p>
      <w:r>
        <w:t>余股权采用成本法或权益法核算的，购买日之前持有的股权投资因采用权益法核算而确认的其他</w:t>
      </w:r>
    </w:p>
    <w:p>
      <w:r>
        <w:t>综合收益和其他所有者权益按比例结转；处置后的剩余股权改按金融工具确认和计量准则进行会</w:t>
      </w:r>
    </w:p>
    <w:p>
      <w:r>
        <w:t xml:space="preserve">计处理的，其他综合收益和其他所有者权益全部结转。 </w:t>
      </w:r>
    </w:p>
    <w:p>
      <w:r/>
    </w:p>
    <w:p>
      <w:r>
        <w:t xml:space="preserve">(十五)投资性房地产 </w:t>
      </w:r>
    </w:p>
    <w:p>
      <w:r/>
    </w:p>
    <w:p>
      <w:r>
        <w:t xml:space="preserve">不适用 </w:t>
      </w:r>
    </w:p>
    <w:p>
      <w:r/>
    </w:p>
    <w:p>
      <w:r>
        <w:t xml:space="preserve">(十六)固定资产 </w:t>
      </w:r>
    </w:p>
    <w:p>
      <w:r/>
    </w:p>
    <w:p>
      <w:r>
        <w:t xml:space="preserve">1、 确认条件 </w:t>
      </w:r>
    </w:p>
    <w:p>
      <w:r>
        <w:t xml:space="preserve">√适用 □不适用  </w:t>
      </w:r>
    </w:p>
    <w:p>
      <w:r>
        <w:t>固定资产指为生产商品、提供劳务、出租或经营管理而持有，并且使用寿命超过一个会计年</w:t>
      </w:r>
    </w:p>
    <w:p>
      <w:r>
        <w:t xml:space="preserve">度的有形资产。固定资产在同时满足下列条件时予以确认： </w:t>
      </w:r>
    </w:p>
    <w:p>
      <w:r>
        <w:t xml:space="preserve">（1）与该固定资产有关的经济利益很可能流入企业； </w:t>
      </w:r>
    </w:p>
    <w:p>
      <w:r>
        <w:t xml:space="preserve">（2）该固定资产的成本能够可靠地计量。 </w:t>
      </w:r>
    </w:p>
    <w:p>
      <w:r/>
    </w:p>
    <w:p>
      <w:r>
        <w:t xml:space="preserve">2、 折旧方法 </w:t>
      </w:r>
    </w:p>
    <w:p>
      <w:r>
        <w:t>固定资产折旧采用年限平均法分类计提，根据固定资产类别、预计使用寿命和预计净残值率</w:t>
      </w:r>
    </w:p>
    <w:p>
      <w:r>
        <w:t>确定折旧率。如固定资产各组成部分的使用寿命不同或者以不同方式为企业提供经济利益，则选</w:t>
      </w:r>
    </w:p>
    <w:p>
      <w:r>
        <w:t xml:space="preserve">择不同折旧率或折旧方法，分别计提折旧。 </w:t>
      </w:r>
    </w:p>
    <w:p>
      <w:r>
        <w:t>融资租赁方式租入的固定资产，能合理确定租赁期届满时将会取得租赁资产所有权的，在租赁资</w:t>
      </w:r>
    </w:p>
    <w:p>
      <w:r>
        <w:t>产尚可使用年限内计提折旧；无法合理确定租赁期届满时能够取得租赁资产所有权的，在租赁期</w:t>
      </w:r>
    </w:p>
    <w:p>
      <w:r>
        <w:t xml:space="preserve">与租赁资产尚可使用年限两者中较短的期间内计提折旧。 </w:t>
      </w:r>
    </w:p>
    <w:p>
      <w:r/>
    </w:p>
    <w:p>
      <w:r>
        <w:t xml:space="preserve">70 / 139 </w:t>
      </w:r>
    </w:p>
    <w:p>
      <w:r/>
    </w:p>
    <w:p>
      <w:r>
        <w:t xml:space="preserve"> </w:t>
      </w:r>
    </w:p>
    <w:p>
      <w:r>
        <w:t xml:space="preserve"> </w:t>
      </w:r>
    </w:p>
    <w:p>
      <w:r>
        <w:t xml:space="preserve"> </w:t>
      </w:r>
    </w:p>
    <w:p>
      <w:r>
        <w:t xml:space="preserve">2018 年年度报告 </w:t>
      </w:r>
    </w:p>
    <w:p>
      <w:r/>
    </w:p>
    <w:p>
      <w:r>
        <w:t xml:space="preserve">各类固定资产折旧方法、折旧年限、残值率和年折旧率如下： </w:t>
      </w:r>
    </w:p>
    <w:p>
      <w:r>
        <w:t xml:space="preserve">√适用 □不适用  </w:t>
      </w:r>
    </w:p>
    <w:p>
      <w:r>
        <w:t xml:space="preserve">类别 </w:t>
      </w:r>
    </w:p>
    <w:p>
      <w:r>
        <w:t xml:space="preserve">房屋及建筑物 </w:t>
      </w:r>
    </w:p>
    <w:p>
      <w:r>
        <w:t xml:space="preserve">跑道及停机坪 </w:t>
      </w:r>
    </w:p>
    <w:p>
      <w:r>
        <w:t xml:space="preserve">机械设备 </w:t>
      </w:r>
    </w:p>
    <w:p>
      <w:r>
        <w:t xml:space="preserve">通讯设备 </w:t>
      </w:r>
    </w:p>
    <w:p>
      <w:r>
        <w:t xml:space="preserve">运输设备 </w:t>
      </w:r>
    </w:p>
    <w:p>
      <w:r>
        <w:t xml:space="preserve">其他设备 </w:t>
      </w:r>
    </w:p>
    <w:p>
      <w:r/>
    </w:p>
    <w:p>
      <w:r>
        <w:t xml:space="preserve">折旧年限（年） </w:t>
      </w:r>
    </w:p>
    <w:p>
      <w:r>
        <w:t xml:space="preserve">8-35 </w:t>
      </w:r>
    </w:p>
    <w:p>
      <w:r>
        <w:t xml:space="preserve">15-30 </w:t>
      </w:r>
    </w:p>
    <w:p>
      <w:r>
        <w:t xml:space="preserve">10 </w:t>
      </w:r>
    </w:p>
    <w:p>
      <w:r>
        <w:t xml:space="preserve">6 </w:t>
      </w:r>
    </w:p>
    <w:p>
      <w:r>
        <w:t xml:space="preserve">6 </w:t>
      </w:r>
    </w:p>
    <w:p>
      <w:r>
        <w:t xml:space="preserve">5-11 </w:t>
      </w:r>
    </w:p>
    <w:p>
      <w:r/>
    </w:p>
    <w:p>
      <w:r>
        <w:t xml:space="preserve">折旧方法 </w:t>
      </w:r>
    </w:p>
    <w:p>
      <w:r>
        <w:t xml:space="preserve">年限平均法 </w:t>
      </w:r>
    </w:p>
    <w:p>
      <w:r>
        <w:t xml:space="preserve">年限平均法 </w:t>
      </w:r>
    </w:p>
    <w:p>
      <w:r>
        <w:t xml:space="preserve">年限平均法 </w:t>
      </w:r>
    </w:p>
    <w:p>
      <w:r>
        <w:t xml:space="preserve">年限平均法 </w:t>
      </w:r>
    </w:p>
    <w:p>
      <w:r>
        <w:t xml:space="preserve">年限平均法 </w:t>
      </w:r>
    </w:p>
    <w:p>
      <w:r>
        <w:t xml:space="preserve">年限平均法 </w:t>
      </w:r>
    </w:p>
    <w:p>
      <w:r/>
    </w:p>
    <w:p>
      <w:r>
        <w:t xml:space="preserve">残值率 </w:t>
      </w:r>
    </w:p>
    <w:p>
      <w:r/>
    </w:p>
    <w:p>
      <w:r>
        <w:t xml:space="preserve">年折旧率 </w:t>
      </w:r>
    </w:p>
    <w:p>
      <w:r>
        <w:t xml:space="preserve">2.77%-12.13% </w:t>
      </w:r>
    </w:p>
    <w:p>
      <w:r>
        <w:t xml:space="preserve">3.23%-6.47% </w:t>
      </w:r>
    </w:p>
    <w:p>
      <w:r>
        <w:t xml:space="preserve">9.7% </w:t>
      </w:r>
    </w:p>
    <w:p>
      <w:r>
        <w:t xml:space="preserve">16.17% </w:t>
      </w:r>
    </w:p>
    <w:p>
      <w:r>
        <w:t xml:space="preserve">16.17% </w:t>
      </w:r>
    </w:p>
    <w:p>
      <w:r>
        <w:t xml:space="preserve">8.82%-19.4% </w:t>
      </w:r>
    </w:p>
    <w:p>
      <w:r/>
    </w:p>
    <w:p>
      <w:r>
        <w:t xml:space="preserve">3% </w:t>
      </w:r>
    </w:p>
    <w:p>
      <w:r>
        <w:t xml:space="preserve">3% </w:t>
      </w:r>
    </w:p>
    <w:p>
      <w:r>
        <w:t xml:space="preserve">3% </w:t>
      </w:r>
    </w:p>
    <w:p>
      <w:r>
        <w:t xml:space="preserve">3% </w:t>
      </w:r>
    </w:p>
    <w:p>
      <w:r>
        <w:t xml:space="preserve">3% </w:t>
      </w:r>
    </w:p>
    <w:p>
      <w:r>
        <w:t xml:space="preserve">3% </w:t>
      </w:r>
    </w:p>
    <w:p>
      <w:r/>
    </w:p>
    <w:p>
      <w:r>
        <w:t xml:space="preserve">3、 融资租入固定资产的认定依据、计价和折旧方法 </w:t>
      </w:r>
    </w:p>
    <w:p>
      <w:r>
        <w:t xml:space="preserve">√适用  □不适用  </w:t>
      </w:r>
    </w:p>
    <w:p>
      <w:r>
        <w:t xml:space="preserve">公司与租赁方所签订的租赁协议条款中规定了下列条件之一的，确认为融资租入资产： </w:t>
      </w:r>
    </w:p>
    <w:p>
      <w:r>
        <w:t xml:space="preserve">（1）租赁期满后租赁资产的所有权归属于本公司； </w:t>
      </w:r>
    </w:p>
    <w:p>
      <w:r>
        <w:t xml:space="preserve">（2）公司具有购买资产的选择权，购买价款远低于行使选择权时该资产的公允价值； </w:t>
      </w:r>
    </w:p>
    <w:p>
      <w:r>
        <w:t xml:space="preserve">（3）租赁期占所租赁资产使用寿命的大部分； </w:t>
      </w:r>
    </w:p>
    <w:p>
      <w:r>
        <w:t xml:space="preserve">（4）租赁开始日的最低租赁付款额现值，与该资产的公允价值不存在较大的差异。 </w:t>
      </w:r>
    </w:p>
    <w:p>
      <w:r>
        <w:t>公司在承租开始日，将租赁资产公允价值与最低租赁付款额现值两者中较低者作为租入资产</w:t>
      </w:r>
    </w:p>
    <w:p>
      <w:r>
        <w:t xml:space="preserve">的入账价值，将最低租赁付款额作为长期应付款的入账价值，其差额作为未确认的融资费。 </w:t>
      </w:r>
    </w:p>
    <w:p>
      <w:r/>
    </w:p>
    <w:p>
      <w:r>
        <w:t xml:space="preserve">(十七)在建工程 </w:t>
      </w:r>
    </w:p>
    <w:p>
      <w:r/>
    </w:p>
    <w:p>
      <w:r>
        <w:t xml:space="preserve">√适用  □不适用  </w:t>
      </w:r>
    </w:p>
    <w:p>
      <w:r>
        <w:t>在建工程项目按建造该项资产达到预定可使用状态前所发生的必要支出，作为固定资产的入</w:t>
      </w:r>
    </w:p>
    <w:p>
      <w:r>
        <w:t>账价值。所建造的固定资产在工程已达到预定可使用状态，但尚未办理竣工决算的，自达到预定</w:t>
      </w:r>
    </w:p>
    <w:p>
      <w:r>
        <w:t>可使用状态之日起，根据工程预算、造价或者工程实际成本等，按估计的价值转入固定资产，并</w:t>
      </w:r>
    </w:p>
    <w:p>
      <w:r>
        <w:t>按本公司固定资产折旧政策计提固定资产的折旧，待办理竣工决算后，再按实际成本调整原来的</w:t>
      </w:r>
    </w:p>
    <w:p>
      <w:r>
        <w:t xml:space="preserve">暂估价值，但不调整原已计提的折旧额。 </w:t>
      </w:r>
    </w:p>
    <w:p>
      <w:r/>
    </w:p>
    <w:p>
      <w:r>
        <w:t xml:space="preserve">(十八)借款费用 </w:t>
      </w:r>
    </w:p>
    <w:p>
      <w:r/>
    </w:p>
    <w:p>
      <w:r>
        <w:t xml:space="preserve">√适用  □不适用  </w:t>
      </w:r>
    </w:p>
    <w:p>
      <w:r>
        <w:t xml:space="preserve">1、 借款费用资本化的确认原则 </w:t>
      </w:r>
    </w:p>
    <w:p>
      <w:r>
        <w:t>借款费用，包括借款利息、折价或者溢价的摊销、辅助费用以及因外币借款而发生的汇兑差</w:t>
      </w:r>
    </w:p>
    <w:p>
      <w:r>
        <w:t xml:space="preserve">额等。 </w:t>
      </w:r>
    </w:p>
    <w:p>
      <w:r>
        <w:t>公司发生的借款费用，可直接归属于符合资本化条件的资产的购建或者生产的，予以资本化，</w:t>
      </w:r>
    </w:p>
    <w:p>
      <w:r>
        <w:t xml:space="preserve">计入相关资产成本；其他借款费用，在发生时根据其发生额确认为费用，计入当期损益。 </w:t>
      </w:r>
    </w:p>
    <w:p>
      <w:r>
        <w:t>符合资本化条件的资产，是指需要经过相当长时间的购建或者生产活动才能达到预定可使用</w:t>
      </w:r>
    </w:p>
    <w:p>
      <w:r>
        <w:t xml:space="preserve">或者可销售状态的固定资产、投资性房地产和存货等资产。 </w:t>
      </w:r>
    </w:p>
    <w:p>
      <w:r>
        <w:t xml:space="preserve">借款费用同时满足下列条件时开始资本化：  </w:t>
      </w:r>
    </w:p>
    <w:p>
      <w:r>
        <w:t>（1）资产支出已经发生，资产支出包括为购建或者生产符合资本化条件的资产而以支付现金、</w:t>
      </w:r>
    </w:p>
    <w:p>
      <w:r>
        <w:t xml:space="preserve">转移非现金资产或者承担带息债务形式发生的支出；  </w:t>
      </w:r>
    </w:p>
    <w:p>
      <w:r>
        <w:t xml:space="preserve">（2）借款费用已经发生；  </w:t>
      </w:r>
    </w:p>
    <w:p>
      <w:r>
        <w:t xml:space="preserve">（3）为使资产达到预定可使用或者可销售状态所必要的购建或者生产活动已经开始。 </w:t>
      </w:r>
    </w:p>
    <w:p>
      <w:r/>
    </w:p>
    <w:p>
      <w:r>
        <w:t xml:space="preserve">2、 借款费用资本化期间 </w:t>
      </w:r>
    </w:p>
    <w:p>
      <w:r>
        <w:t>资本化期间，指从借款费用开始资本化时点到停止资本化时点的期间，借款费用暂停资本化</w:t>
      </w:r>
    </w:p>
    <w:p>
      <w:r>
        <w:t xml:space="preserve">的期间不包括在内。 </w:t>
      </w:r>
    </w:p>
    <w:p>
      <w:r>
        <w:t>当购建或者生产符合资本化条件的资产达到预定可使用或者可销售状态时，借款费用停止资</w:t>
      </w:r>
    </w:p>
    <w:p>
      <w:r>
        <w:t xml:space="preserve">本化。 </w:t>
      </w:r>
    </w:p>
    <w:p>
      <w:r>
        <w:t>当购建或者生产符合资本化条件的资产中部分项目分别完工且可单独使用时，该部分资产借</w:t>
      </w:r>
    </w:p>
    <w:p>
      <w:r/>
    </w:p>
    <w:p>
      <w:r>
        <w:t xml:space="preserve">71 / 139 </w:t>
      </w:r>
    </w:p>
    <w:p>
      <w:r/>
    </w:p>
    <w:p>
      <w:r>
        <w:t xml:space="preserve"> </w:t>
      </w:r>
    </w:p>
    <w:p>
      <w:r>
        <w:t xml:space="preserve"> </w:t>
      </w:r>
    </w:p>
    <w:p>
      <w:r>
        <w:t xml:space="preserve"> </w:t>
      </w:r>
    </w:p>
    <w:p>
      <w:r>
        <w:t xml:space="preserve"> </w:t>
      </w:r>
    </w:p>
    <w:p>
      <w:r>
        <w:t xml:space="preserve">2018 年年度报告 </w:t>
      </w:r>
    </w:p>
    <w:p>
      <w:r/>
    </w:p>
    <w:p>
      <w:r>
        <w:t xml:space="preserve">款费用停止资本化。 </w:t>
      </w:r>
    </w:p>
    <w:p>
      <w:r>
        <w:t>购建或者生产的资产的各部分分别完工，但必须等到整体完工后才可使用或可对外销售的，</w:t>
      </w:r>
    </w:p>
    <w:p>
      <w:r>
        <w:t xml:space="preserve">在该资产整体完工时停止借款费用资本化。 </w:t>
      </w:r>
    </w:p>
    <w:p>
      <w:r/>
    </w:p>
    <w:p>
      <w:r>
        <w:t xml:space="preserve">3、 暂停资本化期间 </w:t>
      </w:r>
    </w:p>
    <w:p>
      <w:r>
        <w:t>符合资本化条件的资产在购建或生产过程中发生的非正常中断、且中断时间连续超过 3 个月</w:t>
      </w:r>
    </w:p>
    <w:p>
      <w:r>
        <w:t>的，则借款费用暂停资本化；该项中断如是所购建或生产的符合资本化条件的资产达到预定可使</w:t>
      </w:r>
    </w:p>
    <w:p>
      <w:r>
        <w:t>用状态或者可销售状态必要的程序，则借款费用继续资本化。在中断期间发生的借款费用确认为</w:t>
      </w:r>
    </w:p>
    <w:p>
      <w:r>
        <w:t xml:space="preserve">当期损益，直至资产的购建或者生产活动重新开始后借款费用继续资本化。 </w:t>
      </w:r>
    </w:p>
    <w:p>
      <w:r/>
    </w:p>
    <w:p>
      <w:r>
        <w:t xml:space="preserve">4、 借款费用资本化率、资本化金额的计算方法 </w:t>
      </w:r>
    </w:p>
    <w:p>
      <w:r>
        <w:t>对于为购建或者生产符合资本化条件的资产而借入的专门借款，以专门借款当期实际发生的</w:t>
      </w:r>
    </w:p>
    <w:p>
      <w:r>
        <w:t>借款费用，减去尚未动用的借款资金存入银行取得的利息收入或进行暂时性投资取得的投资收益</w:t>
      </w:r>
    </w:p>
    <w:p>
      <w:r>
        <w:t xml:space="preserve">后的金额，来确定借款费用的资本化金额。 </w:t>
      </w:r>
    </w:p>
    <w:p>
      <w:r>
        <w:t>对于为购建或者生产符合资本化条件的资产而占用的一般借款，根据累计资产支出超过专门</w:t>
      </w:r>
    </w:p>
    <w:p>
      <w:r>
        <w:t>借款部分的资产支出加权平均数（按每月月末平均）乘以所占用一般借款的资本化率，计算确定</w:t>
      </w:r>
    </w:p>
    <w:p>
      <w:r>
        <w:t xml:space="preserve">一般借款应予资本化的借款费用金额。资本化率根据一般借款加权平均利率计算确定。 </w:t>
      </w:r>
    </w:p>
    <w:p>
      <w:r/>
    </w:p>
    <w:p>
      <w:r>
        <w:t xml:space="preserve">(十九)生物资产 </w:t>
      </w:r>
    </w:p>
    <w:p>
      <w:r/>
    </w:p>
    <w:p>
      <w:r>
        <w:t xml:space="preserve">□适用  √不适用  </w:t>
      </w:r>
    </w:p>
    <w:p>
      <w:r/>
    </w:p>
    <w:p>
      <w:r>
        <w:t xml:space="preserve">(二十)油气资产 </w:t>
      </w:r>
    </w:p>
    <w:p>
      <w:r/>
    </w:p>
    <w:p>
      <w:r>
        <w:t xml:space="preserve">□适用  √不适用  </w:t>
      </w:r>
    </w:p>
    <w:p>
      <w:r/>
    </w:p>
    <w:p>
      <w:r>
        <w:t xml:space="preserve">(二十一)无形资产 </w:t>
      </w:r>
    </w:p>
    <w:p>
      <w:r/>
    </w:p>
    <w:p>
      <w:r>
        <w:t xml:space="preserve">计价方法、使用寿命、减值测试 </w:t>
      </w:r>
    </w:p>
    <w:p>
      <w:r>
        <w:t xml:space="preserve">√适用 □不适用  </w:t>
      </w:r>
    </w:p>
    <w:p>
      <w:r>
        <w:t xml:space="preserve">1、 无形资产的计价方法 </w:t>
      </w:r>
    </w:p>
    <w:p>
      <w:r>
        <w:t xml:space="preserve">（1）公司取得无形资产时按成本进行初始计量； </w:t>
      </w:r>
    </w:p>
    <w:p>
      <w:r>
        <w:t>外购无形资产的成本，包括购买价款、相关税费以及直接归属于使该项资产达到预定用途所</w:t>
      </w:r>
    </w:p>
    <w:p>
      <w:r>
        <w:t>发生的其他支出。购买无形资产的价款超过正常信用条件延期支付，实质上具有融资性质的，无</w:t>
      </w:r>
    </w:p>
    <w:p>
      <w:r>
        <w:t xml:space="preserve">形资产的成本以购买价款的现值为基础确定。 </w:t>
      </w:r>
    </w:p>
    <w:p>
      <w:r>
        <w:t>债务重组取得债务人用以抵债的无形资产，以该无形资产的公允价值为基础确定其入账价值，</w:t>
      </w:r>
    </w:p>
    <w:p>
      <w:r>
        <w:t xml:space="preserve">并将重组债务的账面价值与该用以抵债的无形资产公允价值之间的差额，计入当期损益。 </w:t>
      </w:r>
    </w:p>
    <w:p>
      <w:r>
        <w:t>在非货币性资产交换具备商业实质且换入资产或换出资产的公允价值能够可靠计量的前提</w:t>
      </w:r>
    </w:p>
    <w:p>
      <w:r>
        <w:t>下，非货币性资产交换换入的无形资产以换出资产的公允价值为基础确定其入账价值，除非有确</w:t>
      </w:r>
    </w:p>
    <w:p>
      <w:r>
        <w:t>凿证据表明换入资产的公允价值更加可靠；不满足上述前提的非货币性资产交换，以换出资产的</w:t>
      </w:r>
    </w:p>
    <w:p>
      <w:r>
        <w:t xml:space="preserve">账面价值和应支付的相关税费作为换入无形资产的成本，不确认损益。 </w:t>
      </w:r>
    </w:p>
    <w:p>
      <w:r>
        <w:t xml:space="preserve">（2）后续计量 </w:t>
      </w:r>
    </w:p>
    <w:p>
      <w:r>
        <w:t xml:space="preserve">在取得无形资产时分析判断其使用寿命。 </w:t>
      </w:r>
    </w:p>
    <w:p>
      <w:r>
        <w:t>对于使用寿命有限的无形资产，在为企业带来经济利益的期限内按直线法摊销；无法预见无</w:t>
      </w:r>
    </w:p>
    <w:p>
      <w:r>
        <w:t xml:space="preserve">形资产为企业带来经济利益期限的，视为使用寿命不确定的无形资产，不予摊销。 </w:t>
      </w:r>
    </w:p>
    <w:p>
      <w:r/>
    </w:p>
    <w:p>
      <w:r>
        <w:t xml:space="preserve">2、 使用寿命有限的无形资产的使用寿命估计情况： </w:t>
      </w:r>
    </w:p>
    <w:p>
      <w:r>
        <w:t xml:space="preserve">项 目 </w:t>
      </w:r>
    </w:p>
    <w:p>
      <w:r>
        <w:t xml:space="preserve">预计使用寿命 </w:t>
      </w:r>
    </w:p>
    <w:p>
      <w:r>
        <w:t xml:space="preserve">依  据 </w:t>
      </w:r>
    </w:p>
    <w:p>
      <w:r>
        <w:t xml:space="preserve">土地使用权 </w:t>
      </w:r>
    </w:p>
    <w:p>
      <w:r>
        <w:t xml:space="preserve">44.7 年-50 年 </w:t>
      </w:r>
    </w:p>
    <w:p>
      <w:r>
        <w:t xml:space="preserve">按使用年限 </w:t>
      </w:r>
    </w:p>
    <w:p>
      <w:r>
        <w:t xml:space="preserve">软  件 </w:t>
      </w:r>
    </w:p>
    <w:p>
      <w:r>
        <w:t xml:space="preserve">5 年 </w:t>
      </w:r>
    </w:p>
    <w:p>
      <w:r>
        <w:t xml:space="preserve">按预计使用年限 </w:t>
      </w:r>
    </w:p>
    <w:p>
      <w:r>
        <w:t xml:space="preserve">每年度终了，对使用寿命有限的无形资产的使用寿命及摊销方法进行复核。 </w:t>
      </w:r>
    </w:p>
    <w:p>
      <w:r>
        <w:t xml:space="preserve">经复核，本年期末无形资产的使用寿命及摊销方法与以前估计未有不同。 </w:t>
      </w:r>
    </w:p>
    <w:p>
      <w:r/>
    </w:p>
    <w:p>
      <w:r>
        <w:t xml:space="preserve">72 / 139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 使用寿命不确定的无形资产的判断依据以及对其使用寿命进行复核的程序 </w:t>
      </w:r>
    </w:p>
    <w:p>
      <w:r>
        <w:t xml:space="preserve">截至资产负债表日，本公司没有使用寿命不确定的无形资产。 </w:t>
      </w:r>
    </w:p>
    <w:p>
      <w:r/>
    </w:p>
    <w:p>
      <w:r>
        <w:t xml:space="preserve">内部研究开发支出会计政策 </w:t>
      </w:r>
    </w:p>
    <w:p>
      <w:r>
        <w:t xml:space="preserve">√适用 □不适用  </w:t>
      </w:r>
    </w:p>
    <w:p>
      <w:r>
        <w:t xml:space="preserve">4、 划分研究阶段和开发阶段的具体标准 </w:t>
      </w:r>
    </w:p>
    <w:p>
      <w:r>
        <w:t xml:space="preserve">公司内部研究开发项目的支出分为研究阶段支出和开发阶段支出。 </w:t>
      </w:r>
    </w:p>
    <w:p>
      <w:r>
        <w:t>研究阶段：为获取并理解新的科学或技术知识等而进行的独创性的有计划调查、研究活动的</w:t>
      </w:r>
    </w:p>
    <w:p>
      <w:r>
        <w:t xml:space="preserve">阶段。 </w:t>
      </w:r>
    </w:p>
    <w:p>
      <w:r>
        <w:t>开发阶段：在进行商业性生产或使用前，将研究成果或其他知识应用于某项计划或设计，以</w:t>
      </w:r>
    </w:p>
    <w:p>
      <w:r>
        <w:t xml:space="preserve">生产出新的或具有实质性改进的材料、装置、产品等活动的阶段。 </w:t>
      </w:r>
    </w:p>
    <w:p>
      <w:r/>
    </w:p>
    <w:p>
      <w:r>
        <w:t xml:space="preserve">(二十二)长期资产减值 </w:t>
      </w:r>
    </w:p>
    <w:p>
      <w:r/>
    </w:p>
    <w:p>
      <w:r>
        <w:t xml:space="preserve">√适用  □不适用  </w:t>
      </w:r>
    </w:p>
    <w:p>
      <w:r>
        <w:t>长期股权投资、采用成本模式计量的投资性房地产、固定资产、在建工程、使用寿命有限的</w:t>
      </w:r>
    </w:p>
    <w:p>
      <w:r>
        <w:t>无形资产等长期资产，于资产负债表日存在减值迹象的，进行减值测试。减值测试结果表明资产</w:t>
      </w:r>
    </w:p>
    <w:p>
      <w:r>
        <w:t>的可收回金额低于其账面价值的，按其差额计提减值准备并计入减值损失。可收回金额为资产的</w:t>
      </w:r>
    </w:p>
    <w:p>
      <w:r>
        <w:t>公允价值减去处置费用后的净额与资产预计未来现金流量的现值两者之间的较高者。资产减值准</w:t>
      </w:r>
    </w:p>
    <w:p>
      <w:r>
        <w:t>备按单项资产为基础计算并确认，如果难以对单项资产的可收回金额进行估计的，以该资产所属</w:t>
      </w:r>
    </w:p>
    <w:p>
      <w:r>
        <w:t xml:space="preserve">的资产组确定资产组的可收回金额。资产组是能够独立产生现金流入的最小资产组合。 </w:t>
      </w:r>
    </w:p>
    <w:p>
      <w:r>
        <w:t xml:space="preserve">上述资产减值损失一经确认，在以后会计期间不予转回。 </w:t>
      </w:r>
    </w:p>
    <w:p>
      <w:r/>
    </w:p>
    <w:p>
      <w:r>
        <w:t xml:space="preserve">(二十三)长期待摊费用 </w:t>
      </w:r>
    </w:p>
    <w:p>
      <w:r/>
    </w:p>
    <w:p>
      <w:r>
        <w:t xml:space="preserve">√适用  □不适用  </w:t>
      </w:r>
    </w:p>
    <w:p>
      <w:r>
        <w:t>长期待摊费用为已经发生但应由本期和以后各期负担的分摊期限在一年以上的各项费用。本</w:t>
      </w:r>
    </w:p>
    <w:p>
      <w:r>
        <w:t xml:space="preserve">公司长期待摊费用包括制服费和经营租入固定资产改良。 </w:t>
      </w:r>
    </w:p>
    <w:p>
      <w:r/>
    </w:p>
    <w:p>
      <w:r>
        <w:t xml:space="preserve">1、 摊销方法 </w:t>
      </w:r>
    </w:p>
    <w:p>
      <w:r>
        <w:t xml:space="preserve">长期待摊费用在受益期内平均摊销。 </w:t>
      </w:r>
    </w:p>
    <w:p>
      <w:r/>
    </w:p>
    <w:p>
      <w:r>
        <w:t xml:space="preserve">2、 摊销年限 </w:t>
      </w:r>
    </w:p>
    <w:p>
      <w:r/>
    </w:p>
    <w:p>
      <w:r>
        <w:t xml:space="preserve">项 目 </w:t>
      </w:r>
    </w:p>
    <w:p>
      <w:r/>
    </w:p>
    <w:p>
      <w:r>
        <w:t xml:space="preserve">制服费 </w:t>
      </w:r>
    </w:p>
    <w:p>
      <w:r>
        <w:t xml:space="preserve">经营租入固定资产改良 </w:t>
      </w:r>
    </w:p>
    <w:p>
      <w:r/>
    </w:p>
    <w:p>
      <w:r>
        <w:t xml:space="preserve">(二十四)职工薪酬 </w:t>
      </w:r>
    </w:p>
    <w:p>
      <w:r/>
    </w:p>
    <w:p>
      <w:r>
        <w:t xml:space="preserve">摊销年限 </w:t>
      </w:r>
    </w:p>
    <w:p>
      <w:r/>
    </w:p>
    <w:p>
      <w:r>
        <w:t xml:space="preserve">3 年 </w:t>
      </w:r>
    </w:p>
    <w:p>
      <w:r>
        <w:t xml:space="preserve">5 年 </w:t>
      </w:r>
    </w:p>
    <w:p>
      <w:r/>
    </w:p>
    <w:p>
      <w:r>
        <w:t xml:space="preserve">1、 短期薪酬的会计处理方法 </w:t>
      </w:r>
    </w:p>
    <w:p>
      <w:r>
        <w:t xml:space="preserve">√适用  □不适用  </w:t>
      </w:r>
    </w:p>
    <w:p>
      <w:r>
        <w:t>本公司在职工为本公司提供服务的会计期间，将实际发生的短期薪酬确认为负债，并计入当</w:t>
      </w:r>
    </w:p>
    <w:p>
      <w:r>
        <w:t xml:space="preserve">期损益或相关资产成本。 </w:t>
      </w:r>
    </w:p>
    <w:p>
      <w:r>
        <w:t>本公司为职工缴纳的社会保险费和住房公积金，以及按规定提取的工会经费和职工教育经费，</w:t>
      </w:r>
    </w:p>
    <w:p>
      <w:r>
        <w:t>在职工为本公司提供服务的会计期间，根据规定的计提基础和计提比例计算确定相应的职工薪酬</w:t>
      </w:r>
    </w:p>
    <w:p>
      <w:r>
        <w:t xml:space="preserve">金额。 </w:t>
      </w:r>
    </w:p>
    <w:p>
      <w:r>
        <w:t xml:space="preserve">职工福利费为非货币性福利的，如能够可靠计量的，按照公允价值计量。 </w:t>
      </w:r>
    </w:p>
    <w:p>
      <w:r/>
    </w:p>
    <w:p>
      <w:r>
        <w:t xml:space="preserve">73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 离职后福利的会计处理方法 </w:t>
      </w:r>
    </w:p>
    <w:p>
      <w:r>
        <w:t xml:space="preserve">√适用  □不适用  </w:t>
      </w:r>
    </w:p>
    <w:p>
      <w:r>
        <w:t xml:space="preserve">设定提存计划 </w:t>
      </w:r>
    </w:p>
    <w:p>
      <w:r>
        <w:t>本公司按当地政府的相关规定为职工缴纳基本养老保险和失业保险，在职工为本公司提供服</w:t>
      </w:r>
    </w:p>
    <w:p>
      <w:r>
        <w:t>务的会计期间，按以当地规定的缴纳基数和比例计算应缴纳金额，确认为负债，并计入当期损益</w:t>
      </w:r>
    </w:p>
    <w:p>
      <w:r>
        <w:t xml:space="preserve">或相关资产成本。 </w:t>
      </w:r>
    </w:p>
    <w:p>
      <w:r>
        <w:t>除基本养老保险外，本公司还依据国家企业年金制度的相关政策建立了企业年金缴费制度（补</w:t>
      </w:r>
    </w:p>
    <w:p>
      <w:r>
        <w:t>充养老保险）/企业年金计划。本公司按职工工资总额的一定比例向当地社会保险机构缴费/年金</w:t>
      </w:r>
    </w:p>
    <w:p>
      <w:r>
        <w:t>计划缴费，相应支出计入当期损益或相关资产成本。具体的年金计划内容详见本附注“十五、其</w:t>
      </w:r>
    </w:p>
    <w:p>
      <w:r>
        <w:t xml:space="preserve">他重要事项”。 </w:t>
      </w:r>
    </w:p>
    <w:p>
      <w:r/>
    </w:p>
    <w:p>
      <w:r>
        <w:t xml:space="preserve">3、 辞退福利的会计处理方法 </w:t>
      </w:r>
    </w:p>
    <w:p>
      <w:r>
        <w:t xml:space="preserve">√适用  □不适用  </w:t>
      </w:r>
    </w:p>
    <w:p>
      <w:r>
        <w:t>本公司在不能单方面撤回因解除劳动关系计划或裁减建议所提供的辞退福利时，或确认与涉</w:t>
      </w:r>
    </w:p>
    <w:p>
      <w:r>
        <w:t>及支付辞退福利的重组相关的成本或费用时（两者孰早），确认辞退福利产生的职工薪酬负债，并</w:t>
      </w:r>
    </w:p>
    <w:p>
      <w:r>
        <w:t xml:space="preserve">计入当期损益。 </w:t>
      </w:r>
    </w:p>
    <w:p>
      <w:r/>
    </w:p>
    <w:p>
      <w:r>
        <w:t xml:space="preserve">4、 其他长期职工福利的会计处理方法 </w:t>
      </w:r>
    </w:p>
    <w:p>
      <w:r>
        <w:t xml:space="preserve">□适用  √不适用  </w:t>
      </w:r>
    </w:p>
    <w:p>
      <w:r/>
    </w:p>
    <w:p>
      <w:r>
        <w:t xml:space="preserve">(二十五)预计负债 </w:t>
      </w:r>
    </w:p>
    <w:p>
      <w:r/>
    </w:p>
    <w:p>
      <w:r>
        <w:t xml:space="preserve">□适用  √不适用  </w:t>
      </w:r>
    </w:p>
    <w:p>
      <w:r/>
    </w:p>
    <w:p>
      <w:r>
        <w:t xml:space="preserve">(二十六)股份支付 </w:t>
      </w:r>
    </w:p>
    <w:p>
      <w:r/>
    </w:p>
    <w:p>
      <w:r>
        <w:t xml:space="preserve">□适用  √不适用  </w:t>
      </w:r>
    </w:p>
    <w:p>
      <w:r/>
    </w:p>
    <w:p>
      <w:r>
        <w:t xml:space="preserve">(二十七)优先股、永续债等其他金融工具 </w:t>
      </w:r>
    </w:p>
    <w:p>
      <w:r/>
    </w:p>
    <w:p>
      <w:r>
        <w:t xml:space="preserve">□适用  √不适用  </w:t>
      </w:r>
    </w:p>
    <w:p>
      <w:r/>
    </w:p>
    <w:p>
      <w:r>
        <w:t xml:space="preserve">(二十八)收入 </w:t>
      </w:r>
    </w:p>
    <w:p>
      <w:r/>
    </w:p>
    <w:p>
      <w:r>
        <w:t xml:space="preserve">√适用  □不适用  </w:t>
      </w:r>
    </w:p>
    <w:p>
      <w:r>
        <w:t xml:space="preserve">1、 销售商品收入确认的一般原则：  </w:t>
      </w:r>
    </w:p>
    <w:p>
      <w:r>
        <w:t xml:space="preserve">（1）本公司已将商品所有权上的主要风险和报酬转移给购货方；  </w:t>
      </w:r>
    </w:p>
    <w:p>
      <w:r>
        <w:t>（2）本公司既没有保留通常与所有权相联系的继续管理权，也没有对已售出的商品实施有效</w:t>
      </w:r>
    </w:p>
    <w:p>
      <w:r>
        <w:t xml:space="preserve">控制；  </w:t>
      </w:r>
    </w:p>
    <w:p>
      <w:r>
        <w:t xml:space="preserve">（3）收入的金额能够可靠地计量；  </w:t>
      </w:r>
    </w:p>
    <w:p>
      <w:r>
        <w:t xml:space="preserve">（4）相关的经济利益很可能流入本公司；  </w:t>
      </w:r>
    </w:p>
    <w:p>
      <w:r>
        <w:t xml:space="preserve">（5）相关的、已发生或将发生的成本能够可靠地计量。 </w:t>
      </w:r>
    </w:p>
    <w:p>
      <w:r/>
    </w:p>
    <w:p>
      <w:r>
        <w:t xml:space="preserve">2、 具体原则  </w:t>
      </w:r>
    </w:p>
    <w:p>
      <w:r>
        <w:t>（1）公司航空性业务收入如起降费、停场费、客桥费、旅客服务费、安检费等相关收费，在</w:t>
      </w:r>
    </w:p>
    <w:p>
      <w:r>
        <w:t xml:space="preserve">劳务已经提供、收到价款或取得收取价款的依据时确认营业收入； </w:t>
      </w:r>
    </w:p>
    <w:p>
      <w:r>
        <w:t>（2）公司经营权转让收入，上海机场授权若干经营方于浦东机场内经营零售、餐饮、广告、</w:t>
      </w:r>
    </w:p>
    <w:p>
      <w:r>
        <w:t>贵宾服务等业务并向其收取经营权转让费。经营权转让费按经营方销售额的一定比例或约定的最</w:t>
      </w:r>
    </w:p>
    <w:p>
      <w:r>
        <w:t xml:space="preserve">低保底金额孰高按月予以确认收入； </w:t>
      </w:r>
    </w:p>
    <w:p>
      <w:r>
        <w:t xml:space="preserve">（3）能源转供收入于能源提供时确认； </w:t>
      </w:r>
    </w:p>
    <w:p>
      <w:r>
        <w:t xml:space="preserve">（4）设备、场地等租赁收入根据相关合同或协议约定的收费时间和方法计算确定； </w:t>
      </w:r>
    </w:p>
    <w:p>
      <w:r>
        <w:t xml:space="preserve">（5）停车费收入于停车服务提供时确认。 </w:t>
      </w:r>
    </w:p>
    <w:p>
      <w:r/>
    </w:p>
    <w:p>
      <w:r>
        <w:t xml:space="preserve">74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(二十九)政府补助 </w:t>
      </w:r>
    </w:p>
    <w:p>
      <w:r/>
    </w:p>
    <w:p>
      <w:r>
        <w:t xml:space="preserve">√适用 □不适用  </w:t>
      </w:r>
    </w:p>
    <w:p>
      <w:r>
        <w:t xml:space="preserve">1、 类型 </w:t>
      </w:r>
    </w:p>
    <w:p>
      <w:r>
        <w:t>政府补助，是本公司从政府无偿取得的货币性资产与非货币性资产。分为与资产相关的政府</w:t>
      </w:r>
    </w:p>
    <w:p>
      <w:r>
        <w:t>补助和与收益相关的政府补助。本公司将取得的、用于购建或以其他方式形成长期资产的政府补</w:t>
      </w:r>
    </w:p>
    <w:p>
      <w:r>
        <w:t>助界定为与资产相关的政府补助；其余政府补助界定为与收益相关的政府补助。对于政府文件未</w:t>
      </w:r>
    </w:p>
    <w:p>
      <w:r>
        <w:t>明确规定补助对象的，则采用以下方式将补助款划分为与收益相关的政府补助和与资产相关的政</w:t>
      </w:r>
    </w:p>
    <w:p>
      <w:r>
        <w:t>府补助：（1）政府文件明确了补助所针对的特定项目的，根据该特定项目的预算中将形成资产的</w:t>
      </w:r>
    </w:p>
    <w:p>
      <w:r>
        <w:t>支出金额和计入费用的支出金额的相对比例进行划分，对该划分比例需在每个资产负债表日进行</w:t>
      </w:r>
    </w:p>
    <w:p>
      <w:r>
        <w:t>复核，必要时进行变更；（2）政府文件中对用途仅作一般性表述，没有指明特定项目的，作为与</w:t>
      </w:r>
    </w:p>
    <w:p>
      <w:r>
        <w:t xml:space="preserve">收益相关的政府补助。 </w:t>
      </w:r>
    </w:p>
    <w:p>
      <w:r/>
    </w:p>
    <w:p>
      <w:r>
        <w:t xml:space="preserve">2、 确认时点 </w:t>
      </w:r>
    </w:p>
    <w:p>
      <w:r>
        <w:t xml:space="preserve">公司在同时满足以下条件时确认相关政府补助： </w:t>
      </w:r>
    </w:p>
    <w:p>
      <w:r>
        <w:t xml:space="preserve">（1）公司能满足政府补助所附条件； </w:t>
      </w:r>
    </w:p>
    <w:p>
      <w:r>
        <w:t xml:space="preserve">（2）公司能够收到政府补助。 </w:t>
      </w:r>
    </w:p>
    <w:p>
      <w:r/>
    </w:p>
    <w:p>
      <w:r>
        <w:t xml:space="preserve">3、 会计处理 </w:t>
      </w:r>
    </w:p>
    <w:p>
      <w:r>
        <w:t>与资产相关的政府补助，冲减相关资产账面价值或确认为递延收益。确认为递延收益的，在</w:t>
      </w:r>
    </w:p>
    <w:p>
      <w:r>
        <w:t>相关资产使用寿命内按照合理、系统的方法分期计入当期损益（与本公司日常活动相关的，计入</w:t>
      </w:r>
    </w:p>
    <w:p>
      <w:r>
        <w:t xml:space="preserve">其他收益；与本公司日常活动无关的，计入营业外收入）； </w:t>
      </w:r>
    </w:p>
    <w:p>
      <w:r>
        <w:t>与收益相关的政府补助，用于补偿本公司以后期间的相关成本费用或损失的，确认为递延收</w:t>
      </w:r>
    </w:p>
    <w:p>
      <w:r>
        <w:t>益，并在确认相关成本费用或损失的期间，计入当期损益（与本公司日常活动相关的，计入其他</w:t>
      </w:r>
    </w:p>
    <w:p>
      <w:r>
        <w:t>收益；与本公司日常活动无关的，计入营业外收入）或冲减相关成本费用或损失；用于补偿本公</w:t>
      </w:r>
    </w:p>
    <w:p>
      <w:r>
        <w:t>司已发生的相关成本费用或损失的，直接计入当期损益（与本公司日常活动相关的，计入其他收</w:t>
      </w:r>
    </w:p>
    <w:p>
      <w:r>
        <w:t xml:space="preserve">益；与本公司日常活动无关的，计入营业外收入）或冲减相关成本费用或损失。 </w:t>
      </w:r>
    </w:p>
    <w:p>
      <w:r/>
    </w:p>
    <w:p>
      <w:r>
        <w:t xml:space="preserve">(三十)递延所得税资产/递延所得税负债 </w:t>
      </w:r>
    </w:p>
    <w:p>
      <w:r/>
    </w:p>
    <w:p>
      <w:r>
        <w:t xml:space="preserve">√适用  □不适用  </w:t>
      </w:r>
    </w:p>
    <w:p>
      <w:r>
        <w:t>对于可抵扣暂时性差异确认递延所得税资产，以未来期间很可能取得的用来抵扣可抵扣暂时</w:t>
      </w:r>
    </w:p>
    <w:p>
      <w:r>
        <w:t>性差异的应纳税所得额为限。对于能够结转以后年度的可抵扣亏损和税款抵减，以很可能获得用</w:t>
      </w:r>
    </w:p>
    <w:p>
      <w:r>
        <w:t xml:space="preserve">来抵扣可抵扣亏损和税款抵减的未来应纳税所得额为限，确认相应的递延所得税资产。 </w:t>
      </w:r>
    </w:p>
    <w:p>
      <w:r>
        <w:t xml:space="preserve">对于应纳税暂时性差异，除特殊情况外，确认递延所得税负债。 </w:t>
      </w:r>
    </w:p>
    <w:p>
      <w:r>
        <w:t>不确认递延所得税资产或递延所得税负债的特殊情况包括：商誉的初始确认；除企业合并以</w:t>
      </w:r>
    </w:p>
    <w:p>
      <w:r>
        <w:t xml:space="preserve">外的发生时既不影响会计利润也不影响应纳税所得额（或可抵扣亏损）的其他交易或事项。 </w:t>
      </w:r>
    </w:p>
    <w:p>
      <w:r>
        <w:t>当拥有以净额结算的法定权利，且意图以净额结算或取得资产、清偿负债同时进行时，当期</w:t>
      </w:r>
    </w:p>
    <w:p>
      <w:r>
        <w:t xml:space="preserve">所得税资产及当期所得税负债以抵销后的净额列报。 </w:t>
      </w:r>
    </w:p>
    <w:p>
      <w:r>
        <w:t>当拥有以净额结算当期所得税资产及当期所得税负债的法定权利，且递延所得税资产及递延</w:t>
      </w:r>
    </w:p>
    <w:p>
      <w:r>
        <w:t>所得税负债是与同一税收征管部门对同一纳税主体征收的所得税相关或者是对不同的纳税主体相</w:t>
      </w:r>
    </w:p>
    <w:p>
      <w:r>
        <w:t>关，但在未来每一具有重要性的递延所得税资产及负债转回的期间内，涉及的纳税主体意图以净</w:t>
      </w:r>
    </w:p>
    <w:p>
      <w:r>
        <w:t>额结算当期所得税资产和负债或是同时取得资产、清偿负债时，递延所得税资产及递延所得税负</w:t>
      </w:r>
    </w:p>
    <w:p>
      <w:r>
        <w:t xml:space="preserve">债以抵销后的净额列报。 </w:t>
      </w:r>
    </w:p>
    <w:p>
      <w:r/>
    </w:p>
    <w:p>
      <w:r>
        <w:t xml:space="preserve">75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(三十一)租赁 </w:t>
      </w:r>
    </w:p>
    <w:p>
      <w:r/>
    </w:p>
    <w:p>
      <w:r>
        <w:t xml:space="preserve">1、 经营租赁的会计处理方法 </w:t>
      </w:r>
    </w:p>
    <w:p>
      <w:r>
        <w:t xml:space="preserve">√适用  □不适用  </w:t>
      </w:r>
    </w:p>
    <w:p>
      <w:r>
        <w:t>（1）公司租入资产所支付的租赁费，在不扣除免租期的整个租赁期内，按直线法进行分摊，</w:t>
      </w:r>
    </w:p>
    <w:p>
      <w:r>
        <w:t xml:space="preserve">计入当期费用。公司支付的与租赁交易相关的初始直接费用，计入当期费用。 </w:t>
      </w:r>
    </w:p>
    <w:p>
      <w:r>
        <w:t>资产出租方承担了应由公司承担的与租赁相关的费用时，公司将该部分费用从租金总额中扣</w:t>
      </w:r>
    </w:p>
    <w:p>
      <w:r>
        <w:t xml:space="preserve">除，按扣除后的租金费用在租赁期内分摊，计入当期费用。 </w:t>
      </w:r>
    </w:p>
    <w:p>
      <w:r>
        <w:t>（2）公司出租资产所收取的租赁费，在不扣除免租期的整个租赁期内，按直线法进行分摊，</w:t>
      </w:r>
    </w:p>
    <w:p>
      <w:r>
        <w:t>确认为租赁相关收入。公司支付的与租赁交易相关的初始直接费用，计入当期费用；如金额较大</w:t>
      </w:r>
    </w:p>
    <w:p>
      <w:r>
        <w:t xml:space="preserve">的，则予以资本化，在整个租赁期间内按照与租赁相关收入确认相同的基础分期计入当期收益。 </w:t>
      </w:r>
    </w:p>
    <w:p>
      <w:r>
        <w:t>公司承担了应由承租方承担的与租赁相关的费用时，公司将该部分费用从租金收入总额中扣</w:t>
      </w:r>
    </w:p>
    <w:p>
      <w:r>
        <w:t xml:space="preserve">除，按扣除后的租金费用在租赁期内分配。 </w:t>
      </w:r>
    </w:p>
    <w:p>
      <w:r/>
    </w:p>
    <w:p>
      <w:r>
        <w:t xml:space="preserve">2、 融资租赁的会计处理方法 </w:t>
      </w:r>
    </w:p>
    <w:p>
      <w:r>
        <w:t xml:space="preserve">□适用  √不适用  </w:t>
      </w:r>
    </w:p>
    <w:p>
      <w:r/>
    </w:p>
    <w:p>
      <w:r>
        <w:t xml:space="preserve">(三十二)其他重要的会计政策和会计估计 </w:t>
      </w:r>
    </w:p>
    <w:p>
      <w:r/>
    </w:p>
    <w:p>
      <w:r>
        <w:t xml:space="preserve">□适用  √不适用  </w:t>
      </w:r>
    </w:p>
    <w:p>
      <w:r/>
    </w:p>
    <w:p>
      <w:r>
        <w:t xml:space="preserve">(三十三)重要会计政策和会计估计的变更 </w:t>
      </w:r>
    </w:p>
    <w:p>
      <w:r/>
    </w:p>
    <w:p>
      <w:r>
        <w:t xml:space="preserve">1、 重要会计政策变更 </w:t>
      </w:r>
    </w:p>
    <w:p>
      <w:r>
        <w:t xml:space="preserve">√适用 □不适用  </w:t>
      </w:r>
    </w:p>
    <w:p>
      <w:r/>
    </w:p>
    <w:p>
      <w:r>
        <w:t xml:space="preserve">会计政策变更的内容和原因 </w:t>
      </w:r>
    </w:p>
    <w:p>
      <w:r/>
    </w:p>
    <w:p>
      <w:r>
        <w:t xml:space="preserve">审批程序 </w:t>
      </w:r>
    </w:p>
    <w:p>
      <w:r/>
    </w:p>
    <w:p>
      <w:r>
        <w:t>（1）资产负债表中“应收票据”和“应</w:t>
      </w:r>
    </w:p>
    <w:p>
      <w:r>
        <w:t>收账款”合并列示为“应收票据及应收</w:t>
      </w:r>
    </w:p>
    <w:p>
      <w:r>
        <w:t>账款”；“应付票据”和“应付账款”合</w:t>
      </w:r>
    </w:p>
    <w:p>
      <w:r>
        <w:t>并列示为“应付票据及应付账款”；“应</w:t>
      </w:r>
    </w:p>
    <w:p>
      <w:r>
        <w:t>收利息”和“应收股利”并入“其他应</w:t>
      </w:r>
    </w:p>
    <w:p>
      <w:r>
        <w:t>收款”列示；“应付利息”和“应付股</w:t>
      </w:r>
    </w:p>
    <w:p>
      <w:r>
        <w:t>利”并入“其他应付款”列示；“固定资</w:t>
      </w:r>
    </w:p>
    <w:p>
      <w:r>
        <w:t>产清理”并入“固定资产”列示；“工程</w:t>
      </w:r>
    </w:p>
    <w:p>
      <w:r>
        <w:t>物资”并入“在建工程”列示；“专项应</w:t>
      </w:r>
    </w:p>
    <w:p>
      <w:r>
        <w:t>付款”并入“长期应付款”列示。比较数</w:t>
      </w:r>
    </w:p>
    <w:p>
      <w:r>
        <w:t xml:space="preserve">据相应调整。 </w:t>
      </w:r>
    </w:p>
    <w:p>
      <w:r/>
    </w:p>
    <w:p>
      <w:r>
        <w:t>董事会审</w:t>
      </w:r>
    </w:p>
    <w:p>
      <w:r>
        <w:t xml:space="preserve">议批准 </w:t>
      </w:r>
    </w:p>
    <w:p>
      <w:r/>
    </w:p>
    <w:p>
      <w:r>
        <w:t>备注(受重要影响的报表项目名称和金</w:t>
      </w:r>
    </w:p>
    <w:p>
      <w:r>
        <w:t xml:space="preserve">额) </w:t>
      </w:r>
    </w:p>
    <w:p>
      <w:r>
        <w:t>“应收票据”和“应收账款”合并列示</w:t>
      </w:r>
    </w:p>
    <w:p>
      <w:r>
        <w:t>为“应收票据及应收账款”，本期金额</w:t>
      </w:r>
    </w:p>
    <w:p>
      <w:r>
        <w:t>1,314,326,982.33 元 ， 上 期 金 额</w:t>
      </w:r>
    </w:p>
    <w:p>
      <w:r>
        <w:t>1,188,793,935.53 元；“应付票据”和</w:t>
      </w:r>
    </w:p>
    <w:p>
      <w:r>
        <w:t>“应付账款”合并列示为“应付票据及</w:t>
      </w:r>
    </w:p>
    <w:p>
      <w:r>
        <w:t>应付账款”，本期金额 454,045,341.58</w:t>
      </w:r>
    </w:p>
    <w:p>
      <w:r>
        <w:t>元，上期金额 286,666,292.10 元；“应</w:t>
      </w:r>
    </w:p>
    <w:p>
      <w:r>
        <w:t>收利息”和“应收股利”并入“其他应</w:t>
      </w:r>
    </w:p>
    <w:p>
      <w:r>
        <w:t>收款”列示，调增“其他应收款”本期金</w:t>
      </w:r>
    </w:p>
    <w:p>
      <w:r>
        <w:t>额 47,917,225.34 元 ， 上 期 金 额</w:t>
      </w:r>
    </w:p>
    <w:p>
      <w:r>
        <w:t>62,773,292.41 元；“应付利息”和“应</w:t>
      </w:r>
    </w:p>
    <w:p>
      <w:r>
        <w:t>付股利”并入“其他应付款”列示，调增</w:t>
      </w:r>
    </w:p>
    <w:p>
      <w:r>
        <w:t>“其他应付款”本期金额 40,409,263.82</w:t>
      </w:r>
    </w:p>
    <w:p>
      <w:r>
        <w:t xml:space="preserve">元，上期金额 26,254,194.50 元。 </w:t>
      </w:r>
    </w:p>
    <w:p>
      <w:r/>
    </w:p>
    <w:p>
      <w:r>
        <w:t>（2）在利润表中新增“研发费用”项目，</w:t>
      </w:r>
    </w:p>
    <w:p>
      <w:r>
        <w:t>将原“管理费用”中的研发费用重分类</w:t>
      </w:r>
    </w:p>
    <w:p>
      <w:r>
        <w:t>至“研发费用”单独列示；在利润表中财</w:t>
      </w:r>
    </w:p>
    <w:p>
      <w:r>
        <w:t>务费用项下新增“其中：利息费用”和</w:t>
      </w:r>
    </w:p>
    <w:p>
      <w:r>
        <w:t xml:space="preserve">“利息收入”项目。比较数据相应调整。 </w:t>
      </w:r>
    </w:p>
    <w:p>
      <w:r>
        <w:t>（3）所有者权益变动表中新增“设定受</w:t>
      </w:r>
    </w:p>
    <w:p>
      <w:r>
        <w:t>益计划变动额结转留存收益”项目。比较</w:t>
      </w:r>
    </w:p>
    <w:p>
      <w:r>
        <w:t xml:space="preserve">数据相应调整。 </w:t>
      </w:r>
    </w:p>
    <w:p>
      <w:r/>
    </w:p>
    <w:p>
      <w:r>
        <w:t>董事会审</w:t>
      </w:r>
    </w:p>
    <w:p>
      <w:r>
        <w:t xml:space="preserve">议批准 </w:t>
      </w:r>
    </w:p>
    <w:p>
      <w:r/>
    </w:p>
    <w:p>
      <w:r>
        <w:t>董事会审</w:t>
      </w:r>
    </w:p>
    <w:p>
      <w:r>
        <w:t xml:space="preserve">议批准 </w:t>
      </w:r>
    </w:p>
    <w:p>
      <w:r/>
    </w:p>
    <w:p>
      <w:r>
        <w:t xml:space="preserve">对本公司无影响。 </w:t>
      </w:r>
    </w:p>
    <w:p>
      <w:r/>
    </w:p>
    <w:p>
      <w:r>
        <w:t xml:space="preserve">对本公司无影响。 </w:t>
      </w:r>
    </w:p>
    <w:p>
      <w:r/>
    </w:p>
    <w:p>
      <w:r>
        <w:t xml:space="preserve">76 / 139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其他说明 </w:t>
      </w:r>
    </w:p>
    <w:p>
      <w:r>
        <w:t>财政部于 2018 年 6 月 15 日发布了《财政部关于修订印发 2018 年度一般企业财务报表格式的</w:t>
      </w:r>
    </w:p>
    <w:p>
      <w:r>
        <w:t>通知》（财会（2018）15 号），对一般企业财务报表格式进行了修订。本公司执行上述规定的主</w:t>
      </w:r>
    </w:p>
    <w:p>
      <w:r>
        <w:t xml:space="preserve">要影响如上表。 </w:t>
      </w:r>
    </w:p>
    <w:p>
      <w:r/>
    </w:p>
    <w:p>
      <w:r>
        <w:t xml:space="preserve">2、 重要会计估计变更 </w:t>
      </w:r>
    </w:p>
    <w:p>
      <w:r>
        <w:t xml:space="preserve">□适用 √不适用  </w:t>
      </w:r>
    </w:p>
    <w:p>
      <w:r/>
    </w:p>
    <w:p>
      <w:r>
        <w:t xml:space="preserve">(三十四)其他 </w:t>
      </w:r>
    </w:p>
    <w:p>
      <w:r/>
    </w:p>
    <w:p>
      <w:r>
        <w:t xml:space="preserve">□适用  √不适用  </w:t>
      </w:r>
    </w:p>
    <w:p>
      <w:r/>
    </w:p>
    <w:p>
      <w:r>
        <w:t xml:space="preserve">四、税项 </w:t>
      </w:r>
    </w:p>
    <w:p>
      <w:r/>
    </w:p>
    <w:p>
      <w:r>
        <w:t xml:space="preserve">(一) 主要税种及税率 </w:t>
      </w:r>
    </w:p>
    <w:p>
      <w:r>
        <w:t xml:space="preserve">主要税种及税率情况 </w:t>
      </w:r>
    </w:p>
    <w:p>
      <w:r>
        <w:t xml:space="preserve">√适用 □不适用  </w:t>
      </w:r>
    </w:p>
    <w:p>
      <w:r>
        <w:t xml:space="preserve">税种 </w:t>
      </w:r>
    </w:p>
    <w:p>
      <w:r/>
    </w:p>
    <w:p>
      <w:r>
        <w:t xml:space="preserve">增值税 </w:t>
      </w:r>
    </w:p>
    <w:p>
      <w:r/>
    </w:p>
    <w:p>
      <w:r>
        <w:t xml:space="preserve">消费税 </w:t>
      </w:r>
    </w:p>
    <w:p>
      <w:r>
        <w:t xml:space="preserve">营业税 </w:t>
      </w:r>
    </w:p>
    <w:p>
      <w:r>
        <w:t xml:space="preserve">城市维护建设税 </w:t>
      </w:r>
    </w:p>
    <w:p>
      <w:r>
        <w:t xml:space="preserve">企业所得税 </w:t>
      </w:r>
    </w:p>
    <w:p>
      <w:r>
        <w:t xml:space="preserve">教育费附加 </w:t>
      </w:r>
    </w:p>
    <w:p>
      <w:r/>
    </w:p>
    <w:p>
      <w:r>
        <w:t xml:space="preserve">计税依据 </w:t>
      </w:r>
    </w:p>
    <w:p>
      <w:r>
        <w:t>按税法规定计算的销售货物和应税劳务收入</w:t>
      </w:r>
    </w:p>
    <w:p>
      <w:r>
        <w:t>为基础计算销项税额，在扣除当期允许抵扣</w:t>
      </w:r>
    </w:p>
    <w:p>
      <w:r>
        <w:t xml:space="preserve">的进项税额后，差额部分为应交增值税 </w:t>
      </w:r>
    </w:p>
    <w:p>
      <w:r/>
    </w:p>
    <w:p>
      <w:r>
        <w:t xml:space="preserve">税率 </w:t>
      </w:r>
    </w:p>
    <w:p>
      <w:r/>
    </w:p>
    <w:p>
      <w:r>
        <w:t xml:space="preserve">17%、16%、11%、10%和 6% </w:t>
      </w:r>
    </w:p>
    <w:p>
      <w:r/>
    </w:p>
    <w:p>
      <w:r>
        <w:t xml:space="preserve">按实际缴纳的增值税计缴 </w:t>
      </w:r>
    </w:p>
    <w:p>
      <w:r>
        <w:t xml:space="preserve">按应纳税所得额计缴 </w:t>
      </w:r>
    </w:p>
    <w:p>
      <w:r>
        <w:t xml:space="preserve">按实际缴纳的增值税计缴 </w:t>
      </w:r>
    </w:p>
    <w:p>
      <w:r/>
    </w:p>
    <w:p>
      <w:r>
        <w:t xml:space="preserve">1%、7% </w:t>
      </w:r>
    </w:p>
    <w:p>
      <w:r>
        <w:t xml:space="preserve">25% </w:t>
      </w:r>
    </w:p>
    <w:p>
      <w:r>
        <w:t xml:space="preserve">5%、4% </w:t>
      </w:r>
    </w:p>
    <w:p>
      <w:r/>
    </w:p>
    <w:p>
      <w:r>
        <w:t xml:space="preserve">存在不同企业所得税税率纳税主体的，披露情况说明 </w:t>
      </w:r>
    </w:p>
    <w:p>
      <w:r>
        <w:t xml:space="preserve">□适用 √不适用  </w:t>
      </w:r>
    </w:p>
    <w:p>
      <w:r/>
    </w:p>
    <w:p>
      <w:r>
        <w:t xml:space="preserve">(二) 税收优惠 </w:t>
      </w:r>
    </w:p>
    <w:p>
      <w:r>
        <w:t xml:space="preserve">□适用  √不适用  </w:t>
      </w:r>
    </w:p>
    <w:p>
      <w:r/>
    </w:p>
    <w:p>
      <w:r>
        <w:t xml:space="preserve">(三) 其他 </w:t>
      </w:r>
    </w:p>
    <w:p>
      <w:r>
        <w:t xml:space="preserve">□适用  √不适用  </w:t>
      </w:r>
    </w:p>
    <w:p>
      <w:r/>
    </w:p>
    <w:p>
      <w:r>
        <w:t xml:space="preserve">77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五、合并财务报表项目注释 </w:t>
      </w:r>
    </w:p>
    <w:p>
      <w:r/>
    </w:p>
    <w:p>
      <w:r>
        <w:t xml:space="preserve">(一)货币资金 </w:t>
      </w:r>
    </w:p>
    <w:p>
      <w:r/>
    </w:p>
    <w:p>
      <w:r>
        <w:t xml:space="preserve">√适用  □不适用  </w:t>
      </w:r>
    </w:p>
    <w:p>
      <w:r/>
    </w:p>
    <w:p>
      <w:r>
        <w:t xml:space="preserve">项目 </w:t>
      </w:r>
    </w:p>
    <w:p>
      <w:r/>
    </w:p>
    <w:p>
      <w:r>
        <w:t xml:space="preserve">库存现金 </w:t>
      </w:r>
    </w:p>
    <w:p>
      <w:r>
        <w:t xml:space="preserve">银行存款 </w:t>
      </w:r>
    </w:p>
    <w:p>
      <w:r>
        <w:t xml:space="preserve">其他货币资金 </w:t>
      </w:r>
    </w:p>
    <w:p>
      <w:r>
        <w:t xml:space="preserve">合计 </w:t>
      </w:r>
    </w:p>
    <w:p>
      <w:r/>
    </w:p>
    <w:p>
      <w:r>
        <w:t xml:space="preserve">其中：存放在境外的款项总额 </w:t>
      </w:r>
    </w:p>
    <w:p>
      <w:r/>
    </w:p>
    <w:p>
      <w:r>
        <w:t xml:space="preserve">期末余额 </w:t>
      </w:r>
    </w:p>
    <w:p>
      <w:r>
        <w:t xml:space="preserve">19,694.41 </w:t>
      </w:r>
    </w:p>
    <w:p>
      <w:r>
        <w:t xml:space="preserve">8,765,494,360.29 </w:t>
      </w:r>
    </w:p>
    <w:p>
      <w:r>
        <w:t xml:space="preserve">4.45 </w:t>
      </w:r>
    </w:p>
    <w:p>
      <w:r>
        <w:t xml:space="preserve">8,765,514,059.15 </w:t>
      </w:r>
    </w:p>
    <w:p>
      <w:r/>
    </w:p>
    <w:p>
      <w:r>
        <w:t xml:space="preserve">单位：元  币种：人民币 </w:t>
      </w:r>
    </w:p>
    <w:p>
      <w:r>
        <w:t xml:space="preserve">期初余额 </w:t>
      </w:r>
    </w:p>
    <w:p>
      <w:r>
        <w:t xml:space="preserve">13,774.68 </w:t>
      </w:r>
    </w:p>
    <w:p>
      <w:r>
        <w:t xml:space="preserve">8,763,870,005.10 </w:t>
      </w:r>
    </w:p>
    <w:p>
      <w:r>
        <w:t xml:space="preserve">83,507.02 </w:t>
      </w:r>
    </w:p>
    <w:p>
      <w:r>
        <w:t xml:space="preserve">8,763,967,286.80 </w:t>
      </w:r>
    </w:p>
    <w:p>
      <w:r/>
    </w:p>
    <w:p>
      <w:r>
        <w:t xml:space="preserve">(二)以公允价值计量且其变动计入当期损益的金融资产 </w:t>
      </w:r>
    </w:p>
    <w:p>
      <w:r/>
    </w:p>
    <w:p>
      <w:r>
        <w:t xml:space="preserve">□适用 √不适用  </w:t>
      </w:r>
    </w:p>
    <w:p>
      <w:r/>
    </w:p>
    <w:p>
      <w:r>
        <w:t xml:space="preserve">(三)衍生金融资产 </w:t>
      </w:r>
    </w:p>
    <w:p>
      <w:r/>
    </w:p>
    <w:p>
      <w:r>
        <w:t xml:space="preserve">□适用 √不适用  </w:t>
      </w:r>
    </w:p>
    <w:p>
      <w:r/>
    </w:p>
    <w:p>
      <w:r>
        <w:t xml:space="preserve">(四)应收票据及应收账款 </w:t>
      </w:r>
    </w:p>
    <w:p>
      <w:r/>
    </w:p>
    <w:p>
      <w:r>
        <w:t xml:space="preserve">1、 总表情况 </w:t>
      </w:r>
    </w:p>
    <w:p>
      <w:r>
        <w:t xml:space="preserve">(1) 分类列示 </w:t>
      </w:r>
    </w:p>
    <w:p>
      <w:r>
        <w:t xml:space="preserve">√适用 □不适用  </w:t>
      </w:r>
    </w:p>
    <w:p>
      <w:r/>
    </w:p>
    <w:p>
      <w:r>
        <w:t xml:space="preserve">应收票据 </w:t>
      </w:r>
    </w:p>
    <w:p>
      <w:r>
        <w:t xml:space="preserve">应收账款 </w:t>
      </w:r>
    </w:p>
    <w:p>
      <w:r/>
    </w:p>
    <w:p>
      <w:r>
        <w:t xml:space="preserve">项目 </w:t>
      </w:r>
    </w:p>
    <w:p>
      <w:r/>
    </w:p>
    <w:p>
      <w:r>
        <w:t xml:space="preserve">合计 </w:t>
      </w:r>
    </w:p>
    <w:p>
      <w:r/>
    </w:p>
    <w:p>
      <w:r>
        <w:t xml:space="preserve">其他说明： </w:t>
      </w:r>
    </w:p>
    <w:p>
      <w:r>
        <w:t xml:space="preserve">□适用 √不适用  </w:t>
      </w:r>
    </w:p>
    <w:p>
      <w:r/>
    </w:p>
    <w:p>
      <w:r>
        <w:t xml:space="preserve">2、 应收票据 </w:t>
      </w:r>
    </w:p>
    <w:p>
      <w:r>
        <w:t xml:space="preserve">(1) 应收票据分类列示 </w:t>
      </w:r>
    </w:p>
    <w:p>
      <w:r>
        <w:t xml:space="preserve">□适用 √不适用  </w:t>
      </w:r>
    </w:p>
    <w:p>
      <w:r/>
    </w:p>
    <w:p>
      <w:r>
        <w:t xml:space="preserve">期末余额 </w:t>
      </w:r>
    </w:p>
    <w:p>
      <w:r/>
    </w:p>
    <w:p>
      <w:r>
        <w:t xml:space="preserve">单位：元  币种：人民币 </w:t>
      </w:r>
    </w:p>
    <w:p>
      <w:r>
        <w:t xml:space="preserve">期初余额 </w:t>
      </w:r>
    </w:p>
    <w:p>
      <w:r/>
    </w:p>
    <w:p>
      <w:r>
        <w:t xml:space="preserve">1,314,326,982.33 </w:t>
      </w:r>
    </w:p>
    <w:p>
      <w:r>
        <w:t xml:space="preserve">1,314,326,982.33 </w:t>
      </w:r>
    </w:p>
    <w:p>
      <w:r/>
    </w:p>
    <w:p>
      <w:r>
        <w:t xml:space="preserve">1,188,793,935.53 </w:t>
      </w:r>
    </w:p>
    <w:p>
      <w:r>
        <w:t xml:space="preserve">1,188,793,935.53 </w:t>
      </w:r>
    </w:p>
    <w:p>
      <w:r/>
    </w:p>
    <w:p>
      <w:r>
        <w:t xml:space="preserve">(2) 期末公司已质押的应收票据 </w:t>
      </w:r>
    </w:p>
    <w:p>
      <w:r>
        <w:t xml:space="preserve">□适用 √不适用  </w:t>
      </w:r>
    </w:p>
    <w:p>
      <w:r/>
    </w:p>
    <w:p>
      <w:r>
        <w:t xml:space="preserve">(3) 期末公司已背书或贴现且在资产负债表日尚未到期的应收票据 </w:t>
      </w:r>
    </w:p>
    <w:p>
      <w:r>
        <w:t xml:space="preserve">□适用 √不适用  </w:t>
      </w:r>
    </w:p>
    <w:p>
      <w:r/>
    </w:p>
    <w:p>
      <w:r>
        <w:t xml:space="preserve">(4) 期末公司因出票人未履约而将其转应收账款的票据 </w:t>
      </w:r>
    </w:p>
    <w:p>
      <w:r>
        <w:t xml:space="preserve">□适用 √不适用  </w:t>
      </w:r>
    </w:p>
    <w:p>
      <w:r/>
    </w:p>
    <w:p>
      <w:r>
        <w:t xml:space="preserve">其他说明 </w:t>
      </w:r>
    </w:p>
    <w:p>
      <w:r>
        <w:t xml:space="preserve">□适用 √不适用  </w:t>
      </w:r>
    </w:p>
    <w:p>
      <w:r/>
    </w:p>
    <w:p>
      <w:r>
        <w:t xml:space="preserve">78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3、 应收账款 </w:t>
      </w:r>
    </w:p>
    <w:p>
      <w:r>
        <w:t xml:space="preserve">(1) 应收账款分类披露 </w:t>
      </w:r>
    </w:p>
    <w:p>
      <w:r>
        <w:t xml:space="preserve">√适用 □不适用  </w:t>
      </w:r>
    </w:p>
    <w:p>
      <w:r/>
    </w:p>
    <w:p>
      <w:r>
        <w:t xml:space="preserve">类别 </w:t>
      </w:r>
    </w:p>
    <w:p>
      <w:r/>
    </w:p>
    <w:p>
      <w:r>
        <w:t xml:space="preserve">账面余额 </w:t>
      </w:r>
    </w:p>
    <w:p>
      <w:r/>
    </w:p>
    <w:p>
      <w:r>
        <w:t xml:space="preserve">金额 </w:t>
      </w:r>
    </w:p>
    <w:p>
      <w:r/>
    </w:p>
    <w:p>
      <w:r>
        <w:t xml:space="preserve">比例(%) 金额 </w:t>
      </w:r>
    </w:p>
    <w:p>
      <w:r/>
    </w:p>
    <w:p>
      <w:r>
        <w:t xml:space="preserve">2018 年年度报告 </w:t>
      </w:r>
    </w:p>
    <w:p>
      <w:r/>
    </w:p>
    <w:p>
      <w:r>
        <w:t xml:space="preserve">账面 </w:t>
      </w:r>
    </w:p>
    <w:p>
      <w:r>
        <w:t xml:space="preserve">价值 </w:t>
      </w:r>
    </w:p>
    <w:p>
      <w:r/>
    </w:p>
    <w:p>
      <w:r>
        <w:t xml:space="preserve">账面余额 </w:t>
      </w:r>
    </w:p>
    <w:p>
      <w:r/>
    </w:p>
    <w:p>
      <w:r>
        <w:t xml:space="preserve">金额 </w:t>
      </w:r>
    </w:p>
    <w:p>
      <w:r/>
    </w:p>
    <w:p>
      <w:r>
        <w:t xml:space="preserve">比例(%) </w:t>
      </w:r>
    </w:p>
    <w:p>
      <w:r/>
    </w:p>
    <w:p>
      <w:r>
        <w:t xml:space="preserve">单位：元  币种：人民币 </w:t>
      </w:r>
    </w:p>
    <w:p>
      <w:r/>
    </w:p>
    <w:p>
      <w:r>
        <w:t xml:space="preserve">期初余额 </w:t>
      </w:r>
    </w:p>
    <w:p>
      <w:r>
        <w:t xml:space="preserve">坏账准备 </w:t>
      </w:r>
    </w:p>
    <w:p>
      <w:r>
        <w:t>计提比例</w:t>
      </w:r>
    </w:p>
    <w:p>
      <w:r>
        <w:t xml:space="preserve">(%) </w:t>
      </w:r>
    </w:p>
    <w:p>
      <w:r/>
    </w:p>
    <w:p>
      <w:r>
        <w:t xml:space="preserve">金额 </w:t>
      </w:r>
    </w:p>
    <w:p>
      <w:r/>
    </w:p>
    <w:p>
      <w:r>
        <w:t xml:space="preserve">账面 </w:t>
      </w:r>
    </w:p>
    <w:p>
      <w:r>
        <w:t xml:space="preserve">价值 </w:t>
      </w:r>
    </w:p>
    <w:p>
      <w:r/>
    </w:p>
    <w:p>
      <w:r>
        <w:t xml:space="preserve">期末余额 </w:t>
      </w:r>
    </w:p>
    <w:p>
      <w:r>
        <w:t xml:space="preserve">坏账准备 </w:t>
      </w:r>
    </w:p>
    <w:p>
      <w:r>
        <w:t>计提比例</w:t>
      </w:r>
    </w:p>
    <w:p>
      <w:r>
        <w:t xml:space="preserve">(%) </w:t>
      </w:r>
    </w:p>
    <w:p>
      <w:r/>
    </w:p>
    <w:p>
      <w:r>
        <w:t>单项金额重大并单独</w:t>
      </w:r>
    </w:p>
    <w:p>
      <w:r>
        <w:t>计提坏账准备的应收</w:t>
      </w:r>
    </w:p>
    <w:p>
      <w:r>
        <w:t xml:space="preserve">账款 </w:t>
      </w:r>
    </w:p>
    <w:p>
      <w:r>
        <w:t>按信用风险特征组合</w:t>
      </w:r>
    </w:p>
    <w:p>
      <w:r>
        <w:t>计提坏账准备的应收</w:t>
      </w:r>
    </w:p>
    <w:p>
      <w:r>
        <w:t xml:space="preserve">账款 </w:t>
      </w:r>
    </w:p>
    <w:p>
      <w:r>
        <w:t>单项金额不重大但单</w:t>
      </w:r>
    </w:p>
    <w:p>
      <w:r>
        <w:t>独计提坏账准备的应</w:t>
      </w:r>
    </w:p>
    <w:p>
      <w:r>
        <w:t xml:space="preserve">收账款 </w:t>
      </w:r>
    </w:p>
    <w:p>
      <w:r/>
    </w:p>
    <w:p>
      <w:r>
        <w:t xml:space="preserve">1,318,281,827.83 </w:t>
      </w:r>
    </w:p>
    <w:p>
      <w:r/>
    </w:p>
    <w:p>
      <w:r>
        <w:t xml:space="preserve">99.59 3,954,845.50 </w:t>
      </w:r>
    </w:p>
    <w:p>
      <w:r/>
    </w:p>
    <w:p>
      <w:r>
        <w:t xml:space="preserve">0.30 1,314,326,982.33 1,192,371,048.69 </w:t>
      </w:r>
    </w:p>
    <w:p>
      <w:r/>
    </w:p>
    <w:p>
      <w:r>
        <w:t xml:space="preserve">99.55 3,577,113.16 </w:t>
      </w:r>
    </w:p>
    <w:p>
      <w:r/>
    </w:p>
    <w:p>
      <w:r>
        <w:t xml:space="preserve">0.30 1,188,793,935.53 </w:t>
      </w:r>
    </w:p>
    <w:p>
      <w:r/>
    </w:p>
    <w:p>
      <w:r>
        <w:t xml:space="preserve">5,363,103.78 </w:t>
      </w:r>
    </w:p>
    <w:p>
      <w:r/>
    </w:p>
    <w:p>
      <w:r>
        <w:t xml:space="preserve">0.41 5,363,103.78 100.00 </w:t>
      </w:r>
    </w:p>
    <w:p>
      <w:r/>
    </w:p>
    <w:p>
      <w:r>
        <w:t xml:space="preserve">5,363,103.78 </w:t>
      </w:r>
    </w:p>
    <w:p>
      <w:r/>
    </w:p>
    <w:p>
      <w:r>
        <w:t xml:space="preserve">0.45 5,363,103.78 100.00 </w:t>
      </w:r>
    </w:p>
    <w:p>
      <w:r/>
    </w:p>
    <w:p>
      <w:r>
        <w:t xml:space="preserve">合计 </w:t>
      </w:r>
    </w:p>
    <w:p>
      <w:r/>
    </w:p>
    <w:p>
      <w:r>
        <w:t xml:space="preserve">1,323,644,931.61 </w:t>
      </w:r>
    </w:p>
    <w:p>
      <w:r/>
    </w:p>
    <w:p>
      <w:r>
        <w:t xml:space="preserve">/ </w:t>
      </w:r>
    </w:p>
    <w:p>
      <w:r/>
    </w:p>
    <w:p>
      <w:r>
        <w:t xml:space="preserve">9,317,949.28 </w:t>
      </w:r>
    </w:p>
    <w:p>
      <w:r/>
    </w:p>
    <w:p>
      <w:r>
        <w:t xml:space="preserve">/ </w:t>
      </w:r>
    </w:p>
    <w:p>
      <w:r/>
    </w:p>
    <w:p>
      <w:r>
        <w:t xml:space="preserve">1,314,326,982.33 1,197,734,152.47 </w:t>
      </w:r>
    </w:p>
    <w:p>
      <w:r/>
    </w:p>
    <w:p>
      <w:r>
        <w:t xml:space="preserve">/ </w:t>
      </w:r>
    </w:p>
    <w:p>
      <w:r/>
    </w:p>
    <w:p>
      <w:r>
        <w:t xml:space="preserve">8,940,216.94 </w:t>
      </w:r>
    </w:p>
    <w:p>
      <w:r/>
    </w:p>
    <w:p>
      <w:r>
        <w:t xml:space="preserve">/ </w:t>
      </w:r>
    </w:p>
    <w:p>
      <w:r/>
    </w:p>
    <w:p>
      <w:r>
        <w:t xml:space="preserve">1,188,793,935.53 </w:t>
      </w:r>
    </w:p>
    <w:p>
      <w:r/>
    </w:p>
    <w:p>
      <w:r>
        <w:t xml:space="preserve">期末单项金额重大并单项计提坏账准备的应收账款 </w:t>
      </w:r>
    </w:p>
    <w:p>
      <w:r>
        <w:t xml:space="preserve">□适用 √不适用  </w:t>
      </w:r>
    </w:p>
    <w:p>
      <w:r/>
    </w:p>
    <w:p>
      <w:r>
        <w:t xml:space="preserve">组合中，按账龄分析法计提坏账准备的应收账款 </w:t>
      </w:r>
    </w:p>
    <w:p>
      <w:r>
        <w:t xml:space="preserve">□适用 √不适用  </w:t>
      </w:r>
    </w:p>
    <w:p>
      <w:r/>
    </w:p>
    <w:p>
      <w:r>
        <w:t xml:space="preserve">79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组合中，采用余额百分比法计提坏账准备的应收账款 </w:t>
      </w:r>
    </w:p>
    <w:p>
      <w:r>
        <w:t xml:space="preserve">√适用 □不适用  </w:t>
      </w:r>
    </w:p>
    <w:p>
      <w:r/>
    </w:p>
    <w:p>
      <w:r>
        <w:t xml:space="preserve">余额百分比 </w:t>
      </w:r>
    </w:p>
    <w:p>
      <w:r/>
    </w:p>
    <w:p>
      <w:r>
        <w:t xml:space="preserve">组合 1 </w:t>
      </w:r>
    </w:p>
    <w:p>
      <w:r/>
    </w:p>
    <w:p>
      <w:r>
        <w:t xml:space="preserve">合计 </w:t>
      </w:r>
    </w:p>
    <w:p>
      <w:r/>
    </w:p>
    <w:p>
      <w:r>
        <w:t xml:space="preserve">应收账款 </w:t>
      </w:r>
    </w:p>
    <w:p>
      <w:r>
        <w:t xml:space="preserve">1,318,281,827.83 </w:t>
      </w:r>
    </w:p>
    <w:p>
      <w:r>
        <w:t xml:space="preserve">1,318,281,827.83 </w:t>
      </w:r>
    </w:p>
    <w:p>
      <w:r/>
    </w:p>
    <w:p>
      <w:r>
        <w:t xml:space="preserve">组合中，采用其他方法计提坏账准备的应收账款 </w:t>
      </w:r>
    </w:p>
    <w:p>
      <w:r>
        <w:t xml:space="preserve">□适用  √不适用  </w:t>
      </w:r>
    </w:p>
    <w:p>
      <w:r/>
    </w:p>
    <w:p>
      <w:r>
        <w:t xml:space="preserve">单位：元  币种：人民币 </w:t>
      </w:r>
    </w:p>
    <w:p>
      <w:r/>
    </w:p>
    <w:p>
      <w:r>
        <w:t xml:space="preserve">期末余额 </w:t>
      </w:r>
    </w:p>
    <w:p>
      <w:r>
        <w:t xml:space="preserve">坏账准备 </w:t>
      </w:r>
    </w:p>
    <w:p>
      <w:r>
        <w:t xml:space="preserve">3,954,845.50 </w:t>
      </w:r>
    </w:p>
    <w:p>
      <w:r>
        <w:t xml:space="preserve">3,954,845.50 </w:t>
      </w:r>
    </w:p>
    <w:p>
      <w:r/>
    </w:p>
    <w:p>
      <w:r>
        <w:t xml:space="preserve">计提比例（%） </w:t>
      </w:r>
    </w:p>
    <w:p>
      <w:r>
        <w:t xml:space="preserve">0.30 </w:t>
      </w:r>
    </w:p>
    <w:p>
      <w:r>
        <w:t xml:space="preserve">0.30 </w:t>
      </w:r>
    </w:p>
    <w:p>
      <w:r/>
    </w:p>
    <w:p>
      <w:r>
        <w:t xml:space="preserve">(2) 本期计提、收回或转回的坏账准备情况： </w:t>
      </w:r>
    </w:p>
    <w:p>
      <w:r>
        <w:t xml:space="preserve">本期计提坏账准备金额 382,287.25 元；本期收回或转回坏账准备金额 4,554.91 元。 </w:t>
      </w:r>
    </w:p>
    <w:p>
      <w:r/>
    </w:p>
    <w:p>
      <w:r>
        <w:t xml:space="preserve">坏账准备 </w:t>
      </w:r>
    </w:p>
    <w:p>
      <w:r/>
    </w:p>
    <w:p>
      <w:r>
        <w:t xml:space="preserve">单位：元  币种：人民币 </w:t>
      </w:r>
    </w:p>
    <w:p>
      <w:r>
        <w:t xml:space="preserve">期末余额 </w:t>
      </w:r>
    </w:p>
    <w:p>
      <w:r>
        <w:t>占应收账款合</w:t>
      </w:r>
    </w:p>
    <w:p>
      <w:r>
        <w:t xml:space="preserve">计数的比例(%) </w:t>
      </w:r>
    </w:p>
    <w:p>
      <w:r>
        <w:t xml:space="preserve">24.90 </w:t>
      </w:r>
    </w:p>
    <w:p>
      <w:r>
        <w:t xml:space="preserve">13.99 </w:t>
      </w:r>
    </w:p>
    <w:p>
      <w:r>
        <w:t xml:space="preserve">4.16 </w:t>
      </w:r>
    </w:p>
    <w:p>
      <w:r>
        <w:t xml:space="preserve">3.53 </w:t>
      </w:r>
    </w:p>
    <w:p>
      <w:r>
        <w:t xml:space="preserve">3.14 </w:t>
      </w:r>
    </w:p>
    <w:p>
      <w:r>
        <w:t xml:space="preserve">49.72 </w:t>
      </w:r>
    </w:p>
    <w:p>
      <w:r/>
    </w:p>
    <w:p>
      <w:r>
        <w:t xml:space="preserve">988,818.31 </w:t>
      </w:r>
    </w:p>
    <w:p>
      <w:r>
        <w:t xml:space="preserve">555,398.11 </w:t>
      </w:r>
    </w:p>
    <w:p>
      <w:r>
        <w:t xml:space="preserve">165,138.32 </w:t>
      </w:r>
    </w:p>
    <w:p>
      <w:r>
        <w:t xml:space="preserve">140,066.72 </w:t>
      </w:r>
    </w:p>
    <w:p>
      <w:r>
        <w:t xml:space="preserve">124,601.89 </w:t>
      </w:r>
    </w:p>
    <w:p>
      <w:r>
        <w:t xml:space="preserve">1,974,023.35 </w:t>
      </w:r>
    </w:p>
    <w:p>
      <w:r/>
    </w:p>
    <w:p>
      <w:r>
        <w:t xml:space="preserve">其中本期坏账准备收回或转回金额重要的： </w:t>
      </w:r>
    </w:p>
    <w:p>
      <w:r>
        <w:t xml:space="preserve">□适用 √不适用  </w:t>
      </w:r>
    </w:p>
    <w:p>
      <w:r/>
    </w:p>
    <w:p>
      <w:r>
        <w:t xml:space="preserve">(3) 本期实际核销的应收账款情况 </w:t>
      </w:r>
    </w:p>
    <w:p>
      <w:r>
        <w:t xml:space="preserve">□适用 √不适用  </w:t>
      </w:r>
    </w:p>
    <w:p>
      <w:r/>
    </w:p>
    <w:p>
      <w:r>
        <w:t xml:space="preserve">(4) 按欠款方归集的期末余额前五名的应收账款情况 </w:t>
      </w:r>
    </w:p>
    <w:p>
      <w:r>
        <w:t xml:space="preserve">√适用  □不适用  </w:t>
      </w:r>
    </w:p>
    <w:p>
      <w:r/>
    </w:p>
    <w:p>
      <w:r>
        <w:t xml:space="preserve">第一名 </w:t>
      </w:r>
    </w:p>
    <w:p>
      <w:r>
        <w:t xml:space="preserve">第二名 </w:t>
      </w:r>
    </w:p>
    <w:p>
      <w:r>
        <w:t xml:space="preserve">第三名 </w:t>
      </w:r>
    </w:p>
    <w:p>
      <w:r>
        <w:t xml:space="preserve">第四名 </w:t>
      </w:r>
    </w:p>
    <w:p>
      <w:r>
        <w:t xml:space="preserve">第五名 </w:t>
      </w:r>
    </w:p>
    <w:p>
      <w:r/>
    </w:p>
    <w:p>
      <w:r>
        <w:t xml:space="preserve">单位名称 </w:t>
      </w:r>
    </w:p>
    <w:p>
      <w:r/>
    </w:p>
    <w:p>
      <w:r>
        <w:t xml:space="preserve">合计 </w:t>
      </w:r>
    </w:p>
    <w:p>
      <w:r/>
    </w:p>
    <w:p>
      <w:r>
        <w:t xml:space="preserve">应收账款 </w:t>
      </w:r>
    </w:p>
    <w:p>
      <w:r/>
    </w:p>
    <w:p>
      <w:r>
        <w:t xml:space="preserve">329,606,103.25 </w:t>
      </w:r>
    </w:p>
    <w:p>
      <w:r>
        <w:t xml:space="preserve">185,132,702.92 </w:t>
      </w:r>
    </w:p>
    <w:p>
      <w:r>
        <w:t xml:space="preserve">55,046,105.65 </w:t>
      </w:r>
    </w:p>
    <w:p>
      <w:r>
        <w:t xml:space="preserve">46,688,907.76 </w:t>
      </w:r>
    </w:p>
    <w:p>
      <w:r>
        <w:t xml:space="preserve">41,533,961.86 </w:t>
      </w:r>
    </w:p>
    <w:p>
      <w:r>
        <w:t xml:space="preserve">658,007,781.44 </w:t>
      </w:r>
    </w:p>
    <w:p>
      <w:r/>
    </w:p>
    <w:p>
      <w:r>
        <w:t xml:space="preserve">(5) 因金融资产转移而终止确认的应收账款 </w:t>
      </w:r>
    </w:p>
    <w:p>
      <w:r>
        <w:t xml:space="preserve">□适用  √不适用  </w:t>
      </w:r>
    </w:p>
    <w:p>
      <w:r/>
    </w:p>
    <w:p>
      <w:r>
        <w:t xml:space="preserve">(6) 转移应收账款且继续涉入形成的资产、负债金额 </w:t>
      </w:r>
    </w:p>
    <w:p>
      <w:r>
        <w:t xml:space="preserve">□适用  √不适用  </w:t>
      </w:r>
    </w:p>
    <w:p>
      <w:r/>
    </w:p>
    <w:p>
      <w:r>
        <w:t xml:space="preserve">其他说明： </w:t>
      </w:r>
    </w:p>
    <w:p>
      <w:r>
        <w:t xml:space="preserve">□适用  √不适用  </w:t>
      </w:r>
    </w:p>
    <w:p>
      <w:r/>
    </w:p>
    <w:p>
      <w:r>
        <w:t xml:space="preserve">80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(五)预付款项 </w:t>
      </w:r>
    </w:p>
    <w:p>
      <w:r/>
    </w:p>
    <w:p>
      <w:r>
        <w:t xml:space="preserve">1、 预付款项按账龄列示 </w:t>
      </w:r>
    </w:p>
    <w:p>
      <w:r>
        <w:t xml:space="preserve">√适用  □不适用  </w:t>
      </w:r>
    </w:p>
    <w:p>
      <w:r/>
    </w:p>
    <w:p>
      <w:r>
        <w:t xml:space="preserve">账龄 </w:t>
      </w:r>
    </w:p>
    <w:p>
      <w:r/>
    </w:p>
    <w:p>
      <w:r>
        <w:t xml:space="preserve">1 年以内 </w:t>
      </w:r>
    </w:p>
    <w:p>
      <w:r>
        <w:t xml:space="preserve">1 至 2 年 </w:t>
      </w:r>
    </w:p>
    <w:p>
      <w:r>
        <w:t xml:space="preserve">2 至 3 年 </w:t>
      </w:r>
    </w:p>
    <w:p>
      <w:r>
        <w:t xml:space="preserve">3 年以上 </w:t>
      </w:r>
    </w:p>
    <w:p>
      <w:r>
        <w:t xml:space="preserve">合计 </w:t>
      </w:r>
    </w:p>
    <w:p>
      <w:r/>
    </w:p>
    <w:p>
      <w:r>
        <w:t xml:space="preserve">期末余额 </w:t>
      </w:r>
    </w:p>
    <w:p>
      <w:r/>
    </w:p>
    <w:p>
      <w:r>
        <w:t xml:space="preserve">单位：元  币种：人民币 </w:t>
      </w:r>
    </w:p>
    <w:p>
      <w:r>
        <w:t xml:space="preserve">期初余额 </w:t>
      </w:r>
    </w:p>
    <w:p>
      <w:r/>
    </w:p>
    <w:p>
      <w:r>
        <w:t xml:space="preserve">金额 </w:t>
      </w:r>
    </w:p>
    <w:p>
      <w:r>
        <w:t xml:space="preserve">18,945,175.47 </w:t>
      </w:r>
    </w:p>
    <w:p>
      <w:r/>
    </w:p>
    <w:p>
      <w:r>
        <w:t xml:space="preserve">比例(%) </w:t>
      </w:r>
    </w:p>
    <w:p>
      <w:r>
        <w:t xml:space="preserve">100.00 </w:t>
      </w:r>
    </w:p>
    <w:p>
      <w:r/>
    </w:p>
    <w:p>
      <w:r>
        <w:t xml:space="preserve">金额 </w:t>
      </w:r>
    </w:p>
    <w:p>
      <w:r>
        <w:t xml:space="preserve">33,526,366.62 </w:t>
      </w:r>
    </w:p>
    <w:p>
      <w:r/>
    </w:p>
    <w:p>
      <w:r>
        <w:t xml:space="preserve">比例(%) </w:t>
      </w:r>
    </w:p>
    <w:p>
      <w:r>
        <w:t xml:space="preserve">100.00 </w:t>
      </w:r>
    </w:p>
    <w:p>
      <w:r/>
    </w:p>
    <w:p>
      <w:r>
        <w:t xml:space="preserve">18,945,175.47 </w:t>
      </w:r>
    </w:p>
    <w:p>
      <w:r/>
    </w:p>
    <w:p>
      <w:r>
        <w:t xml:space="preserve">100.00 </w:t>
      </w:r>
    </w:p>
    <w:p>
      <w:r/>
    </w:p>
    <w:p>
      <w:r>
        <w:t xml:space="preserve">33,526,366.62 </w:t>
      </w:r>
    </w:p>
    <w:p>
      <w:r/>
    </w:p>
    <w:p>
      <w:r>
        <w:t xml:space="preserve">100.00 </w:t>
      </w:r>
    </w:p>
    <w:p>
      <w:r/>
    </w:p>
    <w:p>
      <w:r>
        <w:t xml:space="preserve">2、 按预付对象归集的期末余额前五名的预付款情况 </w:t>
      </w:r>
    </w:p>
    <w:p>
      <w:r>
        <w:t xml:space="preserve">√适用  □不适用  </w:t>
      </w:r>
    </w:p>
    <w:p>
      <w:r/>
    </w:p>
    <w:p>
      <w:r>
        <w:t xml:space="preserve">预付对象 </w:t>
      </w:r>
    </w:p>
    <w:p>
      <w:r/>
    </w:p>
    <w:p>
      <w:r>
        <w:t xml:space="preserve">期末余额 </w:t>
      </w:r>
    </w:p>
    <w:p>
      <w:r/>
    </w:p>
    <w:p>
      <w:r>
        <w:t xml:space="preserve">第一名 </w:t>
      </w:r>
    </w:p>
    <w:p>
      <w:r>
        <w:t xml:space="preserve">第二名 </w:t>
      </w:r>
    </w:p>
    <w:p>
      <w:r>
        <w:t xml:space="preserve">第三名 </w:t>
      </w:r>
    </w:p>
    <w:p>
      <w:r>
        <w:t xml:space="preserve">第四名 </w:t>
      </w:r>
    </w:p>
    <w:p>
      <w:r>
        <w:t xml:space="preserve">第五名 </w:t>
      </w:r>
    </w:p>
    <w:p>
      <w:r/>
    </w:p>
    <w:p>
      <w:r>
        <w:t xml:space="preserve">合计 </w:t>
      </w:r>
    </w:p>
    <w:p>
      <w:r/>
    </w:p>
    <w:p>
      <w:r>
        <w:t xml:space="preserve">其他说明 </w:t>
      </w:r>
    </w:p>
    <w:p>
      <w:r>
        <w:t xml:space="preserve">□适用  √不适用  </w:t>
      </w:r>
    </w:p>
    <w:p>
      <w:r/>
    </w:p>
    <w:p>
      <w:r>
        <w:t xml:space="preserve">(六)其他应收款 </w:t>
      </w:r>
    </w:p>
    <w:p>
      <w:r/>
    </w:p>
    <w:p>
      <w:r>
        <w:t xml:space="preserve">1、 总表情况 </w:t>
      </w:r>
    </w:p>
    <w:p>
      <w:r>
        <w:t xml:space="preserve">(1) 分类列示 </w:t>
      </w:r>
    </w:p>
    <w:p>
      <w:r>
        <w:t xml:space="preserve">√适用 □不适用  </w:t>
      </w:r>
    </w:p>
    <w:p>
      <w:r/>
    </w:p>
    <w:p>
      <w:r>
        <w:t xml:space="preserve">项目 </w:t>
      </w:r>
    </w:p>
    <w:p>
      <w:r/>
    </w:p>
    <w:p>
      <w:r>
        <w:t xml:space="preserve">应收利息 </w:t>
      </w:r>
    </w:p>
    <w:p>
      <w:r>
        <w:t xml:space="preserve">应收股利 </w:t>
      </w:r>
    </w:p>
    <w:p>
      <w:r>
        <w:t xml:space="preserve">其他应收款 </w:t>
      </w:r>
    </w:p>
    <w:p>
      <w:r>
        <w:t xml:space="preserve">合计 </w:t>
      </w:r>
    </w:p>
    <w:p>
      <w:r/>
    </w:p>
    <w:p>
      <w:r>
        <w:t xml:space="preserve">其他说明： </w:t>
      </w:r>
    </w:p>
    <w:p>
      <w:r>
        <w:t xml:space="preserve">□适用 √不适用  </w:t>
      </w:r>
    </w:p>
    <w:p>
      <w:r/>
    </w:p>
    <w:p>
      <w:r>
        <w:t xml:space="preserve">单位：元  币种：人民币 </w:t>
      </w:r>
    </w:p>
    <w:p>
      <w:r>
        <w:t>占预付款项期末余额合</w:t>
      </w:r>
    </w:p>
    <w:p>
      <w:r>
        <w:t xml:space="preserve">计数的比例（%） </w:t>
      </w:r>
    </w:p>
    <w:p>
      <w:r>
        <w:t xml:space="preserve">85.29 </w:t>
      </w:r>
    </w:p>
    <w:p>
      <w:r>
        <w:t xml:space="preserve">10.09 </w:t>
      </w:r>
    </w:p>
    <w:p>
      <w:r>
        <w:t xml:space="preserve">2.67 </w:t>
      </w:r>
    </w:p>
    <w:p>
      <w:r>
        <w:t xml:space="preserve">1.01 </w:t>
      </w:r>
    </w:p>
    <w:p>
      <w:r>
        <w:t xml:space="preserve">0.38 </w:t>
      </w:r>
    </w:p>
    <w:p>
      <w:r>
        <w:t xml:space="preserve">99.44 </w:t>
      </w:r>
    </w:p>
    <w:p>
      <w:r/>
    </w:p>
    <w:p>
      <w:r>
        <w:t xml:space="preserve">16,158,699.67 </w:t>
      </w:r>
    </w:p>
    <w:p>
      <w:r>
        <w:t xml:space="preserve">1,910,680.00 </w:t>
      </w:r>
    </w:p>
    <w:p>
      <w:r>
        <w:t xml:space="preserve">504,995.80 </w:t>
      </w:r>
    </w:p>
    <w:p>
      <w:r>
        <w:t xml:space="preserve">190,800.00 </w:t>
      </w:r>
    </w:p>
    <w:p>
      <w:r>
        <w:t xml:space="preserve">71,400.00 </w:t>
      </w:r>
    </w:p>
    <w:p>
      <w:r>
        <w:t xml:space="preserve">18,836,575.47 </w:t>
      </w:r>
    </w:p>
    <w:p>
      <w:r/>
    </w:p>
    <w:p>
      <w:r>
        <w:t xml:space="preserve">期末余额 </w:t>
      </w:r>
    </w:p>
    <w:p>
      <w:r>
        <w:t xml:space="preserve">23,194,645.34 </w:t>
      </w:r>
    </w:p>
    <w:p>
      <w:r>
        <w:t xml:space="preserve">24,722,580.00 </w:t>
      </w:r>
    </w:p>
    <w:p>
      <w:r>
        <w:t xml:space="preserve">6,547,273.80 </w:t>
      </w:r>
    </w:p>
    <w:p>
      <w:r>
        <w:t xml:space="preserve">54,464,499.14 </w:t>
      </w:r>
    </w:p>
    <w:p>
      <w:r/>
    </w:p>
    <w:p>
      <w:r>
        <w:t xml:space="preserve">单位：元  币种：人民币 </w:t>
      </w:r>
    </w:p>
    <w:p>
      <w:r>
        <w:t xml:space="preserve">期初余额 </w:t>
      </w:r>
    </w:p>
    <w:p>
      <w:r>
        <w:t xml:space="preserve">56,726,792.41 </w:t>
      </w:r>
    </w:p>
    <w:p>
      <w:r>
        <w:t xml:space="preserve">6,046,500.00 </w:t>
      </w:r>
    </w:p>
    <w:p>
      <w:r>
        <w:t xml:space="preserve">11,424,563.38 </w:t>
      </w:r>
    </w:p>
    <w:p>
      <w:r>
        <w:t xml:space="preserve">74,197,855.79 </w:t>
      </w:r>
    </w:p>
    <w:p>
      <w:r/>
    </w:p>
    <w:p>
      <w:r>
        <w:t xml:space="preserve">81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期末余额 </w:t>
      </w:r>
    </w:p>
    <w:p>
      <w:r>
        <w:t xml:space="preserve">23,194,645.34 </w:t>
      </w:r>
    </w:p>
    <w:p>
      <w:r/>
    </w:p>
    <w:p>
      <w:r>
        <w:t xml:space="preserve">单位：元  币种：人民币 </w:t>
      </w:r>
    </w:p>
    <w:p>
      <w:r>
        <w:t xml:space="preserve">期初余额 </w:t>
      </w:r>
    </w:p>
    <w:p>
      <w:r>
        <w:t xml:space="preserve">56,726,792.41 </w:t>
      </w:r>
    </w:p>
    <w:p>
      <w:r/>
    </w:p>
    <w:p>
      <w:r>
        <w:t xml:space="preserve">23,194,645.34 </w:t>
      </w:r>
    </w:p>
    <w:p>
      <w:r/>
    </w:p>
    <w:p>
      <w:r>
        <w:t xml:space="preserve">56,726,792.41 </w:t>
      </w:r>
    </w:p>
    <w:p>
      <w:r/>
    </w:p>
    <w:p>
      <w:r>
        <w:t xml:space="preserve">期末余额 </w:t>
      </w:r>
    </w:p>
    <w:p>
      <w:r/>
    </w:p>
    <w:p>
      <w:r>
        <w:t xml:space="preserve">24,722,580.00 </w:t>
      </w:r>
    </w:p>
    <w:p>
      <w:r/>
    </w:p>
    <w:p>
      <w:r>
        <w:t xml:space="preserve">24,722,580.00 </w:t>
      </w:r>
    </w:p>
    <w:p>
      <w:r/>
    </w:p>
    <w:p>
      <w:r>
        <w:t xml:space="preserve">单位：元  币种：人民币 </w:t>
      </w:r>
    </w:p>
    <w:p>
      <w:r>
        <w:t xml:space="preserve">期初余额 </w:t>
      </w:r>
    </w:p>
    <w:p>
      <w:r/>
    </w:p>
    <w:p>
      <w:r>
        <w:t xml:space="preserve">6,046,500.00 </w:t>
      </w:r>
    </w:p>
    <w:p>
      <w:r/>
    </w:p>
    <w:p>
      <w:r>
        <w:t xml:space="preserve">6,046,500.00 </w:t>
      </w:r>
    </w:p>
    <w:p>
      <w:r/>
    </w:p>
    <w:p>
      <w:r>
        <w:t xml:space="preserve">2、 应收利息 </w:t>
      </w:r>
    </w:p>
    <w:p>
      <w:r>
        <w:t xml:space="preserve">(1) 应收利息分类 </w:t>
      </w:r>
    </w:p>
    <w:p>
      <w:r>
        <w:t xml:space="preserve">√适用 □不适用  </w:t>
      </w:r>
    </w:p>
    <w:p>
      <w:r/>
    </w:p>
    <w:p>
      <w:r>
        <w:t xml:space="preserve">定期存款 </w:t>
      </w:r>
    </w:p>
    <w:p>
      <w:r>
        <w:t xml:space="preserve">委托贷款 </w:t>
      </w:r>
    </w:p>
    <w:p>
      <w:r>
        <w:t xml:space="preserve">债券投资 </w:t>
      </w:r>
    </w:p>
    <w:p>
      <w:r/>
    </w:p>
    <w:p>
      <w:r>
        <w:t xml:space="preserve">项目 </w:t>
      </w:r>
    </w:p>
    <w:p>
      <w:r/>
    </w:p>
    <w:p>
      <w:r>
        <w:t xml:space="preserve">合计 </w:t>
      </w:r>
    </w:p>
    <w:p>
      <w:r/>
    </w:p>
    <w:p>
      <w:r>
        <w:t xml:space="preserve">(2) 重要逾期利息 </w:t>
      </w:r>
    </w:p>
    <w:p>
      <w:r>
        <w:t xml:space="preserve">□适用 √不适用  </w:t>
      </w:r>
    </w:p>
    <w:p>
      <w:r/>
    </w:p>
    <w:p>
      <w:r>
        <w:t xml:space="preserve">其他说明： </w:t>
      </w:r>
    </w:p>
    <w:p>
      <w:r>
        <w:t xml:space="preserve">□适用  √不适用  </w:t>
      </w:r>
    </w:p>
    <w:p>
      <w:r/>
    </w:p>
    <w:p>
      <w:r>
        <w:t xml:space="preserve">3、 应收股利 </w:t>
      </w:r>
    </w:p>
    <w:p>
      <w:r>
        <w:t xml:space="preserve">√适用 □不适用  </w:t>
      </w:r>
    </w:p>
    <w:p>
      <w:r/>
    </w:p>
    <w:p>
      <w:r>
        <w:t xml:space="preserve">项目(或被投资单位) </w:t>
      </w:r>
    </w:p>
    <w:p>
      <w:r>
        <w:t>上海机场贵宾服务有限公司(以下</w:t>
      </w:r>
    </w:p>
    <w:p>
      <w:r>
        <w:t xml:space="preserve">简称“贵宾服务”) </w:t>
      </w:r>
    </w:p>
    <w:p>
      <w:r>
        <w:t xml:space="preserve">合计 </w:t>
      </w:r>
    </w:p>
    <w:p>
      <w:r/>
    </w:p>
    <w:p>
      <w:r>
        <w:t xml:space="preserve">(1) 重要的账龄超过 1 年的应收股利 </w:t>
      </w:r>
    </w:p>
    <w:p>
      <w:r>
        <w:t xml:space="preserve">□适用 √不适用  </w:t>
      </w:r>
    </w:p>
    <w:p>
      <w:r/>
    </w:p>
    <w:p>
      <w:r>
        <w:t xml:space="preserve">其他说明： </w:t>
      </w:r>
    </w:p>
    <w:p>
      <w:r>
        <w:t xml:space="preserve">□适用 √不适用  </w:t>
      </w:r>
    </w:p>
    <w:p>
      <w:r/>
    </w:p>
    <w:p>
      <w:r>
        <w:t xml:space="preserve">82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4、 其他应收款 </w:t>
      </w:r>
    </w:p>
    <w:p>
      <w:r>
        <w:t xml:space="preserve">(1) 其他应收款分类披露 </w:t>
      </w:r>
    </w:p>
    <w:p>
      <w:r>
        <w:t xml:space="preserve">√适用 □不适用  </w:t>
      </w:r>
    </w:p>
    <w:p>
      <w:r/>
    </w:p>
    <w:p>
      <w:r>
        <w:t xml:space="preserve">2018 年年度报告 </w:t>
      </w:r>
    </w:p>
    <w:p>
      <w:r/>
    </w:p>
    <w:p>
      <w:r>
        <w:t xml:space="preserve">类别 </w:t>
      </w:r>
    </w:p>
    <w:p>
      <w:r/>
    </w:p>
    <w:p>
      <w:r>
        <w:t xml:space="preserve">账面余额 </w:t>
      </w:r>
    </w:p>
    <w:p>
      <w:r>
        <w:t xml:space="preserve">金额 </w:t>
      </w:r>
    </w:p>
    <w:p>
      <w:r>
        <w:t xml:space="preserve">比例(%) </w:t>
      </w:r>
    </w:p>
    <w:p>
      <w:r/>
    </w:p>
    <w:p>
      <w:r>
        <w:t xml:space="preserve">期末余额 </w:t>
      </w:r>
    </w:p>
    <w:p>
      <w:r>
        <w:t xml:space="preserve">坏账准备 </w:t>
      </w:r>
    </w:p>
    <w:p>
      <w:r>
        <w:t xml:space="preserve">金额 计提比例(%) </w:t>
      </w:r>
    </w:p>
    <w:p>
      <w:r/>
    </w:p>
    <w:p>
      <w:r>
        <w:t xml:space="preserve">账面 </w:t>
      </w:r>
    </w:p>
    <w:p>
      <w:r>
        <w:t xml:space="preserve">价值 </w:t>
      </w:r>
    </w:p>
    <w:p>
      <w:r/>
    </w:p>
    <w:p>
      <w:r>
        <w:t xml:space="preserve">账面余额 </w:t>
      </w:r>
    </w:p>
    <w:p>
      <w:r>
        <w:t xml:space="preserve">金额 </w:t>
      </w:r>
    </w:p>
    <w:p>
      <w:r>
        <w:t xml:space="preserve">比例(%) </w:t>
      </w:r>
    </w:p>
    <w:p>
      <w:r/>
    </w:p>
    <w:p>
      <w:r>
        <w:t xml:space="preserve">单位：元  币种：人民币 </w:t>
      </w:r>
    </w:p>
    <w:p>
      <w:r/>
    </w:p>
    <w:p>
      <w:r>
        <w:t xml:space="preserve">期初余额 </w:t>
      </w:r>
    </w:p>
    <w:p>
      <w:r>
        <w:t xml:space="preserve">坏账准备 </w:t>
      </w:r>
    </w:p>
    <w:p>
      <w:r>
        <w:t xml:space="preserve">金额 计提比例(%) </w:t>
      </w:r>
    </w:p>
    <w:p>
      <w:r/>
    </w:p>
    <w:p>
      <w:r>
        <w:t xml:space="preserve">账面 </w:t>
      </w:r>
    </w:p>
    <w:p>
      <w:r>
        <w:t xml:space="preserve">价值 </w:t>
      </w:r>
    </w:p>
    <w:p>
      <w:r/>
    </w:p>
    <w:p>
      <w:r>
        <w:t>单项金额重大并单独</w:t>
      </w:r>
    </w:p>
    <w:p>
      <w:r>
        <w:t>计提坏账准备的其他</w:t>
      </w:r>
    </w:p>
    <w:p>
      <w:r>
        <w:t xml:space="preserve">应收款 </w:t>
      </w:r>
    </w:p>
    <w:p>
      <w:r>
        <w:t>按信用风险特征组合</w:t>
      </w:r>
    </w:p>
    <w:p>
      <w:r>
        <w:t>计提坏账准备的其他</w:t>
      </w:r>
    </w:p>
    <w:p>
      <w:r>
        <w:t xml:space="preserve">应收款 </w:t>
      </w:r>
    </w:p>
    <w:p>
      <w:r>
        <w:t>单项金额不重大但单</w:t>
      </w:r>
    </w:p>
    <w:p>
      <w:r>
        <w:t>独计提坏账准备的其</w:t>
      </w:r>
    </w:p>
    <w:p>
      <w:r>
        <w:t xml:space="preserve">他应收款 </w:t>
      </w:r>
    </w:p>
    <w:p>
      <w:r>
        <w:t xml:space="preserve">合计 </w:t>
      </w:r>
    </w:p>
    <w:p>
      <w:r/>
    </w:p>
    <w:p>
      <w:r>
        <w:t xml:space="preserve">6,566,974.73 </w:t>
      </w:r>
    </w:p>
    <w:p>
      <w:r/>
    </w:p>
    <w:p>
      <w:r>
        <w:t xml:space="preserve">83.45 </w:t>
      </w:r>
    </w:p>
    <w:p>
      <w:r/>
    </w:p>
    <w:p>
      <w:r>
        <w:t xml:space="preserve">19,700.93 </w:t>
      </w:r>
    </w:p>
    <w:p>
      <w:r/>
    </w:p>
    <w:p>
      <w:r>
        <w:t xml:space="preserve">0.30 6,547,273.80 11,458,940.19 </w:t>
      </w:r>
    </w:p>
    <w:p>
      <w:r/>
    </w:p>
    <w:p>
      <w:r>
        <w:t xml:space="preserve">89.80 </w:t>
      </w:r>
    </w:p>
    <w:p>
      <w:r/>
    </w:p>
    <w:p>
      <w:r>
        <w:t xml:space="preserve">34,376.81 </w:t>
      </w:r>
    </w:p>
    <w:p>
      <w:r/>
    </w:p>
    <w:p>
      <w:r>
        <w:t xml:space="preserve">0.30 11,424,563.38 </w:t>
      </w:r>
    </w:p>
    <w:p>
      <w:r/>
    </w:p>
    <w:p>
      <w:r>
        <w:t xml:space="preserve">1,301,932.67 </w:t>
      </w:r>
    </w:p>
    <w:p>
      <w:r/>
    </w:p>
    <w:p>
      <w:r>
        <w:t xml:space="preserve">16.55 1,301,932.67 </w:t>
      </w:r>
    </w:p>
    <w:p>
      <w:r/>
    </w:p>
    <w:p>
      <w:r>
        <w:t xml:space="preserve">100.00 </w:t>
      </w:r>
    </w:p>
    <w:p>
      <w:r/>
    </w:p>
    <w:p>
      <w:r>
        <w:t xml:space="preserve"> 1,301,932.67 </w:t>
      </w:r>
    </w:p>
    <w:p>
      <w:r/>
    </w:p>
    <w:p>
      <w:r>
        <w:t xml:space="preserve">10.20 1,301,932.67 </w:t>
      </w:r>
    </w:p>
    <w:p>
      <w:r/>
    </w:p>
    <w:p>
      <w:r>
        <w:t xml:space="preserve">100.00 </w:t>
      </w:r>
    </w:p>
    <w:p>
      <w:r/>
    </w:p>
    <w:p>
      <w:r>
        <w:t xml:space="preserve">7,868,907.40 </w:t>
      </w:r>
    </w:p>
    <w:p>
      <w:r/>
    </w:p>
    <w:p>
      <w:r>
        <w:t xml:space="preserve">/ </w:t>
      </w:r>
    </w:p>
    <w:p>
      <w:r/>
    </w:p>
    <w:p>
      <w:r>
        <w:t xml:space="preserve">1,321,633.60 </w:t>
      </w:r>
    </w:p>
    <w:p>
      <w:r/>
    </w:p>
    <w:p>
      <w:r>
        <w:t xml:space="preserve">/ </w:t>
      </w:r>
    </w:p>
    <w:p>
      <w:r/>
    </w:p>
    <w:p>
      <w:r>
        <w:t xml:space="preserve">6,547,273.80 12,760,872.86 </w:t>
      </w:r>
    </w:p>
    <w:p>
      <w:r/>
    </w:p>
    <w:p>
      <w:r>
        <w:t xml:space="preserve">/ </w:t>
      </w:r>
    </w:p>
    <w:p>
      <w:r/>
    </w:p>
    <w:p>
      <w:r>
        <w:t xml:space="preserve">1,336,309.48 </w:t>
      </w:r>
    </w:p>
    <w:p>
      <w:r/>
    </w:p>
    <w:p>
      <w:r>
        <w:t xml:space="preserve">/ </w:t>
      </w:r>
    </w:p>
    <w:p>
      <w:r/>
    </w:p>
    <w:p>
      <w:r>
        <w:t xml:space="preserve">11,424,563.38 </w:t>
      </w:r>
    </w:p>
    <w:p>
      <w:r/>
    </w:p>
    <w:p>
      <w:r>
        <w:t xml:space="preserve">期末单项金额重大并单项计提坏账准备的其他应收款 </w:t>
      </w:r>
    </w:p>
    <w:p>
      <w:r>
        <w:t xml:space="preserve">□适用 √不适用  </w:t>
      </w:r>
    </w:p>
    <w:p>
      <w:r/>
    </w:p>
    <w:p>
      <w:r>
        <w:t xml:space="preserve">组合中，按账龄分析法计提坏账准备的其他应收款 </w:t>
      </w:r>
    </w:p>
    <w:p>
      <w:r>
        <w:t xml:space="preserve">□适用 √不适用  </w:t>
      </w:r>
    </w:p>
    <w:p>
      <w:r/>
    </w:p>
    <w:p>
      <w:r>
        <w:t xml:space="preserve">83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组合中，采用余额百分比法计提坏账准备的其他应收款 </w:t>
      </w:r>
    </w:p>
    <w:p>
      <w:r>
        <w:t xml:space="preserve">√适用 □不适用  </w:t>
      </w:r>
    </w:p>
    <w:p>
      <w:r/>
    </w:p>
    <w:p>
      <w:r>
        <w:t xml:space="preserve">余额百分比 </w:t>
      </w:r>
    </w:p>
    <w:p>
      <w:r/>
    </w:p>
    <w:p>
      <w:r>
        <w:t xml:space="preserve">组合 1 </w:t>
      </w:r>
    </w:p>
    <w:p>
      <w:r/>
    </w:p>
    <w:p>
      <w:r>
        <w:t xml:space="preserve">合计 </w:t>
      </w:r>
    </w:p>
    <w:p>
      <w:r/>
    </w:p>
    <w:p>
      <w:r>
        <w:t xml:space="preserve">其他应收款 </w:t>
      </w:r>
    </w:p>
    <w:p>
      <w:r>
        <w:t xml:space="preserve">6,566,974.73 </w:t>
      </w:r>
    </w:p>
    <w:p>
      <w:r>
        <w:t xml:space="preserve">6,566,974.73 </w:t>
      </w:r>
    </w:p>
    <w:p>
      <w:r/>
    </w:p>
    <w:p>
      <w:r>
        <w:t xml:space="preserve">组合中，采用其他方法计提坏账准备的其他应收款 </w:t>
      </w:r>
    </w:p>
    <w:p>
      <w:r>
        <w:t xml:space="preserve">□适用 √不适用  </w:t>
      </w:r>
    </w:p>
    <w:p>
      <w:r/>
    </w:p>
    <w:p>
      <w:r>
        <w:t xml:space="preserve">单位：元  币种：人民币 </w:t>
      </w:r>
    </w:p>
    <w:p>
      <w:r/>
    </w:p>
    <w:p>
      <w:r>
        <w:t xml:space="preserve">期末余额 </w:t>
      </w:r>
    </w:p>
    <w:p>
      <w:r>
        <w:t xml:space="preserve">坏账准备 </w:t>
      </w:r>
    </w:p>
    <w:p>
      <w:r>
        <w:t xml:space="preserve">19,700.93 </w:t>
      </w:r>
    </w:p>
    <w:p>
      <w:r>
        <w:t xml:space="preserve">19,700.93 </w:t>
      </w:r>
    </w:p>
    <w:p>
      <w:r/>
    </w:p>
    <w:p>
      <w:r>
        <w:t xml:space="preserve">计提比例（%） </w:t>
      </w:r>
    </w:p>
    <w:p>
      <w:r>
        <w:t xml:space="preserve">0.30 </w:t>
      </w:r>
    </w:p>
    <w:p>
      <w:r>
        <w:t xml:space="preserve">0.30 </w:t>
      </w:r>
    </w:p>
    <w:p>
      <w:r/>
    </w:p>
    <w:p>
      <w:r>
        <w:t xml:space="preserve">(2) 本期计提、收回或转回的坏账准备情况 </w:t>
      </w:r>
    </w:p>
    <w:p>
      <w:r>
        <w:t xml:space="preserve">本期计提坏账准备金额 152.26 元；本期收回或转回坏账准备金额 14,828.14 元。 </w:t>
      </w:r>
    </w:p>
    <w:p>
      <w:r/>
    </w:p>
    <w:p>
      <w:r>
        <w:t xml:space="preserve">其中本期坏账准备转回或收回金额重要的： </w:t>
      </w:r>
    </w:p>
    <w:p>
      <w:r>
        <w:t xml:space="preserve">□适用 √不适用  </w:t>
      </w:r>
    </w:p>
    <w:p>
      <w:r/>
    </w:p>
    <w:p>
      <w:r>
        <w:t xml:space="preserve">(3) 本期实际核销的其他应收款情况 </w:t>
      </w:r>
    </w:p>
    <w:p>
      <w:r>
        <w:t xml:space="preserve">□适用 √不适用  </w:t>
      </w:r>
    </w:p>
    <w:p>
      <w:r/>
    </w:p>
    <w:p>
      <w:r>
        <w:t xml:space="preserve">(4) 按款项性质分类情况 </w:t>
      </w:r>
    </w:p>
    <w:p>
      <w:r>
        <w:t xml:space="preserve">√适用 □不适用  </w:t>
      </w:r>
    </w:p>
    <w:p>
      <w:r/>
    </w:p>
    <w:p>
      <w:r>
        <w:t xml:space="preserve">款项性质 </w:t>
      </w:r>
    </w:p>
    <w:p>
      <w:r/>
    </w:p>
    <w:p>
      <w:r>
        <w:t xml:space="preserve">往来款 </w:t>
      </w:r>
    </w:p>
    <w:p>
      <w:r>
        <w:t xml:space="preserve">业务押金 </w:t>
      </w:r>
    </w:p>
    <w:p>
      <w:r>
        <w:t xml:space="preserve">履约保证金 </w:t>
      </w:r>
    </w:p>
    <w:p>
      <w:r/>
    </w:p>
    <w:p>
      <w:r>
        <w:t xml:space="preserve">合计 </w:t>
      </w:r>
    </w:p>
    <w:p>
      <w:r/>
    </w:p>
    <w:p>
      <w:r>
        <w:t xml:space="preserve">期末账面余额 </w:t>
      </w:r>
    </w:p>
    <w:p>
      <w:r>
        <w:t xml:space="preserve">5,607,157.40 </w:t>
      </w:r>
    </w:p>
    <w:p>
      <w:r>
        <w:t xml:space="preserve">1,091,050.00 </w:t>
      </w:r>
    </w:p>
    <w:p>
      <w:r>
        <w:t xml:space="preserve">1,170,700.00 </w:t>
      </w:r>
    </w:p>
    <w:p>
      <w:r>
        <w:t xml:space="preserve">7,868,907.40 </w:t>
      </w:r>
    </w:p>
    <w:p>
      <w:r/>
    </w:p>
    <w:p>
      <w:r>
        <w:t xml:space="preserve">单位：元  币种：人民币 </w:t>
      </w:r>
    </w:p>
    <w:p>
      <w:r>
        <w:t xml:space="preserve">期初账面余额 </w:t>
      </w:r>
    </w:p>
    <w:p>
      <w:r>
        <w:t xml:space="preserve">10,539,122.86 </w:t>
      </w:r>
    </w:p>
    <w:p>
      <w:r>
        <w:t xml:space="preserve">1,061,050.00 </w:t>
      </w:r>
    </w:p>
    <w:p>
      <w:r>
        <w:t xml:space="preserve">1,160,700.00 </w:t>
      </w:r>
    </w:p>
    <w:p>
      <w:r>
        <w:t xml:space="preserve">12,760,872.86 </w:t>
      </w:r>
    </w:p>
    <w:p>
      <w:r/>
    </w:p>
    <w:p>
      <w:r>
        <w:t xml:space="preserve">(5) 按欠款方归集的期末余额前五名的其他应收款情况 </w:t>
      </w:r>
    </w:p>
    <w:p>
      <w:r>
        <w:t xml:space="preserve">√适用 □不适用  </w:t>
      </w:r>
    </w:p>
    <w:p>
      <w:r/>
    </w:p>
    <w:p>
      <w:r>
        <w:t xml:space="preserve">单位名称 款项的性质 期末余额 </w:t>
      </w:r>
    </w:p>
    <w:p>
      <w:r/>
    </w:p>
    <w:p>
      <w:r>
        <w:t xml:space="preserve">账龄 </w:t>
      </w:r>
    </w:p>
    <w:p>
      <w:r/>
    </w:p>
    <w:p>
      <w:r>
        <w:t xml:space="preserve">第一名 </w:t>
      </w:r>
    </w:p>
    <w:p>
      <w:r>
        <w:t xml:space="preserve">第二名 </w:t>
      </w:r>
    </w:p>
    <w:p>
      <w:r/>
    </w:p>
    <w:p>
      <w:r>
        <w:t xml:space="preserve">第三名 </w:t>
      </w:r>
    </w:p>
    <w:p>
      <w:r/>
    </w:p>
    <w:p>
      <w:r>
        <w:t xml:space="preserve">第四名 </w:t>
      </w:r>
    </w:p>
    <w:p>
      <w:r>
        <w:t xml:space="preserve">第五名 </w:t>
      </w:r>
    </w:p>
    <w:p>
      <w:r>
        <w:t xml:space="preserve">合计 </w:t>
      </w:r>
    </w:p>
    <w:p>
      <w:r/>
    </w:p>
    <w:p>
      <w:r>
        <w:t xml:space="preserve">履约保证金 1,160,700.00 </w:t>
      </w:r>
    </w:p>
    <w:p>
      <w:r>
        <w:t xml:space="preserve">业务押金 </w:t>
      </w:r>
    </w:p>
    <w:p>
      <w:r>
        <w:t xml:space="preserve">1,000,000.00 </w:t>
      </w:r>
    </w:p>
    <w:p>
      <w:r/>
    </w:p>
    <w:p>
      <w:r>
        <w:t xml:space="preserve">往来款 </w:t>
      </w:r>
    </w:p>
    <w:p>
      <w:r/>
    </w:p>
    <w:p>
      <w:r>
        <w:t xml:space="preserve">往来款 </w:t>
      </w:r>
    </w:p>
    <w:p>
      <w:r>
        <w:t xml:space="preserve">往来款 </w:t>
      </w:r>
    </w:p>
    <w:p>
      <w:r>
        <w:t xml:space="preserve">/ </w:t>
      </w:r>
    </w:p>
    <w:p>
      <w:r/>
    </w:p>
    <w:p>
      <w:r>
        <w:t xml:space="preserve">754,401.84 </w:t>
      </w:r>
    </w:p>
    <w:p>
      <w:r/>
    </w:p>
    <w:p>
      <w:r>
        <w:t xml:space="preserve">640,000.00 </w:t>
      </w:r>
    </w:p>
    <w:p>
      <w:r>
        <w:t xml:space="preserve">436,241.04 </w:t>
      </w:r>
    </w:p>
    <w:p>
      <w:r>
        <w:t xml:space="preserve">3,991,342.88 </w:t>
      </w:r>
    </w:p>
    <w:p>
      <w:r/>
    </w:p>
    <w:p>
      <w:r>
        <w:t xml:space="preserve">3 年以上 </w:t>
      </w:r>
    </w:p>
    <w:p>
      <w:r>
        <w:t xml:space="preserve">3 年以上 </w:t>
      </w:r>
    </w:p>
    <w:p>
      <w:r>
        <w:t>1-2 年、2-3</w:t>
      </w:r>
    </w:p>
    <w:p>
      <w:r>
        <w:t xml:space="preserve">年、3 年以上 </w:t>
      </w:r>
    </w:p>
    <w:p>
      <w:r>
        <w:t xml:space="preserve">3 年以上 </w:t>
      </w:r>
    </w:p>
    <w:p>
      <w:r>
        <w:t xml:space="preserve">3 年以上 </w:t>
      </w:r>
    </w:p>
    <w:p>
      <w:r>
        <w:t xml:space="preserve">/ </w:t>
      </w:r>
    </w:p>
    <w:p>
      <w:r/>
    </w:p>
    <w:p>
      <w:r>
        <w:t xml:space="preserve">(6) 涉及政府补助的应收款项 </w:t>
      </w:r>
    </w:p>
    <w:p>
      <w:r>
        <w:t xml:space="preserve">□适用 √不适用  </w:t>
      </w:r>
    </w:p>
    <w:p>
      <w:r/>
    </w:p>
    <w:p>
      <w:r>
        <w:t xml:space="preserve">84 / 139 </w:t>
      </w:r>
    </w:p>
    <w:p>
      <w:r/>
    </w:p>
    <w:p>
      <w:r>
        <w:t xml:space="preserve">单位：元  币种：人民币 </w:t>
      </w:r>
    </w:p>
    <w:p>
      <w:r>
        <w:t>占其他应收款期</w:t>
      </w:r>
    </w:p>
    <w:p>
      <w:r>
        <w:t>末余额合计数的</w:t>
      </w:r>
    </w:p>
    <w:p>
      <w:r>
        <w:t xml:space="preserve">比例(%) </w:t>
      </w:r>
    </w:p>
    <w:p>
      <w:r>
        <w:t xml:space="preserve">14.75 </w:t>
      </w:r>
    </w:p>
    <w:p>
      <w:r>
        <w:t xml:space="preserve">12.71 </w:t>
      </w:r>
    </w:p>
    <w:p>
      <w:r/>
    </w:p>
    <w:p>
      <w:r>
        <w:t xml:space="preserve">3,482.10 </w:t>
      </w:r>
    </w:p>
    <w:p>
      <w:r>
        <w:t xml:space="preserve">3,000.00 </w:t>
      </w:r>
    </w:p>
    <w:p>
      <w:r/>
    </w:p>
    <w:p>
      <w:r>
        <w:t xml:space="preserve">坏账准备 </w:t>
      </w:r>
    </w:p>
    <w:p>
      <w:r>
        <w:t xml:space="preserve">期末余额 </w:t>
      </w:r>
    </w:p>
    <w:p>
      <w:r/>
    </w:p>
    <w:p>
      <w:r>
        <w:t xml:space="preserve">9.59 </w:t>
      </w:r>
    </w:p>
    <w:p>
      <w:r/>
    </w:p>
    <w:p>
      <w:r>
        <w:t xml:space="preserve">2,263.21 </w:t>
      </w:r>
    </w:p>
    <w:p>
      <w:r/>
    </w:p>
    <w:p>
      <w:r>
        <w:t xml:space="preserve">8.13 </w:t>
      </w:r>
    </w:p>
    <w:p>
      <w:r>
        <w:t xml:space="preserve">5.54 </w:t>
      </w:r>
    </w:p>
    <w:p>
      <w:r>
        <w:t xml:space="preserve">50.72 </w:t>
      </w:r>
    </w:p>
    <w:p>
      <w:r/>
    </w:p>
    <w:p>
      <w:r>
        <w:t xml:space="preserve">1,920.00 </w:t>
      </w:r>
    </w:p>
    <w:p>
      <w:r>
        <w:t xml:space="preserve">1,308.72 </w:t>
      </w:r>
    </w:p>
    <w:p>
      <w:r>
        <w:t xml:space="preserve">11,974.03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(7) 因金融资产转移而终止确认的其他应收款 </w:t>
      </w:r>
    </w:p>
    <w:p>
      <w:r>
        <w:t xml:space="preserve">□适用  √不适用  </w:t>
      </w:r>
    </w:p>
    <w:p>
      <w:r/>
    </w:p>
    <w:p>
      <w:r>
        <w:t xml:space="preserve">(8) 转移其他应收款且继续涉入形成的资产、负债的金额 </w:t>
      </w:r>
    </w:p>
    <w:p>
      <w:r>
        <w:t xml:space="preserve">□适用  √不适用  </w:t>
      </w:r>
    </w:p>
    <w:p>
      <w:r/>
    </w:p>
    <w:p>
      <w:r>
        <w:t xml:space="preserve">其他说明： </w:t>
      </w:r>
    </w:p>
    <w:p>
      <w:r>
        <w:t xml:space="preserve">□适用  √不适用  </w:t>
      </w:r>
    </w:p>
    <w:p>
      <w:r/>
    </w:p>
    <w:p>
      <w:r>
        <w:t xml:space="preserve">(七)存货 </w:t>
      </w:r>
    </w:p>
    <w:p>
      <w:r/>
    </w:p>
    <w:p>
      <w:r>
        <w:t xml:space="preserve">1、 存货分类 </w:t>
      </w:r>
    </w:p>
    <w:p>
      <w:r>
        <w:t xml:space="preserve">√适用 □不适用  </w:t>
      </w:r>
    </w:p>
    <w:p>
      <w:r/>
    </w:p>
    <w:p>
      <w:r>
        <w:t xml:space="preserve">项目 </w:t>
      </w:r>
    </w:p>
    <w:p>
      <w:r/>
    </w:p>
    <w:p>
      <w:r>
        <w:t xml:space="preserve">原材料 </w:t>
      </w:r>
    </w:p>
    <w:p>
      <w:r>
        <w:t xml:space="preserve">在产品 </w:t>
      </w:r>
    </w:p>
    <w:p>
      <w:r>
        <w:t xml:space="preserve">库存商品 </w:t>
      </w:r>
    </w:p>
    <w:p>
      <w:r>
        <w:t xml:space="preserve">周转材料 </w:t>
      </w:r>
    </w:p>
    <w:p>
      <w:r>
        <w:t xml:space="preserve">消耗性生物资产 </w:t>
      </w:r>
    </w:p>
    <w:p>
      <w:r>
        <w:t>建造合同形成的已</w:t>
      </w:r>
    </w:p>
    <w:p>
      <w:r>
        <w:t xml:space="preserve">完工未结算资产 </w:t>
      </w:r>
    </w:p>
    <w:p>
      <w:r>
        <w:t xml:space="preserve">低值易耗品 </w:t>
      </w:r>
    </w:p>
    <w:p>
      <w:r>
        <w:t xml:space="preserve">合计 </w:t>
      </w:r>
    </w:p>
    <w:p>
      <w:r/>
    </w:p>
    <w:p>
      <w:r>
        <w:t xml:space="preserve">期末余额 </w:t>
      </w:r>
    </w:p>
    <w:p>
      <w:r>
        <w:t xml:space="preserve">期初余额 </w:t>
      </w:r>
    </w:p>
    <w:p>
      <w:r>
        <w:t xml:space="preserve">账面余额 </w:t>
      </w:r>
    </w:p>
    <w:p>
      <w:r>
        <w:t xml:space="preserve">跌价准备 </w:t>
      </w:r>
    </w:p>
    <w:p>
      <w:r>
        <w:t xml:space="preserve">账面价值 </w:t>
      </w:r>
    </w:p>
    <w:p>
      <w:r>
        <w:t xml:space="preserve">账面余额 </w:t>
      </w:r>
    </w:p>
    <w:p>
      <w:r>
        <w:t xml:space="preserve">跌价准备 </w:t>
      </w:r>
    </w:p>
    <w:p>
      <w:r>
        <w:t xml:space="preserve">账面价值 </w:t>
      </w:r>
    </w:p>
    <w:p>
      <w:r>
        <w:t xml:space="preserve">15,873,573.22 1,837,655.55 14,035,917.67 16,610,127.01 1,837,655.55 14,772,471.46 </w:t>
      </w:r>
    </w:p>
    <w:p>
      <w:r/>
    </w:p>
    <w:p>
      <w:r>
        <w:t xml:space="preserve">单位：元  币种：人民币 </w:t>
      </w:r>
    </w:p>
    <w:p>
      <w:r/>
    </w:p>
    <w:p>
      <w:r>
        <w:t xml:space="preserve">491,911.08 </w:t>
      </w:r>
    </w:p>
    <w:p>
      <w:r/>
    </w:p>
    <w:p>
      <w:r>
        <w:t xml:space="preserve">491,911.08 </w:t>
      </w:r>
    </w:p>
    <w:p>
      <w:r/>
    </w:p>
    <w:p>
      <w:r>
        <w:t xml:space="preserve">300,774.35 </w:t>
      </w:r>
    </w:p>
    <w:p>
      <w:r/>
    </w:p>
    <w:p>
      <w:r>
        <w:t xml:space="preserve">300,774.35 </w:t>
      </w:r>
    </w:p>
    <w:p>
      <w:r/>
    </w:p>
    <w:p>
      <w:r>
        <w:t xml:space="preserve">5,427,438.52 </w:t>
      </w:r>
    </w:p>
    <w:p>
      <w:r>
        <w:t xml:space="preserve"> 5,427,438.52 3,630,912.84 </w:t>
      </w:r>
    </w:p>
    <w:p>
      <w:r>
        <w:t xml:space="preserve"> 3,630,912.84 </w:t>
      </w:r>
    </w:p>
    <w:p>
      <w:r>
        <w:t xml:space="preserve">21,792,922.82 1,837,655.55 19,955,267.27 20,541,814.20 1,837,655.55 18,704,158.65 </w:t>
      </w:r>
    </w:p>
    <w:p>
      <w:r/>
    </w:p>
    <w:p>
      <w:r>
        <w:t xml:space="preserve">2、 存货跌价准备 </w:t>
      </w:r>
    </w:p>
    <w:p>
      <w:r>
        <w:t xml:space="preserve">√适用 □不适用  </w:t>
      </w:r>
    </w:p>
    <w:p>
      <w:r/>
    </w:p>
    <w:p>
      <w:r>
        <w:t xml:space="preserve">项目 </w:t>
      </w:r>
    </w:p>
    <w:p>
      <w:r/>
    </w:p>
    <w:p>
      <w:r>
        <w:t xml:space="preserve">期初余额 </w:t>
      </w:r>
    </w:p>
    <w:p>
      <w:r/>
    </w:p>
    <w:p>
      <w:r>
        <w:t xml:space="preserve">单位：元  币种：人民币 </w:t>
      </w:r>
    </w:p>
    <w:p>
      <w:r>
        <w:t xml:space="preserve">本期增加金额 本期减少金额 </w:t>
      </w:r>
    </w:p>
    <w:p>
      <w:r>
        <w:t>转回或</w:t>
      </w:r>
    </w:p>
    <w:p>
      <w:r>
        <w:t>其</w:t>
      </w:r>
    </w:p>
    <w:p>
      <w:r>
        <w:t xml:space="preserve">转销 </w:t>
      </w:r>
    </w:p>
    <w:p>
      <w:r>
        <w:t xml:space="preserve">他 </w:t>
      </w:r>
    </w:p>
    <w:p>
      <w:r>
        <w:t xml:space="preserve"> 1,837,655.55 </w:t>
      </w:r>
    </w:p>
    <w:p>
      <w:r/>
    </w:p>
    <w:p>
      <w:r>
        <w:t xml:space="preserve">计提 其他 </w:t>
      </w:r>
    </w:p>
    <w:p>
      <w:r/>
    </w:p>
    <w:p>
      <w:r>
        <w:t xml:space="preserve">期末余额 </w:t>
      </w:r>
    </w:p>
    <w:p>
      <w:r/>
    </w:p>
    <w:p>
      <w:r>
        <w:t xml:space="preserve">1,837,655.55 </w:t>
      </w:r>
    </w:p>
    <w:p>
      <w:r/>
    </w:p>
    <w:p>
      <w:r>
        <w:t xml:space="preserve"> 1,837,655.55 </w:t>
      </w:r>
    </w:p>
    <w:p>
      <w:r/>
    </w:p>
    <w:p>
      <w:r>
        <w:t xml:space="preserve">1,837,655.55 </w:t>
      </w:r>
    </w:p>
    <w:p>
      <w:r/>
    </w:p>
    <w:p>
      <w:r>
        <w:t xml:space="preserve">原材料 </w:t>
      </w:r>
    </w:p>
    <w:p>
      <w:r>
        <w:t xml:space="preserve">在产品 </w:t>
      </w:r>
    </w:p>
    <w:p>
      <w:r>
        <w:t xml:space="preserve">库存商品 </w:t>
      </w:r>
    </w:p>
    <w:p>
      <w:r>
        <w:t xml:space="preserve">周转材料 </w:t>
      </w:r>
    </w:p>
    <w:p>
      <w:r>
        <w:t xml:space="preserve">消耗性生物资产 </w:t>
      </w:r>
    </w:p>
    <w:p>
      <w:r>
        <w:t xml:space="preserve">建造合同形成的已完工未结算资产 </w:t>
      </w:r>
    </w:p>
    <w:p>
      <w:r>
        <w:t xml:space="preserve">合计 </w:t>
      </w:r>
    </w:p>
    <w:p>
      <w:r/>
    </w:p>
    <w:p>
      <w:r>
        <w:t xml:space="preserve">3、 存货期末余额含有借款费用资本化金额的说明 </w:t>
      </w:r>
    </w:p>
    <w:p>
      <w:r>
        <w:t xml:space="preserve">□适用  √不适用  </w:t>
      </w:r>
    </w:p>
    <w:p>
      <w:r/>
    </w:p>
    <w:p>
      <w:r>
        <w:t xml:space="preserve">4、 期末建造合同形成的已完工未结算资产情况 </w:t>
      </w:r>
    </w:p>
    <w:p>
      <w:r>
        <w:t xml:space="preserve">□适用 √不适用  </w:t>
      </w:r>
    </w:p>
    <w:p>
      <w:r/>
    </w:p>
    <w:p>
      <w:r>
        <w:t xml:space="preserve">其他说明 </w:t>
      </w:r>
    </w:p>
    <w:p>
      <w:r>
        <w:t xml:space="preserve">□适用  √不适用  </w:t>
      </w:r>
    </w:p>
    <w:p>
      <w:r/>
    </w:p>
    <w:p>
      <w:r>
        <w:t xml:space="preserve">85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期末余额 </w:t>
      </w:r>
    </w:p>
    <w:p>
      <w:r>
        <w:t xml:space="preserve">258,174,193.55 </w:t>
      </w:r>
    </w:p>
    <w:p>
      <w:r>
        <w:t xml:space="preserve">14,210.32 </w:t>
      </w:r>
    </w:p>
    <w:p>
      <w:r>
        <w:t xml:space="preserve">205,297,727.32 </w:t>
      </w:r>
    </w:p>
    <w:p>
      <w:r>
        <w:t xml:space="preserve">463,486,131.19 </w:t>
      </w:r>
    </w:p>
    <w:p>
      <w:r/>
    </w:p>
    <w:p>
      <w:r>
        <w:t xml:space="preserve">单位：元  币种：人民币 </w:t>
      </w:r>
    </w:p>
    <w:p>
      <w:r>
        <w:t xml:space="preserve">期初余额 </w:t>
      </w:r>
    </w:p>
    <w:p>
      <w:r>
        <w:t xml:space="preserve">262,848.08 </w:t>
      </w:r>
    </w:p>
    <w:p>
      <w:r/>
    </w:p>
    <w:p>
      <w:r>
        <w:t xml:space="preserve">153,130.69 </w:t>
      </w:r>
    </w:p>
    <w:p>
      <w:r>
        <w:t xml:space="preserve">415,978.77 </w:t>
      </w:r>
    </w:p>
    <w:p>
      <w:r/>
    </w:p>
    <w:p>
      <w:r>
        <w:t xml:space="preserve">(八)持有待售资产 </w:t>
      </w:r>
    </w:p>
    <w:p>
      <w:r/>
    </w:p>
    <w:p>
      <w:r>
        <w:t xml:space="preserve">□适用 √不适用  </w:t>
      </w:r>
    </w:p>
    <w:p>
      <w:r/>
    </w:p>
    <w:p>
      <w:r>
        <w:t xml:space="preserve">(九)一年内到期的非流动资产 </w:t>
      </w:r>
    </w:p>
    <w:p>
      <w:r/>
    </w:p>
    <w:p>
      <w:r>
        <w:t xml:space="preserve">□适用 √不适用  </w:t>
      </w:r>
    </w:p>
    <w:p>
      <w:r/>
    </w:p>
    <w:p>
      <w:r>
        <w:t xml:space="preserve">(十)其他流动资产 </w:t>
      </w:r>
    </w:p>
    <w:p>
      <w:r/>
    </w:p>
    <w:p>
      <w:r>
        <w:t xml:space="preserve">√适用 □不适用  </w:t>
      </w:r>
    </w:p>
    <w:p>
      <w:r/>
    </w:p>
    <w:p>
      <w:r>
        <w:t xml:space="preserve">项目 </w:t>
      </w:r>
    </w:p>
    <w:p>
      <w:r>
        <w:t xml:space="preserve">增值税留抵税额 </w:t>
      </w:r>
    </w:p>
    <w:p>
      <w:r>
        <w:t xml:space="preserve">待认证进项税额 </w:t>
      </w:r>
    </w:p>
    <w:p>
      <w:r>
        <w:t xml:space="preserve">待抵扣进项税额 </w:t>
      </w:r>
    </w:p>
    <w:p>
      <w:r>
        <w:t xml:space="preserve">合计 </w:t>
      </w:r>
    </w:p>
    <w:p>
      <w:r/>
    </w:p>
    <w:p>
      <w:r>
        <w:t xml:space="preserve">(十一)可供出售金融资产 </w:t>
      </w:r>
    </w:p>
    <w:p>
      <w:r/>
    </w:p>
    <w:p>
      <w:r>
        <w:t xml:space="preserve">1、 可供出售金融资产情况 </w:t>
      </w:r>
    </w:p>
    <w:p>
      <w:r>
        <w:t xml:space="preserve">√适用 □不适用  </w:t>
      </w:r>
    </w:p>
    <w:p>
      <w:r/>
    </w:p>
    <w:p>
      <w:r>
        <w:t xml:space="preserve">项目 </w:t>
      </w:r>
    </w:p>
    <w:p>
      <w:r/>
    </w:p>
    <w:p>
      <w:r>
        <w:t xml:space="preserve">可供出售债务工具： </w:t>
      </w:r>
    </w:p>
    <w:p>
      <w:r>
        <w:t xml:space="preserve">可供出售权益工具： </w:t>
      </w:r>
    </w:p>
    <w:p>
      <w:r>
        <w:t xml:space="preserve">   按公允价值计量的 </w:t>
      </w:r>
    </w:p>
    <w:p>
      <w:r>
        <w:t xml:space="preserve">按成本计量的 </w:t>
      </w:r>
    </w:p>
    <w:p>
      <w:r>
        <w:t xml:space="preserve">合计 </w:t>
      </w:r>
    </w:p>
    <w:p>
      <w:r/>
    </w:p>
    <w:p>
      <w:r>
        <w:t xml:space="preserve">账面余额 </w:t>
      </w:r>
    </w:p>
    <w:p>
      <w:r/>
    </w:p>
    <w:p>
      <w:r>
        <w:t xml:space="preserve">期末余额 </w:t>
      </w:r>
    </w:p>
    <w:p>
      <w:r>
        <w:t xml:space="preserve">减值 </w:t>
      </w:r>
    </w:p>
    <w:p>
      <w:r>
        <w:t xml:space="preserve">准备 </w:t>
      </w:r>
    </w:p>
    <w:p>
      <w:r/>
    </w:p>
    <w:p>
      <w:r>
        <w:t xml:space="preserve">账面价值 </w:t>
      </w:r>
    </w:p>
    <w:p>
      <w:r/>
    </w:p>
    <w:p>
      <w:r>
        <w:t xml:space="preserve">单位：元  币种：人民币 </w:t>
      </w:r>
    </w:p>
    <w:p>
      <w:r>
        <w:t xml:space="preserve">期初余额 </w:t>
      </w:r>
    </w:p>
    <w:p>
      <w:r>
        <w:t xml:space="preserve">减值 </w:t>
      </w:r>
    </w:p>
    <w:p>
      <w:r>
        <w:t xml:space="preserve">准备 </w:t>
      </w:r>
    </w:p>
    <w:p>
      <w:r/>
    </w:p>
    <w:p>
      <w:r>
        <w:t xml:space="preserve">账面价值 </w:t>
      </w:r>
    </w:p>
    <w:p>
      <w:r/>
    </w:p>
    <w:p>
      <w:r>
        <w:t xml:space="preserve">账面余额 </w:t>
      </w:r>
    </w:p>
    <w:p>
      <w:r/>
    </w:p>
    <w:p>
      <w:r>
        <w:t xml:space="preserve">1,800,000.00 </w:t>
      </w:r>
    </w:p>
    <w:p>
      <w:r/>
    </w:p>
    <w:p>
      <w:r>
        <w:t xml:space="preserve"> 1,800,000.00 1,800,000.00 </w:t>
      </w:r>
    </w:p>
    <w:p>
      <w:r/>
    </w:p>
    <w:p>
      <w:r>
        <w:t xml:space="preserve"> 1,800,000.00 </w:t>
      </w:r>
    </w:p>
    <w:p>
      <w:r/>
    </w:p>
    <w:p>
      <w:r>
        <w:t xml:space="preserve">1,800,000.00 </w:t>
      </w:r>
    </w:p>
    <w:p>
      <w:r>
        <w:t xml:space="preserve">1,800,000.00 </w:t>
      </w:r>
    </w:p>
    <w:p>
      <w:r/>
    </w:p>
    <w:p>
      <w:r>
        <w:t xml:space="preserve"> 1,800,000.00 1,800,000.00 </w:t>
      </w:r>
    </w:p>
    <w:p>
      <w:r>
        <w:t xml:space="preserve"> 1,800,000.00 1,800,000.00 </w:t>
      </w:r>
    </w:p>
    <w:p>
      <w:r/>
    </w:p>
    <w:p>
      <w:r>
        <w:t xml:space="preserve"> 1,800,000.00 </w:t>
      </w:r>
    </w:p>
    <w:p>
      <w:r>
        <w:t xml:space="preserve"> 1,800,000.00 </w:t>
      </w:r>
    </w:p>
    <w:p>
      <w:r/>
    </w:p>
    <w:p>
      <w:r>
        <w:t xml:space="preserve">2、 期末按公允价值计量的可供出售金融资产 </w:t>
      </w:r>
    </w:p>
    <w:p>
      <w:r>
        <w:t xml:space="preserve">□适用 √不适用  </w:t>
      </w:r>
    </w:p>
    <w:p>
      <w:r/>
    </w:p>
    <w:p>
      <w:r>
        <w:t xml:space="preserve">3、 期末按成本计量的可供出售金融资产 </w:t>
      </w:r>
    </w:p>
    <w:p>
      <w:r>
        <w:t xml:space="preserve">√适用 □不适用  </w:t>
      </w:r>
    </w:p>
    <w:p>
      <w:r/>
    </w:p>
    <w:p>
      <w:r>
        <w:t xml:space="preserve">单位：元  币种：人民币 </w:t>
      </w:r>
    </w:p>
    <w:p>
      <w:r/>
    </w:p>
    <w:p>
      <w:r>
        <w:t xml:space="preserve">被投资 </w:t>
      </w:r>
    </w:p>
    <w:p>
      <w:r>
        <w:t xml:space="preserve">单位 </w:t>
      </w:r>
    </w:p>
    <w:p>
      <w:r/>
    </w:p>
    <w:p>
      <w:r>
        <w:t xml:space="preserve">账面余额 </w:t>
      </w:r>
    </w:p>
    <w:p>
      <w:r/>
    </w:p>
    <w:p>
      <w:r>
        <w:t xml:space="preserve">期初 </w:t>
      </w:r>
    </w:p>
    <w:p>
      <w:r/>
    </w:p>
    <w:p>
      <w:r>
        <w:t xml:space="preserve">本期 </w:t>
      </w:r>
    </w:p>
    <w:p>
      <w:r>
        <w:t xml:space="preserve">本期 </w:t>
      </w:r>
    </w:p>
    <w:p>
      <w:r>
        <w:t xml:space="preserve">增加 </w:t>
      </w:r>
    </w:p>
    <w:p>
      <w:r>
        <w:t xml:space="preserve">减少 </w:t>
      </w:r>
    </w:p>
    <w:p>
      <w:r/>
    </w:p>
    <w:p>
      <w:r>
        <w:t xml:space="preserve">期末 </w:t>
      </w:r>
    </w:p>
    <w:p>
      <w:r/>
    </w:p>
    <w:p>
      <w:r>
        <w:t>减值准备 在被投资</w:t>
      </w:r>
    </w:p>
    <w:p>
      <w:r>
        <w:t>单位持股</w:t>
      </w:r>
    </w:p>
    <w:p>
      <w:r>
        <w:t xml:space="preserve">本期 </w:t>
      </w:r>
    </w:p>
    <w:p>
      <w:r>
        <w:t xml:space="preserve">期末 </w:t>
      </w:r>
    </w:p>
    <w:p>
      <w:r>
        <w:t xml:space="preserve">比例(%) </w:t>
      </w:r>
    </w:p>
    <w:p>
      <w:r>
        <w:t xml:space="preserve">减少 </w:t>
      </w:r>
    </w:p>
    <w:p>
      <w:r/>
    </w:p>
    <w:p>
      <w:r>
        <w:t xml:space="preserve">本期 </w:t>
      </w:r>
    </w:p>
    <w:p>
      <w:r>
        <w:t xml:space="preserve">增加 </w:t>
      </w:r>
    </w:p>
    <w:p>
      <w:r/>
    </w:p>
    <w:p>
      <w:r>
        <w:t>期</w:t>
      </w:r>
    </w:p>
    <w:p>
      <w:r>
        <w:t xml:space="preserve">初 </w:t>
      </w:r>
    </w:p>
    <w:p>
      <w:r/>
    </w:p>
    <w:p>
      <w:r>
        <w:t xml:space="preserve">本期现金红利 </w:t>
      </w:r>
    </w:p>
    <w:p>
      <w:r/>
    </w:p>
    <w:p>
      <w:r>
        <w:t>上海民航华东凯亚系统</w:t>
      </w:r>
    </w:p>
    <w:p>
      <w:r>
        <w:t>集成有限公司(以下简称</w:t>
      </w:r>
    </w:p>
    <w:p>
      <w:r>
        <w:t xml:space="preserve">“华东凯亚”) </w:t>
      </w:r>
    </w:p>
    <w:p>
      <w:r>
        <w:t xml:space="preserve">合计 </w:t>
      </w:r>
    </w:p>
    <w:p>
      <w:r/>
    </w:p>
    <w:p>
      <w:r>
        <w:t xml:space="preserve">1,800,000.00 </w:t>
      </w:r>
    </w:p>
    <w:p>
      <w:r/>
    </w:p>
    <w:p>
      <w:r>
        <w:t xml:space="preserve"> 1,800,000.00 </w:t>
      </w:r>
    </w:p>
    <w:p>
      <w:r/>
    </w:p>
    <w:p>
      <w:r>
        <w:t xml:space="preserve">18.00 2,604,887.27 </w:t>
      </w:r>
    </w:p>
    <w:p>
      <w:r/>
    </w:p>
    <w:p>
      <w:r>
        <w:t xml:space="preserve">1,800,000.00 </w:t>
      </w:r>
    </w:p>
    <w:p>
      <w:r/>
    </w:p>
    <w:p>
      <w:r>
        <w:t xml:space="preserve"> 1,800,000.00 </w:t>
      </w:r>
    </w:p>
    <w:p>
      <w:r/>
    </w:p>
    <w:p>
      <w:r>
        <w:t xml:space="preserve">18.00 2,604,887.27 </w:t>
      </w:r>
    </w:p>
    <w:p>
      <w:r/>
    </w:p>
    <w:p>
      <w:r>
        <w:t xml:space="preserve">4、 报告期内可供出售金融资产减值的变动情况 </w:t>
      </w:r>
    </w:p>
    <w:p>
      <w:r>
        <w:t xml:space="preserve">□适用 √不适用  </w:t>
      </w:r>
    </w:p>
    <w:p>
      <w:r/>
    </w:p>
    <w:p>
      <w:r>
        <w:t xml:space="preserve">86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5、 可供出售权益工具期末公允价值严重下跌或非暂时性下跌但未计提减值准备的相关说明 </w:t>
      </w:r>
    </w:p>
    <w:p>
      <w:r>
        <w:t xml:space="preserve">□适用 √不适用  </w:t>
      </w:r>
    </w:p>
    <w:p>
      <w:r/>
    </w:p>
    <w:p>
      <w:r>
        <w:t xml:space="preserve">其他说明 </w:t>
      </w:r>
    </w:p>
    <w:p>
      <w:r>
        <w:t xml:space="preserve">□适用 √不适用  </w:t>
      </w:r>
    </w:p>
    <w:p>
      <w:r/>
    </w:p>
    <w:p>
      <w:r>
        <w:t xml:space="preserve">(十二)持有至到期投资 </w:t>
      </w:r>
    </w:p>
    <w:p>
      <w:r/>
    </w:p>
    <w:p>
      <w:r>
        <w:t xml:space="preserve">1、 持有至到期投资情况 </w:t>
      </w:r>
    </w:p>
    <w:p>
      <w:r>
        <w:t xml:space="preserve">□适用 √不适用  </w:t>
      </w:r>
    </w:p>
    <w:p>
      <w:r/>
    </w:p>
    <w:p>
      <w:r>
        <w:t xml:space="preserve">2、 期末重要的持有至到期投资 </w:t>
      </w:r>
    </w:p>
    <w:p>
      <w:r>
        <w:t xml:space="preserve">□适用 √不适用  </w:t>
      </w:r>
    </w:p>
    <w:p>
      <w:r/>
    </w:p>
    <w:p>
      <w:r>
        <w:t xml:space="preserve">3、 本期重分类的持有至到期投资 </w:t>
      </w:r>
    </w:p>
    <w:p>
      <w:r>
        <w:t xml:space="preserve">□适用  √不适用  </w:t>
      </w:r>
    </w:p>
    <w:p>
      <w:r/>
    </w:p>
    <w:p>
      <w:r>
        <w:t xml:space="preserve">其他说明： </w:t>
      </w:r>
    </w:p>
    <w:p>
      <w:r>
        <w:t xml:space="preserve">□适用 √不适用  </w:t>
      </w:r>
    </w:p>
    <w:p>
      <w:r/>
    </w:p>
    <w:p>
      <w:r>
        <w:t xml:space="preserve">(十三)长期应收款 </w:t>
      </w:r>
    </w:p>
    <w:p>
      <w:r/>
    </w:p>
    <w:p>
      <w:r>
        <w:t xml:space="preserve">1、 长期应收款情况 </w:t>
      </w:r>
    </w:p>
    <w:p>
      <w:r>
        <w:t xml:space="preserve">□适用 √不适用  </w:t>
      </w:r>
    </w:p>
    <w:p>
      <w:r/>
    </w:p>
    <w:p>
      <w:r>
        <w:t xml:space="preserve">2、 因金融资产转移而终止确认的长期应收款 </w:t>
      </w:r>
    </w:p>
    <w:p>
      <w:r>
        <w:t xml:space="preserve">□适用  √不适用  </w:t>
      </w:r>
    </w:p>
    <w:p>
      <w:r/>
    </w:p>
    <w:p>
      <w:r>
        <w:t xml:space="preserve">3、 转移长期应收款且继续涉入形成的资产、负债金额 </w:t>
      </w:r>
    </w:p>
    <w:p>
      <w:r>
        <w:t xml:space="preserve">□适用  √不适用  </w:t>
      </w:r>
    </w:p>
    <w:p>
      <w:r/>
    </w:p>
    <w:p>
      <w:r>
        <w:t xml:space="preserve">其他说明 </w:t>
      </w:r>
    </w:p>
    <w:p>
      <w:r>
        <w:t xml:space="preserve">□适用 √不适用  </w:t>
      </w:r>
    </w:p>
    <w:p>
      <w:r/>
    </w:p>
    <w:p>
      <w:r>
        <w:t xml:space="preserve">87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(十四)长期股权投资 </w:t>
      </w:r>
    </w:p>
    <w:p>
      <w:r/>
    </w:p>
    <w:p>
      <w:r>
        <w:t xml:space="preserve">√适用 □不适用  </w:t>
      </w:r>
    </w:p>
    <w:p>
      <w:r/>
    </w:p>
    <w:p>
      <w:r>
        <w:t xml:space="preserve">被投资单位 </w:t>
      </w:r>
    </w:p>
    <w:p>
      <w:r/>
    </w:p>
    <w:p>
      <w:r>
        <w:t xml:space="preserve">一、合营企业 </w:t>
      </w:r>
    </w:p>
    <w:p>
      <w:r>
        <w:t>上海机场德高动量广告有限公司(以下简称</w:t>
      </w:r>
    </w:p>
    <w:p>
      <w:r>
        <w:t xml:space="preserve">“德高动量”) </w:t>
      </w:r>
    </w:p>
    <w:p>
      <w:r>
        <w:t xml:space="preserve">小计 </w:t>
      </w:r>
    </w:p>
    <w:p>
      <w:r>
        <w:t xml:space="preserve">二、联营企业 </w:t>
      </w:r>
    </w:p>
    <w:p>
      <w:r>
        <w:t>上海浦东国际机场航空油料有限责任公司（以</w:t>
      </w:r>
    </w:p>
    <w:p>
      <w:r>
        <w:t xml:space="preserve">下简称“航空油料”） </w:t>
      </w:r>
    </w:p>
    <w:p>
      <w:r>
        <w:t>北京华创投资管理有限公司(以下简称“北京</w:t>
      </w:r>
    </w:p>
    <w:p>
      <w:r>
        <w:t xml:space="preserve">华创”) </w:t>
      </w:r>
    </w:p>
    <w:p>
      <w:r>
        <w:t>上海机场城市航站楼管理有限责任公司(以下</w:t>
      </w:r>
    </w:p>
    <w:p>
      <w:r>
        <w:t xml:space="preserve">简称“城市航站楼”) </w:t>
      </w:r>
    </w:p>
    <w:p>
      <w:r>
        <w:t xml:space="preserve">贵宾服务 </w:t>
      </w:r>
    </w:p>
    <w:p>
      <w:r>
        <w:t>上海国际机场地面服务有限公司（以下简称</w:t>
      </w:r>
    </w:p>
    <w:p>
      <w:r>
        <w:t xml:space="preserve">“地面服务”） </w:t>
      </w:r>
    </w:p>
    <w:p>
      <w:r>
        <w:t>上海自贸试验区一期股权投资基金合伙企业</w:t>
      </w:r>
    </w:p>
    <w:p>
      <w:r>
        <w:t xml:space="preserve">（有限合伙）（以下简称“自贸基金”） </w:t>
      </w:r>
    </w:p>
    <w:p>
      <w:r>
        <w:t>上海联一投资中心（有限合伙）（以下简称“联</w:t>
      </w:r>
    </w:p>
    <w:p>
      <w:r>
        <w:t xml:space="preserve">一投资”） </w:t>
      </w:r>
    </w:p>
    <w:p>
      <w:r>
        <w:t>上海自贸试验区三期股权投资基金合伙企业</w:t>
      </w:r>
    </w:p>
    <w:p>
      <w:r>
        <w:t xml:space="preserve">(有限合伙) （以下简称“自贸基金三期”） </w:t>
      </w:r>
    </w:p>
    <w:p>
      <w:r>
        <w:t>上海自贸区股权投资基金管理有限公司（以下</w:t>
      </w:r>
    </w:p>
    <w:p>
      <w:r>
        <w:t xml:space="preserve">简称“自贸基金管理”） </w:t>
      </w:r>
    </w:p>
    <w:p>
      <w:r>
        <w:t xml:space="preserve">小计 </w:t>
      </w:r>
    </w:p>
    <w:p>
      <w:r/>
    </w:p>
    <w:p>
      <w:r>
        <w:t xml:space="preserve">合计 </w:t>
      </w:r>
    </w:p>
    <w:p>
      <w:r/>
    </w:p>
    <w:p>
      <w:r>
        <w:t xml:space="preserve">期初 </w:t>
      </w:r>
    </w:p>
    <w:p>
      <w:r>
        <w:t xml:space="preserve">余额 </w:t>
      </w:r>
    </w:p>
    <w:p>
      <w:r/>
    </w:p>
    <w:p>
      <w:r>
        <w:t xml:space="preserve">追加投资 </w:t>
      </w:r>
    </w:p>
    <w:p>
      <w:r/>
    </w:p>
    <w:p>
      <w:r>
        <w:t xml:space="preserve">减少投资 </w:t>
      </w:r>
    </w:p>
    <w:p>
      <w:r/>
    </w:p>
    <w:p>
      <w:r>
        <w:t xml:space="preserve">本期增减变动 </w:t>
      </w:r>
    </w:p>
    <w:p>
      <w:r>
        <w:t>权益法下确认的</w:t>
      </w:r>
    </w:p>
    <w:p>
      <w:r>
        <w:t>其他综合</w:t>
      </w:r>
    </w:p>
    <w:p>
      <w:r>
        <w:t xml:space="preserve">投资损益 </w:t>
      </w:r>
    </w:p>
    <w:p>
      <w:r>
        <w:t xml:space="preserve">收益调整 </w:t>
      </w:r>
    </w:p>
    <w:p>
      <w:r/>
    </w:p>
    <w:p>
      <w:r>
        <w:t>其他权</w:t>
      </w:r>
    </w:p>
    <w:p>
      <w:r>
        <w:t xml:space="preserve">益变动 </w:t>
      </w:r>
    </w:p>
    <w:p>
      <w:r/>
    </w:p>
    <w:p>
      <w:r>
        <w:t>宣告发放现金股利</w:t>
      </w:r>
    </w:p>
    <w:p>
      <w:r>
        <w:t xml:space="preserve">或利润 </w:t>
      </w:r>
    </w:p>
    <w:p>
      <w:r/>
    </w:p>
    <w:p>
      <w:r>
        <w:t>计提减</w:t>
      </w:r>
    </w:p>
    <w:p>
      <w:r>
        <w:t xml:space="preserve">值准备 </w:t>
      </w:r>
    </w:p>
    <w:p>
      <w:r/>
    </w:p>
    <w:p>
      <w:r>
        <w:t>其</w:t>
      </w:r>
    </w:p>
    <w:p>
      <w:r>
        <w:t xml:space="preserve">他 </w:t>
      </w:r>
    </w:p>
    <w:p>
      <w:r/>
    </w:p>
    <w:p>
      <w:r>
        <w:t xml:space="preserve">期末 </w:t>
      </w:r>
    </w:p>
    <w:p>
      <w:r>
        <w:t xml:space="preserve">余额 </w:t>
      </w:r>
    </w:p>
    <w:p>
      <w:r/>
    </w:p>
    <w:p>
      <w:r>
        <w:t>减值准备</w:t>
      </w:r>
    </w:p>
    <w:p>
      <w:r>
        <w:t xml:space="preserve">期末余额 </w:t>
      </w:r>
    </w:p>
    <w:p>
      <w:r/>
    </w:p>
    <w:p>
      <w:r>
        <w:t xml:space="preserve">单位：元  币种：人民币 </w:t>
      </w:r>
    </w:p>
    <w:p>
      <w:r/>
    </w:p>
    <w:p>
      <w:r>
        <w:t xml:space="preserve">374,757,849.64 </w:t>
      </w:r>
    </w:p>
    <w:p>
      <w:r/>
    </w:p>
    <w:p>
      <w:r>
        <w:t xml:space="preserve">374,757,849.64 </w:t>
      </w:r>
    </w:p>
    <w:p>
      <w:r/>
    </w:p>
    <w:p>
      <w:r>
        <w:t xml:space="preserve"> 405,440,122.08 </w:t>
      </w:r>
    </w:p>
    <w:p>
      <w:r/>
    </w:p>
    <w:p>
      <w:r>
        <w:t xml:space="preserve"> 405,440,122.08 </w:t>
      </w:r>
    </w:p>
    <w:p>
      <w:r/>
    </w:p>
    <w:p>
      <w:r>
        <w:t xml:space="preserve"> 350,692,716.61 </w:t>
      </w:r>
    </w:p>
    <w:p>
      <w:r/>
    </w:p>
    <w:p>
      <w:r>
        <w:t xml:space="preserve"> 429,505,255.11 </w:t>
      </w:r>
    </w:p>
    <w:p>
      <w:r/>
    </w:p>
    <w:p>
      <w:r>
        <w:t xml:space="preserve"> 350,692,716.61 </w:t>
      </w:r>
    </w:p>
    <w:p>
      <w:r/>
    </w:p>
    <w:p>
      <w:r>
        <w:t xml:space="preserve"> 429,505,255.11 </w:t>
      </w:r>
    </w:p>
    <w:p>
      <w:r/>
    </w:p>
    <w:p>
      <w:r>
        <w:t xml:space="preserve">1,551,254,187.14 </w:t>
      </w:r>
    </w:p>
    <w:p>
      <w:r/>
    </w:p>
    <w:p>
      <w:r>
        <w:t xml:space="preserve"> 529,454,303.04 </w:t>
      </w:r>
    </w:p>
    <w:p>
      <w:r/>
    </w:p>
    <w:p>
      <w:r>
        <w:t xml:space="preserve"> 544,400,000.00 </w:t>
      </w:r>
    </w:p>
    <w:p>
      <w:r/>
    </w:p>
    <w:p>
      <w:r>
        <w:t xml:space="preserve"> 1,536,308,490.18 </w:t>
      </w:r>
    </w:p>
    <w:p>
      <w:r/>
    </w:p>
    <w:p>
      <w:r>
        <w:t xml:space="preserve">17,495,606.47 </w:t>
      </w:r>
    </w:p>
    <w:p>
      <w:r/>
    </w:p>
    <w:p>
      <w:r>
        <w:t xml:space="preserve">2,091,588.66 </w:t>
      </w:r>
    </w:p>
    <w:p>
      <w:r/>
    </w:p>
    <w:p>
      <w:r>
        <w:t xml:space="preserve">47,482,203.23 </w:t>
      </w:r>
    </w:p>
    <w:p>
      <w:r/>
    </w:p>
    <w:p>
      <w:r>
        <w:t xml:space="preserve">160,718,493.62 </w:t>
      </w:r>
    </w:p>
    <w:p>
      <w:r/>
    </w:p>
    <w:p>
      <w:r>
        <w:t xml:space="preserve">-23,191.41 </w:t>
      </w:r>
    </w:p>
    <w:p>
      <w:r/>
    </w:p>
    <w:p>
      <w:r>
        <w:t xml:space="preserve">735,320.44 </w:t>
      </w:r>
    </w:p>
    <w:p>
      <w:r/>
    </w:p>
    <w:p>
      <w:r>
        <w:t xml:space="preserve"> 10,269,417.92 </w:t>
      </w:r>
    </w:p>
    <w:p>
      <w:r/>
    </w:p>
    <w:p>
      <w:r>
        <w:t xml:space="preserve">8,881,908.04 </w:t>
      </w:r>
    </w:p>
    <w:p>
      <w:r/>
    </w:p>
    <w:p>
      <w:r>
        <w:t xml:space="preserve">17,472,415.06 </w:t>
      </w:r>
    </w:p>
    <w:p>
      <w:r/>
    </w:p>
    <w:p>
      <w:r>
        <w:t xml:space="preserve">204,197.69 </w:t>
      </w:r>
    </w:p>
    <w:p>
      <w:r/>
    </w:p>
    <w:p>
      <w:r>
        <w:t xml:space="preserve">2,622,711.41 </w:t>
      </w:r>
    </w:p>
    <w:p>
      <w:r/>
    </w:p>
    <w:p>
      <w:r>
        <w:t xml:space="preserve">24,722,580.00 </w:t>
      </w:r>
    </w:p>
    <w:p>
      <w:r/>
    </w:p>
    <w:p>
      <w:r>
        <w:t xml:space="preserve">33,029,041.15 </w:t>
      </w:r>
    </w:p>
    <w:p>
      <w:r/>
    </w:p>
    <w:p>
      <w:r>
        <w:t xml:space="preserve"> 169,600,401.66 </w:t>
      </w:r>
    </w:p>
    <w:p>
      <w:r/>
    </w:p>
    <w:p>
      <w:r>
        <w:t xml:space="preserve">470,358,688.59 </w:t>
      </w:r>
    </w:p>
    <w:p>
      <w:r/>
    </w:p>
    <w:p>
      <w:r>
        <w:t xml:space="preserve"> 28,763,322.25 -86,742,719.28 </w:t>
      </w:r>
    </w:p>
    <w:p>
      <w:r/>
    </w:p>
    <w:p>
      <w:r>
        <w:t xml:space="preserve">988,573.13 </w:t>
      </w:r>
    </w:p>
    <w:p>
      <w:r/>
    </w:p>
    <w:p>
      <w:r>
        <w:t xml:space="preserve"> 353,864,073.93 </w:t>
      </w:r>
    </w:p>
    <w:p>
      <w:r/>
    </w:p>
    <w:p>
      <w:r>
        <w:t xml:space="preserve">113,113,254.41 60,000,000.00 </w:t>
      </w:r>
    </w:p>
    <w:p>
      <w:r/>
    </w:p>
    <w:p>
      <w:r>
        <w:t xml:space="preserve"> -6,808,335.80 </w:t>
      </w:r>
    </w:p>
    <w:p>
      <w:r/>
    </w:p>
    <w:p>
      <w:r>
        <w:t xml:space="preserve"> 500,000,000.00 </w:t>
      </w:r>
    </w:p>
    <w:p>
      <w:r/>
    </w:p>
    <w:p>
      <w:r>
        <w:t xml:space="preserve"> 30,726,346.90 </w:t>
      </w:r>
    </w:p>
    <w:p>
      <w:r/>
    </w:p>
    <w:p>
      <w:r>
        <w:t xml:space="preserve">6,774,384.91 </w:t>
      </w:r>
    </w:p>
    <w:p>
      <w:r/>
    </w:p>
    <w:p>
      <w:r>
        <w:t xml:space="preserve"> -1,291,906.38 </w:t>
      </w:r>
    </w:p>
    <w:p>
      <w:r/>
    </w:p>
    <w:p>
      <w:r>
        <w:t xml:space="preserve">2,362,514,022.12 566,774,384.91 28,763,322.25 485,201,143.47 </w:t>
      </w:r>
    </w:p>
    <w:p>
      <w:r>
        <w:t xml:space="preserve">2,737,271,871.76 566,774,384.91 28,763,322.25 890,641,265.55 </w:t>
      </w:r>
    </w:p>
    <w:p>
      <w:r/>
    </w:p>
    <w:p>
      <w:r>
        <w:t xml:space="preserve"> 570,315,350.82 </w:t>
      </w:r>
    </w:p>
    <w:p>
      <w:r>
        <w:t xml:space="preserve"> 921,008,067.43 </w:t>
      </w:r>
    </w:p>
    <w:p>
      <w:r/>
    </w:p>
    <w:p>
      <w:r>
        <w:t xml:space="preserve"> 166,304,918.61 </w:t>
      </w:r>
    </w:p>
    <w:p>
      <w:r/>
    </w:p>
    <w:p>
      <w:r>
        <w:t xml:space="preserve"> 530,726,346.90 </w:t>
      </w:r>
    </w:p>
    <w:p>
      <w:r/>
    </w:p>
    <w:p>
      <w:r>
        <w:t xml:space="preserve">5,482,478.53 </w:t>
      </w:r>
    </w:p>
    <w:p>
      <w:r/>
    </w:p>
    <w:p>
      <w:r>
        <w:t xml:space="preserve"> 2,815,410,877.43 </w:t>
      </w:r>
    </w:p>
    <w:p>
      <w:r>
        <w:t xml:space="preserve"> 3,244,916,132.54 </w:t>
      </w:r>
    </w:p>
    <w:p>
      <w:r/>
    </w:p>
    <w:p>
      <w:r>
        <w:t xml:space="preserve">其他说明 </w:t>
      </w:r>
    </w:p>
    <w:p>
      <w:r>
        <w:t>注：根据本公司与机场集团签订的资产置换协议，航油公司 40%的股权于 2004 年 1 月 1 日置换入本公司。本公司初始投资成本与应享有航油公司 2004 年 1 月 1 日所</w:t>
      </w:r>
    </w:p>
    <w:p>
      <w:r>
        <w:t xml:space="preserve">有者权益份额之间的借方差额 207,482,566.00 元，已经包含在上述的账面余额中，并采用直线法按照航油公司合资合同的剩余经营期限 24 年进行摊销。 </w:t>
      </w:r>
    </w:p>
    <w:p>
      <w:r/>
    </w:p>
    <w:p>
      <w:r>
        <w:t xml:space="preserve">88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期末余额 </w:t>
      </w:r>
    </w:p>
    <w:p>
      <w:r>
        <w:t xml:space="preserve">8,511,568,757.09 </w:t>
      </w:r>
    </w:p>
    <w:p>
      <w:r/>
    </w:p>
    <w:p>
      <w:r>
        <w:t xml:space="preserve">单位：元  币种：人民币 </w:t>
      </w:r>
    </w:p>
    <w:p>
      <w:r>
        <w:t xml:space="preserve">期初余额 </w:t>
      </w:r>
    </w:p>
    <w:p>
      <w:r>
        <w:t xml:space="preserve">9,058,773,060.90 </w:t>
      </w:r>
    </w:p>
    <w:p>
      <w:r/>
    </w:p>
    <w:p>
      <w:r>
        <w:t xml:space="preserve">8,511,568,757.09 </w:t>
      </w:r>
    </w:p>
    <w:p>
      <w:r/>
    </w:p>
    <w:p>
      <w:r>
        <w:t xml:space="preserve">9,058,773,060.90 </w:t>
      </w:r>
    </w:p>
    <w:p>
      <w:r/>
    </w:p>
    <w:p>
      <w:r>
        <w:t xml:space="preserve">(十五)投资性房地产 </w:t>
      </w:r>
    </w:p>
    <w:p>
      <w:r/>
    </w:p>
    <w:p>
      <w:r>
        <w:t xml:space="preserve">投资性房地产计量模式 </w:t>
      </w:r>
    </w:p>
    <w:p>
      <w:r>
        <w:t xml:space="preserve">不适用 </w:t>
      </w:r>
    </w:p>
    <w:p>
      <w:r/>
    </w:p>
    <w:p>
      <w:r>
        <w:t xml:space="preserve">(十六)固定资产 </w:t>
      </w:r>
    </w:p>
    <w:p>
      <w:r/>
    </w:p>
    <w:p>
      <w:r>
        <w:t xml:space="preserve">1、 总表情况 </w:t>
      </w:r>
    </w:p>
    <w:p>
      <w:r>
        <w:t xml:space="preserve">(1) 分类列示 </w:t>
      </w:r>
    </w:p>
    <w:p>
      <w:r>
        <w:t xml:space="preserve">√适用 □不适用  </w:t>
      </w:r>
    </w:p>
    <w:p>
      <w:r/>
    </w:p>
    <w:p>
      <w:r>
        <w:t xml:space="preserve">项目 </w:t>
      </w:r>
    </w:p>
    <w:p>
      <w:r/>
    </w:p>
    <w:p>
      <w:r>
        <w:t xml:space="preserve">固定资产 </w:t>
      </w:r>
    </w:p>
    <w:p>
      <w:r>
        <w:t xml:space="preserve">固定资产清理 </w:t>
      </w:r>
    </w:p>
    <w:p>
      <w:r>
        <w:t xml:space="preserve">合计 </w:t>
      </w:r>
    </w:p>
    <w:p>
      <w:r/>
    </w:p>
    <w:p>
      <w:r>
        <w:t xml:space="preserve">其他说明： </w:t>
      </w:r>
    </w:p>
    <w:p>
      <w:r>
        <w:t xml:space="preserve">□适用 √不适用  </w:t>
      </w:r>
    </w:p>
    <w:p>
      <w:r/>
    </w:p>
    <w:p>
      <w:r>
        <w:t xml:space="preserve">2、 固定资产清理 </w:t>
      </w:r>
    </w:p>
    <w:p>
      <w:r>
        <w:t xml:space="preserve">□适用 √不适用  </w:t>
      </w:r>
    </w:p>
    <w:p>
      <w:r/>
    </w:p>
    <w:p>
      <w:r>
        <w:t xml:space="preserve">89 / 139 </w:t>
      </w:r>
    </w:p>
    <w:p>
      <w:r/>
    </w:p>
    <w:p>
      <w:r>
        <w:t xml:space="preserve"> </w:t>
      </w:r>
    </w:p>
    <w:p>
      <w:r>
        <w:t xml:space="preserve"> </w:t>
      </w:r>
    </w:p>
    <w:p>
      <w:r>
        <w:t xml:space="preserve"> </w:t>
      </w:r>
    </w:p>
    <w:p>
      <w:r>
        <w:t xml:space="preserve"> </w:t>
      </w:r>
    </w:p>
    <w:p>
      <w:r>
        <w:t xml:space="preserve"> </w:t>
      </w:r>
    </w:p>
    <w:p>
      <w:r>
        <w:t xml:space="preserve"> </w:t>
      </w:r>
    </w:p>
    <w:p>
      <w:r>
        <w:t xml:space="preserve">3、 固定资产 </w:t>
      </w:r>
    </w:p>
    <w:p>
      <w:r>
        <w:t xml:space="preserve">(1) 固定资产情况 </w:t>
      </w:r>
    </w:p>
    <w:p>
      <w:r>
        <w:t xml:space="preserve">√适用 □不适用  </w:t>
      </w:r>
    </w:p>
    <w:p>
      <w:r/>
    </w:p>
    <w:p>
      <w:r>
        <w:t xml:space="preserve">项目 </w:t>
      </w:r>
    </w:p>
    <w:p>
      <w:r>
        <w:t xml:space="preserve">一、账面原值： </w:t>
      </w:r>
    </w:p>
    <w:p>
      <w:r>
        <w:t xml:space="preserve">1.期初余额 </w:t>
      </w:r>
    </w:p>
    <w:p>
      <w:r>
        <w:t xml:space="preserve">2.本期增加金额 </w:t>
      </w:r>
    </w:p>
    <w:p>
      <w:r>
        <w:t xml:space="preserve">（1）购置 </w:t>
      </w:r>
    </w:p>
    <w:p>
      <w:r>
        <w:t xml:space="preserve">（2）在建工程转入 </w:t>
      </w:r>
    </w:p>
    <w:p>
      <w:r>
        <w:t xml:space="preserve">（3）企业合并增加 </w:t>
      </w:r>
    </w:p>
    <w:p>
      <w:r>
        <w:t xml:space="preserve">3.本期减少金额 </w:t>
      </w:r>
    </w:p>
    <w:p>
      <w:r>
        <w:t xml:space="preserve">（1）处置或报废 </w:t>
      </w:r>
    </w:p>
    <w:p>
      <w:r>
        <w:t xml:space="preserve">4.期末余额 </w:t>
      </w:r>
    </w:p>
    <w:p>
      <w:r>
        <w:t xml:space="preserve">二、累计折旧 </w:t>
      </w:r>
    </w:p>
    <w:p>
      <w:r>
        <w:t xml:space="preserve">1.期初余额 </w:t>
      </w:r>
    </w:p>
    <w:p>
      <w:r>
        <w:t xml:space="preserve">2.本期增加金额 </w:t>
      </w:r>
    </w:p>
    <w:p>
      <w:r>
        <w:t xml:space="preserve">（1）计提 </w:t>
      </w:r>
    </w:p>
    <w:p>
      <w:r>
        <w:t xml:space="preserve">3.本期减少金额 </w:t>
      </w:r>
    </w:p>
    <w:p>
      <w:r>
        <w:t xml:space="preserve">（1）处置或报废 </w:t>
      </w:r>
    </w:p>
    <w:p>
      <w:r>
        <w:t xml:space="preserve">4.期末余额 </w:t>
      </w:r>
    </w:p>
    <w:p>
      <w:r>
        <w:t xml:space="preserve">三、减值准备 </w:t>
      </w:r>
    </w:p>
    <w:p>
      <w:r>
        <w:t xml:space="preserve">1.期初余额 </w:t>
      </w:r>
    </w:p>
    <w:p>
      <w:r>
        <w:t xml:space="preserve">2.本期增加金额 </w:t>
      </w:r>
    </w:p>
    <w:p>
      <w:r>
        <w:t xml:space="preserve">（1）计提 </w:t>
      </w:r>
    </w:p>
    <w:p>
      <w:r>
        <w:t xml:space="preserve">3.本期减少金额 </w:t>
      </w:r>
    </w:p>
    <w:p>
      <w:r>
        <w:t xml:space="preserve">（1）处置或报废 </w:t>
      </w:r>
    </w:p>
    <w:p>
      <w:r>
        <w:t xml:space="preserve">4.期末余额 </w:t>
      </w:r>
    </w:p>
    <w:p>
      <w:r>
        <w:t xml:space="preserve">四、账面价值 </w:t>
      </w:r>
    </w:p>
    <w:p>
      <w:r>
        <w:t xml:space="preserve">1.期末账面价值 </w:t>
      </w:r>
    </w:p>
    <w:p>
      <w:r>
        <w:t xml:space="preserve">2.期初账面价值 </w:t>
      </w:r>
    </w:p>
    <w:p>
      <w:r/>
    </w:p>
    <w:p>
      <w:r>
        <w:t xml:space="preserve">2018 年年度报告 </w:t>
      </w:r>
    </w:p>
    <w:p>
      <w:r/>
    </w:p>
    <w:p>
      <w:r>
        <w:t xml:space="preserve">房屋及建筑物 </w:t>
      </w:r>
    </w:p>
    <w:p>
      <w:r/>
    </w:p>
    <w:p>
      <w:r>
        <w:t xml:space="preserve">跑道及停机坪 </w:t>
      </w:r>
    </w:p>
    <w:p>
      <w:r/>
    </w:p>
    <w:p>
      <w:r>
        <w:t xml:space="preserve">机器设备 </w:t>
      </w:r>
    </w:p>
    <w:p>
      <w:r/>
    </w:p>
    <w:p>
      <w:r>
        <w:t xml:space="preserve">通讯设备 </w:t>
      </w:r>
    </w:p>
    <w:p>
      <w:r/>
    </w:p>
    <w:p>
      <w:r>
        <w:t xml:space="preserve">运输设备 </w:t>
      </w:r>
    </w:p>
    <w:p>
      <w:r/>
    </w:p>
    <w:p>
      <w:r>
        <w:t xml:space="preserve">其他设备 </w:t>
      </w:r>
    </w:p>
    <w:p>
      <w:r/>
    </w:p>
    <w:p>
      <w:r>
        <w:t xml:space="preserve">合计 </w:t>
      </w:r>
    </w:p>
    <w:p>
      <w:r/>
    </w:p>
    <w:p>
      <w:r>
        <w:t xml:space="preserve">单位：元  币种：人民币 </w:t>
      </w:r>
    </w:p>
    <w:p>
      <w:r/>
    </w:p>
    <w:p>
      <w:r>
        <w:t xml:space="preserve">11,042,808,502.99 </w:t>
      </w:r>
    </w:p>
    <w:p>
      <w:r>
        <w:t xml:space="preserve">37,492,427.35 </w:t>
      </w:r>
    </w:p>
    <w:p>
      <w:r>
        <w:t xml:space="preserve">3,294,095.64 </w:t>
      </w:r>
    </w:p>
    <w:p>
      <w:r>
        <w:t xml:space="preserve">34,198,331.71 </w:t>
      </w:r>
    </w:p>
    <w:p>
      <w:r/>
    </w:p>
    <w:p>
      <w:r>
        <w:t xml:space="preserve">1,905,730.45 </w:t>
      </w:r>
    </w:p>
    <w:p>
      <w:r>
        <w:t xml:space="preserve">1,905,730.45 </w:t>
      </w:r>
    </w:p>
    <w:p>
      <w:r>
        <w:t xml:space="preserve">11,078,395,199.89 </w:t>
      </w:r>
    </w:p>
    <w:p>
      <w:r/>
    </w:p>
    <w:p>
      <w:r>
        <w:t xml:space="preserve">4,782,451,364.76 </w:t>
      </w:r>
    </w:p>
    <w:p>
      <w:r>
        <w:t xml:space="preserve">441,308,620.64 </w:t>
      </w:r>
    </w:p>
    <w:p>
      <w:r>
        <w:t xml:space="preserve">441,308,620.64 </w:t>
      </w:r>
    </w:p>
    <w:p>
      <w:r>
        <w:t xml:space="preserve">927,207.30 </w:t>
      </w:r>
    </w:p>
    <w:p>
      <w:r>
        <w:t xml:space="preserve">927,207.30 </w:t>
      </w:r>
    </w:p>
    <w:p>
      <w:r>
        <w:t xml:space="preserve">5,222,832,778.10 </w:t>
      </w:r>
    </w:p>
    <w:p>
      <w:r/>
    </w:p>
    <w:p>
      <w:r>
        <w:t xml:space="preserve">3,297,187,181.72 </w:t>
      </w:r>
    </w:p>
    <w:p>
      <w:r/>
    </w:p>
    <w:p>
      <w:r>
        <w:t xml:space="preserve">2,121,609,568.52 </w:t>
      </w:r>
    </w:p>
    <w:p>
      <w:r>
        <w:t xml:space="preserve">50,142,745.87 </w:t>
      </w:r>
    </w:p>
    <w:p>
      <w:r>
        <w:t xml:space="preserve">43,039,690.52 </w:t>
      </w:r>
    </w:p>
    <w:p>
      <w:r>
        <w:t xml:space="preserve">7,103,055.35 </w:t>
      </w:r>
    </w:p>
    <w:p>
      <w:r/>
    </w:p>
    <w:p>
      <w:r>
        <w:t xml:space="preserve">608,463,795.36 </w:t>
      </w:r>
    </w:p>
    <w:p>
      <w:r>
        <w:t xml:space="preserve">5,670,415.92 </w:t>
      </w:r>
    </w:p>
    <w:p>
      <w:r>
        <w:t xml:space="preserve">635,536.43 </w:t>
      </w:r>
    </w:p>
    <w:p>
      <w:r>
        <w:t xml:space="preserve">5,034,879.49 </w:t>
      </w:r>
    </w:p>
    <w:p>
      <w:r/>
    </w:p>
    <w:p>
      <w:r>
        <w:t xml:space="preserve">198,097,549.96 </w:t>
      </w:r>
    </w:p>
    <w:p>
      <w:r>
        <w:t xml:space="preserve">14,412,552.13 </w:t>
      </w:r>
    </w:p>
    <w:p>
      <w:r>
        <w:t xml:space="preserve">1,358,390.61 </w:t>
      </w:r>
    </w:p>
    <w:p>
      <w:r>
        <w:t xml:space="preserve">13,054,161.52 </w:t>
      </w:r>
    </w:p>
    <w:p>
      <w:r/>
    </w:p>
    <w:p>
      <w:r>
        <w:t xml:space="preserve">1,453,602,669.06 </w:t>
      </w:r>
    </w:p>
    <w:p>
      <w:r>
        <w:t xml:space="preserve">104,416,466.78 </w:t>
      </w:r>
    </w:p>
    <w:p>
      <w:r>
        <w:t xml:space="preserve">35,354,367.09 </w:t>
      </w:r>
    </w:p>
    <w:p>
      <w:r>
        <w:t xml:space="preserve">69,062,099.69 </w:t>
      </w:r>
    </w:p>
    <w:p>
      <w:r/>
    </w:p>
    <w:p>
      <w:r>
        <w:t xml:space="preserve">18,721,769,267.61 </w:t>
      </w:r>
    </w:p>
    <w:p>
      <w:r>
        <w:t xml:space="preserve">212,134,608.05 </w:t>
      </w:r>
    </w:p>
    <w:p>
      <w:r>
        <w:t xml:space="preserve">83,682,080.29 </w:t>
      </w:r>
    </w:p>
    <w:p>
      <w:r>
        <w:t xml:space="preserve">128,452,527.76 </w:t>
      </w:r>
    </w:p>
    <w:p>
      <w:r/>
    </w:p>
    <w:p>
      <w:r>
        <w:t xml:space="preserve">3,297,187,181.72 </w:t>
      </w:r>
    </w:p>
    <w:p>
      <w:r/>
    </w:p>
    <w:p>
      <w:r>
        <w:t xml:space="preserve">1,234,353,086.71 </w:t>
      </w:r>
    </w:p>
    <w:p>
      <w:r>
        <w:t xml:space="preserve">108,993,434.64 </w:t>
      </w:r>
    </w:p>
    <w:p>
      <w:r>
        <w:t xml:space="preserve">108,993,434.64 </w:t>
      </w:r>
    </w:p>
    <w:p>
      <w:r/>
    </w:p>
    <w:p>
      <w:r>
        <w:t xml:space="preserve">1,343,346,521.35 </w:t>
      </w:r>
    </w:p>
    <w:p>
      <w:r/>
    </w:p>
    <w:p>
      <w:r>
        <w:t xml:space="preserve">35,120,684.38 </w:t>
      </w:r>
    </w:p>
    <w:p>
      <w:r>
        <w:t xml:space="preserve">35,120,684.38 </w:t>
      </w:r>
    </w:p>
    <w:p>
      <w:r>
        <w:t xml:space="preserve">2,136,631,630.01 </w:t>
      </w:r>
    </w:p>
    <w:p>
      <w:r/>
    </w:p>
    <w:p>
      <w:r>
        <w:t xml:space="preserve">811,655.48 </w:t>
      </w:r>
    </w:p>
    <w:p>
      <w:r>
        <w:t xml:space="preserve">811,655.48 </w:t>
      </w:r>
    </w:p>
    <w:p>
      <w:r>
        <w:t xml:space="preserve">613,322,555.80 </w:t>
      </w:r>
    </w:p>
    <w:p>
      <w:r/>
    </w:p>
    <w:p>
      <w:r>
        <w:t xml:space="preserve">4,887,494.93 </w:t>
      </w:r>
    </w:p>
    <w:p>
      <w:r>
        <w:t xml:space="preserve">4,887,494.93 </w:t>
      </w:r>
    </w:p>
    <w:p>
      <w:r>
        <w:t xml:space="preserve">207,622,607.16 </w:t>
      </w:r>
    </w:p>
    <w:p>
      <w:r/>
    </w:p>
    <w:p>
      <w:r>
        <w:t xml:space="preserve">21,804,116.08 </w:t>
      </w:r>
    </w:p>
    <w:p>
      <w:r>
        <w:t xml:space="preserve">21,804,116.08 </w:t>
      </w:r>
    </w:p>
    <w:p>
      <w:r>
        <w:t xml:space="preserve">1,536,215,019.76 </w:t>
      </w:r>
    </w:p>
    <w:p>
      <w:r/>
    </w:p>
    <w:p>
      <w:r>
        <w:t xml:space="preserve">64,529,681.32 </w:t>
      </w:r>
    </w:p>
    <w:p>
      <w:r>
        <w:t xml:space="preserve">64,529,681.32 </w:t>
      </w:r>
    </w:p>
    <w:p>
      <w:r>
        <w:t xml:space="preserve">18,869,374,194.34 </w:t>
      </w:r>
    </w:p>
    <w:p>
      <w:r/>
    </w:p>
    <w:p>
      <w:r>
        <w:t xml:space="preserve">1,862,143,623.44 </w:t>
      </w:r>
    </w:p>
    <w:p>
      <w:r>
        <w:t xml:space="preserve">57,402,658.31 </w:t>
      </w:r>
    </w:p>
    <w:p>
      <w:r>
        <w:t xml:space="preserve">57,402,658.31 </w:t>
      </w:r>
    </w:p>
    <w:p>
      <w:r>
        <w:t xml:space="preserve">33,993,982.75 </w:t>
      </w:r>
    </w:p>
    <w:p>
      <w:r>
        <w:t xml:space="preserve">33,993,982.75 </w:t>
      </w:r>
    </w:p>
    <w:p>
      <w:r>
        <w:t xml:space="preserve">1,885,552,299.00 </w:t>
      </w:r>
    </w:p>
    <w:p>
      <w:r/>
    </w:p>
    <w:p>
      <w:r>
        <w:t xml:space="preserve">572,877,200.12 </w:t>
      </w:r>
    </w:p>
    <w:p>
      <w:r>
        <w:t xml:space="preserve">13,804,504.68 </w:t>
      </w:r>
    </w:p>
    <w:p>
      <w:r>
        <w:t xml:space="preserve">13,804,504.68 </w:t>
      </w:r>
    </w:p>
    <w:p>
      <w:r>
        <w:t xml:space="preserve">787,305.83 </w:t>
      </w:r>
    </w:p>
    <w:p>
      <w:r>
        <w:t xml:space="preserve">787,305.83 </w:t>
      </w:r>
    </w:p>
    <w:p>
      <w:r>
        <w:t xml:space="preserve">585,894,398.97 </w:t>
      </w:r>
    </w:p>
    <w:p>
      <w:r/>
    </w:p>
    <w:p>
      <w:r>
        <w:t xml:space="preserve">154,455,177.71 </w:t>
      </w:r>
    </w:p>
    <w:p>
      <w:r>
        <w:t xml:space="preserve">11,425,443.22 </w:t>
      </w:r>
    </w:p>
    <w:p>
      <w:r>
        <w:t xml:space="preserve">11,425,443.22 </w:t>
      </w:r>
    </w:p>
    <w:p>
      <w:r>
        <w:t xml:space="preserve">4,732,226.46 </w:t>
      </w:r>
    </w:p>
    <w:p>
      <w:r>
        <w:t xml:space="preserve">4,732,226.46 </w:t>
      </w:r>
    </w:p>
    <w:p>
      <w:r>
        <w:t xml:space="preserve">161,148,394.47 </w:t>
      </w:r>
    </w:p>
    <w:p>
      <w:r/>
    </w:p>
    <w:p>
      <w:r>
        <w:t xml:space="preserve">1,056,715,753.97 </w:t>
      </w:r>
    </w:p>
    <w:p>
      <w:r>
        <w:t xml:space="preserve">123,469,652.06 </w:t>
      </w:r>
    </w:p>
    <w:p>
      <w:r>
        <w:t xml:space="preserve">123,469,652.06 </w:t>
      </w:r>
    </w:p>
    <w:p>
      <w:r>
        <w:t xml:space="preserve">21,154,360.67 </w:t>
      </w:r>
    </w:p>
    <w:p>
      <w:r>
        <w:t xml:space="preserve">21,154,360.67 </w:t>
      </w:r>
    </w:p>
    <w:p>
      <w:r>
        <w:t xml:space="preserve">1,159,031,045.36 </w:t>
      </w:r>
    </w:p>
    <w:p>
      <w:r/>
    </w:p>
    <w:p>
      <w:r>
        <w:t xml:space="preserve">9,662,996,206.71 </w:t>
      </w:r>
    </w:p>
    <w:p>
      <w:r>
        <w:t xml:space="preserve">756,404,313.55 </w:t>
      </w:r>
    </w:p>
    <w:p>
      <w:r>
        <w:t xml:space="preserve">756,404,313.55 </w:t>
      </w:r>
    </w:p>
    <w:p>
      <w:r>
        <w:t xml:space="preserve">61,595,083.01 </w:t>
      </w:r>
    </w:p>
    <w:p>
      <w:r>
        <w:t xml:space="preserve">61,595,083.01 </w:t>
      </w:r>
    </w:p>
    <w:p>
      <w:r>
        <w:t xml:space="preserve">10,357,805,437.25 </w:t>
      </w:r>
    </w:p>
    <w:p>
      <w:r/>
    </w:p>
    <w:p>
      <w:r>
        <w:t xml:space="preserve">5,855,562,421.79 </w:t>
      </w:r>
    </w:p>
    <w:p>
      <w:r>
        <w:t xml:space="preserve">6,260,357,138.23 </w:t>
      </w:r>
    </w:p>
    <w:p>
      <w:r/>
    </w:p>
    <w:p>
      <w:r>
        <w:t xml:space="preserve">1,953,840,660.37 </w:t>
      </w:r>
    </w:p>
    <w:p>
      <w:r>
        <w:t xml:space="preserve">2,062,834,095.01 </w:t>
      </w:r>
    </w:p>
    <w:p>
      <w:r/>
    </w:p>
    <w:p>
      <w:r>
        <w:t xml:space="preserve">251,079,331.01 </w:t>
      </w:r>
    </w:p>
    <w:p>
      <w:r>
        <w:t xml:space="preserve">259,465,945.08 </w:t>
      </w:r>
    </w:p>
    <w:p>
      <w:r/>
    </w:p>
    <w:p>
      <w:r>
        <w:t xml:space="preserve">27,428,156.83 </w:t>
      </w:r>
    </w:p>
    <w:p>
      <w:r>
        <w:t xml:space="preserve">35,586,595.24 </w:t>
      </w:r>
    </w:p>
    <w:p>
      <w:r/>
    </w:p>
    <w:p>
      <w:r>
        <w:t xml:space="preserve">46,474,212.69 </w:t>
      </w:r>
    </w:p>
    <w:p>
      <w:r>
        <w:t xml:space="preserve">43,642,372.25 </w:t>
      </w:r>
    </w:p>
    <w:p>
      <w:r/>
    </w:p>
    <w:p>
      <w:r>
        <w:t xml:space="preserve">377,183,974.40 </w:t>
      </w:r>
    </w:p>
    <w:p>
      <w:r>
        <w:t xml:space="preserve">396,886,915.09 </w:t>
      </w:r>
    </w:p>
    <w:p>
      <w:r/>
    </w:p>
    <w:p>
      <w:r>
        <w:t xml:space="preserve">8,511,568,757.09 </w:t>
      </w:r>
    </w:p>
    <w:p>
      <w:r>
        <w:t xml:space="preserve">9,058,773,060.90 </w:t>
      </w:r>
    </w:p>
    <w:p>
      <w:r/>
    </w:p>
    <w:p>
      <w:r>
        <w:t xml:space="preserve">90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 暂时闲置的固定资产情况 </w:t>
      </w:r>
    </w:p>
    <w:p>
      <w:r>
        <w:t xml:space="preserve">□适用 √不适用  </w:t>
      </w:r>
    </w:p>
    <w:p>
      <w:r/>
    </w:p>
    <w:p>
      <w:r>
        <w:t xml:space="preserve">(3) 通过融资租赁租入的固定资产情况 </w:t>
      </w:r>
    </w:p>
    <w:p>
      <w:r>
        <w:t xml:space="preserve">□适用 √不适用  </w:t>
      </w:r>
    </w:p>
    <w:p>
      <w:r/>
    </w:p>
    <w:p>
      <w:r>
        <w:t xml:space="preserve">(4) 通过经营租赁租出的固定资产 </w:t>
      </w:r>
    </w:p>
    <w:p>
      <w:r>
        <w:t xml:space="preserve">□适用 √不适用  </w:t>
      </w:r>
    </w:p>
    <w:p>
      <w:r/>
    </w:p>
    <w:p>
      <w:r>
        <w:t xml:space="preserve">4、 未办妥产权证书的固定资产情况 </w:t>
      </w:r>
    </w:p>
    <w:p>
      <w:r>
        <w:t xml:space="preserve">√适用 □不适用  </w:t>
      </w:r>
    </w:p>
    <w:p>
      <w:r/>
    </w:p>
    <w:p>
      <w:r>
        <w:t xml:space="preserve">账面价值 </w:t>
      </w:r>
    </w:p>
    <w:p>
      <w:r>
        <w:t xml:space="preserve">3,074,478,969.04 </w:t>
      </w:r>
    </w:p>
    <w:p>
      <w:r>
        <w:t xml:space="preserve">693,276,402.56 </w:t>
      </w:r>
    </w:p>
    <w:p>
      <w:r>
        <w:t xml:space="preserve">1,692,588,025.95 </w:t>
      </w:r>
    </w:p>
    <w:p>
      <w:r/>
    </w:p>
    <w:p>
      <w:r>
        <w:t xml:space="preserve">单位：元  币种：人民币 </w:t>
      </w:r>
    </w:p>
    <w:p>
      <w:r>
        <w:t xml:space="preserve">未办妥产权证书的原因 </w:t>
      </w:r>
    </w:p>
    <w:p>
      <w:r>
        <w:t xml:space="preserve">所占用的土地向机场集团租赁 </w:t>
      </w:r>
    </w:p>
    <w:p>
      <w:r>
        <w:t xml:space="preserve">T1 航站楼改造项目尚未办妥竣工决算 </w:t>
      </w:r>
    </w:p>
    <w:p>
      <w:r>
        <w:t xml:space="preserve">所占用的土地向机场集团租赁 </w:t>
      </w:r>
    </w:p>
    <w:p>
      <w:r/>
    </w:p>
    <w:p>
      <w:r>
        <w:t xml:space="preserve">期末余额 </w:t>
      </w:r>
    </w:p>
    <w:p>
      <w:r>
        <w:t xml:space="preserve">8,155,808,672.60 </w:t>
      </w:r>
    </w:p>
    <w:p>
      <w:r/>
    </w:p>
    <w:p>
      <w:r>
        <w:t xml:space="preserve">单位：元  币种：人民币 </w:t>
      </w:r>
    </w:p>
    <w:p>
      <w:r>
        <w:t xml:space="preserve">期初余额 </w:t>
      </w:r>
    </w:p>
    <w:p>
      <w:r>
        <w:t xml:space="preserve">5,310,375,272.32 </w:t>
      </w:r>
    </w:p>
    <w:p>
      <w:r/>
    </w:p>
    <w:p>
      <w:r>
        <w:t xml:space="preserve">8,155,808,672.60 </w:t>
      </w:r>
    </w:p>
    <w:p>
      <w:r/>
    </w:p>
    <w:p>
      <w:r>
        <w:t xml:space="preserve">5,310,375,272.32 </w:t>
      </w:r>
    </w:p>
    <w:p>
      <w:r/>
    </w:p>
    <w:p>
      <w:r>
        <w:t xml:space="preserve">项目 </w:t>
      </w:r>
    </w:p>
    <w:p>
      <w:r>
        <w:t xml:space="preserve">房屋及建筑物 </w:t>
      </w:r>
    </w:p>
    <w:p>
      <w:r>
        <w:t xml:space="preserve">房屋及建筑物 </w:t>
      </w:r>
    </w:p>
    <w:p>
      <w:r>
        <w:t xml:space="preserve">跑道及停机坪 </w:t>
      </w:r>
    </w:p>
    <w:p>
      <w:r/>
    </w:p>
    <w:p>
      <w:r>
        <w:t xml:space="preserve">其他说明： </w:t>
      </w:r>
    </w:p>
    <w:p>
      <w:r>
        <w:t xml:space="preserve">□适用 √不适用  </w:t>
      </w:r>
    </w:p>
    <w:p>
      <w:r/>
    </w:p>
    <w:p>
      <w:r>
        <w:t xml:space="preserve">(十七)在建工程 </w:t>
      </w:r>
    </w:p>
    <w:p>
      <w:r/>
    </w:p>
    <w:p>
      <w:r>
        <w:t xml:space="preserve">1、 总表情况 </w:t>
      </w:r>
    </w:p>
    <w:p>
      <w:r>
        <w:t xml:space="preserve">(1) 分类列示 </w:t>
      </w:r>
    </w:p>
    <w:p>
      <w:r>
        <w:t xml:space="preserve">√适用 □不适用  </w:t>
      </w:r>
    </w:p>
    <w:p>
      <w:r/>
    </w:p>
    <w:p>
      <w:r>
        <w:t xml:space="preserve">在建工程 </w:t>
      </w:r>
    </w:p>
    <w:p>
      <w:r>
        <w:t xml:space="preserve">工程物资 </w:t>
      </w:r>
    </w:p>
    <w:p>
      <w:r/>
    </w:p>
    <w:p>
      <w:r>
        <w:t xml:space="preserve">项目 </w:t>
      </w:r>
    </w:p>
    <w:p>
      <w:r/>
    </w:p>
    <w:p>
      <w:r>
        <w:t xml:space="preserve">合计 </w:t>
      </w:r>
    </w:p>
    <w:p>
      <w:r/>
    </w:p>
    <w:p>
      <w:r>
        <w:t xml:space="preserve">其他说明： </w:t>
      </w:r>
    </w:p>
    <w:p>
      <w:r>
        <w:t xml:space="preserve">□适用 √不适用  </w:t>
      </w:r>
    </w:p>
    <w:p>
      <w:r/>
    </w:p>
    <w:p>
      <w:r>
        <w:t xml:space="preserve">2、 在建工程 </w:t>
      </w:r>
    </w:p>
    <w:p>
      <w:r>
        <w:t xml:space="preserve">(1) 在建工程情况 </w:t>
      </w:r>
    </w:p>
    <w:p>
      <w:r>
        <w:t xml:space="preserve">√适用 □不适用  </w:t>
      </w:r>
    </w:p>
    <w:p>
      <w:r/>
    </w:p>
    <w:p>
      <w:r>
        <w:t xml:space="preserve">项目 </w:t>
      </w:r>
    </w:p>
    <w:p>
      <w:r/>
    </w:p>
    <w:p>
      <w:r>
        <w:t xml:space="preserve">账面余额 </w:t>
      </w:r>
    </w:p>
    <w:p>
      <w:r/>
    </w:p>
    <w:p>
      <w:r>
        <w:t xml:space="preserve">期末余额 </w:t>
      </w:r>
    </w:p>
    <w:p>
      <w:r>
        <w:t>减值</w:t>
      </w:r>
    </w:p>
    <w:p>
      <w:r>
        <w:t xml:space="preserve">准备 </w:t>
      </w:r>
    </w:p>
    <w:p>
      <w:r/>
    </w:p>
    <w:p>
      <w:r>
        <w:t xml:space="preserve">账面价值 </w:t>
      </w:r>
    </w:p>
    <w:p>
      <w:r/>
    </w:p>
    <w:p>
      <w:r>
        <w:t xml:space="preserve">账面余额 </w:t>
      </w:r>
    </w:p>
    <w:p>
      <w:r/>
    </w:p>
    <w:p>
      <w:r>
        <w:t xml:space="preserve">期初余额 </w:t>
      </w:r>
    </w:p>
    <w:p>
      <w:r>
        <w:t>减值</w:t>
      </w:r>
    </w:p>
    <w:p>
      <w:r>
        <w:t xml:space="preserve">准备 </w:t>
      </w:r>
    </w:p>
    <w:p>
      <w:r/>
    </w:p>
    <w:p>
      <w:r>
        <w:t xml:space="preserve">账面价值 </w:t>
      </w:r>
    </w:p>
    <w:p>
      <w:r/>
    </w:p>
    <w:p>
      <w:r>
        <w:t xml:space="preserve">单位：元  币种：人民币 </w:t>
      </w:r>
    </w:p>
    <w:p>
      <w:r/>
    </w:p>
    <w:p>
      <w:r>
        <w:t>上海浦东机场三期</w:t>
      </w:r>
    </w:p>
    <w:p>
      <w:r>
        <w:t xml:space="preserve">扩建工程 </w:t>
      </w:r>
    </w:p>
    <w:p>
      <w:r>
        <w:t>飞行区下穿通道及 5</w:t>
      </w:r>
    </w:p>
    <w:p>
      <w:r>
        <w:t xml:space="preserve">号机坪改造项目 </w:t>
      </w:r>
    </w:p>
    <w:p>
      <w:r>
        <w:t xml:space="preserve">其他 </w:t>
      </w:r>
    </w:p>
    <w:p>
      <w:r/>
    </w:p>
    <w:p>
      <w:r>
        <w:t xml:space="preserve">合计 </w:t>
      </w:r>
    </w:p>
    <w:p>
      <w:r/>
    </w:p>
    <w:p>
      <w:r>
        <w:t xml:space="preserve">6,990,394,977.39 </w:t>
      </w:r>
    </w:p>
    <w:p>
      <w:r/>
    </w:p>
    <w:p>
      <w:r>
        <w:t xml:space="preserve"> 6,990,394,977.39 4,217,800,000.00 </w:t>
      </w:r>
    </w:p>
    <w:p>
      <w:r/>
    </w:p>
    <w:p>
      <w:r>
        <w:t xml:space="preserve"> 4,217,800,000.00 </w:t>
      </w:r>
    </w:p>
    <w:p>
      <w:r/>
    </w:p>
    <w:p>
      <w:r>
        <w:t xml:space="preserve">857,438,475.71 </w:t>
      </w:r>
    </w:p>
    <w:p>
      <w:r/>
    </w:p>
    <w:p>
      <w:r>
        <w:t xml:space="preserve">857,438,475.71 </w:t>
      </w:r>
    </w:p>
    <w:p>
      <w:r/>
    </w:p>
    <w:p>
      <w:r>
        <w:t xml:space="preserve">850,200,000.00 </w:t>
      </w:r>
    </w:p>
    <w:p>
      <w:r/>
    </w:p>
    <w:p>
      <w:r>
        <w:t xml:space="preserve"> 850,200,000.00 </w:t>
      </w:r>
    </w:p>
    <w:p>
      <w:r/>
    </w:p>
    <w:p>
      <w:r>
        <w:t xml:space="preserve">307,975,219.50 </w:t>
      </w:r>
    </w:p>
    <w:p>
      <w:r>
        <w:t xml:space="preserve">8,155,808,672.60 </w:t>
      </w:r>
    </w:p>
    <w:p>
      <w:r/>
    </w:p>
    <w:p>
      <w:r>
        <w:t xml:space="preserve">307,975,219.50 </w:t>
      </w:r>
    </w:p>
    <w:p>
      <w:r>
        <w:t xml:space="preserve">242,375,272.32 </w:t>
      </w:r>
    </w:p>
    <w:p>
      <w:r>
        <w:t xml:space="preserve"> 8,155,808,672.60 5,310,375,272.32 </w:t>
      </w:r>
    </w:p>
    <w:p>
      <w:r/>
    </w:p>
    <w:p>
      <w:r>
        <w:t xml:space="preserve"> 242,375,272.32 </w:t>
      </w:r>
    </w:p>
    <w:p>
      <w:r>
        <w:t xml:space="preserve"> 5,310,375,272.32 </w:t>
      </w:r>
    </w:p>
    <w:p>
      <w:r/>
    </w:p>
    <w:p>
      <w:r>
        <w:t xml:space="preserve">91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 重要在建工程项目本期变动情况 </w:t>
      </w:r>
    </w:p>
    <w:p>
      <w:r>
        <w:t xml:space="preserve">√适用 □不适用  </w:t>
      </w:r>
    </w:p>
    <w:p>
      <w:r/>
    </w:p>
    <w:p>
      <w:r>
        <w:t xml:space="preserve">项目名称 </w:t>
      </w:r>
    </w:p>
    <w:p>
      <w:r/>
    </w:p>
    <w:p>
      <w:r>
        <w:t xml:space="preserve">预算数 </w:t>
      </w:r>
    </w:p>
    <w:p>
      <w:r/>
    </w:p>
    <w:p>
      <w:r>
        <w:t xml:space="preserve">期初 </w:t>
      </w:r>
    </w:p>
    <w:p>
      <w:r>
        <w:t xml:space="preserve">余额 </w:t>
      </w:r>
    </w:p>
    <w:p>
      <w:r/>
    </w:p>
    <w:p>
      <w:r>
        <w:t xml:space="preserve">本期增加金额 </w:t>
      </w:r>
    </w:p>
    <w:p>
      <w:r/>
    </w:p>
    <w:p>
      <w:r>
        <w:t>本期转入</w:t>
      </w:r>
    </w:p>
    <w:p>
      <w:r>
        <w:t>固定资产</w:t>
      </w:r>
    </w:p>
    <w:p>
      <w:r>
        <w:t xml:space="preserve">金额 </w:t>
      </w:r>
    </w:p>
    <w:p>
      <w:r/>
    </w:p>
    <w:p>
      <w:r>
        <w:t>本期其</w:t>
      </w:r>
    </w:p>
    <w:p>
      <w:r>
        <w:t>他减少</w:t>
      </w:r>
    </w:p>
    <w:p>
      <w:r>
        <w:t xml:space="preserve">金额 </w:t>
      </w:r>
    </w:p>
    <w:p>
      <w:r/>
    </w:p>
    <w:p>
      <w:r>
        <w:t xml:space="preserve">期末 </w:t>
      </w:r>
    </w:p>
    <w:p>
      <w:r>
        <w:t xml:space="preserve">余额 </w:t>
      </w:r>
    </w:p>
    <w:p>
      <w:r/>
    </w:p>
    <w:p>
      <w:r>
        <w:t>工程累计投入</w:t>
      </w:r>
    </w:p>
    <w:p>
      <w:r>
        <w:t>工程进</w:t>
      </w:r>
    </w:p>
    <w:p>
      <w:r>
        <w:t xml:space="preserve">占预算比例(%) </w:t>
      </w:r>
    </w:p>
    <w:p>
      <w:r>
        <w:t xml:space="preserve">度 </w:t>
      </w:r>
    </w:p>
    <w:p>
      <w:r/>
    </w:p>
    <w:p>
      <w:r>
        <w:t>利息资本</w:t>
      </w:r>
    </w:p>
    <w:p>
      <w:r>
        <w:t>化累计金</w:t>
      </w:r>
    </w:p>
    <w:p>
      <w:r>
        <w:t xml:space="preserve">额 </w:t>
      </w:r>
    </w:p>
    <w:p>
      <w:r/>
    </w:p>
    <w:p>
      <w:r>
        <w:t>其中：本期利</w:t>
      </w:r>
    </w:p>
    <w:p>
      <w:r>
        <w:t xml:space="preserve">息资本化金额 </w:t>
      </w:r>
    </w:p>
    <w:p>
      <w:r/>
    </w:p>
    <w:p>
      <w:r>
        <w:t>本期利息</w:t>
      </w:r>
    </w:p>
    <w:p>
      <w:r>
        <w:t>资本化率</w:t>
      </w:r>
    </w:p>
    <w:p>
      <w:r>
        <w:t xml:space="preserve">(%) </w:t>
      </w:r>
    </w:p>
    <w:p>
      <w:r/>
    </w:p>
    <w:p>
      <w:r>
        <w:t>上海浦东机场三</w:t>
      </w:r>
    </w:p>
    <w:p>
      <w:r>
        <w:t xml:space="preserve">期扩建工程 </w:t>
      </w:r>
    </w:p>
    <w:p>
      <w:r>
        <w:t>飞行区下穿通道</w:t>
      </w:r>
    </w:p>
    <w:p>
      <w:r>
        <w:t>及 5 号机坪改造</w:t>
      </w:r>
    </w:p>
    <w:p>
      <w:r>
        <w:t xml:space="preserve">项目 </w:t>
      </w:r>
    </w:p>
    <w:p>
      <w:r/>
    </w:p>
    <w:p>
      <w:r>
        <w:t xml:space="preserve">16,700,000,000.00 </w:t>
      </w:r>
    </w:p>
    <w:p>
      <w:r/>
    </w:p>
    <w:p>
      <w:r>
        <w:t xml:space="preserve">4,217,800,000.00 2,772,594,977.39 </w:t>
      </w:r>
    </w:p>
    <w:p>
      <w:r/>
    </w:p>
    <w:p>
      <w:r>
        <w:t xml:space="preserve"> 6,990,394,977.39 </w:t>
      </w:r>
    </w:p>
    <w:p>
      <w:r/>
    </w:p>
    <w:p>
      <w:r>
        <w:t xml:space="preserve">41.86 80.00% </w:t>
      </w:r>
    </w:p>
    <w:p>
      <w:r/>
    </w:p>
    <w:p>
      <w:r>
        <w:t xml:space="preserve">1,902,710,000.00 </w:t>
      </w:r>
    </w:p>
    <w:p>
      <w:r/>
    </w:p>
    <w:p>
      <w:r>
        <w:t xml:space="preserve">850,200,000.00 </w:t>
      </w:r>
    </w:p>
    <w:p>
      <w:r/>
    </w:p>
    <w:p>
      <w:r>
        <w:t xml:space="preserve">7,238,475.71 </w:t>
      </w:r>
    </w:p>
    <w:p>
      <w:r/>
    </w:p>
    <w:p>
      <w:r>
        <w:t xml:space="preserve"> 857,438,475.71 </w:t>
      </w:r>
    </w:p>
    <w:p>
      <w:r/>
    </w:p>
    <w:p>
      <w:r>
        <w:t xml:space="preserve">45.06 95.00% </w:t>
      </w:r>
    </w:p>
    <w:p>
      <w:r/>
    </w:p>
    <w:p>
      <w:r>
        <w:t>资金</w:t>
      </w:r>
    </w:p>
    <w:p>
      <w:r>
        <w:t xml:space="preserve">来源 </w:t>
      </w:r>
    </w:p>
    <w:p>
      <w:r/>
    </w:p>
    <w:p>
      <w:r>
        <w:t xml:space="preserve"> 自有</w:t>
      </w:r>
    </w:p>
    <w:p>
      <w:r>
        <w:t xml:space="preserve">资金 </w:t>
      </w:r>
    </w:p>
    <w:p>
      <w:r/>
    </w:p>
    <w:p>
      <w:r>
        <w:t>自有</w:t>
      </w:r>
    </w:p>
    <w:p>
      <w:r>
        <w:t xml:space="preserve">资金 </w:t>
      </w:r>
    </w:p>
    <w:p>
      <w:r/>
    </w:p>
    <w:p>
      <w:r>
        <w:t xml:space="preserve">合计 </w:t>
      </w:r>
    </w:p>
    <w:p>
      <w:r/>
    </w:p>
    <w:p>
      <w:r>
        <w:t xml:space="preserve">18,602,710,000.00 </w:t>
      </w:r>
    </w:p>
    <w:p>
      <w:r/>
    </w:p>
    <w:p>
      <w:r>
        <w:t xml:space="preserve">5,068,000,000.00 2,779,833,453.10 </w:t>
      </w:r>
    </w:p>
    <w:p>
      <w:r/>
    </w:p>
    <w:p>
      <w:r>
        <w:t xml:space="preserve"> 7,847,833,453.10 </w:t>
      </w:r>
    </w:p>
    <w:p>
      <w:r/>
    </w:p>
    <w:p>
      <w:r>
        <w:t xml:space="preserve">/ </w:t>
      </w:r>
    </w:p>
    <w:p>
      <w:r/>
    </w:p>
    <w:p>
      <w:r>
        <w:t xml:space="preserve">/ </w:t>
      </w:r>
    </w:p>
    <w:p>
      <w:r/>
    </w:p>
    <w:p>
      <w:r>
        <w:t xml:space="preserve">/ </w:t>
      </w:r>
    </w:p>
    <w:p>
      <w:r/>
    </w:p>
    <w:p>
      <w:r>
        <w:t xml:space="preserve">/ </w:t>
      </w:r>
    </w:p>
    <w:p>
      <w:r/>
    </w:p>
    <w:p>
      <w:r>
        <w:t xml:space="preserve">单位：元  币种：人民币 </w:t>
      </w:r>
    </w:p>
    <w:p>
      <w:r/>
    </w:p>
    <w:p>
      <w:r>
        <w:t xml:space="preserve">(1) 本期计提在建工程减值准备情况 </w:t>
      </w:r>
    </w:p>
    <w:p>
      <w:r>
        <w:t xml:space="preserve">□适用 √不适用  </w:t>
      </w:r>
    </w:p>
    <w:p>
      <w:r/>
    </w:p>
    <w:p>
      <w:r>
        <w:t xml:space="preserve">其他说明 </w:t>
      </w:r>
    </w:p>
    <w:p>
      <w:r>
        <w:t xml:space="preserve">□适用 √不适用  </w:t>
      </w:r>
    </w:p>
    <w:p>
      <w:r/>
    </w:p>
    <w:p>
      <w:r>
        <w:t xml:space="preserve">4、 工程物资 </w:t>
      </w:r>
    </w:p>
    <w:p>
      <w:r>
        <w:t xml:space="preserve">(1) 工程物资情况 </w:t>
      </w:r>
    </w:p>
    <w:p>
      <w:r>
        <w:t xml:space="preserve">□适用 √不适用  </w:t>
      </w:r>
    </w:p>
    <w:p>
      <w:r/>
    </w:p>
    <w:p>
      <w:r>
        <w:t xml:space="preserve">92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(十八)生产性生物资产 </w:t>
      </w:r>
    </w:p>
    <w:p>
      <w:r/>
    </w:p>
    <w:p>
      <w:r>
        <w:t xml:space="preserve">1、 采用成本计量模式的生产性生物资产 </w:t>
      </w:r>
    </w:p>
    <w:p>
      <w:r>
        <w:t xml:space="preserve">□适用 √不适用  </w:t>
      </w:r>
    </w:p>
    <w:p>
      <w:r/>
    </w:p>
    <w:p>
      <w:r>
        <w:t xml:space="preserve">2、 采用公允价值计量模式的生产性生物资产 </w:t>
      </w:r>
    </w:p>
    <w:p>
      <w:r>
        <w:t xml:space="preserve">□适用 √不适用  </w:t>
      </w:r>
    </w:p>
    <w:p>
      <w:r/>
    </w:p>
    <w:p>
      <w:r>
        <w:t xml:space="preserve">其他说明 </w:t>
      </w:r>
    </w:p>
    <w:p>
      <w:r>
        <w:t xml:space="preserve">□适用 √不适用  </w:t>
      </w:r>
    </w:p>
    <w:p>
      <w:r/>
    </w:p>
    <w:p>
      <w:r>
        <w:t xml:space="preserve">(十九)油气资产 </w:t>
      </w:r>
    </w:p>
    <w:p>
      <w:r/>
    </w:p>
    <w:p>
      <w:r>
        <w:t xml:space="preserve">□适用 √不适用  </w:t>
      </w:r>
    </w:p>
    <w:p>
      <w:r/>
    </w:p>
    <w:p>
      <w:r>
        <w:t xml:space="preserve">(二十)无形资产 </w:t>
      </w:r>
    </w:p>
    <w:p>
      <w:r/>
    </w:p>
    <w:p>
      <w:r>
        <w:t xml:space="preserve">1、 无形资产情况 </w:t>
      </w:r>
    </w:p>
    <w:p>
      <w:r>
        <w:t xml:space="preserve">√适用  □不适用  </w:t>
      </w:r>
    </w:p>
    <w:p>
      <w:r/>
    </w:p>
    <w:p>
      <w:r>
        <w:t xml:space="preserve">项目 </w:t>
      </w:r>
    </w:p>
    <w:p>
      <w:r>
        <w:t xml:space="preserve">一、账面原值 </w:t>
      </w:r>
    </w:p>
    <w:p>
      <w:r>
        <w:t xml:space="preserve">    1.期初余额 </w:t>
      </w:r>
    </w:p>
    <w:p>
      <w:r>
        <w:t xml:space="preserve">2.本期增加金额 </w:t>
      </w:r>
    </w:p>
    <w:p>
      <w:r>
        <w:t xml:space="preserve">(1)购置 </w:t>
      </w:r>
    </w:p>
    <w:p>
      <w:r>
        <w:t xml:space="preserve">(2)内部研发 </w:t>
      </w:r>
    </w:p>
    <w:p>
      <w:r>
        <w:t xml:space="preserve">(3)企业合并增加 </w:t>
      </w:r>
    </w:p>
    <w:p>
      <w:r>
        <w:t xml:space="preserve">    3.本期减少金额 </w:t>
      </w:r>
    </w:p>
    <w:p>
      <w:r>
        <w:t xml:space="preserve">(1)处置 </w:t>
      </w:r>
    </w:p>
    <w:p>
      <w:r>
        <w:t xml:space="preserve">   4.期末余额 </w:t>
      </w:r>
    </w:p>
    <w:p>
      <w:r>
        <w:t xml:space="preserve">二、累计摊销 </w:t>
      </w:r>
    </w:p>
    <w:p>
      <w:r>
        <w:t xml:space="preserve">1.期初余额 </w:t>
      </w:r>
    </w:p>
    <w:p>
      <w:r>
        <w:t xml:space="preserve">2.本期增加金额 </w:t>
      </w:r>
    </w:p>
    <w:p>
      <w:r>
        <w:t xml:space="preserve">（1）计提 </w:t>
      </w:r>
    </w:p>
    <w:p>
      <w:r>
        <w:t xml:space="preserve">3.本期减少金额 </w:t>
      </w:r>
    </w:p>
    <w:p>
      <w:r>
        <w:t xml:space="preserve"> (1)处置 </w:t>
      </w:r>
    </w:p>
    <w:p>
      <w:r>
        <w:t xml:space="preserve">4.期末余额 </w:t>
      </w:r>
    </w:p>
    <w:p>
      <w:r>
        <w:t xml:space="preserve">三、减值准备 </w:t>
      </w:r>
    </w:p>
    <w:p>
      <w:r>
        <w:t xml:space="preserve">1.期初余额 </w:t>
      </w:r>
    </w:p>
    <w:p>
      <w:r>
        <w:t xml:space="preserve">2.本期增加金额 </w:t>
      </w:r>
    </w:p>
    <w:p>
      <w:r>
        <w:t xml:space="preserve">（1）计提 </w:t>
      </w:r>
    </w:p>
    <w:p>
      <w:r>
        <w:t xml:space="preserve">3.本期减少金额 </w:t>
      </w:r>
    </w:p>
    <w:p>
      <w:r>
        <w:t xml:space="preserve">(1)处置 </w:t>
      </w:r>
    </w:p>
    <w:p>
      <w:r>
        <w:t xml:space="preserve">4.期末余额 </w:t>
      </w:r>
    </w:p>
    <w:p>
      <w:r>
        <w:t xml:space="preserve">四、账面价值 </w:t>
      </w:r>
    </w:p>
    <w:p>
      <w:r>
        <w:t xml:space="preserve">    1.期末账面价值 </w:t>
      </w:r>
    </w:p>
    <w:p>
      <w:r>
        <w:t xml:space="preserve">    2.期初账面价值 </w:t>
      </w:r>
    </w:p>
    <w:p>
      <w:r/>
    </w:p>
    <w:p>
      <w:r>
        <w:t xml:space="preserve">土地使用权 </w:t>
      </w:r>
    </w:p>
    <w:p>
      <w:r/>
    </w:p>
    <w:p>
      <w:r>
        <w:t xml:space="preserve">软件 </w:t>
      </w:r>
    </w:p>
    <w:p>
      <w:r/>
    </w:p>
    <w:p>
      <w:r>
        <w:t xml:space="preserve">合计 </w:t>
      </w:r>
    </w:p>
    <w:p>
      <w:r/>
    </w:p>
    <w:p>
      <w:r>
        <w:t xml:space="preserve">单位：元  币种：人民币 </w:t>
      </w:r>
    </w:p>
    <w:p>
      <w:r/>
    </w:p>
    <w:p>
      <w:r>
        <w:t xml:space="preserve">468,639,802.25 </w:t>
      </w:r>
    </w:p>
    <w:p>
      <w:r/>
    </w:p>
    <w:p>
      <w:r>
        <w:t xml:space="preserve">109,723,318.07 </w:t>
      </w:r>
    </w:p>
    <w:p>
      <w:r>
        <w:t xml:space="preserve">27,975,281.73 </w:t>
      </w:r>
    </w:p>
    <w:p>
      <w:r>
        <w:t xml:space="preserve">27,975,281.73 </w:t>
      </w:r>
    </w:p>
    <w:p>
      <w:r/>
    </w:p>
    <w:p>
      <w:r>
        <w:t xml:space="preserve">578,363,120.32 </w:t>
      </w:r>
    </w:p>
    <w:p>
      <w:r>
        <w:t xml:space="preserve">27,975,281.73 </w:t>
      </w:r>
    </w:p>
    <w:p>
      <w:r>
        <w:t xml:space="preserve">27,975,281.73 </w:t>
      </w:r>
    </w:p>
    <w:p>
      <w:r/>
    </w:p>
    <w:p>
      <w:r>
        <w:t xml:space="preserve">468,639,802.25 </w:t>
      </w:r>
    </w:p>
    <w:p>
      <w:r/>
    </w:p>
    <w:p>
      <w:r>
        <w:t xml:space="preserve">149,151,676.53 </w:t>
      </w:r>
    </w:p>
    <w:p>
      <w:r>
        <w:t xml:space="preserve">9,442,835.55 </w:t>
      </w:r>
    </w:p>
    <w:p>
      <w:r>
        <w:t xml:space="preserve">9,442,835.55 </w:t>
      </w:r>
    </w:p>
    <w:p>
      <w:r/>
    </w:p>
    <w:p>
      <w:r>
        <w:t xml:space="preserve">158,594,512.08 </w:t>
      </w:r>
    </w:p>
    <w:p>
      <w:r/>
    </w:p>
    <w:p>
      <w:r>
        <w:t xml:space="preserve">502,754.10 </w:t>
      </w:r>
    </w:p>
    <w:p>
      <w:r>
        <w:t xml:space="preserve">502,754.10 </w:t>
      </w:r>
    </w:p>
    <w:p>
      <w:r>
        <w:t xml:space="preserve">137,195,845.70 </w:t>
      </w:r>
    </w:p>
    <w:p>
      <w:r/>
    </w:p>
    <w:p>
      <w:r>
        <w:t xml:space="preserve">81,849,645.13 </w:t>
      </w:r>
    </w:p>
    <w:p>
      <w:r>
        <w:t xml:space="preserve">17,968,564.06 </w:t>
      </w:r>
    </w:p>
    <w:p>
      <w:r>
        <w:t xml:space="preserve">17,968,564.06 </w:t>
      </w:r>
    </w:p>
    <w:p>
      <w:r>
        <w:t xml:space="preserve">496,971.48 </w:t>
      </w:r>
    </w:p>
    <w:p>
      <w:r>
        <w:t xml:space="preserve">496,971.48 </w:t>
      </w:r>
    </w:p>
    <w:p>
      <w:r>
        <w:t xml:space="preserve">99,321,237.71 </w:t>
      </w:r>
    </w:p>
    <w:p>
      <w:r/>
    </w:p>
    <w:p>
      <w:r>
        <w:t xml:space="preserve">502,754.10 </w:t>
      </w:r>
    </w:p>
    <w:p>
      <w:r>
        <w:t xml:space="preserve">502,754.10 </w:t>
      </w:r>
    </w:p>
    <w:p>
      <w:r>
        <w:t xml:space="preserve">605,835,647.95 </w:t>
      </w:r>
    </w:p>
    <w:p>
      <w:r/>
    </w:p>
    <w:p>
      <w:r>
        <w:t xml:space="preserve">231,001,321.66 </w:t>
      </w:r>
    </w:p>
    <w:p>
      <w:r>
        <w:t xml:space="preserve">27,411,399.61 </w:t>
      </w:r>
    </w:p>
    <w:p>
      <w:r>
        <w:t xml:space="preserve">27,411,399.61 </w:t>
      </w:r>
    </w:p>
    <w:p>
      <w:r>
        <w:t xml:space="preserve">496,971.48 </w:t>
      </w:r>
    </w:p>
    <w:p>
      <w:r>
        <w:t xml:space="preserve">496,971.48 </w:t>
      </w:r>
    </w:p>
    <w:p>
      <w:r>
        <w:t xml:space="preserve">257,915,749.79 </w:t>
      </w:r>
    </w:p>
    <w:p>
      <w:r/>
    </w:p>
    <w:p>
      <w:r>
        <w:t xml:space="preserve">310,045,290.17 </w:t>
      </w:r>
    </w:p>
    <w:p>
      <w:r>
        <w:t xml:space="preserve">319,488,125.72 </w:t>
      </w:r>
    </w:p>
    <w:p>
      <w:r/>
    </w:p>
    <w:p>
      <w:r>
        <w:t xml:space="preserve">37,874,607.99 </w:t>
      </w:r>
    </w:p>
    <w:p>
      <w:r>
        <w:t xml:space="preserve">27,873,672.94 </w:t>
      </w:r>
    </w:p>
    <w:p>
      <w:r/>
    </w:p>
    <w:p>
      <w:r>
        <w:t xml:space="preserve">347,919,898.16 </w:t>
      </w:r>
    </w:p>
    <w:p>
      <w:r>
        <w:t xml:space="preserve">347,361,798.66 </w:t>
      </w:r>
    </w:p>
    <w:p>
      <w:r/>
    </w:p>
    <w:p>
      <w:r>
        <w:t xml:space="preserve">2、 未办妥产权证书的土地使用权情况 </w:t>
      </w:r>
    </w:p>
    <w:p>
      <w:r>
        <w:t xml:space="preserve">□适用 √不适用  </w:t>
      </w:r>
    </w:p>
    <w:p>
      <w:r/>
    </w:p>
    <w:p>
      <w:r>
        <w:t xml:space="preserve">其他说明： </w:t>
      </w:r>
    </w:p>
    <w:p>
      <w:r>
        <w:t xml:space="preserve">□适用 √不适用  </w:t>
      </w:r>
    </w:p>
    <w:p>
      <w:r/>
    </w:p>
    <w:p>
      <w:r>
        <w:t xml:space="preserve">93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(二十一)开发支出 </w:t>
      </w:r>
    </w:p>
    <w:p>
      <w:r/>
    </w:p>
    <w:p>
      <w:r>
        <w:t xml:space="preserve">□适用 √不适用  </w:t>
      </w:r>
    </w:p>
    <w:p>
      <w:r/>
    </w:p>
    <w:p>
      <w:r>
        <w:t xml:space="preserve">(二十二)商誉 </w:t>
      </w:r>
    </w:p>
    <w:p>
      <w:r/>
    </w:p>
    <w:p>
      <w:r>
        <w:t xml:space="preserve">1、 商誉账面原值 </w:t>
      </w:r>
    </w:p>
    <w:p>
      <w:r>
        <w:t xml:space="preserve">□适用 √不适用  </w:t>
      </w:r>
    </w:p>
    <w:p>
      <w:r/>
    </w:p>
    <w:p>
      <w:r>
        <w:t xml:space="preserve">2、 商誉减值准备 </w:t>
      </w:r>
    </w:p>
    <w:p>
      <w:r>
        <w:t xml:space="preserve">□适用 √不适用  </w:t>
      </w:r>
    </w:p>
    <w:p>
      <w:r/>
    </w:p>
    <w:p>
      <w:r>
        <w:t xml:space="preserve">3、 商誉所在资产组或资产组组合的相关信息 </w:t>
      </w:r>
    </w:p>
    <w:p>
      <w:r>
        <w:t xml:space="preserve">□适用 √不适用  </w:t>
      </w:r>
    </w:p>
    <w:p>
      <w:r/>
    </w:p>
    <w:p>
      <w:r>
        <w:t>4、 说明商誉减值测试过程、关键参数（例如预计未来现金流量现值时的预测期增长率、稳定期</w:t>
      </w:r>
    </w:p>
    <w:p>
      <w:r>
        <w:t xml:space="preserve">增长率、利润率、折现率、预测期等，如适用）及商誉减值损失的确认方法 </w:t>
      </w:r>
    </w:p>
    <w:p>
      <w:r/>
    </w:p>
    <w:p>
      <w:r>
        <w:t xml:space="preserve">□适用 √不适用  </w:t>
      </w:r>
    </w:p>
    <w:p>
      <w:r/>
    </w:p>
    <w:p>
      <w:r>
        <w:t xml:space="preserve">5、 商誉减值测试的影响 </w:t>
      </w:r>
    </w:p>
    <w:p>
      <w:r>
        <w:t xml:space="preserve">□适用 √不适用  </w:t>
      </w:r>
    </w:p>
    <w:p>
      <w:r/>
    </w:p>
    <w:p>
      <w:r>
        <w:t xml:space="preserve">其他说明 </w:t>
      </w:r>
    </w:p>
    <w:p>
      <w:r>
        <w:t xml:space="preserve">□适用 √不适用  </w:t>
      </w:r>
    </w:p>
    <w:p>
      <w:r/>
    </w:p>
    <w:p>
      <w:r>
        <w:t xml:space="preserve">(二十三)长期待摊费用 </w:t>
      </w:r>
    </w:p>
    <w:p>
      <w:r/>
    </w:p>
    <w:p>
      <w:r>
        <w:t xml:space="preserve">√适用 □不适用  </w:t>
      </w:r>
    </w:p>
    <w:p>
      <w:r/>
    </w:p>
    <w:p>
      <w:r>
        <w:t xml:space="preserve">项目 </w:t>
      </w:r>
    </w:p>
    <w:p>
      <w:r>
        <w:t xml:space="preserve">制服费 </w:t>
      </w:r>
    </w:p>
    <w:p>
      <w:r>
        <w:t>经 营 租 入 资</w:t>
      </w:r>
    </w:p>
    <w:p>
      <w:r>
        <w:t xml:space="preserve">产改良 </w:t>
      </w:r>
    </w:p>
    <w:p>
      <w:r>
        <w:t xml:space="preserve">合计 </w:t>
      </w:r>
    </w:p>
    <w:p>
      <w:r/>
    </w:p>
    <w:p>
      <w:r>
        <w:t xml:space="preserve">单位：元  币种：人民币 </w:t>
      </w:r>
    </w:p>
    <w:p>
      <w:r>
        <w:t xml:space="preserve">期初余额 本期增加金额 本期摊销金额 其他减少金额 期末余额 </w:t>
      </w:r>
    </w:p>
    <w:p>
      <w:r>
        <w:t xml:space="preserve">4,397,512.09 </w:t>
      </w:r>
    </w:p>
    <w:p>
      <w:r>
        <w:t xml:space="preserve">6,199,733.52 2,893,470.72 </w:t>
      </w:r>
    </w:p>
    <w:p>
      <w:r>
        <w:t xml:space="preserve">7,703,774.89 </w:t>
      </w:r>
    </w:p>
    <w:p>
      <w:r/>
    </w:p>
    <w:p>
      <w:r>
        <w:t xml:space="preserve">1,080,068.58 15,476,095.89 </w:t>
      </w:r>
    </w:p>
    <w:p>
      <w:r/>
    </w:p>
    <w:p>
      <w:r>
        <w:t xml:space="preserve">648,292.77 </w:t>
      </w:r>
    </w:p>
    <w:p>
      <w:r/>
    </w:p>
    <w:p>
      <w:r>
        <w:t xml:space="preserve"> 15,907,871.70 </w:t>
      </w:r>
    </w:p>
    <w:p>
      <w:r/>
    </w:p>
    <w:p>
      <w:r>
        <w:t xml:space="preserve">5,477,580.67 21,675,829.41 3,541,763.49 </w:t>
      </w:r>
    </w:p>
    <w:p>
      <w:r/>
    </w:p>
    <w:p>
      <w:r>
        <w:t xml:space="preserve"> 23,611,646.59 </w:t>
      </w:r>
    </w:p>
    <w:p>
      <w:r/>
    </w:p>
    <w:p>
      <w:r>
        <w:t xml:space="preserve">(二十四)递延所得税资产/ 递延所得税负债 </w:t>
      </w:r>
    </w:p>
    <w:p>
      <w:r/>
    </w:p>
    <w:p>
      <w:r>
        <w:t xml:space="preserve">1、 未经抵销的递延所得税资产 </w:t>
      </w:r>
    </w:p>
    <w:p>
      <w:r>
        <w:t xml:space="preserve">√适用 □不适用  </w:t>
      </w:r>
    </w:p>
    <w:p>
      <w:r/>
    </w:p>
    <w:p>
      <w:r>
        <w:t xml:space="preserve">项目 </w:t>
      </w:r>
    </w:p>
    <w:p>
      <w:r/>
    </w:p>
    <w:p>
      <w:r>
        <w:t xml:space="preserve">资产减值准备 </w:t>
      </w:r>
    </w:p>
    <w:p>
      <w:r>
        <w:t xml:space="preserve">内部交易未实现利润 </w:t>
      </w:r>
    </w:p>
    <w:p>
      <w:r>
        <w:t xml:space="preserve">可抵扣亏损 </w:t>
      </w:r>
    </w:p>
    <w:p>
      <w:r>
        <w:t xml:space="preserve">固定资产折旧 </w:t>
      </w:r>
    </w:p>
    <w:p>
      <w:r>
        <w:t xml:space="preserve">递延收益 </w:t>
      </w:r>
    </w:p>
    <w:p>
      <w:r>
        <w:t xml:space="preserve">合计 </w:t>
      </w:r>
    </w:p>
    <w:p>
      <w:r/>
    </w:p>
    <w:p>
      <w:r>
        <w:t xml:space="preserve">单位：元  币种：人民币 </w:t>
      </w:r>
    </w:p>
    <w:p>
      <w:r>
        <w:t xml:space="preserve">期末余额 </w:t>
      </w:r>
    </w:p>
    <w:p>
      <w:r>
        <w:t xml:space="preserve">期初余额 </w:t>
      </w:r>
    </w:p>
    <w:p>
      <w:r>
        <w:t>可抵扣暂时性</w:t>
      </w:r>
    </w:p>
    <w:p>
      <w:r>
        <w:t xml:space="preserve">递延所得税 </w:t>
      </w:r>
    </w:p>
    <w:p>
      <w:r>
        <w:t>可抵扣暂时性</w:t>
      </w:r>
    </w:p>
    <w:p>
      <w:r>
        <w:t xml:space="preserve">递延所得税 </w:t>
      </w:r>
    </w:p>
    <w:p>
      <w:r>
        <w:t xml:space="preserve">差异 </w:t>
      </w:r>
    </w:p>
    <w:p>
      <w:r>
        <w:t xml:space="preserve">资产 </w:t>
      </w:r>
    </w:p>
    <w:p>
      <w:r>
        <w:t xml:space="preserve">差异 </w:t>
      </w:r>
    </w:p>
    <w:p>
      <w:r>
        <w:t xml:space="preserve">资产 </w:t>
      </w:r>
    </w:p>
    <w:p>
      <w:r>
        <w:t xml:space="preserve">12,477,238.43 </w:t>
      </w:r>
    </w:p>
    <w:p>
      <w:r>
        <w:t xml:space="preserve">3,119,309.63 12,114,181.97 </w:t>
      </w:r>
    </w:p>
    <w:p>
      <w:r>
        <w:t xml:space="preserve">3,028,545.49 </w:t>
      </w:r>
    </w:p>
    <w:p>
      <w:r/>
    </w:p>
    <w:p>
      <w:r>
        <w:t xml:space="preserve">5,670,503.03 </w:t>
      </w:r>
    </w:p>
    <w:p>
      <w:r>
        <w:t xml:space="preserve">7,500,000.00 </w:t>
      </w:r>
    </w:p>
    <w:p>
      <w:r>
        <w:t xml:space="preserve">25,647,741.46 </w:t>
      </w:r>
    </w:p>
    <w:p>
      <w:r/>
    </w:p>
    <w:p>
      <w:r>
        <w:t xml:space="preserve">1,417,625.76 </w:t>
      </w:r>
    </w:p>
    <w:p>
      <w:r>
        <w:t xml:space="preserve">5,796,795.45 </w:t>
      </w:r>
    </w:p>
    <w:p>
      <w:r>
        <w:t xml:space="preserve">1,875,000.00 </w:t>
      </w:r>
    </w:p>
    <w:p>
      <w:r>
        <w:t xml:space="preserve">8,580,000.00 </w:t>
      </w:r>
    </w:p>
    <w:p>
      <w:r>
        <w:t xml:space="preserve">6,411,935.39 26,490,977.42 </w:t>
      </w:r>
    </w:p>
    <w:p>
      <w:r/>
    </w:p>
    <w:p>
      <w:r>
        <w:t xml:space="preserve">1,449,198.87 </w:t>
      </w:r>
    </w:p>
    <w:p>
      <w:r>
        <w:t xml:space="preserve">2,145,000.00 </w:t>
      </w:r>
    </w:p>
    <w:p>
      <w:r>
        <w:t xml:space="preserve">6,622,744.36 </w:t>
      </w:r>
    </w:p>
    <w:p>
      <w:r/>
    </w:p>
    <w:p>
      <w:r>
        <w:t xml:space="preserve">94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 未经抵销的递延所得税负债 </w:t>
      </w:r>
    </w:p>
    <w:p>
      <w:r>
        <w:t xml:space="preserve">□适用 √不适用  </w:t>
      </w:r>
    </w:p>
    <w:p>
      <w:r/>
    </w:p>
    <w:p>
      <w:r>
        <w:t xml:space="preserve">3、 以抵销后净额列示的递延所得税资产或负债 </w:t>
      </w:r>
    </w:p>
    <w:p>
      <w:r>
        <w:t xml:space="preserve">□适用 √不适用  </w:t>
      </w:r>
    </w:p>
    <w:p>
      <w:r/>
    </w:p>
    <w:p>
      <w:r>
        <w:t xml:space="preserve">4、 未确认递延所得税资产明细 </w:t>
      </w:r>
    </w:p>
    <w:p>
      <w:r>
        <w:t xml:space="preserve">□适用 √不适用  </w:t>
      </w:r>
    </w:p>
    <w:p>
      <w:r/>
    </w:p>
    <w:p>
      <w:r>
        <w:t xml:space="preserve">5、 未确认递延所得税资产的可抵扣亏损将于以下年度到期 </w:t>
      </w:r>
    </w:p>
    <w:p>
      <w:r>
        <w:t xml:space="preserve">□适用 √不适用  </w:t>
      </w:r>
    </w:p>
    <w:p>
      <w:r/>
    </w:p>
    <w:p>
      <w:r>
        <w:t xml:space="preserve">其他说明： </w:t>
      </w:r>
    </w:p>
    <w:p>
      <w:r>
        <w:t xml:space="preserve">□适用 √不适用  </w:t>
      </w:r>
    </w:p>
    <w:p>
      <w:r/>
    </w:p>
    <w:p>
      <w:r>
        <w:t xml:space="preserve">(二十五)其他非流动资产 </w:t>
      </w:r>
    </w:p>
    <w:p>
      <w:r/>
    </w:p>
    <w:p>
      <w:r>
        <w:t xml:space="preserve">√适用 □不适用  </w:t>
      </w:r>
    </w:p>
    <w:p>
      <w:r/>
    </w:p>
    <w:p>
      <w:r>
        <w:t xml:space="preserve">项目 </w:t>
      </w:r>
    </w:p>
    <w:p>
      <w:r>
        <w:t xml:space="preserve">预付设备采购款 </w:t>
      </w:r>
    </w:p>
    <w:p>
      <w:r>
        <w:t xml:space="preserve">合计 </w:t>
      </w:r>
    </w:p>
    <w:p>
      <w:r/>
    </w:p>
    <w:p>
      <w:r>
        <w:t xml:space="preserve">(二十六)短期借款 </w:t>
      </w:r>
    </w:p>
    <w:p>
      <w:r/>
    </w:p>
    <w:p>
      <w:r>
        <w:t xml:space="preserve">1、 短期借款分类 </w:t>
      </w:r>
    </w:p>
    <w:p>
      <w:r>
        <w:t xml:space="preserve">□适用 √不适用  </w:t>
      </w:r>
    </w:p>
    <w:p>
      <w:r/>
    </w:p>
    <w:p>
      <w:r>
        <w:t xml:space="preserve">期末余额 </w:t>
      </w:r>
    </w:p>
    <w:p>
      <w:r/>
    </w:p>
    <w:p>
      <w:r>
        <w:t xml:space="preserve">单位：元  币种：人民币 </w:t>
      </w:r>
    </w:p>
    <w:p>
      <w:r>
        <w:t xml:space="preserve">期初余额 </w:t>
      </w:r>
    </w:p>
    <w:p>
      <w:r>
        <w:t xml:space="preserve">111,596.12 </w:t>
      </w:r>
    </w:p>
    <w:p>
      <w:r>
        <w:t xml:space="preserve">111,596.12 </w:t>
      </w:r>
    </w:p>
    <w:p>
      <w:r/>
    </w:p>
    <w:p>
      <w:r>
        <w:t xml:space="preserve">2、 已逾期未偿还的短期借款情况 </w:t>
      </w:r>
    </w:p>
    <w:p>
      <w:r>
        <w:t xml:space="preserve">□适用 √不适用  </w:t>
      </w:r>
    </w:p>
    <w:p>
      <w:r/>
    </w:p>
    <w:p>
      <w:r>
        <w:t xml:space="preserve">其中重要的已逾期未偿还的短期借款情况如下： </w:t>
      </w:r>
    </w:p>
    <w:p>
      <w:r>
        <w:t xml:space="preserve">□适用 √不适用  </w:t>
      </w:r>
    </w:p>
    <w:p>
      <w:r/>
    </w:p>
    <w:p>
      <w:r>
        <w:t xml:space="preserve">其他说明 </w:t>
      </w:r>
    </w:p>
    <w:p>
      <w:r>
        <w:t xml:space="preserve">□适用 √不适用  </w:t>
      </w:r>
    </w:p>
    <w:p>
      <w:r/>
    </w:p>
    <w:p>
      <w:r>
        <w:t xml:space="preserve">(二十七)以公允价值计量且其变动计入当期损益的金融负债 </w:t>
      </w:r>
    </w:p>
    <w:p>
      <w:r/>
    </w:p>
    <w:p>
      <w:r>
        <w:t xml:space="preserve">□适用 √不适用  </w:t>
      </w:r>
    </w:p>
    <w:p>
      <w:r/>
    </w:p>
    <w:p>
      <w:r>
        <w:t xml:space="preserve">(二十八)衍生金融负债 </w:t>
      </w:r>
    </w:p>
    <w:p>
      <w:r/>
    </w:p>
    <w:p>
      <w:r>
        <w:t xml:space="preserve">□适用 √不适用  </w:t>
      </w:r>
    </w:p>
    <w:p>
      <w:r/>
    </w:p>
    <w:p>
      <w:r>
        <w:t xml:space="preserve">95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(二十九)应付票据及应付账款 </w:t>
      </w:r>
    </w:p>
    <w:p>
      <w:r/>
    </w:p>
    <w:p>
      <w:r>
        <w:t xml:space="preserve">1、 总表情况 </w:t>
      </w:r>
    </w:p>
    <w:p>
      <w:r>
        <w:t xml:space="preserve">(1) 分类列示 </w:t>
      </w:r>
    </w:p>
    <w:p>
      <w:r>
        <w:t xml:space="preserve">√适用 □不适用  </w:t>
      </w:r>
    </w:p>
    <w:p>
      <w:r/>
    </w:p>
    <w:p>
      <w:r>
        <w:t xml:space="preserve">应付票据 </w:t>
      </w:r>
    </w:p>
    <w:p>
      <w:r>
        <w:t xml:space="preserve">应付账款 </w:t>
      </w:r>
    </w:p>
    <w:p>
      <w:r/>
    </w:p>
    <w:p>
      <w:r>
        <w:t xml:space="preserve">项目 </w:t>
      </w:r>
    </w:p>
    <w:p>
      <w:r/>
    </w:p>
    <w:p>
      <w:r>
        <w:t xml:space="preserve">合计 </w:t>
      </w:r>
    </w:p>
    <w:p>
      <w:r/>
    </w:p>
    <w:p>
      <w:r>
        <w:t xml:space="preserve">其他说明： </w:t>
      </w:r>
    </w:p>
    <w:p>
      <w:r>
        <w:t xml:space="preserve">□适用 √不适用  </w:t>
      </w:r>
    </w:p>
    <w:p>
      <w:r/>
    </w:p>
    <w:p>
      <w:r>
        <w:t xml:space="preserve">2、 应付票据 </w:t>
      </w:r>
    </w:p>
    <w:p>
      <w:r>
        <w:t xml:space="preserve">(1) 应付票据列示 </w:t>
      </w:r>
    </w:p>
    <w:p>
      <w:r>
        <w:t xml:space="preserve">□适用 √不适用  </w:t>
      </w:r>
    </w:p>
    <w:p>
      <w:r/>
    </w:p>
    <w:p>
      <w:r>
        <w:t xml:space="preserve">3、 应付账款 </w:t>
      </w:r>
    </w:p>
    <w:p>
      <w:r>
        <w:t xml:space="preserve">(1) 应付账款列示 </w:t>
      </w:r>
    </w:p>
    <w:p>
      <w:r>
        <w:t xml:space="preserve">√适用 □不适用  </w:t>
      </w:r>
    </w:p>
    <w:p>
      <w:r/>
    </w:p>
    <w:p>
      <w:r>
        <w:t xml:space="preserve">项目 </w:t>
      </w:r>
    </w:p>
    <w:p>
      <w:r>
        <w:t xml:space="preserve">应付营业成本 </w:t>
      </w:r>
    </w:p>
    <w:p>
      <w:r>
        <w:t xml:space="preserve">合计 </w:t>
      </w:r>
    </w:p>
    <w:p>
      <w:r/>
    </w:p>
    <w:p>
      <w:r>
        <w:t xml:space="preserve">(2) 账龄超过 1 年的重要应付账款 </w:t>
      </w:r>
    </w:p>
    <w:p>
      <w:r>
        <w:t xml:space="preserve">□适用 √不适用  </w:t>
      </w:r>
    </w:p>
    <w:p>
      <w:r/>
    </w:p>
    <w:p>
      <w:r>
        <w:t xml:space="preserve">其他说明 </w:t>
      </w:r>
    </w:p>
    <w:p>
      <w:r>
        <w:t xml:space="preserve">□适用 √不适用  </w:t>
      </w:r>
    </w:p>
    <w:p>
      <w:r/>
    </w:p>
    <w:p>
      <w:r>
        <w:t xml:space="preserve">(三十)预收款项 </w:t>
      </w:r>
    </w:p>
    <w:p>
      <w:r/>
    </w:p>
    <w:p>
      <w:r>
        <w:t xml:space="preserve">1、 预收账款项列示 </w:t>
      </w:r>
    </w:p>
    <w:p>
      <w:r>
        <w:t xml:space="preserve">√适用 □不适用  </w:t>
      </w:r>
    </w:p>
    <w:p>
      <w:r/>
    </w:p>
    <w:p>
      <w:r>
        <w:t xml:space="preserve">项目 </w:t>
      </w:r>
    </w:p>
    <w:p>
      <w:r>
        <w:t xml:space="preserve">预收营业款 </w:t>
      </w:r>
    </w:p>
    <w:p>
      <w:r>
        <w:t xml:space="preserve">合计 </w:t>
      </w:r>
    </w:p>
    <w:p>
      <w:r/>
    </w:p>
    <w:p>
      <w:r>
        <w:t xml:space="preserve">期末余额 </w:t>
      </w:r>
    </w:p>
    <w:p>
      <w:r/>
    </w:p>
    <w:p>
      <w:r>
        <w:t xml:space="preserve">单位：元  币种：人民币 </w:t>
      </w:r>
    </w:p>
    <w:p>
      <w:r>
        <w:t xml:space="preserve">期初余额 </w:t>
      </w:r>
    </w:p>
    <w:p>
      <w:r/>
    </w:p>
    <w:p>
      <w:r>
        <w:t xml:space="preserve">454,045,341.58 </w:t>
      </w:r>
    </w:p>
    <w:p>
      <w:r>
        <w:t xml:space="preserve">454,045,341.58 </w:t>
      </w:r>
    </w:p>
    <w:p>
      <w:r/>
    </w:p>
    <w:p>
      <w:r>
        <w:t xml:space="preserve">286,666,292.10 </w:t>
      </w:r>
    </w:p>
    <w:p>
      <w:r>
        <w:t xml:space="preserve">286,666,292.10 </w:t>
      </w:r>
    </w:p>
    <w:p>
      <w:r/>
    </w:p>
    <w:p>
      <w:r>
        <w:t xml:space="preserve">期末余额 </w:t>
      </w:r>
    </w:p>
    <w:p>
      <w:r>
        <w:t xml:space="preserve">454,045,341.58 </w:t>
      </w:r>
    </w:p>
    <w:p>
      <w:r>
        <w:t xml:space="preserve">454,045,341.58 </w:t>
      </w:r>
    </w:p>
    <w:p>
      <w:r/>
    </w:p>
    <w:p>
      <w:r>
        <w:t xml:space="preserve">单位：元  币种：人民币 </w:t>
      </w:r>
    </w:p>
    <w:p>
      <w:r>
        <w:t xml:space="preserve">期初余额 </w:t>
      </w:r>
    </w:p>
    <w:p>
      <w:r>
        <w:t xml:space="preserve">286,666,292.10 </w:t>
      </w:r>
    </w:p>
    <w:p>
      <w:r>
        <w:t xml:space="preserve">286,666,292.10 </w:t>
      </w:r>
    </w:p>
    <w:p>
      <w:r/>
    </w:p>
    <w:p>
      <w:r>
        <w:t xml:space="preserve">期末余额 </w:t>
      </w:r>
    </w:p>
    <w:p>
      <w:r>
        <w:t xml:space="preserve">3,136,042.44 </w:t>
      </w:r>
    </w:p>
    <w:p>
      <w:r>
        <w:t xml:space="preserve">3,136,042.44 </w:t>
      </w:r>
    </w:p>
    <w:p>
      <w:r/>
    </w:p>
    <w:p>
      <w:r>
        <w:t xml:space="preserve">单位：元  币种：人民币 </w:t>
      </w:r>
    </w:p>
    <w:p>
      <w:r>
        <w:t xml:space="preserve">期初余额 </w:t>
      </w:r>
    </w:p>
    <w:p>
      <w:r>
        <w:t xml:space="preserve">3,176,395.71 </w:t>
      </w:r>
    </w:p>
    <w:p>
      <w:r>
        <w:t xml:space="preserve">3,176,395.71 </w:t>
      </w:r>
    </w:p>
    <w:p>
      <w:r/>
    </w:p>
    <w:p>
      <w:r>
        <w:t xml:space="preserve">2、 账龄超过 1 年的重要预收款项 </w:t>
      </w:r>
    </w:p>
    <w:p>
      <w:r>
        <w:t xml:space="preserve">□适用 √不适用  </w:t>
      </w:r>
    </w:p>
    <w:p>
      <w:r/>
    </w:p>
    <w:p>
      <w:r>
        <w:t xml:space="preserve">3、 期末建造合同形成的已结算未完工项目情况 </w:t>
      </w:r>
    </w:p>
    <w:p>
      <w:r>
        <w:t xml:space="preserve">□适用 √不适用  </w:t>
      </w:r>
    </w:p>
    <w:p>
      <w:r/>
    </w:p>
    <w:p>
      <w:r>
        <w:t xml:space="preserve">其他说明 </w:t>
      </w:r>
    </w:p>
    <w:p>
      <w:r>
        <w:t xml:space="preserve">□适用 √不适用  </w:t>
      </w:r>
    </w:p>
    <w:p>
      <w:r/>
    </w:p>
    <w:p>
      <w:r>
        <w:t xml:space="preserve">96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单位：元  币种：人民币 </w:t>
      </w:r>
    </w:p>
    <w:p>
      <w:r>
        <w:t xml:space="preserve">期初余额 </w:t>
      </w:r>
    </w:p>
    <w:p>
      <w:r>
        <w:t xml:space="preserve">本期增加 </w:t>
      </w:r>
    </w:p>
    <w:p>
      <w:r>
        <w:t xml:space="preserve">本期减少 </w:t>
      </w:r>
    </w:p>
    <w:p>
      <w:r>
        <w:t xml:space="preserve">期末余额 </w:t>
      </w:r>
    </w:p>
    <w:p>
      <w:r>
        <w:t xml:space="preserve">494,476,551.85 1,518,509,532.57 1,513,657,914.11 499,328,170.31 </w:t>
      </w:r>
    </w:p>
    <w:p>
      <w:r/>
    </w:p>
    <w:p>
      <w:r>
        <w:t xml:space="preserve">4,392,919.86 141,575,932.29 140,450,057.39 5,518,794.76 </w:t>
      </w:r>
    </w:p>
    <w:p>
      <w:r/>
    </w:p>
    <w:p>
      <w:r>
        <w:t xml:space="preserve">(三十一)应付职工薪酬 </w:t>
      </w:r>
    </w:p>
    <w:p>
      <w:r/>
    </w:p>
    <w:p>
      <w:r>
        <w:t xml:space="preserve">1、 应付职工薪酬列示 </w:t>
      </w:r>
    </w:p>
    <w:p>
      <w:r>
        <w:t xml:space="preserve">√适用 □不适用  </w:t>
      </w:r>
    </w:p>
    <w:p>
      <w:r/>
    </w:p>
    <w:p>
      <w:r>
        <w:t xml:space="preserve">项目 </w:t>
      </w:r>
    </w:p>
    <w:p>
      <w:r>
        <w:t xml:space="preserve">一、短期薪酬 </w:t>
      </w:r>
    </w:p>
    <w:p>
      <w:r>
        <w:t>二、离职后福利-设定提</w:t>
      </w:r>
    </w:p>
    <w:p>
      <w:r>
        <w:t xml:space="preserve">存计划 </w:t>
      </w:r>
    </w:p>
    <w:p>
      <w:r>
        <w:t xml:space="preserve">三、辞退福利 </w:t>
      </w:r>
    </w:p>
    <w:p>
      <w:r>
        <w:t>四、一年内到期的其他福</w:t>
      </w:r>
    </w:p>
    <w:p>
      <w:r>
        <w:t xml:space="preserve">利 </w:t>
      </w:r>
    </w:p>
    <w:p>
      <w:r/>
    </w:p>
    <w:p>
      <w:r>
        <w:t xml:space="preserve">合计 </w:t>
      </w:r>
    </w:p>
    <w:p>
      <w:r/>
    </w:p>
    <w:p>
      <w:r>
        <w:t xml:space="preserve">498,869,471.71 1,660,085,464.86 1,654,107,971.50 504,846,965.07 </w:t>
      </w:r>
    </w:p>
    <w:p>
      <w:r/>
    </w:p>
    <w:p>
      <w:r>
        <w:t xml:space="preserve">2、 短期薪酬列示 </w:t>
      </w:r>
    </w:p>
    <w:p>
      <w:r>
        <w:t xml:space="preserve">√适用 □不适用  </w:t>
      </w:r>
    </w:p>
    <w:p>
      <w:r/>
    </w:p>
    <w:p>
      <w:r>
        <w:t xml:space="preserve">项目 </w:t>
      </w:r>
    </w:p>
    <w:p>
      <w:r>
        <w:t>一、工资、奖金、津贴和</w:t>
      </w:r>
    </w:p>
    <w:p>
      <w:r>
        <w:t xml:space="preserve">补贴 </w:t>
      </w:r>
    </w:p>
    <w:p>
      <w:r>
        <w:t xml:space="preserve">二、职工福利费 </w:t>
      </w:r>
    </w:p>
    <w:p>
      <w:r>
        <w:t xml:space="preserve">三、社会保险费 </w:t>
      </w:r>
    </w:p>
    <w:p>
      <w:r>
        <w:t xml:space="preserve">其中：医疗保险费 </w:t>
      </w:r>
    </w:p>
    <w:p>
      <w:r>
        <w:t xml:space="preserve">工伤保险费 </w:t>
      </w:r>
    </w:p>
    <w:p>
      <w:r>
        <w:t xml:space="preserve">生育保险费 </w:t>
      </w:r>
    </w:p>
    <w:p>
      <w:r>
        <w:t xml:space="preserve">四、住房公积金 </w:t>
      </w:r>
    </w:p>
    <w:p>
      <w:r>
        <w:t>五、工会经费和职工教育</w:t>
      </w:r>
    </w:p>
    <w:p>
      <w:r>
        <w:t xml:space="preserve">经费 </w:t>
      </w:r>
    </w:p>
    <w:p>
      <w:r>
        <w:t xml:space="preserve">六、短期带薪缺勤 </w:t>
      </w:r>
    </w:p>
    <w:p>
      <w:r>
        <w:t xml:space="preserve">七、短期利润分享计划 </w:t>
      </w:r>
    </w:p>
    <w:p>
      <w:r>
        <w:t xml:space="preserve">八、补充医疗保险 </w:t>
      </w:r>
    </w:p>
    <w:p>
      <w:r>
        <w:t xml:space="preserve">合计 </w:t>
      </w:r>
    </w:p>
    <w:p>
      <w:r/>
    </w:p>
    <w:p>
      <w:r>
        <w:t xml:space="preserve">3、 设定提存计划列示 </w:t>
      </w:r>
    </w:p>
    <w:p>
      <w:r>
        <w:t xml:space="preserve">√适用 □不适用  </w:t>
      </w:r>
    </w:p>
    <w:p>
      <w:r/>
    </w:p>
    <w:p>
      <w:r>
        <w:t xml:space="preserve">项目 </w:t>
      </w:r>
    </w:p>
    <w:p>
      <w:r>
        <w:t xml:space="preserve">1、基本养老保险 </w:t>
      </w:r>
    </w:p>
    <w:p>
      <w:r>
        <w:t xml:space="preserve">2、失业保险费 </w:t>
      </w:r>
    </w:p>
    <w:p>
      <w:r>
        <w:t xml:space="preserve">3、企业年金缴费 </w:t>
      </w:r>
    </w:p>
    <w:p>
      <w:r>
        <w:t xml:space="preserve">合计 </w:t>
      </w:r>
    </w:p>
    <w:p>
      <w:r/>
    </w:p>
    <w:p>
      <w:r>
        <w:t xml:space="preserve">其他说明： </w:t>
      </w:r>
    </w:p>
    <w:p>
      <w:r>
        <w:t xml:space="preserve">□适用 √不适用  </w:t>
      </w:r>
    </w:p>
    <w:p>
      <w:r/>
    </w:p>
    <w:p>
      <w:r>
        <w:t xml:space="preserve">期初余额 </w:t>
      </w:r>
    </w:p>
    <w:p>
      <w:r/>
    </w:p>
    <w:p>
      <w:r>
        <w:t xml:space="preserve">本期增加 </w:t>
      </w:r>
    </w:p>
    <w:p>
      <w:r/>
    </w:p>
    <w:p>
      <w:r>
        <w:t xml:space="preserve">单位：元  币种:人民币 </w:t>
      </w:r>
    </w:p>
    <w:p>
      <w:r>
        <w:t xml:space="preserve">本期减少 </w:t>
      </w:r>
    </w:p>
    <w:p>
      <w:r>
        <w:t xml:space="preserve">期末余额 </w:t>
      </w:r>
    </w:p>
    <w:p>
      <w:r/>
    </w:p>
    <w:p>
      <w:r>
        <w:t xml:space="preserve">475,782,993.55 1,348,225,463.17 1,339,609,752.94 484,398,703.78 </w:t>
      </w:r>
    </w:p>
    <w:p>
      <w:r/>
    </w:p>
    <w:p>
      <w:r>
        <w:t xml:space="preserve">2,366,823.84 </w:t>
      </w:r>
    </w:p>
    <w:p>
      <w:r>
        <w:t xml:space="preserve">2,238,534.34 </w:t>
      </w:r>
    </w:p>
    <w:p>
      <w:r>
        <w:t xml:space="preserve">10,718.72 </w:t>
      </w:r>
    </w:p>
    <w:p>
      <w:r>
        <w:t xml:space="preserve">117,570.78 </w:t>
      </w:r>
    </w:p>
    <w:p>
      <w:r>
        <w:t xml:space="preserve">2,864,480.00 </w:t>
      </w:r>
    </w:p>
    <w:p>
      <w:r/>
    </w:p>
    <w:p>
      <w:r>
        <w:t xml:space="preserve">29,535,615.83 </w:t>
      </w:r>
    </w:p>
    <w:p>
      <w:r>
        <w:t xml:space="preserve">51,770,347.31 </w:t>
      </w:r>
    </w:p>
    <w:p>
      <w:r>
        <w:t xml:space="preserve">44,722,502.27 </w:t>
      </w:r>
    </w:p>
    <w:p>
      <w:r>
        <w:t xml:space="preserve">2,340,741.59 </w:t>
      </w:r>
    </w:p>
    <w:p>
      <w:r>
        <w:t xml:space="preserve">4,707,103.45 </w:t>
      </w:r>
    </w:p>
    <w:p>
      <w:r>
        <w:t xml:space="preserve">54,946,952.67 </w:t>
      </w:r>
    </w:p>
    <w:p>
      <w:r/>
    </w:p>
    <w:p>
      <w:r>
        <w:t xml:space="preserve">29,535,615.83 </w:t>
      </w:r>
    </w:p>
    <w:p>
      <w:r>
        <w:t xml:space="preserve">51,159,604.74 2,977,566.41 </w:t>
      </w:r>
    </w:p>
    <w:p>
      <w:r>
        <w:t xml:space="preserve">44,169,545.77 2,791,490.84 </w:t>
      </w:r>
    </w:p>
    <w:p>
      <w:r>
        <w:t xml:space="preserve">2,338,461.42 </w:t>
      </w:r>
    </w:p>
    <w:p>
      <w:r>
        <w:t xml:space="preserve">12,998.89 </w:t>
      </w:r>
    </w:p>
    <w:p>
      <w:r>
        <w:t xml:space="preserve">4,651,597.55 </w:t>
      </w:r>
    </w:p>
    <w:p>
      <w:r>
        <w:t xml:space="preserve">173,076.68 </w:t>
      </w:r>
    </w:p>
    <w:p>
      <w:r>
        <w:t xml:space="preserve">55,107,506.67 2,703,926.00 </w:t>
      </w:r>
    </w:p>
    <w:p>
      <w:r/>
    </w:p>
    <w:p>
      <w:r>
        <w:t xml:space="preserve">8,462,254.46 </w:t>
      </w:r>
    </w:p>
    <w:p>
      <w:r/>
    </w:p>
    <w:p>
      <w:r>
        <w:t xml:space="preserve">29,031,153.59 </w:t>
      </w:r>
    </w:p>
    <w:p>
      <w:r/>
    </w:p>
    <w:p>
      <w:r>
        <w:t xml:space="preserve">28,245,433.93 9,247,974.12 </w:t>
      </w:r>
    </w:p>
    <w:p>
      <w:r/>
    </w:p>
    <w:p>
      <w:r>
        <w:t xml:space="preserve">5,000,000.00 </w:t>
      </w:r>
    </w:p>
    <w:p>
      <w:r>
        <w:t xml:space="preserve">5,000,000.00 </w:t>
      </w:r>
    </w:p>
    <w:p>
      <w:r>
        <w:t xml:space="preserve">10,000,000.00 </w:t>
      </w:r>
    </w:p>
    <w:p>
      <w:r>
        <w:t xml:space="preserve">494,476,551.85 1,518,509,532.57 1,513,657,914.11 499,328,170.31 </w:t>
      </w:r>
    </w:p>
    <w:p>
      <w:r/>
    </w:p>
    <w:p>
      <w:r>
        <w:t xml:space="preserve">单位：元  币种：人民币 </w:t>
      </w:r>
    </w:p>
    <w:p>
      <w:r>
        <w:t xml:space="preserve">期初余额 </w:t>
      </w:r>
    </w:p>
    <w:p>
      <w:r>
        <w:t xml:space="preserve">本期增加 </w:t>
      </w:r>
    </w:p>
    <w:p>
      <w:r>
        <w:t xml:space="preserve">本期减少 </w:t>
      </w:r>
    </w:p>
    <w:p>
      <w:r>
        <w:t xml:space="preserve">期末余额 </w:t>
      </w:r>
    </w:p>
    <w:p>
      <w:r>
        <w:t xml:space="preserve">2,314,397.24 </w:t>
      </w:r>
    </w:p>
    <w:p>
      <w:r>
        <w:t xml:space="preserve">94,132,045.59 93,034,288.19 3,412,154.64 </w:t>
      </w:r>
    </w:p>
    <w:p>
      <w:r>
        <w:t xml:space="preserve">479,744.22 </w:t>
      </w:r>
    </w:p>
    <w:p>
      <w:r>
        <w:t xml:space="preserve">2,354,296.70 </w:t>
      </w:r>
    </w:p>
    <w:p>
      <w:r>
        <w:t xml:space="preserve">2,326,189.20 </w:t>
      </w:r>
    </w:p>
    <w:p>
      <w:r>
        <w:t xml:space="preserve">507,851.72 </w:t>
      </w:r>
    </w:p>
    <w:p>
      <w:r>
        <w:t xml:space="preserve">1,598,778.40 45,089,590.00 45,089,580.00 1,598,788.40 </w:t>
      </w:r>
    </w:p>
    <w:p>
      <w:r>
        <w:t xml:space="preserve">4,392,919.86 141,575,932.29 140,450,057.39 5,518,794.76 </w:t>
      </w:r>
    </w:p>
    <w:p>
      <w:r/>
    </w:p>
    <w:p>
      <w:r>
        <w:t xml:space="preserve">97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期末余额 </w:t>
      </w:r>
    </w:p>
    <w:p>
      <w:r>
        <w:t xml:space="preserve">81,545,653.87 </w:t>
      </w:r>
    </w:p>
    <w:p>
      <w:r/>
    </w:p>
    <w:p>
      <w:r>
        <w:t xml:space="preserve">单位：元  币种：人民币 </w:t>
      </w:r>
    </w:p>
    <w:p>
      <w:r>
        <w:t xml:space="preserve">期初余额 </w:t>
      </w:r>
    </w:p>
    <w:p>
      <w:r>
        <w:t xml:space="preserve">106,978,332.86 </w:t>
      </w:r>
    </w:p>
    <w:p>
      <w:r/>
    </w:p>
    <w:p>
      <w:r>
        <w:t xml:space="preserve">620,395,817.17 </w:t>
      </w:r>
    </w:p>
    <w:p>
      <w:r>
        <w:t xml:space="preserve">212,014.09 </w:t>
      </w:r>
    </w:p>
    <w:p>
      <w:r>
        <w:t xml:space="preserve">766,043.38 </w:t>
      </w:r>
    </w:p>
    <w:p>
      <w:r>
        <w:t xml:space="preserve">3,064,173.53 </w:t>
      </w:r>
    </w:p>
    <w:p>
      <w:r>
        <w:t xml:space="preserve">3,771,596.47 </w:t>
      </w:r>
    </w:p>
    <w:p>
      <w:r>
        <w:t xml:space="preserve">709,755,298.51 </w:t>
      </w:r>
    </w:p>
    <w:p>
      <w:r/>
    </w:p>
    <w:p>
      <w:r>
        <w:t xml:space="preserve">538,362,206.48 </w:t>
      </w:r>
    </w:p>
    <w:p>
      <w:r>
        <w:t xml:space="preserve">6,020,367.55 </w:t>
      </w:r>
    </w:p>
    <w:p>
      <w:r>
        <w:t xml:space="preserve">1,114,873.60 </w:t>
      </w:r>
    </w:p>
    <w:p>
      <w:r>
        <w:t xml:space="preserve">5,574,368.00 </w:t>
      </w:r>
    </w:p>
    <w:p>
      <w:r/>
    </w:p>
    <w:p>
      <w:r>
        <w:t xml:space="preserve">658,050,148.49 </w:t>
      </w:r>
    </w:p>
    <w:p>
      <w:r/>
    </w:p>
    <w:p>
      <w:r>
        <w:t xml:space="preserve">(三十二)应交税费 </w:t>
      </w:r>
    </w:p>
    <w:p>
      <w:r/>
    </w:p>
    <w:p>
      <w:r>
        <w:t xml:space="preserve">√适用 □不适用  </w:t>
      </w:r>
    </w:p>
    <w:p>
      <w:r/>
    </w:p>
    <w:p>
      <w:r>
        <w:t xml:space="preserve">项目 </w:t>
      </w:r>
    </w:p>
    <w:p>
      <w:r/>
    </w:p>
    <w:p>
      <w:r>
        <w:t xml:space="preserve">增值税 </w:t>
      </w:r>
    </w:p>
    <w:p>
      <w:r>
        <w:t xml:space="preserve">消费税 </w:t>
      </w:r>
    </w:p>
    <w:p>
      <w:r>
        <w:t xml:space="preserve">营业税 </w:t>
      </w:r>
    </w:p>
    <w:p>
      <w:r>
        <w:t xml:space="preserve">企业所得税 </w:t>
      </w:r>
    </w:p>
    <w:p>
      <w:r>
        <w:t xml:space="preserve">个人所得税 </w:t>
      </w:r>
    </w:p>
    <w:p>
      <w:r>
        <w:t xml:space="preserve">城市维护建设税 </w:t>
      </w:r>
    </w:p>
    <w:p>
      <w:r>
        <w:t xml:space="preserve">教育费附加 </w:t>
      </w:r>
    </w:p>
    <w:p>
      <w:r>
        <w:t xml:space="preserve">印花税 </w:t>
      </w:r>
    </w:p>
    <w:p>
      <w:r/>
    </w:p>
    <w:p>
      <w:r>
        <w:t xml:space="preserve">合计 </w:t>
      </w:r>
    </w:p>
    <w:p>
      <w:r/>
    </w:p>
    <w:p>
      <w:r>
        <w:t xml:space="preserve">(三十三)其他应付款 </w:t>
      </w:r>
    </w:p>
    <w:p>
      <w:r/>
    </w:p>
    <w:p>
      <w:r>
        <w:t xml:space="preserve">1、 总表情况 </w:t>
      </w:r>
    </w:p>
    <w:p>
      <w:r>
        <w:t xml:space="preserve">(1) 分类列示 </w:t>
      </w:r>
    </w:p>
    <w:p>
      <w:r>
        <w:t xml:space="preserve">√适用 □不适用  </w:t>
      </w:r>
    </w:p>
    <w:p>
      <w:r/>
    </w:p>
    <w:p>
      <w:r>
        <w:t xml:space="preserve">项目 </w:t>
      </w:r>
    </w:p>
    <w:p>
      <w:r/>
    </w:p>
    <w:p>
      <w:r>
        <w:t xml:space="preserve">期末余额 </w:t>
      </w:r>
    </w:p>
    <w:p>
      <w:r/>
    </w:p>
    <w:p>
      <w:r>
        <w:t xml:space="preserve">单位：元  币种：人民币 </w:t>
      </w:r>
    </w:p>
    <w:p>
      <w:r>
        <w:t xml:space="preserve">期初余额 </w:t>
      </w:r>
    </w:p>
    <w:p>
      <w:r/>
    </w:p>
    <w:p>
      <w:r>
        <w:t xml:space="preserve">40,409,263.82 </w:t>
      </w:r>
    </w:p>
    <w:p>
      <w:r>
        <w:t xml:space="preserve">574,528,848.94 </w:t>
      </w:r>
    </w:p>
    <w:p>
      <w:r>
        <w:t xml:space="preserve">614,938,112.76 </w:t>
      </w:r>
    </w:p>
    <w:p>
      <w:r/>
    </w:p>
    <w:p>
      <w:r>
        <w:t xml:space="preserve">26,254,194.50 </w:t>
      </w:r>
    </w:p>
    <w:p>
      <w:r>
        <w:t xml:space="preserve">585,030,034.77 </w:t>
      </w:r>
    </w:p>
    <w:p>
      <w:r>
        <w:t xml:space="preserve">611,284,229.27 </w:t>
      </w:r>
    </w:p>
    <w:p>
      <w:r/>
    </w:p>
    <w:p>
      <w:r>
        <w:t xml:space="preserve">应付利息 </w:t>
      </w:r>
    </w:p>
    <w:p>
      <w:r>
        <w:t xml:space="preserve">应付股利 </w:t>
      </w:r>
    </w:p>
    <w:p>
      <w:r>
        <w:t xml:space="preserve">其他应付款 </w:t>
      </w:r>
    </w:p>
    <w:p>
      <w:r>
        <w:t xml:space="preserve">合计 </w:t>
      </w:r>
    </w:p>
    <w:p>
      <w:r/>
    </w:p>
    <w:p>
      <w:r>
        <w:t xml:space="preserve">其他说明： </w:t>
      </w:r>
    </w:p>
    <w:p>
      <w:r>
        <w:t xml:space="preserve">□适用 √不适用  </w:t>
      </w:r>
    </w:p>
    <w:p>
      <w:r/>
    </w:p>
    <w:p>
      <w:r>
        <w:t xml:space="preserve">2、 应付利息 </w:t>
      </w:r>
    </w:p>
    <w:p>
      <w:r>
        <w:t xml:space="preserve">(1) 分类列示 </w:t>
      </w:r>
    </w:p>
    <w:p>
      <w:r>
        <w:t xml:space="preserve">□适用 √不适用  </w:t>
      </w:r>
    </w:p>
    <w:p>
      <w:r/>
    </w:p>
    <w:p>
      <w:r>
        <w:t xml:space="preserve">3、 应付股利 </w:t>
      </w:r>
    </w:p>
    <w:p>
      <w:r>
        <w:t xml:space="preserve">(1) 分类列示 </w:t>
      </w:r>
    </w:p>
    <w:p>
      <w:r>
        <w:t xml:space="preserve">√适用 □不适用  </w:t>
      </w:r>
    </w:p>
    <w:p>
      <w:r/>
    </w:p>
    <w:p>
      <w:r>
        <w:t xml:space="preserve">项目 </w:t>
      </w:r>
    </w:p>
    <w:p>
      <w:r/>
    </w:p>
    <w:p>
      <w:r>
        <w:t xml:space="preserve">普通股股利 </w:t>
      </w:r>
    </w:p>
    <w:p>
      <w:r>
        <w:t>划分为权益工具的优先股</w:t>
      </w:r>
    </w:p>
    <w:p>
      <w:r/>
    </w:p>
    <w:p>
      <w:r>
        <w:t xml:space="preserve">期末余额 </w:t>
      </w:r>
    </w:p>
    <w:p>
      <w:r>
        <w:t xml:space="preserve">40,409,263.82 </w:t>
      </w:r>
    </w:p>
    <w:p>
      <w:r/>
    </w:p>
    <w:p>
      <w:r>
        <w:t xml:space="preserve">单位：元  币种：人民币 </w:t>
      </w:r>
    </w:p>
    <w:p>
      <w:r>
        <w:t xml:space="preserve">期初余额 </w:t>
      </w:r>
    </w:p>
    <w:p>
      <w:r>
        <w:t xml:space="preserve">26,254,194.50 </w:t>
      </w:r>
    </w:p>
    <w:p>
      <w:r/>
    </w:p>
    <w:p>
      <w:r>
        <w:t xml:space="preserve">98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期末余额 </w:t>
      </w:r>
    </w:p>
    <w:p>
      <w:r>
        <w:t xml:space="preserve">3,235,629.35 </w:t>
      </w:r>
    </w:p>
    <w:p>
      <w:r>
        <w:t xml:space="preserve">197,554,072.17 </w:t>
      </w:r>
    </w:p>
    <w:p>
      <w:r>
        <w:t xml:space="preserve">334,844,384.45 </w:t>
      </w:r>
    </w:p>
    <w:p>
      <w:r>
        <w:t xml:space="preserve">38,894,762.97 </w:t>
      </w:r>
    </w:p>
    <w:p>
      <w:r>
        <w:t xml:space="preserve">574,528,848.94 </w:t>
      </w:r>
    </w:p>
    <w:p>
      <w:r/>
    </w:p>
    <w:p>
      <w:r>
        <w:t xml:space="preserve">单位：元  币种：人民币 </w:t>
      </w:r>
    </w:p>
    <w:p>
      <w:r>
        <w:t xml:space="preserve">期初余额 </w:t>
      </w:r>
    </w:p>
    <w:p>
      <w:r>
        <w:t xml:space="preserve">3,235,629.35 </w:t>
      </w:r>
    </w:p>
    <w:p>
      <w:r>
        <w:t xml:space="preserve">176,323,579.19 </w:t>
      </w:r>
    </w:p>
    <w:p>
      <w:r>
        <w:t xml:space="preserve">359,033,732.83 </w:t>
      </w:r>
    </w:p>
    <w:p>
      <w:r>
        <w:t xml:space="preserve">46,437,093.40 </w:t>
      </w:r>
    </w:p>
    <w:p>
      <w:r>
        <w:t xml:space="preserve">585,030,034.77 </w:t>
      </w:r>
    </w:p>
    <w:p>
      <w:r/>
    </w:p>
    <w:p>
      <w:r>
        <w:t xml:space="preserve">期末余额 </w:t>
      </w:r>
    </w:p>
    <w:p>
      <w:r>
        <w:t xml:space="preserve">22,780,989.16 </w:t>
      </w:r>
    </w:p>
    <w:p>
      <w:r>
        <w:t xml:space="preserve">22,780,989.16 </w:t>
      </w:r>
    </w:p>
    <w:p>
      <w:r/>
    </w:p>
    <w:p>
      <w:r>
        <w:t xml:space="preserve">单位：元  币种：人民币 </w:t>
      </w:r>
    </w:p>
    <w:p>
      <w:r>
        <w:t xml:space="preserve">未偿还或结转的原因 </w:t>
      </w:r>
    </w:p>
    <w:p>
      <w:r>
        <w:t xml:space="preserve">工程结算尚未完成 </w:t>
      </w:r>
    </w:p>
    <w:p>
      <w:r>
        <w:t xml:space="preserve">/ </w:t>
      </w:r>
    </w:p>
    <w:p>
      <w:r/>
    </w:p>
    <w:p>
      <w:r>
        <w:t xml:space="preserve">4、 其他应付款 </w:t>
      </w:r>
    </w:p>
    <w:p>
      <w:r>
        <w:t xml:space="preserve">(1) 按款项性质列示其他应付款 </w:t>
      </w:r>
    </w:p>
    <w:p>
      <w:r>
        <w:t xml:space="preserve">√适用 □不适用  </w:t>
      </w:r>
    </w:p>
    <w:p>
      <w:r/>
    </w:p>
    <w:p>
      <w:r>
        <w:t xml:space="preserve">项目 </w:t>
      </w:r>
    </w:p>
    <w:p>
      <w:r>
        <w:t xml:space="preserve">资产租赁款 </w:t>
      </w:r>
    </w:p>
    <w:p>
      <w:r>
        <w:t xml:space="preserve">保证金 </w:t>
      </w:r>
    </w:p>
    <w:p>
      <w:r>
        <w:t xml:space="preserve">工程款 </w:t>
      </w:r>
    </w:p>
    <w:p>
      <w:r>
        <w:t xml:space="preserve">往来款 </w:t>
      </w:r>
    </w:p>
    <w:p>
      <w:r/>
    </w:p>
    <w:p>
      <w:r>
        <w:t xml:space="preserve">合计 </w:t>
      </w:r>
    </w:p>
    <w:p>
      <w:r/>
    </w:p>
    <w:p>
      <w:r>
        <w:t xml:space="preserve">(2) 账龄超过 1 年的重要其他应付款 </w:t>
      </w:r>
    </w:p>
    <w:p>
      <w:r>
        <w:t xml:space="preserve">√适用 □不适用  </w:t>
      </w:r>
    </w:p>
    <w:p>
      <w:r/>
    </w:p>
    <w:p>
      <w:r>
        <w:t xml:space="preserve">机场集团 </w:t>
      </w:r>
    </w:p>
    <w:p>
      <w:r/>
    </w:p>
    <w:p>
      <w:r>
        <w:t xml:space="preserve">项目 </w:t>
      </w:r>
    </w:p>
    <w:p>
      <w:r/>
    </w:p>
    <w:p>
      <w:r>
        <w:t xml:space="preserve">合计 </w:t>
      </w:r>
    </w:p>
    <w:p>
      <w:r/>
    </w:p>
    <w:p>
      <w:r>
        <w:t xml:space="preserve">其他说明： </w:t>
      </w:r>
    </w:p>
    <w:p>
      <w:r>
        <w:t xml:space="preserve">□适用 √不适用  </w:t>
      </w:r>
    </w:p>
    <w:p>
      <w:r/>
    </w:p>
    <w:p>
      <w:r>
        <w:t xml:space="preserve">(三十四)持有待售负债 </w:t>
      </w:r>
    </w:p>
    <w:p>
      <w:r/>
    </w:p>
    <w:p>
      <w:r>
        <w:t xml:space="preserve">□适用 √不适用  </w:t>
      </w:r>
    </w:p>
    <w:p>
      <w:r/>
    </w:p>
    <w:p>
      <w:r>
        <w:t xml:space="preserve">(三十五)1 年内到期的非流动负债 </w:t>
      </w:r>
    </w:p>
    <w:p>
      <w:r/>
    </w:p>
    <w:p>
      <w:r>
        <w:t xml:space="preserve">□适用 √不适用  </w:t>
      </w:r>
    </w:p>
    <w:p>
      <w:r/>
    </w:p>
    <w:p>
      <w:r>
        <w:t xml:space="preserve">(三十六)其他流动负债 </w:t>
      </w:r>
    </w:p>
    <w:p>
      <w:r/>
    </w:p>
    <w:p>
      <w:r>
        <w:t xml:space="preserve">其他流动负债情况 </w:t>
      </w:r>
    </w:p>
    <w:p>
      <w:r>
        <w:t xml:space="preserve">□适用  √不适用  </w:t>
      </w:r>
    </w:p>
    <w:p>
      <w:r/>
    </w:p>
    <w:p>
      <w:r>
        <w:t xml:space="preserve">短期应付债券的增减变动： </w:t>
      </w:r>
    </w:p>
    <w:p>
      <w:r>
        <w:t xml:space="preserve">□适用 √不适用  </w:t>
      </w:r>
    </w:p>
    <w:p>
      <w:r/>
    </w:p>
    <w:p>
      <w:r>
        <w:t xml:space="preserve">其他说明： </w:t>
      </w:r>
    </w:p>
    <w:p>
      <w:r/>
    </w:p>
    <w:p>
      <w:r>
        <w:t xml:space="preserve">□适用 √不适用  </w:t>
      </w:r>
    </w:p>
    <w:p>
      <w:r/>
    </w:p>
    <w:p>
      <w:r>
        <w:t xml:space="preserve">(三十七)长期借款 </w:t>
      </w:r>
    </w:p>
    <w:p>
      <w:r/>
    </w:p>
    <w:p>
      <w:r>
        <w:t xml:space="preserve">1、 长期借款分类 </w:t>
      </w:r>
    </w:p>
    <w:p>
      <w:r>
        <w:t xml:space="preserve">□适用 √不适用  </w:t>
      </w:r>
    </w:p>
    <w:p>
      <w:r/>
    </w:p>
    <w:p>
      <w:r>
        <w:t xml:space="preserve">其他说明，包括利率区间： </w:t>
      </w:r>
    </w:p>
    <w:p>
      <w:r>
        <w:t xml:space="preserve">□适用 √不适用  </w:t>
      </w:r>
    </w:p>
    <w:p>
      <w:r/>
    </w:p>
    <w:p>
      <w:r>
        <w:t xml:space="preserve">99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(三十八)应付债券 </w:t>
      </w:r>
    </w:p>
    <w:p>
      <w:r/>
    </w:p>
    <w:p>
      <w:r>
        <w:t xml:space="preserve">1、 应付债券 </w:t>
      </w:r>
    </w:p>
    <w:p>
      <w:r>
        <w:t xml:space="preserve">□适用 √不适用  </w:t>
      </w:r>
    </w:p>
    <w:p>
      <w:r/>
    </w:p>
    <w:p>
      <w:r>
        <w:t xml:space="preserve">2、 应付债券的增减变动：（不包括划分为金融负债的优先股、永续债等其他金融工具） </w:t>
      </w:r>
    </w:p>
    <w:p>
      <w:r>
        <w:t xml:space="preserve">□适用 √不适用  </w:t>
      </w:r>
    </w:p>
    <w:p>
      <w:r/>
    </w:p>
    <w:p>
      <w:r>
        <w:t xml:space="preserve">3、 可转换公司债券的转股条件、转股时间说明 </w:t>
      </w:r>
    </w:p>
    <w:p>
      <w:r>
        <w:t xml:space="preserve">□适用  √不适用  </w:t>
      </w:r>
    </w:p>
    <w:p>
      <w:r/>
    </w:p>
    <w:p>
      <w:r>
        <w:t xml:space="preserve">4、 划分为金融负债的其他金融工具说明 </w:t>
      </w:r>
    </w:p>
    <w:p>
      <w:r>
        <w:t xml:space="preserve">期末发行在外的优先股、永续债等其他金融工具基本情况 </w:t>
      </w:r>
    </w:p>
    <w:p>
      <w:r>
        <w:t xml:space="preserve">□适用 √不适用  </w:t>
      </w:r>
    </w:p>
    <w:p>
      <w:r/>
    </w:p>
    <w:p>
      <w:r>
        <w:t xml:space="preserve">期末发行在外的优先股、永续债等金融工具变动情况表 </w:t>
      </w:r>
    </w:p>
    <w:p>
      <w:r>
        <w:t xml:space="preserve">□适用 √不适用  </w:t>
      </w:r>
    </w:p>
    <w:p>
      <w:r/>
    </w:p>
    <w:p>
      <w:r>
        <w:t xml:space="preserve">其他金融工具划分为金融负债的依据说明： </w:t>
      </w:r>
    </w:p>
    <w:p>
      <w:r/>
    </w:p>
    <w:p>
      <w:r>
        <w:t xml:space="preserve">□适用 √不适用  </w:t>
      </w:r>
    </w:p>
    <w:p>
      <w:r/>
    </w:p>
    <w:p>
      <w:r>
        <w:t xml:space="preserve">其他说明： </w:t>
      </w:r>
    </w:p>
    <w:p>
      <w:r/>
    </w:p>
    <w:p>
      <w:r>
        <w:t xml:space="preserve">□适用 √不适用  </w:t>
      </w:r>
    </w:p>
    <w:p>
      <w:r/>
    </w:p>
    <w:p>
      <w:r>
        <w:t xml:space="preserve">(三十九)长期应付款 </w:t>
      </w:r>
    </w:p>
    <w:p>
      <w:r/>
    </w:p>
    <w:p>
      <w:r>
        <w:t xml:space="preserve">1、 总表情况 </w:t>
      </w:r>
    </w:p>
    <w:p>
      <w:r>
        <w:t xml:space="preserve">(1) 分类列示 </w:t>
      </w:r>
    </w:p>
    <w:p>
      <w:r>
        <w:t xml:space="preserve">□适用 √不适用  </w:t>
      </w:r>
    </w:p>
    <w:p>
      <w:r/>
    </w:p>
    <w:p>
      <w:r>
        <w:t xml:space="preserve">其他说明： </w:t>
      </w:r>
    </w:p>
    <w:p>
      <w:r>
        <w:t xml:space="preserve">□适用 √不适用  </w:t>
      </w:r>
    </w:p>
    <w:p>
      <w:r/>
    </w:p>
    <w:p>
      <w:r>
        <w:t xml:space="preserve">2、 长期应付款 </w:t>
      </w:r>
    </w:p>
    <w:p>
      <w:r>
        <w:t xml:space="preserve">(1) 按款项性质列示长期应付款 </w:t>
      </w:r>
    </w:p>
    <w:p>
      <w:r>
        <w:t xml:space="preserve">□适用 √不适用  </w:t>
      </w:r>
    </w:p>
    <w:p>
      <w:r/>
    </w:p>
    <w:p>
      <w:r>
        <w:t xml:space="preserve">3、 专项应付款 </w:t>
      </w:r>
    </w:p>
    <w:p>
      <w:r>
        <w:t xml:space="preserve">(1) 按款项性质列示专项应付款 </w:t>
      </w:r>
    </w:p>
    <w:p>
      <w:r>
        <w:t xml:space="preserve">□适用 √不适用  </w:t>
      </w:r>
    </w:p>
    <w:p>
      <w:r/>
    </w:p>
    <w:p>
      <w:r>
        <w:t xml:space="preserve">(四十)长期应付职工薪酬 </w:t>
      </w:r>
    </w:p>
    <w:p>
      <w:r/>
    </w:p>
    <w:p>
      <w:r>
        <w:t xml:space="preserve">□适用 √不适用  </w:t>
      </w:r>
    </w:p>
    <w:p>
      <w:r/>
    </w:p>
    <w:p>
      <w:r>
        <w:t xml:space="preserve">(四十一)预计负债 </w:t>
      </w:r>
    </w:p>
    <w:p>
      <w:r/>
    </w:p>
    <w:p>
      <w:r>
        <w:t xml:space="preserve">□适用 √不适用  </w:t>
      </w:r>
    </w:p>
    <w:p>
      <w:r/>
    </w:p>
    <w:p>
      <w:r>
        <w:t xml:space="preserve">100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(四十二)递延收益 </w:t>
      </w:r>
    </w:p>
    <w:p>
      <w:r/>
    </w:p>
    <w:p>
      <w:r>
        <w:t xml:space="preserve">递延收益情况 </w:t>
      </w:r>
    </w:p>
    <w:p>
      <w:r>
        <w:t xml:space="preserve">√适用  □不适用  </w:t>
      </w:r>
    </w:p>
    <w:p>
      <w:r/>
    </w:p>
    <w:p>
      <w:r>
        <w:t xml:space="preserve">项目 </w:t>
      </w:r>
    </w:p>
    <w:p>
      <w:r>
        <w:t xml:space="preserve">政府补助 </w:t>
      </w:r>
    </w:p>
    <w:p>
      <w:r>
        <w:t xml:space="preserve">合计 </w:t>
      </w:r>
    </w:p>
    <w:p>
      <w:r/>
    </w:p>
    <w:p>
      <w:r>
        <w:t xml:space="preserve">期初余额 </w:t>
      </w:r>
    </w:p>
    <w:p>
      <w:r>
        <w:t xml:space="preserve">8,580,000.00 </w:t>
      </w:r>
    </w:p>
    <w:p>
      <w:r>
        <w:t xml:space="preserve">8,580,000.00 </w:t>
      </w:r>
    </w:p>
    <w:p>
      <w:r/>
    </w:p>
    <w:p>
      <w:r>
        <w:t xml:space="preserve">本期增加 </w:t>
      </w:r>
    </w:p>
    <w:p>
      <w:r/>
    </w:p>
    <w:p>
      <w:r>
        <w:t xml:space="preserve">单位：元  币种：人民币 </w:t>
      </w:r>
    </w:p>
    <w:p>
      <w:r>
        <w:t xml:space="preserve">本期减少 </w:t>
      </w:r>
    </w:p>
    <w:p>
      <w:r>
        <w:t xml:space="preserve">期末余额 </w:t>
      </w:r>
    </w:p>
    <w:p>
      <w:r>
        <w:t xml:space="preserve">形成原因 </w:t>
      </w:r>
    </w:p>
    <w:p>
      <w:r>
        <w:t xml:space="preserve"> 1,080,000.00 7,500,000.00  </w:t>
      </w:r>
    </w:p>
    <w:p>
      <w:r>
        <w:t xml:space="preserve"> 1,080,000.00 7,500,000.00 </w:t>
      </w:r>
    </w:p>
    <w:p>
      <w:r/>
    </w:p>
    <w:p>
      <w:r>
        <w:t xml:space="preserve">/ </w:t>
      </w:r>
    </w:p>
    <w:p>
      <w:r/>
    </w:p>
    <w:p>
      <w:r>
        <w:t xml:space="preserve">涉及政府补助的项目： </w:t>
      </w:r>
    </w:p>
    <w:p>
      <w:r/>
    </w:p>
    <w:p>
      <w:r>
        <w:t xml:space="preserve">√适用 □不适用  </w:t>
      </w:r>
    </w:p>
    <w:p>
      <w:r/>
    </w:p>
    <w:p>
      <w:r>
        <w:t xml:space="preserve">负债项目 期初余额 </w:t>
      </w:r>
    </w:p>
    <w:p>
      <w:r/>
    </w:p>
    <w:p>
      <w:r>
        <w:t>爆炸物检测</w:t>
      </w:r>
    </w:p>
    <w:p>
      <w:r>
        <w:t xml:space="preserve">1,080,000.00 </w:t>
      </w:r>
    </w:p>
    <w:p>
      <w:r>
        <w:t xml:space="preserve">设备（注 1） </w:t>
      </w:r>
    </w:p>
    <w:p>
      <w:r>
        <w:t>安检设备（注</w:t>
      </w:r>
    </w:p>
    <w:p>
      <w:r>
        <w:t xml:space="preserve">2） </w:t>
      </w:r>
    </w:p>
    <w:p>
      <w:r/>
    </w:p>
    <w:p>
      <w:r>
        <w:t xml:space="preserve">7,500,000.00 </w:t>
      </w:r>
    </w:p>
    <w:p>
      <w:r/>
    </w:p>
    <w:p>
      <w:r>
        <w:t xml:space="preserve">其他说明： </w:t>
      </w:r>
    </w:p>
    <w:p>
      <w:r/>
    </w:p>
    <w:p>
      <w:r>
        <w:t xml:space="preserve">√适用 □不适用  </w:t>
      </w:r>
    </w:p>
    <w:p>
      <w:r/>
    </w:p>
    <w:p>
      <w:r>
        <w:t xml:space="preserve">单位：元  币种：人民币 </w:t>
      </w:r>
    </w:p>
    <w:p>
      <w:r/>
    </w:p>
    <w:p>
      <w:r>
        <w:t>本期新</w:t>
      </w:r>
    </w:p>
    <w:p>
      <w:r>
        <w:t>增补助</w:t>
      </w:r>
    </w:p>
    <w:p>
      <w:r>
        <w:t xml:space="preserve">金额 </w:t>
      </w:r>
    </w:p>
    <w:p>
      <w:r/>
    </w:p>
    <w:p>
      <w:r>
        <w:t>本期计入当期损</w:t>
      </w:r>
    </w:p>
    <w:p>
      <w:r>
        <w:t xml:space="preserve">益金额 </w:t>
      </w:r>
    </w:p>
    <w:p>
      <w:r/>
    </w:p>
    <w:p>
      <w:r>
        <w:t>本期计入营</w:t>
      </w:r>
    </w:p>
    <w:p>
      <w:r>
        <w:t>业外收入金</w:t>
      </w:r>
    </w:p>
    <w:p>
      <w:r>
        <w:t xml:space="preserve">额 </w:t>
      </w:r>
    </w:p>
    <w:p>
      <w:r/>
    </w:p>
    <w:p>
      <w:r>
        <w:t>本期计入</w:t>
      </w:r>
    </w:p>
    <w:p>
      <w:r>
        <w:t>其他收益</w:t>
      </w:r>
    </w:p>
    <w:p>
      <w:r>
        <w:t xml:space="preserve">金额 </w:t>
      </w:r>
    </w:p>
    <w:p>
      <w:r/>
    </w:p>
    <w:p>
      <w:r>
        <w:t>其他</w:t>
      </w:r>
    </w:p>
    <w:p>
      <w:r>
        <w:t xml:space="preserve">变动 </w:t>
      </w:r>
    </w:p>
    <w:p>
      <w:r/>
    </w:p>
    <w:p>
      <w:r>
        <w:t xml:space="preserve">期末余额 </w:t>
      </w:r>
    </w:p>
    <w:p>
      <w:r/>
    </w:p>
    <w:p>
      <w:r>
        <w:t xml:space="preserve">1,080,000.00 </w:t>
      </w:r>
    </w:p>
    <w:p>
      <w:r/>
    </w:p>
    <w:p>
      <w:r>
        <w:t>与资产相关</w:t>
      </w:r>
    </w:p>
    <w:p>
      <w:r>
        <w:t>/与收益相</w:t>
      </w:r>
    </w:p>
    <w:p>
      <w:r>
        <w:t xml:space="preserve">关 </w:t>
      </w:r>
    </w:p>
    <w:p>
      <w:r/>
    </w:p>
    <w:p>
      <w:r>
        <w:t xml:space="preserve"> 与资产相关 </w:t>
      </w:r>
    </w:p>
    <w:p>
      <w:r/>
    </w:p>
    <w:p>
      <w:r>
        <w:t xml:space="preserve"> 7,500,000.00 与资产相关 </w:t>
      </w:r>
    </w:p>
    <w:p>
      <w:r/>
    </w:p>
    <w:p>
      <w:r>
        <w:t>注 1：根据民航明传电报局发明电（2012）63 号文《关于下达候机楼入口处新增痕量爆炸物</w:t>
      </w:r>
    </w:p>
    <w:p>
      <w:r>
        <w:t xml:space="preserve">检测仪器补助有关问题的通知》，对机场新增候机楼入口处衡量爆炸物检测设备进行补助。 </w:t>
      </w:r>
    </w:p>
    <w:p>
      <w:r>
        <w:t>注 2：根据民航华东函（2016）289 号文《关于浦东国际机场更新改造双视角 X 射线安全检查</w:t>
      </w:r>
    </w:p>
    <w:p>
      <w:r>
        <w:t xml:space="preserve">设备的批复》，对机场新增双视角 X 射线安全检查设备进行补助。 </w:t>
      </w:r>
    </w:p>
    <w:p>
      <w:r/>
    </w:p>
    <w:p>
      <w:r>
        <w:t xml:space="preserve">(四十三)其他非流动负债 </w:t>
      </w:r>
    </w:p>
    <w:p>
      <w:r/>
    </w:p>
    <w:p>
      <w:r>
        <w:t xml:space="preserve">□适用 √不适用  </w:t>
      </w:r>
    </w:p>
    <w:p>
      <w:r/>
    </w:p>
    <w:p>
      <w:r>
        <w:t xml:space="preserve">(四十四)股本 </w:t>
      </w:r>
    </w:p>
    <w:p>
      <w:r/>
    </w:p>
    <w:p>
      <w:r>
        <w:t xml:space="preserve">√适用 □不适用  </w:t>
      </w:r>
    </w:p>
    <w:p>
      <w:r/>
    </w:p>
    <w:p>
      <w:r>
        <w:t xml:space="preserve">期初余额 </w:t>
      </w:r>
    </w:p>
    <w:p>
      <w:r/>
    </w:p>
    <w:p>
      <w:r>
        <w:t xml:space="preserve">发行 </w:t>
      </w:r>
    </w:p>
    <w:p>
      <w:r>
        <w:t xml:space="preserve">新股 </w:t>
      </w:r>
    </w:p>
    <w:p>
      <w:r/>
    </w:p>
    <w:p>
      <w:r>
        <w:t xml:space="preserve">股份总数 </w:t>
      </w:r>
    </w:p>
    <w:p>
      <w:r/>
    </w:p>
    <w:p>
      <w:r>
        <w:t xml:space="preserve">1,926,958,448.00 </w:t>
      </w:r>
    </w:p>
    <w:p>
      <w:r/>
    </w:p>
    <w:p>
      <w:r>
        <w:t xml:space="preserve">其他说明： </w:t>
      </w:r>
    </w:p>
    <w:p>
      <w:r/>
    </w:p>
    <w:p>
      <w:r>
        <w:t xml:space="preserve">单位：元  币种：人民币 </w:t>
      </w:r>
    </w:p>
    <w:p>
      <w:r/>
    </w:p>
    <w:p>
      <w:r>
        <w:t xml:space="preserve">本次变动增减（+、一） </w:t>
      </w:r>
    </w:p>
    <w:p>
      <w:r>
        <w:t xml:space="preserve">公积金 </w:t>
      </w:r>
    </w:p>
    <w:p>
      <w:r>
        <w:t xml:space="preserve">转股 </w:t>
      </w:r>
    </w:p>
    <w:p>
      <w:r/>
    </w:p>
    <w:p>
      <w:r>
        <w:t xml:space="preserve">送股 </w:t>
      </w:r>
    </w:p>
    <w:p>
      <w:r/>
    </w:p>
    <w:p>
      <w:r>
        <w:t xml:space="preserve">其他 小计 </w:t>
      </w:r>
    </w:p>
    <w:p>
      <w:r/>
    </w:p>
    <w:p>
      <w:r>
        <w:t xml:space="preserve">期末余额 </w:t>
      </w:r>
    </w:p>
    <w:p>
      <w:r/>
    </w:p>
    <w:p>
      <w:r>
        <w:t xml:space="preserve">1,926,958,448.00 </w:t>
      </w:r>
    </w:p>
    <w:p>
      <w:r/>
    </w:p>
    <w:p>
      <w:r>
        <w:t>根据《上海国际机场股份有限公司股权分置改革方案实施公告》，有限售条件的流通股分别</w:t>
      </w:r>
    </w:p>
    <w:p>
      <w:r>
        <w:t>按以下时间：96,347,922 股将自获得上市流通权之日起 12 个月后（即 2007 年 3 月 2 日后）；</w:t>
      </w:r>
    </w:p>
    <w:p>
      <w:r>
        <w:t>96,347,922 股将自获得上市流通权之日起 24 个月后（即 2008 年 3 月 2 日后）；833,482,051 股</w:t>
      </w:r>
    </w:p>
    <w:p>
      <w:r>
        <w:t>将自获得上市流通权之日起 36 个月后（即 2009 年 3 月 2 日后）可上市流通。2018 年 2 月 24 日</w:t>
      </w:r>
    </w:p>
    <w:p>
      <w:r>
        <w:t xml:space="preserve">本公司的控股公司－机场集团向本公司承诺，其持有的于 2018 年 3 月 2 日限售期满的 833,482,051 </w:t>
      </w:r>
    </w:p>
    <w:p>
      <w:r>
        <w:t>股有限售条件的流通股，自 2018 年 3 月 2 日起自愿继续锁定一年。锁定期限内，机场集团持有的</w:t>
      </w:r>
    </w:p>
    <w:p>
      <w:r>
        <w:t>该等股份不通过上海证券交易所挂牌出售或转让。截至 2018 年 12 月 31 日止，本公司的控股公司</w:t>
      </w:r>
    </w:p>
    <w:p>
      <w:r>
        <w:t>－机场集团共持有本公司股份为 1,026,177,895 股，其中有限售条件流通股 833,482,051 股，无</w:t>
      </w:r>
    </w:p>
    <w:p>
      <w:r>
        <w:t xml:space="preserve">限售条件流通股 192,695,844 股。 </w:t>
      </w:r>
    </w:p>
    <w:p>
      <w:r/>
    </w:p>
    <w:p>
      <w:r>
        <w:t xml:space="preserve">101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(四十五)其他权益工具 </w:t>
      </w:r>
    </w:p>
    <w:p>
      <w:r/>
    </w:p>
    <w:p>
      <w:r>
        <w:t xml:space="preserve">1、 期末发行在外的优先股、永续债等其他金融工具基本情况 </w:t>
      </w:r>
    </w:p>
    <w:p>
      <w:r>
        <w:t xml:space="preserve">□适用 √不适用  </w:t>
      </w:r>
    </w:p>
    <w:p>
      <w:r/>
    </w:p>
    <w:p>
      <w:r>
        <w:t xml:space="preserve">2、 期末发行在外的优先股、永续债等金融工具变动情况表 </w:t>
      </w:r>
    </w:p>
    <w:p>
      <w:r>
        <w:t xml:space="preserve">□适用 √不适用  </w:t>
      </w:r>
    </w:p>
    <w:p>
      <w:r/>
    </w:p>
    <w:p>
      <w:r>
        <w:t xml:space="preserve">其他权益工具本期增减变动情况、变动原因说明，以及相关会计处理的依据： </w:t>
      </w:r>
    </w:p>
    <w:p>
      <w:r>
        <w:t xml:space="preserve">□适用 √不适用  </w:t>
      </w:r>
    </w:p>
    <w:p>
      <w:r/>
    </w:p>
    <w:p>
      <w:r>
        <w:t xml:space="preserve">期初余额 </w:t>
      </w:r>
    </w:p>
    <w:p>
      <w:r>
        <w:t xml:space="preserve">2,575,497,907.54 </w:t>
      </w:r>
    </w:p>
    <w:p>
      <w:r/>
    </w:p>
    <w:p>
      <w:r>
        <w:t xml:space="preserve">单位：元  币种：人民币 </w:t>
      </w:r>
    </w:p>
    <w:p>
      <w:r>
        <w:t xml:space="preserve">本期增加 本期减少 </w:t>
      </w:r>
    </w:p>
    <w:p>
      <w:r>
        <w:t xml:space="preserve">期末余额 </w:t>
      </w:r>
    </w:p>
    <w:p>
      <w:r>
        <w:t xml:space="preserve">2,575,497,907.54 </w:t>
      </w:r>
    </w:p>
    <w:p>
      <w:r/>
    </w:p>
    <w:p>
      <w:r>
        <w:t xml:space="preserve">2,575,497,907.54 </w:t>
      </w:r>
    </w:p>
    <w:p>
      <w:r/>
    </w:p>
    <w:p>
      <w:r>
        <w:t xml:space="preserve">2,575,497,907.54 </w:t>
      </w:r>
    </w:p>
    <w:p>
      <w:r/>
    </w:p>
    <w:p>
      <w:r>
        <w:t xml:space="preserve">其他说明: </w:t>
      </w:r>
    </w:p>
    <w:p>
      <w:r>
        <w:t xml:space="preserve">□适用 √不适用  </w:t>
      </w:r>
    </w:p>
    <w:p>
      <w:r/>
    </w:p>
    <w:p>
      <w:r>
        <w:t xml:space="preserve">(四十六)资本公积 </w:t>
      </w:r>
    </w:p>
    <w:p>
      <w:r/>
    </w:p>
    <w:p>
      <w:r>
        <w:t xml:space="preserve">√适用 □不适用  </w:t>
      </w:r>
    </w:p>
    <w:p>
      <w:r/>
    </w:p>
    <w:p>
      <w:r>
        <w:t xml:space="preserve">项目 </w:t>
      </w:r>
    </w:p>
    <w:p>
      <w:r>
        <w:t xml:space="preserve">资本溢价（股本溢价） </w:t>
      </w:r>
    </w:p>
    <w:p>
      <w:r>
        <w:t xml:space="preserve">其他资本公积 </w:t>
      </w:r>
    </w:p>
    <w:p>
      <w:r>
        <w:t xml:space="preserve">合计 </w:t>
      </w:r>
    </w:p>
    <w:p>
      <w:r/>
    </w:p>
    <w:p>
      <w:r>
        <w:t xml:space="preserve">(四十七)库存股 </w:t>
      </w:r>
    </w:p>
    <w:p>
      <w:r/>
    </w:p>
    <w:p>
      <w:r>
        <w:t xml:space="preserve">□适用 √不适用  </w:t>
      </w:r>
    </w:p>
    <w:p>
      <w:r/>
    </w:p>
    <w:p>
      <w:r>
        <w:t xml:space="preserve">(四十八)其他综合收益 </w:t>
      </w:r>
    </w:p>
    <w:p>
      <w:r/>
    </w:p>
    <w:p>
      <w:r>
        <w:t xml:space="preserve">□适用 √不适用  </w:t>
      </w:r>
    </w:p>
    <w:p>
      <w:r/>
    </w:p>
    <w:p>
      <w:r>
        <w:t xml:space="preserve">(四十九)专项储备 </w:t>
      </w:r>
    </w:p>
    <w:p>
      <w:r/>
    </w:p>
    <w:p>
      <w:r>
        <w:t xml:space="preserve">□适用 √不适用  </w:t>
      </w:r>
    </w:p>
    <w:p>
      <w:r/>
    </w:p>
    <w:p>
      <w:r>
        <w:t xml:space="preserve">(五十)盈余公积 </w:t>
      </w:r>
    </w:p>
    <w:p>
      <w:r/>
    </w:p>
    <w:p>
      <w:r>
        <w:t xml:space="preserve">√适用 □不适用  </w:t>
      </w:r>
    </w:p>
    <w:p>
      <w:r/>
    </w:p>
    <w:p>
      <w:r>
        <w:t xml:space="preserve">期初余额 </w:t>
      </w:r>
    </w:p>
    <w:p>
      <w:r>
        <w:t xml:space="preserve">1,309,796,168.00 </w:t>
      </w:r>
    </w:p>
    <w:p>
      <w:r/>
    </w:p>
    <w:p>
      <w:r>
        <w:t xml:space="preserve">本期增加 </w:t>
      </w:r>
    </w:p>
    <w:p>
      <w:r/>
    </w:p>
    <w:p>
      <w:r>
        <w:t xml:space="preserve">单位：元  币种：人民币 </w:t>
      </w:r>
    </w:p>
    <w:p>
      <w:r>
        <w:t xml:space="preserve">本期减少 </w:t>
      </w:r>
    </w:p>
    <w:p>
      <w:r>
        <w:t xml:space="preserve">期末余额 </w:t>
      </w:r>
    </w:p>
    <w:p>
      <w:r>
        <w:t xml:space="preserve"> 1,309,796,168.00 </w:t>
      </w:r>
    </w:p>
    <w:p>
      <w:r/>
    </w:p>
    <w:p>
      <w:r>
        <w:t xml:space="preserve">项目 </w:t>
      </w:r>
    </w:p>
    <w:p>
      <w:r>
        <w:t xml:space="preserve">法定盈余公积 </w:t>
      </w:r>
    </w:p>
    <w:p>
      <w:r>
        <w:t xml:space="preserve">任意盈余公积 </w:t>
      </w:r>
    </w:p>
    <w:p>
      <w:r>
        <w:t xml:space="preserve">储备基金 </w:t>
      </w:r>
    </w:p>
    <w:p>
      <w:r>
        <w:t xml:space="preserve">企业发展基金 </w:t>
      </w:r>
    </w:p>
    <w:p>
      <w:r>
        <w:t xml:space="preserve">其他 </w:t>
      </w:r>
    </w:p>
    <w:p>
      <w:r/>
    </w:p>
    <w:p>
      <w:r>
        <w:t xml:space="preserve">合计 </w:t>
      </w:r>
    </w:p>
    <w:p>
      <w:r/>
    </w:p>
    <w:p>
      <w:r>
        <w:t xml:space="preserve">1,309,796,168.00 </w:t>
      </w:r>
    </w:p>
    <w:p>
      <w:r/>
    </w:p>
    <w:p>
      <w:r>
        <w:t xml:space="preserve"> 1,309,796,168.00 </w:t>
      </w:r>
    </w:p>
    <w:p>
      <w:r/>
    </w:p>
    <w:p>
      <w:r>
        <w:t xml:space="preserve">盈余公积说明，包括本期增减变动情况、变动原因说明： </w:t>
      </w:r>
    </w:p>
    <w:p>
      <w:r/>
    </w:p>
    <w:p>
      <w:r>
        <w:t>根据《中华人民共和国公司法》及本公司章程，本公司按年度净利润的10%提取法定盈余公积</w:t>
      </w:r>
    </w:p>
    <w:p>
      <w:r>
        <w:t>金，当法定盈余公积金累计额达到股本的50%以上时，可不再提取。本公司法定盈余公积累计额已</w:t>
      </w:r>
    </w:p>
    <w:p>
      <w:r>
        <w:t xml:space="preserve">达到注册资本50％以上，所以本年度不再提取。 </w:t>
      </w:r>
    </w:p>
    <w:p>
      <w:r/>
    </w:p>
    <w:p>
      <w:r>
        <w:t xml:space="preserve">102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(五十一)未分配利润 </w:t>
      </w:r>
    </w:p>
    <w:p>
      <w:r/>
    </w:p>
    <w:p>
      <w:r>
        <w:t xml:space="preserve">√适用 □不适用  </w:t>
      </w:r>
    </w:p>
    <w:p>
      <w:r/>
    </w:p>
    <w:p>
      <w:r>
        <w:t xml:space="preserve">本期 </w:t>
      </w:r>
    </w:p>
    <w:p>
      <w:r>
        <w:t xml:space="preserve">19,319,957,666.55 </w:t>
      </w:r>
    </w:p>
    <w:p>
      <w:r/>
    </w:p>
    <w:p>
      <w:r>
        <w:t xml:space="preserve">单位：元  币种：人民币 </w:t>
      </w:r>
    </w:p>
    <w:p>
      <w:r>
        <w:t xml:space="preserve">上期 </w:t>
      </w:r>
    </w:p>
    <w:p>
      <w:r>
        <w:t xml:space="preserve">16,484,410,883.81 </w:t>
      </w:r>
    </w:p>
    <w:p>
      <w:r/>
    </w:p>
    <w:p>
      <w:r>
        <w:t xml:space="preserve">19,319,957,666.55 </w:t>
      </w:r>
    </w:p>
    <w:p>
      <w:r>
        <w:t xml:space="preserve">4,231,432,034.89 </w:t>
      </w:r>
    </w:p>
    <w:p>
      <w:r/>
    </w:p>
    <w:p>
      <w:r>
        <w:t xml:space="preserve">项目 </w:t>
      </w:r>
    </w:p>
    <w:p>
      <w:r>
        <w:t xml:space="preserve">调整前上期末未分配利润 </w:t>
      </w:r>
    </w:p>
    <w:p>
      <w:r>
        <w:t xml:space="preserve">调整期初未分配利润合计数（调增+，调减－） </w:t>
      </w:r>
    </w:p>
    <w:p>
      <w:r>
        <w:t xml:space="preserve">调整后期初未分配利润 </w:t>
      </w:r>
    </w:p>
    <w:p>
      <w:r>
        <w:t xml:space="preserve">加：本期归属于母公司所有者的净利润 </w:t>
      </w:r>
    </w:p>
    <w:p>
      <w:r>
        <w:t xml:space="preserve">减：提取法定盈余公积 </w:t>
      </w:r>
    </w:p>
    <w:p>
      <w:r>
        <w:t xml:space="preserve">提取任意盈余公积 </w:t>
      </w:r>
    </w:p>
    <w:p>
      <w:r>
        <w:t xml:space="preserve">提取一般风险准备 </w:t>
      </w:r>
    </w:p>
    <w:p>
      <w:r>
        <w:t xml:space="preserve">应付普通股股利 </w:t>
      </w:r>
    </w:p>
    <w:p>
      <w:r>
        <w:t xml:space="preserve">转作股本的普通股股利 </w:t>
      </w:r>
    </w:p>
    <w:p>
      <w:r>
        <w:t xml:space="preserve">期末未分配利润 </w:t>
      </w:r>
    </w:p>
    <w:p>
      <w:r>
        <w:t xml:space="preserve">22,433,753,801.60 </w:t>
      </w:r>
    </w:p>
    <w:p>
      <w:r>
        <w:t xml:space="preserve">19,319,957,666.55 </w:t>
      </w:r>
    </w:p>
    <w:p>
      <w:r>
        <w:t>根据 2018 年 6 月 28 日本公司 2017 年度股东大会决议，以本公司 2017 年末总股本</w:t>
      </w:r>
    </w:p>
    <w:p>
      <w:r>
        <w:t>1,926,958,448 股为基准，向全体股东每 10 股派发现金红利人民币 5.80 元（含税），共计</w:t>
      </w:r>
    </w:p>
    <w:p>
      <w:r>
        <w:t xml:space="preserve">1,117,635,899.84 元。 </w:t>
      </w:r>
    </w:p>
    <w:p>
      <w:r/>
    </w:p>
    <w:p>
      <w:r>
        <w:t xml:space="preserve">16,484,410,883.81 </w:t>
      </w:r>
    </w:p>
    <w:p>
      <w:r>
        <w:t xml:space="preserve">3,683,408,499.86 </w:t>
      </w:r>
    </w:p>
    <w:p>
      <w:r/>
    </w:p>
    <w:p>
      <w:r>
        <w:t xml:space="preserve">1,117,635,899.84 </w:t>
      </w:r>
    </w:p>
    <w:p>
      <w:r/>
    </w:p>
    <w:p>
      <w:r>
        <w:t xml:space="preserve">847,861,717.12 </w:t>
      </w:r>
    </w:p>
    <w:p>
      <w:r/>
    </w:p>
    <w:p>
      <w:r>
        <w:t xml:space="preserve">(五十二)营业收入和营业成本 </w:t>
      </w:r>
    </w:p>
    <w:p>
      <w:r/>
    </w:p>
    <w:p>
      <w:r>
        <w:t xml:space="preserve">1、 营业收入和营业成本情况 </w:t>
      </w:r>
    </w:p>
    <w:p>
      <w:r>
        <w:t xml:space="preserve">√适用 □不适用  </w:t>
      </w:r>
    </w:p>
    <w:p>
      <w:r/>
    </w:p>
    <w:p>
      <w:r>
        <w:t xml:space="preserve">项目 </w:t>
      </w:r>
    </w:p>
    <w:p>
      <w:r/>
    </w:p>
    <w:p>
      <w:r>
        <w:t xml:space="preserve">主营业务 </w:t>
      </w:r>
    </w:p>
    <w:p>
      <w:r>
        <w:t xml:space="preserve">其他业务 </w:t>
      </w:r>
    </w:p>
    <w:p>
      <w:r>
        <w:t xml:space="preserve">合计 </w:t>
      </w:r>
    </w:p>
    <w:p>
      <w:r/>
    </w:p>
    <w:p>
      <w:r>
        <w:t xml:space="preserve">本期发生额 </w:t>
      </w:r>
    </w:p>
    <w:p>
      <w:r/>
    </w:p>
    <w:p>
      <w:r>
        <w:t xml:space="preserve">单位：元  币种：人民币 </w:t>
      </w:r>
    </w:p>
    <w:p>
      <w:r>
        <w:t xml:space="preserve">上期发生额 </w:t>
      </w:r>
    </w:p>
    <w:p>
      <w:r/>
    </w:p>
    <w:p>
      <w:r>
        <w:t xml:space="preserve">收入 </w:t>
      </w:r>
    </w:p>
    <w:p>
      <w:r>
        <w:t xml:space="preserve">成本 </w:t>
      </w:r>
    </w:p>
    <w:p>
      <w:r>
        <w:t xml:space="preserve">收入 </w:t>
      </w:r>
    </w:p>
    <w:p>
      <w:r>
        <w:t xml:space="preserve">成本 </w:t>
      </w:r>
    </w:p>
    <w:p>
      <w:r>
        <w:t xml:space="preserve">9,313,114,686.74 4,499,345,858.59 8,062,379,029.93 4,045,920,622.97 </w:t>
      </w:r>
    </w:p>
    <w:p>
      <w:r/>
    </w:p>
    <w:p>
      <w:r>
        <w:t xml:space="preserve">9,313,114,686.74 4,499,345,858.59 8,062,379,029.93 4,045,920,622.97 </w:t>
      </w:r>
    </w:p>
    <w:p>
      <w:r/>
    </w:p>
    <w:p>
      <w:r>
        <w:t xml:space="preserve">(五十三)税金及附加 </w:t>
      </w:r>
    </w:p>
    <w:p>
      <w:r/>
    </w:p>
    <w:p>
      <w:r>
        <w:t xml:space="preserve">√适用 □不适用  </w:t>
      </w:r>
    </w:p>
    <w:p>
      <w:r/>
    </w:p>
    <w:p>
      <w:r>
        <w:t xml:space="preserve">项目 </w:t>
      </w:r>
    </w:p>
    <w:p>
      <w:r/>
    </w:p>
    <w:p>
      <w:r>
        <w:t xml:space="preserve">本期发生额 </w:t>
      </w:r>
    </w:p>
    <w:p>
      <w:r/>
    </w:p>
    <w:p>
      <w:r>
        <w:t xml:space="preserve">单位：元  币种：人民币 </w:t>
      </w:r>
    </w:p>
    <w:p>
      <w:r>
        <w:t xml:space="preserve">上期发生额 </w:t>
      </w:r>
    </w:p>
    <w:p>
      <w:r/>
    </w:p>
    <w:p>
      <w:r>
        <w:t xml:space="preserve">消费税 </w:t>
      </w:r>
    </w:p>
    <w:p>
      <w:r>
        <w:t xml:space="preserve">营业税 </w:t>
      </w:r>
    </w:p>
    <w:p>
      <w:r>
        <w:t xml:space="preserve">城市维护建设税 </w:t>
      </w:r>
    </w:p>
    <w:p>
      <w:r>
        <w:t xml:space="preserve">教育费附加 </w:t>
      </w:r>
    </w:p>
    <w:p>
      <w:r>
        <w:t xml:space="preserve">资源税 </w:t>
      </w:r>
    </w:p>
    <w:p>
      <w:r>
        <w:t xml:space="preserve">房产税 </w:t>
      </w:r>
    </w:p>
    <w:p>
      <w:r>
        <w:t xml:space="preserve">土地使用税 </w:t>
      </w:r>
    </w:p>
    <w:p>
      <w:r>
        <w:t xml:space="preserve">车船使用税 </w:t>
      </w:r>
    </w:p>
    <w:p>
      <w:r>
        <w:t xml:space="preserve">印花税 </w:t>
      </w:r>
    </w:p>
    <w:p>
      <w:r>
        <w:t xml:space="preserve">河道管理费 </w:t>
      </w:r>
    </w:p>
    <w:p>
      <w:r>
        <w:t xml:space="preserve">其他 </w:t>
      </w:r>
    </w:p>
    <w:p>
      <w:r/>
    </w:p>
    <w:p>
      <w:r>
        <w:t xml:space="preserve">合计 </w:t>
      </w:r>
    </w:p>
    <w:p>
      <w:r/>
    </w:p>
    <w:p>
      <w:r>
        <w:t xml:space="preserve">2,627,778.91 </w:t>
      </w:r>
    </w:p>
    <w:p>
      <w:r>
        <w:t xml:space="preserve">12,004,439.56 </w:t>
      </w:r>
    </w:p>
    <w:p>
      <w:r/>
    </w:p>
    <w:p>
      <w:r>
        <w:t xml:space="preserve">2,724,254.67 </w:t>
      </w:r>
    </w:p>
    <w:p>
      <w:r>
        <w:t xml:space="preserve">13,831,468.24 </w:t>
      </w:r>
    </w:p>
    <w:p>
      <w:r/>
    </w:p>
    <w:p>
      <w:r>
        <w:t xml:space="preserve">1,206,112.68 </w:t>
      </w:r>
    </w:p>
    <w:p>
      <w:r/>
    </w:p>
    <w:p>
      <w:r>
        <w:t xml:space="preserve">1,206,112.68 </w:t>
      </w:r>
    </w:p>
    <w:p>
      <w:r/>
    </w:p>
    <w:p>
      <w:r>
        <w:t xml:space="preserve">6,166,407.67 </w:t>
      </w:r>
    </w:p>
    <w:p>
      <w:r/>
    </w:p>
    <w:p>
      <w:r>
        <w:t xml:space="preserve">175,591.96 </w:t>
      </w:r>
    </w:p>
    <w:p>
      <w:r>
        <w:t xml:space="preserve">22,180,330.78 </w:t>
      </w:r>
    </w:p>
    <w:p>
      <w:r/>
    </w:p>
    <w:p>
      <w:r>
        <w:t xml:space="preserve">2,111,337.40 </w:t>
      </w:r>
    </w:p>
    <w:p>
      <w:r>
        <w:t xml:space="preserve">1,003,917.87 </w:t>
      </w:r>
    </w:p>
    <w:p>
      <w:r>
        <w:t xml:space="preserve">176,165.23 </w:t>
      </w:r>
    </w:p>
    <w:p>
      <w:r>
        <w:t xml:space="preserve">21,053,256.09 </w:t>
      </w:r>
    </w:p>
    <w:p>
      <w:r/>
    </w:p>
    <w:p>
      <w:r>
        <w:t xml:space="preserve">103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(五十四)销售费用 </w:t>
      </w:r>
    </w:p>
    <w:p>
      <w:r/>
    </w:p>
    <w:p>
      <w:r>
        <w:t xml:space="preserve">√适用 □不适用  </w:t>
      </w:r>
    </w:p>
    <w:p>
      <w:r/>
    </w:p>
    <w:p>
      <w:r>
        <w:t xml:space="preserve">项目 </w:t>
      </w:r>
    </w:p>
    <w:p>
      <w:r/>
    </w:p>
    <w:p>
      <w:r>
        <w:t xml:space="preserve">本期发生额 </w:t>
      </w:r>
    </w:p>
    <w:p>
      <w:r/>
    </w:p>
    <w:p>
      <w:r>
        <w:t xml:space="preserve">职工薪酬 </w:t>
      </w:r>
    </w:p>
    <w:p>
      <w:r>
        <w:t xml:space="preserve">运营经费 </w:t>
      </w:r>
    </w:p>
    <w:p>
      <w:r>
        <w:t xml:space="preserve">折旧及摊销费用 </w:t>
      </w:r>
    </w:p>
    <w:p>
      <w:r>
        <w:t xml:space="preserve">办公经费 </w:t>
      </w:r>
    </w:p>
    <w:p>
      <w:r>
        <w:t xml:space="preserve">其他 </w:t>
      </w:r>
    </w:p>
    <w:p>
      <w:r/>
    </w:p>
    <w:p>
      <w:r>
        <w:t xml:space="preserve">合计 </w:t>
      </w:r>
    </w:p>
    <w:p>
      <w:r/>
    </w:p>
    <w:p>
      <w:r>
        <w:t xml:space="preserve">(五十五)管理费用 </w:t>
      </w:r>
    </w:p>
    <w:p>
      <w:r/>
    </w:p>
    <w:p>
      <w:r>
        <w:t xml:space="preserve">√适用 □不适用  </w:t>
      </w:r>
    </w:p>
    <w:p>
      <w:r/>
    </w:p>
    <w:p>
      <w:r>
        <w:t xml:space="preserve">项目 </w:t>
      </w:r>
    </w:p>
    <w:p>
      <w:r/>
    </w:p>
    <w:p>
      <w:r>
        <w:t xml:space="preserve">职工薪酬 </w:t>
      </w:r>
    </w:p>
    <w:p>
      <w:r>
        <w:t xml:space="preserve">运营经费 </w:t>
      </w:r>
    </w:p>
    <w:p>
      <w:r>
        <w:t xml:space="preserve">办公经费 </w:t>
      </w:r>
    </w:p>
    <w:p>
      <w:r>
        <w:t xml:space="preserve">聘请中介及咨询费 </w:t>
      </w:r>
    </w:p>
    <w:p>
      <w:r>
        <w:t xml:space="preserve">残疾人就业保障金 </w:t>
      </w:r>
    </w:p>
    <w:p>
      <w:r>
        <w:t xml:space="preserve">保险费 </w:t>
      </w:r>
    </w:p>
    <w:p>
      <w:r>
        <w:t xml:space="preserve">折旧及摊销费用 </w:t>
      </w:r>
    </w:p>
    <w:p>
      <w:r>
        <w:t xml:space="preserve">其他 </w:t>
      </w:r>
    </w:p>
    <w:p>
      <w:r/>
    </w:p>
    <w:p>
      <w:r>
        <w:t xml:space="preserve">合计 </w:t>
      </w:r>
    </w:p>
    <w:p>
      <w:r/>
    </w:p>
    <w:p>
      <w:r>
        <w:t xml:space="preserve">(五十六)研发费用 </w:t>
      </w:r>
    </w:p>
    <w:p>
      <w:r/>
    </w:p>
    <w:p>
      <w:r>
        <w:t xml:space="preserve">□适用 √不适用  </w:t>
      </w:r>
    </w:p>
    <w:p>
      <w:r/>
    </w:p>
    <w:p>
      <w:r>
        <w:t xml:space="preserve">(五十七)财务费用 </w:t>
      </w:r>
    </w:p>
    <w:p>
      <w:r/>
    </w:p>
    <w:p>
      <w:r>
        <w:t xml:space="preserve">√适用 □不适用  </w:t>
      </w:r>
    </w:p>
    <w:p>
      <w:r/>
    </w:p>
    <w:p>
      <w:r>
        <w:t xml:space="preserve">单位：元  币种：人民币 </w:t>
      </w:r>
    </w:p>
    <w:p>
      <w:r>
        <w:t xml:space="preserve">上期发生额 </w:t>
      </w:r>
    </w:p>
    <w:p>
      <w:r>
        <w:t xml:space="preserve">6,113,621.20 </w:t>
      </w:r>
    </w:p>
    <w:p>
      <w:r>
        <w:t xml:space="preserve">539,676.74 </w:t>
      </w:r>
    </w:p>
    <w:p>
      <w:r>
        <w:t xml:space="preserve">140,854.68 </w:t>
      </w:r>
    </w:p>
    <w:p>
      <w:r>
        <w:t xml:space="preserve">163,930.56 </w:t>
      </w:r>
    </w:p>
    <w:p>
      <w:r>
        <w:t xml:space="preserve">209,411.36 </w:t>
      </w:r>
    </w:p>
    <w:p>
      <w:r>
        <w:t xml:space="preserve">7,167,494.54 </w:t>
      </w:r>
    </w:p>
    <w:p>
      <w:r/>
    </w:p>
    <w:p>
      <w:r>
        <w:t xml:space="preserve">617,237.09 </w:t>
      </w:r>
    </w:p>
    <w:p>
      <w:r>
        <w:t xml:space="preserve">125,643.72 </w:t>
      </w:r>
    </w:p>
    <w:p>
      <w:r>
        <w:t xml:space="preserve">110,733.14 </w:t>
      </w:r>
    </w:p>
    <w:p>
      <w:r>
        <w:t xml:space="preserve">220,317.19 </w:t>
      </w:r>
    </w:p>
    <w:p>
      <w:r>
        <w:t xml:space="preserve">1,073,931.14 </w:t>
      </w:r>
    </w:p>
    <w:p>
      <w:r/>
    </w:p>
    <w:p>
      <w:r>
        <w:t xml:space="preserve">本期发生额 </w:t>
      </w:r>
    </w:p>
    <w:p>
      <w:r>
        <w:t xml:space="preserve">183,300,441.13 </w:t>
      </w:r>
    </w:p>
    <w:p>
      <w:r>
        <w:t xml:space="preserve">13,214,402.01 </w:t>
      </w:r>
    </w:p>
    <w:p>
      <w:r>
        <w:t xml:space="preserve">12,423,388.31 </w:t>
      </w:r>
    </w:p>
    <w:p>
      <w:r>
        <w:t xml:space="preserve">12,843,462.19 </w:t>
      </w:r>
    </w:p>
    <w:p>
      <w:r>
        <w:t xml:space="preserve">8,497,629.40 </w:t>
      </w:r>
    </w:p>
    <w:p>
      <w:r>
        <w:t xml:space="preserve">5,291,985.81 </w:t>
      </w:r>
    </w:p>
    <w:p>
      <w:r>
        <w:t xml:space="preserve">5,630,874.61 </w:t>
      </w:r>
    </w:p>
    <w:p>
      <w:r>
        <w:t xml:space="preserve">2,098,682.91 </w:t>
      </w:r>
    </w:p>
    <w:p>
      <w:r>
        <w:t xml:space="preserve">243,300,866.37 </w:t>
      </w:r>
    </w:p>
    <w:p>
      <w:r/>
    </w:p>
    <w:p>
      <w:r>
        <w:t xml:space="preserve">单位：元  币种：人民币 </w:t>
      </w:r>
    </w:p>
    <w:p>
      <w:r>
        <w:t xml:space="preserve">上期发生额 </w:t>
      </w:r>
    </w:p>
    <w:p>
      <w:r>
        <w:t xml:space="preserve">177,178,843.32 </w:t>
      </w:r>
    </w:p>
    <w:p>
      <w:r>
        <w:t xml:space="preserve">10,617,044.09 </w:t>
      </w:r>
    </w:p>
    <w:p>
      <w:r>
        <w:t xml:space="preserve">14,632,935.84 </w:t>
      </w:r>
    </w:p>
    <w:p>
      <w:r>
        <w:t xml:space="preserve">14,351,246.88 </w:t>
      </w:r>
    </w:p>
    <w:p>
      <w:r>
        <w:t xml:space="preserve">9,667,226.00 </w:t>
      </w:r>
    </w:p>
    <w:p>
      <w:r>
        <w:t xml:space="preserve">5,086,012.46 </w:t>
      </w:r>
    </w:p>
    <w:p>
      <w:r>
        <w:t xml:space="preserve">4,279,716.15 </w:t>
      </w:r>
    </w:p>
    <w:p>
      <w:r>
        <w:t xml:space="preserve">4,213,210.78 </w:t>
      </w:r>
    </w:p>
    <w:p>
      <w:r>
        <w:t xml:space="preserve">240,026,235.52 </w:t>
      </w:r>
    </w:p>
    <w:p>
      <w:r/>
    </w:p>
    <w:p>
      <w:r>
        <w:t xml:space="preserve">项目 </w:t>
      </w:r>
    </w:p>
    <w:p>
      <w:r/>
    </w:p>
    <w:p>
      <w:r>
        <w:t xml:space="preserve">本期发生额 </w:t>
      </w:r>
    </w:p>
    <w:p>
      <w:r/>
    </w:p>
    <w:p>
      <w:r>
        <w:t xml:space="preserve">利息费用 </w:t>
      </w:r>
    </w:p>
    <w:p>
      <w:r>
        <w:t xml:space="preserve">减：利息收入 </w:t>
      </w:r>
    </w:p>
    <w:p>
      <w:r>
        <w:t xml:space="preserve">汇兑损益 </w:t>
      </w:r>
    </w:p>
    <w:p>
      <w:r>
        <w:t xml:space="preserve">其他 </w:t>
      </w:r>
    </w:p>
    <w:p>
      <w:r/>
    </w:p>
    <w:p>
      <w:r>
        <w:t xml:space="preserve">合计 </w:t>
      </w:r>
    </w:p>
    <w:p>
      <w:r/>
    </w:p>
    <w:p>
      <w:r>
        <w:t xml:space="preserve">-193,992,274.73 </w:t>
      </w:r>
    </w:p>
    <w:p>
      <w:r>
        <w:t xml:space="preserve">-266,888.89 </w:t>
      </w:r>
    </w:p>
    <w:p>
      <w:r>
        <w:t xml:space="preserve">271,882.27 </w:t>
      </w:r>
    </w:p>
    <w:p>
      <w:r>
        <w:t xml:space="preserve">-193,987,281.35 </w:t>
      </w:r>
    </w:p>
    <w:p>
      <w:r/>
    </w:p>
    <w:p>
      <w:r>
        <w:t xml:space="preserve">单位：元  币种：人民币 </w:t>
      </w:r>
    </w:p>
    <w:p>
      <w:r>
        <w:t xml:space="preserve">上期发生额 </w:t>
      </w:r>
    </w:p>
    <w:p>
      <w:r>
        <w:t xml:space="preserve">88,991,479.00 </w:t>
      </w:r>
    </w:p>
    <w:p>
      <w:r>
        <w:t xml:space="preserve">-210,437,417.26 </w:t>
      </w:r>
    </w:p>
    <w:p>
      <w:r>
        <w:t xml:space="preserve">-55,241.23 </w:t>
      </w:r>
    </w:p>
    <w:p>
      <w:r>
        <w:t xml:space="preserve">351,751.93 </w:t>
      </w:r>
    </w:p>
    <w:p>
      <w:r>
        <w:t xml:space="preserve">-121,149,427.56 </w:t>
      </w:r>
    </w:p>
    <w:p>
      <w:r/>
    </w:p>
    <w:p>
      <w:r>
        <w:t xml:space="preserve">104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本期发生额 </w:t>
      </w:r>
    </w:p>
    <w:p>
      <w:r>
        <w:t xml:space="preserve">363,056.46 </w:t>
      </w:r>
    </w:p>
    <w:p>
      <w:r/>
    </w:p>
    <w:p>
      <w:r>
        <w:t xml:space="preserve">单位：元  币种：人民币 </w:t>
      </w:r>
    </w:p>
    <w:p>
      <w:r>
        <w:t xml:space="preserve">上期发生额 </w:t>
      </w:r>
    </w:p>
    <w:p>
      <w:r>
        <w:t xml:space="preserve">582,708.41 </w:t>
      </w:r>
    </w:p>
    <w:p>
      <w:r/>
    </w:p>
    <w:p>
      <w:r>
        <w:t xml:space="preserve">(五十八)资产减值损失 </w:t>
      </w:r>
    </w:p>
    <w:p>
      <w:r/>
    </w:p>
    <w:p>
      <w:r>
        <w:t xml:space="preserve">√适用 □不适用  </w:t>
      </w:r>
    </w:p>
    <w:p>
      <w:r/>
    </w:p>
    <w:p>
      <w:r>
        <w:t xml:space="preserve">项目 </w:t>
      </w:r>
    </w:p>
    <w:p>
      <w:r/>
    </w:p>
    <w:p>
      <w:r>
        <w:t xml:space="preserve">一、坏账损失 </w:t>
      </w:r>
    </w:p>
    <w:p>
      <w:r>
        <w:t xml:space="preserve">二、存货跌价损失 </w:t>
      </w:r>
    </w:p>
    <w:p>
      <w:r>
        <w:t xml:space="preserve">三、可供出售金融资产减值损失 </w:t>
      </w:r>
    </w:p>
    <w:p>
      <w:r>
        <w:t xml:space="preserve">四、持有至到期投资减值损失 </w:t>
      </w:r>
    </w:p>
    <w:p>
      <w:r>
        <w:t xml:space="preserve">五、长期股权投资减值损失 </w:t>
      </w:r>
    </w:p>
    <w:p>
      <w:r>
        <w:t xml:space="preserve">六、投资性房地产减值损失 </w:t>
      </w:r>
    </w:p>
    <w:p>
      <w:r>
        <w:t xml:space="preserve">七、固定资产减值损失 </w:t>
      </w:r>
    </w:p>
    <w:p>
      <w:r>
        <w:t xml:space="preserve">八、工程物资减值损失 </w:t>
      </w:r>
    </w:p>
    <w:p>
      <w:r>
        <w:t xml:space="preserve">九、在建工程减值损失 </w:t>
      </w:r>
    </w:p>
    <w:p>
      <w:r>
        <w:t xml:space="preserve">十、生产性生物资产减值损失 </w:t>
      </w:r>
    </w:p>
    <w:p>
      <w:r>
        <w:t xml:space="preserve">十一、油气资产减值损失 </w:t>
      </w:r>
    </w:p>
    <w:p>
      <w:r>
        <w:t xml:space="preserve">十二、无形资产减值损失 </w:t>
      </w:r>
    </w:p>
    <w:p>
      <w:r>
        <w:t xml:space="preserve">十三、商誉减值损失 </w:t>
      </w:r>
    </w:p>
    <w:p>
      <w:r>
        <w:t xml:space="preserve">十四、其他 </w:t>
      </w:r>
    </w:p>
    <w:p>
      <w:r/>
    </w:p>
    <w:p>
      <w:r>
        <w:t xml:space="preserve">合计 </w:t>
      </w:r>
    </w:p>
    <w:p>
      <w:r/>
    </w:p>
    <w:p>
      <w:r>
        <w:t xml:space="preserve">363,056.46 </w:t>
      </w:r>
    </w:p>
    <w:p>
      <w:r/>
    </w:p>
    <w:p>
      <w:r>
        <w:t xml:space="preserve">582,708.41 </w:t>
      </w:r>
    </w:p>
    <w:p>
      <w:r/>
    </w:p>
    <w:p>
      <w:r>
        <w:t xml:space="preserve">(五十九)其他收益 </w:t>
      </w:r>
    </w:p>
    <w:p>
      <w:r/>
    </w:p>
    <w:p>
      <w:r>
        <w:t xml:space="preserve">√适用 □不适用  </w:t>
      </w:r>
    </w:p>
    <w:p>
      <w:r/>
    </w:p>
    <w:p>
      <w:r>
        <w:t xml:space="preserve">项目 </w:t>
      </w:r>
    </w:p>
    <w:p>
      <w:r>
        <w:t xml:space="preserve">递延收益 </w:t>
      </w:r>
    </w:p>
    <w:p>
      <w:r>
        <w:t xml:space="preserve">政府补助 </w:t>
      </w:r>
    </w:p>
    <w:p>
      <w:r>
        <w:t xml:space="preserve">合计 </w:t>
      </w:r>
    </w:p>
    <w:p>
      <w:r/>
    </w:p>
    <w:p>
      <w:r>
        <w:t xml:space="preserve">本期发生额 </w:t>
      </w:r>
    </w:p>
    <w:p>
      <w:r>
        <w:t xml:space="preserve">1,080,000.00 </w:t>
      </w:r>
    </w:p>
    <w:p>
      <w:r>
        <w:t xml:space="preserve">2,169,570.16 </w:t>
      </w:r>
    </w:p>
    <w:p>
      <w:r>
        <w:t xml:space="preserve">3,249,570.16 </w:t>
      </w:r>
    </w:p>
    <w:p>
      <w:r/>
    </w:p>
    <w:p>
      <w:r>
        <w:t xml:space="preserve">上期发生额 </w:t>
      </w:r>
    </w:p>
    <w:p>
      <w:r>
        <w:t xml:space="preserve">1,080,000.00 </w:t>
      </w:r>
    </w:p>
    <w:p>
      <w:r>
        <w:t xml:space="preserve">150,000.00 </w:t>
      </w:r>
    </w:p>
    <w:p>
      <w:r>
        <w:t xml:space="preserve">1,230,000.00 </w:t>
      </w:r>
    </w:p>
    <w:p>
      <w:r/>
    </w:p>
    <w:p>
      <w:r>
        <w:t xml:space="preserve">单位：元  币种：人民币 </w:t>
      </w:r>
    </w:p>
    <w:p>
      <w:r>
        <w:t xml:space="preserve">与资产相关/与收益相关 </w:t>
      </w:r>
    </w:p>
    <w:p>
      <w:r>
        <w:t xml:space="preserve">与资产相关 </w:t>
      </w:r>
    </w:p>
    <w:p>
      <w:r>
        <w:t xml:space="preserve">与收益相关 </w:t>
      </w:r>
    </w:p>
    <w:p>
      <w:r/>
    </w:p>
    <w:p>
      <w:r>
        <w:t xml:space="preserve">(六十)投资收益 </w:t>
      </w:r>
    </w:p>
    <w:p>
      <w:r/>
    </w:p>
    <w:p>
      <w:r>
        <w:t xml:space="preserve">√适用 □不适用  </w:t>
      </w:r>
    </w:p>
    <w:p>
      <w:r/>
    </w:p>
    <w:p>
      <w:r>
        <w:t xml:space="preserve">项目 </w:t>
      </w:r>
    </w:p>
    <w:p>
      <w:r>
        <w:t xml:space="preserve">权益法核算的长期股权投资收益 </w:t>
      </w:r>
    </w:p>
    <w:p>
      <w:r>
        <w:t xml:space="preserve">处置长期股权投资产生的投资收益 </w:t>
      </w:r>
    </w:p>
    <w:p>
      <w:r>
        <w:t>以公允价值计量且其变动计入当期损益的金融资产在持有</w:t>
      </w:r>
    </w:p>
    <w:p>
      <w:r>
        <w:t xml:space="preserve">期间的投资收益 </w:t>
      </w:r>
    </w:p>
    <w:p>
      <w:r>
        <w:t>处置以公允价值计量且其变动计入当期损益的金融资产取</w:t>
      </w:r>
    </w:p>
    <w:p>
      <w:r>
        <w:t xml:space="preserve">得的投资收益 </w:t>
      </w:r>
    </w:p>
    <w:p>
      <w:r>
        <w:t xml:space="preserve">持有至到期投资在持有期间的投资收益 </w:t>
      </w:r>
    </w:p>
    <w:p>
      <w:r>
        <w:t xml:space="preserve">处置持有至到期投资取得的投资收益 </w:t>
      </w:r>
    </w:p>
    <w:p>
      <w:r>
        <w:t xml:space="preserve">可供出售金融资产等取得的投资收益 </w:t>
      </w:r>
    </w:p>
    <w:p>
      <w:r>
        <w:t xml:space="preserve">处置可供出售金融资产取得的投资收益 </w:t>
      </w:r>
    </w:p>
    <w:p>
      <w:r>
        <w:t xml:space="preserve">丧失控制权后，剩余股权按公允价值重新计量产生的利得 </w:t>
      </w:r>
    </w:p>
    <w:p>
      <w:r>
        <w:t xml:space="preserve">合计 </w:t>
      </w:r>
    </w:p>
    <w:p>
      <w:r/>
    </w:p>
    <w:p>
      <w:r>
        <w:t xml:space="preserve">105 / 139 </w:t>
      </w:r>
    </w:p>
    <w:p>
      <w:r/>
    </w:p>
    <w:p>
      <w:r>
        <w:t xml:space="preserve">单位：元  币种：人民币 </w:t>
      </w:r>
    </w:p>
    <w:p>
      <w:r>
        <w:t xml:space="preserve">本期发生额 </w:t>
      </w:r>
    </w:p>
    <w:p>
      <w:r>
        <w:t xml:space="preserve">上期发生额 </w:t>
      </w:r>
    </w:p>
    <w:p>
      <w:r>
        <w:t xml:space="preserve">890,641,265.55 968,474,624.15 </w:t>
      </w:r>
    </w:p>
    <w:p>
      <w:r/>
    </w:p>
    <w:p>
      <w:r>
        <w:t xml:space="preserve">2,604,887.27 </w:t>
      </w:r>
    </w:p>
    <w:p>
      <w:r/>
    </w:p>
    <w:p>
      <w:r>
        <w:t xml:space="preserve">6,323,793.00 </w:t>
      </w:r>
    </w:p>
    <w:p>
      <w:r/>
    </w:p>
    <w:p>
      <w:r>
        <w:t xml:space="preserve">893,246,152.82 974,798,417.15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(六十一)公允价值变动收益 </w:t>
      </w:r>
    </w:p>
    <w:p>
      <w:r/>
    </w:p>
    <w:p>
      <w:r>
        <w:t xml:space="preserve">□适用 √不适用  </w:t>
      </w:r>
    </w:p>
    <w:p>
      <w:r/>
    </w:p>
    <w:p>
      <w:r>
        <w:t xml:space="preserve">(六十二)资产处置收益 </w:t>
      </w:r>
    </w:p>
    <w:p>
      <w:r/>
    </w:p>
    <w:p>
      <w:r>
        <w:t xml:space="preserve">√适用 □不适用  </w:t>
      </w:r>
    </w:p>
    <w:p>
      <w:r/>
    </w:p>
    <w:p>
      <w:r>
        <w:t xml:space="preserve">项目 </w:t>
      </w:r>
    </w:p>
    <w:p>
      <w:r>
        <w:t xml:space="preserve">非流动资产处置利得 </w:t>
      </w:r>
    </w:p>
    <w:p>
      <w:r>
        <w:t xml:space="preserve">其中：处置固定资产利得 </w:t>
      </w:r>
    </w:p>
    <w:p>
      <w:r>
        <w:t xml:space="preserve">合计 </w:t>
      </w:r>
    </w:p>
    <w:p>
      <w:r/>
    </w:p>
    <w:p>
      <w:r>
        <w:t xml:space="preserve">(六十三)营业外收入 </w:t>
      </w:r>
    </w:p>
    <w:p>
      <w:r/>
    </w:p>
    <w:p>
      <w:r>
        <w:t xml:space="preserve">营业外收入情况 </w:t>
      </w:r>
    </w:p>
    <w:p>
      <w:r>
        <w:t xml:space="preserve">√适用  □不适用  </w:t>
      </w:r>
    </w:p>
    <w:p>
      <w:r/>
    </w:p>
    <w:p>
      <w:r>
        <w:t xml:space="preserve">项目 </w:t>
      </w:r>
    </w:p>
    <w:p>
      <w:r>
        <w:t xml:space="preserve">非流动资产处置利得合计 </w:t>
      </w:r>
    </w:p>
    <w:p>
      <w:r>
        <w:t xml:space="preserve">其中：固定资产处置利得 </w:t>
      </w:r>
    </w:p>
    <w:p>
      <w:r>
        <w:t xml:space="preserve">无形资产处置利得 </w:t>
      </w:r>
    </w:p>
    <w:p>
      <w:r>
        <w:t xml:space="preserve">债务重组利得 </w:t>
      </w:r>
    </w:p>
    <w:p>
      <w:r>
        <w:t xml:space="preserve">非货币性资产交换利得 </w:t>
      </w:r>
    </w:p>
    <w:p>
      <w:r>
        <w:t xml:space="preserve">接受捐赠 </w:t>
      </w:r>
    </w:p>
    <w:p>
      <w:r>
        <w:t xml:space="preserve">政府补助 </w:t>
      </w:r>
    </w:p>
    <w:p>
      <w:r>
        <w:t xml:space="preserve">其他 </w:t>
      </w:r>
    </w:p>
    <w:p>
      <w:r/>
    </w:p>
    <w:p>
      <w:r>
        <w:t xml:space="preserve">合计 </w:t>
      </w:r>
    </w:p>
    <w:p>
      <w:r/>
    </w:p>
    <w:p>
      <w:r>
        <w:t xml:space="preserve">计入当期损益的政府补助 </w:t>
      </w:r>
    </w:p>
    <w:p>
      <w:r>
        <w:t xml:space="preserve">□适用 √不适用  </w:t>
      </w:r>
    </w:p>
    <w:p>
      <w:r/>
    </w:p>
    <w:p>
      <w:r>
        <w:t xml:space="preserve">其他说明： </w:t>
      </w:r>
    </w:p>
    <w:p>
      <w:r/>
    </w:p>
    <w:p>
      <w:r>
        <w:t xml:space="preserve">□适用 √不适用  </w:t>
      </w:r>
    </w:p>
    <w:p>
      <w:r/>
    </w:p>
    <w:p>
      <w:r>
        <w:t xml:space="preserve">(六十四)营业外支出 </w:t>
      </w:r>
    </w:p>
    <w:p>
      <w:r/>
    </w:p>
    <w:p>
      <w:r>
        <w:t xml:space="preserve">√适用  □不适用  </w:t>
      </w:r>
    </w:p>
    <w:p>
      <w:r/>
    </w:p>
    <w:p>
      <w:r>
        <w:t xml:space="preserve">项目 </w:t>
      </w:r>
    </w:p>
    <w:p>
      <w:r>
        <w:t xml:space="preserve">非流动资产处置损失合计 </w:t>
      </w:r>
    </w:p>
    <w:p>
      <w:r>
        <w:t xml:space="preserve">其中：固定资产处置损失 </w:t>
      </w:r>
    </w:p>
    <w:p>
      <w:r>
        <w:t xml:space="preserve">无形资产处置损失 </w:t>
      </w:r>
    </w:p>
    <w:p>
      <w:r>
        <w:t xml:space="preserve">债务重组损失 </w:t>
      </w:r>
    </w:p>
    <w:p>
      <w:r>
        <w:t xml:space="preserve">非货币性资产交换损失 </w:t>
      </w:r>
    </w:p>
    <w:p>
      <w:r>
        <w:t xml:space="preserve">对外捐赠 </w:t>
      </w:r>
    </w:p>
    <w:p>
      <w:r>
        <w:t xml:space="preserve">其他 </w:t>
      </w:r>
    </w:p>
    <w:p>
      <w:r/>
    </w:p>
    <w:p>
      <w:r>
        <w:t xml:space="preserve">合计 </w:t>
      </w:r>
    </w:p>
    <w:p>
      <w:r/>
    </w:p>
    <w:p>
      <w:r>
        <w:t xml:space="preserve">2018 年年度报告 </w:t>
      </w:r>
    </w:p>
    <w:p>
      <w:r/>
    </w:p>
    <w:p>
      <w:r>
        <w:t xml:space="preserve">单位：元  币种：人民币 </w:t>
      </w:r>
    </w:p>
    <w:p>
      <w:r>
        <w:t xml:space="preserve">本期发生额 </w:t>
      </w:r>
    </w:p>
    <w:p>
      <w:r>
        <w:t xml:space="preserve">上期发生额 计入当期非经常性损益的金额 </w:t>
      </w:r>
    </w:p>
    <w:p>
      <w:r>
        <w:t xml:space="preserve">-2,895,251.38 -3,191,808.01 </w:t>
      </w:r>
    </w:p>
    <w:p>
      <w:r>
        <w:t xml:space="preserve">-2,895,251.38 </w:t>
      </w:r>
    </w:p>
    <w:p>
      <w:r>
        <w:t xml:space="preserve">-2,895,251.38 -3,191,808.01 </w:t>
      </w:r>
    </w:p>
    <w:p>
      <w:r>
        <w:t xml:space="preserve">-2,895,251.38 </w:t>
      </w:r>
    </w:p>
    <w:p>
      <w:r>
        <w:t xml:space="preserve">-2,895,251.38 -3,191,808.01 </w:t>
      </w:r>
    </w:p>
    <w:p>
      <w:r>
        <w:t xml:space="preserve">-2,895,251.38 </w:t>
      </w:r>
    </w:p>
    <w:p>
      <w:r/>
    </w:p>
    <w:p>
      <w:r>
        <w:t xml:space="preserve">单位：元  币种：人民币 </w:t>
      </w:r>
    </w:p>
    <w:p>
      <w:r>
        <w:t xml:space="preserve">本期发生额 上期发生额 计入当期非经常性损益的金额 </w:t>
      </w:r>
    </w:p>
    <w:p>
      <w:r/>
    </w:p>
    <w:p>
      <w:r>
        <w:t xml:space="preserve">773,507.82 </w:t>
      </w:r>
    </w:p>
    <w:p>
      <w:r>
        <w:t xml:space="preserve">773,507.82 </w:t>
      </w:r>
    </w:p>
    <w:p>
      <w:r/>
    </w:p>
    <w:p>
      <w:r>
        <w:t xml:space="preserve">277,597.05 </w:t>
      </w:r>
    </w:p>
    <w:p>
      <w:r>
        <w:t xml:space="preserve">277,597.05 </w:t>
      </w:r>
    </w:p>
    <w:p>
      <w:r/>
    </w:p>
    <w:p>
      <w:r>
        <w:t xml:space="preserve">773,507.82 </w:t>
      </w:r>
    </w:p>
    <w:p>
      <w:r>
        <w:t xml:space="preserve">773,507.82 </w:t>
      </w:r>
    </w:p>
    <w:p>
      <w:r/>
    </w:p>
    <w:p>
      <w:r>
        <w:t xml:space="preserve">单位：元  币种：人民币 </w:t>
      </w:r>
    </w:p>
    <w:p>
      <w:r>
        <w:t xml:space="preserve">本期发生额 上期发生额 计入当期非经常性损益的金额 </w:t>
      </w:r>
    </w:p>
    <w:p>
      <w:r/>
    </w:p>
    <w:p>
      <w:r>
        <w:t xml:space="preserve">5,000,000.00 </w:t>
      </w:r>
    </w:p>
    <w:p>
      <w:r>
        <w:t xml:space="preserve">302,679.90 </w:t>
      </w:r>
    </w:p>
    <w:p>
      <w:r>
        <w:t xml:space="preserve">5,302,679.90 </w:t>
      </w:r>
    </w:p>
    <w:p>
      <w:r/>
    </w:p>
    <w:p>
      <w:r>
        <w:t xml:space="preserve">278,903.50 </w:t>
      </w:r>
    </w:p>
    <w:p>
      <w:r>
        <w:t xml:space="preserve">278,903.50 </w:t>
      </w:r>
    </w:p>
    <w:p>
      <w:r/>
    </w:p>
    <w:p>
      <w:r>
        <w:t xml:space="preserve">5,000,000.00 </w:t>
      </w:r>
    </w:p>
    <w:p>
      <w:r>
        <w:t xml:space="preserve">302,679.90 </w:t>
      </w:r>
    </w:p>
    <w:p>
      <w:r>
        <w:t xml:space="preserve">5,302,679.90 </w:t>
      </w:r>
    </w:p>
    <w:p>
      <w:r/>
    </w:p>
    <w:p>
      <w:r>
        <w:t xml:space="preserve">106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(六十五)所得税费用 </w:t>
      </w:r>
    </w:p>
    <w:p>
      <w:r/>
    </w:p>
    <w:p>
      <w:r>
        <w:t xml:space="preserve">1、 所得税费用表 </w:t>
      </w:r>
    </w:p>
    <w:p>
      <w:r>
        <w:t xml:space="preserve">√适用 □不适用  </w:t>
      </w:r>
    </w:p>
    <w:p>
      <w:r/>
    </w:p>
    <w:p>
      <w:r>
        <w:t xml:space="preserve">项目 </w:t>
      </w:r>
    </w:p>
    <w:p>
      <w:r>
        <w:t xml:space="preserve">当期所得税费用 </w:t>
      </w:r>
    </w:p>
    <w:p>
      <w:r>
        <w:t xml:space="preserve">递延所得税费用 </w:t>
      </w:r>
    </w:p>
    <w:p>
      <w:r>
        <w:t xml:space="preserve">合计 </w:t>
      </w:r>
    </w:p>
    <w:p>
      <w:r/>
    </w:p>
    <w:p>
      <w:r>
        <w:t xml:space="preserve">2018 年年度报告 </w:t>
      </w:r>
    </w:p>
    <w:p>
      <w:r/>
    </w:p>
    <w:p>
      <w:r>
        <w:t xml:space="preserve">本期发生额 </w:t>
      </w:r>
    </w:p>
    <w:p>
      <w:r>
        <w:t xml:space="preserve">1,198,319,862.31 </w:t>
      </w:r>
    </w:p>
    <w:p>
      <w:r>
        <w:t xml:space="preserve">210,808.97 </w:t>
      </w:r>
    </w:p>
    <w:p>
      <w:r>
        <w:t xml:space="preserve">1,198,530,671.28 </w:t>
      </w:r>
    </w:p>
    <w:p>
      <w:r/>
    </w:p>
    <w:p>
      <w:r>
        <w:t xml:space="preserve">单位：元  币种：人民币 </w:t>
      </w:r>
    </w:p>
    <w:p>
      <w:r>
        <w:t xml:space="preserve">上期发生额 </w:t>
      </w:r>
    </w:p>
    <w:p>
      <w:r>
        <w:t xml:space="preserve">985,116,897.10 </w:t>
      </w:r>
    </w:p>
    <w:p>
      <w:r>
        <w:t xml:space="preserve">-766,507.63 </w:t>
      </w:r>
    </w:p>
    <w:p>
      <w:r>
        <w:t xml:space="preserve">984,350,389.47 </w:t>
      </w:r>
    </w:p>
    <w:p>
      <w:r/>
    </w:p>
    <w:p>
      <w:r>
        <w:t xml:space="preserve">2、 会计利润与所得税费用调整过程 </w:t>
      </w:r>
    </w:p>
    <w:p>
      <w:r>
        <w:t xml:space="preserve">√适用 □不适用  </w:t>
      </w:r>
    </w:p>
    <w:p>
      <w:r/>
    </w:p>
    <w:p>
      <w:r>
        <w:t xml:space="preserve">项目 </w:t>
      </w:r>
    </w:p>
    <w:p>
      <w:r/>
    </w:p>
    <w:p>
      <w:r>
        <w:t xml:space="preserve">利润总额 </w:t>
      </w:r>
    </w:p>
    <w:p>
      <w:r>
        <w:t xml:space="preserve">按法定/适用税率计算的所得税费用 </w:t>
      </w:r>
    </w:p>
    <w:p>
      <w:r>
        <w:t xml:space="preserve">子公司适用不同税率的影响 </w:t>
      </w:r>
    </w:p>
    <w:p>
      <w:r>
        <w:t xml:space="preserve">调整以前期间所得税的影响 </w:t>
      </w:r>
    </w:p>
    <w:p>
      <w:r>
        <w:t xml:space="preserve">非应税收入的影响 </w:t>
      </w:r>
    </w:p>
    <w:p>
      <w:r>
        <w:t xml:space="preserve">不可抵扣的成本、费用和损失的影响 </w:t>
      </w:r>
    </w:p>
    <w:p>
      <w:r>
        <w:t xml:space="preserve">使用前期未确认递延所得税资产的可抵扣亏损的影响 </w:t>
      </w:r>
    </w:p>
    <w:p>
      <w:r>
        <w:t xml:space="preserve">本期未确认递延所得税资产的可抵扣暂时性差异或可抵扣亏损的影响 </w:t>
      </w:r>
    </w:p>
    <w:p>
      <w:r>
        <w:t xml:space="preserve">所得税费用 </w:t>
      </w:r>
    </w:p>
    <w:p>
      <w:r/>
    </w:p>
    <w:p>
      <w:r>
        <w:t xml:space="preserve">单位：元  币种：人民币 </w:t>
      </w:r>
    </w:p>
    <w:p>
      <w:r>
        <w:t xml:space="preserve">本期发生额 </w:t>
      </w:r>
    </w:p>
    <w:p>
      <w:r>
        <w:t xml:space="preserve">5,629,909,224.27 </w:t>
      </w:r>
    </w:p>
    <w:p>
      <w:r>
        <w:t xml:space="preserve">1,407,477,306.07 </w:t>
      </w:r>
    </w:p>
    <w:p>
      <w:r/>
    </w:p>
    <w:p>
      <w:r>
        <w:t xml:space="preserve">3,399,336.90 </w:t>
      </w:r>
    </w:p>
    <w:p>
      <w:r>
        <w:t xml:space="preserve">-215,629,951.48 </w:t>
      </w:r>
    </w:p>
    <w:p>
      <w:r>
        <w:t xml:space="preserve">3,283,979.79 </w:t>
      </w:r>
    </w:p>
    <w:p>
      <w:r/>
    </w:p>
    <w:p>
      <w:r>
        <w:t xml:space="preserve">1,198,530,671.28 </w:t>
      </w:r>
    </w:p>
    <w:p>
      <w:r/>
    </w:p>
    <w:p>
      <w:r>
        <w:t xml:space="preserve">其他说明： </w:t>
      </w:r>
    </w:p>
    <w:p>
      <w:r/>
    </w:p>
    <w:p>
      <w:r>
        <w:t xml:space="preserve">□适用 √不适用  </w:t>
      </w:r>
    </w:p>
    <w:p>
      <w:r/>
    </w:p>
    <w:p>
      <w:r>
        <w:t xml:space="preserve">(六十六)现金流量表项目 </w:t>
      </w:r>
    </w:p>
    <w:p>
      <w:r/>
    </w:p>
    <w:p>
      <w:r>
        <w:t xml:space="preserve">1、 收到的其他与经营活动有关的现金 </w:t>
      </w:r>
    </w:p>
    <w:p>
      <w:r>
        <w:t xml:space="preserve">√适用 □不适用  </w:t>
      </w:r>
    </w:p>
    <w:p>
      <w:r/>
    </w:p>
    <w:p>
      <w:r>
        <w:t xml:space="preserve">项目 </w:t>
      </w:r>
    </w:p>
    <w:p>
      <w:r>
        <w:t xml:space="preserve">往来款、代垫款 </w:t>
      </w:r>
    </w:p>
    <w:p>
      <w:r>
        <w:t xml:space="preserve">利息收入 </w:t>
      </w:r>
    </w:p>
    <w:p>
      <w:r>
        <w:t xml:space="preserve">补贴款 </w:t>
      </w:r>
    </w:p>
    <w:p>
      <w:r/>
    </w:p>
    <w:p>
      <w:r>
        <w:t xml:space="preserve">合计 </w:t>
      </w:r>
    </w:p>
    <w:p>
      <w:r/>
    </w:p>
    <w:p>
      <w:r>
        <w:t xml:space="preserve">2、 支付的其他与经营活动有关的现金 </w:t>
      </w:r>
    </w:p>
    <w:p>
      <w:r>
        <w:t xml:space="preserve">√适用 □不适用  </w:t>
      </w:r>
    </w:p>
    <w:p>
      <w:r/>
    </w:p>
    <w:p>
      <w:r>
        <w:t xml:space="preserve">费用支出 </w:t>
      </w:r>
    </w:p>
    <w:p>
      <w:r>
        <w:t xml:space="preserve">其他 </w:t>
      </w:r>
    </w:p>
    <w:p>
      <w:r/>
    </w:p>
    <w:p>
      <w:r>
        <w:t xml:space="preserve">项目 </w:t>
      </w:r>
    </w:p>
    <w:p>
      <w:r/>
    </w:p>
    <w:p>
      <w:r>
        <w:t xml:space="preserve">合计 </w:t>
      </w:r>
    </w:p>
    <w:p>
      <w:r/>
    </w:p>
    <w:p>
      <w:r>
        <w:t xml:space="preserve">本期发生额 </w:t>
      </w:r>
    </w:p>
    <w:p>
      <w:r>
        <w:t xml:space="preserve">114,117,984.69 </w:t>
      </w:r>
    </w:p>
    <w:p>
      <w:r>
        <w:t xml:space="preserve">227,524,421.80 </w:t>
      </w:r>
    </w:p>
    <w:p>
      <w:r>
        <w:t xml:space="preserve">2,169,570.16 </w:t>
      </w:r>
    </w:p>
    <w:p>
      <w:r>
        <w:t xml:space="preserve">343,811,976.65 </w:t>
      </w:r>
    </w:p>
    <w:p>
      <w:r/>
    </w:p>
    <w:p>
      <w:r>
        <w:t xml:space="preserve">单位：元  币种：人民币 </w:t>
      </w:r>
    </w:p>
    <w:p>
      <w:r>
        <w:t xml:space="preserve">上期发生额 </w:t>
      </w:r>
    </w:p>
    <w:p>
      <w:r>
        <w:t xml:space="preserve">73,724,650.22 </w:t>
      </w:r>
    </w:p>
    <w:p>
      <w:r>
        <w:t xml:space="preserve">342,335,647.18 </w:t>
      </w:r>
    </w:p>
    <w:p>
      <w:r>
        <w:t xml:space="preserve">150,000.00 </w:t>
      </w:r>
    </w:p>
    <w:p>
      <w:r>
        <w:t xml:space="preserve">416,210,297.40 </w:t>
      </w:r>
    </w:p>
    <w:p>
      <w:r/>
    </w:p>
    <w:p>
      <w:r>
        <w:t xml:space="preserve">本期发生额 </w:t>
      </w:r>
    </w:p>
    <w:p>
      <w:r>
        <w:t xml:space="preserve">799,203,065.23 </w:t>
      </w:r>
    </w:p>
    <w:p>
      <w:r>
        <w:t xml:space="preserve">110,829,649.10 </w:t>
      </w:r>
    </w:p>
    <w:p>
      <w:r>
        <w:t xml:space="preserve">910,032,714.33 </w:t>
      </w:r>
    </w:p>
    <w:p>
      <w:r/>
    </w:p>
    <w:p>
      <w:r>
        <w:t xml:space="preserve">单位：元  币种：人民币 </w:t>
      </w:r>
    </w:p>
    <w:p>
      <w:r>
        <w:t xml:space="preserve">上期发生额 </w:t>
      </w:r>
    </w:p>
    <w:p>
      <w:r>
        <w:t xml:space="preserve">763,057,343.02 </w:t>
      </w:r>
    </w:p>
    <w:p>
      <w:r>
        <w:t xml:space="preserve">168,276,118.19 </w:t>
      </w:r>
    </w:p>
    <w:p>
      <w:r>
        <w:t xml:space="preserve">931,333,461.21 </w:t>
      </w:r>
    </w:p>
    <w:p>
      <w:r/>
    </w:p>
    <w:p>
      <w:r>
        <w:t xml:space="preserve">107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本期发生额 </w:t>
      </w:r>
    </w:p>
    <w:p>
      <w:r/>
    </w:p>
    <w:p>
      <w:r>
        <w:t xml:space="preserve">单位：元  币种:人民币 </w:t>
      </w:r>
    </w:p>
    <w:p>
      <w:r>
        <w:t xml:space="preserve">上期发生额 </w:t>
      </w:r>
    </w:p>
    <w:p>
      <w:r>
        <w:t xml:space="preserve">7,500,000.00 </w:t>
      </w:r>
    </w:p>
    <w:p>
      <w:r>
        <w:t xml:space="preserve">7,500,000.00 </w:t>
      </w:r>
    </w:p>
    <w:p>
      <w:r/>
    </w:p>
    <w:p>
      <w:r>
        <w:t xml:space="preserve">3、 收到的其他与投资活动有关的现金 </w:t>
      </w:r>
    </w:p>
    <w:p>
      <w:r>
        <w:t xml:space="preserve">√适用 □不适用  </w:t>
      </w:r>
    </w:p>
    <w:p>
      <w:r/>
    </w:p>
    <w:p>
      <w:r>
        <w:t xml:space="preserve">递延收益 </w:t>
      </w:r>
    </w:p>
    <w:p>
      <w:r/>
    </w:p>
    <w:p>
      <w:r>
        <w:t xml:space="preserve">项目 </w:t>
      </w:r>
    </w:p>
    <w:p>
      <w:r/>
    </w:p>
    <w:p>
      <w:r>
        <w:t xml:space="preserve">合计 </w:t>
      </w:r>
    </w:p>
    <w:p>
      <w:r/>
    </w:p>
    <w:p>
      <w:r>
        <w:t xml:space="preserve">4、 支付的其他与投资活动有关的现金 </w:t>
      </w:r>
    </w:p>
    <w:p>
      <w:r>
        <w:t xml:space="preserve">□适用 √不适用  </w:t>
      </w:r>
    </w:p>
    <w:p>
      <w:r/>
    </w:p>
    <w:p>
      <w:r>
        <w:t xml:space="preserve">5、 收到的其他与筹资活动有关的现金 </w:t>
      </w:r>
    </w:p>
    <w:p>
      <w:r>
        <w:t xml:space="preserve">□适用 √不适用  </w:t>
      </w:r>
    </w:p>
    <w:p>
      <w:r/>
    </w:p>
    <w:p>
      <w:r>
        <w:t xml:space="preserve">6、 支付的其他与筹资活动有关的现金 </w:t>
      </w:r>
    </w:p>
    <w:p>
      <w:r>
        <w:t xml:space="preserve">□适用 √不适用  </w:t>
      </w:r>
    </w:p>
    <w:p>
      <w:r/>
    </w:p>
    <w:p>
      <w:r>
        <w:t xml:space="preserve">(六十七)现金流量表补充资料 </w:t>
      </w:r>
    </w:p>
    <w:p>
      <w:r>
        <w:t xml:space="preserve">1、 现金流量表补充资料 </w:t>
      </w:r>
    </w:p>
    <w:p>
      <w:r>
        <w:t xml:space="preserve">√适用  □不适用  </w:t>
      </w:r>
    </w:p>
    <w:p>
      <w:r/>
    </w:p>
    <w:p>
      <w:r>
        <w:t xml:space="preserve">补充资料 </w:t>
      </w:r>
    </w:p>
    <w:p>
      <w:r>
        <w:t xml:space="preserve">1．将净利润调节为经营活动现金流量： </w:t>
      </w:r>
    </w:p>
    <w:p>
      <w:r>
        <w:t xml:space="preserve">净利润 </w:t>
      </w:r>
    </w:p>
    <w:p>
      <w:r>
        <w:t xml:space="preserve">加：资产减值准备 </w:t>
      </w:r>
    </w:p>
    <w:p>
      <w:r>
        <w:t xml:space="preserve">固定资产折旧、油气资产折耗、生产性生物资产折旧 </w:t>
      </w:r>
    </w:p>
    <w:p>
      <w:r>
        <w:t xml:space="preserve">无形资产摊销 </w:t>
      </w:r>
    </w:p>
    <w:p>
      <w:r>
        <w:t xml:space="preserve">长期待摊费用摊销 </w:t>
      </w:r>
    </w:p>
    <w:p>
      <w:r>
        <w:t>处置固定资产、无形资产和其他长期资产的损失（收益</w:t>
      </w:r>
    </w:p>
    <w:p>
      <w:r>
        <w:t xml:space="preserve">以“－”号填列） </w:t>
      </w:r>
    </w:p>
    <w:p>
      <w:r>
        <w:t xml:space="preserve">固定资产报废损失（收益以“－”号填列） </w:t>
      </w:r>
    </w:p>
    <w:p>
      <w:r>
        <w:t xml:space="preserve">公允价值变动损失（收益以“－”号填列） </w:t>
      </w:r>
    </w:p>
    <w:p>
      <w:r>
        <w:t xml:space="preserve">财务费用（收益以“－”号填列） </w:t>
      </w:r>
    </w:p>
    <w:p>
      <w:r>
        <w:t xml:space="preserve">投资损失（收益以“－”号填列） </w:t>
      </w:r>
    </w:p>
    <w:p>
      <w:r>
        <w:t xml:space="preserve">递延所得税资产减少（增加以“－”号填列） </w:t>
      </w:r>
    </w:p>
    <w:p>
      <w:r>
        <w:t xml:space="preserve">递延所得税负债增加（减少以“－”号填列） </w:t>
      </w:r>
    </w:p>
    <w:p>
      <w:r>
        <w:t xml:space="preserve">存货的减少（增加以“－”号填列） </w:t>
      </w:r>
    </w:p>
    <w:p>
      <w:r>
        <w:t xml:space="preserve">经营性应收项目的减少（增加以“－”号填列） </w:t>
      </w:r>
    </w:p>
    <w:p>
      <w:r>
        <w:t xml:space="preserve">经营性应付项目的增加（减少以“－”号填列） </w:t>
      </w:r>
    </w:p>
    <w:p>
      <w:r>
        <w:t xml:space="preserve">其他 </w:t>
      </w:r>
    </w:p>
    <w:p>
      <w:r>
        <w:t xml:space="preserve">经营活动产生的现金流量净额 </w:t>
      </w:r>
    </w:p>
    <w:p>
      <w:r>
        <w:t xml:space="preserve">2．不涉及现金收支的重大投资和筹资活动： </w:t>
      </w:r>
    </w:p>
    <w:p>
      <w:r>
        <w:t xml:space="preserve">债务转为资本 </w:t>
      </w:r>
    </w:p>
    <w:p>
      <w:r>
        <w:t xml:space="preserve">一年内到期的可转换公司债券 </w:t>
      </w:r>
    </w:p>
    <w:p>
      <w:r>
        <w:t xml:space="preserve">融资租入固定资产 </w:t>
      </w:r>
    </w:p>
    <w:p>
      <w:r>
        <w:t xml:space="preserve">3．现金及现金等价物净变动情况： </w:t>
      </w:r>
    </w:p>
    <w:p>
      <w:r>
        <w:t xml:space="preserve">现金的期末余额 </w:t>
      </w:r>
    </w:p>
    <w:p>
      <w:r>
        <w:t xml:space="preserve">减：现金的期初余额 </w:t>
      </w:r>
    </w:p>
    <w:p>
      <w:r>
        <w:t xml:space="preserve">加：现金等价物的期末余额 </w:t>
      </w:r>
    </w:p>
    <w:p>
      <w:r>
        <w:t xml:space="preserve">减：现金等价物的期初余额 </w:t>
      </w:r>
    </w:p>
    <w:p>
      <w:r>
        <w:t xml:space="preserve">现金及现金等价物净增加额 </w:t>
      </w:r>
    </w:p>
    <w:p>
      <w:r/>
    </w:p>
    <w:p>
      <w:r>
        <w:t xml:space="preserve">108 / 139 </w:t>
      </w:r>
    </w:p>
    <w:p>
      <w:r/>
    </w:p>
    <w:p>
      <w:r>
        <w:t xml:space="preserve">本期金额 </w:t>
      </w:r>
    </w:p>
    <w:p>
      <w:r/>
    </w:p>
    <w:p>
      <w:r>
        <w:t xml:space="preserve">单位：元  币种：人民币 </w:t>
      </w:r>
    </w:p>
    <w:p>
      <w:r>
        <w:t xml:space="preserve">上期金额 </w:t>
      </w:r>
    </w:p>
    <w:p>
      <w:r/>
    </w:p>
    <w:p>
      <w:r>
        <w:t xml:space="preserve">4,431,378,552.99 </w:t>
      </w:r>
    </w:p>
    <w:p>
      <w:r>
        <w:t xml:space="preserve">363,056.46 </w:t>
      </w:r>
    </w:p>
    <w:p>
      <w:r>
        <w:t xml:space="preserve">756,404,313.55 </w:t>
      </w:r>
    </w:p>
    <w:p>
      <w:r>
        <w:t xml:space="preserve">27,411,399.61 </w:t>
      </w:r>
    </w:p>
    <w:p>
      <w:r>
        <w:t xml:space="preserve">3,541,763.49 </w:t>
      </w:r>
    </w:p>
    <w:p>
      <w:r/>
    </w:p>
    <w:p>
      <w:r>
        <w:t xml:space="preserve">3,857,263,053.18 </w:t>
      </w:r>
    </w:p>
    <w:p>
      <w:r>
        <w:t xml:space="preserve">582,708.41 </w:t>
      </w:r>
    </w:p>
    <w:p>
      <w:r>
        <w:t xml:space="preserve">817,144,661.96 </w:t>
      </w:r>
    </w:p>
    <w:p>
      <w:r>
        <w:t xml:space="preserve">15,868,497.56 </w:t>
      </w:r>
    </w:p>
    <w:p>
      <w:r>
        <w:t xml:space="preserve">3,732,389.66 </w:t>
      </w:r>
    </w:p>
    <w:p>
      <w:r/>
    </w:p>
    <w:p>
      <w:r>
        <w:t xml:space="preserve">2,895,251.38 </w:t>
      </w:r>
    </w:p>
    <w:p>
      <w:r/>
    </w:p>
    <w:p>
      <w:r>
        <w:t xml:space="preserve">3,191,808.01 </w:t>
      </w:r>
    </w:p>
    <w:p>
      <w:r/>
    </w:p>
    <w:p>
      <w:r>
        <w:t xml:space="preserve">-67,392.27 </w:t>
      </w:r>
    </w:p>
    <w:p>
      <w:r>
        <w:t xml:space="preserve">-893,246,152.82 </w:t>
      </w:r>
    </w:p>
    <w:p>
      <w:r>
        <w:t xml:space="preserve">210,808.97 </w:t>
      </w:r>
    </w:p>
    <w:p>
      <w:r/>
    </w:p>
    <w:p>
      <w:r>
        <w:t xml:space="preserve">89,073,935.87 </w:t>
      </w:r>
    </w:p>
    <w:p>
      <w:r>
        <w:t xml:space="preserve">-974,798,417.15 </w:t>
      </w:r>
    </w:p>
    <w:p>
      <w:r>
        <w:t xml:space="preserve">-766,507.63 </w:t>
      </w:r>
    </w:p>
    <w:p>
      <w:r/>
    </w:p>
    <w:p>
      <w:r>
        <w:t xml:space="preserve">-1,251,108.62 </w:t>
      </w:r>
    </w:p>
    <w:p>
      <w:r>
        <w:t xml:space="preserve">-534,145,263.53 </w:t>
      </w:r>
    </w:p>
    <w:p>
      <w:r>
        <w:t xml:space="preserve">675,101,800.51 </w:t>
      </w:r>
    </w:p>
    <w:p>
      <w:r>
        <w:t xml:space="preserve">-1,080,000.00 </w:t>
      </w:r>
    </w:p>
    <w:p>
      <w:r>
        <w:t xml:space="preserve">4,467,517,029.72 </w:t>
      </w:r>
    </w:p>
    <w:p>
      <w:r/>
    </w:p>
    <w:p>
      <w:r>
        <w:t xml:space="preserve">1,772,443.73 </w:t>
      </w:r>
    </w:p>
    <w:p>
      <w:r>
        <w:t xml:space="preserve">-54,415,616.55 </w:t>
      </w:r>
    </w:p>
    <w:p>
      <w:r>
        <w:t xml:space="preserve">356,452,222.01 </w:t>
      </w:r>
    </w:p>
    <w:p>
      <w:r>
        <w:t xml:space="preserve">-1,080,000.00 </w:t>
      </w:r>
    </w:p>
    <w:p>
      <w:r>
        <w:t xml:space="preserve">4,114,021,179.06 </w:t>
      </w:r>
    </w:p>
    <w:p>
      <w:r/>
    </w:p>
    <w:p>
      <w:r>
        <w:t xml:space="preserve">8,765,514,059.15 </w:t>
      </w:r>
    </w:p>
    <w:p>
      <w:r>
        <w:t xml:space="preserve">8,763,967,286.80 </w:t>
      </w:r>
    </w:p>
    <w:p>
      <w:r/>
    </w:p>
    <w:p>
      <w:r>
        <w:t xml:space="preserve">8,763,967,286.80 </w:t>
      </w:r>
    </w:p>
    <w:p>
      <w:r>
        <w:t xml:space="preserve">9,966,290,920.89 </w:t>
      </w:r>
    </w:p>
    <w:p>
      <w:r/>
    </w:p>
    <w:p>
      <w:r>
        <w:t xml:space="preserve">1,546,772.35 -1,202,323,634.09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 本期支付的取得子公司的现金净额 </w:t>
      </w:r>
    </w:p>
    <w:p>
      <w:r>
        <w:t xml:space="preserve">□适用 √不适用  </w:t>
      </w:r>
    </w:p>
    <w:p>
      <w:r/>
    </w:p>
    <w:p>
      <w:r>
        <w:t xml:space="preserve">3、 本期收到的处置子公司的现金净额 </w:t>
      </w:r>
    </w:p>
    <w:p>
      <w:r>
        <w:t xml:space="preserve">□适用 √不适用  </w:t>
      </w:r>
    </w:p>
    <w:p>
      <w:r/>
    </w:p>
    <w:p>
      <w:r>
        <w:t xml:space="preserve">4、 现金和现金等价物的构成 </w:t>
      </w:r>
    </w:p>
    <w:p>
      <w:r>
        <w:t xml:space="preserve">√适用 □不适用  </w:t>
      </w:r>
    </w:p>
    <w:p>
      <w:r/>
    </w:p>
    <w:p>
      <w:r>
        <w:t xml:space="preserve">项目 </w:t>
      </w:r>
    </w:p>
    <w:p>
      <w:r/>
    </w:p>
    <w:p>
      <w:r>
        <w:t xml:space="preserve">一、现金 </w:t>
      </w:r>
    </w:p>
    <w:p>
      <w:r>
        <w:t xml:space="preserve">其中：库存现金 </w:t>
      </w:r>
    </w:p>
    <w:p>
      <w:r>
        <w:t xml:space="preserve">  可随时用于支付的银行存款 </w:t>
      </w:r>
    </w:p>
    <w:p>
      <w:r>
        <w:t xml:space="preserve">  可随时用于支付的其他货币资金 </w:t>
      </w:r>
    </w:p>
    <w:p>
      <w:r>
        <w:t xml:space="preserve">  可用于支付的存放中央银行款项 </w:t>
      </w:r>
    </w:p>
    <w:p>
      <w:r>
        <w:t xml:space="preserve">  存放同业款项 </w:t>
      </w:r>
    </w:p>
    <w:p>
      <w:r>
        <w:t xml:space="preserve">  拆放同业款项 </w:t>
      </w:r>
    </w:p>
    <w:p>
      <w:r>
        <w:t xml:space="preserve">二、现金等价物 </w:t>
      </w:r>
    </w:p>
    <w:p>
      <w:r>
        <w:t xml:space="preserve">其中：三个月内到期的债券投资 </w:t>
      </w:r>
    </w:p>
    <w:p>
      <w:r>
        <w:t xml:space="preserve">三、期末现金及现金等价物余额 </w:t>
      </w:r>
    </w:p>
    <w:p>
      <w:r>
        <w:t>其中：母公司或集团内子公司使用受限制的现金和现金</w:t>
      </w:r>
    </w:p>
    <w:p>
      <w:r>
        <w:t xml:space="preserve">等价物 </w:t>
      </w:r>
    </w:p>
    <w:p>
      <w:r/>
    </w:p>
    <w:p>
      <w:r>
        <w:t xml:space="preserve">其他说明： </w:t>
      </w:r>
    </w:p>
    <w:p>
      <w:r/>
    </w:p>
    <w:p>
      <w:r>
        <w:t xml:space="preserve">□适用 √不适用  </w:t>
      </w:r>
    </w:p>
    <w:p>
      <w:r/>
    </w:p>
    <w:p>
      <w:r>
        <w:t xml:space="preserve">单位：元  币种：人民币 </w:t>
      </w:r>
    </w:p>
    <w:p>
      <w:r>
        <w:t xml:space="preserve">期末余额 </w:t>
      </w:r>
    </w:p>
    <w:p>
      <w:r>
        <w:t xml:space="preserve">期初余额 </w:t>
      </w:r>
    </w:p>
    <w:p>
      <w:r>
        <w:t xml:space="preserve">8,765,514,059.15 8,763,967,286.80 </w:t>
      </w:r>
    </w:p>
    <w:p>
      <w:r>
        <w:t xml:space="preserve">19,694.41 </w:t>
      </w:r>
    </w:p>
    <w:p>
      <w:r>
        <w:t xml:space="preserve">13,774.68 </w:t>
      </w:r>
    </w:p>
    <w:p>
      <w:r>
        <w:t xml:space="preserve">8,765,494,360.29 8,763,870,005.10 </w:t>
      </w:r>
    </w:p>
    <w:p>
      <w:r>
        <w:t xml:space="preserve">4.45 </w:t>
      </w:r>
    </w:p>
    <w:p>
      <w:r>
        <w:t xml:space="preserve">83,507.02 </w:t>
      </w:r>
    </w:p>
    <w:p>
      <w:r/>
    </w:p>
    <w:p>
      <w:r>
        <w:t xml:space="preserve">8,765,514,059.15 8,763,967,286.80 </w:t>
      </w:r>
    </w:p>
    <w:p>
      <w:r/>
    </w:p>
    <w:p>
      <w:r>
        <w:t xml:space="preserve">(六十八)所有者权益变动表项目注释 </w:t>
      </w:r>
    </w:p>
    <w:p>
      <w:r/>
    </w:p>
    <w:p>
      <w:r>
        <w:t xml:space="preserve">说明对上年期末余额进行调整的“其他”项目名称及调整金额等事项： </w:t>
      </w:r>
    </w:p>
    <w:p>
      <w:r>
        <w:t xml:space="preserve">□适用 √不适用  </w:t>
      </w:r>
    </w:p>
    <w:p>
      <w:r/>
    </w:p>
    <w:p>
      <w:r>
        <w:t xml:space="preserve">(六十九)所有权或使用权受到限制的资产 </w:t>
      </w:r>
    </w:p>
    <w:p>
      <w:r/>
    </w:p>
    <w:p>
      <w:r>
        <w:t xml:space="preserve">□适用 √不适用  </w:t>
      </w:r>
    </w:p>
    <w:p>
      <w:r/>
    </w:p>
    <w:p>
      <w:r>
        <w:t xml:space="preserve">(七十)外币货币性项目 </w:t>
      </w:r>
    </w:p>
    <w:p>
      <w:r/>
    </w:p>
    <w:p>
      <w:r>
        <w:t xml:space="preserve">1、 外币货币性项目 </w:t>
      </w:r>
    </w:p>
    <w:p>
      <w:r>
        <w:t xml:space="preserve">√适用 □不适用  </w:t>
      </w:r>
    </w:p>
    <w:p>
      <w:r/>
    </w:p>
    <w:p>
      <w:r>
        <w:t xml:space="preserve">项目 </w:t>
      </w:r>
    </w:p>
    <w:p>
      <w:r/>
    </w:p>
    <w:p>
      <w:r>
        <w:t xml:space="preserve">期末外币余额 </w:t>
      </w:r>
    </w:p>
    <w:p>
      <w:r/>
    </w:p>
    <w:p>
      <w:r>
        <w:t xml:space="preserve">折算汇率 </w:t>
      </w:r>
    </w:p>
    <w:p>
      <w:r/>
    </w:p>
    <w:p>
      <w:r>
        <w:t xml:space="preserve">货币资金 </w:t>
      </w:r>
    </w:p>
    <w:p>
      <w:r>
        <w:t xml:space="preserve">其中：美元 </w:t>
      </w:r>
    </w:p>
    <w:p>
      <w:r>
        <w:t xml:space="preserve">欧元 </w:t>
      </w:r>
    </w:p>
    <w:p>
      <w:r>
        <w:t xml:space="preserve">港币 </w:t>
      </w:r>
    </w:p>
    <w:p>
      <w:r>
        <w:t xml:space="preserve">人民币 </w:t>
      </w:r>
    </w:p>
    <w:p>
      <w:r/>
    </w:p>
    <w:p>
      <w:r>
        <w:t xml:space="preserve">204,870.93 </w:t>
      </w:r>
    </w:p>
    <w:p>
      <w:r/>
    </w:p>
    <w:p>
      <w:r>
        <w:t xml:space="preserve">6.8632 </w:t>
      </w:r>
    </w:p>
    <w:p>
      <w:r/>
    </w:p>
    <w:p>
      <w:r>
        <w:t xml:space="preserve">109 / 139 </w:t>
      </w:r>
    </w:p>
    <w:p>
      <w:r/>
    </w:p>
    <w:p>
      <w:r>
        <w:t xml:space="preserve">单位：元 </w:t>
      </w:r>
    </w:p>
    <w:p>
      <w:r>
        <w:t xml:space="preserve">期末折算人民币 </w:t>
      </w:r>
    </w:p>
    <w:p>
      <w:r>
        <w:t xml:space="preserve">余额 </w:t>
      </w:r>
    </w:p>
    <w:p>
      <w:r>
        <w:t xml:space="preserve">1,406,070.16 </w:t>
      </w:r>
    </w:p>
    <w:p>
      <w:r>
        <w:t xml:space="preserve">1,406,070.16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2、 境外经营实体说明，包括对于重要的境外经营实体，应披露其境外主要经营地、记账本位币</w:t>
      </w:r>
    </w:p>
    <w:p>
      <w:r>
        <w:t xml:space="preserve">及选择依据，记账本位币发生变化的还应披露原因 </w:t>
      </w:r>
    </w:p>
    <w:p>
      <w:r/>
    </w:p>
    <w:p>
      <w:r>
        <w:t xml:space="preserve">□适用 √不适用  </w:t>
      </w:r>
    </w:p>
    <w:p>
      <w:r/>
    </w:p>
    <w:p>
      <w:r>
        <w:t xml:space="preserve">(七十一)套期 </w:t>
      </w:r>
    </w:p>
    <w:p>
      <w:r/>
    </w:p>
    <w:p>
      <w:r>
        <w:t xml:space="preserve">□适用 √不适用  </w:t>
      </w:r>
    </w:p>
    <w:p>
      <w:r/>
    </w:p>
    <w:p>
      <w:r>
        <w:t xml:space="preserve">(七十二)其他 </w:t>
      </w:r>
    </w:p>
    <w:p>
      <w:r/>
    </w:p>
    <w:p>
      <w:r>
        <w:t xml:space="preserve">□适用 √不适用  </w:t>
      </w:r>
    </w:p>
    <w:p>
      <w:r/>
    </w:p>
    <w:p>
      <w:r>
        <w:t xml:space="preserve">六、合并范围的变更 </w:t>
      </w:r>
    </w:p>
    <w:p>
      <w:r/>
    </w:p>
    <w:p>
      <w:r>
        <w:t xml:space="preserve">(一)非同一控制下企业合并 </w:t>
      </w:r>
    </w:p>
    <w:p>
      <w:r/>
    </w:p>
    <w:p>
      <w:r>
        <w:t xml:space="preserve">□适用 √不适用  </w:t>
      </w:r>
    </w:p>
    <w:p>
      <w:r/>
    </w:p>
    <w:p>
      <w:r>
        <w:t xml:space="preserve">(二)同一控制下企业合并 </w:t>
      </w:r>
    </w:p>
    <w:p>
      <w:r/>
    </w:p>
    <w:p>
      <w:r>
        <w:t xml:space="preserve">□适用 √不适用  </w:t>
      </w:r>
    </w:p>
    <w:p>
      <w:r/>
    </w:p>
    <w:p>
      <w:r>
        <w:t xml:space="preserve">(三)反向购买 </w:t>
      </w:r>
    </w:p>
    <w:p>
      <w:r/>
    </w:p>
    <w:p>
      <w:r>
        <w:t xml:space="preserve">□适用 √不适用  </w:t>
      </w:r>
    </w:p>
    <w:p>
      <w:r/>
    </w:p>
    <w:p>
      <w:r>
        <w:t xml:space="preserve">(四)处置子公司 </w:t>
      </w:r>
    </w:p>
    <w:p>
      <w:r/>
    </w:p>
    <w:p>
      <w:r>
        <w:t xml:space="preserve">是否存在单次处置对子公司投资即丧失控制权的情形 </w:t>
      </w:r>
    </w:p>
    <w:p>
      <w:r>
        <w:t xml:space="preserve">□适用 √不适用  </w:t>
      </w:r>
    </w:p>
    <w:p>
      <w:r/>
    </w:p>
    <w:p>
      <w:r>
        <w:t xml:space="preserve">其他说明： </w:t>
      </w:r>
    </w:p>
    <w:p>
      <w:r>
        <w:t xml:space="preserve">□适用 √不适用  </w:t>
      </w:r>
    </w:p>
    <w:p>
      <w:r/>
    </w:p>
    <w:p>
      <w:r>
        <w:t xml:space="preserve">是否存在通过多次交易分步处置对子公司投资且在本期丧失控制权的情形 </w:t>
      </w:r>
    </w:p>
    <w:p>
      <w:r>
        <w:t xml:space="preserve">□适用 √不适用  </w:t>
      </w:r>
    </w:p>
    <w:p>
      <w:r/>
    </w:p>
    <w:p>
      <w:r>
        <w:t xml:space="preserve">(五)其他原因的合并范围变动 </w:t>
      </w:r>
    </w:p>
    <w:p>
      <w:r/>
    </w:p>
    <w:p>
      <w:r>
        <w:t xml:space="preserve">说明其他原因导致的合并范围变动（如，新设子公司、清算子公司等）及其相关情况： </w:t>
      </w:r>
    </w:p>
    <w:p>
      <w:r>
        <w:t xml:space="preserve">□适用 √不适用  </w:t>
      </w:r>
    </w:p>
    <w:p>
      <w:r/>
    </w:p>
    <w:p>
      <w:r>
        <w:t xml:space="preserve">(六)其他 </w:t>
      </w:r>
    </w:p>
    <w:p>
      <w:r/>
    </w:p>
    <w:p>
      <w:r>
        <w:t xml:space="preserve">□适用  √不适用  </w:t>
      </w:r>
    </w:p>
    <w:p>
      <w:r/>
    </w:p>
    <w:p>
      <w:r>
        <w:t xml:space="preserve">110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七、在其他主体中的权益 </w:t>
      </w:r>
    </w:p>
    <w:p>
      <w:r/>
    </w:p>
    <w:p>
      <w:r>
        <w:t xml:space="preserve">(一)在子公司中的权益 </w:t>
      </w:r>
    </w:p>
    <w:p>
      <w:r/>
    </w:p>
    <w:p>
      <w:r>
        <w:t xml:space="preserve">1、 企业集团的构成 </w:t>
      </w:r>
    </w:p>
    <w:p>
      <w:r>
        <w:t xml:space="preserve">√适用 □不适用  </w:t>
      </w:r>
    </w:p>
    <w:p>
      <w:r/>
    </w:p>
    <w:p>
      <w:r>
        <w:t xml:space="preserve">子公司 </w:t>
      </w:r>
    </w:p>
    <w:p>
      <w:r>
        <w:t xml:space="preserve">名称 </w:t>
      </w:r>
    </w:p>
    <w:p>
      <w:r/>
    </w:p>
    <w:p>
      <w:r>
        <w:t>主要经营</w:t>
      </w:r>
    </w:p>
    <w:p>
      <w:r>
        <w:t xml:space="preserve">地 </w:t>
      </w:r>
    </w:p>
    <w:p>
      <w:r/>
    </w:p>
    <w:p>
      <w:r>
        <w:t xml:space="preserve">注册地 </w:t>
      </w:r>
    </w:p>
    <w:p>
      <w:r/>
    </w:p>
    <w:p>
      <w:r>
        <w:t xml:space="preserve">业务性质 </w:t>
      </w:r>
    </w:p>
    <w:p>
      <w:r/>
    </w:p>
    <w:p>
      <w:r>
        <w:t xml:space="preserve">机场广告 </w:t>
      </w:r>
    </w:p>
    <w:p>
      <w:r/>
    </w:p>
    <w:p>
      <w:r>
        <w:t xml:space="preserve">候机楼餐饮 中国上海 中国上海 </w:t>
      </w:r>
    </w:p>
    <w:p>
      <w:r/>
    </w:p>
    <w:p>
      <w:r>
        <w:t xml:space="preserve">中国上海 中国上海 广告服务 </w:t>
      </w:r>
    </w:p>
    <w:p>
      <w:r>
        <w:t>经营国际餐厅、国内餐厅、</w:t>
      </w:r>
    </w:p>
    <w:p>
      <w:r>
        <w:t xml:space="preserve">快餐厅及酒吧间（大型饭店） </w:t>
      </w:r>
    </w:p>
    <w:p>
      <w:r/>
    </w:p>
    <w:p>
      <w:r>
        <w:t xml:space="preserve">直接 </w:t>
      </w:r>
    </w:p>
    <w:p>
      <w:r/>
    </w:p>
    <w:p>
      <w:r>
        <w:t xml:space="preserve">51.00 </w:t>
      </w:r>
    </w:p>
    <w:p>
      <w:r/>
    </w:p>
    <w:p>
      <w:r>
        <w:t xml:space="preserve">取得 </w:t>
      </w:r>
    </w:p>
    <w:p>
      <w:r>
        <w:t xml:space="preserve">方式 </w:t>
      </w:r>
    </w:p>
    <w:p>
      <w:r/>
    </w:p>
    <w:p>
      <w:r>
        <w:t xml:space="preserve">持股比例(%) </w:t>
      </w:r>
    </w:p>
    <w:p>
      <w:r>
        <w:t>间</w:t>
      </w:r>
    </w:p>
    <w:p>
      <w:r>
        <w:t xml:space="preserve">接 </w:t>
      </w:r>
    </w:p>
    <w:p>
      <w:r>
        <w:t xml:space="preserve"> 设立 </w:t>
      </w:r>
    </w:p>
    <w:p>
      <w:r>
        <w:t xml:space="preserve"> 非同一控</w:t>
      </w:r>
    </w:p>
    <w:p>
      <w:r>
        <w:t xml:space="preserve">制合并 </w:t>
      </w:r>
    </w:p>
    <w:p>
      <w:r/>
    </w:p>
    <w:p>
      <w:r>
        <w:t xml:space="preserve">100.00 </w:t>
      </w:r>
    </w:p>
    <w:p>
      <w:r/>
    </w:p>
    <w:p>
      <w:r>
        <w:t xml:space="preserve">2、 重要的非全资子公司 </w:t>
      </w:r>
    </w:p>
    <w:p>
      <w:r>
        <w:t xml:space="preserve">√适用 □不适用  </w:t>
      </w:r>
    </w:p>
    <w:p>
      <w:r/>
    </w:p>
    <w:p>
      <w:r>
        <w:t xml:space="preserve">子公司名称 </w:t>
      </w:r>
    </w:p>
    <w:p>
      <w:r/>
    </w:p>
    <w:p>
      <w:r>
        <w:t xml:space="preserve">机场广告 </w:t>
      </w:r>
    </w:p>
    <w:p>
      <w:r/>
    </w:p>
    <w:p>
      <w:r>
        <w:t xml:space="preserve">少数股东持股 </w:t>
      </w:r>
    </w:p>
    <w:p>
      <w:r>
        <w:t xml:space="preserve">比例 </w:t>
      </w:r>
    </w:p>
    <w:p>
      <w:r>
        <w:t xml:space="preserve">49.00% </w:t>
      </w:r>
    </w:p>
    <w:p>
      <w:r/>
    </w:p>
    <w:p>
      <w:r>
        <w:t>本期归属于少数股</w:t>
      </w:r>
    </w:p>
    <w:p>
      <w:r>
        <w:t xml:space="preserve">东的损益 </w:t>
      </w:r>
    </w:p>
    <w:p>
      <w:r>
        <w:t xml:space="preserve">199,946,518.10 </w:t>
      </w:r>
    </w:p>
    <w:p>
      <w:r/>
    </w:p>
    <w:p>
      <w:r>
        <w:t xml:space="preserve">单位:元  币种:人民币 </w:t>
      </w:r>
    </w:p>
    <w:p>
      <w:r>
        <w:t>本期向少数股东宣</w:t>
      </w:r>
    </w:p>
    <w:p>
      <w:r>
        <w:t>期末少数股东权</w:t>
      </w:r>
    </w:p>
    <w:p>
      <w:r>
        <w:t xml:space="preserve">告分派的股利 </w:t>
      </w:r>
    </w:p>
    <w:p>
      <w:r>
        <w:t xml:space="preserve">益余额 </w:t>
      </w:r>
    </w:p>
    <w:p>
      <w:r>
        <w:t xml:space="preserve">160,008,226.26 388,501,071.42 </w:t>
      </w:r>
    </w:p>
    <w:p>
      <w:r/>
    </w:p>
    <w:p>
      <w:r>
        <w:t xml:space="preserve">子公司少数股东的持股比例不同于表决权比例的说明： </w:t>
      </w:r>
    </w:p>
    <w:p>
      <w:r>
        <w:t xml:space="preserve">□适用 √不适用  </w:t>
      </w:r>
    </w:p>
    <w:p>
      <w:r/>
    </w:p>
    <w:p>
      <w:r>
        <w:t xml:space="preserve">其他说明： </w:t>
      </w:r>
    </w:p>
    <w:p>
      <w:r>
        <w:t xml:space="preserve">□适用 √不适用  </w:t>
      </w:r>
    </w:p>
    <w:p>
      <w:r/>
    </w:p>
    <w:p>
      <w:r>
        <w:t xml:space="preserve">111 / 139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3、 重要非全资子公司的主要财务信息 </w:t>
      </w:r>
    </w:p>
    <w:p>
      <w:r>
        <w:t xml:space="preserve">√适用 □不适用  </w:t>
      </w:r>
    </w:p>
    <w:p>
      <w:r/>
    </w:p>
    <w:p>
      <w:r>
        <w:t>子公司名</w:t>
      </w:r>
    </w:p>
    <w:p>
      <w:r>
        <w:t xml:space="preserve">称 </w:t>
      </w:r>
    </w:p>
    <w:p>
      <w:r/>
    </w:p>
    <w:p>
      <w:r>
        <w:t xml:space="preserve">流动资产 </w:t>
      </w:r>
    </w:p>
    <w:p>
      <w:r/>
    </w:p>
    <w:p>
      <w:r>
        <w:t xml:space="preserve">非流动资产 </w:t>
      </w:r>
    </w:p>
    <w:p>
      <w:r/>
    </w:p>
    <w:p>
      <w:r>
        <w:t xml:space="preserve">资产合计 </w:t>
      </w:r>
    </w:p>
    <w:p>
      <w:r/>
    </w:p>
    <w:p>
      <w:r>
        <w:t xml:space="preserve">流动负债 </w:t>
      </w:r>
    </w:p>
    <w:p>
      <w:r/>
    </w:p>
    <w:p>
      <w:r>
        <w:t>非流动负</w:t>
      </w:r>
    </w:p>
    <w:p>
      <w:r>
        <w:t xml:space="preserve">债 </w:t>
      </w:r>
    </w:p>
    <w:p>
      <w:r/>
    </w:p>
    <w:p>
      <w:r>
        <w:t xml:space="preserve">负债合计 </w:t>
      </w:r>
    </w:p>
    <w:p>
      <w:r/>
    </w:p>
    <w:p>
      <w:r>
        <w:t xml:space="preserve">流动资产 </w:t>
      </w:r>
    </w:p>
    <w:p>
      <w:r/>
    </w:p>
    <w:p>
      <w:r>
        <w:t xml:space="preserve">非流动资产 </w:t>
      </w:r>
    </w:p>
    <w:p>
      <w:r/>
    </w:p>
    <w:p>
      <w:r>
        <w:t xml:space="preserve">资产合计 </w:t>
      </w:r>
    </w:p>
    <w:p>
      <w:r/>
    </w:p>
    <w:p>
      <w:r>
        <w:t xml:space="preserve">流动负债 </w:t>
      </w:r>
    </w:p>
    <w:p>
      <w:r/>
    </w:p>
    <w:p>
      <w:r>
        <w:t xml:space="preserve">期末余额 </w:t>
      </w:r>
    </w:p>
    <w:p>
      <w:r/>
    </w:p>
    <w:p>
      <w:r>
        <w:t xml:space="preserve">期初余额 </w:t>
      </w:r>
    </w:p>
    <w:p>
      <w:r/>
    </w:p>
    <w:p>
      <w:r>
        <w:t xml:space="preserve">单位:元  币种:人民币 </w:t>
      </w:r>
    </w:p>
    <w:p>
      <w:r/>
    </w:p>
    <w:p>
      <w:r>
        <w:t>非流动负</w:t>
      </w:r>
    </w:p>
    <w:p>
      <w:r>
        <w:t xml:space="preserve">债 </w:t>
      </w:r>
    </w:p>
    <w:p>
      <w:r/>
    </w:p>
    <w:p>
      <w:r>
        <w:t xml:space="preserve">负债合计 </w:t>
      </w:r>
    </w:p>
    <w:p>
      <w:r/>
    </w:p>
    <w:p>
      <w:r>
        <w:t xml:space="preserve">机场广告 364,464,970.50 429,926,038.58 794,391,009.08 1,531,679.64 </w:t>
      </w:r>
    </w:p>
    <w:p>
      <w:r/>
    </w:p>
    <w:p>
      <w:r>
        <w:t xml:space="preserve"> 1,531,679.64 338,999,673.97 374,908,250.47 713,907,924.44 2,555,313.05 </w:t>
      </w:r>
    </w:p>
    <w:p>
      <w:r/>
    </w:p>
    <w:p>
      <w:r>
        <w:t xml:space="preserve"> 2,555,313.05 </w:t>
      </w:r>
    </w:p>
    <w:p>
      <w:r/>
    </w:p>
    <w:p>
      <w:r>
        <w:t xml:space="preserve">子公司名称 </w:t>
      </w:r>
    </w:p>
    <w:p>
      <w:r/>
    </w:p>
    <w:p>
      <w:r>
        <w:t xml:space="preserve">机场广告 </w:t>
      </w:r>
    </w:p>
    <w:p>
      <w:r/>
    </w:p>
    <w:p>
      <w:r>
        <w:t xml:space="preserve">本期发生额 </w:t>
      </w:r>
    </w:p>
    <w:p>
      <w:r>
        <w:t xml:space="preserve">上期发生额 </w:t>
      </w:r>
    </w:p>
    <w:p>
      <w:r>
        <w:t xml:space="preserve">营业收入 </w:t>
      </w:r>
    </w:p>
    <w:p>
      <w:r>
        <w:t xml:space="preserve">净利润 </w:t>
      </w:r>
    </w:p>
    <w:p>
      <w:r>
        <w:t xml:space="preserve">综合收益总额 经营活动现金流量 营业收入 </w:t>
      </w:r>
    </w:p>
    <w:p>
      <w:r>
        <w:t xml:space="preserve">净利润 </w:t>
      </w:r>
    </w:p>
    <w:p>
      <w:r>
        <w:t xml:space="preserve">综合收益总额 经营活动现金流量 </w:t>
      </w:r>
    </w:p>
    <w:p>
      <w:r>
        <w:t xml:space="preserve">2,057,979.63 408,054,118.58 408,054,118.58 </w:t>
      </w:r>
    </w:p>
    <w:p>
      <w:r>
        <w:t xml:space="preserve">3,017,232.59 5,586,810.62 354,805,210.86 354,805,210.86 </w:t>
      </w:r>
    </w:p>
    <w:p>
      <w:r>
        <w:t xml:space="preserve">2,692,556.82 </w:t>
      </w:r>
    </w:p>
    <w:p>
      <w:r/>
    </w:p>
    <w:p>
      <w:r>
        <w:t xml:space="preserve">4、 使用企业集团资产和清偿企业集团债务的重大限制 </w:t>
      </w:r>
    </w:p>
    <w:p>
      <w:r>
        <w:t xml:space="preserve">□适用 √不适用  </w:t>
      </w:r>
    </w:p>
    <w:p>
      <w:r/>
    </w:p>
    <w:p>
      <w:r>
        <w:t xml:space="preserve">5、 向纳入合并财务报表范围的结构化主体提供的财务支持或其他支持 </w:t>
      </w:r>
    </w:p>
    <w:p>
      <w:r>
        <w:t xml:space="preserve">□适用  √不适用  </w:t>
      </w:r>
    </w:p>
    <w:p>
      <w:r/>
    </w:p>
    <w:p>
      <w:r>
        <w:t xml:space="preserve">其他说明： </w:t>
      </w:r>
    </w:p>
    <w:p>
      <w:r>
        <w:t xml:space="preserve">□适用 √不适用  </w:t>
      </w:r>
    </w:p>
    <w:p>
      <w:r/>
    </w:p>
    <w:p>
      <w:r>
        <w:t xml:space="preserve">112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(二)在子公司的所有者权益份额发生变化且仍控制子公司的交易 </w:t>
      </w:r>
    </w:p>
    <w:p>
      <w:r/>
    </w:p>
    <w:p>
      <w:r>
        <w:t xml:space="preserve">□适用 √不适用  </w:t>
      </w:r>
    </w:p>
    <w:p>
      <w:r/>
    </w:p>
    <w:p>
      <w:r>
        <w:t xml:space="preserve">(三)在合营企业或联营企业中的权益 </w:t>
      </w:r>
    </w:p>
    <w:p>
      <w:r/>
    </w:p>
    <w:p>
      <w:r>
        <w:t xml:space="preserve">√适用 □不适用  </w:t>
      </w:r>
    </w:p>
    <w:p>
      <w:r/>
    </w:p>
    <w:p>
      <w:r>
        <w:t xml:space="preserve">1、 重要的合营企业或联营企业 </w:t>
      </w:r>
    </w:p>
    <w:p>
      <w:r>
        <w:t xml:space="preserve">√适用  □不适用  </w:t>
      </w:r>
    </w:p>
    <w:p>
      <w:r/>
    </w:p>
    <w:p>
      <w:r>
        <w:t>合营企业</w:t>
      </w:r>
    </w:p>
    <w:p>
      <w:r>
        <w:t>或联营企</w:t>
      </w:r>
    </w:p>
    <w:p>
      <w:r>
        <w:t xml:space="preserve">业名称 </w:t>
      </w:r>
    </w:p>
    <w:p>
      <w:r/>
    </w:p>
    <w:p>
      <w:r>
        <w:t>主要经营</w:t>
      </w:r>
    </w:p>
    <w:p>
      <w:r>
        <w:t xml:space="preserve">地 </w:t>
      </w:r>
    </w:p>
    <w:p>
      <w:r/>
    </w:p>
    <w:p>
      <w:r>
        <w:t xml:space="preserve">注册地 </w:t>
      </w:r>
    </w:p>
    <w:p>
      <w:r/>
    </w:p>
    <w:p>
      <w:r>
        <w:t xml:space="preserve">业务性质 </w:t>
      </w:r>
    </w:p>
    <w:p>
      <w:r/>
    </w:p>
    <w:p>
      <w:r>
        <w:t xml:space="preserve">单位:元  币种:人民币 </w:t>
      </w:r>
    </w:p>
    <w:p>
      <w:r>
        <w:t>持股比例(%) 对合营企业或联</w:t>
      </w:r>
    </w:p>
    <w:p>
      <w:r>
        <w:t>营企业投资的会</w:t>
      </w:r>
    </w:p>
    <w:p>
      <w:r>
        <w:t xml:space="preserve">计处理方法 </w:t>
      </w:r>
    </w:p>
    <w:p>
      <w:r/>
    </w:p>
    <w:p>
      <w:r>
        <w:t xml:space="preserve">直接 间接 </w:t>
      </w:r>
    </w:p>
    <w:p>
      <w:r/>
    </w:p>
    <w:p>
      <w:r>
        <w:t xml:space="preserve">德高动量 中国上海 中国上海 </w:t>
      </w:r>
    </w:p>
    <w:p>
      <w:r/>
    </w:p>
    <w:p>
      <w:r>
        <w:t>设计、制作、代理、发</w:t>
      </w:r>
    </w:p>
    <w:p>
      <w:r>
        <w:t xml:space="preserve">布国内外各类广告 </w:t>
      </w:r>
    </w:p>
    <w:p>
      <w:r>
        <w:t xml:space="preserve">航空油料 中国上海 中国上海 供油及相关配套服务 </w:t>
      </w:r>
    </w:p>
    <w:p>
      <w:r/>
    </w:p>
    <w:p>
      <w:r>
        <w:t xml:space="preserve"> 50.00 </w:t>
      </w:r>
    </w:p>
    <w:p>
      <w:r/>
    </w:p>
    <w:p>
      <w:r>
        <w:t xml:space="preserve">权益法 </w:t>
      </w:r>
    </w:p>
    <w:p>
      <w:r/>
    </w:p>
    <w:p>
      <w:r>
        <w:t xml:space="preserve">40.00 </w:t>
      </w:r>
    </w:p>
    <w:p>
      <w:r/>
    </w:p>
    <w:p>
      <w:r>
        <w:t xml:space="preserve">权益法 </w:t>
      </w:r>
    </w:p>
    <w:p>
      <w:r/>
    </w:p>
    <w:p>
      <w:r>
        <w:t xml:space="preserve">2、 重要合营企业的主要财务信息 </w:t>
      </w:r>
    </w:p>
    <w:p>
      <w:r>
        <w:t xml:space="preserve">√适用  □不适用  </w:t>
      </w:r>
    </w:p>
    <w:p>
      <w:r/>
    </w:p>
    <w:p>
      <w:r>
        <w:t xml:space="preserve">流动资产 </w:t>
      </w:r>
    </w:p>
    <w:p>
      <w:r>
        <w:t xml:space="preserve">其中：现金和现金等价物 </w:t>
      </w:r>
    </w:p>
    <w:p>
      <w:r>
        <w:t xml:space="preserve">非流动资产 </w:t>
      </w:r>
    </w:p>
    <w:p>
      <w:r>
        <w:t xml:space="preserve">资产合计 </w:t>
      </w:r>
    </w:p>
    <w:p>
      <w:r>
        <w:t xml:space="preserve">流动负债 </w:t>
      </w:r>
    </w:p>
    <w:p>
      <w:r>
        <w:t xml:space="preserve">非流动负债 </w:t>
      </w:r>
    </w:p>
    <w:p>
      <w:r>
        <w:t xml:space="preserve">负债合计 </w:t>
      </w:r>
    </w:p>
    <w:p>
      <w:r>
        <w:t xml:space="preserve">少数股东权益 </w:t>
      </w:r>
    </w:p>
    <w:p>
      <w:r>
        <w:t xml:space="preserve">归属于母公司股东权益 </w:t>
      </w:r>
    </w:p>
    <w:p>
      <w:r>
        <w:t xml:space="preserve">按持股比例计算的净资产份额 </w:t>
      </w:r>
    </w:p>
    <w:p>
      <w:r>
        <w:t xml:space="preserve">调整事项 </w:t>
      </w:r>
    </w:p>
    <w:p>
      <w:r>
        <w:t xml:space="preserve">--商誉 </w:t>
      </w:r>
    </w:p>
    <w:p>
      <w:r>
        <w:t xml:space="preserve">--内部交易未实现利润 </w:t>
      </w:r>
    </w:p>
    <w:p>
      <w:r>
        <w:t xml:space="preserve">--其他 </w:t>
      </w:r>
    </w:p>
    <w:p>
      <w:r>
        <w:t xml:space="preserve">对合营企业权益投资的账面价值 </w:t>
      </w:r>
    </w:p>
    <w:p>
      <w:r>
        <w:t>存在公开报价的合营企业权益投资的公</w:t>
      </w:r>
    </w:p>
    <w:p>
      <w:r>
        <w:t xml:space="preserve">允价值 </w:t>
      </w:r>
    </w:p>
    <w:p>
      <w:r>
        <w:t xml:space="preserve">营业收入 </w:t>
      </w:r>
    </w:p>
    <w:p>
      <w:r>
        <w:t xml:space="preserve">财务费用 </w:t>
      </w:r>
    </w:p>
    <w:p>
      <w:r>
        <w:t xml:space="preserve">所得税费用 </w:t>
      </w:r>
    </w:p>
    <w:p>
      <w:r>
        <w:t xml:space="preserve">净利润 </w:t>
      </w:r>
    </w:p>
    <w:p>
      <w:r>
        <w:t xml:space="preserve">终止经营的净利润 </w:t>
      </w:r>
    </w:p>
    <w:p>
      <w:r>
        <w:t xml:space="preserve">其他综合收益 </w:t>
      </w:r>
    </w:p>
    <w:p>
      <w:r>
        <w:t xml:space="preserve">综合收益总额 </w:t>
      </w:r>
    </w:p>
    <w:p>
      <w:r>
        <w:t xml:space="preserve">本年度收到的来自合营企业的股利 </w:t>
      </w:r>
    </w:p>
    <w:p>
      <w:r/>
    </w:p>
    <w:p>
      <w:r>
        <w:t xml:space="preserve">单位:元  币种:人民币 </w:t>
      </w:r>
    </w:p>
    <w:p>
      <w:r>
        <w:t xml:space="preserve">期末余额/ 本期发生额 期初余额/ 上期发生额 </w:t>
      </w:r>
    </w:p>
    <w:p>
      <w:r>
        <w:t xml:space="preserve">德高动量 </w:t>
      </w:r>
    </w:p>
    <w:p>
      <w:r>
        <w:t xml:space="preserve">德高动量 </w:t>
      </w:r>
    </w:p>
    <w:p>
      <w:r>
        <w:t xml:space="preserve">1,134,053,900.58 </w:t>
      </w:r>
    </w:p>
    <w:p>
      <w:r>
        <w:t xml:space="preserve">914,844,539.45 </w:t>
      </w:r>
    </w:p>
    <w:p>
      <w:r>
        <w:t xml:space="preserve">968,816,950.41 </w:t>
      </w:r>
    </w:p>
    <w:p>
      <w:r>
        <w:t xml:space="preserve">786,521,533.12 </w:t>
      </w:r>
    </w:p>
    <w:p>
      <w:r>
        <w:t xml:space="preserve">135,073,722.69 </w:t>
      </w:r>
    </w:p>
    <w:p>
      <w:r>
        <w:t xml:space="preserve">85,126,273.15 </w:t>
      </w:r>
    </w:p>
    <w:p>
      <w:r>
        <w:t xml:space="preserve">1,269,127,623.27 </w:t>
      </w:r>
    </w:p>
    <w:p>
      <w:r>
        <w:t xml:space="preserve">999,970,812.60 </w:t>
      </w:r>
    </w:p>
    <w:p>
      <w:r>
        <w:t xml:space="preserve">410,117,113.04 </w:t>
      </w:r>
    </w:p>
    <w:p>
      <w:r>
        <w:t xml:space="preserve">250,455,113.31 </w:t>
      </w:r>
    </w:p>
    <w:p>
      <w:r/>
    </w:p>
    <w:p>
      <w:r>
        <w:t xml:space="preserve">410,117,113.04 </w:t>
      </w:r>
    </w:p>
    <w:p>
      <w:r/>
    </w:p>
    <w:p>
      <w:r>
        <w:t xml:space="preserve">250,455,113.31 </w:t>
      </w:r>
    </w:p>
    <w:p>
      <w:r/>
    </w:p>
    <w:p>
      <w:r>
        <w:t xml:space="preserve">859,010,510.23 </w:t>
      </w:r>
    </w:p>
    <w:p>
      <w:r>
        <w:t xml:space="preserve">429,505,255.11 </w:t>
      </w:r>
    </w:p>
    <w:p>
      <w:r/>
    </w:p>
    <w:p>
      <w:r>
        <w:t xml:space="preserve">749,515,699.29 </w:t>
      </w:r>
    </w:p>
    <w:p>
      <w:r>
        <w:t xml:space="preserve">374,757,849.64 </w:t>
      </w:r>
    </w:p>
    <w:p>
      <w:r/>
    </w:p>
    <w:p>
      <w:r>
        <w:t xml:space="preserve">1,363,893,504.84 </w:t>
      </w:r>
    </w:p>
    <w:p>
      <w:r>
        <w:t xml:space="preserve">-16,398,310.23 </w:t>
      </w:r>
    </w:p>
    <w:p>
      <w:r>
        <w:t xml:space="preserve">269,547,672.58 </w:t>
      </w:r>
    </w:p>
    <w:p>
      <w:r>
        <w:t xml:space="preserve">810,880,244.15 </w:t>
      </w:r>
    </w:p>
    <w:p>
      <w:r/>
    </w:p>
    <w:p>
      <w:r>
        <w:t xml:space="preserve">1,169,582,461.06 </w:t>
      </w:r>
    </w:p>
    <w:p>
      <w:r>
        <w:t xml:space="preserve">-13,059,295.65 </w:t>
      </w:r>
    </w:p>
    <w:p>
      <w:r>
        <w:t xml:space="preserve">234,108,411.47 </w:t>
      </w:r>
    </w:p>
    <w:p>
      <w:r>
        <w:t xml:space="preserve">699,145,954.05 </w:t>
      </w:r>
    </w:p>
    <w:p>
      <w:r/>
    </w:p>
    <w:p>
      <w:r>
        <w:t xml:space="preserve">810,880,244.15 </w:t>
      </w:r>
    </w:p>
    <w:p>
      <w:r>
        <w:t xml:space="preserve">350,692,716.61 </w:t>
      </w:r>
    </w:p>
    <w:p>
      <w:r/>
    </w:p>
    <w:p>
      <w:r>
        <w:t xml:space="preserve">699,145,954.05 </w:t>
      </w:r>
    </w:p>
    <w:p>
      <w:r>
        <w:t xml:space="preserve">317,705,601.61 </w:t>
      </w:r>
    </w:p>
    <w:p>
      <w:r/>
    </w:p>
    <w:p>
      <w:r>
        <w:t xml:space="preserve">113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 重要联营企业的主要财务信息 </w:t>
      </w:r>
    </w:p>
    <w:p>
      <w:r>
        <w:t xml:space="preserve">√适用  □不适用  </w:t>
      </w:r>
    </w:p>
    <w:p>
      <w:r/>
    </w:p>
    <w:p>
      <w:r>
        <w:t xml:space="preserve">流动资产 </w:t>
      </w:r>
    </w:p>
    <w:p>
      <w:r>
        <w:t xml:space="preserve">非流动资产 </w:t>
      </w:r>
    </w:p>
    <w:p>
      <w:r>
        <w:t xml:space="preserve">资产合计 </w:t>
      </w:r>
    </w:p>
    <w:p>
      <w:r>
        <w:t xml:space="preserve">流动负债 </w:t>
      </w:r>
    </w:p>
    <w:p>
      <w:r>
        <w:t xml:space="preserve">非流动负债 </w:t>
      </w:r>
    </w:p>
    <w:p>
      <w:r>
        <w:t xml:space="preserve">负债合计 </w:t>
      </w:r>
    </w:p>
    <w:p>
      <w:r>
        <w:t xml:space="preserve">少数股东权益 </w:t>
      </w:r>
    </w:p>
    <w:p>
      <w:r>
        <w:t xml:space="preserve">归属于母公司股东权益 </w:t>
      </w:r>
    </w:p>
    <w:p>
      <w:r>
        <w:t xml:space="preserve">按持股比例计算的净资产份额 </w:t>
      </w:r>
    </w:p>
    <w:p>
      <w:r>
        <w:t xml:space="preserve">调整事项 </w:t>
      </w:r>
    </w:p>
    <w:p>
      <w:r>
        <w:t xml:space="preserve">--商誉 </w:t>
      </w:r>
    </w:p>
    <w:p>
      <w:r>
        <w:t xml:space="preserve">--内部交易未实现利润 </w:t>
      </w:r>
    </w:p>
    <w:p>
      <w:r>
        <w:t xml:space="preserve">--其他 </w:t>
      </w:r>
    </w:p>
    <w:p>
      <w:r>
        <w:t xml:space="preserve">其中：提取的安全生产费 </w:t>
      </w:r>
    </w:p>
    <w:p>
      <w:r>
        <w:t xml:space="preserve">股权投资借方差额 </w:t>
      </w:r>
    </w:p>
    <w:p>
      <w:r>
        <w:t xml:space="preserve">对联营企业权益投资的账面价值 </w:t>
      </w:r>
    </w:p>
    <w:p>
      <w:r>
        <w:t>存在公开报价的联营企业权益投资的公</w:t>
      </w:r>
    </w:p>
    <w:p>
      <w:r>
        <w:t xml:space="preserve">允价值 </w:t>
      </w:r>
    </w:p>
    <w:p>
      <w:r>
        <w:t xml:space="preserve">营业收入 </w:t>
      </w:r>
    </w:p>
    <w:p>
      <w:r>
        <w:t xml:space="preserve">净利润 </w:t>
      </w:r>
    </w:p>
    <w:p>
      <w:r>
        <w:t xml:space="preserve">终止经营的净利润 </w:t>
      </w:r>
    </w:p>
    <w:p>
      <w:r>
        <w:t xml:space="preserve">其他综合收益 </w:t>
      </w:r>
    </w:p>
    <w:p>
      <w:r>
        <w:t xml:space="preserve">综合收益总额 </w:t>
      </w:r>
    </w:p>
    <w:p>
      <w:r>
        <w:t xml:space="preserve">本年度收到的来自联营企业的股利 </w:t>
      </w:r>
    </w:p>
    <w:p>
      <w:r/>
    </w:p>
    <w:p>
      <w:r>
        <w:t xml:space="preserve">单位：元  币种：人民币 </w:t>
      </w:r>
    </w:p>
    <w:p>
      <w:r>
        <w:t xml:space="preserve">期末余额/ 本期发生额 期初余额/ 上期发生额 </w:t>
      </w:r>
    </w:p>
    <w:p>
      <w:r>
        <w:t xml:space="preserve">航空油料 </w:t>
      </w:r>
    </w:p>
    <w:p>
      <w:r>
        <w:t xml:space="preserve">航空油料 </w:t>
      </w:r>
    </w:p>
    <w:p>
      <w:r>
        <w:t xml:space="preserve">5,759,618,287.49 </w:t>
      </w:r>
    </w:p>
    <w:p>
      <w:r>
        <w:t xml:space="preserve">6,282,615,293.97 </w:t>
      </w:r>
    </w:p>
    <w:p>
      <w:r>
        <w:t xml:space="preserve">291,613,484.61 </w:t>
      </w:r>
    </w:p>
    <w:p>
      <w:r>
        <w:t xml:space="preserve">302,707,760.52 </w:t>
      </w:r>
    </w:p>
    <w:p>
      <w:r>
        <w:t xml:space="preserve">6,051,231,772.10 </w:t>
      </w:r>
    </w:p>
    <w:p>
      <w:r>
        <w:t xml:space="preserve">6,585,323,054.49 </w:t>
      </w:r>
    </w:p>
    <w:p>
      <w:r>
        <w:t xml:space="preserve">2,020,831,713.75 </w:t>
      </w:r>
    </w:p>
    <w:p>
      <w:r>
        <w:t xml:space="preserve">2,504,339,781.99 </w:t>
      </w:r>
    </w:p>
    <w:p>
      <w:r/>
    </w:p>
    <w:p>
      <w:r>
        <w:t xml:space="preserve">2,020,831,713.75 </w:t>
      </w:r>
    </w:p>
    <w:p>
      <w:r/>
    </w:p>
    <w:p>
      <w:r>
        <w:t xml:space="preserve">2,504,339,781.99 </w:t>
      </w:r>
    </w:p>
    <w:p>
      <w:r/>
    </w:p>
    <w:p>
      <w:r>
        <w:t xml:space="preserve">4,030,400,058.35 </w:t>
      </w:r>
    </w:p>
    <w:p>
      <w:r>
        <w:t xml:space="preserve">1,612,160,023.34 </w:t>
      </w:r>
    </w:p>
    <w:p>
      <w:r>
        <w:t xml:space="preserve">-75,851,533.16 </w:t>
      </w:r>
    </w:p>
    <w:p>
      <w:r/>
    </w:p>
    <w:p>
      <w:r>
        <w:t xml:space="preserve">4,080,983,272.50 </w:t>
      </w:r>
    </w:p>
    <w:p>
      <w:r>
        <w:t xml:space="preserve">1,632,393,309.00 </w:t>
      </w:r>
    </w:p>
    <w:p>
      <w:r>
        <w:t xml:space="preserve">-81,139,121.86 </w:t>
      </w:r>
    </w:p>
    <w:p>
      <w:r/>
    </w:p>
    <w:p>
      <w:r>
        <w:t xml:space="preserve">-75,851,533.16 </w:t>
      </w:r>
    </w:p>
    <w:p>
      <w:r>
        <w:t xml:space="preserve">-153,657,494.76 </w:t>
      </w:r>
    </w:p>
    <w:p>
      <w:r>
        <w:t xml:space="preserve">77,805,961.60 </w:t>
      </w:r>
    </w:p>
    <w:p>
      <w:r>
        <w:t xml:space="preserve">1,536,308,490.18 </w:t>
      </w:r>
    </w:p>
    <w:p>
      <w:r/>
    </w:p>
    <w:p>
      <w:r>
        <w:t xml:space="preserve">-81,139,121.86 </w:t>
      </w:r>
    </w:p>
    <w:p>
      <w:r>
        <w:t xml:space="preserve">-167,590,190.42 </w:t>
      </w:r>
    </w:p>
    <w:p>
      <w:r>
        <w:t xml:space="preserve">86,451,068.56 </w:t>
      </w:r>
    </w:p>
    <w:p>
      <w:r>
        <w:t xml:space="preserve">1,551,254,187.14 </w:t>
      </w:r>
    </w:p>
    <w:p>
      <w:r/>
    </w:p>
    <w:p>
      <w:r>
        <w:t xml:space="preserve">23,015,040,938.61 </w:t>
      </w:r>
    </w:p>
    <w:p>
      <w:r>
        <w:t xml:space="preserve">1,345,248,525.00 </w:t>
      </w:r>
    </w:p>
    <w:p>
      <w:r/>
    </w:p>
    <w:p>
      <w:r>
        <w:t xml:space="preserve">18,009,940,948.80 </w:t>
      </w:r>
    </w:p>
    <w:p>
      <w:r>
        <w:t xml:space="preserve">1,361,126,138.94 </w:t>
      </w:r>
    </w:p>
    <w:p>
      <w:r/>
    </w:p>
    <w:p>
      <w:r>
        <w:t xml:space="preserve">1,345,248,525.00 </w:t>
      </w:r>
    </w:p>
    <w:p>
      <w:r>
        <w:t xml:space="preserve">544,400,000.00 </w:t>
      </w:r>
    </w:p>
    <w:p>
      <w:r/>
    </w:p>
    <w:p>
      <w:r>
        <w:t xml:space="preserve">1,361,126,138.94 </w:t>
      </w:r>
    </w:p>
    <w:p>
      <w:r>
        <w:t xml:space="preserve">374,800,000.00 </w:t>
      </w:r>
    </w:p>
    <w:p>
      <w:r/>
    </w:p>
    <w:p>
      <w:r>
        <w:t xml:space="preserve">4、 不重要的合营企业和联营企业的汇总财务信息 </w:t>
      </w:r>
    </w:p>
    <w:p>
      <w:r>
        <w:t xml:space="preserve">√适用  □不适用  </w:t>
      </w:r>
    </w:p>
    <w:p>
      <w:r/>
    </w:p>
    <w:p>
      <w:r>
        <w:t xml:space="preserve">单位：元  币种：人民币 </w:t>
      </w:r>
    </w:p>
    <w:p>
      <w:r>
        <w:t xml:space="preserve">期末余额/ 本期发生额 期初余额/ 上期发生额 </w:t>
      </w:r>
    </w:p>
    <w:p>
      <w:r/>
    </w:p>
    <w:p>
      <w:r>
        <w:t xml:space="preserve">合营企业： </w:t>
      </w:r>
    </w:p>
    <w:p>
      <w:r>
        <w:t xml:space="preserve">投资账面价值合计 </w:t>
      </w:r>
    </w:p>
    <w:p>
      <w:r>
        <w:t xml:space="preserve">下列各项按持股比例计算的合计数 </w:t>
      </w:r>
    </w:p>
    <w:p>
      <w:r>
        <w:t xml:space="preserve">--净利润 </w:t>
      </w:r>
    </w:p>
    <w:p>
      <w:r>
        <w:t xml:space="preserve">--其他综合收益 </w:t>
      </w:r>
    </w:p>
    <w:p>
      <w:r>
        <w:t xml:space="preserve">--综合收益总额 </w:t>
      </w:r>
    </w:p>
    <w:p>
      <w:r>
        <w:t xml:space="preserve">联营企业： </w:t>
      </w:r>
    </w:p>
    <w:p>
      <w:r>
        <w:t xml:space="preserve">投资账面价值合计 </w:t>
      </w:r>
    </w:p>
    <w:p>
      <w:r>
        <w:t xml:space="preserve">下列各项按持股比例计算的合计数 </w:t>
      </w:r>
    </w:p>
    <w:p>
      <w:r>
        <w:t xml:space="preserve">--净利润 </w:t>
      </w:r>
    </w:p>
    <w:p>
      <w:r>
        <w:t xml:space="preserve">--其他综合收益 </w:t>
      </w:r>
    </w:p>
    <w:p>
      <w:r>
        <w:t xml:space="preserve">--综合收益总额 </w:t>
      </w:r>
    </w:p>
    <w:p>
      <w:r/>
    </w:p>
    <w:p>
      <w:r>
        <w:t xml:space="preserve">1,279,102,387.25 </w:t>
      </w:r>
    </w:p>
    <w:p>
      <w:r/>
    </w:p>
    <w:p>
      <w:r>
        <w:t xml:space="preserve">811,259,834.98 </w:t>
      </w:r>
    </w:p>
    <w:p>
      <w:r/>
    </w:p>
    <w:p>
      <w:r>
        <w:t xml:space="preserve">-44,253,159.57 </w:t>
      </w:r>
    </w:p>
    <w:p>
      <w:r/>
    </w:p>
    <w:p>
      <w:r>
        <w:t xml:space="preserve">83,096,298.50 </w:t>
      </w:r>
    </w:p>
    <w:p>
      <w:r/>
    </w:p>
    <w:p>
      <w:r>
        <w:t xml:space="preserve">-44,253,159.57 </w:t>
      </w:r>
    </w:p>
    <w:p>
      <w:r/>
    </w:p>
    <w:p>
      <w:r>
        <w:t xml:space="preserve">83,096,298.50 </w:t>
      </w:r>
    </w:p>
    <w:p>
      <w:r/>
    </w:p>
    <w:p>
      <w:r>
        <w:t xml:space="preserve">114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5、 合营企业或联营企业向本公司转移资金的能力存在重大限制的说明 </w:t>
      </w:r>
    </w:p>
    <w:p>
      <w:r>
        <w:t xml:space="preserve">□适用  √不适用  </w:t>
      </w:r>
    </w:p>
    <w:p>
      <w:r/>
    </w:p>
    <w:p>
      <w:r>
        <w:t xml:space="preserve">6、 合营企业或联营企业发生的超额亏损 </w:t>
      </w:r>
    </w:p>
    <w:p>
      <w:r>
        <w:t xml:space="preserve">□适用  √不适用  </w:t>
      </w:r>
    </w:p>
    <w:p>
      <w:r/>
    </w:p>
    <w:p>
      <w:r>
        <w:t xml:space="preserve">7、 与合营企业投资相关的未确认承诺 </w:t>
      </w:r>
    </w:p>
    <w:p>
      <w:r>
        <w:t xml:space="preserve">□适用  √不适用  </w:t>
      </w:r>
    </w:p>
    <w:p>
      <w:r/>
    </w:p>
    <w:p>
      <w:r>
        <w:t xml:space="preserve">8、 与合营企业或联营企业投资相关的或有负债 </w:t>
      </w:r>
    </w:p>
    <w:p>
      <w:r>
        <w:t xml:space="preserve">□适用  √不适用  </w:t>
      </w:r>
    </w:p>
    <w:p>
      <w:r/>
    </w:p>
    <w:p>
      <w:r>
        <w:t xml:space="preserve">(四)重要的共同经营 </w:t>
      </w:r>
    </w:p>
    <w:p>
      <w:r/>
    </w:p>
    <w:p>
      <w:r>
        <w:t xml:space="preserve">□适用 √不适用  </w:t>
      </w:r>
    </w:p>
    <w:p>
      <w:r/>
    </w:p>
    <w:p>
      <w:r>
        <w:t xml:space="preserve">(五)在未纳入合并财务报表范围的结构化主体中的权益 </w:t>
      </w:r>
    </w:p>
    <w:p>
      <w:r/>
    </w:p>
    <w:p>
      <w:r>
        <w:t xml:space="preserve">未纳入合并财务报表范围的结构化主体的相关说明： </w:t>
      </w:r>
    </w:p>
    <w:p>
      <w:r>
        <w:t xml:space="preserve">□适用 √不适用  </w:t>
      </w:r>
    </w:p>
    <w:p>
      <w:r/>
    </w:p>
    <w:p>
      <w:r>
        <w:t xml:space="preserve">(六)其他 </w:t>
      </w:r>
    </w:p>
    <w:p>
      <w:r/>
    </w:p>
    <w:p>
      <w:r>
        <w:t xml:space="preserve">□适用  √不适用  </w:t>
      </w:r>
    </w:p>
    <w:p>
      <w:r/>
    </w:p>
    <w:p>
      <w:r>
        <w:t xml:space="preserve">115 / 139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八、与金融工具相关的风险 </w:t>
      </w:r>
    </w:p>
    <w:p>
      <w:r/>
    </w:p>
    <w:p>
      <w:r>
        <w:t xml:space="preserve">√适用 □不适用  </w:t>
      </w:r>
    </w:p>
    <w:p>
      <w:r>
        <w:t>本公司在经营过程中面临各种金融风险：信用风险、市场风险和流动性风险。公司董事会全</w:t>
      </w:r>
    </w:p>
    <w:p>
      <w:r>
        <w:t>面负责风险管理目标和政策的确定，并对风险管理目标和政策承担最终责任，但是董事会已授权</w:t>
      </w:r>
    </w:p>
    <w:p>
      <w:r>
        <w:t>本公司相关部门设计和实施能确保风险管理目标和政策得以有效执行的程序。董事会通过相关部</w:t>
      </w:r>
    </w:p>
    <w:p>
      <w:r>
        <w:t>门递交的月度报告来审查已执行程序的有效性以及风险管理目标和政策的合理性。本公司的内部</w:t>
      </w:r>
    </w:p>
    <w:p>
      <w:r>
        <w:t xml:space="preserve">审计师也会审计风险管理的政策和程序，并且将有关发现汇报给审计委员会。 </w:t>
      </w:r>
    </w:p>
    <w:p>
      <w:r>
        <w:t>本公司风险管理的总体目标是在不过度影响公司竞争力和应变力的情况下，制定尽可能降低风险</w:t>
      </w:r>
    </w:p>
    <w:p>
      <w:r>
        <w:t xml:space="preserve">的风险管理政策。 </w:t>
      </w:r>
    </w:p>
    <w:p>
      <w:r/>
    </w:p>
    <w:p>
      <w:r>
        <w:t xml:space="preserve">(一)信用风险 </w:t>
      </w:r>
    </w:p>
    <w:p>
      <w:r/>
    </w:p>
    <w:p>
      <w:r>
        <w:t>信用风险是指金融工具的一方不履行义务，造成另一方发生财务损失的风险。本公司主要面</w:t>
      </w:r>
    </w:p>
    <w:p>
      <w:r>
        <w:t>临赊销导致的客户信用风险。为降低信用风险，本公司成立专门的部门负责确定信用额度、进行</w:t>
      </w:r>
    </w:p>
    <w:p>
      <w:r>
        <w:t>信用审批，并执行其他监控程序以确保采取必要的措施回收过期债权。此外，本公司于每个资产</w:t>
      </w:r>
    </w:p>
    <w:p>
      <w:r>
        <w:t>负债表日审核每一单项应收款的回收情况，以确保就无法回收的款项计提充分的坏账准备。因此，</w:t>
      </w:r>
    </w:p>
    <w:p>
      <w:r>
        <w:t xml:space="preserve">本公司管理层认为本公司所承担的信用风险已经大为降低。 </w:t>
      </w:r>
    </w:p>
    <w:p>
      <w:r>
        <w:t xml:space="preserve">本公司的流动资金存放在信用评级较高的银行，故流动资金的信用风险较低。 </w:t>
      </w:r>
    </w:p>
    <w:p>
      <w:r/>
    </w:p>
    <w:p>
      <w:r>
        <w:t xml:space="preserve">(二)市场风险 </w:t>
      </w:r>
    </w:p>
    <w:p>
      <w:r/>
    </w:p>
    <w:p>
      <w:r>
        <w:t>金融工具的市场风险，是指金融工具的公允价值或未来现金流量因市场价格变动而发生波动</w:t>
      </w:r>
    </w:p>
    <w:p>
      <w:r>
        <w:t xml:space="preserve">的风险，包括汇率风险、利率风险和其他价格风险。 </w:t>
      </w:r>
    </w:p>
    <w:p>
      <w:r>
        <w:t xml:space="preserve">（1）利率风险 </w:t>
      </w:r>
    </w:p>
    <w:p>
      <w:r>
        <w:t>利率风险，是指金融工具的公允价值或未来现金流量因市场利率变动而发生波动的风险。本</w:t>
      </w:r>
    </w:p>
    <w:p>
      <w:r>
        <w:t xml:space="preserve">公司期末无银行借款，故利率风险对本公司不存在影响。 </w:t>
      </w:r>
    </w:p>
    <w:p>
      <w:r/>
    </w:p>
    <w:p>
      <w:r>
        <w:t xml:space="preserve">（2）汇率风险 </w:t>
      </w:r>
    </w:p>
    <w:p>
      <w:r>
        <w:t>汇率风险，是指金融工具的公允价值或未来现金流量因外汇汇率变动而发生波动的风险。本</w:t>
      </w:r>
    </w:p>
    <w:p>
      <w:r>
        <w:t>公司密切关注汇率变动对本公司外汇风险的影响。本公司管理层认为，本公司主要及持续性业务</w:t>
      </w:r>
    </w:p>
    <w:p>
      <w:r>
        <w:t xml:space="preserve">以人民币计价结算，因此汇率风险对本公司主要及持续性业务不存在重大影响。 </w:t>
      </w:r>
    </w:p>
    <w:p>
      <w:r/>
    </w:p>
    <w:p>
      <w:r>
        <w:t xml:space="preserve">（3）其他价格风险 </w:t>
      </w:r>
    </w:p>
    <w:p>
      <w:r>
        <w:t>本公司持有的可供出售金融资产的投资在资产负债表日以成本计量，持有的其他权益性投资</w:t>
      </w:r>
    </w:p>
    <w:p>
      <w:r>
        <w:t xml:space="preserve">参见附注五、(十六)。管理层认为该投资活动面临的市场价格风险是可以接受的。 </w:t>
      </w:r>
    </w:p>
    <w:p>
      <w:r/>
    </w:p>
    <w:p>
      <w:r>
        <w:t xml:space="preserve">(三)流动性风险 </w:t>
      </w:r>
    </w:p>
    <w:p>
      <w:r/>
    </w:p>
    <w:p>
      <w:r>
        <w:t>流动风险，是指企业在履行以交付现金或其他金融资产的方式结算的义务时发生资金短缺的</w:t>
      </w:r>
    </w:p>
    <w:p>
      <w:r>
        <w:t xml:space="preserve">风险。本公司的政策是确保拥有充足的现金以偿还到期债务。 </w:t>
      </w:r>
    </w:p>
    <w:p>
      <w:r>
        <w:t>本公司的管理层认为公司拥有充分的现金及现金等价物并对其进行监控，保持并维护信用，同时</w:t>
      </w:r>
    </w:p>
    <w:p>
      <w:r>
        <w:t xml:space="preserve">与银行保持良好的合作关系，以满足本公司经营的需要，以降低现金流量波动的影响。 </w:t>
      </w:r>
    </w:p>
    <w:p>
      <w:r/>
    </w:p>
    <w:p>
      <w:r>
        <w:t xml:space="preserve">116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九、公允价值的披露 </w:t>
      </w:r>
    </w:p>
    <w:p>
      <w:r/>
    </w:p>
    <w:p>
      <w:r>
        <w:t xml:space="preserve">(一) 以公允价值计量的资产和负债的期末公允价值 </w:t>
      </w:r>
    </w:p>
    <w:p>
      <w:r>
        <w:t xml:space="preserve">□适用  √不适用  </w:t>
      </w:r>
    </w:p>
    <w:p>
      <w:r/>
    </w:p>
    <w:p>
      <w:r>
        <w:t xml:space="preserve">(二) 持续和非持续第一层次公允价值计量项目市价的确定依据 </w:t>
      </w:r>
    </w:p>
    <w:p>
      <w:r>
        <w:t xml:space="preserve">□适用  √不适用  </w:t>
      </w:r>
    </w:p>
    <w:p>
      <w:r/>
    </w:p>
    <w:p>
      <w:r>
        <w:t xml:space="preserve">(三) 持续和非持续第二层次公允价值计量项目，采用的估值技术和重要参数的定性及定量信息 </w:t>
      </w:r>
    </w:p>
    <w:p>
      <w:r>
        <w:t xml:space="preserve">□适用  √不适用  </w:t>
      </w:r>
    </w:p>
    <w:p>
      <w:r/>
    </w:p>
    <w:p>
      <w:r>
        <w:t xml:space="preserve">(四) 持续和非持续第三层次公允价值计量项目，采用的估值技术和重要参数的定性及定量信息 </w:t>
      </w:r>
    </w:p>
    <w:p>
      <w:r>
        <w:t xml:space="preserve">□适用  √不适用  </w:t>
      </w:r>
    </w:p>
    <w:p>
      <w:r/>
    </w:p>
    <w:p>
      <w:r>
        <w:t>(五) 持续的第三层次公允价值计量项目，期初与期末账面价值间的调节信息及不可观察参数敏感</w:t>
      </w:r>
    </w:p>
    <w:p>
      <w:r>
        <w:t xml:space="preserve">性分析 </w:t>
      </w:r>
    </w:p>
    <w:p>
      <w:r/>
    </w:p>
    <w:p>
      <w:r>
        <w:t xml:space="preserve">□适用  √不适用  </w:t>
      </w:r>
    </w:p>
    <w:p>
      <w:r/>
    </w:p>
    <w:p>
      <w:r>
        <w:t>(六) 持续的公允价值计量项目，本期内发生各层级之间转换的，转换的原因及确定转换时点的政</w:t>
      </w:r>
    </w:p>
    <w:p>
      <w:r>
        <w:t xml:space="preserve">策 </w:t>
      </w:r>
    </w:p>
    <w:p>
      <w:r/>
    </w:p>
    <w:p>
      <w:r>
        <w:t xml:space="preserve">□适用  √不适用  </w:t>
      </w:r>
    </w:p>
    <w:p>
      <w:r/>
    </w:p>
    <w:p>
      <w:r>
        <w:t xml:space="preserve">(七) 本期内发生的估值技术变更及变更原因 </w:t>
      </w:r>
    </w:p>
    <w:p>
      <w:r>
        <w:t xml:space="preserve">□适用  √不适用  </w:t>
      </w:r>
    </w:p>
    <w:p>
      <w:r/>
    </w:p>
    <w:p>
      <w:r>
        <w:t xml:space="preserve">(八) 不以公允价值计量的金融资产和金融负债的公允价值情况 </w:t>
      </w:r>
    </w:p>
    <w:p>
      <w:r>
        <w:t xml:space="preserve">□适用  √不适用  </w:t>
      </w:r>
    </w:p>
    <w:p>
      <w:r/>
    </w:p>
    <w:p>
      <w:r>
        <w:t xml:space="preserve">(九) 其他 </w:t>
      </w:r>
    </w:p>
    <w:p>
      <w:r>
        <w:t xml:space="preserve">□适用  √不适用  </w:t>
      </w:r>
    </w:p>
    <w:p>
      <w:r/>
    </w:p>
    <w:p>
      <w:r>
        <w:t xml:space="preserve">117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十、关联方及关联交易 </w:t>
      </w:r>
    </w:p>
    <w:p>
      <w:r/>
    </w:p>
    <w:p>
      <w:r>
        <w:t xml:space="preserve">(一) 本企业的母公司情况 </w:t>
      </w:r>
    </w:p>
    <w:p>
      <w:r>
        <w:t xml:space="preserve">√适用  □不适用  </w:t>
      </w:r>
    </w:p>
    <w:p>
      <w:r/>
    </w:p>
    <w:p>
      <w:r>
        <w:t xml:space="preserve">单位：万元  币种：人民币 </w:t>
      </w:r>
    </w:p>
    <w:p>
      <w:r/>
    </w:p>
    <w:p>
      <w:r>
        <w:t>母公</w:t>
      </w:r>
    </w:p>
    <w:p>
      <w:r>
        <w:t>司名</w:t>
      </w:r>
    </w:p>
    <w:p>
      <w:r>
        <w:t xml:space="preserve">称 </w:t>
      </w:r>
    </w:p>
    <w:p>
      <w:r/>
    </w:p>
    <w:p>
      <w:r>
        <w:t xml:space="preserve">注册地 </w:t>
      </w:r>
    </w:p>
    <w:p>
      <w:r/>
    </w:p>
    <w:p>
      <w:r>
        <w:t xml:space="preserve">业务性质 </w:t>
      </w:r>
    </w:p>
    <w:p>
      <w:r/>
    </w:p>
    <w:p>
      <w:r>
        <w:t xml:space="preserve">注册资本 </w:t>
      </w:r>
    </w:p>
    <w:p>
      <w:r/>
    </w:p>
    <w:p>
      <w:r>
        <w:t>母公司对</w:t>
      </w:r>
    </w:p>
    <w:p>
      <w:r>
        <w:t>本企业的</w:t>
      </w:r>
    </w:p>
    <w:p>
      <w:r>
        <w:t>持股比例</w:t>
      </w:r>
    </w:p>
    <w:p>
      <w:r>
        <w:t xml:space="preserve">(%) </w:t>
      </w:r>
    </w:p>
    <w:p>
      <w:r/>
    </w:p>
    <w:p>
      <w:r>
        <w:t>母公司对</w:t>
      </w:r>
    </w:p>
    <w:p>
      <w:r>
        <w:t>本企业的</w:t>
      </w:r>
    </w:p>
    <w:p>
      <w:r>
        <w:t>表决权比</w:t>
      </w:r>
    </w:p>
    <w:p>
      <w:r>
        <w:t xml:space="preserve">例(%) </w:t>
      </w:r>
    </w:p>
    <w:p>
      <w:r/>
    </w:p>
    <w:p>
      <w:r>
        <w:t>机 场</w:t>
      </w:r>
    </w:p>
    <w:p>
      <w:r>
        <w:t xml:space="preserve">集团 </w:t>
      </w:r>
    </w:p>
    <w:p>
      <w:r/>
    </w:p>
    <w:p>
      <w:r>
        <w:t>上海市浦东</w:t>
      </w:r>
    </w:p>
    <w:p>
      <w:r>
        <w:t>机场启航路</w:t>
      </w:r>
    </w:p>
    <w:p>
      <w:r>
        <w:t xml:space="preserve">900 号 </w:t>
      </w:r>
    </w:p>
    <w:p>
      <w:r/>
    </w:p>
    <w:p>
      <w:r>
        <w:t>机场建设、运营管理，与国内外航空运输有关的地面服务，</w:t>
      </w:r>
    </w:p>
    <w:p>
      <w:r>
        <w:t>国际国内贸易（除专项规定），对外技术合作、咨询服务，</w:t>
      </w:r>
    </w:p>
    <w:p>
      <w:r>
        <w:t>供应链管理、第三方物流（除运输），房地产开发，实业</w:t>
      </w:r>
    </w:p>
    <w:p>
      <w:r>
        <w:t>投资（除股权投资及股权投资管理），物业管理，酒店管</w:t>
      </w:r>
    </w:p>
    <w:p>
      <w:r>
        <w:t>理，预包装食品销售（限分支机构经营），会议及展览服</w:t>
      </w:r>
    </w:p>
    <w:p>
      <w:r>
        <w:t>务，广告设计、制作、代理、发布，附设分支机构。（企</w:t>
      </w:r>
    </w:p>
    <w:p>
      <w:r>
        <w:t xml:space="preserve">业经营涉及行政许可的，凭许可证件经营）。 </w:t>
      </w:r>
    </w:p>
    <w:p>
      <w:r/>
    </w:p>
    <w:p>
      <w:r>
        <w:t xml:space="preserve">1,450,000.00 </w:t>
      </w:r>
    </w:p>
    <w:p>
      <w:r/>
    </w:p>
    <w:p>
      <w:r>
        <w:t xml:space="preserve">53.25 </w:t>
      </w:r>
    </w:p>
    <w:p>
      <w:r/>
    </w:p>
    <w:p>
      <w:r>
        <w:t xml:space="preserve">53.25 </w:t>
      </w:r>
    </w:p>
    <w:p>
      <w:r/>
    </w:p>
    <w:p>
      <w:r>
        <w:t xml:space="preserve">(二) 本企业的子公司情况 </w:t>
      </w:r>
    </w:p>
    <w:p>
      <w:r>
        <w:t xml:space="preserve">本企业子公司的情况详见附注 </w:t>
      </w:r>
    </w:p>
    <w:p>
      <w:r>
        <w:t xml:space="preserve">√适用  □不适用  </w:t>
      </w:r>
    </w:p>
    <w:p>
      <w:r>
        <w:t xml:space="preserve">“七、在其他主体中的权益”。 </w:t>
      </w:r>
    </w:p>
    <w:p>
      <w:r/>
    </w:p>
    <w:p>
      <w:r>
        <w:t xml:space="preserve">(三) 本企业合营和联营企业情况 </w:t>
      </w:r>
    </w:p>
    <w:p>
      <w:r>
        <w:t xml:space="preserve">本企业重要的合营或联营企业详见附注 </w:t>
      </w:r>
    </w:p>
    <w:p>
      <w:r>
        <w:t xml:space="preserve">√适用 □不适用  </w:t>
      </w:r>
    </w:p>
    <w:p>
      <w:r>
        <w:t xml:space="preserve">“七、在其他主体中的权益”。 </w:t>
      </w:r>
    </w:p>
    <w:p>
      <w:r/>
    </w:p>
    <w:p>
      <w:r>
        <w:t>本期与本公司发生关联方交易，或前期与本公司发生关联方交易形成余额的其他合营或联营企业</w:t>
      </w:r>
    </w:p>
    <w:p>
      <w:r>
        <w:t xml:space="preserve">情况如下 </w:t>
      </w:r>
    </w:p>
    <w:p>
      <w:r>
        <w:t xml:space="preserve">√适用 □不适用  </w:t>
      </w:r>
    </w:p>
    <w:p>
      <w:r>
        <w:t xml:space="preserve">合营或联营企业名称 </w:t>
      </w:r>
    </w:p>
    <w:p>
      <w:r>
        <w:t xml:space="preserve">德高动量 </w:t>
      </w:r>
    </w:p>
    <w:p>
      <w:r>
        <w:t xml:space="preserve">航空油料 </w:t>
      </w:r>
    </w:p>
    <w:p>
      <w:r>
        <w:t xml:space="preserve">贵宾服务 </w:t>
      </w:r>
    </w:p>
    <w:p>
      <w:r>
        <w:t xml:space="preserve">地面服务 </w:t>
      </w:r>
    </w:p>
    <w:p>
      <w:r/>
    </w:p>
    <w:p>
      <w:r>
        <w:t xml:space="preserve">与本企业关系 </w:t>
      </w:r>
    </w:p>
    <w:p>
      <w:r>
        <w:t xml:space="preserve">合营 </w:t>
      </w:r>
    </w:p>
    <w:p>
      <w:r>
        <w:t xml:space="preserve">联营 </w:t>
      </w:r>
    </w:p>
    <w:p>
      <w:r>
        <w:t xml:space="preserve">联营 </w:t>
      </w:r>
    </w:p>
    <w:p>
      <w:r>
        <w:t xml:space="preserve">联营 </w:t>
      </w:r>
    </w:p>
    <w:p>
      <w:r/>
    </w:p>
    <w:p>
      <w:r>
        <w:t xml:space="preserve">其他说明 </w:t>
      </w:r>
    </w:p>
    <w:p>
      <w:r>
        <w:t xml:space="preserve">□适用 √不适用  </w:t>
      </w:r>
    </w:p>
    <w:p>
      <w:r/>
    </w:p>
    <w:p>
      <w:r>
        <w:t xml:space="preserve">118 / 139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(四) 其他关联方情况 </w:t>
      </w:r>
    </w:p>
    <w:p>
      <w:r>
        <w:t xml:space="preserve">√适用 □不适用  </w:t>
      </w:r>
    </w:p>
    <w:p>
      <w:r/>
    </w:p>
    <w:p>
      <w:r>
        <w:t xml:space="preserve">其他关联方名称 </w:t>
      </w:r>
    </w:p>
    <w:p>
      <w:r/>
    </w:p>
    <w:p>
      <w:r>
        <w:t xml:space="preserve">华东凯亚 </w:t>
      </w:r>
    </w:p>
    <w:p>
      <w:r>
        <w:t xml:space="preserve">上海机场汽车修理有限公司（以下简称“汽车修理”） </w:t>
      </w:r>
    </w:p>
    <w:p>
      <w:r>
        <w:t xml:space="preserve">上海虹港大酒店（以下简称“虹港酒店”） </w:t>
      </w:r>
    </w:p>
    <w:p>
      <w:r>
        <w:t xml:space="preserve">上海启航停车场管理有限公司（以下简称“停车场”） </w:t>
      </w:r>
    </w:p>
    <w:p>
      <w:r>
        <w:t xml:space="preserve">上海国际机场保安服务有限公司（以下简称“保安服务”） </w:t>
      </w:r>
    </w:p>
    <w:p>
      <w:r>
        <w:t xml:space="preserve">上海机场快通物业管理有限公司（以下简称“快通物业”） </w:t>
      </w:r>
    </w:p>
    <w:p>
      <w:r>
        <w:t xml:space="preserve">上海空港巴士有限公司（以下简称“空港巴士”） </w:t>
      </w:r>
    </w:p>
    <w:p>
      <w:r>
        <w:t xml:space="preserve">上海浦东国际机场货运站有限公司（以下简称“货运站”） </w:t>
      </w:r>
    </w:p>
    <w:p>
      <w:r>
        <w:t xml:space="preserve">上海虹浦民用机场通信有限公司（以下简称“虹浦通信”） </w:t>
      </w:r>
    </w:p>
    <w:p>
      <w:r>
        <w:t>上海浦东国际机场西区公共货运站有限公司（以下简称“公共货</w:t>
      </w:r>
    </w:p>
    <w:p>
      <w:r>
        <w:t xml:space="preserve">运站”） </w:t>
      </w:r>
    </w:p>
    <w:p>
      <w:r>
        <w:t xml:space="preserve">上海虹浦汽修服务有限公司（以下简称“虹浦汽修”） </w:t>
      </w:r>
    </w:p>
    <w:p>
      <w:r>
        <w:t xml:space="preserve">上海波音航空改装维修工程有限公司（以下简称“波音改装”） </w:t>
      </w:r>
    </w:p>
    <w:p>
      <w:r>
        <w:t>上海浦东国际机场佳美航空食品配餐有限公司（以下简称“佳美</w:t>
      </w:r>
    </w:p>
    <w:p>
      <w:r>
        <w:t xml:space="preserve">配餐”） </w:t>
      </w:r>
    </w:p>
    <w:p>
      <w:r>
        <w:t xml:space="preserve">上海浦东国际机场进出口有限公司（以下简称“进出口”） </w:t>
      </w:r>
    </w:p>
    <w:p>
      <w:r>
        <w:t xml:space="preserve">上海浦虹机动车检测有限公司（以下简称“浦虹检测”） </w:t>
      </w:r>
    </w:p>
    <w:p>
      <w:r/>
    </w:p>
    <w:p>
      <w:r>
        <w:t xml:space="preserve">其他关联方与本企业关系 </w:t>
      </w:r>
    </w:p>
    <w:p>
      <w:r>
        <w:t xml:space="preserve">参股企业 </w:t>
      </w:r>
    </w:p>
    <w:p>
      <w:r>
        <w:t xml:space="preserve">母公司的全资子公司 </w:t>
      </w:r>
    </w:p>
    <w:p>
      <w:r>
        <w:t xml:space="preserve">母公司的全资子公司 </w:t>
      </w:r>
    </w:p>
    <w:p>
      <w:r>
        <w:t xml:space="preserve">母公司的全资子公司 </w:t>
      </w:r>
    </w:p>
    <w:p>
      <w:r>
        <w:t xml:space="preserve">母公司的全资子公司 </w:t>
      </w:r>
    </w:p>
    <w:p>
      <w:r>
        <w:t xml:space="preserve">母公司的全资子公司 </w:t>
      </w:r>
    </w:p>
    <w:p>
      <w:r>
        <w:t xml:space="preserve">母公司的其他关联方 </w:t>
      </w:r>
    </w:p>
    <w:p>
      <w:r>
        <w:t xml:space="preserve">母公司的控股子公司 </w:t>
      </w:r>
    </w:p>
    <w:p>
      <w:r>
        <w:t xml:space="preserve">母公司的其他关联方 </w:t>
      </w:r>
    </w:p>
    <w:p>
      <w:r/>
    </w:p>
    <w:p>
      <w:r>
        <w:t xml:space="preserve">母公司的控股子公司 </w:t>
      </w:r>
    </w:p>
    <w:p>
      <w:r/>
    </w:p>
    <w:p>
      <w:r>
        <w:t xml:space="preserve">母公司的其他关联方 </w:t>
      </w:r>
    </w:p>
    <w:p>
      <w:r>
        <w:t xml:space="preserve">母公司的其他关联方 </w:t>
      </w:r>
    </w:p>
    <w:p>
      <w:r/>
    </w:p>
    <w:p>
      <w:r>
        <w:t xml:space="preserve">母公司的其他关联方 </w:t>
      </w:r>
    </w:p>
    <w:p>
      <w:r/>
    </w:p>
    <w:p>
      <w:r>
        <w:t xml:space="preserve">母公司的其他关联方 </w:t>
      </w:r>
    </w:p>
    <w:p>
      <w:r>
        <w:t xml:space="preserve">母公司的控股孙公司 </w:t>
      </w:r>
    </w:p>
    <w:p>
      <w:r/>
    </w:p>
    <w:p>
      <w:r>
        <w:t xml:space="preserve">单位：元  币种：人民币 </w:t>
      </w:r>
    </w:p>
    <w:p>
      <w:r>
        <w:t xml:space="preserve">上期发生额 </w:t>
      </w:r>
    </w:p>
    <w:p>
      <w:r>
        <w:t xml:space="preserve">73,563,522.01 </w:t>
      </w:r>
    </w:p>
    <w:p>
      <w:r>
        <w:t xml:space="preserve">7,444,444.68 </w:t>
      </w:r>
    </w:p>
    <w:p>
      <w:r>
        <w:t xml:space="preserve">3,356,111.90 </w:t>
      </w:r>
    </w:p>
    <w:p>
      <w:r>
        <w:t xml:space="preserve">2,432,582.65 </w:t>
      </w:r>
    </w:p>
    <w:p>
      <w:r>
        <w:t xml:space="preserve">2,547.18 </w:t>
      </w:r>
    </w:p>
    <w:p>
      <w:r/>
    </w:p>
    <w:p>
      <w:r>
        <w:t xml:space="preserve">本期发生额 </w:t>
      </w:r>
    </w:p>
    <w:p>
      <w:r>
        <w:t xml:space="preserve">69,187,173.35 </w:t>
      </w:r>
    </w:p>
    <w:p>
      <w:r>
        <w:t xml:space="preserve">7,722,111.23 </w:t>
      </w:r>
    </w:p>
    <w:p>
      <w:r>
        <w:t xml:space="preserve">2,391,946.15 </w:t>
      </w:r>
    </w:p>
    <w:p>
      <w:r>
        <w:t xml:space="preserve">1,702,628.25 </w:t>
      </w:r>
    </w:p>
    <w:p>
      <w:r>
        <w:t xml:space="preserve">1,314,544.00 </w:t>
      </w:r>
    </w:p>
    <w:p>
      <w:r>
        <w:t xml:space="preserve">1,198,600.06 </w:t>
      </w:r>
    </w:p>
    <w:p>
      <w:r>
        <w:t xml:space="preserve">53,148.44 </w:t>
      </w:r>
    </w:p>
    <w:p>
      <w:r>
        <w:t xml:space="preserve">48,603.83 </w:t>
      </w:r>
    </w:p>
    <w:p>
      <w:r/>
    </w:p>
    <w:p>
      <w:r>
        <w:t xml:space="preserve">43,932.92 </w:t>
      </w:r>
    </w:p>
    <w:p>
      <w:r>
        <w:t xml:space="preserve">75,235.85 </w:t>
      </w:r>
    </w:p>
    <w:p>
      <w:r>
        <w:t xml:space="preserve">917,458.48 </w:t>
      </w:r>
    </w:p>
    <w:p>
      <w:r/>
    </w:p>
    <w:p>
      <w:r>
        <w:t xml:space="preserve">(五) 关联交易情况 </w:t>
      </w:r>
    </w:p>
    <w:p>
      <w:r>
        <w:t xml:space="preserve">1、 购销商品、提供和接受劳务的关联交易 </w:t>
      </w:r>
    </w:p>
    <w:p>
      <w:r>
        <w:t xml:space="preserve">采购商品/接受劳务情况表 </w:t>
      </w:r>
    </w:p>
    <w:p>
      <w:r>
        <w:t xml:space="preserve">√适用 □不适用  </w:t>
      </w:r>
    </w:p>
    <w:p>
      <w:r/>
    </w:p>
    <w:p>
      <w:r>
        <w:t xml:space="preserve">关联方 </w:t>
      </w:r>
    </w:p>
    <w:p>
      <w:r>
        <w:t xml:space="preserve">保安服务 </w:t>
      </w:r>
    </w:p>
    <w:p>
      <w:r>
        <w:t xml:space="preserve">空港巴士 </w:t>
      </w:r>
    </w:p>
    <w:p>
      <w:r>
        <w:t xml:space="preserve">华东凯亚 </w:t>
      </w:r>
    </w:p>
    <w:p>
      <w:r>
        <w:t xml:space="preserve">进出口 </w:t>
      </w:r>
    </w:p>
    <w:p>
      <w:r>
        <w:t xml:space="preserve">虹浦通信 </w:t>
      </w:r>
    </w:p>
    <w:p>
      <w:r>
        <w:t xml:space="preserve">华东凯亚 </w:t>
      </w:r>
    </w:p>
    <w:p>
      <w:r>
        <w:t xml:space="preserve">虹浦通信 </w:t>
      </w:r>
    </w:p>
    <w:p>
      <w:r>
        <w:t xml:space="preserve">机场集团 </w:t>
      </w:r>
    </w:p>
    <w:p>
      <w:r>
        <w:t xml:space="preserve">快通物业 </w:t>
      </w:r>
    </w:p>
    <w:p>
      <w:r/>
    </w:p>
    <w:p>
      <w:r>
        <w:t xml:space="preserve">关联交易内容 </w:t>
      </w:r>
    </w:p>
    <w:p>
      <w:r>
        <w:t xml:space="preserve">运行管理 </w:t>
      </w:r>
    </w:p>
    <w:p>
      <w:r>
        <w:t xml:space="preserve">接受劳务 </w:t>
      </w:r>
    </w:p>
    <w:p>
      <w:r>
        <w:t xml:space="preserve">接受劳务 </w:t>
      </w:r>
    </w:p>
    <w:p>
      <w:r>
        <w:t xml:space="preserve">代理费 </w:t>
      </w:r>
    </w:p>
    <w:p>
      <w:r>
        <w:t xml:space="preserve">接受劳务 </w:t>
      </w:r>
    </w:p>
    <w:p>
      <w:r>
        <w:t xml:space="preserve">采购资产 </w:t>
      </w:r>
    </w:p>
    <w:p>
      <w:r>
        <w:t xml:space="preserve">维修费 </w:t>
      </w:r>
    </w:p>
    <w:p>
      <w:r>
        <w:t xml:space="preserve">接受劳务 </w:t>
      </w:r>
    </w:p>
    <w:p>
      <w:r>
        <w:t xml:space="preserve">物业费 </w:t>
      </w:r>
    </w:p>
    <w:p>
      <w:r/>
    </w:p>
    <w:p>
      <w:r>
        <w:t xml:space="preserve">119 / 139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本期发生额 </w:t>
      </w:r>
    </w:p>
    <w:p>
      <w:r>
        <w:t xml:space="preserve">42,987,875.51 </w:t>
      </w:r>
    </w:p>
    <w:p>
      <w:r>
        <w:t xml:space="preserve">24,199,553.38 </w:t>
      </w:r>
    </w:p>
    <w:p>
      <w:r>
        <w:t xml:space="preserve">12,830,188.72 </w:t>
      </w:r>
    </w:p>
    <w:p>
      <w:r>
        <w:t xml:space="preserve">11,444,882.18 </w:t>
      </w:r>
    </w:p>
    <w:p>
      <w:r>
        <w:t xml:space="preserve">10,926,811.40 </w:t>
      </w:r>
    </w:p>
    <w:p>
      <w:r>
        <w:t xml:space="preserve">9,377,163.34 </w:t>
      </w:r>
    </w:p>
    <w:p>
      <w:r>
        <w:t xml:space="preserve">6,471,693.69 </w:t>
      </w:r>
    </w:p>
    <w:p>
      <w:r>
        <w:t xml:space="preserve">4,388,801.81 </w:t>
      </w:r>
    </w:p>
    <w:p>
      <w:r>
        <w:t xml:space="preserve">3,992,462.86 </w:t>
      </w:r>
    </w:p>
    <w:p>
      <w:r>
        <w:t xml:space="preserve">3,962,619.27 </w:t>
      </w:r>
    </w:p>
    <w:p>
      <w:r>
        <w:t xml:space="preserve">966,384.11 </w:t>
      </w:r>
    </w:p>
    <w:p>
      <w:r>
        <w:t xml:space="preserve">1,672,102.39 </w:t>
      </w:r>
    </w:p>
    <w:p>
      <w:r>
        <w:t xml:space="preserve">678,220.23 </w:t>
      </w:r>
    </w:p>
    <w:p>
      <w:r>
        <w:t xml:space="preserve">414,466.38 </w:t>
      </w:r>
    </w:p>
    <w:p>
      <w:r>
        <w:t xml:space="preserve">283,438.81 </w:t>
      </w:r>
    </w:p>
    <w:p>
      <w:r>
        <w:t xml:space="preserve">60,530.83 </w:t>
      </w:r>
    </w:p>
    <w:p>
      <w:r>
        <w:t xml:space="preserve">47,909.00 </w:t>
      </w:r>
    </w:p>
    <w:p>
      <w:r>
        <w:t xml:space="preserve">7,358.50 </w:t>
      </w:r>
    </w:p>
    <w:p>
      <w:r/>
    </w:p>
    <w:p>
      <w:r>
        <w:t xml:space="preserve">单位：元  币种：人民币 </w:t>
      </w:r>
    </w:p>
    <w:p>
      <w:r>
        <w:t xml:space="preserve">上期发生额 </w:t>
      </w:r>
    </w:p>
    <w:p>
      <w:r>
        <w:t xml:space="preserve">44,859,108.54 </w:t>
      </w:r>
    </w:p>
    <w:p>
      <w:r>
        <w:t xml:space="preserve">26,017,151.64 </w:t>
      </w:r>
    </w:p>
    <w:p>
      <w:r>
        <w:t xml:space="preserve">12,830,188.76 </w:t>
      </w:r>
    </w:p>
    <w:p>
      <w:r>
        <w:t xml:space="preserve">10,832,738.45 </w:t>
      </w:r>
    </w:p>
    <w:p>
      <w:r>
        <w:t xml:space="preserve">10,162,861.66 </w:t>
      </w:r>
    </w:p>
    <w:p>
      <w:r>
        <w:t xml:space="preserve">13,318,173.59 </w:t>
      </w:r>
    </w:p>
    <w:p>
      <w:r>
        <w:t xml:space="preserve">6,397,236.15 </w:t>
      </w:r>
    </w:p>
    <w:p>
      <w:r>
        <w:t xml:space="preserve">4,157,518.18 </w:t>
      </w:r>
    </w:p>
    <w:p>
      <w:r>
        <w:t xml:space="preserve">6,218,843.01 </w:t>
      </w:r>
    </w:p>
    <w:p>
      <w:r>
        <w:t xml:space="preserve">4,506,441.26 </w:t>
      </w:r>
    </w:p>
    <w:p>
      <w:r>
        <w:t xml:space="preserve">754,716.96 </w:t>
      </w:r>
    </w:p>
    <w:p>
      <w:r/>
    </w:p>
    <w:p>
      <w:r>
        <w:t xml:space="preserve">971,314.19 </w:t>
      </w:r>
    </w:p>
    <w:p>
      <w:r>
        <w:t xml:space="preserve">226,837.22 </w:t>
      </w:r>
    </w:p>
    <w:p>
      <w:r>
        <w:t xml:space="preserve">66,736.94 </w:t>
      </w:r>
    </w:p>
    <w:p>
      <w:r>
        <w:t xml:space="preserve">80,707.15 </w:t>
      </w:r>
    </w:p>
    <w:p>
      <w:r>
        <w:t xml:space="preserve">47,703.82 </w:t>
      </w:r>
    </w:p>
    <w:p>
      <w:r>
        <w:t xml:space="preserve">60,095.09 </w:t>
      </w:r>
    </w:p>
    <w:p>
      <w:r>
        <w:t xml:space="preserve">1,652,075.47 </w:t>
      </w:r>
    </w:p>
    <w:p>
      <w:r>
        <w:t xml:space="preserve">61,320.75 </w:t>
      </w:r>
    </w:p>
    <w:p>
      <w:r>
        <w:t xml:space="preserve">16,603.77 </w:t>
      </w:r>
    </w:p>
    <w:p>
      <w:r/>
    </w:p>
    <w:p>
      <w:r>
        <w:t xml:space="preserve">出售商品/提供劳务情况表 </w:t>
      </w:r>
    </w:p>
    <w:p>
      <w:r>
        <w:t xml:space="preserve">√适用 □不适用  </w:t>
      </w:r>
    </w:p>
    <w:p>
      <w:r/>
    </w:p>
    <w:p>
      <w:r>
        <w:t xml:space="preserve">关联方 </w:t>
      </w:r>
    </w:p>
    <w:p>
      <w:r>
        <w:t xml:space="preserve">贵宾服务 </w:t>
      </w:r>
    </w:p>
    <w:p>
      <w:r>
        <w:t xml:space="preserve">机场集团 </w:t>
      </w:r>
    </w:p>
    <w:p>
      <w:r>
        <w:t xml:space="preserve">地面服务 </w:t>
      </w:r>
    </w:p>
    <w:p>
      <w:r>
        <w:t xml:space="preserve">佳美配餐 </w:t>
      </w:r>
    </w:p>
    <w:p>
      <w:r>
        <w:t xml:space="preserve">货运站 </w:t>
      </w:r>
    </w:p>
    <w:p>
      <w:r>
        <w:t xml:space="preserve">公共货运站 </w:t>
      </w:r>
    </w:p>
    <w:p>
      <w:r>
        <w:t xml:space="preserve">地面服务 </w:t>
      </w:r>
    </w:p>
    <w:p>
      <w:r>
        <w:t xml:space="preserve">波音改装 </w:t>
      </w:r>
    </w:p>
    <w:p>
      <w:r>
        <w:t xml:space="preserve">德高动量 </w:t>
      </w:r>
    </w:p>
    <w:p>
      <w:r>
        <w:t xml:space="preserve">德高动量 </w:t>
      </w:r>
    </w:p>
    <w:p>
      <w:r>
        <w:t xml:space="preserve">德高动量 </w:t>
      </w:r>
    </w:p>
    <w:p>
      <w:r>
        <w:t xml:space="preserve">地面服务 </w:t>
      </w:r>
    </w:p>
    <w:p>
      <w:r>
        <w:t xml:space="preserve">航空油料 </w:t>
      </w:r>
    </w:p>
    <w:p>
      <w:r>
        <w:t xml:space="preserve">浦虹检测 </w:t>
      </w:r>
    </w:p>
    <w:p>
      <w:r>
        <w:t xml:space="preserve">保安服务 </w:t>
      </w:r>
    </w:p>
    <w:p>
      <w:r>
        <w:t xml:space="preserve">快通物业 </w:t>
      </w:r>
    </w:p>
    <w:p>
      <w:r>
        <w:t xml:space="preserve">华东凯亚 </w:t>
      </w:r>
    </w:p>
    <w:p>
      <w:r>
        <w:t xml:space="preserve">华东凯亚 </w:t>
      </w:r>
    </w:p>
    <w:p>
      <w:r>
        <w:t xml:space="preserve">航空油料 </w:t>
      </w:r>
    </w:p>
    <w:p>
      <w:r>
        <w:t xml:space="preserve">佳美配餐 </w:t>
      </w:r>
    </w:p>
    <w:p>
      <w:r>
        <w:t xml:space="preserve">机场集团 </w:t>
      </w:r>
    </w:p>
    <w:p>
      <w:r/>
    </w:p>
    <w:p>
      <w:r>
        <w:t xml:space="preserve">关联交易内容 </w:t>
      </w:r>
    </w:p>
    <w:p>
      <w:r>
        <w:t xml:space="preserve">提供贵宾服务 </w:t>
      </w:r>
    </w:p>
    <w:p>
      <w:r>
        <w:t xml:space="preserve">能源收入 </w:t>
      </w:r>
    </w:p>
    <w:p>
      <w:r>
        <w:t xml:space="preserve">市场补贴 </w:t>
      </w:r>
    </w:p>
    <w:p>
      <w:r>
        <w:t xml:space="preserve">能源收入 </w:t>
      </w:r>
    </w:p>
    <w:p>
      <w:r>
        <w:t xml:space="preserve">能源收入 </w:t>
      </w:r>
    </w:p>
    <w:p>
      <w:r>
        <w:t xml:space="preserve">能源收入 </w:t>
      </w:r>
    </w:p>
    <w:p>
      <w:r>
        <w:t xml:space="preserve">提供劳务 </w:t>
      </w:r>
    </w:p>
    <w:p>
      <w:r>
        <w:t xml:space="preserve">能源收入 </w:t>
      </w:r>
    </w:p>
    <w:p>
      <w:r>
        <w:t xml:space="preserve">提供劳务 </w:t>
      </w:r>
    </w:p>
    <w:p>
      <w:r>
        <w:t xml:space="preserve">能源收入 </w:t>
      </w:r>
    </w:p>
    <w:p>
      <w:r>
        <w:t xml:space="preserve">广告收入 </w:t>
      </w:r>
    </w:p>
    <w:p>
      <w:r>
        <w:t xml:space="preserve">能源收入 </w:t>
      </w:r>
    </w:p>
    <w:p>
      <w:r>
        <w:t xml:space="preserve">能源收入 </w:t>
      </w:r>
    </w:p>
    <w:p>
      <w:r>
        <w:t xml:space="preserve">能源收入 </w:t>
      </w:r>
    </w:p>
    <w:p>
      <w:r>
        <w:t xml:space="preserve">能源收入 </w:t>
      </w:r>
    </w:p>
    <w:p>
      <w:r>
        <w:t xml:space="preserve">能源收入 </w:t>
      </w:r>
    </w:p>
    <w:p>
      <w:r>
        <w:t xml:space="preserve">能源收入 </w:t>
      </w:r>
    </w:p>
    <w:p>
      <w:r>
        <w:t xml:space="preserve">提供劳务 </w:t>
      </w:r>
    </w:p>
    <w:p>
      <w:r>
        <w:t xml:space="preserve">提供劳务 </w:t>
      </w:r>
    </w:p>
    <w:p>
      <w:r>
        <w:t xml:space="preserve">提供劳务 </w:t>
      </w:r>
    </w:p>
    <w:p>
      <w:r>
        <w:t xml:space="preserve">提供劳务 </w:t>
      </w:r>
    </w:p>
    <w:p>
      <w:r/>
    </w:p>
    <w:p>
      <w:r>
        <w:t xml:space="preserve">购销商品、提供和接受劳务的关联交易说明 </w:t>
      </w:r>
    </w:p>
    <w:p>
      <w:r>
        <w:t xml:space="preserve">□适用 √不适用  </w:t>
      </w:r>
    </w:p>
    <w:p>
      <w:r/>
    </w:p>
    <w:p>
      <w:r>
        <w:t xml:space="preserve">2、 关联受托管理/承包及委托管理/出包情况 </w:t>
      </w:r>
    </w:p>
    <w:p>
      <w:r>
        <w:t xml:space="preserve">本公司受托管理/承包情况表： </w:t>
      </w:r>
    </w:p>
    <w:p>
      <w:r>
        <w:t xml:space="preserve">□适用 √不适用  </w:t>
      </w:r>
    </w:p>
    <w:p>
      <w:r/>
    </w:p>
    <w:p>
      <w:r>
        <w:t xml:space="preserve">关联托管/承包情况说明 </w:t>
      </w:r>
    </w:p>
    <w:p>
      <w:r>
        <w:t xml:space="preserve">□适用 √不适用  </w:t>
      </w:r>
    </w:p>
    <w:p>
      <w:r/>
    </w:p>
    <w:p>
      <w:r>
        <w:t xml:space="preserve">本公司委托管理/出包情况表 </w:t>
      </w:r>
    </w:p>
    <w:p>
      <w:r>
        <w:t xml:space="preserve">□适用 √不适用  </w:t>
      </w:r>
    </w:p>
    <w:p>
      <w:r/>
    </w:p>
    <w:p>
      <w:r>
        <w:t xml:space="preserve">关联管理/出包情况说明 </w:t>
      </w:r>
    </w:p>
    <w:p>
      <w:r>
        <w:t xml:space="preserve">□适用 √不适用  </w:t>
      </w:r>
    </w:p>
    <w:p>
      <w:r/>
    </w:p>
    <w:p>
      <w:r>
        <w:t xml:space="preserve">120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本期确认的租赁收入 </w:t>
      </w:r>
    </w:p>
    <w:p>
      <w:r>
        <w:t xml:space="preserve">53,100,121.49 </w:t>
      </w:r>
    </w:p>
    <w:p>
      <w:r>
        <w:t xml:space="preserve">24,379,425.14 </w:t>
      </w:r>
    </w:p>
    <w:p>
      <w:r>
        <w:t xml:space="preserve">5,188,679.25 </w:t>
      </w:r>
    </w:p>
    <w:p>
      <w:r>
        <w:t xml:space="preserve">2,857,142.86 </w:t>
      </w:r>
    </w:p>
    <w:p>
      <w:r>
        <w:t xml:space="preserve">2,169,811.32 </w:t>
      </w:r>
    </w:p>
    <w:p>
      <w:r>
        <w:t xml:space="preserve">1,904,761.89 </w:t>
      </w:r>
    </w:p>
    <w:p>
      <w:r>
        <w:t xml:space="preserve">1,605,165.70 </w:t>
      </w:r>
    </w:p>
    <w:p>
      <w:r>
        <w:t xml:space="preserve">1,335,934.57 </w:t>
      </w:r>
    </w:p>
    <w:p>
      <w:r>
        <w:t xml:space="preserve">1,293,908.77 </w:t>
      </w:r>
    </w:p>
    <w:p>
      <w:r>
        <w:t xml:space="preserve">576,328.30 </w:t>
      </w:r>
    </w:p>
    <w:p>
      <w:r>
        <w:t xml:space="preserve">188,679.25 </w:t>
      </w:r>
    </w:p>
    <w:p>
      <w:r>
        <w:t xml:space="preserve">108,658.67 </w:t>
      </w:r>
    </w:p>
    <w:p>
      <w:r>
        <w:t xml:space="preserve">91,698.12 </w:t>
      </w:r>
    </w:p>
    <w:p>
      <w:r>
        <w:t xml:space="preserve">86,603.76 </w:t>
      </w:r>
    </w:p>
    <w:p>
      <w:r>
        <w:t xml:space="preserve">52,096.00 </w:t>
      </w:r>
    </w:p>
    <w:p>
      <w:r>
        <w:t xml:space="preserve">36,226.40 </w:t>
      </w:r>
    </w:p>
    <w:p>
      <w:r>
        <w:t xml:space="preserve">17,181.88 </w:t>
      </w:r>
    </w:p>
    <w:p>
      <w:r/>
    </w:p>
    <w:p>
      <w:r>
        <w:t xml:space="preserve">单位：元  币种：人民币 </w:t>
      </w:r>
    </w:p>
    <w:p>
      <w:r>
        <w:t xml:space="preserve">上期确认的租赁收入 </w:t>
      </w:r>
    </w:p>
    <w:p>
      <w:r>
        <w:t xml:space="preserve">53,273,514.89 </w:t>
      </w:r>
    </w:p>
    <w:p>
      <w:r>
        <w:t xml:space="preserve">15,014,971.79 </w:t>
      </w:r>
    </w:p>
    <w:p>
      <w:r>
        <w:t xml:space="preserve">5,188,679.25 </w:t>
      </w:r>
    </w:p>
    <w:p>
      <w:r>
        <w:t xml:space="preserve">1,904,761.92 </w:t>
      </w:r>
    </w:p>
    <w:p>
      <w:r/>
    </w:p>
    <w:p>
      <w:r>
        <w:t xml:space="preserve">1,968,492.05 </w:t>
      </w:r>
    </w:p>
    <w:p>
      <w:r>
        <w:t xml:space="preserve">1,231,558.10 </w:t>
      </w:r>
    </w:p>
    <w:p>
      <w:r>
        <w:t xml:space="preserve">1,582,666.68 </w:t>
      </w:r>
    </w:p>
    <w:p>
      <w:r>
        <w:t xml:space="preserve">1,340,202.11 </w:t>
      </w:r>
    </w:p>
    <w:p>
      <w:r>
        <w:t xml:space="preserve">568,483.02 </w:t>
      </w:r>
    </w:p>
    <w:p>
      <w:r>
        <w:t xml:space="preserve">377,358.49 </w:t>
      </w:r>
    </w:p>
    <w:p>
      <w:r>
        <w:t xml:space="preserve">108,113.22 </w:t>
      </w:r>
    </w:p>
    <w:p>
      <w:r>
        <w:t xml:space="preserve">91,698.12 </w:t>
      </w:r>
    </w:p>
    <w:p>
      <w:r/>
    </w:p>
    <w:p>
      <w:r>
        <w:t xml:space="preserve">104,192.00 </w:t>
      </w:r>
    </w:p>
    <w:p>
      <w:r>
        <w:t xml:space="preserve">36,226.40 </w:t>
      </w:r>
    </w:p>
    <w:p>
      <w:r>
        <w:t xml:space="preserve">8,830.19 </w:t>
      </w:r>
    </w:p>
    <w:p>
      <w:r/>
    </w:p>
    <w:p>
      <w:r>
        <w:t xml:space="preserve">3、 关联租赁情况 </w:t>
      </w:r>
    </w:p>
    <w:p>
      <w:r>
        <w:t xml:space="preserve">本公司作为出租方： </w:t>
      </w:r>
    </w:p>
    <w:p>
      <w:r>
        <w:t xml:space="preserve">√适用 □不适用  </w:t>
      </w:r>
    </w:p>
    <w:p>
      <w:r/>
    </w:p>
    <w:p>
      <w:r>
        <w:t xml:space="preserve">承租方名称 </w:t>
      </w:r>
    </w:p>
    <w:p>
      <w:r>
        <w:t xml:space="preserve">德高动量 </w:t>
      </w:r>
    </w:p>
    <w:p>
      <w:r>
        <w:t xml:space="preserve">地面服务 </w:t>
      </w:r>
    </w:p>
    <w:p>
      <w:r>
        <w:t xml:space="preserve">德高动量 </w:t>
      </w:r>
    </w:p>
    <w:p>
      <w:r>
        <w:t xml:space="preserve">机场集团 </w:t>
      </w:r>
    </w:p>
    <w:p>
      <w:r>
        <w:t xml:space="preserve">德高动量 </w:t>
      </w:r>
    </w:p>
    <w:p>
      <w:r>
        <w:t xml:space="preserve">货运站 </w:t>
      </w:r>
    </w:p>
    <w:p>
      <w:r>
        <w:t xml:space="preserve">空港巴士 </w:t>
      </w:r>
    </w:p>
    <w:p>
      <w:r>
        <w:t xml:space="preserve">德高动量 </w:t>
      </w:r>
    </w:p>
    <w:p>
      <w:r>
        <w:t xml:space="preserve">地面服务 </w:t>
      </w:r>
    </w:p>
    <w:p>
      <w:r>
        <w:t xml:space="preserve">德高动量 </w:t>
      </w:r>
    </w:p>
    <w:p>
      <w:r>
        <w:t xml:space="preserve">虹浦通信 </w:t>
      </w:r>
    </w:p>
    <w:p>
      <w:r>
        <w:t xml:space="preserve">货运站 </w:t>
      </w:r>
    </w:p>
    <w:p>
      <w:r>
        <w:t xml:space="preserve">航空油料 </w:t>
      </w:r>
    </w:p>
    <w:p>
      <w:r>
        <w:t xml:space="preserve">机场集团 </w:t>
      </w:r>
    </w:p>
    <w:p>
      <w:r>
        <w:t xml:space="preserve">华东凯亚 </w:t>
      </w:r>
    </w:p>
    <w:p>
      <w:r>
        <w:t xml:space="preserve">公共货运站 </w:t>
      </w:r>
    </w:p>
    <w:p>
      <w:r>
        <w:t xml:space="preserve">空港巴士 </w:t>
      </w:r>
    </w:p>
    <w:p>
      <w:r/>
    </w:p>
    <w:p>
      <w:r>
        <w:t xml:space="preserve">租赁资产种类 </w:t>
      </w:r>
    </w:p>
    <w:p>
      <w:r>
        <w:t xml:space="preserve">设施广告阵地 </w:t>
      </w:r>
    </w:p>
    <w:p>
      <w:r>
        <w:t xml:space="preserve">场地、柜台租赁 </w:t>
      </w:r>
    </w:p>
    <w:p>
      <w:r>
        <w:t xml:space="preserve">手推车广告阵地 </w:t>
      </w:r>
    </w:p>
    <w:p>
      <w:r>
        <w:t xml:space="preserve">场地 </w:t>
      </w:r>
    </w:p>
    <w:p>
      <w:r>
        <w:t xml:space="preserve">电瓶车广告阵地 </w:t>
      </w:r>
    </w:p>
    <w:p>
      <w:r>
        <w:t xml:space="preserve">停车场 </w:t>
      </w:r>
    </w:p>
    <w:p>
      <w:r>
        <w:t xml:space="preserve">停车场 </w:t>
      </w:r>
    </w:p>
    <w:p>
      <w:r>
        <w:t xml:space="preserve">场地 </w:t>
      </w:r>
    </w:p>
    <w:p>
      <w:r>
        <w:t xml:space="preserve">通信设施 </w:t>
      </w:r>
    </w:p>
    <w:p>
      <w:r>
        <w:t xml:space="preserve">通信设施 </w:t>
      </w:r>
    </w:p>
    <w:p>
      <w:r>
        <w:t xml:space="preserve">通信设施 </w:t>
      </w:r>
    </w:p>
    <w:p>
      <w:r>
        <w:t xml:space="preserve">通信设施 </w:t>
      </w:r>
    </w:p>
    <w:p>
      <w:r>
        <w:t xml:space="preserve">通信设施 </w:t>
      </w:r>
    </w:p>
    <w:p>
      <w:r>
        <w:t xml:space="preserve">通信设施 </w:t>
      </w:r>
    </w:p>
    <w:p>
      <w:r>
        <w:t xml:space="preserve">通信设施 </w:t>
      </w:r>
    </w:p>
    <w:p>
      <w:r>
        <w:t xml:space="preserve">通信设施 </w:t>
      </w:r>
    </w:p>
    <w:p>
      <w:r>
        <w:t xml:space="preserve">通信设施 </w:t>
      </w:r>
    </w:p>
    <w:p>
      <w:r/>
    </w:p>
    <w:p>
      <w:r>
        <w:t xml:space="preserve">本公司作为承租方： </w:t>
      </w:r>
    </w:p>
    <w:p>
      <w:r>
        <w:t xml:space="preserve">√适用 □不适用  </w:t>
      </w:r>
    </w:p>
    <w:p>
      <w:r/>
    </w:p>
    <w:p>
      <w:r>
        <w:t xml:space="preserve">出租方名称 </w:t>
      </w:r>
    </w:p>
    <w:p>
      <w:r>
        <w:t xml:space="preserve">机场集团 </w:t>
      </w:r>
    </w:p>
    <w:p>
      <w:r>
        <w:t xml:space="preserve">机场集团 </w:t>
      </w:r>
    </w:p>
    <w:p>
      <w:r>
        <w:t xml:space="preserve">机场集团 </w:t>
      </w:r>
    </w:p>
    <w:p>
      <w:r>
        <w:t xml:space="preserve">机场集团 </w:t>
      </w:r>
    </w:p>
    <w:p>
      <w:r/>
    </w:p>
    <w:p>
      <w:r>
        <w:t xml:space="preserve">租赁资产种类 </w:t>
      </w:r>
    </w:p>
    <w:p>
      <w:r>
        <w:t xml:space="preserve">场地租赁 </w:t>
      </w:r>
    </w:p>
    <w:p>
      <w:r>
        <w:t xml:space="preserve">资产租赁 </w:t>
      </w:r>
    </w:p>
    <w:p>
      <w:r>
        <w:t xml:space="preserve">场地租赁 </w:t>
      </w:r>
    </w:p>
    <w:p>
      <w:r>
        <w:t xml:space="preserve">场地租赁 </w:t>
      </w:r>
    </w:p>
    <w:p>
      <w:r/>
    </w:p>
    <w:p>
      <w:r>
        <w:t xml:space="preserve">本期确认的租赁费 </w:t>
      </w:r>
    </w:p>
    <w:p>
      <w:r>
        <w:t xml:space="preserve">634,353,809.52 </w:t>
      </w:r>
    </w:p>
    <w:p>
      <w:r>
        <w:t xml:space="preserve">66,576,285.48 </w:t>
      </w:r>
    </w:p>
    <w:p>
      <w:r>
        <w:t xml:space="preserve">711,391.93 </w:t>
      </w:r>
    </w:p>
    <w:p>
      <w:r/>
    </w:p>
    <w:p>
      <w:r>
        <w:t xml:space="preserve">单位：元  币种：人民币 </w:t>
      </w:r>
    </w:p>
    <w:p>
      <w:r>
        <w:t xml:space="preserve">上期确认的租赁费 </w:t>
      </w:r>
    </w:p>
    <w:p>
      <w:r>
        <w:t xml:space="preserve">618,671,382.35 </w:t>
      </w:r>
    </w:p>
    <w:p>
      <w:r>
        <w:t xml:space="preserve">66,576,285.72 </w:t>
      </w:r>
    </w:p>
    <w:p>
      <w:r>
        <w:t xml:space="preserve">798,813.58 </w:t>
      </w:r>
    </w:p>
    <w:p>
      <w:r>
        <w:t xml:space="preserve">17,839,285.71 </w:t>
      </w:r>
    </w:p>
    <w:p>
      <w:r/>
    </w:p>
    <w:p>
      <w:r>
        <w:t xml:space="preserve">关联租赁情况说明 </w:t>
      </w:r>
    </w:p>
    <w:p>
      <w:r>
        <w:t xml:space="preserve">√适用 □不适用  </w:t>
      </w:r>
    </w:p>
    <w:p>
      <w:r>
        <w:t xml:space="preserve">本公司作为出租方： </w:t>
      </w:r>
    </w:p>
    <w:p>
      <w:r>
        <w:t>注、本公司、机场集团及德高动量签订了《上海虹桥及浦东国际机场广告阵地租赁合同》，</w:t>
      </w:r>
    </w:p>
    <w:p>
      <w:r>
        <w:t>该合同自 2005 年 3 月 1 日起生效，租赁期为 15 年。自 2006 年 1 月 1 日起，广告阵地租赁收入将</w:t>
      </w:r>
    </w:p>
    <w:p>
      <w:r>
        <w:t>按中国政府民航管理部门官方公布的上一年度上海虹桥及浦东机场客流量增长幅度所对应的增长</w:t>
      </w:r>
    </w:p>
    <w:p>
      <w:r>
        <w:t xml:space="preserve">率计算，广告阵地租赁收入本公司与机场集团协议分成。 </w:t>
      </w:r>
    </w:p>
    <w:p>
      <w:r/>
    </w:p>
    <w:p>
      <w:r>
        <w:t xml:space="preserve">本公司作为承租方： </w:t>
      </w:r>
    </w:p>
    <w:p>
      <w:r>
        <w:t>注 1、根据本公司与机场集团签订的“2018 年度场地租赁合同”，本公司向机场集团租赁上</w:t>
      </w:r>
    </w:p>
    <w:p>
      <w:r>
        <w:t>海浦东国际机场第二跑道、第三跑道、第四跑道、T2 航站楼、西货机坪、南机坪、东机坪等 40</w:t>
      </w:r>
    </w:p>
    <w:p>
      <w:r>
        <w:t>幅场地，该合同自 2018 年 1 月 1 日起生效，使用期限至 2018 年 12 月 31 日止。本年本公司应支</w:t>
      </w:r>
    </w:p>
    <w:p>
      <w:r>
        <w:t xml:space="preserve">付给机场集团场地租赁费年租金为 66,607.15 万元（含税）。 </w:t>
      </w:r>
    </w:p>
    <w:p>
      <w:r/>
    </w:p>
    <w:p>
      <w:r>
        <w:t>注 2、根据本公司与机场集团签订的“ 2018 年度资产租赁合同”，本公司向机场集团租赁浦</w:t>
      </w:r>
    </w:p>
    <w:p>
      <w:r>
        <w:t>东机场当局楼、安检楼、站坪楼、二级单位办公室、磁悬浮车站、商业一条街、员工培训及生活</w:t>
      </w:r>
    </w:p>
    <w:p>
      <w:r>
        <w:t>配套用房建筑物设备和场地，该合同自 2018 年 1 月 1 日起生效，使用期限至 2018 年 12 月 31 日</w:t>
      </w:r>
    </w:p>
    <w:p>
      <w:r>
        <w:t xml:space="preserve">止。根据该合同本公司应支付给机场集团场地租赁费年租金为 6,990.51 万元（含税）。 </w:t>
      </w:r>
    </w:p>
    <w:p>
      <w:r/>
    </w:p>
    <w:p>
      <w:r>
        <w:t xml:space="preserve">121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4、 关联担保情况 </w:t>
      </w:r>
    </w:p>
    <w:p>
      <w:r>
        <w:t xml:space="preserve">本公司作为担保方 </w:t>
      </w:r>
    </w:p>
    <w:p>
      <w:r>
        <w:t xml:space="preserve">□适用 √不适用  </w:t>
      </w:r>
    </w:p>
    <w:p>
      <w:r/>
    </w:p>
    <w:p>
      <w:r>
        <w:t xml:space="preserve">本公司作为被担保方 </w:t>
      </w:r>
    </w:p>
    <w:p>
      <w:r>
        <w:t xml:space="preserve">□适用 √不适用  </w:t>
      </w:r>
    </w:p>
    <w:p>
      <w:r/>
    </w:p>
    <w:p>
      <w:r>
        <w:t xml:space="preserve">关联担保情况说明 </w:t>
      </w:r>
    </w:p>
    <w:p>
      <w:r>
        <w:t xml:space="preserve">□适用 √不适用  </w:t>
      </w:r>
    </w:p>
    <w:p>
      <w:r/>
    </w:p>
    <w:p>
      <w:r>
        <w:t xml:space="preserve">5、 关联方资金拆借 </w:t>
      </w:r>
    </w:p>
    <w:p>
      <w:r>
        <w:t xml:space="preserve">□适用 √不适用  </w:t>
      </w:r>
    </w:p>
    <w:p>
      <w:r/>
    </w:p>
    <w:p>
      <w:r>
        <w:t xml:space="preserve">6、 关联方资产转让、债务重组情况 </w:t>
      </w:r>
    </w:p>
    <w:p>
      <w:r>
        <w:t xml:space="preserve">□适用 √不适用  </w:t>
      </w:r>
    </w:p>
    <w:p>
      <w:r/>
    </w:p>
    <w:p>
      <w:r>
        <w:t xml:space="preserve">7、 关键管理人员报酬 </w:t>
      </w:r>
    </w:p>
    <w:p>
      <w:r>
        <w:t xml:space="preserve">√适用 □不适用  </w:t>
      </w:r>
    </w:p>
    <w:p>
      <w:r/>
    </w:p>
    <w:p>
      <w:r>
        <w:t xml:space="preserve">项目 </w:t>
      </w:r>
    </w:p>
    <w:p>
      <w:r>
        <w:t xml:space="preserve">关键管理人员报酬 </w:t>
      </w:r>
    </w:p>
    <w:p>
      <w:r/>
    </w:p>
    <w:p>
      <w:r>
        <w:t xml:space="preserve">本期发生额 </w:t>
      </w:r>
    </w:p>
    <w:p>
      <w:r>
        <w:t xml:space="preserve">9,208,610.00 </w:t>
      </w:r>
    </w:p>
    <w:p>
      <w:r/>
    </w:p>
    <w:p>
      <w:r>
        <w:t xml:space="preserve">单位：元  币种：人民币 </w:t>
      </w:r>
    </w:p>
    <w:p>
      <w:r>
        <w:t xml:space="preserve">上期发生额 </w:t>
      </w:r>
    </w:p>
    <w:p>
      <w:r>
        <w:t xml:space="preserve">8,060,872.00 </w:t>
      </w:r>
    </w:p>
    <w:p>
      <w:r/>
    </w:p>
    <w:p>
      <w:r>
        <w:t xml:space="preserve">8、 其他关联交易 </w:t>
      </w:r>
    </w:p>
    <w:p>
      <w:r>
        <w:t xml:space="preserve">√适用  □不适用  </w:t>
      </w:r>
    </w:p>
    <w:p>
      <w:r>
        <w:t>根据公司与机场集团签订的上海浦东国际机场三期扩建工程委托建设协议，公司委托机场集</w:t>
      </w:r>
    </w:p>
    <w:p>
      <w:r>
        <w:t>团建设上海浦东国际机场三期扩建工程项目，本年公司支付机场集团工程款 31.74 亿元，其中包</w:t>
      </w:r>
    </w:p>
    <w:p>
      <w:r>
        <w:t>含工程建设管理费 53,814,686.40 元。 根据公司与机场集团签订的关于上海浦东国际机场飞行区</w:t>
      </w:r>
    </w:p>
    <w:p>
      <w:r>
        <w:t>下穿通道及 5 号机坪改造工程委托建设管理协议，公司委托机场集团建设飞行区下穿通道及 5 号</w:t>
      </w:r>
    </w:p>
    <w:p>
      <w:r>
        <w:t xml:space="preserve">机坪改造工程项目，本年支付了工程款 1.15 亿元，其中包含工程建设管理费 382,603.00 元。 </w:t>
      </w:r>
    </w:p>
    <w:p>
      <w:r/>
    </w:p>
    <w:p>
      <w:r>
        <w:t xml:space="preserve">(六) 关联方应收应付款项 </w:t>
      </w:r>
    </w:p>
    <w:p>
      <w:r>
        <w:t xml:space="preserve">1、 应收项目 </w:t>
      </w:r>
    </w:p>
    <w:p>
      <w:r>
        <w:t xml:space="preserve">√适用  □不适用  </w:t>
      </w:r>
    </w:p>
    <w:p>
      <w:r/>
    </w:p>
    <w:p>
      <w:r>
        <w:t xml:space="preserve">项目名称 </w:t>
      </w:r>
    </w:p>
    <w:p>
      <w:r/>
    </w:p>
    <w:p>
      <w:r>
        <w:t xml:space="preserve">关联方 </w:t>
      </w:r>
    </w:p>
    <w:p>
      <w:r/>
    </w:p>
    <w:p>
      <w:r>
        <w:t xml:space="preserve">应收账款 </w:t>
      </w:r>
    </w:p>
    <w:p>
      <w:r>
        <w:t xml:space="preserve">应收账款 </w:t>
      </w:r>
    </w:p>
    <w:p>
      <w:r>
        <w:t xml:space="preserve">应收账款 </w:t>
      </w:r>
    </w:p>
    <w:p>
      <w:r>
        <w:t xml:space="preserve">应收账款 </w:t>
      </w:r>
    </w:p>
    <w:p>
      <w:r>
        <w:t xml:space="preserve">应收账款 </w:t>
      </w:r>
    </w:p>
    <w:p>
      <w:r>
        <w:t xml:space="preserve">应收账款 </w:t>
      </w:r>
    </w:p>
    <w:p>
      <w:r>
        <w:t xml:space="preserve">应收账款 </w:t>
      </w:r>
    </w:p>
    <w:p>
      <w:r>
        <w:t xml:space="preserve">应收账款 </w:t>
      </w:r>
    </w:p>
    <w:p>
      <w:r>
        <w:t xml:space="preserve">应收账款 </w:t>
      </w:r>
    </w:p>
    <w:p>
      <w:r>
        <w:t xml:space="preserve">应收账款 </w:t>
      </w:r>
    </w:p>
    <w:p>
      <w:r>
        <w:t xml:space="preserve">应收账款 </w:t>
      </w:r>
    </w:p>
    <w:p>
      <w:r/>
    </w:p>
    <w:p>
      <w:r>
        <w:t xml:space="preserve">贵宾服务 </w:t>
      </w:r>
    </w:p>
    <w:p>
      <w:r>
        <w:t xml:space="preserve">德高动量 </w:t>
      </w:r>
    </w:p>
    <w:p>
      <w:r>
        <w:t xml:space="preserve">地面服务 </w:t>
      </w:r>
    </w:p>
    <w:p>
      <w:r>
        <w:t xml:space="preserve">佳美配餐 </w:t>
      </w:r>
    </w:p>
    <w:p>
      <w:r>
        <w:t xml:space="preserve">波音改装 </w:t>
      </w:r>
    </w:p>
    <w:p>
      <w:r>
        <w:t xml:space="preserve">机场集团 </w:t>
      </w:r>
    </w:p>
    <w:p>
      <w:r>
        <w:t xml:space="preserve">停车场 </w:t>
      </w:r>
    </w:p>
    <w:p>
      <w:r>
        <w:t xml:space="preserve">保安服务 </w:t>
      </w:r>
    </w:p>
    <w:p>
      <w:r>
        <w:t xml:space="preserve">快通物业 </w:t>
      </w:r>
    </w:p>
    <w:p>
      <w:r>
        <w:t xml:space="preserve">虹浦汽修 </w:t>
      </w:r>
    </w:p>
    <w:p>
      <w:r>
        <w:t xml:space="preserve">华东凯亚 </w:t>
      </w:r>
    </w:p>
    <w:p>
      <w:r/>
    </w:p>
    <w:p>
      <w:r>
        <w:t xml:space="preserve">单位:元  币种:人民币 </w:t>
      </w:r>
    </w:p>
    <w:p>
      <w:r>
        <w:t xml:space="preserve">期末余额 </w:t>
      </w:r>
    </w:p>
    <w:p>
      <w:r>
        <w:t xml:space="preserve">期初余额 </w:t>
      </w:r>
    </w:p>
    <w:p>
      <w:r>
        <w:t xml:space="preserve">账面余额 </w:t>
      </w:r>
    </w:p>
    <w:p>
      <w:r>
        <w:t xml:space="preserve">坏账准备 </w:t>
      </w:r>
    </w:p>
    <w:p>
      <w:r>
        <w:t xml:space="preserve">账面余额 </w:t>
      </w:r>
    </w:p>
    <w:p>
      <w:r>
        <w:t xml:space="preserve">坏账准备 </w:t>
      </w:r>
    </w:p>
    <w:p>
      <w:r>
        <w:t xml:space="preserve">26,208,378.40 </w:t>
      </w:r>
    </w:p>
    <w:p>
      <w:r>
        <w:t xml:space="preserve">78,625.14 47,549,600.00 </w:t>
      </w:r>
    </w:p>
    <w:p>
      <w:r>
        <w:t xml:space="preserve">142,648.80 </w:t>
      </w:r>
    </w:p>
    <w:p>
      <w:r>
        <w:t xml:space="preserve">18,338,962.05 </w:t>
      </w:r>
    </w:p>
    <w:p>
      <w:r>
        <w:t xml:space="preserve">55,016.89 21,514,677.12 </w:t>
      </w:r>
    </w:p>
    <w:p>
      <w:r>
        <w:t xml:space="preserve">64,544.03 </w:t>
      </w:r>
    </w:p>
    <w:p>
      <w:r>
        <w:t xml:space="preserve">4,631,710.68 </w:t>
      </w:r>
    </w:p>
    <w:p>
      <w:r>
        <w:t xml:space="preserve">13,895.13 44,227,185.40 </w:t>
      </w:r>
    </w:p>
    <w:p>
      <w:r>
        <w:t xml:space="preserve">132,681.56 </w:t>
      </w:r>
    </w:p>
    <w:p>
      <w:r>
        <w:t xml:space="preserve">977,163.51 </w:t>
      </w:r>
    </w:p>
    <w:p>
      <w:r>
        <w:t xml:space="preserve">2,931.49 </w:t>
      </w:r>
    </w:p>
    <w:p>
      <w:r>
        <w:t xml:space="preserve">686,682.00 </w:t>
      </w:r>
    </w:p>
    <w:p>
      <w:r>
        <w:t xml:space="preserve">2,060.05 </w:t>
      </w:r>
    </w:p>
    <w:p>
      <w:r>
        <w:t xml:space="preserve">267,292.36 </w:t>
      </w:r>
    </w:p>
    <w:p>
      <w:r>
        <w:t xml:space="preserve">801.88 1,239,576.02 </w:t>
      </w:r>
    </w:p>
    <w:p>
      <w:r>
        <w:t xml:space="preserve">29,799.11 </w:t>
      </w:r>
    </w:p>
    <w:p>
      <w:r>
        <w:t xml:space="preserve">89.40 </w:t>
      </w:r>
    </w:p>
    <w:p>
      <w:r>
        <w:t xml:space="preserve">29,799.11 </w:t>
      </w:r>
    </w:p>
    <w:p>
      <w:r>
        <w:t xml:space="preserve">26,914.20 </w:t>
      </w:r>
    </w:p>
    <w:p>
      <w:r>
        <w:t xml:space="preserve">80.74 </w:t>
      </w:r>
    </w:p>
    <w:p>
      <w:r>
        <w:t xml:space="preserve">9,833.09 </w:t>
      </w:r>
    </w:p>
    <w:p>
      <w:r>
        <w:t xml:space="preserve">5,838.56 </w:t>
      </w:r>
    </w:p>
    <w:p>
      <w:r>
        <w:t xml:space="preserve">17.52 </w:t>
      </w:r>
    </w:p>
    <w:p>
      <w:r>
        <w:t xml:space="preserve">400.74 </w:t>
      </w:r>
    </w:p>
    <w:p>
      <w:r>
        <w:t xml:space="preserve">1.20 </w:t>
      </w:r>
    </w:p>
    <w:p>
      <w:r/>
    </w:p>
    <w:p>
      <w:r>
        <w:t xml:space="preserve">3,718.73 </w:t>
      </w:r>
    </w:p>
    <w:p>
      <w:r>
        <w:t xml:space="preserve">89.40 </w:t>
      </w:r>
    </w:p>
    <w:p>
      <w:r>
        <w:t xml:space="preserve">29.50 </w:t>
      </w:r>
    </w:p>
    <w:p>
      <w:r/>
    </w:p>
    <w:p>
      <w:r>
        <w:t xml:space="preserve">400.74 </w:t>
      </w:r>
    </w:p>
    <w:p>
      <w:r>
        <w:t xml:space="preserve">54,700.80 </w:t>
      </w:r>
    </w:p>
    <w:p>
      <w:r/>
    </w:p>
    <w:p>
      <w:r>
        <w:t xml:space="preserve">1.20 </w:t>
      </w:r>
    </w:p>
    <w:p>
      <w:r>
        <w:t xml:space="preserve">164.10 </w:t>
      </w:r>
    </w:p>
    <w:p>
      <w:r/>
    </w:p>
    <w:p>
      <w:r>
        <w:t xml:space="preserve">122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应收账款 </w:t>
      </w:r>
    </w:p>
    <w:p>
      <w:r>
        <w:t xml:space="preserve">空港巴士 </w:t>
      </w:r>
    </w:p>
    <w:p>
      <w:r>
        <w:t xml:space="preserve">其他应收款 机场集团 </w:t>
      </w:r>
    </w:p>
    <w:p>
      <w:r>
        <w:t xml:space="preserve">其他应收款 佳美配餐 </w:t>
      </w:r>
    </w:p>
    <w:p>
      <w:r>
        <w:t xml:space="preserve">其他应收款 华东凯亚 </w:t>
      </w:r>
    </w:p>
    <w:p>
      <w:r>
        <w:t xml:space="preserve">应收股利 </w:t>
      </w:r>
    </w:p>
    <w:p>
      <w:r>
        <w:t xml:space="preserve">贵宾服务 </w:t>
      </w:r>
    </w:p>
    <w:p>
      <w:r/>
    </w:p>
    <w:p>
      <w:r>
        <w:t xml:space="preserve">97,889.25 </w:t>
      </w:r>
    </w:p>
    <w:p>
      <w:r/>
    </w:p>
    <w:p>
      <w:r>
        <w:t xml:space="preserve">24,722,580.00 </w:t>
      </w:r>
    </w:p>
    <w:p>
      <w:r/>
    </w:p>
    <w:p>
      <w:r>
        <w:t xml:space="preserve">293.67 </w:t>
      </w:r>
    </w:p>
    <w:p>
      <w:r/>
    </w:p>
    <w:p>
      <w:r>
        <w:t xml:space="preserve">5,035.00 </w:t>
      </w:r>
    </w:p>
    <w:p>
      <w:r>
        <w:t xml:space="preserve">87,300.35 </w:t>
      </w:r>
    </w:p>
    <w:p>
      <w:r>
        <w:t xml:space="preserve">65,000.00 </w:t>
      </w:r>
    </w:p>
    <w:p>
      <w:r>
        <w:t xml:space="preserve">339,371.08 </w:t>
      </w:r>
    </w:p>
    <w:p>
      <w:r>
        <w:t xml:space="preserve"> 6,046,500.00 </w:t>
      </w:r>
    </w:p>
    <w:p>
      <w:r/>
    </w:p>
    <w:p>
      <w:r>
        <w:t xml:space="preserve">15.11 </w:t>
      </w:r>
    </w:p>
    <w:p>
      <w:r>
        <w:t xml:space="preserve">261.90 </w:t>
      </w:r>
    </w:p>
    <w:p>
      <w:r>
        <w:t xml:space="preserve">195.00 </w:t>
      </w:r>
    </w:p>
    <w:p>
      <w:r>
        <w:t xml:space="preserve">1,018.11 </w:t>
      </w:r>
    </w:p>
    <w:p>
      <w:r/>
    </w:p>
    <w:p>
      <w:r>
        <w:t xml:space="preserve">期末账面余额 </w:t>
      </w:r>
    </w:p>
    <w:p>
      <w:r>
        <w:t xml:space="preserve">12,233,508.89 </w:t>
      </w:r>
    </w:p>
    <w:p>
      <w:r>
        <w:t xml:space="preserve">8,788,641.09 </w:t>
      </w:r>
    </w:p>
    <w:p>
      <w:r>
        <w:t xml:space="preserve">575,000.00 </w:t>
      </w:r>
    </w:p>
    <w:p>
      <w:r>
        <w:t xml:space="preserve">510,226.44 </w:t>
      </w:r>
    </w:p>
    <w:p>
      <w:r>
        <w:t xml:space="preserve">241,300.96 </w:t>
      </w:r>
    </w:p>
    <w:p>
      <w:r>
        <w:t xml:space="preserve">207,838.77 </w:t>
      </w:r>
    </w:p>
    <w:p>
      <w:r>
        <w:t xml:space="preserve">63,750.00 </w:t>
      </w:r>
    </w:p>
    <w:p>
      <w:r/>
    </w:p>
    <w:p>
      <w:r>
        <w:t xml:space="preserve">22,791,189.16 </w:t>
      </w:r>
    </w:p>
    <w:p>
      <w:r>
        <w:t xml:space="preserve">8,965,902.22 </w:t>
      </w:r>
    </w:p>
    <w:p>
      <w:r>
        <w:t xml:space="preserve">952,940.75 </w:t>
      </w:r>
    </w:p>
    <w:p>
      <w:r>
        <w:t xml:space="preserve">339,763.00 </w:t>
      </w:r>
    </w:p>
    <w:p>
      <w:r>
        <w:t xml:space="preserve">187,800.00 </w:t>
      </w:r>
    </w:p>
    <w:p>
      <w:r>
        <w:t xml:space="preserve">115,200.00 </w:t>
      </w:r>
    </w:p>
    <w:p>
      <w:r>
        <w:t xml:space="preserve">20,000.00 </w:t>
      </w:r>
    </w:p>
    <w:p>
      <w:r>
        <w:t xml:space="preserve">5.00 </w:t>
      </w:r>
    </w:p>
    <w:p>
      <w:r>
        <w:t xml:space="preserve">0.05 </w:t>
      </w:r>
    </w:p>
    <w:p>
      <w:r/>
    </w:p>
    <w:p>
      <w:r>
        <w:t xml:space="preserve">单位:元  币种:人民币 </w:t>
      </w:r>
    </w:p>
    <w:p>
      <w:r>
        <w:t xml:space="preserve">期初账面余额 </w:t>
      </w:r>
    </w:p>
    <w:p>
      <w:r>
        <w:t xml:space="preserve">19,717,673.59 </w:t>
      </w:r>
    </w:p>
    <w:p>
      <w:r>
        <w:t xml:space="preserve">10,425,000.00 </w:t>
      </w:r>
    </w:p>
    <w:p>
      <w:r>
        <w:t xml:space="preserve">575,000.00 </w:t>
      </w:r>
    </w:p>
    <w:p>
      <w:r>
        <w:t xml:space="preserve">1,261,542.44 </w:t>
      </w:r>
    </w:p>
    <w:p>
      <w:r>
        <w:t xml:space="preserve">63,150.80 </w:t>
      </w:r>
    </w:p>
    <w:p>
      <w:r>
        <w:t xml:space="preserve">121,235.00 </w:t>
      </w:r>
    </w:p>
    <w:p>
      <w:r/>
    </w:p>
    <w:p>
      <w:r>
        <w:t xml:space="preserve">458,729.22 </w:t>
      </w:r>
    </w:p>
    <w:p>
      <w:r>
        <w:t xml:space="preserve">22,791,240.12 </w:t>
      </w:r>
    </w:p>
    <w:p>
      <w:r>
        <w:t xml:space="preserve">11,486,621.10 </w:t>
      </w:r>
    </w:p>
    <w:p>
      <w:r>
        <w:t xml:space="preserve">416,700.75 </w:t>
      </w:r>
    </w:p>
    <w:p>
      <w:r>
        <w:t xml:space="preserve">979,954.15 </w:t>
      </w:r>
    </w:p>
    <w:p>
      <w:r>
        <w:t xml:space="preserve">222,800.00 </w:t>
      </w:r>
    </w:p>
    <w:p>
      <w:r>
        <w:t xml:space="preserve">115,200.00 </w:t>
      </w:r>
    </w:p>
    <w:p>
      <w:r>
        <w:t xml:space="preserve">417,000.00 </w:t>
      </w:r>
    </w:p>
    <w:p>
      <w:r>
        <w:t xml:space="preserve">5.00 </w:t>
      </w:r>
    </w:p>
    <w:p>
      <w:r>
        <w:t xml:space="preserve">0.05 </w:t>
      </w:r>
    </w:p>
    <w:p>
      <w:r/>
    </w:p>
    <w:p>
      <w:r>
        <w:t xml:space="preserve">2、 应付项目 </w:t>
      </w:r>
    </w:p>
    <w:p>
      <w:r>
        <w:t xml:space="preserve">√适用  □不适用  </w:t>
      </w:r>
    </w:p>
    <w:p>
      <w:r/>
    </w:p>
    <w:p>
      <w:r>
        <w:t xml:space="preserve">项目名称 </w:t>
      </w:r>
    </w:p>
    <w:p>
      <w:r>
        <w:t xml:space="preserve">应付账款 </w:t>
      </w:r>
    </w:p>
    <w:p>
      <w:r>
        <w:t xml:space="preserve">应付账款 </w:t>
      </w:r>
    </w:p>
    <w:p>
      <w:r>
        <w:t xml:space="preserve">应付账款 </w:t>
      </w:r>
    </w:p>
    <w:p>
      <w:r>
        <w:t xml:space="preserve">应付账款 </w:t>
      </w:r>
    </w:p>
    <w:p>
      <w:r>
        <w:t xml:space="preserve">应付账款 </w:t>
      </w:r>
    </w:p>
    <w:p>
      <w:r>
        <w:t xml:space="preserve">应付账款 </w:t>
      </w:r>
    </w:p>
    <w:p>
      <w:r>
        <w:t xml:space="preserve">应付账款 </w:t>
      </w:r>
    </w:p>
    <w:p>
      <w:r>
        <w:t xml:space="preserve">应付账款 </w:t>
      </w:r>
    </w:p>
    <w:p>
      <w:r>
        <w:t xml:space="preserve">其他应付款 </w:t>
      </w:r>
    </w:p>
    <w:p>
      <w:r>
        <w:t xml:space="preserve">其他应付款 </w:t>
      </w:r>
    </w:p>
    <w:p>
      <w:r>
        <w:t xml:space="preserve">其他应付款 </w:t>
      </w:r>
    </w:p>
    <w:p>
      <w:r>
        <w:t xml:space="preserve">其他应付款 </w:t>
      </w:r>
    </w:p>
    <w:p>
      <w:r>
        <w:t xml:space="preserve">其他应付款 </w:t>
      </w:r>
    </w:p>
    <w:p>
      <w:r>
        <w:t xml:space="preserve">其他应付款 </w:t>
      </w:r>
    </w:p>
    <w:p>
      <w:r>
        <w:t xml:space="preserve">其他应付款 </w:t>
      </w:r>
    </w:p>
    <w:p>
      <w:r>
        <w:t xml:space="preserve">其他应付款 </w:t>
      </w:r>
    </w:p>
    <w:p>
      <w:r>
        <w:t xml:space="preserve">其他应付款 </w:t>
      </w:r>
    </w:p>
    <w:p>
      <w:r/>
    </w:p>
    <w:p>
      <w:r>
        <w:t xml:space="preserve">关联方 </w:t>
      </w:r>
    </w:p>
    <w:p>
      <w:r>
        <w:t xml:space="preserve">保安服务 </w:t>
      </w:r>
    </w:p>
    <w:p>
      <w:r>
        <w:t xml:space="preserve">空港巴士 </w:t>
      </w:r>
    </w:p>
    <w:p>
      <w:r>
        <w:t xml:space="preserve">虹港酒店 </w:t>
      </w:r>
    </w:p>
    <w:p>
      <w:r>
        <w:t xml:space="preserve">华东凯亚 </w:t>
      </w:r>
    </w:p>
    <w:p>
      <w:r>
        <w:t xml:space="preserve">机场集团 </w:t>
      </w:r>
    </w:p>
    <w:p>
      <w:r>
        <w:t xml:space="preserve">虹浦通信 </w:t>
      </w:r>
    </w:p>
    <w:p>
      <w:r>
        <w:t xml:space="preserve">进出口 </w:t>
      </w:r>
    </w:p>
    <w:p>
      <w:r>
        <w:t xml:space="preserve">快通物业 </w:t>
      </w:r>
    </w:p>
    <w:p>
      <w:r>
        <w:t xml:space="preserve">机场集团 </w:t>
      </w:r>
    </w:p>
    <w:p>
      <w:r>
        <w:t xml:space="preserve">进出口 </w:t>
      </w:r>
    </w:p>
    <w:p>
      <w:r>
        <w:t xml:space="preserve">德高动量 </w:t>
      </w:r>
    </w:p>
    <w:p>
      <w:r>
        <w:t xml:space="preserve">华东凯亚 </w:t>
      </w:r>
    </w:p>
    <w:p>
      <w:r>
        <w:t xml:space="preserve">空港巴士 </w:t>
      </w:r>
    </w:p>
    <w:p>
      <w:r>
        <w:t xml:space="preserve">保安服务 </w:t>
      </w:r>
    </w:p>
    <w:p>
      <w:r>
        <w:t xml:space="preserve">货运站 </w:t>
      </w:r>
    </w:p>
    <w:p>
      <w:r>
        <w:t xml:space="preserve">汽车修理 </w:t>
      </w:r>
    </w:p>
    <w:p>
      <w:r>
        <w:t xml:space="preserve">快通物业 </w:t>
      </w:r>
    </w:p>
    <w:p>
      <w:r/>
    </w:p>
    <w:p>
      <w:r>
        <w:t xml:space="preserve">(七) 关联方承诺 </w:t>
      </w:r>
    </w:p>
    <w:p>
      <w:r>
        <w:t xml:space="preserve">□适用  √不适用  </w:t>
      </w:r>
    </w:p>
    <w:p>
      <w:r/>
    </w:p>
    <w:p>
      <w:r>
        <w:t xml:space="preserve">(八) 其他 </w:t>
      </w:r>
    </w:p>
    <w:p>
      <w:r>
        <w:t xml:space="preserve">□适用  √不适用  </w:t>
      </w:r>
    </w:p>
    <w:p>
      <w:r/>
    </w:p>
    <w:p>
      <w:r>
        <w:t xml:space="preserve">十一、政府补助 </w:t>
      </w:r>
    </w:p>
    <w:p>
      <w:r/>
    </w:p>
    <w:p>
      <w:r>
        <w:t xml:space="preserve">(一) 政府补助基本情况 </w:t>
      </w:r>
    </w:p>
    <w:p>
      <w:r>
        <w:t xml:space="preserve">√适用  □不适用  </w:t>
      </w:r>
    </w:p>
    <w:p>
      <w:r/>
    </w:p>
    <w:p>
      <w:r>
        <w:t xml:space="preserve">种类 </w:t>
      </w:r>
    </w:p>
    <w:p>
      <w:r/>
    </w:p>
    <w:p>
      <w:r>
        <w:t xml:space="preserve">金额 </w:t>
      </w:r>
    </w:p>
    <w:p>
      <w:r/>
    </w:p>
    <w:p>
      <w:r>
        <w:t xml:space="preserve">列报项目 </w:t>
      </w:r>
    </w:p>
    <w:p>
      <w:r/>
    </w:p>
    <w:p>
      <w:r>
        <w:t>(一)与资产相</w:t>
      </w:r>
    </w:p>
    <w:p>
      <w:r>
        <w:t xml:space="preserve">关的政府补助 </w:t>
      </w:r>
    </w:p>
    <w:p>
      <w:r>
        <w:t xml:space="preserve">递延收益摊销 1,080,000.00 其他收益 </w:t>
      </w:r>
    </w:p>
    <w:p>
      <w:r>
        <w:t>(二)与收益相</w:t>
      </w:r>
    </w:p>
    <w:p>
      <w:r>
        <w:t xml:space="preserve">关的政府补助 </w:t>
      </w:r>
    </w:p>
    <w:p>
      <w:r>
        <w:t xml:space="preserve">财政扶持资金 </w:t>
      </w:r>
    </w:p>
    <w:p>
      <w:r>
        <w:t xml:space="preserve">稳岗补贴 </w:t>
      </w:r>
    </w:p>
    <w:p>
      <w:r>
        <w:t xml:space="preserve">税收返还 </w:t>
      </w:r>
    </w:p>
    <w:p>
      <w:r/>
    </w:p>
    <w:p>
      <w:r>
        <w:t xml:space="preserve">150,000.00  </w:t>
      </w:r>
    </w:p>
    <w:p>
      <w:r>
        <w:t xml:space="preserve">2,082,899.00  </w:t>
      </w:r>
    </w:p>
    <w:p>
      <w:r>
        <w:t xml:space="preserve">86,671.16  </w:t>
      </w:r>
    </w:p>
    <w:p>
      <w:r/>
    </w:p>
    <w:p>
      <w:r>
        <w:t xml:space="preserve">单位：元  币种：人民币 </w:t>
      </w:r>
    </w:p>
    <w:p>
      <w:r/>
    </w:p>
    <w:p>
      <w:r>
        <w:t>计入当期损益的</w:t>
      </w:r>
    </w:p>
    <w:p>
      <w:r>
        <w:t xml:space="preserve">金额 </w:t>
      </w:r>
    </w:p>
    <w:p>
      <w:r/>
    </w:p>
    <w:p>
      <w:r>
        <w:t>计入当期损益或冲减</w:t>
      </w:r>
    </w:p>
    <w:p>
      <w:r>
        <w:t>相关成本费用损失的</w:t>
      </w:r>
    </w:p>
    <w:p>
      <w:r>
        <w:t xml:space="preserve">金额上期发生额 </w:t>
      </w:r>
    </w:p>
    <w:p>
      <w:r/>
    </w:p>
    <w:p>
      <w:r>
        <w:t>计入当期损益或冲</w:t>
      </w:r>
    </w:p>
    <w:p>
      <w:r>
        <w:t>减相关成本费用损</w:t>
      </w:r>
    </w:p>
    <w:p>
      <w:r>
        <w:t xml:space="preserve">失的项目 </w:t>
      </w:r>
    </w:p>
    <w:p>
      <w:r/>
    </w:p>
    <w:p>
      <w:r>
        <w:t xml:space="preserve">1,080,000.00 </w:t>
      </w:r>
    </w:p>
    <w:p>
      <w:r/>
    </w:p>
    <w:p>
      <w:r>
        <w:t xml:space="preserve">计入当期损益 </w:t>
      </w:r>
    </w:p>
    <w:p>
      <w:r/>
    </w:p>
    <w:p>
      <w:r>
        <w:t xml:space="preserve">150,000.00 </w:t>
      </w:r>
    </w:p>
    <w:p>
      <w:r/>
    </w:p>
    <w:p>
      <w:r>
        <w:t xml:space="preserve">计入当期损益 </w:t>
      </w:r>
    </w:p>
    <w:p>
      <w:r>
        <w:t xml:space="preserve">计入当期损益 </w:t>
      </w:r>
    </w:p>
    <w:p>
      <w:r>
        <w:t xml:space="preserve">计入当期损益 </w:t>
      </w:r>
    </w:p>
    <w:p>
      <w:r/>
    </w:p>
    <w:p>
      <w:r>
        <w:t xml:space="preserve">2,082,899.00 </w:t>
      </w:r>
    </w:p>
    <w:p>
      <w:r>
        <w:t xml:space="preserve">86,671.16 </w:t>
      </w:r>
    </w:p>
    <w:p>
      <w:r/>
    </w:p>
    <w:p>
      <w:r>
        <w:t xml:space="preserve">123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(二) 政府补助退回情况 </w:t>
      </w:r>
    </w:p>
    <w:p>
      <w:r>
        <w:t xml:space="preserve">□适用 √不适用  </w:t>
      </w:r>
    </w:p>
    <w:p>
      <w:r/>
    </w:p>
    <w:p>
      <w:r>
        <w:t xml:space="preserve">十二、股份支付 </w:t>
      </w:r>
    </w:p>
    <w:p>
      <w:r/>
    </w:p>
    <w:p>
      <w:r>
        <w:t xml:space="preserve">(一) 股份支付总体情况 </w:t>
      </w:r>
    </w:p>
    <w:p>
      <w:r>
        <w:t xml:space="preserve">□适用 √不适用  </w:t>
      </w:r>
    </w:p>
    <w:p>
      <w:r/>
    </w:p>
    <w:p>
      <w:r>
        <w:t xml:space="preserve">(二) 以权益结算的股份支付情况 </w:t>
      </w:r>
    </w:p>
    <w:p>
      <w:r>
        <w:t xml:space="preserve">□适用 √不适用  </w:t>
      </w:r>
    </w:p>
    <w:p>
      <w:r/>
    </w:p>
    <w:p>
      <w:r>
        <w:t xml:space="preserve">(三) 以现金结算的股份支付情况 </w:t>
      </w:r>
    </w:p>
    <w:p>
      <w:r>
        <w:t xml:space="preserve">□适用 √不适用  </w:t>
      </w:r>
    </w:p>
    <w:p>
      <w:r/>
    </w:p>
    <w:p>
      <w:r>
        <w:t xml:space="preserve">(四) 股份支付的修改、终止情况 </w:t>
      </w:r>
    </w:p>
    <w:p>
      <w:r>
        <w:t xml:space="preserve">□适用  √不适用  </w:t>
      </w:r>
    </w:p>
    <w:p>
      <w:r/>
    </w:p>
    <w:p>
      <w:r>
        <w:t xml:space="preserve">(五) 其他 </w:t>
      </w:r>
    </w:p>
    <w:p>
      <w:r>
        <w:t xml:space="preserve">□适用  √不适用  </w:t>
      </w:r>
    </w:p>
    <w:p>
      <w:r/>
    </w:p>
    <w:p>
      <w:r>
        <w:t xml:space="preserve">十三、承诺及或有事项 </w:t>
      </w:r>
    </w:p>
    <w:p>
      <w:r/>
    </w:p>
    <w:p>
      <w:r>
        <w:t xml:space="preserve">(一) 重要承诺事项 </w:t>
      </w:r>
    </w:p>
    <w:p>
      <w:r>
        <w:t xml:space="preserve">√适用 □不适用  </w:t>
      </w:r>
    </w:p>
    <w:p>
      <w:r/>
    </w:p>
    <w:p>
      <w:r>
        <w:t xml:space="preserve">1、 资产负债表日存在的对外重要承诺、性质、金额 </w:t>
      </w:r>
    </w:p>
    <w:p>
      <w:r>
        <w:t xml:space="preserve">已签订的正在或准备履行的大额发包合同及财务影响。 </w:t>
      </w:r>
    </w:p>
    <w:p>
      <w:r>
        <w:t>截至 2018 年 12 月 31 日，预算已经批准，但尚未发生而不必在会计报表上确认的资本支出承</w:t>
      </w:r>
    </w:p>
    <w:p>
      <w:r>
        <w:t xml:space="preserve">诺如下所示： </w:t>
      </w:r>
    </w:p>
    <w:p>
      <w:r/>
    </w:p>
    <w:p>
      <w:r>
        <w:t xml:space="preserve">单位：万元 币种：人民币 </w:t>
      </w:r>
    </w:p>
    <w:p>
      <w:r>
        <w:t xml:space="preserve">年末金额 </w:t>
      </w:r>
    </w:p>
    <w:p>
      <w:r>
        <w:t xml:space="preserve">年初金额 </w:t>
      </w:r>
    </w:p>
    <w:p>
      <w:r>
        <w:t xml:space="preserve">103,251 </w:t>
      </w:r>
    </w:p>
    <w:p>
      <w:r>
        <w:t xml:space="preserve">105,251 </w:t>
      </w:r>
    </w:p>
    <w:p>
      <w:r>
        <w:t xml:space="preserve">921,320 </w:t>
      </w:r>
    </w:p>
    <w:p>
      <w:r>
        <w:t xml:space="preserve">1,588,220 </w:t>
      </w:r>
    </w:p>
    <w:p>
      <w:r/>
    </w:p>
    <w:p>
      <w:r>
        <w:t xml:space="preserve">飞行区下穿通道及 5 号机坪改造项目 </w:t>
      </w:r>
    </w:p>
    <w:p>
      <w:r>
        <w:t xml:space="preserve">上海浦东机场三期扩建工程 </w:t>
      </w:r>
    </w:p>
    <w:p>
      <w:r/>
    </w:p>
    <w:p>
      <w:r>
        <w:t xml:space="preserve">(二) 或有事项 </w:t>
      </w:r>
    </w:p>
    <w:p>
      <w:r>
        <w:t xml:space="preserve">1、 资产负债表日存在的重要或有事项 </w:t>
      </w:r>
    </w:p>
    <w:p>
      <w:r>
        <w:t xml:space="preserve">□适用  √不适用  </w:t>
      </w:r>
    </w:p>
    <w:p>
      <w:r/>
    </w:p>
    <w:p>
      <w:r>
        <w:t xml:space="preserve">2、 公司没有需要披露的重要或有事项，也应予以说明： </w:t>
      </w:r>
    </w:p>
    <w:p>
      <w:r>
        <w:t xml:space="preserve">√适用  □不适用  </w:t>
      </w:r>
    </w:p>
    <w:p>
      <w:r>
        <w:t xml:space="preserve">本公司无需要披露的重大或有事项。 </w:t>
      </w:r>
    </w:p>
    <w:p>
      <w:r/>
    </w:p>
    <w:p>
      <w:r>
        <w:t xml:space="preserve">(三) 其他 </w:t>
      </w:r>
    </w:p>
    <w:p>
      <w:r>
        <w:t xml:space="preserve">□适用  √不适用  </w:t>
      </w:r>
    </w:p>
    <w:p>
      <w:r/>
    </w:p>
    <w:p>
      <w:r>
        <w:t xml:space="preserve">124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十四、资产负债表日后事项 </w:t>
      </w:r>
    </w:p>
    <w:p>
      <w:r/>
    </w:p>
    <w:p>
      <w:r>
        <w:t xml:space="preserve">(一) 重要的非调整事项 </w:t>
      </w:r>
    </w:p>
    <w:p>
      <w:r>
        <w:t xml:space="preserve">□适用 √不适用  </w:t>
      </w:r>
    </w:p>
    <w:p>
      <w:r/>
    </w:p>
    <w:p>
      <w:r>
        <w:t xml:space="preserve">(二) 利润分配情况 </w:t>
      </w:r>
    </w:p>
    <w:p>
      <w:r>
        <w:t xml:space="preserve">√适用 □不适用  </w:t>
      </w:r>
    </w:p>
    <w:p>
      <w:r/>
    </w:p>
    <w:p>
      <w:r>
        <w:t xml:space="preserve">拟分配的利润或股利 </w:t>
      </w:r>
    </w:p>
    <w:p>
      <w:r>
        <w:t xml:space="preserve">经审议批准宣告发放的利润或股利 </w:t>
      </w:r>
    </w:p>
    <w:p>
      <w:r/>
    </w:p>
    <w:p>
      <w:r>
        <w:t xml:space="preserve">单位：元  币种：人民币 </w:t>
      </w:r>
    </w:p>
    <w:p>
      <w:r>
        <w:t xml:space="preserve">1,271,792,575.68 </w:t>
      </w:r>
    </w:p>
    <w:p>
      <w:r/>
    </w:p>
    <w:p>
      <w:r>
        <w:t xml:space="preserve">资产负债表日后利润分配情况说明 </w:t>
      </w:r>
    </w:p>
    <w:p>
      <w:r>
        <w:t>根据 2019 年 3 月 21 日召开的第七届董事会第二十三次会议利润分配预案决议，以 2018 年</w:t>
      </w:r>
    </w:p>
    <w:p>
      <w:r>
        <w:t>12 月 31 日公司总股本数 1,926,958,448 股为基准，拟向全体股东每 10 股派发 6.60 元现金股利</w:t>
      </w:r>
    </w:p>
    <w:p>
      <w:r>
        <w:t>（含税），共计派发现金股利 1,271,792,575.68 元。该分配预案尚待股东大会决议批准，不确认</w:t>
      </w:r>
    </w:p>
    <w:p>
      <w:r>
        <w:t xml:space="preserve">为 2018 年 12 月 31 日的负债。 </w:t>
      </w:r>
    </w:p>
    <w:p>
      <w:r/>
    </w:p>
    <w:p>
      <w:r>
        <w:t xml:space="preserve">(三) 销售退回 </w:t>
      </w:r>
    </w:p>
    <w:p>
      <w:r>
        <w:t xml:space="preserve">□适用 √不适用  </w:t>
      </w:r>
    </w:p>
    <w:p>
      <w:r/>
    </w:p>
    <w:p>
      <w:r>
        <w:t xml:space="preserve">(四) 其他资产负债表日后事项说明 </w:t>
      </w:r>
    </w:p>
    <w:p>
      <w:r>
        <w:t xml:space="preserve">√适用  □不适用  </w:t>
      </w:r>
    </w:p>
    <w:p>
      <w:r>
        <w:t>2019 年 2 月 23 日本公司的控股公司－机场集团向本公司承诺，其持有的于 2019 年 3 月 2 日</w:t>
      </w:r>
    </w:p>
    <w:p>
      <w:r>
        <w:t>限售期满的 833,482,051 股有限售条件的流通股，自 2019 年 3 月 2 日起自愿继续锁定一年。锁</w:t>
      </w:r>
    </w:p>
    <w:p>
      <w:r>
        <w:t xml:space="preserve">定期限内，机场集团持有的该等股份不通过上海证券交易所挂牌出售或转让。 </w:t>
      </w:r>
    </w:p>
    <w:p>
      <w:r/>
    </w:p>
    <w:p>
      <w:r>
        <w:t xml:space="preserve">十五、其他重要事项 </w:t>
      </w:r>
    </w:p>
    <w:p>
      <w:r/>
    </w:p>
    <w:p>
      <w:r>
        <w:t xml:space="preserve">(一) 前期会计差错更正 </w:t>
      </w:r>
    </w:p>
    <w:p>
      <w:r>
        <w:t xml:space="preserve">1、 追溯重述法 </w:t>
      </w:r>
    </w:p>
    <w:p>
      <w:r>
        <w:t xml:space="preserve">□适用 √不适用  </w:t>
      </w:r>
    </w:p>
    <w:p>
      <w:r/>
    </w:p>
    <w:p>
      <w:r>
        <w:t xml:space="preserve">2、 未来适用法 </w:t>
      </w:r>
    </w:p>
    <w:p>
      <w:r>
        <w:t xml:space="preserve">□适用 √不适用  </w:t>
      </w:r>
    </w:p>
    <w:p>
      <w:r/>
    </w:p>
    <w:p>
      <w:r>
        <w:t xml:space="preserve">(二) 债务重组 </w:t>
      </w:r>
    </w:p>
    <w:p>
      <w:r>
        <w:t xml:space="preserve">□适用 √不适用  </w:t>
      </w:r>
    </w:p>
    <w:p>
      <w:r/>
    </w:p>
    <w:p>
      <w:r>
        <w:t xml:space="preserve">(三) 资产置换 </w:t>
      </w:r>
    </w:p>
    <w:p>
      <w:r>
        <w:t xml:space="preserve">1、 非货币性资产交换 </w:t>
      </w:r>
    </w:p>
    <w:p>
      <w:r>
        <w:t xml:space="preserve">□适用  √不适用  </w:t>
      </w:r>
    </w:p>
    <w:p>
      <w:r/>
    </w:p>
    <w:p>
      <w:r>
        <w:t xml:space="preserve">2、 其他资产置换 </w:t>
      </w:r>
    </w:p>
    <w:p>
      <w:r>
        <w:t xml:space="preserve">□适用  √不适用  </w:t>
      </w:r>
    </w:p>
    <w:p>
      <w:r/>
    </w:p>
    <w:p>
      <w:r>
        <w:t xml:space="preserve">125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126 / 139 </w:t>
      </w:r>
    </w:p>
    <w:p>
      <w:r/>
    </w:p>
    <w:p>
      <w:r>
        <w:t xml:space="preserve"> </w:t>
      </w:r>
    </w:p>
    <w:p>
      <w:r>
        <w:t xml:space="preserve">2018 年年度报告 </w:t>
      </w:r>
    </w:p>
    <w:p>
      <w:r/>
    </w:p>
    <w:p>
      <w:r>
        <w:t xml:space="preserve">(四) 年金计划 </w:t>
      </w:r>
    </w:p>
    <w:p>
      <w:r>
        <w:t xml:space="preserve">√适用 □不适用  </w:t>
      </w:r>
    </w:p>
    <w:p>
      <w:r>
        <w:t>2009 年 1 月 24 日经上海市人力资源和社会保障局批准，本公司实施上海企业年金过渡计划。</w:t>
      </w:r>
    </w:p>
    <w:p>
      <w:r>
        <w:t>本公司年金计划采用信托模式建立，受托人为长江养老保险股份有限公司。本公司年金账户由长</w:t>
      </w:r>
    </w:p>
    <w:p>
      <w:r>
        <w:t>江养老保险股份有限公司建立企业账户和个人账户，职工个人缴费全额记入个人账户，单位缴费</w:t>
      </w:r>
    </w:p>
    <w:p>
      <w:r>
        <w:t>参考职工的工龄、岗位、职务等因素按月全额记入职工个人账户，企业年金基金投资运营收益按</w:t>
      </w:r>
    </w:p>
    <w:p>
      <w:r>
        <w:t xml:space="preserve">净收益率记入职工个人账户。 </w:t>
      </w:r>
    </w:p>
    <w:p>
      <w:r/>
    </w:p>
    <w:p>
      <w:r>
        <w:t xml:space="preserve">(五) 终止经营 </w:t>
      </w:r>
    </w:p>
    <w:p>
      <w:r>
        <w:t xml:space="preserve">□适用 √不适用  </w:t>
      </w:r>
    </w:p>
    <w:p>
      <w:r/>
    </w:p>
    <w:p>
      <w:r>
        <w:t xml:space="preserve">(六) 分部信息 </w:t>
      </w:r>
    </w:p>
    <w:p>
      <w:r>
        <w:t xml:space="preserve">1、 报告分部的确定依据与会计政策 </w:t>
      </w:r>
    </w:p>
    <w:p>
      <w:r>
        <w:t xml:space="preserve">□适用  √不适用  </w:t>
      </w:r>
    </w:p>
    <w:p>
      <w:r/>
    </w:p>
    <w:p>
      <w:r>
        <w:t xml:space="preserve">2、 报告分部的财务信息 </w:t>
      </w:r>
    </w:p>
    <w:p>
      <w:r>
        <w:t xml:space="preserve">□适用  √不适用  </w:t>
      </w:r>
    </w:p>
    <w:p>
      <w:r/>
    </w:p>
    <w:p>
      <w:r>
        <w:t xml:space="preserve">3、 公司无报告分部的，或者不能披露各报告分部的资产总额和负债总额的，应说明原因 </w:t>
      </w:r>
    </w:p>
    <w:p>
      <w:r>
        <w:t xml:space="preserve">□适用  √不适用  </w:t>
      </w:r>
    </w:p>
    <w:p>
      <w:r/>
    </w:p>
    <w:p>
      <w:r>
        <w:t xml:space="preserve">4、 其他说明 </w:t>
      </w:r>
    </w:p>
    <w:p>
      <w:r>
        <w:t xml:space="preserve">□适用  √不适用  </w:t>
      </w:r>
    </w:p>
    <w:p>
      <w:r/>
    </w:p>
    <w:p>
      <w:r>
        <w:t xml:space="preserve">(七) 其他对投资者决策有影响的重要交易和事项 </w:t>
      </w:r>
    </w:p>
    <w:p>
      <w:r>
        <w:t xml:space="preserve">□适用  √不适用  </w:t>
      </w:r>
    </w:p>
    <w:p>
      <w:r/>
    </w:p>
    <w:p>
      <w:r>
        <w:t xml:space="preserve">(八) 其他 </w:t>
      </w:r>
    </w:p>
    <w:p>
      <w:r>
        <w:t xml:space="preserve">□适用  √不适用  </w:t>
      </w:r>
    </w:p>
    <w:p>
      <w:r/>
    </w:p>
    <w:p>
      <w:r>
        <w:t xml:space="preserve">127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期末余额 </w:t>
      </w:r>
    </w:p>
    <w:p>
      <w:r/>
    </w:p>
    <w:p>
      <w:r>
        <w:t xml:space="preserve">单位：元  币种：人民币 </w:t>
      </w:r>
    </w:p>
    <w:p>
      <w:r>
        <w:t xml:space="preserve">期初余额 </w:t>
      </w:r>
    </w:p>
    <w:p>
      <w:r/>
    </w:p>
    <w:p>
      <w:r>
        <w:t xml:space="preserve">1,309,526,660.64 </w:t>
      </w:r>
    </w:p>
    <w:p>
      <w:r>
        <w:t xml:space="preserve">1,309,526,660.64 </w:t>
      </w:r>
    </w:p>
    <w:p>
      <w:r/>
    </w:p>
    <w:p>
      <w:r>
        <w:t xml:space="preserve">1,183,401,657.33 </w:t>
      </w:r>
    </w:p>
    <w:p>
      <w:r>
        <w:t xml:space="preserve">1,183,401,657.33 </w:t>
      </w:r>
    </w:p>
    <w:p>
      <w:r/>
    </w:p>
    <w:p>
      <w:r>
        <w:t xml:space="preserve">十六、母公司财务报表主要项目注释 </w:t>
      </w:r>
    </w:p>
    <w:p>
      <w:r/>
    </w:p>
    <w:p>
      <w:r>
        <w:t xml:space="preserve">(一) 应收票据及应收账款 </w:t>
      </w:r>
    </w:p>
    <w:p>
      <w:r>
        <w:t xml:space="preserve">1、 总表情况 </w:t>
      </w:r>
    </w:p>
    <w:p>
      <w:r>
        <w:t xml:space="preserve">(1) 分类列示 </w:t>
      </w:r>
    </w:p>
    <w:p>
      <w:r>
        <w:t xml:space="preserve">√适用 □不适用  </w:t>
      </w:r>
    </w:p>
    <w:p>
      <w:r/>
    </w:p>
    <w:p>
      <w:r>
        <w:t xml:space="preserve">应收票据 </w:t>
      </w:r>
    </w:p>
    <w:p>
      <w:r>
        <w:t xml:space="preserve">应收账款 </w:t>
      </w:r>
    </w:p>
    <w:p>
      <w:r/>
    </w:p>
    <w:p>
      <w:r>
        <w:t xml:space="preserve">项目 </w:t>
      </w:r>
    </w:p>
    <w:p>
      <w:r/>
    </w:p>
    <w:p>
      <w:r>
        <w:t xml:space="preserve">合计 </w:t>
      </w:r>
    </w:p>
    <w:p>
      <w:r/>
    </w:p>
    <w:p>
      <w:r>
        <w:t xml:space="preserve">其他说明： </w:t>
      </w:r>
    </w:p>
    <w:p>
      <w:r>
        <w:t xml:space="preserve">□适用 √不适用  </w:t>
      </w:r>
    </w:p>
    <w:p>
      <w:r/>
    </w:p>
    <w:p>
      <w:r>
        <w:t xml:space="preserve">2、 应收票据 </w:t>
      </w:r>
    </w:p>
    <w:p>
      <w:r>
        <w:t xml:space="preserve">(1) 应收票据分类列示 </w:t>
      </w:r>
    </w:p>
    <w:p>
      <w:r>
        <w:t xml:space="preserve">□适用 √不适用  </w:t>
      </w:r>
    </w:p>
    <w:p>
      <w:r/>
    </w:p>
    <w:p>
      <w:r>
        <w:t xml:space="preserve">(2) 期末公司已质押的应收票据 </w:t>
      </w:r>
    </w:p>
    <w:p>
      <w:r>
        <w:t xml:space="preserve">□适用 √不适用  </w:t>
      </w:r>
    </w:p>
    <w:p>
      <w:r/>
    </w:p>
    <w:p>
      <w:r>
        <w:t xml:space="preserve">(3) 期末公司已背书或贴现且在资产负债表日尚未到期的应收票据 </w:t>
      </w:r>
    </w:p>
    <w:p>
      <w:r>
        <w:t xml:space="preserve">□适用 √不适用  </w:t>
      </w:r>
    </w:p>
    <w:p>
      <w:r/>
    </w:p>
    <w:p>
      <w:r>
        <w:t xml:space="preserve">(4) 期末公司因出票人未履约而将其转应收账款的票据 </w:t>
      </w:r>
    </w:p>
    <w:p>
      <w:r>
        <w:t xml:space="preserve">□适用 √不适用  </w:t>
      </w:r>
    </w:p>
    <w:p>
      <w:r/>
    </w:p>
    <w:p>
      <w:r>
        <w:t xml:space="preserve">其他说明： </w:t>
      </w:r>
    </w:p>
    <w:p>
      <w:r>
        <w:t xml:space="preserve">□适用 √不适用  </w:t>
      </w:r>
    </w:p>
    <w:p>
      <w:r/>
    </w:p>
    <w:p>
      <w:r>
        <w:t xml:space="preserve">128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 应收账款 </w:t>
      </w:r>
    </w:p>
    <w:p>
      <w:r>
        <w:t xml:space="preserve">(1) 应收账款分类披露 </w:t>
      </w:r>
    </w:p>
    <w:p>
      <w:r>
        <w:t xml:space="preserve">√适用  □不适用  </w:t>
      </w:r>
    </w:p>
    <w:p>
      <w:r/>
    </w:p>
    <w:p>
      <w:r>
        <w:t xml:space="preserve">种类 </w:t>
      </w:r>
    </w:p>
    <w:p>
      <w:r/>
    </w:p>
    <w:p>
      <w:r>
        <w:t>单项金额重大并单独计</w:t>
      </w:r>
    </w:p>
    <w:p>
      <w:r>
        <w:t xml:space="preserve">提坏账准备的应收账款 </w:t>
      </w:r>
    </w:p>
    <w:p>
      <w:r>
        <w:t>按信用风险特征组合计</w:t>
      </w:r>
    </w:p>
    <w:p>
      <w:r>
        <w:t xml:space="preserve">提坏账准备的应收账款 </w:t>
      </w:r>
    </w:p>
    <w:p>
      <w:r>
        <w:t>单项金额不重大但单独</w:t>
      </w:r>
    </w:p>
    <w:p>
      <w:r>
        <w:t>计提坏账准备的应收账</w:t>
      </w:r>
    </w:p>
    <w:p>
      <w:r>
        <w:t xml:space="preserve">款 </w:t>
      </w:r>
    </w:p>
    <w:p>
      <w:r/>
    </w:p>
    <w:p>
      <w:r>
        <w:t xml:space="preserve">账面余额 </w:t>
      </w:r>
    </w:p>
    <w:p>
      <w:r/>
    </w:p>
    <w:p>
      <w:r>
        <w:t xml:space="preserve">金额 </w:t>
      </w:r>
    </w:p>
    <w:p>
      <w:r/>
    </w:p>
    <w:p>
      <w:r>
        <w:t>比例</w:t>
      </w:r>
    </w:p>
    <w:p>
      <w:r>
        <w:t xml:space="preserve">(%) </w:t>
      </w:r>
    </w:p>
    <w:p>
      <w:r/>
    </w:p>
    <w:p>
      <w:r>
        <w:t xml:space="preserve">期末余额 </w:t>
      </w:r>
    </w:p>
    <w:p>
      <w:r>
        <w:t xml:space="preserve">坏账准备 </w:t>
      </w:r>
    </w:p>
    <w:p>
      <w:r>
        <w:t>计提比例</w:t>
      </w:r>
    </w:p>
    <w:p>
      <w:r>
        <w:t xml:space="preserve">(%) </w:t>
      </w:r>
    </w:p>
    <w:p>
      <w:r/>
    </w:p>
    <w:p>
      <w:r>
        <w:t xml:space="preserve">金额 </w:t>
      </w:r>
    </w:p>
    <w:p>
      <w:r/>
    </w:p>
    <w:p>
      <w:r>
        <w:t xml:space="preserve">账面 </w:t>
      </w:r>
    </w:p>
    <w:p>
      <w:r>
        <w:t xml:space="preserve">价值 </w:t>
      </w:r>
    </w:p>
    <w:p>
      <w:r/>
    </w:p>
    <w:p>
      <w:r>
        <w:t xml:space="preserve">账面余额 </w:t>
      </w:r>
    </w:p>
    <w:p>
      <w:r/>
    </w:p>
    <w:p>
      <w:r>
        <w:t xml:space="preserve">金额 </w:t>
      </w:r>
    </w:p>
    <w:p>
      <w:r/>
    </w:p>
    <w:p>
      <w:r>
        <w:t>比例</w:t>
      </w:r>
    </w:p>
    <w:p>
      <w:r>
        <w:t xml:space="preserve">(%) </w:t>
      </w:r>
    </w:p>
    <w:p>
      <w:r/>
    </w:p>
    <w:p>
      <w:r>
        <w:t xml:space="preserve">期初余额 </w:t>
      </w:r>
    </w:p>
    <w:p>
      <w:r>
        <w:t xml:space="preserve">坏账准备 </w:t>
      </w:r>
    </w:p>
    <w:p>
      <w:r>
        <w:t>计提比例</w:t>
      </w:r>
    </w:p>
    <w:p>
      <w:r>
        <w:t xml:space="preserve">(%) </w:t>
      </w:r>
    </w:p>
    <w:p>
      <w:r/>
    </w:p>
    <w:p>
      <w:r>
        <w:t xml:space="preserve">金额 </w:t>
      </w:r>
    </w:p>
    <w:p>
      <w:r/>
    </w:p>
    <w:p>
      <w:r>
        <w:t xml:space="preserve">账面 </w:t>
      </w:r>
    </w:p>
    <w:p>
      <w:r>
        <w:t xml:space="preserve">价值 </w:t>
      </w:r>
    </w:p>
    <w:p>
      <w:r/>
    </w:p>
    <w:p>
      <w:r>
        <w:t xml:space="preserve">单位：元  币种：人民币 </w:t>
      </w:r>
    </w:p>
    <w:p>
      <w:r/>
    </w:p>
    <w:p>
      <w:r>
        <w:t xml:space="preserve">1,313,467,061.85 99.60 3,940,401.21 </w:t>
      </w:r>
    </w:p>
    <w:p>
      <w:r/>
    </w:p>
    <w:p>
      <w:r>
        <w:t xml:space="preserve">0.30 1,309,526,660.64 1,186,962,544.98 99.56 3,560,887.65 </w:t>
      </w:r>
    </w:p>
    <w:p>
      <w:r/>
    </w:p>
    <w:p>
      <w:r>
        <w:t xml:space="preserve">0.30 1,183,401,657.33 </w:t>
      </w:r>
    </w:p>
    <w:p>
      <w:r/>
    </w:p>
    <w:p>
      <w:r>
        <w:t xml:space="preserve">5,264,742.23 </w:t>
      </w:r>
    </w:p>
    <w:p>
      <w:r/>
    </w:p>
    <w:p>
      <w:r>
        <w:t xml:space="preserve">0.40 5,264,742.23 100.00 </w:t>
      </w:r>
    </w:p>
    <w:p>
      <w:r/>
    </w:p>
    <w:p>
      <w:r>
        <w:t xml:space="preserve">5,264,742.23 </w:t>
      </w:r>
    </w:p>
    <w:p>
      <w:r/>
    </w:p>
    <w:p>
      <w:r>
        <w:t xml:space="preserve">0.44 5,264,742.23 100.00 </w:t>
      </w:r>
    </w:p>
    <w:p>
      <w:r/>
    </w:p>
    <w:p>
      <w:r>
        <w:t xml:space="preserve">合计 </w:t>
      </w:r>
    </w:p>
    <w:p>
      <w:r/>
    </w:p>
    <w:p>
      <w:r>
        <w:t xml:space="preserve">1,318,731,804.08 100.00 9,205,143.44 </w:t>
      </w:r>
    </w:p>
    <w:p>
      <w:r/>
    </w:p>
    <w:p>
      <w:r>
        <w:t xml:space="preserve">/ </w:t>
      </w:r>
    </w:p>
    <w:p>
      <w:r/>
    </w:p>
    <w:p>
      <w:r>
        <w:t xml:space="preserve">1,309,526,660.64 1,192,227,287.21 100.00 8,825,629.88 </w:t>
      </w:r>
    </w:p>
    <w:p>
      <w:r/>
    </w:p>
    <w:p>
      <w:r>
        <w:t xml:space="preserve">/ </w:t>
      </w:r>
    </w:p>
    <w:p>
      <w:r/>
    </w:p>
    <w:p>
      <w:r>
        <w:t xml:space="preserve">1,183,401,657.33 </w:t>
      </w:r>
    </w:p>
    <w:p>
      <w:r/>
    </w:p>
    <w:p>
      <w:r>
        <w:t xml:space="preserve">期末单项金额重大并单项计提坏账准备的应收账款： </w:t>
      </w:r>
    </w:p>
    <w:p>
      <w:r/>
    </w:p>
    <w:p>
      <w:r>
        <w:t xml:space="preserve">□适用 √不适用 </w:t>
      </w:r>
    </w:p>
    <w:p>
      <w:r/>
    </w:p>
    <w:p>
      <w:r>
        <w:t xml:space="preserve">组合中，按账龄分析法计提坏账准备的应收账款： </w:t>
      </w:r>
    </w:p>
    <w:p>
      <w:r/>
    </w:p>
    <w:p>
      <w:r>
        <w:t xml:space="preserve">□适用 √不适用  </w:t>
      </w:r>
    </w:p>
    <w:p>
      <w:r/>
    </w:p>
    <w:p>
      <w:r>
        <w:t xml:space="preserve">129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组合中，采用余额百分比法计提坏账准备的应收账款： </w:t>
      </w:r>
    </w:p>
    <w:p>
      <w:r/>
    </w:p>
    <w:p>
      <w:r>
        <w:t xml:space="preserve">√适用 □不适用  </w:t>
      </w:r>
    </w:p>
    <w:p>
      <w:r/>
    </w:p>
    <w:p>
      <w:r>
        <w:t xml:space="preserve">余额百分比 </w:t>
      </w:r>
    </w:p>
    <w:p>
      <w:r/>
    </w:p>
    <w:p>
      <w:r>
        <w:t xml:space="preserve">组合 1 </w:t>
      </w:r>
    </w:p>
    <w:p>
      <w:r/>
    </w:p>
    <w:p>
      <w:r>
        <w:t xml:space="preserve">合计 </w:t>
      </w:r>
    </w:p>
    <w:p>
      <w:r/>
    </w:p>
    <w:p>
      <w:r>
        <w:t xml:space="preserve">应收账款 </w:t>
      </w:r>
    </w:p>
    <w:p>
      <w:r>
        <w:t xml:space="preserve">1,313,467,061.85 </w:t>
      </w:r>
    </w:p>
    <w:p>
      <w:r>
        <w:t xml:space="preserve">1,313,467,061.85 </w:t>
      </w:r>
    </w:p>
    <w:p>
      <w:r/>
    </w:p>
    <w:p>
      <w:r>
        <w:t xml:space="preserve">单位：元  币种：人民币 </w:t>
      </w:r>
    </w:p>
    <w:p>
      <w:r/>
    </w:p>
    <w:p>
      <w:r>
        <w:t xml:space="preserve">期末余额 </w:t>
      </w:r>
    </w:p>
    <w:p>
      <w:r>
        <w:t xml:space="preserve">坏账准备 </w:t>
      </w:r>
    </w:p>
    <w:p>
      <w:r>
        <w:t xml:space="preserve">3,940,401.21 </w:t>
      </w:r>
    </w:p>
    <w:p>
      <w:r>
        <w:t xml:space="preserve">3,940,401.21 </w:t>
      </w:r>
    </w:p>
    <w:p>
      <w:r/>
    </w:p>
    <w:p>
      <w:r>
        <w:t xml:space="preserve">计提比例（%） </w:t>
      </w:r>
    </w:p>
    <w:p>
      <w:r>
        <w:t xml:space="preserve">0.30 </w:t>
      </w:r>
    </w:p>
    <w:p>
      <w:r>
        <w:t xml:space="preserve">0.30 </w:t>
      </w:r>
    </w:p>
    <w:p>
      <w:r/>
    </w:p>
    <w:p>
      <w:r>
        <w:t xml:space="preserve">组合中，采用其他方法计提坏账准备的应收账款： </w:t>
      </w:r>
    </w:p>
    <w:p>
      <w:r/>
    </w:p>
    <w:p>
      <w:r>
        <w:t xml:space="preserve">□适用 √不适用  </w:t>
      </w:r>
    </w:p>
    <w:p>
      <w:r/>
    </w:p>
    <w:p>
      <w:r>
        <w:t xml:space="preserve">(2) 本期计提、收回或转回的坏账准备情况 </w:t>
      </w:r>
    </w:p>
    <w:p>
      <w:r>
        <w:t xml:space="preserve">本期计提坏账准备金额 379,513.56 元。 </w:t>
      </w:r>
    </w:p>
    <w:p>
      <w:r/>
    </w:p>
    <w:p>
      <w:r>
        <w:t xml:space="preserve">其中本期坏账准备收回或转回金额重要的： </w:t>
      </w:r>
    </w:p>
    <w:p>
      <w:r>
        <w:t xml:space="preserve">□适用 √不适用  </w:t>
      </w:r>
    </w:p>
    <w:p>
      <w:r/>
    </w:p>
    <w:p>
      <w:r>
        <w:t xml:space="preserve">(3) 本期实际核销的应收账款情况 </w:t>
      </w:r>
    </w:p>
    <w:p>
      <w:r>
        <w:t xml:space="preserve">□适用 √不适用  </w:t>
      </w:r>
    </w:p>
    <w:p>
      <w:r/>
    </w:p>
    <w:p>
      <w:r>
        <w:t xml:space="preserve">其中重要的应收账款核销情况 </w:t>
      </w:r>
    </w:p>
    <w:p>
      <w:r>
        <w:t xml:space="preserve">□适用 √不适用  </w:t>
      </w:r>
    </w:p>
    <w:p>
      <w:r/>
    </w:p>
    <w:p>
      <w:r>
        <w:t xml:space="preserve">(4) 按欠款方归集的期末余额前五名的应收账款情况 </w:t>
      </w:r>
    </w:p>
    <w:p>
      <w:r>
        <w:t xml:space="preserve">√适用  □不适用  </w:t>
      </w:r>
    </w:p>
    <w:p>
      <w:r/>
    </w:p>
    <w:p>
      <w:r>
        <w:t xml:space="preserve">单位名称 </w:t>
      </w:r>
    </w:p>
    <w:p>
      <w:r/>
    </w:p>
    <w:p>
      <w:r>
        <w:t xml:space="preserve">第一名 </w:t>
      </w:r>
    </w:p>
    <w:p>
      <w:r>
        <w:t xml:space="preserve">第二名 </w:t>
      </w:r>
    </w:p>
    <w:p>
      <w:r>
        <w:t xml:space="preserve">第三名 </w:t>
      </w:r>
    </w:p>
    <w:p>
      <w:r>
        <w:t xml:space="preserve">第四名 </w:t>
      </w:r>
    </w:p>
    <w:p>
      <w:r>
        <w:t xml:space="preserve">第五名 </w:t>
      </w:r>
    </w:p>
    <w:p>
      <w:r>
        <w:t xml:space="preserve">合计 </w:t>
      </w:r>
    </w:p>
    <w:p>
      <w:r/>
    </w:p>
    <w:p>
      <w:r>
        <w:t xml:space="preserve">单位：元 币种：人民币 </w:t>
      </w:r>
    </w:p>
    <w:p>
      <w:r/>
    </w:p>
    <w:p>
      <w:r>
        <w:t xml:space="preserve">应收账款 </w:t>
      </w:r>
    </w:p>
    <w:p>
      <w:r>
        <w:t xml:space="preserve">329,606,103.25 </w:t>
      </w:r>
    </w:p>
    <w:p>
      <w:r>
        <w:t xml:space="preserve">185,132,702.92 </w:t>
      </w:r>
    </w:p>
    <w:p>
      <w:r>
        <w:t xml:space="preserve">55,046,105.65 </w:t>
      </w:r>
    </w:p>
    <w:p>
      <w:r>
        <w:t xml:space="preserve">46,688,907.76 </w:t>
      </w:r>
    </w:p>
    <w:p>
      <w:r>
        <w:t xml:space="preserve">41,533,961.86 </w:t>
      </w:r>
    </w:p>
    <w:p>
      <w:r>
        <w:t xml:space="preserve">658,007,781.44 </w:t>
      </w:r>
    </w:p>
    <w:p>
      <w:r/>
    </w:p>
    <w:p>
      <w:r>
        <w:t xml:space="preserve">期末余额 </w:t>
      </w:r>
    </w:p>
    <w:p>
      <w:r>
        <w:t xml:space="preserve">占应收账款合计数的比例(%) </w:t>
      </w:r>
    </w:p>
    <w:p>
      <w:r>
        <w:t xml:space="preserve">24.99 </w:t>
      </w:r>
    </w:p>
    <w:p>
      <w:r>
        <w:t xml:space="preserve">14.04 </w:t>
      </w:r>
    </w:p>
    <w:p>
      <w:r>
        <w:t xml:space="preserve">4.17 </w:t>
      </w:r>
    </w:p>
    <w:p>
      <w:r>
        <w:t xml:space="preserve">3.54 </w:t>
      </w:r>
    </w:p>
    <w:p>
      <w:r>
        <w:t xml:space="preserve">3.15 </w:t>
      </w:r>
    </w:p>
    <w:p>
      <w:r>
        <w:t xml:space="preserve">49.89 </w:t>
      </w:r>
    </w:p>
    <w:p>
      <w:r/>
    </w:p>
    <w:p>
      <w:r>
        <w:t xml:space="preserve">坏账准备 </w:t>
      </w:r>
    </w:p>
    <w:p>
      <w:r>
        <w:t xml:space="preserve">988,818.31 </w:t>
      </w:r>
    </w:p>
    <w:p>
      <w:r>
        <w:t xml:space="preserve">555,398.11 </w:t>
      </w:r>
    </w:p>
    <w:p>
      <w:r>
        <w:t xml:space="preserve">165,138.32 </w:t>
      </w:r>
    </w:p>
    <w:p>
      <w:r>
        <w:t xml:space="preserve">140,066.72 </w:t>
      </w:r>
    </w:p>
    <w:p>
      <w:r>
        <w:t xml:space="preserve">124,601.89 </w:t>
      </w:r>
    </w:p>
    <w:p>
      <w:r>
        <w:t xml:space="preserve">1,974,023.35 </w:t>
      </w:r>
    </w:p>
    <w:p>
      <w:r/>
    </w:p>
    <w:p>
      <w:r>
        <w:t xml:space="preserve">(5) 因金融资产转移而终止确认的应收账款 </w:t>
      </w:r>
    </w:p>
    <w:p>
      <w:r>
        <w:t xml:space="preserve">□适用  √不适用  </w:t>
      </w:r>
    </w:p>
    <w:p>
      <w:r/>
    </w:p>
    <w:p>
      <w:r>
        <w:t xml:space="preserve">(6) 转移应收账款且继续涉入形成的资产、负债金额 </w:t>
      </w:r>
    </w:p>
    <w:p>
      <w:r>
        <w:t xml:space="preserve">□适用  √不适用  </w:t>
      </w:r>
    </w:p>
    <w:p>
      <w:r/>
    </w:p>
    <w:p>
      <w:r>
        <w:t xml:space="preserve">其他说明： </w:t>
      </w:r>
    </w:p>
    <w:p>
      <w:r>
        <w:t xml:space="preserve">□适用 √不适用  </w:t>
      </w:r>
    </w:p>
    <w:p>
      <w:r/>
    </w:p>
    <w:p>
      <w:r>
        <w:t xml:space="preserve">130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期末余额 </w:t>
      </w:r>
    </w:p>
    <w:p>
      <w:r>
        <w:t xml:space="preserve">21,513,708.36 </w:t>
      </w:r>
    </w:p>
    <w:p>
      <w:r>
        <w:t xml:space="preserve">24,722,580.00 </w:t>
      </w:r>
    </w:p>
    <w:p>
      <w:r>
        <w:t xml:space="preserve">18,809,964.53 </w:t>
      </w:r>
    </w:p>
    <w:p>
      <w:r>
        <w:t xml:space="preserve">65,046,252.89 </w:t>
      </w:r>
    </w:p>
    <w:p>
      <w:r/>
    </w:p>
    <w:p>
      <w:r>
        <w:t xml:space="preserve">单位：元  币种：人民币 </w:t>
      </w:r>
    </w:p>
    <w:p>
      <w:r>
        <w:t xml:space="preserve">期初余额 </w:t>
      </w:r>
    </w:p>
    <w:p>
      <w:r>
        <w:t xml:space="preserve">55,222,847.20 </w:t>
      </w:r>
    </w:p>
    <w:p>
      <w:r>
        <w:t xml:space="preserve">6,046,500.00 </w:t>
      </w:r>
    </w:p>
    <w:p>
      <w:r>
        <w:t xml:space="preserve">24,171,151.27 </w:t>
      </w:r>
    </w:p>
    <w:p>
      <w:r>
        <w:t xml:space="preserve">85,440,498.47 </w:t>
      </w:r>
    </w:p>
    <w:p>
      <w:r/>
    </w:p>
    <w:p>
      <w:r>
        <w:t xml:space="preserve">期末余额 </w:t>
      </w:r>
    </w:p>
    <w:p>
      <w:r>
        <w:t xml:space="preserve">21,513,708.36 </w:t>
      </w:r>
    </w:p>
    <w:p>
      <w:r/>
    </w:p>
    <w:p>
      <w:r>
        <w:t xml:space="preserve">单位：元  币种：人民币 </w:t>
      </w:r>
    </w:p>
    <w:p>
      <w:r>
        <w:t xml:space="preserve">期初余额 </w:t>
      </w:r>
    </w:p>
    <w:p>
      <w:r>
        <w:t xml:space="preserve">55,222,847.20 </w:t>
      </w:r>
    </w:p>
    <w:p>
      <w:r/>
    </w:p>
    <w:p>
      <w:r>
        <w:t xml:space="preserve">21,513,708.36 </w:t>
      </w:r>
    </w:p>
    <w:p>
      <w:r/>
    </w:p>
    <w:p>
      <w:r>
        <w:t xml:space="preserve">55,222,847.20 </w:t>
      </w:r>
    </w:p>
    <w:p>
      <w:r/>
    </w:p>
    <w:p>
      <w:r>
        <w:t xml:space="preserve">(二) 其他应收款 </w:t>
      </w:r>
    </w:p>
    <w:p>
      <w:r>
        <w:t xml:space="preserve">1、 总表情况 </w:t>
      </w:r>
    </w:p>
    <w:p>
      <w:r>
        <w:t xml:space="preserve">(1) 分类列示 </w:t>
      </w:r>
    </w:p>
    <w:p>
      <w:r>
        <w:t xml:space="preserve">√适用 □不适用  </w:t>
      </w:r>
    </w:p>
    <w:p>
      <w:r/>
    </w:p>
    <w:p>
      <w:r>
        <w:t xml:space="preserve">应收利息 </w:t>
      </w:r>
    </w:p>
    <w:p>
      <w:r>
        <w:t xml:space="preserve">应收股利 </w:t>
      </w:r>
    </w:p>
    <w:p>
      <w:r>
        <w:t xml:space="preserve">其他应收款 </w:t>
      </w:r>
    </w:p>
    <w:p>
      <w:r/>
    </w:p>
    <w:p>
      <w:r>
        <w:t xml:space="preserve">项目 </w:t>
      </w:r>
    </w:p>
    <w:p>
      <w:r/>
    </w:p>
    <w:p>
      <w:r>
        <w:t xml:space="preserve">合计 </w:t>
      </w:r>
    </w:p>
    <w:p>
      <w:r/>
    </w:p>
    <w:p>
      <w:r>
        <w:t xml:space="preserve">其他说明： </w:t>
      </w:r>
    </w:p>
    <w:p>
      <w:r>
        <w:t xml:space="preserve">□适用 √不适用  </w:t>
      </w:r>
    </w:p>
    <w:p>
      <w:r/>
    </w:p>
    <w:p>
      <w:r>
        <w:t xml:space="preserve">2、 应收利息 </w:t>
      </w:r>
    </w:p>
    <w:p>
      <w:r>
        <w:t xml:space="preserve">(1) 应收利息分类 </w:t>
      </w:r>
    </w:p>
    <w:p>
      <w:r>
        <w:t xml:space="preserve">√适用 □不适用  </w:t>
      </w:r>
    </w:p>
    <w:p>
      <w:r/>
    </w:p>
    <w:p>
      <w:r>
        <w:t xml:space="preserve">定期存款 </w:t>
      </w:r>
    </w:p>
    <w:p>
      <w:r>
        <w:t xml:space="preserve">委托贷款 </w:t>
      </w:r>
    </w:p>
    <w:p>
      <w:r>
        <w:t xml:space="preserve">债券投资 </w:t>
      </w:r>
    </w:p>
    <w:p>
      <w:r/>
    </w:p>
    <w:p>
      <w:r>
        <w:t xml:space="preserve">项目 </w:t>
      </w:r>
    </w:p>
    <w:p>
      <w:r/>
    </w:p>
    <w:p>
      <w:r>
        <w:t xml:space="preserve">合计 </w:t>
      </w:r>
    </w:p>
    <w:p>
      <w:r/>
    </w:p>
    <w:p>
      <w:r>
        <w:t xml:space="preserve">(2) 重要逾期利息 </w:t>
      </w:r>
    </w:p>
    <w:p>
      <w:r>
        <w:t xml:space="preserve">□适用 √不适用  </w:t>
      </w:r>
    </w:p>
    <w:p>
      <w:r/>
    </w:p>
    <w:p>
      <w:r>
        <w:t xml:space="preserve">其他说明： </w:t>
      </w:r>
    </w:p>
    <w:p>
      <w:r>
        <w:t xml:space="preserve">□适用 √不适用  </w:t>
      </w:r>
    </w:p>
    <w:p>
      <w:r/>
    </w:p>
    <w:p>
      <w:r>
        <w:t xml:space="preserve">(3) 应收股利 </w:t>
      </w:r>
    </w:p>
    <w:p>
      <w:r>
        <w:t xml:space="preserve">√适用 □不适用  </w:t>
      </w:r>
    </w:p>
    <w:p>
      <w:r/>
    </w:p>
    <w:p>
      <w:r>
        <w:t xml:space="preserve">期末余额 </w:t>
      </w:r>
    </w:p>
    <w:p>
      <w:r>
        <w:t xml:space="preserve">24,722,580.00 </w:t>
      </w:r>
    </w:p>
    <w:p>
      <w:r>
        <w:t xml:space="preserve">24,722,580.00 </w:t>
      </w:r>
    </w:p>
    <w:p>
      <w:r/>
    </w:p>
    <w:p>
      <w:r>
        <w:t xml:space="preserve">单位：元  币种：人民币 </w:t>
      </w:r>
    </w:p>
    <w:p>
      <w:r>
        <w:t xml:space="preserve">期初余额 </w:t>
      </w:r>
    </w:p>
    <w:p>
      <w:r>
        <w:t xml:space="preserve">6,046,500.00 </w:t>
      </w:r>
    </w:p>
    <w:p>
      <w:r>
        <w:t xml:space="preserve">6,046,500.00 </w:t>
      </w:r>
    </w:p>
    <w:p>
      <w:r/>
    </w:p>
    <w:p>
      <w:r>
        <w:t xml:space="preserve">项目(或被投资单位) </w:t>
      </w:r>
    </w:p>
    <w:p>
      <w:r>
        <w:t xml:space="preserve">贵宾服务 </w:t>
      </w:r>
    </w:p>
    <w:p>
      <w:r/>
    </w:p>
    <w:p>
      <w:r>
        <w:t xml:space="preserve">合计 </w:t>
      </w:r>
    </w:p>
    <w:p>
      <w:r/>
    </w:p>
    <w:p>
      <w:r>
        <w:t xml:space="preserve">(4) 重要的账龄超过 1 年的应收股利 </w:t>
      </w:r>
    </w:p>
    <w:p>
      <w:r>
        <w:t xml:space="preserve">□适用 √不适用  </w:t>
      </w:r>
    </w:p>
    <w:p>
      <w:r/>
    </w:p>
    <w:p>
      <w:r>
        <w:t xml:space="preserve">其他说明： </w:t>
      </w:r>
    </w:p>
    <w:p>
      <w:r>
        <w:t xml:space="preserve">□适用 √不适用  </w:t>
      </w:r>
    </w:p>
    <w:p>
      <w:r/>
    </w:p>
    <w:p>
      <w:r>
        <w:t xml:space="preserve">131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 其他应收款 </w:t>
      </w:r>
    </w:p>
    <w:p>
      <w:r>
        <w:t xml:space="preserve">(1) 其他应收款分类披露 </w:t>
      </w:r>
    </w:p>
    <w:p>
      <w:r>
        <w:t xml:space="preserve">√适用  □不适用  </w:t>
      </w:r>
    </w:p>
    <w:p>
      <w:r/>
    </w:p>
    <w:p>
      <w:r>
        <w:t xml:space="preserve">类别 </w:t>
      </w:r>
    </w:p>
    <w:p>
      <w:r/>
    </w:p>
    <w:p>
      <w:r>
        <w:t>单项金额重大并单独计提</w:t>
      </w:r>
    </w:p>
    <w:p>
      <w:r>
        <w:t xml:space="preserve">坏账准备的其他应收款 </w:t>
      </w:r>
    </w:p>
    <w:p>
      <w:r>
        <w:t>按信用风险特征组合计提</w:t>
      </w:r>
    </w:p>
    <w:p>
      <w:r>
        <w:t xml:space="preserve">坏账准备的其他应收款 </w:t>
      </w:r>
    </w:p>
    <w:p>
      <w:r>
        <w:t>单项金额不重大但单独计</w:t>
      </w:r>
    </w:p>
    <w:p>
      <w:r>
        <w:t xml:space="preserve">提坏账准备的其他应收款 </w:t>
      </w:r>
    </w:p>
    <w:p>
      <w:r>
        <w:t xml:space="preserve">合计 </w:t>
      </w:r>
    </w:p>
    <w:p>
      <w:r/>
    </w:p>
    <w:p>
      <w:r>
        <w:t xml:space="preserve">账面余额 </w:t>
      </w:r>
    </w:p>
    <w:p>
      <w:r/>
    </w:p>
    <w:p>
      <w:r>
        <w:t xml:space="preserve">金额 </w:t>
      </w:r>
    </w:p>
    <w:p>
      <w:r/>
    </w:p>
    <w:p>
      <w:r>
        <w:t xml:space="preserve">比例(%) </w:t>
      </w:r>
    </w:p>
    <w:p>
      <w:r/>
    </w:p>
    <w:p>
      <w:r>
        <w:t xml:space="preserve">期末余额 </w:t>
      </w:r>
    </w:p>
    <w:p>
      <w:r>
        <w:t xml:space="preserve">坏账准备 </w:t>
      </w:r>
    </w:p>
    <w:p>
      <w:r>
        <w:t>计提比例</w:t>
      </w:r>
    </w:p>
    <w:p>
      <w:r>
        <w:t xml:space="preserve">(%) </w:t>
      </w:r>
    </w:p>
    <w:p>
      <w:r/>
    </w:p>
    <w:p>
      <w:r>
        <w:t xml:space="preserve">金额 </w:t>
      </w:r>
    </w:p>
    <w:p>
      <w:r/>
    </w:p>
    <w:p>
      <w:r>
        <w:t xml:space="preserve">账面 </w:t>
      </w:r>
    </w:p>
    <w:p>
      <w:r>
        <w:t xml:space="preserve">价值 </w:t>
      </w:r>
    </w:p>
    <w:p>
      <w:r/>
    </w:p>
    <w:p>
      <w:r>
        <w:t xml:space="preserve">账面余额 </w:t>
      </w:r>
    </w:p>
    <w:p>
      <w:r/>
    </w:p>
    <w:p>
      <w:r>
        <w:t xml:space="preserve">金额 </w:t>
      </w:r>
    </w:p>
    <w:p>
      <w:r/>
    </w:p>
    <w:p>
      <w:r>
        <w:t xml:space="preserve">比例(%) </w:t>
      </w:r>
    </w:p>
    <w:p>
      <w:r/>
    </w:p>
    <w:p>
      <w:r>
        <w:t xml:space="preserve">单位：元  币种：人民币 </w:t>
      </w:r>
    </w:p>
    <w:p>
      <w:r/>
    </w:p>
    <w:p>
      <w:r>
        <w:t xml:space="preserve">期初余额 </w:t>
      </w:r>
    </w:p>
    <w:p>
      <w:r>
        <w:t xml:space="preserve">坏账准备 </w:t>
      </w:r>
    </w:p>
    <w:p>
      <w:r>
        <w:t>计提比例</w:t>
      </w:r>
    </w:p>
    <w:p>
      <w:r>
        <w:t xml:space="preserve">(%) </w:t>
      </w:r>
    </w:p>
    <w:p>
      <w:r/>
    </w:p>
    <w:p>
      <w:r>
        <w:t xml:space="preserve">金额 </w:t>
      </w:r>
    </w:p>
    <w:p>
      <w:r/>
    </w:p>
    <w:p>
      <w:r>
        <w:t xml:space="preserve">账面 </w:t>
      </w:r>
    </w:p>
    <w:p>
      <w:r>
        <w:t xml:space="preserve">价值 </w:t>
      </w:r>
    </w:p>
    <w:p>
      <w:r/>
    </w:p>
    <w:p>
      <w:r>
        <w:t xml:space="preserve">18,829,474.20 93.53 </w:t>
      </w:r>
    </w:p>
    <w:p>
      <w:r/>
    </w:p>
    <w:p>
      <w:r>
        <w:t xml:space="preserve">19,509.67 </w:t>
      </w:r>
    </w:p>
    <w:p>
      <w:r/>
    </w:p>
    <w:p>
      <w:r>
        <w:t xml:space="preserve">0.10 18,809,964.53 24,205,477.20 94.90 </w:t>
      </w:r>
    </w:p>
    <w:p>
      <w:r/>
    </w:p>
    <w:p>
      <w:r>
        <w:t xml:space="preserve">34,325.93 </w:t>
      </w:r>
    </w:p>
    <w:p>
      <w:r/>
    </w:p>
    <w:p>
      <w:r>
        <w:t xml:space="preserve">0.14 24,171,151.27 </w:t>
      </w:r>
    </w:p>
    <w:p>
      <w:r/>
    </w:p>
    <w:p>
      <w:r>
        <w:t xml:space="preserve">1,301,932.67 </w:t>
      </w:r>
    </w:p>
    <w:p>
      <w:r/>
    </w:p>
    <w:p>
      <w:r>
        <w:t xml:space="preserve">6.47 1,301,932.67 </w:t>
      </w:r>
    </w:p>
    <w:p>
      <w:r/>
    </w:p>
    <w:p>
      <w:r>
        <w:t xml:space="preserve">100.00 </w:t>
      </w:r>
    </w:p>
    <w:p>
      <w:r/>
    </w:p>
    <w:p>
      <w:r>
        <w:t xml:space="preserve"> 1,301,932.67 </w:t>
      </w:r>
    </w:p>
    <w:p>
      <w:r/>
    </w:p>
    <w:p>
      <w:r>
        <w:t xml:space="preserve">5.10 1,301,932.67 </w:t>
      </w:r>
    </w:p>
    <w:p>
      <w:r/>
    </w:p>
    <w:p>
      <w:r>
        <w:t xml:space="preserve">100.00 </w:t>
      </w:r>
    </w:p>
    <w:p>
      <w:r/>
    </w:p>
    <w:p>
      <w:r>
        <w:t xml:space="preserve">20,131,406.87 100.00 1,321,442.34 </w:t>
      </w:r>
    </w:p>
    <w:p>
      <w:r/>
    </w:p>
    <w:p>
      <w:r>
        <w:t xml:space="preserve">/ </w:t>
      </w:r>
    </w:p>
    <w:p>
      <w:r/>
    </w:p>
    <w:p>
      <w:r>
        <w:t xml:space="preserve">18,809,964.53 25,507,409.87 100.00 1,336,258.60 </w:t>
      </w:r>
    </w:p>
    <w:p>
      <w:r/>
    </w:p>
    <w:p>
      <w:r>
        <w:t xml:space="preserve">/ </w:t>
      </w:r>
    </w:p>
    <w:p>
      <w:r/>
    </w:p>
    <w:p>
      <w:r>
        <w:t xml:space="preserve">24,171,151.27 </w:t>
      </w:r>
    </w:p>
    <w:p>
      <w:r/>
    </w:p>
    <w:p>
      <w:r>
        <w:t xml:space="preserve">期末单项金额重大并单项计提坏账准备的其他应收款： </w:t>
      </w:r>
    </w:p>
    <w:p>
      <w:r/>
    </w:p>
    <w:p>
      <w:r>
        <w:t xml:space="preserve">□适用 √不适用  </w:t>
      </w:r>
    </w:p>
    <w:p>
      <w:r/>
    </w:p>
    <w:p>
      <w:r>
        <w:t xml:space="preserve">组合中，按账龄分析法计提坏账准备的其他应收款： </w:t>
      </w:r>
    </w:p>
    <w:p>
      <w:r/>
    </w:p>
    <w:p>
      <w:r>
        <w:t xml:space="preserve">□适用 √不适用  </w:t>
      </w:r>
    </w:p>
    <w:p>
      <w:r/>
    </w:p>
    <w:p>
      <w:r>
        <w:t xml:space="preserve">132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组合中，采用余额百分比法计提坏账准备的其他应收款： </w:t>
      </w:r>
    </w:p>
    <w:p>
      <w:r/>
    </w:p>
    <w:p>
      <w:r>
        <w:t xml:space="preserve">√适用 □不适用  </w:t>
      </w:r>
    </w:p>
    <w:p>
      <w:r/>
    </w:p>
    <w:p>
      <w:r>
        <w:t xml:space="preserve">组合 1 </w:t>
      </w:r>
    </w:p>
    <w:p>
      <w:r/>
    </w:p>
    <w:p>
      <w:r>
        <w:t xml:space="preserve">余额百分比 </w:t>
      </w:r>
    </w:p>
    <w:p>
      <w:r/>
    </w:p>
    <w:p>
      <w:r>
        <w:t xml:space="preserve">合计 </w:t>
      </w:r>
    </w:p>
    <w:p>
      <w:r/>
    </w:p>
    <w:p>
      <w:r>
        <w:t xml:space="preserve">其他应收款 </w:t>
      </w:r>
    </w:p>
    <w:p>
      <w:r>
        <w:t xml:space="preserve">6,503,222.99 </w:t>
      </w:r>
    </w:p>
    <w:p>
      <w:r>
        <w:t xml:space="preserve">6,503,222.99 </w:t>
      </w:r>
    </w:p>
    <w:p>
      <w:r/>
    </w:p>
    <w:p>
      <w:r>
        <w:t xml:space="preserve">单位：元  币种：人民币 </w:t>
      </w:r>
    </w:p>
    <w:p>
      <w:r>
        <w:t xml:space="preserve">期末余额 </w:t>
      </w:r>
    </w:p>
    <w:p>
      <w:r>
        <w:t xml:space="preserve">坏账准备 </w:t>
      </w:r>
    </w:p>
    <w:p>
      <w:r>
        <w:t xml:space="preserve">19,509.67 </w:t>
      </w:r>
    </w:p>
    <w:p>
      <w:r>
        <w:t xml:space="preserve">19,509.67 </w:t>
      </w:r>
    </w:p>
    <w:p>
      <w:r/>
    </w:p>
    <w:p>
      <w:r>
        <w:t xml:space="preserve">计提比例（%） </w:t>
      </w:r>
    </w:p>
    <w:p>
      <w:r>
        <w:t xml:space="preserve">0.30 </w:t>
      </w:r>
    </w:p>
    <w:p>
      <w:r>
        <w:t xml:space="preserve">0.30 </w:t>
      </w:r>
    </w:p>
    <w:p>
      <w:r/>
    </w:p>
    <w:p>
      <w:r>
        <w:t xml:space="preserve">组合中，采用其他方法计提坏账准备的其他应收款： </w:t>
      </w:r>
    </w:p>
    <w:p>
      <w:r/>
    </w:p>
    <w:p>
      <w:r>
        <w:t xml:space="preserve">√适用  □不适用  </w:t>
      </w:r>
    </w:p>
    <w:p>
      <w:r/>
    </w:p>
    <w:p>
      <w:r>
        <w:t xml:space="preserve">单位：元 币种：人民币 </w:t>
      </w:r>
    </w:p>
    <w:p>
      <w:r/>
    </w:p>
    <w:p>
      <w:r>
        <w:t xml:space="preserve">期末余额 </w:t>
      </w:r>
    </w:p>
    <w:p>
      <w:r>
        <w:t xml:space="preserve">坏账准备 </w:t>
      </w:r>
    </w:p>
    <w:p>
      <w:r/>
    </w:p>
    <w:p>
      <w:r>
        <w:t xml:space="preserve">计提比例 </w:t>
      </w:r>
    </w:p>
    <w:p>
      <w:r/>
    </w:p>
    <w:p>
      <w:r>
        <w:t xml:space="preserve">组合名称 </w:t>
      </w:r>
    </w:p>
    <w:p>
      <w:r/>
    </w:p>
    <w:p>
      <w:r>
        <w:t xml:space="preserve">组合 2 </w:t>
      </w:r>
    </w:p>
    <w:p>
      <w:r/>
    </w:p>
    <w:p>
      <w:r>
        <w:t xml:space="preserve">账面余额 </w:t>
      </w:r>
    </w:p>
    <w:p>
      <w:r>
        <w:t xml:space="preserve">12,326,251.21 </w:t>
      </w:r>
    </w:p>
    <w:p>
      <w:r/>
    </w:p>
    <w:p>
      <w:r>
        <w:t xml:space="preserve">(2) 本期计提、收回或转回的坏账准备情况 </w:t>
      </w:r>
    </w:p>
    <w:p>
      <w:r>
        <w:t xml:space="preserve">本期收回或转回坏账准备金额 14,816.26 元。 </w:t>
      </w:r>
    </w:p>
    <w:p>
      <w:r/>
    </w:p>
    <w:p>
      <w:r>
        <w:t xml:space="preserve">其中本期坏账准备转回或收回金额重要的： </w:t>
      </w:r>
    </w:p>
    <w:p>
      <w:r>
        <w:t xml:space="preserve">□适用 √不适用  </w:t>
      </w:r>
    </w:p>
    <w:p>
      <w:r/>
    </w:p>
    <w:p>
      <w:r>
        <w:t xml:space="preserve">(3) 本期实际核销的其他应收款情况 </w:t>
      </w:r>
    </w:p>
    <w:p>
      <w:r>
        <w:t xml:space="preserve">□适用 √不适用  </w:t>
      </w:r>
    </w:p>
    <w:p>
      <w:r/>
    </w:p>
    <w:p>
      <w:r>
        <w:t xml:space="preserve">(4) 按款项性质分类情况 </w:t>
      </w:r>
    </w:p>
    <w:p>
      <w:r>
        <w:t xml:space="preserve">√适用 □不适用  </w:t>
      </w:r>
    </w:p>
    <w:p>
      <w:r/>
    </w:p>
    <w:p>
      <w:r>
        <w:t xml:space="preserve">款项性质 </w:t>
      </w:r>
    </w:p>
    <w:p>
      <w:r/>
    </w:p>
    <w:p>
      <w:r>
        <w:t xml:space="preserve">往来款 </w:t>
      </w:r>
    </w:p>
    <w:p>
      <w:r>
        <w:t xml:space="preserve">业务押金 </w:t>
      </w:r>
    </w:p>
    <w:p>
      <w:r>
        <w:t xml:space="preserve">履约保证金 </w:t>
      </w:r>
    </w:p>
    <w:p>
      <w:r>
        <w:t xml:space="preserve">合并关联方往来 </w:t>
      </w:r>
    </w:p>
    <w:p>
      <w:r>
        <w:t xml:space="preserve">合作权益 </w:t>
      </w:r>
    </w:p>
    <w:p>
      <w:r/>
    </w:p>
    <w:p>
      <w:r>
        <w:t xml:space="preserve">合计 </w:t>
      </w:r>
    </w:p>
    <w:p>
      <w:r/>
    </w:p>
    <w:p>
      <w:r>
        <w:t xml:space="preserve">期末账面余额 </w:t>
      </w:r>
    </w:p>
    <w:p>
      <w:r>
        <w:t xml:space="preserve">5,575,405.66 </w:t>
      </w:r>
    </w:p>
    <w:p>
      <w:r>
        <w:t xml:space="preserve">1,059,050.00 </w:t>
      </w:r>
    </w:p>
    <w:p>
      <w:r>
        <w:t xml:space="preserve">1,170,700.00 </w:t>
      </w:r>
    </w:p>
    <w:p>
      <w:r>
        <w:t xml:space="preserve">348,262.61 </w:t>
      </w:r>
    </w:p>
    <w:p>
      <w:r>
        <w:t xml:space="preserve">11,977,988.60 </w:t>
      </w:r>
    </w:p>
    <w:p>
      <w:r>
        <w:t xml:space="preserve">20,131,406.87 </w:t>
      </w:r>
    </w:p>
    <w:p>
      <w:r/>
    </w:p>
    <w:p>
      <w:r>
        <w:t xml:space="preserve">单位：元  币种：人民币 </w:t>
      </w:r>
    </w:p>
    <w:p>
      <w:r>
        <w:t xml:space="preserve">期初账面余额 </w:t>
      </w:r>
    </w:p>
    <w:p>
      <w:r>
        <w:t xml:space="preserve">10,524,162.86 </w:t>
      </w:r>
    </w:p>
    <w:p>
      <w:r>
        <w:t xml:space="preserve">1,059,050.00 </w:t>
      </w:r>
    </w:p>
    <w:p>
      <w:r>
        <w:t xml:space="preserve">1,160,700.00 </w:t>
      </w:r>
    </w:p>
    <w:p>
      <w:r>
        <w:t xml:space="preserve">785,508.41 </w:t>
      </w:r>
    </w:p>
    <w:p>
      <w:r>
        <w:t xml:space="preserve">11,977,988.60 </w:t>
      </w:r>
    </w:p>
    <w:p>
      <w:r>
        <w:t xml:space="preserve">25,507,409.87 </w:t>
      </w:r>
    </w:p>
    <w:p>
      <w:r/>
    </w:p>
    <w:p>
      <w:r>
        <w:t xml:space="preserve">(5) 按欠款方归集的期末余额前五名的其他应收款情况 </w:t>
      </w:r>
    </w:p>
    <w:p>
      <w:r>
        <w:t xml:space="preserve">√适用 □不适用  </w:t>
      </w:r>
    </w:p>
    <w:p>
      <w:r/>
    </w:p>
    <w:p>
      <w:r>
        <w:t xml:space="preserve">单位名称 款项的性质 期末余额 </w:t>
      </w:r>
    </w:p>
    <w:p>
      <w:r/>
    </w:p>
    <w:p>
      <w:r>
        <w:t xml:space="preserve">账龄 </w:t>
      </w:r>
    </w:p>
    <w:p>
      <w:r/>
    </w:p>
    <w:p>
      <w:r>
        <w:t xml:space="preserve">第一名 </w:t>
      </w:r>
    </w:p>
    <w:p>
      <w:r>
        <w:t xml:space="preserve">第二名 </w:t>
      </w:r>
    </w:p>
    <w:p>
      <w:r>
        <w:t xml:space="preserve">第三名 </w:t>
      </w:r>
    </w:p>
    <w:p>
      <w:r/>
    </w:p>
    <w:p>
      <w:r>
        <w:t xml:space="preserve">第四名 </w:t>
      </w:r>
    </w:p>
    <w:p>
      <w:r/>
    </w:p>
    <w:p>
      <w:r>
        <w:t xml:space="preserve">第五名 </w:t>
      </w:r>
    </w:p>
    <w:p>
      <w:r>
        <w:t xml:space="preserve">合计 </w:t>
      </w:r>
    </w:p>
    <w:p>
      <w:r/>
    </w:p>
    <w:p>
      <w:r>
        <w:t xml:space="preserve">合作权益 </w:t>
      </w:r>
    </w:p>
    <w:p>
      <w:r>
        <w:t xml:space="preserve">履约保证金 </w:t>
      </w:r>
    </w:p>
    <w:p>
      <w:r>
        <w:t xml:space="preserve">业务押金 </w:t>
      </w:r>
    </w:p>
    <w:p>
      <w:r/>
    </w:p>
    <w:p>
      <w:r>
        <w:t xml:space="preserve">往来款 </w:t>
      </w:r>
    </w:p>
    <w:p>
      <w:r/>
    </w:p>
    <w:p>
      <w:r>
        <w:t xml:space="preserve">往来款 </w:t>
      </w:r>
    </w:p>
    <w:p>
      <w:r/>
    </w:p>
    <w:p>
      <w:r>
        <w:t xml:space="preserve">11,977,988.60 3 年以上 </w:t>
      </w:r>
    </w:p>
    <w:p>
      <w:r>
        <w:t xml:space="preserve">1,160,700.00 3 年以上 </w:t>
      </w:r>
    </w:p>
    <w:p>
      <w:r>
        <w:t xml:space="preserve">1,000,000.00 3 年以上 </w:t>
      </w:r>
    </w:p>
    <w:p>
      <w:r>
        <w:t>1-2 年、2-3</w:t>
      </w:r>
    </w:p>
    <w:p>
      <w:r>
        <w:t xml:space="preserve">年、3 年以上 </w:t>
      </w:r>
    </w:p>
    <w:p>
      <w:r>
        <w:t xml:space="preserve">640,000.00 3 年以上 </w:t>
      </w:r>
    </w:p>
    <w:p>
      <w:r>
        <w:t xml:space="preserve">15,533,090.44 </w:t>
      </w:r>
    </w:p>
    <w:p>
      <w:r/>
    </w:p>
    <w:p>
      <w:r>
        <w:t xml:space="preserve">754,401.84 </w:t>
      </w:r>
    </w:p>
    <w:p>
      <w:r/>
    </w:p>
    <w:p>
      <w:r>
        <w:t xml:space="preserve">单位：元  币种：人民币 </w:t>
      </w:r>
    </w:p>
    <w:p>
      <w:r>
        <w:t>占其他应收款期末余</w:t>
      </w:r>
    </w:p>
    <w:p>
      <w:r>
        <w:t xml:space="preserve">坏账准备 </w:t>
      </w:r>
    </w:p>
    <w:p>
      <w:r>
        <w:t xml:space="preserve">额合计数的比例(%) </w:t>
      </w:r>
    </w:p>
    <w:p>
      <w:r>
        <w:t xml:space="preserve">期末余额 </w:t>
      </w:r>
    </w:p>
    <w:p>
      <w:r>
        <w:t xml:space="preserve">59.50 </w:t>
      </w:r>
    </w:p>
    <w:p>
      <w:r>
        <w:t xml:space="preserve">5.77 </w:t>
      </w:r>
    </w:p>
    <w:p>
      <w:r>
        <w:t xml:space="preserve">4.97 </w:t>
      </w:r>
    </w:p>
    <w:p>
      <w:r/>
    </w:p>
    <w:p>
      <w:r>
        <w:t xml:space="preserve">3,482.10 </w:t>
      </w:r>
    </w:p>
    <w:p>
      <w:r>
        <w:t xml:space="preserve">3,000.00 </w:t>
      </w:r>
    </w:p>
    <w:p>
      <w:r/>
    </w:p>
    <w:p>
      <w:r>
        <w:t xml:space="preserve">3.75 </w:t>
      </w:r>
    </w:p>
    <w:p>
      <w:r/>
    </w:p>
    <w:p>
      <w:r>
        <w:t xml:space="preserve">2,263.21 </w:t>
      </w:r>
    </w:p>
    <w:p>
      <w:r/>
    </w:p>
    <w:p>
      <w:r>
        <w:t xml:space="preserve">3.18 </w:t>
      </w:r>
    </w:p>
    <w:p>
      <w:r>
        <w:t xml:space="preserve">77.17 </w:t>
      </w:r>
    </w:p>
    <w:p>
      <w:r/>
    </w:p>
    <w:p>
      <w:r>
        <w:t xml:space="preserve">1,920.00 </w:t>
      </w:r>
    </w:p>
    <w:p>
      <w:r>
        <w:t xml:space="preserve">10,665.31 </w:t>
      </w:r>
    </w:p>
    <w:p>
      <w:r/>
    </w:p>
    <w:p>
      <w:r>
        <w:t xml:space="preserve">133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(6) 涉及政府补助的应收款项 </w:t>
      </w:r>
    </w:p>
    <w:p>
      <w:r>
        <w:t xml:space="preserve">□适用 √不适用  </w:t>
      </w:r>
    </w:p>
    <w:p>
      <w:r/>
    </w:p>
    <w:p>
      <w:r>
        <w:t xml:space="preserve">(7) 因金融资产转移而终止确认的其他应收款 </w:t>
      </w:r>
    </w:p>
    <w:p>
      <w:r>
        <w:t xml:space="preserve">□适用  √不适用  </w:t>
      </w:r>
    </w:p>
    <w:p>
      <w:r/>
    </w:p>
    <w:p>
      <w:r>
        <w:t xml:space="preserve">(8) 转移其他应收款且继续涉入形成的资产、负债金额 </w:t>
      </w:r>
    </w:p>
    <w:p>
      <w:r>
        <w:t xml:space="preserve">□适用  √不适用  </w:t>
      </w:r>
    </w:p>
    <w:p>
      <w:r>
        <w:t xml:space="preserve">其他说明： </w:t>
      </w:r>
    </w:p>
    <w:p>
      <w:r>
        <w:t xml:space="preserve">□适用  √不适用  </w:t>
      </w:r>
    </w:p>
    <w:p>
      <w:r/>
    </w:p>
    <w:p>
      <w:r>
        <w:t xml:space="preserve">(三) 长期股权投资 </w:t>
      </w:r>
    </w:p>
    <w:p>
      <w:r>
        <w:t xml:space="preserve">√适用 □不适用  </w:t>
      </w:r>
    </w:p>
    <w:p>
      <w:r/>
    </w:p>
    <w:p>
      <w:r>
        <w:t xml:space="preserve">项目 </w:t>
      </w:r>
    </w:p>
    <w:p>
      <w:r/>
    </w:p>
    <w:p>
      <w:r>
        <w:t xml:space="preserve">账面余额 </w:t>
      </w:r>
    </w:p>
    <w:p>
      <w:r/>
    </w:p>
    <w:p>
      <w:r>
        <w:t xml:space="preserve">期末余额 </w:t>
      </w:r>
    </w:p>
    <w:p>
      <w:r>
        <w:t>减值</w:t>
      </w:r>
    </w:p>
    <w:p>
      <w:r>
        <w:t xml:space="preserve">准备 </w:t>
      </w:r>
    </w:p>
    <w:p>
      <w:r/>
    </w:p>
    <w:p>
      <w:r>
        <w:t xml:space="preserve">账面价值 </w:t>
      </w:r>
    </w:p>
    <w:p>
      <w:r/>
    </w:p>
    <w:p>
      <w:r>
        <w:t xml:space="preserve">账面余额 </w:t>
      </w:r>
    </w:p>
    <w:p>
      <w:r/>
    </w:p>
    <w:p>
      <w:r>
        <w:t xml:space="preserve">单位：元  币种：人民币 </w:t>
      </w:r>
    </w:p>
    <w:p>
      <w:r/>
    </w:p>
    <w:p>
      <w:r>
        <w:t xml:space="preserve">期初余额 </w:t>
      </w:r>
    </w:p>
    <w:p>
      <w:r>
        <w:t>减值</w:t>
      </w:r>
    </w:p>
    <w:p>
      <w:r>
        <w:t xml:space="preserve">准备 </w:t>
      </w:r>
    </w:p>
    <w:p>
      <w:r/>
    </w:p>
    <w:p>
      <w:r>
        <w:t xml:space="preserve">账面价值 </w:t>
      </w:r>
    </w:p>
    <w:p>
      <w:r/>
    </w:p>
    <w:p>
      <w:r>
        <w:t xml:space="preserve">对子公司投资 </w:t>
      </w:r>
    </w:p>
    <w:p>
      <w:r>
        <w:t>对联营、合营企业投</w:t>
      </w:r>
    </w:p>
    <w:p>
      <w:r>
        <w:t xml:space="preserve">资 </w:t>
      </w:r>
    </w:p>
    <w:p>
      <w:r/>
    </w:p>
    <w:p>
      <w:r>
        <w:t xml:space="preserve">11,440,000.00 </w:t>
      </w:r>
    </w:p>
    <w:p>
      <w:r/>
    </w:p>
    <w:p>
      <w:r>
        <w:t xml:space="preserve">11,440,000.00 </w:t>
      </w:r>
    </w:p>
    <w:p>
      <w:r/>
    </w:p>
    <w:p>
      <w:r>
        <w:t xml:space="preserve">11,440,000.00 </w:t>
      </w:r>
    </w:p>
    <w:p>
      <w:r/>
    </w:p>
    <w:p>
      <w:r>
        <w:t xml:space="preserve">11,440,000.00 </w:t>
      </w:r>
    </w:p>
    <w:p>
      <w:r/>
    </w:p>
    <w:p>
      <w:r>
        <w:t xml:space="preserve">2,815,410,877.43 </w:t>
      </w:r>
    </w:p>
    <w:p>
      <w:r/>
    </w:p>
    <w:p>
      <w:r>
        <w:t xml:space="preserve"> 2,815,410,877.43 2,362,514,022.12 </w:t>
      </w:r>
    </w:p>
    <w:p>
      <w:r/>
    </w:p>
    <w:p>
      <w:r>
        <w:t xml:space="preserve"> 2,362,514,022.12 </w:t>
      </w:r>
    </w:p>
    <w:p>
      <w:r/>
    </w:p>
    <w:p>
      <w:r>
        <w:t xml:space="preserve">合计 </w:t>
      </w:r>
    </w:p>
    <w:p>
      <w:r/>
    </w:p>
    <w:p>
      <w:r>
        <w:t xml:space="preserve">2,826,850,877.43 </w:t>
      </w:r>
    </w:p>
    <w:p>
      <w:r/>
    </w:p>
    <w:p>
      <w:r>
        <w:t xml:space="preserve"> 2,826,850,877.43 2,373,954,022.12 </w:t>
      </w:r>
    </w:p>
    <w:p>
      <w:r/>
    </w:p>
    <w:p>
      <w:r>
        <w:t xml:space="preserve"> 2,373,954,022.12 </w:t>
      </w:r>
    </w:p>
    <w:p>
      <w:r/>
    </w:p>
    <w:p>
      <w:r>
        <w:t xml:space="preserve">1、 对子公司投资 </w:t>
      </w:r>
    </w:p>
    <w:p>
      <w:r>
        <w:t xml:space="preserve">√适用 □不适用  </w:t>
      </w:r>
    </w:p>
    <w:p>
      <w:r/>
    </w:p>
    <w:p>
      <w:r>
        <w:t xml:space="preserve">被投资单位 </w:t>
      </w:r>
    </w:p>
    <w:p>
      <w:r/>
    </w:p>
    <w:p>
      <w:r>
        <w:t xml:space="preserve">期初余额 本期增加 本期减少 期末余额 </w:t>
      </w:r>
    </w:p>
    <w:p>
      <w:r/>
    </w:p>
    <w:p>
      <w:r>
        <w:t xml:space="preserve">单位：元  币种：人民币 </w:t>
      </w:r>
    </w:p>
    <w:p>
      <w:r>
        <w:t>本期计提</w:t>
      </w:r>
    </w:p>
    <w:p>
      <w:r>
        <w:t>减值准备</w:t>
      </w:r>
    </w:p>
    <w:p>
      <w:r>
        <w:t xml:space="preserve">减值准备 </w:t>
      </w:r>
    </w:p>
    <w:p>
      <w:r>
        <w:t xml:space="preserve">期末余额 </w:t>
      </w:r>
    </w:p>
    <w:p>
      <w:r/>
    </w:p>
    <w:p>
      <w:r>
        <w:t xml:space="preserve">机场广告 </w:t>
      </w:r>
    </w:p>
    <w:p>
      <w:r>
        <w:t xml:space="preserve">候机楼餐饮 </w:t>
      </w:r>
    </w:p>
    <w:p>
      <w:r>
        <w:t xml:space="preserve">合计 </w:t>
      </w:r>
    </w:p>
    <w:p>
      <w:r/>
    </w:p>
    <w:p>
      <w:r>
        <w:t xml:space="preserve">10,200,000.00 </w:t>
      </w:r>
    </w:p>
    <w:p>
      <w:r>
        <w:t xml:space="preserve">1,240,000.00 </w:t>
      </w:r>
    </w:p>
    <w:p>
      <w:r>
        <w:t xml:space="preserve">11,440,000.00 </w:t>
      </w:r>
    </w:p>
    <w:p>
      <w:r/>
    </w:p>
    <w:p>
      <w:r>
        <w:t xml:space="preserve"> 10,200,000.00 </w:t>
      </w:r>
    </w:p>
    <w:p>
      <w:r>
        <w:t xml:space="preserve">1,240,000.00 </w:t>
      </w:r>
    </w:p>
    <w:p>
      <w:r>
        <w:t xml:space="preserve"> 11,440,000.00 </w:t>
      </w:r>
    </w:p>
    <w:p>
      <w:r/>
    </w:p>
    <w:p>
      <w:r>
        <w:t xml:space="preserve">134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 对联营、合营企业投资 </w:t>
      </w:r>
    </w:p>
    <w:p>
      <w:r>
        <w:t xml:space="preserve">√适用 □不适用  </w:t>
      </w:r>
    </w:p>
    <w:p>
      <w:r/>
    </w:p>
    <w:p>
      <w:r>
        <w:t xml:space="preserve">投资 </w:t>
      </w:r>
    </w:p>
    <w:p>
      <w:r>
        <w:t xml:space="preserve">单位 </w:t>
      </w:r>
    </w:p>
    <w:p>
      <w:r/>
    </w:p>
    <w:p>
      <w:r>
        <w:t xml:space="preserve">期初 </w:t>
      </w:r>
    </w:p>
    <w:p>
      <w:r>
        <w:t xml:space="preserve">余额 </w:t>
      </w:r>
    </w:p>
    <w:p>
      <w:r/>
    </w:p>
    <w:p>
      <w:r>
        <w:t xml:space="preserve">追加投资 </w:t>
      </w:r>
    </w:p>
    <w:p>
      <w:r/>
    </w:p>
    <w:p>
      <w:r>
        <w:t xml:space="preserve">减少投资 </w:t>
      </w:r>
    </w:p>
    <w:p>
      <w:r/>
    </w:p>
    <w:p>
      <w:r>
        <w:t xml:space="preserve">本期增减变动 </w:t>
      </w:r>
    </w:p>
    <w:p>
      <w:r>
        <w:t>权益法下确认的投</w:t>
      </w:r>
    </w:p>
    <w:p>
      <w:r>
        <w:t xml:space="preserve">资损益 </w:t>
      </w:r>
    </w:p>
    <w:p>
      <w:r/>
    </w:p>
    <w:p>
      <w:r>
        <w:t>其他综合收</w:t>
      </w:r>
    </w:p>
    <w:p>
      <w:r>
        <w:t xml:space="preserve">益调整 </w:t>
      </w:r>
    </w:p>
    <w:p>
      <w:r/>
    </w:p>
    <w:p>
      <w:r>
        <w:t>宣告发放现金股</w:t>
      </w:r>
    </w:p>
    <w:p>
      <w:r>
        <w:t xml:space="preserve">利或利润 </w:t>
      </w:r>
    </w:p>
    <w:p>
      <w:r/>
    </w:p>
    <w:p>
      <w:r>
        <w:t xml:space="preserve">期末 </w:t>
      </w:r>
    </w:p>
    <w:p>
      <w:r>
        <w:t xml:space="preserve">余额 </w:t>
      </w:r>
    </w:p>
    <w:p>
      <w:r/>
    </w:p>
    <w:p>
      <w:r>
        <w:t xml:space="preserve">单位：元  币种：人民币 </w:t>
      </w:r>
    </w:p>
    <w:p>
      <w:r/>
    </w:p>
    <w:p>
      <w:r>
        <w:t xml:space="preserve">一、合营企业 </w:t>
      </w:r>
    </w:p>
    <w:p>
      <w:r>
        <w:t xml:space="preserve">小计 </w:t>
      </w:r>
    </w:p>
    <w:p>
      <w:r>
        <w:t xml:space="preserve">二、联营企业 </w:t>
      </w:r>
    </w:p>
    <w:p>
      <w:r>
        <w:t xml:space="preserve">航空油料 </w:t>
      </w:r>
    </w:p>
    <w:p>
      <w:r>
        <w:t xml:space="preserve">北京华创 </w:t>
      </w:r>
    </w:p>
    <w:p>
      <w:r>
        <w:t xml:space="preserve">城市航站楼 </w:t>
      </w:r>
    </w:p>
    <w:p>
      <w:r>
        <w:t xml:space="preserve">贵宾服务 </w:t>
      </w:r>
    </w:p>
    <w:p>
      <w:r>
        <w:t xml:space="preserve">地面服务 </w:t>
      </w:r>
    </w:p>
    <w:p>
      <w:r>
        <w:t xml:space="preserve">自贸基金 </w:t>
      </w:r>
    </w:p>
    <w:p>
      <w:r>
        <w:t xml:space="preserve">联一投资 </w:t>
      </w:r>
    </w:p>
    <w:p>
      <w:r>
        <w:t xml:space="preserve">自贸基金三期 </w:t>
      </w:r>
    </w:p>
    <w:p>
      <w:r>
        <w:t xml:space="preserve">自贸基金管理 </w:t>
      </w:r>
    </w:p>
    <w:p>
      <w:r>
        <w:t xml:space="preserve">小计 </w:t>
      </w:r>
    </w:p>
    <w:p>
      <w:r>
        <w:t xml:space="preserve">合计 </w:t>
      </w:r>
    </w:p>
    <w:p>
      <w:r/>
    </w:p>
    <w:p>
      <w:r>
        <w:t xml:space="preserve">1,551,254,187.14 </w:t>
      </w:r>
    </w:p>
    <w:p>
      <w:r>
        <w:t xml:space="preserve">17,495,606.47 </w:t>
      </w:r>
    </w:p>
    <w:p>
      <w:r>
        <w:t xml:space="preserve">2,091,588.66 </w:t>
      </w:r>
    </w:p>
    <w:p>
      <w:r>
        <w:t xml:space="preserve">47,482,203.23 </w:t>
      </w:r>
    </w:p>
    <w:p>
      <w:r>
        <w:t xml:space="preserve">160,718,493.62 </w:t>
      </w:r>
    </w:p>
    <w:p>
      <w:r>
        <w:t xml:space="preserve">470,358,688.59 </w:t>
      </w:r>
    </w:p>
    <w:p>
      <w:r>
        <w:t xml:space="preserve">113,113,254.41 </w:t>
      </w:r>
    </w:p>
    <w:p>
      <w:r>
        <w:t xml:space="preserve">60,000,000.00 </w:t>
      </w:r>
    </w:p>
    <w:p>
      <w:r>
        <w:t xml:space="preserve"> 500,000,000.00 </w:t>
      </w:r>
    </w:p>
    <w:p>
      <w:r>
        <w:t xml:space="preserve">6,774,384.91 </w:t>
      </w:r>
    </w:p>
    <w:p>
      <w:r>
        <w:t xml:space="preserve">2,362,514,022.12 566,774,384.91 </w:t>
      </w:r>
    </w:p>
    <w:p>
      <w:r>
        <w:t xml:space="preserve">2,362,514,022.12 566,774,384.91 </w:t>
      </w:r>
    </w:p>
    <w:p>
      <w:r/>
    </w:p>
    <w:p>
      <w:r>
        <w:t xml:space="preserve">28,763,322.25 </w:t>
      </w:r>
    </w:p>
    <w:p>
      <w:r/>
    </w:p>
    <w:p>
      <w:r>
        <w:t xml:space="preserve">28,763,322.25 </w:t>
      </w:r>
    </w:p>
    <w:p>
      <w:r>
        <w:t xml:space="preserve">28,763,322.25 </w:t>
      </w:r>
    </w:p>
    <w:p>
      <w:r/>
    </w:p>
    <w:p>
      <w:r>
        <w:t xml:space="preserve">529,454,303.04 </w:t>
      </w:r>
    </w:p>
    <w:p>
      <w:r>
        <w:t xml:space="preserve">-23,191.41 </w:t>
      </w:r>
    </w:p>
    <w:p>
      <w:r>
        <w:t xml:space="preserve">735,320.44 </w:t>
      </w:r>
    </w:p>
    <w:p>
      <w:r>
        <w:t xml:space="preserve">10,269,417.92 </w:t>
      </w:r>
    </w:p>
    <w:p>
      <w:r>
        <w:t xml:space="preserve">8,881,908.04 </w:t>
      </w:r>
    </w:p>
    <w:p>
      <w:r>
        <w:t xml:space="preserve">-86,742,719.28 </w:t>
      </w:r>
    </w:p>
    <w:p>
      <w:r>
        <w:t xml:space="preserve">-6,808,335.80 </w:t>
      </w:r>
    </w:p>
    <w:p>
      <w:r>
        <w:t xml:space="preserve">30,726,346.90 </w:t>
      </w:r>
    </w:p>
    <w:p>
      <w:r>
        <w:t xml:space="preserve">-1,291,906.38 </w:t>
      </w:r>
    </w:p>
    <w:p>
      <w:r>
        <w:t xml:space="preserve">485,201,143.47 </w:t>
      </w:r>
    </w:p>
    <w:p>
      <w:r>
        <w:t xml:space="preserve">485,201,143.47 </w:t>
      </w:r>
    </w:p>
    <w:p>
      <w:r/>
    </w:p>
    <w:p>
      <w:r>
        <w:t xml:space="preserve">204,197.69 </w:t>
      </w:r>
    </w:p>
    <w:p>
      <w:r>
        <w:t xml:space="preserve">24,722,580.00 </w:t>
      </w:r>
    </w:p>
    <w:p>
      <w:r/>
    </w:p>
    <w:p>
      <w:r>
        <w:t xml:space="preserve">544,400,000.00 1,536,308,490.18 </w:t>
      </w:r>
    </w:p>
    <w:p>
      <w:r>
        <w:t xml:space="preserve">17,472,415.06 </w:t>
      </w:r>
    </w:p>
    <w:p>
      <w:r>
        <w:t xml:space="preserve">2,622,711.41 </w:t>
      </w:r>
    </w:p>
    <w:p>
      <w:r>
        <w:t xml:space="preserve">33,029,041.15 </w:t>
      </w:r>
    </w:p>
    <w:p>
      <w:r>
        <w:t xml:space="preserve">169,600,401.66 </w:t>
      </w:r>
    </w:p>
    <w:p>
      <w:r>
        <w:t xml:space="preserve">353,864,073.93 </w:t>
      </w:r>
    </w:p>
    <w:p>
      <w:r>
        <w:t xml:space="preserve">166,304,918.61 </w:t>
      </w:r>
    </w:p>
    <w:p>
      <w:r>
        <w:t xml:space="preserve">530,726,346.90 </w:t>
      </w:r>
    </w:p>
    <w:p>
      <w:r>
        <w:t xml:space="preserve">5,482,478.53 </w:t>
      </w:r>
    </w:p>
    <w:p>
      <w:r>
        <w:t xml:space="preserve">570,315,350.82 2,815,410,877.43 </w:t>
      </w:r>
    </w:p>
    <w:p>
      <w:r>
        <w:t xml:space="preserve">570,315,350.82 2,815,410,877.43 </w:t>
      </w:r>
    </w:p>
    <w:p>
      <w:r/>
    </w:p>
    <w:p>
      <w:r>
        <w:t xml:space="preserve">988,573.13 </w:t>
      </w:r>
    </w:p>
    <w:p>
      <w:r/>
    </w:p>
    <w:p>
      <w:r>
        <w:t xml:space="preserve">其他说明： </w:t>
      </w:r>
    </w:p>
    <w:p>
      <w:r>
        <w:t>注：根据本公司与机场集团签订的资产置换协议，航油公司 40%的股权于 2004 年 1 月 1 日置换入本公司。本公司初始投资成本与应享有航油公司 2004</w:t>
      </w:r>
    </w:p>
    <w:p>
      <w:r>
        <w:t>年 1 月 1 日所有者权益份额之间的借方差额 207,482,566.00 元，已经包含在上述的账面余额中，并采用直线法按照航油公司合资合同的剩余经营期限</w:t>
      </w:r>
    </w:p>
    <w:p>
      <w:r>
        <w:t xml:space="preserve">24 年进行摊销。 </w:t>
      </w:r>
    </w:p>
    <w:p>
      <w:r/>
    </w:p>
    <w:p>
      <w:r>
        <w:t xml:space="preserve">135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(四) 营业收入和营业成本 </w:t>
      </w:r>
    </w:p>
    <w:p>
      <w:r>
        <w:t xml:space="preserve">1、 营业收入和营业成本情况 </w:t>
      </w:r>
    </w:p>
    <w:p>
      <w:r>
        <w:t xml:space="preserve">√适用  □不适用  </w:t>
      </w:r>
    </w:p>
    <w:p>
      <w:r/>
    </w:p>
    <w:p>
      <w:r>
        <w:t xml:space="preserve">项目 </w:t>
      </w:r>
    </w:p>
    <w:p>
      <w:r/>
    </w:p>
    <w:p>
      <w:r>
        <w:t xml:space="preserve">主营业务 </w:t>
      </w:r>
    </w:p>
    <w:p>
      <w:r>
        <w:t xml:space="preserve">其他业务 </w:t>
      </w:r>
    </w:p>
    <w:p>
      <w:r>
        <w:t xml:space="preserve">合计 </w:t>
      </w:r>
    </w:p>
    <w:p>
      <w:r/>
    </w:p>
    <w:p>
      <w:r>
        <w:t xml:space="preserve">本期发生额 </w:t>
      </w:r>
    </w:p>
    <w:p>
      <w:r/>
    </w:p>
    <w:p>
      <w:r>
        <w:t xml:space="preserve">单位：元  币种：人民币 </w:t>
      </w:r>
    </w:p>
    <w:p>
      <w:r>
        <w:t xml:space="preserve">上期发生额 </w:t>
      </w:r>
    </w:p>
    <w:p>
      <w:r/>
    </w:p>
    <w:p>
      <w:r>
        <w:t xml:space="preserve">收入 </w:t>
      </w:r>
    </w:p>
    <w:p>
      <w:r>
        <w:t xml:space="preserve">成本 </w:t>
      </w:r>
    </w:p>
    <w:p>
      <w:r>
        <w:t xml:space="preserve">收入 </w:t>
      </w:r>
    </w:p>
    <w:p>
      <w:r>
        <w:t xml:space="preserve">成本 </w:t>
      </w:r>
    </w:p>
    <w:p>
      <w:r>
        <w:t xml:space="preserve">9,270,991,365.78 4,475,304,881.05 8,026,046,211.57 4,036,490,209.72 </w:t>
      </w:r>
    </w:p>
    <w:p>
      <w:r/>
    </w:p>
    <w:p>
      <w:r>
        <w:t xml:space="preserve">9,270,991,365.78 4,475,304,881.05 8,026,046,211.57 4,036,490,209.72 </w:t>
      </w:r>
    </w:p>
    <w:p>
      <w:r/>
    </w:p>
    <w:p>
      <w:r>
        <w:t xml:space="preserve">本期发生额 </w:t>
      </w:r>
    </w:p>
    <w:p>
      <w:r>
        <w:t xml:space="preserve">166,539,174.27 </w:t>
      </w:r>
    </w:p>
    <w:p>
      <w:r>
        <w:t xml:space="preserve">485,201,143.47 </w:t>
      </w:r>
    </w:p>
    <w:p>
      <w:r>
        <w:t xml:space="preserve">2,604,887.27 </w:t>
      </w:r>
    </w:p>
    <w:p>
      <w:r/>
    </w:p>
    <w:p>
      <w:r>
        <w:t xml:space="preserve">单位：元  币种：人民币 </w:t>
      </w:r>
    </w:p>
    <w:p>
      <w:r>
        <w:t xml:space="preserve">上期发生额 </w:t>
      </w:r>
    </w:p>
    <w:p>
      <w:r>
        <w:t xml:space="preserve">159,016,329.19 </w:t>
      </w:r>
    </w:p>
    <w:p>
      <w:r>
        <w:t xml:space="preserve">618,901,647.12 </w:t>
      </w:r>
    </w:p>
    <w:p>
      <w:r>
        <w:t xml:space="preserve">6,323,793.00 </w:t>
      </w:r>
    </w:p>
    <w:p>
      <w:r/>
    </w:p>
    <w:p>
      <w:r>
        <w:t xml:space="preserve">(五) 投资收益 </w:t>
      </w:r>
    </w:p>
    <w:p>
      <w:r>
        <w:t xml:space="preserve">√适用 □不适用  </w:t>
      </w:r>
    </w:p>
    <w:p>
      <w:r/>
    </w:p>
    <w:p>
      <w:r>
        <w:t xml:space="preserve">项目 </w:t>
      </w:r>
    </w:p>
    <w:p>
      <w:r>
        <w:t xml:space="preserve">成本法核算的长期股权投资收益 </w:t>
      </w:r>
    </w:p>
    <w:p>
      <w:r>
        <w:t xml:space="preserve">权益法核算的长期股权投资收益 </w:t>
      </w:r>
    </w:p>
    <w:p>
      <w:r>
        <w:t xml:space="preserve">可供出售金融资产在持有期间的投资收益 </w:t>
      </w:r>
    </w:p>
    <w:p>
      <w:r>
        <w:t xml:space="preserve">处置长期股权投资产生的投资收益 </w:t>
      </w:r>
    </w:p>
    <w:p>
      <w:r>
        <w:t>以公允价值计量且其变动计入当期损益的</w:t>
      </w:r>
    </w:p>
    <w:p>
      <w:r>
        <w:t xml:space="preserve">金融资产在持有期间的投资收益 </w:t>
      </w:r>
    </w:p>
    <w:p>
      <w:r>
        <w:t>处置以公允价值计量且其变动计入当期损</w:t>
      </w:r>
    </w:p>
    <w:p>
      <w:r>
        <w:t xml:space="preserve">益的金融资产取得的投资收益 </w:t>
      </w:r>
    </w:p>
    <w:p>
      <w:r>
        <w:t xml:space="preserve">持有至到期投资在持有期间的投资收益 </w:t>
      </w:r>
    </w:p>
    <w:p>
      <w:r>
        <w:t xml:space="preserve">处置持有至到期投资取得的投资收益 </w:t>
      </w:r>
    </w:p>
    <w:p>
      <w:r>
        <w:t xml:space="preserve">处置可供出售金融资产取得的投资收益 </w:t>
      </w:r>
    </w:p>
    <w:p>
      <w:r>
        <w:t>丧失控制权后，剩余股权按公允价值重新</w:t>
      </w:r>
    </w:p>
    <w:p>
      <w:r>
        <w:t xml:space="preserve">计量产生的利得 </w:t>
      </w:r>
    </w:p>
    <w:p>
      <w:r/>
    </w:p>
    <w:p>
      <w:r>
        <w:t xml:space="preserve">合计 </w:t>
      </w:r>
    </w:p>
    <w:p>
      <w:r/>
    </w:p>
    <w:p>
      <w:r>
        <w:t xml:space="preserve">654,345,205.01 </w:t>
      </w:r>
    </w:p>
    <w:p>
      <w:r/>
    </w:p>
    <w:p>
      <w:r>
        <w:t xml:space="preserve">784,241,769.31 </w:t>
      </w:r>
    </w:p>
    <w:p>
      <w:r/>
    </w:p>
    <w:p>
      <w:r>
        <w:t xml:space="preserve">(六) 其他 </w:t>
      </w:r>
    </w:p>
    <w:p>
      <w:r>
        <w:t xml:space="preserve">□适用  √不适用  </w:t>
      </w:r>
    </w:p>
    <w:p>
      <w:r/>
    </w:p>
    <w:p>
      <w:r>
        <w:t xml:space="preserve">136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十七、补充资料 </w:t>
      </w:r>
    </w:p>
    <w:p>
      <w:r/>
    </w:p>
    <w:p>
      <w:r>
        <w:t xml:space="preserve">(一) 当期非经常性损益明细表 </w:t>
      </w:r>
    </w:p>
    <w:p>
      <w:r>
        <w:t xml:space="preserve">√适用  □不适用  </w:t>
      </w:r>
    </w:p>
    <w:p>
      <w:r/>
    </w:p>
    <w:p>
      <w:r>
        <w:t xml:space="preserve">项目 </w:t>
      </w:r>
    </w:p>
    <w:p>
      <w:r/>
    </w:p>
    <w:p>
      <w:r>
        <w:t xml:space="preserve">非流动资产处置损益 </w:t>
      </w:r>
    </w:p>
    <w:p>
      <w:r>
        <w:t xml:space="preserve">越权审批或无正式批准文件的税收返还、减免 </w:t>
      </w:r>
    </w:p>
    <w:p>
      <w:r>
        <w:t>计入当期损益的政府补助（与企业业务密切相关，按照国家统一标准</w:t>
      </w:r>
    </w:p>
    <w:p>
      <w:r>
        <w:t xml:space="preserve">定额或定量享受的政府补助除外） </w:t>
      </w:r>
    </w:p>
    <w:p>
      <w:r>
        <w:t xml:space="preserve">计入当期损益的对非金融企业收取的资金占用费 </w:t>
      </w:r>
    </w:p>
    <w:p>
      <w:r>
        <w:t>企业取得子公司、联营企业及合营企业的投资成本小于取得投资时应</w:t>
      </w:r>
    </w:p>
    <w:p>
      <w:r>
        <w:t xml:space="preserve">享有被投资单位可辨认净资产公允价值产生的收益 </w:t>
      </w:r>
    </w:p>
    <w:p>
      <w:r>
        <w:t xml:space="preserve">非货币性资产交换损益 </w:t>
      </w:r>
    </w:p>
    <w:p>
      <w:r>
        <w:t xml:space="preserve">委托他人投资或管理资产的损益 </w:t>
      </w:r>
    </w:p>
    <w:p>
      <w:r>
        <w:t xml:space="preserve">因不可抗力因素，如遭受自然灾害而计提的各项资产减值准备 </w:t>
      </w:r>
    </w:p>
    <w:p>
      <w:r>
        <w:t xml:space="preserve">债务重组损益 </w:t>
      </w:r>
    </w:p>
    <w:p>
      <w:r>
        <w:t xml:space="preserve">企业重组费用，如安置职工的支出、整合费用等 </w:t>
      </w:r>
    </w:p>
    <w:p>
      <w:r>
        <w:t xml:space="preserve">交易价格显失公允的交易产生的超过公允价值部分的损益 </w:t>
      </w:r>
    </w:p>
    <w:p>
      <w:r>
        <w:t xml:space="preserve">同一控制下企业合并产生的子公司期初至合并日的当期净损益 </w:t>
      </w:r>
    </w:p>
    <w:p>
      <w:r>
        <w:t xml:space="preserve">与公司正常经营业务无关的或有事项产生的损益 </w:t>
      </w:r>
    </w:p>
    <w:p>
      <w:r>
        <w:t>除同公司正常经营业务相关的有效套期保值业务外，持有交易性金融</w:t>
      </w:r>
    </w:p>
    <w:p>
      <w:r>
        <w:t>资产、交易性金融负债产生的公允价值变动损益，以及处置交易性金</w:t>
      </w:r>
    </w:p>
    <w:p>
      <w:r>
        <w:t xml:space="preserve">融资产、交易性金融负债和可供出售金融资产取得的投资收益 </w:t>
      </w:r>
    </w:p>
    <w:p>
      <w:r>
        <w:t xml:space="preserve">单独进行减值测试的应收款项减值准备转回 </w:t>
      </w:r>
    </w:p>
    <w:p>
      <w:r>
        <w:t xml:space="preserve">对外委托贷款取得的损益 </w:t>
      </w:r>
    </w:p>
    <w:p>
      <w:r>
        <w:t>采用公允价值模式进行后续计量的投资性房地产公允价值变动产生</w:t>
      </w:r>
    </w:p>
    <w:p>
      <w:r>
        <w:t xml:space="preserve">的损益 </w:t>
      </w:r>
    </w:p>
    <w:p>
      <w:r>
        <w:t>根据税收、会计等法律、法规的要求对当期损益进行一次性调整对当</w:t>
      </w:r>
    </w:p>
    <w:p>
      <w:r>
        <w:t xml:space="preserve">期损益的影响 </w:t>
      </w:r>
    </w:p>
    <w:p>
      <w:r>
        <w:t xml:space="preserve">受托经营取得的托管费收入 </w:t>
      </w:r>
    </w:p>
    <w:p>
      <w:r>
        <w:t xml:space="preserve">除上述各项之外的其他营业外收入和支出 </w:t>
      </w:r>
    </w:p>
    <w:p>
      <w:r>
        <w:t xml:space="preserve">其他符合非经常性损益定义的损益项目 </w:t>
      </w:r>
    </w:p>
    <w:p>
      <w:r>
        <w:t xml:space="preserve">所得税影响额 </w:t>
      </w:r>
    </w:p>
    <w:p>
      <w:r>
        <w:t xml:space="preserve">少数股东权益影响额 </w:t>
      </w:r>
    </w:p>
    <w:p>
      <w:r/>
    </w:p>
    <w:p>
      <w:r>
        <w:t xml:space="preserve">合计 </w:t>
      </w:r>
    </w:p>
    <w:p>
      <w:r/>
    </w:p>
    <w:p>
      <w:r>
        <w:t xml:space="preserve">单位：元  币种：人民币 </w:t>
      </w:r>
    </w:p>
    <w:p>
      <w:r>
        <w:t xml:space="preserve">金额 </w:t>
      </w:r>
    </w:p>
    <w:p>
      <w:r>
        <w:t xml:space="preserve">说明 </w:t>
      </w:r>
    </w:p>
    <w:p>
      <w:r>
        <w:t xml:space="preserve">-2,895,251.38   </w:t>
      </w:r>
    </w:p>
    <w:p>
      <w:r/>
    </w:p>
    <w:p>
      <w:r>
        <w:t xml:space="preserve">3,249,570.16 </w:t>
      </w:r>
    </w:p>
    <w:p>
      <w:r/>
    </w:p>
    <w:p>
      <w:r>
        <w:t xml:space="preserve">-   </w:t>
      </w:r>
    </w:p>
    <w:p>
      <w:r/>
    </w:p>
    <w:p>
      <w:r>
        <w:t xml:space="preserve">-4,529,172.08   </w:t>
      </w:r>
    </w:p>
    <w:p>
      <w:r/>
    </w:p>
    <w:p>
      <w:r>
        <w:t xml:space="preserve">1,043,713.33   </w:t>
      </w:r>
    </w:p>
    <w:p>
      <w:r>
        <w:t xml:space="preserve">-31,851.65   </w:t>
      </w:r>
    </w:p>
    <w:p>
      <w:r>
        <w:t xml:space="preserve">-3,162,991.62   </w:t>
      </w:r>
    </w:p>
    <w:p>
      <w:r/>
    </w:p>
    <w:p>
      <w:r>
        <w:t>对公司根据《公开发行证券的公司信息披露解释性公告第 1 号——非经常性损益》定义界定的非</w:t>
      </w:r>
    </w:p>
    <w:p>
      <w:r>
        <w:t>经常性损益项目，以及把《公开发行证券的公司信息披露解释性公告第 1 号——非经常性损益》</w:t>
      </w:r>
    </w:p>
    <w:p>
      <w:r>
        <w:t xml:space="preserve">中列举的非经常性损益项目界定为经常性损益的项目，应说明原因。 </w:t>
      </w:r>
    </w:p>
    <w:p>
      <w:r>
        <w:t xml:space="preserve">□适用 √不适用  </w:t>
      </w:r>
    </w:p>
    <w:p>
      <w:r/>
    </w:p>
    <w:p>
      <w:r>
        <w:t xml:space="preserve">137 / 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(二) 净资产收益率及每股收益 </w:t>
      </w:r>
    </w:p>
    <w:p>
      <w:r>
        <w:t xml:space="preserve">√适用 □不适用  </w:t>
      </w:r>
    </w:p>
    <w:p>
      <w:r/>
    </w:p>
    <w:p>
      <w:r>
        <w:t xml:space="preserve">报告期利润 </w:t>
      </w:r>
    </w:p>
    <w:p>
      <w:r/>
    </w:p>
    <w:p>
      <w:r>
        <w:t>加权平均净资产</w:t>
      </w:r>
    </w:p>
    <w:p>
      <w:r>
        <w:t xml:space="preserve">收益率（%） </w:t>
      </w:r>
    </w:p>
    <w:p>
      <w:r/>
    </w:p>
    <w:p>
      <w:r>
        <w:t xml:space="preserve">每股收益 </w:t>
      </w:r>
    </w:p>
    <w:p>
      <w:r/>
    </w:p>
    <w:p>
      <w:r>
        <w:t xml:space="preserve">基本每股收益 </w:t>
      </w:r>
    </w:p>
    <w:p>
      <w:r/>
    </w:p>
    <w:p>
      <w:r>
        <w:t xml:space="preserve">稀释每股收益 </w:t>
      </w:r>
    </w:p>
    <w:p>
      <w:r/>
    </w:p>
    <w:p>
      <w:r>
        <w:t xml:space="preserve">15.85 </w:t>
      </w:r>
    </w:p>
    <w:p>
      <w:r/>
    </w:p>
    <w:p>
      <w:r>
        <w:t xml:space="preserve">15.87 </w:t>
      </w:r>
    </w:p>
    <w:p>
      <w:r/>
    </w:p>
    <w:p>
      <w:r>
        <w:t xml:space="preserve">2.20 </w:t>
      </w:r>
    </w:p>
    <w:p>
      <w:r/>
    </w:p>
    <w:p>
      <w:r>
        <w:t xml:space="preserve">2.20 </w:t>
      </w:r>
    </w:p>
    <w:p>
      <w:r/>
    </w:p>
    <w:p>
      <w:r>
        <w:t xml:space="preserve">2.20 </w:t>
      </w:r>
    </w:p>
    <w:p>
      <w:r/>
    </w:p>
    <w:p>
      <w:r>
        <w:t xml:space="preserve">2.20 </w:t>
      </w:r>
    </w:p>
    <w:p>
      <w:r/>
    </w:p>
    <w:p>
      <w:r>
        <w:t>归属于公司普通股股东的净</w:t>
      </w:r>
    </w:p>
    <w:p>
      <w:r>
        <w:t xml:space="preserve">利润 </w:t>
      </w:r>
    </w:p>
    <w:p>
      <w:r>
        <w:t>扣除非经常性损益后归属于</w:t>
      </w:r>
    </w:p>
    <w:p>
      <w:r>
        <w:t xml:space="preserve">公司普通股股东的净利润 </w:t>
      </w:r>
    </w:p>
    <w:p>
      <w:r/>
    </w:p>
    <w:p>
      <w:r>
        <w:t xml:space="preserve">(三) 境内外会计准则下会计数据差异 </w:t>
      </w:r>
    </w:p>
    <w:p>
      <w:r>
        <w:t xml:space="preserve">□适用 √不适用  </w:t>
      </w:r>
    </w:p>
    <w:p>
      <w:r/>
    </w:p>
    <w:p>
      <w:r>
        <w:t xml:space="preserve">(四) 其他 </w:t>
      </w:r>
    </w:p>
    <w:p>
      <w:r>
        <w:t xml:space="preserve">□适用  √不适用  </w:t>
      </w:r>
    </w:p>
    <w:p>
      <w:r/>
    </w:p>
    <w:p>
      <w:r>
        <w:t xml:space="preserve">138 / 139 </w:t>
      </w:r>
    </w:p>
    <w:p>
      <w:r/>
    </w:p>
    <w:p>
      <w:r>
        <w:t xml:space="preserve"> </w:t>
      </w:r>
    </w:p>
    <w:p>
      <w:r>
        <w:t xml:space="preserve"> </w:t>
      </w:r>
    </w:p>
    <w:p>
      <w:r>
        <w:t xml:space="preserve"> </w:t>
      </w:r>
    </w:p>
    <w:p>
      <w:r>
        <w:t xml:space="preserve"> </w:t>
      </w:r>
    </w:p>
    <w:p>
      <w:r>
        <w:t xml:space="preserve">2018 年年度报告 </w:t>
      </w:r>
    </w:p>
    <w:p>
      <w:r/>
    </w:p>
    <w:p>
      <w:r>
        <w:t xml:space="preserve">第十二节 备查文件目录 </w:t>
      </w:r>
    </w:p>
    <w:p>
      <w:r/>
    </w:p>
    <w:p>
      <w:r>
        <w:t xml:space="preserve">备查文件目录 </w:t>
      </w:r>
    </w:p>
    <w:p>
      <w:r/>
    </w:p>
    <w:p>
      <w:r>
        <w:t xml:space="preserve">备查文件目录 </w:t>
      </w:r>
    </w:p>
    <w:p>
      <w:r/>
    </w:p>
    <w:p>
      <w:r>
        <w:t xml:space="preserve">备查文件目录 </w:t>
      </w:r>
    </w:p>
    <w:p>
      <w:r/>
    </w:p>
    <w:p>
      <w:r>
        <w:t>载有法定代表人、主管会计工作负责人、会计机构负责人签名并盖章的</w:t>
      </w:r>
    </w:p>
    <w:p>
      <w:r>
        <w:t xml:space="preserve">财务报表 </w:t>
      </w:r>
    </w:p>
    <w:p>
      <w:r>
        <w:t xml:space="preserve">载有会计师事务所盖章、注册会计师签名并盖章的审计报告原件 </w:t>
      </w:r>
    </w:p>
    <w:p>
      <w:r>
        <w:t>报告期内在中国证监会指定报纸上公开披露过的所有公司文件的正本及</w:t>
      </w:r>
    </w:p>
    <w:p>
      <w:r>
        <w:t xml:space="preserve">公告的原稿 </w:t>
      </w:r>
    </w:p>
    <w:p>
      <w:r/>
    </w:p>
    <w:p>
      <w:r>
        <w:t xml:space="preserve">董事会批准报送日期：2019 年 3 月 21 日  </w:t>
      </w:r>
    </w:p>
    <w:p>
      <w:r/>
    </w:p>
    <w:p>
      <w:r>
        <w:t xml:space="preserve">董事长：贾锐军 </w:t>
      </w:r>
    </w:p>
    <w:p>
      <w:r/>
    </w:p>
    <w:p>
      <w:r>
        <w:t xml:space="preserve">修订信息 </w:t>
      </w:r>
    </w:p>
    <w:p>
      <w:r/>
    </w:p>
    <w:p>
      <w:r>
        <w:t xml:space="preserve">□适用 √不适用  </w:t>
      </w:r>
    </w:p>
    <w:p>
      <w:r/>
    </w:p>
    <w:p>
      <w:r>
        <w:t xml:space="preserve">139 / 139 </w:t>
      </w:r>
    </w:p>
    <w:p>
      <w:r/>
    </w:p>
    <w:p>
      <w:r>
        <w:t xml:space="preserve"> </w:t>
      </w:r>
    </w:p>
    <w:p>
      <w:r>
        <w:t xml:space="preserve"> </w:t>
      </w:r>
    </w:p>
    <w:p>
      <w:r>
        <w:t xml:space="preserve"> </w:t>
      </w:r>
    </w:p>
    <w:p>
      <w:r>
        <w:t xml:space="preserve"> </w:t>
      </w:r>
    </w:p>
    <w:p>
      <w:r>
        <w:t xml:space="preserve"> </w:t>
      </w:r>
    </w:p>
    <w:p>
      <w:r>
        <w:t xml:space="preserve"> </w:t>
      </w:r>
    </w:p>
    <w:p>
      <w:r>
        <w:t xml:space="preserve"> </w:t>
      </w:r>
    </w:p>
    <w:p>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