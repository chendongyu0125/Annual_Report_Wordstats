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东风汽车股份有限公司 2018 年年度报告全文 </w:t>
      </w:r>
    </w:p>
    <w:p>
      <w:r/>
    </w:p>
    <w:p>
      <w:r>
        <w:t xml:space="preserve">公司代码：600006                                                 公司简称：东风汽车 </w:t>
      </w:r>
    </w:p>
    <w:p>
      <w:r/>
    </w:p>
    <w:p>
      <w:r>
        <w:t xml:space="preserve">东风汽车股份有限公司 </w:t>
      </w:r>
    </w:p>
    <w:p>
      <w:r>
        <w:t xml:space="preserve">2018 年年度报告 </w:t>
      </w:r>
    </w:p>
    <w:p>
      <w:r/>
    </w:p>
    <w:p>
      <w:r>
        <w:t xml:space="preserve">1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重要提示 </w:t>
      </w:r>
    </w:p>
    <w:p>
      <w:r/>
    </w:p>
    <w:p>
      <w:r>
        <w:t>一、 本公司董事会、监事会及董事、监事、高级管理人员保证年度报告内容的真实、准确、完整，</w:t>
      </w:r>
    </w:p>
    <w:p>
      <w:r/>
    </w:p>
    <w:p>
      <w:r>
        <w:t xml:space="preserve">不存在虚假记载、误导性陈述或重大遗漏，并承担个别和连带的法律责任。 </w:t>
      </w:r>
    </w:p>
    <w:p>
      <w:r/>
    </w:p>
    <w:p>
      <w:r>
        <w:t xml:space="preserve">二、 未出席董事情况 </w:t>
      </w:r>
    </w:p>
    <w:p>
      <w:r/>
    </w:p>
    <w:p>
      <w:r>
        <w:t xml:space="preserve">未出席董事职务 </w:t>
      </w:r>
    </w:p>
    <w:p>
      <w:r/>
    </w:p>
    <w:p>
      <w:r>
        <w:t xml:space="preserve">未出席董事姓名 </w:t>
      </w:r>
    </w:p>
    <w:p>
      <w:r/>
    </w:p>
    <w:p>
      <w:r>
        <w:t xml:space="preserve">未出席董事的原因说明 </w:t>
      </w:r>
    </w:p>
    <w:p>
      <w:r/>
    </w:p>
    <w:p>
      <w:r>
        <w:t xml:space="preserve">被委托人姓名 </w:t>
      </w:r>
    </w:p>
    <w:p>
      <w:r/>
    </w:p>
    <w:p>
      <w:r>
        <w:t xml:space="preserve">董事 </w:t>
      </w:r>
    </w:p>
    <w:p>
      <w:r>
        <w:t xml:space="preserve">董事 </w:t>
      </w:r>
    </w:p>
    <w:p>
      <w:r/>
    </w:p>
    <w:p>
      <w:r>
        <w:t xml:space="preserve">独立董事 </w:t>
      </w:r>
    </w:p>
    <w:p>
      <w:r/>
    </w:p>
    <w:p>
      <w:r>
        <w:t xml:space="preserve">黄刚 </w:t>
      </w:r>
    </w:p>
    <w:p>
      <w:r>
        <w:t xml:space="preserve">阿施瓦尼.古普塔 </w:t>
      </w:r>
    </w:p>
    <w:p>
      <w:r>
        <w:t xml:space="preserve">（Ashwani Gupta） </w:t>
      </w:r>
    </w:p>
    <w:p>
      <w:r>
        <w:t xml:space="preserve">李克强 </w:t>
      </w:r>
    </w:p>
    <w:p>
      <w:r/>
    </w:p>
    <w:p>
      <w:r>
        <w:t xml:space="preserve">由于工作原因未能出席 </w:t>
      </w:r>
    </w:p>
    <w:p>
      <w:r>
        <w:t xml:space="preserve">由于工作原因未能出席 </w:t>
      </w:r>
    </w:p>
    <w:p>
      <w:r/>
    </w:p>
    <w:p>
      <w:r>
        <w:t xml:space="preserve">丁绍斌 </w:t>
      </w:r>
    </w:p>
    <w:p>
      <w:r>
        <w:t xml:space="preserve">李军 </w:t>
      </w:r>
    </w:p>
    <w:p>
      <w:r/>
    </w:p>
    <w:p>
      <w:r>
        <w:t xml:space="preserve">由于工作原因未能出席 </w:t>
      </w:r>
    </w:p>
    <w:p>
      <w:r/>
    </w:p>
    <w:p>
      <w:r>
        <w:t xml:space="preserve">侯世国 </w:t>
      </w:r>
    </w:p>
    <w:p>
      <w:r/>
    </w:p>
    <w:p>
      <w:r>
        <w:t xml:space="preserve">三、 普华永道中天会计师事务所（特殊普通合伙）为本公司出具了标准无保留意见的审计报告。 </w:t>
      </w:r>
    </w:p>
    <w:p>
      <w:r/>
    </w:p>
    <w:p>
      <w:r>
        <w:t>四、 公司负责人丁绍斌、主管会计工作负责人柯钢及会计机构负责人（会计主管人员）邓文辉声</w:t>
      </w:r>
    </w:p>
    <w:p>
      <w:r/>
    </w:p>
    <w:p>
      <w:r>
        <w:t xml:space="preserve">明：保证年度报告中财务报告的真实、准确、完整。 </w:t>
      </w:r>
    </w:p>
    <w:p>
      <w:r/>
    </w:p>
    <w:p>
      <w:r>
        <w:t xml:space="preserve">五、 经董事会审议的报告期利润分配预案或公积金转增股本预案 </w:t>
      </w:r>
    </w:p>
    <w:p>
      <w:r/>
    </w:p>
    <w:p>
      <w:r>
        <w:t>2019 年 3 月 28 日经公司第五届董事会第二十四次会议审议通过，拟按照 2018 年末总股本</w:t>
      </w:r>
    </w:p>
    <w:p>
      <w:r>
        <w:t>2,000,000,000 股为基数向全体股东每 10 股派发现金股利 0.833 元（含税），合计派发现金</w:t>
      </w:r>
    </w:p>
    <w:p>
      <w:r>
        <w:t xml:space="preserve">166,600,000 元。上述利润分配预案需经股东大会审议通过后实施。 </w:t>
      </w:r>
    </w:p>
    <w:p>
      <w:r/>
    </w:p>
    <w:p>
      <w:r>
        <w:t xml:space="preserve">六、 前瞻性陈述的风险声明 </w:t>
      </w:r>
    </w:p>
    <w:p>
      <w:r/>
    </w:p>
    <w:p>
      <w:r>
        <w:t xml:space="preserve">√适用 □不适用  </w:t>
      </w:r>
    </w:p>
    <w:p>
      <w:r>
        <w:t>本年度报告内容涉及的未来计划等前瞻性陈述因存在不确定性，不构成公司对投资者的实质</w:t>
      </w:r>
    </w:p>
    <w:p>
      <w:r>
        <w:t xml:space="preserve">承诺，请投资者注意投资风险。 </w:t>
      </w:r>
    </w:p>
    <w:p>
      <w:r/>
    </w:p>
    <w:p>
      <w:r>
        <w:t xml:space="preserve">七、 是否存在被控股股东及其关联方非经营性占用资金情况 </w:t>
      </w:r>
    </w:p>
    <w:p>
      <w:r/>
    </w:p>
    <w:p>
      <w:r>
        <w:t xml:space="preserve">否 </w:t>
      </w:r>
    </w:p>
    <w:p>
      <w:r/>
    </w:p>
    <w:p>
      <w:r>
        <w:t xml:space="preserve">八、 是否存在违反规定决策程序对外提供担保的情况？ </w:t>
      </w:r>
    </w:p>
    <w:p>
      <w:r/>
    </w:p>
    <w:p>
      <w:r>
        <w:t xml:space="preserve">否 </w:t>
      </w:r>
    </w:p>
    <w:p>
      <w:r/>
    </w:p>
    <w:p>
      <w:r>
        <w:t xml:space="preserve">九、 重大风险提示 </w:t>
      </w:r>
    </w:p>
    <w:p>
      <w:r/>
    </w:p>
    <w:p>
      <w:r>
        <w:t>公司已在本报告第四节“经营情况讨论与分析”中详细阐述了可能对公司未来日常生产经营</w:t>
      </w:r>
    </w:p>
    <w:p>
      <w:r>
        <w:t xml:space="preserve">活动产生不利影响的因素，除此之外，公司无其他需要单独提示的重大风险。 </w:t>
      </w:r>
    </w:p>
    <w:p>
      <w:r/>
    </w:p>
    <w:p>
      <w:r>
        <w:t xml:space="preserve">十、 其他 </w:t>
      </w:r>
    </w:p>
    <w:p>
      <w:r/>
    </w:p>
    <w:p>
      <w:r>
        <w:t xml:space="preserve">□适用 √不适用  </w:t>
      </w:r>
    </w:p>
    <w:p>
      <w:r/>
    </w:p>
    <w:p>
      <w:r>
        <w:t xml:space="preserve">2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目录 </w:t>
      </w:r>
    </w:p>
    <w:p>
      <w:r/>
    </w:p>
    <w:p>
      <w:r>
        <w:t xml:space="preserve">第一节 </w:t>
      </w:r>
    </w:p>
    <w:p>
      <w:r/>
    </w:p>
    <w:p>
      <w:r>
        <w:t xml:space="preserve">第二节 </w:t>
      </w:r>
    </w:p>
    <w:p>
      <w:r/>
    </w:p>
    <w:p>
      <w:r>
        <w:t xml:space="preserve">第三节 </w:t>
      </w:r>
    </w:p>
    <w:p>
      <w:r/>
    </w:p>
    <w:p>
      <w:r>
        <w:t xml:space="preserve">第四节 </w:t>
      </w:r>
    </w:p>
    <w:p>
      <w:r/>
    </w:p>
    <w:p>
      <w:r>
        <w:t xml:space="preserve">第五节 </w:t>
      </w:r>
    </w:p>
    <w:p>
      <w:r/>
    </w:p>
    <w:p>
      <w:r>
        <w:t xml:space="preserve">第六节 </w:t>
      </w:r>
    </w:p>
    <w:p>
      <w:r/>
    </w:p>
    <w:p>
      <w:r>
        <w:t xml:space="preserve">第七节 </w:t>
      </w:r>
    </w:p>
    <w:p>
      <w:r/>
    </w:p>
    <w:p>
      <w:r>
        <w:t xml:space="preserve">第八节 </w:t>
      </w:r>
    </w:p>
    <w:p>
      <w:r/>
    </w:p>
    <w:p>
      <w:r>
        <w:t xml:space="preserve">第九节 </w:t>
      </w:r>
    </w:p>
    <w:p>
      <w:r/>
    </w:p>
    <w:p>
      <w:r>
        <w:t xml:space="preserve">第十节 </w:t>
      </w:r>
    </w:p>
    <w:p>
      <w:r/>
    </w:p>
    <w:p>
      <w:r>
        <w:t xml:space="preserve">释义 ..................................................................................................................................... 4 </w:t>
      </w:r>
    </w:p>
    <w:p>
      <w:r/>
    </w:p>
    <w:p>
      <w:r>
        <w:t xml:space="preserve">公司简介和主要财务指标 ................................................................................................. 5 </w:t>
      </w:r>
    </w:p>
    <w:p>
      <w:r/>
    </w:p>
    <w:p>
      <w:r>
        <w:t xml:space="preserve">公司业务概要 ..................................................................................................................... 8 </w:t>
      </w:r>
    </w:p>
    <w:p>
      <w:r/>
    </w:p>
    <w:p>
      <w:r>
        <w:t xml:space="preserve">经营情况讨论与分析 ......................................................................................................... 9 </w:t>
      </w:r>
    </w:p>
    <w:p>
      <w:r/>
    </w:p>
    <w:p>
      <w:r>
        <w:t xml:space="preserve">重要事项 ........................................................................................................................... 24 </w:t>
      </w:r>
    </w:p>
    <w:p>
      <w:r/>
    </w:p>
    <w:p>
      <w:r>
        <w:t xml:space="preserve">普通股股份变动及股东情况 ........................................................................................... 39 </w:t>
      </w:r>
    </w:p>
    <w:p>
      <w:r/>
    </w:p>
    <w:p>
      <w:r>
        <w:t xml:space="preserve">优先股相关情况 ............................................................................................................... 43 </w:t>
      </w:r>
    </w:p>
    <w:p>
      <w:r/>
    </w:p>
    <w:p>
      <w:r>
        <w:t xml:space="preserve">董事、监事、高级管理人员和员工情况 ....................................................................... 44 </w:t>
      </w:r>
    </w:p>
    <w:p>
      <w:r/>
    </w:p>
    <w:p>
      <w:r>
        <w:t xml:space="preserve">公司治理 ........................................................................................................................... 50 </w:t>
      </w:r>
    </w:p>
    <w:p>
      <w:r/>
    </w:p>
    <w:p>
      <w:r>
        <w:t xml:space="preserve">公司债券相关情况 ........................................................................................................... 53 </w:t>
      </w:r>
    </w:p>
    <w:p>
      <w:r/>
    </w:p>
    <w:p>
      <w:r>
        <w:t xml:space="preserve">第十一节 财务报告 ........................................................................................................................... 54 </w:t>
      </w:r>
    </w:p>
    <w:p>
      <w:r/>
    </w:p>
    <w:p>
      <w:r>
        <w:t xml:space="preserve">第十二节 备查文件目录 ................................................................................................................. 177 </w:t>
      </w:r>
    </w:p>
    <w:p>
      <w:r/>
    </w:p>
    <w:p>
      <w:r>
        <w:t xml:space="preserve">3 / 177 </w:t>
      </w:r>
    </w:p>
    <w:p>
      <w:r/>
    </w:p>
    <w:p>
      <w:r>
        <w:t xml:space="preserve"> </w:t>
      </w:r>
    </w:p>
    <w:p>
      <w:r>
        <w:t xml:space="preserve"> </w:t>
      </w:r>
    </w:p>
    <w:p>
      <w:r>
        <w:t xml:space="preserve"> </w:t>
      </w:r>
    </w:p>
    <w:p>
      <w:r>
        <w:t xml:space="preserve">东风汽车股份有限公司 2018 年年度报告全文 </w:t>
      </w:r>
    </w:p>
    <w:p>
      <w:r/>
    </w:p>
    <w:p>
      <w:r>
        <w:t xml:space="preserve">第一节 释义 </w:t>
      </w:r>
    </w:p>
    <w:p>
      <w:r/>
    </w:p>
    <w:p>
      <w:r>
        <w:t xml:space="preserve">一、 释义 </w:t>
      </w:r>
    </w:p>
    <w:p>
      <w:r>
        <w:t xml:space="preserve">在本报告书中，除非文义另有所指，下列词语具有如下含义： </w:t>
      </w:r>
    </w:p>
    <w:p>
      <w:r>
        <w:t xml:space="preserve">常用词语释义 </w:t>
      </w:r>
    </w:p>
    <w:p>
      <w:r>
        <w:t xml:space="preserve">中国证监会 </w:t>
      </w:r>
    </w:p>
    <w:p>
      <w:r>
        <w:t xml:space="preserve">公司、本公司、DFAC </w:t>
      </w:r>
    </w:p>
    <w:p>
      <w:r>
        <w:t xml:space="preserve">东风公司、DFM </w:t>
      </w:r>
    </w:p>
    <w:p>
      <w:r>
        <w:t xml:space="preserve">东风有限、DFL </w:t>
      </w:r>
    </w:p>
    <w:p>
      <w:r>
        <w:t xml:space="preserve">东风商用车 </w:t>
      </w:r>
    </w:p>
    <w:p>
      <w:r>
        <w:t xml:space="preserve">东风轻发、轻型发动机公司 </w:t>
      </w:r>
    </w:p>
    <w:p>
      <w:r>
        <w:t xml:space="preserve">东风襄旅 </w:t>
      </w:r>
    </w:p>
    <w:p>
      <w:r>
        <w:t xml:space="preserve">康明斯公司 </w:t>
      </w:r>
    </w:p>
    <w:p>
      <w:r>
        <w:t xml:space="preserve">东风新晨 </w:t>
      </w:r>
    </w:p>
    <w:p>
      <w:r>
        <w:t xml:space="preserve">武汉东浦 </w:t>
      </w:r>
    </w:p>
    <w:p>
      <w:r>
        <w:t xml:space="preserve">郑州日产 </w:t>
      </w:r>
    </w:p>
    <w:p>
      <w:r>
        <w:t xml:space="preserve">报告期 </w:t>
      </w:r>
    </w:p>
    <w:p>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t xml:space="preserve">指 </w:t>
      </w:r>
    </w:p>
    <w:p>
      <w:r/>
    </w:p>
    <w:p>
      <w:r>
        <w:t xml:space="preserve">中国证券监督管理委员会 </w:t>
      </w:r>
    </w:p>
    <w:p>
      <w:r>
        <w:t xml:space="preserve">东风汽车股份有限公司 </w:t>
      </w:r>
    </w:p>
    <w:p>
      <w:r>
        <w:t xml:space="preserve">东风汽车集团有限公司 </w:t>
      </w:r>
    </w:p>
    <w:p>
      <w:r>
        <w:t xml:space="preserve">东风汽车有限公司 </w:t>
      </w:r>
    </w:p>
    <w:p>
      <w:r>
        <w:t xml:space="preserve">东风商用车有限公司 </w:t>
      </w:r>
    </w:p>
    <w:p>
      <w:r>
        <w:t xml:space="preserve">东风轻型发动机有限公司 </w:t>
      </w:r>
    </w:p>
    <w:p>
      <w:r>
        <w:t xml:space="preserve">东风襄阳旅行车有限公司 </w:t>
      </w:r>
    </w:p>
    <w:p>
      <w:r>
        <w:t xml:space="preserve">东风康明斯发动机有限公司 </w:t>
      </w:r>
    </w:p>
    <w:p>
      <w:r>
        <w:t xml:space="preserve">常州东风新晨动力机械有限公司 </w:t>
      </w:r>
    </w:p>
    <w:p>
      <w:r>
        <w:t xml:space="preserve">武汉东浦信息技术有限公司 </w:t>
      </w:r>
    </w:p>
    <w:p>
      <w:r>
        <w:t xml:space="preserve">郑州日产汽车有限公司 </w:t>
      </w:r>
    </w:p>
    <w:p>
      <w:r>
        <w:t xml:space="preserve">2018 年 1 月 1 日至 2018 年 12 月 31 日期间 </w:t>
      </w:r>
    </w:p>
    <w:p>
      <w:r/>
    </w:p>
    <w:p>
      <w:r>
        <w:t xml:space="preserve">4 / 177 </w:t>
      </w:r>
    </w:p>
    <w:p>
      <w:r/>
    </w:p>
    <w:p>
      <w:r>
        <w:t xml:space="preserve"> </w:t>
      </w:r>
    </w:p>
    <w:p>
      <w:r>
        <w:t xml:space="preserve"> </w:t>
      </w:r>
    </w:p>
    <w:p>
      <w:r>
        <w:t xml:space="preserve"> </w:t>
      </w:r>
    </w:p>
    <w:p>
      <w:r>
        <w:t xml:space="preserve"> </w:t>
      </w:r>
    </w:p>
    <w:p>
      <w:r>
        <w:t xml:space="preserve">东风汽车股份有限公司 2018 年年度报告全文 </w:t>
      </w:r>
    </w:p>
    <w:p>
      <w:r/>
    </w:p>
    <w:p>
      <w:r>
        <w:t xml:space="preserve">第二节 公司简介和主要财务指标 </w:t>
      </w:r>
    </w:p>
    <w:p>
      <w:r/>
    </w:p>
    <w:p>
      <w:r>
        <w:t xml:space="preserve">一、 公司信息 </w:t>
      </w:r>
    </w:p>
    <w:p>
      <w:r/>
    </w:p>
    <w:p>
      <w:r>
        <w:t xml:space="preserve">公司的中文名称 </w:t>
      </w:r>
    </w:p>
    <w:p>
      <w:r>
        <w:t xml:space="preserve">公司的中文简称 </w:t>
      </w:r>
    </w:p>
    <w:p>
      <w:r>
        <w:t xml:space="preserve">公司的外文名称 </w:t>
      </w:r>
    </w:p>
    <w:p>
      <w:r>
        <w:t xml:space="preserve">公司的外文名称缩写 </w:t>
      </w:r>
    </w:p>
    <w:p>
      <w:r>
        <w:t xml:space="preserve">公司的法定代表人 </w:t>
      </w:r>
    </w:p>
    <w:p>
      <w:r/>
    </w:p>
    <w:p>
      <w:r>
        <w:t xml:space="preserve">二、 联系人和联系方式 </w:t>
      </w:r>
    </w:p>
    <w:p>
      <w:r/>
    </w:p>
    <w:p>
      <w:r>
        <w:t xml:space="preserve">东风汽车股份有限公司 </w:t>
      </w:r>
    </w:p>
    <w:p>
      <w:r>
        <w:t xml:space="preserve">东风汽车 </w:t>
      </w:r>
    </w:p>
    <w:p>
      <w:r>
        <w:t xml:space="preserve">DongFeng Automobile Co.LT </w:t>
      </w:r>
    </w:p>
    <w:p>
      <w:r>
        <w:t xml:space="preserve">DFAC </w:t>
      </w:r>
    </w:p>
    <w:p>
      <w:r>
        <w:t xml:space="preserve">丁绍斌 </w:t>
      </w:r>
    </w:p>
    <w:p>
      <w:r/>
    </w:p>
    <w:p>
      <w:r>
        <w:t xml:space="preserve">姓名 </w:t>
      </w:r>
    </w:p>
    <w:p>
      <w:r>
        <w:t xml:space="preserve">联系地址 </w:t>
      </w:r>
    </w:p>
    <w:p>
      <w:r>
        <w:t xml:space="preserve">电话 </w:t>
      </w:r>
    </w:p>
    <w:p>
      <w:r>
        <w:t xml:space="preserve">传真 </w:t>
      </w:r>
    </w:p>
    <w:p>
      <w:r>
        <w:t xml:space="preserve">电子信箱 </w:t>
      </w:r>
    </w:p>
    <w:p>
      <w:r/>
    </w:p>
    <w:p>
      <w:r>
        <w:t xml:space="preserve">董事会秘书 </w:t>
      </w:r>
    </w:p>
    <w:p>
      <w:r/>
    </w:p>
    <w:p>
      <w:r>
        <w:t xml:space="preserve">证券事务代表 </w:t>
      </w:r>
    </w:p>
    <w:p>
      <w:r/>
    </w:p>
    <w:p>
      <w:r>
        <w:t xml:space="preserve">张斌 </w:t>
      </w:r>
    </w:p>
    <w:p>
      <w:r>
        <w:t xml:space="preserve">熊思平 </w:t>
      </w:r>
    </w:p>
    <w:p>
      <w:r>
        <w:t xml:space="preserve">武汉经济技术开发区创业路58号 武汉经济技术开发区创业路58号 </w:t>
      </w:r>
    </w:p>
    <w:p>
      <w:r>
        <w:t xml:space="preserve">027-84287726 </w:t>
      </w:r>
    </w:p>
    <w:p>
      <w:r>
        <w:t xml:space="preserve">027-84287896 </w:t>
      </w:r>
    </w:p>
    <w:p>
      <w:r>
        <w:t xml:space="preserve">027-84287566 </w:t>
      </w:r>
    </w:p>
    <w:p>
      <w:r>
        <w:t xml:space="preserve">027-84287566 </w:t>
      </w:r>
    </w:p>
    <w:p>
      <w:r>
        <w:t xml:space="preserve">zhangbins@dfac.com </w:t>
      </w:r>
    </w:p>
    <w:p>
      <w:r>
        <w:t xml:space="preserve">xiongsp@dfac.com </w:t>
      </w:r>
    </w:p>
    <w:p>
      <w:r/>
    </w:p>
    <w:p>
      <w:r>
        <w:t xml:space="preserve">三、 基本情况简介 </w:t>
      </w:r>
    </w:p>
    <w:p>
      <w:r/>
    </w:p>
    <w:p>
      <w:r>
        <w:t xml:space="preserve">公司注册地址 </w:t>
      </w:r>
    </w:p>
    <w:p>
      <w:r>
        <w:t xml:space="preserve">公司注册地址的邮政编码 </w:t>
      </w:r>
    </w:p>
    <w:p>
      <w:r>
        <w:t xml:space="preserve">公司办公地址 </w:t>
      </w:r>
    </w:p>
    <w:p>
      <w:r>
        <w:t xml:space="preserve">公司办公地址的邮政编码 </w:t>
      </w:r>
    </w:p>
    <w:p>
      <w:r>
        <w:t xml:space="preserve">公司网址 </w:t>
      </w:r>
    </w:p>
    <w:p>
      <w:r>
        <w:t xml:space="preserve">电子信箱 </w:t>
      </w:r>
    </w:p>
    <w:p>
      <w:r/>
    </w:p>
    <w:p>
      <w:r>
        <w:t xml:space="preserve">四、 信息披露及备置地点 </w:t>
      </w:r>
    </w:p>
    <w:p>
      <w:r/>
    </w:p>
    <w:p>
      <w:r>
        <w:t xml:space="preserve">湖北省襄阳市高新区东风大道劲风路3幢 </w:t>
      </w:r>
    </w:p>
    <w:p>
      <w:r>
        <w:t xml:space="preserve">441004 </w:t>
      </w:r>
    </w:p>
    <w:p>
      <w:r>
        <w:t xml:space="preserve">武汉经济技术开发区创业路58号 </w:t>
      </w:r>
    </w:p>
    <w:p>
      <w:r>
        <w:t xml:space="preserve">430056 </w:t>
      </w:r>
    </w:p>
    <w:p>
      <w:r>
        <w:t xml:space="preserve">www.dfac.com </w:t>
      </w:r>
    </w:p>
    <w:p>
      <w:r>
        <w:t xml:space="preserve">dfac@dfac.com </w:t>
      </w:r>
    </w:p>
    <w:p>
      <w:r/>
    </w:p>
    <w:p>
      <w:r>
        <w:t xml:space="preserve">公司选定的信息披露媒体名称 </w:t>
      </w:r>
    </w:p>
    <w:p>
      <w:r>
        <w:t xml:space="preserve">中国证券报、上海证券报、证券时报 </w:t>
      </w:r>
    </w:p>
    <w:p>
      <w:r>
        <w:t xml:space="preserve">登载年度报告的中国证监会指定网站的网址 www.sse.com.cn </w:t>
      </w:r>
    </w:p>
    <w:p>
      <w:r>
        <w:t xml:space="preserve">公司年度报告备置地点 </w:t>
      </w:r>
    </w:p>
    <w:p>
      <w:r>
        <w:t xml:space="preserve">公司综合管理部 </w:t>
      </w:r>
    </w:p>
    <w:p>
      <w:r/>
    </w:p>
    <w:p>
      <w:r>
        <w:t xml:space="preserve">五、 公司股票简况 </w:t>
      </w:r>
    </w:p>
    <w:p>
      <w:r/>
    </w:p>
    <w:p>
      <w:r>
        <w:t xml:space="preserve">股票种类 </w:t>
      </w:r>
    </w:p>
    <w:p>
      <w:r>
        <w:t xml:space="preserve">A股 </w:t>
      </w:r>
    </w:p>
    <w:p>
      <w:r/>
    </w:p>
    <w:p>
      <w:r>
        <w:t xml:space="preserve">股票上市交易所 </w:t>
      </w:r>
    </w:p>
    <w:p>
      <w:r>
        <w:t xml:space="preserve">上海证券交易所 </w:t>
      </w:r>
    </w:p>
    <w:p>
      <w:r/>
    </w:p>
    <w:p>
      <w:r>
        <w:t xml:space="preserve">公司股票简况 </w:t>
      </w:r>
    </w:p>
    <w:p>
      <w:r>
        <w:t xml:space="preserve">股票简称 </w:t>
      </w:r>
    </w:p>
    <w:p>
      <w:r>
        <w:t xml:space="preserve">东风汽车 </w:t>
      </w:r>
    </w:p>
    <w:p>
      <w:r/>
    </w:p>
    <w:p>
      <w:r>
        <w:t xml:space="preserve">股票代码 </w:t>
      </w:r>
    </w:p>
    <w:p>
      <w:r>
        <w:t xml:space="preserve">600006 </w:t>
      </w:r>
    </w:p>
    <w:p>
      <w:r/>
    </w:p>
    <w:p>
      <w:r>
        <w:t xml:space="preserve">变更前股票简称 </w:t>
      </w:r>
    </w:p>
    <w:p>
      <w:r>
        <w:t xml:space="preserve">╱ </w:t>
      </w:r>
    </w:p>
    <w:p>
      <w:r/>
    </w:p>
    <w:p>
      <w:r>
        <w:t xml:space="preserve">六、 其他相关资料 </w:t>
      </w:r>
    </w:p>
    <w:p>
      <w:r/>
    </w:p>
    <w:p>
      <w:r>
        <w:t>公司聘请的会计师事务所（境</w:t>
      </w:r>
    </w:p>
    <w:p>
      <w:r>
        <w:t xml:space="preserve">内） </w:t>
      </w:r>
    </w:p>
    <w:p>
      <w:r/>
    </w:p>
    <w:p>
      <w:r>
        <w:t xml:space="preserve">名称 </w:t>
      </w:r>
    </w:p>
    <w:p>
      <w:r>
        <w:t xml:space="preserve">办公地址 </w:t>
      </w:r>
    </w:p>
    <w:p>
      <w:r/>
    </w:p>
    <w:p>
      <w:r>
        <w:t xml:space="preserve">普华永道中天会计师事务所（特殊普通合伙） </w:t>
      </w:r>
    </w:p>
    <w:p>
      <w:r>
        <w:t>上海市黄浦区湖滨路 202 号领展企业广场 2</w:t>
      </w:r>
    </w:p>
    <w:p>
      <w:r>
        <w:t xml:space="preserve">座普华永道中心 11 楼 </w:t>
      </w:r>
    </w:p>
    <w:p>
      <w:r>
        <w:t xml:space="preserve">签字会计师姓名 高宇、杨滢滢 </w:t>
      </w:r>
    </w:p>
    <w:p>
      <w:r/>
    </w:p>
    <w:p>
      <w:r>
        <w:t xml:space="preserve">七、 近三年主要会计数据和财务指标 </w:t>
      </w:r>
    </w:p>
    <w:p>
      <w:r>
        <w:t xml:space="preserve">(一) 主要会计数据 </w:t>
      </w:r>
    </w:p>
    <w:p>
      <w:r/>
    </w:p>
    <w:p>
      <w:r>
        <w:t xml:space="preserve">单位：元  币种：人民币 </w:t>
      </w:r>
    </w:p>
    <w:p>
      <w:r/>
    </w:p>
    <w:p>
      <w:r>
        <w:t xml:space="preserve">5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主要会计数据 </w:t>
      </w:r>
    </w:p>
    <w:p>
      <w:r/>
    </w:p>
    <w:p>
      <w:r>
        <w:t xml:space="preserve">营业收入 </w:t>
      </w:r>
    </w:p>
    <w:p>
      <w:r>
        <w:t>归属于上市公司股东</w:t>
      </w:r>
    </w:p>
    <w:p>
      <w:r>
        <w:t xml:space="preserve">的净利润 </w:t>
      </w:r>
    </w:p>
    <w:p>
      <w:r>
        <w:t>归属于上市公司股东</w:t>
      </w:r>
    </w:p>
    <w:p>
      <w:r>
        <w:t>的扣除非经常性损益</w:t>
      </w:r>
    </w:p>
    <w:p>
      <w:r>
        <w:t xml:space="preserve">的净利润 </w:t>
      </w:r>
    </w:p>
    <w:p>
      <w:r>
        <w:t>经营活动产生的现金</w:t>
      </w:r>
    </w:p>
    <w:p>
      <w:r>
        <w:t xml:space="preserve">流量净额 </w:t>
      </w:r>
    </w:p>
    <w:p>
      <w:r/>
    </w:p>
    <w:p>
      <w:r>
        <w:t>归属于上市公司股东</w:t>
      </w:r>
    </w:p>
    <w:p>
      <w:r>
        <w:t xml:space="preserve">的净资产 </w:t>
      </w:r>
    </w:p>
    <w:p>
      <w:r>
        <w:t xml:space="preserve">总资产 </w:t>
      </w:r>
    </w:p>
    <w:p>
      <w:r/>
    </w:p>
    <w:p>
      <w:r>
        <w:t xml:space="preserve">2018年 </w:t>
      </w:r>
    </w:p>
    <w:p>
      <w:r/>
    </w:p>
    <w:p>
      <w:r>
        <w:t>本期比</w:t>
      </w:r>
    </w:p>
    <w:p>
      <w:r>
        <w:t>上年同</w:t>
      </w:r>
    </w:p>
    <w:p>
      <w:r>
        <w:t>期增减</w:t>
      </w:r>
    </w:p>
    <w:p>
      <w:r>
        <w:t xml:space="preserve">(%) </w:t>
      </w:r>
    </w:p>
    <w:p>
      <w:r>
        <w:t xml:space="preserve">14,420,631,394.33  18,300,877,678.87 -21.20 16,018,020,957.59 </w:t>
      </w:r>
    </w:p>
    <w:p>
      <w:r>
        <w:t xml:space="preserve">553,848,577.24 </w:t>
      </w:r>
    </w:p>
    <w:p>
      <w:r>
        <w:t xml:space="preserve">200,704,911.48 175.95 </w:t>
      </w:r>
    </w:p>
    <w:p>
      <w:r>
        <w:t xml:space="preserve">218,854,495.00 </w:t>
      </w:r>
    </w:p>
    <w:p>
      <w:r/>
    </w:p>
    <w:p>
      <w:r>
        <w:t xml:space="preserve">2017年 </w:t>
      </w:r>
    </w:p>
    <w:p>
      <w:r/>
    </w:p>
    <w:p>
      <w:r>
        <w:t xml:space="preserve">2016年 </w:t>
      </w:r>
    </w:p>
    <w:p>
      <w:r/>
    </w:p>
    <w:p>
      <w:r>
        <w:t xml:space="preserve">376,144,181.64 </w:t>
      </w:r>
    </w:p>
    <w:p>
      <w:r/>
    </w:p>
    <w:p>
      <w:r>
        <w:t xml:space="preserve">200,813,457.35 </w:t>
      </w:r>
    </w:p>
    <w:p>
      <w:r/>
    </w:p>
    <w:p>
      <w:r>
        <w:t xml:space="preserve">87.31 </w:t>
      </w:r>
    </w:p>
    <w:p>
      <w:r/>
    </w:p>
    <w:p>
      <w:r>
        <w:t xml:space="preserve">205,460,287.10 </w:t>
      </w:r>
    </w:p>
    <w:p>
      <w:r/>
    </w:p>
    <w:p>
      <w:r>
        <w:t xml:space="preserve">-632,214,359.78 </w:t>
      </w:r>
    </w:p>
    <w:p>
      <w:r/>
    </w:p>
    <w:p>
      <w:r>
        <w:t xml:space="preserve">-366,072,136.61 </w:t>
      </w:r>
    </w:p>
    <w:p>
      <w:r/>
    </w:p>
    <w:p>
      <w:r>
        <w:t xml:space="preserve">72.70 </w:t>
      </w:r>
    </w:p>
    <w:p>
      <w:r/>
    </w:p>
    <w:p>
      <w:r>
        <w:t xml:space="preserve">742,769,676.04 </w:t>
      </w:r>
    </w:p>
    <w:p>
      <w:r/>
    </w:p>
    <w:p>
      <w:r>
        <w:t xml:space="preserve">2018年末 </w:t>
      </w:r>
    </w:p>
    <w:p>
      <w:r/>
    </w:p>
    <w:p>
      <w:r>
        <w:t xml:space="preserve">2017年末 </w:t>
      </w:r>
    </w:p>
    <w:p>
      <w:r/>
    </w:p>
    <w:p>
      <w:r>
        <w:t xml:space="preserve">7,143,166,034.17 </w:t>
      </w:r>
    </w:p>
    <w:p>
      <w:r/>
    </w:p>
    <w:p>
      <w:r>
        <w:t xml:space="preserve">6,699,608,384.57 </w:t>
      </w:r>
    </w:p>
    <w:p>
      <w:r/>
    </w:p>
    <w:p>
      <w:r>
        <w:t>本期末</w:t>
      </w:r>
    </w:p>
    <w:p>
      <w:r>
        <w:t>比上年</w:t>
      </w:r>
    </w:p>
    <w:p>
      <w:r>
        <w:t>同期末</w:t>
      </w:r>
    </w:p>
    <w:p>
      <w:r>
        <w:t>增减（%</w:t>
      </w:r>
    </w:p>
    <w:p>
      <w:r>
        <w:t xml:space="preserve">） </w:t>
      </w:r>
    </w:p>
    <w:p>
      <w:r>
        <w:t xml:space="preserve">6.62 </w:t>
      </w:r>
    </w:p>
    <w:p>
      <w:r/>
    </w:p>
    <w:p>
      <w:r>
        <w:t xml:space="preserve">2016年末 </w:t>
      </w:r>
    </w:p>
    <w:p>
      <w:r/>
    </w:p>
    <w:p>
      <w:r>
        <w:t xml:space="preserve">6,506,815,050.76 </w:t>
      </w:r>
    </w:p>
    <w:p>
      <w:r/>
    </w:p>
    <w:p>
      <w:r>
        <w:t xml:space="preserve">19,629,713,383.51 17,787,911,888.58 </w:t>
      </w:r>
    </w:p>
    <w:p>
      <w:r/>
    </w:p>
    <w:p>
      <w:r>
        <w:t xml:space="preserve">10.35 21,504,534,963.15 </w:t>
      </w:r>
    </w:p>
    <w:p>
      <w:r/>
    </w:p>
    <w:p>
      <w:r>
        <w:t xml:space="preserve">(二) 主要财务指标 </w:t>
      </w:r>
    </w:p>
    <w:p>
      <w:r/>
    </w:p>
    <w:p>
      <w:r>
        <w:t xml:space="preserve">主要财务指标 </w:t>
      </w:r>
    </w:p>
    <w:p>
      <w:r/>
    </w:p>
    <w:p>
      <w:r>
        <w:t xml:space="preserve">2018年 </w:t>
      </w:r>
    </w:p>
    <w:p>
      <w:r/>
    </w:p>
    <w:p>
      <w:r>
        <w:t xml:space="preserve">2017年 </w:t>
      </w:r>
    </w:p>
    <w:p>
      <w:r/>
    </w:p>
    <w:p>
      <w:r>
        <w:t xml:space="preserve">0.2769 </w:t>
      </w:r>
    </w:p>
    <w:p>
      <w:r/>
    </w:p>
    <w:p>
      <w:r>
        <w:t xml:space="preserve">0.1004 </w:t>
      </w:r>
    </w:p>
    <w:p>
      <w:r/>
    </w:p>
    <w:p>
      <w:r>
        <w:t>本期比上年同</w:t>
      </w:r>
    </w:p>
    <w:p>
      <w:r>
        <w:t xml:space="preserve">期增减(%) </w:t>
      </w:r>
    </w:p>
    <w:p>
      <w:r>
        <w:t xml:space="preserve">175.80 </w:t>
      </w:r>
    </w:p>
    <w:p>
      <w:r/>
    </w:p>
    <w:p>
      <w:r>
        <w:t xml:space="preserve">基本每股收益 </w:t>
      </w:r>
    </w:p>
    <w:p>
      <w:r>
        <w:t xml:space="preserve">（元／股） </w:t>
      </w:r>
    </w:p>
    <w:p>
      <w:r>
        <w:t xml:space="preserve">稀释每股收益（元／股） </w:t>
      </w:r>
    </w:p>
    <w:p>
      <w:r>
        <w:t>扣除非经常性损益后的基本每</w:t>
      </w:r>
    </w:p>
    <w:p>
      <w:r>
        <w:t xml:space="preserve">股收益（元／股） </w:t>
      </w:r>
    </w:p>
    <w:p>
      <w:r>
        <w:t xml:space="preserve">加权平均净资产收益率（%） </w:t>
      </w:r>
    </w:p>
    <w:p>
      <w:r/>
    </w:p>
    <w:p>
      <w:r>
        <w:t>扣除非经常性损益后的加权平</w:t>
      </w:r>
    </w:p>
    <w:p>
      <w:r>
        <w:t xml:space="preserve">均净资产收益率（%） </w:t>
      </w:r>
    </w:p>
    <w:p>
      <w:r/>
    </w:p>
    <w:p>
      <w:r>
        <w:t xml:space="preserve">0.2769 </w:t>
      </w:r>
    </w:p>
    <w:p>
      <w:r>
        <w:t xml:space="preserve">0.1881 </w:t>
      </w:r>
    </w:p>
    <w:p>
      <w:r/>
    </w:p>
    <w:p>
      <w:r>
        <w:t xml:space="preserve">8.0020 </w:t>
      </w:r>
    </w:p>
    <w:p>
      <w:r/>
    </w:p>
    <w:p>
      <w:r>
        <w:t xml:space="preserve">5.4345 </w:t>
      </w:r>
    </w:p>
    <w:p>
      <w:r/>
    </w:p>
    <w:p>
      <w:r>
        <w:t xml:space="preserve">0.1004 </w:t>
      </w:r>
    </w:p>
    <w:p>
      <w:r>
        <w:t xml:space="preserve">0.1004 </w:t>
      </w:r>
    </w:p>
    <w:p>
      <w:r/>
    </w:p>
    <w:p>
      <w:r>
        <w:t xml:space="preserve">175.80 </w:t>
      </w:r>
    </w:p>
    <w:p>
      <w:r>
        <w:t xml:space="preserve">87.35 </w:t>
      </w:r>
    </w:p>
    <w:p>
      <w:r/>
    </w:p>
    <w:p>
      <w:r>
        <w:t>3.0504 增加4.9516个</w:t>
      </w:r>
    </w:p>
    <w:p>
      <w:r>
        <w:t xml:space="preserve">百分点 </w:t>
      </w:r>
    </w:p>
    <w:p>
      <w:r>
        <w:t>3.0520 增加2.3825个</w:t>
      </w:r>
    </w:p>
    <w:p>
      <w:r>
        <w:t xml:space="preserve">百分点 </w:t>
      </w:r>
    </w:p>
    <w:p>
      <w:r/>
    </w:p>
    <w:p>
      <w:r>
        <w:t xml:space="preserve">2016年 </w:t>
      </w:r>
    </w:p>
    <w:p>
      <w:r/>
    </w:p>
    <w:p>
      <w:r>
        <w:t xml:space="preserve">0.1094 </w:t>
      </w:r>
    </w:p>
    <w:p>
      <w:r/>
    </w:p>
    <w:p>
      <w:r>
        <w:t xml:space="preserve">0.1094 </w:t>
      </w:r>
    </w:p>
    <w:p>
      <w:r>
        <w:t xml:space="preserve">0.1027 </w:t>
      </w:r>
    </w:p>
    <w:p>
      <w:r/>
    </w:p>
    <w:p>
      <w:r>
        <w:t xml:space="preserve">3.3943 </w:t>
      </w:r>
    </w:p>
    <w:p>
      <w:r/>
    </w:p>
    <w:p>
      <w:r>
        <w:t xml:space="preserve">3.1866 </w:t>
      </w:r>
    </w:p>
    <w:p>
      <w:r/>
    </w:p>
    <w:p>
      <w:r>
        <w:t xml:space="preserve">报告期末公司前三年主要会计数据和财务指标的说明 </w:t>
      </w:r>
    </w:p>
    <w:p>
      <w:r>
        <w:t xml:space="preserve">□适用 √不适用  </w:t>
      </w:r>
    </w:p>
    <w:p>
      <w:r/>
    </w:p>
    <w:p>
      <w:r>
        <w:t xml:space="preserve">八、 境内外会计准则下会计数据差异 </w:t>
      </w:r>
    </w:p>
    <w:p>
      <w:r>
        <w:t>(一) 同时按照国际会计准则与按中国会计准则披露的财务报告中净利润和归属于上市公司股东</w:t>
      </w:r>
    </w:p>
    <w:p>
      <w:r>
        <w:t xml:space="preserve">的净资产差异情况 </w:t>
      </w:r>
    </w:p>
    <w:p>
      <w:r>
        <w:t xml:space="preserve">□适用 √不适用  </w:t>
      </w:r>
    </w:p>
    <w:p>
      <w:r>
        <w:t>(二) 同时按照境外会计准则与按中国会计准则披露的财务报告中净利润和归属于上市公司股东</w:t>
      </w:r>
    </w:p>
    <w:p>
      <w:r>
        <w:t xml:space="preserve">的净资产差异情况 </w:t>
      </w:r>
    </w:p>
    <w:p>
      <w:r>
        <w:t xml:space="preserve">□适用 √不适用  </w:t>
      </w:r>
    </w:p>
    <w:p>
      <w:r>
        <w:t xml:space="preserve">(三) 境内外会计准则差异的说明： </w:t>
      </w:r>
    </w:p>
    <w:p>
      <w:r>
        <w:t xml:space="preserve">□适用 √不适用  </w:t>
      </w:r>
    </w:p>
    <w:p>
      <w:r/>
    </w:p>
    <w:p>
      <w:r>
        <w:t xml:space="preserve">6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九、 2018 年分季度主要财务数据 </w:t>
      </w:r>
    </w:p>
    <w:p>
      <w:r/>
    </w:p>
    <w:p>
      <w:r>
        <w:t xml:space="preserve">第一季度 </w:t>
      </w:r>
    </w:p>
    <w:p>
      <w:r>
        <w:t xml:space="preserve">（1-3 月份） </w:t>
      </w:r>
    </w:p>
    <w:p>
      <w:r/>
    </w:p>
    <w:p>
      <w:r>
        <w:t xml:space="preserve">第二季度 </w:t>
      </w:r>
    </w:p>
    <w:p>
      <w:r>
        <w:t xml:space="preserve">（4-6 月份） </w:t>
      </w:r>
    </w:p>
    <w:p>
      <w:r/>
    </w:p>
    <w:p>
      <w:r>
        <w:t xml:space="preserve">单位：元  币种：人民币 </w:t>
      </w:r>
    </w:p>
    <w:p>
      <w:r>
        <w:t xml:space="preserve">第三季度 </w:t>
      </w:r>
    </w:p>
    <w:p>
      <w:r>
        <w:t xml:space="preserve">第四季度 </w:t>
      </w:r>
    </w:p>
    <w:p>
      <w:r>
        <w:t xml:space="preserve">（7-9 月份） </w:t>
      </w:r>
    </w:p>
    <w:p>
      <w:r>
        <w:t xml:space="preserve">（10-12 月份） </w:t>
      </w:r>
    </w:p>
    <w:p>
      <w:r/>
    </w:p>
    <w:p>
      <w:r>
        <w:t xml:space="preserve">2,457,777,407.42 </w:t>
      </w:r>
    </w:p>
    <w:p>
      <w:r/>
    </w:p>
    <w:p>
      <w:r>
        <w:t xml:space="preserve">3,331,388,417.60 </w:t>
      </w:r>
    </w:p>
    <w:p>
      <w:r/>
    </w:p>
    <w:p>
      <w:r>
        <w:t xml:space="preserve">3,453,662,011.12 </w:t>
      </w:r>
    </w:p>
    <w:p>
      <w:r/>
    </w:p>
    <w:p>
      <w:r>
        <w:t xml:space="preserve">5,177,803,558.19 </w:t>
      </w:r>
    </w:p>
    <w:p>
      <w:r/>
    </w:p>
    <w:p>
      <w:r>
        <w:t xml:space="preserve">129,489,864.44 </w:t>
      </w:r>
    </w:p>
    <w:p>
      <w:r/>
    </w:p>
    <w:p>
      <w:r>
        <w:t xml:space="preserve">161,763,186.51 </w:t>
      </w:r>
    </w:p>
    <w:p>
      <w:r/>
    </w:p>
    <w:p>
      <w:r>
        <w:t xml:space="preserve">122,544,984.54 </w:t>
      </w:r>
    </w:p>
    <w:p>
      <w:r/>
    </w:p>
    <w:p>
      <w:r>
        <w:t xml:space="preserve">140,050,541.75 </w:t>
      </w:r>
    </w:p>
    <w:p>
      <w:r/>
    </w:p>
    <w:p>
      <w:r>
        <w:t xml:space="preserve">115,290,288.04 </w:t>
      </w:r>
    </w:p>
    <w:p>
      <w:r/>
    </w:p>
    <w:p>
      <w:r>
        <w:t xml:space="preserve">136,403,330.68 </w:t>
      </w:r>
    </w:p>
    <w:p>
      <w:r/>
    </w:p>
    <w:p>
      <w:r>
        <w:t xml:space="preserve">99,776,072.53 </w:t>
      </w:r>
    </w:p>
    <w:p>
      <w:r/>
    </w:p>
    <w:p>
      <w:r>
        <w:t xml:space="preserve">24,674,490.39 </w:t>
      </w:r>
    </w:p>
    <w:p>
      <w:r/>
    </w:p>
    <w:p>
      <w:r>
        <w:t xml:space="preserve">-333,114,476.28  -696,273,743.59 </w:t>
      </w:r>
    </w:p>
    <w:p>
      <w:r/>
    </w:p>
    <w:p>
      <w:r>
        <w:t xml:space="preserve">266,050,579.18 </w:t>
      </w:r>
    </w:p>
    <w:p>
      <w:r/>
    </w:p>
    <w:p>
      <w:r>
        <w:t xml:space="preserve">131,123,280.91 </w:t>
      </w:r>
    </w:p>
    <w:p>
      <w:r/>
    </w:p>
    <w:p>
      <w:r>
        <w:t xml:space="preserve">营业收入 </w:t>
      </w:r>
    </w:p>
    <w:p>
      <w:r>
        <w:t>归属于上市公司股</w:t>
      </w:r>
    </w:p>
    <w:p>
      <w:r>
        <w:t xml:space="preserve">东的净利润 </w:t>
      </w:r>
    </w:p>
    <w:p>
      <w:r>
        <w:t>归属于上市公司股</w:t>
      </w:r>
    </w:p>
    <w:p>
      <w:r>
        <w:t>东的扣除非经常性</w:t>
      </w:r>
    </w:p>
    <w:p>
      <w:r>
        <w:t xml:space="preserve">损益后的净利润 </w:t>
      </w:r>
    </w:p>
    <w:p>
      <w:r>
        <w:t>经营活动产生的现</w:t>
      </w:r>
    </w:p>
    <w:p>
      <w:r>
        <w:t xml:space="preserve">金流量净额 </w:t>
      </w:r>
    </w:p>
    <w:p>
      <w:r/>
    </w:p>
    <w:p>
      <w:r>
        <w:t xml:space="preserve">季度数据与已披露定期报告数据差异说明 </w:t>
      </w:r>
    </w:p>
    <w:p>
      <w:r>
        <w:t xml:space="preserve">□适用  √不适用  </w:t>
      </w:r>
    </w:p>
    <w:p>
      <w:r/>
    </w:p>
    <w:p>
      <w:r>
        <w:t xml:space="preserve">十、 非经常性损益项目和金额 </w:t>
      </w:r>
    </w:p>
    <w:p>
      <w:r>
        <w:t xml:space="preserve">√适用 □不适用  </w:t>
      </w:r>
    </w:p>
    <w:p>
      <w:r/>
    </w:p>
    <w:p>
      <w:r>
        <w:t xml:space="preserve">非经常性损益项目 </w:t>
      </w:r>
    </w:p>
    <w:p>
      <w:r/>
    </w:p>
    <w:p>
      <w:r>
        <w:t xml:space="preserve">非流动资产处置损益 </w:t>
      </w:r>
    </w:p>
    <w:p>
      <w:r>
        <w:t>越权审批，或无正式批准文件，</w:t>
      </w:r>
    </w:p>
    <w:p>
      <w:r>
        <w:t xml:space="preserve">或偶发性的税收返还、减免 </w:t>
      </w:r>
    </w:p>
    <w:p>
      <w:r>
        <w:t>计入当期损益的政府补助，但</w:t>
      </w:r>
    </w:p>
    <w:p>
      <w:r>
        <w:t>与公司正常经营业务密切相</w:t>
      </w:r>
    </w:p>
    <w:p>
      <w:r>
        <w:t>关，符合国家政策规定、按照</w:t>
      </w:r>
    </w:p>
    <w:p>
      <w:r>
        <w:t>一定标准定额或定量持续享受</w:t>
      </w:r>
    </w:p>
    <w:p>
      <w:r>
        <w:t xml:space="preserve">的政府补助除外 </w:t>
      </w:r>
    </w:p>
    <w:p>
      <w:r>
        <w:t>计入当期损益的对非金融企业</w:t>
      </w:r>
    </w:p>
    <w:p>
      <w:r>
        <w:t xml:space="preserve">收取的资金占用费 </w:t>
      </w:r>
    </w:p>
    <w:p>
      <w:r>
        <w:t>企业取得子公司、联营企业及</w:t>
      </w:r>
    </w:p>
    <w:p>
      <w:r>
        <w:t>合营企业的投资成本小于取得</w:t>
      </w:r>
    </w:p>
    <w:p>
      <w:r>
        <w:t>投资时应享有被投资单位可辨</w:t>
      </w:r>
    </w:p>
    <w:p>
      <w:r>
        <w:t xml:space="preserve">认净资产公允价值产生的收益 </w:t>
      </w:r>
    </w:p>
    <w:p>
      <w:r>
        <w:t xml:space="preserve">非货币性资产交换损益 </w:t>
      </w:r>
    </w:p>
    <w:p>
      <w:r>
        <w:t>委托他人投资或管理资产的损</w:t>
      </w:r>
    </w:p>
    <w:p>
      <w:r>
        <w:t xml:space="preserve">益 </w:t>
      </w:r>
    </w:p>
    <w:p>
      <w:r>
        <w:t>因不可抗力因素，如遭受自然</w:t>
      </w:r>
    </w:p>
    <w:p>
      <w:r>
        <w:t>灾害而计提的各项资产减值准</w:t>
      </w:r>
    </w:p>
    <w:p>
      <w:r>
        <w:t xml:space="preserve">备 </w:t>
      </w:r>
    </w:p>
    <w:p>
      <w:r>
        <w:t xml:space="preserve">债务重组损益 </w:t>
      </w:r>
    </w:p>
    <w:p>
      <w:r>
        <w:t>企业重组费用，如安置职工的</w:t>
      </w:r>
    </w:p>
    <w:p>
      <w:r>
        <w:t xml:space="preserve">支出、整合费用等 </w:t>
      </w:r>
    </w:p>
    <w:p>
      <w:r>
        <w:t>交易价格显失公允的交易产生</w:t>
      </w:r>
    </w:p>
    <w:p>
      <w:r>
        <w:t xml:space="preserve">的超过公允价值部分的损益 </w:t>
      </w:r>
    </w:p>
    <w:p>
      <w:r>
        <w:t>同一控制下企业合并产生的子</w:t>
      </w:r>
    </w:p>
    <w:p>
      <w:r>
        <w:t>公司期初至合并日的当期净损</w:t>
      </w:r>
    </w:p>
    <w:p>
      <w:r/>
    </w:p>
    <w:p>
      <w:r>
        <w:t xml:space="preserve">单位:元  币种:人民币 </w:t>
      </w:r>
    </w:p>
    <w:p>
      <w:r/>
    </w:p>
    <w:p>
      <w:r>
        <w:t xml:space="preserve">2018 年金额 </w:t>
      </w:r>
    </w:p>
    <w:p>
      <w:r/>
    </w:p>
    <w:p>
      <w:r>
        <w:t>附注</w:t>
      </w:r>
    </w:p>
    <w:p>
      <w:r>
        <w:t>（如适</w:t>
      </w:r>
    </w:p>
    <w:p>
      <w:r>
        <w:t xml:space="preserve">用） </w:t>
      </w:r>
    </w:p>
    <w:p>
      <w:r>
        <w:t xml:space="preserve">40,888,827.11       </w:t>
      </w:r>
    </w:p>
    <w:p>
      <w:r/>
    </w:p>
    <w:p>
      <w:r>
        <w:t xml:space="preserve">2017 年金额 </w:t>
      </w:r>
    </w:p>
    <w:p>
      <w:r/>
    </w:p>
    <w:p>
      <w:r>
        <w:t xml:space="preserve">2016 年金额 </w:t>
      </w:r>
    </w:p>
    <w:p>
      <w:r/>
    </w:p>
    <w:p>
      <w:r>
        <w:t xml:space="preserve">-75,894,476.51 -36,753,061.45 </w:t>
      </w:r>
    </w:p>
    <w:p>
      <w:r/>
    </w:p>
    <w:p>
      <w:r>
        <w:t xml:space="preserve">29,912,970.07       </w:t>
      </w:r>
    </w:p>
    <w:p>
      <w:r/>
    </w:p>
    <w:p>
      <w:r>
        <w:t xml:space="preserve">44,705,213.22 </w:t>
      </w:r>
    </w:p>
    <w:p>
      <w:r/>
    </w:p>
    <w:p>
      <w:r>
        <w:t xml:space="preserve">50,113,427.28 </w:t>
      </w:r>
    </w:p>
    <w:p>
      <w:r/>
    </w:p>
    <w:p>
      <w:r>
        <w:t xml:space="preserve">7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益 </w:t>
      </w:r>
    </w:p>
    <w:p>
      <w:r>
        <w:t>与公司正常经营业务无关的或</w:t>
      </w:r>
    </w:p>
    <w:p>
      <w:r>
        <w:t xml:space="preserve">有事项产生的损益 </w:t>
      </w:r>
    </w:p>
    <w:p>
      <w:r>
        <w:t>除同公司正常经营业务相关的</w:t>
      </w:r>
    </w:p>
    <w:p>
      <w:r>
        <w:t>有效套期保值业务外，持有交</w:t>
      </w:r>
    </w:p>
    <w:p>
      <w:r>
        <w:t>易性金融资产、交易性金融负</w:t>
      </w:r>
    </w:p>
    <w:p>
      <w:r>
        <w:t>债产生的公允价值变动损益，</w:t>
      </w:r>
    </w:p>
    <w:p>
      <w:r>
        <w:t>以及处置交易性金融资产、交</w:t>
      </w:r>
    </w:p>
    <w:p>
      <w:r>
        <w:t>易性金融负债和可供出售金融</w:t>
      </w:r>
    </w:p>
    <w:p>
      <w:r>
        <w:t xml:space="preserve">资产取得的投资收益 </w:t>
      </w:r>
    </w:p>
    <w:p>
      <w:r>
        <w:t>单独进行减值测试的应收款项</w:t>
      </w:r>
    </w:p>
    <w:p>
      <w:r>
        <w:t xml:space="preserve">减值准备转回 </w:t>
      </w:r>
    </w:p>
    <w:p>
      <w:r>
        <w:t xml:space="preserve">对外委托贷款取得的损益 </w:t>
      </w:r>
    </w:p>
    <w:p>
      <w:r>
        <w:t>采用公允价值模式进行后续计</w:t>
      </w:r>
    </w:p>
    <w:p>
      <w:r>
        <w:t>量的投资性房地产公允价值变</w:t>
      </w:r>
    </w:p>
    <w:p>
      <w:r>
        <w:t xml:space="preserve">动产生的损益 </w:t>
      </w:r>
    </w:p>
    <w:p>
      <w:r>
        <w:t>根据税收、会计等法律、法规</w:t>
      </w:r>
    </w:p>
    <w:p>
      <w:r>
        <w:t>的要求对当期损益进行一次性</w:t>
      </w:r>
    </w:p>
    <w:p>
      <w:r>
        <w:t xml:space="preserve">调整对当期损益的影响 </w:t>
      </w:r>
    </w:p>
    <w:p>
      <w:r>
        <w:t xml:space="preserve">受托经营取得的托管费收入 </w:t>
      </w:r>
    </w:p>
    <w:p>
      <w:r>
        <w:t>除上述各项之外的其他营业外</w:t>
      </w:r>
    </w:p>
    <w:p>
      <w:r>
        <w:t xml:space="preserve">收入和支出 </w:t>
      </w:r>
    </w:p>
    <w:p>
      <w:r>
        <w:t>其他符合非经常性损益定义的</w:t>
      </w:r>
    </w:p>
    <w:p>
      <w:r>
        <w:t xml:space="preserve">损益项目 </w:t>
      </w:r>
    </w:p>
    <w:p>
      <w:r>
        <w:t xml:space="preserve">少数股东权益影响额 </w:t>
      </w:r>
    </w:p>
    <w:p>
      <w:r>
        <w:t xml:space="preserve">所得税影响额 </w:t>
      </w:r>
    </w:p>
    <w:p>
      <w:r>
        <w:t xml:space="preserve">合计 </w:t>
      </w:r>
    </w:p>
    <w:p>
      <w:r/>
    </w:p>
    <w:p>
      <w:r>
        <w:t xml:space="preserve">158,807,578.30   </w:t>
      </w:r>
    </w:p>
    <w:p>
      <w:r/>
    </w:p>
    <w:p>
      <w:r>
        <w:t xml:space="preserve">38,027,716.42 </w:t>
      </w:r>
    </w:p>
    <w:p>
      <w:r/>
    </w:p>
    <w:p>
      <w:r>
        <w:t xml:space="preserve">20,042,795.38 </w:t>
      </w:r>
    </w:p>
    <w:p>
      <w:r/>
    </w:p>
    <w:p>
      <w:r>
        <w:t xml:space="preserve">21,300,000.00 </w:t>
      </w:r>
    </w:p>
    <w:p>
      <w:r/>
    </w:p>
    <w:p>
      <w:r>
        <w:t xml:space="preserve">-13,720,141.50       </w:t>
      </w:r>
    </w:p>
    <w:p>
      <w:r/>
    </w:p>
    <w:p>
      <w:r>
        <w:t xml:space="preserve">-25,400,348.36 -20,816,561.36 </w:t>
      </w:r>
    </w:p>
    <w:p>
      <w:r/>
    </w:p>
    <w:p>
      <w:r>
        <w:t xml:space="preserve">-304,974.69       </w:t>
      </w:r>
    </w:p>
    <w:p>
      <w:r>
        <w:t xml:space="preserve">-37,879,863.69       </w:t>
      </w:r>
    </w:p>
    <w:p>
      <w:r>
        <w:t xml:space="preserve">177,704,395.60       </w:t>
      </w:r>
    </w:p>
    <w:p>
      <w:r/>
    </w:p>
    <w:p>
      <w:r>
        <w:t xml:space="preserve">-1,584,389.20 </w:t>
      </w:r>
    </w:p>
    <w:p>
      <w:r>
        <w:t xml:space="preserve">-1,262,261.44 </w:t>
      </w:r>
    </w:p>
    <w:p>
      <w:r>
        <w:t xml:space="preserve">-108,545.87 </w:t>
      </w:r>
    </w:p>
    <w:p>
      <w:r/>
    </w:p>
    <w:p>
      <w:r>
        <w:t xml:space="preserve">4,033,500.04 </w:t>
      </w:r>
    </w:p>
    <w:p>
      <w:r>
        <w:t xml:space="preserve">-3,225,891.99 </w:t>
      </w:r>
    </w:p>
    <w:p>
      <w:r>
        <w:t xml:space="preserve">13,394,207.90 </w:t>
      </w:r>
    </w:p>
    <w:p>
      <w:r/>
    </w:p>
    <w:p>
      <w:r>
        <w:t xml:space="preserve">十一、 采用公允价值计量的项目 </w:t>
      </w:r>
    </w:p>
    <w:p>
      <w:r>
        <w:t xml:space="preserve">√适用 □不适用  </w:t>
      </w:r>
    </w:p>
    <w:p>
      <w:r/>
    </w:p>
    <w:p>
      <w:r>
        <w:t xml:space="preserve">项目名称 </w:t>
      </w:r>
    </w:p>
    <w:p>
      <w:r/>
    </w:p>
    <w:p>
      <w:r>
        <w:t xml:space="preserve">期初余额 </w:t>
      </w:r>
    </w:p>
    <w:p>
      <w:r/>
    </w:p>
    <w:p>
      <w:r>
        <w:t xml:space="preserve">期末余额 </w:t>
      </w:r>
    </w:p>
    <w:p>
      <w:r/>
    </w:p>
    <w:p>
      <w:r>
        <w:t xml:space="preserve">单位：元  币种：人民币 </w:t>
      </w:r>
    </w:p>
    <w:p>
      <w:r>
        <w:t>对当期利润的影响</w:t>
      </w:r>
    </w:p>
    <w:p>
      <w:r>
        <w:t xml:space="preserve">金额 </w:t>
      </w:r>
    </w:p>
    <w:p>
      <w:r/>
    </w:p>
    <w:p>
      <w:r>
        <w:t xml:space="preserve">当期变动 </w:t>
      </w:r>
    </w:p>
    <w:p>
      <w:r/>
    </w:p>
    <w:p>
      <w:r>
        <w:t xml:space="preserve">运通四方 </w:t>
      </w:r>
    </w:p>
    <w:p>
      <w:r>
        <w:t xml:space="preserve">克来机电 </w:t>
      </w:r>
    </w:p>
    <w:p>
      <w:r>
        <w:t xml:space="preserve">合计 </w:t>
      </w:r>
    </w:p>
    <w:p>
      <w:r/>
    </w:p>
    <w:p>
      <w:r>
        <w:t xml:space="preserve">32,320,000.00 </w:t>
      </w:r>
    </w:p>
    <w:p>
      <w:r>
        <w:t xml:space="preserve">84,926,400.00 </w:t>
      </w:r>
    </w:p>
    <w:p>
      <w:r>
        <w:t xml:space="preserve">117,246,400.00 </w:t>
      </w:r>
    </w:p>
    <w:p>
      <w:r/>
    </w:p>
    <w:p>
      <w:r>
        <w:t xml:space="preserve">32,320,000.00 </w:t>
      </w:r>
    </w:p>
    <w:p>
      <w:r>
        <w:t xml:space="preserve">0 </w:t>
      </w:r>
    </w:p>
    <w:p>
      <w:r>
        <w:t xml:space="preserve">2,009,883.00 -82,916,517.00 </w:t>
      </w:r>
    </w:p>
    <w:p>
      <w:r>
        <w:t xml:space="preserve">34,329,883.00 -82,916,517.00 </w:t>
      </w:r>
    </w:p>
    <w:p>
      <w:r/>
    </w:p>
    <w:p>
      <w:r>
        <w:t xml:space="preserve">0 </w:t>
      </w:r>
    </w:p>
    <w:p>
      <w:r>
        <w:t xml:space="preserve">101,022,750.33 </w:t>
      </w:r>
    </w:p>
    <w:p>
      <w:r>
        <w:t xml:space="preserve">101,022,750.33 </w:t>
      </w:r>
    </w:p>
    <w:p>
      <w:r/>
    </w:p>
    <w:p>
      <w:r>
        <w:t xml:space="preserve">十二、 其他 </w:t>
      </w:r>
    </w:p>
    <w:p>
      <w:r>
        <w:t xml:space="preserve">□适用 √不适用  </w:t>
      </w:r>
    </w:p>
    <w:p>
      <w:r/>
    </w:p>
    <w:p>
      <w:r>
        <w:t xml:space="preserve">第三节 公司业务概要 </w:t>
      </w:r>
    </w:p>
    <w:p>
      <w:r/>
    </w:p>
    <w:p>
      <w:r>
        <w:t xml:space="preserve">一、 报告期内公司所从事的主要业务、经营模式及行业情况说明 </w:t>
      </w:r>
    </w:p>
    <w:p>
      <w:r>
        <w:t>作为东风汽车集团有限公司轻型商用车事业的承担者，本公司主营业务为全系列轻型商用车</w:t>
      </w:r>
    </w:p>
    <w:p>
      <w:r>
        <w:t>整车和动力总成的设计、制造和销售。事业单元涉及轻卡事业、工程车事业、客车事业、新能源</w:t>
      </w:r>
    </w:p>
    <w:p>
      <w:r>
        <w:t xml:space="preserve">事业和发动机事业。事业格局分布于襄阳、武汉、十堰。 </w:t>
      </w:r>
    </w:p>
    <w:p>
      <w:r>
        <w:t>秉承“立足主业、相机扩张、稳健经营、持续发展”的经营方针，公司不断优化和整合供应、</w:t>
      </w:r>
    </w:p>
    <w:p>
      <w:r>
        <w:t xml:space="preserve">研发、制造、销售价值链，现已形成 24 万辆整车产销能力，部分整车、总成及零部件出口海外。 </w:t>
      </w:r>
    </w:p>
    <w:p>
      <w:r/>
    </w:p>
    <w:p>
      <w:r>
        <w:t xml:space="preserve">8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根据中国汽车工业协会统计数据， 报告期内全国汽车行业销售 2808 万辆，同比下滑 2.8%，</w:t>
      </w:r>
    </w:p>
    <w:p>
      <w:r>
        <w:t xml:space="preserve">其中轻型商用车销售 223 万辆，同比增长 7.9%。 </w:t>
      </w:r>
    </w:p>
    <w:p>
      <w:r/>
    </w:p>
    <w:p>
      <w:r>
        <w:t xml:space="preserve">二、 报告期内公司主要资产发生重大变化情况的说明 </w:t>
      </w:r>
    </w:p>
    <w:p>
      <w:r>
        <w:t xml:space="preserve">□适用 √不适用  </w:t>
      </w:r>
    </w:p>
    <w:p>
      <w:r/>
    </w:p>
    <w:p>
      <w:r>
        <w:t xml:space="preserve">三、 报告期内核心竞争力分析 </w:t>
      </w:r>
    </w:p>
    <w:p>
      <w:r>
        <w:t xml:space="preserve">√适用 □不适用  </w:t>
      </w:r>
    </w:p>
    <w:p>
      <w:r>
        <w:t>（1）依托东风集团的内部协同优势。公司作为整个东风集团 LCV（轻型商用车）事业的承担</w:t>
      </w:r>
    </w:p>
    <w:p>
      <w:r>
        <w:t>者，依托东风集团内部技术研发、零部件采购、营销平台等资源优势，积极实现东风集团内的资</w:t>
      </w:r>
    </w:p>
    <w:p>
      <w:r>
        <w:t xml:space="preserve">源共享及协同效应。 </w:t>
      </w:r>
    </w:p>
    <w:p>
      <w:r>
        <w:t>（2）技术研发优势。公司长期重视技术研发投入，拥有独立的研发机构，明确专注于 LCV（轻</w:t>
      </w:r>
    </w:p>
    <w:p>
      <w:r>
        <w:t>型商用车）事业的发展，通过持续加强在产品研发方面的投入力度，建立和完善了面向市场和事</w:t>
      </w:r>
    </w:p>
    <w:p>
      <w:r>
        <w:t xml:space="preserve">业板块的研发体制。 </w:t>
      </w:r>
    </w:p>
    <w:p>
      <w:r>
        <w:t>（3）多元化的合作模式。公司通过与日产、康明斯等多家外方合资伙伴深入合作，积极借鉴</w:t>
      </w:r>
    </w:p>
    <w:p>
      <w:r>
        <w:t>中外合资经营模式和经验。通过与外方合资伙伴在技术、产品和服务、品牌形象及管理模式等方</w:t>
      </w:r>
    </w:p>
    <w:p>
      <w:r>
        <w:t xml:space="preserve">面的合作深化，带来了品牌的强化和经营业绩的提升。 </w:t>
      </w:r>
    </w:p>
    <w:p>
      <w:r>
        <w:t>（4）新能源产品的开发优势。公司自 2005 年即开始着手新能源汽车产品的研发，是国内最</w:t>
      </w:r>
    </w:p>
    <w:p>
      <w:r>
        <w:t>早从事新能源示范运营、最早实现新能源商品化的企业。目前公司新能源产品覆盖公交、公路、</w:t>
      </w:r>
    </w:p>
    <w:p>
      <w:r>
        <w:t xml:space="preserve">城市物流、环卫、专用车等多个细分市场。 </w:t>
      </w:r>
    </w:p>
    <w:p>
      <w:r/>
    </w:p>
    <w:p>
      <w:r>
        <w:t xml:space="preserve">第四节 经营情况讨论与分析  </w:t>
      </w:r>
    </w:p>
    <w:p>
      <w:r/>
    </w:p>
    <w:p>
      <w:r>
        <w:t xml:space="preserve">一、经营情况讨论与分析 </w:t>
      </w:r>
    </w:p>
    <w:p>
      <w:r>
        <w:t>2018 年，全国汽车销量同比由正转负，总体销售 2808 万辆，同比下降 2.8%。其中商用车市</w:t>
      </w:r>
    </w:p>
    <w:p>
      <w:r>
        <w:t>场整体呈现前高后低，上半年快速增长，下半年增速回落，全年销售 437 万辆，同比增长 5.1%。</w:t>
      </w:r>
    </w:p>
    <w:p>
      <w:r>
        <w:t xml:space="preserve">报告期内公司汽车销量实现 15.4 万辆，剔除郑州日产后同口径对比，同比增长 8.7%。 </w:t>
      </w:r>
    </w:p>
    <w:p>
      <w:r>
        <w:t>2018 年，轻型商用车（LCV）市场全年销售 223 万辆，同比增长 7.9%。其中轻卡市场因皮卡</w:t>
      </w:r>
    </w:p>
    <w:p>
      <w:r>
        <w:t>市场增长及部分厂家微卡进入影响，全年销售 189 万辆，同比增长 10.2%；轻客市场受新能源国</w:t>
      </w:r>
    </w:p>
    <w:p>
      <w:r>
        <w:t xml:space="preserve">补退坡及流通底盘市场持续大幅下滑影响，全年销售 33 万辆，同比下滑 3.9%。 </w:t>
      </w:r>
    </w:p>
    <w:p>
      <w:r>
        <w:t xml:space="preserve">2018 年 轻卡/轻客市场销售情况（万辆） </w:t>
      </w:r>
    </w:p>
    <w:p>
      <w:r>
        <w:t xml:space="preserve">2018 年 </w:t>
      </w:r>
    </w:p>
    <w:p>
      <w:r>
        <w:t xml:space="preserve">2017 年 </w:t>
      </w:r>
    </w:p>
    <w:p>
      <w:r/>
    </w:p>
    <w:p>
      <w:r>
        <w:t xml:space="preserve">同比 </w:t>
      </w:r>
    </w:p>
    <w:p>
      <w:r/>
    </w:p>
    <w:p>
      <w:r>
        <w:t xml:space="preserve">序号 </w:t>
      </w:r>
    </w:p>
    <w:p>
      <w:r/>
    </w:p>
    <w:p>
      <w:r>
        <w:t xml:space="preserve">类别 </w:t>
      </w:r>
    </w:p>
    <w:p>
      <w:r/>
    </w:p>
    <w:p>
      <w:r>
        <w:t xml:space="preserve">1 </w:t>
      </w:r>
    </w:p>
    <w:p>
      <w:r/>
    </w:p>
    <w:p>
      <w:r>
        <w:t xml:space="preserve">轻卡 </w:t>
      </w:r>
    </w:p>
    <w:p>
      <w:r/>
    </w:p>
    <w:p>
      <w:r>
        <w:t xml:space="preserve">  其中：皮卡 </w:t>
      </w:r>
    </w:p>
    <w:p>
      <w:r/>
    </w:p>
    <w:p>
      <w:r>
        <w:t xml:space="preserve">189 </w:t>
      </w:r>
    </w:p>
    <w:p>
      <w:r/>
    </w:p>
    <w:p>
      <w:r>
        <w:t xml:space="preserve">47 </w:t>
      </w:r>
    </w:p>
    <w:p>
      <w:r/>
    </w:p>
    <w:p>
      <w:r>
        <w:t xml:space="preserve">2 轻客 </w:t>
      </w:r>
    </w:p>
    <w:p>
      <w:r>
        <w:t xml:space="preserve">33 </w:t>
      </w:r>
    </w:p>
    <w:p>
      <w:r>
        <w:t xml:space="preserve">数据来源：中国汽车工业协会 2018 年 12 月产销快讯 </w:t>
      </w:r>
    </w:p>
    <w:p>
      <w:r/>
    </w:p>
    <w:p>
      <w:r>
        <w:t xml:space="preserve">172 </w:t>
      </w:r>
    </w:p>
    <w:p>
      <w:r/>
    </w:p>
    <w:p>
      <w:r>
        <w:t xml:space="preserve">42 </w:t>
      </w:r>
    </w:p>
    <w:p>
      <w:r/>
    </w:p>
    <w:p>
      <w:r>
        <w:t xml:space="preserve">35 </w:t>
      </w:r>
    </w:p>
    <w:p>
      <w:r/>
    </w:p>
    <w:p>
      <w:r>
        <w:t xml:space="preserve">10.2% </w:t>
      </w:r>
    </w:p>
    <w:p>
      <w:r/>
    </w:p>
    <w:p>
      <w:r>
        <w:t xml:space="preserve">12.1% </w:t>
      </w:r>
    </w:p>
    <w:p>
      <w:r/>
    </w:p>
    <w:p>
      <w:r>
        <w:t xml:space="preserve">-3.9% </w:t>
      </w:r>
    </w:p>
    <w:p>
      <w:r/>
    </w:p>
    <w:p>
      <w:r>
        <w:t xml:space="preserve">二、报告期内主要经营情况 </w:t>
      </w:r>
    </w:p>
    <w:p>
      <w:r>
        <w:t>2018 年，全年国内汽车销量同比由正转负，商用车市场整体呈现“前高后低”，上半年快速</w:t>
      </w:r>
    </w:p>
    <w:p>
      <w:r/>
    </w:p>
    <w:p>
      <w:r>
        <w:t>增长，下半年增速回落。公司继续围绕以客户为中心、以市场为导向的经营理念，在经营层和全</w:t>
      </w:r>
    </w:p>
    <w:p>
      <w:r/>
    </w:p>
    <w:p>
      <w:r>
        <w:t>体员工的共同努力下，克难奋进，全年实现汽车销量 15.4 万辆，剔除郑州日产后同口径对比，同</w:t>
      </w:r>
    </w:p>
    <w:p>
      <w:r/>
    </w:p>
    <w:p>
      <w:r>
        <w:t xml:space="preserve">比增长 8.7%，实现了公司事业的持续增长。 </w:t>
      </w:r>
    </w:p>
    <w:p>
      <w:r/>
    </w:p>
    <w:p>
      <w:r>
        <w:t xml:space="preserve">9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(一) 主营业务分析 </w:t>
      </w:r>
    </w:p>
    <w:p>
      <w:r>
        <w:t xml:space="preserve">1. 利润表及现金流量表相关科目变动分析表 </w:t>
      </w:r>
    </w:p>
    <w:p>
      <w:r/>
    </w:p>
    <w:p>
      <w:r>
        <w:t xml:space="preserve">科目 </w:t>
      </w:r>
    </w:p>
    <w:p>
      <w:r/>
    </w:p>
    <w:p>
      <w:r>
        <w:t xml:space="preserve">单位:元  币种:人民币 </w:t>
      </w:r>
    </w:p>
    <w:p>
      <w:r>
        <w:t xml:space="preserve">本期数 </w:t>
      </w:r>
    </w:p>
    <w:p>
      <w:r>
        <w:t xml:space="preserve">上年同期数 </w:t>
      </w:r>
    </w:p>
    <w:p>
      <w:r>
        <w:t xml:space="preserve">变动比例（%） </w:t>
      </w:r>
    </w:p>
    <w:p>
      <w:r>
        <w:t xml:space="preserve">14,420,631,394.33 18,300,877,678.87 </w:t>
      </w:r>
    </w:p>
    <w:p>
      <w:r>
        <w:t xml:space="preserve">-21.20 </w:t>
      </w:r>
    </w:p>
    <w:p>
      <w:r>
        <w:t xml:space="preserve">12,769,991,060.98 16,343,112,840.97 </w:t>
      </w:r>
    </w:p>
    <w:p>
      <w:r>
        <w:t xml:space="preserve">-21.86 </w:t>
      </w:r>
    </w:p>
    <w:p>
      <w:r>
        <w:t xml:space="preserve">595,864,420.31 </w:t>
      </w:r>
    </w:p>
    <w:p>
      <w:r>
        <w:t xml:space="preserve">1,018,604,596.37 </w:t>
      </w:r>
    </w:p>
    <w:p>
      <w:r>
        <w:t xml:space="preserve">-41.50 </w:t>
      </w:r>
    </w:p>
    <w:p>
      <w:r>
        <w:t xml:space="preserve">457,241,282.03 </w:t>
      </w:r>
    </w:p>
    <w:p>
      <w:r>
        <w:t xml:space="preserve">490,053,351.84 </w:t>
      </w:r>
    </w:p>
    <w:p>
      <w:r>
        <w:t xml:space="preserve">-6.70 </w:t>
      </w:r>
    </w:p>
    <w:p>
      <w:r>
        <w:t xml:space="preserve">-29,035,095.33 </w:t>
      </w:r>
    </w:p>
    <w:p>
      <w:r>
        <w:t xml:space="preserve">-11,417,413.18 </w:t>
      </w:r>
    </w:p>
    <w:p>
      <w:r>
        <w:t xml:space="preserve">154.31 </w:t>
      </w:r>
    </w:p>
    <w:p>
      <w:r>
        <w:t xml:space="preserve">-632,214,359.78 </w:t>
      </w:r>
    </w:p>
    <w:p>
      <w:r>
        <w:t xml:space="preserve">-366,072,136.61 </w:t>
      </w:r>
    </w:p>
    <w:p>
      <w:r>
        <w:t xml:space="preserve">72.70 </w:t>
      </w:r>
    </w:p>
    <w:p>
      <w:r>
        <w:t xml:space="preserve">-143,554,661.77 </w:t>
      </w:r>
    </w:p>
    <w:p>
      <w:r>
        <w:t xml:space="preserve">656,875,534.54 </w:t>
      </w:r>
    </w:p>
    <w:p>
      <w:r>
        <w:t xml:space="preserve">-121.85 </w:t>
      </w:r>
    </w:p>
    <w:p>
      <w:r>
        <w:t xml:space="preserve">84,073,590.29 </w:t>
      </w:r>
    </w:p>
    <w:p>
      <w:r>
        <w:t xml:space="preserve">170,384,786.01 </w:t>
      </w:r>
    </w:p>
    <w:p>
      <w:r>
        <w:t xml:space="preserve">-50.66 </w:t>
      </w:r>
    </w:p>
    <w:p>
      <w:r>
        <w:t xml:space="preserve">491,471,207.09 </w:t>
      </w:r>
    </w:p>
    <w:p>
      <w:r>
        <w:t xml:space="preserve">611,154,671.67 </w:t>
      </w:r>
    </w:p>
    <w:p>
      <w:r>
        <w:t xml:space="preserve">-19.58 </w:t>
      </w:r>
    </w:p>
    <w:p>
      <w:r/>
    </w:p>
    <w:p>
      <w:r>
        <w:t xml:space="preserve">营业收入 </w:t>
      </w:r>
    </w:p>
    <w:p>
      <w:r>
        <w:t xml:space="preserve">营业成本 </w:t>
      </w:r>
    </w:p>
    <w:p>
      <w:r>
        <w:t xml:space="preserve">销售费用 </w:t>
      </w:r>
    </w:p>
    <w:p>
      <w:r>
        <w:t xml:space="preserve">管理费用 </w:t>
      </w:r>
    </w:p>
    <w:p>
      <w:r>
        <w:t xml:space="preserve">财务费用 </w:t>
      </w:r>
    </w:p>
    <w:p>
      <w:r>
        <w:t xml:space="preserve">经营活动产生的现金流量净额 </w:t>
      </w:r>
    </w:p>
    <w:p>
      <w:r>
        <w:t xml:space="preserve">投资活动产生的现金流量净额 </w:t>
      </w:r>
    </w:p>
    <w:p>
      <w:r>
        <w:t xml:space="preserve">筹资活动产生的现金流量净额 </w:t>
      </w:r>
    </w:p>
    <w:p>
      <w:r>
        <w:t xml:space="preserve">研发支出 </w:t>
      </w:r>
    </w:p>
    <w:p>
      <w:r>
        <w:t xml:space="preserve">变动说明： </w:t>
      </w:r>
    </w:p>
    <w:p>
      <w:r>
        <w:t>1、 营业收入、营业成本、销售费用、管理费用、筹资活动产生的现金流量净额、研发支出</w:t>
      </w:r>
    </w:p>
    <w:p>
      <w:r>
        <w:t xml:space="preserve">大幅变动的原因是本期不含郑州日产各项费用； </w:t>
      </w:r>
    </w:p>
    <w:p>
      <w:r>
        <w:t xml:space="preserve">2、 财务费用大幅变动的主要原因是本期利息费用减少汇兑损失减少； </w:t>
      </w:r>
    </w:p>
    <w:p>
      <w:r>
        <w:t xml:space="preserve">3、 经营活动产生的现金流净额大幅变动的主要原因是本期应收新能源国补增加； </w:t>
      </w:r>
    </w:p>
    <w:p>
      <w:r>
        <w:t xml:space="preserve">4、 投资活动产生的现金流量净额大幅变动的主要原因是本期购买结构性存款增加。 </w:t>
      </w:r>
    </w:p>
    <w:p>
      <w:r/>
    </w:p>
    <w:p>
      <w:r>
        <w:t xml:space="preserve">2. 收入和成本分析 </w:t>
      </w:r>
    </w:p>
    <w:p>
      <w:r>
        <w:t xml:space="preserve">□适用 √不适用  </w:t>
      </w:r>
    </w:p>
    <w:p>
      <w:r/>
    </w:p>
    <w:p>
      <w:r>
        <w:t xml:space="preserve">(1). 主营业务分行业、分产品、分地区情况 </w:t>
      </w:r>
    </w:p>
    <w:p>
      <w:r/>
    </w:p>
    <w:p>
      <w:r>
        <w:t xml:space="preserve">主营业务分行业情况 </w:t>
      </w:r>
    </w:p>
    <w:p>
      <w:r/>
    </w:p>
    <w:p>
      <w:r>
        <w:t xml:space="preserve">单位:元  币种:人民币 </w:t>
      </w:r>
    </w:p>
    <w:p>
      <w:r/>
    </w:p>
    <w:p>
      <w:r>
        <w:t>分行</w:t>
      </w:r>
    </w:p>
    <w:p>
      <w:r>
        <w:t xml:space="preserve">业 </w:t>
      </w:r>
    </w:p>
    <w:p>
      <w:r/>
    </w:p>
    <w:p>
      <w:r>
        <w:t>汽车</w:t>
      </w:r>
    </w:p>
    <w:p>
      <w:r>
        <w:t>制造</w:t>
      </w:r>
    </w:p>
    <w:p>
      <w:r>
        <w:t xml:space="preserve">业 </w:t>
      </w:r>
    </w:p>
    <w:p>
      <w:r/>
    </w:p>
    <w:p>
      <w:r>
        <w:t>分产</w:t>
      </w:r>
    </w:p>
    <w:p>
      <w:r>
        <w:t xml:space="preserve">品 </w:t>
      </w:r>
    </w:p>
    <w:p>
      <w:r/>
    </w:p>
    <w:p>
      <w:r>
        <w:t>轻型商</w:t>
      </w:r>
    </w:p>
    <w:p>
      <w:r>
        <w:t xml:space="preserve">用车 </w:t>
      </w:r>
    </w:p>
    <w:p>
      <w:r>
        <w:t>新能源</w:t>
      </w:r>
    </w:p>
    <w:p>
      <w:r>
        <w:t xml:space="preserve">车 </w:t>
      </w:r>
    </w:p>
    <w:p>
      <w:r>
        <w:t>客车及</w:t>
      </w:r>
    </w:p>
    <w:p>
      <w:r>
        <w:t xml:space="preserve">底盘 </w:t>
      </w:r>
    </w:p>
    <w:p>
      <w:r>
        <w:t xml:space="preserve">零部件 </w:t>
      </w:r>
    </w:p>
    <w:p>
      <w:r/>
    </w:p>
    <w:p>
      <w:r>
        <w:t xml:space="preserve">乘用车 </w:t>
      </w:r>
    </w:p>
    <w:p>
      <w:r/>
    </w:p>
    <w:p>
      <w:r>
        <w:t xml:space="preserve">营业收入 </w:t>
      </w:r>
    </w:p>
    <w:p>
      <w:r/>
    </w:p>
    <w:p>
      <w:r>
        <w:t xml:space="preserve">营业成本 </w:t>
      </w:r>
    </w:p>
    <w:p>
      <w:r/>
    </w:p>
    <w:p>
      <w:r>
        <w:t>毛利</w:t>
      </w:r>
    </w:p>
    <w:p>
      <w:r>
        <w:t xml:space="preserve">率（%） </w:t>
      </w:r>
    </w:p>
    <w:p>
      <w:r/>
    </w:p>
    <w:p>
      <w:r>
        <w:t>营业收入比</w:t>
      </w:r>
    </w:p>
    <w:p>
      <w:r>
        <w:t xml:space="preserve">上年增减（%） </w:t>
      </w:r>
    </w:p>
    <w:p>
      <w:r/>
    </w:p>
    <w:p>
      <w:r>
        <w:t xml:space="preserve">13,985,113,869.19 12,673,964,319.24 </w:t>
      </w:r>
    </w:p>
    <w:p>
      <w:r/>
    </w:p>
    <w:p>
      <w:r>
        <w:t xml:space="preserve">9.38 </w:t>
      </w:r>
    </w:p>
    <w:p>
      <w:r/>
    </w:p>
    <w:p>
      <w:r>
        <w:t xml:space="preserve">-21.93 </w:t>
      </w:r>
    </w:p>
    <w:p>
      <w:r/>
    </w:p>
    <w:p>
      <w:r>
        <w:t xml:space="preserve">主营业务分产品情况 </w:t>
      </w:r>
    </w:p>
    <w:p>
      <w:r/>
    </w:p>
    <w:p>
      <w:r>
        <w:t xml:space="preserve">营业收入 </w:t>
      </w:r>
    </w:p>
    <w:p>
      <w:r/>
    </w:p>
    <w:p>
      <w:r>
        <w:t xml:space="preserve">营业成本 </w:t>
      </w:r>
    </w:p>
    <w:p>
      <w:r/>
    </w:p>
    <w:p>
      <w:r>
        <w:t>毛利</w:t>
      </w:r>
    </w:p>
    <w:p>
      <w:r>
        <w:t xml:space="preserve">率（%） </w:t>
      </w:r>
    </w:p>
    <w:p>
      <w:r/>
    </w:p>
    <w:p>
      <w:r>
        <w:t>营业收入比</w:t>
      </w:r>
    </w:p>
    <w:p>
      <w:r>
        <w:t xml:space="preserve">上年增减（%） </w:t>
      </w:r>
    </w:p>
    <w:p>
      <w:r/>
    </w:p>
    <w:p>
      <w:r>
        <w:t xml:space="preserve">7,367,797,664.47 </w:t>
      </w:r>
    </w:p>
    <w:p>
      <w:r/>
    </w:p>
    <w:p>
      <w:r>
        <w:t xml:space="preserve">6,528,902,337.89 </w:t>
      </w:r>
    </w:p>
    <w:p>
      <w:r/>
    </w:p>
    <w:p>
      <w:r>
        <w:t xml:space="preserve">11.39 </w:t>
      </w:r>
    </w:p>
    <w:p>
      <w:r/>
    </w:p>
    <w:p>
      <w:r>
        <w:t xml:space="preserve">-17.24 </w:t>
      </w:r>
    </w:p>
    <w:p>
      <w:r/>
    </w:p>
    <w:p>
      <w:r>
        <w:t xml:space="preserve">4,429,386,473.83 </w:t>
      </w:r>
    </w:p>
    <w:p>
      <w:r/>
    </w:p>
    <w:p>
      <w:r>
        <w:t xml:space="preserve">4,213,897,538.23 </w:t>
      </w:r>
    </w:p>
    <w:p>
      <w:r/>
    </w:p>
    <w:p>
      <w:r>
        <w:t xml:space="preserve">4.86 </w:t>
      </w:r>
    </w:p>
    <w:p>
      <w:r/>
    </w:p>
    <w:p>
      <w:r>
        <w:t xml:space="preserve">6.00 </w:t>
      </w:r>
    </w:p>
    <w:p>
      <w:r/>
    </w:p>
    <w:p>
      <w:r>
        <w:t xml:space="preserve">1,513,736,954.75 </w:t>
      </w:r>
    </w:p>
    <w:p>
      <w:r/>
    </w:p>
    <w:p>
      <w:r>
        <w:t xml:space="preserve">1,351,786,693.34 </w:t>
      </w:r>
    </w:p>
    <w:p>
      <w:r/>
    </w:p>
    <w:p>
      <w:r>
        <w:t xml:space="preserve">10.70 </w:t>
      </w:r>
    </w:p>
    <w:p>
      <w:r/>
    </w:p>
    <w:p>
      <w:r>
        <w:t xml:space="preserve">-37.42 </w:t>
      </w:r>
    </w:p>
    <w:p>
      <w:r/>
    </w:p>
    <w:p>
      <w:r>
        <w:t xml:space="preserve">643,019,169.98 </w:t>
      </w:r>
    </w:p>
    <w:p>
      <w:r/>
    </w:p>
    <w:p>
      <w:r>
        <w:t xml:space="preserve">553,564,546.63 </w:t>
      </w:r>
    </w:p>
    <w:p>
      <w:r/>
    </w:p>
    <w:p>
      <w:r>
        <w:t xml:space="preserve">13.91 </w:t>
      </w:r>
    </w:p>
    <w:p>
      <w:r/>
    </w:p>
    <w:p>
      <w:r>
        <w:t xml:space="preserve">18.55 </w:t>
      </w:r>
    </w:p>
    <w:p>
      <w:r/>
    </w:p>
    <w:p>
      <w:r>
        <w:t xml:space="preserve">- </w:t>
      </w:r>
    </w:p>
    <w:p>
      <w:r/>
    </w:p>
    <w:p>
      <w:r>
        <w:t xml:space="preserve">- </w:t>
      </w:r>
    </w:p>
    <w:p>
      <w:r/>
    </w:p>
    <w:p>
      <w:r>
        <w:t xml:space="preserve">- </w:t>
      </w:r>
    </w:p>
    <w:p>
      <w:r/>
    </w:p>
    <w:p>
      <w:r>
        <w:t xml:space="preserve">-100.00 </w:t>
      </w:r>
    </w:p>
    <w:p>
      <w:r/>
    </w:p>
    <w:p>
      <w:r>
        <w:t xml:space="preserve">发动机 </w:t>
      </w:r>
    </w:p>
    <w:p>
      <w:r/>
    </w:p>
    <w:p>
      <w:r>
        <w:t xml:space="preserve">3,410,376.67 </w:t>
      </w:r>
    </w:p>
    <w:p>
      <w:r/>
    </w:p>
    <w:p>
      <w:r>
        <w:t xml:space="preserve">3,517,418.45 </w:t>
      </w:r>
    </w:p>
    <w:p>
      <w:r/>
    </w:p>
    <w:p>
      <w:r>
        <w:t xml:space="preserve">-3.14 </w:t>
      </w:r>
    </w:p>
    <w:p>
      <w:r/>
    </w:p>
    <w:p>
      <w:r>
        <w:t xml:space="preserve">-51.41 </w:t>
      </w:r>
    </w:p>
    <w:p>
      <w:r/>
    </w:p>
    <w:p>
      <w:r>
        <w:t xml:space="preserve">10 / 177 </w:t>
      </w:r>
    </w:p>
    <w:p>
      <w:r/>
    </w:p>
    <w:p>
      <w:r>
        <w:t>营业成本比</w:t>
      </w:r>
    </w:p>
    <w:p>
      <w:r>
        <w:t xml:space="preserve">上年增减（%） </w:t>
      </w:r>
    </w:p>
    <w:p>
      <w:r/>
    </w:p>
    <w:p>
      <w:r>
        <w:t>毛利率比</w:t>
      </w:r>
    </w:p>
    <w:p>
      <w:r>
        <w:t>上年增减</w:t>
      </w:r>
    </w:p>
    <w:p>
      <w:r>
        <w:t xml:space="preserve">（%） </w:t>
      </w:r>
    </w:p>
    <w:p>
      <w:r>
        <w:t>-20.87 减少 1.21</w:t>
      </w:r>
    </w:p>
    <w:p>
      <w:r>
        <w:t xml:space="preserve">个百分点 </w:t>
      </w:r>
    </w:p>
    <w:p>
      <w:r/>
    </w:p>
    <w:p>
      <w:r>
        <w:t>营业成本比</w:t>
      </w:r>
    </w:p>
    <w:p>
      <w:r>
        <w:t xml:space="preserve">上年增减（%） </w:t>
      </w:r>
    </w:p>
    <w:p>
      <w:r/>
    </w:p>
    <w:p>
      <w:r>
        <w:t>毛利率比</w:t>
      </w:r>
    </w:p>
    <w:p>
      <w:r>
        <w:t>上年增减</w:t>
      </w:r>
    </w:p>
    <w:p>
      <w:r>
        <w:t xml:space="preserve">（%） </w:t>
      </w:r>
    </w:p>
    <w:p>
      <w:r>
        <w:t>-15.38 减少 1.94</w:t>
      </w:r>
    </w:p>
    <w:p>
      <w:r>
        <w:t xml:space="preserve">个百分点 </w:t>
      </w:r>
    </w:p>
    <w:p>
      <w:r>
        <w:t>11.41 减少 4.62</w:t>
      </w:r>
    </w:p>
    <w:p>
      <w:r>
        <w:t xml:space="preserve">个百分点 </w:t>
      </w:r>
    </w:p>
    <w:p>
      <w:r>
        <w:t>-37.02 减少 0.56</w:t>
      </w:r>
    </w:p>
    <w:p>
      <w:r>
        <w:t xml:space="preserve">个百分点 </w:t>
      </w:r>
    </w:p>
    <w:p>
      <w:r>
        <w:t>19.44 减少 0.64</w:t>
      </w:r>
    </w:p>
    <w:p>
      <w:r>
        <w:t xml:space="preserve">个百分点 </w:t>
      </w:r>
    </w:p>
    <w:p>
      <w:r>
        <w:t>-100.00 增加 2.18</w:t>
      </w:r>
    </w:p>
    <w:p>
      <w:r>
        <w:t xml:space="preserve">个百分点 </w:t>
      </w:r>
    </w:p>
    <w:p>
      <w:r>
        <w:t>-54.60 增加 7.25</w:t>
      </w:r>
    </w:p>
    <w:p>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其他 </w:t>
      </w:r>
    </w:p>
    <w:p>
      <w:r/>
    </w:p>
    <w:p>
      <w:r>
        <w:t xml:space="preserve">27,763,229.49 </w:t>
      </w:r>
    </w:p>
    <w:p>
      <w:r/>
    </w:p>
    <w:p>
      <w:r>
        <w:t xml:space="preserve">22,295,784.70 </w:t>
      </w:r>
    </w:p>
    <w:p>
      <w:r/>
    </w:p>
    <w:p>
      <w:r>
        <w:t xml:space="preserve">19.69 </w:t>
      </w:r>
    </w:p>
    <w:p>
      <w:r/>
    </w:p>
    <w:p>
      <w:r>
        <w:t xml:space="preserve">307.09 </w:t>
      </w:r>
    </w:p>
    <w:p>
      <w:r/>
    </w:p>
    <w:p>
      <w:r>
        <w:t xml:space="preserve">合   计 13,985,113,869.19 12,673,964,319.24 </w:t>
      </w:r>
    </w:p>
    <w:p>
      <w:r/>
    </w:p>
    <w:p>
      <w:r>
        <w:t xml:space="preserve">9.38 </w:t>
      </w:r>
    </w:p>
    <w:p>
      <w:r/>
    </w:p>
    <w:p>
      <w:r>
        <w:t xml:space="preserve">-21.93 </w:t>
      </w:r>
    </w:p>
    <w:p>
      <w:r/>
    </w:p>
    <w:p>
      <w:r>
        <w:t xml:space="preserve">主营业务分地区情况 </w:t>
      </w:r>
    </w:p>
    <w:p>
      <w:r/>
    </w:p>
    <w:p>
      <w:r>
        <w:t xml:space="preserve">营业收入 </w:t>
      </w:r>
    </w:p>
    <w:p>
      <w:r/>
    </w:p>
    <w:p>
      <w:r>
        <w:t xml:space="preserve">营业成本 </w:t>
      </w:r>
    </w:p>
    <w:p>
      <w:r/>
    </w:p>
    <w:p>
      <w:r>
        <w:t>毛利</w:t>
      </w:r>
    </w:p>
    <w:p>
      <w:r>
        <w:t xml:space="preserve">率（%） </w:t>
      </w:r>
    </w:p>
    <w:p>
      <w:r/>
    </w:p>
    <w:p>
      <w:r>
        <w:t>营业收入比</w:t>
      </w:r>
    </w:p>
    <w:p>
      <w:r>
        <w:t xml:space="preserve">上年增减（%） </w:t>
      </w:r>
    </w:p>
    <w:p>
      <w:r/>
    </w:p>
    <w:p>
      <w:r>
        <w:t xml:space="preserve">1,483,146,304.94 </w:t>
      </w:r>
    </w:p>
    <w:p>
      <w:r/>
    </w:p>
    <w:p>
      <w:r>
        <w:t xml:space="preserve">1,334,169,098.40 </w:t>
      </w:r>
    </w:p>
    <w:p>
      <w:r/>
    </w:p>
    <w:p>
      <w:r>
        <w:t xml:space="preserve">10.04 </w:t>
      </w:r>
    </w:p>
    <w:p>
      <w:r/>
    </w:p>
    <w:p>
      <w:r>
        <w:t xml:space="preserve">-23.86 </w:t>
      </w:r>
    </w:p>
    <w:p>
      <w:r/>
    </w:p>
    <w:p>
      <w:r>
        <w:t xml:space="preserve">5,456,843,554.80 </w:t>
      </w:r>
    </w:p>
    <w:p>
      <w:r/>
    </w:p>
    <w:p>
      <w:r>
        <w:t xml:space="preserve">4,959,053,871.78 </w:t>
      </w:r>
    </w:p>
    <w:p>
      <w:r/>
    </w:p>
    <w:p>
      <w:r>
        <w:t xml:space="preserve">9.12 </w:t>
      </w:r>
    </w:p>
    <w:p>
      <w:r/>
    </w:p>
    <w:p>
      <w:r>
        <w:t xml:space="preserve">33.07 </w:t>
      </w:r>
    </w:p>
    <w:p>
      <w:r/>
    </w:p>
    <w:p>
      <w:r>
        <w:t xml:space="preserve">3,085,218,589.68 </w:t>
      </w:r>
    </w:p>
    <w:p>
      <w:r/>
    </w:p>
    <w:p>
      <w:r>
        <w:t xml:space="preserve">2,809,587,534.95 </w:t>
      </w:r>
    </w:p>
    <w:p>
      <w:r/>
    </w:p>
    <w:p>
      <w:r>
        <w:t xml:space="preserve">8.93 </w:t>
      </w:r>
    </w:p>
    <w:p>
      <w:r/>
    </w:p>
    <w:p>
      <w:r>
        <w:t xml:space="preserve">-25.52 </w:t>
      </w:r>
    </w:p>
    <w:p>
      <w:r/>
    </w:p>
    <w:p>
      <w:r>
        <w:t xml:space="preserve">2,006,435,853.70 </w:t>
      </w:r>
    </w:p>
    <w:p>
      <w:r/>
    </w:p>
    <w:p>
      <w:r>
        <w:t xml:space="preserve">1,805,768,419.77 </w:t>
      </w:r>
    </w:p>
    <w:p>
      <w:r/>
    </w:p>
    <w:p>
      <w:r>
        <w:t xml:space="preserve">10.00 </w:t>
      </w:r>
    </w:p>
    <w:p>
      <w:r/>
    </w:p>
    <w:p>
      <w:r>
        <w:t xml:space="preserve">-12.51 </w:t>
      </w:r>
    </w:p>
    <w:p>
      <w:r/>
    </w:p>
    <w:p>
      <w:r>
        <w:t xml:space="preserve">92,746,812.98 </w:t>
      </w:r>
    </w:p>
    <w:p>
      <w:r/>
    </w:p>
    <w:p>
      <w:r>
        <w:t xml:space="preserve">82,805,817.23 </w:t>
      </w:r>
    </w:p>
    <w:p>
      <w:r/>
    </w:p>
    <w:p>
      <w:r>
        <w:t xml:space="preserve">10.72 </w:t>
      </w:r>
    </w:p>
    <w:p>
      <w:r/>
    </w:p>
    <w:p>
      <w:r>
        <w:t xml:space="preserve">-85.68 </w:t>
      </w:r>
    </w:p>
    <w:p>
      <w:r/>
    </w:p>
    <w:p>
      <w:r>
        <w:t xml:space="preserve">485,920,082.34 </w:t>
      </w:r>
    </w:p>
    <w:p>
      <w:r/>
    </w:p>
    <w:p>
      <w:r>
        <w:t xml:space="preserve">444,636,848.12 </w:t>
      </w:r>
    </w:p>
    <w:p>
      <w:r/>
    </w:p>
    <w:p>
      <w:r>
        <w:t xml:space="preserve">8.50 </w:t>
      </w:r>
    </w:p>
    <w:p>
      <w:r/>
    </w:p>
    <w:p>
      <w:r>
        <w:t xml:space="preserve">-77.12 </w:t>
      </w:r>
    </w:p>
    <w:p>
      <w:r/>
    </w:p>
    <w:p>
      <w:r>
        <w:t xml:space="preserve">1,374,802,670.75 </w:t>
      </w:r>
    </w:p>
    <w:p>
      <w:r/>
    </w:p>
    <w:p>
      <w:r>
        <w:t xml:space="preserve">1,237,942,728.99 </w:t>
      </w:r>
    </w:p>
    <w:p>
      <w:r/>
    </w:p>
    <w:p>
      <w:r>
        <w:t xml:space="preserve">9.95 </w:t>
      </w:r>
    </w:p>
    <w:p>
      <w:r/>
    </w:p>
    <w:p>
      <w:r>
        <w:t xml:space="preserve">-48.26 </w:t>
      </w:r>
    </w:p>
    <w:p>
      <w:r/>
    </w:p>
    <w:p>
      <w:r>
        <w:t xml:space="preserve">13,985,113,869.19 12,673,964,319.24 </w:t>
      </w:r>
    </w:p>
    <w:p>
      <w:r/>
    </w:p>
    <w:p>
      <w:r>
        <w:t xml:space="preserve">9.38 </w:t>
      </w:r>
    </w:p>
    <w:p>
      <w:r/>
    </w:p>
    <w:p>
      <w:r>
        <w:t xml:space="preserve">-21.93 </w:t>
      </w:r>
    </w:p>
    <w:p>
      <w:r/>
    </w:p>
    <w:p>
      <w:r>
        <w:t>分地</w:t>
      </w:r>
    </w:p>
    <w:p>
      <w:r>
        <w:t xml:space="preserve">区 </w:t>
      </w:r>
    </w:p>
    <w:p>
      <w:r/>
    </w:p>
    <w:p>
      <w:r>
        <w:t>华北</w:t>
      </w:r>
    </w:p>
    <w:p>
      <w:r>
        <w:t xml:space="preserve">大区 </w:t>
      </w:r>
    </w:p>
    <w:p>
      <w:r>
        <w:t>华中</w:t>
      </w:r>
    </w:p>
    <w:p>
      <w:r>
        <w:t xml:space="preserve">地区 </w:t>
      </w:r>
    </w:p>
    <w:p>
      <w:r>
        <w:t>华东</w:t>
      </w:r>
    </w:p>
    <w:p>
      <w:r>
        <w:t xml:space="preserve">地区 </w:t>
      </w:r>
    </w:p>
    <w:p>
      <w:r>
        <w:t>华南</w:t>
      </w:r>
    </w:p>
    <w:p>
      <w:r>
        <w:t xml:space="preserve">地区 </w:t>
      </w:r>
    </w:p>
    <w:p>
      <w:r>
        <w:t>东北</w:t>
      </w:r>
    </w:p>
    <w:p>
      <w:r>
        <w:t xml:space="preserve">地区 </w:t>
      </w:r>
    </w:p>
    <w:p>
      <w:r>
        <w:t>华西</w:t>
      </w:r>
    </w:p>
    <w:p>
      <w:r>
        <w:t xml:space="preserve">地区 </w:t>
      </w:r>
    </w:p>
    <w:p>
      <w:r>
        <w:t>其它</w:t>
      </w:r>
    </w:p>
    <w:p>
      <w:r>
        <w:t xml:space="preserve">地区 </w:t>
      </w:r>
    </w:p>
    <w:p>
      <w:r>
        <w:t xml:space="preserve">合计 </w:t>
      </w:r>
    </w:p>
    <w:p>
      <w:r/>
    </w:p>
    <w:p>
      <w:r>
        <w:t xml:space="preserve">427.06 </w:t>
      </w:r>
    </w:p>
    <w:p>
      <w:r/>
    </w:p>
    <w:p>
      <w:r>
        <w:t xml:space="preserve">个百分点 </w:t>
      </w:r>
    </w:p>
    <w:p>
      <w:r>
        <w:t>减少</w:t>
      </w:r>
    </w:p>
    <w:p>
      <w:r>
        <w:t>18.28 个</w:t>
      </w:r>
    </w:p>
    <w:p>
      <w:r>
        <w:t xml:space="preserve">百分点 </w:t>
      </w:r>
    </w:p>
    <w:p>
      <w:r>
        <w:t>-20.87 减少 1.21</w:t>
      </w:r>
    </w:p>
    <w:p>
      <w:r>
        <w:t xml:space="preserve">个百分点 </w:t>
      </w:r>
    </w:p>
    <w:p>
      <w:r/>
    </w:p>
    <w:p>
      <w:r>
        <w:t>营业成本比</w:t>
      </w:r>
    </w:p>
    <w:p>
      <w:r>
        <w:t xml:space="preserve">上年增减（%） </w:t>
      </w:r>
    </w:p>
    <w:p>
      <w:r/>
    </w:p>
    <w:p>
      <w:r>
        <w:t>毛利率比</w:t>
      </w:r>
    </w:p>
    <w:p>
      <w:r>
        <w:t>上年增减</w:t>
      </w:r>
    </w:p>
    <w:p>
      <w:r>
        <w:t xml:space="preserve">（%） </w:t>
      </w:r>
    </w:p>
    <w:p>
      <w:r>
        <w:t>-19.04 减少 5.35</w:t>
      </w:r>
    </w:p>
    <w:p>
      <w:r>
        <w:t xml:space="preserve">个百分点 </w:t>
      </w:r>
    </w:p>
    <w:p>
      <w:r>
        <w:t>39.68 减少 4.30</w:t>
      </w:r>
    </w:p>
    <w:p>
      <w:r>
        <w:t xml:space="preserve">个百分点 </w:t>
      </w:r>
    </w:p>
    <w:p>
      <w:r>
        <w:t>-25.70 增加 0.22</w:t>
      </w:r>
    </w:p>
    <w:p>
      <w:r>
        <w:t xml:space="preserve">个百分点 </w:t>
      </w:r>
    </w:p>
    <w:p>
      <w:r>
        <w:t>-12.88 增加 0.39</w:t>
      </w:r>
    </w:p>
    <w:p>
      <w:r>
        <w:t xml:space="preserve">个百分点 </w:t>
      </w:r>
    </w:p>
    <w:p>
      <w:r>
        <w:t>-84.96 减少 4.29</w:t>
      </w:r>
    </w:p>
    <w:p>
      <w:r>
        <w:t xml:space="preserve">个百分点 </w:t>
      </w:r>
    </w:p>
    <w:p>
      <w:r>
        <w:t>-77.30 增加 0.74</w:t>
      </w:r>
    </w:p>
    <w:p>
      <w:r>
        <w:t xml:space="preserve">个百分点 </w:t>
      </w:r>
    </w:p>
    <w:p>
      <w:r>
        <w:t>-49.58 增加 2.34</w:t>
      </w:r>
    </w:p>
    <w:p>
      <w:r>
        <w:t xml:space="preserve">个百分点 </w:t>
      </w:r>
    </w:p>
    <w:p>
      <w:r>
        <w:t>-20.87 减少 1.21</w:t>
      </w:r>
    </w:p>
    <w:p>
      <w:r>
        <w:t xml:space="preserve">个百分点 </w:t>
      </w:r>
    </w:p>
    <w:p>
      <w:r/>
    </w:p>
    <w:p>
      <w:r>
        <w:t xml:space="preserve">主营业务分行业、分产品、分地区情况的说明 </w:t>
      </w:r>
    </w:p>
    <w:p>
      <w:r>
        <w:t xml:space="preserve">□适用 √不适用  </w:t>
      </w:r>
    </w:p>
    <w:p>
      <w:r/>
    </w:p>
    <w:p>
      <w:r>
        <w:t xml:space="preserve">(2). 产销量情况分析表 </w:t>
      </w:r>
    </w:p>
    <w:p>
      <w:r>
        <w:t xml:space="preserve">√适用 □不适用  </w:t>
      </w:r>
    </w:p>
    <w:p>
      <w:r/>
    </w:p>
    <w:p>
      <w:r>
        <w:t xml:space="preserve">生产量 </w:t>
      </w:r>
    </w:p>
    <w:p>
      <w:r/>
    </w:p>
    <w:p>
      <w:r>
        <w:t xml:space="preserve">销售量 </w:t>
      </w:r>
    </w:p>
    <w:p>
      <w:r/>
    </w:p>
    <w:p>
      <w:r>
        <w:t xml:space="preserve">主要产品 </w:t>
      </w:r>
    </w:p>
    <w:p>
      <w:r/>
    </w:p>
    <w:p>
      <w:r>
        <w:t>生产量比上</w:t>
      </w:r>
    </w:p>
    <w:p>
      <w:r>
        <w:t>销售量比上</w:t>
      </w:r>
    </w:p>
    <w:p>
      <w:r>
        <w:t>库存量比上</w:t>
      </w:r>
    </w:p>
    <w:p>
      <w:r>
        <w:t xml:space="preserve">年增减（%） </w:t>
      </w:r>
    </w:p>
    <w:p>
      <w:r>
        <w:t xml:space="preserve">年增减（%） </w:t>
      </w:r>
    </w:p>
    <w:p>
      <w:r>
        <w:t xml:space="preserve">年增减（%） </w:t>
      </w:r>
    </w:p>
    <w:p>
      <w:r>
        <w:t xml:space="preserve">汽车 </w:t>
      </w:r>
    </w:p>
    <w:p>
      <w:r>
        <w:t xml:space="preserve">156,083 </w:t>
      </w:r>
    </w:p>
    <w:p>
      <w:r>
        <w:t xml:space="preserve">154,017 </w:t>
      </w:r>
    </w:p>
    <w:p>
      <w:r>
        <w:t xml:space="preserve">21,024 </w:t>
      </w:r>
    </w:p>
    <w:p>
      <w:r>
        <w:t xml:space="preserve">-22.52 </w:t>
      </w:r>
    </w:p>
    <w:p>
      <w:r>
        <w:t xml:space="preserve">-18.73 </w:t>
      </w:r>
    </w:p>
    <w:p>
      <w:r>
        <w:t xml:space="preserve">10.83 </w:t>
      </w:r>
    </w:p>
    <w:p>
      <w:r>
        <w:t>本期产销量较上期减少的原因是由于上期包含了郑州日产 2017 年 1-10 月份数据，剔除郑州日产</w:t>
      </w:r>
    </w:p>
    <w:p>
      <w:r/>
    </w:p>
    <w:p>
      <w:r>
        <w:t xml:space="preserve">库存量 </w:t>
      </w:r>
    </w:p>
    <w:p>
      <w:r/>
    </w:p>
    <w:p>
      <w:r>
        <w:t xml:space="preserve">去年同期数后，生产量比上年增加 2.34%，销售量比上年增加 8.69%，库存量比上年增加 10.83%。 </w:t>
      </w:r>
    </w:p>
    <w:p>
      <w:r/>
    </w:p>
    <w:p>
      <w:r>
        <w:t xml:space="preserve">产销量情况说明: </w:t>
      </w:r>
    </w:p>
    <w:p>
      <w:r>
        <w:t>2018 年，公司以“致力于成为客户体验领先的轻型商用车企业”的愿景为指导，在新一届领</w:t>
      </w:r>
    </w:p>
    <w:p>
      <w:r/>
    </w:p>
    <w:p>
      <w:r>
        <w:t>导班子的带领及全体员工的共同努力下，解放思想，锐意进取，积极应对复杂多变的市场状况，</w:t>
      </w:r>
    </w:p>
    <w:p>
      <w:r/>
    </w:p>
    <w:p>
      <w:r>
        <w:t>销量及市占率持续提升。报告期内公司汽车销量 15.4 万辆，剔除郑州日产后同口径对比，同比增</w:t>
      </w:r>
    </w:p>
    <w:p>
      <w:r/>
    </w:p>
    <w:p>
      <w:r>
        <w:t>长 8.7%。LCV 市占率 6.9%，连续三年持续提升。其中轻卡产品围绕细分市场的突破，聚焦商品竞</w:t>
      </w:r>
    </w:p>
    <w:p>
      <w:r/>
    </w:p>
    <w:p>
      <w:r>
        <w:t>争力及质量的持续改善和提升，全年销量突破 10 万辆，达到 10.5 万辆；客车产品受新能源国补</w:t>
      </w:r>
    </w:p>
    <w:p>
      <w:r/>
    </w:p>
    <w:p>
      <w:r>
        <w:t>退坡影响，其中客车底盘受市场底盘自制率提升及市场萎缩影响，全年销售 1.95 万辆，市占率继</w:t>
      </w:r>
    </w:p>
    <w:p>
      <w:r/>
    </w:p>
    <w:p>
      <w:r>
        <w:t xml:space="preserve">续提升且保持行业第一。 </w:t>
      </w:r>
    </w:p>
    <w:p>
      <w:r/>
    </w:p>
    <w:p>
      <w:r>
        <w:t xml:space="preserve">11 / 177 </w:t>
      </w:r>
    </w:p>
    <w:p>
      <w:r/>
    </w:p>
    <w:p>
      <w:r>
        <w:t xml:space="preserve"> </w:t>
      </w:r>
    </w:p>
    <w:p>
      <w:r>
        <w:t xml:space="preserve"> </w:t>
      </w:r>
    </w:p>
    <w:p>
      <w:r>
        <w:t xml:space="preserve"> </w:t>
      </w:r>
    </w:p>
    <w:p>
      <w:r>
        <w:t xml:space="preserve"> </w:t>
      </w:r>
    </w:p>
    <w:p>
      <w:r>
        <w:t xml:space="preserve">东风汽车股份有限公司 2018 年年度报告全文 </w:t>
      </w:r>
    </w:p>
    <w:p>
      <w:r/>
    </w:p>
    <w:p>
      <w:r>
        <w:t xml:space="preserve">(3). 成本分析表 </w:t>
      </w:r>
    </w:p>
    <w:p>
      <w:r/>
    </w:p>
    <w:p>
      <w:r>
        <w:t xml:space="preserve">分行业情况 </w:t>
      </w:r>
    </w:p>
    <w:p>
      <w:r/>
    </w:p>
    <w:p>
      <w:r>
        <w:t xml:space="preserve">单位：元 </w:t>
      </w:r>
    </w:p>
    <w:p>
      <w:r/>
    </w:p>
    <w:p>
      <w:r>
        <w:t xml:space="preserve">分行业 </w:t>
      </w:r>
    </w:p>
    <w:p>
      <w:r/>
    </w:p>
    <w:p>
      <w:r>
        <w:t>成本</w:t>
      </w:r>
    </w:p>
    <w:p>
      <w:r>
        <w:t>构成</w:t>
      </w:r>
    </w:p>
    <w:p>
      <w:r>
        <w:t xml:space="preserve">项目 </w:t>
      </w:r>
    </w:p>
    <w:p>
      <w:r/>
    </w:p>
    <w:p>
      <w:r>
        <w:t xml:space="preserve">本期金额 </w:t>
      </w:r>
    </w:p>
    <w:p>
      <w:r/>
    </w:p>
    <w:p>
      <w:r>
        <w:t>本期占</w:t>
      </w:r>
    </w:p>
    <w:p>
      <w:r>
        <w:t>总成本</w:t>
      </w:r>
    </w:p>
    <w:p>
      <w:r>
        <w:t>比例</w:t>
      </w:r>
    </w:p>
    <w:p>
      <w:r>
        <w:t xml:space="preserve">(%) </w:t>
      </w:r>
    </w:p>
    <w:p>
      <w:r/>
    </w:p>
    <w:p>
      <w:r>
        <w:t xml:space="preserve">上年同期金额 </w:t>
      </w:r>
    </w:p>
    <w:p>
      <w:r/>
    </w:p>
    <w:p>
      <w:r>
        <w:t>上年同</w:t>
      </w:r>
    </w:p>
    <w:p>
      <w:r>
        <w:t>期占总</w:t>
      </w:r>
    </w:p>
    <w:p>
      <w:r>
        <w:t>成本比</w:t>
      </w:r>
    </w:p>
    <w:p>
      <w:r>
        <w:t xml:space="preserve">例(%) </w:t>
      </w:r>
    </w:p>
    <w:p>
      <w:r/>
    </w:p>
    <w:p>
      <w:r>
        <w:t>本期金</w:t>
      </w:r>
    </w:p>
    <w:p>
      <w:r>
        <w:t>额较上</w:t>
      </w:r>
    </w:p>
    <w:p>
      <w:r>
        <w:t>年同期</w:t>
      </w:r>
    </w:p>
    <w:p>
      <w:r>
        <w:t>变动比</w:t>
      </w:r>
    </w:p>
    <w:p>
      <w:r>
        <w:t xml:space="preserve">例(%) </w:t>
      </w:r>
    </w:p>
    <w:p>
      <w:r>
        <w:t xml:space="preserve">88.27  -16.50  </w:t>
      </w:r>
    </w:p>
    <w:p>
      <w:r/>
    </w:p>
    <w:p>
      <w:r>
        <w:t>情</w:t>
      </w:r>
    </w:p>
    <w:p>
      <w:r>
        <w:t xml:space="preserve">况 </w:t>
      </w:r>
    </w:p>
    <w:p>
      <w:r>
        <w:t>说</w:t>
      </w:r>
    </w:p>
    <w:p>
      <w:r>
        <w:t xml:space="preserve">明 </w:t>
      </w:r>
    </w:p>
    <w:p>
      <w:r/>
    </w:p>
    <w:p>
      <w:r>
        <w:t xml:space="preserve">2.82 </w:t>
      </w:r>
    </w:p>
    <w:p>
      <w:r/>
    </w:p>
    <w:p>
      <w:r>
        <w:t xml:space="preserve">490,699,935.32 </w:t>
      </w:r>
    </w:p>
    <w:p>
      <w:r/>
    </w:p>
    <w:p>
      <w:r>
        <w:t xml:space="preserve">3.06  -27.14  </w:t>
      </w:r>
    </w:p>
    <w:p>
      <w:r/>
    </w:p>
    <w:p>
      <w:r>
        <w:t xml:space="preserve"> 357,525,023.99 </w:t>
      </w:r>
    </w:p>
    <w:p>
      <w:r/>
    </w:p>
    <w:p>
      <w:r>
        <w:t xml:space="preserve">11,804,560,609.79 </w:t>
      </w:r>
    </w:p>
    <w:p>
      <w:r/>
    </w:p>
    <w:p>
      <w:r>
        <w:t xml:space="preserve">93.14 14,137,277,681.50 </w:t>
      </w:r>
    </w:p>
    <w:p>
      <w:r/>
    </w:p>
    <w:p>
      <w:r>
        <w:t>汽车行业 原 材</w:t>
      </w:r>
    </w:p>
    <w:p>
      <w:r>
        <w:t xml:space="preserve">料 </w:t>
      </w:r>
    </w:p>
    <w:p>
      <w:r>
        <w:t>汽车行业 人 工</w:t>
      </w:r>
    </w:p>
    <w:p>
      <w:r>
        <w:t xml:space="preserve">工资 </w:t>
      </w:r>
    </w:p>
    <w:p>
      <w:r>
        <w:t xml:space="preserve">汽车行业 折旧 </w:t>
      </w:r>
    </w:p>
    <w:p>
      <w:r>
        <w:t xml:space="preserve">汽车行业 能源 </w:t>
      </w:r>
    </w:p>
    <w:p>
      <w:r>
        <w:t>汽车行业 其 他</w:t>
      </w:r>
    </w:p>
    <w:p>
      <w:r>
        <w:t>制 造</w:t>
      </w:r>
    </w:p>
    <w:p>
      <w:r>
        <w:t xml:space="preserve">费用 </w:t>
      </w:r>
    </w:p>
    <w:p>
      <w:r>
        <w:t xml:space="preserve">汽车行业 合计 12,673,964,319.24 100.00 16,016,859,638.28 100.00 </w:t>
      </w:r>
    </w:p>
    <w:p>
      <w:r>
        <w:t xml:space="preserve">分产品情况 </w:t>
      </w:r>
    </w:p>
    <w:p>
      <w:r/>
    </w:p>
    <w:p>
      <w:r>
        <w:t xml:space="preserve"> 163,212,764.69 </w:t>
      </w:r>
    </w:p>
    <w:p>
      <w:r>
        <w:t xml:space="preserve"> 116,786,102.05 </w:t>
      </w:r>
    </w:p>
    <w:p>
      <w:r>
        <w:t xml:space="preserve"> 231,879,818.72 </w:t>
      </w:r>
    </w:p>
    <w:p>
      <w:r/>
    </w:p>
    <w:p>
      <w:r>
        <w:t xml:space="preserve">385,693,375.95 </w:t>
      </w:r>
    </w:p>
    <w:p>
      <w:r>
        <w:t xml:space="preserve">150,546,046.48 </w:t>
      </w:r>
    </w:p>
    <w:p>
      <w:r>
        <w:t xml:space="preserve">852,642,599.03 </w:t>
      </w:r>
    </w:p>
    <w:p>
      <w:r/>
    </w:p>
    <w:p>
      <w:r>
        <w:t xml:space="preserve">1.29 </w:t>
      </w:r>
    </w:p>
    <w:p>
      <w:r>
        <w:t xml:space="preserve">0.92 </w:t>
      </w:r>
    </w:p>
    <w:p>
      <w:r>
        <w:t xml:space="preserve">1.83 </w:t>
      </w:r>
    </w:p>
    <w:p>
      <w:r/>
    </w:p>
    <w:p>
      <w:r>
        <w:t xml:space="preserve">2.41  -57.68  </w:t>
      </w:r>
    </w:p>
    <w:p>
      <w:r>
        <w:t xml:space="preserve">0.94  -22.42  </w:t>
      </w:r>
    </w:p>
    <w:p>
      <w:r>
        <w:t xml:space="preserve">5.32  -72.80  </w:t>
      </w:r>
    </w:p>
    <w:p>
      <w:r/>
    </w:p>
    <w:p>
      <w:r>
        <w:t>成本</w:t>
      </w:r>
    </w:p>
    <w:p>
      <w:r>
        <w:t>构成</w:t>
      </w:r>
    </w:p>
    <w:p>
      <w:r>
        <w:t xml:space="preserve">项目 </w:t>
      </w:r>
    </w:p>
    <w:p>
      <w:r/>
    </w:p>
    <w:p>
      <w:r>
        <w:t xml:space="preserve">本期金额 </w:t>
      </w:r>
    </w:p>
    <w:p>
      <w:r/>
    </w:p>
    <w:p>
      <w:r>
        <w:t>本期占</w:t>
      </w:r>
    </w:p>
    <w:p>
      <w:r>
        <w:t>总成本</w:t>
      </w:r>
    </w:p>
    <w:p>
      <w:r>
        <w:t>比例</w:t>
      </w:r>
    </w:p>
    <w:p>
      <w:r>
        <w:t xml:space="preserve">(%) </w:t>
      </w:r>
    </w:p>
    <w:p>
      <w:r/>
    </w:p>
    <w:p>
      <w:r>
        <w:t xml:space="preserve">上年同期金额 </w:t>
      </w:r>
    </w:p>
    <w:p>
      <w:r/>
    </w:p>
    <w:p>
      <w:r>
        <w:t>上年同</w:t>
      </w:r>
    </w:p>
    <w:p>
      <w:r>
        <w:t>期占总</w:t>
      </w:r>
    </w:p>
    <w:p>
      <w:r>
        <w:t>成本比</w:t>
      </w:r>
    </w:p>
    <w:p>
      <w:r>
        <w:t xml:space="preserve">例(%) </w:t>
      </w:r>
    </w:p>
    <w:p>
      <w:r/>
    </w:p>
    <w:p>
      <w:r>
        <w:t xml:space="preserve">6,528,902,337.89 </w:t>
      </w:r>
    </w:p>
    <w:p>
      <w:r/>
    </w:p>
    <w:p>
      <w:r>
        <w:t xml:space="preserve">51.50 </w:t>
      </w:r>
    </w:p>
    <w:p>
      <w:r/>
    </w:p>
    <w:p>
      <w:r>
        <w:t xml:space="preserve">7,715,826,261.19 </w:t>
      </w:r>
    </w:p>
    <w:p>
      <w:r/>
    </w:p>
    <w:p>
      <w:r>
        <w:t xml:space="preserve">48.18 </w:t>
      </w:r>
    </w:p>
    <w:p>
      <w:r/>
    </w:p>
    <w:p>
      <w:r>
        <w:t xml:space="preserve">-20.87  </w:t>
      </w:r>
    </w:p>
    <w:p>
      <w:r/>
    </w:p>
    <w:p>
      <w:r>
        <w:t>本期金</w:t>
      </w:r>
    </w:p>
    <w:p>
      <w:r>
        <w:t>额较上</w:t>
      </w:r>
    </w:p>
    <w:p>
      <w:r>
        <w:t>年同期</w:t>
      </w:r>
    </w:p>
    <w:p>
      <w:r>
        <w:t>变动比</w:t>
      </w:r>
    </w:p>
    <w:p>
      <w:r>
        <w:t xml:space="preserve">例(%) </w:t>
      </w:r>
    </w:p>
    <w:p>
      <w:r>
        <w:t xml:space="preserve">-15.38  </w:t>
      </w:r>
    </w:p>
    <w:p>
      <w:r/>
    </w:p>
    <w:p>
      <w:r>
        <w:t>情</w:t>
      </w:r>
    </w:p>
    <w:p>
      <w:r>
        <w:t xml:space="preserve">况 </w:t>
      </w:r>
    </w:p>
    <w:p>
      <w:r>
        <w:t>说</w:t>
      </w:r>
    </w:p>
    <w:p>
      <w:r>
        <w:t xml:space="preserve">明 </w:t>
      </w:r>
    </w:p>
    <w:p>
      <w:r/>
    </w:p>
    <w:p>
      <w:r>
        <w:t xml:space="preserve">4,213,897,538.23 </w:t>
      </w:r>
    </w:p>
    <w:p>
      <w:r>
        <w:t xml:space="preserve">1,351,786,693.34 </w:t>
      </w:r>
    </w:p>
    <w:p>
      <w:r/>
    </w:p>
    <w:p>
      <w:r>
        <w:t xml:space="preserve">33.25 </w:t>
      </w:r>
    </w:p>
    <w:p>
      <w:r>
        <w:t xml:space="preserve">10.67 </w:t>
      </w:r>
    </w:p>
    <w:p>
      <w:r/>
    </w:p>
    <w:p>
      <w:r>
        <w:t xml:space="preserve">3,782,361,974.75 </w:t>
      </w:r>
    </w:p>
    <w:p>
      <w:r>
        <w:t xml:space="preserve">2,146,426,676.37 </w:t>
      </w:r>
    </w:p>
    <w:p>
      <w:r/>
    </w:p>
    <w:p>
      <w:r>
        <w:t xml:space="preserve">23.61 </w:t>
      </w:r>
    </w:p>
    <w:p>
      <w:r>
        <w:t xml:space="preserve">13.40 </w:t>
      </w:r>
    </w:p>
    <w:p>
      <w:r/>
    </w:p>
    <w:p>
      <w:r>
        <w:t xml:space="preserve">11.41  </w:t>
      </w:r>
    </w:p>
    <w:p>
      <w:r>
        <w:t xml:space="preserve">-37.02  </w:t>
      </w:r>
    </w:p>
    <w:p>
      <w:r/>
    </w:p>
    <w:p>
      <w:r>
        <w:t xml:space="preserve">553,564,546.63 </w:t>
      </w:r>
    </w:p>
    <w:p>
      <w:r>
        <w:t xml:space="preserve">4.37 </w:t>
      </w:r>
    </w:p>
    <w:p>
      <w:r>
        <w:t xml:space="preserve">463,453,882.06 </w:t>
      </w:r>
    </w:p>
    <w:p>
      <w:r>
        <w:t xml:space="preserve">2.89 </w:t>
      </w:r>
    </w:p>
    <w:p>
      <w:r>
        <w:t xml:space="preserve">19.44  </w:t>
      </w:r>
    </w:p>
    <w:p>
      <w:r>
        <w:t xml:space="preserve">- </w:t>
      </w:r>
    </w:p>
    <w:p>
      <w:r>
        <w:t xml:space="preserve">0.00 </w:t>
      </w:r>
    </w:p>
    <w:p>
      <w:r>
        <w:t xml:space="preserve">1,896,813,464.54 </w:t>
      </w:r>
    </w:p>
    <w:p>
      <w:r>
        <w:t xml:space="preserve">11.84 -100.00  </w:t>
      </w:r>
    </w:p>
    <w:p>
      <w:r>
        <w:t xml:space="preserve">3,517,418.45 </w:t>
      </w:r>
    </w:p>
    <w:p>
      <w:r>
        <w:t xml:space="preserve">0.03 </w:t>
      </w:r>
    </w:p>
    <w:p>
      <w:r>
        <w:t xml:space="preserve">7,747,176.35 </w:t>
      </w:r>
    </w:p>
    <w:p>
      <w:r>
        <w:t xml:space="preserve">0.05 </w:t>
      </w:r>
    </w:p>
    <w:p>
      <w:r>
        <w:t xml:space="preserve">-54.60  </w:t>
      </w:r>
    </w:p>
    <w:p>
      <w:r>
        <w:t xml:space="preserve">22,295,784.70 </w:t>
      </w:r>
    </w:p>
    <w:p>
      <w:r>
        <w:t xml:space="preserve">0.18 </w:t>
      </w:r>
    </w:p>
    <w:p>
      <w:r>
        <w:t xml:space="preserve">4,230,203.02 </w:t>
      </w:r>
    </w:p>
    <w:p>
      <w:r>
        <w:t xml:space="preserve">0.03 427.06  </w:t>
      </w:r>
    </w:p>
    <w:p>
      <w:r>
        <w:t xml:space="preserve">12,673,964,319.24 100.00 16,016,859,638.28 100.00 </w:t>
      </w:r>
    </w:p>
    <w:p>
      <w:r>
        <w:t xml:space="preserve">-20.87  </w:t>
      </w:r>
    </w:p>
    <w:p>
      <w:r/>
    </w:p>
    <w:p>
      <w:r>
        <w:t xml:space="preserve">分产品 </w:t>
      </w:r>
    </w:p>
    <w:p>
      <w:r/>
    </w:p>
    <w:p>
      <w:r>
        <w:t>轻 型 商 用</w:t>
      </w:r>
    </w:p>
    <w:p>
      <w:r>
        <w:t xml:space="preserve">车 </w:t>
      </w:r>
    </w:p>
    <w:p>
      <w:r>
        <w:t xml:space="preserve">新能源车 </w:t>
      </w:r>
    </w:p>
    <w:p>
      <w:r>
        <w:t>客 车 及 底</w:t>
      </w:r>
    </w:p>
    <w:p>
      <w:r>
        <w:t xml:space="preserve">盘 </w:t>
      </w:r>
    </w:p>
    <w:p>
      <w:r>
        <w:t xml:space="preserve">零部件 </w:t>
      </w:r>
    </w:p>
    <w:p>
      <w:r>
        <w:t xml:space="preserve">乘用车 </w:t>
      </w:r>
    </w:p>
    <w:p>
      <w:r>
        <w:t xml:space="preserve">发动机 </w:t>
      </w:r>
    </w:p>
    <w:p>
      <w:r>
        <w:t xml:space="preserve">其他 </w:t>
      </w:r>
    </w:p>
    <w:p>
      <w:r>
        <w:t xml:space="preserve">合   计 </w:t>
      </w:r>
    </w:p>
    <w:p>
      <w:r/>
    </w:p>
    <w:p>
      <w:r>
        <w:t xml:space="preserve">成本分析其他情况说明 </w:t>
      </w:r>
    </w:p>
    <w:p>
      <w:r>
        <w:t xml:space="preserve">□适用 √不适用  </w:t>
      </w:r>
    </w:p>
    <w:p>
      <w:r/>
    </w:p>
    <w:p>
      <w:r>
        <w:t xml:space="preserve">(4). 主要销售客户及主要供应商情况 </w:t>
      </w:r>
    </w:p>
    <w:p>
      <w:r>
        <w:t xml:space="preserve">√适用 □不适用  </w:t>
      </w:r>
    </w:p>
    <w:p>
      <w:r>
        <w:t>前五名客户销售额 189,418.12 万元，占年度销售总额 13.15%；其中前五名客户销售额中关</w:t>
      </w:r>
    </w:p>
    <w:p>
      <w:r>
        <w:t xml:space="preserve">联方销售额 30,299.00 万元，占年度销售总额 2.10 %。 </w:t>
      </w:r>
    </w:p>
    <w:p>
      <w:r/>
    </w:p>
    <w:p>
      <w:r>
        <w:t>前五名供应商采购额 256,748.33 万元，占年度采购总额 20.11%；其中前五名供应商采购额</w:t>
      </w:r>
    </w:p>
    <w:p>
      <w:r>
        <w:t xml:space="preserve">中关联方采购额 81,197.11 万元，占年度采购总额 3.36%。 </w:t>
      </w:r>
    </w:p>
    <w:p>
      <w:r/>
    </w:p>
    <w:p>
      <w:r>
        <w:t xml:space="preserve">12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3. 费用 </w:t>
      </w:r>
    </w:p>
    <w:p>
      <w:r>
        <w:t xml:space="preserve">√适用 □不适用  </w:t>
      </w:r>
    </w:p>
    <w:p>
      <w:r/>
    </w:p>
    <w:p>
      <w:r>
        <w:t xml:space="preserve">项目 </w:t>
      </w:r>
    </w:p>
    <w:p>
      <w:r>
        <w:t xml:space="preserve">销售费用 </w:t>
      </w:r>
    </w:p>
    <w:p>
      <w:r>
        <w:t xml:space="preserve">管理费用 </w:t>
      </w:r>
    </w:p>
    <w:p>
      <w:r>
        <w:t xml:space="preserve">财务费用 </w:t>
      </w:r>
    </w:p>
    <w:p>
      <w:r/>
    </w:p>
    <w:p>
      <w:r>
        <w:t xml:space="preserve">2018 年 </w:t>
      </w:r>
    </w:p>
    <w:p>
      <w:r>
        <w:t xml:space="preserve">595,864,420.31 </w:t>
      </w:r>
    </w:p>
    <w:p>
      <w:r>
        <w:t xml:space="preserve">457,241,282.03 </w:t>
      </w:r>
    </w:p>
    <w:p>
      <w:r>
        <w:t xml:space="preserve">-29,035,095.33 </w:t>
      </w:r>
    </w:p>
    <w:p>
      <w:r/>
    </w:p>
    <w:p>
      <w:r>
        <w:t xml:space="preserve">2017 年 </w:t>
      </w:r>
    </w:p>
    <w:p>
      <w:r>
        <w:t xml:space="preserve">1,018,604,596.37 </w:t>
      </w:r>
    </w:p>
    <w:p>
      <w:r>
        <w:t xml:space="preserve">490,053,351.84 </w:t>
      </w:r>
    </w:p>
    <w:p>
      <w:r>
        <w:t xml:space="preserve">-11,417,413.18 </w:t>
      </w:r>
    </w:p>
    <w:p>
      <w:r/>
    </w:p>
    <w:p>
      <w:r>
        <w:t xml:space="preserve">变动比例（%） </w:t>
      </w:r>
    </w:p>
    <w:p>
      <w:r>
        <w:t xml:space="preserve">-41.50 </w:t>
      </w:r>
    </w:p>
    <w:p>
      <w:r>
        <w:t xml:space="preserve">-6.70 </w:t>
      </w:r>
    </w:p>
    <w:p>
      <w:r>
        <w:t xml:space="preserve">154.31 </w:t>
      </w:r>
    </w:p>
    <w:p>
      <w:r/>
    </w:p>
    <w:p>
      <w:r>
        <w:t xml:space="preserve">注：费用变动分析参见利润表及现金流量表相关科目变动分析表。 </w:t>
      </w:r>
    </w:p>
    <w:p>
      <w:r/>
    </w:p>
    <w:p>
      <w:r>
        <w:t xml:space="preserve">4. 研发投入 </w:t>
      </w:r>
    </w:p>
    <w:p>
      <w:r>
        <w:t xml:space="preserve">研发投入情况表 </w:t>
      </w:r>
    </w:p>
    <w:p>
      <w:r/>
    </w:p>
    <w:p>
      <w:r>
        <w:t xml:space="preserve">√适用   □不适用  </w:t>
      </w:r>
    </w:p>
    <w:p>
      <w:r/>
    </w:p>
    <w:p>
      <w:r>
        <w:t xml:space="preserve">本期费用化研发投入 </w:t>
      </w:r>
    </w:p>
    <w:p>
      <w:r>
        <w:t xml:space="preserve">研发投入合计 </w:t>
      </w:r>
    </w:p>
    <w:p>
      <w:r>
        <w:t xml:space="preserve">研发投入总额占营业收入比例（%） </w:t>
      </w:r>
    </w:p>
    <w:p>
      <w:r>
        <w:t xml:space="preserve">公司研发人员的数量 </w:t>
      </w:r>
    </w:p>
    <w:p>
      <w:r>
        <w:t xml:space="preserve">研发人员数量占公司总人数的比例（%） </w:t>
      </w:r>
    </w:p>
    <w:p>
      <w:r/>
    </w:p>
    <w:p>
      <w:r>
        <w:t xml:space="preserve">情况说明 </w:t>
      </w:r>
    </w:p>
    <w:p>
      <w:r/>
    </w:p>
    <w:p>
      <w:r>
        <w:t xml:space="preserve">√适用 □不适用  </w:t>
      </w:r>
    </w:p>
    <w:p>
      <w:r/>
    </w:p>
    <w:p>
      <w:r>
        <w:t xml:space="preserve">单位：元 </w:t>
      </w:r>
    </w:p>
    <w:p>
      <w:r>
        <w:t xml:space="preserve">491,471,207.09 </w:t>
      </w:r>
    </w:p>
    <w:p>
      <w:r>
        <w:t xml:space="preserve">491,471,207.09 </w:t>
      </w:r>
    </w:p>
    <w:p>
      <w:r>
        <w:t xml:space="preserve">3.41 </w:t>
      </w:r>
    </w:p>
    <w:p>
      <w:r>
        <w:t xml:space="preserve">633 </w:t>
      </w:r>
    </w:p>
    <w:p>
      <w:r>
        <w:t xml:space="preserve">9.22 </w:t>
      </w:r>
    </w:p>
    <w:p>
      <w:r/>
    </w:p>
    <w:p>
      <w:r>
        <w:t xml:space="preserve">公司研发能力建设 </w:t>
      </w:r>
    </w:p>
    <w:p>
      <w:r>
        <w:t>2018 年，公司研发人员共计 633 人，博士 2 人，硕士 68 人，本科学历 549 人，本科以上学</w:t>
      </w:r>
    </w:p>
    <w:p>
      <w:r>
        <w:t xml:space="preserve">历占比 97.79%。 </w:t>
      </w:r>
    </w:p>
    <w:p>
      <w:r/>
    </w:p>
    <w:p>
      <w:r>
        <w:t xml:space="preserve">一、 自主创新及科技投入 </w:t>
      </w:r>
    </w:p>
    <w:p>
      <w:r>
        <w:t xml:space="preserve">（一）科研与能力建设项目 </w:t>
      </w:r>
    </w:p>
    <w:p>
      <w:r>
        <w:t>科研项目：2018 年产品开发工作进一步聚焦客户需求，按期完成国五宽轮距及重载系列车型</w:t>
      </w:r>
    </w:p>
    <w:p>
      <w:r>
        <w:t>开发，国六系列产品开发提速，同时启动了途逸、御风商品线完善项目及轻卡驾驶室升级工作。</w:t>
      </w:r>
    </w:p>
    <w:p>
      <w:r>
        <w:t>科研工作重点聚焦东风公司“跨域 2020 科技振兴计划”项目推进，同时结合科研项目（[T]课题）</w:t>
      </w:r>
    </w:p>
    <w:p>
      <w:r>
        <w:t>的开展，持续推动科研成果向产品竞争力的转换，为公司技术储备、产品自主研发做出了积极的</w:t>
      </w:r>
    </w:p>
    <w:p>
      <w:r>
        <w:t xml:space="preserve">贡献。 </w:t>
      </w:r>
    </w:p>
    <w:p>
      <w:r>
        <w:t>研发能力建设项目：根据公司“163 倍增计划”的战略目标，以“智慧物流最佳方案合作伙</w:t>
      </w:r>
    </w:p>
    <w:p>
      <w:r>
        <w:t>伴”为出发点。商品研发院围绕公司致力成为“客户体验领先的轻型商用车企业”的愿景，从以</w:t>
      </w:r>
    </w:p>
    <w:p>
      <w:r>
        <w:t xml:space="preserve">下三个方面夯实研发能力： </w:t>
      </w:r>
    </w:p>
    <w:p>
      <w:r>
        <w:t>1、围绕质量战略，加强试验验证能力。依托研发院试验中心的建立，在充分借助东风集团和</w:t>
      </w:r>
    </w:p>
    <w:p>
      <w:r>
        <w:t>社会资源的基础上，重点发展轻型商用车整车性能、系统匹配、总成耐久和新能源四个方面的试</w:t>
      </w:r>
    </w:p>
    <w:p>
      <w:r>
        <w:t xml:space="preserve">验能力。现已开展了发动机试验、电器系统零部件环境模拟测试等工作。 </w:t>
      </w:r>
    </w:p>
    <w:p>
      <w:r>
        <w:t>2、基于客户需求，实施并深化车辆底盘调校。2018 年起将改善成果逐步在主销车型上水平</w:t>
      </w:r>
    </w:p>
    <w:p>
      <w:r>
        <w:t>展开，截止 12 月底主销车型调校问题改善率达到 98% ，改善车型覆盖率达到 94%，全面完成年初</w:t>
      </w:r>
    </w:p>
    <w:p>
      <w:r>
        <w:t xml:space="preserve">设定目标。 </w:t>
      </w:r>
    </w:p>
    <w:p>
      <w:r>
        <w:t>3、紧跟政策发展，将“五化”要求结合 LCV 车型特点，完成了 DFAC 中期技术规划。全面启</w:t>
      </w:r>
    </w:p>
    <w:p>
      <w:r>
        <w:t>动“Lines”领航工程，从轻量节油、网联控制、智能辅助、能源多元化、共享信息五个方面进行</w:t>
      </w:r>
    </w:p>
    <w:p>
      <w:r>
        <w:t>先行技术研究。具备 L2 级水平的 DFAC 智慧物流 LCV 展车亮相东风公司战略研讨会；ZD30 发动机</w:t>
      </w:r>
    </w:p>
    <w:p>
      <w:r>
        <w:t xml:space="preserve">车型展开轻量化设计，实现减重 100.4 公斤，达成整车减重 6%的目标。 </w:t>
      </w:r>
    </w:p>
    <w:p>
      <w:r>
        <w:t xml:space="preserve">（二）年度科研成果 </w:t>
      </w:r>
    </w:p>
    <w:p>
      <w:r/>
    </w:p>
    <w:p>
      <w:r>
        <w:t xml:space="preserve">13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科技进步奖：参加中国汽车工程学会、湖北省、襄阳市、东风汽车公司科技成果奖评比活动；</w:t>
      </w:r>
    </w:p>
    <w:p>
      <w:r>
        <w:t xml:space="preserve">组织 31 个项目参加公司 2018 年度科技成果鉴定，经过初评,目前复审中。 </w:t>
      </w:r>
    </w:p>
    <w:p>
      <w:r>
        <w:t>专有技术：参加东风汽车公司、东风有限专有技术评比与鉴定工作；组织 30 个项目进行公司</w:t>
      </w:r>
    </w:p>
    <w:p>
      <w:r>
        <w:t>2018 年度专有技术评比与鉴定工作。共获得专有技术认定 17 项，其中 DFM 核心级 2 项，普通级</w:t>
      </w:r>
    </w:p>
    <w:p>
      <w:r>
        <w:t xml:space="preserve">10 项，DFL 普通级 5 项。 </w:t>
      </w:r>
    </w:p>
    <w:p>
      <w:r>
        <w:t>专利方面：响应国家“大众创业、万众创新”号召，积极开展专利及专有技术培训，注重专</w:t>
      </w:r>
    </w:p>
    <w:p>
      <w:r>
        <w:t>利申请及创新质量，强化专有技术保护。截至到 12 月，公司专利申请共计 103 项，其中发明 75</w:t>
      </w:r>
    </w:p>
    <w:p>
      <w:r>
        <w:t xml:space="preserve">项；获专利授权 103 项。 </w:t>
      </w:r>
    </w:p>
    <w:p>
      <w:r>
        <w:t xml:space="preserve">（三）年度标准化成果 </w:t>
      </w:r>
    </w:p>
    <w:p>
      <w:r>
        <w:t xml:space="preserve">2018 年度参加 4 项国家标准、1 项团体标准制修定工作，具体如下： </w:t>
      </w:r>
    </w:p>
    <w:p>
      <w:r/>
    </w:p>
    <w:p>
      <w:r>
        <w:t xml:space="preserve">序号 </w:t>
      </w:r>
    </w:p>
    <w:p>
      <w:r/>
    </w:p>
    <w:p>
      <w:r>
        <w:t xml:space="preserve">类别 </w:t>
      </w:r>
    </w:p>
    <w:p>
      <w:r/>
    </w:p>
    <w:p>
      <w:r>
        <w:t xml:space="preserve">标准名称 </w:t>
      </w:r>
    </w:p>
    <w:p>
      <w:r/>
    </w:p>
    <w:p>
      <w:r>
        <w:t xml:space="preserve">状态 </w:t>
      </w:r>
    </w:p>
    <w:p>
      <w:r/>
    </w:p>
    <w:p>
      <w:r>
        <w:t xml:space="preserve">1 </w:t>
      </w:r>
    </w:p>
    <w:p>
      <w:r/>
    </w:p>
    <w:p>
      <w:r>
        <w:t xml:space="preserve">2 </w:t>
      </w:r>
    </w:p>
    <w:p>
      <w:r/>
    </w:p>
    <w:p>
      <w:r>
        <w:t xml:space="preserve">3 </w:t>
      </w:r>
    </w:p>
    <w:p>
      <w:r/>
    </w:p>
    <w:p>
      <w:r>
        <w:t xml:space="preserve">4 </w:t>
      </w:r>
    </w:p>
    <w:p>
      <w:r/>
    </w:p>
    <w:p>
      <w:r>
        <w:t xml:space="preserve">重型商用车辆燃料消耗量限值 </w:t>
      </w:r>
    </w:p>
    <w:p>
      <w:r/>
    </w:p>
    <w:p>
      <w:r>
        <w:t xml:space="preserve">已发布 </w:t>
      </w:r>
    </w:p>
    <w:p>
      <w:r/>
    </w:p>
    <w:p>
      <w:r>
        <w:t xml:space="preserve">国家标准 </w:t>
      </w:r>
    </w:p>
    <w:p>
      <w:r/>
    </w:p>
    <w:p>
      <w:r>
        <w:t xml:space="preserve">重型商用车燃料消耗量测量方法 </w:t>
      </w:r>
    </w:p>
    <w:p>
      <w:r/>
    </w:p>
    <w:p>
      <w:r>
        <w:t xml:space="preserve">修订中 </w:t>
      </w:r>
    </w:p>
    <w:p>
      <w:r/>
    </w:p>
    <w:p>
      <w:r>
        <w:t xml:space="preserve">皮卡车通用技术条件 </w:t>
      </w:r>
    </w:p>
    <w:p>
      <w:r/>
    </w:p>
    <w:p>
      <w:r>
        <w:t xml:space="preserve">团体标准 </w:t>
      </w:r>
    </w:p>
    <w:p>
      <w:r/>
    </w:p>
    <w:p>
      <w:r>
        <w:t xml:space="preserve">停车楔技术条件 </w:t>
      </w:r>
    </w:p>
    <w:p>
      <w:r/>
    </w:p>
    <w:p>
      <w:r>
        <w:t xml:space="preserve">制订中 </w:t>
      </w:r>
    </w:p>
    <w:p>
      <w:r/>
    </w:p>
    <w:p>
      <w:r>
        <w:t xml:space="preserve">制订中 </w:t>
      </w:r>
    </w:p>
    <w:p>
      <w:r/>
    </w:p>
    <w:p>
      <w:r>
        <w:t>此外，结合公司内部标准制定三年规划（2017 年—2019 年），逐年提高开发标准覆盖率，计</w:t>
      </w:r>
    </w:p>
    <w:p>
      <w:r>
        <w:t>划在 2019 年形成公司自有标准的全覆盖。截止到 2018 年 12 月，共完成制定、修订公司级技术标</w:t>
      </w:r>
    </w:p>
    <w:p>
      <w:r>
        <w:t xml:space="preserve">准 138 项。 </w:t>
      </w:r>
    </w:p>
    <w:p>
      <w:r/>
    </w:p>
    <w:p>
      <w:r>
        <w:t xml:space="preserve">二、自主品牌开发及市场开拓 </w:t>
      </w:r>
    </w:p>
    <w:p>
      <w:r>
        <w:t xml:space="preserve">(一)推进产品开发，满足市场需求 </w:t>
      </w:r>
    </w:p>
    <w:p>
      <w:r>
        <w:t>面对国六排放法实施在即，公司集中力量应对车辆排放升级。依据营销计划，分三批满足营</w:t>
      </w:r>
    </w:p>
    <w:p>
      <w:r>
        <w:t xml:space="preserve">销公司 2019 年国六车型预定目标。在确保质量的前提下，全力保证新车按节点实现小批量生产。 </w:t>
      </w:r>
    </w:p>
    <w:p>
      <w:r>
        <w:t>巩固常规产品，深耕细分市场。在保证常规载货车开发进度的同时，重点提升专用车开发速</w:t>
      </w:r>
    </w:p>
    <w:p>
      <w:r>
        <w:t>度和产品质量，产品覆盖环卫、危化、清障、冷藏车等主销车型。截止 2018 年 12 月 DFAC 产品在</w:t>
      </w:r>
    </w:p>
    <w:p>
      <w:r>
        <w:t xml:space="preserve">LDT 经济性专用车领域市占率达到 70%。 </w:t>
      </w:r>
    </w:p>
    <w:p>
      <w:r>
        <w:t>借助日产技术支持，精心打造战略车型。以 T17 为代表的换代产品进一步校准产品定位，精</w:t>
      </w:r>
    </w:p>
    <w:p>
      <w:r>
        <w:t>细化性能及成本目标，先后通过商品概念、定义，项目合同等里程碑节点，首批产品将在 2020</w:t>
      </w:r>
    </w:p>
    <w:p>
      <w:r>
        <w:t xml:space="preserve">年 7 月 SOP。 </w:t>
      </w:r>
    </w:p>
    <w:p>
      <w:r>
        <w:t xml:space="preserve">（二）优化开发流程，提升开发速度 </w:t>
      </w:r>
    </w:p>
    <w:p>
      <w:r>
        <w:t>以项目 FQCT 全面达成为目标，研发部门职能精细化分解，将由“车型平台全面参与”的管理</w:t>
      </w:r>
    </w:p>
    <w:p>
      <w:r>
        <w:t>模式，优化为以项目管理团队为核心，以试验部（F）、研发品质保证部（Q）、先行与基础开发</w:t>
      </w:r>
    </w:p>
    <w:p>
      <w:r>
        <w:t>部（C）和商品开发部（T）的目标达成为牵引，业务到部门，责任到科室，保证项目指标全面达</w:t>
      </w:r>
    </w:p>
    <w:p>
      <w:r>
        <w:t>成。同时强化项目节点意识，依据快慢结合的开发流程，将快速应变项目从立项到量产的周期由</w:t>
      </w:r>
    </w:p>
    <w:p>
      <w:r>
        <w:t xml:space="preserve">90 天缩短至 45 天，快速满足客户需求。 </w:t>
      </w:r>
    </w:p>
    <w:p>
      <w:r>
        <w:t xml:space="preserve">（三）不断改善收益，持续降低成本 </w:t>
      </w:r>
    </w:p>
    <w:p>
      <w:r>
        <w:t>在技术降成本工作方面，持续组织各部门进行现车对标活动，按照降成本十五视点逐项分析</w:t>
      </w:r>
    </w:p>
    <w:p>
      <w:r>
        <w:t>各系统成本大于 20 元的零部件，深入挖掘提案。2018 年完成 44 次对标与用户调研，完成 168 条</w:t>
      </w:r>
    </w:p>
    <w:p>
      <w:r>
        <w:t xml:space="preserve">提案，达成降成本金额 2038 万元，超出全年挑战目标。 </w:t>
      </w:r>
    </w:p>
    <w:p>
      <w:r>
        <w:t xml:space="preserve">三、新能源研发情况 </w:t>
      </w:r>
    </w:p>
    <w:p>
      <w:r>
        <w:t>2018 年，公司新能源研发覆盖整车及零部件各专业研发人员共计 85 人，博士 2 人，硕士 11</w:t>
      </w:r>
    </w:p>
    <w:p>
      <w:r>
        <w:t>人，本科 69 人，专科 3 人，本科以上学历占比 96.4%。高级职称 8 人，中级职称 17 人，中高级</w:t>
      </w:r>
    </w:p>
    <w:p>
      <w:r>
        <w:t>职称人员占比 29.5%。为进一步提升公司的产品力，壮大 DFAC 事业，面对国家新能源汽车战略的</w:t>
      </w:r>
    </w:p>
    <w:p>
      <w:r>
        <w:t>深入实施，同时在新能源汽车“双积分”政策出台后，作为东风汽车集团有限公司新能源车事业</w:t>
      </w:r>
    </w:p>
    <w:p>
      <w:r>
        <w:t xml:space="preserve">的主要担当之一，东风汽车股份新能源事业部也迎来了快速发展的“黄金”机遇期。 </w:t>
      </w:r>
    </w:p>
    <w:p>
      <w:r>
        <w:t xml:space="preserve">报告期内，公司新能源研发情况如下： </w:t>
      </w:r>
    </w:p>
    <w:p>
      <w:r/>
    </w:p>
    <w:p>
      <w:r>
        <w:t xml:space="preserve">14 / 177 </w:t>
      </w:r>
    </w:p>
    <w:p>
      <w:r/>
    </w:p>
    <w:p>
      <w:r>
        <w:t xml:space="preserve"> </w:t>
      </w:r>
    </w:p>
    <w:p>
      <w:r>
        <w:t xml:space="preserve"> </w:t>
      </w:r>
    </w:p>
    <w:p>
      <w:r>
        <w:t xml:space="preserve"> </w:t>
      </w:r>
    </w:p>
    <w:p>
      <w:r>
        <w:t xml:space="preserve">东风汽车股份有限公司 2018 年年度报告全文 </w:t>
      </w:r>
    </w:p>
    <w:p>
      <w:r/>
    </w:p>
    <w:p>
      <w:r>
        <w:t>（一）持续推进纯电动轻卡开发,打造精品车型 D94,促进 LCV 系列车型产品纯电动化快速转</w:t>
      </w:r>
    </w:p>
    <w:p>
      <w:r>
        <w:t xml:space="preserve">型发展。 </w:t>
      </w:r>
    </w:p>
    <w:p>
      <w:r>
        <w:t>1、随着国家传统汽车国六的强制实施以及国际传统燃油车禁售的大背景下，DFAC 利用自身</w:t>
      </w:r>
    </w:p>
    <w:p>
      <w:r>
        <w:t>的产品平台及社会资源优势，并轨开发了基于传统轻卡 D9、凯普特、多利卡、T15 小卡、奥杰熊</w:t>
      </w:r>
    </w:p>
    <w:p>
      <w:r>
        <w:t xml:space="preserve">猫车身平台等车型的开发。 </w:t>
      </w:r>
    </w:p>
    <w:p>
      <w:r>
        <w:t>2、采用先进的铝合金车身、车厢轻量化技术，开发 D94—4.5T 物流车，车厢骨架采用铝合金</w:t>
      </w:r>
    </w:p>
    <w:p>
      <w:r>
        <w:t>型材氩弧焊接工艺制造，箱板采用轻量化复合材料制做，整车货厢较传统铁质货厢减重 500kg，</w:t>
      </w:r>
    </w:p>
    <w:p>
      <w:r>
        <w:t>在同平台车型中，大幅提高了车辆的装载能力。D94 系列黄金车型申报了专利 16 篇，车型标准 25</w:t>
      </w:r>
    </w:p>
    <w:p>
      <w:r>
        <w:t xml:space="preserve">余篇。 </w:t>
      </w:r>
    </w:p>
    <w:p>
      <w:r>
        <w:t>3、重点瞄准专用车细分市场，投入开发 T15 纯电动小卡专用车市政垃圾运输车，清扫车等多</w:t>
      </w:r>
    </w:p>
    <w:p>
      <w:r>
        <w:t xml:space="preserve">个车型，满足不同领域客户的需求。 </w:t>
      </w:r>
    </w:p>
    <w:p>
      <w:r>
        <w:t xml:space="preserve">（二）推进微面系列物流车开发，抢占纯电动物流细分市场制高点 </w:t>
      </w:r>
    </w:p>
    <w:p>
      <w:r>
        <w:t>1、为了丰富物流车细分市场的产品线，通过市场调研，聚焦优势资源，在 EM10、EM12、EM21、</w:t>
      </w:r>
    </w:p>
    <w:p>
      <w:r>
        <w:t>EM13、EM30 五大平台上重点开发冷链一体物流、商超配送等用户定制用车，全年实现销量生产 3983</w:t>
      </w:r>
    </w:p>
    <w:p>
      <w:r>
        <w:t xml:space="preserve">台。 </w:t>
      </w:r>
    </w:p>
    <w:p>
      <w:r>
        <w:t>2、坚持自主适应性开发，通过与东风集团有限公司零部件及国内主流电池、电机、电控等零</w:t>
      </w:r>
    </w:p>
    <w:p>
      <w:r>
        <w:t>部件厂家的深度合作协同，优化后桥驱动桥、电机电控效率优化仿真、车辆使用大数据分析等手</w:t>
      </w:r>
    </w:p>
    <w:p>
      <w:r>
        <w:t xml:space="preserve">段，掌握纯电动微面物流车的核心技术。 </w:t>
      </w:r>
    </w:p>
    <w:p>
      <w:r>
        <w:t>（三）坚持纯电动乘用车的开发，形成 ER30、E11K、EV30 三大平台，深化 DFAC 纯电动乘+</w:t>
      </w:r>
    </w:p>
    <w:p>
      <w:r>
        <w:t xml:space="preserve">商并举的产品布局。 </w:t>
      </w:r>
    </w:p>
    <w:p>
      <w:r>
        <w:t>1、持续优化 ER30 产品开发。同时针对国家对网约车政策，着重推进 E11K 车型的开发，该车</w:t>
      </w:r>
    </w:p>
    <w:p>
      <w:r>
        <w:t>型项目导入 G9 门式项目管理模式，实现 DNTC-DFPV-DFAC-SKIO 等多单位多部门的大协同，整车采</w:t>
      </w:r>
    </w:p>
    <w:p>
      <w:r>
        <w:t>用换电及充电两种能量补给方式，其中联合战略合作伙伴探索换电模式的行业标准实现了市场的</w:t>
      </w:r>
    </w:p>
    <w:p>
      <w:r>
        <w:t xml:space="preserve">快速推广。 </w:t>
      </w:r>
    </w:p>
    <w:p>
      <w:r>
        <w:t>2、针对国内教练车细分领域，针对专门用户联合神龙汽车公司开发 EV30 教练车，配置智能</w:t>
      </w:r>
    </w:p>
    <w:p>
      <w:r>
        <w:t xml:space="preserve">电子教练机器人系统，满足最新国标法规的电动版专用教练车，满足教学的各种训练需求。 </w:t>
      </w:r>
    </w:p>
    <w:p>
      <w:r>
        <w:t xml:space="preserve">（四）新科技技术研发及应用 </w:t>
      </w:r>
    </w:p>
    <w:p>
      <w:r>
        <w:t>在智能网联化方面，公司提出了”轻量化、电动化、智能化、网联化、共享化”五化的工作</w:t>
      </w:r>
    </w:p>
    <w:p>
      <w:r>
        <w:t>思想，联合国内高校、互联网企业共同研发的 D94-90 车型，该车集自动控制、体系结构、人工智</w:t>
      </w:r>
    </w:p>
    <w:p>
      <w:r>
        <w:t>能、视觉计算等众多技术于一体。采用了 360 环视，一键启动，定速巡航，智能化后视镜，驾驶</w:t>
      </w:r>
    </w:p>
    <w:p>
      <w:r>
        <w:t>员疲劳监测等一系列智能化配置。自主开发车载智能终端，建立起车载硬件设施与车载互联网系</w:t>
      </w:r>
    </w:p>
    <w:p>
      <w:r>
        <w:t xml:space="preserve">统的应用开发体系，打造面向未来的自主品牌互联网汽车及其生态圈。 </w:t>
      </w:r>
    </w:p>
    <w:p>
      <w:r/>
    </w:p>
    <w:p>
      <w:r>
        <w:t xml:space="preserve">5. 现金流 </w:t>
      </w:r>
    </w:p>
    <w:p>
      <w:r>
        <w:t xml:space="preserve">√适用 □不适用  </w:t>
      </w:r>
    </w:p>
    <w:p>
      <w:r/>
    </w:p>
    <w:p>
      <w:r>
        <w:t xml:space="preserve">项目 </w:t>
      </w:r>
    </w:p>
    <w:p>
      <w:r>
        <w:t xml:space="preserve">经营活动产生的现金流量净额 </w:t>
      </w:r>
    </w:p>
    <w:p>
      <w:r>
        <w:t xml:space="preserve">投资活动产生的现金流量净额 </w:t>
      </w:r>
    </w:p>
    <w:p>
      <w:r>
        <w:t xml:space="preserve">筹资活动产生的现金流量净额 </w:t>
      </w:r>
    </w:p>
    <w:p>
      <w:r/>
    </w:p>
    <w:p>
      <w:r>
        <w:t xml:space="preserve">2018 年 </w:t>
      </w:r>
    </w:p>
    <w:p>
      <w:r>
        <w:t xml:space="preserve">-632,214,359.78 </w:t>
      </w:r>
    </w:p>
    <w:p>
      <w:r>
        <w:t xml:space="preserve">-143,554,661.77 </w:t>
      </w:r>
    </w:p>
    <w:p>
      <w:r>
        <w:t xml:space="preserve">84,073,590.29 </w:t>
      </w:r>
    </w:p>
    <w:p>
      <w:r/>
    </w:p>
    <w:p>
      <w:r>
        <w:t xml:space="preserve">2017 年 </w:t>
      </w:r>
    </w:p>
    <w:p>
      <w:r>
        <w:t xml:space="preserve">-366,072,136.61 </w:t>
      </w:r>
    </w:p>
    <w:p>
      <w:r>
        <w:t xml:space="preserve">656,875,534.54 </w:t>
      </w:r>
    </w:p>
    <w:p>
      <w:r>
        <w:t xml:space="preserve">170,384,786.01 </w:t>
      </w:r>
    </w:p>
    <w:p>
      <w:r/>
    </w:p>
    <w:p>
      <w:r>
        <w:t xml:space="preserve">变动比例（%） </w:t>
      </w:r>
    </w:p>
    <w:p>
      <w:r>
        <w:t xml:space="preserve">72.70 </w:t>
      </w:r>
    </w:p>
    <w:p>
      <w:r>
        <w:t xml:space="preserve">-121.85 </w:t>
      </w:r>
    </w:p>
    <w:p>
      <w:r>
        <w:t xml:space="preserve">-50.66 </w:t>
      </w:r>
    </w:p>
    <w:p>
      <w:r/>
    </w:p>
    <w:p>
      <w:r>
        <w:t xml:space="preserve">注：现金流变动分析参见利润表及现金流量表相关科目变动分析表。 </w:t>
      </w:r>
    </w:p>
    <w:p>
      <w:r/>
    </w:p>
    <w:p>
      <w:r>
        <w:t xml:space="preserve">(二) 非主营业务导致利润重大变化的说明 </w:t>
      </w:r>
    </w:p>
    <w:p>
      <w:r>
        <w:t xml:space="preserve">□适用 √不适用  </w:t>
      </w:r>
    </w:p>
    <w:p>
      <w:r/>
    </w:p>
    <w:p>
      <w:r>
        <w:t xml:space="preserve">(三) 资产、负债情况分析 </w:t>
      </w:r>
    </w:p>
    <w:p>
      <w:r>
        <w:t xml:space="preserve">√适用  □不适用  </w:t>
      </w:r>
    </w:p>
    <w:p>
      <w:r/>
    </w:p>
    <w:p>
      <w:r>
        <w:t xml:space="preserve">15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1. 资产及负债状况 </w:t>
      </w:r>
    </w:p>
    <w:p>
      <w:r/>
    </w:p>
    <w:p>
      <w:r>
        <w:t xml:space="preserve">项目名称 </w:t>
      </w:r>
    </w:p>
    <w:p>
      <w:r/>
    </w:p>
    <w:p>
      <w:r>
        <w:t xml:space="preserve">本期期末数 </w:t>
      </w:r>
    </w:p>
    <w:p>
      <w:r/>
    </w:p>
    <w:p>
      <w:r>
        <w:t>本期期末数</w:t>
      </w:r>
    </w:p>
    <w:p>
      <w:r>
        <w:t>占总资产的</w:t>
      </w:r>
    </w:p>
    <w:p>
      <w:r>
        <w:t xml:space="preserve">比例（%） </w:t>
      </w:r>
    </w:p>
    <w:p>
      <w:r/>
    </w:p>
    <w:p>
      <w:r>
        <w:t xml:space="preserve">上期期末数 </w:t>
      </w:r>
    </w:p>
    <w:p>
      <w:r/>
    </w:p>
    <w:p>
      <w:r>
        <w:t>上期期末数</w:t>
      </w:r>
    </w:p>
    <w:p>
      <w:r>
        <w:t>占总资产的</w:t>
      </w:r>
    </w:p>
    <w:p>
      <w:r>
        <w:t xml:space="preserve">比例（%） </w:t>
      </w:r>
    </w:p>
    <w:p>
      <w:r/>
    </w:p>
    <w:p>
      <w:r>
        <w:t xml:space="preserve">单位：元 </w:t>
      </w:r>
    </w:p>
    <w:p>
      <w:r>
        <w:t>本期期末</w:t>
      </w:r>
    </w:p>
    <w:p>
      <w:r>
        <w:t>金额较上</w:t>
      </w:r>
    </w:p>
    <w:p>
      <w:r>
        <w:t>期期末变</w:t>
      </w:r>
    </w:p>
    <w:p>
      <w:r>
        <w:t xml:space="preserve">动比例（%） </w:t>
      </w:r>
    </w:p>
    <w:p>
      <w:r>
        <w:t xml:space="preserve">-24.68 </w:t>
      </w:r>
    </w:p>
    <w:p>
      <w:r>
        <w:t xml:space="preserve">67.87 </w:t>
      </w:r>
    </w:p>
    <w:p>
      <w:r>
        <w:t xml:space="preserve">11.71 </w:t>
      </w:r>
    </w:p>
    <w:p>
      <w:r/>
    </w:p>
    <w:p>
      <w:r>
        <w:t xml:space="preserve">9.17 </w:t>
      </w:r>
    </w:p>
    <w:p>
      <w:r>
        <w:t xml:space="preserve">0.93 </w:t>
      </w:r>
    </w:p>
    <w:p>
      <w:r>
        <w:t xml:space="preserve">1.60 </w:t>
      </w:r>
    </w:p>
    <w:p>
      <w:r/>
    </w:p>
    <w:p>
      <w:r>
        <w:t xml:space="preserve">-9.92 </w:t>
      </w:r>
    </w:p>
    <w:p>
      <w:r>
        <w:t xml:space="preserve">88.87 </w:t>
      </w:r>
    </w:p>
    <w:p>
      <w:r>
        <w:t xml:space="preserve">-1.93 </w:t>
      </w:r>
    </w:p>
    <w:p>
      <w:r/>
    </w:p>
    <w:p>
      <w:r>
        <w:t xml:space="preserve">1,451,880,986.83 </w:t>
      </w:r>
    </w:p>
    <w:p>
      <w:r/>
    </w:p>
    <w:p>
      <w:r>
        <w:t xml:space="preserve">7.40 1,420,613,129.10 </w:t>
      </w:r>
    </w:p>
    <w:p>
      <w:r/>
    </w:p>
    <w:p>
      <w:r>
        <w:t xml:space="preserve">7.99 </w:t>
      </w:r>
    </w:p>
    <w:p>
      <w:r/>
    </w:p>
    <w:p>
      <w:r>
        <w:t xml:space="preserve">1.90 </w:t>
      </w:r>
    </w:p>
    <w:p>
      <w:r/>
    </w:p>
    <w:p>
      <w:r>
        <w:t xml:space="preserve">19.07 </w:t>
      </w:r>
    </w:p>
    <w:p>
      <w:r>
        <w:t xml:space="preserve">21.06 </w:t>
      </w:r>
    </w:p>
    <w:p>
      <w:r>
        <w:t xml:space="preserve">9.23 </w:t>
      </w:r>
    </w:p>
    <w:p>
      <w:r>
        <w:t xml:space="preserve">- </w:t>
      </w:r>
    </w:p>
    <w:p>
      <w:r/>
    </w:p>
    <w:p>
      <w:r>
        <w:t xml:space="preserve">2,554,708,134.82 </w:t>
      </w:r>
    </w:p>
    <w:p>
      <w:r>
        <w:t xml:space="preserve">6,288,963,472.75  </w:t>
      </w:r>
    </w:p>
    <w:p>
      <w:r>
        <w:t xml:space="preserve">1,833,959,919.67 </w:t>
      </w:r>
    </w:p>
    <w:p>
      <w:r>
        <w:t xml:space="preserve">194,911,215.14 </w:t>
      </w:r>
    </w:p>
    <w:p>
      <w:r/>
    </w:p>
    <w:p>
      <w:r>
        <w:t xml:space="preserve">13.01 3,391,710,095.77 </w:t>
      </w:r>
    </w:p>
    <w:p>
      <w:r>
        <w:t xml:space="preserve">32.04 3,746,393,662.03 </w:t>
      </w:r>
    </w:p>
    <w:p>
      <w:r>
        <w:t xml:space="preserve">9.34 1,641,669,220.46 </w:t>
      </w:r>
    </w:p>
    <w:p>
      <w:r>
        <w:t xml:space="preserve">0.99 </w:t>
      </w:r>
    </w:p>
    <w:p>
      <w:r>
        <w:t xml:space="preserve">- </w:t>
      </w:r>
    </w:p>
    <w:p>
      <w:r/>
    </w:p>
    <w:p>
      <w:r>
        <w:t xml:space="preserve">货币资金 </w:t>
      </w:r>
    </w:p>
    <w:p>
      <w:r>
        <w:t xml:space="preserve">应收账款 </w:t>
      </w:r>
    </w:p>
    <w:p>
      <w:r>
        <w:t xml:space="preserve">存货 </w:t>
      </w:r>
    </w:p>
    <w:p>
      <w:r>
        <w:t>投 资 性 房 地</w:t>
      </w:r>
    </w:p>
    <w:p>
      <w:r>
        <w:t xml:space="preserve">产 </w:t>
      </w:r>
    </w:p>
    <w:p>
      <w:r>
        <w:t>长 期 股 权 投</w:t>
      </w:r>
    </w:p>
    <w:p>
      <w:r>
        <w:t xml:space="preserve">资 </w:t>
      </w:r>
    </w:p>
    <w:p>
      <w:r>
        <w:t xml:space="preserve">固定资产 </w:t>
      </w:r>
    </w:p>
    <w:p>
      <w:r>
        <w:t xml:space="preserve">在建工程 </w:t>
      </w:r>
    </w:p>
    <w:p>
      <w:r>
        <w:t xml:space="preserve">递延收益 </w:t>
      </w:r>
    </w:p>
    <w:p>
      <w:r>
        <w:t xml:space="preserve">情况说明： </w:t>
      </w:r>
    </w:p>
    <w:p>
      <w:r>
        <w:t xml:space="preserve">1、 应收账款本期大幅变动的主要原因是由于本期新能源国补应收增加； </w:t>
      </w:r>
    </w:p>
    <w:p>
      <w:r>
        <w:t xml:space="preserve">2、 在建工程本期大幅变动的主要原因是由于 M9T 项目、涂装车间改造项目投资增加； </w:t>
      </w:r>
    </w:p>
    <w:p>
      <w:r/>
    </w:p>
    <w:p>
      <w:r>
        <w:t xml:space="preserve">7.49 1,631,127,328.48  </w:t>
      </w:r>
    </w:p>
    <w:p>
      <w:r>
        <w:t xml:space="preserve">1.59 </w:t>
      </w:r>
    </w:p>
    <w:p>
      <w:r>
        <w:t xml:space="preserve">165,140,282.53 </w:t>
      </w:r>
    </w:p>
    <w:p>
      <w:r>
        <w:t xml:space="preserve">1.42 </w:t>
      </w:r>
    </w:p>
    <w:p>
      <w:r>
        <w:t xml:space="preserve">283,886,689.64 </w:t>
      </w:r>
    </w:p>
    <w:p>
      <w:r/>
    </w:p>
    <w:p>
      <w:r>
        <w:t xml:space="preserve">1,469,362,649.59  </w:t>
      </w:r>
    </w:p>
    <w:p>
      <w:r>
        <w:t xml:space="preserve">311,903,109.81 </w:t>
      </w:r>
    </w:p>
    <w:p>
      <w:r>
        <w:t xml:space="preserve">278,421,724.14 </w:t>
      </w:r>
    </w:p>
    <w:p>
      <w:r/>
    </w:p>
    <w:p>
      <w:r>
        <w:t xml:space="preserve">2. 截至报告期末主要资产受限情况 </w:t>
      </w:r>
    </w:p>
    <w:p>
      <w:r>
        <w:t xml:space="preserve">□适用  √不适用  </w:t>
      </w:r>
    </w:p>
    <w:p>
      <w:r/>
    </w:p>
    <w:p>
      <w:r>
        <w:t xml:space="preserve">3. 其他说明 </w:t>
      </w:r>
    </w:p>
    <w:p>
      <w:r>
        <w:t xml:space="preserve">□适用  √不适用  </w:t>
      </w:r>
    </w:p>
    <w:p>
      <w:r/>
    </w:p>
    <w:p>
      <w:r>
        <w:t xml:space="preserve">(四) 行业经营性信息分析 </w:t>
      </w:r>
    </w:p>
    <w:p>
      <w:r>
        <w:t xml:space="preserve">√适用  □不适用  </w:t>
      </w:r>
    </w:p>
    <w:p>
      <w:r>
        <w:t>我国汽车产业出现 28 年来首次负增长；2018 年也是汽车出行产业的变革之年：我国双积分</w:t>
      </w:r>
    </w:p>
    <w:p>
      <w:r>
        <w:t>政策正式开始实施、智能电动车开始抢占传统燃油车市场。2018 年，国内汽车销售 2808 万辆，</w:t>
      </w:r>
    </w:p>
    <w:p>
      <w:r>
        <w:t>同比下滑 2.8%。2018 年我国汽车产业面临较大的压力，汽车产销增速低于年初预期，行业主要经</w:t>
      </w:r>
    </w:p>
    <w:p>
      <w:r>
        <w:t>济效益指标增速趋缓，涨幅回落。一方面由于购置税优惠政策全面退出、二手车销售波动、第六</w:t>
      </w:r>
    </w:p>
    <w:p>
      <w:r>
        <w:t>阶段排放标准实施，以及消费升级等造成的影响；另一方面受宏观经济增速回落、经济结构延续</w:t>
      </w:r>
    </w:p>
    <w:p>
      <w:r>
        <w:t>分化趋势、投资和消费双下降、中美贸易摩擦、房地产去库存以及消费信心等因素的影响，短期</w:t>
      </w:r>
    </w:p>
    <w:p>
      <w:r>
        <w:t xml:space="preserve">内仍面临较大的压力。 </w:t>
      </w:r>
    </w:p>
    <w:p>
      <w:r/>
    </w:p>
    <w:p>
      <w:r>
        <w:t xml:space="preserve">汽车制造行业经营性信息分析 </w:t>
      </w:r>
    </w:p>
    <w:p>
      <w:r/>
    </w:p>
    <w:p>
      <w:r>
        <w:t xml:space="preserve">1. 产能状况 </w:t>
      </w:r>
    </w:p>
    <w:p>
      <w:r>
        <w:t xml:space="preserve">√适用  □不适用  </w:t>
      </w:r>
    </w:p>
    <w:p>
      <w:r>
        <w:t xml:space="preserve">现有产能 </w:t>
      </w:r>
    </w:p>
    <w:p>
      <w:r>
        <w:t xml:space="preserve">√适用  □不适用  </w:t>
      </w:r>
    </w:p>
    <w:p>
      <w:r/>
    </w:p>
    <w:p>
      <w:r>
        <w:t xml:space="preserve">主要工厂名称 </w:t>
      </w:r>
    </w:p>
    <w:p>
      <w:r>
        <w:t xml:space="preserve">轻型商用车(轻卡线) </w:t>
      </w:r>
    </w:p>
    <w:p>
      <w:r>
        <w:t xml:space="preserve">轻型商用车(轻客线) </w:t>
      </w:r>
    </w:p>
    <w:p>
      <w:r>
        <w:t xml:space="preserve">旅行车(客车) </w:t>
      </w:r>
    </w:p>
    <w:p>
      <w:r>
        <w:t xml:space="preserve">旅行车(底盘) </w:t>
      </w:r>
    </w:p>
    <w:p>
      <w:r>
        <w:t xml:space="preserve">厢式车事业部 </w:t>
      </w:r>
    </w:p>
    <w:p>
      <w:r/>
    </w:p>
    <w:p>
      <w:r>
        <w:t xml:space="preserve">设计产能 </w:t>
      </w:r>
    </w:p>
    <w:p>
      <w:r>
        <w:t xml:space="preserve">14 万台 </w:t>
      </w:r>
    </w:p>
    <w:p>
      <w:r>
        <w:t xml:space="preserve">3 万台 </w:t>
      </w:r>
    </w:p>
    <w:p>
      <w:r>
        <w:t xml:space="preserve">0.9 万台 </w:t>
      </w:r>
    </w:p>
    <w:p>
      <w:r>
        <w:t xml:space="preserve">6 万台 </w:t>
      </w:r>
    </w:p>
    <w:p>
      <w:r>
        <w:t xml:space="preserve">8 万台 </w:t>
      </w:r>
    </w:p>
    <w:p>
      <w:r/>
    </w:p>
    <w:p>
      <w:r>
        <w:t xml:space="preserve">16 / 177 </w:t>
      </w:r>
    </w:p>
    <w:p>
      <w:r/>
    </w:p>
    <w:p>
      <w:r>
        <w:t xml:space="preserve">报告期内产能 </w:t>
      </w:r>
    </w:p>
    <w:p>
      <w:r>
        <w:t xml:space="preserve">7 万台 </w:t>
      </w:r>
    </w:p>
    <w:p>
      <w:r>
        <w:t xml:space="preserve">1.5 万台 </w:t>
      </w:r>
    </w:p>
    <w:p>
      <w:r>
        <w:t xml:space="preserve">0.45 万台 </w:t>
      </w:r>
    </w:p>
    <w:p>
      <w:r>
        <w:t xml:space="preserve">3 万台 </w:t>
      </w:r>
    </w:p>
    <w:p>
      <w:r>
        <w:t xml:space="preserve">4 万台 </w:t>
      </w:r>
    </w:p>
    <w:p>
      <w:r/>
    </w:p>
    <w:p>
      <w:r>
        <w:t xml:space="preserve">产能利用率（%） </w:t>
      </w:r>
    </w:p>
    <w:p>
      <w:r>
        <w:t xml:space="preserve">89 </w:t>
      </w:r>
    </w:p>
    <w:p>
      <w:r>
        <w:t xml:space="preserve">50 </w:t>
      </w:r>
    </w:p>
    <w:p>
      <w:r>
        <w:t xml:space="preserve">73 </w:t>
      </w:r>
    </w:p>
    <w:p>
      <w:r>
        <w:t xml:space="preserve">78.7 </w:t>
      </w:r>
    </w:p>
    <w:p>
      <w:r>
        <w:t xml:space="preserve">99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12.6 万台 </w:t>
      </w:r>
    </w:p>
    <w:p>
      <w:r>
        <w:t xml:space="preserve">22.9 万台 </w:t>
      </w:r>
    </w:p>
    <w:p>
      <w:r>
        <w:t xml:space="preserve">6 万台 </w:t>
      </w:r>
    </w:p>
    <w:p>
      <w:r/>
    </w:p>
    <w:p>
      <w:r>
        <w:t xml:space="preserve">8.3 万台 </w:t>
      </w:r>
    </w:p>
    <w:p>
      <w:r>
        <w:t xml:space="preserve">19.9 万台 </w:t>
      </w:r>
    </w:p>
    <w:p>
      <w:r>
        <w:t xml:space="preserve">3 万台 </w:t>
      </w:r>
    </w:p>
    <w:p>
      <w:r/>
    </w:p>
    <w:p>
      <w:r>
        <w:t xml:space="preserve">99 </w:t>
      </w:r>
    </w:p>
    <w:p>
      <w:r>
        <w:t xml:space="preserve">90 </w:t>
      </w:r>
    </w:p>
    <w:p>
      <w:r>
        <w:t xml:space="preserve">38 </w:t>
      </w:r>
    </w:p>
    <w:p>
      <w:r/>
    </w:p>
    <w:p>
      <w:r>
        <w:t xml:space="preserve">铸造三厂 </w:t>
      </w:r>
    </w:p>
    <w:p>
      <w:r>
        <w:t xml:space="preserve">康明斯 </w:t>
      </w:r>
    </w:p>
    <w:p>
      <w:r>
        <w:t xml:space="preserve">轻型发动机 </w:t>
      </w:r>
    </w:p>
    <w:p>
      <w:r/>
    </w:p>
    <w:p>
      <w:r>
        <w:t xml:space="preserve">在建产能 </w:t>
      </w:r>
    </w:p>
    <w:p>
      <w:r>
        <w:t xml:space="preserve">√适用  □不适用  </w:t>
      </w:r>
    </w:p>
    <w:p>
      <w:r/>
    </w:p>
    <w:p>
      <w:r>
        <w:t>在建产能工厂名</w:t>
      </w:r>
    </w:p>
    <w:p>
      <w:r>
        <w:t xml:space="preserve">称 </w:t>
      </w:r>
    </w:p>
    <w:p>
      <w:r>
        <w:t xml:space="preserve">轻型发动机 M9T </w:t>
      </w:r>
    </w:p>
    <w:p>
      <w:r/>
    </w:p>
    <w:p>
      <w:r>
        <w:t>计划投资</w:t>
      </w:r>
    </w:p>
    <w:p>
      <w:r>
        <w:t xml:space="preserve">金额 </w:t>
      </w:r>
    </w:p>
    <w:p>
      <w:r>
        <w:t xml:space="preserve">45,248 </w:t>
      </w:r>
    </w:p>
    <w:p>
      <w:r/>
    </w:p>
    <w:p>
      <w:r>
        <w:t>报告期内投</w:t>
      </w:r>
    </w:p>
    <w:p>
      <w:r>
        <w:t xml:space="preserve">资金额 </w:t>
      </w:r>
    </w:p>
    <w:p>
      <w:r>
        <w:t xml:space="preserve">4,253 </w:t>
      </w:r>
    </w:p>
    <w:p>
      <w:r/>
    </w:p>
    <w:p>
      <w:r>
        <w:t>累积投资金</w:t>
      </w:r>
    </w:p>
    <w:p>
      <w:r>
        <w:t xml:space="preserve">额 </w:t>
      </w:r>
    </w:p>
    <w:p>
      <w:r>
        <w:t xml:space="preserve">26,772 </w:t>
      </w:r>
    </w:p>
    <w:p>
      <w:r/>
    </w:p>
    <w:p>
      <w:r>
        <w:t xml:space="preserve">预计投产日期 预计产能 </w:t>
      </w:r>
    </w:p>
    <w:p>
      <w:r/>
    </w:p>
    <w:p>
      <w:r>
        <w:t xml:space="preserve">2019 年 11 月 </w:t>
      </w:r>
    </w:p>
    <w:p>
      <w:r/>
    </w:p>
    <w:p>
      <w:r>
        <w:t xml:space="preserve">3 万台 </w:t>
      </w:r>
    </w:p>
    <w:p>
      <w:r/>
    </w:p>
    <w:p>
      <w:r>
        <w:t xml:space="preserve">单位：万元  币种：人民币 </w:t>
      </w:r>
    </w:p>
    <w:p>
      <w:r/>
    </w:p>
    <w:p>
      <w:r>
        <w:t xml:space="preserve">产能计算标准 </w:t>
      </w:r>
    </w:p>
    <w:p>
      <w:r>
        <w:t xml:space="preserve">√适用  □不适用  </w:t>
      </w:r>
    </w:p>
    <w:p>
      <w:r>
        <w:t>1.轻型商用车分公司（轻卡、轻客）设计产能按双班（年时基数 3750）计算，报告期内产能</w:t>
      </w:r>
    </w:p>
    <w:p>
      <w:r>
        <w:t xml:space="preserve">按实际单班（年时基数 1875）计算； </w:t>
      </w:r>
    </w:p>
    <w:p>
      <w:r>
        <w:t xml:space="preserve">2.旅行车公司（客车、底盘）设计产能、报告期内产能均按单班（年时基数 1875）计算； </w:t>
      </w:r>
    </w:p>
    <w:p>
      <w:r>
        <w:t xml:space="preserve">3.康明斯公司设计产能和报告期内产能按双班（年时基数 3750）；混流线关闭。 </w:t>
      </w:r>
    </w:p>
    <w:p>
      <w:r>
        <w:t>4.轻型发动机公司设计产能按双班（年时基数 3765）计算，报告期内产能按实际单班（年时</w:t>
      </w:r>
    </w:p>
    <w:p>
      <w:r>
        <w:t xml:space="preserve">基数 1875）计算； </w:t>
      </w:r>
    </w:p>
    <w:p>
      <w:r>
        <w:t xml:space="preserve">5. 厢式车事业部报告期内产能按单班（年时基数 1875）计算； </w:t>
      </w:r>
    </w:p>
    <w:p>
      <w:r>
        <w:t>6. 铸造三厂报告期内产能 D 缸体按双班（年时基数 3750）、 L 缸体和 ZD30 按单班（年时</w:t>
      </w:r>
    </w:p>
    <w:p>
      <w:r>
        <w:t xml:space="preserve">基数 1875）计算； </w:t>
      </w:r>
    </w:p>
    <w:p>
      <w:r>
        <w:t xml:space="preserve">7.产能利用率按 2018 年实际产量/报告期内产能计算。 </w:t>
      </w:r>
    </w:p>
    <w:p>
      <w:r/>
    </w:p>
    <w:p>
      <w:r>
        <w:t xml:space="preserve">2. 整车销量 </w:t>
      </w:r>
    </w:p>
    <w:p>
      <w:r/>
    </w:p>
    <w:p>
      <w:r>
        <w:t xml:space="preserve">按车型类别 </w:t>
      </w:r>
    </w:p>
    <w:p>
      <w:r/>
    </w:p>
    <w:p>
      <w:r>
        <w:t xml:space="preserve">销量（辆） </w:t>
      </w:r>
    </w:p>
    <w:p>
      <w:r/>
    </w:p>
    <w:p>
      <w:r>
        <w:t xml:space="preserve">产量（辆） </w:t>
      </w:r>
    </w:p>
    <w:p>
      <w:r/>
    </w:p>
    <w:p>
      <w:r>
        <w:t>乘</w:t>
      </w:r>
    </w:p>
    <w:p>
      <w:r>
        <w:t>用</w:t>
      </w:r>
    </w:p>
    <w:p>
      <w:r>
        <w:t xml:space="preserve">车 </w:t>
      </w:r>
    </w:p>
    <w:p>
      <w:r/>
    </w:p>
    <w:p>
      <w:r>
        <w:t>商</w:t>
      </w:r>
    </w:p>
    <w:p>
      <w:r>
        <w:t>用</w:t>
      </w:r>
    </w:p>
    <w:p>
      <w:r>
        <w:t xml:space="preserve">车 </w:t>
      </w:r>
    </w:p>
    <w:p>
      <w:r/>
    </w:p>
    <w:p>
      <w:r>
        <w:t xml:space="preserve">车型类别 </w:t>
      </w:r>
    </w:p>
    <w:p>
      <w:r/>
    </w:p>
    <w:p>
      <w:r>
        <w:t xml:space="preserve">本年累计 去年累计 </w:t>
      </w:r>
    </w:p>
    <w:p>
      <w:r/>
    </w:p>
    <w:p>
      <w:r>
        <w:t>累计同</w:t>
      </w:r>
    </w:p>
    <w:p>
      <w:r>
        <w:t>比增减</w:t>
      </w:r>
    </w:p>
    <w:p>
      <w:r>
        <w:t xml:space="preserve">（%） </w:t>
      </w:r>
    </w:p>
    <w:p>
      <w:r>
        <w:t xml:space="preserve">基本型乘用车 </w:t>
      </w:r>
    </w:p>
    <w:p>
      <w:r>
        <w:t xml:space="preserve">19226 </w:t>
      </w:r>
    </w:p>
    <w:p>
      <w:r>
        <w:t xml:space="preserve">7832 </w:t>
      </w:r>
    </w:p>
    <w:p>
      <w:r>
        <w:t xml:space="preserve">145.48 </w:t>
      </w:r>
    </w:p>
    <w:p>
      <w:r>
        <w:t xml:space="preserve">多功能乘用车 </w:t>
      </w:r>
    </w:p>
    <w:p>
      <w:r>
        <w:t xml:space="preserve">0 </w:t>
      </w:r>
    </w:p>
    <w:p>
      <w:r>
        <w:t xml:space="preserve">9758 -100.00 </w:t>
      </w:r>
    </w:p>
    <w:p>
      <w:r>
        <w:t xml:space="preserve">运动型多用途乘用车 </w:t>
      </w:r>
    </w:p>
    <w:p>
      <w:r>
        <w:t xml:space="preserve">0 </w:t>
      </w:r>
    </w:p>
    <w:p>
      <w:r>
        <w:t xml:space="preserve">7182 -100.00 </w:t>
      </w:r>
    </w:p>
    <w:p>
      <w:r>
        <w:t xml:space="preserve">客车 </w:t>
      </w:r>
    </w:p>
    <w:p>
      <w:r>
        <w:t xml:space="preserve">10441 </w:t>
      </w:r>
    </w:p>
    <w:p>
      <w:r>
        <w:t xml:space="preserve">11695 </w:t>
      </w:r>
    </w:p>
    <w:p>
      <w:r>
        <w:t xml:space="preserve">-10.72 </w:t>
      </w:r>
    </w:p>
    <w:p>
      <w:r>
        <w:t xml:space="preserve">中型客车 </w:t>
      </w:r>
    </w:p>
    <w:p>
      <w:r>
        <w:t xml:space="preserve">2018 </w:t>
      </w:r>
    </w:p>
    <w:p>
      <w:r>
        <w:t xml:space="preserve">1890 </w:t>
      </w:r>
    </w:p>
    <w:p>
      <w:r>
        <w:t xml:space="preserve">6.77 </w:t>
      </w:r>
    </w:p>
    <w:p>
      <w:r>
        <w:t xml:space="preserve">轻型客车 </w:t>
      </w:r>
    </w:p>
    <w:p>
      <w:r>
        <w:t xml:space="preserve">8423 </w:t>
      </w:r>
    </w:p>
    <w:p>
      <w:r>
        <w:t xml:space="preserve">9805 </w:t>
      </w:r>
    </w:p>
    <w:p>
      <w:r>
        <w:t xml:space="preserve">-14.09 </w:t>
      </w:r>
    </w:p>
    <w:p>
      <w:r>
        <w:t xml:space="preserve">客车非完整车辆 </w:t>
      </w:r>
    </w:p>
    <w:p>
      <w:r>
        <w:t xml:space="preserve">19528 </w:t>
      </w:r>
    </w:p>
    <w:p>
      <w:r>
        <w:t xml:space="preserve">26130 </w:t>
      </w:r>
    </w:p>
    <w:p>
      <w:r>
        <w:t xml:space="preserve">-25.27 </w:t>
      </w:r>
    </w:p>
    <w:p>
      <w:r>
        <w:t xml:space="preserve">货车 </w:t>
      </w:r>
    </w:p>
    <w:p>
      <w:r>
        <w:t xml:space="preserve">57729 </w:t>
      </w:r>
    </w:p>
    <w:p>
      <w:r>
        <w:t xml:space="preserve">79515 </w:t>
      </w:r>
    </w:p>
    <w:p>
      <w:r>
        <w:t xml:space="preserve">-27.40 </w:t>
      </w:r>
    </w:p>
    <w:p>
      <w:r>
        <w:t xml:space="preserve">  轻型货车 </w:t>
      </w:r>
    </w:p>
    <w:p>
      <w:r>
        <w:t xml:space="preserve">57729 </w:t>
      </w:r>
    </w:p>
    <w:p>
      <w:r>
        <w:t xml:space="preserve">79515 </w:t>
      </w:r>
    </w:p>
    <w:p>
      <w:r>
        <w:t xml:space="preserve">-27.40 </w:t>
      </w:r>
    </w:p>
    <w:p>
      <w:r>
        <w:t xml:space="preserve">货车非完整车辆 </w:t>
      </w:r>
    </w:p>
    <w:p>
      <w:r>
        <w:t xml:space="preserve">47093 </w:t>
      </w:r>
    </w:p>
    <w:p>
      <w:r>
        <w:t xml:space="preserve">47410 </w:t>
      </w:r>
    </w:p>
    <w:p>
      <w:r>
        <w:t xml:space="preserve">-0.67 </w:t>
      </w:r>
    </w:p>
    <w:p>
      <w:r>
        <w:t xml:space="preserve">合计 </w:t>
      </w:r>
    </w:p>
    <w:p>
      <w:r>
        <w:t xml:space="preserve">154017 </w:t>
      </w:r>
    </w:p>
    <w:p>
      <w:r>
        <w:t xml:space="preserve">189522 </w:t>
      </w:r>
    </w:p>
    <w:p>
      <w:r>
        <w:t xml:space="preserve">-18.73 </w:t>
      </w:r>
    </w:p>
    <w:p>
      <w:r>
        <w:t xml:space="preserve">（去年同期数包含郑州日产 2017 年 1-10 月数据） </w:t>
      </w:r>
    </w:p>
    <w:p>
      <w:r/>
    </w:p>
    <w:p>
      <w:r>
        <w:t xml:space="preserve">本年累计 去年累计 </w:t>
      </w:r>
    </w:p>
    <w:p>
      <w:r/>
    </w:p>
    <w:p>
      <w:r>
        <w:t>累计同</w:t>
      </w:r>
    </w:p>
    <w:p>
      <w:r>
        <w:t>比增减</w:t>
      </w:r>
    </w:p>
    <w:p>
      <w:r>
        <w:t xml:space="preserve">（%） </w:t>
      </w:r>
    </w:p>
    <w:p>
      <w:r>
        <w:t xml:space="preserve">9143 </w:t>
      </w:r>
    </w:p>
    <w:p>
      <w:r>
        <w:t xml:space="preserve">96.05 </w:t>
      </w:r>
    </w:p>
    <w:p>
      <w:r>
        <w:t xml:space="preserve">9130 -100.00 </w:t>
      </w:r>
    </w:p>
    <w:p>
      <w:r>
        <w:t xml:space="preserve">8858 -100.00 </w:t>
      </w:r>
    </w:p>
    <w:p>
      <w:r>
        <w:t xml:space="preserve">11447 </w:t>
      </w:r>
    </w:p>
    <w:p>
      <w:r>
        <w:t xml:space="preserve">-10.38 </w:t>
      </w:r>
    </w:p>
    <w:p>
      <w:r>
        <w:t xml:space="preserve">1821 </w:t>
      </w:r>
    </w:p>
    <w:p>
      <w:r>
        <w:t xml:space="preserve">11.26 </w:t>
      </w:r>
    </w:p>
    <w:p>
      <w:r>
        <w:t xml:space="preserve">9626 </w:t>
      </w:r>
    </w:p>
    <w:p>
      <w:r>
        <w:t xml:space="preserve">-14.47 </w:t>
      </w:r>
    </w:p>
    <w:p>
      <w:r>
        <w:t xml:space="preserve">26130 </w:t>
      </w:r>
    </w:p>
    <w:p>
      <w:r>
        <w:t xml:space="preserve">-25.14 </w:t>
      </w:r>
    </w:p>
    <w:p>
      <w:r>
        <w:t xml:space="preserve">83148 </w:t>
      </w:r>
    </w:p>
    <w:p>
      <w:r>
        <w:t xml:space="preserve">-28.13 </w:t>
      </w:r>
    </w:p>
    <w:p>
      <w:r>
        <w:t xml:space="preserve">83148 </w:t>
      </w:r>
    </w:p>
    <w:p>
      <w:r>
        <w:t xml:space="preserve">-28.13 </w:t>
      </w:r>
    </w:p>
    <w:p>
      <w:r>
        <w:t xml:space="preserve">53593 </w:t>
      </w:r>
    </w:p>
    <w:p>
      <w:r>
        <w:t xml:space="preserve">-9.35 </w:t>
      </w:r>
    </w:p>
    <w:p>
      <w:r>
        <w:t xml:space="preserve">201449 </w:t>
      </w:r>
    </w:p>
    <w:p>
      <w:r>
        <w:t xml:space="preserve">-22.52 </w:t>
      </w:r>
    </w:p>
    <w:p>
      <w:r/>
    </w:p>
    <w:p>
      <w:r>
        <w:t xml:space="preserve">17925 </w:t>
      </w:r>
    </w:p>
    <w:p>
      <w:r>
        <w:t xml:space="preserve">0  </w:t>
      </w:r>
    </w:p>
    <w:p>
      <w:r>
        <w:t xml:space="preserve">0 </w:t>
      </w:r>
    </w:p>
    <w:p>
      <w:r>
        <w:t xml:space="preserve">10259 </w:t>
      </w:r>
    </w:p>
    <w:p>
      <w:r>
        <w:t xml:space="preserve">2026 </w:t>
      </w:r>
    </w:p>
    <w:p>
      <w:r>
        <w:t xml:space="preserve">8233 </w:t>
      </w:r>
    </w:p>
    <w:p>
      <w:r>
        <w:t xml:space="preserve">19561 </w:t>
      </w:r>
    </w:p>
    <w:p>
      <w:r>
        <w:t xml:space="preserve">59757 </w:t>
      </w:r>
    </w:p>
    <w:p>
      <w:r>
        <w:t xml:space="preserve">59757 </w:t>
      </w:r>
    </w:p>
    <w:p>
      <w:r>
        <w:t xml:space="preserve">48581 </w:t>
      </w:r>
    </w:p>
    <w:p>
      <w:r>
        <w:t xml:space="preserve">156083 </w:t>
      </w:r>
    </w:p>
    <w:p>
      <w:r/>
    </w:p>
    <w:p>
      <w:r>
        <w:t xml:space="preserve">按地区 </w:t>
      </w:r>
    </w:p>
    <w:p>
      <w:r/>
    </w:p>
    <w:p>
      <w:r>
        <w:t xml:space="preserve">车型类别 </w:t>
      </w:r>
    </w:p>
    <w:p>
      <w:r/>
    </w:p>
    <w:p>
      <w:r>
        <w:t xml:space="preserve">境内销量（辆） </w:t>
      </w:r>
    </w:p>
    <w:p>
      <w:r>
        <w:t>累计同比</w:t>
      </w:r>
    </w:p>
    <w:p>
      <w:r>
        <w:t xml:space="preserve">增减（%） </w:t>
      </w:r>
    </w:p>
    <w:p>
      <w:r/>
    </w:p>
    <w:p>
      <w:r>
        <w:t xml:space="preserve">本年累计 去年累计 </w:t>
      </w:r>
    </w:p>
    <w:p>
      <w:r/>
    </w:p>
    <w:p>
      <w:r>
        <w:t xml:space="preserve">境外销量（辆） </w:t>
      </w:r>
    </w:p>
    <w:p>
      <w:r>
        <w:t>去年累</w:t>
      </w:r>
    </w:p>
    <w:p>
      <w:r>
        <w:t>累计同比</w:t>
      </w:r>
    </w:p>
    <w:p>
      <w:r>
        <w:t xml:space="preserve">计 </w:t>
      </w:r>
    </w:p>
    <w:p>
      <w:r>
        <w:t xml:space="preserve">增减（%） </w:t>
      </w:r>
    </w:p>
    <w:p>
      <w:r/>
    </w:p>
    <w:p>
      <w:r>
        <w:t>本年累</w:t>
      </w:r>
    </w:p>
    <w:p>
      <w:r>
        <w:t xml:space="preserve">计 </w:t>
      </w:r>
    </w:p>
    <w:p>
      <w:r/>
    </w:p>
    <w:p>
      <w:r>
        <w:t xml:space="preserve">17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乘</w:t>
      </w:r>
    </w:p>
    <w:p>
      <w:r>
        <w:t>用</w:t>
      </w:r>
    </w:p>
    <w:p>
      <w:r>
        <w:t xml:space="preserve">车 </w:t>
      </w:r>
    </w:p>
    <w:p>
      <w:r/>
    </w:p>
    <w:p>
      <w:r>
        <w:t xml:space="preserve">基本型乘用车 </w:t>
      </w:r>
    </w:p>
    <w:p>
      <w:r>
        <w:t xml:space="preserve">多功能乘用车 </w:t>
      </w:r>
    </w:p>
    <w:p>
      <w:r>
        <w:t xml:space="preserve">运动型多用途乘用车 </w:t>
      </w:r>
    </w:p>
    <w:p>
      <w:r>
        <w:t xml:space="preserve">客车 </w:t>
      </w:r>
    </w:p>
    <w:p>
      <w:r/>
    </w:p>
    <w:p>
      <w:r>
        <w:t xml:space="preserve">19226 </w:t>
      </w:r>
    </w:p>
    <w:p>
      <w:r>
        <w:t xml:space="preserve">7832 </w:t>
      </w:r>
    </w:p>
    <w:p>
      <w:r>
        <w:t xml:space="preserve">0  </w:t>
      </w:r>
    </w:p>
    <w:p>
      <w:r>
        <w:t xml:space="preserve">9619 </w:t>
      </w:r>
    </w:p>
    <w:p>
      <w:r>
        <w:t xml:space="preserve">0  </w:t>
      </w:r>
    </w:p>
    <w:p>
      <w:r>
        <w:t xml:space="preserve">7155 </w:t>
      </w:r>
    </w:p>
    <w:p>
      <w:r>
        <w:t xml:space="preserve">10344 </w:t>
      </w:r>
    </w:p>
    <w:p>
      <w:r>
        <w:t xml:space="preserve">11556 </w:t>
      </w:r>
    </w:p>
    <w:p>
      <w:r>
        <w:t xml:space="preserve">中型客车 </w:t>
      </w:r>
    </w:p>
    <w:p>
      <w:r>
        <w:t xml:space="preserve">1970 </w:t>
      </w:r>
    </w:p>
    <w:p>
      <w:r>
        <w:t xml:space="preserve">1866 </w:t>
      </w:r>
    </w:p>
    <w:p>
      <w:r>
        <w:t xml:space="preserve">轻型客车 </w:t>
      </w:r>
    </w:p>
    <w:p>
      <w:r>
        <w:t xml:space="preserve">8374 </w:t>
      </w:r>
    </w:p>
    <w:p>
      <w:r>
        <w:t xml:space="preserve">9690 </w:t>
      </w:r>
    </w:p>
    <w:p>
      <w:r>
        <w:t xml:space="preserve">客车非完整车辆 </w:t>
      </w:r>
    </w:p>
    <w:p>
      <w:r>
        <w:t xml:space="preserve">19191 </w:t>
      </w:r>
    </w:p>
    <w:p>
      <w:r>
        <w:t xml:space="preserve">25708 </w:t>
      </w:r>
    </w:p>
    <w:p>
      <w:r>
        <w:t xml:space="preserve">货车 </w:t>
      </w:r>
    </w:p>
    <w:p>
      <w:r>
        <w:t xml:space="preserve">56205 </w:t>
      </w:r>
    </w:p>
    <w:p>
      <w:r>
        <w:t xml:space="preserve">73822 </w:t>
      </w:r>
    </w:p>
    <w:p>
      <w:r>
        <w:t xml:space="preserve">  轻型货车 </w:t>
      </w:r>
    </w:p>
    <w:p>
      <w:r>
        <w:t xml:space="preserve">56205 </w:t>
      </w:r>
    </w:p>
    <w:p>
      <w:r>
        <w:t xml:space="preserve">73822 </w:t>
      </w:r>
    </w:p>
    <w:p>
      <w:r>
        <w:t xml:space="preserve">货车非完整车辆 </w:t>
      </w:r>
    </w:p>
    <w:p>
      <w:r>
        <w:t xml:space="preserve">45451 </w:t>
      </w:r>
    </w:p>
    <w:p>
      <w:r>
        <w:t xml:space="preserve">46206 </w:t>
      </w:r>
    </w:p>
    <w:p>
      <w:r>
        <w:t xml:space="preserve">合计 </w:t>
      </w:r>
    </w:p>
    <w:p>
      <w:r>
        <w:t xml:space="preserve">150417 </w:t>
      </w:r>
    </w:p>
    <w:p>
      <w:r>
        <w:t xml:space="preserve">181898 </w:t>
      </w:r>
    </w:p>
    <w:p>
      <w:r>
        <w:t xml:space="preserve">（去年同期数包含郑州日产 2017 年 1-10 月数据） </w:t>
      </w:r>
    </w:p>
    <w:p>
      <w:r/>
    </w:p>
    <w:p>
      <w:r>
        <w:t>商</w:t>
      </w:r>
    </w:p>
    <w:p>
      <w:r>
        <w:t>用</w:t>
      </w:r>
    </w:p>
    <w:p>
      <w:r>
        <w:t xml:space="preserve">车 </w:t>
      </w:r>
    </w:p>
    <w:p>
      <w:r/>
    </w:p>
    <w:p>
      <w:r>
        <w:t xml:space="preserve">145.48 </w:t>
      </w:r>
    </w:p>
    <w:p>
      <w:r>
        <w:t xml:space="preserve">-100.00 </w:t>
      </w:r>
    </w:p>
    <w:p>
      <w:r>
        <w:t xml:space="preserve">-100.00 </w:t>
      </w:r>
    </w:p>
    <w:p>
      <w:r>
        <w:t xml:space="preserve">-10.49 </w:t>
      </w:r>
    </w:p>
    <w:p>
      <w:r>
        <w:t xml:space="preserve">5.57 </w:t>
      </w:r>
    </w:p>
    <w:p>
      <w:r>
        <w:t xml:space="preserve">-13.58 </w:t>
      </w:r>
    </w:p>
    <w:p>
      <w:r>
        <w:t xml:space="preserve">-25.35 </w:t>
      </w:r>
    </w:p>
    <w:p>
      <w:r>
        <w:t xml:space="preserve">-23.86 </w:t>
      </w:r>
    </w:p>
    <w:p>
      <w:r>
        <w:t xml:space="preserve">-23.86 </w:t>
      </w:r>
    </w:p>
    <w:p>
      <w:r>
        <w:t xml:space="preserve">-1.63 </w:t>
      </w:r>
    </w:p>
    <w:p>
      <w:r>
        <w:t xml:space="preserve">-17.31 </w:t>
      </w:r>
    </w:p>
    <w:p>
      <w:r/>
    </w:p>
    <w:p>
      <w:r>
        <w:t xml:space="preserve">0  </w:t>
      </w:r>
    </w:p>
    <w:p>
      <w:r>
        <w:t xml:space="preserve">0  </w:t>
      </w:r>
    </w:p>
    <w:p>
      <w:r>
        <w:t xml:space="preserve">0  </w:t>
      </w:r>
    </w:p>
    <w:p>
      <w:r>
        <w:t xml:space="preserve">97 </w:t>
      </w:r>
    </w:p>
    <w:p>
      <w:r>
        <w:t xml:space="preserve">48 </w:t>
      </w:r>
    </w:p>
    <w:p>
      <w:r>
        <w:t xml:space="preserve">49 </w:t>
      </w:r>
    </w:p>
    <w:p>
      <w:r>
        <w:t xml:space="preserve">337 </w:t>
      </w:r>
    </w:p>
    <w:p>
      <w:r>
        <w:t xml:space="preserve">1524 </w:t>
      </w:r>
    </w:p>
    <w:p>
      <w:r>
        <w:t xml:space="preserve">1524 </w:t>
      </w:r>
    </w:p>
    <w:p>
      <w:r>
        <w:t xml:space="preserve">1642 </w:t>
      </w:r>
    </w:p>
    <w:p>
      <w:r>
        <w:t xml:space="preserve">3600 </w:t>
      </w:r>
    </w:p>
    <w:p>
      <w:r/>
    </w:p>
    <w:p>
      <w:r>
        <w:t xml:space="preserve">0 </w:t>
      </w:r>
    </w:p>
    <w:p>
      <w:r>
        <w:t xml:space="preserve">139 </w:t>
      </w:r>
    </w:p>
    <w:p>
      <w:r>
        <w:t xml:space="preserve">27 </w:t>
      </w:r>
    </w:p>
    <w:p>
      <w:r>
        <w:t xml:space="preserve">139 </w:t>
      </w:r>
    </w:p>
    <w:p>
      <w:r>
        <w:t xml:space="preserve">24 </w:t>
      </w:r>
    </w:p>
    <w:p>
      <w:r>
        <w:t xml:space="preserve">115 </w:t>
      </w:r>
    </w:p>
    <w:p>
      <w:r>
        <w:t xml:space="preserve">422 </w:t>
      </w:r>
    </w:p>
    <w:p>
      <w:r>
        <w:t xml:space="preserve">5693 </w:t>
      </w:r>
    </w:p>
    <w:p>
      <w:r>
        <w:t xml:space="preserve">5693 </w:t>
      </w:r>
    </w:p>
    <w:p>
      <w:r>
        <w:t xml:space="preserve">1204 </w:t>
      </w:r>
    </w:p>
    <w:p>
      <w:r>
        <w:t xml:space="preserve">7624 </w:t>
      </w:r>
    </w:p>
    <w:p>
      <w:r/>
    </w:p>
    <w:p>
      <w:r>
        <w:t xml:space="preserve">/ </w:t>
      </w:r>
    </w:p>
    <w:p>
      <w:r>
        <w:t xml:space="preserve">-100.00 </w:t>
      </w:r>
    </w:p>
    <w:p>
      <w:r>
        <w:t xml:space="preserve">-100.00 </w:t>
      </w:r>
    </w:p>
    <w:p>
      <w:r>
        <w:t xml:space="preserve">-30.22 </w:t>
      </w:r>
    </w:p>
    <w:p>
      <w:r>
        <w:t xml:space="preserve">100.00 </w:t>
      </w:r>
    </w:p>
    <w:p>
      <w:r>
        <w:t xml:space="preserve">-57.39 </w:t>
      </w:r>
    </w:p>
    <w:p>
      <w:r>
        <w:t xml:space="preserve">-20.14 </w:t>
      </w:r>
    </w:p>
    <w:p>
      <w:r>
        <w:t xml:space="preserve">-73.23 </w:t>
      </w:r>
    </w:p>
    <w:p>
      <w:r>
        <w:t xml:space="preserve">-73.23 </w:t>
      </w:r>
    </w:p>
    <w:p>
      <w:r>
        <w:t xml:space="preserve">36.38 </w:t>
      </w:r>
    </w:p>
    <w:p>
      <w:r>
        <w:t xml:space="preserve">-52.78 </w:t>
      </w:r>
    </w:p>
    <w:p>
      <w:r/>
    </w:p>
    <w:p>
      <w:r>
        <w:t xml:space="preserve">3. 零部件产销量 </w:t>
      </w:r>
    </w:p>
    <w:p>
      <w:r>
        <w:t xml:space="preserve">□适用  √不适用  </w:t>
      </w:r>
    </w:p>
    <w:p>
      <w:r/>
    </w:p>
    <w:p>
      <w:r>
        <w:t xml:space="preserve">4. 新能源汽车业务 </w:t>
      </w:r>
    </w:p>
    <w:p>
      <w:r>
        <w:t xml:space="preserve">√适用  □不适用  </w:t>
      </w:r>
    </w:p>
    <w:p>
      <w:r>
        <w:t>公司自 2005 年即开始着手新能源汽车产品的研发，是国内客车行业最早进入新能源领域的厂</w:t>
      </w:r>
    </w:p>
    <w:p>
      <w:r>
        <w:t>商，也是国内首家获得新能源纯电动和混合动力双资质、最早从事新能源示范运营、最早实现新</w:t>
      </w:r>
    </w:p>
    <w:p>
      <w:r>
        <w:t>能源商品化的企业。目前已开发多款新能源车型，包括纯电动客车、纯电动厢式物流车、纯电动</w:t>
      </w:r>
    </w:p>
    <w:p>
      <w:r>
        <w:t>轻卡、纯电动轿车等。致力于打造新能源商用车中国第一品牌的企业愿景，2018 年，公司把握市</w:t>
      </w:r>
    </w:p>
    <w:p>
      <w:r>
        <w:t xml:space="preserve">场机遇，积极进行营销方式创新，全年实现新能源汽车销售 3.2 万辆，同比增长 9.4%。 </w:t>
      </w:r>
    </w:p>
    <w:p>
      <w:r/>
    </w:p>
    <w:p>
      <w:r>
        <w:t xml:space="preserve">新能源汽车产能状况 </w:t>
      </w:r>
    </w:p>
    <w:p>
      <w:r>
        <w:t xml:space="preserve">√适用 □不适用  </w:t>
      </w:r>
    </w:p>
    <w:p>
      <w:r/>
    </w:p>
    <w:p>
      <w:r>
        <w:t xml:space="preserve">主要工厂名称 </w:t>
      </w:r>
    </w:p>
    <w:p>
      <w:r>
        <w:t xml:space="preserve">轻型商用车(轻卡线) </w:t>
      </w:r>
    </w:p>
    <w:p>
      <w:r>
        <w:t xml:space="preserve">轻型商用车(轻客线) </w:t>
      </w:r>
    </w:p>
    <w:p>
      <w:r>
        <w:t xml:space="preserve">旅行车(电动客车) </w:t>
      </w:r>
    </w:p>
    <w:p>
      <w:r>
        <w:t xml:space="preserve">旅行车(电动厢货) </w:t>
      </w:r>
    </w:p>
    <w:p>
      <w:r/>
    </w:p>
    <w:p>
      <w:r>
        <w:t xml:space="preserve">新能源汽车产销量 </w:t>
      </w:r>
    </w:p>
    <w:p>
      <w:r>
        <w:t xml:space="preserve">√适用  □不适用  </w:t>
      </w:r>
    </w:p>
    <w:p>
      <w:r/>
    </w:p>
    <w:p>
      <w:r>
        <w:t xml:space="preserve">设计产能（辆） 报告期内产能（辆） 产能利用率(%) </w:t>
      </w:r>
    </w:p>
    <w:p>
      <w:r>
        <w:t xml:space="preserve">20,000 </w:t>
      </w:r>
    </w:p>
    <w:p>
      <w:r>
        <w:t xml:space="preserve">6,000 </w:t>
      </w:r>
    </w:p>
    <w:p>
      <w:r>
        <w:t xml:space="preserve">48 </w:t>
      </w:r>
    </w:p>
    <w:p>
      <w:r>
        <w:t xml:space="preserve">24,000 </w:t>
      </w:r>
    </w:p>
    <w:p>
      <w:r>
        <w:t xml:space="preserve">20,000 </w:t>
      </w:r>
    </w:p>
    <w:p>
      <w:r>
        <w:t xml:space="preserve">87 </w:t>
      </w:r>
    </w:p>
    <w:p>
      <w:r>
        <w:t xml:space="preserve">4,000 </w:t>
      </w:r>
    </w:p>
    <w:p>
      <w:r>
        <w:t xml:space="preserve">2,000 </w:t>
      </w:r>
    </w:p>
    <w:p>
      <w:r>
        <w:t xml:space="preserve">92 </w:t>
      </w:r>
    </w:p>
    <w:p>
      <w:r>
        <w:t xml:space="preserve">12,000 </w:t>
      </w:r>
    </w:p>
    <w:p>
      <w:r>
        <w:t xml:space="preserve">6,000 </w:t>
      </w:r>
    </w:p>
    <w:p>
      <w:r>
        <w:t xml:space="preserve">69 </w:t>
      </w:r>
    </w:p>
    <w:p>
      <w:r/>
    </w:p>
    <w:p>
      <w:r>
        <w:t xml:space="preserve">车型类别 </w:t>
      </w:r>
    </w:p>
    <w:p>
      <w:r/>
    </w:p>
    <w:p>
      <w:r>
        <w:t xml:space="preserve">本年累计 去年累计 </w:t>
      </w:r>
    </w:p>
    <w:p>
      <w:r/>
    </w:p>
    <w:p>
      <w:r>
        <w:t xml:space="preserve">本年累计 去年累计 </w:t>
      </w:r>
    </w:p>
    <w:p>
      <w:r/>
    </w:p>
    <w:p>
      <w:r>
        <w:t xml:space="preserve">汽车 </w:t>
      </w:r>
    </w:p>
    <w:p>
      <w:r/>
    </w:p>
    <w:p>
      <w:r>
        <w:t xml:space="preserve">32,113 </w:t>
      </w:r>
    </w:p>
    <w:p>
      <w:r/>
    </w:p>
    <w:p>
      <w:r>
        <w:t xml:space="preserve">31,734 </w:t>
      </w:r>
    </w:p>
    <w:p>
      <w:r/>
    </w:p>
    <w:p>
      <w:r>
        <w:t xml:space="preserve"> 销 量（辆） </w:t>
      </w:r>
    </w:p>
    <w:p>
      <w:r>
        <w:t>累计同比增</w:t>
      </w:r>
    </w:p>
    <w:p>
      <w:r>
        <w:t xml:space="preserve">减（%） </w:t>
      </w:r>
    </w:p>
    <w:p>
      <w:r>
        <w:t xml:space="preserve">9.44 </w:t>
      </w:r>
    </w:p>
    <w:p>
      <w:r/>
    </w:p>
    <w:p>
      <w:r>
        <w:t xml:space="preserve">29,342 </w:t>
      </w:r>
    </w:p>
    <w:p>
      <w:r/>
    </w:p>
    <w:p>
      <w:r>
        <w:t xml:space="preserve">产 量（辆） </w:t>
      </w:r>
    </w:p>
    <w:p>
      <w:r>
        <w:t>累计同比增</w:t>
      </w:r>
    </w:p>
    <w:p>
      <w:r>
        <w:t xml:space="preserve">减（%） </w:t>
      </w:r>
    </w:p>
    <w:p>
      <w:r>
        <w:t xml:space="preserve">6.68 </w:t>
      </w:r>
    </w:p>
    <w:p>
      <w:r/>
    </w:p>
    <w:p>
      <w:r>
        <w:t xml:space="preserve">29,748 </w:t>
      </w:r>
    </w:p>
    <w:p>
      <w:r/>
    </w:p>
    <w:p>
      <w:r>
        <w:t xml:space="preserve">新能源汽车收入及补贴 </w:t>
      </w:r>
    </w:p>
    <w:p>
      <w:r>
        <w:t xml:space="preserve">√适用  □不适用  </w:t>
      </w:r>
    </w:p>
    <w:p>
      <w:r/>
    </w:p>
    <w:p>
      <w:r>
        <w:t xml:space="preserve">车型类别 </w:t>
      </w:r>
    </w:p>
    <w:p>
      <w:r>
        <w:t xml:space="preserve">汽车 </w:t>
      </w:r>
    </w:p>
    <w:p>
      <w:r/>
    </w:p>
    <w:p>
      <w:r>
        <w:t xml:space="preserve">轻卡 </w:t>
      </w:r>
    </w:p>
    <w:p>
      <w:r>
        <w:t xml:space="preserve">客车 </w:t>
      </w:r>
    </w:p>
    <w:p>
      <w:r>
        <w:t xml:space="preserve">乘用车 </w:t>
      </w:r>
    </w:p>
    <w:p>
      <w:r/>
    </w:p>
    <w:p>
      <w:r>
        <w:t xml:space="preserve">收入 </w:t>
      </w:r>
    </w:p>
    <w:p>
      <w:r>
        <w:t xml:space="preserve">442,938.65 </w:t>
      </w:r>
    </w:p>
    <w:p>
      <w:r>
        <w:t xml:space="preserve">93,446.63 </w:t>
      </w:r>
    </w:p>
    <w:p>
      <w:r>
        <w:t xml:space="preserve">133,731.85 </w:t>
      </w:r>
    </w:p>
    <w:p>
      <w:r>
        <w:t xml:space="preserve">215,760.17 </w:t>
      </w:r>
    </w:p>
    <w:p>
      <w:r/>
    </w:p>
    <w:p>
      <w:r>
        <w:t xml:space="preserve">新能源汽车补贴金额 </w:t>
      </w:r>
    </w:p>
    <w:p>
      <w:r>
        <w:t xml:space="preserve">160,232.59 </w:t>
      </w:r>
    </w:p>
    <w:p>
      <w:r>
        <w:t xml:space="preserve">28,217.65 </w:t>
      </w:r>
    </w:p>
    <w:p>
      <w:r>
        <w:t xml:space="preserve">45,910.42 </w:t>
      </w:r>
    </w:p>
    <w:p>
      <w:r>
        <w:t xml:space="preserve">86,104.53 </w:t>
      </w:r>
    </w:p>
    <w:p>
      <w:r/>
    </w:p>
    <w:p>
      <w:r>
        <w:t xml:space="preserve">单位：万元  币种：人民币 </w:t>
      </w:r>
    </w:p>
    <w:p>
      <w:r>
        <w:t xml:space="preserve">补贴占比（%） </w:t>
      </w:r>
    </w:p>
    <w:p>
      <w:r>
        <w:t xml:space="preserve">36.17 </w:t>
      </w:r>
    </w:p>
    <w:p>
      <w:r>
        <w:t xml:space="preserve">30.20 </w:t>
      </w:r>
    </w:p>
    <w:p>
      <w:r>
        <w:t xml:space="preserve">34.33 </w:t>
      </w:r>
    </w:p>
    <w:p>
      <w:r>
        <w:t xml:space="preserve">39.91 </w:t>
      </w:r>
    </w:p>
    <w:p>
      <w:r/>
    </w:p>
    <w:p>
      <w:r>
        <w:t xml:space="preserve">18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5. 其他说明 </w:t>
      </w:r>
    </w:p>
    <w:p>
      <w:r>
        <w:t xml:space="preserve">√适用  □不适用  </w:t>
      </w:r>
    </w:p>
    <w:p>
      <w:r>
        <w:t xml:space="preserve">一、 整车销售方式 </w:t>
      </w:r>
    </w:p>
    <w:p>
      <w:r>
        <w:t>公司主要采用代理销售模式，报告期末公司授权销售门店 774 家，报告期内新增门店数量 152</w:t>
      </w:r>
    </w:p>
    <w:p>
      <w:r>
        <w:t xml:space="preserve">家，退网门店数量 38 家。报告期内，公司通过互联网销售整车 3578 台。 </w:t>
      </w:r>
    </w:p>
    <w:p>
      <w:r>
        <w:t xml:space="preserve">二、零部件配套方式 </w:t>
      </w:r>
    </w:p>
    <w:p>
      <w:r>
        <w:t>报告期内，公司本部零部件采购金额 69.8 亿元，其中，自采比例 31.81%，外购比例 68.19%</w:t>
      </w:r>
    </w:p>
    <w:p>
      <w:r>
        <w:t xml:space="preserve">公司核心零部件向前 5 名供应商采购额占该零部件年度采购总额的比例如下： </w:t>
      </w:r>
    </w:p>
    <w:p>
      <w:r/>
    </w:p>
    <w:p>
      <w:r>
        <w:t xml:space="preserve">零部件 </w:t>
      </w:r>
    </w:p>
    <w:p>
      <w:r>
        <w:t xml:space="preserve">占比 </w:t>
      </w:r>
    </w:p>
    <w:p>
      <w:r/>
    </w:p>
    <w:p>
      <w:r>
        <w:t xml:space="preserve">变速箱 </w:t>
      </w:r>
    </w:p>
    <w:p>
      <w:r>
        <w:t xml:space="preserve">93% </w:t>
      </w:r>
    </w:p>
    <w:p>
      <w:r/>
    </w:p>
    <w:p>
      <w:r>
        <w:t xml:space="preserve">车架 </w:t>
      </w:r>
    </w:p>
    <w:p>
      <w:r>
        <w:t xml:space="preserve">100% </w:t>
      </w:r>
    </w:p>
    <w:p>
      <w:r/>
    </w:p>
    <w:p>
      <w:r>
        <w:t xml:space="preserve">车桥 </w:t>
      </w:r>
    </w:p>
    <w:p>
      <w:r>
        <w:t xml:space="preserve">95% </w:t>
      </w:r>
    </w:p>
    <w:p>
      <w:r/>
    </w:p>
    <w:p>
      <w:r>
        <w:t xml:space="preserve">发动机 </w:t>
      </w:r>
    </w:p>
    <w:p>
      <w:r>
        <w:t xml:space="preserve">84% </w:t>
      </w:r>
    </w:p>
    <w:p>
      <w:r/>
    </w:p>
    <w:p>
      <w:r>
        <w:t xml:space="preserve">轮胎 </w:t>
      </w:r>
    </w:p>
    <w:p>
      <w:r>
        <w:t xml:space="preserve">85% </w:t>
      </w:r>
    </w:p>
    <w:p>
      <w:r/>
    </w:p>
    <w:p>
      <w:r>
        <w:t xml:space="preserve">(五) 投资状况分析 </w:t>
      </w:r>
    </w:p>
    <w:p>
      <w:r>
        <w:t xml:space="preserve">1、 对外股权投资总体分析 </w:t>
      </w:r>
    </w:p>
    <w:p>
      <w:r>
        <w:t xml:space="preserve">√适用 □不适用  </w:t>
      </w:r>
    </w:p>
    <w:p>
      <w:r>
        <w:t xml:space="preserve">1、对外股权投资总体分析 </w:t>
      </w:r>
    </w:p>
    <w:p>
      <w:r/>
    </w:p>
    <w:p>
      <w:r>
        <w:t xml:space="preserve">报告期内对外股权投资额 </w:t>
      </w:r>
    </w:p>
    <w:p>
      <w:r>
        <w:t xml:space="preserve">投资额增减变动数 </w:t>
      </w:r>
    </w:p>
    <w:p>
      <w:r>
        <w:t xml:space="preserve">上年同期对外股权投资额 </w:t>
      </w:r>
    </w:p>
    <w:p>
      <w:r>
        <w:t xml:space="preserve">投资额增减幅度(%) </w:t>
      </w:r>
    </w:p>
    <w:p>
      <w:r>
        <w:t xml:space="preserve">被投资公司情况 </w:t>
      </w:r>
    </w:p>
    <w:p>
      <w:r/>
    </w:p>
    <w:p>
      <w:r>
        <w:t>序</w:t>
      </w:r>
    </w:p>
    <w:p>
      <w:r>
        <w:t xml:space="preserve">号 </w:t>
      </w:r>
    </w:p>
    <w:p>
      <w:r/>
    </w:p>
    <w:p>
      <w:r>
        <w:t>被投资的</w:t>
      </w:r>
    </w:p>
    <w:p>
      <w:r>
        <w:t xml:space="preserve">公司名称 </w:t>
      </w:r>
    </w:p>
    <w:p>
      <w:r/>
    </w:p>
    <w:p>
      <w:r>
        <w:t>东风俊风</w:t>
      </w:r>
    </w:p>
    <w:p>
      <w:r>
        <w:t>新能源汽</w:t>
      </w:r>
    </w:p>
    <w:p>
      <w:r>
        <w:t>车销售</w:t>
      </w:r>
    </w:p>
    <w:p>
      <w:r>
        <w:t>（深圳）</w:t>
      </w:r>
    </w:p>
    <w:p>
      <w:r>
        <w:t xml:space="preserve">有限公司 </w:t>
      </w:r>
    </w:p>
    <w:p>
      <w:r/>
    </w:p>
    <w:p>
      <w:r>
        <w:t xml:space="preserve">1 </w:t>
      </w:r>
    </w:p>
    <w:p>
      <w:r/>
    </w:p>
    <w:p>
      <w:r>
        <w:t xml:space="preserve">2 </w:t>
      </w:r>
    </w:p>
    <w:p>
      <w:r/>
    </w:p>
    <w:p>
      <w:r>
        <w:t>东风海博</w:t>
      </w:r>
    </w:p>
    <w:p>
      <w:r>
        <w:t>襄阳新能</w:t>
      </w:r>
    </w:p>
    <w:p>
      <w:r>
        <w:t>源科技有</w:t>
      </w:r>
    </w:p>
    <w:p>
      <w:r>
        <w:t xml:space="preserve">限公司 </w:t>
      </w:r>
    </w:p>
    <w:p>
      <w:r/>
    </w:p>
    <w:p>
      <w:r>
        <w:t xml:space="preserve">6500 万元  </w:t>
      </w:r>
    </w:p>
    <w:p>
      <w:r>
        <w:t xml:space="preserve">56583 万元  </w:t>
      </w:r>
    </w:p>
    <w:p>
      <w:r>
        <w:t xml:space="preserve">-50083 万元  </w:t>
      </w:r>
    </w:p>
    <w:p>
      <w:r>
        <w:t xml:space="preserve">-112.98% </w:t>
      </w:r>
    </w:p>
    <w:p>
      <w:r/>
    </w:p>
    <w:p>
      <w:r>
        <w:t>占被投资公</w:t>
      </w:r>
    </w:p>
    <w:p>
      <w:r>
        <w:t>司权益比例</w:t>
      </w:r>
    </w:p>
    <w:p>
      <w:r>
        <w:t xml:space="preserve">（%） </w:t>
      </w:r>
    </w:p>
    <w:p>
      <w:r/>
    </w:p>
    <w:p>
      <w:r>
        <w:t xml:space="preserve">100 </w:t>
      </w:r>
    </w:p>
    <w:p>
      <w:r/>
    </w:p>
    <w:p>
      <w:r>
        <w:t xml:space="preserve">备注 </w:t>
      </w:r>
    </w:p>
    <w:p>
      <w:r/>
    </w:p>
    <w:p>
      <w:r>
        <w:t>根据第五届董事会第十三</w:t>
      </w:r>
    </w:p>
    <w:p>
      <w:r>
        <w:t>次会议决议，公司设立了</w:t>
      </w:r>
    </w:p>
    <w:p>
      <w:r>
        <w:t>全资子公司东风俊风新能</w:t>
      </w:r>
    </w:p>
    <w:p>
      <w:r>
        <w:t>源汽车销售（深圳）有限</w:t>
      </w:r>
    </w:p>
    <w:p>
      <w:r>
        <w:t>公司，该公司于 2018 年 6</w:t>
      </w:r>
    </w:p>
    <w:p>
      <w:r>
        <w:t xml:space="preserve">月 15 日取得营业执照。 </w:t>
      </w:r>
    </w:p>
    <w:p>
      <w:r/>
    </w:p>
    <w:p>
      <w:r>
        <w:t>根据第五届董事会第十五</w:t>
      </w:r>
    </w:p>
    <w:p>
      <w:r>
        <w:t>次会议决议，公司以人民</w:t>
      </w:r>
    </w:p>
    <w:p>
      <w:r>
        <w:t>币 5000 万元对襄阳海博思</w:t>
      </w:r>
    </w:p>
    <w:p>
      <w:r>
        <w:t>创新能源科技有限公司进</w:t>
      </w:r>
    </w:p>
    <w:p>
      <w:r>
        <w:t>行增资，增资后该公司注</w:t>
      </w:r>
    </w:p>
    <w:p>
      <w:r>
        <w:t>册资本为 1 亿元人民币，</w:t>
      </w:r>
    </w:p>
    <w:p>
      <w:r>
        <w:t>增资后该公司更名为“东</w:t>
      </w:r>
    </w:p>
    <w:p>
      <w:r>
        <w:t>风海博襄阳新能源科技有</w:t>
      </w:r>
    </w:p>
    <w:p>
      <w:r>
        <w:t>限公司”，已于 2018 年 9</w:t>
      </w:r>
    </w:p>
    <w:p>
      <w:r>
        <w:t xml:space="preserve">月 12 日取得营业执照。 </w:t>
      </w:r>
    </w:p>
    <w:p>
      <w:r/>
    </w:p>
    <w:p>
      <w:r>
        <w:t xml:space="preserve">主要经营活动 </w:t>
      </w:r>
    </w:p>
    <w:p>
      <w:r/>
    </w:p>
    <w:p>
      <w:r>
        <w:t>东风系列汽车销售、新能源汽车销售及上门维修、</w:t>
      </w:r>
    </w:p>
    <w:p>
      <w:r>
        <w:t>维护；汽车配件的销售；新能源汽车的技术咨询，</w:t>
      </w:r>
    </w:p>
    <w:p>
      <w:r>
        <w:t xml:space="preserve">技术开发，汽车租赁。 </w:t>
      </w:r>
    </w:p>
    <w:p>
      <w:r/>
    </w:p>
    <w:p>
      <w:r>
        <w:t>动力电池系统生产/加工/组装,技术开发/转让/咨</w:t>
      </w:r>
    </w:p>
    <w:p>
      <w:r>
        <w:t>询服务；工业产品智能控制系统软硬件生产/加工/</w:t>
      </w:r>
    </w:p>
    <w:p>
      <w:r>
        <w:t>组装,技术开发/转让/咨询/服务；新能源汽车零部</w:t>
      </w:r>
    </w:p>
    <w:p>
      <w:r>
        <w:t>件销售；储能系统技术开发/转让/咨询/服务；自行</w:t>
      </w:r>
    </w:p>
    <w:p>
      <w:r>
        <w:t>开发产品销售；电子产品技术开发/转让/咨询/服</w:t>
      </w:r>
    </w:p>
    <w:p>
      <w:r>
        <w:t>务；计算机软硬件设计/开发/销售/咨询；计算机网</w:t>
      </w:r>
    </w:p>
    <w:p>
      <w:r>
        <w:t>络系统服务；计算机及辅助设备/电子产品/普通机</w:t>
      </w:r>
    </w:p>
    <w:p>
      <w:r>
        <w:t>械设备/通讯设备/五金工具/电线电缆销售；太阳能</w:t>
      </w:r>
    </w:p>
    <w:p>
      <w:r>
        <w:t>光伏系统及设备技术开发/咨询/服务/产品设计；施</w:t>
      </w:r>
    </w:p>
    <w:p>
      <w:r>
        <w:t>工总承包；专业承包；光伏发电工程施工；光伏发</w:t>
      </w:r>
    </w:p>
    <w:p>
      <w:r>
        <w:t>电；光伏电站建设；承装修试电力设施；土木工程；</w:t>
      </w:r>
    </w:p>
    <w:p>
      <w:r>
        <w:t>汽车及零配件销售；汽车租赁服务；道路普通货物</w:t>
      </w:r>
    </w:p>
    <w:p>
      <w:r>
        <w:t>运输；再生资源回收/利用；废旧车用动力蓄电池及</w:t>
      </w:r>
    </w:p>
    <w:p>
      <w:r>
        <w:t xml:space="preserve">电子废旧物回收/利用。 </w:t>
      </w:r>
    </w:p>
    <w:p>
      <w:r/>
    </w:p>
    <w:p>
      <w:r>
        <w:t xml:space="preserve">50 </w:t>
      </w:r>
    </w:p>
    <w:p>
      <w:r/>
    </w:p>
    <w:p>
      <w:r>
        <w:t xml:space="preserve">(1) 重大的股权投资 </w:t>
      </w:r>
    </w:p>
    <w:p>
      <w:r>
        <w:t xml:space="preserve">√适用  □不适用  </w:t>
      </w:r>
    </w:p>
    <w:p>
      <w:r/>
    </w:p>
    <w:p>
      <w:r>
        <w:t xml:space="preserve">19 / 177 </w:t>
      </w:r>
    </w:p>
    <w:p>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报告期内，公司以人民币 5000 万元对襄阳海博思创新能源科技有限公司进行现金增资，增资</w:t>
      </w:r>
    </w:p>
    <w:p>
      <w:r/>
    </w:p>
    <w:p>
      <w:r>
        <w:t>完成后，襄阳海博思创新能源科技有限公司注册资本为 1 亿元人民币，本公司持有该公司 50%的</w:t>
      </w:r>
    </w:p>
    <w:p>
      <w:r/>
    </w:p>
    <w:p>
      <w:r>
        <w:t>股权，该公司现已更名为“东风海博襄阳新能源科技有限公司”。详情请见公司于 2018 年 7 月</w:t>
      </w:r>
    </w:p>
    <w:p>
      <w:r/>
    </w:p>
    <w:p>
      <w:r>
        <w:t xml:space="preserve">10 日披露的《东风汽车对襄阳海博思创新能源科技有限公司增资的公告》（公告编号：2018-026）。 </w:t>
      </w:r>
    </w:p>
    <w:p>
      <w:r/>
    </w:p>
    <w:p>
      <w:r>
        <w:t xml:space="preserve">(2) 重大的非股权投资 </w:t>
      </w:r>
    </w:p>
    <w:p>
      <w:r>
        <w:t xml:space="preserve">√适用  □不适用  </w:t>
      </w:r>
    </w:p>
    <w:p>
      <w:r/>
    </w:p>
    <w:p>
      <w:r>
        <w:t xml:space="preserve">      单位：万元 </w:t>
      </w:r>
    </w:p>
    <w:p>
      <w:r/>
    </w:p>
    <w:p>
      <w:r>
        <w:t xml:space="preserve">项目名称 </w:t>
      </w:r>
    </w:p>
    <w:p>
      <w:r/>
    </w:p>
    <w:p>
      <w:r>
        <w:t>M9T 装配线混流建</w:t>
      </w:r>
    </w:p>
    <w:p>
      <w:r>
        <w:t xml:space="preserve">设项目 </w:t>
      </w:r>
    </w:p>
    <w:p>
      <w:r>
        <w:t xml:space="preserve">缸体线建设项目 </w:t>
      </w:r>
    </w:p>
    <w:p>
      <w:r>
        <w:t xml:space="preserve">缸盖线建设项目 </w:t>
      </w:r>
    </w:p>
    <w:p>
      <w:r>
        <w:t>涂装车间 VOCs 废</w:t>
      </w:r>
    </w:p>
    <w:p>
      <w:r>
        <w:t xml:space="preserve">气排放治理项目 </w:t>
      </w:r>
    </w:p>
    <w:p>
      <w:r>
        <w:t xml:space="preserve">合计 </w:t>
      </w:r>
    </w:p>
    <w:p>
      <w:r/>
    </w:p>
    <w:p>
      <w:r>
        <w:t>项目金</w:t>
      </w:r>
    </w:p>
    <w:p>
      <w:r>
        <w:t>项目进</w:t>
      </w:r>
    </w:p>
    <w:p>
      <w:r>
        <w:t xml:space="preserve">额 </w:t>
      </w:r>
    </w:p>
    <w:p>
      <w:r>
        <w:t xml:space="preserve">度 </w:t>
      </w:r>
    </w:p>
    <w:p>
      <w:r>
        <w:t xml:space="preserve">4797 已发包 </w:t>
      </w:r>
    </w:p>
    <w:p>
      <w:r/>
    </w:p>
    <w:p>
      <w:r>
        <w:t>本报告期</w:t>
      </w:r>
    </w:p>
    <w:p>
      <w:r>
        <w:t xml:space="preserve">投入金额 </w:t>
      </w:r>
    </w:p>
    <w:p>
      <w:r>
        <w:t xml:space="preserve">2242 </w:t>
      </w:r>
    </w:p>
    <w:p>
      <w:r/>
    </w:p>
    <w:p>
      <w:r>
        <w:t>累计实际</w:t>
      </w:r>
    </w:p>
    <w:p>
      <w:r>
        <w:t xml:space="preserve">投入金额 </w:t>
      </w:r>
    </w:p>
    <w:p>
      <w:r>
        <w:t xml:space="preserve">3948 30000 台/年生产能力 </w:t>
      </w:r>
    </w:p>
    <w:p>
      <w:r/>
    </w:p>
    <w:p>
      <w:r>
        <w:t xml:space="preserve">项目收益情况 </w:t>
      </w:r>
    </w:p>
    <w:p>
      <w:r/>
    </w:p>
    <w:p>
      <w:r>
        <w:t xml:space="preserve">7013 已发包 </w:t>
      </w:r>
    </w:p>
    <w:p>
      <w:r>
        <w:t xml:space="preserve">5133 已发包 </w:t>
      </w:r>
    </w:p>
    <w:p>
      <w:r>
        <w:t xml:space="preserve">11023 已发包 </w:t>
      </w:r>
    </w:p>
    <w:p>
      <w:r/>
    </w:p>
    <w:p>
      <w:r>
        <w:t xml:space="preserve">2755 </w:t>
      </w:r>
    </w:p>
    <w:p>
      <w:r>
        <w:t xml:space="preserve">3310 </w:t>
      </w:r>
    </w:p>
    <w:p>
      <w:r>
        <w:t xml:space="preserve">2793 </w:t>
      </w:r>
    </w:p>
    <w:p>
      <w:r/>
    </w:p>
    <w:p>
      <w:r>
        <w:t xml:space="preserve">3629 30000 台/年生产能力 </w:t>
      </w:r>
    </w:p>
    <w:p>
      <w:r>
        <w:t xml:space="preserve">3310 30000 台/年生产能力 </w:t>
      </w:r>
    </w:p>
    <w:p>
      <w:r>
        <w:t xml:space="preserve">2793 满足地方政府 VOCs 排放要求 </w:t>
      </w:r>
    </w:p>
    <w:p>
      <w:r/>
    </w:p>
    <w:p>
      <w:r>
        <w:t xml:space="preserve">27966 ╱ </w:t>
      </w:r>
    </w:p>
    <w:p>
      <w:r/>
    </w:p>
    <w:p>
      <w:r>
        <w:t xml:space="preserve">11100 </w:t>
      </w:r>
    </w:p>
    <w:p>
      <w:r/>
    </w:p>
    <w:p>
      <w:r>
        <w:t xml:space="preserve">13680 </w:t>
      </w:r>
    </w:p>
    <w:p>
      <w:r/>
    </w:p>
    <w:p>
      <w:r>
        <w:t xml:space="preserve">╱ </w:t>
      </w:r>
    </w:p>
    <w:p>
      <w:r/>
    </w:p>
    <w:p>
      <w:r>
        <w:t xml:space="preserve">(3) 以公允价值计量的金融资产 </w:t>
      </w:r>
    </w:p>
    <w:p>
      <w:r>
        <w:t xml:space="preserve">√适用  □不适用  </w:t>
      </w:r>
    </w:p>
    <w:p>
      <w:r>
        <w:t xml:space="preserve">单位：元，币种：人民币 </w:t>
      </w:r>
    </w:p>
    <w:p>
      <w:r>
        <w:t xml:space="preserve">项目名称 </w:t>
      </w:r>
    </w:p>
    <w:p>
      <w:r>
        <w:t xml:space="preserve">期初余额 </w:t>
      </w:r>
    </w:p>
    <w:p>
      <w:r/>
    </w:p>
    <w:p>
      <w:r>
        <w:t xml:space="preserve">期末余额 </w:t>
      </w:r>
    </w:p>
    <w:p>
      <w:r/>
    </w:p>
    <w:p>
      <w:r>
        <w:t xml:space="preserve">当期变动 </w:t>
      </w:r>
    </w:p>
    <w:p>
      <w:r/>
    </w:p>
    <w:p>
      <w:r>
        <w:t>对当期利润的影</w:t>
      </w:r>
    </w:p>
    <w:p>
      <w:r>
        <w:t xml:space="preserve">响金额 </w:t>
      </w:r>
    </w:p>
    <w:p>
      <w:r/>
    </w:p>
    <w:p>
      <w:r>
        <w:t xml:space="preserve">运通四方 </w:t>
      </w:r>
    </w:p>
    <w:p>
      <w:r>
        <w:t xml:space="preserve">克来机电 </w:t>
      </w:r>
    </w:p>
    <w:p>
      <w:r>
        <w:t xml:space="preserve">合计 </w:t>
      </w:r>
    </w:p>
    <w:p>
      <w:r/>
    </w:p>
    <w:p>
      <w:r>
        <w:t xml:space="preserve">32,320,000.00 </w:t>
      </w:r>
    </w:p>
    <w:p>
      <w:r>
        <w:t xml:space="preserve">84,926,400.00 </w:t>
      </w:r>
    </w:p>
    <w:p>
      <w:r>
        <w:t xml:space="preserve">117,246,400.00 </w:t>
      </w:r>
    </w:p>
    <w:p>
      <w:r/>
    </w:p>
    <w:p>
      <w:r>
        <w:t xml:space="preserve">32,320,000.00 </w:t>
      </w:r>
    </w:p>
    <w:p>
      <w:r>
        <w:t xml:space="preserve">0 </w:t>
      </w:r>
    </w:p>
    <w:p>
      <w:r>
        <w:t xml:space="preserve">0 </w:t>
      </w:r>
    </w:p>
    <w:p>
      <w:r>
        <w:t xml:space="preserve"> 2,009,883.00  -82,916,517.00   101,022,750.33 </w:t>
      </w:r>
    </w:p>
    <w:p>
      <w:r>
        <w:t xml:space="preserve"> 34,329,883.00   -82,916,517.00   101,022,750.33 </w:t>
      </w:r>
    </w:p>
    <w:p>
      <w:r/>
    </w:p>
    <w:p>
      <w:r>
        <w:t xml:space="preserve">(六) 重大资产和股权出售 </w:t>
      </w:r>
    </w:p>
    <w:p>
      <w:r>
        <w:t xml:space="preserve">□适用  √不适用  </w:t>
      </w:r>
    </w:p>
    <w:p>
      <w:r/>
    </w:p>
    <w:p>
      <w:r>
        <w:t xml:space="preserve">(七) 主要控股参股公司分析 </w:t>
      </w:r>
    </w:p>
    <w:p>
      <w:r>
        <w:t xml:space="preserve">√适用  □不适用  </w:t>
      </w:r>
    </w:p>
    <w:p>
      <w:r/>
    </w:p>
    <w:p>
      <w:r>
        <w:t>序</w:t>
      </w:r>
    </w:p>
    <w:p>
      <w:r>
        <w:t xml:space="preserve">号 </w:t>
      </w:r>
    </w:p>
    <w:p>
      <w:r/>
    </w:p>
    <w:p>
      <w:r>
        <w:t xml:space="preserve">1 </w:t>
      </w:r>
    </w:p>
    <w:p>
      <w:r/>
    </w:p>
    <w:p>
      <w:r>
        <w:t xml:space="preserve">2 </w:t>
      </w:r>
    </w:p>
    <w:p>
      <w:r/>
    </w:p>
    <w:p>
      <w:r>
        <w:t xml:space="preserve">3 </w:t>
      </w:r>
    </w:p>
    <w:p>
      <w:r/>
    </w:p>
    <w:p>
      <w:r>
        <w:t xml:space="preserve">4 </w:t>
      </w:r>
    </w:p>
    <w:p>
      <w:r/>
    </w:p>
    <w:p>
      <w:r>
        <w:t xml:space="preserve">公司名称 </w:t>
      </w:r>
    </w:p>
    <w:p>
      <w:r/>
    </w:p>
    <w:p>
      <w:r>
        <w:t xml:space="preserve">业务性质 </w:t>
      </w:r>
    </w:p>
    <w:p>
      <w:r/>
    </w:p>
    <w:p>
      <w:r>
        <w:t xml:space="preserve">主要产品或服务 </w:t>
      </w:r>
    </w:p>
    <w:p>
      <w:r/>
    </w:p>
    <w:p>
      <w:r>
        <w:t>东风康明斯发动</w:t>
      </w:r>
    </w:p>
    <w:p>
      <w:r>
        <w:t xml:space="preserve">机有限公司 </w:t>
      </w:r>
    </w:p>
    <w:p>
      <w:r/>
    </w:p>
    <w:p>
      <w:r>
        <w:t>东风轻型商用车</w:t>
      </w:r>
    </w:p>
    <w:p>
      <w:r>
        <w:t xml:space="preserve">营销有限公司 </w:t>
      </w:r>
    </w:p>
    <w:p>
      <w:r>
        <w:t>上海嘉华投资有</w:t>
      </w:r>
    </w:p>
    <w:p>
      <w:r>
        <w:t xml:space="preserve">限公司 </w:t>
      </w:r>
    </w:p>
    <w:p>
      <w:r/>
    </w:p>
    <w:p>
      <w:r>
        <w:t>东风襄阳旅行车</w:t>
      </w:r>
    </w:p>
    <w:p>
      <w:r>
        <w:t xml:space="preserve">有限公司 </w:t>
      </w:r>
    </w:p>
    <w:p>
      <w:r/>
    </w:p>
    <w:p>
      <w:r>
        <w:t>康明斯 B/C/L 系列发</w:t>
      </w:r>
    </w:p>
    <w:p>
      <w:r>
        <w:t xml:space="preserve">动机及零部件 </w:t>
      </w:r>
    </w:p>
    <w:p>
      <w:r/>
    </w:p>
    <w:p>
      <w:r>
        <w:t>柴油发动机制造</w:t>
      </w:r>
    </w:p>
    <w:p>
      <w:r>
        <w:t>和销售，汽车零</w:t>
      </w:r>
    </w:p>
    <w:p>
      <w:r>
        <w:t xml:space="preserve">部件再制造。 </w:t>
      </w:r>
    </w:p>
    <w:p>
      <w:r>
        <w:t>汽车和配件销售</w:t>
      </w:r>
    </w:p>
    <w:p>
      <w:r>
        <w:t xml:space="preserve">及售后服务 </w:t>
      </w:r>
    </w:p>
    <w:p>
      <w:r>
        <w:t>投资/财务经营/</w:t>
      </w:r>
    </w:p>
    <w:p>
      <w:r>
        <w:t xml:space="preserve">金融咨询 </w:t>
      </w:r>
    </w:p>
    <w:p>
      <w:r/>
    </w:p>
    <w:p>
      <w:r>
        <w:t>东风品牌轻型汽车</w:t>
      </w:r>
    </w:p>
    <w:p>
      <w:r>
        <w:t xml:space="preserve">销售 </w:t>
      </w:r>
    </w:p>
    <w:p>
      <w:r>
        <w:t>公司收购兼并/投资</w:t>
      </w:r>
    </w:p>
    <w:p>
      <w:r>
        <w:t>理财和资产管理/企</w:t>
      </w:r>
    </w:p>
    <w:p>
      <w:r>
        <w:t xml:space="preserve">业财务顾问 </w:t>
      </w:r>
    </w:p>
    <w:p>
      <w:r>
        <w:t>客车和底盘制造 各类东风客车及底</w:t>
      </w:r>
    </w:p>
    <w:p>
      <w:r>
        <w:t xml:space="preserve">盘 </w:t>
      </w:r>
    </w:p>
    <w:p>
      <w:r/>
    </w:p>
    <w:p>
      <w:r>
        <w:t xml:space="preserve">20 / 177 </w:t>
      </w:r>
    </w:p>
    <w:p>
      <w:r/>
    </w:p>
    <w:p>
      <w:r>
        <w:t xml:space="preserve">单位：万元 </w:t>
      </w:r>
    </w:p>
    <w:p>
      <w:r/>
    </w:p>
    <w:p>
      <w:r>
        <w:t xml:space="preserve">总资产 净资产 </w:t>
      </w:r>
    </w:p>
    <w:p>
      <w:r/>
    </w:p>
    <w:p>
      <w:r>
        <w:t>净利</w:t>
      </w:r>
    </w:p>
    <w:p>
      <w:r>
        <w:t xml:space="preserve">润 </w:t>
      </w:r>
    </w:p>
    <w:p>
      <w:r>
        <w:t xml:space="preserve">674134 195276 78978 </w:t>
      </w:r>
    </w:p>
    <w:p>
      <w:r/>
    </w:p>
    <w:p>
      <w:r>
        <w:t>注册资</w:t>
      </w:r>
    </w:p>
    <w:p>
      <w:r>
        <w:t xml:space="preserve">本 </w:t>
      </w:r>
    </w:p>
    <w:p>
      <w:r>
        <w:t>10062 万</w:t>
      </w:r>
    </w:p>
    <w:p>
      <w:r>
        <w:t xml:space="preserve">美元 </w:t>
      </w:r>
    </w:p>
    <w:p>
      <w:r/>
    </w:p>
    <w:p>
      <w:r>
        <w:t xml:space="preserve">10000 </w:t>
      </w:r>
    </w:p>
    <w:p>
      <w:r/>
    </w:p>
    <w:p>
      <w:r>
        <w:t xml:space="preserve">159686 -26054 </w:t>
      </w:r>
    </w:p>
    <w:p>
      <w:r/>
    </w:p>
    <w:p>
      <w:r>
        <w:t xml:space="preserve">-627 </w:t>
      </w:r>
    </w:p>
    <w:p>
      <w:r/>
    </w:p>
    <w:p>
      <w:r>
        <w:t xml:space="preserve">10000 </w:t>
      </w:r>
    </w:p>
    <w:p>
      <w:r/>
    </w:p>
    <w:p>
      <w:r>
        <w:t xml:space="preserve">32056 </w:t>
      </w:r>
    </w:p>
    <w:p>
      <w:r/>
    </w:p>
    <w:p>
      <w:r>
        <w:t xml:space="preserve">23437 </w:t>
      </w:r>
    </w:p>
    <w:p>
      <w:r/>
    </w:p>
    <w:p>
      <w:r>
        <w:t xml:space="preserve">7302 </w:t>
      </w:r>
    </w:p>
    <w:p>
      <w:r/>
    </w:p>
    <w:p>
      <w:r>
        <w:t xml:space="preserve">8000 </w:t>
      </w:r>
    </w:p>
    <w:p>
      <w:r/>
    </w:p>
    <w:p>
      <w:r>
        <w:t xml:space="preserve">349402 </w:t>
      </w:r>
    </w:p>
    <w:p>
      <w:r/>
    </w:p>
    <w:p>
      <w:r>
        <w:t xml:space="preserve">87610 </w:t>
      </w:r>
    </w:p>
    <w:p>
      <w:r/>
    </w:p>
    <w:p>
      <w:r>
        <w:t xml:space="preserve">417 </w:t>
      </w:r>
    </w:p>
    <w:p>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东风襄阳物流工</w:t>
      </w:r>
    </w:p>
    <w:p>
      <w:r>
        <w:t xml:space="preserve">贸有限公司 </w:t>
      </w:r>
    </w:p>
    <w:p>
      <w:r>
        <w:t>东风轻型发动机</w:t>
      </w:r>
    </w:p>
    <w:p>
      <w:r>
        <w:t xml:space="preserve">有限公司 </w:t>
      </w:r>
    </w:p>
    <w:p>
      <w:r/>
    </w:p>
    <w:p>
      <w:r>
        <w:t>汽车及零部件的</w:t>
      </w:r>
    </w:p>
    <w:p>
      <w:r>
        <w:t xml:space="preserve">运输和储存 </w:t>
      </w:r>
    </w:p>
    <w:p>
      <w:r>
        <w:t>轻型柴油发动机</w:t>
      </w:r>
    </w:p>
    <w:p>
      <w:r>
        <w:t xml:space="preserve">的制造和销售 </w:t>
      </w:r>
    </w:p>
    <w:p>
      <w:r/>
    </w:p>
    <w:p>
      <w:r>
        <w:t xml:space="preserve">5 </w:t>
      </w:r>
    </w:p>
    <w:p>
      <w:r/>
    </w:p>
    <w:p>
      <w:r>
        <w:t xml:space="preserve">6 </w:t>
      </w:r>
    </w:p>
    <w:p>
      <w:r/>
    </w:p>
    <w:p>
      <w:r>
        <w:t xml:space="preserve">7 </w:t>
      </w:r>
    </w:p>
    <w:p>
      <w:r/>
    </w:p>
    <w:p>
      <w:r>
        <w:t>襄阳东风隆诚机</w:t>
      </w:r>
    </w:p>
    <w:p>
      <w:r>
        <w:t xml:space="preserve">械有限责任公司  </w:t>
      </w:r>
    </w:p>
    <w:p>
      <w:r/>
    </w:p>
    <w:p>
      <w:r>
        <w:t>汽车零部件（不</w:t>
      </w:r>
    </w:p>
    <w:p>
      <w:r>
        <w:t>含发动机）制造、</w:t>
      </w:r>
    </w:p>
    <w:p>
      <w:r>
        <w:t xml:space="preserve">销售 </w:t>
      </w:r>
    </w:p>
    <w:p>
      <w:r/>
    </w:p>
    <w:p>
      <w:r>
        <w:t xml:space="preserve">8 </w:t>
      </w:r>
    </w:p>
    <w:p>
      <w:r/>
    </w:p>
    <w:p>
      <w:r>
        <w:t>常州东风新晨动</w:t>
      </w:r>
    </w:p>
    <w:p>
      <w:r>
        <w:t xml:space="preserve">力机械有限公司 </w:t>
      </w:r>
    </w:p>
    <w:p>
      <w:r/>
    </w:p>
    <w:p>
      <w:r>
        <w:t>汽车发动机零部</w:t>
      </w:r>
    </w:p>
    <w:p>
      <w:r>
        <w:t xml:space="preserve">件 </w:t>
      </w:r>
    </w:p>
    <w:p>
      <w:r/>
    </w:p>
    <w:p>
      <w:r>
        <w:t xml:space="preserve">9 </w:t>
      </w:r>
    </w:p>
    <w:p>
      <w:r/>
    </w:p>
    <w:p>
      <w:r>
        <w:t>东风俊风新能源</w:t>
      </w:r>
    </w:p>
    <w:p>
      <w:r>
        <w:t>汽车销售（深圳）</w:t>
      </w:r>
    </w:p>
    <w:p>
      <w:r>
        <w:t xml:space="preserve">有限公司 </w:t>
      </w:r>
    </w:p>
    <w:p>
      <w:r/>
    </w:p>
    <w:p>
      <w:r>
        <w:t>汽车及配件销</w:t>
      </w:r>
    </w:p>
    <w:p>
      <w:r>
        <w:t>售；新能源汽车</w:t>
      </w:r>
    </w:p>
    <w:p>
      <w:r>
        <w:t>的技术咨询，技</w:t>
      </w:r>
    </w:p>
    <w:p>
      <w:r>
        <w:t xml:space="preserve">术开发 </w:t>
      </w:r>
    </w:p>
    <w:p>
      <w:r/>
    </w:p>
    <w:p>
      <w:r>
        <w:t>东风品牌汽车和零</w:t>
      </w:r>
    </w:p>
    <w:p>
      <w:r>
        <w:t xml:space="preserve">部件 </w:t>
      </w:r>
    </w:p>
    <w:p>
      <w:r>
        <w:t>研究、设计、制造、</w:t>
      </w:r>
    </w:p>
    <w:p>
      <w:r>
        <w:t>装配、销售、维修轻</w:t>
      </w:r>
    </w:p>
    <w:p>
      <w:r>
        <w:t>型发动机及相关零</w:t>
      </w:r>
    </w:p>
    <w:p>
      <w:r>
        <w:t>部件和备件；提供发</w:t>
      </w:r>
    </w:p>
    <w:p>
      <w:r>
        <w:t xml:space="preserve">动机技术咨询服务 </w:t>
      </w:r>
    </w:p>
    <w:p>
      <w:r>
        <w:t>汽车零部件、润滑</w:t>
      </w:r>
    </w:p>
    <w:p>
      <w:r>
        <w:t>油、化工产品制造、</w:t>
      </w:r>
    </w:p>
    <w:p>
      <w:r>
        <w:t>销售；发动机组件、</w:t>
      </w:r>
    </w:p>
    <w:p>
      <w:r>
        <w:t>发电机组、工程机械</w:t>
      </w:r>
    </w:p>
    <w:p>
      <w:r>
        <w:t>加工、销售；机械零</w:t>
      </w:r>
    </w:p>
    <w:p>
      <w:r>
        <w:t>件包装；房屋出租；</w:t>
      </w:r>
    </w:p>
    <w:p>
      <w:r>
        <w:t xml:space="preserve">废旧物资回收 </w:t>
      </w:r>
    </w:p>
    <w:p>
      <w:r>
        <w:t>汽车发动机零部件</w:t>
      </w:r>
    </w:p>
    <w:p>
      <w:r>
        <w:t xml:space="preserve">生产、销售、服务等。 </w:t>
      </w:r>
    </w:p>
    <w:p>
      <w:r>
        <w:t>东风系列汽车销售、</w:t>
      </w:r>
    </w:p>
    <w:p>
      <w:r>
        <w:t>新能源汽车销售/上</w:t>
      </w:r>
    </w:p>
    <w:p>
      <w:r>
        <w:t>门维修/维护；汽车</w:t>
      </w:r>
    </w:p>
    <w:p>
      <w:r>
        <w:t>配件销售；新能源汽</w:t>
      </w:r>
    </w:p>
    <w:p>
      <w:r>
        <w:t>车技术咨询/开发/</w:t>
      </w:r>
    </w:p>
    <w:p>
      <w:r>
        <w:t xml:space="preserve">租赁 </w:t>
      </w:r>
    </w:p>
    <w:p>
      <w:r/>
    </w:p>
    <w:p>
      <w:r>
        <w:t xml:space="preserve">1000 </w:t>
      </w:r>
    </w:p>
    <w:p>
      <w:r/>
    </w:p>
    <w:p>
      <w:r>
        <w:t xml:space="preserve">11851 </w:t>
      </w:r>
    </w:p>
    <w:p>
      <w:r/>
    </w:p>
    <w:p>
      <w:r>
        <w:t xml:space="preserve">2871 </w:t>
      </w:r>
    </w:p>
    <w:p>
      <w:r/>
    </w:p>
    <w:p>
      <w:r>
        <w:t xml:space="preserve">1698 </w:t>
      </w:r>
    </w:p>
    <w:p>
      <w:r/>
    </w:p>
    <w:p>
      <w:r>
        <w:t xml:space="preserve">72000 </w:t>
      </w:r>
    </w:p>
    <w:p>
      <w:r/>
    </w:p>
    <w:p>
      <w:r>
        <w:t xml:space="preserve">72697 </w:t>
      </w:r>
    </w:p>
    <w:p>
      <w:r/>
    </w:p>
    <w:p>
      <w:r>
        <w:t xml:space="preserve">44174 </w:t>
      </w:r>
    </w:p>
    <w:p>
      <w:r/>
    </w:p>
    <w:p>
      <w:r>
        <w:t xml:space="preserve">-1699 </w:t>
      </w:r>
    </w:p>
    <w:p>
      <w:r/>
    </w:p>
    <w:p>
      <w:r>
        <w:t xml:space="preserve">2000 </w:t>
      </w:r>
    </w:p>
    <w:p>
      <w:r/>
    </w:p>
    <w:p>
      <w:r>
        <w:t xml:space="preserve">6347 </w:t>
      </w:r>
    </w:p>
    <w:p>
      <w:r/>
    </w:p>
    <w:p>
      <w:r>
        <w:t xml:space="preserve">2280 </w:t>
      </w:r>
    </w:p>
    <w:p>
      <w:r/>
    </w:p>
    <w:p>
      <w:r>
        <w:t xml:space="preserve">-405 </w:t>
      </w:r>
    </w:p>
    <w:p>
      <w:r/>
    </w:p>
    <w:p>
      <w:r>
        <w:t xml:space="preserve">25000 </w:t>
      </w:r>
    </w:p>
    <w:p>
      <w:r/>
    </w:p>
    <w:p>
      <w:r>
        <w:t xml:space="preserve">11005 </w:t>
      </w:r>
    </w:p>
    <w:p>
      <w:r/>
    </w:p>
    <w:p>
      <w:r>
        <w:t xml:space="preserve">8191 </w:t>
      </w:r>
    </w:p>
    <w:p>
      <w:r/>
    </w:p>
    <w:p>
      <w:r>
        <w:t xml:space="preserve">-1692 </w:t>
      </w:r>
    </w:p>
    <w:p>
      <w:r/>
    </w:p>
    <w:p>
      <w:r>
        <w:t xml:space="preserve">1000 </w:t>
      </w:r>
    </w:p>
    <w:p>
      <w:r/>
    </w:p>
    <w:p>
      <w:r>
        <w:t xml:space="preserve">17475 </w:t>
      </w:r>
    </w:p>
    <w:p>
      <w:r/>
    </w:p>
    <w:p>
      <w:r>
        <w:t xml:space="preserve">796 </w:t>
      </w:r>
    </w:p>
    <w:p>
      <w:r/>
    </w:p>
    <w:p>
      <w:r>
        <w:t xml:space="preserve">-204 </w:t>
      </w:r>
    </w:p>
    <w:p>
      <w:r/>
    </w:p>
    <w:p>
      <w:r>
        <w:t xml:space="preserve">2018 年度单个控股子公司的净利润或单个参股公司的投资收益对公司净利润影响达到 10%以上 </w:t>
      </w:r>
    </w:p>
    <w:p>
      <w:r/>
    </w:p>
    <w:p>
      <w:r>
        <w:t xml:space="preserve">                                     单位：万元 </w:t>
      </w:r>
    </w:p>
    <w:p>
      <w:r/>
    </w:p>
    <w:p>
      <w:r>
        <w:t>序</w:t>
      </w:r>
    </w:p>
    <w:p>
      <w:r>
        <w:t xml:space="preserve">号 </w:t>
      </w:r>
    </w:p>
    <w:p>
      <w:r/>
    </w:p>
    <w:p>
      <w:r>
        <w:t xml:space="preserve">      公司名称                                                            </w:t>
      </w:r>
    </w:p>
    <w:p>
      <w:r>
        <w:t xml:space="preserve">主营业务收入 </w:t>
      </w:r>
    </w:p>
    <w:p>
      <w:r>
        <w:t xml:space="preserve">主营业务利润 </w:t>
      </w:r>
    </w:p>
    <w:p>
      <w:r>
        <w:t xml:space="preserve">净利润 </w:t>
      </w:r>
    </w:p>
    <w:p>
      <w:r/>
    </w:p>
    <w:p>
      <w:r>
        <w:t xml:space="preserve">1 东风康明斯发动机有限公司 </w:t>
      </w:r>
    </w:p>
    <w:p>
      <w:r/>
    </w:p>
    <w:p>
      <w:r>
        <w:t xml:space="preserve">2 上海嘉华投资有限公司 </w:t>
      </w:r>
    </w:p>
    <w:p>
      <w:r/>
    </w:p>
    <w:p>
      <w:r>
        <w:t xml:space="preserve">754149 </w:t>
      </w:r>
    </w:p>
    <w:p>
      <w:r/>
    </w:p>
    <w:p>
      <w:r>
        <w:t xml:space="preserve">15749 </w:t>
      </w:r>
    </w:p>
    <w:p>
      <w:r/>
    </w:p>
    <w:p>
      <w:r>
        <w:t xml:space="preserve">171750 </w:t>
      </w:r>
    </w:p>
    <w:p>
      <w:r/>
    </w:p>
    <w:p>
      <w:r>
        <w:t xml:space="preserve">1300 </w:t>
      </w:r>
    </w:p>
    <w:p>
      <w:r/>
    </w:p>
    <w:p>
      <w:r>
        <w:t xml:space="preserve">78978 </w:t>
      </w:r>
    </w:p>
    <w:p>
      <w:r/>
    </w:p>
    <w:p>
      <w:r>
        <w:t xml:space="preserve">7302 </w:t>
      </w:r>
    </w:p>
    <w:p>
      <w:r/>
    </w:p>
    <w:p>
      <w:r>
        <w:t xml:space="preserve">(八) 公司控制的结构化主体情况 </w:t>
      </w:r>
    </w:p>
    <w:p>
      <w:r>
        <w:t xml:space="preserve">□适用  √不适用  </w:t>
      </w:r>
    </w:p>
    <w:p>
      <w:r/>
    </w:p>
    <w:p>
      <w:r>
        <w:t xml:space="preserve">三、公司关于公司未来发展的讨论与分析 </w:t>
      </w:r>
    </w:p>
    <w:p>
      <w:r>
        <w:t xml:space="preserve">(一) 行业格局和趋势 </w:t>
      </w:r>
    </w:p>
    <w:p>
      <w:r>
        <w:t xml:space="preserve">√适用  □不适用  </w:t>
      </w:r>
    </w:p>
    <w:p>
      <w:r>
        <w:t xml:space="preserve">报告期内，公司主要产品轻卡、轻客所在细分市场主要厂家销售情况如下。 </w:t>
      </w:r>
    </w:p>
    <w:p>
      <w:r/>
    </w:p>
    <w:p>
      <w:r>
        <w:t xml:space="preserve">2018 年轻卡行业主要厂家销售情况（万辆） </w:t>
      </w:r>
    </w:p>
    <w:p>
      <w:r/>
    </w:p>
    <w:p>
      <w:r>
        <w:t xml:space="preserve">序号 </w:t>
      </w:r>
    </w:p>
    <w:p>
      <w:r/>
    </w:p>
    <w:p>
      <w:r>
        <w:t xml:space="preserve">厂家 </w:t>
      </w:r>
    </w:p>
    <w:p>
      <w:r/>
    </w:p>
    <w:p>
      <w:r>
        <w:t xml:space="preserve">2018 年 </w:t>
      </w:r>
    </w:p>
    <w:p>
      <w:r/>
    </w:p>
    <w:p>
      <w:r>
        <w:t xml:space="preserve">2017 年 </w:t>
      </w:r>
    </w:p>
    <w:p>
      <w:r/>
    </w:p>
    <w:p>
      <w:r>
        <w:t xml:space="preserve">1 北汽福田汽车股份有限公司 </w:t>
      </w:r>
    </w:p>
    <w:p>
      <w:r>
        <w:t xml:space="preserve">2 安徽江淮汽车集团股份有限公司 </w:t>
      </w:r>
    </w:p>
    <w:p>
      <w:r>
        <w:t xml:space="preserve">3 江铃控股有限公司 </w:t>
      </w:r>
    </w:p>
    <w:p>
      <w:r>
        <w:t xml:space="preserve">4 重庆长安汽车股份有限公司 </w:t>
      </w:r>
    </w:p>
    <w:p>
      <w:r/>
    </w:p>
    <w:p>
      <w:r>
        <w:t xml:space="preserve">30.4 </w:t>
      </w:r>
    </w:p>
    <w:p>
      <w:r/>
    </w:p>
    <w:p>
      <w:r>
        <w:t xml:space="preserve">18.2 </w:t>
      </w:r>
    </w:p>
    <w:p>
      <w:r/>
    </w:p>
    <w:p>
      <w:r>
        <w:t xml:space="preserve">18.1 </w:t>
      </w:r>
    </w:p>
    <w:p>
      <w:r/>
    </w:p>
    <w:p>
      <w:r>
        <w:t xml:space="preserve">10.2 </w:t>
      </w:r>
    </w:p>
    <w:p>
      <w:r/>
    </w:p>
    <w:p>
      <w:r>
        <w:t xml:space="preserve">32.9 </w:t>
      </w:r>
    </w:p>
    <w:p>
      <w:r/>
    </w:p>
    <w:p>
      <w:r>
        <w:t xml:space="preserve">19.2 </w:t>
      </w:r>
    </w:p>
    <w:p>
      <w:r/>
    </w:p>
    <w:p>
      <w:r>
        <w:t xml:space="preserve">18.2 </w:t>
      </w:r>
    </w:p>
    <w:p>
      <w:r/>
    </w:p>
    <w:p>
      <w:r>
        <w:t xml:space="preserve">16.8 </w:t>
      </w:r>
    </w:p>
    <w:p>
      <w:r/>
    </w:p>
    <w:p>
      <w:r>
        <w:t xml:space="preserve">21 / 177 </w:t>
      </w:r>
    </w:p>
    <w:p>
      <w:r/>
    </w:p>
    <w:p>
      <w:r>
        <w:t xml:space="preserve">同比 </w:t>
      </w:r>
    </w:p>
    <w:p>
      <w:r/>
    </w:p>
    <w:p>
      <w:r>
        <w:t xml:space="preserve">8.2% </w:t>
      </w:r>
    </w:p>
    <w:p>
      <w:r/>
    </w:p>
    <w:p>
      <w:r>
        <w:t xml:space="preserve">5.2% </w:t>
      </w:r>
    </w:p>
    <w:p>
      <w:r/>
    </w:p>
    <w:p>
      <w:r>
        <w:t xml:space="preserve">0.6% </w:t>
      </w:r>
    </w:p>
    <w:p>
      <w:r/>
    </w:p>
    <w:p>
      <w:r>
        <w:t xml:space="preserve">65.3% </w:t>
      </w:r>
    </w:p>
    <w:p>
      <w:r/>
    </w:p>
    <w:p>
      <w:r>
        <w:t xml:space="preserve">市占率+.- </w:t>
      </w:r>
    </w:p>
    <w:p>
      <w:r/>
    </w:p>
    <w:p>
      <w:r>
        <w:t xml:space="preserve">-0.3% </w:t>
      </w:r>
    </w:p>
    <w:p>
      <w:r/>
    </w:p>
    <w:p>
      <w:r>
        <w:t xml:space="preserve">-0.5% </w:t>
      </w:r>
    </w:p>
    <w:p>
      <w:r/>
    </w:p>
    <w:p>
      <w:r>
        <w:t xml:space="preserve">-0.9% </w:t>
      </w:r>
    </w:p>
    <w:p>
      <w:r/>
    </w:p>
    <w:p>
      <w:r>
        <w:t xml:space="preserve">3.0% </w:t>
      </w:r>
    </w:p>
    <w:p>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22 / 177 </w:t>
      </w:r>
    </w:p>
    <w:p>
      <w:r/>
    </w:p>
    <w:p>
      <w:r>
        <w:t xml:space="preserve">5 </w:t>
      </w:r>
    </w:p>
    <w:p>
      <w:r/>
    </w:p>
    <w:p>
      <w:r>
        <w:t xml:space="preserve">东风汽车集团有限公司 </w:t>
      </w:r>
    </w:p>
    <w:p>
      <w:r/>
    </w:p>
    <w:p>
      <w:r>
        <w:t xml:space="preserve">16.5 </w:t>
      </w:r>
    </w:p>
    <w:p>
      <w:r/>
    </w:p>
    <w:p>
      <w:r>
        <w:t xml:space="preserve">15.6 </w:t>
      </w:r>
    </w:p>
    <w:p>
      <w:r/>
    </w:p>
    <w:p>
      <w:r>
        <w:t xml:space="preserve">5.5% </w:t>
      </w:r>
    </w:p>
    <w:p>
      <w:r/>
    </w:p>
    <w:p>
      <w:r>
        <w:t xml:space="preserve">-0.4% </w:t>
      </w:r>
    </w:p>
    <w:p>
      <w:r/>
    </w:p>
    <w:p>
      <w:r>
        <w:t xml:space="preserve">其中：东风汽车股份有限公司 </w:t>
      </w:r>
    </w:p>
    <w:p>
      <w:r/>
    </w:p>
    <w:p>
      <w:r>
        <w:t xml:space="preserve">10.5 </w:t>
      </w:r>
    </w:p>
    <w:p>
      <w:r/>
    </w:p>
    <w:p>
      <w:r>
        <w:t xml:space="preserve">9.6 </w:t>
      </w:r>
    </w:p>
    <w:p>
      <w:r/>
    </w:p>
    <w:p>
      <w:r>
        <w:t xml:space="preserve">9.1% </w:t>
      </w:r>
    </w:p>
    <w:p>
      <w:r/>
    </w:p>
    <w:p>
      <w:r>
        <w:t xml:space="preserve">-0.1% </w:t>
      </w:r>
    </w:p>
    <w:p>
      <w:r/>
    </w:p>
    <w:p>
      <w:r>
        <w:t xml:space="preserve">6 长城汽车股份有限公司 </w:t>
      </w:r>
    </w:p>
    <w:p>
      <w:r>
        <w:t xml:space="preserve">7 中国重型汽车集团有限公司 </w:t>
      </w:r>
    </w:p>
    <w:p>
      <w:r>
        <w:t xml:space="preserve">8 中国第一汽车集团有限公司 </w:t>
      </w:r>
    </w:p>
    <w:p>
      <w:r>
        <w:t xml:space="preserve">9 金杯汽车股份有限公司 </w:t>
      </w:r>
    </w:p>
    <w:p>
      <w:r>
        <w:t xml:space="preserve">10 庆铃汽车(集团)有限公司 </w:t>
      </w:r>
    </w:p>
    <w:p>
      <w:r>
        <w:t xml:space="preserve">轻卡合计 </w:t>
      </w:r>
    </w:p>
    <w:p>
      <w:r/>
    </w:p>
    <w:p>
      <w:r>
        <w:t xml:space="preserve">13.8 </w:t>
      </w:r>
    </w:p>
    <w:p>
      <w:r/>
    </w:p>
    <w:p>
      <w:r>
        <w:t xml:space="preserve">12.0 </w:t>
      </w:r>
    </w:p>
    <w:p>
      <w:r/>
    </w:p>
    <w:p>
      <w:r>
        <w:t xml:space="preserve">15.2% </w:t>
      </w:r>
    </w:p>
    <w:p>
      <w:r/>
    </w:p>
    <w:p>
      <w:r>
        <w:t xml:space="preserve">0.3% </w:t>
      </w:r>
    </w:p>
    <w:p>
      <w:r/>
    </w:p>
    <w:p>
      <w:r>
        <w:t xml:space="preserve">11.8 </w:t>
      </w:r>
    </w:p>
    <w:p>
      <w:r/>
    </w:p>
    <w:p>
      <w:r>
        <w:t xml:space="preserve">9.5 </w:t>
      </w:r>
    </w:p>
    <w:p>
      <w:r/>
    </w:p>
    <w:p>
      <w:r>
        <w:t xml:space="preserve">24.6% </w:t>
      </w:r>
    </w:p>
    <w:p>
      <w:r/>
    </w:p>
    <w:p>
      <w:r>
        <w:t xml:space="preserve">0.7% </w:t>
      </w:r>
    </w:p>
    <w:p>
      <w:r/>
    </w:p>
    <w:p>
      <w:r>
        <w:t xml:space="preserve">6.2 </w:t>
      </w:r>
    </w:p>
    <w:p>
      <w:r/>
    </w:p>
    <w:p>
      <w:r>
        <w:t xml:space="preserve">4.2 </w:t>
      </w:r>
    </w:p>
    <w:p>
      <w:r/>
    </w:p>
    <w:p>
      <w:r>
        <w:t xml:space="preserve">45.9% </w:t>
      </w:r>
    </w:p>
    <w:p>
      <w:r/>
    </w:p>
    <w:p>
      <w:r>
        <w:t xml:space="preserve">0.8% </w:t>
      </w:r>
    </w:p>
    <w:p>
      <w:r/>
    </w:p>
    <w:p>
      <w:r>
        <w:t xml:space="preserve">5.3 </w:t>
      </w:r>
    </w:p>
    <w:p>
      <w:r/>
    </w:p>
    <w:p>
      <w:r>
        <w:t xml:space="preserve">3.5 </w:t>
      </w:r>
    </w:p>
    <w:p>
      <w:r/>
    </w:p>
    <w:p>
      <w:r>
        <w:t xml:space="preserve">51.0% </w:t>
      </w:r>
    </w:p>
    <w:p>
      <w:r/>
    </w:p>
    <w:p>
      <w:r>
        <w:t xml:space="preserve">0.7% </w:t>
      </w:r>
    </w:p>
    <w:p>
      <w:r/>
    </w:p>
    <w:p>
      <w:r>
        <w:t xml:space="preserve">5.2 </w:t>
      </w:r>
    </w:p>
    <w:p>
      <w:r/>
    </w:p>
    <w:p>
      <w:r>
        <w:t xml:space="preserve">5.2 </w:t>
      </w:r>
    </w:p>
    <w:p>
      <w:r/>
    </w:p>
    <w:p>
      <w:r>
        <w:t xml:space="preserve">-1.2% </w:t>
      </w:r>
    </w:p>
    <w:p>
      <w:r/>
    </w:p>
    <w:p>
      <w:r>
        <w:t xml:space="preserve">-0.3% </w:t>
      </w:r>
    </w:p>
    <w:p>
      <w:r/>
    </w:p>
    <w:p>
      <w:r>
        <w:t xml:space="preserve">189.5 </w:t>
      </w:r>
    </w:p>
    <w:p>
      <w:r/>
    </w:p>
    <w:p>
      <w:r>
        <w:t xml:space="preserve">171.9 </w:t>
      </w:r>
    </w:p>
    <w:p>
      <w:r/>
    </w:p>
    <w:p>
      <w:r>
        <w:t xml:space="preserve">10.2% </w:t>
      </w:r>
    </w:p>
    <w:p>
      <w:r/>
    </w:p>
    <w:p>
      <w:r>
        <w:t xml:space="preserve">2018 年轻客行业主要厂家销售情况（万辆） </w:t>
      </w:r>
    </w:p>
    <w:p>
      <w:r/>
    </w:p>
    <w:p>
      <w:r>
        <w:t xml:space="preserve">序号 </w:t>
      </w:r>
    </w:p>
    <w:p>
      <w:r>
        <w:t xml:space="preserve">1 江铃控股有限公司 </w:t>
      </w:r>
    </w:p>
    <w:p>
      <w:r/>
    </w:p>
    <w:p>
      <w:r>
        <w:t xml:space="preserve">厂家 </w:t>
      </w:r>
    </w:p>
    <w:p>
      <w:r/>
    </w:p>
    <w:p>
      <w:r>
        <w:t xml:space="preserve">2018 年 </w:t>
      </w:r>
    </w:p>
    <w:p>
      <w:r/>
    </w:p>
    <w:p>
      <w:r>
        <w:t xml:space="preserve">2017 年 </w:t>
      </w:r>
    </w:p>
    <w:p>
      <w:r/>
    </w:p>
    <w:p>
      <w:r>
        <w:t xml:space="preserve">同比 </w:t>
      </w:r>
    </w:p>
    <w:p>
      <w:r/>
    </w:p>
    <w:p>
      <w:r>
        <w:t xml:space="preserve">市占率+.- </w:t>
      </w:r>
    </w:p>
    <w:p>
      <w:r/>
    </w:p>
    <w:p>
      <w:r>
        <w:t xml:space="preserve">8.9 </w:t>
      </w:r>
    </w:p>
    <w:p>
      <w:r/>
    </w:p>
    <w:p>
      <w:r>
        <w:t xml:space="preserve">9.0 </w:t>
      </w:r>
    </w:p>
    <w:p>
      <w:r/>
    </w:p>
    <w:p>
      <w:r>
        <w:t xml:space="preserve">-0.5% </w:t>
      </w:r>
    </w:p>
    <w:p>
      <w:r/>
    </w:p>
    <w:p>
      <w:r>
        <w:t xml:space="preserve">0.9% </w:t>
      </w:r>
    </w:p>
    <w:p>
      <w:r/>
    </w:p>
    <w:p>
      <w:r>
        <w:t xml:space="preserve">2 北汽福田汽车股份有限公司 </w:t>
      </w:r>
    </w:p>
    <w:p>
      <w:r/>
    </w:p>
    <w:p>
      <w:r>
        <w:t xml:space="preserve">3.2 </w:t>
      </w:r>
    </w:p>
    <w:p>
      <w:r/>
    </w:p>
    <w:p>
      <w:r>
        <w:t xml:space="preserve">3.2 </w:t>
      </w:r>
    </w:p>
    <w:p>
      <w:r/>
    </w:p>
    <w:p>
      <w:r>
        <w:t xml:space="preserve">-0.4% </w:t>
      </w:r>
    </w:p>
    <w:p>
      <w:r/>
    </w:p>
    <w:p>
      <w:r>
        <w:t xml:space="preserve">0.3% </w:t>
      </w:r>
    </w:p>
    <w:p>
      <w:r/>
    </w:p>
    <w:p>
      <w:r>
        <w:t xml:space="preserve">3 南京依维柯汽车有限公司 </w:t>
      </w:r>
    </w:p>
    <w:p>
      <w:r/>
    </w:p>
    <w:p>
      <w:r>
        <w:t xml:space="preserve">3.1 </w:t>
      </w:r>
    </w:p>
    <w:p>
      <w:r/>
    </w:p>
    <w:p>
      <w:r>
        <w:t xml:space="preserve">3.1 </w:t>
      </w:r>
    </w:p>
    <w:p>
      <w:r/>
    </w:p>
    <w:p>
      <w:r>
        <w:t xml:space="preserve">-1.0% </w:t>
      </w:r>
    </w:p>
    <w:p>
      <w:r/>
    </w:p>
    <w:p>
      <w:r>
        <w:t xml:space="preserve">0.3% </w:t>
      </w:r>
    </w:p>
    <w:p>
      <w:r/>
    </w:p>
    <w:p>
      <w:r>
        <w:t xml:space="preserve">4 上汽大通汽车有限公司 </w:t>
      </w:r>
    </w:p>
    <w:p>
      <w:r/>
    </w:p>
    <w:p>
      <w:r>
        <w:t xml:space="preserve">3.0 </w:t>
      </w:r>
    </w:p>
    <w:p>
      <w:r/>
    </w:p>
    <w:p>
      <w:r>
        <w:t xml:space="preserve">2.8 </w:t>
      </w:r>
    </w:p>
    <w:p>
      <w:r/>
    </w:p>
    <w:p>
      <w:r>
        <w:t xml:space="preserve">10.3% </w:t>
      </w:r>
    </w:p>
    <w:p>
      <w:r/>
    </w:p>
    <w:p>
      <w:r>
        <w:t xml:space="preserve">1.2% </w:t>
      </w:r>
    </w:p>
    <w:p>
      <w:r/>
    </w:p>
    <w:p>
      <w:r>
        <w:t xml:space="preserve">5 </w:t>
      </w:r>
    </w:p>
    <w:p>
      <w:r/>
    </w:p>
    <w:p>
      <w:r>
        <w:t xml:space="preserve">东风汽车集团有限公司 </w:t>
      </w:r>
    </w:p>
    <w:p>
      <w:r/>
    </w:p>
    <w:p>
      <w:r>
        <w:t xml:space="preserve">2.6 </w:t>
      </w:r>
    </w:p>
    <w:p>
      <w:r/>
    </w:p>
    <w:p>
      <w:r>
        <w:t xml:space="preserve">3.2 </w:t>
      </w:r>
    </w:p>
    <w:p>
      <w:r/>
    </w:p>
    <w:p>
      <w:r>
        <w:t xml:space="preserve">-16.3% </w:t>
      </w:r>
    </w:p>
    <w:p>
      <w:r/>
    </w:p>
    <w:p>
      <w:r>
        <w:t xml:space="preserve">-1.2% </w:t>
      </w:r>
    </w:p>
    <w:p>
      <w:r/>
    </w:p>
    <w:p>
      <w:r>
        <w:t xml:space="preserve">其中：东风汽车股份有限公司 </w:t>
      </w:r>
    </w:p>
    <w:p>
      <w:r/>
    </w:p>
    <w:p>
      <w:r>
        <w:t xml:space="preserve">2.4 </w:t>
      </w:r>
    </w:p>
    <w:p>
      <w:r/>
    </w:p>
    <w:p>
      <w:r>
        <w:t xml:space="preserve">2.9 </w:t>
      </w:r>
    </w:p>
    <w:p>
      <w:r/>
    </w:p>
    <w:p>
      <w:r>
        <w:t xml:space="preserve">-15.7% </w:t>
      </w:r>
    </w:p>
    <w:p>
      <w:r/>
    </w:p>
    <w:p>
      <w:r>
        <w:t xml:space="preserve">-1.0% </w:t>
      </w:r>
    </w:p>
    <w:p>
      <w:r/>
    </w:p>
    <w:p>
      <w:r>
        <w:t xml:space="preserve">6 保定长安客车制造有限公司 </w:t>
      </w:r>
    </w:p>
    <w:p>
      <w:r/>
    </w:p>
    <w:p>
      <w:r>
        <w:t xml:space="preserve">2.6 </w:t>
      </w:r>
    </w:p>
    <w:p>
      <w:r/>
    </w:p>
    <w:p>
      <w:r>
        <w:t xml:space="preserve">2.8 </w:t>
      </w:r>
    </w:p>
    <w:p>
      <w:r/>
    </w:p>
    <w:p>
      <w:r>
        <w:t xml:space="preserve">-4.8% </w:t>
      </w:r>
    </w:p>
    <w:p>
      <w:r/>
    </w:p>
    <w:p>
      <w:r>
        <w:t xml:space="preserve">-0.1% </w:t>
      </w:r>
    </w:p>
    <w:p>
      <w:r/>
    </w:p>
    <w:p>
      <w:r>
        <w:t xml:space="preserve">7 金杯汽车股份有限公司 </w:t>
      </w:r>
    </w:p>
    <w:p>
      <w:r/>
    </w:p>
    <w:p>
      <w:r>
        <w:t xml:space="preserve">2.0 </w:t>
      </w:r>
    </w:p>
    <w:p>
      <w:r/>
    </w:p>
    <w:p>
      <w:r>
        <w:t xml:space="preserve">2.8 </w:t>
      </w:r>
    </w:p>
    <w:p>
      <w:r/>
    </w:p>
    <w:p>
      <w:r>
        <w:t xml:space="preserve">-26.6% </w:t>
      </w:r>
    </w:p>
    <w:p>
      <w:r/>
    </w:p>
    <w:p>
      <w:r>
        <w:t xml:space="preserve">-1.9% </w:t>
      </w:r>
    </w:p>
    <w:p>
      <w:r/>
    </w:p>
    <w:p>
      <w:r>
        <w:t xml:space="preserve">8 厦门金龙联合汽车工业有限公司 </w:t>
      </w:r>
    </w:p>
    <w:p>
      <w:r/>
    </w:p>
    <w:p>
      <w:r>
        <w:t xml:space="preserve">2.0 </w:t>
      </w:r>
    </w:p>
    <w:p>
      <w:r/>
    </w:p>
    <w:p>
      <w:r>
        <w:t xml:space="preserve">2.0 </w:t>
      </w:r>
    </w:p>
    <w:p>
      <w:r/>
    </w:p>
    <w:p>
      <w:r>
        <w:t xml:space="preserve">2.2% </w:t>
      </w:r>
    </w:p>
    <w:p>
      <w:r/>
    </w:p>
    <w:p>
      <w:r>
        <w:t xml:space="preserve">0.4% </w:t>
      </w:r>
    </w:p>
    <w:p>
      <w:r/>
    </w:p>
    <w:p>
      <w:r>
        <w:t xml:space="preserve">9 厦门金龙旅行车有限公司 </w:t>
      </w:r>
    </w:p>
    <w:p>
      <w:r/>
    </w:p>
    <w:p>
      <w:r>
        <w:t xml:space="preserve">1.2 </w:t>
      </w:r>
    </w:p>
    <w:p>
      <w:r/>
    </w:p>
    <w:p>
      <w:r>
        <w:t xml:space="preserve">1.1 </w:t>
      </w:r>
    </w:p>
    <w:p>
      <w:r/>
    </w:p>
    <w:p>
      <w:r>
        <w:t xml:space="preserve">12.1% </w:t>
      </w:r>
    </w:p>
    <w:p>
      <w:r/>
    </w:p>
    <w:p>
      <w:r>
        <w:t xml:space="preserve">0.5% </w:t>
      </w:r>
    </w:p>
    <w:p>
      <w:r/>
    </w:p>
    <w:p>
      <w:r>
        <w:t xml:space="preserve">10 安徽江淮汽车集团股份有限公司 </w:t>
      </w:r>
    </w:p>
    <w:p>
      <w:r/>
    </w:p>
    <w:p>
      <w:r>
        <w:t xml:space="preserve">1.1 </w:t>
      </w:r>
    </w:p>
    <w:p>
      <w:r/>
    </w:p>
    <w:p>
      <w:r>
        <w:t xml:space="preserve">1.2 </w:t>
      </w:r>
    </w:p>
    <w:p>
      <w:r/>
    </w:p>
    <w:p>
      <w:r>
        <w:t xml:space="preserve">-10.7% </w:t>
      </w:r>
    </w:p>
    <w:p>
      <w:r/>
    </w:p>
    <w:p>
      <w:r>
        <w:t xml:space="preserve">-0.2% </w:t>
      </w:r>
    </w:p>
    <w:p>
      <w:r/>
    </w:p>
    <w:p>
      <w:r>
        <w:t xml:space="preserve">轻客合计 </w:t>
      </w:r>
    </w:p>
    <w:p>
      <w:r/>
    </w:p>
    <w:p>
      <w:r>
        <w:t xml:space="preserve">33.5 </w:t>
      </w:r>
    </w:p>
    <w:p>
      <w:r/>
    </w:p>
    <w:p>
      <w:r>
        <w:t xml:space="preserve">34.8 </w:t>
      </w:r>
    </w:p>
    <w:p>
      <w:r/>
    </w:p>
    <w:p>
      <w:r>
        <w:t xml:space="preserve">-3.9% </w:t>
      </w:r>
    </w:p>
    <w:p>
      <w:r/>
    </w:p>
    <w:p>
      <w:r>
        <w:t>2019 年，法规政策密集出台，促进商用车行业加快需求结构调整和转型升级。随着宏观经济</w:t>
      </w:r>
    </w:p>
    <w:p>
      <w:r>
        <w:t>下行压力及物流效率提升，我们预测 2019 年 LCV 市场同比小幅下滑，全年预计总量为 218 万辆，</w:t>
      </w:r>
    </w:p>
    <w:p>
      <w:r>
        <w:t>同比下降 2.1%，其中针对细分市场客户不同需求的工具性专用车市场将快速增长；发展新能源成</w:t>
      </w:r>
    </w:p>
    <w:p>
      <w:r>
        <w:t xml:space="preserve">为国家战略，新能源市场将保持持续高速增长。 </w:t>
      </w:r>
    </w:p>
    <w:p>
      <w:r>
        <w:t>（1）在技术和资本的支持下，汽车行业整体轻量化、电动化、智能化、网联化、共享化的“五</w:t>
      </w:r>
    </w:p>
    <w:p>
      <w:r>
        <w:t>化”趋势加速融合发展，新技术和服务模式加速融入汽车产业，加剧了汽车行业的竞争态势，尤</w:t>
      </w:r>
    </w:p>
    <w:p>
      <w:r>
        <w:t xml:space="preserve">其是对传统汽车厂家的冲击。 </w:t>
      </w:r>
    </w:p>
    <w:p>
      <w:r>
        <w:t>（2）就 LCV 行业而言，环保法规更加严格，排放升级进一步加快，2019 年 7 月 1 日起，京津</w:t>
      </w:r>
    </w:p>
    <w:p>
      <w:r>
        <w:t>冀及周边地区、长三角地区、汾渭平原、内蒙古自治区中西部等区域、珠三角地区、成渝地区提</w:t>
      </w:r>
    </w:p>
    <w:p>
      <w:r>
        <w:t>前实施机动车国 VI 排放标准。2020 年 7 月 1 日起，全国范围内分阶段实施国 VI 排放标准。另一</w:t>
      </w:r>
    </w:p>
    <w:p>
      <w:r>
        <w:t xml:space="preserve">方面，受物流效率提升等因素影响，LCV 市场整体趋于下降。 </w:t>
      </w:r>
    </w:p>
    <w:p>
      <w:r>
        <w:t>（3）在严峻的行业形势下，公司仍然存在发展的机遇。首先，由于城市物流快速发展，欧系轻</w:t>
      </w:r>
    </w:p>
    <w:p>
      <w:r>
        <w:t>客市场稳步增长，将有利于公司欧系客车事业的发展；其次，因进城限制逐步取消，皮卡市场呈</w:t>
      </w:r>
    </w:p>
    <w:p>
      <w:r>
        <w:t>稳步增长趋势；最后，发展新能源已经成为国家汽车行业发展的战略方向，国家已出台一系列配</w:t>
      </w:r>
    </w:p>
    <w:p>
      <w:r>
        <w:t>套的政策法规以实现新能源健康发展，预计到 2023 年，LCV 新能源整车销量将达到 85.4 万辆，</w:t>
      </w:r>
    </w:p>
    <w:p>
      <w:r>
        <w:t xml:space="preserve">整体渗透率将达 40%以上，而其中，最主要的增长将来源于公司主业——轻卡物流车领域。 </w:t>
      </w:r>
    </w:p>
    <w:p>
      <w:r/>
    </w:p>
    <w:p>
      <w:r>
        <w:t xml:space="preserve">(二) 公司发展战略 </w:t>
      </w:r>
    </w:p>
    <w:p>
      <w:r>
        <w:t xml:space="preserve">√适用  □不适用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2018 年，我们通过对汽车行业发展趋势以及主要竞争对手的分析，围绕“以客户为中心”的</w:t>
      </w:r>
    </w:p>
    <w:p>
      <w:r>
        <w:t>市场战略，在内部开展了多次的深入研讨，制定了公司 2019-2023 年的中期事业计划。我们制定</w:t>
      </w:r>
    </w:p>
    <w:p>
      <w:r>
        <w:t xml:space="preserve">的中期事业计划命名为“163 倍增计划”，具体内涵是： </w:t>
      </w:r>
    </w:p>
    <w:p>
      <w:r>
        <w:t xml:space="preserve">“1”代表着本公司将达成 LCV 行业质量第一； </w:t>
      </w:r>
    </w:p>
    <w:p>
      <w:r>
        <w:t xml:space="preserve">“6”代表着本公司将从围绕市场战略的 6 个方向进行突破发展； </w:t>
      </w:r>
    </w:p>
    <w:p>
      <w:r>
        <w:t xml:space="preserve">“3”代表着本公司到 2023 年将完成 30 万辆挑战目标。 </w:t>
      </w:r>
    </w:p>
    <w:p>
      <w:r/>
    </w:p>
    <w:p>
      <w:r>
        <w:t xml:space="preserve">(三) 经营计划 </w:t>
      </w:r>
    </w:p>
    <w:p>
      <w:r>
        <w:t xml:space="preserve">√适用  □不适用  </w:t>
      </w:r>
    </w:p>
    <w:p>
      <w:r/>
    </w:p>
    <w:p>
      <w:r>
        <w:t xml:space="preserve">16.4 </w:t>
      </w:r>
    </w:p>
    <w:p>
      <w:r>
        <w:t xml:space="preserve">153.6 </w:t>
      </w:r>
    </w:p>
    <w:p>
      <w:r/>
    </w:p>
    <w:p>
      <w:r>
        <w:t xml:space="preserve">年度目标 </w:t>
      </w:r>
    </w:p>
    <w:p>
      <w:r/>
    </w:p>
    <w:p>
      <w:r>
        <w:t xml:space="preserve">    2019 年主要经营目标 </w:t>
      </w:r>
    </w:p>
    <w:p>
      <w:r>
        <w:t xml:space="preserve">序号 </w:t>
      </w:r>
    </w:p>
    <w:p>
      <w:r>
        <w:t xml:space="preserve">指标名称 </w:t>
      </w:r>
    </w:p>
    <w:p>
      <w:r>
        <w:t xml:space="preserve">计量单位 </w:t>
      </w:r>
    </w:p>
    <w:p>
      <w:r>
        <w:t xml:space="preserve">1 </w:t>
      </w:r>
    </w:p>
    <w:p>
      <w:r>
        <w:t xml:space="preserve">汽车销量    </w:t>
      </w:r>
    </w:p>
    <w:p>
      <w:r>
        <w:t xml:space="preserve">万辆 </w:t>
      </w:r>
    </w:p>
    <w:p>
      <w:r>
        <w:t xml:space="preserve">2 </w:t>
      </w:r>
    </w:p>
    <w:p>
      <w:r>
        <w:t xml:space="preserve">营业收入 </w:t>
      </w:r>
    </w:p>
    <w:p>
      <w:r>
        <w:t xml:space="preserve">亿元 </w:t>
      </w:r>
    </w:p>
    <w:p>
      <w:r>
        <w:t xml:space="preserve">2019 年的工作方向将围绕市场突破、品质突破、改革突破展开。 </w:t>
      </w:r>
    </w:p>
    <w:p>
      <w:r>
        <w:t>（1）在市场突破方面。实现各营销单位销量同比增长。培育核心营销能力，强化聚焦、培育、</w:t>
      </w:r>
    </w:p>
    <w:p>
      <w:r>
        <w:t>突破重点市场，深化质量提升，夯实内部管理，构建可持续发展战略，把握市场机遇，强化市场</w:t>
      </w:r>
    </w:p>
    <w:p>
      <w:r>
        <w:t>风险管控，推进体制机制创新；动力总成单元强化协同，支撑公司目标达成；发布公司中期商品</w:t>
      </w:r>
    </w:p>
    <w:p>
      <w:r>
        <w:t>规划和中期总成规划，从商企到研发强化客户需求调研；分批投放公司国六商品，实现国六商品</w:t>
      </w:r>
    </w:p>
    <w:p>
      <w:r>
        <w:t xml:space="preserve">无缝切换。 </w:t>
      </w:r>
    </w:p>
    <w:p>
      <w:r>
        <w:t>（2）在品质突破方面。持续推进全价值链品质体系提升。品质工作思路将以客户为中心，强</w:t>
      </w:r>
    </w:p>
    <w:p>
      <w:r>
        <w:t>化客户抱怨及不满项问题改进，驱动品质满意度和市场品质表现双提升；制造质量及能力提升。</w:t>
      </w:r>
    </w:p>
    <w:p>
      <w:r>
        <w:t>按照公司中长期制造规划方案，为提高质量和效率、降低成本，有计划、分步骤的整合襄阳生产</w:t>
      </w:r>
    </w:p>
    <w:p>
      <w:r>
        <w:t xml:space="preserve">阵地。 </w:t>
      </w:r>
    </w:p>
    <w:p>
      <w:r>
        <w:t>（3）在改革突破方面。构建彻底的以业绩导向的薪酬激励制度；优化薪酬方案，增强绩效薪</w:t>
      </w:r>
    </w:p>
    <w:p>
      <w:r>
        <w:t>酬的浮动性，体现不同单位岗位价值、业绩和效率水平；实行营销激励，一线营销人员，薪酬挂</w:t>
      </w:r>
    </w:p>
    <w:p>
      <w:r>
        <w:t>钩销量和销售利润目标，根据业绩达成情况季度升降、快速激励；实行研发项目激励，构建与项</w:t>
      </w:r>
    </w:p>
    <w:p>
      <w:r>
        <w:t xml:space="preserve">目成败、项目贡献强相关的评价机制。 </w:t>
      </w:r>
    </w:p>
    <w:p>
      <w:r/>
    </w:p>
    <w:p>
      <w:r>
        <w:t xml:space="preserve">(四) 可能面对的风险 </w:t>
      </w:r>
    </w:p>
    <w:p>
      <w:r>
        <w:t xml:space="preserve">√适用  □不适用  </w:t>
      </w:r>
    </w:p>
    <w:p>
      <w:r>
        <w:t>（1）排放法规持续升级。排放法规的不断升级，整车成本和技术要求将进一步提升，对市场</w:t>
      </w:r>
    </w:p>
    <w:p>
      <w:r>
        <w:t xml:space="preserve">增量及收益将产生影响。公司将紧跟政策步伐，积极促进产品升级，抢占市场份额。 </w:t>
      </w:r>
    </w:p>
    <w:p>
      <w:r>
        <w:t>（2）行业竞争加剧。卡车市场结构调整，中重卡产品线向下延伸，微卡产品向上升级，对轻</w:t>
      </w:r>
    </w:p>
    <w:p>
      <w:r>
        <w:t xml:space="preserve">卡市场形成冲击，市场竞争进一步加剧。 </w:t>
      </w:r>
    </w:p>
    <w:p>
      <w:r>
        <w:t>（3）新能源事业存在的风险。自 2010 年中央实施新能源汽车补贴政策以来，补贴额度逐年</w:t>
      </w:r>
    </w:p>
    <w:p>
      <w:r>
        <w:t>下降，享受补贴的车辆标准逐年提高。新能源商品技术升级及成本降低将是未来公司的工作重点，</w:t>
      </w:r>
    </w:p>
    <w:p>
      <w:r>
        <w:t xml:space="preserve">同时新能源核心零部件资源的掌控以及技术人才储备也将是公司的重点工作方向。 </w:t>
      </w:r>
    </w:p>
    <w:p>
      <w:r/>
    </w:p>
    <w:p>
      <w:r>
        <w:t xml:space="preserve">(五) 其他 </w:t>
      </w:r>
    </w:p>
    <w:p>
      <w:r>
        <w:t xml:space="preserve">□适用  √不适用  </w:t>
      </w:r>
    </w:p>
    <w:p>
      <w:r/>
    </w:p>
    <w:p>
      <w:r>
        <w:t xml:space="preserve">四、公司因不适用准则规定或国家秘密、商业秘密等特殊原因，未按准则披露的情况和原因说明 </w:t>
      </w:r>
    </w:p>
    <w:p>
      <w:r>
        <w:t xml:space="preserve">□适用  √不适用  </w:t>
      </w:r>
    </w:p>
    <w:p>
      <w:r/>
    </w:p>
    <w:p>
      <w:r>
        <w:t xml:space="preserve">23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第五节 重要事项 </w:t>
      </w:r>
    </w:p>
    <w:p>
      <w:r/>
    </w:p>
    <w:p>
      <w:r>
        <w:t xml:space="preserve">一、普通股利润分配或资本公积金转增预案 </w:t>
      </w:r>
    </w:p>
    <w:p>
      <w:r>
        <w:t xml:space="preserve">(一) 现金分红政策的制定、执行或调整情况 </w:t>
      </w:r>
    </w:p>
    <w:p>
      <w:r>
        <w:t xml:space="preserve">√适用  □不适用  </w:t>
      </w:r>
    </w:p>
    <w:p>
      <w:r>
        <w:t>公司于 2018 年 3 月 29 日召开的第五届十二次董事会和 2018 年 4 月 20 日召开的 2017 年年度</w:t>
      </w:r>
    </w:p>
    <w:p>
      <w:r>
        <w:t>股东大会审议通过了《公司 2018 年--2020 年股东回报规划》。报告期内，公司按照《公司 2018</w:t>
      </w:r>
    </w:p>
    <w:p>
      <w:r>
        <w:t>年--2020 年股东回报规划》中规定的分红政策，实施了 2017 年度利润分配方案。公司以 2017 年</w:t>
      </w:r>
    </w:p>
    <w:p>
      <w:r>
        <w:t>末总股本 2000000000 股为基数向全体股东每 10 股派发现金红利 0.303 元（含税），合计派发现</w:t>
      </w:r>
    </w:p>
    <w:p>
      <w:r>
        <w:t xml:space="preserve">金 6060 万元人民币。 </w:t>
      </w:r>
    </w:p>
    <w:p>
      <w:r/>
    </w:p>
    <w:p>
      <w:r>
        <w:t xml:space="preserve">分红 </w:t>
      </w:r>
    </w:p>
    <w:p>
      <w:r>
        <w:t xml:space="preserve">年度 </w:t>
      </w:r>
    </w:p>
    <w:p>
      <w:r/>
    </w:p>
    <w:p>
      <w:r>
        <w:t>每 10 股送</w:t>
      </w:r>
    </w:p>
    <w:p>
      <w:r>
        <w:t>红股数</w:t>
      </w:r>
    </w:p>
    <w:p>
      <w:r>
        <w:t xml:space="preserve">（股） </w:t>
      </w:r>
    </w:p>
    <w:p>
      <w:r/>
    </w:p>
    <w:p>
      <w:r>
        <w:t>每 10 股派</w:t>
      </w:r>
    </w:p>
    <w:p>
      <w:r>
        <w:t>息数(元)</w:t>
      </w:r>
    </w:p>
    <w:p>
      <w:r>
        <w:t xml:space="preserve">（含税） </w:t>
      </w:r>
    </w:p>
    <w:p>
      <w:r/>
    </w:p>
    <w:p>
      <w:r>
        <w:t>每 10 股转</w:t>
      </w:r>
    </w:p>
    <w:p>
      <w:r>
        <w:t xml:space="preserve">增数（股） </w:t>
      </w:r>
    </w:p>
    <w:p>
      <w:r/>
    </w:p>
    <w:p>
      <w:r>
        <w:t xml:space="preserve">(二) 公司近三年（含报告期）的普通股股利分配方案或预案、资本公积金转增股本方案或预案 </w:t>
      </w:r>
    </w:p>
    <w:p>
      <w:r>
        <w:t xml:space="preserve">单位：元  币种：人民币 </w:t>
      </w:r>
    </w:p>
    <w:p>
      <w:r>
        <w:t>占合并报表中</w:t>
      </w:r>
    </w:p>
    <w:p>
      <w:r>
        <w:t>归属于上市公</w:t>
      </w:r>
    </w:p>
    <w:p>
      <w:r>
        <w:t>司普通股股东</w:t>
      </w:r>
    </w:p>
    <w:p>
      <w:r>
        <w:t>的净利润的比</w:t>
      </w:r>
    </w:p>
    <w:p>
      <w:r>
        <w:t xml:space="preserve">率(%) </w:t>
      </w:r>
    </w:p>
    <w:p>
      <w:r>
        <w:t xml:space="preserve">30.08 </w:t>
      </w:r>
    </w:p>
    <w:p>
      <w:r>
        <w:t xml:space="preserve">30.19 </w:t>
      </w:r>
    </w:p>
    <w:p>
      <w:r>
        <w:t xml:space="preserve">30.16 </w:t>
      </w:r>
    </w:p>
    <w:p>
      <w:r/>
    </w:p>
    <w:p>
      <w:r>
        <w:t xml:space="preserve">0 166,600,000 553,848,577.24 </w:t>
      </w:r>
    </w:p>
    <w:p>
      <w:r>
        <w:t xml:space="preserve">0 </w:t>
      </w:r>
    </w:p>
    <w:p>
      <w:r>
        <w:t xml:space="preserve">60,600,000 200,704,911.48 </w:t>
      </w:r>
    </w:p>
    <w:p>
      <w:r>
        <w:t xml:space="preserve">0 </w:t>
      </w:r>
    </w:p>
    <w:p>
      <w:r>
        <w:t xml:space="preserve">66,000,000 218,854,495.00 </w:t>
      </w:r>
    </w:p>
    <w:p>
      <w:r/>
    </w:p>
    <w:p>
      <w:r>
        <w:t>分红年度合并报</w:t>
      </w:r>
    </w:p>
    <w:p>
      <w:r>
        <w:t>表中归属于上市</w:t>
      </w:r>
    </w:p>
    <w:p>
      <w:r>
        <w:t>公司普通股股东</w:t>
      </w:r>
    </w:p>
    <w:p>
      <w:r>
        <w:t xml:space="preserve">的净利润 </w:t>
      </w:r>
    </w:p>
    <w:p>
      <w:r/>
    </w:p>
    <w:p>
      <w:r>
        <w:t>现金分红的</w:t>
      </w:r>
    </w:p>
    <w:p>
      <w:r>
        <w:t xml:space="preserve">数额 </w:t>
      </w:r>
    </w:p>
    <w:p>
      <w:r>
        <w:t xml:space="preserve">（含税） </w:t>
      </w:r>
    </w:p>
    <w:p>
      <w:r/>
    </w:p>
    <w:p>
      <w:r>
        <w:t xml:space="preserve">2018 年 </w:t>
      </w:r>
    </w:p>
    <w:p>
      <w:r>
        <w:t xml:space="preserve">2017 年 </w:t>
      </w:r>
    </w:p>
    <w:p>
      <w:r>
        <w:t xml:space="preserve">2016 年 </w:t>
      </w:r>
    </w:p>
    <w:p>
      <w:r/>
    </w:p>
    <w:p>
      <w:r>
        <w:t xml:space="preserve">0 </w:t>
      </w:r>
    </w:p>
    <w:p>
      <w:r>
        <w:t xml:space="preserve">0 </w:t>
      </w:r>
    </w:p>
    <w:p>
      <w:r>
        <w:t xml:space="preserve">0 </w:t>
      </w:r>
    </w:p>
    <w:p>
      <w:r/>
    </w:p>
    <w:p>
      <w:r>
        <w:t xml:space="preserve">0.833 </w:t>
      </w:r>
    </w:p>
    <w:p>
      <w:r>
        <w:t xml:space="preserve">0.303 </w:t>
      </w:r>
    </w:p>
    <w:p>
      <w:r>
        <w:t xml:space="preserve">0.33 </w:t>
      </w:r>
    </w:p>
    <w:p>
      <w:r/>
    </w:p>
    <w:p>
      <w:r>
        <w:t xml:space="preserve">(三) 以现金方式要约回购股份计入现金分红的情况 </w:t>
      </w:r>
    </w:p>
    <w:p>
      <w:r>
        <w:t xml:space="preserve">□适用 √不适用  </w:t>
      </w:r>
    </w:p>
    <w:p>
      <w:r>
        <w:t>(四) 报告期内盈利且母公司可供普通股股东分配利润为正，但未提出普通股现金利润分配方案预</w:t>
      </w:r>
    </w:p>
    <w:p>
      <w:r>
        <w:t xml:space="preserve">案的，公司应当详细披露原因以及未分配利润的用途和使用计划 </w:t>
      </w:r>
    </w:p>
    <w:p>
      <w:r>
        <w:t xml:space="preserve">□适用 √不适用  </w:t>
      </w:r>
    </w:p>
    <w:p>
      <w:r>
        <w:t xml:space="preserve">二、承诺事项履行情况 </w:t>
      </w:r>
    </w:p>
    <w:p>
      <w:r>
        <w:t>(一) 公司实际控制人、股东、关联方、收购人以及公司等承诺相关方在报告期内或持续到报告</w:t>
      </w:r>
    </w:p>
    <w:p>
      <w:r>
        <w:t xml:space="preserve">期内的承诺事项 </w:t>
      </w:r>
    </w:p>
    <w:p>
      <w:r>
        <w:t xml:space="preserve">□适用 √不适用  </w:t>
      </w:r>
    </w:p>
    <w:p>
      <w:r>
        <w:t xml:space="preserve">(二) 公司资产或项目存在盈利预测，且报告期仍处在盈利预测期间，公司就资产或项目 </w:t>
      </w:r>
    </w:p>
    <w:p>
      <w:r>
        <w:t xml:space="preserve">是否达到原盈利预测及其原因作出说明 </w:t>
      </w:r>
    </w:p>
    <w:p>
      <w:r>
        <w:t xml:space="preserve">□已达到 □未达到 √不适用  </w:t>
      </w:r>
    </w:p>
    <w:p>
      <w:r/>
    </w:p>
    <w:p>
      <w:r>
        <w:t xml:space="preserve">(三) 业绩承诺的完成情况及其对商誉减值测试的影响 </w:t>
      </w:r>
    </w:p>
    <w:p>
      <w:r>
        <w:t xml:space="preserve">□适用 √不适用  </w:t>
      </w:r>
    </w:p>
    <w:p>
      <w:r/>
    </w:p>
    <w:p>
      <w:r>
        <w:t xml:space="preserve">三、报告期内资金被占用情况及清欠进展情况 </w:t>
      </w:r>
    </w:p>
    <w:p>
      <w:r>
        <w:t xml:space="preserve">□适用 √不适用  </w:t>
      </w:r>
    </w:p>
    <w:p>
      <w:r>
        <w:t xml:space="preserve">四、公司对会计师事务所“非标准意见审计报告”的说明 </w:t>
      </w:r>
    </w:p>
    <w:p>
      <w:r>
        <w:t xml:space="preserve">□适用 √不适用  </w:t>
      </w:r>
    </w:p>
    <w:p>
      <w:r/>
    </w:p>
    <w:p>
      <w:r>
        <w:t xml:space="preserve">24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五、公司对会计政策、会计估计变更或重大会计差错更正原因和影响的分析说明 </w:t>
      </w:r>
    </w:p>
    <w:p>
      <w:r>
        <w:t xml:space="preserve">（一） 公司对会计政策、会计估计变更原因及影响的分析说明 </w:t>
      </w:r>
    </w:p>
    <w:p>
      <w:r>
        <w:t xml:space="preserve">√适用  □不适用  </w:t>
      </w:r>
    </w:p>
    <w:p>
      <w:r>
        <w:t>财政部于 2018 年颁布了《财政部关于修订印发 2018 年度一般企业财务报表格式的通知》(财</w:t>
      </w:r>
    </w:p>
    <w:p>
      <w:r>
        <w:t>会[2018]15 号)及其解读，本集团已按照上述通知编制 2018 年度的财务报表，比较财务报表已相</w:t>
      </w:r>
    </w:p>
    <w:p>
      <w:r>
        <w:t xml:space="preserve">应调整。 </w:t>
      </w:r>
    </w:p>
    <w:p>
      <w:r/>
    </w:p>
    <w:p>
      <w:r>
        <w:t xml:space="preserve">（二） 公司对重大会计差错更正原因及影响的分析说明 </w:t>
      </w:r>
    </w:p>
    <w:p>
      <w:r>
        <w:t xml:space="preserve">□适用  √不适用  </w:t>
      </w:r>
    </w:p>
    <w:p>
      <w:r/>
    </w:p>
    <w:p>
      <w:r>
        <w:t xml:space="preserve">（三） 与前任会计师事务所进行的沟通情况 </w:t>
      </w:r>
    </w:p>
    <w:p>
      <w:r>
        <w:t xml:space="preserve">□适用  √不适用  </w:t>
      </w:r>
    </w:p>
    <w:p>
      <w:r/>
    </w:p>
    <w:p>
      <w:r>
        <w:t xml:space="preserve">（四） 其他说明 </w:t>
      </w:r>
    </w:p>
    <w:p>
      <w:r>
        <w:t xml:space="preserve">□适用  √不适用  </w:t>
      </w:r>
    </w:p>
    <w:p>
      <w:r>
        <w:t xml:space="preserve">六、聘任、解聘会计师事务所情况 </w:t>
      </w:r>
    </w:p>
    <w:p>
      <w:r/>
    </w:p>
    <w:p>
      <w:r>
        <w:t xml:space="preserve">境内会计师事务所名称 </w:t>
      </w:r>
    </w:p>
    <w:p>
      <w:r>
        <w:t xml:space="preserve">境内会计师事务所报酬 </w:t>
      </w:r>
    </w:p>
    <w:p>
      <w:r>
        <w:t xml:space="preserve">境内会计师事务所审计年限 </w:t>
      </w:r>
    </w:p>
    <w:p>
      <w:r/>
    </w:p>
    <w:p>
      <w:r>
        <w:t xml:space="preserve">单位：万元  币种：人民币 </w:t>
      </w:r>
    </w:p>
    <w:p>
      <w:r>
        <w:t xml:space="preserve">现聘任 </w:t>
      </w:r>
    </w:p>
    <w:p>
      <w:r>
        <w:t xml:space="preserve">普华永道中天会计师事务所（特殊普通合伙） </w:t>
      </w:r>
    </w:p>
    <w:p>
      <w:r>
        <w:t xml:space="preserve">110 </w:t>
      </w:r>
    </w:p>
    <w:p>
      <w:r>
        <w:t xml:space="preserve">1 年 </w:t>
      </w:r>
    </w:p>
    <w:p>
      <w:r/>
    </w:p>
    <w:p>
      <w:r>
        <w:t xml:space="preserve">名称 </w:t>
      </w:r>
    </w:p>
    <w:p>
      <w:r>
        <w:t>内部控制审计会计师事务所 普 华 永 道 中 天 会 计 师 事 务 所</w:t>
      </w:r>
    </w:p>
    <w:p>
      <w:r>
        <w:t xml:space="preserve">（特殊普通合伙） </w:t>
      </w:r>
    </w:p>
    <w:p>
      <w:r/>
    </w:p>
    <w:p>
      <w:r>
        <w:t xml:space="preserve">报酬 </w:t>
      </w:r>
    </w:p>
    <w:p>
      <w:r/>
    </w:p>
    <w:p>
      <w:r>
        <w:t xml:space="preserve">40 </w:t>
      </w:r>
    </w:p>
    <w:p>
      <w:r/>
    </w:p>
    <w:p>
      <w:r>
        <w:t xml:space="preserve">聘任、解聘会计师事务所的情况说明 </w:t>
      </w:r>
    </w:p>
    <w:p>
      <w:r>
        <w:t xml:space="preserve">√适用 □不适用  </w:t>
      </w:r>
    </w:p>
    <w:p>
      <w:r>
        <w:t>2018 年 4 月 20 日，公司 2017 年年度股东大会审议通过了《关于聘请 2018 年审计机构的议</w:t>
      </w:r>
    </w:p>
    <w:p>
      <w:r>
        <w:t>案》。公司聘任普华永道中天会计师事务所（特殊普通合伙）为公司 2018 年度审计机构，为公司</w:t>
      </w:r>
    </w:p>
    <w:p>
      <w:r>
        <w:t xml:space="preserve">提供财务审计和内控审计。 </w:t>
      </w:r>
    </w:p>
    <w:p>
      <w:r/>
    </w:p>
    <w:p>
      <w:r>
        <w:t xml:space="preserve">审计期间改聘会计师事务所的情况说明 </w:t>
      </w:r>
    </w:p>
    <w:p>
      <w:r>
        <w:t xml:space="preserve">□适用  √不适用  </w:t>
      </w:r>
    </w:p>
    <w:p>
      <w:r/>
    </w:p>
    <w:p>
      <w:r>
        <w:t xml:space="preserve">七、面临暂停上市风险的情况 </w:t>
      </w:r>
    </w:p>
    <w:p>
      <w:r>
        <w:t xml:space="preserve">(一) 导致暂停上市的原因 </w:t>
      </w:r>
    </w:p>
    <w:p>
      <w:r>
        <w:t xml:space="preserve">□适用  √不适用  </w:t>
      </w:r>
    </w:p>
    <w:p>
      <w:r/>
    </w:p>
    <w:p>
      <w:r>
        <w:t xml:space="preserve">(二) 公司拟采取的应对措施 </w:t>
      </w:r>
    </w:p>
    <w:p>
      <w:r>
        <w:t xml:space="preserve">□适用 √不适用  </w:t>
      </w:r>
    </w:p>
    <w:p>
      <w:r/>
    </w:p>
    <w:p>
      <w:r>
        <w:t xml:space="preserve">八、面临终止上市的情况和原因 </w:t>
      </w:r>
    </w:p>
    <w:p>
      <w:r>
        <w:t xml:space="preserve">□适用  √不适用  </w:t>
      </w:r>
    </w:p>
    <w:p>
      <w:r/>
    </w:p>
    <w:p>
      <w:r>
        <w:t xml:space="preserve">25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九、破产重整相关事项 </w:t>
      </w:r>
    </w:p>
    <w:p>
      <w:r>
        <w:t xml:space="preserve">□适用 √不适用  </w:t>
      </w:r>
    </w:p>
    <w:p>
      <w:r/>
    </w:p>
    <w:p>
      <w:r>
        <w:t xml:space="preserve">十、重大诉讼、仲裁事项 </w:t>
      </w:r>
    </w:p>
    <w:p>
      <w:r>
        <w:t xml:space="preserve">□本年度公司有重大诉讼、仲裁事项 √本年度公司无重大诉讼、仲裁事项  </w:t>
      </w:r>
    </w:p>
    <w:p>
      <w:r/>
    </w:p>
    <w:p>
      <w:r>
        <w:t>十一、上市公司及其董事、监事、高级管理人员、控股股东、实际控制人、收购人处罚及整改情</w:t>
      </w:r>
    </w:p>
    <w:p>
      <w:r>
        <w:t xml:space="preserve">况 </w:t>
      </w:r>
    </w:p>
    <w:p>
      <w:r>
        <w:t xml:space="preserve">□适用 √不适用  </w:t>
      </w:r>
    </w:p>
    <w:p>
      <w:r/>
    </w:p>
    <w:p>
      <w:r>
        <w:t xml:space="preserve">十二、报告期内公司及其控股股东、实际控制人诚信状况的说明 </w:t>
      </w:r>
    </w:p>
    <w:p>
      <w:r>
        <w:t xml:space="preserve">□适用  √不适用  </w:t>
      </w:r>
    </w:p>
    <w:p>
      <w:r/>
    </w:p>
    <w:p>
      <w:r>
        <w:t xml:space="preserve">十三、公司股权激励计划、员工持股计划或其他员工激励措施的情况及其影响 </w:t>
      </w:r>
    </w:p>
    <w:p>
      <w:r>
        <w:t xml:space="preserve">(一) 相关激励事项已在临时公告披露且后续实施无进展或变化的 </w:t>
      </w:r>
    </w:p>
    <w:p>
      <w:r>
        <w:t xml:space="preserve">□适用 √不适用  </w:t>
      </w:r>
    </w:p>
    <w:p>
      <w:r>
        <w:t xml:space="preserve">(二) 临时公告未披露或有后续进展的激励情况 </w:t>
      </w:r>
    </w:p>
    <w:p>
      <w:r>
        <w:t xml:space="preserve">股权激励情况 </w:t>
      </w:r>
    </w:p>
    <w:p>
      <w:r>
        <w:t xml:space="preserve">□适用 √不适用  </w:t>
      </w:r>
    </w:p>
    <w:p>
      <w:r>
        <w:t xml:space="preserve">其他说明 </w:t>
      </w:r>
    </w:p>
    <w:p>
      <w:r>
        <w:t xml:space="preserve">□适用  √不适用  </w:t>
      </w:r>
    </w:p>
    <w:p>
      <w:r/>
    </w:p>
    <w:p>
      <w:r>
        <w:t xml:space="preserve">员工持股计划情况 </w:t>
      </w:r>
    </w:p>
    <w:p>
      <w:r>
        <w:t xml:space="preserve">□适用  √不适用  </w:t>
      </w:r>
    </w:p>
    <w:p>
      <w:r/>
    </w:p>
    <w:p>
      <w:r>
        <w:t xml:space="preserve">其他激励措施 </w:t>
      </w:r>
    </w:p>
    <w:p>
      <w:r>
        <w:t xml:space="preserve">□适用 √不适用  </w:t>
      </w:r>
    </w:p>
    <w:p>
      <w:r/>
    </w:p>
    <w:p>
      <w:r>
        <w:t xml:space="preserve">十四、重大关联交易 </w:t>
      </w:r>
    </w:p>
    <w:p>
      <w:r>
        <w:t xml:space="preserve">(一) 与日常经营相关的关联交易 </w:t>
      </w:r>
    </w:p>
    <w:p>
      <w:r>
        <w:t xml:space="preserve">1、 已在临时公告披露且后续实施无进展或变化的事项 </w:t>
      </w:r>
    </w:p>
    <w:p>
      <w:r>
        <w:t xml:space="preserve">√适用 □不适用  </w:t>
      </w:r>
    </w:p>
    <w:p>
      <w:r>
        <w:t xml:space="preserve">事项概述 </w:t>
      </w:r>
    </w:p>
    <w:p>
      <w:r>
        <w:t>公司于武汉东浦进行信息化业务合作的关联交</w:t>
      </w:r>
    </w:p>
    <w:p>
      <w:r>
        <w:t xml:space="preserve">易。 </w:t>
      </w:r>
    </w:p>
    <w:p>
      <w:r/>
    </w:p>
    <w:p>
      <w:r>
        <w:t xml:space="preserve">查询索引 </w:t>
      </w:r>
    </w:p>
    <w:p>
      <w:r>
        <w:t>详情请见公司于 2018 年 3 月 31 日刊登于上海证</w:t>
      </w:r>
    </w:p>
    <w:p>
      <w:r>
        <w:t>券交易所网站、《中国证券报》、《上海证券报》</w:t>
      </w:r>
    </w:p>
    <w:p>
      <w:r>
        <w:t>和《证券时报》的《东风汽车与武汉东浦进行信</w:t>
      </w:r>
    </w:p>
    <w:p>
      <w:r>
        <w:t>息化业务合作的关联交易公告》（公告编号：临</w:t>
      </w:r>
    </w:p>
    <w:p>
      <w:r>
        <w:t xml:space="preserve">2018—007）。 </w:t>
      </w:r>
    </w:p>
    <w:p>
      <w:r>
        <w:t>详情请见公司于 2018 年 3 月 31 日刊登于上海证</w:t>
      </w:r>
    </w:p>
    <w:p>
      <w:r>
        <w:t>券交易所网站、《中国证券报》、《上海证券报》</w:t>
      </w:r>
    </w:p>
    <w:p>
      <w:r>
        <w:t>和《证券时报》的《东风汽车关于东风商标使用</w:t>
      </w:r>
    </w:p>
    <w:p>
      <w:r>
        <w:t>许 可 的 关 联 交 易 公 告 》 （ 公 告 编 号 ： 临</w:t>
      </w:r>
    </w:p>
    <w:p>
      <w:r>
        <w:t xml:space="preserve">2018—012）。 </w:t>
      </w:r>
    </w:p>
    <w:p>
      <w:r>
        <w:t>详情请见公司于 2018 年 6 月 30 日刊登于上海证</w:t>
      </w:r>
    </w:p>
    <w:p>
      <w:r>
        <w:t>券交易所网站、《中国证券报》、《上海证券报》</w:t>
      </w:r>
    </w:p>
    <w:p>
      <w:r>
        <w:t>和《证券时报》的《东风汽车关于控股子公司购</w:t>
      </w:r>
    </w:p>
    <w:p>
      <w:r/>
    </w:p>
    <w:p>
      <w:r>
        <w:t>东风汽车集团有限公司授权本公司及下属子公</w:t>
      </w:r>
    </w:p>
    <w:p>
      <w:r>
        <w:t>司在协议约定的经营范围和期限内使用东风汽</w:t>
      </w:r>
    </w:p>
    <w:p>
      <w:r>
        <w:t xml:space="preserve">车集团公司所拥有的注册商标的关联交易。 </w:t>
      </w:r>
    </w:p>
    <w:p>
      <w:r/>
    </w:p>
    <w:p>
      <w:r>
        <w:t>公司控股子公司东风襄旅收购东风商用车客车</w:t>
      </w:r>
    </w:p>
    <w:p>
      <w:r>
        <w:t>业务相关的部分存货、设备及无形资产的关联交</w:t>
      </w:r>
    </w:p>
    <w:p>
      <w:r>
        <w:t xml:space="preserve">易。 </w:t>
      </w:r>
    </w:p>
    <w:p>
      <w:r/>
    </w:p>
    <w:p>
      <w:r>
        <w:t xml:space="preserve">26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公司接受东风汽车财务有限公司金融服务的关</w:t>
      </w:r>
    </w:p>
    <w:p>
      <w:r>
        <w:t xml:space="preserve">联交易。 </w:t>
      </w:r>
    </w:p>
    <w:p>
      <w:r/>
    </w:p>
    <w:p>
      <w:r>
        <w:t>公司向东风汽车有限公司转让公司常州固定资</w:t>
      </w:r>
    </w:p>
    <w:p>
      <w:r>
        <w:t xml:space="preserve">产及公司持有的东风新晨 50%股权的关联交易。 </w:t>
      </w:r>
    </w:p>
    <w:p>
      <w:r>
        <w:t>2018 年 11 月 28 日，公司按照《资产转让协议》</w:t>
      </w:r>
    </w:p>
    <w:p>
      <w:r>
        <w:t>的 约 定 收 到 全 部 资 产 转 让 价 款 人 民 币</w:t>
      </w:r>
    </w:p>
    <w:p>
      <w:r>
        <w:t xml:space="preserve">137,248,761.71 元（含 16%增值税）。 </w:t>
      </w:r>
    </w:p>
    <w:p>
      <w:r/>
    </w:p>
    <w:p>
      <w:r>
        <w:t>买东风商用车有限公司部分资产的关联交易公</w:t>
      </w:r>
    </w:p>
    <w:p>
      <w:r>
        <w:t xml:space="preserve">告》（公告编号：临 2018—023）。 </w:t>
      </w:r>
    </w:p>
    <w:p>
      <w:r>
        <w:t>详情请见公司于 2018 年 9 月 20 日、2018 年 11</w:t>
      </w:r>
    </w:p>
    <w:p>
      <w:r>
        <w:t>月 15 日、2018 年 11 月 30 日刊登于上海证券交</w:t>
      </w:r>
    </w:p>
    <w:p>
      <w:r>
        <w:t>易所网站、《中国证券报》、《上海证券报》和</w:t>
      </w:r>
    </w:p>
    <w:p>
      <w:r>
        <w:t>《证券时报》的《东风汽车关于转让常州固定资</w:t>
      </w:r>
    </w:p>
    <w:p>
      <w:r>
        <w:t>产及东风新晨股权的关联交易公告》（公告编号：</w:t>
      </w:r>
    </w:p>
    <w:p>
      <w:r>
        <w:t>临 2018—033）、《东风汽车关于常州固定资产</w:t>
      </w:r>
    </w:p>
    <w:p>
      <w:r>
        <w:t>转让的关联交易补充公告》（公告编号：临</w:t>
      </w:r>
    </w:p>
    <w:p>
      <w:r>
        <w:t>2018--043）、《东风汽车关于收到常州固定资</w:t>
      </w:r>
    </w:p>
    <w:p>
      <w:r>
        <w:t xml:space="preserve">产转让价款的公告》（公告编号：临 2018--045）。 </w:t>
      </w:r>
    </w:p>
    <w:p>
      <w:r>
        <w:t>详情请见公司于 2018 年 12 月 12 日刊登于上海</w:t>
      </w:r>
    </w:p>
    <w:p>
      <w:r>
        <w:t>证券交易所网站、《中国证券报》、《上海证券</w:t>
      </w:r>
    </w:p>
    <w:p>
      <w:r>
        <w:t>报》和《证券时报》的《东风汽车关于接受东风</w:t>
      </w:r>
    </w:p>
    <w:p>
      <w:r>
        <w:t>汽车财务有限公司金融服务的关联交易公告》</w:t>
      </w:r>
    </w:p>
    <w:p>
      <w:r>
        <w:t xml:space="preserve">（公告编号：临 2018—050）。 </w:t>
      </w:r>
    </w:p>
    <w:p>
      <w:r>
        <w:t>详情请见公司于 2018 年 12 月 12 日刊登于上海</w:t>
      </w:r>
    </w:p>
    <w:p>
      <w:r>
        <w:t>证券交易所网站、《中国证券报》、《上海证券</w:t>
      </w:r>
    </w:p>
    <w:p>
      <w:r>
        <w:t>报》和《证券时报》的《东风汽车关于新能源汽</w:t>
      </w:r>
    </w:p>
    <w:p>
      <w:r>
        <w:t>车 补 贴 的 关 联 交 易 公 告 》 （ 公 告 编 号 ： 临</w:t>
      </w:r>
    </w:p>
    <w:p>
      <w:r>
        <w:t xml:space="preserve">2018—051）。 </w:t>
      </w:r>
    </w:p>
    <w:p>
      <w:r>
        <w:t>详情请见公司于 2018 年 12 月 12 日刊登于上海</w:t>
      </w:r>
    </w:p>
    <w:p>
      <w:r>
        <w:t>证券交易所网站、《中国证券报》、《上海证券</w:t>
      </w:r>
    </w:p>
    <w:p>
      <w:r>
        <w:t>报》和《证券时报》的《东风汽车关于受托开发</w:t>
      </w:r>
    </w:p>
    <w:p>
      <w:r>
        <w:t>M9T 发动机的关联交易公告》（公告编号：临</w:t>
      </w:r>
    </w:p>
    <w:p>
      <w:r>
        <w:t xml:space="preserve">2018—052）。 </w:t>
      </w:r>
    </w:p>
    <w:p>
      <w:r>
        <w:t>详情请见公司于 2018 年 12 月 12 日刊登于上海</w:t>
      </w:r>
    </w:p>
    <w:p>
      <w:r>
        <w:t>证券交易所网站、《中国证券报》、《上海证券</w:t>
      </w:r>
    </w:p>
    <w:p>
      <w:r>
        <w:t>报》和《证券时报》的《东风汽车关于 M9T 发动</w:t>
      </w:r>
    </w:p>
    <w:p>
      <w:r>
        <w:t>机技术转让的关联交易公告》（公告编号：临</w:t>
      </w:r>
    </w:p>
    <w:p>
      <w:r>
        <w:t xml:space="preserve">2018—053）。 </w:t>
      </w:r>
    </w:p>
    <w:p>
      <w:r>
        <w:t>公司向东风海博销售新能源汽车的关联交易。 详情请见公司于 2018 年 12 月 28 日刊登于上海</w:t>
      </w:r>
    </w:p>
    <w:p>
      <w:r>
        <w:t>证券交易所网站、《中国证券报》、《上海证券</w:t>
      </w:r>
    </w:p>
    <w:p>
      <w:r>
        <w:t>报》和《证券时报》的《东风汽车关于销售新能</w:t>
      </w:r>
    </w:p>
    <w:p>
      <w:r>
        <w:t>源 汽 车 的 关 联 交 易 公 告 》 （ 公 告 编 号 ： 临</w:t>
      </w:r>
    </w:p>
    <w:p>
      <w:r>
        <w:t xml:space="preserve">2018-057）。 </w:t>
      </w:r>
    </w:p>
    <w:p>
      <w:r>
        <w:t>详情请见公司于 2018 年 12 月 28 日刊登于上海</w:t>
      </w:r>
    </w:p>
    <w:p>
      <w:r>
        <w:t>证券交易所网站、《中国证券报》、《上海证券</w:t>
      </w:r>
    </w:p>
    <w:p>
      <w:r>
        <w:t>报》和《证券时报》的《东风汽车关于销售新能</w:t>
      </w:r>
    </w:p>
    <w:p>
      <w:r>
        <w:t>源 汽 车 的 关 联 交 易 公 告 》 （ 公 告 编 号 ： 临</w:t>
      </w:r>
    </w:p>
    <w:p>
      <w:r>
        <w:t xml:space="preserve">2018-058）。 </w:t>
      </w:r>
    </w:p>
    <w:p>
      <w:r/>
    </w:p>
    <w:p>
      <w:r>
        <w:t>公司及控股子公司东风襄旅向东风海博采购新</w:t>
      </w:r>
    </w:p>
    <w:p>
      <w:r>
        <w:t xml:space="preserve">能源汽车零部件的关联交易。 </w:t>
      </w:r>
    </w:p>
    <w:p>
      <w:r/>
    </w:p>
    <w:p>
      <w:r>
        <w:t>公司接受东风汽车有限公司新能源汽车补贴的</w:t>
      </w:r>
    </w:p>
    <w:p>
      <w:r>
        <w:t xml:space="preserve">关联交易。 </w:t>
      </w:r>
    </w:p>
    <w:p>
      <w:r/>
    </w:p>
    <w:p>
      <w:r>
        <w:t>公司及控股子公司东风轻发接受东风汽车有限</w:t>
      </w:r>
    </w:p>
    <w:p>
      <w:r>
        <w:t>公司的委托，开发 M9T 系列柴油发动机的关联交</w:t>
      </w:r>
    </w:p>
    <w:p>
      <w:r>
        <w:t xml:space="preserve">易。 </w:t>
      </w:r>
    </w:p>
    <w:p>
      <w:r/>
    </w:p>
    <w:p>
      <w:r>
        <w:t>公司及控股子公司东风轻发与东风汽车有限公</w:t>
      </w:r>
    </w:p>
    <w:p>
      <w:r>
        <w:t>司就“M9T 项目”有关的“DFL 改进”技术进行</w:t>
      </w:r>
    </w:p>
    <w:p>
      <w:r>
        <w:t xml:space="preserve">技术转让的关联交易。 </w:t>
      </w:r>
    </w:p>
    <w:p>
      <w:r/>
    </w:p>
    <w:p>
      <w:r>
        <w:t xml:space="preserve">2、 已在临时公告披露，但有后续实施的进展或变化的事项 </w:t>
      </w:r>
    </w:p>
    <w:p>
      <w:r>
        <w:t xml:space="preserve">√适用  □不适用  </w:t>
      </w:r>
    </w:p>
    <w:p>
      <w:r>
        <w:t>公司于 2018 年 3 月 31 日披露了《东风汽车股份有限公司日常关联交易预计的公告》（公告</w:t>
      </w:r>
    </w:p>
    <w:p>
      <w:r>
        <w:t>编号：临 2018——011），公司预计 2018 年度向关联人购买商品及劳务的关联交易金额为 303,800</w:t>
      </w:r>
    </w:p>
    <w:p>
      <w:r>
        <w:t>万元；向关联人购买燃料和动力的关联交易金额为 11,500 万元；向关联人销售产品、商品的关联</w:t>
      </w:r>
    </w:p>
    <w:p>
      <w:r>
        <w:t xml:space="preserve">交易金额为 140,200 万元。 </w:t>
      </w:r>
    </w:p>
    <w:p>
      <w:r/>
    </w:p>
    <w:p>
      <w:r>
        <w:t xml:space="preserve">27 / 177 </w:t>
      </w:r>
    </w:p>
    <w:p>
      <w:r/>
    </w:p>
    <w:p>
      <w:r>
        <w:t xml:space="preserve"> </w:t>
      </w:r>
    </w:p>
    <w:p>
      <w:r>
        <w:t xml:space="preserve"> </w:t>
      </w:r>
    </w:p>
    <w:p>
      <w:r>
        <w:t xml:space="preserve"> </w:t>
      </w:r>
    </w:p>
    <w:p>
      <w:r>
        <w:t xml:space="preserve">东风汽车股份有限公司 2018 年年度报告全文 </w:t>
      </w:r>
    </w:p>
    <w:p>
      <w:r/>
    </w:p>
    <w:p>
      <w:r>
        <w:t>2018 年度，公司实际向关联人购买商品及劳务的关联交易金额为 305,366 万元；公司实际向</w:t>
      </w:r>
    </w:p>
    <w:p>
      <w:r>
        <w:t>关联人购买动能及污水处理服务的关联交易金额为 2,600 万元，公司实际向关联人销售产品及劳</w:t>
      </w:r>
    </w:p>
    <w:p>
      <w:r>
        <w:t xml:space="preserve">务的关联交易金额为 180,507 万元。 </w:t>
      </w:r>
    </w:p>
    <w:p>
      <w:r/>
    </w:p>
    <w:p>
      <w:r>
        <w:t xml:space="preserve">3、 临时公告未披露的事项 </w:t>
      </w:r>
    </w:p>
    <w:p>
      <w:r>
        <w:t xml:space="preserve">□适用 √不适用  </w:t>
      </w:r>
    </w:p>
    <w:p>
      <w:r/>
    </w:p>
    <w:p>
      <w:r>
        <w:t xml:space="preserve">(二) 资产或股权收购、出售发生的关联交易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t xml:space="preserve">4、 涉及业绩约定的，应当披露报告期内的业绩实现情况 </w:t>
      </w:r>
    </w:p>
    <w:p>
      <w:r>
        <w:t xml:space="preserve">□适用  √不适用  </w:t>
      </w:r>
    </w:p>
    <w:p>
      <w:r>
        <w:t xml:space="preserve">(三) 共同对外投资的重大关联交易 </w:t>
      </w:r>
    </w:p>
    <w:p>
      <w:r>
        <w:t xml:space="preserve">1、 已在临时公告披露且后续实施无进展或变化的事项 </w:t>
      </w:r>
    </w:p>
    <w:p>
      <w:r>
        <w:t xml:space="preserve">□适用 √不适用  </w:t>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(四) 关联债权债务往来 </w:t>
      </w:r>
    </w:p>
    <w:p>
      <w:r>
        <w:t xml:space="preserve">1、 已在临时公告披露且后续实施无进展或变化的事项 </w:t>
      </w:r>
    </w:p>
    <w:p>
      <w:r>
        <w:t xml:space="preserve">□适用 √不适用  </w:t>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(五) 其他 </w:t>
      </w:r>
    </w:p>
    <w:p>
      <w:r>
        <w:t xml:space="preserve">□适用  √不适用  </w:t>
      </w:r>
    </w:p>
    <w:p>
      <w:r/>
    </w:p>
    <w:p>
      <w:r>
        <w:t xml:space="preserve">十五、重大合同及其履行情况 </w:t>
      </w:r>
    </w:p>
    <w:p>
      <w:r>
        <w:t xml:space="preserve">(一) 托管、承包、租赁事项 </w:t>
      </w:r>
    </w:p>
    <w:p>
      <w:r>
        <w:t xml:space="preserve">1、 托管情况 </w:t>
      </w:r>
    </w:p>
    <w:p>
      <w:r>
        <w:t xml:space="preserve">□适用 √不适用  </w:t>
      </w:r>
    </w:p>
    <w:p>
      <w:r/>
    </w:p>
    <w:p>
      <w:r>
        <w:t xml:space="preserve">2、 承包情况 </w:t>
      </w:r>
    </w:p>
    <w:p>
      <w:r>
        <w:t xml:space="preserve">□适用 √不适用  </w:t>
      </w:r>
    </w:p>
    <w:p>
      <w:r/>
    </w:p>
    <w:p>
      <w:r>
        <w:t xml:space="preserve">28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3、 租赁情况 </w:t>
      </w:r>
    </w:p>
    <w:p>
      <w:r>
        <w:t xml:space="preserve">√适用 □不适用  </w:t>
      </w:r>
    </w:p>
    <w:p>
      <w:r/>
    </w:p>
    <w:p>
      <w:r>
        <w:t>出租方名</w:t>
      </w:r>
    </w:p>
    <w:p>
      <w:r>
        <w:t xml:space="preserve">称 </w:t>
      </w:r>
    </w:p>
    <w:p>
      <w:r/>
    </w:p>
    <w:p>
      <w:r>
        <w:t>租赁方名</w:t>
      </w:r>
    </w:p>
    <w:p>
      <w:r>
        <w:t xml:space="preserve">称 </w:t>
      </w:r>
    </w:p>
    <w:p>
      <w:r/>
    </w:p>
    <w:p>
      <w:r>
        <w:t>租赁资产情</w:t>
      </w:r>
    </w:p>
    <w:p>
      <w:r>
        <w:t xml:space="preserve">况 </w:t>
      </w:r>
    </w:p>
    <w:p>
      <w:r/>
    </w:p>
    <w:p>
      <w:r>
        <w:t>租赁资产涉及金</w:t>
      </w:r>
    </w:p>
    <w:p>
      <w:r>
        <w:t xml:space="preserve">额 </w:t>
      </w:r>
    </w:p>
    <w:p>
      <w:r/>
    </w:p>
    <w:p>
      <w:r>
        <w:t xml:space="preserve">租赁起始日 租赁终止日 </w:t>
      </w:r>
    </w:p>
    <w:p>
      <w:r/>
    </w:p>
    <w:p>
      <w:r>
        <w:t xml:space="preserve">租赁收益 </w:t>
      </w:r>
    </w:p>
    <w:p>
      <w:r/>
    </w:p>
    <w:p>
      <w:r>
        <w:t xml:space="preserve">单位:元  币种:人民币 </w:t>
      </w:r>
    </w:p>
    <w:p>
      <w:r/>
    </w:p>
    <w:p>
      <w:r>
        <w:t>租赁收益</w:t>
      </w:r>
    </w:p>
    <w:p>
      <w:r>
        <w:t xml:space="preserve">确定依据 </w:t>
      </w:r>
    </w:p>
    <w:p>
      <w:r/>
    </w:p>
    <w:p>
      <w:r>
        <w:t>租赁收</w:t>
      </w:r>
    </w:p>
    <w:p>
      <w:r>
        <w:t>益对公</w:t>
      </w:r>
    </w:p>
    <w:p>
      <w:r>
        <w:t xml:space="preserve">司影响 </w:t>
      </w:r>
    </w:p>
    <w:p>
      <w:r/>
    </w:p>
    <w:p>
      <w:r>
        <w:t>是否</w:t>
      </w:r>
    </w:p>
    <w:p>
      <w:r>
        <w:t>关联</w:t>
      </w:r>
    </w:p>
    <w:p>
      <w:r>
        <w:t xml:space="preserve">交易 </w:t>
      </w:r>
    </w:p>
    <w:p>
      <w:r/>
    </w:p>
    <w:p>
      <w:r>
        <w:t>关联关</w:t>
      </w:r>
    </w:p>
    <w:p>
      <w:r>
        <w:t xml:space="preserve">系 </w:t>
      </w:r>
    </w:p>
    <w:p>
      <w:r/>
    </w:p>
    <w:p>
      <w:r>
        <w:t>东 风 汽 车</w:t>
      </w:r>
    </w:p>
    <w:p>
      <w:r>
        <w:t>集 团 有 限</w:t>
      </w:r>
    </w:p>
    <w:p>
      <w:r>
        <w:t xml:space="preserve">公司 </w:t>
      </w:r>
    </w:p>
    <w:p>
      <w:r>
        <w:t>东 风 汽 车</w:t>
      </w:r>
    </w:p>
    <w:p>
      <w:r>
        <w:t>股 份 有 限</w:t>
      </w:r>
    </w:p>
    <w:p>
      <w:r>
        <w:t xml:space="preserve">公司 </w:t>
      </w:r>
    </w:p>
    <w:p>
      <w:r/>
    </w:p>
    <w:p>
      <w:r>
        <w:t>东 风 汽 车</w:t>
      </w:r>
    </w:p>
    <w:p>
      <w:r>
        <w:t>股 份 有 限</w:t>
      </w:r>
    </w:p>
    <w:p>
      <w:r>
        <w:t xml:space="preserve">公司  </w:t>
      </w:r>
    </w:p>
    <w:p>
      <w:r>
        <w:t>郑 州 日 产</w:t>
      </w:r>
    </w:p>
    <w:p>
      <w:r>
        <w:t>汽 车 有 限</w:t>
      </w:r>
    </w:p>
    <w:p>
      <w:r>
        <w:t xml:space="preserve">公司 </w:t>
      </w:r>
    </w:p>
    <w:p>
      <w:r/>
    </w:p>
    <w:p>
      <w:r>
        <w:t xml:space="preserve">土地使用权 </w:t>
      </w:r>
    </w:p>
    <w:p>
      <w:r/>
    </w:p>
    <w:p>
      <w:r>
        <w:t xml:space="preserve">11,619,342.40 </w:t>
      </w:r>
    </w:p>
    <w:p>
      <w:r/>
    </w:p>
    <w:p>
      <w:r>
        <w:t xml:space="preserve"> 2016.1.1 </w:t>
      </w:r>
    </w:p>
    <w:p>
      <w:r/>
    </w:p>
    <w:p>
      <w:r>
        <w:t xml:space="preserve">2048.5.28 </w:t>
      </w:r>
    </w:p>
    <w:p>
      <w:r/>
    </w:p>
    <w:p>
      <w:r>
        <w:t xml:space="preserve">-11,619,342.40 合同 </w:t>
      </w:r>
    </w:p>
    <w:p>
      <w:r/>
    </w:p>
    <w:p>
      <w:r>
        <w:t xml:space="preserve">无 </w:t>
      </w:r>
    </w:p>
    <w:p>
      <w:r/>
    </w:p>
    <w:p>
      <w:r>
        <w:t xml:space="preserve">机器设备 </w:t>
      </w:r>
    </w:p>
    <w:p>
      <w:r/>
    </w:p>
    <w:p>
      <w:r>
        <w:t xml:space="preserve">4,281,000.00 </w:t>
      </w:r>
    </w:p>
    <w:p>
      <w:r/>
    </w:p>
    <w:p>
      <w:r>
        <w:t xml:space="preserve"> 2018.1.1 </w:t>
      </w:r>
    </w:p>
    <w:p>
      <w:r/>
    </w:p>
    <w:p>
      <w:r>
        <w:t xml:space="preserve"> 2018.3.31 </w:t>
      </w:r>
    </w:p>
    <w:p>
      <w:r/>
    </w:p>
    <w:p>
      <w:r>
        <w:t xml:space="preserve">4,281,000.00 合同 </w:t>
      </w:r>
    </w:p>
    <w:p>
      <w:r/>
    </w:p>
    <w:p>
      <w:r>
        <w:t xml:space="preserve">无 </w:t>
      </w:r>
    </w:p>
    <w:p>
      <w:r/>
    </w:p>
    <w:p>
      <w:r>
        <w:t>是 其 他 关</w:t>
      </w:r>
    </w:p>
    <w:p>
      <w:r>
        <w:t xml:space="preserve">联人 </w:t>
      </w:r>
    </w:p>
    <w:p>
      <w:r/>
    </w:p>
    <w:p>
      <w:r>
        <w:t>是 母 公 司</w:t>
      </w:r>
    </w:p>
    <w:p>
      <w:r>
        <w:t>的 全 资</w:t>
      </w:r>
    </w:p>
    <w:p>
      <w:r>
        <w:t xml:space="preserve">子公司 </w:t>
      </w:r>
    </w:p>
    <w:p>
      <w:r/>
    </w:p>
    <w:p>
      <w:r>
        <w:t xml:space="preserve">29 / 177 </w:t>
      </w:r>
    </w:p>
    <w:p>
      <w:r/>
    </w:p>
    <w:p>
      <w:r>
        <w:t xml:space="preserve"> </w:t>
      </w:r>
    </w:p>
    <w:p>
      <w:r>
        <w:t xml:space="preserve"> </w:t>
      </w:r>
    </w:p>
    <w:p>
      <w:r>
        <w:t xml:space="preserve"> </w:t>
      </w:r>
    </w:p>
    <w:p>
      <w:r>
        <w:t xml:space="preserve">东风汽车股份有限公司 2018 年年度报告全文 </w:t>
      </w:r>
    </w:p>
    <w:p>
      <w:r/>
    </w:p>
    <w:p>
      <w:r>
        <w:t xml:space="preserve">(二) 担保情况 </w:t>
      </w:r>
    </w:p>
    <w:p>
      <w:r>
        <w:t xml:space="preserve">□适用 √不适用  </w:t>
      </w:r>
    </w:p>
    <w:p>
      <w:r/>
    </w:p>
    <w:p>
      <w:r>
        <w:t xml:space="preserve">(三) 委托他人进行现金资产管理的情况 </w:t>
      </w:r>
    </w:p>
    <w:p>
      <w:r>
        <w:t xml:space="preserve">1. 委托理财情况 </w:t>
      </w:r>
    </w:p>
    <w:p>
      <w:r>
        <w:t xml:space="preserve">(1) 委托理财总体情况 </w:t>
      </w:r>
    </w:p>
    <w:p>
      <w:r>
        <w:t xml:space="preserve">□适用  √不适用  </w:t>
      </w:r>
    </w:p>
    <w:p>
      <w:r>
        <w:t xml:space="preserve">其他情况 </w:t>
      </w:r>
    </w:p>
    <w:p>
      <w:r>
        <w:t xml:space="preserve">□适用  √不适用  </w:t>
      </w:r>
    </w:p>
    <w:p>
      <w:r/>
    </w:p>
    <w:p>
      <w:r>
        <w:t xml:space="preserve">(2) 单项委托理财情况 </w:t>
      </w:r>
    </w:p>
    <w:p>
      <w:r>
        <w:t xml:space="preserve">□适用  √不适用  </w:t>
      </w:r>
    </w:p>
    <w:p>
      <w:r>
        <w:t xml:space="preserve">其他情况 </w:t>
      </w:r>
    </w:p>
    <w:p>
      <w:r>
        <w:t xml:space="preserve">□适用  √不适用  </w:t>
      </w:r>
    </w:p>
    <w:p>
      <w:r/>
    </w:p>
    <w:p>
      <w:r>
        <w:t xml:space="preserve">(3) 委托理财减值准备 </w:t>
      </w:r>
    </w:p>
    <w:p>
      <w:r>
        <w:t xml:space="preserve">□适用  √不适用  </w:t>
      </w:r>
    </w:p>
    <w:p>
      <w:r/>
    </w:p>
    <w:p>
      <w:r>
        <w:t xml:space="preserve">2. 委托贷款情况 </w:t>
      </w:r>
    </w:p>
    <w:p>
      <w:r>
        <w:t xml:space="preserve">(1) 委托贷款总体情况 </w:t>
      </w:r>
    </w:p>
    <w:p>
      <w:r>
        <w:t xml:space="preserve">□适用  √不适用  </w:t>
      </w:r>
    </w:p>
    <w:p>
      <w:r/>
    </w:p>
    <w:p>
      <w:r>
        <w:t xml:space="preserve">其他情况 </w:t>
      </w:r>
    </w:p>
    <w:p>
      <w:r>
        <w:t xml:space="preserve">□适用  √不适用  </w:t>
      </w:r>
    </w:p>
    <w:p>
      <w:r/>
    </w:p>
    <w:p>
      <w:r>
        <w:t xml:space="preserve">(2) 单项委托贷款情况 </w:t>
      </w:r>
    </w:p>
    <w:p>
      <w:r>
        <w:t xml:space="preserve">□适用  √不适用  </w:t>
      </w:r>
    </w:p>
    <w:p>
      <w:r>
        <w:t xml:space="preserve">其他情况 </w:t>
      </w:r>
    </w:p>
    <w:p>
      <w:r>
        <w:t xml:space="preserve">□适用  √不适用  </w:t>
      </w:r>
    </w:p>
    <w:p>
      <w:r/>
    </w:p>
    <w:p>
      <w:r>
        <w:t xml:space="preserve">(3) 委托贷款减值准备 </w:t>
      </w:r>
    </w:p>
    <w:p>
      <w:r>
        <w:t xml:space="preserve">□适用  √不适用  </w:t>
      </w:r>
    </w:p>
    <w:p>
      <w:r/>
    </w:p>
    <w:p>
      <w:r>
        <w:t xml:space="preserve">3. 其他情况 </w:t>
      </w:r>
    </w:p>
    <w:p>
      <w:r>
        <w:t xml:space="preserve">□适用  √不适用  </w:t>
      </w:r>
    </w:p>
    <w:p>
      <w:r/>
    </w:p>
    <w:p>
      <w:r>
        <w:t xml:space="preserve">(四) 其他重大合同 </w:t>
      </w:r>
    </w:p>
    <w:p>
      <w:r>
        <w:t xml:space="preserve">□适用  √不适用  </w:t>
      </w:r>
    </w:p>
    <w:p>
      <w:r/>
    </w:p>
    <w:p>
      <w:r>
        <w:t xml:space="preserve">十六、其他重大事项的说明 </w:t>
      </w:r>
    </w:p>
    <w:p>
      <w:r>
        <w:t xml:space="preserve">□适用 √不适用  </w:t>
      </w:r>
    </w:p>
    <w:p>
      <w:r/>
    </w:p>
    <w:p>
      <w:r>
        <w:t xml:space="preserve">30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十七、积极履行社会责任的工作情况 </w:t>
      </w:r>
    </w:p>
    <w:p>
      <w:r>
        <w:t xml:space="preserve">(一) 上市公司扶贫工作情况  </w:t>
      </w:r>
    </w:p>
    <w:p>
      <w:r>
        <w:t xml:space="preserve">√适用 □不适用  </w:t>
      </w:r>
    </w:p>
    <w:p>
      <w:r>
        <w:t xml:space="preserve">1. 精准扶贫规划 </w:t>
      </w:r>
    </w:p>
    <w:p>
      <w:r>
        <w:t xml:space="preserve">√适用 □不适用  </w:t>
      </w:r>
    </w:p>
    <w:p>
      <w:r>
        <w:t>公司将继续在地方政府与东风公司的统一安排与指导下，积极参与精准扶贫工作，贡献企业</w:t>
      </w:r>
    </w:p>
    <w:p>
      <w:r>
        <w:t xml:space="preserve">的力量。 </w:t>
      </w:r>
    </w:p>
    <w:p>
      <w:r/>
    </w:p>
    <w:p>
      <w:r>
        <w:t xml:space="preserve">2. 年度精准扶贫概要 </w:t>
      </w:r>
    </w:p>
    <w:p>
      <w:r>
        <w:t xml:space="preserve">□适用 √不适用  </w:t>
      </w:r>
    </w:p>
    <w:p>
      <w:r>
        <w:t xml:space="preserve">3. 精准扶贫成效 </w:t>
      </w:r>
    </w:p>
    <w:p>
      <w:r>
        <w:t xml:space="preserve">□适用 □不适用  </w:t>
      </w:r>
    </w:p>
    <w:p>
      <w:r/>
    </w:p>
    <w:p>
      <w:r>
        <w:t xml:space="preserve">指    标 </w:t>
      </w:r>
    </w:p>
    <w:p>
      <w:r/>
    </w:p>
    <w:p>
      <w:r>
        <w:t xml:space="preserve">一、总体情况 </w:t>
      </w:r>
    </w:p>
    <w:p>
      <w:r>
        <w:t xml:space="preserve">其中：1.资金 </w:t>
      </w:r>
    </w:p>
    <w:p>
      <w:r>
        <w:t xml:space="preserve">二、分项投入 </w:t>
      </w:r>
    </w:p>
    <w:p>
      <w:r>
        <w:t xml:space="preserve">1.产业发展脱贫 </w:t>
      </w:r>
    </w:p>
    <w:p>
      <w:r/>
    </w:p>
    <w:p>
      <w:r>
        <w:t xml:space="preserve">1.2 产业扶贫项目个数（个） </w:t>
      </w:r>
    </w:p>
    <w:p>
      <w:r>
        <w:t xml:space="preserve">3.易地搬迁脱贫 </w:t>
      </w:r>
    </w:p>
    <w:p>
      <w:r/>
    </w:p>
    <w:p>
      <w:r>
        <w:t xml:space="preserve">4.教育脱贫 </w:t>
      </w:r>
    </w:p>
    <w:p>
      <w:r>
        <w:t xml:space="preserve">其中：4.1 资助贫困学生投入金额 </w:t>
      </w:r>
    </w:p>
    <w:p>
      <w:r>
        <w:t xml:space="preserve">4.2 资助贫困学生人数（人） </w:t>
      </w:r>
    </w:p>
    <w:p>
      <w:r>
        <w:t xml:space="preserve">4.3 改善贫困地区教育资源投入金额 </w:t>
      </w:r>
    </w:p>
    <w:p>
      <w:r>
        <w:t xml:space="preserve">5.健康扶贫 </w:t>
      </w:r>
    </w:p>
    <w:p>
      <w:r/>
    </w:p>
    <w:p>
      <w:r>
        <w:t xml:space="preserve">6.生态保护扶贫 </w:t>
      </w:r>
    </w:p>
    <w:p>
      <w:r/>
    </w:p>
    <w:p>
      <w:r>
        <w:t xml:space="preserve">7.兜底保障 </w:t>
      </w:r>
    </w:p>
    <w:p>
      <w:r/>
    </w:p>
    <w:p>
      <w:r>
        <w:t xml:space="preserve">8.社会扶贫 </w:t>
      </w:r>
    </w:p>
    <w:p>
      <w:r/>
    </w:p>
    <w:p>
      <w:r>
        <w:t xml:space="preserve">8.3 扶贫公益基金 </w:t>
      </w:r>
    </w:p>
    <w:p>
      <w:r>
        <w:t xml:space="preserve">9.其他项目 </w:t>
      </w:r>
    </w:p>
    <w:p>
      <w:r/>
    </w:p>
    <w:p>
      <w:r>
        <w:t xml:space="preserve">其中：9.1 项目个数（个） </w:t>
      </w:r>
    </w:p>
    <w:p>
      <w:r>
        <w:t xml:space="preserve">9.2 投入金额 </w:t>
      </w:r>
    </w:p>
    <w:p>
      <w:r>
        <w:t xml:space="preserve">三、所获奖项（内容、级别） </w:t>
      </w:r>
    </w:p>
    <w:p>
      <w:r/>
    </w:p>
    <w:p>
      <w:r>
        <w:t xml:space="preserve">单位：万元  币种：人民币 </w:t>
      </w:r>
    </w:p>
    <w:p>
      <w:r>
        <w:t xml:space="preserve">数量及开展情况 </w:t>
      </w:r>
    </w:p>
    <w:p>
      <w:r/>
    </w:p>
    <w:p>
      <w:r>
        <w:t xml:space="preserve">154 </w:t>
      </w:r>
    </w:p>
    <w:p>
      <w:r/>
    </w:p>
    <w:p>
      <w:r>
        <w:t xml:space="preserve">6 </w:t>
      </w:r>
    </w:p>
    <w:p>
      <w:r/>
    </w:p>
    <w:p>
      <w:r>
        <w:t xml:space="preserve">4 </w:t>
      </w:r>
    </w:p>
    <w:p>
      <w:r>
        <w:t xml:space="preserve">1,500 </w:t>
      </w:r>
    </w:p>
    <w:p>
      <w:r>
        <w:t xml:space="preserve">100 </w:t>
      </w:r>
    </w:p>
    <w:p>
      <w:r/>
    </w:p>
    <w:p>
      <w:r>
        <w:t xml:space="preserve">15 </w:t>
      </w:r>
    </w:p>
    <w:p>
      <w:r/>
    </w:p>
    <w:p>
      <w:r>
        <w:t xml:space="preserve">2 </w:t>
      </w:r>
    </w:p>
    <w:p>
      <w:r>
        <w:t xml:space="preserve">35 </w:t>
      </w:r>
    </w:p>
    <w:p>
      <w:r/>
    </w:p>
    <w:p>
      <w:r>
        <w:t xml:space="preserve">4. 后续精准扶贫计划 </w:t>
      </w:r>
    </w:p>
    <w:p>
      <w:r>
        <w:t xml:space="preserve">√适用 □不适用  </w:t>
      </w:r>
    </w:p>
    <w:p>
      <w:r>
        <w:t xml:space="preserve">公司将继续在当地政府的统一安排与指导下，参与精准扶贫工作。 </w:t>
      </w:r>
    </w:p>
    <w:p>
      <w:r/>
    </w:p>
    <w:p>
      <w:r>
        <w:t xml:space="preserve">(二) 社会责任工作情况 </w:t>
      </w:r>
    </w:p>
    <w:p>
      <w:r>
        <w:t xml:space="preserve">√适用  □不适用  </w:t>
      </w:r>
    </w:p>
    <w:p>
      <w:r>
        <w:t xml:space="preserve">公司履行社会责任的具体情况详见公司于 2019 年 3 月 30 日在上海证券交易所网站披露的 </w:t>
      </w:r>
    </w:p>
    <w:p>
      <w:r>
        <w:t xml:space="preserve">《东风汽车股份有限公司 2018 年度企业社会责任报告》。 </w:t>
      </w:r>
    </w:p>
    <w:p>
      <w:r/>
    </w:p>
    <w:p>
      <w:r>
        <w:t xml:space="preserve">31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(三) 环境信息情况 </w:t>
      </w:r>
    </w:p>
    <w:p>
      <w:r>
        <w:t xml:space="preserve">1. 属于环境保护部门公布的重点排污单位的公司及其重要子公司的环保情况说明 </w:t>
      </w:r>
    </w:p>
    <w:p>
      <w:r>
        <w:t xml:space="preserve">√适用 □不适用  </w:t>
      </w:r>
    </w:p>
    <w:p>
      <w:r>
        <w:t xml:space="preserve">(1) 排污信息 </w:t>
      </w:r>
    </w:p>
    <w:p>
      <w:r>
        <w:t xml:space="preserve">√适用 □不适用  </w:t>
      </w:r>
    </w:p>
    <w:p>
      <w:r/>
    </w:p>
    <w:p>
      <w:r>
        <w:t xml:space="preserve">单位名称 类别 主要污染物及执行标准 </w:t>
      </w:r>
    </w:p>
    <w:p>
      <w:r/>
    </w:p>
    <w:p>
      <w:r>
        <w:t xml:space="preserve">排放值 </w:t>
      </w:r>
    </w:p>
    <w:p>
      <w:r/>
    </w:p>
    <w:p>
      <w:r>
        <w:t xml:space="preserve">排放总量 </w:t>
      </w:r>
    </w:p>
    <w:p>
      <w:r/>
    </w:p>
    <w:p>
      <w:r>
        <w:t xml:space="preserve">排放方式 </w:t>
      </w:r>
    </w:p>
    <w:p>
      <w:r/>
    </w:p>
    <w:p>
      <w:r>
        <w:t>排放口</w:t>
      </w:r>
    </w:p>
    <w:p>
      <w:r>
        <w:t xml:space="preserve">数量 </w:t>
      </w:r>
    </w:p>
    <w:p>
      <w:r/>
    </w:p>
    <w:p>
      <w:r>
        <w:t xml:space="preserve">排污口分布 排放情况 </w:t>
      </w:r>
    </w:p>
    <w:p>
      <w:r/>
    </w:p>
    <w:p>
      <w:r>
        <w:t xml:space="preserve">废水 </w:t>
      </w:r>
    </w:p>
    <w:p>
      <w:r/>
    </w:p>
    <w:p>
      <w:r>
        <w:t>COD(500mg/L)、PH(6-9)、石油类</w:t>
      </w:r>
    </w:p>
    <w:p>
      <w:r>
        <w:t xml:space="preserve">（60mg/L）、氨氮类（8mg/L） </w:t>
      </w:r>
    </w:p>
    <w:p>
      <w:r/>
    </w:p>
    <w:p>
      <w:r>
        <w:t>COD(32.9mg</w:t>
      </w:r>
    </w:p>
    <w:p>
      <w:r/>
    </w:p>
    <w:p>
      <w:r>
        <w:t>东风襄阳旅</w:t>
      </w:r>
    </w:p>
    <w:p>
      <w:r>
        <w:t>行车有限公</w:t>
      </w:r>
    </w:p>
    <w:p>
      <w:r>
        <w:t xml:space="preserve">司 </w:t>
      </w:r>
    </w:p>
    <w:p>
      <w:r/>
    </w:p>
    <w:p>
      <w:r>
        <w:t xml:space="preserve">32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(2) 防治污染设施的建设和运行情况 </w:t>
      </w:r>
    </w:p>
    <w:p>
      <w:r>
        <w:t xml:space="preserve">√适用 □不适用  </w:t>
      </w:r>
    </w:p>
    <w:p>
      <w:r>
        <w:t>公司及各分子公司在日常生产经营过程中，严格遵守《中华人民共和国环境保护法》、《中华</w:t>
      </w:r>
    </w:p>
    <w:p>
      <w:r>
        <w:t>人民共和国大气污染防治法》、《中华人民共和国噪声污染防治法》、《中华人民共和国水污染防治</w:t>
      </w:r>
    </w:p>
    <w:p>
      <w:r>
        <w:t>法》等方面的环保法律法规，建立了较为完备的污染防治设施，持续加强环保设施建设和运维管</w:t>
      </w:r>
    </w:p>
    <w:p>
      <w:r>
        <w:t>理，定期开展环保设施运行状态检查，完善各项检查标准，实现环保设施高效稳定运行，截止报</w:t>
      </w:r>
    </w:p>
    <w:p>
      <w:r>
        <w:t xml:space="preserve">告期末，现有项目的各项污染防治设施均保持正常运行并达标排放。 </w:t>
      </w:r>
    </w:p>
    <w:p>
      <w:r>
        <w:t>单位名</w:t>
      </w:r>
    </w:p>
    <w:p>
      <w:r>
        <w:t xml:space="preserve">防治污染设施的建设 </w:t>
      </w:r>
    </w:p>
    <w:p>
      <w:r>
        <w:t xml:space="preserve">称 </w:t>
      </w:r>
    </w:p>
    <w:p>
      <w:r/>
    </w:p>
    <w:p>
      <w:r>
        <w:t xml:space="preserve">运行情况 </w:t>
      </w:r>
    </w:p>
    <w:p>
      <w:r/>
    </w:p>
    <w:p>
      <w:r>
        <w:t>东 风 襄</w:t>
      </w:r>
    </w:p>
    <w:p>
      <w:r>
        <w:t>阳 旅 行</w:t>
      </w:r>
    </w:p>
    <w:p>
      <w:r>
        <w:t>车 有 限</w:t>
      </w:r>
    </w:p>
    <w:p>
      <w:r>
        <w:t xml:space="preserve">公司 </w:t>
      </w:r>
    </w:p>
    <w:p>
      <w:r/>
    </w:p>
    <w:p>
      <w:r>
        <w:t>东 风 康</w:t>
      </w:r>
    </w:p>
    <w:p>
      <w:r>
        <w:t>明 斯 发</w:t>
      </w:r>
    </w:p>
    <w:p>
      <w:r>
        <w:t>动 机 有</w:t>
      </w:r>
    </w:p>
    <w:p>
      <w:r>
        <w:t xml:space="preserve">限公司 </w:t>
      </w:r>
    </w:p>
    <w:p>
      <w:r/>
    </w:p>
    <w:p>
      <w:r>
        <w:t>1、废气：烘干室废气采用四元体焚烧、喷漆室采用水旋式或水帘式湿式</w:t>
      </w:r>
    </w:p>
    <w:p>
      <w:r>
        <w:t xml:space="preserve">净化+漆雾过滤、补漆间采用漆雾过滤+活性炭吸附、食堂油烟净化系统。 </w:t>
      </w:r>
    </w:p>
    <w:p>
      <w:r>
        <w:t>2、废水：工业废水：涂装车间酸性废水池、碱性废水池排入东风襄阳基</w:t>
      </w:r>
    </w:p>
    <w:p>
      <w:r>
        <w:t>地污水处理厂处理后达标排放，事故应急池；生活污水：化粪池、隔油</w:t>
      </w:r>
    </w:p>
    <w:p>
      <w:r>
        <w:t xml:space="preserve">池。 </w:t>
      </w:r>
    </w:p>
    <w:p>
      <w:r>
        <w:t xml:space="preserve">3、固废：一般废物仓库、危废仓库。 </w:t>
      </w:r>
    </w:p>
    <w:p>
      <w:r>
        <w:t xml:space="preserve">1、废气：TPU 喷漆间活性炭吸附设备、东区喷漆间水旋过滤系统 </w:t>
      </w:r>
    </w:p>
    <w:p>
      <w:r>
        <w:t>西区喷漆间水旋过滤系统、TPU 喷漆间水旋过滤系统、除尘系统、电除尘</w:t>
      </w:r>
    </w:p>
    <w:p>
      <w:r>
        <w:t xml:space="preserve">除雾设备、高效油雾净化设备、食堂油烟净化系统。 </w:t>
      </w:r>
    </w:p>
    <w:p>
      <w:r>
        <w:t>2、废水：工业废水：含油飞入排入工厂级污水处理站进行预处理后排入</w:t>
      </w:r>
    </w:p>
    <w:p>
      <w:r>
        <w:t>东风襄阳基地污水处理厂处理达标后排放；事故应急池；生活污水：隔</w:t>
      </w:r>
    </w:p>
    <w:p>
      <w:r>
        <w:t xml:space="preserve">油池、化粪池 </w:t>
      </w:r>
    </w:p>
    <w:p>
      <w:r>
        <w:t xml:space="preserve">3、固废：一般废物暂存库、危险废物暂存库。 </w:t>
      </w:r>
    </w:p>
    <w:p>
      <w:r/>
    </w:p>
    <w:p>
      <w:r>
        <w:t>设施均正常</w:t>
      </w:r>
    </w:p>
    <w:p>
      <w:r>
        <w:t xml:space="preserve">运行 </w:t>
      </w:r>
    </w:p>
    <w:p>
      <w:r/>
    </w:p>
    <w:p>
      <w:r>
        <w:t>设施均正常</w:t>
      </w:r>
    </w:p>
    <w:p>
      <w:r>
        <w:t xml:space="preserve">运行 </w:t>
      </w:r>
    </w:p>
    <w:p>
      <w:r/>
    </w:p>
    <w:p>
      <w:r>
        <w:t xml:space="preserve">(3) 建设项目环境影响评价及其他环境保护行政许可情况 </w:t>
      </w:r>
    </w:p>
    <w:p>
      <w:r>
        <w:t xml:space="preserve">√适用 □不适用  </w:t>
      </w:r>
    </w:p>
    <w:p>
      <w:r>
        <w:t>公司及各分子公司持续加强环评和竣工验收等环节的监督管理，严格按照《建设项目环境保</w:t>
      </w:r>
    </w:p>
    <w:p>
      <w:r>
        <w:t>护管理条例》《建设项目环境影响评价分类名录》《建设项目竣工环境保护验收技术指南污染影响</w:t>
      </w:r>
    </w:p>
    <w:p>
      <w:r>
        <w:t xml:space="preserve">类》的要求落实环境保护“三同时”制度，保障建设项目顺利建设和运行。 </w:t>
      </w:r>
    </w:p>
    <w:p>
      <w:r/>
    </w:p>
    <w:p>
      <w:r>
        <w:t xml:space="preserve">单位名称 </w:t>
      </w:r>
    </w:p>
    <w:p>
      <w:r>
        <w:t>东风襄阳旅行车有限公</w:t>
      </w:r>
    </w:p>
    <w:p>
      <w:r>
        <w:t xml:space="preserve">司 </w:t>
      </w:r>
    </w:p>
    <w:p>
      <w:r/>
    </w:p>
    <w:p>
      <w:r>
        <w:t>东风康明斯发动机有限</w:t>
      </w:r>
    </w:p>
    <w:p>
      <w:r>
        <w:t xml:space="preserve">公司 </w:t>
      </w:r>
    </w:p>
    <w:p>
      <w:r/>
    </w:p>
    <w:p>
      <w:r>
        <w:t xml:space="preserve">建设项目环境影响评价及其他环境保护行政许可情况 </w:t>
      </w:r>
    </w:p>
    <w:p>
      <w:r>
        <w:t xml:space="preserve">1、环评批复： </w:t>
      </w:r>
    </w:p>
    <w:p>
      <w:r>
        <w:t xml:space="preserve">襄环审[2006]8 号文 2006 年 4 月 28 日 </w:t>
      </w:r>
    </w:p>
    <w:p>
      <w:r>
        <w:t xml:space="preserve">襄环审[2013]106 号文 2013 年 12 月 10 日 </w:t>
      </w:r>
    </w:p>
    <w:p>
      <w:r>
        <w:t xml:space="preserve">2、 验收批复： </w:t>
      </w:r>
    </w:p>
    <w:p>
      <w:r>
        <w:t xml:space="preserve">襄环控验[2013]57 号； </w:t>
      </w:r>
    </w:p>
    <w:p>
      <w:r>
        <w:t xml:space="preserve">鄂环审[2014]296 号 2014 年 6 月 17 日 </w:t>
      </w:r>
    </w:p>
    <w:p>
      <w:r>
        <w:t xml:space="preserve">1、环评批复：襄环管【2002】22 号  2002 年 10 月 12 日 </w:t>
      </w:r>
    </w:p>
    <w:p>
      <w:r>
        <w:t xml:space="preserve">2、验收批复：鄂环管【2006】7 号   2006 年 6 月 6 日 </w:t>
      </w:r>
    </w:p>
    <w:p>
      <w:r/>
    </w:p>
    <w:p>
      <w:r>
        <w:t xml:space="preserve">(4) 突发环境事件应急预案 </w:t>
      </w:r>
    </w:p>
    <w:p>
      <w:r>
        <w:t xml:space="preserve">√适用 □不适用  </w:t>
      </w:r>
    </w:p>
    <w:p>
      <w:r>
        <w:t>公司建立《DFAC 突发环境事件应急救援预案》，按照事件的严重性和紧急程度，环境事件分</w:t>
      </w:r>
    </w:p>
    <w:p>
      <w:r>
        <w:t>为：特别重大环境事件(Ⅰ级)、重大环境事件(Ⅱ级)、较大环境事件(Ⅲ级)、一般环境事件(Ⅳ级)</w:t>
      </w:r>
    </w:p>
    <w:p>
      <w:r>
        <w:t>四级。根据险情或事故可能产生的后果、影响范围及应急方式，公司内应急救援行动分为三种级</w:t>
      </w:r>
    </w:p>
    <w:p>
      <w:r>
        <w:t>别：(1)一级应急(预警)——车间（作业岗位）级应急处理。(2)二级应急(现场应急)——各分（子）</w:t>
      </w:r>
    </w:p>
    <w:p>
      <w:r>
        <w:t xml:space="preserve">公司级应急处理。(3)三级应急(全体应急)——公司级应急处理。 </w:t>
      </w:r>
    </w:p>
    <w:p>
      <w:r/>
    </w:p>
    <w:p>
      <w:r>
        <w:t xml:space="preserve">33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各分子公司每年均组织重点部位（车间），开展化学品（危化品）大量泄漏、污水大量泄漏、</w:t>
      </w:r>
    </w:p>
    <w:p>
      <w:r>
        <w:t xml:space="preserve">危险废弃物大量泄漏、突发火灾等应急演练。 </w:t>
      </w:r>
    </w:p>
    <w:p>
      <w:r>
        <w:t xml:space="preserve">单位名称 </w:t>
      </w:r>
    </w:p>
    <w:p>
      <w:r/>
    </w:p>
    <w:p>
      <w:r>
        <w:t xml:space="preserve">突发环境事件应急预案 </w:t>
      </w:r>
    </w:p>
    <w:p>
      <w:r>
        <w:t xml:space="preserve">环境污染事件应急救援预案 </w:t>
      </w:r>
    </w:p>
    <w:p>
      <w:r>
        <w:t xml:space="preserve">重污染天气应急预案 </w:t>
      </w:r>
    </w:p>
    <w:p>
      <w:r>
        <w:t xml:space="preserve">危险固废泄漏应急处置方案 </w:t>
      </w:r>
    </w:p>
    <w:p>
      <w:r>
        <w:t xml:space="preserve">汽/柴油库泄漏应急处置方案 </w:t>
      </w:r>
    </w:p>
    <w:p>
      <w:r>
        <w:t xml:space="preserve">气瓶暂存间应急处置方案 </w:t>
      </w:r>
    </w:p>
    <w:p>
      <w:r>
        <w:t xml:space="preserve">油漆及稀料暂存间应急处置方案 </w:t>
      </w:r>
    </w:p>
    <w:p>
      <w:r>
        <w:t xml:space="preserve">工业废水泄露应急处置方案 </w:t>
      </w:r>
    </w:p>
    <w:p>
      <w:r>
        <w:t xml:space="preserve">废油泄漏急处置方案 </w:t>
      </w:r>
    </w:p>
    <w:p>
      <w:r>
        <w:t xml:space="preserve">油品泄露应急处置方案 </w:t>
      </w:r>
    </w:p>
    <w:p>
      <w:r>
        <w:t xml:space="preserve">天然气泄漏应急处置方案 </w:t>
      </w:r>
    </w:p>
    <w:p>
      <w:r>
        <w:t xml:space="preserve">调漆间调漆作业应急处置方案 </w:t>
      </w:r>
    </w:p>
    <w:p>
      <w:r>
        <w:t>DCEC-EPR-02-12 突发环境事件应急预案，其中包括工业污水泄漏应急预</w:t>
      </w:r>
    </w:p>
    <w:p>
      <w:r>
        <w:t xml:space="preserve">案、重污染天气应急预案、化学品泄露、油品泄漏等应急预案 </w:t>
      </w:r>
    </w:p>
    <w:p>
      <w:r/>
    </w:p>
    <w:p>
      <w:r>
        <w:t>东风襄阳旅行车有限公</w:t>
      </w:r>
    </w:p>
    <w:p>
      <w:r>
        <w:t xml:space="preserve">司 </w:t>
      </w:r>
    </w:p>
    <w:p>
      <w:r/>
    </w:p>
    <w:p>
      <w:r>
        <w:t>东风康明斯发动机有限</w:t>
      </w:r>
    </w:p>
    <w:p>
      <w:r>
        <w:t xml:space="preserve">公司 </w:t>
      </w:r>
    </w:p>
    <w:p>
      <w:r/>
    </w:p>
    <w:p>
      <w:r>
        <w:t xml:space="preserve">(5) 环境自行监测方案 </w:t>
      </w:r>
    </w:p>
    <w:p>
      <w:r>
        <w:t xml:space="preserve">√适用 □不适用  </w:t>
      </w:r>
    </w:p>
    <w:p>
      <w:r/>
    </w:p>
    <w:p>
      <w:r>
        <w:t xml:space="preserve">单位名称 </w:t>
      </w:r>
    </w:p>
    <w:p>
      <w:r/>
    </w:p>
    <w:p>
      <w:r>
        <w:t>东风襄阳旅行车有限</w:t>
      </w:r>
    </w:p>
    <w:p>
      <w:r>
        <w:t xml:space="preserve">公司 </w:t>
      </w:r>
    </w:p>
    <w:p>
      <w:r/>
    </w:p>
    <w:p>
      <w:r>
        <w:t>东风康明斯发动机有</w:t>
      </w:r>
    </w:p>
    <w:p>
      <w:r>
        <w:t xml:space="preserve">限公司 </w:t>
      </w:r>
    </w:p>
    <w:p>
      <w:r/>
    </w:p>
    <w:p>
      <w:r>
        <w:t xml:space="preserve">环境自行监测方案 </w:t>
      </w:r>
    </w:p>
    <w:p>
      <w:r>
        <w:t>每年度进行一次废气、噪声检测，委托具有资质的机构进行监测并出具</w:t>
      </w:r>
    </w:p>
    <w:p>
      <w:r>
        <w:t>监测报告。废水监测（每季度一次）由东风（襄阳）能源开发有限公司</w:t>
      </w:r>
    </w:p>
    <w:p>
      <w:r>
        <w:t xml:space="preserve">（原东风襄阳热电厂）委托监测，并提供监测结果。 </w:t>
      </w:r>
    </w:p>
    <w:p>
      <w:r>
        <w:t>每年度进行一次废气、噪声检测，委托具有资质的机构进行监测并出具</w:t>
      </w:r>
    </w:p>
    <w:p>
      <w:r>
        <w:t>监测报告。废水监测（每季度一次）由东风（襄阳）能源开发有限公司</w:t>
      </w:r>
    </w:p>
    <w:p>
      <w:r>
        <w:t xml:space="preserve">（原东风襄阳热电厂）委托监测，并提供监测结果。 </w:t>
      </w:r>
    </w:p>
    <w:p>
      <w:r/>
    </w:p>
    <w:p>
      <w:r>
        <w:t xml:space="preserve">(6) 其他应当公开的环境信息 </w:t>
      </w:r>
    </w:p>
    <w:p>
      <w:r>
        <w:t xml:space="preserve">√适用 □不适用  </w:t>
      </w:r>
    </w:p>
    <w:p>
      <w:r>
        <w:t>1、2018 年，根据东风集团有限公司“绿色东风 2020”计划，东风康明斯公司及轻型商用车</w:t>
      </w:r>
    </w:p>
    <w:p>
      <w:r>
        <w:t>分公司被列为“绿色工厂”示范创建单位。通过对标提升，东风康明斯公司已完成国家绿色工厂</w:t>
      </w:r>
    </w:p>
    <w:p>
      <w:r>
        <w:t>申报工作，并通过国家工信部绿色工厂命名；轻商分公司已满足基本要求，预计 2019 年申报绿色</w:t>
      </w:r>
    </w:p>
    <w:p>
      <w:r>
        <w:t xml:space="preserve">工厂。 </w:t>
      </w:r>
    </w:p>
    <w:p>
      <w:r>
        <w:t>2、根据湖北省环保厅及襄阳市环保局要求，轻商分公司、东风康明斯公司、旅行车公司及厢</w:t>
      </w:r>
    </w:p>
    <w:p>
      <w:r>
        <w:t>式车事业部，开展清洁生产审核工作。截止报告期末 4 家单位全部完成清洁生产审核报告并送高</w:t>
      </w:r>
    </w:p>
    <w:p>
      <w:r>
        <w:t xml:space="preserve">新区行政审批局备案。 </w:t>
      </w:r>
    </w:p>
    <w:p>
      <w:r>
        <w:t>3、2018 年上半年，轻商分公司、东风康明斯、旅行车公司、铸造分公司及厢式车事业部均</w:t>
      </w:r>
    </w:p>
    <w:p>
      <w:r>
        <w:t xml:space="preserve">完成 2017 年度的排污费缴纳工作，并在襄阳市高新区行政审批局完成备案。 </w:t>
      </w:r>
    </w:p>
    <w:p>
      <w:r>
        <w:t>4、2018 年为响应国家及东风集团有限公司《打赢蓝天保卫战三年行动计划实施方案》，公</w:t>
      </w:r>
    </w:p>
    <w:p>
      <w:r>
        <w:t>司制定了《东风汽车股份有限公司污染防治攻坚战暨蓝天保卫战行动方案》，其中包含了 4 项产</w:t>
      </w:r>
    </w:p>
    <w:p>
      <w:r>
        <w:t xml:space="preserve">品领域和 13 项制造领域的实施方案，确保公司产品及制造领域 100%符合环保法规要求。 </w:t>
      </w:r>
    </w:p>
    <w:p>
      <w:r/>
    </w:p>
    <w:p>
      <w:r>
        <w:t xml:space="preserve">2. 重点排污单位之外的公司的环保情况说明 </w:t>
      </w:r>
    </w:p>
    <w:p>
      <w:r>
        <w:t xml:space="preserve">√适用 □不适用  </w:t>
      </w:r>
    </w:p>
    <w:p>
      <w:r/>
    </w:p>
    <w:p>
      <w:r>
        <w:t xml:space="preserve">34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(1)排污信息 </w:t>
      </w:r>
    </w:p>
    <w:p>
      <w:r/>
    </w:p>
    <w:p>
      <w:r>
        <w:t xml:space="preserve">类别 主要污染物及执行标准 </w:t>
      </w:r>
    </w:p>
    <w:p>
      <w:r/>
    </w:p>
    <w:p>
      <w:r>
        <w:t xml:space="preserve">排放值 </w:t>
      </w:r>
    </w:p>
    <w:p>
      <w:r/>
    </w:p>
    <w:p>
      <w:r>
        <w:t xml:space="preserve">排放总量 </w:t>
      </w:r>
    </w:p>
    <w:p>
      <w:r/>
    </w:p>
    <w:p>
      <w:r>
        <w:t>排放方式 排放口</w:t>
      </w:r>
    </w:p>
    <w:p>
      <w:r>
        <w:t xml:space="preserve">数量 </w:t>
      </w:r>
    </w:p>
    <w:p>
      <w:r/>
    </w:p>
    <w:p>
      <w:r>
        <w:t>排污口</w:t>
      </w:r>
    </w:p>
    <w:p>
      <w:r>
        <w:t xml:space="preserve">分布 </w:t>
      </w:r>
    </w:p>
    <w:p>
      <w:r/>
    </w:p>
    <w:p>
      <w:r>
        <w:t xml:space="preserve">排放情况 </w:t>
      </w:r>
    </w:p>
    <w:p>
      <w:r/>
    </w:p>
    <w:p>
      <w:r>
        <w:t>单位名</w:t>
      </w:r>
    </w:p>
    <w:p>
      <w:r>
        <w:t xml:space="preserve">称 </w:t>
      </w:r>
    </w:p>
    <w:p>
      <w:r/>
    </w:p>
    <w:p>
      <w:r>
        <w:t>轻型商</w:t>
      </w:r>
    </w:p>
    <w:p>
      <w:r>
        <w:t>用车分</w:t>
      </w:r>
    </w:p>
    <w:p>
      <w:r>
        <w:t xml:space="preserve">公司 </w:t>
      </w:r>
    </w:p>
    <w:p>
      <w:r/>
    </w:p>
    <w:p>
      <w:r>
        <w:t>铸造分</w:t>
      </w:r>
    </w:p>
    <w:p>
      <w:r>
        <w:t xml:space="preserve">公司 </w:t>
      </w:r>
    </w:p>
    <w:p>
      <w:r/>
    </w:p>
    <w:p>
      <w:r>
        <w:t>厢式车</w:t>
      </w:r>
    </w:p>
    <w:p>
      <w:r>
        <w:t xml:space="preserve">事业部 </w:t>
      </w:r>
    </w:p>
    <w:p>
      <w:r/>
    </w:p>
    <w:p>
      <w:r>
        <w:t xml:space="preserve">有组织排放 </w:t>
      </w:r>
    </w:p>
    <w:p>
      <w:r/>
    </w:p>
    <w:p>
      <w:r>
        <w:t xml:space="preserve">2 </w:t>
      </w:r>
    </w:p>
    <w:p>
      <w:r/>
    </w:p>
    <w:p>
      <w:r>
        <w:t xml:space="preserve">污水站 </w:t>
      </w:r>
    </w:p>
    <w:p>
      <w:r/>
    </w:p>
    <w:p>
      <w:r>
        <w:t xml:space="preserve">达标排放 </w:t>
      </w:r>
    </w:p>
    <w:p>
      <w:r/>
    </w:p>
    <w:p>
      <w:r>
        <w:t>COD（12.19 吨）、</w:t>
      </w:r>
    </w:p>
    <w:p>
      <w:r>
        <w:t>氨氮类（3.04 吨）、</w:t>
      </w:r>
    </w:p>
    <w:p>
      <w:r>
        <w:t>氟化物（0.032</w:t>
      </w:r>
    </w:p>
    <w:p>
      <w:r>
        <w:t>吨）、磷酸盐（0.11</w:t>
      </w:r>
    </w:p>
    <w:p>
      <w:r>
        <w:t xml:space="preserve">吨）、 </w:t>
      </w:r>
    </w:p>
    <w:p>
      <w:r>
        <w:t>颗粒物（0.33 吨）、</w:t>
      </w:r>
    </w:p>
    <w:p>
      <w:r>
        <w:t>二甲苯（3.3 吨）、</w:t>
      </w:r>
    </w:p>
    <w:p>
      <w:r>
        <w:t>苯（0.2 吨）、甲</w:t>
      </w:r>
    </w:p>
    <w:p>
      <w:r>
        <w:t xml:space="preserve">苯（0.2 吨） </w:t>
      </w:r>
    </w:p>
    <w:p>
      <w:r>
        <w:t xml:space="preserve">/ </w:t>
      </w:r>
    </w:p>
    <w:p>
      <w:r/>
    </w:p>
    <w:p>
      <w:r>
        <w:t xml:space="preserve">COD（500mg/L）、氨氮（45mg/L） </w:t>
      </w:r>
    </w:p>
    <w:p>
      <w:r>
        <w:t>石油类（15mg/L）、氟化物</w:t>
      </w:r>
    </w:p>
    <w:p>
      <w:r>
        <w:t xml:space="preserve">（20mg/L）、磷酸盐（8mg/L） </w:t>
      </w:r>
    </w:p>
    <w:p>
      <w:r/>
    </w:p>
    <w:p>
      <w:r>
        <w:t xml:space="preserve">COD（350mg/L）、氨氮（30 </w:t>
      </w:r>
    </w:p>
    <w:p>
      <w:r>
        <w:t>mg/L）、石油类（5 mg/L）、</w:t>
      </w:r>
    </w:p>
    <w:p>
      <w:r>
        <w:t>氟化物（0.459 mg/L）、磷</w:t>
      </w:r>
    </w:p>
    <w:p>
      <w:r>
        <w:t xml:space="preserve">酸盐（2.9 mg/L） </w:t>
      </w:r>
    </w:p>
    <w:p>
      <w:r/>
    </w:p>
    <w:p>
      <w:r>
        <w:t>颗粒物（120mg/m³）、二甲苯</w:t>
      </w:r>
    </w:p>
    <w:p>
      <w:r>
        <w:t>（70mg/m³）、苯（12 mg/m³）、</w:t>
      </w:r>
    </w:p>
    <w:p>
      <w:r>
        <w:t xml:space="preserve">甲苯（40 mg/m³） </w:t>
      </w:r>
    </w:p>
    <w:p>
      <w:r/>
    </w:p>
    <w:p>
      <w:r>
        <w:t>颗粒物（7.4 mg/m³）、二甲</w:t>
      </w:r>
    </w:p>
    <w:p>
      <w:r>
        <w:t xml:space="preserve">苯（0.527 mg/m³）、苯（0.214 </w:t>
      </w:r>
    </w:p>
    <w:p>
      <w:r>
        <w:t xml:space="preserve">mg/m³）、甲苯（2.49 mg/m³） </w:t>
      </w:r>
    </w:p>
    <w:p>
      <w:r/>
    </w:p>
    <w:p>
      <w:r>
        <w:t xml:space="preserve">废水 </w:t>
      </w:r>
    </w:p>
    <w:p>
      <w:r/>
    </w:p>
    <w:p>
      <w:r>
        <w:t xml:space="preserve">废气 </w:t>
      </w:r>
    </w:p>
    <w:p>
      <w:r/>
    </w:p>
    <w:p>
      <w:r>
        <w:t>COD(60 mg/L)、氨氮(8 mg/L)、</w:t>
      </w:r>
    </w:p>
    <w:p>
      <w:r>
        <w:t xml:space="preserve">石油类(3mg/L)、PH（6-9） </w:t>
      </w:r>
    </w:p>
    <w:p>
      <w:r/>
    </w:p>
    <w:p>
      <w:r>
        <w:t xml:space="preserve">噪声 昼间 65dB（A），夜间 55 dB（A）） 昼间（61.4 dB） </w:t>
      </w:r>
    </w:p>
    <w:p>
      <w:r>
        <w:t xml:space="preserve">夜间（53.2 dB） </w:t>
      </w:r>
    </w:p>
    <w:p>
      <w:r>
        <w:t xml:space="preserve">COD（35.2 mg/L ）、氨氮（0.87 </w:t>
      </w:r>
    </w:p>
    <w:p>
      <w:r>
        <w:t>mg/L）、石油类（0.23 mg/L）、</w:t>
      </w:r>
    </w:p>
    <w:p>
      <w:r>
        <w:t xml:space="preserve">PH（7.6） </w:t>
      </w:r>
    </w:p>
    <w:p>
      <w:r>
        <w:t xml:space="preserve">废气 颗粒物 25 mg/m³）、甲醛（25 </w:t>
      </w:r>
    </w:p>
    <w:p>
      <w:r>
        <w:t>颗粒物（9.5 mg/m³）、甲醛</w:t>
      </w:r>
    </w:p>
    <w:p>
      <w:r>
        <w:t xml:space="preserve">mg/m³） </w:t>
      </w:r>
    </w:p>
    <w:p>
      <w:r>
        <w:t xml:space="preserve">（0.33 mg/m³） </w:t>
      </w:r>
    </w:p>
    <w:p>
      <w:r>
        <w:t xml:space="preserve">噪声 昼间 70dB（A），夜间 55dB（A） 昼间（66.8dB） </w:t>
      </w:r>
    </w:p>
    <w:p>
      <w:r>
        <w:t xml:space="preserve">夜间（54.2 dB） </w:t>
      </w:r>
    </w:p>
    <w:p>
      <w:r>
        <w:t>COD（33.76mg/L）、氨氮类</w:t>
      </w:r>
    </w:p>
    <w:p>
      <w:r>
        <w:t xml:space="preserve">（2.06 mg/L） </w:t>
      </w:r>
    </w:p>
    <w:p>
      <w:r>
        <w:t xml:space="preserve">石油类（3.2 mg/L ）PH（7.45） </w:t>
      </w:r>
    </w:p>
    <w:p>
      <w:r/>
    </w:p>
    <w:p>
      <w:r>
        <w:t xml:space="preserve">COD（500mg/L）、氨氮类（15 </w:t>
      </w:r>
    </w:p>
    <w:p>
      <w:r>
        <w:t xml:space="preserve">mg/L）（45mg/L） </w:t>
      </w:r>
    </w:p>
    <w:p>
      <w:r>
        <w:t xml:space="preserve">石油类（15mg/L）、PH（6-9） </w:t>
      </w:r>
    </w:p>
    <w:p>
      <w:r/>
    </w:p>
    <w:p>
      <w:r>
        <w:t xml:space="preserve">废水 </w:t>
      </w:r>
    </w:p>
    <w:p>
      <w:r/>
    </w:p>
    <w:p>
      <w:r>
        <w:t xml:space="preserve">废水 </w:t>
      </w:r>
    </w:p>
    <w:p>
      <w:r/>
    </w:p>
    <w:p>
      <w:r>
        <w:t xml:space="preserve">有组织排放 </w:t>
      </w:r>
    </w:p>
    <w:p>
      <w:r/>
    </w:p>
    <w:p>
      <w:r>
        <w:t xml:space="preserve">48 </w:t>
      </w:r>
    </w:p>
    <w:p>
      <w:r/>
    </w:p>
    <w:p>
      <w:r>
        <w:t>厂房楼</w:t>
      </w:r>
    </w:p>
    <w:p>
      <w:r>
        <w:t xml:space="preserve">顶 </w:t>
      </w:r>
    </w:p>
    <w:p>
      <w:r/>
    </w:p>
    <w:p>
      <w:r>
        <w:t xml:space="preserve">间歇式排放 </w:t>
      </w:r>
    </w:p>
    <w:p>
      <w:r/>
    </w:p>
    <w:p>
      <w:r>
        <w:t>10 厂去四</w:t>
      </w:r>
    </w:p>
    <w:p>
      <w:r>
        <w:t xml:space="preserve">周 </w:t>
      </w:r>
    </w:p>
    <w:p>
      <w:r/>
    </w:p>
    <w:p>
      <w:r>
        <w:t>COD(10.88 吨)、氨</w:t>
      </w:r>
    </w:p>
    <w:p>
      <w:r>
        <w:t>氮类（2.72 吨）、</w:t>
      </w:r>
    </w:p>
    <w:p>
      <w:r>
        <w:t xml:space="preserve">石油类（0.54 吨） </w:t>
      </w:r>
    </w:p>
    <w:p>
      <w:r>
        <w:t>颗粒物（9.1 吨）、</w:t>
      </w:r>
    </w:p>
    <w:p>
      <w:r>
        <w:t xml:space="preserve">甲醛（0.08 吨） </w:t>
      </w:r>
    </w:p>
    <w:p>
      <w:r>
        <w:t xml:space="preserve">/ </w:t>
      </w:r>
    </w:p>
    <w:p>
      <w:r/>
    </w:p>
    <w:p>
      <w:r>
        <w:t xml:space="preserve">有组织排放 </w:t>
      </w:r>
    </w:p>
    <w:p>
      <w:r/>
    </w:p>
    <w:p>
      <w:r>
        <w:t xml:space="preserve">有组织排放 </w:t>
      </w:r>
    </w:p>
    <w:p>
      <w:r/>
    </w:p>
    <w:p>
      <w:r>
        <w:t xml:space="preserve">间歇式排放 </w:t>
      </w:r>
    </w:p>
    <w:p>
      <w:r/>
    </w:p>
    <w:p>
      <w:r>
        <w:t>COD（3.51 吨）、</w:t>
      </w:r>
    </w:p>
    <w:p>
      <w:r>
        <w:t>氨氮类（0.87 吨）、</w:t>
      </w:r>
    </w:p>
    <w:p>
      <w:r>
        <w:t xml:space="preserve">石油类（0.17 吨） </w:t>
      </w:r>
    </w:p>
    <w:p>
      <w:r/>
    </w:p>
    <w:p>
      <w:r>
        <w:t xml:space="preserve">有组织排放 </w:t>
      </w:r>
    </w:p>
    <w:p>
      <w:r/>
    </w:p>
    <w:p>
      <w:r>
        <w:t xml:space="preserve">1 </w:t>
      </w:r>
    </w:p>
    <w:p>
      <w:r/>
    </w:p>
    <w:p>
      <w:r>
        <w:t>厂区南</w:t>
      </w:r>
    </w:p>
    <w:p>
      <w:r>
        <w:t xml:space="preserve">部 </w:t>
      </w:r>
    </w:p>
    <w:p>
      <w:r>
        <w:t>59 各车间</w:t>
      </w:r>
    </w:p>
    <w:p>
      <w:r>
        <w:t xml:space="preserve">外部 </w:t>
      </w:r>
    </w:p>
    <w:p>
      <w:r>
        <w:t>5 厂区四</w:t>
      </w:r>
    </w:p>
    <w:p>
      <w:r>
        <w:t xml:space="preserve">周 </w:t>
      </w:r>
    </w:p>
    <w:p>
      <w:r>
        <w:t>工业污</w:t>
      </w:r>
    </w:p>
    <w:p>
      <w:r>
        <w:t>水收集</w:t>
      </w:r>
    </w:p>
    <w:p>
      <w:r>
        <w:t>池/生活</w:t>
      </w:r>
    </w:p>
    <w:p>
      <w:r>
        <w:t>污水收</w:t>
      </w:r>
    </w:p>
    <w:p>
      <w:r>
        <w:t xml:space="preserve">集池 </w:t>
      </w:r>
    </w:p>
    <w:p>
      <w:r/>
    </w:p>
    <w:p>
      <w:r>
        <w:t xml:space="preserve">2 </w:t>
      </w:r>
    </w:p>
    <w:p>
      <w:r/>
    </w:p>
    <w:p>
      <w:r>
        <w:t xml:space="preserve">达标排放 </w:t>
      </w:r>
    </w:p>
    <w:p>
      <w:r/>
    </w:p>
    <w:p>
      <w:r>
        <w:t xml:space="preserve">达标排放 </w:t>
      </w:r>
    </w:p>
    <w:p>
      <w:r/>
    </w:p>
    <w:p>
      <w:r>
        <w:t xml:space="preserve">达标排放 </w:t>
      </w:r>
    </w:p>
    <w:p>
      <w:r/>
    </w:p>
    <w:p>
      <w:r>
        <w:t xml:space="preserve">达标排放 </w:t>
      </w:r>
    </w:p>
    <w:p>
      <w:r/>
    </w:p>
    <w:p>
      <w:r>
        <w:t xml:space="preserve">达标排放 </w:t>
      </w:r>
    </w:p>
    <w:p>
      <w:r/>
    </w:p>
    <w:p>
      <w:r>
        <w:t xml:space="preserve">达标排放 </w:t>
      </w:r>
    </w:p>
    <w:p>
      <w:r/>
    </w:p>
    <w:p>
      <w:r>
        <w:t xml:space="preserve">废气 </w:t>
      </w:r>
    </w:p>
    <w:p>
      <w:r/>
    </w:p>
    <w:p>
      <w:r>
        <w:t>颗粒物（120mg/m³）、二甲苯</w:t>
      </w:r>
    </w:p>
    <w:p>
      <w:r>
        <w:t>颗粒物（26.7 mg/m³）、二</w:t>
      </w:r>
    </w:p>
    <w:p>
      <w:r>
        <w:t>（70mg/m³）、非甲烷总烃</w:t>
      </w:r>
    </w:p>
    <w:p>
      <w:r>
        <w:t>甲苯（0.434 mg/m³）、非甲</w:t>
      </w:r>
    </w:p>
    <w:p>
      <w:r>
        <w:t xml:space="preserve">（120mg/m³） </w:t>
      </w:r>
    </w:p>
    <w:p>
      <w:r>
        <w:t xml:space="preserve">烷总烃（41.4 mg/m³） </w:t>
      </w:r>
    </w:p>
    <w:p>
      <w:r>
        <w:t xml:space="preserve">噪声 昼间 65dB（A），夜间 55 dB（A）） 昼间（57.6dB） </w:t>
      </w:r>
    </w:p>
    <w:p>
      <w:r>
        <w:t xml:space="preserve">夜间（48.8dB） </w:t>
      </w:r>
    </w:p>
    <w:p>
      <w:r/>
    </w:p>
    <w:p>
      <w:r>
        <w:t>颗粒物（0.2 吨）、</w:t>
      </w:r>
    </w:p>
    <w:p>
      <w:r>
        <w:t xml:space="preserve">二甲苯（0.1） </w:t>
      </w:r>
    </w:p>
    <w:p>
      <w:r/>
    </w:p>
    <w:p>
      <w:r>
        <w:t xml:space="preserve">有组织排放 </w:t>
      </w:r>
    </w:p>
    <w:p>
      <w:r/>
    </w:p>
    <w:p>
      <w:r>
        <w:t xml:space="preserve">/ </w:t>
      </w:r>
    </w:p>
    <w:p>
      <w:r/>
    </w:p>
    <w:p>
      <w:r>
        <w:t xml:space="preserve">间歇式排放 </w:t>
      </w:r>
    </w:p>
    <w:p>
      <w:r/>
    </w:p>
    <w:p>
      <w:r>
        <w:t xml:space="preserve">22 </w:t>
      </w:r>
    </w:p>
    <w:p>
      <w:r/>
    </w:p>
    <w:p>
      <w:r>
        <w:t>厂房楼</w:t>
      </w:r>
    </w:p>
    <w:p>
      <w:r>
        <w:t xml:space="preserve">顶 </w:t>
      </w:r>
    </w:p>
    <w:p>
      <w:r>
        <w:t xml:space="preserve">4 厂界 </w:t>
      </w:r>
    </w:p>
    <w:p>
      <w:r/>
    </w:p>
    <w:p>
      <w:r>
        <w:t xml:space="preserve">达标排放 </w:t>
      </w:r>
    </w:p>
    <w:p>
      <w:r/>
    </w:p>
    <w:p>
      <w:r>
        <w:t xml:space="preserve">达标排放 </w:t>
      </w:r>
    </w:p>
    <w:p>
      <w:r/>
    </w:p>
    <w:p>
      <w:r>
        <w:t xml:space="preserve">35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东风轻</w:t>
      </w:r>
    </w:p>
    <w:p>
      <w:r>
        <w:t>型发动</w:t>
      </w:r>
    </w:p>
    <w:p>
      <w:r>
        <w:t>机有限</w:t>
      </w:r>
    </w:p>
    <w:p>
      <w:r>
        <w:t xml:space="preserve">公司 </w:t>
      </w:r>
    </w:p>
    <w:p>
      <w:r/>
    </w:p>
    <w:p>
      <w:r>
        <w:t xml:space="preserve">废水 </w:t>
      </w:r>
    </w:p>
    <w:p>
      <w:r/>
    </w:p>
    <w:p>
      <w:r>
        <w:t>PH（6-9）、石油类 (20mg/l)、</w:t>
      </w:r>
    </w:p>
    <w:p>
      <w:r>
        <w:t xml:space="preserve">COD(500mg/l) </w:t>
      </w:r>
    </w:p>
    <w:p>
      <w:r/>
    </w:p>
    <w:p>
      <w:r>
        <w:t>苯（12mg/m3）、甲苯 (40mg/m3)、</w:t>
      </w:r>
    </w:p>
    <w:p>
      <w:r>
        <w:t>二甲苯(70 mg/m3)、颗粒物</w:t>
      </w:r>
    </w:p>
    <w:p>
      <w:r>
        <w:t xml:space="preserve">（120mg/m3）、氮氧化物(240 </w:t>
      </w:r>
    </w:p>
    <w:p>
      <w:r>
        <w:t xml:space="preserve">mg/m3)、二氧化硫(550 mg/m3) </w:t>
      </w:r>
    </w:p>
    <w:p>
      <w:r/>
    </w:p>
    <w:p>
      <w:r>
        <w:t xml:space="preserve">废气 </w:t>
      </w:r>
    </w:p>
    <w:p>
      <w:r/>
    </w:p>
    <w:p>
      <w:r>
        <w:t>PH(8.1)、石油类</w:t>
      </w:r>
    </w:p>
    <w:p>
      <w:r>
        <w:t>（1.15mg/L）、COD</w:t>
      </w:r>
    </w:p>
    <w:p>
      <w:r>
        <w:t xml:space="preserve">（27.5mg/L） </w:t>
      </w:r>
    </w:p>
    <w:p>
      <w:r>
        <w:t xml:space="preserve">苯(1.5 mg/m3)、二甲苯（3.3 </w:t>
      </w:r>
    </w:p>
    <w:p>
      <w:r>
        <w:t>mg/m3）、颗粒物（10.7 mg/m3）、</w:t>
      </w:r>
    </w:p>
    <w:p>
      <w:r>
        <w:t>氮氧化物（95.1 mg/m3）、二</w:t>
      </w:r>
    </w:p>
    <w:p>
      <w:r>
        <w:t xml:space="preserve">氧化硫（95.1 mg/m3）、 </w:t>
      </w:r>
    </w:p>
    <w:p>
      <w:r/>
    </w:p>
    <w:p>
      <w:r>
        <w:t xml:space="preserve">噪声 </w:t>
      </w:r>
    </w:p>
    <w:p>
      <w:r/>
    </w:p>
    <w:p>
      <w:r>
        <w:t xml:space="preserve">昼间 60dB（A），夜间 50dB（A） </w:t>
      </w:r>
    </w:p>
    <w:p>
      <w:r/>
    </w:p>
    <w:p>
      <w:r>
        <w:t xml:space="preserve">昼间（52.6dB） </w:t>
      </w:r>
    </w:p>
    <w:p>
      <w:r>
        <w:t xml:space="preserve">夜间(47.7dB) </w:t>
      </w:r>
    </w:p>
    <w:p>
      <w:r/>
    </w:p>
    <w:p>
      <w:r>
        <w:t>石油类（0.1 吨</w:t>
      </w:r>
    </w:p>
    <w:p>
      <w:r>
        <w:t>吨）、COD（0.21</w:t>
      </w:r>
    </w:p>
    <w:p>
      <w:r>
        <w:t xml:space="preserve">吨） </w:t>
      </w:r>
    </w:p>
    <w:p>
      <w:r>
        <w:t>苯（0.001 吨）、</w:t>
      </w:r>
    </w:p>
    <w:p>
      <w:r>
        <w:t>二甲苯（0.0023</w:t>
      </w:r>
    </w:p>
    <w:p>
      <w:r>
        <w:t>吨）、（颗粒物）</w:t>
      </w:r>
    </w:p>
    <w:p>
      <w:r>
        <w:t>（0.21 吨）、二氧</w:t>
      </w:r>
    </w:p>
    <w:p>
      <w:r>
        <w:t xml:space="preserve">化硫（0.003 吨） </w:t>
      </w:r>
    </w:p>
    <w:p>
      <w:r>
        <w:t xml:space="preserve">/ </w:t>
      </w:r>
    </w:p>
    <w:p>
      <w:r/>
    </w:p>
    <w:p>
      <w:r>
        <w:t xml:space="preserve">有组织排放 </w:t>
      </w:r>
    </w:p>
    <w:p>
      <w:r/>
    </w:p>
    <w:p>
      <w:r>
        <w:t>1 试验厂</w:t>
      </w:r>
    </w:p>
    <w:p>
      <w:r>
        <w:t xml:space="preserve">房外 </w:t>
      </w:r>
    </w:p>
    <w:p>
      <w:r/>
    </w:p>
    <w:p>
      <w:r>
        <w:t xml:space="preserve">达标排放 </w:t>
      </w:r>
    </w:p>
    <w:p>
      <w:r/>
    </w:p>
    <w:p>
      <w:r>
        <w:t xml:space="preserve">有组织排放 </w:t>
      </w:r>
    </w:p>
    <w:p>
      <w:r/>
    </w:p>
    <w:p>
      <w:r>
        <w:t xml:space="preserve">2 </w:t>
      </w:r>
    </w:p>
    <w:p>
      <w:r/>
    </w:p>
    <w:p>
      <w:r>
        <w:t xml:space="preserve">有组织排放 </w:t>
      </w:r>
    </w:p>
    <w:p>
      <w:r/>
    </w:p>
    <w:p>
      <w:r>
        <w:t xml:space="preserve">1 </w:t>
      </w:r>
    </w:p>
    <w:p>
      <w:r/>
    </w:p>
    <w:p>
      <w:r>
        <w:t xml:space="preserve">达标排放 </w:t>
      </w:r>
    </w:p>
    <w:p>
      <w:r/>
    </w:p>
    <w:p>
      <w:r>
        <w:t xml:space="preserve">达标排放 </w:t>
      </w:r>
    </w:p>
    <w:p>
      <w:r/>
    </w:p>
    <w:p>
      <w:r>
        <w:t>试验车</w:t>
      </w:r>
    </w:p>
    <w:p>
      <w:r>
        <w:t xml:space="preserve">间外 </w:t>
      </w:r>
    </w:p>
    <w:p>
      <w:r/>
    </w:p>
    <w:p>
      <w:r>
        <w:t>装配车</w:t>
      </w:r>
    </w:p>
    <w:p>
      <w:r>
        <w:t>间围墙</w:t>
      </w:r>
    </w:p>
    <w:p>
      <w:r>
        <w:t xml:space="preserve">外 </w:t>
      </w:r>
    </w:p>
    <w:p>
      <w:r/>
    </w:p>
    <w:p>
      <w:r>
        <w:t xml:space="preserve">36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(2)防治污染设施的建设和运行情况 </w:t>
      </w:r>
    </w:p>
    <w:p>
      <w:r/>
    </w:p>
    <w:p>
      <w:r>
        <w:t>公司及各分子公司在日常生产经营过程中，严格遵守《中华人民共和国环境保护法》、《中华</w:t>
      </w:r>
    </w:p>
    <w:p>
      <w:r>
        <w:t>人民共和国大气污染防治法》、《中华人民共和国噪声污染防治法》、《中华人民共和国水污染防治</w:t>
      </w:r>
    </w:p>
    <w:p>
      <w:r>
        <w:t>法》等方面的环保法律法规，建立了较为完备的污染防治设施，持续加强环保设施建设和运维管</w:t>
      </w:r>
    </w:p>
    <w:p>
      <w:r>
        <w:t>理，定期开展环保设施运行状态检查，完善各项检查标准，实现环保设施高效稳定运行，截止报</w:t>
      </w:r>
    </w:p>
    <w:p>
      <w:r>
        <w:t xml:space="preserve">告期末，现有项目的各项污染防治设施均保持正常运行并达标排放。 </w:t>
      </w:r>
    </w:p>
    <w:p>
      <w:r>
        <w:t>单位名</w:t>
      </w:r>
    </w:p>
    <w:p>
      <w:r>
        <w:t xml:space="preserve">防治污染设施的建设 </w:t>
      </w:r>
    </w:p>
    <w:p>
      <w:r>
        <w:t xml:space="preserve">称 </w:t>
      </w:r>
    </w:p>
    <w:p>
      <w:r/>
    </w:p>
    <w:p>
      <w:r>
        <w:t xml:space="preserve">运行情况 </w:t>
      </w:r>
    </w:p>
    <w:p>
      <w:r/>
    </w:p>
    <w:p>
      <w:r>
        <w:t>1、废气：焊接烟尘采用移动式净化装置处置；涂装车间和补漆废气采用</w:t>
      </w:r>
    </w:p>
    <w:p>
      <w:r>
        <w:t>文丘里漆雾净化装置、RTO 燃烧装置、过滤棉和活性炭处置；食堂油烟净</w:t>
      </w:r>
    </w:p>
    <w:p>
      <w:r>
        <w:t xml:space="preserve">化系统。 </w:t>
      </w:r>
    </w:p>
    <w:p>
      <w:r>
        <w:t>2、废水：工业废水：含镍废水和其他生产废水分别由 PVC 管道输送至一</w:t>
      </w:r>
    </w:p>
    <w:p>
      <w:r>
        <w:t>级污水站处理后达标排放；厂区配有生产废水暂存池和事故应急水池；</w:t>
      </w:r>
    </w:p>
    <w:p>
      <w:r>
        <w:t xml:space="preserve">生活废水：隔油池、化粪池。 </w:t>
      </w:r>
    </w:p>
    <w:p>
      <w:r>
        <w:t>3、固废：危险固废设置有危废暂存间，一般固废设置有一般废物暂存间，</w:t>
      </w:r>
    </w:p>
    <w:p>
      <w:r>
        <w:t xml:space="preserve">生活垃圾由垃圾桶。 </w:t>
      </w:r>
    </w:p>
    <w:p>
      <w:r>
        <w:t>1、 废气：布袋除尘器、旋风除尘器+滤筒除尘器、三乙胺尾气中和塔、</w:t>
      </w:r>
    </w:p>
    <w:p>
      <w:r>
        <w:t xml:space="preserve">初效过滤器+UV 光解+活性炭吸附、油烟净化系统。 </w:t>
      </w:r>
    </w:p>
    <w:p>
      <w:r>
        <w:t>2、 废水：工业废水：排入东风襄阳基地污水处理厂后达标排放，并配</w:t>
      </w:r>
    </w:p>
    <w:p>
      <w:r>
        <w:t xml:space="preserve">备有事故应急池；生活污水：隔油池、化粪池。 </w:t>
      </w:r>
    </w:p>
    <w:p>
      <w:r>
        <w:t>3、 固废：危险固废设置有危废暂存间，一般固废设置有一般废物暂存</w:t>
      </w:r>
    </w:p>
    <w:p>
      <w:r>
        <w:t xml:space="preserve">间，生活垃圾由垃圾桶。 </w:t>
      </w:r>
    </w:p>
    <w:p>
      <w:r>
        <w:t>1、废气：涂装车间和补漆废气采用文丘里漆雾净化装置、四元体燃烧装</w:t>
      </w:r>
    </w:p>
    <w:p>
      <w:r>
        <w:t xml:space="preserve">置、过滤棉和活性炭处置；食堂油烟净化系统。 </w:t>
      </w:r>
    </w:p>
    <w:p>
      <w:r>
        <w:t>2、废水：工业废水：含镍废水和其他生产废水分别由 PVC 管道输送至东</w:t>
      </w:r>
    </w:p>
    <w:p>
      <w:r>
        <w:t>风襄阳基地污水处理厂达标排放；厂区配有生产废水暂存池和事故应急</w:t>
      </w:r>
    </w:p>
    <w:p>
      <w:r>
        <w:t xml:space="preserve">水池；生活污水：隔油池、化粪池。 </w:t>
      </w:r>
    </w:p>
    <w:p>
      <w:r>
        <w:t xml:space="preserve">3、固废：危险固废设置有危废暂存间，一般固废设置有一般废物暂存间。 </w:t>
      </w:r>
    </w:p>
    <w:p>
      <w:r>
        <w:t xml:space="preserve">1、 废气：发动机试验尾气净化塔、喷涂废气活性炭吸附净化系统。 </w:t>
      </w:r>
    </w:p>
    <w:p>
      <w:r>
        <w:t>2、 废水：工业废水：委托东风水务公司污水处理厂处理，事故应急池；</w:t>
      </w:r>
    </w:p>
    <w:p>
      <w:r>
        <w:t xml:space="preserve">生活污水：隔油池、化粪池。 </w:t>
      </w:r>
    </w:p>
    <w:p>
      <w:r>
        <w:t xml:space="preserve">3、 固废：固废专用存放区。 </w:t>
      </w:r>
    </w:p>
    <w:p>
      <w:r/>
    </w:p>
    <w:p>
      <w:r>
        <w:t>轻 型 商</w:t>
      </w:r>
    </w:p>
    <w:p>
      <w:r>
        <w:t>用 车 分</w:t>
      </w:r>
    </w:p>
    <w:p>
      <w:r>
        <w:t xml:space="preserve">公司 </w:t>
      </w:r>
    </w:p>
    <w:p>
      <w:r/>
    </w:p>
    <w:p>
      <w:r>
        <w:t>铸 造 分</w:t>
      </w:r>
    </w:p>
    <w:p>
      <w:r>
        <w:t xml:space="preserve">公司 </w:t>
      </w:r>
    </w:p>
    <w:p>
      <w:r/>
    </w:p>
    <w:p>
      <w:r>
        <w:t>厢 式 车</w:t>
      </w:r>
    </w:p>
    <w:p>
      <w:r>
        <w:t xml:space="preserve">事业部 </w:t>
      </w:r>
    </w:p>
    <w:p>
      <w:r/>
    </w:p>
    <w:p>
      <w:r>
        <w:t>东风轻</w:t>
      </w:r>
    </w:p>
    <w:p>
      <w:r>
        <w:t>型发动</w:t>
      </w:r>
    </w:p>
    <w:p>
      <w:r>
        <w:t>机有限</w:t>
      </w:r>
    </w:p>
    <w:p>
      <w:r>
        <w:t xml:space="preserve">公司 </w:t>
      </w:r>
    </w:p>
    <w:p>
      <w:r/>
    </w:p>
    <w:p>
      <w:r>
        <w:t>设施均正常</w:t>
      </w:r>
    </w:p>
    <w:p>
      <w:r>
        <w:t xml:space="preserve">运行 </w:t>
      </w:r>
    </w:p>
    <w:p>
      <w:r/>
    </w:p>
    <w:p>
      <w:r>
        <w:t>设施均正常</w:t>
      </w:r>
    </w:p>
    <w:p>
      <w:r>
        <w:t xml:space="preserve">运行 </w:t>
      </w:r>
    </w:p>
    <w:p>
      <w:r/>
    </w:p>
    <w:p>
      <w:r>
        <w:t>设施均正常</w:t>
      </w:r>
    </w:p>
    <w:p>
      <w:r>
        <w:t xml:space="preserve">运行 </w:t>
      </w:r>
    </w:p>
    <w:p>
      <w:r/>
    </w:p>
    <w:p>
      <w:r>
        <w:t>设施均正常</w:t>
      </w:r>
    </w:p>
    <w:p>
      <w:r>
        <w:t xml:space="preserve">运行 </w:t>
      </w:r>
    </w:p>
    <w:p>
      <w:r/>
    </w:p>
    <w:p>
      <w:r>
        <w:t xml:space="preserve">(3)建设项目环境影响评价及其他环境保护行政许可情况 </w:t>
      </w:r>
    </w:p>
    <w:p>
      <w:r/>
    </w:p>
    <w:p>
      <w:r>
        <w:t>公司及各分子公司持续加强环评和竣工验收等环节的监督管理，严格按照《建设项目环境保</w:t>
      </w:r>
    </w:p>
    <w:p>
      <w:r>
        <w:t>护管理条例》《建设项目环境影响评价分类名录》《建设项目竣工环境保护验收技术指南污染影</w:t>
      </w:r>
    </w:p>
    <w:p>
      <w:r>
        <w:t xml:space="preserve">响类》的要求落实环境保护“三同时”制度，保障建设项目顺利建设和运行。 </w:t>
      </w:r>
    </w:p>
    <w:p>
      <w:r/>
    </w:p>
    <w:p>
      <w:r>
        <w:t xml:space="preserve">单位名称 </w:t>
      </w:r>
    </w:p>
    <w:p>
      <w:r/>
    </w:p>
    <w:p>
      <w:r>
        <w:t xml:space="preserve">轻型商用车分公司 </w:t>
      </w:r>
    </w:p>
    <w:p>
      <w:r>
        <w:t xml:space="preserve">铸造分公司 </w:t>
      </w:r>
    </w:p>
    <w:p>
      <w:r/>
    </w:p>
    <w:p>
      <w:r>
        <w:t xml:space="preserve">厢式车事业部 </w:t>
      </w:r>
    </w:p>
    <w:p>
      <w:r>
        <w:t>东风轻型发动机有限公</w:t>
      </w:r>
    </w:p>
    <w:p>
      <w:r>
        <w:t xml:space="preserve">司 </w:t>
      </w:r>
    </w:p>
    <w:p>
      <w:r/>
    </w:p>
    <w:p>
      <w:r>
        <w:t xml:space="preserve">建设项目环境影响评价及其他环境保护行政许可情况 </w:t>
      </w:r>
    </w:p>
    <w:p>
      <w:r>
        <w:t xml:space="preserve">1、环评批复：鄂环审【2014】296 号 2014 年 6 月 17 日 </w:t>
      </w:r>
    </w:p>
    <w:p>
      <w:r>
        <w:t xml:space="preserve">2、验收批复：襄高审批发【2016】24 号 2016 年 1 月 27 日 </w:t>
      </w:r>
    </w:p>
    <w:p>
      <w:r>
        <w:t xml:space="preserve">1、环评批复：襄环管【2006】35 号 2006 年 7 月 19 日 </w:t>
      </w:r>
    </w:p>
    <w:p>
      <w:r>
        <w:t xml:space="preserve">1、环评批复：襄环评【2007】53 号文 </w:t>
      </w:r>
    </w:p>
    <w:p>
      <w:r>
        <w:t xml:space="preserve">2、验收批复：襄高审批发【2016】3 号文 </w:t>
      </w:r>
    </w:p>
    <w:p>
      <w:r>
        <w:t xml:space="preserve">1、环评批复：鄂环函[2008]208 号文 </w:t>
      </w:r>
    </w:p>
    <w:p>
      <w:r>
        <w:t xml:space="preserve">2、 验收批复：十环验函，[2016]74 号文 </w:t>
      </w:r>
    </w:p>
    <w:p>
      <w:r/>
    </w:p>
    <w:p>
      <w:r>
        <w:t xml:space="preserve">(4)突发环境事件应急预案 </w:t>
      </w:r>
    </w:p>
    <w:p>
      <w:r/>
    </w:p>
    <w:p>
      <w:r>
        <w:t>公司建立《DFAC 突发环境事件应急救援预案》，按照事件的严重性和紧急程度，环境事件分</w:t>
      </w:r>
    </w:p>
    <w:p>
      <w:r/>
    </w:p>
    <w:p>
      <w:r>
        <w:t xml:space="preserve">37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为：特别重大环境事件(Ⅰ级)、重大环境事件(Ⅱ级)、较大环境事件(Ⅲ级)、一般环境事件(Ⅳ级)</w:t>
      </w:r>
    </w:p>
    <w:p>
      <w:r>
        <w:t>四级。根据险情或事故可能产生的后果、影响范围及应急方式，公司内应急救援行动分为三种级</w:t>
      </w:r>
    </w:p>
    <w:p>
      <w:r>
        <w:t>别：(1)一级应急(预警)——车间（作业岗位）级应急处理。(2)二级应急(现场应急)——各分（子）</w:t>
      </w:r>
    </w:p>
    <w:p>
      <w:r>
        <w:t xml:space="preserve">公司级应急处理。(3)三级应急(全体应急)——公司级应急处理。 </w:t>
      </w:r>
    </w:p>
    <w:p>
      <w:r>
        <w:t>各分子公司每年均组织重点部位（车间），开展化学品（危化品）大量泄漏、污水大量泄漏、</w:t>
      </w:r>
    </w:p>
    <w:p>
      <w:r>
        <w:t xml:space="preserve">危险废弃物大量泄漏、突发火灾等应急演练。 </w:t>
      </w:r>
    </w:p>
    <w:p>
      <w:r>
        <w:t xml:space="preserve">单位名称 </w:t>
      </w:r>
    </w:p>
    <w:p>
      <w:r/>
    </w:p>
    <w:p>
      <w:r>
        <w:t xml:space="preserve">突发环境事件应急预案 </w:t>
      </w:r>
    </w:p>
    <w:p>
      <w:r>
        <w:t xml:space="preserve">DFAC-LCVYJ-SGZN-01 压力容器爆炸事件应急预案 </w:t>
      </w:r>
    </w:p>
    <w:p>
      <w:r>
        <w:t xml:space="preserve">DFAC-LCVYJ-SGZN-02 天然气大量泄露事件应急预案   </w:t>
      </w:r>
    </w:p>
    <w:p>
      <w:r>
        <w:t xml:space="preserve">DFAC-LCVYJ-SGZN-04 突发环境事件应急预案            </w:t>
      </w:r>
    </w:p>
    <w:p>
      <w:r>
        <w:t xml:space="preserve">DFAC-LCVYJ-SGZN-05 火灾事件应急预案               </w:t>
      </w:r>
    </w:p>
    <w:p>
      <w:r>
        <w:t xml:space="preserve">DFAC-LCVYJ-SGZN-09 重污染天气应急预案  </w:t>
      </w:r>
    </w:p>
    <w:p>
      <w:r>
        <w:t xml:space="preserve">DFAC-LCVYJ-ZRZH-01 洪水、暴雨灾害事件应急预案   </w:t>
      </w:r>
    </w:p>
    <w:p>
      <w:r>
        <w:t>DFAC-058YJ-SCJY-03  环境污染事件专项应急预案，其中包括废水泄露、</w:t>
      </w:r>
    </w:p>
    <w:p>
      <w:r>
        <w:t xml:space="preserve">油品泄漏、化学品泄露等方面内容 </w:t>
      </w:r>
    </w:p>
    <w:p>
      <w:r>
        <w:t xml:space="preserve">DFAC-CXYJ-ZT-01 公司突发事件总体应急预案 </w:t>
      </w:r>
    </w:p>
    <w:p>
      <w:r>
        <w:t xml:space="preserve">DFAC-CXYJ-ZT-02 突发事件应急预案分工 </w:t>
      </w:r>
    </w:p>
    <w:p>
      <w:r>
        <w:t xml:space="preserve">DFAC-CXYJ-SCJY-01 压力容器爆炸事件应急预案 </w:t>
      </w:r>
    </w:p>
    <w:p>
      <w:r>
        <w:t xml:space="preserve">DFAC-CXYJ-SCJY-03 天然气大量泄露事件应急预 </w:t>
      </w:r>
    </w:p>
    <w:p>
      <w:r>
        <w:t xml:space="preserve">DFAC-CXYJ-SCJY-04 污水大量泄漏事件预案  </w:t>
      </w:r>
    </w:p>
    <w:p>
      <w:r/>
    </w:p>
    <w:p>
      <w:r>
        <w:t xml:space="preserve">DFAC-CXYJ-SCJY-05 化学品大量泄露事件预案 </w:t>
      </w:r>
    </w:p>
    <w:p>
      <w:r>
        <w:t xml:space="preserve">DFAC-CXYJ-ZRZH-10 洪水灾害事件应急预案 </w:t>
      </w:r>
    </w:p>
    <w:p>
      <w:r>
        <w:t>DFLE-20-02-01DFLE 环境污染事故应急预案，其中包括废水泄露、油品</w:t>
      </w:r>
    </w:p>
    <w:p>
      <w:r>
        <w:t xml:space="preserve">泄漏、化学品泄露等方面内容 </w:t>
      </w:r>
    </w:p>
    <w:p>
      <w:r/>
    </w:p>
    <w:p>
      <w:r>
        <w:t xml:space="preserve">轻型商用车分公司 </w:t>
      </w:r>
    </w:p>
    <w:p>
      <w:r/>
    </w:p>
    <w:p>
      <w:r>
        <w:t xml:space="preserve">铸造分公司 </w:t>
      </w:r>
    </w:p>
    <w:p>
      <w:r/>
    </w:p>
    <w:p>
      <w:r>
        <w:t xml:space="preserve">厢式车事业部 </w:t>
      </w:r>
    </w:p>
    <w:p>
      <w:r/>
    </w:p>
    <w:p>
      <w:r>
        <w:t>东风轻型发动机有限公</w:t>
      </w:r>
    </w:p>
    <w:p>
      <w:r>
        <w:t xml:space="preserve">司 </w:t>
      </w:r>
    </w:p>
    <w:p>
      <w:r/>
    </w:p>
    <w:p>
      <w:r>
        <w:t xml:space="preserve">(5)环境自行监测方案 </w:t>
      </w:r>
    </w:p>
    <w:p>
      <w:r/>
    </w:p>
    <w:p>
      <w:r>
        <w:t xml:space="preserve">单位名称 </w:t>
      </w:r>
    </w:p>
    <w:p>
      <w:r/>
    </w:p>
    <w:p>
      <w:r>
        <w:t xml:space="preserve">铸造分公司 </w:t>
      </w:r>
    </w:p>
    <w:p>
      <w:r/>
    </w:p>
    <w:p>
      <w:r>
        <w:t xml:space="preserve">厢式车事业部 </w:t>
      </w:r>
    </w:p>
    <w:p>
      <w:r/>
    </w:p>
    <w:p>
      <w:r>
        <w:t xml:space="preserve">轻型商用车分公司 </w:t>
      </w:r>
    </w:p>
    <w:p>
      <w:r/>
    </w:p>
    <w:p>
      <w:r>
        <w:t xml:space="preserve">环境自行监测方案 </w:t>
      </w:r>
    </w:p>
    <w:p>
      <w:r>
        <w:t>每年度进行一次废气、噪声检测，委托具有资质的机构进行监测并出具</w:t>
      </w:r>
    </w:p>
    <w:p>
      <w:r>
        <w:t>监测报告。废水监测（每季度一次）由东风（襄阳）能源开发有限公司</w:t>
      </w:r>
    </w:p>
    <w:p>
      <w:r>
        <w:t xml:space="preserve">（原东风襄阳热电厂）委托监测，并提供监测结果。 </w:t>
      </w:r>
    </w:p>
    <w:p>
      <w:r>
        <w:t>每年度进行一次废气、噪声检测，委托具有资质的机构进行监测并出具</w:t>
      </w:r>
    </w:p>
    <w:p>
      <w:r>
        <w:t>监测报告。废水监测（每季度一次）由东风（襄阳）能源开发有限公司</w:t>
      </w:r>
    </w:p>
    <w:p>
      <w:r>
        <w:t xml:space="preserve">（原东风襄阳热电厂）委托监测，并提供监测结果。 </w:t>
      </w:r>
    </w:p>
    <w:p>
      <w:r>
        <w:t>每年度进行一次废气、噪声检测，委托具有资质的机构进行监测并出具</w:t>
      </w:r>
    </w:p>
    <w:p>
      <w:r>
        <w:t>监测报告。废水监测（每季度一次）由东风（襄阳）能源开发有限公司</w:t>
      </w:r>
    </w:p>
    <w:p>
      <w:r>
        <w:t xml:space="preserve">（原东风襄阳热电厂）委托监测，并提供监测结果。 </w:t>
      </w:r>
    </w:p>
    <w:p>
      <w:r>
        <w:t>每年度进行一次废气、噪声检测，委托具有资质的机构进行监测并出具</w:t>
      </w:r>
    </w:p>
    <w:p>
      <w:r>
        <w:t>监测报告。废水监测（每季度一次）由东风汽车有限公司环境监测所监</w:t>
      </w:r>
    </w:p>
    <w:p>
      <w:r>
        <w:t xml:space="preserve">测，并提供监测结果。 </w:t>
      </w:r>
    </w:p>
    <w:p>
      <w:r>
        <w:t xml:space="preserve">非重点排污单位主要以办公区域为主，未涉及重大环境影响，故未进行环境信息披露。 </w:t>
      </w:r>
    </w:p>
    <w:p>
      <w:r/>
    </w:p>
    <w:p>
      <w:r>
        <w:t>东风轻型发动机有限</w:t>
      </w:r>
    </w:p>
    <w:p>
      <w:r>
        <w:t xml:space="preserve">公司 </w:t>
      </w:r>
    </w:p>
    <w:p>
      <w:r/>
    </w:p>
    <w:p>
      <w:r>
        <w:t xml:space="preserve">3. 重点排污单位之外的公司未披露环境信息的原因说明 </w:t>
      </w:r>
    </w:p>
    <w:p>
      <w:r>
        <w:t xml:space="preserve">□适用 √不适用  </w:t>
      </w:r>
    </w:p>
    <w:p>
      <w:r/>
    </w:p>
    <w:p>
      <w:r>
        <w:t xml:space="preserve">4. 报告期内披露环境信息内容的后续进展或变化情况的说明 </w:t>
      </w:r>
    </w:p>
    <w:p>
      <w:r>
        <w:t xml:space="preserve">□适用 √不适用  </w:t>
      </w:r>
    </w:p>
    <w:p>
      <w:r/>
    </w:p>
    <w:p>
      <w:r>
        <w:t xml:space="preserve">38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(四) 其他说明 </w:t>
      </w:r>
    </w:p>
    <w:p>
      <w:r>
        <w:t xml:space="preserve">□适用  √不适用  </w:t>
      </w:r>
    </w:p>
    <w:p>
      <w:r/>
    </w:p>
    <w:p>
      <w:r>
        <w:t xml:space="preserve">十八、可转换公司债券情况 </w:t>
      </w:r>
    </w:p>
    <w:p>
      <w:r>
        <w:t xml:space="preserve">(一) 转债发行情况 </w:t>
      </w:r>
    </w:p>
    <w:p>
      <w:r>
        <w:t xml:space="preserve">□适用  √不适用  </w:t>
      </w:r>
    </w:p>
    <w:p>
      <w:r/>
    </w:p>
    <w:p>
      <w:r>
        <w:t xml:space="preserve">(二) 报告期转债持有人及担保人情况 </w:t>
      </w:r>
    </w:p>
    <w:p>
      <w:r>
        <w:t xml:space="preserve">□适用 √不适用  </w:t>
      </w:r>
    </w:p>
    <w:p>
      <w:r>
        <w:t xml:space="preserve">(三) 报告期转债变动情况 </w:t>
      </w:r>
    </w:p>
    <w:p>
      <w:r>
        <w:t xml:space="preserve">□适用 √不适用  </w:t>
      </w:r>
    </w:p>
    <w:p>
      <w:r/>
    </w:p>
    <w:p>
      <w:r>
        <w:t xml:space="preserve">报告期转债累计转股情况 </w:t>
      </w:r>
    </w:p>
    <w:p>
      <w:r/>
    </w:p>
    <w:p>
      <w:r>
        <w:t xml:space="preserve">□适用 √不适用  </w:t>
      </w:r>
    </w:p>
    <w:p>
      <w:r/>
    </w:p>
    <w:p>
      <w:r>
        <w:t xml:space="preserve">(四) 转股价格历次调整情况 </w:t>
      </w:r>
    </w:p>
    <w:p>
      <w:r>
        <w:t xml:space="preserve">□适用 √不适用  </w:t>
      </w:r>
    </w:p>
    <w:p>
      <w:r/>
    </w:p>
    <w:p>
      <w:r>
        <w:t xml:space="preserve">(五) 公司的负债情况、资信变化情况及在未来年度还债的现金安排 </w:t>
      </w:r>
    </w:p>
    <w:p>
      <w:r>
        <w:t xml:space="preserve">□适用  √不适用  </w:t>
      </w:r>
    </w:p>
    <w:p>
      <w:r/>
    </w:p>
    <w:p>
      <w:r>
        <w:t xml:space="preserve">(六) 转债其他情况说明 </w:t>
      </w:r>
    </w:p>
    <w:p>
      <w:r>
        <w:t xml:space="preserve">□适用  √不适用  </w:t>
      </w:r>
    </w:p>
    <w:p>
      <w:r/>
    </w:p>
    <w:p>
      <w:r>
        <w:t xml:space="preserve">第六节 普通股股份变动及股东情况 </w:t>
      </w:r>
    </w:p>
    <w:p>
      <w:r/>
    </w:p>
    <w:p>
      <w:r>
        <w:t xml:space="preserve">一、 普通股股本变动情况 </w:t>
      </w:r>
    </w:p>
    <w:p>
      <w:r>
        <w:t xml:space="preserve">(一) 普通股股份变动情况表 </w:t>
      </w:r>
    </w:p>
    <w:p>
      <w:r>
        <w:t xml:space="preserve">1、 普通股股份变动情况表 </w:t>
      </w:r>
    </w:p>
    <w:p>
      <w:r>
        <w:t xml:space="preserve">报告期内，公司普通股股份总数及股本结构未发生变化。 </w:t>
      </w:r>
    </w:p>
    <w:p>
      <w:r/>
    </w:p>
    <w:p>
      <w:r>
        <w:t xml:space="preserve">2、 普通股股份变动情况说明 </w:t>
      </w:r>
    </w:p>
    <w:p>
      <w:r>
        <w:t xml:space="preserve">□适用  √不适用  </w:t>
      </w:r>
    </w:p>
    <w:p>
      <w:r/>
    </w:p>
    <w:p>
      <w:r>
        <w:t xml:space="preserve">3、 普通股股份变动对最近一年和最近一期每股收益、每股净资产等财务指标的影响（如有） </w:t>
      </w:r>
    </w:p>
    <w:p>
      <w:r>
        <w:t xml:space="preserve">□适用  √不适用  </w:t>
      </w:r>
    </w:p>
    <w:p>
      <w:r/>
    </w:p>
    <w:p>
      <w:r>
        <w:t xml:space="preserve">4、 公司认为必要或证券监管机构要求披露的其他内容 </w:t>
      </w:r>
    </w:p>
    <w:p>
      <w:r>
        <w:t xml:space="preserve">□适用  √不适用  </w:t>
      </w:r>
    </w:p>
    <w:p>
      <w:r/>
    </w:p>
    <w:p>
      <w:r>
        <w:t xml:space="preserve">(二) 限售股份变动情况 </w:t>
      </w:r>
    </w:p>
    <w:p>
      <w:r>
        <w:t xml:space="preserve">□适用 √不适用  </w:t>
      </w:r>
    </w:p>
    <w:p>
      <w:r/>
    </w:p>
    <w:p>
      <w:r>
        <w:t xml:space="preserve">二、 证券发行与上市情况 </w:t>
      </w:r>
    </w:p>
    <w:p>
      <w:r>
        <w:t xml:space="preserve">(一) 截至报告期内证券发行情况 </w:t>
      </w:r>
    </w:p>
    <w:p>
      <w:r>
        <w:t xml:space="preserve">□适用 √不适用  </w:t>
      </w:r>
    </w:p>
    <w:p>
      <w:r>
        <w:t xml:space="preserve">截至报告期内证券发行情况的说明（存续期内利率不同的债券，请分别说明）： </w:t>
      </w:r>
    </w:p>
    <w:p>
      <w:r>
        <w:t xml:space="preserve">□适用  √不适用  </w:t>
      </w:r>
    </w:p>
    <w:p>
      <w:r/>
    </w:p>
    <w:p>
      <w:r>
        <w:t xml:space="preserve">(二) 公司普通股股份总数及股东结构变动及公司资产和负债结构的变动情况 </w:t>
      </w:r>
    </w:p>
    <w:p>
      <w:r>
        <w:t xml:space="preserve">□适用  √不适用  </w:t>
      </w:r>
    </w:p>
    <w:p>
      <w:r/>
    </w:p>
    <w:p>
      <w:r>
        <w:t xml:space="preserve">(三) 现存的内部职工股情况 </w:t>
      </w:r>
    </w:p>
    <w:p>
      <w:r>
        <w:t xml:space="preserve">□适用 √不适用  </w:t>
      </w:r>
    </w:p>
    <w:p>
      <w:r/>
    </w:p>
    <w:p>
      <w:r>
        <w:t xml:space="preserve">39 / 177 </w:t>
      </w:r>
    </w:p>
    <w:p>
      <w:r/>
    </w:p>
    <w:p>
      <w:r>
        <w:t xml:space="preserve"> </w:t>
      </w:r>
    </w:p>
    <w:p>
      <w:r>
        <w:t xml:space="preserve"> </w:t>
      </w:r>
    </w:p>
    <w:p>
      <w:r>
        <w:t xml:space="preserve"> </w:t>
      </w:r>
    </w:p>
    <w:p>
      <w:r>
        <w:t xml:space="preserve"> </w:t>
      </w:r>
    </w:p>
    <w:p>
      <w:r>
        <w:t xml:space="preserve">东风汽车股份有限公司 2018 年年度报告全文 </w:t>
      </w:r>
    </w:p>
    <w:p>
      <w:r/>
    </w:p>
    <w:p>
      <w:r>
        <w:t xml:space="preserve">三、 股东和实际控制人情况 </w:t>
      </w:r>
    </w:p>
    <w:p>
      <w:r>
        <w:t xml:space="preserve">(一) 股东总数 </w:t>
      </w:r>
    </w:p>
    <w:p>
      <w:r>
        <w:t xml:space="preserve">截止报告期末普通股股东总数(户) </w:t>
      </w:r>
    </w:p>
    <w:p>
      <w:r>
        <w:t>年度报告披露日前上一月末的普通股股东总数</w:t>
      </w:r>
    </w:p>
    <w:p>
      <w:r>
        <w:t xml:space="preserve">(户) </w:t>
      </w:r>
    </w:p>
    <w:p>
      <w:r/>
    </w:p>
    <w:p>
      <w:r>
        <w:t xml:space="preserve">(二) 截止报告期末前十名股东、前十名流通股东（或无限售条件股东）持股情况表 </w:t>
      </w:r>
    </w:p>
    <w:p>
      <w:r/>
    </w:p>
    <w:p>
      <w:r>
        <w:t xml:space="preserve">前十名股东持股情况 </w:t>
      </w:r>
    </w:p>
    <w:p>
      <w:r/>
    </w:p>
    <w:p>
      <w:r>
        <w:t xml:space="preserve">127,078 </w:t>
      </w:r>
    </w:p>
    <w:p>
      <w:r>
        <w:t xml:space="preserve">125,536 </w:t>
      </w:r>
    </w:p>
    <w:p>
      <w:r/>
    </w:p>
    <w:p>
      <w:r>
        <w:t xml:space="preserve">单位:股 </w:t>
      </w:r>
    </w:p>
    <w:p>
      <w:r/>
    </w:p>
    <w:p>
      <w:r>
        <w:t xml:space="preserve">股东名称 </w:t>
      </w:r>
    </w:p>
    <w:p>
      <w:r>
        <w:t xml:space="preserve">（全称） </w:t>
      </w:r>
    </w:p>
    <w:p>
      <w:r/>
    </w:p>
    <w:p>
      <w:r>
        <w:t xml:space="preserve">报告期内增减 期末持股数量 比例(%) </w:t>
      </w:r>
    </w:p>
    <w:p>
      <w:r/>
    </w:p>
    <w:p>
      <w:r>
        <w:t>质押或冻结</w:t>
      </w:r>
    </w:p>
    <w:p>
      <w:r>
        <w:t xml:space="preserve">情况 </w:t>
      </w:r>
    </w:p>
    <w:p>
      <w:r/>
    </w:p>
    <w:p>
      <w:r>
        <w:t xml:space="preserve">股份 </w:t>
      </w:r>
    </w:p>
    <w:p>
      <w:r>
        <w:t xml:space="preserve">状态 </w:t>
      </w:r>
    </w:p>
    <w:p>
      <w:r/>
    </w:p>
    <w:p>
      <w:r>
        <w:t xml:space="preserve">数量 </w:t>
      </w:r>
    </w:p>
    <w:p>
      <w:r/>
    </w:p>
    <w:p>
      <w:r>
        <w:t>持有</w:t>
      </w:r>
    </w:p>
    <w:p>
      <w:r>
        <w:t>有限</w:t>
      </w:r>
    </w:p>
    <w:p>
      <w:r>
        <w:t>售条</w:t>
      </w:r>
    </w:p>
    <w:p>
      <w:r>
        <w:t>件股</w:t>
      </w:r>
    </w:p>
    <w:p>
      <w:r>
        <w:t>份数</w:t>
      </w:r>
    </w:p>
    <w:p>
      <w:r>
        <w:t xml:space="preserve">量 </w:t>
      </w:r>
    </w:p>
    <w:p>
      <w:r/>
    </w:p>
    <w:p>
      <w:r>
        <w:t xml:space="preserve">0 </w:t>
      </w:r>
    </w:p>
    <w:p>
      <w:r/>
    </w:p>
    <w:p>
      <w:r>
        <w:t xml:space="preserve">1,202,000,000  </w:t>
      </w:r>
    </w:p>
    <w:p>
      <w:r/>
    </w:p>
    <w:p>
      <w:r>
        <w:t xml:space="preserve">60.10 </w:t>
      </w:r>
    </w:p>
    <w:p>
      <w:r/>
    </w:p>
    <w:p>
      <w:r>
        <w:t xml:space="preserve">0 </w:t>
      </w:r>
    </w:p>
    <w:p>
      <w:r/>
    </w:p>
    <w:p>
      <w:r>
        <w:t xml:space="preserve">无 </w:t>
      </w:r>
    </w:p>
    <w:p>
      <w:r/>
    </w:p>
    <w:p>
      <w:r>
        <w:t xml:space="preserve">0 </w:t>
      </w:r>
    </w:p>
    <w:p>
      <w:r/>
    </w:p>
    <w:p>
      <w:r>
        <w:t xml:space="preserve">0 </w:t>
      </w:r>
    </w:p>
    <w:p>
      <w:r/>
    </w:p>
    <w:p>
      <w:r>
        <w:t xml:space="preserve">54,766,900 </w:t>
      </w:r>
    </w:p>
    <w:p>
      <w:r/>
    </w:p>
    <w:p>
      <w:r>
        <w:t xml:space="preserve">2.74 </w:t>
      </w:r>
    </w:p>
    <w:p>
      <w:r/>
    </w:p>
    <w:p>
      <w:r>
        <w:t xml:space="preserve">0 </w:t>
      </w:r>
    </w:p>
    <w:p>
      <w:r/>
    </w:p>
    <w:p>
      <w:r>
        <w:t xml:space="preserve">无 </w:t>
      </w:r>
    </w:p>
    <w:p>
      <w:r/>
    </w:p>
    <w:p>
      <w:r>
        <w:t xml:space="preserve">0 </w:t>
      </w:r>
    </w:p>
    <w:p>
      <w:r/>
    </w:p>
    <w:p>
      <w:r>
        <w:t xml:space="preserve">5,614,700 </w:t>
      </w:r>
    </w:p>
    <w:p>
      <w:r/>
    </w:p>
    <w:p>
      <w:r>
        <w:t xml:space="preserve">9,089,705 </w:t>
      </w:r>
    </w:p>
    <w:p>
      <w:r/>
    </w:p>
    <w:p>
      <w:r>
        <w:t xml:space="preserve">0.45 </w:t>
      </w:r>
    </w:p>
    <w:p>
      <w:r/>
    </w:p>
    <w:p>
      <w:r>
        <w:t xml:space="preserve">0 </w:t>
      </w:r>
    </w:p>
    <w:p>
      <w:r/>
    </w:p>
    <w:p>
      <w:r>
        <w:t xml:space="preserve">无 </w:t>
      </w:r>
    </w:p>
    <w:p>
      <w:r/>
    </w:p>
    <w:p>
      <w:r>
        <w:t xml:space="preserve">0 未知 </w:t>
      </w:r>
    </w:p>
    <w:p>
      <w:r/>
    </w:p>
    <w:p>
      <w:r>
        <w:t xml:space="preserve">4,898,780 </w:t>
      </w:r>
    </w:p>
    <w:p>
      <w:r/>
    </w:p>
    <w:p>
      <w:r>
        <w:t xml:space="preserve">6,022,575 </w:t>
      </w:r>
    </w:p>
    <w:p>
      <w:r/>
    </w:p>
    <w:p>
      <w:r>
        <w:t xml:space="preserve">0.30 </w:t>
      </w:r>
    </w:p>
    <w:p>
      <w:r/>
    </w:p>
    <w:p>
      <w:r>
        <w:t xml:space="preserve">0 </w:t>
      </w:r>
    </w:p>
    <w:p>
      <w:r/>
    </w:p>
    <w:p>
      <w:r>
        <w:t xml:space="preserve">无 </w:t>
      </w:r>
    </w:p>
    <w:p>
      <w:r/>
    </w:p>
    <w:p>
      <w:r>
        <w:t xml:space="preserve">0 </w:t>
      </w:r>
    </w:p>
    <w:p>
      <w:r/>
    </w:p>
    <w:p>
      <w:r>
        <w:t>境内</w:t>
      </w:r>
    </w:p>
    <w:p>
      <w:r>
        <w:t>非国</w:t>
      </w:r>
    </w:p>
    <w:p>
      <w:r>
        <w:t>有法</w:t>
      </w:r>
    </w:p>
    <w:p>
      <w:r>
        <w:t xml:space="preserve">人 </w:t>
      </w:r>
    </w:p>
    <w:p>
      <w:r/>
    </w:p>
    <w:p>
      <w:r>
        <w:t xml:space="preserve">1,258,055 </w:t>
      </w:r>
    </w:p>
    <w:p>
      <w:r/>
    </w:p>
    <w:p>
      <w:r>
        <w:t xml:space="preserve">5,739,255 </w:t>
      </w:r>
    </w:p>
    <w:p>
      <w:r/>
    </w:p>
    <w:p>
      <w:r>
        <w:t xml:space="preserve">0.29 </w:t>
      </w:r>
    </w:p>
    <w:p>
      <w:r/>
    </w:p>
    <w:p>
      <w:r>
        <w:t xml:space="preserve">0 </w:t>
      </w:r>
    </w:p>
    <w:p>
      <w:r/>
    </w:p>
    <w:p>
      <w:r>
        <w:t xml:space="preserve">无 </w:t>
      </w:r>
    </w:p>
    <w:p>
      <w:r/>
    </w:p>
    <w:p>
      <w:r>
        <w:t xml:space="preserve">0 未知 </w:t>
      </w:r>
    </w:p>
    <w:p>
      <w:r/>
    </w:p>
    <w:p>
      <w:r>
        <w:t xml:space="preserve">股东 </w:t>
      </w:r>
    </w:p>
    <w:p>
      <w:r>
        <w:t xml:space="preserve">性质 </w:t>
      </w:r>
    </w:p>
    <w:p>
      <w:r/>
    </w:p>
    <w:p>
      <w:r>
        <w:t>境内</w:t>
      </w:r>
    </w:p>
    <w:p>
      <w:r>
        <w:t>非国</w:t>
      </w:r>
    </w:p>
    <w:p>
      <w:r>
        <w:t>有法</w:t>
      </w:r>
    </w:p>
    <w:p>
      <w:r>
        <w:t xml:space="preserve">人 </w:t>
      </w:r>
    </w:p>
    <w:p>
      <w:r>
        <w:t>国有</w:t>
      </w:r>
    </w:p>
    <w:p>
      <w:r>
        <w:t xml:space="preserve">法人 </w:t>
      </w:r>
    </w:p>
    <w:p>
      <w:r/>
    </w:p>
    <w:p>
      <w:r>
        <w:t>境内</w:t>
      </w:r>
    </w:p>
    <w:p>
      <w:r>
        <w:t>自然</w:t>
      </w:r>
    </w:p>
    <w:p>
      <w:r>
        <w:t xml:space="preserve">人 </w:t>
      </w:r>
    </w:p>
    <w:p>
      <w:r>
        <w:t>国有</w:t>
      </w:r>
    </w:p>
    <w:p>
      <w:r>
        <w:t xml:space="preserve">法人 </w:t>
      </w:r>
    </w:p>
    <w:p>
      <w:r/>
    </w:p>
    <w:p>
      <w:r>
        <w:t>东 风 汽 车 有 限 公</w:t>
      </w:r>
    </w:p>
    <w:p>
      <w:r>
        <w:t xml:space="preserve">司 </w:t>
      </w:r>
    </w:p>
    <w:p>
      <w:r/>
    </w:p>
    <w:p>
      <w:r>
        <w:t>中 央 汇 金 资 产 管</w:t>
      </w:r>
    </w:p>
    <w:p>
      <w:r>
        <w:t xml:space="preserve">理有限责任公司 </w:t>
      </w:r>
    </w:p>
    <w:p>
      <w:r>
        <w:t>中 国 农 业 银 行 股</w:t>
      </w:r>
    </w:p>
    <w:p>
      <w:r>
        <w:t>份 有 限 公 司 － 中</w:t>
      </w:r>
    </w:p>
    <w:p>
      <w:r>
        <w:t>证 500 交易型开</w:t>
      </w:r>
    </w:p>
    <w:p>
      <w:r>
        <w:t>放 式 指 数 证 券 投</w:t>
      </w:r>
    </w:p>
    <w:p>
      <w:r>
        <w:t xml:space="preserve">资基金 </w:t>
      </w:r>
    </w:p>
    <w:p>
      <w:r/>
    </w:p>
    <w:p>
      <w:r>
        <w:t>香 港 中 央 结 算 有</w:t>
      </w:r>
    </w:p>
    <w:p>
      <w:r>
        <w:t xml:space="preserve">限公司 </w:t>
      </w:r>
    </w:p>
    <w:p>
      <w:r/>
    </w:p>
    <w:p>
      <w:r>
        <w:t>中 泰 证 券 股 份 有</w:t>
      </w:r>
    </w:p>
    <w:p>
      <w:r>
        <w:t xml:space="preserve">限公司 </w:t>
      </w:r>
    </w:p>
    <w:p>
      <w:r/>
    </w:p>
    <w:p>
      <w:r>
        <w:t>中 国 证 券 金 融 股</w:t>
      </w:r>
    </w:p>
    <w:p>
      <w:r>
        <w:t xml:space="preserve">份有限公司 </w:t>
      </w:r>
    </w:p>
    <w:p>
      <w:r>
        <w:t>招 商 银 行 股 份 有</w:t>
      </w:r>
    </w:p>
    <w:p>
      <w:r>
        <w:t>限 公 司 － 博 时 中</w:t>
      </w:r>
    </w:p>
    <w:p>
      <w:r>
        <w:t>证 央 企 结 构 调 整</w:t>
      </w:r>
    </w:p>
    <w:p>
      <w:r>
        <w:t>交 易 型 开 放 式 指</w:t>
      </w:r>
    </w:p>
    <w:p>
      <w:r>
        <w:t xml:space="preserve">数证券投资基金 </w:t>
      </w:r>
    </w:p>
    <w:p>
      <w:r>
        <w:t>中 国 工 商 银 行 股</w:t>
      </w:r>
    </w:p>
    <w:p>
      <w:r>
        <w:t>份 有 限 公 司 － 银</w:t>
      </w:r>
    </w:p>
    <w:p>
      <w:r>
        <w:t>华 中 证 央 企 结 构</w:t>
      </w:r>
    </w:p>
    <w:p>
      <w:r>
        <w:t>调 整 交 易 型 开 放</w:t>
      </w:r>
    </w:p>
    <w:p>
      <w:r>
        <w:t>式 指 数 证 券 投 资</w:t>
      </w:r>
    </w:p>
    <w:p>
      <w:r>
        <w:t xml:space="preserve">基金 </w:t>
      </w:r>
    </w:p>
    <w:p>
      <w:r/>
    </w:p>
    <w:p>
      <w:r>
        <w:t xml:space="preserve">林德维 </w:t>
      </w:r>
    </w:p>
    <w:p>
      <w:r/>
    </w:p>
    <w:p>
      <w:r>
        <w:t xml:space="preserve">1,500,021 </w:t>
      </w:r>
    </w:p>
    <w:p>
      <w:r/>
    </w:p>
    <w:p>
      <w:r>
        <w:t xml:space="preserve">5,500,027 </w:t>
      </w:r>
    </w:p>
    <w:p>
      <w:r/>
    </w:p>
    <w:p>
      <w:r>
        <w:t xml:space="preserve">0.28 </w:t>
      </w:r>
    </w:p>
    <w:p>
      <w:r/>
    </w:p>
    <w:p>
      <w:r>
        <w:t xml:space="preserve">0 </w:t>
      </w:r>
    </w:p>
    <w:p>
      <w:r/>
    </w:p>
    <w:p>
      <w:r>
        <w:t xml:space="preserve">无 </w:t>
      </w:r>
    </w:p>
    <w:p>
      <w:r/>
    </w:p>
    <w:p>
      <w:r>
        <w:t xml:space="preserve">0 </w:t>
      </w:r>
    </w:p>
    <w:p>
      <w:r/>
    </w:p>
    <w:p>
      <w:r>
        <w:t xml:space="preserve">3,763,899 </w:t>
      </w:r>
    </w:p>
    <w:p>
      <w:r/>
    </w:p>
    <w:p>
      <w:r>
        <w:t xml:space="preserve">0.19 </w:t>
      </w:r>
    </w:p>
    <w:p>
      <w:r/>
    </w:p>
    <w:p>
      <w:r>
        <w:t xml:space="preserve">0 </w:t>
      </w:r>
    </w:p>
    <w:p>
      <w:r/>
    </w:p>
    <w:p>
      <w:r>
        <w:t xml:space="preserve">无 </w:t>
      </w:r>
    </w:p>
    <w:p>
      <w:r/>
    </w:p>
    <w:p>
      <w:r>
        <w:t xml:space="preserve">0 </w:t>
      </w:r>
    </w:p>
    <w:p>
      <w:r/>
    </w:p>
    <w:p>
      <w:r>
        <w:t xml:space="preserve">3,659,000 </w:t>
      </w:r>
    </w:p>
    <w:p>
      <w:r/>
    </w:p>
    <w:p>
      <w:r>
        <w:t xml:space="preserve">0.18 </w:t>
      </w:r>
    </w:p>
    <w:p>
      <w:r/>
    </w:p>
    <w:p>
      <w:r>
        <w:t xml:space="preserve">0 </w:t>
      </w:r>
    </w:p>
    <w:p>
      <w:r/>
    </w:p>
    <w:p>
      <w:r>
        <w:t xml:space="preserve">无 </w:t>
      </w:r>
    </w:p>
    <w:p>
      <w:r/>
    </w:p>
    <w:p>
      <w:r>
        <w:t xml:space="preserve">0 未知 </w:t>
      </w:r>
    </w:p>
    <w:p>
      <w:r/>
    </w:p>
    <w:p>
      <w:r>
        <w:t xml:space="preserve">3,314,906 </w:t>
      </w:r>
    </w:p>
    <w:p>
      <w:r/>
    </w:p>
    <w:p>
      <w:r>
        <w:t xml:space="preserve">0.17 </w:t>
      </w:r>
    </w:p>
    <w:p>
      <w:r/>
    </w:p>
    <w:p>
      <w:r>
        <w:t xml:space="preserve">0 </w:t>
      </w:r>
    </w:p>
    <w:p>
      <w:r/>
    </w:p>
    <w:p>
      <w:r>
        <w:t xml:space="preserve">无 </w:t>
      </w:r>
    </w:p>
    <w:p>
      <w:r/>
    </w:p>
    <w:p>
      <w:r>
        <w:t xml:space="preserve">0 未知 </w:t>
      </w:r>
    </w:p>
    <w:p>
      <w:r/>
    </w:p>
    <w:p>
      <w:r>
        <w:t xml:space="preserve">40 / 177 </w:t>
      </w:r>
    </w:p>
    <w:p>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2,872,000 </w:t>
      </w:r>
    </w:p>
    <w:p>
      <w:r/>
    </w:p>
    <w:p>
      <w:r>
        <w:t xml:space="preserve">0.14 </w:t>
      </w:r>
    </w:p>
    <w:p>
      <w:r/>
    </w:p>
    <w:p>
      <w:r>
        <w:t xml:space="preserve">0 </w:t>
      </w:r>
    </w:p>
    <w:p>
      <w:r/>
    </w:p>
    <w:p>
      <w:r>
        <w:t xml:space="preserve">无 </w:t>
      </w:r>
    </w:p>
    <w:p>
      <w:r/>
    </w:p>
    <w:p>
      <w:r>
        <w:t xml:space="preserve">0 未知 </w:t>
      </w:r>
    </w:p>
    <w:p>
      <w:r/>
    </w:p>
    <w:p>
      <w:r>
        <w:t xml:space="preserve">前十名无限售条件股东持股情况 </w:t>
      </w:r>
    </w:p>
    <w:p>
      <w:r>
        <w:t>持有无限售条</w:t>
      </w:r>
    </w:p>
    <w:p>
      <w:r>
        <w:t>件流通股的数</w:t>
      </w:r>
    </w:p>
    <w:p>
      <w:r>
        <w:t xml:space="preserve">量 </w:t>
      </w:r>
    </w:p>
    <w:p>
      <w:r>
        <w:t xml:space="preserve">1,202,000,000 人民币普通股 </w:t>
      </w:r>
    </w:p>
    <w:p>
      <w:r>
        <w:t xml:space="preserve">54,766,900 人民币普通股 </w:t>
      </w:r>
    </w:p>
    <w:p>
      <w:r>
        <w:t xml:space="preserve">9,089,705 </w:t>
      </w:r>
    </w:p>
    <w:p>
      <w:r/>
    </w:p>
    <w:p>
      <w:r>
        <w:t xml:space="preserve">种类 </w:t>
      </w:r>
    </w:p>
    <w:p>
      <w:r/>
    </w:p>
    <w:p>
      <w:r>
        <w:t xml:space="preserve">人民币普通股 </w:t>
      </w:r>
    </w:p>
    <w:p>
      <w:r/>
    </w:p>
    <w:p>
      <w:r>
        <w:t xml:space="preserve">股份种类及数量 </w:t>
      </w:r>
    </w:p>
    <w:p>
      <w:r/>
    </w:p>
    <w:p>
      <w:r>
        <w:t xml:space="preserve">数量 </w:t>
      </w:r>
    </w:p>
    <w:p>
      <w:r/>
    </w:p>
    <w:p>
      <w:r>
        <w:t>中 国 农 业 银 行 股</w:t>
      </w:r>
    </w:p>
    <w:p>
      <w:r>
        <w:t>份 有 限 公 司 － 华</w:t>
      </w:r>
    </w:p>
    <w:p>
      <w:r>
        <w:t>夏 中 证 央 企 结 构</w:t>
      </w:r>
    </w:p>
    <w:p>
      <w:r>
        <w:t>调 整 交 易 型 开 放</w:t>
      </w:r>
    </w:p>
    <w:p>
      <w:r>
        <w:t>式 指 数 证 券 投 资</w:t>
      </w:r>
    </w:p>
    <w:p>
      <w:r>
        <w:t xml:space="preserve">基金 </w:t>
      </w:r>
    </w:p>
    <w:p>
      <w:r/>
    </w:p>
    <w:p>
      <w:r>
        <w:t xml:space="preserve">股东名称 </w:t>
      </w:r>
    </w:p>
    <w:p>
      <w:r/>
    </w:p>
    <w:p>
      <w:r>
        <w:t xml:space="preserve">1,202,000,000 </w:t>
      </w:r>
    </w:p>
    <w:p>
      <w:r>
        <w:t xml:space="preserve">54,766,900 </w:t>
      </w:r>
    </w:p>
    <w:p>
      <w:r>
        <w:t xml:space="preserve">9,089,705 </w:t>
      </w:r>
    </w:p>
    <w:p>
      <w:r/>
    </w:p>
    <w:p>
      <w:r>
        <w:t xml:space="preserve">6,022,575 人民币普通股 </w:t>
      </w:r>
    </w:p>
    <w:p>
      <w:r>
        <w:t xml:space="preserve">5,739,255 人民币普通股 </w:t>
      </w:r>
    </w:p>
    <w:p>
      <w:r>
        <w:t xml:space="preserve">5,500,027 人民币普通股 </w:t>
      </w:r>
    </w:p>
    <w:p>
      <w:r>
        <w:t xml:space="preserve">3,763,899 人民币普通股 </w:t>
      </w:r>
    </w:p>
    <w:p>
      <w:r>
        <w:t xml:space="preserve">3,659,000 </w:t>
      </w:r>
    </w:p>
    <w:p>
      <w:r/>
    </w:p>
    <w:p>
      <w:r>
        <w:t xml:space="preserve">东风汽车有限公司 </w:t>
      </w:r>
    </w:p>
    <w:p>
      <w:r>
        <w:t xml:space="preserve">中央汇金资产管理有限责任公司 </w:t>
      </w:r>
    </w:p>
    <w:p>
      <w:r>
        <w:t>中国农业银行股份有限公司－中证 500</w:t>
      </w:r>
    </w:p>
    <w:p>
      <w:r>
        <w:t xml:space="preserve">交易型开放式指数证券投资基金 </w:t>
      </w:r>
    </w:p>
    <w:p>
      <w:r>
        <w:t xml:space="preserve">香港中央结算有限公司 </w:t>
      </w:r>
    </w:p>
    <w:p>
      <w:r>
        <w:t xml:space="preserve">中泰证券股份有限公司 </w:t>
      </w:r>
    </w:p>
    <w:p>
      <w:r>
        <w:t xml:space="preserve">林德维 </w:t>
      </w:r>
    </w:p>
    <w:p>
      <w:r>
        <w:t xml:space="preserve">中国证券金融股份有限公司 </w:t>
      </w:r>
    </w:p>
    <w:p>
      <w:r>
        <w:t>招商银行股份有限公司－博时中证央企</w:t>
      </w:r>
    </w:p>
    <w:p>
      <w:r>
        <w:t>结构调整交易型开放式指数证券投资基</w:t>
      </w:r>
    </w:p>
    <w:p>
      <w:r>
        <w:t xml:space="preserve">金 </w:t>
      </w:r>
    </w:p>
    <w:p>
      <w:r>
        <w:t>中国工商银行股份有限公司－银华中证</w:t>
      </w:r>
    </w:p>
    <w:p>
      <w:r>
        <w:t>央企结构调整交易型开放式指数证券投</w:t>
      </w:r>
    </w:p>
    <w:p>
      <w:r>
        <w:t xml:space="preserve">资基金 </w:t>
      </w:r>
    </w:p>
    <w:p>
      <w:r>
        <w:t>中国农业银行股份有限公司－华夏中证</w:t>
      </w:r>
    </w:p>
    <w:p>
      <w:r>
        <w:t>央企结构调整交易型开放式指数证券投</w:t>
      </w:r>
    </w:p>
    <w:p>
      <w:r>
        <w:t xml:space="preserve">资基金 </w:t>
      </w:r>
    </w:p>
    <w:p>
      <w:r>
        <w:t>上述股东关联关系或一致行动的说明 截止本报告披露日，东风汽车有限公司与上述其他股东</w:t>
      </w:r>
    </w:p>
    <w:p>
      <w:r>
        <w:t>不构成关联关系及一致行动人关系，未知上述其他股东</w:t>
      </w:r>
    </w:p>
    <w:p>
      <w:r>
        <w:t>之间是否存在关联关系；也未知上述其他股东之间是否</w:t>
      </w:r>
    </w:p>
    <w:p>
      <w:r>
        <w:t>属于《上市公司持股变动信息披露管理办法》中规定的</w:t>
      </w:r>
    </w:p>
    <w:p>
      <w:r>
        <w:t xml:space="preserve">一致行动人。 </w:t>
      </w:r>
    </w:p>
    <w:p>
      <w:r/>
    </w:p>
    <w:p>
      <w:r>
        <w:t xml:space="preserve">6,022,575 </w:t>
      </w:r>
    </w:p>
    <w:p>
      <w:r>
        <w:t xml:space="preserve">5,739,255 </w:t>
      </w:r>
    </w:p>
    <w:p>
      <w:r>
        <w:t xml:space="preserve">5,500,027 </w:t>
      </w:r>
    </w:p>
    <w:p>
      <w:r>
        <w:t xml:space="preserve">3,763,899 </w:t>
      </w:r>
    </w:p>
    <w:p>
      <w:r>
        <w:t xml:space="preserve">3,659,000 </w:t>
      </w:r>
    </w:p>
    <w:p>
      <w:r/>
    </w:p>
    <w:p>
      <w:r>
        <w:t xml:space="preserve">人民币普通股 </w:t>
      </w:r>
    </w:p>
    <w:p>
      <w:r/>
    </w:p>
    <w:p>
      <w:r>
        <w:t xml:space="preserve">3,314,906 </w:t>
      </w:r>
    </w:p>
    <w:p>
      <w:r/>
    </w:p>
    <w:p>
      <w:r>
        <w:t xml:space="preserve">3,314,906 </w:t>
      </w:r>
    </w:p>
    <w:p>
      <w:r/>
    </w:p>
    <w:p>
      <w:r>
        <w:t xml:space="preserve">2,872,000 </w:t>
      </w:r>
    </w:p>
    <w:p>
      <w:r/>
    </w:p>
    <w:p>
      <w:r>
        <w:t xml:space="preserve">2,872,000 </w:t>
      </w:r>
    </w:p>
    <w:p>
      <w:r/>
    </w:p>
    <w:p>
      <w:r>
        <w:t xml:space="preserve">人民币普通股 </w:t>
      </w:r>
    </w:p>
    <w:p>
      <w:r/>
    </w:p>
    <w:p>
      <w:r>
        <w:t xml:space="preserve">人民币普通股 </w:t>
      </w:r>
    </w:p>
    <w:p>
      <w:r/>
    </w:p>
    <w:p>
      <w:r>
        <w:t xml:space="preserve">前十名有限售条件股东持股数量及限售条件 </w:t>
      </w:r>
    </w:p>
    <w:p>
      <w:r>
        <w:t xml:space="preserve">□适用 √不适用  </w:t>
      </w:r>
    </w:p>
    <w:p>
      <w:r/>
    </w:p>
    <w:p>
      <w:r>
        <w:t xml:space="preserve">(三) 战略投资者或一般法人因配售新股成为前 10 名股东 </w:t>
      </w:r>
    </w:p>
    <w:p>
      <w:r>
        <w:t xml:space="preserve">□适用 √不适用  </w:t>
      </w:r>
    </w:p>
    <w:p>
      <w:r/>
    </w:p>
    <w:p>
      <w:r>
        <w:t xml:space="preserve">四、 控股股东及实际控制人情况 </w:t>
      </w:r>
    </w:p>
    <w:p>
      <w:r>
        <w:t xml:space="preserve">(一) 控股股东情况 </w:t>
      </w:r>
    </w:p>
    <w:p>
      <w:r>
        <w:t xml:space="preserve">1 法人 </w:t>
      </w:r>
    </w:p>
    <w:p>
      <w:r>
        <w:t xml:space="preserve">√适用 □不适用  </w:t>
      </w:r>
    </w:p>
    <w:p>
      <w:r>
        <w:t xml:space="preserve">名称 </w:t>
      </w:r>
    </w:p>
    <w:p>
      <w:r>
        <w:t xml:space="preserve">单位负责人或法定代表人 </w:t>
      </w:r>
    </w:p>
    <w:p>
      <w:r>
        <w:t xml:space="preserve">成立日期 </w:t>
      </w:r>
    </w:p>
    <w:p>
      <w:r>
        <w:t xml:space="preserve">主要经营业务 </w:t>
      </w:r>
    </w:p>
    <w:p>
      <w:r/>
    </w:p>
    <w:p>
      <w:r>
        <w:t xml:space="preserve">东风汽车有限公司 </w:t>
      </w:r>
    </w:p>
    <w:p>
      <w:r>
        <w:t xml:space="preserve">竺延风 </w:t>
      </w:r>
    </w:p>
    <w:p>
      <w:r>
        <w:t xml:space="preserve">2003 年 5 月 20 日 </w:t>
      </w:r>
    </w:p>
    <w:p>
      <w:r>
        <w:t>全系列乘用车和商用车、发动机、汽车零部件、机械、铸锻</w:t>
      </w:r>
    </w:p>
    <w:p>
      <w:r>
        <w:t>件、粉末冶金产品、机电设备、工具和模具的开发、设计、</w:t>
      </w:r>
    </w:p>
    <w:p>
      <w:r>
        <w:t>制造和销售；新能源汽车及其零部件的开发、设计、制造和</w:t>
      </w:r>
    </w:p>
    <w:p>
      <w:r/>
    </w:p>
    <w:p>
      <w:r>
        <w:t xml:space="preserve">41 / 177 </w:t>
      </w:r>
    </w:p>
    <w:p>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报告期内控股和参股的其他境内外</w:t>
      </w:r>
    </w:p>
    <w:p>
      <w:r>
        <w:t xml:space="preserve">上市公司的股权情况 </w:t>
      </w:r>
    </w:p>
    <w:p>
      <w:r/>
    </w:p>
    <w:p>
      <w:r>
        <w:t>销售；作为日产品牌进口汽车在中国大陆地区的总经销商、</w:t>
      </w:r>
    </w:p>
    <w:p>
      <w:r>
        <w:t>进口并在国内批发日产品牌进口汽车及其相关零部件、备件</w:t>
      </w:r>
    </w:p>
    <w:p>
      <w:r>
        <w:t>及装饰件，并提供相应的售后服务；对工程建筑项目实施组</w:t>
      </w:r>
    </w:p>
    <w:p>
      <w:r>
        <w:t>织管理；与本公司经营项目有关的技术咨询、技术服务、信</w:t>
      </w:r>
    </w:p>
    <w:p>
      <w:r>
        <w:t>息服务、物流服务和售后服务；进出口业务；其他服务贸易</w:t>
      </w:r>
    </w:p>
    <w:p>
      <w:r>
        <w:t xml:space="preserve">（含保险代理、旧车置换、金融服务）等。 </w:t>
      </w:r>
    </w:p>
    <w:p>
      <w:r>
        <w:t>东风汽车有限公司持有东风汽车零部件（集团）有限公司</w:t>
      </w:r>
    </w:p>
    <w:p>
      <w:r>
        <w:t>99.9%股权，东风汽车零部件（集团）有限公司持有境内上市</w:t>
      </w:r>
    </w:p>
    <w:p>
      <w:r>
        <w:t>公司东风电子科技股份有限公司（东风科技 600081）65.0%</w:t>
      </w:r>
    </w:p>
    <w:p>
      <w:r>
        <w:t xml:space="preserve">股份。 </w:t>
      </w:r>
    </w:p>
    <w:p>
      <w:r/>
    </w:p>
    <w:p>
      <w:r>
        <w:t xml:space="preserve">2 自然人 </w:t>
      </w:r>
    </w:p>
    <w:p>
      <w:r>
        <w:t xml:space="preserve">□适用 √不适用  </w:t>
      </w:r>
    </w:p>
    <w:p>
      <w:r>
        <w:t xml:space="preserve">3 公司不存在控股股东情况的特别说明 </w:t>
      </w:r>
    </w:p>
    <w:p>
      <w:r>
        <w:t xml:space="preserve">□适用  √不适用  </w:t>
      </w:r>
    </w:p>
    <w:p>
      <w:r>
        <w:t xml:space="preserve">4 报告期内控股股东变更情况索引及日期 </w:t>
      </w:r>
    </w:p>
    <w:p>
      <w:r>
        <w:t xml:space="preserve">□适用  √不适用  </w:t>
      </w:r>
    </w:p>
    <w:p>
      <w:r/>
    </w:p>
    <w:p>
      <w:r>
        <w:t xml:space="preserve">5 公司与控股股东之间的产权及控制关系的方框图 </w:t>
      </w:r>
    </w:p>
    <w:p>
      <w:r>
        <w:t xml:space="preserve">√适用  □不适用  </w:t>
      </w:r>
    </w:p>
    <w:p>
      <w:r/>
    </w:p>
    <w:p>
      <w:r>
        <w:t xml:space="preserve">(二) 实际控制人情况 </w:t>
      </w:r>
    </w:p>
    <w:p>
      <w:r>
        <w:t xml:space="preserve">1 法人 </w:t>
      </w:r>
    </w:p>
    <w:p>
      <w:r>
        <w:t xml:space="preserve">√适用 □不适用  </w:t>
      </w:r>
    </w:p>
    <w:p>
      <w:r>
        <w:t xml:space="preserve">名称 </w:t>
      </w:r>
    </w:p>
    <w:p>
      <w:r>
        <w:t xml:space="preserve">单位负责人或法定代表人 </w:t>
      </w:r>
    </w:p>
    <w:p>
      <w:r>
        <w:t xml:space="preserve">成立日期 </w:t>
      </w:r>
    </w:p>
    <w:p>
      <w:r>
        <w:t xml:space="preserve">主要经营业务 </w:t>
      </w:r>
    </w:p>
    <w:p>
      <w:r>
        <w:t>报告期内控股和参股的其他境内外</w:t>
      </w:r>
    </w:p>
    <w:p>
      <w:r>
        <w:t xml:space="preserve">上市公司的股权情况 </w:t>
      </w:r>
    </w:p>
    <w:p>
      <w:r>
        <w:t xml:space="preserve">其他情况说明 </w:t>
      </w:r>
    </w:p>
    <w:p>
      <w:r/>
    </w:p>
    <w:p>
      <w:r>
        <w:t xml:space="preserve">2 自然人 </w:t>
      </w:r>
    </w:p>
    <w:p>
      <w:r>
        <w:t xml:space="preserve">□适用 √不适用  </w:t>
      </w:r>
    </w:p>
    <w:p>
      <w:r/>
    </w:p>
    <w:p>
      <w:r>
        <w:t xml:space="preserve">国务院国有资产监督管理委员会 </w:t>
      </w:r>
    </w:p>
    <w:p>
      <w:r>
        <w:t xml:space="preserve">不适用 </w:t>
      </w:r>
    </w:p>
    <w:p>
      <w:r>
        <w:t xml:space="preserve">不适用 </w:t>
      </w:r>
    </w:p>
    <w:p>
      <w:r>
        <w:t xml:space="preserve">不适用 </w:t>
      </w:r>
    </w:p>
    <w:p>
      <w:r>
        <w:t xml:space="preserve">不适用 </w:t>
      </w:r>
    </w:p>
    <w:p>
      <w:r/>
    </w:p>
    <w:p>
      <w:r>
        <w:t xml:space="preserve">不适用 </w:t>
      </w:r>
    </w:p>
    <w:p>
      <w:r/>
    </w:p>
    <w:p>
      <w:r>
        <w:t xml:space="preserve">42 / 177 </w:t>
      </w:r>
    </w:p>
    <w:p>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3 公司不存在实际控制人情况的特别说明 </w:t>
      </w:r>
    </w:p>
    <w:p>
      <w:r>
        <w:t xml:space="preserve">□适用  √不适用  </w:t>
      </w:r>
    </w:p>
    <w:p>
      <w:r/>
    </w:p>
    <w:p>
      <w:r>
        <w:t xml:space="preserve">4 报告期内实际控制人变更情况索引及日期 </w:t>
      </w:r>
    </w:p>
    <w:p>
      <w:r>
        <w:t xml:space="preserve">□适用  √不适用  </w:t>
      </w:r>
    </w:p>
    <w:p>
      <w:r/>
    </w:p>
    <w:p>
      <w:r>
        <w:t xml:space="preserve">5 公司与实际控制人之间的产权及控制关系的方框图 </w:t>
      </w:r>
    </w:p>
    <w:p>
      <w:r>
        <w:t xml:space="preserve">√适用  □不适用  </w:t>
      </w:r>
    </w:p>
    <w:p>
      <w:r/>
    </w:p>
    <w:p>
      <w:r>
        <w:t xml:space="preserve">6 实际控制人通过信托或其他资产管理方式控制公司 </w:t>
      </w:r>
    </w:p>
    <w:p>
      <w:r>
        <w:t xml:space="preserve">□适用  √不适用  </w:t>
      </w:r>
    </w:p>
    <w:p>
      <w:r/>
    </w:p>
    <w:p>
      <w:r>
        <w:t xml:space="preserve">(三) 控股股东及实际控制人其他情况介绍 </w:t>
      </w:r>
    </w:p>
    <w:p>
      <w:r>
        <w:t xml:space="preserve">□适用  √不适用  </w:t>
      </w:r>
    </w:p>
    <w:p>
      <w:r/>
    </w:p>
    <w:p>
      <w:r>
        <w:t xml:space="preserve">五、 其他持股在百分之十以上的法人股东 </w:t>
      </w:r>
    </w:p>
    <w:p>
      <w:r>
        <w:t xml:space="preserve">□适用 √不适用  </w:t>
      </w:r>
    </w:p>
    <w:p>
      <w:r>
        <w:t xml:space="preserve">六、 股份限制减持情况说明 </w:t>
      </w:r>
    </w:p>
    <w:p>
      <w:r>
        <w:t xml:space="preserve">□适用 √不适用  </w:t>
      </w:r>
    </w:p>
    <w:p>
      <w:r/>
    </w:p>
    <w:p>
      <w:r>
        <w:t xml:space="preserve">第七节 优先股相关情况 </w:t>
      </w:r>
    </w:p>
    <w:p>
      <w:r/>
    </w:p>
    <w:p>
      <w:r>
        <w:t xml:space="preserve">□适用 √不适用  </w:t>
      </w:r>
    </w:p>
    <w:p>
      <w:r/>
    </w:p>
    <w:p>
      <w:r>
        <w:t xml:space="preserve">43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第八节 董事、监事、高级管理人员和员工情况 </w:t>
      </w:r>
    </w:p>
    <w:p>
      <w:r/>
    </w:p>
    <w:p>
      <w:r>
        <w:t xml:space="preserve">一、持股变动情况及报酬情况 </w:t>
      </w:r>
    </w:p>
    <w:p>
      <w:r>
        <w:t xml:space="preserve">(一) 现任及报告期内离任董事、监事和高级管理人员持股变动及报酬情况 </w:t>
      </w:r>
    </w:p>
    <w:p>
      <w:r>
        <w:t xml:space="preserve">√适用  □不适用  </w:t>
      </w:r>
    </w:p>
    <w:p>
      <w:r/>
    </w:p>
    <w:p>
      <w:r>
        <w:t xml:space="preserve">姓名 职务(注) 性别 年龄 </w:t>
      </w:r>
    </w:p>
    <w:p>
      <w:r/>
    </w:p>
    <w:p>
      <w:r>
        <w:t>任期起始日</w:t>
      </w:r>
    </w:p>
    <w:p>
      <w:r>
        <w:t xml:space="preserve">期 </w:t>
      </w:r>
    </w:p>
    <w:p>
      <w:r/>
    </w:p>
    <w:p>
      <w:r>
        <w:t>任期终止日</w:t>
      </w:r>
    </w:p>
    <w:p>
      <w:r>
        <w:t xml:space="preserve">期 </w:t>
      </w:r>
    </w:p>
    <w:p>
      <w:r/>
    </w:p>
    <w:p>
      <w:r>
        <w:t>年初持股</w:t>
      </w:r>
    </w:p>
    <w:p>
      <w:r>
        <w:t xml:space="preserve">数 </w:t>
      </w:r>
    </w:p>
    <w:p>
      <w:r/>
    </w:p>
    <w:p>
      <w:r>
        <w:t>年末持股</w:t>
      </w:r>
    </w:p>
    <w:p>
      <w:r>
        <w:t xml:space="preserve">数 </w:t>
      </w:r>
    </w:p>
    <w:p>
      <w:r/>
    </w:p>
    <w:p>
      <w:r>
        <w:t>年度内股份</w:t>
      </w:r>
    </w:p>
    <w:p>
      <w:r>
        <w:t xml:space="preserve">增减变动量 </w:t>
      </w:r>
    </w:p>
    <w:p>
      <w:r/>
    </w:p>
    <w:p>
      <w:r>
        <w:t>增减变动</w:t>
      </w:r>
    </w:p>
    <w:p>
      <w:r>
        <w:t xml:space="preserve">原因 </w:t>
      </w:r>
    </w:p>
    <w:p>
      <w:r/>
    </w:p>
    <w:p>
      <w:r>
        <w:t xml:space="preserve">男 </w:t>
      </w:r>
    </w:p>
    <w:p>
      <w:r>
        <w:t xml:space="preserve">男 </w:t>
      </w:r>
    </w:p>
    <w:p>
      <w:r>
        <w:t xml:space="preserve">男 </w:t>
      </w:r>
    </w:p>
    <w:p>
      <w:r>
        <w:t xml:space="preserve">男 </w:t>
      </w:r>
    </w:p>
    <w:p>
      <w:r>
        <w:t xml:space="preserve">男 </w:t>
      </w:r>
    </w:p>
    <w:p>
      <w:r/>
    </w:p>
    <w:p>
      <w:r>
        <w:t xml:space="preserve">丁绍斌 董事长 </w:t>
      </w:r>
    </w:p>
    <w:p>
      <w:r>
        <w:t xml:space="preserve">丁绍斌 总经理 </w:t>
      </w:r>
    </w:p>
    <w:p>
      <w:r>
        <w:t xml:space="preserve">黄刚 </w:t>
      </w:r>
    </w:p>
    <w:p>
      <w:r>
        <w:t xml:space="preserve">董事 </w:t>
      </w:r>
    </w:p>
    <w:p>
      <w:r>
        <w:t xml:space="preserve">李军 </w:t>
      </w:r>
    </w:p>
    <w:p>
      <w:r>
        <w:t xml:space="preserve">董事 </w:t>
      </w:r>
    </w:p>
    <w:p>
      <w:r>
        <w:t xml:space="preserve">Ashwani </w:t>
      </w:r>
    </w:p>
    <w:p>
      <w:r>
        <w:t xml:space="preserve">董事 </w:t>
      </w:r>
    </w:p>
    <w:p>
      <w:r>
        <w:t>Gupt（阿</w:t>
      </w:r>
    </w:p>
    <w:p>
      <w:r>
        <w:t>施</w:t>
      </w:r>
    </w:p>
    <w:p>
      <w:r>
        <w:t>瓦</w:t>
      </w:r>
    </w:p>
    <w:p>
      <w:r>
        <w:t>尼·古普</w:t>
      </w:r>
    </w:p>
    <w:p>
      <w:r>
        <w:t xml:space="preserve">塔） </w:t>
      </w:r>
    </w:p>
    <w:p>
      <w:r>
        <w:t xml:space="preserve">陈彬 </w:t>
      </w:r>
    </w:p>
    <w:p>
      <w:r>
        <w:t xml:space="preserve">董事 </w:t>
      </w:r>
    </w:p>
    <w:p>
      <w:r>
        <w:t xml:space="preserve">陈彬 </w:t>
      </w:r>
    </w:p>
    <w:p>
      <w:r>
        <w:t xml:space="preserve">总经理 </w:t>
      </w:r>
    </w:p>
    <w:p>
      <w:r>
        <w:t>李祥平 执 行 副 总</w:t>
      </w:r>
    </w:p>
    <w:p>
      <w:r>
        <w:t xml:space="preserve">经理 </w:t>
      </w:r>
    </w:p>
    <w:p>
      <w:r>
        <w:t xml:space="preserve">侯世国 独立董事 男 </w:t>
      </w:r>
    </w:p>
    <w:p>
      <w:r>
        <w:t xml:space="preserve">张志宏 独立董事 男 </w:t>
      </w:r>
    </w:p>
    <w:p>
      <w:r>
        <w:t xml:space="preserve">李克强 独立董事 男 </w:t>
      </w:r>
    </w:p>
    <w:p>
      <w:r>
        <w:t xml:space="preserve">何伟 </w:t>
      </w:r>
    </w:p>
    <w:p>
      <w:r>
        <w:t xml:space="preserve">监事 </w:t>
      </w:r>
    </w:p>
    <w:p>
      <w:r>
        <w:t xml:space="preserve">男 </w:t>
      </w:r>
    </w:p>
    <w:p>
      <w:r>
        <w:t xml:space="preserve">胡卫东 监事 </w:t>
      </w:r>
    </w:p>
    <w:p>
      <w:r>
        <w:t xml:space="preserve">男 </w:t>
      </w:r>
    </w:p>
    <w:p>
      <w:r>
        <w:t xml:space="preserve">刘耀平 监事 </w:t>
      </w:r>
    </w:p>
    <w:p>
      <w:r>
        <w:t xml:space="preserve">男 </w:t>
      </w:r>
    </w:p>
    <w:p>
      <w:r>
        <w:t xml:space="preserve">周晓伏 副总经理 男 </w:t>
      </w:r>
    </w:p>
    <w:p>
      <w:r>
        <w:t xml:space="preserve">李争荣 副总经理 男 </w:t>
      </w:r>
    </w:p>
    <w:p>
      <w:r/>
    </w:p>
    <w:p>
      <w:r>
        <w:t xml:space="preserve">男 </w:t>
      </w:r>
    </w:p>
    <w:p>
      <w:r>
        <w:t xml:space="preserve">男 </w:t>
      </w:r>
    </w:p>
    <w:p>
      <w:r>
        <w:t xml:space="preserve">男 </w:t>
      </w:r>
    </w:p>
    <w:p>
      <w:r/>
    </w:p>
    <w:p>
      <w:r>
        <w:t xml:space="preserve">50 </w:t>
      </w:r>
    </w:p>
    <w:p>
      <w:r>
        <w:t xml:space="preserve">50 </w:t>
      </w:r>
    </w:p>
    <w:p>
      <w:r>
        <w:t xml:space="preserve">51 </w:t>
      </w:r>
    </w:p>
    <w:p>
      <w:r>
        <w:t xml:space="preserve">44 </w:t>
      </w:r>
    </w:p>
    <w:p>
      <w:r>
        <w:t xml:space="preserve">48 </w:t>
      </w:r>
    </w:p>
    <w:p>
      <w:r/>
    </w:p>
    <w:p>
      <w:r>
        <w:t xml:space="preserve">42 </w:t>
      </w:r>
    </w:p>
    <w:p>
      <w:r>
        <w:t xml:space="preserve">42 </w:t>
      </w:r>
    </w:p>
    <w:p>
      <w:r>
        <w:t xml:space="preserve">55 </w:t>
      </w:r>
    </w:p>
    <w:p>
      <w:r/>
    </w:p>
    <w:p>
      <w:r>
        <w:t xml:space="preserve">68 </w:t>
      </w:r>
    </w:p>
    <w:p>
      <w:r>
        <w:t xml:space="preserve">55 </w:t>
      </w:r>
    </w:p>
    <w:p>
      <w:r>
        <w:t xml:space="preserve">56 </w:t>
      </w:r>
    </w:p>
    <w:p>
      <w:r>
        <w:t xml:space="preserve">55 </w:t>
      </w:r>
    </w:p>
    <w:p>
      <w:r>
        <w:t xml:space="preserve">54 </w:t>
      </w:r>
    </w:p>
    <w:p>
      <w:r>
        <w:t xml:space="preserve">59 </w:t>
      </w:r>
    </w:p>
    <w:p>
      <w:r>
        <w:t xml:space="preserve">53 </w:t>
      </w:r>
    </w:p>
    <w:p>
      <w:r>
        <w:t xml:space="preserve">55 </w:t>
      </w:r>
    </w:p>
    <w:p>
      <w:r/>
    </w:p>
    <w:p>
      <w:r>
        <w:t xml:space="preserve">2017-03-07  </w:t>
      </w:r>
    </w:p>
    <w:p>
      <w:r>
        <w:t xml:space="preserve">2016-06-21 2018-08-21 </w:t>
      </w:r>
    </w:p>
    <w:p>
      <w:r>
        <w:t xml:space="preserve">2016-12-01  </w:t>
      </w:r>
    </w:p>
    <w:p>
      <w:r>
        <w:t xml:space="preserve">2018-11-27  </w:t>
      </w:r>
    </w:p>
    <w:p>
      <w:r>
        <w:t xml:space="preserve">2017-12-18  </w:t>
      </w:r>
    </w:p>
    <w:p>
      <w:r/>
    </w:p>
    <w:p>
      <w:r>
        <w:t xml:space="preserve">2018-10-12  </w:t>
      </w:r>
    </w:p>
    <w:p>
      <w:r>
        <w:t xml:space="preserve">2018-08-21  </w:t>
      </w:r>
    </w:p>
    <w:p>
      <w:r>
        <w:t xml:space="preserve">2017-11-30  </w:t>
      </w:r>
    </w:p>
    <w:p>
      <w:r/>
    </w:p>
    <w:p>
      <w:r>
        <w:t xml:space="preserve">2013-12-09  </w:t>
      </w:r>
    </w:p>
    <w:p>
      <w:r>
        <w:t xml:space="preserve">2013-12-09  </w:t>
      </w:r>
    </w:p>
    <w:p>
      <w:r>
        <w:t xml:space="preserve">2017-03-07  </w:t>
      </w:r>
    </w:p>
    <w:p>
      <w:r>
        <w:t xml:space="preserve">2016-12-23  </w:t>
      </w:r>
    </w:p>
    <w:p>
      <w:r>
        <w:t xml:space="preserve">2017-08-15  </w:t>
      </w:r>
    </w:p>
    <w:p>
      <w:r>
        <w:t xml:space="preserve">2016-08-01  </w:t>
      </w:r>
    </w:p>
    <w:p>
      <w:r>
        <w:t xml:space="preserve">2017-06-01  </w:t>
      </w:r>
    </w:p>
    <w:p>
      <w:r>
        <w:t xml:space="preserve">2015-07-24  </w:t>
      </w:r>
    </w:p>
    <w:p>
      <w:r/>
    </w:p>
    <w:p>
      <w:r>
        <w:t xml:space="preserve">0 </w:t>
      </w:r>
    </w:p>
    <w:p>
      <w:r>
        <w:t xml:space="preserve">0 </w:t>
      </w:r>
    </w:p>
    <w:p>
      <w:r>
        <w:t xml:space="preserve">0 </w:t>
      </w:r>
    </w:p>
    <w:p>
      <w:r>
        <w:t xml:space="preserve">0 </w:t>
      </w:r>
    </w:p>
    <w:p>
      <w:r>
        <w:t xml:space="preserve">0 </w:t>
      </w:r>
    </w:p>
    <w:p>
      <w:r/>
    </w:p>
    <w:p>
      <w:r>
        <w:t xml:space="preserve">0 </w:t>
      </w:r>
    </w:p>
    <w:p>
      <w:r>
        <w:t xml:space="preserve">0 </w:t>
      </w:r>
    </w:p>
    <w:p>
      <w:r>
        <w:t xml:space="preserve">0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0 </w:t>
      </w:r>
    </w:p>
    <w:p>
      <w:r>
        <w:t xml:space="preserve">0 </w:t>
      </w:r>
    </w:p>
    <w:p>
      <w:r>
        <w:t xml:space="preserve">0 </w:t>
      </w:r>
    </w:p>
    <w:p>
      <w:r>
        <w:t xml:space="preserve">0 </w:t>
      </w:r>
    </w:p>
    <w:p>
      <w:r>
        <w:t xml:space="preserve">0 </w:t>
      </w:r>
    </w:p>
    <w:p>
      <w:r/>
    </w:p>
    <w:p>
      <w:r>
        <w:t xml:space="preserve">0 </w:t>
      </w:r>
    </w:p>
    <w:p>
      <w:r>
        <w:t xml:space="preserve">0 </w:t>
      </w:r>
    </w:p>
    <w:p>
      <w:r>
        <w:t xml:space="preserve">0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44 / 177 </w:t>
      </w:r>
    </w:p>
    <w:p>
      <w:r/>
    </w:p>
    <w:p>
      <w:r>
        <w:t xml:space="preserve">0 无 </w:t>
      </w:r>
    </w:p>
    <w:p>
      <w:r>
        <w:t xml:space="preserve">0 无 </w:t>
      </w:r>
    </w:p>
    <w:p>
      <w:r>
        <w:t xml:space="preserve">0 无 </w:t>
      </w:r>
    </w:p>
    <w:p>
      <w:r>
        <w:t xml:space="preserve">0 无 </w:t>
      </w:r>
    </w:p>
    <w:p>
      <w:r>
        <w:t xml:space="preserve">0 无 </w:t>
      </w:r>
    </w:p>
    <w:p>
      <w:r/>
    </w:p>
    <w:p>
      <w:r>
        <w:t xml:space="preserve">0 无 </w:t>
      </w:r>
    </w:p>
    <w:p>
      <w:r>
        <w:t xml:space="preserve">0 无 </w:t>
      </w:r>
    </w:p>
    <w:p>
      <w:r>
        <w:t xml:space="preserve">0 无 </w:t>
      </w:r>
    </w:p>
    <w:p>
      <w:r/>
    </w:p>
    <w:p>
      <w:r>
        <w:t xml:space="preserve">0 无 </w:t>
      </w:r>
    </w:p>
    <w:p>
      <w:r>
        <w:t xml:space="preserve">0 无 </w:t>
      </w:r>
    </w:p>
    <w:p>
      <w:r>
        <w:t xml:space="preserve">0 无 </w:t>
      </w:r>
    </w:p>
    <w:p>
      <w:r>
        <w:t xml:space="preserve">0 无 </w:t>
      </w:r>
    </w:p>
    <w:p>
      <w:r>
        <w:t xml:space="preserve">0 无 </w:t>
      </w:r>
    </w:p>
    <w:p>
      <w:r>
        <w:t xml:space="preserve">0 无 </w:t>
      </w:r>
    </w:p>
    <w:p>
      <w:r>
        <w:t xml:space="preserve">0 无 </w:t>
      </w:r>
    </w:p>
    <w:p>
      <w:r>
        <w:t xml:space="preserve">0 无 </w:t>
      </w:r>
    </w:p>
    <w:p>
      <w:r/>
    </w:p>
    <w:p>
      <w:r>
        <w:t xml:space="preserve">单位：股 </w:t>
      </w:r>
    </w:p>
    <w:p>
      <w:r>
        <w:t>是否在公司</w:t>
      </w:r>
    </w:p>
    <w:p>
      <w:r>
        <w:t>关联方获取</w:t>
      </w:r>
    </w:p>
    <w:p>
      <w:r>
        <w:t xml:space="preserve">报酬 </w:t>
      </w:r>
    </w:p>
    <w:p>
      <w:r/>
    </w:p>
    <w:p>
      <w:r>
        <w:t>报告期内从</w:t>
      </w:r>
    </w:p>
    <w:p>
      <w:r>
        <w:t>公司获得的</w:t>
      </w:r>
    </w:p>
    <w:p>
      <w:r>
        <w:t>税前报酬总</w:t>
      </w:r>
    </w:p>
    <w:p>
      <w:r>
        <w:t xml:space="preserve">额（万元） </w:t>
      </w:r>
    </w:p>
    <w:p>
      <w:r>
        <w:t xml:space="preserve"> 是 </w:t>
      </w:r>
    </w:p>
    <w:p>
      <w:r>
        <w:t xml:space="preserve">123.42 否 </w:t>
      </w:r>
    </w:p>
    <w:p>
      <w:r>
        <w:t xml:space="preserve">0 是 </w:t>
      </w:r>
    </w:p>
    <w:p>
      <w:r>
        <w:t xml:space="preserve">0 是 </w:t>
      </w:r>
    </w:p>
    <w:p>
      <w:r>
        <w:t xml:space="preserve">0 是 </w:t>
      </w:r>
    </w:p>
    <w:p>
      <w:r/>
    </w:p>
    <w:p>
      <w:r>
        <w:t xml:space="preserve"> 否 </w:t>
      </w:r>
    </w:p>
    <w:p>
      <w:r>
        <w:t xml:space="preserve">140.66 否 </w:t>
      </w:r>
    </w:p>
    <w:p>
      <w:r>
        <w:t xml:space="preserve">0 否 </w:t>
      </w:r>
    </w:p>
    <w:p>
      <w:r/>
    </w:p>
    <w:p>
      <w:r>
        <w:t xml:space="preserve">8 否 </w:t>
      </w:r>
    </w:p>
    <w:p>
      <w:r>
        <w:t xml:space="preserve">8 否 </w:t>
      </w:r>
    </w:p>
    <w:p>
      <w:r>
        <w:t xml:space="preserve">8 否 </w:t>
      </w:r>
    </w:p>
    <w:p>
      <w:r>
        <w:t xml:space="preserve">0 是 </w:t>
      </w:r>
    </w:p>
    <w:p>
      <w:r>
        <w:t xml:space="preserve">0 是 </w:t>
      </w:r>
    </w:p>
    <w:p>
      <w:r>
        <w:t xml:space="preserve">110.74 否 </w:t>
      </w:r>
    </w:p>
    <w:p>
      <w:r>
        <w:t xml:space="preserve">100.8 否 </w:t>
      </w:r>
    </w:p>
    <w:p>
      <w:r>
        <w:t xml:space="preserve">106.49 否 </w:t>
      </w:r>
    </w:p>
    <w:p>
      <w:r/>
    </w:p>
    <w:p>
      <w:r>
        <w:t xml:space="preserve"> </w:t>
      </w:r>
    </w:p>
    <w:p>
      <w:r>
        <w:t xml:space="preserve"> </w:t>
      </w:r>
    </w:p>
    <w:p>
      <w:r>
        <w:t xml:space="preserve">柯钢 </w:t>
      </w:r>
    </w:p>
    <w:p>
      <w:r>
        <w:t xml:space="preserve">张斌 </w:t>
      </w:r>
    </w:p>
    <w:p>
      <w:r/>
    </w:p>
    <w:p>
      <w:r>
        <w:t>雷平（离</w:t>
      </w:r>
    </w:p>
    <w:p>
      <w:r>
        <w:t xml:space="preserve">任） </w:t>
      </w:r>
    </w:p>
    <w:p>
      <w:r>
        <w:t>马 智 欣</w:t>
      </w:r>
    </w:p>
    <w:p>
      <w:r>
        <w:t xml:space="preserve">（离任） </w:t>
      </w:r>
    </w:p>
    <w:p>
      <w:r>
        <w:t>危雯（离</w:t>
      </w:r>
    </w:p>
    <w:p>
      <w:r>
        <w:t xml:space="preserve">任） </w:t>
      </w:r>
    </w:p>
    <w:p>
      <w:r>
        <w:t xml:space="preserve">合计 </w:t>
      </w:r>
    </w:p>
    <w:p>
      <w:r/>
    </w:p>
    <w:p>
      <w:r>
        <w:t xml:space="preserve">姓名 </w:t>
      </w:r>
    </w:p>
    <w:p>
      <w:r>
        <w:t xml:space="preserve">丁绍斌 </w:t>
      </w:r>
    </w:p>
    <w:p>
      <w:r/>
    </w:p>
    <w:p>
      <w:r>
        <w:t xml:space="preserve">黄刚 </w:t>
      </w:r>
    </w:p>
    <w:p>
      <w:r/>
    </w:p>
    <w:p>
      <w:r>
        <w:t xml:space="preserve">李军 </w:t>
      </w:r>
    </w:p>
    <w:p>
      <w:r/>
    </w:p>
    <w:p>
      <w:r>
        <w:t xml:space="preserve">Ashwani </w:t>
      </w:r>
    </w:p>
    <w:p>
      <w:r>
        <w:t>Gupt（阿施瓦</w:t>
      </w:r>
    </w:p>
    <w:p>
      <w:r>
        <w:t xml:space="preserve">尼·古普塔） </w:t>
      </w:r>
    </w:p>
    <w:p>
      <w:r>
        <w:t xml:space="preserve">陈彬 </w:t>
      </w:r>
    </w:p>
    <w:p>
      <w:r/>
    </w:p>
    <w:p>
      <w:r>
        <w:t xml:space="preserve">李祥平 </w:t>
      </w:r>
    </w:p>
    <w:p>
      <w:r/>
    </w:p>
    <w:p>
      <w:r>
        <w:t xml:space="preserve">侯世国 </w:t>
      </w:r>
    </w:p>
    <w:p>
      <w:r/>
    </w:p>
    <w:p>
      <w:r>
        <w:t xml:space="preserve">张志宏 </w:t>
      </w:r>
    </w:p>
    <w:p>
      <w:r/>
    </w:p>
    <w:p>
      <w:r>
        <w:t xml:space="preserve">东风汽车股份有限公司 2018 年年度报告全文 </w:t>
      </w:r>
    </w:p>
    <w:p>
      <w:r/>
    </w:p>
    <w:p>
      <w:r>
        <w:t xml:space="preserve">总会计师 男 </w:t>
      </w:r>
    </w:p>
    <w:p>
      <w:r>
        <w:t>董 事 会 秘</w:t>
      </w:r>
    </w:p>
    <w:p>
      <w:r>
        <w:t xml:space="preserve">男 </w:t>
      </w:r>
    </w:p>
    <w:p>
      <w:r>
        <w:t xml:space="preserve">书 </w:t>
      </w:r>
    </w:p>
    <w:p>
      <w:r>
        <w:t xml:space="preserve">董事长 </w:t>
      </w:r>
    </w:p>
    <w:p>
      <w:r/>
    </w:p>
    <w:p>
      <w:r>
        <w:t xml:space="preserve">男 </w:t>
      </w:r>
    </w:p>
    <w:p>
      <w:r/>
    </w:p>
    <w:p>
      <w:r>
        <w:t xml:space="preserve">董事 </w:t>
      </w:r>
    </w:p>
    <w:p>
      <w:r/>
    </w:p>
    <w:p>
      <w:r>
        <w:t xml:space="preserve">男 </w:t>
      </w:r>
    </w:p>
    <w:p>
      <w:r/>
    </w:p>
    <w:p>
      <w:r>
        <w:t xml:space="preserve">总会计师 女 </w:t>
      </w:r>
    </w:p>
    <w:p>
      <w:r/>
    </w:p>
    <w:p>
      <w:r>
        <w:t xml:space="preserve">50 </w:t>
      </w:r>
    </w:p>
    <w:p>
      <w:r>
        <w:t xml:space="preserve">45 </w:t>
      </w:r>
    </w:p>
    <w:p>
      <w:r/>
    </w:p>
    <w:p>
      <w:r>
        <w:t xml:space="preserve">54 </w:t>
      </w:r>
    </w:p>
    <w:p>
      <w:r/>
    </w:p>
    <w:p>
      <w:r>
        <w:t xml:space="preserve">48 </w:t>
      </w:r>
    </w:p>
    <w:p>
      <w:r/>
    </w:p>
    <w:p>
      <w:r>
        <w:t xml:space="preserve">54 </w:t>
      </w:r>
    </w:p>
    <w:p>
      <w:r/>
    </w:p>
    <w:p>
      <w:r>
        <w:t xml:space="preserve">2018-03-13  </w:t>
      </w:r>
    </w:p>
    <w:p>
      <w:r>
        <w:t xml:space="preserve">2016-05-04  </w:t>
      </w:r>
    </w:p>
    <w:p>
      <w:r/>
    </w:p>
    <w:p>
      <w:r>
        <w:t xml:space="preserve">2013-12-09 2018-10-12 </w:t>
      </w:r>
    </w:p>
    <w:p>
      <w:r/>
    </w:p>
    <w:p>
      <w:r>
        <w:t xml:space="preserve">2013-12-09 2018-11-27 </w:t>
      </w:r>
    </w:p>
    <w:p>
      <w:r/>
    </w:p>
    <w:p>
      <w:r>
        <w:t xml:space="preserve">2013-12-16 2018-03-09 </w:t>
      </w:r>
    </w:p>
    <w:p>
      <w:r/>
    </w:p>
    <w:p>
      <w:r>
        <w:t xml:space="preserve">/ </w:t>
      </w:r>
    </w:p>
    <w:p>
      <w:r/>
    </w:p>
    <w:p>
      <w:r>
        <w:t xml:space="preserve">/ </w:t>
      </w:r>
    </w:p>
    <w:p>
      <w:r/>
    </w:p>
    <w:p>
      <w:r>
        <w:t xml:space="preserve">/ </w:t>
      </w:r>
    </w:p>
    <w:p>
      <w:r/>
    </w:p>
    <w:p>
      <w:r>
        <w:t xml:space="preserve">/ </w:t>
      </w:r>
    </w:p>
    <w:p>
      <w:r/>
    </w:p>
    <w:p>
      <w:r>
        <w:t xml:space="preserve">/ </w:t>
      </w:r>
    </w:p>
    <w:p>
      <w:r/>
    </w:p>
    <w:p>
      <w:r>
        <w:t xml:space="preserve">0 </w:t>
      </w:r>
    </w:p>
    <w:p>
      <w:r>
        <w:t xml:space="preserve">0 </w:t>
      </w:r>
    </w:p>
    <w:p>
      <w:r/>
    </w:p>
    <w:p>
      <w:r>
        <w:t xml:space="preserve">0 </w:t>
      </w:r>
    </w:p>
    <w:p>
      <w:r/>
    </w:p>
    <w:p>
      <w:r>
        <w:t xml:space="preserve">0 </w:t>
      </w:r>
    </w:p>
    <w:p>
      <w:r/>
    </w:p>
    <w:p>
      <w:r>
        <w:t xml:space="preserve">0 </w:t>
      </w:r>
    </w:p>
    <w:p>
      <w:r/>
    </w:p>
    <w:p>
      <w:r>
        <w:t xml:space="preserve">0 </w:t>
      </w:r>
    </w:p>
    <w:p>
      <w:r/>
    </w:p>
    <w:p>
      <w:r>
        <w:t xml:space="preserve">0 </w:t>
      </w:r>
    </w:p>
    <w:p>
      <w:r>
        <w:t xml:space="preserve">0 </w:t>
      </w:r>
    </w:p>
    <w:p>
      <w:r/>
    </w:p>
    <w:p>
      <w:r>
        <w:t xml:space="preserve">0 </w:t>
      </w:r>
    </w:p>
    <w:p>
      <w:r/>
    </w:p>
    <w:p>
      <w:r>
        <w:t xml:space="preserve">0 </w:t>
      </w:r>
    </w:p>
    <w:p>
      <w:r/>
    </w:p>
    <w:p>
      <w:r>
        <w:t xml:space="preserve">0 </w:t>
      </w:r>
    </w:p>
    <w:p>
      <w:r/>
    </w:p>
    <w:p>
      <w:r>
        <w:t xml:space="preserve">0 </w:t>
      </w:r>
    </w:p>
    <w:p>
      <w:r/>
    </w:p>
    <w:p>
      <w:r>
        <w:t xml:space="preserve">0 无 </w:t>
      </w:r>
    </w:p>
    <w:p>
      <w:r>
        <w:t xml:space="preserve">0 无 </w:t>
      </w:r>
    </w:p>
    <w:p>
      <w:r/>
    </w:p>
    <w:p>
      <w:r>
        <w:t xml:space="preserve">0 无 </w:t>
      </w:r>
    </w:p>
    <w:p>
      <w:r/>
    </w:p>
    <w:p>
      <w:r>
        <w:t xml:space="preserve">0 无 </w:t>
      </w:r>
    </w:p>
    <w:p>
      <w:r/>
    </w:p>
    <w:p>
      <w:r>
        <w:t xml:space="preserve">0 无 </w:t>
      </w:r>
    </w:p>
    <w:p>
      <w:r/>
    </w:p>
    <w:p>
      <w:r>
        <w:t xml:space="preserve">90.32 否 </w:t>
      </w:r>
    </w:p>
    <w:p>
      <w:r>
        <w:t xml:space="preserve">61.57 否 </w:t>
      </w:r>
    </w:p>
    <w:p>
      <w:r/>
    </w:p>
    <w:p>
      <w:r>
        <w:t xml:space="preserve">0 是 </w:t>
      </w:r>
    </w:p>
    <w:p>
      <w:r/>
    </w:p>
    <w:p>
      <w:r>
        <w:t xml:space="preserve">0 是 </w:t>
      </w:r>
    </w:p>
    <w:p>
      <w:r/>
    </w:p>
    <w:p>
      <w:r>
        <w:t xml:space="preserve">91.95 否 </w:t>
      </w:r>
    </w:p>
    <w:p>
      <w:r/>
    </w:p>
    <w:p>
      <w:r>
        <w:t xml:space="preserve">0 </w:t>
      </w:r>
    </w:p>
    <w:p>
      <w:r/>
    </w:p>
    <w:p>
      <w:r>
        <w:t xml:space="preserve">/ </w:t>
      </w:r>
    </w:p>
    <w:p>
      <w:r/>
    </w:p>
    <w:p>
      <w:r>
        <w:t xml:space="preserve">849.95 </w:t>
      </w:r>
    </w:p>
    <w:p>
      <w:r/>
    </w:p>
    <w:p>
      <w:r>
        <w:t xml:space="preserve">/ </w:t>
      </w:r>
    </w:p>
    <w:p>
      <w:r/>
    </w:p>
    <w:p>
      <w:r>
        <w:t xml:space="preserve">主要工作经历 </w:t>
      </w:r>
    </w:p>
    <w:p>
      <w:r>
        <w:t>2013 年 5 月至 2016 年 6 月任本公司党委书记、副总经理，2016 年 6 月至 2018 年 7 月任本公司总经理，2018 年 7 月至今任东风汽车有限</w:t>
      </w:r>
    </w:p>
    <w:p>
      <w:r>
        <w:t xml:space="preserve">公司副总裁，2017 年 3 月至今任本公司第五届董事会董事。 </w:t>
      </w:r>
    </w:p>
    <w:p>
      <w:r>
        <w:t>2009 年 12 月至 2016 年 6 月任东风商用车公司总经理，2016 年 6 月至今任东风汽车公司战略规划部部长、东风汽车公司副总工程师、东</w:t>
      </w:r>
    </w:p>
    <w:p>
      <w:r>
        <w:t>风汽车公司董事会战略投资委员会办公室主任，2016 年 12 月至 2017 年 3 月任本公司第四届董事会董事，2017 年 3 月至今任本公司第五</w:t>
      </w:r>
    </w:p>
    <w:p>
      <w:r>
        <w:t xml:space="preserve">届董事会董事。 </w:t>
      </w:r>
    </w:p>
    <w:p>
      <w:r>
        <w:t>2014 年 10 月任罗伯特·博世有限公司电子驱动财务总监，2016 年 3 月任东风汽车有限公司财务会计总部预算管理部部长，2018 年 8 月</w:t>
      </w:r>
    </w:p>
    <w:p>
      <w:r>
        <w:t xml:space="preserve">任东风汽车有限公司副总裁，2018 年 11 月 27 日任本公司第五届董事会董事。 </w:t>
      </w:r>
    </w:p>
    <w:p>
      <w:r>
        <w:t>2011 年任日产汽车公司项目总监，2014 年任雷诺汽车公司轻型商用车事业本部全球负责人兼轻型商用车研发事业部负责人，2017 年任雷</w:t>
      </w:r>
    </w:p>
    <w:p>
      <w:r>
        <w:t>诺—日产联盟高级副总裁兼轻型商用车事业本部负责人，2018 年任雷诺-日产-三菱 LCV 业务高级副总裁，2017 年 12 月任本公司第五届</w:t>
      </w:r>
    </w:p>
    <w:p>
      <w:r>
        <w:t xml:space="preserve">董事会董事。 </w:t>
      </w:r>
    </w:p>
    <w:p>
      <w:r>
        <w:t>2013 年 2 月至 2016 年 6 月任东风汽车公司团委书记，2016 年 6 月至 2018 年 7 月任本公司党委书记，2018 年 8 月至今任本公司党委书记，</w:t>
      </w:r>
    </w:p>
    <w:p>
      <w:r>
        <w:t xml:space="preserve">2018 年 10 月任本公司第五届董事会董事。 </w:t>
      </w:r>
    </w:p>
    <w:p>
      <w:r>
        <w:t>2009 年 1 月至 2015 年 4 月任南京依维柯汽车有限公司总经理助理兼出口公司总经理，2015 年 5 月至 2017 年 6 月任依维柯（中国）商用</w:t>
      </w:r>
    </w:p>
    <w:p>
      <w:r>
        <w:t xml:space="preserve">车销售有限公司（北京）总经理，2017 年 10 月至今任本公司执行副总经理，2017 年 11 月至今任本公司第五届董事会董事。 </w:t>
      </w:r>
    </w:p>
    <w:p>
      <w:r>
        <w:t>2008 年至 2010 年任工业和信息化部产业政策司副司长、巡视员，2013 年 12 月至 2017 年 3 月任本公司第四届董事会董事，2017 年 3 月</w:t>
      </w:r>
    </w:p>
    <w:p>
      <w:r>
        <w:t xml:space="preserve">至今任本公司第五届董事会独立董事。 </w:t>
      </w:r>
    </w:p>
    <w:p>
      <w:r>
        <w:t>1990 年至今任教于中南财经政法大学会计学院。 现任财务管理学教授，博士生导师，非执业注册会计师；中南财经政法大学财务管理研</w:t>
      </w:r>
    </w:p>
    <w:p>
      <w:r>
        <w:t>究所所长、会计学院学术委员会主席、财务管理学科博士导师组组长；中国民主建国会会员、民建湖北省省委委员、民建湖北省直工委</w:t>
      </w:r>
    </w:p>
    <w:p>
      <w:r/>
    </w:p>
    <w:p>
      <w:r>
        <w:t xml:space="preserve">45 / 177 </w:t>
      </w:r>
    </w:p>
    <w:p>
      <w:r/>
    </w:p>
    <w:p>
      <w:r>
        <w:t xml:space="preserve"> </w:t>
      </w:r>
    </w:p>
    <w:p>
      <w:r>
        <w:t xml:space="preserve"> </w:t>
      </w:r>
    </w:p>
    <w:p>
      <w:r>
        <w:t xml:space="preserve"> </w:t>
      </w:r>
    </w:p>
    <w:p>
      <w:r>
        <w:t xml:space="preserve"> </w:t>
      </w:r>
    </w:p>
    <w:p>
      <w:r>
        <w:t xml:space="preserve">东风汽车股份有限公司 2018 年年度报告全文 </w:t>
      </w:r>
    </w:p>
    <w:p>
      <w:r/>
    </w:p>
    <w:p>
      <w:r>
        <w:t>副主任、民建中南财经政法大学委员会主任委员；湖北省审计厅特约审计员。 现任东华工程科技股份有限公司、爱尔眼科医院集团股份</w:t>
      </w:r>
    </w:p>
    <w:p>
      <w:r>
        <w:t xml:space="preserve">有限公司独立董事。2013 年 12 月至 2017 年 3 月任本公司第四届董事会独立董事，2017 年 3 月至今任本公司第五届董事会独立董事。 </w:t>
      </w:r>
    </w:p>
    <w:p>
      <w:r>
        <w:t>2000 年 12 月至今任清华大学汽车工程系教授，2018 年 6 月任郑州宇通客车股份有限公司独立董事，2017 年 3 月至今任本公司第五届董</w:t>
      </w:r>
    </w:p>
    <w:p>
      <w:r>
        <w:t xml:space="preserve">事会独立董事。 </w:t>
      </w:r>
    </w:p>
    <w:p>
      <w:r>
        <w:t>2011 年 7 至 2016 年 11 月任东风汽车公司人事（干部）部部长，2016 年 8 月至今任东风汽车集团股份有限公司党委副书记，2018 年 9 月</w:t>
      </w:r>
    </w:p>
    <w:p>
      <w:r>
        <w:t>任东风汽车集团有限公司工会主席，2016 年 12 月至 2017 年 3 月任本公司第四届监事会监事，2017 年 3 月至今任本公司第五届监事会监</w:t>
      </w:r>
    </w:p>
    <w:p>
      <w:r>
        <w:t xml:space="preserve">事。 </w:t>
      </w:r>
    </w:p>
    <w:p>
      <w:r>
        <w:t>2011 年 9 月至 2017 年 4 月任东风汽车集团有限公司人事（干部）部副部长，2017 年 4 月至 2017 年 9 月任东风汽车集团有限公司审计部</w:t>
      </w:r>
    </w:p>
    <w:p>
      <w:r>
        <w:t xml:space="preserve">部长，2017 年 9 月至今任东风汽车集团有限公司审计合规部部长，2017 年 8 月至今任本公司第五届监事会监事。 </w:t>
      </w:r>
    </w:p>
    <w:p>
      <w:r>
        <w:t>2010 年 5 月至 2016 年 7 月任本公司副总经理，2016 年 7 月至今任本公司党委副书记、纪委书记、工会主席，2016 年 8 月至 2017 年 3 任</w:t>
      </w:r>
    </w:p>
    <w:p>
      <w:r>
        <w:t xml:space="preserve">本公司第四届监事会监事，2017 年 3 至今任本公司第五届监事会监事。 </w:t>
      </w:r>
    </w:p>
    <w:p>
      <w:r>
        <w:t xml:space="preserve">2013 年 7 月至 2017 年 4 月任神龙汽车有限公司执行副总经理兼人力资源部部长、执行委员会成员，2017 年 6 月至今任本公司副总经理。 </w:t>
      </w:r>
    </w:p>
    <w:p>
      <w:r>
        <w:t xml:space="preserve">2010 年 8 月至 2015 年 7 月任东风襄阳旅行车有限公司总经理兼党委书记，2015 年 7 月至今任东风汽车股份有限公司副总经理。 </w:t>
      </w:r>
    </w:p>
    <w:p>
      <w:r>
        <w:t>2010 年 7 月至 2017 年 3 月任东风汽车零部件（集团）有限公司财务会计部部长，2017 年 3 月至今任本公司财务会计部部长，2018 年 3</w:t>
      </w:r>
    </w:p>
    <w:p>
      <w:r>
        <w:t xml:space="preserve">月至今任本公司总会计师。 </w:t>
      </w:r>
    </w:p>
    <w:p>
      <w:r>
        <w:t>2011 年 12 月至 2015 年 12 月任东风轻型商用车营销有限公司副总经理，2015 年 12 月至 2018 年 10 月任本公司证券与法务部部长，2018</w:t>
      </w:r>
    </w:p>
    <w:p>
      <w:r>
        <w:t xml:space="preserve">年 10 月至今任本公司综合管理部部长，2016 年 6 月至今任本公司董事会秘书。 </w:t>
      </w:r>
    </w:p>
    <w:p>
      <w:r>
        <w:t>2009 年 12 月至 2011 年 7 月任东风汽车公司管理部副部长、东风汽车有限公司经营规划总部经营规划部部长，2011 年 7 月至 2016 年 6</w:t>
      </w:r>
    </w:p>
    <w:p>
      <w:r>
        <w:t>月任东风汽车公司经营管理部部长，2011 年 7 月至 2016 年 8 月任东风汽车有限公司经营规划总部经营规划部部长,2016 年 8 月至 2018</w:t>
      </w:r>
    </w:p>
    <w:p>
      <w:r>
        <w:t>年 5 月任东风汽车集团股份有限公司副总裁，东风汽车有限公司执行副总裁、党委常委,2013 年 12 月至 2017 年 3 月任本公司第四届董事</w:t>
      </w:r>
    </w:p>
    <w:p>
      <w:r>
        <w:t xml:space="preserve">会董事,2017 年 3 月至 2018 年 10 月任本公司第五届董事会董事。 </w:t>
      </w:r>
    </w:p>
    <w:p>
      <w:r>
        <w:t>2008 年任日产汽车株式会社财务管理部部长，2013 年 1 月至 2018 年 8 月任东风汽车有限公司副总裁，2013 年 12 月至 2017 年 2 月任本</w:t>
      </w:r>
    </w:p>
    <w:p>
      <w:r>
        <w:t xml:space="preserve">公司第四届董事会董事，2017 年 3 月至 2018 年 11 月任本公司第五届董事会董事。 </w:t>
      </w:r>
    </w:p>
    <w:p>
      <w:r>
        <w:t xml:space="preserve">2013 年 12 月至 2018 年 3 月任本公司总会计师，2018 年 1 月至今任本公司司务委员。 </w:t>
      </w:r>
    </w:p>
    <w:p>
      <w:r/>
    </w:p>
    <w:p>
      <w:r>
        <w:t xml:space="preserve">李克强 </w:t>
      </w:r>
    </w:p>
    <w:p>
      <w:r/>
    </w:p>
    <w:p>
      <w:r>
        <w:t xml:space="preserve">何伟 </w:t>
      </w:r>
    </w:p>
    <w:p>
      <w:r/>
    </w:p>
    <w:p>
      <w:r>
        <w:t xml:space="preserve">胡卫东 </w:t>
      </w:r>
    </w:p>
    <w:p>
      <w:r/>
    </w:p>
    <w:p>
      <w:r>
        <w:t xml:space="preserve">刘耀平 </w:t>
      </w:r>
    </w:p>
    <w:p>
      <w:r/>
    </w:p>
    <w:p>
      <w:r>
        <w:t xml:space="preserve">周晓伏 </w:t>
      </w:r>
    </w:p>
    <w:p>
      <w:r>
        <w:t xml:space="preserve">李争荣 </w:t>
      </w:r>
    </w:p>
    <w:p>
      <w:r>
        <w:t xml:space="preserve">柯钢 </w:t>
      </w:r>
    </w:p>
    <w:p>
      <w:r/>
    </w:p>
    <w:p>
      <w:r>
        <w:t xml:space="preserve">张斌 </w:t>
      </w:r>
    </w:p>
    <w:p>
      <w:r/>
    </w:p>
    <w:p>
      <w:r>
        <w:t xml:space="preserve">雷平 </w:t>
      </w:r>
    </w:p>
    <w:p>
      <w:r/>
    </w:p>
    <w:p>
      <w:r>
        <w:t xml:space="preserve">马智欣 </w:t>
      </w:r>
    </w:p>
    <w:p>
      <w:r/>
    </w:p>
    <w:p>
      <w:r>
        <w:t xml:space="preserve">危雯 </w:t>
      </w:r>
    </w:p>
    <w:p>
      <w:r/>
    </w:p>
    <w:p>
      <w:r>
        <w:t xml:space="preserve">(二) 董事、高级管理人员报告期内被授予的股权激励情况 </w:t>
      </w:r>
    </w:p>
    <w:p>
      <w:r>
        <w:t xml:space="preserve">□适用 √不适用  </w:t>
      </w:r>
    </w:p>
    <w:p>
      <w:r/>
    </w:p>
    <w:p>
      <w:r>
        <w:t xml:space="preserve">46 / 177 </w:t>
      </w:r>
    </w:p>
    <w:p>
      <w:r/>
    </w:p>
    <w:p>
      <w:r>
        <w:t xml:space="preserve"> </w:t>
      </w:r>
    </w:p>
    <w:p>
      <w:r>
        <w:t xml:space="preserve"> </w:t>
      </w:r>
    </w:p>
    <w:p>
      <w:r>
        <w:t xml:space="preserve"> </w:t>
      </w:r>
    </w:p>
    <w:p>
      <w:r>
        <w:t xml:space="preserve"> </w:t>
      </w:r>
    </w:p>
    <w:p>
      <w:r>
        <w:t xml:space="preserve">东风汽车股份有限公司 2018 年年度报告全文 </w:t>
      </w:r>
    </w:p>
    <w:p>
      <w:r/>
    </w:p>
    <w:p>
      <w:r>
        <w:t xml:space="preserve">二、现任及报告期内离任董事、监事和高级管理人员的任职情况 </w:t>
      </w:r>
    </w:p>
    <w:p>
      <w:r>
        <w:t xml:space="preserve">(一) 在股东单位任职情况 </w:t>
      </w:r>
    </w:p>
    <w:p>
      <w:r>
        <w:t xml:space="preserve">√适用 □不适用  </w:t>
      </w:r>
    </w:p>
    <w:p>
      <w:r>
        <w:t xml:space="preserve">任职人员姓名 </w:t>
      </w:r>
    </w:p>
    <w:p>
      <w:r>
        <w:t xml:space="preserve">丁绍斌 </w:t>
      </w:r>
    </w:p>
    <w:p>
      <w:r>
        <w:t xml:space="preserve">李军 </w:t>
      </w:r>
    </w:p>
    <w:p>
      <w:r>
        <w:t xml:space="preserve">雷平 </w:t>
      </w:r>
    </w:p>
    <w:p>
      <w:r>
        <w:t xml:space="preserve">马智欣 </w:t>
      </w:r>
    </w:p>
    <w:p>
      <w:r>
        <w:t xml:space="preserve">在股东单位任职情况的说明  </w:t>
      </w:r>
    </w:p>
    <w:p>
      <w:r/>
    </w:p>
    <w:p>
      <w:r>
        <w:t xml:space="preserve">股东单位名称 </w:t>
      </w:r>
    </w:p>
    <w:p>
      <w:r>
        <w:t xml:space="preserve">东风汽车有限公司 </w:t>
      </w:r>
    </w:p>
    <w:p>
      <w:r>
        <w:t xml:space="preserve">东风汽车有限公司 </w:t>
      </w:r>
    </w:p>
    <w:p>
      <w:r>
        <w:t xml:space="preserve">东风汽车有限公司 </w:t>
      </w:r>
    </w:p>
    <w:p>
      <w:r>
        <w:t xml:space="preserve">东风汽车有限公司 </w:t>
      </w:r>
    </w:p>
    <w:p>
      <w:r/>
    </w:p>
    <w:p>
      <w:r>
        <w:t xml:space="preserve">在股东单位担任的职务 </w:t>
      </w:r>
    </w:p>
    <w:p>
      <w:r>
        <w:t xml:space="preserve">副总裁 </w:t>
      </w:r>
    </w:p>
    <w:p>
      <w:r>
        <w:t xml:space="preserve">副总裁 </w:t>
      </w:r>
    </w:p>
    <w:p>
      <w:r>
        <w:t xml:space="preserve">执行副总裁 </w:t>
      </w:r>
    </w:p>
    <w:p>
      <w:r>
        <w:t xml:space="preserve">副总裁 </w:t>
      </w:r>
    </w:p>
    <w:p>
      <w:r/>
    </w:p>
    <w:p>
      <w:r>
        <w:t xml:space="preserve">任期起始日期 </w:t>
      </w:r>
    </w:p>
    <w:p>
      <w:r>
        <w:t xml:space="preserve">2018 年 7 月 </w:t>
      </w:r>
    </w:p>
    <w:p>
      <w:r>
        <w:t xml:space="preserve">2018 年 8 月 </w:t>
      </w:r>
    </w:p>
    <w:p>
      <w:r>
        <w:t xml:space="preserve">2016 年 8 月 </w:t>
      </w:r>
    </w:p>
    <w:p>
      <w:r>
        <w:t xml:space="preserve">2013 年 1 月 </w:t>
      </w:r>
    </w:p>
    <w:p>
      <w:r/>
    </w:p>
    <w:p>
      <w:r>
        <w:t xml:space="preserve">任期终止日期 </w:t>
      </w:r>
    </w:p>
    <w:p>
      <w:r/>
    </w:p>
    <w:p>
      <w:r>
        <w:t xml:space="preserve">2018 年 5 月 </w:t>
      </w:r>
    </w:p>
    <w:p>
      <w:r>
        <w:t xml:space="preserve">2018 年 8 月 </w:t>
      </w:r>
    </w:p>
    <w:p>
      <w:r/>
    </w:p>
    <w:p>
      <w:r>
        <w:t xml:space="preserve">(二) 在其他单位任职情况 </w:t>
      </w:r>
    </w:p>
    <w:p>
      <w:r>
        <w:t xml:space="preserve">√适用 □不适用  </w:t>
      </w:r>
    </w:p>
    <w:p>
      <w:r>
        <w:t xml:space="preserve">任职人员姓名 </w:t>
      </w:r>
    </w:p>
    <w:p>
      <w:r>
        <w:t xml:space="preserve">何伟 </w:t>
      </w:r>
    </w:p>
    <w:p>
      <w:r>
        <w:t xml:space="preserve">何伟 </w:t>
      </w:r>
    </w:p>
    <w:p>
      <w:r>
        <w:t xml:space="preserve">胡卫东 </w:t>
      </w:r>
    </w:p>
    <w:p>
      <w:r>
        <w:t xml:space="preserve">黄刚 </w:t>
      </w:r>
    </w:p>
    <w:p>
      <w:r>
        <w:t xml:space="preserve">黄刚 </w:t>
      </w:r>
    </w:p>
    <w:p>
      <w:r>
        <w:t xml:space="preserve">张志宏 </w:t>
      </w:r>
    </w:p>
    <w:p>
      <w:r>
        <w:t xml:space="preserve">李克强 </w:t>
      </w:r>
    </w:p>
    <w:p>
      <w:r>
        <w:t>AshwaniGupta（阿施瓦</w:t>
      </w:r>
    </w:p>
    <w:p>
      <w:r>
        <w:t xml:space="preserve">尼·古普塔） </w:t>
      </w:r>
    </w:p>
    <w:p>
      <w:r>
        <w:t xml:space="preserve">雷平 </w:t>
      </w:r>
    </w:p>
    <w:p>
      <w:r>
        <w:t xml:space="preserve">在其他单位任职情况的说明  </w:t>
      </w:r>
    </w:p>
    <w:p>
      <w:r/>
    </w:p>
    <w:p>
      <w:r>
        <w:t xml:space="preserve">其他单位名称 </w:t>
      </w:r>
    </w:p>
    <w:p>
      <w:r>
        <w:t xml:space="preserve">东风汽车集团股份有限公司 </w:t>
      </w:r>
    </w:p>
    <w:p>
      <w:r>
        <w:t xml:space="preserve">东风汽车集团有限公司 </w:t>
      </w:r>
    </w:p>
    <w:p>
      <w:r>
        <w:t xml:space="preserve">东风汽车集团有限公司 </w:t>
      </w:r>
    </w:p>
    <w:p>
      <w:r>
        <w:t xml:space="preserve">东风汽车集团股份有限公司 </w:t>
      </w:r>
    </w:p>
    <w:p>
      <w:r>
        <w:t xml:space="preserve">东风汽车集团有限公司 </w:t>
      </w:r>
    </w:p>
    <w:p>
      <w:r>
        <w:t xml:space="preserve">中南财经政法大学 </w:t>
      </w:r>
    </w:p>
    <w:p>
      <w:r>
        <w:t xml:space="preserve">清华大学 </w:t>
      </w:r>
    </w:p>
    <w:p>
      <w:r>
        <w:t xml:space="preserve">雷诺-日产联盟-三菱联盟 </w:t>
      </w:r>
    </w:p>
    <w:p>
      <w:r/>
    </w:p>
    <w:p>
      <w:r>
        <w:t xml:space="preserve">在其他单位担任的职务 </w:t>
      </w:r>
    </w:p>
    <w:p>
      <w:r>
        <w:t xml:space="preserve">党委副书记 </w:t>
      </w:r>
    </w:p>
    <w:p>
      <w:r>
        <w:t xml:space="preserve">工会主席 </w:t>
      </w:r>
    </w:p>
    <w:p>
      <w:r>
        <w:t xml:space="preserve">审计合规部部长 </w:t>
      </w:r>
    </w:p>
    <w:p>
      <w:r>
        <w:t xml:space="preserve">战略规划部部长 </w:t>
      </w:r>
    </w:p>
    <w:p>
      <w:r>
        <w:t xml:space="preserve">副总工程师 </w:t>
      </w:r>
    </w:p>
    <w:p>
      <w:r>
        <w:t xml:space="preserve">教授 </w:t>
      </w:r>
    </w:p>
    <w:p>
      <w:r>
        <w:t xml:space="preserve">教授 </w:t>
      </w:r>
    </w:p>
    <w:p>
      <w:r>
        <w:t xml:space="preserve">LCV 业务高级副总裁 </w:t>
      </w:r>
    </w:p>
    <w:p>
      <w:r/>
    </w:p>
    <w:p>
      <w:r>
        <w:t xml:space="preserve">任期起始日期 </w:t>
      </w:r>
    </w:p>
    <w:p>
      <w:r>
        <w:t xml:space="preserve">2018 年 9 月 </w:t>
      </w:r>
    </w:p>
    <w:p>
      <w:r>
        <w:t xml:space="preserve">2018 年 9 月 </w:t>
      </w:r>
    </w:p>
    <w:p>
      <w:r>
        <w:t xml:space="preserve">2017 年 9 月 </w:t>
      </w:r>
    </w:p>
    <w:p>
      <w:r>
        <w:t xml:space="preserve">2016 年 6 月 </w:t>
      </w:r>
    </w:p>
    <w:p>
      <w:r>
        <w:t xml:space="preserve">2016 年 6 月 </w:t>
      </w:r>
    </w:p>
    <w:p>
      <w:r>
        <w:t xml:space="preserve">1990 年 1 月 </w:t>
      </w:r>
    </w:p>
    <w:p>
      <w:r>
        <w:t xml:space="preserve">2000 年 12 月 </w:t>
      </w:r>
    </w:p>
    <w:p>
      <w:r>
        <w:t xml:space="preserve">2018 年 1 月 </w:t>
      </w:r>
    </w:p>
    <w:p>
      <w:r/>
    </w:p>
    <w:p>
      <w:r>
        <w:t xml:space="preserve">任期终止日期 </w:t>
      </w:r>
    </w:p>
    <w:p>
      <w:r/>
    </w:p>
    <w:p>
      <w:r>
        <w:t xml:space="preserve">东风汽车集团股份有限公司 </w:t>
      </w:r>
    </w:p>
    <w:p>
      <w:r/>
    </w:p>
    <w:p>
      <w:r>
        <w:t xml:space="preserve">副总裁 </w:t>
      </w:r>
    </w:p>
    <w:p>
      <w:r/>
    </w:p>
    <w:p>
      <w:r>
        <w:t xml:space="preserve">2016 年 8 月 </w:t>
      </w:r>
    </w:p>
    <w:p>
      <w:r/>
    </w:p>
    <w:p>
      <w:r>
        <w:t xml:space="preserve">2018 年 5 月 </w:t>
      </w:r>
    </w:p>
    <w:p>
      <w:r/>
    </w:p>
    <w:p>
      <w:r>
        <w:t xml:space="preserve">三、董事、监事、高级管理人员报酬情况 </w:t>
      </w:r>
    </w:p>
    <w:p>
      <w:r>
        <w:t xml:space="preserve">√适用 □不适用  </w:t>
      </w:r>
    </w:p>
    <w:p>
      <w:r>
        <w:t xml:space="preserve">董事、监事、高级管理人员报酬的决策程序 </w:t>
      </w:r>
    </w:p>
    <w:p>
      <w:r>
        <w:t xml:space="preserve">董事、监事、高级管理人员报酬确定依据 </w:t>
      </w:r>
    </w:p>
    <w:p>
      <w:r/>
    </w:p>
    <w:p>
      <w:r>
        <w:t xml:space="preserve">董事会及公司人事委员会（党委会）决策 </w:t>
      </w:r>
    </w:p>
    <w:p>
      <w:r>
        <w:t xml:space="preserve">任期或年度目标责任书 </w:t>
      </w:r>
    </w:p>
    <w:p>
      <w:r/>
    </w:p>
    <w:p>
      <w:r>
        <w:t xml:space="preserve">47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董事、监事和高级管理人员报酬的实际支付情况 </w:t>
      </w:r>
    </w:p>
    <w:p>
      <w:r>
        <w:t xml:space="preserve">报告期末全体董事、监事和高级管理人员实际获得的报酬合计 </w:t>
      </w:r>
    </w:p>
    <w:p>
      <w:r/>
    </w:p>
    <w:p>
      <w:r>
        <w:t xml:space="preserve">高级管理人员按年度考核支付 </w:t>
      </w:r>
    </w:p>
    <w:p>
      <w:r>
        <w:t xml:space="preserve">849.95 万元 </w:t>
      </w:r>
    </w:p>
    <w:p>
      <w:r/>
    </w:p>
    <w:p>
      <w:r>
        <w:t xml:space="preserve">东风汽车股份有限公司 2018 年年度报告全文 </w:t>
      </w:r>
    </w:p>
    <w:p>
      <w:r/>
    </w:p>
    <w:p>
      <w:r>
        <w:t xml:space="preserve">四、公司董事、监事、高级管理人员变动情况 </w:t>
      </w:r>
    </w:p>
    <w:p>
      <w:r>
        <w:t xml:space="preserve">√适用 □不适用  </w:t>
      </w:r>
    </w:p>
    <w:p>
      <w:r>
        <w:t xml:space="preserve">姓名 </w:t>
      </w:r>
    </w:p>
    <w:p>
      <w:r/>
    </w:p>
    <w:p>
      <w:r>
        <w:t xml:space="preserve">担任的职务 </w:t>
      </w:r>
    </w:p>
    <w:p>
      <w:r/>
    </w:p>
    <w:p>
      <w:r>
        <w:t xml:space="preserve">变动情形 </w:t>
      </w:r>
    </w:p>
    <w:p>
      <w:r/>
    </w:p>
    <w:p>
      <w:r>
        <w:t xml:space="preserve">丁绍斌 </w:t>
      </w:r>
    </w:p>
    <w:p>
      <w:r>
        <w:t xml:space="preserve">丁绍斌 </w:t>
      </w:r>
    </w:p>
    <w:p>
      <w:r>
        <w:t xml:space="preserve">陈彬 </w:t>
      </w:r>
    </w:p>
    <w:p>
      <w:r>
        <w:t xml:space="preserve">陈彬 </w:t>
      </w:r>
    </w:p>
    <w:p>
      <w:r>
        <w:t xml:space="preserve">李军 </w:t>
      </w:r>
    </w:p>
    <w:p>
      <w:r>
        <w:t xml:space="preserve">柯钢 </w:t>
      </w:r>
    </w:p>
    <w:p>
      <w:r>
        <w:t xml:space="preserve">雷平 </w:t>
      </w:r>
    </w:p>
    <w:p>
      <w:r>
        <w:t xml:space="preserve">马智欣 </w:t>
      </w:r>
    </w:p>
    <w:p>
      <w:r>
        <w:t xml:space="preserve">危雯 </w:t>
      </w:r>
    </w:p>
    <w:p>
      <w:r/>
    </w:p>
    <w:p>
      <w:r>
        <w:t xml:space="preserve">董事长 </w:t>
      </w:r>
    </w:p>
    <w:p>
      <w:r>
        <w:t xml:space="preserve">总经理 </w:t>
      </w:r>
    </w:p>
    <w:p>
      <w:r>
        <w:t xml:space="preserve">董事 </w:t>
      </w:r>
    </w:p>
    <w:p>
      <w:r>
        <w:t xml:space="preserve">总经理 </w:t>
      </w:r>
    </w:p>
    <w:p>
      <w:r>
        <w:t xml:space="preserve">董事 </w:t>
      </w:r>
    </w:p>
    <w:p>
      <w:r>
        <w:t xml:space="preserve">总会计师 </w:t>
      </w:r>
    </w:p>
    <w:p>
      <w:r>
        <w:t xml:space="preserve">董事长、董事 </w:t>
      </w:r>
    </w:p>
    <w:p>
      <w:r>
        <w:t xml:space="preserve">董事 </w:t>
      </w:r>
    </w:p>
    <w:p>
      <w:r>
        <w:t xml:space="preserve">总会计师 </w:t>
      </w:r>
    </w:p>
    <w:p>
      <w:r/>
    </w:p>
    <w:p>
      <w:r>
        <w:t xml:space="preserve">选举 </w:t>
      </w:r>
    </w:p>
    <w:p>
      <w:r>
        <w:t xml:space="preserve">解聘 </w:t>
      </w:r>
    </w:p>
    <w:p>
      <w:r>
        <w:t xml:space="preserve">选举 </w:t>
      </w:r>
    </w:p>
    <w:p>
      <w:r>
        <w:t xml:space="preserve">聘任 </w:t>
      </w:r>
    </w:p>
    <w:p>
      <w:r>
        <w:t xml:space="preserve">选举 </w:t>
      </w:r>
    </w:p>
    <w:p>
      <w:r>
        <w:t xml:space="preserve">聘任 </w:t>
      </w:r>
    </w:p>
    <w:p>
      <w:r>
        <w:t xml:space="preserve">离任 </w:t>
      </w:r>
    </w:p>
    <w:p>
      <w:r>
        <w:t xml:space="preserve">离任 </w:t>
      </w:r>
    </w:p>
    <w:p>
      <w:r>
        <w:t xml:space="preserve">解聘 </w:t>
      </w:r>
    </w:p>
    <w:p>
      <w:r/>
    </w:p>
    <w:p>
      <w:r>
        <w:t xml:space="preserve">变动原因 </w:t>
      </w:r>
    </w:p>
    <w:p>
      <w:r>
        <w:t xml:space="preserve">原董事长雷平先生离任，董事会选举丁绍斌先生为董事长。 </w:t>
      </w:r>
    </w:p>
    <w:p>
      <w:r>
        <w:t xml:space="preserve">丁绍斌先生由于工作变动，不再担任公司总经理职务。 </w:t>
      </w:r>
    </w:p>
    <w:p>
      <w:r>
        <w:t xml:space="preserve">股东大会选举陈彬先生为公司董事。 </w:t>
      </w:r>
    </w:p>
    <w:p>
      <w:r>
        <w:t xml:space="preserve">董事会聘任陈彬先生为公司总经理。 </w:t>
      </w:r>
    </w:p>
    <w:p>
      <w:r>
        <w:t xml:space="preserve">股东大会选举李军先生为公司董事。 </w:t>
      </w:r>
    </w:p>
    <w:p>
      <w:r>
        <w:t xml:space="preserve">董事会聘任柯钢先生为公司总会计师。 </w:t>
      </w:r>
    </w:p>
    <w:p>
      <w:r>
        <w:t xml:space="preserve">雷平先生由于工作变动，不再担任公司董事长、董事。 </w:t>
      </w:r>
    </w:p>
    <w:p>
      <w:r>
        <w:t xml:space="preserve">马智欣先生由于工作变动，不再担任公司董事。 </w:t>
      </w:r>
    </w:p>
    <w:p>
      <w:r>
        <w:t xml:space="preserve">危雯女士由于工作变动，不再担任公司总会计师。 </w:t>
      </w:r>
    </w:p>
    <w:p>
      <w:r/>
    </w:p>
    <w:p>
      <w:r>
        <w:t xml:space="preserve">五、近三年受证券监管机构处罚的情况说明 </w:t>
      </w:r>
    </w:p>
    <w:p>
      <w:r>
        <w:t xml:space="preserve">□适用 √不适用  </w:t>
      </w:r>
    </w:p>
    <w:p>
      <w:r/>
    </w:p>
    <w:p>
      <w:r>
        <w:t xml:space="preserve">48 / 177 </w:t>
      </w:r>
    </w:p>
    <w:p>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六、母公司和主要子公司的员工情况 </w:t>
      </w:r>
    </w:p>
    <w:p>
      <w:r>
        <w:t xml:space="preserve">(一) 员工情况 </w:t>
      </w:r>
    </w:p>
    <w:p>
      <w:r>
        <w:t xml:space="preserve">母公司在职员工的数量 </w:t>
      </w:r>
    </w:p>
    <w:p>
      <w:r>
        <w:t xml:space="preserve">主要子公司在职员工的数量 </w:t>
      </w:r>
    </w:p>
    <w:p>
      <w:r>
        <w:t xml:space="preserve">在职员工的数量合计 </w:t>
      </w:r>
    </w:p>
    <w:p>
      <w:r>
        <w:t>母公司及主要子公司需承担费用的离退休职工</w:t>
      </w:r>
    </w:p>
    <w:p>
      <w:r>
        <w:t xml:space="preserve">人数 </w:t>
      </w:r>
    </w:p>
    <w:p>
      <w:r/>
    </w:p>
    <w:p>
      <w:r>
        <w:t xml:space="preserve">专业构成 </w:t>
      </w:r>
    </w:p>
    <w:p>
      <w:r/>
    </w:p>
    <w:p>
      <w:r>
        <w:t xml:space="preserve">专业构成人数 </w:t>
      </w:r>
    </w:p>
    <w:p>
      <w:r/>
    </w:p>
    <w:p>
      <w:r>
        <w:t xml:space="preserve">教育程度 </w:t>
      </w:r>
    </w:p>
    <w:p>
      <w:r/>
    </w:p>
    <w:p>
      <w:r>
        <w:t xml:space="preserve">数量（人） </w:t>
      </w:r>
    </w:p>
    <w:p>
      <w:r/>
    </w:p>
    <w:p>
      <w:r>
        <w:t xml:space="preserve">专业构成类别 </w:t>
      </w:r>
    </w:p>
    <w:p>
      <w:r>
        <w:t xml:space="preserve">生产人员 </w:t>
      </w:r>
    </w:p>
    <w:p>
      <w:r>
        <w:t xml:space="preserve">销售人员 </w:t>
      </w:r>
    </w:p>
    <w:p>
      <w:r>
        <w:t xml:space="preserve">技术人员 </w:t>
      </w:r>
    </w:p>
    <w:p>
      <w:r>
        <w:t xml:space="preserve">财务人员 </w:t>
      </w:r>
    </w:p>
    <w:p>
      <w:r>
        <w:t xml:space="preserve">行政人员 </w:t>
      </w:r>
    </w:p>
    <w:p>
      <w:r>
        <w:t xml:space="preserve">合计 </w:t>
      </w:r>
    </w:p>
    <w:p>
      <w:r/>
    </w:p>
    <w:p>
      <w:r>
        <w:t xml:space="preserve">教育程度类别 </w:t>
      </w:r>
    </w:p>
    <w:p>
      <w:r>
        <w:t xml:space="preserve">博士 </w:t>
      </w:r>
    </w:p>
    <w:p>
      <w:r>
        <w:t xml:space="preserve">硕士 </w:t>
      </w:r>
    </w:p>
    <w:p>
      <w:r>
        <w:t xml:space="preserve">本科 </w:t>
      </w:r>
    </w:p>
    <w:p>
      <w:r>
        <w:t xml:space="preserve">大专 </w:t>
      </w:r>
    </w:p>
    <w:p>
      <w:r>
        <w:t xml:space="preserve">高中、技校、中专 </w:t>
      </w:r>
    </w:p>
    <w:p>
      <w:r>
        <w:t xml:space="preserve">初中及以下 </w:t>
      </w:r>
    </w:p>
    <w:p>
      <w:r>
        <w:t xml:space="preserve">合计 </w:t>
      </w:r>
    </w:p>
    <w:p>
      <w:r/>
    </w:p>
    <w:p>
      <w:r>
        <w:t xml:space="preserve">3,607 </w:t>
      </w:r>
    </w:p>
    <w:p>
      <w:r>
        <w:t xml:space="preserve">3,258 </w:t>
      </w:r>
    </w:p>
    <w:p>
      <w:r>
        <w:t xml:space="preserve">6,865 </w:t>
      </w:r>
    </w:p>
    <w:p>
      <w:r/>
    </w:p>
    <w:p>
      <w:r>
        <w:t xml:space="preserve">3,196 </w:t>
      </w:r>
    </w:p>
    <w:p>
      <w:r>
        <w:t xml:space="preserve">699 </w:t>
      </w:r>
    </w:p>
    <w:p>
      <w:r>
        <w:t xml:space="preserve">1,459 </w:t>
      </w:r>
    </w:p>
    <w:p>
      <w:r>
        <w:t xml:space="preserve">149 </w:t>
      </w:r>
    </w:p>
    <w:p>
      <w:r>
        <w:t xml:space="preserve">1,362 </w:t>
      </w:r>
    </w:p>
    <w:p>
      <w:r>
        <w:t xml:space="preserve">6,865 </w:t>
      </w:r>
    </w:p>
    <w:p>
      <w:r/>
    </w:p>
    <w:p>
      <w:r>
        <w:t xml:space="preserve">3 </w:t>
      </w:r>
    </w:p>
    <w:p>
      <w:r>
        <w:t xml:space="preserve">342 </w:t>
      </w:r>
    </w:p>
    <w:p>
      <w:r>
        <w:t xml:space="preserve">2,817 </w:t>
      </w:r>
    </w:p>
    <w:p>
      <w:r>
        <w:t xml:space="preserve">1,460 </w:t>
      </w:r>
    </w:p>
    <w:p>
      <w:r>
        <w:t xml:space="preserve">2,137 </w:t>
      </w:r>
    </w:p>
    <w:p>
      <w:r>
        <w:t xml:space="preserve">106 </w:t>
      </w:r>
    </w:p>
    <w:p>
      <w:r>
        <w:t xml:space="preserve">6,865 </w:t>
      </w:r>
    </w:p>
    <w:p>
      <w:r/>
    </w:p>
    <w:p>
      <w:r>
        <w:t xml:space="preserve">(二) 薪酬政策 </w:t>
      </w:r>
    </w:p>
    <w:p>
      <w:r>
        <w:t xml:space="preserve">√适用  □不适用  </w:t>
      </w:r>
    </w:p>
    <w:p>
      <w:r>
        <w:t>依据公司战略与经营发展需要，坚持“为岗位付薪、为能力付薪、为业绩付薪”的理念，通</w:t>
      </w:r>
    </w:p>
    <w:p>
      <w:r>
        <w:t>过工作分析、岗位评价、薪酬设计和绩效管理体系构架，建立对内公平和对外具有竞争力的薪酬</w:t>
      </w:r>
    </w:p>
    <w:p>
      <w:r>
        <w:t>制度，构建公司分类激励机制，吸引、保留和激励优秀人才，提高人力资源效益，提升组织竞争</w:t>
      </w:r>
    </w:p>
    <w:p>
      <w:r>
        <w:t>能力，努力实现员工在薪酬分配上“责任与利益一致、能力与价值一致、风险与回报一致、业绩</w:t>
      </w:r>
    </w:p>
    <w:p>
      <w:r>
        <w:t xml:space="preserve">与收益一致”的目标。 </w:t>
      </w:r>
    </w:p>
    <w:p>
      <w:r/>
    </w:p>
    <w:p>
      <w:r>
        <w:t xml:space="preserve">(三) 培训计划 </w:t>
      </w:r>
    </w:p>
    <w:p>
      <w:r>
        <w:t xml:space="preserve">√适用  □不适用  </w:t>
      </w:r>
    </w:p>
    <w:p>
      <w:r>
        <w:t xml:space="preserve">2019 年度培训计划 </w:t>
      </w:r>
    </w:p>
    <w:p>
      <w:r/>
    </w:p>
    <w:p>
      <w:r>
        <w:t xml:space="preserve">2019 年期次 </w:t>
      </w:r>
    </w:p>
    <w:p>
      <w:r/>
    </w:p>
    <w:p>
      <w:r>
        <w:t xml:space="preserve">培训总人次 </w:t>
      </w:r>
    </w:p>
    <w:p>
      <w:r/>
    </w:p>
    <w:p>
      <w:r>
        <w:t xml:space="preserve">培训总学时 </w:t>
      </w:r>
    </w:p>
    <w:p>
      <w:r/>
    </w:p>
    <w:p>
      <w:r>
        <w:t xml:space="preserve">1,712 </w:t>
      </w:r>
    </w:p>
    <w:p>
      <w:r/>
    </w:p>
    <w:p>
      <w:r>
        <w:t xml:space="preserve">47,529 </w:t>
      </w:r>
    </w:p>
    <w:p>
      <w:r/>
    </w:p>
    <w:p>
      <w:r>
        <w:t xml:space="preserve">477,941 </w:t>
      </w:r>
    </w:p>
    <w:p>
      <w:r/>
    </w:p>
    <w:p>
      <w:r>
        <w:t xml:space="preserve">培训总费用 </w:t>
      </w:r>
    </w:p>
    <w:p>
      <w:r>
        <w:t xml:space="preserve">（元） </w:t>
      </w:r>
    </w:p>
    <w:p>
      <w:r>
        <w:t xml:space="preserve">6,801,482 </w:t>
      </w:r>
    </w:p>
    <w:p>
      <w:r/>
    </w:p>
    <w:p>
      <w:r>
        <w:t xml:space="preserve">(四) 劳务外包情况 </w:t>
      </w:r>
    </w:p>
    <w:p>
      <w:r>
        <w:t xml:space="preserve">√适用 □不适用  </w:t>
      </w:r>
    </w:p>
    <w:p>
      <w:r>
        <w:t xml:space="preserve">劳务外包的工时总数 </w:t>
      </w:r>
    </w:p>
    <w:p>
      <w:r>
        <w:t xml:space="preserve">劳务外包支付的报酬总额 </w:t>
      </w:r>
    </w:p>
    <w:p>
      <w:r/>
    </w:p>
    <w:p>
      <w:r>
        <w:t xml:space="preserve">       4,675,113  </w:t>
      </w:r>
    </w:p>
    <w:p>
      <w:r>
        <w:t xml:space="preserve">      120,584,146  </w:t>
      </w:r>
    </w:p>
    <w:p>
      <w:r/>
    </w:p>
    <w:p>
      <w:r>
        <w:t xml:space="preserve">49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七、其他 </w:t>
      </w:r>
    </w:p>
    <w:p>
      <w:r>
        <w:t xml:space="preserve">□适用  √不适用  </w:t>
      </w:r>
    </w:p>
    <w:p>
      <w:r/>
    </w:p>
    <w:p>
      <w:r>
        <w:t xml:space="preserve">第九节 公司治理 </w:t>
      </w:r>
    </w:p>
    <w:p>
      <w:r/>
    </w:p>
    <w:p>
      <w:r>
        <w:t xml:space="preserve">一、 公司治理相关情况说明 </w:t>
      </w:r>
    </w:p>
    <w:p>
      <w:r>
        <w:t xml:space="preserve">√适用  □不适用  </w:t>
      </w:r>
    </w:p>
    <w:p>
      <w:r>
        <w:t>报告期内,公司严格遵守《公司法》、《证券法》和中国证监会、上海证券交易所有关公司治</w:t>
      </w:r>
    </w:p>
    <w:p>
      <w:r>
        <w:t>理的要求，持续完善公司治理结构，提升公司治理水平，优化公司治理制度体系和运行机制，建</w:t>
      </w:r>
    </w:p>
    <w:p>
      <w:r>
        <w:t xml:space="preserve">立健全内部控制和风险管理体系，确保公司的规范运作，切实保障股东和债券人的合法权益。 </w:t>
      </w:r>
    </w:p>
    <w:p>
      <w:r>
        <w:t>报告期内，公司修订了《公司章程》，公司治理结构的实际状况符合《上市公司治理准则》</w:t>
      </w:r>
    </w:p>
    <w:p>
      <w:r>
        <w:t xml:space="preserve">等要求。 </w:t>
      </w:r>
    </w:p>
    <w:p>
      <w:r>
        <w:t xml:space="preserve">（一） 股东和股东大会 </w:t>
      </w:r>
    </w:p>
    <w:p>
      <w:r>
        <w:t>公司严格按照《公司章程》及《股东大会议事规则》等相关规定召集、召开股东大会，报告</w:t>
      </w:r>
    </w:p>
    <w:p>
      <w:r>
        <w:t>期内共召开 4 次股东大会，会议经律师现场见证并对其合法性出具了法律意见书。公司股东大会</w:t>
      </w:r>
    </w:p>
    <w:p>
      <w:r>
        <w:t>对关联交易严格按照规定的程序进行，关联股东在表决时实行回避，控股股东没有利用其控股地</w:t>
      </w:r>
    </w:p>
    <w:p>
      <w:r>
        <w:t>位在商业交易中损害公司及中小股东利益。本公司的公司治理结构保障所有股东，特别是中小股</w:t>
      </w:r>
    </w:p>
    <w:p>
      <w:r>
        <w:t xml:space="preserve">东享有平等的权利，并承担相应的义务。 </w:t>
      </w:r>
    </w:p>
    <w:p>
      <w:r>
        <w:t xml:space="preserve">（二） 控股股东与上市公司 </w:t>
      </w:r>
    </w:p>
    <w:p>
      <w:r>
        <w:t>本公司控股股东认真履行诚信义务，合法行使权力，没有利用其特殊的地位谋取额外的利益。</w:t>
      </w:r>
    </w:p>
    <w:p>
      <w:r>
        <w:t>公司关联交易公平合理，决策程序严格按照规定的程序进行。公司董事会、监事会及其他公司治</w:t>
      </w:r>
    </w:p>
    <w:p>
      <w:r>
        <w:t xml:space="preserve">理结构依法独立运作。 </w:t>
      </w:r>
    </w:p>
    <w:p>
      <w:r>
        <w:t xml:space="preserve">(三)  董事和董事会 </w:t>
      </w:r>
    </w:p>
    <w:p>
      <w:r>
        <w:t>报告期内，公司董事会工作程序符合《公司法》、《公司章程》和《董事会议事规则》的规</w:t>
      </w:r>
    </w:p>
    <w:p>
      <w:r>
        <w:t>定，公司董事严格遵守其公开做出的承诺，忠实、诚信、勤勉的履行自己的职责。报告期内，董</w:t>
      </w:r>
    </w:p>
    <w:p>
      <w:r>
        <w:t>事会召开 12 次会议，严格按照规定行使职权。独立董事对关联交易、董事和高级管理人员聘用等</w:t>
      </w:r>
    </w:p>
    <w:p>
      <w:r>
        <w:t xml:space="preserve">方面进行严格审议并发表了独立意见。 </w:t>
      </w:r>
    </w:p>
    <w:p>
      <w:r>
        <w:t xml:space="preserve">（四）监事和监事会 </w:t>
      </w:r>
    </w:p>
    <w:p>
      <w:r>
        <w:t>报告期内，公司监事本着对股东负责的精神，严格按照法律、法规及《公司章程》的规定认</w:t>
      </w:r>
    </w:p>
    <w:p>
      <w:r>
        <w:t>真履行自己的职责，按照法定程序召开定期会议和临时会议，报告期内召开 4 次监事会会议，对</w:t>
      </w:r>
    </w:p>
    <w:p>
      <w:r>
        <w:t>公司的依法运作、财务、董事及高级管理人员履行职责的合法合规性进行监督，维护了公司及股</w:t>
      </w:r>
    </w:p>
    <w:p>
      <w:r>
        <w:t xml:space="preserve">东的合法权益。 </w:t>
      </w:r>
    </w:p>
    <w:p>
      <w:r>
        <w:t xml:space="preserve">（五）高级管理人员 </w:t>
      </w:r>
    </w:p>
    <w:p>
      <w:r>
        <w:t>报告期内，公司高级管理人员均严格按照国家和公司相关法规、制度，忠实勤勉地履行了个</w:t>
      </w:r>
    </w:p>
    <w:p>
      <w:r>
        <w:t>人职责。公司已经建立了有效的绩效评价和激励约束机制。按照东风汽车公司所属企业领导班子</w:t>
      </w:r>
    </w:p>
    <w:p>
      <w:r>
        <w:t>任期制及高级管理人员职务任期暂行规定，报告期内公司开展高管人员的业绩评价和行为评价，</w:t>
      </w:r>
    </w:p>
    <w:p>
      <w:r>
        <w:t>评价采用统一的制度和标准，将评价结果作为确定高管人员薪酬的依据。东风汽车公司定期对高</w:t>
      </w:r>
    </w:p>
    <w:p>
      <w:r>
        <w:t xml:space="preserve">级管理人员开展履职评价，评价结果作为职务升降、培养计划和薪酬职档调整的重要依据。 </w:t>
      </w:r>
    </w:p>
    <w:p>
      <w:r>
        <w:t xml:space="preserve">（六）利益相关者 </w:t>
      </w:r>
    </w:p>
    <w:p>
      <w:r>
        <w:t>报告期内，公司充分尊重和维护员工的权利，及时发放员工薪酬，为员工购买商业保险，多</w:t>
      </w:r>
    </w:p>
    <w:p>
      <w:r>
        <w:t>层次保障员工权益。鼓励员工与上级沟通，反映对公司经营管理和涉及员工利益的重大意见，保</w:t>
      </w:r>
    </w:p>
    <w:p>
      <w:r>
        <w:t>障供应商、经销商等利益相关者的合法权益，通过与他们积极合作，共同推动公司持续、健康的</w:t>
      </w:r>
    </w:p>
    <w:p>
      <w:r>
        <w:t xml:space="preserve">发展。 </w:t>
      </w:r>
    </w:p>
    <w:p>
      <w:r>
        <w:t xml:space="preserve">（七）信息披露及透明度 </w:t>
      </w:r>
    </w:p>
    <w:p>
      <w:r>
        <w:t>本公司严格按照有关法律、法规和《公司章程》的规定披露信息。报告期内完成了定期报告</w:t>
      </w:r>
    </w:p>
    <w:p>
      <w:r>
        <w:t xml:space="preserve">及 55 个临时事项的临时公告信息披露工作。 </w:t>
      </w:r>
    </w:p>
    <w:p>
      <w:r>
        <w:t xml:space="preserve">（八）投资者关系管理 </w:t>
      </w:r>
    </w:p>
    <w:p>
      <w:r>
        <w:t>公司持续提升投资者关系管理水平，通过多种渠道与投资者开展沟通交流。公司通过接待投</w:t>
      </w:r>
    </w:p>
    <w:p>
      <w:r>
        <w:t>资者、分析师调研的方式帮助管理层与分析师、投资者沟通交流公司战略、经营情况及重大交易</w:t>
      </w:r>
    </w:p>
    <w:p>
      <w:r>
        <w:t>的进展情况。公司管理层在股东大会上积极接受投资者提问及建议，准确、详尽地回答投资者问</w:t>
      </w:r>
    </w:p>
    <w:p>
      <w:r/>
    </w:p>
    <w:p>
      <w:r>
        <w:t xml:space="preserve">50 / 177 </w:t>
      </w:r>
    </w:p>
    <w:p>
      <w:r/>
    </w:p>
    <w:p>
      <w:r>
        <w:t xml:space="preserve"> </w:t>
      </w:r>
    </w:p>
    <w:p>
      <w:r>
        <w:t xml:space="preserve"> </w:t>
      </w:r>
    </w:p>
    <w:p>
      <w:r>
        <w:t xml:space="preserve"> </w:t>
      </w:r>
    </w:p>
    <w:p>
      <w:r>
        <w:t xml:space="preserve">东风汽车股份有限公司 2018 年年度报告全文 </w:t>
      </w:r>
    </w:p>
    <w:p>
      <w:r/>
    </w:p>
    <w:p>
      <w:r>
        <w:t>题。公司还通过接听投资者热线、上证 E 互动平台等方式与投资者沟通，便于投资者及时了解公</w:t>
      </w:r>
    </w:p>
    <w:p>
      <w:r>
        <w:t xml:space="preserve">司信息。 </w:t>
      </w:r>
    </w:p>
    <w:p>
      <w:r>
        <w:t xml:space="preserve">（九）关联交易及同业竞争 </w:t>
      </w:r>
    </w:p>
    <w:p>
      <w:r>
        <w:t xml:space="preserve">     报告期内，公司严格按照《上海交易所股票上市规则》、《公司章程》、《股东大会议事规</w:t>
      </w:r>
    </w:p>
    <w:p>
      <w:r>
        <w:t>则》、《董事会议事规则》、《独立董事议事规则》、《信息披露管理制度》的相关规定审议关</w:t>
      </w:r>
    </w:p>
    <w:p>
      <w:r>
        <w:t>联交易并及时披露审议结果。报告期内的关联交易均由独立董事出具独立意见，并及时披露在上</w:t>
      </w:r>
    </w:p>
    <w:p>
      <w:r>
        <w:t>海交易所网站、《中国证券报》《上海证券报》和《证券时报》上。公司与控股股东及实际控制</w:t>
      </w:r>
    </w:p>
    <w:p>
      <w:r>
        <w:t xml:space="preserve">人之间不存在同业竞争。 </w:t>
      </w:r>
    </w:p>
    <w:p>
      <w:r/>
    </w:p>
    <w:p>
      <w:r>
        <w:t xml:space="preserve">公司治理与中国证监会相关规定的要求是否存在重大差异；如有重大差异，应当说明原因 </w:t>
      </w:r>
    </w:p>
    <w:p>
      <w:r>
        <w:t xml:space="preserve">□适用 √不适用  </w:t>
      </w:r>
    </w:p>
    <w:p>
      <w:r/>
    </w:p>
    <w:p>
      <w:r>
        <w:t xml:space="preserve">二、 股东大会情况简介 </w:t>
      </w:r>
    </w:p>
    <w:p>
      <w:r/>
    </w:p>
    <w:p>
      <w:r>
        <w:t xml:space="preserve">会议届次 </w:t>
      </w:r>
    </w:p>
    <w:p>
      <w:r/>
    </w:p>
    <w:p>
      <w:r>
        <w:t xml:space="preserve">2017 年年度股东大会 </w:t>
      </w:r>
    </w:p>
    <w:p>
      <w:r/>
    </w:p>
    <w:p>
      <w:r>
        <w:t>2018 年第一次临时股</w:t>
      </w:r>
    </w:p>
    <w:p>
      <w:r>
        <w:t xml:space="preserve">东大会 </w:t>
      </w:r>
    </w:p>
    <w:p>
      <w:r>
        <w:t>2018 年第二次临时股</w:t>
      </w:r>
    </w:p>
    <w:p>
      <w:r>
        <w:t xml:space="preserve">东大会 </w:t>
      </w:r>
    </w:p>
    <w:p>
      <w:r>
        <w:t>2018 年第三次临时股</w:t>
      </w:r>
    </w:p>
    <w:p>
      <w:r>
        <w:t xml:space="preserve">东大会 </w:t>
      </w:r>
    </w:p>
    <w:p>
      <w:r/>
    </w:p>
    <w:p>
      <w:r>
        <w:t xml:space="preserve">股东大会情况说明 </w:t>
      </w:r>
    </w:p>
    <w:p>
      <w:r>
        <w:t xml:space="preserve">□适用 √不适用  </w:t>
      </w:r>
    </w:p>
    <w:p>
      <w:r/>
    </w:p>
    <w:p>
      <w:r>
        <w:t xml:space="preserve">召开日期 </w:t>
      </w:r>
    </w:p>
    <w:p>
      <w:r/>
    </w:p>
    <w:p>
      <w:r>
        <w:t xml:space="preserve">2018 年 4 月 20 日 </w:t>
      </w:r>
    </w:p>
    <w:p>
      <w:r/>
    </w:p>
    <w:p>
      <w:r>
        <w:t>决议刊登的指定网站的</w:t>
      </w:r>
    </w:p>
    <w:p>
      <w:r>
        <w:t xml:space="preserve">查询索引 </w:t>
      </w:r>
    </w:p>
    <w:p>
      <w:r>
        <w:t>上 海 证 券 交 易 所 网 站</w:t>
      </w:r>
    </w:p>
    <w:p>
      <w:r>
        <w:t xml:space="preserve">www.sse.com.cn </w:t>
      </w:r>
    </w:p>
    <w:p>
      <w:r>
        <w:t>2018 年 10 月 12 日 上 海 证 券 交 易 所 网 站</w:t>
      </w:r>
    </w:p>
    <w:p>
      <w:r>
        <w:t xml:space="preserve">www.sse.com.cn </w:t>
      </w:r>
    </w:p>
    <w:p>
      <w:r>
        <w:t>2018 年 11 月 27 日 上 海 证 券 交 易 所 网 站</w:t>
      </w:r>
    </w:p>
    <w:p>
      <w:r>
        <w:t xml:space="preserve">www.sse.com.cn </w:t>
      </w:r>
    </w:p>
    <w:p>
      <w:r>
        <w:t>2018 年 12 月 27 日 上 海 证 券 交 易 所 网 站</w:t>
      </w:r>
    </w:p>
    <w:p>
      <w:r>
        <w:t xml:space="preserve">www.sse.com.cn </w:t>
      </w:r>
    </w:p>
    <w:p>
      <w:r/>
    </w:p>
    <w:p>
      <w:r>
        <w:t xml:space="preserve">决议刊登的披露日期 </w:t>
      </w:r>
    </w:p>
    <w:p>
      <w:r/>
    </w:p>
    <w:p>
      <w:r>
        <w:t xml:space="preserve">2018 年 4 月 21 日 </w:t>
      </w:r>
    </w:p>
    <w:p>
      <w:r/>
    </w:p>
    <w:p>
      <w:r>
        <w:t xml:space="preserve">2018 年 10 月 13 日 </w:t>
      </w:r>
    </w:p>
    <w:p>
      <w:r/>
    </w:p>
    <w:p>
      <w:r>
        <w:t xml:space="preserve">2018 年 11 月 28 日 </w:t>
      </w:r>
    </w:p>
    <w:p>
      <w:r/>
    </w:p>
    <w:p>
      <w:r>
        <w:t xml:space="preserve">2018 年 12 月 28 日 </w:t>
      </w:r>
    </w:p>
    <w:p>
      <w:r/>
    </w:p>
    <w:p>
      <w:r>
        <w:t xml:space="preserve">三、 董事履行职责情况 </w:t>
      </w:r>
    </w:p>
    <w:p>
      <w:r>
        <w:t xml:space="preserve">(一) 董事参加董事会和股东大会的情况 </w:t>
      </w:r>
    </w:p>
    <w:p>
      <w:r/>
    </w:p>
    <w:p>
      <w:r>
        <w:t xml:space="preserve">参加董事会情况 </w:t>
      </w:r>
    </w:p>
    <w:p>
      <w:r/>
    </w:p>
    <w:p>
      <w:r>
        <w:t xml:space="preserve">董事 </w:t>
      </w:r>
    </w:p>
    <w:p>
      <w:r>
        <w:t xml:space="preserve">姓名 </w:t>
      </w:r>
    </w:p>
    <w:p>
      <w:r/>
    </w:p>
    <w:p>
      <w:r>
        <w:t>是否独</w:t>
      </w:r>
    </w:p>
    <w:p>
      <w:r>
        <w:t xml:space="preserve">立董事 </w:t>
      </w:r>
    </w:p>
    <w:p>
      <w:r/>
    </w:p>
    <w:p>
      <w:r>
        <w:t xml:space="preserve">丁绍斌 </w:t>
      </w:r>
    </w:p>
    <w:p>
      <w:r>
        <w:t xml:space="preserve">黄刚 </w:t>
      </w:r>
    </w:p>
    <w:p>
      <w:r>
        <w:t xml:space="preserve">李军 </w:t>
      </w:r>
    </w:p>
    <w:p>
      <w:r>
        <w:t>阿 施 瓦</w:t>
      </w:r>
    </w:p>
    <w:p>
      <w:r>
        <w:t>尼 . 古 普</w:t>
      </w:r>
    </w:p>
    <w:p>
      <w:r>
        <w:t xml:space="preserve">塔 </w:t>
      </w:r>
    </w:p>
    <w:p>
      <w:r>
        <w:t xml:space="preserve">陈彬 </w:t>
      </w:r>
    </w:p>
    <w:p>
      <w:r>
        <w:t xml:space="preserve">李祥平 </w:t>
      </w:r>
    </w:p>
    <w:p>
      <w:r>
        <w:t xml:space="preserve">侯世国 </w:t>
      </w:r>
    </w:p>
    <w:p>
      <w:r>
        <w:t xml:space="preserve">张志宏 </w:t>
      </w:r>
    </w:p>
    <w:p>
      <w:r>
        <w:t xml:space="preserve">李克强 </w:t>
      </w:r>
    </w:p>
    <w:p>
      <w:r/>
    </w:p>
    <w:p>
      <w:r>
        <w:t xml:space="preserve">否 </w:t>
      </w:r>
    </w:p>
    <w:p>
      <w:r>
        <w:t xml:space="preserve">否 </w:t>
      </w:r>
    </w:p>
    <w:p>
      <w:r>
        <w:t xml:space="preserve">否 </w:t>
      </w:r>
    </w:p>
    <w:p>
      <w:r>
        <w:t xml:space="preserve">否 </w:t>
      </w:r>
    </w:p>
    <w:p>
      <w:r/>
    </w:p>
    <w:p>
      <w:r>
        <w:t xml:space="preserve">否 </w:t>
      </w:r>
    </w:p>
    <w:p>
      <w:r>
        <w:t xml:space="preserve">否 </w:t>
      </w:r>
    </w:p>
    <w:p>
      <w:r>
        <w:t xml:space="preserve">是 </w:t>
      </w:r>
    </w:p>
    <w:p>
      <w:r>
        <w:t xml:space="preserve">是 </w:t>
      </w:r>
    </w:p>
    <w:p>
      <w:r>
        <w:t xml:space="preserve">是 </w:t>
      </w:r>
    </w:p>
    <w:p>
      <w:r/>
    </w:p>
    <w:p>
      <w:r>
        <w:t>本年应参</w:t>
      </w:r>
    </w:p>
    <w:p>
      <w:r>
        <w:t>加董事会</w:t>
      </w:r>
    </w:p>
    <w:p>
      <w:r>
        <w:t xml:space="preserve">次数 </w:t>
      </w:r>
    </w:p>
    <w:p>
      <w:r>
        <w:t xml:space="preserve">12 </w:t>
      </w:r>
    </w:p>
    <w:p>
      <w:r>
        <w:t xml:space="preserve">12 </w:t>
      </w:r>
    </w:p>
    <w:p>
      <w:r>
        <w:t xml:space="preserve">2 </w:t>
      </w:r>
    </w:p>
    <w:p>
      <w:r>
        <w:t xml:space="preserve">12 </w:t>
      </w:r>
    </w:p>
    <w:p>
      <w:r/>
    </w:p>
    <w:p>
      <w:r>
        <w:t xml:space="preserve">3 </w:t>
      </w:r>
    </w:p>
    <w:p>
      <w:r>
        <w:t xml:space="preserve">12 </w:t>
      </w:r>
    </w:p>
    <w:p>
      <w:r>
        <w:t xml:space="preserve">12 </w:t>
      </w:r>
    </w:p>
    <w:p>
      <w:r>
        <w:t xml:space="preserve">12 </w:t>
      </w:r>
    </w:p>
    <w:p>
      <w:r>
        <w:t xml:space="preserve">12 </w:t>
      </w:r>
    </w:p>
    <w:p>
      <w:r/>
    </w:p>
    <w:p>
      <w:r>
        <w:t>亲自出</w:t>
      </w:r>
    </w:p>
    <w:p>
      <w:r>
        <w:t xml:space="preserve">席次数 </w:t>
      </w:r>
    </w:p>
    <w:p>
      <w:r/>
    </w:p>
    <w:p>
      <w:r>
        <w:t xml:space="preserve">12 </w:t>
      </w:r>
    </w:p>
    <w:p>
      <w:r>
        <w:t xml:space="preserve">12 </w:t>
      </w:r>
    </w:p>
    <w:p>
      <w:r>
        <w:t xml:space="preserve">2 </w:t>
      </w:r>
    </w:p>
    <w:p>
      <w:r>
        <w:t xml:space="preserve">12 </w:t>
      </w:r>
    </w:p>
    <w:p>
      <w:r/>
    </w:p>
    <w:p>
      <w:r>
        <w:t xml:space="preserve">3 </w:t>
      </w:r>
    </w:p>
    <w:p>
      <w:r>
        <w:t xml:space="preserve">12 </w:t>
      </w:r>
    </w:p>
    <w:p>
      <w:r>
        <w:t xml:space="preserve">12 </w:t>
      </w:r>
    </w:p>
    <w:p>
      <w:r>
        <w:t xml:space="preserve">12 </w:t>
      </w:r>
    </w:p>
    <w:p>
      <w:r>
        <w:t xml:space="preserve">11 </w:t>
      </w:r>
    </w:p>
    <w:p>
      <w:r/>
    </w:p>
    <w:p>
      <w:r>
        <w:t>以通讯</w:t>
      </w:r>
    </w:p>
    <w:p>
      <w:r>
        <w:t>方式参</w:t>
      </w:r>
    </w:p>
    <w:p>
      <w:r>
        <w:t xml:space="preserve">加次数 </w:t>
      </w:r>
    </w:p>
    <w:p>
      <w:r>
        <w:t xml:space="preserve">10 </w:t>
      </w:r>
    </w:p>
    <w:p>
      <w:r>
        <w:t xml:space="preserve">10 </w:t>
      </w:r>
    </w:p>
    <w:p>
      <w:r>
        <w:t xml:space="preserve">1 </w:t>
      </w:r>
    </w:p>
    <w:p>
      <w:r>
        <w:t xml:space="preserve">12 </w:t>
      </w:r>
    </w:p>
    <w:p>
      <w:r/>
    </w:p>
    <w:p>
      <w:r>
        <w:t xml:space="preserve">2 </w:t>
      </w:r>
    </w:p>
    <w:p>
      <w:r>
        <w:t xml:space="preserve">10 </w:t>
      </w:r>
    </w:p>
    <w:p>
      <w:r>
        <w:t xml:space="preserve">11 </w:t>
      </w:r>
    </w:p>
    <w:p>
      <w:r>
        <w:t xml:space="preserve">10 </w:t>
      </w:r>
    </w:p>
    <w:p>
      <w:r>
        <w:t xml:space="preserve">11 </w:t>
      </w:r>
    </w:p>
    <w:p>
      <w:r/>
    </w:p>
    <w:p>
      <w:r>
        <w:t>委托出</w:t>
      </w:r>
    </w:p>
    <w:p>
      <w:r>
        <w:t xml:space="preserve">席次数 </w:t>
      </w:r>
    </w:p>
    <w:p>
      <w:r/>
    </w:p>
    <w:p>
      <w:r>
        <w:t xml:space="preserve">缺席 </w:t>
      </w:r>
    </w:p>
    <w:p>
      <w:r>
        <w:t xml:space="preserve">次数 </w:t>
      </w:r>
    </w:p>
    <w:p>
      <w:r/>
    </w:p>
    <w:p>
      <w:r>
        <w:t xml:space="preserve">0 </w:t>
      </w:r>
    </w:p>
    <w:p>
      <w:r>
        <w:t xml:space="preserve">0 </w:t>
      </w:r>
    </w:p>
    <w:p>
      <w:r>
        <w:t xml:space="preserve">0 </w:t>
      </w:r>
    </w:p>
    <w:p>
      <w:r>
        <w:t xml:space="preserve">0 </w:t>
      </w:r>
    </w:p>
    <w:p>
      <w:r/>
    </w:p>
    <w:p>
      <w:r>
        <w:t xml:space="preserve">0 </w:t>
      </w:r>
    </w:p>
    <w:p>
      <w:r>
        <w:t xml:space="preserve">0 </w:t>
      </w:r>
    </w:p>
    <w:p>
      <w:r>
        <w:t xml:space="preserve">0 </w:t>
      </w:r>
    </w:p>
    <w:p>
      <w:r>
        <w:t xml:space="preserve">0 </w:t>
      </w:r>
    </w:p>
    <w:p>
      <w:r>
        <w:t xml:space="preserve">1 </w:t>
      </w:r>
    </w:p>
    <w:p>
      <w:r/>
    </w:p>
    <w:p>
      <w:r>
        <w:t xml:space="preserve">0 </w:t>
      </w:r>
    </w:p>
    <w:p>
      <w:r>
        <w:t xml:space="preserve">0 </w:t>
      </w:r>
    </w:p>
    <w:p>
      <w:r>
        <w:t xml:space="preserve">0 </w:t>
      </w:r>
    </w:p>
    <w:p>
      <w:r>
        <w:t xml:space="preserve">0 </w:t>
      </w:r>
    </w:p>
    <w:p>
      <w:r/>
    </w:p>
    <w:p>
      <w:r>
        <w:t xml:space="preserve">0 </w:t>
      </w:r>
    </w:p>
    <w:p>
      <w:r>
        <w:t xml:space="preserve">0 </w:t>
      </w:r>
    </w:p>
    <w:p>
      <w:r>
        <w:t xml:space="preserve">0 </w:t>
      </w:r>
    </w:p>
    <w:p>
      <w:r>
        <w:t xml:space="preserve">0 </w:t>
      </w:r>
    </w:p>
    <w:p>
      <w:r>
        <w:t xml:space="preserve">0 </w:t>
      </w:r>
    </w:p>
    <w:p>
      <w:r/>
    </w:p>
    <w:p>
      <w:r>
        <w:t>是否连续两</w:t>
      </w:r>
    </w:p>
    <w:p>
      <w:r>
        <w:t>次未亲自参</w:t>
      </w:r>
    </w:p>
    <w:p>
      <w:r>
        <w:t xml:space="preserve">加会议 </w:t>
      </w:r>
    </w:p>
    <w:p>
      <w:r>
        <w:t xml:space="preserve">否 </w:t>
      </w:r>
    </w:p>
    <w:p>
      <w:r>
        <w:t xml:space="preserve">否 </w:t>
      </w:r>
    </w:p>
    <w:p>
      <w:r>
        <w:t xml:space="preserve">否 </w:t>
      </w:r>
    </w:p>
    <w:p>
      <w:r>
        <w:t xml:space="preserve">否 </w:t>
      </w:r>
    </w:p>
    <w:p>
      <w:r/>
    </w:p>
    <w:p>
      <w:r>
        <w:t xml:space="preserve">否 </w:t>
      </w:r>
    </w:p>
    <w:p>
      <w:r>
        <w:t xml:space="preserve">否 </w:t>
      </w:r>
    </w:p>
    <w:p>
      <w:r>
        <w:t xml:space="preserve">否 </w:t>
      </w:r>
    </w:p>
    <w:p>
      <w:r>
        <w:t xml:space="preserve">否 </w:t>
      </w:r>
    </w:p>
    <w:p>
      <w:r>
        <w:t xml:space="preserve">否 </w:t>
      </w:r>
    </w:p>
    <w:p>
      <w:r/>
    </w:p>
    <w:p>
      <w:r>
        <w:t>参加股东</w:t>
      </w:r>
    </w:p>
    <w:p>
      <w:r>
        <w:t xml:space="preserve">大会情况 </w:t>
      </w:r>
    </w:p>
    <w:p>
      <w:r>
        <w:t>出席股东</w:t>
      </w:r>
    </w:p>
    <w:p>
      <w:r>
        <w:t>大会的次</w:t>
      </w:r>
    </w:p>
    <w:p>
      <w:r>
        <w:t xml:space="preserve">数 </w:t>
      </w:r>
    </w:p>
    <w:p>
      <w:r/>
    </w:p>
    <w:p>
      <w:r>
        <w:t xml:space="preserve">2 </w:t>
      </w:r>
    </w:p>
    <w:p>
      <w:r>
        <w:t xml:space="preserve">0 </w:t>
      </w:r>
    </w:p>
    <w:p>
      <w:r>
        <w:t xml:space="preserve">0 </w:t>
      </w:r>
    </w:p>
    <w:p>
      <w:r>
        <w:t xml:space="preserve">0 </w:t>
      </w:r>
    </w:p>
    <w:p>
      <w:r/>
    </w:p>
    <w:p>
      <w:r>
        <w:t xml:space="preserve">0 </w:t>
      </w:r>
    </w:p>
    <w:p>
      <w:r>
        <w:t xml:space="preserve">3 </w:t>
      </w:r>
    </w:p>
    <w:p>
      <w:r>
        <w:t xml:space="preserve">1 </w:t>
      </w:r>
    </w:p>
    <w:p>
      <w:r>
        <w:t xml:space="preserve">3 </w:t>
      </w:r>
    </w:p>
    <w:p>
      <w:r>
        <w:t xml:space="preserve">0 </w:t>
      </w:r>
    </w:p>
    <w:p>
      <w:r/>
    </w:p>
    <w:p>
      <w:r>
        <w:t xml:space="preserve">连续两次未亲自出席董事会会议的说明 </w:t>
      </w:r>
    </w:p>
    <w:p>
      <w:r>
        <w:t xml:space="preserve">□适用 √不适用  </w:t>
      </w:r>
    </w:p>
    <w:p>
      <w:r/>
    </w:p>
    <w:p>
      <w:r>
        <w:t xml:space="preserve">51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年内召开董事会会议次数 </w:t>
      </w:r>
    </w:p>
    <w:p>
      <w:r>
        <w:t xml:space="preserve">其中：现场会议次数 </w:t>
      </w:r>
    </w:p>
    <w:p>
      <w:r>
        <w:t xml:space="preserve">通讯方式召开会议次数 </w:t>
      </w:r>
    </w:p>
    <w:p>
      <w:r>
        <w:t xml:space="preserve">现场结合通讯方式召开会议次数 </w:t>
      </w:r>
    </w:p>
    <w:p>
      <w:r/>
    </w:p>
    <w:p>
      <w:r>
        <w:t xml:space="preserve">(二) 独立董事对公司有关事项提出异议的情况 </w:t>
      </w:r>
    </w:p>
    <w:p>
      <w:r>
        <w:t xml:space="preserve">□适用 √不适用  </w:t>
      </w:r>
    </w:p>
    <w:p>
      <w:r/>
    </w:p>
    <w:p>
      <w:r>
        <w:t xml:space="preserve">(三) 其他 </w:t>
      </w:r>
    </w:p>
    <w:p>
      <w:r>
        <w:t xml:space="preserve">□适用  √不适用  </w:t>
      </w:r>
    </w:p>
    <w:p>
      <w:r/>
    </w:p>
    <w:p>
      <w:r>
        <w:t xml:space="preserve">12 </w:t>
      </w:r>
    </w:p>
    <w:p>
      <w:r>
        <w:t xml:space="preserve">1 </w:t>
      </w:r>
    </w:p>
    <w:p>
      <w:r>
        <w:t xml:space="preserve">10 </w:t>
      </w:r>
    </w:p>
    <w:p>
      <w:r>
        <w:t xml:space="preserve">1 </w:t>
      </w:r>
    </w:p>
    <w:p>
      <w:r/>
    </w:p>
    <w:p>
      <w:r>
        <w:t>四、 董事会下设专门委员会在报告期内履行职责时所提出的重要意见和建议，存在异议事项的，</w:t>
      </w:r>
    </w:p>
    <w:p>
      <w:r>
        <w:t xml:space="preserve">应当披露具体情况 </w:t>
      </w:r>
    </w:p>
    <w:p>
      <w:r>
        <w:t xml:space="preserve">√适用  □不适用  </w:t>
      </w:r>
    </w:p>
    <w:p>
      <w:r>
        <w:t>报告期内，公司董事会审计委员会、薪酬委员会认真履行职责，充分发挥职能，为董事会的</w:t>
      </w:r>
    </w:p>
    <w:p>
      <w:r>
        <w:t xml:space="preserve">科学决策提供了支持。 </w:t>
      </w:r>
    </w:p>
    <w:p>
      <w:r>
        <w:t>董事会审计委员会共召开 4 次会议，审议了包括《公司 2017 年度财务决算报告》、《2017</w:t>
      </w:r>
    </w:p>
    <w:p>
      <w:r>
        <w:t>年度资产减值准备计提的议案》、《2018 年度经营计划》、《关于公司 2017 年度日常关联交易</w:t>
      </w:r>
    </w:p>
    <w:p>
      <w:r>
        <w:t>执行情况及 2018 年度日常关联交易的议案》等多项议案，对公司定期报告、财务报告、年审会计</w:t>
      </w:r>
    </w:p>
    <w:p>
      <w:r>
        <w:t xml:space="preserve">师工作及公司内部控制制度建立执行情况进行了监督和评价。 </w:t>
      </w:r>
    </w:p>
    <w:p>
      <w:r>
        <w:t>董事会薪酬委员会共召开 1 次会议，审议了《公司 2017 年度人工成本达成情况》和《2018</w:t>
      </w:r>
    </w:p>
    <w:p>
      <w:r>
        <w:t xml:space="preserve">年人工成本预算》2 项议案，对公司薪酬方案的优化等事项提出了合理化的建议。 </w:t>
      </w:r>
    </w:p>
    <w:p>
      <w:r/>
    </w:p>
    <w:p>
      <w:r>
        <w:t xml:space="preserve">五、 监事会发现公司存在风险的说明 </w:t>
      </w:r>
    </w:p>
    <w:p>
      <w:r>
        <w:t xml:space="preserve">□适用 √不适用  </w:t>
      </w:r>
    </w:p>
    <w:p>
      <w:r/>
    </w:p>
    <w:p>
      <w:r>
        <w:t>六、 公司就其与控股股东在业务、人员、资产、机构、财务等方面存在的不能保证独立性、不能</w:t>
      </w:r>
    </w:p>
    <w:p>
      <w:r>
        <w:t xml:space="preserve">保持自主经营能力的情况说明 </w:t>
      </w:r>
    </w:p>
    <w:p>
      <w:r>
        <w:t xml:space="preserve">□适用  √不适用  </w:t>
      </w:r>
    </w:p>
    <w:p>
      <w:r>
        <w:t xml:space="preserve">存在同业竞争的，公司相应的解决措施、工作进度及后续工作计划 </w:t>
      </w:r>
    </w:p>
    <w:p>
      <w:r>
        <w:t xml:space="preserve">□适用  √不适用  </w:t>
      </w:r>
    </w:p>
    <w:p>
      <w:r/>
    </w:p>
    <w:p>
      <w:r>
        <w:t xml:space="preserve">七、 报告期内对高级管理人员的考评机制，以及激励机制的建立、实施情况 </w:t>
      </w:r>
    </w:p>
    <w:p>
      <w:r>
        <w:t xml:space="preserve">√适用  □不适用  </w:t>
      </w:r>
    </w:p>
    <w:p>
      <w:r>
        <w:t>按照东风汽车集团有限公司所属企业领导班子任期制及高级管理人员职务任期暂行规定，公</w:t>
      </w:r>
    </w:p>
    <w:p>
      <w:r>
        <w:t>司开展高管人员的业绩评价和行为评价，采用统一的制度和标准，评价结果将作为确定高管人员</w:t>
      </w:r>
    </w:p>
    <w:p>
      <w:r>
        <w:t>薪酬的依据。东风汽车集团有限公司定期对高管人员开展履职评价，评价结果作为职务升降、培</w:t>
      </w:r>
    </w:p>
    <w:p>
      <w:r>
        <w:t xml:space="preserve">养计划和薪酬职档调整的重要依据。 </w:t>
      </w:r>
    </w:p>
    <w:p>
      <w:r/>
    </w:p>
    <w:p>
      <w:r>
        <w:t xml:space="preserve">八、 是否披露内部控制自我评价报告 </w:t>
      </w:r>
    </w:p>
    <w:p>
      <w:r>
        <w:t xml:space="preserve">√适用 □不适用  </w:t>
      </w:r>
    </w:p>
    <w:p>
      <w:r>
        <w:t>公司已披露《2018 年度内部控制自我评价报告》，内容详见公司于 2019 年 3 月 30 日披露于</w:t>
      </w:r>
    </w:p>
    <w:p>
      <w:r>
        <w:t xml:space="preserve">上海证券交易所网站的报告全文。 </w:t>
      </w:r>
    </w:p>
    <w:p>
      <w:r/>
    </w:p>
    <w:p>
      <w:r>
        <w:t xml:space="preserve">报告期内部控制存在重大缺陷情况的说明 </w:t>
      </w:r>
    </w:p>
    <w:p>
      <w:r>
        <w:t xml:space="preserve">□适用 √不适用  </w:t>
      </w:r>
    </w:p>
    <w:p>
      <w:r/>
    </w:p>
    <w:p>
      <w:r>
        <w:t xml:space="preserve">52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九、 内部控制审计报告的相关情况说明 </w:t>
      </w:r>
    </w:p>
    <w:p>
      <w:r>
        <w:t xml:space="preserve">√适用  □不适用  </w:t>
      </w:r>
    </w:p>
    <w:p>
      <w:r>
        <w:t>普华永道中天会计师事务所（特殊普通合伙）对公司 2018 年 12 月 31 日财务会计报告内部控</w:t>
      </w:r>
    </w:p>
    <w:p>
      <w:r>
        <w:t>制的有效性进行了审计，认为公司财务会计报告内部控制有效。详见公司于 2019 年 3 月 30 日披</w:t>
      </w:r>
    </w:p>
    <w:p>
      <w:r>
        <w:t xml:space="preserve">露于上海证券交易所网站的《东风汽车股份有限公司 2018 年内部控制审计报告》。 </w:t>
      </w:r>
    </w:p>
    <w:p>
      <w:r>
        <w:t xml:space="preserve">是否披露内部控制审计报告：是 </w:t>
      </w:r>
    </w:p>
    <w:p>
      <w:r/>
    </w:p>
    <w:p>
      <w:r>
        <w:t xml:space="preserve">十、 其他 </w:t>
      </w:r>
    </w:p>
    <w:p>
      <w:r>
        <w:t xml:space="preserve">□适用  √不适用  </w:t>
      </w:r>
    </w:p>
    <w:p>
      <w:r/>
    </w:p>
    <w:p>
      <w:r>
        <w:t xml:space="preserve">□适用 √不适用  </w:t>
      </w:r>
    </w:p>
    <w:p>
      <w:r/>
    </w:p>
    <w:p>
      <w:r>
        <w:t xml:space="preserve">第十节 公司债券相关情况 </w:t>
      </w:r>
    </w:p>
    <w:p>
      <w:r/>
    </w:p>
    <w:p>
      <w:r>
        <w:t xml:space="preserve">53 / 177 </w:t>
      </w:r>
    </w:p>
    <w:p>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第十一节 财务报告 </w:t>
      </w:r>
    </w:p>
    <w:p>
      <w:r/>
    </w:p>
    <w:p>
      <w:r>
        <w:t xml:space="preserve">一、 审计报告 </w:t>
      </w:r>
    </w:p>
    <w:p>
      <w:r>
        <w:t xml:space="preserve">√适用 □不适用  </w:t>
      </w:r>
    </w:p>
    <w:p>
      <w:r/>
    </w:p>
    <w:p>
      <w:r>
        <w:t xml:space="preserve">审计报告 </w:t>
      </w:r>
    </w:p>
    <w:p>
      <w:r/>
    </w:p>
    <w:p>
      <w:r>
        <w:t xml:space="preserve">普华永道中天审字(2019)第 10027 号 </w:t>
      </w:r>
    </w:p>
    <w:p>
      <w:r/>
    </w:p>
    <w:p>
      <w:r>
        <w:t xml:space="preserve">东风汽车股份有限公司全体股东： </w:t>
      </w:r>
    </w:p>
    <w:p>
      <w:r>
        <w:t xml:space="preserve">一、审计意见 </w:t>
      </w:r>
    </w:p>
    <w:p>
      <w:r>
        <w:t xml:space="preserve">（一）我们审计的内容 </w:t>
      </w:r>
    </w:p>
    <w:p>
      <w:r>
        <w:t>我们审计了东风汽车股份有限公司（以下简称“东风汽车”）的财务报表，包括 2018 年</w:t>
      </w:r>
    </w:p>
    <w:p>
      <w:r>
        <w:t>12 月 31 日的合并及公司资产负债表，2018 年度的合并及公司利润表、合并及公司现金流量表、</w:t>
      </w:r>
    </w:p>
    <w:p>
      <w:r>
        <w:t xml:space="preserve">合并及公司股东权益变动表以及财务报表附注。 </w:t>
      </w:r>
    </w:p>
    <w:p>
      <w:r>
        <w:t xml:space="preserve">  （二）我们的意见 </w:t>
      </w:r>
    </w:p>
    <w:p>
      <w:r>
        <w:t>我们认为，后附的财务报表在所有重大方面按照企业会计准则的规定编制，公允反映了东</w:t>
      </w:r>
    </w:p>
    <w:p>
      <w:r>
        <w:t>风汽车 2018 年 12 月 31 日的合并及公司财务状况以及 2018 年度的合并及公司经营成果和现金流</w:t>
      </w:r>
    </w:p>
    <w:p>
      <w:r>
        <w:t xml:space="preserve">量。 </w:t>
      </w:r>
    </w:p>
    <w:p>
      <w:r/>
    </w:p>
    <w:p>
      <w:r>
        <w:t xml:space="preserve">二、形成审计意见的基础 </w:t>
      </w:r>
    </w:p>
    <w:p>
      <w:r>
        <w:t xml:space="preserve">  我们按照中国注册会计师审计准则的规定执行了审计工作。审计报告的“注册会计师对财务</w:t>
      </w:r>
    </w:p>
    <w:p>
      <w:r>
        <w:t>报表审计的责任”部分进一步阐述了我们在这些准则下的责任。我们相信，我们获取的审计证据</w:t>
      </w:r>
    </w:p>
    <w:p>
      <w:r>
        <w:t xml:space="preserve">是充分、适当的，为发表审计意见提供了基础。 </w:t>
      </w:r>
    </w:p>
    <w:p>
      <w:r>
        <w:t xml:space="preserve">  按照中国注册会计师职业道德守则，我们独立于东风汽车，并履行了职业道德方面的其他责</w:t>
      </w:r>
    </w:p>
    <w:p>
      <w:r>
        <w:t xml:space="preserve">任。 </w:t>
      </w:r>
    </w:p>
    <w:p>
      <w:r/>
    </w:p>
    <w:p>
      <w:r>
        <w:t xml:space="preserve">三、关键审计事项 </w:t>
      </w:r>
    </w:p>
    <w:p>
      <w:r>
        <w:t>关键审计事项是我们根据职业判断，认为对本期财务报表审计最为重要的事项。这些事项的</w:t>
      </w:r>
    </w:p>
    <w:p>
      <w:r>
        <w:t xml:space="preserve">应对以对财务报表整体进行审计并形成审计意见为背景，我们不对这些事项单独发表意见。 </w:t>
      </w:r>
    </w:p>
    <w:p>
      <w:r>
        <w:t xml:space="preserve">我们在审计中识别出的关键审计事项为：应收账款坏账准备的确认 </w:t>
      </w:r>
    </w:p>
    <w:p>
      <w:r>
        <w:t xml:space="preserve">        关键审计事项 </w:t>
      </w:r>
    </w:p>
    <w:p>
      <w:r>
        <w:t xml:space="preserve">我们在审计中如何应对关键审计事项 </w:t>
      </w:r>
    </w:p>
    <w:p>
      <w:r>
        <w:t xml:space="preserve">（一）应收账款坏账准备的确认 </w:t>
      </w:r>
    </w:p>
    <w:p>
      <w:r>
        <w:t>我们了解、评估和测试了与应收账款坏账准备的确认</w:t>
      </w:r>
    </w:p>
    <w:p>
      <w:r>
        <w:t xml:space="preserve">相关的内部控制。 </w:t>
      </w:r>
    </w:p>
    <w:p>
      <w:r/>
    </w:p>
    <w:p>
      <w:r>
        <w:t xml:space="preserve">请参见财务报表附注七（4）、十七（1） </w:t>
      </w:r>
    </w:p>
    <w:p>
      <w:r/>
    </w:p>
    <w:p>
      <w:r>
        <w:t>于 2018 年 12 月 31 日，东风汽车合并财务报表</w:t>
      </w:r>
    </w:p>
    <w:p>
      <w:r>
        <w:t>中应收账款的原值为人民币约 67.67 亿元，坏账</w:t>
      </w:r>
    </w:p>
    <w:p>
      <w:r>
        <w:t>准备余额为人民币约 4.78 亿元。其中，东风汽</w:t>
      </w:r>
    </w:p>
    <w:p>
      <w:r>
        <w:t>车应收财政部新能源汽车推广应用补助资金和</w:t>
      </w:r>
    </w:p>
    <w:p>
      <w:r>
        <w:t>应收地方财政局新能源汽车推广应用补助资金</w:t>
      </w:r>
    </w:p>
    <w:p>
      <w:r>
        <w:t>（合并简称“应收新能源车补贴款”）分别为人</w:t>
      </w:r>
    </w:p>
    <w:p>
      <w:r>
        <w:t>民币 39.33 亿元和 6.47 亿元，已计提坏账准备</w:t>
      </w:r>
    </w:p>
    <w:p>
      <w:r>
        <w:t xml:space="preserve">2.40 亿元和 0.32 亿元。 </w:t>
      </w:r>
    </w:p>
    <w:p>
      <w:r/>
    </w:p>
    <w:p>
      <w:r>
        <w:t>东风汽车对于单项金额重大的应收款项单独进</w:t>
      </w:r>
    </w:p>
    <w:p>
      <w:r>
        <w:t>行减值测试，当存在客观证据表明东风汽车将无</w:t>
      </w:r>
    </w:p>
    <w:p>
      <w:r>
        <w:t>法按应收款项的原有条款收回款项时，根据应收</w:t>
      </w:r>
    </w:p>
    <w:p>
      <w:r>
        <w:t>款项的预计未来现金流量现值低于其账面价值</w:t>
      </w:r>
    </w:p>
    <w:p>
      <w:r>
        <w:t>的差额计提坏账准备；其中对应收新能源车补贴</w:t>
      </w:r>
    </w:p>
    <w:p>
      <w:r>
        <w:t>款坏账准备作出估计时，东风汽车设计新能源补</w:t>
      </w:r>
    </w:p>
    <w:p>
      <w:r/>
    </w:p>
    <w:p>
      <w:r>
        <w:t>1. 对于单项金额重大或存在客观证据表明东风汽车</w:t>
      </w:r>
    </w:p>
    <w:p>
      <w:r>
        <w:t>可能无法按合同原有条款收回款项的应收账款，</w:t>
      </w:r>
    </w:p>
    <w:p>
      <w:r>
        <w:t xml:space="preserve">我们执行了以下程序： </w:t>
      </w:r>
    </w:p>
    <w:p>
      <w:r>
        <w:t> 与管理层讨论，以了解管理层评估客户的财</w:t>
      </w:r>
    </w:p>
    <w:p>
      <w:r>
        <w:t xml:space="preserve">务经营状况的方法和基础； </w:t>
      </w:r>
    </w:p>
    <w:p>
      <w:r>
        <w:t> 抽样检查了管理层评估客户财务和经营情况</w:t>
      </w:r>
    </w:p>
    <w:p>
      <w:r>
        <w:t xml:space="preserve">的支持性证据，包括： </w:t>
      </w:r>
    </w:p>
    <w:p>
      <w:r>
        <w:t>- 通过国家企业信用信息公示系统及其</w:t>
      </w:r>
    </w:p>
    <w:p>
      <w:r>
        <w:t>他公开信息查询系统查询客户的资质背景及</w:t>
      </w:r>
    </w:p>
    <w:p>
      <w:r>
        <w:t xml:space="preserve">经营现状，并与管理层的记录进行比对； </w:t>
      </w:r>
    </w:p>
    <w:p>
      <w:r>
        <w:t xml:space="preserve">- 检查与客户过往的沟通记录；及 </w:t>
      </w:r>
    </w:p>
    <w:p>
      <w:r>
        <w:t>- 针对与客户发生法律诉讼的情况，发送</w:t>
      </w:r>
    </w:p>
    <w:p>
      <w:r>
        <w:t xml:space="preserve">外部律师询证函以评估诉讼的背景及现状。 </w:t>
      </w:r>
    </w:p>
    <w:p>
      <w:r>
        <w:t> 了解与测试管理层预计应收账款未来现金</w:t>
      </w:r>
    </w:p>
    <w:p>
      <w:r>
        <w:t>流量的基础、假设与依据，包括抽查其与销</w:t>
      </w:r>
    </w:p>
    <w:p>
      <w:r/>
    </w:p>
    <w:p>
      <w:r>
        <w:t xml:space="preserve">54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贴坏账准备模型，考虑的参数包括车辆运营里程</w:t>
      </w:r>
    </w:p>
    <w:p>
      <w:r>
        <w:t xml:space="preserve">数据及车辆上牌时间等； </w:t>
      </w:r>
    </w:p>
    <w:p>
      <w:r/>
    </w:p>
    <w:p>
      <w:r>
        <w:t>对于单项金额不重大的应收款项与经单独测试</w:t>
      </w:r>
    </w:p>
    <w:p>
      <w:r>
        <w:t>后未减值的应收款项一起按信用风险特征划分</w:t>
      </w:r>
    </w:p>
    <w:p>
      <w:r>
        <w:t>为若干组合进行评估，按账龄分析法计提坏账准</w:t>
      </w:r>
    </w:p>
    <w:p>
      <w:r>
        <w:t xml:space="preserve">备。 </w:t>
      </w:r>
    </w:p>
    <w:p>
      <w:r/>
    </w:p>
    <w:p>
      <w:r>
        <w:t>售合同条款以及财务记录的一致性，并与上</w:t>
      </w:r>
    </w:p>
    <w:p>
      <w:r>
        <w:t>述步骤中所掌握到的客户经营情况等信息</w:t>
      </w:r>
    </w:p>
    <w:p>
      <w:r>
        <w:t>进行对比，以及测试未来现金流量计算的准</w:t>
      </w:r>
    </w:p>
    <w:p>
      <w:r>
        <w:t xml:space="preserve">确性； </w:t>
      </w:r>
    </w:p>
    <w:p>
      <w:r>
        <w:t>了解管理层计算未来现金流量现值的折现</w:t>
      </w:r>
    </w:p>
    <w:p>
      <w:r>
        <w:t>率，并结合客户的特定信用风险评估其合理</w:t>
      </w:r>
    </w:p>
    <w:p>
      <w:r>
        <w:t xml:space="preserve">性； </w:t>
      </w:r>
    </w:p>
    <w:p>
      <w:r/>
    </w:p>
    <w:p>
      <w:r>
        <w:t>鉴于应收账款金额重大，且管理层在确定应收账</w:t>
      </w:r>
    </w:p>
    <w:p>
      <w:r>
        <w:t>款坏账准备时需要作出复杂的判断和估计，我们</w:t>
      </w:r>
    </w:p>
    <w:p>
      <w:r>
        <w:t xml:space="preserve">将其作为关键审计事项。 </w:t>
      </w:r>
    </w:p>
    <w:p>
      <w:r/>
    </w:p>
    <w:p>
      <w:r>
        <w:t xml:space="preserve">针对应收新能源车补贴款坏账准备的工作还包括： </w:t>
      </w:r>
    </w:p>
    <w:p>
      <w:r>
        <w:t> 根据政府公布的补贴政策检查管理层确认的</w:t>
      </w:r>
    </w:p>
    <w:p>
      <w:r>
        <w:t xml:space="preserve">应收新能源补贴款的计算表； </w:t>
      </w:r>
    </w:p>
    <w:p>
      <w:r>
        <w:t> 了解与评估管理层预计新能源补贴坏账准备</w:t>
      </w:r>
    </w:p>
    <w:p>
      <w:r>
        <w:t>模型，检查模型计算的准确性，并评估模型</w:t>
      </w:r>
    </w:p>
    <w:p>
      <w:r>
        <w:t xml:space="preserve">的适当性及假设的合理性； </w:t>
      </w:r>
    </w:p>
    <w:p>
      <w:r>
        <w:t> 对于预计新能源补贴坏账准备模型的关键参</w:t>
      </w:r>
    </w:p>
    <w:p>
      <w:r>
        <w:t>数进行测试，包括抽样检查车辆运营里程数</w:t>
      </w:r>
    </w:p>
    <w:p>
      <w:r>
        <w:t>据及车辆上牌时间等相关数据，并检查上述</w:t>
      </w:r>
    </w:p>
    <w:p>
      <w:r>
        <w:t>信息的支持材料，包括销售合同、开票记录、</w:t>
      </w:r>
    </w:p>
    <w:p>
      <w:r>
        <w:t xml:space="preserve">车辆上牌信息等。 </w:t>
      </w:r>
    </w:p>
    <w:p>
      <w:r/>
    </w:p>
    <w:p>
      <w:r>
        <w:t>2. 对于按信用风险特征划分组合计提坏账准备的应</w:t>
      </w:r>
    </w:p>
    <w:p>
      <w:r>
        <w:t xml:space="preserve">收账款，我们执行了以下程序： </w:t>
      </w:r>
    </w:p>
    <w:p>
      <w:r>
        <w:t> 了解管理层划分信用风险组合的标准, 并抽</w:t>
      </w:r>
    </w:p>
    <w:p>
      <w:r>
        <w:t>样测试风险组合分类的准确性及完整性，包</w:t>
      </w:r>
    </w:p>
    <w:p>
      <w:r>
        <w:t>括通过公开的企业信用信息查询客户的资质</w:t>
      </w:r>
    </w:p>
    <w:p>
      <w:r>
        <w:t>背景及经营现状、抽查管理层信息与财务记</w:t>
      </w:r>
    </w:p>
    <w:p>
      <w:r>
        <w:t>录及销售合同条款的一致性、及抽样检查了</w:t>
      </w:r>
    </w:p>
    <w:p>
      <w:r>
        <w:t xml:space="preserve">应收账款账龄分析表的准确性；及 </w:t>
      </w:r>
    </w:p>
    <w:p>
      <w:r>
        <w:t> 通过考虑与测试应收账款组合的历史损失率</w:t>
      </w:r>
    </w:p>
    <w:p>
      <w:r>
        <w:t>情况，结合客户信用和市场条件等因素，比</w:t>
      </w:r>
    </w:p>
    <w:p>
      <w:r>
        <w:t>较了同类型公司的相关公开信息披露，评估</w:t>
      </w:r>
    </w:p>
    <w:p>
      <w:r>
        <w:t>各风险组合的坏账准备的计提比例是否适</w:t>
      </w:r>
    </w:p>
    <w:p>
      <w:r>
        <w:t>当，并测试信用风险组合计提坏账准备计算</w:t>
      </w:r>
    </w:p>
    <w:p>
      <w:r>
        <w:t xml:space="preserve">的准确性。 </w:t>
      </w:r>
    </w:p>
    <w:p>
      <w:r/>
    </w:p>
    <w:p>
      <w:r>
        <w:t>基于所实施的审计程序，我们发现管理层在应收</w:t>
      </w:r>
    </w:p>
    <w:p>
      <w:r>
        <w:t>账款坏账准备的确认时作出的判断和估计可以被我</w:t>
      </w:r>
    </w:p>
    <w:p>
      <w:r>
        <w:t xml:space="preserve">们获取的证据所支持。 </w:t>
      </w:r>
    </w:p>
    <w:p>
      <w:r/>
    </w:p>
    <w:p>
      <w:r>
        <w:t xml:space="preserve">四、其他信息 </w:t>
      </w:r>
    </w:p>
    <w:p>
      <w:r>
        <w:t>东风汽车管理层对其他信息负责。其他信息包括东风汽车 2018 年年度报告中涵盖的信息，</w:t>
      </w:r>
    </w:p>
    <w:p>
      <w:r>
        <w:t xml:space="preserve">但不包括财务报表和我们的审计报告。 </w:t>
      </w:r>
    </w:p>
    <w:p>
      <w:r>
        <w:t>我们对财务报表发表的审计意见不涵盖其他信息，我们也不对其他信息发表任何形式的鉴</w:t>
      </w:r>
    </w:p>
    <w:p>
      <w:r>
        <w:t xml:space="preserve">证结论。 </w:t>
      </w:r>
    </w:p>
    <w:p>
      <w:r>
        <w:t>结合我们对财务报表的审计，我们的责任是阅读其他信息，在此过程中，考虑其他信息是</w:t>
      </w:r>
    </w:p>
    <w:p>
      <w:r>
        <w:t>否与财务报表或我们在审计过程中了解到的情况存在重大不一致或者似乎存在重大错报。基于我</w:t>
      </w:r>
    </w:p>
    <w:p>
      <w:r>
        <w:t>们已经执行的工作，如果我们确定其他信息存在重大错报，我们应当报告该事实。在这方面，我</w:t>
      </w:r>
    </w:p>
    <w:p>
      <w:r>
        <w:t xml:space="preserve">们无任何事项需要报告。 </w:t>
      </w:r>
    </w:p>
    <w:p>
      <w:r/>
    </w:p>
    <w:p>
      <w:r>
        <w:t xml:space="preserve">55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  五、管理层和治理层对财务报表的责任 </w:t>
      </w:r>
    </w:p>
    <w:p>
      <w:r>
        <w:t>东风汽车管理层负责按照企业会计准则的规定编制财务报表，使其实现公允反映，并设计、</w:t>
      </w:r>
    </w:p>
    <w:p>
      <w:r>
        <w:t xml:space="preserve">执行和维护必要的内部控制，以使财务报表不存在由于舞弊或错误导致的重大错报。 </w:t>
      </w:r>
    </w:p>
    <w:p>
      <w:r>
        <w:t>在编制财务报表时，管理层负责评估东风汽车的持续经营能力，披露与持续经营相关的事</w:t>
      </w:r>
    </w:p>
    <w:p>
      <w:r>
        <w:t>项（如适用），并运用持续经营假设，除非管理层计划清算东风汽车、终止运营或别无其他现实</w:t>
      </w:r>
    </w:p>
    <w:p>
      <w:r>
        <w:t xml:space="preserve">的选择。 </w:t>
      </w:r>
    </w:p>
    <w:p>
      <w:r>
        <w:t xml:space="preserve">治理层负责监督东风汽车的财务报告过程。 </w:t>
      </w:r>
    </w:p>
    <w:p>
      <w:r/>
    </w:p>
    <w:p>
      <w:r>
        <w:t xml:space="preserve">六、注册会计师对财务报表审计的责任 </w:t>
      </w:r>
    </w:p>
    <w:p>
      <w:r>
        <w:t xml:space="preserve">  我们的目标是对财务报表整体是否不存在由于舞弊或错误导致的重大错报获取合理保证，并</w:t>
      </w:r>
    </w:p>
    <w:p>
      <w:r>
        <w:t>出具包含审计意见的审计报告。合理保证是高水平的保证，但并不能保证按照审计准则执行的审</w:t>
      </w:r>
    </w:p>
    <w:p>
      <w:r>
        <w:t>计在某一重大错报存在时总能发现。错报可能由于舞弊或错误导致，如果合理预期错报单独或汇</w:t>
      </w:r>
    </w:p>
    <w:p>
      <w:r>
        <w:t xml:space="preserve">总起来可能影响财务报表使用者依据财务报表作出的经济决策，则通常认为错报是重大的。 </w:t>
      </w:r>
    </w:p>
    <w:p>
      <w:r>
        <w:t xml:space="preserve">  在按照审计准则执行审计工作的过程中，我们运用职业判断，并保持职业怀疑。同时，我们</w:t>
      </w:r>
    </w:p>
    <w:p>
      <w:r>
        <w:t xml:space="preserve">也执行以下工作： </w:t>
      </w:r>
    </w:p>
    <w:p>
      <w:r>
        <w:t xml:space="preserve">  （一）识别和评估由于舞弊或错误导致的财务报表重大错报风险；设计和实施审计程序以应</w:t>
      </w:r>
    </w:p>
    <w:p>
      <w:r>
        <w:t>对这些风险，并获取充分、适当的审计证据，作为发表审计意见的基础。由于舞弊可能涉及串通、</w:t>
      </w:r>
    </w:p>
    <w:p>
      <w:r>
        <w:t>伪造、故意遗漏、虚假陈述或凌驾于内部控制之上，未能发现由于舞弊导致的重大错报的风险高</w:t>
      </w:r>
    </w:p>
    <w:p>
      <w:r>
        <w:t xml:space="preserve">于未能发现由于错误导致的重大错报的风险。 </w:t>
      </w:r>
    </w:p>
    <w:p>
      <w:r>
        <w:t xml:space="preserve">（二）了解与审计相关的内部控制，以设计恰当的审计程序。 </w:t>
      </w:r>
    </w:p>
    <w:p>
      <w:r>
        <w:t xml:space="preserve">（三）评价管理层选用会计政策的恰当性和作出会计估计及相关披露的合理性。 </w:t>
      </w:r>
    </w:p>
    <w:p>
      <w:r>
        <w:t>（四）对管理层使用持续经营假设的恰当性得出结论。同时，根据获取的审计证据，就可能</w:t>
      </w:r>
    </w:p>
    <w:p>
      <w:r>
        <w:t>导致对东风汽车持续经营能力产生重大疑虑的事项或情况是否存在重大不确定性得出结论。如果</w:t>
      </w:r>
    </w:p>
    <w:p>
      <w:r>
        <w:t>我们得出结论认为存在重大不确定性，审计准则要求我们在审计报告中提请报表使用者注意财务</w:t>
      </w:r>
    </w:p>
    <w:p>
      <w:r>
        <w:t>报表中的相关披露；如果披露不充分，我们应当发表非无保留意见。我们的结论基于截至审计报</w:t>
      </w:r>
    </w:p>
    <w:p>
      <w:r>
        <w:t xml:space="preserve">告日可获得的信息。然而，未来的事项或情况可能导致东风汽车不能持续经营。 </w:t>
      </w:r>
    </w:p>
    <w:p>
      <w:r>
        <w:t>（五）评价财务报表的总体列报、结构和内容（包括披露），并评价财务报表是否公允反映</w:t>
      </w:r>
    </w:p>
    <w:p>
      <w:r>
        <w:t xml:space="preserve">相关交易和事项。 </w:t>
      </w:r>
    </w:p>
    <w:p>
      <w:r>
        <w:t xml:space="preserve">   （六）就东风汽车中实体或业务活动的财务信息获取充分、适当的审计证据，以对合并财</w:t>
      </w:r>
    </w:p>
    <w:p>
      <w:r>
        <w:t xml:space="preserve">务报表发表审计意见。我们负责指导、监督和执行集团审计，并对审计意见承担全部责任。 </w:t>
      </w:r>
    </w:p>
    <w:p>
      <w:r>
        <w:t>我们与治理层就计划的审计范围、时间安排和重大审计发现等事项进行沟通，包括沟通我</w:t>
      </w:r>
    </w:p>
    <w:p>
      <w:r>
        <w:t xml:space="preserve">们在审计中识别出的值得关注的内部控制缺陷。 </w:t>
      </w:r>
    </w:p>
    <w:p>
      <w:r>
        <w:t>我们还就已遵守与独立性相关的职业道德要求向治理层提供声明，并与治理层沟通可能被</w:t>
      </w:r>
    </w:p>
    <w:p>
      <w:r>
        <w:t xml:space="preserve">合理认为影响我们独立性的所有关系和其他事项，以及相关的防范措施（如适用）。 </w:t>
      </w:r>
    </w:p>
    <w:p>
      <w:r>
        <w:t>从与治理层沟通过的事项中，我们确定哪些事项对本期财务报表审计最为重要，因而构成</w:t>
      </w:r>
    </w:p>
    <w:p>
      <w:r>
        <w:t>关键审计事项。我们在审计报告中描述这些事项，除非法律法规禁止公开披露这些事项，或在极</w:t>
      </w:r>
    </w:p>
    <w:p>
      <w:r>
        <w:t>少数情形下，如果合理预期在审计报告中沟通某事项造成的负面后果超过在公众利益方面产生的</w:t>
      </w:r>
    </w:p>
    <w:p>
      <w:r>
        <w:t xml:space="preserve">益处，我们确定不应在审计报告中沟通该事项。 </w:t>
      </w:r>
    </w:p>
    <w:p>
      <w:r/>
    </w:p>
    <w:p>
      <w:r>
        <w:t xml:space="preserve">普华永道中天             注册会计师：高宇（项目合伙人） </w:t>
      </w:r>
    </w:p>
    <w:p>
      <w:r/>
    </w:p>
    <w:p>
      <w:r>
        <w:t xml:space="preserve">会计师事务所（特殊普通合伙）     注册会计师：杨滢滢 </w:t>
      </w:r>
    </w:p>
    <w:p>
      <w:r/>
    </w:p>
    <w:p>
      <w:r>
        <w:t xml:space="preserve">中国•上海市 </w:t>
      </w:r>
    </w:p>
    <w:p>
      <w:r>
        <w:t xml:space="preserve">2019 年 3 月 28 日 </w:t>
      </w:r>
    </w:p>
    <w:p>
      <w:r/>
    </w:p>
    <w:p>
      <w:r>
        <w:t xml:space="preserve">56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二、 财务报表 </w:t>
      </w:r>
    </w:p>
    <w:p>
      <w:r/>
    </w:p>
    <w:p>
      <w:r>
        <w:t xml:space="preserve">合并资产负债表 </w:t>
      </w:r>
    </w:p>
    <w:p>
      <w:r>
        <w:t xml:space="preserve">2018 年 12 月 31 日 </w:t>
      </w:r>
    </w:p>
    <w:p>
      <w:r/>
    </w:p>
    <w:p>
      <w:r>
        <w:t xml:space="preserve">编制单位: 东风汽车股份有限公司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 xml:space="preserve">结算备付金 </w:t>
      </w:r>
    </w:p>
    <w:p>
      <w:r>
        <w:t xml:space="preserve">拆出资金 </w:t>
      </w:r>
    </w:p>
    <w:p>
      <w:r>
        <w:t>以公允价值计量且其变动计入</w:t>
      </w:r>
    </w:p>
    <w:p>
      <w:r>
        <w:t xml:space="preserve">当期损益的金融资产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应收保费 </w:t>
      </w:r>
    </w:p>
    <w:p>
      <w:r>
        <w:t xml:space="preserve">应收分保账款 </w:t>
      </w:r>
    </w:p>
    <w:p>
      <w:r>
        <w:t xml:space="preserve">应收分保合同准备金 </w:t>
      </w:r>
    </w:p>
    <w:p>
      <w:r>
        <w:t xml:space="preserve">其他应收款 </w:t>
      </w:r>
    </w:p>
    <w:p>
      <w:r>
        <w:t xml:space="preserve">其中：应收利息 </w:t>
      </w:r>
    </w:p>
    <w:p>
      <w:r>
        <w:t xml:space="preserve">应收股利 </w:t>
      </w:r>
    </w:p>
    <w:p>
      <w:r>
        <w:t xml:space="preserve">买入返售金融资产 </w:t>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发放贷款和垫款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p>
    <w:p>
      <w:r>
        <w:t xml:space="preserve">七、1 </w:t>
      </w:r>
    </w:p>
    <w:p>
      <w:r/>
    </w:p>
    <w:p>
      <w:r>
        <w:t xml:space="preserve">2,554,708,134.82 </w:t>
      </w:r>
    </w:p>
    <w:p>
      <w:r/>
    </w:p>
    <w:p>
      <w:r>
        <w:t xml:space="preserve">3,391,710,095.77 </w:t>
      </w:r>
    </w:p>
    <w:p>
      <w:r/>
    </w:p>
    <w:p>
      <w:r>
        <w:t xml:space="preserve">七、4 </w:t>
      </w:r>
    </w:p>
    <w:p>
      <w:r/>
    </w:p>
    <w:p>
      <w:r>
        <w:t xml:space="preserve">七、5 </w:t>
      </w:r>
    </w:p>
    <w:p>
      <w:r/>
    </w:p>
    <w:p>
      <w:r>
        <w:t xml:space="preserve">七、6 </w:t>
      </w:r>
    </w:p>
    <w:p>
      <w:r/>
    </w:p>
    <w:p>
      <w:r>
        <w:t xml:space="preserve">9,829,200,837.97 </w:t>
      </w:r>
    </w:p>
    <w:p>
      <w:r>
        <w:t xml:space="preserve">3,540,237,365.22 </w:t>
      </w:r>
    </w:p>
    <w:p>
      <w:r>
        <w:t xml:space="preserve">6,288,963,472.75 </w:t>
      </w:r>
    </w:p>
    <w:p>
      <w:r>
        <w:t xml:space="preserve">21,326,336.96 </w:t>
      </w:r>
    </w:p>
    <w:p>
      <w:r/>
    </w:p>
    <w:p>
      <w:r>
        <w:t xml:space="preserve">7,843,388,975.46 </w:t>
      </w:r>
    </w:p>
    <w:p>
      <w:r>
        <w:t xml:space="preserve">4,096,995,313.43 </w:t>
      </w:r>
    </w:p>
    <w:p>
      <w:r>
        <w:t xml:space="preserve">3,746,393,662.03 </w:t>
      </w:r>
    </w:p>
    <w:p>
      <w:r>
        <w:t xml:space="preserve">33,288,935.20 </w:t>
      </w:r>
    </w:p>
    <w:p>
      <w:r/>
    </w:p>
    <w:p>
      <w:r>
        <w:t xml:space="preserve">259,492,945.26 </w:t>
      </w:r>
    </w:p>
    <w:p>
      <w:r>
        <w:t xml:space="preserve">2,143,157.15 </w:t>
      </w:r>
    </w:p>
    <w:p>
      <w:r>
        <w:t xml:space="preserve">234,481,500.00 </w:t>
      </w:r>
    </w:p>
    <w:p>
      <w:r/>
    </w:p>
    <w:p>
      <w:r>
        <w:t xml:space="preserve">18,556,682.86 </w:t>
      </w:r>
    </w:p>
    <w:p>
      <w:r>
        <w:t xml:space="preserve">762,741.39 </w:t>
      </w:r>
    </w:p>
    <w:p>
      <w:r>
        <w:t xml:space="preserve">4,483,350.00 </w:t>
      </w:r>
    </w:p>
    <w:p>
      <w:r/>
    </w:p>
    <w:p>
      <w:r>
        <w:t xml:space="preserve">七、7 </w:t>
      </w:r>
    </w:p>
    <w:p>
      <w:r/>
    </w:p>
    <w:p>
      <w:r>
        <w:t xml:space="preserve">1,833,959,919.67 </w:t>
      </w:r>
    </w:p>
    <w:p>
      <w:r/>
    </w:p>
    <w:p>
      <w:r>
        <w:t xml:space="preserve">1,641,669,220.46 </w:t>
      </w:r>
    </w:p>
    <w:p>
      <w:r/>
    </w:p>
    <w:p>
      <w:r>
        <w:t xml:space="preserve">七、10 </w:t>
      </w:r>
    </w:p>
    <w:p>
      <w:r/>
    </w:p>
    <w:p>
      <w:r>
        <w:t xml:space="preserve">927,259,349.63 </w:t>
      </w:r>
    </w:p>
    <w:p>
      <w:r>
        <w:t xml:space="preserve">15,425,947,524.31 </w:t>
      </w:r>
    </w:p>
    <w:p>
      <w:r/>
    </w:p>
    <w:p>
      <w:r>
        <w:t xml:space="preserve">899,752,124.84 </w:t>
      </w:r>
    </w:p>
    <w:p>
      <w:r>
        <w:t xml:space="preserve">13,828,366,034.59 </w:t>
      </w:r>
    </w:p>
    <w:p>
      <w:r/>
    </w:p>
    <w:p>
      <w:r>
        <w:t xml:space="preserve">七、11 </w:t>
      </w:r>
    </w:p>
    <w:p>
      <w:r/>
    </w:p>
    <w:p>
      <w:r>
        <w:t xml:space="preserve">35,954,744.52 </w:t>
      </w:r>
    </w:p>
    <w:p>
      <w:r/>
    </w:p>
    <w:p>
      <w:r>
        <w:t xml:space="preserve">137,320,558.66 </w:t>
      </w:r>
    </w:p>
    <w:p>
      <w:r/>
    </w:p>
    <w:p>
      <w:r>
        <w:t xml:space="preserve">七、14 </w:t>
      </w:r>
    </w:p>
    <w:p>
      <w:r>
        <w:t xml:space="preserve">七、15 </w:t>
      </w:r>
    </w:p>
    <w:p>
      <w:r>
        <w:t xml:space="preserve">七、16 </w:t>
      </w:r>
    </w:p>
    <w:p>
      <w:r>
        <w:t xml:space="preserve">七、17 </w:t>
      </w:r>
    </w:p>
    <w:p>
      <w:r/>
    </w:p>
    <w:p>
      <w:r>
        <w:t xml:space="preserve">1,451,880,986.83 </w:t>
      </w:r>
    </w:p>
    <w:p>
      <w:r>
        <w:t xml:space="preserve">194,911,215.14 </w:t>
      </w:r>
    </w:p>
    <w:p>
      <w:r>
        <w:t xml:space="preserve">1,469,362,649.59 </w:t>
      </w:r>
    </w:p>
    <w:p>
      <w:r>
        <w:t xml:space="preserve">311,903,109.81 </w:t>
      </w:r>
    </w:p>
    <w:p>
      <w:r/>
    </w:p>
    <w:p>
      <w:r>
        <w:t xml:space="preserve">1,420,613,129.10 </w:t>
      </w:r>
    </w:p>
    <w:p>
      <w:r/>
    </w:p>
    <w:p>
      <w:r>
        <w:t xml:space="preserve">1,631,127,328.48 </w:t>
      </w:r>
    </w:p>
    <w:p>
      <w:r>
        <w:t xml:space="preserve">165,140,282.53 </w:t>
      </w:r>
    </w:p>
    <w:p>
      <w:r/>
    </w:p>
    <w:p>
      <w:r>
        <w:t xml:space="preserve">七、20 </w:t>
      </w:r>
    </w:p>
    <w:p>
      <w:r/>
    </w:p>
    <w:p>
      <w:r>
        <w:t xml:space="preserve">434,878,429.18 </w:t>
      </w:r>
    </w:p>
    <w:p>
      <w:r/>
    </w:p>
    <w:p>
      <w:r>
        <w:t xml:space="preserve">409,700,205.67 </w:t>
      </w:r>
    </w:p>
    <w:p>
      <w:r/>
    </w:p>
    <w:p>
      <w:r>
        <w:t xml:space="preserve">七、23 </w:t>
      </w:r>
    </w:p>
    <w:p>
      <w:r>
        <w:t xml:space="preserve">七、24 </w:t>
      </w:r>
    </w:p>
    <w:p>
      <w:r/>
    </w:p>
    <w:p>
      <w:r>
        <w:t xml:space="preserve">5,245,518.24 </w:t>
      </w:r>
    </w:p>
    <w:p>
      <w:r>
        <w:t xml:space="preserve">299,629,205.89 </w:t>
      </w:r>
    </w:p>
    <w:p>
      <w:r/>
    </w:p>
    <w:p>
      <w:r>
        <w:t xml:space="preserve">433,399.69 </w:t>
      </w:r>
    </w:p>
    <w:p>
      <w:r>
        <w:t xml:space="preserve">195,210,949.86 </w:t>
      </w:r>
    </w:p>
    <w:p>
      <w:r/>
    </w:p>
    <w:p>
      <w:r>
        <w:t xml:space="preserve">4,203,765,859.20 </w:t>
      </w:r>
    </w:p>
    <w:p>
      <w:r>
        <w:t xml:space="preserve">19,629,713,383.51 </w:t>
      </w:r>
    </w:p>
    <w:p>
      <w:r/>
    </w:p>
    <w:p>
      <w:r>
        <w:t xml:space="preserve">3,959,545,853.99 </w:t>
      </w:r>
    </w:p>
    <w:p>
      <w:r>
        <w:t xml:space="preserve">17,787,911,888.58 </w:t>
      </w:r>
    </w:p>
    <w:p>
      <w:r/>
    </w:p>
    <w:p>
      <w:r>
        <w:t xml:space="preserve">57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短期借款 </w:t>
      </w:r>
    </w:p>
    <w:p>
      <w:r>
        <w:t xml:space="preserve">向中央银行借款 </w:t>
      </w:r>
    </w:p>
    <w:p>
      <w:r>
        <w:t xml:space="preserve">吸收存款及同业存放 </w:t>
      </w:r>
    </w:p>
    <w:p>
      <w:r>
        <w:t xml:space="preserve">拆入资金 </w:t>
      </w:r>
    </w:p>
    <w:p>
      <w:r>
        <w:t>以公允价值计量且其变动计入</w:t>
      </w:r>
    </w:p>
    <w:p>
      <w:r>
        <w:t xml:space="preserve">当期损益的金融负债 </w:t>
      </w:r>
    </w:p>
    <w:p>
      <w:r>
        <w:t xml:space="preserve">衍生金融负债 </w:t>
      </w:r>
    </w:p>
    <w:p>
      <w:r>
        <w:t xml:space="preserve">应付票据及应付账款 </w:t>
      </w:r>
    </w:p>
    <w:p>
      <w:r>
        <w:t xml:space="preserve">预收款项 </w:t>
      </w:r>
    </w:p>
    <w:p>
      <w:r>
        <w:t xml:space="preserve">卖出回购金融资产款 </w:t>
      </w:r>
    </w:p>
    <w:p>
      <w:r>
        <w:t xml:space="preserve">应付手续费及佣金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应付分保账款 </w:t>
      </w:r>
    </w:p>
    <w:p>
      <w:r>
        <w:t xml:space="preserve">保险合同准备金 </w:t>
      </w:r>
    </w:p>
    <w:p>
      <w:r>
        <w:t xml:space="preserve">代理买卖证券款 </w:t>
      </w:r>
    </w:p>
    <w:p>
      <w:r>
        <w:t xml:space="preserve">代理承销证券款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一般风险准备 </w:t>
      </w:r>
    </w:p>
    <w:p>
      <w:r>
        <w:t xml:space="preserve">未分配利润 </w:t>
      </w:r>
    </w:p>
    <w:p>
      <w:r/>
    </w:p>
    <w:p>
      <w:r>
        <w:t xml:space="preserve">七、29 </w:t>
      </w:r>
    </w:p>
    <w:p>
      <w:r>
        <w:t xml:space="preserve">七、30 </w:t>
      </w:r>
    </w:p>
    <w:p>
      <w:r/>
    </w:p>
    <w:p>
      <w:r>
        <w:t xml:space="preserve">9,984,884,747.44 </w:t>
      </w:r>
    </w:p>
    <w:p>
      <w:r>
        <w:t xml:space="preserve">567,041,337.69 </w:t>
      </w:r>
    </w:p>
    <w:p>
      <w:r/>
    </w:p>
    <w:p>
      <w:r>
        <w:t xml:space="preserve">8,787,907,063.04 </w:t>
      </w:r>
    </w:p>
    <w:p>
      <w:r>
        <w:t xml:space="preserve">636,687,757.84 </w:t>
      </w:r>
    </w:p>
    <w:p>
      <w:r/>
    </w:p>
    <w:p>
      <w:r>
        <w:t xml:space="preserve">七、31 </w:t>
      </w:r>
    </w:p>
    <w:p>
      <w:r>
        <w:t xml:space="preserve">七、32 </w:t>
      </w:r>
    </w:p>
    <w:p>
      <w:r>
        <w:t xml:space="preserve">七、33 </w:t>
      </w:r>
    </w:p>
    <w:p>
      <w:r/>
    </w:p>
    <w:p>
      <w:r>
        <w:t xml:space="preserve">223,057,025.99 </w:t>
      </w:r>
    </w:p>
    <w:p>
      <w:r>
        <w:t xml:space="preserve">66,116,929.87 </w:t>
      </w:r>
    </w:p>
    <w:p>
      <w:r>
        <w:t xml:space="preserve">814,805,694.29 </w:t>
      </w:r>
    </w:p>
    <w:p>
      <w:r/>
    </w:p>
    <w:p>
      <w:r>
        <w:t xml:space="preserve">202,401,265.57 </w:t>
      </w:r>
    </w:p>
    <w:p>
      <w:r>
        <w:t xml:space="preserve">19,214,817.22 </w:t>
      </w:r>
    </w:p>
    <w:p>
      <w:r>
        <w:t xml:space="preserve">656,986,008.86 </w:t>
      </w:r>
    </w:p>
    <w:p>
      <w:r/>
    </w:p>
    <w:p>
      <w:r>
        <w:t xml:space="preserve">七、35 </w:t>
      </w:r>
    </w:p>
    <w:p>
      <w:r/>
    </w:p>
    <w:p>
      <w:r>
        <w:t xml:space="preserve">10,536,186.19 </w:t>
      </w:r>
    </w:p>
    <w:p>
      <w:r/>
    </w:p>
    <w:p>
      <w:r>
        <w:t xml:space="preserve">10,536,186.19 </w:t>
      </w:r>
    </w:p>
    <w:p>
      <w:r/>
    </w:p>
    <w:p>
      <w:r>
        <w:t xml:space="preserve">11,666,441,921.47 </w:t>
      </w:r>
    </w:p>
    <w:p>
      <w:r/>
    </w:p>
    <w:p>
      <w:r>
        <w:t xml:space="preserve">10,313,733,098.72 </w:t>
      </w:r>
    </w:p>
    <w:p>
      <w:r/>
    </w:p>
    <w:p>
      <w:r>
        <w:t xml:space="preserve">七、39 </w:t>
      </w:r>
    </w:p>
    <w:p>
      <w:r>
        <w:t xml:space="preserve">七、40 </w:t>
      </w:r>
    </w:p>
    <w:p>
      <w:r>
        <w:t xml:space="preserve">七、41 </w:t>
      </w:r>
    </w:p>
    <w:p>
      <w:r>
        <w:t xml:space="preserve">七、42 </w:t>
      </w:r>
    </w:p>
    <w:p>
      <w:r>
        <w:t xml:space="preserve">七、24 </w:t>
      </w:r>
    </w:p>
    <w:p>
      <w:r/>
    </w:p>
    <w:p>
      <w:r>
        <w:t xml:space="preserve">700,000.00 </w:t>
      </w:r>
    </w:p>
    <w:p>
      <w:r>
        <w:t xml:space="preserve">17,840,353.39 </w:t>
      </w:r>
    </w:p>
    <w:p>
      <w:r>
        <w:t xml:space="preserve">200,201,402.82 </w:t>
      </w:r>
    </w:p>
    <w:p>
      <w:r>
        <w:t xml:space="preserve">278,421,724.14 </w:t>
      </w:r>
    </w:p>
    <w:p>
      <w:r>
        <w:t xml:space="preserve">4,893,529.06 </w:t>
      </w:r>
    </w:p>
    <w:p>
      <w:r/>
    </w:p>
    <w:p>
      <w:r>
        <w:t xml:space="preserve">700,000.00 </w:t>
      </w:r>
    </w:p>
    <w:p>
      <w:r>
        <w:t xml:space="preserve">13,994,523.91 </w:t>
      </w:r>
    </w:p>
    <w:p>
      <w:r>
        <w:t xml:space="preserve">129,959,585.01 </w:t>
      </w:r>
    </w:p>
    <w:p>
      <w:r>
        <w:t xml:space="preserve">283,886,689.64 </w:t>
      </w:r>
    </w:p>
    <w:p>
      <w:r>
        <w:t xml:space="preserve">21,457,171.61 </w:t>
      </w:r>
    </w:p>
    <w:p>
      <w:r/>
    </w:p>
    <w:p>
      <w:r>
        <w:t xml:space="preserve">502,057,009.41 </w:t>
      </w:r>
    </w:p>
    <w:p>
      <w:r>
        <w:t xml:space="preserve">12,168,498,930.88 </w:t>
      </w:r>
    </w:p>
    <w:p>
      <w:r/>
    </w:p>
    <w:p>
      <w:r>
        <w:t xml:space="preserve">449,997,970.17 </w:t>
      </w:r>
    </w:p>
    <w:p>
      <w:r>
        <w:t xml:space="preserve">10,763,731,068.89 </w:t>
      </w:r>
    </w:p>
    <w:p>
      <w:r/>
    </w:p>
    <w:p>
      <w:r>
        <w:t xml:space="preserve">2,000,000,000.00 </w:t>
      </w:r>
    </w:p>
    <w:p>
      <w:r/>
    </w:p>
    <w:p>
      <w:r>
        <w:t xml:space="preserve">2,000,000,000.00 </w:t>
      </w:r>
    </w:p>
    <w:p>
      <w:r/>
    </w:p>
    <w:p>
      <w:r>
        <w:t xml:space="preserve">七、46 </w:t>
      </w:r>
    </w:p>
    <w:p>
      <w:r/>
    </w:p>
    <w:p>
      <w:r>
        <w:t xml:space="preserve">614,590,037.70 </w:t>
      </w:r>
    </w:p>
    <w:p>
      <w:r/>
    </w:p>
    <w:p>
      <w:r>
        <w:t xml:space="preserve">614,590,037.70 </w:t>
      </w:r>
    </w:p>
    <w:p>
      <w:r/>
    </w:p>
    <w:p>
      <w:r>
        <w:t xml:space="preserve">七、48 </w:t>
      </w:r>
    </w:p>
    <w:p>
      <w:r/>
    </w:p>
    <w:p>
      <w:r>
        <w:t xml:space="preserve">31,473,809.38 </w:t>
      </w:r>
    </w:p>
    <w:p>
      <w:r/>
    </w:p>
    <w:p>
      <w:r>
        <w:t xml:space="preserve">81,164,737.02 </w:t>
      </w:r>
    </w:p>
    <w:p>
      <w:r/>
    </w:p>
    <w:p>
      <w:r>
        <w:t xml:space="preserve">七、50 </w:t>
      </w:r>
    </w:p>
    <w:p>
      <w:r/>
    </w:p>
    <w:p>
      <w:r>
        <w:t xml:space="preserve">788,042,336.99 </w:t>
      </w:r>
    </w:p>
    <w:p>
      <w:r/>
    </w:p>
    <w:p>
      <w:r>
        <w:t xml:space="preserve">738,072,947.62 </w:t>
      </w:r>
    </w:p>
    <w:p>
      <w:r/>
    </w:p>
    <w:p>
      <w:r>
        <w:t xml:space="preserve">七、51 </w:t>
      </w:r>
    </w:p>
    <w:p>
      <w:r/>
    </w:p>
    <w:p>
      <w:r>
        <w:t xml:space="preserve">3,709,059,850.10 </w:t>
      </w:r>
    </w:p>
    <w:p>
      <w:r/>
    </w:p>
    <w:p>
      <w:r>
        <w:t xml:space="preserve">3,265,780,662.23 </w:t>
      </w:r>
    </w:p>
    <w:p>
      <w:r/>
    </w:p>
    <w:p>
      <w:r>
        <w:t xml:space="preserve">58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归属于母公司所有者权益合计  </w:t>
      </w:r>
    </w:p>
    <w:p>
      <w:r>
        <w:t xml:space="preserve">少数股东权益 </w:t>
      </w:r>
    </w:p>
    <w:p>
      <w:r>
        <w:t>所有者权益（或股东权益）</w:t>
      </w:r>
    </w:p>
    <w:p>
      <w:r>
        <w:t xml:space="preserve">合计 </w:t>
      </w:r>
    </w:p>
    <w:p>
      <w:r/>
    </w:p>
    <w:p>
      <w:r>
        <w:t>负债和所有者权益（或股</w:t>
      </w:r>
    </w:p>
    <w:p>
      <w:r>
        <w:t xml:space="preserve">东权益）总计 </w:t>
      </w:r>
    </w:p>
    <w:p>
      <w:r/>
    </w:p>
    <w:p>
      <w:r>
        <w:t xml:space="preserve">7,143,166,034.17 </w:t>
      </w:r>
    </w:p>
    <w:p>
      <w:r>
        <w:t xml:space="preserve">318,048,418.46 </w:t>
      </w:r>
    </w:p>
    <w:p>
      <w:r>
        <w:t xml:space="preserve">7,461,214,452.63 </w:t>
      </w:r>
    </w:p>
    <w:p>
      <w:r/>
    </w:p>
    <w:p>
      <w:r>
        <w:t xml:space="preserve">6,699,608,384.57 </w:t>
      </w:r>
    </w:p>
    <w:p>
      <w:r>
        <w:t xml:space="preserve">324,572,435.12 </w:t>
      </w:r>
    </w:p>
    <w:p>
      <w:r>
        <w:t xml:space="preserve">7,024,180,819.69 </w:t>
      </w:r>
    </w:p>
    <w:p>
      <w:r/>
    </w:p>
    <w:p>
      <w:r>
        <w:t xml:space="preserve">19,629,713,383.51 </w:t>
      </w:r>
    </w:p>
    <w:p>
      <w:r/>
    </w:p>
    <w:p>
      <w:r>
        <w:t xml:space="preserve">17,787,911,888.58 </w:t>
      </w:r>
    </w:p>
    <w:p>
      <w:r/>
    </w:p>
    <w:p>
      <w:r>
        <w:t xml:space="preserve">法定代表人：丁绍斌     主管会计工作负责人：柯钢     会计机构负责人：邓文辉 </w:t>
      </w:r>
    </w:p>
    <w:p>
      <w:r/>
    </w:p>
    <w:p>
      <w:r>
        <w:t xml:space="preserve">母公司资产负债表 </w:t>
      </w:r>
    </w:p>
    <w:p>
      <w:r>
        <w:t xml:space="preserve">2018 年 12 月 31 日 </w:t>
      </w:r>
    </w:p>
    <w:p>
      <w:r/>
    </w:p>
    <w:p>
      <w:r>
        <w:t xml:space="preserve">编制单位:东风汽车股份有限公司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以公允价值计量且其变动计</w:t>
      </w:r>
    </w:p>
    <w:p>
      <w:r>
        <w:t xml:space="preserve">入当期损益的金融资产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其他应收款 </w:t>
      </w:r>
    </w:p>
    <w:p>
      <w:r>
        <w:t xml:space="preserve">其中：应收利息 </w:t>
      </w:r>
    </w:p>
    <w:p>
      <w:r>
        <w:t xml:space="preserve">应收股利 </w:t>
      </w:r>
    </w:p>
    <w:p>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p>
    <w:p>
      <w:r>
        <w:t xml:space="preserve">十七、1 </w:t>
      </w:r>
    </w:p>
    <w:p>
      <w:r/>
    </w:p>
    <w:p>
      <w:r>
        <w:t xml:space="preserve">十七、2 </w:t>
      </w:r>
    </w:p>
    <w:p>
      <w:r/>
    </w:p>
    <w:p>
      <w:r>
        <w:t xml:space="preserve">1,628,990,057.55 </w:t>
      </w:r>
    </w:p>
    <w:p>
      <w:r/>
    </w:p>
    <w:p>
      <w:r>
        <w:t xml:space="preserve">2,210,936,801.65 </w:t>
      </w:r>
    </w:p>
    <w:p>
      <w:r/>
    </w:p>
    <w:p>
      <w:r>
        <w:t xml:space="preserve">8,989,641,188.49 </w:t>
      </w:r>
    </w:p>
    <w:p>
      <w:r>
        <w:t xml:space="preserve">2,828,746,601.36 </w:t>
      </w:r>
    </w:p>
    <w:p>
      <w:r>
        <w:t xml:space="preserve">6,160,894,587.13 </w:t>
      </w:r>
    </w:p>
    <w:p>
      <w:r>
        <w:t xml:space="preserve">17,241,827.36 </w:t>
      </w:r>
    </w:p>
    <w:p>
      <w:r>
        <w:t xml:space="preserve">253,776,897.56 </w:t>
      </w:r>
    </w:p>
    <w:p>
      <w:r>
        <w:t xml:space="preserve">1,788,325.93 </w:t>
      </w:r>
    </w:p>
    <w:p>
      <w:r>
        <w:t xml:space="preserve">234,481,500.00 </w:t>
      </w:r>
    </w:p>
    <w:p>
      <w:r>
        <w:t xml:space="preserve">858,501,785.23 </w:t>
      </w:r>
    </w:p>
    <w:p>
      <w:r/>
    </w:p>
    <w:p>
      <w:r>
        <w:t xml:space="preserve">6,516,747,033.63 </w:t>
      </w:r>
    </w:p>
    <w:p>
      <w:r>
        <w:t xml:space="preserve">3,085,332,239.56 </w:t>
      </w:r>
    </w:p>
    <w:p>
      <w:r>
        <w:t xml:space="preserve">3,431,414,794.07 </w:t>
      </w:r>
    </w:p>
    <w:p>
      <w:r>
        <w:t xml:space="preserve">25,243,660.56 </w:t>
      </w:r>
    </w:p>
    <w:p>
      <w:r>
        <w:t xml:space="preserve">9,490,370.93 </w:t>
      </w:r>
    </w:p>
    <w:p>
      <w:r>
        <w:t xml:space="preserve">253,125.00 </w:t>
      </w:r>
    </w:p>
    <w:p>
      <w:r>
        <w:t xml:space="preserve">4,483,350.00 </w:t>
      </w:r>
    </w:p>
    <w:p>
      <w:r>
        <w:t xml:space="preserve">756,982,372.78 </w:t>
      </w:r>
    </w:p>
    <w:p>
      <w:r/>
    </w:p>
    <w:p>
      <w:r>
        <w:t xml:space="preserve">659,185,449.05 </w:t>
      </w:r>
    </w:p>
    <w:p>
      <w:r>
        <w:t xml:space="preserve">12,407,337,205.24 </w:t>
      </w:r>
    </w:p>
    <w:p>
      <w:r/>
    </w:p>
    <w:p>
      <w:r>
        <w:t xml:space="preserve">609,746,320.78 </w:t>
      </w:r>
    </w:p>
    <w:p>
      <w:r>
        <w:t xml:space="preserve">10,129,146,560.33 </w:t>
      </w:r>
    </w:p>
    <w:p>
      <w:r/>
    </w:p>
    <w:p>
      <w:r>
        <w:t xml:space="preserve">4,670,958.66 </w:t>
      </w:r>
    </w:p>
    <w:p>
      <w:r/>
    </w:p>
    <w:p>
      <w:r>
        <w:t xml:space="preserve">十七、3 </w:t>
      </w:r>
    </w:p>
    <w:p>
      <w:r/>
    </w:p>
    <w:p>
      <w:r>
        <w:t xml:space="preserve">2,060,871,122.57 </w:t>
      </w:r>
    </w:p>
    <w:p>
      <w:r/>
    </w:p>
    <w:p>
      <w:r>
        <w:t xml:space="preserve">2,021,502,684.90 </w:t>
      </w:r>
    </w:p>
    <w:p>
      <w:r/>
    </w:p>
    <w:p>
      <w:r>
        <w:t xml:space="preserve">1,248,191,559.74 </w:t>
      </w:r>
    </w:p>
    <w:p>
      <w:r>
        <w:t xml:space="preserve">180,595,487.07 </w:t>
      </w:r>
    </w:p>
    <w:p>
      <w:r/>
    </w:p>
    <w:p>
      <w:r>
        <w:t xml:space="preserve">1,443,771,762.31 </w:t>
      </w:r>
    </w:p>
    <w:p>
      <w:r>
        <w:t xml:space="preserve">128,681,885.34 </w:t>
      </w:r>
    </w:p>
    <w:p>
      <w:r/>
    </w:p>
    <w:p>
      <w:r>
        <w:t xml:space="preserve">385,944,398.01 </w:t>
      </w:r>
    </w:p>
    <w:p>
      <w:r/>
    </w:p>
    <w:p>
      <w:r>
        <w:t xml:space="preserve">394,948,510.07 </w:t>
      </w:r>
    </w:p>
    <w:p>
      <w:r/>
    </w:p>
    <w:p>
      <w:r>
        <w:t xml:space="preserve">4,673,811.09 </w:t>
      </w:r>
    </w:p>
    <w:p>
      <w:r>
        <w:t xml:space="preserve">202,929,214.50 </w:t>
      </w:r>
    </w:p>
    <w:p>
      <w:r/>
    </w:p>
    <w:p>
      <w:r>
        <w:t xml:space="preserve">106,973,729.70 </w:t>
      </w:r>
    </w:p>
    <w:p>
      <w:r/>
    </w:p>
    <w:p>
      <w:r>
        <w:t xml:space="preserve">4,083,205,592.98 </w:t>
      </w:r>
    </w:p>
    <w:p>
      <w:r/>
    </w:p>
    <w:p>
      <w:r>
        <w:t xml:space="preserve">4,100,549,530.98 </w:t>
      </w:r>
    </w:p>
    <w:p>
      <w:r/>
    </w:p>
    <w:p>
      <w:r>
        <w:t xml:space="preserve">59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资产总计 </w:t>
      </w:r>
    </w:p>
    <w:p>
      <w:r>
        <w:t xml:space="preserve">流动负债： </w:t>
      </w:r>
    </w:p>
    <w:p>
      <w:r>
        <w:t xml:space="preserve">短期借款 </w:t>
      </w:r>
    </w:p>
    <w:p>
      <w:r>
        <w:t>以公允价值计量且其变动计</w:t>
      </w:r>
    </w:p>
    <w:p>
      <w:r>
        <w:t xml:space="preserve">入当期损益的金融负债 </w:t>
      </w:r>
    </w:p>
    <w:p>
      <w:r>
        <w:t xml:space="preserve">衍生金融负债 </w:t>
      </w:r>
    </w:p>
    <w:p>
      <w:r>
        <w:t xml:space="preserve">应付票据及应付账款 </w:t>
      </w:r>
    </w:p>
    <w:p>
      <w:r>
        <w:t xml:space="preserve">预收款项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未分配利润 </w:t>
      </w:r>
    </w:p>
    <w:p>
      <w:r>
        <w:t>所有者权益（或股东权益）</w:t>
      </w:r>
    </w:p>
    <w:p>
      <w:r>
        <w:t xml:space="preserve">合计 </w:t>
      </w:r>
    </w:p>
    <w:p>
      <w:r/>
    </w:p>
    <w:p>
      <w:r>
        <w:t>负债和所有者权益（或股</w:t>
      </w:r>
    </w:p>
    <w:p>
      <w:r>
        <w:t xml:space="preserve">东权益）总计 </w:t>
      </w:r>
    </w:p>
    <w:p>
      <w:r/>
    </w:p>
    <w:p>
      <w:r>
        <w:t xml:space="preserve">16,490,542,798.22 </w:t>
      </w:r>
    </w:p>
    <w:p>
      <w:r/>
    </w:p>
    <w:p>
      <w:r>
        <w:t xml:space="preserve">14,229,696,091.31 </w:t>
      </w:r>
    </w:p>
    <w:p>
      <w:r/>
    </w:p>
    <w:p>
      <w:r>
        <w:t xml:space="preserve">8,505,791,433.28 </w:t>
      </w:r>
    </w:p>
    <w:p>
      <w:r>
        <w:t xml:space="preserve">336,796,703.65 </w:t>
      </w:r>
    </w:p>
    <w:p>
      <w:r>
        <w:t xml:space="preserve">196,182,188.33 </w:t>
      </w:r>
    </w:p>
    <w:p>
      <w:r>
        <w:t xml:space="preserve">11,894,952.31 </w:t>
      </w:r>
    </w:p>
    <w:p>
      <w:r>
        <w:t xml:space="preserve">371,317,037.66 </w:t>
      </w:r>
    </w:p>
    <w:p>
      <w:r/>
    </w:p>
    <w:p>
      <w:r>
        <w:t xml:space="preserve">6,884,989,777.74 </w:t>
      </w:r>
    </w:p>
    <w:p>
      <w:r>
        <w:t xml:space="preserve">325,752,763.57 </w:t>
      </w:r>
    </w:p>
    <w:p>
      <w:r>
        <w:t xml:space="preserve">170,603,649.28 </w:t>
      </w:r>
    </w:p>
    <w:p>
      <w:r>
        <w:t xml:space="preserve">13,103,378.57 </w:t>
      </w:r>
    </w:p>
    <w:p>
      <w:r>
        <w:t xml:space="preserve">259,131,194.66 </w:t>
      </w:r>
    </w:p>
    <w:p>
      <w:r/>
    </w:p>
    <w:p>
      <w:r>
        <w:t xml:space="preserve">10,536,186.19 </w:t>
      </w:r>
    </w:p>
    <w:p>
      <w:r/>
    </w:p>
    <w:p>
      <w:r>
        <w:t xml:space="preserve">10,536,186.19 </w:t>
      </w:r>
    </w:p>
    <w:p>
      <w:r/>
    </w:p>
    <w:p>
      <w:r>
        <w:t xml:space="preserve">9,432,518,501.42 </w:t>
      </w:r>
    </w:p>
    <w:p>
      <w:r/>
    </w:p>
    <w:p>
      <w:r>
        <w:t xml:space="preserve">7,664,116,950.01 </w:t>
      </w:r>
    </w:p>
    <w:p>
      <w:r/>
    </w:p>
    <w:p>
      <w:r>
        <w:t xml:space="preserve">15,105,561.09 </w:t>
      </w:r>
    </w:p>
    <w:p>
      <w:r>
        <w:t xml:space="preserve">154,030,472.47 </w:t>
      </w:r>
    </w:p>
    <w:p>
      <w:r>
        <w:t xml:space="preserve">228,421,724.14 </w:t>
      </w:r>
    </w:p>
    <w:p>
      <w:r/>
    </w:p>
    <w:p>
      <w:r>
        <w:t xml:space="preserve">11,920,632.44 </w:t>
      </w:r>
    </w:p>
    <w:p>
      <w:r>
        <w:t xml:space="preserve">98,399,173.85 </w:t>
      </w:r>
    </w:p>
    <w:p>
      <w:r>
        <w:t xml:space="preserve">233,886,689.64 </w:t>
      </w:r>
    </w:p>
    <w:p>
      <w:r/>
    </w:p>
    <w:p>
      <w:r>
        <w:t xml:space="preserve">397,557,757.70 </w:t>
      </w:r>
    </w:p>
    <w:p>
      <w:r>
        <w:t xml:space="preserve">9,830,076,259.12 </w:t>
      </w:r>
    </w:p>
    <w:p>
      <w:r/>
    </w:p>
    <w:p>
      <w:r>
        <w:t xml:space="preserve">344,206,495.93 </w:t>
      </w:r>
    </w:p>
    <w:p>
      <w:r>
        <w:t xml:space="preserve">8,008,323,445.94 </w:t>
      </w:r>
    </w:p>
    <w:p>
      <w:r/>
    </w:p>
    <w:p>
      <w:r>
        <w:t xml:space="preserve">2,000,000,000.00 </w:t>
      </w:r>
    </w:p>
    <w:p>
      <w:r/>
    </w:p>
    <w:p>
      <w:r>
        <w:t xml:space="preserve">2,000,000,000.00 </w:t>
      </w:r>
    </w:p>
    <w:p>
      <w:r/>
    </w:p>
    <w:p>
      <w:r>
        <w:t xml:space="preserve">637,163,035.03 </w:t>
      </w:r>
    </w:p>
    <w:p>
      <w:r/>
    </w:p>
    <w:p>
      <w:r>
        <w:t xml:space="preserve">637,163,035.03 </w:t>
      </w:r>
    </w:p>
    <w:p>
      <w:r/>
    </w:p>
    <w:p>
      <w:r>
        <w:t xml:space="preserve">1,712,700.69 </w:t>
      </w:r>
    </w:p>
    <w:p>
      <w:r/>
    </w:p>
    <w:p>
      <w:r>
        <w:t xml:space="preserve">1,712,700.69 </w:t>
      </w:r>
    </w:p>
    <w:p>
      <w:r/>
    </w:p>
    <w:p>
      <w:r>
        <w:t xml:space="preserve">788,042,336.99 </w:t>
      </w:r>
    </w:p>
    <w:p>
      <w:r>
        <w:t xml:space="preserve">3,233,548,466.39 </w:t>
      </w:r>
    </w:p>
    <w:p>
      <w:r>
        <w:t xml:space="preserve">6,660,466,539.10 </w:t>
      </w:r>
    </w:p>
    <w:p>
      <w:r/>
    </w:p>
    <w:p>
      <w:r>
        <w:t xml:space="preserve">738,072,947.62 </w:t>
      </w:r>
    </w:p>
    <w:p>
      <w:r>
        <w:t xml:space="preserve">2,844,423,962.03 </w:t>
      </w:r>
    </w:p>
    <w:p>
      <w:r>
        <w:t xml:space="preserve">6,221,372,645.37 </w:t>
      </w:r>
    </w:p>
    <w:p>
      <w:r/>
    </w:p>
    <w:p>
      <w:r>
        <w:t xml:space="preserve">16,490,542,798.22 </w:t>
      </w:r>
    </w:p>
    <w:p>
      <w:r/>
    </w:p>
    <w:p>
      <w:r>
        <w:t xml:space="preserve">14,229,696,091.31 </w:t>
      </w:r>
    </w:p>
    <w:p>
      <w:r/>
    </w:p>
    <w:p>
      <w:r>
        <w:t xml:space="preserve">法定代表人：丁绍斌      主管会计工作负责人：柯钢     会计机构负责人：邓文辉 </w:t>
      </w:r>
    </w:p>
    <w:p>
      <w:r/>
    </w:p>
    <w:p>
      <w:r>
        <w:t xml:space="preserve">60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合并利润表 </w:t>
      </w:r>
    </w:p>
    <w:p>
      <w:r>
        <w:t xml:space="preserve">2018 年 1—12 月 </w:t>
      </w:r>
    </w:p>
    <w:p>
      <w:r/>
    </w:p>
    <w:p>
      <w:r>
        <w:t xml:space="preserve">附注 </w:t>
      </w:r>
    </w:p>
    <w:p>
      <w:r/>
    </w:p>
    <w:p>
      <w:r>
        <w:t xml:space="preserve">七、52 </w:t>
      </w:r>
    </w:p>
    <w:p>
      <w:r/>
    </w:p>
    <w:p>
      <w:r>
        <w:t xml:space="preserve">单位:元  币种:人民币 </w:t>
      </w:r>
    </w:p>
    <w:p>
      <w:r>
        <w:t xml:space="preserve">本期发生额 </w:t>
      </w:r>
    </w:p>
    <w:p>
      <w:r>
        <w:t xml:space="preserve">上期发生额 </w:t>
      </w:r>
    </w:p>
    <w:p>
      <w:r>
        <w:t xml:space="preserve">14,420,631,394.33 18,300,877,678.87 </w:t>
      </w:r>
    </w:p>
    <w:p>
      <w:r>
        <w:t xml:space="preserve">14,420,631,394.33 18,300,877,678.87 </w:t>
      </w:r>
    </w:p>
    <w:p>
      <w:r/>
    </w:p>
    <w:p>
      <w:r>
        <w:t xml:space="preserve">七、52 </w:t>
      </w:r>
    </w:p>
    <w:p>
      <w:r/>
    </w:p>
    <w:p>
      <w:r>
        <w:t xml:space="preserve">14,590,707,379.61 18,879,881,521.63 </w:t>
      </w:r>
    </w:p>
    <w:p>
      <w:r>
        <w:t xml:space="preserve">12,769,991,060.98 16,343,112,840.97 </w:t>
      </w:r>
    </w:p>
    <w:p>
      <w:r/>
    </w:p>
    <w:p>
      <w:r>
        <w:t xml:space="preserve">七、53 </w:t>
      </w:r>
    </w:p>
    <w:p>
      <w:r>
        <w:t xml:space="preserve">七、54 </w:t>
      </w:r>
    </w:p>
    <w:p>
      <w:r>
        <w:t xml:space="preserve">七、55 </w:t>
      </w:r>
    </w:p>
    <w:p>
      <w:r>
        <w:t xml:space="preserve">七、56 </w:t>
      </w:r>
    </w:p>
    <w:p>
      <w:r>
        <w:t xml:space="preserve">七、57 </w:t>
      </w:r>
    </w:p>
    <w:p>
      <w:r/>
    </w:p>
    <w:p>
      <w:r>
        <w:t xml:space="preserve">七、58 </w:t>
      </w:r>
    </w:p>
    <w:p>
      <w:r>
        <w:t xml:space="preserve">七、59 </w:t>
      </w:r>
    </w:p>
    <w:p>
      <w:r>
        <w:t xml:space="preserve">七、60 </w:t>
      </w:r>
    </w:p>
    <w:p>
      <w:r/>
    </w:p>
    <w:p>
      <w:r>
        <w:t xml:space="preserve">61,226,256.88 </w:t>
      </w:r>
    </w:p>
    <w:p>
      <w:r>
        <w:t xml:space="preserve">595,864,420.31 </w:t>
      </w:r>
    </w:p>
    <w:p>
      <w:r>
        <w:t xml:space="preserve">457,241,282.03 </w:t>
      </w:r>
    </w:p>
    <w:p>
      <w:r>
        <w:t xml:space="preserve">491,471,207.09 </w:t>
      </w:r>
    </w:p>
    <w:p>
      <w:r>
        <w:t xml:space="preserve">-29,035,095.33 </w:t>
      </w:r>
    </w:p>
    <w:p>
      <w:r>
        <w:t xml:space="preserve">-38,853,873.49 </w:t>
      </w:r>
    </w:p>
    <w:p>
      <w:r/>
    </w:p>
    <w:p>
      <w:r>
        <w:t xml:space="preserve">243,948,247.65 </w:t>
      </w:r>
    </w:p>
    <w:p>
      <w:r>
        <w:t xml:space="preserve">29,912,970.07 </w:t>
      </w:r>
    </w:p>
    <w:p>
      <w:r>
        <w:t xml:space="preserve">604,944,987.96 </w:t>
      </w:r>
    </w:p>
    <w:p>
      <w:r/>
    </w:p>
    <w:p>
      <w:r>
        <w:t xml:space="preserve">222,048,946.32 </w:t>
      </w:r>
    </w:p>
    <w:p>
      <w:r>
        <w:t xml:space="preserve">1,018,604,596.37 </w:t>
      </w:r>
    </w:p>
    <w:p>
      <w:r>
        <w:t xml:space="preserve">490,053,351.84 </w:t>
      </w:r>
    </w:p>
    <w:p>
      <w:r>
        <w:t xml:space="preserve">611,154,671.67 </w:t>
      </w:r>
    </w:p>
    <w:p>
      <w:r>
        <w:t xml:space="preserve">-11,417,413.18 </w:t>
      </w:r>
    </w:p>
    <w:p>
      <w:r>
        <w:t xml:space="preserve">-45,545,587.27 </w:t>
      </w:r>
    </w:p>
    <w:p>
      <w:r>
        <w:t xml:space="preserve">-28,585,510.77 </w:t>
      </w:r>
    </w:p>
    <w:p>
      <w:r>
        <w:t xml:space="preserve">206,324,527.64 </w:t>
      </w:r>
    </w:p>
    <w:p>
      <w:r>
        <w:t xml:space="preserve">45,498,103.71 </w:t>
      </w:r>
    </w:p>
    <w:p>
      <w:r>
        <w:t xml:space="preserve">444,670,637.24 </w:t>
      </w:r>
    </w:p>
    <w:p>
      <w:r/>
    </w:p>
    <w:p>
      <w:r>
        <w:t xml:space="preserve">七、62 </w:t>
      </w:r>
    </w:p>
    <w:p>
      <w:r/>
    </w:p>
    <w:p>
      <w:r>
        <w:t xml:space="preserve">43,277,984.25 </w:t>
      </w:r>
    </w:p>
    <w:p>
      <w:r/>
    </w:p>
    <w:p>
      <w:r>
        <w:t xml:space="preserve">-280,039.91 </w:t>
      </w:r>
    </w:p>
    <w:p>
      <w:r/>
    </w:p>
    <w:p>
      <w:r>
        <w:t xml:space="preserve">项目 </w:t>
      </w:r>
    </w:p>
    <w:p>
      <w:r>
        <w:t xml:space="preserve">一、营业总收入 </w:t>
      </w:r>
    </w:p>
    <w:p>
      <w:r>
        <w:t xml:space="preserve">其中：营业收入 </w:t>
      </w:r>
    </w:p>
    <w:p>
      <w:r>
        <w:t xml:space="preserve">利息收入 </w:t>
      </w:r>
    </w:p>
    <w:p>
      <w:r>
        <w:t xml:space="preserve">已赚保费 </w:t>
      </w:r>
    </w:p>
    <w:p>
      <w:r>
        <w:t xml:space="preserve">手续费及佣金收入 </w:t>
      </w:r>
    </w:p>
    <w:p>
      <w:r>
        <w:t xml:space="preserve">二、营业总成本 </w:t>
      </w:r>
    </w:p>
    <w:p>
      <w:r>
        <w:t xml:space="preserve">其中：营业成本 </w:t>
      </w:r>
    </w:p>
    <w:p>
      <w:r>
        <w:t xml:space="preserve">利息支出 </w:t>
      </w:r>
    </w:p>
    <w:p>
      <w:r>
        <w:t xml:space="preserve">手续费及佣金支出 </w:t>
      </w:r>
    </w:p>
    <w:p>
      <w:r>
        <w:t xml:space="preserve">退保金 </w:t>
      </w:r>
    </w:p>
    <w:p>
      <w:r>
        <w:t xml:space="preserve">赔付支出净额 </w:t>
      </w:r>
    </w:p>
    <w:p>
      <w:r>
        <w:t xml:space="preserve">提取保险合同准备金净额 </w:t>
      </w:r>
    </w:p>
    <w:p>
      <w:r>
        <w:t xml:space="preserve">保单红利支出 </w:t>
      </w:r>
    </w:p>
    <w:p>
      <w:r>
        <w:t xml:space="preserve">分保费用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其中：对联营企业和合营企业</w:t>
      </w:r>
    </w:p>
    <w:p>
      <w:r>
        <w:t xml:space="preserve">的投资收益 </w:t>
      </w:r>
    </w:p>
    <w:p>
      <w:r>
        <w:t>公允价值变动收益（损失以</w:t>
      </w:r>
    </w:p>
    <w:p>
      <w:r>
        <w:t xml:space="preserve">“－”号填列） </w:t>
      </w:r>
    </w:p>
    <w:p>
      <w:r>
        <w:t>资产处置收益（损失以“－”</w:t>
      </w:r>
    </w:p>
    <w:p>
      <w:r>
        <w:t xml:space="preserve">号填列） </w:t>
      </w:r>
    </w:p>
    <w:p>
      <w:r>
        <w:t>汇兑收益（损失以“－”号填</w:t>
      </w:r>
    </w:p>
    <w:p>
      <w:r/>
    </w:p>
    <w:p>
      <w:r>
        <w:t xml:space="preserve">列） </w:t>
      </w:r>
    </w:p>
    <w:p>
      <w:r>
        <w:t xml:space="preserve">三、营业利润（亏损以“－”号填列）  </w:t>
      </w:r>
    </w:p>
    <w:p>
      <w:r>
        <w:t xml:space="preserve">加：营业外收入 </w:t>
      </w:r>
    </w:p>
    <w:p>
      <w:r>
        <w:t xml:space="preserve">七、63 </w:t>
      </w:r>
    </w:p>
    <w:p>
      <w:r>
        <w:t xml:space="preserve">减：营业外支出 </w:t>
      </w:r>
    </w:p>
    <w:p>
      <w:r>
        <w:t xml:space="preserve">七、64 </w:t>
      </w:r>
    </w:p>
    <w:p>
      <w:r>
        <w:t>四、利润总额（亏损总额以“－”号</w:t>
      </w:r>
    </w:p>
    <w:p>
      <w:r>
        <w:t xml:space="preserve">填列） </w:t>
      </w:r>
    </w:p>
    <w:p>
      <w:r>
        <w:t xml:space="preserve">减：所得税费用 </w:t>
      </w:r>
    </w:p>
    <w:p>
      <w:r>
        <w:t xml:space="preserve">七、65 </w:t>
      </w:r>
    </w:p>
    <w:p>
      <w:r>
        <w:t xml:space="preserve">五、净利润（净亏损以“－”号填列）  </w:t>
      </w:r>
    </w:p>
    <w:p>
      <w:r>
        <w:t xml:space="preserve">（一）按经营持续性分类 </w:t>
      </w:r>
    </w:p>
    <w:p>
      <w:r>
        <w:t>1.持续经营净利润（净亏损以</w:t>
      </w:r>
    </w:p>
    <w:p>
      <w:r>
        <w:t xml:space="preserve">“－”号填列） </w:t>
      </w:r>
    </w:p>
    <w:p>
      <w:r>
        <w:t xml:space="preserve">2.终止经营净利润（净亏损以 </w:t>
      </w:r>
    </w:p>
    <w:p>
      <w:r/>
    </w:p>
    <w:p>
      <w:r>
        <w:t xml:space="preserve">61 / 177 </w:t>
      </w:r>
    </w:p>
    <w:p>
      <w:r/>
    </w:p>
    <w:p>
      <w:r>
        <w:t xml:space="preserve">508,059,957.00 </w:t>
      </w:r>
    </w:p>
    <w:p>
      <w:r>
        <w:t xml:space="preserve">4,186,461.30 </w:t>
      </w:r>
    </w:p>
    <w:p>
      <w:r>
        <w:t xml:space="preserve">20,291,452.59 </w:t>
      </w:r>
    </w:p>
    <w:p>
      <w:r>
        <w:t xml:space="preserve">491,954,965.71 </w:t>
      </w:r>
    </w:p>
    <w:p>
      <w:r/>
    </w:p>
    <w:p>
      <w:r>
        <w:t xml:space="preserve">-89,115,141.72 </w:t>
      </w:r>
    </w:p>
    <w:p>
      <w:r>
        <w:t xml:space="preserve">10,064,441.04 </w:t>
      </w:r>
    </w:p>
    <w:p>
      <w:r>
        <w:t xml:space="preserve">39,832,757.37 </w:t>
      </w:r>
    </w:p>
    <w:p>
      <w:r>
        <w:t xml:space="preserve">-118,883,458.05 </w:t>
      </w:r>
    </w:p>
    <w:p>
      <w:r/>
    </w:p>
    <w:p>
      <w:r>
        <w:t xml:space="preserve">-56,969,594.87 </w:t>
      </w:r>
    </w:p>
    <w:p>
      <w:r>
        <w:t xml:space="preserve">548,924,560.58 </w:t>
      </w:r>
    </w:p>
    <w:p>
      <w:r/>
    </w:p>
    <w:p>
      <w:r>
        <w:t xml:space="preserve">-32,436,060.76 </w:t>
      </w:r>
    </w:p>
    <w:p>
      <w:r>
        <w:t xml:space="preserve">-86,447,397.29 </w:t>
      </w:r>
    </w:p>
    <w:p>
      <w:r/>
    </w:p>
    <w:p>
      <w:r>
        <w:t xml:space="preserve">548,924,560.58 </w:t>
      </w:r>
    </w:p>
    <w:p>
      <w:r/>
    </w:p>
    <w:p>
      <w:r>
        <w:t xml:space="preserve">542,420,619.25 </w:t>
      </w:r>
    </w:p>
    <w:p>
      <w:r/>
    </w:p>
    <w:p>
      <w:r>
        <w:t xml:space="preserve">-628,868,016.54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“－”号填列） </w:t>
      </w:r>
    </w:p>
    <w:p>
      <w:r>
        <w:t xml:space="preserve">（二）按所有权归属分类 </w:t>
      </w:r>
    </w:p>
    <w:p>
      <w:r>
        <w:t xml:space="preserve">1.归属于母公司股东的净利润 </w:t>
      </w:r>
    </w:p>
    <w:p>
      <w:r>
        <w:t xml:space="preserve">2.少数股东损益 </w:t>
      </w:r>
    </w:p>
    <w:p>
      <w:r>
        <w:t xml:space="preserve">六、其他综合收益的税后净额 </w:t>
      </w:r>
    </w:p>
    <w:p>
      <w:r>
        <w:t>归属母公司所有者的其他综合收</w:t>
      </w:r>
    </w:p>
    <w:p>
      <w:r>
        <w:t xml:space="preserve">益的税后净额 </w:t>
      </w:r>
    </w:p>
    <w:p>
      <w:r>
        <w:t>（一）不能重分类进损益的其他</w:t>
      </w:r>
    </w:p>
    <w:p>
      <w:r>
        <w:t xml:space="preserve">综合收益 </w:t>
      </w:r>
    </w:p>
    <w:p>
      <w:r>
        <w:t>1.重新计量设定受益计划变</w:t>
      </w:r>
    </w:p>
    <w:p>
      <w:r/>
    </w:p>
    <w:p>
      <w:r>
        <w:t xml:space="preserve">动额 </w:t>
      </w:r>
    </w:p>
    <w:p>
      <w:r/>
    </w:p>
    <w:p>
      <w:r>
        <w:t>2.权益法下不能转损益的其</w:t>
      </w:r>
    </w:p>
    <w:p>
      <w:r>
        <w:t xml:space="preserve">他综合收益 </w:t>
      </w:r>
    </w:p>
    <w:p>
      <w:r>
        <w:t>（二）将重分类进损益的其他综</w:t>
      </w:r>
    </w:p>
    <w:p>
      <w:r>
        <w:t xml:space="preserve">合收益 </w:t>
      </w:r>
    </w:p>
    <w:p>
      <w:r>
        <w:t>1.权益法下可转损益的其他</w:t>
      </w:r>
    </w:p>
    <w:p>
      <w:r>
        <w:t xml:space="preserve">综合收益 </w:t>
      </w:r>
    </w:p>
    <w:p>
      <w:r>
        <w:t>2.可供出售金融资产公允价</w:t>
      </w:r>
    </w:p>
    <w:p>
      <w:r>
        <w:t xml:space="preserve">值变动损益 </w:t>
      </w:r>
    </w:p>
    <w:p>
      <w:r>
        <w:t>3.持有至到期投资重分类为</w:t>
      </w:r>
    </w:p>
    <w:p>
      <w:r>
        <w:t xml:space="preserve">可供出售金融资产损益 </w:t>
      </w:r>
    </w:p>
    <w:p>
      <w:r>
        <w:t>4.现金流量套期损益的有效</w:t>
      </w:r>
    </w:p>
    <w:p>
      <w:r/>
    </w:p>
    <w:p>
      <w:r>
        <w:t xml:space="preserve">部分 </w:t>
      </w:r>
    </w:p>
    <w:p>
      <w:r/>
    </w:p>
    <w:p>
      <w:r>
        <w:t xml:space="preserve">5.外币财务报表折算差额 </w:t>
      </w:r>
    </w:p>
    <w:p>
      <w:r>
        <w:t xml:space="preserve">6.其他 </w:t>
      </w:r>
    </w:p>
    <w:p>
      <w:r>
        <w:t>归属于少数股东的其他综合收益</w:t>
      </w:r>
    </w:p>
    <w:p>
      <w:r>
        <w:t xml:space="preserve">的税后净额 </w:t>
      </w:r>
    </w:p>
    <w:p>
      <w:r>
        <w:t xml:space="preserve">七、综合收益总额 </w:t>
      </w:r>
    </w:p>
    <w:p>
      <w:r>
        <w:t>归属于母公司所有者的综合收益</w:t>
      </w:r>
    </w:p>
    <w:p>
      <w:r>
        <w:t xml:space="preserve">总额 </w:t>
      </w:r>
    </w:p>
    <w:p>
      <w:r>
        <w:t xml:space="preserve">归属于少数股东的综合收益总额 </w:t>
      </w:r>
    </w:p>
    <w:p>
      <w:r>
        <w:t xml:space="preserve">八、每股收益： </w:t>
      </w:r>
    </w:p>
    <w:p>
      <w:r>
        <w:t xml:space="preserve">（一）基本每股收益(元/股) </w:t>
      </w:r>
    </w:p>
    <w:p>
      <w:r>
        <w:t xml:space="preserve">（二）稀释每股收益(元/股) </w:t>
      </w:r>
    </w:p>
    <w:p>
      <w:r/>
    </w:p>
    <w:p>
      <w:r>
        <w:t xml:space="preserve">553,848,577.24 </w:t>
      </w:r>
    </w:p>
    <w:p>
      <w:r>
        <w:t xml:space="preserve">-4,924,016.66 </w:t>
      </w:r>
    </w:p>
    <w:p>
      <w:r>
        <w:t xml:space="preserve">-49,690,927.64 </w:t>
      </w:r>
    </w:p>
    <w:p>
      <w:r>
        <w:t xml:space="preserve">-49,690,927.64 </w:t>
      </w:r>
    </w:p>
    <w:p>
      <w:r/>
    </w:p>
    <w:p>
      <w:r>
        <w:t xml:space="preserve">200,704,911.48 </w:t>
      </w:r>
    </w:p>
    <w:p>
      <w:r>
        <w:t xml:space="preserve">-287,152,308.77 </w:t>
      </w:r>
    </w:p>
    <w:p>
      <w:r>
        <w:t xml:space="preserve">58,113,019.82 </w:t>
      </w:r>
    </w:p>
    <w:p>
      <w:r>
        <w:t xml:space="preserve">58,113,019.82 </w:t>
      </w:r>
    </w:p>
    <w:p>
      <w:r/>
    </w:p>
    <w:p>
      <w:r>
        <w:t xml:space="preserve">-49,690,927.64 </w:t>
      </w:r>
    </w:p>
    <w:p>
      <w:r/>
    </w:p>
    <w:p>
      <w:r>
        <w:t xml:space="preserve">58,113,019.82 </w:t>
      </w:r>
    </w:p>
    <w:p>
      <w:r/>
    </w:p>
    <w:p>
      <w:r>
        <w:t xml:space="preserve">七、48 </w:t>
      </w:r>
    </w:p>
    <w:p>
      <w:r/>
    </w:p>
    <w:p>
      <w:r>
        <w:t xml:space="preserve">-49,690,927.64 </w:t>
      </w:r>
    </w:p>
    <w:p>
      <w:r/>
    </w:p>
    <w:p>
      <w:r>
        <w:t xml:space="preserve">58,113,019.82 </w:t>
      </w:r>
    </w:p>
    <w:p>
      <w:r/>
    </w:p>
    <w:p>
      <w:r>
        <w:t xml:space="preserve">499,233,632.94 </w:t>
      </w:r>
    </w:p>
    <w:p>
      <w:r>
        <w:t xml:space="preserve">504,157,649.60 </w:t>
      </w:r>
    </w:p>
    <w:p>
      <w:r/>
    </w:p>
    <w:p>
      <w:r>
        <w:t xml:space="preserve">-28,334,377.47 </w:t>
      </w:r>
    </w:p>
    <w:p>
      <w:r>
        <w:t xml:space="preserve">258,817,931.30 </w:t>
      </w:r>
    </w:p>
    <w:p>
      <w:r/>
    </w:p>
    <w:p>
      <w:r>
        <w:t xml:space="preserve">-4,924,016.66 </w:t>
      </w:r>
    </w:p>
    <w:p>
      <w:r/>
    </w:p>
    <w:p>
      <w:r>
        <w:t xml:space="preserve">-287,152,308.77 </w:t>
      </w:r>
    </w:p>
    <w:p>
      <w:r/>
    </w:p>
    <w:p>
      <w:r>
        <w:t xml:space="preserve">七、74 </w:t>
      </w:r>
    </w:p>
    <w:p>
      <w:r>
        <w:t xml:space="preserve">七、74 </w:t>
      </w:r>
    </w:p>
    <w:p>
      <w:r/>
    </w:p>
    <w:p>
      <w:r>
        <w:t xml:space="preserve">0.2769 </w:t>
      </w:r>
    </w:p>
    <w:p>
      <w:r>
        <w:t xml:space="preserve">0.2769 </w:t>
      </w:r>
    </w:p>
    <w:p>
      <w:r/>
    </w:p>
    <w:p>
      <w:r>
        <w:t xml:space="preserve">0.1004 </w:t>
      </w:r>
    </w:p>
    <w:p>
      <w:r>
        <w:t xml:space="preserve">0.1004 </w:t>
      </w:r>
    </w:p>
    <w:p>
      <w:r/>
    </w:p>
    <w:p>
      <w:r>
        <w:t>本期发生同一控制下企业合并的，被合并方在合并前实现的净利润为：0 元,上期被合并方实现的</w:t>
      </w:r>
    </w:p>
    <w:p>
      <w:r>
        <w:t xml:space="preserve">净利润为：0 元。 </w:t>
      </w:r>
    </w:p>
    <w:p>
      <w:r>
        <w:t xml:space="preserve">法定代表人：丁绍斌        主管会计工作负责人：柯钢         会计机构负责人：邓文辉 </w:t>
      </w:r>
    </w:p>
    <w:p>
      <w:r/>
    </w:p>
    <w:p>
      <w:r>
        <w:t xml:space="preserve">项目 </w:t>
      </w:r>
    </w:p>
    <w:p>
      <w:r/>
    </w:p>
    <w:p>
      <w:r>
        <w:t xml:space="preserve">一、营业收入 </w:t>
      </w:r>
    </w:p>
    <w:p>
      <w:r>
        <w:t xml:space="preserve">减：营业成本 </w:t>
      </w:r>
    </w:p>
    <w:p>
      <w:r>
        <w:t xml:space="preserve">税金及附加 </w:t>
      </w:r>
    </w:p>
    <w:p>
      <w:r>
        <w:t xml:space="preserve">销售费用 </w:t>
      </w:r>
    </w:p>
    <w:p>
      <w:r>
        <w:t xml:space="preserve">管理费用 </w:t>
      </w:r>
    </w:p>
    <w:p>
      <w:r/>
    </w:p>
    <w:p>
      <w:r>
        <w:t xml:space="preserve">母公司利润表 </w:t>
      </w:r>
    </w:p>
    <w:p>
      <w:r>
        <w:t xml:space="preserve">2018 年 1—12 月 </w:t>
      </w:r>
    </w:p>
    <w:p>
      <w:r/>
    </w:p>
    <w:p>
      <w:r>
        <w:t xml:space="preserve">本期发生额 </w:t>
      </w:r>
    </w:p>
    <w:p>
      <w:r>
        <w:t xml:space="preserve">11,798,927,835.23 </w:t>
      </w:r>
    </w:p>
    <w:p>
      <w:r>
        <w:t xml:space="preserve">10,818,508,098.53 </w:t>
      </w:r>
    </w:p>
    <w:p>
      <w:r>
        <w:t xml:space="preserve">47,647,976.01 </w:t>
      </w:r>
    </w:p>
    <w:p>
      <w:r>
        <w:t xml:space="preserve">162,937,908.52 </w:t>
      </w:r>
    </w:p>
    <w:p>
      <w:r>
        <w:t xml:space="preserve">383,901,035.95 </w:t>
      </w:r>
    </w:p>
    <w:p>
      <w:r/>
    </w:p>
    <w:p>
      <w:r>
        <w:t xml:space="preserve">单位:元  币种:人民币 </w:t>
      </w:r>
    </w:p>
    <w:p>
      <w:r>
        <w:t xml:space="preserve">上期发生额 </w:t>
      </w:r>
    </w:p>
    <w:p>
      <w:r>
        <w:t xml:space="preserve">9,923,150,464.32 </w:t>
      </w:r>
    </w:p>
    <w:p>
      <w:r>
        <w:t xml:space="preserve">8,997,450,891.82 </w:t>
      </w:r>
    </w:p>
    <w:p>
      <w:r>
        <w:t xml:space="preserve">62,307,382.55 </w:t>
      </w:r>
    </w:p>
    <w:p>
      <w:r>
        <w:t xml:space="preserve">130,568,187.06 </w:t>
      </w:r>
    </w:p>
    <w:p>
      <w:r>
        <w:t xml:space="preserve">299,353,921.51 </w:t>
      </w:r>
    </w:p>
    <w:p>
      <w:r/>
    </w:p>
    <w:p>
      <w:r>
        <w:t xml:space="preserve">附注 </w:t>
      </w:r>
    </w:p>
    <w:p>
      <w:r>
        <w:t xml:space="preserve">十七、4 </w:t>
      </w:r>
    </w:p>
    <w:p>
      <w:r>
        <w:t xml:space="preserve">十七、4 </w:t>
      </w:r>
    </w:p>
    <w:p>
      <w:r/>
    </w:p>
    <w:p>
      <w:r>
        <w:t xml:space="preserve">62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十七、5 </w:t>
      </w:r>
    </w:p>
    <w:p>
      <w:r/>
    </w:p>
    <w:p>
      <w:r>
        <w:t xml:space="preserve">422,792,472.22 </w:t>
      </w:r>
    </w:p>
    <w:p>
      <w:r>
        <w:t xml:space="preserve">-17,280,425.63 </w:t>
      </w:r>
    </w:p>
    <w:p>
      <w:r/>
    </w:p>
    <w:p>
      <w:r>
        <w:t xml:space="preserve">329,017,794.41 </w:t>
      </w:r>
    </w:p>
    <w:p>
      <w:r>
        <w:t xml:space="preserve">-14,906,636.79 </w:t>
      </w:r>
    </w:p>
    <w:p>
      <w:r/>
    </w:p>
    <w:p>
      <w:r>
        <w:t xml:space="preserve">-24,975,404.35 </w:t>
      </w:r>
    </w:p>
    <w:p>
      <w:r>
        <w:t xml:space="preserve">175,598,647.05 </w:t>
      </w:r>
    </w:p>
    <w:p>
      <w:r>
        <w:t xml:space="preserve">26,859,937.79 </w:t>
      </w:r>
    </w:p>
    <w:p>
      <w:r>
        <w:t xml:space="preserve">557,009,079.43 </w:t>
      </w:r>
    </w:p>
    <w:p>
      <w:r/>
    </w:p>
    <w:p>
      <w:r>
        <w:t xml:space="preserve">-20,339,724.29 </w:t>
      </w:r>
    </w:p>
    <w:p>
      <w:r>
        <w:t xml:space="preserve">72,283,557.25 </w:t>
      </w:r>
    </w:p>
    <w:p>
      <w:r>
        <w:t xml:space="preserve">27,813,942.57 </w:t>
      </w:r>
    </w:p>
    <w:p>
      <w:r>
        <w:t xml:space="preserve">232,314,091.12 </w:t>
      </w:r>
    </w:p>
    <w:p>
      <w:r/>
    </w:p>
    <w:p>
      <w:r>
        <w:t xml:space="preserve">列） </w:t>
      </w:r>
    </w:p>
    <w:p>
      <w:r/>
    </w:p>
    <w:p>
      <w:r>
        <w:t>其中：对联营企业和合营企业</w:t>
      </w:r>
    </w:p>
    <w:p>
      <w:r>
        <w:t xml:space="preserve">的投资收益 </w:t>
      </w:r>
    </w:p>
    <w:p>
      <w:r>
        <w:t>公允价值变动收益（损失以</w:t>
      </w:r>
    </w:p>
    <w:p>
      <w:r>
        <w:t xml:space="preserve">“－”号填列） </w:t>
      </w:r>
    </w:p>
    <w:p>
      <w:r>
        <w:t>资产处置收益（损失以“－”</w:t>
      </w:r>
    </w:p>
    <w:p>
      <w:r>
        <w:t xml:space="preserve">号填列） </w:t>
      </w:r>
    </w:p>
    <w:p>
      <w:r>
        <w:t xml:space="preserve">二、营业利润（亏损以“－”号填列）  </w:t>
      </w:r>
    </w:p>
    <w:p>
      <w:r>
        <w:t xml:space="preserve">加：营业外收入 </w:t>
      </w:r>
    </w:p>
    <w:p>
      <w:r>
        <w:t xml:space="preserve">减：营业外支出 </w:t>
      </w:r>
    </w:p>
    <w:p>
      <w:r>
        <w:t>三、利润总额（亏损总额以“－”号</w:t>
      </w:r>
    </w:p>
    <w:p>
      <w:r>
        <w:t xml:space="preserve">填列） </w:t>
      </w:r>
    </w:p>
    <w:p>
      <w:r>
        <w:t xml:space="preserve">减：所得税费用 </w:t>
      </w:r>
    </w:p>
    <w:p>
      <w:r>
        <w:t xml:space="preserve">四、净利润（净亏损以“－”号填列）  </w:t>
      </w:r>
    </w:p>
    <w:p>
      <w:r>
        <w:t>（一）持续经营净利润（净亏损</w:t>
      </w:r>
    </w:p>
    <w:p>
      <w:r>
        <w:t xml:space="preserve">以“－”号填列） </w:t>
      </w:r>
    </w:p>
    <w:p>
      <w:r>
        <w:t>（二）终止经营净利润（净亏损</w:t>
      </w:r>
    </w:p>
    <w:p>
      <w:r>
        <w:t xml:space="preserve">以“－”号填列） </w:t>
      </w:r>
    </w:p>
    <w:p>
      <w:r>
        <w:t xml:space="preserve">五、其他综合收益的税后净额 </w:t>
      </w:r>
    </w:p>
    <w:p>
      <w:r>
        <w:t>（一）不能重分类进损益的其他综</w:t>
      </w:r>
    </w:p>
    <w:p>
      <w:r>
        <w:t xml:space="preserve">合收益 </w:t>
      </w:r>
    </w:p>
    <w:p>
      <w:r>
        <w:t>1.重新计量设定受益计划变动</w:t>
      </w:r>
    </w:p>
    <w:p>
      <w:r/>
    </w:p>
    <w:p>
      <w:r>
        <w:t xml:space="preserve">额 </w:t>
      </w:r>
    </w:p>
    <w:p>
      <w:r/>
    </w:p>
    <w:p>
      <w:r>
        <w:t>2.权益法下不能转损益的其他</w:t>
      </w:r>
    </w:p>
    <w:p>
      <w:r>
        <w:t xml:space="preserve">综合收益 </w:t>
      </w:r>
    </w:p>
    <w:p>
      <w:r>
        <w:t>（二）将重分类进损益的其他综合</w:t>
      </w:r>
    </w:p>
    <w:p>
      <w:r>
        <w:t xml:space="preserve">收益 </w:t>
      </w:r>
    </w:p>
    <w:p>
      <w:r>
        <w:t>1.权益法下可转损益的其他综</w:t>
      </w:r>
    </w:p>
    <w:p>
      <w:r>
        <w:t xml:space="preserve">合收益 </w:t>
      </w:r>
    </w:p>
    <w:p>
      <w:r>
        <w:t>2.可供出售金融资产公允价值</w:t>
      </w:r>
    </w:p>
    <w:p>
      <w:r>
        <w:t xml:space="preserve">变动损益 </w:t>
      </w:r>
    </w:p>
    <w:p>
      <w:r>
        <w:t>3.持有至到期投资重分类为可</w:t>
      </w:r>
    </w:p>
    <w:p>
      <w:r>
        <w:t xml:space="preserve">供出售金融资产损益 </w:t>
      </w:r>
    </w:p>
    <w:p>
      <w:r>
        <w:t>4.现金流量套期损益的有效部</w:t>
      </w:r>
    </w:p>
    <w:p>
      <w:r/>
    </w:p>
    <w:p>
      <w:r>
        <w:t xml:space="preserve">分 </w:t>
      </w:r>
    </w:p>
    <w:p>
      <w:r/>
    </w:p>
    <w:p>
      <w:r>
        <w:t xml:space="preserve">5.外币财务报表折算差额 </w:t>
      </w:r>
    </w:p>
    <w:p>
      <w:r>
        <w:t xml:space="preserve">6.其他 </w:t>
      </w:r>
    </w:p>
    <w:p>
      <w:r>
        <w:t xml:space="preserve">六、综合收益总额 </w:t>
      </w:r>
    </w:p>
    <w:p>
      <w:r>
        <w:t xml:space="preserve">七、每股收益： </w:t>
      </w:r>
    </w:p>
    <w:p>
      <w:r>
        <w:t xml:space="preserve">（一）基本每股收益(元/股) </w:t>
      </w:r>
    </w:p>
    <w:p>
      <w:r>
        <w:t xml:space="preserve">（二）稀释每股收益(元/股) </w:t>
      </w:r>
    </w:p>
    <w:p>
      <w:r/>
    </w:p>
    <w:p>
      <w:r>
        <w:t xml:space="preserve">17,156,820.26 </w:t>
      </w:r>
    </w:p>
    <w:p>
      <w:r/>
    </w:p>
    <w:p>
      <w:r>
        <w:t xml:space="preserve">-289,560.01 </w:t>
      </w:r>
    </w:p>
    <w:p>
      <w:r/>
    </w:p>
    <w:p>
      <w:r>
        <w:t xml:space="preserve">405,847,960.06 </w:t>
      </w:r>
    </w:p>
    <w:p>
      <w:r>
        <w:t xml:space="preserve">1,930,703.43 </w:t>
      </w:r>
    </w:p>
    <w:p>
      <w:r>
        <w:t xml:space="preserve">4,040,254.56 </w:t>
      </w:r>
    </w:p>
    <w:p>
      <w:r>
        <w:t xml:space="preserve">403,738,408.93 </w:t>
      </w:r>
    </w:p>
    <w:p>
      <w:r/>
    </w:p>
    <w:p>
      <w:r>
        <w:t xml:space="preserve">306,913,840.19 </w:t>
      </w:r>
    </w:p>
    <w:p>
      <w:r>
        <w:t xml:space="preserve">6,603,262.99 </w:t>
      </w:r>
    </w:p>
    <w:p>
      <w:r>
        <w:t xml:space="preserve">6,589,019.22 </w:t>
      </w:r>
    </w:p>
    <w:p>
      <w:r>
        <w:t xml:space="preserve">306,928,083.96 </w:t>
      </w:r>
    </w:p>
    <w:p>
      <w:r/>
    </w:p>
    <w:p>
      <w:r>
        <w:t xml:space="preserve">-95,955,484.80 </w:t>
      </w:r>
    </w:p>
    <w:p>
      <w:r>
        <w:t xml:space="preserve">499,693,893.73 </w:t>
      </w:r>
    </w:p>
    <w:p>
      <w:r>
        <w:t xml:space="preserve">499,693,893.73 </w:t>
      </w:r>
    </w:p>
    <w:p>
      <w:r/>
    </w:p>
    <w:p>
      <w:r>
        <w:t xml:space="preserve">-31,756,150.22 </w:t>
      </w:r>
    </w:p>
    <w:p>
      <w:r>
        <w:t xml:space="preserve">338,684,234.18 </w:t>
      </w:r>
    </w:p>
    <w:p>
      <w:r>
        <w:t xml:space="preserve">338,684,234.18 </w:t>
      </w:r>
    </w:p>
    <w:p>
      <w:r/>
    </w:p>
    <w:p>
      <w:r>
        <w:t xml:space="preserve">499,693,893.73 </w:t>
      </w:r>
    </w:p>
    <w:p>
      <w:r/>
    </w:p>
    <w:p>
      <w:r>
        <w:t xml:space="preserve">338,684,234.18 </w:t>
      </w:r>
    </w:p>
    <w:p>
      <w:r/>
    </w:p>
    <w:p>
      <w:r>
        <w:t xml:space="preserve">63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法定代表人：丁绍斌       主管会计工作负责人：柯钢           会计机构负责人：邓文辉 </w:t>
      </w:r>
    </w:p>
    <w:p>
      <w:r/>
    </w:p>
    <w:p>
      <w:r>
        <w:t xml:space="preserve">合并现金流量表 </w:t>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15,261,260,392.86 </w:t>
      </w:r>
    </w:p>
    <w:p>
      <w:r/>
    </w:p>
    <w:p>
      <w:r>
        <w:t xml:space="preserve">16,887,313,247.19 </w:t>
      </w:r>
    </w:p>
    <w:p>
      <w:r/>
    </w:p>
    <w:p>
      <w:r>
        <w:t xml:space="preserve">项目 </w:t>
      </w:r>
    </w:p>
    <w:p>
      <w:r>
        <w:t xml:space="preserve">一、经营活动产生的现金流量：  </w:t>
      </w:r>
    </w:p>
    <w:p>
      <w:r>
        <w:t>销售商品、提供劳务收到的现</w:t>
      </w:r>
    </w:p>
    <w:p>
      <w:r>
        <w:t xml:space="preserve">金 </w:t>
      </w:r>
    </w:p>
    <w:p>
      <w:r>
        <w:t>客户存款和同业存放款项净</w:t>
      </w:r>
    </w:p>
    <w:p>
      <w:r>
        <w:t xml:space="preserve">增加额 </w:t>
      </w:r>
    </w:p>
    <w:p>
      <w:r>
        <w:t xml:space="preserve">向中央银行借款净增加额 </w:t>
      </w:r>
    </w:p>
    <w:p>
      <w:r>
        <w:t>向其他金融机构拆入资金净</w:t>
      </w:r>
    </w:p>
    <w:p>
      <w:r>
        <w:t xml:space="preserve">增加额 </w:t>
      </w:r>
    </w:p>
    <w:p>
      <w:r>
        <w:t>收到原保险合同保费取得的</w:t>
      </w:r>
    </w:p>
    <w:p>
      <w:r>
        <w:t xml:space="preserve">现金 </w:t>
      </w:r>
    </w:p>
    <w:p>
      <w:r>
        <w:t xml:space="preserve">收到再保险业务现金净额 </w:t>
      </w:r>
    </w:p>
    <w:p>
      <w:r>
        <w:t xml:space="preserve">保户储金及投资款净增加额 </w:t>
      </w:r>
    </w:p>
    <w:p>
      <w:r>
        <w:t>处置以公允价值计量且其变</w:t>
      </w:r>
    </w:p>
    <w:p>
      <w:r>
        <w:t>动计入当期损益的金融资产净</w:t>
      </w:r>
    </w:p>
    <w:p>
      <w:r>
        <w:t xml:space="preserve">增加额 </w:t>
      </w:r>
    </w:p>
    <w:p>
      <w:r>
        <w:t>收取利息、手续费及佣金的现</w:t>
      </w:r>
    </w:p>
    <w:p>
      <w:r>
        <w:t xml:space="preserve">金 </w:t>
      </w:r>
    </w:p>
    <w:p>
      <w:r>
        <w:t xml:space="preserve">拆入资金净增加额 </w:t>
      </w:r>
    </w:p>
    <w:p>
      <w:r>
        <w:t xml:space="preserve">回购业务资金净增加额 </w:t>
      </w:r>
    </w:p>
    <w:p>
      <w:r>
        <w:t xml:space="preserve">收到的税费返还 </w:t>
      </w:r>
    </w:p>
    <w:p>
      <w:r>
        <w:t>收到其他与经营活动有关的</w:t>
      </w:r>
    </w:p>
    <w:p>
      <w:r>
        <w:t xml:space="preserve">现金 </w:t>
      </w:r>
    </w:p>
    <w:p>
      <w:r>
        <w:t xml:space="preserve">经营活动现金流入小计 </w:t>
      </w:r>
    </w:p>
    <w:p>
      <w:r>
        <w:t>购买商品、接受劳务支付的现</w:t>
      </w:r>
    </w:p>
    <w:p>
      <w:r>
        <w:t xml:space="preserve">金 </w:t>
      </w:r>
    </w:p>
    <w:p>
      <w:r>
        <w:t xml:space="preserve">客户贷款及垫款净增加额 </w:t>
      </w:r>
    </w:p>
    <w:p>
      <w:r>
        <w:t>存放中央银行和同业款项净</w:t>
      </w:r>
    </w:p>
    <w:p>
      <w:r>
        <w:t xml:space="preserve">增加额 </w:t>
      </w:r>
    </w:p>
    <w:p>
      <w:r>
        <w:t>支付原保险合同赔付款项的</w:t>
      </w:r>
    </w:p>
    <w:p>
      <w:r>
        <w:t xml:space="preserve">现金 </w:t>
      </w:r>
    </w:p>
    <w:p>
      <w:r>
        <w:t>支付利息、手续费及佣金的现</w:t>
      </w:r>
    </w:p>
    <w:p>
      <w:r>
        <w:t xml:space="preserve">金 </w:t>
      </w:r>
    </w:p>
    <w:p>
      <w:r>
        <w:t xml:space="preserve">支付保单红利的现金 </w:t>
      </w:r>
    </w:p>
    <w:p>
      <w:r>
        <w:t>支付给职工以及为职工支付</w:t>
      </w:r>
    </w:p>
    <w:p>
      <w:r>
        <w:t xml:space="preserve">的现金 </w:t>
      </w:r>
    </w:p>
    <w:p>
      <w:r>
        <w:t xml:space="preserve">支付的各项税费 </w:t>
      </w:r>
    </w:p>
    <w:p>
      <w:r>
        <w:t>支付其他与经营活动有关的</w:t>
      </w:r>
    </w:p>
    <w:p>
      <w:r>
        <w:t xml:space="preserve">现金 </w:t>
      </w:r>
    </w:p>
    <w:p>
      <w:r>
        <w:t xml:space="preserve">经营活动现金流出小计 </w:t>
      </w:r>
    </w:p>
    <w:p>
      <w:r>
        <w:t>经营活动产生的现金流</w:t>
      </w:r>
    </w:p>
    <w:p>
      <w:r>
        <w:t xml:space="preserve">量净额 </w:t>
      </w:r>
    </w:p>
    <w:p>
      <w:r/>
    </w:p>
    <w:p>
      <w:r>
        <w:t xml:space="preserve">七、67 </w:t>
      </w:r>
    </w:p>
    <w:p>
      <w:r/>
    </w:p>
    <w:p>
      <w:r>
        <w:t xml:space="preserve">七、67 </w:t>
      </w:r>
    </w:p>
    <w:p>
      <w:r/>
    </w:p>
    <w:p>
      <w:r>
        <w:t xml:space="preserve">53,939,855.01 </w:t>
      </w:r>
    </w:p>
    <w:p>
      <w:r>
        <w:t xml:space="preserve">349,276,082.65 </w:t>
      </w:r>
    </w:p>
    <w:p>
      <w:r/>
    </w:p>
    <w:p>
      <w:r>
        <w:t xml:space="preserve">57,289,679.74 </w:t>
      </w:r>
    </w:p>
    <w:p>
      <w:r>
        <w:t xml:space="preserve">374,226,427.58 </w:t>
      </w:r>
    </w:p>
    <w:p>
      <w:r/>
    </w:p>
    <w:p>
      <w:r>
        <w:t xml:space="preserve">15,664,476,330.52 </w:t>
      </w:r>
    </w:p>
    <w:p>
      <w:r>
        <w:t xml:space="preserve">14,533,915,025.49 </w:t>
      </w:r>
    </w:p>
    <w:p>
      <w:r/>
    </w:p>
    <w:p>
      <w:r>
        <w:t xml:space="preserve">17,318,829,354.51 </w:t>
      </w:r>
    </w:p>
    <w:p>
      <w:r>
        <w:t xml:space="preserve">14,647,069,585.51 </w:t>
      </w:r>
    </w:p>
    <w:p>
      <w:r/>
    </w:p>
    <w:p>
      <w:r>
        <w:t xml:space="preserve">1,004,733,124.99 </w:t>
      </w:r>
    </w:p>
    <w:p>
      <w:r/>
    </w:p>
    <w:p>
      <w:r>
        <w:t xml:space="preserve">1,331,956,739.40 </w:t>
      </w:r>
    </w:p>
    <w:p>
      <w:r/>
    </w:p>
    <w:p>
      <w:r>
        <w:t xml:space="preserve">121,006,711.04 </w:t>
      </w:r>
    </w:p>
    <w:p>
      <w:r>
        <w:t xml:space="preserve">637,035,828.78 </w:t>
      </w:r>
    </w:p>
    <w:p>
      <w:r/>
    </w:p>
    <w:p>
      <w:r>
        <w:t xml:space="preserve">496,947,134.88 </w:t>
      </w:r>
    </w:p>
    <w:p>
      <w:r>
        <w:t xml:space="preserve">1,208,928,031.33 </w:t>
      </w:r>
    </w:p>
    <w:p>
      <w:r/>
    </w:p>
    <w:p>
      <w:r>
        <w:t xml:space="preserve">16,296,690,690.30 </w:t>
      </w:r>
    </w:p>
    <w:p>
      <w:r>
        <w:t xml:space="preserve">-632,214,359.78 </w:t>
      </w:r>
    </w:p>
    <w:p>
      <w:r/>
    </w:p>
    <w:p>
      <w:r>
        <w:t xml:space="preserve">17,684,901,491.12 </w:t>
      </w:r>
    </w:p>
    <w:p>
      <w:r>
        <w:t xml:space="preserve">-366,072,136.61 </w:t>
      </w:r>
    </w:p>
    <w:p>
      <w:r/>
    </w:p>
    <w:p>
      <w:r>
        <w:t xml:space="preserve">64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二、投资活动产生的现金流量：  </w:t>
      </w:r>
    </w:p>
    <w:p>
      <w:r>
        <w:t xml:space="preserve">收回投资收到的现金 </w:t>
      </w:r>
    </w:p>
    <w:p>
      <w:r>
        <w:t xml:space="preserve">取得投资收益收到的现金 </w:t>
      </w:r>
    </w:p>
    <w:p>
      <w:r>
        <w:t>处置固定资产、无形资产和其</w:t>
      </w:r>
    </w:p>
    <w:p>
      <w:r>
        <w:t xml:space="preserve">他长期资产收回的现金净额 </w:t>
      </w:r>
    </w:p>
    <w:p>
      <w:r>
        <w:t>处置子公司及其他营业单位</w:t>
      </w:r>
    </w:p>
    <w:p>
      <w:r>
        <w:t xml:space="preserve">收到的现金净额 </w:t>
      </w:r>
    </w:p>
    <w:p>
      <w:r>
        <w:t>收到其他与投资活动有关的</w:t>
      </w:r>
    </w:p>
    <w:p>
      <w:r>
        <w:t xml:space="preserve">现金 </w:t>
      </w:r>
    </w:p>
    <w:p>
      <w:r>
        <w:t xml:space="preserve">投资活动现金流入小计 </w:t>
      </w:r>
    </w:p>
    <w:p>
      <w:r>
        <w:t>购建固定资产、无形资产和其</w:t>
      </w:r>
    </w:p>
    <w:p>
      <w:r>
        <w:t xml:space="preserve">他长期资产支付的现金 </w:t>
      </w:r>
    </w:p>
    <w:p>
      <w:r>
        <w:t xml:space="preserve">投资支付的现金 </w:t>
      </w:r>
    </w:p>
    <w:p>
      <w:r>
        <w:t xml:space="preserve">质押贷款净增加额 </w:t>
      </w:r>
    </w:p>
    <w:p>
      <w:r>
        <w:t>取得子公司及其他营业单位</w:t>
      </w:r>
    </w:p>
    <w:p>
      <w:r>
        <w:t xml:space="preserve">支付的现金净额 </w:t>
      </w:r>
    </w:p>
    <w:p>
      <w:r>
        <w:t>支付其他与投资活动有关的</w:t>
      </w:r>
    </w:p>
    <w:p>
      <w:r>
        <w:t xml:space="preserve">现金 </w:t>
      </w:r>
    </w:p>
    <w:p>
      <w:r>
        <w:t xml:space="preserve">投资活动现金流出小计 </w:t>
      </w:r>
    </w:p>
    <w:p>
      <w:r>
        <w:t>投资活动产生的现金流</w:t>
      </w:r>
    </w:p>
    <w:p>
      <w:r>
        <w:t xml:space="preserve">量净额 </w:t>
      </w:r>
    </w:p>
    <w:p>
      <w:r>
        <w:t xml:space="preserve">三、筹资活动产生的现金流量：  </w:t>
      </w:r>
    </w:p>
    <w:p>
      <w:r>
        <w:t xml:space="preserve">吸收投资收到的现金 </w:t>
      </w:r>
    </w:p>
    <w:p>
      <w:r>
        <w:t>其中：子公司吸收少数股东投</w:t>
      </w:r>
    </w:p>
    <w:p>
      <w:r>
        <w:t xml:space="preserve">资收到的现金 </w:t>
      </w:r>
    </w:p>
    <w:p>
      <w:r>
        <w:t xml:space="preserve">取得借款收到的现金 </w:t>
      </w:r>
    </w:p>
    <w:p>
      <w:r>
        <w:t xml:space="preserve">发行债券收到的现金 </w:t>
      </w:r>
    </w:p>
    <w:p>
      <w:r>
        <w:t>收到其他与筹资活动有关的</w:t>
      </w:r>
    </w:p>
    <w:p>
      <w:r>
        <w:t xml:space="preserve">现金 </w:t>
      </w:r>
    </w:p>
    <w:p>
      <w:r>
        <w:t xml:space="preserve">筹资活动现金流入小计 </w:t>
      </w:r>
    </w:p>
    <w:p>
      <w:r>
        <w:t xml:space="preserve">偿还债务支付的现金 </w:t>
      </w:r>
    </w:p>
    <w:p>
      <w:r>
        <w:t>分配股利、利润或偿付利息支</w:t>
      </w:r>
    </w:p>
    <w:p>
      <w:r>
        <w:t xml:space="preserve">付的现金 </w:t>
      </w:r>
    </w:p>
    <w:p>
      <w:r>
        <w:t>其中：子公司支付给少数股东</w:t>
      </w:r>
    </w:p>
    <w:p>
      <w:r>
        <w:t xml:space="preserve">的股利、利润 </w:t>
      </w:r>
    </w:p>
    <w:p>
      <w:r>
        <w:t>支付其他与筹资活动有关的</w:t>
      </w:r>
    </w:p>
    <w:p>
      <w:r>
        <w:t xml:space="preserve">现金 </w:t>
      </w:r>
    </w:p>
    <w:p>
      <w:r>
        <w:t xml:space="preserve">筹资活动现金流出小计 </w:t>
      </w:r>
    </w:p>
    <w:p>
      <w:r>
        <w:t>筹资活动产生的现金流</w:t>
      </w:r>
    </w:p>
    <w:p>
      <w:r>
        <w:t xml:space="preserve">量净额 </w:t>
      </w:r>
    </w:p>
    <w:p>
      <w:r>
        <w:t>四、汇率变动对现金及现金等价</w:t>
      </w:r>
    </w:p>
    <w:p>
      <w:r>
        <w:t xml:space="preserve">物的影响 </w:t>
      </w:r>
    </w:p>
    <w:p>
      <w:r>
        <w:t xml:space="preserve">五、现金及现金等价物净增加额  </w:t>
      </w:r>
    </w:p>
    <w:p>
      <w:r>
        <w:t>加：期初现金及现金等价物余</w:t>
      </w:r>
    </w:p>
    <w:p>
      <w:r>
        <w:t xml:space="preserve">额 </w:t>
      </w:r>
    </w:p>
    <w:p>
      <w:r>
        <w:t xml:space="preserve">六、期末现金及现金等价物余额  </w:t>
      </w:r>
    </w:p>
    <w:p>
      <w:r/>
    </w:p>
    <w:p>
      <w:r>
        <w:t xml:space="preserve">七、67 </w:t>
      </w:r>
    </w:p>
    <w:p>
      <w:r/>
    </w:p>
    <w:p>
      <w:r>
        <w:t xml:space="preserve">6,643,723,049.00 </w:t>
      </w:r>
    </w:p>
    <w:p>
      <w:r>
        <w:t xml:space="preserve">337,061,492.29 </w:t>
      </w:r>
    </w:p>
    <w:p>
      <w:r>
        <w:t xml:space="preserve">124,147,720.19 </w:t>
      </w:r>
    </w:p>
    <w:p>
      <w:r/>
    </w:p>
    <w:p>
      <w:r>
        <w:t xml:space="preserve">4,939,253,539.85 </w:t>
      </w:r>
    </w:p>
    <w:p>
      <w:r>
        <w:t xml:space="preserve">359,785,142.85 </w:t>
      </w:r>
    </w:p>
    <w:p>
      <w:r>
        <w:t xml:space="preserve">1,813,907.04 </w:t>
      </w:r>
    </w:p>
    <w:p>
      <w:r/>
    </w:p>
    <w:p>
      <w:r>
        <w:t xml:space="preserve">159,170.64 </w:t>
      </w:r>
    </w:p>
    <w:p>
      <w:r/>
    </w:p>
    <w:p>
      <w:r>
        <w:t xml:space="preserve">217,731,371.20 </w:t>
      </w:r>
    </w:p>
    <w:p>
      <w:r/>
    </w:p>
    <w:p>
      <w:r>
        <w:t xml:space="preserve">6,281,220.00 </w:t>
      </w:r>
    </w:p>
    <w:p>
      <w:r/>
    </w:p>
    <w:p>
      <w:r>
        <w:t xml:space="preserve">7,105,091,432.12 </w:t>
      </w:r>
    </w:p>
    <w:p>
      <w:r>
        <w:t xml:space="preserve">357,946,093.89 </w:t>
      </w:r>
    </w:p>
    <w:p>
      <w:r/>
    </w:p>
    <w:p>
      <w:r>
        <w:t xml:space="preserve">5,524,865,180.94 </w:t>
      </w:r>
    </w:p>
    <w:p>
      <w:r>
        <w:t xml:space="preserve">417,457,079.17 </w:t>
      </w:r>
    </w:p>
    <w:p>
      <w:r/>
    </w:p>
    <w:p>
      <w:r>
        <w:t xml:space="preserve">6,835,700,000.00 </w:t>
      </w:r>
    </w:p>
    <w:p>
      <w:r/>
    </w:p>
    <w:p>
      <w:r>
        <w:t xml:space="preserve">4,441,254,052.23 </w:t>
      </w:r>
    </w:p>
    <w:p>
      <w:r/>
    </w:p>
    <w:p>
      <w:r>
        <w:t xml:space="preserve">55,000,000 </w:t>
      </w:r>
    </w:p>
    <w:p>
      <w:r/>
    </w:p>
    <w:p>
      <w:r>
        <w:t xml:space="preserve">9,278,515.00 </w:t>
      </w:r>
    </w:p>
    <w:p>
      <w:r/>
    </w:p>
    <w:p>
      <w:r>
        <w:t xml:space="preserve">7,248,646,093.89 </w:t>
      </w:r>
    </w:p>
    <w:p>
      <w:r>
        <w:t xml:space="preserve">-143,554,661.77 </w:t>
      </w:r>
    </w:p>
    <w:p>
      <w:r/>
    </w:p>
    <w:p>
      <w:r>
        <w:t xml:space="preserve">4,867,989,646.40 </w:t>
      </w:r>
    </w:p>
    <w:p>
      <w:r>
        <w:t xml:space="preserve">656,875,534.54 </w:t>
      </w:r>
    </w:p>
    <w:p>
      <w:r/>
    </w:p>
    <w:p>
      <w:r>
        <w:t xml:space="preserve">146,273,590.29 </w:t>
      </w:r>
    </w:p>
    <w:p>
      <w:r/>
    </w:p>
    <w:p>
      <w:r>
        <w:t xml:space="preserve">314,730,911.86 </w:t>
      </w:r>
    </w:p>
    <w:p>
      <w:r/>
    </w:p>
    <w:p>
      <w:r>
        <w:t xml:space="preserve">146,273,590.29 </w:t>
      </w:r>
    </w:p>
    <w:p>
      <w:r/>
    </w:p>
    <w:p>
      <w:r>
        <w:t xml:space="preserve">62,200,000.00 </w:t>
      </w:r>
    </w:p>
    <w:p>
      <w:r/>
    </w:p>
    <w:p>
      <w:r>
        <w:t xml:space="preserve">1,600,000.00 </w:t>
      </w:r>
    </w:p>
    <w:p>
      <w:r/>
    </w:p>
    <w:p>
      <w:r>
        <w:t xml:space="preserve">314,730,911.86 </w:t>
      </w:r>
    </w:p>
    <w:p>
      <w:r>
        <w:t xml:space="preserve">6,913,667.33 </w:t>
      </w:r>
    </w:p>
    <w:p>
      <w:r>
        <w:t xml:space="preserve">66,161,984.84 </w:t>
      </w:r>
    </w:p>
    <w:p>
      <w:r/>
    </w:p>
    <w:p>
      <w:r>
        <w:t xml:space="preserve">71,270,473.68 </w:t>
      </w:r>
    </w:p>
    <w:p>
      <w:r/>
    </w:p>
    <w:p>
      <w:r>
        <w:t xml:space="preserve">62,200,000.00 </w:t>
      </w:r>
    </w:p>
    <w:p>
      <w:r>
        <w:t xml:space="preserve">84,073,590.29 </w:t>
      </w:r>
    </w:p>
    <w:p>
      <w:r/>
    </w:p>
    <w:p>
      <w:r>
        <w:t xml:space="preserve">144,346,125.85 </w:t>
      </w:r>
    </w:p>
    <w:p>
      <w:r>
        <w:t xml:space="preserve">170,384,786.01 </w:t>
      </w:r>
    </w:p>
    <w:p>
      <w:r/>
    </w:p>
    <w:p>
      <w:r>
        <w:t xml:space="preserve">967,060.60 </w:t>
      </w:r>
    </w:p>
    <w:p>
      <w:r/>
    </w:p>
    <w:p>
      <w:r>
        <w:t xml:space="preserve">-477,009.74 </w:t>
      </w:r>
    </w:p>
    <w:p>
      <w:r/>
    </w:p>
    <w:p>
      <w:r>
        <w:t xml:space="preserve">-690,728,370.66 </w:t>
      </w:r>
    </w:p>
    <w:p>
      <w:r>
        <w:t xml:space="preserve">3,225,655,650.13 </w:t>
      </w:r>
    </w:p>
    <w:p>
      <w:r/>
    </w:p>
    <w:p>
      <w:r>
        <w:t xml:space="preserve">460,711,174.20 </w:t>
      </w:r>
    </w:p>
    <w:p>
      <w:r>
        <w:t xml:space="preserve">2,764,944,475.93 </w:t>
      </w:r>
    </w:p>
    <w:p>
      <w:r/>
    </w:p>
    <w:p>
      <w:r>
        <w:t xml:space="preserve">2,534,927,279.47 </w:t>
      </w:r>
    </w:p>
    <w:p>
      <w:r/>
    </w:p>
    <w:p>
      <w:r>
        <w:t xml:space="preserve">3,225,655,650.13 </w:t>
      </w:r>
    </w:p>
    <w:p>
      <w:r/>
    </w:p>
    <w:p>
      <w:r>
        <w:t xml:space="preserve">法定代表人：丁绍斌           主管会计工作负责人：柯钢         会计机构负责人：邓文辉 </w:t>
      </w:r>
    </w:p>
    <w:p>
      <w:r/>
    </w:p>
    <w:p>
      <w:r>
        <w:t xml:space="preserve">65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项目 </w:t>
      </w:r>
    </w:p>
    <w:p>
      <w:r>
        <w:t xml:space="preserve">一、经营活动产生的现金流量：  </w:t>
      </w:r>
    </w:p>
    <w:p>
      <w:r>
        <w:t>销售商品、提供劳务收到的现</w:t>
      </w:r>
    </w:p>
    <w:p>
      <w:r>
        <w:t xml:space="preserve">金 </w:t>
      </w:r>
    </w:p>
    <w:p>
      <w:r>
        <w:t xml:space="preserve">收到的税费返还 </w:t>
      </w:r>
    </w:p>
    <w:p>
      <w:r>
        <w:t>收到其他与经营活动有关的</w:t>
      </w:r>
    </w:p>
    <w:p>
      <w:r>
        <w:t xml:space="preserve">现金 </w:t>
      </w:r>
    </w:p>
    <w:p>
      <w:r>
        <w:t xml:space="preserve">经营活动现金流入小计 </w:t>
      </w:r>
    </w:p>
    <w:p>
      <w:r>
        <w:t>购买商品、接受劳务支付的现</w:t>
      </w:r>
    </w:p>
    <w:p>
      <w:r>
        <w:t xml:space="preserve">金 </w:t>
      </w:r>
    </w:p>
    <w:p>
      <w:r>
        <w:t>支付给职工以及为职工支付</w:t>
      </w:r>
    </w:p>
    <w:p>
      <w:r>
        <w:t xml:space="preserve">的现金 </w:t>
      </w:r>
    </w:p>
    <w:p>
      <w:r>
        <w:t xml:space="preserve">支付的各项税费 </w:t>
      </w:r>
    </w:p>
    <w:p>
      <w:r>
        <w:t>支付其他与经营活动有关的</w:t>
      </w:r>
    </w:p>
    <w:p>
      <w:r>
        <w:t xml:space="preserve">现金 </w:t>
      </w:r>
    </w:p>
    <w:p>
      <w:r>
        <w:t xml:space="preserve">经营活动现金流出小计 </w:t>
      </w:r>
    </w:p>
    <w:p>
      <w:r>
        <w:t>经营活动产生的现金流量净</w:t>
      </w:r>
    </w:p>
    <w:p>
      <w:r>
        <w:t xml:space="preserve">额 </w:t>
      </w:r>
    </w:p>
    <w:p>
      <w:r>
        <w:t xml:space="preserve">二、投资活动产生的现金流量：  </w:t>
      </w:r>
    </w:p>
    <w:p>
      <w:r>
        <w:t xml:space="preserve">收回投资收到的现金 </w:t>
      </w:r>
    </w:p>
    <w:p>
      <w:r>
        <w:t xml:space="preserve">取得投资收益收到的现金 </w:t>
      </w:r>
    </w:p>
    <w:p>
      <w:r>
        <w:t>处置固定资产、无形资产和其</w:t>
      </w:r>
    </w:p>
    <w:p>
      <w:r>
        <w:t xml:space="preserve">他长期资产收回的现金净额 </w:t>
      </w:r>
    </w:p>
    <w:p>
      <w:r>
        <w:t>处置子公司及其他营业单位</w:t>
      </w:r>
    </w:p>
    <w:p>
      <w:r>
        <w:t xml:space="preserve">收到的现金净额 </w:t>
      </w:r>
    </w:p>
    <w:p>
      <w:r>
        <w:t>收到其他与投资活动有关的</w:t>
      </w:r>
    </w:p>
    <w:p>
      <w:r>
        <w:t xml:space="preserve">现金 </w:t>
      </w:r>
    </w:p>
    <w:p>
      <w:r>
        <w:t xml:space="preserve">投资活动现金流入小计 </w:t>
      </w:r>
    </w:p>
    <w:p>
      <w:r>
        <w:t>购建固定资产、无形资产和其</w:t>
      </w:r>
    </w:p>
    <w:p>
      <w:r>
        <w:t xml:space="preserve">他长期资产支付的现金 </w:t>
      </w:r>
    </w:p>
    <w:p>
      <w:r>
        <w:t xml:space="preserve">投资支付的现金 </w:t>
      </w:r>
    </w:p>
    <w:p>
      <w:r>
        <w:t>取得子公司及其他营业单位</w:t>
      </w:r>
    </w:p>
    <w:p>
      <w:r>
        <w:t xml:space="preserve">支付的现金净额 </w:t>
      </w:r>
    </w:p>
    <w:p>
      <w:r>
        <w:t>支付其他与投资活动有关的</w:t>
      </w:r>
    </w:p>
    <w:p>
      <w:r>
        <w:t xml:space="preserve">现金 </w:t>
      </w:r>
    </w:p>
    <w:p>
      <w:r>
        <w:t xml:space="preserve">投资活动现金流出小计 </w:t>
      </w:r>
    </w:p>
    <w:p>
      <w:r>
        <w:t>投资活动产生的现金流</w:t>
      </w:r>
    </w:p>
    <w:p>
      <w:r>
        <w:t xml:space="preserve">量净额 </w:t>
      </w:r>
    </w:p>
    <w:p>
      <w:r>
        <w:t xml:space="preserve">三、筹资活动产生的现金流量：  </w:t>
      </w:r>
    </w:p>
    <w:p>
      <w:r>
        <w:t xml:space="preserve">吸收投资收到的现金 </w:t>
      </w:r>
    </w:p>
    <w:p>
      <w:r>
        <w:t xml:space="preserve">取得借款收到的现金 </w:t>
      </w:r>
    </w:p>
    <w:p>
      <w:r>
        <w:t xml:space="preserve">发行债券收到的现金 </w:t>
      </w:r>
    </w:p>
    <w:p>
      <w:r>
        <w:t>收到其他与筹资活动有关的</w:t>
      </w:r>
    </w:p>
    <w:p>
      <w:r>
        <w:t xml:space="preserve">现金 </w:t>
      </w:r>
    </w:p>
    <w:p>
      <w:r>
        <w:t xml:space="preserve">筹资活动现金流入小计 </w:t>
      </w:r>
    </w:p>
    <w:p>
      <w:r/>
    </w:p>
    <w:p>
      <w:r>
        <w:t xml:space="preserve">母公司现金流量表 </w:t>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10,901,754,645.88 </w:t>
      </w:r>
    </w:p>
    <w:p>
      <w:r/>
    </w:p>
    <w:p>
      <w:r>
        <w:t xml:space="preserve">7,119,530,710.60 </w:t>
      </w:r>
    </w:p>
    <w:p>
      <w:r/>
    </w:p>
    <w:p>
      <w:r>
        <w:t xml:space="preserve">34,662,044.83 </w:t>
      </w:r>
    </w:p>
    <w:p>
      <w:r>
        <w:t xml:space="preserve">49,024,476.93 </w:t>
      </w:r>
    </w:p>
    <w:p>
      <w:r/>
    </w:p>
    <w:p>
      <w:r>
        <w:t xml:space="preserve">387,766.81 </w:t>
      </w:r>
    </w:p>
    <w:p>
      <w:r>
        <w:t xml:space="preserve">119,007,625.23 </w:t>
      </w:r>
    </w:p>
    <w:p>
      <w:r/>
    </w:p>
    <w:p>
      <w:r>
        <w:t xml:space="preserve">10,985,441,167.64 </w:t>
      </w:r>
    </w:p>
    <w:p>
      <w:r>
        <w:t xml:space="preserve">10,784,063,846.65 </w:t>
      </w:r>
    </w:p>
    <w:p>
      <w:r/>
    </w:p>
    <w:p>
      <w:r>
        <w:t xml:space="preserve">7,238,926,102.64 </w:t>
      </w:r>
    </w:p>
    <w:p>
      <w:r>
        <w:t xml:space="preserve">5,718,525,169.42 </w:t>
      </w:r>
    </w:p>
    <w:p>
      <w:r/>
    </w:p>
    <w:p>
      <w:r>
        <w:t xml:space="preserve">751,237,723.36 </w:t>
      </w:r>
    </w:p>
    <w:p>
      <w:r/>
    </w:p>
    <w:p>
      <w:r>
        <w:t xml:space="preserve">653,320,910.87 </w:t>
      </w:r>
    </w:p>
    <w:p>
      <w:r/>
    </w:p>
    <w:p>
      <w:r>
        <w:t xml:space="preserve">60,000,512.47 </w:t>
      </w:r>
    </w:p>
    <w:p>
      <w:r>
        <w:t xml:space="preserve">38,154,220.94 </w:t>
      </w:r>
    </w:p>
    <w:p>
      <w:r/>
    </w:p>
    <w:p>
      <w:r>
        <w:t xml:space="preserve">149,586,077.57 </w:t>
      </w:r>
    </w:p>
    <w:p>
      <w:r>
        <w:t xml:space="preserve">329,664,056.16 </w:t>
      </w:r>
    </w:p>
    <w:p>
      <w:r/>
    </w:p>
    <w:p>
      <w:r>
        <w:t xml:space="preserve">11,633,456,303.42 </w:t>
      </w:r>
    </w:p>
    <w:p>
      <w:r>
        <w:t xml:space="preserve">-648,015,135.78 </w:t>
      </w:r>
    </w:p>
    <w:p>
      <w:r/>
    </w:p>
    <w:p>
      <w:r>
        <w:t xml:space="preserve">6,851,096,214.02 </w:t>
      </w:r>
    </w:p>
    <w:p>
      <w:r>
        <w:t xml:space="preserve">387,829,888.62 </w:t>
      </w:r>
    </w:p>
    <w:p>
      <w:r/>
    </w:p>
    <w:p>
      <w:r>
        <w:t xml:space="preserve">5,940,000,000.00 </w:t>
      </w:r>
    </w:p>
    <w:p>
      <w:r>
        <w:t xml:space="preserve">350,850,082.82 </w:t>
      </w:r>
    </w:p>
    <w:p>
      <w:r>
        <w:t xml:space="preserve">122,800,768.75 </w:t>
      </w:r>
    </w:p>
    <w:p>
      <w:r/>
    </w:p>
    <w:p>
      <w:r>
        <w:t xml:space="preserve">4,203,651,710.48 </w:t>
      </w:r>
    </w:p>
    <w:p>
      <w:r>
        <w:t xml:space="preserve">436,454,137.99 </w:t>
      </w:r>
    </w:p>
    <w:p>
      <w:r>
        <w:t xml:space="preserve">805,364.04 </w:t>
      </w:r>
    </w:p>
    <w:p>
      <w:r/>
    </w:p>
    <w:p>
      <w:r>
        <w:t xml:space="preserve">6,413,650,851.57 </w:t>
      </w:r>
    </w:p>
    <w:p>
      <w:r>
        <w:t xml:space="preserve">181,691,169.64 </w:t>
      </w:r>
    </w:p>
    <w:p>
      <w:r/>
    </w:p>
    <w:p>
      <w:r>
        <w:t xml:space="preserve">4,640,911,212.51 </w:t>
      </w:r>
    </w:p>
    <w:p>
      <w:r>
        <w:t xml:space="preserve">24,386,096.45 </w:t>
      </w:r>
    </w:p>
    <w:p>
      <w:r/>
    </w:p>
    <w:p>
      <w:r>
        <w:t xml:space="preserve">6,040,000,000.00 </w:t>
      </w:r>
    </w:p>
    <w:p>
      <w:r>
        <w:t xml:space="preserve">65,000,000.00 </w:t>
      </w:r>
    </w:p>
    <w:p>
      <w:r/>
    </w:p>
    <w:p>
      <w:r>
        <w:t xml:space="preserve">3,701,770,958.66 </w:t>
      </w:r>
    </w:p>
    <w:p>
      <w:r/>
    </w:p>
    <w:p>
      <w:r>
        <w:t xml:space="preserve">6,286,691,169.64 </w:t>
      </w:r>
    </w:p>
    <w:p>
      <w:r>
        <w:t xml:space="preserve">126,959,681.93 </w:t>
      </w:r>
    </w:p>
    <w:p>
      <w:r/>
    </w:p>
    <w:p>
      <w:r>
        <w:t xml:space="preserve">3,726,157,055.11 </w:t>
      </w:r>
    </w:p>
    <w:p>
      <w:r>
        <w:t xml:space="preserve">914,754,157.40 </w:t>
      </w:r>
    </w:p>
    <w:p>
      <w:r/>
    </w:p>
    <w:p>
      <w:r>
        <w:t xml:space="preserve">4,988,910.00 </w:t>
      </w:r>
    </w:p>
    <w:p>
      <w:r/>
    </w:p>
    <w:p>
      <w:r>
        <w:t xml:space="preserve">4,988,910.00 </w:t>
      </w:r>
    </w:p>
    <w:p>
      <w:r/>
    </w:p>
    <w:p>
      <w:r>
        <w:t xml:space="preserve">66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偿还债务支付的现金 </w:t>
      </w:r>
    </w:p>
    <w:p>
      <w:r>
        <w:t>分配股利、利润或偿付利息支</w:t>
      </w:r>
    </w:p>
    <w:p>
      <w:r>
        <w:t xml:space="preserve">付的现金 </w:t>
      </w:r>
    </w:p>
    <w:p>
      <w:r>
        <w:t>支付其他与筹资活动有关的</w:t>
      </w:r>
    </w:p>
    <w:p>
      <w:r>
        <w:t xml:space="preserve">现金 </w:t>
      </w:r>
    </w:p>
    <w:p>
      <w:r>
        <w:t xml:space="preserve">筹资活动现金流出小计 </w:t>
      </w:r>
    </w:p>
    <w:p>
      <w:r>
        <w:t>筹资活动产生的现金流</w:t>
      </w:r>
    </w:p>
    <w:p>
      <w:r>
        <w:t xml:space="preserve">量净额 </w:t>
      </w:r>
    </w:p>
    <w:p>
      <w:r>
        <w:t>四、汇率变动对现金及现金等价</w:t>
      </w:r>
    </w:p>
    <w:p>
      <w:r>
        <w:t xml:space="preserve">物的影响 </w:t>
      </w:r>
    </w:p>
    <w:p>
      <w:r>
        <w:t xml:space="preserve">五、现金及现金等价物净增加额  </w:t>
      </w:r>
    </w:p>
    <w:p>
      <w:r>
        <w:t>加：期初现金及现金等价物余</w:t>
      </w:r>
    </w:p>
    <w:p>
      <w:r>
        <w:t xml:space="preserve">额 </w:t>
      </w:r>
    </w:p>
    <w:p>
      <w:r>
        <w:t xml:space="preserve">六、期末现金及现金等价物余额  </w:t>
      </w:r>
    </w:p>
    <w:p>
      <w:r/>
    </w:p>
    <w:p>
      <w:r>
        <w:t xml:space="preserve">60,600,000.00 </w:t>
      </w:r>
    </w:p>
    <w:p>
      <w:r/>
    </w:p>
    <w:p>
      <w:r>
        <w:t xml:space="preserve">66,000,000.00 </w:t>
      </w:r>
    </w:p>
    <w:p>
      <w:r/>
    </w:p>
    <w:p>
      <w:r>
        <w:t xml:space="preserve">60,600,000.00 </w:t>
      </w:r>
    </w:p>
    <w:p>
      <w:r>
        <w:t xml:space="preserve">-60,600,000.00 </w:t>
      </w:r>
    </w:p>
    <w:p>
      <w:r/>
    </w:p>
    <w:p>
      <w:r>
        <w:t xml:space="preserve">66,000,000.00 </w:t>
      </w:r>
    </w:p>
    <w:p>
      <w:r>
        <w:t xml:space="preserve">-61,011,090.00 </w:t>
      </w:r>
    </w:p>
    <w:p>
      <w:r/>
    </w:p>
    <w:p>
      <w:r>
        <w:t xml:space="preserve">-291,290.25 </w:t>
      </w:r>
    </w:p>
    <w:p>
      <w:r/>
    </w:p>
    <w:p>
      <w:r>
        <w:t xml:space="preserve">-581,946,744.10 </w:t>
      </w:r>
    </w:p>
    <w:p>
      <w:r>
        <w:t xml:space="preserve">2,210,936,801.65 </w:t>
      </w:r>
    </w:p>
    <w:p>
      <w:r/>
    </w:p>
    <w:p>
      <w:r>
        <w:t xml:space="preserve">1,241,572,956.02 </w:t>
      </w:r>
    </w:p>
    <w:p>
      <w:r>
        <w:t xml:space="preserve">969,363,845.63 </w:t>
      </w:r>
    </w:p>
    <w:p>
      <w:r/>
    </w:p>
    <w:p>
      <w:r>
        <w:t xml:space="preserve">1,628,990,057.55 </w:t>
      </w:r>
    </w:p>
    <w:p>
      <w:r/>
    </w:p>
    <w:p>
      <w:r>
        <w:t xml:space="preserve">2,210,936,801.65 </w:t>
      </w:r>
    </w:p>
    <w:p>
      <w:r/>
    </w:p>
    <w:p>
      <w:r>
        <w:t xml:space="preserve">法定代表人：丁绍斌          主管会计工作负责人：柯钢          会计机构负责人：邓文辉 </w:t>
      </w:r>
    </w:p>
    <w:p>
      <w:r/>
    </w:p>
    <w:p>
      <w:r>
        <w:t xml:space="preserve">67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股本 </w:t>
      </w:r>
    </w:p>
    <w:p>
      <w:r/>
    </w:p>
    <w:p>
      <w:r>
        <w:t>其他权益工</w:t>
      </w:r>
    </w:p>
    <w:p>
      <w:r>
        <w:t xml:space="preserve">具 </w:t>
      </w:r>
    </w:p>
    <w:p>
      <w:r/>
    </w:p>
    <w:p>
      <w:r>
        <w:t>优</w:t>
      </w:r>
    </w:p>
    <w:p>
      <w:r>
        <w:t>先</w:t>
      </w:r>
    </w:p>
    <w:p>
      <w:r>
        <w:t xml:space="preserve">股 </w:t>
      </w:r>
    </w:p>
    <w:p>
      <w:r/>
    </w:p>
    <w:p>
      <w:r>
        <w:t>永</w:t>
      </w:r>
    </w:p>
    <w:p>
      <w:r>
        <w:t>续</w:t>
      </w:r>
    </w:p>
    <w:p>
      <w:r>
        <w:t xml:space="preserve">债 </w:t>
      </w:r>
    </w:p>
    <w:p>
      <w:r/>
    </w:p>
    <w:p>
      <w:r>
        <w:t>其</w:t>
      </w:r>
    </w:p>
    <w:p>
      <w:r>
        <w:t xml:space="preserve">他 </w:t>
      </w:r>
    </w:p>
    <w:p>
      <w:r/>
    </w:p>
    <w:p>
      <w:r>
        <w:t xml:space="preserve">资本公积 </w:t>
      </w:r>
    </w:p>
    <w:p>
      <w:r/>
    </w:p>
    <w:p>
      <w:r>
        <w:t>减</w:t>
      </w:r>
    </w:p>
    <w:p>
      <w:r>
        <w:t>：</w:t>
      </w:r>
    </w:p>
    <w:p>
      <w:r>
        <w:t>库</w:t>
      </w:r>
    </w:p>
    <w:p>
      <w:r>
        <w:t>存</w:t>
      </w:r>
    </w:p>
    <w:p>
      <w:r>
        <w:t xml:space="preserve">股 </w:t>
      </w:r>
    </w:p>
    <w:p>
      <w:r/>
    </w:p>
    <w:p>
      <w:r>
        <w:t xml:space="preserve">其他综合收益 </w:t>
      </w:r>
    </w:p>
    <w:p>
      <w:r/>
    </w:p>
    <w:p>
      <w:r>
        <w:t>专</w:t>
      </w:r>
    </w:p>
    <w:p>
      <w:r>
        <w:t>项</w:t>
      </w:r>
    </w:p>
    <w:p>
      <w:r>
        <w:t>储</w:t>
      </w:r>
    </w:p>
    <w:p>
      <w:r>
        <w:t xml:space="preserve">备 </w:t>
      </w:r>
    </w:p>
    <w:p>
      <w:r/>
    </w:p>
    <w:p>
      <w:r>
        <w:t xml:space="preserve">盈余公积 </w:t>
      </w:r>
    </w:p>
    <w:p>
      <w:r/>
    </w:p>
    <w:p>
      <w:r>
        <w:t xml:space="preserve">归属于母公司所有者权益 </w:t>
      </w:r>
    </w:p>
    <w:p>
      <w:r/>
    </w:p>
    <w:p>
      <w:r>
        <w:t xml:space="preserve">2,000,000,000.00 </w:t>
      </w:r>
    </w:p>
    <w:p>
      <w:r/>
    </w:p>
    <w:p>
      <w:r>
        <w:t xml:space="preserve"> 614,590,037.70 </w:t>
      </w:r>
    </w:p>
    <w:p>
      <w:r/>
    </w:p>
    <w:p>
      <w:r>
        <w:t xml:space="preserve">81,164,737.02 </w:t>
      </w:r>
    </w:p>
    <w:p>
      <w:r/>
    </w:p>
    <w:p>
      <w:r>
        <w:t xml:space="preserve"> 738,072,947.62 </w:t>
      </w:r>
    </w:p>
    <w:p>
      <w:r/>
    </w:p>
    <w:p>
      <w:r>
        <w:t xml:space="preserve">东风汽车股份有限公司 2018 年年度报告全文 </w:t>
      </w:r>
    </w:p>
    <w:p>
      <w:r/>
    </w:p>
    <w:p>
      <w:r>
        <w:t xml:space="preserve">合并所有者权益变动表 </w:t>
      </w:r>
    </w:p>
    <w:p>
      <w:r>
        <w:t xml:space="preserve">2018 年 1—12 月 </w:t>
      </w:r>
    </w:p>
    <w:p>
      <w:r/>
    </w:p>
    <w:p>
      <w:r>
        <w:t xml:space="preserve">单位:元  币种:人民币 </w:t>
      </w:r>
    </w:p>
    <w:p>
      <w:r/>
    </w:p>
    <w:p>
      <w:r>
        <w:t xml:space="preserve">本期  </w:t>
      </w:r>
    </w:p>
    <w:p>
      <w:r/>
    </w:p>
    <w:p>
      <w:r>
        <w:t xml:space="preserve">未分配利润 </w:t>
      </w:r>
    </w:p>
    <w:p>
      <w:r/>
    </w:p>
    <w:p>
      <w:r>
        <w:t>一</w:t>
      </w:r>
    </w:p>
    <w:p>
      <w:r>
        <w:t>般</w:t>
      </w:r>
    </w:p>
    <w:p>
      <w:r>
        <w:t>风</w:t>
      </w:r>
    </w:p>
    <w:p>
      <w:r>
        <w:t>险</w:t>
      </w:r>
    </w:p>
    <w:p>
      <w:r>
        <w:t>准</w:t>
      </w:r>
    </w:p>
    <w:p>
      <w:r>
        <w:t xml:space="preserve">备 </w:t>
      </w:r>
    </w:p>
    <w:p>
      <w:r>
        <w:t xml:space="preserve"> 3,265,780,662.23 </w:t>
      </w:r>
    </w:p>
    <w:p>
      <w:r/>
    </w:p>
    <w:p>
      <w:r>
        <w:t>其</w:t>
      </w:r>
    </w:p>
    <w:p>
      <w:r>
        <w:t xml:space="preserve">他 </w:t>
      </w:r>
    </w:p>
    <w:p>
      <w:r/>
    </w:p>
    <w:p>
      <w:r>
        <w:t xml:space="preserve">小计 </w:t>
      </w:r>
    </w:p>
    <w:p>
      <w:r/>
    </w:p>
    <w:p>
      <w:r>
        <w:t xml:space="preserve">少数股东权益 </w:t>
      </w:r>
    </w:p>
    <w:p>
      <w:r/>
    </w:p>
    <w:p>
      <w:r>
        <w:t xml:space="preserve">所有者权益合计 </w:t>
      </w:r>
    </w:p>
    <w:p>
      <w:r/>
    </w:p>
    <w:p>
      <w:r>
        <w:t xml:space="preserve"> 6,699,608,384.57 </w:t>
      </w:r>
    </w:p>
    <w:p>
      <w:r/>
    </w:p>
    <w:p>
      <w:r>
        <w:t xml:space="preserve">324,572,435.12 7,024,180,819.69 </w:t>
      </w:r>
    </w:p>
    <w:p>
      <w:r/>
    </w:p>
    <w:p>
      <w:r>
        <w:t>一、上年期末</w:t>
      </w:r>
    </w:p>
    <w:p>
      <w:r>
        <w:t xml:space="preserve">余额 </w:t>
      </w:r>
    </w:p>
    <w:p>
      <w:r>
        <w:t>加：会计政策</w:t>
      </w:r>
    </w:p>
    <w:p>
      <w:r>
        <w:t xml:space="preserve">变更 </w:t>
      </w:r>
    </w:p>
    <w:p>
      <w:r/>
    </w:p>
    <w:p>
      <w:r>
        <w:t>前期差</w:t>
      </w:r>
    </w:p>
    <w:p>
      <w:r>
        <w:t xml:space="preserve">错更正 </w:t>
      </w:r>
    </w:p>
    <w:p>
      <w:r>
        <w:t>同一控</w:t>
      </w:r>
    </w:p>
    <w:p>
      <w:r>
        <w:t>制下企业合</w:t>
      </w:r>
    </w:p>
    <w:p>
      <w:r>
        <w:t xml:space="preserve">并 </w:t>
      </w:r>
    </w:p>
    <w:p>
      <w:r/>
    </w:p>
    <w:p>
      <w:r>
        <w:t xml:space="preserve">其他 </w:t>
      </w:r>
    </w:p>
    <w:p>
      <w:r>
        <w:t>二、本年期初</w:t>
      </w:r>
    </w:p>
    <w:p>
      <w:r>
        <w:t xml:space="preserve">余额 </w:t>
      </w:r>
    </w:p>
    <w:p>
      <w:r>
        <w:t>三、本期增减</w:t>
      </w:r>
    </w:p>
    <w:p>
      <w:r>
        <w:t>变动金额（减</w:t>
      </w:r>
    </w:p>
    <w:p>
      <w:r>
        <w:t>少以“－”</w:t>
      </w:r>
    </w:p>
    <w:p>
      <w:r>
        <w:t xml:space="preserve">号填列） </w:t>
      </w:r>
    </w:p>
    <w:p>
      <w:r>
        <w:t>（一）综合收</w:t>
      </w:r>
    </w:p>
    <w:p>
      <w:r>
        <w:t xml:space="preserve">益总额 </w:t>
      </w:r>
    </w:p>
    <w:p>
      <w:r>
        <w:t>（二）所有者</w:t>
      </w:r>
    </w:p>
    <w:p>
      <w:r>
        <w:t>投入和减少</w:t>
      </w:r>
    </w:p>
    <w:p>
      <w:r>
        <w:t xml:space="preserve">资本 </w:t>
      </w:r>
    </w:p>
    <w:p>
      <w:r>
        <w:t>1．所有者投</w:t>
      </w:r>
    </w:p>
    <w:p>
      <w:r/>
    </w:p>
    <w:p>
      <w:r>
        <w:t xml:space="preserve">2,000,000,000.00 </w:t>
      </w:r>
    </w:p>
    <w:p>
      <w:r/>
    </w:p>
    <w:p>
      <w:r>
        <w:t xml:space="preserve"> 614,590,037.70 </w:t>
      </w:r>
    </w:p>
    <w:p>
      <w:r/>
    </w:p>
    <w:p>
      <w:r>
        <w:t xml:space="preserve">81,164,737.02 </w:t>
      </w:r>
    </w:p>
    <w:p>
      <w:r/>
    </w:p>
    <w:p>
      <w:r>
        <w:t xml:space="preserve"> 738,072,947.62 </w:t>
      </w:r>
    </w:p>
    <w:p>
      <w:r/>
    </w:p>
    <w:p>
      <w:r>
        <w:t xml:space="preserve"> 3,265,780,662.23 </w:t>
      </w:r>
    </w:p>
    <w:p>
      <w:r/>
    </w:p>
    <w:p>
      <w:r>
        <w:t xml:space="preserve"> 6,699,608,384.57 </w:t>
      </w:r>
    </w:p>
    <w:p>
      <w:r/>
    </w:p>
    <w:p>
      <w:r>
        <w:t xml:space="preserve">324,572,435.12 7,024,180,819.69 </w:t>
      </w:r>
    </w:p>
    <w:p>
      <w:r/>
    </w:p>
    <w:p>
      <w:r>
        <w:t xml:space="preserve">-49,690,927.64 </w:t>
      </w:r>
    </w:p>
    <w:p>
      <w:r/>
    </w:p>
    <w:p>
      <w:r>
        <w:t xml:space="preserve">49,969,389.37 </w:t>
      </w:r>
    </w:p>
    <w:p>
      <w:r/>
    </w:p>
    <w:p>
      <w:r>
        <w:t xml:space="preserve">443,279,187.87 </w:t>
      </w:r>
    </w:p>
    <w:p>
      <w:r/>
    </w:p>
    <w:p>
      <w:r>
        <w:t xml:space="preserve">443,557,649.60 </w:t>
      </w:r>
    </w:p>
    <w:p>
      <w:r/>
    </w:p>
    <w:p>
      <w:r>
        <w:t xml:space="preserve">-6,524,016.66 </w:t>
      </w:r>
    </w:p>
    <w:p>
      <w:r/>
    </w:p>
    <w:p>
      <w:r>
        <w:t xml:space="preserve">437,033,632.94 </w:t>
      </w:r>
    </w:p>
    <w:p>
      <w:r/>
    </w:p>
    <w:p>
      <w:r>
        <w:t xml:space="preserve">-49,690,927.64 </w:t>
      </w:r>
    </w:p>
    <w:p>
      <w:r/>
    </w:p>
    <w:p>
      <w:r>
        <w:t xml:space="preserve">553,848,577.24 </w:t>
      </w:r>
    </w:p>
    <w:p>
      <w:r/>
    </w:p>
    <w:p>
      <w:r>
        <w:t xml:space="preserve">504,157,649.60 </w:t>
      </w:r>
    </w:p>
    <w:p>
      <w:r/>
    </w:p>
    <w:p>
      <w:r>
        <w:t xml:space="preserve">-4,924,016.66 </w:t>
      </w:r>
    </w:p>
    <w:p>
      <w:r/>
    </w:p>
    <w:p>
      <w:r>
        <w:t xml:space="preserve">499,233,632.94 </w:t>
      </w:r>
    </w:p>
    <w:p>
      <w:r/>
    </w:p>
    <w:p>
      <w:r>
        <w:t xml:space="preserve">68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入的普通股 </w:t>
      </w:r>
    </w:p>
    <w:p>
      <w:r>
        <w:t>2．其他权益</w:t>
      </w:r>
    </w:p>
    <w:p>
      <w:r>
        <w:t>工具持有者</w:t>
      </w:r>
    </w:p>
    <w:p>
      <w:r>
        <w:t xml:space="preserve">投入资本 </w:t>
      </w:r>
    </w:p>
    <w:p>
      <w:r>
        <w:t>3．股份支付</w:t>
      </w:r>
    </w:p>
    <w:p>
      <w:r>
        <w:t>计入所有者</w:t>
      </w:r>
    </w:p>
    <w:p>
      <w:r>
        <w:t xml:space="preserve">权益的金额 </w:t>
      </w:r>
    </w:p>
    <w:p>
      <w:r>
        <w:t xml:space="preserve">4．其他 </w:t>
      </w:r>
    </w:p>
    <w:p>
      <w:r>
        <w:t>（三）利润分</w:t>
      </w:r>
    </w:p>
    <w:p>
      <w:r>
        <w:t xml:space="preserve">配 </w:t>
      </w:r>
    </w:p>
    <w:p>
      <w:r>
        <w:t>1．提取盈余</w:t>
      </w:r>
    </w:p>
    <w:p>
      <w:r>
        <w:t xml:space="preserve">公积 </w:t>
      </w:r>
    </w:p>
    <w:p>
      <w:r>
        <w:t>2．提取一般</w:t>
      </w:r>
    </w:p>
    <w:p>
      <w:r>
        <w:t xml:space="preserve">风险准备 </w:t>
      </w:r>
    </w:p>
    <w:p>
      <w:r>
        <w:t>3．对所有者</w:t>
      </w:r>
    </w:p>
    <w:p>
      <w:r>
        <w:t>（或股东）的</w:t>
      </w:r>
    </w:p>
    <w:p>
      <w:r>
        <w:t xml:space="preserve">分配 </w:t>
      </w:r>
    </w:p>
    <w:p>
      <w:r>
        <w:t xml:space="preserve">4．其他 </w:t>
      </w:r>
    </w:p>
    <w:p>
      <w:r>
        <w:t>（四）所有者</w:t>
      </w:r>
    </w:p>
    <w:p>
      <w:r>
        <w:t>权益内部结</w:t>
      </w:r>
    </w:p>
    <w:p>
      <w:r>
        <w:t xml:space="preserve">转 </w:t>
      </w:r>
    </w:p>
    <w:p>
      <w:r>
        <w:t>1．资本公积</w:t>
      </w:r>
    </w:p>
    <w:p>
      <w:r>
        <w:t>转增资本（或</w:t>
      </w:r>
    </w:p>
    <w:p>
      <w:r>
        <w:t xml:space="preserve">股本） </w:t>
      </w:r>
    </w:p>
    <w:p>
      <w:r>
        <w:t>2．盈余公积</w:t>
      </w:r>
    </w:p>
    <w:p>
      <w:r>
        <w:t>转增资本（或</w:t>
      </w:r>
    </w:p>
    <w:p>
      <w:r>
        <w:t xml:space="preserve">股本） </w:t>
      </w:r>
    </w:p>
    <w:p>
      <w:r>
        <w:t>3．盈余公积</w:t>
      </w:r>
    </w:p>
    <w:p>
      <w:r>
        <w:t xml:space="preserve">弥补亏损 </w:t>
      </w:r>
    </w:p>
    <w:p>
      <w:r>
        <w:t>4．设定受益</w:t>
      </w:r>
    </w:p>
    <w:p>
      <w:r>
        <w:t>计划变动额</w:t>
      </w:r>
    </w:p>
    <w:p>
      <w:r>
        <w:t>结转留存收</w:t>
      </w:r>
    </w:p>
    <w:p>
      <w:r/>
    </w:p>
    <w:p>
      <w:r>
        <w:t xml:space="preserve">益 </w:t>
      </w:r>
    </w:p>
    <w:p>
      <w:r/>
    </w:p>
    <w:p>
      <w:r>
        <w:t xml:space="preserve">5．其他 </w:t>
      </w:r>
    </w:p>
    <w:p>
      <w:r>
        <w:t>（五）专项储</w:t>
      </w:r>
    </w:p>
    <w:p>
      <w:r>
        <w:t xml:space="preserve">备 </w:t>
      </w:r>
    </w:p>
    <w:p>
      <w:r>
        <w:t xml:space="preserve">1．本期提取 </w:t>
      </w:r>
    </w:p>
    <w:p>
      <w:r/>
    </w:p>
    <w:p>
      <w:r>
        <w:t xml:space="preserve">东风汽车股份有限公司 2018 年年度报告全文 </w:t>
      </w:r>
    </w:p>
    <w:p>
      <w:r/>
    </w:p>
    <w:p>
      <w:r>
        <w:t xml:space="preserve">49,969,389.37 </w:t>
      </w:r>
    </w:p>
    <w:p>
      <w:r/>
    </w:p>
    <w:p>
      <w:r>
        <w:t xml:space="preserve">-110,569,389.37 </w:t>
      </w:r>
    </w:p>
    <w:p>
      <w:r/>
    </w:p>
    <w:p>
      <w:r>
        <w:t xml:space="preserve">-60,600,000.00 </w:t>
      </w:r>
    </w:p>
    <w:p>
      <w:r/>
    </w:p>
    <w:p>
      <w:r>
        <w:t xml:space="preserve">-1,600,000.00 </w:t>
      </w:r>
    </w:p>
    <w:p>
      <w:r/>
    </w:p>
    <w:p>
      <w:r>
        <w:t xml:space="preserve">-62,200,000.00 </w:t>
      </w:r>
    </w:p>
    <w:p>
      <w:r/>
    </w:p>
    <w:p>
      <w:r>
        <w:t xml:space="preserve">49,969,389.37 </w:t>
      </w:r>
    </w:p>
    <w:p>
      <w:r/>
    </w:p>
    <w:p>
      <w:r>
        <w:t xml:space="preserve">-49,969,389.37 </w:t>
      </w:r>
    </w:p>
    <w:p>
      <w:r/>
    </w:p>
    <w:p>
      <w:r>
        <w:t xml:space="preserve">0.00 </w:t>
      </w:r>
    </w:p>
    <w:p>
      <w:r/>
    </w:p>
    <w:p>
      <w:r>
        <w:t xml:space="preserve">-60,600,000.00 </w:t>
      </w:r>
    </w:p>
    <w:p>
      <w:r/>
    </w:p>
    <w:p>
      <w:r>
        <w:t xml:space="preserve">-60,600,000.00 </w:t>
      </w:r>
    </w:p>
    <w:p>
      <w:r/>
    </w:p>
    <w:p>
      <w:r>
        <w:t xml:space="preserve">-1,600,000.00 </w:t>
      </w:r>
    </w:p>
    <w:p>
      <w:r/>
    </w:p>
    <w:p>
      <w:r>
        <w:t xml:space="preserve">-62,200,000.00 </w:t>
      </w:r>
    </w:p>
    <w:p>
      <w:r/>
    </w:p>
    <w:p>
      <w:r>
        <w:t xml:space="preserve">69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2．本期使用 </w:t>
      </w:r>
    </w:p>
    <w:p>
      <w:r>
        <w:t xml:space="preserve">（六）其他 </w:t>
      </w:r>
    </w:p>
    <w:p>
      <w:r>
        <w:t>四、本期期末</w:t>
      </w:r>
    </w:p>
    <w:p>
      <w:r>
        <w:t xml:space="preserve">余额 </w:t>
      </w:r>
    </w:p>
    <w:p>
      <w:r/>
    </w:p>
    <w:p>
      <w:r>
        <w:t xml:space="preserve">2,000,000,000.00 </w:t>
      </w:r>
    </w:p>
    <w:p>
      <w:r/>
    </w:p>
    <w:p>
      <w:r>
        <w:t xml:space="preserve"> 614,590,037.70 </w:t>
      </w:r>
    </w:p>
    <w:p>
      <w:r/>
    </w:p>
    <w:p>
      <w:r>
        <w:t xml:space="preserve">31,473,809.38 </w:t>
      </w:r>
    </w:p>
    <w:p>
      <w:r/>
    </w:p>
    <w:p>
      <w:r>
        <w:t xml:space="preserve"> 788,042,336.99 </w:t>
      </w:r>
    </w:p>
    <w:p>
      <w:r/>
    </w:p>
    <w:p>
      <w:r>
        <w:t xml:space="preserve"> 3,709,059,850.10 </w:t>
      </w:r>
    </w:p>
    <w:p>
      <w:r/>
    </w:p>
    <w:p>
      <w:r>
        <w:t xml:space="preserve"> 7,143,166,034.17 </w:t>
      </w:r>
    </w:p>
    <w:p>
      <w:r/>
    </w:p>
    <w:p>
      <w:r>
        <w:t xml:space="preserve">318,048,418.46 7,461,214,452.63 </w:t>
      </w:r>
    </w:p>
    <w:p>
      <w:r/>
    </w:p>
    <w:p>
      <w:r>
        <w:t xml:space="preserve">东风汽车股份有限公司 2018 年年度报告全文 </w:t>
      </w:r>
    </w:p>
    <w:p>
      <w:r/>
    </w:p>
    <w:p>
      <w:r>
        <w:t xml:space="preserve">归属于母公司所有者权益 </w:t>
      </w:r>
    </w:p>
    <w:p>
      <w:r/>
    </w:p>
    <w:p>
      <w:r>
        <w:t xml:space="preserve">上期  </w:t>
      </w:r>
    </w:p>
    <w:p>
      <w:r/>
    </w:p>
    <w:p>
      <w:r>
        <w:t xml:space="preserve">股本 </w:t>
      </w:r>
    </w:p>
    <w:p>
      <w:r/>
    </w:p>
    <w:p>
      <w:r>
        <w:t>其他权益工</w:t>
      </w:r>
    </w:p>
    <w:p>
      <w:r>
        <w:t xml:space="preserve">具 </w:t>
      </w:r>
    </w:p>
    <w:p>
      <w:r/>
    </w:p>
    <w:p>
      <w:r>
        <w:t>优</w:t>
      </w:r>
    </w:p>
    <w:p>
      <w:r>
        <w:t>先</w:t>
      </w:r>
    </w:p>
    <w:p>
      <w:r>
        <w:t xml:space="preserve">股 </w:t>
      </w:r>
    </w:p>
    <w:p>
      <w:r/>
    </w:p>
    <w:p>
      <w:r>
        <w:t>永</w:t>
      </w:r>
    </w:p>
    <w:p>
      <w:r>
        <w:t>续</w:t>
      </w:r>
    </w:p>
    <w:p>
      <w:r>
        <w:t xml:space="preserve">债 </w:t>
      </w:r>
    </w:p>
    <w:p>
      <w:r/>
    </w:p>
    <w:p>
      <w:r>
        <w:t>其</w:t>
      </w:r>
    </w:p>
    <w:p>
      <w:r>
        <w:t xml:space="preserve">他 </w:t>
      </w:r>
    </w:p>
    <w:p>
      <w:r/>
    </w:p>
    <w:p>
      <w:r>
        <w:t xml:space="preserve">资本公积 </w:t>
      </w:r>
    </w:p>
    <w:p>
      <w:r/>
    </w:p>
    <w:p>
      <w:r>
        <w:t>减：</w:t>
      </w:r>
    </w:p>
    <w:p>
      <w:r>
        <w:t>库存</w:t>
      </w:r>
    </w:p>
    <w:p>
      <w:r>
        <w:t xml:space="preserve">股 </w:t>
      </w:r>
    </w:p>
    <w:p>
      <w:r/>
    </w:p>
    <w:p>
      <w:r>
        <w:t xml:space="preserve">其他综合收益 </w:t>
      </w:r>
    </w:p>
    <w:p>
      <w:r/>
    </w:p>
    <w:p>
      <w:r>
        <w:t>专</w:t>
      </w:r>
    </w:p>
    <w:p>
      <w:r>
        <w:t>项</w:t>
      </w:r>
    </w:p>
    <w:p>
      <w:r>
        <w:t>储</w:t>
      </w:r>
    </w:p>
    <w:p>
      <w:r>
        <w:t xml:space="preserve">备 </w:t>
      </w:r>
    </w:p>
    <w:p>
      <w:r/>
    </w:p>
    <w:p>
      <w:r>
        <w:t xml:space="preserve">盈余公积 </w:t>
      </w:r>
    </w:p>
    <w:p>
      <w:r/>
    </w:p>
    <w:p>
      <w:r>
        <w:t>一</w:t>
      </w:r>
    </w:p>
    <w:p>
      <w:r>
        <w:t>般</w:t>
      </w:r>
    </w:p>
    <w:p>
      <w:r>
        <w:t>风</w:t>
      </w:r>
    </w:p>
    <w:p>
      <w:r>
        <w:t>险</w:t>
      </w:r>
    </w:p>
    <w:p>
      <w:r>
        <w:t>准</w:t>
      </w:r>
    </w:p>
    <w:p>
      <w:r>
        <w:t xml:space="preserve">备 </w:t>
      </w:r>
    </w:p>
    <w:p>
      <w:r/>
    </w:p>
    <w:p>
      <w:r>
        <w:t xml:space="preserve">未分配利润 </w:t>
      </w:r>
    </w:p>
    <w:p>
      <w:r/>
    </w:p>
    <w:p>
      <w:r>
        <w:t>其</w:t>
      </w:r>
    </w:p>
    <w:p>
      <w:r>
        <w:t xml:space="preserve">他 </w:t>
      </w:r>
    </w:p>
    <w:p>
      <w:r/>
    </w:p>
    <w:p>
      <w:r>
        <w:t xml:space="preserve">小计 </w:t>
      </w:r>
    </w:p>
    <w:p>
      <w:r/>
    </w:p>
    <w:p>
      <w:r>
        <w:t xml:space="preserve">少数股东权益 </w:t>
      </w:r>
    </w:p>
    <w:p>
      <w:r/>
    </w:p>
    <w:p>
      <w:r>
        <w:t xml:space="preserve">所有者权益合计 </w:t>
      </w:r>
    </w:p>
    <w:p>
      <w:r/>
    </w:p>
    <w:p>
      <w:r>
        <w:t xml:space="preserve">2,000,000,000.00 </w:t>
      </w:r>
    </w:p>
    <w:p>
      <w:r/>
    </w:p>
    <w:p>
      <w:r>
        <w:t xml:space="preserve"> 614,614,635.19 </w:t>
      </w:r>
    </w:p>
    <w:p>
      <w:r/>
    </w:p>
    <w:p>
      <w:r>
        <w:t xml:space="preserve"> 23,051,717.20 </w:t>
      </w:r>
    </w:p>
    <w:p>
      <w:r/>
    </w:p>
    <w:p>
      <w:r>
        <w:t xml:space="preserve"> 704,204,524.20 </w:t>
      </w:r>
    </w:p>
    <w:p>
      <w:r/>
    </w:p>
    <w:p>
      <w:r>
        <w:t xml:space="preserve">3,164,944,174.17 </w:t>
      </w:r>
    </w:p>
    <w:p>
      <w:r/>
    </w:p>
    <w:p>
      <w:r>
        <w:t xml:space="preserve"> 6,506,815,050.76 </w:t>
      </w:r>
    </w:p>
    <w:p>
      <w:r/>
    </w:p>
    <w:p>
      <w:r>
        <w:t xml:space="preserve">902,751,131.69 7,409,566,182.45 </w:t>
      </w:r>
    </w:p>
    <w:p>
      <w:r/>
    </w:p>
    <w:p>
      <w:r>
        <w:t xml:space="preserve">2,000,000,000.00 </w:t>
      </w:r>
    </w:p>
    <w:p>
      <w:r/>
    </w:p>
    <w:p>
      <w:r>
        <w:t xml:space="preserve"> 614,614,635.19 </w:t>
      </w:r>
    </w:p>
    <w:p>
      <w:r/>
    </w:p>
    <w:p>
      <w:r>
        <w:t xml:space="preserve"> 23,051,717.20 </w:t>
      </w:r>
    </w:p>
    <w:p>
      <w:r/>
    </w:p>
    <w:p>
      <w:r>
        <w:t xml:space="preserve"> 704,204,524.20 </w:t>
      </w:r>
    </w:p>
    <w:p>
      <w:r/>
    </w:p>
    <w:p>
      <w:r>
        <w:t xml:space="preserve">3,164,944,174.17 </w:t>
      </w:r>
    </w:p>
    <w:p>
      <w:r/>
    </w:p>
    <w:p>
      <w:r>
        <w:t xml:space="preserve"> 6,506,815,050.76 </w:t>
      </w:r>
    </w:p>
    <w:p>
      <w:r/>
    </w:p>
    <w:p>
      <w:r>
        <w:t xml:space="preserve">902,751,131.69 7,409,566,182.45 </w:t>
      </w:r>
    </w:p>
    <w:p>
      <w:r/>
    </w:p>
    <w:p>
      <w:r>
        <w:t xml:space="preserve">-24,597.49 </w:t>
      </w:r>
    </w:p>
    <w:p>
      <w:r/>
    </w:p>
    <w:p>
      <w:r>
        <w:t xml:space="preserve"> 58,113,019.82 </w:t>
      </w:r>
    </w:p>
    <w:p>
      <w:r/>
    </w:p>
    <w:p>
      <w:r>
        <w:t xml:space="preserve">33,868,423.42 </w:t>
      </w:r>
    </w:p>
    <w:p>
      <w:r/>
    </w:p>
    <w:p>
      <w:r>
        <w:t xml:space="preserve">100,836,488.06 </w:t>
      </w:r>
    </w:p>
    <w:p>
      <w:r/>
    </w:p>
    <w:p>
      <w:r>
        <w:t xml:space="preserve">192,793,333.81 -578,178,696.57 </w:t>
      </w:r>
    </w:p>
    <w:p>
      <w:r/>
    </w:p>
    <w:p>
      <w:r>
        <w:t xml:space="preserve">-385,385,362.76 </w:t>
      </w:r>
    </w:p>
    <w:p>
      <w:r/>
    </w:p>
    <w:p>
      <w:r>
        <w:t xml:space="preserve">70 / 177 </w:t>
      </w:r>
    </w:p>
    <w:p>
      <w:r/>
    </w:p>
    <w:p>
      <w:r>
        <w:t xml:space="preserve">项目 </w:t>
      </w:r>
    </w:p>
    <w:p>
      <w:r/>
    </w:p>
    <w:p>
      <w:r>
        <w:t>一、上年</w:t>
      </w:r>
    </w:p>
    <w:p>
      <w:r>
        <w:t>期末余</w:t>
      </w:r>
    </w:p>
    <w:p>
      <w:r>
        <w:t xml:space="preserve">额 </w:t>
      </w:r>
    </w:p>
    <w:p>
      <w:r>
        <w:t>加：会计</w:t>
      </w:r>
    </w:p>
    <w:p>
      <w:r>
        <w:t>政策变</w:t>
      </w:r>
    </w:p>
    <w:p>
      <w:r>
        <w:t xml:space="preserve">更 </w:t>
      </w:r>
    </w:p>
    <w:p>
      <w:r/>
    </w:p>
    <w:p>
      <w:r>
        <w:t>前</w:t>
      </w:r>
    </w:p>
    <w:p>
      <w:r>
        <w:t>期差错</w:t>
      </w:r>
    </w:p>
    <w:p>
      <w:r>
        <w:t xml:space="preserve">更正 </w:t>
      </w:r>
    </w:p>
    <w:p>
      <w:r/>
    </w:p>
    <w:p>
      <w:r>
        <w:t>同</w:t>
      </w:r>
    </w:p>
    <w:p>
      <w:r>
        <w:t>一控制</w:t>
      </w:r>
    </w:p>
    <w:p>
      <w:r>
        <w:t>下企业</w:t>
      </w:r>
    </w:p>
    <w:p>
      <w:r>
        <w:t xml:space="preserve">合并 </w:t>
      </w:r>
    </w:p>
    <w:p>
      <w:r/>
    </w:p>
    <w:p>
      <w:r>
        <w:t>其</w:t>
      </w:r>
    </w:p>
    <w:p>
      <w:r/>
    </w:p>
    <w:p>
      <w:r>
        <w:t xml:space="preserve">他 </w:t>
      </w:r>
    </w:p>
    <w:p>
      <w:r>
        <w:t>二、本年</w:t>
      </w:r>
    </w:p>
    <w:p>
      <w:r>
        <w:t>期初余</w:t>
      </w:r>
    </w:p>
    <w:p>
      <w:r>
        <w:t xml:space="preserve">额 </w:t>
      </w:r>
    </w:p>
    <w:p>
      <w:r>
        <w:t>三、本期</w:t>
      </w:r>
    </w:p>
    <w:p>
      <w:r>
        <w:t>增减变</w:t>
      </w:r>
    </w:p>
    <w:p>
      <w:r>
        <w:t>动金额</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（减少</w:t>
      </w:r>
    </w:p>
    <w:p>
      <w:r>
        <w:t>以</w:t>
      </w:r>
    </w:p>
    <w:p>
      <w:r>
        <w:t>“－”</w:t>
      </w:r>
    </w:p>
    <w:p>
      <w:r>
        <w:t xml:space="preserve">号填列） </w:t>
      </w:r>
    </w:p>
    <w:p>
      <w:r>
        <w:t>（一）综</w:t>
      </w:r>
    </w:p>
    <w:p>
      <w:r>
        <w:t>合收益</w:t>
      </w:r>
    </w:p>
    <w:p>
      <w:r>
        <w:t xml:space="preserve">总额 </w:t>
      </w:r>
    </w:p>
    <w:p>
      <w:r>
        <w:t>（二）所</w:t>
      </w:r>
    </w:p>
    <w:p>
      <w:r>
        <w:t>有者投</w:t>
      </w:r>
    </w:p>
    <w:p>
      <w:r>
        <w:t>入和减</w:t>
      </w:r>
    </w:p>
    <w:p>
      <w:r>
        <w:t xml:space="preserve">少资本 </w:t>
      </w:r>
    </w:p>
    <w:p>
      <w:r>
        <w:t>1．所有</w:t>
      </w:r>
    </w:p>
    <w:p>
      <w:r>
        <w:t>者投入</w:t>
      </w:r>
    </w:p>
    <w:p>
      <w:r>
        <w:t>的普通</w:t>
      </w:r>
    </w:p>
    <w:p>
      <w:r>
        <w:t xml:space="preserve">股 </w:t>
      </w:r>
    </w:p>
    <w:p>
      <w:r>
        <w:t>2．其他</w:t>
      </w:r>
    </w:p>
    <w:p>
      <w:r>
        <w:t>权益工</w:t>
      </w:r>
    </w:p>
    <w:p>
      <w:r>
        <w:t>具持有</w:t>
      </w:r>
    </w:p>
    <w:p>
      <w:r>
        <w:t>者投入</w:t>
      </w:r>
    </w:p>
    <w:p>
      <w:r>
        <w:t xml:space="preserve">资本 </w:t>
      </w:r>
    </w:p>
    <w:p>
      <w:r>
        <w:t>3．股份</w:t>
      </w:r>
    </w:p>
    <w:p>
      <w:r>
        <w:t>支付计</w:t>
      </w:r>
    </w:p>
    <w:p>
      <w:r>
        <w:t>入所有</w:t>
      </w:r>
    </w:p>
    <w:p>
      <w:r>
        <w:t>者权益</w:t>
      </w:r>
    </w:p>
    <w:p>
      <w:r>
        <w:t xml:space="preserve">的金额 </w:t>
      </w:r>
    </w:p>
    <w:p>
      <w:r>
        <w:t xml:space="preserve">4．其他 </w:t>
      </w:r>
    </w:p>
    <w:p>
      <w:r>
        <w:t>（三）利</w:t>
      </w:r>
    </w:p>
    <w:p>
      <w:r>
        <w:t xml:space="preserve">润分配 </w:t>
      </w:r>
    </w:p>
    <w:p>
      <w:r>
        <w:t>1．提取</w:t>
      </w:r>
    </w:p>
    <w:p>
      <w:r>
        <w:t>盈余公</w:t>
      </w:r>
    </w:p>
    <w:p>
      <w:r>
        <w:t xml:space="preserve">积 </w:t>
      </w:r>
    </w:p>
    <w:p>
      <w:r>
        <w:t>2．提取</w:t>
      </w:r>
    </w:p>
    <w:p>
      <w:r>
        <w:t>一般风</w:t>
      </w:r>
    </w:p>
    <w:p>
      <w:r>
        <w:t xml:space="preserve">险准备 </w:t>
      </w:r>
    </w:p>
    <w:p>
      <w:r>
        <w:t>3．对所</w:t>
      </w:r>
    </w:p>
    <w:p>
      <w:r>
        <w:t>有者（或</w:t>
      </w:r>
    </w:p>
    <w:p>
      <w:r>
        <w:t>股东）的</w:t>
      </w:r>
    </w:p>
    <w:p>
      <w:r/>
    </w:p>
    <w:p>
      <w:r>
        <w:t xml:space="preserve">东风汽车股份有限公司 2018 年年度报告全文 </w:t>
      </w:r>
    </w:p>
    <w:p>
      <w:r/>
    </w:p>
    <w:p>
      <w:r>
        <w:t xml:space="preserve"> 58,113,019.82 </w:t>
      </w:r>
    </w:p>
    <w:p>
      <w:r/>
    </w:p>
    <w:p>
      <w:r>
        <w:t xml:space="preserve">200,704,911.48 </w:t>
      </w:r>
    </w:p>
    <w:p>
      <w:r/>
    </w:p>
    <w:p>
      <w:r>
        <w:t xml:space="preserve">258,817,931.30 -287,152,308.77 </w:t>
      </w:r>
    </w:p>
    <w:p>
      <w:r/>
    </w:p>
    <w:p>
      <w:r>
        <w:t xml:space="preserve">-28,334,377.47 </w:t>
      </w:r>
    </w:p>
    <w:p>
      <w:r/>
    </w:p>
    <w:p>
      <w:r>
        <w:t xml:space="preserve">33,868,423.42 </w:t>
      </w:r>
    </w:p>
    <w:p>
      <w:r/>
    </w:p>
    <w:p>
      <w:r>
        <w:t xml:space="preserve">-99,868,423.42 </w:t>
      </w:r>
    </w:p>
    <w:p>
      <w:r/>
    </w:p>
    <w:p>
      <w:r>
        <w:t xml:space="preserve">-66,000,000.00 </w:t>
      </w:r>
    </w:p>
    <w:p>
      <w:r/>
    </w:p>
    <w:p>
      <w:r>
        <w:t xml:space="preserve">-66,000,000.00 </w:t>
      </w:r>
    </w:p>
    <w:p>
      <w:r/>
    </w:p>
    <w:p>
      <w:r>
        <w:t xml:space="preserve">33,868,423.42 </w:t>
      </w:r>
    </w:p>
    <w:p>
      <w:r/>
    </w:p>
    <w:p>
      <w:r>
        <w:t xml:space="preserve">-33,868,423.42 </w:t>
      </w:r>
    </w:p>
    <w:p>
      <w:r/>
    </w:p>
    <w:p>
      <w:r>
        <w:t xml:space="preserve">0.00 </w:t>
      </w:r>
    </w:p>
    <w:p>
      <w:r/>
    </w:p>
    <w:p>
      <w:r>
        <w:t xml:space="preserve">-66,000,000.00 </w:t>
      </w:r>
    </w:p>
    <w:p>
      <w:r/>
    </w:p>
    <w:p>
      <w:r>
        <w:t xml:space="preserve">-66,000,000.00 </w:t>
      </w:r>
    </w:p>
    <w:p>
      <w:r/>
    </w:p>
    <w:p>
      <w:r>
        <w:t xml:space="preserve">-66,000,000.00 </w:t>
      </w:r>
    </w:p>
    <w:p>
      <w:r/>
    </w:p>
    <w:p>
      <w:r>
        <w:t xml:space="preserve">71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分配 </w:t>
      </w:r>
    </w:p>
    <w:p>
      <w:r>
        <w:t xml:space="preserve">4．其他 </w:t>
      </w:r>
    </w:p>
    <w:p>
      <w:r>
        <w:t>（四）所</w:t>
      </w:r>
    </w:p>
    <w:p>
      <w:r>
        <w:t>有者权</w:t>
      </w:r>
    </w:p>
    <w:p>
      <w:r>
        <w:t>益内部</w:t>
      </w:r>
    </w:p>
    <w:p>
      <w:r>
        <w:t xml:space="preserve">结转 </w:t>
      </w:r>
    </w:p>
    <w:p>
      <w:r>
        <w:t>1．资本</w:t>
      </w:r>
    </w:p>
    <w:p>
      <w:r>
        <w:t>公积转</w:t>
      </w:r>
    </w:p>
    <w:p>
      <w:r>
        <w:t>增资本</w:t>
      </w:r>
    </w:p>
    <w:p>
      <w:r>
        <w:t>（或股</w:t>
      </w:r>
    </w:p>
    <w:p>
      <w:r>
        <w:t xml:space="preserve">本） </w:t>
      </w:r>
    </w:p>
    <w:p>
      <w:r>
        <w:t>2．盈余</w:t>
      </w:r>
    </w:p>
    <w:p>
      <w:r>
        <w:t>公积转</w:t>
      </w:r>
    </w:p>
    <w:p>
      <w:r>
        <w:t>增资本</w:t>
      </w:r>
    </w:p>
    <w:p>
      <w:r>
        <w:t>（或股</w:t>
      </w:r>
    </w:p>
    <w:p>
      <w:r>
        <w:t xml:space="preserve">本） </w:t>
      </w:r>
    </w:p>
    <w:p>
      <w:r>
        <w:t>3．盈余</w:t>
      </w:r>
    </w:p>
    <w:p>
      <w:r>
        <w:t>公积弥</w:t>
      </w:r>
    </w:p>
    <w:p>
      <w:r>
        <w:t xml:space="preserve">补亏损 </w:t>
      </w:r>
    </w:p>
    <w:p>
      <w:r>
        <w:t>4．设定</w:t>
      </w:r>
    </w:p>
    <w:p>
      <w:r>
        <w:t>受益计</w:t>
      </w:r>
    </w:p>
    <w:p>
      <w:r>
        <w:t>划变动</w:t>
      </w:r>
    </w:p>
    <w:p>
      <w:r>
        <w:t>额结转</w:t>
      </w:r>
    </w:p>
    <w:p>
      <w:r>
        <w:t>留存收</w:t>
      </w:r>
    </w:p>
    <w:p>
      <w:r/>
    </w:p>
    <w:p>
      <w:r>
        <w:t xml:space="preserve">益 </w:t>
      </w:r>
    </w:p>
    <w:p>
      <w:r/>
    </w:p>
    <w:p>
      <w:r>
        <w:t xml:space="preserve">5．其他 </w:t>
      </w:r>
    </w:p>
    <w:p>
      <w:r>
        <w:t>（五）专</w:t>
      </w:r>
    </w:p>
    <w:p>
      <w:r>
        <w:t xml:space="preserve">项储备 </w:t>
      </w:r>
    </w:p>
    <w:p>
      <w:r>
        <w:t>1．本期</w:t>
      </w:r>
    </w:p>
    <w:p>
      <w:r>
        <w:t xml:space="preserve">提取 </w:t>
      </w:r>
    </w:p>
    <w:p>
      <w:r>
        <w:t>2．本期</w:t>
      </w:r>
    </w:p>
    <w:p>
      <w:r>
        <w:t xml:space="preserve">使用 </w:t>
      </w:r>
    </w:p>
    <w:p>
      <w:r>
        <w:t>（六）其</w:t>
      </w:r>
    </w:p>
    <w:p>
      <w:r>
        <w:t xml:space="preserve">他 </w:t>
      </w:r>
    </w:p>
    <w:p>
      <w:r>
        <w:t>四、本期</w:t>
      </w:r>
    </w:p>
    <w:p>
      <w:r>
        <w:t>期末余</w:t>
      </w:r>
    </w:p>
    <w:p>
      <w:r>
        <w:t xml:space="preserve">额 </w:t>
      </w:r>
    </w:p>
    <w:p>
      <w:r/>
    </w:p>
    <w:p>
      <w:r>
        <w:t xml:space="preserve">2,000,000,000.00 </w:t>
      </w:r>
    </w:p>
    <w:p>
      <w:r/>
    </w:p>
    <w:p>
      <w:r>
        <w:t xml:space="preserve"> 614,590,037.70 </w:t>
      </w:r>
    </w:p>
    <w:p>
      <w:r/>
    </w:p>
    <w:p>
      <w:r>
        <w:t xml:space="preserve"> 81,164,737.02 </w:t>
      </w:r>
    </w:p>
    <w:p>
      <w:r/>
    </w:p>
    <w:p>
      <w:r>
        <w:t xml:space="preserve"> 738,072,947.62 </w:t>
      </w:r>
    </w:p>
    <w:p>
      <w:r/>
    </w:p>
    <w:p>
      <w:r>
        <w:t xml:space="preserve">3,265,780,662.23 </w:t>
      </w:r>
    </w:p>
    <w:p>
      <w:r/>
    </w:p>
    <w:p>
      <w:r>
        <w:t xml:space="preserve"> 6,699,608,384.57 </w:t>
      </w:r>
    </w:p>
    <w:p>
      <w:r/>
    </w:p>
    <w:p>
      <w:r>
        <w:t xml:space="preserve">324,572,435.12 7,024,180,819.69 </w:t>
      </w:r>
    </w:p>
    <w:p>
      <w:r/>
    </w:p>
    <w:p>
      <w:r>
        <w:t xml:space="preserve">-24,597.49 </w:t>
      </w:r>
    </w:p>
    <w:p>
      <w:r/>
    </w:p>
    <w:p>
      <w:r>
        <w:t xml:space="preserve">-24,597.49 -291,026,387.80 </w:t>
      </w:r>
    </w:p>
    <w:p>
      <w:r/>
    </w:p>
    <w:p>
      <w:r>
        <w:t xml:space="preserve">-291,050,985.29 </w:t>
      </w:r>
    </w:p>
    <w:p>
      <w:r/>
    </w:p>
    <w:p>
      <w:r>
        <w:t xml:space="preserve">72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法定代表人：丁绍斌                               主管会计工作负责人：柯钢                                会计机构负责人：邓文辉 </w:t>
      </w:r>
    </w:p>
    <w:p>
      <w:r/>
    </w:p>
    <w:p>
      <w:r>
        <w:t xml:space="preserve">东风汽车股份有限公司 2018 年年度报告全文 </w:t>
      </w:r>
    </w:p>
    <w:p>
      <w:r/>
    </w:p>
    <w:p>
      <w:r>
        <w:t xml:space="preserve">项目 </w:t>
      </w:r>
    </w:p>
    <w:p>
      <w:r/>
    </w:p>
    <w:p>
      <w:r>
        <w:t xml:space="preserve">股本 </w:t>
      </w:r>
    </w:p>
    <w:p>
      <w:r/>
    </w:p>
    <w:p>
      <w:r>
        <w:t xml:space="preserve">其他权益工具 </w:t>
      </w:r>
    </w:p>
    <w:p>
      <w:r/>
    </w:p>
    <w:p>
      <w:r>
        <w:t xml:space="preserve">优先股 永续债 其他 </w:t>
      </w:r>
    </w:p>
    <w:p>
      <w:r/>
    </w:p>
    <w:p>
      <w:r>
        <w:t xml:space="preserve">资本公积 </w:t>
      </w:r>
    </w:p>
    <w:p>
      <w:r/>
    </w:p>
    <w:p>
      <w:r>
        <w:t>减：库</w:t>
      </w:r>
    </w:p>
    <w:p>
      <w:r>
        <w:t xml:space="preserve">存股 </w:t>
      </w:r>
    </w:p>
    <w:p>
      <w:r/>
    </w:p>
    <w:p>
      <w:r>
        <w:t xml:space="preserve">其他综合收益 </w:t>
      </w:r>
    </w:p>
    <w:p>
      <w:r/>
    </w:p>
    <w:p>
      <w:r>
        <w:t>专项</w:t>
      </w:r>
    </w:p>
    <w:p>
      <w:r>
        <w:t xml:space="preserve">储备 </w:t>
      </w:r>
    </w:p>
    <w:p>
      <w:r/>
    </w:p>
    <w:p>
      <w:r>
        <w:t xml:space="preserve">盈余公积 </w:t>
      </w:r>
    </w:p>
    <w:p>
      <w:r/>
    </w:p>
    <w:p>
      <w:r>
        <w:t xml:space="preserve">未分配利润 </w:t>
      </w:r>
    </w:p>
    <w:p>
      <w:r/>
    </w:p>
    <w:p>
      <w:r>
        <w:t xml:space="preserve">所有者权益合计 </w:t>
      </w:r>
    </w:p>
    <w:p>
      <w:r/>
    </w:p>
    <w:p>
      <w:r>
        <w:t xml:space="preserve">母公司所有者权益变动表 </w:t>
      </w:r>
    </w:p>
    <w:p>
      <w:r>
        <w:t xml:space="preserve">2018 年 1—12 月 </w:t>
      </w:r>
    </w:p>
    <w:p>
      <w:r/>
    </w:p>
    <w:p>
      <w:r>
        <w:t xml:space="preserve">本期  </w:t>
      </w:r>
    </w:p>
    <w:p>
      <w:r/>
    </w:p>
    <w:p>
      <w:r>
        <w:t xml:space="preserve">单位:元  币种:人民币 </w:t>
      </w:r>
    </w:p>
    <w:p>
      <w:r/>
    </w:p>
    <w:p>
      <w:r>
        <w:t xml:space="preserve">一、上年期末余额 </w:t>
      </w:r>
    </w:p>
    <w:p>
      <w:r>
        <w:t xml:space="preserve">加：会计政策变更 </w:t>
      </w:r>
    </w:p>
    <w:p>
      <w:r>
        <w:t xml:space="preserve">前期差错更正 </w:t>
      </w:r>
    </w:p>
    <w:p>
      <w:r>
        <w:t xml:space="preserve">其他 </w:t>
      </w:r>
    </w:p>
    <w:p>
      <w:r>
        <w:t xml:space="preserve">二、本年期初余额 </w:t>
      </w:r>
    </w:p>
    <w:p>
      <w:r>
        <w:t>三、本期增减变动金额（减少</w:t>
      </w:r>
    </w:p>
    <w:p>
      <w:r>
        <w:t xml:space="preserve">以“－”号填列） </w:t>
      </w:r>
    </w:p>
    <w:p>
      <w:r>
        <w:t xml:space="preserve">（一）综合收益总额 </w:t>
      </w:r>
    </w:p>
    <w:p>
      <w:r>
        <w:t xml:space="preserve">（二）所有者投入和减少资本 </w:t>
      </w:r>
    </w:p>
    <w:p>
      <w:r>
        <w:t xml:space="preserve">1．所有者投入的普通股 </w:t>
      </w:r>
    </w:p>
    <w:p>
      <w:r>
        <w:t>2．其他权益工具持有者投入</w:t>
      </w:r>
    </w:p>
    <w:p>
      <w:r>
        <w:t xml:space="preserve">资本 </w:t>
      </w:r>
    </w:p>
    <w:p>
      <w:r>
        <w:t>3．股份支付计入所有者权益</w:t>
      </w:r>
    </w:p>
    <w:p>
      <w:r>
        <w:t xml:space="preserve">的金额 </w:t>
      </w:r>
    </w:p>
    <w:p>
      <w:r>
        <w:t xml:space="preserve">4．其他 </w:t>
      </w:r>
    </w:p>
    <w:p>
      <w:r>
        <w:t xml:space="preserve">（三）利润分配 </w:t>
      </w:r>
    </w:p>
    <w:p>
      <w:r>
        <w:t xml:space="preserve">1．提取盈余公积 </w:t>
      </w:r>
    </w:p>
    <w:p>
      <w:r>
        <w:t>2．对所有者（或股东）的分</w:t>
      </w:r>
    </w:p>
    <w:p>
      <w:r>
        <w:t xml:space="preserve">配 </w:t>
      </w:r>
    </w:p>
    <w:p>
      <w:r>
        <w:t xml:space="preserve">3．其他 </w:t>
      </w:r>
    </w:p>
    <w:p>
      <w:r>
        <w:t xml:space="preserve">（四）所有者权益内部结转 </w:t>
      </w:r>
    </w:p>
    <w:p>
      <w:r>
        <w:t>1．资本公积转增资本（或股</w:t>
      </w:r>
    </w:p>
    <w:p>
      <w:r>
        <w:t xml:space="preserve">本） </w:t>
      </w:r>
    </w:p>
    <w:p>
      <w:r>
        <w:t>2．盈余公积转增资本（或股</w:t>
      </w:r>
    </w:p>
    <w:p>
      <w:r/>
    </w:p>
    <w:p>
      <w:r>
        <w:t xml:space="preserve">2,000,000,000.00 </w:t>
      </w:r>
    </w:p>
    <w:p>
      <w:r/>
    </w:p>
    <w:p>
      <w:r>
        <w:t xml:space="preserve">637,163,035.03 </w:t>
      </w:r>
    </w:p>
    <w:p>
      <w:r/>
    </w:p>
    <w:p>
      <w:r>
        <w:t xml:space="preserve">1,712,700.69 </w:t>
      </w:r>
    </w:p>
    <w:p>
      <w:r/>
    </w:p>
    <w:p>
      <w:r>
        <w:t xml:space="preserve">738,072,947.62 </w:t>
      </w:r>
    </w:p>
    <w:p>
      <w:r/>
    </w:p>
    <w:p>
      <w:r>
        <w:t xml:space="preserve">2,844,423,962.03 6,221,372,645.37 </w:t>
      </w:r>
    </w:p>
    <w:p>
      <w:r/>
    </w:p>
    <w:p>
      <w:r>
        <w:t xml:space="preserve">2,000,000,000.00 </w:t>
      </w:r>
    </w:p>
    <w:p>
      <w:r/>
    </w:p>
    <w:p>
      <w:r>
        <w:t xml:space="preserve">637,163,035.03 </w:t>
      </w:r>
    </w:p>
    <w:p>
      <w:r/>
    </w:p>
    <w:p>
      <w:r>
        <w:t xml:space="preserve">1,712,700.69 </w:t>
      </w:r>
    </w:p>
    <w:p>
      <w:r/>
    </w:p>
    <w:p>
      <w:r>
        <w:t xml:space="preserve">738,072,947.62 </w:t>
      </w:r>
    </w:p>
    <w:p>
      <w:r>
        <w:t xml:space="preserve">49,969,389.37 </w:t>
      </w:r>
    </w:p>
    <w:p>
      <w:r/>
    </w:p>
    <w:p>
      <w:r>
        <w:t xml:space="preserve">2,844,423,962.03 6,221,372,645.37 </w:t>
      </w:r>
    </w:p>
    <w:p>
      <w:r>
        <w:t xml:space="preserve">389,124,504.36 </w:t>
      </w:r>
    </w:p>
    <w:p>
      <w:r>
        <w:t xml:space="preserve">439,093,893.73 </w:t>
      </w:r>
    </w:p>
    <w:p>
      <w:r/>
    </w:p>
    <w:p>
      <w:r>
        <w:t xml:space="preserve">499,693,893.73 </w:t>
      </w:r>
    </w:p>
    <w:p>
      <w:r/>
    </w:p>
    <w:p>
      <w:r>
        <w:t xml:space="preserve">499,693,893.73 </w:t>
      </w:r>
    </w:p>
    <w:p>
      <w:r/>
    </w:p>
    <w:p>
      <w:r>
        <w:t xml:space="preserve">49,969,389.37 </w:t>
      </w:r>
    </w:p>
    <w:p>
      <w:r>
        <w:t xml:space="preserve">49,969,389.37 </w:t>
      </w:r>
    </w:p>
    <w:p>
      <w:r/>
    </w:p>
    <w:p>
      <w:r>
        <w:t xml:space="preserve">-110,569,389.37 </w:t>
      </w:r>
    </w:p>
    <w:p>
      <w:r>
        <w:t xml:space="preserve">-49,969,389.37 </w:t>
      </w:r>
    </w:p>
    <w:p>
      <w:r>
        <w:t xml:space="preserve">-60,600,000.00 </w:t>
      </w:r>
    </w:p>
    <w:p>
      <w:r/>
    </w:p>
    <w:p>
      <w:r>
        <w:t xml:space="preserve">-60,600,000.00 </w:t>
      </w:r>
    </w:p>
    <w:p>
      <w:r/>
    </w:p>
    <w:p>
      <w:r>
        <w:t xml:space="preserve">-60,600,000.00 </w:t>
      </w:r>
    </w:p>
    <w:p>
      <w:r/>
    </w:p>
    <w:p>
      <w:r>
        <w:t xml:space="preserve">73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本） </w:t>
      </w:r>
    </w:p>
    <w:p>
      <w:r>
        <w:t xml:space="preserve">3．盈余公积弥补亏损 </w:t>
      </w:r>
    </w:p>
    <w:p>
      <w:r>
        <w:t>4．设定受益计划变动额结转</w:t>
      </w:r>
    </w:p>
    <w:p>
      <w:r>
        <w:t xml:space="preserve">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2,000,000,000.00 </w:t>
      </w:r>
    </w:p>
    <w:p>
      <w:r/>
    </w:p>
    <w:p>
      <w:r>
        <w:t xml:space="preserve">637,163,035.03 </w:t>
      </w:r>
    </w:p>
    <w:p>
      <w:r/>
    </w:p>
    <w:p>
      <w:r>
        <w:t xml:space="preserve">1,712,700.69 </w:t>
      </w:r>
    </w:p>
    <w:p>
      <w:r/>
    </w:p>
    <w:p>
      <w:r>
        <w:t xml:space="preserve">788,042,336.99 </w:t>
      </w:r>
    </w:p>
    <w:p>
      <w:r/>
    </w:p>
    <w:p>
      <w:r>
        <w:t xml:space="preserve">3,233,548,466.39 6,660,466,539.10 </w:t>
      </w:r>
    </w:p>
    <w:p>
      <w:r/>
    </w:p>
    <w:p>
      <w:r>
        <w:t xml:space="preserve">项目 </w:t>
      </w:r>
    </w:p>
    <w:p>
      <w:r/>
    </w:p>
    <w:p>
      <w:r>
        <w:t xml:space="preserve">股本 </w:t>
      </w:r>
    </w:p>
    <w:p>
      <w:r/>
    </w:p>
    <w:p>
      <w:r>
        <w:t xml:space="preserve">其他权益工具 </w:t>
      </w:r>
    </w:p>
    <w:p>
      <w:r/>
    </w:p>
    <w:p>
      <w:r>
        <w:t xml:space="preserve">优先股 </w:t>
      </w:r>
    </w:p>
    <w:p>
      <w:r/>
    </w:p>
    <w:p>
      <w:r>
        <w:t>永续</w:t>
      </w:r>
    </w:p>
    <w:p>
      <w:r>
        <w:t xml:space="preserve">债 </w:t>
      </w:r>
    </w:p>
    <w:p>
      <w:r/>
    </w:p>
    <w:p>
      <w:r>
        <w:t xml:space="preserve">其他 </w:t>
      </w:r>
    </w:p>
    <w:p>
      <w:r/>
    </w:p>
    <w:p>
      <w:r>
        <w:t xml:space="preserve">资本公积 </w:t>
      </w:r>
    </w:p>
    <w:p>
      <w:r/>
    </w:p>
    <w:p>
      <w:r>
        <w:t>减：库</w:t>
      </w:r>
    </w:p>
    <w:p>
      <w:r>
        <w:t xml:space="preserve">存股 </w:t>
      </w:r>
    </w:p>
    <w:p>
      <w:r/>
    </w:p>
    <w:p>
      <w:r>
        <w:t xml:space="preserve">其他综合收益 </w:t>
      </w:r>
    </w:p>
    <w:p>
      <w:r/>
    </w:p>
    <w:p>
      <w:r>
        <w:t>专项</w:t>
      </w:r>
    </w:p>
    <w:p>
      <w:r>
        <w:t xml:space="preserve">储备 </w:t>
      </w:r>
    </w:p>
    <w:p>
      <w:r/>
    </w:p>
    <w:p>
      <w:r>
        <w:t xml:space="preserve">盈余公积 </w:t>
      </w:r>
    </w:p>
    <w:p>
      <w:r/>
    </w:p>
    <w:p>
      <w:r>
        <w:t xml:space="preserve">未分配利润 </w:t>
      </w:r>
    </w:p>
    <w:p>
      <w:r/>
    </w:p>
    <w:p>
      <w:r>
        <w:t xml:space="preserve">所有者权益合计 </w:t>
      </w:r>
    </w:p>
    <w:p>
      <w:r/>
    </w:p>
    <w:p>
      <w:r>
        <w:t xml:space="preserve">上期  </w:t>
      </w:r>
    </w:p>
    <w:p>
      <w:r/>
    </w:p>
    <w:p>
      <w:r>
        <w:t xml:space="preserve">一、上年期末余额 </w:t>
      </w:r>
    </w:p>
    <w:p>
      <w:r>
        <w:t xml:space="preserve">加：会计政策变更 </w:t>
      </w:r>
    </w:p>
    <w:p>
      <w:r>
        <w:t xml:space="preserve">前期差错更正 </w:t>
      </w:r>
    </w:p>
    <w:p>
      <w:r>
        <w:t xml:space="preserve">其他 </w:t>
      </w:r>
    </w:p>
    <w:p>
      <w:r>
        <w:t xml:space="preserve">二、本年期初余额 </w:t>
      </w:r>
    </w:p>
    <w:p>
      <w:r>
        <w:t>三、本期增减变动金额（减少</w:t>
      </w:r>
    </w:p>
    <w:p>
      <w:r>
        <w:t xml:space="preserve">以“－”号填列） </w:t>
      </w:r>
    </w:p>
    <w:p>
      <w:r>
        <w:t xml:space="preserve">（一）综合收益总额 </w:t>
      </w:r>
    </w:p>
    <w:p>
      <w:r>
        <w:t xml:space="preserve">（二）所有者投入和减少资本 </w:t>
      </w:r>
    </w:p>
    <w:p>
      <w:r>
        <w:t xml:space="preserve">1．所有者投入的普通股 </w:t>
      </w:r>
    </w:p>
    <w:p>
      <w:r>
        <w:t>2．其他权益工具持有者投入</w:t>
      </w:r>
    </w:p>
    <w:p>
      <w:r>
        <w:t xml:space="preserve">资本 </w:t>
      </w:r>
    </w:p>
    <w:p>
      <w:r>
        <w:t>3．股份支付计入所有者权益</w:t>
      </w:r>
    </w:p>
    <w:p>
      <w:r>
        <w:t xml:space="preserve">的金额 </w:t>
      </w:r>
    </w:p>
    <w:p>
      <w:r>
        <w:t xml:space="preserve">4．其他 </w:t>
      </w:r>
    </w:p>
    <w:p>
      <w:r>
        <w:t xml:space="preserve">（三）利润分配 </w:t>
      </w:r>
    </w:p>
    <w:p>
      <w:r>
        <w:t xml:space="preserve">1．提取盈余公积 </w:t>
      </w:r>
    </w:p>
    <w:p>
      <w:r>
        <w:t>2．对所有者（或股东）的分</w:t>
      </w:r>
    </w:p>
    <w:p>
      <w:r>
        <w:t xml:space="preserve">配 </w:t>
      </w:r>
    </w:p>
    <w:p>
      <w:r>
        <w:t xml:space="preserve">3．其他 </w:t>
      </w:r>
    </w:p>
    <w:p>
      <w:r/>
    </w:p>
    <w:p>
      <w:r>
        <w:t xml:space="preserve">2,000,000,000.00 </w:t>
      </w:r>
    </w:p>
    <w:p>
      <w:r/>
    </w:p>
    <w:p>
      <w:r>
        <w:t xml:space="preserve">637,163,035.03 </w:t>
      </w:r>
    </w:p>
    <w:p>
      <w:r/>
    </w:p>
    <w:p>
      <w:r>
        <w:t xml:space="preserve">1,712,700.69 </w:t>
      </w:r>
    </w:p>
    <w:p>
      <w:r/>
    </w:p>
    <w:p>
      <w:r>
        <w:t xml:space="preserve">704,204,524.20 </w:t>
      </w:r>
    </w:p>
    <w:p>
      <w:r/>
    </w:p>
    <w:p>
      <w:r>
        <w:t xml:space="preserve">2,612,758,323.53 5,955,838,583.45 </w:t>
      </w:r>
    </w:p>
    <w:p>
      <w:r/>
    </w:p>
    <w:p>
      <w:r>
        <w:t xml:space="preserve">2,000,000,000.00 </w:t>
      </w:r>
    </w:p>
    <w:p>
      <w:r/>
    </w:p>
    <w:p>
      <w:r>
        <w:t xml:space="preserve">637,163,035.03 </w:t>
      </w:r>
    </w:p>
    <w:p>
      <w:r/>
    </w:p>
    <w:p>
      <w:r>
        <w:t xml:space="preserve">1,712,700.69 </w:t>
      </w:r>
    </w:p>
    <w:p>
      <w:r/>
    </w:p>
    <w:p>
      <w:r>
        <w:t xml:space="preserve">704,204,524.20 </w:t>
      </w:r>
    </w:p>
    <w:p>
      <w:r>
        <w:t xml:space="preserve">33,868,423.42 </w:t>
      </w:r>
    </w:p>
    <w:p>
      <w:r/>
    </w:p>
    <w:p>
      <w:r>
        <w:t xml:space="preserve">2,612,758,323.53 5,955,838,583.45 </w:t>
      </w:r>
    </w:p>
    <w:p>
      <w:r>
        <w:t xml:space="preserve">231,665,638.50 </w:t>
      </w:r>
    </w:p>
    <w:p>
      <w:r>
        <w:t xml:space="preserve">265,534,061.92 </w:t>
      </w:r>
    </w:p>
    <w:p>
      <w:r/>
    </w:p>
    <w:p>
      <w:r>
        <w:t xml:space="preserve">338,684,234.18 </w:t>
      </w:r>
    </w:p>
    <w:p>
      <w:r/>
    </w:p>
    <w:p>
      <w:r>
        <w:t xml:space="preserve">338,684,234.18 </w:t>
      </w:r>
    </w:p>
    <w:p>
      <w:r/>
    </w:p>
    <w:p>
      <w:r>
        <w:t xml:space="preserve">33,868,423.42 </w:t>
      </w:r>
    </w:p>
    <w:p>
      <w:r>
        <w:t xml:space="preserve">33,868,423.42 </w:t>
      </w:r>
    </w:p>
    <w:p>
      <w:r/>
    </w:p>
    <w:p>
      <w:r>
        <w:t xml:space="preserve">-99,868,423.42 </w:t>
      </w:r>
    </w:p>
    <w:p>
      <w:r>
        <w:t xml:space="preserve">-33,868,423.42 </w:t>
      </w:r>
    </w:p>
    <w:p>
      <w:r>
        <w:t xml:space="preserve">-66,000,000.00 </w:t>
      </w:r>
    </w:p>
    <w:p>
      <w:r/>
    </w:p>
    <w:p>
      <w:r>
        <w:t xml:space="preserve">-66,000,000.00 </w:t>
      </w:r>
    </w:p>
    <w:p>
      <w:r/>
    </w:p>
    <w:p>
      <w:r>
        <w:t xml:space="preserve">-66,000,000.00 </w:t>
      </w:r>
    </w:p>
    <w:p>
      <w:r/>
    </w:p>
    <w:p>
      <w:r>
        <w:t xml:space="preserve">74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（四）所有者权益内部结转 </w:t>
      </w:r>
    </w:p>
    <w:p>
      <w:r>
        <w:t>1．资本公积转增资本（或股</w:t>
      </w:r>
    </w:p>
    <w:p>
      <w:r>
        <w:t xml:space="preserve">本） </w:t>
      </w:r>
    </w:p>
    <w:p>
      <w:r>
        <w:t>2．盈余公积转增资本（或股</w:t>
      </w:r>
    </w:p>
    <w:p>
      <w:r>
        <w:t xml:space="preserve">本） </w:t>
      </w:r>
    </w:p>
    <w:p>
      <w:r>
        <w:t xml:space="preserve">3．盈余公积弥补亏损 </w:t>
      </w:r>
    </w:p>
    <w:p>
      <w:r>
        <w:t>4．设定受益计划变动额结转</w:t>
      </w:r>
    </w:p>
    <w:p>
      <w:r>
        <w:t xml:space="preserve">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2,000,000,000.00 </w:t>
      </w:r>
    </w:p>
    <w:p>
      <w:r/>
    </w:p>
    <w:p>
      <w:r>
        <w:t xml:space="preserve">637,163,035.03 </w:t>
      </w:r>
    </w:p>
    <w:p>
      <w:r/>
    </w:p>
    <w:p>
      <w:r>
        <w:t xml:space="preserve">1,712,700.69 </w:t>
      </w:r>
    </w:p>
    <w:p>
      <w:r/>
    </w:p>
    <w:p>
      <w:r>
        <w:t xml:space="preserve">738,072,947.62 </w:t>
      </w:r>
    </w:p>
    <w:p>
      <w:r/>
    </w:p>
    <w:p>
      <w:r>
        <w:t xml:space="preserve">-7,150,172.26 </w:t>
      </w:r>
    </w:p>
    <w:p>
      <w:r>
        <w:t xml:space="preserve">-7,150,172.26 </w:t>
      </w:r>
    </w:p>
    <w:p>
      <w:r>
        <w:t xml:space="preserve">2,844,423,962.03 6,221,372,645.37 </w:t>
      </w:r>
    </w:p>
    <w:p>
      <w:r/>
    </w:p>
    <w:p>
      <w:r>
        <w:t xml:space="preserve">法定代表人：丁绍斌                                  主管会计工作负责人：柯钢                                  会计机构负责人：邓文辉 </w:t>
      </w:r>
    </w:p>
    <w:p>
      <w:r/>
    </w:p>
    <w:p>
      <w:r>
        <w:t xml:space="preserve">75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三、 公司基本情况 </w:t>
      </w:r>
    </w:p>
    <w:p>
      <w:r/>
    </w:p>
    <w:p>
      <w:r>
        <w:t xml:space="preserve">1. 公司概况 </w:t>
      </w:r>
    </w:p>
    <w:p>
      <w:r>
        <w:t xml:space="preserve">√适用  □不适用  </w:t>
      </w:r>
    </w:p>
    <w:p>
      <w:r>
        <w:t>东风汽车股份有限公司 (以下简称“本公司”)是由东风汽车集团有限公司(原名东风汽车公</w:t>
      </w:r>
    </w:p>
    <w:p>
      <w:r>
        <w:t>司，以下简称“东风汽车公司”) 作为独家发起人，将其属下轻型车厂、柴油发动机厂、铸造三</w:t>
      </w:r>
    </w:p>
    <w:p>
      <w:r>
        <w:t>厂为主体的与轻型车和柴油发动机有关的资产和业务进行重组，采取社会募集方式设立的股份有</w:t>
      </w:r>
    </w:p>
    <w:p>
      <w:r>
        <w:t>限公司。公司于 1999 年 7 月 21 日在国家工商行政管理局注册登记，取得国家工商行政管理局颁</w:t>
      </w:r>
    </w:p>
    <w:p>
      <w:r>
        <w:t>发企业法人营业执照。注册登记地为中华人民共和国湖北省襄阳市，总部地址为中华人民共和国</w:t>
      </w:r>
    </w:p>
    <w:p>
      <w:r>
        <w:t>湖北省武汉市。根据中国证券监督管理委员会于 1999 年 6 月 28 日签发的证监发行字[1999] 68</w:t>
      </w:r>
    </w:p>
    <w:p>
      <w:r>
        <w:t>号文《关于核准东风汽车股份有限公司(筹)公开发行股票的通知》，本公司获准向社会公众发行</w:t>
      </w:r>
    </w:p>
    <w:p>
      <w:r>
        <w:t>人民币普通股 30,000,000 股，每股发行价格为人民币 5.10 元。上述资金于 1999 年 7 月 3 日到位，</w:t>
      </w:r>
    </w:p>
    <w:p>
      <w:r>
        <w:t>业经中洲会计师事务所予以验证并出具中洲(1999)发字第 126 号验资报告。本公司于 1999 年 7</w:t>
      </w:r>
    </w:p>
    <w:p>
      <w:r>
        <w:t>月 27 日在上海证券交易所挂牌上市交易。东风汽车公司于 2001 年实施了债转股，将所持有的全</w:t>
      </w:r>
    </w:p>
    <w:p>
      <w:r>
        <w:t>部本公司国有法人股无偿划转给东风汽车集团股份有限公司(原名东风汽车工业投资有限公司，以</w:t>
      </w:r>
    </w:p>
    <w:p>
      <w:r>
        <w:t xml:space="preserve">下简称“东风集团”) 。 </w:t>
      </w:r>
    </w:p>
    <w:p>
      <w:r>
        <w:t>2003 年 12 月 26 日，东风集团以其持有的本公司全部股权作为出资，与日产中国投资有限公</w:t>
      </w:r>
    </w:p>
    <w:p>
      <w:r>
        <w:t>司共同设立东风汽车有限公司(以下简称“东风有限”)。于 2004 年 4 月 28 日，本公司以 2003</w:t>
      </w:r>
    </w:p>
    <w:p>
      <w:r>
        <w:t>年底总股本为基数，向全体股东每 10 股派发股票股利 3 股、每 10 股以资本公积转增股本 7 股，</w:t>
      </w:r>
    </w:p>
    <w:p>
      <w:r>
        <w:t>股本增加到人民币 2,000,000,000.00。于 2018 年 12 月 31 日，本公司的总股本为 2,000,000,000.00</w:t>
      </w:r>
    </w:p>
    <w:p>
      <w:r>
        <w:t xml:space="preserve">元，每股面值 1 元 。 </w:t>
      </w:r>
    </w:p>
    <w:p>
      <w:r>
        <w:t>本公司及子公司(以下合称“本集团”)主要经营汽车、汽车发动机及零部件、铸件的开发、</w:t>
      </w:r>
    </w:p>
    <w:p>
      <w:r>
        <w:t xml:space="preserve">设计、生产、销售；机械加工、汽车修理及技术咨询服务业务。 </w:t>
      </w:r>
    </w:p>
    <w:p>
      <w:r>
        <w:t xml:space="preserve">本财务报表由本公司董事会于 2019 年 3 月 28 日批准报出。 </w:t>
      </w:r>
    </w:p>
    <w:p>
      <w:r/>
    </w:p>
    <w:p>
      <w:r>
        <w:t xml:space="preserve">2. 合并财务报表范围 </w:t>
      </w:r>
    </w:p>
    <w:p>
      <w:r>
        <w:t xml:space="preserve">√适用  □不适用  </w:t>
      </w:r>
    </w:p>
    <w:p>
      <w:r>
        <w:t>本年度纳入合并范围的主要子公司详见“附注九”，本年度新纳入合并范围的子公司主要有</w:t>
      </w:r>
    </w:p>
    <w:p>
      <w:r>
        <w:t>东风俊风新能源汽车销售(深圳)有限公司，详见“附注八、5”，本年度不再纳入合并范围子公司</w:t>
      </w:r>
    </w:p>
    <w:p>
      <w:r>
        <w:t>为武汉东捷华盛汽车服务有限公司和郑州日产汽车有限公司(以下简称“郑州日产”)，详见“附</w:t>
      </w:r>
    </w:p>
    <w:p>
      <w:r>
        <w:t xml:space="preserve">注八、5”。 </w:t>
      </w:r>
    </w:p>
    <w:p>
      <w:r/>
    </w:p>
    <w:p>
      <w:r>
        <w:t xml:space="preserve">四、 财务报表的编制基础 </w:t>
      </w:r>
    </w:p>
    <w:p>
      <w:r/>
    </w:p>
    <w:p>
      <w:r>
        <w:t xml:space="preserve">1. 编制基础 </w:t>
      </w:r>
    </w:p>
    <w:p>
      <w:r>
        <w:t xml:space="preserve">本公司财务报表以持续经营为编制基础。 </w:t>
      </w:r>
    </w:p>
    <w:p>
      <w:r>
        <w:t>本财务报表按照财政部于 2006 年 2 月 15 日及以后期间颁布的《企业会计准则——基本准则》、</w:t>
      </w:r>
    </w:p>
    <w:p>
      <w:r>
        <w:t>各项具体会计准则及相关规定(以下合称“企业会计准则”)、以及中国证券监督管理委员会《公</w:t>
      </w:r>
    </w:p>
    <w:p>
      <w:r>
        <w:t xml:space="preserve">开发行证券的公司信息披露编报规则第 15 号——财务报告的一般规定》的披露规定编制。 </w:t>
      </w:r>
    </w:p>
    <w:p>
      <w:r/>
    </w:p>
    <w:p>
      <w:r>
        <w:t xml:space="preserve">2. 持续经营 </w:t>
      </w:r>
    </w:p>
    <w:p>
      <w:r>
        <w:t xml:space="preserve">□适用  √不适用  </w:t>
      </w:r>
    </w:p>
    <w:p>
      <w:r/>
    </w:p>
    <w:p>
      <w:r>
        <w:t xml:space="preserve">五、 重要会计政策及会计估计 </w:t>
      </w:r>
    </w:p>
    <w:p>
      <w:r/>
    </w:p>
    <w:p>
      <w:r>
        <w:t xml:space="preserve">具体会计政策和会计估计提示： </w:t>
      </w:r>
    </w:p>
    <w:p>
      <w:r>
        <w:t xml:space="preserve">√适用 □不适用  </w:t>
      </w:r>
    </w:p>
    <w:p>
      <w:r>
        <w:t>本集团根据生产经营特点确定具体会计政策和会计估计，主要体现在应收款项坏账准备的计</w:t>
      </w:r>
    </w:p>
    <w:p>
      <w:r>
        <w:t>提方法（附注五、11）、存货的计价方法（附注五、12）、可供出售权益工具发生减值的判断标</w:t>
      </w:r>
    </w:p>
    <w:p>
      <w:r>
        <w:t>准(附注五、10)、固定资产折旧和无形资产摊销(附注五、15 、16、21)、开发支出资本化的判断</w:t>
      </w:r>
    </w:p>
    <w:p>
      <w:r>
        <w:t xml:space="preserve">标准(附注五、21)、投资性房地产的计量模式(附注五、15)、收入的确认时点(附注五、28)等。 </w:t>
      </w:r>
    </w:p>
    <w:p>
      <w:r/>
    </w:p>
    <w:p>
      <w:r>
        <w:t xml:space="preserve">76 / 177 </w:t>
      </w:r>
    </w:p>
    <w:p>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本集团在确定重要的会计政策时所运用的关键判断详见“附注五、32”。  </w:t>
      </w:r>
    </w:p>
    <w:p>
      <w:r/>
    </w:p>
    <w:p>
      <w:r>
        <w:t xml:space="preserve">1. 遵循企业会计准则的声明 </w:t>
      </w:r>
    </w:p>
    <w:p>
      <w:r>
        <w:t>本公司所编制的财务报表符合企业会计准则的要求，真实、完整地反映了公司的财务状况、经营</w:t>
      </w:r>
    </w:p>
    <w:p>
      <w:r>
        <w:t xml:space="preserve">成果、股东权益变动和现金流量等有关信息。 </w:t>
      </w:r>
    </w:p>
    <w:p>
      <w:r/>
    </w:p>
    <w:p>
      <w:r>
        <w:t xml:space="preserve">2. 会计期间 </w:t>
      </w:r>
    </w:p>
    <w:p>
      <w:r>
        <w:t xml:space="preserve">本公司会计年度自公历 1 月 1 日起至 12 月 31 日止。 </w:t>
      </w:r>
    </w:p>
    <w:p>
      <w:r/>
    </w:p>
    <w:p>
      <w:r>
        <w:t xml:space="preserve">3. 营业周期 </w:t>
      </w:r>
    </w:p>
    <w:p>
      <w:r>
        <w:t xml:space="preserve">□适用  √不适用  </w:t>
      </w:r>
    </w:p>
    <w:p>
      <w:r/>
    </w:p>
    <w:p>
      <w:r>
        <w:t xml:space="preserve">4. 记账本位币 </w:t>
      </w:r>
    </w:p>
    <w:p>
      <w:r>
        <w:t xml:space="preserve">本公司的记账本位币为人民币。 </w:t>
      </w:r>
    </w:p>
    <w:p>
      <w:r/>
    </w:p>
    <w:p>
      <w:r>
        <w:t xml:space="preserve">5. 同一控制下和非同一控制下企业合并的会计处理方法 </w:t>
      </w:r>
    </w:p>
    <w:p>
      <w:r>
        <w:t xml:space="preserve">□适用  √不适用  </w:t>
      </w:r>
    </w:p>
    <w:p>
      <w:r/>
    </w:p>
    <w:p>
      <w:r>
        <w:t xml:space="preserve">6. 合并财务报表的编制方法 </w:t>
      </w:r>
    </w:p>
    <w:p>
      <w:r>
        <w:t xml:space="preserve">√适用  □不适用  </w:t>
      </w:r>
    </w:p>
    <w:p>
      <w:r>
        <w:t xml:space="preserve">编制合并财务报表时，合并范围包括本公司及全部子公司。 </w:t>
      </w:r>
    </w:p>
    <w:p>
      <w:r>
        <w:t>从取得子公司的实际控制权之日起，本集团开始将其纳入合并范围；从丧失实际控制权之日</w:t>
      </w:r>
    </w:p>
    <w:p>
      <w:r>
        <w:t xml:space="preserve">起停止纳入合并范围。 </w:t>
      </w:r>
    </w:p>
    <w:p>
      <w:r>
        <w:t>在编制合并财务报表时，子公司与本公司采用的会计政策或会计期间不一致的，按照本公司</w:t>
      </w:r>
    </w:p>
    <w:p>
      <w:r>
        <w:t xml:space="preserve">的会计政策和会计期间对子公司财务报表进行必要的调整。 </w:t>
      </w:r>
    </w:p>
    <w:p>
      <w:r>
        <w:t>集团内所有重大往来余额、交易及未实现利润在合并财务报表编制时予以抵销。子公司的股</w:t>
      </w:r>
    </w:p>
    <w:p>
      <w:r>
        <w:t>东权益、当期净损益及综合收益中不属于本公司所拥有的部分分别作为少数股东权益、少数股东</w:t>
      </w:r>
    </w:p>
    <w:p>
      <w:r>
        <w:t>损益及归属于少数股东的综合收益总额在合并财务报表中股东权益、净利润及综合收益总额项下</w:t>
      </w:r>
    </w:p>
    <w:p>
      <w:r>
        <w:t>单独列示。本公司向子公司出售资产所发生的未实现内部交易损益，全额抵销归属于母公司股东</w:t>
      </w:r>
    </w:p>
    <w:p>
      <w:r>
        <w:t>的净利润；子公司向本公司出售资产所发生的未实现内部交易损益，按本公司对该子公司的分配</w:t>
      </w:r>
    </w:p>
    <w:p>
      <w:r>
        <w:t>比例在归属于母公司股东的净利润和少数股东损益之间分配抵销。子公司之间出售资产所发生的</w:t>
      </w:r>
    </w:p>
    <w:p>
      <w:r>
        <w:t>未实现内部交易损益，按照母公司对出售方子公司的分配比例在归属于母公司股东的净利润和少</w:t>
      </w:r>
    </w:p>
    <w:p>
      <w:r>
        <w:t xml:space="preserve">数股东损益之间分配抵销。 </w:t>
      </w:r>
    </w:p>
    <w:p>
      <w:r>
        <w:t>如果以本集团为会计主体与以本公司或子公司为会计主体对同一交易的认定不同时，从本集</w:t>
      </w:r>
    </w:p>
    <w:p>
      <w:r>
        <w:t xml:space="preserve">团的角度对该交易予以调整。 </w:t>
      </w:r>
    </w:p>
    <w:p>
      <w:r/>
    </w:p>
    <w:p>
      <w:r>
        <w:t xml:space="preserve">7. 合营安排分类及共同经营会计处理方法 </w:t>
      </w:r>
    </w:p>
    <w:p>
      <w:r>
        <w:t xml:space="preserve">□适用  √不适用  </w:t>
      </w:r>
    </w:p>
    <w:p>
      <w:r/>
    </w:p>
    <w:p>
      <w:r>
        <w:t xml:space="preserve">8. 现金及现金等价物的确定标准 </w:t>
      </w:r>
    </w:p>
    <w:p>
      <w:r>
        <w:t>现金等价物是指企业持有的期限短（一般指从购买日起三个月内到期）、流动性强、易于转换为</w:t>
      </w:r>
    </w:p>
    <w:p>
      <w:r>
        <w:t xml:space="preserve">已知金额现金、价值变动风险很小的投资。 </w:t>
      </w:r>
    </w:p>
    <w:p>
      <w:r/>
    </w:p>
    <w:p>
      <w:r>
        <w:t xml:space="preserve">9. 外币业务和外币报表折算 </w:t>
      </w:r>
    </w:p>
    <w:p>
      <w:r>
        <w:t xml:space="preserve">√适用  □不适用  </w:t>
      </w:r>
    </w:p>
    <w:p>
      <w:r>
        <w:t xml:space="preserve">外币交易按交易发生日的即期汇率将外币金额折算为记账本位币入账。 </w:t>
      </w:r>
    </w:p>
    <w:p>
      <w:r/>
    </w:p>
    <w:p>
      <w:r>
        <w:t xml:space="preserve">77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于资产负债表日，外币货币性项目采用资产负债表日的即期汇率折算为记账本位币。为购建</w:t>
      </w:r>
    </w:p>
    <w:p>
      <w:r>
        <w:t>符合借款费用资本化条件的资产而借入的外币专门借款产生的汇兑差额在资本化期间内予以资本</w:t>
      </w:r>
    </w:p>
    <w:p>
      <w:r>
        <w:t>化；其他汇兑差额直接计入当期损益。以历史成本计量的外币非货币性项目，于资产负债表日采</w:t>
      </w:r>
    </w:p>
    <w:p>
      <w:r>
        <w:t xml:space="preserve">用交易发生日的即期汇率折算。汇率变动对现金的影响额，在现金流量表中单独列示。 </w:t>
      </w:r>
    </w:p>
    <w:p>
      <w:r/>
    </w:p>
    <w:p>
      <w:r>
        <w:t xml:space="preserve">10. 金融工具 </w:t>
      </w:r>
    </w:p>
    <w:p>
      <w:r>
        <w:t xml:space="preserve">√适用  □不适用  </w:t>
      </w:r>
    </w:p>
    <w:p>
      <w:r>
        <w:t xml:space="preserve">(a)金融资产 </w:t>
      </w:r>
    </w:p>
    <w:p>
      <w:r>
        <w:t xml:space="preserve">（i）金融资产分类 </w:t>
      </w:r>
    </w:p>
    <w:p>
      <w:r>
        <w:t>金融资产于初始确认时分类为：以公允价值计量且其变动计入当期损益的金融资产、应收款</w:t>
      </w:r>
    </w:p>
    <w:p>
      <w:r>
        <w:t>项、可供出售金融资产和持有至到期投资。金融资产的分类取决于本集团对金融资产的持有意图</w:t>
      </w:r>
    </w:p>
    <w:p>
      <w:r>
        <w:t xml:space="preserve">和持有能力。本集团持有的金融资产主要为应收账款和可供出售金融资产。 </w:t>
      </w:r>
    </w:p>
    <w:p>
      <w:r>
        <w:t xml:space="preserve">应收款项是指在活跃市场中没有报价、回收金额固定或可确定的非衍生金融资产。 </w:t>
      </w:r>
    </w:p>
    <w:p>
      <w:r>
        <w:t>可供出售金融资产包括初始确认时即被指定为可供出售的非衍生金融资产及未被划分为其他</w:t>
      </w:r>
    </w:p>
    <w:p>
      <w:r>
        <w:t>类别的金融资产。自资产负债表日起一年内(含一年)将出售的可供出售金融资产在资产负债表中</w:t>
      </w:r>
    </w:p>
    <w:p>
      <w:r>
        <w:t xml:space="preserve">列示为其他流动资产。 </w:t>
      </w:r>
    </w:p>
    <w:p>
      <w:r>
        <w:t xml:space="preserve">（ii）确认和计量 </w:t>
      </w:r>
    </w:p>
    <w:p>
      <w:r>
        <w:t>金融资产于本集团成为金融工具合同的一方时，按公允价值在资产负债表内确认。以公允价</w:t>
      </w:r>
    </w:p>
    <w:p>
      <w:r>
        <w:t>值计量且其变动计入当期损益的金融资产，取得时发生的相关交易费用计入当期损益；其他金融</w:t>
      </w:r>
    </w:p>
    <w:p>
      <w:r>
        <w:t xml:space="preserve">资产的相关交易费用计入初始确认金额。 </w:t>
      </w:r>
    </w:p>
    <w:p>
      <w:r>
        <w:t>可供出售金融资产按照公允价值进行后续计量，但在活跃市场中没有报价且其公允价值不能可靠</w:t>
      </w:r>
    </w:p>
    <w:p>
      <w:r>
        <w:t xml:space="preserve">计量的权益工具投资，按照成本计量；应收款项采用实际利率法，以摊余成本计量。 </w:t>
      </w:r>
    </w:p>
    <w:p>
      <w:r>
        <w:t>除减值损失及外币货币性金融资产形成的汇兑损益外，可供出售金融资产公允价值变动直接</w:t>
      </w:r>
    </w:p>
    <w:p>
      <w:r>
        <w:t>计入股东权益，待该金融资产终止确认时，原直接计入权益的公允价值累计变动额转入当期损益。</w:t>
      </w:r>
    </w:p>
    <w:p>
      <w:r>
        <w:t>可供出售债务工具投资在持有期间按实际利率法计算的利息，以及被投资单位已宣告发放的与可</w:t>
      </w:r>
    </w:p>
    <w:p>
      <w:r>
        <w:t xml:space="preserve">供出售权益工具投资相关的现金股利，作为投资收益计入当期损益。 </w:t>
      </w:r>
    </w:p>
    <w:p>
      <w:r>
        <w:t xml:space="preserve">（iii）金融资产减值 </w:t>
      </w:r>
    </w:p>
    <w:p>
      <w:r>
        <w:t>除以公允价值计量且其变动计入当期损益的金融资产外，本集团于资产负债表日对金融资产</w:t>
      </w:r>
    </w:p>
    <w:p>
      <w:r>
        <w:t xml:space="preserve">的账面价值进行检查，如果有客观证据表明某项金融资产发生减值的，计提减值准备。 </w:t>
      </w:r>
    </w:p>
    <w:p>
      <w:r>
        <w:t>表明金融资产发生减值的客观证据，是指金融资产初始确认后实际发生的、对该金融资产的</w:t>
      </w:r>
    </w:p>
    <w:p>
      <w:r>
        <w:t xml:space="preserve">预计未来现金流量有影响，且本集团能够对该影响进行可靠计量的事项。 </w:t>
      </w:r>
    </w:p>
    <w:p>
      <w:r>
        <w:t>以摊余成本计量的金融资产发生减值时，按预计未来现金流量(不包括尚未发生的未来信用损</w:t>
      </w:r>
    </w:p>
    <w:p>
      <w:r>
        <w:t>失)现值低于账面价值的差额，计提减值准备。如果有客观证据表明该金融资产价值已恢复，且客</w:t>
      </w:r>
    </w:p>
    <w:p>
      <w:r>
        <w:t xml:space="preserve">观上与确认该损失后发生的事项有关，原确认的减值损失予以转回，计入当期损益。 </w:t>
      </w:r>
    </w:p>
    <w:p>
      <w:r>
        <w:t>以公允价值计量的可供出售金融资产发生减值时，原直接计入股东权益的因公允价值下降形</w:t>
      </w:r>
    </w:p>
    <w:p>
      <w:r>
        <w:t>成的累计损失予以转出并计入减值损失。对已确认减值损失的可供出售债务工具投资，在期后公</w:t>
      </w:r>
    </w:p>
    <w:p>
      <w:r>
        <w:t>允价值上升且客观上与确认原减值损失后发生的事项有关的，原确认的减值损失予以转回并计入</w:t>
      </w:r>
    </w:p>
    <w:p>
      <w:r>
        <w:t xml:space="preserve">当期损益。对已确认减值损失的可供出售权益工具投资，期后公允价值上升直接计入股东权益。 </w:t>
      </w:r>
    </w:p>
    <w:p>
      <w:r>
        <w:t>以成本计量的可供出售金融资产发生减值时，将其账面价值与按照类似金融资产当时市场收</w:t>
      </w:r>
    </w:p>
    <w:p>
      <w:r>
        <w:t>益率对未来现金流量折现确定的现值之间的差额，确认为减值损失，计入当期损益。已发生的减</w:t>
      </w:r>
    </w:p>
    <w:p>
      <w:r>
        <w:t xml:space="preserve">值损失以后期间不再转回。 </w:t>
      </w:r>
    </w:p>
    <w:p>
      <w:r>
        <w:t xml:space="preserve">（iv）金融资产的终止确认 </w:t>
      </w:r>
    </w:p>
    <w:p>
      <w:r>
        <w:t>金融资产满足下列条件之一的，予以终止确认：(1) 收取该金融资产现金流量的合同权利终</w:t>
      </w:r>
    </w:p>
    <w:p>
      <w:r>
        <w:t>止；(2) 该金融资产已转移，且本集团将金融资产所有权上几乎所有的风险和报酬转移给转入方；</w:t>
      </w:r>
    </w:p>
    <w:p>
      <w:r>
        <w:t>或者(3) 该金融资产已转移，虽然本集团既没有转移也没有保留金融资产所有权上几乎所有的风</w:t>
      </w:r>
    </w:p>
    <w:p>
      <w:r>
        <w:t xml:space="preserve">险和报酬，但是放弃了对该金融资产控制。 </w:t>
      </w:r>
    </w:p>
    <w:p>
      <w:r>
        <w:t>金融资产终止确认时，其账面价值与收到的对价以及原直接计入股东权益的公允价值变动累</w:t>
      </w:r>
    </w:p>
    <w:p>
      <w:r>
        <w:t xml:space="preserve">计额之和的差额，计入当期损益。 </w:t>
      </w:r>
    </w:p>
    <w:p>
      <w:r>
        <w:t xml:space="preserve">（b）金融负债 </w:t>
      </w:r>
    </w:p>
    <w:p>
      <w:r/>
    </w:p>
    <w:p>
      <w:r>
        <w:t xml:space="preserve">78 / 177 </w:t>
      </w:r>
    </w:p>
    <w:p>
      <w:r/>
    </w:p>
    <w:p>
      <w:r>
        <w:t xml:space="preserve"> </w:t>
      </w:r>
    </w:p>
    <w:p>
      <w:r>
        <w:t xml:space="preserve"> </w:t>
      </w:r>
    </w:p>
    <w:p>
      <w:r>
        <w:t xml:space="preserve"> </w:t>
      </w:r>
    </w:p>
    <w:p>
      <w:r>
        <w:t xml:space="preserve">东风汽车股份有限公司 2018 年年度报告全文 </w:t>
      </w:r>
    </w:p>
    <w:p>
      <w:r/>
    </w:p>
    <w:p>
      <w:r>
        <w:t>金融负债于初始确认时分类为以公允价值计量且其变动计入当期损益的金融负债和其他金融</w:t>
      </w:r>
    </w:p>
    <w:p>
      <w:r>
        <w:t xml:space="preserve">负债。本集团的金融负债主要为其他金融负债，包括应付款项等。 </w:t>
      </w:r>
    </w:p>
    <w:p>
      <w:r>
        <w:t>应付款项包括应付账款、应付票据及其他应付款等，以公允价值进行初始计量，并采用实际</w:t>
      </w:r>
    </w:p>
    <w:p>
      <w:r>
        <w:t xml:space="preserve">利率法按摊余成本进行后续计量。 </w:t>
      </w:r>
    </w:p>
    <w:p>
      <w:r>
        <w:t>其他金融负债期限在一年以下(含一年)的，列示为流动负债；期限在一年以上但自资产负债</w:t>
      </w:r>
    </w:p>
    <w:p>
      <w:r>
        <w:t xml:space="preserve">表日起一年内(含一年)到期的，列示为一年内到期的非流动负债；其余列示为非流动负债。 </w:t>
      </w:r>
    </w:p>
    <w:p>
      <w:r>
        <w:t>当金融负债的现时义务全部或部分已经解除时，终止确认该金融负债或义务已解除的部分。</w:t>
      </w:r>
    </w:p>
    <w:p>
      <w:r>
        <w:t xml:space="preserve">终止确认部分的账面价值与支付的对价之间的差额，计入当期损益。 </w:t>
      </w:r>
    </w:p>
    <w:p>
      <w:r>
        <w:t xml:space="preserve">（c）金融工具的公允价值确定 </w:t>
      </w:r>
    </w:p>
    <w:p>
      <w:r>
        <w:t>存在活跃市场的金融工具，以活跃市场中的报价确定其公允价值。不存在活跃市场的金融工</w:t>
      </w:r>
    </w:p>
    <w:p>
      <w:r>
        <w:t>具，采用估值技术确定其公允价值。在估值时，本集团采用在当前情况下适用并且有足够可利用</w:t>
      </w:r>
    </w:p>
    <w:p>
      <w:r>
        <w:t>数据和其他信息支持的估值技术，选择与市场参与者在相关资产或负债的交易中所考虑的资产或</w:t>
      </w:r>
    </w:p>
    <w:p>
      <w:r>
        <w:t>负债特征相一致的输入值，并尽可能优先使用相关可观察输入值。在相关可观察输入值无法取得</w:t>
      </w:r>
    </w:p>
    <w:p>
      <w:r>
        <w:t xml:space="preserve">或取得不切实可行的情况下，使用不可观察输入值。 </w:t>
      </w:r>
    </w:p>
    <w:p>
      <w:r/>
    </w:p>
    <w:p>
      <w:r>
        <w:t xml:space="preserve">11. 应收款项 </w:t>
      </w:r>
    </w:p>
    <w:p>
      <w:r>
        <w:t xml:space="preserve">(1). 单项金额重大并单独计提坏账准备的应收款项 </w:t>
      </w:r>
    </w:p>
    <w:p>
      <w:r>
        <w:t xml:space="preserve">√适用 □不适用  </w:t>
      </w:r>
    </w:p>
    <w:p>
      <w:r>
        <w:t xml:space="preserve">单项金额重大的判断依据或金额标准 </w:t>
      </w:r>
    </w:p>
    <w:p>
      <w:r/>
    </w:p>
    <w:p>
      <w:r>
        <w:t>应收款项单项金额超过 1000 万元；其他应收款</w:t>
      </w:r>
    </w:p>
    <w:p>
      <w:r>
        <w:t xml:space="preserve">单项金额超过 500 万元。 </w:t>
      </w:r>
    </w:p>
    <w:p>
      <w:r>
        <w:t>单项金额重大并单项计提坏账准备的计提方法 根据应收款项的预计未来现金流量现值低于其</w:t>
      </w:r>
    </w:p>
    <w:p>
      <w:r>
        <w:t xml:space="preserve">账面价值的差额进行计提。 </w:t>
      </w:r>
    </w:p>
    <w:p>
      <w:r/>
    </w:p>
    <w:p>
      <w:r>
        <w:t xml:space="preserve">(2). 按信用风险特征组合计提坏账准备的应收款项 </w:t>
      </w:r>
    </w:p>
    <w:p>
      <w:r>
        <w:t xml:space="preserve">√适用 □不适用  </w:t>
      </w:r>
    </w:p>
    <w:p>
      <w:r>
        <w:t xml:space="preserve">按信用风险特征组合计提坏账准备的计提方法（账龄分析法、余额百分比法、其他方法） </w:t>
      </w:r>
    </w:p>
    <w:p>
      <w:r>
        <w:t xml:space="preserve">应收账款账龄组合 </w:t>
      </w:r>
    </w:p>
    <w:p>
      <w:r>
        <w:t xml:space="preserve">账龄分析法 </w:t>
      </w:r>
    </w:p>
    <w:p>
      <w:r>
        <w:t xml:space="preserve">应收票据 </w:t>
      </w:r>
    </w:p>
    <w:p>
      <w:r>
        <w:t xml:space="preserve">不计提 </w:t>
      </w:r>
    </w:p>
    <w:p>
      <w:r/>
    </w:p>
    <w:p>
      <w:r>
        <w:t xml:space="preserve">确定组合的依据如下： </w:t>
      </w:r>
    </w:p>
    <w:p>
      <w:r/>
    </w:p>
    <w:p>
      <w:r>
        <w:t xml:space="preserve">应收款项账龄组合 </w:t>
      </w:r>
    </w:p>
    <w:p>
      <w:r>
        <w:t xml:space="preserve">应收票据 </w:t>
      </w:r>
    </w:p>
    <w:p>
      <w:r/>
    </w:p>
    <w:p>
      <w:r>
        <w:t xml:space="preserve">单项金额不重大的应收款项与经单独测试后未减值的应收款项 </w:t>
      </w:r>
    </w:p>
    <w:p>
      <w:r>
        <w:t xml:space="preserve">信用风险较低的银行承兑汇票和商业承兑汇票 </w:t>
      </w:r>
    </w:p>
    <w:p>
      <w:r/>
    </w:p>
    <w:p>
      <w:r>
        <w:t xml:space="preserve">应收账款计提比例(%) </w:t>
      </w:r>
    </w:p>
    <w:p>
      <w:r/>
    </w:p>
    <w:p>
      <w:r>
        <w:t xml:space="preserve">组合中，采用账龄分析法计提坏账准备的 </w:t>
      </w:r>
    </w:p>
    <w:p>
      <w:r>
        <w:t xml:space="preserve">√适用 □不适用  </w:t>
      </w:r>
    </w:p>
    <w:p>
      <w:r>
        <w:t xml:space="preserve">账龄 </w:t>
      </w:r>
    </w:p>
    <w:p>
      <w:r>
        <w:t xml:space="preserve">1 年以内（含 1 年） </w:t>
      </w:r>
    </w:p>
    <w:p>
      <w:r>
        <w:t>其中：1 年以内分项，可添</w:t>
      </w:r>
    </w:p>
    <w:p>
      <w:r>
        <w:t xml:space="preserve">加行 </w:t>
      </w:r>
    </w:p>
    <w:p>
      <w:r>
        <w:t xml:space="preserve">3 个月以内 </w:t>
      </w:r>
    </w:p>
    <w:p>
      <w:r>
        <w:t xml:space="preserve">3 个月到 1 年 </w:t>
      </w:r>
    </w:p>
    <w:p>
      <w:r>
        <w:t xml:space="preserve">1－2 年 </w:t>
      </w:r>
    </w:p>
    <w:p>
      <w:r>
        <w:t xml:space="preserve">2－3 年 </w:t>
      </w:r>
    </w:p>
    <w:p>
      <w:r>
        <w:t xml:space="preserve">3 年以上 </w:t>
      </w:r>
    </w:p>
    <w:p>
      <w:r>
        <w:t xml:space="preserve">3－4 年 </w:t>
      </w:r>
    </w:p>
    <w:p>
      <w:r>
        <w:t xml:space="preserve">4－5 年 </w:t>
      </w:r>
    </w:p>
    <w:p>
      <w:r>
        <w:t xml:space="preserve">5 年以上 </w:t>
      </w:r>
    </w:p>
    <w:p>
      <w:r/>
    </w:p>
    <w:p>
      <w:r>
        <w:t xml:space="preserve">79 / 177 </w:t>
      </w:r>
    </w:p>
    <w:p>
      <w:r/>
    </w:p>
    <w:p>
      <w:r>
        <w:t xml:space="preserve">其他应收款计提比例(%) </w:t>
      </w:r>
    </w:p>
    <w:p>
      <w:r/>
    </w:p>
    <w:p>
      <w:r>
        <w:t xml:space="preserve">0 </w:t>
      </w:r>
    </w:p>
    <w:p>
      <w:r>
        <w:t xml:space="preserve">5 </w:t>
      </w:r>
    </w:p>
    <w:p>
      <w:r>
        <w:t xml:space="preserve">30 </w:t>
      </w:r>
    </w:p>
    <w:p>
      <w:r>
        <w:t xml:space="preserve">75 </w:t>
      </w:r>
    </w:p>
    <w:p>
      <w:r>
        <w:t xml:space="preserve">100 </w:t>
      </w:r>
    </w:p>
    <w:p>
      <w:r/>
    </w:p>
    <w:p>
      <w:r>
        <w:t xml:space="preserve">0 </w:t>
      </w:r>
    </w:p>
    <w:p>
      <w:r>
        <w:t xml:space="preserve">5 </w:t>
      </w:r>
    </w:p>
    <w:p>
      <w:r>
        <w:t xml:space="preserve">30 </w:t>
      </w:r>
    </w:p>
    <w:p>
      <w:r>
        <w:t xml:space="preserve">75 </w:t>
      </w:r>
    </w:p>
    <w:p>
      <w:r>
        <w:t xml:space="preserve">100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组合中，采用余额百分比法计提坏账准备的 </w:t>
      </w:r>
    </w:p>
    <w:p>
      <w:r>
        <w:t xml:space="preserve">□适用 √不适用  </w:t>
      </w:r>
    </w:p>
    <w:p>
      <w:r/>
    </w:p>
    <w:p>
      <w:r>
        <w:t xml:space="preserve">组合中，采用其他方法计提坏账准备的 </w:t>
      </w:r>
    </w:p>
    <w:p>
      <w:r>
        <w:t xml:space="preserve">□适用 √不适用  </w:t>
      </w:r>
    </w:p>
    <w:p>
      <w:r/>
    </w:p>
    <w:p>
      <w:r>
        <w:t xml:space="preserve">(3). 单项金额不重大但单独计提坏账准备的应收款项 </w:t>
      </w:r>
    </w:p>
    <w:p>
      <w:r>
        <w:t xml:space="preserve">√适用 □不适用  </w:t>
      </w:r>
    </w:p>
    <w:p>
      <w:r>
        <w:t xml:space="preserve">单项计提坏账准备的理由 </w:t>
      </w:r>
    </w:p>
    <w:p>
      <w:r/>
    </w:p>
    <w:p>
      <w:r>
        <w:t xml:space="preserve">坏账准备的计提方法 </w:t>
      </w:r>
    </w:p>
    <w:p>
      <w:r/>
    </w:p>
    <w:p>
      <w:r>
        <w:t>存在客观证据表明本集团将无法按应收款项的原</w:t>
      </w:r>
    </w:p>
    <w:p>
      <w:r>
        <w:t xml:space="preserve">有条款收回款项。 </w:t>
      </w:r>
    </w:p>
    <w:p>
      <w:r>
        <w:t>根据应收款项的预计未来现金流量现值低于其账</w:t>
      </w:r>
    </w:p>
    <w:p>
      <w:r>
        <w:t xml:space="preserve">面价值的差额进行计提。 </w:t>
      </w:r>
    </w:p>
    <w:p>
      <w:r/>
    </w:p>
    <w:p>
      <w:r>
        <w:t xml:space="preserve">12. 存货 </w:t>
      </w:r>
    </w:p>
    <w:p>
      <w:r>
        <w:t xml:space="preserve">√适用  □不适用  </w:t>
      </w:r>
    </w:p>
    <w:p>
      <w:r>
        <w:t xml:space="preserve">（a） 分类 </w:t>
      </w:r>
    </w:p>
    <w:p>
      <w:r>
        <w:t xml:space="preserve">存货包括原材料、在产品、库存商品和周转材料等，按成本与可变现净值孰低计量。 </w:t>
      </w:r>
    </w:p>
    <w:p>
      <w:r>
        <w:t xml:space="preserve">（b） 发出存货的计价方法 </w:t>
      </w:r>
    </w:p>
    <w:p>
      <w:r>
        <w:t>存货发出时的成本按加权平均法核算，库存商品和在产品成本包括原材料、直接人工以及在</w:t>
      </w:r>
    </w:p>
    <w:p>
      <w:r>
        <w:t xml:space="preserve">正常生产能力下按系统的方法分配的制造费用。 </w:t>
      </w:r>
    </w:p>
    <w:p>
      <w:r>
        <w:t xml:space="preserve">（c） 存货可变现净值的确定依据及存货跌价准备的计提方法 </w:t>
      </w:r>
    </w:p>
    <w:p>
      <w:r>
        <w:t>存货跌价准备按存货成本高于其可变现净值的差额计提。可变现净值按日常活动中，以存货</w:t>
      </w:r>
    </w:p>
    <w:p>
      <w:r>
        <w:t xml:space="preserve">的估计售价减去至完工时估计将要发生的成本、估计的销售费用以及相关税费后的金额确定。 </w:t>
      </w:r>
    </w:p>
    <w:p>
      <w:r>
        <w:t xml:space="preserve">（d） 本集团的存货盘存制度采用永续盘存制。 </w:t>
      </w:r>
    </w:p>
    <w:p>
      <w:r>
        <w:t xml:space="preserve">（e） 低值易耗品和包装物的摊销方法 </w:t>
      </w:r>
    </w:p>
    <w:p>
      <w:r>
        <w:t xml:space="preserve">    周转材料包括低值易耗品和包装物等，低值易耗品采用分次摊销法、包装物采用一次转销法</w:t>
      </w:r>
    </w:p>
    <w:p>
      <w:r>
        <w:t xml:space="preserve">进行摊销。 </w:t>
      </w:r>
    </w:p>
    <w:p>
      <w:r/>
    </w:p>
    <w:p>
      <w:r>
        <w:t xml:space="preserve">13. 持有待售资产 </w:t>
      </w:r>
    </w:p>
    <w:p>
      <w:r>
        <w:t xml:space="preserve">□适用  √不适用  </w:t>
      </w:r>
    </w:p>
    <w:p>
      <w:r/>
    </w:p>
    <w:p>
      <w:r>
        <w:t xml:space="preserve">14. 长期股权投资 </w:t>
      </w:r>
    </w:p>
    <w:p>
      <w:r>
        <w:t xml:space="preserve">√适用  □不适用  </w:t>
      </w:r>
    </w:p>
    <w:p>
      <w:r>
        <w:t>长期股权投资包括：本公司对子公司的长期股权投资；本集团对合营企业和联营企业的长期</w:t>
      </w:r>
    </w:p>
    <w:p>
      <w:r>
        <w:t xml:space="preserve">股权投资。 </w:t>
      </w:r>
    </w:p>
    <w:p>
      <w:r>
        <w:t>子公司为本公司能够对其实施控制的被投资单位。合营企业为本集团通过单独主体达成，能</w:t>
      </w:r>
    </w:p>
    <w:p>
      <w:r>
        <w:t>够与其他方实施共同控制，且基于法律形式、合同条款及其他事实与情况仅对其净资产享有权利</w:t>
      </w:r>
    </w:p>
    <w:p>
      <w:r>
        <w:t xml:space="preserve">的合营安排。联营企业为本集团能够对其财务和经营决策具有重大影响的被投资单位。 </w:t>
      </w:r>
    </w:p>
    <w:p>
      <w:r>
        <w:t>对子公司的投资，在公司财务报表中按照成本法确定的金额列示，在编制合并财务报表时按</w:t>
      </w:r>
    </w:p>
    <w:p>
      <w:r>
        <w:t xml:space="preserve">权益法调整后进行合并；对合营企业和联营企业投资采用权益法核算。 </w:t>
      </w:r>
    </w:p>
    <w:p>
      <w:r>
        <w:t xml:space="preserve">(a)投资成本确定 </w:t>
      </w:r>
    </w:p>
    <w:p>
      <w:r>
        <w:t>对于企业合并形成的长期股权投资：同一控制下企业合并取得的长期股权投资，在合并日按</w:t>
      </w:r>
    </w:p>
    <w:p>
      <w:r>
        <w:t>照被合并方所有者权益在最终控制方合并财务报表中的账面价值的份额作为投资成本；非同一控</w:t>
      </w:r>
    </w:p>
    <w:p>
      <w:r>
        <w:t xml:space="preserve">制下企业合并取得的长期股权投资，按照合并成本作为长期股权投资的投资成本。 </w:t>
      </w:r>
    </w:p>
    <w:p>
      <w:r>
        <w:t>对于以企业合并以外的其他方式取得的长期股权投资：支付现金取得的长期股权投资，按照</w:t>
      </w:r>
    </w:p>
    <w:p>
      <w:r>
        <w:t>实际支付的购买价款作为初始投资成本；发行权益性证券取得的长期股权投资，以发行权益性证</w:t>
      </w:r>
    </w:p>
    <w:p>
      <w:r>
        <w:t xml:space="preserve">券的公允价值作为初始投资成本。 </w:t>
      </w:r>
    </w:p>
    <w:p>
      <w:r>
        <w:t xml:space="preserve">(b)后续计量及损益确认方法 </w:t>
      </w:r>
    </w:p>
    <w:p>
      <w:r/>
    </w:p>
    <w:p>
      <w:r>
        <w:t xml:space="preserve">80 / 177 </w:t>
      </w:r>
    </w:p>
    <w:p>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采用成本法核算的长期股权投资，按照初始投资成本计量，被投资单位宣告分派的现金股利</w:t>
      </w:r>
    </w:p>
    <w:p>
      <w:r>
        <w:t xml:space="preserve">或利润，确认为投资收益计入当期损益。 </w:t>
      </w:r>
    </w:p>
    <w:p>
      <w:r>
        <w:t>采用权益法核算的长期股权投资，初始投资成本大于投资时应享有被投资单位可辨认净资产</w:t>
      </w:r>
    </w:p>
    <w:p>
      <w:r>
        <w:t>公允价值份额的，以初始投资成本作为长期股权投资成本；初始投资成本小于投资时应享有被投</w:t>
      </w:r>
    </w:p>
    <w:p>
      <w:r>
        <w:t xml:space="preserve">资单位可辨认净资产公允价值份额的，其差额计入当期损益，并相应调增长期股权投资成本。 </w:t>
      </w:r>
    </w:p>
    <w:p>
      <w:r>
        <w:t>采用权益法核算的长期股权投资，本集团按应享有或应分担的被投资单位的净损益份额确认</w:t>
      </w:r>
    </w:p>
    <w:p>
      <w:r>
        <w:t>当期投资损益。确认被投资单位发生的净亏损，以长期股权投资的账面价值以及其他实质上构成</w:t>
      </w:r>
    </w:p>
    <w:p>
      <w:r>
        <w:t>对被投资单位净投资的长期权益减记至零为限，但本集团负有承担额外损失义务且符合预计负债</w:t>
      </w:r>
    </w:p>
    <w:p>
      <w:r>
        <w:t>确认条件的，继续确认预计将承担的损失金额。被投资单位除净损益、其他综合收益和利润分配</w:t>
      </w:r>
    </w:p>
    <w:p>
      <w:r>
        <w:t>以外所有者权益的其他变动，调整长期股权投资的账面价值并计入资本公积。被投资单位分派的</w:t>
      </w:r>
    </w:p>
    <w:p>
      <w:r>
        <w:t>利润或现金股利于宣告分派时按照本集团应分得的部分，相应减少长期股权投资的账面价值。本</w:t>
      </w:r>
    </w:p>
    <w:p>
      <w:r>
        <w:t>集团与被投资单位之间未实现的内部交易损益按照持股比例计算归属于本集团的部分，予以抵销，</w:t>
      </w:r>
    </w:p>
    <w:p>
      <w:r>
        <w:t>在此基础上确认投资损益。本集团与被投资单位发生的内部交易损失，其中属于资产减值损失的</w:t>
      </w:r>
    </w:p>
    <w:p>
      <w:r>
        <w:t xml:space="preserve">部分，相应的未实现损失不予抵销。 </w:t>
      </w:r>
    </w:p>
    <w:p>
      <w:r>
        <w:t xml:space="preserve">(c)确定对被投资单位具有控制、共同控制、重大影响的依据 </w:t>
      </w:r>
    </w:p>
    <w:p>
      <w:r>
        <w:t>控制是指拥有对被投资单位的权力，通过参与被投资单位的相关活动而享有可变回报，并且</w:t>
      </w:r>
    </w:p>
    <w:p>
      <w:r>
        <w:t xml:space="preserve">有能力运用对被投资单位的权力影响其回报金额。 </w:t>
      </w:r>
    </w:p>
    <w:p>
      <w:r>
        <w:t>共同控制是指按照相关约定对某项安排所共有的控制，并且该安排的相关活动必须经过本集</w:t>
      </w:r>
    </w:p>
    <w:p>
      <w:r>
        <w:t xml:space="preserve">团及分享控制权的其他参与方一致同意后才能决策。 </w:t>
      </w:r>
    </w:p>
    <w:p>
      <w:r>
        <w:t>重大影响是指对被投资单位的财务和经营政策有参与决策的权力，但并不能够控制或者与其</w:t>
      </w:r>
    </w:p>
    <w:p>
      <w:r>
        <w:t xml:space="preserve">他方一起共同控制这些政策的制定。 </w:t>
      </w:r>
    </w:p>
    <w:p>
      <w:r>
        <w:t xml:space="preserve">(d)长期股权投资减值 </w:t>
      </w:r>
    </w:p>
    <w:p>
      <w:r>
        <w:t>对子公司、合营企业、联营企业的长期股权投资，当其可收回金额低于其账面价值时，账</w:t>
      </w:r>
    </w:p>
    <w:p>
      <w:r>
        <w:t xml:space="preserve">面价值减记至可收回金额(附注五、22)。 </w:t>
      </w:r>
    </w:p>
    <w:p>
      <w:r/>
    </w:p>
    <w:p>
      <w:r>
        <w:t xml:space="preserve">15. 投资性房地产 </w:t>
      </w:r>
    </w:p>
    <w:p>
      <w:r>
        <w:t xml:space="preserve">(1). 如果采用成本计量模式的： </w:t>
      </w:r>
    </w:p>
    <w:p>
      <w:r>
        <w:t xml:space="preserve">折旧或摊销方法 </w:t>
      </w:r>
    </w:p>
    <w:p>
      <w:r>
        <w:t>投资性房地产包括以出租为目的的建筑物，以成本进行初始计量。与投资性房地产有关的后</w:t>
      </w:r>
    </w:p>
    <w:p>
      <w:r>
        <w:t>续支出，在相关的经济利益很可能流入本集团且其成本能够可靠的计量时，计入投资性房地产成</w:t>
      </w:r>
    </w:p>
    <w:p>
      <w:r>
        <w:t xml:space="preserve">本；否则，于发生时计入当期损益。 </w:t>
      </w:r>
    </w:p>
    <w:p>
      <w:r>
        <w:t>本集团采用成本模式对所有投资性房地产进行后续计量，按其预计使用寿命及净残值率对建</w:t>
      </w:r>
    </w:p>
    <w:p>
      <w:r>
        <w:t xml:space="preserve">筑物计提折旧。投资性房地产的预计使用寿命、净残值率及年折旧率列示如下： </w:t>
      </w:r>
    </w:p>
    <w:p>
      <w:r>
        <w:t xml:space="preserve">预计使用寿命 </w:t>
      </w:r>
    </w:p>
    <w:p>
      <w:r>
        <w:t xml:space="preserve">预计净残值率 </w:t>
      </w:r>
    </w:p>
    <w:p>
      <w:r>
        <w:t xml:space="preserve">年折旧率 </w:t>
      </w:r>
    </w:p>
    <w:p>
      <w:r>
        <w:t xml:space="preserve">房屋建筑物 </w:t>
      </w:r>
    </w:p>
    <w:p>
      <w:r>
        <w:t xml:space="preserve">20 年 </w:t>
      </w:r>
    </w:p>
    <w:p>
      <w:r>
        <w:t xml:space="preserve">0% </w:t>
      </w:r>
    </w:p>
    <w:p>
      <w:r>
        <w:t xml:space="preserve">5% </w:t>
      </w:r>
    </w:p>
    <w:p>
      <w:r>
        <w:t>投资性房地产的用途改变为自用时，自改变之日起，将该投资性房地产转换为固定资产或无</w:t>
      </w:r>
    </w:p>
    <w:p>
      <w:r>
        <w:t>形资产。自用房地产的用途改变为赚取租金或资本增值时，自改变之日起，将固定资产或无形资</w:t>
      </w:r>
    </w:p>
    <w:p>
      <w:r>
        <w:t xml:space="preserve">产转换为投资性房地产。发生转换时，以转换前的账面价值作为转换后的入账价值。 </w:t>
      </w:r>
    </w:p>
    <w:p>
      <w:r>
        <w:t>对投资性房地产的预计使用寿命、预计净残值和折旧方法于每年年度终了进行复核并作适当</w:t>
      </w:r>
    </w:p>
    <w:p>
      <w:r>
        <w:t xml:space="preserve">调整。 </w:t>
      </w:r>
    </w:p>
    <w:p>
      <w:r>
        <w:t>当投资性房地产被处置、或者永久退出使用且预计不能从其处置中取得经济利益时，终止确</w:t>
      </w:r>
    </w:p>
    <w:p>
      <w:r>
        <w:t>认该项投资性房地产。投资性房地产出售、转让、报废或毁损的处置收入扣除其账面价值和相关</w:t>
      </w:r>
    </w:p>
    <w:p>
      <w:r>
        <w:t xml:space="preserve">税费后的金额计入当期损益。 </w:t>
      </w:r>
    </w:p>
    <w:p>
      <w:r>
        <w:t xml:space="preserve">当投资性房地产的可收回金额低于其账面价值时，账面价值减记至可回收金额(附注五、22)。 </w:t>
      </w:r>
    </w:p>
    <w:p>
      <w:r/>
    </w:p>
    <w:p>
      <w:r>
        <w:t xml:space="preserve">16. 固定资产 </w:t>
      </w:r>
    </w:p>
    <w:p>
      <w:r>
        <w:t xml:space="preserve">(1). 确认条件 </w:t>
      </w:r>
    </w:p>
    <w:p>
      <w:r>
        <w:t xml:space="preserve">√适用 □不适用  </w:t>
      </w:r>
    </w:p>
    <w:p>
      <w:r>
        <w:t xml:space="preserve">固定资产包括房屋及建筑物、机器设备、运输工具、电子设备及其他等。 </w:t>
      </w:r>
    </w:p>
    <w:p>
      <w:r/>
    </w:p>
    <w:p>
      <w:r>
        <w:t xml:space="preserve">81 / 177 </w:t>
      </w:r>
    </w:p>
    <w:p>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固定资产在与其有关的经济利益很可能流入本集团、且其成本能够可靠计量时予以确认。购</w:t>
      </w:r>
    </w:p>
    <w:p>
      <w:r>
        <w:t>置或新建的固定资产按取得时的成本进行初始计量。公司制改建时国有股股东投入的固定资产，</w:t>
      </w:r>
    </w:p>
    <w:p>
      <w:r>
        <w:t xml:space="preserve">按国有资产管理部门确认的评估值作为入账价值。 </w:t>
      </w:r>
    </w:p>
    <w:p>
      <w:r>
        <w:t>与固定资产有关的后续支出，在与其有关的经济利益很可能流入本集团且其成本能够可靠计</w:t>
      </w:r>
    </w:p>
    <w:p>
      <w:r>
        <w:t>量时，计入固定资产成本；对于被替换的部分，终止确认其账面价值；所有其他后续支出于发生</w:t>
      </w:r>
    </w:p>
    <w:p>
      <w:r>
        <w:t xml:space="preserve">时计入当期损益。 </w:t>
      </w:r>
    </w:p>
    <w:p>
      <w:r/>
    </w:p>
    <w:p>
      <w:r>
        <w:t xml:space="preserve">(2). 折旧方法 </w:t>
      </w:r>
    </w:p>
    <w:p>
      <w:r>
        <w:t xml:space="preserve">√适用 □不适用  </w:t>
      </w:r>
    </w:p>
    <w:p>
      <w:r>
        <w:t xml:space="preserve">类别 </w:t>
      </w:r>
    </w:p>
    <w:p>
      <w:r>
        <w:t xml:space="preserve">折旧方法 </w:t>
      </w:r>
    </w:p>
    <w:p>
      <w:r>
        <w:t xml:space="preserve">折旧年限（年） </w:t>
      </w:r>
    </w:p>
    <w:p>
      <w:r>
        <w:t xml:space="preserve">残值率 </w:t>
      </w:r>
    </w:p>
    <w:p>
      <w:r>
        <w:t xml:space="preserve">年折旧率 </w:t>
      </w:r>
    </w:p>
    <w:p>
      <w:r>
        <w:t xml:space="preserve">房屋及建筑物 </w:t>
      </w:r>
    </w:p>
    <w:p>
      <w:r>
        <w:t xml:space="preserve">年限平均法 </w:t>
      </w:r>
    </w:p>
    <w:p>
      <w:r>
        <w:t xml:space="preserve">25-45 </w:t>
      </w:r>
    </w:p>
    <w:p>
      <w:r>
        <w:t xml:space="preserve">0% </w:t>
      </w:r>
    </w:p>
    <w:p>
      <w:r>
        <w:t xml:space="preserve">2.22%至 4.00% </w:t>
      </w:r>
    </w:p>
    <w:p>
      <w:r>
        <w:t xml:space="preserve">机器设备 </w:t>
      </w:r>
    </w:p>
    <w:p>
      <w:r>
        <w:t xml:space="preserve">年限平均法 </w:t>
      </w:r>
    </w:p>
    <w:p>
      <w:r>
        <w:t xml:space="preserve">8-18 </w:t>
      </w:r>
    </w:p>
    <w:p>
      <w:r>
        <w:t xml:space="preserve">0% </w:t>
      </w:r>
    </w:p>
    <w:p>
      <w:r>
        <w:t xml:space="preserve">5.56%至 12.50% </w:t>
      </w:r>
    </w:p>
    <w:p>
      <w:r>
        <w:t xml:space="preserve">运输工具 </w:t>
      </w:r>
    </w:p>
    <w:p>
      <w:r>
        <w:t xml:space="preserve">年限平均法 </w:t>
      </w:r>
    </w:p>
    <w:p>
      <w:r>
        <w:t xml:space="preserve">12 </w:t>
      </w:r>
    </w:p>
    <w:p>
      <w:r>
        <w:t xml:space="preserve">0% </w:t>
      </w:r>
    </w:p>
    <w:p>
      <w:r>
        <w:t xml:space="preserve">8.33% </w:t>
      </w:r>
    </w:p>
    <w:p>
      <w:r>
        <w:t xml:space="preserve">电子设备及其他 年限平均法 </w:t>
      </w:r>
    </w:p>
    <w:p>
      <w:r>
        <w:t xml:space="preserve">5-12 </w:t>
      </w:r>
    </w:p>
    <w:p>
      <w:r>
        <w:t xml:space="preserve">0% </w:t>
      </w:r>
    </w:p>
    <w:p>
      <w:r>
        <w:t xml:space="preserve">8.33%至 20.00% </w:t>
      </w:r>
    </w:p>
    <w:p>
      <w:r>
        <w:t>固定资产折旧采用年限平均法并按其入账价值减去预计净残值后在预计使用寿命内计提。对</w:t>
      </w:r>
    </w:p>
    <w:p>
      <w:r>
        <w:t>计提了减值准备的固定资产，则在未来期间按扣除减值准备后的账面价值及依据尚可使用年限确</w:t>
      </w:r>
    </w:p>
    <w:p>
      <w:r>
        <w:t xml:space="preserve">定折旧额。 </w:t>
      </w:r>
    </w:p>
    <w:p>
      <w:r>
        <w:t xml:space="preserve">对固定资产的预计使用寿命、预计净残值和折旧方法于每年年度终了进行复核并作适当调整。 </w:t>
      </w:r>
    </w:p>
    <w:p>
      <w:r/>
    </w:p>
    <w:p>
      <w:r>
        <w:t xml:space="preserve">(3). 融资租入固定资产的认定依据、计价和折旧方法 </w:t>
      </w:r>
    </w:p>
    <w:p>
      <w:r>
        <w:t xml:space="preserve">□适用  √不适用  </w:t>
      </w:r>
    </w:p>
    <w:p>
      <w:r/>
    </w:p>
    <w:p>
      <w:r>
        <w:t xml:space="preserve">17. 在建工程 </w:t>
      </w:r>
    </w:p>
    <w:p>
      <w:r>
        <w:t xml:space="preserve">√适用  □不适用  </w:t>
      </w:r>
    </w:p>
    <w:p>
      <w:r>
        <w:t>在建工程按实际发生的成本计量。实际成本包括建筑成本、安装成本、符合资本化条件的借</w:t>
      </w:r>
    </w:p>
    <w:p>
      <w:r>
        <w:t>款费用以及其他为使在建工程达到预定可使用状态所发生的必要支出。在建工程在达到预定可使</w:t>
      </w:r>
    </w:p>
    <w:p>
      <w:r>
        <w:t>用状态时，转入固定资产并自次月起开始计提折旧。当在建工程的可收回金额低于其账面价值时，</w:t>
      </w:r>
    </w:p>
    <w:p>
      <w:r>
        <w:t xml:space="preserve">账面价值减记至可收回金额(附注五、22)。 </w:t>
      </w:r>
    </w:p>
    <w:p>
      <w:r/>
    </w:p>
    <w:p>
      <w:r>
        <w:t xml:space="preserve">18. 借款费用 </w:t>
      </w:r>
    </w:p>
    <w:p>
      <w:r>
        <w:t xml:space="preserve">□适用  √不适用  </w:t>
      </w:r>
    </w:p>
    <w:p>
      <w:r/>
    </w:p>
    <w:p>
      <w:r>
        <w:t xml:space="preserve">19. 生物资产 </w:t>
      </w:r>
    </w:p>
    <w:p>
      <w:r>
        <w:t xml:space="preserve">□适用  √不适用  </w:t>
      </w:r>
    </w:p>
    <w:p>
      <w:r/>
    </w:p>
    <w:p>
      <w:r>
        <w:t xml:space="preserve">20. 油气资产 </w:t>
      </w:r>
    </w:p>
    <w:p>
      <w:r>
        <w:t xml:space="preserve">□适用  √不适用  </w:t>
      </w:r>
    </w:p>
    <w:p>
      <w:r/>
    </w:p>
    <w:p>
      <w:r>
        <w:t xml:space="preserve">21. 无形资产 </w:t>
      </w:r>
    </w:p>
    <w:p>
      <w:r>
        <w:t xml:space="preserve">(1). 计价方法、使用寿命、减值测试 </w:t>
      </w:r>
    </w:p>
    <w:p>
      <w:r>
        <w:t xml:space="preserve">√适用 □不适用  </w:t>
      </w:r>
    </w:p>
    <w:p>
      <w:r>
        <w:t>无形资产包括土地使用权、软件使用权及专有技术等，以成本计量。公司制改建时国有股股东投</w:t>
      </w:r>
    </w:p>
    <w:p>
      <w:r>
        <w:t xml:space="preserve">入的无形资产，按国有资产管理部门确认的评估值作为入账价值。 </w:t>
      </w:r>
    </w:p>
    <w:p>
      <w:r>
        <w:t xml:space="preserve">(a) 土地使用权 </w:t>
      </w:r>
    </w:p>
    <w:p>
      <w:r>
        <w:t>土地使用权按使用年限 40-50 年平均摊销。外购土地及建筑物的价款难以在土地使用权与建筑物</w:t>
      </w:r>
    </w:p>
    <w:p>
      <w:r>
        <w:t xml:space="preserve">之间合理分配的，全部作为固定资产。 </w:t>
      </w:r>
    </w:p>
    <w:p>
      <w:r>
        <w:t xml:space="preserve">(b) 软件使用权 </w:t>
      </w:r>
    </w:p>
    <w:p>
      <w:r/>
    </w:p>
    <w:p>
      <w:r>
        <w:t xml:space="preserve">82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软件使用权按预计使用年限 3-5 年平均摊销。 </w:t>
      </w:r>
    </w:p>
    <w:p>
      <w:r/>
    </w:p>
    <w:p>
      <w:r>
        <w:t xml:space="preserve">(c) 专有技术 </w:t>
      </w:r>
    </w:p>
    <w:p>
      <w:r/>
    </w:p>
    <w:p>
      <w:r>
        <w:t xml:space="preserve">专有技术按预计使用年限 8-15 年平均摊销。 </w:t>
      </w:r>
    </w:p>
    <w:p>
      <w:r>
        <w:t xml:space="preserve">(d)定期复核使用寿命和摊销方法 </w:t>
      </w:r>
    </w:p>
    <w:p>
      <w:r>
        <w:t xml:space="preserve">对使用寿命有限的无形资产的预计使用寿命及摊销方法于每年年度终了进行复核并作适当调整。 </w:t>
      </w:r>
    </w:p>
    <w:p>
      <w:r>
        <w:t xml:space="preserve">(e)研究与开发 </w:t>
      </w:r>
    </w:p>
    <w:p>
      <w:r>
        <w:t>内部研究开发项目支出根据其性质以及研发活动最终形成无形资产是否具有较大不确定性，被分</w:t>
      </w:r>
    </w:p>
    <w:p>
      <w:r>
        <w:t xml:space="preserve">为研究阶段支出和开发阶段支出。 </w:t>
      </w:r>
    </w:p>
    <w:p>
      <w:r>
        <w:t>为研究相关生产工艺而进行的有计划的调查、评价和选择阶段的支出为研究阶段的支出，于发生</w:t>
      </w:r>
    </w:p>
    <w:p>
      <w:r>
        <w:t>时计入当期损益。大规模生产之前，针对相关生产工艺最终应用的相关设计、测试阶段的支出为</w:t>
      </w:r>
    </w:p>
    <w:p>
      <w:r>
        <w:t xml:space="preserve">开发阶段的支出，同时满足下列条件的，予以资本化： </w:t>
      </w:r>
    </w:p>
    <w:p>
      <w:r>
        <w:t xml:space="preserve"> 相关生产工艺的开发已经技术团队进行充分论证； </w:t>
      </w:r>
    </w:p>
    <w:p>
      <w:r>
        <w:t xml:space="preserve"> 管理层已批准相关生产工艺开发的预算； </w:t>
      </w:r>
    </w:p>
    <w:p>
      <w:r>
        <w:t xml:space="preserve"> 前期市场调研的研究分析说明相关生产工艺所生产的产品具有市场推广能力； </w:t>
      </w:r>
    </w:p>
    <w:p>
      <w:r>
        <w:t xml:space="preserve"> 有足够的技术和资金支持，以进行相关生产工艺的开发活动及后续的大规模生产；以及 </w:t>
      </w:r>
    </w:p>
    <w:p>
      <w:r>
        <w:t xml:space="preserve"> 相关生产工艺开发的支出能够可靠地归集。 </w:t>
      </w:r>
    </w:p>
    <w:p>
      <w:r>
        <w:t>不满足上述条件的开发阶段的支出，于发生时计入当期损益。以前期间已计入损益的开发支出不</w:t>
      </w:r>
    </w:p>
    <w:p>
      <w:r>
        <w:t>在以后期间重新确认为资产。已资本化的开发阶段的支出在资产负债表上列示为开发支出，自该</w:t>
      </w:r>
    </w:p>
    <w:p>
      <w:r>
        <w:t xml:space="preserve">项目达到预定用途之日起转为无形资产。 </w:t>
      </w:r>
    </w:p>
    <w:p>
      <w:r>
        <w:t xml:space="preserve">(f)无形资产减值 </w:t>
      </w:r>
    </w:p>
    <w:p>
      <w:r>
        <w:t xml:space="preserve">当无形资产的可收回金额低于其账面价值时，账面价值减记至可收回金额(附注五、22)。 </w:t>
      </w:r>
    </w:p>
    <w:p>
      <w:r/>
    </w:p>
    <w:p>
      <w:r>
        <w:t xml:space="preserve">(2). 内部研究开发支出会计政策 </w:t>
      </w:r>
    </w:p>
    <w:p>
      <w:r>
        <w:t xml:space="preserve">√适用 □不适用  </w:t>
      </w:r>
    </w:p>
    <w:p>
      <w:r>
        <w:t xml:space="preserve">(g) 研究与开发 </w:t>
      </w:r>
    </w:p>
    <w:p>
      <w:r>
        <w:t>内部研究开发项目支出根据其性质以及研发活动最终形成无形资产是否具有较大不确定性，</w:t>
      </w:r>
    </w:p>
    <w:p>
      <w:r>
        <w:t xml:space="preserve">被分为研究阶段支出和开发阶段支出。 </w:t>
      </w:r>
    </w:p>
    <w:p>
      <w:r>
        <w:t>为研究相关生产工艺而进行的有计划的调查、评价和选择阶段的支出为研究阶段的支出，于发生</w:t>
      </w:r>
    </w:p>
    <w:p>
      <w:r>
        <w:t>时计入当期损益；大规模生产之前，针对相关生产工艺最终应用的相关设计、测试阶段的支出为</w:t>
      </w:r>
    </w:p>
    <w:p>
      <w:r>
        <w:t xml:space="preserve">开发阶段的支出，同时满足下列条件的，予以资本化： </w:t>
      </w:r>
    </w:p>
    <w:p>
      <w:r>
        <w:t xml:space="preserve"> 相关生产工艺的开发已经技术团队进行充分论证； </w:t>
      </w:r>
    </w:p>
    <w:p>
      <w:r>
        <w:t xml:space="preserve"> 管理层已批准相关生产工艺开发的预算； </w:t>
      </w:r>
    </w:p>
    <w:p>
      <w:r>
        <w:t xml:space="preserve"> 前期市场调研的研究分析说明相关生产工艺所生产的产品具有市场推广能力； </w:t>
      </w:r>
    </w:p>
    <w:p>
      <w:r>
        <w:t> 有足够的技术和资金支持，以进行相关生产工艺的开发活动及后续的大规模生产；以及相</w:t>
      </w:r>
    </w:p>
    <w:p>
      <w:r>
        <w:t xml:space="preserve">关生产工艺开发的支出能够可靠地归集。 </w:t>
      </w:r>
    </w:p>
    <w:p>
      <w:r>
        <w:t>不满足上述条件的开发阶段的支出，于发生时计入当期损益。以前期间已计入损益的开发支</w:t>
      </w:r>
    </w:p>
    <w:p>
      <w:r>
        <w:t>出不在以后期间重新确认为资产。已资本化的开发阶段的支出在资产负债表上列示为开发支出，</w:t>
      </w:r>
    </w:p>
    <w:p>
      <w:r>
        <w:t xml:space="preserve">自该项目达到预定用途之日起转为无形资产。 </w:t>
      </w:r>
    </w:p>
    <w:p>
      <w:r/>
    </w:p>
    <w:p>
      <w:r>
        <w:t xml:space="preserve">22. 长期资产减值 </w:t>
      </w:r>
    </w:p>
    <w:p>
      <w:r>
        <w:t xml:space="preserve">√适用  □不适用  </w:t>
      </w:r>
    </w:p>
    <w:p>
      <w:r>
        <w:t>固定资产、在建工程、使用寿命有限的无形资产及对子公司、合营企业、联营企业的长期股</w:t>
      </w:r>
    </w:p>
    <w:p>
      <w:r>
        <w:t>权投资等，于资产负债表日存在减值迹象的，进行减值测试；尚未达到可使用状态的无形资产，</w:t>
      </w:r>
    </w:p>
    <w:p>
      <w:r>
        <w:t>无论是否存在减值迹象，至少每年进行减值测试。减值测试结果表明资产的可收回金额低于其账</w:t>
      </w:r>
    </w:p>
    <w:p>
      <w:r>
        <w:t>面价值的，按其差额计提减值准备并计入减值损失。可收回金额为资产的公允价值减去处置费用</w:t>
      </w:r>
    </w:p>
    <w:p>
      <w:r>
        <w:t>后的净额与资产预计未来现金流量的现值两者之间的较高者。资产减值准备按单项资产为基础计</w:t>
      </w:r>
    </w:p>
    <w:p>
      <w:r>
        <w:t>算并确认，如果难以对单项资产的可收回金额进行估计的，以该资产所属的资产组确定资产组的</w:t>
      </w:r>
    </w:p>
    <w:p>
      <w:r>
        <w:t xml:space="preserve">可收回金额。资产组是能够独立产生现金流入的最小资产组合。 </w:t>
      </w:r>
    </w:p>
    <w:p>
      <w:r>
        <w:t xml:space="preserve">上述资产减值损失一经确认，以后期间不予转回价值得以恢复的部分。 </w:t>
      </w:r>
    </w:p>
    <w:p>
      <w:r/>
    </w:p>
    <w:p>
      <w:r>
        <w:t xml:space="preserve">83 / 177 </w:t>
      </w:r>
    </w:p>
    <w:p>
      <w:r/>
    </w:p>
    <w:p>
      <w:r>
        <w:t xml:space="preserve"> </w:t>
      </w:r>
    </w:p>
    <w:p>
      <w:r>
        <w:t xml:space="preserve"> </w:t>
      </w:r>
    </w:p>
    <w:p>
      <w:r>
        <w:t xml:space="preserve"> </w:t>
      </w:r>
    </w:p>
    <w:p>
      <w:r>
        <w:t xml:space="preserve"> </w:t>
      </w:r>
    </w:p>
    <w:p>
      <w:r>
        <w:t xml:space="preserve">东风汽车股份有限公司 2018 年年度报告全文 </w:t>
      </w:r>
    </w:p>
    <w:p>
      <w:r/>
    </w:p>
    <w:p>
      <w:r>
        <w:t xml:space="preserve">23. 长期待摊费用 </w:t>
      </w:r>
    </w:p>
    <w:p>
      <w:r>
        <w:t xml:space="preserve">√适用  □不适用  </w:t>
      </w:r>
    </w:p>
    <w:p>
      <w:r>
        <w:t>长期待摊费用包括经营租入固定资产改良及其他已经发生但应由本期和以后各期负担的、分</w:t>
      </w:r>
    </w:p>
    <w:p>
      <w:r>
        <w:t>摊期限在一年以上的各项费用，按预计受益期间分期平均摊销，并以实际支出减去累计摊销后的</w:t>
      </w:r>
    </w:p>
    <w:p>
      <w:r>
        <w:t xml:space="preserve">净额列示。 </w:t>
      </w:r>
    </w:p>
    <w:p>
      <w:r/>
    </w:p>
    <w:p>
      <w:r>
        <w:t xml:space="preserve">24. 职工薪酬 </w:t>
      </w:r>
    </w:p>
    <w:p>
      <w:r>
        <w:t>职工薪酬是本集团为获得职工提供的服务或解除劳动关系而给予的各种形式的报酬或补偿，</w:t>
      </w:r>
    </w:p>
    <w:p>
      <w:r>
        <w:t xml:space="preserve">包括短期薪酬、离职后福利、辞退福利和其他长期职工福利等。 </w:t>
      </w:r>
    </w:p>
    <w:p>
      <w:r/>
    </w:p>
    <w:p>
      <w:r>
        <w:t xml:space="preserve">(1). 短期薪酬的会计处理方法 </w:t>
      </w:r>
    </w:p>
    <w:p>
      <w:r>
        <w:t xml:space="preserve">√适用  □不适用  </w:t>
      </w:r>
    </w:p>
    <w:p>
      <w:r>
        <w:t>短期薪酬包括工资、奖金、津贴和补贴、职工福利费、医疗保险费、工伤保险费、生育保险</w:t>
      </w:r>
    </w:p>
    <w:p>
      <w:r>
        <w:t>费、住房公积金、工会和教育经费、短期带薪缺勤等。本集团在职工提供服务的会计期间，将实</w:t>
      </w:r>
    </w:p>
    <w:p>
      <w:r>
        <w:t>际发生的短期薪酬确认为负债，并计入当期损益或相关资产成本。其中，非货币性福利按照公允</w:t>
      </w:r>
    </w:p>
    <w:p>
      <w:r>
        <w:t xml:space="preserve">价值计量。 </w:t>
      </w:r>
    </w:p>
    <w:p>
      <w:r/>
    </w:p>
    <w:p>
      <w:r>
        <w:t xml:space="preserve">(2). 离职后福利的会计处理方法 </w:t>
      </w:r>
    </w:p>
    <w:p>
      <w:r>
        <w:t xml:space="preserve">√适用  □不适用  </w:t>
      </w:r>
    </w:p>
    <w:p>
      <w:r>
        <w:t>本集团将离职后福利计划分类为设定提存计划和设定受益计划。设定提存计划是本集团向独</w:t>
      </w:r>
    </w:p>
    <w:p>
      <w:r>
        <w:t>立的基金缴存固定费用后，不再承担进一步支付义务的离职后福利计划；设定受益计划是除设定</w:t>
      </w:r>
    </w:p>
    <w:p>
      <w:r>
        <w:t>提存计划以外的离职后福利计划。于报告期内，本集团的离职后福利主要是为员工缴纳的基本养</w:t>
      </w:r>
    </w:p>
    <w:p>
      <w:r>
        <w:t xml:space="preserve">老保险和失业保险，均属于设定提存计划。 </w:t>
      </w:r>
    </w:p>
    <w:p>
      <w:r>
        <w:t xml:space="preserve">基本养老保险 </w:t>
      </w:r>
    </w:p>
    <w:p>
      <w:r>
        <w:t>本集团职工参加了由当地劳动和社会保障部门组织实施的社会基本养老保险。本集团以当地</w:t>
      </w:r>
    </w:p>
    <w:p>
      <w:r>
        <w:t>规定的社会基本养老保险缴纳基数和比例，按月向当地社会基本养老保险经办机构缴纳养老保险</w:t>
      </w:r>
    </w:p>
    <w:p>
      <w:r>
        <w:t>费。职工退休后，当地劳动及社会保障部门有责任向已退休员工支付社会基本养老金。本集团在</w:t>
      </w:r>
    </w:p>
    <w:p>
      <w:r>
        <w:t>职工提供服务的会计期间，将根据上述社保规定计算应缴纳的金额确认为负债，并计入当期损益</w:t>
      </w:r>
    </w:p>
    <w:p>
      <w:r>
        <w:t xml:space="preserve">或相关资产成本。 </w:t>
      </w:r>
    </w:p>
    <w:p>
      <w:r/>
    </w:p>
    <w:p>
      <w:r>
        <w:t xml:space="preserve">(3). 辞退福利的会计处理方法 </w:t>
      </w:r>
    </w:p>
    <w:p>
      <w:r>
        <w:t xml:space="preserve">√适用  □不适用  </w:t>
      </w:r>
    </w:p>
    <w:p>
      <w:r>
        <w:t>本集团在职工劳动合同到期之前解除与职工的劳动关系、或者为鼓励职工自愿接受裁减而提</w:t>
      </w:r>
    </w:p>
    <w:p>
      <w:r>
        <w:t>出给予补偿，在本集团不能单方面撤回解除劳动关系计划或裁减建议时和确认与涉及支付辞退福</w:t>
      </w:r>
    </w:p>
    <w:p>
      <w:r>
        <w:t>利的重组相关的成本费用时两者孰早日，确认因解除与职工的劳动关系给予补偿而产生的负债，</w:t>
      </w:r>
    </w:p>
    <w:p>
      <w:r>
        <w:t xml:space="preserve">同时计入当期损益。 </w:t>
      </w:r>
    </w:p>
    <w:p>
      <w:r>
        <w:t xml:space="preserve">内退福利 </w:t>
      </w:r>
    </w:p>
    <w:p>
      <w:r>
        <w:t>本集团向接受内部退休安排的职工提供内退福利。内退福利，是指向未达到国家规定的退休</w:t>
      </w:r>
    </w:p>
    <w:p>
      <w:r>
        <w:t>年龄、经本集团管理层批准自愿退出工作岗位的职工支付的工资及为其缴纳的社会保险费等。本</w:t>
      </w:r>
    </w:p>
    <w:p>
      <w:r>
        <w:t>集团自内部退休安排开始之日起至职工达到正常退休年龄止，向内退职工支付内部退养福利。对</w:t>
      </w:r>
    </w:p>
    <w:p>
      <w:r>
        <w:t>于内退福利，本集团比照辞退福利进行会计处理，在符合辞退福利相关确认条件时，将自职工停</w:t>
      </w:r>
    </w:p>
    <w:p>
      <w:r>
        <w:t>止提供服务日至正常退休日期间拟支付的内退职工工资和缴纳的社会保险费等，确认为负债，一</w:t>
      </w:r>
    </w:p>
    <w:p>
      <w:r>
        <w:t xml:space="preserve">次性计入当期损益。内退福利的精算假设变化及福利标准调整引起的差异于发生时计入当期损益。 </w:t>
      </w:r>
    </w:p>
    <w:p>
      <w:r>
        <w:t xml:space="preserve">预期在资产负债表日起一年内需支付的辞退福利，列示为流动负债。 </w:t>
      </w:r>
    </w:p>
    <w:p>
      <w:r/>
    </w:p>
    <w:p>
      <w:r>
        <w:t xml:space="preserve">(4). 其他长期职工福利的会计处理方法 </w:t>
      </w:r>
    </w:p>
    <w:p>
      <w:r>
        <w:t xml:space="preserve">□适用  √不适用  </w:t>
      </w:r>
    </w:p>
    <w:p>
      <w:r/>
    </w:p>
    <w:p>
      <w:r>
        <w:t xml:space="preserve">84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25. 预计负债 </w:t>
      </w:r>
    </w:p>
    <w:p>
      <w:r>
        <w:t xml:space="preserve">√适用  □不适用  </w:t>
      </w:r>
    </w:p>
    <w:p>
      <w:r>
        <w:t>因产品质量保证等形成的现时义务，当履行该义务很可能导致经济利益的流出，且其金额能</w:t>
      </w:r>
    </w:p>
    <w:p>
      <w:r>
        <w:t xml:space="preserve">够可靠计量时，确认为预计负债。 </w:t>
      </w:r>
    </w:p>
    <w:p>
      <w:r>
        <w:t>预计负债按照履行相关现时义务所需支出的最佳估计数进行初始计量，并综合考虑与或有事</w:t>
      </w:r>
    </w:p>
    <w:p>
      <w:r>
        <w:t>项有关的风险、不确定性和货币时间价值等因素。货币时间价值影响重大的，通过对相关未来现</w:t>
      </w:r>
    </w:p>
    <w:p>
      <w:r>
        <w:t>金流出进行折现后确定最佳估计数；因随着时间推移所进行的折现还原而导致的预计负债账面价</w:t>
      </w:r>
    </w:p>
    <w:p>
      <w:r>
        <w:t xml:space="preserve">值的增加金额，确认为利息费用。 </w:t>
      </w:r>
    </w:p>
    <w:p>
      <w:r>
        <w:t xml:space="preserve">于资产负债表日，对预计负债的账面价值进行复核并作适当调整，以反映当前的最佳估计数。 </w:t>
      </w:r>
    </w:p>
    <w:p>
      <w:r/>
    </w:p>
    <w:p>
      <w:r>
        <w:t xml:space="preserve">26. 股份分配 </w:t>
      </w:r>
    </w:p>
    <w:p>
      <w:r>
        <w:t xml:space="preserve">√适用  □不适用  </w:t>
      </w:r>
    </w:p>
    <w:p>
      <w:r>
        <w:t xml:space="preserve">现金股利于股东大会批准的当期，确认为负债。 </w:t>
      </w:r>
    </w:p>
    <w:p>
      <w:r/>
    </w:p>
    <w:p>
      <w:r>
        <w:t xml:space="preserve">27. 优先股、永续债等其他金融工具 </w:t>
      </w:r>
    </w:p>
    <w:p>
      <w:r>
        <w:t xml:space="preserve">□适用  √不适用  </w:t>
      </w:r>
    </w:p>
    <w:p>
      <w:r/>
    </w:p>
    <w:p>
      <w:r>
        <w:t xml:space="preserve">28. 收入 </w:t>
      </w:r>
    </w:p>
    <w:p>
      <w:r>
        <w:t xml:space="preserve">√适用  □不适用  </w:t>
      </w:r>
    </w:p>
    <w:p>
      <w:r>
        <w:t>收入的金额按照本集团在日常经营活动中销售商品和提供劳务时，已收或应收合同或协议价</w:t>
      </w:r>
    </w:p>
    <w:p>
      <w:r>
        <w:t xml:space="preserve">款的公允价值确定。收入按扣除销售折让及销售退回的净额列示。 </w:t>
      </w:r>
    </w:p>
    <w:p>
      <w:r>
        <w:t>与交易相关的经济利益很可能流入本集团，相关的收入能够可靠计量且满足下列各项经营活</w:t>
      </w:r>
    </w:p>
    <w:p>
      <w:r>
        <w:t xml:space="preserve">动的特定收入确认标准时，确认相关的收入： </w:t>
      </w:r>
    </w:p>
    <w:p>
      <w:r>
        <w:t xml:space="preserve">（a）销售商品 </w:t>
      </w:r>
    </w:p>
    <w:p>
      <w:r>
        <w:t>本集团生产整车、发动机和零部件产品并销售予各地经销商。本集团将上述产品按照协议合</w:t>
      </w:r>
    </w:p>
    <w:p>
      <w:r>
        <w:t>同规定运至约定交货地点，由经销商确认接收后，确认收入。经销商在确认接收后具有自行销售</w:t>
      </w:r>
    </w:p>
    <w:p>
      <w:r>
        <w:t xml:space="preserve">上述产品的权利并承担该产品可能发生价格波动或毁损的风险。 </w:t>
      </w:r>
    </w:p>
    <w:p>
      <w:r>
        <w:t xml:space="preserve">（b）提供劳务 </w:t>
      </w:r>
    </w:p>
    <w:p>
      <w:r>
        <w:t>本集团对外提供劳务，根据已发生成本占估计总成本的比例确定完工进度，按照完工百分比</w:t>
      </w:r>
    </w:p>
    <w:p>
      <w:r>
        <w:t xml:space="preserve">确认收入。 </w:t>
      </w:r>
    </w:p>
    <w:p>
      <w:r>
        <w:t xml:space="preserve">（c）让渡资产使用权 </w:t>
      </w:r>
    </w:p>
    <w:p>
      <w:r>
        <w:t xml:space="preserve">利息收入以时间比例为基础，采用实际利率计算确定。 </w:t>
      </w:r>
    </w:p>
    <w:p>
      <w:r/>
    </w:p>
    <w:p>
      <w:r>
        <w:t xml:space="preserve">29. 政府补助 </w:t>
      </w:r>
    </w:p>
    <w:p>
      <w:r>
        <w:t xml:space="preserve">√适用 □不适用  </w:t>
      </w:r>
    </w:p>
    <w:p>
      <w:r>
        <w:t>政府补助为本集团从政府无偿取得的货币性资产或非货币性资产，包括税费返还、财政补贴</w:t>
      </w:r>
    </w:p>
    <w:p>
      <w:r>
        <w:t xml:space="preserve">等。 </w:t>
      </w:r>
    </w:p>
    <w:p>
      <w:r>
        <w:t>政府补助在本集团能够满足其所附的条件并且能够收到时，予以确认。政府补助为货币性资</w:t>
      </w:r>
    </w:p>
    <w:p>
      <w:r>
        <w:t>产的，按照收到或应收的金额计量。政府补助为非货币性资产的，按照公允价值计量；公允价值</w:t>
      </w:r>
    </w:p>
    <w:p>
      <w:r>
        <w:t xml:space="preserve">不能可靠取得的，按照名义金额计量。 </w:t>
      </w:r>
    </w:p>
    <w:p>
      <w:r>
        <w:t>与资产相关的政府补助，是指本集团取得的、用于购建或以其他方式形成长期资产的政府补</w:t>
      </w:r>
    </w:p>
    <w:p>
      <w:r>
        <w:t xml:space="preserve">助。与收益相关的政府补助，是指除与资产相关的政府补助之外的政府补助。 </w:t>
      </w:r>
    </w:p>
    <w:p>
      <w:r>
        <w:t>本集团将与资产相关的政府补助冲减相关资产的账面价值，或确认为递延收益并在相关资产</w:t>
      </w:r>
    </w:p>
    <w:p>
      <w:r>
        <w:t xml:space="preserve">使用寿命内按照合理、系统的方法分摊计入损益。 </w:t>
      </w:r>
    </w:p>
    <w:p>
      <w:r>
        <w:t>对于与收益相关的政府补助，若用于补偿以后期间的相关成本费用或损失的，确认为递延收</w:t>
      </w:r>
    </w:p>
    <w:p>
      <w:r>
        <w:t>益，并在确认相关成本费用或损失的期间，计入当期损益或冲减相关成本；若用于补偿已发生的</w:t>
      </w:r>
    </w:p>
    <w:p>
      <w:r>
        <w:t xml:space="preserve">相关成本费用或损失的，直接计入当期损益或冲减相关成本。 </w:t>
      </w:r>
    </w:p>
    <w:p>
      <w:r>
        <w:t xml:space="preserve">本集团对同类政府补助采用相同的会计处理方法。 </w:t>
      </w:r>
    </w:p>
    <w:p>
      <w:r/>
    </w:p>
    <w:p>
      <w:r>
        <w:t xml:space="preserve">85 / 177 </w:t>
      </w:r>
    </w:p>
    <w:p>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与日常活动相关的政府补助纳入营业利润，与日常活动无关的政府补助计入营业外收支。 </w:t>
      </w:r>
    </w:p>
    <w:p>
      <w:r/>
    </w:p>
    <w:p>
      <w:r>
        <w:t xml:space="preserve">30. 递延所得税资产/递延所得税负债 </w:t>
      </w:r>
    </w:p>
    <w:p>
      <w:r>
        <w:t xml:space="preserve">√适用  □不适用  </w:t>
      </w:r>
    </w:p>
    <w:p>
      <w:r>
        <w:t>递延所得税资产和递延所得税负债根据资产和负债的计税基础与其账面价值的差额(暂时性</w:t>
      </w:r>
    </w:p>
    <w:p>
      <w:r>
        <w:t>差异)计算确认。对于按照税法规定能够于以后年度抵减应纳税所得额的可抵扣亏损，确认相应的</w:t>
      </w:r>
    </w:p>
    <w:p>
      <w:r>
        <w:t>递延所得税资产。对于既不影响会计利润也不影响应纳税所得额(或可抵扣亏损)的非企业合并的</w:t>
      </w:r>
    </w:p>
    <w:p>
      <w:r>
        <w:t>交易中产生的资产或负债的初始确认形成的暂时性差异，不确认相应的递延所得税资产和递延所</w:t>
      </w:r>
    </w:p>
    <w:p>
      <w:r>
        <w:t>得税负债。于资产负债表日，递延所得税资产和递延所得税负债，按照预期收回该资产或清偿该</w:t>
      </w:r>
    </w:p>
    <w:p>
      <w:r>
        <w:t xml:space="preserve">负债期间的适用税率计量。 </w:t>
      </w:r>
    </w:p>
    <w:p>
      <w:r>
        <w:t>递延所得税资产的确认以很可能取得用来抵扣可抵扣暂时性差异、可抵扣亏损和税款抵减的</w:t>
      </w:r>
    </w:p>
    <w:p>
      <w:r>
        <w:t xml:space="preserve">应纳税所得额为限。 </w:t>
      </w:r>
    </w:p>
    <w:p>
      <w:r>
        <w:t>对与子公司、联营企业及合营企业投资相关的应纳税暂时性差异，确认递延所得税负债，除</w:t>
      </w:r>
    </w:p>
    <w:p>
      <w:r>
        <w:t>非本集团能够控制该暂时性差异转回的时间且该暂时性差异在可预见的未来很可能不会转回。对</w:t>
      </w:r>
    </w:p>
    <w:p>
      <w:r>
        <w:t>与子公司、联营企业及合营企业投资相关的可抵扣暂时性差异，当该暂时性差异在可预见的未来</w:t>
      </w:r>
    </w:p>
    <w:p>
      <w:r>
        <w:t>很可能转回且未来很可能获得用来抵扣可抵扣暂时性差异的应纳税所得额时，确认递延所得税资</w:t>
      </w:r>
    </w:p>
    <w:p>
      <w:r>
        <w:t xml:space="preserve">产。 </w:t>
      </w:r>
    </w:p>
    <w:p>
      <w:r>
        <w:t xml:space="preserve">同时满足下列条件的递延所得税资产和递延所得税负债以抵销后的净额列示： </w:t>
      </w:r>
    </w:p>
    <w:p>
      <w:r>
        <w:t> 递延所得税资产和递延所得税负债与同一税收征管部门对本集团内同一纳税主体征收</w:t>
      </w:r>
    </w:p>
    <w:p>
      <w:r>
        <w:t xml:space="preserve">的所得税相关； </w:t>
      </w:r>
    </w:p>
    <w:p>
      <w:r>
        <w:t xml:space="preserve"> 本集团内该纳税主体拥有以净额结算当期所得税资产及当期所得税负债的法定权利。 </w:t>
      </w:r>
    </w:p>
    <w:p>
      <w:r/>
    </w:p>
    <w:p>
      <w:r>
        <w:t xml:space="preserve">31. 租赁 </w:t>
      </w:r>
    </w:p>
    <w:p>
      <w:r>
        <w:t>实质上转移了与资产所有权有关的全部风险和报酬的租赁为融资租赁。其他的租赁为经营租赁。</w:t>
      </w:r>
    </w:p>
    <w:p>
      <w:r>
        <w:t xml:space="preserve">本集团均为经营租赁。 </w:t>
      </w:r>
    </w:p>
    <w:p>
      <w:r/>
    </w:p>
    <w:p>
      <w:r>
        <w:t xml:space="preserve">(1). 经营租赁的会计处理方法 </w:t>
      </w:r>
    </w:p>
    <w:p>
      <w:r>
        <w:t xml:space="preserve">√适用  □不适用  </w:t>
      </w:r>
    </w:p>
    <w:p>
      <w:r>
        <w:t xml:space="preserve">经营租赁的租金支出在租赁期内按照直线法计入相关资产成本或当期损益。 </w:t>
      </w:r>
    </w:p>
    <w:p>
      <w:r>
        <w:t xml:space="preserve">经营租赁的租金收入在租赁期内按照直线法确认。 </w:t>
      </w:r>
    </w:p>
    <w:p>
      <w:r/>
    </w:p>
    <w:p>
      <w:r>
        <w:t xml:space="preserve">(2). 融资租赁的会计处理方法 </w:t>
      </w:r>
    </w:p>
    <w:p>
      <w:r>
        <w:t xml:space="preserve">□适用  √不适用  </w:t>
      </w:r>
    </w:p>
    <w:p>
      <w:r/>
    </w:p>
    <w:p>
      <w:r>
        <w:t xml:space="preserve">32. 其他重要的会计政策和会计估计 </w:t>
      </w:r>
    </w:p>
    <w:p>
      <w:r>
        <w:t>本集团根据历史经验和其他因素，包括对未来事项的合理预期，对所采用的重要会计估计和关键</w:t>
      </w:r>
    </w:p>
    <w:p>
      <w:r>
        <w:t xml:space="preserve">判断进行持续的评价。 </w:t>
      </w:r>
    </w:p>
    <w:p>
      <w:r>
        <w:t xml:space="preserve">√适用  □不适用  </w:t>
      </w:r>
    </w:p>
    <w:p>
      <w:r>
        <w:t>下列重要会计估计及关键假设存在会导致下一会计年度资产和负债的账面价值出现重大调整的重</w:t>
      </w:r>
    </w:p>
    <w:p>
      <w:r>
        <w:t xml:space="preserve">要风险： </w:t>
      </w:r>
    </w:p>
    <w:p>
      <w:r/>
    </w:p>
    <w:p>
      <w:r>
        <w:t xml:space="preserve">(i)所得税 </w:t>
      </w:r>
    </w:p>
    <w:p>
      <w:r/>
    </w:p>
    <w:p>
      <w:r>
        <w:t>本集团在多个地区缴纳企业所得税。在正常的经营活动中，部分交易和事项的最终税务处理</w:t>
      </w:r>
    </w:p>
    <w:p>
      <w:r>
        <w:t>存在不确定性。在计提各个地区的所得税费用时，本集团需要作出重大判断。如果这些税务事项</w:t>
      </w:r>
    </w:p>
    <w:p>
      <w:r>
        <w:t>的最终认定结果与最初入账的金额存在差异，该差异将对作出上述最终认定期间的所得税费用和</w:t>
      </w:r>
    </w:p>
    <w:p>
      <w:r>
        <w:t xml:space="preserve">递延所得税的金额产生影响。 </w:t>
      </w:r>
    </w:p>
    <w:p>
      <w:r>
        <w:t xml:space="preserve">(ii)递延所得税资产 </w:t>
      </w:r>
    </w:p>
    <w:p>
      <w:r>
        <w:t>在很可能有足够的应纳税所得额用以抵扣可抵扣亏损的限度内，应就所有尚未利用的可抵扣</w:t>
      </w:r>
    </w:p>
    <w:p>
      <w:r>
        <w:t>亏损确认递延所得税资产。这需要管理层运用大量的判断来估计未来取得应纳税所得额的时间和</w:t>
      </w:r>
    </w:p>
    <w:p>
      <w:r>
        <w:t xml:space="preserve">金额，结合纳税筹划策略，以决定应确认的递延所得税资产的金额。 </w:t>
      </w:r>
    </w:p>
    <w:p>
      <w:r/>
    </w:p>
    <w:p>
      <w:r>
        <w:t xml:space="preserve">86 / 177 </w:t>
      </w:r>
    </w:p>
    <w:p>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(iii)产品质量保证 </w:t>
      </w:r>
    </w:p>
    <w:p>
      <w:r>
        <w:t>产品质量保证于车辆和配件售出时预提并记入当期损益，因此需要对售出车辆和配件在质量</w:t>
      </w:r>
    </w:p>
    <w:p>
      <w:r>
        <w:t>保证期间内可能发生的修理费用金额进行估计。这些估计在很大程度上是根据以往实际发生修理</w:t>
      </w:r>
    </w:p>
    <w:p>
      <w:r>
        <w:t xml:space="preserve">费用的历史数据进行的，不同的判断及估计可能会影响预提产品质量保证金额并影响当期损益。 </w:t>
      </w:r>
    </w:p>
    <w:p>
      <w:r/>
    </w:p>
    <w:p>
      <w:r>
        <w:t xml:space="preserve">(iv)坏账准备 </w:t>
      </w:r>
    </w:p>
    <w:p>
      <w:r/>
    </w:p>
    <w:p>
      <w:r>
        <w:t>应收款项减值是基于评估应收款项的可收回性，对于单项金额重大的应收款项，单独进行减</w:t>
      </w:r>
    </w:p>
    <w:p>
      <w:r>
        <w:t>值测试。有客观证据表明其发生了减值的，根据其未来现金流量现值低于其账面价值的差额，确</w:t>
      </w:r>
    </w:p>
    <w:p>
      <w:r>
        <w:t>认减值损失，计提坏账准备；管理层对于单项金额不重大的应收款项，与经单独测试后未减值的</w:t>
      </w:r>
    </w:p>
    <w:p>
      <w:r>
        <w:t xml:space="preserve">应收款项一起按信用风险特征划分为若干组合，计提相应的坏账准备。 </w:t>
      </w:r>
    </w:p>
    <w:p>
      <w:r>
        <w:t xml:space="preserve">(v)存货跌价准备 </w:t>
      </w:r>
    </w:p>
    <w:p>
      <w:r>
        <w:t>于资产负债表日，存货按照成本与可变现净值孰低计量，对成本高于可变现净值的，计提存</w:t>
      </w:r>
    </w:p>
    <w:p>
      <w:r>
        <w:t>货跌价准备，计入当期损益。如果以前计提存货跌价准备的影响因素已经消失，使得存货的可变</w:t>
      </w:r>
    </w:p>
    <w:p>
      <w:r>
        <w:t>现净值高于其账面价值，则在原已计提的存货跌价准备金额内，将以前减记的金额予以恢复，转</w:t>
      </w:r>
    </w:p>
    <w:p>
      <w:r>
        <w:t xml:space="preserve">回的金额计入当期损益。 </w:t>
      </w:r>
    </w:p>
    <w:p>
      <w:r>
        <w:t>可变现净值，是指在日常活动中，存货的估计售价减去至完工时估计将要发生的成本、估计</w:t>
      </w:r>
    </w:p>
    <w:p>
      <w:r>
        <w:t xml:space="preserve">的销售费用以及相关税费后的金额。计提存货跌价准备按单个存货项目或存货类别计提。 </w:t>
      </w:r>
    </w:p>
    <w:p>
      <w:r/>
    </w:p>
    <w:p>
      <w:r>
        <w:t xml:space="preserve">33. 重要会计政策和会计估计的变更 </w:t>
      </w:r>
    </w:p>
    <w:p>
      <w:r>
        <w:t xml:space="preserve">(1). 重要会计政策变更 </w:t>
      </w:r>
    </w:p>
    <w:p>
      <w:r>
        <w:t xml:space="preserve">√适用 □不适用  </w:t>
      </w:r>
    </w:p>
    <w:p>
      <w:r/>
    </w:p>
    <w:p>
      <w:r>
        <w:t xml:space="preserve">会计政策变更的内容和原因 </w:t>
      </w:r>
    </w:p>
    <w:p>
      <w:r/>
    </w:p>
    <w:p>
      <w:r>
        <w:t>本集团将应收票据和应收账款</w:t>
      </w:r>
    </w:p>
    <w:p>
      <w:r>
        <w:t>合并计入应收票据及应收账款</w:t>
      </w:r>
    </w:p>
    <w:p>
      <w:r>
        <w:t xml:space="preserve">项目。 </w:t>
      </w:r>
    </w:p>
    <w:p>
      <w:r/>
    </w:p>
    <w:p>
      <w:r>
        <w:t>审批</w:t>
      </w:r>
    </w:p>
    <w:p>
      <w:r>
        <w:t xml:space="preserve">程序 </w:t>
      </w:r>
    </w:p>
    <w:p>
      <w:r/>
    </w:p>
    <w:p>
      <w:r>
        <w:t>本集团将应收利息、应收股利</w:t>
      </w:r>
    </w:p>
    <w:p>
      <w:r>
        <w:t>和其他应收款合并计入其他应</w:t>
      </w:r>
    </w:p>
    <w:p>
      <w:r>
        <w:t xml:space="preserve">收款目。 </w:t>
      </w:r>
    </w:p>
    <w:p>
      <w:r/>
    </w:p>
    <w:p>
      <w:r>
        <w:t>本集团将固定资产和固定资产</w:t>
      </w:r>
    </w:p>
    <w:p>
      <w:r>
        <w:t xml:space="preserve">清理合并计入固定资产项目。 </w:t>
      </w:r>
    </w:p>
    <w:p>
      <w:r/>
    </w:p>
    <w:p>
      <w:r>
        <w:t>本集团将应付票据和应付账款</w:t>
      </w:r>
    </w:p>
    <w:p>
      <w:r>
        <w:t>合并计入应付票据及应付账款</w:t>
      </w:r>
    </w:p>
    <w:p>
      <w:r/>
    </w:p>
    <w:p>
      <w:r>
        <w:t xml:space="preserve">备注(受重要影响的报表项目名称和金额) </w:t>
      </w:r>
    </w:p>
    <w:p>
      <w:r/>
    </w:p>
    <w:p>
      <w:r>
        <w:t xml:space="preserve">应收票据及应收账款 </w:t>
      </w:r>
    </w:p>
    <w:p>
      <w:r>
        <w:t xml:space="preserve">2017 年 12 月 31 日：7,843,388,975.46 </w:t>
      </w:r>
    </w:p>
    <w:p>
      <w:r>
        <w:t xml:space="preserve">2017 年 1 月 1 日：7,323,458,420.20 </w:t>
      </w:r>
    </w:p>
    <w:p>
      <w:r>
        <w:t xml:space="preserve">应收账款 </w:t>
      </w:r>
    </w:p>
    <w:p>
      <w:r>
        <w:t xml:space="preserve">2017 年 12 月 31 日：-3,746,393,662.03 </w:t>
      </w:r>
    </w:p>
    <w:p>
      <w:r>
        <w:t xml:space="preserve">2017 年 1 月 1 日：-2,776,145,504.22 </w:t>
      </w:r>
    </w:p>
    <w:p>
      <w:r>
        <w:t xml:space="preserve">应收票据 </w:t>
      </w:r>
    </w:p>
    <w:p>
      <w:r>
        <w:t xml:space="preserve">2017 年 12 月 31 日： -4,096,995,313.43 </w:t>
      </w:r>
    </w:p>
    <w:p>
      <w:r>
        <w:t xml:space="preserve">2017 年 1 月 1 日：-4,547,312,915.98 </w:t>
      </w:r>
    </w:p>
    <w:p>
      <w:r>
        <w:t xml:space="preserve">其他应收款 </w:t>
      </w:r>
    </w:p>
    <w:p>
      <w:r>
        <w:t xml:space="preserve">2017 年 12 月 31 日：5,246,091.39 </w:t>
      </w:r>
    </w:p>
    <w:p>
      <w:r>
        <w:t xml:space="preserve">2017 年 1 月 1 日：3,652,921.73 </w:t>
      </w:r>
    </w:p>
    <w:p>
      <w:r>
        <w:t xml:space="preserve">应收股利 </w:t>
      </w:r>
    </w:p>
    <w:p>
      <w:r>
        <w:t xml:space="preserve">2017 年 12 月 31 日：-4,483,350.00 </w:t>
      </w:r>
    </w:p>
    <w:p>
      <w:r>
        <w:t xml:space="preserve">2017 年 1 月 1 日：-2,900,000.00 </w:t>
      </w:r>
    </w:p>
    <w:p>
      <w:r>
        <w:t xml:space="preserve">应收利息 </w:t>
      </w:r>
    </w:p>
    <w:p>
      <w:r>
        <w:t xml:space="preserve">2017 年 12 月 31 日：-762,741.39 </w:t>
      </w:r>
    </w:p>
    <w:p>
      <w:r>
        <w:t xml:space="preserve">2017 年 1 月 1 日：-752,921.73 </w:t>
      </w:r>
    </w:p>
    <w:p>
      <w:r>
        <w:t xml:space="preserve">固定资产 </w:t>
      </w:r>
    </w:p>
    <w:p>
      <w:r>
        <w:t xml:space="preserve">2017 年 12 月 31 日：409,986.03 </w:t>
      </w:r>
    </w:p>
    <w:p>
      <w:r>
        <w:t xml:space="preserve">2017 年 1 月 1 日：157,955.73 </w:t>
      </w:r>
    </w:p>
    <w:p>
      <w:r>
        <w:t xml:space="preserve">固定资产清理 </w:t>
      </w:r>
    </w:p>
    <w:p>
      <w:r>
        <w:t xml:space="preserve">2017 年 12 月 31 日：-409,986.03 </w:t>
      </w:r>
    </w:p>
    <w:p>
      <w:r>
        <w:t xml:space="preserve">2017 年 1 月 1 日：-157,955.73 </w:t>
      </w:r>
    </w:p>
    <w:p>
      <w:r>
        <w:t xml:space="preserve">应付票据及应付账款 </w:t>
      </w:r>
    </w:p>
    <w:p>
      <w:r>
        <w:t xml:space="preserve">2017 年 12 月 31 日：8,787,907,063.04 </w:t>
      </w:r>
    </w:p>
    <w:p>
      <w:r/>
    </w:p>
    <w:p>
      <w:r>
        <w:t xml:space="preserve">87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项目。 </w:t>
      </w:r>
    </w:p>
    <w:p>
      <w:r/>
    </w:p>
    <w:p>
      <w:r>
        <w:t>本集团将应付利息、应付股利</w:t>
      </w:r>
    </w:p>
    <w:p>
      <w:r>
        <w:t>和其他应付款合并计入其他应</w:t>
      </w:r>
    </w:p>
    <w:p>
      <w:r>
        <w:t xml:space="preserve">付款项目。 </w:t>
      </w:r>
    </w:p>
    <w:p>
      <w:r/>
    </w:p>
    <w:p>
      <w:r>
        <w:t>本集团将长期应付款和专项应</w:t>
      </w:r>
    </w:p>
    <w:p>
      <w:r>
        <w:t>付款合并计入长期应付款项</w:t>
      </w:r>
    </w:p>
    <w:p>
      <w:r>
        <w:t xml:space="preserve">目。 </w:t>
      </w:r>
    </w:p>
    <w:p>
      <w:r/>
    </w:p>
    <w:p>
      <w:r>
        <w:t>本集团将原计入管理费用项目</w:t>
      </w:r>
    </w:p>
    <w:p>
      <w:r>
        <w:t>的研发费用单独列示为研发费</w:t>
      </w:r>
    </w:p>
    <w:p>
      <w:r>
        <w:t xml:space="preserve">用项目。 </w:t>
      </w:r>
    </w:p>
    <w:p>
      <w:r/>
    </w:p>
    <w:p>
      <w:r>
        <w:t>本集团将原计入营业外收入项</w:t>
      </w:r>
    </w:p>
    <w:p>
      <w:r>
        <w:t>目的代扣代缴个人所得税手续</w:t>
      </w:r>
    </w:p>
    <w:p>
      <w:r>
        <w:t>费返还重分类至其他收益项</w:t>
      </w:r>
    </w:p>
    <w:p>
      <w:r>
        <w:t xml:space="preserve">目。 </w:t>
      </w:r>
    </w:p>
    <w:p>
      <w:r>
        <w:t>本公司将应收票据和应收账款</w:t>
      </w:r>
    </w:p>
    <w:p>
      <w:r>
        <w:t>合并计入应收票据及应收账款</w:t>
      </w:r>
    </w:p>
    <w:p>
      <w:r>
        <w:t xml:space="preserve">项目。 </w:t>
      </w:r>
    </w:p>
    <w:p>
      <w:r/>
    </w:p>
    <w:p>
      <w:r>
        <w:t>本公司将应收利息、应收股利</w:t>
      </w:r>
    </w:p>
    <w:p>
      <w:r>
        <w:t>和其他应收款合并计入其他应</w:t>
      </w:r>
    </w:p>
    <w:p>
      <w:r>
        <w:t xml:space="preserve">收款项目。 </w:t>
      </w:r>
    </w:p>
    <w:p>
      <w:r/>
    </w:p>
    <w:p>
      <w:r>
        <w:t>本公司将固定资产和固定资产</w:t>
      </w:r>
    </w:p>
    <w:p>
      <w:r>
        <w:t xml:space="preserve">清理合并计入固定资产项目。 </w:t>
      </w:r>
    </w:p>
    <w:p>
      <w:r/>
    </w:p>
    <w:p>
      <w:r>
        <w:t xml:space="preserve">2017 年 1 月 1 日：9,636,933,060.52 </w:t>
      </w:r>
    </w:p>
    <w:p>
      <w:r>
        <w:t xml:space="preserve">应付账款 </w:t>
      </w:r>
    </w:p>
    <w:p>
      <w:r>
        <w:t xml:space="preserve">2017 年 12 月 31 日：-3,603,072,243.14 </w:t>
      </w:r>
    </w:p>
    <w:p>
      <w:r>
        <w:t xml:space="preserve">2017 年 1 月 1 日：-4,923,264,095.64 </w:t>
      </w:r>
    </w:p>
    <w:p>
      <w:r>
        <w:t xml:space="preserve">应付票据 </w:t>
      </w:r>
    </w:p>
    <w:p>
      <w:r>
        <w:t xml:space="preserve">2017 年 12 月 31 日：-5,184,834,819.90 </w:t>
      </w:r>
    </w:p>
    <w:p>
      <w:r>
        <w:t xml:space="preserve">2017 年 1 月 1 日：-4,713,668,964.88 </w:t>
      </w:r>
    </w:p>
    <w:p>
      <w:r>
        <w:t xml:space="preserve">其他应付款 </w:t>
      </w:r>
    </w:p>
    <w:p>
      <w:r>
        <w:t xml:space="preserve">2017 年 12 月 31 日：0 </w:t>
      </w:r>
    </w:p>
    <w:p>
      <w:r>
        <w:t xml:space="preserve">2017 年 1 月 1 日：603,642,439.57 </w:t>
      </w:r>
    </w:p>
    <w:p>
      <w:r>
        <w:t xml:space="preserve">应付股利 </w:t>
      </w:r>
    </w:p>
    <w:p>
      <w:r>
        <w:t xml:space="preserve">2017 年 12 月 31 日：0 </w:t>
      </w:r>
    </w:p>
    <w:p>
      <w:r>
        <w:t xml:space="preserve">2017 年 1 月 1 日：-602,962,216.77 </w:t>
      </w:r>
    </w:p>
    <w:p>
      <w:r>
        <w:t xml:space="preserve">应付利息 </w:t>
      </w:r>
    </w:p>
    <w:p>
      <w:r>
        <w:t xml:space="preserve">2017 年 12 月 31 日：0 </w:t>
      </w:r>
    </w:p>
    <w:p>
      <w:r>
        <w:t xml:space="preserve">2017 年 1 月 1 日：-680,222.80 </w:t>
      </w:r>
    </w:p>
    <w:p>
      <w:r>
        <w:t xml:space="preserve">长期应付款 </w:t>
      </w:r>
    </w:p>
    <w:p>
      <w:r>
        <w:t xml:space="preserve">2017 年 12 月 31 日：700,000.00 </w:t>
      </w:r>
    </w:p>
    <w:p>
      <w:r>
        <w:t xml:space="preserve">2017 年 1 月 1 日：1,700,000.00 </w:t>
      </w:r>
    </w:p>
    <w:p>
      <w:r>
        <w:t xml:space="preserve">专项应付款 </w:t>
      </w:r>
    </w:p>
    <w:p>
      <w:r>
        <w:t xml:space="preserve">2017 年 12 月 31 日：-700,000.00 </w:t>
      </w:r>
    </w:p>
    <w:p>
      <w:r>
        <w:t xml:space="preserve">2017 年 1 月 1 日：-1,700,000.00 </w:t>
      </w:r>
    </w:p>
    <w:p>
      <w:r>
        <w:t xml:space="preserve">研发费用： </w:t>
      </w:r>
    </w:p>
    <w:p>
      <w:r>
        <w:t xml:space="preserve">2017 年度：611,154,671.67 </w:t>
      </w:r>
    </w:p>
    <w:p>
      <w:r>
        <w:t xml:space="preserve">管理费用： </w:t>
      </w:r>
    </w:p>
    <w:p>
      <w:r>
        <w:t xml:space="preserve">2017 年度：-611,154,671.67 </w:t>
      </w:r>
    </w:p>
    <w:p>
      <w:r>
        <w:t xml:space="preserve">其他收益： </w:t>
      </w:r>
    </w:p>
    <w:p>
      <w:r>
        <w:t xml:space="preserve">2017 年度：792,890.49 </w:t>
      </w:r>
    </w:p>
    <w:p>
      <w:r>
        <w:t xml:space="preserve">营业外收入： </w:t>
      </w:r>
    </w:p>
    <w:p>
      <w:r>
        <w:t xml:space="preserve">2017 年度：-792,890.49 </w:t>
      </w:r>
    </w:p>
    <w:p>
      <w:r>
        <w:t xml:space="preserve">应收票据及应收账款 </w:t>
      </w:r>
    </w:p>
    <w:p>
      <w:r>
        <w:t xml:space="preserve">2017 年 12 月 31 日：6,516,747,033.63 </w:t>
      </w:r>
    </w:p>
    <w:p>
      <w:r>
        <w:t xml:space="preserve">2017 年 1 月 1 日：2,621,156,164.13 </w:t>
      </w:r>
    </w:p>
    <w:p>
      <w:r>
        <w:t xml:space="preserve">应收账款 </w:t>
      </w:r>
    </w:p>
    <w:p>
      <w:r>
        <w:t xml:space="preserve">2017 年 12 月 31 日：-3,431,414,794.07 </w:t>
      </w:r>
    </w:p>
    <w:p>
      <w:r>
        <w:t xml:space="preserve">2017 年 1 月 1 日：-1,075,876,153.70 </w:t>
      </w:r>
    </w:p>
    <w:p>
      <w:r>
        <w:t xml:space="preserve">应收票据 </w:t>
      </w:r>
    </w:p>
    <w:p>
      <w:r>
        <w:t xml:space="preserve">2017 年 12 月 31 日：-3,085,332,239.56 </w:t>
      </w:r>
    </w:p>
    <w:p>
      <w:r>
        <w:t xml:space="preserve">2017 年 1 月 1 日：-1,545,280,010.43 </w:t>
      </w:r>
    </w:p>
    <w:p>
      <w:r>
        <w:t xml:space="preserve">其他应收款 </w:t>
      </w:r>
    </w:p>
    <w:p>
      <w:r>
        <w:t xml:space="preserve">2017 年 12 月 31 日：4,736,475.00 </w:t>
      </w:r>
    </w:p>
    <w:p>
      <w:r>
        <w:t xml:space="preserve">2017 年 1 月 1 日：630,824,221.93 </w:t>
      </w:r>
    </w:p>
    <w:p>
      <w:r>
        <w:t xml:space="preserve">应收股利 </w:t>
      </w:r>
    </w:p>
    <w:p>
      <w:r>
        <w:t xml:space="preserve">2017 年 12 月 31 日：-4,483,350.00 </w:t>
      </w:r>
    </w:p>
    <w:p>
      <w:r>
        <w:t xml:space="preserve">2017 年 1 月 1 日：-630,472,919.49 </w:t>
      </w:r>
    </w:p>
    <w:p>
      <w:r>
        <w:t xml:space="preserve">应收利息 </w:t>
      </w:r>
    </w:p>
    <w:p>
      <w:r>
        <w:t xml:space="preserve">2017 年 12 月 31 日：-253,125.00 </w:t>
      </w:r>
    </w:p>
    <w:p>
      <w:r>
        <w:t xml:space="preserve">2017 年 1 月 1 日：-351,302.44 </w:t>
      </w:r>
    </w:p>
    <w:p>
      <w:r>
        <w:t xml:space="preserve">固定资产 </w:t>
      </w:r>
    </w:p>
    <w:p>
      <w:r>
        <w:t xml:space="preserve">2017 年 12 月 31 日：409,986.03 </w:t>
      </w:r>
    </w:p>
    <w:p>
      <w:r/>
    </w:p>
    <w:p>
      <w:r>
        <w:t xml:space="preserve">88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本公司将应付票据和应付账款</w:t>
      </w:r>
    </w:p>
    <w:p>
      <w:r>
        <w:t>合并计入应付票据及应付账款</w:t>
      </w:r>
    </w:p>
    <w:p>
      <w:r>
        <w:t xml:space="preserve">项目。 </w:t>
      </w:r>
    </w:p>
    <w:p>
      <w:r/>
    </w:p>
    <w:p>
      <w:r>
        <w:t>本公司将原计入管理费用项目</w:t>
      </w:r>
    </w:p>
    <w:p>
      <w:r>
        <w:t>的研发费用单独列示为研发费</w:t>
      </w:r>
    </w:p>
    <w:p>
      <w:r>
        <w:t xml:space="preserve">用项目。 </w:t>
      </w:r>
    </w:p>
    <w:p>
      <w:r/>
    </w:p>
    <w:p>
      <w:r>
        <w:t>本公司将原计入营业外收入项</w:t>
      </w:r>
    </w:p>
    <w:p>
      <w:r>
        <w:t>目的代扣代缴个人所得税手续</w:t>
      </w:r>
    </w:p>
    <w:p>
      <w:r>
        <w:t>费返还重分类至其他收益项</w:t>
      </w:r>
    </w:p>
    <w:p>
      <w:r>
        <w:t xml:space="preserve">目。 </w:t>
      </w:r>
    </w:p>
    <w:p>
      <w:r/>
    </w:p>
    <w:p>
      <w:r>
        <w:t xml:space="preserve">2017 年 1 月 1 日：157,955.73 </w:t>
      </w:r>
    </w:p>
    <w:p>
      <w:r>
        <w:t xml:space="preserve">固定资产清理 </w:t>
      </w:r>
    </w:p>
    <w:p>
      <w:r>
        <w:t xml:space="preserve">2017 年 12 月 31 日：-409,986.03 </w:t>
      </w:r>
    </w:p>
    <w:p>
      <w:r>
        <w:t xml:space="preserve">2017 年 1 月 1 日：-157,955.73 </w:t>
      </w:r>
    </w:p>
    <w:p>
      <w:r>
        <w:t xml:space="preserve">应付票据及应付账款 </w:t>
      </w:r>
    </w:p>
    <w:p>
      <w:r>
        <w:t xml:space="preserve">2017 年 12 月 31 日：6,884,989,777.74 </w:t>
      </w:r>
    </w:p>
    <w:p>
      <w:r>
        <w:t xml:space="preserve">2017 年 1 月 1 日：3,267,015,920.73 </w:t>
      </w:r>
    </w:p>
    <w:p>
      <w:r>
        <w:t xml:space="preserve">应付账款 </w:t>
      </w:r>
    </w:p>
    <w:p>
      <w:r>
        <w:t xml:space="preserve">2017 年 12 月 31 日：-4,051,414,536.50 </w:t>
      </w:r>
    </w:p>
    <w:p>
      <w:r>
        <w:t xml:space="preserve">2017 年 1 月 1 日：-1,585,488,279.11 </w:t>
      </w:r>
    </w:p>
    <w:p>
      <w:r>
        <w:t xml:space="preserve">应付票据 </w:t>
      </w:r>
    </w:p>
    <w:p>
      <w:r>
        <w:t xml:space="preserve">2017 年 12 月 31 日：-2,833,575,241.24 </w:t>
      </w:r>
    </w:p>
    <w:p>
      <w:r>
        <w:t xml:space="preserve">2017 年 1 月 1 日：-1,681,527,641.62 </w:t>
      </w:r>
    </w:p>
    <w:p>
      <w:r>
        <w:t xml:space="preserve">研发费用： </w:t>
      </w:r>
    </w:p>
    <w:p>
      <w:r>
        <w:t xml:space="preserve">2017 年度：329,017,794.41 </w:t>
      </w:r>
    </w:p>
    <w:p>
      <w:r>
        <w:t xml:space="preserve">管理费用： </w:t>
      </w:r>
    </w:p>
    <w:p>
      <w:r>
        <w:t xml:space="preserve">2017 年度-329,017,794.41 </w:t>
      </w:r>
    </w:p>
    <w:p>
      <w:r>
        <w:t xml:space="preserve">其他收益： </w:t>
      </w:r>
    </w:p>
    <w:p>
      <w:r>
        <w:t xml:space="preserve">2017 年度：792,890.49 </w:t>
      </w:r>
    </w:p>
    <w:p>
      <w:r>
        <w:t xml:space="preserve">营业外收入： </w:t>
      </w:r>
    </w:p>
    <w:p>
      <w:r>
        <w:t xml:space="preserve">2017 年度：-792,890.49 </w:t>
      </w:r>
    </w:p>
    <w:p>
      <w:r/>
    </w:p>
    <w:p>
      <w:r>
        <w:t xml:space="preserve">其他说明 </w:t>
      </w:r>
    </w:p>
    <w:p>
      <w:r>
        <w:t>财政部于 2018 年颁布了《财政部关于修订印发 2018 年度一般企业财务报表格式的通知》(财</w:t>
      </w:r>
    </w:p>
    <w:p>
      <w:r>
        <w:t>会[2018]15 号)及其解读，本集团已按照上述通知编制 2018 年度的财务报表，比较财务报表已相</w:t>
      </w:r>
    </w:p>
    <w:p>
      <w:r>
        <w:t xml:space="preserve">应调整，对财务报表的影响列示如上表。 </w:t>
      </w:r>
    </w:p>
    <w:p>
      <w:r/>
    </w:p>
    <w:p>
      <w:r>
        <w:t xml:space="preserve">(2). 重要会计估计变更 </w:t>
      </w:r>
    </w:p>
    <w:p>
      <w:r>
        <w:t xml:space="preserve">□适用 √不适用  </w:t>
      </w:r>
    </w:p>
    <w:p>
      <w:r/>
    </w:p>
    <w:p>
      <w:r>
        <w:t xml:space="preserve">34. 其他 </w:t>
      </w:r>
    </w:p>
    <w:p>
      <w:r>
        <w:t xml:space="preserve">√适用  □不适用  </w:t>
      </w:r>
    </w:p>
    <w:p>
      <w:r>
        <w:t xml:space="preserve">分部信息 </w:t>
      </w:r>
    </w:p>
    <w:p>
      <w:r>
        <w:t>本公司管理层认为，以内部组织结构、管理要求、内部报告制度为依据，本集团所有业务均属于</w:t>
      </w:r>
    </w:p>
    <w:p>
      <w:r>
        <w:t xml:space="preserve">同一分部。 </w:t>
      </w:r>
    </w:p>
    <w:p>
      <w:r/>
    </w:p>
    <w:p>
      <w:r>
        <w:t xml:space="preserve">六、 税项 </w:t>
      </w:r>
    </w:p>
    <w:p>
      <w:r/>
    </w:p>
    <w:p>
      <w:r>
        <w:t xml:space="preserve">1. 主要税种及税率 </w:t>
      </w:r>
    </w:p>
    <w:p>
      <w:r>
        <w:t xml:space="preserve">主要税种及税率情况 </w:t>
      </w:r>
    </w:p>
    <w:p>
      <w:r>
        <w:t xml:space="preserve">√适用 □不适用  </w:t>
      </w:r>
    </w:p>
    <w:p>
      <w:r>
        <w:t xml:space="preserve">税种 </w:t>
      </w:r>
    </w:p>
    <w:p>
      <w:r/>
    </w:p>
    <w:p>
      <w:r>
        <w:t xml:space="preserve">增值税 </w:t>
      </w:r>
    </w:p>
    <w:p>
      <w:r/>
    </w:p>
    <w:p>
      <w:r>
        <w:t xml:space="preserve">消费税 </w:t>
      </w:r>
    </w:p>
    <w:p>
      <w:r>
        <w:t xml:space="preserve">营业税 </w:t>
      </w:r>
    </w:p>
    <w:p>
      <w:r>
        <w:t xml:space="preserve">城市维护建设税 </w:t>
      </w:r>
    </w:p>
    <w:p>
      <w:r/>
    </w:p>
    <w:p>
      <w:r>
        <w:t xml:space="preserve">计税依据 </w:t>
      </w:r>
    </w:p>
    <w:p>
      <w:r>
        <w:t>应纳税增值额(应纳税额按应纳</w:t>
      </w:r>
    </w:p>
    <w:p>
      <w:r>
        <w:t>税销售额乘以适用税率扣除当</w:t>
      </w:r>
    </w:p>
    <w:p>
      <w:r>
        <w:t>期允许抵扣的进项税后的余额</w:t>
      </w:r>
    </w:p>
    <w:p>
      <w:r>
        <w:t xml:space="preserve">计算) </w:t>
      </w:r>
    </w:p>
    <w:p>
      <w:r>
        <w:t xml:space="preserve">应纳税销售额 </w:t>
      </w:r>
    </w:p>
    <w:p>
      <w:r/>
    </w:p>
    <w:p>
      <w:r>
        <w:t xml:space="preserve">税率 </w:t>
      </w:r>
    </w:p>
    <w:p>
      <w:r>
        <w:t xml:space="preserve">17%、16%、11%、10%及 6% </w:t>
      </w:r>
    </w:p>
    <w:p>
      <w:r/>
    </w:p>
    <w:p>
      <w:r>
        <w:t xml:space="preserve">5% </w:t>
      </w:r>
    </w:p>
    <w:p>
      <w:r/>
    </w:p>
    <w:p>
      <w:r>
        <w:t xml:space="preserve">缴纳的增值税及消费税税额 </w:t>
      </w:r>
    </w:p>
    <w:p>
      <w:r/>
    </w:p>
    <w:p>
      <w:r>
        <w:t xml:space="preserve">7% </w:t>
      </w:r>
    </w:p>
    <w:p>
      <w:r/>
    </w:p>
    <w:p>
      <w:r>
        <w:t xml:space="preserve">89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企业所得税 </w:t>
      </w:r>
    </w:p>
    <w:p>
      <w:r>
        <w:t xml:space="preserve">应纳税所得额 </w:t>
      </w:r>
    </w:p>
    <w:p>
      <w:r>
        <w:t xml:space="preserve">15%及 25% </w:t>
      </w:r>
    </w:p>
    <w:p>
      <w:r>
        <w:t>增值税说明：根据财政部、国家税务总局颁布的《财政部、国家税务总局关于调整增值税税率的</w:t>
      </w:r>
    </w:p>
    <w:p>
      <w:r>
        <w:t>通知》(财税[2018]32 号)及相关规定，自 2018 年 5 月 1 日起，本集团的销售汽车整车及零配件、</w:t>
      </w:r>
    </w:p>
    <w:p>
      <w:r>
        <w:t>有形动产租赁及运输服务业务收入适用的增值税税率为 16%、16%及 10%， 2018 年 5 月 1 日前该</w:t>
      </w:r>
    </w:p>
    <w:p>
      <w:r>
        <w:t xml:space="preserve">业务适用的增值税税率为 17%、17%及 11%。 </w:t>
      </w:r>
    </w:p>
    <w:p>
      <w:r/>
    </w:p>
    <w:p>
      <w:r>
        <w:t xml:space="preserve">存在不同企业所得税税率纳税主体的，披露情况说明 </w:t>
      </w:r>
    </w:p>
    <w:p>
      <w:r>
        <w:t xml:space="preserve">□适用 √不适用  </w:t>
      </w:r>
    </w:p>
    <w:p>
      <w:r>
        <w:t xml:space="preserve">2. 税收优惠 </w:t>
      </w:r>
    </w:p>
    <w:p>
      <w:r>
        <w:t xml:space="preserve">√适用  □不适用  </w:t>
      </w:r>
    </w:p>
    <w:p>
      <w:r>
        <w:t>(a)2018 年，本公司取得湖北省科学技术厅、湖北省财政厅、湖北省国家税务局、湖北省地</w:t>
      </w:r>
    </w:p>
    <w:p>
      <w:r>
        <w:t>方税务局联合颁发的《高新技术企业证书》(证书编号为 GR201742000759)，该证书的有效期为 3</w:t>
      </w:r>
    </w:p>
    <w:p>
      <w:r>
        <w:t>年。根据《中华人民共和国企业所得税法》第二十八条的有关规定，2018 年度本公司适用的企业</w:t>
      </w:r>
    </w:p>
    <w:p>
      <w:r>
        <w:t xml:space="preserve">所得税税率为 15%。 </w:t>
      </w:r>
    </w:p>
    <w:p>
      <w:r>
        <w:t>(b) 2018 年，本公司的子公司东风襄阳旅行车有限公司取得湖北省科学技术厅、湖北省财政</w:t>
      </w:r>
    </w:p>
    <w:p>
      <w:r>
        <w:t>厅、湖北省国家税务局、湖北省地方税务局联合颁发的《高新技术企业证书》(证书编号为</w:t>
      </w:r>
    </w:p>
    <w:p>
      <w:r>
        <w:t>GR201842001131)，该证书的有效期为 3 年。根据《中华人民共和国企业所得税法》第二十八条的</w:t>
      </w:r>
    </w:p>
    <w:p>
      <w:r>
        <w:t xml:space="preserve">有关规定，2018 年度东风襄阳旅行车有限公司适用的企业所得税税率为 15%。 </w:t>
      </w:r>
    </w:p>
    <w:p>
      <w:r/>
    </w:p>
    <w:p>
      <w:r>
        <w:t xml:space="preserve">3. 其他 </w:t>
      </w:r>
    </w:p>
    <w:p>
      <w:r>
        <w:t xml:space="preserve">□适用  √不适用  </w:t>
      </w:r>
    </w:p>
    <w:p>
      <w:r/>
    </w:p>
    <w:p>
      <w:r>
        <w:t xml:space="preserve">七、 合并财务报表项目注释 </w:t>
      </w:r>
    </w:p>
    <w:p>
      <w:r>
        <w:t xml:space="preserve">1、 货币资金 </w:t>
      </w:r>
    </w:p>
    <w:p>
      <w:r>
        <w:t xml:space="preserve">√适用  □不适用  </w:t>
      </w:r>
    </w:p>
    <w:p>
      <w:r/>
    </w:p>
    <w:p>
      <w:r>
        <w:t xml:space="preserve">项目 </w:t>
      </w:r>
    </w:p>
    <w:p>
      <w:r>
        <w:t xml:space="preserve">库存现金 </w:t>
      </w:r>
    </w:p>
    <w:p>
      <w:r>
        <w:t xml:space="preserve">银行存款 </w:t>
      </w:r>
    </w:p>
    <w:p>
      <w:r>
        <w:t xml:space="preserve">其他货币资金 </w:t>
      </w:r>
    </w:p>
    <w:p>
      <w:r>
        <w:t xml:space="preserve">合计 </w:t>
      </w:r>
    </w:p>
    <w:p>
      <w:r>
        <w:t>其中：存放在境外的</w:t>
      </w:r>
    </w:p>
    <w:p>
      <w:r>
        <w:t xml:space="preserve">款项总额 </w:t>
      </w:r>
    </w:p>
    <w:p>
      <w:r/>
    </w:p>
    <w:p>
      <w:r>
        <w:t xml:space="preserve">期末余额 </w:t>
      </w:r>
    </w:p>
    <w:p>
      <w:r/>
    </w:p>
    <w:p>
      <w:r>
        <w:t xml:space="preserve">期初余额 </w:t>
      </w:r>
    </w:p>
    <w:p>
      <w:r/>
    </w:p>
    <w:p>
      <w:r>
        <w:t xml:space="preserve">单位：元  币种：人民币 </w:t>
      </w:r>
    </w:p>
    <w:p>
      <w:r/>
    </w:p>
    <w:p>
      <w:r>
        <w:t xml:space="preserve">500.00 </w:t>
      </w:r>
    </w:p>
    <w:p>
      <w:r>
        <w:t xml:space="preserve">2,526,650,085.05 </w:t>
      </w:r>
    </w:p>
    <w:p>
      <w:r>
        <w:t xml:space="preserve">28,057,549.77 </w:t>
      </w:r>
    </w:p>
    <w:p>
      <w:r>
        <w:t xml:space="preserve">2,554,708,134.82 </w:t>
      </w:r>
    </w:p>
    <w:p>
      <w:r/>
    </w:p>
    <w:p>
      <w:r>
        <w:t xml:space="preserve">4,575.26 </w:t>
      </w:r>
    </w:p>
    <w:p>
      <w:r>
        <w:t xml:space="preserve">3,224,877,211.46 </w:t>
      </w:r>
    </w:p>
    <w:p>
      <w:r>
        <w:t xml:space="preserve">166,828,309.05 </w:t>
      </w:r>
    </w:p>
    <w:p>
      <w:r>
        <w:t xml:space="preserve">3,391,710,095.77 </w:t>
      </w:r>
    </w:p>
    <w:p>
      <w:r/>
    </w:p>
    <w:p>
      <w:r>
        <w:t xml:space="preserve">其他说明 </w:t>
      </w:r>
    </w:p>
    <w:p>
      <w:r>
        <w:t>于 2018 年 12 月 31 日，其他货币资金为 28,057,549.77 元(2017 年 12 月 31 日：166,828,309.05</w:t>
      </w:r>
    </w:p>
    <w:p>
      <w:r>
        <w:t>元)，其中 19,780,855.35 元(2017 年 12 月 31 日：166,054,445.64 元)为本集团向银行申请开具</w:t>
      </w:r>
    </w:p>
    <w:p>
      <w:r>
        <w:t>银行承兑汇票所存入的保证金存款，8,276,694.42 元(2017 年 12 月 31 日：773,863.41 元)为存</w:t>
      </w:r>
    </w:p>
    <w:p>
      <w:r>
        <w:t xml:space="preserve">放证券公司的款项。 </w:t>
      </w:r>
    </w:p>
    <w:p>
      <w:r/>
    </w:p>
    <w:p>
      <w:r>
        <w:t xml:space="preserve">2、 以公允价值计量且其变动计入当期损益的金融资产 </w:t>
      </w:r>
    </w:p>
    <w:p>
      <w:r>
        <w:t xml:space="preserve">□适用 √不适用  </w:t>
      </w:r>
    </w:p>
    <w:p>
      <w:r/>
    </w:p>
    <w:p>
      <w:r>
        <w:t xml:space="preserve">3、 衍生金融资产 </w:t>
      </w:r>
    </w:p>
    <w:p>
      <w:r>
        <w:t xml:space="preserve">□适用 √不适用  </w:t>
      </w:r>
    </w:p>
    <w:p>
      <w:r/>
    </w:p>
    <w:p>
      <w:r>
        <w:t xml:space="preserve">90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4、 应收票据及应收账款 </w:t>
      </w:r>
    </w:p>
    <w:p>
      <w:r>
        <w:t xml:space="preserve">总表情况 </w:t>
      </w:r>
    </w:p>
    <w:p>
      <w:r/>
    </w:p>
    <w:p>
      <w:r>
        <w:t xml:space="preserve">(1). 分类列示 </w:t>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应收票据 </w:t>
      </w:r>
    </w:p>
    <w:p>
      <w:r/>
    </w:p>
    <w:p>
      <w:r>
        <w:t xml:space="preserve">(2). 应收票据分类列示 </w:t>
      </w:r>
    </w:p>
    <w:p>
      <w:r>
        <w:t xml:space="preserve">√适用 □不适用  </w:t>
      </w:r>
    </w:p>
    <w:p>
      <w:r/>
    </w:p>
    <w:p>
      <w:r>
        <w:t xml:space="preserve">项目 </w:t>
      </w:r>
    </w:p>
    <w:p>
      <w:r>
        <w:t xml:space="preserve">银行承兑票据 </w:t>
      </w:r>
    </w:p>
    <w:p>
      <w:r>
        <w:t xml:space="preserve">商业承兑票据 </w:t>
      </w:r>
    </w:p>
    <w:p>
      <w:r>
        <w:t xml:space="preserve">合计 </w:t>
      </w:r>
    </w:p>
    <w:p>
      <w:r/>
    </w:p>
    <w:p>
      <w:r>
        <w:t xml:space="preserve">(3). 期末公司已质押的应收票据 </w:t>
      </w:r>
    </w:p>
    <w:p>
      <w:r>
        <w:t xml:space="preserve">√适用 □不适用  </w:t>
      </w:r>
    </w:p>
    <w:p>
      <w:r/>
    </w:p>
    <w:p>
      <w:r>
        <w:t xml:space="preserve">银行承兑票据 </w:t>
      </w:r>
    </w:p>
    <w:p>
      <w:r>
        <w:t xml:space="preserve">商业承兑票据 </w:t>
      </w:r>
    </w:p>
    <w:p>
      <w:r/>
    </w:p>
    <w:p>
      <w:r>
        <w:t xml:space="preserve">项目 </w:t>
      </w:r>
    </w:p>
    <w:p>
      <w:r/>
    </w:p>
    <w:p>
      <w:r>
        <w:t xml:space="preserve">合计 </w:t>
      </w:r>
    </w:p>
    <w:p>
      <w:r/>
    </w:p>
    <w:p>
      <w:r>
        <w:t xml:space="preserve">期末余额 </w:t>
      </w:r>
    </w:p>
    <w:p>
      <w:r>
        <w:t xml:space="preserve">3,540,237,365.22 </w:t>
      </w:r>
    </w:p>
    <w:p>
      <w:r>
        <w:t xml:space="preserve">6,288,963,472.75 </w:t>
      </w:r>
    </w:p>
    <w:p>
      <w:r>
        <w:t xml:space="preserve">9,829,200,837.97 </w:t>
      </w:r>
    </w:p>
    <w:p>
      <w:r/>
    </w:p>
    <w:p>
      <w:r>
        <w:t xml:space="preserve">单位：元  币种：人民币 </w:t>
      </w:r>
    </w:p>
    <w:p>
      <w:r>
        <w:t xml:space="preserve">期初余额 </w:t>
      </w:r>
    </w:p>
    <w:p>
      <w:r>
        <w:t xml:space="preserve">4,096,995,313.43 </w:t>
      </w:r>
    </w:p>
    <w:p>
      <w:r>
        <w:t xml:space="preserve">3,746,393,662.03 </w:t>
      </w:r>
    </w:p>
    <w:p>
      <w:r>
        <w:t xml:space="preserve">7,843,388,975.46 </w:t>
      </w:r>
    </w:p>
    <w:p>
      <w:r/>
    </w:p>
    <w:p>
      <w:r>
        <w:t xml:space="preserve">期末余额 </w:t>
      </w:r>
    </w:p>
    <w:p>
      <w:r>
        <w:t xml:space="preserve">3,366,154,172.32 </w:t>
      </w:r>
    </w:p>
    <w:p>
      <w:r>
        <w:t xml:space="preserve">174,083,192.90 </w:t>
      </w:r>
    </w:p>
    <w:p>
      <w:r>
        <w:t xml:space="preserve">3,540,237,365.22 </w:t>
      </w:r>
    </w:p>
    <w:p>
      <w:r/>
    </w:p>
    <w:p>
      <w:r>
        <w:t xml:space="preserve">单位：元  币种：人民币 </w:t>
      </w:r>
    </w:p>
    <w:p>
      <w:r>
        <w:t xml:space="preserve">期初余额 </w:t>
      </w:r>
    </w:p>
    <w:p>
      <w:r>
        <w:t xml:space="preserve">4,092,247,313.43 </w:t>
      </w:r>
    </w:p>
    <w:p>
      <w:r>
        <w:t xml:space="preserve">4,748,000.00 </w:t>
      </w:r>
    </w:p>
    <w:p>
      <w:r>
        <w:t xml:space="preserve">4,096,995,313.43 </w:t>
      </w:r>
    </w:p>
    <w:p>
      <w:r/>
    </w:p>
    <w:p>
      <w:r>
        <w:t xml:space="preserve">单位：元  币种：人民币 </w:t>
      </w:r>
    </w:p>
    <w:p>
      <w:r/>
    </w:p>
    <w:p>
      <w:r>
        <w:t xml:space="preserve">期末已质押金额 </w:t>
      </w:r>
    </w:p>
    <w:p>
      <w:r>
        <w:t xml:space="preserve">2,371,718,264.89 </w:t>
      </w:r>
    </w:p>
    <w:p>
      <w:r/>
    </w:p>
    <w:p>
      <w:r>
        <w:t xml:space="preserve">2,371,718,264.89 </w:t>
      </w:r>
    </w:p>
    <w:p>
      <w:r/>
    </w:p>
    <w:p>
      <w:r>
        <w:t xml:space="preserve">(4). 期末公司已背书或贴现且在资产负债表日尚未到期的应收票据 </w:t>
      </w:r>
    </w:p>
    <w:p>
      <w:r>
        <w:t xml:space="preserve">√适用 □不适用  </w:t>
      </w:r>
    </w:p>
    <w:p>
      <w:r/>
    </w:p>
    <w:p>
      <w:r>
        <w:t xml:space="preserve">项目 </w:t>
      </w:r>
    </w:p>
    <w:p>
      <w:r>
        <w:t xml:space="preserve">银行承兑票据 </w:t>
      </w:r>
    </w:p>
    <w:p>
      <w:r>
        <w:t xml:space="preserve">商业承兑票据 </w:t>
      </w:r>
    </w:p>
    <w:p>
      <w:r>
        <w:t xml:space="preserve">合计 </w:t>
      </w:r>
    </w:p>
    <w:p>
      <w:r/>
    </w:p>
    <w:p>
      <w:r>
        <w:t xml:space="preserve">期末终止确认金额 </w:t>
      </w:r>
    </w:p>
    <w:p>
      <w:r>
        <w:t xml:space="preserve">2,699,406,266.84 </w:t>
      </w:r>
    </w:p>
    <w:p>
      <w:r/>
    </w:p>
    <w:p>
      <w:r>
        <w:t xml:space="preserve">2,699,406,266.84 </w:t>
      </w:r>
    </w:p>
    <w:p>
      <w:r/>
    </w:p>
    <w:p>
      <w:r>
        <w:t xml:space="preserve">(5). 期末公司因出票人未履约而将其转应收账款的票据 </w:t>
      </w:r>
    </w:p>
    <w:p>
      <w:r>
        <w:t xml:space="preserve">□适用 √不适用  </w:t>
      </w:r>
    </w:p>
    <w:p>
      <w:r/>
    </w:p>
    <w:p>
      <w:r>
        <w:t xml:space="preserve">其他说明 </w:t>
      </w:r>
    </w:p>
    <w:p>
      <w:r>
        <w:t xml:space="preserve">□适用 √不适用  </w:t>
      </w:r>
    </w:p>
    <w:p>
      <w:r/>
    </w:p>
    <w:p>
      <w:r>
        <w:t xml:space="preserve">单位：元  币种：人民币 </w:t>
      </w:r>
    </w:p>
    <w:p>
      <w:r>
        <w:t xml:space="preserve">期末未终止确认金额 </w:t>
      </w:r>
    </w:p>
    <w:p>
      <w:r/>
    </w:p>
    <w:p>
      <w:r>
        <w:t xml:space="preserve">91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应收账款 </w:t>
      </w:r>
    </w:p>
    <w:p>
      <w:r/>
    </w:p>
    <w:p>
      <w:r>
        <w:t xml:space="preserve">(1). 应收账款分类披露 </w:t>
      </w:r>
    </w:p>
    <w:p>
      <w:r>
        <w:t xml:space="preserve">√适用 □不适用  </w:t>
      </w:r>
    </w:p>
    <w:p>
      <w:r/>
    </w:p>
    <w:p>
      <w:r>
        <w:t xml:space="preserve">类别 </w:t>
      </w:r>
    </w:p>
    <w:p>
      <w:r/>
    </w:p>
    <w:p>
      <w:r>
        <w:t xml:space="preserve">账面余额 </w:t>
      </w:r>
    </w:p>
    <w:p>
      <w:r/>
    </w:p>
    <w:p>
      <w:r>
        <w:t xml:space="preserve">期末余额 </w:t>
      </w:r>
    </w:p>
    <w:p>
      <w:r>
        <w:t xml:space="preserve">坏账准备 </w:t>
      </w:r>
    </w:p>
    <w:p>
      <w:r/>
    </w:p>
    <w:p>
      <w:r>
        <w:t xml:space="preserve">金额 </w:t>
      </w:r>
    </w:p>
    <w:p>
      <w:r/>
    </w:p>
    <w:p>
      <w:r>
        <w:t>比例</w:t>
      </w:r>
    </w:p>
    <w:p>
      <w:r>
        <w:t xml:space="preserve">(%) </w:t>
      </w:r>
    </w:p>
    <w:p>
      <w:r/>
    </w:p>
    <w:p>
      <w:r>
        <w:t xml:space="preserve">金额 </w:t>
      </w:r>
    </w:p>
    <w:p>
      <w:r/>
    </w:p>
    <w:p>
      <w:r>
        <w:t xml:space="preserve">4,752,129,939.17 </w:t>
      </w:r>
    </w:p>
    <w:p>
      <w:r/>
    </w:p>
    <w:p>
      <w:r>
        <w:t xml:space="preserve">70 380,675,833.06 </w:t>
      </w:r>
    </w:p>
    <w:p>
      <w:r/>
    </w:p>
    <w:p>
      <w:r>
        <w:t>单项金额重大并</w:t>
      </w:r>
    </w:p>
    <w:p>
      <w:r>
        <w:t>单独计提坏账准</w:t>
      </w:r>
    </w:p>
    <w:p>
      <w:r>
        <w:t xml:space="preserve">备的应收账款 </w:t>
      </w:r>
    </w:p>
    <w:p>
      <w:r>
        <w:t>按信用风险特征</w:t>
      </w:r>
    </w:p>
    <w:p>
      <w:r>
        <w:t>组合计提坏账准</w:t>
      </w:r>
    </w:p>
    <w:p>
      <w:r>
        <w:t xml:space="preserve">备的应收账款 </w:t>
      </w:r>
    </w:p>
    <w:p>
      <w:r>
        <w:t>单项金额不重大</w:t>
      </w:r>
    </w:p>
    <w:p>
      <w:r>
        <w:t>但单独计提坏账</w:t>
      </w:r>
    </w:p>
    <w:p>
      <w:r>
        <w:t xml:space="preserve">准备的应收账款 </w:t>
      </w:r>
    </w:p>
    <w:p>
      <w:r>
        <w:t xml:space="preserve">合计 </w:t>
      </w:r>
    </w:p>
    <w:p>
      <w:r>
        <w:t xml:space="preserve">6,766,986,626.31   478,023,153.56 </w:t>
      </w:r>
    </w:p>
    <w:p>
      <w:r/>
    </w:p>
    <w:p>
      <w:r>
        <w:t xml:space="preserve">30 86,728,132.91 </w:t>
      </w:r>
    </w:p>
    <w:p>
      <w:r/>
    </w:p>
    <w:p>
      <w:r>
        <w:t xml:space="preserve">2,003,878,756.40 </w:t>
      </w:r>
    </w:p>
    <w:p>
      <w:r/>
    </w:p>
    <w:p>
      <w:r>
        <w:t xml:space="preserve">10,977,930.74 </w:t>
      </w:r>
    </w:p>
    <w:p>
      <w:r/>
    </w:p>
    <w:p>
      <w:r>
        <w:t xml:space="preserve">0 10,619,187.59 </w:t>
      </w:r>
    </w:p>
    <w:p>
      <w:r/>
    </w:p>
    <w:p>
      <w:r>
        <w:t xml:space="preserve">账面余额 </w:t>
      </w:r>
    </w:p>
    <w:p>
      <w:r/>
    </w:p>
    <w:p>
      <w:r>
        <w:t xml:space="preserve">期初余额 </w:t>
      </w:r>
    </w:p>
    <w:p>
      <w:r>
        <w:t xml:space="preserve">坏账准备 </w:t>
      </w:r>
    </w:p>
    <w:p>
      <w:r/>
    </w:p>
    <w:p>
      <w:r>
        <w:t xml:space="preserve">单位：元  币种：人民币 </w:t>
      </w:r>
    </w:p>
    <w:p>
      <w:r/>
    </w:p>
    <w:p>
      <w:r>
        <w:t xml:space="preserve">账面 </w:t>
      </w:r>
    </w:p>
    <w:p>
      <w:r>
        <w:t xml:space="preserve">价值 </w:t>
      </w:r>
    </w:p>
    <w:p>
      <w:r/>
    </w:p>
    <w:p>
      <w:r>
        <w:t>计提</w:t>
      </w:r>
    </w:p>
    <w:p>
      <w:r>
        <w:t>比例</w:t>
      </w:r>
    </w:p>
    <w:p>
      <w:r>
        <w:t xml:space="preserve">(%) </w:t>
      </w:r>
    </w:p>
    <w:p>
      <w:r>
        <w:t xml:space="preserve">8 4,371,454,106.11 3,197,952,799.91 </w:t>
      </w:r>
    </w:p>
    <w:p>
      <w:r/>
    </w:p>
    <w:p>
      <w:r>
        <w:t xml:space="preserve">金额 </w:t>
      </w:r>
    </w:p>
    <w:p>
      <w:r/>
    </w:p>
    <w:p>
      <w:r>
        <w:t>比例</w:t>
      </w:r>
    </w:p>
    <w:p>
      <w:r>
        <w:t xml:space="preserve">(%) </w:t>
      </w:r>
    </w:p>
    <w:p>
      <w:r/>
    </w:p>
    <w:p>
      <w:r>
        <w:t xml:space="preserve">金额 </w:t>
      </w:r>
    </w:p>
    <w:p>
      <w:r/>
    </w:p>
    <w:p>
      <w:r>
        <w:t xml:space="preserve">79 181,513,075.25 </w:t>
      </w:r>
    </w:p>
    <w:p>
      <w:r/>
    </w:p>
    <w:p>
      <w:r>
        <w:t xml:space="preserve">账面 </w:t>
      </w:r>
    </w:p>
    <w:p>
      <w:r>
        <w:t xml:space="preserve">价值 </w:t>
      </w:r>
    </w:p>
    <w:p>
      <w:r/>
    </w:p>
    <w:p>
      <w:r>
        <w:t>计提</w:t>
      </w:r>
    </w:p>
    <w:p>
      <w:r>
        <w:t>比例</w:t>
      </w:r>
    </w:p>
    <w:p>
      <w:r>
        <w:t xml:space="preserve">(%) </w:t>
      </w:r>
    </w:p>
    <w:p>
      <w:r>
        <w:t xml:space="preserve">6 3,016,439,724.66 </w:t>
      </w:r>
    </w:p>
    <w:p>
      <w:r/>
    </w:p>
    <w:p>
      <w:r>
        <w:t xml:space="preserve">4 1,917,150,623.49 808,904,003.74 </w:t>
      </w:r>
    </w:p>
    <w:p>
      <w:r/>
    </w:p>
    <w:p>
      <w:r>
        <w:t xml:space="preserve">20 79,639,585.10 </w:t>
      </w:r>
    </w:p>
    <w:p>
      <w:r/>
    </w:p>
    <w:p>
      <w:r>
        <w:t xml:space="preserve">10 729,264,418.64 </w:t>
      </w:r>
    </w:p>
    <w:p>
      <w:r/>
    </w:p>
    <w:p>
      <w:r>
        <w:t xml:space="preserve">97 </w:t>
      </w:r>
    </w:p>
    <w:p>
      <w:r/>
    </w:p>
    <w:p>
      <w:r>
        <w:t xml:space="preserve">358,743.15 </w:t>
      </w:r>
    </w:p>
    <w:p>
      <w:r/>
    </w:p>
    <w:p>
      <w:r>
        <w:t xml:space="preserve">20,087,663.25 </w:t>
      </w:r>
    </w:p>
    <w:p>
      <w:r/>
    </w:p>
    <w:p>
      <w:r>
        <w:t xml:space="preserve">1 19,398,144.52 </w:t>
      </w:r>
    </w:p>
    <w:p>
      <w:r/>
    </w:p>
    <w:p>
      <w:r>
        <w:t xml:space="preserve">97 </w:t>
      </w:r>
    </w:p>
    <w:p>
      <w:r/>
    </w:p>
    <w:p>
      <w:r>
        <w:t xml:space="preserve">689,518.73 </w:t>
      </w:r>
    </w:p>
    <w:p>
      <w:r/>
    </w:p>
    <w:p>
      <w:r>
        <w:t xml:space="preserve">  6,288,963,472.75  4,026,944,466.90 </w:t>
      </w:r>
    </w:p>
    <w:p>
      <w:r/>
    </w:p>
    <w:p>
      <w:r>
        <w:t xml:space="preserve">  280,550,804.87 </w:t>
      </w:r>
    </w:p>
    <w:p>
      <w:r/>
    </w:p>
    <w:p>
      <w:r>
        <w:t xml:space="preserve">  3,746,393,662.03 </w:t>
      </w:r>
    </w:p>
    <w:p>
      <w:r/>
    </w:p>
    <w:p>
      <w:r>
        <w:t xml:space="preserve">92 / 177 </w:t>
      </w:r>
    </w:p>
    <w:p>
      <w:r/>
    </w:p>
    <w:p>
      <w:r>
        <w:t xml:space="preserve"> </w:t>
      </w:r>
    </w:p>
    <w:p>
      <w:r>
        <w:t xml:space="preserve"> </w:t>
      </w:r>
    </w:p>
    <w:p>
      <w:r>
        <w:t xml:space="preserve"> </w:t>
      </w:r>
    </w:p>
    <w:p>
      <w:r>
        <w:t xml:space="preserve"> </w:t>
      </w:r>
    </w:p>
    <w:p>
      <w:r>
        <w:t xml:space="preserve">东风汽车股份有限公司 2018 年年度报告全文 </w:t>
      </w:r>
    </w:p>
    <w:p>
      <w:r/>
    </w:p>
    <w:p>
      <w:r>
        <w:t xml:space="preserve">期末单项金额重大并单项计提坏账准备的应收账款 </w:t>
      </w:r>
    </w:p>
    <w:p>
      <w:r>
        <w:t xml:space="preserve">√适用 □不适用  </w:t>
      </w:r>
    </w:p>
    <w:p>
      <w:r/>
    </w:p>
    <w:p>
      <w:r>
        <w:t xml:space="preserve">单位：元  币种：人民币 </w:t>
      </w:r>
    </w:p>
    <w:p>
      <w:r/>
    </w:p>
    <w:p>
      <w:r>
        <w:t xml:space="preserve">647,200,578.15 </w:t>
      </w:r>
    </w:p>
    <w:p>
      <w:r/>
    </w:p>
    <w:p>
      <w:r>
        <w:t xml:space="preserve">32,360,028.93 </w:t>
      </w:r>
    </w:p>
    <w:p>
      <w:r/>
    </w:p>
    <w:p>
      <w:r>
        <w:t xml:space="preserve">应收账款 </w:t>
      </w:r>
    </w:p>
    <w:p>
      <w:r>
        <w:t xml:space="preserve">3,933,139,652.80 </w:t>
      </w:r>
    </w:p>
    <w:p>
      <w:r/>
    </w:p>
    <w:p>
      <w:r>
        <w:t xml:space="preserve">应收账款 </w:t>
      </w:r>
    </w:p>
    <w:p>
      <w:r>
        <w:t xml:space="preserve">期末余额 </w:t>
      </w:r>
    </w:p>
    <w:p>
      <w:r>
        <w:t xml:space="preserve">（按单位） </w:t>
      </w:r>
    </w:p>
    <w:p>
      <w:r>
        <w:t xml:space="preserve">坏账准备 </w:t>
      </w:r>
    </w:p>
    <w:p>
      <w:r>
        <w:t xml:space="preserve">计提比例（%） </w:t>
      </w:r>
    </w:p>
    <w:p>
      <w:r>
        <w:t xml:space="preserve">计提理由 </w:t>
      </w:r>
    </w:p>
    <w:p>
      <w:r>
        <w:t>应收财政部新能源</w:t>
      </w:r>
    </w:p>
    <w:p>
      <w:r>
        <w:t xml:space="preserve">240,176,367.49 </w:t>
      </w:r>
    </w:p>
    <w:p>
      <w:r>
        <w:t>6% 结合新能源汽车补贴政</w:t>
      </w:r>
    </w:p>
    <w:p>
      <w:r>
        <w:t>汽车推广应用补助</w:t>
      </w:r>
    </w:p>
    <w:p>
      <w:r>
        <w:t>策，部分车辆达到规定补</w:t>
      </w:r>
    </w:p>
    <w:p>
      <w:r>
        <w:t xml:space="preserve">资金（国补） </w:t>
      </w:r>
    </w:p>
    <w:p>
      <w:r>
        <w:t xml:space="preserve">贴里程的可能性较小 </w:t>
      </w:r>
    </w:p>
    <w:p>
      <w:r>
        <w:t>应收地方财政局新</w:t>
      </w:r>
    </w:p>
    <w:p>
      <w:r>
        <w:t>5% 结合新能源汽车补贴政</w:t>
      </w:r>
    </w:p>
    <w:p>
      <w:r>
        <w:t>能源汽车推广应用</w:t>
      </w:r>
    </w:p>
    <w:p>
      <w:r>
        <w:t>策，部分车辆达到规定补</w:t>
      </w:r>
    </w:p>
    <w:p>
      <w:r>
        <w:t xml:space="preserve">补助资金（地补） </w:t>
      </w:r>
    </w:p>
    <w:p>
      <w:r>
        <w:t xml:space="preserve">贴里程的可能性较小 </w:t>
      </w:r>
    </w:p>
    <w:p>
      <w:r>
        <w:t xml:space="preserve">应收账款 1 </w:t>
      </w:r>
    </w:p>
    <w:p>
      <w:r>
        <w:t xml:space="preserve">64,000,000.00 </w:t>
      </w:r>
    </w:p>
    <w:p>
      <w:r>
        <w:t xml:space="preserve">32,000,000.00 </w:t>
      </w:r>
    </w:p>
    <w:p>
      <w:r>
        <w:t xml:space="preserve">50% 客户经济状况不佳 </w:t>
      </w:r>
    </w:p>
    <w:p>
      <w:r>
        <w:t xml:space="preserve">应收账款 2 </w:t>
      </w:r>
    </w:p>
    <w:p>
      <w:r>
        <w:t xml:space="preserve">60,036,721.11 </w:t>
      </w:r>
    </w:p>
    <w:p>
      <w:r>
        <w:t xml:space="preserve">30,018,360.56 </w:t>
      </w:r>
    </w:p>
    <w:p>
      <w:r>
        <w:t xml:space="preserve">50% 客户经济状况不佳 </w:t>
      </w:r>
    </w:p>
    <w:p>
      <w:r>
        <w:t xml:space="preserve">应收账款 3 </w:t>
      </w:r>
    </w:p>
    <w:p>
      <w:r>
        <w:t xml:space="preserve">32,638,220.60 </w:t>
      </w:r>
    </w:p>
    <w:p>
      <w:r>
        <w:t xml:space="preserve">31,006,309.57 </w:t>
      </w:r>
    </w:p>
    <w:p>
      <w:r>
        <w:t xml:space="preserve">95% 客户经济状况不佳 </w:t>
      </w:r>
    </w:p>
    <w:p>
      <w:r>
        <w:t xml:space="preserve">应收账款 4 </w:t>
      </w:r>
    </w:p>
    <w:p>
      <w:r>
        <w:t xml:space="preserve">15,114,766.51 </w:t>
      </w:r>
    </w:p>
    <w:p>
      <w:r>
        <w:t xml:space="preserve">15,114,766.51 </w:t>
      </w:r>
    </w:p>
    <w:p>
      <w:r>
        <w:t xml:space="preserve">100% 客户经济状况不佳 </w:t>
      </w:r>
    </w:p>
    <w:p>
      <w:r>
        <w:t xml:space="preserve">合计 </w:t>
      </w:r>
    </w:p>
    <w:p>
      <w:r>
        <w:t xml:space="preserve">4,752,129,939.17 </w:t>
      </w:r>
    </w:p>
    <w:p>
      <w:r>
        <w:t xml:space="preserve">380,675,833.06 </w:t>
      </w:r>
    </w:p>
    <w:p>
      <w:r>
        <w:t xml:space="preserve">/ </w:t>
      </w:r>
    </w:p>
    <w:p>
      <w:r>
        <w:t xml:space="preserve">/ </w:t>
      </w:r>
    </w:p>
    <w:p>
      <w:r>
        <w:t>根据新能源汽车推广应用补助资金的申请条件，非个人用户购买的新能源汽车，累计行驶里</w:t>
      </w:r>
    </w:p>
    <w:p>
      <w:r>
        <w:t>程需达到一定的标准(作业类专用车除外)。本集团设计新能源补贴坏账准备模型计算相关坏账准</w:t>
      </w:r>
    </w:p>
    <w:p>
      <w:r>
        <w:t xml:space="preserve">备，考虑的参数包括车辆运营里程数据及车辆上牌时间等。 </w:t>
      </w:r>
    </w:p>
    <w:p>
      <w:r/>
    </w:p>
    <w:p>
      <w:r>
        <w:t xml:space="preserve">组合中，按账龄分析法计提坏账准备的应收账款 </w:t>
      </w:r>
    </w:p>
    <w:p>
      <w:r>
        <w:t xml:space="preserve">√适用 □不适用  </w:t>
      </w:r>
    </w:p>
    <w:p>
      <w:r/>
    </w:p>
    <w:p>
      <w:r>
        <w:t xml:space="preserve">账龄 </w:t>
      </w:r>
    </w:p>
    <w:p>
      <w:r/>
    </w:p>
    <w:p>
      <w:r>
        <w:t xml:space="preserve">应收账款 </w:t>
      </w:r>
    </w:p>
    <w:p>
      <w:r/>
    </w:p>
    <w:p>
      <w:r>
        <w:t xml:space="preserve">单位：元  币种：人民币 </w:t>
      </w:r>
    </w:p>
    <w:p>
      <w:r/>
    </w:p>
    <w:p>
      <w:r>
        <w:t xml:space="preserve">期末余额 </w:t>
      </w:r>
    </w:p>
    <w:p>
      <w:r>
        <w:t xml:space="preserve">坏账准备 </w:t>
      </w:r>
    </w:p>
    <w:p>
      <w:r/>
    </w:p>
    <w:p>
      <w:r>
        <w:t xml:space="preserve">计提比例（%） </w:t>
      </w:r>
    </w:p>
    <w:p>
      <w:r/>
    </w:p>
    <w:p>
      <w:r>
        <w:t xml:space="preserve">1 年以内 </w:t>
      </w:r>
    </w:p>
    <w:p>
      <w:r>
        <w:t xml:space="preserve">其中：1 年以内分项  </w:t>
      </w:r>
    </w:p>
    <w:p>
      <w:r>
        <w:t xml:space="preserve">3 个月以内 </w:t>
      </w:r>
    </w:p>
    <w:p>
      <w:r>
        <w:t xml:space="preserve">3 个月到 1 年 </w:t>
      </w:r>
    </w:p>
    <w:p>
      <w:r>
        <w:t xml:space="preserve">1 年以内小计 </w:t>
      </w:r>
    </w:p>
    <w:p>
      <w:r>
        <w:t xml:space="preserve">1 至 2 年 </w:t>
      </w:r>
    </w:p>
    <w:p>
      <w:r>
        <w:t xml:space="preserve">2 至 3 年 </w:t>
      </w:r>
    </w:p>
    <w:p>
      <w:r>
        <w:t xml:space="preserve">3 年以上 </w:t>
      </w:r>
    </w:p>
    <w:p>
      <w:r>
        <w:t xml:space="preserve">3 至 4 年 </w:t>
      </w:r>
    </w:p>
    <w:p>
      <w:r>
        <w:t xml:space="preserve">4 至 5 年 </w:t>
      </w:r>
    </w:p>
    <w:p>
      <w:r>
        <w:t xml:space="preserve">5 年以上 </w:t>
      </w:r>
    </w:p>
    <w:p>
      <w:r>
        <w:t xml:space="preserve">合计 </w:t>
      </w:r>
    </w:p>
    <w:p>
      <w:r/>
    </w:p>
    <w:p>
      <w:r>
        <w:t xml:space="preserve">1,524,188,542.53 </w:t>
      </w:r>
    </w:p>
    <w:p>
      <w:r>
        <w:t xml:space="preserve">377,606,564.49 </w:t>
      </w:r>
    </w:p>
    <w:p>
      <w:r>
        <w:t xml:space="preserve">1,901,795,107.02 </w:t>
      </w:r>
    </w:p>
    <w:p>
      <w:r>
        <w:t xml:space="preserve">48,186,022.76 </w:t>
      </w:r>
    </w:p>
    <w:p>
      <w:r>
        <w:t xml:space="preserve">2,022,515.05 </w:t>
      </w:r>
    </w:p>
    <w:p>
      <w:r>
        <w:t xml:space="preserve">51,875,111.57 </w:t>
      </w:r>
    </w:p>
    <w:p>
      <w:r/>
    </w:p>
    <w:p>
      <w:r>
        <w:t xml:space="preserve">18,880,328.22 </w:t>
      </w:r>
    </w:p>
    <w:p>
      <w:r>
        <w:t xml:space="preserve">18,880,328.22 </w:t>
      </w:r>
    </w:p>
    <w:p>
      <w:r>
        <w:t xml:space="preserve">14,455,806.83 </w:t>
      </w:r>
    </w:p>
    <w:p>
      <w:r>
        <w:t xml:space="preserve">1,516,886.29 </w:t>
      </w:r>
    </w:p>
    <w:p>
      <w:r>
        <w:t xml:space="preserve">51,875,111.57 </w:t>
      </w:r>
    </w:p>
    <w:p>
      <w:r/>
    </w:p>
    <w:p>
      <w:r>
        <w:t xml:space="preserve">2,003,878,756.40 </w:t>
      </w:r>
    </w:p>
    <w:p>
      <w:r/>
    </w:p>
    <w:p>
      <w:r>
        <w:t xml:space="preserve">86,728,132.91 </w:t>
      </w:r>
    </w:p>
    <w:p>
      <w:r/>
    </w:p>
    <w:p>
      <w:r>
        <w:t xml:space="preserve">组合中，采用余额百分比法计提坏账准备的应收账款 </w:t>
      </w:r>
    </w:p>
    <w:p>
      <w:r>
        <w:t xml:space="preserve">□适用 √不适用  </w:t>
      </w:r>
    </w:p>
    <w:p>
      <w:r/>
    </w:p>
    <w:p>
      <w:r>
        <w:t xml:space="preserve">组合中，采用其他方法计提坏账准备的应收账款 </w:t>
      </w:r>
    </w:p>
    <w:p>
      <w:r>
        <w:t xml:space="preserve">□适用  √不适用  </w:t>
      </w:r>
    </w:p>
    <w:p>
      <w:r/>
    </w:p>
    <w:p>
      <w:r>
        <w:t xml:space="preserve">0 </w:t>
      </w:r>
    </w:p>
    <w:p>
      <w:r>
        <w:t xml:space="preserve">5 </w:t>
      </w:r>
    </w:p>
    <w:p>
      <w:r/>
    </w:p>
    <w:p>
      <w:r>
        <w:t xml:space="preserve">30 </w:t>
      </w:r>
    </w:p>
    <w:p>
      <w:r>
        <w:t xml:space="preserve">75 </w:t>
      </w:r>
    </w:p>
    <w:p>
      <w:r>
        <w:t xml:space="preserve">100 </w:t>
      </w:r>
    </w:p>
    <w:p>
      <w:r/>
    </w:p>
    <w:p>
      <w:r>
        <w:t xml:space="preserve">4 </w:t>
      </w:r>
    </w:p>
    <w:p>
      <w:r/>
    </w:p>
    <w:p>
      <w:r>
        <w:t xml:space="preserve">(2). 本期计提、收回或转回的坏账准备情况： </w:t>
      </w:r>
    </w:p>
    <w:p>
      <w:r>
        <w:t xml:space="preserve">本期计提坏账准备金额 214,337,815.95 元；本期收回或转回坏账准备金额 6,421,881.74 元。 </w:t>
      </w:r>
    </w:p>
    <w:p>
      <w:r/>
    </w:p>
    <w:p>
      <w:r>
        <w:t xml:space="preserve">其中本期坏账准备收回或转回金额重要的： </w:t>
      </w:r>
    </w:p>
    <w:p>
      <w:r>
        <w:t xml:space="preserve">√适用 □不适用  </w:t>
      </w:r>
    </w:p>
    <w:p>
      <w:r/>
    </w:p>
    <w:p>
      <w:r>
        <w:t xml:space="preserve">93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单位名称 </w:t>
      </w:r>
    </w:p>
    <w:p>
      <w:r>
        <w:t xml:space="preserve">应收账款 1 </w:t>
      </w:r>
    </w:p>
    <w:p>
      <w:r>
        <w:t xml:space="preserve">应收账款 2 </w:t>
      </w:r>
    </w:p>
    <w:p>
      <w:r>
        <w:t xml:space="preserve">其他 </w:t>
      </w:r>
    </w:p>
    <w:p>
      <w:r/>
    </w:p>
    <w:p>
      <w:r>
        <w:t xml:space="preserve">合计 </w:t>
      </w:r>
    </w:p>
    <w:p>
      <w:r/>
    </w:p>
    <w:p>
      <w:r>
        <w:t xml:space="preserve">收回或转回金额 </w:t>
      </w:r>
    </w:p>
    <w:p>
      <w:r>
        <w:t xml:space="preserve">1,700,000.00 现金 </w:t>
      </w:r>
    </w:p>
    <w:p>
      <w:r>
        <w:t xml:space="preserve">1,100,681.00 现金 </w:t>
      </w:r>
    </w:p>
    <w:p>
      <w:r>
        <w:t xml:space="preserve">3,621,200.74 现金 </w:t>
      </w:r>
    </w:p>
    <w:p>
      <w:r>
        <w:t xml:space="preserve">6,421,881.74 </w:t>
      </w:r>
    </w:p>
    <w:p>
      <w:r/>
    </w:p>
    <w:p>
      <w:r>
        <w:t xml:space="preserve">单位：元  币种：人民币 </w:t>
      </w:r>
    </w:p>
    <w:p>
      <w:r>
        <w:t xml:space="preserve">收回方式 </w:t>
      </w:r>
    </w:p>
    <w:p>
      <w:r/>
    </w:p>
    <w:p>
      <w:r>
        <w:t xml:space="preserve">/ </w:t>
      </w:r>
    </w:p>
    <w:p>
      <w:r/>
    </w:p>
    <w:p>
      <w:r>
        <w:t xml:space="preserve">(3). 本期实际核销的应收账款情况 </w:t>
      </w:r>
    </w:p>
    <w:p>
      <w:r>
        <w:t xml:space="preserve">√适用 □不适用  </w:t>
      </w:r>
    </w:p>
    <w:p>
      <w:r/>
    </w:p>
    <w:p>
      <w:r>
        <w:t xml:space="preserve">单位：元  币种：人民币 </w:t>
      </w:r>
    </w:p>
    <w:p>
      <w:r>
        <w:t xml:space="preserve">核销金额 </w:t>
      </w:r>
    </w:p>
    <w:p>
      <w:r/>
    </w:p>
    <w:p>
      <w:r>
        <w:t xml:space="preserve">10,443,585.52 </w:t>
      </w:r>
    </w:p>
    <w:p>
      <w:r/>
    </w:p>
    <w:p>
      <w:r>
        <w:t xml:space="preserve">核销金额 </w:t>
      </w:r>
    </w:p>
    <w:p>
      <w:r/>
    </w:p>
    <w:p>
      <w:r>
        <w:t xml:space="preserve">核销原因 履行的核销程序 </w:t>
      </w:r>
    </w:p>
    <w:p>
      <w:r/>
    </w:p>
    <w:p>
      <w:r>
        <w:t xml:space="preserve">单位：元  币种：人民币 </w:t>
      </w:r>
    </w:p>
    <w:p>
      <w:r>
        <w:t>款项是否由关联</w:t>
      </w:r>
    </w:p>
    <w:p>
      <w:r>
        <w:t xml:space="preserve">交易产生 </w:t>
      </w:r>
    </w:p>
    <w:p>
      <w:r/>
    </w:p>
    <w:p>
      <w:r>
        <w:t xml:space="preserve">管理层审批 </w:t>
      </w:r>
    </w:p>
    <w:p>
      <w:r/>
    </w:p>
    <w:p>
      <w:r>
        <w:t>4,860,000.00 合同纠纷确认</w:t>
      </w:r>
    </w:p>
    <w:p>
      <w:r>
        <w:t xml:space="preserve">无法收回 </w:t>
      </w:r>
    </w:p>
    <w:p>
      <w:r>
        <w:t>2,041,096.34 客户经营不</w:t>
      </w:r>
    </w:p>
    <w:p>
      <w:r>
        <w:t xml:space="preserve">管理层审批 </w:t>
      </w:r>
    </w:p>
    <w:p>
      <w:r>
        <w:t xml:space="preserve">善，无法收回 </w:t>
      </w:r>
    </w:p>
    <w:p>
      <w:r>
        <w:t>1,150,000.00 客户注销无法</w:t>
      </w:r>
    </w:p>
    <w:p>
      <w:r>
        <w:t xml:space="preserve">管理层审批 </w:t>
      </w:r>
    </w:p>
    <w:p>
      <w:r>
        <w:t xml:space="preserve">收回 </w:t>
      </w:r>
    </w:p>
    <w:p>
      <w:r/>
    </w:p>
    <w:p>
      <w:r>
        <w:t>1,072,814.02 客户经营不</w:t>
      </w:r>
    </w:p>
    <w:p>
      <w:r>
        <w:t xml:space="preserve">管理层审批 </w:t>
      </w:r>
    </w:p>
    <w:p>
      <w:r>
        <w:t xml:space="preserve">善，无法收回 </w:t>
      </w:r>
    </w:p>
    <w:p>
      <w:r>
        <w:t>1,034,091.57 客户注销无法</w:t>
      </w:r>
    </w:p>
    <w:p>
      <w:r>
        <w:t xml:space="preserve">管理层审批 </w:t>
      </w:r>
    </w:p>
    <w:p>
      <w:r>
        <w:t xml:space="preserve">收回 </w:t>
      </w:r>
    </w:p>
    <w:p>
      <w:r>
        <w:t xml:space="preserve">285,583.59  </w:t>
      </w:r>
    </w:p>
    <w:p>
      <w:r>
        <w:t xml:space="preserve">10,443,585.52 </w:t>
      </w:r>
    </w:p>
    <w:p>
      <w:r/>
    </w:p>
    <w:p>
      <w:r>
        <w:t xml:space="preserve">/ </w:t>
      </w:r>
    </w:p>
    <w:p>
      <w:r/>
    </w:p>
    <w:p>
      <w:r>
        <w:t xml:space="preserve">/ </w:t>
      </w:r>
    </w:p>
    <w:p>
      <w:r/>
    </w:p>
    <w:p>
      <w:r>
        <w:t xml:space="preserve">否 </w:t>
      </w:r>
    </w:p>
    <w:p>
      <w:r/>
    </w:p>
    <w:p>
      <w:r>
        <w:t xml:space="preserve">否 </w:t>
      </w:r>
    </w:p>
    <w:p>
      <w:r/>
    </w:p>
    <w:p>
      <w:r>
        <w:t xml:space="preserve">否 </w:t>
      </w:r>
    </w:p>
    <w:p>
      <w:r/>
    </w:p>
    <w:p>
      <w:r>
        <w:t xml:space="preserve">否 </w:t>
      </w:r>
    </w:p>
    <w:p>
      <w:r/>
    </w:p>
    <w:p>
      <w:r>
        <w:t xml:space="preserve">是 </w:t>
      </w:r>
    </w:p>
    <w:p>
      <w:r/>
    </w:p>
    <w:p>
      <w:r>
        <w:t xml:space="preserve">/ </w:t>
      </w:r>
    </w:p>
    <w:p>
      <w:r/>
    </w:p>
    <w:p>
      <w:r>
        <w:t xml:space="preserve">项目 </w:t>
      </w:r>
    </w:p>
    <w:p>
      <w:r>
        <w:t xml:space="preserve">实际核销的应收账款 </w:t>
      </w:r>
    </w:p>
    <w:p>
      <w:r/>
    </w:p>
    <w:p>
      <w:r>
        <w:t xml:space="preserve">其中重要的应收账款核销情况 </w:t>
      </w:r>
    </w:p>
    <w:p>
      <w:r>
        <w:t xml:space="preserve">√适用 □不适用  </w:t>
      </w:r>
    </w:p>
    <w:p>
      <w:r/>
    </w:p>
    <w:p>
      <w:r>
        <w:t>应收账款性</w:t>
      </w:r>
    </w:p>
    <w:p>
      <w:r>
        <w:t xml:space="preserve">质 </w:t>
      </w:r>
    </w:p>
    <w:p>
      <w:r>
        <w:t xml:space="preserve">应收整车款 </w:t>
      </w:r>
    </w:p>
    <w:p>
      <w:r/>
    </w:p>
    <w:p>
      <w:r>
        <w:t xml:space="preserve">应收整车款 </w:t>
      </w:r>
    </w:p>
    <w:p>
      <w:r/>
    </w:p>
    <w:p>
      <w:r>
        <w:t xml:space="preserve">应收整车款 </w:t>
      </w:r>
    </w:p>
    <w:p>
      <w:r/>
    </w:p>
    <w:p>
      <w:r>
        <w:t xml:space="preserve">应收整车款 </w:t>
      </w:r>
    </w:p>
    <w:p>
      <w:r/>
    </w:p>
    <w:p>
      <w:r>
        <w:t xml:space="preserve">应收整车款 </w:t>
      </w:r>
    </w:p>
    <w:p>
      <w:r/>
    </w:p>
    <w:p>
      <w:r>
        <w:t xml:space="preserve">单位名称 </w:t>
      </w:r>
    </w:p>
    <w:p>
      <w:r/>
    </w:p>
    <w:p>
      <w:r>
        <w:t>成都地上铁新能源</w:t>
      </w:r>
    </w:p>
    <w:p>
      <w:r>
        <w:t xml:space="preserve">汽车有限公司 </w:t>
      </w:r>
    </w:p>
    <w:p>
      <w:r>
        <w:t>洛阳利祥汽车销售</w:t>
      </w:r>
    </w:p>
    <w:p>
      <w:r>
        <w:t xml:space="preserve">有限公司 </w:t>
      </w:r>
    </w:p>
    <w:p>
      <w:r>
        <w:t>盘州市东风蓝天氢</w:t>
      </w:r>
    </w:p>
    <w:p>
      <w:r>
        <w:t>能新能源汽车有限</w:t>
      </w:r>
    </w:p>
    <w:p>
      <w:r>
        <w:t xml:space="preserve">公司 </w:t>
      </w:r>
    </w:p>
    <w:p>
      <w:r>
        <w:t>广州华天晟汽车服</w:t>
      </w:r>
    </w:p>
    <w:p>
      <w:r>
        <w:t xml:space="preserve">务有限公司 </w:t>
      </w:r>
    </w:p>
    <w:p>
      <w:r>
        <w:t>上海东嘉汽车销售</w:t>
      </w:r>
    </w:p>
    <w:p>
      <w:r>
        <w:t xml:space="preserve">服务有限公司 </w:t>
      </w:r>
    </w:p>
    <w:p>
      <w:r>
        <w:t xml:space="preserve">其他 </w:t>
      </w:r>
    </w:p>
    <w:p>
      <w:r/>
    </w:p>
    <w:p>
      <w:r>
        <w:t xml:space="preserve">合计 </w:t>
      </w:r>
    </w:p>
    <w:p>
      <w:r/>
    </w:p>
    <w:p>
      <w:r>
        <w:t xml:space="preserve">/ </w:t>
      </w:r>
    </w:p>
    <w:p>
      <w:r/>
    </w:p>
    <w:p>
      <w:r>
        <w:t xml:space="preserve">应收账款核销说明： </w:t>
      </w:r>
    </w:p>
    <w:p>
      <w:r>
        <w:t xml:space="preserve">□适用 √不适用  </w:t>
      </w:r>
    </w:p>
    <w:p>
      <w:r/>
    </w:p>
    <w:p>
      <w:r>
        <w:t xml:space="preserve">(4). 按欠款方归集的期末余额前五名的应收账款情况 </w:t>
      </w:r>
    </w:p>
    <w:p>
      <w:r>
        <w:t xml:space="preserve">√适用  □不适用  </w:t>
      </w:r>
    </w:p>
    <w:p>
      <w:r/>
    </w:p>
    <w:p>
      <w:r>
        <w:t>应收财政部新能源汽车推广应用补</w:t>
      </w:r>
    </w:p>
    <w:p>
      <w:r>
        <w:t xml:space="preserve">助资金(国补) </w:t>
      </w:r>
    </w:p>
    <w:p>
      <w:r>
        <w:t>应收地方财政局新能源汽车推广</w:t>
      </w:r>
    </w:p>
    <w:p>
      <w:r>
        <w:t xml:space="preserve">应用补助资金(地补) </w:t>
      </w:r>
    </w:p>
    <w:p>
      <w:r>
        <w:t xml:space="preserve">其他 </w:t>
      </w:r>
    </w:p>
    <w:p>
      <w:r>
        <w:t xml:space="preserve">合计 </w:t>
      </w:r>
    </w:p>
    <w:p>
      <w:r/>
    </w:p>
    <w:p>
      <w:r>
        <w:t xml:space="preserve">应收账款余额 </w:t>
      </w:r>
    </w:p>
    <w:p>
      <w:r/>
    </w:p>
    <w:p>
      <w:r>
        <w:t xml:space="preserve">3,933,139,652.80 </w:t>
      </w:r>
    </w:p>
    <w:p>
      <w:r/>
    </w:p>
    <w:p>
      <w:r>
        <w:t xml:space="preserve">单位：元  币种：人民币 </w:t>
      </w:r>
    </w:p>
    <w:p>
      <w:r>
        <w:t xml:space="preserve">坏账准备金额 </w:t>
      </w:r>
    </w:p>
    <w:p>
      <w:r>
        <w:t>占 应 收 账 款 余</w:t>
      </w:r>
    </w:p>
    <w:p>
      <w:r>
        <w:t xml:space="preserve">额总额比例 </w:t>
      </w:r>
    </w:p>
    <w:p>
      <w:r>
        <w:t xml:space="preserve">58% </w:t>
      </w:r>
    </w:p>
    <w:p>
      <w:r/>
    </w:p>
    <w:p>
      <w:r>
        <w:t xml:space="preserve">240,176,367.49 </w:t>
      </w:r>
    </w:p>
    <w:p>
      <w:r/>
    </w:p>
    <w:p>
      <w:r>
        <w:t xml:space="preserve">647,200,578.15 </w:t>
      </w:r>
    </w:p>
    <w:p>
      <w:r/>
    </w:p>
    <w:p>
      <w:r>
        <w:t xml:space="preserve">32,360,028.93 </w:t>
      </w:r>
    </w:p>
    <w:p>
      <w:r/>
    </w:p>
    <w:p>
      <w:r>
        <w:t xml:space="preserve">537,521,886.87 </w:t>
      </w:r>
    </w:p>
    <w:p>
      <w:r>
        <w:t xml:space="preserve">5,117,862,117.82 </w:t>
      </w:r>
    </w:p>
    <w:p>
      <w:r/>
    </w:p>
    <w:p>
      <w:r>
        <w:t xml:space="preserve">6,298,185.56 </w:t>
      </w:r>
    </w:p>
    <w:p>
      <w:r>
        <w:t xml:space="preserve">278,834,581.98 </w:t>
      </w:r>
    </w:p>
    <w:p>
      <w:r/>
    </w:p>
    <w:p>
      <w:r>
        <w:t xml:space="preserve">10% </w:t>
      </w:r>
    </w:p>
    <w:p>
      <w:r/>
    </w:p>
    <w:p>
      <w:r>
        <w:t xml:space="preserve">8% </w:t>
      </w:r>
    </w:p>
    <w:p>
      <w:r>
        <w:t xml:space="preserve">76% </w:t>
      </w:r>
    </w:p>
    <w:p>
      <w:r/>
    </w:p>
    <w:p>
      <w:r>
        <w:t xml:space="preserve">94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p>
    <w:p>
      <w:r>
        <w:t xml:space="preserve">其他说明： </w:t>
      </w:r>
    </w:p>
    <w:p>
      <w:r>
        <w:t xml:space="preserve">□适用  √不适用  </w:t>
      </w:r>
    </w:p>
    <w:p>
      <w:r/>
    </w:p>
    <w:p>
      <w:r>
        <w:t xml:space="preserve">5、 预付款项 </w:t>
      </w:r>
    </w:p>
    <w:p>
      <w:r>
        <w:t xml:space="preserve">(1). 预付款项按账龄列示 </w:t>
      </w:r>
    </w:p>
    <w:p>
      <w:r>
        <w:t xml:space="preserve">√适用  □不适用  </w:t>
      </w:r>
    </w:p>
    <w:p>
      <w:r/>
    </w:p>
    <w:p>
      <w:r>
        <w:t xml:space="preserve">账龄 </w:t>
      </w:r>
    </w:p>
    <w:p>
      <w:r/>
    </w:p>
    <w:p>
      <w:r>
        <w:t xml:space="preserve">1 年以内 </w:t>
      </w:r>
    </w:p>
    <w:p>
      <w:r>
        <w:t xml:space="preserve">1 至 2 年 </w:t>
      </w:r>
    </w:p>
    <w:p>
      <w:r>
        <w:t xml:space="preserve">2 至 3 年 </w:t>
      </w:r>
    </w:p>
    <w:p>
      <w:r>
        <w:t xml:space="preserve">3 年以上 </w:t>
      </w:r>
    </w:p>
    <w:p>
      <w:r>
        <w:t xml:space="preserve">合计 </w:t>
      </w:r>
    </w:p>
    <w:p>
      <w:r/>
    </w:p>
    <w:p>
      <w:r>
        <w:t xml:space="preserve">期末余额 </w:t>
      </w:r>
    </w:p>
    <w:p>
      <w:r/>
    </w:p>
    <w:p>
      <w:r>
        <w:t xml:space="preserve">金额 </w:t>
      </w:r>
    </w:p>
    <w:p>
      <w:r>
        <w:t xml:space="preserve">21,173,312.96 </w:t>
      </w:r>
    </w:p>
    <w:p>
      <w:r>
        <w:t xml:space="preserve">120,000.00 </w:t>
      </w:r>
    </w:p>
    <w:p>
      <w:r/>
    </w:p>
    <w:p>
      <w:r>
        <w:t xml:space="preserve">33,024.00 </w:t>
      </w:r>
    </w:p>
    <w:p>
      <w:r>
        <w:t xml:space="preserve">21,326,336.96 </w:t>
      </w:r>
    </w:p>
    <w:p>
      <w:r/>
    </w:p>
    <w:p>
      <w:r>
        <w:t xml:space="preserve">单位：元  币种：人民币 </w:t>
      </w:r>
    </w:p>
    <w:p>
      <w:r>
        <w:t xml:space="preserve">期初余额 </w:t>
      </w:r>
    </w:p>
    <w:p>
      <w:r/>
    </w:p>
    <w:p>
      <w:r>
        <w:t xml:space="preserve">比例(%) </w:t>
      </w:r>
    </w:p>
    <w:p>
      <w:r/>
    </w:p>
    <w:p>
      <w:r>
        <w:t xml:space="preserve">99 </w:t>
      </w:r>
    </w:p>
    <w:p>
      <w:r>
        <w:t xml:space="preserve">1 </w:t>
      </w:r>
    </w:p>
    <w:p>
      <w:r/>
    </w:p>
    <w:p>
      <w:r>
        <w:t xml:space="preserve">0 </w:t>
      </w:r>
    </w:p>
    <w:p>
      <w:r>
        <w:t xml:space="preserve">100 </w:t>
      </w:r>
    </w:p>
    <w:p>
      <w:r/>
    </w:p>
    <w:p>
      <w:r>
        <w:t xml:space="preserve">金额 </w:t>
      </w:r>
    </w:p>
    <w:p>
      <w:r>
        <w:t xml:space="preserve">30,149,085.26 </w:t>
      </w:r>
    </w:p>
    <w:p>
      <w:r>
        <w:t xml:space="preserve">1,307,583.01 </w:t>
      </w:r>
    </w:p>
    <w:p>
      <w:r>
        <w:t xml:space="preserve">804,354.91 </w:t>
      </w:r>
    </w:p>
    <w:p>
      <w:r>
        <w:t xml:space="preserve">1,027,912.02 </w:t>
      </w:r>
    </w:p>
    <w:p>
      <w:r>
        <w:t xml:space="preserve">33,288,935.20 </w:t>
      </w:r>
    </w:p>
    <w:p>
      <w:r/>
    </w:p>
    <w:p>
      <w:r>
        <w:t xml:space="preserve">比例(%) </w:t>
      </w:r>
    </w:p>
    <w:p>
      <w:r/>
    </w:p>
    <w:p>
      <w:r>
        <w:t xml:space="preserve">91 </w:t>
      </w:r>
    </w:p>
    <w:p>
      <w:r>
        <w:t xml:space="preserve">4 </w:t>
      </w:r>
    </w:p>
    <w:p>
      <w:r>
        <w:t xml:space="preserve">2 </w:t>
      </w:r>
    </w:p>
    <w:p>
      <w:r>
        <w:t xml:space="preserve">3 </w:t>
      </w:r>
    </w:p>
    <w:p>
      <w:r>
        <w:t xml:space="preserve">100 </w:t>
      </w:r>
    </w:p>
    <w:p>
      <w:r/>
    </w:p>
    <w:p>
      <w:r>
        <w:t xml:space="preserve">(2). 按预付对象归集的期末余额前五名的预付款情况 </w:t>
      </w:r>
    </w:p>
    <w:p>
      <w:r>
        <w:t xml:space="preserve">√适用  □不适用  </w:t>
      </w:r>
    </w:p>
    <w:p>
      <w:r/>
    </w:p>
    <w:p>
      <w:r>
        <w:t xml:space="preserve">预付款项 1 </w:t>
      </w:r>
    </w:p>
    <w:p>
      <w:r>
        <w:t xml:space="preserve">预付款项 2 </w:t>
      </w:r>
    </w:p>
    <w:p>
      <w:r>
        <w:t xml:space="preserve">预付款项 3 </w:t>
      </w:r>
    </w:p>
    <w:p>
      <w:r>
        <w:t xml:space="preserve">预付款项 4 </w:t>
      </w:r>
    </w:p>
    <w:p>
      <w:r>
        <w:t xml:space="preserve">预付款项 5 </w:t>
      </w:r>
    </w:p>
    <w:p>
      <w:r>
        <w:t xml:space="preserve">合计 </w:t>
      </w:r>
    </w:p>
    <w:p>
      <w:r/>
    </w:p>
    <w:p>
      <w:r>
        <w:t xml:space="preserve">其他说明 </w:t>
      </w:r>
    </w:p>
    <w:p>
      <w:r>
        <w:t xml:space="preserve">□适用  √不适用  </w:t>
      </w:r>
    </w:p>
    <w:p>
      <w:r/>
    </w:p>
    <w:p>
      <w:r>
        <w:t xml:space="preserve">6、 其他应收款 </w:t>
      </w:r>
    </w:p>
    <w:p>
      <w:r>
        <w:t xml:space="preserve">总表情况 </w:t>
      </w:r>
    </w:p>
    <w:p>
      <w:r/>
    </w:p>
    <w:p>
      <w:r>
        <w:t xml:space="preserve">(1). 分类列示 </w:t>
      </w:r>
    </w:p>
    <w:p>
      <w:r>
        <w:t xml:space="preserve">□适用 √不适用  </w:t>
      </w:r>
    </w:p>
    <w:p>
      <w:r>
        <w:t xml:space="preserve">其他说明： </w:t>
      </w:r>
    </w:p>
    <w:p>
      <w:r>
        <w:t xml:space="preserve">□适用 √不适用  </w:t>
      </w:r>
    </w:p>
    <w:p>
      <w:r/>
    </w:p>
    <w:p>
      <w:r>
        <w:t xml:space="preserve">应收利息 </w:t>
      </w:r>
    </w:p>
    <w:p>
      <w:r/>
    </w:p>
    <w:p>
      <w:r>
        <w:t xml:space="preserve">(2). 应收利息分类 </w:t>
      </w:r>
    </w:p>
    <w:p>
      <w:r>
        <w:t xml:space="preserve">□适用 √不适用  </w:t>
      </w:r>
    </w:p>
    <w:p>
      <w:r/>
    </w:p>
    <w:p>
      <w:r>
        <w:t xml:space="preserve">金额 </w:t>
      </w:r>
    </w:p>
    <w:p>
      <w:r>
        <w:t xml:space="preserve">5,684,073.78 </w:t>
      </w:r>
    </w:p>
    <w:p>
      <w:r>
        <w:t xml:space="preserve">3,642,866.22 </w:t>
      </w:r>
    </w:p>
    <w:p>
      <w:r>
        <w:t xml:space="preserve">3,431,000.00 </w:t>
      </w:r>
    </w:p>
    <w:p>
      <w:r>
        <w:t xml:space="preserve">2,490,566.40 </w:t>
      </w:r>
    </w:p>
    <w:p>
      <w:r>
        <w:t xml:space="preserve">1,338,218.50 </w:t>
      </w:r>
    </w:p>
    <w:p>
      <w:r>
        <w:t xml:space="preserve">16,586,724.90 </w:t>
      </w:r>
    </w:p>
    <w:p>
      <w:r/>
    </w:p>
    <w:p>
      <w:r>
        <w:t xml:space="preserve">单位：元  币种：人民币 </w:t>
      </w:r>
    </w:p>
    <w:p>
      <w:r>
        <w:t xml:space="preserve">占预付款项总额比例 </w:t>
      </w:r>
    </w:p>
    <w:p>
      <w:r>
        <w:t xml:space="preserve">27% </w:t>
      </w:r>
    </w:p>
    <w:p>
      <w:r>
        <w:t xml:space="preserve">17% </w:t>
      </w:r>
    </w:p>
    <w:p>
      <w:r>
        <w:t xml:space="preserve">16% </w:t>
      </w:r>
    </w:p>
    <w:p>
      <w:r>
        <w:t xml:space="preserve">12% </w:t>
      </w:r>
    </w:p>
    <w:p>
      <w:r>
        <w:t xml:space="preserve">6% </w:t>
      </w:r>
    </w:p>
    <w:p>
      <w:r>
        <w:t xml:space="preserve">78% </w:t>
      </w:r>
    </w:p>
    <w:p>
      <w:r/>
    </w:p>
    <w:p>
      <w:r>
        <w:t xml:space="preserve">95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(3). 重要逾期利息 </w:t>
      </w:r>
    </w:p>
    <w:p>
      <w:r>
        <w:t xml:space="preserve">□适用 √不适用  </w:t>
      </w:r>
    </w:p>
    <w:p>
      <w:r>
        <w:t xml:space="preserve">其他说明： </w:t>
      </w:r>
    </w:p>
    <w:p>
      <w:r>
        <w:t xml:space="preserve">□适用  √不适用  </w:t>
      </w:r>
    </w:p>
    <w:p>
      <w:r/>
    </w:p>
    <w:p>
      <w:r>
        <w:t xml:space="preserve">应收股利 </w:t>
      </w:r>
    </w:p>
    <w:p>
      <w:r/>
    </w:p>
    <w:p>
      <w:r>
        <w:t xml:space="preserve">(4). 应收股利 </w:t>
      </w:r>
    </w:p>
    <w:p>
      <w:r>
        <w:t xml:space="preserve">□适用 √不适用  </w:t>
      </w:r>
    </w:p>
    <w:p>
      <w:r/>
    </w:p>
    <w:p>
      <w:r>
        <w:t xml:space="preserve">(5). 重要的账龄超过 1 年的应收股利 </w:t>
      </w:r>
    </w:p>
    <w:p>
      <w:r>
        <w:t xml:space="preserve">□适用 √不适用  </w:t>
      </w:r>
    </w:p>
    <w:p>
      <w:r>
        <w:t xml:space="preserve">其他说明： </w:t>
      </w:r>
    </w:p>
    <w:p>
      <w:r>
        <w:t xml:space="preserve">□适用 √不适用  </w:t>
      </w:r>
    </w:p>
    <w:p>
      <w:r/>
    </w:p>
    <w:p>
      <w:r>
        <w:t xml:space="preserve">96 / 177 </w:t>
      </w:r>
    </w:p>
    <w:p>
      <w:r/>
    </w:p>
    <w:p>
      <w:r>
        <w:t xml:space="preserve"> </w:t>
      </w:r>
    </w:p>
    <w:p>
      <w:r>
        <w:t xml:space="preserve"> </w:t>
      </w:r>
    </w:p>
    <w:p>
      <w:r>
        <w:t xml:space="preserve"> </w:t>
      </w:r>
    </w:p>
    <w:p>
      <w:r>
        <w:t xml:space="preserve"> </w:t>
      </w:r>
    </w:p>
    <w:p>
      <w:r>
        <w:t xml:space="preserve">其他应收款 </w:t>
      </w:r>
    </w:p>
    <w:p>
      <w:r/>
    </w:p>
    <w:p>
      <w:r>
        <w:t xml:space="preserve">(6). 其他应收款分类披露 </w:t>
      </w:r>
    </w:p>
    <w:p>
      <w:r>
        <w:t xml:space="preserve">√适用 □不适用  </w:t>
      </w:r>
    </w:p>
    <w:p>
      <w:r/>
    </w:p>
    <w:p>
      <w:r>
        <w:t xml:space="preserve">东风汽车股份有限公司 2018 年年度报告全文 </w:t>
      </w:r>
    </w:p>
    <w:p>
      <w:r/>
    </w:p>
    <w:p>
      <w:r>
        <w:t xml:space="preserve">账面余额 </w:t>
      </w:r>
    </w:p>
    <w:p>
      <w:r/>
    </w:p>
    <w:p>
      <w:r>
        <w:t xml:space="preserve">金额 </w:t>
      </w:r>
    </w:p>
    <w:p>
      <w:r/>
    </w:p>
    <w:p>
      <w:r>
        <w:t>比例</w:t>
      </w:r>
    </w:p>
    <w:p>
      <w:r>
        <w:t xml:space="preserve">(%) </w:t>
      </w:r>
    </w:p>
    <w:p>
      <w:r/>
    </w:p>
    <w:p>
      <w:r>
        <w:t xml:space="preserve">期末余额 </w:t>
      </w:r>
    </w:p>
    <w:p>
      <w:r>
        <w:t xml:space="preserve">坏账准备 </w:t>
      </w:r>
    </w:p>
    <w:p>
      <w:r>
        <w:t>计提比</w:t>
      </w:r>
    </w:p>
    <w:p>
      <w:r>
        <w:t xml:space="preserve">例(%) </w:t>
      </w:r>
    </w:p>
    <w:p>
      <w:r/>
    </w:p>
    <w:p>
      <w:r>
        <w:t xml:space="preserve">金额 </w:t>
      </w:r>
    </w:p>
    <w:p>
      <w:r/>
    </w:p>
    <w:p>
      <w:r>
        <w:t xml:space="preserve">账面 </w:t>
      </w:r>
    </w:p>
    <w:p>
      <w:r>
        <w:t xml:space="preserve">价值 </w:t>
      </w:r>
    </w:p>
    <w:p>
      <w:r/>
    </w:p>
    <w:p>
      <w:r>
        <w:t xml:space="preserve">账面余额 </w:t>
      </w:r>
    </w:p>
    <w:p>
      <w:r/>
    </w:p>
    <w:p>
      <w:r>
        <w:t xml:space="preserve">金额 </w:t>
      </w:r>
    </w:p>
    <w:p>
      <w:r/>
    </w:p>
    <w:p>
      <w:r>
        <w:t xml:space="preserve"> 11,181,889.63 </w:t>
      </w:r>
    </w:p>
    <w:p>
      <w:r/>
    </w:p>
    <w:p>
      <w:r>
        <w:t xml:space="preserve">单位：元  币种：人民币 </w:t>
      </w:r>
    </w:p>
    <w:p>
      <w:r>
        <w:t xml:space="preserve">期初余额 </w:t>
      </w:r>
    </w:p>
    <w:p>
      <w:r>
        <w:t xml:space="preserve">坏账准备 </w:t>
      </w:r>
    </w:p>
    <w:p>
      <w:r>
        <w:t>计提比</w:t>
      </w:r>
    </w:p>
    <w:p>
      <w:r>
        <w:t xml:space="preserve">例(%) </w:t>
      </w:r>
    </w:p>
    <w:p>
      <w:r>
        <w:t xml:space="preserve">100 </w:t>
      </w:r>
    </w:p>
    <w:p>
      <w:r/>
    </w:p>
    <w:p>
      <w:r>
        <w:t xml:space="preserve">账面 </w:t>
      </w:r>
    </w:p>
    <w:p>
      <w:r>
        <w:t xml:space="preserve">价值 </w:t>
      </w:r>
    </w:p>
    <w:p>
      <w:r/>
    </w:p>
    <w:p>
      <w:r>
        <w:t xml:space="preserve">0.00 </w:t>
      </w:r>
    </w:p>
    <w:p>
      <w:r/>
    </w:p>
    <w:p>
      <w:r>
        <w:t>比例</w:t>
      </w:r>
    </w:p>
    <w:p>
      <w:r>
        <w:t xml:space="preserve">(%) </w:t>
      </w:r>
    </w:p>
    <w:p>
      <w:r>
        <w:t xml:space="preserve">35 11,181,889.63 </w:t>
      </w:r>
    </w:p>
    <w:p>
      <w:r/>
    </w:p>
    <w:p>
      <w:r>
        <w:t xml:space="preserve">金额 </w:t>
      </w:r>
    </w:p>
    <w:p>
      <w:r/>
    </w:p>
    <w:p>
      <w:r>
        <w:t xml:space="preserve">260,731,828.43 </w:t>
      </w:r>
    </w:p>
    <w:p>
      <w:r/>
    </w:p>
    <w:p>
      <w:r>
        <w:t xml:space="preserve">99 2,486,808.00 </w:t>
      </w:r>
    </w:p>
    <w:p>
      <w:r/>
    </w:p>
    <w:p>
      <w:r>
        <w:t xml:space="preserve">1 258,245,020.43 20,865,165.60 </w:t>
      </w:r>
    </w:p>
    <w:p>
      <w:r/>
    </w:p>
    <w:p>
      <w:r>
        <w:t xml:space="preserve">65 </w:t>
      </w:r>
    </w:p>
    <w:p>
      <w:r/>
    </w:p>
    <w:p>
      <w:r>
        <w:t xml:space="preserve">2,308,482.74 </w:t>
      </w:r>
    </w:p>
    <w:p>
      <w:r/>
    </w:p>
    <w:p>
      <w:r>
        <w:t xml:space="preserve">11 18,556,682.86 </w:t>
      </w:r>
    </w:p>
    <w:p>
      <w:r/>
    </w:p>
    <w:p>
      <w:r>
        <w:t xml:space="preserve">1,830,194.11 </w:t>
      </w:r>
    </w:p>
    <w:p>
      <w:r/>
    </w:p>
    <w:p>
      <w:r>
        <w:t xml:space="preserve">1 </w:t>
      </w:r>
    </w:p>
    <w:p>
      <w:r/>
    </w:p>
    <w:p>
      <w:r>
        <w:t xml:space="preserve">582,269.28 </w:t>
      </w:r>
    </w:p>
    <w:p>
      <w:r/>
    </w:p>
    <w:p>
      <w:r>
        <w:t xml:space="preserve">32 </w:t>
      </w:r>
    </w:p>
    <w:p>
      <w:r/>
    </w:p>
    <w:p>
      <w:r>
        <w:t xml:space="preserve">1,247,924.83 </w:t>
      </w:r>
    </w:p>
    <w:p>
      <w:r/>
    </w:p>
    <w:p>
      <w:r>
        <w:t xml:space="preserve">类别 </w:t>
      </w:r>
    </w:p>
    <w:p>
      <w:r/>
    </w:p>
    <w:p>
      <w:r>
        <w:t>单项金额重大并</w:t>
      </w:r>
    </w:p>
    <w:p>
      <w:r>
        <w:t>单独计提坏账准</w:t>
      </w:r>
    </w:p>
    <w:p>
      <w:r>
        <w:t xml:space="preserve">备的其他应收款 </w:t>
      </w:r>
    </w:p>
    <w:p>
      <w:r>
        <w:t>按信用风险特征</w:t>
      </w:r>
    </w:p>
    <w:p>
      <w:r>
        <w:t>组合计提坏账准</w:t>
      </w:r>
    </w:p>
    <w:p>
      <w:r>
        <w:t xml:space="preserve">备的其他应收款 </w:t>
      </w:r>
    </w:p>
    <w:p>
      <w:r>
        <w:t>单项金额不重大</w:t>
      </w:r>
    </w:p>
    <w:p>
      <w:r>
        <w:t>但单独计提坏账</w:t>
      </w:r>
    </w:p>
    <w:p>
      <w:r>
        <w:t>准备的其他应收</w:t>
      </w:r>
    </w:p>
    <w:p>
      <w:r>
        <w:t xml:space="preserve">款 </w:t>
      </w:r>
    </w:p>
    <w:p>
      <w:r/>
    </w:p>
    <w:p>
      <w:r>
        <w:t xml:space="preserve">合计 </w:t>
      </w:r>
    </w:p>
    <w:p>
      <w:r/>
    </w:p>
    <w:p>
      <w:r>
        <w:t xml:space="preserve">262,562,022.54 </w:t>
      </w:r>
    </w:p>
    <w:p>
      <w:r/>
    </w:p>
    <w:p>
      <w:r>
        <w:t xml:space="preserve">/ </w:t>
      </w:r>
    </w:p>
    <w:p>
      <w:r/>
    </w:p>
    <w:p>
      <w:r>
        <w:t xml:space="preserve">3,069,077.28 </w:t>
      </w:r>
    </w:p>
    <w:p>
      <w:r/>
    </w:p>
    <w:p>
      <w:r>
        <w:t xml:space="preserve">/ </w:t>
      </w:r>
    </w:p>
    <w:p>
      <w:r/>
    </w:p>
    <w:p>
      <w:r>
        <w:t xml:space="preserve">259,492,945.26 32,047,055.23 / 13,490,372.37 </w:t>
      </w:r>
    </w:p>
    <w:p>
      <w:r/>
    </w:p>
    <w:p>
      <w:r>
        <w:t xml:space="preserve">/ </w:t>
      </w:r>
    </w:p>
    <w:p>
      <w:r/>
    </w:p>
    <w:p>
      <w:r>
        <w:t xml:space="preserve">18,556,682.86 </w:t>
      </w:r>
    </w:p>
    <w:p>
      <w:r/>
    </w:p>
    <w:p>
      <w:r>
        <w:t xml:space="preserve">期末单项金额重大并单项计提坏账准备的其他应收款 </w:t>
      </w:r>
    </w:p>
    <w:p>
      <w:r>
        <w:t xml:space="preserve">□适用 √不适用  </w:t>
      </w:r>
    </w:p>
    <w:p>
      <w:r/>
    </w:p>
    <w:p>
      <w:r>
        <w:t xml:space="preserve">97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组合中，按账龄分析法计提坏账准备的其他应收款 </w:t>
      </w:r>
    </w:p>
    <w:p>
      <w:r>
        <w:t xml:space="preserve">√适用 □不适用  </w:t>
      </w:r>
    </w:p>
    <w:p>
      <w:r/>
    </w:p>
    <w:p>
      <w:r>
        <w:t xml:space="preserve">账龄 </w:t>
      </w:r>
    </w:p>
    <w:p>
      <w:r/>
    </w:p>
    <w:p>
      <w:r>
        <w:t xml:space="preserve">1 年以内 </w:t>
      </w:r>
    </w:p>
    <w:p>
      <w:r>
        <w:t xml:space="preserve">其中：1 年以内分项 </w:t>
      </w:r>
    </w:p>
    <w:p>
      <w:r>
        <w:t xml:space="preserve">3 个月以内 </w:t>
      </w:r>
    </w:p>
    <w:p>
      <w:r>
        <w:t xml:space="preserve">3 个月到 1 年 </w:t>
      </w:r>
    </w:p>
    <w:p>
      <w:r>
        <w:t xml:space="preserve">1 年以内小计 </w:t>
      </w:r>
    </w:p>
    <w:p>
      <w:r>
        <w:t xml:space="preserve">1 至 2 年 </w:t>
      </w:r>
    </w:p>
    <w:p>
      <w:r>
        <w:t xml:space="preserve">2 至 3 年 </w:t>
      </w:r>
    </w:p>
    <w:p>
      <w:r>
        <w:t xml:space="preserve">3 年以上 </w:t>
      </w:r>
    </w:p>
    <w:p>
      <w:r>
        <w:t xml:space="preserve">3 至 4 年 </w:t>
      </w:r>
    </w:p>
    <w:p>
      <w:r>
        <w:t xml:space="preserve">4 至 5 年 </w:t>
      </w:r>
    </w:p>
    <w:p>
      <w:r>
        <w:t xml:space="preserve">5 年以上 </w:t>
      </w:r>
    </w:p>
    <w:p>
      <w:r>
        <w:t xml:space="preserve">合计 </w:t>
      </w:r>
    </w:p>
    <w:p>
      <w:r/>
    </w:p>
    <w:p>
      <w:r>
        <w:t xml:space="preserve">其他应收款 </w:t>
      </w:r>
    </w:p>
    <w:p>
      <w:r/>
    </w:p>
    <w:p>
      <w:r>
        <w:t xml:space="preserve">期末余额 </w:t>
      </w:r>
    </w:p>
    <w:p>
      <w:r>
        <w:t xml:space="preserve">坏账准备 </w:t>
      </w:r>
    </w:p>
    <w:p>
      <w:r/>
    </w:p>
    <w:p>
      <w:r>
        <w:t xml:space="preserve">计提比例（%） </w:t>
      </w:r>
    </w:p>
    <w:p>
      <w:r/>
    </w:p>
    <w:p>
      <w:r>
        <w:t xml:space="preserve">单位：元  币种：人民币 </w:t>
      </w:r>
    </w:p>
    <w:p>
      <w:r/>
    </w:p>
    <w:p>
      <w:r>
        <w:t xml:space="preserve">255,189,784.42 </w:t>
      </w:r>
    </w:p>
    <w:p>
      <w:r>
        <w:t xml:space="preserve">1,248,257.25 </w:t>
      </w:r>
    </w:p>
    <w:p>
      <w:r>
        <w:t xml:space="preserve">256,438,041.67 </w:t>
      </w:r>
    </w:p>
    <w:p>
      <w:r>
        <w:t xml:space="preserve">2,656,029.90 </w:t>
      </w:r>
    </w:p>
    <w:p>
      <w:r>
        <w:t xml:space="preserve">40,682.75 </w:t>
      </w:r>
    </w:p>
    <w:p>
      <w:r>
        <w:t xml:space="preserve">1,597,074.11 </w:t>
      </w:r>
    </w:p>
    <w:p>
      <w:r/>
    </w:p>
    <w:p>
      <w:r>
        <w:t xml:space="preserve">62,412.86 </w:t>
      </w:r>
    </w:p>
    <w:p>
      <w:r>
        <w:t xml:space="preserve">62,412.86 </w:t>
      </w:r>
    </w:p>
    <w:p>
      <w:r>
        <w:t xml:space="preserve">796,808.97 </w:t>
      </w:r>
    </w:p>
    <w:p>
      <w:r>
        <w:t xml:space="preserve">30,512.06 </w:t>
      </w:r>
    </w:p>
    <w:p>
      <w:r>
        <w:t xml:space="preserve">1,597,074.11 </w:t>
      </w:r>
    </w:p>
    <w:p>
      <w:r/>
    </w:p>
    <w:p>
      <w:r>
        <w:t xml:space="preserve">5 </w:t>
      </w:r>
    </w:p>
    <w:p>
      <w:r/>
    </w:p>
    <w:p>
      <w:r>
        <w:t xml:space="preserve">30 </w:t>
      </w:r>
    </w:p>
    <w:p>
      <w:r>
        <w:t xml:space="preserve">75 </w:t>
      </w:r>
    </w:p>
    <w:p>
      <w:r>
        <w:t xml:space="preserve">100 </w:t>
      </w:r>
    </w:p>
    <w:p>
      <w:r/>
    </w:p>
    <w:p>
      <w:r>
        <w:t xml:space="preserve">260,731,828.43 </w:t>
      </w:r>
    </w:p>
    <w:p>
      <w:r/>
    </w:p>
    <w:p>
      <w:r>
        <w:t xml:space="preserve">2,486,808.00 </w:t>
      </w:r>
    </w:p>
    <w:p>
      <w:r/>
    </w:p>
    <w:p>
      <w:r>
        <w:t xml:space="preserve">1 </w:t>
      </w:r>
    </w:p>
    <w:p>
      <w:r/>
    </w:p>
    <w:p>
      <w:r>
        <w:t xml:space="preserve">组合中，采用余额百分比法计提坏账准备的其他应收款 </w:t>
      </w:r>
    </w:p>
    <w:p>
      <w:r>
        <w:t xml:space="preserve">□适用 √不适用  </w:t>
      </w:r>
    </w:p>
    <w:p>
      <w:r/>
    </w:p>
    <w:p>
      <w:r>
        <w:t xml:space="preserve">组合中，采用其他方法计提坏账准备的其他应收款 </w:t>
      </w:r>
    </w:p>
    <w:p>
      <w:r>
        <w:t xml:space="preserve">□适用 √不适用  </w:t>
      </w:r>
    </w:p>
    <w:p>
      <w:r/>
    </w:p>
    <w:p>
      <w:r>
        <w:t xml:space="preserve">(7). 按款项性质分类情况 </w:t>
      </w:r>
    </w:p>
    <w:p>
      <w:r>
        <w:t xml:space="preserve">√适用 □不适用  </w:t>
      </w:r>
    </w:p>
    <w:p>
      <w:r/>
    </w:p>
    <w:p>
      <w:r>
        <w:t xml:space="preserve">款项性质 </w:t>
      </w:r>
    </w:p>
    <w:p>
      <w:r/>
    </w:p>
    <w:p>
      <w:r>
        <w:t xml:space="preserve">应收股利 </w:t>
      </w:r>
    </w:p>
    <w:p>
      <w:r>
        <w:t xml:space="preserve">质量索赔款 </w:t>
      </w:r>
    </w:p>
    <w:p>
      <w:r>
        <w:t xml:space="preserve">保证金 </w:t>
      </w:r>
    </w:p>
    <w:p>
      <w:r>
        <w:t xml:space="preserve">应收派驻款 </w:t>
      </w:r>
    </w:p>
    <w:p>
      <w:r>
        <w:t xml:space="preserve">应收利息 </w:t>
      </w:r>
    </w:p>
    <w:p>
      <w:r>
        <w:t xml:space="preserve">备用金 </w:t>
      </w:r>
    </w:p>
    <w:p>
      <w:r>
        <w:t xml:space="preserve">应收代垫款 </w:t>
      </w:r>
    </w:p>
    <w:p>
      <w:r>
        <w:t xml:space="preserve">其他 </w:t>
      </w:r>
    </w:p>
    <w:p>
      <w:r/>
    </w:p>
    <w:p>
      <w:r>
        <w:t xml:space="preserve">合计 </w:t>
      </w:r>
    </w:p>
    <w:p>
      <w:r/>
    </w:p>
    <w:p>
      <w:r>
        <w:t xml:space="preserve">期末账面余额 </w:t>
      </w:r>
    </w:p>
    <w:p>
      <w:r>
        <w:t xml:space="preserve">234,481,500.00 </w:t>
      </w:r>
    </w:p>
    <w:p>
      <w:r>
        <w:t xml:space="preserve">10,147,575.87 </w:t>
      </w:r>
    </w:p>
    <w:p>
      <w:r>
        <w:t xml:space="preserve">5,807,868.17 </w:t>
      </w:r>
    </w:p>
    <w:p>
      <w:r>
        <w:t xml:space="preserve">4,110,781.35 </w:t>
      </w:r>
    </w:p>
    <w:p>
      <w:r>
        <w:t xml:space="preserve">2,143,157.15 </w:t>
      </w:r>
    </w:p>
    <w:p>
      <w:r>
        <w:t xml:space="preserve">1,182,544.47 </w:t>
      </w:r>
    </w:p>
    <w:p>
      <w:r/>
    </w:p>
    <w:p>
      <w:r>
        <w:t xml:space="preserve">4,688,595.53 </w:t>
      </w:r>
    </w:p>
    <w:p>
      <w:r>
        <w:t xml:space="preserve">262,562,022.54 </w:t>
      </w:r>
    </w:p>
    <w:p>
      <w:r/>
    </w:p>
    <w:p>
      <w:r>
        <w:t xml:space="preserve">单位：元  币种：人民币 </w:t>
      </w:r>
    </w:p>
    <w:p>
      <w:r>
        <w:t xml:space="preserve">期初账面余额 </w:t>
      </w:r>
    </w:p>
    <w:p>
      <w:r>
        <w:t xml:space="preserve">4,483,350.00 </w:t>
      </w:r>
    </w:p>
    <w:p>
      <w:r>
        <w:t xml:space="preserve">1,088,441.50 </w:t>
      </w:r>
    </w:p>
    <w:p>
      <w:r>
        <w:t xml:space="preserve">6,361,696.44 </w:t>
      </w:r>
    </w:p>
    <w:p>
      <w:r/>
    </w:p>
    <w:p>
      <w:r>
        <w:t xml:space="preserve">762,741.39 </w:t>
      </w:r>
    </w:p>
    <w:p>
      <w:r>
        <w:t xml:space="preserve">2,439,357.99 </w:t>
      </w:r>
    </w:p>
    <w:p>
      <w:r>
        <w:t xml:space="preserve">11,181,889.63 </w:t>
      </w:r>
    </w:p>
    <w:p>
      <w:r>
        <w:t xml:space="preserve">5,729,578.28 </w:t>
      </w:r>
    </w:p>
    <w:p>
      <w:r>
        <w:t xml:space="preserve">32,047,055.23 </w:t>
      </w:r>
    </w:p>
    <w:p>
      <w:r/>
    </w:p>
    <w:p>
      <w:r>
        <w:t xml:space="preserve">(8). 本期计提、收回或转回的坏账准备情况 </w:t>
      </w:r>
    </w:p>
    <w:p>
      <w:r>
        <w:t xml:space="preserve">本期计提坏账准备金额 959,702.07 元；本期收回或转回坏账准备金额 84,183.73 元。 </w:t>
      </w:r>
    </w:p>
    <w:p>
      <w:r>
        <w:t xml:space="preserve">其中本期坏账准备转回或收回金额重要的： </w:t>
      </w:r>
    </w:p>
    <w:p>
      <w:r>
        <w:t xml:space="preserve">□适用 √不适用  </w:t>
      </w:r>
    </w:p>
    <w:p>
      <w:r/>
    </w:p>
    <w:p>
      <w:r>
        <w:t xml:space="preserve">(9). 本期实际核销的其他应收款情况 </w:t>
      </w:r>
    </w:p>
    <w:p>
      <w:r>
        <w:t xml:space="preserve">√适用 □不适用  </w:t>
      </w:r>
    </w:p>
    <w:p>
      <w:r/>
    </w:p>
    <w:p>
      <w:r>
        <w:t xml:space="preserve">项目 </w:t>
      </w:r>
    </w:p>
    <w:p>
      <w:r>
        <w:t xml:space="preserve">实际核销的其他应收款 </w:t>
      </w:r>
    </w:p>
    <w:p>
      <w:r/>
    </w:p>
    <w:p>
      <w:r>
        <w:t xml:space="preserve">单位：元  币种：人民币 </w:t>
      </w:r>
    </w:p>
    <w:p>
      <w:r>
        <w:t xml:space="preserve">核销金额 </w:t>
      </w:r>
    </w:p>
    <w:p>
      <w:r/>
    </w:p>
    <w:p>
      <w:r>
        <w:t xml:space="preserve">11,296,813.43 </w:t>
      </w:r>
    </w:p>
    <w:p>
      <w:r/>
    </w:p>
    <w:p>
      <w:r>
        <w:t xml:space="preserve">98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其中重要的其他应收款核销情况： </w:t>
      </w:r>
    </w:p>
    <w:p>
      <w:r>
        <w:t xml:space="preserve">√适用 □不适用  </w:t>
      </w:r>
    </w:p>
    <w:p>
      <w:r/>
    </w:p>
    <w:p>
      <w:r>
        <w:t xml:space="preserve">单位名称 </w:t>
      </w:r>
    </w:p>
    <w:p>
      <w:r/>
    </w:p>
    <w:p>
      <w:r>
        <w:t>湖北东益车厢制造</w:t>
      </w:r>
    </w:p>
    <w:p>
      <w:r>
        <w:t xml:space="preserve">有限公司 </w:t>
      </w:r>
    </w:p>
    <w:p>
      <w:r>
        <w:t xml:space="preserve">其他 </w:t>
      </w:r>
    </w:p>
    <w:p>
      <w:r/>
    </w:p>
    <w:p>
      <w:r>
        <w:t>其他应收款</w:t>
      </w:r>
    </w:p>
    <w:p>
      <w:r>
        <w:t xml:space="preserve">性质 </w:t>
      </w:r>
    </w:p>
    <w:p>
      <w:r>
        <w:t xml:space="preserve">应收代垫款 </w:t>
      </w:r>
    </w:p>
    <w:p>
      <w:r/>
    </w:p>
    <w:p>
      <w:r>
        <w:t xml:space="preserve">合计 </w:t>
      </w:r>
    </w:p>
    <w:p>
      <w:r/>
    </w:p>
    <w:p>
      <w:r>
        <w:t xml:space="preserve">/ </w:t>
      </w:r>
    </w:p>
    <w:p>
      <w:r/>
    </w:p>
    <w:p>
      <w:r>
        <w:t xml:space="preserve">核销金额 </w:t>
      </w:r>
    </w:p>
    <w:p>
      <w:r/>
    </w:p>
    <w:p>
      <w:r>
        <w:t xml:space="preserve">核销原因 </w:t>
      </w:r>
    </w:p>
    <w:p>
      <w:r/>
    </w:p>
    <w:p>
      <w:r>
        <w:t>11,181,889.63 客户注销无</w:t>
      </w:r>
    </w:p>
    <w:p>
      <w:r>
        <w:t xml:space="preserve">法收回 </w:t>
      </w:r>
    </w:p>
    <w:p>
      <w:r>
        <w:t xml:space="preserve">114,923.80  </w:t>
      </w:r>
    </w:p>
    <w:p>
      <w:r>
        <w:t xml:space="preserve">11,296,813.43 </w:t>
      </w:r>
    </w:p>
    <w:p>
      <w:r/>
    </w:p>
    <w:p>
      <w:r>
        <w:t xml:space="preserve">/ </w:t>
      </w:r>
    </w:p>
    <w:p>
      <w:r/>
    </w:p>
    <w:p>
      <w:r>
        <w:t xml:space="preserve">单位：元  币种：人民币 </w:t>
      </w:r>
    </w:p>
    <w:p>
      <w:r>
        <w:t>履行的核销</w:t>
      </w:r>
    </w:p>
    <w:p>
      <w:r>
        <w:t>款项是否由关</w:t>
      </w:r>
    </w:p>
    <w:p>
      <w:r>
        <w:t xml:space="preserve">程序 </w:t>
      </w:r>
    </w:p>
    <w:p>
      <w:r>
        <w:t xml:space="preserve">联交易产生 </w:t>
      </w:r>
    </w:p>
    <w:p>
      <w:r>
        <w:t xml:space="preserve">管理层审批 否 </w:t>
      </w:r>
    </w:p>
    <w:p>
      <w:r/>
    </w:p>
    <w:p>
      <w:r>
        <w:t xml:space="preserve">/ </w:t>
      </w:r>
    </w:p>
    <w:p>
      <w:r/>
    </w:p>
    <w:p>
      <w:r>
        <w:t xml:space="preserve">/ </w:t>
      </w:r>
    </w:p>
    <w:p>
      <w:r/>
    </w:p>
    <w:p>
      <w:r>
        <w:t xml:space="preserve">其他应收款核销说明： </w:t>
      </w:r>
    </w:p>
    <w:p>
      <w:r>
        <w:t xml:space="preserve">□适用 √不适用  </w:t>
      </w:r>
    </w:p>
    <w:p>
      <w:r/>
    </w:p>
    <w:p>
      <w:r>
        <w:t xml:space="preserve">(10). 按欠款方归集的期末余额前五名的其他应收款情况 </w:t>
      </w:r>
    </w:p>
    <w:p>
      <w:r>
        <w:t xml:space="preserve">√适用 □不适用  </w:t>
      </w:r>
    </w:p>
    <w:p>
      <w:r/>
    </w:p>
    <w:p>
      <w:r>
        <w:t xml:space="preserve">单位名称 </w:t>
      </w:r>
    </w:p>
    <w:p>
      <w:r/>
    </w:p>
    <w:p>
      <w:r>
        <w:t xml:space="preserve">款项的性质 </w:t>
      </w:r>
    </w:p>
    <w:p>
      <w:r/>
    </w:p>
    <w:p>
      <w:r>
        <w:t xml:space="preserve">期末余额 </w:t>
      </w:r>
    </w:p>
    <w:p>
      <w:r/>
    </w:p>
    <w:p>
      <w:r>
        <w:t xml:space="preserve">单位：元  币种：人民币 </w:t>
      </w:r>
    </w:p>
    <w:p>
      <w:r>
        <w:t>占其他应收</w:t>
      </w:r>
    </w:p>
    <w:p>
      <w:r>
        <w:t>款期末余额</w:t>
      </w:r>
    </w:p>
    <w:p>
      <w:r>
        <w:t>合计数的比</w:t>
      </w:r>
    </w:p>
    <w:p>
      <w:r>
        <w:t xml:space="preserve">例(%) </w:t>
      </w:r>
    </w:p>
    <w:p>
      <w:r>
        <w:t xml:space="preserve">88 </w:t>
      </w:r>
    </w:p>
    <w:p>
      <w:r/>
    </w:p>
    <w:p>
      <w:r>
        <w:t xml:space="preserve">账龄 </w:t>
      </w:r>
    </w:p>
    <w:p>
      <w:r/>
    </w:p>
    <w:p>
      <w:r>
        <w:t xml:space="preserve">坏账准备 </w:t>
      </w:r>
    </w:p>
    <w:p>
      <w:r>
        <w:t xml:space="preserve">期末余额 </w:t>
      </w:r>
    </w:p>
    <w:p>
      <w:r/>
    </w:p>
    <w:p>
      <w:r>
        <w:t xml:space="preserve">2 </w:t>
      </w:r>
    </w:p>
    <w:p>
      <w:r/>
    </w:p>
    <w:p>
      <w:r>
        <w:t xml:space="preserve">90 </w:t>
      </w:r>
    </w:p>
    <w:p>
      <w:r/>
    </w:p>
    <w:p>
      <w:r>
        <w:t xml:space="preserve">东风康明斯发动机有限公司 </w:t>
      </w:r>
    </w:p>
    <w:p>
      <w:r/>
    </w:p>
    <w:p>
      <w:r>
        <w:t>应收股利、应收</w:t>
      </w:r>
    </w:p>
    <w:p>
      <w:r>
        <w:t xml:space="preserve">派驻款 </w:t>
      </w:r>
    </w:p>
    <w:p>
      <w:r>
        <w:t xml:space="preserve">山东凯马汽车制造有限公司 </w:t>
      </w:r>
    </w:p>
    <w:p>
      <w:r>
        <w:t xml:space="preserve">应收股利 </w:t>
      </w:r>
    </w:p>
    <w:p>
      <w:r>
        <w:t xml:space="preserve">上海浦东发展银行武汉沌口支行 应收利息 </w:t>
      </w:r>
    </w:p>
    <w:p>
      <w:r>
        <w:t xml:space="preserve">东风嘉实多油品有限公司 </w:t>
      </w:r>
    </w:p>
    <w:p>
      <w:r>
        <w:t xml:space="preserve">应收派驻款 </w:t>
      </w:r>
    </w:p>
    <w:p>
      <w:r>
        <w:t>中信银行股份有限公司武汉东风</w:t>
      </w:r>
    </w:p>
    <w:p>
      <w:r>
        <w:t xml:space="preserve">应收利息 </w:t>
      </w:r>
    </w:p>
    <w:p>
      <w:r>
        <w:t xml:space="preserve">支行 </w:t>
      </w:r>
    </w:p>
    <w:p>
      <w:r/>
    </w:p>
    <w:p>
      <w:r>
        <w:t xml:space="preserve">231,549,248.72 三个月以内 </w:t>
      </w:r>
    </w:p>
    <w:p>
      <w:r/>
    </w:p>
    <w:p>
      <w:r>
        <w:t xml:space="preserve">4,981,500.00 三个月以内 </w:t>
      </w:r>
    </w:p>
    <w:p>
      <w:r>
        <w:t xml:space="preserve">885,744.23 三个月以内 </w:t>
      </w:r>
    </w:p>
    <w:p>
      <w:r>
        <w:t xml:space="preserve">664,312.83 三个月以内 </w:t>
      </w:r>
    </w:p>
    <w:p>
      <w:r>
        <w:t xml:space="preserve">435,010.48 三个月以内 </w:t>
      </w:r>
    </w:p>
    <w:p>
      <w:r/>
    </w:p>
    <w:p>
      <w:r>
        <w:t xml:space="preserve">合计 </w:t>
      </w:r>
    </w:p>
    <w:p>
      <w:r/>
    </w:p>
    <w:p>
      <w:r>
        <w:t xml:space="preserve">238,515,816.26 </w:t>
      </w:r>
    </w:p>
    <w:p>
      <w:r/>
    </w:p>
    <w:p>
      <w:r>
        <w:t xml:space="preserve">(11). 涉及政府补助的应收款项 </w:t>
      </w:r>
    </w:p>
    <w:p>
      <w:r>
        <w:t xml:space="preserve">□适用 √不适用  </w:t>
      </w:r>
    </w:p>
    <w:p>
      <w:r/>
    </w:p>
    <w:p>
      <w:r>
        <w:t xml:space="preserve">(12). 因金融资产转移而终止确认的其他应收款 </w:t>
      </w:r>
    </w:p>
    <w:p>
      <w:r>
        <w:t xml:space="preserve">□适用  √不适用  </w:t>
      </w:r>
    </w:p>
    <w:p>
      <w:r/>
    </w:p>
    <w:p>
      <w:r>
        <w:t xml:space="preserve">(13). 转移其他应收款且继续涉入形成的资产、负债的金额 </w:t>
      </w:r>
    </w:p>
    <w:p>
      <w:r>
        <w:t xml:space="preserve">□适用  √不适用  </w:t>
      </w:r>
    </w:p>
    <w:p>
      <w:r/>
    </w:p>
    <w:p>
      <w:r>
        <w:t xml:space="preserve">其他说明： </w:t>
      </w:r>
    </w:p>
    <w:p>
      <w:r>
        <w:t xml:space="preserve">□适用  √不适用  </w:t>
      </w:r>
    </w:p>
    <w:p>
      <w:r/>
    </w:p>
    <w:p>
      <w:r>
        <w:t xml:space="preserve">7、 存货 </w:t>
      </w:r>
    </w:p>
    <w:p>
      <w:r>
        <w:t xml:space="preserve">(1). 存货分类 </w:t>
      </w:r>
    </w:p>
    <w:p>
      <w:r>
        <w:t xml:space="preserve">√适用 □不适用  </w:t>
      </w:r>
    </w:p>
    <w:p>
      <w:r/>
    </w:p>
    <w:p>
      <w:r>
        <w:t xml:space="preserve">项目 </w:t>
      </w:r>
    </w:p>
    <w:p>
      <w:r/>
    </w:p>
    <w:p>
      <w:r>
        <w:t xml:space="preserve">账面余额 </w:t>
      </w:r>
    </w:p>
    <w:p>
      <w:r/>
    </w:p>
    <w:p>
      <w:r>
        <w:t xml:space="preserve">期末余额 </w:t>
      </w:r>
    </w:p>
    <w:p>
      <w:r>
        <w:t xml:space="preserve">跌价准备 </w:t>
      </w:r>
    </w:p>
    <w:p>
      <w:r/>
    </w:p>
    <w:p>
      <w:r>
        <w:t xml:space="preserve">账面价值 </w:t>
      </w:r>
    </w:p>
    <w:p>
      <w:r/>
    </w:p>
    <w:p>
      <w:r>
        <w:t xml:space="preserve">99 / 177 </w:t>
      </w:r>
    </w:p>
    <w:p>
      <w:r/>
    </w:p>
    <w:p>
      <w:r>
        <w:t xml:space="preserve">单位：元  币种：人民币 </w:t>
      </w:r>
    </w:p>
    <w:p>
      <w:r>
        <w:t xml:space="preserve">期初余额 </w:t>
      </w:r>
    </w:p>
    <w:p>
      <w:r>
        <w:t xml:space="preserve">跌价准备 </w:t>
      </w:r>
    </w:p>
    <w:p>
      <w:r/>
    </w:p>
    <w:p>
      <w:r>
        <w:t xml:space="preserve">账面余额 </w:t>
      </w:r>
    </w:p>
    <w:p>
      <w:r/>
    </w:p>
    <w:p>
      <w:r>
        <w:t xml:space="preserve">账面价值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原材料 </w:t>
      </w:r>
    </w:p>
    <w:p>
      <w:r>
        <w:t xml:space="preserve">297,678,733.32 15,181,185.12 282,497,548.20 166,508,134.95 17,943,695.39 148,564,439.56 </w:t>
      </w:r>
    </w:p>
    <w:p>
      <w:r>
        <w:t xml:space="preserve">在产品 </w:t>
      </w:r>
    </w:p>
    <w:p>
      <w:r>
        <w:t xml:space="preserve">276,263,846.65 </w:t>
      </w:r>
    </w:p>
    <w:p>
      <w:r>
        <w:t xml:space="preserve">6,096.00 276,257,750.65 263,343,791.62 </w:t>
      </w:r>
    </w:p>
    <w:p>
      <w:r>
        <w:t xml:space="preserve"> 263,343,791.62 </w:t>
      </w:r>
    </w:p>
    <w:p>
      <w:r>
        <w:t xml:space="preserve">库存商品 1,314,671,035.25 46,186,840.05 1,268,484,195.20 1,291,774,329.48 71,736,618.32 1,220,037,711.16 </w:t>
      </w:r>
    </w:p>
    <w:p>
      <w:r>
        <w:t xml:space="preserve">周转材料 </w:t>
      </w:r>
    </w:p>
    <w:p>
      <w:r>
        <w:t xml:space="preserve">7,047,368.37 </w:t>
      </w:r>
    </w:p>
    <w:p>
      <w:r>
        <w:t xml:space="preserve">326,942.75 </w:t>
      </w:r>
    </w:p>
    <w:p>
      <w:r>
        <w:t xml:space="preserve">6,720,425.62 </w:t>
      </w:r>
    </w:p>
    <w:p>
      <w:r>
        <w:t xml:space="preserve">13,066,010.35 3,342,732.23 </w:t>
      </w:r>
    </w:p>
    <w:p>
      <w:r>
        <w:t xml:space="preserve">9,723,278.12 </w:t>
      </w:r>
    </w:p>
    <w:p>
      <w:r>
        <w:t>消耗性生</w:t>
      </w:r>
    </w:p>
    <w:p>
      <w:r>
        <w:t xml:space="preserve">物资产 </w:t>
      </w:r>
    </w:p>
    <w:p>
      <w:r>
        <w:t>建造合同</w:t>
      </w:r>
    </w:p>
    <w:p>
      <w:r>
        <w:t>形成的已</w:t>
      </w:r>
    </w:p>
    <w:p>
      <w:r>
        <w:t>完工未结</w:t>
      </w:r>
    </w:p>
    <w:p>
      <w:r>
        <w:t xml:space="preserve">算资产 </w:t>
      </w:r>
    </w:p>
    <w:p>
      <w:r>
        <w:t xml:space="preserve">合计 </w:t>
      </w:r>
    </w:p>
    <w:p>
      <w:r/>
    </w:p>
    <w:p>
      <w:r>
        <w:t xml:space="preserve">1,895,660,983.59 61,701,063.92 1,833,959,919.67 1,734,692,266.40 93,023,045.94 1,641,669,220.46 </w:t>
      </w:r>
    </w:p>
    <w:p>
      <w:r/>
    </w:p>
    <w:p>
      <w:r>
        <w:t xml:space="preserve">(2). 存货跌价准备 </w:t>
      </w:r>
    </w:p>
    <w:p>
      <w:r>
        <w:t xml:space="preserve">√适用 □不适用  </w:t>
      </w:r>
    </w:p>
    <w:p>
      <w:r/>
    </w:p>
    <w:p>
      <w:r>
        <w:t xml:space="preserve">项目 </w:t>
      </w:r>
    </w:p>
    <w:p>
      <w:r/>
    </w:p>
    <w:p>
      <w:r>
        <w:t xml:space="preserve">期初余额 </w:t>
      </w:r>
    </w:p>
    <w:p>
      <w:r/>
    </w:p>
    <w:p>
      <w:r>
        <w:t xml:space="preserve">本期增加金额 </w:t>
      </w:r>
    </w:p>
    <w:p>
      <w:r/>
    </w:p>
    <w:p>
      <w:r>
        <w:t xml:space="preserve">计提 </w:t>
      </w:r>
    </w:p>
    <w:p>
      <w:r/>
    </w:p>
    <w:p>
      <w:r>
        <w:t>其</w:t>
      </w:r>
    </w:p>
    <w:p>
      <w:r>
        <w:t xml:space="preserve">他 </w:t>
      </w:r>
    </w:p>
    <w:p>
      <w:r/>
    </w:p>
    <w:p>
      <w:r>
        <w:t xml:space="preserve">17,943,695.39 </w:t>
      </w:r>
    </w:p>
    <w:p>
      <w:r/>
    </w:p>
    <w:p>
      <w:r>
        <w:t xml:space="preserve">71,736,618.32 </w:t>
      </w:r>
    </w:p>
    <w:p>
      <w:r>
        <w:t xml:space="preserve">3,342,732.23 </w:t>
      </w:r>
    </w:p>
    <w:p>
      <w:r/>
    </w:p>
    <w:p>
      <w:r>
        <w:t xml:space="preserve">4,101,553.65 </w:t>
      </w:r>
    </w:p>
    <w:p>
      <w:r>
        <w:t xml:space="preserve">6,096.00 </w:t>
      </w:r>
    </w:p>
    <w:p>
      <w:r>
        <w:t xml:space="preserve">3,683,288.38 </w:t>
      </w:r>
    </w:p>
    <w:p>
      <w:r>
        <w:t xml:space="preserve">909.49 </w:t>
      </w:r>
    </w:p>
    <w:p>
      <w:r/>
    </w:p>
    <w:p>
      <w:r>
        <w:t xml:space="preserve">原材料 </w:t>
      </w:r>
    </w:p>
    <w:p>
      <w:r>
        <w:t xml:space="preserve">在产品 </w:t>
      </w:r>
    </w:p>
    <w:p>
      <w:r>
        <w:t xml:space="preserve">库存商品 </w:t>
      </w:r>
    </w:p>
    <w:p>
      <w:r>
        <w:t xml:space="preserve">周转材料 </w:t>
      </w:r>
    </w:p>
    <w:p>
      <w:r>
        <w:t xml:space="preserve">消耗性生物资产 </w:t>
      </w:r>
    </w:p>
    <w:p>
      <w:r>
        <w:t>建造合同形成的已完</w:t>
      </w:r>
    </w:p>
    <w:p>
      <w:r>
        <w:t xml:space="preserve">工未结算资产 </w:t>
      </w:r>
    </w:p>
    <w:p>
      <w:r>
        <w:t xml:space="preserve">合计 </w:t>
      </w:r>
    </w:p>
    <w:p>
      <w:r/>
    </w:p>
    <w:p>
      <w:r>
        <w:t xml:space="preserve">转回或转销 </w:t>
      </w:r>
    </w:p>
    <w:p>
      <w:r/>
    </w:p>
    <w:p>
      <w:r>
        <w:t xml:space="preserve">6,864,063.92 </w:t>
      </w:r>
    </w:p>
    <w:p>
      <w:r/>
    </w:p>
    <w:p>
      <w:r>
        <w:t xml:space="preserve">期末余额 </w:t>
      </w:r>
    </w:p>
    <w:p>
      <w:r/>
    </w:p>
    <w:p>
      <w:r>
        <w:t xml:space="preserve">单位：元  币种：人民币 </w:t>
      </w:r>
    </w:p>
    <w:p>
      <w:r>
        <w:t xml:space="preserve">本期减少金额 </w:t>
      </w:r>
    </w:p>
    <w:p>
      <w:r>
        <w:t>其</w:t>
      </w:r>
    </w:p>
    <w:p>
      <w:r>
        <w:t xml:space="preserve">他 </w:t>
      </w:r>
    </w:p>
    <w:p>
      <w:r>
        <w:t xml:space="preserve"> 15,181,185.12 </w:t>
      </w:r>
    </w:p>
    <w:p>
      <w:r>
        <w:t xml:space="preserve">6,096.00 </w:t>
      </w:r>
    </w:p>
    <w:p>
      <w:r>
        <w:t xml:space="preserve"> 46,186,840.05 </w:t>
      </w:r>
    </w:p>
    <w:p>
      <w:r>
        <w:t xml:space="preserve">326,942.75 </w:t>
      </w:r>
    </w:p>
    <w:p>
      <w:r/>
    </w:p>
    <w:p>
      <w:r>
        <w:t xml:space="preserve"> 29,233,066.65 </w:t>
      </w:r>
    </w:p>
    <w:p>
      <w:r>
        <w:t xml:space="preserve">3,016,698.97 </w:t>
      </w:r>
    </w:p>
    <w:p>
      <w:r/>
    </w:p>
    <w:p>
      <w:r>
        <w:t xml:space="preserve">93,023,045.94 </w:t>
      </w:r>
    </w:p>
    <w:p>
      <w:r/>
    </w:p>
    <w:p>
      <w:r>
        <w:t xml:space="preserve">7,791,847.52 </w:t>
      </w:r>
    </w:p>
    <w:p>
      <w:r/>
    </w:p>
    <w:p>
      <w:r>
        <w:t xml:space="preserve"> 39,113,829.54 </w:t>
      </w:r>
    </w:p>
    <w:p>
      <w:r/>
    </w:p>
    <w:p>
      <w:r>
        <w:t xml:space="preserve"> 61,701,063.92 </w:t>
      </w:r>
    </w:p>
    <w:p>
      <w:r/>
    </w:p>
    <w:p>
      <w:r>
        <w:t>对存货计提存货跌价准备的依据：正常生产经营过程中，以存货的估计售价减去至完工估计</w:t>
      </w:r>
    </w:p>
    <w:p>
      <w:r>
        <w:t>将要发生的成本、估计的销售费用以及相关税金后的金额。本年转销存货跌价的原因是：以前年</w:t>
      </w:r>
    </w:p>
    <w:p>
      <w:r>
        <w:t xml:space="preserve">度计提了存货跌价准备的存货出售。 </w:t>
      </w:r>
    </w:p>
    <w:p>
      <w:r/>
    </w:p>
    <w:p>
      <w:r>
        <w:t xml:space="preserve">(3). 存货期末余额含有借款费用资本化金额的说明 </w:t>
      </w:r>
    </w:p>
    <w:p>
      <w:r>
        <w:t xml:space="preserve">□适用  √不适用  </w:t>
      </w:r>
    </w:p>
    <w:p>
      <w:r/>
    </w:p>
    <w:p>
      <w:r>
        <w:t xml:space="preserve">(4). 期末建造合同形成的已完工未结算资产情况 </w:t>
      </w:r>
    </w:p>
    <w:p>
      <w:r>
        <w:t xml:space="preserve">□适用 √不适用  </w:t>
      </w:r>
    </w:p>
    <w:p>
      <w:r/>
    </w:p>
    <w:p>
      <w:r>
        <w:t xml:space="preserve">其他说明 </w:t>
      </w:r>
    </w:p>
    <w:p>
      <w:r/>
    </w:p>
    <w:p>
      <w:r>
        <w:t xml:space="preserve">□适用  √不适用  </w:t>
      </w:r>
    </w:p>
    <w:p>
      <w:r/>
    </w:p>
    <w:p>
      <w:r>
        <w:t xml:space="preserve">8、 持有待售资产 </w:t>
      </w:r>
    </w:p>
    <w:p>
      <w:r>
        <w:t xml:space="preserve">□适用 √不适用  </w:t>
      </w:r>
    </w:p>
    <w:p>
      <w:r/>
    </w:p>
    <w:p>
      <w:r>
        <w:t xml:space="preserve">9、 一年内到期的非流动资产 </w:t>
      </w:r>
    </w:p>
    <w:p>
      <w:r>
        <w:t xml:space="preserve">□适用 √不适用  </w:t>
      </w:r>
    </w:p>
    <w:p>
      <w:r/>
    </w:p>
    <w:p>
      <w:r>
        <w:t xml:space="preserve">10、 其他流动资产 </w:t>
      </w:r>
    </w:p>
    <w:p>
      <w:r>
        <w:t xml:space="preserve">√适用 □不适用  </w:t>
      </w:r>
    </w:p>
    <w:p>
      <w:r/>
    </w:p>
    <w:p>
      <w:r>
        <w:t xml:space="preserve">100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t xml:space="preserve">可供出售金融资产 </w:t>
      </w:r>
    </w:p>
    <w:p>
      <w:r>
        <w:t xml:space="preserve">待认证及待抵扣进项税 </w:t>
      </w:r>
    </w:p>
    <w:p>
      <w:r>
        <w:t xml:space="preserve">预缴税金 </w:t>
      </w:r>
    </w:p>
    <w:p>
      <w:r>
        <w:t xml:space="preserve">委托贷款 </w:t>
      </w:r>
    </w:p>
    <w:p>
      <w:r/>
    </w:p>
    <w:p>
      <w:r>
        <w:t xml:space="preserve">合计 </w:t>
      </w:r>
    </w:p>
    <w:p>
      <w:r/>
    </w:p>
    <w:p>
      <w:r>
        <w:t xml:space="preserve">东风汽车股份有限公司 2018 年年度报告全文 </w:t>
      </w:r>
    </w:p>
    <w:p>
      <w:r/>
    </w:p>
    <w:p>
      <w:r>
        <w:t xml:space="preserve">期末余额 </w:t>
      </w:r>
    </w:p>
    <w:p>
      <w:r>
        <w:t xml:space="preserve">776,000,000.00 </w:t>
      </w:r>
    </w:p>
    <w:p>
      <w:r>
        <w:t xml:space="preserve">141,249,754.36 </w:t>
      </w:r>
    </w:p>
    <w:p>
      <w:r>
        <w:t xml:space="preserve">10,009,595.27 </w:t>
      </w:r>
    </w:p>
    <w:p>
      <w:r/>
    </w:p>
    <w:p>
      <w:r>
        <w:t xml:space="preserve">927,259,349.63 </w:t>
      </w:r>
    </w:p>
    <w:p>
      <w:r/>
    </w:p>
    <w:p>
      <w:r>
        <w:t xml:space="preserve">单位：元  币种：人民币 </w:t>
      </w:r>
    </w:p>
    <w:p>
      <w:r>
        <w:t xml:space="preserve">期初余额 </w:t>
      </w:r>
    </w:p>
    <w:p>
      <w:r>
        <w:t xml:space="preserve">400,000,000.00 </w:t>
      </w:r>
    </w:p>
    <w:p>
      <w:r>
        <w:t xml:space="preserve">396,711,478.27 </w:t>
      </w:r>
    </w:p>
    <w:p>
      <w:r>
        <w:t xml:space="preserve">3,040,646.57 </w:t>
      </w:r>
    </w:p>
    <w:p>
      <w:r>
        <w:t xml:space="preserve">100,000,000.00 </w:t>
      </w:r>
    </w:p>
    <w:p>
      <w:r>
        <w:t xml:space="preserve">899,752,124.84 </w:t>
      </w:r>
    </w:p>
    <w:p>
      <w:r/>
    </w:p>
    <w:p>
      <w:r>
        <w:t xml:space="preserve">其他说明 </w:t>
      </w:r>
    </w:p>
    <w:p>
      <w:r>
        <w:t>于 2018 年 12 月 31 日，其他可供出售金融资产为本集团向中信银行及浦发银行购买的保本浮</w:t>
      </w:r>
    </w:p>
    <w:p>
      <w:r>
        <w:t>动收益理财产品，余额共计人民币 776,000,000.00 元，预期年化收益率在 3.80%-4.65%之间，约</w:t>
      </w:r>
    </w:p>
    <w:p>
      <w:r>
        <w:t xml:space="preserve">定持有期为 34-92 天。截止报告日，该理财产品均已收回。 </w:t>
      </w:r>
    </w:p>
    <w:p>
      <w:r>
        <w:t>于 2017 年 12 月 31 日，其他可供出售金融资产为本集团向中信银行购买的保本浮动收益理财</w:t>
      </w:r>
    </w:p>
    <w:p>
      <w:r>
        <w:t>产品，余额共计人民币 400,000,000.00 元，预期年化收益率约为 4.65%-5.15%，约定持有期为 95</w:t>
      </w:r>
    </w:p>
    <w:p>
      <w:r>
        <w:t xml:space="preserve">天。 </w:t>
      </w:r>
    </w:p>
    <w:p>
      <w:r/>
    </w:p>
    <w:p>
      <w:r>
        <w:t xml:space="preserve">11、 可供出售金融资产 </w:t>
      </w:r>
    </w:p>
    <w:p>
      <w:r>
        <w:t xml:space="preserve">(1). 可供出售金融资产情况 </w:t>
      </w:r>
    </w:p>
    <w:p>
      <w:r>
        <w:t xml:space="preserve">√适用 □不适用  </w:t>
      </w:r>
    </w:p>
    <w:p>
      <w:r/>
    </w:p>
    <w:p>
      <w:r>
        <w:t xml:space="preserve">期末余额 </w:t>
      </w:r>
    </w:p>
    <w:p>
      <w:r/>
    </w:p>
    <w:p>
      <w:r>
        <w:t xml:space="preserve">账面余额 </w:t>
      </w:r>
    </w:p>
    <w:p>
      <w:r/>
    </w:p>
    <w:p>
      <w:r>
        <w:t xml:space="preserve">减值准备 </w:t>
      </w:r>
    </w:p>
    <w:p>
      <w:r/>
    </w:p>
    <w:p>
      <w:r>
        <w:t xml:space="preserve">账面价值 </w:t>
      </w:r>
    </w:p>
    <w:p>
      <w:r/>
    </w:p>
    <w:p>
      <w:r>
        <w:t xml:space="preserve">单位：元  币种：人民币 </w:t>
      </w:r>
    </w:p>
    <w:p>
      <w:r>
        <w:t xml:space="preserve">期初余额 </w:t>
      </w:r>
    </w:p>
    <w:p>
      <w:r>
        <w:t>减</w:t>
      </w:r>
    </w:p>
    <w:p>
      <w:r>
        <w:t>值</w:t>
      </w:r>
    </w:p>
    <w:p>
      <w:r>
        <w:t>准</w:t>
      </w:r>
    </w:p>
    <w:p>
      <w:r>
        <w:t xml:space="preserve">备 </w:t>
      </w:r>
    </w:p>
    <w:p>
      <w:r/>
    </w:p>
    <w:p>
      <w:r>
        <w:t xml:space="preserve">账面余额 </w:t>
      </w:r>
    </w:p>
    <w:p>
      <w:r/>
    </w:p>
    <w:p>
      <w:r>
        <w:t xml:space="preserve">账面价值 </w:t>
      </w:r>
    </w:p>
    <w:p>
      <w:r/>
    </w:p>
    <w:p>
      <w:r>
        <w:t xml:space="preserve">44,333,083.00 8,378,338.48 35,954,744.52 137,320,558.66 </w:t>
      </w:r>
    </w:p>
    <w:p>
      <w:r/>
    </w:p>
    <w:p>
      <w:r>
        <w:t xml:space="preserve"> 137,320,558.66 </w:t>
      </w:r>
    </w:p>
    <w:p>
      <w:r/>
    </w:p>
    <w:p>
      <w:r>
        <w:t xml:space="preserve">34,329,883.00 </w:t>
      </w:r>
    </w:p>
    <w:p>
      <w:r/>
    </w:p>
    <w:p>
      <w:r>
        <w:t xml:space="preserve"> 34,329,883.00 117,246,400.00 </w:t>
      </w:r>
    </w:p>
    <w:p>
      <w:r/>
    </w:p>
    <w:p>
      <w:r>
        <w:t xml:space="preserve"> 117,246,400.00 </w:t>
      </w:r>
    </w:p>
    <w:p>
      <w:r/>
    </w:p>
    <w:p>
      <w:r>
        <w:t xml:space="preserve">10,003,200.00 8,378,338.48 </w:t>
      </w:r>
    </w:p>
    <w:p>
      <w:r/>
    </w:p>
    <w:p>
      <w:r>
        <w:t xml:space="preserve">1,624,861.52 </w:t>
      </w:r>
    </w:p>
    <w:p>
      <w:r/>
    </w:p>
    <w:p>
      <w:r>
        <w:t xml:space="preserve">20,074,158.66 </w:t>
      </w:r>
    </w:p>
    <w:p>
      <w:r/>
    </w:p>
    <w:p>
      <w:r>
        <w:t xml:space="preserve">20,074,158.66 </w:t>
      </w:r>
    </w:p>
    <w:p>
      <w:r/>
    </w:p>
    <w:p>
      <w:r>
        <w:t xml:space="preserve">44,333,083.00 8,378,338.48 35,954,744.52 137,320,558.66 </w:t>
      </w:r>
    </w:p>
    <w:p>
      <w:r/>
    </w:p>
    <w:p>
      <w:r>
        <w:t xml:space="preserve"> 137,320,558.66 </w:t>
      </w:r>
    </w:p>
    <w:p>
      <w:r/>
    </w:p>
    <w:p>
      <w:r>
        <w:t xml:space="preserve">项目 </w:t>
      </w:r>
    </w:p>
    <w:p>
      <w:r/>
    </w:p>
    <w:p>
      <w:r>
        <w:t>可供出售债</w:t>
      </w:r>
    </w:p>
    <w:p>
      <w:r>
        <w:t xml:space="preserve">务工具： </w:t>
      </w:r>
    </w:p>
    <w:p>
      <w:r>
        <w:t>可供出售权</w:t>
      </w:r>
    </w:p>
    <w:p>
      <w:r>
        <w:t xml:space="preserve">益工具： </w:t>
      </w:r>
    </w:p>
    <w:p>
      <w:r>
        <w:t xml:space="preserve">   按公允价</w:t>
      </w:r>
    </w:p>
    <w:p>
      <w:r>
        <w:t xml:space="preserve">值计量的 </w:t>
      </w:r>
    </w:p>
    <w:p>
      <w:r>
        <w:t>按成本计</w:t>
      </w:r>
    </w:p>
    <w:p>
      <w:r>
        <w:t xml:space="preserve">量的 </w:t>
      </w:r>
    </w:p>
    <w:p>
      <w:r>
        <w:t xml:space="preserve">合计 </w:t>
      </w:r>
    </w:p>
    <w:p>
      <w:r/>
    </w:p>
    <w:p>
      <w:r>
        <w:t xml:space="preserve">(2). 期末按公允价值计量的可供出售金融资产 </w:t>
      </w:r>
    </w:p>
    <w:p>
      <w:r>
        <w:t xml:space="preserve">√适用 □不适用  </w:t>
      </w:r>
    </w:p>
    <w:p>
      <w:r/>
    </w:p>
    <w:p>
      <w:r>
        <w:t xml:space="preserve">可供出售金融资产分类 </w:t>
      </w:r>
    </w:p>
    <w:p>
      <w:r>
        <w:t>权益工具的成本/债务工具的摊</w:t>
      </w:r>
    </w:p>
    <w:p>
      <w:r>
        <w:t xml:space="preserve">余成本 </w:t>
      </w:r>
    </w:p>
    <w:p>
      <w:r>
        <w:t xml:space="preserve">公允价值 </w:t>
      </w:r>
    </w:p>
    <w:p>
      <w:r>
        <w:t>累计计入其他综合收益的公允</w:t>
      </w:r>
    </w:p>
    <w:p>
      <w:r>
        <w:t xml:space="preserve">价值变动金额 </w:t>
      </w:r>
    </w:p>
    <w:p>
      <w:r>
        <w:t xml:space="preserve">已计提减值金额 </w:t>
      </w:r>
    </w:p>
    <w:p>
      <w:r/>
    </w:p>
    <w:p>
      <w:r>
        <w:t xml:space="preserve">单位：元  币种：人民币 </w:t>
      </w:r>
    </w:p>
    <w:p>
      <w:r>
        <w:t xml:space="preserve">可供出售权益工具 可供出售债务工具 </w:t>
      </w:r>
    </w:p>
    <w:p>
      <w:r>
        <w:t xml:space="preserve">合计 </w:t>
      </w:r>
    </w:p>
    <w:p>
      <w:r/>
    </w:p>
    <w:p>
      <w:r>
        <w:t xml:space="preserve">14,755,766.76 </w:t>
      </w:r>
    </w:p>
    <w:p>
      <w:r/>
    </w:p>
    <w:p>
      <w:r>
        <w:t xml:space="preserve">14,755,766.76 </w:t>
      </w:r>
    </w:p>
    <w:p>
      <w:r/>
    </w:p>
    <w:p>
      <w:r>
        <w:t xml:space="preserve">19,574,116.24 </w:t>
      </w:r>
    </w:p>
    <w:p>
      <w:r/>
    </w:p>
    <w:p>
      <w:r>
        <w:t xml:space="preserve">19,574,116.24 </w:t>
      </w:r>
    </w:p>
    <w:p>
      <w:r/>
    </w:p>
    <w:p>
      <w:r>
        <w:t xml:space="preserve">(3). 期末按成本计量的可供出售金融资产 </w:t>
      </w:r>
    </w:p>
    <w:p>
      <w:r>
        <w:t xml:space="preserve">√适用 □不适用  </w:t>
      </w:r>
    </w:p>
    <w:p>
      <w:r/>
    </w:p>
    <w:p>
      <w:r>
        <w:t xml:space="preserve">101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单位：元  币种：人民币 </w:t>
      </w:r>
    </w:p>
    <w:p>
      <w:r/>
    </w:p>
    <w:p>
      <w:r>
        <w:t xml:space="preserve">账面余额 </w:t>
      </w:r>
    </w:p>
    <w:p>
      <w:r/>
    </w:p>
    <w:p>
      <w:r>
        <w:t xml:space="preserve">减值准备 </w:t>
      </w:r>
    </w:p>
    <w:p>
      <w:r/>
    </w:p>
    <w:p>
      <w:r>
        <w:t xml:space="preserve">期初 </w:t>
      </w:r>
    </w:p>
    <w:p>
      <w:r/>
    </w:p>
    <w:p>
      <w:r>
        <w:t>本</w:t>
      </w:r>
    </w:p>
    <w:p>
      <w:r>
        <w:t xml:space="preserve">期 </w:t>
      </w:r>
    </w:p>
    <w:p>
      <w:r>
        <w:t>增</w:t>
      </w:r>
    </w:p>
    <w:p>
      <w:r>
        <w:t xml:space="preserve">加 </w:t>
      </w:r>
    </w:p>
    <w:p>
      <w:r/>
    </w:p>
    <w:p>
      <w:r>
        <w:t xml:space="preserve">本期 </w:t>
      </w:r>
    </w:p>
    <w:p>
      <w:r>
        <w:t xml:space="preserve">减少 </w:t>
      </w:r>
    </w:p>
    <w:p>
      <w:r/>
    </w:p>
    <w:p>
      <w:r>
        <w:t xml:space="preserve">期末 </w:t>
      </w:r>
    </w:p>
    <w:p>
      <w:r/>
    </w:p>
    <w:p>
      <w:r>
        <w:t>期</w:t>
      </w:r>
    </w:p>
    <w:p>
      <w:r>
        <w:t xml:space="preserve">初 </w:t>
      </w:r>
    </w:p>
    <w:p>
      <w:r/>
    </w:p>
    <w:p>
      <w:r>
        <w:t xml:space="preserve">本期 </w:t>
      </w:r>
    </w:p>
    <w:p>
      <w:r>
        <w:t xml:space="preserve">增加 </w:t>
      </w:r>
    </w:p>
    <w:p>
      <w:r/>
    </w:p>
    <w:p>
      <w:r>
        <w:t>本</w:t>
      </w:r>
    </w:p>
    <w:p>
      <w:r>
        <w:t xml:space="preserve">期 </w:t>
      </w:r>
    </w:p>
    <w:p>
      <w:r>
        <w:t>减</w:t>
      </w:r>
    </w:p>
    <w:p>
      <w:r>
        <w:t xml:space="preserve">少 </w:t>
      </w:r>
    </w:p>
    <w:p>
      <w:r/>
    </w:p>
    <w:p>
      <w:r>
        <w:t xml:space="preserve">期末 </w:t>
      </w:r>
    </w:p>
    <w:p>
      <w:r/>
    </w:p>
    <w:p>
      <w:r>
        <w:t>在被</w:t>
      </w:r>
    </w:p>
    <w:p>
      <w:r>
        <w:t>投资</w:t>
      </w:r>
    </w:p>
    <w:p>
      <w:r>
        <w:t>单位</w:t>
      </w:r>
    </w:p>
    <w:p>
      <w:r>
        <w:t>持股</w:t>
      </w:r>
    </w:p>
    <w:p>
      <w:r>
        <w:t>比例</w:t>
      </w:r>
    </w:p>
    <w:p>
      <w:r>
        <w:t xml:space="preserve">(%) </w:t>
      </w:r>
    </w:p>
    <w:p>
      <w:r/>
    </w:p>
    <w:p>
      <w:r>
        <w:t>本期</w:t>
      </w:r>
    </w:p>
    <w:p>
      <w:r>
        <w:t>现金</w:t>
      </w:r>
    </w:p>
    <w:p>
      <w:r>
        <w:t xml:space="preserve">红利 </w:t>
      </w:r>
    </w:p>
    <w:p>
      <w:r/>
    </w:p>
    <w:p>
      <w:r>
        <w:t xml:space="preserve">10,000,000.00 </w:t>
      </w:r>
    </w:p>
    <w:p>
      <w:r/>
    </w:p>
    <w:p>
      <w:r>
        <w:t xml:space="preserve">10,000,000.00 </w:t>
      </w:r>
    </w:p>
    <w:p>
      <w:r/>
    </w:p>
    <w:p>
      <w:r>
        <w:t xml:space="preserve">8,378,338.48 </w:t>
      </w:r>
    </w:p>
    <w:p>
      <w:r/>
    </w:p>
    <w:p>
      <w:r>
        <w:t xml:space="preserve">8,378,338.48 </w:t>
      </w:r>
    </w:p>
    <w:p>
      <w:r/>
    </w:p>
    <w:p>
      <w:r>
        <w:t xml:space="preserve">7.41 </w:t>
      </w:r>
    </w:p>
    <w:p>
      <w:r/>
    </w:p>
    <w:p>
      <w:r>
        <w:t xml:space="preserve">10,074,158.66 </w:t>
      </w:r>
    </w:p>
    <w:p>
      <w:r>
        <w:t xml:space="preserve">20,074,158.66 </w:t>
      </w:r>
    </w:p>
    <w:p>
      <w:r/>
    </w:p>
    <w:p>
      <w:r>
        <w:t xml:space="preserve">10,070,958.66 </w:t>
      </w:r>
    </w:p>
    <w:p>
      <w:r>
        <w:t xml:space="preserve">10,070,958.66 </w:t>
      </w:r>
    </w:p>
    <w:p>
      <w:r/>
    </w:p>
    <w:p>
      <w:r>
        <w:t xml:space="preserve">3,200.00 </w:t>
      </w:r>
    </w:p>
    <w:p>
      <w:r>
        <w:t xml:space="preserve">10,003,200.00 </w:t>
      </w:r>
    </w:p>
    <w:p>
      <w:r/>
    </w:p>
    <w:p>
      <w:r>
        <w:t xml:space="preserve">8,378,338.48 </w:t>
      </w:r>
    </w:p>
    <w:p>
      <w:r/>
    </w:p>
    <w:p>
      <w:r>
        <w:t xml:space="preserve">8,378,338.48 </w:t>
      </w:r>
    </w:p>
    <w:p>
      <w:r/>
    </w:p>
    <w:p>
      <w:r>
        <w:t xml:space="preserve">/ </w:t>
      </w:r>
    </w:p>
    <w:p>
      <w:r/>
    </w:p>
    <w:p>
      <w:r>
        <w:t xml:space="preserve">被投资 </w:t>
      </w:r>
    </w:p>
    <w:p>
      <w:r>
        <w:t xml:space="preserve">单位 </w:t>
      </w:r>
    </w:p>
    <w:p>
      <w:r/>
    </w:p>
    <w:p>
      <w:r>
        <w:t>湖南博云汽车</w:t>
      </w:r>
    </w:p>
    <w:p>
      <w:r>
        <w:t>制动材料有限</w:t>
      </w:r>
    </w:p>
    <w:p>
      <w:r>
        <w:t xml:space="preserve">公司   </w:t>
      </w:r>
    </w:p>
    <w:p>
      <w:r>
        <w:t xml:space="preserve">其他 </w:t>
      </w:r>
    </w:p>
    <w:p>
      <w:r>
        <w:t xml:space="preserve">合计 </w:t>
      </w:r>
    </w:p>
    <w:p>
      <w:r/>
    </w:p>
    <w:p>
      <w:r>
        <w:t xml:space="preserve">(4). 报告期内可供出售金融资产减值的变动情况 </w:t>
      </w:r>
    </w:p>
    <w:p>
      <w:r>
        <w:t xml:space="preserve">√适用 □不适用  </w:t>
      </w:r>
    </w:p>
    <w:p>
      <w:r/>
    </w:p>
    <w:p>
      <w:r>
        <w:t xml:space="preserve">可供出售金融资产分类 </w:t>
      </w:r>
    </w:p>
    <w:p>
      <w:r/>
    </w:p>
    <w:p>
      <w:r>
        <w:t xml:space="preserve">期初已计提减值余额 </w:t>
      </w:r>
    </w:p>
    <w:p>
      <w:r>
        <w:t xml:space="preserve">本期计提 </w:t>
      </w:r>
    </w:p>
    <w:p>
      <w:r>
        <w:t xml:space="preserve">其中：从其他综合收益转入 </w:t>
      </w:r>
    </w:p>
    <w:p>
      <w:r>
        <w:t xml:space="preserve">本期减少 </w:t>
      </w:r>
    </w:p>
    <w:p>
      <w:r>
        <w:t xml:space="preserve">其中：期后公允价值回升转回 </w:t>
      </w:r>
    </w:p>
    <w:p>
      <w:r>
        <w:t xml:space="preserve">期末已计提减值金余额 </w:t>
      </w:r>
    </w:p>
    <w:p>
      <w:r/>
    </w:p>
    <w:p>
      <w:r>
        <w:t xml:space="preserve">可供出售权益 </w:t>
      </w:r>
    </w:p>
    <w:p>
      <w:r>
        <w:t xml:space="preserve">工具 </w:t>
      </w:r>
    </w:p>
    <w:p>
      <w:r/>
    </w:p>
    <w:p>
      <w:r>
        <w:t xml:space="preserve">单位：元  币种：人民币 </w:t>
      </w:r>
    </w:p>
    <w:p>
      <w:r>
        <w:t xml:space="preserve">可供出售债务 </w:t>
      </w:r>
    </w:p>
    <w:p>
      <w:r>
        <w:t xml:space="preserve">工具 </w:t>
      </w:r>
    </w:p>
    <w:p>
      <w:r/>
    </w:p>
    <w:p>
      <w:r>
        <w:t xml:space="preserve">合计 </w:t>
      </w:r>
    </w:p>
    <w:p>
      <w:r/>
    </w:p>
    <w:p>
      <w:r>
        <w:t xml:space="preserve">8,378,338.48 </w:t>
      </w:r>
    </w:p>
    <w:p>
      <w:r/>
    </w:p>
    <w:p>
      <w:r>
        <w:t xml:space="preserve">8,378,338.48 </w:t>
      </w:r>
    </w:p>
    <w:p>
      <w:r/>
    </w:p>
    <w:p>
      <w:r>
        <w:t xml:space="preserve">/ </w:t>
      </w:r>
    </w:p>
    <w:p>
      <w:r>
        <w:t xml:space="preserve">8,378,338.48  </w:t>
      </w:r>
    </w:p>
    <w:p>
      <w:r/>
    </w:p>
    <w:p>
      <w:r>
        <w:t xml:space="preserve">8,378,338.48 </w:t>
      </w:r>
    </w:p>
    <w:p>
      <w:r/>
    </w:p>
    <w:p>
      <w:r>
        <w:t xml:space="preserve">(5). 可供出售权益工具期末公允价值严重下跌或非暂时性下跌但未计提减值准备的相关说明 </w:t>
      </w:r>
    </w:p>
    <w:p>
      <w:r>
        <w:t xml:space="preserve">□适用 √不适用  </w:t>
      </w:r>
    </w:p>
    <w:p>
      <w:r/>
    </w:p>
    <w:p>
      <w:r>
        <w:t xml:space="preserve">其他说明 </w:t>
      </w:r>
    </w:p>
    <w:p>
      <w:r>
        <w:t xml:space="preserve">√适用 □不适用  </w:t>
      </w:r>
    </w:p>
    <w:p>
      <w:r>
        <w:t>以成本计量的可供出售金融资产主要为本集团持有的非上市股权投资，这些投资没有活跃市</w:t>
      </w:r>
    </w:p>
    <w:p>
      <w:r>
        <w:t>场报价，其公允价值合理估计数的变动区间较大，且各种用于确定公允价值估计数的概率不能合</w:t>
      </w:r>
    </w:p>
    <w:p>
      <w:r>
        <w:t xml:space="preserve">理地确定，因此其公允价值不能可靠计量。本集团尚无处置这些投资的计划。 </w:t>
      </w:r>
    </w:p>
    <w:p>
      <w:r/>
    </w:p>
    <w:p>
      <w:r>
        <w:t xml:space="preserve">12、 持有至到期投资 </w:t>
      </w:r>
    </w:p>
    <w:p>
      <w:r>
        <w:t xml:space="preserve">(1). 持有至到期投资情况 </w:t>
      </w:r>
    </w:p>
    <w:p>
      <w:r>
        <w:t xml:space="preserve">□适用 √不适用  </w:t>
      </w:r>
    </w:p>
    <w:p>
      <w:r/>
    </w:p>
    <w:p>
      <w:r>
        <w:t xml:space="preserve">(2). 期末重要的持有至到期投资 </w:t>
      </w:r>
    </w:p>
    <w:p>
      <w:r>
        <w:t xml:space="preserve">□适用 √不适用  </w:t>
      </w:r>
    </w:p>
    <w:p>
      <w:r/>
    </w:p>
    <w:p>
      <w:r>
        <w:t xml:space="preserve">(3). 本期重分类的持有至到期投资 </w:t>
      </w:r>
    </w:p>
    <w:p>
      <w:r>
        <w:t xml:space="preserve">□适用  √不适用  </w:t>
      </w:r>
    </w:p>
    <w:p>
      <w:r/>
    </w:p>
    <w:p>
      <w:r>
        <w:t xml:space="preserve">其他说明： </w:t>
      </w:r>
    </w:p>
    <w:p>
      <w:r>
        <w:t xml:space="preserve">□适用 √不适用  </w:t>
      </w:r>
    </w:p>
    <w:p>
      <w:r/>
    </w:p>
    <w:p>
      <w:r>
        <w:t xml:space="preserve">13、 长期应收款 </w:t>
      </w:r>
    </w:p>
    <w:p>
      <w:r>
        <w:t xml:space="preserve">(1). 长期应收款情况 </w:t>
      </w:r>
    </w:p>
    <w:p>
      <w:r>
        <w:t xml:space="preserve">□适用 √不适用  </w:t>
      </w:r>
    </w:p>
    <w:p>
      <w:r/>
    </w:p>
    <w:p>
      <w:r>
        <w:t xml:space="preserve">102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(2). 因金融资产转移而终止确认的长期应收款 </w:t>
      </w:r>
    </w:p>
    <w:p>
      <w:r>
        <w:t xml:space="preserve">□适用  √不适用  </w:t>
      </w:r>
    </w:p>
    <w:p>
      <w:r/>
    </w:p>
    <w:p>
      <w:r>
        <w:t xml:space="preserve">(3). 转移长期应收款且继续涉入形成的资产、负债金额 </w:t>
      </w:r>
    </w:p>
    <w:p>
      <w:r>
        <w:t xml:space="preserve">□适用  √不适用  </w:t>
      </w:r>
    </w:p>
    <w:p>
      <w:r/>
    </w:p>
    <w:p>
      <w:r>
        <w:t xml:space="preserve">其他说明 </w:t>
      </w:r>
    </w:p>
    <w:p>
      <w:r>
        <w:t xml:space="preserve">□适用 √不适用  </w:t>
      </w:r>
    </w:p>
    <w:p>
      <w:r/>
    </w:p>
    <w:p>
      <w:r>
        <w:t xml:space="preserve">103 / 177 </w:t>
      </w:r>
    </w:p>
    <w:p>
      <w:r/>
    </w:p>
    <w:p>
      <w:r>
        <w:t xml:space="preserve"> </w:t>
      </w:r>
    </w:p>
    <w:p>
      <w:r>
        <w:t xml:space="preserve"> </w:t>
      </w:r>
    </w:p>
    <w:p>
      <w:r>
        <w:t xml:space="preserve"> </w:t>
      </w:r>
    </w:p>
    <w:p>
      <w:r>
        <w:t xml:space="preserve"> </w:t>
      </w:r>
    </w:p>
    <w:p>
      <w:r>
        <w:t xml:space="preserve"> </w:t>
      </w:r>
    </w:p>
    <w:p>
      <w:r>
        <w:t xml:space="preserve">14、 长期股权投资 </w:t>
      </w:r>
    </w:p>
    <w:p>
      <w:r>
        <w:t xml:space="preserve">√适用 □不适用  </w:t>
      </w:r>
    </w:p>
    <w:p>
      <w:r/>
    </w:p>
    <w:p>
      <w:r>
        <w:t xml:space="preserve">东风汽车股份有限公司 2018 年年度报告全文 </w:t>
      </w:r>
    </w:p>
    <w:p>
      <w:r/>
    </w:p>
    <w:p>
      <w:r>
        <w:t xml:space="preserve">本期增减变动 </w:t>
      </w:r>
    </w:p>
    <w:p>
      <w:r/>
    </w:p>
    <w:p>
      <w:r>
        <w:t xml:space="preserve">单位：元  币种：人民币 </w:t>
      </w:r>
    </w:p>
    <w:p>
      <w:r/>
    </w:p>
    <w:p>
      <w:r>
        <w:t xml:space="preserve">被投资单位 </w:t>
      </w:r>
    </w:p>
    <w:p>
      <w:r/>
    </w:p>
    <w:p>
      <w:r>
        <w:t xml:space="preserve">期初 </w:t>
      </w:r>
    </w:p>
    <w:p>
      <w:r>
        <w:t xml:space="preserve">余额 </w:t>
      </w:r>
    </w:p>
    <w:p>
      <w:r/>
    </w:p>
    <w:p>
      <w:r>
        <w:t xml:space="preserve">追加投资 </w:t>
      </w:r>
    </w:p>
    <w:p>
      <w:r/>
    </w:p>
    <w:p>
      <w:r>
        <w:t xml:space="preserve">减少投资 </w:t>
      </w:r>
    </w:p>
    <w:p>
      <w:r/>
    </w:p>
    <w:p>
      <w:r>
        <w:t>权益法下确认的</w:t>
      </w:r>
    </w:p>
    <w:p>
      <w:r>
        <w:t xml:space="preserve">投资损益 </w:t>
      </w:r>
    </w:p>
    <w:p>
      <w:r/>
    </w:p>
    <w:p>
      <w:r>
        <w:t>其</w:t>
      </w:r>
    </w:p>
    <w:p>
      <w:r>
        <w:t>他</w:t>
      </w:r>
    </w:p>
    <w:p>
      <w:r>
        <w:t>综</w:t>
      </w:r>
    </w:p>
    <w:p>
      <w:r>
        <w:t>合</w:t>
      </w:r>
    </w:p>
    <w:p>
      <w:r>
        <w:t>收</w:t>
      </w:r>
    </w:p>
    <w:p>
      <w:r>
        <w:t>益</w:t>
      </w:r>
    </w:p>
    <w:p>
      <w:r>
        <w:t>调</w:t>
      </w:r>
    </w:p>
    <w:p>
      <w:r>
        <w:t xml:space="preserve">整 </w:t>
      </w:r>
    </w:p>
    <w:p>
      <w:r/>
    </w:p>
    <w:p>
      <w:r>
        <w:t>其</w:t>
      </w:r>
    </w:p>
    <w:p>
      <w:r>
        <w:t>他</w:t>
      </w:r>
    </w:p>
    <w:p>
      <w:r>
        <w:t>权</w:t>
      </w:r>
    </w:p>
    <w:p>
      <w:r>
        <w:t>益</w:t>
      </w:r>
    </w:p>
    <w:p>
      <w:r>
        <w:t>变</w:t>
      </w:r>
    </w:p>
    <w:p>
      <w:r>
        <w:t xml:space="preserve">动 </w:t>
      </w:r>
    </w:p>
    <w:p>
      <w:r/>
    </w:p>
    <w:p>
      <w:r>
        <w:t>宣告发放现金股</w:t>
      </w:r>
    </w:p>
    <w:p>
      <w:r>
        <w:t xml:space="preserve">利或利润 </w:t>
      </w:r>
    </w:p>
    <w:p>
      <w:r/>
    </w:p>
    <w:p>
      <w:r>
        <w:t>计</w:t>
      </w:r>
    </w:p>
    <w:p>
      <w:r>
        <w:t>提</w:t>
      </w:r>
    </w:p>
    <w:p>
      <w:r>
        <w:t>减</w:t>
      </w:r>
    </w:p>
    <w:p>
      <w:r>
        <w:t>值</w:t>
      </w:r>
    </w:p>
    <w:p>
      <w:r>
        <w:t>准</w:t>
      </w:r>
    </w:p>
    <w:p>
      <w:r>
        <w:t xml:space="preserve">备 </w:t>
      </w:r>
    </w:p>
    <w:p>
      <w:r/>
    </w:p>
    <w:p>
      <w:r>
        <w:t>其</w:t>
      </w:r>
    </w:p>
    <w:p>
      <w:r>
        <w:t xml:space="preserve">他 </w:t>
      </w:r>
    </w:p>
    <w:p>
      <w:r/>
    </w:p>
    <w:p>
      <w:r>
        <w:t xml:space="preserve">期末 </w:t>
      </w:r>
    </w:p>
    <w:p>
      <w:r>
        <w:t xml:space="preserve">余额 </w:t>
      </w:r>
    </w:p>
    <w:p>
      <w:r/>
    </w:p>
    <w:p>
      <w:r>
        <w:t>减值准备期末</w:t>
      </w:r>
    </w:p>
    <w:p>
      <w:r>
        <w:t xml:space="preserve">余额 </w:t>
      </w:r>
    </w:p>
    <w:p>
      <w:r/>
    </w:p>
    <w:p>
      <w:r>
        <w:t xml:space="preserve">一、合营企业 </w:t>
      </w:r>
    </w:p>
    <w:p>
      <w:r>
        <w:t>东风康明斯发</w:t>
      </w:r>
    </w:p>
    <w:p>
      <w:r>
        <w:t xml:space="preserve">动机有限公司 </w:t>
      </w:r>
    </w:p>
    <w:p>
      <w:r>
        <w:t>常州东风新晨</w:t>
      </w:r>
    </w:p>
    <w:p>
      <w:r>
        <w:t>动力机械有限</w:t>
      </w:r>
    </w:p>
    <w:p>
      <w:r>
        <w:t xml:space="preserve">公司 </w:t>
      </w:r>
    </w:p>
    <w:p>
      <w:r>
        <w:t xml:space="preserve">小计 </w:t>
      </w:r>
    </w:p>
    <w:p>
      <w:r>
        <w:t xml:space="preserve">二、联营企业 </w:t>
      </w:r>
    </w:p>
    <w:p>
      <w:r>
        <w:t>山东凯马汽车</w:t>
      </w:r>
    </w:p>
    <w:p>
      <w:r>
        <w:t xml:space="preserve">制造有限公司 </w:t>
      </w:r>
    </w:p>
    <w:p>
      <w:r>
        <w:t>山东东风凯马</w:t>
      </w:r>
    </w:p>
    <w:p>
      <w:r>
        <w:t xml:space="preserve">车辆有限公司 </w:t>
      </w:r>
    </w:p>
    <w:p>
      <w:r>
        <w:t>东风海博襄阳</w:t>
      </w:r>
    </w:p>
    <w:p>
      <w:r>
        <w:t>新能源科技有</w:t>
      </w:r>
    </w:p>
    <w:p>
      <w:r>
        <w:t xml:space="preserve">限公司 </w:t>
      </w:r>
    </w:p>
    <w:p>
      <w:r>
        <w:t>东风嘉实多油</w:t>
      </w:r>
    </w:p>
    <w:p>
      <w:r>
        <w:t xml:space="preserve">品有限公司 </w:t>
      </w:r>
    </w:p>
    <w:p>
      <w:r>
        <w:t>武汉东浦信息</w:t>
      </w:r>
    </w:p>
    <w:p>
      <w:r>
        <w:t xml:space="preserve">技术有限公司 </w:t>
      </w:r>
    </w:p>
    <w:p>
      <w:r/>
    </w:p>
    <w:p>
      <w:r>
        <w:t xml:space="preserve">1,040,492,634.73 </w:t>
      </w:r>
    </w:p>
    <w:p>
      <w:r/>
    </w:p>
    <w:p>
      <w:r>
        <w:t xml:space="preserve"> 394,889,112.46 </w:t>
      </w:r>
    </w:p>
    <w:p>
      <w:r/>
    </w:p>
    <w:p>
      <w:r>
        <w:t xml:space="preserve"> 459,000,000.00 </w:t>
      </w:r>
    </w:p>
    <w:p>
      <w:r/>
    </w:p>
    <w:p>
      <w:r>
        <w:t xml:space="preserve">976,381,747.19 </w:t>
      </w:r>
    </w:p>
    <w:p>
      <w:r/>
    </w:p>
    <w:p>
      <w:r>
        <w:t xml:space="preserve">49,413,364.40 </w:t>
      </w:r>
    </w:p>
    <w:p>
      <w:r/>
    </w:p>
    <w:p>
      <w:r>
        <w:t xml:space="preserve">-8,460,194.34 </w:t>
      </w:r>
    </w:p>
    <w:p>
      <w:r/>
    </w:p>
    <w:p>
      <w:r>
        <w:t xml:space="preserve">40,953,170.06 </w:t>
      </w:r>
    </w:p>
    <w:p>
      <w:r/>
    </w:p>
    <w:p>
      <w:r>
        <w:t xml:space="preserve">1,089,905,999.13 </w:t>
      </w:r>
    </w:p>
    <w:p>
      <w:r/>
    </w:p>
    <w:p>
      <w:r>
        <w:t xml:space="preserve"> 386,428,918.12 </w:t>
      </w:r>
    </w:p>
    <w:p>
      <w:r/>
    </w:p>
    <w:p>
      <w:r>
        <w:t xml:space="preserve"> 459,000,000.00 </w:t>
      </w:r>
    </w:p>
    <w:p>
      <w:r/>
    </w:p>
    <w:p>
      <w:r>
        <w:t xml:space="preserve"> 1,017,334,917.25 </w:t>
      </w:r>
    </w:p>
    <w:p>
      <w:r/>
    </w:p>
    <w:p>
      <w:r>
        <w:t xml:space="preserve">127,630,567.39 </w:t>
      </w:r>
    </w:p>
    <w:p>
      <w:r/>
    </w:p>
    <w:p>
      <w:r>
        <w:t xml:space="preserve">118,741,456.41 </w:t>
      </w:r>
    </w:p>
    <w:p>
      <w:r/>
    </w:p>
    <w:p>
      <w:r>
        <w:t xml:space="preserve">41,822,163.14 </w:t>
      </w:r>
    </w:p>
    <w:p>
      <w:r/>
    </w:p>
    <w:p>
      <w:r>
        <w:t xml:space="preserve">31,602,533.42 </w:t>
      </w:r>
    </w:p>
    <w:p>
      <w:r/>
    </w:p>
    <w:p>
      <w:r>
        <w:t xml:space="preserve">8,504,652.43 </w:t>
      </w:r>
    </w:p>
    <w:p>
      <w:r/>
    </w:p>
    <w:p>
      <w:r>
        <w:t xml:space="preserve">4,981,500.00 </w:t>
      </w:r>
    </w:p>
    <w:p>
      <w:r/>
    </w:p>
    <w:p>
      <w:r>
        <w:t xml:space="preserve">131,153,719.82 </w:t>
      </w:r>
    </w:p>
    <w:p>
      <w:r/>
    </w:p>
    <w:p>
      <w:r>
        <w:t xml:space="preserve">29,259,024.18 </w:t>
      </w:r>
    </w:p>
    <w:p>
      <w:r/>
    </w:p>
    <w:p>
      <w:r>
        <w:t xml:space="preserve">6,400,000.00 </w:t>
      </w:r>
    </w:p>
    <w:p>
      <w:r/>
    </w:p>
    <w:p>
      <w:r>
        <w:t xml:space="preserve">141,600,480.59 </w:t>
      </w:r>
    </w:p>
    <w:p>
      <w:r/>
    </w:p>
    <w:p>
      <w:r>
        <w:t xml:space="preserve">50,000,000.00 </w:t>
      </w:r>
    </w:p>
    <w:p>
      <w:r/>
    </w:p>
    <w:p>
      <w:r>
        <w:t xml:space="preserve">3,987,468.45 </w:t>
      </w:r>
    </w:p>
    <w:p>
      <w:r/>
    </w:p>
    <w:p>
      <w:r>
        <w:t xml:space="preserve">53,987,468.45 </w:t>
      </w:r>
    </w:p>
    <w:p>
      <w:r/>
    </w:p>
    <w:p>
      <w:r>
        <w:t xml:space="preserve">8,978,422.60 </w:t>
      </w:r>
    </w:p>
    <w:p>
      <w:r/>
    </w:p>
    <w:p>
      <w:r>
        <w:t xml:space="preserve">5,735,457.56 </w:t>
      </w:r>
    </w:p>
    <w:p>
      <w:r/>
    </w:p>
    <w:p>
      <w:r>
        <w:t xml:space="preserve">50,800,585.74 </w:t>
      </w:r>
    </w:p>
    <w:p>
      <w:r/>
    </w:p>
    <w:p>
      <w:r>
        <w:t xml:space="preserve">37,337,990.98 </w:t>
      </w:r>
    </w:p>
    <w:p>
      <w:r/>
    </w:p>
    <w:p>
      <w:r>
        <w:t xml:space="preserve">104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长沙传化绿色</w:t>
      </w:r>
    </w:p>
    <w:p>
      <w:r>
        <w:t>慧联物流有限</w:t>
      </w:r>
    </w:p>
    <w:p>
      <w:r>
        <w:t xml:space="preserve">公司 </w:t>
      </w:r>
    </w:p>
    <w:p>
      <w:r>
        <w:t>襄阳荣力汽车</w:t>
      </w:r>
    </w:p>
    <w:p>
      <w:r>
        <w:t xml:space="preserve">部分有限公司 </w:t>
      </w:r>
    </w:p>
    <w:p>
      <w:r>
        <w:t>东风汽车(非</w:t>
      </w:r>
    </w:p>
    <w:p>
      <w:r>
        <w:t>洲)有限责任公</w:t>
      </w:r>
    </w:p>
    <w:p>
      <w:r>
        <w:t xml:space="preserve">司 </w:t>
      </w:r>
    </w:p>
    <w:p>
      <w:r>
        <w:t xml:space="preserve">其他 </w:t>
      </w:r>
    </w:p>
    <w:p>
      <w:r>
        <w:t xml:space="preserve">小计 </w:t>
      </w:r>
    </w:p>
    <w:p>
      <w:r>
        <w:t xml:space="preserve">合计 </w:t>
      </w:r>
    </w:p>
    <w:p>
      <w:r/>
    </w:p>
    <w:p>
      <w:r>
        <w:t xml:space="preserve">东风汽车股份有限公司 2018 年年度报告全文 </w:t>
      </w:r>
    </w:p>
    <w:p>
      <w:r/>
    </w:p>
    <w:p>
      <w:r>
        <w:t xml:space="preserve">5,000,000.00 </w:t>
      </w:r>
    </w:p>
    <w:p>
      <w:r/>
    </w:p>
    <w:p>
      <w:r>
        <w:t xml:space="preserve">-469,169.64 </w:t>
      </w:r>
    </w:p>
    <w:p>
      <w:r/>
    </w:p>
    <w:p>
      <w:r>
        <w:t xml:space="preserve">4,530,830.36 </w:t>
      </w:r>
    </w:p>
    <w:p>
      <w:r/>
    </w:p>
    <w:p>
      <w:r>
        <w:t xml:space="preserve">5,707,204.01 </w:t>
      </w:r>
    </w:p>
    <w:p>
      <w:r/>
    </w:p>
    <w:p>
      <w:r>
        <w:t xml:space="preserve">1,471,352.75 </w:t>
      </w:r>
    </w:p>
    <w:p>
      <w:r/>
    </w:p>
    <w:p>
      <w:r>
        <w:t xml:space="preserve">-2,190,842.33 </w:t>
      </w:r>
    </w:p>
    <w:p>
      <w:r/>
    </w:p>
    <w:p>
      <w:r>
        <w:t xml:space="preserve">3,516,361.68 </w:t>
      </w:r>
    </w:p>
    <w:p>
      <w:r/>
    </w:p>
    <w:p>
      <w:r>
        <w:t xml:space="preserve">1,471,352.75 1,471,352.75 </w:t>
      </w:r>
    </w:p>
    <w:p>
      <w:r/>
    </w:p>
    <w:p>
      <w:r>
        <w:t xml:space="preserve">203,205.60 </w:t>
      </w:r>
    </w:p>
    <w:p>
      <w:r>
        <w:t xml:space="preserve">332,178,482.72 </w:t>
      </w:r>
    </w:p>
    <w:p>
      <w:r>
        <w:t xml:space="preserve">1,422,084,481.85 </w:t>
      </w:r>
    </w:p>
    <w:p>
      <w:r/>
    </w:p>
    <w:p>
      <w:r>
        <w:t xml:space="preserve">8,964,426.66 203,447.91 </w:t>
      </w:r>
    </w:p>
    <w:p>
      <w:r>
        <w:t xml:space="preserve">2,654,447.61 </w:t>
      </w:r>
    </w:p>
    <w:p>
      <w:r>
        <w:t xml:space="preserve">58,964,426.66 203,447.91 </w:t>
      </w:r>
    </w:p>
    <w:p>
      <w:r>
        <w:t xml:space="preserve">56,459,460.86 </w:t>
      </w:r>
    </w:p>
    <w:p>
      <w:r>
        <w:t xml:space="preserve">58,964,426.66 203,447.91 442,888,378.98 </w:t>
      </w:r>
    </w:p>
    <w:p>
      <w:r/>
    </w:p>
    <w:p>
      <w:r>
        <w:t xml:space="preserve">11,381,500.00 </w:t>
      </w:r>
    </w:p>
    <w:p>
      <w:r>
        <w:t xml:space="preserve">470,381,500.00  </w:t>
      </w:r>
    </w:p>
    <w:p>
      <w:r/>
    </w:p>
    <w:p>
      <w:r>
        <w:t xml:space="preserve">11,618,631.96 </w:t>
      </w:r>
    </w:p>
    <w:p>
      <w:r>
        <w:t xml:space="preserve">436,017,422.33 1,471,352.75 </w:t>
      </w:r>
    </w:p>
    <w:p>
      <w:r>
        <w:t xml:space="preserve">1,453,352,339.58 1,471,352.75 </w:t>
      </w:r>
    </w:p>
    <w:p>
      <w:r/>
    </w:p>
    <w:p>
      <w:r>
        <w:t xml:space="preserve">其他说明 </w:t>
      </w:r>
    </w:p>
    <w:p>
      <w:r>
        <w:t xml:space="preserve">在合营企业、联营企业中的权益相关信息见附注九“在合营企业或联营企业中的权益”。 </w:t>
      </w:r>
    </w:p>
    <w:p>
      <w:r/>
    </w:p>
    <w:p>
      <w:r>
        <w:t xml:space="preserve">105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15、 投资性房地产 </w:t>
      </w:r>
    </w:p>
    <w:p>
      <w:r/>
    </w:p>
    <w:p>
      <w:r>
        <w:t xml:space="preserve">投资性房地产计量模式 </w:t>
      </w:r>
    </w:p>
    <w:p>
      <w:r/>
    </w:p>
    <w:p>
      <w:r>
        <w:t xml:space="preserve">(1). 采用成本计量模式的投资性房地产 </w:t>
      </w:r>
    </w:p>
    <w:p>
      <w:r/>
    </w:p>
    <w:p>
      <w:r>
        <w:t xml:space="preserve">项目 </w:t>
      </w:r>
    </w:p>
    <w:p>
      <w:r>
        <w:t xml:space="preserve">一、账面原值 </w:t>
      </w:r>
    </w:p>
    <w:p>
      <w:r>
        <w:t xml:space="preserve">1.期初余额 </w:t>
      </w:r>
    </w:p>
    <w:p>
      <w:r>
        <w:t xml:space="preserve">2.本期增加金额 </w:t>
      </w:r>
    </w:p>
    <w:p>
      <w:r>
        <w:t xml:space="preserve">（1）外购 </w:t>
      </w:r>
    </w:p>
    <w:p>
      <w:r>
        <w:t>（2）存货</w:t>
      </w:r>
    </w:p>
    <w:p>
      <w:r/>
    </w:p>
    <w:p>
      <w:r>
        <w:t xml:space="preserve">房屋、建筑物 土地使用权 </w:t>
      </w:r>
    </w:p>
    <w:p>
      <w:r/>
    </w:p>
    <w:p>
      <w:r>
        <w:t xml:space="preserve">单位：元  币种：人民币 </w:t>
      </w:r>
    </w:p>
    <w:p>
      <w:r>
        <w:t xml:space="preserve">在建工程 </w:t>
      </w:r>
    </w:p>
    <w:p>
      <w:r>
        <w:t xml:space="preserve">合计 </w:t>
      </w:r>
    </w:p>
    <w:p>
      <w:r/>
    </w:p>
    <w:p>
      <w:r>
        <w:t xml:space="preserve">202,020,417.73 </w:t>
      </w:r>
    </w:p>
    <w:p>
      <w:r>
        <w:t xml:space="preserve">202,020,417.73 </w:t>
      </w:r>
    </w:p>
    <w:p>
      <w:r/>
    </w:p>
    <w:p>
      <w:r>
        <w:t xml:space="preserve"> 202,020,417.73 </w:t>
      </w:r>
    </w:p>
    <w:p>
      <w:r>
        <w:t xml:space="preserve"> 202,020,417.73 </w:t>
      </w:r>
    </w:p>
    <w:p>
      <w:r/>
    </w:p>
    <w:p>
      <w:r>
        <w:t xml:space="preserve">106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16、 固定资产 </w:t>
      </w:r>
    </w:p>
    <w:p>
      <w:r>
        <w:t xml:space="preserve">总表情况 </w:t>
      </w:r>
    </w:p>
    <w:p>
      <w:r/>
    </w:p>
    <w:p>
      <w:r>
        <w:t xml:space="preserve">(1). 分类列示 </w:t>
      </w:r>
    </w:p>
    <w:p>
      <w:r>
        <w:t xml:space="preserve">√适用 □不适用  </w:t>
      </w:r>
    </w:p>
    <w:p>
      <w:r/>
    </w:p>
    <w:p>
      <w:r>
        <w:t xml:space="preserve">项目 </w:t>
      </w:r>
    </w:p>
    <w:p>
      <w:r/>
    </w:p>
    <w:p>
      <w:r>
        <w:t xml:space="preserve">固定资产 </w:t>
      </w:r>
    </w:p>
    <w:p>
      <w:r>
        <w:t xml:space="preserve">固定资产清理 </w:t>
      </w:r>
    </w:p>
    <w:p>
      <w:r>
        <w:t xml:space="preserve">合计 </w:t>
      </w:r>
    </w:p>
    <w:p>
      <w:r/>
    </w:p>
    <w:p>
      <w:r>
        <w:t xml:space="preserve">其他说明： </w:t>
      </w:r>
    </w:p>
    <w:p>
      <w:r>
        <w:t xml:space="preserve">□适用 √不适用  </w:t>
      </w:r>
    </w:p>
    <w:p>
      <w:r/>
    </w:p>
    <w:p>
      <w:r>
        <w:t xml:space="preserve">期末余额 </w:t>
      </w:r>
    </w:p>
    <w:p>
      <w:r>
        <w:t xml:space="preserve">1,468,908,126.40 </w:t>
      </w:r>
    </w:p>
    <w:p>
      <w:r>
        <w:t xml:space="preserve">454,523.19 </w:t>
      </w:r>
    </w:p>
    <w:p>
      <w:r>
        <w:t xml:space="preserve">1,469,362,649.59 </w:t>
      </w:r>
    </w:p>
    <w:p>
      <w:r/>
    </w:p>
    <w:p>
      <w:r>
        <w:t xml:space="preserve">单位：元  币种：人民币 </w:t>
      </w:r>
    </w:p>
    <w:p>
      <w:r>
        <w:t xml:space="preserve">期初余额 </w:t>
      </w:r>
    </w:p>
    <w:p>
      <w:r>
        <w:t xml:space="preserve">1,630,717,342.45 </w:t>
      </w:r>
    </w:p>
    <w:p>
      <w:r>
        <w:t xml:space="preserve">409,986.03 </w:t>
      </w:r>
    </w:p>
    <w:p>
      <w:r>
        <w:t xml:space="preserve">1,631,127,328.48 </w:t>
      </w:r>
    </w:p>
    <w:p>
      <w:r/>
    </w:p>
    <w:p>
      <w:r>
        <w:t xml:space="preserve">107 / 177 </w:t>
      </w:r>
    </w:p>
    <w:p>
      <w:r/>
    </w:p>
    <w:p>
      <w:r>
        <w:t xml:space="preserve"> </w:t>
      </w:r>
    </w:p>
    <w:p>
      <w:r>
        <w:t xml:space="preserve"> </w:t>
      </w:r>
    </w:p>
    <w:p>
      <w:r>
        <w:t xml:space="preserve"> </w:t>
      </w:r>
    </w:p>
    <w:p>
      <w:r>
        <w:t xml:space="preserve">固定资产 </w:t>
      </w:r>
    </w:p>
    <w:p>
      <w:r/>
    </w:p>
    <w:p>
      <w:r>
        <w:t xml:space="preserve">(2). 固定资产情况 </w:t>
      </w:r>
    </w:p>
    <w:p>
      <w:r>
        <w:t xml:space="preserve">√适用 □不适用  </w:t>
      </w:r>
    </w:p>
    <w:p>
      <w:r/>
    </w:p>
    <w:p>
      <w:r>
        <w:t xml:space="preserve">项目 </w:t>
      </w:r>
    </w:p>
    <w:p>
      <w:r>
        <w:t xml:space="preserve">一、账面原值： </w:t>
      </w:r>
    </w:p>
    <w:p>
      <w:r>
        <w:t xml:space="preserve">1.期初余额 </w:t>
      </w:r>
    </w:p>
    <w:p>
      <w:r>
        <w:t xml:space="preserve">2.本期增加金额 </w:t>
      </w:r>
    </w:p>
    <w:p>
      <w:r>
        <w:t xml:space="preserve">（1）购置 </w:t>
      </w:r>
    </w:p>
    <w:p>
      <w:r>
        <w:t xml:space="preserve">（2）在建工程转入 </w:t>
      </w:r>
    </w:p>
    <w:p>
      <w:r>
        <w:t xml:space="preserve">（3）企业合并增加 </w:t>
      </w:r>
    </w:p>
    <w:p>
      <w:r>
        <w:t xml:space="preserve">3.本期减少金额 </w:t>
      </w:r>
    </w:p>
    <w:p>
      <w:r>
        <w:t xml:space="preserve">（1）处置或报废 </w:t>
      </w:r>
    </w:p>
    <w:p>
      <w:r>
        <w:t xml:space="preserve">4.期末余额 </w:t>
      </w:r>
    </w:p>
    <w:p>
      <w:r>
        <w:t xml:space="preserve">二、累计折旧 </w:t>
      </w:r>
    </w:p>
    <w:p>
      <w:r>
        <w:t xml:space="preserve">1.期初余额 </w:t>
      </w:r>
    </w:p>
    <w:p>
      <w:r>
        <w:t xml:space="preserve">2.本期增加金额 </w:t>
      </w:r>
    </w:p>
    <w:p>
      <w:r>
        <w:t xml:space="preserve">（1）计提 </w:t>
      </w:r>
    </w:p>
    <w:p>
      <w:r>
        <w:t xml:space="preserve">3.本期减少金额 </w:t>
      </w:r>
    </w:p>
    <w:p>
      <w:r>
        <w:t xml:space="preserve">（1）处置或报废 </w:t>
      </w:r>
    </w:p>
    <w:p>
      <w:r>
        <w:t xml:space="preserve">4.期末余额 </w:t>
      </w:r>
    </w:p>
    <w:p>
      <w:r>
        <w:t xml:space="preserve">三、减值准备 </w:t>
      </w:r>
    </w:p>
    <w:p>
      <w:r>
        <w:t xml:space="preserve">1.期初余额 </w:t>
      </w:r>
    </w:p>
    <w:p>
      <w:r>
        <w:t xml:space="preserve">2.本期增加金额 </w:t>
      </w:r>
    </w:p>
    <w:p>
      <w:r>
        <w:t xml:space="preserve">（1）计提 </w:t>
      </w:r>
    </w:p>
    <w:p>
      <w:r>
        <w:t xml:space="preserve">3.本期减少金额 </w:t>
      </w:r>
    </w:p>
    <w:p>
      <w:r>
        <w:t xml:space="preserve">（1）处置或报废 </w:t>
      </w:r>
    </w:p>
    <w:p>
      <w:r>
        <w:t xml:space="preserve">4.期末余额 </w:t>
      </w:r>
    </w:p>
    <w:p>
      <w:r>
        <w:t xml:space="preserve">四、账面价值 </w:t>
      </w:r>
    </w:p>
    <w:p>
      <w:r>
        <w:t xml:space="preserve">1.期末账面价值 </w:t>
      </w:r>
    </w:p>
    <w:p>
      <w:r/>
    </w:p>
    <w:p>
      <w:r>
        <w:t xml:space="preserve">东风汽车股份有限公司 2018 年年度报告全文 </w:t>
      </w:r>
    </w:p>
    <w:p>
      <w:r/>
    </w:p>
    <w:p>
      <w:r>
        <w:t xml:space="preserve">房屋及建筑物 </w:t>
      </w:r>
    </w:p>
    <w:p>
      <w:r/>
    </w:p>
    <w:p>
      <w:r>
        <w:t xml:space="preserve">机器设备 </w:t>
      </w:r>
    </w:p>
    <w:p>
      <w:r/>
    </w:p>
    <w:p>
      <w:r>
        <w:t xml:space="preserve">运输工具 </w:t>
      </w:r>
    </w:p>
    <w:p>
      <w:r/>
    </w:p>
    <w:p>
      <w:r>
        <w:t xml:space="preserve">单位：元  币种：人民币 </w:t>
      </w:r>
    </w:p>
    <w:p>
      <w:r>
        <w:t xml:space="preserve">电子设备及其他 </w:t>
      </w:r>
    </w:p>
    <w:p>
      <w:r>
        <w:t xml:space="preserve">合计 </w:t>
      </w:r>
    </w:p>
    <w:p>
      <w:r/>
    </w:p>
    <w:p>
      <w:r>
        <w:t xml:space="preserve">1,144,859,884.48 </w:t>
      </w:r>
    </w:p>
    <w:p>
      <w:r>
        <w:t xml:space="preserve">48,832,321.83 </w:t>
      </w:r>
    </w:p>
    <w:p>
      <w:r>
        <w:t xml:space="preserve">27,764,704.41 </w:t>
      </w:r>
    </w:p>
    <w:p>
      <w:r>
        <w:t xml:space="preserve">21,067,617.42 </w:t>
      </w:r>
    </w:p>
    <w:p>
      <w:r/>
    </w:p>
    <w:p>
      <w:r>
        <w:t xml:space="preserve">2,218,753,829.08 </w:t>
      </w:r>
    </w:p>
    <w:p>
      <w:r>
        <w:t xml:space="preserve">64,969,594.66 </w:t>
      </w:r>
    </w:p>
    <w:p>
      <w:r>
        <w:t xml:space="preserve">43,500,056.91 </w:t>
      </w:r>
    </w:p>
    <w:p>
      <w:r>
        <w:t xml:space="preserve">21,469,537.75 </w:t>
      </w:r>
    </w:p>
    <w:p>
      <w:r/>
    </w:p>
    <w:p>
      <w:r>
        <w:t xml:space="preserve">26,163,631.88 </w:t>
      </w:r>
    </w:p>
    <w:p>
      <w:r>
        <w:t xml:space="preserve">1,009,412.85 </w:t>
      </w:r>
    </w:p>
    <w:p>
      <w:r>
        <w:t xml:space="preserve">743,528.72 </w:t>
      </w:r>
    </w:p>
    <w:p>
      <w:r>
        <w:t xml:space="preserve">265,884.13 </w:t>
      </w:r>
    </w:p>
    <w:p>
      <w:r/>
    </w:p>
    <w:p>
      <w:r>
        <w:t xml:space="preserve">160,952,185.59 </w:t>
      </w:r>
    </w:p>
    <w:p>
      <w:r>
        <w:t xml:space="preserve">27,162,897.62 </w:t>
      </w:r>
    </w:p>
    <w:p>
      <w:r>
        <w:t xml:space="preserve">14,633,871.58 </w:t>
      </w:r>
    </w:p>
    <w:p>
      <w:r>
        <w:t xml:space="preserve">12,529,026.04 </w:t>
      </w:r>
    </w:p>
    <w:p>
      <w:r/>
    </w:p>
    <w:p>
      <w:r>
        <w:t xml:space="preserve">3,550,729,531.03 </w:t>
      </w:r>
    </w:p>
    <w:p>
      <w:r>
        <w:t xml:space="preserve">141,974,226.96 </w:t>
      </w:r>
    </w:p>
    <w:p>
      <w:r>
        <w:t xml:space="preserve">86,642,161.62 </w:t>
      </w:r>
    </w:p>
    <w:p>
      <w:r>
        <w:t xml:space="preserve">55,332,065.34 </w:t>
      </w:r>
    </w:p>
    <w:p>
      <w:r/>
    </w:p>
    <w:p>
      <w:r>
        <w:t xml:space="preserve">1,193,692,206.31 </w:t>
      </w:r>
    </w:p>
    <w:p>
      <w:r/>
    </w:p>
    <w:p>
      <w:r>
        <w:t xml:space="preserve">310,604,451.27 </w:t>
      </w:r>
    </w:p>
    <w:p>
      <w:r>
        <w:t xml:space="preserve">33,051,313.51 </w:t>
      </w:r>
    </w:p>
    <w:p>
      <w:r>
        <w:t xml:space="preserve">33,051,313.51 </w:t>
      </w:r>
    </w:p>
    <w:p>
      <w:r/>
    </w:p>
    <w:p>
      <w:r>
        <w:t xml:space="preserve">343,655,764.78 </w:t>
      </w:r>
    </w:p>
    <w:p>
      <w:r/>
    </w:p>
    <w:p>
      <w:r>
        <w:t xml:space="preserve">157,009,741.65 </w:t>
      </w:r>
    </w:p>
    <w:p>
      <w:r>
        <w:t xml:space="preserve">157,009,741.65 </w:t>
      </w:r>
    </w:p>
    <w:p>
      <w:r>
        <w:t xml:space="preserve">2,126,713,682.09 </w:t>
      </w:r>
    </w:p>
    <w:p>
      <w:r/>
    </w:p>
    <w:p>
      <w:r>
        <w:t xml:space="preserve">5,663,000.40 </w:t>
      </w:r>
    </w:p>
    <w:p>
      <w:r>
        <w:t xml:space="preserve">5,663,000.40 </w:t>
      </w:r>
    </w:p>
    <w:p>
      <w:r>
        <w:t xml:space="preserve">21,510,044.33 </w:t>
      </w:r>
    </w:p>
    <w:p>
      <w:r/>
    </w:p>
    <w:p>
      <w:r>
        <w:t xml:space="preserve">11,306,515.17 </w:t>
      </w:r>
    </w:p>
    <w:p>
      <w:r>
        <w:t xml:space="preserve">11,306,515.17 </w:t>
      </w:r>
    </w:p>
    <w:p>
      <w:r>
        <w:t xml:space="preserve">176,808,568.04 </w:t>
      </w:r>
    </w:p>
    <w:p>
      <w:r/>
    </w:p>
    <w:p>
      <w:r>
        <w:t xml:space="preserve">173,979,257.22 </w:t>
      </w:r>
    </w:p>
    <w:p>
      <w:r>
        <w:t xml:space="preserve">173,979,257.22 </w:t>
      </w:r>
    </w:p>
    <w:p>
      <w:r>
        <w:t xml:space="preserve">3,518,724,500.77 </w:t>
      </w:r>
    </w:p>
    <w:p>
      <w:r/>
    </w:p>
    <w:p>
      <w:r>
        <w:t xml:space="preserve">1,469,272,201.39 </w:t>
      </w:r>
    </w:p>
    <w:p>
      <w:r>
        <w:t xml:space="preserve">152,705,326.74 </w:t>
      </w:r>
    </w:p>
    <w:p>
      <w:r>
        <w:t xml:space="preserve">152,705,326.74 </w:t>
      </w:r>
    </w:p>
    <w:p>
      <w:r>
        <w:t xml:space="preserve">69,386,394.12 </w:t>
      </w:r>
    </w:p>
    <w:p>
      <w:r>
        <w:t xml:space="preserve">69,386,394.12 </w:t>
      </w:r>
    </w:p>
    <w:p>
      <w:r>
        <w:t xml:space="preserve">1,552,591,134.01 </w:t>
      </w:r>
    </w:p>
    <w:p>
      <w:r/>
    </w:p>
    <w:p>
      <w:r>
        <w:t xml:space="preserve">110,883.82 </w:t>
      </w:r>
    </w:p>
    <w:p>
      <w:r>
        <w:t xml:space="preserve">17,703,404.66 </w:t>
      </w:r>
    </w:p>
    <w:p>
      <w:r>
        <w:t xml:space="preserve">17,703,404.66 </w:t>
      </w:r>
    </w:p>
    <w:p>
      <w:r>
        <w:t xml:space="preserve">6,958,561.67 </w:t>
      </w:r>
    </w:p>
    <w:p>
      <w:r>
        <w:t xml:space="preserve">6,958,561.67 </w:t>
      </w:r>
    </w:p>
    <w:p>
      <w:r>
        <w:t xml:space="preserve">10,855,726.81 </w:t>
      </w:r>
    </w:p>
    <w:p>
      <w:r/>
    </w:p>
    <w:p>
      <w:r>
        <w:t xml:space="preserve">14,531,516.42 </w:t>
      </w:r>
    </w:p>
    <w:p>
      <w:r>
        <w:t xml:space="preserve">2,004,962.49 </w:t>
      </w:r>
    </w:p>
    <w:p>
      <w:r>
        <w:t xml:space="preserve">2,004,962.49 </w:t>
      </w:r>
    </w:p>
    <w:p>
      <w:r>
        <w:t xml:space="preserve">3,879,348.51 </w:t>
      </w:r>
    </w:p>
    <w:p>
      <w:r>
        <w:t xml:space="preserve">3,879,348.51 </w:t>
      </w:r>
    </w:p>
    <w:p>
      <w:r>
        <w:t xml:space="preserve">12,657,130.40 </w:t>
      </w:r>
    </w:p>
    <w:p>
      <w:r/>
    </w:p>
    <w:p>
      <w:r>
        <w:t xml:space="preserve">125,493,135.68 </w:t>
      </w:r>
    </w:p>
    <w:p>
      <w:r>
        <w:t xml:space="preserve">14,687,108.19 </w:t>
      </w:r>
    </w:p>
    <w:p>
      <w:r>
        <w:t xml:space="preserve">14,687,108.19 </w:t>
      </w:r>
    </w:p>
    <w:p>
      <w:r>
        <w:t xml:space="preserve">10,638,359.46 </w:t>
      </w:r>
    </w:p>
    <w:p>
      <w:r>
        <w:t xml:space="preserve">10,638,359.46 </w:t>
      </w:r>
    </w:p>
    <w:p>
      <w:r>
        <w:t xml:space="preserve">129,541,884.41 </w:t>
      </w:r>
    </w:p>
    <w:p>
      <w:r/>
    </w:p>
    <w:p>
      <w:r>
        <w:t xml:space="preserve">1,919,901,304.76 </w:t>
      </w:r>
    </w:p>
    <w:p>
      <w:r>
        <w:t xml:space="preserve">202,448,710.93 </w:t>
      </w:r>
    </w:p>
    <w:p>
      <w:r>
        <w:t xml:space="preserve">202,448,710.93 </w:t>
      </w:r>
    </w:p>
    <w:p>
      <w:r>
        <w:t xml:space="preserve">83,904,102.09 </w:t>
      </w:r>
    </w:p>
    <w:p>
      <w:r>
        <w:t xml:space="preserve">83,904,102.09 </w:t>
      </w:r>
    </w:p>
    <w:p>
      <w:r>
        <w:t xml:space="preserve">2,038,445,913.60 </w:t>
      </w:r>
    </w:p>
    <w:p>
      <w:r/>
    </w:p>
    <w:p>
      <w:r>
        <w:t xml:space="preserve">583,195.60 </w:t>
      </w:r>
    </w:p>
    <w:p>
      <w:r>
        <w:t xml:space="preserve">583,195.60 </w:t>
      </w:r>
    </w:p>
    <w:p>
      <w:r>
        <w:t xml:space="preserve">163,092.85 </w:t>
      </w:r>
    </w:p>
    <w:p>
      <w:r>
        <w:t xml:space="preserve">163,092.85 </w:t>
      </w:r>
    </w:p>
    <w:p>
      <w:r>
        <w:t xml:space="preserve">420,102.75 </w:t>
      </w:r>
    </w:p>
    <w:p>
      <w:r/>
    </w:p>
    <w:p>
      <w:r>
        <w:t xml:space="preserve">428,783.76 </w:t>
      </w:r>
    </w:p>
    <w:p>
      <w:r>
        <w:t xml:space="preserve">428,783.76 </w:t>
      </w:r>
    </w:p>
    <w:p>
      <w:r>
        <w:t xml:space="preserve">334,152.55 </w:t>
      </w:r>
    </w:p>
    <w:p>
      <w:r>
        <w:t xml:space="preserve">334,152.55 </w:t>
      </w:r>
    </w:p>
    <w:p>
      <w:r>
        <w:t xml:space="preserve">94,631.21 </w:t>
      </w:r>
    </w:p>
    <w:p>
      <w:r/>
    </w:p>
    <w:p>
      <w:r>
        <w:t xml:space="preserve">110,883.82 </w:t>
      </w:r>
    </w:p>
    <w:p>
      <w:r>
        <w:t xml:space="preserve">18,715,384.02 </w:t>
      </w:r>
    </w:p>
    <w:p>
      <w:r>
        <w:t xml:space="preserve">18,715,384.02 </w:t>
      </w:r>
    </w:p>
    <w:p>
      <w:r>
        <w:t xml:space="preserve">7,455,807.07 </w:t>
      </w:r>
    </w:p>
    <w:p>
      <w:r>
        <w:t xml:space="preserve">7,455,807.07 </w:t>
      </w:r>
    </w:p>
    <w:p>
      <w:r>
        <w:t xml:space="preserve">11,370,460.77 </w:t>
      </w:r>
    </w:p>
    <w:p>
      <w:r/>
    </w:p>
    <w:p>
      <w:r>
        <w:t xml:space="preserve">850,036,441.53 </w:t>
      </w:r>
    </w:p>
    <w:p>
      <w:r/>
    </w:p>
    <w:p>
      <w:r>
        <w:t xml:space="preserve">563,266,821.27 </w:t>
      </w:r>
    </w:p>
    <w:p>
      <w:r/>
    </w:p>
    <w:p>
      <w:r>
        <w:t xml:space="preserve">8,432,811.18 </w:t>
      </w:r>
    </w:p>
    <w:p>
      <w:r/>
    </w:p>
    <w:p>
      <w:r>
        <w:t xml:space="preserve">47,172,052.42 </w:t>
      </w:r>
    </w:p>
    <w:p>
      <w:r/>
    </w:p>
    <w:p>
      <w:r>
        <w:t xml:space="preserve">1,468,908,126.40 </w:t>
      </w:r>
    </w:p>
    <w:p>
      <w:r/>
    </w:p>
    <w:p>
      <w:r>
        <w:t xml:space="preserve">108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2.期初账面价值 </w:t>
      </w:r>
    </w:p>
    <w:p>
      <w:r/>
    </w:p>
    <w:p>
      <w:r>
        <w:t xml:space="preserve">834,255,433.21 </w:t>
      </w:r>
    </w:p>
    <w:p>
      <w:r/>
    </w:p>
    <w:p>
      <w:r>
        <w:t xml:space="preserve">749,370,743.87 </w:t>
      </w:r>
    </w:p>
    <w:p>
      <w:r/>
    </w:p>
    <w:p>
      <w:r>
        <w:t xml:space="preserve">11,632,115.46 </w:t>
      </w:r>
    </w:p>
    <w:p>
      <w:r/>
    </w:p>
    <w:p>
      <w:r>
        <w:t xml:space="preserve">35,459,049.91 </w:t>
      </w:r>
    </w:p>
    <w:p>
      <w:r/>
    </w:p>
    <w:p>
      <w:r>
        <w:t xml:space="preserve">1,630,717,342.45 </w:t>
      </w:r>
    </w:p>
    <w:p>
      <w:r/>
    </w:p>
    <w:p>
      <w:r>
        <w:t xml:space="preserve">东风汽车股份有限公司 2018 年年度报告全文 </w:t>
      </w:r>
    </w:p>
    <w:p>
      <w:r/>
    </w:p>
    <w:p>
      <w:r>
        <w:t xml:space="preserve">(3). 暂时闲置的固定资产情况 </w:t>
      </w:r>
    </w:p>
    <w:p>
      <w:r>
        <w:t xml:space="preserve">√适用 □不适用  </w:t>
      </w:r>
    </w:p>
    <w:p>
      <w:r/>
    </w:p>
    <w:p>
      <w:r>
        <w:t xml:space="preserve">项目 </w:t>
      </w:r>
    </w:p>
    <w:p>
      <w:r>
        <w:t xml:space="preserve">机器设备 </w:t>
      </w:r>
    </w:p>
    <w:p>
      <w:r>
        <w:t xml:space="preserve">运输工具 </w:t>
      </w:r>
    </w:p>
    <w:p>
      <w:r>
        <w:t xml:space="preserve">合计 </w:t>
      </w:r>
    </w:p>
    <w:p>
      <w:r/>
    </w:p>
    <w:p>
      <w:r>
        <w:t xml:space="preserve">账面原值 </w:t>
      </w:r>
    </w:p>
    <w:p>
      <w:r>
        <w:t xml:space="preserve">13,636,515.27 </w:t>
      </w:r>
    </w:p>
    <w:p>
      <w:r>
        <w:t xml:space="preserve">626,892.79 </w:t>
      </w:r>
    </w:p>
    <w:p>
      <w:r>
        <w:t xml:space="preserve">14,263,408.06 </w:t>
      </w:r>
    </w:p>
    <w:p>
      <w:r/>
    </w:p>
    <w:p>
      <w:r>
        <w:t xml:space="preserve">累计折旧 </w:t>
      </w:r>
    </w:p>
    <w:p>
      <w:r>
        <w:t xml:space="preserve">-2,247,632.99 </w:t>
      </w:r>
    </w:p>
    <w:p>
      <w:r>
        <w:t xml:space="preserve">-278,324.83 </w:t>
      </w:r>
    </w:p>
    <w:p>
      <w:r>
        <w:t xml:space="preserve">-2,525,957.82 </w:t>
      </w:r>
    </w:p>
    <w:p>
      <w:r/>
    </w:p>
    <w:p>
      <w:r>
        <w:t xml:space="preserve">减值准备 </w:t>
      </w:r>
    </w:p>
    <w:p>
      <w:r>
        <w:t xml:space="preserve">-9,911,795.00 </w:t>
      </w:r>
    </w:p>
    <w:p>
      <w:r>
        <w:t xml:space="preserve">-31,344.64 </w:t>
      </w:r>
    </w:p>
    <w:p>
      <w:r>
        <w:t xml:space="preserve">-9,943,139.64 </w:t>
      </w:r>
    </w:p>
    <w:p>
      <w:r/>
    </w:p>
    <w:p>
      <w:r>
        <w:t xml:space="preserve">单位：元  币种：人民币 </w:t>
      </w:r>
    </w:p>
    <w:p>
      <w:r>
        <w:t xml:space="preserve">账面价值 </w:t>
      </w:r>
    </w:p>
    <w:p>
      <w:r>
        <w:t xml:space="preserve">备注 </w:t>
      </w:r>
    </w:p>
    <w:p>
      <w:r>
        <w:t xml:space="preserve">1,477,087.28  </w:t>
      </w:r>
    </w:p>
    <w:p>
      <w:r>
        <w:t xml:space="preserve">317,223.32  </w:t>
      </w:r>
    </w:p>
    <w:p>
      <w:r>
        <w:t xml:space="preserve">1,794,310.60  </w:t>
      </w:r>
    </w:p>
    <w:p>
      <w:r/>
    </w:p>
    <w:p>
      <w:r>
        <w:t xml:space="preserve">109 / 177 </w:t>
      </w:r>
    </w:p>
    <w:p>
      <w:r/>
    </w:p>
    <w:p>
      <w:r>
        <w:t xml:space="preserve"> </w:t>
      </w:r>
    </w:p>
    <w:p>
      <w:r>
        <w:t xml:space="preserve"> </w:t>
      </w:r>
    </w:p>
    <w:p>
      <w:r>
        <w:t xml:space="preserve"> </w:t>
      </w:r>
    </w:p>
    <w:p>
      <w:r>
        <w:t xml:space="preserve">东风汽车股份有限公司 2018 年年度报告全文 </w:t>
      </w:r>
    </w:p>
    <w:p>
      <w:r/>
    </w:p>
    <w:p>
      <w:r>
        <w:t xml:space="preserve">(4). 通过融资租赁租入的固定资产情况 </w:t>
      </w:r>
    </w:p>
    <w:p>
      <w:r>
        <w:t xml:space="preserve">□适用 √不适用  </w:t>
      </w:r>
    </w:p>
    <w:p>
      <w:r/>
    </w:p>
    <w:p>
      <w:r>
        <w:t xml:space="preserve">(5). 通过经营租赁租出的固定资产 </w:t>
      </w:r>
    </w:p>
    <w:p>
      <w:r>
        <w:t xml:space="preserve">□适用 √不适用  </w:t>
      </w:r>
    </w:p>
    <w:p>
      <w:r/>
    </w:p>
    <w:p>
      <w:r>
        <w:t xml:space="preserve">(6). 未办妥产权证书的固定资产情况 </w:t>
      </w:r>
    </w:p>
    <w:p>
      <w:r>
        <w:t xml:space="preserve">√适用 □不适用  </w:t>
      </w:r>
    </w:p>
    <w:p>
      <w:r/>
    </w:p>
    <w:p>
      <w:r>
        <w:t xml:space="preserve">项目 </w:t>
      </w:r>
    </w:p>
    <w:p>
      <w:r>
        <w:t xml:space="preserve">房屋及建筑物 </w:t>
      </w:r>
    </w:p>
    <w:p>
      <w:r/>
    </w:p>
    <w:p>
      <w:r>
        <w:t xml:space="preserve">单位：元  币种：人民币 </w:t>
      </w:r>
    </w:p>
    <w:p>
      <w:r/>
    </w:p>
    <w:p>
      <w:r>
        <w:t xml:space="preserve">账面价值 </w:t>
      </w:r>
    </w:p>
    <w:p>
      <w:r>
        <w:t xml:space="preserve">未办妥产权证书的原因 </w:t>
      </w:r>
    </w:p>
    <w:p>
      <w:r>
        <w:t>575,025,989.41 部分尚在办理中，部分与土地权属不一致</w:t>
      </w:r>
    </w:p>
    <w:p>
      <w:r>
        <w:t xml:space="preserve">无法办理 </w:t>
      </w:r>
    </w:p>
    <w:p>
      <w:r/>
    </w:p>
    <w:p>
      <w:r>
        <w:t xml:space="preserve">其他说明： </w:t>
      </w:r>
    </w:p>
    <w:p>
      <w:r>
        <w:t xml:space="preserve">√适用 □不适用  </w:t>
      </w:r>
    </w:p>
    <w:p>
      <w:r>
        <w:t xml:space="preserve">于 2018 年 12 月 31 日及 2017 年 12 月 31 日，本集团无以固定资产作为抵押物的借款合同。 </w:t>
      </w:r>
    </w:p>
    <w:p>
      <w:r>
        <w:t>2018 年度固定资产计提的折旧金额为 202,448,710.92 元(2017 年度：433,310,298.82 元)，</w:t>
      </w:r>
    </w:p>
    <w:p>
      <w:r>
        <w:t>其中计入营业成本、销售费用、管理费用及研发费用的折旧费用分别为 159,516,020.83 元、</w:t>
      </w:r>
    </w:p>
    <w:p>
      <w:r>
        <w:t>1,909,185.13 元、29,082,396.94 元及 11,941,108.03 元 (2017 年：398,666,704.67 元、</w:t>
      </w:r>
    </w:p>
    <w:p>
      <w:r>
        <w:t xml:space="preserve">1,979,117.58 元、18,249,684.32 元及 14,414,792.25 元)。 </w:t>
      </w:r>
    </w:p>
    <w:p>
      <w:r/>
    </w:p>
    <w:p>
      <w:r>
        <w:t xml:space="preserve">固定资产清理 </w:t>
      </w:r>
    </w:p>
    <w:p>
      <w:r/>
    </w:p>
    <w:p>
      <w:r>
        <w:t xml:space="preserve">√适用 □不适用  </w:t>
      </w:r>
    </w:p>
    <w:p>
      <w:r/>
    </w:p>
    <w:p>
      <w:r>
        <w:t xml:space="preserve">项目 </w:t>
      </w:r>
    </w:p>
    <w:p>
      <w:r>
        <w:t xml:space="preserve">机器设备 </w:t>
      </w:r>
    </w:p>
    <w:p>
      <w:r>
        <w:t xml:space="preserve">合计 </w:t>
      </w:r>
    </w:p>
    <w:p>
      <w:r/>
    </w:p>
    <w:p>
      <w:r>
        <w:t xml:space="preserve">17、 在建工程 </w:t>
      </w:r>
    </w:p>
    <w:p>
      <w:r>
        <w:t xml:space="preserve">总表情况 </w:t>
      </w:r>
    </w:p>
    <w:p>
      <w:r/>
    </w:p>
    <w:p>
      <w:r>
        <w:t xml:space="preserve">(1). 分类列示 </w:t>
      </w:r>
    </w:p>
    <w:p>
      <w:r>
        <w:t xml:space="preserve">√适用 □不适用  </w:t>
      </w:r>
    </w:p>
    <w:p>
      <w:r/>
    </w:p>
    <w:p>
      <w:r>
        <w:t xml:space="preserve">在建工程 </w:t>
      </w:r>
    </w:p>
    <w:p>
      <w:r>
        <w:t xml:space="preserve">工程物资 </w:t>
      </w:r>
    </w:p>
    <w:p>
      <w:r/>
    </w:p>
    <w:p>
      <w:r>
        <w:t xml:space="preserve">项目 </w:t>
      </w:r>
    </w:p>
    <w:p>
      <w:r/>
    </w:p>
    <w:p>
      <w:r>
        <w:t xml:space="preserve">合计 </w:t>
      </w:r>
    </w:p>
    <w:p>
      <w:r/>
    </w:p>
    <w:p>
      <w:r>
        <w:t xml:space="preserve">其他说明： </w:t>
      </w:r>
    </w:p>
    <w:p>
      <w:r>
        <w:t xml:space="preserve">□适用 √不适用  </w:t>
      </w:r>
    </w:p>
    <w:p>
      <w:r/>
    </w:p>
    <w:p>
      <w:r>
        <w:t xml:space="preserve">期末余额 </w:t>
      </w:r>
    </w:p>
    <w:p>
      <w:r>
        <w:t xml:space="preserve">454,523.19 </w:t>
      </w:r>
    </w:p>
    <w:p>
      <w:r>
        <w:t xml:space="preserve">454,523.19 </w:t>
      </w:r>
    </w:p>
    <w:p>
      <w:r/>
    </w:p>
    <w:p>
      <w:r>
        <w:t xml:space="preserve">单位：元  币种：人民币 </w:t>
      </w:r>
    </w:p>
    <w:p>
      <w:r>
        <w:t xml:space="preserve">期初余额 </w:t>
      </w:r>
    </w:p>
    <w:p>
      <w:r>
        <w:t xml:space="preserve">409,986.03 </w:t>
      </w:r>
    </w:p>
    <w:p>
      <w:r>
        <w:t xml:space="preserve">409,986.03 </w:t>
      </w:r>
    </w:p>
    <w:p>
      <w:r/>
    </w:p>
    <w:p>
      <w:r>
        <w:t xml:space="preserve">期末余额 </w:t>
      </w:r>
    </w:p>
    <w:p>
      <w:r>
        <w:t xml:space="preserve">311,903,109.81 </w:t>
      </w:r>
    </w:p>
    <w:p>
      <w:r/>
    </w:p>
    <w:p>
      <w:r>
        <w:t xml:space="preserve">单位：元  币种：人民币 </w:t>
      </w:r>
    </w:p>
    <w:p>
      <w:r>
        <w:t xml:space="preserve">期初余额 </w:t>
      </w:r>
    </w:p>
    <w:p>
      <w:r>
        <w:t xml:space="preserve">165,140,282.53 </w:t>
      </w:r>
    </w:p>
    <w:p>
      <w:r/>
    </w:p>
    <w:p>
      <w:r>
        <w:t xml:space="preserve">311,903,109.81 </w:t>
      </w:r>
    </w:p>
    <w:p>
      <w:r/>
    </w:p>
    <w:p>
      <w:r>
        <w:t xml:space="preserve">165,140,282.53 </w:t>
      </w:r>
    </w:p>
    <w:p>
      <w:r/>
    </w:p>
    <w:p>
      <w:r>
        <w:t xml:space="preserve">110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在建工程 </w:t>
      </w:r>
    </w:p>
    <w:p>
      <w:r/>
    </w:p>
    <w:p>
      <w:r>
        <w:t xml:space="preserve">(2). 在建工程情况 </w:t>
      </w:r>
    </w:p>
    <w:p>
      <w:r>
        <w:t xml:space="preserve">√适用 □不适用  </w:t>
      </w:r>
    </w:p>
    <w:p>
      <w:r/>
    </w:p>
    <w:p>
      <w:r>
        <w:t xml:space="preserve">项目 </w:t>
      </w:r>
    </w:p>
    <w:p>
      <w:r/>
    </w:p>
    <w:p>
      <w:r>
        <w:t xml:space="preserve">账面余额 </w:t>
      </w:r>
    </w:p>
    <w:p>
      <w:r/>
    </w:p>
    <w:p>
      <w:r>
        <w:t xml:space="preserve">74,602,299.39 </w:t>
      </w:r>
    </w:p>
    <w:p>
      <w:r/>
    </w:p>
    <w:p>
      <w:r>
        <w:t>研发院二期</w:t>
      </w:r>
    </w:p>
    <w:p>
      <w:r>
        <w:t xml:space="preserve">建设项目 </w:t>
      </w:r>
    </w:p>
    <w:p>
      <w:r>
        <w:t>M9T 发动机总</w:t>
      </w:r>
    </w:p>
    <w:p>
      <w:r>
        <w:t xml:space="preserve">成建设项目 </w:t>
      </w:r>
    </w:p>
    <w:p>
      <w:r>
        <w:t>缸体线扩建</w:t>
      </w:r>
    </w:p>
    <w:p>
      <w:r>
        <w:t xml:space="preserve">项目 </w:t>
      </w:r>
    </w:p>
    <w:p>
      <w:r>
        <w:t>缸盖线扩建</w:t>
      </w:r>
    </w:p>
    <w:p>
      <w:r>
        <w:t xml:space="preserve">项目 </w:t>
      </w:r>
    </w:p>
    <w:p>
      <w:r>
        <w:t>涂装车间废</w:t>
      </w:r>
    </w:p>
    <w:p>
      <w:r>
        <w:t>气治理扩建</w:t>
      </w:r>
    </w:p>
    <w:p>
      <w:r>
        <w:t xml:space="preserve">项目 </w:t>
      </w:r>
    </w:p>
    <w:p>
      <w:r>
        <w:t>F91G 右置车</w:t>
      </w:r>
    </w:p>
    <w:p>
      <w:r>
        <w:t xml:space="preserve">项目 </w:t>
      </w:r>
    </w:p>
    <w:p>
      <w:r>
        <w:t>发动机测试</w:t>
      </w:r>
    </w:p>
    <w:p>
      <w:r>
        <w:t xml:space="preserve">试验台项目 </w:t>
      </w:r>
    </w:p>
    <w:p>
      <w:r>
        <w:t>E11K、冲压三</w:t>
      </w:r>
    </w:p>
    <w:p>
      <w:r>
        <w:t xml:space="preserve">线自动化等 </w:t>
      </w:r>
    </w:p>
    <w:p>
      <w:r>
        <w:t xml:space="preserve">其他 </w:t>
      </w:r>
    </w:p>
    <w:p>
      <w:r>
        <w:t xml:space="preserve">合计 </w:t>
      </w:r>
    </w:p>
    <w:p>
      <w:r/>
    </w:p>
    <w:p>
      <w:r>
        <w:t xml:space="preserve">期末余额 </w:t>
      </w:r>
    </w:p>
    <w:p>
      <w:r>
        <w:t>减值</w:t>
      </w:r>
    </w:p>
    <w:p>
      <w:r>
        <w:t xml:space="preserve">准备 </w:t>
      </w:r>
    </w:p>
    <w:p>
      <w:r>
        <w:t xml:space="preserve"> 74,602,299.39 59,607,135.27 </w:t>
      </w:r>
    </w:p>
    <w:p>
      <w:r/>
    </w:p>
    <w:p>
      <w:r>
        <w:t xml:space="preserve">账面价值 </w:t>
      </w:r>
    </w:p>
    <w:p>
      <w:r/>
    </w:p>
    <w:p>
      <w:r>
        <w:t xml:space="preserve">账面余额 </w:t>
      </w:r>
    </w:p>
    <w:p>
      <w:r/>
    </w:p>
    <w:p>
      <w:r>
        <w:t xml:space="preserve">单位：元  币种：人民币 </w:t>
      </w:r>
    </w:p>
    <w:p>
      <w:r>
        <w:t xml:space="preserve">期初余额 </w:t>
      </w:r>
    </w:p>
    <w:p>
      <w:r>
        <w:t>减值</w:t>
      </w:r>
    </w:p>
    <w:p>
      <w:r>
        <w:t xml:space="preserve">准备 </w:t>
      </w:r>
    </w:p>
    <w:p>
      <w:r/>
    </w:p>
    <w:p>
      <w:r>
        <w:t xml:space="preserve">账面价值 </w:t>
      </w:r>
    </w:p>
    <w:p>
      <w:r/>
    </w:p>
    <w:p>
      <w:r>
        <w:t xml:space="preserve"> 59,607,135.27 </w:t>
      </w:r>
    </w:p>
    <w:p>
      <w:r/>
    </w:p>
    <w:p>
      <w:r>
        <w:t xml:space="preserve">39,484,649.34 </w:t>
      </w:r>
    </w:p>
    <w:p>
      <w:r/>
    </w:p>
    <w:p>
      <w:r>
        <w:t xml:space="preserve"> 39,484,649.34 17,068,984.34 </w:t>
      </w:r>
    </w:p>
    <w:p>
      <w:r/>
    </w:p>
    <w:p>
      <w:r>
        <w:t xml:space="preserve"> 17,068,984.34 </w:t>
      </w:r>
    </w:p>
    <w:p>
      <w:r/>
    </w:p>
    <w:p>
      <w:r>
        <w:t xml:space="preserve">36,285,425.65 </w:t>
      </w:r>
    </w:p>
    <w:p>
      <w:r/>
    </w:p>
    <w:p>
      <w:r>
        <w:t xml:space="preserve"> 36,285,425.65 </w:t>
      </w:r>
    </w:p>
    <w:p>
      <w:r/>
    </w:p>
    <w:p>
      <w:r>
        <w:t xml:space="preserve">8,738,233.90 </w:t>
      </w:r>
    </w:p>
    <w:p>
      <w:r/>
    </w:p>
    <w:p>
      <w:r>
        <w:t xml:space="preserve"> 8,738,233.90 </w:t>
      </w:r>
    </w:p>
    <w:p>
      <w:r/>
    </w:p>
    <w:p>
      <w:r>
        <w:t xml:space="preserve">33,098,982.75 </w:t>
      </w:r>
    </w:p>
    <w:p>
      <w:r/>
    </w:p>
    <w:p>
      <w:r>
        <w:t xml:space="preserve"> 33,098,982.75 </w:t>
      </w:r>
    </w:p>
    <w:p>
      <w:r/>
    </w:p>
    <w:p>
      <w:r>
        <w:t xml:space="preserve">27,931,896.53 </w:t>
      </w:r>
    </w:p>
    <w:p>
      <w:r/>
    </w:p>
    <w:p>
      <w:r>
        <w:t xml:space="preserve"> 27,931,896.53 </w:t>
      </w:r>
    </w:p>
    <w:p>
      <w:r/>
    </w:p>
    <w:p>
      <w:r>
        <w:t xml:space="preserve">18,664,905.97 </w:t>
      </w:r>
    </w:p>
    <w:p>
      <w:r/>
    </w:p>
    <w:p>
      <w:r>
        <w:t xml:space="preserve"> 18,664,905.97 </w:t>
      </w:r>
    </w:p>
    <w:p>
      <w:r/>
    </w:p>
    <w:p>
      <w:r>
        <w:t xml:space="preserve">9,038,461.52 </w:t>
      </w:r>
    </w:p>
    <w:p>
      <w:r/>
    </w:p>
    <w:p>
      <w:r>
        <w:t xml:space="preserve"> 9,038,461.52 </w:t>
      </w:r>
    </w:p>
    <w:p>
      <w:r/>
    </w:p>
    <w:p>
      <w:r>
        <w:t xml:space="preserve">12,445,949.80 </w:t>
      </w:r>
    </w:p>
    <w:p>
      <w:r/>
    </w:p>
    <w:p>
      <w:r>
        <w:t xml:space="preserve"> 12,445,949.80 </w:t>
      </w:r>
    </w:p>
    <w:p>
      <w:r/>
    </w:p>
    <w:p>
      <w:r>
        <w:t xml:space="preserve">7,744,265.82 </w:t>
      </w:r>
    </w:p>
    <w:p>
      <w:r/>
    </w:p>
    <w:p>
      <w:r>
        <w:t xml:space="preserve"> 7,744,265.82 </w:t>
      </w:r>
    </w:p>
    <w:p>
      <w:r/>
    </w:p>
    <w:p>
      <w:r>
        <w:t xml:space="preserve">27,463,292.45 </w:t>
      </w:r>
    </w:p>
    <w:p>
      <w:r/>
    </w:p>
    <w:p>
      <w:r>
        <w:t xml:space="preserve"> 27,463,292.45 </w:t>
      </w:r>
    </w:p>
    <w:p>
      <w:r/>
    </w:p>
    <w:p>
      <w:r>
        <w:t xml:space="preserve">6,562,741.01 </w:t>
      </w:r>
    </w:p>
    <w:p>
      <w:r/>
    </w:p>
    <w:p>
      <w:r>
        <w:t xml:space="preserve"> 6,562,741.01 </w:t>
      </w:r>
    </w:p>
    <w:p>
      <w:r/>
    </w:p>
    <w:p>
      <w:r>
        <w:t xml:space="preserve">41,925,707.93 </w:t>
      </w:r>
    </w:p>
    <w:p>
      <w:r>
        <w:t xml:space="preserve">311,903,109.81 </w:t>
      </w:r>
    </w:p>
    <w:p>
      <w:r/>
    </w:p>
    <w:p>
      <w:r>
        <w:t xml:space="preserve"> 41,925,707.93 56,380,460.67 </w:t>
      </w:r>
    </w:p>
    <w:p>
      <w:r>
        <w:t xml:space="preserve"> 311,903,109.81 165,140,282.53 </w:t>
      </w:r>
    </w:p>
    <w:p>
      <w:r/>
    </w:p>
    <w:p>
      <w:r>
        <w:t xml:space="preserve"> 56,380,460.67 </w:t>
      </w:r>
    </w:p>
    <w:p>
      <w:r>
        <w:t xml:space="preserve"> 165,140,282.53 </w:t>
      </w:r>
    </w:p>
    <w:p>
      <w:r/>
    </w:p>
    <w:p>
      <w:r>
        <w:t xml:space="preserve">111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 重要在建工程项目本期变动情况 </w:t>
      </w:r>
    </w:p>
    <w:p>
      <w:r>
        <w:t xml:space="preserve">√适用 □不适用  </w:t>
      </w:r>
    </w:p>
    <w:p>
      <w:r/>
    </w:p>
    <w:p>
      <w:r>
        <w:t xml:space="preserve">东风汽车股份有限公司 2018 年年度报告全文 </w:t>
      </w:r>
    </w:p>
    <w:p>
      <w:r/>
    </w:p>
    <w:p>
      <w:r>
        <w:t xml:space="preserve">项目名称 </w:t>
      </w:r>
    </w:p>
    <w:p>
      <w:r/>
    </w:p>
    <w:p>
      <w:r>
        <w:t xml:space="preserve">预算数 </w:t>
      </w:r>
    </w:p>
    <w:p>
      <w:r/>
    </w:p>
    <w:p>
      <w:r>
        <w:t xml:space="preserve">期初 </w:t>
      </w:r>
    </w:p>
    <w:p>
      <w:r>
        <w:t xml:space="preserve">余额 </w:t>
      </w:r>
    </w:p>
    <w:p>
      <w:r/>
    </w:p>
    <w:p>
      <w:r>
        <w:t xml:space="preserve">本期增加金额 </w:t>
      </w:r>
    </w:p>
    <w:p>
      <w:r/>
    </w:p>
    <w:p>
      <w:r>
        <w:t>本期转入固定资</w:t>
      </w:r>
    </w:p>
    <w:p>
      <w:r>
        <w:t xml:space="preserve">产金额 </w:t>
      </w:r>
    </w:p>
    <w:p>
      <w:r/>
    </w:p>
    <w:p>
      <w:r>
        <w:t>本期其他减少</w:t>
      </w:r>
    </w:p>
    <w:p>
      <w:r>
        <w:t xml:space="preserve">金额 </w:t>
      </w:r>
    </w:p>
    <w:p>
      <w:r/>
    </w:p>
    <w:p>
      <w:r>
        <w:t xml:space="preserve">单位：元  币种：人民币 </w:t>
      </w:r>
    </w:p>
    <w:p>
      <w:r>
        <w:t>工程</w:t>
      </w:r>
    </w:p>
    <w:p>
      <w:r>
        <w:t>累计</w:t>
      </w:r>
    </w:p>
    <w:p>
      <w:r>
        <w:t>投入</w:t>
      </w:r>
    </w:p>
    <w:p>
      <w:r>
        <w:t>占预</w:t>
      </w:r>
    </w:p>
    <w:p>
      <w:r>
        <w:t>算比</w:t>
      </w:r>
    </w:p>
    <w:p>
      <w:r>
        <w:t xml:space="preserve">例(%) </w:t>
      </w:r>
    </w:p>
    <w:p>
      <w:r>
        <w:t xml:space="preserve"> 74,602,299.39 </w:t>
      </w:r>
    </w:p>
    <w:p>
      <w:r>
        <w:t xml:space="preserve">76 76% </w:t>
      </w:r>
    </w:p>
    <w:p>
      <w:r/>
    </w:p>
    <w:p>
      <w:r>
        <w:t>利息</w:t>
      </w:r>
    </w:p>
    <w:p>
      <w:r>
        <w:t>资本</w:t>
      </w:r>
    </w:p>
    <w:p>
      <w:r>
        <w:t>化累</w:t>
      </w:r>
    </w:p>
    <w:p>
      <w:r>
        <w:t>计金</w:t>
      </w:r>
    </w:p>
    <w:p>
      <w:r>
        <w:t xml:space="preserve">额 </w:t>
      </w:r>
    </w:p>
    <w:p>
      <w:r/>
    </w:p>
    <w:p>
      <w:r>
        <w:t>其中：</w:t>
      </w:r>
    </w:p>
    <w:p>
      <w:r>
        <w:t>本期利</w:t>
      </w:r>
    </w:p>
    <w:p>
      <w:r>
        <w:t>息资本</w:t>
      </w:r>
    </w:p>
    <w:p>
      <w:r>
        <w:t xml:space="preserve">化金额 </w:t>
      </w:r>
    </w:p>
    <w:p>
      <w:r/>
    </w:p>
    <w:p>
      <w:r>
        <w:t xml:space="preserve">期末 </w:t>
      </w:r>
    </w:p>
    <w:p>
      <w:r>
        <w:t xml:space="preserve">余额 </w:t>
      </w:r>
    </w:p>
    <w:p>
      <w:r/>
    </w:p>
    <w:p>
      <w:r>
        <w:t>工程</w:t>
      </w:r>
    </w:p>
    <w:p>
      <w:r>
        <w:t xml:space="preserve">进度 </w:t>
      </w:r>
    </w:p>
    <w:p>
      <w:r/>
    </w:p>
    <w:p>
      <w:r>
        <w:t>本期</w:t>
      </w:r>
    </w:p>
    <w:p>
      <w:r>
        <w:t>利息</w:t>
      </w:r>
    </w:p>
    <w:p>
      <w:r>
        <w:t>资本</w:t>
      </w:r>
    </w:p>
    <w:p>
      <w:r>
        <w:t>化率</w:t>
      </w:r>
    </w:p>
    <w:p>
      <w:r>
        <w:t xml:space="preserve">(%) </w:t>
      </w:r>
    </w:p>
    <w:p>
      <w:r/>
    </w:p>
    <w:p>
      <w:r>
        <w:t xml:space="preserve">资金来源 </w:t>
      </w:r>
    </w:p>
    <w:p>
      <w:r/>
    </w:p>
    <w:p>
      <w:r>
        <w:t xml:space="preserve"> 自有资金 </w:t>
      </w:r>
    </w:p>
    <w:p>
      <w:r/>
    </w:p>
    <w:p>
      <w:r>
        <w:t xml:space="preserve"> 自有资金 </w:t>
      </w:r>
    </w:p>
    <w:p>
      <w:r/>
    </w:p>
    <w:p>
      <w:r>
        <w:t xml:space="preserve"> 自有资金 </w:t>
      </w:r>
    </w:p>
    <w:p>
      <w:r>
        <w:t xml:space="preserve"> 自有资金 </w:t>
      </w:r>
    </w:p>
    <w:p>
      <w:r>
        <w:t xml:space="preserve"> 自有资金 </w:t>
      </w:r>
    </w:p>
    <w:p>
      <w:r/>
    </w:p>
    <w:p>
      <w:r>
        <w:t xml:space="preserve"> 自有资金 </w:t>
      </w:r>
    </w:p>
    <w:p>
      <w:r>
        <w:t xml:space="preserve"> 自有资金 </w:t>
      </w:r>
    </w:p>
    <w:p>
      <w:r/>
    </w:p>
    <w:p>
      <w:r>
        <w:t xml:space="preserve">119,631,900.00 </w:t>
      </w:r>
    </w:p>
    <w:p>
      <w:r/>
    </w:p>
    <w:p>
      <w:r>
        <w:t xml:space="preserve">59,607,135.27 31,249,404.67 </w:t>
      </w:r>
    </w:p>
    <w:p>
      <w:r/>
    </w:p>
    <w:p>
      <w:r>
        <w:t xml:space="preserve">16,254,240.55 </w:t>
      </w:r>
    </w:p>
    <w:p>
      <w:r/>
    </w:p>
    <w:p>
      <w:r>
        <w:t xml:space="preserve">47,970,000.00 </w:t>
      </w:r>
    </w:p>
    <w:p>
      <w:r/>
    </w:p>
    <w:p>
      <w:r>
        <w:t xml:space="preserve">17,068,984.34 22,415,665.00 </w:t>
      </w:r>
    </w:p>
    <w:p>
      <w:r/>
    </w:p>
    <w:p>
      <w:r>
        <w:t xml:space="preserve"> 39,484,649.34 </w:t>
      </w:r>
    </w:p>
    <w:p>
      <w:r/>
    </w:p>
    <w:p>
      <w:r>
        <w:t xml:space="preserve">82 82% </w:t>
      </w:r>
    </w:p>
    <w:p>
      <w:r/>
    </w:p>
    <w:p>
      <w:r>
        <w:t xml:space="preserve">70,130,681.00 </w:t>
      </w:r>
    </w:p>
    <w:p>
      <w:r>
        <w:t xml:space="preserve">51,332,184.00 </w:t>
      </w:r>
    </w:p>
    <w:p>
      <w:r>
        <w:t xml:space="preserve">110,230,000.00 </w:t>
      </w:r>
    </w:p>
    <w:p>
      <w:r/>
    </w:p>
    <w:p>
      <w:r>
        <w:t xml:space="preserve">8,738,233.90 27,547,191.75 </w:t>
      </w:r>
    </w:p>
    <w:p>
      <w:r>
        <w:t xml:space="preserve"> 33,098,982.75 </w:t>
      </w:r>
    </w:p>
    <w:p>
      <w:r>
        <w:t xml:space="preserve">27,931,896.53 </w:t>
      </w:r>
    </w:p>
    <w:p>
      <w:r/>
    </w:p>
    <w:p>
      <w:r>
        <w:t xml:space="preserve">18,892,300.00 </w:t>
      </w:r>
    </w:p>
    <w:p>
      <w:r>
        <w:t xml:space="preserve">24,210,602.35 </w:t>
      </w:r>
    </w:p>
    <w:p>
      <w:r/>
    </w:p>
    <w:p>
      <w:r>
        <w:t xml:space="preserve">9,038,461.52 </w:t>
      </w:r>
    </w:p>
    <w:p>
      <w:r>
        <w:t xml:space="preserve">7,744,265.82 </w:t>
      </w:r>
    </w:p>
    <w:p>
      <w:r/>
    </w:p>
    <w:p>
      <w:r>
        <w:t xml:space="preserve">9,626,444.45 </w:t>
      </w:r>
    </w:p>
    <w:p>
      <w:r>
        <w:t xml:space="preserve">4,701,683.98 </w:t>
      </w:r>
    </w:p>
    <w:p>
      <w:r/>
    </w:p>
    <w:p>
      <w:r>
        <w:t xml:space="preserve"> 36,285,425.65 </w:t>
      </w:r>
    </w:p>
    <w:p>
      <w:r>
        <w:t xml:space="preserve"> 33,098,982.75 </w:t>
      </w:r>
    </w:p>
    <w:p>
      <w:r>
        <w:t xml:space="preserve"> 27,931,896.53 </w:t>
      </w:r>
    </w:p>
    <w:p>
      <w:r/>
    </w:p>
    <w:p>
      <w:r>
        <w:t xml:space="preserve">52 52% </w:t>
      </w:r>
    </w:p>
    <w:p>
      <w:r>
        <w:t xml:space="preserve">64 64% </w:t>
      </w:r>
    </w:p>
    <w:p>
      <w:r>
        <w:t xml:space="preserve">25 25% </w:t>
      </w:r>
    </w:p>
    <w:p>
      <w:r/>
    </w:p>
    <w:p>
      <w:r>
        <w:t xml:space="preserve"> 18,664,905.97 </w:t>
      </w:r>
    </w:p>
    <w:p>
      <w:r>
        <w:t xml:space="preserve"> 12,445,949.80 </w:t>
      </w:r>
    </w:p>
    <w:p>
      <w:r/>
    </w:p>
    <w:p>
      <w:r>
        <w:t xml:space="preserve">99 99% </w:t>
      </w:r>
    </w:p>
    <w:p>
      <w:r>
        <w:t xml:space="preserve">51 51% </w:t>
      </w:r>
    </w:p>
    <w:p>
      <w:r/>
    </w:p>
    <w:p>
      <w:r>
        <w:t xml:space="preserve">54,384,180.60 </w:t>
      </w:r>
    </w:p>
    <w:p>
      <w:r/>
    </w:p>
    <w:p>
      <w:r>
        <w:t xml:space="preserve">6,562,741.01 </w:t>
      </w:r>
    </w:p>
    <w:p>
      <w:r/>
    </w:p>
    <w:p>
      <w:r>
        <w:t xml:space="preserve">20,900,551.44 </w:t>
      </w:r>
    </w:p>
    <w:p>
      <w:r/>
    </w:p>
    <w:p>
      <w:r>
        <w:t xml:space="preserve"> 27,463,292.45 </w:t>
      </w:r>
    </w:p>
    <w:p>
      <w:r/>
    </w:p>
    <w:p>
      <w:r>
        <w:t xml:space="preserve">50 50% </w:t>
      </w:r>
    </w:p>
    <w:p>
      <w:r/>
    </w:p>
    <w:p>
      <w:r>
        <w:t>研发院二期建设项</w:t>
      </w:r>
    </w:p>
    <w:p>
      <w:r>
        <w:t xml:space="preserve">目 </w:t>
      </w:r>
    </w:p>
    <w:p>
      <w:r>
        <w:t xml:space="preserve">M9T 发动机总成建设 </w:t>
      </w:r>
    </w:p>
    <w:p>
      <w:r>
        <w:t xml:space="preserve">项目 </w:t>
      </w:r>
    </w:p>
    <w:p>
      <w:r>
        <w:t xml:space="preserve">缸体线扩建项目 </w:t>
      </w:r>
    </w:p>
    <w:p>
      <w:r>
        <w:t xml:space="preserve">缸盖线扩建项目 </w:t>
      </w:r>
    </w:p>
    <w:p>
      <w:r>
        <w:t>涂装车间废气治理</w:t>
      </w:r>
    </w:p>
    <w:p>
      <w:r>
        <w:t xml:space="preserve">扩建项目 </w:t>
      </w:r>
    </w:p>
    <w:p>
      <w:r>
        <w:t xml:space="preserve">F91G 右置车项目 </w:t>
      </w:r>
    </w:p>
    <w:p>
      <w:r>
        <w:t>发动机测试试验台</w:t>
      </w:r>
    </w:p>
    <w:p>
      <w:r>
        <w:t xml:space="preserve">项目 </w:t>
      </w:r>
    </w:p>
    <w:p>
      <w:r>
        <w:t>E11K、冲压三线自动</w:t>
      </w:r>
    </w:p>
    <w:p>
      <w:r>
        <w:t xml:space="preserve">化项目等 </w:t>
      </w:r>
    </w:p>
    <w:p>
      <w:r>
        <w:t xml:space="preserve">其他 </w:t>
      </w:r>
    </w:p>
    <w:p>
      <w:r/>
    </w:p>
    <w:p>
      <w:r>
        <w:t xml:space="preserve">合计 </w:t>
      </w:r>
    </w:p>
    <w:p>
      <w:r/>
    </w:p>
    <w:p>
      <w:r>
        <w:t xml:space="preserve">496,781,847.95 </w:t>
      </w:r>
    </w:p>
    <w:p>
      <w:r/>
    </w:p>
    <w:p>
      <w:r>
        <w:t xml:space="preserve">56,380,460.67 </w:t>
      </w:r>
    </w:p>
    <w:p>
      <w:r>
        <w:t xml:space="preserve">24,623,072.05 39,077,824.79 </w:t>
      </w:r>
    </w:p>
    <w:p>
      <w:r>
        <w:t xml:space="preserve">165,140,282.53 202,094,892.62 55,332,065.34 </w:t>
      </w:r>
    </w:p>
    <w:p>
      <w:r/>
    </w:p>
    <w:p>
      <w:r>
        <w:t xml:space="preserve"> 41,925,707.93 </w:t>
      </w:r>
    </w:p>
    <w:p>
      <w:r>
        <w:t xml:space="preserve"> 311,903,109.81 / </w:t>
      </w:r>
    </w:p>
    <w:p>
      <w:r/>
    </w:p>
    <w:p>
      <w:r>
        <w:t xml:space="preserve">/ </w:t>
      </w:r>
    </w:p>
    <w:p>
      <w:r/>
    </w:p>
    <w:p>
      <w:r>
        <w:t xml:space="preserve"> / </w:t>
      </w:r>
    </w:p>
    <w:p>
      <w:r/>
    </w:p>
    <w:p>
      <w:r>
        <w:t xml:space="preserve">/ </w:t>
      </w:r>
    </w:p>
    <w:p>
      <w:r/>
    </w:p>
    <w:p>
      <w:r>
        <w:t xml:space="preserve">112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(4). 本期计提在建工程减值准备情况 </w:t>
      </w:r>
    </w:p>
    <w:p>
      <w:r>
        <w:t xml:space="preserve">□适用 √不适用  </w:t>
      </w:r>
    </w:p>
    <w:p>
      <w:r>
        <w:t xml:space="preserve">其他说明 </w:t>
      </w:r>
    </w:p>
    <w:p>
      <w:r>
        <w:t xml:space="preserve">□适用 √不适用  </w:t>
      </w:r>
    </w:p>
    <w:p>
      <w:r/>
    </w:p>
    <w:p>
      <w:r>
        <w:t xml:space="preserve">工程物资 </w:t>
      </w:r>
    </w:p>
    <w:p>
      <w:r/>
    </w:p>
    <w:p>
      <w:r>
        <w:t xml:space="preserve">(5). 工程物资情况 </w:t>
      </w:r>
    </w:p>
    <w:p>
      <w:r>
        <w:t xml:space="preserve">□适用 √不适用  </w:t>
      </w:r>
    </w:p>
    <w:p>
      <w:r/>
    </w:p>
    <w:p>
      <w:r>
        <w:t xml:space="preserve">18、 生产性生物资产 </w:t>
      </w:r>
    </w:p>
    <w:p>
      <w:r>
        <w:t xml:space="preserve">(1). 采用成本计量模式的生产性生物资产 </w:t>
      </w:r>
    </w:p>
    <w:p>
      <w:r>
        <w:t xml:space="preserve">□适用 √不适用  </w:t>
      </w:r>
    </w:p>
    <w:p>
      <w:r>
        <w:t xml:space="preserve">(2). 采用公允价值计量模式的生产性生物资产 </w:t>
      </w:r>
    </w:p>
    <w:p>
      <w:r>
        <w:t xml:space="preserve">□适用 √不适用  </w:t>
      </w:r>
    </w:p>
    <w:p>
      <w:r>
        <w:t xml:space="preserve">其他说明 </w:t>
      </w:r>
    </w:p>
    <w:p>
      <w:r>
        <w:t xml:space="preserve">□适用 √不适用  </w:t>
      </w:r>
    </w:p>
    <w:p>
      <w:r/>
    </w:p>
    <w:p>
      <w:r>
        <w:t xml:space="preserve">19、 油气资产 </w:t>
      </w:r>
    </w:p>
    <w:p>
      <w:r>
        <w:t xml:space="preserve">□适用 √不适用  </w:t>
      </w:r>
    </w:p>
    <w:p>
      <w:r/>
    </w:p>
    <w:p>
      <w:r>
        <w:t xml:space="preserve">20、 无形资产 </w:t>
      </w:r>
    </w:p>
    <w:p>
      <w:r>
        <w:t xml:space="preserve">(1). 无形资产情况 </w:t>
      </w:r>
    </w:p>
    <w:p>
      <w:r>
        <w:t xml:space="preserve">√适用  □不适用  </w:t>
      </w:r>
    </w:p>
    <w:p>
      <w:r/>
    </w:p>
    <w:p>
      <w:r>
        <w:t xml:space="preserve">项目 </w:t>
      </w:r>
    </w:p>
    <w:p>
      <w:r/>
    </w:p>
    <w:p>
      <w:r>
        <w:t xml:space="preserve">土地使用权 </w:t>
      </w:r>
    </w:p>
    <w:p>
      <w:r/>
    </w:p>
    <w:p>
      <w:r>
        <w:t xml:space="preserve">软件使用权 </w:t>
      </w:r>
    </w:p>
    <w:p>
      <w:r/>
    </w:p>
    <w:p>
      <w:r>
        <w:t xml:space="preserve">单位：元  币种：人民币 </w:t>
      </w:r>
    </w:p>
    <w:p>
      <w:r>
        <w:t>非</w:t>
      </w:r>
    </w:p>
    <w:p>
      <w:r>
        <w:t>专</w:t>
      </w:r>
    </w:p>
    <w:p>
      <w:r>
        <w:t>利</w:t>
      </w:r>
    </w:p>
    <w:p>
      <w:r>
        <w:t>技</w:t>
      </w:r>
    </w:p>
    <w:p>
      <w:r>
        <w:t xml:space="preserve">术 </w:t>
      </w:r>
    </w:p>
    <w:p>
      <w:r/>
    </w:p>
    <w:p>
      <w:r>
        <w:t>专</w:t>
      </w:r>
    </w:p>
    <w:p>
      <w:r>
        <w:t>利</w:t>
      </w:r>
    </w:p>
    <w:p>
      <w:r>
        <w:t xml:space="preserve">权 </w:t>
      </w:r>
    </w:p>
    <w:p>
      <w:r/>
    </w:p>
    <w:p>
      <w:r>
        <w:t xml:space="preserve">专有技术 </w:t>
      </w:r>
    </w:p>
    <w:p>
      <w:r/>
    </w:p>
    <w:p>
      <w:r>
        <w:t xml:space="preserve">合计 </w:t>
      </w:r>
    </w:p>
    <w:p>
      <w:r/>
    </w:p>
    <w:p>
      <w:r>
        <w:t xml:space="preserve">一、账面原值 </w:t>
      </w:r>
    </w:p>
    <w:p>
      <w:r/>
    </w:p>
    <w:p>
      <w:r>
        <w:t xml:space="preserve">    1.期初余额 </w:t>
      </w:r>
    </w:p>
    <w:p>
      <w:r/>
    </w:p>
    <w:p>
      <w:r>
        <w:t xml:space="preserve">399,215,718.10 158,279,327.36 114,261,665.05 </w:t>
      </w:r>
    </w:p>
    <w:p>
      <w:r/>
    </w:p>
    <w:p>
      <w:r>
        <w:t xml:space="preserve">671,756,710.51 </w:t>
      </w:r>
    </w:p>
    <w:p>
      <w:r/>
    </w:p>
    <w:p>
      <w:r>
        <w:t xml:space="preserve">59,559,580.01 </w:t>
      </w:r>
    </w:p>
    <w:p>
      <w:r/>
    </w:p>
    <w:p>
      <w:r>
        <w:t xml:space="preserve">59,559,580.01 </w:t>
      </w:r>
    </w:p>
    <w:p>
      <w:r/>
    </w:p>
    <w:p>
      <w:r>
        <w:t xml:space="preserve">2.本期增加金额 </w:t>
      </w:r>
    </w:p>
    <w:p>
      <w:r/>
    </w:p>
    <w:p>
      <w:r>
        <w:t xml:space="preserve">9,012,342.86 </w:t>
      </w:r>
    </w:p>
    <w:p>
      <w:r/>
    </w:p>
    <w:p>
      <w:r>
        <w:t xml:space="preserve">27,947,237.15 </w:t>
      </w:r>
    </w:p>
    <w:p>
      <w:r/>
    </w:p>
    <w:p>
      <w:r>
        <w:t xml:space="preserve">22,600,000.00 </w:t>
      </w:r>
    </w:p>
    <w:p>
      <w:r/>
    </w:p>
    <w:p>
      <w:r>
        <w:t xml:space="preserve">9,012,342.86 </w:t>
      </w:r>
    </w:p>
    <w:p>
      <w:r/>
    </w:p>
    <w:p>
      <w:r>
        <w:t xml:space="preserve">27,947,237.15 </w:t>
      </w:r>
    </w:p>
    <w:p>
      <w:r/>
    </w:p>
    <w:p>
      <w:r>
        <w:t xml:space="preserve">22,600,000.00 </w:t>
      </w:r>
    </w:p>
    <w:p>
      <w:r/>
    </w:p>
    <w:p>
      <w:r>
        <w:t xml:space="preserve">(1)购置 </w:t>
      </w:r>
    </w:p>
    <w:p>
      <w:r/>
    </w:p>
    <w:p>
      <w:r>
        <w:t xml:space="preserve">(2)内部研发 </w:t>
      </w:r>
    </w:p>
    <w:p>
      <w:r/>
    </w:p>
    <w:p>
      <w:r>
        <w:t xml:space="preserve">(3)企业合并增加 </w:t>
      </w:r>
    </w:p>
    <w:p>
      <w:r/>
    </w:p>
    <w:p>
      <w:r>
        <w:t xml:space="preserve">    3.本期减少金额 </w:t>
      </w:r>
    </w:p>
    <w:p>
      <w:r/>
    </w:p>
    <w:p>
      <w:r>
        <w:t xml:space="preserve">(1)处置 </w:t>
      </w:r>
    </w:p>
    <w:p>
      <w:r/>
    </w:p>
    <w:p>
      <w:r>
        <w:t xml:space="preserve">   4.期末余额 </w:t>
      </w:r>
    </w:p>
    <w:p>
      <w:r/>
    </w:p>
    <w:p>
      <w:r>
        <w:t xml:space="preserve">二、累计摊销 </w:t>
      </w:r>
    </w:p>
    <w:p>
      <w:r/>
    </w:p>
    <w:p>
      <w:r>
        <w:t xml:space="preserve">1.期初余额 </w:t>
      </w:r>
    </w:p>
    <w:p>
      <w:r/>
    </w:p>
    <w:p>
      <w:r>
        <w:t xml:space="preserve">2.本期增加金额 </w:t>
      </w:r>
    </w:p>
    <w:p>
      <w:r/>
    </w:p>
    <w:p>
      <w:r>
        <w:t xml:space="preserve">（1）计提 </w:t>
      </w:r>
    </w:p>
    <w:p>
      <w:r/>
    </w:p>
    <w:p>
      <w:r>
        <w:t xml:space="preserve">3.本期减少金额 </w:t>
      </w:r>
    </w:p>
    <w:p>
      <w:r/>
    </w:p>
    <w:p>
      <w:r>
        <w:t xml:space="preserve">9,495,805.27 </w:t>
      </w:r>
    </w:p>
    <w:p>
      <w:r/>
    </w:p>
    <w:p>
      <w:r>
        <w:t xml:space="preserve">1,050,376.53 </w:t>
      </w:r>
    </w:p>
    <w:p>
      <w:r/>
    </w:p>
    <w:p>
      <w:r>
        <w:t xml:space="preserve">9,495,805.27 </w:t>
      </w:r>
    </w:p>
    <w:p>
      <w:r/>
    </w:p>
    <w:p>
      <w:r>
        <w:t xml:space="preserve">1,050,376.53 </w:t>
      </w:r>
    </w:p>
    <w:p>
      <w:r/>
    </w:p>
    <w:p>
      <w:r>
        <w:t xml:space="preserve">10,546,181.80 </w:t>
      </w:r>
    </w:p>
    <w:p>
      <w:r/>
    </w:p>
    <w:p>
      <w:r>
        <w:t xml:space="preserve">10,546,181.80 </w:t>
      </w:r>
    </w:p>
    <w:p>
      <w:r/>
    </w:p>
    <w:p>
      <w:r>
        <w:t xml:space="preserve">408,228,060.96 176,730,759.24 135,811,288.52 </w:t>
      </w:r>
    </w:p>
    <w:p>
      <w:r/>
    </w:p>
    <w:p>
      <w:r>
        <w:t xml:space="preserve">720,770,108.72 </w:t>
      </w:r>
    </w:p>
    <w:p>
      <w:r/>
    </w:p>
    <w:p>
      <w:r>
        <w:t xml:space="preserve">66,870,216.07 130,739,909.63 </w:t>
      </w:r>
    </w:p>
    <w:p>
      <w:r/>
    </w:p>
    <w:p>
      <w:r>
        <w:t xml:space="preserve">64,446,379.14 </w:t>
      </w:r>
    </w:p>
    <w:p>
      <w:r/>
    </w:p>
    <w:p>
      <w:r>
        <w:t xml:space="preserve">262,056,504.84 </w:t>
      </w:r>
    </w:p>
    <w:p>
      <w:r/>
    </w:p>
    <w:p>
      <w:r>
        <w:t xml:space="preserve">8,329,276.17 </w:t>
      </w:r>
    </w:p>
    <w:p>
      <w:r/>
    </w:p>
    <w:p>
      <w:r>
        <w:t xml:space="preserve">13,073,972.57 </w:t>
      </w:r>
    </w:p>
    <w:p>
      <w:r/>
    </w:p>
    <w:p>
      <w:r>
        <w:t xml:space="preserve">12,136,082.22 </w:t>
      </w:r>
    </w:p>
    <w:p>
      <w:r/>
    </w:p>
    <w:p>
      <w:r>
        <w:t xml:space="preserve">8,329,276.17 </w:t>
      </w:r>
    </w:p>
    <w:p>
      <w:r/>
    </w:p>
    <w:p>
      <w:r>
        <w:t xml:space="preserve">13,073,972.57 </w:t>
      </w:r>
    </w:p>
    <w:p>
      <w:r/>
    </w:p>
    <w:p>
      <w:r>
        <w:t xml:space="preserve">12,136,082.22 </w:t>
      </w:r>
    </w:p>
    <w:p>
      <w:r/>
    </w:p>
    <w:p>
      <w:r>
        <w:t xml:space="preserve">9,298,288.69 </w:t>
      </w:r>
    </w:p>
    <w:p>
      <w:r/>
    </w:p>
    <w:p>
      <w:r>
        <w:t xml:space="preserve">677,092.65 </w:t>
      </w:r>
    </w:p>
    <w:p>
      <w:r/>
    </w:p>
    <w:p>
      <w:r>
        <w:t xml:space="preserve">33,539,330.96 </w:t>
      </w:r>
    </w:p>
    <w:p>
      <w:r/>
    </w:p>
    <w:p>
      <w:r>
        <w:t xml:space="preserve">33,539,330.96 </w:t>
      </w:r>
    </w:p>
    <w:p>
      <w:r/>
    </w:p>
    <w:p>
      <w:r>
        <w:t xml:space="preserve">9,975,381.34 </w:t>
      </w:r>
    </w:p>
    <w:p>
      <w:r/>
    </w:p>
    <w:p>
      <w:r>
        <w:t xml:space="preserve">113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(1)处置 </w:t>
      </w:r>
    </w:p>
    <w:p>
      <w:r/>
    </w:p>
    <w:p>
      <w:r>
        <w:t xml:space="preserve">4.期末余额 </w:t>
      </w:r>
    </w:p>
    <w:p>
      <w:r/>
    </w:p>
    <w:p>
      <w:r>
        <w:t xml:space="preserve">三、减值准备 </w:t>
      </w:r>
    </w:p>
    <w:p>
      <w:r/>
    </w:p>
    <w:p>
      <w:r>
        <w:t xml:space="preserve">1.期初余额 </w:t>
      </w:r>
    </w:p>
    <w:p>
      <w:r/>
    </w:p>
    <w:p>
      <w:r>
        <w:t xml:space="preserve">2.本期增加金额 </w:t>
      </w:r>
    </w:p>
    <w:p>
      <w:r/>
    </w:p>
    <w:p>
      <w:r>
        <w:t xml:space="preserve">（1）计提 </w:t>
      </w:r>
    </w:p>
    <w:p>
      <w:r/>
    </w:p>
    <w:p>
      <w:r>
        <w:t xml:space="preserve">3.本期减少金额 </w:t>
      </w:r>
    </w:p>
    <w:p>
      <w:r/>
    </w:p>
    <w:p>
      <w:r>
        <w:t xml:space="preserve">(1)处置 </w:t>
      </w:r>
    </w:p>
    <w:p>
      <w:r/>
    </w:p>
    <w:p>
      <w:r>
        <w:t xml:space="preserve">4.期末余额 </w:t>
      </w:r>
    </w:p>
    <w:p>
      <w:r/>
    </w:p>
    <w:p>
      <w:r>
        <w:t xml:space="preserve">四、账面价值 </w:t>
      </w:r>
    </w:p>
    <w:p>
      <w:r/>
    </w:p>
    <w:p>
      <w:r>
        <w:t xml:space="preserve">    1.期末账面价值 </w:t>
      </w:r>
    </w:p>
    <w:p>
      <w:r/>
    </w:p>
    <w:p>
      <w:r>
        <w:t xml:space="preserve">    2.期初账面价值 </w:t>
      </w:r>
    </w:p>
    <w:p>
      <w:r/>
    </w:p>
    <w:p>
      <w:r>
        <w:t xml:space="preserve">东风汽车股份有限公司 2018 年年度报告全文 </w:t>
      </w:r>
    </w:p>
    <w:p>
      <w:r/>
    </w:p>
    <w:p>
      <w:r>
        <w:t xml:space="preserve">9,298,288.69 </w:t>
      </w:r>
    </w:p>
    <w:p>
      <w:r/>
    </w:p>
    <w:p>
      <w:r>
        <w:t xml:space="preserve">677,092.65 </w:t>
      </w:r>
    </w:p>
    <w:p>
      <w:r/>
    </w:p>
    <w:p>
      <w:r>
        <w:t xml:space="preserve">9,975,381.34 </w:t>
      </w:r>
    </w:p>
    <w:p>
      <w:r/>
    </w:p>
    <w:p>
      <w:r>
        <w:t xml:space="preserve">75,199,492.24 134,515,593.51 </w:t>
      </w:r>
    </w:p>
    <w:p>
      <w:r/>
    </w:p>
    <w:p>
      <w:r>
        <w:t xml:space="preserve">75,905,368.71 </w:t>
      </w:r>
    </w:p>
    <w:p>
      <w:r/>
    </w:p>
    <w:p>
      <w:r>
        <w:t xml:space="preserve">285,620,454.46 </w:t>
      </w:r>
    </w:p>
    <w:p>
      <w:r/>
    </w:p>
    <w:p>
      <w:r>
        <w:t xml:space="preserve">271,225.08 </w:t>
      </w:r>
    </w:p>
    <w:p>
      <w:r/>
    </w:p>
    <w:p>
      <w:r>
        <w:t xml:space="preserve">271,225.08 </w:t>
      </w:r>
    </w:p>
    <w:p>
      <w:r/>
    </w:p>
    <w:p>
      <w:r>
        <w:t xml:space="preserve">271,225.08 </w:t>
      </w:r>
    </w:p>
    <w:p>
      <w:r/>
    </w:p>
    <w:p>
      <w:r>
        <w:t xml:space="preserve">271,225.08 </w:t>
      </w:r>
    </w:p>
    <w:p>
      <w:r/>
    </w:p>
    <w:p>
      <w:r>
        <w:t xml:space="preserve">271,225.08 </w:t>
      </w:r>
    </w:p>
    <w:p>
      <w:r/>
    </w:p>
    <w:p>
      <w:r>
        <w:t xml:space="preserve">271,225.08 </w:t>
      </w:r>
    </w:p>
    <w:p>
      <w:r/>
    </w:p>
    <w:p>
      <w:r>
        <w:t xml:space="preserve">333,028,568.72 </w:t>
      </w:r>
    </w:p>
    <w:p>
      <w:r/>
    </w:p>
    <w:p>
      <w:r>
        <w:t xml:space="preserve">41,943,940.65 </w:t>
      </w:r>
    </w:p>
    <w:p>
      <w:r/>
    </w:p>
    <w:p>
      <w:r>
        <w:t xml:space="preserve">59,905,919.81 </w:t>
      </w:r>
    </w:p>
    <w:p>
      <w:r/>
    </w:p>
    <w:p>
      <w:r>
        <w:t xml:space="preserve">332,345,502.03 </w:t>
      </w:r>
    </w:p>
    <w:p>
      <w:r/>
    </w:p>
    <w:p>
      <w:r>
        <w:t xml:space="preserve">27,539,417.73 </w:t>
      </w:r>
    </w:p>
    <w:p>
      <w:r/>
    </w:p>
    <w:p>
      <w:r>
        <w:t xml:space="preserve">49,815,285.91 </w:t>
      </w:r>
    </w:p>
    <w:p>
      <w:r/>
    </w:p>
    <w:p>
      <w:r>
        <w:t xml:space="preserve">434,878,429.18 </w:t>
      </w:r>
    </w:p>
    <w:p>
      <w:r/>
    </w:p>
    <w:p>
      <w:r>
        <w:t xml:space="preserve">409,700,205.67 </w:t>
      </w:r>
    </w:p>
    <w:p>
      <w:r/>
    </w:p>
    <w:p>
      <w:r>
        <w:t xml:space="preserve">(2). 未办妥产权证书的土地使用权情况 </w:t>
      </w:r>
    </w:p>
    <w:p>
      <w:r>
        <w:t xml:space="preserve">□适用 √不适用  </w:t>
      </w:r>
    </w:p>
    <w:p>
      <w:r/>
    </w:p>
    <w:p>
      <w:r>
        <w:t xml:space="preserve">其他说明： </w:t>
      </w:r>
    </w:p>
    <w:p>
      <w:r>
        <w:t xml:space="preserve">√适用 □不适用  </w:t>
      </w:r>
    </w:p>
    <w:p>
      <w:r>
        <w:t xml:space="preserve">于 2018 年 12 月 31 日及 2017 年 12 月 31 日，本集团无尚未办妥土地使用权证的土地使用权。 </w:t>
      </w:r>
    </w:p>
    <w:p>
      <w:r>
        <w:t xml:space="preserve">于 2018 年 12 月 31 日及 2017 年 12 月 31 日，本集团无以土地使用权作为抵押物的借款合同。 </w:t>
      </w:r>
    </w:p>
    <w:p>
      <w:r/>
    </w:p>
    <w:p>
      <w:r>
        <w:t xml:space="preserve">21、 开发支出 </w:t>
      </w:r>
    </w:p>
    <w:p>
      <w:r>
        <w:t xml:space="preserve">□适用 √不适用  </w:t>
      </w:r>
    </w:p>
    <w:p>
      <w:r/>
    </w:p>
    <w:p>
      <w:r>
        <w:t xml:space="preserve">22、 商誉 </w:t>
      </w:r>
    </w:p>
    <w:p>
      <w:r>
        <w:t xml:space="preserve">(1). 商誉账面原值 </w:t>
      </w:r>
    </w:p>
    <w:p>
      <w:r>
        <w:t xml:space="preserve">□适用 √不适用  </w:t>
      </w:r>
    </w:p>
    <w:p>
      <w:r>
        <w:t xml:space="preserve">(2). 商誉减值准备 </w:t>
      </w:r>
    </w:p>
    <w:p>
      <w:r>
        <w:t xml:space="preserve">□适用 √不适用  </w:t>
      </w:r>
    </w:p>
    <w:p>
      <w:r>
        <w:t xml:space="preserve">(3). 商誉所在资产组或资产组组合的相关信息 </w:t>
      </w:r>
    </w:p>
    <w:p>
      <w:r>
        <w:t xml:space="preserve">□适用 √不适用  </w:t>
      </w:r>
    </w:p>
    <w:p>
      <w:r>
        <w:t>(4). 说明商誉减值测试过程、关键参数（例如预计未来现金流量现值时的预测期增长率、稳定期</w:t>
      </w:r>
    </w:p>
    <w:p>
      <w:r>
        <w:t xml:space="preserve">增长率、利润率、折现率、预测期等，如适用）及商誉减值损失的确认方法 </w:t>
      </w:r>
    </w:p>
    <w:p>
      <w:r>
        <w:t xml:space="preserve">□适用 √不适用  </w:t>
      </w:r>
    </w:p>
    <w:p>
      <w:r>
        <w:t xml:space="preserve">(5). 商誉减值测试的影响 </w:t>
      </w:r>
    </w:p>
    <w:p>
      <w:r>
        <w:t xml:space="preserve">□适用 √不适用  </w:t>
      </w:r>
    </w:p>
    <w:p>
      <w:r/>
    </w:p>
    <w:p>
      <w:r>
        <w:t xml:space="preserve">其他说明 </w:t>
      </w:r>
    </w:p>
    <w:p>
      <w:r>
        <w:t xml:space="preserve">□适用 √不适用  </w:t>
      </w:r>
    </w:p>
    <w:p>
      <w:r/>
    </w:p>
    <w:p>
      <w:r>
        <w:t xml:space="preserve">23、 长期待摊费用 </w:t>
      </w:r>
    </w:p>
    <w:p>
      <w:r>
        <w:t xml:space="preserve">√适用 □不适用  </w:t>
      </w:r>
    </w:p>
    <w:p>
      <w:r/>
    </w:p>
    <w:p>
      <w:r>
        <w:t xml:space="preserve">单位：元  币种：人民币 </w:t>
      </w:r>
    </w:p>
    <w:p>
      <w:r/>
    </w:p>
    <w:p>
      <w:r>
        <w:t xml:space="preserve">114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项目 </w:t>
      </w:r>
    </w:p>
    <w:p>
      <w:r/>
    </w:p>
    <w:p>
      <w:r>
        <w:t>经 营 租 入 固</w:t>
      </w:r>
    </w:p>
    <w:p>
      <w:r>
        <w:t xml:space="preserve">定资产改良 </w:t>
      </w:r>
    </w:p>
    <w:p>
      <w:r>
        <w:t xml:space="preserve">合计 </w:t>
      </w:r>
    </w:p>
    <w:p>
      <w:r/>
    </w:p>
    <w:p>
      <w:r>
        <w:t>期初余额 本期增加金额 本期摊销金</w:t>
      </w:r>
    </w:p>
    <w:p>
      <w:r>
        <w:t xml:space="preserve">额 </w:t>
      </w:r>
    </w:p>
    <w:p>
      <w:r>
        <w:t xml:space="preserve">639,092.81 </w:t>
      </w:r>
    </w:p>
    <w:p>
      <w:r/>
    </w:p>
    <w:p>
      <w:r>
        <w:t xml:space="preserve">5,560,185.73 </w:t>
      </w:r>
    </w:p>
    <w:p>
      <w:r/>
    </w:p>
    <w:p>
      <w:r>
        <w:t xml:space="preserve">433,399.69 </w:t>
      </w:r>
    </w:p>
    <w:p>
      <w:r/>
    </w:p>
    <w:p>
      <w:r>
        <w:t>其他减少金</w:t>
      </w:r>
    </w:p>
    <w:p>
      <w:r>
        <w:t xml:space="preserve">额 </w:t>
      </w:r>
    </w:p>
    <w:p>
      <w:r>
        <w:t xml:space="preserve">108,974.37 </w:t>
      </w:r>
    </w:p>
    <w:p>
      <w:r/>
    </w:p>
    <w:p>
      <w:r>
        <w:t xml:space="preserve">期末余额 </w:t>
      </w:r>
    </w:p>
    <w:p>
      <w:r/>
    </w:p>
    <w:p>
      <w:r>
        <w:t xml:space="preserve">5,245,518.24 </w:t>
      </w:r>
    </w:p>
    <w:p>
      <w:r/>
    </w:p>
    <w:p>
      <w:r>
        <w:t xml:space="preserve">433,399.69 </w:t>
      </w:r>
    </w:p>
    <w:p>
      <w:r/>
    </w:p>
    <w:p>
      <w:r>
        <w:t xml:space="preserve">5,560,185.73 </w:t>
      </w:r>
    </w:p>
    <w:p>
      <w:r/>
    </w:p>
    <w:p>
      <w:r>
        <w:t xml:space="preserve">639,092.81 </w:t>
      </w:r>
    </w:p>
    <w:p>
      <w:r/>
    </w:p>
    <w:p>
      <w:r>
        <w:t xml:space="preserve">108,974.37 </w:t>
      </w:r>
    </w:p>
    <w:p>
      <w:r/>
    </w:p>
    <w:p>
      <w:r>
        <w:t xml:space="preserve">5,245,518.24 </w:t>
      </w:r>
    </w:p>
    <w:p>
      <w:r/>
    </w:p>
    <w:p>
      <w:r>
        <w:t xml:space="preserve">24、 递延所得税资产/ 递延所得税负债 </w:t>
      </w:r>
    </w:p>
    <w:p>
      <w:r>
        <w:t xml:space="preserve">(1). 未经抵销的递延所得税资产 </w:t>
      </w:r>
    </w:p>
    <w:p>
      <w:r>
        <w:t xml:space="preserve">√适用 □不适用  </w:t>
      </w:r>
    </w:p>
    <w:p>
      <w:r/>
    </w:p>
    <w:p>
      <w:r>
        <w:t xml:space="preserve">可抵扣暂时性差异 </w:t>
      </w:r>
    </w:p>
    <w:p>
      <w:r/>
    </w:p>
    <w:p>
      <w:r>
        <w:t xml:space="preserve">可抵扣暂时性差异 </w:t>
      </w:r>
    </w:p>
    <w:p>
      <w:r/>
    </w:p>
    <w:p>
      <w:r>
        <w:t xml:space="preserve">单位：元  币种：人民币 </w:t>
      </w:r>
    </w:p>
    <w:p>
      <w:r>
        <w:t xml:space="preserve">期初余额 </w:t>
      </w:r>
    </w:p>
    <w:p>
      <w:r>
        <w:t xml:space="preserve">递延所得税 </w:t>
      </w:r>
    </w:p>
    <w:p>
      <w:r>
        <w:t xml:space="preserve">资产 </w:t>
      </w:r>
    </w:p>
    <w:p>
      <w:r>
        <w:t xml:space="preserve">61,031,955.52 </w:t>
      </w:r>
    </w:p>
    <w:p>
      <w:r>
        <w:t xml:space="preserve">15,887,986.26 </w:t>
      </w:r>
    </w:p>
    <w:p>
      <w:r/>
    </w:p>
    <w:p>
      <w:r>
        <w:t xml:space="preserve">361,297,568.73 </w:t>
      </w:r>
    </w:p>
    <w:p>
      <w:r>
        <w:t xml:space="preserve">67,204,321.82 </w:t>
      </w:r>
    </w:p>
    <w:p>
      <w:r/>
    </w:p>
    <w:p>
      <w:r>
        <w:t xml:space="preserve">期末余额 </w:t>
      </w:r>
    </w:p>
    <w:p>
      <w:r>
        <w:t xml:space="preserve">递延所得税 </w:t>
      </w:r>
    </w:p>
    <w:p>
      <w:r>
        <w:t xml:space="preserve">资产 </w:t>
      </w:r>
    </w:p>
    <w:p>
      <w:r>
        <w:t xml:space="preserve">86,564,016.63 </w:t>
      </w:r>
    </w:p>
    <w:p>
      <w:r>
        <w:t xml:space="preserve">16,747,313.90 </w:t>
      </w:r>
    </w:p>
    <w:p>
      <w:r/>
    </w:p>
    <w:p>
      <w:r>
        <w:t xml:space="preserve">544,617,067.51 </w:t>
      </w:r>
    </w:p>
    <w:p>
      <w:r>
        <w:t xml:space="preserve">68,208,370.97 </w:t>
      </w:r>
    </w:p>
    <w:p>
      <w:r/>
    </w:p>
    <w:p>
      <w:r>
        <w:t xml:space="preserve">438,725,420.25 </w:t>
      </w:r>
    </w:p>
    <w:p>
      <w:r/>
    </w:p>
    <w:p>
      <w:r>
        <w:t xml:space="preserve">530,993,197.43 </w:t>
      </w:r>
    </w:p>
    <w:p>
      <w:r>
        <w:t xml:space="preserve">90,374,496.87 </w:t>
      </w:r>
    </w:p>
    <w:p>
      <w:r>
        <w:t xml:space="preserve">238,957,910.33 </w:t>
      </w:r>
    </w:p>
    <w:p>
      <w:r>
        <w:t xml:space="preserve">35,843,686.55 </w:t>
      </w:r>
    </w:p>
    <w:p>
      <w:r>
        <w:t xml:space="preserve">214,116,848.79 </w:t>
      </w:r>
    </w:p>
    <w:p>
      <w:r>
        <w:t xml:space="preserve">32,363,200.49 </w:t>
      </w:r>
    </w:p>
    <w:p>
      <w:r>
        <w:t xml:space="preserve">165,122,628.47 </w:t>
      </w:r>
    </w:p>
    <w:p>
      <w:r>
        <w:t xml:space="preserve">24,768,394.28 </w:t>
      </w:r>
    </w:p>
    <w:p>
      <w:r>
        <w:t xml:space="preserve">179,934,218.17 </w:t>
      </w:r>
    </w:p>
    <w:p>
      <w:r>
        <w:t xml:space="preserve">26,990,132.73 </w:t>
      </w:r>
    </w:p>
    <w:p>
      <w:r>
        <w:t xml:space="preserve">117,032,345.65 </w:t>
      </w:r>
    </w:p>
    <w:p>
      <w:r>
        <w:t xml:space="preserve">17,554,851.85 </w:t>
      </w:r>
    </w:p>
    <w:p>
      <w:r>
        <w:t xml:space="preserve">29,494,353.09 </w:t>
      </w:r>
    </w:p>
    <w:p>
      <w:r>
        <w:t xml:space="preserve">6,947,779.32 </w:t>
      </w:r>
    </w:p>
    <w:p>
      <w:r>
        <w:t xml:space="preserve">3,198,478.89 </w:t>
      </w:r>
    </w:p>
    <w:p>
      <w:r>
        <w:t xml:space="preserve">479,771.82 </w:t>
      </w:r>
    </w:p>
    <w:p>
      <w:r>
        <w:t xml:space="preserve">24,164,638.18 </w:t>
      </w:r>
    </w:p>
    <w:p>
      <w:r>
        <w:t xml:space="preserve">3,798,579.40 </w:t>
      </w:r>
    </w:p>
    <w:p>
      <w:r>
        <w:t xml:space="preserve">1,029,380.11 </w:t>
      </w:r>
    </w:p>
    <w:p>
      <w:r>
        <w:t xml:space="preserve">154,407.02 </w:t>
      </w:r>
    </w:p>
    <w:p>
      <w:r>
        <w:t xml:space="preserve">1,830,486,604.47 299,629,205.89 1,153,610,143.92 195,210,949.86 </w:t>
      </w:r>
    </w:p>
    <w:p>
      <w:r/>
    </w:p>
    <w:p>
      <w:r>
        <w:t xml:space="preserve">75,333,583.11 </w:t>
      </w:r>
    </w:p>
    <w:p>
      <w:r/>
    </w:p>
    <w:p>
      <w:r>
        <w:t xml:space="preserve">250,948,418.57 </w:t>
      </w:r>
    </w:p>
    <w:p>
      <w:r/>
    </w:p>
    <w:p>
      <w:r>
        <w:t xml:space="preserve">  175,392,336.52 </w:t>
      </w:r>
    </w:p>
    <w:p>
      <w:r/>
    </w:p>
    <w:p>
      <w:r>
        <w:t xml:space="preserve">48,680,787.32 </w:t>
      </w:r>
    </w:p>
    <w:p>
      <w:r/>
    </w:p>
    <w:p>
      <w:r>
        <w:t xml:space="preserve">19,818,613.34 </w:t>
      </w:r>
    </w:p>
    <w:p>
      <w:r/>
    </w:p>
    <w:p>
      <w:r>
        <w:t xml:space="preserve">项目 </w:t>
      </w:r>
    </w:p>
    <w:p>
      <w:r/>
    </w:p>
    <w:p>
      <w:r>
        <w:t xml:space="preserve">资产减值准备 </w:t>
      </w:r>
    </w:p>
    <w:p>
      <w:r>
        <w:t>内部交易未实</w:t>
      </w:r>
    </w:p>
    <w:p>
      <w:r>
        <w:t xml:space="preserve">现利润 </w:t>
      </w:r>
    </w:p>
    <w:p>
      <w:r>
        <w:t xml:space="preserve">可抵扣亏损 </w:t>
      </w:r>
    </w:p>
    <w:p>
      <w:r>
        <w:t xml:space="preserve">预提费用 </w:t>
      </w:r>
    </w:p>
    <w:p>
      <w:r>
        <w:t xml:space="preserve">递延收益 </w:t>
      </w:r>
    </w:p>
    <w:p>
      <w:r>
        <w:t xml:space="preserve">应付职工薪酬 </w:t>
      </w:r>
    </w:p>
    <w:p>
      <w:r>
        <w:t xml:space="preserve">预计负债 </w:t>
      </w:r>
    </w:p>
    <w:p>
      <w:r>
        <w:t xml:space="preserve">应付账款-暂估 </w:t>
      </w:r>
    </w:p>
    <w:p>
      <w:r>
        <w:t xml:space="preserve">无形资产摊销 </w:t>
      </w:r>
    </w:p>
    <w:p>
      <w:r>
        <w:t xml:space="preserve">合计 </w:t>
      </w:r>
    </w:p>
    <w:p>
      <w:r>
        <w:t>其中：预计于 1 年</w:t>
      </w:r>
    </w:p>
    <w:p>
      <w:r>
        <w:t>内(含 1 年)</w:t>
      </w:r>
    </w:p>
    <w:p>
      <w:r>
        <w:t xml:space="preserve">转回的金额 </w:t>
      </w:r>
    </w:p>
    <w:p>
      <w:r>
        <w:t>预计于 1 年</w:t>
      </w:r>
    </w:p>
    <w:p>
      <w:r>
        <w:t>后转回的金</w:t>
      </w:r>
    </w:p>
    <w:p>
      <w:r>
        <w:t xml:space="preserve">额 </w:t>
      </w:r>
    </w:p>
    <w:p>
      <w:r/>
    </w:p>
    <w:p>
      <w:r>
        <w:t xml:space="preserve">(2). 未经抵销的递延所得税负债 </w:t>
      </w:r>
    </w:p>
    <w:p>
      <w:r>
        <w:t xml:space="preserve">√适用 □不适用  </w:t>
      </w:r>
    </w:p>
    <w:p>
      <w:r/>
    </w:p>
    <w:p>
      <w:r>
        <w:t xml:space="preserve">项目 </w:t>
      </w:r>
    </w:p>
    <w:p>
      <w:r/>
    </w:p>
    <w:p>
      <w:r>
        <w:t xml:space="preserve">期末余额 </w:t>
      </w:r>
    </w:p>
    <w:p>
      <w:r>
        <w:t>应纳税暂时性差</w:t>
      </w:r>
    </w:p>
    <w:p>
      <w:r>
        <w:t xml:space="preserve">递延所得税 </w:t>
      </w:r>
    </w:p>
    <w:p>
      <w:r>
        <w:t xml:space="preserve">异 </w:t>
      </w:r>
    </w:p>
    <w:p>
      <w:r>
        <w:t xml:space="preserve">负债 </w:t>
      </w:r>
    </w:p>
    <w:p>
      <w:r/>
    </w:p>
    <w:p>
      <w:r>
        <w:t xml:space="preserve">单位：元  币种：人民币 </w:t>
      </w:r>
    </w:p>
    <w:p>
      <w:r>
        <w:t xml:space="preserve">期初余额 </w:t>
      </w:r>
    </w:p>
    <w:p>
      <w:r>
        <w:t>应纳税暂时性差</w:t>
      </w:r>
    </w:p>
    <w:p>
      <w:r>
        <w:t xml:space="preserve">递延所得税 </w:t>
      </w:r>
    </w:p>
    <w:p>
      <w:r>
        <w:t xml:space="preserve">异 </w:t>
      </w:r>
    </w:p>
    <w:p>
      <w:r>
        <w:t xml:space="preserve">负债 </w:t>
      </w:r>
    </w:p>
    <w:p>
      <w:r/>
    </w:p>
    <w:p>
      <w:r>
        <w:t>非同一控制企业合</w:t>
      </w:r>
    </w:p>
    <w:p>
      <w:r>
        <w:t xml:space="preserve">并资产评估增值 </w:t>
      </w:r>
    </w:p>
    <w:p>
      <w:r>
        <w:t>可供出售金融资产</w:t>
      </w:r>
    </w:p>
    <w:p>
      <w:r>
        <w:t xml:space="preserve">公允价值变动 </w:t>
      </w:r>
    </w:p>
    <w:p>
      <w:r>
        <w:t xml:space="preserve">合计 </w:t>
      </w:r>
    </w:p>
    <w:p>
      <w:r>
        <w:t>其中：预计于 1 年后</w:t>
      </w:r>
    </w:p>
    <w:p>
      <w:r>
        <w:t xml:space="preserve">转回的金额 </w:t>
      </w:r>
    </w:p>
    <w:p>
      <w:r/>
    </w:p>
    <w:p>
      <w:r>
        <w:t xml:space="preserve">19,574,116.24 </w:t>
      </w:r>
    </w:p>
    <w:p>
      <w:r/>
    </w:p>
    <w:p>
      <w:r>
        <w:t xml:space="preserve">4,893,529.06 </w:t>
      </w:r>
    </w:p>
    <w:p>
      <w:r/>
    </w:p>
    <w:p>
      <w:r>
        <w:t xml:space="preserve">85,828,686.43 </w:t>
      </w:r>
    </w:p>
    <w:p>
      <w:r/>
    </w:p>
    <w:p>
      <w:r>
        <w:t xml:space="preserve">21,457,171.61 </w:t>
      </w:r>
    </w:p>
    <w:p>
      <w:r/>
    </w:p>
    <w:p>
      <w:r>
        <w:t xml:space="preserve">19,574,116.24 </w:t>
      </w:r>
    </w:p>
    <w:p>
      <w:r/>
    </w:p>
    <w:p>
      <w:r>
        <w:t xml:space="preserve">4,893,529.06 </w:t>
      </w:r>
    </w:p>
    <w:p>
      <w:r/>
    </w:p>
    <w:p>
      <w:r>
        <w:t xml:space="preserve">85,828,686.43 </w:t>
      </w:r>
    </w:p>
    <w:p>
      <w:r/>
    </w:p>
    <w:p>
      <w:r>
        <w:t xml:space="preserve">21,457,171.61 </w:t>
      </w:r>
    </w:p>
    <w:p>
      <w:r/>
    </w:p>
    <w:p>
      <w:r>
        <w:t xml:space="preserve">4,893,529.06 </w:t>
      </w:r>
    </w:p>
    <w:p>
      <w:r/>
    </w:p>
    <w:p>
      <w:r>
        <w:t xml:space="preserve">21,457,171.61 </w:t>
      </w:r>
    </w:p>
    <w:p>
      <w:r/>
    </w:p>
    <w:p>
      <w:r>
        <w:t xml:space="preserve">(3). 以抵销后净额列示的递延所得税资产或负债 </w:t>
      </w:r>
    </w:p>
    <w:p>
      <w:r>
        <w:t xml:space="preserve">√适用 □不适用  </w:t>
      </w:r>
    </w:p>
    <w:p>
      <w:r/>
    </w:p>
    <w:p>
      <w:r>
        <w:t xml:space="preserve">单位：元  币种：人民币 </w:t>
      </w:r>
    </w:p>
    <w:p>
      <w:r/>
    </w:p>
    <w:p>
      <w:r>
        <w:t xml:space="preserve">115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项目 </w:t>
      </w:r>
    </w:p>
    <w:p>
      <w:r/>
    </w:p>
    <w:p>
      <w:r>
        <w:t xml:space="preserve">递延所得税资产 </w:t>
      </w:r>
    </w:p>
    <w:p>
      <w:r>
        <w:t xml:space="preserve">递延所得税负债 </w:t>
      </w:r>
    </w:p>
    <w:p>
      <w:r/>
    </w:p>
    <w:p>
      <w:r>
        <w:t>递延所得税资</w:t>
      </w:r>
    </w:p>
    <w:p>
      <w:r>
        <w:t>产和负债期末</w:t>
      </w:r>
    </w:p>
    <w:p>
      <w:r>
        <w:t xml:space="preserve">互抵金额 </w:t>
      </w:r>
    </w:p>
    <w:p>
      <w:r/>
    </w:p>
    <w:p>
      <w:r>
        <w:t>抵销后递延所得</w:t>
      </w:r>
    </w:p>
    <w:p>
      <w:r>
        <w:t>税资产或负债期</w:t>
      </w:r>
    </w:p>
    <w:p>
      <w:r>
        <w:t xml:space="preserve">末余额 </w:t>
      </w:r>
    </w:p>
    <w:p>
      <w:r>
        <w:t xml:space="preserve"> 299,629,205.89 </w:t>
      </w:r>
    </w:p>
    <w:p>
      <w:r>
        <w:t xml:space="preserve">4,893,529.06 </w:t>
      </w:r>
    </w:p>
    <w:p>
      <w:r/>
    </w:p>
    <w:p>
      <w:r>
        <w:t>递延所得税资</w:t>
      </w:r>
    </w:p>
    <w:p>
      <w:r>
        <w:t>产和负债期初</w:t>
      </w:r>
    </w:p>
    <w:p>
      <w:r>
        <w:t xml:space="preserve">互抵金额 </w:t>
      </w:r>
    </w:p>
    <w:p>
      <w:r/>
    </w:p>
    <w:p>
      <w:r>
        <w:t>抵销后递延所得</w:t>
      </w:r>
    </w:p>
    <w:p>
      <w:r>
        <w:t>税资产或负债期</w:t>
      </w:r>
    </w:p>
    <w:p>
      <w:r>
        <w:t xml:space="preserve">初余额 </w:t>
      </w:r>
    </w:p>
    <w:p>
      <w:r>
        <w:t xml:space="preserve"> 195,210,949.86 </w:t>
      </w:r>
    </w:p>
    <w:p>
      <w:r>
        <w:t xml:space="preserve">21,457,171.61 </w:t>
      </w:r>
    </w:p>
    <w:p>
      <w:r/>
    </w:p>
    <w:p>
      <w:r>
        <w:t xml:space="preserve">(4). 未确认递延所得税资产明细 </w:t>
      </w:r>
    </w:p>
    <w:p>
      <w:r>
        <w:t xml:space="preserve">√适用 □不适用  </w:t>
      </w:r>
    </w:p>
    <w:p>
      <w:r/>
    </w:p>
    <w:p>
      <w:r>
        <w:t xml:space="preserve">项目 </w:t>
      </w:r>
    </w:p>
    <w:p>
      <w:r>
        <w:t xml:space="preserve">可抵扣暂时性差异 </w:t>
      </w:r>
    </w:p>
    <w:p>
      <w:r>
        <w:t xml:space="preserve">可抵扣亏损 </w:t>
      </w:r>
    </w:p>
    <w:p>
      <w:r>
        <w:t xml:space="preserve">合计 </w:t>
      </w:r>
    </w:p>
    <w:p>
      <w:r/>
    </w:p>
    <w:p>
      <w:r>
        <w:t xml:space="preserve">期末余额 </w:t>
      </w:r>
    </w:p>
    <w:p>
      <w:r>
        <w:t xml:space="preserve">99,913,224.94 </w:t>
      </w:r>
    </w:p>
    <w:p>
      <w:r>
        <w:t xml:space="preserve">1,462,161,397.00 </w:t>
      </w:r>
    </w:p>
    <w:p>
      <w:r>
        <w:t xml:space="preserve">1,562,074,621.94 </w:t>
      </w:r>
    </w:p>
    <w:p>
      <w:r/>
    </w:p>
    <w:p>
      <w:r>
        <w:t xml:space="preserve">单位：元  币种：人民币 </w:t>
      </w:r>
    </w:p>
    <w:p>
      <w:r>
        <w:t xml:space="preserve">期初余额 </w:t>
      </w:r>
    </w:p>
    <w:p>
      <w:r>
        <w:t xml:space="preserve">121,095,377.06 </w:t>
      </w:r>
    </w:p>
    <w:p>
      <w:r>
        <w:t xml:space="preserve">1,414,316,332.99 </w:t>
      </w:r>
    </w:p>
    <w:p>
      <w:r>
        <w:t xml:space="preserve">1,535,411,710.05 </w:t>
      </w:r>
    </w:p>
    <w:p>
      <w:r/>
    </w:p>
    <w:p>
      <w:r>
        <w:t xml:space="preserve">(5). 未确认递延所得税资产的可抵扣亏损将于以下年度到期 </w:t>
      </w:r>
    </w:p>
    <w:p>
      <w:r>
        <w:t xml:space="preserve">√适用 □不适用  </w:t>
      </w:r>
    </w:p>
    <w:p>
      <w:r/>
    </w:p>
    <w:p>
      <w:r>
        <w:t xml:space="preserve">单位：元  币种：人民币 </w:t>
      </w:r>
    </w:p>
    <w:p>
      <w:r>
        <w:t xml:space="preserve">备注 </w:t>
      </w:r>
    </w:p>
    <w:p>
      <w:r/>
    </w:p>
    <w:p>
      <w:r>
        <w:t xml:space="preserve">期初金额 </w:t>
      </w:r>
    </w:p>
    <w:p>
      <w:r>
        <w:t xml:space="preserve">375,508,882.63  </w:t>
      </w:r>
    </w:p>
    <w:p>
      <w:r>
        <w:t xml:space="preserve">644,340,334.50  </w:t>
      </w:r>
    </w:p>
    <w:p>
      <w:r>
        <w:t xml:space="preserve">152,746,795.55  </w:t>
      </w:r>
    </w:p>
    <w:p>
      <w:r>
        <w:t xml:space="preserve">81,356,583.80  </w:t>
      </w:r>
    </w:p>
    <w:p>
      <w:r>
        <w:t xml:space="preserve">160,363,736.51  </w:t>
      </w:r>
    </w:p>
    <w:p>
      <w:r/>
    </w:p>
    <w:p>
      <w:r>
        <w:t xml:space="preserve">1,414,316,332.99 </w:t>
      </w:r>
    </w:p>
    <w:p>
      <w:r/>
    </w:p>
    <w:p>
      <w:r>
        <w:t xml:space="preserve">/ </w:t>
      </w:r>
    </w:p>
    <w:p>
      <w:r/>
    </w:p>
    <w:p>
      <w:r>
        <w:t xml:space="preserve">年份 </w:t>
      </w:r>
    </w:p>
    <w:p>
      <w:r/>
    </w:p>
    <w:p>
      <w:r>
        <w:t xml:space="preserve">期末金额 </w:t>
      </w:r>
    </w:p>
    <w:p>
      <w:r/>
    </w:p>
    <w:p>
      <w:r>
        <w:t xml:space="preserve">4,819,682.87 </w:t>
      </w:r>
    </w:p>
    <w:p>
      <w:r/>
    </w:p>
    <w:p>
      <w:r>
        <w:t xml:space="preserve">3,358,516.22 </w:t>
      </w:r>
    </w:p>
    <w:p>
      <w:r>
        <w:t xml:space="preserve">413,771,579.74 </w:t>
      </w:r>
    </w:p>
    <w:p>
      <w:r>
        <w:t xml:space="preserve">643,762,106.01 </w:t>
      </w:r>
    </w:p>
    <w:p>
      <w:r>
        <w:t xml:space="preserve">133,045,663.49 </w:t>
      </w:r>
    </w:p>
    <w:p>
      <w:r>
        <w:t xml:space="preserve">81,356,583.80 </w:t>
      </w:r>
    </w:p>
    <w:p>
      <w:r>
        <w:t xml:space="preserve">156,734,863.23 </w:t>
      </w:r>
    </w:p>
    <w:p>
      <w:r>
        <w:t xml:space="preserve">25,312,401.64 </w:t>
      </w:r>
    </w:p>
    <w:p>
      <w:r>
        <w:t xml:space="preserve">1,462,161,397.00 </w:t>
      </w:r>
    </w:p>
    <w:p>
      <w:r/>
    </w:p>
    <w:p>
      <w:r>
        <w:t xml:space="preserve">2018 </w:t>
      </w:r>
    </w:p>
    <w:p>
      <w:r>
        <w:t xml:space="preserve">2019 </w:t>
      </w:r>
    </w:p>
    <w:p>
      <w:r>
        <w:t xml:space="preserve">2020 </w:t>
      </w:r>
    </w:p>
    <w:p>
      <w:r>
        <w:t xml:space="preserve">2021 </w:t>
      </w:r>
    </w:p>
    <w:p>
      <w:r>
        <w:t xml:space="preserve">2022 </w:t>
      </w:r>
    </w:p>
    <w:p>
      <w:r>
        <w:t xml:space="preserve">2023 </w:t>
      </w:r>
    </w:p>
    <w:p>
      <w:r>
        <w:t xml:space="preserve">2024 </w:t>
      </w:r>
    </w:p>
    <w:p>
      <w:r>
        <w:t xml:space="preserve">2025 </w:t>
      </w:r>
    </w:p>
    <w:p>
      <w:r>
        <w:t xml:space="preserve">2026 </w:t>
      </w:r>
    </w:p>
    <w:p>
      <w:r>
        <w:t xml:space="preserve">2027 </w:t>
      </w:r>
    </w:p>
    <w:p>
      <w:r>
        <w:t xml:space="preserve">2028 </w:t>
      </w:r>
    </w:p>
    <w:p>
      <w:r/>
    </w:p>
    <w:p>
      <w:r>
        <w:t xml:space="preserve">合计 </w:t>
      </w:r>
    </w:p>
    <w:p>
      <w:r/>
    </w:p>
    <w:p>
      <w:r>
        <w:t xml:space="preserve">其他说明： </w:t>
      </w:r>
    </w:p>
    <w:p>
      <w:r>
        <w:t xml:space="preserve">□适用 √不适用  </w:t>
      </w:r>
    </w:p>
    <w:p>
      <w:r/>
    </w:p>
    <w:p>
      <w:r>
        <w:t xml:space="preserve">25、 其他非流动资产 </w:t>
      </w:r>
    </w:p>
    <w:p>
      <w:r>
        <w:t xml:space="preserve">□适用 √不适用  </w:t>
      </w:r>
    </w:p>
    <w:p>
      <w:r/>
    </w:p>
    <w:p>
      <w:r>
        <w:t xml:space="preserve">26、 短期借款 </w:t>
      </w:r>
    </w:p>
    <w:p>
      <w:r>
        <w:t xml:space="preserve">(1). 短期借款分类 </w:t>
      </w:r>
    </w:p>
    <w:p>
      <w:r>
        <w:t xml:space="preserve">□适用 √不适用  </w:t>
      </w:r>
    </w:p>
    <w:p>
      <w:r/>
    </w:p>
    <w:p>
      <w:r>
        <w:t xml:space="preserve">(2). 已逾期未偿还的短期借款情况 </w:t>
      </w:r>
    </w:p>
    <w:p>
      <w:r>
        <w:t xml:space="preserve">□适用 √不适用  </w:t>
      </w:r>
    </w:p>
    <w:p>
      <w:r/>
    </w:p>
    <w:p>
      <w:r>
        <w:t xml:space="preserve">其中重要的已逾期未偿还的短期借款情况如下： </w:t>
      </w:r>
    </w:p>
    <w:p>
      <w:r>
        <w:t xml:space="preserve">□适用 √不适用  </w:t>
      </w:r>
    </w:p>
    <w:p>
      <w:r>
        <w:t xml:space="preserve">其他说明 </w:t>
      </w:r>
    </w:p>
    <w:p>
      <w:r/>
    </w:p>
    <w:p>
      <w:r>
        <w:t xml:space="preserve">116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□适用 √不适用  </w:t>
      </w:r>
    </w:p>
    <w:p>
      <w:r/>
    </w:p>
    <w:p>
      <w:r>
        <w:t xml:space="preserve">东风汽车股份有限公司 2018 年年度报告全文 </w:t>
      </w:r>
    </w:p>
    <w:p>
      <w:r/>
    </w:p>
    <w:p>
      <w:r>
        <w:t xml:space="preserve">27、 以公允价值计量且其变动计入当期损益的金融负债 </w:t>
      </w:r>
    </w:p>
    <w:p>
      <w:r>
        <w:t xml:space="preserve">□适用 √不适用  </w:t>
      </w:r>
    </w:p>
    <w:p>
      <w:r/>
    </w:p>
    <w:p>
      <w:r>
        <w:t xml:space="preserve">28、 衍生金融负债 </w:t>
      </w:r>
    </w:p>
    <w:p>
      <w:r>
        <w:t xml:space="preserve">□适用 √不适用  </w:t>
      </w:r>
    </w:p>
    <w:p>
      <w:r/>
    </w:p>
    <w:p>
      <w:r>
        <w:t xml:space="preserve">29、 应付票据及应付账款 </w:t>
      </w:r>
    </w:p>
    <w:p>
      <w:r>
        <w:t xml:space="preserve">总表情况 </w:t>
      </w:r>
    </w:p>
    <w:p>
      <w:r/>
    </w:p>
    <w:p>
      <w:r>
        <w:t xml:space="preserve">(1). 分类列示 </w:t>
      </w:r>
    </w:p>
    <w:p>
      <w:r>
        <w:t xml:space="preserve">√适用 □不适用  </w:t>
      </w:r>
    </w:p>
    <w:p>
      <w:r/>
    </w:p>
    <w:p>
      <w:r>
        <w:t xml:space="preserve">应付票据 </w:t>
      </w:r>
    </w:p>
    <w:p>
      <w:r>
        <w:t xml:space="preserve">应付账款 </w:t>
      </w:r>
    </w:p>
    <w:p>
      <w:r/>
    </w:p>
    <w:p>
      <w:r>
        <w:t xml:space="preserve">项目 </w:t>
      </w:r>
    </w:p>
    <w:p>
      <w:r/>
    </w:p>
    <w:p>
      <w:r>
        <w:t xml:space="preserve">合计 </w:t>
      </w:r>
    </w:p>
    <w:p>
      <w:r/>
    </w:p>
    <w:p>
      <w:r>
        <w:t xml:space="preserve">其他说明： </w:t>
      </w:r>
    </w:p>
    <w:p>
      <w:r>
        <w:t xml:space="preserve">□适用 √不适用  </w:t>
      </w:r>
    </w:p>
    <w:p>
      <w:r/>
    </w:p>
    <w:p>
      <w:r>
        <w:t xml:space="preserve">应付票据 </w:t>
      </w:r>
    </w:p>
    <w:p>
      <w:r/>
    </w:p>
    <w:p>
      <w:r>
        <w:t xml:space="preserve">(2). 应付票据列示 </w:t>
      </w:r>
    </w:p>
    <w:p>
      <w:r>
        <w:t xml:space="preserve">√适用 □不适用  </w:t>
      </w:r>
    </w:p>
    <w:p>
      <w:r/>
    </w:p>
    <w:p>
      <w:r>
        <w:t xml:space="preserve">种类 </w:t>
      </w:r>
    </w:p>
    <w:p>
      <w:r>
        <w:t xml:space="preserve">商业承兑汇票 </w:t>
      </w:r>
    </w:p>
    <w:p>
      <w:r>
        <w:t xml:space="preserve">银行承兑汇票 </w:t>
      </w:r>
    </w:p>
    <w:p>
      <w:r>
        <w:t xml:space="preserve">合计 </w:t>
      </w:r>
    </w:p>
    <w:p>
      <w:r/>
    </w:p>
    <w:p>
      <w:r>
        <w:t xml:space="preserve">应付账款 </w:t>
      </w:r>
    </w:p>
    <w:p>
      <w:r/>
    </w:p>
    <w:p>
      <w:r>
        <w:t xml:space="preserve">(3). 应付账款列示 </w:t>
      </w:r>
    </w:p>
    <w:p>
      <w:r>
        <w:t xml:space="preserve">√适用 □不适用  </w:t>
      </w:r>
    </w:p>
    <w:p>
      <w:r/>
    </w:p>
    <w:p>
      <w:r>
        <w:t xml:space="preserve">应付货款 </w:t>
      </w:r>
    </w:p>
    <w:p>
      <w:r/>
    </w:p>
    <w:p>
      <w:r>
        <w:t xml:space="preserve">项目 </w:t>
      </w:r>
    </w:p>
    <w:p>
      <w:r/>
    </w:p>
    <w:p>
      <w:r>
        <w:t xml:space="preserve">合计 </w:t>
      </w:r>
    </w:p>
    <w:p>
      <w:r/>
    </w:p>
    <w:p>
      <w:r>
        <w:t xml:space="preserve">期末余额 </w:t>
      </w:r>
    </w:p>
    <w:p>
      <w:r>
        <w:t xml:space="preserve">5,198,415,349.27 </w:t>
      </w:r>
    </w:p>
    <w:p>
      <w:r>
        <w:t xml:space="preserve">4,786,469,398.17 </w:t>
      </w:r>
    </w:p>
    <w:p>
      <w:r>
        <w:t xml:space="preserve">9,984,884,747.44 </w:t>
      </w:r>
    </w:p>
    <w:p>
      <w:r/>
    </w:p>
    <w:p>
      <w:r>
        <w:t xml:space="preserve">单位：元  币种：人民币 </w:t>
      </w:r>
    </w:p>
    <w:p>
      <w:r>
        <w:t xml:space="preserve">期初余额 </w:t>
      </w:r>
    </w:p>
    <w:p>
      <w:r>
        <w:t xml:space="preserve">5,184,834,819.90 </w:t>
      </w:r>
    </w:p>
    <w:p>
      <w:r>
        <w:t xml:space="preserve">3,603,072,243.14 </w:t>
      </w:r>
    </w:p>
    <w:p>
      <w:r>
        <w:t xml:space="preserve">8,787,907,063.04 </w:t>
      </w:r>
    </w:p>
    <w:p>
      <w:r/>
    </w:p>
    <w:p>
      <w:r>
        <w:t xml:space="preserve">期末余额 </w:t>
      </w:r>
    </w:p>
    <w:p>
      <w:r>
        <w:t xml:space="preserve">258,010,517.32 </w:t>
      </w:r>
    </w:p>
    <w:p>
      <w:r>
        <w:t xml:space="preserve">4,940,404,831.95 </w:t>
      </w:r>
    </w:p>
    <w:p>
      <w:r>
        <w:t xml:space="preserve">5,198,415,349.27 </w:t>
      </w:r>
    </w:p>
    <w:p>
      <w:r/>
    </w:p>
    <w:p>
      <w:r>
        <w:t xml:space="preserve">单位：元  币种：人民币 </w:t>
      </w:r>
    </w:p>
    <w:p>
      <w:r/>
    </w:p>
    <w:p>
      <w:r>
        <w:t xml:space="preserve">期初余额 </w:t>
      </w:r>
    </w:p>
    <w:p>
      <w:r>
        <w:t xml:space="preserve">444,658,919.22 </w:t>
      </w:r>
    </w:p>
    <w:p>
      <w:r>
        <w:t xml:space="preserve">4,740,175,900.68 </w:t>
      </w:r>
    </w:p>
    <w:p>
      <w:r>
        <w:t xml:space="preserve">5,184,834,819.90 </w:t>
      </w:r>
    </w:p>
    <w:p>
      <w:r/>
    </w:p>
    <w:p>
      <w:r>
        <w:t xml:space="preserve">期末余额 </w:t>
      </w:r>
    </w:p>
    <w:p>
      <w:r>
        <w:t xml:space="preserve">4,786,469,398.17 </w:t>
      </w:r>
    </w:p>
    <w:p>
      <w:r>
        <w:t xml:space="preserve">4,786,469,398.17 </w:t>
      </w:r>
    </w:p>
    <w:p>
      <w:r/>
    </w:p>
    <w:p>
      <w:r>
        <w:t xml:space="preserve">单位：元  币种：人民币 </w:t>
      </w:r>
    </w:p>
    <w:p>
      <w:r>
        <w:t xml:space="preserve">期初余额 </w:t>
      </w:r>
    </w:p>
    <w:p>
      <w:r>
        <w:t xml:space="preserve">3,603,072,243.14 </w:t>
      </w:r>
    </w:p>
    <w:p>
      <w:r>
        <w:t xml:space="preserve">3,603,072,243.14 </w:t>
      </w:r>
    </w:p>
    <w:p>
      <w:r/>
    </w:p>
    <w:p>
      <w:r>
        <w:t xml:space="preserve">(4). 账龄超过 1 年的重要应付账款 </w:t>
      </w:r>
    </w:p>
    <w:p>
      <w:r>
        <w:t xml:space="preserve">√适用 □不适用  </w:t>
      </w:r>
    </w:p>
    <w:p>
      <w:r/>
    </w:p>
    <w:p>
      <w:r>
        <w:t xml:space="preserve">项目 </w:t>
      </w:r>
    </w:p>
    <w:p>
      <w:r>
        <w:t xml:space="preserve">应付材料款 </w:t>
      </w:r>
    </w:p>
    <w:p>
      <w:r/>
    </w:p>
    <w:p>
      <w:r>
        <w:t xml:space="preserve">单位：元  币种：人民币 </w:t>
      </w:r>
    </w:p>
    <w:p>
      <w:r>
        <w:t xml:space="preserve">期末余额 </w:t>
      </w:r>
    </w:p>
    <w:p>
      <w:r>
        <w:t xml:space="preserve">未偿还或结转的原因 </w:t>
      </w:r>
    </w:p>
    <w:p>
      <w:r>
        <w:t>79,972,638.29 由于材料质量问题有争议，该款项尚未进</w:t>
      </w:r>
    </w:p>
    <w:p>
      <w:r>
        <w:t xml:space="preserve">行最后清算。 </w:t>
      </w:r>
    </w:p>
    <w:p>
      <w:r/>
    </w:p>
    <w:p>
      <w:r>
        <w:t xml:space="preserve">合计 </w:t>
      </w:r>
    </w:p>
    <w:p>
      <w:r/>
    </w:p>
    <w:p>
      <w:r>
        <w:t xml:space="preserve">79,972,638.29 </w:t>
      </w:r>
    </w:p>
    <w:p>
      <w:r/>
    </w:p>
    <w:p>
      <w:r>
        <w:t xml:space="preserve">/ </w:t>
      </w:r>
    </w:p>
    <w:p>
      <w:r/>
    </w:p>
    <w:p>
      <w:r>
        <w:t xml:space="preserve">117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其他说明 </w:t>
      </w:r>
    </w:p>
    <w:p>
      <w:r>
        <w:t xml:space="preserve">□适用 √不适用  </w:t>
      </w:r>
    </w:p>
    <w:p>
      <w:r/>
    </w:p>
    <w:p>
      <w:r>
        <w:t xml:space="preserve">30、 预收款项 </w:t>
      </w:r>
    </w:p>
    <w:p>
      <w:r>
        <w:t xml:space="preserve">(1). 预收账款项列示 </w:t>
      </w:r>
    </w:p>
    <w:p>
      <w:r/>
    </w:p>
    <w:p>
      <w:r>
        <w:t xml:space="preserve">√适用 □不适用  </w:t>
      </w:r>
    </w:p>
    <w:p>
      <w:r/>
    </w:p>
    <w:p>
      <w:r>
        <w:t xml:space="preserve">项目 </w:t>
      </w:r>
    </w:p>
    <w:p>
      <w:r>
        <w:t xml:space="preserve">预收整车款 </w:t>
      </w:r>
    </w:p>
    <w:p>
      <w:r>
        <w:t xml:space="preserve">预收备件款 </w:t>
      </w:r>
    </w:p>
    <w:p>
      <w:r>
        <w:t xml:space="preserve">合计 </w:t>
      </w:r>
    </w:p>
    <w:p>
      <w:r/>
    </w:p>
    <w:p>
      <w:r>
        <w:t xml:space="preserve">期末余额 </w:t>
      </w:r>
    </w:p>
    <w:p>
      <w:r>
        <w:t xml:space="preserve">553,263,851.25 </w:t>
      </w:r>
    </w:p>
    <w:p>
      <w:r>
        <w:t xml:space="preserve">13,777,486.44 </w:t>
      </w:r>
    </w:p>
    <w:p>
      <w:r>
        <w:t xml:space="preserve">567,041,337.69 </w:t>
      </w:r>
    </w:p>
    <w:p>
      <w:r/>
    </w:p>
    <w:p>
      <w:r>
        <w:t xml:space="preserve">单位：元  币种：人民币 </w:t>
      </w:r>
    </w:p>
    <w:p>
      <w:r>
        <w:t xml:space="preserve">期初余额 </w:t>
      </w:r>
    </w:p>
    <w:p>
      <w:r>
        <w:t xml:space="preserve">624,960,394.26 </w:t>
      </w:r>
    </w:p>
    <w:p>
      <w:r>
        <w:t xml:space="preserve">11,727,363.58 </w:t>
      </w:r>
    </w:p>
    <w:p>
      <w:r>
        <w:t xml:space="preserve">636,687,757.84 </w:t>
      </w:r>
    </w:p>
    <w:p>
      <w:r/>
    </w:p>
    <w:p>
      <w:r>
        <w:t xml:space="preserve">(2). 账龄超过 1 年的重要预收款项 </w:t>
      </w:r>
    </w:p>
    <w:p>
      <w:r/>
    </w:p>
    <w:p>
      <w:r>
        <w:t xml:space="preserve">√适用 □不适用  </w:t>
      </w:r>
    </w:p>
    <w:p>
      <w:r/>
    </w:p>
    <w:p>
      <w:r>
        <w:t xml:space="preserve">整车销售 </w:t>
      </w:r>
    </w:p>
    <w:p>
      <w:r/>
    </w:p>
    <w:p>
      <w:r>
        <w:t xml:space="preserve">项目 </w:t>
      </w:r>
    </w:p>
    <w:p>
      <w:r/>
    </w:p>
    <w:p>
      <w:r>
        <w:t xml:space="preserve">合计 </w:t>
      </w:r>
    </w:p>
    <w:p>
      <w:r/>
    </w:p>
    <w:p>
      <w:r>
        <w:t xml:space="preserve">单位：元  币种：人民币 </w:t>
      </w:r>
    </w:p>
    <w:p>
      <w:r>
        <w:t xml:space="preserve">期末余额 </w:t>
      </w:r>
    </w:p>
    <w:p>
      <w:r>
        <w:t xml:space="preserve">未偿还或结转的原因 </w:t>
      </w:r>
    </w:p>
    <w:p>
      <w:r>
        <w:t>50,794,698.50 由于客户尚未结算，因此该款</w:t>
      </w:r>
    </w:p>
    <w:p>
      <w:r>
        <w:t xml:space="preserve">项尚未结清。 </w:t>
      </w:r>
    </w:p>
    <w:p>
      <w:r>
        <w:t xml:space="preserve">/ </w:t>
      </w:r>
    </w:p>
    <w:p>
      <w:r/>
    </w:p>
    <w:p>
      <w:r>
        <w:t xml:space="preserve">50,794,698.50 </w:t>
      </w:r>
    </w:p>
    <w:p>
      <w:r/>
    </w:p>
    <w:p>
      <w:r>
        <w:t xml:space="preserve">(3). 期末建造合同形成的已结算未完工项目情况 </w:t>
      </w:r>
    </w:p>
    <w:p>
      <w:r/>
    </w:p>
    <w:p>
      <w:r>
        <w:t xml:space="preserve">□适用 √不适用  </w:t>
      </w:r>
    </w:p>
    <w:p>
      <w:r>
        <w:t xml:space="preserve">其他说明 </w:t>
      </w:r>
    </w:p>
    <w:p>
      <w:r>
        <w:t xml:space="preserve">□适用 √不适用  </w:t>
      </w:r>
    </w:p>
    <w:p>
      <w:r/>
    </w:p>
    <w:p>
      <w:r>
        <w:t xml:space="preserve">31、 应付职工薪酬 </w:t>
      </w:r>
    </w:p>
    <w:p>
      <w:r>
        <w:t xml:space="preserve">(1). 应付职工薪酬列示 </w:t>
      </w:r>
    </w:p>
    <w:p>
      <w:r>
        <w:t xml:space="preserve">√适用  □不适用  </w:t>
      </w:r>
    </w:p>
    <w:p>
      <w:r/>
    </w:p>
    <w:p>
      <w:r>
        <w:t xml:space="preserve">项目 </w:t>
      </w:r>
    </w:p>
    <w:p>
      <w:r>
        <w:t xml:space="preserve">一、短期薪酬 </w:t>
      </w:r>
    </w:p>
    <w:p>
      <w:r>
        <w:t>二、离职后福利-</w:t>
      </w:r>
    </w:p>
    <w:p>
      <w:r>
        <w:t xml:space="preserve">设定提存计划 </w:t>
      </w:r>
    </w:p>
    <w:p>
      <w:r>
        <w:t xml:space="preserve">三、辞退福利 </w:t>
      </w:r>
    </w:p>
    <w:p>
      <w:r>
        <w:t>四、一年内到期的</w:t>
      </w:r>
    </w:p>
    <w:p>
      <w:r>
        <w:t xml:space="preserve">其他福利 </w:t>
      </w:r>
    </w:p>
    <w:p>
      <w:r>
        <w:t xml:space="preserve">合计 </w:t>
      </w:r>
    </w:p>
    <w:p>
      <w:r/>
    </w:p>
    <w:p>
      <w:r>
        <w:t xml:space="preserve">期初余额 </w:t>
      </w:r>
    </w:p>
    <w:p>
      <w:r>
        <w:t xml:space="preserve">194,834,140.10 </w:t>
      </w:r>
    </w:p>
    <w:p>
      <w:r>
        <w:t xml:space="preserve">75,208.20 </w:t>
      </w:r>
    </w:p>
    <w:p>
      <w:r/>
    </w:p>
    <w:p>
      <w:r>
        <w:t xml:space="preserve">本期增加 </w:t>
      </w:r>
    </w:p>
    <w:p>
      <w:r>
        <w:t xml:space="preserve">885,234,115.00 </w:t>
      </w:r>
    </w:p>
    <w:p>
      <w:r>
        <w:t xml:space="preserve">125,816,550.02 </w:t>
      </w:r>
    </w:p>
    <w:p>
      <w:r/>
    </w:p>
    <w:p>
      <w:r>
        <w:t xml:space="preserve">单位：元  币种：人民币 </w:t>
      </w:r>
    </w:p>
    <w:p>
      <w:r>
        <w:t xml:space="preserve">本期减少 </w:t>
      </w:r>
    </w:p>
    <w:p>
      <w:r>
        <w:t xml:space="preserve">期末余额 </w:t>
      </w:r>
    </w:p>
    <w:p>
      <w:r>
        <w:t xml:space="preserve">863,487,903.32 216,580,351.78 </w:t>
      </w:r>
    </w:p>
    <w:p>
      <w:r>
        <w:t xml:space="preserve">125,816,236.55 </w:t>
      </w:r>
    </w:p>
    <w:p>
      <w:r>
        <w:t xml:space="preserve">75,521.67 </w:t>
      </w:r>
    </w:p>
    <w:p>
      <w:r/>
    </w:p>
    <w:p>
      <w:r>
        <w:t xml:space="preserve">7,491,917.27 </w:t>
      </w:r>
    </w:p>
    <w:p>
      <w:r/>
    </w:p>
    <w:p>
      <w:r>
        <w:t xml:space="preserve">13,538,525.57 </w:t>
      </w:r>
    </w:p>
    <w:p>
      <w:r/>
    </w:p>
    <w:p>
      <w:r>
        <w:t xml:space="preserve">14,629,290.30 </w:t>
      </w:r>
    </w:p>
    <w:p>
      <w:r/>
    </w:p>
    <w:p>
      <w:r>
        <w:t xml:space="preserve">6,401,152.54 </w:t>
      </w:r>
    </w:p>
    <w:p>
      <w:r/>
    </w:p>
    <w:p>
      <w:r>
        <w:t xml:space="preserve">202,401,265.57 1,024,589,190.59 1,003,933,430.17 223,057,025.99 </w:t>
      </w:r>
    </w:p>
    <w:p>
      <w:r/>
    </w:p>
    <w:p>
      <w:r>
        <w:t xml:space="preserve">(2). 短期薪酬列示 </w:t>
      </w:r>
    </w:p>
    <w:p>
      <w:r>
        <w:t xml:space="preserve">√适用 □不适用  </w:t>
      </w:r>
    </w:p>
    <w:p>
      <w:r/>
    </w:p>
    <w:p>
      <w:r>
        <w:t xml:space="preserve">项目 </w:t>
      </w:r>
    </w:p>
    <w:p>
      <w:r>
        <w:t>一、工资、奖金、津贴和</w:t>
      </w:r>
    </w:p>
    <w:p>
      <w:r>
        <w:t xml:space="preserve">补贴 </w:t>
      </w:r>
    </w:p>
    <w:p>
      <w:r>
        <w:t xml:space="preserve">二、职工福利费 </w:t>
      </w:r>
    </w:p>
    <w:p>
      <w:r>
        <w:t xml:space="preserve">三、社会保险费 </w:t>
      </w:r>
    </w:p>
    <w:p>
      <w:r/>
    </w:p>
    <w:p>
      <w:r>
        <w:t xml:space="preserve">单位：元  币种:人民币 </w:t>
      </w:r>
    </w:p>
    <w:p>
      <w:r>
        <w:t xml:space="preserve">期初余额 </w:t>
      </w:r>
    </w:p>
    <w:p>
      <w:r>
        <w:t xml:space="preserve">本期增加 </w:t>
      </w:r>
    </w:p>
    <w:p>
      <w:r>
        <w:t xml:space="preserve">本期减少 </w:t>
      </w:r>
    </w:p>
    <w:p>
      <w:r>
        <w:t xml:space="preserve">期末余额 </w:t>
      </w:r>
    </w:p>
    <w:p>
      <w:r>
        <w:t xml:space="preserve">184,687,099.08 749,566,765.68 726,957,527.46 207,296,337.30 </w:t>
      </w:r>
    </w:p>
    <w:p>
      <w:r/>
    </w:p>
    <w:p>
      <w:r>
        <w:t xml:space="preserve">25,763.70 </w:t>
      </w:r>
    </w:p>
    <w:p>
      <w:r/>
    </w:p>
    <w:p>
      <w:r>
        <w:t xml:space="preserve">19,824,508.49 </w:t>
      </w:r>
    </w:p>
    <w:p>
      <w:r>
        <w:t xml:space="preserve">52,739,650.36 </w:t>
      </w:r>
    </w:p>
    <w:p>
      <w:r/>
    </w:p>
    <w:p>
      <w:r>
        <w:t xml:space="preserve">19,824,508.49 </w:t>
      </w:r>
    </w:p>
    <w:p>
      <w:r>
        <w:t xml:space="preserve">52,739,524.77 </w:t>
      </w:r>
    </w:p>
    <w:p>
      <w:r/>
    </w:p>
    <w:p>
      <w:r>
        <w:t xml:space="preserve">25,889.29 </w:t>
      </w:r>
    </w:p>
    <w:p>
      <w:r/>
    </w:p>
    <w:p>
      <w:r>
        <w:t xml:space="preserve">118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22,788.00 </w:t>
      </w:r>
    </w:p>
    <w:p>
      <w:r>
        <w:t xml:space="preserve">1,756.30 </w:t>
      </w:r>
    </w:p>
    <w:p>
      <w:r>
        <w:t xml:space="preserve">1,219.40 </w:t>
      </w:r>
    </w:p>
    <w:p>
      <w:r>
        <w:t xml:space="preserve">1,755,789.74 </w:t>
      </w:r>
    </w:p>
    <w:p>
      <w:r>
        <w:t xml:space="preserve">8,365,487.58 </w:t>
      </w:r>
    </w:p>
    <w:p>
      <w:r/>
    </w:p>
    <w:p>
      <w:r>
        <w:t xml:space="preserve">50,300,997.16 </w:t>
      </w:r>
    </w:p>
    <w:p>
      <w:r>
        <w:t xml:space="preserve">1,525,088.46 </w:t>
      </w:r>
    </w:p>
    <w:p>
      <w:r>
        <w:t xml:space="preserve">913,564.74 </w:t>
      </w:r>
    </w:p>
    <w:p>
      <w:r>
        <w:t xml:space="preserve">45,837,989.66 </w:t>
      </w:r>
    </w:p>
    <w:p>
      <w:r>
        <w:t xml:space="preserve">17,265,200.81 </w:t>
      </w:r>
    </w:p>
    <w:p>
      <w:r/>
    </w:p>
    <w:p>
      <w:r>
        <w:t xml:space="preserve">50,300,865.92 </w:t>
      </w:r>
    </w:p>
    <w:p>
      <w:r>
        <w:t xml:space="preserve">1,525,106.19 </w:t>
      </w:r>
    </w:p>
    <w:p>
      <w:r>
        <w:t xml:space="preserve">913,552.66 </w:t>
      </w:r>
    </w:p>
    <w:p>
      <w:r>
        <w:t xml:space="preserve">46,641,867.42 </w:t>
      </w:r>
    </w:p>
    <w:p>
      <w:r>
        <w:t xml:space="preserve">17,324,475.18 </w:t>
      </w:r>
    </w:p>
    <w:p>
      <w:r/>
    </w:p>
    <w:p>
      <w:r>
        <w:t xml:space="preserve">22,919.24 </w:t>
      </w:r>
    </w:p>
    <w:p>
      <w:r>
        <w:t xml:space="preserve">1,738.57 </w:t>
      </w:r>
    </w:p>
    <w:p>
      <w:r>
        <w:t xml:space="preserve">1,231.48 </w:t>
      </w:r>
    </w:p>
    <w:p>
      <w:r>
        <w:t xml:space="preserve">951,911.98 </w:t>
      </w:r>
    </w:p>
    <w:p>
      <w:r>
        <w:t xml:space="preserve">8,306,213.21 </w:t>
      </w:r>
    </w:p>
    <w:p>
      <w:r/>
    </w:p>
    <w:p>
      <w:r>
        <w:t xml:space="preserve">194,834,140.10 885,234,115.00 863,487,903.32 216,580,351.78 </w:t>
      </w:r>
    </w:p>
    <w:p>
      <w:r/>
    </w:p>
    <w:p>
      <w:r>
        <w:t xml:space="preserve">期初余额 </w:t>
      </w:r>
    </w:p>
    <w:p>
      <w:r>
        <w:t xml:space="preserve">51,898.70 </w:t>
      </w:r>
    </w:p>
    <w:p>
      <w:r>
        <w:t xml:space="preserve">4,344.50 </w:t>
      </w:r>
    </w:p>
    <w:p>
      <w:r>
        <w:t xml:space="preserve">18,965.00 </w:t>
      </w:r>
    </w:p>
    <w:p>
      <w:r>
        <w:t xml:space="preserve">75,208.20 </w:t>
      </w:r>
    </w:p>
    <w:p>
      <w:r/>
    </w:p>
    <w:p>
      <w:r>
        <w:t xml:space="preserve">本期增加 </w:t>
      </w:r>
    </w:p>
    <w:p>
      <w:r>
        <w:t xml:space="preserve">101,327,686.54 </w:t>
      </w:r>
    </w:p>
    <w:p>
      <w:r>
        <w:t xml:space="preserve">3,437,195.87 </w:t>
      </w:r>
    </w:p>
    <w:p>
      <w:r>
        <w:t xml:space="preserve">21,051,667.61 </w:t>
      </w:r>
    </w:p>
    <w:p>
      <w:r>
        <w:t xml:space="preserve">125,816,550.02 </w:t>
      </w:r>
    </w:p>
    <w:p>
      <w:r/>
    </w:p>
    <w:p>
      <w:r>
        <w:t xml:space="preserve">单位：元  币种：人民币 </w:t>
      </w:r>
    </w:p>
    <w:p>
      <w:r>
        <w:t xml:space="preserve">本期减少 </w:t>
      </w:r>
    </w:p>
    <w:p>
      <w:r>
        <w:t xml:space="preserve">期末余额 </w:t>
      </w:r>
    </w:p>
    <w:p>
      <w:r>
        <w:t xml:space="preserve">101,327,383.39 </w:t>
      </w:r>
    </w:p>
    <w:p>
      <w:r>
        <w:t xml:space="preserve">52,201.85 </w:t>
      </w:r>
    </w:p>
    <w:p>
      <w:r>
        <w:t xml:space="preserve">3,437,185.55 </w:t>
      </w:r>
    </w:p>
    <w:p>
      <w:r>
        <w:t xml:space="preserve">4,354.82 </w:t>
      </w:r>
    </w:p>
    <w:p>
      <w:r>
        <w:t xml:space="preserve">21,051,667.61 </w:t>
      </w:r>
    </w:p>
    <w:p>
      <w:r>
        <w:t xml:space="preserve">18,965.00 </w:t>
      </w:r>
    </w:p>
    <w:p>
      <w:r>
        <w:t xml:space="preserve">125,816,236.55 </w:t>
      </w:r>
    </w:p>
    <w:p>
      <w:r>
        <w:t xml:space="preserve">75,521.67 </w:t>
      </w:r>
    </w:p>
    <w:p>
      <w:r/>
    </w:p>
    <w:p>
      <w:r>
        <w:t xml:space="preserve">期末余额 </w:t>
      </w:r>
    </w:p>
    <w:p>
      <w:r>
        <w:t xml:space="preserve">23,637,563.51 </w:t>
      </w:r>
    </w:p>
    <w:p>
      <w:r>
        <w:t xml:space="preserve">1,642,790.13 </w:t>
      </w:r>
    </w:p>
    <w:p>
      <w:r/>
    </w:p>
    <w:p>
      <w:r>
        <w:t xml:space="preserve">单位：元  币种：人民币 </w:t>
      </w:r>
    </w:p>
    <w:p>
      <w:r>
        <w:t xml:space="preserve">期初余额 </w:t>
      </w:r>
    </w:p>
    <w:p>
      <w:r>
        <w:t xml:space="preserve">673,188.23 </w:t>
      </w:r>
    </w:p>
    <w:p>
      <w:r>
        <w:t xml:space="preserve">1,658,620.26 </w:t>
      </w:r>
    </w:p>
    <w:p>
      <w:r/>
    </w:p>
    <w:p>
      <w:r>
        <w:t xml:space="preserve">29,472,430.83 </w:t>
      </w:r>
    </w:p>
    <w:p>
      <w:r>
        <w:t xml:space="preserve">1,540,313.61 </w:t>
      </w:r>
    </w:p>
    <w:p>
      <w:r/>
    </w:p>
    <w:p>
      <w:r>
        <w:t xml:space="preserve">3,896,346.38 </w:t>
      </w:r>
    </w:p>
    <w:p>
      <w:r>
        <w:t xml:space="preserve">2,761,799.99 </w:t>
      </w:r>
    </w:p>
    <w:p>
      <w:r>
        <w:t xml:space="preserve">2,740,117.26 </w:t>
      </w:r>
    </w:p>
    <w:p>
      <w:r>
        <w:t xml:space="preserve">425,568.16 </w:t>
      </w:r>
    </w:p>
    <w:p>
      <w:r>
        <w:t xml:space="preserve">66,116,929.87 </w:t>
      </w:r>
    </w:p>
    <w:p>
      <w:r/>
    </w:p>
    <w:p>
      <w:r>
        <w:t xml:space="preserve">5,359,688.90 </w:t>
      </w:r>
    </w:p>
    <w:p>
      <w:r>
        <w:t xml:space="preserve">1,940,915.35 </w:t>
      </w:r>
    </w:p>
    <w:p>
      <w:r/>
    </w:p>
    <w:p>
      <w:r>
        <w:t xml:space="preserve">3,879,933.60 </w:t>
      </w:r>
    </w:p>
    <w:p>
      <w:r>
        <w:t xml:space="preserve">2,735,322.07 </w:t>
      </w:r>
    </w:p>
    <w:p>
      <w:r>
        <w:t xml:space="preserve">2,647,001.63 </w:t>
      </w:r>
    </w:p>
    <w:p>
      <w:r>
        <w:t xml:space="preserve">320,147.18 </w:t>
      </w:r>
    </w:p>
    <w:p>
      <w:r>
        <w:t xml:space="preserve">19,214,817.22 </w:t>
      </w:r>
    </w:p>
    <w:p>
      <w:r/>
    </w:p>
    <w:p>
      <w:r>
        <w:t xml:space="preserve">其中：医疗保险费 </w:t>
      </w:r>
    </w:p>
    <w:p>
      <w:r>
        <w:t xml:space="preserve">工伤保险费 </w:t>
      </w:r>
    </w:p>
    <w:p>
      <w:r>
        <w:t xml:space="preserve">生育保险费 </w:t>
      </w:r>
    </w:p>
    <w:p>
      <w:r>
        <w:t xml:space="preserve">四、住房公积金 </w:t>
      </w:r>
    </w:p>
    <w:p>
      <w:r>
        <w:t>五、工会经费和职工教育</w:t>
      </w:r>
    </w:p>
    <w:p>
      <w:r>
        <w:t xml:space="preserve">经费 </w:t>
      </w:r>
    </w:p>
    <w:p>
      <w:r>
        <w:t xml:space="preserve">六、短期带薪缺勤 </w:t>
      </w:r>
    </w:p>
    <w:p>
      <w:r>
        <w:t xml:space="preserve">七、短期利润分享计划 </w:t>
      </w:r>
    </w:p>
    <w:p>
      <w:r>
        <w:t xml:space="preserve">合计 </w:t>
      </w:r>
    </w:p>
    <w:p>
      <w:r/>
    </w:p>
    <w:p>
      <w:r>
        <w:t xml:space="preserve">(3). 设定提存计划列示 </w:t>
      </w:r>
    </w:p>
    <w:p>
      <w:r>
        <w:t xml:space="preserve">√适用 □不适用  </w:t>
      </w:r>
    </w:p>
    <w:p>
      <w:r/>
    </w:p>
    <w:p>
      <w:r>
        <w:t xml:space="preserve">项目 </w:t>
      </w:r>
    </w:p>
    <w:p>
      <w:r>
        <w:t xml:space="preserve">1、基本养老保险 </w:t>
      </w:r>
    </w:p>
    <w:p>
      <w:r>
        <w:t xml:space="preserve">2、失业保险费 </w:t>
      </w:r>
    </w:p>
    <w:p>
      <w:r>
        <w:t xml:space="preserve">3、企业年金缴费 </w:t>
      </w:r>
    </w:p>
    <w:p>
      <w:r>
        <w:t xml:space="preserve">合计 </w:t>
      </w:r>
    </w:p>
    <w:p>
      <w:r/>
    </w:p>
    <w:p>
      <w:r>
        <w:t xml:space="preserve">其他说明： </w:t>
      </w:r>
    </w:p>
    <w:p>
      <w:r>
        <w:t xml:space="preserve">□适用 √不适用  </w:t>
      </w:r>
    </w:p>
    <w:p>
      <w:r/>
    </w:p>
    <w:p>
      <w:r>
        <w:t xml:space="preserve">32、 应交税费 </w:t>
      </w:r>
    </w:p>
    <w:p>
      <w:r>
        <w:t xml:space="preserve">√适用 □不适用  </w:t>
      </w:r>
    </w:p>
    <w:p>
      <w:r/>
    </w:p>
    <w:p>
      <w:r>
        <w:t xml:space="preserve">项目 </w:t>
      </w:r>
    </w:p>
    <w:p>
      <w:r/>
    </w:p>
    <w:p>
      <w:r>
        <w:t xml:space="preserve">增值税 </w:t>
      </w:r>
    </w:p>
    <w:p>
      <w:r>
        <w:t xml:space="preserve">消费税 </w:t>
      </w:r>
    </w:p>
    <w:p>
      <w:r>
        <w:t xml:space="preserve">营业税 </w:t>
      </w:r>
    </w:p>
    <w:p>
      <w:r>
        <w:t xml:space="preserve">企业所得税 </w:t>
      </w:r>
    </w:p>
    <w:p>
      <w:r>
        <w:t xml:space="preserve">个人所得税 </w:t>
      </w:r>
    </w:p>
    <w:p>
      <w:r>
        <w:t xml:space="preserve">城市维护建设税 </w:t>
      </w:r>
    </w:p>
    <w:p>
      <w:r>
        <w:t xml:space="preserve">应交土地使用税 </w:t>
      </w:r>
    </w:p>
    <w:p>
      <w:r>
        <w:t xml:space="preserve">应交房产税 </w:t>
      </w:r>
    </w:p>
    <w:p>
      <w:r>
        <w:t xml:space="preserve">应交印花税 </w:t>
      </w:r>
    </w:p>
    <w:p>
      <w:r>
        <w:t xml:space="preserve">其他 </w:t>
      </w:r>
    </w:p>
    <w:p>
      <w:r/>
    </w:p>
    <w:p>
      <w:r>
        <w:t xml:space="preserve">合计 </w:t>
      </w:r>
    </w:p>
    <w:p>
      <w:r/>
    </w:p>
    <w:p>
      <w:r>
        <w:t xml:space="preserve">33、 其他应付款 </w:t>
      </w:r>
    </w:p>
    <w:p>
      <w:r>
        <w:t xml:space="preserve">总表情况 </w:t>
      </w:r>
    </w:p>
    <w:p>
      <w:r/>
    </w:p>
    <w:p>
      <w:r>
        <w:t xml:space="preserve">(1). 分类列示 </w:t>
      </w:r>
    </w:p>
    <w:p>
      <w:r>
        <w:t xml:space="preserve">√适用 □不适用  </w:t>
      </w:r>
    </w:p>
    <w:p>
      <w:r/>
    </w:p>
    <w:p>
      <w:r>
        <w:t xml:space="preserve">应付利息 </w:t>
      </w:r>
    </w:p>
    <w:p>
      <w:r>
        <w:t xml:space="preserve">应付股利 </w:t>
      </w:r>
    </w:p>
    <w:p>
      <w:r>
        <w:t xml:space="preserve">其他应付款 </w:t>
      </w:r>
    </w:p>
    <w:p>
      <w:r/>
    </w:p>
    <w:p>
      <w:r>
        <w:t xml:space="preserve">项目 </w:t>
      </w:r>
    </w:p>
    <w:p>
      <w:r/>
    </w:p>
    <w:p>
      <w:r>
        <w:t xml:space="preserve">期末余额 </w:t>
      </w:r>
    </w:p>
    <w:p>
      <w:r/>
    </w:p>
    <w:p>
      <w:r>
        <w:t xml:space="preserve">单位：元  币种：人民币 </w:t>
      </w:r>
    </w:p>
    <w:p>
      <w:r>
        <w:t xml:space="preserve">期初余额 </w:t>
      </w:r>
    </w:p>
    <w:p>
      <w:r/>
    </w:p>
    <w:p>
      <w:r>
        <w:t xml:space="preserve">814,805,694.29 </w:t>
      </w:r>
    </w:p>
    <w:p>
      <w:r/>
    </w:p>
    <w:p>
      <w:r>
        <w:t xml:space="preserve">656,986,008.86 </w:t>
      </w:r>
    </w:p>
    <w:p>
      <w:r/>
    </w:p>
    <w:p>
      <w:r>
        <w:t xml:space="preserve">119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合计 </w:t>
      </w:r>
    </w:p>
    <w:p>
      <w:r/>
    </w:p>
    <w:p>
      <w:r>
        <w:t xml:space="preserve">814,805,694.29 </w:t>
      </w:r>
    </w:p>
    <w:p>
      <w:r/>
    </w:p>
    <w:p>
      <w:r>
        <w:t xml:space="preserve">656,986,008.86 </w:t>
      </w:r>
    </w:p>
    <w:p>
      <w:r/>
    </w:p>
    <w:p>
      <w:r>
        <w:t xml:space="preserve">其他说明： </w:t>
      </w:r>
    </w:p>
    <w:p>
      <w:r>
        <w:t xml:space="preserve">□适用 √不适用  </w:t>
      </w:r>
    </w:p>
    <w:p>
      <w:r>
        <w:t xml:space="preserve">应付利息 </w:t>
      </w:r>
    </w:p>
    <w:p>
      <w:r/>
    </w:p>
    <w:p>
      <w:r>
        <w:t xml:space="preserve">(2). 分类列示 </w:t>
      </w:r>
    </w:p>
    <w:p>
      <w:r>
        <w:t xml:space="preserve">□适用 √不适用  </w:t>
      </w:r>
    </w:p>
    <w:p>
      <w:r/>
    </w:p>
    <w:p>
      <w:r>
        <w:t xml:space="preserve">应付股利 </w:t>
      </w:r>
    </w:p>
    <w:p>
      <w:r/>
    </w:p>
    <w:p>
      <w:r>
        <w:t xml:space="preserve">(3). 分类列示 </w:t>
      </w:r>
    </w:p>
    <w:p>
      <w:r>
        <w:t xml:space="preserve">□适用 √不适用  </w:t>
      </w:r>
    </w:p>
    <w:p>
      <w:r/>
    </w:p>
    <w:p>
      <w:r>
        <w:t xml:space="preserve">其他应付款 </w:t>
      </w:r>
    </w:p>
    <w:p>
      <w:r/>
    </w:p>
    <w:p>
      <w:r>
        <w:t xml:space="preserve">(1). 按款项性质列示其他应付款 </w:t>
      </w:r>
    </w:p>
    <w:p>
      <w:r>
        <w:t xml:space="preserve">√适用 □不适用  </w:t>
      </w:r>
    </w:p>
    <w:p>
      <w:r/>
    </w:p>
    <w:p>
      <w:r>
        <w:t xml:space="preserve">项目 </w:t>
      </w:r>
    </w:p>
    <w:p>
      <w:r/>
    </w:p>
    <w:p>
      <w:r>
        <w:t xml:space="preserve">销售返利 </w:t>
      </w:r>
    </w:p>
    <w:p>
      <w:r>
        <w:t xml:space="preserve">技术服务及试验校验费 </w:t>
      </w:r>
    </w:p>
    <w:p>
      <w:r>
        <w:t xml:space="preserve">保证金 </w:t>
      </w:r>
    </w:p>
    <w:p>
      <w:r>
        <w:t xml:space="preserve">市场开拓与宣传费 </w:t>
      </w:r>
    </w:p>
    <w:p>
      <w:r>
        <w:t xml:space="preserve">工程设备款 </w:t>
      </w:r>
    </w:p>
    <w:p>
      <w:r>
        <w:t xml:space="preserve">委托加工费 </w:t>
      </w:r>
    </w:p>
    <w:p>
      <w:r>
        <w:t xml:space="preserve">运输费 </w:t>
      </w:r>
    </w:p>
    <w:p>
      <w:r>
        <w:t xml:space="preserve">修理费 </w:t>
      </w:r>
    </w:p>
    <w:p>
      <w:r>
        <w:t xml:space="preserve">净追索赔偿 </w:t>
      </w:r>
    </w:p>
    <w:p>
      <w:r>
        <w:t xml:space="preserve">特许权使用费 </w:t>
      </w:r>
    </w:p>
    <w:p>
      <w:r>
        <w:t xml:space="preserve">新车走保费 </w:t>
      </w:r>
    </w:p>
    <w:p>
      <w:r>
        <w:t xml:space="preserve">其他 </w:t>
      </w:r>
    </w:p>
    <w:p>
      <w:r/>
    </w:p>
    <w:p>
      <w:r>
        <w:t xml:space="preserve">合计 </w:t>
      </w:r>
    </w:p>
    <w:p>
      <w:r/>
    </w:p>
    <w:p>
      <w:r>
        <w:t xml:space="preserve">期末余额 </w:t>
      </w:r>
    </w:p>
    <w:p>
      <w:r>
        <w:t xml:space="preserve">177,354,517.42 </w:t>
      </w:r>
    </w:p>
    <w:p>
      <w:r>
        <w:t xml:space="preserve">202,824,527.39 </w:t>
      </w:r>
    </w:p>
    <w:p>
      <w:r>
        <w:t xml:space="preserve">127,864,339.00 </w:t>
      </w:r>
    </w:p>
    <w:p>
      <w:r>
        <w:t xml:space="preserve">40,210,559.76 </w:t>
      </w:r>
    </w:p>
    <w:p>
      <w:r>
        <w:t xml:space="preserve">36,632,458.02 </w:t>
      </w:r>
    </w:p>
    <w:p>
      <w:r>
        <w:t xml:space="preserve">35,745,189.16 </w:t>
      </w:r>
    </w:p>
    <w:p>
      <w:r>
        <w:t xml:space="preserve">33,147,714.69 </w:t>
      </w:r>
    </w:p>
    <w:p>
      <w:r>
        <w:t xml:space="preserve">10,176,659.60 </w:t>
      </w:r>
    </w:p>
    <w:p>
      <w:r>
        <w:t xml:space="preserve">25,435,840.91 </w:t>
      </w:r>
    </w:p>
    <w:p>
      <w:r>
        <w:t xml:space="preserve">20,269,359.76 </w:t>
      </w:r>
    </w:p>
    <w:p>
      <w:r>
        <w:t xml:space="preserve">19,016,844.89 </w:t>
      </w:r>
    </w:p>
    <w:p>
      <w:r>
        <w:t xml:space="preserve">86,127,683.69 </w:t>
      </w:r>
    </w:p>
    <w:p>
      <w:r>
        <w:t xml:space="preserve">814,805,694.29 </w:t>
      </w:r>
    </w:p>
    <w:p>
      <w:r/>
    </w:p>
    <w:p>
      <w:r>
        <w:t xml:space="preserve">单位：元  币种：人民币 </w:t>
      </w:r>
    </w:p>
    <w:p>
      <w:r>
        <w:t xml:space="preserve">期初余额 </w:t>
      </w:r>
    </w:p>
    <w:p>
      <w:r>
        <w:t xml:space="preserve">162,828,024.12 </w:t>
      </w:r>
    </w:p>
    <w:p>
      <w:r>
        <w:t xml:space="preserve">173,124,575.52 </w:t>
      </w:r>
    </w:p>
    <w:p>
      <w:r>
        <w:t xml:space="preserve">62,924,545.92 </w:t>
      </w:r>
    </w:p>
    <w:p>
      <w:r>
        <w:t xml:space="preserve">27,456,223.76 </w:t>
      </w:r>
    </w:p>
    <w:p>
      <w:r>
        <w:t xml:space="preserve">37,266,858.02 </w:t>
      </w:r>
    </w:p>
    <w:p>
      <w:r>
        <w:t xml:space="preserve">18,592,276.69 </w:t>
      </w:r>
    </w:p>
    <w:p>
      <w:r>
        <w:t xml:space="preserve">25,531,823.76 </w:t>
      </w:r>
    </w:p>
    <w:p>
      <w:r>
        <w:t xml:space="preserve">5,517,525.09 </w:t>
      </w:r>
    </w:p>
    <w:p>
      <w:r>
        <w:t xml:space="preserve">21,962,511.37 </w:t>
      </w:r>
    </w:p>
    <w:p>
      <w:r>
        <w:t xml:space="preserve">20,148,432.45 </w:t>
      </w:r>
    </w:p>
    <w:p>
      <w:r>
        <w:t xml:space="preserve">17,705,935.45 </w:t>
      </w:r>
    </w:p>
    <w:p>
      <w:r>
        <w:t xml:space="preserve">83,927,276.71 </w:t>
      </w:r>
    </w:p>
    <w:p>
      <w:r>
        <w:t xml:space="preserve">656,986,008.86 </w:t>
      </w:r>
    </w:p>
    <w:p>
      <w:r/>
    </w:p>
    <w:p>
      <w:r>
        <w:t xml:space="preserve">(2). 账龄超过 1 年的重要其他应付款 </w:t>
      </w:r>
    </w:p>
    <w:p>
      <w:r>
        <w:t xml:space="preserve">√适用 □不适用  </w:t>
      </w:r>
    </w:p>
    <w:p>
      <w:r/>
    </w:p>
    <w:p>
      <w:r>
        <w:t xml:space="preserve">项目 </w:t>
      </w:r>
    </w:p>
    <w:p>
      <w:r>
        <w:t xml:space="preserve">供应商保证金和工程设备款 </w:t>
      </w:r>
    </w:p>
    <w:p>
      <w:r/>
    </w:p>
    <w:p>
      <w:r>
        <w:t xml:space="preserve">期末余额 </w:t>
      </w:r>
    </w:p>
    <w:p>
      <w:r>
        <w:t xml:space="preserve">166,023,062.46  </w:t>
      </w:r>
    </w:p>
    <w:p>
      <w:r/>
    </w:p>
    <w:p>
      <w:r>
        <w:t xml:space="preserve">单位：元  币种：人民币 </w:t>
      </w:r>
    </w:p>
    <w:p>
      <w:r>
        <w:t xml:space="preserve">未偿还或结转的原因 </w:t>
      </w:r>
    </w:p>
    <w:p>
      <w:r/>
    </w:p>
    <w:p>
      <w:r>
        <w:t xml:space="preserve">合计 </w:t>
      </w:r>
    </w:p>
    <w:p>
      <w:r/>
    </w:p>
    <w:p>
      <w:r>
        <w:t xml:space="preserve">166,023,062.46 </w:t>
      </w:r>
    </w:p>
    <w:p>
      <w:r/>
    </w:p>
    <w:p>
      <w:r>
        <w:t xml:space="preserve">/ </w:t>
      </w:r>
    </w:p>
    <w:p>
      <w:r/>
    </w:p>
    <w:p>
      <w:r>
        <w:t xml:space="preserve">其他说明： </w:t>
      </w:r>
    </w:p>
    <w:p>
      <w:r>
        <w:t xml:space="preserve">□适用 √不适用  </w:t>
      </w:r>
    </w:p>
    <w:p>
      <w:r/>
    </w:p>
    <w:p>
      <w:r>
        <w:t xml:space="preserve">34、 持有待售负债 </w:t>
      </w:r>
    </w:p>
    <w:p>
      <w:r>
        <w:t xml:space="preserve">□适用 √不适用  </w:t>
      </w:r>
    </w:p>
    <w:p>
      <w:r/>
    </w:p>
    <w:p>
      <w:r>
        <w:t xml:space="preserve">120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期末余额 </w:t>
      </w:r>
    </w:p>
    <w:p>
      <w:r/>
    </w:p>
    <w:p>
      <w:r>
        <w:t xml:space="preserve">单位：元  币种：人民币 </w:t>
      </w:r>
    </w:p>
    <w:p>
      <w:r>
        <w:t xml:space="preserve">期初余额 </w:t>
      </w:r>
    </w:p>
    <w:p>
      <w:r/>
    </w:p>
    <w:p>
      <w:r>
        <w:t xml:space="preserve">10,536,186.19 </w:t>
      </w:r>
    </w:p>
    <w:p>
      <w:r>
        <w:t xml:space="preserve">10,536,186.19 </w:t>
      </w:r>
    </w:p>
    <w:p>
      <w:r/>
    </w:p>
    <w:p>
      <w:r>
        <w:t xml:space="preserve">10,536,186.19 </w:t>
      </w:r>
    </w:p>
    <w:p>
      <w:r>
        <w:t xml:space="preserve">10,536,186.19 </w:t>
      </w:r>
    </w:p>
    <w:p>
      <w:r/>
    </w:p>
    <w:p>
      <w:r>
        <w:t xml:space="preserve">35、 1 年内到期的非流动负债 </w:t>
      </w:r>
    </w:p>
    <w:p>
      <w:r>
        <w:t xml:space="preserve">√适用 □不适用  </w:t>
      </w:r>
    </w:p>
    <w:p>
      <w:r/>
    </w:p>
    <w:p>
      <w:r>
        <w:t xml:space="preserve">项目 </w:t>
      </w:r>
    </w:p>
    <w:p>
      <w:r>
        <w:t xml:space="preserve">1 年内到期的长期借款 </w:t>
      </w:r>
    </w:p>
    <w:p>
      <w:r>
        <w:t xml:space="preserve">1 年内到期的应付债券 </w:t>
      </w:r>
    </w:p>
    <w:p>
      <w:r>
        <w:t xml:space="preserve">1 年内到期的长期应付款 </w:t>
      </w:r>
    </w:p>
    <w:p>
      <w:r>
        <w:t xml:space="preserve">1 年内到期的预计负债 </w:t>
      </w:r>
    </w:p>
    <w:p>
      <w:r>
        <w:t xml:space="preserve">1 年内到期的递延收益 </w:t>
      </w:r>
    </w:p>
    <w:p>
      <w:r>
        <w:t xml:space="preserve">合计 </w:t>
      </w:r>
    </w:p>
    <w:p>
      <w:r/>
    </w:p>
    <w:p>
      <w:r>
        <w:t xml:space="preserve">36、 其他流动负债 </w:t>
      </w:r>
    </w:p>
    <w:p>
      <w:r>
        <w:t xml:space="preserve">其他流动负债情况 </w:t>
      </w:r>
    </w:p>
    <w:p>
      <w:r>
        <w:t xml:space="preserve">□适用  √不适用  </w:t>
      </w:r>
    </w:p>
    <w:p>
      <w:r>
        <w:t xml:space="preserve">短期应付债券的增减变动： </w:t>
      </w:r>
    </w:p>
    <w:p>
      <w:r>
        <w:t xml:space="preserve">□适用 √不适用  </w:t>
      </w:r>
    </w:p>
    <w:p>
      <w:r/>
    </w:p>
    <w:p>
      <w:r>
        <w:t xml:space="preserve">其他说明： </w:t>
      </w:r>
    </w:p>
    <w:p>
      <w:r/>
    </w:p>
    <w:p>
      <w:r>
        <w:t xml:space="preserve">□适用 √不适用  </w:t>
      </w:r>
    </w:p>
    <w:p>
      <w:r/>
    </w:p>
    <w:p>
      <w:r>
        <w:t xml:space="preserve">37、 长期借款 </w:t>
      </w:r>
    </w:p>
    <w:p>
      <w:r>
        <w:t xml:space="preserve">(1). 长期借款分类 </w:t>
      </w:r>
    </w:p>
    <w:p>
      <w:r/>
    </w:p>
    <w:p>
      <w:r>
        <w:t xml:space="preserve">□适用 √不适用  </w:t>
      </w:r>
    </w:p>
    <w:p>
      <w:r/>
    </w:p>
    <w:p>
      <w:r>
        <w:t xml:space="preserve">其他说明，包括利率区间： </w:t>
      </w:r>
    </w:p>
    <w:p>
      <w:r>
        <w:t xml:space="preserve">□适用 √不适用  </w:t>
      </w:r>
    </w:p>
    <w:p>
      <w:r/>
    </w:p>
    <w:p>
      <w:r>
        <w:t xml:space="preserve">38、 应付债券 </w:t>
      </w:r>
    </w:p>
    <w:p>
      <w:r>
        <w:t xml:space="preserve">(1). 应付债券 </w:t>
      </w:r>
    </w:p>
    <w:p>
      <w:r>
        <w:t xml:space="preserve">□适用 √不适用  </w:t>
      </w:r>
    </w:p>
    <w:p>
      <w:r/>
    </w:p>
    <w:p>
      <w:r>
        <w:t xml:space="preserve">(2). 应付债券的增减变动：（不包括划分为金融负债的优先股、永续债等其他金融工具） </w:t>
      </w:r>
    </w:p>
    <w:p>
      <w:r>
        <w:t xml:space="preserve">□适用 √不适用  </w:t>
      </w:r>
    </w:p>
    <w:p>
      <w:r/>
    </w:p>
    <w:p>
      <w:r>
        <w:t xml:space="preserve">(3). 可转换公司债券的转股条件、转股时间说明 </w:t>
      </w:r>
    </w:p>
    <w:p>
      <w:r>
        <w:t xml:space="preserve">□适用  √不适用  </w:t>
      </w:r>
    </w:p>
    <w:p>
      <w:r/>
    </w:p>
    <w:p>
      <w:r>
        <w:t xml:space="preserve">(4). 划分为金融负债的其他金融工具说明 </w:t>
      </w:r>
    </w:p>
    <w:p>
      <w:r>
        <w:t xml:space="preserve">期末发行在外的优先股、永续债等其他金融工具基本情况 </w:t>
      </w:r>
    </w:p>
    <w:p>
      <w:r>
        <w:t xml:space="preserve">□适用 √不适用  </w:t>
      </w:r>
    </w:p>
    <w:p>
      <w:r/>
    </w:p>
    <w:p>
      <w:r>
        <w:t xml:space="preserve">期末发行在外的优先股、永续债等金融工具变动情况表 </w:t>
      </w:r>
    </w:p>
    <w:p>
      <w:r>
        <w:t xml:space="preserve">□适用 √不适用  </w:t>
      </w:r>
    </w:p>
    <w:p>
      <w:r/>
    </w:p>
    <w:p>
      <w:r>
        <w:t xml:space="preserve">其他金融工具划分为金融负债的依据说明： </w:t>
      </w:r>
    </w:p>
    <w:p>
      <w:r/>
    </w:p>
    <w:p>
      <w:r>
        <w:t xml:space="preserve">□适用 √不适用  </w:t>
      </w:r>
    </w:p>
    <w:p>
      <w:r/>
    </w:p>
    <w:p>
      <w:r>
        <w:t xml:space="preserve">其他说明： </w:t>
      </w:r>
    </w:p>
    <w:p>
      <w:r/>
    </w:p>
    <w:p>
      <w:r>
        <w:t xml:space="preserve">121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□适用 √不适用  </w:t>
      </w:r>
    </w:p>
    <w:p>
      <w:r/>
    </w:p>
    <w:p>
      <w:r>
        <w:t xml:space="preserve">39、 长期应付款 </w:t>
      </w:r>
    </w:p>
    <w:p>
      <w:r>
        <w:t xml:space="preserve">总表情况 </w:t>
      </w:r>
    </w:p>
    <w:p>
      <w:r/>
    </w:p>
    <w:p>
      <w:r>
        <w:t xml:space="preserve">(1). 分类列示 </w:t>
      </w:r>
    </w:p>
    <w:p>
      <w:r>
        <w:t xml:space="preserve">□适用 √不适用  </w:t>
      </w:r>
    </w:p>
    <w:p>
      <w:r>
        <w:t xml:space="preserve">其他说明： </w:t>
      </w:r>
    </w:p>
    <w:p>
      <w:r>
        <w:t xml:space="preserve">□适用 √不适用  </w:t>
      </w:r>
    </w:p>
    <w:p>
      <w:r/>
    </w:p>
    <w:p>
      <w:r>
        <w:t xml:space="preserve">长期应付款 </w:t>
      </w:r>
    </w:p>
    <w:p>
      <w:r/>
    </w:p>
    <w:p>
      <w:r>
        <w:t xml:space="preserve">(2). 按款项性质列示长期应付款 </w:t>
      </w:r>
    </w:p>
    <w:p>
      <w:r>
        <w:t xml:space="preserve">□适用 √不适用  </w:t>
      </w:r>
    </w:p>
    <w:p>
      <w:r/>
    </w:p>
    <w:p>
      <w:r>
        <w:t xml:space="preserve">专项应付款 </w:t>
      </w:r>
    </w:p>
    <w:p>
      <w:r/>
    </w:p>
    <w:p>
      <w:r>
        <w:t xml:space="preserve">(3). 按款项性质列示专项应付款 </w:t>
      </w:r>
    </w:p>
    <w:p>
      <w:r>
        <w:t xml:space="preserve">□适用 √不适用  </w:t>
      </w:r>
    </w:p>
    <w:p>
      <w:r/>
    </w:p>
    <w:p>
      <w:r>
        <w:t xml:space="preserve">40、 长期应付职工薪酬 </w:t>
      </w:r>
    </w:p>
    <w:p>
      <w:r>
        <w:t xml:space="preserve">√适用 □不适用  </w:t>
      </w:r>
    </w:p>
    <w:p>
      <w:r/>
    </w:p>
    <w:p>
      <w:r>
        <w:t xml:space="preserve">(1). 长期应付职工薪酬表 </w:t>
      </w:r>
    </w:p>
    <w:p>
      <w:r>
        <w:t xml:space="preserve">√适用 □不适用  </w:t>
      </w:r>
    </w:p>
    <w:p>
      <w:r/>
    </w:p>
    <w:p>
      <w:r>
        <w:t xml:space="preserve">项目 </w:t>
      </w:r>
    </w:p>
    <w:p>
      <w:r>
        <w:t xml:space="preserve">一、离职后福利-设定受益计划净负债 </w:t>
      </w:r>
    </w:p>
    <w:p>
      <w:r>
        <w:t xml:space="preserve">二、辞退福利 </w:t>
      </w:r>
    </w:p>
    <w:p>
      <w:r>
        <w:t xml:space="preserve">三、其他长期福利 </w:t>
      </w:r>
    </w:p>
    <w:p>
      <w:r>
        <w:t xml:space="preserve">四、应付内退福利 </w:t>
      </w:r>
    </w:p>
    <w:p>
      <w:r>
        <w:t xml:space="preserve">合计 </w:t>
      </w:r>
    </w:p>
    <w:p>
      <w:r/>
    </w:p>
    <w:p>
      <w:r>
        <w:t xml:space="preserve">期末余额 </w:t>
      </w:r>
    </w:p>
    <w:p>
      <w:r/>
    </w:p>
    <w:p>
      <w:r>
        <w:t xml:space="preserve">单位：元  币种：人民币 </w:t>
      </w:r>
    </w:p>
    <w:p>
      <w:r>
        <w:t xml:space="preserve">期初余额 </w:t>
      </w:r>
    </w:p>
    <w:p>
      <w:r/>
    </w:p>
    <w:p>
      <w:r>
        <w:t xml:space="preserve">17,840,353.39 </w:t>
      </w:r>
    </w:p>
    <w:p>
      <w:r>
        <w:t xml:space="preserve">17,840,353.39 </w:t>
      </w:r>
    </w:p>
    <w:p>
      <w:r/>
    </w:p>
    <w:p>
      <w:r>
        <w:t xml:space="preserve">13,994,523.91 </w:t>
      </w:r>
    </w:p>
    <w:p>
      <w:r>
        <w:t xml:space="preserve">13,994,523.91 </w:t>
      </w:r>
    </w:p>
    <w:p>
      <w:r/>
    </w:p>
    <w:p>
      <w:r>
        <w:t xml:space="preserve">(2). 设定受益计划变动情况 </w:t>
      </w:r>
    </w:p>
    <w:p>
      <w:r>
        <w:t xml:space="preserve">设定受益计划义务现值： </w:t>
      </w:r>
    </w:p>
    <w:p>
      <w:r>
        <w:t xml:space="preserve">□适用 √不适用  </w:t>
      </w:r>
    </w:p>
    <w:p>
      <w:r>
        <w:t xml:space="preserve">计划资产： </w:t>
      </w:r>
    </w:p>
    <w:p>
      <w:r>
        <w:t xml:space="preserve">□适用  √不适用  </w:t>
      </w:r>
    </w:p>
    <w:p>
      <w:r>
        <w:t xml:space="preserve">设定受益计划净负债（净资产） </w:t>
      </w:r>
    </w:p>
    <w:p>
      <w:r>
        <w:t xml:space="preserve">□适用 √不适用  </w:t>
      </w:r>
    </w:p>
    <w:p>
      <w:r>
        <w:t xml:space="preserve">设定受益计划的内容及与之相关风险、对公司未来现金流量、时间和不确定性的影响说明： </w:t>
      </w:r>
    </w:p>
    <w:p>
      <w:r>
        <w:t xml:space="preserve">□适用 √不适用  </w:t>
      </w:r>
    </w:p>
    <w:p>
      <w:r/>
    </w:p>
    <w:p>
      <w:r>
        <w:t xml:space="preserve">设定受益计划重大精算假设及敏感性分析结果说明 </w:t>
      </w:r>
    </w:p>
    <w:p>
      <w:r>
        <w:t xml:space="preserve">□适用 √不适用  </w:t>
      </w:r>
    </w:p>
    <w:p>
      <w:r/>
    </w:p>
    <w:p>
      <w:r>
        <w:t xml:space="preserve">其他说明： </w:t>
      </w:r>
    </w:p>
    <w:p>
      <w:r>
        <w:t xml:space="preserve">□适用 √不适用  </w:t>
      </w:r>
    </w:p>
    <w:p>
      <w:r/>
    </w:p>
    <w:p>
      <w:r>
        <w:t xml:space="preserve">122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期初余额 </w:t>
      </w:r>
    </w:p>
    <w:p>
      <w:r/>
    </w:p>
    <w:p>
      <w:r>
        <w:t xml:space="preserve">期末余额 </w:t>
      </w:r>
    </w:p>
    <w:p>
      <w:r/>
    </w:p>
    <w:p>
      <w:r>
        <w:t xml:space="preserve">单位：元  币种：人民币 </w:t>
      </w:r>
    </w:p>
    <w:p>
      <w:r>
        <w:t xml:space="preserve">形成原因 </w:t>
      </w:r>
    </w:p>
    <w:p>
      <w:r/>
    </w:p>
    <w:p>
      <w:r>
        <w:t xml:space="preserve">129,959,585.01 </w:t>
      </w:r>
    </w:p>
    <w:p>
      <w:r/>
    </w:p>
    <w:p>
      <w:r>
        <w:t xml:space="preserve">200,201,402.82  </w:t>
      </w:r>
    </w:p>
    <w:p>
      <w:r/>
    </w:p>
    <w:p>
      <w:r>
        <w:t xml:space="preserve">41、 预计负债 </w:t>
      </w:r>
    </w:p>
    <w:p>
      <w:r>
        <w:t xml:space="preserve">√适用 □不适用  </w:t>
      </w:r>
    </w:p>
    <w:p>
      <w:r/>
    </w:p>
    <w:p>
      <w:r>
        <w:t xml:space="preserve">项目 </w:t>
      </w:r>
    </w:p>
    <w:p>
      <w:r>
        <w:t xml:space="preserve">对外提供担保 </w:t>
      </w:r>
    </w:p>
    <w:p>
      <w:r>
        <w:t xml:space="preserve">未决诉讼 </w:t>
      </w:r>
    </w:p>
    <w:p>
      <w:r>
        <w:t xml:space="preserve">产品质量保证 </w:t>
      </w:r>
    </w:p>
    <w:p>
      <w:r>
        <w:t xml:space="preserve">重组义务 </w:t>
      </w:r>
    </w:p>
    <w:p>
      <w:r>
        <w:t xml:space="preserve">待执行的亏损合同 </w:t>
      </w:r>
    </w:p>
    <w:p>
      <w:r>
        <w:t xml:space="preserve">其他 </w:t>
      </w:r>
    </w:p>
    <w:p>
      <w:r/>
    </w:p>
    <w:p>
      <w:r>
        <w:t xml:space="preserve">合计 </w:t>
      </w:r>
    </w:p>
    <w:p>
      <w:r>
        <w:t xml:space="preserve">129,959,585.01 </w:t>
      </w:r>
    </w:p>
    <w:p>
      <w:r>
        <w:t xml:space="preserve">200,201,402.82 </w:t>
      </w:r>
    </w:p>
    <w:p>
      <w:r>
        <w:t xml:space="preserve">/ </w:t>
      </w:r>
    </w:p>
    <w:p>
      <w:r>
        <w:t xml:space="preserve">产品质量保证为本集团提供的整车产品质保，质保期限通常在24个月到36个月之间。 </w:t>
      </w:r>
    </w:p>
    <w:p>
      <w:r/>
    </w:p>
    <w:p>
      <w:r>
        <w:t xml:space="preserve">123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42、 递延收益 </w:t>
      </w:r>
    </w:p>
    <w:p>
      <w:r>
        <w:t xml:space="preserve">递延收益情况 </w:t>
      </w:r>
    </w:p>
    <w:p>
      <w:r>
        <w:t xml:space="preserve">√适用  □不适用  </w:t>
      </w:r>
    </w:p>
    <w:p>
      <w:r/>
    </w:p>
    <w:p>
      <w:r>
        <w:t xml:space="preserve">期初余额 </w:t>
      </w:r>
    </w:p>
    <w:p>
      <w:r/>
    </w:p>
    <w:p>
      <w:r>
        <w:t xml:space="preserve">本期增加 </w:t>
      </w:r>
    </w:p>
    <w:p>
      <w:r/>
    </w:p>
    <w:p>
      <w:r>
        <w:t xml:space="preserve">本期减少 </w:t>
      </w:r>
    </w:p>
    <w:p>
      <w:r/>
    </w:p>
    <w:p>
      <w:r>
        <w:t xml:space="preserve">283,886,689.64 5,136,580.00 10,601,545.50 278,421,724.14 </w:t>
      </w:r>
    </w:p>
    <w:p>
      <w:r/>
    </w:p>
    <w:p>
      <w:r>
        <w:t xml:space="preserve">283,886,689.64 5,136,580.00 10,601,545.50 278,421,724.14 </w:t>
      </w:r>
    </w:p>
    <w:p>
      <w:r/>
    </w:p>
    <w:p>
      <w:r>
        <w:t xml:space="preserve">/ </w:t>
      </w:r>
    </w:p>
    <w:p>
      <w:r/>
    </w:p>
    <w:p>
      <w:r>
        <w:t xml:space="preserve">单位：元  币种：人民币 </w:t>
      </w:r>
    </w:p>
    <w:p>
      <w:r>
        <w:t xml:space="preserve">期末余额 </w:t>
      </w:r>
    </w:p>
    <w:p>
      <w:r>
        <w:t xml:space="preserve">形成原因 </w:t>
      </w:r>
    </w:p>
    <w:p>
      <w:r>
        <w:t>政府奖励资金/</w:t>
      </w:r>
    </w:p>
    <w:p>
      <w:r>
        <w:t xml:space="preserve">补助 </w:t>
      </w:r>
    </w:p>
    <w:p>
      <w:r/>
    </w:p>
    <w:p>
      <w:r>
        <w:t xml:space="preserve">项目 </w:t>
      </w:r>
    </w:p>
    <w:p>
      <w:r>
        <w:t>政府</w:t>
      </w:r>
    </w:p>
    <w:p>
      <w:r>
        <w:t xml:space="preserve">补助 </w:t>
      </w:r>
    </w:p>
    <w:p>
      <w:r>
        <w:t xml:space="preserve">合计 </w:t>
      </w:r>
    </w:p>
    <w:p>
      <w:r/>
    </w:p>
    <w:p>
      <w:r>
        <w:t xml:space="preserve">涉及政府补助的项目： </w:t>
      </w:r>
    </w:p>
    <w:p>
      <w:r/>
    </w:p>
    <w:p>
      <w:r>
        <w:t xml:space="preserve">√适用 □不适用  </w:t>
      </w:r>
    </w:p>
    <w:p>
      <w:r/>
    </w:p>
    <w:p>
      <w:r>
        <w:t>负债</w:t>
      </w:r>
    </w:p>
    <w:p>
      <w:r>
        <w:t xml:space="preserve">项目 </w:t>
      </w:r>
    </w:p>
    <w:p>
      <w:r/>
    </w:p>
    <w:p>
      <w:r>
        <w:t xml:space="preserve">期初余额 </w:t>
      </w:r>
    </w:p>
    <w:p>
      <w:r/>
    </w:p>
    <w:p>
      <w:r>
        <w:t>本期新增补助</w:t>
      </w:r>
    </w:p>
    <w:p>
      <w:r>
        <w:t xml:space="preserve">金额 </w:t>
      </w:r>
    </w:p>
    <w:p>
      <w:r/>
    </w:p>
    <w:p>
      <w:r>
        <w:t>本期</w:t>
      </w:r>
    </w:p>
    <w:p>
      <w:r>
        <w:t>计入</w:t>
      </w:r>
    </w:p>
    <w:p>
      <w:r>
        <w:t>营业</w:t>
      </w:r>
    </w:p>
    <w:p>
      <w:r>
        <w:t>外收</w:t>
      </w:r>
    </w:p>
    <w:p>
      <w:r>
        <w:t>入金</w:t>
      </w:r>
    </w:p>
    <w:p>
      <w:r>
        <w:t xml:space="preserve">额 </w:t>
      </w:r>
    </w:p>
    <w:p>
      <w:r/>
    </w:p>
    <w:p>
      <w:r>
        <w:t xml:space="preserve">21,650,000.00 </w:t>
      </w:r>
    </w:p>
    <w:p>
      <w:r/>
    </w:p>
    <w:p>
      <w:r>
        <w:t xml:space="preserve">50,000,000.00 </w:t>
      </w:r>
    </w:p>
    <w:p>
      <w:r/>
    </w:p>
    <w:p>
      <w:r>
        <w:t xml:space="preserve">173,261,720.49 </w:t>
      </w:r>
    </w:p>
    <w:p>
      <w:r/>
    </w:p>
    <w:p>
      <w:r>
        <w:t>土地</w:t>
      </w:r>
    </w:p>
    <w:p>
      <w:r>
        <w:t>财政</w:t>
      </w:r>
    </w:p>
    <w:p>
      <w:r>
        <w:t xml:space="preserve">补贴 </w:t>
      </w:r>
    </w:p>
    <w:p>
      <w:r>
        <w:t>M9T</w:t>
      </w:r>
    </w:p>
    <w:p>
      <w:r>
        <w:t>发动</w:t>
      </w:r>
    </w:p>
    <w:p>
      <w:r>
        <w:t>机总</w:t>
      </w:r>
    </w:p>
    <w:p>
      <w:r>
        <w:t>成项</w:t>
      </w:r>
    </w:p>
    <w:p>
      <w:r>
        <w:t>目补</w:t>
      </w:r>
    </w:p>
    <w:p>
      <w:r>
        <w:t xml:space="preserve">贴 </w:t>
      </w:r>
    </w:p>
    <w:p>
      <w:r>
        <w:t>研发</w:t>
      </w:r>
    </w:p>
    <w:p>
      <w:r>
        <w:t>院二</w:t>
      </w:r>
    </w:p>
    <w:p>
      <w:r>
        <w:t>期建</w:t>
      </w:r>
    </w:p>
    <w:p>
      <w:r>
        <w:t>设项</w:t>
      </w:r>
    </w:p>
    <w:p>
      <w:r>
        <w:t>目补</w:t>
      </w:r>
    </w:p>
    <w:p>
      <w:r>
        <w:t xml:space="preserve">贴 </w:t>
      </w:r>
    </w:p>
    <w:p>
      <w:r>
        <w:t>研发</w:t>
      </w:r>
    </w:p>
    <w:p>
      <w:r>
        <w:t>项目</w:t>
      </w:r>
    </w:p>
    <w:p>
      <w:r>
        <w:t xml:space="preserve">补贴 </w:t>
      </w:r>
    </w:p>
    <w:p>
      <w:r>
        <w:t>产线</w:t>
      </w:r>
    </w:p>
    <w:p>
      <w:r>
        <w:t>建设</w:t>
      </w:r>
    </w:p>
    <w:p>
      <w:r>
        <w:t>项目</w:t>
      </w:r>
    </w:p>
    <w:p>
      <w:r>
        <w:t xml:space="preserve">补贴 </w:t>
      </w:r>
    </w:p>
    <w:p>
      <w:r>
        <w:t xml:space="preserve">合计 294,422,875.83 5,136,580.00 </w:t>
      </w:r>
    </w:p>
    <w:p>
      <w:r/>
    </w:p>
    <w:p>
      <w:r>
        <w:t xml:space="preserve">4,853,747.93 5,136,580.00 </w:t>
      </w:r>
    </w:p>
    <w:p>
      <w:r/>
    </w:p>
    <w:p>
      <w:r>
        <w:t xml:space="preserve">44,657,407.41 </w:t>
      </w:r>
    </w:p>
    <w:p>
      <w:r/>
    </w:p>
    <w:p>
      <w:r>
        <w:t xml:space="preserve">单位：元  币种：人民币 </w:t>
      </w:r>
    </w:p>
    <w:p>
      <w:r/>
    </w:p>
    <w:p>
      <w:r>
        <w:t>本期计入其他</w:t>
      </w:r>
    </w:p>
    <w:p>
      <w:r>
        <w:t>收益金额 其</w:t>
      </w:r>
    </w:p>
    <w:p>
      <w:r>
        <w:t>他</w:t>
      </w:r>
    </w:p>
    <w:p>
      <w:r>
        <w:t>变</w:t>
      </w:r>
    </w:p>
    <w:p>
      <w:r>
        <w:t xml:space="preserve">动 </w:t>
      </w:r>
    </w:p>
    <w:p>
      <w:r/>
    </w:p>
    <w:p>
      <w:r>
        <w:t xml:space="preserve">4,075,701.12 </w:t>
      </w:r>
    </w:p>
    <w:p>
      <w:r/>
    </w:p>
    <w:p>
      <w:r>
        <w:t xml:space="preserve">期末余额 </w:t>
      </w:r>
    </w:p>
    <w:p>
      <w:r/>
    </w:p>
    <w:p>
      <w:r>
        <w:t>与资</w:t>
      </w:r>
    </w:p>
    <w:p>
      <w:r>
        <w:t>产相</w:t>
      </w:r>
    </w:p>
    <w:p>
      <w:r>
        <w:t>关/</w:t>
      </w:r>
    </w:p>
    <w:p>
      <w:r>
        <w:t>与收</w:t>
      </w:r>
    </w:p>
    <w:p>
      <w:r>
        <w:t>益相</w:t>
      </w:r>
    </w:p>
    <w:p>
      <w:r>
        <w:t xml:space="preserve">关 </w:t>
      </w:r>
    </w:p>
    <w:p>
      <w:r>
        <w:t xml:space="preserve"> 169,186,019.37 与资</w:t>
      </w:r>
    </w:p>
    <w:p>
      <w:r>
        <w:t>产相</w:t>
      </w:r>
    </w:p>
    <w:p>
      <w:r>
        <w:t xml:space="preserve">关 </w:t>
      </w:r>
    </w:p>
    <w:p>
      <w:r>
        <w:t>50,000,000.00 与资</w:t>
      </w:r>
    </w:p>
    <w:p>
      <w:r>
        <w:t>产相</w:t>
      </w:r>
    </w:p>
    <w:p>
      <w:r>
        <w:t xml:space="preserve">关 </w:t>
      </w:r>
    </w:p>
    <w:p>
      <w:r/>
    </w:p>
    <w:p>
      <w:r>
        <w:t>21,650,000.00 与资</w:t>
      </w:r>
    </w:p>
    <w:p>
      <w:r>
        <w:t>产相</w:t>
      </w:r>
    </w:p>
    <w:p>
      <w:r>
        <w:t xml:space="preserve">关 </w:t>
      </w:r>
    </w:p>
    <w:p>
      <w:r/>
    </w:p>
    <w:p>
      <w:r>
        <w:t>38,768,518.52 与资</w:t>
      </w:r>
    </w:p>
    <w:p>
      <w:r>
        <w:t>产相</w:t>
      </w:r>
    </w:p>
    <w:p>
      <w:r>
        <w:t xml:space="preserve">关 </w:t>
      </w:r>
    </w:p>
    <w:p>
      <w:r>
        <w:t>9,353,372.44 与资</w:t>
      </w:r>
    </w:p>
    <w:p>
      <w:r>
        <w:t>产相</w:t>
      </w:r>
    </w:p>
    <w:p>
      <w:r>
        <w:t xml:space="preserve">关 </w:t>
      </w:r>
    </w:p>
    <w:p>
      <w:r/>
    </w:p>
    <w:p>
      <w:r>
        <w:t xml:space="preserve">5,888,888.89 </w:t>
      </w:r>
    </w:p>
    <w:p>
      <w:r/>
    </w:p>
    <w:p>
      <w:r>
        <w:t xml:space="preserve">636,955.49 </w:t>
      </w:r>
    </w:p>
    <w:p>
      <w:r/>
    </w:p>
    <w:p>
      <w:r>
        <w:t xml:space="preserve"> 10,601,545.50 </w:t>
      </w:r>
    </w:p>
    <w:p>
      <w:r/>
    </w:p>
    <w:p>
      <w:r>
        <w:t xml:space="preserve"> 288,957,910.33  </w:t>
      </w:r>
    </w:p>
    <w:p>
      <w:r/>
    </w:p>
    <w:p>
      <w:r>
        <w:t xml:space="preserve">其他说明： </w:t>
      </w:r>
    </w:p>
    <w:p>
      <w:r>
        <w:t xml:space="preserve">□适用 √不适用  </w:t>
      </w:r>
    </w:p>
    <w:p>
      <w:r/>
    </w:p>
    <w:p>
      <w:r>
        <w:t xml:space="preserve">124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43、 其他非流动负债 </w:t>
      </w:r>
    </w:p>
    <w:p>
      <w:r>
        <w:t xml:space="preserve">□适用 √不适用  </w:t>
      </w:r>
    </w:p>
    <w:p>
      <w:r/>
    </w:p>
    <w:p>
      <w:r>
        <w:t xml:space="preserve">44、 股本 </w:t>
      </w:r>
    </w:p>
    <w:p>
      <w:r>
        <w:t xml:space="preserve">□适用 √不适用  </w:t>
      </w:r>
    </w:p>
    <w:p>
      <w:r/>
    </w:p>
    <w:p>
      <w:r>
        <w:t xml:space="preserve">45、 其他权益工具 </w:t>
      </w:r>
    </w:p>
    <w:p>
      <w:r>
        <w:t xml:space="preserve">(1). 期末发行在外的优先股、永续债等其他金融工具基本情况 </w:t>
      </w:r>
    </w:p>
    <w:p>
      <w:r>
        <w:t xml:space="preserve">□适用 √不适用  </w:t>
      </w:r>
    </w:p>
    <w:p>
      <w:r/>
    </w:p>
    <w:p>
      <w:r>
        <w:t xml:space="preserve">(2). 期末发行在外的优先股、永续债等金融工具变动情况表 </w:t>
      </w:r>
    </w:p>
    <w:p>
      <w:r>
        <w:t xml:space="preserve">□适用 √不适用  </w:t>
      </w:r>
    </w:p>
    <w:p>
      <w:r>
        <w:t xml:space="preserve">其他权益工具本期增减变动情况、变动原因说明，以及相关会计处理的依据： </w:t>
      </w:r>
    </w:p>
    <w:p>
      <w:r>
        <w:t xml:space="preserve">□适用 √不适用  </w:t>
      </w:r>
    </w:p>
    <w:p>
      <w:r/>
    </w:p>
    <w:p>
      <w:r>
        <w:t xml:space="preserve">其他说明: </w:t>
      </w:r>
    </w:p>
    <w:p>
      <w:r>
        <w:t xml:space="preserve">□适用 √不适用  </w:t>
      </w:r>
    </w:p>
    <w:p>
      <w:r/>
    </w:p>
    <w:p>
      <w:r>
        <w:t xml:space="preserve">46、 资本公积 </w:t>
      </w:r>
    </w:p>
    <w:p>
      <w:r>
        <w:t xml:space="preserve">√适用 □不适用  </w:t>
      </w:r>
    </w:p>
    <w:p>
      <w:r/>
    </w:p>
    <w:p>
      <w:r>
        <w:t xml:space="preserve">项目 </w:t>
      </w:r>
    </w:p>
    <w:p>
      <w:r>
        <w:t>资本溢价（股本</w:t>
      </w:r>
    </w:p>
    <w:p>
      <w:r>
        <w:t xml:space="preserve">溢价） </w:t>
      </w:r>
    </w:p>
    <w:p>
      <w:r>
        <w:t xml:space="preserve">其他资本公积 </w:t>
      </w:r>
    </w:p>
    <w:p>
      <w:r>
        <w:t xml:space="preserve">合计 </w:t>
      </w:r>
    </w:p>
    <w:p>
      <w:r/>
    </w:p>
    <w:p>
      <w:r>
        <w:t xml:space="preserve">47、 库存股 </w:t>
      </w:r>
    </w:p>
    <w:p>
      <w:r>
        <w:t xml:space="preserve">□适用 √不适用  </w:t>
      </w:r>
    </w:p>
    <w:p>
      <w:r/>
    </w:p>
    <w:p>
      <w:r>
        <w:t xml:space="preserve">期初余额 </w:t>
      </w:r>
    </w:p>
    <w:p>
      <w:r>
        <w:t xml:space="preserve">585,476,522.97 </w:t>
      </w:r>
    </w:p>
    <w:p>
      <w:r/>
    </w:p>
    <w:p>
      <w:r>
        <w:t xml:space="preserve">本期增加 </w:t>
      </w:r>
    </w:p>
    <w:p>
      <w:r/>
    </w:p>
    <w:p>
      <w:r>
        <w:t xml:space="preserve">单位：元  币种：人民币 </w:t>
      </w:r>
    </w:p>
    <w:p>
      <w:r>
        <w:t xml:space="preserve">本期减少 </w:t>
      </w:r>
    </w:p>
    <w:p>
      <w:r>
        <w:t xml:space="preserve">期末余额 </w:t>
      </w:r>
    </w:p>
    <w:p>
      <w:r>
        <w:t xml:space="preserve">585,476,522.97 </w:t>
      </w:r>
    </w:p>
    <w:p>
      <w:r/>
    </w:p>
    <w:p>
      <w:r>
        <w:t xml:space="preserve">29,113,514.73 </w:t>
      </w:r>
    </w:p>
    <w:p>
      <w:r>
        <w:t xml:space="preserve">614,590,037.70 </w:t>
      </w:r>
    </w:p>
    <w:p>
      <w:r/>
    </w:p>
    <w:p>
      <w:r>
        <w:t xml:space="preserve">29,113,514.73 </w:t>
      </w:r>
    </w:p>
    <w:p>
      <w:r>
        <w:t xml:space="preserve">614,590,037.70 </w:t>
      </w:r>
    </w:p>
    <w:p>
      <w:r/>
    </w:p>
    <w:p>
      <w:r>
        <w:t xml:space="preserve">125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48、 其他综合收益 </w:t>
      </w:r>
    </w:p>
    <w:p>
      <w:r>
        <w:t xml:space="preserve">√适用 □不适用  </w:t>
      </w:r>
    </w:p>
    <w:p>
      <w:r/>
    </w:p>
    <w:p>
      <w:r>
        <w:t xml:space="preserve">项目 </w:t>
      </w:r>
    </w:p>
    <w:p>
      <w:r/>
    </w:p>
    <w:p>
      <w:r>
        <w:t>一、不能重分类进损</w:t>
      </w:r>
    </w:p>
    <w:p>
      <w:r>
        <w:t xml:space="preserve">益的其他综合收益 </w:t>
      </w:r>
    </w:p>
    <w:p>
      <w:r>
        <w:t>其中：重新计量设定</w:t>
      </w:r>
    </w:p>
    <w:p>
      <w:r>
        <w:t xml:space="preserve">受益计划变动额 </w:t>
      </w:r>
    </w:p>
    <w:p>
      <w:r>
        <w:t xml:space="preserve">  权益法下不能转</w:t>
      </w:r>
    </w:p>
    <w:p>
      <w:r>
        <w:t>损益的其他综合收</w:t>
      </w:r>
    </w:p>
    <w:p>
      <w:r>
        <w:t xml:space="preserve">益 </w:t>
      </w:r>
    </w:p>
    <w:p>
      <w:r>
        <w:t>二、将重分类进损益</w:t>
      </w:r>
    </w:p>
    <w:p>
      <w:r>
        <w:t xml:space="preserve">的其他综合收益 </w:t>
      </w:r>
    </w:p>
    <w:p>
      <w:r>
        <w:t>其中：权益法下可转</w:t>
      </w:r>
    </w:p>
    <w:p>
      <w:r>
        <w:t>损益的其他综合收</w:t>
      </w:r>
    </w:p>
    <w:p>
      <w:r>
        <w:t xml:space="preserve">益 </w:t>
      </w:r>
    </w:p>
    <w:p>
      <w:r>
        <w:t xml:space="preserve">  可供出售金融资</w:t>
      </w:r>
    </w:p>
    <w:p>
      <w:r>
        <w:t>产公允价值变动损</w:t>
      </w:r>
    </w:p>
    <w:p>
      <w:r>
        <w:t xml:space="preserve">益 </w:t>
      </w:r>
    </w:p>
    <w:p>
      <w:r>
        <w:t xml:space="preserve">  持有至到期投资</w:t>
      </w:r>
    </w:p>
    <w:p>
      <w:r>
        <w:t>重分类为可供出售</w:t>
      </w:r>
    </w:p>
    <w:p>
      <w:r>
        <w:t xml:space="preserve">金融资产损益 </w:t>
      </w:r>
    </w:p>
    <w:p>
      <w:r>
        <w:t xml:space="preserve">  现金流量套期损</w:t>
      </w:r>
    </w:p>
    <w:p>
      <w:r>
        <w:t xml:space="preserve">益的有效部分 </w:t>
      </w:r>
    </w:p>
    <w:p>
      <w:r>
        <w:t xml:space="preserve">  外币财务报表折</w:t>
      </w:r>
    </w:p>
    <w:p>
      <w:r>
        <w:t xml:space="preserve">算差额 </w:t>
      </w:r>
    </w:p>
    <w:p>
      <w:r>
        <w:t xml:space="preserve">其他综合收益合计 </w:t>
      </w:r>
    </w:p>
    <w:p>
      <w:r/>
    </w:p>
    <w:p>
      <w:r>
        <w:t xml:space="preserve">东风汽车股份有限公司 2018 年年度报告全文 </w:t>
      </w:r>
    </w:p>
    <w:p>
      <w:r/>
    </w:p>
    <w:p>
      <w:r>
        <w:t xml:space="preserve">期初 </w:t>
      </w:r>
    </w:p>
    <w:p>
      <w:r>
        <w:t xml:space="preserve">余额 </w:t>
      </w:r>
    </w:p>
    <w:p>
      <w:r/>
    </w:p>
    <w:p>
      <w:r>
        <w:t>本期所得税前</w:t>
      </w:r>
    </w:p>
    <w:p>
      <w:r>
        <w:t xml:space="preserve">发生额 </w:t>
      </w:r>
    </w:p>
    <w:p>
      <w:r/>
    </w:p>
    <w:p>
      <w:r>
        <w:t>减：前期计入其</w:t>
      </w:r>
    </w:p>
    <w:p>
      <w:r>
        <w:t>他综合收益当期</w:t>
      </w:r>
    </w:p>
    <w:p>
      <w:r>
        <w:t xml:space="preserve">转入损益 </w:t>
      </w:r>
    </w:p>
    <w:p>
      <w:r/>
    </w:p>
    <w:p>
      <w:r>
        <w:t xml:space="preserve">本期发生金额 </w:t>
      </w:r>
    </w:p>
    <w:p>
      <w:r/>
    </w:p>
    <w:p>
      <w:r>
        <w:t xml:space="preserve">减：所得税费用 税后归属于母公司 </w:t>
      </w:r>
    </w:p>
    <w:p>
      <w:r/>
    </w:p>
    <w:p>
      <w:r>
        <w:t xml:space="preserve">单位：元  币种：人民币 </w:t>
      </w:r>
    </w:p>
    <w:p>
      <w:r/>
    </w:p>
    <w:p>
      <w:r>
        <w:t>税后归属</w:t>
      </w:r>
    </w:p>
    <w:p>
      <w:r>
        <w:t>于少数股</w:t>
      </w:r>
    </w:p>
    <w:p>
      <w:r>
        <w:t xml:space="preserve">东 </w:t>
      </w:r>
    </w:p>
    <w:p>
      <w:r/>
    </w:p>
    <w:p>
      <w:r>
        <w:t xml:space="preserve">期末 </w:t>
      </w:r>
    </w:p>
    <w:p>
      <w:r>
        <w:t xml:space="preserve">余额 </w:t>
      </w:r>
    </w:p>
    <w:p>
      <w:r/>
    </w:p>
    <w:p>
      <w:r>
        <w:t xml:space="preserve">81,164,737.02 </w:t>
      </w:r>
    </w:p>
    <w:p>
      <w:r/>
    </w:p>
    <w:p>
      <w:r>
        <w:t xml:space="preserve">7,571,717.13 </w:t>
      </w:r>
    </w:p>
    <w:p>
      <w:r/>
    </w:p>
    <w:p>
      <w:r>
        <w:t xml:space="preserve">73,826,287.32 </w:t>
      </w:r>
    </w:p>
    <w:p>
      <w:r/>
    </w:p>
    <w:p>
      <w:r>
        <w:t xml:space="preserve">-16,563,642.55 </w:t>
      </w:r>
    </w:p>
    <w:p>
      <w:r/>
    </w:p>
    <w:p>
      <w:r>
        <w:t xml:space="preserve">-49,690,927.64 </w:t>
      </w:r>
    </w:p>
    <w:p>
      <w:r/>
    </w:p>
    <w:p>
      <w:r>
        <w:t xml:space="preserve">31,473,809.38 </w:t>
      </w:r>
    </w:p>
    <w:p>
      <w:r/>
    </w:p>
    <w:p>
      <w:r>
        <w:t xml:space="preserve">16,793,222.20 </w:t>
      </w:r>
    </w:p>
    <w:p>
      <w:r/>
    </w:p>
    <w:p>
      <w:r>
        <w:t xml:space="preserve">16,793,222.20 </w:t>
      </w:r>
    </w:p>
    <w:p>
      <w:r/>
    </w:p>
    <w:p>
      <w:r>
        <w:t xml:space="preserve">64,371,514.82 </w:t>
      </w:r>
    </w:p>
    <w:p>
      <w:r/>
    </w:p>
    <w:p>
      <w:r>
        <w:t xml:space="preserve">7,571,717.13 </w:t>
      </w:r>
    </w:p>
    <w:p>
      <w:r/>
    </w:p>
    <w:p>
      <w:r>
        <w:t xml:space="preserve">73,826,287.32 </w:t>
      </w:r>
    </w:p>
    <w:p>
      <w:r/>
    </w:p>
    <w:p>
      <w:r>
        <w:t xml:space="preserve">-16,563,642.55 </w:t>
      </w:r>
    </w:p>
    <w:p>
      <w:r/>
    </w:p>
    <w:p>
      <w:r>
        <w:t xml:space="preserve">-49,690,927.64 </w:t>
      </w:r>
    </w:p>
    <w:p>
      <w:r/>
    </w:p>
    <w:p>
      <w:r>
        <w:t xml:space="preserve">14,680,587.18 </w:t>
      </w:r>
    </w:p>
    <w:p>
      <w:r/>
    </w:p>
    <w:p>
      <w:r>
        <w:t xml:space="preserve">81,164,737.02 </w:t>
      </w:r>
    </w:p>
    <w:p>
      <w:r/>
    </w:p>
    <w:p>
      <w:r>
        <w:t xml:space="preserve">7,571,717.13 </w:t>
      </w:r>
    </w:p>
    <w:p>
      <w:r/>
    </w:p>
    <w:p>
      <w:r>
        <w:t xml:space="preserve">73,826,287.32 </w:t>
      </w:r>
    </w:p>
    <w:p>
      <w:r/>
    </w:p>
    <w:p>
      <w:r>
        <w:t xml:space="preserve">-16,563,642.55 </w:t>
      </w:r>
    </w:p>
    <w:p>
      <w:r/>
    </w:p>
    <w:p>
      <w:r>
        <w:t xml:space="preserve">-49,690,927.64 </w:t>
      </w:r>
    </w:p>
    <w:p>
      <w:r/>
    </w:p>
    <w:p>
      <w:r>
        <w:t xml:space="preserve">31,473,809.38 </w:t>
      </w:r>
    </w:p>
    <w:p>
      <w:r/>
    </w:p>
    <w:p>
      <w:r>
        <w:t xml:space="preserve">126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49、 专项储备 </w:t>
      </w:r>
    </w:p>
    <w:p>
      <w:r>
        <w:t xml:space="preserve">□适用 √不适用  </w:t>
      </w:r>
    </w:p>
    <w:p>
      <w:r/>
    </w:p>
    <w:p>
      <w:r>
        <w:t xml:space="preserve">50、 盈余公积 </w:t>
      </w:r>
    </w:p>
    <w:p>
      <w:r>
        <w:t xml:space="preserve">√适用 □不适用  </w:t>
      </w:r>
    </w:p>
    <w:p>
      <w:r/>
    </w:p>
    <w:p>
      <w:r>
        <w:t xml:space="preserve">期初余额 </w:t>
      </w:r>
    </w:p>
    <w:p>
      <w:r>
        <w:t xml:space="preserve">738,072,947.62 </w:t>
      </w:r>
    </w:p>
    <w:p>
      <w:r/>
    </w:p>
    <w:p>
      <w:r>
        <w:t xml:space="preserve">本期增加 </w:t>
      </w:r>
    </w:p>
    <w:p>
      <w:r>
        <w:t xml:space="preserve">49,969,389.37 </w:t>
      </w:r>
    </w:p>
    <w:p>
      <w:r/>
    </w:p>
    <w:p>
      <w:r>
        <w:t xml:space="preserve">单位：元  币种：人民币 </w:t>
      </w:r>
    </w:p>
    <w:p>
      <w:r>
        <w:t xml:space="preserve">本期减少 </w:t>
      </w:r>
    </w:p>
    <w:p>
      <w:r>
        <w:t xml:space="preserve">期末余额 </w:t>
      </w:r>
    </w:p>
    <w:p>
      <w:r>
        <w:t xml:space="preserve">788,042,336.99 </w:t>
      </w:r>
    </w:p>
    <w:p>
      <w:r/>
    </w:p>
    <w:p>
      <w:r>
        <w:t xml:space="preserve">项目 </w:t>
      </w:r>
    </w:p>
    <w:p>
      <w:r>
        <w:t xml:space="preserve">法定盈余公积 </w:t>
      </w:r>
    </w:p>
    <w:p>
      <w:r>
        <w:t xml:space="preserve">任意盈余公积 </w:t>
      </w:r>
    </w:p>
    <w:p>
      <w:r>
        <w:t xml:space="preserve">储备基金 </w:t>
      </w:r>
    </w:p>
    <w:p>
      <w:r>
        <w:t xml:space="preserve">企业发展基金 </w:t>
      </w:r>
    </w:p>
    <w:p>
      <w:r>
        <w:t xml:space="preserve">其他 </w:t>
      </w:r>
    </w:p>
    <w:p>
      <w:r/>
    </w:p>
    <w:p>
      <w:r>
        <w:t xml:space="preserve">合计 </w:t>
      </w:r>
    </w:p>
    <w:p>
      <w:r/>
    </w:p>
    <w:p>
      <w:r>
        <w:t xml:space="preserve">738,072,947.62 </w:t>
      </w:r>
    </w:p>
    <w:p>
      <w:r/>
    </w:p>
    <w:p>
      <w:r>
        <w:t xml:space="preserve">49,969,389.37 </w:t>
      </w:r>
    </w:p>
    <w:p>
      <w:r/>
    </w:p>
    <w:p>
      <w:r>
        <w:t xml:space="preserve">788,042,336.99 </w:t>
      </w:r>
    </w:p>
    <w:p>
      <w:r/>
    </w:p>
    <w:p>
      <w:r>
        <w:t xml:space="preserve">盈余公积说明，包括本期增减变动情况、变动原因说明： </w:t>
      </w:r>
    </w:p>
    <w:p>
      <w:r/>
    </w:p>
    <w:p>
      <w:r>
        <w:t>根据《中华人民共和国公司法》及本公司章程，本公司按年度净利润的10%提取法定盈余公积</w:t>
      </w:r>
    </w:p>
    <w:p>
      <w:r>
        <w:t>金，当法定盈余公积金累计额达到注册资本的50%以上时，可不再提取。法定盈余公积金经批准后</w:t>
      </w:r>
    </w:p>
    <w:p>
      <w:r>
        <w:t>可用于弥补亏损，或者增加股本。经董事会决议，本公司2018年按净利润的10%提取法定盈余公积</w:t>
      </w:r>
    </w:p>
    <w:p>
      <w:r>
        <w:t xml:space="preserve">金49,969,389.37元(2017年：按净利润的10%提取，共33,868,423.42元)。 </w:t>
      </w:r>
    </w:p>
    <w:p>
      <w:r/>
    </w:p>
    <w:p>
      <w:r>
        <w:t xml:space="preserve">51、 未分配利润 </w:t>
      </w:r>
    </w:p>
    <w:p>
      <w:r>
        <w:t xml:space="preserve">√适用 □不适用  </w:t>
      </w:r>
    </w:p>
    <w:p>
      <w:r/>
    </w:p>
    <w:p>
      <w:r>
        <w:t xml:space="preserve">项目 </w:t>
      </w:r>
    </w:p>
    <w:p>
      <w:r>
        <w:t xml:space="preserve">调整前上期末未分配利润 </w:t>
      </w:r>
    </w:p>
    <w:p>
      <w:r>
        <w:t>调整期初未分配利润合计数（调增+，</w:t>
      </w:r>
    </w:p>
    <w:p>
      <w:r>
        <w:t xml:space="preserve">调减－） </w:t>
      </w:r>
    </w:p>
    <w:p>
      <w:r>
        <w:t xml:space="preserve">调整后期初未分配利润 </w:t>
      </w:r>
    </w:p>
    <w:p>
      <w:r>
        <w:t>加：本期归属于母公司所有者的净利</w:t>
      </w:r>
    </w:p>
    <w:p>
      <w:r>
        <w:t xml:space="preserve">润 </w:t>
      </w:r>
    </w:p>
    <w:p>
      <w:r>
        <w:t xml:space="preserve">减：提取法定盈余公积 </w:t>
      </w:r>
    </w:p>
    <w:p>
      <w:r>
        <w:t xml:space="preserve">提取任意盈余公积 </w:t>
      </w:r>
    </w:p>
    <w:p>
      <w:r>
        <w:t xml:space="preserve">提取一般风险准备 </w:t>
      </w:r>
    </w:p>
    <w:p>
      <w:r>
        <w:t xml:space="preserve">应付普通股股利 </w:t>
      </w:r>
    </w:p>
    <w:p>
      <w:r>
        <w:t xml:space="preserve">转作股本的普通股股利 </w:t>
      </w:r>
    </w:p>
    <w:p>
      <w:r>
        <w:t xml:space="preserve">期末未分配利润 </w:t>
      </w:r>
    </w:p>
    <w:p>
      <w:r/>
    </w:p>
    <w:p>
      <w:r>
        <w:t xml:space="preserve">本期 </w:t>
      </w:r>
    </w:p>
    <w:p>
      <w:r>
        <w:t xml:space="preserve">3,265,780,662.23 </w:t>
      </w:r>
    </w:p>
    <w:p>
      <w:r/>
    </w:p>
    <w:p>
      <w:r>
        <w:t xml:space="preserve">单位：元  币种：人民币 </w:t>
      </w:r>
    </w:p>
    <w:p>
      <w:r>
        <w:t xml:space="preserve">上期 </w:t>
      </w:r>
    </w:p>
    <w:p>
      <w:r>
        <w:t xml:space="preserve">3,164,944,174.17 </w:t>
      </w:r>
    </w:p>
    <w:p>
      <w:r/>
    </w:p>
    <w:p>
      <w:r>
        <w:t xml:space="preserve">3,265,780,662.23 </w:t>
      </w:r>
    </w:p>
    <w:p>
      <w:r>
        <w:t xml:space="preserve">553,848,577.24 </w:t>
      </w:r>
    </w:p>
    <w:p>
      <w:r/>
    </w:p>
    <w:p>
      <w:r>
        <w:t xml:space="preserve">3,164,944,174.17 </w:t>
      </w:r>
    </w:p>
    <w:p>
      <w:r>
        <w:t xml:space="preserve">200,704,911.48 </w:t>
      </w:r>
    </w:p>
    <w:p>
      <w:r/>
    </w:p>
    <w:p>
      <w:r>
        <w:t xml:space="preserve">49,969,389.37 </w:t>
      </w:r>
    </w:p>
    <w:p>
      <w:r/>
    </w:p>
    <w:p>
      <w:r>
        <w:t xml:space="preserve">33,868,423.42 </w:t>
      </w:r>
    </w:p>
    <w:p>
      <w:r/>
    </w:p>
    <w:p>
      <w:r>
        <w:t xml:space="preserve">60,600,000.00 </w:t>
      </w:r>
    </w:p>
    <w:p>
      <w:r/>
    </w:p>
    <w:p>
      <w:r>
        <w:t xml:space="preserve">66,000,000.00 </w:t>
      </w:r>
    </w:p>
    <w:p>
      <w:r/>
    </w:p>
    <w:p>
      <w:r>
        <w:t xml:space="preserve">3,709,059,850.10 </w:t>
      </w:r>
    </w:p>
    <w:p>
      <w:r/>
    </w:p>
    <w:p>
      <w:r>
        <w:t xml:space="preserve">3,265,780,662.23 </w:t>
      </w:r>
    </w:p>
    <w:p>
      <w:r/>
    </w:p>
    <w:p>
      <w:r>
        <w:t>根据 2018 年 6 月 12 日股东大会决议，本公司向全体股东派发现金股利，人民币 0.0303 元，</w:t>
      </w:r>
    </w:p>
    <w:p>
      <w:r>
        <w:t xml:space="preserve">按照已发行股份 2,000,000,000.00 计算，共计 60,600,000.00 元(2017 年：66,000,000.00 元)。 </w:t>
      </w:r>
    </w:p>
    <w:p>
      <w:r/>
    </w:p>
    <w:p>
      <w:r>
        <w:t>根据 2019 年 3 月 28 日董事会决议，董事会提议本公司向全体股东派发现金股利，每股人民</w:t>
      </w:r>
    </w:p>
    <w:p>
      <w:r>
        <w:t>币 0.0833 元，按已发行股份 2,000,000,000 计算，拟派发现金股利共计 166,600,000.00 元，上</w:t>
      </w:r>
    </w:p>
    <w:p>
      <w:r>
        <w:t xml:space="preserve">述提议尚待股东大会批准。 </w:t>
      </w:r>
    </w:p>
    <w:p>
      <w:r/>
    </w:p>
    <w:p>
      <w:r>
        <w:t xml:space="preserve">52、 营业收入和营业成本 </w:t>
      </w:r>
    </w:p>
    <w:p>
      <w:r>
        <w:t xml:space="preserve">(1). 营业收入和营业成本情况 </w:t>
      </w:r>
    </w:p>
    <w:p>
      <w:r>
        <w:t xml:space="preserve">√适用 □不适用  </w:t>
      </w:r>
    </w:p>
    <w:p>
      <w:r/>
    </w:p>
    <w:p>
      <w:r>
        <w:t xml:space="preserve">127 / 177 </w:t>
      </w:r>
    </w:p>
    <w:p>
      <w:r/>
    </w:p>
    <w:p>
      <w:r>
        <w:t xml:space="preserve">单位：元  币种：人民币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本期发生额 </w:t>
      </w:r>
    </w:p>
    <w:p>
      <w:r/>
    </w:p>
    <w:p>
      <w:r>
        <w:t xml:space="preserve">上期发生额 </w:t>
      </w:r>
    </w:p>
    <w:p>
      <w:r/>
    </w:p>
    <w:p>
      <w:r>
        <w:t xml:space="preserve">成本 </w:t>
      </w:r>
    </w:p>
    <w:p>
      <w:r>
        <w:t xml:space="preserve">12,673,964,319.24 </w:t>
      </w:r>
    </w:p>
    <w:p>
      <w:r/>
    </w:p>
    <w:p>
      <w:r>
        <w:t xml:space="preserve">收入 </w:t>
      </w:r>
    </w:p>
    <w:p>
      <w:r>
        <w:t xml:space="preserve">17,912,592,953.12 </w:t>
      </w:r>
    </w:p>
    <w:p>
      <w:r/>
    </w:p>
    <w:p>
      <w:r>
        <w:t xml:space="preserve">成本 </w:t>
      </w:r>
    </w:p>
    <w:p>
      <w:r>
        <w:t xml:space="preserve">16,016,859,638.28 </w:t>
      </w:r>
    </w:p>
    <w:p>
      <w:r/>
    </w:p>
    <w:p>
      <w:r>
        <w:t xml:space="preserve">96,026,741.74 </w:t>
      </w:r>
    </w:p>
    <w:p>
      <w:r/>
    </w:p>
    <w:p>
      <w:r>
        <w:t xml:space="preserve">388,284,725.75 </w:t>
      </w:r>
    </w:p>
    <w:p>
      <w:r/>
    </w:p>
    <w:p>
      <w:r>
        <w:t xml:space="preserve">326,253,202.69 </w:t>
      </w:r>
    </w:p>
    <w:p>
      <w:r/>
    </w:p>
    <w:p>
      <w:r>
        <w:t xml:space="preserve">12,769,991,060.98 </w:t>
      </w:r>
    </w:p>
    <w:p>
      <w:r/>
    </w:p>
    <w:p>
      <w:r>
        <w:t xml:space="preserve">18,300,877,678.87 </w:t>
      </w:r>
    </w:p>
    <w:p>
      <w:r/>
    </w:p>
    <w:p>
      <w:r>
        <w:t xml:space="preserve">16,343,112,840.97 </w:t>
      </w:r>
    </w:p>
    <w:p>
      <w:r/>
    </w:p>
    <w:p>
      <w:r>
        <w:t xml:space="preserve">项目 </w:t>
      </w:r>
    </w:p>
    <w:p>
      <w:r/>
    </w:p>
    <w:p>
      <w:r>
        <w:t xml:space="preserve">收入 </w:t>
      </w:r>
    </w:p>
    <w:p>
      <w:r>
        <w:t xml:space="preserve">13,985,113,869.19 </w:t>
      </w:r>
    </w:p>
    <w:p>
      <w:r/>
    </w:p>
    <w:p>
      <w:r>
        <w:t>主营</w:t>
      </w:r>
    </w:p>
    <w:p>
      <w:r>
        <w:t xml:space="preserve">业务 </w:t>
      </w:r>
    </w:p>
    <w:p>
      <w:r>
        <w:t>其他</w:t>
      </w:r>
    </w:p>
    <w:p>
      <w:r>
        <w:t xml:space="preserve">业务 </w:t>
      </w:r>
    </w:p>
    <w:p>
      <w:r>
        <w:t xml:space="preserve">合计 </w:t>
      </w:r>
    </w:p>
    <w:p>
      <w:r>
        <w:t xml:space="preserve">14,420,631,394.33 </w:t>
      </w:r>
    </w:p>
    <w:p>
      <w:r>
        <w:t xml:space="preserve">(a)主营业务收入和主营业务成本 </w:t>
      </w:r>
    </w:p>
    <w:p>
      <w:r/>
    </w:p>
    <w:p>
      <w:r>
        <w:t xml:space="preserve">435,517,525.14 </w:t>
      </w:r>
    </w:p>
    <w:p>
      <w:r/>
    </w:p>
    <w:p>
      <w:r>
        <w:t xml:space="preserve">项目 </w:t>
      </w:r>
    </w:p>
    <w:p>
      <w:r/>
    </w:p>
    <w:p>
      <w:r>
        <w:t xml:space="preserve">销售轻型商用车 </w:t>
      </w:r>
    </w:p>
    <w:p>
      <w:r>
        <w:t xml:space="preserve">销售新能源车 </w:t>
      </w:r>
    </w:p>
    <w:p>
      <w:r>
        <w:t xml:space="preserve">销售客车及底盘 </w:t>
      </w:r>
    </w:p>
    <w:p>
      <w:r>
        <w:t xml:space="preserve">销售零配件 </w:t>
      </w:r>
    </w:p>
    <w:p>
      <w:r>
        <w:t xml:space="preserve">销售发动机 </w:t>
      </w:r>
    </w:p>
    <w:p>
      <w:r>
        <w:t xml:space="preserve">销售乘用车 </w:t>
      </w:r>
    </w:p>
    <w:p>
      <w:r>
        <w:t xml:space="preserve">其他 </w:t>
      </w:r>
    </w:p>
    <w:p>
      <w:r>
        <w:t xml:space="preserve">合计 </w:t>
      </w:r>
    </w:p>
    <w:p>
      <w:r/>
    </w:p>
    <w:p>
      <w:r>
        <w:t xml:space="preserve">2018 年度 </w:t>
      </w:r>
    </w:p>
    <w:p>
      <w:r>
        <w:t xml:space="preserve">主营业务收入 </w:t>
      </w:r>
    </w:p>
    <w:p>
      <w:r>
        <w:t xml:space="preserve">主营业务成本 </w:t>
      </w:r>
    </w:p>
    <w:p>
      <w:r>
        <w:t xml:space="preserve">7,367,797,664.47 </w:t>
      </w:r>
    </w:p>
    <w:p>
      <w:r>
        <w:t xml:space="preserve">6,528,902,337.89 </w:t>
      </w:r>
    </w:p>
    <w:p>
      <w:r>
        <w:t xml:space="preserve">4,429,386,473.83 </w:t>
      </w:r>
    </w:p>
    <w:p>
      <w:r>
        <w:t xml:space="preserve">4,213,897,538.23 </w:t>
      </w:r>
    </w:p>
    <w:p>
      <w:r>
        <w:t xml:space="preserve">1,513,736,954.75 </w:t>
      </w:r>
    </w:p>
    <w:p>
      <w:r>
        <w:t xml:space="preserve">1,351,786,693.34 </w:t>
      </w:r>
    </w:p>
    <w:p>
      <w:r>
        <w:t xml:space="preserve">643,019,169.98 </w:t>
      </w:r>
    </w:p>
    <w:p>
      <w:r>
        <w:t xml:space="preserve">553,564,546.63 </w:t>
      </w:r>
    </w:p>
    <w:p>
      <w:r>
        <w:t xml:space="preserve">3,410,376.67 </w:t>
      </w:r>
    </w:p>
    <w:p>
      <w:r>
        <w:t xml:space="preserve">3,517,418.45 </w:t>
      </w:r>
    </w:p>
    <w:p>
      <w:r/>
    </w:p>
    <w:p>
      <w:r>
        <w:t xml:space="preserve">2017 年度 </w:t>
      </w:r>
    </w:p>
    <w:p>
      <w:r>
        <w:t xml:space="preserve">主营业务收入 </w:t>
      </w:r>
    </w:p>
    <w:p>
      <w:r>
        <w:t xml:space="preserve">主营业务成本 </w:t>
      </w:r>
    </w:p>
    <w:p>
      <w:r>
        <w:t xml:space="preserve">8,902,509,062.49 </w:t>
      </w:r>
    </w:p>
    <w:p>
      <w:r>
        <w:t xml:space="preserve">7,715,826,261.19 </w:t>
      </w:r>
    </w:p>
    <w:p>
      <w:r>
        <w:t xml:space="preserve">4,178,823,205.64 </w:t>
      </w:r>
    </w:p>
    <w:p>
      <w:r>
        <w:t xml:space="preserve">3,782,361,974.75 </w:t>
      </w:r>
    </w:p>
    <w:p>
      <w:r>
        <w:t xml:space="preserve">2,418,758,908.52 </w:t>
      </w:r>
    </w:p>
    <w:p>
      <w:r>
        <w:t xml:space="preserve">2,146,426,676.37 </w:t>
      </w:r>
    </w:p>
    <w:p>
      <w:r>
        <w:t xml:space="preserve">542,389,805.27 </w:t>
      </w:r>
    </w:p>
    <w:p>
      <w:r>
        <w:t xml:space="preserve">463,453,882.06 </w:t>
      </w:r>
    </w:p>
    <w:p>
      <w:r>
        <w:t xml:space="preserve">7,018,188.23 </w:t>
      </w:r>
    </w:p>
    <w:p>
      <w:r>
        <w:t xml:space="preserve">7,747,176.35 </w:t>
      </w:r>
    </w:p>
    <w:p>
      <w:r>
        <w:t xml:space="preserve">1,856,273,873.06 </w:t>
      </w:r>
    </w:p>
    <w:p>
      <w:r>
        <w:t xml:space="preserve">1,896,813,464.54 </w:t>
      </w:r>
    </w:p>
    <w:p>
      <w:r>
        <w:t xml:space="preserve">27,763,229.49 </w:t>
      </w:r>
    </w:p>
    <w:p>
      <w:r>
        <w:t xml:space="preserve">22,295,784.70 </w:t>
      </w:r>
    </w:p>
    <w:p>
      <w:r>
        <w:t xml:space="preserve">6,819,909.91 </w:t>
      </w:r>
    </w:p>
    <w:p>
      <w:r>
        <w:t xml:space="preserve">4,230,203.02 </w:t>
      </w:r>
    </w:p>
    <w:p>
      <w:r>
        <w:t xml:space="preserve">13,985,113,869.19 12,673,964,319.24 17,912,592,953.12 16,016,859,638.28 </w:t>
      </w:r>
    </w:p>
    <w:p>
      <w:r/>
    </w:p>
    <w:p>
      <w:r>
        <w:t xml:space="preserve">(b)其他业务收入和其他业务成本 </w:t>
      </w:r>
    </w:p>
    <w:p>
      <w:r/>
    </w:p>
    <w:p>
      <w:r>
        <w:t xml:space="preserve">项目 </w:t>
      </w:r>
    </w:p>
    <w:p>
      <w:r/>
    </w:p>
    <w:p>
      <w:r>
        <w:t xml:space="preserve">新能源积分收入 </w:t>
      </w:r>
    </w:p>
    <w:p>
      <w:r>
        <w:t xml:space="preserve">技术服务收入 </w:t>
      </w:r>
    </w:p>
    <w:p>
      <w:r>
        <w:t xml:space="preserve">销售材料 </w:t>
      </w:r>
    </w:p>
    <w:p>
      <w:r>
        <w:t xml:space="preserve">租金收入 </w:t>
      </w:r>
    </w:p>
    <w:p>
      <w:r>
        <w:t xml:space="preserve">其他 </w:t>
      </w:r>
    </w:p>
    <w:p>
      <w:r>
        <w:t xml:space="preserve">合计 </w:t>
      </w:r>
    </w:p>
    <w:p>
      <w:r/>
    </w:p>
    <w:p>
      <w:r>
        <w:t xml:space="preserve">53、 税金及附加 </w:t>
      </w:r>
    </w:p>
    <w:p>
      <w:r>
        <w:t xml:space="preserve">√适用 □不适用  </w:t>
      </w:r>
    </w:p>
    <w:p>
      <w:r/>
    </w:p>
    <w:p>
      <w:r>
        <w:t xml:space="preserve">项目 </w:t>
      </w:r>
    </w:p>
    <w:p>
      <w:r/>
    </w:p>
    <w:p>
      <w:r>
        <w:t xml:space="preserve">消费税 </w:t>
      </w:r>
    </w:p>
    <w:p>
      <w:r>
        <w:t xml:space="preserve">营业税 </w:t>
      </w:r>
    </w:p>
    <w:p>
      <w:r>
        <w:t xml:space="preserve">城市维护建设税 </w:t>
      </w:r>
    </w:p>
    <w:p>
      <w:r>
        <w:t xml:space="preserve">教育费附加 </w:t>
      </w:r>
    </w:p>
    <w:p>
      <w:r>
        <w:t xml:space="preserve">资源税 </w:t>
      </w:r>
    </w:p>
    <w:p>
      <w:r>
        <w:t xml:space="preserve">房产税 </w:t>
      </w:r>
    </w:p>
    <w:p>
      <w:r>
        <w:t xml:space="preserve">土地使用税 </w:t>
      </w:r>
    </w:p>
    <w:p>
      <w:r>
        <w:t xml:space="preserve">车船使用税 </w:t>
      </w:r>
    </w:p>
    <w:p>
      <w:r>
        <w:t xml:space="preserve">印花税 </w:t>
      </w:r>
    </w:p>
    <w:p>
      <w:r>
        <w:t xml:space="preserve">其他 </w:t>
      </w:r>
    </w:p>
    <w:p>
      <w:r/>
    </w:p>
    <w:p>
      <w:r>
        <w:t xml:space="preserve">合计 </w:t>
      </w:r>
    </w:p>
    <w:p>
      <w:r/>
    </w:p>
    <w:p>
      <w:r>
        <w:t xml:space="preserve">54、 销售费用 </w:t>
      </w:r>
    </w:p>
    <w:p>
      <w:r>
        <w:t xml:space="preserve">√适用 □不适用  </w:t>
      </w:r>
    </w:p>
    <w:p>
      <w:r/>
    </w:p>
    <w:p>
      <w:r>
        <w:t xml:space="preserve">2018 年度 </w:t>
      </w:r>
    </w:p>
    <w:p>
      <w:r>
        <w:t xml:space="preserve">其他业务收入 其他业务成本 </w:t>
      </w:r>
    </w:p>
    <w:p>
      <w:r>
        <w:t xml:space="preserve">224,960,000.00 </w:t>
      </w:r>
    </w:p>
    <w:p>
      <w:r>
        <w:t xml:space="preserve">142,545,930.00 </w:t>
      </w:r>
    </w:p>
    <w:p>
      <w:r>
        <w:t xml:space="preserve">24,572,160.24 </w:t>
      </w:r>
    </w:p>
    <w:p>
      <w:r>
        <w:t xml:space="preserve">14,263,592.37 </w:t>
      </w:r>
    </w:p>
    <w:p>
      <w:r>
        <w:t xml:space="preserve">29,175,842.53 </w:t>
      </w:r>
    </w:p>
    <w:p>
      <w:r>
        <w:t xml:space="preserve">435,517,525.14 </w:t>
      </w:r>
    </w:p>
    <w:p>
      <w:r/>
    </w:p>
    <w:p>
      <w:r>
        <w:t xml:space="preserve">57,492,867.32 </w:t>
      </w:r>
    </w:p>
    <w:p>
      <w:r>
        <w:t xml:space="preserve">18,438,365.26 </w:t>
      </w:r>
    </w:p>
    <w:p>
      <w:r>
        <w:t xml:space="preserve">8,955,516.30 </w:t>
      </w:r>
    </w:p>
    <w:p>
      <w:r>
        <w:t xml:space="preserve">11,139,992.86 </w:t>
      </w:r>
    </w:p>
    <w:p>
      <w:r>
        <w:t xml:space="preserve">96,026,741.74 </w:t>
      </w:r>
    </w:p>
    <w:p>
      <w:r/>
    </w:p>
    <w:p>
      <w:r>
        <w:t xml:space="preserve">2017 年度 </w:t>
      </w:r>
    </w:p>
    <w:p>
      <w:r>
        <w:t xml:space="preserve">其他业务收入 </w:t>
      </w:r>
    </w:p>
    <w:p>
      <w:r>
        <w:t xml:space="preserve">其他业务成本 </w:t>
      </w:r>
    </w:p>
    <w:p>
      <w:r/>
    </w:p>
    <w:p>
      <w:r>
        <w:t xml:space="preserve">345,457,892.54 </w:t>
      </w:r>
    </w:p>
    <w:p>
      <w:r>
        <w:t xml:space="preserve">8,113,779.32 </w:t>
      </w:r>
    </w:p>
    <w:p>
      <w:r>
        <w:t xml:space="preserve">34,713,053.89 </w:t>
      </w:r>
    </w:p>
    <w:p>
      <w:r>
        <w:t xml:space="preserve">388,284,725.75 </w:t>
      </w:r>
    </w:p>
    <w:p>
      <w:r/>
    </w:p>
    <w:p>
      <w:r>
        <w:t xml:space="preserve">320,760,136.14 </w:t>
      </w:r>
    </w:p>
    <w:p>
      <w:r>
        <w:t xml:space="preserve">4,317,074.06 </w:t>
      </w:r>
    </w:p>
    <w:p>
      <w:r>
        <w:t xml:space="preserve">1,175,992.49 </w:t>
      </w:r>
    </w:p>
    <w:p>
      <w:r>
        <w:t xml:space="preserve">326,253,202.69 </w:t>
      </w:r>
    </w:p>
    <w:p>
      <w:r/>
    </w:p>
    <w:p>
      <w:r>
        <w:t xml:space="preserve">本期发生额 </w:t>
      </w:r>
    </w:p>
    <w:p>
      <w:r>
        <w:t xml:space="preserve">15,774,946.87 </w:t>
      </w:r>
    </w:p>
    <w:p>
      <w:r/>
    </w:p>
    <w:p>
      <w:r>
        <w:t xml:space="preserve">单位：元  币种：人民币 </w:t>
      </w:r>
    </w:p>
    <w:p>
      <w:r>
        <w:t xml:space="preserve">上期发生额 </w:t>
      </w:r>
    </w:p>
    <w:p>
      <w:r>
        <w:t xml:space="preserve">128,883,366.90 </w:t>
      </w:r>
    </w:p>
    <w:p>
      <w:r/>
    </w:p>
    <w:p>
      <w:r>
        <w:t xml:space="preserve">2,863,269.88 </w:t>
      </w:r>
    </w:p>
    <w:p>
      <w:r>
        <w:t xml:space="preserve">1,428,215.77 </w:t>
      </w:r>
    </w:p>
    <w:p>
      <w:r/>
    </w:p>
    <w:p>
      <w:r>
        <w:t xml:space="preserve">12,354,700.46 </w:t>
      </w:r>
    </w:p>
    <w:p>
      <w:r>
        <w:t xml:space="preserve">15,595,460.30 </w:t>
      </w:r>
    </w:p>
    <w:p>
      <w:r/>
    </w:p>
    <w:p>
      <w:r>
        <w:t xml:space="preserve">12,680,267.46 </w:t>
      </w:r>
    </w:p>
    <w:p>
      <w:r>
        <w:t xml:space="preserve">529,396.14 </w:t>
      </w:r>
    </w:p>
    <w:p>
      <w:r>
        <w:t xml:space="preserve">61,226,256.88 </w:t>
      </w:r>
    </w:p>
    <w:p>
      <w:r/>
    </w:p>
    <w:p>
      <w:r>
        <w:t xml:space="preserve">17,265,993.99 </w:t>
      </w:r>
    </w:p>
    <w:p>
      <w:r>
        <w:t xml:space="preserve">10,660,935.94 </w:t>
      </w:r>
    </w:p>
    <w:p>
      <w:r/>
    </w:p>
    <w:p>
      <w:r>
        <w:t xml:space="preserve">18,954,080.34 </w:t>
      </w:r>
    </w:p>
    <w:p>
      <w:r>
        <w:t xml:space="preserve">26,020,338.07 </w:t>
      </w:r>
    </w:p>
    <w:p>
      <w:r/>
    </w:p>
    <w:p>
      <w:r>
        <w:t xml:space="preserve">18,326,320.74 </w:t>
      </w:r>
    </w:p>
    <w:p>
      <w:r>
        <w:t xml:space="preserve">1,937,910.34 </w:t>
      </w:r>
    </w:p>
    <w:p>
      <w:r>
        <w:t xml:space="preserve">222,048,946.32 </w:t>
      </w:r>
    </w:p>
    <w:p>
      <w:r/>
    </w:p>
    <w:p>
      <w:r>
        <w:t xml:space="preserve">单位：元  币种：人民币 </w:t>
      </w:r>
    </w:p>
    <w:p>
      <w:r/>
    </w:p>
    <w:p>
      <w:r>
        <w:t xml:space="preserve">128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运输费 </w:t>
      </w:r>
    </w:p>
    <w:p>
      <w:r>
        <w:t xml:space="preserve">职工薪酬 </w:t>
      </w:r>
    </w:p>
    <w:p>
      <w:r>
        <w:t xml:space="preserve">净追索赔偿 </w:t>
      </w:r>
    </w:p>
    <w:p>
      <w:r>
        <w:t xml:space="preserve">市场开拓及宣传费 </w:t>
      </w:r>
    </w:p>
    <w:p>
      <w:r>
        <w:t xml:space="preserve">新车走保费  </w:t>
      </w:r>
    </w:p>
    <w:p>
      <w:r>
        <w:t xml:space="preserve">差旅费 </w:t>
      </w:r>
    </w:p>
    <w:p>
      <w:r>
        <w:t xml:space="preserve">租赁费 </w:t>
      </w:r>
    </w:p>
    <w:p>
      <w:r>
        <w:t xml:space="preserve">其他 </w:t>
      </w:r>
    </w:p>
    <w:p>
      <w:r/>
    </w:p>
    <w:p>
      <w:r>
        <w:t xml:space="preserve">合计 </w:t>
      </w:r>
    </w:p>
    <w:p>
      <w:r/>
    </w:p>
    <w:p>
      <w:r>
        <w:t xml:space="preserve">55、 管理费用 </w:t>
      </w:r>
    </w:p>
    <w:p>
      <w:r>
        <w:t xml:space="preserve">√适用 □不适用  </w:t>
      </w:r>
    </w:p>
    <w:p>
      <w:r/>
    </w:p>
    <w:p>
      <w:r>
        <w:t xml:space="preserve">项目 </w:t>
      </w:r>
    </w:p>
    <w:p>
      <w:r/>
    </w:p>
    <w:p>
      <w:r>
        <w:t xml:space="preserve">职工薪酬 </w:t>
      </w:r>
    </w:p>
    <w:p>
      <w:r>
        <w:t xml:space="preserve">网络维护费 </w:t>
      </w:r>
    </w:p>
    <w:p>
      <w:r>
        <w:t xml:space="preserve">固定资产折旧 </w:t>
      </w:r>
    </w:p>
    <w:p>
      <w:r>
        <w:t xml:space="preserve">无形资产摊销 </w:t>
      </w:r>
    </w:p>
    <w:p>
      <w:r>
        <w:t xml:space="preserve">租赁费 </w:t>
      </w:r>
    </w:p>
    <w:p>
      <w:r>
        <w:t xml:space="preserve">特许权使用费 </w:t>
      </w:r>
    </w:p>
    <w:p>
      <w:r>
        <w:t xml:space="preserve">劳务费 </w:t>
      </w:r>
    </w:p>
    <w:p>
      <w:r>
        <w:t xml:space="preserve">差旅费 </w:t>
      </w:r>
    </w:p>
    <w:p>
      <w:r>
        <w:t xml:space="preserve">项目咨询费 </w:t>
      </w:r>
    </w:p>
    <w:p>
      <w:r>
        <w:t xml:space="preserve">财产保险费 </w:t>
      </w:r>
    </w:p>
    <w:p>
      <w:r>
        <w:t xml:space="preserve">其他 </w:t>
      </w:r>
    </w:p>
    <w:p>
      <w:r/>
    </w:p>
    <w:p>
      <w:r>
        <w:t xml:space="preserve">合计 </w:t>
      </w:r>
    </w:p>
    <w:p>
      <w:r/>
    </w:p>
    <w:p>
      <w:r>
        <w:t xml:space="preserve">56、 研发费用 </w:t>
      </w:r>
    </w:p>
    <w:p>
      <w:r>
        <w:t xml:space="preserve">√适用 □不适用  </w:t>
      </w:r>
    </w:p>
    <w:p>
      <w:r/>
    </w:p>
    <w:p>
      <w:r>
        <w:t xml:space="preserve">项目 </w:t>
      </w:r>
    </w:p>
    <w:p>
      <w:r/>
    </w:p>
    <w:p>
      <w:r>
        <w:t xml:space="preserve">职工薪酬 </w:t>
      </w:r>
    </w:p>
    <w:p>
      <w:r>
        <w:t xml:space="preserve">技术服务及试验校验费 </w:t>
      </w:r>
    </w:p>
    <w:p>
      <w:r>
        <w:t xml:space="preserve">材料及其他物料消耗 </w:t>
      </w:r>
    </w:p>
    <w:p>
      <w:r>
        <w:t xml:space="preserve">固定资产折旧 </w:t>
      </w:r>
    </w:p>
    <w:p>
      <w:r>
        <w:t xml:space="preserve">差旅费 </w:t>
      </w:r>
    </w:p>
    <w:p>
      <w:r>
        <w:t xml:space="preserve">劳务费 </w:t>
      </w:r>
    </w:p>
    <w:p>
      <w:r>
        <w:t xml:space="preserve">无形资产摊销 </w:t>
      </w:r>
    </w:p>
    <w:p>
      <w:r>
        <w:t xml:space="preserve">其他 </w:t>
      </w:r>
    </w:p>
    <w:p>
      <w:r/>
    </w:p>
    <w:p>
      <w:r>
        <w:t xml:space="preserve">合计 </w:t>
      </w:r>
    </w:p>
    <w:p>
      <w:r/>
    </w:p>
    <w:p>
      <w:r>
        <w:t xml:space="preserve">57、 财务费用 </w:t>
      </w:r>
    </w:p>
    <w:p>
      <w:r>
        <w:t xml:space="preserve">√适用 □不适用  </w:t>
      </w:r>
    </w:p>
    <w:p>
      <w:r/>
    </w:p>
    <w:p>
      <w:r>
        <w:t xml:space="preserve">项目 </w:t>
      </w:r>
    </w:p>
    <w:p>
      <w:r/>
    </w:p>
    <w:p>
      <w:r>
        <w:t xml:space="preserve">利息收入 </w:t>
      </w:r>
    </w:p>
    <w:p>
      <w:r>
        <w:t xml:space="preserve">减：利息费用 </w:t>
      </w:r>
    </w:p>
    <w:p>
      <w:r/>
    </w:p>
    <w:p>
      <w:r>
        <w:t xml:space="preserve">东风汽车股份有限公司 2018 年年度报告全文 </w:t>
      </w:r>
    </w:p>
    <w:p>
      <w:r/>
    </w:p>
    <w:p>
      <w:r>
        <w:t xml:space="preserve">本期发生额 </w:t>
      </w:r>
    </w:p>
    <w:p>
      <w:r>
        <w:t xml:space="preserve">166,771,134.45 </w:t>
      </w:r>
    </w:p>
    <w:p>
      <w:r>
        <w:t xml:space="preserve">125,017,886.90 </w:t>
      </w:r>
    </w:p>
    <w:p>
      <w:r>
        <w:t xml:space="preserve">121,958,225.00 </w:t>
      </w:r>
    </w:p>
    <w:p>
      <w:r>
        <w:t xml:space="preserve">73,495,401.81 </w:t>
      </w:r>
    </w:p>
    <w:p>
      <w:r>
        <w:t xml:space="preserve">41,945,261.04 </w:t>
      </w:r>
    </w:p>
    <w:p>
      <w:r>
        <w:t xml:space="preserve">22,059,324.20 </w:t>
      </w:r>
    </w:p>
    <w:p>
      <w:r>
        <w:t xml:space="preserve">8,675,493.40 </w:t>
      </w:r>
    </w:p>
    <w:p>
      <w:r>
        <w:t xml:space="preserve">35,941,693.51 </w:t>
      </w:r>
    </w:p>
    <w:p>
      <w:r>
        <w:t xml:space="preserve">595,864,420.31 </w:t>
      </w:r>
    </w:p>
    <w:p>
      <w:r/>
    </w:p>
    <w:p>
      <w:r>
        <w:t xml:space="preserve">上期发生额 </w:t>
      </w:r>
    </w:p>
    <w:p>
      <w:r>
        <w:t xml:space="preserve">274,700,720.67 </w:t>
      </w:r>
    </w:p>
    <w:p>
      <w:r>
        <w:t xml:space="preserve">198,546,544.45 </w:t>
      </w:r>
    </w:p>
    <w:p>
      <w:r>
        <w:t xml:space="preserve">133,299,596.49 </w:t>
      </w:r>
    </w:p>
    <w:p>
      <w:r>
        <w:t xml:space="preserve">263,232,645.37 </w:t>
      </w:r>
    </w:p>
    <w:p>
      <w:r>
        <w:t xml:space="preserve">44,030,019.92 </w:t>
      </w:r>
    </w:p>
    <w:p>
      <w:r>
        <w:t xml:space="preserve">38,973,237.48 </w:t>
      </w:r>
    </w:p>
    <w:p>
      <w:r>
        <w:t xml:space="preserve">20,222,723.05 </w:t>
      </w:r>
    </w:p>
    <w:p>
      <w:r>
        <w:t xml:space="preserve">45,599,108.94 </w:t>
      </w:r>
    </w:p>
    <w:p>
      <w:r>
        <w:t xml:space="preserve">1,018,604,596.37 </w:t>
      </w:r>
    </w:p>
    <w:p>
      <w:r/>
    </w:p>
    <w:p>
      <w:r>
        <w:t xml:space="preserve">本期发生额 </w:t>
      </w:r>
    </w:p>
    <w:p>
      <w:r>
        <w:t xml:space="preserve">295,949,961.67 </w:t>
      </w:r>
    </w:p>
    <w:p>
      <w:r>
        <w:t xml:space="preserve">33,807,197.87 </w:t>
      </w:r>
    </w:p>
    <w:p>
      <w:r>
        <w:t xml:space="preserve">29,082,396.94 </w:t>
      </w:r>
    </w:p>
    <w:p>
      <w:r>
        <w:t xml:space="preserve">20,744,843.82 </w:t>
      </w:r>
    </w:p>
    <w:p>
      <w:r>
        <w:t xml:space="preserve">15,561,989.39 </w:t>
      </w:r>
    </w:p>
    <w:p>
      <w:r>
        <w:t xml:space="preserve">10,991,210.33 </w:t>
      </w:r>
    </w:p>
    <w:p>
      <w:r>
        <w:t xml:space="preserve">9,970,419.53 </w:t>
      </w:r>
    </w:p>
    <w:p>
      <w:r>
        <w:t xml:space="preserve">8,883,646.37 </w:t>
      </w:r>
    </w:p>
    <w:p>
      <w:r>
        <w:t xml:space="preserve">5,578,590.92 </w:t>
      </w:r>
    </w:p>
    <w:p>
      <w:r>
        <w:t xml:space="preserve">4,454,459.86 </w:t>
      </w:r>
    </w:p>
    <w:p>
      <w:r>
        <w:t xml:space="preserve">22,216,565.33 </w:t>
      </w:r>
    </w:p>
    <w:p>
      <w:r>
        <w:t xml:space="preserve">457,241,282.03 </w:t>
      </w:r>
    </w:p>
    <w:p>
      <w:r/>
    </w:p>
    <w:p>
      <w:r>
        <w:t xml:space="preserve">单位：元  币种：人民币 </w:t>
      </w:r>
    </w:p>
    <w:p>
      <w:r>
        <w:t xml:space="preserve">上期发生额 </w:t>
      </w:r>
    </w:p>
    <w:p>
      <w:r>
        <w:t xml:space="preserve">293,346,921.21 </w:t>
      </w:r>
    </w:p>
    <w:p>
      <w:r>
        <w:t xml:space="preserve">8,172,630.64 </w:t>
      </w:r>
    </w:p>
    <w:p>
      <w:r>
        <w:t xml:space="preserve">18,249,684.32 </w:t>
      </w:r>
    </w:p>
    <w:p>
      <w:r>
        <w:t xml:space="preserve">27,960,159.44 </w:t>
      </w:r>
    </w:p>
    <w:p>
      <w:r>
        <w:t xml:space="preserve">17,015,021.43 </w:t>
      </w:r>
    </w:p>
    <w:p>
      <w:r>
        <w:t xml:space="preserve">13,966,837.90 </w:t>
      </w:r>
    </w:p>
    <w:p>
      <w:r>
        <w:t xml:space="preserve">17,199,113.20 </w:t>
      </w:r>
    </w:p>
    <w:p>
      <w:r>
        <w:t xml:space="preserve">10,415,706.61 </w:t>
      </w:r>
    </w:p>
    <w:p>
      <w:r>
        <w:t xml:space="preserve">8,689,497.26 </w:t>
      </w:r>
    </w:p>
    <w:p>
      <w:r>
        <w:t xml:space="preserve">4,277,640.53 </w:t>
      </w:r>
    </w:p>
    <w:p>
      <w:r>
        <w:t xml:space="preserve">70,760,139.30 </w:t>
      </w:r>
    </w:p>
    <w:p>
      <w:r>
        <w:t xml:space="preserve">490,053,351.84 </w:t>
      </w:r>
    </w:p>
    <w:p>
      <w:r/>
    </w:p>
    <w:p>
      <w:r>
        <w:t xml:space="preserve">本期发生额 </w:t>
      </w:r>
    </w:p>
    <w:p>
      <w:r>
        <w:t xml:space="preserve">235,026,221.39 </w:t>
      </w:r>
    </w:p>
    <w:p>
      <w:r>
        <w:t xml:space="preserve">142,267,047.84 </w:t>
      </w:r>
    </w:p>
    <w:p>
      <w:r>
        <w:t xml:space="preserve">75,567,845.45 </w:t>
      </w:r>
    </w:p>
    <w:p>
      <w:r>
        <w:t xml:space="preserve">11,941,108.03 </w:t>
      </w:r>
    </w:p>
    <w:p>
      <w:r>
        <w:t xml:space="preserve">10,295,945.39 </w:t>
      </w:r>
    </w:p>
    <w:p>
      <w:r>
        <w:t xml:space="preserve">4,780,338.91 </w:t>
      </w:r>
    </w:p>
    <w:p>
      <w:r>
        <w:t xml:space="preserve">4,203,549.11 </w:t>
      </w:r>
    </w:p>
    <w:p>
      <w:r>
        <w:t xml:space="preserve">7,389,150.97 </w:t>
      </w:r>
    </w:p>
    <w:p>
      <w:r>
        <w:t xml:space="preserve">491,471,207.09 </w:t>
      </w:r>
    </w:p>
    <w:p>
      <w:r/>
    </w:p>
    <w:p>
      <w:r>
        <w:t xml:space="preserve">单位：元  币种：人民币 </w:t>
      </w:r>
    </w:p>
    <w:p>
      <w:r>
        <w:t xml:space="preserve">上期发生额 </w:t>
      </w:r>
    </w:p>
    <w:p>
      <w:r>
        <w:t xml:space="preserve">284,381,711.49 </w:t>
      </w:r>
    </w:p>
    <w:p>
      <w:r>
        <w:t xml:space="preserve">194,056,197.79 </w:t>
      </w:r>
    </w:p>
    <w:p>
      <w:r>
        <w:t xml:space="preserve">51,292,306.85 </w:t>
      </w:r>
    </w:p>
    <w:p>
      <w:r>
        <w:t xml:space="preserve">14,414,792.25 </w:t>
      </w:r>
    </w:p>
    <w:p>
      <w:r>
        <w:t xml:space="preserve">8,058,021.06 </w:t>
      </w:r>
    </w:p>
    <w:p>
      <w:r>
        <w:t xml:space="preserve">5,415,068.67 </w:t>
      </w:r>
    </w:p>
    <w:p>
      <w:r>
        <w:t xml:space="preserve">3,165,484.64 </w:t>
      </w:r>
    </w:p>
    <w:p>
      <w:r>
        <w:t xml:space="preserve">50,371,088.92 </w:t>
      </w:r>
    </w:p>
    <w:p>
      <w:r>
        <w:t xml:space="preserve">611,154,671.67 </w:t>
      </w:r>
    </w:p>
    <w:p>
      <w:r/>
    </w:p>
    <w:p>
      <w:r>
        <w:t xml:space="preserve">本期发生额 </w:t>
      </w:r>
    </w:p>
    <w:p>
      <w:r>
        <w:t xml:space="preserve">-38,853,873.49 </w:t>
      </w:r>
    </w:p>
    <w:p>
      <w:r/>
    </w:p>
    <w:p>
      <w:r>
        <w:t xml:space="preserve">单位：元  币种：人民币 </w:t>
      </w:r>
    </w:p>
    <w:p>
      <w:r>
        <w:t xml:space="preserve">上期发生额 </w:t>
      </w:r>
    </w:p>
    <w:p>
      <w:r>
        <w:t xml:space="preserve">-45,545,587.27 </w:t>
      </w:r>
    </w:p>
    <w:p>
      <w:r>
        <w:t xml:space="preserve">28,585,510.77 </w:t>
      </w:r>
    </w:p>
    <w:p>
      <w:r/>
    </w:p>
    <w:p>
      <w:r>
        <w:t xml:space="preserve">129 / 177 </w:t>
      </w:r>
    </w:p>
    <w:p>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汇兑损益 </w:t>
      </w:r>
    </w:p>
    <w:p>
      <w:r>
        <w:t xml:space="preserve">贴现利息 </w:t>
      </w:r>
    </w:p>
    <w:p>
      <w:r>
        <w:t xml:space="preserve">其他 </w:t>
      </w:r>
    </w:p>
    <w:p>
      <w:r/>
    </w:p>
    <w:p>
      <w:r>
        <w:t xml:space="preserve">合计 </w:t>
      </w:r>
    </w:p>
    <w:p>
      <w:r/>
    </w:p>
    <w:p>
      <w:r>
        <w:t xml:space="preserve">58、 资产减值损失 </w:t>
      </w:r>
    </w:p>
    <w:p>
      <w:r>
        <w:t xml:space="preserve">√适用 □不适用  </w:t>
      </w:r>
    </w:p>
    <w:p>
      <w:r/>
    </w:p>
    <w:p>
      <w:r>
        <w:t xml:space="preserve">项目 </w:t>
      </w:r>
    </w:p>
    <w:p>
      <w:r/>
    </w:p>
    <w:p>
      <w:r>
        <w:t xml:space="preserve">一、坏账损失 </w:t>
      </w:r>
    </w:p>
    <w:p>
      <w:r>
        <w:t xml:space="preserve">二、存货跌价损失 </w:t>
      </w:r>
    </w:p>
    <w:p>
      <w:r>
        <w:t xml:space="preserve">三、可供出售金融资产减值损失 </w:t>
      </w:r>
    </w:p>
    <w:p>
      <w:r>
        <w:t xml:space="preserve">四、持有至到期投资减值损失 </w:t>
      </w:r>
    </w:p>
    <w:p>
      <w:r>
        <w:t xml:space="preserve">五、长期股权投资减值损失 </w:t>
      </w:r>
    </w:p>
    <w:p>
      <w:r>
        <w:t xml:space="preserve">六、投资性房地产减值损失 </w:t>
      </w:r>
    </w:p>
    <w:p>
      <w:r>
        <w:t xml:space="preserve">七、固定资产减值损失 </w:t>
      </w:r>
    </w:p>
    <w:p>
      <w:r>
        <w:t xml:space="preserve">八、工程物资减值损失 </w:t>
      </w:r>
    </w:p>
    <w:p>
      <w:r>
        <w:t xml:space="preserve">九、在建工程减值损失 </w:t>
      </w:r>
    </w:p>
    <w:p>
      <w:r>
        <w:t xml:space="preserve">十、生产性生物资产减值损失 </w:t>
      </w:r>
    </w:p>
    <w:p>
      <w:r>
        <w:t xml:space="preserve">十一、油气资产减值损失 </w:t>
      </w:r>
    </w:p>
    <w:p>
      <w:r>
        <w:t xml:space="preserve">十二、无形资产减值损失 </w:t>
      </w:r>
    </w:p>
    <w:p>
      <w:r>
        <w:t xml:space="preserve">十三、商誉减值损失 </w:t>
      </w:r>
    </w:p>
    <w:p>
      <w:r>
        <w:t xml:space="preserve">十四、其他 </w:t>
      </w:r>
    </w:p>
    <w:p>
      <w:r/>
    </w:p>
    <w:p>
      <w:r>
        <w:t xml:space="preserve">-2,725,163.06 </w:t>
      </w:r>
    </w:p>
    <w:p>
      <w:r>
        <w:t xml:space="preserve">9,488,405.22 </w:t>
      </w:r>
    </w:p>
    <w:p>
      <w:r>
        <w:t xml:space="preserve">3,055,536.00 </w:t>
      </w:r>
    </w:p>
    <w:p>
      <w:r>
        <w:t xml:space="preserve">-29,035,095.33 </w:t>
      </w:r>
    </w:p>
    <w:p>
      <w:r/>
    </w:p>
    <w:p>
      <w:r>
        <w:t xml:space="preserve">-3,891,006.36 </w:t>
      </w:r>
    </w:p>
    <w:p>
      <w:r>
        <w:t xml:space="preserve">4,627,745.25 </w:t>
      </w:r>
    </w:p>
    <w:p>
      <w:r>
        <w:t xml:space="preserve">4,805,924.43 </w:t>
      </w:r>
    </w:p>
    <w:p>
      <w:r>
        <w:t xml:space="preserve">-11,417,413.18 </w:t>
      </w:r>
    </w:p>
    <w:p>
      <w:r/>
    </w:p>
    <w:p>
      <w:r>
        <w:t xml:space="preserve">本期发生额 </w:t>
      </w:r>
    </w:p>
    <w:p>
      <w:r>
        <w:t xml:space="preserve">208,791,452.55 </w:t>
      </w:r>
    </w:p>
    <w:p>
      <w:r>
        <w:t xml:space="preserve">7,791,847.52 </w:t>
      </w:r>
    </w:p>
    <w:p>
      <w:r>
        <w:t xml:space="preserve">8,378,338.48 </w:t>
      </w:r>
    </w:p>
    <w:p>
      <w:r/>
    </w:p>
    <w:p>
      <w:r>
        <w:t xml:space="preserve">单位：元  币种：人民币 </w:t>
      </w:r>
    </w:p>
    <w:p>
      <w:r>
        <w:t xml:space="preserve">上期发生额 </w:t>
      </w:r>
    </w:p>
    <w:p>
      <w:r>
        <w:t xml:space="preserve">109,644,561.56 </w:t>
      </w:r>
    </w:p>
    <w:p>
      <w:r>
        <w:t xml:space="preserve">92,467,573.42 </w:t>
      </w:r>
    </w:p>
    <w:p>
      <w:r/>
    </w:p>
    <w:p>
      <w:r>
        <w:t xml:space="preserve">18,715,384.02 </w:t>
      </w:r>
    </w:p>
    <w:p>
      <w:r/>
    </w:p>
    <w:p>
      <w:r>
        <w:t xml:space="preserve">4,212,392.66 </w:t>
      </w:r>
    </w:p>
    <w:p>
      <w:r/>
    </w:p>
    <w:p>
      <w:r>
        <w:t xml:space="preserve">271,225.08 </w:t>
      </w:r>
    </w:p>
    <w:p>
      <w:r/>
    </w:p>
    <w:p>
      <w:r>
        <w:t xml:space="preserve">合计 </w:t>
      </w:r>
    </w:p>
    <w:p>
      <w:r/>
    </w:p>
    <w:p>
      <w:r>
        <w:t xml:space="preserve">243,948,247.65 </w:t>
      </w:r>
    </w:p>
    <w:p>
      <w:r/>
    </w:p>
    <w:p>
      <w:r>
        <w:t xml:space="preserve">206,324,527.64 </w:t>
      </w:r>
    </w:p>
    <w:p>
      <w:r/>
    </w:p>
    <w:p>
      <w:r>
        <w:t xml:space="preserve">59、 其他收益 </w:t>
      </w:r>
    </w:p>
    <w:p>
      <w:r>
        <w:t xml:space="preserve">√适用 □不适用  </w:t>
      </w:r>
    </w:p>
    <w:p>
      <w:r/>
    </w:p>
    <w:p>
      <w:r>
        <w:t xml:space="preserve">项目 </w:t>
      </w:r>
    </w:p>
    <w:p>
      <w:r/>
    </w:p>
    <w:p>
      <w:r>
        <w:t xml:space="preserve">税收返还 </w:t>
      </w:r>
    </w:p>
    <w:p>
      <w:r>
        <w:t xml:space="preserve">研发项目补贴 </w:t>
      </w:r>
    </w:p>
    <w:p>
      <w:r>
        <w:t xml:space="preserve">土地财政补贴 </w:t>
      </w:r>
    </w:p>
    <w:p>
      <w:r>
        <w:t xml:space="preserve">稳岗补贴 </w:t>
      </w:r>
    </w:p>
    <w:p>
      <w:r>
        <w:t xml:space="preserve">产线建设项目补贴 </w:t>
      </w:r>
    </w:p>
    <w:p>
      <w:r>
        <w:t xml:space="preserve">高新技术企业认定奖励 </w:t>
      </w:r>
    </w:p>
    <w:p>
      <w:r>
        <w:t xml:space="preserve">汽车产业发展补贴 </w:t>
      </w:r>
    </w:p>
    <w:p>
      <w:r>
        <w:t xml:space="preserve">进出口贸易补贴 </w:t>
      </w:r>
    </w:p>
    <w:p>
      <w:r>
        <w:t xml:space="preserve">基础建设项目补贴 </w:t>
      </w:r>
    </w:p>
    <w:p>
      <w:r>
        <w:t xml:space="preserve">其他 </w:t>
      </w:r>
    </w:p>
    <w:p>
      <w:r/>
    </w:p>
    <w:p>
      <w:r>
        <w:t xml:space="preserve">合计 </w:t>
      </w:r>
    </w:p>
    <w:p>
      <w:r/>
    </w:p>
    <w:p>
      <w:r>
        <w:t xml:space="preserve">60、 投资收益 </w:t>
      </w:r>
    </w:p>
    <w:p>
      <w:r>
        <w:t xml:space="preserve">√适用  □不适用  </w:t>
      </w:r>
    </w:p>
    <w:p>
      <w:r/>
    </w:p>
    <w:p>
      <w:r>
        <w:t xml:space="preserve">本期发生额 </w:t>
      </w:r>
    </w:p>
    <w:p>
      <w:r>
        <w:t xml:space="preserve">12,924,000.00 </w:t>
      </w:r>
    </w:p>
    <w:p>
      <w:r>
        <w:t xml:space="preserve">5,888,888.89 </w:t>
      </w:r>
    </w:p>
    <w:p>
      <w:r>
        <w:t xml:space="preserve">4,075,701.12 </w:t>
      </w:r>
    </w:p>
    <w:p>
      <w:r>
        <w:t xml:space="preserve">3,087,109.00 </w:t>
      </w:r>
    </w:p>
    <w:p>
      <w:r>
        <w:t xml:space="preserve">636,955.49 </w:t>
      </w:r>
    </w:p>
    <w:p>
      <w:r>
        <w:t xml:space="preserve">100,000.00 </w:t>
      </w:r>
    </w:p>
    <w:p>
      <w:r/>
    </w:p>
    <w:p>
      <w:r>
        <w:t xml:space="preserve">3,200,315.57 </w:t>
      </w:r>
    </w:p>
    <w:p>
      <w:r>
        <w:t xml:space="preserve">29,912,970.07 </w:t>
      </w:r>
    </w:p>
    <w:p>
      <w:r/>
    </w:p>
    <w:p>
      <w:r>
        <w:t xml:space="preserve">单位：元  币种：人民币 </w:t>
      </w:r>
    </w:p>
    <w:p>
      <w:r>
        <w:t xml:space="preserve">上期发生额 </w:t>
      </w:r>
    </w:p>
    <w:p>
      <w:r>
        <w:t xml:space="preserve">11,406,890.49 </w:t>
      </w:r>
    </w:p>
    <w:p>
      <w:r>
        <w:t xml:space="preserve">5,888,888.89 </w:t>
      </w:r>
    </w:p>
    <w:p>
      <w:r>
        <w:t xml:space="preserve">4,075,701.12 </w:t>
      </w:r>
    </w:p>
    <w:p>
      <w:r>
        <w:t xml:space="preserve">2,966,240.00 </w:t>
      </w:r>
    </w:p>
    <w:p>
      <w:r>
        <w:t xml:space="preserve">1,370,267.41 </w:t>
      </w:r>
    </w:p>
    <w:p>
      <w:r>
        <w:t xml:space="preserve">3,000,000.00 </w:t>
      </w:r>
    </w:p>
    <w:p>
      <w:r>
        <w:t xml:space="preserve">8,059,285.78 </w:t>
      </w:r>
    </w:p>
    <w:p>
      <w:r>
        <w:t xml:space="preserve">2,139,400.00 </w:t>
      </w:r>
    </w:p>
    <w:p>
      <w:r>
        <w:t xml:space="preserve">1,956,448.40 </w:t>
      </w:r>
    </w:p>
    <w:p>
      <w:r>
        <w:t xml:space="preserve">4,634,981.62 </w:t>
      </w:r>
    </w:p>
    <w:p>
      <w:r>
        <w:t xml:space="preserve">45,498,103.71 </w:t>
      </w:r>
    </w:p>
    <w:p>
      <w:r/>
    </w:p>
    <w:p>
      <w:r>
        <w:t xml:space="preserve">项目 </w:t>
      </w:r>
    </w:p>
    <w:p>
      <w:r>
        <w:t xml:space="preserve">权益法核算的长期股权投资收益 </w:t>
      </w:r>
    </w:p>
    <w:p>
      <w:r>
        <w:t xml:space="preserve">处置长期股权投资产生的投资收益 </w:t>
      </w:r>
    </w:p>
    <w:p>
      <w:r>
        <w:t>以公允价值计量且其变动计入当期</w:t>
      </w:r>
    </w:p>
    <w:p>
      <w:r/>
    </w:p>
    <w:p>
      <w:r>
        <w:t xml:space="preserve">本期发生额 </w:t>
      </w:r>
    </w:p>
    <w:p>
      <w:r>
        <w:t xml:space="preserve">442,888,378.98 </w:t>
      </w:r>
    </w:p>
    <w:p>
      <w:r>
        <w:t xml:space="preserve">-4,307.35 </w:t>
      </w:r>
    </w:p>
    <w:p>
      <w:r/>
    </w:p>
    <w:p>
      <w:r>
        <w:t xml:space="preserve">单位：元  币种：人民币 </w:t>
      </w:r>
    </w:p>
    <w:p>
      <w:r>
        <w:t xml:space="preserve">上期发生额 </w:t>
      </w:r>
    </w:p>
    <w:p>
      <w:r>
        <w:t xml:space="preserve">478,358,279.95 </w:t>
      </w:r>
    </w:p>
    <w:p>
      <w:r>
        <w:t xml:space="preserve">-72,039,359.13 </w:t>
      </w:r>
    </w:p>
    <w:p>
      <w:r/>
    </w:p>
    <w:p>
      <w:r>
        <w:t xml:space="preserve">130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1,763,440.24 </w:t>
      </w:r>
    </w:p>
    <w:p>
      <w:r/>
    </w:p>
    <w:p>
      <w:r>
        <w:t xml:space="preserve">7,334,211.23 </w:t>
      </w:r>
    </w:p>
    <w:p>
      <w:r/>
    </w:p>
    <w:p>
      <w:r>
        <w:t xml:space="preserve">158,807,578.30 </w:t>
      </w:r>
    </w:p>
    <w:p>
      <w:r/>
    </w:p>
    <w:p>
      <w:r>
        <w:t xml:space="preserve">31,017,505.19 </w:t>
      </w:r>
    </w:p>
    <w:p>
      <w:r/>
    </w:p>
    <w:p>
      <w:r>
        <w:t xml:space="preserve">1,489,897.79 </w:t>
      </w:r>
    </w:p>
    <w:p>
      <w:r>
        <w:t xml:space="preserve">604,944,987.96 </w:t>
      </w:r>
    </w:p>
    <w:p>
      <w:r/>
    </w:p>
    <w:p>
      <w:r>
        <w:t xml:space="preserve">444,670,637.24 </w:t>
      </w:r>
    </w:p>
    <w:p>
      <w:r/>
    </w:p>
    <w:p>
      <w:r>
        <w:t xml:space="preserve">本期发生额 </w:t>
      </w:r>
    </w:p>
    <w:p>
      <w:r>
        <w:t xml:space="preserve">43,277,984.25 </w:t>
      </w:r>
    </w:p>
    <w:p>
      <w:r>
        <w:t xml:space="preserve">43,277,984.25 </w:t>
      </w:r>
    </w:p>
    <w:p>
      <w:r/>
    </w:p>
    <w:p>
      <w:r>
        <w:t xml:space="preserve">单位：元  币种：人民币 </w:t>
      </w:r>
    </w:p>
    <w:p>
      <w:r>
        <w:t xml:space="preserve">上期发生额 </w:t>
      </w:r>
    </w:p>
    <w:p>
      <w:r>
        <w:t xml:space="preserve">-280,039.91 </w:t>
      </w:r>
    </w:p>
    <w:p>
      <w:r>
        <w:t xml:space="preserve">-280,039.91 </w:t>
      </w:r>
    </w:p>
    <w:p>
      <w:r/>
    </w:p>
    <w:p>
      <w:r>
        <w:t>损益的金融资产在持有期间的投资</w:t>
      </w:r>
    </w:p>
    <w:p>
      <w:r>
        <w:t xml:space="preserve">收益 </w:t>
      </w:r>
    </w:p>
    <w:p>
      <w:r>
        <w:t>处置以公允价值计量且其变动计入</w:t>
      </w:r>
    </w:p>
    <w:p>
      <w:r>
        <w:t>当期损益的金融资产取得的投资收</w:t>
      </w:r>
    </w:p>
    <w:p>
      <w:r>
        <w:t xml:space="preserve">益 </w:t>
      </w:r>
    </w:p>
    <w:p>
      <w:r>
        <w:t>持有至到期投资在持有期间的投资</w:t>
      </w:r>
    </w:p>
    <w:p>
      <w:r>
        <w:t xml:space="preserve">收益 </w:t>
      </w:r>
    </w:p>
    <w:p>
      <w:r>
        <w:t>处置持有至到期投资取得的投资收</w:t>
      </w:r>
    </w:p>
    <w:p>
      <w:r>
        <w:t xml:space="preserve">益 </w:t>
      </w:r>
    </w:p>
    <w:p>
      <w:r>
        <w:t>可供出售金融资产等取得的投资收</w:t>
      </w:r>
    </w:p>
    <w:p>
      <w:r>
        <w:t xml:space="preserve">益 </w:t>
      </w:r>
    </w:p>
    <w:p>
      <w:r>
        <w:t>处置可供出售金融资产取得的投资</w:t>
      </w:r>
    </w:p>
    <w:p>
      <w:r>
        <w:t xml:space="preserve">收益 </w:t>
      </w:r>
    </w:p>
    <w:p>
      <w:r>
        <w:t>丧失控制权后，剩余股权按公允价</w:t>
      </w:r>
    </w:p>
    <w:p>
      <w:r>
        <w:t xml:space="preserve">值重新计量产生的利得 </w:t>
      </w:r>
    </w:p>
    <w:p>
      <w:r>
        <w:t xml:space="preserve">委托贷款利息收益 </w:t>
      </w:r>
    </w:p>
    <w:p>
      <w:r>
        <w:t xml:space="preserve">合计 </w:t>
      </w:r>
    </w:p>
    <w:p>
      <w:r/>
    </w:p>
    <w:p>
      <w:r>
        <w:t xml:space="preserve">其他说明： </w:t>
      </w:r>
    </w:p>
    <w:p>
      <w:r>
        <w:t xml:space="preserve">本集团不存在投资收益汇回的重大限制。 </w:t>
      </w:r>
    </w:p>
    <w:p>
      <w:r/>
    </w:p>
    <w:p>
      <w:r>
        <w:t xml:space="preserve">61、 公允价值变动收益 </w:t>
      </w:r>
    </w:p>
    <w:p>
      <w:r>
        <w:t xml:space="preserve">□适用 √不适用  </w:t>
      </w:r>
    </w:p>
    <w:p>
      <w:r/>
    </w:p>
    <w:p>
      <w:r>
        <w:t xml:space="preserve">62、 资产处置收益 </w:t>
      </w:r>
    </w:p>
    <w:p>
      <w:r>
        <w:t xml:space="preserve">√适用 □不适用  </w:t>
      </w:r>
    </w:p>
    <w:p>
      <w:r/>
    </w:p>
    <w:p>
      <w:r>
        <w:t xml:space="preserve">项目 </w:t>
      </w:r>
    </w:p>
    <w:p>
      <w:r>
        <w:t xml:space="preserve">固定资产处置利得/(损失) </w:t>
      </w:r>
    </w:p>
    <w:p>
      <w:r>
        <w:t xml:space="preserve">合计 </w:t>
      </w:r>
    </w:p>
    <w:p>
      <w:r/>
    </w:p>
    <w:p>
      <w:r>
        <w:t xml:space="preserve">63、 营业外收入 </w:t>
      </w:r>
    </w:p>
    <w:p>
      <w:r>
        <w:t xml:space="preserve">营业外收入情况 </w:t>
      </w:r>
    </w:p>
    <w:p>
      <w:r>
        <w:t xml:space="preserve">□适用  √不适用  </w:t>
      </w:r>
    </w:p>
    <w:p>
      <w:r>
        <w:t xml:space="preserve">计入当期损益的政府补助 </w:t>
      </w:r>
    </w:p>
    <w:p>
      <w:r>
        <w:t xml:space="preserve">□适用 √不适用  </w:t>
      </w:r>
    </w:p>
    <w:p>
      <w:r/>
    </w:p>
    <w:p>
      <w:r>
        <w:t xml:space="preserve">其他说明： </w:t>
      </w:r>
    </w:p>
    <w:p>
      <w:r/>
    </w:p>
    <w:p>
      <w:r>
        <w:t xml:space="preserve">□适用 √不适用  </w:t>
      </w:r>
    </w:p>
    <w:p>
      <w:r/>
    </w:p>
    <w:p>
      <w:r>
        <w:t xml:space="preserve">64、 营业外支出 </w:t>
      </w:r>
    </w:p>
    <w:p>
      <w:r>
        <w:t xml:space="preserve">√适用  □不适用  </w:t>
      </w:r>
    </w:p>
    <w:p>
      <w:r/>
    </w:p>
    <w:p>
      <w:r>
        <w:t xml:space="preserve">项目 </w:t>
      </w:r>
    </w:p>
    <w:p>
      <w:r/>
    </w:p>
    <w:p>
      <w:r>
        <w:t xml:space="preserve">本期发生额 </w:t>
      </w:r>
    </w:p>
    <w:p>
      <w:r/>
    </w:p>
    <w:p>
      <w:r>
        <w:t xml:space="preserve">上期发生额 </w:t>
      </w:r>
    </w:p>
    <w:p>
      <w:r/>
    </w:p>
    <w:p>
      <w:r>
        <w:t>非流动资产处置损</w:t>
      </w:r>
    </w:p>
    <w:p>
      <w:r>
        <w:t xml:space="preserve">失合计 </w:t>
      </w:r>
    </w:p>
    <w:p>
      <w:r>
        <w:t>其中：固定资产处置</w:t>
      </w:r>
    </w:p>
    <w:p>
      <w:r/>
    </w:p>
    <w:p>
      <w:r>
        <w:t xml:space="preserve">单位：元  币种：人民币 </w:t>
      </w:r>
    </w:p>
    <w:p>
      <w:r>
        <w:t>计入当期非经常性损益</w:t>
      </w:r>
    </w:p>
    <w:p>
      <w:r>
        <w:t xml:space="preserve">的金额 </w:t>
      </w:r>
    </w:p>
    <w:p>
      <w:r>
        <w:t xml:space="preserve">2,409,345.26 </w:t>
      </w:r>
    </w:p>
    <w:p>
      <w:r/>
    </w:p>
    <w:p>
      <w:r>
        <w:t xml:space="preserve">2,409,345.26 </w:t>
      </w:r>
    </w:p>
    <w:p>
      <w:r/>
    </w:p>
    <w:p>
      <w:r>
        <w:t xml:space="preserve">4,104,925.82 </w:t>
      </w:r>
    </w:p>
    <w:p>
      <w:r/>
    </w:p>
    <w:p>
      <w:r>
        <w:t xml:space="preserve">2,409,345.26 </w:t>
      </w:r>
    </w:p>
    <w:p>
      <w:r/>
    </w:p>
    <w:p>
      <w:r>
        <w:t xml:space="preserve">4,104,925.82 </w:t>
      </w:r>
    </w:p>
    <w:p>
      <w:r/>
    </w:p>
    <w:p>
      <w:r>
        <w:t xml:space="preserve">2,409,345.26 </w:t>
      </w:r>
    </w:p>
    <w:p>
      <w:r/>
    </w:p>
    <w:p>
      <w:r>
        <w:t xml:space="preserve">131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损失 </w:t>
      </w:r>
    </w:p>
    <w:p>
      <w:r/>
    </w:p>
    <w:p>
      <w:r>
        <w:t>无形资产处</w:t>
      </w:r>
    </w:p>
    <w:p>
      <w:r>
        <w:t xml:space="preserve">置损失 </w:t>
      </w:r>
    </w:p>
    <w:p>
      <w:r>
        <w:t xml:space="preserve">债务重组损失 </w:t>
      </w:r>
    </w:p>
    <w:p>
      <w:r>
        <w:t>非货币性资产交换</w:t>
      </w:r>
    </w:p>
    <w:p>
      <w:r>
        <w:t xml:space="preserve">损失 </w:t>
      </w:r>
    </w:p>
    <w:p>
      <w:r>
        <w:t xml:space="preserve">对外捐赠 </w:t>
      </w:r>
    </w:p>
    <w:p>
      <w:r>
        <w:t>赔偿金、违约金及罚</w:t>
      </w:r>
    </w:p>
    <w:p>
      <w:r>
        <w:t xml:space="preserve">款支出 </w:t>
      </w:r>
    </w:p>
    <w:p>
      <w:r>
        <w:t xml:space="preserve">其他 </w:t>
      </w:r>
    </w:p>
    <w:p>
      <w:r/>
    </w:p>
    <w:p>
      <w:r>
        <w:t xml:space="preserve">合计 </w:t>
      </w:r>
    </w:p>
    <w:p>
      <w:r/>
    </w:p>
    <w:p>
      <w:r>
        <w:t xml:space="preserve">65、 所得税费用 </w:t>
      </w:r>
    </w:p>
    <w:p>
      <w:r>
        <w:t xml:space="preserve">(1). 所得税费用表 </w:t>
      </w:r>
    </w:p>
    <w:p>
      <w:r>
        <w:t xml:space="preserve">√适用 □不适用  </w:t>
      </w:r>
    </w:p>
    <w:p>
      <w:r/>
    </w:p>
    <w:p>
      <w:r>
        <w:t xml:space="preserve">项目 </w:t>
      </w:r>
    </w:p>
    <w:p>
      <w:r>
        <w:t xml:space="preserve">当期所得税费用 </w:t>
      </w:r>
    </w:p>
    <w:p>
      <w:r>
        <w:t xml:space="preserve">递延所得税费用 </w:t>
      </w:r>
    </w:p>
    <w:p>
      <w:r>
        <w:t xml:space="preserve">合计 </w:t>
      </w:r>
    </w:p>
    <w:p>
      <w:r/>
    </w:p>
    <w:p>
      <w:r>
        <w:t xml:space="preserve">东风汽车股份有限公司 2018 年年度报告全文 </w:t>
      </w:r>
    </w:p>
    <w:p>
      <w:r/>
    </w:p>
    <w:p>
      <w:r>
        <w:t xml:space="preserve">1,128,000.00 </w:t>
      </w:r>
    </w:p>
    <w:p>
      <w:r>
        <w:t xml:space="preserve">11,764,237.98 </w:t>
      </w:r>
    </w:p>
    <w:p>
      <w:r/>
    </w:p>
    <w:p>
      <w:r>
        <w:t xml:space="preserve">3,123,097.17 </w:t>
      </w:r>
    </w:p>
    <w:p>
      <w:r>
        <w:t xml:space="preserve">19,143,647.79 </w:t>
      </w:r>
    </w:p>
    <w:p>
      <w:r/>
    </w:p>
    <w:p>
      <w:r>
        <w:t xml:space="preserve">1,128,000.00 </w:t>
      </w:r>
    </w:p>
    <w:p>
      <w:r>
        <w:t xml:space="preserve">11,764,237.98 </w:t>
      </w:r>
    </w:p>
    <w:p>
      <w:r/>
    </w:p>
    <w:p>
      <w:r>
        <w:t xml:space="preserve">4,989,869.35 </w:t>
      </w:r>
    </w:p>
    <w:p>
      <w:r>
        <w:t xml:space="preserve">20,291,452.59 </w:t>
      </w:r>
    </w:p>
    <w:p>
      <w:r/>
    </w:p>
    <w:p>
      <w:r>
        <w:t xml:space="preserve">13,461,086.59 </w:t>
      </w:r>
    </w:p>
    <w:p>
      <w:r>
        <w:t xml:space="preserve">39,832,757.37 </w:t>
      </w:r>
    </w:p>
    <w:p>
      <w:r/>
    </w:p>
    <w:p>
      <w:r>
        <w:t xml:space="preserve">4,989,869.35 </w:t>
      </w:r>
    </w:p>
    <w:p>
      <w:r>
        <w:t xml:space="preserve">20,291,452.59 </w:t>
      </w:r>
    </w:p>
    <w:p>
      <w:r/>
    </w:p>
    <w:p>
      <w:r>
        <w:t xml:space="preserve">本期发生额 </w:t>
      </w:r>
    </w:p>
    <w:p>
      <w:r>
        <w:t xml:space="preserve">47,448,661.16 </w:t>
      </w:r>
    </w:p>
    <w:p>
      <w:r>
        <w:t xml:space="preserve">-104,418,256.03 </w:t>
      </w:r>
    </w:p>
    <w:p>
      <w:r>
        <w:t xml:space="preserve">-56,969,594.87 </w:t>
      </w:r>
    </w:p>
    <w:p>
      <w:r/>
    </w:p>
    <w:p>
      <w:r>
        <w:t xml:space="preserve">单位：元  币种：人民币 </w:t>
      </w:r>
    </w:p>
    <w:p>
      <w:r>
        <w:t xml:space="preserve">上期发生额 </w:t>
      </w:r>
    </w:p>
    <w:p>
      <w:r>
        <w:t xml:space="preserve">20,622,270.02 </w:t>
      </w:r>
    </w:p>
    <w:p>
      <w:r>
        <w:t xml:space="preserve">-53,058,330.78 </w:t>
      </w:r>
    </w:p>
    <w:p>
      <w:r>
        <w:t xml:space="preserve">-32,436,060.76 </w:t>
      </w:r>
    </w:p>
    <w:p>
      <w:r/>
    </w:p>
    <w:p>
      <w:r>
        <w:t xml:space="preserve">单位：元  币种：人民币 </w:t>
      </w:r>
    </w:p>
    <w:p>
      <w:r>
        <w:t xml:space="preserve">本期发生额 </w:t>
      </w:r>
    </w:p>
    <w:p>
      <w:r/>
    </w:p>
    <w:p>
      <w:r>
        <w:t xml:space="preserve">491,954,965.71 </w:t>
      </w:r>
    </w:p>
    <w:p>
      <w:r>
        <w:t xml:space="preserve">122,988,741.43 </w:t>
      </w:r>
    </w:p>
    <w:p>
      <w:r>
        <w:t xml:space="preserve">-37,737,163.90 </w:t>
      </w:r>
    </w:p>
    <w:p>
      <w:r>
        <w:t xml:space="preserve">261,526.65 </w:t>
      </w:r>
    </w:p>
    <w:p>
      <w:r>
        <w:t xml:space="preserve">-74,388,630.59 </w:t>
      </w:r>
    </w:p>
    <w:p>
      <w:r>
        <w:t xml:space="preserve">5,560,829.35 </w:t>
      </w:r>
    </w:p>
    <w:p>
      <w:r>
        <w:t xml:space="preserve">-9,792,656.84 </w:t>
      </w:r>
    </w:p>
    <w:p>
      <w:r/>
    </w:p>
    <w:p>
      <w:r>
        <w:t xml:space="preserve">30,794,945.14 </w:t>
      </w:r>
    </w:p>
    <w:p>
      <w:r/>
    </w:p>
    <w:p>
      <w:r>
        <w:t xml:space="preserve">-55,317,491.21 </w:t>
      </w:r>
    </w:p>
    <w:p>
      <w:r/>
    </w:p>
    <w:p>
      <w:r>
        <w:t xml:space="preserve">-39,339,694.90 </w:t>
      </w:r>
    </w:p>
    <w:p>
      <w:r>
        <w:t xml:space="preserve">-56,969,594.87 </w:t>
      </w:r>
    </w:p>
    <w:p>
      <w:r/>
    </w:p>
    <w:p>
      <w:r>
        <w:t xml:space="preserve">(2). 会计利润与所得税费用调整过程 </w:t>
      </w:r>
    </w:p>
    <w:p>
      <w:r>
        <w:t xml:space="preserve">√适用 □不适用  </w:t>
      </w:r>
    </w:p>
    <w:p>
      <w:r/>
    </w:p>
    <w:p>
      <w:r>
        <w:t xml:space="preserve">项目 </w:t>
      </w:r>
    </w:p>
    <w:p>
      <w:r/>
    </w:p>
    <w:p>
      <w:r>
        <w:t xml:space="preserve">利润总额 </w:t>
      </w:r>
    </w:p>
    <w:p>
      <w:r>
        <w:t xml:space="preserve">按法定/适用税率计算的所得税费用 </w:t>
      </w:r>
    </w:p>
    <w:p>
      <w:r>
        <w:t xml:space="preserve">子公司适用不同税率的影响 </w:t>
      </w:r>
    </w:p>
    <w:p>
      <w:r>
        <w:t xml:space="preserve">调整以前期间所得税的影响 </w:t>
      </w:r>
    </w:p>
    <w:p>
      <w:r>
        <w:t xml:space="preserve">非应税收入的影响 </w:t>
      </w:r>
    </w:p>
    <w:p>
      <w:r>
        <w:t xml:space="preserve">不可抵扣的成本、费用和损失的影响 </w:t>
      </w:r>
    </w:p>
    <w:p>
      <w:r>
        <w:t>使用前期未确认递延所得税资产的可抵扣亏</w:t>
      </w:r>
    </w:p>
    <w:p>
      <w:r>
        <w:t xml:space="preserve">损的影响 </w:t>
      </w:r>
    </w:p>
    <w:p>
      <w:r>
        <w:t>本期未确认递延所得税资产的可抵扣暂时性</w:t>
      </w:r>
    </w:p>
    <w:p>
      <w:r>
        <w:t xml:space="preserve">差异或可抵扣亏损的影响 </w:t>
      </w:r>
    </w:p>
    <w:p>
      <w:r>
        <w:t>使用前期未确认递延所得税资产的暂时性差</w:t>
      </w:r>
    </w:p>
    <w:p>
      <w:r>
        <w:t xml:space="preserve">异 </w:t>
      </w:r>
    </w:p>
    <w:p>
      <w:r>
        <w:t xml:space="preserve">研发费用加计扣除 </w:t>
      </w:r>
    </w:p>
    <w:p>
      <w:r>
        <w:t xml:space="preserve">所得税费用 </w:t>
      </w:r>
    </w:p>
    <w:p>
      <w:r/>
    </w:p>
    <w:p>
      <w:r>
        <w:t xml:space="preserve">其他说明： </w:t>
      </w:r>
    </w:p>
    <w:p>
      <w:r/>
    </w:p>
    <w:p>
      <w:r>
        <w:t xml:space="preserve">□适用 √不适用  </w:t>
      </w:r>
    </w:p>
    <w:p>
      <w:r/>
    </w:p>
    <w:p>
      <w:r>
        <w:t xml:space="preserve">66、 其他综合收益 </w:t>
      </w:r>
    </w:p>
    <w:p>
      <w:r>
        <w:t xml:space="preserve">□适用 √不适用  </w:t>
      </w:r>
    </w:p>
    <w:p>
      <w:r/>
    </w:p>
    <w:p>
      <w:r>
        <w:t xml:space="preserve">132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67、 现金流量表项目 </w:t>
      </w:r>
    </w:p>
    <w:p>
      <w:r>
        <w:t xml:space="preserve">(1). 收到的其他与经营活动有关的现金 </w:t>
      </w:r>
    </w:p>
    <w:p>
      <w:r>
        <w:t xml:space="preserve">√适用 □不适用  </w:t>
      </w:r>
    </w:p>
    <w:p>
      <w:r/>
    </w:p>
    <w:p>
      <w:r>
        <w:t xml:space="preserve">项目 </w:t>
      </w:r>
    </w:p>
    <w:p>
      <w:r>
        <w:t xml:space="preserve">收回往来款、代垫款 </w:t>
      </w:r>
    </w:p>
    <w:p>
      <w:r>
        <w:t xml:space="preserve">利息收入 </w:t>
      </w:r>
    </w:p>
    <w:p>
      <w:r>
        <w:t xml:space="preserve">专项补贴、补助款 </w:t>
      </w:r>
    </w:p>
    <w:p>
      <w:r>
        <w:t xml:space="preserve">其他 </w:t>
      </w:r>
    </w:p>
    <w:p>
      <w:r/>
    </w:p>
    <w:p>
      <w:r>
        <w:t xml:space="preserve">合计 </w:t>
      </w:r>
    </w:p>
    <w:p>
      <w:r/>
    </w:p>
    <w:p>
      <w:r>
        <w:t xml:space="preserve">(2). 支付的其他与经营活动有关的现金 </w:t>
      </w:r>
    </w:p>
    <w:p>
      <w:r>
        <w:t xml:space="preserve">√适用 □不适用  </w:t>
      </w:r>
    </w:p>
    <w:p>
      <w:r/>
    </w:p>
    <w:p>
      <w:r>
        <w:t xml:space="preserve">项目 </w:t>
      </w:r>
    </w:p>
    <w:p>
      <w:r>
        <w:t xml:space="preserve">技术服务及试验校验费 </w:t>
      </w:r>
    </w:p>
    <w:p>
      <w:r>
        <w:t xml:space="preserve">水电动能费 </w:t>
      </w:r>
    </w:p>
    <w:p>
      <w:r>
        <w:t xml:space="preserve">净追索赔偿 </w:t>
      </w:r>
    </w:p>
    <w:p>
      <w:r>
        <w:t xml:space="preserve">市场开拓及宣传费 </w:t>
      </w:r>
    </w:p>
    <w:p>
      <w:r>
        <w:t xml:space="preserve">租赁费 </w:t>
      </w:r>
    </w:p>
    <w:p>
      <w:r>
        <w:t xml:space="preserve">差旅费 </w:t>
      </w:r>
    </w:p>
    <w:p>
      <w:r>
        <w:t xml:space="preserve">新车走保费 </w:t>
      </w:r>
    </w:p>
    <w:p>
      <w:r>
        <w:t xml:space="preserve">网络维护费 </w:t>
      </w:r>
    </w:p>
    <w:p>
      <w:r>
        <w:t xml:space="preserve">赔偿金、违约金及罚款支出 </w:t>
      </w:r>
    </w:p>
    <w:p>
      <w:r>
        <w:t xml:space="preserve">特许权使用费 </w:t>
      </w:r>
    </w:p>
    <w:p>
      <w:r>
        <w:t xml:space="preserve">项目咨询费 </w:t>
      </w:r>
    </w:p>
    <w:p>
      <w:r>
        <w:t xml:space="preserve">财产保险费 </w:t>
      </w:r>
    </w:p>
    <w:p>
      <w:r>
        <w:t xml:space="preserve">其他费用 </w:t>
      </w:r>
    </w:p>
    <w:p>
      <w:r/>
    </w:p>
    <w:p>
      <w:r>
        <w:t xml:space="preserve">合计 </w:t>
      </w:r>
    </w:p>
    <w:p>
      <w:r/>
    </w:p>
    <w:p>
      <w:r>
        <w:t xml:space="preserve">(3). 收到的其他与投资活动有关的现金 </w:t>
      </w:r>
    </w:p>
    <w:p>
      <w:r>
        <w:t xml:space="preserve">□适用 √不适用  </w:t>
      </w:r>
    </w:p>
    <w:p>
      <w:r/>
    </w:p>
    <w:p>
      <w:r>
        <w:t xml:space="preserve">(4). 支付的其他与投资活动有关的现金 </w:t>
      </w:r>
    </w:p>
    <w:p>
      <w:r>
        <w:t xml:space="preserve">□适用 √不适用  </w:t>
      </w:r>
    </w:p>
    <w:p>
      <w:r/>
    </w:p>
    <w:p>
      <w:r>
        <w:t xml:space="preserve">(5). 收到的其他与筹资活动有关的现金 </w:t>
      </w:r>
    </w:p>
    <w:p>
      <w:r>
        <w:t xml:space="preserve">√适用 □不适用  </w:t>
      </w:r>
    </w:p>
    <w:p>
      <w:r/>
    </w:p>
    <w:p>
      <w:r>
        <w:t xml:space="preserve">项目 </w:t>
      </w:r>
    </w:p>
    <w:p>
      <w:r>
        <w:t xml:space="preserve">银行承兑保证金 </w:t>
      </w:r>
    </w:p>
    <w:p>
      <w:r>
        <w:t xml:space="preserve">收到委托代建资金等 </w:t>
      </w:r>
    </w:p>
    <w:p>
      <w:r>
        <w:t xml:space="preserve">售后回租融资租赁收款 </w:t>
      </w:r>
    </w:p>
    <w:p>
      <w:r>
        <w:t xml:space="preserve">其他 </w:t>
      </w:r>
    </w:p>
    <w:p>
      <w:r/>
    </w:p>
    <w:p>
      <w:r>
        <w:t xml:space="preserve">合计 </w:t>
      </w:r>
    </w:p>
    <w:p>
      <w:r/>
    </w:p>
    <w:p>
      <w:r>
        <w:t xml:space="preserve">本期发生额 </w:t>
      </w:r>
    </w:p>
    <w:p>
      <w:r>
        <w:t xml:space="preserve">302,466,541.52 </w:t>
      </w:r>
    </w:p>
    <w:p>
      <w:r>
        <w:t xml:space="preserve">31,123,570.73 </w:t>
      </w:r>
    </w:p>
    <w:p>
      <w:r>
        <w:t xml:space="preserve">11,524,004.57 </w:t>
      </w:r>
    </w:p>
    <w:p>
      <w:r>
        <w:t xml:space="preserve">4,161,965.83 </w:t>
      </w:r>
    </w:p>
    <w:p>
      <w:r>
        <w:t xml:space="preserve">349,276,082.65 </w:t>
      </w:r>
    </w:p>
    <w:p>
      <w:r/>
    </w:p>
    <w:p>
      <w:r>
        <w:t xml:space="preserve">单位：元  币种：人民币 </w:t>
      </w:r>
    </w:p>
    <w:p>
      <w:r>
        <w:t xml:space="preserve">上期发生额 </w:t>
      </w:r>
    </w:p>
    <w:p>
      <w:r>
        <w:t xml:space="preserve">166,791,797.10 </w:t>
      </w:r>
    </w:p>
    <w:p>
      <w:r>
        <w:t xml:space="preserve">45,545,587.27 </w:t>
      </w:r>
    </w:p>
    <w:p>
      <w:r>
        <w:t xml:space="preserve">158,210,041.62 </w:t>
      </w:r>
    </w:p>
    <w:p>
      <w:r>
        <w:t xml:space="preserve">3,679,001.59 </w:t>
      </w:r>
    </w:p>
    <w:p>
      <w:r>
        <w:t xml:space="preserve">374,226,427.58 </w:t>
      </w:r>
    </w:p>
    <w:p>
      <w:r/>
    </w:p>
    <w:p>
      <w:r>
        <w:t xml:space="preserve">本期发生额 </w:t>
      </w:r>
    </w:p>
    <w:p>
      <w:r>
        <w:t xml:space="preserve">121,223,155.45 </w:t>
      </w:r>
    </w:p>
    <w:p>
      <w:r>
        <w:t xml:space="preserve">121,687,890.66 </w:t>
      </w:r>
    </w:p>
    <w:p>
      <w:r>
        <w:t xml:space="preserve">57,302,212.02 </w:t>
      </w:r>
    </w:p>
    <w:p>
      <w:r>
        <w:t xml:space="preserve">59,324,943.27 </w:t>
      </w:r>
    </w:p>
    <w:p>
      <w:r>
        <w:t xml:space="preserve">49,481,119.70 </w:t>
      </w:r>
    </w:p>
    <w:p>
      <w:r>
        <w:t xml:space="preserve">45,282,106.16 </w:t>
      </w:r>
    </w:p>
    <w:p>
      <w:r>
        <w:t xml:space="preserve">40,634,351.60 </w:t>
      </w:r>
    </w:p>
    <w:p>
      <w:r>
        <w:t xml:space="preserve">33,939,551.51 </w:t>
      </w:r>
    </w:p>
    <w:p>
      <w:r>
        <w:t xml:space="preserve">11,764,237.98 </w:t>
      </w:r>
    </w:p>
    <w:p>
      <w:r>
        <w:t xml:space="preserve">10,870,283.02 </w:t>
      </w:r>
    </w:p>
    <w:p>
      <w:r>
        <w:t xml:space="preserve">1,045,034.70 </w:t>
      </w:r>
    </w:p>
    <w:p>
      <w:r>
        <w:t xml:space="preserve">5,957,925.14 </w:t>
      </w:r>
    </w:p>
    <w:p>
      <w:r>
        <w:t xml:space="preserve">78,523,017.57 </w:t>
      </w:r>
    </w:p>
    <w:p>
      <w:r>
        <w:t xml:space="preserve">637,035,828.78 </w:t>
      </w:r>
    </w:p>
    <w:p>
      <w:r/>
    </w:p>
    <w:p>
      <w:r>
        <w:t xml:space="preserve">单位：元  币种：人民币 </w:t>
      </w:r>
    </w:p>
    <w:p>
      <w:r>
        <w:t xml:space="preserve">上期发生额 </w:t>
      </w:r>
    </w:p>
    <w:p>
      <w:r>
        <w:t xml:space="preserve">144,199,138.05 </w:t>
      </w:r>
    </w:p>
    <w:p>
      <w:r>
        <w:t xml:space="preserve">174,174,932.80 </w:t>
      </w:r>
    </w:p>
    <w:p>
      <w:r>
        <w:t xml:space="preserve">61,202,742.90 </w:t>
      </w:r>
    </w:p>
    <w:p>
      <w:r>
        <w:t xml:space="preserve">336,040,107.44 </w:t>
      </w:r>
    </w:p>
    <w:p>
      <w:r>
        <w:t xml:space="preserve">62,608,373.87 </w:t>
      </w:r>
    </w:p>
    <w:p>
      <w:r>
        <w:t xml:space="preserve">78,822,277.85 </w:t>
      </w:r>
    </w:p>
    <w:p>
      <w:r>
        <w:t xml:space="preserve">56,329,114.69 </w:t>
      </w:r>
    </w:p>
    <w:p>
      <w:r>
        <w:t xml:space="preserve">10,619,611.85 </w:t>
      </w:r>
    </w:p>
    <w:p>
      <w:r>
        <w:t xml:space="preserve">23,489,433.73 </w:t>
      </w:r>
    </w:p>
    <w:p>
      <w:r>
        <w:t xml:space="preserve">17,868,254.78 </w:t>
      </w:r>
    </w:p>
    <w:p>
      <w:r>
        <w:t xml:space="preserve">16,090,158.62 </w:t>
      </w:r>
    </w:p>
    <w:p>
      <w:r>
        <w:t xml:space="preserve">8,409,422.92 </w:t>
      </w:r>
    </w:p>
    <w:p>
      <w:r>
        <w:t xml:space="preserve">219,074,461.83 </w:t>
      </w:r>
    </w:p>
    <w:p>
      <w:r>
        <w:t xml:space="preserve">1,208,928,031.33 </w:t>
      </w:r>
    </w:p>
    <w:p>
      <w:r/>
    </w:p>
    <w:p>
      <w:r>
        <w:t xml:space="preserve">本期发生额 </w:t>
      </w:r>
    </w:p>
    <w:p>
      <w:r>
        <w:t xml:space="preserve">146,273,590.29 </w:t>
      </w:r>
    </w:p>
    <w:p>
      <w:r/>
    </w:p>
    <w:p>
      <w:r>
        <w:t xml:space="preserve">146,273,590.29 </w:t>
      </w:r>
    </w:p>
    <w:p>
      <w:r/>
    </w:p>
    <w:p>
      <w:r>
        <w:t xml:space="preserve">单位：元  币种：人民币 </w:t>
      </w:r>
    </w:p>
    <w:p>
      <w:r>
        <w:t xml:space="preserve">上期发生额 </w:t>
      </w:r>
    </w:p>
    <w:p>
      <w:r>
        <w:t xml:space="preserve">210,079,151.91 </w:t>
      </w:r>
    </w:p>
    <w:p>
      <w:r>
        <w:t xml:space="preserve">64,848,963.94 </w:t>
      </w:r>
    </w:p>
    <w:p>
      <w:r>
        <w:t xml:space="preserve">29,989,950.96 </w:t>
      </w:r>
    </w:p>
    <w:p>
      <w:r>
        <w:t xml:space="preserve">9,812,845.05 </w:t>
      </w:r>
    </w:p>
    <w:p>
      <w:r>
        <w:t xml:space="preserve">314,730,911.86 </w:t>
      </w:r>
    </w:p>
    <w:p>
      <w:r/>
    </w:p>
    <w:p>
      <w:r>
        <w:t xml:space="preserve">133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(6). 支付的其他与筹资活动有关的现金 </w:t>
      </w:r>
    </w:p>
    <w:p>
      <w:r>
        <w:t xml:space="preserve">□适用 √不适用  </w:t>
      </w:r>
    </w:p>
    <w:p>
      <w:r/>
    </w:p>
    <w:p>
      <w:r>
        <w:t xml:space="preserve">68、 现金流量表补充资料 </w:t>
      </w:r>
    </w:p>
    <w:p>
      <w:r>
        <w:t xml:space="preserve">(1). 现金流量表补充资料 </w:t>
      </w:r>
    </w:p>
    <w:p>
      <w:r>
        <w:t xml:space="preserve">√适用  □不适用  </w:t>
      </w:r>
    </w:p>
    <w:p>
      <w:r/>
    </w:p>
    <w:p>
      <w:r>
        <w:t xml:space="preserve">补充资料 </w:t>
      </w:r>
    </w:p>
    <w:p>
      <w:r>
        <w:t>1．将净利润调节为经营活动现金流</w:t>
      </w:r>
    </w:p>
    <w:p>
      <w:r>
        <w:t xml:space="preserve">量： </w:t>
      </w:r>
    </w:p>
    <w:p>
      <w:r>
        <w:t xml:space="preserve">净利润 </w:t>
      </w:r>
    </w:p>
    <w:p>
      <w:r>
        <w:t xml:space="preserve">加：资产减值准备 </w:t>
      </w:r>
    </w:p>
    <w:p>
      <w:r>
        <w:t>固定资产折旧、油气资产折耗、生产</w:t>
      </w:r>
    </w:p>
    <w:p>
      <w:r>
        <w:t xml:space="preserve">性生物资产折旧 </w:t>
      </w:r>
    </w:p>
    <w:p>
      <w:r>
        <w:t xml:space="preserve">无形资产摊销 </w:t>
      </w:r>
    </w:p>
    <w:p>
      <w:r>
        <w:t xml:space="preserve">长期待摊费用摊销 </w:t>
      </w:r>
    </w:p>
    <w:p>
      <w:r>
        <w:t>处置固定资产、无形资产和其他长期</w:t>
      </w:r>
    </w:p>
    <w:p>
      <w:r>
        <w:t xml:space="preserve">资产的损失（收益以“－”号填列） </w:t>
      </w:r>
    </w:p>
    <w:p>
      <w:r>
        <w:t>固定资产报废损失（收益以“－”号</w:t>
      </w:r>
    </w:p>
    <w:p>
      <w:r>
        <w:t xml:space="preserve">填列） </w:t>
      </w:r>
    </w:p>
    <w:p>
      <w:r>
        <w:t>公允价值变动损失（收益以“－”号</w:t>
      </w:r>
    </w:p>
    <w:p>
      <w:r>
        <w:t xml:space="preserve">填列） </w:t>
      </w:r>
    </w:p>
    <w:p>
      <w:r>
        <w:t xml:space="preserve">财务费用（收益以“－”号填列） </w:t>
      </w:r>
    </w:p>
    <w:p>
      <w:r>
        <w:t xml:space="preserve">投资损失（收益以“－”号填列） </w:t>
      </w:r>
    </w:p>
    <w:p>
      <w:r>
        <w:t>递延所得税资产减少（增加以“－”</w:t>
      </w:r>
    </w:p>
    <w:p>
      <w:r>
        <w:t xml:space="preserve">号填列） </w:t>
      </w:r>
    </w:p>
    <w:p>
      <w:r>
        <w:t>递延所得税负债增加（减少以“－”</w:t>
      </w:r>
    </w:p>
    <w:p>
      <w:r>
        <w:t xml:space="preserve">号填列） </w:t>
      </w:r>
    </w:p>
    <w:p>
      <w:r>
        <w:t xml:space="preserve">存货的减少（增加以“－”号填列） </w:t>
      </w:r>
    </w:p>
    <w:p>
      <w:r>
        <w:t>经营性应收项目的减少（增加以</w:t>
      </w:r>
    </w:p>
    <w:p>
      <w:r>
        <w:t xml:space="preserve">“－”号填列） </w:t>
      </w:r>
    </w:p>
    <w:p>
      <w:r>
        <w:t>经营性应付项目的增加（减少以</w:t>
      </w:r>
    </w:p>
    <w:p>
      <w:r>
        <w:t xml:space="preserve">“－”号填列） </w:t>
      </w:r>
    </w:p>
    <w:p>
      <w:r>
        <w:t xml:space="preserve">其他 </w:t>
      </w:r>
    </w:p>
    <w:p>
      <w:r>
        <w:t xml:space="preserve">经营活动产生的现金流量净额 </w:t>
      </w:r>
    </w:p>
    <w:p>
      <w:r>
        <w:t>2．不涉及现金收支的重大投资和筹</w:t>
      </w:r>
    </w:p>
    <w:p>
      <w:r>
        <w:t xml:space="preserve">资活动： </w:t>
      </w:r>
    </w:p>
    <w:p>
      <w:r>
        <w:t xml:space="preserve">债务转为资本 </w:t>
      </w:r>
    </w:p>
    <w:p>
      <w:r>
        <w:t xml:space="preserve">一年内到期的可转换公司债券 </w:t>
      </w:r>
    </w:p>
    <w:p>
      <w:r>
        <w:t xml:space="preserve">融资租入固定资产 </w:t>
      </w:r>
    </w:p>
    <w:p>
      <w:r>
        <w:t xml:space="preserve">3．现金及现金等价物净变动情况： </w:t>
      </w:r>
    </w:p>
    <w:p>
      <w:r>
        <w:t xml:space="preserve">现金的期末余额 </w:t>
      </w:r>
    </w:p>
    <w:p>
      <w:r>
        <w:t xml:space="preserve">减：现金的期初余额 </w:t>
      </w:r>
    </w:p>
    <w:p>
      <w:r>
        <w:t xml:space="preserve">加：现金等价物的期末余额 </w:t>
      </w:r>
    </w:p>
    <w:p>
      <w:r>
        <w:t xml:space="preserve">减：现金等价物的期初余额 </w:t>
      </w:r>
    </w:p>
    <w:p>
      <w:r>
        <w:t xml:space="preserve">现金及现金等价物净增加额 </w:t>
      </w:r>
    </w:p>
    <w:p>
      <w:r/>
    </w:p>
    <w:p>
      <w:r>
        <w:t xml:space="preserve">本期金额 </w:t>
      </w:r>
    </w:p>
    <w:p>
      <w:r/>
    </w:p>
    <w:p>
      <w:r>
        <w:t xml:space="preserve">单位：元  币种：人民币 </w:t>
      </w:r>
    </w:p>
    <w:p>
      <w:r>
        <w:t xml:space="preserve">上期金额 </w:t>
      </w:r>
    </w:p>
    <w:p>
      <w:r/>
    </w:p>
    <w:p>
      <w:r>
        <w:t xml:space="preserve">548,924,560.58 </w:t>
      </w:r>
    </w:p>
    <w:p>
      <w:r>
        <w:t xml:space="preserve">243,948,247.65 </w:t>
      </w:r>
    </w:p>
    <w:p>
      <w:r>
        <w:t xml:space="preserve">202,448,710.93 </w:t>
      </w:r>
    </w:p>
    <w:p>
      <w:r/>
    </w:p>
    <w:p>
      <w:r>
        <w:t xml:space="preserve">33,539,330.96 </w:t>
      </w:r>
    </w:p>
    <w:p>
      <w:r>
        <w:t xml:space="preserve">639,092.81 </w:t>
      </w:r>
    </w:p>
    <w:p>
      <w:r>
        <w:t xml:space="preserve">-43,277,984.25 </w:t>
      </w:r>
    </w:p>
    <w:p>
      <w:r/>
    </w:p>
    <w:p>
      <w:r>
        <w:t xml:space="preserve">-86,447,397.29 </w:t>
      </w:r>
    </w:p>
    <w:p>
      <w:r>
        <w:t xml:space="preserve">206,324,527.64 </w:t>
      </w:r>
    </w:p>
    <w:p>
      <w:r>
        <w:t xml:space="preserve">433,310,298.82 </w:t>
      </w:r>
    </w:p>
    <w:p>
      <w:r/>
    </w:p>
    <w:p>
      <w:r>
        <w:t xml:space="preserve">38,422,109.73 </w:t>
      </w:r>
    </w:p>
    <w:p>
      <w:r>
        <w:t xml:space="preserve">4,047,857.23 </w:t>
      </w:r>
    </w:p>
    <w:p>
      <w:r>
        <w:t xml:space="preserve">280,039.91 </w:t>
      </w:r>
    </w:p>
    <w:p>
      <w:r/>
    </w:p>
    <w:p>
      <w:r>
        <w:t xml:space="preserve">2,384,849.79 </w:t>
      </w:r>
    </w:p>
    <w:p>
      <w:r/>
    </w:p>
    <w:p>
      <w:r>
        <w:t xml:space="preserve">4,104,925.82 </w:t>
      </w:r>
    </w:p>
    <w:p>
      <w:r/>
    </w:p>
    <w:p>
      <w:r>
        <w:t xml:space="preserve">-967,060.60 </w:t>
      </w:r>
    </w:p>
    <w:p>
      <w:r>
        <w:t xml:space="preserve">-604,944,987.96 </w:t>
      </w:r>
    </w:p>
    <w:p>
      <w:r>
        <w:t xml:space="preserve">-104,418,256.03 </w:t>
      </w:r>
    </w:p>
    <w:p>
      <w:r/>
    </w:p>
    <w:p>
      <w:r>
        <w:t xml:space="preserve">28,585,510.77 </w:t>
      </w:r>
    </w:p>
    <w:p>
      <w:r>
        <w:t xml:space="preserve">-444,670,637.24 </w:t>
      </w:r>
    </w:p>
    <w:p>
      <w:r>
        <w:t xml:space="preserve">-51,753,966.04 </w:t>
      </w:r>
    </w:p>
    <w:p>
      <w:r/>
    </w:p>
    <w:p>
      <w:r>
        <w:t xml:space="preserve">-1,304,364.74 </w:t>
      </w:r>
    </w:p>
    <w:p>
      <w:r/>
    </w:p>
    <w:p>
      <w:r>
        <w:t xml:space="preserve">-200,082,546.73 </w:t>
      </w:r>
    </w:p>
    <w:p>
      <w:r>
        <w:t xml:space="preserve">-2,401,104,828.05 </w:t>
      </w:r>
    </w:p>
    <w:p>
      <w:r/>
    </w:p>
    <w:p>
      <w:r>
        <w:t xml:space="preserve">-731,362,975.76 </w:t>
      </w:r>
    </w:p>
    <w:p>
      <w:r>
        <w:t xml:space="preserve">-1,952,817,738.66 </w:t>
      </w:r>
    </w:p>
    <w:p>
      <w:r/>
    </w:p>
    <w:p>
      <w:r>
        <w:t xml:space="preserve">1,694,188,854.03 </w:t>
      </w:r>
    </w:p>
    <w:p>
      <w:r/>
    </w:p>
    <w:p>
      <w:r>
        <w:t xml:space="preserve">2,207,753,719.55 </w:t>
      </w:r>
    </w:p>
    <w:p>
      <w:r/>
    </w:p>
    <w:p>
      <w:r>
        <w:t xml:space="preserve">-3,492,342.91 </w:t>
      </w:r>
    </w:p>
    <w:p>
      <w:r>
        <w:t xml:space="preserve">-632,214,359.78 </w:t>
      </w:r>
    </w:p>
    <w:p>
      <w:r/>
    </w:p>
    <w:p>
      <w:r>
        <w:t xml:space="preserve">-20,544,046.35 </w:t>
      </w:r>
    </w:p>
    <w:p>
      <w:r>
        <w:t xml:space="preserve">-366,072,136.61 </w:t>
      </w:r>
    </w:p>
    <w:p>
      <w:r/>
    </w:p>
    <w:p>
      <w:r>
        <w:t xml:space="preserve">2,534,927,279.47 </w:t>
      </w:r>
    </w:p>
    <w:p>
      <w:r>
        <w:t xml:space="preserve">3,225,655,650.13 </w:t>
      </w:r>
    </w:p>
    <w:p>
      <w:r/>
    </w:p>
    <w:p>
      <w:r>
        <w:t xml:space="preserve">3,225,655,650.13 </w:t>
      </w:r>
    </w:p>
    <w:p>
      <w:r>
        <w:t xml:space="preserve">2,764,944,475.93 </w:t>
      </w:r>
    </w:p>
    <w:p>
      <w:r/>
    </w:p>
    <w:p>
      <w:r>
        <w:t xml:space="preserve">-690,728,370.66 </w:t>
      </w:r>
    </w:p>
    <w:p>
      <w:r/>
    </w:p>
    <w:p>
      <w:r>
        <w:t xml:space="preserve">460,711,174.20 </w:t>
      </w:r>
    </w:p>
    <w:p>
      <w:r/>
    </w:p>
    <w:p>
      <w:r>
        <w:t xml:space="preserve">134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(2). 本期支付的取得子公司的现金净额 </w:t>
      </w:r>
    </w:p>
    <w:p>
      <w:r>
        <w:t xml:space="preserve">□适用 √不适用  </w:t>
      </w:r>
    </w:p>
    <w:p>
      <w:r/>
    </w:p>
    <w:p>
      <w:r>
        <w:t xml:space="preserve">(3). 本期收到的处置子公司的现金净额 </w:t>
      </w:r>
    </w:p>
    <w:p>
      <w:r>
        <w:t xml:space="preserve">□适用 √不适用  </w:t>
      </w:r>
    </w:p>
    <w:p>
      <w:r/>
    </w:p>
    <w:p>
      <w:r>
        <w:t xml:space="preserve">(4). 现金和现金等价物的构成 </w:t>
      </w:r>
    </w:p>
    <w:p>
      <w:r>
        <w:t xml:space="preserve">√适用 □不适用  </w:t>
      </w:r>
    </w:p>
    <w:p>
      <w:r/>
    </w:p>
    <w:p>
      <w:r>
        <w:t xml:space="preserve">项目 </w:t>
      </w:r>
    </w:p>
    <w:p>
      <w:r/>
    </w:p>
    <w:p>
      <w:r>
        <w:t xml:space="preserve">一、现金 </w:t>
      </w:r>
    </w:p>
    <w:p>
      <w:r>
        <w:t xml:space="preserve">其中：库存现金 </w:t>
      </w:r>
    </w:p>
    <w:p>
      <w:r>
        <w:t xml:space="preserve">  可随时用于支付的银行存款 </w:t>
      </w:r>
    </w:p>
    <w:p>
      <w:r>
        <w:t xml:space="preserve">  可随时用于支付的其他货币资</w:t>
      </w:r>
    </w:p>
    <w:p>
      <w:r>
        <w:t xml:space="preserve">金 </w:t>
      </w:r>
    </w:p>
    <w:p>
      <w:r>
        <w:t xml:space="preserve">  可用于支付的存放中央银行款</w:t>
      </w:r>
    </w:p>
    <w:p>
      <w:r>
        <w:t xml:space="preserve">项 </w:t>
      </w:r>
    </w:p>
    <w:p>
      <w:r>
        <w:t xml:space="preserve">  存放同业款项 </w:t>
      </w:r>
    </w:p>
    <w:p>
      <w:r>
        <w:t xml:space="preserve">  拆放同业款项 </w:t>
      </w:r>
    </w:p>
    <w:p>
      <w:r>
        <w:t xml:space="preserve">二、现金等价物 </w:t>
      </w:r>
    </w:p>
    <w:p>
      <w:r>
        <w:t xml:space="preserve">其中：三个月内到期的债券投资 </w:t>
      </w:r>
    </w:p>
    <w:p>
      <w:r>
        <w:t xml:space="preserve">三、期末现金及现金等价物余额 </w:t>
      </w:r>
    </w:p>
    <w:p>
      <w:r>
        <w:t>其中：母公司或集团内子公司使用</w:t>
      </w:r>
    </w:p>
    <w:p>
      <w:r>
        <w:t xml:space="preserve">受限制的现金和现金等价物 </w:t>
      </w:r>
    </w:p>
    <w:p>
      <w:r/>
    </w:p>
    <w:p>
      <w:r>
        <w:t xml:space="preserve">其他说明： </w:t>
      </w:r>
    </w:p>
    <w:p>
      <w:r/>
    </w:p>
    <w:p>
      <w:r>
        <w:t xml:space="preserve">□适用 √不适用  </w:t>
      </w:r>
    </w:p>
    <w:p>
      <w:r/>
    </w:p>
    <w:p>
      <w:r>
        <w:t xml:space="preserve">期末余额 </w:t>
      </w:r>
    </w:p>
    <w:p>
      <w:r>
        <w:t xml:space="preserve">2,534,927,279.47 </w:t>
      </w:r>
    </w:p>
    <w:p>
      <w:r>
        <w:t xml:space="preserve">500.00 </w:t>
      </w:r>
    </w:p>
    <w:p>
      <w:r>
        <w:t xml:space="preserve">2,526,650,085.05 </w:t>
      </w:r>
    </w:p>
    <w:p>
      <w:r>
        <w:t xml:space="preserve">8,276,694.42 </w:t>
      </w:r>
    </w:p>
    <w:p>
      <w:r/>
    </w:p>
    <w:p>
      <w:r>
        <w:t xml:space="preserve">单位：元  币种：人民币 </w:t>
      </w:r>
    </w:p>
    <w:p>
      <w:r>
        <w:t xml:space="preserve">期初余额 </w:t>
      </w:r>
    </w:p>
    <w:p>
      <w:r>
        <w:t xml:space="preserve">3,225,655,650.13 </w:t>
      </w:r>
    </w:p>
    <w:p>
      <w:r>
        <w:t xml:space="preserve">4,575.26 </w:t>
      </w:r>
    </w:p>
    <w:p>
      <w:r>
        <w:t xml:space="preserve">3,224,877,211.46 </w:t>
      </w:r>
    </w:p>
    <w:p>
      <w:r>
        <w:t xml:space="preserve">773,863.41 </w:t>
      </w:r>
    </w:p>
    <w:p>
      <w:r/>
    </w:p>
    <w:p>
      <w:r>
        <w:t xml:space="preserve">2,534,927,279.47 </w:t>
      </w:r>
    </w:p>
    <w:p>
      <w:r/>
    </w:p>
    <w:p>
      <w:r>
        <w:t xml:space="preserve">3,225,655,650.13 </w:t>
      </w:r>
    </w:p>
    <w:p>
      <w:r/>
    </w:p>
    <w:p>
      <w:r>
        <w:t xml:space="preserve">69、 所有者权益变动表项目注释 </w:t>
      </w:r>
    </w:p>
    <w:p>
      <w:r>
        <w:t xml:space="preserve">说明对上年期末余额进行调整的“其他”项目名称及调整金额等事项： </w:t>
      </w:r>
    </w:p>
    <w:p>
      <w:r>
        <w:t xml:space="preserve">□适用 √不适用  </w:t>
      </w:r>
    </w:p>
    <w:p>
      <w:r/>
    </w:p>
    <w:p>
      <w:r>
        <w:t xml:space="preserve">70、 所有权或使用权受到限制的资产 </w:t>
      </w:r>
    </w:p>
    <w:p>
      <w:r>
        <w:t xml:space="preserve">□适用 √不适用  </w:t>
      </w:r>
    </w:p>
    <w:p>
      <w:r/>
    </w:p>
    <w:p>
      <w:r>
        <w:t xml:space="preserve">71、 外币货币性项目 </w:t>
      </w:r>
    </w:p>
    <w:p>
      <w:r>
        <w:t xml:space="preserve">(1). 外币货币性项目 </w:t>
      </w:r>
    </w:p>
    <w:p>
      <w:r>
        <w:t xml:space="preserve">√适用 □不适用  </w:t>
      </w:r>
    </w:p>
    <w:p>
      <w:r/>
    </w:p>
    <w:p>
      <w:r>
        <w:t xml:space="preserve">项目 </w:t>
      </w:r>
    </w:p>
    <w:p>
      <w:r/>
    </w:p>
    <w:p>
      <w:r>
        <w:t xml:space="preserve">期末外币余额 </w:t>
      </w:r>
    </w:p>
    <w:p>
      <w:r/>
    </w:p>
    <w:p>
      <w:r>
        <w:t xml:space="preserve">折算汇率 </w:t>
      </w:r>
    </w:p>
    <w:p>
      <w:r/>
    </w:p>
    <w:p>
      <w:r>
        <w:t xml:space="preserve">货币资金 </w:t>
      </w:r>
    </w:p>
    <w:p>
      <w:r>
        <w:t xml:space="preserve">其中：美元 </w:t>
      </w:r>
    </w:p>
    <w:p>
      <w:r>
        <w:t xml:space="preserve">欧元 </w:t>
      </w:r>
    </w:p>
    <w:p>
      <w:r>
        <w:t xml:space="preserve">港币 </w:t>
      </w:r>
    </w:p>
    <w:p>
      <w:r>
        <w:t xml:space="preserve">应收账款 </w:t>
      </w:r>
    </w:p>
    <w:p>
      <w:r/>
    </w:p>
    <w:p>
      <w:r>
        <w:t xml:space="preserve">2,160,786.45 </w:t>
      </w:r>
    </w:p>
    <w:p>
      <w:r>
        <w:t xml:space="preserve">1,385,034.29 </w:t>
      </w:r>
    </w:p>
    <w:p>
      <w:r/>
    </w:p>
    <w:p>
      <w:r>
        <w:t xml:space="preserve">6.8632 </w:t>
      </w:r>
    </w:p>
    <w:p>
      <w:r>
        <w:t xml:space="preserve">7.8473 </w:t>
      </w:r>
    </w:p>
    <w:p>
      <w:r/>
    </w:p>
    <w:p>
      <w:r>
        <w:t xml:space="preserve">135 / 177 </w:t>
      </w:r>
    </w:p>
    <w:p>
      <w:r/>
    </w:p>
    <w:p>
      <w:r>
        <w:t xml:space="preserve">单位：元 </w:t>
      </w:r>
    </w:p>
    <w:p>
      <w:r>
        <w:t xml:space="preserve">期末折算人民币 </w:t>
      </w:r>
    </w:p>
    <w:p>
      <w:r>
        <w:t xml:space="preserve">余额 </w:t>
      </w:r>
    </w:p>
    <w:p>
      <w:r>
        <w:t xml:space="preserve">25,698,689.14 </w:t>
      </w:r>
    </w:p>
    <w:p>
      <w:r>
        <w:t xml:space="preserve">14,829,909.56 </w:t>
      </w:r>
    </w:p>
    <w:p>
      <w:r>
        <w:t xml:space="preserve">10,868,779.58 </w:t>
      </w:r>
    </w:p>
    <w:p>
      <w:r/>
    </w:p>
    <w:p>
      <w:r>
        <w:t xml:space="preserve">76,287,154.05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11,115,391.37 </w:t>
      </w:r>
    </w:p>
    <w:p>
      <w:r/>
    </w:p>
    <w:p>
      <w:r>
        <w:t xml:space="preserve">6.8632 </w:t>
      </w:r>
    </w:p>
    <w:p>
      <w:r/>
    </w:p>
    <w:p>
      <w:r>
        <w:t xml:space="preserve">76,287,154.05 </w:t>
      </w:r>
    </w:p>
    <w:p>
      <w:r/>
    </w:p>
    <w:p>
      <w:r>
        <w:t xml:space="preserve">其中：美元 </w:t>
      </w:r>
    </w:p>
    <w:p>
      <w:r>
        <w:t xml:space="preserve">欧元 </w:t>
      </w:r>
    </w:p>
    <w:p>
      <w:r>
        <w:t xml:space="preserve">港币 </w:t>
      </w:r>
    </w:p>
    <w:p>
      <w:r>
        <w:t xml:space="preserve">长期借款 </w:t>
      </w:r>
    </w:p>
    <w:p>
      <w:r>
        <w:t xml:space="preserve">其中：美元 </w:t>
      </w:r>
    </w:p>
    <w:p>
      <w:r>
        <w:t xml:space="preserve">欧元 </w:t>
      </w:r>
    </w:p>
    <w:p>
      <w:r>
        <w:t xml:space="preserve">港币 </w:t>
      </w:r>
    </w:p>
    <w:p>
      <w:r/>
    </w:p>
    <w:p>
      <w:r>
        <w:t>(2). 境外经营实体说明，包括对于重要的境外经营实体，应披露其境外主要经营地、记账本位币</w:t>
      </w:r>
    </w:p>
    <w:p>
      <w:r>
        <w:t xml:space="preserve">及选择依据，记账本位币发生变化的还应披露原因 </w:t>
      </w:r>
    </w:p>
    <w:p>
      <w:r>
        <w:t xml:space="preserve">□适用 √不适用  </w:t>
      </w:r>
    </w:p>
    <w:p>
      <w:r/>
    </w:p>
    <w:p>
      <w:r>
        <w:t xml:space="preserve">72、 套期 </w:t>
      </w:r>
    </w:p>
    <w:p>
      <w:r>
        <w:t xml:space="preserve">□适用 √不适用  </w:t>
      </w:r>
    </w:p>
    <w:p>
      <w:r/>
    </w:p>
    <w:p>
      <w:r>
        <w:t xml:space="preserve">73、 政府补助 </w:t>
      </w:r>
    </w:p>
    <w:p>
      <w:r>
        <w:t xml:space="preserve">(1). 政府补助基本情况 </w:t>
      </w:r>
    </w:p>
    <w:p>
      <w:r>
        <w:t xml:space="preserve">□适用  √不适用  </w:t>
      </w:r>
    </w:p>
    <w:p>
      <w:r>
        <w:t xml:space="preserve">(2). 政府补助退回情况 </w:t>
      </w:r>
    </w:p>
    <w:p>
      <w:r>
        <w:t xml:space="preserve">□适用 √不适用  </w:t>
      </w:r>
    </w:p>
    <w:p>
      <w:r/>
    </w:p>
    <w:p>
      <w:r>
        <w:t xml:space="preserve">74、 其他 </w:t>
      </w:r>
    </w:p>
    <w:p>
      <w:r>
        <w:t xml:space="preserve">√适用 □不适用  </w:t>
      </w:r>
    </w:p>
    <w:p>
      <w:r>
        <w:t xml:space="preserve">（1）资产减值准备 </w:t>
      </w:r>
    </w:p>
    <w:p>
      <w:r/>
    </w:p>
    <w:p>
      <w:r>
        <w:t xml:space="preserve">单位：元  币种：人民币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3,069,077.28 </w:t>
      </w:r>
    </w:p>
    <w:p>
      <w:r/>
    </w:p>
    <w:p>
      <w:r>
        <w:t xml:space="preserve">13,490,372.37 </w:t>
      </w:r>
    </w:p>
    <w:p>
      <w:r/>
    </w:p>
    <w:p>
      <w:r>
        <w:t xml:space="preserve">875,518.34 </w:t>
      </w:r>
    </w:p>
    <w:p>
      <w:r/>
    </w:p>
    <w:p>
      <w:r>
        <w:t xml:space="preserve">93,023,045.94 </w:t>
      </w:r>
    </w:p>
    <w:p>
      <w:r/>
    </w:p>
    <w:p>
      <w:r>
        <w:t xml:space="preserve">7,791,847.52 </w:t>
      </w:r>
    </w:p>
    <w:p>
      <w:r/>
    </w:p>
    <w:p>
      <w:r>
        <w:t xml:space="preserve"> 11,296,813.43 </w:t>
      </w:r>
    </w:p>
    <w:p>
      <w:r/>
    </w:p>
    <w:p>
      <w:r>
        <w:t xml:space="preserve">转回 </w:t>
      </w:r>
    </w:p>
    <w:p>
      <w:r>
        <w:t xml:space="preserve">转销 </w:t>
      </w:r>
    </w:p>
    <w:p>
      <w:r>
        <w:t xml:space="preserve">坏账准备 294,041,177.24 215,213,334.29 6,421,881.74 21,740,398.95 481,092,230.84 </w:t>
      </w:r>
    </w:p>
    <w:p>
      <w:r>
        <w:t xml:space="preserve"> 其中：应</w:t>
      </w:r>
    </w:p>
    <w:p>
      <w:r>
        <w:t xml:space="preserve">280,550,804.87 214,337,815.95 6,421,881.74 10,443,585.52 478,023,153.56 </w:t>
      </w:r>
    </w:p>
    <w:p>
      <w:r>
        <w:t>收 账 款 坏</w:t>
      </w:r>
    </w:p>
    <w:p>
      <w:r>
        <w:t xml:space="preserve">账准备 </w:t>
      </w:r>
    </w:p>
    <w:p>
      <w:r>
        <w:t xml:space="preserve">      其</w:t>
      </w:r>
    </w:p>
    <w:p>
      <w:r>
        <w:t>他 应 收 款</w:t>
      </w:r>
    </w:p>
    <w:p>
      <w:r>
        <w:t xml:space="preserve">坏账准备 </w:t>
      </w:r>
    </w:p>
    <w:p>
      <w:r>
        <w:t>存 货 跌 价</w:t>
      </w:r>
    </w:p>
    <w:p>
      <w:r>
        <w:t xml:space="preserve">准备 </w:t>
      </w:r>
    </w:p>
    <w:p>
      <w:r>
        <w:t>固 定 资 产</w:t>
      </w:r>
    </w:p>
    <w:p>
      <w:r>
        <w:t xml:space="preserve">减值准备 </w:t>
      </w:r>
    </w:p>
    <w:p>
      <w:r>
        <w:t>可 供 出 售</w:t>
      </w:r>
    </w:p>
    <w:p>
      <w:r>
        <w:t>金 融 资 产</w:t>
      </w:r>
    </w:p>
    <w:p>
      <w:r>
        <w:t xml:space="preserve">减值准备 </w:t>
      </w:r>
    </w:p>
    <w:p>
      <w:r>
        <w:t>长 期 股 权</w:t>
      </w:r>
    </w:p>
    <w:p>
      <w:r>
        <w:t>投 资 减 值</w:t>
      </w:r>
    </w:p>
    <w:p>
      <w:r>
        <w:t xml:space="preserve">准备 </w:t>
      </w:r>
    </w:p>
    <w:p>
      <w:r>
        <w:t>无 形 资 产</w:t>
      </w:r>
    </w:p>
    <w:p>
      <w:r>
        <w:t xml:space="preserve">减值准备 </w:t>
      </w:r>
    </w:p>
    <w:p>
      <w:r>
        <w:t xml:space="preserve">合计 </w:t>
      </w:r>
    </w:p>
    <w:p>
      <w:r/>
    </w:p>
    <w:p>
      <w:r>
        <w:t xml:space="preserve">388,646,459.75 250,370,129.39 6,421,881.74 68,310,035.56 564,284,671.84 </w:t>
      </w:r>
    </w:p>
    <w:p>
      <w:r/>
    </w:p>
    <w:p>
      <w:r>
        <w:t xml:space="preserve">110,883.82 </w:t>
      </w:r>
    </w:p>
    <w:p>
      <w:r/>
    </w:p>
    <w:p>
      <w:r>
        <w:t xml:space="preserve">18,715,384.02 </w:t>
      </w:r>
    </w:p>
    <w:p>
      <w:r/>
    </w:p>
    <w:p>
      <w:r>
        <w:t xml:space="preserve"> 39,113,829.54 </w:t>
      </w:r>
    </w:p>
    <w:p>
      <w:r/>
    </w:p>
    <w:p>
      <w:r>
        <w:t xml:space="preserve">61,701,063.92 </w:t>
      </w:r>
    </w:p>
    <w:p>
      <w:r/>
    </w:p>
    <w:p>
      <w:r>
        <w:t xml:space="preserve">7,455,807.07 </w:t>
      </w:r>
    </w:p>
    <w:p>
      <w:r/>
    </w:p>
    <w:p>
      <w:r>
        <w:t xml:space="preserve">11,370,460.77 </w:t>
      </w:r>
    </w:p>
    <w:p>
      <w:r/>
    </w:p>
    <w:p>
      <w:r>
        <w:t xml:space="preserve">1,471,352.75 </w:t>
      </w:r>
    </w:p>
    <w:p>
      <w:r/>
    </w:p>
    <w:p>
      <w:r>
        <w:t xml:space="preserve">8,378,338.48 </w:t>
      </w:r>
    </w:p>
    <w:p>
      <w:r/>
    </w:p>
    <w:p>
      <w:r>
        <w:t xml:space="preserve">8,378,338.48 </w:t>
      </w:r>
    </w:p>
    <w:p>
      <w:r/>
    </w:p>
    <w:p>
      <w:r>
        <w:t xml:space="preserve">271,225.08 </w:t>
      </w:r>
    </w:p>
    <w:p>
      <w:r/>
    </w:p>
    <w:p>
      <w:r>
        <w:t xml:space="preserve">271,225.08 </w:t>
      </w:r>
    </w:p>
    <w:p>
      <w:r/>
    </w:p>
    <w:p>
      <w:r>
        <w:t xml:space="preserve">1,471,352.75 </w:t>
      </w:r>
    </w:p>
    <w:p>
      <w:r/>
    </w:p>
    <w:p>
      <w:r>
        <w:t xml:space="preserve">136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（2）费用按性质分类 </w:t>
      </w:r>
    </w:p>
    <w:p>
      <w:r>
        <w:t xml:space="preserve">利润表中的营业成本、销售费用、管理费用和研发费用按照性质分类，列示如下： </w:t>
      </w:r>
    </w:p>
    <w:p>
      <w:r>
        <w:t xml:space="preserve">单位：元  币种：人民币 </w:t>
      </w:r>
    </w:p>
    <w:p>
      <w:r>
        <w:t xml:space="preserve">2017 年度 </w:t>
      </w:r>
    </w:p>
    <w:p>
      <w:r>
        <w:t xml:space="preserve"> -483,015,549.10 </w:t>
      </w:r>
    </w:p>
    <w:p>
      <w:r>
        <w:t xml:space="preserve"> 15,632,767,531.46 </w:t>
      </w:r>
    </w:p>
    <w:p>
      <w:r>
        <w:t xml:space="preserve"> 1,307,506,731.61 </w:t>
      </w:r>
    </w:p>
    <w:p>
      <w:r>
        <w:t xml:space="preserve"> 298,890,159.54 </w:t>
      </w:r>
    </w:p>
    <w:p>
      <w:r>
        <w:t xml:space="preserve"> 433,310,298.82 </w:t>
      </w:r>
    </w:p>
    <w:p>
      <w:r>
        <w:t xml:space="preserve">111,945,171.97 </w:t>
      </w:r>
    </w:p>
    <w:p>
      <w:r>
        <w:t xml:space="preserve"> 133,299,596.49 </w:t>
      </w:r>
    </w:p>
    <w:p>
      <w:r>
        <w:t xml:space="preserve"> 136,144,972.33 </w:t>
      </w:r>
    </w:p>
    <w:p>
      <w:r>
        <w:t xml:space="preserve"> 197,524,799.55 </w:t>
      </w:r>
    </w:p>
    <w:p>
      <w:r>
        <w:t xml:space="preserve"> 263,232,645.37 </w:t>
      </w:r>
    </w:p>
    <w:p>
      <w:r>
        <w:t xml:space="preserve"> 56,289,460.41 </w:t>
      </w:r>
    </w:p>
    <w:p>
      <w:r>
        <w:t xml:space="preserve"> 48,938,243.82 </w:t>
      </w:r>
    </w:p>
    <w:p>
      <w:r>
        <w:t xml:space="preserve"> 61,611,947.62 </w:t>
      </w:r>
    </w:p>
    <w:p>
      <w:r>
        <w:t xml:space="preserve"> 44,030,019.92 </w:t>
      </w:r>
    </w:p>
    <w:p>
      <w:r>
        <w:t xml:space="preserve"> 8,300,888.87 </w:t>
      </w:r>
    </w:p>
    <w:p>
      <w:r>
        <w:t xml:space="preserve"> 38,422,109.73 </w:t>
      </w:r>
    </w:p>
    <w:p>
      <w:r>
        <w:t xml:space="preserve"> 13,966,837.90 </w:t>
      </w:r>
    </w:p>
    <w:p>
      <w:r>
        <w:t xml:space="preserve">159,759,594.54 </w:t>
      </w:r>
    </w:p>
    <w:p>
      <w:r>
        <w:t xml:space="preserve">18,462,925,460.85 </w:t>
      </w:r>
    </w:p>
    <w:p>
      <w:r/>
    </w:p>
    <w:p>
      <w:r>
        <w:t xml:space="preserve">项目 </w:t>
      </w:r>
    </w:p>
    <w:p>
      <w:r>
        <w:t xml:space="preserve">产成品及在产品存货变动 </w:t>
      </w:r>
    </w:p>
    <w:p>
      <w:r>
        <w:t xml:space="preserve">材料及其他物料消耗 </w:t>
      </w:r>
    </w:p>
    <w:p>
      <w:r>
        <w:t xml:space="preserve">职工薪酬 </w:t>
      </w:r>
    </w:p>
    <w:p>
      <w:r>
        <w:t xml:space="preserve">运输费 </w:t>
      </w:r>
    </w:p>
    <w:p>
      <w:r>
        <w:t xml:space="preserve">固定资产折旧 </w:t>
      </w:r>
    </w:p>
    <w:p>
      <w:r>
        <w:t xml:space="preserve">劳务费 </w:t>
      </w:r>
    </w:p>
    <w:p>
      <w:r>
        <w:t xml:space="preserve">净追索赔偿 </w:t>
      </w:r>
    </w:p>
    <w:p>
      <w:r>
        <w:t xml:space="preserve">水电动能费 </w:t>
      </w:r>
    </w:p>
    <w:p>
      <w:r>
        <w:t xml:space="preserve">技术服务及试验校验费 </w:t>
      </w:r>
    </w:p>
    <w:p>
      <w:r>
        <w:t xml:space="preserve">市场开拓及宣传费 </w:t>
      </w:r>
    </w:p>
    <w:p>
      <w:r>
        <w:t xml:space="preserve">修理费 </w:t>
      </w:r>
    </w:p>
    <w:p>
      <w:r>
        <w:t xml:space="preserve">租赁费 </w:t>
      </w:r>
    </w:p>
    <w:p>
      <w:r>
        <w:t xml:space="preserve">差旅费 </w:t>
      </w:r>
    </w:p>
    <w:p>
      <w:r>
        <w:t xml:space="preserve">新车走保费 </w:t>
      </w:r>
    </w:p>
    <w:p>
      <w:r>
        <w:t xml:space="preserve">网络维护费 </w:t>
      </w:r>
    </w:p>
    <w:p>
      <w:r>
        <w:t xml:space="preserve">无形资产摊销 </w:t>
      </w:r>
    </w:p>
    <w:p>
      <w:r>
        <w:t xml:space="preserve">特许权使用费 </w:t>
      </w:r>
    </w:p>
    <w:p>
      <w:r>
        <w:t xml:space="preserve">其他 </w:t>
      </w:r>
    </w:p>
    <w:p>
      <w:r>
        <w:t xml:space="preserve">合计 </w:t>
      </w:r>
    </w:p>
    <w:p>
      <w:r/>
    </w:p>
    <w:p>
      <w:r>
        <w:t xml:space="preserve">2018 年度 </w:t>
      </w:r>
    </w:p>
    <w:p>
      <w:r>
        <w:t xml:space="preserve">-65,049,827.45 </w:t>
      </w:r>
    </w:p>
    <w:p>
      <w:r>
        <w:t xml:space="preserve"> 12,001,916,208.95 </w:t>
      </w:r>
    </w:p>
    <w:p>
      <w:r>
        <w:t xml:space="preserve"> 1,024,589,190.59 </w:t>
      </w:r>
    </w:p>
    <w:p>
      <w:r>
        <w:t xml:space="preserve"> 218,261,088.24 </w:t>
      </w:r>
    </w:p>
    <w:p>
      <w:r>
        <w:t xml:space="preserve"> 202,448,710.93 </w:t>
      </w:r>
    </w:p>
    <w:p>
      <w:r>
        <w:t xml:space="preserve"> 116,574,280.54 </w:t>
      </w:r>
    </w:p>
    <w:p>
      <w:r>
        <w:t xml:space="preserve">121,958,225.00 </w:t>
      </w:r>
    </w:p>
    <w:p>
      <w:r>
        <w:t xml:space="preserve"> 120,628,444.58 </w:t>
      </w:r>
    </w:p>
    <w:p>
      <w:r>
        <w:t xml:space="preserve"> 150,923,107.32 </w:t>
      </w:r>
    </w:p>
    <w:p>
      <w:r>
        <w:t xml:space="preserve"> 73,738,700.19 </w:t>
      </w:r>
    </w:p>
    <w:p>
      <w:r>
        <w:t xml:space="preserve"> 51,709,979.97 </w:t>
      </w:r>
    </w:p>
    <w:p>
      <w:r>
        <w:t xml:space="preserve"> 49,569,743.38 </w:t>
      </w:r>
    </w:p>
    <w:p>
      <w:r>
        <w:t xml:space="preserve"> 46,911,965.16 </w:t>
      </w:r>
    </w:p>
    <w:p>
      <w:r>
        <w:t xml:space="preserve"> 41,945,261.04 </w:t>
      </w:r>
    </w:p>
    <w:p>
      <w:r>
        <w:t xml:space="preserve"> 33,939,551.51 </w:t>
      </w:r>
    </w:p>
    <w:p>
      <w:r>
        <w:t xml:space="preserve"> 33,539,330.96 </w:t>
      </w:r>
    </w:p>
    <w:p>
      <w:r>
        <w:t xml:space="preserve"> 10,991,210.33 </w:t>
      </w:r>
    </w:p>
    <w:p>
      <w:r>
        <w:t xml:space="preserve"> 79,972,799.17 </w:t>
      </w:r>
    </w:p>
    <w:p>
      <w:r>
        <w:t xml:space="preserve">14,314,567,970.41 </w:t>
      </w:r>
    </w:p>
    <w:p>
      <w:r/>
    </w:p>
    <w:p>
      <w:r>
        <w:t xml:space="preserve">（3）每股收益 </w:t>
      </w:r>
    </w:p>
    <w:p>
      <w:r>
        <w:t xml:space="preserve">（a）基本每股收益 </w:t>
      </w:r>
    </w:p>
    <w:p>
      <w:r>
        <w:t>基本每股收益以归属于母公司普通股股东的合并净利润除以母公司发行在外普通股的加权平</w:t>
      </w:r>
    </w:p>
    <w:p>
      <w:r>
        <w:t xml:space="preserve">均数计算： </w:t>
      </w:r>
    </w:p>
    <w:p>
      <w:r/>
    </w:p>
    <w:p>
      <w:r>
        <w:t xml:space="preserve">项目 </w:t>
      </w:r>
    </w:p>
    <w:p>
      <w:r>
        <w:t xml:space="preserve">归属于母公司普通股股东的合并净利润 </w:t>
      </w:r>
    </w:p>
    <w:p>
      <w:r>
        <w:t xml:space="preserve">本公司发行在外普通股的加权平均数 </w:t>
      </w:r>
    </w:p>
    <w:p>
      <w:r>
        <w:t xml:space="preserve">基本每股收益 </w:t>
      </w:r>
    </w:p>
    <w:p>
      <w:r>
        <w:t xml:space="preserve">其中：持续经营基本每股收益 </w:t>
      </w:r>
    </w:p>
    <w:p>
      <w:r/>
    </w:p>
    <w:p>
      <w:r>
        <w:t xml:space="preserve">2018 年度 </w:t>
      </w:r>
    </w:p>
    <w:p>
      <w:r>
        <w:t xml:space="preserve">553,848,577.24 </w:t>
      </w:r>
    </w:p>
    <w:p>
      <w:r>
        <w:t xml:space="preserve">2,000,000,000.00 </w:t>
      </w:r>
    </w:p>
    <w:p>
      <w:r>
        <w:t xml:space="preserve">0.2769 </w:t>
      </w:r>
    </w:p>
    <w:p>
      <w:r>
        <w:t xml:space="preserve">0.2769 </w:t>
      </w:r>
    </w:p>
    <w:p>
      <w:r/>
    </w:p>
    <w:p>
      <w:r>
        <w:t xml:space="preserve">单位：元  币种：人民币 </w:t>
      </w:r>
    </w:p>
    <w:p>
      <w:r>
        <w:t xml:space="preserve">2017 年度 </w:t>
      </w:r>
    </w:p>
    <w:p>
      <w:r>
        <w:t xml:space="preserve">200,704,911.48 </w:t>
      </w:r>
    </w:p>
    <w:p>
      <w:r>
        <w:t xml:space="preserve">2,000,000,000.00 </w:t>
      </w:r>
    </w:p>
    <w:p>
      <w:r>
        <w:t xml:space="preserve">0.1004 </w:t>
      </w:r>
    </w:p>
    <w:p>
      <w:r>
        <w:t xml:space="preserve">0.1004 </w:t>
      </w:r>
    </w:p>
    <w:p>
      <w:r/>
    </w:p>
    <w:p>
      <w:r>
        <w:t xml:space="preserve">（b）稀释每股收益 </w:t>
      </w:r>
    </w:p>
    <w:p>
      <w:r>
        <w:t xml:space="preserve">    稀释每股收益以根据稀释性潜在普通股调整后的归属于母公司普通股股东的合并净利润除以</w:t>
      </w:r>
    </w:p>
    <w:p>
      <w:r>
        <w:t>调整后的本公司发行在外普通股的加权平均数计算。于 2018 年度，本公司不存在具有稀释性的潜</w:t>
      </w:r>
    </w:p>
    <w:p>
      <w:r>
        <w:t xml:space="preserve">在普通股(2017 年度：无)，因此，稀释每股收益等于基本每股收益。 </w:t>
      </w:r>
    </w:p>
    <w:p>
      <w:r/>
    </w:p>
    <w:p>
      <w:r>
        <w:t xml:space="preserve">八、 合并范围的变更 </w:t>
      </w:r>
    </w:p>
    <w:p>
      <w:r>
        <w:t xml:space="preserve">1、 非同一控制下企业合并 </w:t>
      </w:r>
    </w:p>
    <w:p>
      <w:r>
        <w:t xml:space="preserve">□适用 √不适用  </w:t>
      </w:r>
    </w:p>
    <w:p>
      <w:r/>
    </w:p>
    <w:p>
      <w:r>
        <w:t xml:space="preserve">2、 同一控制下企业合并 </w:t>
      </w:r>
    </w:p>
    <w:p>
      <w:r>
        <w:t xml:space="preserve">□适用 √不适用  </w:t>
      </w:r>
    </w:p>
    <w:p>
      <w:r/>
    </w:p>
    <w:p>
      <w:r>
        <w:t xml:space="preserve">137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3、 反向购买 </w:t>
      </w:r>
    </w:p>
    <w:p>
      <w:r>
        <w:t xml:space="preserve">□适用 √不适用  </w:t>
      </w:r>
    </w:p>
    <w:p>
      <w:r/>
    </w:p>
    <w:p>
      <w:r>
        <w:t xml:space="preserve">4、 处置子公司 </w:t>
      </w:r>
    </w:p>
    <w:p>
      <w:r>
        <w:t xml:space="preserve">是否存在单次处置对子公司投资即丧失控制权的情形 </w:t>
      </w:r>
    </w:p>
    <w:p>
      <w:r>
        <w:t xml:space="preserve">□适用 √不适用  </w:t>
      </w:r>
    </w:p>
    <w:p>
      <w:r>
        <w:t xml:space="preserve">其他说明： </w:t>
      </w:r>
    </w:p>
    <w:p>
      <w:r>
        <w:t xml:space="preserve">□适用 √不适用  </w:t>
      </w:r>
    </w:p>
    <w:p>
      <w:r/>
    </w:p>
    <w:p>
      <w:r>
        <w:t xml:space="preserve">是否存在通过多次交易分步处置对子公司投资且在本期丧失控制权的情形 </w:t>
      </w:r>
    </w:p>
    <w:p>
      <w:r>
        <w:t xml:space="preserve">□适用 √不适用  </w:t>
      </w:r>
    </w:p>
    <w:p>
      <w:r/>
    </w:p>
    <w:p>
      <w:r>
        <w:t xml:space="preserve">5、 其他原因的合并范围变动 </w:t>
      </w:r>
    </w:p>
    <w:p>
      <w:r>
        <w:t xml:space="preserve">说明其他原因导致的合并范围变动（如，新设子公司、清算子公司等）及其相关情况： </w:t>
      </w:r>
    </w:p>
    <w:p>
      <w:r>
        <w:t xml:space="preserve">√适用 □不适用  </w:t>
      </w:r>
    </w:p>
    <w:p>
      <w:r>
        <w:t xml:space="preserve">（1）新设子公司 </w:t>
      </w:r>
    </w:p>
    <w:p>
      <w:r>
        <w:t>本公司于 2018 年 6 月 15 日以现金 10,000,000.00 元出资设立了全资子公司东风俊风新能源</w:t>
      </w:r>
    </w:p>
    <w:p>
      <w:r>
        <w:t xml:space="preserve">汽车销售(深圳)有限公司。 </w:t>
      </w:r>
    </w:p>
    <w:p>
      <w:r>
        <w:t xml:space="preserve">（2）注销子公司 </w:t>
      </w:r>
    </w:p>
    <w:p>
      <w:r>
        <w:t xml:space="preserve">本公司于 2018 年 5 月 7 日注销全资子公司武汉东捷华盛汽车服务有限公司。 </w:t>
      </w:r>
    </w:p>
    <w:p>
      <w:r>
        <w:t xml:space="preserve">（3）处置子公司 </w:t>
      </w:r>
    </w:p>
    <w:p>
      <w:r>
        <w:t xml:space="preserve">    本公司于 2017 年 11 月,完成子公司郑州日产 51%股权转让的工商变更登记手续，不再持有</w:t>
      </w:r>
    </w:p>
    <w:p>
      <w:r>
        <w:t xml:space="preserve">其股权。自当月起，停止纳入合并范围。 </w:t>
      </w:r>
    </w:p>
    <w:p>
      <w:r/>
    </w:p>
    <w:p>
      <w:r>
        <w:t xml:space="preserve">6、 其他 </w:t>
      </w:r>
    </w:p>
    <w:p>
      <w:r>
        <w:t xml:space="preserve">□适用  √不适用  </w:t>
      </w:r>
    </w:p>
    <w:p>
      <w:r/>
    </w:p>
    <w:p>
      <w:r>
        <w:t xml:space="preserve">138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九、 在其他主体中的权益 </w:t>
      </w:r>
    </w:p>
    <w:p>
      <w:r/>
    </w:p>
    <w:p>
      <w:r>
        <w:t xml:space="preserve">1、 在子公司中的权益 </w:t>
      </w:r>
    </w:p>
    <w:p>
      <w:r>
        <w:t xml:space="preserve">(1). 企业集团的构成 </w:t>
      </w:r>
    </w:p>
    <w:p>
      <w:r>
        <w:t xml:space="preserve">√适用 □不适用  </w:t>
      </w:r>
    </w:p>
    <w:p>
      <w:r>
        <w:t xml:space="preserve">子公司 </w:t>
      </w:r>
    </w:p>
    <w:p>
      <w:r>
        <w:t xml:space="preserve">名称 </w:t>
      </w:r>
    </w:p>
    <w:p>
      <w:r>
        <w:t xml:space="preserve">东风襄阳旅行车有限公司 </w:t>
      </w:r>
    </w:p>
    <w:p>
      <w:r>
        <w:t xml:space="preserve">东风轻型商用车营销有限公司 </w:t>
      </w:r>
    </w:p>
    <w:p>
      <w:r>
        <w:t xml:space="preserve">东风轻型发动机有限公司 </w:t>
      </w:r>
    </w:p>
    <w:p>
      <w:r>
        <w:t xml:space="preserve">东风襄阳物流工贸有限公司 </w:t>
      </w:r>
    </w:p>
    <w:p>
      <w:r>
        <w:t xml:space="preserve">襄阳东风隆诚机械有限责任公司 </w:t>
      </w:r>
    </w:p>
    <w:p>
      <w:r>
        <w:t xml:space="preserve">上海嘉华投资有限公司 </w:t>
      </w:r>
    </w:p>
    <w:p>
      <w:r>
        <w:t>东风俊风新能源汽车销售(深圳)有限</w:t>
      </w:r>
    </w:p>
    <w:p>
      <w:r>
        <w:t xml:space="preserve">公司 </w:t>
      </w:r>
    </w:p>
    <w:p>
      <w:r>
        <w:t>东风(武汉)汽车零配件销售服务有限</w:t>
      </w:r>
    </w:p>
    <w:p>
      <w:r>
        <w:t xml:space="preserve">公司 </w:t>
      </w:r>
    </w:p>
    <w:p>
      <w:r>
        <w:t xml:space="preserve">武汉东风汽车对外贸易有限公司 </w:t>
      </w:r>
    </w:p>
    <w:p>
      <w:r>
        <w:t xml:space="preserve">襄阳东捷华盛汽车销售有限公司 </w:t>
      </w:r>
    </w:p>
    <w:p>
      <w:r>
        <w:t xml:space="preserve">武汉传为佳话信息技术有限公司 </w:t>
      </w:r>
    </w:p>
    <w:p>
      <w:r/>
    </w:p>
    <w:p>
      <w:r>
        <w:t xml:space="preserve">(2). 重要的非全资子公司 </w:t>
      </w:r>
    </w:p>
    <w:p>
      <w:r>
        <w:t xml:space="preserve">√适用 □不适用  </w:t>
      </w:r>
    </w:p>
    <w:p>
      <w:r/>
    </w:p>
    <w:p>
      <w:r>
        <w:t xml:space="preserve">子公司名称 </w:t>
      </w:r>
    </w:p>
    <w:p>
      <w:r/>
    </w:p>
    <w:p>
      <w:r>
        <w:t xml:space="preserve">东风襄阳旅行车有限公司 </w:t>
      </w:r>
    </w:p>
    <w:p>
      <w:r>
        <w:t xml:space="preserve">东风轻型发动机有限公司 </w:t>
      </w:r>
    </w:p>
    <w:p>
      <w:r/>
    </w:p>
    <w:p>
      <w:r>
        <w:t xml:space="preserve">注册地 </w:t>
      </w:r>
    </w:p>
    <w:p>
      <w:r/>
    </w:p>
    <w:p>
      <w:r>
        <w:t xml:space="preserve">业务性质 </w:t>
      </w:r>
    </w:p>
    <w:p>
      <w:r/>
    </w:p>
    <w:p>
      <w:r>
        <w:t>主要经营</w:t>
      </w:r>
    </w:p>
    <w:p>
      <w:r>
        <w:t xml:space="preserve">地 </w:t>
      </w:r>
    </w:p>
    <w:p>
      <w:r>
        <w:t xml:space="preserve">襄阳市 襄阳市 整车及零部件制造和销售 </w:t>
      </w:r>
    </w:p>
    <w:p>
      <w:r>
        <w:t xml:space="preserve">武汉市 武汉市 整车及零部件销售 </w:t>
      </w:r>
    </w:p>
    <w:p>
      <w:r>
        <w:t xml:space="preserve">十堰市 十堰市 发动机及零部件制造和销售 </w:t>
      </w:r>
    </w:p>
    <w:p>
      <w:r>
        <w:t xml:space="preserve">襄阳市 襄阳市 整车及零部件运输和仓储服务 </w:t>
      </w:r>
    </w:p>
    <w:p>
      <w:r>
        <w:t xml:space="preserve">襄阳市 襄阳市 零部件制造和销售 </w:t>
      </w:r>
    </w:p>
    <w:p>
      <w:r>
        <w:t xml:space="preserve">上海市 上海市 投资 </w:t>
      </w:r>
    </w:p>
    <w:p>
      <w:r>
        <w:t xml:space="preserve">深圳市 深圳市 整车销售 </w:t>
      </w:r>
    </w:p>
    <w:p>
      <w:r/>
    </w:p>
    <w:p>
      <w:r>
        <w:t xml:space="preserve">持股比例(%) </w:t>
      </w:r>
    </w:p>
    <w:p>
      <w:r>
        <w:t xml:space="preserve">直接 </w:t>
      </w:r>
    </w:p>
    <w:p>
      <w:r>
        <w:t xml:space="preserve">间接 </w:t>
      </w:r>
    </w:p>
    <w:p>
      <w:r>
        <w:t xml:space="preserve">90.00% </w:t>
      </w:r>
    </w:p>
    <w:p>
      <w:r>
        <w:t xml:space="preserve">100.00% </w:t>
      </w:r>
    </w:p>
    <w:p>
      <w:r>
        <w:t xml:space="preserve">51.00% </w:t>
      </w:r>
    </w:p>
    <w:p>
      <w:r>
        <w:t xml:space="preserve">98.00% </w:t>
      </w:r>
    </w:p>
    <w:p>
      <w:r>
        <w:t xml:space="preserve">100.00% </w:t>
      </w:r>
    </w:p>
    <w:p>
      <w:r>
        <w:t xml:space="preserve">97.00% </w:t>
      </w:r>
    </w:p>
    <w:p>
      <w:r>
        <w:t xml:space="preserve">100.00% </w:t>
      </w:r>
    </w:p>
    <w:p>
      <w:r/>
    </w:p>
    <w:p>
      <w:r>
        <w:t xml:space="preserve">取得 </w:t>
      </w:r>
    </w:p>
    <w:p>
      <w:r>
        <w:t xml:space="preserve">方式 </w:t>
      </w:r>
    </w:p>
    <w:p>
      <w:r>
        <w:t xml:space="preserve"> 非同一控制下企业合并 </w:t>
      </w:r>
    </w:p>
    <w:p>
      <w:r>
        <w:t xml:space="preserve"> 投资设立 </w:t>
      </w:r>
    </w:p>
    <w:p>
      <w:r>
        <w:t xml:space="preserve"> 投资设立 </w:t>
      </w:r>
    </w:p>
    <w:p>
      <w:r>
        <w:t xml:space="preserve">1.99% 投资设立 </w:t>
      </w:r>
    </w:p>
    <w:p>
      <w:r>
        <w:t xml:space="preserve"> 非同一控制下企业合并 </w:t>
      </w:r>
    </w:p>
    <w:p>
      <w:r>
        <w:t xml:space="preserve">2.70% 投资设立 </w:t>
      </w:r>
    </w:p>
    <w:p>
      <w:r>
        <w:t xml:space="preserve"> 投资设立 </w:t>
      </w:r>
    </w:p>
    <w:p>
      <w:r/>
    </w:p>
    <w:p>
      <w:r>
        <w:t xml:space="preserve">武汉市 武汉市 零部件销售 </w:t>
      </w:r>
    </w:p>
    <w:p>
      <w:r/>
    </w:p>
    <w:p>
      <w:r>
        <w:t xml:space="preserve">武汉市 武汉市 出口贸易 </w:t>
      </w:r>
    </w:p>
    <w:p>
      <w:r>
        <w:t xml:space="preserve">襄阳市 襄阳市 整车及零部件销售 </w:t>
      </w:r>
    </w:p>
    <w:p>
      <w:r>
        <w:t xml:space="preserve">武汉市 武汉市 从事汽车专业领域内的技术服务 </w:t>
      </w:r>
    </w:p>
    <w:p>
      <w:r/>
    </w:p>
    <w:p>
      <w:r>
        <w:t xml:space="preserve">59.00% 投资设立 </w:t>
      </w:r>
    </w:p>
    <w:p>
      <w:r/>
    </w:p>
    <w:p>
      <w:r>
        <w:t xml:space="preserve">99.70% 投资设立 </w:t>
      </w:r>
    </w:p>
    <w:p>
      <w:r>
        <w:t xml:space="preserve">99.85% 投资设立 </w:t>
      </w:r>
    </w:p>
    <w:p>
      <w:r>
        <w:t xml:space="preserve">99.82% 投资设立 </w:t>
      </w:r>
    </w:p>
    <w:p>
      <w:r/>
    </w:p>
    <w:p>
      <w:r>
        <w:t xml:space="preserve">少数股东持股 </w:t>
      </w:r>
    </w:p>
    <w:p>
      <w:r>
        <w:t xml:space="preserve">比例 </w:t>
      </w:r>
    </w:p>
    <w:p>
      <w:r/>
    </w:p>
    <w:p>
      <w:r>
        <w:t xml:space="preserve">10.00% </w:t>
      </w:r>
    </w:p>
    <w:p>
      <w:r>
        <w:t xml:space="preserve">49.00% </w:t>
      </w:r>
    </w:p>
    <w:p>
      <w:r/>
    </w:p>
    <w:p>
      <w:r>
        <w:t>本期归属于少数股东的损</w:t>
      </w:r>
    </w:p>
    <w:p>
      <w:r>
        <w:t xml:space="preserve">益 </w:t>
      </w:r>
    </w:p>
    <w:p>
      <w:r>
        <w:t xml:space="preserve">416,907.91 </w:t>
      </w:r>
    </w:p>
    <w:p>
      <w:r>
        <w:t xml:space="preserve">-8,326,811.89 </w:t>
      </w:r>
    </w:p>
    <w:p>
      <w:r/>
    </w:p>
    <w:p>
      <w:r>
        <w:t>本期向少数股东宣告分派</w:t>
      </w:r>
    </w:p>
    <w:p>
      <w:r>
        <w:t xml:space="preserve">的股利 </w:t>
      </w:r>
    </w:p>
    <w:p>
      <w:r/>
    </w:p>
    <w:p>
      <w:r>
        <w:t xml:space="preserve">单位:元  币种:人民币 </w:t>
      </w:r>
    </w:p>
    <w:p>
      <w:r/>
    </w:p>
    <w:p>
      <w:r>
        <w:t xml:space="preserve">期末少数股东权益余额 </w:t>
      </w:r>
    </w:p>
    <w:p>
      <w:r/>
    </w:p>
    <w:p>
      <w:r>
        <w:t xml:space="preserve">86,776,497.74 </w:t>
      </w:r>
    </w:p>
    <w:p>
      <w:r>
        <w:t xml:space="preserve">233,107,163.15 </w:t>
      </w:r>
    </w:p>
    <w:p>
      <w:r/>
    </w:p>
    <w:p>
      <w:r>
        <w:t xml:space="preserve">子公司少数股东的持股比例不同于表决权比例的说明： </w:t>
      </w:r>
    </w:p>
    <w:p>
      <w:r/>
    </w:p>
    <w:p>
      <w:r>
        <w:t xml:space="preserve">139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□适用 √不适用  </w:t>
      </w:r>
    </w:p>
    <w:p>
      <w:r/>
    </w:p>
    <w:p>
      <w:r>
        <w:t xml:space="preserve">其他说明： </w:t>
      </w:r>
    </w:p>
    <w:p>
      <w:r>
        <w:t xml:space="preserve">□适用 √不适用  </w:t>
      </w:r>
    </w:p>
    <w:p>
      <w:r/>
    </w:p>
    <w:p>
      <w:r>
        <w:t xml:space="preserve">(3). 重要非全资子公司的主要财务信息 </w:t>
      </w:r>
    </w:p>
    <w:p>
      <w:r>
        <w:t xml:space="preserve">√适用 □不适用  </w:t>
      </w:r>
    </w:p>
    <w:p>
      <w:r/>
    </w:p>
    <w:p>
      <w:r>
        <w:t xml:space="preserve">流动资产 </w:t>
      </w:r>
    </w:p>
    <w:p>
      <w:r/>
    </w:p>
    <w:p>
      <w:r>
        <w:t xml:space="preserve">非流动资产 </w:t>
      </w:r>
    </w:p>
    <w:p>
      <w:r/>
    </w:p>
    <w:p>
      <w:r>
        <w:t xml:space="preserve">期末余额 </w:t>
      </w:r>
    </w:p>
    <w:p>
      <w:r>
        <w:t xml:space="preserve">资产合计 </w:t>
      </w:r>
    </w:p>
    <w:p>
      <w:r>
        <w:t xml:space="preserve">流动负债 </w:t>
      </w:r>
    </w:p>
    <w:p>
      <w:r/>
    </w:p>
    <w:p>
      <w:r>
        <w:t xml:space="preserve">非流动负债 负债合计 </w:t>
      </w:r>
    </w:p>
    <w:p>
      <w:r/>
    </w:p>
    <w:p>
      <w:r>
        <w:t xml:space="preserve">流动资产 </w:t>
      </w:r>
    </w:p>
    <w:p>
      <w:r/>
    </w:p>
    <w:p>
      <w:r>
        <w:t xml:space="preserve">期初余额 </w:t>
      </w:r>
    </w:p>
    <w:p>
      <w:r>
        <w:t xml:space="preserve">非流动资产 资产合计 </w:t>
      </w:r>
    </w:p>
    <w:p>
      <w:r>
        <w:t xml:space="preserve">流动负债 非流动负债 负债合计 </w:t>
      </w:r>
    </w:p>
    <w:p>
      <w:r/>
    </w:p>
    <w:p>
      <w:r>
        <w:t xml:space="preserve">3,336,110,124.40 </w:t>
      </w:r>
    </w:p>
    <w:p>
      <w:r/>
    </w:p>
    <w:p>
      <w:r>
        <w:t xml:space="preserve">157,913,780.70 </w:t>
      </w:r>
    </w:p>
    <w:p>
      <w:r/>
    </w:p>
    <w:p>
      <w:r>
        <w:t xml:space="preserve">3,494,023,905.10 </w:t>
      </w:r>
    </w:p>
    <w:p>
      <w:r/>
    </w:p>
    <w:p>
      <w:r>
        <w:t xml:space="preserve">2,614,144,979.68 </w:t>
      </w:r>
    </w:p>
    <w:p>
      <w:r/>
    </w:p>
    <w:p>
      <w:r>
        <w:t xml:space="preserve">3,775,790.09 </w:t>
      </w:r>
    </w:p>
    <w:p>
      <w:r/>
    </w:p>
    <w:p>
      <w:r>
        <w:t xml:space="preserve">2,617,920,769.77 </w:t>
      </w:r>
    </w:p>
    <w:p>
      <w:r/>
    </w:p>
    <w:p>
      <w:r>
        <w:t xml:space="preserve">4,876,908,107.77 </w:t>
      </w:r>
    </w:p>
    <w:p>
      <w:r/>
    </w:p>
    <w:p>
      <w:r>
        <w:t xml:space="preserve">121,122,212.02 </w:t>
      </w:r>
    </w:p>
    <w:p>
      <w:r/>
    </w:p>
    <w:p>
      <w:r>
        <w:t xml:space="preserve">4,998,030,319.79 </w:t>
      </w:r>
    </w:p>
    <w:p>
      <w:r/>
    </w:p>
    <w:p>
      <w:r>
        <w:t xml:space="preserve">4,105,777,195.56 </w:t>
      </w:r>
    </w:p>
    <w:p>
      <w:r/>
    </w:p>
    <w:p>
      <w:r>
        <w:t xml:space="preserve">20,319,068.03 4,126,096,263.59 </w:t>
      </w:r>
    </w:p>
    <w:p>
      <w:r/>
    </w:p>
    <w:p>
      <w:r>
        <w:t xml:space="preserve">单位:元  币种:人民币 </w:t>
      </w:r>
    </w:p>
    <w:p>
      <w:r/>
    </w:p>
    <w:p>
      <w:r>
        <w:t xml:space="preserve">508,627,775.61 </w:t>
      </w:r>
    </w:p>
    <w:p>
      <w:r/>
    </w:p>
    <w:p>
      <w:r>
        <w:t xml:space="preserve">218,346,917.39 </w:t>
      </w:r>
    </w:p>
    <w:p>
      <w:r/>
    </w:p>
    <w:p>
      <w:r>
        <w:t xml:space="preserve">726,974,693.00 </w:t>
      </w:r>
    </w:p>
    <w:p>
      <w:r/>
    </w:p>
    <w:p>
      <w:r>
        <w:t xml:space="preserve">226,505,517.75 </w:t>
      </w:r>
    </w:p>
    <w:p>
      <w:r/>
    </w:p>
    <w:p>
      <w:r>
        <w:t xml:space="preserve">58,727,258.18 </w:t>
      </w:r>
    </w:p>
    <w:p>
      <w:r/>
    </w:p>
    <w:p>
      <w:r>
        <w:t xml:space="preserve">285,232,775.93 </w:t>
      </w:r>
    </w:p>
    <w:p>
      <w:r/>
    </w:p>
    <w:p>
      <w:r>
        <w:t xml:space="preserve">625,453,485.24 </w:t>
      </w:r>
    </w:p>
    <w:p>
      <w:r/>
    </w:p>
    <w:p>
      <w:r>
        <w:t xml:space="preserve">148,685,615.92 </w:t>
      </w:r>
    </w:p>
    <w:p>
      <w:r/>
    </w:p>
    <w:p>
      <w:r>
        <w:t xml:space="preserve">774,139,101.16 </w:t>
      </w:r>
    </w:p>
    <w:p>
      <w:r/>
    </w:p>
    <w:p>
      <w:r>
        <w:t xml:space="preserve">252,476,451.07 </w:t>
      </w:r>
    </w:p>
    <w:p>
      <w:r/>
    </w:p>
    <w:p>
      <w:r>
        <w:t xml:space="preserve">62,927,239.36 </w:t>
      </w:r>
    </w:p>
    <w:p>
      <w:r/>
    </w:p>
    <w:p>
      <w:r>
        <w:t xml:space="preserve">315,403,690.43 </w:t>
      </w:r>
    </w:p>
    <w:p>
      <w:r/>
    </w:p>
    <w:p>
      <w:r>
        <w:t xml:space="preserve">子公司名称 </w:t>
      </w:r>
    </w:p>
    <w:p>
      <w:r/>
    </w:p>
    <w:p>
      <w:r>
        <w:t>东风襄阳旅</w:t>
      </w:r>
    </w:p>
    <w:p>
      <w:r>
        <w:t>行车有限公</w:t>
      </w:r>
    </w:p>
    <w:p>
      <w:r>
        <w:t xml:space="preserve">司 </w:t>
      </w:r>
    </w:p>
    <w:p>
      <w:r>
        <w:t>东风轻型发</w:t>
      </w:r>
    </w:p>
    <w:p>
      <w:r>
        <w:t>动机有限公</w:t>
      </w:r>
    </w:p>
    <w:p>
      <w:r>
        <w:t xml:space="preserve">司 </w:t>
      </w:r>
    </w:p>
    <w:p>
      <w:r/>
    </w:p>
    <w:p>
      <w:r>
        <w:t xml:space="preserve">本期发生额 </w:t>
      </w:r>
    </w:p>
    <w:p>
      <w:r/>
    </w:p>
    <w:p>
      <w:r>
        <w:t xml:space="preserve">上期发生额 </w:t>
      </w:r>
    </w:p>
    <w:p>
      <w:r/>
    </w:p>
    <w:p>
      <w:r>
        <w:t xml:space="preserve">营业收入 </w:t>
      </w:r>
    </w:p>
    <w:p>
      <w:r/>
    </w:p>
    <w:p>
      <w:r>
        <w:t xml:space="preserve">净利润 </w:t>
      </w:r>
    </w:p>
    <w:p>
      <w:r/>
    </w:p>
    <w:p>
      <w:r>
        <w:t>综合收</w:t>
      </w:r>
    </w:p>
    <w:p>
      <w:r>
        <w:t xml:space="preserve">益总额 </w:t>
      </w:r>
    </w:p>
    <w:p>
      <w:r/>
    </w:p>
    <w:p>
      <w:r>
        <w:t>经营活动现金流</w:t>
      </w:r>
    </w:p>
    <w:p>
      <w:r>
        <w:t xml:space="preserve">量 </w:t>
      </w:r>
    </w:p>
    <w:p>
      <w:r/>
    </w:p>
    <w:p>
      <w:r>
        <w:t xml:space="preserve">营业收入 </w:t>
      </w:r>
    </w:p>
    <w:p>
      <w:r/>
    </w:p>
    <w:p>
      <w:r>
        <w:t xml:space="preserve">净利润 </w:t>
      </w:r>
    </w:p>
    <w:p>
      <w:r/>
    </w:p>
    <w:p>
      <w:r>
        <w:t>综合收</w:t>
      </w:r>
    </w:p>
    <w:p>
      <w:r>
        <w:t xml:space="preserve">益总额 </w:t>
      </w:r>
    </w:p>
    <w:p>
      <w:r/>
    </w:p>
    <w:p>
      <w:r>
        <w:t>经营活动现金流</w:t>
      </w:r>
    </w:p>
    <w:p>
      <w:r>
        <w:t xml:space="preserve">量 </w:t>
      </w:r>
    </w:p>
    <w:p>
      <w:r/>
    </w:p>
    <w:p>
      <w:r>
        <w:t xml:space="preserve">2,781,528,614.64 </w:t>
      </w:r>
    </w:p>
    <w:p>
      <w:r/>
    </w:p>
    <w:p>
      <w:r>
        <w:t xml:space="preserve">4,169,079.13 </w:t>
      </w:r>
    </w:p>
    <w:p>
      <w:r/>
    </w:p>
    <w:p>
      <w:r>
        <w:t xml:space="preserve"> 115,072,424.16 4,858,994,957.89 </w:t>
      </w:r>
    </w:p>
    <w:p>
      <w:r/>
    </w:p>
    <w:p>
      <w:r>
        <w:t xml:space="preserve">64,495,057.29 </w:t>
      </w:r>
    </w:p>
    <w:p>
      <w:r/>
    </w:p>
    <w:p>
      <w:r>
        <w:t xml:space="preserve"> -580,396,426.39 </w:t>
      </w:r>
    </w:p>
    <w:p>
      <w:r/>
    </w:p>
    <w:p>
      <w:r>
        <w:t xml:space="preserve">361,159,012.71 -16,993,493.66 </w:t>
      </w:r>
    </w:p>
    <w:p>
      <w:r/>
    </w:p>
    <w:p>
      <w:r>
        <w:t xml:space="preserve">32,233,454.57 </w:t>
      </w:r>
    </w:p>
    <w:p>
      <w:r/>
    </w:p>
    <w:p>
      <w:r>
        <w:t xml:space="preserve">482,242,595.65 -46,118,474.61 </w:t>
      </w:r>
    </w:p>
    <w:p>
      <w:r/>
    </w:p>
    <w:p>
      <w:r>
        <w:t xml:space="preserve">-24,000,798.07 </w:t>
      </w:r>
    </w:p>
    <w:p>
      <w:r/>
    </w:p>
    <w:p>
      <w:r>
        <w:t xml:space="preserve">子公司名称 </w:t>
      </w:r>
    </w:p>
    <w:p>
      <w:r/>
    </w:p>
    <w:p>
      <w:r>
        <w:t>东风襄阳旅行车</w:t>
      </w:r>
    </w:p>
    <w:p>
      <w:r>
        <w:t xml:space="preserve">有限公司 </w:t>
      </w:r>
    </w:p>
    <w:p>
      <w:r/>
    </w:p>
    <w:p>
      <w:r>
        <w:t>东风轻型发动机</w:t>
      </w:r>
    </w:p>
    <w:p>
      <w:r>
        <w:t xml:space="preserve">有限公司 </w:t>
      </w:r>
    </w:p>
    <w:p>
      <w:r/>
    </w:p>
    <w:p>
      <w:r>
        <w:t xml:space="preserve">140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(4). 使用企业集团资产和清偿企业集团债务的重大限制 </w:t>
      </w:r>
    </w:p>
    <w:p>
      <w:r>
        <w:t xml:space="preserve">□适用 √不适用  </w:t>
      </w:r>
    </w:p>
    <w:p>
      <w:r/>
    </w:p>
    <w:p>
      <w:r>
        <w:t xml:space="preserve">(5). 向纳入合并财务报表范围的结构化主体提供的财务支持或其他支持 </w:t>
      </w:r>
    </w:p>
    <w:p>
      <w:r>
        <w:t xml:space="preserve">□适用  √不适用  </w:t>
      </w:r>
    </w:p>
    <w:p>
      <w:r/>
    </w:p>
    <w:p>
      <w:r>
        <w:t xml:space="preserve">其他说明： </w:t>
      </w:r>
    </w:p>
    <w:p>
      <w:r>
        <w:t xml:space="preserve">□适用 √不适用  </w:t>
      </w:r>
    </w:p>
    <w:p>
      <w:r/>
    </w:p>
    <w:p>
      <w:r>
        <w:t xml:space="preserve">2、 在子公司的所有者权益份额发生变化且仍控制子公司的交易 </w:t>
      </w:r>
    </w:p>
    <w:p>
      <w:r>
        <w:t xml:space="preserve">□适用 √不适用  </w:t>
      </w:r>
    </w:p>
    <w:p>
      <w:r>
        <w:t xml:space="preserve">3、 在合营企业或联营企业中的权益 </w:t>
      </w:r>
    </w:p>
    <w:p>
      <w:r>
        <w:t xml:space="preserve">√适用 □不适用  </w:t>
      </w:r>
    </w:p>
    <w:p>
      <w:r>
        <w:t xml:space="preserve">(1). 重要的合营企业或联营企业 </w:t>
      </w:r>
    </w:p>
    <w:p>
      <w:r>
        <w:t xml:space="preserve">√适用  □不适用  </w:t>
      </w:r>
    </w:p>
    <w:p>
      <w:r/>
    </w:p>
    <w:p>
      <w:r>
        <w:t xml:space="preserve">主要经营地 注册地 </w:t>
      </w:r>
    </w:p>
    <w:p>
      <w:r/>
    </w:p>
    <w:p>
      <w:r>
        <w:t xml:space="preserve">业务性质 </w:t>
      </w:r>
    </w:p>
    <w:p>
      <w:r/>
    </w:p>
    <w:p>
      <w:r>
        <w:t xml:space="preserve">持股比例(%) </w:t>
      </w:r>
    </w:p>
    <w:p>
      <w:r/>
    </w:p>
    <w:p>
      <w:r>
        <w:t xml:space="preserve">襄阳市 </w:t>
      </w:r>
    </w:p>
    <w:p>
      <w:r/>
    </w:p>
    <w:p>
      <w:r>
        <w:t xml:space="preserve">襄阳市 </w:t>
      </w:r>
    </w:p>
    <w:p>
      <w:r/>
    </w:p>
    <w:p>
      <w:r>
        <w:t>发动机生产</w:t>
      </w:r>
    </w:p>
    <w:p>
      <w:r>
        <w:t xml:space="preserve">与销售 </w:t>
      </w:r>
    </w:p>
    <w:p>
      <w:r/>
    </w:p>
    <w:p>
      <w:r>
        <w:t xml:space="preserve">直接 </w:t>
      </w:r>
    </w:p>
    <w:p>
      <w:r/>
    </w:p>
    <w:p>
      <w:r>
        <w:t xml:space="preserve">50.00 </w:t>
      </w:r>
    </w:p>
    <w:p>
      <w:r/>
    </w:p>
    <w:p>
      <w:r>
        <w:t xml:space="preserve">单位:元  币种:人民币 </w:t>
      </w:r>
    </w:p>
    <w:p>
      <w:r>
        <w:t>对合营企业或联</w:t>
      </w:r>
    </w:p>
    <w:p>
      <w:r>
        <w:t>营企业投资的会</w:t>
      </w:r>
    </w:p>
    <w:p>
      <w:r>
        <w:t xml:space="preserve">计处理方法 </w:t>
      </w:r>
    </w:p>
    <w:p>
      <w:r>
        <w:t xml:space="preserve"> 权益法 </w:t>
      </w:r>
    </w:p>
    <w:p>
      <w:r/>
    </w:p>
    <w:p>
      <w:r>
        <w:t xml:space="preserve">间接 </w:t>
      </w:r>
    </w:p>
    <w:p>
      <w:r/>
    </w:p>
    <w:p>
      <w:r>
        <w:t>合营企业</w:t>
      </w:r>
    </w:p>
    <w:p>
      <w:r>
        <w:t>或联营企</w:t>
      </w:r>
    </w:p>
    <w:p>
      <w:r>
        <w:t xml:space="preserve">业名称 </w:t>
      </w:r>
    </w:p>
    <w:p>
      <w:r>
        <w:t>东风康明</w:t>
      </w:r>
    </w:p>
    <w:p>
      <w:r>
        <w:t>斯发动机</w:t>
      </w:r>
    </w:p>
    <w:p>
      <w:r>
        <w:t xml:space="preserve">有限公司 </w:t>
      </w:r>
    </w:p>
    <w:p>
      <w:r/>
    </w:p>
    <w:p>
      <w:r>
        <w:t xml:space="preserve">(2). 重要合营企业的主要财务信息 </w:t>
      </w:r>
    </w:p>
    <w:p>
      <w:r>
        <w:t xml:space="preserve">√适用  □不适用  </w:t>
      </w:r>
    </w:p>
    <w:p>
      <w:r/>
    </w:p>
    <w:p>
      <w:r>
        <w:t xml:space="preserve">流动资产 </w:t>
      </w:r>
    </w:p>
    <w:p>
      <w:r>
        <w:t>其中：现金和现金等价</w:t>
      </w:r>
    </w:p>
    <w:p>
      <w:r/>
    </w:p>
    <w:p>
      <w:r>
        <w:t xml:space="preserve">物 </w:t>
      </w:r>
    </w:p>
    <w:p>
      <w:r>
        <w:t xml:space="preserve">非流动资产 </w:t>
      </w:r>
    </w:p>
    <w:p>
      <w:r>
        <w:t xml:space="preserve">资产合计 </w:t>
      </w:r>
    </w:p>
    <w:p>
      <w:r/>
    </w:p>
    <w:p>
      <w:r>
        <w:t xml:space="preserve">流动负债 </w:t>
      </w:r>
    </w:p>
    <w:p>
      <w:r>
        <w:t xml:space="preserve">非流动负债 </w:t>
      </w:r>
    </w:p>
    <w:p>
      <w:r>
        <w:t xml:space="preserve">负债合计 </w:t>
      </w:r>
    </w:p>
    <w:p>
      <w:r/>
    </w:p>
    <w:p>
      <w:r>
        <w:t xml:space="preserve">少数股东权益 </w:t>
      </w:r>
    </w:p>
    <w:p>
      <w:r>
        <w:t xml:space="preserve">归属于母公司股东权益 </w:t>
      </w:r>
    </w:p>
    <w:p>
      <w:r/>
    </w:p>
    <w:p>
      <w:r>
        <w:t>按持股比例计算的净资产</w:t>
      </w:r>
    </w:p>
    <w:p>
      <w:r>
        <w:t xml:space="preserve">份额 </w:t>
      </w:r>
    </w:p>
    <w:p>
      <w:r>
        <w:t xml:space="preserve">调整事项 </w:t>
      </w:r>
    </w:p>
    <w:p>
      <w:r>
        <w:t xml:space="preserve">--商誉 </w:t>
      </w:r>
    </w:p>
    <w:p>
      <w:r/>
    </w:p>
    <w:p>
      <w:r>
        <w:t xml:space="preserve">单位:元  币种:人民币 </w:t>
      </w:r>
    </w:p>
    <w:p>
      <w:r>
        <w:t xml:space="preserve">期末余额/ 本期发生额 </w:t>
      </w:r>
    </w:p>
    <w:p>
      <w:r>
        <w:t xml:space="preserve">期初余额/ 上期发生额 </w:t>
      </w:r>
    </w:p>
    <w:p>
      <w:r>
        <w:t>东风康明斯发动机</w:t>
      </w:r>
    </w:p>
    <w:p>
      <w:r>
        <w:t>XX 公司 东风康明斯发动机</w:t>
      </w:r>
    </w:p>
    <w:p>
      <w:r>
        <w:t xml:space="preserve">XX 公司 </w:t>
      </w:r>
    </w:p>
    <w:p>
      <w:r>
        <w:t xml:space="preserve">有限公司 </w:t>
      </w:r>
    </w:p>
    <w:p>
      <w:r>
        <w:t xml:space="preserve">有限公司 </w:t>
      </w:r>
    </w:p>
    <w:p>
      <w:r>
        <w:t xml:space="preserve">5,325,838,256.98 </w:t>
      </w:r>
    </w:p>
    <w:p>
      <w:r>
        <w:t xml:space="preserve"> 5,957,715,391.74 </w:t>
      </w:r>
    </w:p>
    <w:p>
      <w:r>
        <w:t xml:space="preserve">315,342,276.78 </w:t>
      </w:r>
    </w:p>
    <w:p>
      <w:r>
        <w:t xml:space="preserve">303,233,735.44 </w:t>
      </w:r>
    </w:p>
    <w:p>
      <w:r/>
    </w:p>
    <w:p>
      <w:r>
        <w:t xml:space="preserve">1,415,500,073.08 </w:t>
      </w:r>
    </w:p>
    <w:p>
      <w:r>
        <w:t xml:space="preserve">6,741,338,330.06 </w:t>
      </w:r>
    </w:p>
    <w:p>
      <w:r/>
    </w:p>
    <w:p>
      <w:r>
        <w:t xml:space="preserve"> 1,169,491,580.94 </w:t>
      </w:r>
    </w:p>
    <w:p>
      <w:r>
        <w:t xml:space="preserve"> 7,127,206,972.68 </w:t>
      </w:r>
    </w:p>
    <w:p>
      <w:r/>
    </w:p>
    <w:p>
      <w:r>
        <w:t xml:space="preserve">4,702,246,821.80 </w:t>
      </w:r>
    </w:p>
    <w:p>
      <w:r>
        <w:t xml:space="preserve">86,328,013.89 </w:t>
      </w:r>
    </w:p>
    <w:p>
      <w:r>
        <w:t xml:space="preserve">4,788,574,835.69 </w:t>
      </w:r>
    </w:p>
    <w:p>
      <w:r/>
    </w:p>
    <w:p>
      <w:r>
        <w:t xml:space="preserve"> 4,942,430,519.60 </w:t>
      </w:r>
    </w:p>
    <w:p>
      <w:r>
        <w:t xml:space="preserve">103,791,183.62 </w:t>
      </w:r>
    </w:p>
    <w:p>
      <w:r>
        <w:t xml:space="preserve"> 5,046,221,703.22 </w:t>
      </w:r>
    </w:p>
    <w:p>
      <w:r/>
    </w:p>
    <w:p>
      <w:r>
        <w:t xml:space="preserve">1,952,763,494.37 </w:t>
      </w:r>
    </w:p>
    <w:p>
      <w:r/>
    </w:p>
    <w:p>
      <w:r>
        <w:t xml:space="preserve"> 2,080,985,269.46 </w:t>
      </w:r>
    </w:p>
    <w:p>
      <w:r/>
    </w:p>
    <w:p>
      <w:r>
        <w:t xml:space="preserve">976,381,747.19 </w:t>
      </w:r>
    </w:p>
    <w:p>
      <w:r/>
    </w:p>
    <w:p>
      <w:r>
        <w:t xml:space="preserve"> 1,040,492,634.73 </w:t>
      </w:r>
    </w:p>
    <w:p>
      <w:r/>
    </w:p>
    <w:p>
      <w:r>
        <w:t xml:space="preserve">141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--内部交易未实现利润 </w:t>
      </w:r>
    </w:p>
    <w:p>
      <w:r>
        <w:t xml:space="preserve">--其他 </w:t>
      </w:r>
    </w:p>
    <w:p>
      <w:r>
        <w:t>对合营企业权益投资的账</w:t>
      </w:r>
    </w:p>
    <w:p>
      <w:r>
        <w:t xml:space="preserve">面价值 </w:t>
      </w:r>
    </w:p>
    <w:p>
      <w:r/>
    </w:p>
    <w:p>
      <w:r>
        <w:t>存在公开报价的合营企业</w:t>
      </w:r>
    </w:p>
    <w:p>
      <w:r>
        <w:t xml:space="preserve">权益投资的公允价值 </w:t>
      </w:r>
    </w:p>
    <w:p>
      <w:r/>
    </w:p>
    <w:p>
      <w:r>
        <w:t xml:space="preserve">营业收入 </w:t>
      </w:r>
    </w:p>
    <w:p>
      <w:r>
        <w:t xml:space="preserve">财务费用 </w:t>
      </w:r>
    </w:p>
    <w:p>
      <w:r>
        <w:t xml:space="preserve">所得税费用 </w:t>
      </w:r>
    </w:p>
    <w:p>
      <w:r>
        <w:t xml:space="preserve">净利润 </w:t>
      </w:r>
    </w:p>
    <w:p>
      <w:r>
        <w:t xml:space="preserve">终止经营的净利润 </w:t>
      </w:r>
    </w:p>
    <w:p>
      <w:r>
        <w:t xml:space="preserve">其他综合收益 </w:t>
      </w:r>
    </w:p>
    <w:p>
      <w:r>
        <w:t xml:space="preserve">综合收益总额 </w:t>
      </w:r>
    </w:p>
    <w:p>
      <w:r/>
    </w:p>
    <w:p>
      <w:r>
        <w:t xml:space="preserve">东风汽车股份有限公司 2018 年年度报告全文 </w:t>
      </w:r>
    </w:p>
    <w:p>
      <w:r/>
    </w:p>
    <w:p>
      <w:r>
        <w:t xml:space="preserve">976,381,747.19 </w:t>
      </w:r>
    </w:p>
    <w:p>
      <w:r/>
    </w:p>
    <w:p>
      <w:r>
        <w:t xml:space="preserve"> 1,040,492,634.73 </w:t>
      </w:r>
    </w:p>
    <w:p>
      <w:r/>
    </w:p>
    <w:p>
      <w:r>
        <w:t xml:space="preserve">7,947,691,689.69 </w:t>
      </w:r>
    </w:p>
    <w:p>
      <w:r>
        <w:t xml:space="preserve">-6,828,247.05 </w:t>
      </w:r>
    </w:p>
    <w:p>
      <w:r>
        <w:t xml:space="preserve">114,704,981.15 </w:t>
      </w:r>
    </w:p>
    <w:p>
      <w:r>
        <w:t xml:space="preserve">789,778,224.91 </w:t>
      </w:r>
    </w:p>
    <w:p>
      <w:r/>
    </w:p>
    <w:p>
      <w:r>
        <w:t xml:space="preserve"> 8,280,465,022.50 </w:t>
      </w:r>
    </w:p>
    <w:p>
      <w:r>
        <w:t xml:space="preserve">1,677,938.89 </w:t>
      </w:r>
    </w:p>
    <w:p>
      <w:r>
        <w:t xml:space="preserve">142,439,390.87 </w:t>
      </w:r>
    </w:p>
    <w:p>
      <w:r>
        <w:t xml:space="preserve">911,375,621.68 </w:t>
      </w:r>
    </w:p>
    <w:p>
      <w:r/>
    </w:p>
    <w:p>
      <w:r>
        <w:t xml:space="preserve">789,778,224.91 </w:t>
      </w:r>
    </w:p>
    <w:p>
      <w:r/>
    </w:p>
    <w:p>
      <w:r>
        <w:t xml:space="preserve">911,375,621.68 </w:t>
      </w:r>
    </w:p>
    <w:p>
      <w:r/>
    </w:p>
    <w:p>
      <w:r>
        <w:t>本年度收到的来自合营企</w:t>
      </w:r>
    </w:p>
    <w:p>
      <w:r>
        <w:t xml:space="preserve">业的股利 </w:t>
      </w:r>
    </w:p>
    <w:p>
      <w:r/>
    </w:p>
    <w:p>
      <w:r>
        <w:t xml:space="preserve">229,500,000.00 </w:t>
      </w:r>
    </w:p>
    <w:p>
      <w:r/>
    </w:p>
    <w:p>
      <w:r>
        <w:t xml:space="preserve">313,000,000.00 </w:t>
      </w:r>
    </w:p>
    <w:p>
      <w:r/>
    </w:p>
    <w:p>
      <w:r>
        <w:t xml:space="preserve">其他说明 </w:t>
      </w:r>
    </w:p>
    <w:p>
      <w:r>
        <w:t>本集团以合营企业合并财务报表中归属于母公司的金额为基础，按持股比例计算资产份额。</w:t>
      </w:r>
    </w:p>
    <w:p>
      <w:r>
        <w:t>合营企业合并财务报表中的金额考虑了取得投资时合营企业可辨认资产和负债的公允价值以及统</w:t>
      </w:r>
    </w:p>
    <w:p>
      <w:r>
        <w:t xml:space="preserve">一会计政策的影响。 </w:t>
      </w:r>
    </w:p>
    <w:p>
      <w:r/>
    </w:p>
    <w:p>
      <w:r>
        <w:t xml:space="preserve">(3). 重要联营企业的主要财务信息 </w:t>
      </w:r>
    </w:p>
    <w:p>
      <w:r>
        <w:t xml:space="preserve">□适用  √不适用  </w:t>
      </w:r>
    </w:p>
    <w:p>
      <w:r/>
    </w:p>
    <w:p>
      <w:r>
        <w:t xml:space="preserve">(4). 不重要的合营企业和联营企业的汇总财务信息 </w:t>
      </w:r>
    </w:p>
    <w:p>
      <w:r>
        <w:t xml:space="preserve">√适用  □不适用  </w:t>
      </w:r>
    </w:p>
    <w:p>
      <w:r/>
    </w:p>
    <w:p>
      <w:r>
        <w:t xml:space="preserve">合营企业： </w:t>
      </w:r>
    </w:p>
    <w:p>
      <w:r/>
    </w:p>
    <w:p>
      <w:r>
        <w:t xml:space="preserve">投资账面价值合计 </w:t>
      </w:r>
    </w:p>
    <w:p>
      <w:r>
        <w:t>下列各项按持股比例计算的</w:t>
      </w:r>
    </w:p>
    <w:p>
      <w:r>
        <w:t xml:space="preserve">合计数 </w:t>
      </w:r>
    </w:p>
    <w:p>
      <w:r>
        <w:t xml:space="preserve">--净利润 </w:t>
      </w:r>
    </w:p>
    <w:p>
      <w:r>
        <w:t xml:space="preserve">--其他综合收益 </w:t>
      </w:r>
    </w:p>
    <w:p>
      <w:r>
        <w:t xml:space="preserve">--综合收益总额 </w:t>
      </w:r>
    </w:p>
    <w:p>
      <w:r/>
    </w:p>
    <w:p>
      <w:r>
        <w:t xml:space="preserve">联营企业： </w:t>
      </w:r>
    </w:p>
    <w:p>
      <w:r/>
    </w:p>
    <w:p>
      <w:r>
        <w:t xml:space="preserve">投资账面价值合计 </w:t>
      </w:r>
    </w:p>
    <w:p>
      <w:r>
        <w:t>下列各项按持股比例计算的</w:t>
      </w:r>
    </w:p>
    <w:p>
      <w:r>
        <w:t xml:space="preserve">合计数 </w:t>
      </w:r>
    </w:p>
    <w:p>
      <w:r>
        <w:t xml:space="preserve">--净利润 </w:t>
      </w:r>
    </w:p>
    <w:p>
      <w:r>
        <w:t xml:space="preserve">--其他综合收益 </w:t>
      </w:r>
    </w:p>
    <w:p>
      <w:r>
        <w:t xml:space="preserve">--综合收益总额 </w:t>
      </w:r>
    </w:p>
    <w:p>
      <w:r/>
    </w:p>
    <w:p>
      <w:r>
        <w:t xml:space="preserve">期末余额/ 本期发生额 </w:t>
      </w:r>
    </w:p>
    <w:p>
      <w:r/>
    </w:p>
    <w:p>
      <w:r>
        <w:t xml:space="preserve">单位：元  币种：人民币 </w:t>
      </w:r>
    </w:p>
    <w:p>
      <w:r>
        <w:t xml:space="preserve">期初余额/ 上期发生额 </w:t>
      </w:r>
    </w:p>
    <w:p>
      <w:r/>
    </w:p>
    <w:p>
      <w:r>
        <w:t xml:space="preserve">40,903,170.06 </w:t>
      </w:r>
    </w:p>
    <w:p>
      <w:r/>
    </w:p>
    <w:p>
      <w:r>
        <w:t xml:space="preserve">55,120,568.41 </w:t>
      </w:r>
    </w:p>
    <w:p>
      <w:r/>
    </w:p>
    <w:p>
      <w:r>
        <w:t xml:space="preserve">-4,255,097.17 </w:t>
      </w:r>
    </w:p>
    <w:p>
      <w:r/>
    </w:p>
    <w:p>
      <w:r>
        <w:t xml:space="preserve">-848,997.80 </w:t>
      </w:r>
    </w:p>
    <w:p>
      <w:r/>
    </w:p>
    <w:p>
      <w:r>
        <w:t xml:space="preserve">-4,255,097.17 </w:t>
      </w:r>
    </w:p>
    <w:p>
      <w:r/>
    </w:p>
    <w:p>
      <w:r>
        <w:t xml:space="preserve">-848,997.80 </w:t>
      </w:r>
    </w:p>
    <w:p>
      <w:r/>
    </w:p>
    <w:p>
      <w:r>
        <w:t xml:space="preserve">432,551,060.65 </w:t>
      </w:r>
    </w:p>
    <w:p>
      <w:r/>
    </w:p>
    <w:p>
      <w:r>
        <w:t xml:space="preserve">324,999,925.96 </w:t>
      </w:r>
    </w:p>
    <w:p>
      <w:r/>
    </w:p>
    <w:p>
      <w:r>
        <w:t xml:space="preserve">58,700,303.19 </w:t>
      </w:r>
    </w:p>
    <w:p>
      <w:r/>
    </w:p>
    <w:p>
      <w:r>
        <w:t xml:space="preserve">24,323,026.67 </w:t>
      </w:r>
    </w:p>
    <w:p>
      <w:r/>
    </w:p>
    <w:p>
      <w:r>
        <w:t xml:space="preserve">58,700,303.19 </w:t>
      </w:r>
    </w:p>
    <w:p>
      <w:r/>
    </w:p>
    <w:p>
      <w:r>
        <w:t xml:space="preserve">24,323,026.67 </w:t>
      </w:r>
    </w:p>
    <w:p>
      <w:r/>
    </w:p>
    <w:p>
      <w:r>
        <w:t xml:space="preserve">142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其他说明 </w:t>
      </w:r>
    </w:p>
    <w:p>
      <w:r>
        <w:t>净利润和其他综合收益均已考虑取得投资时可辨认资产和负债的公允价值以及统一会计政策的调</w:t>
      </w:r>
    </w:p>
    <w:p>
      <w:r>
        <w:t xml:space="preserve">整影响。 </w:t>
      </w:r>
    </w:p>
    <w:p>
      <w:r/>
    </w:p>
    <w:p>
      <w:r>
        <w:t xml:space="preserve">(5). 合营企业或联营企业向本公司转移资金的能力存在重大限制的说明 </w:t>
      </w:r>
    </w:p>
    <w:p>
      <w:r>
        <w:t xml:space="preserve">□适用  √不适用  </w:t>
      </w:r>
    </w:p>
    <w:p>
      <w:r/>
    </w:p>
    <w:p>
      <w:r>
        <w:t xml:space="preserve">(6). 合营企业或联营企业发生的超额亏损 </w:t>
      </w:r>
    </w:p>
    <w:p>
      <w:r>
        <w:t xml:space="preserve">□适用  √不适用  </w:t>
      </w:r>
    </w:p>
    <w:p>
      <w:r/>
    </w:p>
    <w:p>
      <w:r>
        <w:t xml:space="preserve">(7). 与合营企业投资相关的未确认承诺 </w:t>
      </w:r>
    </w:p>
    <w:p>
      <w:r>
        <w:t xml:space="preserve">□适用  √不适用  </w:t>
      </w:r>
    </w:p>
    <w:p>
      <w:r/>
    </w:p>
    <w:p>
      <w:r>
        <w:t xml:space="preserve">(8). 与合营企业或联营企业投资相关的或有负债 </w:t>
      </w:r>
    </w:p>
    <w:p>
      <w:r>
        <w:t xml:space="preserve">□适用  √不适用  </w:t>
      </w:r>
    </w:p>
    <w:p>
      <w:r/>
    </w:p>
    <w:p>
      <w:r>
        <w:t xml:space="preserve">4、 重要的共同经营 </w:t>
      </w:r>
    </w:p>
    <w:p>
      <w:r>
        <w:t xml:space="preserve">□适用 √不适用  </w:t>
      </w:r>
    </w:p>
    <w:p>
      <w:r/>
    </w:p>
    <w:p>
      <w:r>
        <w:t xml:space="preserve">5、 在未纳入合并财务报表范围的结构化主体中的权益 </w:t>
      </w:r>
    </w:p>
    <w:p>
      <w:r>
        <w:t xml:space="preserve">未纳入合并财务报表范围的结构化主体的相关说明： </w:t>
      </w:r>
    </w:p>
    <w:p>
      <w:r>
        <w:t xml:space="preserve">□适用 √不适用  </w:t>
      </w:r>
    </w:p>
    <w:p>
      <w:r/>
    </w:p>
    <w:p>
      <w:r>
        <w:t xml:space="preserve">6、 其他 </w:t>
      </w:r>
    </w:p>
    <w:p>
      <w:r>
        <w:t xml:space="preserve">□适用  √不适用  </w:t>
      </w:r>
    </w:p>
    <w:p>
      <w:r/>
    </w:p>
    <w:p>
      <w:r>
        <w:t xml:space="preserve">十、 与金融工具相关的风险 </w:t>
      </w:r>
    </w:p>
    <w:p>
      <w:r>
        <w:t xml:space="preserve">√适用 □不适用  </w:t>
      </w:r>
    </w:p>
    <w:p>
      <w:r>
        <w:t>本集团的经营活动会面临各种金融风险：市场风险(主要为外汇风险及价格风险)、信用风险和流</w:t>
      </w:r>
    </w:p>
    <w:p>
      <w:r>
        <w:t>动性风险。本集团整体的风险管理计划针对金融市场的不可预见性，力求减少对本集团财务业绩</w:t>
      </w:r>
    </w:p>
    <w:p>
      <w:r>
        <w:t xml:space="preserve">的潜在不利影响。 </w:t>
      </w:r>
    </w:p>
    <w:p>
      <w:r>
        <w:t xml:space="preserve">（1） 市场风险 </w:t>
      </w:r>
    </w:p>
    <w:p>
      <w:r>
        <w:t xml:space="preserve">（a）外汇风险 </w:t>
      </w:r>
    </w:p>
    <w:p>
      <w:r>
        <w:t>本集团的主要经营位于中国境内，主要业务以人民币结算。本集团已确认的外币资产及未来的</w:t>
      </w:r>
    </w:p>
    <w:p>
      <w:r>
        <w:t>外币交易(外币资产及外币交易的计价货币主要为美元)存在外汇风险。本集团总部财务部门负责</w:t>
      </w:r>
    </w:p>
    <w:p>
      <w:r>
        <w:t>监控集团外币交易和外币资产及负债的规模，以最大程度降低面临的外汇风险；为此，本集团可</w:t>
      </w:r>
    </w:p>
    <w:p>
      <w:r>
        <w:t>能会以签署远期外汇合约或货币互换合约的方式来达到规避外汇风险的目的。于 2018 年度及 2017</w:t>
      </w:r>
    </w:p>
    <w:p>
      <w:r>
        <w:t xml:space="preserve">年度，本集团未签署任何远期外汇合约或货币互换合约。 </w:t>
      </w:r>
    </w:p>
    <w:p>
      <w:r>
        <w:t>于 2018 年 12 月 31 日及 2017 年 12 月 31 日，本集团内记账本位币为人民币的公司持有的外币金</w:t>
      </w:r>
    </w:p>
    <w:p>
      <w:r>
        <w:t xml:space="preserve">融资产折算成人民币的金额列示如下： </w:t>
      </w:r>
    </w:p>
    <w:p>
      <w:r/>
    </w:p>
    <w:p>
      <w:r>
        <w:t xml:space="preserve">2018 年 12 月 31 日 </w:t>
      </w:r>
    </w:p>
    <w:p>
      <w:r>
        <w:t xml:space="preserve">美元项目  </w:t>
      </w:r>
    </w:p>
    <w:p>
      <w:r>
        <w:t xml:space="preserve">欧元项目  </w:t>
      </w:r>
    </w:p>
    <w:p>
      <w:r/>
    </w:p>
    <w:p>
      <w:r>
        <w:t xml:space="preserve">合计 </w:t>
      </w:r>
    </w:p>
    <w:p>
      <w:r/>
    </w:p>
    <w:p>
      <w:r>
        <w:t xml:space="preserve">外币金融资产 — </w:t>
      </w:r>
    </w:p>
    <w:p>
      <w:r>
        <w:t xml:space="preserve">货币资金 </w:t>
      </w:r>
    </w:p>
    <w:p>
      <w:r/>
    </w:p>
    <w:p>
      <w:r>
        <w:t xml:space="preserve">14,829,909.56  </w:t>
      </w:r>
    </w:p>
    <w:p>
      <w:r/>
    </w:p>
    <w:p>
      <w:r>
        <w:t xml:space="preserve">10,868,779.58  </w:t>
      </w:r>
    </w:p>
    <w:p>
      <w:r/>
    </w:p>
    <w:p>
      <w:r>
        <w:t xml:space="preserve">25,698,689.14 </w:t>
      </w:r>
    </w:p>
    <w:p>
      <w:r/>
    </w:p>
    <w:p>
      <w:r>
        <w:t xml:space="preserve">143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应收款项 </w:t>
      </w:r>
    </w:p>
    <w:p>
      <w:r/>
    </w:p>
    <w:p>
      <w:r>
        <w:t xml:space="preserve">76,287,154.05  </w:t>
      </w:r>
    </w:p>
    <w:p>
      <w:r>
        <w:t xml:space="preserve">91,117,063.61  </w:t>
      </w:r>
    </w:p>
    <w:p>
      <w:r/>
    </w:p>
    <w:p>
      <w:r>
        <w:t xml:space="preserve">-  </w:t>
      </w:r>
    </w:p>
    <w:p>
      <w:r>
        <w:t xml:space="preserve">10,868,779.58  </w:t>
      </w:r>
    </w:p>
    <w:p>
      <w:r/>
    </w:p>
    <w:p>
      <w:r>
        <w:t xml:space="preserve">76,287,154.05 </w:t>
      </w:r>
    </w:p>
    <w:p>
      <w:r>
        <w:t xml:space="preserve">101,985,843.19 </w:t>
      </w:r>
    </w:p>
    <w:p>
      <w:r/>
    </w:p>
    <w:p>
      <w:r>
        <w:t xml:space="preserve">美元项目 </w:t>
      </w:r>
    </w:p>
    <w:p>
      <w:r/>
    </w:p>
    <w:p>
      <w:r>
        <w:t xml:space="preserve">2017 年 12 月 31 日 </w:t>
      </w:r>
    </w:p>
    <w:p>
      <w:r>
        <w:t xml:space="preserve">欧元项目  </w:t>
      </w:r>
    </w:p>
    <w:p>
      <w:r/>
    </w:p>
    <w:p>
      <w:r>
        <w:t xml:space="preserve">合计 </w:t>
      </w:r>
    </w:p>
    <w:p>
      <w:r/>
    </w:p>
    <w:p>
      <w:r>
        <w:t xml:space="preserve">外币金融资产 — </w:t>
      </w:r>
    </w:p>
    <w:p>
      <w:r>
        <w:t xml:space="preserve">货币资金 </w:t>
      </w:r>
    </w:p>
    <w:p>
      <w:r>
        <w:t xml:space="preserve">应收款项 </w:t>
      </w:r>
    </w:p>
    <w:p>
      <w:r/>
    </w:p>
    <w:p>
      <w:r>
        <w:t xml:space="preserve">60,858,935.57 </w:t>
      </w:r>
    </w:p>
    <w:p>
      <w:r>
        <w:t xml:space="preserve">54,573,885.92 </w:t>
      </w:r>
    </w:p>
    <w:p>
      <w:r>
        <w:t xml:space="preserve">115,432,821.49 </w:t>
      </w:r>
    </w:p>
    <w:p>
      <w:r/>
    </w:p>
    <w:p>
      <w:r>
        <w:t xml:space="preserve">5,293,056.75  </w:t>
      </w:r>
    </w:p>
    <w:p>
      <w:r>
        <w:t xml:space="preserve">-  </w:t>
      </w:r>
    </w:p>
    <w:p>
      <w:r>
        <w:t xml:space="preserve">5,293,056.75  </w:t>
      </w:r>
    </w:p>
    <w:p>
      <w:r/>
    </w:p>
    <w:p>
      <w:r>
        <w:t xml:space="preserve">66,151,992.32 </w:t>
      </w:r>
    </w:p>
    <w:p>
      <w:r>
        <w:t xml:space="preserve">54,573,885.92 </w:t>
      </w:r>
    </w:p>
    <w:p>
      <w:r>
        <w:t xml:space="preserve">120,725,878.24 </w:t>
      </w:r>
    </w:p>
    <w:p>
      <w:r/>
    </w:p>
    <w:p>
      <w:r>
        <w:t>于 2018 年 12 月 31 日，对于记账本位币为人民币的公司各类美元金融资产和美元金融负债，</w:t>
      </w:r>
    </w:p>
    <w:p>
      <w:r>
        <w:t>如果人民币对美元升值或贬值 5%，其他因素保持不变，则本集团将减少或增加净利润约</w:t>
      </w:r>
    </w:p>
    <w:p>
      <w:r>
        <w:t>4,555,853.18 元 (2017 年 12 月 31 日：约 5,771,641.07 元)；对于各类欧元金融资产和欧元金融</w:t>
      </w:r>
    </w:p>
    <w:p>
      <w:r>
        <w:t>负债，如果人民币对欧元升值或贬值 5%，其他因素保持不变，则本集团将减少或增加净利润约</w:t>
      </w:r>
    </w:p>
    <w:p>
      <w:r>
        <w:t xml:space="preserve">543,438.98 元 (2017 年 12 月 31 日：约 264,652.84 元) 。 </w:t>
      </w:r>
    </w:p>
    <w:p>
      <w:r>
        <w:t xml:space="preserve">（b）其他价格风险 </w:t>
      </w:r>
    </w:p>
    <w:p>
      <w:r>
        <w:t xml:space="preserve">本集团其他价格风险主要产生于本集团持有的可供出售金融资产。 </w:t>
      </w:r>
    </w:p>
    <w:p>
      <w:r>
        <w:t>于 2018 年 12 月 31 日，如果本集团持有上述各类投资的预期价格上涨或下跌 5%，其他因素</w:t>
      </w:r>
    </w:p>
    <w:p>
      <w:r>
        <w:t>保持不变，则本集团将增加或减少净利润约 32,100,000.00 元(2017 年 12 月 31 日：约</w:t>
      </w:r>
    </w:p>
    <w:p>
      <w:r>
        <w:t>17,000,000.00 元) ，增加或减少其他综合收益约 1,287,370.61 元(2017 年 12 月 31 日：约</w:t>
      </w:r>
    </w:p>
    <w:p>
      <w:r>
        <w:t xml:space="preserve">4,396,740.00 元)。 </w:t>
      </w:r>
    </w:p>
    <w:p>
      <w:r/>
    </w:p>
    <w:p>
      <w:r>
        <w:t xml:space="preserve">（2） 信用风险 </w:t>
      </w:r>
    </w:p>
    <w:p>
      <w:r>
        <w:t>本集团对信用风险按组合分类进行管理。信用风险主要产生于银行存款、应收票据及应收账</w:t>
      </w:r>
    </w:p>
    <w:p>
      <w:r>
        <w:t xml:space="preserve">款和其他应收款等。 </w:t>
      </w:r>
    </w:p>
    <w:p>
      <w:r>
        <w:t>本集团银行存款主要存放于国有银行和其他大中型上市银行，本集团认为其不存在重大的信</w:t>
      </w:r>
    </w:p>
    <w:p>
      <w:r>
        <w:t xml:space="preserve">用风险，不会产生因对方单位违约而导致的任何重大损失。 </w:t>
      </w:r>
    </w:p>
    <w:p>
      <w:r>
        <w:t>此外，对于应收票据及应收账款和其他应收款，本集团设定相关政策以控制信用风险敞口。本集</w:t>
      </w:r>
    </w:p>
    <w:p>
      <w:r>
        <w:t>团基于对客户的财务状况、从第三方获取担保的可能性、信用记录及其他因素诸如目前市场状况</w:t>
      </w:r>
    </w:p>
    <w:p>
      <w:r>
        <w:t>等评估客户的信用资质并设置相应信用期。本集团会定期对客户信用记录进行监控，对于信用记</w:t>
      </w:r>
    </w:p>
    <w:p>
      <w:r>
        <w:t>录不良的客户，本集团会采用书面催款、缩短信用期或取消信用期等方式，以确保本集团的整体</w:t>
      </w:r>
    </w:p>
    <w:p>
      <w:r>
        <w:t xml:space="preserve">信用风险在可控的范围内。 </w:t>
      </w:r>
    </w:p>
    <w:p>
      <w:r>
        <w:t xml:space="preserve">于 2018 年 12 月 31 日，本集团无重大的因债务人抵押而持有的担保物或其他信用增级。 </w:t>
      </w:r>
    </w:p>
    <w:p>
      <w:r/>
    </w:p>
    <w:p>
      <w:r>
        <w:t xml:space="preserve">（3）流动性风险 </w:t>
      </w:r>
    </w:p>
    <w:p>
      <w:r>
        <w:t>本集团内各子公司负责其自身的现金流量预测。总部财务部门在汇总各子公司现金流量预测</w:t>
      </w:r>
    </w:p>
    <w:p>
      <w:r>
        <w:t>的基础上，在集团层面持续监控短期和长期的资金需求，以确保维持充裕的现金储备和可供随时</w:t>
      </w:r>
    </w:p>
    <w:p>
      <w:r>
        <w:t>变现的有价证券；同时持续监控是否符合借款协议的规定，从主要金融机构获得提供足够备用资</w:t>
      </w:r>
    </w:p>
    <w:p>
      <w:r>
        <w:t xml:space="preserve">金的承诺，以满足短期和长期的资金需求。 </w:t>
      </w:r>
    </w:p>
    <w:p>
      <w:r>
        <w:t>本集团内各子公司负责其自身的现金流量预测。总部财务部门在汇总各子公司现金流量预测</w:t>
      </w:r>
    </w:p>
    <w:p>
      <w:r>
        <w:t>的基础上，在集团层面持续监控短期和长期的资金需求，以确保维持充裕的现金储备和可供随时</w:t>
      </w:r>
    </w:p>
    <w:p>
      <w:r>
        <w:t>变现的有价证券；同时持续监控是否符合借款协议的规定，从主要金融机构获得提供足够备用资</w:t>
      </w:r>
    </w:p>
    <w:p>
      <w:r>
        <w:t xml:space="preserve">金的承诺，以满足短期和长期的资金需求。 </w:t>
      </w:r>
    </w:p>
    <w:p>
      <w:r/>
    </w:p>
    <w:p>
      <w:r>
        <w:t xml:space="preserve">2018 年 12 月 31 日 </w:t>
      </w:r>
    </w:p>
    <w:p>
      <w:r>
        <w:t xml:space="preserve">1 年以内  1 到 2 年  </w:t>
      </w:r>
    </w:p>
    <w:p>
      <w:r>
        <w:t xml:space="preserve">2 到 5 年  5 年以上  </w:t>
      </w:r>
    </w:p>
    <w:p>
      <w:r/>
    </w:p>
    <w:p>
      <w:r>
        <w:t xml:space="preserve">合计 </w:t>
      </w:r>
    </w:p>
    <w:p>
      <w:r/>
    </w:p>
    <w:p>
      <w:r>
        <w:t xml:space="preserve">应付票据及应 </w:t>
      </w:r>
    </w:p>
    <w:p>
      <w:r>
        <w:t xml:space="preserve">   付账款 </w:t>
      </w:r>
    </w:p>
    <w:p>
      <w:r>
        <w:t xml:space="preserve">其他应付款 </w:t>
      </w:r>
    </w:p>
    <w:p>
      <w:r>
        <w:t xml:space="preserve">长期应付款 </w:t>
      </w:r>
    </w:p>
    <w:p>
      <w:r/>
    </w:p>
    <w:p>
      <w:r>
        <w:t xml:space="preserve">9,984,884,747.44  </w:t>
      </w:r>
    </w:p>
    <w:p>
      <w:r>
        <w:t xml:space="preserve">233,076,112.46  </w:t>
      </w:r>
    </w:p>
    <w:p>
      <w:r/>
    </w:p>
    <w:p>
      <w:r>
        <w:t xml:space="preserve">  9,984,884,747.44 </w:t>
      </w:r>
    </w:p>
    <w:p>
      <w:r>
        <w:t xml:space="preserve">233,076,112.46 </w:t>
      </w:r>
    </w:p>
    <w:p>
      <w:r>
        <w:t xml:space="preserve">700,000.00 </w:t>
      </w:r>
    </w:p>
    <w:p>
      <w:r/>
    </w:p>
    <w:p>
      <w:r>
        <w:t xml:space="preserve">  700,000.00  </w:t>
      </w:r>
    </w:p>
    <w:p>
      <w:r/>
    </w:p>
    <w:p>
      <w:r>
        <w:t xml:space="preserve">144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 10,217,960,859.90  </w:t>
      </w:r>
    </w:p>
    <w:p>
      <w:r/>
    </w:p>
    <w:p>
      <w:r>
        <w:t xml:space="preserve">  700,000.00  </w:t>
      </w:r>
    </w:p>
    <w:p>
      <w:r/>
    </w:p>
    <w:p>
      <w:r>
        <w:t xml:space="preserve">  10,218,660,859.90 </w:t>
      </w:r>
    </w:p>
    <w:p>
      <w:r/>
    </w:p>
    <w:p>
      <w:r>
        <w:t xml:space="preserve">2017 年 12 月 31 日 </w:t>
      </w:r>
    </w:p>
    <w:p>
      <w:r>
        <w:t xml:space="preserve">1 年以内  1 到 2 年  </w:t>
      </w:r>
    </w:p>
    <w:p>
      <w:r>
        <w:t xml:space="preserve">2 到 5 年  5 年以上  </w:t>
      </w:r>
    </w:p>
    <w:p>
      <w:r/>
    </w:p>
    <w:p>
      <w:r>
        <w:t xml:space="preserve">合计 </w:t>
      </w:r>
    </w:p>
    <w:p>
      <w:r/>
    </w:p>
    <w:p>
      <w:r>
        <w:t xml:space="preserve">应付票据及 </w:t>
      </w:r>
    </w:p>
    <w:p>
      <w:r>
        <w:t xml:space="preserve">应付账款 </w:t>
      </w:r>
    </w:p>
    <w:p>
      <w:r>
        <w:t xml:space="preserve">其他应付款 </w:t>
      </w:r>
    </w:p>
    <w:p>
      <w:r>
        <w:t xml:space="preserve">长期应付款 </w:t>
      </w:r>
    </w:p>
    <w:p>
      <w:r/>
    </w:p>
    <w:p>
      <w:r>
        <w:t xml:space="preserve">8,787,907,063.04  </w:t>
      </w:r>
    </w:p>
    <w:p>
      <w:r>
        <w:t xml:space="preserve">176,245,956.39  </w:t>
      </w:r>
    </w:p>
    <w:p>
      <w:r/>
    </w:p>
    <w:p>
      <w:r>
        <w:t xml:space="preserve">8,964,153,019.43  </w:t>
      </w:r>
    </w:p>
    <w:p>
      <w:r/>
    </w:p>
    <w:p>
      <w:r>
        <w:t xml:space="preserve">  700,000.00  </w:t>
      </w:r>
    </w:p>
    <w:p>
      <w:r>
        <w:t xml:space="preserve">  700,000.00  </w:t>
      </w:r>
    </w:p>
    <w:p>
      <w:r/>
    </w:p>
    <w:p>
      <w:r>
        <w:t xml:space="preserve">  8,787,907,063.04 </w:t>
      </w:r>
    </w:p>
    <w:p>
      <w:r>
        <w:t xml:space="preserve">176,245,956.39 </w:t>
      </w:r>
    </w:p>
    <w:p>
      <w:r>
        <w:t xml:space="preserve">700,000.00 </w:t>
      </w:r>
    </w:p>
    <w:p>
      <w:r>
        <w:t xml:space="preserve">  8,964,853,019.43 </w:t>
      </w:r>
    </w:p>
    <w:p>
      <w:r/>
    </w:p>
    <w:p>
      <w:r>
        <w:t xml:space="preserve">十一、 公允价值的披露 </w:t>
      </w:r>
    </w:p>
    <w:p>
      <w:r/>
    </w:p>
    <w:p>
      <w:r>
        <w:t xml:space="preserve">1、 以公允价值计量的资产和负债的期末公允价值 </w:t>
      </w:r>
    </w:p>
    <w:p>
      <w:r>
        <w:t xml:space="preserve">√适用   □不适用  </w:t>
      </w:r>
    </w:p>
    <w:p>
      <w:r/>
    </w:p>
    <w:p>
      <w:r>
        <w:t xml:space="preserve">项目 </w:t>
      </w:r>
    </w:p>
    <w:p>
      <w:r/>
    </w:p>
    <w:p>
      <w:r>
        <w:t>第一层次公允价</w:t>
      </w:r>
    </w:p>
    <w:p>
      <w:r>
        <w:t xml:space="preserve">值计量 </w:t>
      </w:r>
    </w:p>
    <w:p>
      <w:r/>
    </w:p>
    <w:p>
      <w:r>
        <w:t xml:space="preserve">期末公允价值 </w:t>
      </w:r>
    </w:p>
    <w:p>
      <w:r>
        <w:t>第二层次公允</w:t>
      </w:r>
    </w:p>
    <w:p>
      <w:r>
        <w:t>第三层次公允价</w:t>
      </w:r>
    </w:p>
    <w:p>
      <w:r>
        <w:t xml:space="preserve">价值计量 </w:t>
      </w:r>
    </w:p>
    <w:p>
      <w:r>
        <w:t xml:space="preserve">值计量 </w:t>
      </w:r>
    </w:p>
    <w:p>
      <w:r/>
    </w:p>
    <w:p>
      <w:r>
        <w:t xml:space="preserve">合计 </w:t>
      </w:r>
    </w:p>
    <w:p>
      <w:r/>
    </w:p>
    <w:p>
      <w:r>
        <w:t xml:space="preserve">单位:元  币种:人民币 </w:t>
      </w:r>
    </w:p>
    <w:p>
      <w:r/>
    </w:p>
    <w:p>
      <w:r>
        <w:t xml:space="preserve">一、持续的公允价值计量 </w:t>
      </w:r>
    </w:p>
    <w:p>
      <w:r>
        <w:t>（一）以公允价值计量且</w:t>
      </w:r>
    </w:p>
    <w:p>
      <w:r>
        <w:t>变动计入当期损益的金</w:t>
      </w:r>
    </w:p>
    <w:p>
      <w:r>
        <w:t xml:space="preserve">融资产 </w:t>
      </w:r>
    </w:p>
    <w:p>
      <w:r>
        <w:t xml:space="preserve">1. 交易性金融资产 </w:t>
      </w:r>
    </w:p>
    <w:p>
      <w:r>
        <w:t xml:space="preserve">（1）债务工具投资 </w:t>
      </w:r>
    </w:p>
    <w:p>
      <w:r>
        <w:t xml:space="preserve">（2）权益工具投资 </w:t>
      </w:r>
    </w:p>
    <w:p>
      <w:r>
        <w:t xml:space="preserve">（3）衍生金融资产 </w:t>
      </w:r>
    </w:p>
    <w:p>
      <w:r>
        <w:t>2. 指定以公允价值计量</w:t>
      </w:r>
    </w:p>
    <w:p>
      <w:r>
        <w:t>且其变动计入当期损益</w:t>
      </w:r>
    </w:p>
    <w:p>
      <w:r>
        <w:t xml:space="preserve">的金融资产 </w:t>
      </w:r>
    </w:p>
    <w:p>
      <w:r>
        <w:t xml:space="preserve">（1）债务工具投资 </w:t>
      </w:r>
    </w:p>
    <w:p>
      <w:r>
        <w:t xml:space="preserve">（2）权益工具投资 </w:t>
      </w:r>
    </w:p>
    <w:p>
      <w:r>
        <w:t xml:space="preserve">（二）可供出售金融资产 34,329,883.00 </w:t>
      </w:r>
    </w:p>
    <w:p>
      <w:r>
        <w:t xml:space="preserve">（1）债务工具投资 </w:t>
      </w:r>
    </w:p>
    <w:p>
      <w:r>
        <w:t xml:space="preserve">（2）权益工具投资 </w:t>
      </w:r>
    </w:p>
    <w:p>
      <w:r>
        <w:t xml:space="preserve">（3）其他 </w:t>
      </w:r>
    </w:p>
    <w:p>
      <w:r>
        <w:t xml:space="preserve">（三）投资性房地产 </w:t>
      </w:r>
    </w:p>
    <w:p>
      <w:r>
        <w:t xml:space="preserve">1.出租用的土地使用权 </w:t>
      </w:r>
    </w:p>
    <w:p>
      <w:r>
        <w:t xml:space="preserve">2.出租的建筑物 </w:t>
      </w:r>
    </w:p>
    <w:p>
      <w:r>
        <w:t>3.持有并准备增值后转</w:t>
      </w:r>
    </w:p>
    <w:p>
      <w:r>
        <w:t xml:space="preserve">让的土地使用权 </w:t>
      </w:r>
    </w:p>
    <w:p>
      <w:r>
        <w:t xml:space="preserve">（四）生物资产 </w:t>
      </w:r>
    </w:p>
    <w:p>
      <w:r>
        <w:t xml:space="preserve">1.消耗性生物资产 </w:t>
      </w:r>
    </w:p>
    <w:p>
      <w:r>
        <w:t xml:space="preserve">2.生产性生物资产 </w:t>
      </w:r>
    </w:p>
    <w:p>
      <w:r>
        <w:t>持续以公允价值计量的</w:t>
      </w:r>
    </w:p>
    <w:p>
      <w:r>
        <w:t xml:space="preserve">资产总额 </w:t>
      </w:r>
    </w:p>
    <w:p>
      <w:r>
        <w:t xml:space="preserve">（五）交易性金融负债 </w:t>
      </w:r>
    </w:p>
    <w:p>
      <w:r>
        <w:t xml:space="preserve">其中：发行的交易性债券 </w:t>
      </w:r>
    </w:p>
    <w:p>
      <w:r>
        <w:t xml:space="preserve">衍生金融负债 </w:t>
      </w:r>
    </w:p>
    <w:p>
      <w:r>
        <w:t xml:space="preserve">其他 </w:t>
      </w:r>
    </w:p>
    <w:p>
      <w:r/>
    </w:p>
    <w:p>
      <w:r>
        <w:t xml:space="preserve">34,329,883.00 </w:t>
      </w:r>
    </w:p>
    <w:p>
      <w:r/>
    </w:p>
    <w:p>
      <w:r>
        <w:t xml:space="preserve">34,329,883.00 </w:t>
      </w:r>
    </w:p>
    <w:p>
      <w:r/>
    </w:p>
    <w:p>
      <w:r>
        <w:t xml:space="preserve"> 776,000,000.00 810,329,883.00 </w:t>
      </w:r>
    </w:p>
    <w:p>
      <w:r/>
    </w:p>
    <w:p>
      <w:r>
        <w:t xml:space="preserve">34,329,883.00 </w:t>
      </w:r>
    </w:p>
    <w:p>
      <w:r>
        <w:t xml:space="preserve"> 776,000,000.00 776,000,000.00 </w:t>
      </w:r>
    </w:p>
    <w:p>
      <w:r/>
    </w:p>
    <w:p>
      <w:r>
        <w:t xml:space="preserve"> 776,000,000.00 810,329,883.00 </w:t>
      </w:r>
    </w:p>
    <w:p>
      <w:r/>
    </w:p>
    <w:p>
      <w:r>
        <w:t xml:space="preserve">145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（六）指定为以公允价值</w:t>
      </w:r>
    </w:p>
    <w:p>
      <w:r>
        <w:t>计量且变动计入当期损</w:t>
      </w:r>
    </w:p>
    <w:p>
      <w:r>
        <w:t xml:space="preserve">益的金融负债 </w:t>
      </w:r>
    </w:p>
    <w:p>
      <w:r>
        <w:t>持续以公允价值计量的</w:t>
      </w:r>
    </w:p>
    <w:p>
      <w:r>
        <w:t xml:space="preserve">负债总额 </w:t>
      </w:r>
    </w:p>
    <w:p>
      <w:r>
        <w:t>二、非持续的公允价值计</w:t>
      </w:r>
    </w:p>
    <w:p>
      <w:r>
        <w:t xml:space="preserve">量 </w:t>
      </w:r>
    </w:p>
    <w:p>
      <w:r>
        <w:t xml:space="preserve">（一）持有待售资产 </w:t>
      </w:r>
    </w:p>
    <w:p>
      <w:r>
        <w:t>非持续以公允价值计量</w:t>
      </w:r>
    </w:p>
    <w:p>
      <w:r>
        <w:t xml:space="preserve">的资产总额 </w:t>
      </w:r>
    </w:p>
    <w:p>
      <w:r>
        <w:t>非持续以公允价值计量</w:t>
      </w:r>
    </w:p>
    <w:p>
      <w:r>
        <w:t xml:space="preserve">的负债总额 </w:t>
      </w:r>
    </w:p>
    <w:p>
      <w:r/>
    </w:p>
    <w:p>
      <w:r>
        <w:t xml:space="preserve">2、 持续和非持续第一层次公允价值计量项目市价的确定依据 </w:t>
      </w:r>
    </w:p>
    <w:p>
      <w:r>
        <w:t xml:space="preserve">√适用  □不适用  </w:t>
      </w:r>
    </w:p>
    <w:p>
      <w:r>
        <w:t xml:space="preserve">相同资产或负债在活跃市场上未经调整的报价。 </w:t>
      </w:r>
    </w:p>
    <w:p>
      <w:r/>
    </w:p>
    <w:p>
      <w:r>
        <w:t xml:space="preserve">3、 持续和非持续第二层次公允价值计量项目，采用的估值技术和重要参数的定性及定量信息 </w:t>
      </w:r>
    </w:p>
    <w:p>
      <w:r>
        <w:t xml:space="preserve">√适用  □不适用  </w:t>
      </w:r>
    </w:p>
    <w:p>
      <w:r>
        <w:t xml:space="preserve">除第一层次输入值外相关资产或负债直接或间接可观察的输入值。 </w:t>
      </w:r>
    </w:p>
    <w:p>
      <w:r/>
    </w:p>
    <w:p>
      <w:r>
        <w:t xml:space="preserve">4、 持续和非持续第三层次公允价值计量项目，采用的估值技术和重要参数的定性及定量信息 </w:t>
      </w:r>
    </w:p>
    <w:p>
      <w:r>
        <w:t xml:space="preserve">√适用  □不适用  </w:t>
      </w:r>
    </w:p>
    <w:p>
      <w:r>
        <w:t xml:space="preserve">相关资产或负债的不可观察输入值。 </w:t>
      </w:r>
    </w:p>
    <w:p>
      <w:r/>
    </w:p>
    <w:p>
      <w:r>
        <w:t>5、 持续的第三层次公允价值计量项目，期初与期末账面价值间的调节信息及不可观察参数敏感</w:t>
      </w:r>
    </w:p>
    <w:p>
      <w:r>
        <w:t xml:space="preserve">性分析 </w:t>
      </w:r>
    </w:p>
    <w:p>
      <w:r/>
    </w:p>
    <w:p>
      <w:r>
        <w:t xml:space="preserve">√适用  □不适用  </w:t>
      </w:r>
    </w:p>
    <w:p>
      <w:r/>
    </w:p>
    <w:p>
      <w:r>
        <w:t xml:space="preserve">2018 年 1 月 1 日  </w:t>
      </w:r>
    </w:p>
    <w:p>
      <w:r>
        <w:t xml:space="preserve">购买 </w:t>
      </w:r>
    </w:p>
    <w:p>
      <w:r>
        <w:t xml:space="preserve">出售 </w:t>
      </w:r>
    </w:p>
    <w:p>
      <w:r>
        <w:t xml:space="preserve">当期利得或损失总额 </w:t>
      </w:r>
    </w:p>
    <w:p>
      <w:r>
        <w:t xml:space="preserve">    计入损益的利得 </w:t>
      </w:r>
    </w:p>
    <w:p>
      <w:r>
        <w:t xml:space="preserve">2018 年 12 月 31 日 </w:t>
      </w:r>
    </w:p>
    <w:p>
      <w:r/>
    </w:p>
    <w:p>
      <w:r>
        <w:t xml:space="preserve">可供出售金融资产 </w:t>
      </w:r>
    </w:p>
    <w:p>
      <w:r>
        <w:t xml:space="preserve">银行理财产品 </w:t>
      </w:r>
    </w:p>
    <w:p>
      <w:r>
        <w:t xml:space="preserve">400,000,000.00 </w:t>
      </w:r>
    </w:p>
    <w:p>
      <w:r>
        <w:t xml:space="preserve">6,753,000,000.00 </w:t>
      </w:r>
    </w:p>
    <w:p>
      <w:r>
        <w:t xml:space="preserve">6,437,354,727.57 </w:t>
      </w:r>
    </w:p>
    <w:p>
      <w:r>
        <w:t xml:space="preserve">60,354,727.57 </w:t>
      </w:r>
    </w:p>
    <w:p>
      <w:r>
        <w:t xml:space="preserve">60,354,727.57 </w:t>
      </w:r>
    </w:p>
    <w:p>
      <w:r>
        <w:t xml:space="preserve">776,000,000.00 </w:t>
      </w:r>
    </w:p>
    <w:p>
      <w:r/>
    </w:p>
    <w:p>
      <w:r>
        <w:t xml:space="preserve">计入损益的利得为计入利润表中的投资收益。 </w:t>
      </w:r>
    </w:p>
    <w:p>
      <w:r/>
    </w:p>
    <w:p>
      <w:r>
        <w:t xml:space="preserve">第三层次公允价值计量的相关信息如下： </w:t>
      </w:r>
    </w:p>
    <w:p>
      <w:r/>
    </w:p>
    <w:p>
      <w:r>
        <w:t xml:space="preserve">2018 年 12 月 31 日 </w:t>
      </w:r>
    </w:p>
    <w:p>
      <w:r>
        <w:t xml:space="preserve">公允价值  </w:t>
      </w:r>
    </w:p>
    <w:p>
      <w:r/>
    </w:p>
    <w:p>
      <w:r>
        <w:t xml:space="preserve">输入值 </w:t>
      </w:r>
    </w:p>
    <w:p>
      <w:r>
        <w:t xml:space="preserve"> 名称  与公允价值之间的关</w:t>
      </w:r>
    </w:p>
    <w:p>
      <w:r>
        <w:t xml:space="preserve">系 </w:t>
      </w:r>
    </w:p>
    <w:p>
      <w:r/>
    </w:p>
    <w:p>
      <w:r>
        <w:t xml:space="preserve">估值 </w:t>
      </w:r>
    </w:p>
    <w:p>
      <w:r>
        <w:t xml:space="preserve">技术 </w:t>
      </w:r>
    </w:p>
    <w:p>
      <w:r/>
    </w:p>
    <w:p>
      <w:r>
        <w:t>可供出售金融资产</w:t>
      </w:r>
    </w:p>
    <w:p>
      <w:r>
        <w:t xml:space="preserve">— </w:t>
      </w:r>
    </w:p>
    <w:p>
      <w:r>
        <w:t xml:space="preserve">银行理财产品 </w:t>
      </w:r>
    </w:p>
    <w:p>
      <w:r/>
    </w:p>
    <w:p>
      <w:r>
        <w:t xml:space="preserve">776,000,000.00  现金流量折现法  折现率  </w:t>
      </w:r>
    </w:p>
    <w:p>
      <w:r/>
    </w:p>
    <w:p>
      <w:r>
        <w:t xml:space="preserve">反向 </w:t>
      </w:r>
    </w:p>
    <w:p>
      <w:r/>
    </w:p>
    <w:p>
      <w:r>
        <w:t xml:space="preserve">146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2017 年 12 月 31 日 </w:t>
      </w:r>
    </w:p>
    <w:p>
      <w:r>
        <w:t xml:space="preserve">公允价值  </w:t>
      </w:r>
    </w:p>
    <w:p>
      <w:r/>
    </w:p>
    <w:p>
      <w:r>
        <w:t xml:space="preserve">输入值 </w:t>
      </w:r>
    </w:p>
    <w:p>
      <w:r>
        <w:t xml:space="preserve"> 名称  与公允价值之间的关</w:t>
      </w:r>
    </w:p>
    <w:p>
      <w:r>
        <w:t xml:space="preserve">系 </w:t>
      </w:r>
    </w:p>
    <w:p>
      <w:r/>
    </w:p>
    <w:p>
      <w:r>
        <w:t xml:space="preserve">估值 </w:t>
      </w:r>
    </w:p>
    <w:p>
      <w:r>
        <w:t xml:space="preserve">技术 </w:t>
      </w:r>
    </w:p>
    <w:p>
      <w:r/>
    </w:p>
    <w:p>
      <w:r>
        <w:t>可供出售金融资产</w:t>
      </w:r>
    </w:p>
    <w:p>
      <w:r>
        <w:t xml:space="preserve">— </w:t>
      </w:r>
    </w:p>
    <w:p>
      <w:r>
        <w:t xml:space="preserve">银行理财产品 </w:t>
      </w:r>
    </w:p>
    <w:p>
      <w:r/>
    </w:p>
    <w:p>
      <w:r>
        <w:t xml:space="preserve">400,000,000.00  现金流量折现法  折现率  </w:t>
      </w:r>
    </w:p>
    <w:p>
      <w:r/>
    </w:p>
    <w:p>
      <w:r>
        <w:t xml:space="preserve">反向 </w:t>
      </w:r>
    </w:p>
    <w:p>
      <w:r/>
    </w:p>
    <w:p>
      <w:r>
        <w:t>6、 持续的公允价值计量项目，本期内发生各层级之间转换的，转换的原因及确定转换时点的政</w:t>
      </w:r>
    </w:p>
    <w:p>
      <w:r>
        <w:t xml:space="preserve">策 </w:t>
      </w:r>
    </w:p>
    <w:p>
      <w:r>
        <w:t xml:space="preserve">□适用  √不适用  </w:t>
      </w:r>
    </w:p>
    <w:p>
      <w:r/>
    </w:p>
    <w:p>
      <w:r>
        <w:t xml:space="preserve">7、 本期内发生的估值技术变更及变更原因 </w:t>
      </w:r>
    </w:p>
    <w:p>
      <w:r>
        <w:t xml:space="preserve">□适用  √不适用  </w:t>
      </w:r>
    </w:p>
    <w:p>
      <w:r/>
    </w:p>
    <w:p>
      <w:r>
        <w:t xml:space="preserve">8、 不以公允价值计量的金融资产和金融负债的公允价值情况 </w:t>
      </w:r>
    </w:p>
    <w:p>
      <w:r>
        <w:t xml:space="preserve">□适用  √不适用  </w:t>
      </w:r>
    </w:p>
    <w:p>
      <w:r/>
    </w:p>
    <w:p>
      <w:r>
        <w:t xml:space="preserve">9、 其他 </w:t>
      </w:r>
    </w:p>
    <w:p>
      <w:r>
        <w:t xml:space="preserve">√适用  □不适用  </w:t>
      </w:r>
    </w:p>
    <w:p>
      <w:r>
        <w:t>对于在活跃市场上交易的金融工具，本集团以其活跃市场报价确定其公允价值；对于不在活</w:t>
      </w:r>
    </w:p>
    <w:p>
      <w:r>
        <w:t>跃市场上交易的金融工具，本集团采用估值技术确定其公允价值。所使用的估值模型主要为现金</w:t>
      </w:r>
    </w:p>
    <w:p>
      <w:r>
        <w:t>流量折现模型和市场可比公司模型等。估值技术的输入值主要包括无风险利率、基准利率、汇率、</w:t>
      </w:r>
    </w:p>
    <w:p>
      <w:r>
        <w:t xml:space="preserve">信用点差、流动性溢价、EBITDA 乘数、缺乏流动性折价等。 </w:t>
      </w:r>
    </w:p>
    <w:p>
      <w:r/>
    </w:p>
    <w:p>
      <w:r>
        <w:t xml:space="preserve">十二、 关联方及关联交易 </w:t>
      </w:r>
    </w:p>
    <w:p>
      <w:r/>
    </w:p>
    <w:p>
      <w:r>
        <w:t xml:space="preserve">1、 本企业的母公司情况 </w:t>
      </w:r>
    </w:p>
    <w:p>
      <w:r>
        <w:t xml:space="preserve">√适用  □不适用  </w:t>
      </w:r>
    </w:p>
    <w:p>
      <w:r/>
    </w:p>
    <w:p>
      <w:r>
        <w:t xml:space="preserve">母公司名称 注册地 </w:t>
      </w:r>
    </w:p>
    <w:p>
      <w:r/>
    </w:p>
    <w:p>
      <w:r>
        <w:t xml:space="preserve">业务性质 </w:t>
      </w:r>
    </w:p>
    <w:p>
      <w:r/>
    </w:p>
    <w:p>
      <w:r>
        <w:t xml:space="preserve">注册资本 </w:t>
      </w:r>
    </w:p>
    <w:p>
      <w:r/>
    </w:p>
    <w:p>
      <w:r>
        <w:t xml:space="preserve">单位：万元  币种：人民币 </w:t>
      </w:r>
    </w:p>
    <w:p>
      <w:r>
        <w:t>母公司对本企</w:t>
      </w:r>
    </w:p>
    <w:p>
      <w:r>
        <w:t>业的持股比例</w:t>
      </w:r>
    </w:p>
    <w:p>
      <w:r>
        <w:t xml:space="preserve">(%) </w:t>
      </w:r>
    </w:p>
    <w:p>
      <w:r/>
    </w:p>
    <w:p>
      <w:r>
        <w:t>母公司对本企业</w:t>
      </w:r>
    </w:p>
    <w:p>
      <w:r>
        <w:t xml:space="preserve">的表决权比例(%) </w:t>
      </w:r>
    </w:p>
    <w:p>
      <w:r/>
    </w:p>
    <w:p>
      <w:r>
        <w:t xml:space="preserve">武汉市 </w:t>
      </w:r>
    </w:p>
    <w:p>
      <w:r/>
    </w:p>
    <w:p>
      <w:r>
        <w:t>东风汽车有</w:t>
      </w:r>
    </w:p>
    <w:p>
      <w:r>
        <w:t xml:space="preserve">限公司 </w:t>
      </w:r>
    </w:p>
    <w:p>
      <w:r/>
    </w:p>
    <w:p>
      <w:r>
        <w:t>汽车及零部</w:t>
      </w:r>
    </w:p>
    <w:p>
      <w:r>
        <w:t>件的制造与</w:t>
      </w:r>
    </w:p>
    <w:p>
      <w:r>
        <w:t xml:space="preserve">销售 </w:t>
      </w:r>
    </w:p>
    <w:p>
      <w:r/>
    </w:p>
    <w:p>
      <w:r>
        <w:t xml:space="preserve">1,670,000 </w:t>
      </w:r>
    </w:p>
    <w:p>
      <w:r/>
    </w:p>
    <w:p>
      <w:r>
        <w:t xml:space="preserve">60.1 </w:t>
      </w:r>
    </w:p>
    <w:p>
      <w:r/>
    </w:p>
    <w:p>
      <w:r>
        <w:t xml:space="preserve">60.1 </w:t>
      </w:r>
    </w:p>
    <w:p>
      <w:r/>
    </w:p>
    <w:p>
      <w:r>
        <w:t xml:space="preserve">2、 本企业的子公司情况 </w:t>
      </w:r>
    </w:p>
    <w:p>
      <w:r>
        <w:t xml:space="preserve">本企业子公司的情况详见附注“九、在其他主体中的权益”。 </w:t>
      </w:r>
    </w:p>
    <w:p>
      <w:r>
        <w:t xml:space="preserve">□适用  √不适用  </w:t>
      </w:r>
    </w:p>
    <w:p>
      <w:r/>
    </w:p>
    <w:p>
      <w:r>
        <w:t xml:space="preserve">3、 本企业合营和联营企业情况 </w:t>
      </w:r>
    </w:p>
    <w:p>
      <w:r>
        <w:t xml:space="preserve">本企业重要的合营或联营企业详见附注“九、在其他主体中的权益”。 </w:t>
      </w:r>
    </w:p>
    <w:p>
      <w:r>
        <w:t xml:space="preserve">□适用 √不适用  </w:t>
      </w:r>
    </w:p>
    <w:p>
      <w:r>
        <w:t>本期与本公司发生关联方交易，或前期与本公司发生关联方交易形成余额的其他合营或联营企业</w:t>
      </w:r>
    </w:p>
    <w:p>
      <w:r>
        <w:t xml:space="preserve">情况如下 </w:t>
      </w:r>
    </w:p>
    <w:p>
      <w:r/>
    </w:p>
    <w:p>
      <w:r>
        <w:t xml:space="preserve">147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与本企业关系 </w:t>
      </w:r>
    </w:p>
    <w:p>
      <w:r/>
    </w:p>
    <w:p>
      <w:r>
        <w:t xml:space="preserve">√适用 □不适用  </w:t>
      </w:r>
    </w:p>
    <w:p>
      <w:r>
        <w:t xml:space="preserve">合营或联营企业名称 </w:t>
      </w:r>
    </w:p>
    <w:p>
      <w:r>
        <w:t xml:space="preserve">常州东风新晨动力机械有限公司 </w:t>
      </w:r>
    </w:p>
    <w:p>
      <w:r>
        <w:t xml:space="preserve">武汉东浦信息技术有限公司 </w:t>
      </w:r>
    </w:p>
    <w:p>
      <w:r>
        <w:t xml:space="preserve">东风嘉实多油品有限公司 </w:t>
      </w:r>
    </w:p>
    <w:p>
      <w:r>
        <w:t xml:space="preserve">襄阳荣力汽车部件有限公司 </w:t>
      </w:r>
    </w:p>
    <w:p>
      <w:r>
        <w:t xml:space="preserve">山东凯马汽车制造有限公司 </w:t>
      </w:r>
    </w:p>
    <w:p>
      <w:r>
        <w:t xml:space="preserve">山东东风凯马车辆有限公司 </w:t>
      </w:r>
    </w:p>
    <w:p>
      <w:r>
        <w:t>东风海博襄阳新能源科技有限公司(原名</w:t>
      </w:r>
    </w:p>
    <w:p>
      <w:r>
        <w:t xml:space="preserve">襄阳海博思创新能源科技有限公司) </w:t>
      </w:r>
    </w:p>
    <w:p>
      <w:r>
        <w:t>津市邦乐车桥有限公司（原名襄阳邦乐车</w:t>
      </w:r>
    </w:p>
    <w:p>
      <w:r>
        <w:t xml:space="preserve">桥有限公司） </w:t>
      </w:r>
    </w:p>
    <w:p>
      <w:r/>
    </w:p>
    <w:p>
      <w:r>
        <w:t xml:space="preserve">合营企业 </w:t>
      </w:r>
    </w:p>
    <w:p>
      <w:r>
        <w:t xml:space="preserve">联营企业 </w:t>
      </w:r>
    </w:p>
    <w:p>
      <w:r>
        <w:t xml:space="preserve">联营企业 </w:t>
      </w:r>
    </w:p>
    <w:p>
      <w:r>
        <w:t xml:space="preserve">联营企业 </w:t>
      </w:r>
    </w:p>
    <w:p>
      <w:r>
        <w:t xml:space="preserve">联营企业 </w:t>
      </w:r>
    </w:p>
    <w:p>
      <w:r>
        <w:t xml:space="preserve">联营企业 </w:t>
      </w:r>
    </w:p>
    <w:p>
      <w:r>
        <w:t xml:space="preserve">联营企业 </w:t>
      </w:r>
    </w:p>
    <w:p>
      <w:r/>
    </w:p>
    <w:p>
      <w:r>
        <w:t xml:space="preserve">联营企业 </w:t>
      </w:r>
    </w:p>
    <w:p>
      <w:r/>
    </w:p>
    <w:p>
      <w:r>
        <w:t xml:space="preserve">其他说明 </w:t>
      </w:r>
    </w:p>
    <w:p>
      <w:r>
        <w:t xml:space="preserve">□适用 √不适用  </w:t>
      </w:r>
    </w:p>
    <w:p>
      <w:r/>
    </w:p>
    <w:p>
      <w:r>
        <w:t xml:space="preserve">4、 其他关联方情况 </w:t>
      </w:r>
    </w:p>
    <w:p>
      <w:r>
        <w:t xml:space="preserve">√适用 □不适用  </w:t>
      </w:r>
    </w:p>
    <w:p>
      <w:r>
        <w:t xml:space="preserve">其他关联方名称 </w:t>
      </w:r>
    </w:p>
    <w:p>
      <w:r>
        <w:t xml:space="preserve">日产自动车株式会社 </w:t>
      </w:r>
    </w:p>
    <w:p>
      <w:r>
        <w:t xml:space="preserve">东风集团 </w:t>
      </w:r>
    </w:p>
    <w:p>
      <w:r>
        <w:t xml:space="preserve">东风汽车公司 </w:t>
      </w:r>
    </w:p>
    <w:p>
      <w:r>
        <w:t xml:space="preserve">东风捷富凯武汉物流有限公司 </w:t>
      </w:r>
    </w:p>
    <w:p>
      <w:r>
        <w:t xml:space="preserve">东风汽车工程研究院(武汉)有限公司 </w:t>
      </w:r>
    </w:p>
    <w:p>
      <w:r>
        <w:t xml:space="preserve">东风通信技术有限公司 </w:t>
      </w:r>
    </w:p>
    <w:p>
      <w:r>
        <w:t xml:space="preserve">东风襄阳置业有限责任公司 </w:t>
      </w:r>
    </w:p>
    <w:p>
      <w:r>
        <w:t xml:space="preserve">东风裕隆汽车有限公司 </w:t>
      </w:r>
    </w:p>
    <w:p>
      <w:r>
        <w:t xml:space="preserve">东风裕隆商用汽车有限公司 </w:t>
      </w:r>
    </w:p>
    <w:p>
      <w:r>
        <w:t xml:space="preserve">东风云南汽车有限公司 </w:t>
      </w:r>
    </w:p>
    <w:p>
      <w:r>
        <w:t xml:space="preserve">湖北东风报业传媒有限公司 </w:t>
      </w:r>
    </w:p>
    <w:p>
      <w:r>
        <w:t xml:space="preserve">武汉锦龙油品销售有限公司 </w:t>
      </w:r>
    </w:p>
    <w:p>
      <w:r>
        <w:t xml:space="preserve">南斗六星系统集成有限公司 </w:t>
      </w:r>
    </w:p>
    <w:p>
      <w:r>
        <w:t xml:space="preserve">襄阳达安汽车检测中心 </w:t>
      </w:r>
    </w:p>
    <w:p>
      <w:r>
        <w:t xml:space="preserve">东风车城物流股份有限公司 </w:t>
      </w:r>
    </w:p>
    <w:p>
      <w:r>
        <w:t xml:space="preserve">东风亚普汽车部件有限公司 </w:t>
      </w:r>
    </w:p>
    <w:p>
      <w:r>
        <w:t xml:space="preserve">东风安道拓汽车座椅有限公司 </w:t>
      </w:r>
    </w:p>
    <w:p>
      <w:r>
        <w:t xml:space="preserve">东风裕隆汽车销售有限公司 </w:t>
      </w:r>
    </w:p>
    <w:p>
      <w:r>
        <w:t>东风井关农业机械有限公司(2017 年 9 月</w:t>
      </w:r>
    </w:p>
    <w:p>
      <w:r>
        <w:t xml:space="preserve">29 日之前) </w:t>
      </w:r>
    </w:p>
    <w:p>
      <w:r>
        <w:t xml:space="preserve">东风设计研究院有限公司 </w:t>
      </w:r>
    </w:p>
    <w:p>
      <w:r>
        <w:t xml:space="preserve">武汉东风涂装设备有限公司 </w:t>
      </w:r>
    </w:p>
    <w:p>
      <w:r>
        <w:t xml:space="preserve">东风小康汽车有限公司 </w:t>
      </w:r>
    </w:p>
    <w:p>
      <w:r>
        <w:t xml:space="preserve">东风悦达起亚汽车有限公司 </w:t>
      </w:r>
    </w:p>
    <w:p>
      <w:r>
        <w:t xml:space="preserve">东风专用设备科技有限公司 </w:t>
      </w:r>
    </w:p>
    <w:p>
      <w:r>
        <w:t>东风(襄阳)能源开发有限公司(2018 年 4</w:t>
      </w:r>
    </w:p>
    <w:p>
      <w:r>
        <w:t xml:space="preserve">月 25 日之前) </w:t>
      </w:r>
    </w:p>
    <w:p>
      <w:r>
        <w:t xml:space="preserve">湖北东风电视文化传媒有限公司 </w:t>
      </w:r>
    </w:p>
    <w:p>
      <w:r>
        <w:t xml:space="preserve">襄阳东昇机械有限公司 </w:t>
      </w:r>
    </w:p>
    <w:p>
      <w:r>
        <w:t xml:space="preserve">襄阳襄管物流有限公司 </w:t>
      </w:r>
    </w:p>
    <w:p>
      <w:r/>
    </w:p>
    <w:p>
      <w:r>
        <w:t xml:space="preserve">其他关联方与本企业关系 </w:t>
      </w:r>
    </w:p>
    <w:p>
      <w:r>
        <w:t xml:space="preserve">东风有限之合营方 </w:t>
      </w:r>
    </w:p>
    <w:p>
      <w:r>
        <w:t xml:space="preserve">东风有限之合营方 </w:t>
      </w:r>
    </w:p>
    <w:p>
      <w:r>
        <w:t xml:space="preserve">东风集团之控股股东 </w:t>
      </w:r>
    </w:p>
    <w:p>
      <w:r>
        <w:t xml:space="preserve">受东风汽车公司控制 </w:t>
      </w:r>
    </w:p>
    <w:p>
      <w:r>
        <w:t xml:space="preserve">受东风汽车公司控制 </w:t>
      </w:r>
    </w:p>
    <w:p>
      <w:r>
        <w:t xml:space="preserve">受东风汽车公司控制 </w:t>
      </w:r>
    </w:p>
    <w:p>
      <w:r>
        <w:t xml:space="preserve">受东风汽车公司控制 </w:t>
      </w:r>
    </w:p>
    <w:p>
      <w:r>
        <w:t xml:space="preserve">受东风汽车公司控制 </w:t>
      </w:r>
    </w:p>
    <w:p>
      <w:r>
        <w:t xml:space="preserve">受东风汽车公司控制 </w:t>
      </w:r>
    </w:p>
    <w:p>
      <w:r>
        <w:t xml:space="preserve">受东风汽车公司控制 </w:t>
      </w:r>
    </w:p>
    <w:p>
      <w:r>
        <w:t xml:space="preserve">受东风汽车公司控制 </w:t>
      </w:r>
    </w:p>
    <w:p>
      <w:r>
        <w:t xml:space="preserve">受东风汽车公司控制 </w:t>
      </w:r>
    </w:p>
    <w:p>
      <w:r>
        <w:t xml:space="preserve">受东风汽车公司控制 </w:t>
      </w:r>
    </w:p>
    <w:p>
      <w:r>
        <w:t xml:space="preserve">受东风汽车公司控制 </w:t>
      </w:r>
    </w:p>
    <w:p>
      <w:r>
        <w:t xml:space="preserve">受东风汽车公司控制 </w:t>
      </w:r>
    </w:p>
    <w:p>
      <w:r>
        <w:t xml:space="preserve">受东风汽车公司共同控制 </w:t>
      </w:r>
    </w:p>
    <w:p>
      <w:r>
        <w:t xml:space="preserve">受东风汽车公司共同控制 </w:t>
      </w:r>
    </w:p>
    <w:p>
      <w:r>
        <w:t xml:space="preserve">受东风汽车公司共同控制 </w:t>
      </w:r>
    </w:p>
    <w:p>
      <w:r>
        <w:t xml:space="preserve">受东风汽车公司共同控制 </w:t>
      </w:r>
    </w:p>
    <w:p>
      <w:r/>
    </w:p>
    <w:p>
      <w:r>
        <w:t xml:space="preserve">受东风汽车公司重大影响 </w:t>
      </w:r>
    </w:p>
    <w:p>
      <w:r>
        <w:t xml:space="preserve">受东风汽车公司重大影响 </w:t>
      </w:r>
    </w:p>
    <w:p>
      <w:r>
        <w:t xml:space="preserve">受东风汽车公司重大影响 </w:t>
      </w:r>
    </w:p>
    <w:p>
      <w:r>
        <w:t xml:space="preserve">受东风汽车公司重大影响 </w:t>
      </w:r>
    </w:p>
    <w:p>
      <w:r>
        <w:t xml:space="preserve">受东风汽车公司重大影响 </w:t>
      </w:r>
    </w:p>
    <w:p>
      <w:r>
        <w:t xml:space="preserve">受东风汽车公司重大影响 </w:t>
      </w:r>
    </w:p>
    <w:p>
      <w:r/>
    </w:p>
    <w:p>
      <w:r>
        <w:t xml:space="preserve">受东风汽车公司重大影响 </w:t>
      </w:r>
    </w:p>
    <w:p>
      <w:r>
        <w:t xml:space="preserve">受东风汽车公司重大影响 </w:t>
      </w:r>
    </w:p>
    <w:p>
      <w:r>
        <w:t xml:space="preserve">受东风汽车公司重大影响 </w:t>
      </w:r>
    </w:p>
    <w:p>
      <w:r/>
    </w:p>
    <w:p>
      <w:r>
        <w:t xml:space="preserve">148 / 177 </w:t>
      </w:r>
    </w:p>
    <w:p>
      <w:r/>
    </w:p>
    <w:p>
      <w:r>
        <w:t xml:space="preserve"> </w:t>
      </w:r>
    </w:p>
    <w:p>
      <w:r>
        <w:t xml:space="preserve"> </w:t>
      </w:r>
    </w:p>
    <w:p>
      <w:r>
        <w:t xml:space="preserve"> </w:t>
      </w:r>
    </w:p>
    <w:p>
      <w:r>
        <w:t xml:space="preserve"> </w:t>
      </w:r>
    </w:p>
    <w:p>
      <w:r>
        <w:t xml:space="preserve">东风汽车股份有限公司 2018 年年度报告全文 </w:t>
      </w:r>
    </w:p>
    <w:p>
      <w:r/>
    </w:p>
    <w:p>
      <w:r>
        <w:t xml:space="preserve">东风(十堰)汽车液压动力有限公司 </w:t>
      </w:r>
    </w:p>
    <w:p>
      <w:r>
        <w:t xml:space="preserve">东风(十堰)特种车身有限公司 </w:t>
      </w:r>
    </w:p>
    <w:p>
      <w:r>
        <w:t xml:space="preserve">东风电动车辆股份有限公司 </w:t>
      </w:r>
    </w:p>
    <w:p>
      <w:r>
        <w:t xml:space="preserve">东风锻造有限公司 </w:t>
      </w:r>
    </w:p>
    <w:p>
      <w:r>
        <w:t xml:space="preserve">东风华神汽车有限公司 </w:t>
      </w:r>
    </w:p>
    <w:p>
      <w:r>
        <w:t xml:space="preserve">东风华神特装车辆有限公司 </w:t>
      </w:r>
    </w:p>
    <w:p>
      <w:r>
        <w:t xml:space="preserve">东风广州汽车贸易有限公司 </w:t>
      </w:r>
    </w:p>
    <w:p>
      <w:r>
        <w:t xml:space="preserve">东风柳州汽车有限公司 </w:t>
      </w:r>
    </w:p>
    <w:p>
      <w:r>
        <w:t xml:space="preserve">东风汽车财务有限公司 </w:t>
      </w:r>
    </w:p>
    <w:p>
      <w:r>
        <w:t xml:space="preserve">东风汽车动力零部件有限公司 </w:t>
      </w:r>
    </w:p>
    <w:p>
      <w:r>
        <w:t xml:space="preserve">东风汽车贸易有限公司 </w:t>
      </w:r>
    </w:p>
    <w:p>
      <w:r>
        <w:t>东风商用车新疆有限公司(原名东风新疆</w:t>
      </w:r>
    </w:p>
    <w:p>
      <w:r>
        <w:t xml:space="preserve">汽车有限公司) </w:t>
      </w:r>
    </w:p>
    <w:p>
      <w:r>
        <w:t xml:space="preserve">东风商用车有限公司 </w:t>
      </w:r>
    </w:p>
    <w:p>
      <w:r>
        <w:t xml:space="preserve">东风随州专用汽车有限公司 </w:t>
      </w:r>
    </w:p>
    <w:p>
      <w:r>
        <w:t xml:space="preserve">东风特种汽车有限公司 </w:t>
      </w:r>
    </w:p>
    <w:p>
      <w:r>
        <w:t xml:space="preserve">东风特种商用车有限公司 </w:t>
      </w:r>
    </w:p>
    <w:p>
      <w:r>
        <w:t>东风新能源汽车销售服务(北京)有限公</w:t>
      </w:r>
    </w:p>
    <w:p>
      <w:r>
        <w:t xml:space="preserve">司 </w:t>
      </w:r>
    </w:p>
    <w:p>
      <w:r>
        <w:t xml:space="preserve">东风越野车有限公司 </w:t>
      </w:r>
    </w:p>
    <w:p>
      <w:r>
        <w:t xml:space="preserve">东风专用汽车有限公司 </w:t>
      </w:r>
    </w:p>
    <w:p>
      <w:r>
        <w:t xml:space="preserve">上海东贸鸿安汽车销售服务有限公司 </w:t>
      </w:r>
    </w:p>
    <w:p>
      <w:r>
        <w:t xml:space="preserve">深圳东风汽车销售有限公司 </w:t>
      </w:r>
    </w:p>
    <w:p>
      <w:r>
        <w:t xml:space="preserve">深圳东风汽车有限公司 </w:t>
      </w:r>
    </w:p>
    <w:p>
      <w:r>
        <w:t xml:space="preserve">四川东风四通车辆制造有限公司 </w:t>
      </w:r>
    </w:p>
    <w:p>
      <w:r>
        <w:t xml:space="preserve">武汉东风汽车进出口有限公司 </w:t>
      </w:r>
    </w:p>
    <w:p>
      <w:r>
        <w:t xml:space="preserve">中国东风汽车工业进出口有限公司 </w:t>
      </w:r>
    </w:p>
    <w:p>
      <w:r>
        <w:t xml:space="preserve">上海东风汽车进出口有限公司 </w:t>
      </w:r>
    </w:p>
    <w:p>
      <w:r>
        <w:t xml:space="preserve">郑州东风汽车工业进出口有限公司 </w:t>
      </w:r>
    </w:p>
    <w:p>
      <w:r>
        <w:t xml:space="preserve">神龙汽车有限公司 </w:t>
      </w:r>
    </w:p>
    <w:p>
      <w:r>
        <w:t xml:space="preserve">东风德纳车桥有限公司 </w:t>
      </w:r>
    </w:p>
    <w:p>
      <w:r>
        <w:t xml:space="preserve">东风特汽(十堰)客车有限公司 </w:t>
      </w:r>
    </w:p>
    <w:p>
      <w:r>
        <w:t xml:space="preserve">东风特汽(十堰)专用车有限公司 </w:t>
      </w:r>
    </w:p>
    <w:p>
      <w:r>
        <w:t xml:space="preserve">东风格特拉克汽车变速箱有限公司 </w:t>
      </w:r>
    </w:p>
    <w:p>
      <w:r>
        <w:t xml:space="preserve">东风(十堰)有色铸件有限公司 </w:t>
      </w:r>
    </w:p>
    <w:p>
      <w:r>
        <w:t>东风电驱动系统有限公司(原名东风汽车</w:t>
      </w:r>
    </w:p>
    <w:p>
      <w:r>
        <w:t xml:space="preserve">电子有限公司) </w:t>
      </w:r>
    </w:p>
    <w:p>
      <w:r>
        <w:t xml:space="preserve">东风电子科技股份有限公司 </w:t>
      </w:r>
    </w:p>
    <w:p>
      <w:r>
        <w:t xml:space="preserve">东风富士汤姆森调温器有限公司 </w:t>
      </w:r>
    </w:p>
    <w:p>
      <w:r>
        <w:t xml:space="preserve">东风活塞轴瓦有限公司 </w:t>
      </w:r>
    </w:p>
    <w:p>
      <w:r>
        <w:t xml:space="preserve">东风精密铸造有限公司 </w:t>
      </w:r>
    </w:p>
    <w:p>
      <w:r>
        <w:t xml:space="preserve">东风模具冲压技术有限公司 </w:t>
      </w:r>
    </w:p>
    <w:p>
      <w:r>
        <w:t xml:space="preserve">东风启辰汽车销售有限公司 </w:t>
      </w:r>
    </w:p>
    <w:p>
      <w:r>
        <w:t xml:space="preserve">东风汽车泵业有限公司 </w:t>
      </w:r>
    </w:p>
    <w:p>
      <w:r>
        <w:t xml:space="preserve">东风汽车车轮随州有限公司 </w:t>
      </w:r>
    </w:p>
    <w:p>
      <w:r>
        <w:t>东风汽车底盘系统有限公司(原名东风汽</w:t>
      </w:r>
    </w:p>
    <w:p>
      <w:r>
        <w:t xml:space="preserve">车车轮有限公司) </w:t>
      </w:r>
    </w:p>
    <w:p>
      <w:r>
        <w:t xml:space="preserve">东风汽车传动轴有限公司 </w:t>
      </w:r>
    </w:p>
    <w:p>
      <w:r>
        <w:t xml:space="preserve">东风汽车电气有限公司 </w:t>
      </w:r>
    </w:p>
    <w:p>
      <w:r/>
    </w:p>
    <w:p>
      <w:r>
        <w:t xml:space="preserve">受东风集团控制 </w:t>
      </w:r>
    </w:p>
    <w:p>
      <w:r>
        <w:t xml:space="preserve">受东风集团控制 </w:t>
      </w:r>
    </w:p>
    <w:p>
      <w:r>
        <w:t xml:space="preserve">受东风集团控制 </w:t>
      </w:r>
    </w:p>
    <w:p>
      <w:r>
        <w:t xml:space="preserve">受东风集团控制 </w:t>
      </w:r>
    </w:p>
    <w:p>
      <w:r>
        <w:t xml:space="preserve">受东风集团控制 </w:t>
      </w:r>
    </w:p>
    <w:p>
      <w:r>
        <w:t xml:space="preserve">受东风集团控制 </w:t>
      </w:r>
    </w:p>
    <w:p>
      <w:r>
        <w:t xml:space="preserve">受东风集团控制 </w:t>
      </w:r>
    </w:p>
    <w:p>
      <w:r>
        <w:t xml:space="preserve">受东风集团控制 </w:t>
      </w:r>
    </w:p>
    <w:p>
      <w:r>
        <w:t xml:space="preserve">受东风集团控制 </w:t>
      </w:r>
    </w:p>
    <w:p>
      <w:r>
        <w:t xml:space="preserve">受东风集团控制 </w:t>
      </w:r>
    </w:p>
    <w:p>
      <w:r>
        <w:t xml:space="preserve">受东风集团控制 </w:t>
      </w:r>
    </w:p>
    <w:p>
      <w:r>
        <w:t xml:space="preserve">受东风集团控制 </w:t>
      </w:r>
    </w:p>
    <w:p>
      <w:r/>
    </w:p>
    <w:p>
      <w:r>
        <w:t xml:space="preserve">受东风集团控制 </w:t>
      </w:r>
    </w:p>
    <w:p>
      <w:r>
        <w:t xml:space="preserve">受东风集团控制 </w:t>
      </w:r>
    </w:p>
    <w:p>
      <w:r>
        <w:t xml:space="preserve">受东风集团控制 </w:t>
      </w:r>
    </w:p>
    <w:p>
      <w:r>
        <w:t xml:space="preserve">受东风集团控制 </w:t>
      </w:r>
    </w:p>
    <w:p>
      <w:r>
        <w:t xml:space="preserve">受东风集团控制 </w:t>
      </w:r>
    </w:p>
    <w:p>
      <w:r/>
    </w:p>
    <w:p>
      <w:r>
        <w:t xml:space="preserve">受东风集团控制 </w:t>
      </w:r>
    </w:p>
    <w:p>
      <w:r>
        <w:t xml:space="preserve">受东风集团控制 </w:t>
      </w:r>
    </w:p>
    <w:p>
      <w:r>
        <w:t xml:space="preserve">受东风集团控制 </w:t>
      </w:r>
    </w:p>
    <w:p>
      <w:r>
        <w:t xml:space="preserve">受东风集团控制 </w:t>
      </w:r>
    </w:p>
    <w:p>
      <w:r>
        <w:t xml:space="preserve">受东风集团控制 </w:t>
      </w:r>
    </w:p>
    <w:p>
      <w:r>
        <w:t xml:space="preserve">受东风集团控制 </w:t>
      </w:r>
    </w:p>
    <w:p>
      <w:r>
        <w:t xml:space="preserve">受东风集团控制 </w:t>
      </w:r>
    </w:p>
    <w:p>
      <w:r>
        <w:t xml:space="preserve">受东风集团控制 </w:t>
      </w:r>
    </w:p>
    <w:p>
      <w:r>
        <w:t xml:space="preserve">受东风集团控制 </w:t>
      </w:r>
    </w:p>
    <w:p>
      <w:r>
        <w:t xml:space="preserve">受东风集团控制 </w:t>
      </w:r>
    </w:p>
    <w:p>
      <w:r>
        <w:t xml:space="preserve">受东风集团共同控制 </w:t>
      </w:r>
    </w:p>
    <w:p>
      <w:r>
        <w:t xml:space="preserve">受东风集团共同控制 </w:t>
      </w:r>
    </w:p>
    <w:p>
      <w:r>
        <w:t xml:space="preserve">受东风集团共同控制 </w:t>
      </w:r>
    </w:p>
    <w:p>
      <w:r>
        <w:t xml:space="preserve">受东风集团共同控制 </w:t>
      </w:r>
    </w:p>
    <w:p>
      <w:r>
        <w:t xml:space="preserve">受东风集团共同控制 </w:t>
      </w:r>
    </w:p>
    <w:p>
      <w:r>
        <w:t xml:space="preserve">受东风有限控制 </w:t>
      </w:r>
    </w:p>
    <w:p>
      <w:r>
        <w:t xml:space="preserve">受东风有限控制 </w:t>
      </w:r>
    </w:p>
    <w:p>
      <w:r/>
    </w:p>
    <w:p>
      <w:r>
        <w:t xml:space="preserve">受东风有限控制 </w:t>
      </w:r>
    </w:p>
    <w:p>
      <w:r>
        <w:t xml:space="preserve">受东风有限控制 </w:t>
      </w:r>
    </w:p>
    <w:p>
      <w:r>
        <w:t xml:space="preserve">受东风有限控制 </w:t>
      </w:r>
    </w:p>
    <w:p>
      <w:r>
        <w:t xml:space="preserve">受东风有限控制 </w:t>
      </w:r>
    </w:p>
    <w:p>
      <w:r>
        <w:t xml:space="preserve">受东风有限控制 </w:t>
      </w:r>
    </w:p>
    <w:p>
      <w:r>
        <w:t xml:space="preserve">受东风有限控制 </w:t>
      </w:r>
    </w:p>
    <w:p>
      <w:r>
        <w:t xml:space="preserve">受东风有限控制 </w:t>
      </w:r>
    </w:p>
    <w:p>
      <w:r>
        <w:t xml:space="preserve">受东风有限控制 </w:t>
      </w:r>
    </w:p>
    <w:p>
      <w:r>
        <w:t xml:space="preserve">受东风有限控制 </w:t>
      </w:r>
    </w:p>
    <w:p>
      <w:r/>
    </w:p>
    <w:p>
      <w:r>
        <w:t xml:space="preserve">受东风有限控制 </w:t>
      </w:r>
    </w:p>
    <w:p>
      <w:r>
        <w:t xml:space="preserve">受东风有限控制 </w:t>
      </w:r>
    </w:p>
    <w:p>
      <w:r/>
    </w:p>
    <w:p>
      <w:r>
        <w:t xml:space="preserve">149 / 177 </w:t>
      </w:r>
    </w:p>
    <w:p>
      <w:r/>
    </w:p>
    <w:p>
      <w:r>
        <w:t xml:space="preserve"> </w:t>
      </w:r>
    </w:p>
    <w:p>
      <w:r>
        <w:t xml:space="preserve"> </w:t>
      </w:r>
    </w:p>
    <w:p>
      <w:r>
        <w:t xml:space="preserve">东风汽车股份有限公司 2018 年年度报告全文 </w:t>
      </w:r>
    </w:p>
    <w:p>
      <w:r/>
    </w:p>
    <w:p>
      <w:r>
        <w:t xml:space="preserve">受东风有限控制 </w:t>
      </w:r>
    </w:p>
    <w:p>
      <w:r>
        <w:t xml:space="preserve">受东风有限控制 </w:t>
      </w:r>
    </w:p>
    <w:p>
      <w:r>
        <w:t xml:space="preserve">受东风有限控制 </w:t>
      </w:r>
    </w:p>
    <w:p>
      <w:r>
        <w:t xml:space="preserve">受东风有限控制 </w:t>
      </w:r>
    </w:p>
    <w:p>
      <w:r>
        <w:t xml:space="preserve">受东风有限控制 </w:t>
      </w:r>
    </w:p>
    <w:p>
      <w:r/>
    </w:p>
    <w:p>
      <w:r>
        <w:t xml:space="preserve">受东风有限控制 </w:t>
      </w:r>
    </w:p>
    <w:p>
      <w:r/>
    </w:p>
    <w:p>
      <w:r>
        <w:t xml:space="preserve">东风汽车紧固件有限公司 </w:t>
      </w:r>
    </w:p>
    <w:p>
      <w:r>
        <w:t xml:space="preserve">东风汽车零部件(集团)有限公司 </w:t>
      </w:r>
    </w:p>
    <w:p>
      <w:r>
        <w:t xml:space="preserve">东风设备制造有限公司 </w:t>
      </w:r>
    </w:p>
    <w:p>
      <w:r>
        <w:t xml:space="preserve">东风襄阳旋压技术有限公司 </w:t>
      </w:r>
    </w:p>
    <w:p>
      <w:r>
        <w:t>东科克诺尔商用车制动系统(十堰)有限</w:t>
      </w:r>
    </w:p>
    <w:p>
      <w:r>
        <w:t xml:space="preserve">公司 </w:t>
      </w:r>
    </w:p>
    <w:p>
      <w:r>
        <w:t>上海东嘉汽车销售服务有限公司(2018 年</w:t>
      </w:r>
    </w:p>
    <w:p>
      <w:r>
        <w:t xml:space="preserve">8 月 20 日之前) </w:t>
      </w:r>
    </w:p>
    <w:p>
      <w:r>
        <w:t xml:space="preserve">上海东仪汽车贸易有限公司 </w:t>
      </w:r>
    </w:p>
    <w:p>
      <w:r>
        <w:t xml:space="preserve">受东风有限控制 </w:t>
      </w:r>
    </w:p>
    <w:p>
      <w:r>
        <w:t xml:space="preserve">苏州东风汽车离合器有限公司 </w:t>
      </w:r>
    </w:p>
    <w:p>
      <w:r>
        <w:t xml:space="preserve">受东风有限控制 </w:t>
      </w:r>
    </w:p>
    <w:p>
      <w:r>
        <w:t xml:space="preserve">郑州风神物流有限公司 </w:t>
      </w:r>
    </w:p>
    <w:p>
      <w:r>
        <w:t xml:space="preserve">受东风有限控制 </w:t>
      </w:r>
    </w:p>
    <w:p>
      <w:r>
        <w:t xml:space="preserve">郑州日产汽车销售有限公司 </w:t>
      </w:r>
    </w:p>
    <w:p>
      <w:r>
        <w:t xml:space="preserve">受东风有限控制 </w:t>
      </w:r>
    </w:p>
    <w:p>
      <w:r>
        <w:t xml:space="preserve">郑州日产汽车有限公司 </w:t>
      </w:r>
    </w:p>
    <w:p>
      <w:r>
        <w:t xml:space="preserve">受东风有限控制 </w:t>
      </w:r>
    </w:p>
    <w:p>
      <w:r>
        <w:t xml:space="preserve">深圳东风南方汽车销售服务有限公司 </w:t>
      </w:r>
    </w:p>
    <w:p>
      <w:r>
        <w:t xml:space="preserve">受东风有限控制 </w:t>
      </w:r>
    </w:p>
    <w:p>
      <w:r>
        <w:t xml:space="preserve">广州市锦上技研汽车用品有限公司 </w:t>
      </w:r>
    </w:p>
    <w:p>
      <w:r>
        <w:t xml:space="preserve">受东风有限控制 </w:t>
      </w:r>
    </w:p>
    <w:p>
      <w:r>
        <w:t xml:space="preserve">风神襄阳汽车有限公司 </w:t>
      </w:r>
    </w:p>
    <w:p>
      <w:r>
        <w:t xml:space="preserve">受东风有限控制 </w:t>
      </w:r>
    </w:p>
    <w:p>
      <w:r>
        <w:t xml:space="preserve">郑州协欣金属工业有限公司 </w:t>
      </w:r>
    </w:p>
    <w:p>
      <w:r>
        <w:t xml:space="preserve">受东风有限控制 </w:t>
      </w:r>
    </w:p>
    <w:p>
      <w:r>
        <w:t xml:space="preserve">东风博泽汽车系统有限公司 </w:t>
      </w:r>
    </w:p>
    <w:p>
      <w:r>
        <w:t xml:space="preserve">受东风有限控制 </w:t>
      </w:r>
    </w:p>
    <w:p>
      <w:r>
        <w:t xml:space="preserve">湖北东裕汽车服务有限公司 </w:t>
      </w:r>
    </w:p>
    <w:p>
      <w:r>
        <w:t xml:space="preserve">受东风有限控制 </w:t>
      </w:r>
    </w:p>
    <w:p>
      <w:r>
        <w:t xml:space="preserve">东风延锋(十堰)汽车饰件系统有限公司 受东风有限共同控制 </w:t>
      </w:r>
    </w:p>
    <w:p>
      <w:r>
        <w:t>东风马勒热系统有限公司(原名东风贝洱</w:t>
      </w:r>
    </w:p>
    <w:p>
      <w:r>
        <w:t xml:space="preserve">受东风有限共同控制 </w:t>
      </w:r>
    </w:p>
    <w:p>
      <w:r>
        <w:t xml:space="preserve">热系统有限公司) </w:t>
      </w:r>
    </w:p>
    <w:p>
      <w:r>
        <w:t xml:space="preserve">上海弗列加滤清器有限公司 </w:t>
      </w:r>
    </w:p>
    <w:p>
      <w:r>
        <w:t xml:space="preserve">东风-派恩汽车铝热交换器有限公司 </w:t>
      </w:r>
    </w:p>
    <w:p>
      <w:r>
        <w:t xml:space="preserve">郑州东风延锋汽车饰件系统有限公司 </w:t>
      </w:r>
    </w:p>
    <w:p>
      <w:r>
        <w:t>东风钟祥汽车弹簧有限公司(2017 年 5 月</w:t>
      </w:r>
    </w:p>
    <w:p>
      <w:r>
        <w:t xml:space="preserve">25 日之前) </w:t>
      </w:r>
    </w:p>
    <w:p>
      <w:r>
        <w:t>上海东风泰利福莫尔斯控制系统有限公</w:t>
      </w:r>
    </w:p>
    <w:p>
      <w:r>
        <w:t xml:space="preserve">司 </w:t>
      </w:r>
    </w:p>
    <w:p>
      <w:r>
        <w:t xml:space="preserve">深圳联友科技有限公司 </w:t>
      </w:r>
    </w:p>
    <w:p>
      <w:r>
        <w:t xml:space="preserve">浙江东风南方汽车销售服务有限公司 </w:t>
      </w:r>
    </w:p>
    <w:p>
      <w:r>
        <w:t xml:space="preserve">康奈可(广州)汽车科技有限公司 </w:t>
      </w:r>
    </w:p>
    <w:p>
      <w:r>
        <w:t xml:space="preserve">上海欧雷法弹簧有限公司 </w:t>
      </w:r>
    </w:p>
    <w:p>
      <w:r>
        <w:t xml:space="preserve">深圳市航盛电子股份有限公司 </w:t>
      </w:r>
    </w:p>
    <w:p>
      <w:r>
        <w:t xml:space="preserve">十堰风神汽车橡塑制品有限公司 </w:t>
      </w:r>
    </w:p>
    <w:p>
      <w:r>
        <w:t xml:space="preserve">武汉东风科尔模具标准件有限公司 </w:t>
      </w:r>
    </w:p>
    <w:p>
      <w:r>
        <w:t xml:space="preserve">武汉友德汽车电器有限公司 </w:t>
      </w:r>
    </w:p>
    <w:p>
      <w:r>
        <w:t xml:space="preserve">湖北东峻实业集团有限公司 </w:t>
      </w:r>
    </w:p>
    <w:p>
      <w:r>
        <w:t xml:space="preserve">湖北东峻工贸有限公司 </w:t>
      </w:r>
    </w:p>
    <w:p>
      <w:r>
        <w:t xml:space="preserve">武汉峻德科工贸有限公司 </w:t>
      </w:r>
    </w:p>
    <w:p>
      <w:r>
        <w:t xml:space="preserve">云南东峻天盛汽车销售服务有限公司 </w:t>
      </w:r>
    </w:p>
    <w:p>
      <w:r>
        <w:t xml:space="preserve">保山东峻天永汽车销售服务有限公司 </w:t>
      </w:r>
    </w:p>
    <w:p>
      <w:r>
        <w:t xml:space="preserve">十堰东峻汽车系统技术有限公司 </w:t>
      </w:r>
    </w:p>
    <w:p>
      <w:r>
        <w:t xml:space="preserve">十堰东峻专用汽车销售有限公司 </w:t>
      </w:r>
    </w:p>
    <w:p>
      <w:r>
        <w:t xml:space="preserve">武汉峻锐工贸有限公司 </w:t>
      </w:r>
    </w:p>
    <w:p>
      <w:r>
        <w:t xml:space="preserve">武汉峻远汽车服务有限公司 </w:t>
      </w:r>
    </w:p>
    <w:p>
      <w:r>
        <w:t xml:space="preserve">武汉东峻汽车销售服务有限公司 </w:t>
      </w:r>
    </w:p>
    <w:p>
      <w:r>
        <w:t xml:space="preserve">湖北元通汽车销售有限公司 </w:t>
      </w:r>
    </w:p>
    <w:p>
      <w:r>
        <w:t xml:space="preserve">东风康明斯排放处理系统有限公司 </w:t>
      </w:r>
    </w:p>
    <w:p>
      <w:r/>
    </w:p>
    <w:p>
      <w:r>
        <w:t xml:space="preserve">受东风有限共同控制 </w:t>
      </w:r>
    </w:p>
    <w:p>
      <w:r>
        <w:t xml:space="preserve">受东风有限共同控制 </w:t>
      </w:r>
    </w:p>
    <w:p>
      <w:r>
        <w:t xml:space="preserve">受东风有限共同控制 </w:t>
      </w:r>
    </w:p>
    <w:p>
      <w:r>
        <w:t xml:space="preserve">受东风有限重大影响 </w:t>
      </w:r>
    </w:p>
    <w:p>
      <w:r/>
    </w:p>
    <w:p>
      <w:r>
        <w:t xml:space="preserve">受东风有限重大影响 </w:t>
      </w:r>
    </w:p>
    <w:p>
      <w:r/>
    </w:p>
    <w:p>
      <w:r>
        <w:t xml:space="preserve">受东风有限重大影响 </w:t>
      </w:r>
    </w:p>
    <w:p>
      <w:r>
        <w:t xml:space="preserve">受东风有限重大影响 </w:t>
      </w:r>
    </w:p>
    <w:p>
      <w:r>
        <w:t xml:space="preserve">受东风有限重大影响 </w:t>
      </w:r>
    </w:p>
    <w:p>
      <w:r>
        <w:t xml:space="preserve">受东风有限重大影响 </w:t>
      </w:r>
    </w:p>
    <w:p>
      <w:r>
        <w:t xml:space="preserve">受东风有限重大影响 </w:t>
      </w:r>
    </w:p>
    <w:p>
      <w:r>
        <w:t xml:space="preserve">受东风有限重大影响 </w:t>
      </w:r>
    </w:p>
    <w:p>
      <w:r>
        <w:t xml:space="preserve">受东风有限重大影响 </w:t>
      </w:r>
    </w:p>
    <w:p>
      <w:r>
        <w:t xml:space="preserve">受东风有限重大影响 </w:t>
      </w:r>
    </w:p>
    <w:p>
      <w:r>
        <w:t xml:space="preserve">对东风(武汉)汽车零配件销售服务有限公司重大影响 </w:t>
      </w:r>
    </w:p>
    <w:p>
      <w:r>
        <w:t xml:space="preserve">与湖北东峻实业集团有限公司受同一控制人控制 </w:t>
      </w:r>
    </w:p>
    <w:p>
      <w:r>
        <w:t xml:space="preserve">受湖北东峻实业集团有限公司控制 </w:t>
      </w:r>
    </w:p>
    <w:p>
      <w:r>
        <w:t xml:space="preserve">受湖北东峻实业集团有限公司控制 </w:t>
      </w:r>
    </w:p>
    <w:p>
      <w:r>
        <w:t xml:space="preserve">受湖北东峻实业集团有限公司控制 </w:t>
      </w:r>
    </w:p>
    <w:p>
      <w:r>
        <w:t xml:space="preserve">受湖北东峻工贸有限公司控制 </w:t>
      </w:r>
    </w:p>
    <w:p>
      <w:r>
        <w:t xml:space="preserve">受湖北东峻工贸有限公司控制 </w:t>
      </w:r>
    </w:p>
    <w:p>
      <w:r>
        <w:t xml:space="preserve">受湖北东峻工贸有限公司控制 </w:t>
      </w:r>
    </w:p>
    <w:p>
      <w:r>
        <w:t xml:space="preserve">受湖北东峻工贸有限公司控制 </w:t>
      </w:r>
    </w:p>
    <w:p>
      <w:r>
        <w:t xml:space="preserve">受湖北东峻工贸有限公司控制 </w:t>
      </w:r>
    </w:p>
    <w:p>
      <w:r>
        <w:t xml:space="preserve">东风随州专用汽车有限公司之少数股东 </w:t>
      </w:r>
    </w:p>
    <w:p>
      <w:r>
        <w:t xml:space="preserve">受东风康明斯发动机有限公司合营方共同控制 </w:t>
      </w:r>
    </w:p>
    <w:p>
      <w:r/>
    </w:p>
    <w:p>
      <w:r>
        <w:t xml:space="preserve">150 / 177 </w:t>
      </w:r>
    </w:p>
    <w:p>
      <w:r/>
    </w:p>
    <w:p>
      <w:r>
        <w:t xml:space="preserve"> </w:t>
      </w:r>
    </w:p>
    <w:p>
      <w:r>
        <w:t xml:space="preserve"> </w:t>
      </w:r>
    </w:p>
    <w:p>
      <w:r>
        <w:t xml:space="preserve">东风汽车股份有限公司 2018 年年度报告全文 </w:t>
      </w:r>
    </w:p>
    <w:p>
      <w:r/>
    </w:p>
    <w:p>
      <w:r>
        <w:t xml:space="preserve">康明斯东亚研发有限公司 </w:t>
      </w:r>
    </w:p>
    <w:p>
      <w:r>
        <w:t xml:space="preserve">无锡康明斯涡轮增压技术有限公司 </w:t>
      </w:r>
    </w:p>
    <w:p>
      <w:r/>
    </w:p>
    <w:p>
      <w:r>
        <w:t xml:space="preserve">受东风康明斯发动机有限公司重大影响 </w:t>
      </w:r>
    </w:p>
    <w:p>
      <w:r>
        <w:t xml:space="preserve">受东风康明斯发动机有限公司合营方控制 </w:t>
      </w:r>
    </w:p>
    <w:p>
      <w:r/>
    </w:p>
    <w:p>
      <w:r>
        <w:t xml:space="preserve">5、 关联交易情况 </w:t>
      </w:r>
    </w:p>
    <w:p>
      <w:r>
        <w:t xml:space="preserve">(1). 购销商品、提供和接受劳务的关联交易 </w:t>
      </w:r>
    </w:p>
    <w:p>
      <w:r/>
    </w:p>
    <w:p>
      <w:r>
        <w:t xml:space="preserve">采购商品/接受劳务情况表 </w:t>
      </w:r>
    </w:p>
    <w:p>
      <w:r/>
    </w:p>
    <w:p>
      <w:r>
        <w:t xml:space="preserve">√适用 □不适用  </w:t>
      </w:r>
    </w:p>
    <w:p>
      <w:r/>
    </w:p>
    <w:p>
      <w:r>
        <w:t xml:space="preserve">采购商品 </w:t>
      </w:r>
    </w:p>
    <w:p>
      <w:r/>
    </w:p>
    <w:p>
      <w:r>
        <w:t xml:space="preserve">采购商品 </w:t>
      </w:r>
    </w:p>
    <w:p>
      <w:r/>
    </w:p>
    <w:p>
      <w:r>
        <w:t xml:space="preserve">接受劳务 </w:t>
      </w:r>
    </w:p>
    <w:p>
      <w:r/>
    </w:p>
    <w:p>
      <w:r>
        <w:t xml:space="preserve">关联交易内容 </w:t>
      </w:r>
    </w:p>
    <w:p>
      <w:r>
        <w:t xml:space="preserve">采购商品 </w:t>
      </w:r>
    </w:p>
    <w:p>
      <w:r/>
    </w:p>
    <w:p>
      <w:r>
        <w:t xml:space="preserve">采购商品、采购设备 </w:t>
      </w:r>
    </w:p>
    <w:p>
      <w:r>
        <w:t xml:space="preserve">采购商品 </w:t>
      </w:r>
    </w:p>
    <w:p>
      <w:r/>
    </w:p>
    <w:p>
      <w:r>
        <w:t xml:space="preserve">关联方 </w:t>
      </w:r>
    </w:p>
    <w:p>
      <w:r>
        <w:t>东风康明斯发动机有限公</w:t>
      </w:r>
    </w:p>
    <w:p>
      <w:r>
        <w:t xml:space="preserve">司 </w:t>
      </w:r>
    </w:p>
    <w:p>
      <w:r>
        <w:t xml:space="preserve">东风德纳车桥有限公司 采购商品 </w:t>
      </w:r>
    </w:p>
    <w:p>
      <w:r>
        <w:t xml:space="preserve">襄阳邦乐车桥有限公司 采购商品 </w:t>
      </w:r>
    </w:p>
    <w:p>
      <w:r>
        <w:t xml:space="preserve">东风华神汽车有限公司 采购商品 </w:t>
      </w:r>
    </w:p>
    <w:p>
      <w:r>
        <w:t>山东东风凯马车辆有限公</w:t>
      </w:r>
    </w:p>
    <w:p>
      <w:r>
        <w:t xml:space="preserve">采购商品 </w:t>
      </w:r>
    </w:p>
    <w:p>
      <w:r>
        <w:t xml:space="preserve">司 </w:t>
      </w:r>
    </w:p>
    <w:p>
      <w:r>
        <w:t xml:space="preserve">东风有限 </w:t>
      </w:r>
    </w:p>
    <w:p>
      <w:r>
        <w:t>东风汽车底盘系统有限公</w:t>
      </w:r>
    </w:p>
    <w:p>
      <w:r>
        <w:t xml:space="preserve">司 </w:t>
      </w:r>
    </w:p>
    <w:p>
      <w:r>
        <w:t>东风康明斯排放处理系统</w:t>
      </w:r>
    </w:p>
    <w:p>
      <w:r>
        <w:t xml:space="preserve">有限公司 </w:t>
      </w:r>
    </w:p>
    <w:p>
      <w:r>
        <w:t>东风延锋(十堰)汽车饰件</w:t>
      </w:r>
    </w:p>
    <w:p>
      <w:r>
        <w:t>采购商品、采购设备、</w:t>
      </w:r>
    </w:p>
    <w:p>
      <w:r>
        <w:t xml:space="preserve">系统有限公司 </w:t>
      </w:r>
    </w:p>
    <w:p>
      <w:r>
        <w:t xml:space="preserve">接受劳务 </w:t>
      </w:r>
    </w:p>
    <w:p>
      <w:r>
        <w:t xml:space="preserve">东风商用车有限公司 </w:t>
      </w:r>
    </w:p>
    <w:p>
      <w:r>
        <w:t xml:space="preserve">采购商品、接受劳务 </w:t>
      </w:r>
    </w:p>
    <w:p>
      <w:r>
        <w:t xml:space="preserve">襄阳达安汽车检测中心 接受劳务 </w:t>
      </w:r>
    </w:p>
    <w:p>
      <w:r>
        <w:t>十堰东峻汽车系统技术有</w:t>
      </w:r>
    </w:p>
    <w:p>
      <w:r>
        <w:t xml:space="preserve">采购商品 </w:t>
      </w:r>
    </w:p>
    <w:p>
      <w:r>
        <w:t xml:space="preserve">限公司 </w:t>
      </w:r>
    </w:p>
    <w:p>
      <w:r>
        <w:t xml:space="preserve">东风嘉实多油品有限公司 采购商品、接受劳务 </w:t>
      </w:r>
    </w:p>
    <w:p>
      <w:r>
        <w:t>东风海博襄阳新能源科技</w:t>
      </w:r>
    </w:p>
    <w:p>
      <w:r>
        <w:t xml:space="preserve">采购商品 </w:t>
      </w:r>
    </w:p>
    <w:p>
      <w:r>
        <w:t xml:space="preserve">有限公司 </w:t>
      </w:r>
    </w:p>
    <w:p>
      <w:r>
        <w:t>东风汽车集团股份有限公</w:t>
      </w:r>
    </w:p>
    <w:p>
      <w:r>
        <w:t xml:space="preserve">司 </w:t>
      </w:r>
    </w:p>
    <w:p>
      <w:r>
        <w:t>武汉东浦信息技术有限公</w:t>
      </w:r>
    </w:p>
    <w:p>
      <w:r>
        <w:t xml:space="preserve">司 </w:t>
      </w:r>
    </w:p>
    <w:p>
      <w:r>
        <w:t xml:space="preserve">东风汽车电气有限公司 采购商品 </w:t>
      </w:r>
    </w:p>
    <w:p>
      <w:r>
        <w:t>襄阳荣力汽车部件有限公</w:t>
      </w:r>
    </w:p>
    <w:p>
      <w:r>
        <w:t xml:space="preserve">采购商品 </w:t>
      </w:r>
    </w:p>
    <w:p>
      <w:r>
        <w:t xml:space="preserve">司 </w:t>
      </w:r>
    </w:p>
    <w:p>
      <w:r>
        <w:t>武汉东风汽车进出口有限</w:t>
      </w:r>
    </w:p>
    <w:p>
      <w:r>
        <w:t xml:space="preserve">公司 </w:t>
      </w:r>
    </w:p>
    <w:p>
      <w:r>
        <w:t>东科克诺尔商用车制动系</w:t>
      </w:r>
    </w:p>
    <w:p>
      <w:r>
        <w:t xml:space="preserve">统(十堰)有限公司 </w:t>
      </w:r>
    </w:p>
    <w:p>
      <w:r>
        <w:t xml:space="preserve">东风电驱动系统有限公司 采购商品 </w:t>
      </w:r>
    </w:p>
    <w:p>
      <w:r>
        <w:t>东风-派恩汽车铝热交换</w:t>
      </w:r>
    </w:p>
    <w:p>
      <w:r>
        <w:t xml:space="preserve">采购商品 </w:t>
      </w:r>
    </w:p>
    <w:p>
      <w:r>
        <w:t xml:space="preserve">器有限公司 </w:t>
      </w:r>
    </w:p>
    <w:p>
      <w:r>
        <w:t>深圳市航盛电子股份有限</w:t>
      </w:r>
    </w:p>
    <w:p>
      <w:r>
        <w:t xml:space="preserve">公司 </w:t>
      </w:r>
    </w:p>
    <w:p>
      <w:r>
        <w:t>东风电动车辆股份有限公</w:t>
      </w:r>
    </w:p>
    <w:p>
      <w:r>
        <w:t xml:space="preserve">司 </w:t>
      </w:r>
    </w:p>
    <w:p>
      <w:r>
        <w:t xml:space="preserve">东风汽车紧固件有限公司 采购商品 </w:t>
      </w:r>
    </w:p>
    <w:p>
      <w:r/>
    </w:p>
    <w:p>
      <w:r>
        <w:t>采购商品、采购设备、</w:t>
      </w:r>
    </w:p>
    <w:p>
      <w:r>
        <w:t xml:space="preserve">接受劳务 </w:t>
      </w:r>
    </w:p>
    <w:p>
      <w:r>
        <w:t xml:space="preserve">采购商品 </w:t>
      </w:r>
    </w:p>
    <w:p>
      <w:r/>
    </w:p>
    <w:p>
      <w:r>
        <w:t xml:space="preserve">采购商品 </w:t>
      </w:r>
    </w:p>
    <w:p>
      <w:r/>
    </w:p>
    <w:p>
      <w:r>
        <w:t xml:space="preserve">采购商品 </w:t>
      </w:r>
    </w:p>
    <w:p>
      <w:r/>
    </w:p>
    <w:p>
      <w:r>
        <w:t xml:space="preserve">151 / 177 </w:t>
      </w:r>
    </w:p>
    <w:p>
      <w:r/>
    </w:p>
    <w:p>
      <w:r>
        <w:t xml:space="preserve">本期发生额 </w:t>
      </w:r>
    </w:p>
    <w:p>
      <w:r>
        <w:t xml:space="preserve">432,862,620.80 </w:t>
      </w:r>
    </w:p>
    <w:p>
      <w:r/>
    </w:p>
    <w:p>
      <w:r>
        <w:t xml:space="preserve">单位：元  币种：人民币 </w:t>
      </w:r>
    </w:p>
    <w:p>
      <w:r>
        <w:t xml:space="preserve">上期发生额 </w:t>
      </w:r>
    </w:p>
    <w:p>
      <w:r>
        <w:t xml:space="preserve">238,679,110.91 </w:t>
      </w:r>
    </w:p>
    <w:p>
      <w:r/>
    </w:p>
    <w:p>
      <w:r>
        <w:t xml:space="preserve">358,194,540.51 </w:t>
      </w:r>
    </w:p>
    <w:p>
      <w:r>
        <w:t xml:space="preserve">332,113,672.32 </w:t>
      </w:r>
    </w:p>
    <w:p>
      <w:r>
        <w:t xml:space="preserve">326,957,874.08 </w:t>
      </w:r>
    </w:p>
    <w:p>
      <w:r>
        <w:t xml:space="preserve">253,132,920.30 </w:t>
      </w:r>
    </w:p>
    <w:p>
      <w:r/>
    </w:p>
    <w:p>
      <w:r>
        <w:t xml:space="preserve">322,730,722.64 </w:t>
      </w:r>
    </w:p>
    <w:p>
      <w:r>
        <w:t xml:space="preserve">388,673,021.42 </w:t>
      </w:r>
    </w:p>
    <w:p>
      <w:r>
        <w:t xml:space="preserve">1,585,802.53 </w:t>
      </w:r>
    </w:p>
    <w:p>
      <w:r>
        <w:t xml:space="preserve">333,285,473.61 </w:t>
      </w:r>
    </w:p>
    <w:p>
      <w:r/>
    </w:p>
    <w:p>
      <w:r>
        <w:t xml:space="preserve">225,350,760.90 </w:t>
      </w:r>
    </w:p>
    <w:p>
      <w:r>
        <w:t xml:space="preserve">129,222,046.39 </w:t>
      </w:r>
    </w:p>
    <w:p>
      <w:r/>
    </w:p>
    <w:p>
      <w:r>
        <w:t xml:space="preserve">495,052,274.29 </w:t>
      </w:r>
    </w:p>
    <w:p>
      <w:r>
        <w:t xml:space="preserve">107,991,540.62 </w:t>
      </w:r>
    </w:p>
    <w:p>
      <w:r/>
    </w:p>
    <w:p>
      <w:r>
        <w:t xml:space="preserve">102,873,662.82 </w:t>
      </w:r>
    </w:p>
    <w:p>
      <w:r/>
    </w:p>
    <w:p>
      <w:r>
        <w:t xml:space="preserve">83,557,288.20 </w:t>
      </w:r>
    </w:p>
    <w:p>
      <w:r/>
    </w:p>
    <w:p>
      <w:r>
        <w:t xml:space="preserve">83,786,440.11 </w:t>
      </w:r>
    </w:p>
    <w:p>
      <w:r/>
    </w:p>
    <w:p>
      <w:r>
        <w:t xml:space="preserve">80,819,855.80 </w:t>
      </w:r>
    </w:p>
    <w:p>
      <w:r>
        <w:t xml:space="preserve">72,721,649.70 </w:t>
      </w:r>
    </w:p>
    <w:p>
      <w:r>
        <w:t xml:space="preserve">63,880,593.49 </w:t>
      </w:r>
    </w:p>
    <w:p>
      <w:r/>
    </w:p>
    <w:p>
      <w:r>
        <w:t xml:space="preserve">61,349,938.20 </w:t>
      </w:r>
    </w:p>
    <w:p>
      <w:r>
        <w:t xml:space="preserve">58,369,026.33 </w:t>
      </w:r>
    </w:p>
    <w:p>
      <w:r/>
    </w:p>
    <w:p>
      <w:r>
        <w:t xml:space="preserve">34,669,374.15 </w:t>
      </w:r>
    </w:p>
    <w:p>
      <w:r>
        <w:t xml:space="preserve">42,484,671.83 </w:t>
      </w:r>
    </w:p>
    <w:p>
      <w:r/>
    </w:p>
    <w:p>
      <w:r>
        <w:t xml:space="preserve">93,548,698.56 </w:t>
      </w:r>
    </w:p>
    <w:p>
      <w:r/>
    </w:p>
    <w:p>
      <w:r>
        <w:t xml:space="preserve">47,572,558.23 </w:t>
      </w:r>
    </w:p>
    <w:p>
      <w:r/>
    </w:p>
    <w:p>
      <w:r>
        <w:t xml:space="preserve">591,059,531.88 </w:t>
      </w:r>
    </w:p>
    <w:p>
      <w:r/>
    </w:p>
    <w:p>
      <w:r>
        <w:t xml:space="preserve">46,772,277.75 </w:t>
      </w:r>
    </w:p>
    <w:p>
      <w:r/>
    </w:p>
    <w:p>
      <w:r>
        <w:t xml:space="preserve">12,025,903.08 </w:t>
      </w:r>
    </w:p>
    <w:p>
      <w:r/>
    </w:p>
    <w:p>
      <w:r>
        <w:t xml:space="preserve">44,035,891.29 </w:t>
      </w:r>
    </w:p>
    <w:p>
      <w:r>
        <w:t xml:space="preserve">41,150,697.46 </w:t>
      </w:r>
    </w:p>
    <w:p>
      <w:r/>
    </w:p>
    <w:p>
      <w:r>
        <w:t xml:space="preserve">5,618,305.79 </w:t>
      </w:r>
    </w:p>
    <w:p>
      <w:r>
        <w:t xml:space="preserve">29,316,955.04 </w:t>
      </w:r>
    </w:p>
    <w:p>
      <w:r/>
    </w:p>
    <w:p>
      <w:r>
        <w:t xml:space="preserve">33,209,371.74 </w:t>
      </w:r>
    </w:p>
    <w:p>
      <w:r/>
    </w:p>
    <w:p>
      <w:r>
        <w:t xml:space="preserve">21,195,168.40 </w:t>
      </w:r>
    </w:p>
    <w:p>
      <w:r/>
    </w:p>
    <w:p>
      <w:r>
        <w:t xml:space="preserve">28,930,418.39 </w:t>
      </w:r>
    </w:p>
    <w:p>
      <w:r/>
    </w:p>
    <w:p>
      <w:r>
        <w:t xml:space="preserve">5,779,650.28 </w:t>
      </w:r>
    </w:p>
    <w:p>
      <w:r/>
    </w:p>
    <w:p>
      <w:r>
        <w:t xml:space="preserve">27,005,582.12 </w:t>
      </w:r>
    </w:p>
    <w:p>
      <w:r>
        <w:t xml:space="preserve">18,710,752.77 </w:t>
      </w:r>
    </w:p>
    <w:p>
      <w:r/>
    </w:p>
    <w:p>
      <w:r>
        <w:t xml:space="preserve">29,883,425.11 </w:t>
      </w:r>
    </w:p>
    <w:p>
      <w:r>
        <w:t xml:space="preserve">20,148,544.53 </w:t>
      </w:r>
    </w:p>
    <w:p>
      <w:r/>
    </w:p>
    <w:p>
      <w:r>
        <w:t xml:space="preserve">18,487,358.73 </w:t>
      </w:r>
    </w:p>
    <w:p>
      <w:r/>
    </w:p>
    <w:p>
      <w:r>
        <w:t xml:space="preserve">33,601,843.36 </w:t>
      </w:r>
    </w:p>
    <w:p>
      <w:r/>
    </w:p>
    <w:p>
      <w:r>
        <w:t xml:space="preserve">16,546,002.32 </w:t>
      </w:r>
    </w:p>
    <w:p>
      <w:r/>
    </w:p>
    <w:p>
      <w:r>
        <w:t xml:space="preserve">16,120,918.66 </w:t>
      </w:r>
    </w:p>
    <w:p>
      <w:r/>
    </w:p>
    <w:p>
      <w:r>
        <w:t xml:space="preserve">21,855,670.13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采购商品 </w:t>
      </w:r>
    </w:p>
    <w:p>
      <w:r/>
    </w:p>
    <w:p>
      <w:r>
        <w:t xml:space="preserve">采购商品 </w:t>
      </w:r>
    </w:p>
    <w:p>
      <w:r/>
    </w:p>
    <w:p>
      <w:r>
        <w:t xml:space="preserve">采购商品 </w:t>
      </w:r>
    </w:p>
    <w:p>
      <w:r/>
    </w:p>
    <w:p>
      <w:r>
        <w:t xml:space="preserve">采购商品 </w:t>
      </w:r>
    </w:p>
    <w:p>
      <w:r/>
    </w:p>
    <w:p>
      <w:r>
        <w:t xml:space="preserve">采购商品、接受劳务 </w:t>
      </w:r>
    </w:p>
    <w:p>
      <w:r>
        <w:t xml:space="preserve">采购商品 </w:t>
      </w:r>
    </w:p>
    <w:p>
      <w:r/>
    </w:p>
    <w:p>
      <w:r>
        <w:t>苏州东风汽车离合器有限</w:t>
      </w:r>
    </w:p>
    <w:p>
      <w:r>
        <w:t xml:space="preserve">公司 </w:t>
      </w:r>
    </w:p>
    <w:p>
      <w:r>
        <w:t xml:space="preserve">襄阳东昇机械有限公司 接受劳务 </w:t>
      </w:r>
    </w:p>
    <w:p>
      <w:r>
        <w:t>东风(十堰)汽车液压动力</w:t>
      </w:r>
    </w:p>
    <w:p>
      <w:r>
        <w:t xml:space="preserve">采购商品 </w:t>
      </w:r>
    </w:p>
    <w:p>
      <w:r>
        <w:t xml:space="preserve">有限公司 </w:t>
      </w:r>
    </w:p>
    <w:p>
      <w:r>
        <w:t xml:space="preserve">东风汽车公司 </w:t>
      </w:r>
    </w:p>
    <w:p>
      <w:r>
        <w:t>康奈可(广州)汽车科技有</w:t>
      </w:r>
    </w:p>
    <w:p>
      <w:r>
        <w:t xml:space="preserve">限公司 </w:t>
      </w:r>
    </w:p>
    <w:p>
      <w:r>
        <w:t>东风(襄阳)能源开发有限</w:t>
      </w:r>
    </w:p>
    <w:p>
      <w:r>
        <w:t xml:space="preserve">公司 </w:t>
      </w:r>
    </w:p>
    <w:p>
      <w:r>
        <w:t xml:space="preserve">郑州日产汽车有限公司 采购商品 </w:t>
      </w:r>
    </w:p>
    <w:p>
      <w:r>
        <w:t>武汉友德汽车电器有限公</w:t>
      </w:r>
    </w:p>
    <w:p>
      <w:r>
        <w:t xml:space="preserve">采购商品 </w:t>
      </w:r>
    </w:p>
    <w:p>
      <w:r>
        <w:t xml:space="preserve">司 </w:t>
      </w:r>
    </w:p>
    <w:p>
      <w:r>
        <w:t>上海东风泰利福莫尔斯控</w:t>
      </w:r>
    </w:p>
    <w:p>
      <w:r>
        <w:t xml:space="preserve">制系统有限公司 </w:t>
      </w:r>
    </w:p>
    <w:p>
      <w:r>
        <w:t>东风汽车动力零部件有限</w:t>
      </w:r>
    </w:p>
    <w:p>
      <w:r>
        <w:t xml:space="preserve">公司 </w:t>
      </w:r>
    </w:p>
    <w:p>
      <w:r>
        <w:t>十堰风神汽车橡塑制品有</w:t>
      </w:r>
    </w:p>
    <w:p>
      <w:r>
        <w:t xml:space="preserve">限公司 </w:t>
      </w:r>
    </w:p>
    <w:p>
      <w:r>
        <w:t xml:space="preserve">东风汽车传动轴有限公司 采购商品 </w:t>
      </w:r>
    </w:p>
    <w:p>
      <w:r>
        <w:t xml:space="preserve">东风汽车泵业有限公司 采购商品 </w:t>
      </w:r>
    </w:p>
    <w:p>
      <w:r>
        <w:t xml:space="preserve">东风马勒热系统有限公司 采购商品 </w:t>
      </w:r>
    </w:p>
    <w:p>
      <w:r>
        <w:t>东风模具冲压技术有限公</w:t>
      </w:r>
    </w:p>
    <w:p>
      <w:r>
        <w:t xml:space="preserve">采购商品、采购设备 </w:t>
      </w:r>
    </w:p>
    <w:p>
      <w:r>
        <w:t xml:space="preserve">司 </w:t>
      </w:r>
    </w:p>
    <w:p>
      <w:r>
        <w:t>湖北东裕汽车服务有限公</w:t>
      </w:r>
    </w:p>
    <w:p>
      <w:r>
        <w:t xml:space="preserve">司 </w:t>
      </w:r>
    </w:p>
    <w:p>
      <w:r>
        <w:t xml:space="preserve">东风锻造有限公司 </w:t>
      </w:r>
    </w:p>
    <w:p>
      <w:r>
        <w:t xml:space="preserve">采购商品 </w:t>
      </w:r>
    </w:p>
    <w:p>
      <w:r>
        <w:t xml:space="preserve">东风精密铸造有限公司 采购商品 </w:t>
      </w:r>
    </w:p>
    <w:p>
      <w:r>
        <w:t xml:space="preserve">东风活塞轴瓦有限公司 采购商品 </w:t>
      </w:r>
    </w:p>
    <w:p>
      <w:r>
        <w:t>武汉南斗六星系统集成有</w:t>
      </w:r>
    </w:p>
    <w:p>
      <w:r>
        <w:t xml:space="preserve">采购商品 </w:t>
      </w:r>
    </w:p>
    <w:p>
      <w:r>
        <w:t xml:space="preserve">限公司 </w:t>
      </w:r>
    </w:p>
    <w:p>
      <w:r>
        <w:t>东风(十堰)有色铸件有限</w:t>
      </w:r>
    </w:p>
    <w:p>
      <w:r>
        <w:t xml:space="preserve">公司 </w:t>
      </w:r>
    </w:p>
    <w:p>
      <w:r>
        <w:t xml:space="preserve">东风设备制造有限公司 采购商品、采购设备 </w:t>
      </w:r>
    </w:p>
    <w:p>
      <w:r>
        <w:t>上海弗列加滤清器有限公</w:t>
      </w:r>
    </w:p>
    <w:p>
      <w:r>
        <w:t xml:space="preserve">采购商品 </w:t>
      </w:r>
    </w:p>
    <w:p>
      <w:r>
        <w:t xml:space="preserve">司 </w:t>
      </w:r>
    </w:p>
    <w:p>
      <w:r>
        <w:t>东风汽车车轮随州有限公</w:t>
      </w:r>
    </w:p>
    <w:p>
      <w:r>
        <w:t xml:space="preserve">司 </w:t>
      </w:r>
    </w:p>
    <w:p>
      <w:r>
        <w:t>东风特汽(十堰)客车有限</w:t>
      </w:r>
    </w:p>
    <w:p>
      <w:r>
        <w:t xml:space="preserve">公司 </w:t>
      </w:r>
    </w:p>
    <w:p>
      <w:r>
        <w:t xml:space="preserve">日产自动车株式会社 </w:t>
      </w:r>
    </w:p>
    <w:p>
      <w:r>
        <w:t xml:space="preserve">采购商品 </w:t>
      </w:r>
    </w:p>
    <w:p>
      <w:r>
        <w:t xml:space="preserve">泰国日产汽车有限公司 采购商品 </w:t>
      </w:r>
    </w:p>
    <w:p>
      <w:r>
        <w:t>东风(十堰)特种车身有限</w:t>
      </w:r>
    </w:p>
    <w:p>
      <w:r>
        <w:t xml:space="preserve">采购商品、接受劳务 </w:t>
      </w:r>
    </w:p>
    <w:p>
      <w:r>
        <w:t xml:space="preserve">公司 </w:t>
      </w:r>
    </w:p>
    <w:p>
      <w:r>
        <w:t>东风格特拉克汽车变速箱</w:t>
      </w:r>
    </w:p>
    <w:p>
      <w:r>
        <w:t xml:space="preserve">有限公司 </w:t>
      </w:r>
    </w:p>
    <w:p>
      <w:r>
        <w:t xml:space="preserve">郑州风神物流有限公司 接受劳务 </w:t>
      </w:r>
    </w:p>
    <w:p>
      <w:r>
        <w:t>郑州协欣金属工业有限公</w:t>
      </w:r>
    </w:p>
    <w:p>
      <w:r>
        <w:t xml:space="preserve">采购商品 </w:t>
      </w:r>
    </w:p>
    <w:p>
      <w:r>
        <w:t xml:space="preserve">司 </w:t>
      </w:r>
    </w:p>
    <w:p>
      <w:r>
        <w:t xml:space="preserve">日产贸易有限公司 </w:t>
      </w:r>
    </w:p>
    <w:p>
      <w:r/>
    </w:p>
    <w:p>
      <w:r>
        <w:t xml:space="preserve">采购商品 </w:t>
      </w:r>
    </w:p>
    <w:p>
      <w:r/>
    </w:p>
    <w:p>
      <w:r>
        <w:t xml:space="preserve">采购商品 </w:t>
      </w:r>
    </w:p>
    <w:p>
      <w:r/>
    </w:p>
    <w:p>
      <w:r>
        <w:t xml:space="preserve">采购商品 </w:t>
      </w:r>
    </w:p>
    <w:p>
      <w:r/>
    </w:p>
    <w:p>
      <w:r>
        <w:t xml:space="preserve">采购商品 </w:t>
      </w:r>
    </w:p>
    <w:p>
      <w:r/>
    </w:p>
    <w:p>
      <w:r>
        <w:t xml:space="preserve">采购商品 </w:t>
      </w:r>
    </w:p>
    <w:p>
      <w:r/>
    </w:p>
    <w:p>
      <w:r>
        <w:t xml:space="preserve">采购商品 </w:t>
      </w:r>
    </w:p>
    <w:p>
      <w:r/>
    </w:p>
    <w:p>
      <w:r>
        <w:t xml:space="preserve">采购商品 </w:t>
      </w:r>
    </w:p>
    <w:p>
      <w:r/>
    </w:p>
    <w:p>
      <w:r>
        <w:t xml:space="preserve">152 / 177 </w:t>
      </w:r>
    </w:p>
    <w:p>
      <w:r/>
    </w:p>
    <w:p>
      <w:r>
        <w:t xml:space="preserve">11,989,575.52 </w:t>
      </w:r>
    </w:p>
    <w:p>
      <w:r/>
    </w:p>
    <w:p>
      <w:r>
        <w:t xml:space="preserve">6,000,418.22 </w:t>
      </w:r>
    </w:p>
    <w:p>
      <w:r/>
    </w:p>
    <w:p>
      <w:r>
        <w:t xml:space="preserve">11,364,738.54 </w:t>
      </w:r>
    </w:p>
    <w:p>
      <w:r>
        <w:t xml:space="preserve">10,882,946.17 </w:t>
      </w:r>
    </w:p>
    <w:p>
      <w:r/>
    </w:p>
    <w:p>
      <w:r>
        <w:t xml:space="preserve">15,468,226.28 </w:t>
      </w:r>
    </w:p>
    <w:p>
      <w:r>
        <w:t xml:space="preserve">20,292,198.05 </w:t>
      </w:r>
    </w:p>
    <w:p>
      <w:r/>
    </w:p>
    <w:p>
      <w:r>
        <w:t xml:space="preserve">9,939,465.42 </w:t>
      </w:r>
    </w:p>
    <w:p>
      <w:r>
        <w:t xml:space="preserve">9,739,590.18 </w:t>
      </w:r>
    </w:p>
    <w:p>
      <w:r/>
    </w:p>
    <w:p>
      <w:r>
        <w:t xml:space="preserve">16,042,666.45 </w:t>
      </w:r>
    </w:p>
    <w:p>
      <w:r/>
    </w:p>
    <w:p>
      <w:r>
        <w:t xml:space="preserve">9,137,680.81 </w:t>
      </w:r>
    </w:p>
    <w:p>
      <w:r/>
    </w:p>
    <w:p>
      <w:r>
        <w:t xml:space="preserve">55,265,780.70 </w:t>
      </w:r>
    </w:p>
    <w:p>
      <w:r/>
    </w:p>
    <w:p>
      <w:r>
        <w:t xml:space="preserve">7,145,099.00 </w:t>
      </w:r>
    </w:p>
    <w:p>
      <w:r>
        <w:t xml:space="preserve">7,142,242.82 </w:t>
      </w:r>
    </w:p>
    <w:p>
      <w:r/>
    </w:p>
    <w:p>
      <w:r>
        <w:t xml:space="preserve">8,555,048.08 </w:t>
      </w:r>
    </w:p>
    <w:p>
      <w:r/>
    </w:p>
    <w:p>
      <w:r>
        <w:t xml:space="preserve">6,699,035.95 </w:t>
      </w:r>
    </w:p>
    <w:p>
      <w:r/>
    </w:p>
    <w:p>
      <w:r>
        <w:t xml:space="preserve">8,276,387.31 </w:t>
      </w:r>
    </w:p>
    <w:p>
      <w:r/>
    </w:p>
    <w:p>
      <w:r>
        <w:t xml:space="preserve">5,737,826.56 </w:t>
      </w:r>
    </w:p>
    <w:p>
      <w:r/>
    </w:p>
    <w:p>
      <w:r>
        <w:t xml:space="preserve">4,539,394.56 </w:t>
      </w:r>
    </w:p>
    <w:p>
      <w:r/>
    </w:p>
    <w:p>
      <w:r>
        <w:t xml:space="preserve">5,703,436.29 </w:t>
      </w:r>
    </w:p>
    <w:p>
      <w:r/>
    </w:p>
    <w:p>
      <w:r>
        <w:t xml:space="preserve">11,541,067.51 </w:t>
      </w:r>
    </w:p>
    <w:p>
      <w:r/>
    </w:p>
    <w:p>
      <w:r>
        <w:t xml:space="preserve">5,192,951.88 </w:t>
      </w:r>
    </w:p>
    <w:p>
      <w:r>
        <w:t xml:space="preserve">4,500,606.61 </w:t>
      </w:r>
    </w:p>
    <w:p>
      <w:r>
        <w:t xml:space="preserve">4,389,608.99 </w:t>
      </w:r>
    </w:p>
    <w:p>
      <w:r>
        <w:t xml:space="preserve">3,124,839.59 </w:t>
      </w:r>
    </w:p>
    <w:p>
      <w:r/>
    </w:p>
    <w:p>
      <w:r>
        <w:t xml:space="preserve">2,689,866.52 </w:t>
      </w:r>
    </w:p>
    <w:p>
      <w:r/>
    </w:p>
    <w:p>
      <w:r>
        <w:t xml:space="preserve">2,570,698.44 </w:t>
      </w:r>
    </w:p>
    <w:p>
      <w:r>
        <w:t xml:space="preserve">2,505,199.98 </w:t>
      </w:r>
    </w:p>
    <w:p>
      <w:r>
        <w:t xml:space="preserve">2,109,596.41 </w:t>
      </w:r>
    </w:p>
    <w:p>
      <w:r>
        <w:t xml:space="preserve">2,002,455.49 </w:t>
      </w:r>
    </w:p>
    <w:p>
      <w:r/>
    </w:p>
    <w:p>
      <w:r>
        <w:t xml:space="preserve">9,369,507.18 </w:t>
      </w:r>
    </w:p>
    <w:p>
      <w:r>
        <w:t xml:space="preserve">5,999,149.45 </w:t>
      </w:r>
    </w:p>
    <w:p>
      <w:r>
        <w:t xml:space="preserve">5,271,493.36 </w:t>
      </w:r>
    </w:p>
    <w:p>
      <w:r>
        <w:t xml:space="preserve">33,842,847.80 </w:t>
      </w:r>
    </w:p>
    <w:p>
      <w:r/>
    </w:p>
    <w:p>
      <w:r>
        <w:t xml:space="preserve">3,682,268.46 </w:t>
      </w:r>
    </w:p>
    <w:p>
      <w:r>
        <w:t xml:space="preserve">3,141,996.26 </w:t>
      </w:r>
    </w:p>
    <w:p>
      <w:r>
        <w:t xml:space="preserve">2,802,305.56 </w:t>
      </w:r>
    </w:p>
    <w:p>
      <w:r>
        <w:t xml:space="preserve">1,500,313.88 </w:t>
      </w:r>
    </w:p>
    <w:p>
      <w:r/>
    </w:p>
    <w:p>
      <w:r>
        <w:t xml:space="preserve">1,642,428.77 </w:t>
      </w:r>
    </w:p>
    <w:p>
      <w:r/>
    </w:p>
    <w:p>
      <w:r>
        <w:t xml:space="preserve">1,186,097.90 </w:t>
      </w:r>
    </w:p>
    <w:p>
      <w:r/>
    </w:p>
    <w:p>
      <w:r>
        <w:t xml:space="preserve">1,617,675.19 </w:t>
      </w:r>
    </w:p>
    <w:p>
      <w:r>
        <w:t xml:space="preserve">1,152,297.93 </w:t>
      </w:r>
    </w:p>
    <w:p>
      <w:r/>
    </w:p>
    <w:p>
      <w:r>
        <w:t xml:space="preserve">8,714,408.54 </w:t>
      </w:r>
    </w:p>
    <w:p>
      <w:r>
        <w:t xml:space="preserve">2,692,880.95 </w:t>
      </w:r>
    </w:p>
    <w:p>
      <w:r/>
    </w:p>
    <w:p>
      <w:r>
        <w:t xml:space="preserve">635,918.40 </w:t>
      </w:r>
    </w:p>
    <w:p>
      <w:r/>
    </w:p>
    <w:p>
      <w:r>
        <w:t xml:space="preserve">9,627,035.77 </w:t>
      </w:r>
    </w:p>
    <w:p>
      <w:r/>
    </w:p>
    <w:p>
      <w:r>
        <w:t xml:space="preserve">127,024.87 </w:t>
      </w:r>
    </w:p>
    <w:p>
      <w:r/>
    </w:p>
    <w:p>
      <w:r>
        <w:t xml:space="preserve">279,758,449.00 </w:t>
      </w:r>
    </w:p>
    <w:p>
      <w:r/>
    </w:p>
    <w:p>
      <w:r>
        <w:t xml:space="preserve">459,214,929.13 </w:t>
      </w:r>
    </w:p>
    <w:p>
      <w:r>
        <w:t xml:space="preserve">178,681,659.20 </w:t>
      </w:r>
    </w:p>
    <w:p>
      <w:r>
        <w:t xml:space="preserve">145,270,265.16 </w:t>
      </w:r>
    </w:p>
    <w:p>
      <w:r/>
    </w:p>
    <w:p>
      <w:r>
        <w:t xml:space="preserve">83,630,853.75 </w:t>
      </w:r>
    </w:p>
    <w:p>
      <w:r/>
    </w:p>
    <w:p>
      <w:r>
        <w:t xml:space="preserve">49,215,698.31 </w:t>
      </w:r>
    </w:p>
    <w:p>
      <w:r>
        <w:t xml:space="preserve">33,805,543.20 </w:t>
      </w:r>
    </w:p>
    <w:p>
      <w:r/>
    </w:p>
    <w:p>
      <w:r>
        <w:t xml:space="preserve">28,246,675.71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采购商品 </w:t>
      </w:r>
    </w:p>
    <w:p>
      <w:r/>
    </w:p>
    <w:p>
      <w:r>
        <w:t xml:space="preserve">采购商品 </w:t>
      </w:r>
    </w:p>
    <w:p>
      <w:r/>
    </w:p>
    <w:p>
      <w:r>
        <w:t xml:space="preserve">采购商品 </w:t>
      </w:r>
    </w:p>
    <w:p>
      <w:r/>
    </w:p>
    <w:p>
      <w:r>
        <w:t xml:space="preserve">采购商品 </w:t>
      </w:r>
    </w:p>
    <w:p>
      <w:r/>
    </w:p>
    <w:p>
      <w:r>
        <w:t>东风钟祥汽车弹簧有限公</w:t>
      </w:r>
    </w:p>
    <w:p>
      <w:r>
        <w:t xml:space="preserve">司 </w:t>
      </w:r>
    </w:p>
    <w:p>
      <w:r>
        <w:t>郑州东风延锋汽车饰件系</w:t>
      </w:r>
    </w:p>
    <w:p>
      <w:r>
        <w:t xml:space="preserve">统有限公司 </w:t>
      </w:r>
    </w:p>
    <w:p>
      <w:r>
        <w:t>郑州东风汽车工业进出口</w:t>
      </w:r>
    </w:p>
    <w:p>
      <w:r>
        <w:t xml:space="preserve">有限公司 </w:t>
      </w:r>
    </w:p>
    <w:p>
      <w:r>
        <w:t xml:space="preserve">深圳联友科技有限公司 采购商品、接 受劳务 </w:t>
      </w:r>
    </w:p>
    <w:p>
      <w:r>
        <w:t>东风安道拓汽车座椅有限</w:t>
      </w:r>
    </w:p>
    <w:p>
      <w:r>
        <w:t xml:space="preserve">采购商品 </w:t>
      </w:r>
    </w:p>
    <w:p>
      <w:r>
        <w:t xml:space="preserve">公司 </w:t>
      </w:r>
    </w:p>
    <w:p>
      <w:r>
        <w:t>东风博泽汽车系统有限公</w:t>
      </w:r>
    </w:p>
    <w:p>
      <w:r>
        <w:t xml:space="preserve">司 </w:t>
      </w:r>
    </w:p>
    <w:p>
      <w:r>
        <w:t>东风车城物流股份有限公</w:t>
      </w:r>
    </w:p>
    <w:p>
      <w:r>
        <w:t xml:space="preserve">司 </w:t>
      </w:r>
    </w:p>
    <w:p>
      <w:r>
        <w:t>东风裕隆汽车销售有限公</w:t>
      </w:r>
    </w:p>
    <w:p>
      <w:r>
        <w:t xml:space="preserve">司 </w:t>
      </w:r>
    </w:p>
    <w:p>
      <w:r>
        <w:t>广州市锦上技研汽车用品</w:t>
      </w:r>
    </w:p>
    <w:p>
      <w:r>
        <w:t xml:space="preserve">有限公司 </w:t>
      </w:r>
    </w:p>
    <w:p>
      <w:r>
        <w:t>东风亚普汽车部件有限公</w:t>
      </w:r>
    </w:p>
    <w:p>
      <w:r>
        <w:t xml:space="preserve">司 </w:t>
      </w:r>
    </w:p>
    <w:p>
      <w:r>
        <w:t xml:space="preserve">上海欧雷法弹簧有限公司 采购商品 </w:t>
      </w:r>
    </w:p>
    <w:p>
      <w:r>
        <w:t xml:space="preserve">其他 </w:t>
      </w:r>
    </w:p>
    <w:p>
      <w:r>
        <w:t xml:space="preserve">采购商品 </w:t>
      </w:r>
    </w:p>
    <w:p>
      <w:r>
        <w:t xml:space="preserve">合计 </w:t>
      </w:r>
    </w:p>
    <w:p>
      <w:r/>
    </w:p>
    <w:p>
      <w:r>
        <w:t xml:space="preserve">采购商品 </w:t>
      </w:r>
    </w:p>
    <w:p>
      <w:r/>
    </w:p>
    <w:p>
      <w:r>
        <w:t xml:space="preserve">采购商品 </w:t>
      </w:r>
    </w:p>
    <w:p>
      <w:r/>
    </w:p>
    <w:p>
      <w:r>
        <w:t xml:space="preserve">采购商品 </w:t>
      </w:r>
    </w:p>
    <w:p>
      <w:r/>
    </w:p>
    <w:p>
      <w:r>
        <w:t xml:space="preserve">采购商品 </w:t>
      </w:r>
    </w:p>
    <w:p>
      <w:r/>
    </w:p>
    <w:p>
      <w:r>
        <w:t xml:space="preserve">出售商品/提供劳务情况表 </w:t>
      </w:r>
    </w:p>
    <w:p>
      <w:r>
        <w:t xml:space="preserve">√适用 □不适用  </w:t>
      </w:r>
    </w:p>
    <w:p>
      <w:r/>
    </w:p>
    <w:p>
      <w:r>
        <w:t xml:space="preserve">关联交易内容 </w:t>
      </w:r>
    </w:p>
    <w:p>
      <w:r>
        <w:t xml:space="preserve">销售商品、提供劳务 </w:t>
      </w:r>
    </w:p>
    <w:p>
      <w:r/>
    </w:p>
    <w:p>
      <w:r>
        <w:t xml:space="preserve">销售商品、提供劳务 </w:t>
      </w:r>
    </w:p>
    <w:p>
      <w:r>
        <w:t xml:space="preserve">销售商品 </w:t>
      </w:r>
    </w:p>
    <w:p>
      <w:r/>
    </w:p>
    <w:p>
      <w:r>
        <w:t xml:space="preserve">销售商品 </w:t>
      </w:r>
    </w:p>
    <w:p>
      <w:r/>
    </w:p>
    <w:p>
      <w:r>
        <w:t xml:space="preserve">销售商品 </w:t>
      </w:r>
    </w:p>
    <w:p>
      <w:r/>
    </w:p>
    <w:p>
      <w:r>
        <w:t xml:space="preserve">销售商品 </w:t>
      </w:r>
    </w:p>
    <w:p>
      <w:r/>
    </w:p>
    <w:p>
      <w:r>
        <w:t xml:space="preserve">关联方 </w:t>
      </w:r>
    </w:p>
    <w:p>
      <w:r>
        <w:t>东风康明斯发动机有限公</w:t>
      </w:r>
    </w:p>
    <w:p>
      <w:r>
        <w:t xml:space="preserve">司 </w:t>
      </w:r>
    </w:p>
    <w:p>
      <w:r>
        <w:t xml:space="preserve">东风汽车有限公司 </w:t>
      </w:r>
    </w:p>
    <w:p>
      <w:r>
        <w:t>东风特汽(十堰)客车有限</w:t>
      </w:r>
    </w:p>
    <w:p>
      <w:r>
        <w:t xml:space="preserve">公司 </w:t>
      </w:r>
    </w:p>
    <w:p>
      <w:r>
        <w:t>东风电动车辆股份有限公</w:t>
      </w:r>
    </w:p>
    <w:p>
      <w:r>
        <w:t xml:space="preserve">司 </w:t>
      </w:r>
    </w:p>
    <w:p>
      <w:r>
        <w:t>东风广州汽车贸易有限公</w:t>
      </w:r>
    </w:p>
    <w:p>
      <w:r>
        <w:t xml:space="preserve">司 </w:t>
      </w:r>
    </w:p>
    <w:p>
      <w:r>
        <w:t>东风新能源汽车销售服务</w:t>
      </w:r>
    </w:p>
    <w:p>
      <w:r>
        <w:t xml:space="preserve">(北京)有限公司 </w:t>
      </w:r>
    </w:p>
    <w:p>
      <w:r>
        <w:t>武汉东风汽车进出口有限</w:t>
      </w:r>
    </w:p>
    <w:p>
      <w:r>
        <w:t xml:space="preserve">公司 </w:t>
      </w:r>
    </w:p>
    <w:p>
      <w:r>
        <w:t>东风海博襄阳新能源科技</w:t>
      </w:r>
    </w:p>
    <w:p>
      <w:r>
        <w:t xml:space="preserve">有限公司 </w:t>
      </w:r>
    </w:p>
    <w:p>
      <w:r>
        <w:t>郑州日产汽车销售有限公</w:t>
      </w:r>
    </w:p>
    <w:p>
      <w:r>
        <w:t xml:space="preserve">司 </w:t>
      </w:r>
    </w:p>
    <w:p>
      <w:r>
        <w:t>山东东风凯马车辆有限公</w:t>
      </w:r>
    </w:p>
    <w:p>
      <w:r>
        <w:t xml:space="preserve">司 </w:t>
      </w:r>
    </w:p>
    <w:p>
      <w:r>
        <w:t>十堰东峻汽车系统技术有</w:t>
      </w:r>
    </w:p>
    <w:p>
      <w:r>
        <w:t xml:space="preserve">限公司 </w:t>
      </w:r>
    </w:p>
    <w:p>
      <w:r>
        <w:t xml:space="preserve">深圳东风汽车有限公司 销售商品 </w:t>
      </w:r>
    </w:p>
    <w:p>
      <w:r>
        <w:t xml:space="preserve">襄阳达安汽车检测中心 提供劳务 </w:t>
      </w:r>
    </w:p>
    <w:p>
      <w:r/>
    </w:p>
    <w:p>
      <w:r>
        <w:t xml:space="preserve">销售商品 </w:t>
      </w:r>
    </w:p>
    <w:p>
      <w:r/>
    </w:p>
    <w:p>
      <w:r>
        <w:t xml:space="preserve">销售商品 </w:t>
      </w:r>
    </w:p>
    <w:p>
      <w:r/>
    </w:p>
    <w:p>
      <w:r>
        <w:t xml:space="preserve">销售商品 </w:t>
      </w:r>
    </w:p>
    <w:p>
      <w:r/>
    </w:p>
    <w:p>
      <w:r>
        <w:t xml:space="preserve">销售商品 </w:t>
      </w:r>
    </w:p>
    <w:p>
      <w:r/>
    </w:p>
    <w:p>
      <w:r>
        <w:t xml:space="preserve">销售商品 </w:t>
      </w:r>
    </w:p>
    <w:p>
      <w:r/>
    </w:p>
    <w:p>
      <w:r>
        <w:t xml:space="preserve">153 / 177 </w:t>
      </w:r>
    </w:p>
    <w:p>
      <w:r/>
    </w:p>
    <w:p>
      <w:r>
        <w:t xml:space="preserve">27,747,159.83 </w:t>
      </w:r>
    </w:p>
    <w:p>
      <w:r/>
    </w:p>
    <w:p>
      <w:r>
        <w:t xml:space="preserve">19,619,010.76 </w:t>
      </w:r>
    </w:p>
    <w:p>
      <w:r/>
    </w:p>
    <w:p>
      <w:r>
        <w:t xml:space="preserve">16,828,352.71 </w:t>
      </w:r>
    </w:p>
    <w:p>
      <w:r/>
    </w:p>
    <w:p>
      <w:r>
        <w:t xml:space="preserve">11,175,788.68 </w:t>
      </w:r>
    </w:p>
    <w:p>
      <w:r>
        <w:t xml:space="preserve">8,959,164.24 </w:t>
      </w:r>
    </w:p>
    <w:p>
      <w:r/>
    </w:p>
    <w:p>
      <w:r>
        <w:t xml:space="preserve">7,681,973.95 </w:t>
      </w:r>
    </w:p>
    <w:p>
      <w:r/>
    </w:p>
    <w:p>
      <w:r>
        <w:t xml:space="preserve">5,936,259.78 </w:t>
      </w:r>
    </w:p>
    <w:p>
      <w:r/>
    </w:p>
    <w:p>
      <w:r>
        <w:t xml:space="preserve">5,227,846.44 </w:t>
      </w:r>
    </w:p>
    <w:p>
      <w:r/>
    </w:p>
    <w:p>
      <w:r>
        <w:t xml:space="preserve">3,956,999.36 </w:t>
      </w:r>
    </w:p>
    <w:p>
      <w:r/>
    </w:p>
    <w:p>
      <w:r>
        <w:t xml:space="preserve">3,952,486.35 </w:t>
      </w:r>
    </w:p>
    <w:p>
      <w:r/>
    </w:p>
    <w:p>
      <w:r>
        <w:t xml:space="preserve">3,972,444.37 </w:t>
      </w:r>
    </w:p>
    <w:p>
      <w:r>
        <w:t xml:space="preserve">3,053,663,530.00 </w:t>
      </w:r>
    </w:p>
    <w:p>
      <w:r/>
    </w:p>
    <w:p>
      <w:r>
        <w:t xml:space="preserve">3,704,970.53 </w:t>
      </w:r>
    </w:p>
    <w:p>
      <w:r>
        <w:t xml:space="preserve">1,341,507.78 </w:t>
      </w:r>
    </w:p>
    <w:p>
      <w:r>
        <w:t xml:space="preserve">4,520,739,214.41 </w:t>
      </w:r>
    </w:p>
    <w:p>
      <w:r/>
    </w:p>
    <w:p>
      <w:r>
        <w:t xml:space="preserve">本期发生额 </w:t>
      </w:r>
    </w:p>
    <w:p>
      <w:r>
        <w:t xml:space="preserve">413,426,008.26 </w:t>
      </w:r>
    </w:p>
    <w:p>
      <w:r/>
    </w:p>
    <w:p>
      <w:r>
        <w:t xml:space="preserve">单位：元  币种：人民币 </w:t>
      </w:r>
    </w:p>
    <w:p>
      <w:r>
        <w:t xml:space="preserve">上期发生额 </w:t>
      </w:r>
    </w:p>
    <w:p>
      <w:r>
        <w:t xml:space="preserve">409,730,803.40 </w:t>
      </w:r>
    </w:p>
    <w:p>
      <w:r/>
    </w:p>
    <w:p>
      <w:r>
        <w:t xml:space="preserve">346,735,930.00 </w:t>
      </w:r>
    </w:p>
    <w:p>
      <w:r>
        <w:t xml:space="preserve">302,991,301.55 </w:t>
      </w:r>
    </w:p>
    <w:p>
      <w:r/>
    </w:p>
    <w:p>
      <w:r>
        <w:t xml:space="preserve">1,280,722.28 </w:t>
      </w:r>
    </w:p>
    <w:p>
      <w:r>
        <w:t xml:space="preserve">311,034,612.45 </w:t>
      </w:r>
    </w:p>
    <w:p>
      <w:r/>
    </w:p>
    <w:p>
      <w:r>
        <w:t xml:space="preserve">223,258,389.91 </w:t>
      </w:r>
    </w:p>
    <w:p>
      <w:r/>
    </w:p>
    <w:p>
      <w:r>
        <w:t xml:space="preserve">170,265,746.97 </w:t>
      </w:r>
    </w:p>
    <w:p>
      <w:r/>
    </w:p>
    <w:p>
      <w:r>
        <w:t xml:space="preserve">173,166,520.76 </w:t>
      </w:r>
    </w:p>
    <w:p>
      <w:r/>
    </w:p>
    <w:p>
      <w:r>
        <w:t xml:space="preserve">12,452,991.47 </w:t>
      </w:r>
    </w:p>
    <w:p>
      <w:r/>
    </w:p>
    <w:p>
      <w:r>
        <w:t xml:space="preserve">74,040,388.02 </w:t>
      </w:r>
    </w:p>
    <w:p>
      <w:r/>
    </w:p>
    <w:p>
      <w:r>
        <w:t xml:space="preserve">56,640,309.07 </w:t>
      </w:r>
    </w:p>
    <w:p>
      <w:r/>
    </w:p>
    <w:p>
      <w:r>
        <w:t xml:space="preserve">59,246,318.56 </w:t>
      </w:r>
    </w:p>
    <w:p>
      <w:r/>
    </w:p>
    <w:p>
      <w:r>
        <w:t xml:space="preserve">39,049,896.02 </w:t>
      </w:r>
    </w:p>
    <w:p>
      <w:r/>
    </w:p>
    <w:p>
      <w:r>
        <w:t xml:space="preserve">38,686,737.93 </w:t>
      </w:r>
    </w:p>
    <w:p>
      <w:r/>
    </w:p>
    <w:p>
      <w:r>
        <w:t xml:space="preserve">37,086,351.56 </w:t>
      </w:r>
    </w:p>
    <w:p>
      <w:r/>
    </w:p>
    <w:p>
      <w:r>
        <w:t xml:space="preserve">47,863,696.93 </w:t>
      </w:r>
    </w:p>
    <w:p>
      <w:r/>
    </w:p>
    <w:p>
      <w:r>
        <w:t xml:space="preserve">27,998,938.38 </w:t>
      </w:r>
    </w:p>
    <w:p>
      <w:r/>
    </w:p>
    <w:p>
      <w:r>
        <w:t xml:space="preserve">17,828,712.66 </w:t>
      </w:r>
    </w:p>
    <w:p>
      <w:r>
        <w:t xml:space="preserve">17,825,933.87 </w:t>
      </w:r>
    </w:p>
    <w:p>
      <w:r/>
    </w:p>
    <w:p>
      <w:r>
        <w:t xml:space="preserve">39,983,712.80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销售商品 </w:t>
      </w:r>
    </w:p>
    <w:p>
      <w:r>
        <w:t xml:space="preserve">销售商品、提供劳务 </w:t>
      </w:r>
    </w:p>
    <w:p>
      <w:r/>
    </w:p>
    <w:p>
      <w:r>
        <w:t xml:space="preserve">东风集团 </w:t>
      </w:r>
    </w:p>
    <w:p>
      <w:r>
        <w:t>东风汽车动力零部件有限</w:t>
      </w:r>
    </w:p>
    <w:p>
      <w:r>
        <w:t xml:space="preserve">公司 </w:t>
      </w:r>
    </w:p>
    <w:p>
      <w:r>
        <w:t xml:space="preserve">武汉峻德科工贸有限公司 销售商品 </w:t>
      </w:r>
    </w:p>
    <w:p>
      <w:r>
        <w:t>上海东贸鸿安汽车销售服</w:t>
      </w:r>
    </w:p>
    <w:p>
      <w:r>
        <w:t xml:space="preserve">销售商品 </w:t>
      </w:r>
    </w:p>
    <w:p>
      <w:r>
        <w:t xml:space="preserve">务有限公司 </w:t>
      </w:r>
    </w:p>
    <w:p>
      <w:r>
        <w:t xml:space="preserve">东风嘉实多油品有限公司 销售商品、提供劳务 </w:t>
      </w:r>
    </w:p>
    <w:p>
      <w:r>
        <w:t>中国东风汽车工业进出口</w:t>
      </w:r>
    </w:p>
    <w:p>
      <w:r>
        <w:t xml:space="preserve">销售商品 </w:t>
      </w:r>
    </w:p>
    <w:p>
      <w:r>
        <w:t xml:space="preserve">有限公司 </w:t>
      </w:r>
    </w:p>
    <w:p>
      <w:r>
        <w:t>武汉峻远汽车服务有限公</w:t>
      </w:r>
    </w:p>
    <w:p>
      <w:r>
        <w:t xml:space="preserve">司 </w:t>
      </w:r>
    </w:p>
    <w:p>
      <w:r>
        <w:t xml:space="preserve">郑州日产汽车有限公司 销售商品、提供劳务 </w:t>
      </w:r>
    </w:p>
    <w:p>
      <w:r>
        <w:t>上海东风汽车进出口有限</w:t>
      </w:r>
    </w:p>
    <w:p>
      <w:r>
        <w:t xml:space="preserve">销售商品 </w:t>
      </w:r>
    </w:p>
    <w:p>
      <w:r>
        <w:t xml:space="preserve">公司 </w:t>
      </w:r>
    </w:p>
    <w:p>
      <w:r>
        <w:t>郑州东风汽车工业进出口</w:t>
      </w:r>
    </w:p>
    <w:p>
      <w:r>
        <w:t xml:space="preserve">有限公司 </w:t>
      </w:r>
    </w:p>
    <w:p>
      <w:r>
        <w:t>襄阳荣力汽车部件有限公</w:t>
      </w:r>
    </w:p>
    <w:p>
      <w:r>
        <w:t xml:space="preserve">司 </w:t>
      </w:r>
    </w:p>
    <w:p>
      <w:r>
        <w:t>深圳东风南方汽车销售服</w:t>
      </w:r>
    </w:p>
    <w:p>
      <w:r>
        <w:t xml:space="preserve">务有限公司 </w:t>
      </w:r>
    </w:p>
    <w:p>
      <w:r>
        <w:t xml:space="preserve">东风商用车有限公司 提供劳务 </w:t>
      </w:r>
    </w:p>
    <w:p>
      <w:r>
        <w:t xml:space="preserve">其他 </w:t>
      </w:r>
    </w:p>
    <w:p>
      <w:r>
        <w:t xml:space="preserve">销售商品、提供劳务 </w:t>
      </w:r>
    </w:p>
    <w:p>
      <w:r>
        <w:t xml:space="preserve">合计 </w:t>
      </w:r>
    </w:p>
    <w:p>
      <w:r/>
    </w:p>
    <w:p>
      <w:r>
        <w:t xml:space="preserve">销售商品、提供劳务 </w:t>
      </w:r>
    </w:p>
    <w:p>
      <w:r/>
    </w:p>
    <w:p>
      <w:r>
        <w:t xml:space="preserve">销售商品 </w:t>
      </w:r>
    </w:p>
    <w:p>
      <w:r/>
    </w:p>
    <w:p>
      <w:r>
        <w:t xml:space="preserve">销售商品 </w:t>
      </w:r>
    </w:p>
    <w:p>
      <w:r/>
    </w:p>
    <w:p>
      <w:r>
        <w:t xml:space="preserve">销售商品 </w:t>
      </w:r>
    </w:p>
    <w:p>
      <w:r/>
    </w:p>
    <w:p>
      <w:r>
        <w:t xml:space="preserve">12,397,500.00 </w:t>
      </w:r>
    </w:p>
    <w:p>
      <w:r>
        <w:t xml:space="preserve">4,157,085.20 </w:t>
      </w:r>
    </w:p>
    <w:p>
      <w:r/>
    </w:p>
    <w:p>
      <w:r>
        <w:t xml:space="preserve">3,625,845.44 </w:t>
      </w:r>
    </w:p>
    <w:p>
      <w:r>
        <w:t xml:space="preserve">2,683,221.12 </w:t>
      </w:r>
    </w:p>
    <w:p>
      <w:r/>
    </w:p>
    <w:p>
      <w:r>
        <w:t xml:space="preserve">982,370,681.97 </w:t>
      </w:r>
    </w:p>
    <w:p>
      <w:r/>
    </w:p>
    <w:p>
      <w:r>
        <w:t xml:space="preserve">10,282,982.92 </w:t>
      </w:r>
    </w:p>
    <w:p>
      <w:r/>
    </w:p>
    <w:p>
      <w:r>
        <w:t xml:space="preserve">2,163,587.45 </w:t>
      </w:r>
    </w:p>
    <w:p>
      <w:r>
        <w:t xml:space="preserve">2,057,657.91 </w:t>
      </w:r>
    </w:p>
    <w:p>
      <w:r/>
    </w:p>
    <w:p>
      <w:r>
        <w:t xml:space="preserve">1,055,184.72 </w:t>
      </w:r>
    </w:p>
    <w:p>
      <w:r>
        <w:t xml:space="preserve">201,395,621.27 </w:t>
      </w:r>
    </w:p>
    <w:p>
      <w:r/>
    </w:p>
    <w:p>
      <w:r>
        <w:t xml:space="preserve">2,367,438.44 </w:t>
      </w:r>
    </w:p>
    <w:p>
      <w:r/>
    </w:p>
    <w:p>
      <w:r>
        <w:t xml:space="preserve">1,003,343.77 </w:t>
      </w:r>
    </w:p>
    <w:p>
      <w:r>
        <w:t xml:space="preserve">813,375.41 </w:t>
      </w:r>
    </w:p>
    <w:p>
      <w:r/>
    </w:p>
    <w:p>
      <w:r>
        <w:t xml:space="preserve">59,528,114.34 </w:t>
      </w:r>
    </w:p>
    <w:p>
      <w:r/>
    </w:p>
    <w:p>
      <w:r>
        <w:t xml:space="preserve">22,679,241.89 </w:t>
      </w:r>
    </w:p>
    <w:p>
      <w:r/>
    </w:p>
    <w:p>
      <w:r>
        <w:t xml:space="preserve">16,250,883.58 </w:t>
      </w:r>
    </w:p>
    <w:p>
      <w:r/>
    </w:p>
    <w:p>
      <w:r>
        <w:t xml:space="preserve">5,065,953.94 </w:t>
      </w:r>
    </w:p>
    <w:p>
      <w:r>
        <w:t xml:space="preserve">1,805,070,426.67 </w:t>
      </w:r>
    </w:p>
    <w:p>
      <w:r/>
    </w:p>
    <w:p>
      <w:r>
        <w:t xml:space="preserve">1,674,514.51 </w:t>
      </w:r>
    </w:p>
    <w:p>
      <w:r>
        <w:t xml:space="preserve">4,687,598.10 </w:t>
      </w:r>
    </w:p>
    <w:p>
      <w:r>
        <w:t xml:space="preserve">2,351,783,428.16 </w:t>
      </w:r>
    </w:p>
    <w:p>
      <w:r/>
    </w:p>
    <w:p>
      <w:r>
        <w:t xml:space="preserve">购销商品、提供和接受劳务的关联交易说明 </w:t>
      </w:r>
    </w:p>
    <w:p>
      <w:r>
        <w:t xml:space="preserve">□适用 √不适用  </w:t>
      </w:r>
    </w:p>
    <w:p>
      <w:r/>
    </w:p>
    <w:p>
      <w:r>
        <w:t xml:space="preserve">(2). 关联受托管理/承包及委托管理/出包情况 </w:t>
      </w:r>
    </w:p>
    <w:p>
      <w:r>
        <w:t xml:space="preserve">本公司受托管理/承包情况表： </w:t>
      </w:r>
    </w:p>
    <w:p>
      <w:r>
        <w:t xml:space="preserve">□适用 √不适用  </w:t>
      </w:r>
    </w:p>
    <w:p>
      <w:r>
        <w:t xml:space="preserve">关联托管/承包情况说明 </w:t>
      </w:r>
    </w:p>
    <w:p>
      <w:r>
        <w:t xml:space="preserve">□适用 √不适用  </w:t>
      </w:r>
    </w:p>
    <w:p>
      <w:r/>
    </w:p>
    <w:p>
      <w:r>
        <w:t xml:space="preserve">本公司委托管理/出包情况表 </w:t>
      </w:r>
    </w:p>
    <w:p>
      <w:r>
        <w:t xml:space="preserve">□适用 √不适用  </w:t>
      </w:r>
    </w:p>
    <w:p>
      <w:r>
        <w:t xml:space="preserve">关联管理/出包情况说明 </w:t>
      </w:r>
    </w:p>
    <w:p>
      <w:r>
        <w:t xml:space="preserve">□适用 √不适用  </w:t>
      </w:r>
    </w:p>
    <w:p>
      <w:r/>
    </w:p>
    <w:p>
      <w:r>
        <w:t xml:space="preserve">(3). 关联租赁情况 </w:t>
      </w:r>
    </w:p>
    <w:p>
      <w:r>
        <w:t xml:space="preserve">本公司作为出租方： </w:t>
      </w:r>
    </w:p>
    <w:p>
      <w:r>
        <w:t xml:space="preserve">√适用 □不适用  </w:t>
      </w:r>
    </w:p>
    <w:p>
      <w:r/>
    </w:p>
    <w:p>
      <w:r>
        <w:t xml:space="preserve">承租方名称 </w:t>
      </w:r>
    </w:p>
    <w:p>
      <w:r>
        <w:t xml:space="preserve">郑州日产汽车有限公司 </w:t>
      </w:r>
    </w:p>
    <w:p>
      <w:r>
        <w:t xml:space="preserve">东风汽车有限公司 </w:t>
      </w:r>
    </w:p>
    <w:p>
      <w:r>
        <w:t xml:space="preserve">其他 </w:t>
      </w:r>
    </w:p>
    <w:p>
      <w:r>
        <w:t xml:space="preserve">合计 </w:t>
      </w:r>
    </w:p>
    <w:p>
      <w:r/>
    </w:p>
    <w:p>
      <w:r>
        <w:t xml:space="preserve">租赁资产种类 本期确认的租赁收入 上期确认的租赁收入 </w:t>
      </w:r>
    </w:p>
    <w:p>
      <w:r>
        <w:t xml:space="preserve">机器设备 </w:t>
      </w:r>
    </w:p>
    <w:p>
      <w:r>
        <w:t xml:space="preserve">4,281,000.00 </w:t>
      </w:r>
    </w:p>
    <w:p>
      <w:r>
        <w:t xml:space="preserve">2,481,512.23 </w:t>
      </w:r>
    </w:p>
    <w:p>
      <w:r>
        <w:t xml:space="preserve">土地 </w:t>
      </w:r>
    </w:p>
    <w:p>
      <w:r>
        <w:t xml:space="preserve">1,213,714.28 </w:t>
      </w:r>
    </w:p>
    <w:p>
      <w:r>
        <w:t xml:space="preserve">1,213,714.28 </w:t>
      </w:r>
    </w:p>
    <w:p>
      <w:r>
        <w:t xml:space="preserve">机器设备 </w:t>
      </w:r>
    </w:p>
    <w:p>
      <w:r>
        <w:t xml:space="preserve">255,843.23 </w:t>
      </w:r>
    </w:p>
    <w:p>
      <w:r>
        <w:t xml:space="preserve">5,750,557.51 </w:t>
      </w:r>
    </w:p>
    <w:p>
      <w:r/>
    </w:p>
    <w:p>
      <w:r>
        <w:t xml:space="preserve">3,695,226.51 </w:t>
      </w:r>
    </w:p>
    <w:p>
      <w:r/>
    </w:p>
    <w:p>
      <w:r>
        <w:t xml:space="preserve">单位：元  币种：人民币 </w:t>
      </w:r>
    </w:p>
    <w:p>
      <w:r/>
    </w:p>
    <w:p>
      <w:r>
        <w:t xml:space="preserve">本公司作为承租方： </w:t>
      </w:r>
    </w:p>
    <w:p>
      <w:r/>
    </w:p>
    <w:p>
      <w:r>
        <w:t xml:space="preserve">154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√适用 □不适用  </w:t>
      </w:r>
    </w:p>
    <w:p>
      <w:r/>
    </w:p>
    <w:p>
      <w:r>
        <w:t xml:space="preserve">单位：元  币种：人民币 </w:t>
      </w:r>
    </w:p>
    <w:p>
      <w:r>
        <w:t xml:space="preserve">出租方名称 </w:t>
      </w:r>
    </w:p>
    <w:p>
      <w:r>
        <w:t xml:space="preserve">租赁资产种类 本期确认的租赁费 上期确认的租赁费 </w:t>
      </w:r>
    </w:p>
    <w:p>
      <w:r>
        <w:t xml:space="preserve">东风汽车公司 </w:t>
      </w:r>
    </w:p>
    <w:p>
      <w:r>
        <w:t xml:space="preserve">土地 </w:t>
      </w:r>
    </w:p>
    <w:p>
      <w:r>
        <w:t xml:space="preserve">11,619,342.40 </w:t>
      </w:r>
    </w:p>
    <w:p>
      <w:r>
        <w:t xml:space="preserve">11,588,462.40 </w:t>
      </w:r>
    </w:p>
    <w:p>
      <w:r>
        <w:t xml:space="preserve">武汉东浦信息技术有限公司 电子设备 </w:t>
      </w:r>
    </w:p>
    <w:p>
      <w:r>
        <w:t xml:space="preserve">1,185,398.27 </w:t>
      </w:r>
    </w:p>
    <w:p>
      <w:r>
        <w:t xml:space="preserve">- </w:t>
      </w:r>
    </w:p>
    <w:p>
      <w:r>
        <w:t xml:space="preserve">东风集团 </w:t>
      </w:r>
    </w:p>
    <w:p>
      <w:r>
        <w:t xml:space="preserve">土地 </w:t>
      </w:r>
    </w:p>
    <w:p>
      <w:r>
        <w:t xml:space="preserve">847,378.68 </w:t>
      </w:r>
    </w:p>
    <w:p>
      <w:r>
        <w:t xml:space="preserve">847,378.68 </w:t>
      </w:r>
    </w:p>
    <w:p>
      <w:r>
        <w:t xml:space="preserve">东风商用车有限公司 </w:t>
      </w:r>
    </w:p>
    <w:p>
      <w:r>
        <w:t xml:space="preserve">房屋建筑物 </w:t>
      </w:r>
    </w:p>
    <w:p>
      <w:r>
        <w:t xml:space="preserve">541,500.00 </w:t>
      </w:r>
    </w:p>
    <w:p>
      <w:r>
        <w:t xml:space="preserve">110,550.00 </w:t>
      </w:r>
    </w:p>
    <w:p>
      <w:r>
        <w:t xml:space="preserve">合计 </w:t>
      </w:r>
    </w:p>
    <w:p>
      <w:r>
        <w:t xml:space="preserve">14,193,619.35 </w:t>
      </w:r>
    </w:p>
    <w:p>
      <w:r>
        <w:t xml:space="preserve">12,546,391.08 </w:t>
      </w:r>
    </w:p>
    <w:p>
      <w:r/>
    </w:p>
    <w:p>
      <w:r>
        <w:t xml:space="preserve">关联租赁情况说明 </w:t>
      </w:r>
    </w:p>
    <w:p>
      <w:r>
        <w:t xml:space="preserve">□适用 √不适用  </w:t>
      </w:r>
    </w:p>
    <w:p>
      <w:r/>
    </w:p>
    <w:p>
      <w:r>
        <w:t xml:space="preserve">(4). 关联担保情况 </w:t>
      </w:r>
    </w:p>
    <w:p>
      <w:r>
        <w:t xml:space="preserve">本公司作为担保方 </w:t>
      </w:r>
    </w:p>
    <w:p>
      <w:r>
        <w:t xml:space="preserve">□适用 √不适用  </w:t>
      </w:r>
    </w:p>
    <w:p>
      <w:r>
        <w:t xml:space="preserve">本公司作为被担保方 </w:t>
      </w:r>
    </w:p>
    <w:p>
      <w:r>
        <w:t xml:space="preserve">□适用 √不适用  </w:t>
      </w:r>
    </w:p>
    <w:p>
      <w:r>
        <w:t xml:space="preserve">关联担保情况说明 </w:t>
      </w:r>
    </w:p>
    <w:p>
      <w:r>
        <w:t xml:space="preserve">□适用 √不适用  </w:t>
      </w:r>
    </w:p>
    <w:p>
      <w:r/>
    </w:p>
    <w:p>
      <w:r>
        <w:t xml:space="preserve">(5). 关联方资金拆借 </w:t>
      </w:r>
    </w:p>
    <w:p>
      <w:r>
        <w:t xml:space="preserve">□适用 √不适用  </w:t>
      </w:r>
    </w:p>
    <w:p>
      <w:r/>
    </w:p>
    <w:p>
      <w:r>
        <w:t xml:space="preserve">(6). 关联方资产转让、债务重组情况 </w:t>
      </w:r>
    </w:p>
    <w:p>
      <w:r>
        <w:t xml:space="preserve">√适用 □不适用  </w:t>
      </w:r>
    </w:p>
    <w:p>
      <w:r/>
    </w:p>
    <w:p>
      <w:r>
        <w:t xml:space="preserve">关联方 </w:t>
      </w:r>
    </w:p>
    <w:p>
      <w:r>
        <w:t xml:space="preserve">东风有限 </w:t>
      </w:r>
    </w:p>
    <w:p>
      <w:r/>
    </w:p>
    <w:p>
      <w:r>
        <w:t xml:space="preserve">关联交易内容 </w:t>
      </w:r>
    </w:p>
    <w:p>
      <w:r>
        <w:t xml:space="preserve">资产转让 </w:t>
      </w:r>
    </w:p>
    <w:p>
      <w:r/>
    </w:p>
    <w:p>
      <w:r>
        <w:t xml:space="preserve">单位：元  币种：人民币 </w:t>
      </w:r>
    </w:p>
    <w:p>
      <w:r>
        <w:t xml:space="preserve">上期发生额 </w:t>
      </w:r>
    </w:p>
    <w:p>
      <w:r/>
    </w:p>
    <w:p>
      <w:r>
        <w:t xml:space="preserve">本期发生额 </w:t>
      </w:r>
    </w:p>
    <w:p>
      <w:r>
        <w:t xml:space="preserve">119,406,752.87 </w:t>
      </w:r>
    </w:p>
    <w:p>
      <w:r/>
    </w:p>
    <w:p>
      <w:r>
        <w:t xml:space="preserve">(7). 关键管理人员报酬 </w:t>
      </w:r>
    </w:p>
    <w:p>
      <w:r>
        <w:t xml:space="preserve">□适用 √不适用  </w:t>
      </w:r>
    </w:p>
    <w:p>
      <w:r/>
    </w:p>
    <w:p>
      <w:r>
        <w:t xml:space="preserve">(8). 其他关联交易 </w:t>
      </w:r>
    </w:p>
    <w:p>
      <w:r>
        <w:t xml:space="preserve">□适用  √不适用  </w:t>
      </w:r>
    </w:p>
    <w:p>
      <w:r/>
    </w:p>
    <w:p>
      <w:r>
        <w:t xml:space="preserve">6、 关联方应收应付款项 </w:t>
      </w:r>
    </w:p>
    <w:p>
      <w:r>
        <w:t xml:space="preserve">(1). 应收项目 </w:t>
      </w:r>
    </w:p>
    <w:p>
      <w:r>
        <w:t xml:space="preserve">√适用  □不适用  </w:t>
      </w:r>
    </w:p>
    <w:p>
      <w:r/>
    </w:p>
    <w:p>
      <w:r>
        <w:t xml:space="preserve">项目名称 </w:t>
      </w:r>
    </w:p>
    <w:p>
      <w:r/>
    </w:p>
    <w:p>
      <w:r>
        <w:t xml:space="preserve">关联方 </w:t>
      </w:r>
    </w:p>
    <w:p>
      <w:r/>
    </w:p>
    <w:p>
      <w:r>
        <w:t xml:space="preserve">期末余额 </w:t>
      </w:r>
    </w:p>
    <w:p>
      <w:r>
        <w:t xml:space="preserve">账面余额 </w:t>
      </w:r>
    </w:p>
    <w:p>
      <w:r>
        <w:t xml:space="preserve">坏账准备 </w:t>
      </w:r>
    </w:p>
    <w:p>
      <w:r/>
    </w:p>
    <w:p>
      <w:r>
        <w:t xml:space="preserve">单位:元  币种:人民币 </w:t>
      </w:r>
    </w:p>
    <w:p>
      <w:r>
        <w:t xml:space="preserve">期初余额 </w:t>
      </w:r>
    </w:p>
    <w:p>
      <w:r>
        <w:t xml:space="preserve">账面余额 </w:t>
      </w:r>
    </w:p>
    <w:p>
      <w:r>
        <w:t xml:space="preserve">坏账准备 </w:t>
      </w:r>
    </w:p>
    <w:p>
      <w:r/>
    </w:p>
    <w:p>
      <w:r>
        <w:t>应收票据及应</w:t>
      </w:r>
    </w:p>
    <w:p>
      <w:r>
        <w:t xml:space="preserve">收账款 </w:t>
      </w:r>
    </w:p>
    <w:p>
      <w:r/>
    </w:p>
    <w:p>
      <w:r>
        <w:t>东风特种商</w:t>
      </w:r>
    </w:p>
    <w:p>
      <w:r>
        <w:t>用车有限公</w:t>
      </w:r>
    </w:p>
    <w:p>
      <w:r>
        <w:t xml:space="preserve">司 </w:t>
      </w:r>
    </w:p>
    <w:p>
      <w:r>
        <w:t>东风康明斯</w:t>
      </w:r>
    </w:p>
    <w:p>
      <w:r>
        <w:t>发动机有限</w:t>
      </w:r>
    </w:p>
    <w:p>
      <w:r/>
    </w:p>
    <w:p>
      <w:r>
        <w:t xml:space="preserve">167,035,328.00 </w:t>
      </w:r>
    </w:p>
    <w:p>
      <w:r/>
    </w:p>
    <w:p>
      <w:r>
        <w:t xml:space="preserve"> 200,859,941.77 </w:t>
      </w:r>
    </w:p>
    <w:p>
      <w:r/>
    </w:p>
    <w:p>
      <w:r>
        <w:t xml:space="preserve">119,870,704.71 </w:t>
      </w:r>
    </w:p>
    <w:p>
      <w:r/>
    </w:p>
    <w:p>
      <w:r>
        <w:t xml:space="preserve"> 157,633,911.16 </w:t>
      </w:r>
    </w:p>
    <w:p>
      <w:r/>
    </w:p>
    <w:p>
      <w:r>
        <w:t xml:space="preserve">155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公司 </w:t>
      </w:r>
    </w:p>
    <w:p>
      <w:r>
        <w:t>东风电动车</w:t>
      </w:r>
    </w:p>
    <w:p>
      <w:r>
        <w:t>辆股份有限</w:t>
      </w:r>
    </w:p>
    <w:p>
      <w:r>
        <w:t xml:space="preserve">公司 </w:t>
      </w:r>
    </w:p>
    <w:p>
      <w:r>
        <w:t>东风海博襄</w:t>
      </w:r>
    </w:p>
    <w:p>
      <w:r>
        <w:t>阳新能源科</w:t>
      </w:r>
    </w:p>
    <w:p>
      <w:r>
        <w:t xml:space="preserve">技有限公司 </w:t>
      </w:r>
    </w:p>
    <w:p>
      <w:r>
        <w:t>东风商用车</w:t>
      </w:r>
    </w:p>
    <w:p>
      <w:r>
        <w:t xml:space="preserve">有限公司 </w:t>
      </w:r>
    </w:p>
    <w:p>
      <w:r>
        <w:t>湖北东峻工</w:t>
      </w:r>
    </w:p>
    <w:p>
      <w:r>
        <w:t xml:space="preserve">贸有限公司 </w:t>
      </w:r>
    </w:p>
    <w:p>
      <w:r>
        <w:t>东风汽车零</w:t>
      </w:r>
    </w:p>
    <w:p>
      <w:r>
        <w:t>部件(集团)</w:t>
      </w:r>
    </w:p>
    <w:p>
      <w:r>
        <w:t xml:space="preserve">有限公司 </w:t>
      </w:r>
    </w:p>
    <w:p>
      <w:r>
        <w:t>武汉东风汽</w:t>
      </w:r>
    </w:p>
    <w:p>
      <w:r>
        <w:t>车进出口有</w:t>
      </w:r>
    </w:p>
    <w:p>
      <w:r>
        <w:t xml:space="preserve">限公司 </w:t>
      </w:r>
    </w:p>
    <w:p>
      <w:r>
        <w:t>深圳东风汽</w:t>
      </w:r>
    </w:p>
    <w:p>
      <w:r>
        <w:t xml:space="preserve">车有限公司 </w:t>
      </w:r>
    </w:p>
    <w:p>
      <w:r>
        <w:t>东风德纳车</w:t>
      </w:r>
    </w:p>
    <w:p>
      <w:r>
        <w:t xml:space="preserve">桥有限公司 </w:t>
      </w:r>
    </w:p>
    <w:p>
      <w:r>
        <w:t>东风特汽(十</w:t>
      </w:r>
    </w:p>
    <w:p>
      <w:r>
        <w:t>堰)客车有限</w:t>
      </w:r>
    </w:p>
    <w:p>
      <w:r>
        <w:t xml:space="preserve">公司 </w:t>
      </w:r>
    </w:p>
    <w:p>
      <w:r>
        <w:t>襄阳达安汽</w:t>
      </w:r>
    </w:p>
    <w:p>
      <w:r>
        <w:t xml:space="preserve">车检测中心 </w:t>
      </w:r>
    </w:p>
    <w:p>
      <w:r>
        <w:t>东风裕隆商</w:t>
      </w:r>
    </w:p>
    <w:p>
      <w:r>
        <w:t>用汽车有限</w:t>
      </w:r>
    </w:p>
    <w:p>
      <w:r>
        <w:t xml:space="preserve">公司 </w:t>
      </w:r>
    </w:p>
    <w:p>
      <w:r>
        <w:t xml:space="preserve">东风有限 </w:t>
      </w:r>
    </w:p>
    <w:p>
      <w:r>
        <w:t>郑州日产汽</w:t>
      </w:r>
    </w:p>
    <w:p>
      <w:r>
        <w:t xml:space="preserve">车有限公司 </w:t>
      </w:r>
    </w:p>
    <w:p>
      <w:r>
        <w:t>东风小康汽</w:t>
      </w:r>
    </w:p>
    <w:p>
      <w:r>
        <w:t xml:space="preserve">车有限公司 </w:t>
      </w:r>
    </w:p>
    <w:p>
      <w:r>
        <w:t>湖北东裕汽</w:t>
      </w:r>
    </w:p>
    <w:p>
      <w:r>
        <w:t>车服务有限</w:t>
      </w:r>
    </w:p>
    <w:p>
      <w:r>
        <w:t xml:space="preserve">公司 </w:t>
      </w:r>
    </w:p>
    <w:p>
      <w:r>
        <w:t>东风广州汽</w:t>
      </w:r>
    </w:p>
    <w:p>
      <w:r>
        <w:t>车贸易有限</w:t>
      </w:r>
    </w:p>
    <w:p>
      <w:r>
        <w:t xml:space="preserve">公司 </w:t>
      </w:r>
    </w:p>
    <w:p>
      <w:r>
        <w:t>东风越野车</w:t>
      </w:r>
    </w:p>
    <w:p>
      <w:r>
        <w:t xml:space="preserve">有限公司 </w:t>
      </w:r>
    </w:p>
    <w:p>
      <w:r>
        <w:t>山东东风凯</w:t>
      </w:r>
    </w:p>
    <w:p>
      <w:r>
        <w:t>马车辆有限</w:t>
      </w:r>
    </w:p>
    <w:p>
      <w:r>
        <w:t xml:space="preserve">公司 </w:t>
      </w:r>
    </w:p>
    <w:p>
      <w:r>
        <w:t>东风延锋(十</w:t>
      </w:r>
    </w:p>
    <w:p>
      <w:r>
        <w:t>堰)汽车饰件</w:t>
      </w:r>
    </w:p>
    <w:p>
      <w:r>
        <w:t>系统有限公</w:t>
      </w:r>
    </w:p>
    <w:p>
      <w:r>
        <w:t xml:space="preserve">司 </w:t>
      </w:r>
    </w:p>
    <w:p>
      <w:r>
        <w:t>中国东风汽</w:t>
      </w:r>
    </w:p>
    <w:p>
      <w:r/>
    </w:p>
    <w:p>
      <w:r>
        <w:t xml:space="preserve">东风汽车股份有限公司 2018 年年度报告全文 </w:t>
      </w:r>
    </w:p>
    <w:p>
      <w:r/>
    </w:p>
    <w:p>
      <w:r>
        <w:t xml:space="preserve">69,732,374.05 </w:t>
      </w:r>
    </w:p>
    <w:p>
      <w:r/>
    </w:p>
    <w:p>
      <w:r>
        <w:t xml:space="preserve"> 5,385,400.00 </w:t>
      </w:r>
    </w:p>
    <w:p>
      <w:r/>
    </w:p>
    <w:p>
      <w:r>
        <w:t xml:space="preserve">55,899,030.25 </w:t>
      </w:r>
    </w:p>
    <w:p>
      <w:r/>
    </w:p>
    <w:p>
      <w:r>
        <w:t xml:space="preserve">-    </w:t>
      </w:r>
    </w:p>
    <w:p>
      <w:r/>
    </w:p>
    <w:p>
      <w:r>
        <w:t xml:space="preserve">44,633,919.65 </w:t>
      </w:r>
    </w:p>
    <w:p>
      <w:r/>
    </w:p>
    <w:p>
      <w:r>
        <w:t xml:space="preserve"> 62,093,058.30 </w:t>
      </w:r>
    </w:p>
    <w:p>
      <w:r/>
    </w:p>
    <w:p>
      <w:r>
        <w:t xml:space="preserve">43,392,057.14 </w:t>
      </w:r>
    </w:p>
    <w:p>
      <w:r/>
    </w:p>
    <w:p>
      <w:r>
        <w:t xml:space="preserve">19,699.63 </w:t>
      </w:r>
    </w:p>
    <w:p>
      <w:r/>
    </w:p>
    <w:p>
      <w:r>
        <w:t xml:space="preserve">-   </w:t>
      </w:r>
    </w:p>
    <w:p>
      <w:r/>
    </w:p>
    <w:p>
      <w:r>
        <w:t xml:space="preserve">17,449,128.50 </w:t>
      </w:r>
    </w:p>
    <w:p>
      <w:r/>
    </w:p>
    <w:p>
      <w:r>
        <w:t xml:space="preserve"> 3,390,000.00 </w:t>
      </w:r>
    </w:p>
    <w:p>
      <w:r/>
    </w:p>
    <w:p>
      <w:r>
        <w:t xml:space="preserve">14,959,346.68 </w:t>
      </w:r>
    </w:p>
    <w:p>
      <w:r/>
    </w:p>
    <w:p>
      <w:r>
        <w:t xml:space="preserve"> 10,030,510.61 </w:t>
      </w:r>
    </w:p>
    <w:p>
      <w:r/>
    </w:p>
    <w:p>
      <w:r>
        <w:t xml:space="preserve">12,517,400.00 </w:t>
      </w:r>
    </w:p>
    <w:p>
      <w:r/>
    </w:p>
    <w:p>
      <w:r>
        <w:t xml:space="preserve">375,000.00 16,401,200.00 </w:t>
      </w:r>
    </w:p>
    <w:p>
      <w:r/>
    </w:p>
    <w:p>
      <w:r>
        <w:t xml:space="preserve">6,713,763.24 </w:t>
      </w:r>
    </w:p>
    <w:p>
      <w:r/>
    </w:p>
    <w:p>
      <w:r>
        <w:t xml:space="preserve">11,240,405.99 </w:t>
      </w:r>
    </w:p>
    <w:p>
      <w:r/>
    </w:p>
    <w:p>
      <w:r>
        <w:t xml:space="preserve">405.99 6,790,000.00 </w:t>
      </w:r>
    </w:p>
    <w:p>
      <w:r/>
    </w:p>
    <w:p>
      <w:r>
        <w:t xml:space="preserve">10,203,914.00 </w:t>
      </w:r>
    </w:p>
    <w:p>
      <w:r/>
    </w:p>
    <w:p>
      <w:r>
        <w:t xml:space="preserve">6,861,214.52 </w:t>
      </w:r>
    </w:p>
    <w:p>
      <w:r/>
    </w:p>
    <w:p>
      <w:r>
        <w:t xml:space="preserve">-   </w:t>
      </w:r>
    </w:p>
    <w:p>
      <w:r/>
    </w:p>
    <w:p>
      <w:r>
        <w:t xml:space="preserve">-   </w:t>
      </w:r>
    </w:p>
    <w:p>
      <w:r/>
    </w:p>
    <w:p>
      <w:r>
        <w:t xml:space="preserve">6,563,763.24 6,563,763.24 6,563,763.24 </w:t>
      </w:r>
    </w:p>
    <w:p>
      <w:r/>
    </w:p>
    <w:p>
      <w:r>
        <w:t xml:space="preserve">6,558,000.80 </w:t>
      </w:r>
    </w:p>
    <w:p>
      <w:r>
        <w:t xml:space="preserve"> 1,970,000.00 </w:t>
      </w:r>
    </w:p>
    <w:p>
      <w:r>
        <w:t xml:space="preserve">6,160,985.10 2,198,261.04 197,506,062.98 </w:t>
      </w:r>
    </w:p>
    <w:p>
      <w:r/>
    </w:p>
    <w:p>
      <w:r>
        <w:t xml:space="preserve">2,218,303.02 </w:t>
      </w:r>
    </w:p>
    <w:p>
      <w:r/>
    </w:p>
    <w:p>
      <w:r>
        <w:t xml:space="preserve">4,726,000.00 </w:t>
      </w:r>
    </w:p>
    <w:p>
      <w:r/>
    </w:p>
    <w:p>
      <w:r>
        <w:t xml:space="preserve"> 4,972,000.00 </w:t>
      </w:r>
    </w:p>
    <w:p>
      <w:r/>
    </w:p>
    <w:p>
      <w:r>
        <w:t xml:space="preserve">3,945,900.00 </w:t>
      </w:r>
    </w:p>
    <w:p>
      <w:r/>
    </w:p>
    <w:p>
      <w:r>
        <w:t xml:space="preserve"> 3,616,900.00 </w:t>
      </w:r>
    </w:p>
    <w:p>
      <w:r/>
    </w:p>
    <w:p>
      <w:r>
        <w:t xml:space="preserve">3,582,865.50 </w:t>
      </w:r>
    </w:p>
    <w:p>
      <w:r/>
    </w:p>
    <w:p>
      <w:r>
        <w:t xml:space="preserve">48,300.00 </w:t>
      </w:r>
    </w:p>
    <w:p>
      <w:r/>
    </w:p>
    <w:p>
      <w:r>
        <w:t xml:space="preserve">-   </w:t>
      </w:r>
    </w:p>
    <w:p>
      <w:r/>
    </w:p>
    <w:p>
      <w:r>
        <w:t xml:space="preserve">3,080,000.00 </w:t>
      </w:r>
    </w:p>
    <w:p>
      <w:r/>
    </w:p>
    <w:p>
      <w:r>
        <w:t xml:space="preserve">-   </w:t>
      </w:r>
    </w:p>
    <w:p>
      <w:r/>
    </w:p>
    <w:p>
      <w:r>
        <w:t xml:space="preserve">2,379,672.51 1,337,893.00 1,312,500.00 </w:t>
      </w:r>
    </w:p>
    <w:p>
      <w:r/>
    </w:p>
    <w:p>
      <w:r>
        <w:t xml:space="preserve">984,375.00 </w:t>
      </w:r>
    </w:p>
    <w:p>
      <w:r/>
    </w:p>
    <w:p>
      <w:r>
        <w:t xml:space="preserve">2,053,855.54 </w:t>
      </w:r>
    </w:p>
    <w:p>
      <w:r/>
    </w:p>
    <w:p>
      <w:r>
        <w:t xml:space="preserve"> 1,750,000.00 </w:t>
      </w:r>
    </w:p>
    <w:p>
      <w:r/>
    </w:p>
    <w:p>
      <w:r>
        <w:t xml:space="preserve">1,432,760.00 </w:t>
      </w:r>
    </w:p>
    <w:p>
      <w:r/>
    </w:p>
    <w:p>
      <w:r>
        <w:t xml:space="preserve">-   </w:t>
      </w:r>
    </w:p>
    <w:p>
      <w:r/>
    </w:p>
    <w:p>
      <w:r>
        <w:t xml:space="preserve">156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车工业进出</w:t>
      </w:r>
    </w:p>
    <w:p>
      <w:r>
        <w:t xml:space="preserve">口有限公司 </w:t>
      </w:r>
    </w:p>
    <w:p>
      <w:r>
        <w:t>东风新能源</w:t>
      </w:r>
    </w:p>
    <w:p>
      <w:r>
        <w:t>汽车销售服</w:t>
      </w:r>
    </w:p>
    <w:p>
      <w:r>
        <w:t>务(北京)有</w:t>
      </w:r>
    </w:p>
    <w:p>
      <w:r>
        <w:t xml:space="preserve">限公司 </w:t>
      </w:r>
    </w:p>
    <w:p>
      <w:r>
        <w:t>东风井关农</w:t>
      </w:r>
    </w:p>
    <w:p>
      <w:r>
        <w:t>业机械有限</w:t>
      </w:r>
    </w:p>
    <w:p>
      <w:r>
        <w:t xml:space="preserve">公司 </w:t>
      </w:r>
    </w:p>
    <w:p>
      <w:r>
        <w:t>东风汽车财</w:t>
      </w:r>
    </w:p>
    <w:p>
      <w:r>
        <w:t xml:space="preserve">务有限公司 </w:t>
      </w:r>
    </w:p>
    <w:p>
      <w:r>
        <w:t>东风电子科</w:t>
      </w:r>
    </w:p>
    <w:p>
      <w:r>
        <w:t>技股份有限</w:t>
      </w:r>
    </w:p>
    <w:p>
      <w:r>
        <w:t xml:space="preserve">公司 </w:t>
      </w:r>
    </w:p>
    <w:p>
      <w:r>
        <w:t>东风(十堰)</w:t>
      </w:r>
    </w:p>
    <w:p>
      <w:r>
        <w:t>汽车液压动</w:t>
      </w:r>
    </w:p>
    <w:p>
      <w:r>
        <w:t xml:space="preserve">力 </w:t>
      </w:r>
    </w:p>
    <w:p>
      <w:r>
        <w:t>东风汽车贸</w:t>
      </w:r>
    </w:p>
    <w:p>
      <w:r>
        <w:t xml:space="preserve">易有限公司 </w:t>
      </w:r>
    </w:p>
    <w:p>
      <w:r>
        <w:t>东风汽车集</w:t>
      </w:r>
    </w:p>
    <w:p>
      <w:r>
        <w:t>团股份有限</w:t>
      </w:r>
    </w:p>
    <w:p>
      <w:r>
        <w:t xml:space="preserve">公司 </w:t>
      </w:r>
    </w:p>
    <w:p>
      <w:r>
        <w:t>山东凯马汽</w:t>
      </w:r>
    </w:p>
    <w:p>
      <w:r>
        <w:t>车制造有限</w:t>
      </w:r>
    </w:p>
    <w:p>
      <w:r>
        <w:t xml:space="preserve">公司 </w:t>
      </w:r>
    </w:p>
    <w:p>
      <w:r>
        <w:t>上海东贸鸿</w:t>
      </w:r>
    </w:p>
    <w:p>
      <w:r>
        <w:t>安汽车销售</w:t>
      </w:r>
    </w:p>
    <w:p>
      <w:r>
        <w:t>服务有限公</w:t>
      </w:r>
    </w:p>
    <w:p>
      <w:r>
        <w:t xml:space="preserve">司 </w:t>
      </w:r>
    </w:p>
    <w:p>
      <w:r>
        <w:t>湖北元通汽</w:t>
      </w:r>
    </w:p>
    <w:p>
      <w:r>
        <w:t>车销售有限</w:t>
      </w:r>
    </w:p>
    <w:p>
      <w:r>
        <w:t xml:space="preserve">公司 </w:t>
      </w:r>
    </w:p>
    <w:p>
      <w:r>
        <w:t>神龙汽车有</w:t>
      </w:r>
    </w:p>
    <w:p>
      <w:r>
        <w:t xml:space="preserve">限公司 </w:t>
      </w:r>
    </w:p>
    <w:p>
      <w:r>
        <w:t>上海东嘉汽</w:t>
      </w:r>
    </w:p>
    <w:p>
      <w:r>
        <w:t>车销售服务</w:t>
      </w:r>
    </w:p>
    <w:p>
      <w:r>
        <w:t xml:space="preserve">有限公司 </w:t>
      </w:r>
    </w:p>
    <w:p>
      <w:r>
        <w:t xml:space="preserve">其他 </w:t>
      </w:r>
    </w:p>
    <w:p>
      <w:r>
        <w:t xml:space="preserve"> 小计 </w:t>
      </w:r>
    </w:p>
    <w:p>
      <w:r>
        <w:t xml:space="preserve">其他应收款   </w:t>
      </w:r>
    </w:p>
    <w:p>
      <w:r>
        <w:t>襄阳达安汽</w:t>
      </w:r>
    </w:p>
    <w:p>
      <w:r>
        <w:t xml:space="preserve">车检测中心 </w:t>
      </w:r>
    </w:p>
    <w:p>
      <w:r>
        <w:t xml:space="preserve">其他 </w:t>
      </w:r>
    </w:p>
    <w:p>
      <w:r>
        <w:t xml:space="preserve">小计 </w:t>
      </w:r>
    </w:p>
    <w:p>
      <w:r/>
    </w:p>
    <w:p>
      <w:r>
        <w:t xml:space="preserve">预付账款 </w:t>
      </w:r>
    </w:p>
    <w:p>
      <w:r/>
    </w:p>
    <w:p>
      <w:r>
        <w:t>武汉东风汽</w:t>
      </w:r>
    </w:p>
    <w:p>
      <w:r>
        <w:t>车进出口有</w:t>
      </w:r>
    </w:p>
    <w:p>
      <w:r>
        <w:t xml:space="preserve">限公司 </w:t>
      </w:r>
    </w:p>
    <w:p>
      <w:r>
        <w:t>东风商用车</w:t>
      </w:r>
    </w:p>
    <w:p>
      <w:r>
        <w:t xml:space="preserve">有限公司 </w:t>
      </w:r>
    </w:p>
    <w:p>
      <w:r/>
    </w:p>
    <w:p>
      <w:r>
        <w:t xml:space="preserve">东风汽车股份有限公司 2018 年年度报告全文 </w:t>
      </w:r>
    </w:p>
    <w:p>
      <w:r/>
    </w:p>
    <w:p>
      <w:r>
        <w:t xml:space="preserve">1,342,173.00 </w:t>
      </w:r>
    </w:p>
    <w:p>
      <w:r/>
    </w:p>
    <w:p>
      <w:r>
        <w:t xml:space="preserve">-   </w:t>
      </w:r>
    </w:p>
    <w:p>
      <w:r/>
    </w:p>
    <w:p>
      <w:r>
        <w:t xml:space="preserve">1,319,000.00 </w:t>
      </w:r>
    </w:p>
    <w:p>
      <w:r/>
    </w:p>
    <w:p>
      <w:r>
        <w:t xml:space="preserve">3,000.00 1,457,948.40 </w:t>
      </w:r>
    </w:p>
    <w:p>
      <w:r/>
    </w:p>
    <w:p>
      <w:r>
        <w:t xml:space="preserve">1,158,400.00 </w:t>
      </w:r>
    </w:p>
    <w:p>
      <w:r/>
    </w:p>
    <w:p>
      <w:r>
        <w:t xml:space="preserve">210,000.00 </w:t>
      </w:r>
    </w:p>
    <w:p>
      <w:r/>
    </w:p>
    <w:p>
      <w:r>
        <w:t xml:space="preserve">1,100,000.00 </w:t>
      </w:r>
    </w:p>
    <w:p>
      <w:r/>
    </w:p>
    <w:p>
      <w:r>
        <w:t xml:space="preserve">1,000,000.00 </w:t>
      </w:r>
    </w:p>
    <w:p>
      <w:r/>
    </w:p>
    <w:p>
      <w:r>
        <w:t xml:space="preserve">458,150.00 </w:t>
      </w:r>
    </w:p>
    <w:p>
      <w:r/>
    </w:p>
    <w:p>
      <w:r>
        <w:t xml:space="preserve"> 3,037,000.00 </w:t>
      </w:r>
    </w:p>
    <w:p>
      <w:r/>
    </w:p>
    <w:p>
      <w:r>
        <w:t xml:space="preserve">260,000.00 </w:t>
      </w:r>
    </w:p>
    <w:p>
      <w:r/>
    </w:p>
    <w:p>
      <w:r>
        <w:t xml:space="preserve"> 1,497,825.00 </w:t>
      </w:r>
    </w:p>
    <w:p>
      <w:r/>
    </w:p>
    <w:p>
      <w:r>
        <w:t xml:space="preserve">43,391.25 </w:t>
      </w:r>
    </w:p>
    <w:p>
      <w:r/>
    </w:p>
    <w:p>
      <w:r>
        <w:t xml:space="preserve">250,000.00 </w:t>
      </w:r>
    </w:p>
    <w:p>
      <w:r/>
    </w:p>
    <w:p>
      <w:r>
        <w:t xml:space="preserve"> 1,500,000.00 </w:t>
      </w:r>
    </w:p>
    <w:p>
      <w:r/>
    </w:p>
    <w:p>
      <w:r>
        <w:t xml:space="preserve"> 7,574,700.00 </w:t>
      </w:r>
    </w:p>
    <w:p>
      <w:r/>
    </w:p>
    <w:p>
      <w:r>
        <w:t xml:space="preserve"> 5,370,000.00 </w:t>
      </w:r>
    </w:p>
    <w:p>
      <w:r/>
    </w:p>
    <w:p>
      <w:r>
        <w:t xml:space="preserve"> 3,157,000.00 </w:t>
      </w:r>
    </w:p>
    <w:p>
      <w:r/>
    </w:p>
    <w:p>
      <w:r>
        <w:t xml:space="preserve"> 1,134,091.57 </w:t>
      </w:r>
    </w:p>
    <w:p>
      <w:r/>
    </w:p>
    <w:p>
      <w:r>
        <w:t xml:space="preserve">340,227.47 </w:t>
      </w:r>
    </w:p>
    <w:p>
      <w:r/>
    </w:p>
    <w:p>
      <w:r>
        <w:t xml:space="preserve">2,330,097.24 </w:t>
      </w:r>
    </w:p>
    <w:p>
      <w:r>
        <w:t xml:space="preserve">61,314.21 5,457,498.37 </w:t>
      </w:r>
    </w:p>
    <w:p>
      <w:r>
        <w:t xml:space="preserve">623,496,446.42 10,607,637.11 710,671,311.40 </w:t>
      </w:r>
    </w:p>
    <w:p>
      <w:r/>
    </w:p>
    <w:p>
      <w:r>
        <w:t xml:space="preserve">90,000.00 </w:t>
      </w:r>
    </w:p>
    <w:p>
      <w:r>
        <w:t xml:space="preserve">10,390,059.98 </w:t>
      </w:r>
    </w:p>
    <w:p>
      <w:r/>
    </w:p>
    <w:p>
      <w:r>
        <w:t xml:space="preserve">800,000.00 </w:t>
      </w:r>
    </w:p>
    <w:p>
      <w:r/>
    </w:p>
    <w:p>
      <w:r>
        <w:t xml:space="preserve">961,080.03 </w:t>
      </w:r>
    </w:p>
    <w:p>
      <w:r>
        <w:t xml:space="preserve">1,761,080.03 </w:t>
      </w:r>
    </w:p>
    <w:p>
      <w:r/>
    </w:p>
    <w:p>
      <w:r>
        <w:t xml:space="preserve">959,813.60 1,082,638.56 </w:t>
      </w:r>
    </w:p>
    <w:p>
      <w:r>
        <w:t xml:space="preserve">959,813.60 1,082,638.56 </w:t>
      </w:r>
    </w:p>
    <w:p>
      <w:r/>
    </w:p>
    <w:p>
      <w:r>
        <w:t xml:space="preserve">981,705.01 </w:t>
      </w:r>
    </w:p>
    <w:p>
      <w:r>
        <w:t xml:space="preserve">981,705.01 </w:t>
      </w:r>
    </w:p>
    <w:p>
      <w:r/>
    </w:p>
    <w:p>
      <w:r>
        <w:t xml:space="preserve">5,684,073.78 </w:t>
      </w:r>
    </w:p>
    <w:p>
      <w:r/>
    </w:p>
    <w:p>
      <w:r>
        <w:t xml:space="preserve"> 7,568,413.82 </w:t>
      </w:r>
    </w:p>
    <w:p>
      <w:r/>
    </w:p>
    <w:p>
      <w:r>
        <w:t xml:space="preserve">3,644,153.26 </w:t>
      </w:r>
    </w:p>
    <w:p>
      <w:r/>
    </w:p>
    <w:p>
      <w:r>
        <w:t xml:space="preserve"> 2,156,473.12 </w:t>
      </w:r>
    </w:p>
    <w:p>
      <w:r/>
    </w:p>
    <w:p>
      <w:r>
        <w:t xml:space="preserve">157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其他 </w:t>
      </w:r>
    </w:p>
    <w:p>
      <w:r>
        <w:t xml:space="preserve">小计 </w:t>
      </w:r>
    </w:p>
    <w:p>
      <w:r/>
    </w:p>
    <w:p>
      <w:r>
        <w:t xml:space="preserve">989,715.99 </w:t>
      </w:r>
    </w:p>
    <w:p>
      <w:r>
        <w:t xml:space="preserve">10,317,943.03 </w:t>
      </w:r>
    </w:p>
    <w:p>
      <w:r/>
    </w:p>
    <w:p>
      <w:r>
        <w:t xml:space="preserve">988,376.18 </w:t>
      </w:r>
    </w:p>
    <w:p>
      <w:r>
        <w:t xml:space="preserve"> 10,713,263.12 </w:t>
      </w:r>
    </w:p>
    <w:p>
      <w:r/>
    </w:p>
    <w:p>
      <w:r>
        <w:t xml:space="preserve">(2). 应付项目 </w:t>
      </w:r>
    </w:p>
    <w:p>
      <w:r>
        <w:t xml:space="preserve">√适用  □不适用  </w:t>
      </w:r>
    </w:p>
    <w:p>
      <w:r/>
    </w:p>
    <w:p>
      <w:r>
        <w:t xml:space="preserve">关联方 </w:t>
      </w:r>
    </w:p>
    <w:p>
      <w:r/>
    </w:p>
    <w:p>
      <w:r>
        <w:t xml:space="preserve">项目名称 </w:t>
      </w:r>
    </w:p>
    <w:p>
      <w:r>
        <w:t xml:space="preserve">应付票据及应付账款   </w:t>
      </w:r>
    </w:p>
    <w:p>
      <w:r>
        <w:t xml:space="preserve">东风有限 </w:t>
      </w:r>
    </w:p>
    <w:p>
      <w:r>
        <w:t xml:space="preserve">东风德纳车桥有限公司 </w:t>
      </w:r>
    </w:p>
    <w:p>
      <w:r>
        <w:t>东风康明斯发动机有限</w:t>
      </w:r>
    </w:p>
    <w:p>
      <w:r>
        <w:t xml:space="preserve">公司 </w:t>
      </w:r>
    </w:p>
    <w:p>
      <w:r>
        <w:t>东风海博襄阳新能源科</w:t>
      </w:r>
    </w:p>
    <w:p>
      <w:r>
        <w:t xml:space="preserve">技有限公司 </w:t>
      </w:r>
    </w:p>
    <w:p>
      <w:r>
        <w:t>东风延锋(十堰)汽车饰</w:t>
      </w:r>
    </w:p>
    <w:p>
      <w:r>
        <w:t xml:space="preserve">件系统有限公司 </w:t>
      </w:r>
    </w:p>
    <w:p>
      <w:r>
        <w:t>东风汽车底盘系统有限</w:t>
      </w:r>
    </w:p>
    <w:p>
      <w:r>
        <w:t xml:space="preserve">公司 </w:t>
      </w:r>
    </w:p>
    <w:p>
      <w:r>
        <w:t xml:space="preserve">东风华神汽车有限公司 </w:t>
      </w:r>
    </w:p>
    <w:p>
      <w:r>
        <w:t>山东东风凯马车辆有限</w:t>
      </w:r>
    </w:p>
    <w:p>
      <w:r>
        <w:t xml:space="preserve">公司 </w:t>
      </w:r>
    </w:p>
    <w:p>
      <w:r>
        <w:t xml:space="preserve">东风汽车电气有限公司 </w:t>
      </w:r>
    </w:p>
    <w:p>
      <w:r>
        <w:t xml:space="preserve">东风商用车有限公司 </w:t>
      </w:r>
    </w:p>
    <w:p>
      <w:r>
        <w:t xml:space="preserve">津市邦乐车桥有限公司 </w:t>
      </w:r>
    </w:p>
    <w:p>
      <w:r>
        <w:t xml:space="preserve">襄阳达安汽车检测中心 </w:t>
      </w:r>
    </w:p>
    <w:p>
      <w:r>
        <w:t>东风电动车辆股份有限</w:t>
      </w:r>
    </w:p>
    <w:p>
      <w:r>
        <w:t xml:space="preserve">公司 </w:t>
      </w:r>
    </w:p>
    <w:p>
      <w:r>
        <w:t>十堰东峻汽车系统技术</w:t>
      </w:r>
    </w:p>
    <w:p>
      <w:r>
        <w:t xml:space="preserve">有限公司 </w:t>
      </w:r>
    </w:p>
    <w:p>
      <w:r>
        <w:t>深圳市航盛电子股份有</w:t>
      </w:r>
    </w:p>
    <w:p>
      <w:r>
        <w:t xml:space="preserve">限公司 </w:t>
      </w:r>
    </w:p>
    <w:p>
      <w:r>
        <w:t>东风电驱动系统有限公</w:t>
      </w:r>
    </w:p>
    <w:p>
      <w:r>
        <w:t xml:space="preserve">司 </w:t>
      </w:r>
    </w:p>
    <w:p>
      <w:r>
        <w:t>东风康明斯排放处理系</w:t>
      </w:r>
    </w:p>
    <w:p>
      <w:r>
        <w:t xml:space="preserve">统有限公司 </w:t>
      </w:r>
    </w:p>
    <w:p>
      <w:r>
        <w:t>东风嘉实多油品有限公</w:t>
      </w:r>
    </w:p>
    <w:p>
      <w:r>
        <w:t xml:space="preserve">司 </w:t>
      </w:r>
    </w:p>
    <w:p>
      <w:r>
        <w:t>东风汽车紧固件有限公</w:t>
      </w:r>
    </w:p>
    <w:p>
      <w:r>
        <w:t xml:space="preserve">司 </w:t>
      </w:r>
    </w:p>
    <w:p>
      <w:r>
        <w:t>东风-派恩汽车铝热交换</w:t>
      </w:r>
    </w:p>
    <w:p>
      <w:r>
        <w:t xml:space="preserve">器有限公司 </w:t>
      </w:r>
    </w:p>
    <w:p>
      <w:r>
        <w:t>东科克诺尔商用车制动</w:t>
      </w:r>
    </w:p>
    <w:p>
      <w:r>
        <w:t xml:space="preserve">系统(十堰)有限公司 </w:t>
      </w:r>
    </w:p>
    <w:p>
      <w:r>
        <w:t>康奈可(广州)汽车科技</w:t>
      </w:r>
    </w:p>
    <w:p>
      <w:r>
        <w:t xml:space="preserve">有限公司 </w:t>
      </w:r>
    </w:p>
    <w:p>
      <w:r>
        <w:t xml:space="preserve">东风集团 </w:t>
      </w:r>
    </w:p>
    <w:p>
      <w:r>
        <w:t>东风(十堰)汽车液压动</w:t>
      </w:r>
    </w:p>
    <w:p>
      <w:r>
        <w:t xml:space="preserve">力有限公司 </w:t>
      </w:r>
    </w:p>
    <w:p>
      <w:r>
        <w:t>襄阳荣力汽车部件有限</w:t>
      </w:r>
    </w:p>
    <w:p>
      <w:r/>
    </w:p>
    <w:p>
      <w:r>
        <w:t xml:space="preserve">158 / 177 </w:t>
      </w:r>
    </w:p>
    <w:p>
      <w:r/>
    </w:p>
    <w:p>
      <w:r>
        <w:t xml:space="preserve">期末账面余额 </w:t>
      </w:r>
    </w:p>
    <w:p>
      <w:r/>
    </w:p>
    <w:p>
      <w:r>
        <w:t xml:space="preserve">单位:元  币种:人民币 </w:t>
      </w:r>
    </w:p>
    <w:p>
      <w:r>
        <w:t xml:space="preserve">期初账面余额 </w:t>
      </w:r>
    </w:p>
    <w:p>
      <w:r/>
    </w:p>
    <w:p>
      <w:r>
        <w:t xml:space="preserve">175,853,343.36 </w:t>
      </w:r>
    </w:p>
    <w:p>
      <w:r>
        <w:t xml:space="preserve">158,512,744.50 </w:t>
      </w:r>
    </w:p>
    <w:p>
      <w:r>
        <w:t xml:space="preserve">143,687,867.48 </w:t>
      </w:r>
    </w:p>
    <w:p>
      <w:r/>
    </w:p>
    <w:p>
      <w:r>
        <w:t xml:space="preserve">11,207,876.33 </w:t>
      </w:r>
    </w:p>
    <w:p>
      <w:r>
        <w:t xml:space="preserve">159,365,398.77 </w:t>
      </w:r>
    </w:p>
    <w:p>
      <w:r>
        <w:t xml:space="preserve">90,705,141.88 </w:t>
      </w:r>
    </w:p>
    <w:p>
      <w:r/>
    </w:p>
    <w:p>
      <w:r>
        <w:t xml:space="preserve">84,925,734.98 </w:t>
      </w:r>
    </w:p>
    <w:p>
      <w:r/>
    </w:p>
    <w:p>
      <w:r>
        <w:t xml:space="preserve">76,070,251.41 </w:t>
      </w:r>
    </w:p>
    <w:p>
      <w:r/>
    </w:p>
    <w:p>
      <w:r>
        <w:t xml:space="preserve">7,698,814.14 </w:t>
      </w:r>
    </w:p>
    <w:p>
      <w:r/>
    </w:p>
    <w:p>
      <w:r>
        <w:t xml:space="preserve">75,565,085.92 </w:t>
      </w:r>
    </w:p>
    <w:p>
      <w:r/>
    </w:p>
    <w:p>
      <w:r>
        <w:t xml:space="preserve">72,996,161.59 </w:t>
      </w:r>
    </w:p>
    <w:p>
      <w:r/>
    </w:p>
    <w:p>
      <w:r>
        <w:t xml:space="preserve">71,505,725.22 </w:t>
      </w:r>
    </w:p>
    <w:p>
      <w:r>
        <w:t xml:space="preserve">59,122,856.21 </w:t>
      </w:r>
    </w:p>
    <w:p>
      <w:r/>
    </w:p>
    <w:p>
      <w:r>
        <w:t xml:space="preserve">1,852,321.05 </w:t>
      </w:r>
    </w:p>
    <w:p>
      <w:r>
        <w:t xml:space="preserve">54,373,889.04 </w:t>
      </w:r>
    </w:p>
    <w:p>
      <w:r/>
    </w:p>
    <w:p>
      <w:r>
        <w:t xml:space="preserve">3,463,174.68 </w:t>
      </w:r>
    </w:p>
    <w:p>
      <w:r>
        <w:t xml:space="preserve">22,093,271.93 </w:t>
      </w:r>
    </w:p>
    <w:p>
      <w:r>
        <w:t xml:space="preserve">204,183,585.12 </w:t>
      </w:r>
    </w:p>
    <w:p>
      <w:r>
        <w:t xml:space="preserve">90,031,787.16 </w:t>
      </w:r>
    </w:p>
    <w:p>
      <w:r/>
    </w:p>
    <w:p>
      <w:r>
        <w:t xml:space="preserve">49,080,331.01 </w:t>
      </w:r>
    </w:p>
    <w:p>
      <w:r>
        <w:t xml:space="preserve">46,221,204.98 </w:t>
      </w:r>
    </w:p>
    <w:p>
      <w:r>
        <w:t xml:space="preserve">42,723,029.22 </w:t>
      </w:r>
    </w:p>
    <w:p>
      <w:r>
        <w:t xml:space="preserve">40,264,366.88 </w:t>
      </w:r>
    </w:p>
    <w:p>
      <w:r>
        <w:t xml:space="preserve">18,963,628.27 </w:t>
      </w:r>
    </w:p>
    <w:p>
      <w:r/>
    </w:p>
    <w:p>
      <w:r>
        <w:t xml:space="preserve">18,872,693.65 </w:t>
      </w:r>
    </w:p>
    <w:p>
      <w:r/>
    </w:p>
    <w:p>
      <w:r>
        <w:t xml:space="preserve">18,572,987.72 </w:t>
      </w:r>
    </w:p>
    <w:p>
      <w:r/>
    </w:p>
    <w:p>
      <w:r>
        <w:t xml:space="preserve">1,630,757.45 </w:t>
      </w:r>
    </w:p>
    <w:p>
      <w:r/>
    </w:p>
    <w:p>
      <w:r>
        <w:t xml:space="preserve">18,487,852.28 </w:t>
      </w:r>
    </w:p>
    <w:p>
      <w:r/>
    </w:p>
    <w:p>
      <w:r>
        <w:t xml:space="preserve">29,496,161.65 </w:t>
      </w:r>
    </w:p>
    <w:p>
      <w:r/>
    </w:p>
    <w:p>
      <w:r>
        <w:t xml:space="preserve">16,520,514.42 </w:t>
      </w:r>
    </w:p>
    <w:p>
      <w:r/>
    </w:p>
    <w:p>
      <w:r>
        <w:t xml:space="preserve">15,506,785.93 </w:t>
      </w:r>
    </w:p>
    <w:p>
      <w:r/>
    </w:p>
    <w:p>
      <w:r>
        <w:t xml:space="preserve">25,653,389.46 </w:t>
      </w:r>
    </w:p>
    <w:p>
      <w:r/>
    </w:p>
    <w:p>
      <w:r>
        <w:t xml:space="preserve">13,652,797.66 </w:t>
      </w:r>
    </w:p>
    <w:p>
      <w:r/>
    </w:p>
    <w:p>
      <w:r>
        <w:t xml:space="preserve">16,845,474.88 </w:t>
      </w:r>
    </w:p>
    <w:p>
      <w:r/>
    </w:p>
    <w:p>
      <w:r>
        <w:t xml:space="preserve">12,634,175.49 </w:t>
      </w:r>
    </w:p>
    <w:p>
      <w:r/>
    </w:p>
    <w:p>
      <w:r>
        <w:t xml:space="preserve">11,080,965.93 </w:t>
      </w:r>
    </w:p>
    <w:p>
      <w:r/>
    </w:p>
    <w:p>
      <w:r>
        <w:t xml:space="preserve">11,978,224.24 </w:t>
      </w:r>
    </w:p>
    <w:p>
      <w:r/>
    </w:p>
    <w:p>
      <w:r>
        <w:t xml:space="preserve">4,257,206.22 </w:t>
      </w:r>
    </w:p>
    <w:p>
      <w:r/>
    </w:p>
    <w:p>
      <w:r>
        <w:t xml:space="preserve">11,346,622.56 </w:t>
      </w:r>
    </w:p>
    <w:p>
      <w:r/>
    </w:p>
    <w:p>
      <w:r>
        <w:t xml:space="preserve">11,038,724.51 </w:t>
      </w:r>
    </w:p>
    <w:p>
      <w:r>
        <w:t xml:space="preserve">10,784,303.33 </w:t>
      </w:r>
    </w:p>
    <w:p>
      <w:r/>
    </w:p>
    <w:p>
      <w:r>
        <w:t xml:space="preserve">24,609,338.18 </w:t>
      </w:r>
    </w:p>
    <w:p>
      <w:r>
        <w:t xml:space="preserve">14,414,263.89 </w:t>
      </w:r>
    </w:p>
    <w:p>
      <w:r/>
    </w:p>
    <w:p>
      <w:r>
        <w:t xml:space="preserve">10,717,766.08 </w:t>
      </w:r>
    </w:p>
    <w:p>
      <w:r/>
    </w:p>
    <w:p>
      <w:r>
        <w:t xml:space="preserve">7,756,574.69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10,507,586.13 </w:t>
      </w:r>
    </w:p>
    <w:p>
      <w:r/>
    </w:p>
    <w:p>
      <w:r>
        <w:t xml:space="preserve">4,859,297.58 </w:t>
      </w:r>
    </w:p>
    <w:p>
      <w:r/>
    </w:p>
    <w:p>
      <w:r>
        <w:t xml:space="preserve">9,619,088.00 </w:t>
      </w:r>
    </w:p>
    <w:p>
      <w:r>
        <w:t xml:space="preserve">8,577,901.52 </w:t>
      </w:r>
    </w:p>
    <w:p>
      <w:r/>
    </w:p>
    <w:p>
      <w:r>
        <w:t xml:space="preserve">7,913,395.56 </w:t>
      </w:r>
    </w:p>
    <w:p>
      <w:r>
        <w:t xml:space="preserve">4,310,157.40 </w:t>
      </w:r>
    </w:p>
    <w:p>
      <w:r/>
    </w:p>
    <w:p>
      <w:r>
        <w:t xml:space="preserve">8,022,753.76 </w:t>
      </w:r>
    </w:p>
    <w:p>
      <w:r/>
    </w:p>
    <w:p>
      <w:r>
        <w:t xml:space="preserve">5,523,629.53 </w:t>
      </w:r>
    </w:p>
    <w:p>
      <w:r/>
    </w:p>
    <w:p>
      <w:r>
        <w:t xml:space="preserve">2,704,418.55 </w:t>
      </w:r>
    </w:p>
    <w:p>
      <w:r/>
    </w:p>
    <w:p>
      <w:r>
        <w:t xml:space="preserve">4,379,457.84 </w:t>
      </w:r>
    </w:p>
    <w:p>
      <w:r/>
    </w:p>
    <w:p>
      <w:r>
        <w:t xml:space="preserve">3,266,039.57 </w:t>
      </w:r>
    </w:p>
    <w:p>
      <w:r/>
    </w:p>
    <w:p>
      <w:r>
        <w:t xml:space="preserve">4,149,270.95 </w:t>
      </w:r>
    </w:p>
    <w:p>
      <w:r/>
    </w:p>
    <w:p>
      <w:r>
        <w:t xml:space="preserve">193,108.43 </w:t>
      </w:r>
    </w:p>
    <w:p>
      <w:r/>
    </w:p>
    <w:p>
      <w:r>
        <w:t xml:space="preserve">3,923,221.93 </w:t>
      </w:r>
    </w:p>
    <w:p>
      <w:r/>
    </w:p>
    <w:p>
      <w:r>
        <w:t xml:space="preserve">5,744,106.14 </w:t>
      </w:r>
    </w:p>
    <w:p>
      <w:r/>
    </w:p>
    <w:p>
      <w:r>
        <w:t xml:space="preserve">3,245,186.94 </w:t>
      </w:r>
    </w:p>
    <w:p>
      <w:r>
        <w:t xml:space="preserve">2,926,348.51 </w:t>
      </w:r>
    </w:p>
    <w:p>
      <w:r/>
    </w:p>
    <w:p>
      <w:r>
        <w:t xml:space="preserve">3,962,437.06 </w:t>
      </w:r>
    </w:p>
    <w:p>
      <w:r>
        <w:t xml:space="preserve">5,121,424.12 </w:t>
      </w:r>
    </w:p>
    <w:p>
      <w:r/>
    </w:p>
    <w:p>
      <w:r>
        <w:t xml:space="preserve">2,707,356.96 </w:t>
      </w:r>
    </w:p>
    <w:p>
      <w:r>
        <w:t xml:space="preserve">2,346,917.32 </w:t>
      </w:r>
    </w:p>
    <w:p>
      <w:r/>
    </w:p>
    <w:p>
      <w:r>
        <w:t xml:space="preserve">1,300,099.98 </w:t>
      </w:r>
    </w:p>
    <w:p>
      <w:r>
        <w:t xml:space="preserve">498,062.52 </w:t>
      </w:r>
    </w:p>
    <w:p>
      <w:r/>
    </w:p>
    <w:p>
      <w:r>
        <w:t xml:space="preserve">2,134,485.33 </w:t>
      </w:r>
    </w:p>
    <w:p>
      <w:r>
        <w:t xml:space="preserve">1,956,988.00 </w:t>
      </w:r>
    </w:p>
    <w:p>
      <w:r/>
    </w:p>
    <w:p>
      <w:r>
        <w:t xml:space="preserve">2,222,512.52 </w:t>
      </w:r>
    </w:p>
    <w:p>
      <w:r/>
    </w:p>
    <w:p>
      <w:r>
        <w:t xml:space="preserve">1,624,088.44 </w:t>
      </w:r>
    </w:p>
    <w:p>
      <w:r>
        <w:t xml:space="preserve">1,216,307.52 </w:t>
      </w:r>
    </w:p>
    <w:p>
      <w:r/>
    </w:p>
    <w:p>
      <w:r>
        <w:t xml:space="preserve">1,816,722.05 </w:t>
      </w:r>
    </w:p>
    <w:p>
      <w:r>
        <w:t xml:space="preserve">432,476.66 </w:t>
      </w:r>
    </w:p>
    <w:p>
      <w:r/>
    </w:p>
    <w:p>
      <w:r>
        <w:t xml:space="preserve">1,172,732.24 </w:t>
      </w:r>
    </w:p>
    <w:p>
      <w:r/>
    </w:p>
    <w:p>
      <w:r>
        <w:t xml:space="preserve">694,764.02 </w:t>
      </w:r>
    </w:p>
    <w:p>
      <w:r/>
    </w:p>
    <w:p>
      <w:r>
        <w:t xml:space="preserve">989,664.40 </w:t>
      </w:r>
    </w:p>
    <w:p>
      <w:r/>
    </w:p>
    <w:p>
      <w:r>
        <w:t xml:space="preserve">1,973,226.30 </w:t>
      </w:r>
    </w:p>
    <w:p>
      <w:r/>
    </w:p>
    <w:p>
      <w:r>
        <w:t xml:space="preserve">71,163.52 </w:t>
      </w:r>
    </w:p>
    <w:p>
      <w:r/>
    </w:p>
    <w:p>
      <w:r>
        <w:t xml:space="preserve">1,441,091.00 </w:t>
      </w:r>
    </w:p>
    <w:p>
      <w:r/>
    </w:p>
    <w:p>
      <w:r>
        <w:t xml:space="preserve">2,860.00 </w:t>
      </w:r>
    </w:p>
    <w:p>
      <w:r>
        <w:t xml:space="preserve">0.6 </w:t>
      </w:r>
    </w:p>
    <w:p>
      <w:r/>
    </w:p>
    <w:p>
      <w:r>
        <w:t xml:space="preserve">2,702,830.37 </w:t>
      </w:r>
    </w:p>
    <w:p>
      <w:r/>
    </w:p>
    <w:p>
      <w:r>
        <w:t xml:space="preserve">114,305,457.51 </w:t>
      </w:r>
    </w:p>
    <w:p>
      <w:r/>
    </w:p>
    <w:p>
      <w:r>
        <w:t xml:space="preserve">3,449,109.75 </w:t>
      </w:r>
    </w:p>
    <w:p>
      <w:r>
        <w:t xml:space="preserve">1,291,155,736.50 </w:t>
      </w:r>
    </w:p>
    <w:p>
      <w:r/>
    </w:p>
    <w:p>
      <w:r>
        <w:t xml:space="preserve">53,264,971.66 </w:t>
      </w:r>
    </w:p>
    <w:p>
      <w:r>
        <w:t xml:space="preserve">1,072,442,153.04 </w:t>
      </w:r>
    </w:p>
    <w:p>
      <w:r/>
    </w:p>
    <w:p>
      <w:r>
        <w:t xml:space="preserve">公司 </w:t>
      </w:r>
    </w:p>
    <w:p>
      <w:r>
        <w:t>武汉东浦信息技术有限</w:t>
      </w:r>
    </w:p>
    <w:p>
      <w:r>
        <w:t xml:space="preserve">公司 </w:t>
      </w:r>
    </w:p>
    <w:p>
      <w:r>
        <w:t xml:space="preserve">襄阳东昇机械有限公司 </w:t>
      </w:r>
    </w:p>
    <w:p>
      <w:r>
        <w:t>苏州东风汽车离合器有</w:t>
      </w:r>
    </w:p>
    <w:p>
      <w:r>
        <w:t xml:space="preserve">限公司 </w:t>
      </w:r>
    </w:p>
    <w:p>
      <w:r>
        <w:t>武汉友德汽车电器有限</w:t>
      </w:r>
    </w:p>
    <w:p>
      <w:r>
        <w:t xml:space="preserve">公司 </w:t>
      </w:r>
    </w:p>
    <w:p>
      <w:r>
        <w:t>东风模具冲压技术有限</w:t>
      </w:r>
    </w:p>
    <w:p>
      <w:r>
        <w:t xml:space="preserve">公司 </w:t>
      </w:r>
    </w:p>
    <w:p>
      <w:r>
        <w:t>十堰风神汽车橡塑制品</w:t>
      </w:r>
    </w:p>
    <w:p>
      <w:r>
        <w:t xml:space="preserve">有限公司 </w:t>
      </w:r>
    </w:p>
    <w:p>
      <w:r>
        <w:t>东风马勒热系统有限公</w:t>
      </w:r>
    </w:p>
    <w:p>
      <w:r>
        <w:t xml:space="preserve">司 </w:t>
      </w:r>
    </w:p>
    <w:p>
      <w:r>
        <w:t>东风汽车传动轴有限公</w:t>
      </w:r>
    </w:p>
    <w:p>
      <w:r>
        <w:t xml:space="preserve">司 </w:t>
      </w:r>
    </w:p>
    <w:p>
      <w:r>
        <w:t xml:space="preserve">东风汽车泵业有限公司 </w:t>
      </w:r>
    </w:p>
    <w:p>
      <w:r>
        <w:t>上海东风康斯博格莫尔</w:t>
      </w:r>
    </w:p>
    <w:p>
      <w:r>
        <w:t xml:space="preserve">斯控制系统有限公司 </w:t>
      </w:r>
    </w:p>
    <w:p>
      <w:r>
        <w:t xml:space="preserve">东风汽车公司 </w:t>
      </w:r>
    </w:p>
    <w:p>
      <w:r>
        <w:t>东风汽车动力零部件有</w:t>
      </w:r>
    </w:p>
    <w:p>
      <w:r>
        <w:t xml:space="preserve">限公司 </w:t>
      </w:r>
    </w:p>
    <w:p>
      <w:r>
        <w:t xml:space="preserve">东风锻造有限公司 </w:t>
      </w:r>
    </w:p>
    <w:p>
      <w:r>
        <w:t>湖北东裕汽车服务有限</w:t>
      </w:r>
    </w:p>
    <w:p>
      <w:r>
        <w:t xml:space="preserve">公司 </w:t>
      </w:r>
    </w:p>
    <w:p>
      <w:r>
        <w:t xml:space="preserve">东风活塞轴瓦有限公司 </w:t>
      </w:r>
    </w:p>
    <w:p>
      <w:r>
        <w:t>上海弗列加滤清器有限</w:t>
      </w:r>
    </w:p>
    <w:p>
      <w:r>
        <w:t xml:space="preserve">公司 </w:t>
      </w:r>
    </w:p>
    <w:p>
      <w:r>
        <w:t>东风(十堰)有色铸件有</w:t>
      </w:r>
    </w:p>
    <w:p>
      <w:r>
        <w:t xml:space="preserve">限公司 </w:t>
      </w:r>
    </w:p>
    <w:p>
      <w:r>
        <w:t>武汉南斗六星系统集成</w:t>
      </w:r>
    </w:p>
    <w:p>
      <w:r>
        <w:t xml:space="preserve">有限公司 </w:t>
      </w:r>
    </w:p>
    <w:p>
      <w:r>
        <w:t>湖北东风电视文化传媒</w:t>
      </w:r>
    </w:p>
    <w:p>
      <w:r>
        <w:t xml:space="preserve">有限公司 </w:t>
      </w:r>
    </w:p>
    <w:p>
      <w:r>
        <w:t xml:space="preserve">湖北东峻工贸有限公司 </w:t>
      </w:r>
    </w:p>
    <w:p>
      <w:r>
        <w:t>武汉东风汽车进出口有</w:t>
      </w:r>
    </w:p>
    <w:p>
      <w:r>
        <w:t xml:space="preserve">限公司 </w:t>
      </w:r>
    </w:p>
    <w:p>
      <w:r>
        <w:t>东风(十堰)特种车身有</w:t>
      </w:r>
    </w:p>
    <w:p>
      <w:r>
        <w:t xml:space="preserve">限公司 </w:t>
      </w:r>
    </w:p>
    <w:p>
      <w:r>
        <w:t xml:space="preserve">其他 </w:t>
      </w:r>
    </w:p>
    <w:p>
      <w:r>
        <w:t xml:space="preserve">小计 </w:t>
      </w:r>
    </w:p>
    <w:p>
      <w:r/>
    </w:p>
    <w:p>
      <w:r>
        <w:t xml:space="preserve">东风有限 </w:t>
      </w:r>
    </w:p>
    <w:p>
      <w:r>
        <w:t xml:space="preserve">东风汽车公司 </w:t>
      </w:r>
    </w:p>
    <w:p>
      <w:r>
        <w:t xml:space="preserve">东风商用车有限公司 </w:t>
      </w:r>
    </w:p>
    <w:p>
      <w:r>
        <w:t xml:space="preserve">其他 </w:t>
      </w:r>
    </w:p>
    <w:p>
      <w:r>
        <w:t xml:space="preserve">小计 </w:t>
      </w:r>
    </w:p>
    <w:p>
      <w:r/>
    </w:p>
    <w:p>
      <w:r>
        <w:t xml:space="preserve">其他应付款 </w:t>
      </w:r>
    </w:p>
    <w:p>
      <w:r/>
    </w:p>
    <w:p>
      <w:r>
        <w:t xml:space="preserve">预收账款 </w:t>
      </w:r>
    </w:p>
    <w:p>
      <w:r/>
    </w:p>
    <w:p>
      <w:r>
        <w:t xml:space="preserve">31,369,219.44 </w:t>
      </w:r>
    </w:p>
    <w:p>
      <w:r>
        <w:t xml:space="preserve">3,834,317.35 </w:t>
      </w:r>
    </w:p>
    <w:p>
      <w:r>
        <w:t xml:space="preserve">1,511,289.00 </w:t>
      </w:r>
    </w:p>
    <w:p>
      <w:r>
        <w:t xml:space="preserve">6,915,064.17 </w:t>
      </w:r>
    </w:p>
    <w:p>
      <w:r>
        <w:t xml:space="preserve">43,629,889.96 </w:t>
      </w:r>
    </w:p>
    <w:p>
      <w:r/>
    </w:p>
    <w:p>
      <w:r>
        <w:t xml:space="preserve">31,369,219.44 </w:t>
      </w:r>
    </w:p>
    <w:p>
      <w:r/>
    </w:p>
    <w:p>
      <w:r>
        <w:t xml:space="preserve">1,243,688.08 </w:t>
      </w:r>
    </w:p>
    <w:p>
      <w:r>
        <w:t xml:space="preserve">7,997,102.32 </w:t>
      </w:r>
    </w:p>
    <w:p>
      <w:r>
        <w:t xml:space="preserve">40,610,009.84 </w:t>
      </w:r>
    </w:p>
    <w:p>
      <w:r/>
    </w:p>
    <w:p>
      <w:r>
        <w:t xml:space="preserve">20,341,589.45 </w:t>
      </w:r>
    </w:p>
    <w:p>
      <w:r/>
    </w:p>
    <w:p>
      <w:r>
        <w:t xml:space="preserve">日产自动车株式会社 </w:t>
      </w:r>
    </w:p>
    <w:p>
      <w:r>
        <w:t>郑州日产汽车销售有限</w:t>
      </w:r>
    </w:p>
    <w:p>
      <w:r/>
    </w:p>
    <w:p>
      <w:r>
        <w:t xml:space="preserve">9,341,589.45 </w:t>
      </w:r>
    </w:p>
    <w:p>
      <w:r>
        <w:t xml:space="preserve">2,631,000.00 </w:t>
      </w:r>
    </w:p>
    <w:p>
      <w:r/>
    </w:p>
    <w:p>
      <w:r>
        <w:t xml:space="preserve">159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公司 </w:t>
      </w:r>
    </w:p>
    <w:p>
      <w:r>
        <w:t xml:space="preserve">深圳东风汽车有限公司 </w:t>
      </w:r>
    </w:p>
    <w:p>
      <w:r>
        <w:t>上海东嘉汽车销售服务</w:t>
      </w:r>
    </w:p>
    <w:p>
      <w:r>
        <w:t xml:space="preserve">有限公司 </w:t>
      </w:r>
    </w:p>
    <w:p>
      <w:r>
        <w:t xml:space="preserve">其他 </w:t>
      </w:r>
    </w:p>
    <w:p>
      <w:r>
        <w:t xml:space="preserve">小计 </w:t>
      </w:r>
    </w:p>
    <w:p>
      <w:r>
        <w:t xml:space="preserve">东风汽车财务有限公司 </w:t>
      </w:r>
    </w:p>
    <w:p>
      <w:r>
        <w:t>东风康明斯发动机有限</w:t>
      </w:r>
    </w:p>
    <w:p>
      <w:r>
        <w:t xml:space="preserve">公司 </w:t>
      </w:r>
    </w:p>
    <w:p>
      <w:r/>
    </w:p>
    <w:p>
      <w:r>
        <w:t xml:space="preserve">1,160,660.77 </w:t>
      </w:r>
    </w:p>
    <w:p>
      <w:r>
        <w:t xml:space="preserve">71,106.25 </w:t>
      </w:r>
    </w:p>
    <w:p>
      <w:r/>
    </w:p>
    <w:p>
      <w:r>
        <w:t xml:space="preserve">17,595,858.49 </w:t>
      </w:r>
    </w:p>
    <w:p>
      <w:r>
        <w:t xml:space="preserve">1,217,562.42 </w:t>
      </w:r>
    </w:p>
    <w:p>
      <w:r/>
    </w:p>
    <w:p>
      <w:r>
        <w:t xml:space="preserve">2,644,077.05 </w:t>
      </w:r>
    </w:p>
    <w:p>
      <w:r>
        <w:t xml:space="preserve">15,777,327.27 </w:t>
      </w:r>
    </w:p>
    <w:p>
      <w:r>
        <w:t xml:space="preserve">341,867,636.46 </w:t>
      </w:r>
    </w:p>
    <w:p>
      <w:r/>
    </w:p>
    <w:p>
      <w:r>
        <w:t xml:space="preserve">2,657,611.77 </w:t>
      </w:r>
    </w:p>
    <w:p>
      <w:r>
        <w:t xml:space="preserve">41,812,622.13 </w:t>
      </w:r>
    </w:p>
    <w:p>
      <w:r>
        <w:t xml:space="preserve">96,567,956.51 </w:t>
      </w:r>
    </w:p>
    <w:p>
      <w:r>
        <w:t xml:space="preserve">100,000,000.00 </w:t>
      </w:r>
    </w:p>
    <w:p>
      <w:r/>
    </w:p>
    <w:p>
      <w:r>
        <w:t xml:space="preserve">关联方存款 </w:t>
      </w:r>
    </w:p>
    <w:p>
      <w:r/>
    </w:p>
    <w:p>
      <w:r>
        <w:t xml:space="preserve">其他流动资产 </w:t>
      </w:r>
    </w:p>
    <w:p>
      <w:r/>
    </w:p>
    <w:p>
      <w:r>
        <w:t xml:space="preserve">7、 关联方承诺 </w:t>
      </w:r>
    </w:p>
    <w:p>
      <w:r>
        <w:t xml:space="preserve">√适用  □不适用  </w:t>
      </w:r>
    </w:p>
    <w:p>
      <w:r>
        <w:t>以下为本集团于资产负债表日，已签约而尚不必在资产负债表上列示的与关联方有关的承诺</w:t>
      </w:r>
    </w:p>
    <w:p>
      <w:r>
        <w:t xml:space="preserve">事项： </w:t>
      </w:r>
    </w:p>
    <w:p>
      <w:r>
        <w:t xml:space="preserve">租赁 </w:t>
      </w:r>
    </w:p>
    <w:p>
      <w:r/>
    </w:p>
    <w:p>
      <w:r>
        <w:t xml:space="preserve">2018 年 12 月 31 日  </w:t>
      </w:r>
    </w:p>
    <w:p>
      <w:r/>
    </w:p>
    <w:p>
      <w:r>
        <w:t xml:space="preserve">2017 年 12 月 31 日 </w:t>
      </w:r>
    </w:p>
    <w:p>
      <w:r/>
    </w:p>
    <w:p>
      <w:r>
        <w:t xml:space="preserve">— 租入 </w:t>
      </w:r>
    </w:p>
    <w:p>
      <w:r/>
    </w:p>
    <w:p>
      <w:r>
        <w:t xml:space="preserve"> 东风汽车公司 </w:t>
      </w:r>
    </w:p>
    <w:p>
      <w:r>
        <w:t xml:space="preserve"> 东风集团 </w:t>
      </w:r>
    </w:p>
    <w:p>
      <w:r>
        <w:t xml:space="preserve"> 东风商用车有限公司 </w:t>
      </w:r>
    </w:p>
    <w:p>
      <w:r/>
    </w:p>
    <w:p>
      <w:r>
        <w:t xml:space="preserve">— 租出 </w:t>
      </w:r>
    </w:p>
    <w:p>
      <w:r/>
    </w:p>
    <w:p>
      <w:r>
        <w:t xml:space="preserve"> 东风(十堰)特种车身有限公司 </w:t>
      </w:r>
    </w:p>
    <w:p>
      <w:r>
        <w:t xml:space="preserve"> 东风有限 </w:t>
      </w:r>
    </w:p>
    <w:p>
      <w:r/>
    </w:p>
    <w:p>
      <w:r>
        <w:t xml:space="preserve">8、 其他 </w:t>
      </w:r>
    </w:p>
    <w:p>
      <w:r>
        <w:t xml:space="preserve">□适用  √不适用  </w:t>
      </w:r>
    </w:p>
    <w:p>
      <w:r/>
    </w:p>
    <w:p>
      <w:r>
        <w:t xml:space="preserve">十三、 股份支付 </w:t>
      </w:r>
    </w:p>
    <w:p>
      <w:r>
        <w:t xml:space="preserve">1、 股份支付总体情况 </w:t>
      </w:r>
    </w:p>
    <w:p>
      <w:r>
        <w:t xml:space="preserve">□适用 √不适用  </w:t>
      </w:r>
    </w:p>
    <w:p>
      <w:r/>
    </w:p>
    <w:p>
      <w:r>
        <w:t xml:space="preserve">2、 以权益结算的股份支付情况 </w:t>
      </w:r>
    </w:p>
    <w:p>
      <w:r>
        <w:t xml:space="preserve">□适用 √不适用  </w:t>
      </w:r>
    </w:p>
    <w:p>
      <w:r/>
    </w:p>
    <w:p>
      <w:r>
        <w:t xml:space="preserve">3、 以现金结算的股份支付情况 </w:t>
      </w:r>
    </w:p>
    <w:p>
      <w:r>
        <w:t xml:space="preserve">□适用 √不适用  </w:t>
      </w:r>
    </w:p>
    <w:p>
      <w:r/>
    </w:p>
    <w:p>
      <w:r>
        <w:t xml:space="preserve">4、 股份支付的修改、终止情况 </w:t>
      </w:r>
    </w:p>
    <w:p>
      <w:r>
        <w:t xml:space="preserve">□适用  √不适用  </w:t>
      </w:r>
    </w:p>
    <w:p>
      <w:r/>
    </w:p>
    <w:p>
      <w:r>
        <w:t xml:space="preserve">341,841,053.41  </w:t>
      </w:r>
    </w:p>
    <w:p>
      <w:r>
        <w:t xml:space="preserve">8,473,786.80  </w:t>
      </w:r>
    </w:p>
    <w:p>
      <w:r>
        <w:t xml:space="preserve">99,300.00  </w:t>
      </w:r>
    </w:p>
    <w:p>
      <w:r>
        <w:t xml:space="preserve">350,414,140.21  </w:t>
      </w:r>
    </w:p>
    <w:p>
      <w:r/>
    </w:p>
    <w:p>
      <w:r>
        <w:t xml:space="preserve">353,460,395.81 </w:t>
      </w:r>
    </w:p>
    <w:p>
      <w:r>
        <w:t xml:space="preserve">9,321,165.48 </w:t>
      </w:r>
    </w:p>
    <w:p>
      <w:r>
        <w:t xml:space="preserve">442,200.00 </w:t>
      </w:r>
    </w:p>
    <w:p>
      <w:r>
        <w:t xml:space="preserve">363,223,761.29 </w:t>
      </w:r>
    </w:p>
    <w:p>
      <w:r/>
    </w:p>
    <w:p>
      <w:r>
        <w:t xml:space="preserve">1,843,424.48  </w:t>
      </w:r>
    </w:p>
    <w:p>
      <w:r>
        <w:t xml:space="preserve">849,600.00  </w:t>
      </w:r>
    </w:p>
    <w:p>
      <w:r>
        <w:t xml:space="preserve">2,693,024.48  </w:t>
      </w:r>
    </w:p>
    <w:p>
      <w:r/>
    </w:p>
    <w:p>
      <w:r>
        <w:t xml:space="preserve">2,085,091.15 </w:t>
      </w:r>
    </w:p>
    <w:p>
      <w:r>
        <w:t xml:space="preserve">2,124,000.00 </w:t>
      </w:r>
    </w:p>
    <w:p>
      <w:r>
        <w:t xml:space="preserve">4,209,091.15 </w:t>
      </w:r>
    </w:p>
    <w:p>
      <w:r/>
    </w:p>
    <w:p>
      <w:r>
        <w:t xml:space="preserve">160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5、 其他 </w:t>
      </w:r>
    </w:p>
    <w:p>
      <w:r>
        <w:t xml:space="preserve">□适用  √不适用  </w:t>
      </w:r>
    </w:p>
    <w:p>
      <w:r/>
    </w:p>
    <w:p>
      <w:r>
        <w:t xml:space="preserve">十四、 承诺及或有事项 </w:t>
      </w:r>
    </w:p>
    <w:p>
      <w:r>
        <w:t xml:space="preserve">1、 重要承诺事项 </w:t>
      </w:r>
    </w:p>
    <w:p>
      <w:r>
        <w:t xml:space="preserve">√适用 □不适用  </w:t>
      </w:r>
    </w:p>
    <w:p>
      <w:r>
        <w:t xml:space="preserve">资产负债表日存在的对外重要承诺、性质、金额 </w:t>
      </w:r>
    </w:p>
    <w:p>
      <w:r>
        <w:t xml:space="preserve">（1） 资本性支出承诺事项 </w:t>
      </w:r>
    </w:p>
    <w:p>
      <w:r>
        <w:t xml:space="preserve">以下为本集团于资产负债表日，已签约而尚不必在资产负债表上列示的资本性支出承诺： </w:t>
      </w:r>
    </w:p>
    <w:p>
      <w:r/>
    </w:p>
    <w:p>
      <w:r>
        <w:t xml:space="preserve">房屋、建筑物及机器设备 </w:t>
      </w:r>
    </w:p>
    <w:p>
      <w:r>
        <w:t xml:space="preserve">无形资产 </w:t>
      </w:r>
    </w:p>
    <w:p>
      <w:r/>
    </w:p>
    <w:p>
      <w:r>
        <w:t xml:space="preserve">2018 年 12 月 31 日  </w:t>
      </w:r>
    </w:p>
    <w:p>
      <w:r/>
    </w:p>
    <w:p>
      <w:r>
        <w:t xml:space="preserve">2017 年 12 月 31 日 </w:t>
      </w:r>
    </w:p>
    <w:p>
      <w:r/>
    </w:p>
    <w:p>
      <w:r>
        <w:t xml:space="preserve">293,068,248.49  </w:t>
      </w:r>
    </w:p>
    <w:p>
      <w:r>
        <w:t xml:space="preserve">3,840,876.98  </w:t>
      </w:r>
    </w:p>
    <w:p>
      <w:r>
        <w:t xml:space="preserve">296,909,125.47  </w:t>
      </w:r>
    </w:p>
    <w:p>
      <w:r/>
    </w:p>
    <w:p>
      <w:r>
        <w:t xml:space="preserve">205,910,995.47 </w:t>
      </w:r>
    </w:p>
    <w:p>
      <w:r>
        <w:t xml:space="preserve">1,538,100.00 </w:t>
      </w:r>
    </w:p>
    <w:p>
      <w:r>
        <w:t xml:space="preserve">207,449,095.47 </w:t>
      </w:r>
    </w:p>
    <w:p>
      <w:r/>
    </w:p>
    <w:p>
      <w:r>
        <w:t xml:space="preserve">（2） 经营租赁承诺事项 </w:t>
      </w:r>
    </w:p>
    <w:p>
      <w:r>
        <w:t xml:space="preserve">根据已签订的不可撤销的经营性租赁合同，本集团未来最低应支付租金汇总如下： </w:t>
      </w:r>
    </w:p>
    <w:p>
      <w:r/>
    </w:p>
    <w:p>
      <w:r>
        <w:t xml:space="preserve">一年以内 </w:t>
      </w:r>
    </w:p>
    <w:p>
      <w:r>
        <w:t xml:space="preserve">一到二年 </w:t>
      </w:r>
    </w:p>
    <w:p>
      <w:r>
        <w:t xml:space="preserve">二到三年 </w:t>
      </w:r>
    </w:p>
    <w:p>
      <w:r>
        <w:t xml:space="preserve">三年以上 </w:t>
      </w:r>
    </w:p>
    <w:p>
      <w:r/>
    </w:p>
    <w:p>
      <w:r>
        <w:t xml:space="preserve">2018 年 12 月 31 日  </w:t>
      </w:r>
    </w:p>
    <w:p>
      <w:r/>
    </w:p>
    <w:p>
      <w:r>
        <w:t xml:space="preserve">2017 年 12 月 31 日 </w:t>
      </w:r>
    </w:p>
    <w:p>
      <w:r/>
    </w:p>
    <w:p>
      <w:r>
        <w:t xml:space="preserve">13,804,648.67  </w:t>
      </w:r>
    </w:p>
    <w:p>
      <w:r>
        <w:t xml:space="preserve">12,666,721.08  </w:t>
      </w:r>
    </w:p>
    <w:p>
      <w:r>
        <w:t xml:space="preserve">12,466,721.08  </w:t>
      </w:r>
    </w:p>
    <w:p>
      <w:r>
        <w:t xml:space="preserve">312,914,676.97  </w:t>
      </w:r>
    </w:p>
    <w:p>
      <w:r>
        <w:t xml:space="preserve">351,852,767.80  </w:t>
      </w:r>
    </w:p>
    <w:p>
      <w:r/>
    </w:p>
    <w:p>
      <w:r>
        <w:t xml:space="preserve">14,043,040.46 </w:t>
      </w:r>
    </w:p>
    <w:p>
      <w:r>
        <w:t xml:space="preserve">12,981,672.97 </w:t>
      </w:r>
    </w:p>
    <w:p>
      <w:r>
        <w:t xml:space="preserve">12,466,721.08 </w:t>
      </w:r>
    </w:p>
    <w:p>
      <w:r>
        <w:t xml:space="preserve">325,381,398.05 </w:t>
      </w:r>
    </w:p>
    <w:p>
      <w:r>
        <w:t xml:space="preserve">364,872,832.56 </w:t>
      </w:r>
    </w:p>
    <w:p>
      <w:r/>
    </w:p>
    <w:p>
      <w:r>
        <w:t xml:space="preserve">2、 或有事项 </w:t>
      </w:r>
    </w:p>
    <w:p>
      <w:r>
        <w:t xml:space="preserve">(1). 资产负债表日存在的重要或有事项 </w:t>
      </w:r>
    </w:p>
    <w:p>
      <w:r>
        <w:t xml:space="preserve">□适用  √不适用  </w:t>
      </w:r>
    </w:p>
    <w:p>
      <w:r/>
    </w:p>
    <w:p>
      <w:r>
        <w:t xml:space="preserve">(2). 公司没有需要披露的重要或有事项，也应予以说明： </w:t>
      </w:r>
    </w:p>
    <w:p>
      <w:r>
        <w:t xml:space="preserve">□适用  √不适用  </w:t>
      </w:r>
    </w:p>
    <w:p>
      <w:r/>
    </w:p>
    <w:p>
      <w:r>
        <w:t xml:space="preserve">3、 其他 </w:t>
      </w:r>
    </w:p>
    <w:p>
      <w:r>
        <w:t xml:space="preserve">□适用  √不适用  </w:t>
      </w:r>
    </w:p>
    <w:p>
      <w:r/>
    </w:p>
    <w:p>
      <w:r>
        <w:t xml:space="preserve">十五、 资产负债表日后事项 </w:t>
      </w:r>
    </w:p>
    <w:p>
      <w:r>
        <w:t xml:space="preserve">1、 重要的非调整事项 </w:t>
      </w:r>
    </w:p>
    <w:p>
      <w:r>
        <w:t xml:space="preserve">□适用 √不适用  </w:t>
      </w:r>
    </w:p>
    <w:p>
      <w:r/>
    </w:p>
    <w:p>
      <w:r>
        <w:t xml:space="preserve">2、 利润分配情况 </w:t>
      </w:r>
    </w:p>
    <w:p>
      <w:r>
        <w:t xml:space="preserve">√适用 □不适用  </w:t>
      </w:r>
    </w:p>
    <w:p>
      <w:r/>
    </w:p>
    <w:p>
      <w:r>
        <w:t xml:space="preserve">拟分配的利润或股利 </w:t>
      </w:r>
    </w:p>
    <w:p>
      <w:r>
        <w:t xml:space="preserve">经审议批准宣告发放的利润或股利 </w:t>
      </w:r>
    </w:p>
    <w:p>
      <w:r/>
    </w:p>
    <w:p>
      <w:r>
        <w:t xml:space="preserve">单位：元  币种：人民币 </w:t>
      </w:r>
    </w:p>
    <w:p>
      <w:r>
        <w:t xml:space="preserve">166,600,000 </w:t>
      </w:r>
    </w:p>
    <w:p>
      <w:r>
        <w:t xml:space="preserve">60,600,000 </w:t>
      </w:r>
    </w:p>
    <w:p>
      <w:r/>
    </w:p>
    <w:p>
      <w:r>
        <w:t xml:space="preserve">161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根据 2019 年 3 月 28 日董事会决议，董事会提议本公司向全体股东分配股利 166,600,000.00</w:t>
      </w:r>
    </w:p>
    <w:p>
      <w:r>
        <w:t xml:space="preserve">元，未在本财务报表中确认为负债(附注七、51)。 </w:t>
      </w:r>
    </w:p>
    <w:p>
      <w:r/>
    </w:p>
    <w:p>
      <w:r>
        <w:t xml:space="preserve">3、 销售退回 </w:t>
      </w:r>
    </w:p>
    <w:p>
      <w:r>
        <w:t xml:space="preserve">□适用 √不适用  </w:t>
      </w:r>
    </w:p>
    <w:p>
      <w:r/>
    </w:p>
    <w:p>
      <w:r>
        <w:t xml:space="preserve">4、 其他资产负债表日后事项说明 </w:t>
      </w:r>
    </w:p>
    <w:p>
      <w:r>
        <w:t xml:space="preserve">□适用  √不适用  </w:t>
      </w:r>
    </w:p>
    <w:p>
      <w:r/>
    </w:p>
    <w:p>
      <w:r>
        <w:t xml:space="preserve">十六、 其他重要事项 </w:t>
      </w:r>
    </w:p>
    <w:p>
      <w:r>
        <w:t xml:space="preserve">1、 前期会计差错更正 </w:t>
      </w:r>
    </w:p>
    <w:p>
      <w:r>
        <w:t xml:space="preserve">(1). 追溯重述法 </w:t>
      </w:r>
    </w:p>
    <w:p>
      <w:r>
        <w:t xml:space="preserve">□适用 √不适用  </w:t>
      </w:r>
    </w:p>
    <w:p>
      <w:r>
        <w:t xml:space="preserve">(2). 未来适用法 </w:t>
      </w:r>
    </w:p>
    <w:p>
      <w:r>
        <w:t xml:space="preserve">□适用 √不适用  </w:t>
      </w:r>
    </w:p>
    <w:p>
      <w:r>
        <w:t xml:space="preserve">2、 债务重组 </w:t>
      </w:r>
    </w:p>
    <w:p>
      <w:r>
        <w:t xml:space="preserve">□适用 √不适用  </w:t>
      </w:r>
    </w:p>
    <w:p>
      <w:r/>
    </w:p>
    <w:p>
      <w:r>
        <w:t xml:space="preserve">3、 资产置换 </w:t>
      </w:r>
    </w:p>
    <w:p>
      <w:r>
        <w:t xml:space="preserve">(1). 非货币性资产交换 </w:t>
      </w:r>
    </w:p>
    <w:p>
      <w:r/>
    </w:p>
    <w:p>
      <w:r>
        <w:t xml:space="preserve">□适用  √不适用  </w:t>
      </w:r>
    </w:p>
    <w:p>
      <w:r/>
    </w:p>
    <w:p>
      <w:r>
        <w:t xml:space="preserve">(2). 其他资产置换 </w:t>
      </w:r>
    </w:p>
    <w:p>
      <w:r>
        <w:t xml:space="preserve">□适用  √不适用  </w:t>
      </w:r>
    </w:p>
    <w:p>
      <w:r/>
    </w:p>
    <w:p>
      <w:r>
        <w:t xml:space="preserve">4、 年金计划 </w:t>
      </w:r>
    </w:p>
    <w:p>
      <w:r>
        <w:t xml:space="preserve">□适用 √不适用  </w:t>
      </w:r>
    </w:p>
    <w:p>
      <w:r/>
    </w:p>
    <w:p>
      <w:r>
        <w:t xml:space="preserve">5、 终止经营 </w:t>
      </w:r>
    </w:p>
    <w:p>
      <w:r>
        <w:t xml:space="preserve">□适用 √不适用  </w:t>
      </w:r>
    </w:p>
    <w:p>
      <w:r/>
    </w:p>
    <w:p>
      <w:r>
        <w:t xml:space="preserve">6、 分部信息 </w:t>
      </w:r>
    </w:p>
    <w:p>
      <w:r>
        <w:t xml:space="preserve">(1). 报告分部的确定依据与会计政策 </w:t>
      </w:r>
    </w:p>
    <w:p>
      <w:r>
        <w:t xml:space="preserve">□适用  √不适用  </w:t>
      </w:r>
    </w:p>
    <w:p>
      <w:r/>
    </w:p>
    <w:p>
      <w:r>
        <w:t xml:space="preserve">(2). 报告分部的财务信息 </w:t>
      </w:r>
    </w:p>
    <w:p>
      <w:r>
        <w:t xml:space="preserve">□适用  √不适用  </w:t>
      </w:r>
    </w:p>
    <w:p>
      <w:r>
        <w:t xml:space="preserve">(3). 公司无报告分部的，或者不能披露各报告分部的资产总额和负债总额的，应说明原因 </w:t>
      </w:r>
    </w:p>
    <w:p>
      <w:r>
        <w:t xml:space="preserve">□适用  √不适用  </w:t>
      </w:r>
    </w:p>
    <w:p>
      <w:r/>
    </w:p>
    <w:p>
      <w:r>
        <w:t xml:space="preserve">(4). 其他说明 </w:t>
      </w:r>
    </w:p>
    <w:p>
      <w:r>
        <w:t xml:space="preserve">□适用  √不适用  </w:t>
      </w:r>
    </w:p>
    <w:p>
      <w:r/>
    </w:p>
    <w:p>
      <w:r>
        <w:t xml:space="preserve">162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7、 其他对投资者决策有影响的重要交易和事项 </w:t>
      </w:r>
    </w:p>
    <w:p>
      <w:r/>
    </w:p>
    <w:p>
      <w:r>
        <w:t xml:space="preserve">□适用  √不适用  </w:t>
      </w:r>
    </w:p>
    <w:p>
      <w:r/>
    </w:p>
    <w:p>
      <w:r>
        <w:t xml:space="preserve">8、 其他 </w:t>
      </w:r>
    </w:p>
    <w:p>
      <w:r>
        <w:t xml:space="preserve">√适用  □不适用  </w:t>
      </w:r>
    </w:p>
    <w:p>
      <w:r/>
    </w:p>
    <w:p>
      <w:r>
        <w:t xml:space="preserve">资本管理 </w:t>
      </w:r>
    </w:p>
    <w:p>
      <w:r>
        <w:t>本集团资本管理政策的目标是为了保障本集团能够持续经营，从而为股东提供回报，并使其</w:t>
      </w:r>
    </w:p>
    <w:p>
      <w:r>
        <w:t xml:space="preserve">他利益相关者获益，同时维持最佳的资本结构以降低资本成本。 </w:t>
      </w:r>
    </w:p>
    <w:p>
      <w:r>
        <w:t>为了维持或调整资本结构，本集团可能会调整支付给股东的股利金额、向股东返还资本、发</w:t>
      </w:r>
    </w:p>
    <w:p>
      <w:r>
        <w:t xml:space="preserve">行新股或出售资产以减低债务。 </w:t>
      </w:r>
    </w:p>
    <w:p>
      <w:r>
        <w:t>本集团的总资本为合并资产负债表中所列示的股东权益。本集团不受制于外部强制性资本要</w:t>
      </w:r>
    </w:p>
    <w:p>
      <w:r>
        <w:t xml:space="preserve">求，利用资产负债率监控资本。 </w:t>
      </w:r>
    </w:p>
    <w:p>
      <w:r>
        <w:t xml:space="preserve">于 2018 年 12 月 31 日及 2017 年 12 月 31 日，本集团的资产负债率列示如下： </w:t>
      </w:r>
    </w:p>
    <w:p>
      <w:r/>
    </w:p>
    <w:p>
      <w:r>
        <w:t xml:space="preserve">资产负债率 </w:t>
      </w:r>
    </w:p>
    <w:p>
      <w:r/>
    </w:p>
    <w:p>
      <w:r>
        <w:t xml:space="preserve">2018 年 12 月 31 日  </w:t>
      </w:r>
    </w:p>
    <w:p>
      <w:r>
        <w:t xml:space="preserve">61.99%  </w:t>
      </w:r>
    </w:p>
    <w:p>
      <w:r/>
    </w:p>
    <w:p>
      <w:r>
        <w:t xml:space="preserve">2017 年 12 月 31 日 </w:t>
      </w:r>
    </w:p>
    <w:p>
      <w:r>
        <w:t xml:space="preserve">60.51% </w:t>
      </w:r>
    </w:p>
    <w:p>
      <w:r/>
    </w:p>
    <w:p>
      <w:r>
        <w:t xml:space="preserve">十七、 母公司财务报表主要项目注释 </w:t>
      </w:r>
    </w:p>
    <w:p>
      <w:r/>
    </w:p>
    <w:p>
      <w:r>
        <w:t xml:space="preserve">1、 应收票据及应收账款 </w:t>
      </w:r>
    </w:p>
    <w:p>
      <w:r>
        <w:t xml:space="preserve">总表情况 </w:t>
      </w:r>
    </w:p>
    <w:p>
      <w:r/>
    </w:p>
    <w:p>
      <w:r>
        <w:t xml:space="preserve">(1). 分类列示 </w:t>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应收票据 </w:t>
      </w:r>
    </w:p>
    <w:p>
      <w:r/>
    </w:p>
    <w:p>
      <w:r>
        <w:t xml:space="preserve">(2). 应收票据分类列示 </w:t>
      </w:r>
    </w:p>
    <w:p>
      <w:r/>
    </w:p>
    <w:p>
      <w:r>
        <w:t xml:space="preserve">√适用 □不适用  </w:t>
      </w:r>
    </w:p>
    <w:p>
      <w:r/>
    </w:p>
    <w:p>
      <w:r>
        <w:t xml:space="preserve">项目 </w:t>
      </w:r>
    </w:p>
    <w:p>
      <w:r>
        <w:t xml:space="preserve">银行承兑票据 </w:t>
      </w:r>
    </w:p>
    <w:p>
      <w:r>
        <w:t xml:space="preserve">商业承兑票据 </w:t>
      </w:r>
    </w:p>
    <w:p>
      <w:r>
        <w:t xml:space="preserve">合计 </w:t>
      </w:r>
    </w:p>
    <w:p>
      <w:r/>
    </w:p>
    <w:p>
      <w:r>
        <w:t xml:space="preserve">(3). 期末公司已质押的应收票据 </w:t>
      </w:r>
    </w:p>
    <w:p>
      <w:r/>
    </w:p>
    <w:p>
      <w:r>
        <w:t xml:space="preserve">√适用 □不适用  </w:t>
      </w:r>
    </w:p>
    <w:p>
      <w:r/>
    </w:p>
    <w:p>
      <w:r>
        <w:t xml:space="preserve">银行承兑票据 </w:t>
      </w:r>
    </w:p>
    <w:p>
      <w:r>
        <w:t xml:space="preserve">商业承兑票据 </w:t>
      </w:r>
    </w:p>
    <w:p>
      <w:r/>
    </w:p>
    <w:p>
      <w:r>
        <w:t xml:space="preserve">项目 </w:t>
      </w:r>
    </w:p>
    <w:p>
      <w:r/>
    </w:p>
    <w:p>
      <w:r>
        <w:t xml:space="preserve">合计 </w:t>
      </w:r>
    </w:p>
    <w:p>
      <w:r/>
    </w:p>
    <w:p>
      <w:r>
        <w:t xml:space="preserve">期末余额 </w:t>
      </w:r>
    </w:p>
    <w:p>
      <w:r>
        <w:t xml:space="preserve">2,828,746,601.36 </w:t>
      </w:r>
    </w:p>
    <w:p>
      <w:r>
        <w:t xml:space="preserve">6,160,894,587.13 </w:t>
      </w:r>
    </w:p>
    <w:p>
      <w:r>
        <w:t xml:space="preserve">8,989,641,188.49 </w:t>
      </w:r>
    </w:p>
    <w:p>
      <w:r/>
    </w:p>
    <w:p>
      <w:r>
        <w:t xml:space="preserve">单位：元  币种：人民币 </w:t>
      </w:r>
    </w:p>
    <w:p>
      <w:r>
        <w:t xml:space="preserve">期初余额 </w:t>
      </w:r>
    </w:p>
    <w:p>
      <w:r>
        <w:t xml:space="preserve">3,085,332,239.56 </w:t>
      </w:r>
    </w:p>
    <w:p>
      <w:r>
        <w:t xml:space="preserve">3,431,414,794.07 </w:t>
      </w:r>
    </w:p>
    <w:p>
      <w:r>
        <w:t xml:space="preserve">6,516,747,033.63 </w:t>
      </w:r>
    </w:p>
    <w:p>
      <w:r/>
    </w:p>
    <w:p>
      <w:r>
        <w:t xml:space="preserve">期末余额 </w:t>
      </w:r>
    </w:p>
    <w:p>
      <w:r>
        <w:t xml:space="preserve">2,654,663,408.46 </w:t>
      </w:r>
    </w:p>
    <w:p>
      <w:r>
        <w:t xml:space="preserve">174,083,192.90 </w:t>
      </w:r>
    </w:p>
    <w:p>
      <w:r>
        <w:t xml:space="preserve">2,828,746,601.36 </w:t>
      </w:r>
    </w:p>
    <w:p>
      <w:r/>
    </w:p>
    <w:p>
      <w:r>
        <w:t xml:space="preserve">单位：元  币种：人民币 </w:t>
      </w:r>
    </w:p>
    <w:p>
      <w:r>
        <w:t xml:space="preserve">期初余额 </w:t>
      </w:r>
    </w:p>
    <w:p>
      <w:r>
        <w:t xml:space="preserve">4,748,000.00 </w:t>
      </w:r>
    </w:p>
    <w:p>
      <w:r>
        <w:t xml:space="preserve">3,080,584,239.56 </w:t>
      </w:r>
    </w:p>
    <w:p>
      <w:r>
        <w:t xml:space="preserve">3,085,332,239.56 </w:t>
      </w:r>
    </w:p>
    <w:p>
      <w:r/>
    </w:p>
    <w:p>
      <w:r>
        <w:t xml:space="preserve">单位：元  币种：人民币 </w:t>
      </w:r>
    </w:p>
    <w:p>
      <w:r>
        <w:t xml:space="preserve">期末已质押金额 </w:t>
      </w:r>
    </w:p>
    <w:p>
      <w:r>
        <w:t xml:space="preserve">1,467,413,419.25 </w:t>
      </w:r>
    </w:p>
    <w:p>
      <w:r/>
    </w:p>
    <w:p>
      <w:r>
        <w:t xml:space="preserve">1,467,413,419.25 </w:t>
      </w:r>
    </w:p>
    <w:p>
      <w:r/>
    </w:p>
    <w:p>
      <w:r>
        <w:t xml:space="preserve">163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(4). 期末公司已背书或贴现且在资产负债表日尚未到期的应收票据 </w:t>
      </w:r>
    </w:p>
    <w:p>
      <w:r/>
    </w:p>
    <w:p>
      <w:r>
        <w:t xml:space="preserve">√适用 □不适用  </w:t>
      </w:r>
    </w:p>
    <w:p>
      <w:r/>
    </w:p>
    <w:p>
      <w:r>
        <w:t xml:space="preserve">项目 </w:t>
      </w:r>
    </w:p>
    <w:p>
      <w:r>
        <w:t xml:space="preserve">银行承兑票据 </w:t>
      </w:r>
    </w:p>
    <w:p>
      <w:r>
        <w:t xml:space="preserve">商业承兑票据 </w:t>
      </w:r>
    </w:p>
    <w:p>
      <w:r>
        <w:t xml:space="preserve">合计 </w:t>
      </w:r>
    </w:p>
    <w:p>
      <w:r/>
    </w:p>
    <w:p>
      <w:r>
        <w:t xml:space="preserve">单位：元  币种：人民币 </w:t>
      </w:r>
    </w:p>
    <w:p>
      <w:r>
        <w:t xml:space="preserve">期末未终止确认金额 </w:t>
      </w:r>
    </w:p>
    <w:p>
      <w:r/>
    </w:p>
    <w:p>
      <w:r>
        <w:t xml:space="preserve">期末终止确认金额 </w:t>
      </w:r>
    </w:p>
    <w:p>
      <w:r>
        <w:t xml:space="preserve">235,494,959.13 </w:t>
      </w:r>
    </w:p>
    <w:p>
      <w:r/>
    </w:p>
    <w:p>
      <w:r>
        <w:t xml:space="preserve">235,494,959.13 </w:t>
      </w:r>
    </w:p>
    <w:p>
      <w:r/>
    </w:p>
    <w:p>
      <w:r>
        <w:t xml:space="preserve">(5). 期末公司因出票人未履约而将其转应收账款的票据 </w:t>
      </w:r>
    </w:p>
    <w:p>
      <w:r/>
    </w:p>
    <w:p>
      <w:r>
        <w:t xml:space="preserve">□适用 √不适用  </w:t>
      </w:r>
    </w:p>
    <w:p>
      <w:r/>
    </w:p>
    <w:p>
      <w:r>
        <w:t xml:space="preserve">其他说明： </w:t>
      </w:r>
    </w:p>
    <w:p>
      <w:r>
        <w:t xml:space="preserve">□适用 √不适用  </w:t>
      </w:r>
    </w:p>
    <w:p>
      <w:r/>
    </w:p>
    <w:p>
      <w:r>
        <w:t xml:space="preserve">164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应收账款 </w:t>
      </w:r>
    </w:p>
    <w:p>
      <w:r/>
    </w:p>
    <w:p>
      <w:r>
        <w:t xml:space="preserve">(1). 应收账款分类披露 </w:t>
      </w:r>
    </w:p>
    <w:p>
      <w:r>
        <w:t xml:space="preserve">√适用  □不适用  </w:t>
      </w:r>
    </w:p>
    <w:p>
      <w:r/>
    </w:p>
    <w:p>
      <w:r>
        <w:t xml:space="preserve">东风汽车股份有限公司 2018 年年度报告全文 </w:t>
      </w:r>
    </w:p>
    <w:p>
      <w:r/>
    </w:p>
    <w:p>
      <w:r>
        <w:t xml:space="preserve">种类 </w:t>
      </w:r>
    </w:p>
    <w:p>
      <w:r/>
    </w:p>
    <w:p>
      <w:r>
        <w:t>单项金额重大并单独计提</w:t>
      </w:r>
    </w:p>
    <w:p>
      <w:r>
        <w:t xml:space="preserve">坏账准备的应收账款 </w:t>
      </w:r>
    </w:p>
    <w:p>
      <w:r>
        <w:t>按信用风险特征组合计提</w:t>
      </w:r>
    </w:p>
    <w:p>
      <w:r>
        <w:t xml:space="preserve">坏账准备的应收账款 </w:t>
      </w:r>
    </w:p>
    <w:p>
      <w:r>
        <w:t>单项金额不重大但单独计</w:t>
      </w:r>
    </w:p>
    <w:p>
      <w:r>
        <w:t xml:space="preserve">提坏账准备的应收账款 </w:t>
      </w:r>
    </w:p>
    <w:p>
      <w:r>
        <w:t xml:space="preserve">合计 </w:t>
      </w:r>
    </w:p>
    <w:p>
      <w:r/>
    </w:p>
    <w:p>
      <w:r>
        <w:t xml:space="preserve">账面余额 </w:t>
      </w:r>
    </w:p>
    <w:p>
      <w:r/>
    </w:p>
    <w:p>
      <w:r>
        <w:t xml:space="preserve">期末余额 </w:t>
      </w:r>
    </w:p>
    <w:p>
      <w:r>
        <w:t xml:space="preserve">坏账准备 </w:t>
      </w:r>
    </w:p>
    <w:p>
      <w:r/>
    </w:p>
    <w:p>
      <w:r>
        <w:t xml:space="preserve">金额 </w:t>
      </w:r>
    </w:p>
    <w:p>
      <w:r/>
    </w:p>
    <w:p>
      <w:r>
        <w:t>比例</w:t>
      </w:r>
    </w:p>
    <w:p>
      <w:r>
        <w:t xml:space="preserve">(%) </w:t>
      </w:r>
    </w:p>
    <w:p>
      <w:r/>
    </w:p>
    <w:p>
      <w:r>
        <w:t xml:space="preserve">金额 </w:t>
      </w:r>
    </w:p>
    <w:p>
      <w:r/>
    </w:p>
    <w:p>
      <w:r>
        <w:t xml:space="preserve">3,175,659,706.45 </w:t>
      </w:r>
    </w:p>
    <w:p>
      <w:r/>
    </w:p>
    <w:p>
      <w:r>
        <w:t xml:space="preserve">49 199,750,319.51 </w:t>
      </w:r>
    </w:p>
    <w:p>
      <w:r/>
    </w:p>
    <w:p>
      <w:r>
        <w:t xml:space="preserve">账面余额 </w:t>
      </w:r>
    </w:p>
    <w:p>
      <w:r/>
    </w:p>
    <w:p>
      <w:r>
        <w:t xml:space="preserve">单位：元  币种：人民币 </w:t>
      </w:r>
    </w:p>
    <w:p>
      <w:r>
        <w:t xml:space="preserve">期初余额 </w:t>
      </w:r>
    </w:p>
    <w:p>
      <w:r>
        <w:t xml:space="preserve">坏账准备 </w:t>
      </w:r>
    </w:p>
    <w:p>
      <w:r/>
    </w:p>
    <w:p>
      <w:r>
        <w:t xml:space="preserve">账面 </w:t>
      </w:r>
    </w:p>
    <w:p>
      <w:r>
        <w:t xml:space="preserve">价值 </w:t>
      </w:r>
    </w:p>
    <w:p>
      <w:r/>
    </w:p>
    <w:p>
      <w:r>
        <w:t>计提</w:t>
      </w:r>
    </w:p>
    <w:p>
      <w:r>
        <w:t>比例</w:t>
      </w:r>
    </w:p>
    <w:p>
      <w:r>
        <w:t xml:space="preserve">(%) </w:t>
      </w:r>
    </w:p>
    <w:p>
      <w:r>
        <w:t xml:space="preserve">6 2,975,909,386.94 1,791,850,003.40 </w:t>
      </w:r>
    </w:p>
    <w:p>
      <w:r/>
    </w:p>
    <w:p>
      <w:r>
        <w:t xml:space="preserve">金额 </w:t>
      </w:r>
    </w:p>
    <w:p>
      <w:r/>
    </w:p>
    <w:p>
      <w:r>
        <w:t>比例</w:t>
      </w:r>
    </w:p>
    <w:p>
      <w:r>
        <w:t xml:space="preserve">(%) </w:t>
      </w:r>
    </w:p>
    <w:p>
      <w:r/>
    </w:p>
    <w:p>
      <w:r>
        <w:t xml:space="preserve">金额 </w:t>
      </w:r>
    </w:p>
    <w:p>
      <w:r/>
    </w:p>
    <w:p>
      <w:r>
        <w:t xml:space="preserve">49 89,686,179.77 </w:t>
      </w:r>
    </w:p>
    <w:p>
      <w:r/>
    </w:p>
    <w:p>
      <w:r>
        <w:t xml:space="preserve">账面 </w:t>
      </w:r>
    </w:p>
    <w:p>
      <w:r>
        <w:t xml:space="preserve">价值 </w:t>
      </w:r>
    </w:p>
    <w:p>
      <w:r/>
    </w:p>
    <w:p>
      <w:r>
        <w:t>计提</w:t>
      </w:r>
    </w:p>
    <w:p>
      <w:r>
        <w:t>比例</w:t>
      </w:r>
    </w:p>
    <w:p>
      <w:r>
        <w:t xml:space="preserve">(%) </w:t>
      </w:r>
    </w:p>
    <w:p>
      <w:r>
        <w:t xml:space="preserve">5 1,702,163,823.63 </w:t>
      </w:r>
    </w:p>
    <w:p>
      <w:r/>
    </w:p>
    <w:p>
      <w:r>
        <w:t xml:space="preserve">3,355,162,386.89 </w:t>
      </w:r>
    </w:p>
    <w:p>
      <w:r/>
    </w:p>
    <w:p>
      <w:r>
        <w:t xml:space="preserve">51 170,177,186.70 </w:t>
      </w:r>
    </w:p>
    <w:p>
      <w:r/>
    </w:p>
    <w:p>
      <w:r>
        <w:t xml:space="preserve">5 3,184,985,200.19 1,854,270,243.50 </w:t>
      </w:r>
    </w:p>
    <w:p>
      <w:r/>
    </w:p>
    <w:p>
      <w:r>
        <w:t xml:space="preserve">51 125,019,273.06 </w:t>
      </w:r>
    </w:p>
    <w:p>
      <w:r/>
    </w:p>
    <w:p>
      <w:r>
        <w:t xml:space="preserve">7 1,729,250,970.44 </w:t>
      </w:r>
    </w:p>
    <w:p>
      <w:r/>
    </w:p>
    <w:p>
      <w:r>
        <w:t xml:space="preserve">914,139.73 </w:t>
      </w:r>
    </w:p>
    <w:p>
      <w:r/>
    </w:p>
    <w:p>
      <w:r>
        <w:t xml:space="preserve">0 </w:t>
      </w:r>
    </w:p>
    <w:p>
      <w:r/>
    </w:p>
    <w:p>
      <w:r>
        <w:t xml:space="preserve">914,139.73 100 </w:t>
      </w:r>
    </w:p>
    <w:p>
      <w:r/>
    </w:p>
    <w:p>
      <w:r>
        <w:t xml:space="preserve">0.00 </w:t>
      </w:r>
    </w:p>
    <w:p>
      <w:r/>
    </w:p>
    <w:p>
      <w:r>
        <w:t xml:space="preserve">5,593,000.01 </w:t>
      </w:r>
    </w:p>
    <w:p>
      <w:r/>
    </w:p>
    <w:p>
      <w:r>
        <w:t xml:space="preserve">0 5,593,000.01 </w:t>
      </w:r>
    </w:p>
    <w:p>
      <w:r/>
    </w:p>
    <w:p>
      <w:r>
        <w:t xml:space="preserve">100 </w:t>
      </w:r>
    </w:p>
    <w:p>
      <w:r/>
    </w:p>
    <w:p>
      <w:r>
        <w:t xml:space="preserve">0.00 </w:t>
      </w:r>
    </w:p>
    <w:p>
      <w:r/>
    </w:p>
    <w:p>
      <w:r>
        <w:t xml:space="preserve">6,531,736,233.07  / 370,841,645.94 /  6,160,894,587.13 3,651,713,246.91 /  220,298,452.84 /  3,431,414,794.07 </w:t>
      </w:r>
    </w:p>
    <w:p>
      <w:r/>
    </w:p>
    <w:p>
      <w:r>
        <w:t xml:space="preserve">期末单项金额重大并单项计提坏账准备的应收账款： </w:t>
      </w:r>
    </w:p>
    <w:p>
      <w:r/>
    </w:p>
    <w:p>
      <w:r>
        <w:t xml:space="preserve">√适用 □不适用 </w:t>
      </w:r>
    </w:p>
    <w:p>
      <w:r/>
    </w:p>
    <w:p>
      <w:r>
        <w:t xml:space="preserve">应收账款（按单位） </w:t>
      </w:r>
    </w:p>
    <w:p>
      <w:r/>
    </w:p>
    <w:p>
      <w:r>
        <w:t>应收财政部新能源汽车推广应用补助资金</w:t>
      </w:r>
    </w:p>
    <w:p>
      <w:r>
        <w:t xml:space="preserve">(国补) </w:t>
      </w:r>
    </w:p>
    <w:p>
      <w:r>
        <w:t>应收地方财政局新能源汽车推广应用补助资</w:t>
      </w:r>
    </w:p>
    <w:p>
      <w:r>
        <w:t xml:space="preserve">金(地补) </w:t>
      </w:r>
    </w:p>
    <w:p>
      <w:r/>
    </w:p>
    <w:p>
      <w:r>
        <w:t xml:space="preserve">应收账款 </w:t>
      </w:r>
    </w:p>
    <w:p>
      <w:r>
        <w:t xml:space="preserve">2,685,448,074.80 </w:t>
      </w:r>
    </w:p>
    <w:p>
      <w:r/>
    </w:p>
    <w:p>
      <w:r>
        <w:t xml:space="preserve">坏账准备 </w:t>
      </w:r>
    </w:p>
    <w:p>
      <w:r>
        <w:t xml:space="preserve">175,239,737.91 </w:t>
      </w:r>
    </w:p>
    <w:p>
      <w:r/>
    </w:p>
    <w:p>
      <w:r>
        <w:t xml:space="preserve">计提比例（%） </w:t>
      </w:r>
    </w:p>
    <w:p>
      <w:r/>
    </w:p>
    <w:p>
      <w:r>
        <w:t xml:space="preserve">计提理由 </w:t>
      </w:r>
    </w:p>
    <w:p>
      <w:r>
        <w:t xml:space="preserve">7 预计部分无法收回 </w:t>
      </w:r>
    </w:p>
    <w:p>
      <w:r/>
    </w:p>
    <w:p>
      <w:r>
        <w:t xml:space="preserve">期末余额 </w:t>
      </w:r>
    </w:p>
    <w:p>
      <w:r/>
    </w:p>
    <w:p>
      <w:r>
        <w:t xml:space="preserve">单位：元  币种：人民币 </w:t>
      </w:r>
    </w:p>
    <w:p>
      <w:r/>
    </w:p>
    <w:p>
      <w:r>
        <w:t xml:space="preserve">490,211,631.65 </w:t>
      </w:r>
    </w:p>
    <w:p>
      <w:r/>
    </w:p>
    <w:p>
      <w:r>
        <w:t xml:space="preserve">24,510,581.60 </w:t>
      </w:r>
    </w:p>
    <w:p>
      <w:r/>
    </w:p>
    <w:p>
      <w:r>
        <w:t xml:space="preserve">5 预计部分无法收回 </w:t>
      </w:r>
    </w:p>
    <w:p>
      <w:r/>
    </w:p>
    <w:p>
      <w:r>
        <w:t xml:space="preserve">合计 </w:t>
      </w:r>
    </w:p>
    <w:p>
      <w:r>
        <w:t xml:space="preserve">3,175,659,706.45 </w:t>
      </w:r>
    </w:p>
    <w:p>
      <w:r>
        <w:t xml:space="preserve">199,750,319.51 </w:t>
      </w:r>
    </w:p>
    <w:p>
      <w:r>
        <w:t xml:space="preserve">/ </w:t>
      </w:r>
    </w:p>
    <w:p>
      <w:r>
        <w:t xml:space="preserve">根据新能源汽车推广应用补助资金的申请条件，非个人用户购买的新能源汽车，累计行驶里程需达到一定的标准(作业类专用车除外)。 </w:t>
      </w:r>
    </w:p>
    <w:p>
      <w:r/>
    </w:p>
    <w:p>
      <w:r>
        <w:t xml:space="preserve">/ </w:t>
      </w:r>
    </w:p>
    <w:p>
      <w:r/>
    </w:p>
    <w:p>
      <w:r>
        <w:t xml:space="preserve">165 / 177 </w:t>
      </w:r>
    </w:p>
    <w:p>
      <w:r/>
    </w:p>
    <w:p>
      <w:r>
        <w:t xml:space="preserve"> </w:t>
      </w:r>
    </w:p>
    <w:p>
      <w:r>
        <w:t xml:space="preserve"> </w:t>
      </w:r>
    </w:p>
    <w:p>
      <w:r>
        <w:t xml:space="preserve"> </w:t>
      </w:r>
    </w:p>
    <w:p>
      <w:r>
        <w:t xml:space="preserve">东风汽车股份有限公司 2018 年年度报告全文 </w:t>
      </w:r>
    </w:p>
    <w:p>
      <w:r/>
    </w:p>
    <w:p>
      <w:r>
        <w:t xml:space="preserve">组合中，按账龄分析法计提坏账准备的应收账款： </w:t>
      </w:r>
    </w:p>
    <w:p>
      <w:r>
        <w:t xml:space="preserve">√适用 □不适用  </w:t>
      </w:r>
    </w:p>
    <w:p>
      <w:r/>
    </w:p>
    <w:p>
      <w:r>
        <w:t xml:space="preserve">应收账款 </w:t>
      </w:r>
    </w:p>
    <w:p>
      <w:r/>
    </w:p>
    <w:p>
      <w:r>
        <w:t xml:space="preserve">期末余额 </w:t>
      </w:r>
    </w:p>
    <w:p>
      <w:r>
        <w:t xml:space="preserve">坏账准备 </w:t>
      </w:r>
    </w:p>
    <w:p>
      <w:r/>
    </w:p>
    <w:p>
      <w:r>
        <w:t xml:space="preserve">计提比例（%） </w:t>
      </w:r>
    </w:p>
    <w:p>
      <w:r/>
    </w:p>
    <w:p>
      <w:r>
        <w:t xml:space="preserve">单位：元  币种：人民币 </w:t>
      </w:r>
    </w:p>
    <w:p>
      <w:r/>
    </w:p>
    <w:p>
      <w:r>
        <w:t xml:space="preserve">2,453,049,270.83 </w:t>
      </w:r>
    </w:p>
    <w:p>
      <w:r>
        <w:t xml:space="preserve">661,609,788.12 </w:t>
      </w:r>
    </w:p>
    <w:p>
      <w:r>
        <w:t xml:space="preserve">3,114,659,058.95 </w:t>
      </w:r>
    </w:p>
    <w:p>
      <w:r>
        <w:t xml:space="preserve">146,512,609.85 </w:t>
      </w:r>
    </w:p>
    <w:p>
      <w:r>
        <w:t xml:space="preserve">3,391,214.99 </w:t>
      </w:r>
    </w:p>
    <w:p>
      <w:r>
        <w:t xml:space="preserve">90,599,503.10 </w:t>
      </w:r>
    </w:p>
    <w:p>
      <w:r/>
    </w:p>
    <w:p>
      <w:r>
        <w:t xml:space="preserve">33,080,489.41 </w:t>
      </w:r>
    </w:p>
    <w:p>
      <w:r>
        <w:t xml:space="preserve">33,080,489.41 </w:t>
      </w:r>
    </w:p>
    <w:p>
      <w:r>
        <w:t xml:space="preserve">43,953,782.95 </w:t>
      </w:r>
    </w:p>
    <w:p>
      <w:r>
        <w:t xml:space="preserve">2,543,411.24 </w:t>
      </w:r>
    </w:p>
    <w:p>
      <w:r>
        <w:t xml:space="preserve">90,599,503.10 </w:t>
      </w:r>
    </w:p>
    <w:p>
      <w:r/>
    </w:p>
    <w:p>
      <w:r>
        <w:t xml:space="preserve">0 </w:t>
      </w:r>
    </w:p>
    <w:p>
      <w:r>
        <w:t xml:space="preserve">5 </w:t>
      </w:r>
    </w:p>
    <w:p>
      <w:r/>
    </w:p>
    <w:p>
      <w:r>
        <w:t xml:space="preserve">30 </w:t>
      </w:r>
    </w:p>
    <w:p>
      <w:r>
        <w:t xml:space="preserve">75 </w:t>
      </w:r>
    </w:p>
    <w:p>
      <w:r>
        <w:t xml:space="preserve">100 </w:t>
      </w:r>
    </w:p>
    <w:p>
      <w:r/>
    </w:p>
    <w:p>
      <w:r>
        <w:t xml:space="preserve">账龄 </w:t>
      </w:r>
    </w:p>
    <w:p>
      <w:r/>
    </w:p>
    <w:p>
      <w:r>
        <w:t xml:space="preserve">1 年以内 </w:t>
      </w:r>
    </w:p>
    <w:p>
      <w:r>
        <w:t xml:space="preserve">其中：1 年以内分项 </w:t>
      </w:r>
    </w:p>
    <w:p>
      <w:r>
        <w:t xml:space="preserve">三个月以内 </w:t>
      </w:r>
    </w:p>
    <w:p>
      <w:r>
        <w:t xml:space="preserve">三个月到一年 </w:t>
      </w:r>
    </w:p>
    <w:p>
      <w:r>
        <w:t xml:space="preserve">1 年以内小计 </w:t>
      </w:r>
    </w:p>
    <w:p>
      <w:r>
        <w:t xml:space="preserve">1 至 2 年 </w:t>
      </w:r>
    </w:p>
    <w:p>
      <w:r>
        <w:t xml:space="preserve">2 至 3 年 </w:t>
      </w:r>
    </w:p>
    <w:p>
      <w:r>
        <w:t xml:space="preserve">3 年以上 </w:t>
      </w:r>
    </w:p>
    <w:p>
      <w:r>
        <w:t xml:space="preserve">3 至 4 年 </w:t>
      </w:r>
    </w:p>
    <w:p>
      <w:r>
        <w:t xml:space="preserve">4 至 5 年 </w:t>
      </w:r>
    </w:p>
    <w:p>
      <w:r>
        <w:t xml:space="preserve">5 年以上 </w:t>
      </w:r>
    </w:p>
    <w:p>
      <w:r/>
    </w:p>
    <w:p>
      <w:r>
        <w:t xml:space="preserve">合计 </w:t>
      </w:r>
    </w:p>
    <w:p>
      <w:r/>
    </w:p>
    <w:p>
      <w:r>
        <w:t xml:space="preserve">3,355,162,386.89 </w:t>
      </w:r>
    </w:p>
    <w:p>
      <w:r/>
    </w:p>
    <w:p>
      <w:r>
        <w:t xml:space="preserve">170,177,186.70 </w:t>
      </w:r>
    </w:p>
    <w:p>
      <w:r/>
    </w:p>
    <w:p>
      <w:r>
        <w:t xml:space="preserve">组合中，采用余额百分比法计提坏账准备的应收账款： </w:t>
      </w:r>
    </w:p>
    <w:p>
      <w:r>
        <w:t xml:space="preserve">□适用 √不适用  </w:t>
      </w:r>
    </w:p>
    <w:p>
      <w:r/>
    </w:p>
    <w:p>
      <w:r>
        <w:t xml:space="preserve">组合中，采用其他方法计提坏账准备的应收账款： </w:t>
      </w:r>
    </w:p>
    <w:p>
      <w:r>
        <w:t xml:space="preserve">□适用 √不适用  </w:t>
      </w:r>
    </w:p>
    <w:p>
      <w:r/>
    </w:p>
    <w:p>
      <w:r>
        <w:t xml:space="preserve">(2). 本期计提、收回或转回的坏账准备情况 </w:t>
      </w:r>
    </w:p>
    <w:p>
      <w:r>
        <w:t xml:space="preserve">本期计提坏账准备金额 161,161,484.67 元；本期收回或转回坏账准备金额 3,436,271.30 元。 </w:t>
      </w:r>
    </w:p>
    <w:p>
      <w:r/>
    </w:p>
    <w:p>
      <w:r>
        <w:t xml:space="preserve">其中本期坏账准备收回或转回金额重要的： </w:t>
      </w:r>
    </w:p>
    <w:p>
      <w:r>
        <w:t xml:space="preserve">□适用 √不适用  </w:t>
      </w:r>
    </w:p>
    <w:p>
      <w:r/>
    </w:p>
    <w:p>
      <w:r>
        <w:t xml:space="preserve">(3). 本期实际核销的应收账款情况 </w:t>
      </w:r>
    </w:p>
    <w:p>
      <w:r>
        <w:t xml:space="preserve">√适用 □不适用  </w:t>
      </w:r>
    </w:p>
    <w:p>
      <w:r/>
    </w:p>
    <w:p>
      <w:r>
        <w:t xml:space="preserve">项目 </w:t>
      </w:r>
    </w:p>
    <w:p>
      <w:r>
        <w:t xml:space="preserve">实际核销的应收账款 </w:t>
      </w:r>
    </w:p>
    <w:p>
      <w:r/>
    </w:p>
    <w:p>
      <w:r>
        <w:t xml:space="preserve">其中重要的应收账款核销情况 </w:t>
      </w:r>
    </w:p>
    <w:p>
      <w:r>
        <w:t xml:space="preserve">√适用 □不适用  </w:t>
      </w:r>
    </w:p>
    <w:p>
      <w:r/>
    </w:p>
    <w:p>
      <w:r>
        <w:t xml:space="preserve">单位名称 </w:t>
      </w:r>
    </w:p>
    <w:p>
      <w:r/>
    </w:p>
    <w:p>
      <w:r>
        <w:t xml:space="preserve">应收账款性质 核销金额 </w:t>
      </w:r>
    </w:p>
    <w:p>
      <w:r/>
    </w:p>
    <w:p>
      <w:r>
        <w:t xml:space="preserve">单位：元  币种：人民币 </w:t>
      </w:r>
    </w:p>
    <w:p>
      <w:r>
        <w:t xml:space="preserve">核销金额 </w:t>
      </w:r>
    </w:p>
    <w:p>
      <w:r/>
    </w:p>
    <w:p>
      <w:r>
        <w:t xml:space="preserve">7,182,020.27 </w:t>
      </w:r>
    </w:p>
    <w:p>
      <w:r/>
    </w:p>
    <w:p>
      <w:r>
        <w:t xml:space="preserve">单位：元  币种：人民币 </w:t>
      </w:r>
    </w:p>
    <w:p>
      <w:r>
        <w:t>款项是否</w:t>
      </w:r>
    </w:p>
    <w:p>
      <w:r>
        <w:t>由关联交</w:t>
      </w:r>
    </w:p>
    <w:p>
      <w:r>
        <w:t xml:space="preserve">易产生 </w:t>
      </w:r>
    </w:p>
    <w:p>
      <w:r>
        <w:t xml:space="preserve">否 </w:t>
      </w:r>
    </w:p>
    <w:p>
      <w:r/>
    </w:p>
    <w:p>
      <w:r>
        <w:t xml:space="preserve">管理层审批 </w:t>
      </w:r>
    </w:p>
    <w:p>
      <w:r/>
    </w:p>
    <w:p>
      <w:r>
        <w:t xml:space="preserve">核销原因 履行的核销程序 </w:t>
      </w:r>
    </w:p>
    <w:p>
      <w:r/>
    </w:p>
    <w:p>
      <w:r>
        <w:t xml:space="preserve">管理层审批 </w:t>
      </w:r>
    </w:p>
    <w:p>
      <w:r/>
    </w:p>
    <w:p>
      <w:r>
        <w:t xml:space="preserve">否 </w:t>
      </w:r>
    </w:p>
    <w:p>
      <w:r/>
    </w:p>
    <w:p>
      <w:r>
        <w:t>成都地上铁新能源</w:t>
      </w:r>
    </w:p>
    <w:p>
      <w:r>
        <w:t xml:space="preserve">汽车有限公司 </w:t>
      </w:r>
    </w:p>
    <w:p>
      <w:r>
        <w:t>洛阳利祥汽车销售</w:t>
      </w:r>
    </w:p>
    <w:p>
      <w:r>
        <w:t xml:space="preserve">有限公司 </w:t>
      </w:r>
    </w:p>
    <w:p>
      <w:r>
        <w:t xml:space="preserve">其他 </w:t>
      </w:r>
    </w:p>
    <w:p>
      <w:r/>
    </w:p>
    <w:p>
      <w:r>
        <w:t xml:space="preserve">应收整车款 </w:t>
      </w:r>
    </w:p>
    <w:p>
      <w:r/>
    </w:p>
    <w:p>
      <w:r>
        <w:t xml:space="preserve">应收整车款 </w:t>
      </w:r>
    </w:p>
    <w:p>
      <w:r/>
    </w:p>
    <w:p>
      <w:r>
        <w:t>4,860,000.00 合同纠纷确</w:t>
      </w:r>
    </w:p>
    <w:p>
      <w:r>
        <w:t xml:space="preserve">认无法收回 </w:t>
      </w:r>
    </w:p>
    <w:p>
      <w:r>
        <w:t>2,041,096.34 客户经营不</w:t>
      </w:r>
    </w:p>
    <w:p>
      <w:r>
        <w:t xml:space="preserve">善无法收回 </w:t>
      </w:r>
    </w:p>
    <w:p>
      <w:r>
        <w:t xml:space="preserve">280,923.93  </w:t>
      </w:r>
    </w:p>
    <w:p>
      <w:r/>
    </w:p>
    <w:p>
      <w:r>
        <w:t xml:space="preserve">166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合计 </w:t>
      </w:r>
    </w:p>
    <w:p>
      <w:r/>
    </w:p>
    <w:p>
      <w:r>
        <w:t xml:space="preserve">/ </w:t>
      </w:r>
    </w:p>
    <w:p>
      <w:r/>
    </w:p>
    <w:p>
      <w:r>
        <w:t xml:space="preserve">7,182,020.27 </w:t>
      </w:r>
    </w:p>
    <w:p>
      <w:r/>
    </w:p>
    <w:p>
      <w:r>
        <w:t xml:space="preserve">/ </w:t>
      </w:r>
    </w:p>
    <w:p>
      <w:r/>
    </w:p>
    <w:p>
      <w:r>
        <w:t xml:space="preserve">/ </w:t>
      </w:r>
    </w:p>
    <w:p>
      <w:r/>
    </w:p>
    <w:p>
      <w:r>
        <w:t xml:space="preserve">/ </w:t>
      </w:r>
    </w:p>
    <w:p>
      <w:r/>
    </w:p>
    <w:p>
      <w:r>
        <w:t xml:space="preserve">应收账款核销说明： </w:t>
      </w:r>
    </w:p>
    <w:p>
      <w:r>
        <w:t xml:space="preserve">□适用  √不适用  </w:t>
      </w:r>
    </w:p>
    <w:p>
      <w:r/>
    </w:p>
    <w:p>
      <w:r>
        <w:t xml:space="preserve">(4). 按欠款方归集的期末余额前五名的应收账款情况 </w:t>
      </w:r>
    </w:p>
    <w:p>
      <w:r>
        <w:t xml:space="preserve">√适用  □不适用  </w:t>
      </w:r>
    </w:p>
    <w:p>
      <w:r/>
    </w:p>
    <w:p>
      <w:r>
        <w:t xml:space="preserve">余额  </w:t>
      </w:r>
    </w:p>
    <w:p>
      <w:r/>
    </w:p>
    <w:p>
      <w:r>
        <w:t xml:space="preserve">坏账准备金额 </w:t>
      </w:r>
    </w:p>
    <w:p>
      <w:r/>
    </w:p>
    <w:p>
      <w:r>
        <w:t>占应收账款余</w:t>
      </w:r>
    </w:p>
    <w:p>
      <w:r>
        <w:t xml:space="preserve">额总额比例 </w:t>
      </w:r>
    </w:p>
    <w:p>
      <w:r/>
    </w:p>
    <w:p>
      <w:r>
        <w:t xml:space="preserve">应收财政部新能源汽车推广 </w:t>
      </w:r>
    </w:p>
    <w:p>
      <w:r>
        <w:t xml:space="preserve">   应用补助资金(国补) </w:t>
      </w:r>
    </w:p>
    <w:p>
      <w:r>
        <w:t xml:space="preserve">应收地方财政局新能源汽车 </w:t>
      </w:r>
    </w:p>
    <w:p>
      <w:r>
        <w:t xml:space="preserve">   推广应用补助资金(地补) </w:t>
      </w:r>
    </w:p>
    <w:p>
      <w:r>
        <w:t xml:space="preserve">其他 </w:t>
      </w:r>
    </w:p>
    <w:p>
      <w:r>
        <w:t xml:space="preserve">合计 </w:t>
      </w:r>
    </w:p>
    <w:p>
      <w:r/>
    </w:p>
    <w:p>
      <w:r>
        <w:t xml:space="preserve">2,685,448,074.80  </w:t>
      </w:r>
    </w:p>
    <w:p>
      <w:r/>
    </w:p>
    <w:p>
      <w:r>
        <w:t xml:space="preserve">175,239,737.91  </w:t>
      </w:r>
    </w:p>
    <w:p>
      <w:r/>
    </w:p>
    <w:p>
      <w:r>
        <w:t xml:space="preserve">490,211,631.65  </w:t>
      </w:r>
    </w:p>
    <w:p>
      <w:r>
        <w:t xml:space="preserve">393,209,881.63  </w:t>
      </w:r>
    </w:p>
    <w:p>
      <w:r>
        <w:t xml:space="preserve">3,568,869,588.08  </w:t>
      </w:r>
    </w:p>
    <w:p>
      <w:r/>
    </w:p>
    <w:p>
      <w:r>
        <w:t xml:space="preserve">24,510,581.60  </w:t>
      </w:r>
    </w:p>
    <w:p>
      <w:r>
        <w:t xml:space="preserve">4,488,235.56  </w:t>
      </w:r>
    </w:p>
    <w:p>
      <w:r>
        <w:t xml:space="preserve">204,238,555.07  </w:t>
      </w:r>
    </w:p>
    <w:p>
      <w:r/>
    </w:p>
    <w:p>
      <w:r>
        <w:t xml:space="preserve">41% </w:t>
      </w:r>
    </w:p>
    <w:p>
      <w:r/>
    </w:p>
    <w:p>
      <w:r>
        <w:t xml:space="preserve">8% </w:t>
      </w:r>
    </w:p>
    <w:p>
      <w:r>
        <w:t xml:space="preserve">6% </w:t>
      </w:r>
    </w:p>
    <w:p>
      <w:r>
        <w:t xml:space="preserve">55% </w:t>
      </w:r>
    </w:p>
    <w:p>
      <w:r/>
    </w:p>
    <w:p>
      <w:r>
        <w:t xml:space="preserve">(5). 因金融资产转移而终止确认的应收账款 </w:t>
      </w:r>
    </w:p>
    <w:p>
      <w:r>
        <w:t xml:space="preserve">□适用  √不适用  </w:t>
      </w:r>
    </w:p>
    <w:p>
      <w:r>
        <w:t xml:space="preserve">(6). 转移应收账款且继续涉入形成的资产、负债金额 </w:t>
      </w:r>
    </w:p>
    <w:p>
      <w:r>
        <w:t xml:space="preserve">□适用  √不适用  </w:t>
      </w:r>
    </w:p>
    <w:p>
      <w:r/>
    </w:p>
    <w:p>
      <w:r>
        <w:t xml:space="preserve">其他说明： </w:t>
      </w:r>
    </w:p>
    <w:p>
      <w:r>
        <w:t xml:space="preserve">□适用 √不适用  </w:t>
      </w:r>
    </w:p>
    <w:p>
      <w:r/>
    </w:p>
    <w:p>
      <w:r>
        <w:t xml:space="preserve">2、 其他应收款 </w:t>
      </w:r>
    </w:p>
    <w:p>
      <w:r>
        <w:t xml:space="preserve">总表情况 </w:t>
      </w:r>
    </w:p>
    <w:p>
      <w:r/>
    </w:p>
    <w:p>
      <w:r>
        <w:t xml:space="preserve">(1). 分类列示 </w:t>
      </w:r>
    </w:p>
    <w:p>
      <w:r>
        <w:t xml:space="preserve">□适用 √不适用  </w:t>
      </w:r>
    </w:p>
    <w:p>
      <w:r>
        <w:t xml:space="preserve">其他说明： </w:t>
      </w:r>
    </w:p>
    <w:p>
      <w:r>
        <w:t xml:space="preserve">□适用 √不适用  </w:t>
      </w:r>
    </w:p>
    <w:p>
      <w:r>
        <w:t xml:space="preserve">应收利息 </w:t>
      </w:r>
    </w:p>
    <w:p>
      <w:r/>
    </w:p>
    <w:p>
      <w:r>
        <w:t xml:space="preserve">(2). 应收利息分类 </w:t>
      </w:r>
    </w:p>
    <w:p>
      <w:r>
        <w:t xml:space="preserve">□适用  √不适用  </w:t>
      </w:r>
    </w:p>
    <w:p>
      <w:r>
        <w:t xml:space="preserve">(3). 重要逾期利息 </w:t>
      </w:r>
    </w:p>
    <w:p>
      <w:r>
        <w:t xml:space="preserve">□适用  √不适用  </w:t>
      </w:r>
    </w:p>
    <w:p>
      <w:r>
        <w:t xml:space="preserve">其他说明： </w:t>
      </w:r>
    </w:p>
    <w:p>
      <w:r>
        <w:t xml:space="preserve">□适用 √不适用  </w:t>
      </w:r>
    </w:p>
    <w:p>
      <w:r>
        <w:t xml:space="preserve">应收股利 </w:t>
      </w:r>
    </w:p>
    <w:p>
      <w:r/>
    </w:p>
    <w:p>
      <w:r>
        <w:t xml:space="preserve">(4). 应收股利 </w:t>
      </w:r>
    </w:p>
    <w:p>
      <w:r>
        <w:t xml:space="preserve">□适用 √不适用  </w:t>
      </w:r>
    </w:p>
    <w:p>
      <w:r>
        <w:t xml:space="preserve">(5). 重要的账龄超过 1 年的应收股利 </w:t>
      </w:r>
    </w:p>
    <w:p>
      <w:r>
        <w:t xml:space="preserve">□适用 √不适用  </w:t>
      </w:r>
    </w:p>
    <w:p>
      <w:r>
        <w:t xml:space="preserve">其他说明： </w:t>
      </w:r>
    </w:p>
    <w:p>
      <w:r>
        <w:t xml:space="preserve">□适用 √不适用  </w:t>
      </w:r>
    </w:p>
    <w:p>
      <w:r/>
    </w:p>
    <w:p>
      <w:r>
        <w:t xml:space="preserve">167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其他应收款 </w:t>
      </w:r>
    </w:p>
    <w:p>
      <w:r/>
    </w:p>
    <w:p>
      <w:r>
        <w:t xml:space="preserve">(1). 其他应收款分类披露 </w:t>
      </w:r>
    </w:p>
    <w:p>
      <w:r/>
    </w:p>
    <w:p>
      <w:r>
        <w:t xml:space="preserve">√适用   □不适用  </w:t>
      </w:r>
    </w:p>
    <w:p>
      <w:r/>
    </w:p>
    <w:p>
      <w:r>
        <w:t xml:space="preserve">类别 </w:t>
      </w:r>
    </w:p>
    <w:p>
      <w:r/>
    </w:p>
    <w:p>
      <w:r>
        <w:t xml:space="preserve">账面余额 </w:t>
      </w:r>
    </w:p>
    <w:p>
      <w:r/>
    </w:p>
    <w:p>
      <w:r>
        <w:t xml:space="preserve">金额 </w:t>
      </w:r>
    </w:p>
    <w:p>
      <w:r/>
    </w:p>
    <w:p>
      <w:r>
        <w:t xml:space="preserve">比例(%) </w:t>
      </w:r>
    </w:p>
    <w:p>
      <w:r/>
    </w:p>
    <w:p>
      <w:r>
        <w:t xml:space="preserve">期末余额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 xml:space="preserve">单位：元  币种：人民币 </w:t>
      </w:r>
    </w:p>
    <w:p>
      <w:r/>
    </w:p>
    <w:p>
      <w:r>
        <w:t xml:space="preserve">账面余额 </w:t>
      </w:r>
    </w:p>
    <w:p>
      <w:r/>
    </w:p>
    <w:p>
      <w:r>
        <w:t xml:space="preserve">金额 </w:t>
      </w:r>
    </w:p>
    <w:p>
      <w:r/>
    </w:p>
    <w:p>
      <w:r>
        <w:t xml:space="preserve">比例(%) 金额 </w:t>
      </w:r>
    </w:p>
    <w:p>
      <w:r/>
    </w:p>
    <w:p>
      <w:r>
        <w:t xml:space="preserve">期初余额 </w:t>
      </w:r>
    </w:p>
    <w:p>
      <w:r>
        <w:t xml:space="preserve">坏账准备 </w:t>
      </w:r>
    </w:p>
    <w:p>
      <w:r>
        <w:t>计提比</w:t>
      </w:r>
    </w:p>
    <w:p>
      <w:r>
        <w:t xml:space="preserve">例(%) </w:t>
      </w:r>
    </w:p>
    <w:p>
      <w:r/>
    </w:p>
    <w:p>
      <w:r>
        <w:t xml:space="preserve">账面 </w:t>
      </w:r>
    </w:p>
    <w:p>
      <w:r>
        <w:t xml:space="preserve">价值 </w:t>
      </w:r>
    </w:p>
    <w:p>
      <w:r/>
    </w:p>
    <w:p>
      <w:r>
        <w:t xml:space="preserve">254,805,383.61 </w:t>
      </w:r>
    </w:p>
    <w:p>
      <w:r/>
    </w:p>
    <w:p>
      <w:r>
        <w:t xml:space="preserve">100 1,028,486.05 </w:t>
      </w:r>
    </w:p>
    <w:p>
      <w:r/>
    </w:p>
    <w:p>
      <w:r>
        <w:t xml:space="preserve">0 253,776,897.56 10,421,032.54 </w:t>
      </w:r>
    </w:p>
    <w:p>
      <w:r/>
    </w:p>
    <w:p>
      <w:r>
        <w:t xml:space="preserve">100 930,661.61 </w:t>
      </w:r>
    </w:p>
    <w:p>
      <w:r/>
    </w:p>
    <w:p>
      <w:r>
        <w:t xml:space="preserve">9 9,490,370.93 </w:t>
      </w:r>
    </w:p>
    <w:p>
      <w:r/>
    </w:p>
    <w:p>
      <w:r>
        <w:t>单项金额重大并</w:t>
      </w:r>
    </w:p>
    <w:p>
      <w:r>
        <w:t>单独计提坏账准</w:t>
      </w:r>
    </w:p>
    <w:p>
      <w:r>
        <w:t xml:space="preserve">备的其他应收款 </w:t>
      </w:r>
    </w:p>
    <w:p>
      <w:r>
        <w:t>按信用风险特征</w:t>
      </w:r>
    </w:p>
    <w:p>
      <w:r>
        <w:t>组合计提坏账准</w:t>
      </w:r>
    </w:p>
    <w:p>
      <w:r>
        <w:t xml:space="preserve">备的其他应收款 </w:t>
      </w:r>
    </w:p>
    <w:p>
      <w:r>
        <w:t>单项金额不重大</w:t>
      </w:r>
    </w:p>
    <w:p>
      <w:r>
        <w:t>但单独计提坏账</w:t>
      </w:r>
    </w:p>
    <w:p>
      <w:r>
        <w:t>准备的其他应收</w:t>
      </w:r>
    </w:p>
    <w:p>
      <w:r>
        <w:t xml:space="preserve">款 </w:t>
      </w:r>
    </w:p>
    <w:p>
      <w:r/>
    </w:p>
    <w:p>
      <w:r>
        <w:t xml:space="preserve">合计 </w:t>
      </w:r>
    </w:p>
    <w:p>
      <w:r/>
    </w:p>
    <w:p>
      <w:r>
        <w:t xml:space="preserve">254,805,383.61 </w:t>
      </w:r>
    </w:p>
    <w:p>
      <w:r/>
    </w:p>
    <w:p>
      <w:r>
        <w:t xml:space="preserve">/ </w:t>
      </w:r>
    </w:p>
    <w:p>
      <w:r/>
    </w:p>
    <w:p>
      <w:r>
        <w:t xml:space="preserve">1,028,486.05 </w:t>
      </w:r>
    </w:p>
    <w:p>
      <w:r/>
    </w:p>
    <w:p>
      <w:r>
        <w:t xml:space="preserve">/ </w:t>
      </w:r>
    </w:p>
    <w:p>
      <w:r/>
    </w:p>
    <w:p>
      <w:r>
        <w:t xml:space="preserve">253,776,897.56 10,421,032.54 </w:t>
      </w:r>
    </w:p>
    <w:p>
      <w:r/>
    </w:p>
    <w:p>
      <w:r>
        <w:t xml:space="preserve">/ </w:t>
      </w:r>
    </w:p>
    <w:p>
      <w:r/>
    </w:p>
    <w:p>
      <w:r>
        <w:t xml:space="preserve">930,661.61 </w:t>
      </w:r>
    </w:p>
    <w:p>
      <w:r/>
    </w:p>
    <w:p>
      <w:r>
        <w:t xml:space="preserve">/ </w:t>
      </w:r>
    </w:p>
    <w:p>
      <w:r/>
    </w:p>
    <w:p>
      <w:r>
        <w:t xml:space="preserve">9,490,370.93 </w:t>
      </w:r>
    </w:p>
    <w:p>
      <w:r/>
    </w:p>
    <w:p>
      <w:r>
        <w:t xml:space="preserve">168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期末单项金额重大并单项计提坏账准备的其他应收款： </w:t>
      </w:r>
    </w:p>
    <w:p>
      <w:r>
        <w:t xml:space="preserve">□适用 √不适用  </w:t>
      </w:r>
    </w:p>
    <w:p>
      <w:r/>
    </w:p>
    <w:p>
      <w:r>
        <w:t xml:space="preserve">组合中，按账龄分析法计提坏账准备的其他应收款： </w:t>
      </w:r>
    </w:p>
    <w:p>
      <w:r>
        <w:t xml:space="preserve">√适用  □不适用  </w:t>
      </w:r>
    </w:p>
    <w:p>
      <w:r/>
    </w:p>
    <w:p>
      <w:r>
        <w:t xml:space="preserve">其他应收款 </w:t>
      </w:r>
    </w:p>
    <w:p>
      <w:r/>
    </w:p>
    <w:p>
      <w:r>
        <w:t xml:space="preserve">252,684,986.78 </w:t>
      </w:r>
    </w:p>
    <w:p>
      <w:r>
        <w:t xml:space="preserve">406,300.60 </w:t>
      </w:r>
    </w:p>
    <w:p>
      <w:r>
        <w:t xml:space="preserve">253,091,287.38 </w:t>
      </w:r>
    </w:p>
    <w:p>
      <w:r>
        <w:t xml:space="preserve">951,308.84 </w:t>
      </w:r>
    </w:p>
    <w:p>
      <w:r>
        <w:t xml:space="preserve">160,036.08 </w:t>
      </w:r>
    </w:p>
    <w:p>
      <w:r>
        <w:t xml:space="preserve">602,751.31 </w:t>
      </w:r>
    </w:p>
    <w:p>
      <w:r/>
    </w:p>
    <w:p>
      <w:r>
        <w:t xml:space="preserve">单位：元  币种：人民币 </w:t>
      </w:r>
    </w:p>
    <w:p>
      <w:r>
        <w:t xml:space="preserve">期末余额 </w:t>
      </w:r>
    </w:p>
    <w:p>
      <w:r>
        <w:t xml:space="preserve">坏账准备 </w:t>
      </w:r>
    </w:p>
    <w:p>
      <w:r/>
    </w:p>
    <w:p>
      <w:r>
        <w:t xml:space="preserve">计提比例（%） </w:t>
      </w:r>
    </w:p>
    <w:p>
      <w:r/>
    </w:p>
    <w:p>
      <w:r>
        <w:t xml:space="preserve">20,315.03 </w:t>
      </w:r>
    </w:p>
    <w:p>
      <w:r>
        <w:t xml:space="preserve">20,315.03 </w:t>
      </w:r>
    </w:p>
    <w:p>
      <w:r>
        <w:t xml:space="preserve">285,392.65 </w:t>
      </w:r>
    </w:p>
    <w:p>
      <w:r>
        <w:t xml:space="preserve">20,027.06 </w:t>
      </w:r>
    </w:p>
    <w:p>
      <w:r>
        <w:t xml:space="preserve">702,751.31 </w:t>
      </w:r>
    </w:p>
    <w:p>
      <w:r/>
    </w:p>
    <w:p>
      <w:r>
        <w:t xml:space="preserve">0 </w:t>
      </w:r>
    </w:p>
    <w:p>
      <w:r>
        <w:t xml:space="preserve">5 </w:t>
      </w:r>
    </w:p>
    <w:p>
      <w:r/>
    </w:p>
    <w:p>
      <w:r>
        <w:t xml:space="preserve">30 </w:t>
      </w:r>
    </w:p>
    <w:p>
      <w:r>
        <w:t xml:space="preserve">75 </w:t>
      </w:r>
    </w:p>
    <w:p>
      <w:r>
        <w:t xml:space="preserve">100 </w:t>
      </w:r>
    </w:p>
    <w:p>
      <w:r/>
    </w:p>
    <w:p>
      <w:r>
        <w:t xml:space="preserve">账龄 </w:t>
      </w:r>
    </w:p>
    <w:p>
      <w:r/>
    </w:p>
    <w:p>
      <w:r>
        <w:t xml:space="preserve">1 年以内 </w:t>
      </w:r>
    </w:p>
    <w:p>
      <w:r>
        <w:t xml:space="preserve">其中：1 年以内分项 </w:t>
      </w:r>
    </w:p>
    <w:p>
      <w:r>
        <w:t xml:space="preserve">3 个月以内 </w:t>
      </w:r>
    </w:p>
    <w:p>
      <w:r>
        <w:t xml:space="preserve">3 个月到 1 年 </w:t>
      </w:r>
    </w:p>
    <w:p>
      <w:r>
        <w:t xml:space="preserve">1 年以内小计 </w:t>
      </w:r>
    </w:p>
    <w:p>
      <w:r>
        <w:t xml:space="preserve">1 至 2 年 </w:t>
      </w:r>
    </w:p>
    <w:p>
      <w:r>
        <w:t xml:space="preserve">2 至 3 年 </w:t>
      </w:r>
    </w:p>
    <w:p>
      <w:r>
        <w:t xml:space="preserve">3 年以上 </w:t>
      </w:r>
    </w:p>
    <w:p>
      <w:r>
        <w:t xml:space="preserve">3 至 4 年 </w:t>
      </w:r>
    </w:p>
    <w:p>
      <w:r>
        <w:t xml:space="preserve">4 至 5 年 </w:t>
      </w:r>
    </w:p>
    <w:p>
      <w:r>
        <w:t xml:space="preserve">5 年以上 </w:t>
      </w:r>
    </w:p>
    <w:p>
      <w:r/>
    </w:p>
    <w:p>
      <w:r>
        <w:t xml:space="preserve">合计 </w:t>
      </w:r>
    </w:p>
    <w:p>
      <w:r/>
    </w:p>
    <w:p>
      <w:r>
        <w:t xml:space="preserve">254,805,383.61 </w:t>
      </w:r>
    </w:p>
    <w:p>
      <w:r/>
    </w:p>
    <w:p>
      <w:r>
        <w:t xml:space="preserve">1,028,486.05 </w:t>
      </w:r>
    </w:p>
    <w:p>
      <w:r/>
    </w:p>
    <w:p>
      <w:r>
        <w:t xml:space="preserve">组合中，采用余额百分比法计提坏账准备的其他应收款： </w:t>
      </w:r>
    </w:p>
    <w:p>
      <w:r/>
    </w:p>
    <w:p>
      <w:r>
        <w:t xml:space="preserve">□适用 √不适用  </w:t>
      </w:r>
    </w:p>
    <w:p>
      <w:r/>
    </w:p>
    <w:p>
      <w:r>
        <w:t xml:space="preserve">组合中，采用其他方法计提坏账准备的其他应收款： </w:t>
      </w:r>
    </w:p>
    <w:p>
      <w:r>
        <w:t xml:space="preserve">□适用  √不适用  </w:t>
      </w:r>
    </w:p>
    <w:p>
      <w:r/>
    </w:p>
    <w:p>
      <w:r>
        <w:t xml:space="preserve">(2). 按款项性质分类情况 </w:t>
      </w:r>
    </w:p>
    <w:p>
      <w:r>
        <w:t xml:space="preserve">√适用  □不适用  </w:t>
      </w:r>
    </w:p>
    <w:p>
      <w:r/>
    </w:p>
    <w:p>
      <w:r>
        <w:t xml:space="preserve">款项性质 </w:t>
      </w:r>
    </w:p>
    <w:p>
      <w:r/>
    </w:p>
    <w:p>
      <w:r>
        <w:t xml:space="preserve">应收股利 </w:t>
      </w:r>
    </w:p>
    <w:p>
      <w:r>
        <w:t xml:space="preserve">质量索赔款 </w:t>
      </w:r>
    </w:p>
    <w:p>
      <w:r>
        <w:t xml:space="preserve">派驻收入 </w:t>
      </w:r>
    </w:p>
    <w:p>
      <w:r>
        <w:t xml:space="preserve">保证金 </w:t>
      </w:r>
    </w:p>
    <w:p>
      <w:r>
        <w:t xml:space="preserve">应收利息 </w:t>
      </w:r>
    </w:p>
    <w:p>
      <w:r>
        <w:t xml:space="preserve">备用金 </w:t>
      </w:r>
    </w:p>
    <w:p>
      <w:r>
        <w:t xml:space="preserve">其他 </w:t>
      </w:r>
    </w:p>
    <w:p>
      <w:r/>
    </w:p>
    <w:p>
      <w:r>
        <w:t xml:space="preserve">合计 </w:t>
      </w:r>
    </w:p>
    <w:p>
      <w:r/>
    </w:p>
    <w:p>
      <w:r>
        <w:t xml:space="preserve">期末账面余额 </w:t>
      </w:r>
    </w:p>
    <w:p>
      <w:r>
        <w:t xml:space="preserve">234,481,500.00 </w:t>
      </w:r>
    </w:p>
    <w:p>
      <w:r>
        <w:t xml:space="preserve">9,847,055.03 </w:t>
      </w:r>
    </w:p>
    <w:p>
      <w:r>
        <w:t xml:space="preserve">4,110,781.35 </w:t>
      </w:r>
    </w:p>
    <w:p>
      <w:r>
        <w:t xml:space="preserve">2,982,819.44 </w:t>
      </w:r>
    </w:p>
    <w:p>
      <w:r>
        <w:t xml:space="preserve">1,788,325.93 </w:t>
      </w:r>
    </w:p>
    <w:p>
      <w:r>
        <w:t xml:space="preserve">168,839.02 </w:t>
      </w:r>
    </w:p>
    <w:p>
      <w:r>
        <w:t xml:space="preserve">1,426,062.84 </w:t>
      </w:r>
    </w:p>
    <w:p>
      <w:r>
        <w:t xml:space="preserve">254,805,383.61 </w:t>
      </w:r>
    </w:p>
    <w:p>
      <w:r/>
    </w:p>
    <w:p>
      <w:r>
        <w:t xml:space="preserve">单位：元  币种：人民币 </w:t>
      </w:r>
    </w:p>
    <w:p>
      <w:r>
        <w:t xml:space="preserve">期初账面余额 </w:t>
      </w:r>
    </w:p>
    <w:p>
      <w:r>
        <w:t xml:space="preserve">4,483,350.00 </w:t>
      </w:r>
    </w:p>
    <w:p>
      <w:r/>
    </w:p>
    <w:p>
      <w:r>
        <w:t xml:space="preserve">1,528,643.74 </w:t>
      </w:r>
    </w:p>
    <w:p>
      <w:r>
        <w:t xml:space="preserve">253,125.00 </w:t>
      </w:r>
    </w:p>
    <w:p>
      <w:r>
        <w:t xml:space="preserve">511,876.89 </w:t>
      </w:r>
    </w:p>
    <w:p>
      <w:r>
        <w:t xml:space="preserve">3,644,036.91 </w:t>
      </w:r>
    </w:p>
    <w:p>
      <w:r>
        <w:t xml:space="preserve">10,421,032.54 </w:t>
      </w:r>
    </w:p>
    <w:p>
      <w:r/>
    </w:p>
    <w:p>
      <w:r>
        <w:t xml:space="preserve">(3). 本期计提、收回或转回的坏账准备情况 </w:t>
      </w:r>
    </w:p>
    <w:p>
      <w:r/>
    </w:p>
    <w:p>
      <w:r>
        <w:t xml:space="preserve">本期计提坏账准备金额 193,173.24 元；本期收回或转回坏账准备金额 0 元。 </w:t>
      </w:r>
    </w:p>
    <w:p>
      <w:r>
        <w:t xml:space="preserve">其中本期坏账准备转回或收回金额重要的： </w:t>
      </w:r>
    </w:p>
    <w:p>
      <w:r>
        <w:t xml:space="preserve">□适用 √不适用  </w:t>
      </w:r>
    </w:p>
    <w:p>
      <w:r/>
    </w:p>
    <w:p>
      <w:r>
        <w:t xml:space="preserve">(4). 本期实际核销的其他应收款情况 </w:t>
      </w:r>
    </w:p>
    <w:p>
      <w:r>
        <w:t xml:space="preserve">□适用 √不适用  </w:t>
      </w:r>
    </w:p>
    <w:p>
      <w:r/>
    </w:p>
    <w:p>
      <w:r>
        <w:t xml:space="preserve">169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(5). 按欠款方归集的期末余额前五名的其他应收款情况 </w:t>
      </w:r>
    </w:p>
    <w:p>
      <w:r>
        <w:t xml:space="preserve">√适用  □不适用  </w:t>
      </w:r>
    </w:p>
    <w:p>
      <w:r/>
    </w:p>
    <w:p>
      <w:r>
        <w:t xml:space="preserve">单位名称 款项的性质 期末余额 </w:t>
      </w:r>
    </w:p>
    <w:p>
      <w:r/>
    </w:p>
    <w:p>
      <w:r>
        <w:t xml:space="preserve">账龄 </w:t>
      </w:r>
    </w:p>
    <w:p>
      <w:r/>
    </w:p>
    <w:p>
      <w:r>
        <w:t xml:space="preserve">单位：元  币种：人民币 </w:t>
      </w:r>
    </w:p>
    <w:p>
      <w:r>
        <w:t>占其他应收款期</w:t>
      </w:r>
    </w:p>
    <w:p>
      <w:r>
        <w:t>末余额合计数的</w:t>
      </w:r>
    </w:p>
    <w:p>
      <w:r>
        <w:t xml:space="preserve">比例(%) </w:t>
      </w:r>
    </w:p>
    <w:p>
      <w:r/>
    </w:p>
    <w:p>
      <w:r>
        <w:t xml:space="preserve">坏账准备 </w:t>
      </w:r>
    </w:p>
    <w:p>
      <w:r>
        <w:t xml:space="preserve">期末余额 </w:t>
      </w:r>
    </w:p>
    <w:p>
      <w:r/>
    </w:p>
    <w:p>
      <w:r>
        <w:t>东风康明斯发</w:t>
      </w:r>
    </w:p>
    <w:p>
      <w:r>
        <w:t xml:space="preserve">动机有限公司 </w:t>
      </w:r>
    </w:p>
    <w:p>
      <w:r>
        <w:t>山东凯马汽车</w:t>
      </w:r>
    </w:p>
    <w:p>
      <w:r>
        <w:t xml:space="preserve">制造有限公司 </w:t>
      </w:r>
    </w:p>
    <w:p>
      <w:r>
        <w:t>上海浦东发展</w:t>
      </w:r>
    </w:p>
    <w:p>
      <w:r>
        <w:t>银行武汉沌口</w:t>
      </w:r>
    </w:p>
    <w:p>
      <w:r>
        <w:t xml:space="preserve">支行 </w:t>
      </w:r>
    </w:p>
    <w:p>
      <w:r>
        <w:t>东风嘉实多油</w:t>
      </w:r>
    </w:p>
    <w:p>
      <w:r>
        <w:t xml:space="preserve">品有限公司 </w:t>
      </w:r>
    </w:p>
    <w:p>
      <w:r>
        <w:t>中信银行股份</w:t>
      </w:r>
    </w:p>
    <w:p>
      <w:r>
        <w:t>有限公司武汉</w:t>
      </w:r>
    </w:p>
    <w:p>
      <w:r>
        <w:t xml:space="preserve">东风支行   </w:t>
      </w:r>
    </w:p>
    <w:p>
      <w:r>
        <w:t xml:space="preserve">合计 </w:t>
      </w:r>
    </w:p>
    <w:p>
      <w:r/>
    </w:p>
    <w:p>
      <w:r>
        <w:t>应收股利、</w:t>
      </w:r>
    </w:p>
    <w:p>
      <w:r>
        <w:t xml:space="preserve">应收派驻款 </w:t>
      </w:r>
    </w:p>
    <w:p>
      <w:r>
        <w:t xml:space="preserve">应收股利 </w:t>
      </w:r>
    </w:p>
    <w:p>
      <w:r/>
    </w:p>
    <w:p>
      <w:r>
        <w:t xml:space="preserve">231,549,248.72 三个月内 </w:t>
      </w:r>
    </w:p>
    <w:p>
      <w:r/>
    </w:p>
    <w:p>
      <w:r>
        <w:t xml:space="preserve">4,981,500.00 三个月内 </w:t>
      </w:r>
    </w:p>
    <w:p>
      <w:r/>
    </w:p>
    <w:p>
      <w:r>
        <w:t xml:space="preserve">91 </w:t>
      </w:r>
    </w:p>
    <w:p>
      <w:r/>
    </w:p>
    <w:p>
      <w:r>
        <w:t xml:space="preserve">2 </w:t>
      </w:r>
    </w:p>
    <w:p>
      <w:r/>
    </w:p>
    <w:p>
      <w:r>
        <w:t xml:space="preserve">应收利息 </w:t>
      </w:r>
    </w:p>
    <w:p>
      <w:r/>
    </w:p>
    <w:p>
      <w:r>
        <w:t xml:space="preserve">885,744.23 三个月内 </w:t>
      </w:r>
    </w:p>
    <w:p>
      <w:r/>
    </w:p>
    <w:p>
      <w:r>
        <w:t xml:space="preserve">应收派驻款 </w:t>
      </w:r>
    </w:p>
    <w:p>
      <w:r/>
    </w:p>
    <w:p>
      <w:r>
        <w:t xml:space="preserve">664,312.83 三个月内 </w:t>
      </w:r>
    </w:p>
    <w:p>
      <w:r/>
    </w:p>
    <w:p>
      <w:r>
        <w:t xml:space="preserve">应收利息 </w:t>
      </w:r>
    </w:p>
    <w:p>
      <w:r/>
    </w:p>
    <w:p>
      <w:r>
        <w:t xml:space="preserve">435,010.48 三个月内 </w:t>
      </w:r>
    </w:p>
    <w:p>
      <w:r/>
    </w:p>
    <w:p>
      <w:r>
        <w:t xml:space="preserve">/ </w:t>
      </w:r>
    </w:p>
    <w:p>
      <w:r/>
    </w:p>
    <w:p>
      <w:r>
        <w:t xml:space="preserve">238,515,816.26 </w:t>
      </w:r>
    </w:p>
    <w:p>
      <w:r/>
    </w:p>
    <w:p>
      <w:r>
        <w:t xml:space="preserve">/ </w:t>
      </w:r>
    </w:p>
    <w:p>
      <w:r/>
    </w:p>
    <w:p>
      <w:r>
        <w:t xml:space="preserve">93 </w:t>
      </w:r>
    </w:p>
    <w:p>
      <w:r/>
    </w:p>
    <w:p>
      <w:r>
        <w:t xml:space="preserve">(6). 涉及政府补助的应收款项 </w:t>
      </w:r>
    </w:p>
    <w:p>
      <w:r>
        <w:t xml:space="preserve">□适用 √不适用  </w:t>
      </w:r>
    </w:p>
    <w:p>
      <w:r/>
    </w:p>
    <w:p>
      <w:r>
        <w:t xml:space="preserve">(7). 因金融资产转移而终止确认的其他应收款 </w:t>
      </w:r>
    </w:p>
    <w:p>
      <w:r>
        <w:t xml:space="preserve">□适用  √不适用  </w:t>
      </w:r>
    </w:p>
    <w:p>
      <w:r/>
    </w:p>
    <w:p>
      <w:r>
        <w:t xml:space="preserve">(8). 转移其他应收款且继续涉入形成的资产、负债金额 </w:t>
      </w:r>
    </w:p>
    <w:p>
      <w:r>
        <w:t xml:space="preserve">□适用  √不适用  </w:t>
      </w:r>
    </w:p>
    <w:p>
      <w:r/>
    </w:p>
    <w:p>
      <w:r>
        <w:t xml:space="preserve">其他说明： </w:t>
      </w:r>
    </w:p>
    <w:p>
      <w:r>
        <w:t xml:space="preserve">□适用  √不适用  </w:t>
      </w:r>
    </w:p>
    <w:p>
      <w:r/>
    </w:p>
    <w:p>
      <w:r>
        <w:t xml:space="preserve">3、 长期股权投资 </w:t>
      </w:r>
    </w:p>
    <w:p>
      <w:r>
        <w:t xml:space="preserve">√适用 □不适用  </w:t>
      </w:r>
    </w:p>
    <w:p>
      <w:r/>
    </w:p>
    <w:p>
      <w:r>
        <w:t xml:space="preserve">项目 </w:t>
      </w:r>
    </w:p>
    <w:p>
      <w:r/>
    </w:p>
    <w:p>
      <w:r>
        <w:t xml:space="preserve">账面余额 </w:t>
      </w:r>
    </w:p>
    <w:p>
      <w:r/>
    </w:p>
    <w:p>
      <w:r>
        <w:t xml:space="preserve">期末余额 </w:t>
      </w:r>
    </w:p>
    <w:p>
      <w:r>
        <w:t>减</w:t>
      </w:r>
    </w:p>
    <w:p>
      <w:r>
        <w:t>值</w:t>
      </w:r>
    </w:p>
    <w:p>
      <w:r>
        <w:t>准</w:t>
      </w:r>
    </w:p>
    <w:p>
      <w:r>
        <w:t xml:space="preserve">备 </w:t>
      </w:r>
    </w:p>
    <w:p>
      <w:r/>
    </w:p>
    <w:p>
      <w:r>
        <w:t xml:space="preserve">账面价值 </w:t>
      </w:r>
    </w:p>
    <w:p>
      <w:r/>
    </w:p>
    <w:p>
      <w:r>
        <w:t xml:space="preserve">单位：元  币种：人民币 </w:t>
      </w:r>
    </w:p>
    <w:p>
      <w:r>
        <w:t xml:space="preserve">期初余额 </w:t>
      </w:r>
    </w:p>
    <w:p>
      <w:r>
        <w:t>减</w:t>
      </w:r>
    </w:p>
    <w:p>
      <w:r>
        <w:t>值</w:t>
      </w:r>
    </w:p>
    <w:p>
      <w:r>
        <w:t>准</w:t>
      </w:r>
    </w:p>
    <w:p>
      <w:r>
        <w:t xml:space="preserve">备 </w:t>
      </w:r>
    </w:p>
    <w:p>
      <w:r/>
    </w:p>
    <w:p>
      <w:r>
        <w:t xml:space="preserve">账面价值 </w:t>
      </w:r>
    </w:p>
    <w:p>
      <w:r/>
    </w:p>
    <w:p>
      <w:r>
        <w:t xml:space="preserve">账面余额 </w:t>
      </w:r>
    </w:p>
    <w:p>
      <w:r/>
    </w:p>
    <w:p>
      <w:r>
        <w:t xml:space="preserve">对子公司投资 </w:t>
      </w:r>
    </w:p>
    <w:p>
      <w:r>
        <w:t>对联营、合营企业</w:t>
      </w:r>
    </w:p>
    <w:p>
      <w:r>
        <w:t xml:space="preserve">投资 </w:t>
      </w:r>
    </w:p>
    <w:p>
      <w:r/>
    </w:p>
    <w:p>
      <w:r>
        <w:t xml:space="preserve">616,799,965.42 </w:t>
      </w:r>
    </w:p>
    <w:p>
      <w:r>
        <w:t xml:space="preserve">1,444,071,157.15 </w:t>
      </w:r>
    </w:p>
    <w:p>
      <w:r/>
    </w:p>
    <w:p>
      <w:r>
        <w:t xml:space="preserve">616,799,965.42 </w:t>
      </w:r>
    </w:p>
    <w:p>
      <w:r>
        <w:t xml:space="preserve">606,799,965.42 </w:t>
      </w:r>
    </w:p>
    <w:p>
      <w:r>
        <w:t xml:space="preserve"> 1,444,071,157.15 1,414,702,719.48 </w:t>
      </w:r>
    </w:p>
    <w:p>
      <w:r/>
    </w:p>
    <w:p>
      <w:r>
        <w:t xml:space="preserve">606,799,965.42 </w:t>
      </w:r>
    </w:p>
    <w:p>
      <w:r>
        <w:t xml:space="preserve"> 1,414,702,719.48 </w:t>
      </w:r>
    </w:p>
    <w:p>
      <w:r/>
    </w:p>
    <w:p>
      <w:r>
        <w:t xml:space="preserve">合计 </w:t>
      </w:r>
    </w:p>
    <w:p>
      <w:r/>
    </w:p>
    <w:p>
      <w:r>
        <w:t xml:space="preserve">2,060,871,122.57 </w:t>
      </w:r>
    </w:p>
    <w:p>
      <w:r/>
    </w:p>
    <w:p>
      <w:r>
        <w:t xml:space="preserve"> 2,060,871,122.57 2,021,502,684.90 </w:t>
      </w:r>
    </w:p>
    <w:p>
      <w:r/>
    </w:p>
    <w:p>
      <w:r>
        <w:t xml:space="preserve"> 2,021,502,684.90 </w:t>
      </w:r>
    </w:p>
    <w:p>
      <w:r/>
    </w:p>
    <w:p>
      <w:r>
        <w:t xml:space="preserve">170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(1). 对子公司投资 </w:t>
      </w:r>
    </w:p>
    <w:p>
      <w:r/>
    </w:p>
    <w:p>
      <w:r>
        <w:t xml:space="preserve">√适用 □不适用  </w:t>
      </w:r>
    </w:p>
    <w:p>
      <w:r/>
    </w:p>
    <w:p>
      <w:r>
        <w:t xml:space="preserve">被投资单位 </w:t>
      </w:r>
    </w:p>
    <w:p>
      <w:r/>
    </w:p>
    <w:p>
      <w:r>
        <w:t xml:space="preserve">期初余额 </w:t>
      </w:r>
    </w:p>
    <w:p>
      <w:r/>
    </w:p>
    <w:p>
      <w:r>
        <w:t xml:space="preserve">本期增加 </w:t>
      </w:r>
    </w:p>
    <w:p>
      <w:r/>
    </w:p>
    <w:p>
      <w:r>
        <w:t>本期减</w:t>
      </w:r>
    </w:p>
    <w:p>
      <w:r>
        <w:t xml:space="preserve">少 </w:t>
      </w:r>
    </w:p>
    <w:p>
      <w:r/>
    </w:p>
    <w:p>
      <w:r>
        <w:t xml:space="preserve">单位：元  币种：人民币 </w:t>
      </w:r>
    </w:p>
    <w:p>
      <w:r>
        <w:t>本</w:t>
      </w:r>
    </w:p>
    <w:p>
      <w:r>
        <w:t>减</w:t>
      </w:r>
    </w:p>
    <w:p>
      <w:r>
        <w:t>期</w:t>
      </w:r>
    </w:p>
    <w:p>
      <w:r>
        <w:t>值</w:t>
      </w:r>
    </w:p>
    <w:p>
      <w:r>
        <w:t>计</w:t>
      </w:r>
    </w:p>
    <w:p>
      <w:r>
        <w:t>准</w:t>
      </w:r>
    </w:p>
    <w:p>
      <w:r>
        <w:t>提</w:t>
      </w:r>
    </w:p>
    <w:p>
      <w:r>
        <w:t>备</w:t>
      </w:r>
    </w:p>
    <w:p>
      <w:r>
        <w:t>减</w:t>
      </w:r>
    </w:p>
    <w:p>
      <w:r>
        <w:t>期</w:t>
      </w:r>
    </w:p>
    <w:p>
      <w:r>
        <w:t>值</w:t>
      </w:r>
    </w:p>
    <w:p>
      <w:r>
        <w:t>末</w:t>
      </w:r>
    </w:p>
    <w:p>
      <w:r>
        <w:t>准</w:t>
      </w:r>
    </w:p>
    <w:p>
      <w:r>
        <w:t>余</w:t>
      </w:r>
    </w:p>
    <w:p>
      <w:r>
        <w:t xml:space="preserve">备 </w:t>
      </w:r>
    </w:p>
    <w:p>
      <w:r>
        <w:t xml:space="preserve">额 </w:t>
      </w:r>
    </w:p>
    <w:p>
      <w:r/>
    </w:p>
    <w:p>
      <w:r>
        <w:t xml:space="preserve">期末余额 </w:t>
      </w:r>
    </w:p>
    <w:p>
      <w:r/>
    </w:p>
    <w:p>
      <w:r>
        <w:t>东风轻型发动机有</w:t>
      </w:r>
    </w:p>
    <w:p>
      <w:r>
        <w:t xml:space="preserve">限公司 </w:t>
      </w:r>
    </w:p>
    <w:p>
      <w:r>
        <w:t>东风轻型商用车营</w:t>
      </w:r>
    </w:p>
    <w:p>
      <w:r>
        <w:t xml:space="preserve">销有限公司 </w:t>
      </w:r>
    </w:p>
    <w:p>
      <w:r>
        <w:t>上海嘉华投资有限</w:t>
      </w:r>
    </w:p>
    <w:p>
      <w:r>
        <w:t xml:space="preserve">公司 </w:t>
      </w:r>
    </w:p>
    <w:p>
      <w:r>
        <w:t>襄阳东风隆诚机械</w:t>
      </w:r>
    </w:p>
    <w:p>
      <w:r>
        <w:t xml:space="preserve">有限责任公司 </w:t>
      </w:r>
    </w:p>
    <w:p>
      <w:r>
        <w:t>东风襄阳物流工贸</w:t>
      </w:r>
    </w:p>
    <w:p>
      <w:r>
        <w:t xml:space="preserve">有限公司 </w:t>
      </w:r>
    </w:p>
    <w:p>
      <w:r>
        <w:t>东风襄阳旅行车有</w:t>
      </w:r>
    </w:p>
    <w:p>
      <w:r>
        <w:t xml:space="preserve">限公司 </w:t>
      </w:r>
    </w:p>
    <w:p>
      <w:r>
        <w:t>东风俊风新能源汽</w:t>
      </w:r>
    </w:p>
    <w:p>
      <w:r>
        <w:t>车销售(深圳)有限</w:t>
      </w:r>
    </w:p>
    <w:p>
      <w:r>
        <w:t xml:space="preserve">公司 </w:t>
      </w:r>
    </w:p>
    <w:p>
      <w:r/>
    </w:p>
    <w:p>
      <w:r>
        <w:t xml:space="preserve">367,200,000.00 </w:t>
      </w:r>
    </w:p>
    <w:p>
      <w:r/>
    </w:p>
    <w:p>
      <w:r>
        <w:t xml:space="preserve"> 367,200,000.00 </w:t>
      </w:r>
    </w:p>
    <w:p>
      <w:r/>
    </w:p>
    <w:p>
      <w:r>
        <w:t xml:space="preserve">100,084,314.52 </w:t>
      </w:r>
    </w:p>
    <w:p>
      <w:r/>
    </w:p>
    <w:p>
      <w:r>
        <w:t xml:space="preserve"> 100,084,314.52 </w:t>
      </w:r>
    </w:p>
    <w:p>
      <w:r/>
    </w:p>
    <w:p>
      <w:r>
        <w:t xml:space="preserve">97,000,000.00 </w:t>
      </w:r>
    </w:p>
    <w:p>
      <w:r/>
    </w:p>
    <w:p>
      <w:r>
        <w:t xml:space="preserve">22,950,200.00 </w:t>
      </w:r>
    </w:p>
    <w:p>
      <w:r/>
    </w:p>
    <w:p>
      <w:r>
        <w:t xml:space="preserve">9,800,000.00 </w:t>
      </w:r>
    </w:p>
    <w:p>
      <w:r/>
    </w:p>
    <w:p>
      <w:r>
        <w:t xml:space="preserve">9,765,450.90 </w:t>
      </w:r>
    </w:p>
    <w:p>
      <w:r/>
    </w:p>
    <w:p>
      <w:r>
        <w:t xml:space="preserve">97,000,000.00 </w:t>
      </w:r>
    </w:p>
    <w:p>
      <w:r/>
    </w:p>
    <w:p>
      <w:r>
        <w:t xml:space="preserve">22,950,200.00 </w:t>
      </w:r>
    </w:p>
    <w:p>
      <w:r/>
    </w:p>
    <w:p>
      <w:r>
        <w:t xml:space="preserve">9,800,000.00 </w:t>
      </w:r>
    </w:p>
    <w:p>
      <w:r/>
    </w:p>
    <w:p>
      <w:r>
        <w:t xml:space="preserve">9,765,450.90 </w:t>
      </w:r>
    </w:p>
    <w:p>
      <w:r/>
    </w:p>
    <w:p>
      <w:r>
        <w:t xml:space="preserve"> 10,000,000.00 </w:t>
      </w:r>
    </w:p>
    <w:p>
      <w:r/>
    </w:p>
    <w:p>
      <w:r>
        <w:t xml:space="preserve">10,000,000.00 </w:t>
      </w:r>
    </w:p>
    <w:p>
      <w:r/>
    </w:p>
    <w:p>
      <w:r>
        <w:t xml:space="preserve">合计 </w:t>
      </w:r>
    </w:p>
    <w:p>
      <w:r/>
    </w:p>
    <w:p>
      <w:r>
        <w:t xml:space="preserve">606,799,965.42 10,000,000.00 </w:t>
      </w:r>
    </w:p>
    <w:p>
      <w:r/>
    </w:p>
    <w:p>
      <w:r>
        <w:t xml:space="preserve"> 616,799,965.42 </w:t>
      </w:r>
    </w:p>
    <w:p>
      <w:r/>
    </w:p>
    <w:p>
      <w:r>
        <w:t xml:space="preserve">171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(2). 对联营、合营企业投资 </w:t>
      </w:r>
    </w:p>
    <w:p>
      <w:r>
        <w:t xml:space="preserve">√适用 □不适用  </w:t>
      </w:r>
    </w:p>
    <w:p>
      <w:r/>
    </w:p>
    <w:p>
      <w:r>
        <w:t xml:space="preserve">投资 </w:t>
      </w:r>
    </w:p>
    <w:p>
      <w:r>
        <w:t xml:space="preserve">单位 </w:t>
      </w:r>
    </w:p>
    <w:p>
      <w:r/>
    </w:p>
    <w:p>
      <w:r>
        <w:t xml:space="preserve">期初 </w:t>
      </w:r>
    </w:p>
    <w:p>
      <w:r>
        <w:t xml:space="preserve">余额 </w:t>
      </w:r>
    </w:p>
    <w:p>
      <w:r/>
    </w:p>
    <w:p>
      <w:r>
        <w:t xml:space="preserve">追加投资 </w:t>
      </w:r>
    </w:p>
    <w:p>
      <w:r/>
    </w:p>
    <w:p>
      <w:r>
        <w:t xml:space="preserve">本期增减变动 </w:t>
      </w:r>
    </w:p>
    <w:p>
      <w:r/>
    </w:p>
    <w:p>
      <w:r>
        <w:t>减</w:t>
      </w:r>
    </w:p>
    <w:p>
      <w:r>
        <w:t>少</w:t>
      </w:r>
    </w:p>
    <w:p>
      <w:r>
        <w:t>投</w:t>
      </w:r>
    </w:p>
    <w:p>
      <w:r>
        <w:t xml:space="preserve">资 </w:t>
      </w:r>
    </w:p>
    <w:p>
      <w:r/>
    </w:p>
    <w:p>
      <w:r>
        <w:t>权益法下确认的</w:t>
      </w:r>
    </w:p>
    <w:p>
      <w:r>
        <w:t xml:space="preserve">投资损益 </w:t>
      </w:r>
    </w:p>
    <w:p>
      <w:r/>
    </w:p>
    <w:p>
      <w:r>
        <w:t>其他</w:t>
      </w:r>
    </w:p>
    <w:p>
      <w:r>
        <w:t>综合</w:t>
      </w:r>
    </w:p>
    <w:p>
      <w:r>
        <w:t>收益</w:t>
      </w:r>
    </w:p>
    <w:p>
      <w:r>
        <w:t xml:space="preserve">调整 </w:t>
      </w:r>
    </w:p>
    <w:p>
      <w:r/>
    </w:p>
    <w:p>
      <w:r>
        <w:t>其</w:t>
      </w:r>
    </w:p>
    <w:p>
      <w:r>
        <w:t>他</w:t>
      </w:r>
    </w:p>
    <w:p>
      <w:r>
        <w:t>权</w:t>
      </w:r>
    </w:p>
    <w:p>
      <w:r>
        <w:t>益</w:t>
      </w:r>
    </w:p>
    <w:p>
      <w:r>
        <w:t>变</w:t>
      </w:r>
    </w:p>
    <w:p>
      <w:r>
        <w:t xml:space="preserve">动 </w:t>
      </w:r>
    </w:p>
    <w:p>
      <w:r/>
    </w:p>
    <w:p>
      <w:r>
        <w:t xml:space="preserve">单位：元  币种：人民币 </w:t>
      </w:r>
    </w:p>
    <w:p>
      <w:r/>
    </w:p>
    <w:p>
      <w:r>
        <w:t>宣告发放现金</w:t>
      </w:r>
    </w:p>
    <w:p>
      <w:r>
        <w:t xml:space="preserve">股利或利润 </w:t>
      </w:r>
    </w:p>
    <w:p>
      <w:r/>
    </w:p>
    <w:p>
      <w:r>
        <w:t>计提</w:t>
      </w:r>
    </w:p>
    <w:p>
      <w:r>
        <w:t>减值</w:t>
      </w:r>
    </w:p>
    <w:p>
      <w:r>
        <w:t xml:space="preserve">准备 </w:t>
      </w:r>
    </w:p>
    <w:p>
      <w:r/>
    </w:p>
    <w:p>
      <w:r>
        <w:t>其</w:t>
      </w:r>
    </w:p>
    <w:p>
      <w:r>
        <w:t xml:space="preserve">他 </w:t>
      </w:r>
    </w:p>
    <w:p>
      <w:r/>
    </w:p>
    <w:p>
      <w:r>
        <w:t xml:space="preserve">期末 </w:t>
      </w:r>
    </w:p>
    <w:p>
      <w:r>
        <w:t xml:space="preserve">余额 </w:t>
      </w:r>
    </w:p>
    <w:p>
      <w:r/>
    </w:p>
    <w:p>
      <w:r>
        <w:t>减值</w:t>
      </w:r>
    </w:p>
    <w:p>
      <w:r>
        <w:t>准备</w:t>
      </w:r>
    </w:p>
    <w:p>
      <w:r>
        <w:t>期末</w:t>
      </w:r>
    </w:p>
    <w:p>
      <w:r>
        <w:t xml:space="preserve">余额 </w:t>
      </w:r>
    </w:p>
    <w:p>
      <w:r/>
    </w:p>
    <w:p>
      <w:r>
        <w:t xml:space="preserve">一、合营企业 </w:t>
      </w:r>
    </w:p>
    <w:p>
      <w:r>
        <w:t>东风康明斯发动机</w:t>
      </w:r>
    </w:p>
    <w:p>
      <w:r>
        <w:t xml:space="preserve">有限公司 </w:t>
      </w:r>
    </w:p>
    <w:p>
      <w:r>
        <w:t>常州东风新晨动力</w:t>
      </w:r>
    </w:p>
    <w:p>
      <w:r>
        <w:t xml:space="preserve">机械有限公司 </w:t>
      </w:r>
    </w:p>
    <w:p>
      <w:r>
        <w:t xml:space="preserve">小计 </w:t>
      </w:r>
    </w:p>
    <w:p>
      <w:r/>
    </w:p>
    <w:p>
      <w:r>
        <w:t xml:space="preserve">二、联营企业 </w:t>
      </w:r>
    </w:p>
    <w:p>
      <w:r>
        <w:t>山东东风凯马车辆</w:t>
      </w:r>
    </w:p>
    <w:p>
      <w:r>
        <w:t xml:space="preserve">有限公司 </w:t>
      </w:r>
    </w:p>
    <w:p>
      <w:r>
        <w:t>山东凯马汽车制造</w:t>
      </w:r>
    </w:p>
    <w:p>
      <w:r>
        <w:t xml:space="preserve">有限公司 </w:t>
      </w:r>
    </w:p>
    <w:p>
      <w:r>
        <w:t>东风海博襄阳新能</w:t>
      </w:r>
    </w:p>
    <w:p>
      <w:r>
        <w:t xml:space="preserve">源科技有限公司 </w:t>
      </w:r>
    </w:p>
    <w:p>
      <w:r>
        <w:t>东风嘉实多油品有</w:t>
      </w:r>
    </w:p>
    <w:p>
      <w:r>
        <w:t xml:space="preserve">限公司 </w:t>
      </w:r>
    </w:p>
    <w:p>
      <w:r>
        <w:t>武汉东浦信息技术</w:t>
      </w:r>
    </w:p>
    <w:p>
      <w:r>
        <w:t xml:space="preserve">有限公司 </w:t>
      </w:r>
    </w:p>
    <w:p>
      <w:r>
        <w:t>长沙传化绿色慧联</w:t>
      </w:r>
    </w:p>
    <w:p>
      <w:r/>
    </w:p>
    <w:p>
      <w:r>
        <w:t xml:space="preserve">1,040,492,634.73 </w:t>
      </w:r>
    </w:p>
    <w:p>
      <w:r/>
    </w:p>
    <w:p>
      <w:r>
        <w:t xml:space="preserve">394,889,112.46 </w:t>
      </w:r>
    </w:p>
    <w:p>
      <w:r/>
    </w:p>
    <w:p>
      <w:r>
        <w:t xml:space="preserve">49,413,364.40 </w:t>
      </w:r>
    </w:p>
    <w:p>
      <w:r/>
    </w:p>
    <w:p>
      <w:r>
        <w:t xml:space="preserve">-8,460,194.34 </w:t>
      </w:r>
    </w:p>
    <w:p>
      <w:r/>
    </w:p>
    <w:p>
      <w:r>
        <w:t xml:space="preserve">1,089,905,999.13 </w:t>
      </w:r>
    </w:p>
    <w:p>
      <w:r/>
    </w:p>
    <w:p>
      <w:r>
        <w:t xml:space="preserve">386,428,918.12 </w:t>
      </w:r>
    </w:p>
    <w:p>
      <w:r/>
    </w:p>
    <w:p>
      <w:r>
        <w:t xml:space="preserve"> 459,000,000.0</w:t>
      </w:r>
    </w:p>
    <w:p>
      <w:r>
        <w:t xml:space="preserve">0 </w:t>
      </w:r>
    </w:p>
    <w:p>
      <w:r/>
    </w:p>
    <w:p>
      <w:r>
        <w:t xml:space="preserve"> 459,000,000.0</w:t>
      </w:r>
    </w:p>
    <w:p>
      <w:r>
        <w:t xml:space="preserve">0 </w:t>
      </w:r>
    </w:p>
    <w:p>
      <w:r/>
    </w:p>
    <w:p>
      <w:r>
        <w:t xml:space="preserve">976,381,747.19 </w:t>
      </w:r>
    </w:p>
    <w:p>
      <w:r/>
    </w:p>
    <w:p>
      <w:r>
        <w:t xml:space="preserve">40,953,170.06 </w:t>
      </w:r>
    </w:p>
    <w:p>
      <w:r/>
    </w:p>
    <w:p>
      <w:r>
        <w:t xml:space="preserve"> 1,017,334,917.25 </w:t>
      </w:r>
    </w:p>
    <w:p>
      <w:r/>
    </w:p>
    <w:p>
      <w:r>
        <w:t xml:space="preserve">118,741,456.41 </w:t>
      </w:r>
    </w:p>
    <w:p>
      <w:r/>
    </w:p>
    <w:p>
      <w:r>
        <w:t xml:space="preserve">127,630,567.39 </w:t>
      </w:r>
    </w:p>
    <w:p>
      <w:r/>
    </w:p>
    <w:p>
      <w:r>
        <w:t xml:space="preserve">29,259,024.18 </w:t>
      </w:r>
    </w:p>
    <w:p>
      <w:r/>
    </w:p>
    <w:p>
      <w:r>
        <w:t xml:space="preserve">6,400,000.00 </w:t>
      </w:r>
    </w:p>
    <w:p>
      <w:r/>
    </w:p>
    <w:p>
      <w:r>
        <w:t xml:space="preserve">141,600,480.59 </w:t>
      </w:r>
    </w:p>
    <w:p>
      <w:r/>
    </w:p>
    <w:p>
      <w:r>
        <w:t xml:space="preserve">8,504,652.43 </w:t>
      </w:r>
    </w:p>
    <w:p>
      <w:r/>
    </w:p>
    <w:p>
      <w:r>
        <w:t xml:space="preserve">4,981,500.00 </w:t>
      </w:r>
    </w:p>
    <w:p>
      <w:r/>
    </w:p>
    <w:p>
      <w:r>
        <w:t xml:space="preserve">131,153,719.82 </w:t>
      </w:r>
    </w:p>
    <w:p>
      <w:r/>
    </w:p>
    <w:p>
      <w:r>
        <w:t xml:space="preserve"> 50,000,000.00 </w:t>
      </w:r>
    </w:p>
    <w:p>
      <w:r/>
    </w:p>
    <w:p>
      <w:r>
        <w:t xml:space="preserve">3,987,468.45 </w:t>
      </w:r>
    </w:p>
    <w:p>
      <w:r/>
    </w:p>
    <w:p>
      <w:r>
        <w:t xml:space="preserve">41,822,163.13 </w:t>
      </w:r>
    </w:p>
    <w:p>
      <w:r/>
    </w:p>
    <w:p>
      <w:r>
        <w:t xml:space="preserve">31,602,533.42 </w:t>
      </w:r>
    </w:p>
    <w:p>
      <w:r/>
    </w:p>
    <w:p>
      <w:r>
        <w:t xml:space="preserve">5,000,000.00 </w:t>
      </w:r>
    </w:p>
    <w:p>
      <w:r/>
    </w:p>
    <w:p>
      <w:r>
        <w:t xml:space="preserve">8,978,422.61 </w:t>
      </w:r>
    </w:p>
    <w:p>
      <w:r/>
    </w:p>
    <w:p>
      <w:r>
        <w:t xml:space="preserve">5,735,457.56 </w:t>
      </w:r>
    </w:p>
    <w:p>
      <w:r/>
    </w:p>
    <w:p>
      <w:r>
        <w:t xml:space="preserve">-469,169.64 </w:t>
      </w:r>
    </w:p>
    <w:p>
      <w:r/>
    </w:p>
    <w:p>
      <w:r>
        <w:t xml:space="preserve">172 / 177 </w:t>
      </w:r>
    </w:p>
    <w:p>
      <w:r/>
    </w:p>
    <w:p>
      <w:r>
        <w:t xml:space="preserve">53,987,468.45 </w:t>
      </w:r>
    </w:p>
    <w:p>
      <w:r/>
    </w:p>
    <w:p>
      <w:r>
        <w:t xml:space="preserve">50,800,585.74 </w:t>
      </w:r>
    </w:p>
    <w:p>
      <w:r/>
    </w:p>
    <w:p>
      <w:r>
        <w:t xml:space="preserve">37,337,990.98 </w:t>
      </w:r>
    </w:p>
    <w:p>
      <w:r/>
    </w:p>
    <w:p>
      <w:r>
        <w:t xml:space="preserve">4,530,830.36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物流有限公司 </w:t>
      </w:r>
    </w:p>
    <w:p>
      <w:r>
        <w:t xml:space="preserve">其他 </w:t>
      </w:r>
    </w:p>
    <w:p>
      <w:r>
        <w:t xml:space="preserve">小计 </w:t>
      </w:r>
    </w:p>
    <w:p>
      <w:r/>
    </w:p>
    <w:p>
      <w:r>
        <w:t xml:space="preserve">合计 </w:t>
      </w:r>
    </w:p>
    <w:p>
      <w:r/>
    </w:p>
    <w:p>
      <w:r>
        <w:t xml:space="preserve">4,670,958.66 </w:t>
      </w:r>
    </w:p>
    <w:p>
      <w:r>
        <w:t xml:space="preserve">324,796,720.35 54,670,958.66 </w:t>
      </w:r>
    </w:p>
    <w:p>
      <w:r>
        <w:t xml:space="preserve">1,414,702,719.48 54,670,958.66 </w:t>
      </w:r>
    </w:p>
    <w:p>
      <w:r/>
    </w:p>
    <w:p>
      <w:r>
        <w:t xml:space="preserve">2,654,205.30 </w:t>
      </w:r>
    </w:p>
    <w:p>
      <w:r>
        <w:t xml:space="preserve">58,650,060.89 </w:t>
      </w:r>
    </w:p>
    <w:p>
      <w:r>
        <w:t xml:space="preserve">445,078,979.01 </w:t>
      </w:r>
    </w:p>
    <w:p>
      <w:r/>
    </w:p>
    <w:p>
      <w:r>
        <w:t xml:space="preserve"> 11,381,500.00 </w:t>
      </w:r>
    </w:p>
    <w:p>
      <w:r>
        <w:t xml:space="preserve"> 470,381,500.0</w:t>
      </w:r>
    </w:p>
    <w:p>
      <w:r>
        <w:t xml:space="preserve">0 </w:t>
      </w:r>
    </w:p>
    <w:p>
      <w:r/>
    </w:p>
    <w:p>
      <w:r>
        <w:t xml:space="preserve">7,325,163.96 </w:t>
      </w:r>
    </w:p>
    <w:p>
      <w:r>
        <w:t xml:space="preserve">426,736,239.90 </w:t>
      </w:r>
    </w:p>
    <w:p>
      <w:r>
        <w:t xml:space="preserve"> 1,444,071,157.15 </w:t>
      </w:r>
    </w:p>
    <w:p>
      <w:r/>
    </w:p>
    <w:p>
      <w:r>
        <w:t xml:space="preserve">4、 营业收入和营业成本 </w:t>
      </w:r>
    </w:p>
    <w:p>
      <w:r>
        <w:t xml:space="preserve">(1). 营业收入和营业成本情况 </w:t>
      </w:r>
    </w:p>
    <w:p>
      <w:r/>
    </w:p>
    <w:p>
      <w:r>
        <w:t xml:space="preserve">√适用  □不适用  </w:t>
      </w:r>
    </w:p>
    <w:p>
      <w:r/>
    </w:p>
    <w:p>
      <w:r>
        <w:t xml:space="preserve">项目 </w:t>
      </w:r>
    </w:p>
    <w:p>
      <w:r/>
    </w:p>
    <w:p>
      <w:r>
        <w:t xml:space="preserve">合计 </w:t>
      </w:r>
    </w:p>
    <w:p>
      <w:r/>
    </w:p>
    <w:p>
      <w:r>
        <w:t xml:space="preserve">主营业务 </w:t>
      </w:r>
    </w:p>
    <w:p>
      <w:r>
        <w:t xml:space="preserve">其他业务 </w:t>
      </w:r>
    </w:p>
    <w:p>
      <w:r/>
    </w:p>
    <w:p>
      <w:r>
        <w:t xml:space="preserve">其他说明： </w:t>
      </w:r>
    </w:p>
    <w:p>
      <w:r/>
    </w:p>
    <w:p>
      <w:r>
        <w:t xml:space="preserve">本期发生额 </w:t>
      </w:r>
    </w:p>
    <w:p>
      <w:r/>
    </w:p>
    <w:p>
      <w:r>
        <w:t xml:space="preserve">单位：元  币种：人民币 </w:t>
      </w:r>
    </w:p>
    <w:p>
      <w:r>
        <w:t xml:space="preserve">上期发生额 </w:t>
      </w:r>
    </w:p>
    <w:p>
      <w:r/>
    </w:p>
    <w:p>
      <w:r>
        <w:t xml:space="preserve">收入 </w:t>
      </w:r>
    </w:p>
    <w:p>
      <w:r>
        <w:t xml:space="preserve">11,366,865,371.91 </w:t>
      </w:r>
    </w:p>
    <w:p>
      <w:r>
        <w:t xml:space="preserve">432,062,463.32 </w:t>
      </w:r>
    </w:p>
    <w:p>
      <w:r>
        <w:t xml:space="preserve">11,798,927,835.23 </w:t>
      </w:r>
    </w:p>
    <w:p>
      <w:r/>
    </w:p>
    <w:p>
      <w:r>
        <w:t xml:space="preserve">成本 </w:t>
      </w:r>
    </w:p>
    <w:p>
      <w:r>
        <w:t xml:space="preserve">10,729,580,790.01 </w:t>
      </w:r>
    </w:p>
    <w:p>
      <w:r>
        <w:t xml:space="preserve">88,927,308.52 </w:t>
      </w:r>
    </w:p>
    <w:p>
      <w:r>
        <w:t xml:space="preserve">10,818,508,098.53 </w:t>
      </w:r>
    </w:p>
    <w:p>
      <w:r/>
    </w:p>
    <w:p>
      <w:r>
        <w:t xml:space="preserve">收入 </w:t>
      </w:r>
    </w:p>
    <w:p>
      <w:r>
        <w:t xml:space="preserve">成本 </w:t>
      </w:r>
    </w:p>
    <w:p>
      <w:r>
        <w:t xml:space="preserve">9,795,671,489.44 </w:t>
      </w:r>
    </w:p>
    <w:p>
      <w:r>
        <w:t xml:space="preserve">8,887,667,154.63 </w:t>
      </w:r>
    </w:p>
    <w:p>
      <w:r>
        <w:t xml:space="preserve">127,478,974.88 </w:t>
      </w:r>
    </w:p>
    <w:p>
      <w:r>
        <w:t xml:space="preserve">109,783,737.19 </w:t>
      </w:r>
    </w:p>
    <w:p>
      <w:r>
        <w:t xml:space="preserve">9,923,150,464.32 8,997,450,891.82 </w:t>
      </w:r>
    </w:p>
    <w:p>
      <w:r/>
    </w:p>
    <w:p>
      <w:r>
        <w:t xml:space="preserve"> (a)主营业务收入和主营业务成本 </w:t>
      </w:r>
    </w:p>
    <w:p>
      <w:r/>
    </w:p>
    <w:p>
      <w:r>
        <w:t xml:space="preserve">2018 年度 </w:t>
      </w:r>
    </w:p>
    <w:p>
      <w:r>
        <w:t xml:space="preserve">主营业务收入  </w:t>
      </w:r>
    </w:p>
    <w:p>
      <w:r/>
    </w:p>
    <w:p>
      <w:r>
        <w:t xml:space="preserve">主营业务成本 </w:t>
      </w:r>
    </w:p>
    <w:p>
      <w:r/>
    </w:p>
    <w:p>
      <w:r>
        <w:t xml:space="preserve">2017 年度 </w:t>
      </w:r>
    </w:p>
    <w:p>
      <w:r>
        <w:t xml:space="preserve">主营业务收入  </w:t>
      </w:r>
    </w:p>
    <w:p>
      <w:r/>
    </w:p>
    <w:p>
      <w:r>
        <w:t xml:space="preserve">主营业务成本 </w:t>
      </w:r>
    </w:p>
    <w:p>
      <w:r/>
    </w:p>
    <w:p>
      <w:r>
        <w:t xml:space="preserve">销售轻型商用车 </w:t>
      </w:r>
    </w:p>
    <w:p>
      <w:r>
        <w:t xml:space="preserve">销售新能源车 </w:t>
      </w:r>
    </w:p>
    <w:p>
      <w:r>
        <w:t xml:space="preserve">销售客车及底盘 </w:t>
      </w:r>
    </w:p>
    <w:p>
      <w:r>
        <w:t xml:space="preserve">销售零配件 </w:t>
      </w:r>
    </w:p>
    <w:p>
      <w:r/>
    </w:p>
    <w:p>
      <w:r>
        <w:t xml:space="preserve">6,743,277,651.05  </w:t>
      </w:r>
    </w:p>
    <w:p>
      <w:r>
        <w:t xml:space="preserve">6,224,155,490.90 </w:t>
      </w:r>
    </w:p>
    <w:p>
      <w:r>
        <w:t xml:space="preserve">3,574,703,074.27  </w:t>
      </w:r>
    </w:p>
    <w:p>
      <w:r>
        <w:t xml:space="preserve">3,533,940,178.63 </w:t>
      </w:r>
    </w:p>
    <w:p>
      <w:r>
        <w:t xml:space="preserve">572,922,133.37  </w:t>
      </w:r>
    </w:p>
    <w:p>
      <w:r>
        <w:t xml:space="preserve">536,207,618.78 </w:t>
      </w:r>
    </w:p>
    <w:p>
      <w:r>
        <w:t xml:space="preserve">475,962,513.22  </w:t>
      </w:r>
    </w:p>
    <w:p>
      <w:r>
        <w:t xml:space="preserve">435,277,501.70 </w:t>
      </w:r>
    </w:p>
    <w:p>
      <w:r>
        <w:t xml:space="preserve">11,366,865,371.91  10,729,580,790.01 </w:t>
      </w:r>
    </w:p>
    <w:p>
      <w:r/>
    </w:p>
    <w:p>
      <w:r>
        <w:t xml:space="preserve">5,918,052,682.62  </w:t>
      </w:r>
    </w:p>
    <w:p>
      <w:r>
        <w:t xml:space="preserve">2,893,047,914.82  </w:t>
      </w:r>
    </w:p>
    <w:p>
      <w:r>
        <w:t xml:space="preserve">485,894,083.89  </w:t>
      </w:r>
    </w:p>
    <w:p>
      <w:r>
        <w:t xml:space="preserve">498,676,808.11  </w:t>
      </w:r>
    </w:p>
    <w:p>
      <w:r>
        <w:t xml:space="preserve">9,795,671,489.44  </w:t>
      </w:r>
    </w:p>
    <w:p>
      <w:r/>
    </w:p>
    <w:p>
      <w:r>
        <w:t xml:space="preserve">5,363,590,038.01 </w:t>
      </w:r>
    </w:p>
    <w:p>
      <w:r>
        <w:t xml:space="preserve">2,647,009,461.19 </w:t>
      </w:r>
    </w:p>
    <w:p>
      <w:r>
        <w:t xml:space="preserve">414,056,248.81 </w:t>
      </w:r>
    </w:p>
    <w:p>
      <w:r>
        <w:t xml:space="preserve">463,011,406.62 </w:t>
      </w:r>
    </w:p>
    <w:p>
      <w:r>
        <w:t xml:space="preserve">8,887,667,154.63 </w:t>
      </w:r>
    </w:p>
    <w:p>
      <w:r/>
    </w:p>
    <w:p>
      <w:r>
        <w:t xml:space="preserve">173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(b)其他业务收入和其他业务成本 </w:t>
      </w:r>
    </w:p>
    <w:p>
      <w:r/>
    </w:p>
    <w:p>
      <w:r>
        <w:t xml:space="preserve">2018 年度 </w:t>
      </w:r>
    </w:p>
    <w:p>
      <w:r>
        <w:t xml:space="preserve">其他业务收入  其他业务成本 </w:t>
      </w:r>
    </w:p>
    <w:p>
      <w:r/>
    </w:p>
    <w:p>
      <w:r>
        <w:t xml:space="preserve">2017 年度 </w:t>
      </w:r>
    </w:p>
    <w:p>
      <w:r>
        <w:t xml:space="preserve">其他业务收入  </w:t>
      </w:r>
    </w:p>
    <w:p>
      <w:r/>
    </w:p>
    <w:p>
      <w:r>
        <w:t xml:space="preserve">新能源积分收入 </w:t>
      </w:r>
    </w:p>
    <w:p>
      <w:r>
        <w:t xml:space="preserve">技术服务收入 </w:t>
      </w:r>
    </w:p>
    <w:p>
      <w:r>
        <w:t xml:space="preserve">租金收入 </w:t>
      </w:r>
    </w:p>
    <w:p>
      <w:r>
        <w:t xml:space="preserve">销售材料 </w:t>
      </w:r>
    </w:p>
    <w:p>
      <w:r>
        <w:t xml:space="preserve">其他 </w:t>
      </w:r>
    </w:p>
    <w:p>
      <w:r/>
    </w:p>
    <w:p>
      <w:r>
        <w:t xml:space="preserve">224,960,000.00  </w:t>
      </w:r>
    </w:p>
    <w:p>
      <w:r>
        <w:t xml:space="preserve">- </w:t>
      </w:r>
    </w:p>
    <w:p>
      <w:r>
        <w:t xml:space="preserve">126,025,930.00  48,656,383.76 </w:t>
      </w:r>
    </w:p>
    <w:p>
      <w:r>
        <w:t xml:space="preserve">31,244,911.92  18,852,559.47 </w:t>
      </w:r>
    </w:p>
    <w:p>
      <w:r>
        <w:t xml:space="preserve">18,651,030.88  </w:t>
      </w:r>
    </w:p>
    <w:p>
      <w:r>
        <w:t xml:space="preserve">9,900,124.95 </w:t>
      </w:r>
    </w:p>
    <w:p>
      <w:r>
        <w:t xml:space="preserve">31,180,590.52  11,518,240.34 </w:t>
      </w:r>
    </w:p>
    <w:p>
      <w:r>
        <w:t xml:space="preserve">432,062,463.32  88,927,308.52 </w:t>
      </w:r>
    </w:p>
    <w:p>
      <w:r/>
    </w:p>
    <w:p>
      <w:r>
        <w:t xml:space="preserve">-  </w:t>
      </w:r>
    </w:p>
    <w:p>
      <w:r>
        <w:t xml:space="preserve">-  </w:t>
      </w:r>
    </w:p>
    <w:p>
      <w:r>
        <w:t xml:space="preserve">43,544,762.31  </w:t>
      </w:r>
    </w:p>
    <w:p>
      <w:r>
        <w:t xml:space="preserve">45,799,513.18  </w:t>
      </w:r>
    </w:p>
    <w:p>
      <w:r>
        <w:t xml:space="preserve">38,134,699.39  </w:t>
      </w:r>
    </w:p>
    <w:p>
      <w:r>
        <w:t xml:space="preserve">127,478,974.88  </w:t>
      </w:r>
    </w:p>
    <w:p>
      <w:r/>
    </w:p>
    <w:p>
      <w:r>
        <w:t xml:space="preserve">其他业务成本 </w:t>
      </w:r>
    </w:p>
    <w:p>
      <w:r/>
    </w:p>
    <w:p>
      <w:r>
        <w:t xml:space="preserve">- </w:t>
      </w:r>
    </w:p>
    <w:p>
      <w:r>
        <w:t xml:space="preserve">- </w:t>
      </w:r>
    </w:p>
    <w:p>
      <w:r>
        <w:t xml:space="preserve">31,671,209.94 </w:t>
      </w:r>
    </w:p>
    <w:p>
      <w:r>
        <w:t xml:space="preserve">61,946,146.13 </w:t>
      </w:r>
    </w:p>
    <w:p>
      <w:r>
        <w:t xml:space="preserve">16,166,381.12 </w:t>
      </w:r>
    </w:p>
    <w:p>
      <w:r>
        <w:t xml:space="preserve">109,783,737.19 </w:t>
      </w:r>
    </w:p>
    <w:p>
      <w:r/>
    </w:p>
    <w:p>
      <w:r>
        <w:t xml:space="preserve">174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5、 投资收益 </w:t>
      </w:r>
    </w:p>
    <w:p>
      <w:r>
        <w:t xml:space="preserve">√适用  □不适用  </w:t>
      </w:r>
    </w:p>
    <w:p>
      <w:r/>
    </w:p>
    <w:p>
      <w:r>
        <w:t xml:space="preserve">项目 </w:t>
      </w:r>
    </w:p>
    <w:p>
      <w:r>
        <w:t xml:space="preserve">成本法核算的长期股权投资收益 </w:t>
      </w:r>
    </w:p>
    <w:p>
      <w:r>
        <w:t xml:space="preserve">权益法核算的长期股权投资收益 </w:t>
      </w:r>
    </w:p>
    <w:p>
      <w:r>
        <w:t xml:space="preserve">处置长期股权投资产生的投资收益 </w:t>
      </w:r>
    </w:p>
    <w:p>
      <w:r>
        <w:t>以公允价值计量且其变动计入当期损益的</w:t>
      </w:r>
    </w:p>
    <w:p>
      <w:r>
        <w:t xml:space="preserve">金融资产在持有期间的投资收益 </w:t>
      </w:r>
    </w:p>
    <w:p>
      <w:r>
        <w:t>处置以公允价值计量且其变动计入当期损</w:t>
      </w:r>
    </w:p>
    <w:p>
      <w:r>
        <w:t xml:space="preserve">益的金融资产取得的投资收益 </w:t>
      </w:r>
    </w:p>
    <w:p>
      <w:r>
        <w:t xml:space="preserve">持有至到期投资在持有期间的投资收益 </w:t>
      </w:r>
    </w:p>
    <w:p>
      <w:r>
        <w:t xml:space="preserve">处置持有至到期投资取得的投资收益 </w:t>
      </w:r>
    </w:p>
    <w:p>
      <w:r>
        <w:t xml:space="preserve">可供出售金融资产在持有期间的投资收益 </w:t>
      </w:r>
    </w:p>
    <w:p>
      <w:r>
        <w:t xml:space="preserve">处置可供出售金融资产取得的投资收益 </w:t>
      </w:r>
    </w:p>
    <w:p>
      <w:r>
        <w:t>丧失控制权后，剩余股权按公允价值重新</w:t>
      </w:r>
    </w:p>
    <w:p>
      <w:r>
        <w:t xml:space="preserve">计量产生的利得 </w:t>
      </w:r>
    </w:p>
    <w:p>
      <w:r>
        <w:t xml:space="preserve">委托贷款利息收益 </w:t>
      </w:r>
    </w:p>
    <w:p>
      <w:r>
        <w:t xml:space="preserve">合计 </w:t>
      </w:r>
    </w:p>
    <w:p>
      <w:r/>
    </w:p>
    <w:p>
      <w:r>
        <w:t xml:space="preserve">6、 其他 </w:t>
      </w:r>
    </w:p>
    <w:p>
      <w:r>
        <w:t xml:space="preserve">√适用  □不适用  </w:t>
      </w:r>
    </w:p>
    <w:p>
      <w:r>
        <w:t xml:space="preserve">本公司不存在投资收益汇回的重大限制。 </w:t>
      </w:r>
    </w:p>
    <w:p>
      <w:r/>
    </w:p>
    <w:p>
      <w:r>
        <w:t xml:space="preserve">十八、 补充资料 </w:t>
      </w:r>
    </w:p>
    <w:p>
      <w:r/>
    </w:p>
    <w:p>
      <w:r>
        <w:t xml:space="preserve">1、 当期非经常性损益明细表 </w:t>
      </w:r>
    </w:p>
    <w:p>
      <w:r>
        <w:t xml:space="preserve">√适用  □不适用  </w:t>
      </w:r>
    </w:p>
    <w:p>
      <w:r/>
    </w:p>
    <w:p>
      <w:r>
        <w:t xml:space="preserve">项目 </w:t>
      </w:r>
    </w:p>
    <w:p>
      <w:r>
        <w:t xml:space="preserve">非流动资产处置损益 </w:t>
      </w:r>
    </w:p>
    <w:p>
      <w:r>
        <w:t>越权审批或无正式批准文件的税收返还、</w:t>
      </w:r>
    </w:p>
    <w:p>
      <w:r>
        <w:t xml:space="preserve">减免 </w:t>
      </w:r>
    </w:p>
    <w:p>
      <w:r>
        <w:t>计入当期损益的政府补助（与企业业务密</w:t>
      </w:r>
    </w:p>
    <w:p>
      <w:r>
        <w:t>切相关，按照国家统一标准定额或定量享</w:t>
      </w:r>
    </w:p>
    <w:p>
      <w:r>
        <w:t xml:space="preserve">受的政府补助除外） </w:t>
      </w:r>
    </w:p>
    <w:p>
      <w:r>
        <w:t>计入当期损益的对非金融企业收取的资金</w:t>
      </w:r>
    </w:p>
    <w:p>
      <w:r>
        <w:t xml:space="preserve">占用费 </w:t>
      </w:r>
    </w:p>
    <w:p>
      <w:r>
        <w:t>企业取得子公司、联营企业及合营企业的</w:t>
      </w:r>
    </w:p>
    <w:p>
      <w:r>
        <w:t>投资成本小于取得投资时应享有被投资单</w:t>
      </w:r>
    </w:p>
    <w:p>
      <w:r>
        <w:t xml:space="preserve">位可辨认净资产公允价值产生的收益 </w:t>
      </w:r>
    </w:p>
    <w:p>
      <w:r>
        <w:t xml:space="preserve">非货币性资产交换损益 </w:t>
      </w:r>
    </w:p>
    <w:p>
      <w:r>
        <w:t xml:space="preserve">委托他人投资或管理资产的损益 </w:t>
      </w:r>
    </w:p>
    <w:p>
      <w:r>
        <w:t>因不可抗力因素，如遭受自然灾害而计提</w:t>
      </w:r>
    </w:p>
    <w:p>
      <w:r>
        <w:t xml:space="preserve">的各项资产减值准备 </w:t>
      </w:r>
    </w:p>
    <w:p>
      <w:r>
        <w:t xml:space="preserve">债务重组损益 </w:t>
      </w:r>
    </w:p>
    <w:p>
      <w:r>
        <w:t>企业重组费用，如安置职工的支出、整合</w:t>
      </w:r>
    </w:p>
    <w:p>
      <w:r>
        <w:t xml:space="preserve">费用等 </w:t>
      </w:r>
    </w:p>
    <w:p>
      <w:r/>
    </w:p>
    <w:p>
      <w:r>
        <w:t xml:space="preserve">本期发生额 </w:t>
      </w:r>
    </w:p>
    <w:p>
      <w:r>
        <w:t xml:space="preserve">55,290,000.00 </w:t>
      </w:r>
    </w:p>
    <w:p>
      <w:r>
        <w:t xml:space="preserve">445,078,979.01 </w:t>
      </w:r>
    </w:p>
    <w:p>
      <w:r/>
    </w:p>
    <w:p>
      <w:r>
        <w:t xml:space="preserve">单位：元  币种：人民币 </w:t>
      </w:r>
    </w:p>
    <w:p>
      <w:r>
        <w:t xml:space="preserve">上期发生额 </w:t>
      </w:r>
    </w:p>
    <w:p>
      <w:r>
        <w:t xml:space="preserve">87,300,000.00 </w:t>
      </w:r>
    </w:p>
    <w:p>
      <w:r>
        <w:t xml:space="preserve">479,181,295.19 </w:t>
      </w:r>
    </w:p>
    <w:p>
      <w:r>
        <w:t xml:space="preserve">-362,675,556.64 </w:t>
      </w:r>
    </w:p>
    <w:p>
      <w:r/>
    </w:p>
    <w:p>
      <w:r>
        <w:t xml:space="preserve">1,463,367.60 </w:t>
      </w:r>
    </w:p>
    <w:p>
      <w:r>
        <w:t xml:space="preserve">53,686,835.03 </w:t>
      </w:r>
    </w:p>
    <w:p>
      <w:r/>
    </w:p>
    <w:p>
      <w:r>
        <w:t xml:space="preserve">28,508,352.57 </w:t>
      </w:r>
    </w:p>
    <w:p>
      <w:r/>
    </w:p>
    <w:p>
      <w:r>
        <w:t xml:space="preserve">1,489,897.79 </w:t>
      </w:r>
    </w:p>
    <w:p>
      <w:r>
        <w:t xml:space="preserve">557,009,079.43 </w:t>
      </w:r>
    </w:p>
    <w:p>
      <w:r/>
    </w:p>
    <w:p>
      <w:r>
        <w:t xml:space="preserve">232,314,091.12 </w:t>
      </w:r>
    </w:p>
    <w:p>
      <w:r/>
    </w:p>
    <w:p>
      <w:r>
        <w:t xml:space="preserve">单位：元  币种：人民币 </w:t>
      </w:r>
    </w:p>
    <w:p>
      <w:r>
        <w:t xml:space="preserve">说明 </w:t>
      </w:r>
    </w:p>
    <w:p>
      <w:r/>
    </w:p>
    <w:p>
      <w:r>
        <w:t xml:space="preserve">金额 </w:t>
      </w:r>
    </w:p>
    <w:p>
      <w:r>
        <w:t xml:space="preserve">40,888,827.11   </w:t>
      </w:r>
    </w:p>
    <w:p>
      <w:r/>
    </w:p>
    <w:p>
      <w:r>
        <w:t xml:space="preserve">29,912,970.07   </w:t>
      </w:r>
    </w:p>
    <w:p>
      <w:r/>
    </w:p>
    <w:p>
      <w:r>
        <w:t xml:space="preserve">175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交易价格显失公允的交易产生的超过公允</w:t>
      </w:r>
    </w:p>
    <w:p>
      <w:r>
        <w:t xml:space="preserve">价值部分的损益 </w:t>
      </w:r>
    </w:p>
    <w:p>
      <w:r>
        <w:t>同一控制下企业合并产生的子公司期初至</w:t>
      </w:r>
    </w:p>
    <w:p>
      <w:r>
        <w:t xml:space="preserve">合并日的当期净损益 </w:t>
      </w:r>
    </w:p>
    <w:p>
      <w:r>
        <w:t>与公司正常经营业务无关的或有事项产生</w:t>
      </w:r>
    </w:p>
    <w:p>
      <w:r>
        <w:t xml:space="preserve">的损益 </w:t>
      </w:r>
    </w:p>
    <w:p>
      <w:r>
        <w:t>除同公司正常经营业务相关的有效套期保</w:t>
      </w:r>
    </w:p>
    <w:p>
      <w:r>
        <w:t>值业务外，持有交易性金融资产、交易性</w:t>
      </w:r>
    </w:p>
    <w:p>
      <w:r>
        <w:t>金融负债产生的公允价值变动损益，以及</w:t>
      </w:r>
    </w:p>
    <w:p>
      <w:r>
        <w:t>处置交易性金融资产、交易性金融负债和</w:t>
      </w:r>
    </w:p>
    <w:p>
      <w:r>
        <w:t xml:space="preserve">可供出售金融资产取得的投资收益 </w:t>
      </w:r>
    </w:p>
    <w:p>
      <w:r>
        <w:t>单独进行减值测试的应收款项减值准备转</w:t>
      </w:r>
    </w:p>
    <w:p>
      <w:r>
        <w:t xml:space="preserve">回 </w:t>
      </w:r>
    </w:p>
    <w:p>
      <w:r>
        <w:t xml:space="preserve">对外委托贷款取得的损益 </w:t>
      </w:r>
    </w:p>
    <w:p>
      <w:r>
        <w:t>采用公允价值模式进行后续计量的投资性</w:t>
      </w:r>
    </w:p>
    <w:p>
      <w:r>
        <w:t xml:space="preserve">房地产公允价值变动产生的损益 </w:t>
      </w:r>
    </w:p>
    <w:p>
      <w:r>
        <w:t>根据税收、会计等法律、法规的要求对当</w:t>
      </w:r>
    </w:p>
    <w:p>
      <w:r>
        <w:t xml:space="preserve">期损益进行一次性调整对当期损益的影响 </w:t>
      </w:r>
    </w:p>
    <w:p>
      <w:r>
        <w:t xml:space="preserve">受托经营取得的托管费收入 </w:t>
      </w:r>
    </w:p>
    <w:p>
      <w:r>
        <w:t xml:space="preserve">除上述各项之外的其他营业外收入和支出 </w:t>
      </w:r>
    </w:p>
    <w:p>
      <w:r>
        <w:t xml:space="preserve">其他符合非经常性损益定义的损益项目 </w:t>
      </w:r>
    </w:p>
    <w:p>
      <w:r>
        <w:t xml:space="preserve">所得税影响额 </w:t>
      </w:r>
    </w:p>
    <w:p>
      <w:r>
        <w:t xml:space="preserve">少数股东权益影响额 </w:t>
      </w:r>
    </w:p>
    <w:p>
      <w:r>
        <w:t xml:space="preserve">合计 </w:t>
      </w:r>
    </w:p>
    <w:p>
      <w:r/>
    </w:p>
    <w:p>
      <w:r>
        <w:t xml:space="preserve">158,807,578.30  </w:t>
      </w:r>
    </w:p>
    <w:p>
      <w:r/>
    </w:p>
    <w:p>
      <w:r>
        <w:t xml:space="preserve">-13,720,141.50   </w:t>
      </w:r>
    </w:p>
    <w:p>
      <w:r/>
    </w:p>
    <w:p>
      <w:r>
        <w:t xml:space="preserve">-37,879,863.69   </w:t>
      </w:r>
    </w:p>
    <w:p>
      <w:r>
        <w:t xml:space="preserve">-304,974.69   </w:t>
      </w:r>
    </w:p>
    <w:p>
      <w:r>
        <w:t xml:space="preserve">177,704,395.60   </w:t>
      </w:r>
    </w:p>
    <w:p>
      <w:r/>
    </w:p>
    <w:p>
      <w:r>
        <w:t>对公司根据《公开发行证券的公司信息披露解释性公告第 1 号——非经常性损益》定义界定的非</w:t>
      </w:r>
    </w:p>
    <w:p>
      <w:r>
        <w:t>经常性损益项目，以及把《公开发行证券的公司信息披露解释性公告第 1 号——非经常性损益》</w:t>
      </w:r>
    </w:p>
    <w:p>
      <w:r>
        <w:t xml:space="preserve">中列举的非经常性损益项目界定为经常性损益的项目，应说明原因。 </w:t>
      </w:r>
    </w:p>
    <w:p>
      <w:r>
        <w:t xml:space="preserve">□适用 √不适用  </w:t>
      </w:r>
    </w:p>
    <w:p>
      <w:r/>
    </w:p>
    <w:p>
      <w:r>
        <w:t xml:space="preserve">2、 净资产收益率及每股收益 </w:t>
      </w:r>
    </w:p>
    <w:p>
      <w:r>
        <w:t xml:space="preserve">√适用 □不适用  </w:t>
      </w:r>
    </w:p>
    <w:p>
      <w:r/>
    </w:p>
    <w:p>
      <w:r>
        <w:t xml:space="preserve">报告期利润 </w:t>
      </w:r>
    </w:p>
    <w:p>
      <w:r/>
    </w:p>
    <w:p>
      <w:r>
        <w:t>加权平均净资产</w:t>
      </w:r>
    </w:p>
    <w:p>
      <w:r>
        <w:t xml:space="preserve">收益率（%） </w:t>
      </w:r>
    </w:p>
    <w:p>
      <w:r/>
    </w:p>
    <w:p>
      <w:r>
        <w:t xml:space="preserve">每股收益 </w:t>
      </w:r>
    </w:p>
    <w:p>
      <w:r/>
    </w:p>
    <w:p>
      <w:r>
        <w:t xml:space="preserve">基本每股收益 </w:t>
      </w:r>
    </w:p>
    <w:p>
      <w:r/>
    </w:p>
    <w:p>
      <w:r>
        <w:t xml:space="preserve">稀释每股收益 </w:t>
      </w:r>
    </w:p>
    <w:p>
      <w:r/>
    </w:p>
    <w:p>
      <w:r>
        <w:t xml:space="preserve">8.0020 </w:t>
      </w:r>
    </w:p>
    <w:p>
      <w:r/>
    </w:p>
    <w:p>
      <w:r>
        <w:t xml:space="preserve">5.4345 </w:t>
      </w:r>
    </w:p>
    <w:p>
      <w:r/>
    </w:p>
    <w:p>
      <w:r>
        <w:t xml:space="preserve">0.2769 </w:t>
      </w:r>
    </w:p>
    <w:p>
      <w:r/>
    </w:p>
    <w:p>
      <w:r>
        <w:t xml:space="preserve">0.1881 </w:t>
      </w:r>
    </w:p>
    <w:p>
      <w:r/>
    </w:p>
    <w:p>
      <w:r>
        <w:t xml:space="preserve">0.2769 </w:t>
      </w:r>
    </w:p>
    <w:p>
      <w:r/>
    </w:p>
    <w:p>
      <w:r>
        <w:t xml:space="preserve">0.1881 </w:t>
      </w:r>
    </w:p>
    <w:p>
      <w:r/>
    </w:p>
    <w:p>
      <w:r>
        <w:t>归属于公司普通股股东的净</w:t>
      </w:r>
    </w:p>
    <w:p>
      <w:r>
        <w:t xml:space="preserve">利润 </w:t>
      </w:r>
    </w:p>
    <w:p>
      <w:r>
        <w:t>扣除非经常性损益后归属于</w:t>
      </w:r>
    </w:p>
    <w:p>
      <w:r>
        <w:t xml:space="preserve">公司普通股股东的净利润 </w:t>
      </w:r>
    </w:p>
    <w:p>
      <w:r/>
    </w:p>
    <w:p>
      <w:r>
        <w:t xml:space="preserve">3、 境内外会计准则下会计数据差异 </w:t>
      </w:r>
    </w:p>
    <w:p>
      <w:r>
        <w:t xml:space="preserve">□适用 √不适用  </w:t>
      </w:r>
    </w:p>
    <w:p>
      <w:r/>
    </w:p>
    <w:p>
      <w:r>
        <w:t xml:space="preserve">4、 其他 </w:t>
      </w:r>
    </w:p>
    <w:p>
      <w:r>
        <w:t xml:space="preserve">□适用  √不适用  </w:t>
      </w:r>
    </w:p>
    <w:p>
      <w:r/>
    </w:p>
    <w:p>
      <w:r>
        <w:t xml:space="preserve">176 / 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东风汽车股份有限公司 2018 年年度报告全文 </w:t>
      </w:r>
    </w:p>
    <w:p>
      <w:r/>
    </w:p>
    <w:p>
      <w:r>
        <w:t xml:space="preserve">第十二节 备查文件目录 </w:t>
      </w:r>
    </w:p>
    <w:p>
      <w:r/>
    </w:p>
    <w:p>
      <w:r>
        <w:t xml:space="preserve">备查文件目录 </w:t>
      </w:r>
    </w:p>
    <w:p>
      <w:r/>
    </w:p>
    <w:p>
      <w:r>
        <w:t xml:space="preserve">备查文件目录 </w:t>
      </w:r>
    </w:p>
    <w:p>
      <w:r/>
    </w:p>
    <w:p>
      <w:r>
        <w:t xml:space="preserve">备查文件目录 </w:t>
      </w:r>
    </w:p>
    <w:p>
      <w:r/>
    </w:p>
    <w:p>
      <w:r>
        <w:t xml:space="preserve">备查文件目录 </w:t>
      </w:r>
    </w:p>
    <w:p>
      <w:r/>
    </w:p>
    <w:p>
      <w:r>
        <w:t xml:space="preserve">载有董事长签名的2018年年度报告文本 </w:t>
      </w:r>
    </w:p>
    <w:p>
      <w:r>
        <w:t>载有法定代表人、主管会计工作负责人、会计机构负责人签名并盖章的</w:t>
      </w:r>
    </w:p>
    <w:p>
      <w:r>
        <w:t xml:space="preserve">会计报表 </w:t>
      </w:r>
    </w:p>
    <w:p>
      <w:r>
        <w:t xml:space="preserve">载有会计师事务所盖章、注册会计师签名并盖章的审计报告原件 </w:t>
      </w:r>
    </w:p>
    <w:p>
      <w:r>
        <w:t>报告期内在中国证监会指定报纸上公开披露过的所有公司文件的正本及</w:t>
      </w:r>
    </w:p>
    <w:p>
      <w:r>
        <w:t xml:space="preserve">公告的原稿 </w:t>
      </w:r>
    </w:p>
    <w:p>
      <w:r/>
    </w:p>
    <w:p>
      <w:r>
        <w:t xml:space="preserve">                                         董事长：丁绍斌 </w:t>
      </w:r>
    </w:p>
    <w:p>
      <w:r/>
    </w:p>
    <w:p>
      <w:r>
        <w:t xml:space="preserve">董事会批准报送日期：2019 年 3 月 28 日  </w:t>
      </w:r>
    </w:p>
    <w:p>
      <w:r/>
    </w:p>
    <w:p>
      <w:r>
        <w:t xml:space="preserve">修订信息 </w:t>
      </w:r>
    </w:p>
    <w:p>
      <w:r>
        <w:t xml:space="preserve">□适用 √不适用  </w:t>
      </w:r>
    </w:p>
    <w:p>
      <w:r/>
    </w:p>
    <w:p>
      <w:r>
        <w:t xml:space="preserve">177 / 177 </w:t>
      </w:r>
    </w:p>
    <w:p>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