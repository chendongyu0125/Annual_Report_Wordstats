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2018 年年度报告 </w:t>
      </w:r>
    </w:p>
    <w:p>
      <w:r/>
    </w:p>
    <w:p>
      <w:r>
        <w:t xml:space="preserve">公司代码：601600                                                 公司简称：中国铝业 </w:t>
      </w:r>
    </w:p>
    <w:p>
      <w:r/>
    </w:p>
    <w:p>
      <w:r>
        <w:t xml:space="preserve">中国铝业股份有限公司 </w:t>
      </w:r>
    </w:p>
    <w:p>
      <w:r/>
    </w:p>
    <w:p>
      <w:r>
        <w:t xml:space="preserve">2018 年年度报告 </w:t>
      </w:r>
    </w:p>
    <w:p>
      <w:r/>
    </w:p>
    <w:p>
      <w:r>
        <w:t xml:space="preserve">1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重要提示 </w:t>
      </w:r>
    </w:p>
    <w:p>
      <w:r/>
    </w:p>
    <w:p>
      <w:r>
        <w:t>一、 本公司董事会、监事会及董事、监事、高级管理人员保证年度报告内容的真实、准确、完整，</w:t>
      </w:r>
    </w:p>
    <w:p>
      <w:r>
        <w:t xml:space="preserve">不存在虚假记载、误导性陈述或重大遗漏，并承担个别和连带的法律责任。 </w:t>
      </w:r>
    </w:p>
    <w:p>
      <w:r/>
    </w:p>
    <w:p>
      <w:r>
        <w:t xml:space="preserve">二、 未出席董事情况 </w:t>
      </w:r>
    </w:p>
    <w:p>
      <w:r/>
    </w:p>
    <w:p>
      <w:r>
        <w:t xml:space="preserve">未出席董事职务 </w:t>
      </w:r>
    </w:p>
    <w:p>
      <w:r/>
    </w:p>
    <w:p>
      <w:r>
        <w:t>未出席董事姓名 未出席董事的原因说明</w:t>
      </w:r>
    </w:p>
    <w:p>
      <w:r/>
    </w:p>
    <w:p>
      <w:r>
        <w:t xml:space="preserve">被委托人姓名 </w:t>
      </w:r>
    </w:p>
    <w:p>
      <w:r/>
    </w:p>
    <w:p>
      <w:r>
        <w:t xml:space="preserve">董事 </w:t>
      </w:r>
    </w:p>
    <w:p>
      <w:r/>
    </w:p>
    <w:p>
      <w:r>
        <w:t xml:space="preserve">敖宏 </w:t>
      </w:r>
    </w:p>
    <w:p>
      <w:r/>
    </w:p>
    <w:p>
      <w:r>
        <w:t xml:space="preserve">其他公务 </w:t>
      </w:r>
    </w:p>
    <w:p>
      <w:r/>
    </w:p>
    <w:p>
      <w:r>
        <w:t xml:space="preserve">卢东亮 </w:t>
      </w:r>
    </w:p>
    <w:p>
      <w:r/>
    </w:p>
    <w:p>
      <w:r>
        <w:t xml:space="preserve">三、 安永华明会计师事务所（特殊普通合伙）为本公司出具了标准无保留意见的审计报告。 </w:t>
      </w:r>
    </w:p>
    <w:p>
      <w:r/>
    </w:p>
    <w:p>
      <w:r>
        <w:t>四、 公司负责人卢东亮、主管会计工作负责人王军及会计机构负责人（会计主管人员）赵红梅声</w:t>
      </w:r>
    </w:p>
    <w:p>
      <w:r/>
    </w:p>
    <w:p>
      <w:r>
        <w:t xml:space="preserve">明：保证年度报告中财务报告的真实、准确、完整。 </w:t>
      </w:r>
    </w:p>
    <w:p>
      <w:r/>
    </w:p>
    <w:p>
      <w:r>
        <w:t xml:space="preserve">五、 经董事会审议的报告期利润分配预案或公积金转增股本预案 </w:t>
      </w:r>
    </w:p>
    <w:p>
      <w:r/>
    </w:p>
    <w:p>
      <w:r>
        <w:t>因本公司2018年度利润用于弥补以前年度亏损，董事会建议2018年度不进行现金股利分配，也不</w:t>
      </w:r>
    </w:p>
    <w:p>
      <w:r/>
    </w:p>
    <w:p>
      <w:r>
        <w:t xml:space="preserve">进行资本公积金转增股本。该提议有待本公司2018年度股东大会审议。 </w:t>
      </w:r>
    </w:p>
    <w:p>
      <w:r/>
    </w:p>
    <w:p>
      <w:r>
        <w:t xml:space="preserve">六、 前瞻性陈述的风险声明 </w:t>
      </w:r>
    </w:p>
    <w:p>
      <w:r/>
    </w:p>
    <w:p>
      <w:r>
        <w:t xml:space="preserve">√适用□不适用 </w:t>
      </w:r>
    </w:p>
    <w:p>
      <w:r/>
    </w:p>
    <w:p>
      <w:r>
        <w:t>本年度报告包括前瞻性陈述。除历史事实陈述外，所有本公司预计或期待未来可能或即将发生的</w:t>
      </w:r>
    </w:p>
    <w:p>
      <w:r/>
    </w:p>
    <w:p>
      <w:r>
        <w:t>业务活动、事件或发展动态的陈述（包括但不限于预测、目标、储量及其他估计以及经营计划）</w:t>
      </w:r>
    </w:p>
    <w:p>
      <w:r/>
    </w:p>
    <w:p>
      <w:r>
        <w:t>都属于前瞻性陈述，不构成本公司对投资者的实质承诺，请投资者注意投资风险。受诸多可变因</w:t>
      </w:r>
    </w:p>
    <w:p>
      <w:r/>
    </w:p>
    <w:p>
      <w:r>
        <w:t>素的影响，未来的实际结果或发展趋势可能会与这些前瞻性陈述出现重大差异。本年度报告中的</w:t>
      </w:r>
    </w:p>
    <w:p>
      <w:r/>
    </w:p>
    <w:p>
      <w:r>
        <w:t>前瞻性陈述为本公司于2019年3月28日作出，除非监管机构另有要求，本公司没有义务或责任对该</w:t>
      </w:r>
    </w:p>
    <w:p>
      <w:r/>
    </w:p>
    <w:p>
      <w:r>
        <w:t xml:space="preserve">等前瞻性陈述进行更新。 </w:t>
      </w:r>
    </w:p>
    <w:p>
      <w:r/>
    </w:p>
    <w:p>
      <w:r>
        <w:t xml:space="preserve">七、 是否存在被控股股东及其关联方非经营性占用资金情况 </w:t>
      </w:r>
    </w:p>
    <w:p>
      <w:r/>
    </w:p>
    <w:p>
      <w:r>
        <w:t xml:space="preserve">否 </w:t>
      </w:r>
    </w:p>
    <w:p>
      <w:r/>
    </w:p>
    <w:p>
      <w:r>
        <w:t xml:space="preserve">八、 是否存在违反规定决策程序对外提供担保的情况？ </w:t>
      </w:r>
    </w:p>
    <w:p>
      <w:r/>
    </w:p>
    <w:p>
      <w:r>
        <w:t xml:space="preserve">否 </w:t>
      </w:r>
    </w:p>
    <w:p>
      <w:r/>
    </w:p>
    <w:p>
      <w:r>
        <w:t xml:space="preserve">2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九、 重大风险提示 </w:t>
      </w:r>
    </w:p>
    <w:p>
      <w:r/>
    </w:p>
    <w:p>
      <w:r>
        <w:t>1．市场价格风险：大宗商品市场价格呈现不稳定波动，受国内市场需求减弱及中美贸易摩擦影响，</w:t>
      </w:r>
    </w:p>
    <w:p>
      <w:r/>
    </w:p>
    <w:p>
      <w:r>
        <w:t xml:space="preserve">铝产品及原辅材料价格上下波动较大，对公司财务状况和运营业绩产生潜在重大影响。 </w:t>
      </w:r>
    </w:p>
    <w:p>
      <w:r/>
    </w:p>
    <w:p>
      <w:r>
        <w:t>2.安全环保风险：《中华人民共和国安全生产法》《中华人民共和国环境保护法》《控制污染物</w:t>
      </w:r>
    </w:p>
    <w:p>
      <w:r/>
    </w:p>
    <w:p>
      <w:r>
        <w:t>排放许可证实施方案》等法律法规对企业的安全生产和环境保障能力提出了更加严格的要求，公</w:t>
      </w:r>
    </w:p>
    <w:p>
      <w:r/>
    </w:p>
    <w:p>
      <w:r>
        <w:t>司生产作业覆盖煤矿、非煤矿山、建筑施工和化学品生产等行业，企业可能不能及时发现环保隐</w:t>
      </w:r>
    </w:p>
    <w:p>
      <w:r/>
    </w:p>
    <w:p>
      <w:r>
        <w:t>患；部分企业环保设施落后，一旦发生安全环保事故，将会给公司带来声誉以及财产上的巨大损</w:t>
      </w:r>
    </w:p>
    <w:p>
      <w:r/>
    </w:p>
    <w:p>
      <w:r>
        <w:t xml:space="preserve">失。 </w:t>
      </w:r>
    </w:p>
    <w:p>
      <w:r/>
    </w:p>
    <w:p>
      <w:r>
        <w:t>3.现金流风险：目前公司转型升级项目对资本性支出的现金要求较多，资金流动性受到一定影响，</w:t>
      </w:r>
    </w:p>
    <w:p>
      <w:r/>
    </w:p>
    <w:p>
      <w:r>
        <w:t xml:space="preserve">且受国家货币政策的影响仍存在现金流入不足的潜在风险，可能对公司财务状况产生重大影响。 </w:t>
      </w:r>
    </w:p>
    <w:p>
      <w:r/>
    </w:p>
    <w:p>
      <w:r>
        <w:t xml:space="preserve">4.利率风险：利率的变动将使公司融资成本增加不确定性，可能导致公司经营目标受到影响。 </w:t>
      </w:r>
    </w:p>
    <w:p>
      <w:r/>
    </w:p>
    <w:p>
      <w:r>
        <w:t>5.信息披露风险：上市公司信息披露风险主要表现为披露信息内容不准确、不完整、不及时。这</w:t>
      </w:r>
    </w:p>
    <w:p>
      <w:r/>
    </w:p>
    <w:p>
      <w:r>
        <w:t>与业务部门没有按要求及时、完整提供相关信息、业务和披露部门间沟通不充分、没有与公司境</w:t>
      </w:r>
    </w:p>
    <w:p>
      <w:r/>
    </w:p>
    <w:p>
      <w:r>
        <w:t>内外律师及时进行确认等因素相关。上述情况可能会因未详实、准确披露信息而导致投资者投诉</w:t>
      </w:r>
    </w:p>
    <w:p>
      <w:r/>
    </w:p>
    <w:p>
      <w:r>
        <w:t>及相关监管机构的问询、调查，要求公司进一步披露信息、对公司进行谴责或处罚，对公司在资</w:t>
      </w:r>
    </w:p>
    <w:p>
      <w:r/>
    </w:p>
    <w:p>
      <w:r>
        <w:t xml:space="preserve">本市场的形象造成负面影响。 </w:t>
      </w:r>
    </w:p>
    <w:p>
      <w:r/>
    </w:p>
    <w:p>
      <w:r>
        <w:t>6.海外项目经营风险：主要表现为人员健康风险和汇率风险。由于公司在非洲、东南亚等地理位</w:t>
      </w:r>
    </w:p>
    <w:p>
      <w:r/>
    </w:p>
    <w:p>
      <w:r>
        <w:t>置独特、经济发展及医疗卫生水平有限地区开展业务，员工健康面临的风险有所增加。汇率波动</w:t>
      </w:r>
    </w:p>
    <w:p>
      <w:r/>
    </w:p>
    <w:p>
      <w:r>
        <w:t xml:space="preserve">也会给海外项目投资和运营带来不确定性，有可能会对公司经营产生影响。 </w:t>
      </w:r>
    </w:p>
    <w:p>
      <w:r/>
    </w:p>
    <w:p>
      <w:r>
        <w:t xml:space="preserve">十、 其他 </w:t>
      </w:r>
    </w:p>
    <w:p>
      <w:r/>
    </w:p>
    <w:p>
      <w:r>
        <w:t xml:space="preserve">□适用 √不适用  </w:t>
      </w:r>
    </w:p>
    <w:p>
      <w:r/>
    </w:p>
    <w:p>
      <w:r>
        <w:t xml:space="preserve">3 / 302 </w:t>
      </w:r>
    </w:p>
    <w:p>
      <w:r/>
    </w:p>
    <w:p>
      <w:r>
        <w:t xml:space="preserve"> </w:t>
      </w:r>
    </w:p>
    <w:p>
      <w:r>
        <w:t xml:space="preserve"> </w:t>
      </w:r>
    </w:p>
    <w:p>
      <w:r>
        <w:t xml:space="preserve"> </w:t>
      </w:r>
    </w:p>
    <w:p>
      <w:r>
        <w:t xml:space="preserve"> </w:t>
      </w:r>
    </w:p>
    <w:p>
      <w:r>
        <w:t xml:space="preserve">2018 年年度报告 </w:t>
      </w:r>
    </w:p>
    <w:p>
      <w:r/>
    </w:p>
    <w:p>
      <w:r>
        <w:t xml:space="preserve">目录 </w:t>
      </w:r>
    </w:p>
    <w:p>
      <w:r/>
    </w:p>
    <w:p>
      <w:r>
        <w:t xml:space="preserve">第一节 </w:t>
      </w:r>
    </w:p>
    <w:p>
      <w:r/>
    </w:p>
    <w:p>
      <w:r>
        <w:t xml:space="preserve">释义 ..................................................................................................................................... 5 </w:t>
      </w:r>
    </w:p>
    <w:p>
      <w:r/>
    </w:p>
    <w:p>
      <w:r>
        <w:t xml:space="preserve">第二节 </w:t>
      </w:r>
    </w:p>
    <w:p>
      <w:r/>
    </w:p>
    <w:p>
      <w:r>
        <w:t xml:space="preserve">公司简介和主要财务指标 ................................................................................................. 6 </w:t>
      </w:r>
    </w:p>
    <w:p>
      <w:r/>
    </w:p>
    <w:p>
      <w:r>
        <w:t xml:space="preserve">第三节 </w:t>
      </w:r>
    </w:p>
    <w:p>
      <w:r/>
    </w:p>
    <w:p>
      <w:r>
        <w:t xml:space="preserve">公司业务概要 ................................................................................................................... 12 </w:t>
      </w:r>
    </w:p>
    <w:p>
      <w:r/>
    </w:p>
    <w:p>
      <w:r>
        <w:t xml:space="preserve">第四节 </w:t>
      </w:r>
    </w:p>
    <w:p>
      <w:r/>
    </w:p>
    <w:p>
      <w:r>
        <w:t xml:space="preserve">经营情况讨论与分析 ....................................................................................................... 15 </w:t>
      </w:r>
    </w:p>
    <w:p>
      <w:r/>
    </w:p>
    <w:p>
      <w:r>
        <w:t xml:space="preserve">第五节 </w:t>
      </w:r>
    </w:p>
    <w:p>
      <w:r/>
    </w:p>
    <w:p>
      <w:r>
        <w:t xml:space="preserve">重要事项 ........................................................................................................................... 39 </w:t>
      </w:r>
    </w:p>
    <w:p>
      <w:r/>
    </w:p>
    <w:p>
      <w:r>
        <w:t xml:space="preserve">第六节 </w:t>
      </w:r>
    </w:p>
    <w:p>
      <w:r/>
    </w:p>
    <w:p>
      <w:r>
        <w:t xml:space="preserve">普通股股份变动及股东情况 ........................................................................................... 68 </w:t>
      </w:r>
    </w:p>
    <w:p>
      <w:r/>
    </w:p>
    <w:p>
      <w:r>
        <w:t xml:space="preserve">第七节 </w:t>
      </w:r>
    </w:p>
    <w:p>
      <w:r/>
    </w:p>
    <w:p>
      <w:r>
        <w:t xml:space="preserve">优先股相关情况 ............................................................................................................... 76 </w:t>
      </w:r>
    </w:p>
    <w:p>
      <w:r/>
    </w:p>
    <w:p>
      <w:r>
        <w:t xml:space="preserve">第八节 </w:t>
      </w:r>
    </w:p>
    <w:p>
      <w:r/>
    </w:p>
    <w:p>
      <w:r>
        <w:t xml:space="preserve">董事、监事、高级管理人员和员工情况 ....................................................................... 77 </w:t>
      </w:r>
    </w:p>
    <w:p>
      <w:r/>
    </w:p>
    <w:p>
      <w:r>
        <w:t xml:space="preserve">第九节 </w:t>
      </w:r>
    </w:p>
    <w:p>
      <w:r/>
    </w:p>
    <w:p>
      <w:r>
        <w:t xml:space="preserve">公司治理 ........................................................................................................................... 92 </w:t>
      </w:r>
    </w:p>
    <w:p>
      <w:r/>
    </w:p>
    <w:p>
      <w:r>
        <w:t xml:space="preserve">第十节 </w:t>
      </w:r>
    </w:p>
    <w:p>
      <w:r/>
    </w:p>
    <w:p>
      <w:r>
        <w:t xml:space="preserve">公司债券相关情况 ......................................................................................................... 101 </w:t>
      </w:r>
    </w:p>
    <w:p>
      <w:r/>
    </w:p>
    <w:p>
      <w:r>
        <w:t xml:space="preserve">第十一节  财务报告 .........................................................................................................................160  </w:t>
      </w:r>
    </w:p>
    <w:p>
      <w:r/>
    </w:p>
    <w:p>
      <w:r>
        <w:t xml:space="preserve">第十二节  备查文件目录 ................................................................................................................. 302 </w:t>
      </w:r>
    </w:p>
    <w:p>
      <w:r/>
    </w:p>
    <w:p>
      <w:r>
        <w:t xml:space="preserve">4 / 302 </w:t>
      </w:r>
    </w:p>
    <w:p>
      <w:r/>
    </w:p>
    <w:p>
      <w:r>
        <w:t xml:space="preserve"> </w:t>
      </w:r>
    </w:p>
    <w:p>
      <w:r>
        <w:t xml:space="preserve"> </w:t>
      </w:r>
    </w:p>
    <w:p>
      <w:r>
        <w:t xml:space="preserve">2018 年年度报告 </w:t>
      </w:r>
    </w:p>
    <w:p>
      <w:r/>
    </w:p>
    <w:p>
      <w:r>
        <w:t xml:space="preserve">第一节 释义 </w:t>
      </w:r>
    </w:p>
    <w:p>
      <w:r/>
    </w:p>
    <w:p>
      <w:r>
        <w:t xml:space="preserve">一、 释义 </w:t>
      </w:r>
    </w:p>
    <w:p>
      <w:r/>
    </w:p>
    <w:p>
      <w:r>
        <w:t xml:space="preserve">在本报告书中，除非文义另有所指，下列词语具有如下含义： </w:t>
      </w:r>
    </w:p>
    <w:p>
      <w:r/>
    </w:p>
    <w:p>
      <w:r>
        <w:t xml:space="preserve">常用词语释义 </w:t>
      </w:r>
    </w:p>
    <w:p>
      <w:r/>
    </w:p>
    <w:p>
      <w:r>
        <w:t xml:space="preserve">中国 </w:t>
      </w:r>
    </w:p>
    <w:p>
      <w:r/>
    </w:p>
    <w:p>
      <w:r>
        <w:t xml:space="preserve">指 </w:t>
      </w:r>
    </w:p>
    <w:p>
      <w:r/>
    </w:p>
    <w:p>
      <w:r>
        <w:t>中华人民共和国，就本报告而言，不包括香港、澳门特别</w:t>
      </w:r>
    </w:p>
    <w:p>
      <w:r>
        <w:t xml:space="preserve">行政区及台湾 </w:t>
      </w:r>
    </w:p>
    <w:p>
      <w:r/>
    </w:p>
    <w:p>
      <w:r>
        <w:t xml:space="preserve">中国证监会 </w:t>
      </w:r>
    </w:p>
    <w:p>
      <w:r/>
    </w:p>
    <w:p>
      <w:r>
        <w:t xml:space="preserve">指 中国证券监督管理委员会 </w:t>
      </w:r>
    </w:p>
    <w:p>
      <w:r/>
    </w:p>
    <w:p>
      <w:r>
        <w:t xml:space="preserve">财政部 </w:t>
      </w:r>
    </w:p>
    <w:p>
      <w:r/>
    </w:p>
    <w:p>
      <w:r>
        <w:t xml:space="preserve">国资委 </w:t>
      </w:r>
    </w:p>
    <w:p>
      <w:r/>
    </w:p>
    <w:p>
      <w:r>
        <w:t xml:space="preserve">上交所 </w:t>
      </w:r>
    </w:p>
    <w:p>
      <w:r/>
    </w:p>
    <w:p>
      <w:r>
        <w:t xml:space="preserve">指 中华人民共和国财政部 </w:t>
      </w:r>
    </w:p>
    <w:p>
      <w:r/>
    </w:p>
    <w:p>
      <w:r>
        <w:t xml:space="preserve">指 国务院国有资产监督管理委员会 </w:t>
      </w:r>
    </w:p>
    <w:p>
      <w:r/>
    </w:p>
    <w:p>
      <w:r>
        <w:t xml:space="preserve">指 上海证券交易所 </w:t>
      </w:r>
    </w:p>
    <w:p>
      <w:r/>
    </w:p>
    <w:p>
      <w:r>
        <w:t xml:space="preserve">香港联交所 </w:t>
      </w:r>
    </w:p>
    <w:p>
      <w:r/>
    </w:p>
    <w:p>
      <w:r>
        <w:t xml:space="preserve">指 香港联合交易所有限公司 </w:t>
      </w:r>
    </w:p>
    <w:p>
      <w:r/>
    </w:p>
    <w:p>
      <w:r>
        <w:t xml:space="preserve">纽交所 </w:t>
      </w:r>
    </w:p>
    <w:p>
      <w:r/>
    </w:p>
    <w:p>
      <w:r>
        <w:t xml:space="preserve">上市规则 </w:t>
      </w:r>
    </w:p>
    <w:p>
      <w:r/>
    </w:p>
    <w:p>
      <w:r>
        <w:t xml:space="preserve">指 纽约证券交易所 </w:t>
      </w:r>
    </w:p>
    <w:p>
      <w:r/>
    </w:p>
    <w:p>
      <w:r>
        <w:t xml:space="preserve">指 </w:t>
      </w:r>
    </w:p>
    <w:p>
      <w:r/>
    </w:p>
    <w:p>
      <w:r>
        <w:t>上海证券交易所股票上市规则、香港联合交易所有限公司</w:t>
      </w:r>
    </w:p>
    <w:p>
      <w:r>
        <w:t xml:space="preserve">证券上市规则、纽约证券交易所上市规则 </w:t>
      </w:r>
    </w:p>
    <w:p>
      <w:r/>
    </w:p>
    <w:p>
      <w:r>
        <w:t xml:space="preserve">公司、本公司、中国铝业 </w:t>
      </w:r>
    </w:p>
    <w:p>
      <w:r/>
    </w:p>
    <w:p>
      <w:r>
        <w:t xml:space="preserve">指 中国铝业股份有限公司 </w:t>
      </w:r>
    </w:p>
    <w:p>
      <w:r/>
    </w:p>
    <w:p>
      <w:r>
        <w:t xml:space="preserve">集团、本集团 </w:t>
      </w:r>
    </w:p>
    <w:p>
      <w:r/>
    </w:p>
    <w:p>
      <w:r>
        <w:t xml:space="preserve">指 本公司及其附属公司 </w:t>
      </w:r>
    </w:p>
    <w:p>
      <w:r/>
    </w:p>
    <w:p>
      <w:r>
        <w:t xml:space="preserve">中铝集团 </w:t>
      </w:r>
    </w:p>
    <w:p>
      <w:r/>
    </w:p>
    <w:p>
      <w:r>
        <w:t xml:space="preserve">指 中国铝业集团有限公司 </w:t>
      </w:r>
    </w:p>
    <w:p>
      <w:r/>
    </w:p>
    <w:p>
      <w:r>
        <w:t xml:space="preserve">《公司章程》 </w:t>
      </w:r>
    </w:p>
    <w:p>
      <w:r/>
    </w:p>
    <w:p>
      <w:r>
        <w:t xml:space="preserve">指 中国铝业股份有限公司章程 </w:t>
      </w:r>
    </w:p>
    <w:p>
      <w:r/>
    </w:p>
    <w:p>
      <w:r>
        <w:t xml:space="preserve">铝土矿 </w:t>
      </w:r>
    </w:p>
    <w:p>
      <w:r/>
    </w:p>
    <w:p>
      <w:r>
        <w:t xml:space="preserve">氧化铝 </w:t>
      </w:r>
    </w:p>
    <w:p>
      <w:r/>
    </w:p>
    <w:p>
      <w:r>
        <w:t xml:space="preserve">指 一种矿石，主要成份为氧化铝，俗称“铝矾土” </w:t>
      </w:r>
    </w:p>
    <w:p>
      <w:r/>
    </w:p>
    <w:p>
      <w:r>
        <w:t xml:space="preserve">指 一种白色无定形粉状物，又称三氧化二铝 </w:t>
      </w:r>
    </w:p>
    <w:p>
      <w:r/>
    </w:p>
    <w:p>
      <w:r>
        <w:t xml:space="preserve">原铝、电解铝 </w:t>
      </w:r>
    </w:p>
    <w:p>
      <w:r/>
    </w:p>
    <w:p>
      <w:r>
        <w:t xml:space="preserve">指 通过电解熔融氧化铝而得到的成品铝 </w:t>
      </w:r>
    </w:p>
    <w:p>
      <w:r/>
    </w:p>
    <w:p>
      <w:r>
        <w:t xml:space="preserve">铝合金 </w:t>
      </w:r>
    </w:p>
    <w:p>
      <w:r/>
    </w:p>
    <w:p>
      <w:r>
        <w:t xml:space="preserve">指 </w:t>
      </w:r>
    </w:p>
    <w:p>
      <w:r/>
    </w:p>
    <w:p>
      <w:r>
        <w:t>以铝为基本元素加入一种或多种金属元素组成的合金，是</w:t>
      </w:r>
    </w:p>
    <w:p>
      <w:r>
        <w:t xml:space="preserve">以铝为基的合金总称 </w:t>
      </w:r>
    </w:p>
    <w:p>
      <w:r/>
    </w:p>
    <w:p>
      <w:r>
        <w:t xml:space="preserve">元、千元、万元、亿元 </w:t>
      </w:r>
    </w:p>
    <w:p>
      <w:r/>
    </w:p>
    <w:p>
      <w:r>
        <w:t xml:space="preserve">指 人民币元、人民币千元、人民币万元、人民币亿元 </w:t>
      </w:r>
    </w:p>
    <w:p>
      <w:r/>
    </w:p>
    <w:p>
      <w:r>
        <w:t xml:space="preserve">LME </w:t>
      </w:r>
    </w:p>
    <w:p>
      <w:r/>
    </w:p>
    <w:p>
      <w:r>
        <w:t xml:space="preserve">SHFE </w:t>
      </w:r>
    </w:p>
    <w:p>
      <w:r/>
    </w:p>
    <w:p>
      <w:r>
        <w:t xml:space="preserve">指 伦敦金属交易所 </w:t>
      </w:r>
    </w:p>
    <w:p>
      <w:r/>
    </w:p>
    <w:p>
      <w:r>
        <w:t xml:space="preserve">指 上海期货交易所 </w:t>
      </w:r>
    </w:p>
    <w:p>
      <w:r/>
    </w:p>
    <w:p>
      <w:r>
        <w:t xml:space="preserve">5 / 302 </w:t>
      </w:r>
    </w:p>
    <w:p>
      <w:r/>
    </w:p>
    <w:p>
      <w:r>
        <w:t xml:space="preserve"> </w:t>
      </w:r>
    </w:p>
    <w:p>
      <w:r>
        <w:t xml:space="preserve"> </w:t>
      </w:r>
    </w:p>
    <w:p>
      <w:r>
        <w:t xml:space="preserve"> </w:t>
      </w:r>
    </w:p>
    <w:p>
      <w:r>
        <w:t xml:space="preserve">2018 年年度报告 </w:t>
      </w:r>
    </w:p>
    <w:p>
      <w:r/>
    </w:p>
    <w:p>
      <w:r>
        <w:t xml:space="preserve">第二节 公司简介和主要财务指标 </w:t>
      </w:r>
    </w:p>
    <w:p>
      <w:r/>
    </w:p>
    <w:p>
      <w:r>
        <w:t xml:space="preserve">一、 公司信息 </w:t>
      </w:r>
    </w:p>
    <w:p>
      <w:r/>
    </w:p>
    <w:p>
      <w:r>
        <w:t xml:space="preserve">公司的中文名称 </w:t>
      </w:r>
    </w:p>
    <w:p>
      <w:r/>
    </w:p>
    <w:p>
      <w:r>
        <w:t xml:space="preserve">公司的中文简称 </w:t>
      </w:r>
    </w:p>
    <w:p>
      <w:r/>
    </w:p>
    <w:p>
      <w:r>
        <w:t xml:space="preserve">公司的外文名称 </w:t>
      </w:r>
    </w:p>
    <w:p>
      <w:r/>
    </w:p>
    <w:p>
      <w:r>
        <w:t xml:space="preserve">公司的外文名称缩写 </w:t>
      </w:r>
    </w:p>
    <w:p>
      <w:r/>
    </w:p>
    <w:p>
      <w:r>
        <w:t xml:space="preserve">公司的法定代表人 </w:t>
      </w:r>
    </w:p>
    <w:p>
      <w:r/>
    </w:p>
    <w:p>
      <w:r>
        <w:t xml:space="preserve">中国铝业股份有限公司 </w:t>
      </w:r>
    </w:p>
    <w:p>
      <w:r/>
    </w:p>
    <w:p>
      <w:r>
        <w:t xml:space="preserve">中国铝业 </w:t>
      </w:r>
    </w:p>
    <w:p>
      <w:r/>
    </w:p>
    <w:p>
      <w:r>
        <w:t xml:space="preserve">Aluminum Corporation of China Limited </w:t>
      </w:r>
    </w:p>
    <w:p>
      <w:r/>
    </w:p>
    <w:p>
      <w:r>
        <w:t xml:space="preserve">CHALCO </w:t>
      </w:r>
    </w:p>
    <w:p>
      <w:r/>
    </w:p>
    <w:p>
      <w:r>
        <w:t xml:space="preserve">卢东亮【注】 </w:t>
      </w:r>
    </w:p>
    <w:p>
      <w:r/>
    </w:p>
    <w:p>
      <w:r>
        <w:t>注：因工作和改革需要，公司原董事长余德辉先生已于 2019 年 2 月 21 日辞任。同日，公司召开</w:t>
      </w:r>
    </w:p>
    <w:p>
      <w:r>
        <w:t>第六届董事会第三十九次会议选举卢东亮先生为公司董事长，根据《公司章程》的相关规定，公</w:t>
      </w:r>
    </w:p>
    <w:p>
      <w:r>
        <w:t xml:space="preserve">司法定代表人将由余德辉先生变更为卢东亮先生，公司目前正在办理相关工商登记变更手续。 </w:t>
      </w:r>
    </w:p>
    <w:p>
      <w:r/>
    </w:p>
    <w:p>
      <w:r>
        <w:t xml:space="preserve">二、 联系人和联系方式 </w:t>
      </w:r>
    </w:p>
    <w:p>
      <w:r/>
    </w:p>
    <w:p>
      <w:r>
        <w:t xml:space="preserve">姓名 </w:t>
      </w:r>
    </w:p>
    <w:p>
      <w:r/>
    </w:p>
    <w:p>
      <w:r>
        <w:t xml:space="preserve">董事会秘书 </w:t>
      </w:r>
    </w:p>
    <w:p>
      <w:r/>
    </w:p>
    <w:p>
      <w:r>
        <w:t xml:space="preserve">王军(注) </w:t>
      </w:r>
    </w:p>
    <w:p>
      <w:r/>
    </w:p>
    <w:p>
      <w:r>
        <w:t xml:space="preserve">证券事务代表 </w:t>
      </w:r>
    </w:p>
    <w:p>
      <w:r/>
    </w:p>
    <w:p>
      <w:r>
        <w:t xml:space="preserve">赵红梅 </w:t>
      </w:r>
    </w:p>
    <w:p>
      <w:r/>
    </w:p>
    <w:p>
      <w:r>
        <w:t xml:space="preserve">联系地址 中国北京市海淀区西直门北大街62号 中国北京市海淀区西直门北大街62号 </w:t>
      </w:r>
    </w:p>
    <w:p>
      <w:r/>
    </w:p>
    <w:p>
      <w:r>
        <w:t xml:space="preserve">电话 </w:t>
      </w:r>
    </w:p>
    <w:p>
      <w:r/>
    </w:p>
    <w:p>
      <w:r>
        <w:t xml:space="preserve">传真 </w:t>
      </w:r>
    </w:p>
    <w:p>
      <w:r/>
    </w:p>
    <w:p>
      <w:r>
        <w:t xml:space="preserve">（86 10）8229 8322 </w:t>
      </w:r>
    </w:p>
    <w:p>
      <w:r/>
    </w:p>
    <w:p>
      <w:r>
        <w:t xml:space="preserve">（86 10）8229 8322 </w:t>
      </w:r>
    </w:p>
    <w:p>
      <w:r/>
    </w:p>
    <w:p>
      <w:r>
        <w:t xml:space="preserve">（86 10）8229 8158 </w:t>
      </w:r>
    </w:p>
    <w:p>
      <w:r/>
    </w:p>
    <w:p>
      <w:r>
        <w:t xml:space="preserve">（86 10）8229 8158 </w:t>
      </w:r>
    </w:p>
    <w:p>
      <w:r/>
    </w:p>
    <w:p>
      <w:r>
        <w:t xml:space="preserve">电子信箱 </w:t>
      </w:r>
    </w:p>
    <w:p>
      <w:r/>
    </w:p>
    <w:p>
      <w:r>
        <w:t xml:space="preserve">IR@chalco.com.cn </w:t>
      </w:r>
    </w:p>
    <w:p>
      <w:r/>
    </w:p>
    <w:p>
      <w:r>
        <w:t xml:space="preserve">IR@chalco.com.cn </w:t>
      </w:r>
    </w:p>
    <w:p>
      <w:r/>
    </w:p>
    <w:p>
      <w:r>
        <w:t>注：2019 年 2 月 20 日，公司原董事会秘书张占魁先生因达到法定退休年龄，辞任公司董事会秘</w:t>
      </w:r>
    </w:p>
    <w:p>
      <w:r/>
    </w:p>
    <w:p>
      <w:r>
        <w:t xml:space="preserve">书职务，公司同日召开的第六届董事会第三十八次会议批准聘请王军先生为公司董事会秘书。 </w:t>
      </w:r>
    </w:p>
    <w:p>
      <w:r/>
    </w:p>
    <w:p>
      <w:r>
        <w:t xml:space="preserve">三、 基本情况简介 </w:t>
      </w:r>
    </w:p>
    <w:p>
      <w:r/>
    </w:p>
    <w:p>
      <w:r>
        <w:t xml:space="preserve">公司注册地址 </w:t>
      </w:r>
    </w:p>
    <w:p>
      <w:r/>
    </w:p>
    <w:p>
      <w:r>
        <w:t xml:space="preserve">中国北京市海淀区西直门北大街62号 </w:t>
      </w:r>
    </w:p>
    <w:p>
      <w:r/>
    </w:p>
    <w:p>
      <w:r>
        <w:t xml:space="preserve">公司注册地址的邮政编码 </w:t>
      </w:r>
    </w:p>
    <w:p>
      <w:r/>
    </w:p>
    <w:p>
      <w:r>
        <w:t xml:space="preserve">100082 </w:t>
      </w:r>
    </w:p>
    <w:p>
      <w:r/>
    </w:p>
    <w:p>
      <w:r>
        <w:t xml:space="preserve">公司办公地址 </w:t>
      </w:r>
    </w:p>
    <w:p>
      <w:r/>
    </w:p>
    <w:p>
      <w:r>
        <w:t xml:space="preserve">中国北京市海淀区西直门北大街62号 </w:t>
      </w:r>
    </w:p>
    <w:p>
      <w:r/>
    </w:p>
    <w:p>
      <w:r>
        <w:t xml:space="preserve">公司办公地址的邮政编码 </w:t>
      </w:r>
    </w:p>
    <w:p>
      <w:r/>
    </w:p>
    <w:p>
      <w:r>
        <w:t xml:space="preserve">100082 </w:t>
      </w:r>
    </w:p>
    <w:p>
      <w:r/>
    </w:p>
    <w:p>
      <w:r>
        <w:t xml:space="preserve">公司网址 </w:t>
      </w:r>
    </w:p>
    <w:p>
      <w:r/>
    </w:p>
    <w:p>
      <w:r>
        <w:t xml:space="preserve">电子信箱 </w:t>
      </w:r>
    </w:p>
    <w:p>
      <w:r/>
    </w:p>
    <w:p>
      <w:r>
        <w:t xml:space="preserve">www.chalco.com.cn </w:t>
      </w:r>
    </w:p>
    <w:p>
      <w:r/>
    </w:p>
    <w:p>
      <w:r>
        <w:t xml:space="preserve">IR@chalco.com.cn </w:t>
      </w:r>
    </w:p>
    <w:p>
      <w:r/>
    </w:p>
    <w:p>
      <w:r>
        <w:t xml:space="preserve">6 / 302 </w:t>
      </w:r>
    </w:p>
    <w:p>
      <w:r/>
    </w:p>
    <w:p>
      <w:r>
        <w:t xml:space="preserve"> </w:t>
      </w:r>
    </w:p>
    <w:p>
      <w:r>
        <w:t xml:space="preserve">2018 年年度报告 </w:t>
      </w:r>
    </w:p>
    <w:p>
      <w:r/>
    </w:p>
    <w:p>
      <w:r>
        <w:t xml:space="preserve">四、 信息披露及备置地点 </w:t>
      </w:r>
    </w:p>
    <w:p>
      <w:r/>
    </w:p>
    <w:p>
      <w:r>
        <w:t xml:space="preserve">公司选定的信息披露媒体名称 </w:t>
      </w:r>
    </w:p>
    <w:p>
      <w:r/>
    </w:p>
    <w:p>
      <w:r>
        <w:t xml:space="preserve">证券日报（注） </w:t>
      </w:r>
    </w:p>
    <w:p>
      <w:r/>
    </w:p>
    <w:p>
      <w:r>
        <w:t xml:space="preserve">登载年度报告的中国证监会指定网站的网址 www.sse.com.cn </w:t>
      </w:r>
    </w:p>
    <w:p>
      <w:r/>
    </w:p>
    <w:p>
      <w:r>
        <w:t xml:space="preserve">公司年度报告备置地点 </w:t>
      </w:r>
    </w:p>
    <w:p>
      <w:r/>
    </w:p>
    <w:p>
      <w:r>
        <w:t>中国北京市海淀区西直门北大街62号本公司董事会</w:t>
      </w:r>
    </w:p>
    <w:p>
      <w:r>
        <w:t xml:space="preserve">办公室 </w:t>
      </w:r>
    </w:p>
    <w:p>
      <w:r/>
    </w:p>
    <w:p>
      <w:r>
        <w:t>注：本公司2018年度指定报刊信息披露媒体为《证券时报》，自2019年1月1日起变更为《证券日</w:t>
      </w:r>
    </w:p>
    <w:p>
      <w:r/>
    </w:p>
    <w:p>
      <w:r>
        <w:t xml:space="preserve">报》。 </w:t>
      </w:r>
    </w:p>
    <w:p>
      <w:r/>
    </w:p>
    <w:p>
      <w:r>
        <w:t xml:space="preserve">五、 公司股票简况 </w:t>
      </w:r>
    </w:p>
    <w:p>
      <w:r/>
    </w:p>
    <w:p>
      <w:r>
        <w:t xml:space="preserve">公司股票简况 </w:t>
      </w:r>
    </w:p>
    <w:p>
      <w:r/>
    </w:p>
    <w:p>
      <w:r>
        <w:t xml:space="preserve">股票种类 </w:t>
      </w:r>
    </w:p>
    <w:p>
      <w:r/>
    </w:p>
    <w:p>
      <w:r>
        <w:t>股票上市交易所</w:t>
      </w:r>
    </w:p>
    <w:p>
      <w:r/>
    </w:p>
    <w:p>
      <w:r>
        <w:t xml:space="preserve">股票简称 </w:t>
      </w:r>
    </w:p>
    <w:p>
      <w:r/>
    </w:p>
    <w:p>
      <w:r>
        <w:t xml:space="preserve">股票代码 </w:t>
      </w:r>
    </w:p>
    <w:p>
      <w:r/>
    </w:p>
    <w:p>
      <w:r>
        <w:t>变更前股票简称</w:t>
      </w:r>
    </w:p>
    <w:p>
      <w:r/>
    </w:p>
    <w:p>
      <w:r>
        <w:t xml:space="preserve">A股 </w:t>
      </w:r>
    </w:p>
    <w:p>
      <w:r/>
    </w:p>
    <w:p>
      <w:r>
        <w:t xml:space="preserve">H股 </w:t>
      </w:r>
    </w:p>
    <w:p>
      <w:r/>
    </w:p>
    <w:p>
      <w:r>
        <w:t xml:space="preserve">ADR </w:t>
      </w:r>
    </w:p>
    <w:p>
      <w:r/>
    </w:p>
    <w:p>
      <w:r>
        <w:t xml:space="preserve">上交所 </w:t>
      </w:r>
    </w:p>
    <w:p>
      <w:r/>
    </w:p>
    <w:p>
      <w:r>
        <w:t xml:space="preserve">中国铝业 </w:t>
      </w:r>
    </w:p>
    <w:p>
      <w:r/>
    </w:p>
    <w:p>
      <w:r>
        <w:t xml:space="preserve">601600 </w:t>
      </w:r>
    </w:p>
    <w:p>
      <w:r/>
    </w:p>
    <w:p>
      <w:r>
        <w:t xml:space="preserve">香港联交所 </w:t>
      </w:r>
    </w:p>
    <w:p>
      <w:r/>
    </w:p>
    <w:p>
      <w:r>
        <w:t xml:space="preserve">中国铝业 </w:t>
      </w:r>
    </w:p>
    <w:p>
      <w:r/>
    </w:p>
    <w:p>
      <w:r>
        <w:t xml:space="preserve">纽交所 </w:t>
      </w:r>
    </w:p>
    <w:p>
      <w:r/>
    </w:p>
    <w:p>
      <w:r>
        <w:t xml:space="preserve">CHALCO </w:t>
      </w:r>
    </w:p>
    <w:p>
      <w:r/>
    </w:p>
    <w:p>
      <w:r>
        <w:t xml:space="preserve">2600 </w:t>
      </w:r>
    </w:p>
    <w:p>
      <w:r/>
    </w:p>
    <w:p>
      <w:r>
        <w:t xml:space="preserve">ACH </w:t>
      </w:r>
    </w:p>
    <w:p>
      <w:r/>
    </w:p>
    <w:p>
      <w:r>
        <w:t xml:space="preserve">不适用 </w:t>
      </w:r>
    </w:p>
    <w:p>
      <w:r/>
    </w:p>
    <w:p>
      <w:r>
        <w:t xml:space="preserve">不适用 </w:t>
      </w:r>
    </w:p>
    <w:p>
      <w:r/>
    </w:p>
    <w:p>
      <w:r>
        <w:t xml:space="preserve">不适用 </w:t>
      </w:r>
    </w:p>
    <w:p>
      <w:r/>
    </w:p>
    <w:p>
      <w:r>
        <w:t xml:space="preserve">六、 其他相关资料 </w:t>
      </w:r>
    </w:p>
    <w:p>
      <w:r/>
    </w:p>
    <w:p>
      <w:r>
        <w:t xml:space="preserve">名称 </w:t>
      </w:r>
    </w:p>
    <w:p>
      <w:r/>
    </w:p>
    <w:p>
      <w:r>
        <w:t xml:space="preserve">安永华明会计师事务所（特殊普通合伙） </w:t>
      </w:r>
    </w:p>
    <w:p>
      <w:r/>
    </w:p>
    <w:p>
      <w:r>
        <w:t xml:space="preserve">公司聘请的会计师事务所 </w:t>
      </w:r>
    </w:p>
    <w:p>
      <w:r>
        <w:t xml:space="preserve">（境内） </w:t>
      </w:r>
    </w:p>
    <w:p>
      <w:r/>
    </w:p>
    <w:p>
      <w:r>
        <w:t xml:space="preserve">办公地址 </w:t>
      </w:r>
    </w:p>
    <w:p>
      <w:r/>
    </w:p>
    <w:p>
      <w:r>
        <w:t>中国北京市东城区长安街 1 号东方广场安永</w:t>
      </w:r>
    </w:p>
    <w:p>
      <w:r>
        <w:t xml:space="preserve">大楼 16 层 </w:t>
      </w:r>
    </w:p>
    <w:p>
      <w:r/>
    </w:p>
    <w:p>
      <w:r>
        <w:t xml:space="preserve">签字会计师姓名 赵毅智、孙芳 </w:t>
      </w:r>
    </w:p>
    <w:p>
      <w:r/>
    </w:p>
    <w:p>
      <w:r>
        <w:t xml:space="preserve">名称 </w:t>
      </w:r>
    </w:p>
    <w:p>
      <w:r/>
    </w:p>
    <w:p>
      <w:r>
        <w:t xml:space="preserve">安永会计师事务所 </w:t>
      </w:r>
    </w:p>
    <w:p>
      <w:r/>
    </w:p>
    <w:p>
      <w:r>
        <w:t xml:space="preserve">公司聘请的会计师事务所 </w:t>
      </w:r>
    </w:p>
    <w:p>
      <w:r>
        <w:t xml:space="preserve">（境外） </w:t>
      </w:r>
    </w:p>
    <w:p>
      <w:r/>
    </w:p>
    <w:p>
      <w:r>
        <w:t xml:space="preserve">办公地址 </w:t>
      </w:r>
    </w:p>
    <w:p>
      <w:r/>
    </w:p>
    <w:p>
      <w:r>
        <w:t xml:space="preserve">香港中环添美道 1 号中信大厦 22 楼 </w:t>
      </w:r>
    </w:p>
    <w:p>
      <w:r/>
    </w:p>
    <w:p>
      <w:r>
        <w:t>报告期内履行持续督导职责</w:t>
      </w:r>
    </w:p>
    <w:p>
      <w:r>
        <w:t xml:space="preserve">的保荐机构 </w:t>
      </w:r>
    </w:p>
    <w:p>
      <w:r/>
    </w:p>
    <w:p>
      <w:r>
        <w:t>报告期内履行持续督导职责</w:t>
      </w:r>
    </w:p>
    <w:p>
      <w:r>
        <w:t xml:space="preserve">的财务顾问 </w:t>
      </w:r>
    </w:p>
    <w:p>
      <w:r/>
    </w:p>
    <w:p>
      <w:r>
        <w:t xml:space="preserve">签字会计师姓名 张明益 </w:t>
      </w:r>
    </w:p>
    <w:p>
      <w:r/>
    </w:p>
    <w:p>
      <w:r>
        <w:t xml:space="preserve">名称 </w:t>
      </w:r>
    </w:p>
    <w:p>
      <w:r/>
    </w:p>
    <w:p>
      <w:r>
        <w:t xml:space="preserve">办公地址 </w:t>
      </w:r>
    </w:p>
    <w:p>
      <w:r/>
    </w:p>
    <w:p>
      <w:r>
        <w:t>签字的保荐代表</w:t>
      </w:r>
    </w:p>
    <w:p>
      <w:r>
        <w:t xml:space="preserve">人姓名 </w:t>
      </w:r>
    </w:p>
    <w:p>
      <w:r/>
    </w:p>
    <w:p>
      <w:r>
        <w:t xml:space="preserve">不适用 </w:t>
      </w:r>
    </w:p>
    <w:p>
      <w:r/>
    </w:p>
    <w:p>
      <w:r>
        <w:t xml:space="preserve">不适用 </w:t>
      </w:r>
    </w:p>
    <w:p>
      <w:r/>
    </w:p>
    <w:p>
      <w:r>
        <w:t xml:space="preserve">不适用 </w:t>
      </w:r>
    </w:p>
    <w:p>
      <w:r/>
    </w:p>
    <w:p>
      <w:r>
        <w:t xml:space="preserve">持续督导的期间 不适用 </w:t>
      </w:r>
    </w:p>
    <w:p>
      <w:r/>
    </w:p>
    <w:p>
      <w:r>
        <w:t xml:space="preserve">名称 </w:t>
      </w:r>
    </w:p>
    <w:p>
      <w:r/>
    </w:p>
    <w:p>
      <w:r>
        <w:t xml:space="preserve">办公地址 </w:t>
      </w:r>
    </w:p>
    <w:p>
      <w:r/>
    </w:p>
    <w:p>
      <w:r>
        <w:t>签字的财务顾问</w:t>
      </w:r>
    </w:p>
    <w:p>
      <w:r>
        <w:t xml:space="preserve">主办人姓名 </w:t>
      </w:r>
    </w:p>
    <w:p>
      <w:r/>
    </w:p>
    <w:p>
      <w:r>
        <w:t xml:space="preserve">不适用 </w:t>
      </w:r>
    </w:p>
    <w:p>
      <w:r/>
    </w:p>
    <w:p>
      <w:r>
        <w:t xml:space="preserve">不适用 </w:t>
      </w:r>
    </w:p>
    <w:p>
      <w:r/>
    </w:p>
    <w:p>
      <w:r>
        <w:t xml:space="preserve">不适用 </w:t>
      </w:r>
    </w:p>
    <w:p>
      <w:r/>
    </w:p>
    <w:p>
      <w:r>
        <w:t xml:space="preserve">持续督导的期间 不适用 </w:t>
      </w:r>
    </w:p>
    <w:p>
      <w:r/>
    </w:p>
    <w:p>
      <w:r>
        <w:t xml:space="preserve">7 / 302 </w:t>
      </w:r>
    </w:p>
    <w:p>
      <w:r/>
    </w:p>
    <w:p>
      <w:r>
        <w:t xml:space="preserve"> </w:t>
      </w:r>
    </w:p>
    <w:p>
      <w:r>
        <w:t xml:space="preserve"> </w:t>
      </w:r>
    </w:p>
    <w:p>
      <w:r>
        <w:t xml:space="preserve">2018 年年度报告 </w:t>
      </w:r>
    </w:p>
    <w:p>
      <w:r/>
    </w:p>
    <w:p>
      <w:r>
        <w:t xml:space="preserve">七、 近三年主要会计数据和财务指标 </w:t>
      </w:r>
    </w:p>
    <w:p>
      <w:r>
        <w:t xml:space="preserve">(一) 主要会计数据 </w:t>
      </w:r>
    </w:p>
    <w:p>
      <w:r/>
    </w:p>
    <w:p>
      <w:r>
        <w:t xml:space="preserve">主要会计数据 </w:t>
      </w:r>
    </w:p>
    <w:p>
      <w:r/>
    </w:p>
    <w:p>
      <w:r>
        <w:t xml:space="preserve">2018年 </w:t>
      </w:r>
    </w:p>
    <w:p>
      <w:r/>
    </w:p>
    <w:p>
      <w:r>
        <w:t xml:space="preserve">2017年 </w:t>
      </w:r>
    </w:p>
    <w:p>
      <w:r/>
    </w:p>
    <w:p>
      <w:r>
        <w:t xml:space="preserve">调整后 </w:t>
      </w:r>
    </w:p>
    <w:p>
      <w:r/>
    </w:p>
    <w:p>
      <w:r>
        <w:t xml:space="preserve">调整前 </w:t>
      </w:r>
    </w:p>
    <w:p>
      <w:r/>
    </w:p>
    <w:p>
      <w:r>
        <w:t>本期比</w:t>
      </w:r>
    </w:p>
    <w:p>
      <w:r>
        <w:t>上年同</w:t>
      </w:r>
    </w:p>
    <w:p>
      <w:r>
        <w:t>期增减</w:t>
      </w:r>
    </w:p>
    <w:p>
      <w:r>
        <w:t xml:space="preserve">(%) </w:t>
      </w:r>
    </w:p>
    <w:p>
      <w:r/>
    </w:p>
    <w:p>
      <w:r>
        <w:t xml:space="preserve">单位：千元  币种：人民币 </w:t>
      </w:r>
    </w:p>
    <w:p>
      <w:r/>
    </w:p>
    <w:p>
      <w:r>
        <w:t xml:space="preserve">2016年 </w:t>
      </w:r>
    </w:p>
    <w:p>
      <w:r/>
    </w:p>
    <w:p>
      <w:r>
        <w:t xml:space="preserve">调整后 </w:t>
      </w:r>
    </w:p>
    <w:p>
      <w:r/>
    </w:p>
    <w:p>
      <w:r>
        <w:t xml:space="preserve">调整前 </w:t>
      </w:r>
    </w:p>
    <w:p>
      <w:r/>
    </w:p>
    <w:p>
      <w:r>
        <w:t xml:space="preserve">营业收入 </w:t>
      </w:r>
    </w:p>
    <w:p>
      <w:r/>
    </w:p>
    <w:p>
      <w:r>
        <w:t>180,240,154 181,020,428</w:t>
      </w:r>
    </w:p>
    <w:p>
      <w:r/>
    </w:p>
    <w:p>
      <w:r>
        <w:t>180,080,750</w:t>
      </w:r>
    </w:p>
    <w:p>
      <w:r/>
    </w:p>
    <w:p>
      <w:r>
        <w:t>-0.43</w:t>
      </w:r>
    </w:p>
    <w:p>
      <w:r/>
    </w:p>
    <w:p>
      <w:r>
        <w:t>144,854,582 144,228,916</w:t>
      </w:r>
    </w:p>
    <w:p>
      <w:r/>
    </w:p>
    <w:p>
      <w:r>
        <w:t>归属于上市公司股</w:t>
      </w:r>
    </w:p>
    <w:p>
      <w:r>
        <w:t xml:space="preserve">东的净利润 </w:t>
      </w:r>
    </w:p>
    <w:p>
      <w:r>
        <w:t>归属于上市公司股</w:t>
      </w:r>
    </w:p>
    <w:p>
      <w:r>
        <w:t>东的扣除非经常性</w:t>
      </w:r>
    </w:p>
    <w:p>
      <w:r>
        <w:t xml:space="preserve">损益的净利润 </w:t>
      </w:r>
    </w:p>
    <w:p>
      <w:r>
        <w:t>经营活动产生的现</w:t>
      </w:r>
    </w:p>
    <w:p>
      <w:r>
        <w:t xml:space="preserve">金流量净额 </w:t>
      </w:r>
    </w:p>
    <w:p>
      <w:r/>
    </w:p>
    <w:p>
      <w:r>
        <w:t>归属于上市公司股</w:t>
      </w:r>
    </w:p>
    <w:p>
      <w:r>
        <w:t xml:space="preserve">东的净资产 </w:t>
      </w:r>
    </w:p>
    <w:p>
      <w:r/>
    </w:p>
    <w:p>
      <w:r>
        <w:t xml:space="preserve">870,230 </w:t>
      </w:r>
    </w:p>
    <w:p>
      <w:r/>
    </w:p>
    <w:p>
      <w:r>
        <w:t>1,413,028</w:t>
      </w:r>
    </w:p>
    <w:p>
      <w:r/>
    </w:p>
    <w:p>
      <w:r>
        <w:t>1,378,435</w:t>
      </w:r>
    </w:p>
    <w:p>
      <w:r/>
    </w:p>
    <w:p>
      <w:r>
        <w:t>-38.41</w:t>
      </w:r>
    </w:p>
    <w:p>
      <w:r/>
    </w:p>
    <w:p>
      <w:r>
        <w:t xml:space="preserve">365,697 </w:t>
      </w:r>
    </w:p>
    <w:p>
      <w:r/>
    </w:p>
    <w:p>
      <w:r>
        <w:t>368,412</w:t>
      </w:r>
    </w:p>
    <w:p>
      <w:r/>
    </w:p>
    <w:p>
      <w:r>
        <w:t xml:space="preserve">158,161 </w:t>
      </w:r>
    </w:p>
    <w:p>
      <w:r/>
    </w:p>
    <w:p>
      <w:r>
        <w:t>814,530</w:t>
      </w:r>
    </w:p>
    <w:p>
      <w:r/>
    </w:p>
    <w:p>
      <w:r>
        <w:t>782,993</w:t>
      </w:r>
    </w:p>
    <w:p>
      <w:r/>
    </w:p>
    <w:p>
      <w:r>
        <w:t>-80.58</w:t>
      </w:r>
    </w:p>
    <w:p>
      <w:r/>
    </w:p>
    <w:p>
      <w:r>
        <w:t xml:space="preserve">-402,403 </w:t>
      </w:r>
    </w:p>
    <w:p>
      <w:r/>
    </w:p>
    <w:p>
      <w:r>
        <w:t>-397,618</w:t>
      </w:r>
    </w:p>
    <w:p>
      <w:r/>
    </w:p>
    <w:p>
      <w:r>
        <w:t xml:space="preserve">13,185,490 </w:t>
      </w:r>
    </w:p>
    <w:p>
      <w:r/>
    </w:p>
    <w:p>
      <w:r>
        <w:t>13,351,397</w:t>
      </w:r>
    </w:p>
    <w:p>
      <w:r/>
    </w:p>
    <w:p>
      <w:r>
        <w:t>13,127,777</w:t>
      </w:r>
    </w:p>
    <w:p>
      <w:r/>
    </w:p>
    <w:p>
      <w:r>
        <w:t>-1.24</w:t>
      </w:r>
    </w:p>
    <w:p>
      <w:r/>
    </w:p>
    <w:p>
      <w:r>
        <w:t xml:space="preserve">11,773,856 </w:t>
      </w:r>
    </w:p>
    <w:p>
      <w:r/>
    </w:p>
    <w:p>
      <w:r>
        <w:t>11,530,400</w:t>
      </w:r>
    </w:p>
    <w:p>
      <w:r/>
    </w:p>
    <w:p>
      <w:r>
        <w:t xml:space="preserve">2017年末 </w:t>
      </w:r>
    </w:p>
    <w:p>
      <w:r/>
    </w:p>
    <w:p>
      <w:r>
        <w:t xml:space="preserve">2018年末 </w:t>
      </w:r>
    </w:p>
    <w:p>
      <w:r/>
    </w:p>
    <w:p>
      <w:r>
        <w:t xml:space="preserve">调整后 </w:t>
      </w:r>
    </w:p>
    <w:p>
      <w:r/>
    </w:p>
    <w:p>
      <w:r>
        <w:t xml:space="preserve">调整前 </w:t>
      </w:r>
    </w:p>
    <w:p>
      <w:r/>
    </w:p>
    <w:p>
      <w:r>
        <w:t>本期末</w:t>
      </w:r>
    </w:p>
    <w:p>
      <w:r>
        <w:t>比上年</w:t>
      </w:r>
    </w:p>
    <w:p>
      <w:r>
        <w:t>同期末</w:t>
      </w:r>
    </w:p>
    <w:p>
      <w:r>
        <w:t xml:space="preserve">增减 </w:t>
      </w:r>
    </w:p>
    <w:p>
      <w:r>
        <w:t xml:space="preserve">（%） </w:t>
      </w:r>
    </w:p>
    <w:p>
      <w:r/>
    </w:p>
    <w:p>
      <w:r>
        <w:t xml:space="preserve">2016年末 </w:t>
      </w:r>
    </w:p>
    <w:p>
      <w:r/>
    </w:p>
    <w:p>
      <w:r>
        <w:t xml:space="preserve">调整后 </w:t>
      </w:r>
    </w:p>
    <w:p>
      <w:r/>
    </w:p>
    <w:p>
      <w:r>
        <w:t xml:space="preserve">调整前 </w:t>
      </w:r>
    </w:p>
    <w:p>
      <w:r/>
    </w:p>
    <w:p>
      <w:r>
        <w:t xml:space="preserve">52,414,890 </w:t>
      </w:r>
    </w:p>
    <w:p>
      <w:r/>
    </w:p>
    <w:p>
      <w:r>
        <w:t>39,688,029</w:t>
      </w:r>
    </w:p>
    <w:p>
      <w:r/>
    </w:p>
    <w:p>
      <w:r>
        <w:t>39,478,450</w:t>
      </w:r>
    </w:p>
    <w:p>
      <w:r/>
    </w:p>
    <w:p>
      <w:r>
        <w:t>32.07</w:t>
      </w:r>
    </w:p>
    <w:p>
      <w:r/>
    </w:p>
    <w:p>
      <w:r>
        <w:t xml:space="preserve">38,263,585 </w:t>
      </w:r>
    </w:p>
    <w:p>
      <w:r/>
    </w:p>
    <w:p>
      <w:r>
        <w:t>38,168,298</w:t>
      </w:r>
    </w:p>
    <w:p>
      <w:r/>
    </w:p>
    <w:p>
      <w:r>
        <w:t xml:space="preserve">总资产 </w:t>
      </w:r>
    </w:p>
    <w:p>
      <w:r/>
    </w:p>
    <w:p>
      <w:r>
        <w:t>200,876,114 199,816,799</w:t>
      </w:r>
    </w:p>
    <w:p>
      <w:r/>
    </w:p>
    <w:p>
      <w:r>
        <w:t>200,146,616</w:t>
      </w:r>
    </w:p>
    <w:p>
      <w:r/>
    </w:p>
    <w:p>
      <w:r>
        <w:t>0.53</w:t>
      </w:r>
    </w:p>
    <w:p>
      <w:r/>
    </w:p>
    <w:p>
      <w:r>
        <w:t>191,227,877 190,511,442</w:t>
      </w:r>
    </w:p>
    <w:p>
      <w:r/>
    </w:p>
    <w:p>
      <w:r>
        <w:t xml:space="preserve">(二) 主要财务指标 </w:t>
      </w:r>
    </w:p>
    <w:p>
      <w:r/>
    </w:p>
    <w:p>
      <w:r>
        <w:t xml:space="preserve">主要财务指标 </w:t>
      </w:r>
    </w:p>
    <w:p>
      <w:r/>
    </w:p>
    <w:p>
      <w:r>
        <w:t xml:space="preserve">2018年 </w:t>
      </w:r>
    </w:p>
    <w:p>
      <w:r/>
    </w:p>
    <w:p>
      <w:r>
        <w:t xml:space="preserve">2017年 </w:t>
      </w:r>
    </w:p>
    <w:p>
      <w:r/>
    </w:p>
    <w:p>
      <w:r>
        <w:t>调整后 调整前</w:t>
      </w:r>
    </w:p>
    <w:p>
      <w:r/>
    </w:p>
    <w:p>
      <w:r>
        <w:t>本期比上年</w:t>
      </w:r>
    </w:p>
    <w:p>
      <w:r>
        <w:t>同期增减</w:t>
      </w:r>
    </w:p>
    <w:p>
      <w:r>
        <w:t xml:space="preserve">(%) </w:t>
      </w:r>
    </w:p>
    <w:p>
      <w:r/>
    </w:p>
    <w:p>
      <w:r>
        <w:t xml:space="preserve">2016年 </w:t>
      </w:r>
    </w:p>
    <w:p>
      <w:r/>
    </w:p>
    <w:p>
      <w:r>
        <w:t>调整后 调整前</w:t>
      </w:r>
    </w:p>
    <w:p>
      <w:r/>
    </w:p>
    <w:p>
      <w:r>
        <w:t xml:space="preserve">基本每股收益（元／股） </w:t>
      </w:r>
    </w:p>
    <w:p>
      <w:r/>
    </w:p>
    <w:p>
      <w:r>
        <w:t>0.044</w:t>
      </w:r>
    </w:p>
    <w:p>
      <w:r/>
    </w:p>
    <w:p>
      <w:r>
        <w:t>0.087</w:t>
      </w:r>
    </w:p>
    <w:p>
      <w:r/>
    </w:p>
    <w:p>
      <w:r>
        <w:t>0.085</w:t>
      </w:r>
    </w:p>
    <w:p>
      <w:r/>
    </w:p>
    <w:p>
      <w:r>
        <w:t xml:space="preserve">-49.69 </w:t>
      </w:r>
    </w:p>
    <w:p>
      <w:r/>
    </w:p>
    <w:p>
      <w:r>
        <w:t>0.017</w:t>
      </w:r>
    </w:p>
    <w:p>
      <w:r/>
    </w:p>
    <w:p>
      <w:r>
        <w:t>0.017</w:t>
      </w:r>
    </w:p>
    <w:p>
      <w:r/>
    </w:p>
    <w:p>
      <w:r>
        <w:t xml:space="preserve">稀释每股收益（元／股） </w:t>
      </w:r>
    </w:p>
    <w:p>
      <w:r/>
    </w:p>
    <w:p>
      <w:r>
        <w:t>0.044</w:t>
      </w:r>
    </w:p>
    <w:p>
      <w:r/>
    </w:p>
    <w:p>
      <w:r>
        <w:t>0.087</w:t>
      </w:r>
    </w:p>
    <w:p>
      <w:r/>
    </w:p>
    <w:p>
      <w:r>
        <w:t>0.085</w:t>
      </w:r>
    </w:p>
    <w:p>
      <w:r/>
    </w:p>
    <w:p>
      <w:r>
        <w:t xml:space="preserve">-49.69 </w:t>
      </w:r>
    </w:p>
    <w:p>
      <w:r/>
    </w:p>
    <w:p>
      <w:r>
        <w:t>0.017</w:t>
      </w:r>
    </w:p>
    <w:p>
      <w:r/>
    </w:p>
    <w:p>
      <w:r>
        <w:t>0.017</w:t>
      </w:r>
    </w:p>
    <w:p>
      <w:r/>
    </w:p>
    <w:p>
      <w:r>
        <w:t>扣除非经常性损益后的基本每股</w:t>
      </w:r>
    </w:p>
    <w:p>
      <w:r>
        <w:t xml:space="preserve">收益（元／股） </w:t>
      </w:r>
    </w:p>
    <w:p>
      <w:r>
        <w:t xml:space="preserve">加权平均净资产收益率 </w:t>
      </w:r>
    </w:p>
    <w:p>
      <w:r>
        <w:t xml:space="preserve">（%） </w:t>
      </w:r>
    </w:p>
    <w:p>
      <w:r>
        <w:t>扣除非经常性损益后的加权平均</w:t>
      </w:r>
    </w:p>
    <w:p>
      <w:r>
        <w:t xml:space="preserve">净资产收益率（%） </w:t>
      </w:r>
    </w:p>
    <w:p>
      <w:r/>
    </w:p>
    <w:p>
      <w:r>
        <w:t>0.002</w:t>
      </w:r>
    </w:p>
    <w:p>
      <w:r/>
    </w:p>
    <w:p>
      <w:r>
        <w:t>0.047</w:t>
      </w:r>
    </w:p>
    <w:p>
      <w:r/>
    </w:p>
    <w:p>
      <w:r>
        <w:t>0.045</w:t>
      </w:r>
    </w:p>
    <w:p>
      <w:r/>
    </w:p>
    <w:p>
      <w:r>
        <w:t xml:space="preserve">-95.74 </w:t>
      </w:r>
    </w:p>
    <w:p>
      <w:r/>
    </w:p>
    <w:p>
      <w:r>
        <w:t>-0.034</w:t>
      </w:r>
    </w:p>
    <w:p>
      <w:r/>
    </w:p>
    <w:p>
      <w:r>
        <w:t>-0.034</w:t>
      </w:r>
    </w:p>
    <w:p>
      <w:r/>
    </w:p>
    <w:p>
      <w:r>
        <w:t>1.89</w:t>
      </w:r>
    </w:p>
    <w:p>
      <w:r/>
    </w:p>
    <w:p>
      <w:r>
        <w:t>3.62</w:t>
      </w:r>
    </w:p>
    <w:p>
      <w:r/>
    </w:p>
    <w:p>
      <w:r>
        <w:t>3.55</w:t>
      </w:r>
    </w:p>
    <w:p>
      <w:r/>
    </w:p>
    <w:p>
      <w:r>
        <w:t>0.34</w:t>
      </w:r>
    </w:p>
    <w:p>
      <w:r/>
    </w:p>
    <w:p>
      <w:r>
        <w:t>2.10</w:t>
      </w:r>
    </w:p>
    <w:p>
      <w:r/>
    </w:p>
    <w:p>
      <w:r>
        <w:t>2.02</w:t>
      </w:r>
    </w:p>
    <w:p>
      <w:r/>
    </w:p>
    <w:p>
      <w:r>
        <w:t>减少1.73个</w:t>
      </w:r>
    </w:p>
    <w:p>
      <w:r>
        <w:t xml:space="preserve">百分点 </w:t>
      </w:r>
    </w:p>
    <w:p>
      <w:r>
        <w:t>减少1.76个</w:t>
      </w:r>
    </w:p>
    <w:p>
      <w:r>
        <w:t xml:space="preserve">百分点 </w:t>
      </w:r>
    </w:p>
    <w:p>
      <w:r/>
    </w:p>
    <w:p>
      <w:r>
        <w:t>0.93</w:t>
      </w:r>
    </w:p>
    <w:p>
      <w:r/>
    </w:p>
    <w:p>
      <w:r>
        <w:t>0.94</w:t>
      </w:r>
    </w:p>
    <w:p>
      <w:r/>
    </w:p>
    <w:p>
      <w:r>
        <w:t>-1.03</w:t>
      </w:r>
    </w:p>
    <w:p>
      <w:r/>
    </w:p>
    <w:p>
      <w:r>
        <w:t>-1.02</w:t>
      </w:r>
    </w:p>
    <w:p>
      <w:r/>
    </w:p>
    <w:p>
      <w:r>
        <w:t xml:space="preserve">报告期末公司前三年主要会计数据和财务指标的说明 </w:t>
      </w:r>
    </w:p>
    <w:p>
      <w:r/>
    </w:p>
    <w:p>
      <w:r>
        <w:t xml:space="preserve">□适用 √不适用  </w:t>
      </w:r>
    </w:p>
    <w:p>
      <w:r/>
    </w:p>
    <w:p>
      <w:r>
        <w:t xml:space="preserve">8 / 302 </w:t>
      </w:r>
    </w:p>
    <w:p>
      <w:r/>
    </w:p>
    <w:p>
      <w:r>
        <w:t xml:space="preserve"> </w:t>
      </w:r>
    </w:p>
    <w:p>
      <w:r>
        <w:t xml:space="preserve"> </w:t>
      </w:r>
    </w:p>
    <w:p>
      <w:r>
        <w:t xml:space="preserve"> </w:t>
      </w:r>
    </w:p>
    <w:p>
      <w:r>
        <w:t xml:space="preserve"> </w:t>
      </w:r>
    </w:p>
    <w:p>
      <w:r>
        <w:t xml:space="preserve">2018 年年度报告 </w:t>
      </w:r>
    </w:p>
    <w:p>
      <w:r/>
    </w:p>
    <w:p>
      <w:r>
        <w:t xml:space="preserve">八、 境内外会计准则下会计数据差异 </w:t>
      </w:r>
    </w:p>
    <w:p>
      <w:r/>
    </w:p>
    <w:p>
      <w:r>
        <w:t>(一) 同时按照国际会计准则与按中国会计准则披露的财务报告中归属于上市公司股东的净利润</w:t>
      </w:r>
    </w:p>
    <w:p>
      <w:r>
        <w:t xml:space="preserve">和净资产差异情况 </w:t>
      </w:r>
    </w:p>
    <w:p>
      <w:r/>
    </w:p>
    <w:p>
      <w:r>
        <w:t xml:space="preserve">√适用 □不适用  </w:t>
      </w:r>
    </w:p>
    <w:p>
      <w:r/>
    </w:p>
    <w:p>
      <w:r>
        <w:t xml:space="preserve">净利润 </w:t>
      </w:r>
    </w:p>
    <w:p>
      <w:r/>
    </w:p>
    <w:p>
      <w:r>
        <w:t xml:space="preserve">归属于上市公司股东的净资产 </w:t>
      </w:r>
    </w:p>
    <w:p>
      <w:r/>
    </w:p>
    <w:p>
      <w:r>
        <w:t xml:space="preserve">单位：千元    币种：人民币 </w:t>
      </w:r>
    </w:p>
    <w:p>
      <w:r/>
    </w:p>
    <w:p>
      <w:r>
        <w:t xml:space="preserve">本期数 </w:t>
      </w:r>
    </w:p>
    <w:p>
      <w:r/>
    </w:p>
    <w:p>
      <w:r>
        <w:t xml:space="preserve">上期数 </w:t>
      </w:r>
    </w:p>
    <w:p>
      <w:r/>
    </w:p>
    <w:p>
      <w:r>
        <w:t xml:space="preserve">期末数 </w:t>
      </w:r>
    </w:p>
    <w:p>
      <w:r/>
    </w:p>
    <w:p>
      <w:r>
        <w:t xml:space="preserve">期初数 </w:t>
      </w:r>
    </w:p>
    <w:p>
      <w:r/>
    </w:p>
    <w:p>
      <w:r>
        <w:t xml:space="preserve">按中国会计准则 </w:t>
      </w:r>
    </w:p>
    <w:p>
      <w:r/>
    </w:p>
    <w:p>
      <w:r>
        <w:t>870,230</w:t>
      </w:r>
    </w:p>
    <w:p>
      <w:r/>
    </w:p>
    <w:p>
      <w:r>
        <w:t>1,413,028</w:t>
      </w:r>
    </w:p>
    <w:p>
      <w:r/>
    </w:p>
    <w:p>
      <w:r>
        <w:t xml:space="preserve">52,414,890 </w:t>
      </w:r>
    </w:p>
    <w:p>
      <w:r/>
    </w:p>
    <w:p>
      <w:r>
        <w:t>39,688,029</w:t>
      </w:r>
    </w:p>
    <w:p>
      <w:r/>
    </w:p>
    <w:p>
      <w:r>
        <w:t xml:space="preserve">按国际会计准则调整的项目及金额： </w:t>
      </w:r>
    </w:p>
    <w:p>
      <w:r/>
    </w:p>
    <w:p>
      <w:r>
        <w:t xml:space="preserve">按国际会计准则 </w:t>
      </w:r>
    </w:p>
    <w:p>
      <w:r/>
    </w:p>
    <w:p>
      <w:r>
        <w:t>746,477</w:t>
      </w:r>
    </w:p>
    <w:p>
      <w:r/>
    </w:p>
    <w:p>
      <w:r>
        <w:t>1,413,028</w:t>
      </w:r>
    </w:p>
    <w:p>
      <w:r/>
    </w:p>
    <w:p>
      <w:r>
        <w:t xml:space="preserve">52,414,890 </w:t>
      </w:r>
    </w:p>
    <w:p>
      <w:r/>
    </w:p>
    <w:p>
      <w:r>
        <w:t>39,688,029</w:t>
      </w:r>
    </w:p>
    <w:p>
      <w:r/>
    </w:p>
    <w:p>
      <w:r>
        <w:t>(二) 同时按照境外会计准则与按中国会计准则披露的财务报告中归属于上市公司股东的净利润和</w:t>
      </w:r>
    </w:p>
    <w:p>
      <w:r>
        <w:t xml:space="preserve">净资产差异情况 </w:t>
      </w:r>
    </w:p>
    <w:p>
      <w:r/>
    </w:p>
    <w:p>
      <w:r>
        <w:t xml:space="preserve">√适用 □不适用  </w:t>
      </w:r>
    </w:p>
    <w:p>
      <w:r/>
    </w:p>
    <w:p>
      <w:r>
        <w:t xml:space="preserve">净利润 </w:t>
      </w:r>
    </w:p>
    <w:p>
      <w:r/>
    </w:p>
    <w:p>
      <w:r>
        <w:t xml:space="preserve">归属于上市公司股东的净资产 </w:t>
      </w:r>
    </w:p>
    <w:p>
      <w:r/>
    </w:p>
    <w:p>
      <w:r>
        <w:t xml:space="preserve">本期数 </w:t>
      </w:r>
    </w:p>
    <w:p>
      <w:r/>
    </w:p>
    <w:p>
      <w:r>
        <w:t xml:space="preserve">上期数 </w:t>
      </w:r>
    </w:p>
    <w:p>
      <w:r/>
    </w:p>
    <w:p>
      <w:r>
        <w:t xml:space="preserve">期末数 </w:t>
      </w:r>
    </w:p>
    <w:p>
      <w:r/>
    </w:p>
    <w:p>
      <w:r>
        <w:t xml:space="preserve">期初数 </w:t>
      </w:r>
    </w:p>
    <w:p>
      <w:r/>
    </w:p>
    <w:p>
      <w:r>
        <w:t xml:space="preserve">单位:千元  币种:人民币 </w:t>
      </w:r>
    </w:p>
    <w:p>
      <w:r/>
    </w:p>
    <w:p>
      <w:r>
        <w:t xml:space="preserve">按中国会计准则 </w:t>
      </w:r>
    </w:p>
    <w:p>
      <w:r/>
    </w:p>
    <w:p>
      <w:r>
        <w:t>870,230</w:t>
      </w:r>
    </w:p>
    <w:p>
      <w:r/>
    </w:p>
    <w:p>
      <w:r>
        <w:t>1,413,028</w:t>
      </w:r>
    </w:p>
    <w:p>
      <w:r/>
    </w:p>
    <w:p>
      <w:r>
        <w:t xml:space="preserve">52,414,890 </w:t>
      </w:r>
    </w:p>
    <w:p>
      <w:r/>
    </w:p>
    <w:p>
      <w:r>
        <w:t>39,688,029</w:t>
      </w:r>
    </w:p>
    <w:p>
      <w:r/>
    </w:p>
    <w:p>
      <w:r>
        <w:t xml:space="preserve">按境外会计准则调整的项目及金额： </w:t>
      </w:r>
    </w:p>
    <w:p>
      <w:r/>
    </w:p>
    <w:p>
      <w:r>
        <w:t xml:space="preserve">按境外会计准则 </w:t>
      </w:r>
    </w:p>
    <w:p>
      <w:r/>
    </w:p>
    <w:p>
      <w:r>
        <w:t>746,477</w:t>
      </w:r>
    </w:p>
    <w:p>
      <w:r/>
    </w:p>
    <w:p>
      <w:r>
        <w:t>1,413,028</w:t>
      </w:r>
    </w:p>
    <w:p>
      <w:r/>
    </w:p>
    <w:p>
      <w:r>
        <w:t xml:space="preserve">52,414,890 </w:t>
      </w:r>
    </w:p>
    <w:p>
      <w:r/>
    </w:p>
    <w:p>
      <w:r>
        <w:t>39,688,029</w:t>
      </w:r>
    </w:p>
    <w:p>
      <w:r/>
    </w:p>
    <w:p>
      <w:r>
        <w:t xml:space="preserve">(三) 境内外会计准则差异的说明： </w:t>
      </w:r>
    </w:p>
    <w:p>
      <w:r/>
    </w:p>
    <w:p>
      <w:r>
        <w:t xml:space="preserve">√适用 □不适用  </w:t>
      </w:r>
    </w:p>
    <w:p>
      <w:r/>
    </w:p>
    <w:p>
      <w:r>
        <w:t>根据国务院《关于印发加快剥离国有企业办社会职能和解决历史遗留问题工作方案的通知》（国</w:t>
      </w:r>
    </w:p>
    <w:p>
      <w:r/>
    </w:p>
    <w:p>
      <w:r>
        <w:t>发[2016]19 号）、《国务院办公厅转发国务院国资委、财政部关于国有企业职工家属区“三供一</w:t>
      </w:r>
    </w:p>
    <w:p>
      <w:r/>
    </w:p>
    <w:p>
      <w:r>
        <w:t>业”分离移交工作指导意见的通知》（国办发[2016]45 号）等相关文件精神，本集团将“三供一</w:t>
      </w:r>
    </w:p>
    <w:p>
      <w:r/>
    </w:p>
    <w:p>
      <w:r>
        <w:t>业”及其他企业办社会职能分离移交给地方政府、其他国有第三方公司或进行市场化改革。根据</w:t>
      </w:r>
    </w:p>
    <w:p>
      <w:r/>
    </w:p>
    <w:p>
      <w:r>
        <w:t>《财政部关于企业分离办社会职能有关财务管理问题的通知》（财企[2005]62 号）等文件的相关</w:t>
      </w:r>
    </w:p>
    <w:p>
      <w:r/>
    </w:p>
    <w:p>
      <w:r>
        <w:t>规定，本集团就本次分离移交的资产，在中国会计准则下按照未分配利润、盈余公积、资本公积</w:t>
      </w:r>
    </w:p>
    <w:p>
      <w:r/>
    </w:p>
    <w:p>
      <w:r>
        <w:t>的顺序依次核减权益，在国际会计准则下，按照资产处置计入当期损益。上述处理方式的不同，</w:t>
      </w:r>
    </w:p>
    <w:p>
      <w:r/>
    </w:p>
    <w:p>
      <w:r>
        <w:t>使公司在中国会计准则及国际会计准则下在归属于上市公司股东的净利润及净资产产生准则差异</w:t>
      </w:r>
    </w:p>
    <w:p>
      <w:r/>
    </w:p>
    <w:p>
      <w:r>
        <w:t xml:space="preserve">123,753 千元。 </w:t>
      </w:r>
    </w:p>
    <w:p>
      <w:r/>
    </w:p>
    <w:p>
      <w:r>
        <w:t xml:space="preserve">9 / 302 </w:t>
      </w:r>
    </w:p>
    <w:p>
      <w:r/>
    </w:p>
    <w:p>
      <w:r>
        <w:t xml:space="preserve"> </w:t>
      </w:r>
    </w:p>
    <w:p>
      <w:r>
        <w:t xml:space="preserve"> </w:t>
      </w:r>
    </w:p>
    <w:p>
      <w:r>
        <w:t xml:space="preserve"> </w:t>
      </w:r>
    </w:p>
    <w:p>
      <w:r>
        <w:t xml:space="preserve"> </w:t>
      </w:r>
    </w:p>
    <w:p>
      <w:r>
        <w:t xml:space="preserve">2018 年年度报告 </w:t>
      </w:r>
    </w:p>
    <w:p>
      <w:r/>
    </w:p>
    <w:p>
      <w:r>
        <w:t xml:space="preserve">九、 2018 年分季度主要财务数据 </w:t>
      </w:r>
    </w:p>
    <w:p>
      <w:r/>
    </w:p>
    <w:p>
      <w:r>
        <w:t xml:space="preserve">第一季度 </w:t>
      </w:r>
    </w:p>
    <w:p>
      <w:r>
        <w:t>（1-3 月份）</w:t>
      </w:r>
    </w:p>
    <w:p>
      <w:r/>
    </w:p>
    <w:p>
      <w:r>
        <w:t xml:space="preserve">第二季度 </w:t>
      </w:r>
    </w:p>
    <w:p>
      <w:r>
        <w:t>（4-6 月份）</w:t>
      </w:r>
    </w:p>
    <w:p>
      <w:r/>
    </w:p>
    <w:p>
      <w:r>
        <w:t xml:space="preserve">第三季度 </w:t>
      </w:r>
    </w:p>
    <w:p>
      <w:r>
        <w:t xml:space="preserve">（7-9 月份） </w:t>
      </w:r>
    </w:p>
    <w:p>
      <w:r/>
    </w:p>
    <w:p>
      <w:r>
        <w:t xml:space="preserve">第四季度 </w:t>
      </w:r>
    </w:p>
    <w:p>
      <w:r>
        <w:t>（10-12 月份）</w:t>
      </w:r>
    </w:p>
    <w:p>
      <w:r/>
    </w:p>
    <w:p>
      <w:r>
        <w:t xml:space="preserve">单位：千元  币种：人民币 </w:t>
      </w:r>
    </w:p>
    <w:p>
      <w:r/>
    </w:p>
    <w:p>
      <w:r>
        <w:t xml:space="preserve">营业收入 </w:t>
      </w:r>
    </w:p>
    <w:p>
      <w:r/>
    </w:p>
    <w:p>
      <w:r>
        <w:t>36,836,613</w:t>
      </w:r>
    </w:p>
    <w:p>
      <w:r/>
    </w:p>
    <w:p>
      <w:r>
        <w:t>45,590,944</w:t>
      </w:r>
    </w:p>
    <w:p>
      <w:r/>
    </w:p>
    <w:p>
      <w:r>
        <w:t xml:space="preserve">43,289,367 </w:t>
      </w:r>
    </w:p>
    <w:p>
      <w:r/>
    </w:p>
    <w:p>
      <w:r>
        <w:t>54,523,230</w:t>
      </w:r>
    </w:p>
    <w:p>
      <w:r/>
    </w:p>
    <w:p>
      <w:r>
        <w:t xml:space="preserve">归属于上市公司股东的净利润 </w:t>
      </w:r>
    </w:p>
    <w:p>
      <w:r/>
    </w:p>
    <w:p>
      <w:r>
        <w:t>344,767</w:t>
      </w:r>
    </w:p>
    <w:p>
      <w:r/>
    </w:p>
    <w:p>
      <w:r>
        <w:t>510,713</w:t>
      </w:r>
    </w:p>
    <w:p>
      <w:r/>
    </w:p>
    <w:p>
      <w:r>
        <w:t xml:space="preserve">640,873 </w:t>
      </w:r>
    </w:p>
    <w:p>
      <w:r/>
    </w:p>
    <w:p>
      <w:r>
        <w:t>-626,123</w:t>
      </w:r>
    </w:p>
    <w:p>
      <w:r/>
    </w:p>
    <w:p>
      <w:r>
        <w:t>归属于上市公司股东的扣除非</w:t>
      </w:r>
    </w:p>
    <w:p>
      <w:r>
        <w:t xml:space="preserve">经常性损益后的净利润 </w:t>
      </w:r>
    </w:p>
    <w:p>
      <w:r/>
    </w:p>
    <w:p>
      <w:r>
        <w:t>62,521</w:t>
      </w:r>
    </w:p>
    <w:p>
      <w:r/>
    </w:p>
    <w:p>
      <w:r>
        <w:t>42,188</w:t>
      </w:r>
    </w:p>
    <w:p>
      <w:r/>
    </w:p>
    <w:p>
      <w:r>
        <w:t xml:space="preserve">653,107 </w:t>
      </w:r>
    </w:p>
    <w:p>
      <w:r/>
    </w:p>
    <w:p>
      <w:r>
        <w:t>-599,655</w:t>
      </w:r>
    </w:p>
    <w:p>
      <w:r/>
    </w:p>
    <w:p>
      <w:r>
        <w:t xml:space="preserve">经营活动产生的现金流量净额 </w:t>
      </w:r>
    </w:p>
    <w:p>
      <w:r/>
    </w:p>
    <w:p>
      <w:r>
        <w:t>1,492,625</w:t>
      </w:r>
    </w:p>
    <w:p>
      <w:r/>
    </w:p>
    <w:p>
      <w:r>
        <w:t>5,257,410</w:t>
      </w:r>
    </w:p>
    <w:p>
      <w:r/>
    </w:p>
    <w:p>
      <w:r>
        <w:t xml:space="preserve">2,231,010 </w:t>
      </w:r>
    </w:p>
    <w:p>
      <w:r/>
    </w:p>
    <w:p>
      <w:r>
        <w:t>4,204,445</w:t>
      </w:r>
    </w:p>
    <w:p>
      <w:r/>
    </w:p>
    <w:p>
      <w:r>
        <w:t xml:space="preserve">季度数据与已披露定期报告数据差异说明 </w:t>
      </w:r>
    </w:p>
    <w:p>
      <w:r>
        <w:t xml:space="preserve">√适用 □不适用  </w:t>
      </w:r>
    </w:p>
    <w:p>
      <w:r/>
    </w:p>
    <w:p>
      <w:r>
        <w:t>2018 年，本集团所属企业通过同一控制下企业合并取得了山东铝业有限公司炭素厂业务、平果铝</w:t>
      </w:r>
    </w:p>
    <w:p>
      <w:r/>
    </w:p>
    <w:p>
      <w:r>
        <w:t>业有限公司炭素厂业务、赤壁长城碳素制品有限公司、哈尔滨东轻龙华物流有限公司，本集团对</w:t>
      </w:r>
    </w:p>
    <w:p>
      <w:r/>
    </w:p>
    <w:p>
      <w:r>
        <w:t xml:space="preserve">2018 年前期披露财务数据进行了重述调整。 </w:t>
      </w:r>
    </w:p>
    <w:p>
      <w:r/>
    </w:p>
    <w:p>
      <w:r>
        <w:t xml:space="preserve">十、 非经常性损益项目和金额 </w:t>
      </w:r>
    </w:p>
    <w:p>
      <w:r>
        <w:t xml:space="preserve">√适用 □不适用  </w:t>
      </w:r>
    </w:p>
    <w:p>
      <w:r/>
    </w:p>
    <w:p>
      <w:r>
        <w:t xml:space="preserve">非经常性损益项目 </w:t>
      </w:r>
    </w:p>
    <w:p>
      <w:r/>
    </w:p>
    <w:p>
      <w:r>
        <w:t>2018 年金额</w:t>
      </w:r>
    </w:p>
    <w:p>
      <w:r/>
    </w:p>
    <w:p>
      <w:r>
        <w:t xml:space="preserve">单位:千元 币种:人民币 </w:t>
      </w:r>
    </w:p>
    <w:p>
      <w:r/>
    </w:p>
    <w:p>
      <w:r>
        <w:t>2017 年金额</w:t>
      </w:r>
    </w:p>
    <w:p>
      <w:r>
        <w:t xml:space="preserve">(经重述) </w:t>
      </w:r>
    </w:p>
    <w:p>
      <w:r/>
    </w:p>
    <w:p>
      <w:r>
        <w:t>2016 年金额</w:t>
      </w:r>
    </w:p>
    <w:p>
      <w:r>
        <w:t>（经重述）</w:t>
      </w:r>
    </w:p>
    <w:p>
      <w:r/>
    </w:p>
    <w:p>
      <w:r>
        <w:t xml:space="preserve">非流动资产处置损益 </w:t>
      </w:r>
    </w:p>
    <w:p>
      <w:r>
        <w:t>计入当期损益的政府补助，但与公司正常经营业务</w:t>
      </w:r>
    </w:p>
    <w:p>
      <w:r>
        <w:t>密切相关，符合国家政策规定、按照一定标准定额</w:t>
      </w:r>
    </w:p>
    <w:p>
      <w:r>
        <w:t xml:space="preserve">或定量持续享受的政府补助除外 </w:t>
      </w:r>
    </w:p>
    <w:p>
      <w:r>
        <w:t>企业取得子公司、联营企业及合营企业的投资成本</w:t>
      </w:r>
    </w:p>
    <w:p>
      <w:r>
        <w:t>小于取得投资时应享有被投资单位可辨认净资产公</w:t>
      </w:r>
    </w:p>
    <w:p>
      <w:r>
        <w:t xml:space="preserve">允价值产生的收益 </w:t>
      </w:r>
    </w:p>
    <w:p>
      <w:r>
        <w:t>同一控制下企业合并产生的子公司期初至合并日的</w:t>
      </w:r>
    </w:p>
    <w:p>
      <w:r>
        <w:t xml:space="preserve">当期净损益 </w:t>
      </w:r>
    </w:p>
    <w:p>
      <w:r>
        <w:t>除同公司正常经营业务相关的有效套期保值业务</w:t>
      </w:r>
    </w:p>
    <w:p>
      <w:r>
        <w:t>外，持有交易性金融资产、交易性金融负债产生的</w:t>
      </w:r>
    </w:p>
    <w:p>
      <w:r>
        <w:t>公允价值变动损益，以及处置交易性金融资产、交</w:t>
      </w:r>
    </w:p>
    <w:p>
      <w:r>
        <w:t>易性金融负债和其他权益工具投资/可供出售金融资</w:t>
      </w:r>
    </w:p>
    <w:p>
      <w:r>
        <w:t xml:space="preserve">产取得的投资收益 </w:t>
      </w:r>
    </w:p>
    <w:p>
      <w:r>
        <w:t xml:space="preserve">单独进行减值测试的应收款项减值准备转回 </w:t>
      </w:r>
    </w:p>
    <w:p>
      <w:r/>
    </w:p>
    <w:p>
      <w:r>
        <w:t xml:space="preserve">对外委托贷款取得的损益 </w:t>
      </w:r>
    </w:p>
    <w:p>
      <w:r/>
    </w:p>
    <w:p>
      <w:r>
        <w:t>101,098</w:t>
      </w:r>
    </w:p>
    <w:p>
      <w:r/>
    </w:p>
    <w:p>
      <w:r>
        <w:t xml:space="preserve">76,739 </w:t>
      </w:r>
    </w:p>
    <w:p>
      <w:r/>
    </w:p>
    <w:p>
      <w:r>
        <w:t>816,721</w:t>
      </w:r>
    </w:p>
    <w:p>
      <w:r/>
    </w:p>
    <w:p>
      <w:r>
        <w:t>115,363</w:t>
      </w:r>
    </w:p>
    <w:p>
      <w:r/>
    </w:p>
    <w:p>
      <w:r>
        <w:t xml:space="preserve">349,330 </w:t>
      </w:r>
    </w:p>
    <w:p>
      <w:r/>
    </w:p>
    <w:p>
      <w:r>
        <w:t>747,741</w:t>
      </w:r>
    </w:p>
    <w:p>
      <w:r/>
    </w:p>
    <w:p>
      <w:r>
        <w:t>748,086</w:t>
      </w:r>
    </w:p>
    <w:p>
      <w:r/>
    </w:p>
    <w:p>
      <w:r>
        <w:t xml:space="preserve">117,640 </w:t>
      </w:r>
    </w:p>
    <w:p>
      <w:r/>
    </w:p>
    <w:p>
      <w:r>
        <w:t>-</w:t>
      </w:r>
    </w:p>
    <w:p>
      <w:r/>
    </w:p>
    <w:p>
      <w:r>
        <w:t>9,629</w:t>
      </w:r>
    </w:p>
    <w:p>
      <w:r/>
    </w:p>
    <w:p>
      <w:r>
        <w:t xml:space="preserve">-2,716 </w:t>
      </w:r>
    </w:p>
    <w:p>
      <w:r/>
    </w:p>
    <w:p>
      <w:r>
        <w:t>39,985</w:t>
      </w:r>
    </w:p>
    <w:p>
      <w:r/>
    </w:p>
    <w:p>
      <w:r>
        <w:t>141,459</w:t>
      </w:r>
    </w:p>
    <w:p>
      <w:r/>
    </w:p>
    <w:p>
      <w:r>
        <w:t xml:space="preserve">-75,616 </w:t>
      </w:r>
    </w:p>
    <w:p>
      <w:r/>
    </w:p>
    <w:p>
      <w:r>
        <w:t>-1,010,658</w:t>
      </w:r>
    </w:p>
    <w:p>
      <w:r/>
    </w:p>
    <w:p>
      <w:r>
        <w:t>1,731</w:t>
      </w:r>
    </w:p>
    <w:p>
      <w:r/>
    </w:p>
    <w:p>
      <w:r>
        <w:t xml:space="preserve">15,926 </w:t>
      </w:r>
    </w:p>
    <w:p>
      <w:r/>
    </w:p>
    <w:p>
      <w:r>
        <w:t>56,394</w:t>
      </w:r>
    </w:p>
    <w:p>
      <w:r/>
    </w:p>
    <w:p>
      <w:r>
        <w:t>-</w:t>
      </w:r>
    </w:p>
    <w:p>
      <w:r/>
    </w:p>
    <w:p>
      <w:r>
        <w:t xml:space="preserve">65,430 </w:t>
      </w:r>
    </w:p>
    <w:p>
      <w:r/>
    </w:p>
    <w:p>
      <w:r>
        <w:t>31,373</w:t>
      </w:r>
    </w:p>
    <w:p>
      <w:r/>
    </w:p>
    <w:p>
      <w:r>
        <w:t xml:space="preserve">除上述各项之外的其他营业外收入和支出 </w:t>
      </w:r>
    </w:p>
    <w:p>
      <w:r/>
    </w:p>
    <w:p>
      <w:r>
        <w:t>-53,450</w:t>
      </w:r>
    </w:p>
    <w:p>
      <w:r/>
    </w:p>
    <w:p>
      <w:r>
        <w:t xml:space="preserve">-130,596 </w:t>
      </w:r>
    </w:p>
    <w:p>
      <w:r/>
    </w:p>
    <w:p>
      <w:r>
        <w:t>215,870</w:t>
      </w:r>
    </w:p>
    <w:p>
      <w:r/>
    </w:p>
    <w:p>
      <w:r>
        <w:t xml:space="preserve">10 / 302 </w:t>
      </w:r>
    </w:p>
    <w:p>
      <w:r/>
    </w:p>
    <w:p>
      <w:r>
        <w:t xml:space="preserve"> </w:t>
      </w:r>
    </w:p>
    <w:p>
      <w:r>
        <w:t xml:space="preserve"> </w:t>
      </w:r>
    </w:p>
    <w:p>
      <w:r>
        <w:t xml:space="preserve">2018 年年度报告 </w:t>
      </w:r>
    </w:p>
    <w:p>
      <w:r/>
    </w:p>
    <w:p>
      <w:r>
        <w:t xml:space="preserve">理财产品在持有期间取得的投资收益 </w:t>
      </w:r>
    </w:p>
    <w:p>
      <w:r/>
    </w:p>
    <w:p>
      <w:r>
        <w:t>-</w:t>
      </w:r>
    </w:p>
    <w:p>
      <w:r/>
    </w:p>
    <w:p>
      <w:r>
        <w:t xml:space="preserve">2,792 </w:t>
      </w:r>
    </w:p>
    <w:p>
      <w:r/>
    </w:p>
    <w:p>
      <w:r>
        <w:t>15,905</w:t>
      </w:r>
    </w:p>
    <w:p>
      <w:r/>
    </w:p>
    <w:p>
      <w:r>
        <w:t xml:space="preserve">处置子公司产生的投资收益 </w:t>
      </w:r>
    </w:p>
    <w:p>
      <w:r/>
    </w:p>
    <w:p>
      <w:r>
        <w:t>3,517</w:t>
      </w:r>
    </w:p>
    <w:p>
      <w:r/>
    </w:p>
    <w:p>
      <w:r>
        <w:t xml:space="preserve">325,022 </w:t>
      </w:r>
    </w:p>
    <w:p>
      <w:r/>
    </w:p>
    <w:p>
      <w:r>
        <w:t>-</w:t>
      </w:r>
    </w:p>
    <w:p>
      <w:r/>
    </w:p>
    <w:p>
      <w:r>
        <w:t xml:space="preserve">处置合营公司和联营公司产生的投资收益 </w:t>
      </w:r>
    </w:p>
    <w:p>
      <w:r/>
    </w:p>
    <w:p>
      <w:r>
        <w:t>-1,904</w:t>
      </w:r>
    </w:p>
    <w:p>
      <w:r/>
    </w:p>
    <w:p>
      <w:r>
        <w:t xml:space="preserve">- </w:t>
      </w:r>
    </w:p>
    <w:p>
      <w:r/>
    </w:p>
    <w:p>
      <w:r>
        <w:t>128,833</w:t>
      </w:r>
    </w:p>
    <w:p>
      <w:r/>
    </w:p>
    <w:p>
      <w:r>
        <w:t xml:space="preserve">少数股东权益影响额 </w:t>
      </w:r>
    </w:p>
    <w:p>
      <w:r/>
    </w:p>
    <w:p>
      <w:r>
        <w:t xml:space="preserve">所得税影响额 </w:t>
      </w:r>
    </w:p>
    <w:p>
      <w:r/>
    </w:p>
    <w:p>
      <w:r>
        <w:t>-107,872</w:t>
      </w:r>
    </w:p>
    <w:p>
      <w:r/>
    </w:p>
    <w:p>
      <w:r>
        <w:t xml:space="preserve">-72,850 </w:t>
      </w:r>
    </w:p>
    <w:p>
      <w:r/>
    </w:p>
    <w:p>
      <w:r>
        <w:t>-132,770</w:t>
      </w:r>
    </w:p>
    <w:p>
      <w:r/>
    </w:p>
    <w:p>
      <w:r>
        <w:t>-245,588</w:t>
      </w:r>
    </w:p>
    <w:p>
      <w:r/>
    </w:p>
    <w:p>
      <w:r>
        <w:t xml:space="preserve">-72,603 </w:t>
      </w:r>
    </w:p>
    <w:p>
      <w:r/>
    </w:p>
    <w:p>
      <w:r>
        <w:t>-141,294</w:t>
      </w:r>
    </w:p>
    <w:p>
      <w:r/>
    </w:p>
    <w:p>
      <w:r>
        <w:t xml:space="preserve">合计 </w:t>
      </w:r>
    </w:p>
    <w:p>
      <w:r/>
    </w:p>
    <w:p>
      <w:r>
        <w:t>712,069</w:t>
      </w:r>
    </w:p>
    <w:p>
      <w:r/>
    </w:p>
    <w:p>
      <w:r>
        <w:t xml:space="preserve">598,498 </w:t>
      </w:r>
    </w:p>
    <w:p>
      <w:r/>
    </w:p>
    <w:p>
      <w:r>
        <w:t>768,100</w:t>
      </w:r>
    </w:p>
    <w:p>
      <w:r/>
    </w:p>
    <w:p>
      <w:r>
        <w:t xml:space="preserve">十一、 采用公允价值计量的项目 </w:t>
      </w:r>
    </w:p>
    <w:p>
      <w:r/>
    </w:p>
    <w:p>
      <w:r>
        <w:t xml:space="preserve">√适用 □不适用  </w:t>
      </w:r>
    </w:p>
    <w:p>
      <w:r/>
    </w:p>
    <w:p>
      <w:r>
        <w:t xml:space="preserve">单位：千元 币种：人民币 </w:t>
      </w:r>
    </w:p>
    <w:p>
      <w:r/>
    </w:p>
    <w:p>
      <w:r>
        <w:t xml:space="preserve">项目名称 </w:t>
      </w:r>
    </w:p>
    <w:p>
      <w:r/>
    </w:p>
    <w:p>
      <w:r>
        <w:t xml:space="preserve">期初余额 </w:t>
      </w:r>
    </w:p>
    <w:p>
      <w:r/>
    </w:p>
    <w:p>
      <w:r>
        <w:t xml:space="preserve">期末余额 </w:t>
      </w:r>
    </w:p>
    <w:p>
      <w:r/>
    </w:p>
    <w:p>
      <w:r>
        <w:t xml:space="preserve">当期变动 </w:t>
      </w:r>
    </w:p>
    <w:p>
      <w:r/>
    </w:p>
    <w:p>
      <w:r>
        <w:t xml:space="preserve">交易性金融资产 </w:t>
      </w:r>
    </w:p>
    <w:p>
      <w:r/>
    </w:p>
    <w:p>
      <w:r>
        <w:t xml:space="preserve">交易性金融负债 </w:t>
      </w:r>
    </w:p>
    <w:p>
      <w:r/>
    </w:p>
    <w:p>
      <w:r>
        <w:t>9,534</w:t>
      </w:r>
    </w:p>
    <w:p>
      <w:r/>
    </w:p>
    <w:p>
      <w:r>
        <w:t>89,426</w:t>
      </w:r>
    </w:p>
    <w:p>
      <w:r/>
    </w:p>
    <w:p>
      <w:r>
        <w:t>16,141</w:t>
      </w:r>
    </w:p>
    <w:p>
      <w:r/>
    </w:p>
    <w:p>
      <w:r>
        <w:t>1,766</w:t>
      </w:r>
    </w:p>
    <w:p>
      <w:r/>
    </w:p>
    <w:p>
      <w:r>
        <w:t xml:space="preserve">6,607 </w:t>
      </w:r>
    </w:p>
    <w:p>
      <w:r/>
    </w:p>
    <w:p>
      <w:r>
        <w:t xml:space="preserve">-87,660 </w:t>
      </w:r>
    </w:p>
    <w:p>
      <w:r/>
    </w:p>
    <w:p>
      <w:r>
        <w:t xml:space="preserve">其他权益工具投资 </w:t>
      </w:r>
    </w:p>
    <w:p>
      <w:r/>
    </w:p>
    <w:p>
      <w:r>
        <w:t>1,943,315</w:t>
      </w:r>
    </w:p>
    <w:p>
      <w:r/>
    </w:p>
    <w:p>
      <w:r>
        <w:t>1,729,825</w:t>
      </w:r>
    </w:p>
    <w:p>
      <w:r/>
    </w:p>
    <w:p>
      <w:r>
        <w:t xml:space="preserve">-213,490 </w:t>
      </w:r>
    </w:p>
    <w:p>
      <w:r/>
    </w:p>
    <w:p>
      <w:r>
        <w:t>对当期利润的影响</w:t>
      </w:r>
    </w:p>
    <w:p>
      <w:r>
        <w:t xml:space="preserve">金额 </w:t>
      </w:r>
    </w:p>
    <w:p>
      <w:r/>
    </w:p>
    <w:p>
      <w:r>
        <w:t>6,607</w:t>
      </w:r>
    </w:p>
    <w:p>
      <w:r/>
    </w:p>
    <w:p>
      <w:r>
        <w:t>87,660</w:t>
      </w:r>
    </w:p>
    <w:p>
      <w:r/>
    </w:p>
    <w:p>
      <w:r>
        <w:t>-</w:t>
      </w:r>
    </w:p>
    <w:p>
      <w:r/>
    </w:p>
    <w:p>
      <w:r>
        <w:t xml:space="preserve">合计 </w:t>
      </w:r>
    </w:p>
    <w:p>
      <w:r/>
    </w:p>
    <w:p>
      <w:r>
        <w:t>2,042,275</w:t>
      </w:r>
    </w:p>
    <w:p>
      <w:r/>
    </w:p>
    <w:p>
      <w:r>
        <w:t>1,747,732</w:t>
      </w:r>
    </w:p>
    <w:p>
      <w:r/>
    </w:p>
    <w:p>
      <w:r>
        <w:t xml:space="preserve">-294,543 </w:t>
      </w:r>
    </w:p>
    <w:p>
      <w:r/>
    </w:p>
    <w:p>
      <w:r>
        <w:t>94,267</w:t>
      </w:r>
    </w:p>
    <w:p>
      <w:r/>
    </w:p>
    <w:p>
      <w:r>
        <w:t xml:space="preserve">十二、 其他 </w:t>
      </w:r>
    </w:p>
    <w:p>
      <w:r>
        <w:t xml:space="preserve">□适用 √不适用  </w:t>
      </w:r>
    </w:p>
    <w:p>
      <w:r/>
    </w:p>
    <w:p>
      <w:r>
        <w:t xml:space="preserve">11 / 302 </w:t>
      </w:r>
    </w:p>
    <w:p>
      <w:r/>
    </w:p>
    <w:p>
      <w:r>
        <w:t xml:space="preserve"> </w:t>
      </w:r>
    </w:p>
    <w:p>
      <w:r>
        <w:t xml:space="preserve"> </w:t>
      </w:r>
    </w:p>
    <w:p>
      <w:r>
        <w:t xml:space="preserve">2018 年年度报告 </w:t>
      </w:r>
    </w:p>
    <w:p>
      <w:r/>
    </w:p>
    <w:p>
      <w:r>
        <w:t xml:space="preserve">第三节 公司业务概要 </w:t>
      </w:r>
    </w:p>
    <w:p>
      <w:r/>
    </w:p>
    <w:p>
      <w:r>
        <w:t xml:space="preserve">一、 报告期内公司所从事的主要业务、经营模式及行业情况说明 </w:t>
      </w:r>
    </w:p>
    <w:p>
      <w:r/>
    </w:p>
    <w:p>
      <w:r>
        <w:t xml:space="preserve">（一）公司从事的主要业务 </w:t>
      </w:r>
    </w:p>
    <w:p>
      <w:r/>
    </w:p>
    <w:p>
      <w:r>
        <w:t>公司是中国有色金属行业的龙头企业，综合实力位居全球铝行业前列，也是目前中国铝行业唯一</w:t>
      </w:r>
    </w:p>
    <w:p>
      <w:r/>
    </w:p>
    <w:p>
      <w:r>
        <w:t>集铝土矿、煤炭等资源开采，氧化铝、原铝和铝合金产品生产、销售、技术研发，国际贸易，物</w:t>
      </w:r>
    </w:p>
    <w:p>
      <w:r/>
    </w:p>
    <w:p>
      <w:r>
        <w:t xml:space="preserve">流产业，火力及新能源发电于一体的大型生产经营企业。 </w:t>
      </w:r>
    </w:p>
    <w:p>
      <w:r/>
    </w:p>
    <w:p>
      <w:r>
        <w:t xml:space="preserve">（二）经营模式 </w:t>
      </w:r>
    </w:p>
    <w:p>
      <w:r/>
    </w:p>
    <w:p>
      <w:r>
        <w:t>公司形成了以铝土矿开采、氧化铝冶炼、电解铝及合金产品生产完整的产业链，业务涵盖了从矿</w:t>
      </w:r>
    </w:p>
    <w:p>
      <w:r/>
    </w:p>
    <w:p>
      <w:r>
        <w:t>产勘探、资源开采、铝土矿冶炼、电解铝生产、合金生产、高新技术开发与推广、国际贸易、流</w:t>
      </w:r>
    </w:p>
    <w:p>
      <w:r/>
    </w:p>
    <w:p>
      <w:r>
        <w:t>通服务、能源电力等多个环节。近几年，由于铝行业市场价格波动较大，公司积极拓展贸易、物</w:t>
      </w:r>
    </w:p>
    <w:p>
      <w:r/>
    </w:p>
    <w:p>
      <w:r>
        <w:t>流业务，提升行业引领力，拓展能源电力领域业务，调整产业结构，不断探索创新经营模式，推</w:t>
      </w:r>
    </w:p>
    <w:p>
      <w:r/>
    </w:p>
    <w:p>
      <w:r>
        <w:t xml:space="preserve">进公司业绩稳步增长。 </w:t>
      </w:r>
    </w:p>
    <w:p>
      <w:r/>
    </w:p>
    <w:p>
      <w:r>
        <w:t xml:space="preserve">（三）行业情况说明 </w:t>
      </w:r>
    </w:p>
    <w:p>
      <w:r/>
    </w:p>
    <w:p>
      <w:r>
        <w:t>铝行业是国家重要的基础产业，氧化铝和原铝作为重要的基础原材料，与机电、电力、航空航天、</w:t>
      </w:r>
    </w:p>
    <w:p>
      <w:r/>
    </w:p>
    <w:p>
      <w:r>
        <w:t>造船、汽车制造、包装、建筑、交通运输、日用百货、房地产等行业密切相关，其产品价格随国</w:t>
      </w:r>
    </w:p>
    <w:p>
      <w:r/>
    </w:p>
    <w:p>
      <w:r>
        <w:t xml:space="preserve">内外宏观经济波动呈周期性波动。 </w:t>
      </w:r>
    </w:p>
    <w:p>
      <w:r/>
    </w:p>
    <w:p>
      <w:r>
        <w:t>中国是铝工业大国，产量和消费量连续 17 年位居世界第一。近年来，中国政府通过推进供给侧结</w:t>
      </w:r>
    </w:p>
    <w:p>
      <w:r/>
    </w:p>
    <w:p>
      <w:r>
        <w:t>构性改革，不断淘汰落后产能，鼓励和引导低竞争力产能退出市场；清理整顿电解铝行业违法违</w:t>
      </w:r>
    </w:p>
    <w:p>
      <w:r/>
    </w:p>
    <w:p>
      <w:r>
        <w:t>规项目，开展环境整治行动、控制排放总量，使违规、环保不达标企业主动关停产能，有效改善</w:t>
      </w:r>
    </w:p>
    <w:p>
      <w:r/>
    </w:p>
    <w:p>
      <w:r>
        <w:t xml:space="preserve">了市场供需状况，对铝行业有序、健康发展起到了积极的促进作用。 </w:t>
      </w:r>
    </w:p>
    <w:p>
      <w:r/>
    </w:p>
    <w:p>
      <w:r>
        <w:t>中国铝行业除继续在应用广泛的交通运输、建筑工程等传统领域上扩大产品品种、提升产品质量</w:t>
      </w:r>
    </w:p>
    <w:p>
      <w:r/>
    </w:p>
    <w:p>
      <w:r>
        <w:t>外，还利用铝耐用及金属稳定性的特点，推广“以铝代钢”，大力发展汽车、高铁、飞机和桥梁</w:t>
      </w:r>
    </w:p>
    <w:p>
      <w:r/>
    </w:p>
    <w:p>
      <w:r>
        <w:t>等主体架构产品；利用铝可循环回收再利用的特点，推广“以铝节木”的铝制家具等创新技术；</w:t>
      </w:r>
    </w:p>
    <w:p>
      <w:r/>
    </w:p>
    <w:p>
      <w:r>
        <w:t>利用铝的导电性能及经济价值等特点，推广“以铝节铜”的铝电缆等产品，已得到社会的广泛认</w:t>
      </w:r>
    </w:p>
    <w:p>
      <w:r/>
    </w:p>
    <w:p>
      <w:r>
        <w:t>同，取得了实质性成效，促进了铝消费的平稳快速增长。另一方面，积极拓展铝在新兴领域的应</w:t>
      </w:r>
    </w:p>
    <w:p>
      <w:r/>
    </w:p>
    <w:p>
      <w:r>
        <w:t>用，大力开发个性化需求产品，航空用中厚板、铝车身板等快速发展，铝空电池、纳米陶瓷铝等</w:t>
      </w:r>
    </w:p>
    <w:p>
      <w:r/>
    </w:p>
    <w:p>
      <w:r>
        <w:t xml:space="preserve">开始从研发走向产业化，并将逐渐成为新的消费增长点。 </w:t>
      </w:r>
    </w:p>
    <w:p>
      <w:r/>
    </w:p>
    <w:p>
      <w:r>
        <w:t xml:space="preserve">二、 报告期内公司主要资产发生重大变化情况的说明 </w:t>
      </w:r>
    </w:p>
    <w:p>
      <w:r>
        <w:t xml:space="preserve">□适用 √不适用  </w:t>
      </w:r>
    </w:p>
    <w:p>
      <w:r/>
    </w:p>
    <w:p>
      <w:r>
        <w:t xml:space="preserve">12 / 302 </w:t>
      </w:r>
    </w:p>
    <w:p>
      <w:r/>
    </w:p>
    <w:p>
      <w:r>
        <w:t xml:space="preserve"> </w:t>
      </w:r>
    </w:p>
    <w:p>
      <w:r>
        <w:t xml:space="preserve"> </w:t>
      </w:r>
    </w:p>
    <w:p>
      <w:r>
        <w:t xml:space="preserve">2018 年年度报告 </w:t>
      </w:r>
    </w:p>
    <w:p>
      <w:r/>
    </w:p>
    <w:p>
      <w:r>
        <w:t xml:space="preserve">三、 报告期内核心竞争力分析 </w:t>
      </w:r>
    </w:p>
    <w:p>
      <w:r/>
    </w:p>
    <w:p>
      <w:r>
        <w:t xml:space="preserve">√适用 □不适用  </w:t>
      </w:r>
    </w:p>
    <w:p>
      <w:r/>
    </w:p>
    <w:p>
      <w:r>
        <w:t>公司按照“低成本、高质量、机制优、效益好”工作思路，坚持成本领先战略，在铝土矿资源、</w:t>
      </w:r>
    </w:p>
    <w:p>
      <w:r/>
    </w:p>
    <w:p>
      <w:r>
        <w:t>铝工业技术、中高端人力资源、运营管理、企业文化和品牌等方面实力雄厚，在国内占据领先的</w:t>
      </w:r>
    </w:p>
    <w:p>
      <w:r/>
    </w:p>
    <w:p>
      <w:r>
        <w:t xml:space="preserve">战略性地位。 </w:t>
      </w:r>
    </w:p>
    <w:p>
      <w:r/>
    </w:p>
    <w:p>
      <w:r>
        <w:t xml:space="preserve">公司的核心竞争力主要体现在： </w:t>
      </w:r>
    </w:p>
    <w:p>
      <w:r/>
    </w:p>
    <w:p>
      <w:r>
        <w:t>1. 具有清晰务实的发展战略，目标是成为具有全球竞争力的世界一流铝业公司。公司氧化铝产</w:t>
      </w:r>
    </w:p>
    <w:p>
      <w:r>
        <w:t>能位居全球第一、原铝产能全球第二、炭素产能全球第一。公司坚持以延伸产业链和价值链</w:t>
      </w:r>
    </w:p>
    <w:p>
      <w:r/>
    </w:p>
    <w:p>
      <w:r>
        <w:t>高端为发展方向，确立了“科学掌控上游，优化调整中游，跨越发展下游”的总体思路，加</w:t>
      </w:r>
    </w:p>
    <w:p>
      <w:r/>
    </w:p>
    <w:p>
      <w:r>
        <w:t>大产业结构调整力度，促进产品和管理转型升级，不断完善产业链，深化改革创新，加快产</w:t>
      </w:r>
    </w:p>
    <w:p>
      <w:r/>
    </w:p>
    <w:p>
      <w:r>
        <w:t>能转移步伐，扩大国际产能合作，提高国内外市场话语权，努力建造具有全球竞争力的世界</w:t>
      </w:r>
    </w:p>
    <w:p>
      <w:r/>
    </w:p>
    <w:p>
      <w:r>
        <w:t xml:space="preserve">一流铝业公司。 </w:t>
      </w:r>
    </w:p>
    <w:p>
      <w:r/>
    </w:p>
    <w:p>
      <w:r>
        <w:t>2. 拥有稳定可靠的铝土矿资源，确保可持续发展能力。作为资源依赖型企业，公司始终关注对</w:t>
      </w:r>
    </w:p>
    <w:p>
      <w:r>
        <w:t>资源的获取及合理开采，深化矿山提质增效，不断提升矿山现场管理水平。通过资源动态监</w:t>
      </w:r>
    </w:p>
    <w:p>
      <w:r/>
    </w:p>
    <w:p>
      <w:r>
        <w:t>测及评估等基础工作，加强资源储量管理，并积极履行开采后的矿山复垦，主动保护矿山环</w:t>
      </w:r>
    </w:p>
    <w:p>
      <w:r/>
    </w:p>
    <w:p>
      <w:r>
        <w:t>境；同时，公司还积极在非洲、东南亚等地获取海外新的铝土矿资源，提高可持续发展能力。</w:t>
      </w:r>
    </w:p>
    <w:p>
      <w:r/>
    </w:p>
    <w:p>
      <w:r>
        <w:t xml:space="preserve">目前拥有海外铝土矿资源 18.7 亿吨，使用年限超过 60 年。 </w:t>
      </w:r>
    </w:p>
    <w:p>
      <w:r/>
    </w:p>
    <w:p>
      <w:r>
        <w:t>3. 拥有完整的产业链，产品竞争优势明显。公司构筑了以铝土矿、氧化铝、电解铝、铝合金产</w:t>
      </w:r>
    </w:p>
    <w:p>
      <w:r>
        <w:t>品为主体的产业链，业务涵盖了从矿产勘探、资源开采、铝土矿冶炼、电解铝生产、合金化</w:t>
      </w:r>
    </w:p>
    <w:p>
      <w:r/>
    </w:p>
    <w:p>
      <w:r>
        <w:t>生产、高新技术开发与推广、国际贸易、物流服务、能源电力等多个方面。近年来，公司积</w:t>
      </w:r>
    </w:p>
    <w:p>
      <w:r/>
    </w:p>
    <w:p>
      <w:r>
        <w:t>极响应国家供给侧结构性改革政策，主动淘汰落后及低竞争力产能，将产能转移到具有资源、</w:t>
      </w:r>
    </w:p>
    <w:p>
      <w:r/>
    </w:p>
    <w:p>
      <w:r>
        <w:t>能源优势的地区，提高产品合金化率，加大深加工产品开发力度，增加产品附加值，不断提</w:t>
      </w:r>
    </w:p>
    <w:p>
      <w:r/>
    </w:p>
    <w:p>
      <w:r>
        <w:t xml:space="preserve">高竞争优势。 </w:t>
      </w:r>
    </w:p>
    <w:p>
      <w:r/>
    </w:p>
    <w:p>
      <w:r>
        <w:t>4. 拥有先进的管理理念，确保公司经营目标实现。公司通过全员参与、全过程控制、全方位发</w:t>
      </w:r>
    </w:p>
    <w:p>
      <w:r>
        <w:t>力的提质增效专项行动，降本增效成果显著；对经营者制定严格的考核方案，采用“月度跟</w:t>
      </w:r>
    </w:p>
    <w:p>
      <w:r/>
    </w:p>
    <w:p>
      <w:r>
        <w:t>踪警示、季度小结约谈、半年任职评估、全年综合评价”机制，加强企业业绩考核全过程管</w:t>
      </w:r>
    </w:p>
    <w:p>
      <w:r/>
    </w:p>
    <w:p>
      <w:r>
        <w:t>理；制定行之有效的激励方案，通过利益分享，提高管理层和广大员工降本增效的积极性和</w:t>
      </w:r>
    </w:p>
    <w:p>
      <w:r/>
    </w:p>
    <w:p>
      <w:r>
        <w:t xml:space="preserve">主动性。 </w:t>
      </w:r>
    </w:p>
    <w:p>
      <w:r/>
    </w:p>
    <w:p>
      <w:r>
        <w:t>5. 拥有经验丰富的专业技能人员队伍，确保公司劳动生产率领先。公司优秀技能队伍在矿业和</w:t>
      </w:r>
    </w:p>
    <w:p>
      <w:r>
        <w:t>铝行业具有丰富操作运营的经验。在技术人才方面，公司建立五级工程师制度，打造一支以</w:t>
      </w:r>
    </w:p>
    <w:p>
      <w:r/>
    </w:p>
    <w:p>
      <w:r>
        <w:t xml:space="preserve">首席工程师为领军人才的阶梯型科技人才队伍。 </w:t>
      </w:r>
    </w:p>
    <w:p>
      <w:r/>
    </w:p>
    <w:p>
      <w:r>
        <w:t>6. 拥有优秀的管理团队，建立高效运营模式。公司拥有一支能力卓越、经验丰富的管理团队，</w:t>
      </w:r>
    </w:p>
    <w:p>
      <w:r>
        <w:t>在有色金属、矿产资源、冶炼加工、市场营销等方面拥有丰富的管理经验，具备先进的管理</w:t>
      </w:r>
    </w:p>
    <w:p>
      <w:r/>
    </w:p>
    <w:p>
      <w:r>
        <w:t>理念和清晰的管理思路，勇于进取、敢于创新、主动作为，带领公司降本增效、攻坚克难，</w:t>
      </w:r>
    </w:p>
    <w:p>
      <w:r/>
    </w:p>
    <w:p>
      <w:r>
        <w:t xml:space="preserve">13 / 302 </w:t>
      </w:r>
    </w:p>
    <w:p>
      <w:r/>
    </w:p>
    <w:p>
      <w:r>
        <w:t xml:space="preserve">2018 年年度报告 </w:t>
      </w:r>
    </w:p>
    <w:p>
      <w:r/>
    </w:p>
    <w:p>
      <w:r>
        <w:t>利用强大的市场预判能力及谈判议价能力为公司争取更多的利益，通过全方位提质增效专项</w:t>
      </w:r>
    </w:p>
    <w:p>
      <w:r/>
    </w:p>
    <w:p>
      <w:r>
        <w:t xml:space="preserve">行动、公正有效的业绩考核激励机制，建立了高效的运营模式，保障公司实现经营目标。 </w:t>
      </w:r>
    </w:p>
    <w:p>
      <w:r/>
    </w:p>
    <w:p>
      <w:r>
        <w:t>7. 拥有持续的科技创新能力，强化科技成果转化为经济效益。公司建有完善的科技创新体系，</w:t>
      </w:r>
    </w:p>
    <w:p>
      <w:r>
        <w:t>已被认定为国家级企业技术中心，并建有 1 个国家工程技术研究中心、2 个国家博士后科研工</w:t>
      </w:r>
    </w:p>
    <w:p>
      <w:r/>
    </w:p>
    <w:p>
      <w:r>
        <w:t>作站、10 个国家和行业认定的实验室与检测中心及 6 家国家高新技术企业。公司围绕氧化铝、</w:t>
      </w:r>
    </w:p>
    <w:p>
      <w:r/>
    </w:p>
    <w:p>
      <w:r>
        <w:t>电解铝的产业发展和生产技术需求，布局了一批前沿创新技术，如:铝电解节能技术、大修渣</w:t>
      </w:r>
    </w:p>
    <w:p>
      <w:r/>
    </w:p>
    <w:p>
      <w:r>
        <w:t>无害化处理技术、高品质氧化铝有机物去除技术等。研发和产业化推广了一批新产品和节能</w:t>
      </w:r>
    </w:p>
    <w:p>
      <w:r/>
    </w:p>
    <w:p>
      <w:r>
        <w:t xml:space="preserve">环保降耗技术，在提高环保标准的同时，又节约了环保成本。 </w:t>
      </w:r>
    </w:p>
    <w:p>
      <w:r/>
    </w:p>
    <w:p>
      <w:r>
        <w:t>8. 党委把方向、管大局、保落实，党建与经营管理深度融合，确保公司健康发展。党建进章程</w:t>
      </w:r>
    </w:p>
    <w:p>
      <w:r>
        <w:t>巩固了党组织在公司治理中的法定地位，党委前置研究保证了党的领导融入公司治理各环节；</w:t>
      </w:r>
    </w:p>
    <w:p>
      <w:r/>
    </w:p>
    <w:p>
      <w:r>
        <w:t>将公司督办事项完成情况纳入党建考核体系，推动党建与经营管理深度融合，成为凝聚全体</w:t>
      </w:r>
    </w:p>
    <w:p>
      <w:r>
        <w:t xml:space="preserve">党员加快质量、效率、动力“三大变革”、推动低成本高质量发展的重要源泉。 </w:t>
      </w:r>
    </w:p>
    <w:p>
      <w:r/>
    </w:p>
    <w:p>
      <w:r>
        <w:t xml:space="preserve">14 / 302 </w:t>
      </w:r>
    </w:p>
    <w:p>
      <w:r/>
    </w:p>
    <w:p>
      <w:r>
        <w:t xml:space="preserve">2018 年年度报告 </w:t>
      </w:r>
    </w:p>
    <w:p>
      <w:r/>
    </w:p>
    <w:p>
      <w:r>
        <w:t xml:space="preserve">第四节 经营情况讨论与分析 </w:t>
      </w:r>
    </w:p>
    <w:p>
      <w:r/>
    </w:p>
    <w:p>
      <w:r>
        <w:t xml:space="preserve">一、经营情况讨论与分析 </w:t>
      </w:r>
    </w:p>
    <w:p>
      <w:r/>
    </w:p>
    <w:p>
      <w:r>
        <w:t>请在阅读下述讨论与分析时一并参阅包含在本期业绩报告及其它章节中本集团的财务资料及其附</w:t>
      </w:r>
    </w:p>
    <w:p>
      <w:r/>
    </w:p>
    <w:p>
      <w:r>
        <w:t xml:space="preserve">注。 </w:t>
      </w:r>
    </w:p>
    <w:p>
      <w:r/>
    </w:p>
    <w:p>
      <w:r>
        <w:t>本公司的主要业务为铝土矿、煤炭等资源的勘探开采，氧化铝、原铝和铝合金产品的生产、销售、</w:t>
      </w:r>
    </w:p>
    <w:p>
      <w:r/>
    </w:p>
    <w:p>
      <w:r>
        <w:t xml:space="preserve">技术研发，国际贸易，物流产业，火力及新能源发电等。 </w:t>
      </w:r>
    </w:p>
    <w:p>
      <w:r/>
    </w:p>
    <w:p>
      <w:r>
        <w:t xml:space="preserve">产品市场回顾 </w:t>
      </w:r>
    </w:p>
    <w:p>
      <w:r/>
    </w:p>
    <w:p>
      <w:r>
        <w:t xml:space="preserve">氧化铝市场 </w:t>
      </w:r>
    </w:p>
    <w:p>
      <w:r/>
    </w:p>
    <w:p>
      <w:r>
        <w:t>受俄铝被美国制裁、海德鲁巴西 Alunorte 氧化铝厂减产及美铝罢工等事件影响，国外氧化铝供应</w:t>
      </w:r>
    </w:p>
    <w:p>
      <w:r/>
    </w:p>
    <w:p>
      <w:r>
        <w:t>出现短缺；国内因环保监察趋紧导致山西、河南等地矿石供应不足，国内供应也较为紧张，使得</w:t>
      </w:r>
    </w:p>
    <w:p>
      <w:r/>
    </w:p>
    <w:p>
      <w:r>
        <w:t xml:space="preserve">2018 年氧化铝价格保持高位区间震荡。  </w:t>
      </w:r>
    </w:p>
    <w:p>
      <w:r/>
    </w:p>
    <w:p>
      <w:r>
        <w:t>国际市场方面，因上述突发事件推动国外氧化铝价格创历史新高。2018 年，国际氧化铝最高价为</w:t>
      </w:r>
    </w:p>
    <w:p>
      <w:r/>
    </w:p>
    <w:p>
      <w:r>
        <w:t xml:space="preserve">710 美元/吨，最低价为 357 美元/吨，全年均价 473 美元/吨，较 2017 年上涨 33.6%。 </w:t>
      </w:r>
    </w:p>
    <w:p>
      <w:r/>
    </w:p>
    <w:p>
      <w:r>
        <w:t>国内市场方面，由于国际突发事件造成的供应短缺使得中国氧化铝出口有所增加，加上部分生产</w:t>
      </w:r>
    </w:p>
    <w:p>
      <w:r/>
    </w:p>
    <w:p>
      <w:r>
        <w:t>商实行弹性生产，价格震幅较 2017 年缩小。2018 年，国内氧化铝最高价为 3,291 元/吨，最低价</w:t>
      </w:r>
    </w:p>
    <w:p>
      <w:r/>
    </w:p>
    <w:p>
      <w:r>
        <w:t xml:space="preserve">为 2,691 元/吨，平均价为 2,992 元/吨，同比上涨 2.85%。 </w:t>
      </w:r>
    </w:p>
    <w:p>
      <w:r/>
    </w:p>
    <w:p>
      <w:r>
        <w:t>据统计，2018 年全球氧化铝产量约为 12,469 万吨，消费量约为 12,840 万吨，同比分别减少 4.5%</w:t>
      </w:r>
    </w:p>
    <w:p>
      <w:r/>
    </w:p>
    <w:p>
      <w:r>
        <w:t>和 1.5%；中国氧化铝产量约为 7,161 万吨，消费量约为 7,270 万吨，同比分别增长 1.9%和 0.3%，</w:t>
      </w:r>
    </w:p>
    <w:p>
      <w:r/>
    </w:p>
    <w:p>
      <w:r>
        <w:t>分别占全球产量和消费量的 57.43%和 56.62%。截至 2018 年 12 月底，包括中国在内的全球氧化铝</w:t>
      </w:r>
    </w:p>
    <w:p>
      <w:r/>
    </w:p>
    <w:p>
      <w:r>
        <w:t xml:space="preserve">产能利用率约为 79%，其中中国氧化铝产能利用率约为 85%，同比下降 1.5 个百分点。 </w:t>
      </w:r>
    </w:p>
    <w:p>
      <w:r/>
    </w:p>
    <w:p>
      <w:r>
        <w:t xml:space="preserve">原铝市场 </w:t>
      </w:r>
    </w:p>
    <w:p>
      <w:r/>
    </w:p>
    <w:p>
      <w:r>
        <w:t xml:space="preserve">2018 年受市场环境复杂多变影响，铝市供需较弱，跌宕起伏，出现较大波动，价格下行。 </w:t>
      </w:r>
    </w:p>
    <w:p>
      <w:r/>
    </w:p>
    <w:p>
      <w:r>
        <w:t>国际市场方面，受美国制裁俄铝突发事件影响，上半年国际铝价出现大幅震动，4 月份 LME 三月</w:t>
      </w:r>
    </w:p>
    <w:p>
      <w:r/>
    </w:p>
    <w:p>
      <w:r>
        <w:t>期铝飚至年内最高 2,718 美元/吨；下半年，突发事件影响逐步减弱，但随着中美贸易摩擦不断升</w:t>
      </w:r>
    </w:p>
    <w:p>
      <w:r/>
    </w:p>
    <w:p>
      <w:r>
        <w:t>级，铝价一路下行，于 12 月底降至年内最低点 1,830 美元/吨。2018 年，LME 现货铝平均价格约</w:t>
      </w:r>
    </w:p>
    <w:p>
      <w:r/>
    </w:p>
    <w:p>
      <w:r>
        <w:t>为 2,108 美元/吨，较 2017 年上涨 7.11%。LME 三月期铝平均价格约为 2,114 美元/吨，较 2017</w:t>
      </w:r>
    </w:p>
    <w:p>
      <w:r/>
    </w:p>
    <w:p>
      <w:r>
        <w:t xml:space="preserve">年上涨 6.78%。 </w:t>
      </w:r>
    </w:p>
    <w:p>
      <w:r/>
    </w:p>
    <w:p>
      <w:r>
        <w:t xml:space="preserve">15 / 302 </w:t>
      </w:r>
    </w:p>
    <w:p>
      <w:r/>
    </w:p>
    <w:p>
      <w:r>
        <w:t xml:space="preserve">2018 年年度报告 </w:t>
      </w:r>
    </w:p>
    <w:p>
      <w:r/>
    </w:p>
    <w:p>
      <w:r>
        <w:t>国内市场方面，2018 年电解铝价格总体呈现宽幅震荡走势，价格低迷。受国内经济和美国加征关</w:t>
      </w:r>
    </w:p>
    <w:p>
      <w:r/>
    </w:p>
    <w:p>
      <w:r>
        <w:t>税影响，消费增速同比放缓，铝价总体下行。上半年，受国际铝价大幅上涨影响，国内铝价随之</w:t>
      </w:r>
    </w:p>
    <w:p>
      <w:r/>
    </w:p>
    <w:p>
      <w:r>
        <w:t>上涨；下半年，国内铝价随着氧化铝价格先扬后抑。2018 年，SHFE 现货铝和三月期铝平均价格分</w:t>
      </w:r>
    </w:p>
    <w:p>
      <w:r/>
    </w:p>
    <w:p>
      <w:r>
        <w:t xml:space="preserve">别为 14,254 元/吨和 14,375 元/吨，较 2017 年分别下跌 2.11%和 2.42%。 </w:t>
      </w:r>
    </w:p>
    <w:p>
      <w:r/>
    </w:p>
    <w:p>
      <w:r>
        <w:t>据统计，2018 年全球原铝产量约为 6,421 万吨，消费量约为 6,570 万吨，同比分别增长 1.5%和</w:t>
      </w:r>
    </w:p>
    <w:p>
      <w:r/>
    </w:p>
    <w:p>
      <w:r>
        <w:t>3.32%；中国原铝产量约为 3,648 万吨，消费量约为 3,713 万吨，同比分别减少 0.5%和增加 4.89%，</w:t>
      </w:r>
    </w:p>
    <w:p>
      <w:r/>
    </w:p>
    <w:p>
      <w:r>
        <w:t>分别占全球产量和消费量的约 56.81%和 56.51%。截至 2018 年 12 月底，包括中国在内的全球原铝</w:t>
      </w:r>
    </w:p>
    <w:p>
      <w:r/>
    </w:p>
    <w:p>
      <w:r>
        <w:t xml:space="preserve">企业产能利用率约为 83.9%，其中中国原铝企业产能利用率约为 83.4%，同比上升 1.8 个百分点。 </w:t>
      </w:r>
    </w:p>
    <w:p>
      <w:r/>
    </w:p>
    <w:p>
      <w:r>
        <w:t xml:space="preserve">业务回顾 </w:t>
      </w:r>
    </w:p>
    <w:p>
      <w:r/>
    </w:p>
    <w:p>
      <w:r>
        <w:t>2018 年度，公司按照“低成本、高质量、机制优、效益好”的工作思路，继续实施成本领先战略，</w:t>
      </w:r>
    </w:p>
    <w:p>
      <w:r/>
    </w:p>
    <w:p>
      <w:r>
        <w:t>积极开展安全、环保、质量三大攻坚战，强弱项、补短板、增实力、树品牌，不断提高竞争力和</w:t>
      </w:r>
    </w:p>
    <w:p>
      <w:r/>
    </w:p>
    <w:p>
      <w:r>
        <w:t>盈利能力，转型升级进入新阶段，开创了经营管理新局面。资源保障程度、主要产品产量、中高</w:t>
      </w:r>
    </w:p>
    <w:p>
      <w:r/>
    </w:p>
    <w:p>
      <w:r>
        <w:t>端产品比例进一步提高，居于氧化铝、电解铝成本低端的企业进一步增多，成本竞争力继续提升。</w:t>
      </w:r>
    </w:p>
    <w:p>
      <w:r/>
    </w:p>
    <w:p>
      <w:r>
        <w:t xml:space="preserve">公司主要工作包括： </w:t>
      </w:r>
    </w:p>
    <w:p>
      <w:r/>
    </w:p>
    <w:p>
      <w:r>
        <w:t>1.坚持成本考核主线，持续完善考核机制。公司继续坚持 2016 年以来的“市场倒逼成本、成本倒</w:t>
      </w:r>
    </w:p>
    <w:p>
      <w:r/>
    </w:p>
    <w:p>
      <w:r>
        <w:t>逼改革”的管理理念，以动态成本考核为主线，建立考核结果“三挂钩”机制，将业绩考核结果</w:t>
      </w:r>
    </w:p>
    <w:p>
      <w:r/>
    </w:p>
    <w:p>
      <w:r>
        <w:t>与企业领导班子薪酬挂钩、与企业领导班子任职评价挂钩、与企业员工工资总额挂钩；采用“月</w:t>
      </w:r>
    </w:p>
    <w:p>
      <w:r/>
    </w:p>
    <w:p>
      <w:r>
        <w:t>度跟踪警示、季度小结约谈、半年任职评估、全年综合评价”的考核办法，对生产经营企业年度</w:t>
      </w:r>
    </w:p>
    <w:p>
      <w:r/>
    </w:p>
    <w:p>
      <w:r>
        <w:t>绩效目标完成情况进行过程管理和年度评价；并通过实行“季考核、季兑现”的激励机制，做到</w:t>
      </w:r>
    </w:p>
    <w:p>
      <w:r/>
    </w:p>
    <w:p>
      <w:r>
        <w:t xml:space="preserve">“奖励先进、鞭策落后”，有效调动企业和员工积极性，全力以赴降本增效。 </w:t>
      </w:r>
    </w:p>
    <w:p>
      <w:r/>
    </w:p>
    <w:p>
      <w:r>
        <w:t>2.实施全方位管控，进一步提升管理水平。公司继续坚持2017年以来的“早调会+专题会”模式，</w:t>
      </w:r>
    </w:p>
    <w:p>
      <w:r/>
    </w:p>
    <w:p>
      <w:r>
        <w:t>不断增强公司综合管控能力。通过均衡稳定组织生产，实现氧化铝提产、降耗、提质；通过强化</w:t>
      </w:r>
    </w:p>
    <w:p>
      <w:r/>
    </w:p>
    <w:p>
      <w:r>
        <w:t>重点突破，促进电解铝指标持续优化；围绕“布局合理、成本领先、质量一流、指标先进”工作</w:t>
      </w:r>
    </w:p>
    <w:p>
      <w:r/>
    </w:p>
    <w:p>
      <w:r>
        <w:t>目标，落实公司“炭素品质突破年”要求，制定了炭阳极成型系统工艺技术与操作维护导则，挖</w:t>
      </w:r>
    </w:p>
    <w:p>
      <w:r/>
    </w:p>
    <w:p>
      <w:r>
        <w:t>潜创效取得良好成效；优化调整合金化顶层设计方案，组织排查治理铝熔铸专项隐患；围绕质量</w:t>
      </w:r>
    </w:p>
    <w:p>
      <w:r/>
    </w:p>
    <w:p>
      <w:r>
        <w:t>攻坚“三大工程”，将目标、任务和要求细化为8个具体的抓手，在质量指标、质量制度、操作标</w:t>
      </w:r>
    </w:p>
    <w:p>
      <w:r/>
    </w:p>
    <w:p>
      <w:r>
        <w:t>准、操作行为、设备5个方面提档升级，在解决质量突出问题、开展质量攻关和质量品牌建设3个</w:t>
      </w:r>
    </w:p>
    <w:p>
      <w:r/>
    </w:p>
    <w:p>
      <w:r>
        <w:t xml:space="preserve">方面补齐短板，质量攻坚战取得显著成效。 </w:t>
      </w:r>
    </w:p>
    <w:p>
      <w:r/>
    </w:p>
    <w:p>
      <w:r>
        <w:t>3.持续推动转型升级，实施“两海”产业布局。新增境外铝土矿资源17.5亿吨，几内亚博法矿山</w:t>
      </w:r>
    </w:p>
    <w:p>
      <w:r/>
    </w:p>
    <w:p>
      <w:r>
        <w:t>项目和港口项目、广西华昇配套200万吨氧化铝项目同步开工，国际化发展战略迈出坚实第一步；</w:t>
      </w:r>
    </w:p>
    <w:p>
      <w:r/>
    </w:p>
    <w:p>
      <w:r>
        <w:t>板状刚玉、精细分子筛、高纯铝等一批高附加值的近终端生产线建成投产，高质量发展迈出新步</w:t>
      </w:r>
    </w:p>
    <w:p>
      <w:r/>
    </w:p>
    <w:p>
      <w:r>
        <w:t>伐；积极发展清洁能源，阿拉善左旗风电项目开工建设；配套吕梁、清镇铝工业基地及面向蒙东</w:t>
      </w:r>
    </w:p>
    <w:p>
      <w:r/>
    </w:p>
    <w:p>
      <w:r>
        <w:t xml:space="preserve">16 / 302 </w:t>
      </w:r>
    </w:p>
    <w:p>
      <w:r/>
    </w:p>
    <w:p>
      <w:r>
        <w:t xml:space="preserve">2018 年年度报告 </w:t>
      </w:r>
    </w:p>
    <w:p>
      <w:r/>
    </w:p>
    <w:p>
      <w:r>
        <w:t>市场的碳素项目陆续建成、投产，协同发展再上新台阶；深化投资体制机制改革，明确企业发展</w:t>
      </w:r>
    </w:p>
    <w:p>
      <w:r/>
    </w:p>
    <w:p>
      <w:r>
        <w:t>定位，划分企业投资等级，改革投资项目绩效考核，实行招投标集中管理，深化“管理改革试点”，</w:t>
      </w:r>
    </w:p>
    <w:p>
      <w:r/>
    </w:p>
    <w:p>
      <w:r>
        <w:t xml:space="preserve">建立了全过程覆盖的投资管理质量体系，确保“干一个成一个盈一个”。 </w:t>
      </w:r>
    </w:p>
    <w:p>
      <w:r/>
    </w:p>
    <w:p>
      <w:r>
        <w:t>4.继续坚持贯彻创新发展理念，加大科研成果、新产品开发及科研技术推广应用。公司强化创新</w:t>
      </w:r>
    </w:p>
    <w:p>
      <w:r/>
    </w:p>
    <w:p>
      <w:r>
        <w:t>平台建设，加快技术研发应用，铝电解阴极整体成型技术、提高拜耳法晶种分解率技术等2个前沿</w:t>
      </w:r>
    </w:p>
    <w:p>
      <w:r/>
    </w:p>
    <w:p>
      <w:r>
        <w:t>性技术研发取得了阶段性成果；超高硫铝土矿浮选脱硫、低品位铝土矿干法烧结、DMO/MTO催化剂</w:t>
      </w:r>
    </w:p>
    <w:p>
      <w:r/>
    </w:p>
    <w:p>
      <w:r>
        <w:t>用一水软铝石、碳热还原法制备氮化铝等新产品/新技术开发或扩大试验项目取得技术突破；推广</w:t>
      </w:r>
    </w:p>
    <w:p>
      <w:r/>
    </w:p>
    <w:p>
      <w:r>
        <w:t>电解铝大修渣无害化处理技术、智能打壳技术、电解铝“FHEST技术”；高品质氧化铝生产技术取</w:t>
      </w:r>
    </w:p>
    <w:p>
      <w:r/>
    </w:p>
    <w:p>
      <w:r>
        <w:t>得重大突破，实现了产品替代进口。2018年，公司共组织开展科技研发项目135项，其中公司科技</w:t>
      </w:r>
    </w:p>
    <w:p>
      <w:r/>
    </w:p>
    <w:p>
      <w:r>
        <w:t>项目46项，企业自主研发项目89项，新增专利申请122项。截至2018年12月底，公司共拥有1,267</w:t>
      </w:r>
    </w:p>
    <w:p>
      <w:r/>
    </w:p>
    <w:p>
      <w:r>
        <w:t xml:space="preserve">件有效专利，企业科技成果产业化示范与推广项目成效显著。 </w:t>
      </w:r>
    </w:p>
    <w:p>
      <w:r/>
    </w:p>
    <w:p>
      <w:r>
        <w:t>5.建立经营平台，深化实施科学营销、统一采购、整合物流策略。公司实施“大营销、大采购、</w:t>
      </w:r>
    </w:p>
    <w:p>
      <w:r/>
    </w:p>
    <w:p>
      <w:r>
        <w:t>大物流”战略部署，稳步推进经营平台建设，不断提升公司经营能力。凭借行业经验，积极应对</w:t>
      </w:r>
    </w:p>
    <w:p>
      <w:r/>
    </w:p>
    <w:p>
      <w:r>
        <w:t>外部突发事件和中美贸易摩擦引发的大宗商品价格大幅震荡给公司带来的不利影响；参与深圳前</w:t>
      </w:r>
    </w:p>
    <w:p>
      <w:r/>
    </w:p>
    <w:p>
      <w:r>
        <w:t>海交易所氧化铝现货交易，进一步规范国内的现货交易机制，促进行业健康发展；加强战略合作，</w:t>
      </w:r>
    </w:p>
    <w:p>
      <w:r/>
    </w:p>
    <w:p>
      <w:r>
        <w:t>落实合作项目，巩固合作关系；强化市场调研，精准研判，组织实施和不断完善采购统谈分签，</w:t>
      </w:r>
    </w:p>
    <w:p>
      <w:r/>
    </w:p>
    <w:p>
      <w:r>
        <w:t>在保供的同时不断抢抓采购时点，避峰抓谷，促进了采购降本；推进物流整合，加强业务拓展和</w:t>
      </w:r>
    </w:p>
    <w:p>
      <w:r/>
    </w:p>
    <w:p>
      <w:r>
        <w:t xml:space="preserve">功能建设，提高物流产业创效能力。 </w:t>
      </w:r>
    </w:p>
    <w:p>
      <w:r/>
    </w:p>
    <w:p>
      <w:r>
        <w:t>6.创新、拓展融资方式，保障公司资金安全。公司发行股份购买资产获得中国证监会的批准，完</w:t>
      </w:r>
    </w:p>
    <w:p>
      <w:r/>
    </w:p>
    <w:p>
      <w:r>
        <w:t>成了所属企业债务转为机构投资者持有的公司股份，优化了公司资本结构，进一步完善公司法人</w:t>
      </w:r>
    </w:p>
    <w:p>
      <w:r/>
    </w:p>
    <w:p>
      <w:r>
        <w:t>治理结构；获得证监会核准批复100亿元“小公募”债券；调整融资渠道，有效实现低成本资金接</w:t>
      </w:r>
    </w:p>
    <w:p>
      <w:r/>
    </w:p>
    <w:p>
      <w:r>
        <w:t>续；抢抓债券市场发行窗口，保障境外资金安全、防范外汇管理风险；完成“票据池”运行，加</w:t>
      </w:r>
    </w:p>
    <w:p>
      <w:r/>
    </w:p>
    <w:p>
      <w:r>
        <w:t>快票据流转；启动“资金池”方案，通过账户、头寸、结算、筹措、运作集中来实现资金的高效</w:t>
      </w:r>
    </w:p>
    <w:p>
      <w:r/>
    </w:p>
    <w:p>
      <w:r>
        <w:t xml:space="preserve">运转，降低资金存量占用，有效提高资金使用效率、降低有息负债规模和融资成本。 </w:t>
      </w:r>
    </w:p>
    <w:p>
      <w:r/>
    </w:p>
    <w:p>
      <w:r>
        <w:t>7.加强内部控制，进一步防控经营风险。公司组织内部控制中期自评价、企业间互查、内部控制</w:t>
      </w:r>
    </w:p>
    <w:p>
      <w:r/>
    </w:p>
    <w:p>
      <w:r>
        <w:t>独立监督检查等一系列活动，督促相关部门和下属企业加强了各类审计检查和内部控制评价发现</w:t>
      </w:r>
    </w:p>
    <w:p>
      <w:r/>
    </w:p>
    <w:p>
      <w:r>
        <w:t>问题的整改，持续跟踪并按月逐项向管理层汇报各类问题的整改进展，遇到重大和突发事件及时</w:t>
      </w:r>
    </w:p>
    <w:p>
      <w:r/>
    </w:p>
    <w:p>
      <w:r>
        <w:t>汇报，使公司的各类经营管理风险得到良好控制，内部控制工作进一步加强。所有企业开展内控</w:t>
      </w:r>
    </w:p>
    <w:p>
      <w:r/>
    </w:p>
    <w:p>
      <w:r>
        <w:t>自评价和风险防控，围绕合同管理、授权管理、两金压降等重点经营领域进行检查，有效地解决</w:t>
      </w:r>
    </w:p>
    <w:p>
      <w:r/>
    </w:p>
    <w:p>
      <w:r>
        <w:t xml:space="preserve">了合同管理、授权管理的风险。 </w:t>
      </w:r>
    </w:p>
    <w:p>
      <w:r/>
    </w:p>
    <w:p>
      <w:r>
        <w:t>8.进一步提高党建质量，推动党建和经营管理深度融合，发挥公司党委会全面引领作用。修订完</w:t>
      </w:r>
    </w:p>
    <w:p>
      <w:r/>
    </w:p>
    <w:p>
      <w:r>
        <w:t xml:space="preserve">17 / 302 </w:t>
      </w:r>
    </w:p>
    <w:p>
      <w:r/>
    </w:p>
    <w:p>
      <w:r>
        <w:t xml:space="preserve">2018 年年度报告 </w:t>
      </w:r>
    </w:p>
    <w:p>
      <w:r/>
    </w:p>
    <w:p>
      <w:r>
        <w:t>善了公司决策权限管理办法、“三重一大”决策制度实施办法等规范性文件，理清了治理主体的</w:t>
      </w:r>
    </w:p>
    <w:p>
      <w:r/>
    </w:p>
    <w:p>
      <w:r>
        <w:t>职责边界，认真落实党组织研究前置程序的要求，将党的领导融入公司治理各环节，公司党委会</w:t>
      </w:r>
    </w:p>
    <w:p>
      <w:r/>
    </w:p>
    <w:p>
      <w:r>
        <w:t>全年研究生产经营重大事项50余项；进一步做实党建与经营“双百分”考核，将公司督办事项完</w:t>
      </w:r>
    </w:p>
    <w:p>
      <w:r/>
    </w:p>
    <w:p>
      <w:r>
        <w:t>成情况纳入党建考核体系；认真开展“五新”大讨论活动，形成15个方面134条建议，达成9个方</w:t>
      </w:r>
    </w:p>
    <w:p>
      <w:r/>
    </w:p>
    <w:p>
      <w:r>
        <w:t>面共识，总结提炼出“低成本、高质量、机制优、效益好”的工作思路，成为凝聚全体党员加快</w:t>
      </w:r>
    </w:p>
    <w:p>
      <w:r/>
    </w:p>
    <w:p>
      <w:r>
        <w:t>“三大变革”、推动高质量发展的重要源泉。深入开展“两带两创”活动，确定党组织带党员创</w:t>
      </w:r>
    </w:p>
    <w:p>
      <w:r/>
    </w:p>
    <w:p>
      <w:r>
        <w:t xml:space="preserve">效132个项目，党员带群众创新136个课题，创效成绩显著。 </w:t>
      </w:r>
    </w:p>
    <w:p>
      <w:r/>
    </w:p>
    <w:p>
      <w:r>
        <w:t xml:space="preserve">业务板块 </w:t>
      </w:r>
    </w:p>
    <w:p>
      <w:r/>
    </w:p>
    <w:p>
      <w:r>
        <w:t>本集团主要从事：铝土矿、煤炭等资源的开采，氧化铝、原铝和铝合金产品生产、销售、技术研</w:t>
      </w:r>
    </w:p>
    <w:p>
      <w:r/>
    </w:p>
    <w:p>
      <w:r>
        <w:t xml:space="preserve">发，国际贸易，物流产业，火力及新能源发电等。 </w:t>
      </w:r>
    </w:p>
    <w:p>
      <w:r/>
    </w:p>
    <w:p>
      <w:r>
        <w:t>氧化铝板块：包括开采、购买铝土矿和其他原材料，将铝土矿生产为氧化铝，并将氧化铝销售给</w:t>
      </w:r>
    </w:p>
    <w:p>
      <w:r/>
    </w:p>
    <w:p>
      <w:r>
        <w:t>本集团内部的电解铝企业和贸易企业以及集团外部的客户。该板块还包括生产销售精细氧化铝和</w:t>
      </w:r>
    </w:p>
    <w:p>
      <w:r/>
    </w:p>
    <w:p>
      <w:r>
        <w:t xml:space="preserve">金属镓。 </w:t>
      </w:r>
    </w:p>
    <w:p>
      <w:r/>
    </w:p>
    <w:p>
      <w:r>
        <w:t>原铝板块：包括采购氧化铝、原辅材料和电力，将氧化铝进行电解生产为原铝，销售给集团内部</w:t>
      </w:r>
    </w:p>
    <w:p>
      <w:r/>
    </w:p>
    <w:p>
      <w:r>
        <w:t xml:space="preserve">的贸易企业和集团外部客户。该板块还包括生产销售炭素产品、铝合金产品及其他电解铝产品。 </w:t>
      </w:r>
    </w:p>
    <w:p>
      <w:r/>
    </w:p>
    <w:p>
      <w:r>
        <w:t>贸易板块：主要从事向内部生产企业及外部客户提供氧化铝、原铝、其它有色金属产品和煤炭等</w:t>
      </w:r>
    </w:p>
    <w:p>
      <w:r/>
    </w:p>
    <w:p>
      <w:r>
        <w:t xml:space="preserve">原燃材料、原辅材料贸易及物流服务的业务。 </w:t>
      </w:r>
    </w:p>
    <w:p>
      <w:r/>
    </w:p>
    <w:p>
      <w:r>
        <w:t>能源板块：主要业务包括煤炭、火力发电、风力发电、光伏发电及新能源装备制造等。主要产品</w:t>
      </w:r>
    </w:p>
    <w:p>
      <w:r/>
    </w:p>
    <w:p>
      <w:r>
        <w:t>中，煤炭销售给集团内部生产企业及集团外部客户，公用电厂、风电及光伏发电销售给所在区域</w:t>
      </w:r>
    </w:p>
    <w:p>
      <w:r/>
    </w:p>
    <w:p>
      <w:r>
        <w:t xml:space="preserve">的电网公司。 </w:t>
      </w:r>
    </w:p>
    <w:p>
      <w:r/>
    </w:p>
    <w:p>
      <w:r>
        <w:t xml:space="preserve">总部及其他营运板块：涵盖总部及集团其他有关铝业务的研究开发及其他活动。 </w:t>
      </w:r>
    </w:p>
    <w:p>
      <w:r/>
    </w:p>
    <w:p>
      <w:r>
        <w:t xml:space="preserve">二、报告期内主要经营情况 </w:t>
      </w:r>
    </w:p>
    <w:p>
      <w:r/>
    </w:p>
    <w:p>
      <w:r>
        <w:t xml:space="preserve">营运业绩 </w:t>
      </w:r>
    </w:p>
    <w:p>
      <w:r/>
    </w:p>
    <w:p>
      <w:r>
        <w:t>本集团 2018 年归属于母公司股东的净利润为 8.70 亿元，与去年盈利 14.13 亿元相比减利 5.43</w:t>
      </w:r>
    </w:p>
    <w:p>
      <w:r/>
    </w:p>
    <w:p>
      <w:r>
        <w:t xml:space="preserve">亿元。减利原因主要为原铝板块铝价同比降低，原材料价格同比上涨。 </w:t>
      </w:r>
    </w:p>
    <w:p>
      <w:r/>
    </w:p>
    <w:p>
      <w:r>
        <w:t xml:space="preserve">营业收入 </w:t>
      </w:r>
    </w:p>
    <w:p>
      <w:r/>
    </w:p>
    <w:p>
      <w:r>
        <w:t xml:space="preserve">本集团 2018 年实现营业收入 1,802 亿元，与去年同期的 1,810 亿元基本持平。 </w:t>
      </w:r>
    </w:p>
    <w:p>
      <w:r/>
    </w:p>
    <w:p>
      <w:r>
        <w:t xml:space="preserve">18 / 302 </w:t>
      </w:r>
    </w:p>
    <w:p>
      <w:r/>
    </w:p>
    <w:p>
      <w:r>
        <w:t xml:space="preserve">2018 年年度报告 </w:t>
      </w:r>
    </w:p>
    <w:p>
      <w:r/>
    </w:p>
    <w:p>
      <w:r>
        <w:t xml:space="preserve">营业成本 </w:t>
      </w:r>
    </w:p>
    <w:p>
      <w:r/>
    </w:p>
    <w:p>
      <w:r>
        <w:t xml:space="preserve">本集团 2018 年营业成本为 1,643 亿元，与去年同期的 1,657 亿元基本持平。 </w:t>
      </w:r>
    </w:p>
    <w:p>
      <w:r/>
    </w:p>
    <w:p>
      <w:r>
        <w:t xml:space="preserve">税金及附加 </w:t>
      </w:r>
    </w:p>
    <w:p>
      <w:r/>
    </w:p>
    <w:p>
      <w:r>
        <w:t xml:space="preserve">本集团 2018 年税金及附加为 14.09 亿元，与去年同期的 13.10 亿元基本持平。 </w:t>
      </w:r>
    </w:p>
    <w:p>
      <w:r/>
    </w:p>
    <w:p>
      <w:r>
        <w:t xml:space="preserve">期间费用 </w:t>
      </w:r>
    </w:p>
    <w:p>
      <w:r/>
    </w:p>
    <w:p>
      <w:r>
        <w:t>1.销售费用：本集团 2018 年发生销售费用 24.97 亿元，较去年同期的 23.73 亿元增加了 1.24 亿</w:t>
      </w:r>
    </w:p>
    <w:p>
      <w:r/>
    </w:p>
    <w:p>
      <w:r>
        <w:t xml:space="preserve">元，主要是销量增加导致运费增加所致。 </w:t>
      </w:r>
    </w:p>
    <w:p>
      <w:r/>
    </w:p>
    <w:p>
      <w:r>
        <w:t>2.管理费用：本集团 2018 年发生管理费用 29.27 亿元，较去年同期的 35.46 亿元减少了 6.19 亿</w:t>
      </w:r>
    </w:p>
    <w:p>
      <w:r/>
    </w:p>
    <w:p>
      <w:r>
        <w:t xml:space="preserve">元，主要是公司 2017 年计提辞退福利较多所致。 </w:t>
      </w:r>
    </w:p>
    <w:p>
      <w:r/>
    </w:p>
    <w:p>
      <w:r>
        <w:t xml:space="preserve">3.财务费用：本集团 2018 年发生财务费用 44.84 亿元，与去年同期的 45.72 亿元基本持平。 </w:t>
      </w:r>
    </w:p>
    <w:p>
      <w:r/>
    </w:p>
    <w:p>
      <w:r>
        <w:t xml:space="preserve">研发费用 </w:t>
      </w:r>
    </w:p>
    <w:p>
      <w:r/>
    </w:p>
    <w:p>
      <w:r>
        <w:t>本集团 2018 年研发费用 6.27 亿元，较去年同期的 4.98 亿元增加 1.29 亿元，主要是本集团研发</w:t>
      </w:r>
    </w:p>
    <w:p>
      <w:r/>
    </w:p>
    <w:p>
      <w:r>
        <w:t xml:space="preserve">投入增加所致。 </w:t>
      </w:r>
    </w:p>
    <w:p>
      <w:r/>
    </w:p>
    <w:p>
      <w:r>
        <w:t xml:space="preserve">资产减值损失 </w:t>
      </w:r>
    </w:p>
    <w:p>
      <w:r/>
    </w:p>
    <w:p>
      <w:r>
        <w:t>本集团 2018 年资产减值损失 24.72 亿元，较去年同期的 1.39 亿元增加 23.33 亿元，主要是产品</w:t>
      </w:r>
    </w:p>
    <w:p>
      <w:r/>
    </w:p>
    <w:p>
      <w:r>
        <w:t xml:space="preserve">价格波动较大导致月度计提跌价准备所致。 </w:t>
      </w:r>
    </w:p>
    <w:p>
      <w:r/>
    </w:p>
    <w:p>
      <w:r>
        <w:t xml:space="preserve">公允价值变动损益 </w:t>
      </w:r>
    </w:p>
    <w:p>
      <w:r/>
    </w:p>
    <w:p>
      <w:r>
        <w:t>2018 年公允价值变动收益 1.01 亿元，较 2017 年的损失 1.31 亿元增利 2.32 亿元，主要是持仓期</w:t>
      </w:r>
    </w:p>
    <w:p>
      <w:r/>
    </w:p>
    <w:p>
      <w:r>
        <w:t xml:space="preserve">货浮盈所致。 </w:t>
      </w:r>
    </w:p>
    <w:p>
      <w:r/>
    </w:p>
    <w:p>
      <w:r>
        <w:t xml:space="preserve">投资收益 </w:t>
      </w:r>
    </w:p>
    <w:p>
      <w:r/>
    </w:p>
    <w:p>
      <w:r>
        <w:t>2018 年投资收益为 7.40 亿元，较去年同期的投资收益 3.41 亿元增利 3.99 亿元，主要是本年收</w:t>
      </w:r>
    </w:p>
    <w:p>
      <w:r/>
    </w:p>
    <w:p>
      <w:r>
        <w:t xml:space="preserve">购联合营公司为子公司实现了收益。 </w:t>
      </w:r>
    </w:p>
    <w:p>
      <w:r/>
    </w:p>
    <w:p>
      <w:r>
        <w:t xml:space="preserve">资产处置收益 </w:t>
      </w:r>
    </w:p>
    <w:p>
      <w:r/>
    </w:p>
    <w:p>
      <w:r>
        <w:t xml:space="preserve">2018 年资产处置收益为 1.01 亿元，与去年同期的 0.77 亿元基本持平。 </w:t>
      </w:r>
    </w:p>
    <w:p>
      <w:r/>
    </w:p>
    <w:p>
      <w:r>
        <w:t xml:space="preserve">其他收益 </w:t>
      </w:r>
    </w:p>
    <w:p>
      <w:r/>
    </w:p>
    <w:p>
      <w:r>
        <w:t xml:space="preserve">2018 年其他收益为 0.76 亿元，与去年同期的 0.73 亿元基本持平。 </w:t>
      </w:r>
    </w:p>
    <w:p>
      <w:r/>
    </w:p>
    <w:p>
      <w:r>
        <w:t xml:space="preserve">19 / 302 </w:t>
      </w:r>
    </w:p>
    <w:p>
      <w:r/>
    </w:p>
    <w:p>
      <w:r>
        <w:t xml:space="preserve">2018 年年度报告 </w:t>
      </w:r>
    </w:p>
    <w:p>
      <w:r/>
    </w:p>
    <w:p>
      <w:r>
        <w:t xml:space="preserve">营业外收支净额 </w:t>
      </w:r>
    </w:p>
    <w:p>
      <w:r/>
    </w:p>
    <w:p>
      <w:r>
        <w:t>2018 年营业外收支为净流入 0.06 亿元，较去年同期净支出 1.08 亿元增利 1.14 亿元，主要是本</w:t>
      </w:r>
    </w:p>
    <w:p>
      <w:r/>
    </w:p>
    <w:p>
      <w:r>
        <w:t xml:space="preserve">年发生的非经常性支出减少所致。 </w:t>
      </w:r>
    </w:p>
    <w:p>
      <w:r/>
    </w:p>
    <w:p>
      <w:r>
        <w:t xml:space="preserve">所得税费用 </w:t>
      </w:r>
    </w:p>
    <w:p>
      <w:r/>
    </w:p>
    <w:p>
      <w:r>
        <w:t>2018 年所得税费用为 8.22 亿元，较去年同期的 6.44 亿元增加 1.78 亿元，主要是本年未确认递</w:t>
      </w:r>
    </w:p>
    <w:p>
      <w:r/>
    </w:p>
    <w:p>
      <w:r>
        <w:t xml:space="preserve">延税资产的税务亏损和时间性差异增加所致。 </w:t>
      </w:r>
    </w:p>
    <w:p>
      <w:r/>
    </w:p>
    <w:p>
      <w:r>
        <w:t xml:space="preserve">氧化铝板块 </w:t>
      </w:r>
    </w:p>
    <w:p>
      <w:r/>
    </w:p>
    <w:p>
      <w:r>
        <w:t xml:space="preserve">营业收入 </w:t>
      </w:r>
    </w:p>
    <w:p>
      <w:r/>
    </w:p>
    <w:p>
      <w:r>
        <w:t>2018 年本集团氧化铝板块的营业收入为 441.51 亿元，比上年同期的 389.97 亿元增加 51.54 亿元，</w:t>
      </w:r>
    </w:p>
    <w:p>
      <w:r>
        <w:t xml:space="preserve">主要原因是氧化铝价格上涨和销量上升所致。 </w:t>
      </w:r>
    </w:p>
    <w:p>
      <w:r/>
    </w:p>
    <w:p>
      <w:r>
        <w:t xml:space="preserve">板块业绩 </w:t>
      </w:r>
    </w:p>
    <w:p>
      <w:r/>
    </w:p>
    <w:p>
      <w:r>
        <w:t>2018 年本集团氧化铝板块的税前盈利为 35.60 亿元，比上年同期的 32.91 亿元增加 2.69 亿元。</w:t>
      </w:r>
    </w:p>
    <w:p>
      <w:r>
        <w:t xml:space="preserve">主要原因是氧化铝价格上涨和销量上升所致。 </w:t>
      </w:r>
    </w:p>
    <w:p>
      <w:r/>
    </w:p>
    <w:p>
      <w:r>
        <w:t xml:space="preserve">原铝板块 </w:t>
      </w:r>
    </w:p>
    <w:p>
      <w:r/>
    </w:p>
    <w:p>
      <w:r>
        <w:t xml:space="preserve">营业收入 </w:t>
      </w:r>
    </w:p>
    <w:p>
      <w:r/>
    </w:p>
    <w:p>
      <w:r>
        <w:t>2018 年本集团原铝板块的营业收入为 538.02 亿元，比上年同期的 472.46 亿元增加 65.56 亿元，</w:t>
      </w:r>
    </w:p>
    <w:p>
      <w:r>
        <w:t xml:space="preserve">主要原因是原铝销量增加所致。 </w:t>
      </w:r>
    </w:p>
    <w:p>
      <w:r/>
    </w:p>
    <w:p>
      <w:r>
        <w:t xml:space="preserve">板块业绩 </w:t>
      </w:r>
    </w:p>
    <w:p>
      <w:r/>
    </w:p>
    <w:p>
      <w:r>
        <w:t>2018 年本集团原铝板块的税前利润为-8.68 亿元，比上年同期的 8.27 亿元减利 16.95 亿元。主要</w:t>
      </w:r>
    </w:p>
    <w:p>
      <w:r>
        <w:t xml:space="preserve">原因是原铝成本中的氧化铝和阳极价格上涨，产品价格下跌所致。 </w:t>
      </w:r>
    </w:p>
    <w:p>
      <w:r/>
    </w:p>
    <w:p>
      <w:r>
        <w:t xml:space="preserve">贸易板块 </w:t>
      </w:r>
    </w:p>
    <w:p>
      <w:r/>
    </w:p>
    <w:p>
      <w:r>
        <w:t xml:space="preserve">营业收入 </w:t>
      </w:r>
    </w:p>
    <w:p>
      <w:r/>
    </w:p>
    <w:p>
      <w:r>
        <w:t>2018 年本集团贸易板块的营业收入为 1,420.17 亿元，比上年同期的 1,468.55 亿元减少 48.38 亿</w:t>
      </w:r>
    </w:p>
    <w:p>
      <w:r>
        <w:t xml:space="preserve">元，主要原因是贸易量减少所致。 </w:t>
      </w:r>
    </w:p>
    <w:p>
      <w:r/>
    </w:p>
    <w:p>
      <w:r>
        <w:t xml:space="preserve">板块业绩 </w:t>
      </w:r>
    </w:p>
    <w:p>
      <w:r/>
    </w:p>
    <w:p>
      <w:r>
        <w:t xml:space="preserve">2018 年本集团贸易板块的税前利润为 7.79 亿元，比上年同期的 7.34 亿元增加 0.45 亿元。 </w:t>
      </w:r>
    </w:p>
    <w:p>
      <w:r/>
    </w:p>
    <w:p>
      <w:r>
        <w:t xml:space="preserve">能源板块 </w:t>
      </w:r>
    </w:p>
    <w:p>
      <w:r/>
    </w:p>
    <w:p>
      <w:r>
        <w:t xml:space="preserve">营业收入 </w:t>
      </w:r>
    </w:p>
    <w:p>
      <w:r/>
    </w:p>
    <w:p>
      <w:r>
        <w:t xml:space="preserve">20 / 302 </w:t>
      </w:r>
    </w:p>
    <w:p>
      <w:r/>
    </w:p>
    <w:p>
      <w:r>
        <w:t xml:space="preserve">2018 年年度报告 </w:t>
      </w:r>
    </w:p>
    <w:p>
      <w:r/>
    </w:p>
    <w:p>
      <w:r>
        <w:t>2018 年本集团能源板块的营业收入为 72.35 亿元，比上年同期的 62.51 亿元增加 9.84 亿元。主</w:t>
      </w:r>
    </w:p>
    <w:p>
      <w:r>
        <w:t xml:space="preserve">要原因是煤炭、电力价格上涨及销量增加所致。 </w:t>
      </w:r>
    </w:p>
    <w:p>
      <w:r/>
    </w:p>
    <w:p>
      <w:r>
        <w:t xml:space="preserve">板块业绩 </w:t>
      </w:r>
    </w:p>
    <w:p>
      <w:r/>
    </w:p>
    <w:p>
      <w:r>
        <w:t>2018 年本集团能源板块的税前利润为 0.27 亿元，比上年同期的税前亏损 1.71 亿元增利 1.98 亿</w:t>
      </w:r>
    </w:p>
    <w:p>
      <w:r>
        <w:t xml:space="preserve">元。主要原因是煤炭、电力价格上涨及销量增加所致。 </w:t>
      </w:r>
    </w:p>
    <w:p>
      <w:r/>
    </w:p>
    <w:p>
      <w:r>
        <w:t xml:space="preserve">总部及其他营运板块 </w:t>
      </w:r>
    </w:p>
    <w:p>
      <w:r/>
    </w:p>
    <w:p>
      <w:r>
        <w:t xml:space="preserve">营业收入 </w:t>
      </w:r>
    </w:p>
    <w:p>
      <w:r/>
    </w:p>
    <w:p>
      <w:r>
        <w:t xml:space="preserve">2018 年本集团总部及其他营运板块的营业收入为 6.67 亿元，与上年同期的 6.45 亿元基本持平。 </w:t>
      </w:r>
    </w:p>
    <w:p>
      <w:r/>
    </w:p>
    <w:p>
      <w:r>
        <w:t xml:space="preserve">板块业绩 </w:t>
      </w:r>
    </w:p>
    <w:p>
      <w:r/>
    </w:p>
    <w:p>
      <w:r>
        <w:t>2018 年本集团总部及其他营运板块的税前利润为亏损 12.67 亿元，与上年同期的亏损 17.29 亿元</w:t>
      </w:r>
    </w:p>
    <w:p>
      <w:r>
        <w:t xml:space="preserve">减亏 4.62 亿元。主要原因是本年收购联合营公司为子公司实现收益。 </w:t>
      </w:r>
    </w:p>
    <w:p>
      <w:r/>
    </w:p>
    <w:p>
      <w:r>
        <w:t xml:space="preserve">资产负债结构 </w:t>
      </w:r>
    </w:p>
    <w:p>
      <w:r/>
    </w:p>
    <w:p>
      <w:r>
        <w:t xml:space="preserve">流动资产及负债 </w:t>
      </w:r>
    </w:p>
    <w:p>
      <w:r/>
    </w:p>
    <w:p>
      <w:r>
        <w:t>于 2018 年 12 月 31 日，本集团流动资产为 588.95 亿元，较 2017 年末的 686.44 亿元减少 97.49</w:t>
      </w:r>
    </w:p>
    <w:p>
      <w:r/>
    </w:p>
    <w:p>
      <w:r>
        <w:t xml:space="preserve">亿元，主要是本集团加快资金周转，压缩货币资金存量所致。 </w:t>
      </w:r>
    </w:p>
    <w:p>
      <w:r/>
    </w:p>
    <w:p>
      <w:r>
        <w:t>于 2018 年 12 月 31 日，本集团流动负债为 747.49 亿元，较 2017 年末的 903.37 亿元减少 155.88</w:t>
      </w:r>
    </w:p>
    <w:p>
      <w:r/>
    </w:p>
    <w:p>
      <w:r>
        <w:t xml:space="preserve">亿元，主要是本集团调整债务结构，减少短期有息负债所致。 </w:t>
      </w:r>
    </w:p>
    <w:p>
      <w:r/>
    </w:p>
    <w:p>
      <w:r>
        <w:t>于 2018 年 12 月 31 日，本集团流动比率为 0.79，较 2017 年末的 0.76 上升了 0.03；速动比率为</w:t>
      </w:r>
    </w:p>
    <w:p>
      <w:r/>
    </w:p>
    <w:p>
      <w:r>
        <w:t xml:space="preserve">0.49，较 2017 年末的 0.52 下降了 0.03。 </w:t>
      </w:r>
    </w:p>
    <w:p>
      <w:r/>
    </w:p>
    <w:p>
      <w:r>
        <w:t xml:space="preserve">非流动负债 </w:t>
      </w:r>
    </w:p>
    <w:p>
      <w:r/>
    </w:p>
    <w:p>
      <w:r>
        <w:t>于 2018 年 12 月 31 日，本集团的非流动负债为 584.58 亿元，较 2017 年末的 437.37 亿元，上升</w:t>
      </w:r>
    </w:p>
    <w:p>
      <w:r/>
    </w:p>
    <w:p>
      <w:r>
        <w:t xml:space="preserve">147.21 亿元，主要是本集团优化债务结构，增加中长期债务占比所致。 </w:t>
      </w:r>
    </w:p>
    <w:p>
      <w:r/>
    </w:p>
    <w:p>
      <w:r>
        <w:t>于 2018 年 12 月 31 日，本集团的资产负债率为 66.3%，较 2017 年末的 67.1%下降了 0.8 个百分点，</w:t>
      </w:r>
    </w:p>
    <w:p>
      <w:r/>
    </w:p>
    <w:p>
      <w:r>
        <w:t xml:space="preserve">主要是本集团负债减少。 </w:t>
      </w:r>
    </w:p>
    <w:p>
      <w:r/>
    </w:p>
    <w:p>
      <w:r>
        <w:t xml:space="preserve">公允价值计量 </w:t>
      </w:r>
    </w:p>
    <w:p>
      <w:r/>
    </w:p>
    <w:p>
      <w:r>
        <w:t>本集团严格按照会计准则对公允价值确定的要求，制订出公允价值确认计量和披露的程序，并对</w:t>
      </w:r>
    </w:p>
    <w:p>
      <w:r/>
    </w:p>
    <w:p>
      <w:r>
        <w:t>公允价值的计量和披露的真实性承担责任。目前公司除以公允价值计量且其变动计入损益的金融</w:t>
      </w:r>
    </w:p>
    <w:p>
      <w:r/>
    </w:p>
    <w:p>
      <w:r>
        <w:t>资产和负债、对上市公司股权及产业基金投资的其他权益工具投资以公允价值计量外，其他均以</w:t>
      </w:r>
    </w:p>
    <w:p>
      <w:r/>
    </w:p>
    <w:p>
      <w:r>
        <w:t xml:space="preserve">历史成本法计量。 </w:t>
      </w:r>
    </w:p>
    <w:p>
      <w:r/>
    </w:p>
    <w:p>
      <w:r>
        <w:t xml:space="preserve">21 / 302 </w:t>
      </w:r>
    </w:p>
    <w:p>
      <w:r/>
    </w:p>
    <w:p>
      <w:r>
        <w:t xml:space="preserve">2018 年年度报告 </w:t>
      </w:r>
    </w:p>
    <w:p>
      <w:r/>
    </w:p>
    <w:p>
      <w:r>
        <w:t>于2018年12月31日，本集团持有交易性金融资产较2017年末增加0.07亿元，计入公允价值变动收</w:t>
      </w:r>
    </w:p>
    <w:p>
      <w:r/>
    </w:p>
    <w:p>
      <w:r>
        <w:t xml:space="preserve">益。本集团持有的交易性金融负债较2017年末减少0.88亿元，计入公允价值变动收益。 </w:t>
      </w:r>
    </w:p>
    <w:p>
      <w:r/>
    </w:p>
    <w:p>
      <w:r>
        <w:t xml:space="preserve">存货跌价准备 </w:t>
      </w:r>
    </w:p>
    <w:p>
      <w:r/>
    </w:p>
    <w:p>
      <w:r>
        <w:t>于2018年12月31日，本集团对所持有的存货的可变现净值分别进行了评估。对铝产品相关的存货</w:t>
      </w:r>
    </w:p>
    <w:p>
      <w:r/>
    </w:p>
    <w:p>
      <w:r>
        <w:t>，综合考虑本集团内氧化铝企业与电解铝企业之间的产销对接方案，并结合财务预算相关情况，</w:t>
      </w:r>
    </w:p>
    <w:p>
      <w:r/>
    </w:p>
    <w:p>
      <w:r>
        <w:t>考虑存货周转期、公司持有存货的目的、资产负债表日后事项的影响等因素，以产成品可供出售</w:t>
      </w:r>
    </w:p>
    <w:p>
      <w:r/>
    </w:p>
    <w:p>
      <w:r>
        <w:t>时的估计售价为基础对存货的可变现净值进行了评估。对能源板块所持有的存货，统一采用近期</w:t>
      </w:r>
    </w:p>
    <w:p>
      <w:r/>
    </w:p>
    <w:p>
      <w:r>
        <w:t xml:space="preserve">市场价进行推导。 </w:t>
      </w:r>
    </w:p>
    <w:p>
      <w:r/>
    </w:p>
    <w:p>
      <w:r>
        <w:t>于2018年12月31日，本集团对所持有存货应计提的存货跌价准备余额为8.11亿元，与2017年末的</w:t>
      </w:r>
    </w:p>
    <w:p>
      <w:r/>
    </w:p>
    <w:p>
      <w:r>
        <w:t xml:space="preserve">存货跌价准备余额4.57亿元相比增加3.54亿元。 </w:t>
      </w:r>
    </w:p>
    <w:p>
      <w:r/>
    </w:p>
    <w:p>
      <w:r>
        <w:t xml:space="preserve">公司相关会计政策符合一贯性原则，一直采取相同方法确定存货可变现净值及计提存货跌价准备。 </w:t>
      </w:r>
    </w:p>
    <w:p>
      <w:r/>
    </w:p>
    <w:p>
      <w:r>
        <w:t xml:space="preserve">资本支出、资本承担及投资承诺 </w:t>
      </w:r>
    </w:p>
    <w:p>
      <w:r/>
    </w:p>
    <w:p>
      <w:r>
        <w:t>截至2018年12月31日止，本集团完成项目投资支出（不含股权投资）91.28亿元。主要用于节能降</w:t>
      </w:r>
    </w:p>
    <w:p>
      <w:r/>
    </w:p>
    <w:p>
      <w:r>
        <w:t xml:space="preserve">耗、环境治理、资源获取、科技研发等方面的投资。 </w:t>
      </w:r>
    </w:p>
    <w:p>
      <w:r/>
    </w:p>
    <w:p>
      <w:r>
        <w:t xml:space="preserve">于2018年12月31日，本集团的固定资产投资资本承担已签约未拨备部分为39.43亿元 。 </w:t>
      </w:r>
    </w:p>
    <w:p>
      <w:r/>
    </w:p>
    <w:p>
      <w:r>
        <w:t>于2018年12月31日，本集团对合营企业和联营企业的投资承诺为5.43亿元，主要是对中铝海外发</w:t>
      </w:r>
    </w:p>
    <w:p>
      <w:r/>
    </w:p>
    <w:p>
      <w:r>
        <w:t xml:space="preserve">展有限公司4.50亿元。 </w:t>
      </w:r>
    </w:p>
    <w:p>
      <w:r/>
    </w:p>
    <w:p>
      <w:r>
        <w:t xml:space="preserve">现金及现金等价物 </w:t>
      </w:r>
    </w:p>
    <w:p>
      <w:r/>
    </w:p>
    <w:p>
      <w:r>
        <w:t xml:space="preserve">于 2018 年 12 月 31 日，本集团的现金及现金等价物为 191.31 亿元。 </w:t>
      </w:r>
    </w:p>
    <w:p>
      <w:r/>
    </w:p>
    <w:p>
      <w:r>
        <w:t xml:space="preserve">经营活动产生的现金流 </w:t>
      </w:r>
    </w:p>
    <w:p>
      <w:r/>
    </w:p>
    <w:p>
      <w:r>
        <w:t>2018 年，经营活动产生的现金流为净流入 131.85 亿元，与上年同期的净流入 133.51 亿元相比基</w:t>
      </w:r>
    </w:p>
    <w:p>
      <w:r/>
    </w:p>
    <w:p>
      <w:r>
        <w:t xml:space="preserve">本持平。 </w:t>
      </w:r>
    </w:p>
    <w:p>
      <w:r/>
    </w:p>
    <w:p>
      <w:r>
        <w:t xml:space="preserve">投资活动产生的现金流 </w:t>
      </w:r>
    </w:p>
    <w:p>
      <w:r/>
    </w:p>
    <w:p>
      <w:r>
        <w:t>2018 年，投资活动产生的现金流为净流出 56.96 亿元，与上年同期的净流出 57.43 亿元相比基本</w:t>
      </w:r>
    </w:p>
    <w:p>
      <w:r/>
    </w:p>
    <w:p>
      <w:r>
        <w:t>持平。</w:t>
      </w:r>
    </w:p>
    <w:p>
      <w:r/>
    </w:p>
    <w:p>
      <w:r>
        <w:t xml:space="preserve">22 / 302 </w:t>
      </w:r>
    </w:p>
    <w:p>
      <w:r/>
    </w:p>
    <w:p>
      <w:r>
        <w:t xml:space="preserve">2018 年年度报告 </w:t>
      </w:r>
    </w:p>
    <w:p>
      <w:r/>
    </w:p>
    <w:p>
      <w:r>
        <w:t xml:space="preserve">筹资活动产生的现金流 </w:t>
      </w:r>
    </w:p>
    <w:p>
      <w:r/>
    </w:p>
    <w:p>
      <w:r>
        <w:t>2018 年，筹资活动产生的现金流为净流出 162.66 亿元，比上年同期的净流出 33.99 亿元增加流</w:t>
      </w:r>
    </w:p>
    <w:p>
      <w:r/>
    </w:p>
    <w:p>
      <w:r>
        <w:t xml:space="preserve">出 128.67 亿元，主要是公司 2018 年有息债务偿还金额增加所致。 </w:t>
      </w:r>
    </w:p>
    <w:p>
      <w:r/>
    </w:p>
    <w:p>
      <w:r>
        <w:t xml:space="preserve">(一) 主营业务分析 </w:t>
      </w:r>
    </w:p>
    <w:p>
      <w:r>
        <w:t xml:space="preserve">1. 利润表及现金流量表相关科目变动分析表 </w:t>
      </w:r>
    </w:p>
    <w:p>
      <w:r/>
    </w:p>
    <w:p>
      <w:r>
        <w:t xml:space="preserve">科目 </w:t>
      </w:r>
    </w:p>
    <w:p>
      <w:r/>
    </w:p>
    <w:p>
      <w:r>
        <w:t xml:space="preserve">本期数 </w:t>
      </w:r>
    </w:p>
    <w:p>
      <w:r/>
    </w:p>
    <w:p>
      <w:r>
        <w:t xml:space="preserve">上年同期数 </w:t>
      </w:r>
    </w:p>
    <w:p>
      <w:r/>
    </w:p>
    <w:p>
      <w:r>
        <w:t xml:space="preserve">变动比例（%） </w:t>
      </w:r>
    </w:p>
    <w:p>
      <w:r/>
    </w:p>
    <w:p>
      <w:r>
        <w:t xml:space="preserve">单位:千元  币种:人民币 </w:t>
      </w:r>
    </w:p>
    <w:p>
      <w:r/>
    </w:p>
    <w:p>
      <w:r>
        <w:t xml:space="preserve">营业收入 </w:t>
      </w:r>
    </w:p>
    <w:p>
      <w:r/>
    </w:p>
    <w:p>
      <w:r>
        <w:t xml:space="preserve">营业成本 </w:t>
      </w:r>
    </w:p>
    <w:p>
      <w:r/>
    </w:p>
    <w:p>
      <w:r>
        <w:t xml:space="preserve">销售费用 </w:t>
      </w:r>
    </w:p>
    <w:p>
      <w:r/>
    </w:p>
    <w:p>
      <w:r>
        <w:t xml:space="preserve">管理费用 </w:t>
      </w:r>
    </w:p>
    <w:p>
      <w:r/>
    </w:p>
    <w:p>
      <w:r>
        <w:t xml:space="preserve">研发费用 </w:t>
      </w:r>
    </w:p>
    <w:p>
      <w:r/>
    </w:p>
    <w:p>
      <w:r>
        <w:t xml:space="preserve">财务费用 </w:t>
      </w:r>
    </w:p>
    <w:p>
      <w:r/>
    </w:p>
    <w:p>
      <w:r>
        <w:t>180,240,154</w:t>
      </w:r>
    </w:p>
    <w:p>
      <w:r/>
    </w:p>
    <w:p>
      <w:r>
        <w:t xml:space="preserve">181,020,428 </w:t>
      </w:r>
    </w:p>
    <w:p>
      <w:r/>
    </w:p>
    <w:p>
      <w:r>
        <w:t>164,309,718</w:t>
      </w:r>
    </w:p>
    <w:p>
      <w:r/>
    </w:p>
    <w:p>
      <w:r>
        <w:t xml:space="preserve">165,733,305 </w:t>
      </w:r>
    </w:p>
    <w:p>
      <w:r/>
    </w:p>
    <w:p>
      <w:r>
        <w:t>2,496,933</w:t>
      </w:r>
    </w:p>
    <w:p>
      <w:r/>
    </w:p>
    <w:p>
      <w:r>
        <w:t xml:space="preserve">2,372,966 </w:t>
      </w:r>
    </w:p>
    <w:p>
      <w:r/>
    </w:p>
    <w:p>
      <w:r>
        <w:t>-0.43</w:t>
      </w:r>
    </w:p>
    <w:p>
      <w:r/>
    </w:p>
    <w:p>
      <w:r>
        <w:t>-0.86</w:t>
      </w:r>
    </w:p>
    <w:p>
      <w:r/>
    </w:p>
    <w:p>
      <w:r>
        <w:t>5.22</w:t>
      </w:r>
    </w:p>
    <w:p>
      <w:r/>
    </w:p>
    <w:p>
      <w:r>
        <w:t>2,927,398</w:t>
      </w:r>
    </w:p>
    <w:p>
      <w:r/>
    </w:p>
    <w:p>
      <w:r>
        <w:t xml:space="preserve">3,546,407 </w:t>
      </w:r>
    </w:p>
    <w:p>
      <w:r/>
    </w:p>
    <w:p>
      <w:r>
        <w:t>-17.45</w:t>
      </w:r>
    </w:p>
    <w:p>
      <w:r/>
    </w:p>
    <w:p>
      <w:r>
        <w:t>626,873</w:t>
      </w:r>
    </w:p>
    <w:p>
      <w:r/>
    </w:p>
    <w:p>
      <w:r>
        <w:t xml:space="preserve">498,234 </w:t>
      </w:r>
    </w:p>
    <w:p>
      <w:r/>
    </w:p>
    <w:p>
      <w:r>
        <w:t>4,484,387</w:t>
      </w:r>
    </w:p>
    <w:p>
      <w:r/>
    </w:p>
    <w:p>
      <w:r>
        <w:t xml:space="preserve">4,572,356 </w:t>
      </w:r>
    </w:p>
    <w:p>
      <w:r/>
    </w:p>
    <w:p>
      <w:r>
        <w:t>25.82</w:t>
      </w:r>
    </w:p>
    <w:p>
      <w:r/>
    </w:p>
    <w:p>
      <w:r>
        <w:t>-1.92</w:t>
      </w:r>
    </w:p>
    <w:p>
      <w:r/>
    </w:p>
    <w:p>
      <w:r>
        <w:t>-1.24</w:t>
      </w:r>
    </w:p>
    <w:p>
      <w:r/>
    </w:p>
    <w:p>
      <w:r>
        <w:t>0.83</w:t>
      </w:r>
    </w:p>
    <w:p>
      <w:r/>
    </w:p>
    <w:p>
      <w:r>
        <w:t xml:space="preserve">经营活动产生的现金流量净额 </w:t>
      </w:r>
    </w:p>
    <w:p>
      <w:r/>
    </w:p>
    <w:p>
      <w:r>
        <w:t>13,185,490</w:t>
      </w:r>
    </w:p>
    <w:p>
      <w:r/>
    </w:p>
    <w:p>
      <w:r>
        <w:t xml:space="preserve">13,351,397 </w:t>
      </w:r>
    </w:p>
    <w:p>
      <w:r/>
    </w:p>
    <w:p>
      <w:r>
        <w:t xml:space="preserve">投资活动产生的现金流量净额 </w:t>
      </w:r>
    </w:p>
    <w:p>
      <w:r/>
    </w:p>
    <w:p>
      <w:r>
        <w:t>-5,695,683</w:t>
      </w:r>
    </w:p>
    <w:p>
      <w:r/>
    </w:p>
    <w:p>
      <w:r>
        <w:t xml:space="preserve">-5,743,314 </w:t>
      </w:r>
    </w:p>
    <w:p>
      <w:r/>
    </w:p>
    <w:p>
      <w:r>
        <w:t xml:space="preserve">筹资活动产生的现金流量净额 </w:t>
      </w:r>
    </w:p>
    <w:p>
      <w:r/>
    </w:p>
    <w:p>
      <w:r>
        <w:t>-16,266,476</w:t>
      </w:r>
    </w:p>
    <w:p>
      <w:r/>
    </w:p>
    <w:p>
      <w:r>
        <w:t xml:space="preserve">-3,398,994 </w:t>
      </w:r>
    </w:p>
    <w:p>
      <w:r/>
    </w:p>
    <w:p>
      <w:r>
        <w:t>-378.57</w:t>
      </w:r>
    </w:p>
    <w:p>
      <w:r/>
    </w:p>
    <w:p>
      <w:r>
        <w:t xml:space="preserve">2. 收入和成本分析 </w:t>
      </w:r>
    </w:p>
    <w:p>
      <w:r>
        <w:t xml:space="preserve">√适用□不适用 </w:t>
      </w:r>
    </w:p>
    <w:p>
      <w:r/>
    </w:p>
    <w:p>
      <w:r>
        <w:t xml:space="preserve">(1) 主营业务分行业、分产品、分地区情况 </w:t>
      </w:r>
    </w:p>
    <w:p>
      <w:r/>
    </w:p>
    <w:p>
      <w:r>
        <w:t xml:space="preserve">主营业务分行业情况 </w:t>
      </w:r>
    </w:p>
    <w:p>
      <w:r/>
    </w:p>
    <w:p>
      <w:r>
        <w:t xml:space="preserve">单位:千元  币种:人民币 </w:t>
      </w:r>
    </w:p>
    <w:p>
      <w:r/>
    </w:p>
    <w:p>
      <w:r>
        <w:t xml:space="preserve">分行业 </w:t>
      </w:r>
    </w:p>
    <w:p>
      <w:r/>
    </w:p>
    <w:p>
      <w:r>
        <w:t xml:space="preserve">营业收入 </w:t>
      </w:r>
    </w:p>
    <w:p>
      <w:r/>
    </w:p>
    <w:p>
      <w:r>
        <w:t xml:space="preserve">营业成本 </w:t>
      </w:r>
    </w:p>
    <w:p>
      <w:r/>
    </w:p>
    <w:p>
      <w:r>
        <w:t xml:space="preserve">毛利率 </w:t>
      </w:r>
    </w:p>
    <w:p>
      <w:r>
        <w:t xml:space="preserve">（%） </w:t>
      </w:r>
    </w:p>
    <w:p>
      <w:r/>
    </w:p>
    <w:p>
      <w:r>
        <w:t xml:space="preserve">营业收入 </w:t>
      </w:r>
    </w:p>
    <w:p>
      <w:r>
        <w:t>比上年增减</w:t>
      </w:r>
    </w:p>
    <w:p>
      <w:r>
        <w:t xml:space="preserve">（%） </w:t>
      </w:r>
    </w:p>
    <w:p>
      <w:r/>
    </w:p>
    <w:p>
      <w:r>
        <w:t xml:space="preserve">营业成本 </w:t>
      </w:r>
    </w:p>
    <w:p>
      <w:r>
        <w:t xml:space="preserve">比上年增减 </w:t>
      </w:r>
    </w:p>
    <w:p>
      <w:r>
        <w:t xml:space="preserve">（%） </w:t>
      </w:r>
    </w:p>
    <w:p>
      <w:r/>
    </w:p>
    <w:p>
      <w:r>
        <w:t xml:space="preserve">毛利率 </w:t>
      </w:r>
    </w:p>
    <w:p>
      <w:r>
        <w:t>比上年增减</w:t>
      </w:r>
    </w:p>
    <w:p>
      <w:r>
        <w:t xml:space="preserve">（%） </w:t>
      </w:r>
    </w:p>
    <w:p>
      <w:r/>
    </w:p>
    <w:p>
      <w:r>
        <w:t xml:space="preserve">铝行业 </w:t>
      </w:r>
    </w:p>
    <w:p>
      <w:r/>
    </w:p>
    <w:p>
      <w:r>
        <w:t>176,922,165 162,086,508</w:t>
      </w:r>
    </w:p>
    <w:p>
      <w:r/>
    </w:p>
    <w:p>
      <w:r>
        <w:t>8.39</w:t>
      </w:r>
    </w:p>
    <w:p>
      <w:r/>
    </w:p>
    <w:p>
      <w:r>
        <w:t>-1.06</w:t>
      </w:r>
    </w:p>
    <w:p>
      <w:r/>
    </w:p>
    <w:p>
      <w:r>
        <w:t xml:space="preserve">-1.21 </w:t>
      </w:r>
    </w:p>
    <w:p>
      <w:r/>
    </w:p>
    <w:p>
      <w:r>
        <w:t xml:space="preserve">主营业务分产品情况 </w:t>
      </w:r>
    </w:p>
    <w:p>
      <w:r/>
    </w:p>
    <w:p>
      <w:r>
        <w:t xml:space="preserve">分产品 </w:t>
      </w:r>
    </w:p>
    <w:p>
      <w:r/>
    </w:p>
    <w:p>
      <w:r>
        <w:t xml:space="preserve">营业收入 </w:t>
      </w:r>
    </w:p>
    <w:p>
      <w:r/>
    </w:p>
    <w:p>
      <w:r>
        <w:t xml:space="preserve">营业成本 </w:t>
      </w:r>
    </w:p>
    <w:p>
      <w:r/>
    </w:p>
    <w:p>
      <w:r>
        <w:t>毛利率</w:t>
      </w:r>
    </w:p>
    <w:p>
      <w:r>
        <w:t xml:space="preserve">（%） </w:t>
      </w:r>
    </w:p>
    <w:p>
      <w:r/>
    </w:p>
    <w:p>
      <w:r>
        <w:t>营业收入比</w:t>
      </w:r>
    </w:p>
    <w:p>
      <w:r>
        <w:t>上年增减</w:t>
      </w:r>
    </w:p>
    <w:p>
      <w:r>
        <w:t xml:space="preserve">（%） </w:t>
      </w:r>
    </w:p>
    <w:p>
      <w:r/>
    </w:p>
    <w:p>
      <w:r>
        <w:t>营业成本比</w:t>
      </w:r>
    </w:p>
    <w:p>
      <w:r>
        <w:t>上年增减</w:t>
      </w:r>
    </w:p>
    <w:p>
      <w:r>
        <w:t xml:space="preserve">（%） </w:t>
      </w:r>
    </w:p>
    <w:p>
      <w:r/>
    </w:p>
    <w:p>
      <w:r>
        <w:t xml:space="preserve">氧化铝 </w:t>
      </w:r>
    </w:p>
    <w:p>
      <w:r>
        <w:t xml:space="preserve">板块 </w:t>
      </w:r>
    </w:p>
    <w:p>
      <w:r/>
    </w:p>
    <w:p>
      <w:r>
        <w:t xml:space="preserve">41,004,880 </w:t>
      </w:r>
    </w:p>
    <w:p>
      <w:r/>
    </w:p>
    <w:p>
      <w:r>
        <w:t>34,872,538</w:t>
      </w:r>
    </w:p>
    <w:p>
      <w:r/>
    </w:p>
    <w:p>
      <w:r>
        <w:t>14.96</w:t>
      </w:r>
    </w:p>
    <w:p>
      <w:r/>
    </w:p>
    <w:p>
      <w:r>
        <w:t>12.98</w:t>
      </w:r>
    </w:p>
    <w:p>
      <w:r/>
    </w:p>
    <w:p>
      <w:r>
        <w:t xml:space="preserve">19.03 </w:t>
      </w:r>
    </w:p>
    <w:p>
      <w:r/>
    </w:p>
    <w:p>
      <w:r>
        <w:t>增加 0.15 个</w:t>
      </w:r>
    </w:p>
    <w:p>
      <w:r>
        <w:t>百分点</w:t>
      </w:r>
    </w:p>
    <w:p>
      <w:r/>
    </w:p>
    <w:p>
      <w:r>
        <w:t>毛利率比上</w:t>
      </w:r>
    </w:p>
    <w:p>
      <w:r>
        <w:t>年增减（%）</w:t>
      </w:r>
    </w:p>
    <w:p>
      <w:r/>
    </w:p>
    <w:p>
      <w:r>
        <w:t>减少 4.32 个</w:t>
      </w:r>
    </w:p>
    <w:p>
      <w:r>
        <w:t>百分点</w:t>
      </w:r>
    </w:p>
    <w:p>
      <w:r/>
    </w:p>
    <w:p>
      <w:r>
        <w:t xml:space="preserve">23 / 302 </w:t>
      </w:r>
    </w:p>
    <w:p>
      <w:r/>
    </w:p>
    <w:p>
      <w:r>
        <w:t xml:space="preserve"> </w:t>
      </w:r>
    </w:p>
    <w:p>
      <w:r>
        <w:t xml:space="preserve"> </w:t>
      </w:r>
    </w:p>
    <w:p>
      <w:r>
        <w:t xml:space="preserve">2018 年年度报告 </w:t>
      </w:r>
    </w:p>
    <w:p>
      <w:r/>
    </w:p>
    <w:p>
      <w:r>
        <w:t xml:space="preserve">原铝板块 </w:t>
      </w:r>
    </w:p>
    <w:p>
      <w:r/>
    </w:p>
    <w:p>
      <w:r>
        <w:t xml:space="preserve">52,580,696 </w:t>
      </w:r>
    </w:p>
    <w:p>
      <w:r/>
    </w:p>
    <w:p>
      <w:r>
        <w:t>49,795,834</w:t>
      </w:r>
    </w:p>
    <w:p>
      <w:r/>
    </w:p>
    <w:p>
      <w:r>
        <w:t>5.30</w:t>
      </w:r>
    </w:p>
    <w:p>
      <w:r/>
    </w:p>
    <w:p>
      <w:r>
        <w:t>13.77</w:t>
      </w:r>
    </w:p>
    <w:p>
      <w:r/>
    </w:p>
    <w:p>
      <w:r>
        <w:t xml:space="preserve">15.79 </w:t>
      </w:r>
    </w:p>
    <w:p>
      <w:r/>
    </w:p>
    <w:p>
      <w:r>
        <w:t>贸易板块 141,916,714 138,624,636</w:t>
      </w:r>
    </w:p>
    <w:p>
      <w:r/>
    </w:p>
    <w:p>
      <w:r>
        <w:t>2.32</w:t>
      </w:r>
    </w:p>
    <w:p>
      <w:r/>
    </w:p>
    <w:p>
      <w:r>
        <w:t>-3.30</w:t>
      </w:r>
    </w:p>
    <w:p>
      <w:r/>
    </w:p>
    <w:p>
      <w:r>
        <w:t xml:space="preserve">-3.92 </w:t>
      </w:r>
    </w:p>
    <w:p>
      <w:r/>
    </w:p>
    <w:p>
      <w:r>
        <w:t xml:space="preserve">能源板块 </w:t>
      </w:r>
    </w:p>
    <w:p>
      <w:r/>
    </w:p>
    <w:p>
      <w:r>
        <w:t xml:space="preserve">7,101,347 </w:t>
      </w:r>
    </w:p>
    <w:p>
      <w:r/>
    </w:p>
    <w:p>
      <w:r>
        <w:t>4,696,525</w:t>
      </w:r>
    </w:p>
    <w:p>
      <w:r/>
    </w:p>
    <w:p>
      <w:r>
        <w:t>33.86</w:t>
      </w:r>
    </w:p>
    <w:p>
      <w:r/>
    </w:p>
    <w:p>
      <w:r>
        <w:t>15.12</w:t>
      </w:r>
    </w:p>
    <w:p>
      <w:r/>
    </w:p>
    <w:p>
      <w:r>
        <w:t xml:space="preserve">9.98 </w:t>
      </w:r>
    </w:p>
    <w:p>
      <w:r/>
    </w:p>
    <w:p>
      <w:r>
        <w:t xml:space="preserve">其他板块 </w:t>
      </w:r>
    </w:p>
    <w:p>
      <w:r/>
    </w:p>
    <w:p>
      <w:r>
        <w:t xml:space="preserve">416,627 </w:t>
      </w:r>
    </w:p>
    <w:p>
      <w:r/>
    </w:p>
    <w:p>
      <w:r>
        <w:t>393,179</w:t>
      </w:r>
    </w:p>
    <w:p>
      <w:r/>
    </w:p>
    <w:p>
      <w:r>
        <w:t>5.63</w:t>
      </w:r>
    </w:p>
    <w:p>
      <w:r/>
    </w:p>
    <w:p>
      <w:r>
        <w:t>-3.80</w:t>
      </w:r>
    </w:p>
    <w:p>
      <w:r/>
    </w:p>
    <w:p>
      <w:r>
        <w:t xml:space="preserve">-2.68 </w:t>
      </w:r>
    </w:p>
    <w:p>
      <w:r/>
    </w:p>
    <w:p>
      <w:r>
        <w:t xml:space="preserve">主营业务分地区情况 </w:t>
      </w:r>
    </w:p>
    <w:p>
      <w:r/>
    </w:p>
    <w:p>
      <w:r>
        <w:t xml:space="preserve">分地区 </w:t>
      </w:r>
    </w:p>
    <w:p>
      <w:r/>
    </w:p>
    <w:p>
      <w:r>
        <w:t xml:space="preserve">营业收入 </w:t>
      </w:r>
    </w:p>
    <w:p>
      <w:r/>
    </w:p>
    <w:p>
      <w:r>
        <w:t xml:space="preserve">营业成本 </w:t>
      </w:r>
    </w:p>
    <w:p>
      <w:r/>
    </w:p>
    <w:p>
      <w:r>
        <w:t>毛利率</w:t>
      </w:r>
    </w:p>
    <w:p>
      <w:r>
        <w:t xml:space="preserve">（%） </w:t>
      </w:r>
    </w:p>
    <w:p>
      <w:r/>
    </w:p>
    <w:p>
      <w:r>
        <w:t xml:space="preserve">营业收入 </w:t>
      </w:r>
    </w:p>
    <w:p>
      <w:r>
        <w:t>比上年增减</w:t>
      </w:r>
    </w:p>
    <w:p>
      <w:r>
        <w:t xml:space="preserve">（%） </w:t>
      </w:r>
    </w:p>
    <w:p>
      <w:r/>
    </w:p>
    <w:p>
      <w:r>
        <w:t xml:space="preserve">营业成本 </w:t>
      </w:r>
    </w:p>
    <w:p>
      <w:r>
        <w:t>比上年增减</w:t>
      </w:r>
    </w:p>
    <w:p>
      <w:r>
        <w:t xml:space="preserve">（%） </w:t>
      </w:r>
    </w:p>
    <w:p>
      <w:r/>
    </w:p>
    <w:p>
      <w:r>
        <w:t>中国大陆</w:t>
      </w:r>
    </w:p>
    <w:p>
      <w:r>
        <w:t xml:space="preserve">以内 </w:t>
      </w:r>
    </w:p>
    <w:p>
      <w:r/>
    </w:p>
    <w:p>
      <w:r>
        <w:t>中国大陆</w:t>
      </w:r>
    </w:p>
    <w:p>
      <w:r>
        <w:t xml:space="preserve">以外 </w:t>
      </w:r>
    </w:p>
    <w:p>
      <w:r/>
    </w:p>
    <w:p>
      <w:r>
        <w:t>167,705,606 153,705,454</w:t>
      </w:r>
    </w:p>
    <w:p>
      <w:r/>
    </w:p>
    <w:p>
      <w:r>
        <w:t>8.35</w:t>
      </w:r>
    </w:p>
    <w:p>
      <w:r/>
    </w:p>
    <w:p>
      <w:r>
        <w:t>-1.21</w:t>
      </w:r>
    </w:p>
    <w:p>
      <w:r/>
    </w:p>
    <w:p>
      <w:r>
        <w:t xml:space="preserve">-1.31 </w:t>
      </w:r>
    </w:p>
    <w:p>
      <w:r/>
    </w:p>
    <w:p>
      <w:r>
        <w:t xml:space="preserve">9,216,559 </w:t>
      </w:r>
    </w:p>
    <w:p>
      <w:r/>
    </w:p>
    <w:p>
      <w:r>
        <w:t>8,381,054</w:t>
      </w:r>
    </w:p>
    <w:p>
      <w:r/>
    </w:p>
    <w:p>
      <w:r>
        <w:t>9.07</w:t>
      </w:r>
    </w:p>
    <w:p>
      <w:r/>
    </w:p>
    <w:p>
      <w:r>
        <w:t>1.74</w:t>
      </w:r>
    </w:p>
    <w:p>
      <w:r/>
    </w:p>
    <w:p>
      <w:r>
        <w:t xml:space="preserve">0.58 </w:t>
      </w:r>
    </w:p>
    <w:p>
      <w:r/>
    </w:p>
    <w:p>
      <w:r>
        <w:t>减少 1.66 个</w:t>
      </w:r>
    </w:p>
    <w:p>
      <w:r>
        <w:t>百分点</w:t>
      </w:r>
    </w:p>
    <w:p>
      <w:r/>
    </w:p>
    <w:p>
      <w:r>
        <w:t>增加 0.63 个</w:t>
      </w:r>
    </w:p>
    <w:p>
      <w:r>
        <w:t>百分点</w:t>
      </w:r>
    </w:p>
    <w:p>
      <w:r/>
    </w:p>
    <w:p>
      <w:r>
        <w:t>增加 3.10 个</w:t>
      </w:r>
    </w:p>
    <w:p>
      <w:r>
        <w:t>百分点</w:t>
      </w:r>
    </w:p>
    <w:p>
      <w:r/>
    </w:p>
    <w:p>
      <w:r>
        <w:t>减少 1.08 个</w:t>
      </w:r>
    </w:p>
    <w:p>
      <w:r>
        <w:t>百分点</w:t>
      </w:r>
    </w:p>
    <w:p>
      <w:r/>
    </w:p>
    <w:p>
      <w:r>
        <w:t xml:space="preserve">毛利率比 </w:t>
      </w:r>
    </w:p>
    <w:p>
      <w:r>
        <w:t>上年增减</w:t>
      </w:r>
    </w:p>
    <w:p>
      <w:r>
        <w:t xml:space="preserve">（%） </w:t>
      </w:r>
    </w:p>
    <w:p>
      <w:r/>
    </w:p>
    <w:p>
      <w:r>
        <w:t>增加 0.09 个</w:t>
      </w:r>
    </w:p>
    <w:p>
      <w:r>
        <w:t>百分点</w:t>
      </w:r>
    </w:p>
    <w:p>
      <w:r/>
    </w:p>
    <w:p>
      <w:r>
        <w:t>增加 1.05 个</w:t>
      </w:r>
    </w:p>
    <w:p>
      <w:r>
        <w:t>百分点</w:t>
      </w:r>
    </w:p>
    <w:p>
      <w:r/>
    </w:p>
    <w:p>
      <w:r>
        <w:t xml:space="preserve">主营业务分行业、分产品、分地区情况的说明 </w:t>
      </w:r>
    </w:p>
    <w:p>
      <w:r/>
    </w:p>
    <w:p>
      <w:r>
        <w:t xml:space="preserve">□适用 √不适用  </w:t>
      </w:r>
    </w:p>
    <w:p>
      <w:r/>
    </w:p>
    <w:p>
      <w:r>
        <w:t xml:space="preserve">(2) 产销量情况分析表 </w:t>
      </w:r>
    </w:p>
    <w:p>
      <w:r/>
    </w:p>
    <w:p>
      <w:r>
        <w:t xml:space="preserve">√适用 □不适用  </w:t>
      </w:r>
    </w:p>
    <w:p>
      <w:r/>
    </w:p>
    <w:p>
      <w:r>
        <w:t xml:space="preserve">主要产品 </w:t>
      </w:r>
    </w:p>
    <w:p>
      <w:r/>
    </w:p>
    <w:p>
      <w:r>
        <w:t xml:space="preserve">生产量 </w:t>
      </w:r>
    </w:p>
    <w:p>
      <w:r/>
    </w:p>
    <w:p>
      <w:r>
        <w:t xml:space="preserve">销售量 </w:t>
      </w:r>
    </w:p>
    <w:p>
      <w:r/>
    </w:p>
    <w:p>
      <w:r>
        <w:t xml:space="preserve">库存量 </w:t>
      </w:r>
    </w:p>
    <w:p>
      <w:r/>
    </w:p>
    <w:p>
      <w:r>
        <w:t xml:space="preserve">氧化铝 </w:t>
      </w:r>
    </w:p>
    <w:p>
      <w:r/>
    </w:p>
    <w:p>
      <w:r>
        <w:t xml:space="preserve">1,351 </w:t>
      </w:r>
    </w:p>
    <w:p>
      <w:r/>
    </w:p>
    <w:p>
      <w:r>
        <w:t xml:space="preserve">电解铝 </w:t>
      </w:r>
    </w:p>
    <w:p>
      <w:r/>
    </w:p>
    <w:p>
      <w:r>
        <w:t xml:space="preserve">417 </w:t>
      </w:r>
    </w:p>
    <w:p>
      <w:r/>
    </w:p>
    <w:p>
      <w:r>
        <w:t>745</w:t>
      </w:r>
    </w:p>
    <w:p>
      <w:r/>
    </w:p>
    <w:p>
      <w:r>
        <w:t>429</w:t>
      </w:r>
    </w:p>
    <w:p>
      <w:r/>
    </w:p>
    <w:p>
      <w:r>
        <w:t>36</w:t>
      </w:r>
    </w:p>
    <w:p>
      <w:r/>
    </w:p>
    <w:p>
      <w:r>
        <w:t>5</w:t>
      </w:r>
    </w:p>
    <w:p>
      <w:r/>
    </w:p>
    <w:p>
      <w:r>
        <w:t xml:space="preserve">生产量比 </w:t>
      </w:r>
    </w:p>
    <w:p>
      <w:r>
        <w:t>上年增减</w:t>
      </w:r>
    </w:p>
    <w:p>
      <w:r>
        <w:t xml:space="preserve">（%） </w:t>
      </w:r>
    </w:p>
    <w:p>
      <w:r/>
    </w:p>
    <w:p>
      <w:r>
        <w:t xml:space="preserve">销售量比 </w:t>
      </w:r>
    </w:p>
    <w:p>
      <w:r>
        <w:t>上年增减</w:t>
      </w:r>
    </w:p>
    <w:p>
      <w:r>
        <w:t xml:space="preserve">（%） </w:t>
      </w:r>
    </w:p>
    <w:p>
      <w:r/>
    </w:p>
    <w:p>
      <w:r>
        <w:t xml:space="preserve">库存量比 </w:t>
      </w:r>
    </w:p>
    <w:p>
      <w:r>
        <w:t>上年增减</w:t>
      </w:r>
    </w:p>
    <w:p>
      <w:r>
        <w:t xml:space="preserve">（%） </w:t>
      </w:r>
    </w:p>
    <w:p>
      <w:r/>
    </w:p>
    <w:p>
      <w:r>
        <w:t>5.46</w:t>
      </w:r>
    </w:p>
    <w:p>
      <w:r/>
    </w:p>
    <w:p>
      <w:r>
        <w:t xml:space="preserve">4.93 </w:t>
      </w:r>
    </w:p>
    <w:p>
      <w:r/>
    </w:p>
    <w:p>
      <w:r>
        <w:t>-52</w:t>
      </w:r>
    </w:p>
    <w:p>
      <w:r/>
    </w:p>
    <w:p>
      <w:r>
        <w:t>15.51</w:t>
      </w:r>
    </w:p>
    <w:p>
      <w:r/>
    </w:p>
    <w:p>
      <w:r>
        <w:t xml:space="preserve">20.17 </w:t>
      </w:r>
    </w:p>
    <w:p>
      <w:r/>
    </w:p>
    <w:p>
      <w:r>
        <w:t>-70.58</w:t>
      </w:r>
    </w:p>
    <w:p>
      <w:r/>
    </w:p>
    <w:p>
      <w:r>
        <w:t xml:space="preserve">产销量情况说明 </w:t>
      </w:r>
    </w:p>
    <w:p>
      <w:r/>
    </w:p>
    <w:p>
      <w:r>
        <w:t xml:space="preserve">氧化铝销售量不包括集团内部氧化铝自用量。 </w:t>
      </w:r>
    </w:p>
    <w:p>
      <w:r/>
    </w:p>
    <w:p>
      <w:r>
        <w:t xml:space="preserve">24 / 302 </w:t>
      </w:r>
    </w:p>
    <w:p>
      <w:r/>
    </w:p>
    <w:p>
      <w:r>
        <w:t xml:space="preserve"> </w:t>
      </w:r>
    </w:p>
    <w:p>
      <w:r>
        <w:t xml:space="preserve"> </w:t>
      </w:r>
    </w:p>
    <w:p>
      <w:r>
        <w:t xml:space="preserve"> </w:t>
      </w:r>
    </w:p>
    <w:p>
      <w:r>
        <w:t xml:space="preserve">铝行业  折旧及摊销 </w:t>
      </w:r>
    </w:p>
    <w:p>
      <w:r/>
    </w:p>
    <w:p>
      <w:r>
        <w:t xml:space="preserve">8,055,137 </w:t>
      </w:r>
    </w:p>
    <w:p>
      <w:r/>
    </w:p>
    <w:p>
      <w:r>
        <w:t>4.73</w:t>
      </w:r>
    </w:p>
    <w:p>
      <w:r/>
    </w:p>
    <w:p>
      <w:r>
        <w:t>7,064,130</w:t>
      </w:r>
    </w:p>
    <w:p>
      <w:r/>
    </w:p>
    <w:p>
      <w:r>
        <w:t>修理及维护</w:t>
      </w:r>
    </w:p>
    <w:p>
      <w:r>
        <w:t xml:space="preserve">费用 </w:t>
      </w:r>
    </w:p>
    <w:p>
      <w:r/>
    </w:p>
    <w:p>
      <w:r>
        <w:t xml:space="preserve">1,750,194 </w:t>
      </w:r>
    </w:p>
    <w:p>
      <w:r/>
    </w:p>
    <w:p>
      <w:r>
        <w:t>1.03</w:t>
      </w:r>
    </w:p>
    <w:p>
      <w:r/>
    </w:p>
    <w:p>
      <w:r>
        <w:t>1,716,940</w:t>
      </w:r>
    </w:p>
    <w:p>
      <w:r/>
    </w:p>
    <w:p>
      <w:r>
        <w:t xml:space="preserve">1.00 </w:t>
      </w:r>
    </w:p>
    <w:p>
      <w:r/>
    </w:p>
    <w:p>
      <w:r>
        <w:t xml:space="preserve">运输费 </w:t>
      </w:r>
    </w:p>
    <w:p>
      <w:r/>
    </w:p>
    <w:p>
      <w:r>
        <w:t xml:space="preserve">1,893,659 </w:t>
      </w:r>
    </w:p>
    <w:p>
      <w:r/>
    </w:p>
    <w:p>
      <w:r>
        <w:t>1.11</w:t>
      </w:r>
    </w:p>
    <w:p>
      <w:r/>
    </w:p>
    <w:p>
      <w:r>
        <w:t>1,768,604</w:t>
      </w:r>
    </w:p>
    <w:p>
      <w:r/>
    </w:p>
    <w:p>
      <w:r>
        <w:t xml:space="preserve">铝行业  物流成本 </w:t>
      </w:r>
    </w:p>
    <w:p>
      <w:r/>
    </w:p>
    <w:p>
      <w:r>
        <w:t xml:space="preserve">2,794,733 </w:t>
      </w:r>
    </w:p>
    <w:p>
      <w:r/>
    </w:p>
    <w:p>
      <w:r>
        <w:t>1.64</w:t>
      </w:r>
    </w:p>
    <w:p>
      <w:r/>
    </w:p>
    <w:p>
      <w:r>
        <w:t>1,894,061</w:t>
      </w:r>
    </w:p>
    <w:p>
      <w:r/>
    </w:p>
    <w:p>
      <w:r>
        <w:t xml:space="preserve">其他 </w:t>
      </w:r>
    </w:p>
    <w:p>
      <w:r/>
    </w:p>
    <w:p>
      <w:r>
        <w:t xml:space="preserve">1,515,833 </w:t>
      </w:r>
    </w:p>
    <w:p>
      <w:r/>
    </w:p>
    <w:p>
      <w:r>
        <w:t>0.89</w:t>
      </w:r>
    </w:p>
    <w:p>
      <w:r/>
    </w:p>
    <w:p>
      <w:r>
        <w:t>2,125,958</w:t>
      </w:r>
    </w:p>
    <w:p>
      <w:r/>
    </w:p>
    <w:p>
      <w:r>
        <w:t xml:space="preserve">铝行业 </w:t>
      </w:r>
    </w:p>
    <w:p>
      <w:r/>
    </w:p>
    <w:p>
      <w:r>
        <w:t xml:space="preserve">铝行业 </w:t>
      </w:r>
    </w:p>
    <w:p>
      <w:r/>
    </w:p>
    <w:p>
      <w:r>
        <w:t xml:space="preserve">铝行业 </w:t>
      </w:r>
    </w:p>
    <w:p>
      <w:r/>
    </w:p>
    <w:p>
      <w:r>
        <w:t xml:space="preserve">铝行业 </w:t>
      </w:r>
    </w:p>
    <w:p>
      <w:r/>
    </w:p>
    <w:p>
      <w:r>
        <w:t>2.17</w:t>
      </w:r>
    </w:p>
    <w:p>
      <w:r/>
    </w:p>
    <w:p>
      <w:r>
        <w:t>6.56</w:t>
      </w:r>
    </w:p>
    <w:p>
      <w:r/>
    </w:p>
    <w:p>
      <w:r>
        <w:t>14.03</w:t>
      </w:r>
    </w:p>
    <w:p>
      <w:r/>
    </w:p>
    <w:p>
      <w:r>
        <w:t>1.94</w:t>
      </w:r>
    </w:p>
    <w:p>
      <w:r/>
    </w:p>
    <w:p>
      <w:r>
        <w:t>7.07</w:t>
      </w:r>
    </w:p>
    <w:p>
      <w:r/>
    </w:p>
    <w:p>
      <w:r>
        <w:t>47.55</w:t>
      </w:r>
    </w:p>
    <w:p>
      <w:r/>
    </w:p>
    <w:p>
      <w:r>
        <w:t>-28.70</w:t>
      </w:r>
    </w:p>
    <w:p>
      <w:r/>
    </w:p>
    <w:p>
      <w:r>
        <w:t xml:space="preserve">4.05 </w:t>
      </w:r>
    </w:p>
    <w:p>
      <w:r/>
    </w:p>
    <w:p>
      <w:r>
        <w:t xml:space="preserve">4.10 </w:t>
      </w:r>
    </w:p>
    <w:p>
      <w:r/>
    </w:p>
    <w:p>
      <w:r>
        <w:t xml:space="preserve">1.03 </w:t>
      </w:r>
    </w:p>
    <w:p>
      <w:r/>
    </w:p>
    <w:p>
      <w:r>
        <w:t xml:space="preserve">1.10 </w:t>
      </w:r>
    </w:p>
    <w:p>
      <w:r/>
    </w:p>
    <w:p>
      <w:r>
        <w:t xml:space="preserve">1.23 </w:t>
      </w:r>
    </w:p>
    <w:p>
      <w:r/>
    </w:p>
    <w:p>
      <w:r>
        <w:t xml:space="preserve">2018 年年度报告 </w:t>
      </w:r>
    </w:p>
    <w:p>
      <w:r/>
    </w:p>
    <w:p>
      <w:r>
        <w:t xml:space="preserve">(3) 成本分析表 </w:t>
      </w:r>
    </w:p>
    <w:p>
      <w:r/>
    </w:p>
    <w:p>
      <w:r>
        <w:t xml:space="preserve">分行业 </w:t>
      </w:r>
    </w:p>
    <w:p>
      <w:r/>
    </w:p>
    <w:p>
      <w:r>
        <w:t xml:space="preserve">成本构成 </w:t>
      </w:r>
    </w:p>
    <w:p>
      <w:r>
        <w:t xml:space="preserve">项目 </w:t>
      </w:r>
    </w:p>
    <w:p>
      <w:r/>
    </w:p>
    <w:p>
      <w:r>
        <w:t xml:space="preserve">本期金额 </w:t>
      </w:r>
    </w:p>
    <w:p>
      <w:r/>
    </w:p>
    <w:p>
      <w:r>
        <w:t xml:space="preserve">单位：千元 </w:t>
      </w:r>
    </w:p>
    <w:p>
      <w:r/>
    </w:p>
    <w:p>
      <w:r>
        <w:t xml:space="preserve">分行业情况 </w:t>
      </w:r>
    </w:p>
    <w:p>
      <w:r/>
    </w:p>
    <w:p>
      <w:r>
        <w:t>本期占总</w:t>
      </w:r>
    </w:p>
    <w:p>
      <w:r>
        <w:t>成本比例</w:t>
      </w:r>
    </w:p>
    <w:p>
      <w:r>
        <w:t xml:space="preserve">(%) </w:t>
      </w:r>
    </w:p>
    <w:p>
      <w:r/>
    </w:p>
    <w:p>
      <w:r>
        <w:t xml:space="preserve">上年同期 </w:t>
      </w:r>
    </w:p>
    <w:p>
      <w:r>
        <w:t xml:space="preserve">金额 </w:t>
      </w:r>
    </w:p>
    <w:p>
      <w:r/>
    </w:p>
    <w:p>
      <w:r>
        <w:t>上年同期</w:t>
      </w:r>
    </w:p>
    <w:p>
      <w:r>
        <w:t>占总成本</w:t>
      </w:r>
    </w:p>
    <w:p>
      <w:r>
        <w:t xml:space="preserve">比例 </w:t>
      </w:r>
    </w:p>
    <w:p>
      <w:r>
        <w:t xml:space="preserve">(%) </w:t>
      </w:r>
    </w:p>
    <w:p>
      <w:r/>
    </w:p>
    <w:p>
      <w:r>
        <w:t>本期金额较</w:t>
      </w:r>
    </w:p>
    <w:p>
      <w:r>
        <w:t xml:space="preserve">上年同期 </w:t>
      </w:r>
    </w:p>
    <w:p>
      <w:r>
        <w:t xml:space="preserve">变动比例 </w:t>
      </w:r>
    </w:p>
    <w:p>
      <w:r>
        <w:t xml:space="preserve">(%) </w:t>
      </w:r>
    </w:p>
    <w:p>
      <w:r/>
    </w:p>
    <w:p>
      <w:r>
        <w:t xml:space="preserve">情况 </w:t>
      </w:r>
    </w:p>
    <w:p>
      <w:r>
        <w:t xml:space="preserve">说明 </w:t>
      </w:r>
    </w:p>
    <w:p>
      <w:r/>
    </w:p>
    <w:p>
      <w:r>
        <w:t xml:space="preserve">铝行业 </w:t>
      </w:r>
    </w:p>
    <w:p>
      <w:r/>
    </w:p>
    <w:p>
      <w:r>
        <w:t xml:space="preserve">铝行业 </w:t>
      </w:r>
    </w:p>
    <w:p>
      <w:r/>
    </w:p>
    <w:p>
      <w:r>
        <w:t>贸易业务采</w:t>
      </w:r>
    </w:p>
    <w:p>
      <w:r>
        <w:t xml:space="preserve">购的商品 </w:t>
      </w:r>
    </w:p>
    <w:p>
      <w:r/>
    </w:p>
    <w:p>
      <w:r>
        <w:t>原材料及消</w:t>
      </w:r>
    </w:p>
    <w:p>
      <w:r>
        <w:t xml:space="preserve">耗品的消耗 </w:t>
      </w:r>
    </w:p>
    <w:p>
      <w:r/>
    </w:p>
    <w:p>
      <w:r>
        <w:t xml:space="preserve">铝行业 </w:t>
      </w:r>
    </w:p>
    <w:p>
      <w:r/>
    </w:p>
    <w:p>
      <w:r>
        <w:t xml:space="preserve">研发费 </w:t>
      </w:r>
    </w:p>
    <w:p>
      <w:r/>
    </w:p>
    <w:p>
      <w:r>
        <w:t xml:space="preserve">铝行业  外购电费 </w:t>
      </w:r>
    </w:p>
    <w:p>
      <w:r/>
    </w:p>
    <w:p>
      <w:r>
        <w:t xml:space="preserve">铝行业  职工薪酬 </w:t>
      </w:r>
    </w:p>
    <w:p>
      <w:r/>
    </w:p>
    <w:p>
      <w:r>
        <w:t xml:space="preserve">85,443,397 </w:t>
      </w:r>
    </w:p>
    <w:p>
      <w:r/>
    </w:p>
    <w:p>
      <w:r>
        <w:t>50.15</w:t>
      </w:r>
    </w:p>
    <w:p>
      <w:r/>
    </w:p>
    <w:p>
      <w:r>
        <w:t>98,282,714</w:t>
      </w:r>
    </w:p>
    <w:p>
      <w:r/>
    </w:p>
    <w:p>
      <w:r>
        <w:t xml:space="preserve">57.09 </w:t>
      </w:r>
    </w:p>
    <w:p>
      <w:r/>
    </w:p>
    <w:p>
      <w:r>
        <w:t>-13.06</w:t>
      </w:r>
    </w:p>
    <w:p>
      <w:r/>
    </w:p>
    <w:p>
      <w:r>
        <w:t xml:space="preserve">43,197,855 </w:t>
      </w:r>
    </w:p>
    <w:p>
      <w:r/>
    </w:p>
    <w:p>
      <w:r>
        <w:t>25.36</w:t>
      </w:r>
    </w:p>
    <w:p>
      <w:r/>
    </w:p>
    <w:p>
      <w:r>
        <w:t>34,550,042</w:t>
      </w:r>
    </w:p>
    <w:p>
      <w:r/>
    </w:p>
    <w:p>
      <w:r>
        <w:t xml:space="preserve">20.07 </w:t>
      </w:r>
    </w:p>
    <w:p>
      <w:r/>
    </w:p>
    <w:p>
      <w:r>
        <w:t>25.03</w:t>
      </w:r>
    </w:p>
    <w:p>
      <w:r/>
    </w:p>
    <w:p>
      <w:r>
        <w:t xml:space="preserve">626,873 </w:t>
      </w:r>
    </w:p>
    <w:p>
      <w:r/>
    </w:p>
    <w:p>
      <w:r>
        <w:t>0.37</w:t>
      </w:r>
    </w:p>
    <w:p>
      <w:r/>
    </w:p>
    <w:p>
      <w:r>
        <w:t>498,234</w:t>
      </w:r>
    </w:p>
    <w:p>
      <w:r/>
    </w:p>
    <w:p>
      <w:r>
        <w:t xml:space="preserve">0.29 </w:t>
      </w:r>
    </w:p>
    <w:p>
      <w:r/>
    </w:p>
    <w:p>
      <w:r>
        <w:t>25.82</w:t>
      </w:r>
    </w:p>
    <w:p>
      <w:r/>
    </w:p>
    <w:p>
      <w:r>
        <w:t xml:space="preserve">17,650,214 </w:t>
      </w:r>
    </w:p>
    <w:p>
      <w:r/>
    </w:p>
    <w:p>
      <w:r>
        <w:t>10.36</w:t>
      </w:r>
    </w:p>
    <w:p>
      <w:r/>
    </w:p>
    <w:p>
      <w:r>
        <w:t>17,274,948</w:t>
      </w:r>
    </w:p>
    <w:p>
      <w:r/>
    </w:p>
    <w:p>
      <w:r>
        <w:t xml:space="preserve">10.03 </w:t>
      </w:r>
    </w:p>
    <w:p>
      <w:r/>
    </w:p>
    <w:p>
      <w:r>
        <w:t xml:space="preserve">7,433,027 </w:t>
      </w:r>
    </w:p>
    <w:p>
      <w:r/>
    </w:p>
    <w:p>
      <w:r>
        <w:t>4.36</w:t>
      </w:r>
    </w:p>
    <w:p>
      <w:r/>
    </w:p>
    <w:p>
      <w:r>
        <w:t>6,975,281</w:t>
      </w:r>
    </w:p>
    <w:p>
      <w:r/>
    </w:p>
    <w:p>
      <w:r>
        <w:t xml:space="preserve">合计 </w:t>
      </w:r>
    </w:p>
    <w:p>
      <w:r/>
    </w:p>
    <w:p>
      <w:r>
        <w:t xml:space="preserve">170,360,922 </w:t>
      </w:r>
    </w:p>
    <w:p>
      <w:r/>
    </w:p>
    <w:p>
      <w:r>
        <w:t>100.00</w:t>
      </w:r>
    </w:p>
    <w:p>
      <w:r/>
    </w:p>
    <w:p>
      <w:r>
        <w:t>172,150,912</w:t>
      </w:r>
    </w:p>
    <w:p>
      <w:r/>
    </w:p>
    <w:p>
      <w:r>
        <w:t xml:space="preserve">100.00 </w:t>
      </w:r>
    </w:p>
    <w:p>
      <w:r/>
    </w:p>
    <w:p>
      <w:r>
        <w:t>-1.04</w:t>
      </w:r>
    </w:p>
    <w:p>
      <w:r/>
    </w:p>
    <w:p>
      <w:r>
        <w:t xml:space="preserve">成本分析其他情况说明 </w:t>
      </w:r>
    </w:p>
    <w:p>
      <w:r>
        <w:t xml:space="preserve">□适用 √不适用  </w:t>
      </w:r>
    </w:p>
    <w:p>
      <w:r/>
    </w:p>
    <w:p>
      <w:r>
        <w:t xml:space="preserve">(4) 主要销售客户及主要供应商情况 </w:t>
      </w:r>
    </w:p>
    <w:p>
      <w:r>
        <w:t xml:space="preserve">√适用 □不适用  </w:t>
      </w:r>
    </w:p>
    <w:p>
      <w:r/>
    </w:p>
    <w:p>
      <w:r>
        <w:t>前五名客户销售额 1,704,091 万元，占年度销售总额 9.45%；其中前五名客户销售额中关联方销</w:t>
      </w:r>
    </w:p>
    <w:p>
      <w:r/>
    </w:p>
    <w:p>
      <w:r>
        <w:t xml:space="preserve">售额 314,263 万元，占年度销售总额 1.74 %。 </w:t>
      </w:r>
    </w:p>
    <w:p>
      <w:r/>
    </w:p>
    <w:p>
      <w:r>
        <w:t>前五名供应商采购额 1,536,897 万元，占年度采购总额 8.59%；其中前五名供应商采购额中关联</w:t>
      </w:r>
    </w:p>
    <w:p>
      <w:r/>
    </w:p>
    <w:p>
      <w:r>
        <w:t xml:space="preserve">方采购额 422,649 万元，占年度采购总额 2.36%。 </w:t>
      </w:r>
    </w:p>
    <w:p>
      <w:r/>
    </w:p>
    <w:p>
      <w:r>
        <w:t xml:space="preserve">其他说明 </w:t>
      </w:r>
    </w:p>
    <w:p>
      <w:r/>
    </w:p>
    <w:p>
      <w:r>
        <w:t xml:space="preserve">① 主要客户 </w:t>
      </w:r>
    </w:p>
    <w:p>
      <w:r/>
    </w:p>
    <w:p>
      <w:r>
        <w:t>本公司始终坚持以客户为中心，深入加强与客户的沟通交流，了解客户需求，致力于为客户提供</w:t>
      </w:r>
    </w:p>
    <w:p>
      <w:r/>
    </w:p>
    <w:p>
      <w:r>
        <w:t>优质高效的产品和服务，通过多种方式巩固与客户的关系，提高客户的满意度。公司通过建立完</w:t>
      </w:r>
    </w:p>
    <w:p>
      <w:r/>
    </w:p>
    <w:p>
      <w:r>
        <w:t xml:space="preserve">25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整的质量体系，确保产品质量优质可靠；通过建立多渠道的沟通机制，宣传公司产品、了解客户</w:t>
      </w:r>
    </w:p>
    <w:p>
      <w:r/>
    </w:p>
    <w:p>
      <w:r>
        <w:t>需求，保持与客户的紧密联系，提升客户服务体验；通过建立消费者投诉及解决通道，以及进行</w:t>
      </w:r>
    </w:p>
    <w:p>
      <w:r/>
    </w:p>
    <w:p>
      <w:r>
        <w:t>客户满意度调查，完善售后服务。同时，公司将帮助客户发展视为服务客户的重要目标，与客户</w:t>
      </w:r>
    </w:p>
    <w:p>
      <w:r/>
    </w:p>
    <w:p>
      <w:r>
        <w:t>一同面对不断变化的市场环境，深入了解客户需求，针对客户所处的不同领域，与客户共同开发</w:t>
      </w:r>
    </w:p>
    <w:p>
      <w:r/>
    </w:p>
    <w:p>
      <w:r>
        <w:t xml:space="preserve">相适用的产品，持续改进产品技术以满足客户需求，在实现销售增长的同时也与客户共同发展。 </w:t>
      </w:r>
    </w:p>
    <w:p>
      <w:r/>
    </w:p>
    <w:p>
      <w:r>
        <w:t xml:space="preserve">本公司氧化铝的主要客户为国内的电解铝企业，原铝的主要客户为国内的铝加工企业及分销商。 </w:t>
      </w:r>
    </w:p>
    <w:p>
      <w:r/>
    </w:p>
    <w:p>
      <w:r>
        <w:t>本公司向客户出售氧化铝产品主要采用长期销售协议及现货市场销售的方式。公司根据对外签署</w:t>
      </w:r>
    </w:p>
    <w:p>
      <w:r/>
    </w:p>
    <w:p>
      <w:r>
        <w:t>的现货合同、一至三年不等的长期销售合同销售自产氧化铝及部分外购氧化铝。氧化铝长期销售</w:t>
      </w:r>
    </w:p>
    <w:p>
      <w:r/>
    </w:p>
    <w:p>
      <w:r>
        <w:t>合同通常约定每月、每年销售氧化铝的数量、销售价格、定价方式、付款方式、产品交付地、产</w:t>
      </w:r>
    </w:p>
    <w:p>
      <w:r/>
    </w:p>
    <w:p>
      <w:r>
        <w:t>品交付方式等；本公司通过现货市场销售氧化铝，销售价格主要在考虑下述因素后厘定：（i）国</w:t>
      </w:r>
    </w:p>
    <w:p>
      <w:r/>
    </w:p>
    <w:p>
      <w:r>
        <w:t>内外上下游企业供需形势；（ii）进口氧化铝至中国港口到岸价格及进口相关费用；（iii）国际、</w:t>
      </w:r>
    </w:p>
    <w:p>
      <w:r/>
    </w:p>
    <w:p>
      <w:r>
        <w:t>国内氧化铝运输成本；（iv）国家政策对氧化铝企业原材料的影响；（v）公司对氧化铝市场的短</w:t>
      </w:r>
    </w:p>
    <w:p>
      <w:r/>
    </w:p>
    <w:p>
      <w:r>
        <w:t xml:space="preserve">期及中期预测。 </w:t>
      </w:r>
    </w:p>
    <w:p>
      <w:r/>
    </w:p>
    <w:p>
      <w:r>
        <w:t>本公司向客户出售原铝产品主要通过以下三种方式：（i）合同销售。本公司直接与有长期业务关</w:t>
      </w:r>
    </w:p>
    <w:p>
      <w:r/>
    </w:p>
    <w:p>
      <w:r>
        <w:t>系的客户订立合同，合同有效期通常为一年，销售价格根据上海期货交易所价格及市场现价制定；</w:t>
      </w:r>
    </w:p>
    <w:p>
      <w:r/>
    </w:p>
    <w:p>
      <w:r>
        <w:t>（ii）在上海期货交易所通过 1 至 12 个月不等的期货合约进行销售；（iii）现货市场销售，销</w:t>
      </w:r>
    </w:p>
    <w:p>
      <w:r/>
    </w:p>
    <w:p>
      <w:r>
        <w:t xml:space="preserve">售价格在考虑市场现货价格及运输成本等因素后确定。 </w:t>
      </w:r>
    </w:p>
    <w:p>
      <w:r/>
    </w:p>
    <w:p>
      <w:r>
        <w:t xml:space="preserve">② 供应商 </w:t>
      </w:r>
    </w:p>
    <w:p>
      <w:r/>
    </w:p>
    <w:p>
      <w:r>
        <w:t>本公司通过供应商采购生产经营过程中所需的各种原辅材料、燃料动力等产品。本公司始终视供</w:t>
      </w:r>
    </w:p>
    <w:p>
      <w:r/>
    </w:p>
    <w:p>
      <w:r>
        <w:t>应商为重要合作伙伴，遵循“长期合作、相互支持、优势互补、共谋发展”的宗旨与供应商开展</w:t>
      </w:r>
    </w:p>
    <w:p>
      <w:r/>
    </w:p>
    <w:p>
      <w:r>
        <w:t>全方位、多角度的合作，打造健康可持续的供应链。本公司致力于加强与供应商的沟通交流，通</w:t>
      </w:r>
    </w:p>
    <w:p>
      <w:r/>
    </w:p>
    <w:p>
      <w:r>
        <w:t>过战略性采购、先进技术结盟等多种合作形式，不仅为本公司获得优质、稳定、性价比更高的商</w:t>
      </w:r>
    </w:p>
    <w:p>
      <w:r/>
    </w:p>
    <w:p>
      <w:r>
        <w:t>品及服务提供了保障，同时也为供应商的业务拓展、规模扩张、企业成长提供了更为广阔的空间</w:t>
      </w:r>
    </w:p>
    <w:p>
      <w:r/>
    </w:p>
    <w:p>
      <w:r>
        <w:t>和平台。本公司也加强对供应链上下游供应商、承包商的管理，按照重要程度、采购数量及依存</w:t>
      </w:r>
    </w:p>
    <w:p>
      <w:r>
        <w:t xml:space="preserve">度对供应商进行分级，公司还设立了完善的供应商考评制度，根据考评结果，对供应商进行调整。 </w:t>
      </w:r>
    </w:p>
    <w:p>
      <w:r/>
    </w:p>
    <w:p>
      <w:r>
        <w:t xml:space="preserve">3. 费用 </w:t>
      </w:r>
    </w:p>
    <w:p>
      <w:r/>
    </w:p>
    <w:p>
      <w:r>
        <w:t xml:space="preserve">√适用□不适用 </w:t>
      </w:r>
    </w:p>
    <w:p>
      <w:r/>
    </w:p>
    <w:p>
      <w:r>
        <w:t>1.销售费用：本集团 2018 年发生销售费用 24.97 亿元，较去年同期的 23.73 亿元增加了 1.24 亿</w:t>
      </w:r>
    </w:p>
    <w:p>
      <w:r/>
    </w:p>
    <w:p>
      <w:r>
        <w:t xml:space="preserve">元，主要是销量增加导致运费增加所致。 </w:t>
      </w:r>
    </w:p>
    <w:p>
      <w:r/>
    </w:p>
    <w:p>
      <w:r>
        <w:t>2.管理费用：本集团 2018 年发生管理费用 29.27 亿元，较去年同期的 35.46 亿元减少了 6.19 亿</w:t>
      </w:r>
    </w:p>
    <w:p>
      <w:r/>
    </w:p>
    <w:p>
      <w:r>
        <w:t xml:space="preserve">元，主要是公司 2017 年计提辞退福利较多所致。 </w:t>
      </w:r>
    </w:p>
    <w:p>
      <w:r/>
    </w:p>
    <w:p>
      <w:r>
        <w:t xml:space="preserve">3.财务费用：本集团 2018 年发生财务费用 44.84 亿元，较去年同期的 45.72 亿元基本持平。 </w:t>
      </w:r>
    </w:p>
    <w:p>
      <w:r/>
    </w:p>
    <w:p>
      <w:r>
        <w:t xml:space="preserve">26 / 302 </w:t>
      </w:r>
    </w:p>
    <w:p>
      <w:r/>
    </w:p>
    <w:p>
      <w:r>
        <w:t xml:space="preserve"> </w:t>
      </w:r>
    </w:p>
    <w:p>
      <w:r>
        <w:t xml:space="preserve">2018 年年度报告 </w:t>
      </w:r>
    </w:p>
    <w:p>
      <w:r/>
    </w:p>
    <w:p>
      <w:r>
        <w:t xml:space="preserve">4. 研发投入 </w:t>
      </w:r>
    </w:p>
    <w:p>
      <w:r/>
    </w:p>
    <w:p>
      <w:r>
        <w:t xml:space="preserve">研发投入情况表 </w:t>
      </w:r>
    </w:p>
    <w:p>
      <w:r/>
    </w:p>
    <w:p>
      <w:r>
        <w:t xml:space="preserve">√适用 □不适用  </w:t>
      </w:r>
    </w:p>
    <w:p>
      <w:r/>
    </w:p>
    <w:p>
      <w:r>
        <w:t xml:space="preserve">本期费用化研发投入 </w:t>
      </w:r>
    </w:p>
    <w:p>
      <w:r/>
    </w:p>
    <w:p>
      <w:r>
        <w:t xml:space="preserve">本期资本化研发投入 </w:t>
      </w:r>
    </w:p>
    <w:p>
      <w:r/>
    </w:p>
    <w:p>
      <w:r>
        <w:t xml:space="preserve">研发投入合计 </w:t>
      </w:r>
    </w:p>
    <w:p>
      <w:r/>
    </w:p>
    <w:p>
      <w:r>
        <w:t xml:space="preserve">研发投入总额占营业收入比例（%） </w:t>
      </w:r>
    </w:p>
    <w:p>
      <w:r/>
    </w:p>
    <w:p>
      <w:r>
        <w:t xml:space="preserve">公司研发人员的数量 </w:t>
      </w:r>
    </w:p>
    <w:p>
      <w:r/>
    </w:p>
    <w:p>
      <w:r>
        <w:t>研发人员数量占公司总人数的比例（%）</w:t>
      </w:r>
    </w:p>
    <w:p>
      <w:r/>
    </w:p>
    <w:p>
      <w:r>
        <w:t xml:space="preserve">研发投入资本化的比重（%） </w:t>
      </w:r>
    </w:p>
    <w:p>
      <w:r/>
    </w:p>
    <w:p>
      <w:r>
        <w:t xml:space="preserve">情况说明 </w:t>
      </w:r>
    </w:p>
    <w:p>
      <w:r/>
    </w:p>
    <w:p>
      <w:r>
        <w:t xml:space="preserve">□适用 √不适用  </w:t>
      </w:r>
    </w:p>
    <w:p>
      <w:r/>
    </w:p>
    <w:p>
      <w:r>
        <w:t xml:space="preserve">5. 现金流 </w:t>
      </w:r>
    </w:p>
    <w:p>
      <w:r>
        <w:t xml:space="preserve">√适用□不适用 </w:t>
      </w:r>
    </w:p>
    <w:p>
      <w:r/>
    </w:p>
    <w:p>
      <w:r>
        <w:t xml:space="preserve">现金及现金等价物 </w:t>
      </w:r>
    </w:p>
    <w:p>
      <w:r/>
    </w:p>
    <w:p>
      <w:r>
        <w:t xml:space="preserve">单位：千元 </w:t>
      </w:r>
    </w:p>
    <w:p>
      <w:r/>
    </w:p>
    <w:p>
      <w:r>
        <w:t>626,873</w:t>
      </w:r>
    </w:p>
    <w:p>
      <w:r/>
    </w:p>
    <w:p>
      <w:r>
        <w:t>386,890</w:t>
      </w:r>
    </w:p>
    <w:p>
      <w:r/>
    </w:p>
    <w:p>
      <w:r>
        <w:t>1,013,763</w:t>
      </w:r>
    </w:p>
    <w:p>
      <w:r/>
    </w:p>
    <w:p>
      <w:r>
        <w:t>0.57</w:t>
      </w:r>
    </w:p>
    <w:p>
      <w:r/>
    </w:p>
    <w:p>
      <w:r>
        <w:t>1,217</w:t>
      </w:r>
    </w:p>
    <w:p>
      <w:r/>
    </w:p>
    <w:p>
      <w:r>
        <w:t>1.87</w:t>
      </w:r>
    </w:p>
    <w:p>
      <w:r/>
    </w:p>
    <w:p>
      <w:r>
        <w:t>38.16</w:t>
      </w:r>
    </w:p>
    <w:p>
      <w:r/>
    </w:p>
    <w:p>
      <w:r>
        <w:t xml:space="preserve">于 2018 年 12 月 31 日，本集团的现金及现金等价物为 191.31 亿元。 </w:t>
      </w:r>
    </w:p>
    <w:p>
      <w:r/>
    </w:p>
    <w:p>
      <w:r>
        <w:t xml:space="preserve">经营活动产生的现金流 </w:t>
      </w:r>
    </w:p>
    <w:p>
      <w:r/>
    </w:p>
    <w:p>
      <w:r>
        <w:t>2018 年，经营活动产生的现金流为净流入 131.85 亿元，与上年同期的净流入 133.51 亿元相比基</w:t>
      </w:r>
    </w:p>
    <w:p>
      <w:r/>
    </w:p>
    <w:p>
      <w:r>
        <w:t xml:space="preserve">本持平。 </w:t>
      </w:r>
    </w:p>
    <w:p>
      <w:r/>
    </w:p>
    <w:p>
      <w:r>
        <w:t xml:space="preserve">投资活动产生的现金流 </w:t>
      </w:r>
    </w:p>
    <w:p>
      <w:r/>
    </w:p>
    <w:p>
      <w:r>
        <w:t>2018 年，投资活动产生的现金流为净流出 56.96 亿元，与上年同期的净流出 57.43 亿元相比基本</w:t>
      </w:r>
    </w:p>
    <w:p>
      <w:r/>
    </w:p>
    <w:p>
      <w:r>
        <w:t xml:space="preserve">持平。 </w:t>
      </w:r>
    </w:p>
    <w:p>
      <w:r/>
    </w:p>
    <w:p>
      <w:r>
        <w:t xml:space="preserve">筹资活动产生的现金流 </w:t>
      </w:r>
    </w:p>
    <w:p>
      <w:r/>
    </w:p>
    <w:p>
      <w:r>
        <w:t>2018 年，筹资活动产生的现金流为净流出 162.66 亿元，比上年同期的净流出 33.99 亿元增加流</w:t>
      </w:r>
    </w:p>
    <w:p>
      <w:r/>
    </w:p>
    <w:p>
      <w:r>
        <w:t xml:space="preserve">出 128.67 亿元，主要是公司 2018 年债务偿还金额增加所致。 </w:t>
      </w:r>
    </w:p>
    <w:p>
      <w:r/>
    </w:p>
    <w:p>
      <w:r>
        <w:t xml:space="preserve">(二) 非主营业务导致利润重大变化的说明 </w:t>
      </w:r>
    </w:p>
    <w:p>
      <w:r>
        <w:t xml:space="preserve">□适用 √不适用  </w:t>
      </w:r>
    </w:p>
    <w:p>
      <w:r/>
    </w:p>
    <w:p>
      <w:r>
        <w:t xml:space="preserve">27 / 302 </w:t>
      </w:r>
    </w:p>
    <w:p>
      <w:r/>
    </w:p>
    <w:p>
      <w:r>
        <w:t xml:space="preserve"> </w:t>
      </w:r>
    </w:p>
    <w:p>
      <w:r>
        <w:t xml:space="preserve"> </w:t>
      </w:r>
    </w:p>
    <w:p>
      <w:r>
        <w:t xml:space="preserve"> </w:t>
      </w:r>
    </w:p>
    <w:p>
      <w:r>
        <w:t xml:space="preserve"> </w:t>
      </w:r>
    </w:p>
    <w:p>
      <w:r>
        <w:t xml:space="preserve">2018 年年度报告 </w:t>
      </w:r>
    </w:p>
    <w:p>
      <w:r/>
    </w:p>
    <w:p>
      <w:r>
        <w:t xml:space="preserve">(三) 资产、负债情况分析 </w:t>
      </w:r>
    </w:p>
    <w:p>
      <w:r/>
    </w:p>
    <w:p>
      <w:r>
        <w:t xml:space="preserve">√适用 □不适用  </w:t>
      </w:r>
    </w:p>
    <w:p>
      <w:r/>
    </w:p>
    <w:p>
      <w:r>
        <w:t xml:space="preserve">1. 资产及负债状况 </w:t>
      </w:r>
    </w:p>
    <w:p>
      <w:r/>
    </w:p>
    <w:p>
      <w:r>
        <w:t xml:space="preserve">项目名称 </w:t>
      </w:r>
    </w:p>
    <w:p>
      <w:r/>
    </w:p>
    <w:p>
      <w:r>
        <w:t xml:space="preserve">本期期末数 </w:t>
      </w:r>
    </w:p>
    <w:p>
      <w:r/>
    </w:p>
    <w:p>
      <w:r>
        <w:t>本期期末</w:t>
      </w:r>
    </w:p>
    <w:p>
      <w:r>
        <w:t>数占总资</w:t>
      </w:r>
    </w:p>
    <w:p>
      <w:r>
        <w:t>产的比例</w:t>
      </w:r>
    </w:p>
    <w:p>
      <w:r>
        <w:t xml:space="preserve">（%） </w:t>
      </w:r>
    </w:p>
    <w:p>
      <w:r/>
    </w:p>
    <w:p>
      <w:r>
        <w:t>上期期末数</w:t>
      </w:r>
    </w:p>
    <w:p>
      <w:r/>
    </w:p>
    <w:p>
      <w:r>
        <w:t>上期期末</w:t>
      </w:r>
    </w:p>
    <w:p>
      <w:r>
        <w:t>数占总资</w:t>
      </w:r>
    </w:p>
    <w:p>
      <w:r>
        <w:t>产的比例</w:t>
      </w:r>
    </w:p>
    <w:p>
      <w:r>
        <w:t xml:space="preserve">（%） </w:t>
      </w:r>
    </w:p>
    <w:p>
      <w:r/>
    </w:p>
    <w:p>
      <w:r>
        <w:t>本期期末</w:t>
      </w:r>
    </w:p>
    <w:p>
      <w:r>
        <w:t>金额较上</w:t>
      </w:r>
    </w:p>
    <w:p>
      <w:r>
        <w:t>期期末变</w:t>
      </w:r>
    </w:p>
    <w:p>
      <w:r>
        <w:t xml:space="preserve">动比例 </w:t>
      </w:r>
    </w:p>
    <w:p>
      <w:r>
        <w:t xml:space="preserve">（%） </w:t>
      </w:r>
    </w:p>
    <w:p>
      <w:r/>
    </w:p>
    <w:p>
      <w:r>
        <w:t xml:space="preserve">货币资金 </w:t>
      </w:r>
    </w:p>
    <w:p>
      <w:r/>
    </w:p>
    <w:p>
      <w:r>
        <w:t xml:space="preserve">21,295,940 </w:t>
      </w:r>
    </w:p>
    <w:p>
      <w:r/>
    </w:p>
    <w:p>
      <w:r>
        <w:t>10.60</w:t>
      </w:r>
    </w:p>
    <w:p>
      <w:r/>
    </w:p>
    <w:p>
      <w:r>
        <w:t>30,004,058</w:t>
      </w:r>
    </w:p>
    <w:p>
      <w:r/>
    </w:p>
    <w:p>
      <w:r>
        <w:t>15.02</w:t>
      </w:r>
    </w:p>
    <w:p>
      <w:r/>
    </w:p>
    <w:p>
      <w:r>
        <w:t xml:space="preserve">-29.02 </w:t>
      </w:r>
    </w:p>
    <w:p>
      <w:r/>
    </w:p>
    <w:p>
      <w:r>
        <w:t xml:space="preserve">其他应收款 </w:t>
      </w:r>
    </w:p>
    <w:p>
      <w:r/>
    </w:p>
    <w:p>
      <w:r>
        <w:t xml:space="preserve">4,953,585 </w:t>
      </w:r>
    </w:p>
    <w:p>
      <w:r/>
    </w:p>
    <w:p>
      <w:r>
        <w:t>2.47</w:t>
      </w:r>
    </w:p>
    <w:p>
      <w:r/>
    </w:p>
    <w:p>
      <w:r>
        <w:t>6,531,345</w:t>
      </w:r>
    </w:p>
    <w:p>
      <w:r/>
    </w:p>
    <w:p>
      <w:r>
        <w:t>3.27</w:t>
      </w:r>
    </w:p>
    <w:p>
      <w:r/>
    </w:p>
    <w:p>
      <w:r>
        <w:t xml:space="preserve">-24.16 </w:t>
      </w:r>
    </w:p>
    <w:p>
      <w:r/>
    </w:p>
    <w:p>
      <w:r>
        <w:t xml:space="preserve">长期股权投资 </w:t>
      </w:r>
    </w:p>
    <w:p>
      <w:r/>
    </w:p>
    <w:p>
      <w:r>
        <w:t xml:space="preserve">9,756,811 </w:t>
      </w:r>
    </w:p>
    <w:p>
      <w:r/>
    </w:p>
    <w:p>
      <w:r>
        <w:t>4.86</w:t>
      </w:r>
    </w:p>
    <w:p>
      <w:r/>
    </w:p>
    <w:p>
      <w:r>
        <w:t>12,942,654</w:t>
      </w:r>
    </w:p>
    <w:p>
      <w:r/>
    </w:p>
    <w:p>
      <w:r>
        <w:t>6.48</w:t>
      </w:r>
    </w:p>
    <w:p>
      <w:r/>
    </w:p>
    <w:p>
      <w:r>
        <w:t xml:space="preserve">-24.62 </w:t>
      </w:r>
    </w:p>
    <w:p>
      <w:r/>
    </w:p>
    <w:p>
      <w:r>
        <w:t xml:space="preserve">在建工程 </w:t>
      </w:r>
    </w:p>
    <w:p>
      <w:r/>
    </w:p>
    <w:p>
      <w:r>
        <w:t xml:space="preserve">12,980,261 </w:t>
      </w:r>
    </w:p>
    <w:p>
      <w:r/>
    </w:p>
    <w:p>
      <w:r>
        <w:t>6.46</w:t>
      </w:r>
    </w:p>
    <w:p>
      <w:r/>
    </w:p>
    <w:p>
      <w:r>
        <w:t>9,883,125</w:t>
      </w:r>
    </w:p>
    <w:p>
      <w:r/>
    </w:p>
    <w:p>
      <w:r>
        <w:t>4.95</w:t>
      </w:r>
    </w:p>
    <w:p>
      <w:r/>
    </w:p>
    <w:p>
      <w:r>
        <w:t xml:space="preserve">31.34 </w:t>
      </w:r>
    </w:p>
    <w:p>
      <w:r/>
    </w:p>
    <w:p>
      <w:r>
        <w:t xml:space="preserve">商誉 </w:t>
      </w:r>
    </w:p>
    <w:p>
      <w:r/>
    </w:p>
    <w:p>
      <w:r>
        <w:t xml:space="preserve">3,510,633 </w:t>
      </w:r>
    </w:p>
    <w:p>
      <w:r/>
    </w:p>
    <w:p>
      <w:r>
        <w:t>1.75</w:t>
      </w:r>
    </w:p>
    <w:p>
      <w:r/>
    </w:p>
    <w:p>
      <w:r>
        <w:t>2,345,930</w:t>
      </w:r>
    </w:p>
    <w:p>
      <w:r/>
    </w:p>
    <w:p>
      <w:r>
        <w:t>1.17</w:t>
      </w:r>
    </w:p>
    <w:p>
      <w:r/>
    </w:p>
    <w:p>
      <w:r>
        <w:t xml:space="preserve">49.65 </w:t>
      </w:r>
    </w:p>
    <w:p>
      <w:r/>
    </w:p>
    <w:p>
      <w:r>
        <w:t>其他应付款（含应</w:t>
      </w:r>
    </w:p>
    <w:p>
      <w:r>
        <w:t xml:space="preserve">付工程款） </w:t>
      </w:r>
    </w:p>
    <w:p>
      <w:r/>
    </w:p>
    <w:p>
      <w:r>
        <w:t>一年内到期的非</w:t>
      </w:r>
    </w:p>
    <w:p>
      <w:r>
        <w:t xml:space="preserve">流动负债 </w:t>
      </w:r>
    </w:p>
    <w:p>
      <w:r/>
    </w:p>
    <w:p>
      <w:r>
        <w:t>其他流动负债（含</w:t>
      </w:r>
    </w:p>
    <w:p>
      <w:r>
        <w:t xml:space="preserve">短期融资券） </w:t>
      </w:r>
    </w:p>
    <w:p>
      <w:r/>
    </w:p>
    <w:p>
      <w:r>
        <w:t xml:space="preserve">9,041,600 </w:t>
      </w:r>
    </w:p>
    <w:p>
      <w:r/>
    </w:p>
    <w:p>
      <w:r>
        <w:t>6.79</w:t>
      </w:r>
    </w:p>
    <w:p>
      <w:r/>
    </w:p>
    <w:p>
      <w:r>
        <w:t>11,062,266</w:t>
      </w:r>
    </w:p>
    <w:p>
      <w:r/>
    </w:p>
    <w:p>
      <w:r>
        <w:t>8.25</w:t>
      </w:r>
    </w:p>
    <w:p>
      <w:r/>
    </w:p>
    <w:p>
      <w:r>
        <w:t xml:space="preserve">-18.27 </w:t>
      </w:r>
    </w:p>
    <w:p>
      <w:r/>
    </w:p>
    <w:p>
      <w:r>
        <w:t xml:space="preserve">6,319,810 </w:t>
      </w:r>
    </w:p>
    <w:p>
      <w:r/>
    </w:p>
    <w:p>
      <w:r>
        <w:t>4.74</w:t>
      </w:r>
    </w:p>
    <w:p>
      <w:r/>
    </w:p>
    <w:p>
      <w:r>
        <w:t>21,820,632</w:t>
      </w:r>
    </w:p>
    <w:p>
      <w:r/>
    </w:p>
    <w:p>
      <w:r>
        <w:t>16.28</w:t>
      </w:r>
    </w:p>
    <w:p>
      <w:r/>
    </w:p>
    <w:p>
      <w:r>
        <w:t xml:space="preserve">-71.04 </w:t>
      </w:r>
    </w:p>
    <w:p>
      <w:r/>
    </w:p>
    <w:p>
      <w:r>
        <w:t xml:space="preserve">2,398,088 </w:t>
      </w:r>
    </w:p>
    <w:p>
      <w:r/>
    </w:p>
    <w:p>
      <w:r>
        <w:t>1.80</w:t>
      </w:r>
    </w:p>
    <w:p>
      <w:r/>
    </w:p>
    <w:p>
      <w:r>
        <w:t>10,421,752</w:t>
      </w:r>
    </w:p>
    <w:p>
      <w:r/>
    </w:p>
    <w:p>
      <w:r>
        <w:t>7.77</w:t>
      </w:r>
    </w:p>
    <w:p>
      <w:r/>
    </w:p>
    <w:p>
      <w:r>
        <w:t xml:space="preserve">-76.99 </w:t>
      </w:r>
    </w:p>
    <w:p>
      <w:r/>
    </w:p>
    <w:p>
      <w:r>
        <w:t xml:space="preserve">长期借款 </w:t>
      </w:r>
    </w:p>
    <w:p>
      <w:r/>
    </w:p>
    <w:p>
      <w:r>
        <w:t xml:space="preserve">42,756,340 </w:t>
      </w:r>
    </w:p>
    <w:p>
      <w:r/>
    </w:p>
    <w:p>
      <w:r>
        <w:t>32.10</w:t>
      </w:r>
    </w:p>
    <w:p>
      <w:r/>
    </w:p>
    <w:p>
      <w:r>
        <w:t>33,593,194</w:t>
      </w:r>
    </w:p>
    <w:p>
      <w:r/>
    </w:p>
    <w:p>
      <w:r>
        <w:t>25.06</w:t>
      </w:r>
    </w:p>
    <w:p>
      <w:r/>
    </w:p>
    <w:p>
      <w:r>
        <w:t xml:space="preserve">27.28 </w:t>
      </w:r>
    </w:p>
    <w:p>
      <w:r/>
    </w:p>
    <w:p>
      <w:r>
        <w:t xml:space="preserve">应付债券 </w:t>
      </w:r>
    </w:p>
    <w:p>
      <w:r/>
    </w:p>
    <w:p>
      <w:r>
        <w:t xml:space="preserve">9,698,134 </w:t>
      </w:r>
    </w:p>
    <w:p>
      <w:r/>
    </w:p>
    <w:p>
      <w:r>
        <w:t>7.28</w:t>
      </w:r>
    </w:p>
    <w:p>
      <w:r/>
    </w:p>
    <w:p>
      <w:r>
        <w:t>3,204,583</w:t>
      </w:r>
    </w:p>
    <w:p>
      <w:r/>
    </w:p>
    <w:p>
      <w:r>
        <w:t>2.39</w:t>
      </w:r>
    </w:p>
    <w:p>
      <w:r/>
    </w:p>
    <w:p>
      <w:r>
        <w:t xml:space="preserve">202.63 </w:t>
      </w:r>
    </w:p>
    <w:p>
      <w:r/>
    </w:p>
    <w:p>
      <w:r>
        <w:t xml:space="preserve">长期应付款 </w:t>
      </w:r>
    </w:p>
    <w:p>
      <w:r/>
    </w:p>
    <w:p>
      <w:r>
        <w:t xml:space="preserve">2,664,261 </w:t>
      </w:r>
    </w:p>
    <w:p>
      <w:r/>
    </w:p>
    <w:p>
      <w:r>
        <w:t>2.00</w:t>
      </w:r>
    </w:p>
    <w:p>
      <w:r/>
    </w:p>
    <w:p>
      <w:r>
        <w:t>4,333,477</w:t>
      </w:r>
    </w:p>
    <w:p>
      <w:r/>
    </w:p>
    <w:p>
      <w:r>
        <w:t>3.23</w:t>
      </w:r>
    </w:p>
    <w:p>
      <w:r/>
    </w:p>
    <w:p>
      <w:r>
        <w:t xml:space="preserve">-38.52 </w:t>
      </w:r>
    </w:p>
    <w:p>
      <w:r/>
    </w:p>
    <w:p>
      <w:r>
        <w:t xml:space="preserve">递延所得税负债 </w:t>
      </w:r>
    </w:p>
    <w:p>
      <w:r/>
    </w:p>
    <w:p>
      <w:r>
        <w:t xml:space="preserve">1,812,805 </w:t>
      </w:r>
    </w:p>
    <w:p>
      <w:r/>
    </w:p>
    <w:p>
      <w:r>
        <w:t>1.36</w:t>
      </w:r>
    </w:p>
    <w:p>
      <w:r/>
    </w:p>
    <w:p>
      <w:r>
        <w:t>993,742</w:t>
      </w:r>
    </w:p>
    <w:p>
      <w:r/>
    </w:p>
    <w:p>
      <w:r>
        <w:t>0.74</w:t>
      </w:r>
    </w:p>
    <w:p>
      <w:r/>
    </w:p>
    <w:p>
      <w:r>
        <w:t xml:space="preserve">82.42 </w:t>
      </w:r>
    </w:p>
    <w:p>
      <w:r/>
    </w:p>
    <w:p>
      <w:r>
        <w:t xml:space="preserve">单位：千元 </w:t>
      </w:r>
    </w:p>
    <w:p>
      <w:r/>
    </w:p>
    <w:p>
      <w:r>
        <w:t xml:space="preserve">情况说明 </w:t>
      </w:r>
    </w:p>
    <w:p>
      <w:r/>
    </w:p>
    <w:p>
      <w:r>
        <w:t>加 快 资 金 周</w:t>
      </w:r>
    </w:p>
    <w:p>
      <w:r>
        <w:t>转，减少资金</w:t>
      </w:r>
    </w:p>
    <w:p>
      <w:r>
        <w:t xml:space="preserve">占用 </w:t>
      </w:r>
    </w:p>
    <w:p>
      <w:r/>
    </w:p>
    <w:p>
      <w:r>
        <w:t>收回对外借款</w:t>
      </w:r>
    </w:p>
    <w:p>
      <w:r>
        <w:t>及贸易保证金</w:t>
      </w:r>
    </w:p>
    <w:p>
      <w:r>
        <w:t xml:space="preserve">所致 </w:t>
      </w:r>
    </w:p>
    <w:p>
      <w:r>
        <w:t>为收购联合营</w:t>
      </w:r>
    </w:p>
    <w:p>
      <w:r>
        <w:t>公司为子公司</w:t>
      </w:r>
    </w:p>
    <w:p>
      <w:r>
        <w:t>重点项目建设</w:t>
      </w:r>
    </w:p>
    <w:p>
      <w:r>
        <w:t xml:space="preserve">投入增加 </w:t>
      </w:r>
    </w:p>
    <w:p>
      <w:r>
        <w:t>非同一控制下</w:t>
      </w:r>
    </w:p>
    <w:p>
      <w:r>
        <w:t>收购子公司产</w:t>
      </w:r>
    </w:p>
    <w:p>
      <w:r>
        <w:t xml:space="preserve">生商誉 </w:t>
      </w:r>
    </w:p>
    <w:p>
      <w:r/>
    </w:p>
    <w:p>
      <w:r>
        <w:t>应付工程款到</w:t>
      </w:r>
    </w:p>
    <w:p>
      <w:r>
        <w:t xml:space="preserve">期支付 </w:t>
      </w:r>
    </w:p>
    <w:p>
      <w:r/>
    </w:p>
    <w:p>
      <w:r>
        <w:t>一年内到期债</w:t>
      </w:r>
    </w:p>
    <w:p>
      <w:r>
        <w:t xml:space="preserve">务偿还 </w:t>
      </w:r>
    </w:p>
    <w:p>
      <w:r/>
    </w:p>
    <w:p>
      <w:r>
        <w:t>短期债券到期</w:t>
      </w:r>
    </w:p>
    <w:p>
      <w:r>
        <w:t xml:space="preserve">兑付 </w:t>
      </w:r>
    </w:p>
    <w:p>
      <w:r/>
    </w:p>
    <w:p>
      <w:r>
        <w:t>优 化 债 务 结</w:t>
      </w:r>
    </w:p>
    <w:p>
      <w:r>
        <w:t>构，新增中长</w:t>
      </w:r>
    </w:p>
    <w:p>
      <w:r>
        <w:t xml:space="preserve">期借款 </w:t>
      </w:r>
    </w:p>
    <w:p>
      <w:r>
        <w:t>优 化 债 务 结</w:t>
      </w:r>
    </w:p>
    <w:p>
      <w:r>
        <w:t>构，新增发行</w:t>
      </w:r>
    </w:p>
    <w:p>
      <w:r>
        <w:t xml:space="preserve">中长期债券 </w:t>
      </w:r>
    </w:p>
    <w:p>
      <w:r/>
    </w:p>
    <w:p>
      <w:r>
        <w:t>偿还融资租赁</w:t>
      </w:r>
    </w:p>
    <w:p>
      <w:r>
        <w:t xml:space="preserve">款 </w:t>
      </w:r>
    </w:p>
    <w:p>
      <w:r/>
    </w:p>
    <w:p>
      <w:r>
        <w:t>非同一控制下</w:t>
      </w:r>
    </w:p>
    <w:p>
      <w:r>
        <w:t>收购子公司资</w:t>
      </w:r>
    </w:p>
    <w:p>
      <w:r>
        <w:t>产评估增值确</w:t>
      </w:r>
    </w:p>
    <w:p>
      <w:r>
        <w:t>认递延所得税</w:t>
      </w:r>
    </w:p>
    <w:p>
      <w:r>
        <w:t xml:space="preserve">负债增加 </w:t>
      </w:r>
    </w:p>
    <w:p>
      <w:r/>
    </w:p>
    <w:p>
      <w:r>
        <w:t xml:space="preserve">其他说明 </w:t>
      </w:r>
    </w:p>
    <w:p>
      <w:r/>
    </w:p>
    <w:p>
      <w:r>
        <w:t xml:space="preserve">无 </w:t>
      </w:r>
    </w:p>
    <w:p>
      <w:r/>
    </w:p>
    <w:p>
      <w:r>
        <w:t xml:space="preserve">28 / 302 </w:t>
      </w:r>
    </w:p>
    <w:p>
      <w:r/>
    </w:p>
    <w:p>
      <w:r>
        <w:t xml:space="preserve"> </w:t>
      </w:r>
    </w:p>
    <w:p>
      <w:r>
        <w:t xml:space="preserve">2018 年年度报告 </w:t>
      </w:r>
    </w:p>
    <w:p>
      <w:r/>
    </w:p>
    <w:p>
      <w:r>
        <w:t xml:space="preserve">2. 截至报告期末主要资产受限情况 </w:t>
      </w:r>
    </w:p>
    <w:p>
      <w:r>
        <w:t xml:space="preserve">√适用 □不适用  </w:t>
      </w:r>
    </w:p>
    <w:p>
      <w:r/>
    </w:p>
    <w:p>
      <w:r>
        <w:t xml:space="preserve">详见本报告第十一节“财务报告”财务附注七、61。 </w:t>
      </w:r>
    </w:p>
    <w:p>
      <w:r/>
    </w:p>
    <w:p>
      <w:r>
        <w:t xml:space="preserve">3. 其他说明 </w:t>
      </w:r>
    </w:p>
    <w:p>
      <w:r>
        <w:t xml:space="preserve">□适用 √不适用  </w:t>
      </w:r>
    </w:p>
    <w:p>
      <w:r/>
    </w:p>
    <w:p>
      <w:r>
        <w:t xml:space="preserve">(四) 行业经营性信息分析 </w:t>
      </w:r>
    </w:p>
    <w:p>
      <w:r>
        <w:t xml:space="preserve">√适用 □不适用  </w:t>
      </w:r>
    </w:p>
    <w:p>
      <w:r/>
    </w:p>
    <w:p>
      <w:r>
        <w:t>公司主营业务所属行业为铝行业，与本行业相关的经营性信息分析请见本次年报中“公司业务概</w:t>
      </w:r>
    </w:p>
    <w:p>
      <w:r/>
    </w:p>
    <w:p>
      <w:r>
        <w:t xml:space="preserve">要—行业情况说明”及“管理层讨论与分析”部分章节内容。 </w:t>
      </w:r>
    </w:p>
    <w:p>
      <w:r/>
    </w:p>
    <w:p>
      <w:r>
        <w:t xml:space="preserve">有色金属行业经营性信息分析 </w:t>
      </w:r>
    </w:p>
    <w:p>
      <w:r/>
    </w:p>
    <w:p>
      <w:r>
        <w:t xml:space="preserve">1. 报告期内各品种有色金属产品的盈利情况 </w:t>
      </w:r>
    </w:p>
    <w:p>
      <w:r>
        <w:t xml:space="preserve">√适用□不适用 </w:t>
      </w:r>
    </w:p>
    <w:p>
      <w:r/>
    </w:p>
    <w:p>
      <w:r>
        <w:t xml:space="preserve">营业收入 </w:t>
      </w:r>
    </w:p>
    <w:p>
      <w:r/>
    </w:p>
    <w:p>
      <w:r>
        <w:t xml:space="preserve">营业成本 </w:t>
      </w:r>
    </w:p>
    <w:p>
      <w:r/>
    </w:p>
    <w:p>
      <w:r>
        <w:t>毛利率</w:t>
      </w:r>
    </w:p>
    <w:p>
      <w:r>
        <w:t xml:space="preserve">（%） </w:t>
      </w:r>
    </w:p>
    <w:p>
      <w:r/>
    </w:p>
    <w:p>
      <w:r>
        <w:t>营业收入比</w:t>
      </w:r>
    </w:p>
    <w:p>
      <w:r>
        <w:t>上年增减</w:t>
      </w:r>
    </w:p>
    <w:p>
      <w:r>
        <w:t xml:space="preserve">（%） </w:t>
      </w:r>
    </w:p>
    <w:p>
      <w:r/>
    </w:p>
    <w:p>
      <w:r>
        <w:t xml:space="preserve">单位：万元币种：人民币 </w:t>
      </w:r>
    </w:p>
    <w:p>
      <w:r>
        <w:t>营业成本比</w:t>
      </w:r>
    </w:p>
    <w:p>
      <w:r>
        <w:t xml:space="preserve">毛利率 </w:t>
      </w:r>
    </w:p>
    <w:p>
      <w:r>
        <w:t>上年增减</w:t>
      </w:r>
    </w:p>
    <w:p>
      <w:r>
        <w:t>比上年增减</w:t>
      </w:r>
    </w:p>
    <w:p>
      <w:r>
        <w:t xml:space="preserve">（%） </w:t>
      </w:r>
    </w:p>
    <w:p>
      <w:r>
        <w:t xml:space="preserve">（%） </w:t>
      </w:r>
    </w:p>
    <w:p>
      <w:r/>
    </w:p>
    <w:p>
      <w:r>
        <w:t>180,240,154 164,309,718</w:t>
      </w:r>
    </w:p>
    <w:p>
      <w:r/>
    </w:p>
    <w:p>
      <w:r>
        <w:t xml:space="preserve">8.84 </w:t>
      </w:r>
    </w:p>
    <w:p>
      <w:r/>
    </w:p>
    <w:p>
      <w:r>
        <w:t xml:space="preserve">-0.43 </w:t>
      </w:r>
    </w:p>
    <w:p>
      <w:r/>
    </w:p>
    <w:p>
      <w:r>
        <w:t xml:space="preserve">-0.86 </w:t>
      </w:r>
    </w:p>
    <w:p>
      <w:r/>
    </w:p>
    <w:p>
      <w:r>
        <w:t xml:space="preserve">0.39 </w:t>
      </w:r>
    </w:p>
    <w:p>
      <w:r/>
    </w:p>
    <w:p>
      <w:r>
        <w:t>产品或品</w:t>
      </w:r>
    </w:p>
    <w:p>
      <w:r>
        <w:t xml:space="preserve">种类型 </w:t>
      </w:r>
    </w:p>
    <w:p>
      <w:r/>
    </w:p>
    <w:p>
      <w:r>
        <w:t xml:space="preserve">铝产品 </w:t>
      </w:r>
    </w:p>
    <w:p>
      <w:r/>
    </w:p>
    <w:p>
      <w:r>
        <w:t xml:space="preserve">2. 矿石原材料的成本情况 </w:t>
      </w:r>
    </w:p>
    <w:p>
      <w:r>
        <w:t xml:space="preserve">□适用√不适用 </w:t>
      </w:r>
    </w:p>
    <w:p>
      <w:r/>
    </w:p>
    <w:p>
      <w:r>
        <w:t xml:space="preserve">3. 自有矿山的基本情况 </w:t>
      </w:r>
    </w:p>
    <w:p>
      <w:r>
        <w:t xml:space="preserve">√适用□不适用 </w:t>
      </w:r>
    </w:p>
    <w:p>
      <w:r/>
    </w:p>
    <w:p>
      <w:r>
        <w:t xml:space="preserve">矿山名称 主要品种 </w:t>
      </w:r>
    </w:p>
    <w:p>
      <w:r/>
    </w:p>
    <w:p>
      <w:r>
        <w:t>可采储量</w:t>
      </w:r>
    </w:p>
    <w:p>
      <w:r>
        <w:t xml:space="preserve">（万吨） </w:t>
      </w:r>
    </w:p>
    <w:p>
      <w:r/>
    </w:p>
    <w:p>
      <w:r>
        <w:t xml:space="preserve">品位 年产量 </w:t>
      </w:r>
    </w:p>
    <w:p>
      <w:r/>
    </w:p>
    <w:p>
      <w:r>
        <w:t xml:space="preserve">平果矿 铝土矿 </w:t>
      </w:r>
    </w:p>
    <w:p>
      <w:r/>
    </w:p>
    <w:p>
      <w:r>
        <w:t xml:space="preserve">4,801 </w:t>
      </w:r>
    </w:p>
    <w:p>
      <w:r/>
    </w:p>
    <w:p>
      <w:r>
        <w:t xml:space="preserve">11.23 </w:t>
      </w:r>
    </w:p>
    <w:p>
      <w:r/>
    </w:p>
    <w:p>
      <w:r>
        <w:t xml:space="preserve">567.4 </w:t>
      </w:r>
    </w:p>
    <w:p>
      <w:r/>
    </w:p>
    <w:p>
      <w:r>
        <w:t xml:space="preserve">贵州矿 铝土矿 </w:t>
      </w:r>
    </w:p>
    <w:p>
      <w:r/>
    </w:p>
    <w:p>
      <w:r>
        <w:t xml:space="preserve">4,097 </w:t>
      </w:r>
    </w:p>
    <w:p>
      <w:r/>
    </w:p>
    <w:p>
      <w:r>
        <w:t xml:space="preserve">7.37 </w:t>
      </w:r>
    </w:p>
    <w:p>
      <w:r/>
    </w:p>
    <w:p>
      <w:r>
        <w:t xml:space="preserve">209.2 </w:t>
      </w:r>
    </w:p>
    <w:p>
      <w:r/>
    </w:p>
    <w:p>
      <w:r>
        <w:t xml:space="preserve">遵义矿 铝土矿 </w:t>
      </w:r>
    </w:p>
    <w:p>
      <w:r/>
    </w:p>
    <w:p>
      <w:r>
        <w:t xml:space="preserve">820 </w:t>
      </w:r>
    </w:p>
    <w:p>
      <w:r/>
    </w:p>
    <w:p>
      <w:r>
        <w:t xml:space="preserve">5.44 </w:t>
      </w:r>
    </w:p>
    <w:p>
      <w:r/>
    </w:p>
    <w:p>
      <w:r>
        <w:t xml:space="preserve">71.5 </w:t>
      </w:r>
    </w:p>
    <w:p>
      <w:r/>
    </w:p>
    <w:p>
      <w:r>
        <w:t xml:space="preserve">孝义矿 铝土矿 </w:t>
      </w:r>
    </w:p>
    <w:p>
      <w:r/>
    </w:p>
    <w:p>
      <w:r>
        <w:t xml:space="preserve">1,165 </w:t>
      </w:r>
    </w:p>
    <w:p>
      <w:r/>
    </w:p>
    <w:p>
      <w:r>
        <w:t xml:space="preserve">5.52 </w:t>
      </w:r>
    </w:p>
    <w:p>
      <w:r/>
    </w:p>
    <w:p>
      <w:r>
        <w:t xml:space="preserve">174.7 </w:t>
      </w:r>
    </w:p>
    <w:p>
      <w:r/>
    </w:p>
    <w:p>
      <w:r>
        <w:t xml:space="preserve">山西 </w:t>
      </w:r>
    </w:p>
    <w:p>
      <w:r>
        <w:t xml:space="preserve">其他矿 </w:t>
      </w:r>
    </w:p>
    <w:p>
      <w:r/>
    </w:p>
    <w:p>
      <w:r>
        <w:t xml:space="preserve">铝土矿 </w:t>
      </w:r>
    </w:p>
    <w:p>
      <w:r/>
    </w:p>
    <w:p>
      <w:r>
        <w:t xml:space="preserve">1,061 </w:t>
      </w:r>
    </w:p>
    <w:p>
      <w:r/>
    </w:p>
    <w:p>
      <w:r>
        <w:t xml:space="preserve">5.12 </w:t>
      </w:r>
    </w:p>
    <w:p>
      <w:r/>
    </w:p>
    <w:p>
      <w:r>
        <w:t xml:space="preserve">132 </w:t>
      </w:r>
    </w:p>
    <w:p>
      <w:r/>
    </w:p>
    <w:p>
      <w:r>
        <w:t>资源剩余</w:t>
      </w:r>
    </w:p>
    <w:p>
      <w:r>
        <w:t xml:space="preserve">可开采 </w:t>
      </w:r>
    </w:p>
    <w:p>
      <w:r>
        <w:t xml:space="preserve">年限 </w:t>
      </w:r>
    </w:p>
    <w:p>
      <w:r/>
    </w:p>
    <w:p>
      <w:r>
        <w:t xml:space="preserve">16.7 </w:t>
      </w:r>
    </w:p>
    <w:p>
      <w:r/>
    </w:p>
    <w:p>
      <w:r>
        <w:t xml:space="preserve">21.3 </w:t>
      </w:r>
    </w:p>
    <w:p>
      <w:r/>
    </w:p>
    <w:p>
      <w:r>
        <w:t xml:space="preserve">7.8 </w:t>
      </w:r>
    </w:p>
    <w:p>
      <w:r/>
    </w:p>
    <w:p>
      <w:r>
        <w:t xml:space="preserve">16.1 </w:t>
      </w:r>
    </w:p>
    <w:p>
      <w:r/>
    </w:p>
    <w:p>
      <w:r>
        <w:t xml:space="preserve">许可证/采矿权 </w:t>
      </w:r>
    </w:p>
    <w:p>
      <w:r>
        <w:t xml:space="preserve">有效期 </w:t>
      </w:r>
    </w:p>
    <w:p>
      <w:r/>
    </w:p>
    <w:p>
      <w:r>
        <w:t>风险</w:t>
      </w:r>
    </w:p>
    <w:p>
      <w:r>
        <w:t>提示</w:t>
      </w:r>
    </w:p>
    <w:p>
      <w:r/>
    </w:p>
    <w:p>
      <w:r>
        <w:t xml:space="preserve">2030.10-2036.4 </w:t>
      </w:r>
    </w:p>
    <w:p>
      <w:r/>
    </w:p>
    <w:p>
      <w:r>
        <w:t xml:space="preserve">2019.3-2038.12 </w:t>
      </w:r>
    </w:p>
    <w:p>
      <w:r/>
    </w:p>
    <w:p>
      <w:r>
        <w:t xml:space="preserve">2020.2-2027.2 </w:t>
      </w:r>
    </w:p>
    <w:p>
      <w:r/>
    </w:p>
    <w:p>
      <w:r>
        <w:t xml:space="preserve">2017.12-2031.9 </w:t>
      </w:r>
    </w:p>
    <w:p>
      <w:r/>
    </w:p>
    <w:p>
      <w:r>
        <w:t xml:space="preserve">2017.9-2035.7 </w:t>
      </w:r>
    </w:p>
    <w:p>
      <w:r/>
    </w:p>
    <w:p>
      <w:r>
        <w:t xml:space="preserve">小关矿 铝土矿 </w:t>
      </w:r>
    </w:p>
    <w:p>
      <w:r/>
    </w:p>
    <w:p>
      <w:r>
        <w:t xml:space="preserve">1,995 </w:t>
      </w:r>
    </w:p>
    <w:p>
      <w:r/>
    </w:p>
    <w:p>
      <w:r>
        <w:t xml:space="preserve">4.26 </w:t>
      </w:r>
    </w:p>
    <w:p>
      <w:r/>
    </w:p>
    <w:p>
      <w:r>
        <w:t xml:space="preserve">95.5 </w:t>
      </w:r>
    </w:p>
    <w:p>
      <w:r/>
    </w:p>
    <w:p>
      <w:r>
        <w:t xml:space="preserve">25.1 </w:t>
      </w:r>
    </w:p>
    <w:p>
      <w:r/>
    </w:p>
    <w:p>
      <w:r>
        <w:t xml:space="preserve">2018.8-2031.10 </w:t>
      </w:r>
    </w:p>
    <w:p>
      <w:r/>
    </w:p>
    <w:p>
      <w:r>
        <w:t xml:space="preserve">29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中铝矿业</w:t>
      </w:r>
    </w:p>
    <w:p>
      <w:r>
        <w:t xml:space="preserve">其他矿 </w:t>
      </w:r>
    </w:p>
    <w:p>
      <w:r/>
    </w:p>
    <w:p>
      <w:r>
        <w:t xml:space="preserve">铝土矿 </w:t>
      </w:r>
    </w:p>
    <w:p>
      <w:r/>
    </w:p>
    <w:p>
      <w:r>
        <w:t xml:space="preserve">1,200 </w:t>
      </w:r>
    </w:p>
    <w:p>
      <w:r/>
    </w:p>
    <w:p>
      <w:r>
        <w:t xml:space="preserve">4.98 </w:t>
      </w:r>
    </w:p>
    <w:p>
      <w:r/>
    </w:p>
    <w:p>
      <w:r>
        <w:t xml:space="preserve">106 </w:t>
      </w:r>
    </w:p>
    <w:p>
      <w:r/>
    </w:p>
    <w:p>
      <w:r>
        <w:t xml:space="preserve">2015.12-2031.10 </w:t>
      </w:r>
    </w:p>
    <w:p>
      <w:r/>
    </w:p>
    <w:p>
      <w:r>
        <w:t xml:space="preserve">三门峡矿 铝土矿 </w:t>
      </w:r>
    </w:p>
    <w:p>
      <w:r/>
    </w:p>
    <w:p>
      <w:r>
        <w:t xml:space="preserve">4,298 </w:t>
      </w:r>
    </w:p>
    <w:p>
      <w:r/>
    </w:p>
    <w:p>
      <w:r>
        <w:t xml:space="preserve">4.98 </w:t>
      </w:r>
    </w:p>
    <w:p>
      <w:r/>
    </w:p>
    <w:p>
      <w:r>
        <w:t xml:space="preserve">106 </w:t>
      </w:r>
    </w:p>
    <w:p>
      <w:r/>
    </w:p>
    <w:p>
      <w:r>
        <w:t xml:space="preserve">2020.12-2027.4 </w:t>
      </w:r>
    </w:p>
    <w:p>
      <w:r/>
    </w:p>
    <w:p>
      <w:r>
        <w:t>中州矿业</w:t>
      </w:r>
    </w:p>
    <w:p>
      <w:r>
        <w:t xml:space="preserve">其他矿 </w:t>
      </w:r>
    </w:p>
    <w:p>
      <w:r>
        <w:t>中铝山东</w:t>
      </w:r>
    </w:p>
    <w:p>
      <w:r>
        <w:t xml:space="preserve">阳泉矿 </w:t>
      </w:r>
    </w:p>
    <w:p>
      <w:r>
        <w:t xml:space="preserve">重庆 </w:t>
      </w:r>
    </w:p>
    <w:p>
      <w:r>
        <w:t xml:space="preserve">南川矿 </w:t>
      </w:r>
    </w:p>
    <w:p>
      <w:r>
        <w:t xml:space="preserve">山西 </w:t>
      </w:r>
    </w:p>
    <w:p>
      <w:r>
        <w:t xml:space="preserve">华兴矿 </w:t>
      </w:r>
    </w:p>
    <w:p>
      <w:r>
        <w:t xml:space="preserve">几内亚 </w:t>
      </w:r>
    </w:p>
    <w:p>
      <w:r>
        <w:t xml:space="preserve">博法矿 </w:t>
      </w:r>
    </w:p>
    <w:p>
      <w:r/>
    </w:p>
    <w:p>
      <w:r>
        <w:t xml:space="preserve">铝土矿 </w:t>
      </w:r>
    </w:p>
    <w:p>
      <w:r/>
    </w:p>
    <w:p>
      <w:r>
        <w:t xml:space="preserve">412 </w:t>
      </w:r>
    </w:p>
    <w:p>
      <w:r/>
    </w:p>
    <w:p>
      <w:r>
        <w:t xml:space="preserve">4.98 </w:t>
      </w:r>
    </w:p>
    <w:p>
      <w:r/>
    </w:p>
    <w:p>
      <w:r>
        <w:t xml:space="preserve">106 </w:t>
      </w:r>
    </w:p>
    <w:p>
      <w:r/>
    </w:p>
    <w:p>
      <w:r>
        <w:t xml:space="preserve">13.3 </w:t>
      </w:r>
    </w:p>
    <w:p>
      <w:r/>
    </w:p>
    <w:p>
      <w:r>
        <w:t xml:space="preserve">2018.7-2027.4 </w:t>
      </w:r>
    </w:p>
    <w:p>
      <w:r/>
    </w:p>
    <w:p>
      <w:r>
        <w:t xml:space="preserve">铝土矿 </w:t>
      </w:r>
    </w:p>
    <w:p>
      <w:r/>
    </w:p>
    <w:p>
      <w:r>
        <w:t xml:space="preserve">263 </w:t>
      </w:r>
    </w:p>
    <w:p>
      <w:r/>
    </w:p>
    <w:p>
      <w:r>
        <w:t xml:space="preserve">4.40 </w:t>
      </w:r>
    </w:p>
    <w:p>
      <w:r/>
    </w:p>
    <w:p>
      <w:r>
        <w:t xml:space="preserve">143.91 </w:t>
      </w:r>
    </w:p>
    <w:p>
      <w:r/>
    </w:p>
    <w:p>
      <w:r>
        <w:t xml:space="preserve">9.3 </w:t>
      </w:r>
    </w:p>
    <w:p>
      <w:r/>
    </w:p>
    <w:p>
      <w:r>
        <w:t xml:space="preserve">2031.9-2036.5 </w:t>
      </w:r>
    </w:p>
    <w:p>
      <w:r/>
    </w:p>
    <w:p>
      <w:r>
        <w:t xml:space="preserve">铝土矿 </w:t>
      </w:r>
    </w:p>
    <w:p>
      <w:r/>
    </w:p>
    <w:p>
      <w:r>
        <w:t xml:space="preserve">2,909 </w:t>
      </w:r>
    </w:p>
    <w:p>
      <w:r/>
    </w:p>
    <w:p>
      <w:r>
        <w:t xml:space="preserve">4.38 </w:t>
      </w:r>
    </w:p>
    <w:p>
      <w:r/>
    </w:p>
    <w:p>
      <w:r>
        <w:t xml:space="preserve">0 </w:t>
      </w:r>
    </w:p>
    <w:p>
      <w:r/>
    </w:p>
    <w:p>
      <w:r>
        <w:t xml:space="preserve">24.6 </w:t>
      </w:r>
    </w:p>
    <w:p>
      <w:r/>
    </w:p>
    <w:p>
      <w:r>
        <w:t xml:space="preserve">2017.5-2026.11 </w:t>
      </w:r>
    </w:p>
    <w:p>
      <w:r/>
    </w:p>
    <w:p>
      <w:r>
        <w:t xml:space="preserve">铝土矿 </w:t>
      </w:r>
    </w:p>
    <w:p>
      <w:r/>
    </w:p>
    <w:p>
      <w:r>
        <w:t xml:space="preserve">474 </w:t>
      </w:r>
    </w:p>
    <w:p>
      <w:r/>
    </w:p>
    <w:p>
      <w:r>
        <w:t xml:space="preserve">6.58 </w:t>
      </w:r>
    </w:p>
    <w:p>
      <w:r/>
    </w:p>
    <w:p>
      <w:r>
        <w:t xml:space="preserve">21.8 </w:t>
      </w:r>
    </w:p>
    <w:p>
      <w:r/>
    </w:p>
    <w:p>
      <w:r>
        <w:t xml:space="preserve">11.5 </w:t>
      </w:r>
    </w:p>
    <w:p>
      <w:r/>
    </w:p>
    <w:p>
      <w:r>
        <w:t xml:space="preserve">2020.2-2027.8 </w:t>
      </w:r>
    </w:p>
    <w:p>
      <w:r/>
    </w:p>
    <w:p>
      <w:r>
        <w:t xml:space="preserve">铝土矿 </w:t>
      </w:r>
    </w:p>
    <w:p>
      <w:r/>
    </w:p>
    <w:p>
      <w:r>
        <w:t xml:space="preserve">175,000 </w:t>
      </w:r>
    </w:p>
    <w:p>
      <w:r/>
    </w:p>
    <w:p>
      <w:r>
        <w:t xml:space="preserve">AL2O3 </w:t>
      </w:r>
    </w:p>
    <w:p>
      <w:r>
        <w:t xml:space="preserve">39.1% </w:t>
      </w:r>
    </w:p>
    <w:p>
      <w:r/>
    </w:p>
    <w:p>
      <w:r>
        <w:t xml:space="preserve">1200 </w:t>
      </w:r>
    </w:p>
    <w:p>
      <w:r/>
    </w:p>
    <w:p>
      <w:r>
        <w:t xml:space="preserve">&gt;60 </w:t>
      </w:r>
    </w:p>
    <w:p>
      <w:r/>
    </w:p>
    <w:p>
      <w:r>
        <w:t xml:space="preserve">2033.07 </w:t>
      </w:r>
    </w:p>
    <w:p>
      <w:r/>
    </w:p>
    <w:p>
      <w:r>
        <w:t xml:space="preserve">4. 报告期内线上、线下销售渠道的盈利情况 </w:t>
      </w:r>
    </w:p>
    <w:p>
      <w:r>
        <w:t xml:space="preserve">√适用□不适用 </w:t>
      </w:r>
    </w:p>
    <w:p>
      <w:r/>
    </w:p>
    <w:p>
      <w:r>
        <w:t xml:space="preserve">营业收入 </w:t>
      </w:r>
    </w:p>
    <w:p>
      <w:r/>
    </w:p>
    <w:p>
      <w:r>
        <w:t xml:space="preserve">本年度 </w:t>
      </w:r>
    </w:p>
    <w:p>
      <w:r/>
    </w:p>
    <w:p>
      <w:r>
        <w:t>营业收入</w:t>
      </w:r>
    </w:p>
    <w:p>
      <w:r>
        <w:t>占比（%）</w:t>
      </w:r>
    </w:p>
    <w:p>
      <w:r/>
    </w:p>
    <w:p>
      <w:r>
        <w:t xml:space="preserve">毛利率（%） 营业收入 </w:t>
      </w:r>
    </w:p>
    <w:p>
      <w:r/>
    </w:p>
    <w:p>
      <w:r>
        <w:t xml:space="preserve">单位：千元币种：人民币 </w:t>
      </w:r>
    </w:p>
    <w:p>
      <w:r>
        <w:t xml:space="preserve">上年度 </w:t>
      </w:r>
    </w:p>
    <w:p>
      <w:r/>
    </w:p>
    <w:p>
      <w:r>
        <w:t>营业收入</w:t>
      </w:r>
    </w:p>
    <w:p>
      <w:r>
        <w:t xml:space="preserve">占比（%） </w:t>
      </w:r>
    </w:p>
    <w:p>
      <w:r/>
    </w:p>
    <w:p>
      <w:r>
        <w:t>毛利率（%）</w:t>
      </w:r>
    </w:p>
    <w:p>
      <w:r/>
    </w:p>
    <w:p>
      <w:r>
        <w:t xml:space="preserve">销售渠道 </w:t>
      </w:r>
    </w:p>
    <w:p>
      <w:r/>
    </w:p>
    <w:p>
      <w:r>
        <w:t xml:space="preserve">线上销售 </w:t>
      </w:r>
    </w:p>
    <w:p>
      <w:r/>
    </w:p>
    <w:p>
      <w:r>
        <w:t xml:space="preserve">线下销售 </w:t>
      </w:r>
    </w:p>
    <w:p>
      <w:r/>
    </w:p>
    <w:p>
      <w:r>
        <w:t xml:space="preserve">- </w:t>
      </w:r>
    </w:p>
    <w:p>
      <w:r/>
    </w:p>
    <w:p>
      <w:r>
        <w:t>-</w:t>
      </w:r>
    </w:p>
    <w:p>
      <w:r/>
    </w:p>
    <w:p>
      <w:r>
        <w:t>-</w:t>
      </w:r>
    </w:p>
    <w:p>
      <w:r/>
    </w:p>
    <w:p>
      <w:r>
        <w:t>-</w:t>
      </w:r>
    </w:p>
    <w:p>
      <w:r/>
    </w:p>
    <w:p>
      <w:r>
        <w:t xml:space="preserve">- </w:t>
      </w:r>
    </w:p>
    <w:p>
      <w:r/>
    </w:p>
    <w:p>
      <w:r>
        <w:t xml:space="preserve">180,240,154 </w:t>
      </w:r>
    </w:p>
    <w:p>
      <w:r/>
    </w:p>
    <w:p>
      <w:r>
        <w:t>100.00</w:t>
      </w:r>
    </w:p>
    <w:p>
      <w:r/>
    </w:p>
    <w:p>
      <w:r>
        <w:t>8.84</w:t>
      </w:r>
    </w:p>
    <w:p>
      <w:r/>
    </w:p>
    <w:p>
      <w:r>
        <w:t>181,020,428</w:t>
      </w:r>
    </w:p>
    <w:p>
      <w:r/>
    </w:p>
    <w:p>
      <w:r>
        <w:t xml:space="preserve">100.00 </w:t>
      </w:r>
    </w:p>
    <w:p>
      <w:r/>
    </w:p>
    <w:p>
      <w:r>
        <w:t xml:space="preserve">合计 </w:t>
      </w:r>
    </w:p>
    <w:p>
      <w:r/>
    </w:p>
    <w:p>
      <w:r>
        <w:t xml:space="preserve">180,240,154 </w:t>
      </w:r>
    </w:p>
    <w:p>
      <w:r/>
    </w:p>
    <w:p>
      <w:r>
        <w:t>100.00</w:t>
      </w:r>
    </w:p>
    <w:p>
      <w:r/>
    </w:p>
    <w:p>
      <w:r>
        <w:t>8.84</w:t>
      </w:r>
    </w:p>
    <w:p>
      <w:r/>
    </w:p>
    <w:p>
      <w:r>
        <w:t>181,020,428</w:t>
      </w:r>
    </w:p>
    <w:p>
      <w:r/>
    </w:p>
    <w:p>
      <w:r>
        <w:t xml:space="preserve">100.00 </w:t>
      </w:r>
    </w:p>
    <w:p>
      <w:r/>
    </w:p>
    <w:p>
      <w:r>
        <w:t>-</w:t>
      </w:r>
    </w:p>
    <w:p>
      <w:r/>
    </w:p>
    <w:p>
      <w:r>
        <w:t>8.44</w:t>
      </w:r>
    </w:p>
    <w:p>
      <w:r/>
    </w:p>
    <w:p>
      <w:r>
        <w:t>8.44</w:t>
      </w:r>
    </w:p>
    <w:p>
      <w:r/>
    </w:p>
    <w:p>
      <w:r>
        <w:t xml:space="preserve">5. 报告期内各地区的盈利情况 </w:t>
      </w:r>
    </w:p>
    <w:p>
      <w:r>
        <w:t xml:space="preserve">√适用 □不适用  </w:t>
      </w:r>
    </w:p>
    <w:p>
      <w:r/>
    </w:p>
    <w:p>
      <w:r>
        <w:t xml:space="preserve">地区 </w:t>
      </w:r>
    </w:p>
    <w:p>
      <w:r/>
    </w:p>
    <w:p>
      <w:r>
        <w:t xml:space="preserve">境内小计 </w:t>
      </w:r>
    </w:p>
    <w:p>
      <w:r/>
    </w:p>
    <w:p>
      <w:r>
        <w:t xml:space="preserve">境外小计 </w:t>
      </w:r>
    </w:p>
    <w:p>
      <w:r/>
    </w:p>
    <w:p>
      <w:r>
        <w:t xml:space="preserve">合计 </w:t>
      </w:r>
    </w:p>
    <w:p>
      <w:r/>
    </w:p>
    <w:p>
      <w:r>
        <w:t xml:space="preserve">营业收入 </w:t>
      </w:r>
    </w:p>
    <w:p>
      <w:r/>
    </w:p>
    <w:p>
      <w:r>
        <w:t>171,023,595</w:t>
      </w:r>
    </w:p>
    <w:p>
      <w:r/>
    </w:p>
    <w:p>
      <w:r>
        <w:t>9,216,559</w:t>
      </w:r>
    </w:p>
    <w:p>
      <w:r/>
    </w:p>
    <w:p>
      <w:r>
        <w:t>180,240,154</w:t>
      </w:r>
    </w:p>
    <w:p>
      <w:r/>
    </w:p>
    <w:p>
      <w:r>
        <w:t xml:space="preserve">单位：千元币种：人民币 </w:t>
      </w:r>
    </w:p>
    <w:p>
      <w:r>
        <w:t>营业收入占比（%） 营业收入比上年增减（%）</w:t>
      </w:r>
    </w:p>
    <w:p>
      <w:r/>
    </w:p>
    <w:p>
      <w:r>
        <w:t>94.89</w:t>
      </w:r>
    </w:p>
    <w:p>
      <w:r/>
    </w:p>
    <w:p>
      <w:r>
        <w:t>5.11</w:t>
      </w:r>
    </w:p>
    <w:p>
      <w:r/>
    </w:p>
    <w:p>
      <w:r>
        <w:t>100.00</w:t>
      </w:r>
    </w:p>
    <w:p>
      <w:r/>
    </w:p>
    <w:p>
      <w:r>
        <w:t>-0.54</w:t>
      </w:r>
    </w:p>
    <w:p>
      <w:r/>
    </w:p>
    <w:p>
      <w:r>
        <w:t>1.66</w:t>
      </w:r>
    </w:p>
    <w:p>
      <w:r/>
    </w:p>
    <w:p>
      <w:r>
        <w:t>-0.43</w:t>
      </w:r>
    </w:p>
    <w:p>
      <w:r/>
    </w:p>
    <w:p>
      <w:r>
        <w:t xml:space="preserve">(五) 投资状况分析 </w:t>
      </w:r>
    </w:p>
    <w:p>
      <w:r>
        <w:t xml:space="preserve">1、 对外股权投资总体分析 </w:t>
      </w:r>
    </w:p>
    <w:p>
      <w:r>
        <w:t xml:space="preserve">√适用 □不适用  </w:t>
      </w:r>
    </w:p>
    <w:p>
      <w:r/>
    </w:p>
    <w:p>
      <w:r>
        <w:t>截至 2018 年 12 月 31 日，本集团长期股权投资为 97.57 亿元，较 2017 年末的长期股权投资减少</w:t>
      </w:r>
    </w:p>
    <w:p>
      <w:r/>
    </w:p>
    <w:p>
      <w:r>
        <w:t xml:space="preserve">31.86 亿元，主要为本集团 2018 年收购联合营公司为子公司所致。 </w:t>
      </w:r>
    </w:p>
    <w:p>
      <w:r/>
    </w:p>
    <w:p>
      <w:r>
        <w:t xml:space="preserve">30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 重大的股权投资 </w:t>
      </w:r>
    </w:p>
    <w:p>
      <w:r/>
    </w:p>
    <w:p>
      <w:r>
        <w:t xml:space="preserve">□适用 √不适用  </w:t>
      </w:r>
    </w:p>
    <w:p>
      <w:r/>
    </w:p>
    <w:p>
      <w:r>
        <w:t xml:space="preserve">(2) 重大的非股权投资 </w:t>
      </w:r>
    </w:p>
    <w:p>
      <w:r/>
    </w:p>
    <w:p>
      <w:r>
        <w:t xml:space="preserve">□适用 √不适用  </w:t>
      </w:r>
    </w:p>
    <w:p>
      <w:r/>
    </w:p>
    <w:p>
      <w:r>
        <w:t xml:space="preserve">(3) 以公允价值计量的金融资产 </w:t>
      </w:r>
    </w:p>
    <w:p>
      <w:r>
        <w:t xml:space="preserve">√适用 □不适用  </w:t>
      </w:r>
    </w:p>
    <w:p>
      <w:r/>
    </w:p>
    <w:p>
      <w:r>
        <w:t>关于以公允价值计量的金融资产情况请参见本报告第二节“公司简介和主要财务指标”第十一项</w:t>
      </w:r>
    </w:p>
    <w:p>
      <w:r/>
    </w:p>
    <w:p>
      <w:r>
        <w:t xml:space="preserve">“采用公允价值计量的项目”部分内容。 </w:t>
      </w:r>
    </w:p>
    <w:p>
      <w:r/>
    </w:p>
    <w:p>
      <w:r>
        <w:t xml:space="preserve">(六) 重大资产和股权出售 </w:t>
      </w:r>
    </w:p>
    <w:p>
      <w:r>
        <w:t xml:space="preserve">□适用   √不适用  </w:t>
      </w:r>
    </w:p>
    <w:p>
      <w:r/>
    </w:p>
    <w:p>
      <w:r>
        <w:t xml:space="preserve">31 / 302 </w:t>
      </w:r>
    </w:p>
    <w:p>
      <w:r/>
    </w:p>
    <w:p>
      <w:r>
        <w:t xml:space="preserve"> </w:t>
      </w:r>
    </w:p>
    <w:p>
      <w:r>
        <w:t xml:space="preserve"> </w:t>
      </w:r>
    </w:p>
    <w:p>
      <w:r>
        <w:t xml:space="preserve"> </w:t>
      </w:r>
    </w:p>
    <w:p>
      <w:r>
        <w:t xml:space="preserve">2018 年年度报告 </w:t>
      </w:r>
    </w:p>
    <w:p>
      <w:r/>
    </w:p>
    <w:p>
      <w:r>
        <w:t xml:space="preserve">(七) 主要控股参股公司分析 </w:t>
      </w:r>
    </w:p>
    <w:p>
      <w:r>
        <w:t xml:space="preserve">√适用 □不适用  </w:t>
      </w:r>
    </w:p>
    <w:p>
      <w:r/>
    </w:p>
    <w:p>
      <w:r>
        <w:t xml:space="preserve">截至 2018 年 12 月 31 日，公司主要控股、参股公司如下： </w:t>
      </w:r>
    </w:p>
    <w:p>
      <w:r/>
    </w:p>
    <w:p>
      <w:r>
        <w:t xml:space="preserve">公司名称 </w:t>
      </w:r>
    </w:p>
    <w:p>
      <w:r/>
    </w:p>
    <w:p>
      <w:r>
        <w:t xml:space="preserve">业务 </w:t>
      </w:r>
    </w:p>
    <w:p>
      <w:r>
        <w:t xml:space="preserve">性质 </w:t>
      </w:r>
    </w:p>
    <w:p>
      <w:r/>
    </w:p>
    <w:p>
      <w:r>
        <w:t xml:space="preserve">主要产品及服务 </w:t>
      </w:r>
    </w:p>
    <w:p>
      <w:r/>
    </w:p>
    <w:p>
      <w:r>
        <w:t xml:space="preserve">总资产 </w:t>
      </w:r>
    </w:p>
    <w:p>
      <w:r/>
    </w:p>
    <w:p>
      <w:r>
        <w:t xml:space="preserve">注册资本 </w:t>
      </w:r>
    </w:p>
    <w:p>
      <w:r/>
    </w:p>
    <w:p>
      <w:r>
        <w:t xml:space="preserve">净资产 </w:t>
      </w:r>
    </w:p>
    <w:p>
      <w:r/>
    </w:p>
    <w:p>
      <w:r>
        <w:t xml:space="preserve">净利润 </w:t>
      </w:r>
    </w:p>
    <w:p>
      <w:r/>
    </w:p>
    <w:p>
      <w:r>
        <w:t xml:space="preserve">单位：千元 </w:t>
      </w:r>
    </w:p>
    <w:p>
      <w:r/>
    </w:p>
    <w:p>
      <w:r>
        <w:t>中铝宁夏能源集团有限</w:t>
      </w:r>
    </w:p>
    <w:p>
      <w:r>
        <w:t xml:space="preserve">公司 </w:t>
      </w:r>
    </w:p>
    <w:p>
      <w:r/>
    </w:p>
    <w:p>
      <w:r>
        <w:t>能源及</w:t>
      </w:r>
    </w:p>
    <w:p>
      <w:r>
        <w:t xml:space="preserve">制造 </w:t>
      </w:r>
    </w:p>
    <w:p>
      <w:r/>
    </w:p>
    <w:p>
      <w:r>
        <w:t>火电、铝、风电、太阳能发电、机械制造、铁路及其相</w:t>
      </w:r>
    </w:p>
    <w:p>
      <w:r>
        <w:t>关产业的投资、建设、运营管理、煤炭、及相关产业的</w:t>
      </w:r>
    </w:p>
    <w:p>
      <w:r>
        <w:t xml:space="preserve">投资 </w:t>
      </w:r>
    </w:p>
    <w:p>
      <w:r/>
    </w:p>
    <w:p>
      <w:r>
        <w:t xml:space="preserve">主要控股公司 </w:t>
      </w:r>
    </w:p>
    <w:p>
      <w:r/>
    </w:p>
    <w:p>
      <w:r>
        <w:t>32,711,013</w:t>
      </w:r>
    </w:p>
    <w:p>
      <w:r/>
    </w:p>
    <w:p>
      <w:r>
        <w:t>5,025,800</w:t>
      </w:r>
    </w:p>
    <w:p>
      <w:r/>
    </w:p>
    <w:p>
      <w:r>
        <w:t>7,433,731</w:t>
      </w:r>
    </w:p>
    <w:p>
      <w:r/>
    </w:p>
    <w:p>
      <w:r>
        <w:t xml:space="preserve">361,311 </w:t>
      </w:r>
    </w:p>
    <w:p>
      <w:r/>
    </w:p>
    <w:p>
      <w:r>
        <w:t xml:space="preserve">包头铝业有限公司 </w:t>
      </w:r>
    </w:p>
    <w:p>
      <w:r/>
    </w:p>
    <w:p>
      <w:r>
        <w:t xml:space="preserve">制造 铝、铝合金及其加工产品、炭素制品等生产和销售 </w:t>
      </w:r>
    </w:p>
    <w:p>
      <w:r/>
    </w:p>
    <w:p>
      <w:r>
        <w:t>17,409,338</w:t>
      </w:r>
    </w:p>
    <w:p>
      <w:r/>
    </w:p>
    <w:p>
      <w:r>
        <w:t>2,245,510</w:t>
      </w:r>
    </w:p>
    <w:p>
      <w:r/>
    </w:p>
    <w:p>
      <w:r>
        <w:t>8,605,387</w:t>
      </w:r>
    </w:p>
    <w:p>
      <w:r/>
    </w:p>
    <w:p>
      <w:r>
        <w:t xml:space="preserve">778,206 </w:t>
      </w:r>
    </w:p>
    <w:p>
      <w:r/>
    </w:p>
    <w:p>
      <w:r>
        <w:t xml:space="preserve">中国铝业香港有限公司 矿业 海外投资及进出口业务 </w:t>
      </w:r>
    </w:p>
    <w:p>
      <w:r/>
    </w:p>
    <w:p>
      <w:r>
        <w:t>中铝山西新材料有限公</w:t>
      </w:r>
    </w:p>
    <w:p>
      <w:r>
        <w:t xml:space="preserve">司 </w:t>
      </w:r>
    </w:p>
    <w:p>
      <w:r/>
    </w:p>
    <w:p>
      <w:r>
        <w:t xml:space="preserve">制造 </w:t>
      </w:r>
    </w:p>
    <w:p>
      <w:r/>
    </w:p>
    <w:p>
      <w:r>
        <w:t>铝土矿开采，氧化铝、电解铝等铝冶炼产品、铝合金的</w:t>
      </w:r>
    </w:p>
    <w:p>
      <w:r>
        <w:t xml:space="preserve">生产及销售 </w:t>
      </w:r>
    </w:p>
    <w:p>
      <w:r/>
    </w:p>
    <w:p>
      <w:r>
        <w:t>13,150,499</w:t>
      </w:r>
    </w:p>
    <w:p>
      <w:r/>
    </w:p>
    <w:p>
      <w:r>
        <w:t>港币</w:t>
      </w:r>
    </w:p>
    <w:p>
      <w:r>
        <w:t>849,940</w:t>
      </w:r>
    </w:p>
    <w:p>
      <w:r/>
    </w:p>
    <w:p>
      <w:r>
        <w:t>6,106,687</w:t>
      </w:r>
    </w:p>
    <w:p>
      <w:r/>
    </w:p>
    <w:p>
      <w:r>
        <w:t xml:space="preserve">-352,123 </w:t>
      </w:r>
    </w:p>
    <w:p>
      <w:r/>
    </w:p>
    <w:p>
      <w:r>
        <w:t>11,990,598</w:t>
      </w:r>
    </w:p>
    <w:p>
      <w:r/>
    </w:p>
    <w:p>
      <w:r>
        <w:t>4,279,600</w:t>
      </w:r>
    </w:p>
    <w:p>
      <w:r/>
    </w:p>
    <w:p>
      <w:r>
        <w:t>3,335,677</w:t>
      </w:r>
    </w:p>
    <w:p>
      <w:r/>
    </w:p>
    <w:p>
      <w:r>
        <w:t xml:space="preserve">-263,612 </w:t>
      </w:r>
    </w:p>
    <w:p>
      <w:r/>
    </w:p>
    <w:p>
      <w:r>
        <w:t xml:space="preserve">中铝矿业有限公司 </w:t>
      </w:r>
    </w:p>
    <w:p>
      <w:r/>
    </w:p>
    <w:p>
      <w:r>
        <w:t xml:space="preserve">制造 铝土矿、氧化铝的生产及销售 </w:t>
      </w:r>
    </w:p>
    <w:p>
      <w:r/>
    </w:p>
    <w:p>
      <w:r>
        <w:t>9,577,770</w:t>
      </w:r>
    </w:p>
    <w:p>
      <w:r/>
    </w:p>
    <w:p>
      <w:r>
        <w:t>4,028,859</w:t>
      </w:r>
    </w:p>
    <w:p>
      <w:r/>
    </w:p>
    <w:p>
      <w:r>
        <w:t>6,565,763</w:t>
      </w:r>
    </w:p>
    <w:p>
      <w:r/>
    </w:p>
    <w:p>
      <w:r>
        <w:t xml:space="preserve">30,352 </w:t>
      </w:r>
    </w:p>
    <w:p>
      <w:r/>
    </w:p>
    <w:p>
      <w:r>
        <w:t xml:space="preserve">中铝国际贸易有限公司 贸易 自营和代理各类商品及技术的进出口 </w:t>
      </w:r>
    </w:p>
    <w:p>
      <w:r/>
    </w:p>
    <w:p>
      <w:r>
        <w:t>9,315,753</w:t>
      </w:r>
    </w:p>
    <w:p>
      <w:r/>
    </w:p>
    <w:p>
      <w:r>
        <w:t>1,731,111</w:t>
      </w:r>
    </w:p>
    <w:p>
      <w:r/>
    </w:p>
    <w:p>
      <w:r>
        <w:t>3,038,660</w:t>
      </w:r>
    </w:p>
    <w:p>
      <w:r/>
    </w:p>
    <w:p>
      <w:r>
        <w:t xml:space="preserve">296,994 </w:t>
      </w:r>
    </w:p>
    <w:p>
      <w:r/>
    </w:p>
    <w:p>
      <w:r>
        <w:t xml:space="preserve">中铝山东有限公司 </w:t>
      </w:r>
    </w:p>
    <w:p>
      <w:r/>
    </w:p>
    <w:p>
      <w:r>
        <w:t xml:space="preserve">制造 精细氧化铝、氧化铝的生产及销售 </w:t>
      </w:r>
    </w:p>
    <w:p>
      <w:r/>
    </w:p>
    <w:p>
      <w:r>
        <w:t>7,922,958</w:t>
      </w:r>
    </w:p>
    <w:p>
      <w:r/>
    </w:p>
    <w:p>
      <w:r>
        <w:t>3,808,995</w:t>
      </w:r>
    </w:p>
    <w:p>
      <w:r/>
    </w:p>
    <w:p>
      <w:r>
        <w:t>5,198,835</w:t>
      </w:r>
    </w:p>
    <w:p>
      <w:r/>
    </w:p>
    <w:p>
      <w:r>
        <w:t xml:space="preserve">643,201 </w:t>
      </w:r>
    </w:p>
    <w:p>
      <w:r/>
    </w:p>
    <w:p>
      <w:r>
        <w:t xml:space="preserve">中铝中州铝业有限公司 制造 精细氧化铝、氧化铝的生产及销售 </w:t>
      </w:r>
    </w:p>
    <w:p>
      <w:r/>
    </w:p>
    <w:p>
      <w:r>
        <w:t>8,037,775</w:t>
      </w:r>
    </w:p>
    <w:p>
      <w:r/>
    </w:p>
    <w:p>
      <w:r>
        <w:t>5,071,235</w:t>
      </w:r>
    </w:p>
    <w:p>
      <w:r/>
    </w:p>
    <w:p>
      <w:r>
        <w:t>5,924,097</w:t>
      </w:r>
    </w:p>
    <w:p>
      <w:r/>
    </w:p>
    <w:p>
      <w:r>
        <w:t xml:space="preserve">120,232 </w:t>
      </w:r>
    </w:p>
    <w:p>
      <w:r/>
    </w:p>
    <w:p>
      <w:r>
        <w:t xml:space="preserve">山西华兴铝业有限公司 制造 氧化铝的生产与销售 </w:t>
      </w:r>
    </w:p>
    <w:p>
      <w:r/>
    </w:p>
    <w:p>
      <w:r>
        <w:t>6,952,735</w:t>
      </w:r>
    </w:p>
    <w:p>
      <w:r/>
    </w:p>
    <w:p>
      <w:r>
        <w:t>1,850,000</w:t>
      </w:r>
    </w:p>
    <w:p>
      <w:r/>
    </w:p>
    <w:p>
      <w:r>
        <w:t>2,113,993</w:t>
      </w:r>
    </w:p>
    <w:p>
      <w:r/>
    </w:p>
    <w:p>
      <w:r>
        <w:t xml:space="preserve">118,891 </w:t>
      </w:r>
    </w:p>
    <w:p>
      <w:r/>
    </w:p>
    <w:p>
      <w:r>
        <w:t xml:space="preserve">遵义铝业股份有限公司 制造 氧化铝、原铝的生产及销售 </w:t>
      </w:r>
    </w:p>
    <w:p>
      <w:r/>
    </w:p>
    <w:p>
      <w:r>
        <w:t>6,888,484</w:t>
      </w:r>
    </w:p>
    <w:p>
      <w:r/>
    </w:p>
    <w:p>
      <w:r>
        <w:t>3,204,900</w:t>
      </w:r>
    </w:p>
    <w:p>
      <w:r/>
    </w:p>
    <w:p>
      <w:r>
        <w:t>2,062,422</w:t>
      </w:r>
    </w:p>
    <w:p>
      <w:r/>
    </w:p>
    <w:p>
      <w:r>
        <w:t xml:space="preserve">262,664 </w:t>
      </w:r>
    </w:p>
    <w:p>
      <w:r/>
    </w:p>
    <w:p>
      <w:r>
        <w:t>中铝国际贸易集团有限</w:t>
      </w:r>
    </w:p>
    <w:p>
      <w:r>
        <w:t xml:space="preserve">公司 </w:t>
      </w:r>
    </w:p>
    <w:p>
      <w:r/>
    </w:p>
    <w:p>
      <w:r>
        <w:t xml:space="preserve">贸易 </w:t>
      </w:r>
    </w:p>
    <w:p>
      <w:r/>
    </w:p>
    <w:p>
      <w:r>
        <w:t>金属等产品销售、货物及技术的进出口业务、经济信息</w:t>
      </w:r>
    </w:p>
    <w:p>
      <w:r>
        <w:t xml:space="preserve">咨询服务等 </w:t>
      </w:r>
    </w:p>
    <w:p>
      <w:r/>
    </w:p>
    <w:p>
      <w:r>
        <w:t>4,456,006</w:t>
      </w:r>
    </w:p>
    <w:p>
      <w:r/>
    </w:p>
    <w:p>
      <w:r>
        <w:t>1,030,000</w:t>
      </w:r>
    </w:p>
    <w:p>
      <w:r/>
    </w:p>
    <w:p>
      <w:r>
        <w:t>194,313</w:t>
      </w:r>
    </w:p>
    <w:p>
      <w:r/>
    </w:p>
    <w:p>
      <w:r>
        <w:t xml:space="preserve">333,364 </w:t>
      </w:r>
    </w:p>
    <w:p>
      <w:r/>
    </w:p>
    <w:p>
      <w:r>
        <w:t xml:space="preserve">贵州华锦铝业有限公司 制造 氧化铝的生产及销售 </w:t>
      </w:r>
    </w:p>
    <w:p>
      <w:r/>
    </w:p>
    <w:p>
      <w:r>
        <w:t>4,248,737</w:t>
      </w:r>
    </w:p>
    <w:p>
      <w:r/>
    </w:p>
    <w:p>
      <w:r>
        <w:t>1,000,000</w:t>
      </w:r>
    </w:p>
    <w:p>
      <w:r/>
    </w:p>
    <w:p>
      <w:r>
        <w:t>1,955,440</w:t>
      </w:r>
    </w:p>
    <w:p>
      <w:r/>
    </w:p>
    <w:p>
      <w:r>
        <w:t xml:space="preserve">727,522 </w:t>
      </w:r>
    </w:p>
    <w:p>
      <w:r/>
    </w:p>
    <w:p>
      <w:r>
        <w:t xml:space="preserve">32 / 302 </w:t>
      </w:r>
    </w:p>
    <w:p>
      <w:r/>
    </w:p>
    <w:p>
      <w:r>
        <w:t xml:space="preserve">2018 年年度报告 </w:t>
      </w:r>
    </w:p>
    <w:p>
      <w:r/>
    </w:p>
    <w:p>
      <w:r>
        <w:t xml:space="preserve">33 / 302 </w:t>
      </w:r>
    </w:p>
    <w:p>
      <w:r/>
    </w:p>
    <w:p>
      <w:r>
        <w:t xml:space="preserve">公司名称 </w:t>
      </w:r>
    </w:p>
    <w:p>
      <w:r/>
    </w:p>
    <w:p>
      <w:r>
        <w:t xml:space="preserve">业务 </w:t>
      </w:r>
    </w:p>
    <w:p>
      <w:r>
        <w:t xml:space="preserve">性质 </w:t>
      </w:r>
    </w:p>
    <w:p>
      <w:r/>
    </w:p>
    <w:p>
      <w:r>
        <w:t xml:space="preserve">主要产品及服务 </w:t>
      </w:r>
    </w:p>
    <w:p>
      <w:r/>
    </w:p>
    <w:p>
      <w:r>
        <w:t xml:space="preserve">总资产 </w:t>
      </w:r>
    </w:p>
    <w:p>
      <w:r/>
    </w:p>
    <w:p>
      <w:r>
        <w:t xml:space="preserve">注册资本 </w:t>
      </w:r>
    </w:p>
    <w:p>
      <w:r/>
    </w:p>
    <w:p>
      <w:r>
        <w:t xml:space="preserve">净资产 </w:t>
      </w:r>
    </w:p>
    <w:p>
      <w:r/>
    </w:p>
    <w:p>
      <w:r>
        <w:t xml:space="preserve">净利润 </w:t>
      </w:r>
    </w:p>
    <w:p>
      <w:r/>
    </w:p>
    <w:p>
      <w:r>
        <w:t xml:space="preserve">山西中铝华润有限公司 制造 原铝的生产及销售 </w:t>
      </w:r>
    </w:p>
    <w:p>
      <w:r/>
    </w:p>
    <w:p>
      <w:r>
        <w:t>4,026,748</w:t>
      </w:r>
    </w:p>
    <w:p>
      <w:r/>
    </w:p>
    <w:p>
      <w:r>
        <w:t>1,641,750</w:t>
      </w:r>
    </w:p>
    <w:p>
      <w:r/>
    </w:p>
    <w:p>
      <w:r>
        <w:t>977,840</w:t>
      </w:r>
    </w:p>
    <w:p>
      <w:r/>
    </w:p>
    <w:p>
      <w:r>
        <w:t xml:space="preserve">817 </w:t>
      </w:r>
    </w:p>
    <w:p>
      <w:r/>
    </w:p>
    <w:p>
      <w:r>
        <w:t>贵州华仁新材料有限公</w:t>
      </w:r>
    </w:p>
    <w:p>
      <w:r>
        <w:t xml:space="preserve">司 </w:t>
      </w:r>
    </w:p>
    <w:p>
      <w:r/>
    </w:p>
    <w:p>
      <w:r>
        <w:t xml:space="preserve">制造 原铝的生产及销售 </w:t>
      </w:r>
    </w:p>
    <w:p>
      <w:r/>
    </w:p>
    <w:p>
      <w:r>
        <w:t>3,985,664</w:t>
      </w:r>
    </w:p>
    <w:p>
      <w:r/>
    </w:p>
    <w:p>
      <w:r>
        <w:t>1,200,000</w:t>
      </w:r>
    </w:p>
    <w:p>
      <w:r/>
    </w:p>
    <w:p>
      <w:r>
        <w:t>1,201,123</w:t>
      </w:r>
    </w:p>
    <w:p>
      <w:r/>
    </w:p>
    <w:p>
      <w:r>
        <w:t xml:space="preserve">42,867 </w:t>
      </w:r>
    </w:p>
    <w:p>
      <w:r/>
    </w:p>
    <w:p>
      <w:r>
        <w:t>山东华宇合金材料有限</w:t>
      </w:r>
    </w:p>
    <w:p>
      <w:r>
        <w:t xml:space="preserve">公司 </w:t>
      </w:r>
    </w:p>
    <w:p>
      <w:r/>
    </w:p>
    <w:p>
      <w:r>
        <w:t xml:space="preserve">制造 原铝及合金的生产及销售 </w:t>
      </w:r>
    </w:p>
    <w:p>
      <w:r/>
    </w:p>
    <w:p>
      <w:r>
        <w:t>3,676,008</w:t>
      </w:r>
    </w:p>
    <w:p>
      <w:r/>
    </w:p>
    <w:p>
      <w:r>
        <w:t>1,627,697</w:t>
      </w:r>
    </w:p>
    <w:p>
      <w:r/>
    </w:p>
    <w:p>
      <w:r>
        <w:t>1,550,367</w:t>
      </w:r>
    </w:p>
    <w:p>
      <w:r/>
    </w:p>
    <w:p>
      <w:r>
        <w:t xml:space="preserve">-329,394 </w:t>
      </w:r>
    </w:p>
    <w:p>
      <w:r/>
    </w:p>
    <w:p>
      <w:r>
        <w:t xml:space="preserve">中铝（上海）有限公司 贸易 贸易、项目工程管理 </w:t>
      </w:r>
    </w:p>
    <w:p>
      <w:r/>
    </w:p>
    <w:p>
      <w:r>
        <w:t>3,602,084</w:t>
      </w:r>
    </w:p>
    <w:p>
      <w:r/>
    </w:p>
    <w:p>
      <w:r>
        <w:t>968,300</w:t>
      </w:r>
    </w:p>
    <w:p>
      <w:r/>
    </w:p>
    <w:p>
      <w:r>
        <w:t>1,024,010</w:t>
      </w:r>
    </w:p>
    <w:p>
      <w:r/>
    </w:p>
    <w:p>
      <w:r>
        <w:t xml:space="preserve">52,340 </w:t>
      </w:r>
    </w:p>
    <w:p>
      <w:r/>
    </w:p>
    <w:p>
      <w:r>
        <w:t>中铝集团山西交口兴华</w:t>
      </w:r>
    </w:p>
    <w:p>
      <w:r>
        <w:t xml:space="preserve">科技股份有限公司 </w:t>
      </w:r>
    </w:p>
    <w:p>
      <w:r/>
    </w:p>
    <w:p>
      <w:r>
        <w:t xml:space="preserve">制造 氧化铝的生产与销售 </w:t>
      </w:r>
    </w:p>
    <w:p>
      <w:r/>
    </w:p>
    <w:p>
      <w:r>
        <w:t>2,388,655</w:t>
      </w:r>
    </w:p>
    <w:p>
      <w:r/>
    </w:p>
    <w:p>
      <w:r>
        <w:t>270,000</w:t>
      </w:r>
    </w:p>
    <w:p>
      <w:r/>
    </w:p>
    <w:p>
      <w:r>
        <w:t>520,577</w:t>
      </w:r>
    </w:p>
    <w:p>
      <w:r/>
    </w:p>
    <w:p>
      <w:r>
        <w:t xml:space="preserve">4,047 </w:t>
      </w:r>
    </w:p>
    <w:p>
      <w:r/>
    </w:p>
    <w:p>
      <w:r>
        <w:t xml:space="preserve">中铝中州矿业有限公司 矿业 铝土矿开采及销售 </w:t>
      </w:r>
    </w:p>
    <w:p>
      <w:r/>
    </w:p>
    <w:p>
      <w:r>
        <w:t>2,276,289</w:t>
      </w:r>
    </w:p>
    <w:p>
      <w:r/>
    </w:p>
    <w:p>
      <w:r>
        <w:t>672,900</w:t>
      </w:r>
    </w:p>
    <w:p>
      <w:r/>
    </w:p>
    <w:p>
      <w:r>
        <w:t>795,744</w:t>
      </w:r>
    </w:p>
    <w:p>
      <w:r/>
    </w:p>
    <w:p>
      <w:r>
        <w:t xml:space="preserve">-936 </w:t>
      </w:r>
    </w:p>
    <w:p>
      <w:r/>
    </w:p>
    <w:p>
      <w:r>
        <w:t xml:space="preserve">抚顺铝业有限公司 </w:t>
      </w:r>
    </w:p>
    <w:p>
      <w:r/>
    </w:p>
    <w:p>
      <w:r>
        <w:t xml:space="preserve">制造 炭素、有色金属制造及销售 </w:t>
      </w:r>
    </w:p>
    <w:p>
      <w:r/>
    </w:p>
    <w:p>
      <w:r>
        <w:t>2,112,390</w:t>
      </w:r>
    </w:p>
    <w:p>
      <w:r/>
    </w:p>
    <w:p>
      <w:r>
        <w:t>1,430,000</w:t>
      </w:r>
    </w:p>
    <w:p>
      <w:r/>
    </w:p>
    <w:p>
      <w:r>
        <w:t>814,239</w:t>
      </w:r>
    </w:p>
    <w:p>
      <w:r/>
    </w:p>
    <w:p>
      <w:r>
        <w:t xml:space="preserve">-1,975 </w:t>
      </w:r>
    </w:p>
    <w:p>
      <w:r/>
    </w:p>
    <w:p>
      <w:r>
        <w:t xml:space="preserve">山西华圣铝业有限公司 制造 原铝、铝合金、炭素产品的生产及销售 </w:t>
      </w:r>
    </w:p>
    <w:p>
      <w:r/>
    </w:p>
    <w:p>
      <w:r>
        <w:t>2,090,885</w:t>
      </w:r>
    </w:p>
    <w:p>
      <w:r/>
    </w:p>
    <w:p>
      <w:r>
        <w:t>1,000,000</w:t>
      </w:r>
    </w:p>
    <w:p>
      <w:r/>
    </w:p>
    <w:p>
      <w:r>
        <w:t>906,969</w:t>
      </w:r>
    </w:p>
    <w:p>
      <w:r/>
    </w:p>
    <w:p>
      <w:r>
        <w:t xml:space="preserve">-51,472 </w:t>
      </w:r>
    </w:p>
    <w:p>
      <w:r/>
    </w:p>
    <w:p>
      <w:r>
        <w:t xml:space="preserve">中铝物流集团有限公司 服务 物流运输服务 </w:t>
      </w:r>
    </w:p>
    <w:p>
      <w:r/>
    </w:p>
    <w:p>
      <w:r>
        <w:t>2,063,921</w:t>
      </w:r>
    </w:p>
    <w:p>
      <w:r/>
    </w:p>
    <w:p>
      <w:r>
        <w:t>964,291</w:t>
      </w:r>
    </w:p>
    <w:p>
      <w:r/>
    </w:p>
    <w:p>
      <w:r>
        <w:t>1,063,814</w:t>
      </w:r>
    </w:p>
    <w:p>
      <w:r/>
    </w:p>
    <w:p>
      <w:r>
        <w:t xml:space="preserve">72,701 </w:t>
      </w:r>
    </w:p>
    <w:p>
      <w:r/>
    </w:p>
    <w:p>
      <w:r>
        <w:t xml:space="preserve">中铝能源有限公司 </w:t>
      </w:r>
    </w:p>
    <w:p>
      <w:r/>
    </w:p>
    <w:p>
      <w:r>
        <w:t xml:space="preserve">能源 </w:t>
      </w:r>
    </w:p>
    <w:p>
      <w:r/>
    </w:p>
    <w:p>
      <w:r>
        <w:t>热力供应、投资及投资管理；电力能源和清洁能源技术</w:t>
      </w:r>
    </w:p>
    <w:p>
      <w:r>
        <w:t xml:space="preserve">开发、技术咨询等 </w:t>
      </w:r>
    </w:p>
    <w:p>
      <w:r/>
    </w:p>
    <w:p>
      <w:r>
        <w:t>1,869,809</w:t>
      </w:r>
    </w:p>
    <w:p>
      <w:r/>
    </w:p>
    <w:p>
      <w:r>
        <w:t>819,993</w:t>
      </w:r>
    </w:p>
    <w:p>
      <w:r/>
    </w:p>
    <w:p>
      <w:r>
        <w:t>692,499</w:t>
      </w:r>
    </w:p>
    <w:p>
      <w:r/>
    </w:p>
    <w:p>
      <w:r>
        <w:t xml:space="preserve">-271,721 </w:t>
      </w:r>
    </w:p>
    <w:p>
      <w:r/>
    </w:p>
    <w:p>
      <w:r>
        <w:t xml:space="preserve">甘肃华鹭铝业有限公司 制造 炭素的生产及销售 </w:t>
      </w:r>
    </w:p>
    <w:p>
      <w:r/>
    </w:p>
    <w:p>
      <w:r>
        <w:t>1,509,194</w:t>
      </w:r>
    </w:p>
    <w:p>
      <w:r/>
    </w:p>
    <w:p>
      <w:r>
        <w:t>529,236</w:t>
      </w:r>
    </w:p>
    <w:p>
      <w:r/>
    </w:p>
    <w:p>
      <w:r>
        <w:t>277,015</w:t>
      </w:r>
    </w:p>
    <w:p>
      <w:r/>
    </w:p>
    <w:p>
      <w:r>
        <w:t xml:space="preserve">-102,678 </w:t>
      </w:r>
    </w:p>
    <w:p>
      <w:r/>
    </w:p>
    <w:p>
      <w:r>
        <w:t>广西华昇新材料有限公</w:t>
      </w:r>
    </w:p>
    <w:p>
      <w:r>
        <w:t xml:space="preserve">司 </w:t>
      </w:r>
    </w:p>
    <w:p>
      <w:r/>
    </w:p>
    <w:p>
      <w:r>
        <w:t xml:space="preserve">制造 氧化铝、原铝、铝合金冶炼 </w:t>
      </w:r>
    </w:p>
    <w:p>
      <w:r/>
    </w:p>
    <w:p>
      <w:r>
        <w:t>1,377,728</w:t>
      </w:r>
    </w:p>
    <w:p>
      <w:r/>
    </w:p>
    <w:p>
      <w:r>
        <w:t>100,000</w:t>
      </w:r>
    </w:p>
    <w:p>
      <w:r/>
    </w:p>
    <w:p>
      <w:r>
        <w:t>1,295,356</w:t>
      </w:r>
    </w:p>
    <w:p>
      <w:r/>
    </w:p>
    <w:p>
      <w:r>
        <w:t xml:space="preserve">- </w:t>
      </w:r>
    </w:p>
    <w:p>
      <w:r/>
    </w:p>
    <w:p>
      <w:r>
        <w:t xml:space="preserve">中铝物资有限公司 </w:t>
      </w:r>
    </w:p>
    <w:p>
      <w:r/>
    </w:p>
    <w:p>
      <w:r>
        <w:t xml:space="preserve">贸易 </w:t>
      </w:r>
    </w:p>
    <w:p>
      <w:r/>
    </w:p>
    <w:p>
      <w:r>
        <w:t>金属、煤炭等产品销售及经营、自营或代理货物及技术</w:t>
      </w:r>
    </w:p>
    <w:p>
      <w:r>
        <w:t xml:space="preserve">的进出口业务、代办仓储等 </w:t>
      </w:r>
    </w:p>
    <w:p>
      <w:r/>
    </w:p>
    <w:p>
      <w:r>
        <w:t>830,111</w:t>
      </w:r>
    </w:p>
    <w:p>
      <w:r/>
    </w:p>
    <w:p>
      <w:r>
        <w:t>1,000,000</w:t>
      </w:r>
    </w:p>
    <w:p>
      <w:r/>
    </w:p>
    <w:p>
      <w:r>
        <w:t>500,213</w:t>
      </w:r>
    </w:p>
    <w:p>
      <w:r/>
    </w:p>
    <w:p>
      <w:r>
        <w:t xml:space="preserve">16,199 </w:t>
      </w:r>
    </w:p>
    <w:p>
      <w:r/>
    </w:p>
    <w:p>
      <w:r>
        <w:t>中国铝业郑州有色金属</w:t>
      </w:r>
    </w:p>
    <w:p>
      <w:r>
        <w:t xml:space="preserve">研究院有限公司 </w:t>
      </w:r>
    </w:p>
    <w:p>
      <w:r/>
    </w:p>
    <w:p>
      <w:r>
        <w:t xml:space="preserve">研发 研发服务 </w:t>
      </w:r>
    </w:p>
    <w:p>
      <w:r/>
    </w:p>
    <w:p>
      <w:r>
        <w:t>504,483</w:t>
      </w:r>
    </w:p>
    <w:p>
      <w:r/>
    </w:p>
    <w:p>
      <w:r>
        <w:t>214,858</w:t>
      </w:r>
    </w:p>
    <w:p>
      <w:r/>
    </w:p>
    <w:p>
      <w:r>
        <w:t>250,205</w:t>
      </w:r>
    </w:p>
    <w:p>
      <w:r/>
    </w:p>
    <w:p>
      <w:r>
        <w:t xml:space="preserve">7,833 </w:t>
      </w:r>
    </w:p>
    <w:p>
      <w:r/>
    </w:p>
    <w:p>
      <w:r>
        <w:t xml:space="preserve">兰州铝业有限公司 </w:t>
      </w:r>
    </w:p>
    <w:p>
      <w:r/>
    </w:p>
    <w:p>
      <w:r>
        <w:t xml:space="preserve">制造 电解铝的生产销售 </w:t>
      </w:r>
    </w:p>
    <w:p>
      <w:r/>
    </w:p>
    <w:p>
      <w:r>
        <w:t>143,336</w:t>
      </w:r>
    </w:p>
    <w:p>
      <w:r/>
    </w:p>
    <w:p>
      <w:r>
        <w:t>1,594</w:t>
      </w:r>
    </w:p>
    <w:p>
      <w:r/>
    </w:p>
    <w:p>
      <w:r>
        <w:t>114,629</w:t>
      </w:r>
    </w:p>
    <w:p>
      <w:r/>
    </w:p>
    <w:p>
      <w:r>
        <w:t xml:space="preserve">934 </w:t>
      </w:r>
    </w:p>
    <w:p>
      <w:r/>
    </w:p>
    <w:p>
      <w:r>
        <w:t xml:space="preserve">合营、联营企业及参股公司 </w:t>
      </w:r>
    </w:p>
    <w:p>
      <w:r/>
    </w:p>
    <w:p>
      <w:r>
        <w:t xml:space="preserve">华电宁夏灵武发电有限 能源 火力发电 </w:t>
      </w:r>
    </w:p>
    <w:p>
      <w:r/>
    </w:p>
    <w:p>
      <w:r>
        <w:t>9,005,716</w:t>
      </w:r>
    </w:p>
    <w:p>
      <w:r/>
    </w:p>
    <w:p>
      <w:r>
        <w:t>1,300,000</w:t>
      </w:r>
    </w:p>
    <w:p>
      <w:r/>
    </w:p>
    <w:p>
      <w:r>
        <w:t>3,500,533</w:t>
      </w:r>
    </w:p>
    <w:p>
      <w:r/>
    </w:p>
    <w:p>
      <w:r>
        <w:t xml:space="preserve">-167,279 </w:t>
      </w:r>
    </w:p>
    <w:p>
      <w:r/>
    </w:p>
    <w:p>
      <w:r>
        <w:t xml:space="preserve">公司名称 </w:t>
      </w:r>
    </w:p>
    <w:p>
      <w:r/>
    </w:p>
    <w:p>
      <w:r>
        <w:t xml:space="preserve">业务 </w:t>
      </w:r>
    </w:p>
    <w:p>
      <w:r>
        <w:t xml:space="preserve">性质 </w:t>
      </w:r>
    </w:p>
    <w:p>
      <w:r/>
    </w:p>
    <w:p>
      <w:r>
        <w:t xml:space="preserve">公司 </w:t>
      </w:r>
    </w:p>
    <w:p>
      <w:r/>
    </w:p>
    <w:p>
      <w:r>
        <w:t xml:space="preserve">2018 年年度报告 </w:t>
      </w:r>
    </w:p>
    <w:p>
      <w:r/>
    </w:p>
    <w:p>
      <w:r>
        <w:t xml:space="preserve">主要产品及服务 </w:t>
      </w:r>
    </w:p>
    <w:p>
      <w:r/>
    </w:p>
    <w:p>
      <w:r>
        <w:t xml:space="preserve">总资产 </w:t>
      </w:r>
    </w:p>
    <w:p>
      <w:r/>
    </w:p>
    <w:p>
      <w:r>
        <w:t xml:space="preserve">注册资本 </w:t>
      </w:r>
    </w:p>
    <w:p>
      <w:r/>
    </w:p>
    <w:p>
      <w:r>
        <w:t xml:space="preserve">净资产 </w:t>
      </w:r>
    </w:p>
    <w:p>
      <w:r/>
    </w:p>
    <w:p>
      <w:r>
        <w:t xml:space="preserve">净利润 </w:t>
      </w:r>
    </w:p>
    <w:p>
      <w:r/>
    </w:p>
    <w:p>
      <w:r>
        <w:t xml:space="preserve">广西华银铝业有限公司 制造 氧化铝的生产与销售 </w:t>
      </w:r>
    </w:p>
    <w:p>
      <w:r/>
    </w:p>
    <w:p>
      <w:r>
        <w:t>6,928,511</w:t>
      </w:r>
    </w:p>
    <w:p>
      <w:r/>
    </w:p>
    <w:p>
      <w:r>
        <w:t>2,441,987</w:t>
      </w:r>
    </w:p>
    <w:p>
      <w:r/>
    </w:p>
    <w:p>
      <w:r>
        <w:t>4,318,007</w:t>
      </w:r>
    </w:p>
    <w:p>
      <w:r/>
    </w:p>
    <w:p>
      <w:r>
        <w:t xml:space="preserve">420,858 </w:t>
      </w:r>
    </w:p>
    <w:p>
      <w:r/>
    </w:p>
    <w:p>
      <w:r>
        <w:t>广西华磊新材料有限公</w:t>
      </w:r>
    </w:p>
    <w:p>
      <w:r>
        <w:t xml:space="preserve">司 </w:t>
      </w:r>
    </w:p>
    <w:p>
      <w:r/>
    </w:p>
    <w:p>
      <w:r>
        <w:t>中铝视拓智能科技有限</w:t>
      </w:r>
    </w:p>
    <w:p>
      <w:r>
        <w:t xml:space="preserve">公司 </w:t>
      </w:r>
    </w:p>
    <w:p>
      <w:r/>
    </w:p>
    <w:p>
      <w:r>
        <w:t xml:space="preserve">制造 电解铝生产、火电及铝加工等 </w:t>
      </w:r>
    </w:p>
    <w:p>
      <w:r/>
    </w:p>
    <w:p>
      <w:r>
        <w:t>5,699,695</w:t>
      </w:r>
    </w:p>
    <w:p>
      <w:r/>
    </w:p>
    <w:p>
      <w:r>
        <w:t>120,000</w:t>
      </w:r>
    </w:p>
    <w:p>
      <w:r/>
    </w:p>
    <w:p>
      <w:r>
        <w:t>2,390,217</w:t>
      </w:r>
    </w:p>
    <w:p>
      <w:r/>
    </w:p>
    <w:p>
      <w:r>
        <w:t xml:space="preserve">-2,330 </w:t>
      </w:r>
    </w:p>
    <w:p>
      <w:r/>
    </w:p>
    <w:p>
      <w:r>
        <w:t xml:space="preserve">服务 信息技术咨询服务、软件技术服务、智能化技术研发 </w:t>
      </w:r>
    </w:p>
    <w:p>
      <w:r/>
    </w:p>
    <w:p>
      <w:r>
        <w:t>73,597</w:t>
      </w:r>
    </w:p>
    <w:p>
      <w:r/>
    </w:p>
    <w:p>
      <w:r>
        <w:t>120,000</w:t>
      </w:r>
    </w:p>
    <w:p>
      <w:r/>
    </w:p>
    <w:p>
      <w:r>
        <w:t>60,433</w:t>
      </w:r>
    </w:p>
    <w:p>
      <w:r/>
    </w:p>
    <w:p>
      <w:r>
        <w:t xml:space="preserve">-41,415 </w:t>
      </w:r>
    </w:p>
    <w:p>
      <w:r/>
    </w:p>
    <w:p>
      <w:r>
        <w:t xml:space="preserve">(八) 公司控制的结构化主体情况 </w:t>
      </w:r>
    </w:p>
    <w:p>
      <w:r>
        <w:t xml:space="preserve">□适用 √不适用  </w:t>
      </w:r>
    </w:p>
    <w:p>
      <w:r/>
    </w:p>
    <w:p>
      <w:r>
        <w:t xml:space="preserve">34 / 302 </w:t>
      </w:r>
    </w:p>
    <w:p>
      <w:r/>
    </w:p>
    <w:p>
      <w:r>
        <w:t xml:space="preserve"> </w:t>
      </w:r>
    </w:p>
    <w:p>
      <w:r>
        <w:t xml:space="preserve"> </w:t>
      </w:r>
    </w:p>
    <w:p>
      <w:r>
        <w:t xml:space="preserve">2018 年年度报告 </w:t>
      </w:r>
    </w:p>
    <w:p>
      <w:r/>
    </w:p>
    <w:p>
      <w:r>
        <w:t xml:space="preserve">三、公司关于公司未来发展的讨论与分析 </w:t>
      </w:r>
    </w:p>
    <w:p>
      <w:r/>
    </w:p>
    <w:p>
      <w:r>
        <w:t xml:space="preserve">(一) 行业格局和趋势 </w:t>
      </w:r>
    </w:p>
    <w:p>
      <w:r>
        <w:t xml:space="preserve">√适用 □不适用  </w:t>
      </w:r>
    </w:p>
    <w:p>
      <w:r/>
    </w:p>
    <w:p>
      <w:r>
        <w:t>中国是世界上最大的氧化铝、电解铝生产国和消费国。2018 年，中国氧化铝、电解铝产量分别为</w:t>
      </w:r>
    </w:p>
    <w:p>
      <w:r/>
    </w:p>
    <w:p>
      <w:r>
        <w:t>7,161 万吨及 3,648 万吨，占全球氧化铝、电解铝产量的 57.43%和 56.81%，中国氧化铝、电解铝</w:t>
      </w:r>
    </w:p>
    <w:p>
      <w:r/>
    </w:p>
    <w:p>
      <w:r>
        <w:t>消费量分别为 7,270 万吨及 3,713 万吨，分别占全球氧化铝、电解铝消费量的 57.47%和 56.50%。</w:t>
      </w:r>
    </w:p>
    <w:p>
      <w:r/>
    </w:p>
    <w:p>
      <w:r>
        <w:t xml:space="preserve">中国氧化铝、电解铝的产量及消费量均超过全球的一半。 </w:t>
      </w:r>
    </w:p>
    <w:p>
      <w:r/>
    </w:p>
    <w:p>
      <w:r>
        <w:t>从铝行业竞争格局来看，集铝土矿、能源、氧化铝、原铝和铝合金产品、技术研发、物流产业于</w:t>
      </w:r>
    </w:p>
    <w:p>
      <w:r/>
    </w:p>
    <w:p>
      <w:r>
        <w:t xml:space="preserve">一体的完整产业链的企业更具竞争能力。 </w:t>
      </w:r>
    </w:p>
    <w:p>
      <w:r/>
    </w:p>
    <w:p>
      <w:r>
        <w:t>从氧化铝市场看，受电解铝产量和消费量逐年递增影响，氧化铝产量和消费量亦随之增长，主要</w:t>
      </w:r>
    </w:p>
    <w:p>
      <w:r/>
    </w:p>
    <w:p>
      <w:r>
        <w:t>来自山东、山西、河南、云南和内蒙古地区，山东和山西省仍然是我国氧化铝产量的主要增加地</w:t>
      </w:r>
    </w:p>
    <w:p>
      <w:r/>
    </w:p>
    <w:p>
      <w:r>
        <w:t>区。作为氧化铝生产的原料，未来掌握优质而又廉价的铝土矿资源的企业，将更具有氧化铝成本</w:t>
      </w:r>
    </w:p>
    <w:p>
      <w:r/>
    </w:p>
    <w:p>
      <w:r>
        <w:t xml:space="preserve">竞争优势。 </w:t>
      </w:r>
    </w:p>
    <w:p>
      <w:r/>
    </w:p>
    <w:p>
      <w:r>
        <w:t>从电解铝市场看，2017 年以来实施的供给侧结构性改革效果显现，前期未关停的违规产能全部叫</w:t>
      </w:r>
    </w:p>
    <w:p>
      <w:r/>
    </w:p>
    <w:p>
      <w:r>
        <w:t>停，一批新建、预建项目由于受指标限制进展缓慢，但受不确定事件影响，铝行业盈利能力大幅</w:t>
      </w:r>
    </w:p>
    <w:p>
      <w:r/>
    </w:p>
    <w:p>
      <w:r>
        <w:t>下降。截至 2018 年底，中国电解铝总产能 4,375 万吨，较上年减少 2.6%，近十年来首次出现负</w:t>
      </w:r>
    </w:p>
    <w:p>
      <w:r/>
    </w:p>
    <w:p>
      <w:r>
        <w:t>增长。从产能分布看，山东、新疆依旧是目前国内最主要的两个电解铝生产省区，2018 年总产能</w:t>
      </w:r>
    </w:p>
    <w:p>
      <w:r/>
    </w:p>
    <w:p>
      <w:r>
        <w:t>占比达到 37%。电力成本是决定电解铝企业竞争力的关键因素，位于煤炭产地且有自备电厂配套</w:t>
      </w:r>
    </w:p>
    <w:p>
      <w:r/>
    </w:p>
    <w:p>
      <w:r>
        <w:t>局域网的电解铝企业最具竞争优势，具有谈判议价能力且采用直购电的电解铝企业也具有相对竞</w:t>
      </w:r>
    </w:p>
    <w:p>
      <w:r/>
    </w:p>
    <w:p>
      <w:r>
        <w:t>争优势，以云南为代表的清洁能源富集地区将成为未来产能的主要流入地。行业中布局合理、合</w:t>
      </w:r>
    </w:p>
    <w:p>
      <w:r/>
    </w:p>
    <w:p>
      <w:r>
        <w:t>规经营、环保达标、技术进步、积极履行社会责任、一体化程度高的企业将更具发展优势与发展</w:t>
      </w:r>
    </w:p>
    <w:p>
      <w:r/>
    </w:p>
    <w:p>
      <w:r>
        <w:t xml:space="preserve">潜力。 </w:t>
      </w:r>
    </w:p>
    <w:p>
      <w:r/>
    </w:p>
    <w:p>
      <w:r>
        <w:t>从铝工业发展趋势看，尽管铝在建筑等传统领域消费增速下降，但随着国家推进能源、资源节约</w:t>
      </w:r>
    </w:p>
    <w:p>
      <w:r/>
    </w:p>
    <w:p>
      <w:r>
        <w:t>型社会建设力度不断加大，“以铝代钢”“以铝节木”“以铝节铜”的应用不断扩展，以及铝在</w:t>
      </w:r>
    </w:p>
    <w:p>
      <w:r/>
    </w:p>
    <w:p>
      <w:r>
        <w:t>高新技术领域方面的应用逐渐增多，铝消费还将不断增长；另一方面，我国与发达国家相比，在</w:t>
      </w:r>
    </w:p>
    <w:p>
      <w:r/>
    </w:p>
    <w:p>
      <w:r>
        <w:t xml:space="preserve">人均铝消费量等方面仍有不小的差距，铝产品的应用领域和市场空间潜力巨大。 </w:t>
      </w:r>
    </w:p>
    <w:p>
      <w:r/>
    </w:p>
    <w:p>
      <w:r>
        <w:t xml:space="preserve">(二) 公司发展战略 </w:t>
      </w:r>
    </w:p>
    <w:p>
      <w:r/>
    </w:p>
    <w:p>
      <w:r>
        <w:t xml:space="preserve">√适用 □不适用  </w:t>
      </w:r>
    </w:p>
    <w:p>
      <w:r/>
    </w:p>
    <w:p>
      <w:r>
        <w:t>本公司致力于保持国内市场领先地位，坚持以延伸产业链前端和价值链高端为发展方向，确立了</w:t>
      </w:r>
    </w:p>
    <w:p>
      <w:r/>
    </w:p>
    <w:p>
      <w:r>
        <w:t>“科学掌控上游，优化调整中游，跨越发展下游”的总体思路，坚持创新、协调、绿色、开放、</w:t>
      </w:r>
    </w:p>
    <w:p>
      <w:r/>
    </w:p>
    <w:p>
      <w:r>
        <w:t>共享的发展理念，坚持生存底线思维，坚持稳中求进，坚持改革创新，推动质量变革、效率变革、</w:t>
      </w:r>
    </w:p>
    <w:p>
      <w:r/>
    </w:p>
    <w:p>
      <w:r>
        <w:t>动力变革。以经济效益为工作中心，以“提质增效、改革创新、转型升级”为工作主线，加快实</w:t>
      </w:r>
    </w:p>
    <w:p>
      <w:r/>
    </w:p>
    <w:p>
      <w:r>
        <w:t>施结构调整，促进转型升级，不断完善产业链，深化改革创新，加快高质量发展，加速产能转移，</w:t>
      </w:r>
    </w:p>
    <w:p>
      <w:r/>
    </w:p>
    <w:p>
      <w:r>
        <w:t xml:space="preserve">35 / 302 </w:t>
      </w:r>
    </w:p>
    <w:p>
      <w:r/>
    </w:p>
    <w:p>
      <w:r>
        <w:t xml:space="preserve">2018 年年度报告 </w:t>
      </w:r>
    </w:p>
    <w:p>
      <w:r/>
    </w:p>
    <w:p>
      <w:r>
        <w:t>加大国际产能合作，提升国际化经营能力，积极推动公司发展由粗放型向集约型转变，由原料型</w:t>
      </w:r>
    </w:p>
    <w:p>
      <w:r/>
    </w:p>
    <w:p>
      <w:r>
        <w:t>向材料型转变，由国内型向全球型转变，坚定不移地做强做优做大，努力建造具有全球竞争力的</w:t>
      </w:r>
    </w:p>
    <w:p>
      <w:r/>
    </w:p>
    <w:p>
      <w:r>
        <w:t xml:space="preserve">世界一流铝业公司。 </w:t>
      </w:r>
    </w:p>
    <w:p>
      <w:r/>
    </w:p>
    <w:p>
      <w:r>
        <w:t xml:space="preserve">(三) 经营计划 </w:t>
      </w:r>
    </w:p>
    <w:p>
      <w:r>
        <w:t xml:space="preserve">√适用 □不适用  </w:t>
      </w:r>
    </w:p>
    <w:p>
      <w:r/>
    </w:p>
    <w:p>
      <w:r>
        <w:t>2019 年，公司将坚持新发展理念，按照“低成本、高质量、机制优、效益好”的工作思路，深化改</w:t>
      </w:r>
    </w:p>
    <w:p>
      <w:r/>
    </w:p>
    <w:p>
      <w:r>
        <w:t>革创新，加快转型升级，实现做优、做强、做大，全面推动公司高质量发展。通过继续推进成本领</w:t>
      </w:r>
    </w:p>
    <w:p>
      <w:r/>
    </w:p>
    <w:p>
      <w:r>
        <w:t>先战略，持续提升成本竞争优势；通过产业布局优化和产品结构调整，实现产品的高质量、高科技，</w:t>
      </w:r>
    </w:p>
    <w:p>
      <w:r/>
    </w:p>
    <w:p>
      <w:r>
        <w:t>树立“要好铝，找中铝”的市场形象；通过全面深化管理改革，形成适应市场竞争、极具经营活力</w:t>
      </w:r>
    </w:p>
    <w:p>
      <w:r/>
    </w:p>
    <w:p>
      <w:r>
        <w:t xml:space="preserve">的运行机制。公司 2019 年的主要工作包括： </w:t>
      </w:r>
    </w:p>
    <w:p>
      <w:r/>
    </w:p>
    <w:p>
      <w:r>
        <w:t>1.继续坚持成本考核主线，增强成本竞争能力。继续强化业绩考核“三挂钩”激励约束机制，坚</w:t>
      </w:r>
    </w:p>
    <w:p>
      <w:r/>
    </w:p>
    <w:p>
      <w:r>
        <w:t>定不移实施成本领先战略，深化开展降本增效专项行动。氧化铝、电解铝企业考核坚持动态成本</w:t>
      </w:r>
    </w:p>
    <w:p>
      <w:r/>
    </w:p>
    <w:p>
      <w:r>
        <w:t>考核，重点攻克矿石和电力成本，解决重点企业的主要矛盾；继续实施“FHEST技术”推广计划，</w:t>
      </w:r>
    </w:p>
    <w:p>
      <w:r/>
    </w:p>
    <w:p>
      <w:r>
        <w:t>推动提高阳极抗氧化性等技术在公司的应用，启动铝电解更低能耗技术在400kA、500kA系列验证</w:t>
      </w:r>
    </w:p>
    <w:p>
      <w:r/>
    </w:p>
    <w:p>
      <w:r>
        <w:t>试验和阳极导杆组全自动焊接系统的产业化示范，利用科技降耗降本；多措并举，持续向行业低</w:t>
      </w:r>
    </w:p>
    <w:p>
      <w:r/>
    </w:p>
    <w:p>
      <w:r>
        <w:t xml:space="preserve">成本位次靠拢，跑赢大市，好与同行。 </w:t>
      </w:r>
    </w:p>
    <w:p>
      <w:r/>
    </w:p>
    <w:p>
      <w:r>
        <w:t>2.继续深化技术创新体系建设，以科技创新提升技术水平、实现产品升级。公司将加快由原料型</w:t>
      </w:r>
    </w:p>
    <w:p>
      <w:r/>
    </w:p>
    <w:p>
      <w:r>
        <w:t>向材料型生产企业转变，通过做优做强精细氧化铝、协同发展铝基合金，实现产品结构优化升级。</w:t>
      </w:r>
    </w:p>
    <w:p>
      <w:r/>
    </w:p>
    <w:p>
      <w:r>
        <w:t>优先发展微粉氢氧化铝、板状刚玉等高附加值产品，建立引领全球的精细氧化铝研发、制造、营</w:t>
      </w:r>
    </w:p>
    <w:p>
      <w:r/>
    </w:p>
    <w:p>
      <w:r>
        <w:t>销平台；继续研究氧化铝去有机物研究，发展优质氧化铝和精品铝锭；加快赤泥堆场生态复垦技</w:t>
      </w:r>
    </w:p>
    <w:p>
      <w:r/>
    </w:p>
    <w:p>
      <w:r>
        <w:t xml:space="preserve">术、智能打壳、精确出铝等技术在全公司内的推广应用，为公司降本增效提供科技支撑。 </w:t>
      </w:r>
    </w:p>
    <w:p>
      <w:r/>
    </w:p>
    <w:p>
      <w:r>
        <w:t>3.进一步加强生产管理，开辟绿色发展新境界。公司将着力关注生产领域重点环节, 深化矿山管</w:t>
      </w:r>
    </w:p>
    <w:p>
      <w:r/>
    </w:p>
    <w:p>
      <w:r>
        <w:t>理，提升矿权质量，创建绿色矿山；优化主工序，不断提升运行质量，实现氧化铝稳产高效；抓</w:t>
      </w:r>
    </w:p>
    <w:p>
      <w:r/>
    </w:p>
    <w:p>
      <w:r>
        <w:t>好电解铝等新项目投产，尽快实现达产达标达效；实施中铝炭素优质阳极标准，引领炭素产品升</w:t>
      </w:r>
    </w:p>
    <w:p>
      <w:r/>
    </w:p>
    <w:p>
      <w:r>
        <w:t>级；开拓铝基合金前沿市场，优化产品结构，提升创效能力；实施煤炭、电力管理和大能源降本</w:t>
      </w:r>
    </w:p>
    <w:p>
      <w:r/>
    </w:p>
    <w:p>
      <w:r>
        <w:t>专项，落实电价政策；进一步发挥早调会作用，加强过程管控；进一步完善设备管理等制度，建</w:t>
      </w:r>
    </w:p>
    <w:p>
      <w:r/>
    </w:p>
    <w:p>
      <w:r>
        <w:t>立维修技术标准、点检标准、润滑标准、维修作业标准四大标准，构建设备管理长效机制；以全</w:t>
      </w:r>
    </w:p>
    <w:p>
      <w:r/>
    </w:p>
    <w:p>
      <w:r>
        <w:t>面精准管理理念为指导，努力建设公司精准管理业务系统；继续规范业务外包，实现外包范围、</w:t>
      </w:r>
    </w:p>
    <w:p>
      <w:r/>
    </w:p>
    <w:p>
      <w:r>
        <w:t xml:space="preserve">承包商管理、合同管理和统计及财务核算的标准化。 </w:t>
      </w:r>
    </w:p>
    <w:p>
      <w:r/>
    </w:p>
    <w:p>
      <w:r>
        <w:t>4.继续实施安全、环保、质量攻坚工程，巩固可持续发展基础，促进公司实现绿色、健康、安全、</w:t>
      </w:r>
    </w:p>
    <w:p>
      <w:r/>
    </w:p>
    <w:p>
      <w:r>
        <w:t>可持续发展。公司通过实施安全攻坚四大工程，减少事故成本，创建安全健康生产环境；通过实</w:t>
      </w:r>
    </w:p>
    <w:p>
      <w:r/>
    </w:p>
    <w:p>
      <w:r>
        <w:t>施环保攻坚三大工程，积极响应超净排放，避免减产停产损失，推进绿色低碳企业建设；通过实</w:t>
      </w:r>
    </w:p>
    <w:p>
      <w:r/>
    </w:p>
    <w:p>
      <w:r>
        <w:t xml:space="preserve">施质量管理三大工程，打造行业标杆产品，树立高标准品牌形象，提升客户认可度。 </w:t>
      </w:r>
    </w:p>
    <w:p>
      <w:r/>
    </w:p>
    <w:p>
      <w:r>
        <w:t>5.坚定推进第二轮“加减乘除”，科学加，坚决减，有进有退优化公司产业布局。氧化铝和电解</w:t>
      </w:r>
    </w:p>
    <w:p>
      <w:r/>
    </w:p>
    <w:p>
      <w:r>
        <w:t>铝业务有序向具有煤炭优势、清洁能源优势、环境容量大和沿海港口等地区转移；积极探索几内</w:t>
      </w:r>
    </w:p>
    <w:p>
      <w:r/>
    </w:p>
    <w:p>
      <w:r>
        <w:t xml:space="preserve">36 / 302 </w:t>
      </w:r>
    </w:p>
    <w:p>
      <w:r/>
    </w:p>
    <w:p>
      <w:r>
        <w:t xml:space="preserve">2018 年年度报告 </w:t>
      </w:r>
    </w:p>
    <w:p>
      <w:r/>
    </w:p>
    <w:p>
      <w:r>
        <w:t>亚博法项目管控模式，提升国际化经营水平；按标准化、智能化、生态化要求对广西华昇氧化铝</w:t>
      </w:r>
    </w:p>
    <w:p>
      <w:r/>
    </w:p>
    <w:p>
      <w:r>
        <w:t>项目实施管理；将阿拉善左旗风电项目打造成公司规模最大、盈利能力最强的风电基地。对于电</w:t>
      </w:r>
    </w:p>
    <w:p>
      <w:r/>
    </w:p>
    <w:p>
      <w:r>
        <w:t>价高企、扭亏无望的电解铝产能，要坚决减，坚定做加减乘除混合运算，进行产能转移，企业转</w:t>
      </w:r>
    </w:p>
    <w:p>
      <w:r/>
    </w:p>
    <w:p>
      <w:r>
        <w:t xml:space="preserve">型，人员转岗。 </w:t>
      </w:r>
    </w:p>
    <w:p>
      <w:r/>
    </w:p>
    <w:p>
      <w:r>
        <w:t>6.完善营销管理机制，调整优化采购策略，加大物流资源整合。公司将在继续做好市场研判的基</w:t>
      </w:r>
    </w:p>
    <w:p>
      <w:r/>
    </w:p>
    <w:p>
      <w:r>
        <w:t>础上，优化营销策略，进一步完善营销管理机制，强化风险管控能力，把握好销售节奏，实现产</w:t>
      </w:r>
    </w:p>
    <w:p>
      <w:r/>
    </w:p>
    <w:p>
      <w:r>
        <w:t>品的顺畅销售，提升公司的市场影响力，增强创效能力；继续加快建设采购平台，深入推进电子</w:t>
      </w:r>
    </w:p>
    <w:p>
      <w:r/>
    </w:p>
    <w:p>
      <w:r>
        <w:t>商务平台建设和应用，优化采购绩效及供应商评价体系，全面提升公司采购管理水平，增强议价</w:t>
      </w:r>
    </w:p>
    <w:p>
      <w:r/>
    </w:p>
    <w:p>
      <w:r>
        <w:t>能力；通过推进物流资源整合，发挥物流平台优势，加快物流业务拓展步伐，提高物流保障能力</w:t>
      </w:r>
    </w:p>
    <w:p>
      <w:r>
        <w:t xml:space="preserve">和创效水平。 </w:t>
      </w:r>
    </w:p>
    <w:p>
      <w:r/>
    </w:p>
    <w:p>
      <w:r>
        <w:t>7.加强财务管控，提高资产运行效率，降低融资成本。公司将继续提高资金集中管理，全面推行</w:t>
      </w:r>
    </w:p>
    <w:p>
      <w:r/>
    </w:p>
    <w:p>
      <w:r>
        <w:t>“资金池”“票据池”业务，降低存量资金，减少有息负债，降低融资成本和杠杆率；通过动态</w:t>
      </w:r>
    </w:p>
    <w:p>
      <w:r/>
    </w:p>
    <w:p>
      <w:r>
        <w:t>管控“应收款项和存货”，降低公司“应收款项和存货”整体规模；深化区域或业务核算中心的</w:t>
      </w:r>
    </w:p>
    <w:p>
      <w:r/>
    </w:p>
    <w:p>
      <w:r>
        <w:t>建设，探索建立区域或业务财务共享中心，为提高财务管控水平提供强有力的支持；充分利用资</w:t>
      </w:r>
    </w:p>
    <w:p>
      <w:r/>
    </w:p>
    <w:p>
      <w:r>
        <w:t>本市场功能，积极拓展融资渠道；加强资本合作，盘活公司存量资产，实现资本与资金运营双增</w:t>
      </w:r>
    </w:p>
    <w:p>
      <w:r/>
    </w:p>
    <w:p>
      <w:r>
        <w:t xml:space="preserve">效。 </w:t>
      </w:r>
    </w:p>
    <w:p>
      <w:r/>
    </w:p>
    <w:p>
      <w:r>
        <w:t>8.坚持加强党建统领，将政治优势转化为竞争优势。公司将继续发挥党组织统领作用，深入推进</w:t>
      </w:r>
    </w:p>
    <w:p>
      <w:r/>
    </w:p>
    <w:p>
      <w:r>
        <w:t>“两带两创”活动，将党建与生产经营、改革发展、转型升级等重点难点工作融合，增强全员的</w:t>
      </w:r>
    </w:p>
    <w:p>
      <w:r/>
    </w:p>
    <w:p>
      <w:r>
        <w:t xml:space="preserve">主动性和创造性，为公司高质量发展提供坚强的政治保证。 </w:t>
      </w:r>
    </w:p>
    <w:p>
      <w:r/>
    </w:p>
    <w:p>
      <w:r>
        <w:t xml:space="preserve">(四) 可能面对的风险 </w:t>
      </w:r>
    </w:p>
    <w:p>
      <w:r>
        <w:t xml:space="preserve">√适用 □不适用  </w:t>
      </w:r>
    </w:p>
    <w:p>
      <w:r/>
    </w:p>
    <w:p>
      <w:r>
        <w:t>公司在生产运营过程中，将会积极采取各种措施，努力规避各类经营风险，但不断变化的国内外</w:t>
      </w:r>
    </w:p>
    <w:p>
      <w:r/>
    </w:p>
    <w:p>
      <w:r>
        <w:t>竞争、市场、经济、社会环境等各方面风险因素，可能会对公司业务、财务状况和运营业绩造成</w:t>
      </w:r>
    </w:p>
    <w:p>
      <w:r/>
    </w:p>
    <w:p>
      <w:r>
        <w:t>不良影响。公司可能面临的主要风险有：市场价格风险、安全环保风险、现金流风险、利率风险、</w:t>
      </w:r>
    </w:p>
    <w:p>
      <w:r/>
    </w:p>
    <w:p>
      <w:r>
        <w:t xml:space="preserve">信息披露风险和海外项目经营风险。具体说明如下： </w:t>
      </w:r>
    </w:p>
    <w:p>
      <w:r/>
    </w:p>
    <w:p>
      <w:r>
        <w:t>1.市场价格风险：大宗商品市场价格呈现不稳定波动，受国内市场需求减弱及中美贸易摩擦影响，</w:t>
      </w:r>
    </w:p>
    <w:p>
      <w:r/>
    </w:p>
    <w:p>
      <w:r>
        <w:t xml:space="preserve">铝产品及原辅材料价格上下波动较大，对公司财务状况和运营业绩产生潜在重大影响。 </w:t>
      </w:r>
    </w:p>
    <w:p>
      <w:r/>
    </w:p>
    <w:p>
      <w:r>
        <w:t>为应对此风险，公司将加强市场研判，密切关注政策及基本面因素，及时调整营销采购策略，充</w:t>
      </w:r>
    </w:p>
    <w:p>
      <w:r/>
    </w:p>
    <w:p>
      <w:r>
        <w:t>分发挥市场价格风险监控和预警机制作用，利用供需关系灵活调整产量，不断提高市场价格风险</w:t>
      </w:r>
    </w:p>
    <w:p>
      <w:r/>
    </w:p>
    <w:p>
      <w:r>
        <w:t>管控能力；进一步加强供应市场分析，优化采购策略，提高采购的集中度，实现采购降本增效；</w:t>
      </w:r>
    </w:p>
    <w:p>
      <w:r/>
    </w:p>
    <w:p>
      <w:r>
        <w:t xml:space="preserve">合理运用金融衍生产品，提高期货和现货联动盈利能力。 </w:t>
      </w:r>
    </w:p>
    <w:p>
      <w:r/>
    </w:p>
    <w:p>
      <w:r>
        <w:t>2.安全环保风险：《中华人民共和国安全生产法》《中华人民共和国环境保护法》《控制污染物排放</w:t>
      </w:r>
    </w:p>
    <w:p>
      <w:r/>
    </w:p>
    <w:p>
      <w:r>
        <w:t>许可证实施方案》等法律法规对企业的安全生产和环境保障能力提出了更加严格的要求，公司生产作</w:t>
      </w:r>
    </w:p>
    <w:p>
      <w:r/>
    </w:p>
    <w:p>
      <w:r>
        <w:t xml:space="preserve">37 / 302 </w:t>
      </w:r>
    </w:p>
    <w:p>
      <w:r/>
    </w:p>
    <w:p>
      <w:r>
        <w:t xml:space="preserve"> </w:t>
      </w:r>
    </w:p>
    <w:p>
      <w:r>
        <w:t xml:space="preserve">2018 年年度报告 </w:t>
      </w:r>
    </w:p>
    <w:p>
      <w:r/>
    </w:p>
    <w:p>
      <w:r>
        <w:t>业覆盖煤矿、非煤矿山、建筑施工和化学品生产等行业，企业可能不能及时发现环保隐患；部分企业</w:t>
      </w:r>
    </w:p>
    <w:p>
      <w:r/>
    </w:p>
    <w:p>
      <w:r>
        <w:t xml:space="preserve">环保设施落后，一旦发生安全环保事故，将会给公司带来声誉以及财产上的巨大损失。 </w:t>
      </w:r>
    </w:p>
    <w:p>
      <w:r/>
    </w:p>
    <w:p>
      <w:r>
        <w:t>为应对此风险，公司安全环保健康部（煤电安全监察局）作为职能部门，一方面，不断完善安全</w:t>
      </w:r>
    </w:p>
    <w:p>
      <w:r/>
    </w:p>
    <w:p>
      <w:r>
        <w:t>环保管理制度，落实安全环保责任；另一方面，全面梳理企业环保问题，会同投资部等部门积极</w:t>
      </w:r>
    </w:p>
    <w:p>
      <w:r/>
    </w:p>
    <w:p>
      <w:r>
        <w:t xml:space="preserve">推进环保升级改造；同时，建立零报告制度，每天关注企业环保动态。 </w:t>
      </w:r>
    </w:p>
    <w:p>
      <w:r/>
    </w:p>
    <w:p>
      <w:r>
        <w:t>3.现金流风险：目前公司转型升级项目对资本性支出的现金要求较多，资金流动性受到一定影响，</w:t>
      </w:r>
    </w:p>
    <w:p>
      <w:r/>
    </w:p>
    <w:p>
      <w:r>
        <w:t xml:space="preserve">且受国家货币政策的影响仍存在现金流入不足的潜在风险，可能对公司财务状况产生重大影响。 </w:t>
      </w:r>
    </w:p>
    <w:p>
      <w:r/>
    </w:p>
    <w:p>
      <w:r>
        <w:t>为应对此风险，公司尽量压缩投资规模和减缓投资进度，制订并严格执行与投资相关的财务管理</w:t>
      </w:r>
    </w:p>
    <w:p>
      <w:r/>
    </w:p>
    <w:p>
      <w:r>
        <w:t>办法；强化预算管理，从源头上管控资金，避免大额或突发的预算外支出情况；拓展融资渠道，</w:t>
      </w:r>
    </w:p>
    <w:p>
      <w:r/>
    </w:p>
    <w:p>
      <w:r>
        <w:t xml:space="preserve">创新融资方式，确保资金链安全。 </w:t>
      </w:r>
    </w:p>
    <w:p>
      <w:r/>
    </w:p>
    <w:p>
      <w:r>
        <w:t xml:space="preserve">4.利率风险：利率的变动将使公司融资成本增加不确定性，可能导致公司经营目标受到影响。 </w:t>
      </w:r>
    </w:p>
    <w:p>
      <w:r/>
    </w:p>
    <w:p>
      <w:r>
        <w:t>为应对此风险，公司将加强对利率走势的分析研究，积极开拓低成本融资渠道，优化债务结构，</w:t>
      </w:r>
    </w:p>
    <w:p>
      <w:r/>
    </w:p>
    <w:p>
      <w:r>
        <w:t xml:space="preserve">降低财务费用。 </w:t>
      </w:r>
    </w:p>
    <w:p>
      <w:r/>
    </w:p>
    <w:p>
      <w:r>
        <w:t>5.信息披露风险：上市公司信息披露风险主要表现为披露信息内容不准确、不完整，不及时。这</w:t>
      </w:r>
    </w:p>
    <w:p>
      <w:r/>
    </w:p>
    <w:p>
      <w:r>
        <w:t>与业务部门没有按要求及时、完整提供相关信息、业务和披露部门间沟通不充分、没有与公司境</w:t>
      </w:r>
    </w:p>
    <w:p>
      <w:r/>
    </w:p>
    <w:p>
      <w:r>
        <w:t>内外律师及时进行确认等因素相关。上述情况可能会因未及时、详实、准确披露信息而导致投资</w:t>
      </w:r>
    </w:p>
    <w:p>
      <w:r/>
    </w:p>
    <w:p>
      <w:r>
        <w:t>者投诉及相关监管机构的问询、调查，要求公司进一步披露信息、对公司进行谴责或处罚，对公</w:t>
      </w:r>
    </w:p>
    <w:p>
      <w:r/>
    </w:p>
    <w:p>
      <w:r>
        <w:t xml:space="preserve">司在资本市场的形象造成负面影响。 </w:t>
      </w:r>
    </w:p>
    <w:p>
      <w:r/>
    </w:p>
    <w:p>
      <w:r>
        <w:t>为应对此风险，公司组织公司领导及部门参加信息披露规则培训；与境内外法律顾问充分沟通，</w:t>
      </w:r>
    </w:p>
    <w:p>
      <w:r/>
    </w:p>
    <w:p>
      <w:r>
        <w:t xml:space="preserve">保证公告内容无误；信息披露部门及早提醒业务部门信息披露时间点，保证公告的及时准确发布。 </w:t>
      </w:r>
    </w:p>
    <w:p>
      <w:r/>
    </w:p>
    <w:p>
      <w:r>
        <w:t>6.海外项目经营风险：主要表现为人员健康风险和汇率风险。由于公司在非洲、东南亚等地理位</w:t>
      </w:r>
    </w:p>
    <w:p>
      <w:r/>
    </w:p>
    <w:p>
      <w:r>
        <w:t>置独特、经济发展及医疗卫生水平有限地区开展业务，员工健康面临的风险有所增加。汇率波动</w:t>
      </w:r>
    </w:p>
    <w:p>
      <w:r/>
    </w:p>
    <w:p>
      <w:r>
        <w:t xml:space="preserve">也会给海外项目投资和运营带来不确定性，可能会对公司经营产生影响。 </w:t>
      </w:r>
    </w:p>
    <w:p>
      <w:r/>
    </w:p>
    <w:p>
      <w:r>
        <w:t>为应对人员健康风险，公司制定了海外人员健康安全后勤保障方案及海外安全卫生制度；为应对</w:t>
      </w:r>
    </w:p>
    <w:p>
      <w:r/>
    </w:p>
    <w:p>
      <w:r>
        <w:t xml:space="preserve">汇率风险，公司制定并完善汇率风险管理制度或办法。 </w:t>
      </w:r>
    </w:p>
    <w:p>
      <w:r/>
    </w:p>
    <w:p>
      <w:r>
        <w:t xml:space="preserve">(五) 其他 </w:t>
      </w:r>
    </w:p>
    <w:p>
      <w:r>
        <w:t xml:space="preserve">□适用 √不适用  </w:t>
      </w:r>
    </w:p>
    <w:p>
      <w:r/>
    </w:p>
    <w:p>
      <w:r>
        <w:t>四、公司因不适用准则规定或国家秘密、商业秘密等特殊原因，未按准则披露的情况和原因说明</w:t>
      </w:r>
    </w:p>
    <w:p>
      <w:r/>
    </w:p>
    <w:p>
      <w:r>
        <w:t xml:space="preserve">□适用√不适用 </w:t>
      </w:r>
    </w:p>
    <w:p>
      <w:r/>
    </w:p>
    <w:p>
      <w:r>
        <w:t xml:space="preserve">38 / 302 </w:t>
      </w:r>
    </w:p>
    <w:p>
      <w:r/>
    </w:p>
    <w:p>
      <w:r>
        <w:t xml:space="preserve"> </w:t>
      </w:r>
    </w:p>
    <w:p>
      <w:r>
        <w:t xml:space="preserve"> </w:t>
      </w:r>
    </w:p>
    <w:p>
      <w:r>
        <w:t xml:space="preserve"> </w:t>
      </w:r>
    </w:p>
    <w:p>
      <w:r>
        <w:t xml:space="preserve">2018 年年度报告 </w:t>
      </w:r>
    </w:p>
    <w:p>
      <w:r/>
    </w:p>
    <w:p>
      <w:r>
        <w:t xml:space="preserve">第五节 重要事项 </w:t>
      </w:r>
    </w:p>
    <w:p>
      <w:r/>
    </w:p>
    <w:p>
      <w:r>
        <w:t xml:space="preserve">一、普通股利润分配或资本公积金转增预案 </w:t>
      </w:r>
    </w:p>
    <w:p>
      <w:r/>
    </w:p>
    <w:p>
      <w:r>
        <w:t xml:space="preserve">(一) 现金分红政策的制定、执行或调整情况 </w:t>
      </w:r>
    </w:p>
    <w:p>
      <w:r/>
    </w:p>
    <w:p>
      <w:r>
        <w:t xml:space="preserve">√适用□不适用 </w:t>
      </w:r>
    </w:p>
    <w:p>
      <w:r/>
    </w:p>
    <w:p>
      <w:r>
        <w:t>根据中国证监会《关于进一步落实上市公司现金分红有关事项的通知》要求，公司在《公司章程》</w:t>
      </w:r>
    </w:p>
    <w:p>
      <w:r/>
    </w:p>
    <w:p>
      <w:r>
        <w:t>中对利润分配和现金分红过行了相关规定，符合《上市公司监管指引第 3 号—上市公司现金分红》</w:t>
      </w:r>
    </w:p>
    <w:p>
      <w:r/>
    </w:p>
    <w:p>
      <w:r>
        <w:t xml:space="preserve">的要求。 </w:t>
      </w:r>
    </w:p>
    <w:p>
      <w:r/>
    </w:p>
    <w:p>
      <w:r>
        <w:t xml:space="preserve">1.公司利润分配政策的基本原则： </w:t>
      </w:r>
    </w:p>
    <w:p>
      <w:r/>
    </w:p>
    <w:p>
      <w:r>
        <w:t>(1) 公司充分考虑对投资者的回报，在当年盈利且累计未分配利润为正的情况下，按当年实现的</w:t>
      </w:r>
    </w:p>
    <w:p>
      <w:r>
        <w:t xml:space="preserve">可供分配利润的规定比例向股东分配股利； </w:t>
      </w:r>
    </w:p>
    <w:p>
      <w:r/>
    </w:p>
    <w:p>
      <w:r>
        <w:t>(2) 公司的利润分配政策保持连续性和稳定性，同时兼顾公司的长远利益、全体股东的整体利益</w:t>
      </w:r>
    </w:p>
    <w:p>
      <w:r>
        <w:t xml:space="preserve">及公司的可持续发展； </w:t>
      </w:r>
    </w:p>
    <w:p>
      <w:r/>
    </w:p>
    <w:p>
      <w:r>
        <w:t xml:space="preserve">(3) 公司优先采用现金分红的利润分配方式。 </w:t>
      </w:r>
    </w:p>
    <w:p>
      <w:r/>
    </w:p>
    <w:p>
      <w:r>
        <w:t xml:space="preserve">2.公司利润分配政策： </w:t>
      </w:r>
    </w:p>
    <w:p>
      <w:r/>
    </w:p>
    <w:p>
      <w:r>
        <w:t>（1）利润分配形式：公司可以采用现金、股票或者现金与股票相结合的方式分配股利，且优先采</w:t>
      </w:r>
    </w:p>
    <w:p>
      <w:r/>
    </w:p>
    <w:p>
      <w:r>
        <w:t xml:space="preserve">用现金分红的分配方式。在有条件的情况下，公司可以进行中期利润分配； </w:t>
      </w:r>
    </w:p>
    <w:p>
      <w:r/>
    </w:p>
    <w:p>
      <w:r>
        <w:t>（2）公司现金分红的具体条件和比例：除特殊情况外，公司在当年盈利且累计未分配利润为正的</w:t>
      </w:r>
    </w:p>
    <w:p>
      <w:r/>
    </w:p>
    <w:p>
      <w:r>
        <w:t>情况下，采取现金方式分配股利，每年以现金方式分配的利润不少于当年实现的可供分配利润的</w:t>
      </w:r>
    </w:p>
    <w:p>
      <w:r/>
    </w:p>
    <w:p>
      <w:r>
        <w:t xml:space="preserve">10%，或最近三年以现金方式累计分配的利润不少于最近三年实现的年均可供分配利润的 30%。 </w:t>
      </w:r>
    </w:p>
    <w:p>
      <w:r/>
    </w:p>
    <w:p>
      <w:r>
        <w:t>截至本报告期，在公司可供分配利润为正的情况下，公司历次利润分配均按照不少于母公司当年</w:t>
      </w:r>
    </w:p>
    <w:p>
      <w:r/>
    </w:p>
    <w:p>
      <w:r>
        <w:t>实现净利润的 30%进行分配，且全部采用现金分红方式。近几年，由于公司累计未分配利润为负，</w:t>
      </w:r>
    </w:p>
    <w:p>
      <w:r/>
    </w:p>
    <w:p>
      <w:r>
        <w:t xml:space="preserve">公司各年盈利均用于弥补亏损，未进行现金股利分配。 </w:t>
      </w:r>
    </w:p>
    <w:p>
      <w:r/>
    </w:p>
    <w:p>
      <w:r>
        <w:t xml:space="preserve">(二) 公司近三年（含报告期）的普通股股利分配方案或预案、资本公积金转增股本方案或预案 </w:t>
      </w:r>
    </w:p>
    <w:p>
      <w:r/>
    </w:p>
    <w:p>
      <w:r>
        <w:t xml:space="preserve">分红 </w:t>
      </w:r>
    </w:p>
    <w:p>
      <w:r>
        <w:t xml:space="preserve">年度 </w:t>
      </w:r>
    </w:p>
    <w:p>
      <w:r/>
    </w:p>
    <w:p>
      <w:r>
        <w:t>每 10 股送</w:t>
      </w:r>
    </w:p>
    <w:p>
      <w:r>
        <w:t>红股数</w:t>
      </w:r>
    </w:p>
    <w:p>
      <w:r>
        <w:t xml:space="preserve">（股） </w:t>
      </w:r>
    </w:p>
    <w:p>
      <w:r/>
    </w:p>
    <w:p>
      <w:r>
        <w:t>每 10 股派</w:t>
      </w:r>
    </w:p>
    <w:p>
      <w:r>
        <w:t>息数(元)</w:t>
      </w:r>
    </w:p>
    <w:p>
      <w:r>
        <w:t xml:space="preserve">（含税） </w:t>
      </w:r>
    </w:p>
    <w:p>
      <w:r/>
    </w:p>
    <w:p>
      <w:r>
        <w:t>每 10 股</w:t>
      </w:r>
    </w:p>
    <w:p>
      <w:r>
        <w:t>转增数</w:t>
      </w:r>
    </w:p>
    <w:p>
      <w:r>
        <w:t xml:space="preserve">（股） </w:t>
      </w:r>
    </w:p>
    <w:p>
      <w:r/>
    </w:p>
    <w:p>
      <w:r>
        <w:t>现金分红</w:t>
      </w:r>
    </w:p>
    <w:p>
      <w:r>
        <w:t xml:space="preserve">的数额 </w:t>
      </w:r>
    </w:p>
    <w:p>
      <w:r>
        <w:t>（含税）</w:t>
      </w:r>
    </w:p>
    <w:p>
      <w:r/>
    </w:p>
    <w:p>
      <w:r>
        <w:t xml:space="preserve">单位：元  币种：人民币 </w:t>
      </w:r>
    </w:p>
    <w:p>
      <w:r/>
    </w:p>
    <w:p>
      <w:r>
        <w:t>分红年度合并报</w:t>
      </w:r>
    </w:p>
    <w:p>
      <w:r>
        <w:t>表中归属于上市</w:t>
      </w:r>
    </w:p>
    <w:p>
      <w:r>
        <w:t>公司普通股股东</w:t>
      </w:r>
    </w:p>
    <w:p>
      <w:r>
        <w:t xml:space="preserve">的净利润 </w:t>
      </w:r>
    </w:p>
    <w:p>
      <w:r/>
    </w:p>
    <w:p>
      <w:r>
        <w:t>占合并报表中归</w:t>
      </w:r>
    </w:p>
    <w:p>
      <w:r>
        <w:t>属于上市公司普</w:t>
      </w:r>
    </w:p>
    <w:p>
      <w:r>
        <w:t>通股股东的净利</w:t>
      </w:r>
    </w:p>
    <w:p>
      <w:r>
        <w:t xml:space="preserve">润的比率(%) </w:t>
      </w:r>
    </w:p>
    <w:p>
      <w:r/>
    </w:p>
    <w:p>
      <w:r>
        <w:t xml:space="preserve">2018 年 </w:t>
      </w:r>
    </w:p>
    <w:p>
      <w:r/>
    </w:p>
    <w:p>
      <w:r>
        <w:t xml:space="preserve">2017 年 </w:t>
      </w:r>
    </w:p>
    <w:p>
      <w:r/>
    </w:p>
    <w:p>
      <w:r>
        <w:t xml:space="preserve">2016 年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870,230 </w:t>
      </w:r>
    </w:p>
    <w:p>
      <w:r/>
    </w:p>
    <w:p>
      <w:r>
        <w:t xml:space="preserve">1,413,028 </w:t>
      </w:r>
    </w:p>
    <w:p>
      <w:r/>
    </w:p>
    <w:p>
      <w:r>
        <w:t xml:space="preserve">365,697 </w:t>
      </w:r>
    </w:p>
    <w:p>
      <w:r/>
    </w:p>
    <w:p>
      <w:r>
        <w:t xml:space="preserve">0 </w:t>
      </w:r>
    </w:p>
    <w:p>
      <w:r/>
    </w:p>
    <w:p>
      <w:r>
        <w:t xml:space="preserve">0 </w:t>
      </w:r>
    </w:p>
    <w:p>
      <w:r/>
    </w:p>
    <w:p>
      <w:r>
        <w:t xml:space="preserve">0 </w:t>
      </w:r>
    </w:p>
    <w:p>
      <w:r/>
    </w:p>
    <w:p>
      <w:r>
        <w:t xml:space="preserve">39 / 302 </w:t>
      </w:r>
    </w:p>
    <w:p>
      <w:r/>
    </w:p>
    <w:p>
      <w:r>
        <w:t xml:space="preserve">2018 年年度报告 </w:t>
      </w:r>
    </w:p>
    <w:p>
      <w:r/>
    </w:p>
    <w:p>
      <w:r>
        <w:t xml:space="preserve">(三) 以现金方式要约回购股份计入现金分红的情况 </w:t>
      </w:r>
    </w:p>
    <w:p>
      <w:r/>
    </w:p>
    <w:p>
      <w:r>
        <w:t xml:space="preserve">□适用√不适用 </w:t>
      </w:r>
    </w:p>
    <w:p>
      <w:r/>
    </w:p>
    <w:p>
      <w:r>
        <w:t>(四) 报告期内盈利且母公司可供普通股股东分配利润为正，但未提出普通股现金利润分配方案预</w:t>
      </w:r>
    </w:p>
    <w:p>
      <w:r>
        <w:t xml:space="preserve">案的，公司应当详细披露原因以及未分配利润的用途和使用计划 </w:t>
      </w:r>
    </w:p>
    <w:p>
      <w:r/>
    </w:p>
    <w:p>
      <w:r>
        <w:t xml:space="preserve">□适用√不适用 </w:t>
      </w:r>
    </w:p>
    <w:p>
      <w:r/>
    </w:p>
    <w:p>
      <w:r>
        <w:t xml:space="preserve">二、承诺事项履行情况 </w:t>
      </w:r>
    </w:p>
    <w:p>
      <w:r/>
    </w:p>
    <w:p>
      <w:r>
        <w:t>(一) 公司实际控制人、股东、关联方、收购人以及公司等承诺相关方在报告期内或持续到报告</w:t>
      </w:r>
    </w:p>
    <w:p>
      <w:r>
        <w:t xml:space="preserve">期内的承诺事项 </w:t>
      </w:r>
    </w:p>
    <w:p>
      <w:r/>
    </w:p>
    <w:p>
      <w:r>
        <w:t xml:space="preserve">√适用□不适用 </w:t>
      </w:r>
    </w:p>
    <w:p>
      <w:r/>
    </w:p>
    <w:p>
      <w:r>
        <w:t xml:space="preserve">承诺背景 </w:t>
      </w:r>
    </w:p>
    <w:p>
      <w:r/>
    </w:p>
    <w:p>
      <w:r>
        <w:t xml:space="preserve">承诺 </w:t>
      </w:r>
    </w:p>
    <w:p>
      <w:r>
        <w:t xml:space="preserve">类型 </w:t>
      </w:r>
    </w:p>
    <w:p>
      <w:r/>
    </w:p>
    <w:p>
      <w:r>
        <w:t xml:space="preserve">承诺方 </w:t>
      </w:r>
    </w:p>
    <w:p>
      <w:r/>
    </w:p>
    <w:p>
      <w:r>
        <w:t xml:space="preserve">承诺 </w:t>
      </w:r>
    </w:p>
    <w:p>
      <w:r>
        <w:t xml:space="preserve">内容 </w:t>
      </w:r>
    </w:p>
    <w:p>
      <w:r/>
    </w:p>
    <w:p>
      <w:r>
        <w:t>承诺时间</w:t>
      </w:r>
    </w:p>
    <w:p>
      <w:r>
        <w:t xml:space="preserve">及期限 </w:t>
      </w:r>
    </w:p>
    <w:p>
      <w:r/>
    </w:p>
    <w:p>
      <w:r>
        <w:t>是否有</w:t>
      </w:r>
    </w:p>
    <w:p>
      <w:r>
        <w:t>履行期</w:t>
      </w:r>
    </w:p>
    <w:p>
      <w:r>
        <w:t xml:space="preserve">限 </w:t>
      </w:r>
    </w:p>
    <w:p>
      <w:r/>
    </w:p>
    <w:p>
      <w:r>
        <w:t>是否及</w:t>
      </w:r>
    </w:p>
    <w:p>
      <w:r>
        <w:t>时严格</w:t>
      </w:r>
    </w:p>
    <w:p>
      <w:r>
        <w:t xml:space="preserve">履行 </w:t>
      </w:r>
    </w:p>
    <w:p>
      <w:r/>
    </w:p>
    <w:p>
      <w:r>
        <w:t>如未能及</w:t>
      </w:r>
    </w:p>
    <w:p>
      <w:r>
        <w:t>时履行应</w:t>
      </w:r>
    </w:p>
    <w:p>
      <w:r>
        <w:t>说明未完</w:t>
      </w:r>
    </w:p>
    <w:p>
      <w:r>
        <w:t>成履行的</w:t>
      </w:r>
    </w:p>
    <w:p>
      <w:r>
        <w:t>具体原因</w:t>
      </w:r>
    </w:p>
    <w:p>
      <w:r/>
    </w:p>
    <w:p>
      <w:r>
        <w:t>如未能</w:t>
      </w:r>
    </w:p>
    <w:p>
      <w:r>
        <w:t>及时履</w:t>
      </w:r>
    </w:p>
    <w:p>
      <w:r>
        <w:t>行应说</w:t>
      </w:r>
    </w:p>
    <w:p>
      <w:r>
        <w:t>明下一</w:t>
      </w:r>
    </w:p>
    <w:p>
      <w:r>
        <w:t>步计划</w:t>
      </w:r>
    </w:p>
    <w:p>
      <w:r/>
    </w:p>
    <w:p>
      <w:r>
        <w:t xml:space="preserve">其他承诺 </w:t>
      </w:r>
    </w:p>
    <w:p>
      <w:r/>
    </w:p>
    <w:p>
      <w:r>
        <w:t>解决同</w:t>
      </w:r>
    </w:p>
    <w:p>
      <w:r>
        <w:t xml:space="preserve">业竞争 </w:t>
      </w:r>
    </w:p>
    <w:p>
      <w:r/>
    </w:p>
    <w:p>
      <w:r>
        <w:t xml:space="preserve">中铝集团 </w:t>
      </w:r>
    </w:p>
    <w:p>
      <w:r/>
    </w:p>
    <w:p>
      <w:r>
        <w:t>承诺在五年</w:t>
      </w:r>
    </w:p>
    <w:p>
      <w:r>
        <w:t>内解决本公</w:t>
      </w:r>
    </w:p>
    <w:p>
      <w:r>
        <w:t>司与云南铝</w:t>
      </w:r>
    </w:p>
    <w:p>
      <w:r>
        <w:t>业股份有限</w:t>
      </w:r>
    </w:p>
    <w:p>
      <w:r>
        <w:t>公司的同业</w:t>
      </w:r>
    </w:p>
    <w:p>
      <w:r>
        <w:t xml:space="preserve">竞争问题 </w:t>
      </w:r>
    </w:p>
    <w:p>
      <w:r/>
    </w:p>
    <w:p>
      <w:r>
        <w:t xml:space="preserve">五年 </w:t>
      </w:r>
    </w:p>
    <w:p>
      <w:r/>
    </w:p>
    <w:p>
      <w:r>
        <w:t xml:space="preserve">是 </w:t>
      </w:r>
    </w:p>
    <w:p>
      <w:r/>
    </w:p>
    <w:p>
      <w:r>
        <w:t xml:space="preserve">是 </w:t>
      </w:r>
    </w:p>
    <w:p>
      <w:r/>
    </w:p>
    <w:p>
      <w:r>
        <w:t>不适用 不适用</w:t>
      </w:r>
    </w:p>
    <w:p>
      <w:r/>
    </w:p>
    <w:p>
      <w:r>
        <w:t>2018 年 11 月 13 日，公司控股股东中铝集团的全资子公司中国铜业有限公司（以下简称“中国铜</w:t>
      </w:r>
    </w:p>
    <w:p>
      <w:r/>
    </w:p>
    <w:p>
      <w:r>
        <w:t>业”）与云南省人民政府国有资产监督管理委员会（以下简称“云南省国资委”）签署《关于云</w:t>
      </w:r>
    </w:p>
    <w:p>
      <w:r/>
    </w:p>
    <w:p>
      <w:r>
        <w:t>南冶金集团股份有限公司的无偿划转协议》，云南省国资委向中国铜业无偿划转云南冶金集团股</w:t>
      </w:r>
    </w:p>
    <w:p>
      <w:r/>
    </w:p>
    <w:p>
      <w:r>
        <w:t>份有限公司（以下简称“云冶集团”）51%股权。截至 2019 年 1 月 2 日，中国铜业接受无偿划转</w:t>
      </w:r>
    </w:p>
    <w:p>
      <w:r/>
    </w:p>
    <w:p>
      <w:r>
        <w:t xml:space="preserve">云冶集团 51%国有股权相关审批事项已全部完成。 </w:t>
      </w:r>
    </w:p>
    <w:p>
      <w:r/>
    </w:p>
    <w:p>
      <w:r>
        <w:t>由于云冶集团下属云南铝业股份有限公司（以下简称“云铝股份”）与公司在氧化铝、电解铝业</w:t>
      </w:r>
    </w:p>
    <w:p>
      <w:r/>
    </w:p>
    <w:p>
      <w:r>
        <w:t>务方面存在同业竞争，中铝集团作为云铝股份的间接控股股东及公司的直接控股股东，为妥善解</w:t>
      </w:r>
    </w:p>
    <w:p>
      <w:r/>
    </w:p>
    <w:p>
      <w:r>
        <w:t>决前述同业竞争问题，维护公司及中小股东的合法权益，向公司出具了《关于避免与中国铝业股</w:t>
      </w:r>
    </w:p>
    <w:p>
      <w:r/>
    </w:p>
    <w:p>
      <w:r>
        <w:t>份有限公司同业竞争的承诺函》，承诺在 2019 年内开始筹划中国铝业与云铝股份同业竞争业务整</w:t>
      </w:r>
    </w:p>
    <w:p>
      <w:r/>
    </w:p>
    <w:p>
      <w:r>
        <w:t xml:space="preserve">合工作，并在五年内解决中国铝业与云铝股份的同业竞争问题。 </w:t>
      </w:r>
    </w:p>
    <w:p>
      <w:r/>
    </w:p>
    <w:p>
      <w:r>
        <w:t xml:space="preserve">(二) 公司资产或项目存在盈利预测，且报告期仍处在盈利预测期间，公司就资产或项目 </w:t>
      </w:r>
    </w:p>
    <w:p>
      <w:r>
        <w:t xml:space="preserve">是否达到原盈利预测及其原因作出说明 </w:t>
      </w:r>
    </w:p>
    <w:p>
      <w:r/>
    </w:p>
    <w:p>
      <w:r>
        <w:t xml:space="preserve">□已达到 □未达到 √不适用  </w:t>
      </w:r>
    </w:p>
    <w:p>
      <w:r/>
    </w:p>
    <w:p>
      <w:r>
        <w:t xml:space="preserve">40 / 302 </w:t>
      </w:r>
    </w:p>
    <w:p>
      <w:r/>
    </w:p>
    <w:p>
      <w:r>
        <w:t xml:space="preserve"> </w:t>
      </w:r>
    </w:p>
    <w:p>
      <w:r>
        <w:t xml:space="preserve"> </w:t>
      </w:r>
    </w:p>
    <w:p>
      <w:r>
        <w:t xml:space="preserve">2018 年年度报告 </w:t>
      </w:r>
    </w:p>
    <w:p>
      <w:r/>
    </w:p>
    <w:p>
      <w:r>
        <w:t xml:space="preserve">(三) 业绩承诺的完成情况及其对商誉减值测试的影响 </w:t>
      </w:r>
    </w:p>
    <w:p>
      <w:r>
        <w:t xml:space="preserve">□适用√不适用  </w:t>
      </w:r>
    </w:p>
    <w:p>
      <w:r/>
    </w:p>
    <w:p>
      <w:r>
        <w:t xml:space="preserve">三、报告期内资金被占用情况及清欠进展情况 </w:t>
      </w:r>
    </w:p>
    <w:p>
      <w:r/>
    </w:p>
    <w:p>
      <w:r>
        <w:t xml:space="preserve">□适用√不适用 </w:t>
      </w:r>
    </w:p>
    <w:p>
      <w:r/>
    </w:p>
    <w:p>
      <w:r>
        <w:t xml:space="preserve">四、公司对会计师事务所“非标准意见审计报告”的说明 </w:t>
      </w:r>
    </w:p>
    <w:p>
      <w:r>
        <w:t xml:space="preserve">□适用 √不适用  </w:t>
      </w:r>
    </w:p>
    <w:p>
      <w:r/>
    </w:p>
    <w:p>
      <w:r>
        <w:t xml:space="preserve">五、公司对会计政策、会计估计变更或重大会计差错更正原因和影响的分析说明 </w:t>
      </w:r>
    </w:p>
    <w:p>
      <w:r/>
    </w:p>
    <w:p>
      <w:r>
        <w:t xml:space="preserve">（一） 公司对会计政策、会计估计变更原因及影响的分析说明 </w:t>
      </w:r>
    </w:p>
    <w:p>
      <w:r/>
    </w:p>
    <w:p>
      <w:r>
        <w:t xml:space="preserve">√适用 □不适用  </w:t>
      </w:r>
    </w:p>
    <w:p>
      <w:r/>
    </w:p>
    <w:p>
      <w:r>
        <w:t>2017 年 12 月 28 日，公司第六届董事会第十八次会议、第六届监事会第八次会议分别审议批准了</w:t>
      </w:r>
    </w:p>
    <w:p>
      <w:r/>
    </w:p>
    <w:p>
      <w:r>
        <w:t>《关于公司拟变更会计政策的议案》，此次会计政策变更是根据境内外新修订或新发布的《国际</w:t>
      </w:r>
    </w:p>
    <w:p>
      <w:r/>
    </w:p>
    <w:p>
      <w:r>
        <w:t>财务会计准则第 15 号——与客户之间的合同产生的收入》《国际财务会计准则第 9 号——金融工</w:t>
      </w:r>
    </w:p>
    <w:p>
      <w:r/>
    </w:p>
    <w:p>
      <w:r>
        <w:t>具》《企业会计准则第 14 号——收入》《企业会计准则第 22 号——金融工具确认和计量》《企</w:t>
      </w:r>
    </w:p>
    <w:p>
      <w:r/>
    </w:p>
    <w:p>
      <w:r>
        <w:t>业会计准则第 23 号——金融资产转移》及《企业会计准则第 24 号——套期会计》的要求而做出。</w:t>
      </w:r>
    </w:p>
    <w:p>
      <w:r/>
    </w:p>
    <w:p>
      <w:r>
        <w:t>此次会计准则变更将使公司金融工具分类方法、减值计提方法及公司收入确认的判断标准、判断</w:t>
      </w:r>
    </w:p>
    <w:p>
      <w:r>
        <w:t xml:space="preserve">方法等发生变化。公司已于 2018 年 1 月 1 日起执行前述新收入准则及新金融工具准则。 </w:t>
      </w:r>
    </w:p>
    <w:p>
      <w:r/>
    </w:p>
    <w:p>
      <w:r>
        <w:t>2019 年 1 月 22 日，本公司召开第六届董事会第三十七次会议，审议通过了《关于公司拟变更会</w:t>
      </w:r>
    </w:p>
    <w:p>
      <w:r/>
    </w:p>
    <w:p>
      <w:r>
        <w:t>计政策的议案》，批准公司在《企业会计准则第 16 号—政府补助》和《国际会计准则第 20 号—</w:t>
      </w:r>
    </w:p>
    <w:p>
      <w:r/>
    </w:p>
    <w:p>
      <w:r>
        <w:t>政府补助的会计和政府援助的披露》规定范围内自 2018 年起对公司政府补助会计政策进行变更；</w:t>
      </w:r>
    </w:p>
    <w:p>
      <w:r/>
    </w:p>
    <w:p>
      <w:r>
        <w:t>同时，根据《企业会计准则第 28 号—会计政策、会计估计变更和差错更正》和《国际会计准则第</w:t>
      </w:r>
    </w:p>
    <w:p>
      <w:r/>
    </w:p>
    <w:p>
      <w:r>
        <w:t xml:space="preserve">8 号—会计政策、会计估计变更和差错》的相关规定，对以前年度数据进行追溯调整。 </w:t>
      </w:r>
    </w:p>
    <w:p>
      <w:r/>
    </w:p>
    <w:p>
      <w:r>
        <w:t>本次政府补助会计政策变更，主要是将与资产相关的政府补助冲减相关资产账面价值，不再计入</w:t>
      </w:r>
    </w:p>
    <w:p>
      <w:r/>
    </w:p>
    <w:p>
      <w:r>
        <w:t>递延收益；将与收益相关的政府补助中用于补偿企业已发生相关成本、费用或损失的政府补助冲</w:t>
      </w:r>
    </w:p>
    <w:p>
      <w:r/>
    </w:p>
    <w:p>
      <w:r>
        <w:t>减相关成本、费用或营业外支出，不再计入其他收益或营业外收入；除前述以外的其他类别政府</w:t>
      </w:r>
    </w:p>
    <w:p>
      <w:r/>
    </w:p>
    <w:p>
      <w:r>
        <w:t>补助仍计入递延收益、其他收益或营业外收入列示。本次会计政策变更为不同科目的重分类调整，</w:t>
      </w:r>
    </w:p>
    <w:p>
      <w:r/>
    </w:p>
    <w:p>
      <w:r>
        <w:t xml:space="preserve">不会对公司净资产、利润、现金流产生影响。 </w:t>
      </w:r>
    </w:p>
    <w:p>
      <w:r/>
    </w:p>
    <w:p>
      <w:r>
        <w:t>公司审计师安永华明会计师事务所（特殊普通合伙）、公司董事会、监事会均就公司上述会计政</w:t>
      </w:r>
    </w:p>
    <w:p>
      <w:r/>
    </w:p>
    <w:p>
      <w:r>
        <w:t>策变更出具了专项说明，公司独立董事亦发表了独立意见，认为上述会计政策变更是在境内外会</w:t>
      </w:r>
    </w:p>
    <w:p>
      <w:r/>
    </w:p>
    <w:p>
      <w:r>
        <w:t>计准则规定范围内做出，变更后的会计政策能够使财务报告更准确地反映公司经济业务实质，不</w:t>
      </w:r>
    </w:p>
    <w:p>
      <w:r/>
    </w:p>
    <w:p>
      <w:r>
        <w:t>存在损害公司和全体股东利益的情况；上述会计政策变更的审议程序符合有关法律、法规和《中</w:t>
      </w:r>
    </w:p>
    <w:p>
      <w:r/>
    </w:p>
    <w:p>
      <w:r>
        <w:t xml:space="preserve">国铝业股份有限公司章程》的规定。 </w:t>
      </w:r>
    </w:p>
    <w:p>
      <w:r/>
    </w:p>
    <w:p>
      <w:r>
        <w:t xml:space="preserve">41 / 302 </w:t>
      </w:r>
    </w:p>
    <w:p>
      <w:r/>
    </w:p>
    <w:p>
      <w:r>
        <w:t xml:space="preserve"> </w:t>
      </w:r>
    </w:p>
    <w:p>
      <w:r>
        <w:t xml:space="preserve"> </w:t>
      </w:r>
    </w:p>
    <w:p>
      <w:r>
        <w:t xml:space="preserve"> </w:t>
      </w:r>
    </w:p>
    <w:p>
      <w:r>
        <w:t xml:space="preserve">2018 年年度报告 </w:t>
      </w:r>
    </w:p>
    <w:p>
      <w:r/>
    </w:p>
    <w:p>
      <w:r>
        <w:t xml:space="preserve">（二） 公司对重大会计差错更正原因及影响的分析说明 </w:t>
      </w:r>
    </w:p>
    <w:p>
      <w:r/>
    </w:p>
    <w:p>
      <w:r>
        <w:t xml:space="preserve">□适用 √不适用  </w:t>
      </w:r>
    </w:p>
    <w:p>
      <w:r/>
    </w:p>
    <w:p>
      <w:r>
        <w:t xml:space="preserve">（三） 与前任会计师事务所进行的沟通情况 </w:t>
      </w:r>
    </w:p>
    <w:p>
      <w:r/>
    </w:p>
    <w:p>
      <w:r>
        <w:t xml:space="preserve">□适用√不适用 </w:t>
      </w:r>
    </w:p>
    <w:p>
      <w:r/>
    </w:p>
    <w:p>
      <w:r>
        <w:t xml:space="preserve">（四） 其他说明 </w:t>
      </w:r>
    </w:p>
    <w:p>
      <w:r/>
    </w:p>
    <w:p>
      <w:r>
        <w:t xml:space="preserve">□适用√不适用 </w:t>
      </w:r>
    </w:p>
    <w:p>
      <w:r/>
    </w:p>
    <w:p>
      <w:r>
        <w:t xml:space="preserve">六、聘任、解聘会计师事务所情况 </w:t>
      </w:r>
    </w:p>
    <w:p>
      <w:r/>
    </w:p>
    <w:p>
      <w:r>
        <w:t xml:space="preserve">境内会计师事务所名称 </w:t>
      </w:r>
    </w:p>
    <w:p>
      <w:r/>
    </w:p>
    <w:p>
      <w:r>
        <w:t xml:space="preserve">境内会计师事务所报酬【注】 </w:t>
      </w:r>
    </w:p>
    <w:p>
      <w:r/>
    </w:p>
    <w:p>
      <w:r>
        <w:t xml:space="preserve">境内会计师事务所审计年限 </w:t>
      </w:r>
    </w:p>
    <w:p>
      <w:r/>
    </w:p>
    <w:p>
      <w:r>
        <w:t xml:space="preserve">境外会计师事务所名称 </w:t>
      </w:r>
    </w:p>
    <w:p>
      <w:r/>
    </w:p>
    <w:p>
      <w:r>
        <w:t xml:space="preserve">境外会计师事务所报酬【注】 </w:t>
      </w:r>
    </w:p>
    <w:p>
      <w:r/>
    </w:p>
    <w:p>
      <w:r>
        <w:t xml:space="preserve">境外会计师事务所审计年限 </w:t>
      </w:r>
    </w:p>
    <w:p>
      <w:r/>
    </w:p>
    <w:p>
      <w:r>
        <w:t xml:space="preserve">单位：千元 币种：人民币 </w:t>
      </w:r>
    </w:p>
    <w:p>
      <w:r/>
    </w:p>
    <w:p>
      <w:r>
        <w:t xml:space="preserve">现聘任 </w:t>
      </w:r>
    </w:p>
    <w:p>
      <w:r/>
    </w:p>
    <w:p>
      <w:r>
        <w:t xml:space="preserve">安永华明会计师事务所（特殊普通合伙） </w:t>
      </w:r>
    </w:p>
    <w:p>
      <w:r/>
    </w:p>
    <w:p>
      <w:r>
        <w:t xml:space="preserve">26,699 </w:t>
      </w:r>
    </w:p>
    <w:p>
      <w:r/>
    </w:p>
    <w:p>
      <w:r>
        <w:t xml:space="preserve">七年 </w:t>
      </w:r>
    </w:p>
    <w:p>
      <w:r/>
    </w:p>
    <w:p>
      <w:r>
        <w:t xml:space="preserve">安永会计师事务所 </w:t>
      </w:r>
    </w:p>
    <w:p>
      <w:r/>
    </w:p>
    <w:p>
      <w:r>
        <w:t xml:space="preserve">26,699 </w:t>
      </w:r>
    </w:p>
    <w:p>
      <w:r/>
    </w:p>
    <w:p>
      <w:r>
        <w:t xml:space="preserve">七年 </w:t>
      </w:r>
    </w:p>
    <w:p>
      <w:r/>
    </w:p>
    <w:p>
      <w:r>
        <w:t xml:space="preserve">名称 </w:t>
      </w:r>
    </w:p>
    <w:p>
      <w:r/>
    </w:p>
    <w:p>
      <w:r>
        <w:t xml:space="preserve">报酬 </w:t>
      </w:r>
    </w:p>
    <w:p>
      <w:r/>
    </w:p>
    <w:p>
      <w:r>
        <w:t xml:space="preserve">内部控制审计会计师事务所 安永华明会计师事务所（特殊普通合伙） </w:t>
      </w:r>
    </w:p>
    <w:p>
      <w:r/>
    </w:p>
    <w:p>
      <w:r>
        <w:t xml:space="preserve">26,699【注】 </w:t>
      </w:r>
    </w:p>
    <w:p>
      <w:r/>
    </w:p>
    <w:p>
      <w:r>
        <w:t xml:space="preserve">财务顾问 </w:t>
      </w:r>
    </w:p>
    <w:p>
      <w:r/>
    </w:p>
    <w:p>
      <w:r>
        <w:t xml:space="preserve">保荐人 </w:t>
      </w:r>
    </w:p>
    <w:p>
      <w:r/>
    </w:p>
    <w:p>
      <w:r>
        <w:t xml:space="preserve">中信证券股份有限公司 </w:t>
      </w:r>
    </w:p>
    <w:p>
      <w:r/>
    </w:p>
    <w:p>
      <w:r>
        <w:t xml:space="preserve">不适用 </w:t>
      </w:r>
    </w:p>
    <w:p>
      <w:r/>
    </w:p>
    <w:p>
      <w:r>
        <w:t xml:space="preserve">38,720 </w:t>
      </w:r>
    </w:p>
    <w:p>
      <w:r/>
    </w:p>
    <w:p>
      <w:r>
        <w:t xml:space="preserve">不适用 </w:t>
      </w:r>
    </w:p>
    <w:p>
      <w:r/>
    </w:p>
    <w:p>
      <w:r>
        <w:t>注：会计师事务所报酬包括安永华明会计师事务所（特殊普通合伙）及安永会计师事务所于 2018</w:t>
      </w:r>
    </w:p>
    <w:p>
      <w:r/>
    </w:p>
    <w:p>
      <w:r>
        <w:t>年度为公司提供的境内外审计及内控审计的整体报酬人民币 22,720 千元及其他项目的审计及非</w:t>
      </w:r>
    </w:p>
    <w:p>
      <w:r/>
    </w:p>
    <w:p>
      <w:r>
        <w:t xml:space="preserve">审计费用 3,979 千元。 </w:t>
      </w:r>
    </w:p>
    <w:p>
      <w:r/>
    </w:p>
    <w:p>
      <w:r>
        <w:t>安永会计师事务所于 2018 年为公司提供其他项目服务主要包括：为公司内部股权交易涉及子公司</w:t>
      </w:r>
    </w:p>
    <w:p>
      <w:r/>
    </w:p>
    <w:p>
      <w:r>
        <w:t>出具审计报告；为公司引入投资者对所属部分企业增资交易执行备考报表审计，对交易相关通函</w:t>
      </w:r>
    </w:p>
    <w:p>
      <w:r/>
    </w:p>
    <w:p>
      <w:r>
        <w:t>中涉及债项声明、收益评估等内容出具安慰函；为几内亚投资项目相关通函中的盈利预测、债项</w:t>
      </w:r>
    </w:p>
    <w:p>
      <w:r/>
    </w:p>
    <w:p>
      <w:r>
        <w:t>声明等内容出具安慰函；对中铝香港公开发行高级债券相关发行通函中的内容执行专业服务；为</w:t>
      </w:r>
    </w:p>
    <w:p>
      <w:r/>
    </w:p>
    <w:p>
      <w:r>
        <w:t>公司收购炭素企业股权和资产价值收益法评估出具安慰函，以及为公司投资过程中的税务问题提</w:t>
      </w:r>
    </w:p>
    <w:p>
      <w:r/>
    </w:p>
    <w:p>
      <w:r>
        <w:t xml:space="preserve">供咨询服务等。 </w:t>
      </w:r>
    </w:p>
    <w:p>
      <w:r/>
    </w:p>
    <w:p>
      <w:r>
        <w:t xml:space="preserve">42 / 302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聘任、解聘会计师事务所的情况说明 </w:t>
      </w:r>
    </w:p>
    <w:p>
      <w:r/>
    </w:p>
    <w:p>
      <w:r>
        <w:t xml:space="preserve">√适用□不适用 </w:t>
      </w:r>
    </w:p>
    <w:p>
      <w:r/>
    </w:p>
    <w:p>
      <w:r>
        <w:t>经公司第六届董事会第二十一次会议及公司 2017 年度股东大会审议批准，公司继续聘用“安永华</w:t>
      </w:r>
    </w:p>
    <w:p>
      <w:r/>
    </w:p>
    <w:p>
      <w:r>
        <w:t>明会计师事务所（特殊普通合伙）”及“安永会计师事务所”为公司提供境内外审计服务，其中，</w:t>
      </w:r>
    </w:p>
    <w:p>
      <w:r/>
    </w:p>
    <w:p>
      <w:r>
        <w:t>安永华明会计师事务所（特殊普通合伙）主要负责公司国内及美国业务，安永会计师事务所主要</w:t>
      </w:r>
    </w:p>
    <w:p>
      <w:r/>
    </w:p>
    <w:p>
      <w:r>
        <w:t xml:space="preserve">负责公司香港业务。前述两家会计师事务所的聘期至公司 2018 年度股东大会结束时止。 </w:t>
      </w:r>
    </w:p>
    <w:p>
      <w:r/>
    </w:p>
    <w:p>
      <w:r>
        <w:t>上述事项详情请见本公司分别于 2018 年 3 月 23 日及 2018 年 6 月 27 日披露的《中国铝业股份有</w:t>
      </w:r>
    </w:p>
    <w:p>
      <w:r/>
    </w:p>
    <w:p>
      <w:r>
        <w:t>限公司第六届董事会第二十一次会议决议公告》《中国铝业股份有限公司关于续聘会计师事务所</w:t>
      </w:r>
    </w:p>
    <w:p>
      <w:r/>
    </w:p>
    <w:p>
      <w:r>
        <w:t xml:space="preserve">的公告》及《中国铝业股份有限公司 2017 年度股东大会决议公告》。 </w:t>
      </w:r>
    </w:p>
    <w:p>
      <w:r/>
    </w:p>
    <w:p>
      <w:r>
        <w:t xml:space="preserve">审计期间改聘会计师事务所的情况说明 </w:t>
      </w:r>
    </w:p>
    <w:p>
      <w:r>
        <w:t xml:space="preserve">□适用√不适用 </w:t>
      </w:r>
    </w:p>
    <w:p>
      <w:r/>
    </w:p>
    <w:p>
      <w:r>
        <w:t xml:space="preserve">七、面临暂停上市风险的情况 </w:t>
      </w:r>
    </w:p>
    <w:p>
      <w:r>
        <w:t xml:space="preserve">(一) 导致暂停上市的原因 </w:t>
      </w:r>
    </w:p>
    <w:p>
      <w:r>
        <w:t xml:space="preserve">□适用 √不适用  </w:t>
      </w:r>
    </w:p>
    <w:p>
      <w:r/>
    </w:p>
    <w:p>
      <w:r>
        <w:t xml:space="preserve">(二) 公司拟采取的应对措施 </w:t>
      </w:r>
    </w:p>
    <w:p>
      <w:r>
        <w:t xml:space="preserve">□适用 √不适用  </w:t>
      </w:r>
    </w:p>
    <w:p>
      <w:r/>
    </w:p>
    <w:p>
      <w:r>
        <w:t xml:space="preserve">八、面临终止上市的情况和原因 </w:t>
      </w:r>
    </w:p>
    <w:p>
      <w:r>
        <w:t xml:space="preserve">□适用 √不适用  </w:t>
      </w:r>
    </w:p>
    <w:p>
      <w:r/>
    </w:p>
    <w:p>
      <w:r>
        <w:t xml:space="preserve">九、破产重整相关事项 </w:t>
      </w:r>
    </w:p>
    <w:p>
      <w:r>
        <w:t xml:space="preserve">□适用√不适用 </w:t>
      </w:r>
    </w:p>
    <w:p>
      <w:r/>
    </w:p>
    <w:p>
      <w:r>
        <w:t xml:space="preserve">十、重大诉讼、仲裁事项 </w:t>
      </w:r>
    </w:p>
    <w:p>
      <w:r>
        <w:t xml:space="preserve">□本年度公司有重大诉讼、仲裁事项 √本年度公司无重大诉讼、仲裁事项  </w:t>
      </w:r>
    </w:p>
    <w:p>
      <w:r/>
    </w:p>
    <w:p>
      <w:r>
        <w:t xml:space="preserve">十一、上市公司及其董事、监事、高级管理人员、控股股东、实际控制人、收购人处罚及整改情况 </w:t>
      </w:r>
    </w:p>
    <w:p>
      <w:r>
        <w:t xml:space="preserve">□适用 √不适用  </w:t>
      </w:r>
    </w:p>
    <w:p>
      <w:r/>
    </w:p>
    <w:p>
      <w:r>
        <w:t xml:space="preserve">十二、报告期内公司及其控股股东、实际控制人诚信状况的说明 </w:t>
      </w:r>
    </w:p>
    <w:p>
      <w:r>
        <w:t xml:space="preserve">√适用 □不适用  </w:t>
      </w:r>
    </w:p>
    <w:p>
      <w:r/>
    </w:p>
    <w:p>
      <w:r>
        <w:t>报告期内，公司及控股股东、实际控制人不存在未履行法院生效判决、所负数额重大的债务到期</w:t>
      </w:r>
    </w:p>
    <w:p>
      <w:r/>
    </w:p>
    <w:p>
      <w:r>
        <w:t xml:space="preserve">未清偿等不良诚信状况，信用履行能力良好。 </w:t>
      </w:r>
    </w:p>
    <w:p>
      <w:r/>
    </w:p>
    <w:p>
      <w:r>
        <w:t xml:space="preserve">43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十三、公司股权激励计划、员工持股计划或其他员工激励措施的情况及其影响 </w:t>
      </w:r>
    </w:p>
    <w:p>
      <w:r/>
    </w:p>
    <w:p>
      <w:r>
        <w:t xml:space="preserve">(一) 相关激励事项已在临时公告披露且后续实施无进展或变化的 </w:t>
      </w:r>
    </w:p>
    <w:p>
      <w:r/>
    </w:p>
    <w:p>
      <w:r>
        <w:t xml:space="preserve">□适用√不适用 </w:t>
      </w:r>
    </w:p>
    <w:p>
      <w:r/>
    </w:p>
    <w:p>
      <w:r>
        <w:t xml:space="preserve">(二) 临时公告未披露或有后续进展的激励情况 </w:t>
      </w:r>
    </w:p>
    <w:p>
      <w:r/>
    </w:p>
    <w:p>
      <w:r>
        <w:t xml:space="preserve">股权激励情况 </w:t>
      </w:r>
    </w:p>
    <w:p>
      <w:r>
        <w:t xml:space="preserve">□适用 √不适用  </w:t>
      </w:r>
    </w:p>
    <w:p>
      <w:r/>
    </w:p>
    <w:p>
      <w:r>
        <w:t xml:space="preserve">其他说明 </w:t>
      </w:r>
    </w:p>
    <w:p>
      <w:r>
        <w:t xml:space="preserve">□适用 √不适用  </w:t>
      </w:r>
    </w:p>
    <w:p>
      <w:r/>
    </w:p>
    <w:p>
      <w:r>
        <w:t xml:space="preserve">员工持股计划情况 </w:t>
      </w:r>
    </w:p>
    <w:p>
      <w:r>
        <w:t xml:space="preserve">□适用 √不适用  </w:t>
      </w:r>
    </w:p>
    <w:p>
      <w:r/>
    </w:p>
    <w:p>
      <w:r>
        <w:t xml:space="preserve">其他激励措施 </w:t>
      </w:r>
    </w:p>
    <w:p>
      <w:r>
        <w:t xml:space="preserve">□适用 √不适用  </w:t>
      </w:r>
    </w:p>
    <w:p>
      <w:r/>
    </w:p>
    <w:p>
      <w:r>
        <w:t xml:space="preserve">十四、重大关联交易 </w:t>
      </w:r>
    </w:p>
    <w:p>
      <w:r/>
    </w:p>
    <w:p>
      <w:r>
        <w:t xml:space="preserve">(一) 与日常经营相关的关联交易 </w:t>
      </w:r>
    </w:p>
    <w:p>
      <w:r/>
    </w:p>
    <w:p>
      <w:r>
        <w:t xml:space="preserve">1、 已在临时公告披露且后续实施无进展或变化的事项 </w:t>
      </w:r>
    </w:p>
    <w:p>
      <w:r/>
    </w:p>
    <w:p>
      <w:r>
        <w:t xml:space="preserve">√适用□不适用 </w:t>
      </w:r>
    </w:p>
    <w:p>
      <w:r/>
    </w:p>
    <w:p>
      <w:r>
        <w:t xml:space="preserve">事项概述 </w:t>
      </w:r>
    </w:p>
    <w:p>
      <w:r/>
    </w:p>
    <w:p>
      <w:r>
        <w:t xml:space="preserve">查询索引 </w:t>
      </w:r>
    </w:p>
    <w:p>
      <w:r/>
    </w:p>
    <w:p>
      <w:r>
        <w:t>本公司于 2018 年 9 月 17 日及 2018 年 12 月 11 日分别召开第六届董事会</w:t>
      </w:r>
    </w:p>
    <w:p>
      <w:r>
        <w:t>第三十一次会议及 2018 年第二次临时股东大会，审议通过了《关于公司</w:t>
      </w:r>
    </w:p>
    <w:p>
      <w:r>
        <w:t>拟 与 中 国 铝 业 集 团 有 限 公 司 续 订 持 续 关 联 交 易 协 议 及 该 等 交 易 于</w:t>
      </w:r>
    </w:p>
    <w:p>
      <w:r>
        <w:t>2019-2021 年三个年度交易上限额度的议案》，批准公司与控股股东中铝</w:t>
      </w:r>
    </w:p>
    <w:p>
      <w:r>
        <w:t>集团签订补充协议，将社会和后勤服务供应协议、产品和服务互供总协</w:t>
      </w:r>
    </w:p>
    <w:p>
      <w:r>
        <w:t>议、矿石供应协议、工程设计、施工和监理服务供应协议、固定资产租</w:t>
      </w:r>
    </w:p>
    <w:p>
      <w:r>
        <w:t>赁框架合同的有效期续展至 2021 年 12 月 31 日，并通过了公司与中铝集</w:t>
      </w:r>
    </w:p>
    <w:p>
      <w:r>
        <w:t>团在前述交易协议项下于 2019-2021 年度的关联交易上限额度。公司已</w:t>
      </w:r>
    </w:p>
    <w:p>
      <w:r>
        <w:t xml:space="preserve">就前述事项分别发布了相关公告。 </w:t>
      </w:r>
    </w:p>
    <w:p>
      <w:r/>
    </w:p>
    <w:p>
      <w:r>
        <w:t xml:space="preserve">www.sse.com.cn </w:t>
      </w:r>
    </w:p>
    <w:p>
      <w:r/>
    </w:p>
    <w:p>
      <w:r>
        <w:t xml:space="preserve">44 / 302 </w:t>
      </w:r>
    </w:p>
    <w:p>
      <w:r/>
    </w:p>
    <w:p>
      <w:r>
        <w:t xml:space="preserve"> </w:t>
      </w:r>
    </w:p>
    <w:p>
      <w:r>
        <w:t xml:space="preserve"> </w:t>
      </w:r>
    </w:p>
    <w:p>
      <w:r>
        <w:t xml:space="preserve"> </w:t>
      </w:r>
    </w:p>
    <w:p>
      <w:r>
        <w:t xml:space="preserve">2018 年年度报告 </w:t>
      </w:r>
    </w:p>
    <w:p>
      <w:r/>
    </w:p>
    <w:p>
      <w:r>
        <w:t>本公司于 2018 年 9 月 17 日及 2018 年 12 月 11 日分别召开第六届董事会</w:t>
      </w:r>
    </w:p>
    <w:p>
      <w:r>
        <w:t>第三十一次会议及 2018 年第二次临时股东大会，审议通过了《关于公司</w:t>
      </w:r>
    </w:p>
    <w:p>
      <w:r>
        <w:t>拟与中铝商业保理（天津）有限公司重新签订&lt;保理合作框架协议&gt;及该</w:t>
      </w:r>
    </w:p>
    <w:p>
      <w:r>
        <w:t>交易于 2019-2021 年三个年度交易上限额度的议案》，批准公司与中铝商</w:t>
      </w:r>
    </w:p>
    <w:p>
      <w:r>
        <w:t>业保理（天津）有限公司（以下简称“中铝保理”）重新签订&lt;保理合作</w:t>
      </w:r>
    </w:p>
    <w:p>
      <w:r>
        <w:t>框架协议&gt;，由中铝保理为公司及所属企业提供应收账款融资服务，新协</w:t>
      </w:r>
    </w:p>
    <w:p>
      <w:r>
        <w:t>议有效期自 2019 年 1 月 1 日起至 2021 年 12 月 31 日止，在协议有效期</w:t>
      </w:r>
    </w:p>
    <w:p>
      <w:r>
        <w:t>内，公司与中铝保理存续保理业务余额（含保理款、保理费及手续费等）</w:t>
      </w:r>
    </w:p>
    <w:p>
      <w:r>
        <w:t xml:space="preserve">不高于人民币 30 亿元。公司已就前述事项发布了相关公告。 </w:t>
      </w:r>
    </w:p>
    <w:p>
      <w:r/>
    </w:p>
    <w:p>
      <w:r>
        <w:t>本公司于 2018 年 9 月 17 日及 2018 年 12 月 11 日分别召开第六届董事会</w:t>
      </w:r>
    </w:p>
    <w:p>
      <w:r>
        <w:t>第三十一次会议及 2018 年第二次临时股东大会，审议通过了《关于公司</w:t>
      </w:r>
    </w:p>
    <w:p>
      <w:r>
        <w:t>拟与中铝融资租赁有限公司续订&lt;融资租赁合作框架协议&gt;及该交易于</w:t>
      </w:r>
    </w:p>
    <w:p>
      <w:r>
        <w:t>2019-2021 年三个年度交易上限额度的议案》，批准公司与中铝融资租赁</w:t>
      </w:r>
    </w:p>
    <w:p>
      <w:r>
        <w:t>有限公司（以下简称“中铝租赁”）续订《融资租赁合作框架协议》，新</w:t>
      </w:r>
    </w:p>
    <w:p>
      <w:r>
        <w:t>协议有效期自 2019 年 1 月 1 日起至 2021 年 12 月 31 日止，在协议有效</w:t>
      </w:r>
    </w:p>
    <w:p>
      <w:r>
        <w:t>期内，公司在中铝租赁的融资租赁余额（含租赁本金、利息、手续费等）</w:t>
      </w:r>
    </w:p>
    <w:p>
      <w:r>
        <w:t xml:space="preserve">不高于人民币 100 亿元。公司已就前述事项发布了相关公告。 </w:t>
      </w:r>
    </w:p>
    <w:p>
      <w:r/>
    </w:p>
    <w:p>
      <w:r>
        <w:t>本公司于 2018 年 9 月 17 日召开的第六届董事会第三十一次会议审议通</w:t>
      </w:r>
    </w:p>
    <w:p>
      <w:r>
        <w:t>过了《关于公司拟与中铝视拓智能科技有限公司签订&lt;劳务及工程服务框</w:t>
      </w:r>
    </w:p>
    <w:p>
      <w:r>
        <w:t>架协议&gt;及该交易于 2018-2020 年三个年度交易上限额度的议案》，批准</w:t>
      </w:r>
    </w:p>
    <w:p>
      <w:r>
        <w:t>公司与中铝视拓智能科技有限公司（以下简称“中铝视拓”）签订《劳务</w:t>
      </w:r>
    </w:p>
    <w:p>
      <w:r>
        <w:t>及工程服务框架协议》，由中铝视拓为公司提供工程服务及设备维修、智</w:t>
      </w:r>
    </w:p>
    <w:p>
      <w:r>
        <w:t>能化工业设计及维护等劳务服务。协议有效期自 2018 年 1 月 1 日起至 2020</w:t>
      </w:r>
    </w:p>
    <w:p>
      <w:r>
        <w:t>年 12 月 31 日止，在协议有效期内，公司与中铝视拓于 2018－2020 年三个</w:t>
      </w:r>
    </w:p>
    <w:p>
      <w:r>
        <w:t>年度的交易上限额度分别为人民币 0.56 亿元、1 亿元及 2 亿元。公司已就</w:t>
      </w:r>
    </w:p>
    <w:p>
      <w:r>
        <w:t xml:space="preserve">前述事项发布了相关公告。 </w:t>
      </w:r>
    </w:p>
    <w:p>
      <w:r/>
    </w:p>
    <w:p>
      <w:r>
        <w:t xml:space="preserve">2、 已在临时公告披露，但有后续实施的进展或变化的事项 </w:t>
      </w:r>
    </w:p>
    <w:p>
      <w:r>
        <w:t xml:space="preserve">□适用 √不适用  </w:t>
      </w:r>
    </w:p>
    <w:p>
      <w:r/>
    </w:p>
    <w:p>
      <w:r>
        <w:t xml:space="preserve">www.sse.com.cn </w:t>
      </w:r>
    </w:p>
    <w:p>
      <w:r/>
    </w:p>
    <w:p>
      <w:r>
        <w:t xml:space="preserve">www.sse.com.cn </w:t>
      </w:r>
    </w:p>
    <w:p>
      <w:r/>
    </w:p>
    <w:p>
      <w:r>
        <w:t xml:space="preserve">www.sse.com.cn </w:t>
      </w:r>
    </w:p>
    <w:p>
      <w:r/>
    </w:p>
    <w:p>
      <w:r>
        <w:t xml:space="preserve">45 / 302 </w:t>
      </w:r>
    </w:p>
    <w:p>
      <w:r/>
    </w:p>
    <w:p>
      <w:r>
        <w:t xml:space="preserve"> </w:t>
      </w:r>
    </w:p>
    <w:p>
      <w:r>
        <w:t xml:space="preserve">3、临时公告未披露的事项 </w:t>
      </w:r>
    </w:p>
    <w:p>
      <w:r/>
    </w:p>
    <w:p>
      <w:r>
        <w:t xml:space="preserve">√适用□不适用 </w:t>
      </w:r>
    </w:p>
    <w:p>
      <w:r/>
    </w:p>
    <w:p>
      <w:r>
        <w:t xml:space="preserve">2018 年年度报告 </w:t>
      </w:r>
    </w:p>
    <w:p>
      <w:r/>
    </w:p>
    <w:p>
      <w:r>
        <w:t xml:space="preserve">关联交易方 </w:t>
      </w:r>
    </w:p>
    <w:p>
      <w:r/>
    </w:p>
    <w:p>
      <w:r>
        <w:t xml:space="preserve">关联关系 </w:t>
      </w:r>
    </w:p>
    <w:p>
      <w:r/>
    </w:p>
    <w:p>
      <w:r>
        <w:t>关联交易</w:t>
      </w:r>
    </w:p>
    <w:p>
      <w:r>
        <w:t xml:space="preserve">类型 </w:t>
      </w:r>
    </w:p>
    <w:p>
      <w:r/>
    </w:p>
    <w:p>
      <w:r>
        <w:t xml:space="preserve">关联交易内容 </w:t>
      </w:r>
    </w:p>
    <w:p>
      <w:r/>
    </w:p>
    <w:p>
      <w:r>
        <w:t xml:space="preserve">关联交易 </w:t>
      </w:r>
    </w:p>
    <w:p>
      <w:r>
        <w:t xml:space="preserve">定价原则 </w:t>
      </w:r>
    </w:p>
    <w:p>
      <w:r/>
    </w:p>
    <w:p>
      <w:r>
        <w:t xml:space="preserve">关联交易 </w:t>
      </w:r>
    </w:p>
    <w:p>
      <w:r>
        <w:t xml:space="preserve">价格 </w:t>
      </w:r>
    </w:p>
    <w:p>
      <w:r/>
    </w:p>
    <w:p>
      <w:r>
        <w:t xml:space="preserve">关联交易 </w:t>
      </w:r>
    </w:p>
    <w:p>
      <w:r>
        <w:t xml:space="preserve">金额 </w:t>
      </w:r>
    </w:p>
    <w:p>
      <w:r/>
    </w:p>
    <w:p>
      <w:r>
        <w:t xml:space="preserve">单位:千元  币种:人民币 </w:t>
      </w:r>
    </w:p>
    <w:p>
      <w:r/>
    </w:p>
    <w:p>
      <w:r>
        <w:t>占同类</w:t>
      </w:r>
    </w:p>
    <w:p>
      <w:r>
        <w:t>交易金额</w:t>
      </w:r>
    </w:p>
    <w:p>
      <w:r>
        <w:t>的比例</w:t>
      </w:r>
    </w:p>
    <w:p>
      <w:r>
        <w:t xml:space="preserve">(%) </w:t>
      </w:r>
    </w:p>
    <w:p>
      <w:r/>
    </w:p>
    <w:p>
      <w:r>
        <w:t>关联交易</w:t>
      </w:r>
    </w:p>
    <w:p>
      <w:r>
        <w:t>结算方式</w:t>
      </w:r>
    </w:p>
    <w:p>
      <w:r/>
    </w:p>
    <w:p>
      <w:r>
        <w:t>市场</w:t>
      </w:r>
    </w:p>
    <w:p>
      <w:r>
        <w:t>价格</w:t>
      </w:r>
    </w:p>
    <w:p>
      <w:r/>
    </w:p>
    <w:p>
      <w:r>
        <w:t>交易价格</w:t>
      </w:r>
    </w:p>
    <w:p>
      <w:r>
        <w:t>与市场参</w:t>
      </w:r>
    </w:p>
    <w:p>
      <w:r>
        <w:t>考价格差</w:t>
      </w:r>
    </w:p>
    <w:p>
      <w:r>
        <w:t>异较大的</w:t>
      </w:r>
    </w:p>
    <w:p>
      <w:r>
        <w:t xml:space="preserve">原因 </w:t>
      </w:r>
    </w:p>
    <w:p>
      <w:r/>
    </w:p>
    <w:p>
      <w:r>
        <w:t>同受中铝集团控制</w:t>
      </w:r>
    </w:p>
    <w:p>
      <w:r/>
    </w:p>
    <w:p>
      <w:r>
        <w:t>母公司的控</w:t>
      </w:r>
    </w:p>
    <w:p>
      <w:r>
        <w:t xml:space="preserve">股子公司 </w:t>
      </w:r>
    </w:p>
    <w:p>
      <w:r/>
    </w:p>
    <w:p>
      <w:r>
        <w:t>购买商品</w:t>
      </w:r>
    </w:p>
    <w:p>
      <w:r/>
    </w:p>
    <w:p>
      <w:r>
        <w:t xml:space="preserve">本公司合营公司 </w:t>
      </w:r>
    </w:p>
    <w:p>
      <w:r/>
    </w:p>
    <w:p>
      <w:r>
        <w:t>合营公司 购买商品</w:t>
      </w:r>
    </w:p>
    <w:p>
      <w:r/>
    </w:p>
    <w:p>
      <w:r>
        <w:t xml:space="preserve">本公司联营公司 </w:t>
      </w:r>
    </w:p>
    <w:p>
      <w:r/>
    </w:p>
    <w:p>
      <w:r>
        <w:t>联营公司 购买商品</w:t>
      </w:r>
    </w:p>
    <w:p>
      <w:r/>
    </w:p>
    <w:p>
      <w:r>
        <w:t>同受中铝集团控制</w:t>
      </w:r>
    </w:p>
    <w:p>
      <w:r/>
    </w:p>
    <w:p>
      <w:r>
        <w:t>同受中铝集团控制</w:t>
      </w:r>
    </w:p>
    <w:p>
      <w:r/>
    </w:p>
    <w:p>
      <w:r>
        <w:t>同受中铝集团控制</w:t>
      </w:r>
    </w:p>
    <w:p>
      <w:r/>
    </w:p>
    <w:p>
      <w:r>
        <w:t>母公司的控</w:t>
      </w:r>
    </w:p>
    <w:p>
      <w:r>
        <w:t xml:space="preserve">股子公司 </w:t>
      </w:r>
    </w:p>
    <w:p>
      <w:r/>
    </w:p>
    <w:p>
      <w:r>
        <w:t>母公司的控</w:t>
      </w:r>
    </w:p>
    <w:p>
      <w:r>
        <w:t xml:space="preserve">股子公司 </w:t>
      </w:r>
    </w:p>
    <w:p>
      <w:r/>
    </w:p>
    <w:p>
      <w:r>
        <w:t>母公司的控</w:t>
      </w:r>
    </w:p>
    <w:p>
      <w:r>
        <w:t xml:space="preserve">股子公司 </w:t>
      </w:r>
    </w:p>
    <w:p>
      <w:r/>
    </w:p>
    <w:p>
      <w:r>
        <w:t xml:space="preserve">本公司联营公司 </w:t>
      </w:r>
    </w:p>
    <w:p>
      <w:r/>
    </w:p>
    <w:p>
      <w:r>
        <w:t xml:space="preserve">联营公司 </w:t>
      </w:r>
    </w:p>
    <w:p>
      <w:r/>
    </w:p>
    <w:p>
      <w:r>
        <w:t>采购氧化铝、原铝、</w:t>
      </w:r>
    </w:p>
    <w:p>
      <w:r>
        <w:t>铝加工及其他产品</w:t>
      </w:r>
    </w:p>
    <w:p>
      <w:r/>
    </w:p>
    <w:p>
      <w:r>
        <w:t>采购氧化铝、原铝及</w:t>
      </w:r>
    </w:p>
    <w:p>
      <w:r>
        <w:t xml:space="preserve">其他产品 </w:t>
      </w:r>
    </w:p>
    <w:p>
      <w:r/>
    </w:p>
    <w:p>
      <w:r>
        <w:t>采购铝加工、原铝及</w:t>
      </w:r>
    </w:p>
    <w:p>
      <w:r>
        <w:t xml:space="preserve">其他产品 </w:t>
      </w:r>
    </w:p>
    <w:p>
      <w:r/>
    </w:p>
    <w:p>
      <w:r>
        <w:t>物业管理服务、医疗、</w:t>
      </w:r>
    </w:p>
    <w:p>
      <w:r>
        <w:t>服务、绿化、消防等</w:t>
      </w:r>
    </w:p>
    <w:p>
      <w:r>
        <w:t xml:space="preserve">社会后勤 </w:t>
      </w:r>
    </w:p>
    <w:p>
      <w:r/>
    </w:p>
    <w:p>
      <w:r>
        <w:t>接受劳务</w:t>
      </w:r>
    </w:p>
    <w:p>
      <w:r/>
    </w:p>
    <w:p>
      <w:r>
        <w:t>接受劳务</w:t>
      </w:r>
    </w:p>
    <w:p>
      <w:r/>
    </w:p>
    <w:p>
      <w:r>
        <w:t>工程设计、施工、</w:t>
      </w:r>
    </w:p>
    <w:p>
      <w:r>
        <w:t xml:space="preserve">监理 </w:t>
      </w:r>
    </w:p>
    <w:p>
      <w:r/>
    </w:p>
    <w:p>
      <w:r>
        <w:t>水电汽等其</w:t>
      </w:r>
    </w:p>
    <w:p>
      <w:r>
        <w:t>他公用事业</w:t>
      </w:r>
    </w:p>
    <w:p>
      <w:r>
        <w:t>费用（购买）</w:t>
      </w:r>
    </w:p>
    <w:p>
      <w:r/>
    </w:p>
    <w:p>
      <w:r>
        <w:t>水电气、储运、维护、</w:t>
      </w:r>
    </w:p>
    <w:p>
      <w:r>
        <w:t xml:space="preserve">其他 </w:t>
      </w:r>
    </w:p>
    <w:p>
      <w:r/>
    </w:p>
    <w:p>
      <w:r>
        <w:t>水电汽等其</w:t>
      </w:r>
    </w:p>
    <w:p>
      <w:r>
        <w:t>他公用事业</w:t>
      </w:r>
    </w:p>
    <w:p>
      <w:r>
        <w:t>费用（购买）</w:t>
      </w:r>
    </w:p>
    <w:p>
      <w:r/>
    </w:p>
    <w:p>
      <w:r>
        <w:t>水电气、储运、维护、</w:t>
      </w:r>
    </w:p>
    <w:p>
      <w:r>
        <w:t xml:space="preserve">其他 </w:t>
      </w:r>
    </w:p>
    <w:p>
      <w:r/>
    </w:p>
    <w:p>
      <w:r>
        <w:t xml:space="preserve">市场价 </w:t>
      </w:r>
    </w:p>
    <w:p>
      <w:r/>
    </w:p>
    <w:p>
      <w:r>
        <w:t>3,513,420</w:t>
      </w:r>
    </w:p>
    <w:p>
      <w:r/>
    </w:p>
    <w:p>
      <w:r>
        <w:t>3,513,420</w:t>
      </w:r>
    </w:p>
    <w:p>
      <w:r/>
    </w:p>
    <w:p>
      <w:r>
        <w:t>9.08 货到付款</w:t>
      </w:r>
    </w:p>
    <w:p>
      <w:r/>
    </w:p>
    <w:p>
      <w:r>
        <w:t xml:space="preserve">市场价 </w:t>
      </w:r>
    </w:p>
    <w:p>
      <w:r/>
    </w:p>
    <w:p>
      <w:r>
        <w:t>8,182,251</w:t>
      </w:r>
    </w:p>
    <w:p>
      <w:r/>
    </w:p>
    <w:p>
      <w:r>
        <w:t>8,182,251</w:t>
      </w:r>
    </w:p>
    <w:p>
      <w:r/>
    </w:p>
    <w:p>
      <w:r>
        <w:t>21.16 货到付款</w:t>
      </w:r>
    </w:p>
    <w:p>
      <w:r/>
    </w:p>
    <w:p>
      <w:r>
        <w:t xml:space="preserve">市场价 </w:t>
      </w:r>
    </w:p>
    <w:p>
      <w:r/>
    </w:p>
    <w:p>
      <w:r>
        <w:t>2,108,072</w:t>
      </w:r>
    </w:p>
    <w:p>
      <w:r/>
    </w:p>
    <w:p>
      <w:r>
        <w:t>2,108,072</w:t>
      </w:r>
    </w:p>
    <w:p>
      <w:r/>
    </w:p>
    <w:p>
      <w:r>
        <w:t>5.45 货到付款</w:t>
      </w:r>
    </w:p>
    <w:p>
      <w:r/>
    </w:p>
    <w:p>
      <w:r>
        <w:t xml:space="preserve">市场价 </w:t>
      </w:r>
    </w:p>
    <w:p>
      <w:r/>
    </w:p>
    <w:p>
      <w:r>
        <w:t>312,062</w:t>
      </w:r>
    </w:p>
    <w:p>
      <w:r/>
    </w:p>
    <w:p>
      <w:r>
        <w:t>312,062</w:t>
      </w:r>
    </w:p>
    <w:p>
      <w:r/>
    </w:p>
    <w:p>
      <w:r>
        <w:t>0.81</w:t>
      </w:r>
    </w:p>
    <w:p>
      <w:r/>
    </w:p>
    <w:p>
      <w:r>
        <w:t xml:space="preserve">每月、 </w:t>
      </w:r>
    </w:p>
    <w:p>
      <w:r>
        <w:t>每半年付</w:t>
      </w:r>
    </w:p>
    <w:p>
      <w:r/>
    </w:p>
    <w:p>
      <w:r>
        <w:t xml:space="preserve">市场价 </w:t>
      </w:r>
    </w:p>
    <w:p>
      <w:r/>
    </w:p>
    <w:p>
      <w:r>
        <w:t>2,088,338</w:t>
      </w:r>
    </w:p>
    <w:p>
      <w:r/>
    </w:p>
    <w:p>
      <w:r>
        <w:t>2,088,338</w:t>
      </w:r>
    </w:p>
    <w:p>
      <w:r/>
    </w:p>
    <w:p>
      <w:r>
        <w:t>5.40 按进度付</w:t>
      </w:r>
    </w:p>
    <w:p>
      <w:r/>
    </w:p>
    <w:p>
      <w:r>
        <w:t xml:space="preserve">市场价 </w:t>
      </w:r>
    </w:p>
    <w:p>
      <w:r/>
    </w:p>
    <w:p>
      <w:r>
        <w:t>992,827</w:t>
      </w:r>
    </w:p>
    <w:p>
      <w:r/>
    </w:p>
    <w:p>
      <w:r>
        <w:t>992,827</w:t>
      </w:r>
    </w:p>
    <w:p>
      <w:r/>
    </w:p>
    <w:p>
      <w:r>
        <w:t>2.57 按进度付</w:t>
      </w:r>
    </w:p>
    <w:p>
      <w:r/>
    </w:p>
    <w:p>
      <w:r>
        <w:t xml:space="preserve">市场价 </w:t>
      </w:r>
    </w:p>
    <w:p>
      <w:r/>
    </w:p>
    <w:p>
      <w:r>
        <w:t>77,432</w:t>
      </w:r>
    </w:p>
    <w:p>
      <w:r/>
    </w:p>
    <w:p>
      <w:r>
        <w:t>77,432</w:t>
      </w:r>
    </w:p>
    <w:p>
      <w:r/>
    </w:p>
    <w:p>
      <w:r>
        <w:t>0.20 按进度付</w:t>
      </w:r>
    </w:p>
    <w:p>
      <w:r/>
    </w:p>
    <w:p>
      <w:r>
        <w:t xml:space="preserve">公司联营公司 </w:t>
      </w:r>
    </w:p>
    <w:p>
      <w:r/>
    </w:p>
    <w:p>
      <w:r>
        <w:t>联营公司 接受劳务</w:t>
      </w:r>
    </w:p>
    <w:p>
      <w:r/>
    </w:p>
    <w:p>
      <w:r>
        <w:t xml:space="preserve">环保运营服务 </w:t>
      </w:r>
    </w:p>
    <w:p>
      <w:r/>
    </w:p>
    <w:p>
      <w:r>
        <w:t xml:space="preserve">市场价 </w:t>
      </w:r>
    </w:p>
    <w:p>
      <w:r/>
    </w:p>
    <w:p>
      <w:r>
        <w:t>226,280</w:t>
      </w:r>
    </w:p>
    <w:p>
      <w:r/>
    </w:p>
    <w:p>
      <w:r>
        <w:t>226,280</w:t>
      </w:r>
    </w:p>
    <w:p>
      <w:r/>
    </w:p>
    <w:p>
      <w:r>
        <w:t>0.59 按进度付</w:t>
      </w:r>
    </w:p>
    <w:p>
      <w:r/>
    </w:p>
    <w:p>
      <w:r>
        <w:t xml:space="preserve">46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本公司联营公司 </w:t>
      </w:r>
    </w:p>
    <w:p>
      <w:r/>
    </w:p>
    <w:p>
      <w:r>
        <w:t>联营公司 接受劳务</w:t>
      </w:r>
    </w:p>
    <w:p>
      <w:r/>
    </w:p>
    <w:p>
      <w:r>
        <w:t>工程设计、施工、</w:t>
      </w:r>
    </w:p>
    <w:p>
      <w:r>
        <w:t xml:space="preserve">监理 </w:t>
      </w:r>
    </w:p>
    <w:p>
      <w:r/>
    </w:p>
    <w:p>
      <w:r>
        <w:t xml:space="preserve">市场价 </w:t>
      </w:r>
    </w:p>
    <w:p>
      <w:r/>
    </w:p>
    <w:p>
      <w:r>
        <w:t>405,993</w:t>
      </w:r>
    </w:p>
    <w:p>
      <w:r/>
    </w:p>
    <w:p>
      <w:r>
        <w:t>405,993</w:t>
      </w:r>
    </w:p>
    <w:p>
      <w:r/>
    </w:p>
    <w:p>
      <w:r>
        <w:t>1.05 按进度付</w:t>
      </w:r>
    </w:p>
    <w:p>
      <w:r/>
    </w:p>
    <w:p>
      <w:r>
        <w:t xml:space="preserve">本公司合营公司 </w:t>
      </w:r>
    </w:p>
    <w:p>
      <w:r/>
    </w:p>
    <w:p>
      <w:r>
        <w:t>合营公司 接受劳务</w:t>
      </w:r>
    </w:p>
    <w:p>
      <w:r/>
    </w:p>
    <w:p>
      <w:r>
        <w:t xml:space="preserve">水电气、其他 </w:t>
      </w:r>
    </w:p>
    <w:p>
      <w:r/>
    </w:p>
    <w:p>
      <w:r>
        <w:t xml:space="preserve">市场价 </w:t>
      </w:r>
    </w:p>
    <w:p>
      <w:r/>
    </w:p>
    <w:p>
      <w:r>
        <w:t>26,269</w:t>
      </w:r>
    </w:p>
    <w:p>
      <w:r/>
    </w:p>
    <w:p>
      <w:r>
        <w:t>26,269</w:t>
      </w:r>
    </w:p>
    <w:p>
      <w:r/>
    </w:p>
    <w:p>
      <w:r>
        <w:t>0.07</w:t>
      </w:r>
    </w:p>
    <w:p>
      <w:r/>
    </w:p>
    <w:p>
      <w:r>
        <w:t xml:space="preserve">每月、 </w:t>
      </w:r>
    </w:p>
    <w:p>
      <w:r>
        <w:t>每半年付</w:t>
      </w:r>
    </w:p>
    <w:p>
      <w:r/>
    </w:p>
    <w:p>
      <w:r>
        <w:t xml:space="preserve">本公司合营公司 </w:t>
      </w:r>
    </w:p>
    <w:p>
      <w:r/>
    </w:p>
    <w:p>
      <w:r>
        <w:t>合营公司 接受劳务</w:t>
      </w:r>
    </w:p>
    <w:p>
      <w:r/>
    </w:p>
    <w:p>
      <w:r>
        <w:t>工程设计、施工、</w:t>
      </w:r>
    </w:p>
    <w:p>
      <w:r>
        <w:t xml:space="preserve">监理 </w:t>
      </w:r>
    </w:p>
    <w:p>
      <w:r/>
    </w:p>
    <w:p>
      <w:r>
        <w:t xml:space="preserve">市场价 </w:t>
      </w:r>
    </w:p>
    <w:p>
      <w:r/>
    </w:p>
    <w:p>
      <w:r>
        <w:t>2,100</w:t>
      </w:r>
    </w:p>
    <w:p>
      <w:r/>
    </w:p>
    <w:p>
      <w:r>
        <w:t>2,100</w:t>
      </w:r>
    </w:p>
    <w:p>
      <w:r/>
    </w:p>
    <w:p>
      <w:r>
        <w:t>0.01 按进度付</w:t>
      </w:r>
    </w:p>
    <w:p>
      <w:r/>
    </w:p>
    <w:p>
      <w:r>
        <w:t>同受中铝集团控制</w:t>
      </w:r>
    </w:p>
    <w:p>
      <w:r/>
    </w:p>
    <w:p>
      <w:r>
        <w:t>母公司的控</w:t>
      </w:r>
    </w:p>
    <w:p>
      <w:r>
        <w:t xml:space="preserve">股子公司 </w:t>
      </w:r>
    </w:p>
    <w:p>
      <w:r/>
    </w:p>
    <w:p>
      <w:r>
        <w:t>其它流出</w:t>
      </w:r>
    </w:p>
    <w:p>
      <w:r/>
    </w:p>
    <w:p>
      <w:r>
        <w:t xml:space="preserve">租赁房屋土地 </w:t>
      </w:r>
    </w:p>
    <w:p>
      <w:r/>
    </w:p>
    <w:p>
      <w:r>
        <w:t xml:space="preserve">协议价 </w:t>
      </w:r>
    </w:p>
    <w:p>
      <w:r/>
    </w:p>
    <w:p>
      <w:r>
        <w:t>501,866</w:t>
      </w:r>
    </w:p>
    <w:p>
      <w:r/>
    </w:p>
    <w:p>
      <w:r>
        <w:t>501,866</w:t>
      </w:r>
    </w:p>
    <w:p>
      <w:r/>
    </w:p>
    <w:p>
      <w:r>
        <w:t>1.30</w:t>
      </w:r>
    </w:p>
    <w:p>
      <w:r/>
    </w:p>
    <w:p>
      <w:r>
        <w:t xml:space="preserve">每月、 </w:t>
      </w:r>
    </w:p>
    <w:p>
      <w:r>
        <w:t>每半年付</w:t>
      </w:r>
    </w:p>
    <w:p>
      <w:r/>
    </w:p>
    <w:p>
      <w:r>
        <w:t>中铝集团联营公司 其他关联人 购买商品</w:t>
      </w:r>
    </w:p>
    <w:p>
      <w:r/>
    </w:p>
    <w:p>
      <w:r>
        <w:t xml:space="preserve">矿石及其他产品 </w:t>
      </w:r>
    </w:p>
    <w:p>
      <w:r/>
    </w:p>
    <w:p>
      <w:r>
        <w:t xml:space="preserve">市场价 </w:t>
      </w:r>
    </w:p>
    <w:p>
      <w:r/>
    </w:p>
    <w:p>
      <w:r>
        <w:t>18,917</w:t>
      </w:r>
    </w:p>
    <w:p>
      <w:r/>
    </w:p>
    <w:p>
      <w:r>
        <w:t>18,917</w:t>
      </w:r>
    </w:p>
    <w:p>
      <w:r/>
    </w:p>
    <w:p>
      <w:r>
        <w:t>0.05 货到付款</w:t>
      </w:r>
    </w:p>
    <w:p>
      <w:r/>
    </w:p>
    <w:p>
      <w:r>
        <w:t xml:space="preserve">中铝集团联营公司 其他关联人 </w:t>
      </w:r>
    </w:p>
    <w:p>
      <w:r/>
    </w:p>
    <w:p>
      <w:r>
        <w:t>同受中铝集团控制</w:t>
      </w:r>
    </w:p>
    <w:p>
      <w:r/>
    </w:p>
    <w:p>
      <w:r>
        <w:t>母公司的控</w:t>
      </w:r>
    </w:p>
    <w:p>
      <w:r>
        <w:t xml:space="preserve">股子公司 </w:t>
      </w:r>
    </w:p>
    <w:p>
      <w:r/>
    </w:p>
    <w:p>
      <w:r>
        <w:t>水电汽等其</w:t>
      </w:r>
    </w:p>
    <w:p>
      <w:r>
        <w:t>他公用事业</w:t>
      </w:r>
    </w:p>
    <w:p>
      <w:r>
        <w:t>费用（购买）</w:t>
      </w:r>
    </w:p>
    <w:p>
      <w:r/>
    </w:p>
    <w:p>
      <w:r>
        <w:t xml:space="preserve">水电气、其他 </w:t>
      </w:r>
    </w:p>
    <w:p>
      <w:r/>
    </w:p>
    <w:p>
      <w:r>
        <w:t xml:space="preserve">市场价 </w:t>
      </w:r>
    </w:p>
    <w:p>
      <w:r/>
    </w:p>
    <w:p>
      <w:r>
        <w:t>96,510</w:t>
      </w:r>
    </w:p>
    <w:p>
      <w:r/>
    </w:p>
    <w:p>
      <w:r>
        <w:t>96,510</w:t>
      </w:r>
    </w:p>
    <w:p>
      <w:r/>
    </w:p>
    <w:p>
      <w:r>
        <w:t>0.25</w:t>
      </w:r>
    </w:p>
    <w:p>
      <w:r/>
    </w:p>
    <w:p>
      <w:r>
        <w:t xml:space="preserve">每月、 </w:t>
      </w:r>
    </w:p>
    <w:p>
      <w:r>
        <w:t>每半年付</w:t>
      </w:r>
    </w:p>
    <w:p>
      <w:r/>
    </w:p>
    <w:p>
      <w:r>
        <w:t>销售商品</w:t>
      </w:r>
    </w:p>
    <w:p>
      <w:r/>
    </w:p>
    <w:p>
      <w:r>
        <w:t xml:space="preserve">销售原铝及其他 </w:t>
      </w:r>
    </w:p>
    <w:p>
      <w:r/>
    </w:p>
    <w:p>
      <w:r>
        <w:t xml:space="preserve">市场价 </w:t>
      </w:r>
    </w:p>
    <w:p>
      <w:r/>
    </w:p>
    <w:p>
      <w:r>
        <w:t>11,248,625</w:t>
      </w:r>
    </w:p>
    <w:p>
      <w:r/>
    </w:p>
    <w:p>
      <w:r>
        <w:t>11,248,625</w:t>
      </w:r>
    </w:p>
    <w:p>
      <w:r/>
    </w:p>
    <w:p>
      <w:r>
        <w:t>29.08 货到付款</w:t>
      </w:r>
    </w:p>
    <w:p>
      <w:r/>
    </w:p>
    <w:p>
      <w:r>
        <w:t xml:space="preserve">本公司合营公司 </w:t>
      </w:r>
    </w:p>
    <w:p>
      <w:r/>
    </w:p>
    <w:p>
      <w:r>
        <w:t>合营公司 销售商品 销售售原铝及其他</w:t>
      </w:r>
    </w:p>
    <w:p>
      <w:r/>
    </w:p>
    <w:p>
      <w:r>
        <w:t xml:space="preserve">市场价 </w:t>
      </w:r>
    </w:p>
    <w:p>
      <w:r/>
    </w:p>
    <w:p>
      <w:r>
        <w:t>4,462,670</w:t>
      </w:r>
    </w:p>
    <w:p>
      <w:r/>
    </w:p>
    <w:p>
      <w:r>
        <w:t>4,462,670</w:t>
      </w:r>
    </w:p>
    <w:p>
      <w:r/>
    </w:p>
    <w:p>
      <w:r>
        <w:t>11.54 货到付款</w:t>
      </w:r>
    </w:p>
    <w:p>
      <w:r/>
    </w:p>
    <w:p>
      <w:r>
        <w:t xml:space="preserve">本公司联营公司 </w:t>
      </w:r>
    </w:p>
    <w:p>
      <w:r/>
    </w:p>
    <w:p>
      <w:r>
        <w:t>联营公司 销售商品</w:t>
      </w:r>
    </w:p>
    <w:p>
      <w:r/>
    </w:p>
    <w:p>
      <w:r>
        <w:t xml:space="preserve">销售原铝及其他 </w:t>
      </w:r>
    </w:p>
    <w:p>
      <w:r/>
    </w:p>
    <w:p>
      <w:r>
        <w:t xml:space="preserve">市场价 </w:t>
      </w:r>
    </w:p>
    <w:p>
      <w:r/>
    </w:p>
    <w:p>
      <w:r>
        <w:t>2,626,780</w:t>
      </w:r>
    </w:p>
    <w:p>
      <w:r/>
    </w:p>
    <w:p>
      <w:r>
        <w:t>2,626,780</w:t>
      </w:r>
    </w:p>
    <w:p>
      <w:r/>
    </w:p>
    <w:p>
      <w:r>
        <w:t>6.79 货到付款</w:t>
      </w:r>
    </w:p>
    <w:p>
      <w:r/>
    </w:p>
    <w:p>
      <w:r>
        <w:t>中铝集团联营公司 其他关联人 销售商品</w:t>
      </w:r>
    </w:p>
    <w:p>
      <w:r/>
    </w:p>
    <w:p>
      <w:r>
        <w:t xml:space="preserve">销售原铝及其他 </w:t>
      </w:r>
    </w:p>
    <w:p>
      <w:r/>
    </w:p>
    <w:p>
      <w:r>
        <w:t xml:space="preserve">市场价 </w:t>
      </w:r>
    </w:p>
    <w:p>
      <w:r/>
    </w:p>
    <w:p>
      <w:r>
        <w:t>897,642</w:t>
      </w:r>
    </w:p>
    <w:p>
      <w:r/>
    </w:p>
    <w:p>
      <w:r>
        <w:t>897,642</w:t>
      </w:r>
    </w:p>
    <w:p>
      <w:r/>
    </w:p>
    <w:p>
      <w:r>
        <w:t>2.32 货到付款</w:t>
      </w:r>
    </w:p>
    <w:p>
      <w:r/>
    </w:p>
    <w:p>
      <w:r>
        <w:t>同受中铝集团控制</w:t>
      </w:r>
    </w:p>
    <w:p>
      <w:r/>
    </w:p>
    <w:p>
      <w:r>
        <w:t>母公司的控</w:t>
      </w:r>
    </w:p>
    <w:p>
      <w:r>
        <w:t xml:space="preserve">股子公司 </w:t>
      </w:r>
    </w:p>
    <w:p>
      <w:r/>
    </w:p>
    <w:p>
      <w:r>
        <w:t xml:space="preserve">本公司合营公司 </w:t>
      </w:r>
    </w:p>
    <w:p>
      <w:r/>
    </w:p>
    <w:p>
      <w:r>
        <w:t xml:space="preserve">合营公司 </w:t>
      </w:r>
    </w:p>
    <w:p>
      <w:r/>
    </w:p>
    <w:p>
      <w:r>
        <w:t xml:space="preserve">本公司联营公司 </w:t>
      </w:r>
    </w:p>
    <w:p>
      <w:r/>
    </w:p>
    <w:p>
      <w:r>
        <w:t xml:space="preserve">联营公司 </w:t>
      </w:r>
    </w:p>
    <w:p>
      <w:r/>
    </w:p>
    <w:p>
      <w:r>
        <w:t>水电汽等其</w:t>
      </w:r>
    </w:p>
    <w:p>
      <w:r>
        <w:t>他公用事业</w:t>
      </w:r>
    </w:p>
    <w:p>
      <w:r>
        <w:t>费用（销售）</w:t>
      </w:r>
    </w:p>
    <w:p>
      <w:r/>
    </w:p>
    <w:p>
      <w:r>
        <w:t>水电汽等其</w:t>
      </w:r>
    </w:p>
    <w:p>
      <w:r>
        <w:t>他公用事业</w:t>
      </w:r>
    </w:p>
    <w:p>
      <w:r>
        <w:t>费用（销售）</w:t>
      </w:r>
    </w:p>
    <w:p>
      <w:r/>
    </w:p>
    <w:p>
      <w:r>
        <w:t>水电汽等其</w:t>
      </w:r>
    </w:p>
    <w:p>
      <w:r>
        <w:t>他公用事业</w:t>
      </w:r>
    </w:p>
    <w:p>
      <w:r>
        <w:t>费用（销售）</w:t>
      </w:r>
    </w:p>
    <w:p>
      <w:r/>
    </w:p>
    <w:p>
      <w:r>
        <w:t xml:space="preserve">水电气（销售） </w:t>
      </w:r>
    </w:p>
    <w:p>
      <w:r/>
    </w:p>
    <w:p>
      <w:r>
        <w:t xml:space="preserve">市场价 </w:t>
      </w:r>
    </w:p>
    <w:p>
      <w:r/>
    </w:p>
    <w:p>
      <w:r>
        <w:t>620,552</w:t>
      </w:r>
    </w:p>
    <w:p>
      <w:r/>
    </w:p>
    <w:p>
      <w:r>
        <w:t>620,552</w:t>
      </w:r>
    </w:p>
    <w:p>
      <w:r/>
    </w:p>
    <w:p>
      <w:r>
        <w:t xml:space="preserve">1.60 每月付 </w:t>
      </w:r>
    </w:p>
    <w:p>
      <w:r/>
    </w:p>
    <w:p>
      <w:r>
        <w:t xml:space="preserve">水电气（销售） </w:t>
      </w:r>
    </w:p>
    <w:p>
      <w:r/>
    </w:p>
    <w:p>
      <w:r>
        <w:t xml:space="preserve">市场价 </w:t>
      </w:r>
    </w:p>
    <w:p>
      <w:r/>
    </w:p>
    <w:p>
      <w:r>
        <w:t>186,672</w:t>
      </w:r>
    </w:p>
    <w:p>
      <w:r/>
    </w:p>
    <w:p>
      <w:r>
        <w:t>186,672</w:t>
      </w:r>
    </w:p>
    <w:p>
      <w:r/>
    </w:p>
    <w:p>
      <w:r>
        <w:t xml:space="preserve">0.48 每月付 </w:t>
      </w:r>
    </w:p>
    <w:p>
      <w:r/>
    </w:p>
    <w:p>
      <w:r>
        <w:t xml:space="preserve">水电气（销售） </w:t>
      </w:r>
    </w:p>
    <w:p>
      <w:r/>
    </w:p>
    <w:p>
      <w:r>
        <w:t xml:space="preserve">市场价 </w:t>
      </w:r>
    </w:p>
    <w:p>
      <w:r/>
    </w:p>
    <w:p>
      <w:r>
        <w:t>24,309</w:t>
      </w:r>
    </w:p>
    <w:p>
      <w:r/>
    </w:p>
    <w:p>
      <w:r>
        <w:t>24,309</w:t>
      </w:r>
    </w:p>
    <w:p>
      <w:r/>
    </w:p>
    <w:p>
      <w:r>
        <w:t xml:space="preserve">0.06 每月付 </w:t>
      </w:r>
    </w:p>
    <w:p>
      <w:r/>
    </w:p>
    <w:p>
      <w:r>
        <w:t xml:space="preserve">47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中铝集团联营公司 其他关联人 </w:t>
      </w:r>
    </w:p>
    <w:p>
      <w:r/>
    </w:p>
    <w:p>
      <w:r>
        <w:t>同受中铝集团控制</w:t>
      </w:r>
    </w:p>
    <w:p>
      <w:r/>
    </w:p>
    <w:p>
      <w:r>
        <w:t>母公司的控</w:t>
      </w:r>
    </w:p>
    <w:p>
      <w:r>
        <w:t xml:space="preserve">股子公司 </w:t>
      </w:r>
    </w:p>
    <w:p>
      <w:r/>
    </w:p>
    <w:p>
      <w:r>
        <w:t>水电汽等其</w:t>
      </w:r>
    </w:p>
    <w:p>
      <w:r>
        <w:t>他公用事业</w:t>
      </w:r>
    </w:p>
    <w:p>
      <w:r>
        <w:t>费用（销售）</w:t>
      </w:r>
    </w:p>
    <w:p>
      <w:r/>
    </w:p>
    <w:p>
      <w:r>
        <w:t xml:space="preserve">水电气（销售） </w:t>
      </w:r>
    </w:p>
    <w:p>
      <w:r/>
    </w:p>
    <w:p>
      <w:r>
        <w:t xml:space="preserve">市场价 </w:t>
      </w:r>
    </w:p>
    <w:p>
      <w:r/>
    </w:p>
    <w:p>
      <w:r>
        <w:t>15,719</w:t>
      </w:r>
    </w:p>
    <w:p>
      <w:r/>
    </w:p>
    <w:p>
      <w:r>
        <w:t>15,719</w:t>
      </w:r>
    </w:p>
    <w:p>
      <w:r/>
    </w:p>
    <w:p>
      <w:r>
        <w:t xml:space="preserve">0.04 每月付 </w:t>
      </w:r>
    </w:p>
    <w:p>
      <w:r/>
    </w:p>
    <w:p>
      <w:r>
        <w:t xml:space="preserve">提供劳务 提供劳务（含工程） 市场价 </w:t>
      </w:r>
    </w:p>
    <w:p>
      <w:r/>
    </w:p>
    <w:p>
      <w:r>
        <w:t>5,981</w:t>
      </w:r>
    </w:p>
    <w:p>
      <w:r/>
    </w:p>
    <w:p>
      <w:r>
        <w:t>5,981</w:t>
      </w:r>
    </w:p>
    <w:p>
      <w:r/>
    </w:p>
    <w:p>
      <w:r>
        <w:t>0.02 按进度付</w:t>
      </w:r>
    </w:p>
    <w:p>
      <w:r/>
    </w:p>
    <w:p>
      <w:r>
        <w:t xml:space="preserve">本公司联营公司 </w:t>
      </w:r>
    </w:p>
    <w:p>
      <w:r/>
    </w:p>
    <w:p>
      <w:r>
        <w:t xml:space="preserve">联营公司 提供劳务 提供劳务（含工程） 市场价 </w:t>
      </w:r>
    </w:p>
    <w:p>
      <w:r/>
    </w:p>
    <w:p>
      <w:r>
        <w:t>1,725</w:t>
      </w:r>
    </w:p>
    <w:p>
      <w:r/>
    </w:p>
    <w:p>
      <w:r>
        <w:t>1,725</w:t>
      </w:r>
    </w:p>
    <w:p>
      <w:r/>
    </w:p>
    <w:p>
      <w:r>
        <w:t>0.004 按进度付</w:t>
      </w:r>
    </w:p>
    <w:p>
      <w:r/>
    </w:p>
    <w:p>
      <w:r>
        <w:t>同受中铝集团控制</w:t>
      </w:r>
    </w:p>
    <w:p>
      <w:r/>
    </w:p>
    <w:p>
      <w:r>
        <w:t>母公司的控</w:t>
      </w:r>
    </w:p>
    <w:p>
      <w:r>
        <w:t xml:space="preserve">股子公司 </w:t>
      </w:r>
    </w:p>
    <w:p>
      <w:r/>
    </w:p>
    <w:p>
      <w:r>
        <w:t>其它流入</w:t>
      </w:r>
    </w:p>
    <w:p>
      <w:r/>
    </w:p>
    <w:p>
      <w:r>
        <w:t xml:space="preserve">本公司合营公司 </w:t>
      </w:r>
    </w:p>
    <w:p>
      <w:r/>
    </w:p>
    <w:p>
      <w:r>
        <w:t>合营公司 其它流入</w:t>
      </w:r>
    </w:p>
    <w:p>
      <w:r/>
    </w:p>
    <w:p>
      <w:r>
        <w:t xml:space="preserve">本公司联营公司 </w:t>
      </w:r>
    </w:p>
    <w:p>
      <w:r/>
    </w:p>
    <w:p>
      <w:r>
        <w:t>联营公司 其它流入</w:t>
      </w:r>
    </w:p>
    <w:p>
      <w:r/>
    </w:p>
    <w:p>
      <w:r>
        <w:t>出租土地房屋、机器</w:t>
      </w:r>
    </w:p>
    <w:p>
      <w:r>
        <w:t xml:space="preserve">设备 </w:t>
      </w:r>
    </w:p>
    <w:p>
      <w:r/>
    </w:p>
    <w:p>
      <w:r>
        <w:t>出租土地房屋、机器</w:t>
      </w:r>
    </w:p>
    <w:p>
      <w:r>
        <w:t xml:space="preserve">设备 </w:t>
      </w:r>
    </w:p>
    <w:p>
      <w:r/>
    </w:p>
    <w:p>
      <w:r>
        <w:t>出租土地房屋、机器</w:t>
      </w:r>
    </w:p>
    <w:p>
      <w:r>
        <w:t xml:space="preserve">设备 </w:t>
      </w:r>
    </w:p>
    <w:p>
      <w:r/>
    </w:p>
    <w:p>
      <w:r>
        <w:t xml:space="preserve">市场价 </w:t>
      </w:r>
    </w:p>
    <w:p>
      <w:r/>
    </w:p>
    <w:p>
      <w:r>
        <w:t>31,551</w:t>
      </w:r>
    </w:p>
    <w:p>
      <w:r/>
    </w:p>
    <w:p>
      <w:r>
        <w:t>31,551</w:t>
      </w:r>
    </w:p>
    <w:p>
      <w:r/>
    </w:p>
    <w:p>
      <w:r>
        <w:t xml:space="preserve">0.08 每月付 </w:t>
      </w:r>
    </w:p>
    <w:p>
      <w:r/>
    </w:p>
    <w:p>
      <w:r>
        <w:t xml:space="preserve">协议价 </w:t>
      </w:r>
    </w:p>
    <w:p>
      <w:r/>
    </w:p>
    <w:p>
      <w:r>
        <w:t>1,545</w:t>
      </w:r>
    </w:p>
    <w:p>
      <w:r/>
    </w:p>
    <w:p>
      <w:r>
        <w:t>1,545</w:t>
      </w:r>
    </w:p>
    <w:p>
      <w:r/>
    </w:p>
    <w:p>
      <w:r>
        <w:t xml:space="preserve">0.004 每月付 </w:t>
      </w:r>
    </w:p>
    <w:p>
      <w:r/>
    </w:p>
    <w:p>
      <w:r>
        <w:t xml:space="preserve">协议价 </w:t>
      </w:r>
    </w:p>
    <w:p>
      <w:r/>
    </w:p>
    <w:p>
      <w:r>
        <w:t>1,511</w:t>
      </w:r>
    </w:p>
    <w:p>
      <w:r/>
    </w:p>
    <w:p>
      <w:r>
        <w:t>1,511</w:t>
      </w:r>
    </w:p>
    <w:p>
      <w:r/>
    </w:p>
    <w:p>
      <w:r>
        <w:t xml:space="preserve">0.004 每月付 </w:t>
      </w:r>
    </w:p>
    <w:p>
      <w:r/>
    </w:p>
    <w:p>
      <w:r>
        <w:t xml:space="preserve">合计 </w:t>
      </w:r>
    </w:p>
    <w:p>
      <w:r/>
    </w:p>
    <w:p>
      <w:r>
        <w:t xml:space="preserve">/ </w:t>
      </w:r>
    </w:p>
    <w:p>
      <w:r/>
    </w:p>
    <w:p>
      <w:r>
        <w:t xml:space="preserve">/ </w:t>
      </w:r>
    </w:p>
    <w:p>
      <w:r/>
    </w:p>
    <w:p>
      <w:r>
        <w:t>38,677,619</w:t>
      </w:r>
    </w:p>
    <w:p>
      <w:r/>
    </w:p>
    <w:p>
      <w:r>
        <w:t xml:space="preserve">/ </w:t>
      </w:r>
    </w:p>
    <w:p>
      <w:r/>
    </w:p>
    <w:p>
      <w:r>
        <w:t xml:space="preserve">/ </w:t>
      </w:r>
    </w:p>
    <w:p>
      <w:r/>
    </w:p>
    <w:p>
      <w:r>
        <w:t xml:space="preserve">/ </w:t>
      </w:r>
    </w:p>
    <w:p>
      <w:r/>
    </w:p>
    <w:p>
      <w:r>
        <w:t xml:space="preserve">大额销货退回的详细情况 </w:t>
      </w:r>
    </w:p>
    <w:p>
      <w:r/>
    </w:p>
    <w:p>
      <w:r>
        <w:t xml:space="preserve">关联交易的说明 </w:t>
      </w:r>
    </w:p>
    <w:p>
      <w:r/>
    </w:p>
    <w:p>
      <w:r>
        <w:t xml:space="preserve">无 </w:t>
      </w:r>
    </w:p>
    <w:p>
      <w:r/>
    </w:p>
    <w:p>
      <w:r>
        <w:t>本期报告内，本集团与关联方发生的主要及经常的关联交易额共计 387</w:t>
      </w:r>
    </w:p>
    <w:p>
      <w:r>
        <w:t xml:space="preserve">亿元，其中买入交易 186 亿元，卖出交易 201 亿元 </w:t>
      </w:r>
    </w:p>
    <w:p>
      <w:r/>
    </w:p>
    <w:p>
      <w:r>
        <w:t xml:space="preserve">48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资产或股权收购、出售发生的关联交易 </w:t>
      </w:r>
    </w:p>
    <w:p>
      <w:r/>
    </w:p>
    <w:p>
      <w:r>
        <w:t xml:space="preserve">1、 已在临时公告披露且后续实施无进展或变化的事项 </w:t>
      </w:r>
    </w:p>
    <w:p>
      <w:r>
        <w:t xml:space="preserve">√适用 □不适用  </w:t>
      </w:r>
    </w:p>
    <w:p>
      <w:r/>
    </w:p>
    <w:p>
      <w:r>
        <w:t xml:space="preserve">事项概述 </w:t>
      </w:r>
    </w:p>
    <w:p>
      <w:r/>
    </w:p>
    <w:p>
      <w:r>
        <w:t xml:space="preserve">查询索引 </w:t>
      </w:r>
    </w:p>
    <w:p>
      <w:r/>
    </w:p>
    <w:p>
      <w:r>
        <w:t>本公司于 2018 年 1 月 31 日召开的第六届董事会第十九次会议审议通过</w:t>
      </w:r>
    </w:p>
    <w:p>
      <w:r/>
    </w:p>
    <w:p>
      <w:r>
        <w:t>了《关于公司拟将中国铝业股份有限公司贵州分公司部分固定资产转让</w:t>
      </w:r>
    </w:p>
    <w:p>
      <w:r/>
    </w:p>
    <w:p>
      <w:r>
        <w:t>给贵州铝厂有限责任公司的议案》，批准公司将中国铝业股份有限公司</w:t>
      </w:r>
    </w:p>
    <w:p>
      <w:r/>
    </w:p>
    <w:p>
      <w:r>
        <w:t>贵州分公司（以下简称“贵州分公司”）原项目工程部地面建构筑物等</w:t>
      </w:r>
    </w:p>
    <w:p>
      <w:r/>
    </w:p>
    <w:p>
      <w:r>
        <w:t>固定资产转让给公司控股股东中铝集团之附属公司贵州铝厂有限责任</w:t>
      </w:r>
    </w:p>
    <w:p>
      <w:r/>
    </w:p>
    <w:p>
      <w:r>
        <w:t>公司（以下简称“贵州铝厂”），交易对价为人民币 581.3466 万元。</w:t>
      </w:r>
    </w:p>
    <w:p>
      <w:r/>
    </w:p>
    <w:p>
      <w:r>
        <w:t>同日，贵州分公司与贵州铝厂签订资产转让协议。公司已就前述事项发</w:t>
      </w:r>
    </w:p>
    <w:p>
      <w:r/>
    </w:p>
    <w:p>
      <w:r>
        <w:t xml:space="preserve">布了相关公告。 </w:t>
      </w:r>
    </w:p>
    <w:p>
      <w:r/>
    </w:p>
    <w:p>
      <w:r>
        <w:t>本公司于 2018 年 7 月 18 日召开的第六届董事会第二十八次会议审议通</w:t>
      </w:r>
    </w:p>
    <w:p>
      <w:r/>
    </w:p>
    <w:p>
      <w:r>
        <w:t>过了《关于公司拟收购中铝资产经营管理有限公司所属部分企业炭素资</w:t>
      </w:r>
    </w:p>
    <w:p>
      <w:r/>
    </w:p>
    <w:p>
      <w:r>
        <w:t>产及股权的议案》，批准公司所属企业通过协议转让方式收购公司控股</w:t>
      </w:r>
    </w:p>
    <w:p>
      <w:r/>
    </w:p>
    <w:p>
      <w:r>
        <w:t xml:space="preserve">www.sse.com.cn </w:t>
      </w:r>
    </w:p>
    <w:p>
      <w:r/>
    </w:p>
    <w:p>
      <w:r>
        <w:t>股东中铝集团之附属公司中铝资产经营管理有限公司（以下简称“中铝资</w:t>
      </w:r>
    </w:p>
    <w:p>
      <w:r/>
    </w:p>
    <w:p>
      <w:r>
        <w:t xml:space="preserve">www.sse.com.cn </w:t>
      </w:r>
    </w:p>
    <w:p>
      <w:r/>
    </w:p>
    <w:p>
      <w:r>
        <w:t>产”）所属部分企业炭素资产及股权，交易对价约为人民币 7.36 亿元。</w:t>
      </w:r>
    </w:p>
    <w:p>
      <w:r/>
    </w:p>
    <w:p>
      <w:r>
        <w:t>2018 年 8 月 30 日，公司所属部分企业与中铝资产所属部分企业分别签订</w:t>
      </w:r>
    </w:p>
    <w:p>
      <w:r/>
    </w:p>
    <w:p>
      <w:r>
        <w:t xml:space="preserve">资产转让协议或股权转让协议。公司已就前述事项发布了相关公告。 </w:t>
      </w:r>
    </w:p>
    <w:p>
      <w:r/>
    </w:p>
    <w:p>
      <w:r>
        <w:t>本公司于 2018 年 9 月 17 日召开的第六届董事会第三十一次会议审议批</w:t>
      </w:r>
    </w:p>
    <w:p>
      <w:r/>
    </w:p>
    <w:p>
      <w:r>
        <w:t>准了《关于中铝物流集团有限公司拟收购哈尔滨东轻龙华物流有限公司</w:t>
      </w:r>
    </w:p>
    <w:p>
      <w:r/>
    </w:p>
    <w:p>
      <w:r>
        <w:t>51%股权的议案》，批准公司全资子公司中铝物流集团有限公司（以下简</w:t>
      </w:r>
    </w:p>
    <w:p>
      <w:r/>
    </w:p>
    <w:p>
      <w:r>
        <w:t>称“中铝物流”）收购公司控股股东中铝集团之附属公司哈尔滨东轻龙华</w:t>
      </w:r>
    </w:p>
    <w:p>
      <w:r/>
    </w:p>
    <w:p>
      <w:r>
        <w:t xml:space="preserve">www.sse.com.cn </w:t>
      </w:r>
    </w:p>
    <w:p>
      <w:r/>
    </w:p>
    <w:p>
      <w:r>
        <w:t>物流有限公司（以下简称“龙华物流”）51%股权，交易对价约为人民币</w:t>
      </w:r>
    </w:p>
    <w:p>
      <w:r/>
    </w:p>
    <w:p>
      <w:r>
        <w:t>330.36 万元。同日，中铝物流与龙华物流签订股权转让协议。公司已就前</w:t>
      </w:r>
    </w:p>
    <w:p>
      <w:r/>
    </w:p>
    <w:p>
      <w:r>
        <w:t xml:space="preserve">述事项发布了相关公告。 </w:t>
      </w:r>
    </w:p>
    <w:p>
      <w:r/>
    </w:p>
    <w:p>
      <w:r>
        <w:t>本公司于 2018 年 11 月 20 日召开的第六届董事会第三十四次会议审议</w:t>
      </w:r>
    </w:p>
    <w:p>
      <w:r/>
    </w:p>
    <w:p>
      <w:r>
        <w:t>通过了《关于中铝矿业有限公司拟收购中国长城铝业有限公司及其附属</w:t>
      </w:r>
    </w:p>
    <w:p>
      <w:r/>
    </w:p>
    <w:p>
      <w:r>
        <w:t>公司部分资产的议案》，批准公司控股子公司中铝矿业有限公司（以下</w:t>
      </w:r>
    </w:p>
    <w:p>
      <w:r/>
    </w:p>
    <w:p>
      <w:r>
        <w:t>简称“中铝矿业”）收购公司控股股东中铝集团之附属公司中国长城铝</w:t>
      </w:r>
    </w:p>
    <w:p>
      <w:r/>
    </w:p>
    <w:p>
      <w:r>
        <w:t xml:space="preserve">www.sse.com.cn </w:t>
      </w:r>
    </w:p>
    <w:p>
      <w:r/>
    </w:p>
    <w:p>
      <w:r>
        <w:t>业有限公司（以下简称“长城铝业”）及其附属公司部分资产，交易对</w:t>
      </w:r>
    </w:p>
    <w:p>
      <w:r/>
    </w:p>
    <w:p>
      <w:r>
        <w:t>价为人民币 10,006.2674 万元。同日，中铝矿业与长城铝业及其附属公</w:t>
      </w:r>
    </w:p>
    <w:p>
      <w:r/>
    </w:p>
    <w:p>
      <w:r>
        <w:t xml:space="preserve">司签订资产转让协议。公司已就前述事项发布了相关公告。 </w:t>
      </w:r>
    </w:p>
    <w:p>
      <w:r/>
    </w:p>
    <w:p>
      <w:r>
        <w:t xml:space="preserve">49 / 302 </w:t>
      </w:r>
    </w:p>
    <w:p>
      <w:r/>
    </w:p>
    <w:p>
      <w:r>
        <w:t xml:space="preserve">2018 年年度报告 </w:t>
      </w:r>
    </w:p>
    <w:p>
      <w:r/>
    </w:p>
    <w:p>
      <w:r>
        <w:t>2018 年 1 月 31 日，本公司第六届董事会第十九次会议审议通过了关于</w:t>
      </w:r>
    </w:p>
    <w:p>
      <w:r/>
    </w:p>
    <w:p>
      <w:r>
        <w:t>公司发行股份购买资产等相关议案，并于同日与交易对方签订了《股权</w:t>
      </w:r>
    </w:p>
    <w:p>
      <w:r/>
    </w:p>
    <w:p>
      <w:r>
        <w:t>收购协议》。由于在交易对方中，中国人寿股份有限公司、华融瑞通股</w:t>
      </w:r>
    </w:p>
    <w:p>
      <w:r/>
    </w:p>
    <w:p>
      <w:r>
        <w:t>权投资管理有限公司及深圳市招平中铝投资中心（有限合伙）持有对公</w:t>
      </w:r>
    </w:p>
    <w:p>
      <w:r/>
    </w:p>
    <w:p>
      <w:r>
        <w:t>司具有重要影响的控股子公司 10%以上股权，本次发行股份购买资产构</w:t>
      </w:r>
    </w:p>
    <w:p>
      <w:r/>
    </w:p>
    <w:p>
      <w:r>
        <w:t>成关联交易。2018 年 7 月 30 日，本公司第六届董事会第二十九次会议</w:t>
      </w:r>
    </w:p>
    <w:p>
      <w:r/>
    </w:p>
    <w:p>
      <w:r>
        <w:t>审议通过了本次发行股份购买资产的最终方案、发行报告书草案及摘</w:t>
      </w:r>
    </w:p>
    <w:p>
      <w:r/>
    </w:p>
    <w:p>
      <w:r>
        <w:t>要、股权收购协议之补充协议等议案，同日，公司与各交易对方签订了</w:t>
      </w:r>
    </w:p>
    <w:p>
      <w:r/>
    </w:p>
    <w:p>
      <w:r>
        <w:t>附带生效条款的《股权收购协议之补充协议》。2018 年 9 月 14 日，公</w:t>
      </w:r>
    </w:p>
    <w:p>
      <w:r/>
    </w:p>
    <w:p>
      <w:r>
        <w:t>司收到国资委《关于中国铝业股份有限公司资产重组有关问题的批复》，</w:t>
      </w:r>
    </w:p>
    <w:p>
      <w:r/>
    </w:p>
    <w:p>
      <w:r>
        <w:t xml:space="preserve">www.sse.com.cn </w:t>
      </w:r>
    </w:p>
    <w:p>
      <w:r/>
    </w:p>
    <w:p>
      <w:r>
        <w:t>原则同意公司本次发行股份购买资产的总体方案。2018 年 9 月 17 日，</w:t>
      </w:r>
    </w:p>
    <w:p>
      <w:r/>
    </w:p>
    <w:p>
      <w:r>
        <w:t>公司召开 2018 年第一次临时股东大会及 2018 年第一次 A 股、H 股类别</w:t>
      </w:r>
    </w:p>
    <w:p>
      <w:r/>
    </w:p>
    <w:p>
      <w:r>
        <w:t>股东会，审议批准了本次发行股份购买资产暨关联交易方案、交易报告</w:t>
      </w:r>
    </w:p>
    <w:p>
      <w:r>
        <w:t>书草案及摘要、股权收购协议及股权收购补充协议等议案。2018 年 12</w:t>
      </w:r>
    </w:p>
    <w:p>
      <w:r>
        <w:t>月 18 日，公司收到中国证监会出具的《关于核准中国铝业股份有限公</w:t>
      </w:r>
    </w:p>
    <w:p>
      <w:r>
        <w:t>司向华融瑞通股权投资管理有限公司等发行股份购买资产的批复》，正</w:t>
      </w:r>
    </w:p>
    <w:p>
      <w:r>
        <w:t>式批准公司本次发行股份购买资产暨关联交易方案。2019 年 2 月 20 日，</w:t>
      </w:r>
    </w:p>
    <w:p>
      <w:r>
        <w:t>完成相关股权过户及工商变更登记手续。公司已就前述事项发布了相关</w:t>
      </w:r>
    </w:p>
    <w:p>
      <w:r/>
    </w:p>
    <w:p>
      <w:r>
        <w:t xml:space="preserve">公告。 </w:t>
      </w:r>
    </w:p>
    <w:p>
      <w:r/>
    </w:p>
    <w:p>
      <w:r>
        <w:t xml:space="preserve">2、 已在临时公告披露，但有后续实施的进展或变化的事项 </w:t>
      </w:r>
    </w:p>
    <w:p>
      <w:r>
        <w:t xml:space="preserve">□适用 √不适用  </w:t>
      </w:r>
    </w:p>
    <w:p>
      <w:r/>
    </w:p>
    <w:p>
      <w:r>
        <w:t xml:space="preserve">3、 临时公告未披露的事项 </w:t>
      </w:r>
    </w:p>
    <w:p>
      <w:r/>
    </w:p>
    <w:p>
      <w:r>
        <w:t xml:space="preserve">□适用√不适用 </w:t>
      </w:r>
    </w:p>
    <w:p>
      <w:r/>
    </w:p>
    <w:p>
      <w:r>
        <w:t xml:space="preserve">4、 涉及业绩约定的，应当披露报告期内的业绩实现情况 </w:t>
      </w:r>
    </w:p>
    <w:p>
      <w:r/>
    </w:p>
    <w:p>
      <w:r>
        <w:t xml:space="preserve">□适用√不适用 </w:t>
      </w:r>
    </w:p>
    <w:p>
      <w:r/>
    </w:p>
    <w:p>
      <w:r>
        <w:t xml:space="preserve">(三) 共同对外投资的重大关联交易 </w:t>
      </w:r>
    </w:p>
    <w:p>
      <w:r/>
    </w:p>
    <w:p>
      <w:r>
        <w:t xml:space="preserve">1、 已在临时公告披露且后续实施无进展或变化的事项 </w:t>
      </w:r>
    </w:p>
    <w:p>
      <w:r>
        <w:t xml:space="preserve">√适用 □不适用  </w:t>
      </w:r>
    </w:p>
    <w:p>
      <w:r/>
    </w:p>
    <w:p>
      <w:r>
        <w:t xml:space="preserve">事项概述 </w:t>
      </w:r>
    </w:p>
    <w:p>
      <w:r/>
    </w:p>
    <w:p>
      <w:r>
        <w:t xml:space="preserve">查询索引 </w:t>
      </w:r>
    </w:p>
    <w:p>
      <w:r/>
    </w:p>
    <w:p>
      <w:r>
        <w:t>本公司于 2018 年 6 月 21 日召开的第六届董事会第二十六会议审议通过</w:t>
      </w:r>
    </w:p>
    <w:p>
      <w:r>
        <w:t>了《关于公司拟与中国铝业集团有限公司共同出资设立中铝海外发展有</w:t>
      </w:r>
    </w:p>
    <w:p>
      <w:r>
        <w:t>限公司的议案》，公司与中铝集团各自以现金出资人民币 5 亿元，分别</w:t>
      </w:r>
    </w:p>
    <w:p>
      <w:r>
        <w:t>持有中铝海外发展有限公司 50%股权。同日，公司与中铝集团签订合资</w:t>
      </w:r>
    </w:p>
    <w:p>
      <w:r>
        <w:t xml:space="preserve">合同。公司已就前述事项发布了相关公告。 </w:t>
      </w:r>
    </w:p>
    <w:p>
      <w:r/>
    </w:p>
    <w:p>
      <w:r>
        <w:t xml:space="preserve">www.sse.com.cn </w:t>
      </w:r>
    </w:p>
    <w:p>
      <w:r/>
    </w:p>
    <w:p>
      <w:r>
        <w:t xml:space="preserve">50 / 302 </w:t>
      </w:r>
    </w:p>
    <w:p>
      <w:r/>
    </w:p>
    <w:p>
      <w:r>
        <w:t xml:space="preserve"> </w:t>
      </w:r>
    </w:p>
    <w:p>
      <w:r>
        <w:t xml:space="preserve"> </w:t>
      </w:r>
    </w:p>
    <w:p>
      <w:r>
        <w:t xml:space="preserve"> </w:t>
      </w:r>
    </w:p>
    <w:p>
      <w:r>
        <w:t xml:space="preserve"> </w:t>
      </w:r>
    </w:p>
    <w:p>
      <w:r>
        <w:t xml:space="preserve">www.sse.com.cn </w:t>
      </w:r>
    </w:p>
    <w:p>
      <w:r/>
    </w:p>
    <w:p>
      <w:r>
        <w:t xml:space="preserve">2018 年年度报告 </w:t>
      </w:r>
    </w:p>
    <w:p>
      <w:r/>
    </w:p>
    <w:p>
      <w:r>
        <w:t>本公司于 2018 年 12 月 11 日召开的第六届董事会第三十五次会议审议</w:t>
      </w:r>
    </w:p>
    <w:p>
      <w:r>
        <w:t>通过了《关于中铝环保节能集团有限公司拟增资北京铝能清新环境技术</w:t>
      </w:r>
    </w:p>
    <w:p>
      <w:r>
        <w:t>有限公司的议案》，公司控股股东中铝集团之全资子公司中铝环保节能</w:t>
      </w:r>
    </w:p>
    <w:p>
      <w:r>
        <w:t>集团有限公司（以下简称“中铝环保”）以现金方式向公司合营公司北</w:t>
      </w:r>
    </w:p>
    <w:p>
      <w:r>
        <w:t>京铝能清新环境技术有限公司（以下简称“铝能清新”）进行增资，获</w:t>
      </w:r>
    </w:p>
    <w:p>
      <w:r>
        <w:t>得铝能清新 38.30%的股权，公司对铝能清新的持股比例由 40%下降至</w:t>
      </w:r>
    </w:p>
    <w:p>
      <w:r>
        <w:t>24.68%。2018 年 12 月 14 日，有关各方就本次增资正式签订了增资扩</w:t>
      </w:r>
    </w:p>
    <w:p>
      <w:r>
        <w:t xml:space="preserve">股协议。公司已就前述事项发布了相关公告。 </w:t>
      </w:r>
    </w:p>
    <w:p>
      <w:r/>
    </w:p>
    <w:p>
      <w:r>
        <w:t xml:space="preserve">2、 已在临时公告披露，但有后续实施的进展或变化的事项 </w:t>
      </w:r>
    </w:p>
    <w:p>
      <w:r>
        <w:t xml:space="preserve">□适用 √不适用  </w:t>
      </w:r>
    </w:p>
    <w:p>
      <w:r/>
    </w:p>
    <w:p>
      <w:r>
        <w:t xml:space="preserve">3、 临时公告未披露的事项 </w:t>
      </w:r>
    </w:p>
    <w:p>
      <w:r/>
    </w:p>
    <w:p>
      <w:r>
        <w:t xml:space="preserve">□适用√不适用 </w:t>
      </w:r>
    </w:p>
    <w:p>
      <w:r/>
    </w:p>
    <w:p>
      <w:r>
        <w:t xml:space="preserve">(四) 关联债权债务往来 </w:t>
      </w:r>
    </w:p>
    <w:p>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3、 临时公告未披露的事项 </w:t>
      </w:r>
    </w:p>
    <w:p>
      <w:r/>
    </w:p>
    <w:p>
      <w:r>
        <w:t xml:space="preserve">√适用□不适用 </w:t>
      </w:r>
    </w:p>
    <w:p>
      <w:r/>
    </w:p>
    <w:p>
      <w:r>
        <w:t xml:space="preserve">关联方 关联关系 </w:t>
      </w:r>
    </w:p>
    <w:p>
      <w:r/>
    </w:p>
    <w:p>
      <w:r>
        <w:t xml:space="preserve">向关联方提供资金 </w:t>
      </w:r>
    </w:p>
    <w:p>
      <w:r/>
    </w:p>
    <w:p>
      <w:r>
        <w:t xml:space="preserve">单位：千元  币种：人民币 </w:t>
      </w:r>
    </w:p>
    <w:p>
      <w:r/>
    </w:p>
    <w:p>
      <w:r>
        <w:t xml:space="preserve">关联方向上市公司 </w:t>
      </w:r>
    </w:p>
    <w:p>
      <w:r>
        <w:t xml:space="preserve">提供资金 </w:t>
      </w:r>
    </w:p>
    <w:p>
      <w:r/>
    </w:p>
    <w:p>
      <w:r>
        <w:t>中铝集团之</w:t>
      </w:r>
    </w:p>
    <w:p>
      <w:r>
        <w:t xml:space="preserve">子公司 </w:t>
      </w:r>
    </w:p>
    <w:p>
      <w:r/>
    </w:p>
    <w:p>
      <w:r>
        <w:t>母公司的控</w:t>
      </w:r>
    </w:p>
    <w:p>
      <w:r>
        <w:t xml:space="preserve">股子公司 </w:t>
      </w:r>
    </w:p>
    <w:p>
      <w:r/>
    </w:p>
    <w:p>
      <w:r>
        <w:t xml:space="preserve">期初余额 发生额 期末余额 期初余额 发生额 期末余额 </w:t>
      </w:r>
    </w:p>
    <w:p>
      <w:r/>
    </w:p>
    <w:p>
      <w:r>
        <w:t>-</w:t>
      </w:r>
    </w:p>
    <w:p>
      <w:r/>
    </w:p>
    <w:p>
      <w:r>
        <w:t>-</w:t>
      </w:r>
    </w:p>
    <w:p>
      <w:r/>
    </w:p>
    <w:p>
      <w:r>
        <w:t>- 3,329,807 1,043,226 4,373,033</w:t>
      </w:r>
    </w:p>
    <w:p>
      <w:r/>
    </w:p>
    <w:p>
      <w:r>
        <w:t xml:space="preserve">本公司之 </w:t>
      </w:r>
    </w:p>
    <w:p>
      <w:r>
        <w:t xml:space="preserve">合营公司 </w:t>
      </w:r>
    </w:p>
    <w:p>
      <w:r/>
    </w:p>
    <w:p>
      <w:r>
        <w:t xml:space="preserve">本公司之 </w:t>
      </w:r>
    </w:p>
    <w:p>
      <w:r>
        <w:t xml:space="preserve">联营公司 </w:t>
      </w:r>
    </w:p>
    <w:p>
      <w:r/>
    </w:p>
    <w:p>
      <w:r>
        <w:t>合营公司 1,322,757</w:t>
      </w:r>
    </w:p>
    <w:p>
      <w:r/>
    </w:p>
    <w:p>
      <w:r>
        <w:t>-24,880 1,297,877</w:t>
      </w:r>
    </w:p>
    <w:p>
      <w:r/>
    </w:p>
    <w:p>
      <w:r>
        <w:t xml:space="preserve">190,000 </w:t>
      </w:r>
    </w:p>
    <w:p>
      <w:r/>
    </w:p>
    <w:p>
      <w:r>
        <w:t xml:space="preserve">-190,000 </w:t>
      </w:r>
    </w:p>
    <w:p>
      <w:r/>
    </w:p>
    <w:p>
      <w:r>
        <w:t>联营公司 1,100,000 -1,100,000</w:t>
      </w:r>
    </w:p>
    <w:p>
      <w:r/>
    </w:p>
    <w:p>
      <w:r>
        <w:t>0</w:t>
      </w:r>
    </w:p>
    <w:p>
      <w:r/>
    </w:p>
    <w:p>
      <w:r>
        <w:t xml:space="preserve">- </w:t>
      </w:r>
    </w:p>
    <w:p>
      <w:r/>
    </w:p>
    <w:p>
      <w:r>
        <w:t xml:space="preserve">- </w:t>
      </w:r>
    </w:p>
    <w:p>
      <w:r/>
    </w:p>
    <w:p>
      <w:r>
        <w:t>-</w:t>
      </w:r>
    </w:p>
    <w:p>
      <w:r/>
    </w:p>
    <w:p>
      <w:r>
        <w:t>-</w:t>
      </w:r>
    </w:p>
    <w:p>
      <w:r/>
    </w:p>
    <w:p>
      <w:r>
        <w:t xml:space="preserve">合计 </w:t>
      </w:r>
    </w:p>
    <w:p>
      <w:r/>
    </w:p>
    <w:p>
      <w:r>
        <w:t xml:space="preserve">2,422,757 -1,124,880 1,297,887 3,519,807 </w:t>
      </w:r>
    </w:p>
    <w:p>
      <w:r/>
    </w:p>
    <w:p>
      <w:r>
        <w:t>853,226 4,373,033</w:t>
      </w:r>
    </w:p>
    <w:p>
      <w:r/>
    </w:p>
    <w:p>
      <w:r>
        <w:t xml:space="preserve">关联债权债务形成原因 </w:t>
      </w:r>
    </w:p>
    <w:p>
      <w:r/>
    </w:p>
    <w:p>
      <w:r>
        <w:t>关联债权债务对公司的</w:t>
      </w:r>
    </w:p>
    <w:p>
      <w:r>
        <w:t xml:space="preserve">影响 </w:t>
      </w:r>
    </w:p>
    <w:p>
      <w:r/>
    </w:p>
    <w:p>
      <w:r>
        <w:t>中铝财务有限责任公司、中铝融资租赁有限公司对公司附属公司贷款、办理</w:t>
      </w:r>
    </w:p>
    <w:p>
      <w:r>
        <w:t xml:space="preserve">售后租回业务。 </w:t>
      </w:r>
    </w:p>
    <w:p>
      <w:r/>
    </w:p>
    <w:p>
      <w:r>
        <w:t xml:space="preserve">无 </w:t>
      </w:r>
    </w:p>
    <w:p>
      <w:r/>
    </w:p>
    <w:p>
      <w:r>
        <w:t xml:space="preserve">51 / 302 </w:t>
      </w:r>
    </w:p>
    <w:p>
      <w:r/>
    </w:p>
    <w:p>
      <w:r>
        <w:t xml:space="preserve"> </w:t>
      </w:r>
    </w:p>
    <w:p>
      <w:r>
        <w:t xml:space="preserve"> </w:t>
      </w:r>
    </w:p>
    <w:p>
      <w:r>
        <w:t xml:space="preserve"> </w:t>
      </w:r>
    </w:p>
    <w:p>
      <w:r>
        <w:t xml:space="preserve"> </w:t>
      </w:r>
    </w:p>
    <w:p>
      <w:r>
        <w:t xml:space="preserve">2018 年年度报告 </w:t>
      </w:r>
    </w:p>
    <w:p>
      <w:r/>
    </w:p>
    <w:p>
      <w:r>
        <w:t xml:space="preserve">(五) 其他 </w:t>
      </w:r>
    </w:p>
    <w:p>
      <w:r/>
    </w:p>
    <w:p>
      <w:r>
        <w:t xml:space="preserve">□适用 √不适用  </w:t>
      </w:r>
    </w:p>
    <w:p>
      <w:r/>
    </w:p>
    <w:p>
      <w:r>
        <w:t xml:space="preserve">十五、重大合同及其履行情况 </w:t>
      </w:r>
    </w:p>
    <w:p>
      <w:r/>
    </w:p>
    <w:p>
      <w:r>
        <w:t xml:space="preserve">(一) 托管、承包、租赁事项 </w:t>
      </w:r>
    </w:p>
    <w:p>
      <w:r/>
    </w:p>
    <w:p>
      <w:r>
        <w:t xml:space="preserve">1、 托管情况 </w:t>
      </w:r>
    </w:p>
    <w:p>
      <w:r>
        <w:t xml:space="preserve">□适用√不适用 </w:t>
      </w:r>
    </w:p>
    <w:p>
      <w:r/>
    </w:p>
    <w:p>
      <w:r>
        <w:t xml:space="preserve">2、 承包情况 </w:t>
      </w:r>
    </w:p>
    <w:p>
      <w:r>
        <w:t xml:space="preserve">□适用√不适用 </w:t>
      </w:r>
    </w:p>
    <w:p>
      <w:r/>
    </w:p>
    <w:p>
      <w:r>
        <w:t xml:space="preserve">3、 租赁情况 </w:t>
      </w:r>
    </w:p>
    <w:p>
      <w:r>
        <w:t xml:space="preserve">□适用√不适用 </w:t>
      </w:r>
    </w:p>
    <w:p>
      <w:r/>
    </w:p>
    <w:p>
      <w:r>
        <w:t xml:space="preserve">52 / 302 </w:t>
      </w:r>
    </w:p>
    <w:p>
      <w:r/>
    </w:p>
    <w:p>
      <w:r>
        <w:t xml:space="preserve"> </w:t>
      </w:r>
    </w:p>
    <w:p>
      <w:r>
        <w:t xml:space="preserve"> </w:t>
      </w:r>
    </w:p>
    <w:p>
      <w:r>
        <w:t xml:space="preserve"> </w:t>
      </w:r>
    </w:p>
    <w:p>
      <w:r>
        <w:t xml:space="preserve"> </w:t>
      </w:r>
    </w:p>
    <w:p>
      <w:r>
        <w:t xml:space="preserve">2018 年年度报告 </w:t>
      </w:r>
    </w:p>
    <w:p>
      <w:r/>
    </w:p>
    <w:p>
      <w:r>
        <w:t xml:space="preserve">(二) 担保情况 </w:t>
      </w:r>
    </w:p>
    <w:p>
      <w:r>
        <w:t xml:space="preserve">√适用 □不适用  </w:t>
      </w:r>
    </w:p>
    <w:p>
      <w:r/>
    </w:p>
    <w:p>
      <w:r>
        <w:t xml:space="preserve">担保方 </w:t>
      </w:r>
    </w:p>
    <w:p>
      <w:r/>
    </w:p>
    <w:p>
      <w:r>
        <w:t>担保方与</w:t>
      </w:r>
    </w:p>
    <w:p>
      <w:r>
        <w:t>上市公司的</w:t>
      </w:r>
    </w:p>
    <w:p>
      <w:r>
        <w:t xml:space="preserve">关系 </w:t>
      </w:r>
    </w:p>
    <w:p>
      <w:r/>
    </w:p>
    <w:p>
      <w:r>
        <w:t>中铝宁夏</w:t>
      </w:r>
    </w:p>
    <w:p>
      <w:r>
        <w:t>能源集团</w:t>
      </w:r>
    </w:p>
    <w:p>
      <w:r>
        <w:t xml:space="preserve">有限公司 </w:t>
      </w:r>
    </w:p>
    <w:p>
      <w:r/>
    </w:p>
    <w:p>
      <w:r>
        <w:t>控股子公司</w:t>
      </w:r>
    </w:p>
    <w:p>
      <w:r/>
    </w:p>
    <w:p>
      <w:r>
        <w:t>被担保方 担保金额</w:t>
      </w:r>
    </w:p>
    <w:p>
      <w:r/>
    </w:p>
    <w:p>
      <w:r>
        <w:t xml:space="preserve">公司对外担保情况（不包括对子公司的担保） </w:t>
      </w:r>
    </w:p>
    <w:p>
      <w:r/>
    </w:p>
    <w:p>
      <w:r>
        <w:t>担保发生日</w:t>
      </w:r>
    </w:p>
    <w:p>
      <w:r>
        <w:t>期(协议签</w:t>
      </w:r>
    </w:p>
    <w:p>
      <w:r>
        <w:t xml:space="preserve">署日) </w:t>
      </w:r>
    </w:p>
    <w:p>
      <w:r/>
    </w:p>
    <w:p>
      <w:r>
        <w:t xml:space="preserve">担保 </w:t>
      </w:r>
    </w:p>
    <w:p>
      <w:r>
        <w:t xml:space="preserve">起始日 </w:t>
      </w:r>
    </w:p>
    <w:p>
      <w:r/>
    </w:p>
    <w:p>
      <w:r>
        <w:t xml:space="preserve">担保 </w:t>
      </w:r>
    </w:p>
    <w:p>
      <w:r>
        <w:t xml:space="preserve">到期日 </w:t>
      </w:r>
    </w:p>
    <w:p>
      <w:r/>
    </w:p>
    <w:p>
      <w:r>
        <w:t xml:space="preserve">担保类型 </w:t>
      </w:r>
    </w:p>
    <w:p>
      <w:r/>
    </w:p>
    <w:p>
      <w:r>
        <w:t>担保是否</w:t>
      </w:r>
    </w:p>
    <w:p>
      <w:r>
        <w:t>已经履行</w:t>
      </w:r>
    </w:p>
    <w:p>
      <w:r>
        <w:t xml:space="preserve">完毕 </w:t>
      </w:r>
    </w:p>
    <w:p>
      <w:r/>
    </w:p>
    <w:p>
      <w:r>
        <w:t>担保是否</w:t>
      </w:r>
    </w:p>
    <w:p>
      <w:r>
        <w:t xml:space="preserve">逾期 </w:t>
      </w:r>
    </w:p>
    <w:p>
      <w:r/>
    </w:p>
    <w:p>
      <w:r>
        <w:t>担保逾期</w:t>
      </w:r>
    </w:p>
    <w:p>
      <w:r>
        <w:t xml:space="preserve">金额 </w:t>
      </w:r>
    </w:p>
    <w:p>
      <w:r/>
    </w:p>
    <w:p>
      <w:r>
        <w:t>是否存在</w:t>
      </w:r>
    </w:p>
    <w:p>
      <w:r>
        <w:t>反担保</w:t>
      </w:r>
    </w:p>
    <w:p>
      <w:r/>
    </w:p>
    <w:p>
      <w:r>
        <w:t>是否为关</w:t>
      </w:r>
    </w:p>
    <w:p>
      <w:r>
        <w:t>联方担保</w:t>
      </w:r>
    </w:p>
    <w:p>
      <w:r/>
    </w:p>
    <w:p>
      <w:r>
        <w:t xml:space="preserve">关联 </w:t>
      </w:r>
    </w:p>
    <w:p>
      <w:r>
        <w:t xml:space="preserve">关系 </w:t>
      </w:r>
    </w:p>
    <w:p>
      <w:r/>
    </w:p>
    <w:p>
      <w:r>
        <w:t xml:space="preserve">单位: 千元  币种: 人民币 </w:t>
      </w:r>
    </w:p>
    <w:p>
      <w:r/>
    </w:p>
    <w:p>
      <w:r>
        <w:t>宁夏天净</w:t>
      </w:r>
    </w:p>
    <w:p>
      <w:r>
        <w:t>神州风力</w:t>
      </w:r>
    </w:p>
    <w:p>
      <w:r>
        <w:t>发电有限</w:t>
      </w:r>
    </w:p>
    <w:p>
      <w:r>
        <w:t xml:space="preserve">公司 </w:t>
      </w:r>
    </w:p>
    <w:p>
      <w:r/>
    </w:p>
    <w:p>
      <w:r>
        <w:t>12,450 2006.12.25 2006.12.25 2020.12.24</w:t>
      </w:r>
    </w:p>
    <w:p>
      <w:r/>
    </w:p>
    <w:p>
      <w:r>
        <w:t>连带责任</w:t>
      </w:r>
    </w:p>
    <w:p>
      <w:r>
        <w:t xml:space="preserve">担保 </w:t>
      </w:r>
    </w:p>
    <w:p>
      <w:r/>
    </w:p>
    <w:p>
      <w:r>
        <w:t xml:space="preserve">否 </w:t>
      </w:r>
    </w:p>
    <w:p>
      <w:r/>
    </w:p>
    <w:p>
      <w:r>
        <w:t xml:space="preserve">否 </w:t>
      </w:r>
    </w:p>
    <w:p>
      <w:r/>
    </w:p>
    <w:p>
      <w:r>
        <w:t xml:space="preserve">- </w:t>
      </w:r>
    </w:p>
    <w:p>
      <w:r/>
    </w:p>
    <w:p>
      <w:r>
        <w:t xml:space="preserve">否 </w:t>
      </w:r>
    </w:p>
    <w:p>
      <w:r/>
    </w:p>
    <w:p>
      <w:r>
        <w:t xml:space="preserve">是 合营公司 </w:t>
      </w:r>
    </w:p>
    <w:p>
      <w:r/>
    </w:p>
    <w:p>
      <w:r>
        <w:t xml:space="preserve">报告期内担保发生额合计（不包括对子公司的担保） </w:t>
      </w:r>
    </w:p>
    <w:p>
      <w:r/>
    </w:p>
    <w:p>
      <w:r>
        <w:t xml:space="preserve">报告期末担保余额合计（A）（不包括对子公司的担保） </w:t>
      </w:r>
    </w:p>
    <w:p>
      <w:r/>
    </w:p>
    <w:p>
      <w:r>
        <w:t xml:space="preserve">报告期内对子公司担保发生额合计 </w:t>
      </w:r>
    </w:p>
    <w:p>
      <w:r/>
    </w:p>
    <w:p>
      <w:r>
        <w:t xml:space="preserve">报告期末对子公司担保余额合计（B） </w:t>
      </w:r>
    </w:p>
    <w:p>
      <w:r/>
    </w:p>
    <w:p>
      <w:r>
        <w:t xml:space="preserve">担保总额（A+B） </w:t>
      </w:r>
    </w:p>
    <w:p>
      <w:r/>
    </w:p>
    <w:p>
      <w:r>
        <w:t xml:space="preserve">担保总额占公司净资产的比例(%) </w:t>
      </w:r>
    </w:p>
    <w:p>
      <w:r/>
    </w:p>
    <w:p>
      <w:r>
        <w:t xml:space="preserve">其中： </w:t>
      </w:r>
    </w:p>
    <w:p>
      <w:r/>
    </w:p>
    <w:p>
      <w:r>
        <w:t xml:space="preserve">公司及其子公司对子公司的担保情况 </w:t>
      </w:r>
    </w:p>
    <w:p>
      <w:r/>
    </w:p>
    <w:p>
      <w:r>
        <w:t xml:space="preserve">公司担保总额情况（包括对子公司的担保） </w:t>
      </w:r>
    </w:p>
    <w:p>
      <w:r/>
    </w:p>
    <w:p>
      <w:r>
        <w:t xml:space="preserve">为股东、实际控制人及其关联方提供担保的金额（C） </w:t>
      </w:r>
    </w:p>
    <w:p>
      <w:r/>
    </w:p>
    <w:p>
      <w:r>
        <w:t>直接或间接为资产负债率超过70%的被担保对象提供的债务担保金额</w:t>
      </w:r>
    </w:p>
    <w:p>
      <w:r>
        <w:t xml:space="preserve">（D） </w:t>
      </w:r>
    </w:p>
    <w:p>
      <w:r/>
    </w:p>
    <w:p>
      <w:r>
        <w:t xml:space="preserve">担保总额超过净资产50%部分的金额（E） </w:t>
      </w:r>
    </w:p>
    <w:p>
      <w:r/>
    </w:p>
    <w:p>
      <w:r>
        <w:t xml:space="preserve">上述三项担保金额合计（C+D+E） </w:t>
      </w:r>
    </w:p>
    <w:p>
      <w:r/>
    </w:p>
    <w:p>
      <w:r>
        <w:t xml:space="preserve">未到期担保可能承担连带清偿责任说明 </w:t>
      </w:r>
    </w:p>
    <w:p>
      <w:r/>
    </w:p>
    <w:p>
      <w:r>
        <w:t xml:space="preserve">不适用 </w:t>
      </w:r>
    </w:p>
    <w:p>
      <w:r/>
    </w:p>
    <w:p>
      <w:r>
        <w:t xml:space="preserve">53 / 302 </w:t>
      </w:r>
    </w:p>
    <w:p>
      <w:r/>
    </w:p>
    <w:p>
      <w:r>
        <w:t xml:space="preserve">-5,900 </w:t>
      </w:r>
    </w:p>
    <w:p>
      <w:r/>
    </w:p>
    <w:p>
      <w:r>
        <w:t xml:space="preserve">12,450 </w:t>
      </w:r>
    </w:p>
    <w:p>
      <w:r/>
    </w:p>
    <w:p>
      <w:r>
        <w:t xml:space="preserve">2,788,419 </w:t>
      </w:r>
    </w:p>
    <w:p>
      <w:r/>
    </w:p>
    <w:p>
      <w:r>
        <w:t xml:space="preserve">12,860,015 </w:t>
      </w:r>
    </w:p>
    <w:p>
      <w:r/>
    </w:p>
    <w:p>
      <w:r>
        <w:t xml:space="preserve">12,872,465 </w:t>
      </w:r>
    </w:p>
    <w:p>
      <w:r/>
    </w:p>
    <w:p>
      <w:r>
        <w:t xml:space="preserve">19.02 </w:t>
      </w:r>
    </w:p>
    <w:p>
      <w:r/>
    </w:p>
    <w:p>
      <w:r>
        <w:t xml:space="preserve">- </w:t>
      </w:r>
    </w:p>
    <w:p>
      <w:r/>
    </w:p>
    <w:p>
      <w:r>
        <w:t xml:space="preserve">974,103 </w:t>
      </w:r>
    </w:p>
    <w:p>
      <w:r/>
    </w:p>
    <w:p>
      <w:r>
        <w:t xml:space="preserve">- </w:t>
      </w:r>
    </w:p>
    <w:p>
      <w:r/>
    </w:p>
    <w:p>
      <w:r>
        <w:t xml:space="preserve">974,103 </w:t>
      </w:r>
    </w:p>
    <w:p>
      <w:r/>
    </w:p>
    <w:p>
      <w:r>
        <w:t xml:space="preserve">2018 年年度报告 </w:t>
      </w:r>
    </w:p>
    <w:p>
      <w:r/>
    </w:p>
    <w:p>
      <w:r>
        <w:t>1.2006年12月25日，中铝宁夏能源集团有限公司（以下简称“宁夏能源”）与中国建</w:t>
      </w:r>
    </w:p>
    <w:p>
      <w:r/>
    </w:p>
    <w:p>
      <w:r>
        <w:t>设银行银川西城支行签订了《保证合同》，为宁夏天净神州风力发电有限公司（宁夏</w:t>
      </w:r>
    </w:p>
    <w:p>
      <w:r/>
    </w:p>
    <w:p>
      <w:r>
        <w:t>能源原持股50%，2014年该股权全部转让给宁夏能源控股子公司宁夏银星能源股份有限</w:t>
      </w:r>
    </w:p>
    <w:p>
      <w:r/>
    </w:p>
    <w:p>
      <w:r>
        <w:t>公司）总额人民币0.7亿元项目借款中的人民币0.35亿元提供第三者连带责任保证担</w:t>
      </w:r>
    </w:p>
    <w:p>
      <w:r/>
    </w:p>
    <w:p>
      <w:r>
        <w:t xml:space="preserve">保，借款期限14年。截至2018年12月31日，宁夏能源提供担保余额为人民币0.12亿元。 </w:t>
      </w:r>
    </w:p>
    <w:p>
      <w:r/>
    </w:p>
    <w:p>
      <w:r>
        <w:t>2. 截至 2018 年 12 月 31 日，公司控股子公司宁夏能源及其所属子公司互相提供担保</w:t>
      </w:r>
    </w:p>
    <w:p>
      <w:r/>
    </w:p>
    <w:p>
      <w:r>
        <w:t xml:space="preserve">余额为人民币 28.70 亿元。 </w:t>
      </w:r>
    </w:p>
    <w:p>
      <w:r/>
    </w:p>
    <w:p>
      <w:r>
        <w:t>3. 2016 年 10 月，中国铝业香港有限公司（以下简称“中铝香港”）及其若干子公司为</w:t>
      </w:r>
    </w:p>
    <w:p>
      <w:r/>
    </w:p>
    <w:p>
      <w:r>
        <w:t>中铝香港投资有限公司发行的美元 5 亿元高级永续债券提供担保；2018 年 9 月，中铝香港</w:t>
      </w:r>
    </w:p>
    <w:p>
      <w:r/>
    </w:p>
    <w:p>
      <w:r>
        <w:t>为中铝香港投资有限公司发行的美元 4 亿元高级债券提供担保。截至 2018 年 12 月 31 日，</w:t>
      </w:r>
    </w:p>
    <w:p>
      <w:r/>
    </w:p>
    <w:p>
      <w:r>
        <w:t xml:space="preserve">担保情况说明 </w:t>
      </w:r>
    </w:p>
    <w:p>
      <w:r/>
    </w:p>
    <w:p>
      <w:r>
        <w:t>中铝香港投资有限公司发行高级永续债券美元 9 亿元，中铝香港及其若干子公司担保余额</w:t>
      </w:r>
    </w:p>
    <w:p>
      <w:r/>
    </w:p>
    <w:p>
      <w:r>
        <w:t xml:space="preserve">为美元 9 亿元，折合人民币约 61.20 亿元。 </w:t>
      </w:r>
    </w:p>
    <w:p>
      <w:r/>
    </w:p>
    <w:p>
      <w:r>
        <w:t>4. 2015 年 2 月，公司与平安银行昆明分行签订《保证担保合同》，为控股子公司贵</w:t>
      </w:r>
    </w:p>
    <w:p>
      <w:r/>
    </w:p>
    <w:p>
      <w:r>
        <w:t>州华锦铝业有限公司（以下简称”贵州华锦”）总额不超过人民币 10 亿元的借款按</w:t>
      </w:r>
    </w:p>
    <w:p>
      <w:r/>
    </w:p>
    <w:p>
      <w:r>
        <w:t>60%股权比例提供担保，保证期间为主合同项下每笔债务履行期届满之日后两年。截</w:t>
      </w:r>
    </w:p>
    <w:p>
      <w:r/>
    </w:p>
    <w:p>
      <w:r>
        <w:t xml:space="preserve">至 2018 年 12 月 31 日，公司为贵州华锦提供担保余额为人民币 0.06 亿元。 </w:t>
      </w:r>
    </w:p>
    <w:p>
      <w:r/>
    </w:p>
    <w:p>
      <w:r>
        <w:t>5. 2015 年 4 月，公司与中建投租赁（上海）有限责任公司签订《保证合同》，为贵</w:t>
      </w:r>
    </w:p>
    <w:p>
      <w:r/>
    </w:p>
    <w:p>
      <w:r>
        <w:t>州华锦总额不超过人民币 5 亿元的融资租赁按 60%股权比例提供担保，保证期间为主</w:t>
      </w:r>
    </w:p>
    <w:p>
      <w:r/>
    </w:p>
    <w:p>
      <w:r>
        <w:t>合同项下每笔债务履行期届满之日后两年。截至 2018 年 12 月 31 日，公司为贵州华锦</w:t>
      </w:r>
    </w:p>
    <w:p>
      <w:r/>
    </w:p>
    <w:p>
      <w:r>
        <w:t xml:space="preserve">提供担保余额为人民币 1.14 亿元。 </w:t>
      </w:r>
    </w:p>
    <w:p>
      <w:r/>
    </w:p>
    <w:p>
      <w:r>
        <w:t>6. 2017 年 3 月，包头铝业有限公司（以下简称“包头铝业”）与上海浦东发展银行包头</w:t>
      </w:r>
    </w:p>
    <w:p>
      <w:r/>
    </w:p>
    <w:p>
      <w:r>
        <w:t xml:space="preserve">54 / 302 </w:t>
      </w:r>
    </w:p>
    <w:p>
      <w:r/>
    </w:p>
    <w:p>
      <w:r>
        <w:t xml:space="preserve">2018 年年度报告 </w:t>
      </w:r>
    </w:p>
    <w:p>
      <w:r/>
    </w:p>
    <w:p>
      <w:r>
        <w:t>分行签订《最高额保证合同》，为控股子公司内蒙古华云新材料有限公司（以下简称“内</w:t>
      </w:r>
    </w:p>
    <w:p>
      <w:r/>
    </w:p>
    <w:p>
      <w:r>
        <w:t>蒙古华云”）总额不超过人民币 20 亿元的融资提供担保，保证期间为主合同项下每笔债</w:t>
      </w:r>
    </w:p>
    <w:p>
      <w:r/>
    </w:p>
    <w:p>
      <w:r>
        <w:t>务履行期届满之日后两年。截至 2018 年 12 月 31 日，包头铝业为内蒙古华云提供担保余</w:t>
      </w:r>
    </w:p>
    <w:p>
      <w:r/>
    </w:p>
    <w:p>
      <w:r>
        <w:t xml:space="preserve">额为人民币 16 亿元。 </w:t>
      </w:r>
    </w:p>
    <w:p>
      <w:r/>
    </w:p>
    <w:p>
      <w:r>
        <w:t>7.2018 年 4 月，山东华宇合金材料有限公司（以下简称“山东华宇”）与民生银行临沂罗</w:t>
      </w:r>
    </w:p>
    <w:p>
      <w:r/>
    </w:p>
    <w:p>
      <w:r>
        <w:t>庄支行签订担保合同为控股子公司山东沂兴炭素新材料有限公司（以下简称“沂兴炭素”）</w:t>
      </w:r>
    </w:p>
    <w:p>
      <w:r/>
    </w:p>
    <w:p>
      <w:r>
        <w:t>提供人民币 1 亿元借款担保。截止 2018 年 12 月 31 日，山东华宇为沂兴炭素提供担保余</w:t>
      </w:r>
    </w:p>
    <w:p>
      <w:r/>
    </w:p>
    <w:p>
      <w:r>
        <w:t xml:space="preserve">额为人民币 1 亿元。 </w:t>
      </w:r>
    </w:p>
    <w:p>
      <w:r/>
    </w:p>
    <w:p>
      <w:r>
        <w:t>8.2018 年 12 月，山东华宇与北京银行济南分行签订担保合同为控股子公司沂兴炭素提供</w:t>
      </w:r>
    </w:p>
    <w:p>
      <w:r/>
    </w:p>
    <w:p>
      <w:r>
        <w:t>人民币 0.5 亿元借款担保。截止 2018 年 12 月 31 日，山东华宇为沂兴炭素提供担保余额</w:t>
      </w:r>
    </w:p>
    <w:p>
      <w:r/>
    </w:p>
    <w:p>
      <w:r>
        <w:t xml:space="preserve">为人民币 0.5 亿元。 </w:t>
      </w:r>
    </w:p>
    <w:p>
      <w:r/>
    </w:p>
    <w:p>
      <w:r>
        <w:t>9.2018 年 10 月，中铝物流集团有限公司（以下简称“中铝物流”）与上海期货交易所签</w:t>
      </w:r>
    </w:p>
    <w:p>
      <w:r/>
    </w:p>
    <w:p>
      <w:r>
        <w:t>订担保合同，为控股子公司中铝物流集团中部国际陆港有限公司（以下简称“中部陆港”）</w:t>
      </w:r>
    </w:p>
    <w:p>
      <w:r/>
    </w:p>
    <w:p>
      <w:r>
        <w:t>提供人民币 10 亿元担保。截止 2018 年 12 月 31 日，中铝物流为中部陆港提供担保余额为</w:t>
      </w:r>
    </w:p>
    <w:p>
      <w:r/>
    </w:p>
    <w:p>
      <w:r>
        <w:t xml:space="preserve">人民币 10 亿元。 </w:t>
      </w:r>
    </w:p>
    <w:p>
      <w:r/>
    </w:p>
    <w:p>
      <w:r>
        <w:t>10.2018年8月，中铝国际贸易有限公司（以下简称“中铝国贸”）与大连商品交易所签订担</w:t>
      </w:r>
    </w:p>
    <w:p>
      <w:r/>
    </w:p>
    <w:p>
      <w:r>
        <w:t>保合同，为控股子公司中铝内蒙古国贸有限公司（以下简称“内蒙国贸”）提供人民币10</w:t>
      </w:r>
    </w:p>
    <w:p>
      <w:r/>
    </w:p>
    <w:p>
      <w:r>
        <w:t xml:space="preserve">亿元担保。截止2018年12月31日，中铝国贸为内蒙国贸提供担保余额为人民币10亿元。 </w:t>
      </w:r>
    </w:p>
    <w:p>
      <w:r/>
    </w:p>
    <w:p>
      <w:r>
        <w:t xml:space="preserve">55 / 302 </w:t>
      </w:r>
    </w:p>
    <w:p>
      <w:r/>
    </w:p>
    <w:p>
      <w:r>
        <w:t xml:space="preserve">2018 年年度报告 </w:t>
      </w:r>
    </w:p>
    <w:p>
      <w:r/>
    </w:p>
    <w:p>
      <w:r>
        <w:t xml:space="preserve">(三) 委托他人进行现金资产管理的情况 </w:t>
      </w:r>
    </w:p>
    <w:p>
      <w:r/>
    </w:p>
    <w:p>
      <w:r>
        <w:t xml:space="preserve">1. 委托理财情况 </w:t>
      </w:r>
    </w:p>
    <w:p>
      <w:r/>
    </w:p>
    <w:p>
      <w:r>
        <w:t xml:space="preserve">(1) 委托理财总体情况 </w:t>
      </w:r>
    </w:p>
    <w:p>
      <w:r/>
    </w:p>
    <w:p>
      <w:r>
        <w:t xml:space="preserve">□适用√不适用 </w:t>
      </w:r>
    </w:p>
    <w:p>
      <w:r/>
    </w:p>
    <w:p>
      <w:r>
        <w:t xml:space="preserve">其他情况 </w:t>
      </w:r>
    </w:p>
    <w:p>
      <w:r/>
    </w:p>
    <w:p>
      <w:r>
        <w:t xml:space="preserve">□适用√不适用 </w:t>
      </w:r>
    </w:p>
    <w:p>
      <w:r/>
    </w:p>
    <w:p>
      <w:r>
        <w:t xml:space="preserve">(2) 单项委托理财情况 </w:t>
      </w:r>
    </w:p>
    <w:p>
      <w:r/>
    </w:p>
    <w:p>
      <w:r>
        <w:t xml:space="preserve">□适用√不适用 </w:t>
      </w:r>
    </w:p>
    <w:p>
      <w:r/>
    </w:p>
    <w:p>
      <w:r>
        <w:t xml:space="preserve">其他情况 </w:t>
      </w:r>
    </w:p>
    <w:p>
      <w:r/>
    </w:p>
    <w:p>
      <w:r>
        <w:t xml:space="preserve">□适用√不适用 </w:t>
      </w:r>
    </w:p>
    <w:p>
      <w:r/>
    </w:p>
    <w:p>
      <w:r>
        <w:t xml:space="preserve">(3) 委托理财减值准备 </w:t>
      </w:r>
    </w:p>
    <w:p>
      <w:r/>
    </w:p>
    <w:p>
      <w:r>
        <w:t xml:space="preserve">□适用√不适用 </w:t>
      </w:r>
    </w:p>
    <w:p>
      <w:r/>
    </w:p>
    <w:p>
      <w:r>
        <w:t xml:space="preserve">2. 委托贷款情况 </w:t>
      </w:r>
    </w:p>
    <w:p>
      <w:r/>
    </w:p>
    <w:p>
      <w:r>
        <w:t xml:space="preserve">(1) 委托贷款总体情况 </w:t>
      </w:r>
    </w:p>
    <w:p>
      <w:r/>
    </w:p>
    <w:p>
      <w:r>
        <w:t xml:space="preserve">√适用□不适用 </w:t>
      </w:r>
    </w:p>
    <w:p>
      <w:r/>
    </w:p>
    <w:p>
      <w:r>
        <w:t xml:space="preserve">类型 </w:t>
      </w:r>
    </w:p>
    <w:p>
      <w:r/>
    </w:p>
    <w:p>
      <w:r>
        <w:t xml:space="preserve">资金来源 </w:t>
      </w:r>
    </w:p>
    <w:p>
      <w:r/>
    </w:p>
    <w:p>
      <w:r>
        <w:t xml:space="preserve">发生额 </w:t>
      </w:r>
    </w:p>
    <w:p>
      <w:r/>
    </w:p>
    <w:p>
      <w:r>
        <w:t xml:space="preserve">未到期余额 </w:t>
      </w:r>
    </w:p>
    <w:p>
      <w:r/>
    </w:p>
    <w:p>
      <w:r>
        <w:t xml:space="preserve">逾期未收回金额 </w:t>
      </w:r>
    </w:p>
    <w:p>
      <w:r/>
    </w:p>
    <w:p>
      <w:r>
        <w:t xml:space="preserve">单位：千元  币种：人民币 </w:t>
      </w:r>
    </w:p>
    <w:p>
      <w:r/>
    </w:p>
    <w:p>
      <w:r>
        <w:t xml:space="preserve">自有资金 </w:t>
      </w:r>
    </w:p>
    <w:p>
      <w:r/>
    </w:p>
    <w:p>
      <w:r>
        <w:t>-1,100,000</w:t>
      </w:r>
    </w:p>
    <w:p>
      <w:r/>
    </w:p>
    <w:p>
      <w:r>
        <w:t xml:space="preserve">- </w:t>
      </w:r>
    </w:p>
    <w:p>
      <w:r/>
    </w:p>
    <w:p>
      <w:r>
        <w:t>629,000</w:t>
      </w:r>
    </w:p>
    <w:p>
      <w:r/>
    </w:p>
    <w:p>
      <w:r>
        <w:t xml:space="preserve">对合营联营 </w:t>
      </w:r>
    </w:p>
    <w:p>
      <w:r>
        <w:t xml:space="preserve">企业委托贷款 </w:t>
      </w:r>
    </w:p>
    <w:p>
      <w:r/>
    </w:p>
    <w:p>
      <w:r>
        <w:t xml:space="preserve">其他情况 </w:t>
      </w:r>
    </w:p>
    <w:p>
      <w:r/>
    </w:p>
    <w:p>
      <w:r>
        <w:t xml:space="preserve">□适用√不适用 </w:t>
      </w:r>
    </w:p>
    <w:p>
      <w:r/>
    </w:p>
    <w:p>
      <w:r>
        <w:t xml:space="preserve">56 / 302 </w:t>
      </w:r>
    </w:p>
    <w:p>
      <w:r/>
    </w:p>
    <w:p>
      <w:r>
        <w:t xml:space="preserve"> </w:t>
      </w:r>
    </w:p>
    <w:p>
      <w:r>
        <w:t xml:space="preserve"> </w:t>
      </w:r>
    </w:p>
    <w:p>
      <w:r>
        <w:t xml:space="preserve"> </w:t>
      </w:r>
    </w:p>
    <w:p>
      <w:r>
        <w:t xml:space="preserve"> </w:t>
      </w:r>
    </w:p>
    <w:p>
      <w:r>
        <w:t xml:space="preserve">(2) 单项委托贷款情况 </w:t>
      </w:r>
    </w:p>
    <w:p>
      <w:r/>
    </w:p>
    <w:p>
      <w:r>
        <w:t xml:space="preserve">√适用□不适用 </w:t>
      </w:r>
    </w:p>
    <w:p>
      <w:r/>
    </w:p>
    <w:p>
      <w:r>
        <w:t xml:space="preserve">2018 年年度报告 </w:t>
      </w:r>
    </w:p>
    <w:p>
      <w:r/>
    </w:p>
    <w:p>
      <w:r>
        <w:t xml:space="preserve">受托人 </w:t>
      </w:r>
    </w:p>
    <w:p>
      <w:r/>
    </w:p>
    <w:p>
      <w:r>
        <w:t>委托贷</w:t>
      </w:r>
    </w:p>
    <w:p>
      <w:r>
        <w:t>款类型</w:t>
      </w:r>
    </w:p>
    <w:p>
      <w:r/>
    </w:p>
    <w:p>
      <w:r>
        <w:t>委托贷</w:t>
      </w:r>
    </w:p>
    <w:p>
      <w:r>
        <w:t xml:space="preserve">款金额 </w:t>
      </w:r>
    </w:p>
    <w:p>
      <w:r/>
    </w:p>
    <w:p>
      <w:r>
        <w:t>委托贷款起</w:t>
      </w:r>
    </w:p>
    <w:p>
      <w:r>
        <w:t xml:space="preserve">始日期 </w:t>
      </w:r>
    </w:p>
    <w:p>
      <w:r/>
    </w:p>
    <w:p>
      <w:r>
        <w:t>委托贷款终</w:t>
      </w:r>
    </w:p>
    <w:p>
      <w:r>
        <w:t xml:space="preserve">止日期 </w:t>
      </w:r>
    </w:p>
    <w:p>
      <w:r/>
    </w:p>
    <w:p>
      <w:r>
        <w:t>资金</w:t>
      </w:r>
    </w:p>
    <w:p>
      <w:r>
        <w:t>来源</w:t>
      </w:r>
    </w:p>
    <w:p>
      <w:r/>
    </w:p>
    <w:p>
      <w:r>
        <w:t xml:space="preserve">资金 </w:t>
      </w:r>
    </w:p>
    <w:p>
      <w:r>
        <w:t xml:space="preserve">投向 </w:t>
      </w:r>
    </w:p>
    <w:p>
      <w:r/>
    </w:p>
    <w:p>
      <w:r>
        <w:t xml:space="preserve">单位：千元  币种：人民币 </w:t>
      </w:r>
    </w:p>
    <w:p>
      <w:r/>
    </w:p>
    <w:p>
      <w:r>
        <w:t xml:space="preserve">年化 </w:t>
      </w:r>
    </w:p>
    <w:p>
      <w:r>
        <w:t>收益</w:t>
      </w:r>
    </w:p>
    <w:p>
      <w:r>
        <w:t xml:space="preserve">率 </w:t>
      </w:r>
    </w:p>
    <w:p>
      <w:r/>
    </w:p>
    <w:p>
      <w:r>
        <w:t xml:space="preserve">预期 </w:t>
      </w:r>
    </w:p>
    <w:p>
      <w:r>
        <w:t xml:space="preserve">收益 </w:t>
      </w:r>
    </w:p>
    <w:p>
      <w:r>
        <w:t>(如有)</w:t>
      </w:r>
    </w:p>
    <w:p>
      <w:r/>
    </w:p>
    <w:p>
      <w:r>
        <w:t xml:space="preserve">报酬 </w:t>
      </w:r>
    </w:p>
    <w:p>
      <w:r>
        <w:t xml:space="preserve">确定 </w:t>
      </w:r>
    </w:p>
    <w:p>
      <w:r>
        <w:t xml:space="preserve">方式 </w:t>
      </w:r>
    </w:p>
    <w:p>
      <w:r/>
    </w:p>
    <w:p>
      <w:r>
        <w:t xml:space="preserve">实际 </w:t>
      </w:r>
    </w:p>
    <w:p>
      <w:r>
        <w:t xml:space="preserve">收益或 </w:t>
      </w:r>
    </w:p>
    <w:p>
      <w:r>
        <w:t xml:space="preserve">损失 </w:t>
      </w:r>
    </w:p>
    <w:p>
      <w:r/>
    </w:p>
    <w:p>
      <w:r>
        <w:t>实际收</w:t>
      </w:r>
    </w:p>
    <w:p>
      <w:r>
        <w:t>回情况</w:t>
      </w:r>
    </w:p>
    <w:p>
      <w:r/>
    </w:p>
    <w:p>
      <w:r>
        <w:t>是否</w:t>
      </w:r>
    </w:p>
    <w:p>
      <w:r>
        <w:t>经过</w:t>
      </w:r>
    </w:p>
    <w:p>
      <w:r>
        <w:t>法定</w:t>
      </w:r>
    </w:p>
    <w:p>
      <w:r>
        <w:t>程序</w:t>
      </w:r>
    </w:p>
    <w:p>
      <w:r/>
    </w:p>
    <w:p>
      <w:r>
        <w:t>未来是</w:t>
      </w:r>
    </w:p>
    <w:p>
      <w:r>
        <w:t>否有委</w:t>
      </w:r>
    </w:p>
    <w:p>
      <w:r>
        <w:t>托贷款</w:t>
      </w:r>
    </w:p>
    <w:p>
      <w:r>
        <w:t xml:space="preserve">计划 </w:t>
      </w:r>
    </w:p>
    <w:p>
      <w:r/>
    </w:p>
    <w:p>
      <w:r>
        <w:t>减值准</w:t>
      </w:r>
    </w:p>
    <w:p>
      <w:r>
        <w:t>备计提</w:t>
      </w:r>
    </w:p>
    <w:p>
      <w:r>
        <w:t>金额</w:t>
      </w:r>
    </w:p>
    <w:p>
      <w:r>
        <w:t xml:space="preserve">(如有) </w:t>
      </w:r>
    </w:p>
    <w:p>
      <w:r/>
    </w:p>
    <w:p>
      <w:r>
        <w:t xml:space="preserve">中国铝业 </w:t>
      </w:r>
    </w:p>
    <w:p>
      <w:r>
        <w:t xml:space="preserve">（本部） </w:t>
      </w:r>
    </w:p>
    <w:p>
      <w:r/>
    </w:p>
    <w:p>
      <w:r>
        <w:t xml:space="preserve">信用 </w:t>
      </w:r>
    </w:p>
    <w:p>
      <w:r>
        <w:t xml:space="preserve">贷款 </w:t>
      </w:r>
    </w:p>
    <w:p>
      <w:r/>
    </w:p>
    <w:p>
      <w:r>
        <w:t xml:space="preserve">中国铝业 </w:t>
      </w:r>
    </w:p>
    <w:p>
      <w:r>
        <w:t xml:space="preserve">（本部） </w:t>
      </w:r>
    </w:p>
    <w:p>
      <w:r/>
    </w:p>
    <w:p>
      <w:r>
        <w:t xml:space="preserve">信用 </w:t>
      </w:r>
    </w:p>
    <w:p>
      <w:r>
        <w:t xml:space="preserve">贷款 </w:t>
      </w:r>
    </w:p>
    <w:p>
      <w:r/>
    </w:p>
    <w:p>
      <w:r>
        <w:t xml:space="preserve">中国铝业 </w:t>
      </w:r>
    </w:p>
    <w:p>
      <w:r>
        <w:t xml:space="preserve">（本部） </w:t>
      </w:r>
    </w:p>
    <w:p>
      <w:r/>
    </w:p>
    <w:p>
      <w:r>
        <w:t xml:space="preserve">信用 </w:t>
      </w:r>
    </w:p>
    <w:p>
      <w:r>
        <w:t xml:space="preserve">贷款 </w:t>
      </w:r>
    </w:p>
    <w:p>
      <w:r/>
    </w:p>
    <w:p>
      <w:r>
        <w:t xml:space="preserve">中国铝业 </w:t>
      </w:r>
    </w:p>
    <w:p>
      <w:r>
        <w:t xml:space="preserve">（本部） </w:t>
      </w:r>
    </w:p>
    <w:p>
      <w:r/>
    </w:p>
    <w:p>
      <w:r>
        <w:t xml:space="preserve">信用 </w:t>
      </w:r>
    </w:p>
    <w:p>
      <w:r>
        <w:t xml:space="preserve">贷款 </w:t>
      </w:r>
    </w:p>
    <w:p>
      <w:r/>
    </w:p>
    <w:p>
      <w:r>
        <w:t xml:space="preserve">本国铝业 </w:t>
      </w:r>
    </w:p>
    <w:p>
      <w:r>
        <w:t xml:space="preserve">（本部） </w:t>
      </w:r>
    </w:p>
    <w:p>
      <w:r/>
    </w:p>
    <w:p>
      <w:r>
        <w:t xml:space="preserve">信用 </w:t>
      </w:r>
    </w:p>
    <w:p>
      <w:r>
        <w:t xml:space="preserve">贷款 </w:t>
      </w:r>
    </w:p>
    <w:p>
      <w:r/>
    </w:p>
    <w:p>
      <w:r>
        <w:t xml:space="preserve">中国铝业 </w:t>
      </w:r>
    </w:p>
    <w:p>
      <w:r>
        <w:t xml:space="preserve">（本部） </w:t>
      </w:r>
    </w:p>
    <w:p>
      <w:r/>
    </w:p>
    <w:p>
      <w:r>
        <w:t xml:space="preserve">信用 </w:t>
      </w:r>
    </w:p>
    <w:p>
      <w:r>
        <w:t xml:space="preserve">贷款 </w:t>
      </w:r>
    </w:p>
    <w:p>
      <w:r/>
    </w:p>
    <w:p>
      <w:r>
        <w:t xml:space="preserve">中国铝业 信用 </w:t>
      </w:r>
    </w:p>
    <w:p>
      <w:r/>
    </w:p>
    <w:p>
      <w:r>
        <w:t xml:space="preserve">市场化 </w:t>
      </w:r>
    </w:p>
    <w:p>
      <w:r/>
    </w:p>
    <w:p>
      <w:r>
        <w:t xml:space="preserve">市场化 </w:t>
      </w:r>
    </w:p>
    <w:p>
      <w:r/>
    </w:p>
    <w:p>
      <w:r>
        <w:t>50,000 2014.11.28 2015.02.27 自有</w:t>
      </w:r>
    </w:p>
    <w:p>
      <w:r/>
    </w:p>
    <w:p>
      <w:r>
        <w:t xml:space="preserve">市场化 </w:t>
      </w:r>
    </w:p>
    <w:p>
      <w:r/>
    </w:p>
    <w:p>
      <w:r>
        <w:t>50,000 2014.11.21 2015.02.20 自有</w:t>
      </w:r>
    </w:p>
    <w:p>
      <w:r/>
    </w:p>
    <w:p>
      <w:r>
        <w:t>50,000 2014.10.15 2015.01.14 自有</w:t>
      </w:r>
    </w:p>
    <w:p>
      <w:r/>
    </w:p>
    <w:p>
      <w:r>
        <w:t>鑫 峪 沟 煤 业 有</w:t>
      </w:r>
    </w:p>
    <w:p>
      <w:r>
        <w:t>限 公 司 煤 炭 资</w:t>
      </w:r>
    </w:p>
    <w:p>
      <w:r>
        <w:t>源 整 合 扩 能 改</w:t>
      </w:r>
    </w:p>
    <w:p>
      <w:r>
        <w:t xml:space="preserve">造项目 </w:t>
      </w:r>
    </w:p>
    <w:p>
      <w:r>
        <w:t>鑫 峪 沟 煤 业 有</w:t>
      </w:r>
    </w:p>
    <w:p>
      <w:r>
        <w:t>限 公 司 煤 炭 资</w:t>
      </w:r>
    </w:p>
    <w:p>
      <w:r>
        <w:t>源 整 合 扩 能 改</w:t>
      </w:r>
    </w:p>
    <w:p>
      <w:r>
        <w:t xml:space="preserve">造项目 </w:t>
      </w:r>
    </w:p>
    <w:p>
      <w:r>
        <w:t>鑫 峪 沟 煤 业 有</w:t>
      </w:r>
    </w:p>
    <w:p>
      <w:r>
        <w:t>限 公 司 煤 炭 资</w:t>
      </w:r>
    </w:p>
    <w:p>
      <w:r>
        <w:t>源 整 合 扩 能 改</w:t>
      </w:r>
    </w:p>
    <w:p>
      <w:r>
        <w:t xml:space="preserve">造项目 </w:t>
      </w:r>
    </w:p>
    <w:p>
      <w:r>
        <w:t>鑫 峪 沟 煤 业 有</w:t>
      </w:r>
    </w:p>
    <w:p>
      <w:r>
        <w:t>限 公 司 煤 炭 资</w:t>
      </w:r>
    </w:p>
    <w:p>
      <w:r>
        <w:t>源 整 合 扩 能 改</w:t>
      </w:r>
    </w:p>
    <w:p>
      <w:r>
        <w:t xml:space="preserve">造项目 </w:t>
      </w:r>
    </w:p>
    <w:p>
      <w:r>
        <w:t>鑫 峪 沟 煤 业 有</w:t>
      </w:r>
    </w:p>
    <w:p>
      <w:r>
        <w:t>限 公 司 煤 炭 资</w:t>
      </w:r>
    </w:p>
    <w:p>
      <w:r>
        <w:t>源 整 合 扩 能 改</w:t>
      </w:r>
    </w:p>
    <w:p>
      <w:r>
        <w:t xml:space="preserve">造项目 </w:t>
      </w:r>
    </w:p>
    <w:p>
      <w:r>
        <w:t>鑫 峪 沟 煤 业 有</w:t>
      </w:r>
    </w:p>
    <w:p>
      <w:r>
        <w:t>限 公 司 煤 炭 资</w:t>
      </w:r>
    </w:p>
    <w:p>
      <w:r>
        <w:t>源 整 合 扩 能 改</w:t>
      </w:r>
    </w:p>
    <w:p>
      <w:r>
        <w:t xml:space="preserve">造项目 </w:t>
      </w:r>
    </w:p>
    <w:p>
      <w:r>
        <w:t xml:space="preserve">20,000 2014.12.27 2015.03.26 自有 鑫 峪 沟 煤 业 有 市场化 </w:t>
      </w:r>
    </w:p>
    <w:p>
      <w:r/>
    </w:p>
    <w:p>
      <w:r>
        <w:t>30,000 2014.12.27 2015.03.26 自有</w:t>
      </w:r>
    </w:p>
    <w:p>
      <w:r/>
    </w:p>
    <w:p>
      <w:r>
        <w:t xml:space="preserve">市场化 </w:t>
      </w:r>
    </w:p>
    <w:p>
      <w:r/>
    </w:p>
    <w:p>
      <w:r>
        <w:t>100,000 2014.12.04 2015.03.03 自有</w:t>
      </w:r>
    </w:p>
    <w:p>
      <w:r/>
    </w:p>
    <w:p>
      <w:r>
        <w:t xml:space="preserve">市场化 </w:t>
      </w:r>
    </w:p>
    <w:p>
      <w:r/>
    </w:p>
    <w:p>
      <w:r>
        <w:t>200,000 2014.12.19 2015.03.18 自有</w:t>
      </w:r>
    </w:p>
    <w:p>
      <w:r/>
    </w:p>
    <w:p>
      <w:r>
        <w:t xml:space="preserve">市场化 </w:t>
      </w:r>
    </w:p>
    <w:p>
      <w:r/>
    </w:p>
    <w:p>
      <w:r>
        <w:t xml:space="preserve">10% </w:t>
      </w:r>
    </w:p>
    <w:p>
      <w:r/>
    </w:p>
    <w:p>
      <w:r>
        <w:t xml:space="preserve">0 </w:t>
      </w:r>
    </w:p>
    <w:p>
      <w:r/>
    </w:p>
    <w:p>
      <w:r>
        <w:t xml:space="preserve">0 </w:t>
      </w:r>
    </w:p>
    <w:p>
      <w:r/>
    </w:p>
    <w:p>
      <w:r>
        <w:t xml:space="preserve">未收回 是 </w:t>
      </w:r>
    </w:p>
    <w:p>
      <w:r/>
    </w:p>
    <w:p>
      <w:r>
        <w:t xml:space="preserve">否 </w:t>
      </w:r>
    </w:p>
    <w:p>
      <w:r/>
    </w:p>
    <w:p>
      <w:r>
        <w:t xml:space="preserve">10% </w:t>
      </w:r>
    </w:p>
    <w:p>
      <w:r/>
    </w:p>
    <w:p>
      <w:r>
        <w:t xml:space="preserve">0 </w:t>
      </w:r>
    </w:p>
    <w:p>
      <w:r/>
    </w:p>
    <w:p>
      <w:r>
        <w:t xml:space="preserve">0 </w:t>
      </w:r>
    </w:p>
    <w:p>
      <w:r/>
    </w:p>
    <w:p>
      <w:r>
        <w:t xml:space="preserve">未收回 是 </w:t>
      </w:r>
    </w:p>
    <w:p>
      <w:r/>
    </w:p>
    <w:p>
      <w:r>
        <w:t xml:space="preserve">否 </w:t>
      </w:r>
    </w:p>
    <w:p>
      <w:r/>
    </w:p>
    <w:p>
      <w:r>
        <w:t xml:space="preserve">10% </w:t>
      </w:r>
    </w:p>
    <w:p>
      <w:r/>
    </w:p>
    <w:p>
      <w:r>
        <w:t xml:space="preserve">0 </w:t>
      </w:r>
    </w:p>
    <w:p>
      <w:r/>
    </w:p>
    <w:p>
      <w:r>
        <w:t xml:space="preserve">0 </w:t>
      </w:r>
    </w:p>
    <w:p>
      <w:r/>
    </w:p>
    <w:p>
      <w:r>
        <w:t xml:space="preserve">未收回 是 </w:t>
      </w:r>
    </w:p>
    <w:p>
      <w:r/>
    </w:p>
    <w:p>
      <w:r>
        <w:t xml:space="preserve">否 </w:t>
      </w:r>
    </w:p>
    <w:p>
      <w:r/>
    </w:p>
    <w:p>
      <w:r>
        <w:t xml:space="preserve">10% </w:t>
      </w:r>
    </w:p>
    <w:p>
      <w:r/>
    </w:p>
    <w:p>
      <w:r>
        <w:t xml:space="preserve">0 </w:t>
      </w:r>
    </w:p>
    <w:p>
      <w:r/>
    </w:p>
    <w:p>
      <w:r>
        <w:t xml:space="preserve">0 </w:t>
      </w:r>
    </w:p>
    <w:p>
      <w:r/>
    </w:p>
    <w:p>
      <w:r>
        <w:t xml:space="preserve">未收回 是 </w:t>
      </w:r>
    </w:p>
    <w:p>
      <w:r/>
    </w:p>
    <w:p>
      <w:r>
        <w:t xml:space="preserve">否 </w:t>
      </w:r>
    </w:p>
    <w:p>
      <w:r/>
    </w:p>
    <w:p>
      <w:r>
        <w:t xml:space="preserve">10% </w:t>
      </w:r>
    </w:p>
    <w:p>
      <w:r/>
    </w:p>
    <w:p>
      <w:r>
        <w:t xml:space="preserve">0 </w:t>
      </w:r>
    </w:p>
    <w:p>
      <w:r/>
    </w:p>
    <w:p>
      <w:r>
        <w:t xml:space="preserve">0 </w:t>
      </w:r>
    </w:p>
    <w:p>
      <w:r/>
    </w:p>
    <w:p>
      <w:r>
        <w:t xml:space="preserve">未收回 是 </w:t>
      </w:r>
    </w:p>
    <w:p>
      <w:r/>
    </w:p>
    <w:p>
      <w:r>
        <w:t xml:space="preserve">否 </w:t>
      </w:r>
    </w:p>
    <w:p>
      <w:r/>
    </w:p>
    <w:p>
      <w:r>
        <w:t xml:space="preserve">10% </w:t>
      </w:r>
    </w:p>
    <w:p>
      <w:r/>
    </w:p>
    <w:p>
      <w:r>
        <w:t xml:space="preserve">10% </w:t>
      </w:r>
    </w:p>
    <w:p>
      <w:r/>
    </w:p>
    <w:p>
      <w:r>
        <w:t xml:space="preserve">0 </w:t>
      </w:r>
    </w:p>
    <w:p>
      <w:r/>
    </w:p>
    <w:p>
      <w:r>
        <w:t xml:space="preserve">0 </w:t>
      </w:r>
    </w:p>
    <w:p>
      <w:r/>
    </w:p>
    <w:p>
      <w:r>
        <w:t xml:space="preserve">0 </w:t>
      </w:r>
    </w:p>
    <w:p>
      <w:r/>
    </w:p>
    <w:p>
      <w:r>
        <w:t xml:space="preserve">0 </w:t>
      </w:r>
    </w:p>
    <w:p>
      <w:r/>
    </w:p>
    <w:p>
      <w:r>
        <w:t xml:space="preserve">未收回 是 </w:t>
      </w:r>
    </w:p>
    <w:p>
      <w:r/>
    </w:p>
    <w:p>
      <w:r>
        <w:t xml:space="preserve">否 </w:t>
      </w:r>
    </w:p>
    <w:p>
      <w:r/>
    </w:p>
    <w:p>
      <w:r>
        <w:t xml:space="preserve">未收回 是 </w:t>
      </w:r>
    </w:p>
    <w:p>
      <w:r/>
    </w:p>
    <w:p>
      <w:r>
        <w:t xml:space="preserve">否 </w:t>
      </w:r>
    </w:p>
    <w:p>
      <w:r/>
    </w:p>
    <w:p>
      <w:r>
        <w:t xml:space="preserve">57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（本部） 货款 </w:t>
      </w:r>
    </w:p>
    <w:p>
      <w:r/>
    </w:p>
    <w:p>
      <w:r>
        <w:t xml:space="preserve">贵州矿业 </w:t>
      </w:r>
    </w:p>
    <w:p>
      <w:r/>
    </w:p>
    <w:p>
      <w:r>
        <w:t xml:space="preserve">贵州矿业 </w:t>
      </w:r>
    </w:p>
    <w:p>
      <w:r/>
    </w:p>
    <w:p>
      <w:r>
        <w:t xml:space="preserve">贵州矿业 </w:t>
      </w:r>
    </w:p>
    <w:p>
      <w:r/>
    </w:p>
    <w:p>
      <w:r>
        <w:t xml:space="preserve">信用 </w:t>
      </w:r>
    </w:p>
    <w:p>
      <w:r>
        <w:t xml:space="preserve">贷款 </w:t>
      </w:r>
    </w:p>
    <w:p>
      <w:r/>
    </w:p>
    <w:p>
      <w:r>
        <w:t xml:space="preserve">信用 </w:t>
      </w:r>
    </w:p>
    <w:p>
      <w:r>
        <w:t xml:space="preserve">贷款 </w:t>
      </w:r>
    </w:p>
    <w:p>
      <w:r/>
    </w:p>
    <w:p>
      <w:r>
        <w:t xml:space="preserve">信用 </w:t>
      </w:r>
    </w:p>
    <w:p>
      <w:r>
        <w:t xml:space="preserve">贷款 </w:t>
      </w:r>
    </w:p>
    <w:p>
      <w:r/>
    </w:p>
    <w:p>
      <w:r>
        <w:t>100,000 2014.03.26 2015.03.25 自有</w:t>
      </w:r>
    </w:p>
    <w:p>
      <w:r/>
    </w:p>
    <w:p>
      <w:r>
        <w:t>29,000 2015.01.14 2016.01.15 自有</w:t>
      </w:r>
    </w:p>
    <w:p>
      <w:r/>
    </w:p>
    <w:p>
      <w:r>
        <w:t>46,000 2014.02.18 2015.02.17 自有</w:t>
      </w:r>
    </w:p>
    <w:p>
      <w:r/>
    </w:p>
    <w:p>
      <w:r>
        <w:t>限 公 司 煤 炭 资</w:t>
      </w:r>
    </w:p>
    <w:p>
      <w:r>
        <w:t>源 整 合 扩 能 改</w:t>
      </w:r>
    </w:p>
    <w:p>
      <w:r>
        <w:t xml:space="preserve">造项目 </w:t>
      </w:r>
    </w:p>
    <w:p>
      <w:r>
        <w:t>贵 州 中 铝 恒 泰</w:t>
      </w:r>
    </w:p>
    <w:p>
      <w:r>
        <w:t>合 矿 业 有 限 公</w:t>
      </w:r>
    </w:p>
    <w:p>
      <w:r>
        <w:t>司 资 源 整 合 及</w:t>
      </w:r>
    </w:p>
    <w:p>
      <w:r>
        <w:t xml:space="preserve">日常经营 </w:t>
      </w:r>
    </w:p>
    <w:p>
      <w:r>
        <w:t>贵 州 中 铝 恒 泰</w:t>
      </w:r>
    </w:p>
    <w:p>
      <w:r>
        <w:t>合 矿 业 有 限 公</w:t>
      </w:r>
    </w:p>
    <w:p>
      <w:r>
        <w:t>司 资 源 整 合 及</w:t>
      </w:r>
    </w:p>
    <w:p>
      <w:r>
        <w:t xml:space="preserve">日常经营 </w:t>
      </w:r>
    </w:p>
    <w:p>
      <w:r/>
    </w:p>
    <w:p>
      <w:r>
        <w:t>毕 节 白 岩 脚 煤</w:t>
      </w:r>
    </w:p>
    <w:p>
      <w:r>
        <w:t xml:space="preserve">矿建设 </w:t>
      </w:r>
    </w:p>
    <w:p>
      <w:r/>
    </w:p>
    <w:p>
      <w:r>
        <w:t xml:space="preserve">市场化 </w:t>
      </w:r>
    </w:p>
    <w:p>
      <w:r/>
    </w:p>
    <w:p>
      <w:r>
        <w:t xml:space="preserve">6% </w:t>
      </w:r>
    </w:p>
    <w:p>
      <w:r/>
    </w:p>
    <w:p>
      <w:r>
        <w:t xml:space="preserve">0 </w:t>
      </w:r>
    </w:p>
    <w:p>
      <w:r/>
    </w:p>
    <w:p>
      <w:r>
        <w:t xml:space="preserve">0 </w:t>
      </w:r>
    </w:p>
    <w:p>
      <w:r/>
    </w:p>
    <w:p>
      <w:r>
        <w:t xml:space="preserve">未收回 是 </w:t>
      </w:r>
    </w:p>
    <w:p>
      <w:r/>
    </w:p>
    <w:p>
      <w:r>
        <w:t xml:space="preserve">否 </w:t>
      </w:r>
    </w:p>
    <w:p>
      <w:r/>
    </w:p>
    <w:p>
      <w:r>
        <w:t xml:space="preserve">市场化 </w:t>
      </w:r>
    </w:p>
    <w:p>
      <w:r/>
    </w:p>
    <w:p>
      <w:r>
        <w:t xml:space="preserve">6% </w:t>
      </w:r>
    </w:p>
    <w:p>
      <w:r/>
    </w:p>
    <w:p>
      <w:r>
        <w:t xml:space="preserve">0 </w:t>
      </w:r>
    </w:p>
    <w:p>
      <w:r/>
    </w:p>
    <w:p>
      <w:r>
        <w:t xml:space="preserve">0 </w:t>
      </w:r>
    </w:p>
    <w:p>
      <w:r/>
    </w:p>
    <w:p>
      <w:r>
        <w:t xml:space="preserve">未收回 是 </w:t>
      </w:r>
    </w:p>
    <w:p>
      <w:r/>
    </w:p>
    <w:p>
      <w:r>
        <w:t xml:space="preserve">否 </w:t>
      </w:r>
    </w:p>
    <w:p>
      <w:r/>
    </w:p>
    <w:p>
      <w:r>
        <w:t xml:space="preserve">市场化 </w:t>
      </w:r>
    </w:p>
    <w:p>
      <w:r/>
    </w:p>
    <w:p>
      <w:r>
        <w:t xml:space="preserve">6% </w:t>
      </w:r>
    </w:p>
    <w:p>
      <w:r/>
    </w:p>
    <w:p>
      <w:r>
        <w:t xml:space="preserve">0 </w:t>
      </w:r>
    </w:p>
    <w:p>
      <w:r/>
    </w:p>
    <w:p>
      <w:r>
        <w:t xml:space="preserve">0 </w:t>
      </w:r>
    </w:p>
    <w:p>
      <w:r/>
    </w:p>
    <w:p>
      <w:r>
        <w:t xml:space="preserve">未收回 是 </w:t>
      </w:r>
    </w:p>
    <w:p>
      <w:r/>
    </w:p>
    <w:p>
      <w:r>
        <w:t xml:space="preserve">否 </w:t>
      </w:r>
    </w:p>
    <w:p>
      <w:r/>
    </w:p>
    <w:p>
      <w:r>
        <w:t xml:space="preserve">其他情况 </w:t>
      </w:r>
    </w:p>
    <w:p>
      <w:r/>
    </w:p>
    <w:p>
      <w:r>
        <w:t xml:space="preserve">□适用√不适用 </w:t>
      </w:r>
    </w:p>
    <w:p>
      <w:r/>
    </w:p>
    <w:p>
      <w:r>
        <w:t xml:space="preserve">(3) 委托贷款减值准备 </w:t>
      </w:r>
    </w:p>
    <w:p>
      <w:r/>
    </w:p>
    <w:p>
      <w:r>
        <w:t xml:space="preserve">□适用√不适用 </w:t>
      </w:r>
    </w:p>
    <w:p>
      <w:r/>
    </w:p>
    <w:p>
      <w:r>
        <w:t xml:space="preserve">3. 其他情况 </w:t>
      </w:r>
    </w:p>
    <w:p>
      <w:r/>
    </w:p>
    <w:p>
      <w:r>
        <w:t xml:space="preserve">□适用√不适用 </w:t>
      </w:r>
    </w:p>
    <w:p>
      <w:r/>
    </w:p>
    <w:p>
      <w:r>
        <w:t xml:space="preserve">(四) 其他重大合同 </w:t>
      </w:r>
    </w:p>
    <w:p>
      <w:r>
        <w:t xml:space="preserve">□适用 √不适用  </w:t>
      </w:r>
    </w:p>
    <w:p>
      <w:r/>
    </w:p>
    <w:p>
      <w:r>
        <w:t xml:space="preserve">58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十六、其他重大事项的说明 </w:t>
      </w:r>
    </w:p>
    <w:p>
      <w:r>
        <w:t xml:space="preserve">√适用 □不适用  </w:t>
      </w:r>
    </w:p>
    <w:p>
      <w:r/>
    </w:p>
    <w:p>
      <w:r>
        <w:t xml:space="preserve">1.公司发行股份购买资产暨关联交易事项进展情况 </w:t>
      </w:r>
    </w:p>
    <w:p>
      <w:r/>
    </w:p>
    <w:p>
      <w:r>
        <w:t>因筹划重大事项，公司 A 股股票于 2017 年 9 月 12 日起停牌，并因涉及发行股份购买资产于 2017</w:t>
      </w:r>
    </w:p>
    <w:p>
      <w:r/>
    </w:p>
    <w:p>
      <w:r>
        <w:t>年 9 月 26 日进入重大资产重组停牌程序。2018 年 1 月 31 日，公司第六届董事会第十九次会议审</w:t>
      </w:r>
    </w:p>
    <w:p>
      <w:r/>
    </w:p>
    <w:p>
      <w:r>
        <w:t>议通过了《关于&lt;中国铝业股份有限公司发行股份购买资产暨关联交易预案&gt;及其摘要的议案》等</w:t>
      </w:r>
    </w:p>
    <w:p>
      <w:r/>
    </w:p>
    <w:p>
      <w:r>
        <w:t>与本次发行股份购买资产相关的议案。公司拟通过发行 A 股普通股股份购买华融瑞通股权投资管</w:t>
      </w:r>
    </w:p>
    <w:p>
      <w:r/>
    </w:p>
    <w:p>
      <w:r>
        <w:t>理有限公司、中国人寿保险股份有限公司、深圳市招平中铝投资中心（有限合伙）、中国信达资</w:t>
      </w:r>
    </w:p>
    <w:p>
      <w:r/>
    </w:p>
    <w:p>
      <w:r>
        <w:t>产管理股份有限公司、中国太平洋人寿保险股份有限公司、中银金融资产投资有限公司、工银金</w:t>
      </w:r>
    </w:p>
    <w:p>
      <w:r/>
    </w:p>
    <w:p>
      <w:r>
        <w:t>融资产投资有限及农银金融资产投资有限公司（以下统称“交易对方”）合计持有的中铝山东有</w:t>
      </w:r>
    </w:p>
    <w:p>
      <w:r/>
    </w:p>
    <w:p>
      <w:r>
        <w:t>限公司 30.80%的股权、包头铝业有限公司 25.67%的股权、中铝矿业有限公司 81.14%的股权及中</w:t>
      </w:r>
    </w:p>
    <w:p>
      <w:r/>
    </w:p>
    <w:p>
      <w:r>
        <w:t>铝中州铝业有限公司 36.90%的股权（以下统称“标的股权”）。本次发行股份购买资产的定价基</w:t>
      </w:r>
    </w:p>
    <w:p>
      <w:r/>
    </w:p>
    <w:p>
      <w:r>
        <w:t>准日为公司审议本次交易事项的首次董事会（即第六届董事会第十九次会议）决议公告日。发行</w:t>
      </w:r>
    </w:p>
    <w:p>
      <w:r/>
    </w:p>
    <w:p>
      <w:r>
        <w:t xml:space="preserve">价格不低于首次董事会决议公告日前 60 个交易日股票交易均价的 90%，为 6.00 元/股。 </w:t>
      </w:r>
    </w:p>
    <w:p>
      <w:r/>
    </w:p>
    <w:p>
      <w:r>
        <w:t>2018 年 2 月 7 日，公司收到上海证券交易所《关于对中国铝业股份有限公司发行股份购买资产暨</w:t>
      </w:r>
    </w:p>
    <w:p>
      <w:r/>
    </w:p>
    <w:p>
      <w:r>
        <w:t>关联交易预案信息披露的问询函》（上证公函[2018]0161 号）。2018 年 2 月 24 日，公司披露了</w:t>
      </w:r>
    </w:p>
    <w:p>
      <w:r/>
    </w:p>
    <w:p>
      <w:r>
        <w:t>《中国铝业股份有限公司关于上海证券交易所&lt;关于对中国铝业股份有限公司发行股份购买资产</w:t>
      </w:r>
    </w:p>
    <w:p>
      <w:r/>
    </w:p>
    <w:p>
      <w:r>
        <w:t>暨关联交易预案信息披露的问询函&gt;的回复及股票复牌提示性公告》。经向上海证券交易所申请，</w:t>
      </w:r>
    </w:p>
    <w:p>
      <w:r/>
    </w:p>
    <w:p>
      <w:r>
        <w:t xml:space="preserve">公司 A 股股票自 2018 年 2 月 26 日开市起复牌交易。 </w:t>
      </w:r>
    </w:p>
    <w:p>
      <w:r/>
    </w:p>
    <w:p>
      <w:r>
        <w:t>2018 年 7 月 30 日，公司召开第六届董事会第二十九次会议，审议通过了《关于&lt;中国铝业股份有限</w:t>
      </w:r>
    </w:p>
    <w:p>
      <w:r/>
    </w:p>
    <w:p>
      <w:r>
        <w:t>公司发行股份购买资产暨关联交易报告书（草案）&gt;及其摘要的议案》等与本次发行股份购买资产相</w:t>
      </w:r>
    </w:p>
    <w:p>
      <w:r/>
    </w:p>
    <w:p>
      <w:r>
        <w:t>关的议案。根据对标的股权的最终评估结果，经计算，公司最终确定向 8 家交易对方新增发行</w:t>
      </w:r>
    </w:p>
    <w:p>
      <w:r/>
    </w:p>
    <w:p>
      <w:r>
        <w:t xml:space="preserve">211,887.4715 万股 A 股用于收购其持有的标的股权。拟向各个交易对方发行的股票数量具体如下： </w:t>
      </w:r>
    </w:p>
    <w:p>
      <w:r/>
    </w:p>
    <w:p>
      <w:r>
        <w:t xml:space="preserve">序号 </w:t>
      </w:r>
    </w:p>
    <w:p>
      <w:r/>
    </w:p>
    <w:p>
      <w:r>
        <w:t xml:space="preserve">交易对方 </w:t>
      </w:r>
    </w:p>
    <w:p>
      <w:r/>
    </w:p>
    <w:p>
      <w:r>
        <w:t xml:space="preserve">股票数量（万股） </w:t>
      </w:r>
    </w:p>
    <w:p>
      <w:r/>
    </w:p>
    <w:p>
      <w:r>
        <w:t xml:space="preserve">1 华融瑞通股权投资管理有限公司 </w:t>
      </w:r>
    </w:p>
    <w:p>
      <w:r/>
    </w:p>
    <w:p>
      <w:r>
        <w:t xml:space="preserve">2 中国人寿保险股份有限公司 </w:t>
      </w:r>
    </w:p>
    <w:p>
      <w:r/>
    </w:p>
    <w:p>
      <w:r>
        <w:t xml:space="preserve">3 深圳市招平中铝投资中心（有限合伙） </w:t>
      </w:r>
    </w:p>
    <w:p>
      <w:r/>
    </w:p>
    <w:p>
      <w:r>
        <w:t xml:space="preserve">4 中国信达资产管理股份有限公司 </w:t>
      </w:r>
    </w:p>
    <w:p>
      <w:r/>
    </w:p>
    <w:p>
      <w:r>
        <w:t xml:space="preserve">5 中国太平洋人寿保险股份有限公司 </w:t>
      </w:r>
    </w:p>
    <w:p>
      <w:r/>
    </w:p>
    <w:p>
      <w:r>
        <w:t xml:space="preserve">6 中银金融资产投资有限公司 </w:t>
      </w:r>
    </w:p>
    <w:p>
      <w:r/>
    </w:p>
    <w:p>
      <w:r>
        <w:t xml:space="preserve">7 工银金融资产投资有限公司 </w:t>
      </w:r>
    </w:p>
    <w:p>
      <w:r/>
    </w:p>
    <w:p>
      <w:r>
        <w:t xml:space="preserve">8 农银金融资产投资有限公司 </w:t>
      </w:r>
    </w:p>
    <w:p>
      <w:r/>
    </w:p>
    <w:p>
      <w:r>
        <w:t xml:space="preserve">合计 </w:t>
      </w:r>
    </w:p>
    <w:p>
      <w:r/>
    </w:p>
    <w:p>
      <w:r>
        <w:t xml:space="preserve">59 / 302 </w:t>
      </w:r>
    </w:p>
    <w:p>
      <w:r/>
    </w:p>
    <w:p>
      <w:r>
        <w:t>84,160.0264</w:t>
      </w:r>
    </w:p>
    <w:p>
      <w:r/>
    </w:p>
    <w:p>
      <w:r>
        <w:t>67,188.2629</w:t>
      </w:r>
    </w:p>
    <w:p>
      <w:r/>
    </w:p>
    <w:p>
      <w:r>
        <w:t>25,239.2929</w:t>
      </w:r>
    </w:p>
    <w:p>
      <w:r/>
    </w:p>
    <w:p>
      <w:r>
        <w:t>8,420.3869</w:t>
      </w:r>
    </w:p>
    <w:p>
      <w:r/>
    </w:p>
    <w:p>
      <w:r>
        <w:t>8,398.3992</w:t>
      </w:r>
    </w:p>
    <w:p>
      <w:r/>
    </w:p>
    <w:p>
      <w:r>
        <w:t>8,402.7974</w:t>
      </w:r>
    </w:p>
    <w:p>
      <w:r/>
    </w:p>
    <w:p>
      <w:r>
        <w:t>6,718.7440</w:t>
      </w:r>
    </w:p>
    <w:p>
      <w:r/>
    </w:p>
    <w:p>
      <w:r>
        <w:t>3,359.5618</w:t>
      </w:r>
    </w:p>
    <w:p>
      <w:r/>
    </w:p>
    <w:p>
      <w:r>
        <w:t>211,887.4715</w:t>
      </w:r>
    </w:p>
    <w:p>
      <w:r/>
    </w:p>
    <w:p>
      <w:r>
        <w:t xml:space="preserve">2018 年年度报告 </w:t>
      </w:r>
    </w:p>
    <w:p>
      <w:r/>
    </w:p>
    <w:p>
      <w:r>
        <w:t>2018 年 9 月 14 日，公司收到国资委《关于中国铝业股份有限公司资产重组有关问题的批复》（国</w:t>
      </w:r>
    </w:p>
    <w:p>
      <w:r/>
    </w:p>
    <w:p>
      <w:r>
        <w:t xml:space="preserve">资产权[2018]642 号），原则同意公司本次发行股份购买资产的总体方案。 </w:t>
      </w:r>
    </w:p>
    <w:p>
      <w:r/>
    </w:p>
    <w:p>
      <w:r>
        <w:t>2018 年 9 月 17 日，公司召开 2018 年第一次临时股东大会、2018 年第一次 A 股类别股东会及 2018</w:t>
      </w:r>
    </w:p>
    <w:p>
      <w:r/>
    </w:p>
    <w:p>
      <w:r>
        <w:t>年第一次 H 股类别股东会，审议批准了《关于公司发行股份购买资产暨关联交易方案的议案》、</w:t>
      </w:r>
    </w:p>
    <w:p>
      <w:r/>
    </w:p>
    <w:p>
      <w:r>
        <w:t>《关于&lt;中国铝业股份有限公司发行股份购买资产暨关联交易报告书（草案）及其摘要&gt;的议案》</w:t>
      </w:r>
    </w:p>
    <w:p>
      <w:r/>
    </w:p>
    <w:p>
      <w:r>
        <w:t xml:space="preserve">等与本次发行股份购买资产相关的议案。 </w:t>
      </w:r>
    </w:p>
    <w:p>
      <w:r/>
    </w:p>
    <w:p>
      <w:r>
        <w:t>2018 年 9 月 28 日，公司收到中国证监会出具的《中国证监会行政许可申请受理通知书》（181502</w:t>
      </w:r>
    </w:p>
    <w:p>
      <w:r/>
    </w:p>
    <w:p>
      <w:r>
        <w:t>号），中国证监会决定对公司提交的《中国铝业股份有限公司上市公司发行股份购买资产核准》</w:t>
      </w:r>
    </w:p>
    <w:p>
      <w:r/>
    </w:p>
    <w:p>
      <w:r>
        <w:t>行政许可申请予以受理。2018 年 10 月 25 日，公司收到中国证监会出具的《中国证监会行政许可</w:t>
      </w:r>
    </w:p>
    <w:p>
      <w:r/>
    </w:p>
    <w:p>
      <w:r>
        <w:t>项目审查一次反馈意见通知书》（181502 号），要求公司就有关问题作出书面说明和解释。2018</w:t>
      </w:r>
    </w:p>
    <w:p>
      <w:r/>
    </w:p>
    <w:p>
      <w:r>
        <w:t>年 11 月 8 日，公司披露了《中国铝业股份有限公司关于发行股份购买资产暨关联交易之一次反馈</w:t>
      </w:r>
    </w:p>
    <w:p>
      <w:r/>
    </w:p>
    <w:p>
      <w:r>
        <w:t>意见回复》，并向中国证监会报送了反馈意见回复资料。2018 年 11 月 20 日，中国证监会上市公</w:t>
      </w:r>
    </w:p>
    <w:p>
      <w:r/>
    </w:p>
    <w:p>
      <w:r>
        <w:t>司并购重组审核委员会召开 2018 年第 59 次并购重组委工作会议，本公司发行股份购买资产暨关</w:t>
      </w:r>
    </w:p>
    <w:p>
      <w:r/>
    </w:p>
    <w:p>
      <w:r>
        <w:t>联交易事项获无条件通过，公司 A 股股票于当日停牌。2018 年 12 月 18 日，公司收到中国证监会</w:t>
      </w:r>
    </w:p>
    <w:p>
      <w:r/>
    </w:p>
    <w:p>
      <w:r>
        <w:t>出具的《关于核准中国铝业股份有限公司向华融瑞通股权投资管理有限公司等发行股份购买资产</w:t>
      </w:r>
    </w:p>
    <w:p>
      <w:r/>
    </w:p>
    <w:p>
      <w:r>
        <w:t>的批复》（证监许可[2018]2064 号）。2019 年 2 月 20 日，标的股权完成过户及相关工商变更登</w:t>
      </w:r>
    </w:p>
    <w:p>
      <w:r/>
    </w:p>
    <w:p>
      <w:r>
        <w:t xml:space="preserve">记手续。 </w:t>
      </w:r>
    </w:p>
    <w:p>
      <w:r/>
    </w:p>
    <w:p>
      <w:r>
        <w:t xml:space="preserve">2.公司投资建设几内亚 Boffa 铝土矿项目 </w:t>
      </w:r>
    </w:p>
    <w:p>
      <w:r/>
    </w:p>
    <w:p>
      <w:r>
        <w:t>2018 年 5 月 17 日，公司第六届董事会第二十三次会议审议通过了《关于公司拟投资建设几内亚</w:t>
      </w:r>
    </w:p>
    <w:p>
      <w:r/>
    </w:p>
    <w:p>
      <w:r>
        <w:t>Boffa 铝土矿项目暨签署&lt;Boffa 项目矿业协议&gt;的议案》，同意公司通过所属全资子公司中国铝业</w:t>
      </w:r>
    </w:p>
    <w:p>
      <w:r/>
    </w:p>
    <w:p>
      <w:r>
        <w:t>香港有限公司投资建设几内亚 Boffa 铝土矿项目。项目建设总投资约 7.06 亿美元，资本金现金总</w:t>
      </w:r>
    </w:p>
    <w:p>
      <w:r/>
    </w:p>
    <w:p>
      <w:r>
        <w:t>投资额预计不超过 1.638 亿美元。2018 年 6 月 8 日，中国铝业香港有限公司、中国铝业几内亚有</w:t>
      </w:r>
    </w:p>
    <w:p>
      <w:r/>
    </w:p>
    <w:p>
      <w:r>
        <w:t>限公司及几内亚政府签署了附带生效条款的矿业协议。2018 年 6 月 26 日，公司 2017 年度股东大</w:t>
      </w:r>
    </w:p>
    <w:p>
      <w:r/>
    </w:p>
    <w:p>
      <w:r>
        <w:t xml:space="preserve">会审议批准了前述事项。公司已就前述事项发布了相关公告。 </w:t>
      </w:r>
    </w:p>
    <w:p>
      <w:r/>
    </w:p>
    <w:p>
      <w:r>
        <w:t xml:space="preserve">3.中国铝业遵义氧化铝有限公司与遵义铝业股份有限公司合并重组 </w:t>
      </w:r>
    </w:p>
    <w:p>
      <w:r/>
    </w:p>
    <w:p>
      <w:r>
        <w:t>2018 年 6 月 21 日，公司第六届董事会第二十六次会议审议通过了《关于公司拟对中国铝业遵义</w:t>
      </w:r>
    </w:p>
    <w:p>
      <w:r/>
    </w:p>
    <w:p>
      <w:r>
        <w:t>氧化铝有限公司与遵义铝业股份有限公司实施合并重组的议案》,合并重组方式为以中国铝业遵义</w:t>
      </w:r>
    </w:p>
    <w:p>
      <w:r/>
    </w:p>
    <w:p>
      <w:r>
        <w:t>氧化铝有限公司经评估后的净资产约人民币 23.11 亿元对遵义铝业股份有限公司（以下简称“遵</w:t>
      </w:r>
    </w:p>
    <w:p>
      <w:r/>
    </w:p>
    <w:p>
      <w:r>
        <w:t>义铝业”）进行增资。增资完成后，公司对遵义铝业的持股比例增加至 67.445%。2018 年 6 月 29</w:t>
      </w:r>
    </w:p>
    <w:p>
      <w:r/>
    </w:p>
    <w:p>
      <w:r>
        <w:t>日，公司与遵义铝业其他方股东正式签署了《合资合同》。公司已就前述事项发布了相关公告。</w:t>
      </w:r>
    </w:p>
    <w:p>
      <w:r/>
    </w:p>
    <w:p>
      <w:r>
        <w:t xml:space="preserve">60 / 302 </w:t>
      </w:r>
    </w:p>
    <w:p>
      <w:r/>
    </w:p>
    <w:p>
      <w:r>
        <w:t xml:space="preserve">2018 年年度报告 </w:t>
      </w:r>
    </w:p>
    <w:p>
      <w:r/>
    </w:p>
    <w:p>
      <w:r>
        <w:t xml:space="preserve">4.将中国铝业股份有限公司兰州分公司转制为子公司 </w:t>
      </w:r>
    </w:p>
    <w:p>
      <w:r/>
    </w:p>
    <w:p>
      <w:r>
        <w:t>2018 年 9 月 17 日，公司第六届董事会第三十一次会议审议通过了《关于公司拟将中国铝业股份</w:t>
      </w:r>
    </w:p>
    <w:p>
      <w:r/>
    </w:p>
    <w:p>
      <w:r>
        <w:t>有限公司兰州分公司转制为子公司的议案》，转制方式为将中国铝业股份有限公司兰州分公司经</w:t>
      </w:r>
    </w:p>
    <w:p>
      <w:r/>
    </w:p>
    <w:p>
      <w:r>
        <w:t>评估后净资产人民币 149,212.42 万元增资给公司全资子公司中国铝业甘肃铝电有限责任公司。公</w:t>
      </w:r>
    </w:p>
    <w:p>
      <w:r/>
    </w:p>
    <w:p>
      <w:r>
        <w:t xml:space="preserve">司已就前述事项发布了相关公告。 </w:t>
      </w:r>
    </w:p>
    <w:p>
      <w:r/>
    </w:p>
    <w:p>
      <w:r>
        <w:t xml:space="preserve">5.将中国铝业股份有限公司连城分公司转制为子公司 </w:t>
      </w:r>
    </w:p>
    <w:p>
      <w:r/>
    </w:p>
    <w:p>
      <w:r>
        <w:t>2018 年 9 月 17 日，公司第六届董事会第三十一次会议审议通过了《关于公司拟将中国铝业股份</w:t>
      </w:r>
    </w:p>
    <w:p>
      <w:r/>
    </w:p>
    <w:p>
      <w:r>
        <w:t>有限公司连城分公司转制为子公司的议案》，以中国铝业股份有限公司连城分公司经评估后净资</w:t>
      </w:r>
    </w:p>
    <w:p>
      <w:r/>
    </w:p>
    <w:p>
      <w:r>
        <w:t>产人民币 149,061.94 万元作为出资设立全资子公司甘肃连城铝业有限公司。公司已就前述事项发</w:t>
      </w:r>
    </w:p>
    <w:p>
      <w:r/>
    </w:p>
    <w:p>
      <w:r>
        <w:t xml:space="preserve">布了相关公告。 </w:t>
      </w:r>
    </w:p>
    <w:p>
      <w:r/>
    </w:p>
    <w:p>
      <w:r>
        <w:t xml:space="preserve">6.公司在广西防城港投资建设 200 万吨氧化铝项目 </w:t>
      </w:r>
    </w:p>
    <w:p>
      <w:r/>
    </w:p>
    <w:p>
      <w:r>
        <w:t>2018 年 9 月 17 日，公司第六届董事会第三十一次会议审议通过了《关于公司拟投资建设 200 万</w:t>
      </w:r>
    </w:p>
    <w:p>
      <w:r/>
    </w:p>
    <w:p>
      <w:r>
        <w:t>吨氧化铝项目及向广西华昇新材料有限公司增资的议案》，公司将在广西防城港建设 200 万吨氧</w:t>
      </w:r>
    </w:p>
    <w:p>
      <w:r/>
    </w:p>
    <w:p>
      <w:r>
        <w:t>化铝项目，项目建设总投资约为人民币 58.05 亿元，其中项目资本金约为人民币 17.42 亿元。该</w:t>
      </w:r>
    </w:p>
    <w:p>
      <w:r/>
    </w:p>
    <w:p>
      <w:r>
        <w:t xml:space="preserve">项目由广西华昇新材料有限公司负责建设运营。公司已就前述事项发布了相关公告。 </w:t>
      </w:r>
    </w:p>
    <w:p>
      <w:r/>
    </w:p>
    <w:p>
      <w:r>
        <w:t xml:space="preserve">7.公司收购山西华兴铝业有限公司 50%股权 </w:t>
      </w:r>
    </w:p>
    <w:p>
      <w:r/>
    </w:p>
    <w:p>
      <w:r>
        <w:t>2018 年 11 月 20 日，公司第六届董事会第三十四次会议审议通过了《关于公司拟收购山西华兴铝</w:t>
      </w:r>
    </w:p>
    <w:p>
      <w:r/>
    </w:p>
    <w:p>
      <w:r>
        <w:t>业有限公司 50%股权的议案》，同意公司参与竞买包头交通投资集团有限公司（以下简称“包头</w:t>
      </w:r>
    </w:p>
    <w:p>
      <w:r/>
    </w:p>
    <w:p>
      <w:r>
        <w:t>交投”）公开挂牌转让的山西华兴铝业有限公司（以下简称“山西华兴”）50%股权。2018 年 12</w:t>
      </w:r>
    </w:p>
    <w:p>
      <w:r/>
    </w:p>
    <w:p>
      <w:r>
        <w:t>月 6 日，公司被确认为山西华兴 50%股权的最终受让方。2018 年 12 月 11 日，公司与包头交投正</w:t>
      </w:r>
    </w:p>
    <w:p>
      <w:r/>
    </w:p>
    <w:p>
      <w:r>
        <w:t xml:space="preserve">式签署《产权交易合同》。公司已就前述事项发布了相关公告。 </w:t>
      </w:r>
    </w:p>
    <w:p>
      <w:r/>
    </w:p>
    <w:p>
      <w:r>
        <w:t xml:space="preserve">8.公司及所属企业分离移交“三供一业”及其他企业办社会职能 </w:t>
      </w:r>
    </w:p>
    <w:p>
      <w:r/>
    </w:p>
    <w:p>
      <w:r>
        <w:t>2018 年 12 月 11 日，公司第六届董事会第三十五次会议审议通过了《关于公司及所属部分企业拟</w:t>
      </w:r>
    </w:p>
    <w:p>
      <w:r/>
    </w:p>
    <w:p>
      <w:r>
        <w:t>分离移交“三供一业”及其他企业办社会职能的议案》，同意公司及所属部分企业将“三供一业”</w:t>
      </w:r>
    </w:p>
    <w:p>
      <w:r/>
    </w:p>
    <w:p>
      <w:r>
        <w:t>及其他企业办社会职能分离移交给地方政府、其他国有第三方公司或进行市场化改革。本次分离</w:t>
      </w:r>
    </w:p>
    <w:p>
      <w:r/>
    </w:p>
    <w:p>
      <w:r>
        <w:t>移交涉及资产账面净值不超过人民币 16,533.21 万元，公司将按照国家有关规定相应核减资产及</w:t>
      </w:r>
    </w:p>
    <w:p>
      <w:r/>
    </w:p>
    <w:p>
      <w:r>
        <w:t>权益。本次分离移交由公司及所属企业自行承担的移交改造费用不超过人民币 15,360 万元，将计</w:t>
      </w:r>
    </w:p>
    <w:p>
      <w:r/>
    </w:p>
    <w:p>
      <w:r>
        <w:t xml:space="preserve">入公司损益。公司已就前述事项发布了相关公告。 </w:t>
      </w:r>
    </w:p>
    <w:p>
      <w:r/>
    </w:p>
    <w:p>
      <w:r>
        <w:t>根据《财政部关于企业分离办社会职能有关财务管理问题的通知》（财企[2005]62 号）等文件的</w:t>
      </w:r>
    </w:p>
    <w:p>
      <w:r/>
    </w:p>
    <w:p>
      <w:r>
        <w:t>相关规定，本集团就本次分离移交的资产，在中国会计准则下按照未分配利润、盈余公积、资本</w:t>
      </w:r>
    </w:p>
    <w:p>
      <w:r/>
    </w:p>
    <w:p>
      <w:r>
        <w:t>公积的顺序依次核减权益，在国际会计准则下，按照资产处置计入当期损益处理。上述处理方式</w:t>
      </w:r>
    </w:p>
    <w:p>
      <w:r/>
    </w:p>
    <w:p>
      <w:r>
        <w:t xml:space="preserve">61 / 302 </w:t>
      </w:r>
    </w:p>
    <w:p>
      <w:r/>
    </w:p>
    <w:p>
      <w:r>
        <w:t xml:space="preserve">2018 年年度报告 </w:t>
      </w:r>
    </w:p>
    <w:p>
      <w:r/>
    </w:p>
    <w:p>
      <w:r>
        <w:t>的不同，使得公司在中国会计准则及国际会计准则下在归属于上市公司股东的净利润及净资产产</w:t>
      </w:r>
    </w:p>
    <w:p>
      <w:r/>
    </w:p>
    <w:p>
      <w:r>
        <w:t xml:space="preserve">生准则差异 123,753 千元。 </w:t>
      </w:r>
    </w:p>
    <w:p>
      <w:r/>
    </w:p>
    <w:p>
      <w:r>
        <w:t xml:space="preserve">9.公司变更信息披露指定媒体 </w:t>
      </w:r>
    </w:p>
    <w:p>
      <w:r/>
    </w:p>
    <w:p>
      <w:r>
        <w:t>自 2019 年 1 月 1 日起，公司信息披露指定报纸媒体由《证券时报》变更为《证券日报》。公司已</w:t>
      </w:r>
    </w:p>
    <w:p>
      <w:r/>
    </w:p>
    <w:p>
      <w:r>
        <w:t xml:space="preserve">于 2018 年 12 月 29 日披露了相关公告。 </w:t>
      </w:r>
    </w:p>
    <w:p>
      <w:r/>
    </w:p>
    <w:p>
      <w:r>
        <w:t xml:space="preserve">十七、积极履行社会责任的工作情况 </w:t>
      </w:r>
    </w:p>
    <w:p>
      <w:r/>
    </w:p>
    <w:p>
      <w:r>
        <w:t xml:space="preserve">(一) 上市公司扶贫工作情况 </w:t>
      </w:r>
    </w:p>
    <w:p>
      <w:r/>
    </w:p>
    <w:p>
      <w:r>
        <w:t xml:space="preserve">√适用□不适用 </w:t>
      </w:r>
    </w:p>
    <w:p>
      <w:r/>
    </w:p>
    <w:p>
      <w:r>
        <w:t xml:space="preserve">1. 年度精准扶贫概要 </w:t>
      </w:r>
    </w:p>
    <w:p>
      <w:r/>
    </w:p>
    <w:p>
      <w:r>
        <w:t xml:space="preserve">√适用□不适用 </w:t>
      </w:r>
    </w:p>
    <w:p>
      <w:r/>
    </w:p>
    <w:p>
      <w:r>
        <w:t>公司在注重业务发展的同时不忘回馈社会，积极关注、支持公益事业，践行社会责任理念。公司</w:t>
      </w:r>
    </w:p>
    <w:p>
      <w:r/>
    </w:p>
    <w:p>
      <w:r>
        <w:t>始终积极响应国家精准扶贫号召，切实展开扶贫攻坚工作，结合企业自身优势，合理确定帮扶对</w:t>
      </w:r>
    </w:p>
    <w:p>
      <w:r/>
    </w:p>
    <w:p>
      <w:r>
        <w:t>象，科学谋划帮扶项目，充分调动公司各部门的积极性，发挥员工的主观能动性，确保扶贫工作</w:t>
      </w:r>
    </w:p>
    <w:p>
      <w:r/>
    </w:p>
    <w:p>
      <w:r>
        <w:t>的有效推进。同时，建立志愿者服务团队，坚持开展社会公益活动，推动当地社会建设，改善当</w:t>
      </w:r>
    </w:p>
    <w:p>
      <w:r/>
    </w:p>
    <w:p>
      <w:r>
        <w:t xml:space="preserve">地民生水平。 </w:t>
      </w:r>
    </w:p>
    <w:p>
      <w:r/>
    </w:p>
    <w:p>
      <w:r>
        <w:t>公司依照《中国铝业股份有限公司对外捐赠管理办法》，开展多元化扶贫方式，并将创新精神拓</w:t>
      </w:r>
    </w:p>
    <w:p>
      <w:r/>
    </w:p>
    <w:p>
      <w:r>
        <w:t>展至扶贫领域，开创智力扶贫模式，通过技术培训、田间教学等方式帮助贫困群众致富脱贫，改</w:t>
      </w:r>
    </w:p>
    <w:p>
      <w:r/>
    </w:p>
    <w:p>
      <w:r>
        <w:t>变贫困命运。2018 年，公司用于扶贫及各类捐赠的资金为 2,368.4 万元，比 2017 年增加 1,336.6</w:t>
      </w:r>
    </w:p>
    <w:p>
      <w:r/>
    </w:p>
    <w:p>
      <w:r>
        <w:t xml:space="preserve">万元，具体明细如下： </w:t>
      </w:r>
    </w:p>
    <w:p>
      <w:r/>
    </w:p>
    <w:p>
      <w:r>
        <w:t xml:space="preserve">项目  </w:t>
      </w:r>
    </w:p>
    <w:p>
      <w:r/>
    </w:p>
    <w:p>
      <w:r>
        <w:t xml:space="preserve">性质 </w:t>
      </w:r>
    </w:p>
    <w:p>
      <w:r/>
    </w:p>
    <w:p>
      <w:r>
        <w:t xml:space="preserve">方式 </w:t>
      </w:r>
    </w:p>
    <w:p>
      <w:r/>
    </w:p>
    <w:p>
      <w:r>
        <w:t xml:space="preserve">金额 </w:t>
      </w:r>
    </w:p>
    <w:p>
      <w:r/>
    </w:p>
    <w:p>
      <w:r>
        <w:t xml:space="preserve">单位：万元 币种：人民币 </w:t>
      </w:r>
    </w:p>
    <w:p>
      <w:r/>
    </w:p>
    <w:p>
      <w:r>
        <w:t xml:space="preserve">西藏自治区昌都市 </w:t>
      </w:r>
    </w:p>
    <w:p>
      <w:r/>
    </w:p>
    <w:p>
      <w:r>
        <w:t xml:space="preserve">青海省海晏县 </w:t>
      </w:r>
    </w:p>
    <w:p>
      <w:r/>
    </w:p>
    <w:p>
      <w:r>
        <w:t xml:space="preserve">湖北省阳新县 </w:t>
      </w:r>
    </w:p>
    <w:p>
      <w:r/>
    </w:p>
    <w:p>
      <w:r>
        <w:t xml:space="preserve">甘肃省渭源县秦齐乡人民政府 </w:t>
      </w:r>
    </w:p>
    <w:p>
      <w:r/>
    </w:p>
    <w:p>
      <w:r>
        <w:t xml:space="preserve">焦作市修武县七贤镇铁匠村 </w:t>
      </w:r>
    </w:p>
    <w:p>
      <w:r/>
    </w:p>
    <w:p>
      <w:r>
        <w:t xml:space="preserve">定点援助 </w:t>
      </w:r>
    </w:p>
    <w:p>
      <w:r/>
    </w:p>
    <w:p>
      <w:r>
        <w:t xml:space="preserve">定点援助 </w:t>
      </w:r>
    </w:p>
    <w:p>
      <w:r/>
    </w:p>
    <w:p>
      <w:r>
        <w:t xml:space="preserve">定点援助 </w:t>
      </w:r>
    </w:p>
    <w:p>
      <w:r/>
    </w:p>
    <w:p>
      <w:r>
        <w:t xml:space="preserve">定点扶贫 </w:t>
      </w:r>
    </w:p>
    <w:p>
      <w:r/>
    </w:p>
    <w:p>
      <w:r>
        <w:t xml:space="preserve">定点扶贫 </w:t>
      </w:r>
    </w:p>
    <w:p>
      <w:r/>
    </w:p>
    <w:p>
      <w:r>
        <w:t xml:space="preserve">货币资金 </w:t>
      </w:r>
    </w:p>
    <w:p>
      <w:r/>
    </w:p>
    <w:p>
      <w:r>
        <w:t>1440.00</w:t>
      </w:r>
    </w:p>
    <w:p>
      <w:r/>
    </w:p>
    <w:p>
      <w:r>
        <w:t xml:space="preserve">货币资金 </w:t>
      </w:r>
    </w:p>
    <w:p>
      <w:r/>
    </w:p>
    <w:p>
      <w:r>
        <w:t>410.00</w:t>
      </w:r>
    </w:p>
    <w:p>
      <w:r/>
    </w:p>
    <w:p>
      <w:r>
        <w:t xml:space="preserve">货币资金 </w:t>
      </w:r>
    </w:p>
    <w:p>
      <w:r/>
    </w:p>
    <w:p>
      <w:r>
        <w:t xml:space="preserve">货币资金 </w:t>
      </w:r>
    </w:p>
    <w:p>
      <w:r/>
    </w:p>
    <w:p>
      <w:r>
        <w:t xml:space="preserve">货币资金 </w:t>
      </w:r>
    </w:p>
    <w:p>
      <w:r/>
    </w:p>
    <w:p>
      <w:r>
        <w:t>90.00</w:t>
      </w:r>
    </w:p>
    <w:p>
      <w:r/>
    </w:p>
    <w:p>
      <w:r>
        <w:t>12.00</w:t>
      </w:r>
    </w:p>
    <w:p>
      <w:r/>
    </w:p>
    <w:p>
      <w:r>
        <w:t>4.50</w:t>
      </w:r>
    </w:p>
    <w:p>
      <w:r/>
    </w:p>
    <w:p>
      <w:r>
        <w:t xml:space="preserve">蒙古国乌兰巴托市巴彦祖尔赫区中蒙友好儿童诊所 向医疗卫生事业捐赠 货币资金 </w:t>
      </w:r>
    </w:p>
    <w:p>
      <w:r/>
    </w:p>
    <w:p>
      <w:r>
        <w:t>100.00</w:t>
      </w:r>
    </w:p>
    <w:p>
      <w:r/>
    </w:p>
    <w:p>
      <w:r>
        <w:t xml:space="preserve">其他 </w:t>
      </w:r>
    </w:p>
    <w:p>
      <w:r/>
    </w:p>
    <w:p>
      <w:r>
        <w:t xml:space="preserve">其他捐赠 </w:t>
      </w:r>
    </w:p>
    <w:p>
      <w:r/>
    </w:p>
    <w:p>
      <w:r>
        <w:t xml:space="preserve">货币资金 </w:t>
      </w:r>
    </w:p>
    <w:p>
      <w:r/>
    </w:p>
    <w:p>
      <w:r>
        <w:t>311.90</w:t>
      </w:r>
    </w:p>
    <w:p>
      <w:r/>
    </w:p>
    <w:p>
      <w:r>
        <w:t xml:space="preserve">2. 后续精准扶贫计划 </w:t>
      </w:r>
    </w:p>
    <w:p>
      <w:r/>
    </w:p>
    <w:p>
      <w:r>
        <w:t xml:space="preserve">√适用□不适用 </w:t>
      </w:r>
    </w:p>
    <w:p>
      <w:r/>
    </w:p>
    <w:p>
      <w:r>
        <w:t xml:space="preserve">62 / 302 </w:t>
      </w:r>
    </w:p>
    <w:p>
      <w:r/>
    </w:p>
    <w:p>
      <w:r>
        <w:t xml:space="preserve"> </w:t>
      </w:r>
    </w:p>
    <w:p>
      <w:r>
        <w:t xml:space="preserve">2018 年年度报告 </w:t>
      </w:r>
    </w:p>
    <w:p>
      <w:r/>
    </w:p>
    <w:p>
      <w:r>
        <w:t>2019 年，公司预算用于扶贫捐赠的资金约 2305 万元，包括公司向西藏自治区、青海省提供定点</w:t>
      </w:r>
    </w:p>
    <w:p>
      <w:r/>
    </w:p>
    <w:p>
      <w:r>
        <w:t>援助资金约 1709 万元，以及公司下属各企业拟向地方提供的定点扶贫及各类捐赠资金约 165 万元。</w:t>
      </w:r>
    </w:p>
    <w:p>
      <w:r/>
    </w:p>
    <w:p>
      <w:r>
        <w:t xml:space="preserve">公司及下属企业将按计划落实各项扶贫及捐赠工作，持续开展公益活动，践行企业社会责任。 </w:t>
      </w:r>
    </w:p>
    <w:p>
      <w:r/>
    </w:p>
    <w:p>
      <w:r>
        <w:t xml:space="preserve">(二) 社会责任工作情况 </w:t>
      </w:r>
    </w:p>
    <w:p>
      <w:r/>
    </w:p>
    <w:p>
      <w:r>
        <w:t xml:space="preserve">√适用□不适用 </w:t>
      </w:r>
    </w:p>
    <w:p>
      <w:r/>
    </w:p>
    <w:p>
      <w:r>
        <w:t>请见公司与本年报同日披露于上海证券交易所网站(www.sse.com.cn)的《中国铝业股份有限公司</w:t>
      </w:r>
    </w:p>
    <w:p>
      <w:r/>
    </w:p>
    <w:p>
      <w:r>
        <w:t xml:space="preserve">2018 年度环境、社会及管治报告》。 </w:t>
      </w:r>
    </w:p>
    <w:p>
      <w:r/>
    </w:p>
    <w:p>
      <w:r>
        <w:t xml:space="preserve">(三) 环境信息情况 </w:t>
      </w:r>
    </w:p>
    <w:p>
      <w:r/>
    </w:p>
    <w:p>
      <w:r>
        <w:t xml:space="preserve">1. 属于环境保护部门公布的重点排污单位的公司及其重要子公司的环保情况说明 </w:t>
      </w:r>
    </w:p>
    <w:p>
      <w:r/>
    </w:p>
    <w:p>
      <w:r>
        <w:t xml:space="preserve">√适用□不适用 </w:t>
      </w:r>
    </w:p>
    <w:p>
      <w:r/>
    </w:p>
    <w:p>
      <w:r>
        <w:t xml:space="preserve">(1) 排污信息 </w:t>
      </w:r>
    </w:p>
    <w:p>
      <w:r>
        <w:t xml:space="preserve">√适用□不适用  </w:t>
      </w:r>
    </w:p>
    <w:p>
      <w:r/>
    </w:p>
    <w:p>
      <w:r>
        <w:t>公司身处高污染的有色金属行业，业务涉及矿山开采、氧化铝和电解铝生产、发电等，排污情况</w:t>
      </w:r>
    </w:p>
    <w:p>
      <w:r/>
    </w:p>
    <w:p>
      <w:r>
        <w:t>一直受到环保部门的高度关注。根据国家环保部门发布的重点排污单位名录，公司有多家下属企</w:t>
      </w:r>
    </w:p>
    <w:p>
      <w:r/>
    </w:p>
    <w:p>
      <w:r>
        <w:t xml:space="preserve">业被列为大气、水、土壤重点排污监控单位，具体包括： </w:t>
      </w:r>
    </w:p>
    <w:p>
      <w:r/>
    </w:p>
    <w:p>
      <w:r>
        <w:t> 大气环境重点排污单位（共 22 家），包括：山西华圣铝业有限公司、中铝山西新材料有限公司、</w:t>
      </w:r>
    </w:p>
    <w:p>
      <w:r/>
    </w:p>
    <w:p>
      <w:r>
        <w:t>山西华兴铝业有限公司、山西中铝华润有限公司、中铝集团山西交口兴华科技股份有限公司、</w:t>
      </w:r>
    </w:p>
    <w:p>
      <w:r/>
    </w:p>
    <w:p>
      <w:r>
        <w:t>包头铝业有限公司、内蒙古华云新材料有限公司、抚顺铝业有限公司、中铝山东有限公司、中</w:t>
      </w:r>
    </w:p>
    <w:p>
      <w:r/>
    </w:p>
    <w:p>
      <w:r>
        <w:t>铝山东有限公司热电厂、山东华宇合金材料有限公司、中铝矿业有限公司、中铝中州铝业有限</w:t>
      </w:r>
    </w:p>
    <w:p>
      <w:r/>
    </w:p>
    <w:p>
      <w:r>
        <w:t>公司、中国铝业股份有限公司广西分公司、中国铝业股份有限公司贵州分公司、贵州华锦铝业</w:t>
      </w:r>
    </w:p>
    <w:p>
      <w:r/>
    </w:p>
    <w:p>
      <w:r>
        <w:t>有限公司、遵义铝业股份有限公司、中国铝业股份有限公司兰州分公司、中国铝业股份有限公</w:t>
      </w:r>
    </w:p>
    <w:p>
      <w:r/>
    </w:p>
    <w:p>
      <w:r>
        <w:t>司连城分公司、中国铝业股份有限公司青海分公司、中铝宁夏能源集团有限公司马莲台发电厂、</w:t>
      </w:r>
    </w:p>
    <w:p>
      <w:r/>
    </w:p>
    <w:p>
      <w:r>
        <w:t xml:space="preserve">中铝宁夏能源集团有限公司六盘山热电厂。 </w:t>
      </w:r>
    </w:p>
    <w:p>
      <w:r/>
    </w:p>
    <w:p>
      <w:r>
        <w:t> 水环境重点排污单位（共 4 家），包括：中铝山西新材料有限公司、中铝矿业有限公司、中国</w:t>
      </w:r>
    </w:p>
    <w:p>
      <w:r>
        <w:t xml:space="preserve">铝业股份有限公司贵州分公司、中铝宁夏能源集团有限公司六盘山热电厂。 </w:t>
      </w:r>
    </w:p>
    <w:p>
      <w:r/>
    </w:p>
    <w:p>
      <w:r>
        <w:t> 土壤环境污染重点监控单位（共 8 家），包括：中铝山西新材料有限公司、山西华兴铝业有限</w:t>
      </w:r>
    </w:p>
    <w:p>
      <w:r/>
    </w:p>
    <w:p>
      <w:r>
        <w:t>公司、包头铝业有限公司、内蒙古华云新材料有限公司、中国铝业股份有限公司广西分公司、</w:t>
      </w:r>
    </w:p>
    <w:p>
      <w:r/>
    </w:p>
    <w:p>
      <w:r>
        <w:t>中国铝业股份有限公司兰州分公司、中国铝业股份有限公司连城分公司、中国铝业股份有限公</w:t>
      </w:r>
    </w:p>
    <w:p>
      <w:r/>
    </w:p>
    <w:p>
      <w:r>
        <w:t xml:space="preserve">司青海分公司。 </w:t>
      </w:r>
    </w:p>
    <w:p>
      <w:r/>
    </w:p>
    <w:p>
      <w:r>
        <w:t xml:space="preserve">63 / 302 </w:t>
      </w:r>
    </w:p>
    <w:p>
      <w:r/>
    </w:p>
    <w:p>
      <w:r>
        <w:t xml:space="preserve"> </w:t>
      </w:r>
    </w:p>
    <w:p>
      <w:r>
        <w:t xml:space="preserve"> </w:t>
      </w:r>
    </w:p>
    <w:p>
      <w:r>
        <w:t xml:space="preserve">2018 年年度报告 </w:t>
      </w:r>
    </w:p>
    <w:p>
      <w:r/>
    </w:p>
    <w:p>
      <w:r>
        <w:t xml:space="preserve">(2) 防治污染设施的建设和运行情况 </w:t>
      </w:r>
    </w:p>
    <w:p>
      <w:r/>
    </w:p>
    <w:p>
      <w:r>
        <w:t xml:space="preserve">√适用□不适用 </w:t>
      </w:r>
    </w:p>
    <w:p>
      <w:r/>
    </w:p>
    <w:p>
      <w:r>
        <w:t>党的十九大报告提出要坚持节约优先、保护优先、自然恢复为主的生态保护方针，形成节约资源</w:t>
      </w:r>
    </w:p>
    <w:p>
      <w:r/>
    </w:p>
    <w:p>
      <w:r>
        <w:t>和保护环境的产业结构，公司作为中国有色金属行业的龙头企业和国有控股的三地上市公司，始</w:t>
      </w:r>
    </w:p>
    <w:p>
      <w:r/>
    </w:p>
    <w:p>
      <w:r>
        <w:t>终致力于加强能源管理和污染物减排工作，严格遵守国家相关法律法规、地方政策及公司内部规</w:t>
      </w:r>
    </w:p>
    <w:p>
      <w:r/>
    </w:p>
    <w:p>
      <w:r>
        <w:t>章制度，完善环境管理体系，加大环保投入力度，实行新技术改造，从环保隐患冶理、水资源循</w:t>
      </w:r>
    </w:p>
    <w:p>
      <w:r/>
    </w:p>
    <w:p>
      <w:r>
        <w:t>环利用、绿色矿山建设、危险废弃物处置等方面加强管理，全面实施节能减排、循环利用、生态</w:t>
      </w:r>
    </w:p>
    <w:p>
      <w:r/>
    </w:p>
    <w:p>
      <w:r>
        <w:t>保护等措施，以提高能源使用效率，促进清洁生产，从而最大程度降低生产过程中造成的环境影</w:t>
      </w:r>
    </w:p>
    <w:p>
      <w:r/>
    </w:p>
    <w:p>
      <w:r>
        <w:t xml:space="preserve">响。 </w:t>
      </w:r>
    </w:p>
    <w:p>
      <w:r/>
    </w:p>
    <w:p>
      <w:r>
        <w:t>公司通过推进实施环保类技改项目对铝工业烟气、废水及废弃物进行无害化、资源化治理，并结</w:t>
      </w:r>
    </w:p>
    <w:p>
      <w:r/>
    </w:p>
    <w:p>
      <w:r>
        <w:t xml:space="preserve">合企业实际生产情况，解决生产中的环保技术难题。 </w:t>
      </w:r>
    </w:p>
    <w:p>
      <w:r/>
    </w:p>
    <w:p>
      <w:r>
        <w:t>废气治理方面：二氧化硫、氮氧化物和烟尘是公司生产过程中产生的主要废气种类，公司一直致</w:t>
      </w:r>
    </w:p>
    <w:p>
      <w:r/>
    </w:p>
    <w:p>
      <w:r>
        <w:t xml:space="preserve">力于通过改进创新生产工艺以降低废气的排放量。 </w:t>
      </w:r>
    </w:p>
    <w:p>
      <w:r/>
    </w:p>
    <w:p>
      <w:r>
        <w:t>污水减排方面：公司持续在氧化铝企业和电解铝企业中推行水资源循环利用工程，建立整流循环</w:t>
      </w:r>
    </w:p>
    <w:p>
      <w:r/>
    </w:p>
    <w:p>
      <w:r>
        <w:t>水、铸造循环水、空压站循环水、炭素工艺循环水、生阳极循环水、氧化铝用水等水循环工艺流</w:t>
      </w:r>
    </w:p>
    <w:p>
      <w:r/>
    </w:p>
    <w:p>
      <w:r>
        <w:t>程，提高水的梯级利用和重复使用效率，实现经济效益和环保效益双丰收。对不能重复利用的污</w:t>
      </w:r>
    </w:p>
    <w:p>
      <w:r/>
    </w:p>
    <w:p>
      <w:r>
        <w:t xml:space="preserve">水，公司严格按照国家要求进行处理，达标排放。 </w:t>
      </w:r>
    </w:p>
    <w:p>
      <w:r/>
    </w:p>
    <w:p>
      <w:r>
        <w:t>固体废弃物处置方面：公司按照国家相关法律法规要求，对固体废弃物进行分类处置并定期进行</w:t>
      </w:r>
    </w:p>
    <w:p>
      <w:r/>
    </w:p>
    <w:p>
      <w:r>
        <w:t>处理。公司涉及的固体废弃物主要包括氧化铝生产过程中产生的赤泥、电解铝产生的大修渣、生</w:t>
      </w:r>
    </w:p>
    <w:p>
      <w:r/>
    </w:p>
    <w:p>
      <w:r>
        <w:t>产运输过程中使用的包装材料、电厂产生的粉煤灰及生活垃圾等。公司对赤泥、粉煤灰进行技术</w:t>
      </w:r>
    </w:p>
    <w:p>
      <w:r/>
    </w:p>
    <w:p>
      <w:r>
        <w:t>开发，实现变废为宝，对包装材料进行循环利用，不但提高了资源利用效率，同时有效解决了固</w:t>
      </w:r>
    </w:p>
    <w:p>
      <w:r/>
    </w:p>
    <w:p>
      <w:r>
        <w:t xml:space="preserve">体废弃物的安全处置问题。 </w:t>
      </w:r>
    </w:p>
    <w:p>
      <w:r/>
    </w:p>
    <w:p>
      <w:r>
        <w:t>2018 年，公司进一步开展环保全面大整改，通过建设危险废物无害化处置工程、清洁工厂建设工</w:t>
      </w:r>
    </w:p>
    <w:p>
      <w:r/>
    </w:p>
    <w:p>
      <w:r>
        <w:t>程、绿色低碳示范工程等三大环保工程，建成了 2 条铝电解大修渣无害化生产线；对 7 家企业工</w:t>
      </w:r>
    </w:p>
    <w:p>
      <w:r/>
    </w:p>
    <w:p>
      <w:r>
        <w:t>业炉窑实行限期治理和提标改造；实施 5 项火电锅炉超低排放改造；进行 4 项原燃物料堆场治理；</w:t>
      </w:r>
    </w:p>
    <w:p>
      <w:r/>
    </w:p>
    <w:p>
      <w:r>
        <w:t>实施 4 项工业废水零排放改造工程；实施 3 项雨污分流工程；实施 3 项赤泥综合利用项目；实施</w:t>
      </w:r>
    </w:p>
    <w:p>
      <w:r/>
    </w:p>
    <w:p>
      <w:r>
        <w:t>1 项发展绿色产品项目；实施 4 项绿色矿山建设及复垦。这些环保设施的建设极大推动了公司生</w:t>
      </w:r>
    </w:p>
    <w:p>
      <w:r/>
    </w:p>
    <w:p>
      <w:r>
        <w:t xml:space="preserve">态环境质量持续好转。 </w:t>
      </w:r>
    </w:p>
    <w:p>
      <w:r/>
    </w:p>
    <w:p>
      <w:r>
        <w:t xml:space="preserve">(3) 建设项目环境影响评价及其他环境保护行政许可情况 </w:t>
      </w:r>
    </w:p>
    <w:p>
      <w:r>
        <w:t xml:space="preserve">√适用□不适用  </w:t>
      </w:r>
    </w:p>
    <w:p>
      <w:r/>
    </w:p>
    <w:p>
      <w:r>
        <w:t>公司建设项目均按照国家规定取得环境影响评价批复文件。按照排污许可证相关规定，公司绝大</w:t>
      </w:r>
    </w:p>
    <w:p>
      <w:r/>
    </w:p>
    <w:p>
      <w:r>
        <w:t xml:space="preserve">部分企业已取得相应的排污许可证。个别企业在等待政府相关规范出台。 </w:t>
      </w:r>
    </w:p>
    <w:p>
      <w:r/>
    </w:p>
    <w:p>
      <w:r>
        <w:t xml:space="preserve">64 / 302 </w:t>
      </w:r>
    </w:p>
    <w:p>
      <w:r/>
    </w:p>
    <w:p>
      <w:r>
        <w:t xml:space="preserve"> </w:t>
      </w:r>
    </w:p>
    <w:p>
      <w:r>
        <w:t xml:space="preserve">2018 年年度报告 </w:t>
      </w:r>
    </w:p>
    <w:p>
      <w:r/>
    </w:p>
    <w:p>
      <w:r>
        <w:t xml:space="preserve">(4) 突发环境事件应急预案 </w:t>
      </w:r>
    </w:p>
    <w:p>
      <w:r/>
    </w:p>
    <w:p>
      <w:r>
        <w:t xml:space="preserve">√适用□不适用 </w:t>
      </w:r>
    </w:p>
    <w:p>
      <w:r/>
    </w:p>
    <w:p>
      <w:r>
        <w:t>根据《中华人民共和国突发事件应对法》《突发事件应急预案管理办法》《国家突发环境事件应</w:t>
      </w:r>
    </w:p>
    <w:p>
      <w:r/>
    </w:p>
    <w:p>
      <w:r>
        <w:t>急预案》《突发环境事件信息报告办法》《突发环境事件应急预案管理暂行办法》等法律、法规</w:t>
      </w:r>
    </w:p>
    <w:p>
      <w:r/>
    </w:p>
    <w:p>
      <w:r>
        <w:t>及相关规定和文件，公司编制了《突发环境事件应急预案》（以下简称“《预案》”），《预案》</w:t>
      </w:r>
    </w:p>
    <w:p>
      <w:r/>
    </w:p>
    <w:p>
      <w:r>
        <w:t>对公司突发环境事件的预防、预警机制、应急报告和响应、应急救援、后期处置、保障措施、应</w:t>
      </w:r>
    </w:p>
    <w:p>
      <w:r/>
    </w:p>
    <w:p>
      <w:r>
        <w:t xml:space="preserve">急培训和演练、奖励和责任追究等方面做了详细严格的规定。 </w:t>
      </w:r>
    </w:p>
    <w:p>
      <w:r/>
    </w:p>
    <w:p>
      <w:r>
        <w:t>公司突发环境应急预案体系包括：公司突发环境事件（综合）应急预案、企业突发环境事件综合</w:t>
      </w:r>
    </w:p>
    <w:p>
      <w:r/>
    </w:p>
    <w:p>
      <w:r>
        <w:t xml:space="preserve">应急预案、专项应急预案和现场处置方案。 </w:t>
      </w:r>
    </w:p>
    <w:p>
      <w:r/>
    </w:p>
    <w:p>
      <w:r>
        <w:t>公司及下属各企业均成立应急救援指挥中心，总经理任总指挥。应急救援指挥中心下设办公室，</w:t>
      </w:r>
    </w:p>
    <w:p>
      <w:r/>
    </w:p>
    <w:p>
      <w:r>
        <w:t xml:space="preserve">办公室下设值班室、现场协调组、事件调查组、新闻组、应急保障组和专家组等。 </w:t>
      </w:r>
    </w:p>
    <w:p>
      <w:r/>
    </w:p>
    <w:p>
      <w:r>
        <w:t xml:space="preserve">公司突发环境事件应急响应流程图 </w:t>
      </w:r>
    </w:p>
    <w:p>
      <w:r/>
    </w:p>
    <w:p>
      <w:r>
        <w:t>《预案》有效规范了公司突发环境事件的应急管理和应急响应程序，建立了统一领导、分级负责、</w:t>
      </w:r>
    </w:p>
    <w:p>
      <w:r/>
    </w:p>
    <w:p>
      <w:r>
        <w:t>反应快捷的应急工作机制，预防并控制突发环境事件的发生，及时有效地实施应急响应工作，最</w:t>
      </w:r>
    </w:p>
    <w:p>
      <w:r/>
    </w:p>
    <w:p>
      <w:r>
        <w:t xml:space="preserve">大限度地消除、减少对职工健康危害、环境污染、生态损害、财务损失和社会影响。 </w:t>
      </w:r>
    </w:p>
    <w:p>
      <w:r/>
    </w:p>
    <w:p>
      <w:r>
        <w:t xml:space="preserve">65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环境自行监测方案 </w:t>
      </w:r>
    </w:p>
    <w:p>
      <w:r>
        <w:t xml:space="preserve">√适用□不适用  </w:t>
      </w:r>
    </w:p>
    <w:p>
      <w:r/>
    </w:p>
    <w:p>
      <w:r>
        <w:t xml:space="preserve">公司各排污企业均制定有各自的环境自行监测方案。 </w:t>
      </w:r>
    </w:p>
    <w:p>
      <w:r/>
    </w:p>
    <w:p>
      <w:r>
        <w:t xml:space="preserve">(6) 其他应当公开的环境信息 </w:t>
      </w:r>
    </w:p>
    <w:p>
      <w:r/>
    </w:p>
    <w:p>
      <w:r>
        <w:t xml:space="preserve">√适用□不适用 </w:t>
      </w:r>
    </w:p>
    <w:p>
      <w:r/>
    </w:p>
    <w:p>
      <w:r>
        <w:t>2018 年，公司未发生较大及以上环保事件，但公司下属企业中铝山东有限公司、中铝中州铝业有</w:t>
      </w:r>
    </w:p>
    <w:p>
      <w:r/>
    </w:p>
    <w:p>
      <w:r>
        <w:t>限公司等 10 家企业受到地方环保部门环保罚款处罚。企业已经采取烟气排放改造、原燃物料堆场</w:t>
      </w:r>
    </w:p>
    <w:p>
      <w:r/>
    </w:p>
    <w:p>
      <w:r>
        <w:t>扬尘治理、建设项目“三同时”（即建设项目中防治污染的设施与主体工程同时设计、同时施工、</w:t>
      </w:r>
    </w:p>
    <w:p>
      <w:r/>
    </w:p>
    <w:p>
      <w:r>
        <w:t xml:space="preserve">同时投产使用）等措施，环保情况明显改善。 </w:t>
      </w:r>
    </w:p>
    <w:p>
      <w:r/>
    </w:p>
    <w:p>
      <w:r>
        <w:t xml:space="preserve">2. 重点排污单位之外的公司的环保情况说明 </w:t>
      </w:r>
    </w:p>
    <w:p>
      <w:r/>
    </w:p>
    <w:p>
      <w:r>
        <w:t xml:space="preserve">□适用√不适用 </w:t>
      </w:r>
    </w:p>
    <w:p>
      <w:r/>
    </w:p>
    <w:p>
      <w:r>
        <w:t xml:space="preserve">3. 重点排污单位之外的公司未披露环境信息的原因说明 </w:t>
      </w:r>
    </w:p>
    <w:p>
      <w:r/>
    </w:p>
    <w:p>
      <w:r>
        <w:t xml:space="preserve">□适用√不适用 </w:t>
      </w:r>
    </w:p>
    <w:p>
      <w:r/>
    </w:p>
    <w:p>
      <w:r>
        <w:t xml:space="preserve">4. 报告期内披露环境信息内容的后续进展或变化情况的说明 </w:t>
      </w:r>
    </w:p>
    <w:p>
      <w:r/>
    </w:p>
    <w:p>
      <w:r>
        <w:t xml:space="preserve">√适用□不适用 </w:t>
      </w:r>
    </w:p>
    <w:p>
      <w:r/>
    </w:p>
    <w:p>
      <w:r>
        <w:t>公司在 2017 年年度报告及 2018 年半年度报告中均披露了有关中国铝业股份有限公司兰州分公司</w:t>
      </w:r>
    </w:p>
    <w:p>
      <w:r/>
    </w:p>
    <w:p>
      <w:r>
        <w:t>（以下简称“兰州分公司”）违规堆存大修渣受到兰州市环境保护局行政处罚并被环保部在网站</w:t>
      </w:r>
    </w:p>
    <w:p>
      <w:r/>
    </w:p>
    <w:p>
      <w:r>
        <w:t>上进行挂牌督办整改的事项。兰州分公司已根据环保部的要求在 2018 年 3 月 31 日前完成整改，</w:t>
      </w:r>
    </w:p>
    <w:p>
      <w:r/>
    </w:p>
    <w:p>
      <w:r>
        <w:t>并经环保部门及专家验收评审。截至目前，兰州分公司已解除挂牌督办，新投入的大修渣无害化</w:t>
      </w:r>
    </w:p>
    <w:p>
      <w:r/>
    </w:p>
    <w:p>
      <w:r>
        <w:t xml:space="preserve">处理线运转正常，处理后的无害化渣达到了国家 I 类固废一级标准要求。 </w:t>
      </w:r>
    </w:p>
    <w:p>
      <w:r/>
    </w:p>
    <w:p>
      <w:r>
        <w:t xml:space="preserve">(四) 其他说明 </w:t>
      </w:r>
    </w:p>
    <w:p>
      <w:r>
        <w:t xml:space="preserve">□适用 √不适用  </w:t>
      </w:r>
    </w:p>
    <w:p>
      <w:r/>
    </w:p>
    <w:p>
      <w:r>
        <w:t xml:space="preserve">十八、可转换公司债券情况 </w:t>
      </w:r>
    </w:p>
    <w:p>
      <w:r/>
    </w:p>
    <w:p>
      <w:r>
        <w:t xml:space="preserve">(一) 转债发行情况 </w:t>
      </w:r>
    </w:p>
    <w:p>
      <w:r>
        <w:t xml:space="preserve">□适用 √不适用  </w:t>
      </w:r>
    </w:p>
    <w:p>
      <w:r/>
    </w:p>
    <w:p>
      <w:r>
        <w:t xml:space="preserve">(二) 报告期转债持有人及担保人情况 </w:t>
      </w:r>
    </w:p>
    <w:p>
      <w:r>
        <w:t xml:space="preserve">□适用 √不适用  </w:t>
      </w:r>
    </w:p>
    <w:p>
      <w:r/>
    </w:p>
    <w:p>
      <w:r>
        <w:t xml:space="preserve">66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报告期转债变动情况 </w:t>
      </w:r>
    </w:p>
    <w:p>
      <w:r>
        <w:t xml:space="preserve">□适用 √不适用  </w:t>
      </w:r>
    </w:p>
    <w:p>
      <w:r/>
    </w:p>
    <w:p>
      <w:r>
        <w:t xml:space="preserve">报告期转债累计转股情况 </w:t>
      </w:r>
    </w:p>
    <w:p>
      <w:r>
        <w:t xml:space="preserve">□适用 √不适用  </w:t>
      </w:r>
    </w:p>
    <w:p>
      <w:r/>
    </w:p>
    <w:p>
      <w:r>
        <w:t xml:space="preserve">(四) 转股价格历次调整情况 </w:t>
      </w:r>
    </w:p>
    <w:p>
      <w:r>
        <w:t xml:space="preserve">□适用 √不适用  </w:t>
      </w:r>
    </w:p>
    <w:p>
      <w:r/>
    </w:p>
    <w:p>
      <w:r>
        <w:t xml:space="preserve">(五) 公司的负债情况、资信变化情况及在未来年度还债的现金安排 </w:t>
      </w:r>
    </w:p>
    <w:p>
      <w:r>
        <w:t xml:space="preserve">□适用 √不适用  </w:t>
      </w:r>
    </w:p>
    <w:p>
      <w:r/>
    </w:p>
    <w:p>
      <w:r>
        <w:t xml:space="preserve">(六) 转债其他情况说明 </w:t>
      </w:r>
    </w:p>
    <w:p>
      <w:r>
        <w:t xml:space="preserve">□适用 √不适用  </w:t>
      </w:r>
    </w:p>
    <w:p>
      <w:r/>
    </w:p>
    <w:p>
      <w:r>
        <w:t xml:space="preserve">67 / 302 </w:t>
      </w:r>
    </w:p>
    <w:p>
      <w:r/>
    </w:p>
    <w:p>
      <w:r>
        <w:t xml:space="preserve"> </w:t>
      </w:r>
    </w:p>
    <w:p>
      <w:r>
        <w:t xml:space="preserve">2018 年年度报告 </w:t>
      </w:r>
    </w:p>
    <w:p>
      <w:r/>
    </w:p>
    <w:p>
      <w:r>
        <w:t xml:space="preserve">第六节 普通股股份变动及股东情况 </w:t>
      </w:r>
    </w:p>
    <w:p>
      <w:r/>
    </w:p>
    <w:p>
      <w:r>
        <w:t xml:space="preserve">一、 普通股股本变动情况 </w:t>
      </w:r>
    </w:p>
    <w:p>
      <w:r/>
    </w:p>
    <w:p>
      <w:r>
        <w:t xml:space="preserve">(一) 普通股股份变动情况表 </w:t>
      </w:r>
    </w:p>
    <w:p>
      <w:r/>
    </w:p>
    <w:p>
      <w:r>
        <w:t xml:space="preserve">1、 普通股股份变动情况表 </w:t>
      </w:r>
    </w:p>
    <w:p>
      <w:r/>
    </w:p>
    <w:p>
      <w:r>
        <w:t xml:space="preserve">报告期内，公司普通股股份总数及股本结构未发生变化。 </w:t>
      </w:r>
    </w:p>
    <w:p>
      <w:r/>
    </w:p>
    <w:p>
      <w:r>
        <w:t xml:space="preserve">2、 普通股股份变动情况说明 </w:t>
      </w:r>
    </w:p>
    <w:p>
      <w:r>
        <w:t xml:space="preserve">□适用 √不适用  </w:t>
      </w:r>
    </w:p>
    <w:p>
      <w:r/>
    </w:p>
    <w:p>
      <w:r>
        <w:t xml:space="preserve">3、 普通股股份变动对最近一年和最近一期每股收益、每股净资产等财务指标的影响（如有） </w:t>
      </w:r>
    </w:p>
    <w:p>
      <w:r>
        <w:t xml:space="preserve">□适用   √不适用  </w:t>
      </w:r>
    </w:p>
    <w:p>
      <w:r/>
    </w:p>
    <w:p>
      <w:r>
        <w:t xml:space="preserve">4、 公司认为必要或证券监管机构要求披露的其他内容 </w:t>
      </w:r>
    </w:p>
    <w:p>
      <w:r>
        <w:t xml:space="preserve">√适用   □不适用  </w:t>
      </w:r>
    </w:p>
    <w:p>
      <w:r/>
    </w:p>
    <w:p>
      <w:r>
        <w:t>2019 年 2 月 25 日，公司本次发行股份购买资产之新增股份在中国证券登记结算有限责任公司上</w:t>
      </w:r>
    </w:p>
    <w:p>
      <w:r/>
    </w:p>
    <w:p>
      <w:r>
        <w:t>海分公司完成股份登记手续，公司新增发行 A 股股份 2,118,874,715 股，公司总股本由原来的</w:t>
      </w:r>
    </w:p>
    <w:p>
      <w:r/>
    </w:p>
    <w:p>
      <w:r>
        <w:t>14,903,798,236 股增加至 17,022,672,951 股。本次发行新股为有限售条件流通股，限售期自股</w:t>
      </w:r>
    </w:p>
    <w:p>
      <w:r/>
    </w:p>
    <w:p>
      <w:r>
        <w:t>份发行结束之日起开始计算，12 个月内不得转让。本次发行新增股份可在其限售期满的次一交易</w:t>
      </w:r>
    </w:p>
    <w:p>
      <w:r/>
    </w:p>
    <w:p>
      <w:r>
        <w:t>日在上海证券交易所上市交易(预计上市时间如遇法定节假日或休息日，则顺延至其后的第一个交</w:t>
      </w:r>
    </w:p>
    <w:p>
      <w:r/>
    </w:p>
    <w:p>
      <w:r>
        <w:t xml:space="preserve">易日)。 </w:t>
      </w:r>
    </w:p>
    <w:p>
      <w:r/>
    </w:p>
    <w:p>
      <w:r>
        <w:t>有关详情请见公司于 2019 年 2 月 27 日披露的《中国铝业股份有限公司关于发行股份购买资产发</w:t>
      </w:r>
    </w:p>
    <w:p>
      <w:r/>
    </w:p>
    <w:p>
      <w:r>
        <w:t xml:space="preserve">行结果暨股本变动公告》（公告编号：临 2019-024）。 </w:t>
      </w:r>
    </w:p>
    <w:p>
      <w:r/>
    </w:p>
    <w:p>
      <w:r>
        <w:t xml:space="preserve">(二) 限售股份变动情况 </w:t>
      </w:r>
    </w:p>
    <w:p>
      <w:r>
        <w:t xml:space="preserve">□适用 √不适用  </w:t>
      </w:r>
    </w:p>
    <w:p>
      <w:r/>
    </w:p>
    <w:p>
      <w:r>
        <w:t xml:space="preserve">68 / 302 </w:t>
      </w:r>
    </w:p>
    <w:p>
      <w:r/>
    </w:p>
    <w:p>
      <w:r>
        <w:t xml:space="preserve"> </w:t>
      </w:r>
    </w:p>
    <w:p>
      <w:r>
        <w:t xml:space="preserve"> </w:t>
      </w:r>
    </w:p>
    <w:p>
      <w:r>
        <w:t xml:space="preserve"> </w:t>
      </w:r>
    </w:p>
    <w:p>
      <w:r>
        <w:t xml:space="preserve">2018 年年度报告 </w:t>
      </w:r>
    </w:p>
    <w:p>
      <w:r/>
    </w:p>
    <w:p>
      <w:r>
        <w:t xml:space="preserve">二、 证券发行与上市情况 </w:t>
      </w:r>
    </w:p>
    <w:p>
      <w:r/>
    </w:p>
    <w:p>
      <w:r>
        <w:t xml:space="preserve">(一) 截至报告期内证券发行情况 </w:t>
      </w:r>
    </w:p>
    <w:p>
      <w:r/>
    </w:p>
    <w:p>
      <w:r>
        <w:t xml:space="preserve">√适用□不适用 </w:t>
      </w:r>
    </w:p>
    <w:p>
      <w:r/>
    </w:p>
    <w:p>
      <w:r>
        <w:t xml:space="preserve">股票及其衍生 </w:t>
      </w:r>
    </w:p>
    <w:p>
      <w:r>
        <w:t xml:space="preserve">证券的种类 </w:t>
      </w:r>
    </w:p>
    <w:p>
      <w:r/>
    </w:p>
    <w:p>
      <w:r>
        <w:t xml:space="preserve">发行日期 </w:t>
      </w:r>
    </w:p>
    <w:p>
      <w:r/>
    </w:p>
    <w:p>
      <w:r>
        <w:t>发行价格</w:t>
      </w:r>
    </w:p>
    <w:p>
      <w:r>
        <w:t>（或利率）</w:t>
      </w:r>
    </w:p>
    <w:p>
      <w:r/>
    </w:p>
    <w:p>
      <w:r>
        <w:t xml:space="preserve">发行数量 </w:t>
      </w:r>
    </w:p>
    <w:p>
      <w:r/>
    </w:p>
    <w:p>
      <w:r>
        <w:t xml:space="preserve">上市日期 </w:t>
      </w:r>
    </w:p>
    <w:p>
      <w:r/>
    </w:p>
    <w:p>
      <w:r>
        <w:t xml:space="preserve">单位：股  币种：人民币 </w:t>
      </w:r>
    </w:p>
    <w:p>
      <w:r/>
    </w:p>
    <w:p>
      <w:r>
        <w:t>获准上市交易</w:t>
      </w:r>
    </w:p>
    <w:p>
      <w:r>
        <w:t xml:space="preserve">数量 </w:t>
      </w:r>
    </w:p>
    <w:p>
      <w:r/>
    </w:p>
    <w:p>
      <w:r>
        <w:t xml:space="preserve">交易终止 </w:t>
      </w:r>
    </w:p>
    <w:p>
      <w:r>
        <w:t xml:space="preserve">日期 </w:t>
      </w:r>
    </w:p>
    <w:p>
      <w:r/>
    </w:p>
    <w:p>
      <w:r>
        <w:t xml:space="preserve">普通股股票类 </w:t>
      </w:r>
    </w:p>
    <w:p>
      <w:r/>
    </w:p>
    <w:p>
      <w:r>
        <w:t xml:space="preserve">境外上市外资股 2001.12.10 1.37 港元 </w:t>
      </w:r>
    </w:p>
    <w:p>
      <w:r/>
    </w:p>
    <w:p>
      <w:r>
        <w:t>2,588,236,000</w:t>
      </w:r>
    </w:p>
    <w:p>
      <w:r/>
    </w:p>
    <w:p>
      <w:r>
        <w:t>2001.12.12</w:t>
      </w:r>
    </w:p>
    <w:p>
      <w:r/>
    </w:p>
    <w:p>
      <w:r>
        <w:t xml:space="preserve">2,588,236,000 </w:t>
      </w:r>
    </w:p>
    <w:p>
      <w:r/>
    </w:p>
    <w:p>
      <w:r>
        <w:t xml:space="preserve">境外上市外资股 2002.01.09 1.37 港元 </w:t>
      </w:r>
    </w:p>
    <w:p>
      <w:r/>
    </w:p>
    <w:p>
      <w:r>
        <w:t>161,653,968</w:t>
      </w:r>
    </w:p>
    <w:p>
      <w:r/>
    </w:p>
    <w:p>
      <w:r>
        <w:t>2002.01.11</w:t>
      </w:r>
    </w:p>
    <w:p>
      <w:r/>
    </w:p>
    <w:p>
      <w:r>
        <w:t xml:space="preserve">161,653,968 </w:t>
      </w:r>
    </w:p>
    <w:p>
      <w:r/>
    </w:p>
    <w:p>
      <w:r>
        <w:t xml:space="preserve">境外上市外资股 2004.01.06 5.658 港元 </w:t>
      </w:r>
    </w:p>
    <w:p>
      <w:r/>
    </w:p>
    <w:p>
      <w:r>
        <w:t>549,976,000</w:t>
      </w:r>
    </w:p>
    <w:p>
      <w:r/>
    </w:p>
    <w:p>
      <w:r>
        <w:t>2004.01.16</w:t>
      </w:r>
    </w:p>
    <w:p>
      <w:r/>
    </w:p>
    <w:p>
      <w:r>
        <w:t xml:space="preserve">549,976,000 </w:t>
      </w:r>
    </w:p>
    <w:p>
      <w:r/>
    </w:p>
    <w:p>
      <w:r>
        <w:t xml:space="preserve">境外上市外资股 2006.05.09 7.25 港元 </w:t>
      </w:r>
    </w:p>
    <w:p>
      <w:r/>
    </w:p>
    <w:p>
      <w:r>
        <w:t>644,100,000</w:t>
      </w:r>
    </w:p>
    <w:p>
      <w:r/>
    </w:p>
    <w:p>
      <w:r>
        <w:t>2006.05.25</w:t>
      </w:r>
    </w:p>
    <w:p>
      <w:r/>
    </w:p>
    <w:p>
      <w:r>
        <w:t xml:space="preserve">644,100,000 </w:t>
      </w:r>
    </w:p>
    <w:p>
      <w:r/>
    </w:p>
    <w:p>
      <w:r>
        <w:t xml:space="preserve">人民币普通股 </w:t>
      </w:r>
    </w:p>
    <w:p>
      <w:r/>
    </w:p>
    <w:p>
      <w:r>
        <w:t xml:space="preserve">2007.04.24 6.60 </w:t>
      </w:r>
    </w:p>
    <w:p>
      <w:r/>
    </w:p>
    <w:p>
      <w:r>
        <w:t>1,236,731,739</w:t>
      </w:r>
    </w:p>
    <w:p>
      <w:r/>
    </w:p>
    <w:p>
      <w:r>
        <w:t>2007.04.30</w:t>
      </w:r>
    </w:p>
    <w:p>
      <w:r/>
    </w:p>
    <w:p>
      <w:r>
        <w:t xml:space="preserve">1,236,731,739 </w:t>
      </w:r>
    </w:p>
    <w:p>
      <w:r/>
    </w:p>
    <w:p>
      <w:r>
        <w:t xml:space="preserve">人民币普通股 </w:t>
      </w:r>
    </w:p>
    <w:p>
      <w:r/>
    </w:p>
    <w:p>
      <w:r>
        <w:t xml:space="preserve">2007.12.28 20.49 </w:t>
      </w:r>
    </w:p>
    <w:p>
      <w:r/>
    </w:p>
    <w:p>
      <w:r>
        <w:t>637,880,000</w:t>
      </w:r>
    </w:p>
    <w:p>
      <w:r/>
    </w:p>
    <w:p>
      <w:r>
        <w:t>2008.01.04</w:t>
      </w:r>
    </w:p>
    <w:p>
      <w:r/>
    </w:p>
    <w:p>
      <w:r>
        <w:t xml:space="preserve">637,880,000 </w:t>
      </w:r>
    </w:p>
    <w:p>
      <w:r/>
    </w:p>
    <w:p>
      <w:r>
        <w:t xml:space="preserve">人民普通股 </w:t>
      </w:r>
    </w:p>
    <w:p>
      <w:r/>
    </w:p>
    <w:p>
      <w:r>
        <w:t xml:space="preserve">2015.06.15 5.80 </w:t>
      </w:r>
    </w:p>
    <w:p>
      <w:r/>
    </w:p>
    <w:p>
      <w:r>
        <w:t>1,379,310,344</w:t>
      </w:r>
    </w:p>
    <w:p>
      <w:r/>
    </w:p>
    <w:p>
      <w:r>
        <w:t>2016.06.15</w:t>
      </w:r>
    </w:p>
    <w:p>
      <w:r/>
    </w:p>
    <w:p>
      <w:r>
        <w:t xml:space="preserve">1,379,310,344 </w:t>
      </w:r>
    </w:p>
    <w:p>
      <w:r/>
    </w:p>
    <w:p>
      <w:r>
        <w:t xml:space="preserve">可转换公司债券、分离交易可转债、公司债类 </w:t>
      </w:r>
    </w:p>
    <w:p>
      <w:r/>
    </w:p>
    <w:p>
      <w:r>
        <w:t xml:space="preserve">公司债 </w:t>
      </w:r>
    </w:p>
    <w:p>
      <w:r/>
    </w:p>
    <w:p>
      <w:r>
        <w:t xml:space="preserve">2007.06.13 </w:t>
      </w:r>
    </w:p>
    <w:p>
      <w:r/>
    </w:p>
    <w:p>
      <w:r>
        <w:t xml:space="preserve">4.50% </w:t>
      </w:r>
    </w:p>
    <w:p>
      <w:r/>
    </w:p>
    <w:p>
      <w:r>
        <w:t xml:space="preserve">20 亿元 </w:t>
      </w:r>
    </w:p>
    <w:p>
      <w:r/>
    </w:p>
    <w:p>
      <w:r>
        <w:t>2007.06.26</w:t>
      </w:r>
    </w:p>
    <w:p>
      <w:r/>
    </w:p>
    <w:p>
      <w:r>
        <w:t xml:space="preserve">20 亿元 </w:t>
      </w:r>
    </w:p>
    <w:p>
      <w:r/>
    </w:p>
    <w:p>
      <w:r>
        <w:t>2017.06.13</w:t>
      </w:r>
    </w:p>
    <w:p>
      <w:r/>
    </w:p>
    <w:p>
      <w:r>
        <w:t xml:space="preserve">公司债 </w:t>
      </w:r>
    </w:p>
    <w:p>
      <w:r/>
    </w:p>
    <w:p>
      <w:r>
        <w:t xml:space="preserve">2016.09.23 </w:t>
      </w:r>
    </w:p>
    <w:p>
      <w:r/>
    </w:p>
    <w:p>
      <w:r>
        <w:t xml:space="preserve">4.90% </w:t>
      </w:r>
    </w:p>
    <w:p>
      <w:r/>
    </w:p>
    <w:p>
      <w:r>
        <w:t xml:space="preserve">32.15 亿元 </w:t>
      </w:r>
    </w:p>
    <w:p>
      <w:r/>
    </w:p>
    <w:p>
      <w:r>
        <w:t>2016.10.24</w:t>
      </w:r>
    </w:p>
    <w:p>
      <w:r/>
    </w:p>
    <w:p>
      <w:r>
        <w:t xml:space="preserve">32.15 亿元 </w:t>
      </w:r>
    </w:p>
    <w:p>
      <w:r/>
    </w:p>
    <w:p>
      <w:r>
        <w:t>2019.09.23</w:t>
      </w:r>
    </w:p>
    <w:p>
      <w:r/>
    </w:p>
    <w:p>
      <w:r>
        <w:t xml:space="preserve">公司债 </w:t>
      </w:r>
    </w:p>
    <w:p>
      <w:r/>
    </w:p>
    <w:p>
      <w:r>
        <w:t xml:space="preserve">2018.09.14 </w:t>
      </w:r>
    </w:p>
    <w:p>
      <w:r/>
    </w:p>
    <w:p>
      <w:r>
        <w:t xml:space="preserve">4.55% </w:t>
      </w:r>
    </w:p>
    <w:p>
      <w:r/>
    </w:p>
    <w:p>
      <w:r>
        <w:t xml:space="preserve">11 亿元 </w:t>
      </w:r>
    </w:p>
    <w:p>
      <w:r/>
    </w:p>
    <w:p>
      <w:r>
        <w:t>2018.09.26</w:t>
      </w:r>
    </w:p>
    <w:p>
      <w:r/>
    </w:p>
    <w:p>
      <w:r>
        <w:t xml:space="preserve">11 亿元 </w:t>
      </w:r>
    </w:p>
    <w:p>
      <w:r/>
    </w:p>
    <w:p>
      <w:r>
        <w:t>2021.09.18</w:t>
      </w:r>
    </w:p>
    <w:p>
      <w:r/>
    </w:p>
    <w:p>
      <w:r>
        <w:t xml:space="preserve">公司债 </w:t>
      </w:r>
    </w:p>
    <w:p>
      <w:r/>
    </w:p>
    <w:p>
      <w:r>
        <w:t xml:space="preserve">2018.09.14 </w:t>
      </w:r>
    </w:p>
    <w:p>
      <w:r/>
    </w:p>
    <w:p>
      <w:r>
        <w:t xml:space="preserve">4.99% </w:t>
      </w:r>
    </w:p>
    <w:p>
      <w:r/>
    </w:p>
    <w:p>
      <w:r>
        <w:t xml:space="preserve">9 亿元 </w:t>
      </w:r>
    </w:p>
    <w:p>
      <w:r/>
    </w:p>
    <w:p>
      <w:r>
        <w:t>2018.09.26</w:t>
      </w:r>
    </w:p>
    <w:p>
      <w:r/>
    </w:p>
    <w:p>
      <w:r>
        <w:t xml:space="preserve">9 亿元 </w:t>
      </w:r>
    </w:p>
    <w:p>
      <w:r/>
    </w:p>
    <w:p>
      <w:r>
        <w:t>2023.09.18</w:t>
      </w:r>
    </w:p>
    <w:p>
      <w:r/>
    </w:p>
    <w:p>
      <w:r>
        <w:t xml:space="preserve">公司债 </w:t>
      </w:r>
    </w:p>
    <w:p>
      <w:r/>
    </w:p>
    <w:p>
      <w:r>
        <w:t xml:space="preserve">2018.11.14 </w:t>
      </w:r>
    </w:p>
    <w:p>
      <w:r/>
    </w:p>
    <w:p>
      <w:r>
        <w:t xml:space="preserve">4.19% </w:t>
      </w:r>
    </w:p>
    <w:p>
      <w:r/>
    </w:p>
    <w:p>
      <w:r>
        <w:t xml:space="preserve">14 亿元 </w:t>
      </w:r>
    </w:p>
    <w:p>
      <w:r/>
    </w:p>
    <w:p>
      <w:r>
        <w:t>2018.11.26</w:t>
      </w:r>
    </w:p>
    <w:p>
      <w:r/>
    </w:p>
    <w:p>
      <w:r>
        <w:t xml:space="preserve">14 亿元 </w:t>
      </w:r>
    </w:p>
    <w:p>
      <w:r/>
    </w:p>
    <w:p>
      <w:r>
        <w:t>2021.11.16</w:t>
      </w:r>
    </w:p>
    <w:p>
      <w:r/>
    </w:p>
    <w:p>
      <w:r>
        <w:t xml:space="preserve">公司债 </w:t>
      </w:r>
    </w:p>
    <w:p>
      <w:r/>
    </w:p>
    <w:p>
      <w:r>
        <w:t xml:space="preserve">2018.11.14 </w:t>
      </w:r>
    </w:p>
    <w:p>
      <w:r/>
    </w:p>
    <w:p>
      <w:r>
        <w:t xml:space="preserve">4.50% </w:t>
      </w:r>
    </w:p>
    <w:p>
      <w:r/>
    </w:p>
    <w:p>
      <w:r>
        <w:t xml:space="preserve">16 亿元 </w:t>
      </w:r>
    </w:p>
    <w:p>
      <w:r/>
    </w:p>
    <w:p>
      <w:r>
        <w:t>2018.11.26</w:t>
      </w:r>
    </w:p>
    <w:p>
      <w:r/>
    </w:p>
    <w:p>
      <w:r>
        <w:t xml:space="preserve">16 亿元 </w:t>
      </w:r>
    </w:p>
    <w:p>
      <w:r/>
    </w:p>
    <w:p>
      <w:r>
        <w:t>2023.11.16</w:t>
      </w:r>
    </w:p>
    <w:p>
      <w:r/>
    </w:p>
    <w:p>
      <w:r>
        <w:t xml:space="preserve">截至报告期内证券发行情况的说明（存续期内利率不同的债券，请分别说明）： </w:t>
      </w:r>
    </w:p>
    <w:p>
      <w:r>
        <w:t xml:space="preserve">√适用 □不适用  </w:t>
      </w:r>
    </w:p>
    <w:p>
      <w:r/>
    </w:p>
    <w:p>
      <w:r>
        <w:t xml:space="preserve">1.截至报告期内普通股股票类证券发行情况的说明 </w:t>
      </w:r>
    </w:p>
    <w:p>
      <w:r/>
    </w:p>
    <w:p>
      <w:r>
        <w:t>公司成立后于2001年12月公开发行境外上市外资股（H股）2,588,236,000股，后又于2002年1月行</w:t>
      </w:r>
    </w:p>
    <w:p>
      <w:r/>
    </w:p>
    <w:p>
      <w:r>
        <w:t>使超额配售权发行 H股 161,653,968股，前述两次共发行 H股股份 2,749,889,968股，其中包括</w:t>
      </w:r>
    </w:p>
    <w:p>
      <w:r/>
    </w:p>
    <w:p>
      <w:r>
        <w:t>2,499,900,153股新股，部分内资股东出售存量股份249,989,815股。发行价格为1.37港元/股，发</w:t>
      </w:r>
    </w:p>
    <w:p>
      <w:r/>
    </w:p>
    <w:p>
      <w:r>
        <w:t xml:space="preserve">69 / 302 </w:t>
      </w:r>
    </w:p>
    <w:p>
      <w:r/>
    </w:p>
    <w:p>
      <w:r>
        <w:t xml:space="preserve"> </w:t>
      </w:r>
    </w:p>
    <w:p>
      <w:r>
        <w:t xml:space="preserve">2018 年年度报告 </w:t>
      </w:r>
    </w:p>
    <w:p>
      <w:r/>
    </w:p>
    <w:p>
      <w:r>
        <w:t xml:space="preserve">行完成后的总股本变更为10,499,900,153股。 </w:t>
      </w:r>
    </w:p>
    <w:p>
      <w:r/>
    </w:p>
    <w:p>
      <w:r>
        <w:t>2004年1月，公司增发H股549,976,000股。发行价格为5.658港元/股，发行完成后的总股本变更为</w:t>
      </w:r>
    </w:p>
    <w:p>
      <w:r/>
    </w:p>
    <w:p>
      <w:r>
        <w:t xml:space="preserve">11,049,876,153股。 </w:t>
      </w:r>
    </w:p>
    <w:p>
      <w:r/>
    </w:p>
    <w:p>
      <w:r>
        <w:t>2006年5月，公司再次增发H股644,100,000股，其中包括600,000,000股新股，部分内资股东出售存</w:t>
      </w:r>
    </w:p>
    <w:p>
      <w:r/>
    </w:p>
    <w:p>
      <w:r>
        <w:t xml:space="preserve">量股份44,100,000股。发行价格为7.25港元/股，发行完成后的总股本变更为11,649,876,153股。 </w:t>
      </w:r>
    </w:p>
    <w:p>
      <w:r/>
    </w:p>
    <w:p>
      <w:r>
        <w:t>2007年4月，公司通过换股吸收合并山东铝业股份有限公司（以下简称“山东铝业”）及兰州铝业</w:t>
      </w:r>
    </w:p>
    <w:p>
      <w:r/>
    </w:p>
    <w:p>
      <w:r>
        <w:t>股份有限公司（以下简称“兰州铝业”）成功发行人民币普通股（A股）1,236,731,739股。发行价</w:t>
      </w:r>
    </w:p>
    <w:p>
      <w:r/>
    </w:p>
    <w:p>
      <w:r>
        <w:t>格为6.60元/股。公司换股吸收合并山东铝业的换股比例为3.15:1；公司换股吸收合并兰州铝业流</w:t>
      </w:r>
    </w:p>
    <w:p>
      <w:r/>
    </w:p>
    <w:p>
      <w:r>
        <w:t>通股的换股比例为1.8:1。本次发行上市交易股票数量为1,148,077,357股，中国铝业公司及其一致</w:t>
      </w:r>
    </w:p>
    <w:p>
      <w:r/>
    </w:p>
    <w:p>
      <w:r>
        <w:t>行动人的股票禁售期为36个月，其他国有法人股东的禁售期为12个月。发行完成后的总股本变更为</w:t>
      </w:r>
    </w:p>
    <w:p>
      <w:r/>
    </w:p>
    <w:p>
      <w:r>
        <w:t xml:space="preserve">12,886,607,892股。 </w:t>
      </w:r>
    </w:p>
    <w:p>
      <w:r/>
    </w:p>
    <w:p>
      <w:r>
        <w:t>2007年12月，公司再次通过换股吸收合并包头铝业股份有限公司（以下简称“包头铝业”）增发A</w:t>
      </w:r>
    </w:p>
    <w:p>
      <w:r/>
    </w:p>
    <w:p>
      <w:r>
        <w:t>股637,880,000股。发行价格为20.49元/股。公司换股吸收合并包头铝业的换股比例为1.48:1。本</w:t>
      </w:r>
    </w:p>
    <w:p>
      <w:r/>
    </w:p>
    <w:p>
      <w:r>
        <w:t>次增发上市股票数量为282,542,632股，新增国有法人股东的股票禁售期为12个月。发行完成后的</w:t>
      </w:r>
    </w:p>
    <w:p>
      <w:r/>
    </w:p>
    <w:p>
      <w:r>
        <w:t xml:space="preserve">总股本变更为13,524,487.892股。 </w:t>
      </w:r>
    </w:p>
    <w:p>
      <w:r/>
    </w:p>
    <w:p>
      <w:r>
        <w:t>2015 年 6 月，公司非公开增发 A 股股票 1,379,310,344 股，发行价格 5.80 元/股。所有获配售股</w:t>
      </w:r>
    </w:p>
    <w:p>
      <w:r/>
    </w:p>
    <w:p>
      <w:r>
        <w:t>东的禁售期均为 12 个月，股票上市时间为 2016 年 6 月 15 日。发行完成后的总股本变更为</w:t>
      </w:r>
    </w:p>
    <w:p>
      <w:r/>
    </w:p>
    <w:p>
      <w:r>
        <w:t xml:space="preserve">14,903,798,236 股。 </w:t>
      </w:r>
    </w:p>
    <w:p>
      <w:r/>
    </w:p>
    <w:p>
      <w:r>
        <w:t xml:space="preserve">2. 截至报告期内公司债券发行情况的说明 </w:t>
      </w:r>
    </w:p>
    <w:p>
      <w:r/>
    </w:p>
    <w:p>
      <w:r>
        <w:t>2007 年 6 月，公司在上海证券交易所公开发行 2007 年公司债券，发行总额 20 亿元，期限 10 年，</w:t>
      </w:r>
    </w:p>
    <w:p>
      <w:r/>
    </w:p>
    <w:p>
      <w:r>
        <w:t xml:space="preserve">利率 4.5%，按年付息，到期还本付息。本期债券已于 2017 年 6 月 13 日到期兑付。 </w:t>
      </w:r>
    </w:p>
    <w:p>
      <w:r/>
    </w:p>
    <w:p>
      <w:r>
        <w:t>2016 年 9 月，公司在上海证券交易所非公开发行 2016 年公司债券（第一期），发行总额 32.15</w:t>
      </w:r>
    </w:p>
    <w:p>
      <w:r/>
    </w:p>
    <w:p>
      <w:r>
        <w:t>亿元，期限 2+1 年，利率 4.9%，按年付息，到期还本付息。本期债券已于 2018 年 9 月兑付本金</w:t>
      </w:r>
    </w:p>
    <w:p>
      <w:r/>
    </w:p>
    <w:p>
      <w:r>
        <w:t xml:space="preserve">28.15 亿元，兑付利息 1.58 亿元。目前本期债券尚余本金 4 亿元，未到付息日及还本日。 </w:t>
      </w:r>
    </w:p>
    <w:p>
      <w:r/>
    </w:p>
    <w:p>
      <w:r>
        <w:t>2018 年 9 月，公司在上海证券交易所公开发行 2018 年公司债券（第一期）（品种一），发行总</w:t>
      </w:r>
    </w:p>
    <w:p>
      <w:r/>
    </w:p>
    <w:p>
      <w:r>
        <w:t xml:space="preserve">额 11 亿元，期限 3 年，利率 4.55%，按年付息，到期还本付息。本期债券未到付息日及还本日。 </w:t>
      </w:r>
    </w:p>
    <w:p>
      <w:r/>
    </w:p>
    <w:p>
      <w:r>
        <w:t>2018 年 9 月，公司在上海证券交易所公开发行 2018 年公司债券（第一期）（品种二），发行总</w:t>
      </w:r>
    </w:p>
    <w:p>
      <w:r/>
    </w:p>
    <w:p>
      <w:r>
        <w:t xml:space="preserve">额 9 亿元，期限 5 年，利率 4.99%，按年付息，到期还本付息。本期债券未到付息日及还本日。 </w:t>
      </w:r>
    </w:p>
    <w:p>
      <w:r/>
    </w:p>
    <w:p>
      <w:r>
        <w:t xml:space="preserve">70 / 302 </w:t>
      </w:r>
    </w:p>
    <w:p>
      <w:r/>
    </w:p>
    <w:p>
      <w:r>
        <w:t xml:space="preserve">2018 年年度报告 </w:t>
      </w:r>
    </w:p>
    <w:p>
      <w:r/>
    </w:p>
    <w:p>
      <w:r>
        <w:t>2018 年 11 月，公司在上海证券交易所公开发行 2018 年公司债券（第二期）（品种一），发行总</w:t>
      </w:r>
    </w:p>
    <w:p>
      <w:r/>
    </w:p>
    <w:p>
      <w:r>
        <w:t xml:space="preserve">额 14 亿元，期限 3 年，利率 4.19%，按年付息，到期还本付息。本期债券未到付息日及还本日。 </w:t>
      </w:r>
    </w:p>
    <w:p>
      <w:r/>
    </w:p>
    <w:p>
      <w:r>
        <w:t>2018 年 11 月，公司在上海证券交易所公开发行 2018 年公司债券（第二期）（品种二），发行总</w:t>
      </w:r>
    </w:p>
    <w:p>
      <w:r/>
    </w:p>
    <w:p>
      <w:r>
        <w:t xml:space="preserve">额 16 亿元，期限 5 年，利率 4.50%，按年付息，到期还本付息。本期债券未到付息日及还本日。 </w:t>
      </w:r>
    </w:p>
    <w:p>
      <w:r/>
    </w:p>
    <w:p>
      <w:r>
        <w:t xml:space="preserve">(二) 公司普通股股份总数及股东结构变动及公司资产和负债结构的变动情况 </w:t>
      </w:r>
    </w:p>
    <w:p>
      <w:r>
        <w:t xml:space="preserve">□适用 √不适用  </w:t>
      </w:r>
    </w:p>
    <w:p>
      <w:r/>
    </w:p>
    <w:p>
      <w:r>
        <w:t xml:space="preserve">报告期内，公司无普通股股份总数变动，亦未发生股东结构变动。 </w:t>
      </w:r>
    </w:p>
    <w:p>
      <w:r/>
    </w:p>
    <w:p>
      <w:r>
        <w:t xml:space="preserve">(三) 现存的内部职工股情况 </w:t>
      </w:r>
    </w:p>
    <w:p>
      <w:r/>
    </w:p>
    <w:p>
      <w:r>
        <w:t xml:space="preserve">□适用√不适用 </w:t>
      </w:r>
    </w:p>
    <w:p>
      <w:r/>
    </w:p>
    <w:p>
      <w:r>
        <w:t xml:space="preserve">三、 股东和实际控制人情况 </w:t>
      </w:r>
    </w:p>
    <w:p>
      <w:r/>
    </w:p>
    <w:p>
      <w:r>
        <w:t xml:space="preserve">(一) 股东总数 </w:t>
      </w:r>
    </w:p>
    <w:p>
      <w:r/>
    </w:p>
    <w:p>
      <w:r>
        <w:t xml:space="preserve">截止报告期末普通股股东总数(户) </w:t>
      </w:r>
    </w:p>
    <w:p>
      <w:r/>
    </w:p>
    <w:p>
      <w:r>
        <w:t xml:space="preserve">年度报告披露日前上一月末的普通股股东总数(户) </w:t>
      </w:r>
    </w:p>
    <w:p>
      <w:r/>
    </w:p>
    <w:p>
      <w:r>
        <w:t xml:space="preserve">截止报告期末表决权恢复的优先股股东总数（户） </w:t>
      </w:r>
    </w:p>
    <w:p>
      <w:r/>
    </w:p>
    <w:p>
      <w:r>
        <w:t>年度报告披露日前上一月末表决权恢复的优先股股东总数（户）</w:t>
      </w:r>
    </w:p>
    <w:p>
      <w:r/>
    </w:p>
    <w:p>
      <w:r>
        <w:t>505,826</w:t>
      </w:r>
    </w:p>
    <w:p>
      <w:r/>
    </w:p>
    <w:p>
      <w:r>
        <w:t>491,512</w:t>
      </w:r>
    </w:p>
    <w:p>
      <w:r/>
    </w:p>
    <w:p>
      <w:r>
        <w:t>不适用</w:t>
      </w:r>
    </w:p>
    <w:p>
      <w:r/>
    </w:p>
    <w:p>
      <w:r>
        <w:t>不适用</w:t>
      </w:r>
    </w:p>
    <w:p>
      <w:r/>
    </w:p>
    <w:p>
      <w:r>
        <w:t xml:space="preserve">71 / 302 </w:t>
      </w:r>
    </w:p>
    <w:p>
      <w:r/>
    </w:p>
    <w:p>
      <w:r>
        <w:t xml:space="preserve"> </w:t>
      </w:r>
    </w:p>
    <w:p>
      <w:r>
        <w:t xml:space="preserve"> </w:t>
      </w:r>
    </w:p>
    <w:p>
      <w:r>
        <w:t xml:space="preserve"> </w:t>
      </w:r>
    </w:p>
    <w:p>
      <w:r>
        <w:t xml:space="preserve">(二) 截止报告期末前十名股东、前十名流通股东（或无限售条件股东）持股情况表 </w:t>
      </w:r>
    </w:p>
    <w:p>
      <w:r/>
    </w:p>
    <w:p>
      <w:r>
        <w:t xml:space="preserve">2018 年年度报告 </w:t>
      </w:r>
    </w:p>
    <w:p>
      <w:r/>
    </w:p>
    <w:p>
      <w:r>
        <w:t xml:space="preserve">股东名称 </w:t>
      </w:r>
    </w:p>
    <w:p>
      <w:r>
        <w:t xml:space="preserve">（全称） </w:t>
      </w:r>
    </w:p>
    <w:p>
      <w:r/>
    </w:p>
    <w:p>
      <w:r>
        <w:t xml:space="preserve">前十名股东持股情况 </w:t>
      </w:r>
    </w:p>
    <w:p>
      <w:r/>
    </w:p>
    <w:p>
      <w:r>
        <w:t>报告期内增减 期末持股数量 比例(%)</w:t>
      </w:r>
    </w:p>
    <w:p>
      <w:r/>
    </w:p>
    <w:p>
      <w:r>
        <w:t>持有有限</w:t>
      </w:r>
    </w:p>
    <w:p>
      <w:r>
        <w:t>售条件股</w:t>
      </w:r>
    </w:p>
    <w:p>
      <w:r>
        <w:t xml:space="preserve">份数量 </w:t>
      </w:r>
    </w:p>
    <w:p>
      <w:r/>
    </w:p>
    <w:p>
      <w:r>
        <w:t xml:space="preserve">质押或冻结情况 </w:t>
      </w:r>
    </w:p>
    <w:p>
      <w:r/>
    </w:p>
    <w:p>
      <w:r>
        <w:t xml:space="preserve">股份 </w:t>
      </w:r>
    </w:p>
    <w:p>
      <w:r>
        <w:t xml:space="preserve">状态 </w:t>
      </w:r>
    </w:p>
    <w:p>
      <w:r/>
    </w:p>
    <w:p>
      <w:r>
        <w:t xml:space="preserve">数量 </w:t>
      </w:r>
    </w:p>
    <w:p>
      <w:r/>
    </w:p>
    <w:p>
      <w:r>
        <w:t xml:space="preserve">股东 </w:t>
      </w:r>
    </w:p>
    <w:p>
      <w:r>
        <w:t xml:space="preserve">性质 </w:t>
      </w:r>
    </w:p>
    <w:p>
      <w:r/>
    </w:p>
    <w:p>
      <w:r>
        <w:t xml:space="preserve">单位:股 </w:t>
      </w:r>
    </w:p>
    <w:p>
      <w:r/>
    </w:p>
    <w:p>
      <w:r>
        <w:t xml:space="preserve">中国铝业集团有限公司 </w:t>
      </w:r>
    </w:p>
    <w:p>
      <w:r/>
    </w:p>
    <w:p>
      <w:r>
        <w:t>160,512,964</w:t>
      </w:r>
    </w:p>
    <w:p>
      <w:r/>
    </w:p>
    <w:p>
      <w:r>
        <w:t>5,050,376,970</w:t>
      </w:r>
    </w:p>
    <w:p>
      <w:r/>
    </w:p>
    <w:p>
      <w:r>
        <w:t>33.89</w:t>
      </w:r>
    </w:p>
    <w:p>
      <w:r/>
    </w:p>
    <w:p>
      <w:r>
        <w:t>0</w:t>
      </w:r>
    </w:p>
    <w:p>
      <w:r/>
    </w:p>
    <w:p>
      <w:r>
        <w:t xml:space="preserve">无 </w:t>
      </w:r>
    </w:p>
    <w:p>
      <w:r/>
    </w:p>
    <w:p>
      <w:r>
        <w:t xml:space="preserve">0 </w:t>
      </w:r>
    </w:p>
    <w:p>
      <w:r/>
    </w:p>
    <w:p>
      <w:r>
        <w:t xml:space="preserve">国有法人 </w:t>
      </w:r>
    </w:p>
    <w:p>
      <w:r/>
    </w:p>
    <w:p>
      <w:r>
        <w:t xml:space="preserve">香港中央结算有限公司（H 股） </w:t>
      </w:r>
    </w:p>
    <w:p>
      <w:r/>
    </w:p>
    <w:p>
      <w:r>
        <w:t>-967,578</w:t>
      </w:r>
    </w:p>
    <w:p>
      <w:r/>
    </w:p>
    <w:p>
      <w:r>
        <w:t>3,931,329,193</w:t>
      </w:r>
    </w:p>
    <w:p>
      <w:r/>
    </w:p>
    <w:p>
      <w:r>
        <w:t>26.38</w:t>
      </w:r>
    </w:p>
    <w:p>
      <w:r/>
    </w:p>
    <w:p>
      <w:r>
        <w:t xml:space="preserve">0 未知 未知 </w:t>
      </w:r>
    </w:p>
    <w:p>
      <w:r/>
    </w:p>
    <w:p>
      <w:r>
        <w:t xml:space="preserve">境外法人 </w:t>
      </w:r>
    </w:p>
    <w:p>
      <w:r/>
    </w:p>
    <w:p>
      <w:r>
        <w:t xml:space="preserve">中国证券金融股份有限公司 </w:t>
      </w:r>
    </w:p>
    <w:p>
      <w:r/>
    </w:p>
    <w:p>
      <w:r>
        <w:t>193,053,994</w:t>
      </w:r>
    </w:p>
    <w:p>
      <w:r/>
    </w:p>
    <w:p>
      <w:r>
        <w:t>448,284,993</w:t>
      </w:r>
    </w:p>
    <w:p>
      <w:r/>
    </w:p>
    <w:p>
      <w:r>
        <w:t xml:space="preserve">包头铝业（集团）有限责任公司 </w:t>
      </w:r>
    </w:p>
    <w:p>
      <w:r/>
    </w:p>
    <w:p>
      <w:r>
        <w:t>0</w:t>
      </w:r>
    </w:p>
    <w:p>
      <w:r/>
    </w:p>
    <w:p>
      <w:r>
        <w:t>238,377,795</w:t>
      </w:r>
    </w:p>
    <w:p>
      <w:r/>
    </w:p>
    <w:p>
      <w:r>
        <w:t xml:space="preserve">香港中央结算有限公司（A 股） </w:t>
      </w:r>
    </w:p>
    <w:p>
      <w:r/>
    </w:p>
    <w:p>
      <w:r>
        <w:t>111,703,741</w:t>
      </w:r>
    </w:p>
    <w:p>
      <w:r/>
    </w:p>
    <w:p>
      <w:r>
        <w:t>167,895,228</w:t>
      </w:r>
    </w:p>
    <w:p>
      <w:r/>
    </w:p>
    <w:p>
      <w:r>
        <w:t xml:space="preserve">中央汇金资产管理有限责任公司 </w:t>
      </w:r>
    </w:p>
    <w:p>
      <w:r/>
    </w:p>
    <w:p>
      <w:r>
        <w:t xml:space="preserve">中国信达资产管理股份有限公司 </w:t>
      </w:r>
    </w:p>
    <w:p>
      <w:r/>
    </w:p>
    <w:p>
      <w:r>
        <w:t>0</w:t>
      </w:r>
    </w:p>
    <w:p>
      <w:r/>
    </w:p>
    <w:p>
      <w:r>
        <w:t>0</w:t>
      </w:r>
    </w:p>
    <w:p>
      <w:r/>
    </w:p>
    <w:p>
      <w:r>
        <w:t>137,295,400</w:t>
      </w:r>
    </w:p>
    <w:p>
      <w:r/>
    </w:p>
    <w:p>
      <w:r>
        <w:t>133,385,331</w:t>
      </w:r>
    </w:p>
    <w:p>
      <w:r/>
    </w:p>
    <w:p>
      <w:r>
        <w:t>3.01</w:t>
      </w:r>
    </w:p>
    <w:p>
      <w:r/>
    </w:p>
    <w:p>
      <w:r>
        <w:t>1.60</w:t>
      </w:r>
    </w:p>
    <w:p>
      <w:r/>
    </w:p>
    <w:p>
      <w:r>
        <w:t>1.13</w:t>
      </w:r>
    </w:p>
    <w:p>
      <w:r/>
    </w:p>
    <w:p>
      <w:r>
        <w:t>0.92</w:t>
      </w:r>
    </w:p>
    <w:p>
      <w:r/>
    </w:p>
    <w:p>
      <w:r>
        <w:t>0.89</w:t>
      </w:r>
    </w:p>
    <w:p>
      <w:r/>
    </w:p>
    <w:p>
      <w:r>
        <w:t>中国建设银行股份有限公司—博时主题行业混合型证券</w:t>
      </w:r>
    </w:p>
    <w:p>
      <w:r>
        <w:t xml:space="preserve">投资基金（LOF） </w:t>
      </w:r>
    </w:p>
    <w:p>
      <w:r/>
    </w:p>
    <w:p>
      <w:r>
        <w:t>广东粤财信托有限公司—粤财信托·粤中 3 号集合资金</w:t>
      </w:r>
    </w:p>
    <w:p>
      <w:r>
        <w:t xml:space="preserve">信托计划 </w:t>
      </w:r>
    </w:p>
    <w:p>
      <w:r/>
    </w:p>
    <w:p>
      <w:r>
        <w:t>招商银行股份有限公司—博时中证央企结构调整交易型</w:t>
      </w:r>
    </w:p>
    <w:p>
      <w:r>
        <w:t xml:space="preserve">开放式指数证券投资基金 </w:t>
      </w:r>
    </w:p>
    <w:p>
      <w:r/>
    </w:p>
    <w:p>
      <w:r>
        <w:t>50,000,021</w:t>
      </w:r>
    </w:p>
    <w:p>
      <w:r/>
    </w:p>
    <w:p>
      <w:r>
        <w:t>70,000,021</w:t>
      </w:r>
    </w:p>
    <w:p>
      <w:r/>
    </w:p>
    <w:p>
      <w:r>
        <w:t>0.47</w:t>
      </w:r>
    </w:p>
    <w:p>
      <w:r/>
    </w:p>
    <w:p>
      <w:r>
        <w:t>-1,300,000</w:t>
      </w:r>
    </w:p>
    <w:p>
      <w:r/>
    </w:p>
    <w:p>
      <w:r>
        <w:t>67,700,000</w:t>
      </w:r>
    </w:p>
    <w:p>
      <w:r/>
    </w:p>
    <w:p>
      <w:r>
        <w:t>0.45</w:t>
      </w:r>
    </w:p>
    <w:p>
      <w:r/>
    </w:p>
    <w:p>
      <w:r>
        <w:t>54,044,707</w:t>
      </w:r>
    </w:p>
    <w:p>
      <w:r/>
    </w:p>
    <w:p>
      <w:r>
        <w:t>54,044,707</w:t>
      </w:r>
    </w:p>
    <w:p>
      <w:r/>
    </w:p>
    <w:p>
      <w:r>
        <w:t>0.36</w:t>
      </w:r>
    </w:p>
    <w:p>
      <w:r/>
    </w:p>
    <w:p>
      <w:r>
        <w:t>0</w:t>
      </w:r>
    </w:p>
    <w:p>
      <w:r/>
    </w:p>
    <w:p>
      <w:r>
        <w:t>0</w:t>
      </w:r>
    </w:p>
    <w:p>
      <w:r/>
    </w:p>
    <w:p>
      <w:r>
        <w:t>0</w:t>
      </w:r>
    </w:p>
    <w:p>
      <w:r/>
    </w:p>
    <w:p>
      <w:r>
        <w:t>0</w:t>
      </w:r>
    </w:p>
    <w:p>
      <w:r/>
    </w:p>
    <w:p>
      <w:r>
        <w:t>0</w:t>
      </w:r>
    </w:p>
    <w:p>
      <w:r/>
    </w:p>
    <w:p>
      <w:r>
        <w:t>0</w:t>
      </w:r>
    </w:p>
    <w:p>
      <w:r/>
    </w:p>
    <w:p>
      <w:r>
        <w:t>0</w:t>
      </w:r>
    </w:p>
    <w:p>
      <w:r/>
    </w:p>
    <w:p>
      <w:r>
        <w:t>0</w:t>
      </w:r>
    </w:p>
    <w:p>
      <w:r/>
    </w:p>
    <w:p>
      <w:r>
        <w:t xml:space="preserve">无 </w:t>
      </w:r>
    </w:p>
    <w:p>
      <w:r/>
    </w:p>
    <w:p>
      <w:r>
        <w:t xml:space="preserve">无 </w:t>
      </w:r>
    </w:p>
    <w:p>
      <w:r/>
    </w:p>
    <w:p>
      <w:r>
        <w:t xml:space="preserve">无 </w:t>
      </w:r>
    </w:p>
    <w:p>
      <w:r/>
    </w:p>
    <w:p>
      <w:r>
        <w:t xml:space="preserve">无 </w:t>
      </w:r>
    </w:p>
    <w:p>
      <w:r/>
    </w:p>
    <w:p>
      <w:r>
        <w:t xml:space="preserve">无 </w:t>
      </w:r>
    </w:p>
    <w:p>
      <w:r/>
    </w:p>
    <w:p>
      <w:r>
        <w:t xml:space="preserve">无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国有法人 </w:t>
      </w:r>
    </w:p>
    <w:p>
      <w:r/>
    </w:p>
    <w:p>
      <w:r>
        <w:t xml:space="preserve">国有法人 </w:t>
      </w:r>
    </w:p>
    <w:p>
      <w:r/>
    </w:p>
    <w:p>
      <w:r>
        <w:t xml:space="preserve">境外法人 </w:t>
      </w:r>
    </w:p>
    <w:p>
      <w:r/>
    </w:p>
    <w:p>
      <w:r>
        <w:t xml:space="preserve">国有法人 </w:t>
      </w:r>
    </w:p>
    <w:p>
      <w:r/>
    </w:p>
    <w:p>
      <w:r>
        <w:t xml:space="preserve">国有法人 </w:t>
      </w:r>
    </w:p>
    <w:p>
      <w:r/>
    </w:p>
    <w:p>
      <w:r>
        <w:t xml:space="preserve">境内非国有法人 </w:t>
      </w:r>
    </w:p>
    <w:p>
      <w:r/>
    </w:p>
    <w:p>
      <w:r>
        <w:t xml:space="preserve">无 </w:t>
      </w:r>
    </w:p>
    <w:p>
      <w:r/>
    </w:p>
    <w:p>
      <w:r>
        <w:t xml:space="preserve">0 </w:t>
      </w:r>
    </w:p>
    <w:p>
      <w:r/>
    </w:p>
    <w:p>
      <w:r>
        <w:t xml:space="preserve">境内非国有法人 </w:t>
      </w:r>
    </w:p>
    <w:p>
      <w:r/>
    </w:p>
    <w:p>
      <w:r>
        <w:t xml:space="preserve">无 </w:t>
      </w:r>
    </w:p>
    <w:p>
      <w:r/>
    </w:p>
    <w:p>
      <w:r>
        <w:t xml:space="preserve">0 </w:t>
      </w:r>
    </w:p>
    <w:p>
      <w:r/>
    </w:p>
    <w:p>
      <w:r>
        <w:t xml:space="preserve">境内非国有法人 </w:t>
      </w:r>
    </w:p>
    <w:p>
      <w:r/>
    </w:p>
    <w:p>
      <w:r>
        <w:t xml:space="preserve">72 / 302 </w:t>
      </w:r>
    </w:p>
    <w:p>
      <w:r/>
    </w:p>
    <w:p>
      <w:r>
        <w:t xml:space="preserve">2018 年年度报告 </w:t>
      </w:r>
    </w:p>
    <w:p>
      <w:r/>
    </w:p>
    <w:p>
      <w:r>
        <w:t xml:space="preserve">前十名无限售条件股东持股情况 </w:t>
      </w:r>
    </w:p>
    <w:p>
      <w:r/>
    </w:p>
    <w:p>
      <w:r>
        <w:t xml:space="preserve">股东名称 </w:t>
      </w:r>
    </w:p>
    <w:p>
      <w:r/>
    </w:p>
    <w:p>
      <w:r>
        <w:t xml:space="preserve">持有无限售条件流通股的数量 </w:t>
      </w:r>
    </w:p>
    <w:p>
      <w:r/>
    </w:p>
    <w:p>
      <w:r>
        <w:t xml:space="preserve">股份种类及数量 </w:t>
      </w:r>
    </w:p>
    <w:p>
      <w:r/>
    </w:p>
    <w:p>
      <w:r>
        <w:t xml:space="preserve">种类 </w:t>
      </w:r>
    </w:p>
    <w:p>
      <w:r/>
    </w:p>
    <w:p>
      <w:r>
        <w:t xml:space="preserve">数量 </w:t>
      </w:r>
    </w:p>
    <w:p>
      <w:r/>
    </w:p>
    <w:p>
      <w:r>
        <w:t xml:space="preserve">中国铝业集团有限公司 </w:t>
      </w:r>
    </w:p>
    <w:p>
      <w:r/>
    </w:p>
    <w:p>
      <w:r>
        <w:t xml:space="preserve">香港中央结算有限公司（H 股） </w:t>
      </w:r>
    </w:p>
    <w:p>
      <w:r/>
    </w:p>
    <w:p>
      <w:r>
        <w:t xml:space="preserve">中国证券金融股份有限公司 </w:t>
      </w:r>
    </w:p>
    <w:p>
      <w:r/>
    </w:p>
    <w:p>
      <w:r>
        <w:t xml:space="preserve">包头铝业（集团）有限责任公司 </w:t>
      </w:r>
    </w:p>
    <w:p>
      <w:r/>
    </w:p>
    <w:p>
      <w:r>
        <w:t xml:space="preserve">香港中央结算有限公司（A 股） </w:t>
      </w:r>
    </w:p>
    <w:p>
      <w:r/>
    </w:p>
    <w:p>
      <w:r>
        <w:t xml:space="preserve">中央汇金资产管理有限责任公司 </w:t>
      </w:r>
    </w:p>
    <w:p>
      <w:r/>
    </w:p>
    <w:p>
      <w:r>
        <w:t xml:space="preserve">中国信达资产管理股份有限公司 </w:t>
      </w:r>
    </w:p>
    <w:p>
      <w:r/>
    </w:p>
    <w:p>
      <w:r>
        <w:t xml:space="preserve">中国建设银行股份有限公司—博时主题行业混合型证券投资基金 </w:t>
      </w:r>
    </w:p>
    <w:p>
      <w:r/>
    </w:p>
    <w:p>
      <w:r>
        <w:t xml:space="preserve">广东粤财信托有限公司—粤财信托·粤中 3 号集合资金信托计划 </w:t>
      </w:r>
    </w:p>
    <w:p>
      <w:r/>
    </w:p>
    <w:p>
      <w:r>
        <w:t>招商银行股份有限公司—博时中证央企结构调整交易型开放式指</w:t>
      </w:r>
    </w:p>
    <w:p>
      <w:r>
        <w:t xml:space="preserve">数证券投资基金 </w:t>
      </w:r>
    </w:p>
    <w:p>
      <w:r/>
    </w:p>
    <w:p>
      <w:r>
        <w:t xml:space="preserve">上述股东关联关系或一致行动的说明 </w:t>
      </w:r>
    </w:p>
    <w:p>
      <w:r/>
    </w:p>
    <w:p>
      <w:r>
        <w:t>5,050,376,970</w:t>
      </w:r>
    </w:p>
    <w:p>
      <w:r/>
    </w:p>
    <w:p>
      <w:r>
        <w:t xml:space="preserve">人民币普通股 </w:t>
      </w:r>
    </w:p>
    <w:p>
      <w:r/>
    </w:p>
    <w:p>
      <w:r>
        <w:t>3,931,329,193</w:t>
      </w:r>
    </w:p>
    <w:p>
      <w:r/>
    </w:p>
    <w:p>
      <w:r>
        <w:t xml:space="preserve">境外上市外资股 </w:t>
      </w:r>
    </w:p>
    <w:p>
      <w:r/>
    </w:p>
    <w:p>
      <w:r>
        <w:t xml:space="preserve">5,050,376,970 </w:t>
      </w:r>
    </w:p>
    <w:p>
      <w:r/>
    </w:p>
    <w:p>
      <w:r>
        <w:t xml:space="preserve">3,931,329,193 </w:t>
      </w:r>
    </w:p>
    <w:p>
      <w:r/>
    </w:p>
    <w:p>
      <w:r>
        <w:t>448,284,993</w:t>
      </w:r>
    </w:p>
    <w:p>
      <w:r/>
    </w:p>
    <w:p>
      <w:r>
        <w:t xml:space="preserve">人民币普通股 </w:t>
      </w:r>
    </w:p>
    <w:p>
      <w:r/>
    </w:p>
    <w:p>
      <w:r>
        <w:t>238,377,795</w:t>
      </w:r>
    </w:p>
    <w:p>
      <w:r/>
    </w:p>
    <w:p>
      <w:r>
        <w:t xml:space="preserve">人民币普通股 </w:t>
      </w:r>
    </w:p>
    <w:p>
      <w:r/>
    </w:p>
    <w:p>
      <w:r>
        <w:t>167,895,228</w:t>
      </w:r>
    </w:p>
    <w:p>
      <w:r/>
    </w:p>
    <w:p>
      <w:r>
        <w:t xml:space="preserve">人民币普通股 </w:t>
      </w:r>
    </w:p>
    <w:p>
      <w:r/>
    </w:p>
    <w:p>
      <w:r>
        <w:t>137,295,400</w:t>
      </w:r>
    </w:p>
    <w:p>
      <w:r/>
    </w:p>
    <w:p>
      <w:r>
        <w:t xml:space="preserve">人民币普通股 </w:t>
      </w:r>
    </w:p>
    <w:p>
      <w:r/>
    </w:p>
    <w:p>
      <w:r>
        <w:t>133,385,331</w:t>
      </w:r>
    </w:p>
    <w:p>
      <w:r/>
    </w:p>
    <w:p>
      <w:r>
        <w:t xml:space="preserve">人民币普通股 </w:t>
      </w:r>
    </w:p>
    <w:p>
      <w:r/>
    </w:p>
    <w:p>
      <w:r>
        <w:t>70,000,021</w:t>
      </w:r>
    </w:p>
    <w:p>
      <w:r/>
    </w:p>
    <w:p>
      <w:r>
        <w:t xml:space="preserve">人民币普通股 </w:t>
      </w:r>
    </w:p>
    <w:p>
      <w:r/>
    </w:p>
    <w:p>
      <w:r>
        <w:t>67,700,000</w:t>
      </w:r>
    </w:p>
    <w:p>
      <w:r/>
    </w:p>
    <w:p>
      <w:r>
        <w:t xml:space="preserve">人民币普通股 </w:t>
      </w:r>
    </w:p>
    <w:p>
      <w:r/>
    </w:p>
    <w:p>
      <w:r>
        <w:t>54,044,707</w:t>
      </w:r>
    </w:p>
    <w:p>
      <w:r/>
    </w:p>
    <w:p>
      <w:r>
        <w:t xml:space="preserve">人民币普通股 </w:t>
      </w:r>
    </w:p>
    <w:p>
      <w:r/>
    </w:p>
    <w:p>
      <w:r>
        <w:t xml:space="preserve">448,284,993 </w:t>
      </w:r>
    </w:p>
    <w:p>
      <w:r/>
    </w:p>
    <w:p>
      <w:r>
        <w:t xml:space="preserve">238,377,795 </w:t>
      </w:r>
    </w:p>
    <w:p>
      <w:r/>
    </w:p>
    <w:p>
      <w:r>
        <w:t xml:space="preserve">167,895,228 </w:t>
      </w:r>
    </w:p>
    <w:p>
      <w:r/>
    </w:p>
    <w:p>
      <w:r>
        <w:t xml:space="preserve">137,295,400 </w:t>
      </w:r>
    </w:p>
    <w:p>
      <w:r/>
    </w:p>
    <w:p>
      <w:r>
        <w:t xml:space="preserve">133,385,331 </w:t>
      </w:r>
    </w:p>
    <w:p>
      <w:r/>
    </w:p>
    <w:p>
      <w:r>
        <w:t xml:space="preserve">70,000,021 </w:t>
      </w:r>
    </w:p>
    <w:p>
      <w:r/>
    </w:p>
    <w:p>
      <w:r>
        <w:t xml:space="preserve">67,700,000 </w:t>
      </w:r>
    </w:p>
    <w:p>
      <w:r/>
    </w:p>
    <w:p>
      <w:r>
        <w:t xml:space="preserve">54,044,707 </w:t>
      </w:r>
    </w:p>
    <w:p>
      <w:r/>
    </w:p>
    <w:p>
      <w:r>
        <w:t>注 1：中国铝业集团有限公司持有的股份数量未包含其通过附属公司包头铝业（集</w:t>
      </w:r>
    </w:p>
    <w:p>
      <w:r>
        <w:t>团）有限责任公司及中铝山西铝业有限公司间接持有的本公司 A 股股票及通过其附</w:t>
      </w:r>
    </w:p>
    <w:p>
      <w:r>
        <w:t>属公司中铝海外控股有限公司间接持有的本公司 H 股股票。截至 2018 年 12 月 31</w:t>
      </w:r>
    </w:p>
    <w:p>
      <w:r>
        <w:t>日，中国铝业集团有限公司连同其附属公司共持有本公司股份 5,458,171,019 股，</w:t>
      </w:r>
    </w:p>
    <w:p>
      <w:r>
        <w:t xml:space="preserve">其中包括 5,295,895,019 股 A 股及 162,276,000 股 H 股，占公司总股本的约 36.62%。 </w:t>
      </w:r>
    </w:p>
    <w:p>
      <w:r/>
    </w:p>
    <w:p>
      <w:r>
        <w:t>注 2：中国铝业集团有限公司之附属公司中铝海外控股有限公司持有的本公司</w:t>
      </w:r>
    </w:p>
    <w:p>
      <w:r>
        <w:t xml:space="preserve">162,276,000 股 H 股由香港中央结算有限公司代为持有。 </w:t>
      </w:r>
    </w:p>
    <w:p>
      <w:r/>
    </w:p>
    <w:p>
      <w:r>
        <w:t>注 3：香港中央结算有限公司持有的本公司 3,931,329,193 股 H 股中包含代中国铝</w:t>
      </w:r>
    </w:p>
    <w:p>
      <w:r>
        <w:t xml:space="preserve">业集团有限公司之附属公司中铝海外控股有限公司持有的 162,276,000 股 H 股。 </w:t>
      </w:r>
    </w:p>
    <w:p>
      <w:r/>
    </w:p>
    <w:p>
      <w:r>
        <w:t xml:space="preserve">表决权恢复的优先股股东及持股数量的说明 </w:t>
      </w:r>
    </w:p>
    <w:p>
      <w:r/>
    </w:p>
    <w:p>
      <w:r>
        <w:t xml:space="preserve">不适用 </w:t>
      </w:r>
    </w:p>
    <w:p>
      <w:r/>
    </w:p>
    <w:p>
      <w:r>
        <w:t xml:space="preserve">前十名有限售条件股东持股数量及限售条件 </w:t>
      </w:r>
    </w:p>
    <w:p>
      <w:r>
        <w:t xml:space="preserve">□适用 √不适用  </w:t>
      </w:r>
    </w:p>
    <w:p>
      <w:r/>
    </w:p>
    <w:p>
      <w:r>
        <w:t xml:space="preserve">73 / 302 </w:t>
      </w:r>
    </w:p>
    <w:p>
      <w:r/>
    </w:p>
    <w:p>
      <w:r>
        <w:t xml:space="preserve">2018 年年度报告 </w:t>
      </w:r>
    </w:p>
    <w:p>
      <w:r/>
    </w:p>
    <w:p>
      <w:r>
        <w:t xml:space="preserve">(三) 战略投资者或一般法人因配售新股成为前 10 名股东 </w:t>
      </w:r>
    </w:p>
    <w:p>
      <w:r>
        <w:t xml:space="preserve">□适用 √不适用  </w:t>
      </w:r>
    </w:p>
    <w:p>
      <w:r/>
    </w:p>
    <w:p>
      <w:r>
        <w:t xml:space="preserve">四、 控股股东及实际控制人情况 </w:t>
      </w:r>
    </w:p>
    <w:p>
      <w:r>
        <w:t xml:space="preserve">(一) 控股股东情况 </w:t>
      </w:r>
    </w:p>
    <w:p>
      <w:r>
        <w:t xml:space="preserve">1 法人 </w:t>
      </w:r>
    </w:p>
    <w:p>
      <w:r>
        <w:t xml:space="preserve">√适用 □不适用  </w:t>
      </w:r>
    </w:p>
    <w:p>
      <w:r/>
    </w:p>
    <w:p>
      <w:r>
        <w:t xml:space="preserve">名称 </w:t>
      </w:r>
    </w:p>
    <w:p>
      <w:r/>
    </w:p>
    <w:p>
      <w:r>
        <w:t xml:space="preserve">中国铝业集团有限公司 </w:t>
      </w:r>
    </w:p>
    <w:p>
      <w:r/>
    </w:p>
    <w:p>
      <w:r>
        <w:t xml:space="preserve">单位负责人或法定代表人 </w:t>
      </w:r>
    </w:p>
    <w:p>
      <w:r/>
    </w:p>
    <w:p>
      <w:r>
        <w:t xml:space="preserve">葛红林 </w:t>
      </w:r>
    </w:p>
    <w:p>
      <w:r/>
    </w:p>
    <w:p>
      <w:r>
        <w:t xml:space="preserve">成立日期 </w:t>
      </w:r>
    </w:p>
    <w:p>
      <w:r/>
    </w:p>
    <w:p>
      <w:r>
        <w:t xml:space="preserve">2001 年 2 月 21 日 </w:t>
      </w:r>
    </w:p>
    <w:p>
      <w:r/>
    </w:p>
    <w:p>
      <w:r>
        <w:t xml:space="preserve">主要经营业务 </w:t>
      </w:r>
    </w:p>
    <w:p>
      <w:r/>
    </w:p>
    <w:p>
      <w:r>
        <w:t>报告期内控股和参股的其他境内外</w:t>
      </w:r>
    </w:p>
    <w:p>
      <w:r>
        <w:t xml:space="preserve">上市公司的股权情况 </w:t>
      </w:r>
    </w:p>
    <w:p>
      <w:r/>
    </w:p>
    <w:p>
      <w:r>
        <w:t>铝土矿开采（限贵州猫场铝土矿的开采）；对外派遣与其实</w:t>
      </w:r>
    </w:p>
    <w:p>
      <w:r>
        <w:t>力、规模、业绩相适应的国外工程项目所需的劳务人员。经</w:t>
      </w:r>
    </w:p>
    <w:p>
      <w:r>
        <w:t>营管理国有资产和国有股权；铝、铜、稀有稀土及相关有色</w:t>
      </w:r>
    </w:p>
    <w:p>
      <w:r>
        <w:t>金属矿产品、冶炼产品、加工产品、碳素制品的生产、销售；</w:t>
      </w:r>
    </w:p>
    <w:p>
      <w:r>
        <w:t>从事勘察设计、工程建设总承包、建筑安装；设备制造；技</w:t>
      </w:r>
    </w:p>
    <w:p>
      <w:r>
        <w:t xml:space="preserve">术开发、技术服务；进出口业务。 </w:t>
      </w:r>
    </w:p>
    <w:p>
      <w:r/>
    </w:p>
    <w:p>
      <w:r>
        <w:t>截至 2018 年 12 月 31 日，除本公司外，中国铝业集团有限公</w:t>
      </w:r>
    </w:p>
    <w:p>
      <w:r>
        <w:t xml:space="preserve">司控股和参股的其他境内外上市公司包括： </w:t>
      </w:r>
    </w:p>
    <w:p>
      <w:r/>
    </w:p>
    <w:p>
      <w:r>
        <w:t>1. 中国铝业集团有限公司直接持有中铝国际工程股份有限</w:t>
      </w:r>
    </w:p>
    <w:p>
      <w:r>
        <w:t>公司（上交所、香港联交所上市公司，上交所股票代码</w:t>
      </w:r>
    </w:p>
    <w:p>
      <w:r>
        <w:t>601068、香港联交所股票代码 02068）73.56%的股权，并</w:t>
      </w:r>
    </w:p>
    <w:p>
      <w:r>
        <w:t>与其附属公司洛阳有色金属加工设计研究院有限公司、云</w:t>
      </w:r>
    </w:p>
    <w:p>
      <w:r>
        <w:t>铝国际有限公司共同持有中铝国际工程股份有限公司</w:t>
      </w:r>
    </w:p>
    <w:p>
      <w:r>
        <w:t xml:space="preserve">77.16%的股权。 </w:t>
      </w:r>
    </w:p>
    <w:p>
      <w:r/>
    </w:p>
    <w:p>
      <w:r>
        <w:t>2. 中国铝业集团有限公司通过本公司之附属公司中铝宁夏</w:t>
      </w:r>
    </w:p>
    <w:p>
      <w:r>
        <w:t>能源集团有限公司间接持有宁夏银星能源股份有限公司</w:t>
      </w:r>
    </w:p>
    <w:p>
      <w:r>
        <w:t>（深圳证券交易所上市公司，股票代码 000862）40.23%</w:t>
      </w:r>
    </w:p>
    <w:p>
      <w:r>
        <w:t xml:space="preserve">的股权。 </w:t>
      </w:r>
    </w:p>
    <w:p>
      <w:r/>
    </w:p>
    <w:p>
      <w:r>
        <w:t>3. 中国铝业集团有限公司通过其附属公司云南铜业（集团）</w:t>
      </w:r>
    </w:p>
    <w:p>
      <w:r>
        <w:t>有限公司间接持有云南铜业股份有限公司（深圳证券交易</w:t>
      </w:r>
    </w:p>
    <w:p>
      <w:r>
        <w:t xml:space="preserve">所上市公司，股票代码 000878）37.51%的股权。 </w:t>
      </w:r>
    </w:p>
    <w:p>
      <w:r/>
    </w:p>
    <w:p>
      <w:r>
        <w:t>4. 中国铝业集团有限公司通过其附属公司中国铜业集团有</w:t>
      </w:r>
    </w:p>
    <w:p>
      <w:r>
        <w:t>限公司间接持有云南铝业股份有限公司（深圳证券交易所</w:t>
      </w:r>
    </w:p>
    <w:p>
      <w:r>
        <w:t xml:space="preserve">上市公司，股票代码 000807）42.57%的股权。 </w:t>
      </w:r>
    </w:p>
    <w:p>
      <w:r/>
    </w:p>
    <w:p>
      <w:r>
        <w:t>5. 中国铝业集团有限公司通过其附属公司中国铜业集团有</w:t>
      </w:r>
    </w:p>
    <w:p>
      <w:r>
        <w:t>限公司间接持有云南驰宏锌锗股份有限公司（上交所上市</w:t>
      </w:r>
    </w:p>
    <w:p>
      <w:r>
        <w:t xml:space="preserve">公司，股票代码 600497）38.19%的股权。 </w:t>
      </w:r>
    </w:p>
    <w:p>
      <w:r/>
    </w:p>
    <w:p>
      <w:r>
        <w:t xml:space="preserve">其他情况说明 </w:t>
      </w:r>
    </w:p>
    <w:p>
      <w:r/>
    </w:p>
    <w:p>
      <w:r>
        <w:t xml:space="preserve">无 </w:t>
      </w:r>
    </w:p>
    <w:p>
      <w:r/>
    </w:p>
    <w:p>
      <w:r>
        <w:t xml:space="preserve">74 / 302 </w:t>
      </w:r>
    </w:p>
    <w:p>
      <w:r/>
    </w:p>
    <w:p>
      <w:r>
        <w:t xml:space="preserve">2018 年年度报告 </w:t>
      </w:r>
    </w:p>
    <w:p>
      <w:r/>
    </w:p>
    <w:p>
      <w:r>
        <w:t xml:space="preserve">2 公司不存在控股股东情况的特别说明 </w:t>
      </w:r>
    </w:p>
    <w:p>
      <w:r/>
    </w:p>
    <w:p>
      <w:r>
        <w:t xml:space="preserve">□适用√不适用 </w:t>
      </w:r>
    </w:p>
    <w:p>
      <w:r/>
    </w:p>
    <w:p>
      <w:r>
        <w:t xml:space="preserve">3 报告期内控股股东变更情况索引及日期 </w:t>
      </w:r>
    </w:p>
    <w:p>
      <w:r>
        <w:t xml:space="preserve">□适用 √不适用  </w:t>
      </w:r>
    </w:p>
    <w:p>
      <w:r/>
    </w:p>
    <w:p>
      <w:r>
        <w:t xml:space="preserve">4 公司与控股股东之间的产权及控制关系的方框图 </w:t>
      </w:r>
    </w:p>
    <w:p>
      <w:r>
        <w:t xml:space="preserve">√适用 □不适用  </w:t>
      </w:r>
    </w:p>
    <w:p>
      <w:r/>
    </w:p>
    <w:p>
      <w:r>
        <w:t>注：上图中铝集团对公司的持股比例为截至 2018 年 12 月 31 日中铝集团直接及间接持有的本公司</w:t>
      </w:r>
    </w:p>
    <w:p>
      <w:r>
        <w:t xml:space="preserve">股权。 </w:t>
      </w:r>
    </w:p>
    <w:p>
      <w:r/>
    </w:p>
    <w:p>
      <w:r>
        <w:t xml:space="preserve">(二) 实际控制人情况 </w:t>
      </w:r>
    </w:p>
    <w:p>
      <w:r/>
    </w:p>
    <w:p>
      <w:r>
        <w:t xml:space="preserve">1 法人 </w:t>
      </w:r>
    </w:p>
    <w:p>
      <w:r/>
    </w:p>
    <w:p>
      <w:r>
        <w:t xml:space="preserve">√适用□不适用 </w:t>
      </w:r>
    </w:p>
    <w:p>
      <w:r/>
    </w:p>
    <w:p>
      <w:r>
        <w:t xml:space="preserve">公司实际控制人为国务院国有资产监督管理委员会。 </w:t>
      </w:r>
    </w:p>
    <w:p>
      <w:r/>
    </w:p>
    <w:p>
      <w:r>
        <w:t xml:space="preserve">2 自然人 </w:t>
      </w:r>
    </w:p>
    <w:p>
      <w:r>
        <w:t xml:space="preserve">□适用 √不适用  </w:t>
      </w:r>
    </w:p>
    <w:p>
      <w:r/>
    </w:p>
    <w:p>
      <w:r>
        <w:t xml:space="preserve">3 公司不存在实际控制人情况的特别说明 </w:t>
      </w:r>
    </w:p>
    <w:p>
      <w:r/>
    </w:p>
    <w:p>
      <w:r>
        <w:t xml:space="preserve">□适用√不适用 </w:t>
      </w:r>
    </w:p>
    <w:p>
      <w:r/>
    </w:p>
    <w:p>
      <w:r>
        <w:t xml:space="preserve">4 报告期内实际控制人变更情况索引及日期 </w:t>
      </w:r>
    </w:p>
    <w:p>
      <w:r>
        <w:t xml:space="preserve">□适用 √不适用  </w:t>
      </w:r>
    </w:p>
    <w:p>
      <w:r/>
    </w:p>
    <w:p>
      <w:r>
        <w:t xml:space="preserve">75 / 302 </w:t>
      </w:r>
    </w:p>
    <w:p>
      <w:r/>
    </w:p>
    <w:p>
      <w:r>
        <w:t xml:space="preserve"> </w:t>
      </w:r>
    </w:p>
    <w:p>
      <w:r>
        <w:t xml:space="preserve"> </w:t>
      </w:r>
    </w:p>
    <w:p>
      <w:r>
        <w:t xml:space="preserve">2018 年年度报告 </w:t>
      </w:r>
    </w:p>
    <w:p>
      <w:r/>
    </w:p>
    <w:p>
      <w:r>
        <w:t xml:space="preserve">5 公司与实际控制人之间的产权及控制关系的方框图 </w:t>
      </w:r>
    </w:p>
    <w:p>
      <w:r>
        <w:t xml:space="preserve">√适用 □不适用  </w:t>
      </w:r>
    </w:p>
    <w:p>
      <w:r/>
    </w:p>
    <w:p>
      <w:r>
        <w:t>注：上图中铝集团对本公司的持股比例为截至 2018 年 12 月 31 日中铝集团直接及间接持有的</w:t>
      </w:r>
    </w:p>
    <w:p>
      <w:r/>
    </w:p>
    <w:p>
      <w:r>
        <w:t xml:space="preserve">本公司股权。 </w:t>
      </w:r>
    </w:p>
    <w:p>
      <w:r/>
    </w:p>
    <w:p>
      <w:r>
        <w:t xml:space="preserve">6 实际控制人通过信托或其他资产管理方式控制公司 </w:t>
      </w:r>
    </w:p>
    <w:p>
      <w:r/>
    </w:p>
    <w:p>
      <w:r>
        <w:t xml:space="preserve">□适用√不适用 </w:t>
      </w:r>
    </w:p>
    <w:p>
      <w:r/>
    </w:p>
    <w:p>
      <w:r>
        <w:t xml:space="preserve">(三) 控股股东及实际控制人其他情况介绍 </w:t>
      </w:r>
    </w:p>
    <w:p>
      <w:r/>
    </w:p>
    <w:p>
      <w:r>
        <w:t xml:space="preserve">□适用√不适用 </w:t>
      </w:r>
    </w:p>
    <w:p>
      <w:r/>
    </w:p>
    <w:p>
      <w:r>
        <w:t xml:space="preserve">五、 其他持股在百分之十以上的法人股东 </w:t>
      </w:r>
    </w:p>
    <w:p>
      <w:r/>
    </w:p>
    <w:p>
      <w:r>
        <w:t xml:space="preserve">□适用√不适用 </w:t>
      </w:r>
    </w:p>
    <w:p>
      <w:r/>
    </w:p>
    <w:p>
      <w:r>
        <w:t xml:space="preserve">六、 股份限制减持情况说明 </w:t>
      </w:r>
    </w:p>
    <w:p>
      <w:r/>
    </w:p>
    <w:p>
      <w:r>
        <w:t xml:space="preserve">□适用√不适用 </w:t>
      </w:r>
    </w:p>
    <w:p>
      <w:r/>
    </w:p>
    <w:p>
      <w:r>
        <w:t xml:space="preserve">第七节 优先股相关情况 </w:t>
      </w:r>
    </w:p>
    <w:p>
      <w:r/>
    </w:p>
    <w:p>
      <w:r>
        <w:t xml:space="preserve">□适用√不适用 </w:t>
      </w:r>
    </w:p>
    <w:p>
      <w:r/>
    </w:p>
    <w:p>
      <w:r>
        <w:t xml:space="preserve">76 / 302 </w:t>
      </w:r>
    </w:p>
    <w:p>
      <w:r/>
    </w:p>
    <w:p>
      <w:r>
        <w:t xml:space="preserve"> </w:t>
      </w:r>
    </w:p>
    <w:p>
      <w:r>
        <w:t xml:space="preserve"> </w:t>
      </w:r>
    </w:p>
    <w:p>
      <w:r>
        <w:t xml:space="preserve"> </w:t>
      </w:r>
    </w:p>
    <w:p>
      <w:r>
        <w:t xml:space="preserve"> </w:t>
      </w:r>
    </w:p>
    <w:p>
      <w:r>
        <w:t xml:space="preserve">2018 年年度报告 </w:t>
      </w:r>
    </w:p>
    <w:p>
      <w:r/>
    </w:p>
    <w:p>
      <w:r>
        <w:t xml:space="preserve">第八节 董事、监事、高级管理人员和员工情况 </w:t>
      </w:r>
    </w:p>
    <w:p>
      <w:r/>
    </w:p>
    <w:p>
      <w:r>
        <w:t xml:space="preserve">一、持股变动情况及报酬情况 </w:t>
      </w:r>
    </w:p>
    <w:p>
      <w:r/>
    </w:p>
    <w:p>
      <w:r>
        <w:t xml:space="preserve">(一) 现任及报告期内离任董事、监事和高级管理人员持股变动及报酬情况 </w:t>
      </w:r>
    </w:p>
    <w:p>
      <w:r>
        <w:t xml:space="preserve">√适用□不适用 </w:t>
      </w:r>
    </w:p>
    <w:p>
      <w:r/>
    </w:p>
    <w:p>
      <w:r>
        <w:t xml:space="preserve">姓名 </w:t>
      </w:r>
    </w:p>
    <w:p>
      <w:r/>
    </w:p>
    <w:p>
      <w:r>
        <w:t xml:space="preserve">职务(注) </w:t>
      </w:r>
    </w:p>
    <w:p>
      <w:r/>
    </w:p>
    <w:p>
      <w:r>
        <w:t xml:space="preserve">性别 年龄 </w:t>
      </w:r>
    </w:p>
    <w:p>
      <w:r/>
    </w:p>
    <w:p>
      <w:r>
        <w:t xml:space="preserve">任期起始 </w:t>
      </w:r>
    </w:p>
    <w:p>
      <w:r>
        <w:t xml:space="preserve">日期 </w:t>
      </w:r>
    </w:p>
    <w:p>
      <w:r/>
    </w:p>
    <w:p>
      <w:r>
        <w:t xml:space="preserve">任期终止 </w:t>
      </w:r>
    </w:p>
    <w:p>
      <w:r>
        <w:t xml:space="preserve">日期 </w:t>
      </w:r>
    </w:p>
    <w:p>
      <w:r/>
    </w:p>
    <w:p>
      <w:r>
        <w:t xml:space="preserve">年初 </w:t>
      </w:r>
    </w:p>
    <w:p>
      <w:r>
        <w:t xml:space="preserve">持股数 </w:t>
      </w:r>
    </w:p>
    <w:p>
      <w:r/>
    </w:p>
    <w:p>
      <w:r>
        <w:t xml:space="preserve">年末 </w:t>
      </w:r>
    </w:p>
    <w:p>
      <w:r>
        <w:t>持股数</w:t>
      </w:r>
    </w:p>
    <w:p>
      <w:r/>
    </w:p>
    <w:p>
      <w:r>
        <w:t xml:space="preserve">年度内 </w:t>
      </w:r>
    </w:p>
    <w:p>
      <w:r>
        <w:t>股份增减</w:t>
      </w:r>
    </w:p>
    <w:p>
      <w:r>
        <w:t xml:space="preserve">变动量 </w:t>
      </w:r>
    </w:p>
    <w:p>
      <w:r/>
    </w:p>
    <w:p>
      <w:r>
        <w:t>增减变动</w:t>
      </w:r>
    </w:p>
    <w:p>
      <w:r>
        <w:t xml:space="preserve">原因 </w:t>
      </w:r>
    </w:p>
    <w:p>
      <w:r/>
    </w:p>
    <w:p>
      <w:r>
        <w:t xml:space="preserve">单位：股 </w:t>
      </w:r>
    </w:p>
    <w:p>
      <w:r>
        <w:t>报告期内</w:t>
      </w:r>
    </w:p>
    <w:p>
      <w:r>
        <w:t>是否在</w:t>
      </w:r>
    </w:p>
    <w:p>
      <w:r>
        <w:t>从公司获</w:t>
      </w:r>
    </w:p>
    <w:p>
      <w:r>
        <w:t>公司关</w:t>
      </w:r>
    </w:p>
    <w:p>
      <w:r>
        <w:t>得的税前</w:t>
      </w:r>
    </w:p>
    <w:p>
      <w:r>
        <w:t>联方获</w:t>
      </w:r>
    </w:p>
    <w:p>
      <w:r>
        <w:t>报酬总额</w:t>
      </w:r>
    </w:p>
    <w:p>
      <w:r>
        <w:t xml:space="preserve">取报酬 </w:t>
      </w:r>
    </w:p>
    <w:p>
      <w:r>
        <w:t>（万元）</w:t>
      </w:r>
    </w:p>
    <w:p>
      <w:r/>
    </w:p>
    <w:p>
      <w:r>
        <w:t xml:space="preserve">余德辉 董事长、执行董事（已辞任）【注 1】 男 </w:t>
      </w:r>
    </w:p>
    <w:p>
      <w:r/>
    </w:p>
    <w:p>
      <w:r>
        <w:t xml:space="preserve">59 </w:t>
      </w:r>
    </w:p>
    <w:p>
      <w:r/>
    </w:p>
    <w:p>
      <w:r>
        <w:t xml:space="preserve">2016.06.28 2019.02.21 </w:t>
      </w:r>
    </w:p>
    <w:p>
      <w:r/>
    </w:p>
    <w:p>
      <w:r>
        <w:t xml:space="preserve">敖宏 </w:t>
      </w:r>
    </w:p>
    <w:p>
      <w:r/>
    </w:p>
    <w:p>
      <w:r>
        <w:t xml:space="preserve">非执行董事【注 2】 </w:t>
      </w:r>
    </w:p>
    <w:p>
      <w:r/>
    </w:p>
    <w:p>
      <w:r>
        <w:t xml:space="preserve">总裁（已辞任）【注 2】 </w:t>
      </w:r>
    </w:p>
    <w:p>
      <w:r/>
    </w:p>
    <w:p>
      <w:r>
        <w:t xml:space="preserve">男 </w:t>
      </w:r>
    </w:p>
    <w:p>
      <w:r/>
    </w:p>
    <w:p>
      <w:r>
        <w:t xml:space="preserve">57 </w:t>
      </w:r>
    </w:p>
    <w:p>
      <w:r/>
    </w:p>
    <w:p>
      <w:r>
        <w:t xml:space="preserve">2016.06.28 2019.06.30 </w:t>
      </w:r>
    </w:p>
    <w:p>
      <w:r/>
    </w:p>
    <w:p>
      <w:r>
        <w:t xml:space="preserve">2015.11.20 2018.02.13 </w:t>
      </w:r>
    </w:p>
    <w:p>
      <w:r/>
    </w:p>
    <w:p>
      <w:r>
        <w:t xml:space="preserve">刘才明 非执行董事（已辞任）【注 3】 </w:t>
      </w:r>
    </w:p>
    <w:p>
      <w:r/>
    </w:p>
    <w:p>
      <w:r>
        <w:t xml:space="preserve">男 </w:t>
      </w:r>
    </w:p>
    <w:p>
      <w:r/>
    </w:p>
    <w:p>
      <w:r>
        <w:t xml:space="preserve">56 </w:t>
      </w:r>
    </w:p>
    <w:p>
      <w:r/>
    </w:p>
    <w:p>
      <w:r>
        <w:t xml:space="preserve">2016.06.28 2018.05.25 </w:t>
      </w:r>
    </w:p>
    <w:p>
      <w:r/>
    </w:p>
    <w:p>
      <w:r>
        <w:t xml:space="preserve">0 </w:t>
      </w:r>
    </w:p>
    <w:p>
      <w:r/>
    </w:p>
    <w:p>
      <w:r>
        <w:t xml:space="preserve">0 </w:t>
      </w:r>
    </w:p>
    <w:p>
      <w:r/>
    </w:p>
    <w:p>
      <w:r>
        <w:t xml:space="preserve">0 </w:t>
      </w:r>
    </w:p>
    <w:p>
      <w:r/>
    </w:p>
    <w:p>
      <w:r>
        <w:t xml:space="preserve">董事长【注 4】 </w:t>
      </w:r>
    </w:p>
    <w:p>
      <w:r/>
    </w:p>
    <w:p>
      <w:r>
        <w:t xml:space="preserve">2019.02.21 2019.06.30 </w:t>
      </w:r>
    </w:p>
    <w:p>
      <w:r/>
    </w:p>
    <w:p>
      <w:r>
        <w:t xml:space="preserve">卢东亮 </w:t>
      </w:r>
    </w:p>
    <w:p>
      <w:r/>
    </w:p>
    <w:p>
      <w:r>
        <w:t xml:space="preserve">执行董事【注 4】 </w:t>
      </w:r>
    </w:p>
    <w:p>
      <w:r/>
    </w:p>
    <w:p>
      <w:r>
        <w:t xml:space="preserve">男 </w:t>
      </w:r>
    </w:p>
    <w:p>
      <w:r/>
    </w:p>
    <w:p>
      <w:r>
        <w:t xml:space="preserve">45 </w:t>
      </w:r>
    </w:p>
    <w:p>
      <w:r/>
    </w:p>
    <w:p>
      <w:r>
        <w:t xml:space="preserve">2016.06.28 2019.06.30 </w:t>
      </w:r>
    </w:p>
    <w:p>
      <w:r/>
    </w:p>
    <w:p>
      <w:r>
        <w:t xml:space="preserve">0 </w:t>
      </w:r>
    </w:p>
    <w:p>
      <w:r/>
    </w:p>
    <w:p>
      <w:r>
        <w:t xml:space="preserve">总裁（已辞任）【注 4】 </w:t>
      </w:r>
    </w:p>
    <w:p>
      <w:r/>
    </w:p>
    <w:p>
      <w:r>
        <w:t xml:space="preserve">2018.02.13 2019.02.21 </w:t>
      </w:r>
    </w:p>
    <w:p>
      <w:r/>
    </w:p>
    <w:p>
      <w:r>
        <w:t xml:space="preserve">贺志辉 总裁【注 5】 </w:t>
      </w:r>
    </w:p>
    <w:p>
      <w:r/>
    </w:p>
    <w:p>
      <w:r>
        <w:t xml:space="preserve">执行董事 </w:t>
      </w:r>
    </w:p>
    <w:p>
      <w:r/>
    </w:p>
    <w:p>
      <w:r>
        <w:t xml:space="preserve">男 </w:t>
      </w:r>
    </w:p>
    <w:p>
      <w:r/>
    </w:p>
    <w:p>
      <w:r>
        <w:t xml:space="preserve">56 </w:t>
      </w:r>
    </w:p>
    <w:p>
      <w:r/>
    </w:p>
    <w:p>
      <w:r>
        <w:t xml:space="preserve">2019.02.21 </w:t>
      </w:r>
    </w:p>
    <w:p>
      <w:r/>
    </w:p>
    <w:p>
      <w:r>
        <w:t xml:space="preserve">0 </w:t>
      </w:r>
    </w:p>
    <w:p>
      <w:r/>
    </w:p>
    <w:p>
      <w:r>
        <w:t xml:space="preserve">2016.06.28 2019.06.30 </w:t>
      </w:r>
    </w:p>
    <w:p>
      <w:r/>
    </w:p>
    <w:p>
      <w:r>
        <w:t xml:space="preserve">0 </w:t>
      </w:r>
    </w:p>
    <w:p>
      <w:r/>
    </w:p>
    <w:p>
      <w:r>
        <w:t xml:space="preserve">0 </w:t>
      </w:r>
    </w:p>
    <w:p>
      <w:r/>
    </w:p>
    <w:p>
      <w:r>
        <w:t xml:space="preserve">0 </w:t>
      </w:r>
    </w:p>
    <w:p>
      <w:r/>
    </w:p>
    <w:p>
      <w:r>
        <w:t xml:space="preserve">0 </w:t>
      </w:r>
    </w:p>
    <w:p>
      <w:r/>
    </w:p>
    <w:p>
      <w:r>
        <w:t xml:space="preserve">0 </w:t>
      </w:r>
    </w:p>
    <w:p>
      <w:r/>
    </w:p>
    <w:p>
      <w:r>
        <w:t xml:space="preserve">蒋英刚 </w:t>
      </w:r>
    </w:p>
    <w:p>
      <w:r/>
    </w:p>
    <w:p>
      <w:r>
        <w:t xml:space="preserve">高级副总裁【注 6】 </w:t>
      </w:r>
    </w:p>
    <w:p>
      <w:r/>
    </w:p>
    <w:p>
      <w:r>
        <w:t xml:space="preserve">男 </w:t>
      </w:r>
    </w:p>
    <w:p>
      <w:r/>
    </w:p>
    <w:p>
      <w:r>
        <w:t xml:space="preserve">55 </w:t>
      </w:r>
    </w:p>
    <w:p>
      <w:r/>
    </w:p>
    <w:p>
      <w:r>
        <w:t xml:space="preserve">2018.06.26 </w:t>
      </w:r>
    </w:p>
    <w:p>
      <w:r/>
    </w:p>
    <w:p>
      <w:r>
        <w:t xml:space="preserve">10,000 </w:t>
      </w:r>
    </w:p>
    <w:p>
      <w:r/>
    </w:p>
    <w:p>
      <w:r>
        <w:t>10,000</w:t>
      </w:r>
    </w:p>
    <w:p>
      <w:r/>
    </w:p>
    <w:p>
      <w:r>
        <w:t xml:space="preserve">副总裁【注 6】 </w:t>
      </w:r>
    </w:p>
    <w:p>
      <w:r/>
    </w:p>
    <w:p>
      <w:r>
        <w:t xml:space="preserve">2007.05.18 2018.06.26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不适用 </w:t>
      </w:r>
    </w:p>
    <w:p>
      <w:r/>
    </w:p>
    <w:p>
      <w:r>
        <w:t xml:space="preserve">不适用 </w:t>
      </w:r>
    </w:p>
    <w:p>
      <w:r/>
    </w:p>
    <w:p>
      <w:r>
        <w:t xml:space="preserve">不适用 </w:t>
      </w:r>
    </w:p>
    <w:p>
      <w:r/>
    </w:p>
    <w:p>
      <w:r>
        <w:t xml:space="preserve">不适用 </w:t>
      </w:r>
    </w:p>
    <w:p>
      <w:r/>
    </w:p>
    <w:p>
      <w:r>
        <w:t xml:space="preserve">不适用 </w:t>
      </w:r>
    </w:p>
    <w:p>
      <w:r/>
    </w:p>
    <w:p>
      <w:r>
        <w:t xml:space="preserve">0 </w:t>
      </w:r>
    </w:p>
    <w:p>
      <w:r/>
    </w:p>
    <w:p>
      <w:r>
        <w:t xml:space="preserve">0 </w:t>
      </w:r>
    </w:p>
    <w:p>
      <w:r/>
    </w:p>
    <w:p>
      <w:r>
        <w:t xml:space="preserve">0 </w:t>
      </w:r>
    </w:p>
    <w:p>
      <w:r/>
    </w:p>
    <w:p>
      <w:r>
        <w:t xml:space="preserve">0 </w:t>
      </w:r>
    </w:p>
    <w:p>
      <w:r/>
    </w:p>
    <w:p>
      <w:r>
        <w:t xml:space="preserve">0 </w:t>
      </w:r>
    </w:p>
    <w:p>
      <w:r/>
    </w:p>
    <w:p>
      <w:r>
        <w:t xml:space="preserve">是 </w:t>
      </w:r>
    </w:p>
    <w:p>
      <w:r/>
    </w:p>
    <w:p>
      <w:r>
        <w:t xml:space="preserve">是 </w:t>
      </w:r>
    </w:p>
    <w:p>
      <w:r/>
    </w:p>
    <w:p>
      <w:r>
        <w:t xml:space="preserve">是 </w:t>
      </w:r>
    </w:p>
    <w:p>
      <w:r/>
    </w:p>
    <w:p>
      <w:r>
        <w:t xml:space="preserve">是 </w:t>
      </w:r>
    </w:p>
    <w:p>
      <w:r/>
    </w:p>
    <w:p>
      <w:r>
        <w:t xml:space="preserve">否 </w:t>
      </w:r>
    </w:p>
    <w:p>
      <w:r/>
    </w:p>
    <w:p>
      <w:r>
        <w:t xml:space="preserve">不适用 </w:t>
      </w:r>
    </w:p>
    <w:p>
      <w:r/>
    </w:p>
    <w:p>
      <w:r>
        <w:t xml:space="preserve">85.25 </w:t>
      </w:r>
    </w:p>
    <w:p>
      <w:r/>
    </w:p>
    <w:p>
      <w:r>
        <w:t xml:space="preserve">否 </w:t>
      </w:r>
    </w:p>
    <w:p>
      <w:r/>
    </w:p>
    <w:p>
      <w:r>
        <w:t xml:space="preserve">77 / 302 </w:t>
      </w:r>
    </w:p>
    <w:p>
      <w:r/>
    </w:p>
    <w:p>
      <w:r>
        <w:t xml:space="preserve"> </w:t>
      </w:r>
    </w:p>
    <w:p>
      <w:r>
        <w:t xml:space="preserve"> </w:t>
      </w:r>
    </w:p>
    <w:p>
      <w:r>
        <w:t xml:space="preserve">2018 年年度报告 </w:t>
      </w:r>
    </w:p>
    <w:p>
      <w:r/>
    </w:p>
    <w:p>
      <w:r>
        <w:t xml:space="preserve">78 / 302 </w:t>
      </w:r>
    </w:p>
    <w:p>
      <w:r/>
    </w:p>
    <w:p>
      <w:r>
        <w:t xml:space="preserve">朱润洲 </w:t>
      </w:r>
    </w:p>
    <w:p>
      <w:r/>
    </w:p>
    <w:p>
      <w:r>
        <w:t xml:space="preserve">执行董事【注 7】 </w:t>
      </w:r>
    </w:p>
    <w:p>
      <w:r/>
    </w:p>
    <w:p>
      <w:r>
        <w:t xml:space="preserve">男 </w:t>
      </w:r>
    </w:p>
    <w:p>
      <w:r/>
    </w:p>
    <w:p>
      <w:r>
        <w:t xml:space="preserve">54 </w:t>
      </w:r>
    </w:p>
    <w:p>
      <w:r/>
    </w:p>
    <w:p>
      <w:r>
        <w:t xml:space="preserve">2018.12.11 2019.06.30 </w:t>
      </w:r>
    </w:p>
    <w:p>
      <w:r/>
    </w:p>
    <w:p>
      <w:r>
        <w:t xml:space="preserve">0 </w:t>
      </w:r>
    </w:p>
    <w:p>
      <w:r/>
    </w:p>
    <w:p>
      <w:r>
        <w:t xml:space="preserve">0 </w:t>
      </w:r>
    </w:p>
    <w:p>
      <w:r/>
    </w:p>
    <w:p>
      <w:r>
        <w:t xml:space="preserve">0 </w:t>
      </w:r>
    </w:p>
    <w:p>
      <w:r/>
    </w:p>
    <w:p>
      <w:r>
        <w:t xml:space="preserve">不适用 </w:t>
      </w:r>
    </w:p>
    <w:p>
      <w:r/>
    </w:p>
    <w:p>
      <w:r>
        <w:t xml:space="preserve">49.20 </w:t>
      </w:r>
    </w:p>
    <w:p>
      <w:r/>
    </w:p>
    <w:p>
      <w:r>
        <w:t xml:space="preserve">否 </w:t>
      </w:r>
    </w:p>
    <w:p>
      <w:r/>
    </w:p>
    <w:p>
      <w:r>
        <w:t xml:space="preserve">副总裁【注 7】 </w:t>
      </w:r>
    </w:p>
    <w:p>
      <w:r/>
    </w:p>
    <w:p>
      <w:r>
        <w:t xml:space="preserve">2018.05.25 </w:t>
      </w:r>
    </w:p>
    <w:p>
      <w:r/>
    </w:p>
    <w:p>
      <w:r>
        <w:t xml:space="preserve">王军 非执行董事 </w:t>
      </w:r>
    </w:p>
    <w:p>
      <w:r/>
    </w:p>
    <w:p>
      <w:r>
        <w:t xml:space="preserve">男 </w:t>
      </w:r>
    </w:p>
    <w:p>
      <w:r/>
    </w:p>
    <w:p>
      <w:r>
        <w:t xml:space="preserve">53 </w:t>
      </w:r>
    </w:p>
    <w:p>
      <w:r/>
    </w:p>
    <w:p>
      <w:r>
        <w:t xml:space="preserve">2016.06.28 2019.06.30 </w:t>
      </w:r>
    </w:p>
    <w:p>
      <w:r/>
    </w:p>
    <w:p>
      <w:r>
        <w:t xml:space="preserve">0 </w:t>
      </w:r>
    </w:p>
    <w:p>
      <w:r/>
    </w:p>
    <w:p>
      <w:r>
        <w:t xml:space="preserve">0 </w:t>
      </w:r>
    </w:p>
    <w:p>
      <w:r/>
    </w:p>
    <w:p>
      <w:r>
        <w:t xml:space="preserve">0 </w:t>
      </w:r>
    </w:p>
    <w:p>
      <w:r/>
    </w:p>
    <w:p>
      <w:r>
        <w:t xml:space="preserve">不适用 </w:t>
      </w:r>
    </w:p>
    <w:p>
      <w:r/>
    </w:p>
    <w:p>
      <w:r>
        <w:t xml:space="preserve">15.00 </w:t>
      </w:r>
    </w:p>
    <w:p>
      <w:r/>
    </w:p>
    <w:p>
      <w:r>
        <w:t xml:space="preserve">否 </w:t>
      </w:r>
    </w:p>
    <w:p>
      <w:r/>
    </w:p>
    <w:p>
      <w:r>
        <w:t xml:space="preserve">陈丽洁 独立非执行董事 </w:t>
      </w:r>
    </w:p>
    <w:p>
      <w:r/>
    </w:p>
    <w:p>
      <w:r>
        <w:t xml:space="preserve">女 </w:t>
      </w:r>
    </w:p>
    <w:p>
      <w:r/>
    </w:p>
    <w:p>
      <w:r>
        <w:t xml:space="preserve">64 </w:t>
      </w:r>
    </w:p>
    <w:p>
      <w:r/>
    </w:p>
    <w:p>
      <w:r>
        <w:t xml:space="preserve">2016.06.28 2019.06.30 </w:t>
      </w:r>
    </w:p>
    <w:p>
      <w:r/>
    </w:p>
    <w:p>
      <w:r>
        <w:t xml:space="preserve">0 </w:t>
      </w:r>
    </w:p>
    <w:p>
      <w:r/>
    </w:p>
    <w:p>
      <w:r>
        <w:t xml:space="preserve">0 </w:t>
      </w:r>
    </w:p>
    <w:p>
      <w:r/>
    </w:p>
    <w:p>
      <w:r>
        <w:t xml:space="preserve">0 </w:t>
      </w:r>
    </w:p>
    <w:p>
      <w:r/>
    </w:p>
    <w:p>
      <w:r>
        <w:t xml:space="preserve">不适用 </w:t>
      </w:r>
    </w:p>
    <w:p>
      <w:r/>
    </w:p>
    <w:p>
      <w:r>
        <w:t xml:space="preserve">20.18 </w:t>
      </w:r>
    </w:p>
    <w:p>
      <w:r/>
    </w:p>
    <w:p>
      <w:r>
        <w:t xml:space="preserve">否 </w:t>
      </w:r>
    </w:p>
    <w:p>
      <w:r/>
    </w:p>
    <w:p>
      <w:r>
        <w:t xml:space="preserve">胡式海 独立非执行董事 </w:t>
      </w:r>
    </w:p>
    <w:p>
      <w:r/>
    </w:p>
    <w:p>
      <w:r>
        <w:t xml:space="preserve">男 </w:t>
      </w:r>
    </w:p>
    <w:p>
      <w:r/>
    </w:p>
    <w:p>
      <w:r>
        <w:t xml:space="preserve">64 </w:t>
      </w:r>
    </w:p>
    <w:p>
      <w:r/>
    </w:p>
    <w:p>
      <w:r>
        <w:t xml:space="preserve">2016.06.28 2019.06.30 </w:t>
      </w:r>
    </w:p>
    <w:p>
      <w:r/>
    </w:p>
    <w:p>
      <w:r>
        <w:t xml:space="preserve">0 </w:t>
      </w:r>
    </w:p>
    <w:p>
      <w:r/>
    </w:p>
    <w:p>
      <w:r>
        <w:t xml:space="preserve">0 </w:t>
      </w:r>
    </w:p>
    <w:p>
      <w:r/>
    </w:p>
    <w:p>
      <w:r>
        <w:t xml:space="preserve">0 </w:t>
      </w:r>
    </w:p>
    <w:p>
      <w:r/>
    </w:p>
    <w:p>
      <w:r>
        <w:t xml:space="preserve">不适用 </w:t>
      </w:r>
    </w:p>
    <w:p>
      <w:r/>
    </w:p>
    <w:p>
      <w:r>
        <w:t xml:space="preserve">20.18 </w:t>
      </w:r>
    </w:p>
    <w:p>
      <w:r/>
    </w:p>
    <w:p>
      <w:r>
        <w:t xml:space="preserve">否 </w:t>
      </w:r>
    </w:p>
    <w:p>
      <w:r/>
    </w:p>
    <w:p>
      <w:r>
        <w:t xml:space="preserve">李大壮 独立非执行董事 </w:t>
      </w:r>
    </w:p>
    <w:p>
      <w:r/>
    </w:p>
    <w:p>
      <w:r>
        <w:t xml:space="preserve">男 </w:t>
      </w:r>
    </w:p>
    <w:p>
      <w:r/>
    </w:p>
    <w:p>
      <w:r>
        <w:t xml:space="preserve">59 </w:t>
      </w:r>
    </w:p>
    <w:p>
      <w:r/>
    </w:p>
    <w:p>
      <w:r>
        <w:t xml:space="preserve">2016.06.28 2019.06.30 </w:t>
      </w:r>
    </w:p>
    <w:p>
      <w:r/>
    </w:p>
    <w:p>
      <w:r>
        <w:t xml:space="preserve">0 </w:t>
      </w:r>
    </w:p>
    <w:p>
      <w:r/>
    </w:p>
    <w:p>
      <w:r>
        <w:t xml:space="preserve">0 </w:t>
      </w:r>
    </w:p>
    <w:p>
      <w:r/>
    </w:p>
    <w:p>
      <w:r>
        <w:t xml:space="preserve">0 </w:t>
      </w:r>
    </w:p>
    <w:p>
      <w:r/>
    </w:p>
    <w:p>
      <w:r>
        <w:t xml:space="preserve">不适用 </w:t>
      </w:r>
    </w:p>
    <w:p>
      <w:r/>
    </w:p>
    <w:p>
      <w:r>
        <w:t xml:space="preserve">20.18 </w:t>
      </w:r>
    </w:p>
    <w:p>
      <w:r/>
    </w:p>
    <w:p>
      <w:r>
        <w:t xml:space="preserve">否 </w:t>
      </w:r>
    </w:p>
    <w:p>
      <w:r/>
    </w:p>
    <w:p>
      <w:r>
        <w:t xml:space="preserve">刘祥民 监事会主席（已辞任）【注 8】 </w:t>
      </w:r>
    </w:p>
    <w:p>
      <w:r/>
    </w:p>
    <w:p>
      <w:r>
        <w:t xml:space="preserve">男 </w:t>
      </w:r>
    </w:p>
    <w:p>
      <w:r/>
    </w:p>
    <w:p>
      <w:r>
        <w:t xml:space="preserve">56 </w:t>
      </w:r>
    </w:p>
    <w:p>
      <w:r/>
    </w:p>
    <w:p>
      <w:r>
        <w:t xml:space="preserve">2016.06.28 2018.12.11 </w:t>
      </w:r>
    </w:p>
    <w:p>
      <w:r/>
    </w:p>
    <w:p>
      <w:r>
        <w:t xml:space="preserve">0 </w:t>
      </w:r>
    </w:p>
    <w:p>
      <w:r/>
    </w:p>
    <w:p>
      <w:r>
        <w:t xml:space="preserve">0 </w:t>
      </w:r>
    </w:p>
    <w:p>
      <w:r/>
    </w:p>
    <w:p>
      <w:r>
        <w:t xml:space="preserve">0 </w:t>
      </w:r>
    </w:p>
    <w:p>
      <w:r/>
    </w:p>
    <w:p>
      <w:r>
        <w:t xml:space="preserve">不适用 </w:t>
      </w:r>
    </w:p>
    <w:p>
      <w:r/>
    </w:p>
    <w:p>
      <w:r>
        <w:t xml:space="preserve">0 </w:t>
      </w:r>
    </w:p>
    <w:p>
      <w:r/>
    </w:p>
    <w:p>
      <w:r>
        <w:t xml:space="preserve">是 </w:t>
      </w:r>
    </w:p>
    <w:p>
      <w:r/>
    </w:p>
    <w:p>
      <w:r>
        <w:t xml:space="preserve">叶国华 监事会主席【注 9】 </w:t>
      </w:r>
    </w:p>
    <w:p>
      <w:r/>
    </w:p>
    <w:p>
      <w:r>
        <w:t xml:space="preserve">男 </w:t>
      </w:r>
    </w:p>
    <w:p>
      <w:r/>
    </w:p>
    <w:p>
      <w:r>
        <w:t xml:space="preserve">50 </w:t>
      </w:r>
    </w:p>
    <w:p>
      <w:r/>
    </w:p>
    <w:p>
      <w:r>
        <w:t xml:space="preserve">2018.12.11 2019.06.30 </w:t>
      </w:r>
    </w:p>
    <w:p>
      <w:r/>
    </w:p>
    <w:p>
      <w:r>
        <w:t xml:space="preserve">0 </w:t>
      </w:r>
    </w:p>
    <w:p>
      <w:r/>
    </w:p>
    <w:p>
      <w:r>
        <w:t xml:space="preserve">0 </w:t>
      </w:r>
    </w:p>
    <w:p>
      <w:r/>
    </w:p>
    <w:p>
      <w:r>
        <w:t xml:space="preserve">0 </w:t>
      </w:r>
    </w:p>
    <w:p>
      <w:r/>
    </w:p>
    <w:p>
      <w:r>
        <w:t xml:space="preserve">不适用 </w:t>
      </w:r>
    </w:p>
    <w:p>
      <w:r/>
    </w:p>
    <w:p>
      <w:r>
        <w:t xml:space="preserve">0 </w:t>
      </w:r>
    </w:p>
    <w:p>
      <w:r/>
    </w:p>
    <w:p>
      <w:r>
        <w:t xml:space="preserve">是 </w:t>
      </w:r>
    </w:p>
    <w:p>
      <w:r/>
    </w:p>
    <w:p>
      <w:r>
        <w:t xml:space="preserve">王军 </w:t>
      </w:r>
    </w:p>
    <w:p>
      <w:r/>
    </w:p>
    <w:p>
      <w:r>
        <w:t xml:space="preserve">监事（已辞任）【注 10】 </w:t>
      </w:r>
    </w:p>
    <w:p>
      <w:r/>
    </w:p>
    <w:p>
      <w:r>
        <w:t xml:space="preserve">男 </w:t>
      </w:r>
    </w:p>
    <w:p>
      <w:r/>
    </w:p>
    <w:p>
      <w:r>
        <w:t xml:space="preserve">48 </w:t>
      </w:r>
    </w:p>
    <w:p>
      <w:r/>
    </w:p>
    <w:p>
      <w:r>
        <w:t xml:space="preserve">2016.06.28 2019.02.20 </w:t>
      </w:r>
    </w:p>
    <w:p>
      <w:r/>
    </w:p>
    <w:p>
      <w:r>
        <w:t xml:space="preserve">0 </w:t>
      </w:r>
    </w:p>
    <w:p>
      <w:r/>
    </w:p>
    <w:p>
      <w:r>
        <w:t xml:space="preserve">0 </w:t>
      </w:r>
    </w:p>
    <w:p>
      <w:r/>
    </w:p>
    <w:p>
      <w:r>
        <w:t xml:space="preserve">不适用 </w:t>
      </w:r>
    </w:p>
    <w:p>
      <w:r/>
    </w:p>
    <w:p>
      <w:r>
        <w:t xml:space="preserve">0 </w:t>
      </w:r>
    </w:p>
    <w:p>
      <w:r/>
    </w:p>
    <w:p>
      <w:r>
        <w:t xml:space="preserve">是 </w:t>
      </w:r>
    </w:p>
    <w:p>
      <w:r/>
    </w:p>
    <w:p>
      <w:r>
        <w:t xml:space="preserve">财务总监、董事会秘书【注 10】 </w:t>
      </w:r>
    </w:p>
    <w:p>
      <w:r/>
    </w:p>
    <w:p>
      <w:r>
        <w:t xml:space="preserve">2019.02.20 </w:t>
      </w:r>
    </w:p>
    <w:p>
      <w:r/>
    </w:p>
    <w:p>
      <w:r>
        <w:t xml:space="preserve">伍祚明 监事 </w:t>
      </w:r>
    </w:p>
    <w:p>
      <w:r/>
    </w:p>
    <w:p>
      <w:r>
        <w:t xml:space="preserve">男 </w:t>
      </w:r>
    </w:p>
    <w:p>
      <w:r/>
    </w:p>
    <w:p>
      <w:r>
        <w:t xml:space="preserve">52 </w:t>
      </w:r>
    </w:p>
    <w:p>
      <w:r/>
    </w:p>
    <w:p>
      <w:r>
        <w:t xml:space="preserve">2016.06.28 2019.06.30 </w:t>
      </w:r>
    </w:p>
    <w:p>
      <w:r/>
    </w:p>
    <w:p>
      <w:r>
        <w:t xml:space="preserve">0 </w:t>
      </w:r>
    </w:p>
    <w:p>
      <w:r/>
    </w:p>
    <w:p>
      <w:r>
        <w:t xml:space="preserve">0 </w:t>
      </w:r>
    </w:p>
    <w:p>
      <w:r/>
    </w:p>
    <w:p>
      <w:r>
        <w:t xml:space="preserve">0 </w:t>
      </w:r>
    </w:p>
    <w:p>
      <w:r/>
    </w:p>
    <w:p>
      <w:r>
        <w:t xml:space="preserve">不适用 </w:t>
      </w:r>
    </w:p>
    <w:p>
      <w:r/>
    </w:p>
    <w:p>
      <w:r>
        <w:t xml:space="preserve">73.94 </w:t>
      </w:r>
    </w:p>
    <w:p>
      <w:r/>
    </w:p>
    <w:p>
      <w:r>
        <w:t xml:space="preserve">否 </w:t>
      </w:r>
    </w:p>
    <w:p>
      <w:r/>
    </w:p>
    <w:p>
      <w:r>
        <w:t xml:space="preserve">单淑兰 监事【注 11】 </w:t>
      </w:r>
    </w:p>
    <w:p>
      <w:r/>
    </w:p>
    <w:p>
      <w:r>
        <w:t xml:space="preserve">女 </w:t>
      </w:r>
    </w:p>
    <w:p>
      <w:r/>
    </w:p>
    <w:p>
      <w:r>
        <w:t xml:space="preserve">47 </w:t>
      </w:r>
    </w:p>
    <w:p>
      <w:r/>
    </w:p>
    <w:p>
      <w:r>
        <w:t xml:space="preserve">2019.02.20 2019.06.30 </w:t>
      </w:r>
    </w:p>
    <w:p>
      <w:r/>
    </w:p>
    <w:p>
      <w:r>
        <w:t xml:space="preserve">0 </w:t>
      </w:r>
    </w:p>
    <w:p>
      <w:r/>
    </w:p>
    <w:p>
      <w:r>
        <w:t xml:space="preserve">0 </w:t>
      </w:r>
    </w:p>
    <w:p>
      <w:r/>
    </w:p>
    <w:p>
      <w:r>
        <w:t xml:space="preserve">0 </w:t>
      </w:r>
    </w:p>
    <w:p>
      <w:r/>
    </w:p>
    <w:p>
      <w:r>
        <w:t xml:space="preserve">不适用 </w:t>
      </w:r>
    </w:p>
    <w:p>
      <w:r/>
    </w:p>
    <w:p>
      <w:r>
        <w:t xml:space="preserve">0 </w:t>
      </w:r>
    </w:p>
    <w:p>
      <w:r/>
    </w:p>
    <w:p>
      <w:r>
        <w:t xml:space="preserve">是 </w:t>
      </w:r>
    </w:p>
    <w:p>
      <w:r/>
    </w:p>
    <w:p>
      <w:r>
        <w:t xml:space="preserve">许波 副总裁（已辞任）【注 12】 </w:t>
      </w:r>
    </w:p>
    <w:p>
      <w:r/>
    </w:p>
    <w:p>
      <w:r>
        <w:t xml:space="preserve">男 </w:t>
      </w:r>
    </w:p>
    <w:p>
      <w:r/>
    </w:p>
    <w:p>
      <w:r>
        <w:t xml:space="preserve">54 </w:t>
      </w:r>
    </w:p>
    <w:p>
      <w:r/>
    </w:p>
    <w:p>
      <w:r>
        <w:t xml:space="preserve">2013.05.09 2018.06.06 </w:t>
      </w:r>
    </w:p>
    <w:p>
      <w:r/>
    </w:p>
    <w:p>
      <w:r>
        <w:t xml:space="preserve">0 </w:t>
      </w:r>
    </w:p>
    <w:p>
      <w:r/>
    </w:p>
    <w:p>
      <w:r>
        <w:t xml:space="preserve">0 </w:t>
      </w:r>
    </w:p>
    <w:p>
      <w:r/>
    </w:p>
    <w:p>
      <w:r>
        <w:t xml:space="preserve">0 </w:t>
      </w:r>
    </w:p>
    <w:p>
      <w:r/>
    </w:p>
    <w:p>
      <w:r>
        <w:t xml:space="preserve">不适用 </w:t>
      </w:r>
    </w:p>
    <w:p>
      <w:r/>
    </w:p>
    <w:p>
      <w:r>
        <w:t xml:space="preserve">41.80 </w:t>
      </w:r>
    </w:p>
    <w:p>
      <w:r/>
    </w:p>
    <w:p>
      <w:r>
        <w:t xml:space="preserve">否 </w:t>
      </w:r>
    </w:p>
    <w:p>
      <w:r/>
    </w:p>
    <w:p>
      <w:r>
        <w:t xml:space="preserve">张占魁 </w:t>
      </w:r>
    </w:p>
    <w:p>
      <w:r/>
    </w:p>
    <w:p>
      <w:r>
        <w:t xml:space="preserve">财务总监（已辞任）【注 13】 </w:t>
      </w:r>
    </w:p>
    <w:p>
      <w:r/>
    </w:p>
    <w:p>
      <w:r>
        <w:t xml:space="preserve">男 </w:t>
      </w:r>
    </w:p>
    <w:p>
      <w:r/>
    </w:p>
    <w:p>
      <w:r>
        <w:t xml:space="preserve">60 </w:t>
      </w:r>
    </w:p>
    <w:p>
      <w:r/>
    </w:p>
    <w:p>
      <w:r>
        <w:t xml:space="preserve">2015.11.13 2019.02.20 </w:t>
      </w:r>
    </w:p>
    <w:p>
      <w:r/>
    </w:p>
    <w:p>
      <w:r>
        <w:t xml:space="preserve">0 </w:t>
      </w:r>
    </w:p>
    <w:p>
      <w:r/>
    </w:p>
    <w:p>
      <w:r>
        <w:t xml:space="preserve">0 </w:t>
      </w:r>
    </w:p>
    <w:p>
      <w:r/>
    </w:p>
    <w:p>
      <w:r>
        <w:t xml:space="preserve">0 </w:t>
      </w:r>
    </w:p>
    <w:p>
      <w:r/>
    </w:p>
    <w:p>
      <w:r>
        <w:t xml:space="preserve">不适用 </w:t>
      </w:r>
    </w:p>
    <w:p>
      <w:r/>
    </w:p>
    <w:p>
      <w:r>
        <w:t xml:space="preserve">78.69 </w:t>
      </w:r>
    </w:p>
    <w:p>
      <w:r/>
    </w:p>
    <w:p>
      <w:r>
        <w:t xml:space="preserve">否 </w:t>
      </w:r>
    </w:p>
    <w:p>
      <w:r/>
    </w:p>
    <w:p>
      <w:r>
        <w:t xml:space="preserve">董事会秘书（已辞任）【注 13】 </w:t>
      </w:r>
    </w:p>
    <w:p>
      <w:r/>
    </w:p>
    <w:p>
      <w:r>
        <w:t xml:space="preserve">2016.03.17 2019.02.20 </w:t>
      </w:r>
    </w:p>
    <w:p>
      <w:r/>
    </w:p>
    <w:p>
      <w:r>
        <w:t xml:space="preserve">冷正旭 副总裁（已辞任）【注 14】 </w:t>
      </w:r>
    </w:p>
    <w:p>
      <w:r/>
    </w:p>
    <w:p>
      <w:r>
        <w:t xml:space="preserve">男 </w:t>
      </w:r>
    </w:p>
    <w:p>
      <w:r/>
    </w:p>
    <w:p>
      <w:r>
        <w:t xml:space="preserve">58 </w:t>
      </w:r>
    </w:p>
    <w:p>
      <w:r/>
    </w:p>
    <w:p>
      <w:r>
        <w:t xml:space="preserve">2017.01.20 2018.10.26 </w:t>
      </w:r>
    </w:p>
    <w:p>
      <w:r/>
    </w:p>
    <w:p>
      <w:r>
        <w:t xml:space="preserve">0 </w:t>
      </w:r>
    </w:p>
    <w:p>
      <w:r/>
    </w:p>
    <w:p>
      <w:r>
        <w:t xml:space="preserve">0 </w:t>
      </w:r>
    </w:p>
    <w:p>
      <w:r/>
    </w:p>
    <w:p>
      <w:r>
        <w:t xml:space="preserve">0 </w:t>
      </w:r>
    </w:p>
    <w:p>
      <w:r/>
    </w:p>
    <w:p>
      <w:r>
        <w:t xml:space="preserve">不适用 </w:t>
      </w:r>
    </w:p>
    <w:p>
      <w:r/>
    </w:p>
    <w:p>
      <w:r>
        <w:t xml:space="preserve">68.29 </w:t>
      </w:r>
    </w:p>
    <w:p>
      <w:r/>
    </w:p>
    <w:p>
      <w:r>
        <w:t xml:space="preserve">否 </w:t>
      </w:r>
    </w:p>
    <w:p>
      <w:r/>
    </w:p>
    <w:p>
      <w:r>
        <w:t xml:space="preserve">田永 副总裁【注 15】 </w:t>
      </w:r>
    </w:p>
    <w:p>
      <w:r/>
    </w:p>
    <w:p>
      <w:r>
        <w:t xml:space="preserve">男 </w:t>
      </w:r>
    </w:p>
    <w:p>
      <w:r/>
    </w:p>
    <w:p>
      <w:r>
        <w:t xml:space="preserve">59 </w:t>
      </w:r>
    </w:p>
    <w:p>
      <w:r/>
    </w:p>
    <w:p>
      <w:r>
        <w:t xml:space="preserve">2018.06.06 </w:t>
      </w:r>
    </w:p>
    <w:p>
      <w:r/>
    </w:p>
    <w:p>
      <w:r>
        <w:t xml:space="preserve">0 </w:t>
      </w:r>
    </w:p>
    <w:p>
      <w:r/>
    </w:p>
    <w:p>
      <w:r>
        <w:t xml:space="preserve">0 </w:t>
      </w:r>
    </w:p>
    <w:p>
      <w:r/>
    </w:p>
    <w:p>
      <w:r>
        <w:t xml:space="preserve">0 </w:t>
      </w:r>
    </w:p>
    <w:p>
      <w:r/>
    </w:p>
    <w:p>
      <w:r>
        <w:t xml:space="preserve">不适用 </w:t>
      </w:r>
    </w:p>
    <w:p>
      <w:r/>
    </w:p>
    <w:p>
      <w:r>
        <w:t xml:space="preserve">49.20 </w:t>
      </w:r>
    </w:p>
    <w:p>
      <w:r/>
    </w:p>
    <w:p>
      <w:r>
        <w:t xml:space="preserve">否 </w:t>
      </w:r>
    </w:p>
    <w:p>
      <w:r/>
    </w:p>
    <w:p>
      <w:r>
        <w:t xml:space="preserve">吴茂森 副总裁【注 16】 </w:t>
      </w:r>
    </w:p>
    <w:p>
      <w:r/>
    </w:p>
    <w:p>
      <w:r>
        <w:t xml:space="preserve">男 </w:t>
      </w:r>
    </w:p>
    <w:p>
      <w:r/>
    </w:p>
    <w:p>
      <w:r>
        <w:t xml:space="preserve">55 </w:t>
      </w:r>
    </w:p>
    <w:p>
      <w:r/>
    </w:p>
    <w:p>
      <w:r>
        <w:t xml:space="preserve">2019.03.21 </w:t>
      </w:r>
    </w:p>
    <w:p>
      <w:r/>
    </w:p>
    <w:p>
      <w:r>
        <w:t xml:space="preserve">0 </w:t>
      </w:r>
    </w:p>
    <w:p>
      <w:r/>
    </w:p>
    <w:p>
      <w:r>
        <w:t xml:space="preserve">0 </w:t>
      </w:r>
    </w:p>
    <w:p>
      <w:r/>
    </w:p>
    <w:p>
      <w:r>
        <w:t xml:space="preserve">0 </w:t>
      </w:r>
    </w:p>
    <w:p>
      <w:r/>
    </w:p>
    <w:p>
      <w:r>
        <w:t xml:space="preserve">不适用 </w:t>
      </w:r>
    </w:p>
    <w:p>
      <w:r/>
    </w:p>
    <w:p>
      <w:r>
        <w:t xml:space="preserve">0 </w:t>
      </w:r>
    </w:p>
    <w:p>
      <w:r/>
    </w:p>
    <w:p>
      <w:r>
        <w:t xml:space="preserve">否 </w:t>
      </w:r>
    </w:p>
    <w:p>
      <w:r/>
    </w:p>
    <w:p>
      <w:r>
        <w:t xml:space="preserve">合  计 </w:t>
      </w:r>
    </w:p>
    <w:p>
      <w:r/>
    </w:p>
    <w:p>
      <w:r>
        <w:t xml:space="preserve">/ </w:t>
      </w:r>
    </w:p>
    <w:p>
      <w:r/>
    </w:p>
    <w:p>
      <w:r>
        <w:t xml:space="preserve">/ </w:t>
      </w:r>
    </w:p>
    <w:p>
      <w:r/>
    </w:p>
    <w:p>
      <w:r>
        <w:t xml:space="preserve">/ </w:t>
      </w:r>
    </w:p>
    <w:p>
      <w:r/>
    </w:p>
    <w:p>
      <w:r>
        <w:t xml:space="preserve">/ </w:t>
      </w:r>
    </w:p>
    <w:p>
      <w:r/>
    </w:p>
    <w:p>
      <w:r>
        <w:t xml:space="preserve">/ </w:t>
      </w:r>
    </w:p>
    <w:p>
      <w:r/>
    </w:p>
    <w:p>
      <w:r>
        <w:t xml:space="preserve">10,000 </w:t>
      </w:r>
    </w:p>
    <w:p>
      <w:r/>
    </w:p>
    <w:p>
      <w:r>
        <w:t>10,000</w:t>
      </w:r>
    </w:p>
    <w:p>
      <w:r/>
    </w:p>
    <w:p>
      <w:r>
        <w:t xml:space="preserve">0 </w:t>
      </w:r>
    </w:p>
    <w:p>
      <w:r/>
    </w:p>
    <w:p>
      <w:r>
        <w:t xml:space="preserve">/ </w:t>
      </w:r>
    </w:p>
    <w:p>
      <w:r/>
    </w:p>
    <w:p>
      <w:r>
        <w:t xml:space="preserve">519.11 </w:t>
      </w:r>
    </w:p>
    <w:p>
      <w:r/>
    </w:p>
    <w:p>
      <w:r>
        <w:t xml:space="preserve">/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注 1：2019 年 2 月 21 日，余德辉先生辞任公司董事长、执行董事及在董事会下设各专业委员会下的一切职务，即日生效。 </w:t>
      </w:r>
    </w:p>
    <w:p>
      <w:r/>
    </w:p>
    <w:p>
      <w:r>
        <w:t>注 2：2018 年 2 月 13 日，经公司第六届董事会第二十次会议审议批准，解聘敖宏先生总裁职务，即日生效。同时，因敖宏先生不在公司担任行政职务，</w:t>
      </w:r>
    </w:p>
    <w:p>
      <w:r/>
    </w:p>
    <w:p>
      <w:r>
        <w:t xml:space="preserve">由执行董事调任为非执行董事。 </w:t>
      </w:r>
    </w:p>
    <w:p>
      <w:r/>
    </w:p>
    <w:p>
      <w:r>
        <w:t xml:space="preserve">注 3：2018 年 5 月 25 日，刘才明先生辞任公司非执行董事职务，即日生效。 </w:t>
      </w:r>
    </w:p>
    <w:p>
      <w:r/>
    </w:p>
    <w:p>
      <w:r>
        <w:t>注 4：2018 年 2 月 13 日，经公司第六届董事会第二十次会议审议批准，聘请卢东亮先生为公司总裁，同时解聘其公司高级副总裁职务，即日生效。2019</w:t>
      </w:r>
    </w:p>
    <w:p>
      <w:r/>
    </w:p>
    <w:p>
      <w:r>
        <w:t>年 2 月 21 日，卢东亮先生提请辞任公司总裁，经于同日召开的公司第六届董事会第三十九次会议批准，解聘卢东亮先生公司总裁职务，并选举卢东亮先</w:t>
      </w:r>
    </w:p>
    <w:p>
      <w:r/>
    </w:p>
    <w:p>
      <w:r>
        <w:t xml:space="preserve">生为公司第六届董事会董事长。 </w:t>
      </w:r>
    </w:p>
    <w:p>
      <w:r/>
    </w:p>
    <w:p>
      <w:r>
        <w:t xml:space="preserve">注 5：2019 年 2 月 21 日，经公司第六届董事会第三十九次会议审议批准，聘请贺志辉先生为公司总裁，即日生效。 </w:t>
      </w:r>
    </w:p>
    <w:p>
      <w:r/>
    </w:p>
    <w:p>
      <w:r>
        <w:t xml:space="preserve">注 6：2018 年 6 月 26 日，经公司第六届董事会第二十七次会议审议批准，聘请蒋英刚先生为公司高级副总裁，同时解聘其公司副总裁职务，即日生效。 </w:t>
      </w:r>
    </w:p>
    <w:p>
      <w:r/>
    </w:p>
    <w:p>
      <w:r>
        <w:t>注 7：2018 年 5 月 25 日，经公司第六届董事会第二十四次会议审议批准，聘请朱润洲先生为公司副总裁。2018 年 11 月 20 日，经公司第六届董事会第</w:t>
      </w:r>
    </w:p>
    <w:p>
      <w:r/>
    </w:p>
    <w:p>
      <w:r>
        <w:t>三十四次会议审议通过，提名朱润洲先生为公司第六届董事会执行董事候选人；2018 年 12 月 11 日，经公司 2018 年第二次临时股东大会选举通过，朱</w:t>
      </w:r>
    </w:p>
    <w:p>
      <w:r/>
    </w:p>
    <w:p>
      <w:r>
        <w:t xml:space="preserve">润洲先生当选为公司第六届董事会执行董事。 </w:t>
      </w:r>
    </w:p>
    <w:p>
      <w:r/>
    </w:p>
    <w:p>
      <w:r>
        <w:t>注 8：2018 年 11 月 20 日，刘祥民先生提请辞任公司监事会主席、监事职务，于 2018 年 12 月 11 日公司 2018 年第二次临时股东大会选举出新任监事后</w:t>
      </w:r>
    </w:p>
    <w:p>
      <w:r/>
    </w:p>
    <w:p>
      <w:r>
        <w:t xml:space="preserve">生效。 </w:t>
      </w:r>
    </w:p>
    <w:p>
      <w:r/>
    </w:p>
    <w:p>
      <w:r>
        <w:t>注 9：2018 年 11 月 20 日，经公司第六届监事会第十四次会议审议通过，提名叶国华先生为公司第六届监事会股东代表监事候选人；2018 年 12 月 11 日，</w:t>
      </w:r>
    </w:p>
    <w:p>
      <w:r/>
    </w:p>
    <w:p>
      <w:r>
        <w:t>经公司 2018 年第二次临时股东大会选举通过，叶国华先生当选为公司第六届监事会股东代表监事；同日，公司召开第六届监事会第十五次会议，选举叶</w:t>
      </w:r>
    </w:p>
    <w:p>
      <w:r/>
    </w:p>
    <w:p>
      <w:r>
        <w:t xml:space="preserve">国华先生为公司第六届监事会监事会主席。 </w:t>
      </w:r>
    </w:p>
    <w:p>
      <w:r/>
    </w:p>
    <w:p>
      <w:r>
        <w:t>注 10：2018 年 12 月 24 日，王军先生提请辞任公司监事职务，于 2019 年 2 月 20 日公司 2019 年第一次临时股东大会选举产生新监事后生效。2019 年 2</w:t>
      </w:r>
    </w:p>
    <w:p>
      <w:r/>
    </w:p>
    <w:p>
      <w:r>
        <w:t>月 20 日，经公司第六届董事会第三十八次会议审议批准，聘请王军先生为公司财务总监、董事会秘书（公司秘书）。王军先生因 2018 年度在中铝集团</w:t>
      </w:r>
    </w:p>
    <w:p>
      <w:r/>
    </w:p>
    <w:p>
      <w:r>
        <w:t xml:space="preserve">任职，故从中铝集团领取薪酬，未从本公司领取薪酬。 </w:t>
      </w:r>
    </w:p>
    <w:p>
      <w:r/>
    </w:p>
    <w:p>
      <w:r>
        <w:t xml:space="preserve">79 / 302 </w:t>
      </w:r>
    </w:p>
    <w:p>
      <w:r/>
    </w:p>
    <w:p>
      <w:r>
        <w:t xml:space="preserve">2018 年年度报告 </w:t>
      </w:r>
    </w:p>
    <w:p>
      <w:r/>
    </w:p>
    <w:p>
      <w:r>
        <w:t>注 11：2018 年 12 月 24 日，经公司第六届监事会第十六次会议审议通过，提名单淑兰女士为公司第六届监事会股东代表监事候选人；2019 年 2 月 20 日，</w:t>
      </w:r>
    </w:p>
    <w:p>
      <w:r/>
    </w:p>
    <w:p>
      <w:r>
        <w:t xml:space="preserve">经公司 2019 年第一次临时股东大会选举通过，单淑兰女士当选为公司第六届监事会股东代表监事。 </w:t>
      </w:r>
    </w:p>
    <w:p>
      <w:r/>
    </w:p>
    <w:p>
      <w:r>
        <w:t xml:space="preserve">注 12：2018 年 6 月 6 日，经公司第六届董事会第二十五次会议审议批准，解聘许波先生公司副总裁职务，即日生效。 </w:t>
      </w:r>
    </w:p>
    <w:p>
      <w:r/>
    </w:p>
    <w:p>
      <w:r>
        <w:t>注 13：张占魁先生因达到法定退休年龄，于 2019 年 2 月 20 日辞任公司财务总监、董事会秘书（公司秘书），经公司第六届董事会第三十八次会议审议</w:t>
      </w:r>
    </w:p>
    <w:p>
      <w:r/>
    </w:p>
    <w:p>
      <w:r>
        <w:t xml:space="preserve">批准，即日生效。 </w:t>
      </w:r>
    </w:p>
    <w:p>
      <w:r/>
    </w:p>
    <w:p>
      <w:r>
        <w:t xml:space="preserve">注 14：2018 年 10 月 26 日，经公司第六届董事会第三十三次会议审议批准，解聘冷正旭先生公司副总裁职务，即日生效。 </w:t>
      </w:r>
    </w:p>
    <w:p>
      <w:r/>
    </w:p>
    <w:p>
      <w:r>
        <w:t xml:space="preserve">注 15：2018 年 6 月 6 日，经公司第六届董事会第二十五次会议审议批准，聘请田永先生为公司副总裁。 </w:t>
      </w:r>
    </w:p>
    <w:p>
      <w:r/>
    </w:p>
    <w:p>
      <w:r>
        <w:t>注 16：2019 年 3 月 21 日，经公司第六届董事会第四十次会议审议批准，聘请吴茂森先生为公司副总裁。由于吴茂森先生 2018 年度未在本公司任职，故</w:t>
      </w:r>
    </w:p>
    <w:p>
      <w:r/>
    </w:p>
    <w:p>
      <w:r>
        <w:t xml:space="preserve">未在本公司领取薪酬。 </w:t>
      </w:r>
    </w:p>
    <w:p>
      <w:r/>
    </w:p>
    <w:p>
      <w:r>
        <w:t xml:space="preserve">80 / 302 </w:t>
      </w:r>
    </w:p>
    <w:p>
      <w:r/>
    </w:p>
    <w:p>
      <w:r>
        <w:t xml:space="preserve">2018 年年度报告 </w:t>
      </w:r>
    </w:p>
    <w:p>
      <w:r/>
    </w:p>
    <w:p>
      <w:r>
        <w:t xml:space="preserve">姓名 </w:t>
      </w:r>
    </w:p>
    <w:p>
      <w:r/>
    </w:p>
    <w:p>
      <w:r>
        <w:t xml:space="preserve">主要工作经历 </w:t>
      </w:r>
    </w:p>
    <w:p>
      <w:r/>
    </w:p>
    <w:p>
      <w:r>
        <w:t>余德辉先生，59 岁，已于 2019 年 2 月 21 日辞任本公司董事长、执行董事。余先生毕业于法国高等社会科学研究院、巴黎第十大学</w:t>
      </w:r>
    </w:p>
    <w:p>
      <w:r/>
    </w:p>
    <w:p>
      <w:r>
        <w:t>经济学院发展经济学专业，经济学博士，教授。余先生在能源、有色、经济、管理方面拥有丰富经验，曾先后担任法国斯佩克环保</w:t>
      </w:r>
    </w:p>
    <w:p>
      <w:r/>
    </w:p>
    <w:p>
      <w:r>
        <w:t xml:space="preserve">余德辉（董事长，已辞任） </w:t>
      </w:r>
    </w:p>
    <w:p>
      <w:r/>
    </w:p>
    <w:p>
      <w:r>
        <w:t>工程股份公司技术副总经理、总经理，国家环境保护局科技标准司副司长，国家环境保护总局科技标准司副司长、司长并挂职担任</w:t>
      </w:r>
    </w:p>
    <w:p>
      <w:r/>
    </w:p>
    <w:p>
      <w:r>
        <w:t>内蒙古自治区政府主席助理、包头市委常委、副市长，内蒙古自治区政府副主席，中国电力投资集团公司党组成员、副总经理，国</w:t>
      </w:r>
    </w:p>
    <w:p>
      <w:r/>
    </w:p>
    <w:p>
      <w:r>
        <w:t xml:space="preserve">家电力投资集团公司党组成员，副总经理。余先生目前担任中铝集团总经理、董事、党组副书记。 </w:t>
      </w:r>
    </w:p>
    <w:p>
      <w:r/>
    </w:p>
    <w:p>
      <w:r>
        <w:t>敖宏先生，57 岁，现任本公司非执行董事。敖先生毕业于中南大学管理科学与工程专业，博士研究生，教授级高级工程师。敖</w:t>
      </w:r>
    </w:p>
    <w:p>
      <w:r/>
    </w:p>
    <w:p>
      <w:r>
        <w:t>先生拥有 30 多年的有色金属行业企业工作经验，曾先后担任北京有色金属研究总院副院长并兼任有研半导体硅材料股份有限公</w:t>
      </w:r>
    </w:p>
    <w:p>
      <w:r/>
    </w:p>
    <w:p>
      <w:r>
        <w:t xml:space="preserve">敖宏（董事） </w:t>
      </w:r>
    </w:p>
    <w:p>
      <w:r/>
    </w:p>
    <w:p>
      <w:r>
        <w:t>司董事长、国瑞电子股份有限公司董事长、香港国晶微电子控股公司董事长，中国铝业公司副总经理并先后兼任本公司监事会</w:t>
      </w:r>
    </w:p>
    <w:p>
      <w:r/>
    </w:p>
    <w:p>
      <w:r>
        <w:t>主席、中国铝业公司工会主席、中铝科学技术研究院院长、中国稀有稀土有限公司董事长，本公司执行董事、总裁。敖先生目</w:t>
      </w:r>
    </w:p>
    <w:p>
      <w:r/>
    </w:p>
    <w:p>
      <w:r>
        <w:t xml:space="preserve">前还担任中铝集团专职党组副书记。 </w:t>
      </w:r>
    </w:p>
    <w:p>
      <w:r/>
    </w:p>
    <w:p>
      <w:r>
        <w:t>刘才明先生，56 岁，已于 2018 年 5 月 25 日辞任本公司非执行董事职务。刘先生毕业于复旦大学政治经济学专业，经济学博士、</w:t>
      </w:r>
    </w:p>
    <w:p>
      <w:r/>
    </w:p>
    <w:p>
      <w:r>
        <w:t>高级会计师，在财会行业拥有逾 30 年的工作经验。刘先生具有丰富的企业管理、财务管理经验，曾先后担任中国有色金属对外</w:t>
      </w:r>
    </w:p>
    <w:p>
      <w:r/>
    </w:p>
    <w:p>
      <w:r>
        <w:t xml:space="preserve">刘才明（董事，已辞任） </w:t>
      </w:r>
    </w:p>
    <w:p>
      <w:r/>
    </w:p>
    <w:p>
      <w:r>
        <w:t>工程公司财务处副处长、处长，中国有色金属建设集团副总经理，中色建设集团有限公司副总经理、中国有色金属建设股份有</w:t>
      </w:r>
    </w:p>
    <w:p>
      <w:r/>
    </w:p>
    <w:p>
      <w:r>
        <w:t>限公司董事、副总经理，中国有色矿业建设集团有限公司副总经理，并曾挂职担任云南省财政厅副厅长，云南省国资委主任，</w:t>
      </w:r>
    </w:p>
    <w:p>
      <w:r/>
    </w:p>
    <w:p>
      <w:r>
        <w:t>云南省省长助理兼省国资委主任，中国铝业公司副总经理并兼任云南铜业（集团）有限公司董事长、中国铜业有限公司总裁，</w:t>
      </w:r>
    </w:p>
    <w:p>
      <w:r/>
    </w:p>
    <w:p>
      <w:r>
        <w:t xml:space="preserve">本公司高级副总裁、财务总监、执行董事、非执行董事职务，中铝集团副总经理、中铝海外控股有限公司非执行董事。 </w:t>
      </w:r>
    </w:p>
    <w:p>
      <w:r/>
    </w:p>
    <w:p>
      <w:r>
        <w:t>卢东亮先生，45 岁，现任本公司董事长。卢先生毕业于北方工业大学会计学专业，经济学学士，会计师。卢先生拥有 20 多年的财</w:t>
      </w:r>
    </w:p>
    <w:p>
      <w:r/>
    </w:p>
    <w:p>
      <w:r>
        <w:t>务管理及有色金属行业企业工作经验，曾先后担任中国有色金属工业总公司审计部干部、中国铜铅锌集团公司财务部资金处负责人、</w:t>
      </w:r>
    </w:p>
    <w:p>
      <w:r/>
    </w:p>
    <w:p>
      <w:r>
        <w:t xml:space="preserve">卢东亮（董事长） </w:t>
      </w:r>
    </w:p>
    <w:p>
      <w:r/>
    </w:p>
    <w:p>
      <w:r>
        <w:t>中国铝业公司财务部会计处、资金处主管，本公司财务部资金管理处副经理、经理，综合管理处经理、财务部副总经理、总经理，</w:t>
      </w:r>
    </w:p>
    <w:p>
      <w:r/>
    </w:p>
    <w:p>
      <w:r>
        <w:t>中国铝业甘肃铝电有限责任公司财务总监，本公司总裁助理兼本公司兰州分公司总经理、中国铝业甘肃铝电有限责任公司执行董事</w:t>
      </w:r>
    </w:p>
    <w:p>
      <w:r/>
    </w:p>
    <w:p>
      <w:r>
        <w:t xml:space="preserve">兼总裁，本公司执行董事兼高级副总裁、总裁。卢先生目前还担任中铝集团副总经理。 </w:t>
      </w:r>
    </w:p>
    <w:p>
      <w:r/>
    </w:p>
    <w:p>
      <w:r>
        <w:t xml:space="preserve">贺志辉（总裁） </w:t>
      </w:r>
    </w:p>
    <w:p>
      <w:r/>
    </w:p>
    <w:p>
      <w:r>
        <w:t>贺志辉先生，56 岁，现任本公司总裁。贺先生毕业于华中工学院，获工学硕士学位，成绩优异高级工程师。贺先生曾先后担任</w:t>
      </w:r>
    </w:p>
    <w:p>
      <w:r/>
    </w:p>
    <w:p>
      <w:r>
        <w:t>贵阳铝镁设计研究院电控室工程师、副主任，电气自动化所所长，电气自动化分院院长，贵阳铝镁设计研究院副院长、院长，</w:t>
      </w:r>
    </w:p>
    <w:p>
      <w:r/>
    </w:p>
    <w:p>
      <w:r>
        <w:t>中铝国际工程有限责任公司副总经理、总经理，中色科技股份有限公司董事长，中铝国际工程股份有限公司党委书记、董事长、</w:t>
      </w:r>
    </w:p>
    <w:p>
      <w:r/>
    </w:p>
    <w:p>
      <w:r>
        <w:t xml:space="preserve">执行董事、总裁、工会主席，中国铝业公司（中国铝业集团有限公司）总经理助理。 </w:t>
      </w:r>
    </w:p>
    <w:p>
      <w:r/>
    </w:p>
    <w:p>
      <w:r>
        <w:t xml:space="preserve">81 / 302 </w:t>
      </w:r>
    </w:p>
    <w:p>
      <w:r/>
    </w:p>
    <w:p>
      <w:r>
        <w:t xml:space="preserve">2018 年年度报告 </w:t>
      </w:r>
    </w:p>
    <w:p>
      <w:r/>
    </w:p>
    <w:p>
      <w:r>
        <w:t xml:space="preserve">蒋英刚（董事、 </w:t>
      </w:r>
    </w:p>
    <w:p>
      <w:r>
        <w:t xml:space="preserve">高级副总裁） </w:t>
      </w:r>
    </w:p>
    <w:p>
      <w:r/>
    </w:p>
    <w:p>
      <w:r>
        <w:t>蒋英刚先生，55 岁，现任本公司执行董事、高级副总裁。蒋先生毕业于中南矿冶学院有色金属冶金专业，有色冶金工程硕士，</w:t>
      </w:r>
    </w:p>
    <w:p>
      <w:r/>
    </w:p>
    <w:p>
      <w:r>
        <w:t>教授级高级工程师。蒋先生长期在生产企业从事生产运营和企业管理工作，专业经验丰富，曾先后担任青海铝厂企管处副处长、</w:t>
      </w:r>
    </w:p>
    <w:p>
      <w:r/>
    </w:p>
    <w:p>
      <w:r>
        <w:t xml:space="preserve">处长，青海铝厂电解铝厂厂长，青海铝业有限公司副经理、经理及本公司青海分公司总经理，本公司执行董事、副总裁。 </w:t>
      </w:r>
    </w:p>
    <w:p>
      <w:r/>
    </w:p>
    <w:p>
      <w:r>
        <w:t>朱润洲，54 岁，现任本公司执行董事、副总裁。朱先生毕业于武汉大学软件工程专业，工程硕士，成绩优异高级工程师。朱先</w:t>
      </w:r>
    </w:p>
    <w:p>
      <w:r/>
    </w:p>
    <w:p>
      <w:r>
        <w:t>生在能源、发电厂技术、企业经营管理方面拥有丰富的经验，曾先后担任甘肃靖远发电厂燃料分场检修主任、运行主任、主任，</w:t>
      </w:r>
    </w:p>
    <w:p>
      <w:r/>
    </w:p>
    <w:p>
      <w:r>
        <w:t>甘肃靖远发电厂副总工程师、检修部主任、维修一部主任兼甘肃光明监理工程公司华明分公司经理，甘肃靖远第一发电有限责</w:t>
      </w:r>
    </w:p>
    <w:p>
      <w:r/>
    </w:p>
    <w:p>
      <w:r>
        <w:t xml:space="preserve">朱润洲（董事、副总裁） </w:t>
      </w:r>
    </w:p>
    <w:p>
      <w:r/>
    </w:p>
    <w:p>
      <w:r>
        <w:t>任公司工会主席、职工持股会常务理事长、副总经理兼白银华电供水有限公司董事长，国电凯里发电厂厂长，国电都匀技改项</w:t>
      </w:r>
    </w:p>
    <w:p>
      <w:r/>
    </w:p>
    <w:p>
      <w:r>
        <w:t>目筹建处主任，国电贵州分公司副总经理，国电云南分公司副总经理兼国电电力宣威发电有限责任公司总经理，国电广西分公</w:t>
      </w:r>
    </w:p>
    <w:p>
      <w:r/>
    </w:p>
    <w:p>
      <w:r>
        <w:t>司副总经理、总经理，本公司能源管理部副总经理兼中铝能源有限公司副总经理，中铝宁夏能源集团有限公司董事、总经理兼</w:t>
      </w:r>
    </w:p>
    <w:p>
      <w:r/>
    </w:p>
    <w:p>
      <w:r>
        <w:t xml:space="preserve">中铝新疆铝电有限公司总经理，中铝宁夏能源集团有限公司董事长兼中铝新疆铝电有限公司总经理。 </w:t>
      </w:r>
    </w:p>
    <w:p>
      <w:r/>
    </w:p>
    <w:p>
      <w:r>
        <w:t>王军先生，53 岁，现任本公司非执行董事。王先生毕业于华中工学院工业与民用建筑业专业，工程师。王先生在财务、企业管</w:t>
      </w:r>
    </w:p>
    <w:p>
      <w:r/>
    </w:p>
    <w:p>
      <w:r>
        <w:t xml:space="preserve">王军（董事） </w:t>
      </w:r>
    </w:p>
    <w:p>
      <w:r/>
    </w:p>
    <w:p>
      <w:r>
        <w:t>理方面具有丰富经验，曾先后担任北京巴布科克威尔科克斯有限公司工程部工程师，中国燕兴总公司房地产开发部副经理，中</w:t>
      </w:r>
    </w:p>
    <w:p>
      <w:r/>
    </w:p>
    <w:p>
      <w:r>
        <w:t>国信达资产管理公司股权管理部高级副经理、实体管理部高级经理，中国信达资产管理公司托管清算部高级经理、副总经理、</w:t>
      </w:r>
    </w:p>
    <w:p>
      <w:r/>
    </w:p>
    <w:p>
      <w:r>
        <w:t xml:space="preserve">总经理，中国信达资产管理股份有限公司股权管理部总经理。王先生现任中国信达资产管理股份有限公司业务总监。 </w:t>
      </w:r>
    </w:p>
    <w:p>
      <w:r/>
    </w:p>
    <w:p>
      <w:r>
        <w:t xml:space="preserve">陈丽洁（董事） </w:t>
      </w:r>
    </w:p>
    <w:p>
      <w:r/>
    </w:p>
    <w:p>
      <w:r>
        <w:t>有逾 30 年的工作经验，曾先后担任国务院法制局工交商事司处长、副司长，国家经贸委政策法规司副司长，国务院国资委政策</w:t>
      </w:r>
    </w:p>
    <w:p>
      <w:r/>
    </w:p>
    <w:p>
      <w:r>
        <w:t>陈丽洁女士，64 岁，现任本公司独立非执行董事。陈女士毕业于中国人民大学法学专业，法学博士。陈女士在法律事务方面具</w:t>
      </w:r>
    </w:p>
    <w:p>
      <w:r/>
    </w:p>
    <w:p>
      <w:r>
        <w:t xml:space="preserve">法规局正局级巡视员，中国移动通信集团公司总法律顾问。 </w:t>
      </w:r>
    </w:p>
    <w:p>
      <w:r/>
    </w:p>
    <w:p>
      <w:r>
        <w:t xml:space="preserve">胡式海（董事） </w:t>
      </w:r>
    </w:p>
    <w:p>
      <w:r/>
    </w:p>
    <w:p>
      <w:r>
        <w:t>胡式海先生，64 岁，现任本公司独立非执行董事。胡先生毕业于上海交通大学热能工程专业，教授级高级工程师。胡先生在电</w:t>
      </w:r>
    </w:p>
    <w:p>
      <w:r/>
    </w:p>
    <w:p>
      <w:r>
        <w:t>力行业工作逾 40 年，具有丰富的企业管理和技术管理经验，曾先后担任华能上海石洞口第二发电厂主管、主任、副厂长，上海</w:t>
      </w:r>
    </w:p>
    <w:p>
      <w:r/>
    </w:p>
    <w:p>
      <w:r>
        <w:t>外高桥第二电厂筹建处副主任，华能电力股份有限公司生产部经理、总经理助理，中国华能集团公司总经理助理兼安生部主任、</w:t>
      </w:r>
    </w:p>
    <w:p>
      <w:r/>
    </w:p>
    <w:p>
      <w:r>
        <w:t xml:space="preserve">总工程师。 </w:t>
      </w:r>
    </w:p>
    <w:p>
      <w:r/>
    </w:p>
    <w:p>
      <w:r>
        <w:t xml:space="preserve">82 / 302 </w:t>
      </w:r>
    </w:p>
    <w:p>
      <w:r/>
    </w:p>
    <w:p>
      <w:r>
        <w:t xml:space="preserve">2018 年年度报告 </w:t>
      </w:r>
    </w:p>
    <w:p>
      <w:r/>
    </w:p>
    <w:p>
      <w:r>
        <w:t xml:space="preserve">李大壮（董事） </w:t>
      </w:r>
    </w:p>
    <w:p>
      <w:r/>
    </w:p>
    <w:p>
      <w:r>
        <w:t>李大壮先生，58 岁，银紫荆星章、法国国家功绩荣誉勋章、太平绅士。李先生现任本公司独立非执行董事。李先生是新大中国</w:t>
      </w:r>
    </w:p>
    <w:p>
      <w:r/>
    </w:p>
    <w:p>
      <w:r>
        <w:t>际(集团)有限公司以及中国概念(咨询顾问)有限公司的执行主席。李先生自 1993 年以来曾被选为第 8 届、9 届、10 届和 11 届</w:t>
      </w:r>
    </w:p>
    <w:p>
      <w:r/>
    </w:p>
    <w:p>
      <w:r>
        <w:t>中国人民政治协商会议全国委员会委员，于 2007 年至 2013 年，李先生担任香港特别行政区政府财务汇报检讨委员团召集人兼</w:t>
      </w:r>
    </w:p>
    <w:p>
      <w:r/>
    </w:p>
    <w:p>
      <w:r>
        <w:t>成员。李先生目前还是约旦哈希姆王国驻香港特别行政区名誉领事，港台经济文化合作协进会主席，香港特别行政区政府策略</w:t>
      </w:r>
    </w:p>
    <w:p>
      <w:r/>
    </w:p>
    <w:p>
      <w:r>
        <w:t xml:space="preserve">发展委员会委员，中华海外联谊会常务理事，香港总商会理事。李先生目前还担任香港上市公司兴利集团有限公司（Herald </w:t>
      </w:r>
    </w:p>
    <w:p>
      <w:r/>
    </w:p>
    <w:p>
      <w:r>
        <w:t xml:space="preserve">Holdings Limited）独立非执行董事、海港企业有限公司独立非执行董事。 </w:t>
      </w:r>
    </w:p>
    <w:p>
      <w:r/>
    </w:p>
    <w:p>
      <w:r>
        <w:t xml:space="preserve">刘祥民（监事，已辞任） </w:t>
      </w:r>
    </w:p>
    <w:p>
      <w:r/>
    </w:p>
    <w:p>
      <w:r>
        <w:t>刘祥民先生，56 岁，已于 2018 年 12 月 11 日辞任本公司监事会主席。刘先生毕业于中南大学有色冶金专业，工学博士，教授</w:t>
      </w:r>
    </w:p>
    <w:p>
      <w:r/>
    </w:p>
    <w:p>
      <w:r>
        <w:t>级高级工程师。刘先生长期从事有色金属冶金研究和企业管理工作，具有丰富的专业经验，曾先后担任中州铝厂氧化铝分厂副</w:t>
      </w:r>
    </w:p>
    <w:p>
      <w:r/>
    </w:p>
    <w:p>
      <w:r>
        <w:t>厂长、厂长，中州铝厂副厂长，本公司中州分公司总经理，本公司执行董事、副总裁、高级副总裁，中铝集团副总经理、党组</w:t>
      </w:r>
    </w:p>
    <w:p>
      <w:r/>
    </w:p>
    <w:p>
      <w:r>
        <w:t xml:space="preserve">成员。 </w:t>
      </w:r>
    </w:p>
    <w:p>
      <w:r/>
    </w:p>
    <w:p>
      <w:r>
        <w:t>叶国华，50 岁，现任本公司监事会主席。叶先生毕业于上海财经大学会计学专业，经济学学士，高级会计师。叶先生在财务管</w:t>
      </w:r>
    </w:p>
    <w:p>
      <w:r/>
    </w:p>
    <w:p>
      <w:r>
        <w:t>理、会计核算等方面拥有丰富的经验，先后担任上海高桥石油化工公司炼油厂财务处处长，中国石化股份公司上海高桥分公司</w:t>
      </w:r>
    </w:p>
    <w:p>
      <w:r/>
    </w:p>
    <w:p>
      <w:r>
        <w:t xml:space="preserve">叶国华（监事会主席） </w:t>
      </w:r>
    </w:p>
    <w:p>
      <w:r/>
    </w:p>
    <w:p>
      <w:r>
        <w:t>副总会计师、财务部部长，上海石油化工股份有限公司财务总监、执行董事、党委委员、副总经理，中国石油化工集团公司财</w:t>
      </w:r>
    </w:p>
    <w:p>
      <w:r/>
    </w:p>
    <w:p>
      <w:r>
        <w:t>王军（监事，已辞任；现</w:t>
      </w:r>
    </w:p>
    <w:p>
      <w:r>
        <w:t>任本公司财务总监、董事</w:t>
      </w:r>
    </w:p>
    <w:p>
      <w:r>
        <w:t xml:space="preserve">会秘书） </w:t>
      </w:r>
    </w:p>
    <w:p>
      <w:r/>
    </w:p>
    <w:p>
      <w:r>
        <w:t>务部主任，盛骏国际投资有限公司董事长，中石化保险有限公司董事长，太平石化金融租赁有限责任公司副董事长，中石化财</w:t>
      </w:r>
    </w:p>
    <w:p>
      <w:r/>
    </w:p>
    <w:p>
      <w:r>
        <w:t xml:space="preserve">务有限责任公司董事，中石化石油工程技术服务股份有限公司董事。叶先生目前还担任中铝集团党组成员、总会计师。 </w:t>
      </w:r>
    </w:p>
    <w:p>
      <w:r/>
    </w:p>
    <w:p>
      <w:r>
        <w:t>王军先生，48 岁，于 2019 年 2 月 20 日辞任本公司监事，并于同日担任本公司财务总监、董事会秘书（公司秘书）。王先生是</w:t>
      </w:r>
    </w:p>
    <w:p>
      <w:r/>
    </w:p>
    <w:p>
      <w:r>
        <w:t>清华大学工商管理硕士（MBA），高级会计师，英国特许管理会计师(CIMA 会员)，已入选全国会计领军（后备）人才培养计划。</w:t>
      </w:r>
    </w:p>
    <w:p>
      <w:r/>
    </w:p>
    <w:p>
      <w:r>
        <w:t>王先生在基层单位、海外公司、上市公司和集团部门等多个岗位历练过，拥有丰富的财务会计、资金管理及资本运作经验。王</w:t>
      </w:r>
    </w:p>
    <w:p>
      <w:r/>
    </w:p>
    <w:p>
      <w:r>
        <w:t>先生曾先后担任中国铝业公司财务部资金管理处副处长、处长，中国铝业公司驻秘鲁总代表，中铝秘鲁矿业公司董事、高级审</w:t>
      </w:r>
    </w:p>
    <w:p>
      <w:r/>
    </w:p>
    <w:p>
      <w:r>
        <w:t>计经理，中铝矿产资源有限公司财务总监、财务部经理，中铝国际工程有限责任公司财务总监，中铝国际工程股份有限公司执</w:t>
      </w:r>
    </w:p>
    <w:p>
      <w:r/>
    </w:p>
    <w:p>
      <w:r>
        <w:t>行董事、财务总监、董事会秘书，中国铝业公司（中国铝业集团有限公司）副总会计师、财务部主任、资本运营部主任，中国</w:t>
      </w:r>
    </w:p>
    <w:p>
      <w:r/>
    </w:p>
    <w:p>
      <w:r>
        <w:t>铝业股份有限公司监事。王先生目前还担任中国稀有稀土股份有限公司监事会主席，中铝国际工程股份有限公司董事，中铝资</w:t>
      </w:r>
    </w:p>
    <w:p>
      <w:r/>
    </w:p>
    <w:p>
      <w:r>
        <w:t xml:space="preserve">产经营管理有限公司董事，中铝资本控股有限公司董事，中铝财务有限责任公司董事，中铝海外控股有限公司董事、总裁。 </w:t>
      </w:r>
    </w:p>
    <w:p>
      <w:r/>
    </w:p>
    <w:p>
      <w:r>
        <w:t xml:space="preserve">83 / 302 </w:t>
      </w:r>
    </w:p>
    <w:p>
      <w:r/>
    </w:p>
    <w:p>
      <w:r>
        <w:t xml:space="preserve">2018 年年度报告 </w:t>
      </w:r>
    </w:p>
    <w:p>
      <w:r/>
    </w:p>
    <w:p>
      <w:r>
        <w:t xml:space="preserve">单淑兰（监事） </w:t>
      </w:r>
    </w:p>
    <w:p>
      <w:r/>
    </w:p>
    <w:p>
      <w:r>
        <w:t>单淑兰，47 岁，自 2019 年 2 月 20 日起担任本公司监事。单女士毕业于北京轻工业学院工业企业管理专业，工学学士，注册会</w:t>
      </w:r>
    </w:p>
    <w:p>
      <w:r/>
    </w:p>
    <w:p>
      <w:r>
        <w:t>计师、统计师。单女士在会计、财务管理等方面拥有丰富的经验，曾先后担任北京玻璃仪器厂经研室经济分析师，中国圣戈班</w:t>
      </w:r>
    </w:p>
    <w:p>
      <w:r/>
    </w:p>
    <w:p>
      <w:r>
        <w:t>北京赛姆菲尔玻璃纤维有限公司财务经理，家乐福（中国）有限公司北京区财务经理，美国贝克休斯石油公司深锤分公司中国</w:t>
      </w:r>
    </w:p>
    <w:p>
      <w:r/>
    </w:p>
    <w:p>
      <w:r>
        <w:t>区财务经理，微软（中国）亚洲研究院中国区财务经理，中国铝业公司财务部预算处业务主管、副处长、预算考核处处长。单</w:t>
      </w:r>
    </w:p>
    <w:p>
      <w:r/>
    </w:p>
    <w:p>
      <w:r>
        <w:t>女士目前担任中铝集团财务部副主任，同时还担任中铝创新开发投资有限公司监事，中铝海外控股有限公司董事及中铝保险经</w:t>
      </w:r>
    </w:p>
    <w:p>
      <w:r/>
    </w:p>
    <w:p>
      <w:r>
        <w:t xml:space="preserve">纪（北京）股份有限公司董事。 </w:t>
      </w:r>
    </w:p>
    <w:p>
      <w:r/>
    </w:p>
    <w:p>
      <w:r>
        <w:t>伍祚明先生，52 岁，现任本公司监事、中铝山西新材料有限公司党委副书记、总经理。伍先生是中国人民大学工商管理硕士（MBA），</w:t>
      </w:r>
    </w:p>
    <w:p>
      <w:r/>
    </w:p>
    <w:p>
      <w:r>
        <w:t>高级工程师。伍先生在人力资源管理方面拥有丰富的经验，曾先后担任中铝集团人事部干部处副处长，中国铝业公司筹备组人</w:t>
      </w:r>
    </w:p>
    <w:p>
      <w:r/>
    </w:p>
    <w:p>
      <w:r>
        <w:t xml:space="preserve">伍祚明（监事） </w:t>
      </w:r>
    </w:p>
    <w:p>
      <w:r/>
    </w:p>
    <w:p>
      <w:r>
        <w:t>事部干部处负责人，中国铝业公司人事部干部处（培训处）副处长，本公司人力资源部考核培训处副经理、员工管理处经理、</w:t>
      </w:r>
    </w:p>
    <w:p>
      <w:r/>
    </w:p>
    <w:p>
      <w:r>
        <w:t>综合处经理，中国铝业公司人力资源部（老干部工作部）高级经理、综合处处长，本公司人力资源部副总经理、总经理，本公</w:t>
      </w:r>
    </w:p>
    <w:p>
      <w:r/>
    </w:p>
    <w:p>
      <w:r>
        <w:t xml:space="preserve">司广西分公司党委副书记、副总经理、工会主席。 </w:t>
      </w:r>
    </w:p>
    <w:p>
      <w:r/>
    </w:p>
    <w:p>
      <w:r>
        <w:t>许波先生，54 岁，已于 2018 年 6 月 6 日辞任本公司副总裁职务。许先生毕业于华北水电学院水工结构工程专业，工程硕士，</w:t>
      </w:r>
    </w:p>
    <w:p>
      <w:r/>
    </w:p>
    <w:p>
      <w:r>
        <w:t>并获中国人民大学经济学专业博士学位，高级工程师。许先生具有丰富的并购重组、资本运作、企业管理等方面的经验，在煤</w:t>
      </w:r>
    </w:p>
    <w:p>
      <w:r/>
    </w:p>
    <w:p>
      <w:r>
        <w:t>炭、电力等能源领域有较高声望。许先生曾先后担任电力机械局水电与施工机械处副处长、局办公室主任兼中国华电电站装备</w:t>
      </w:r>
    </w:p>
    <w:p>
      <w:r/>
    </w:p>
    <w:p>
      <w:r>
        <w:t xml:space="preserve">许波（副总裁，已辞任） </w:t>
      </w:r>
    </w:p>
    <w:p>
      <w:r/>
    </w:p>
    <w:p>
      <w:r>
        <w:t>工程（集团）总公司钢结构部总经理、局长助理，中国华电电站装备工程（集团）总公司副总经理，中国华电工程（集团）公</w:t>
      </w:r>
    </w:p>
    <w:p>
      <w:r/>
    </w:p>
    <w:p>
      <w:r>
        <w:t>司常务副总经理、总经理，华电煤业集团有限公司副总经理，中国华电集团公司陕西代表处主任、陕西分公司总经理，华电陕</w:t>
      </w:r>
    </w:p>
    <w:p>
      <w:r/>
    </w:p>
    <w:p>
      <w:r>
        <w:t>西能源有限公司执行董事、总经理，本公司总裁助理、中铝能源有限公司执行董事、总经理，本公司副总裁兼董事会秘书，本</w:t>
      </w:r>
    </w:p>
    <w:p>
      <w:r/>
    </w:p>
    <w:p>
      <w:r>
        <w:t xml:space="preserve">公司副总裁。 </w:t>
      </w:r>
    </w:p>
    <w:p>
      <w:r/>
    </w:p>
    <w:p>
      <w:r>
        <w:t>张占魁（财务总监、董事</w:t>
      </w:r>
    </w:p>
    <w:p>
      <w:r>
        <w:t xml:space="preserve">会秘书，已辞任） </w:t>
      </w:r>
    </w:p>
    <w:p>
      <w:r/>
    </w:p>
    <w:p>
      <w:r>
        <w:t>张占魁先生，60 岁，已于 2019 年 2 月 20 日辞任本公司财务总监、董事会秘书（公司秘书）职务。张先生是经济管理研究生，</w:t>
      </w:r>
    </w:p>
    <w:p>
      <w:r/>
    </w:p>
    <w:p>
      <w:r>
        <w:t>高级会计师，在企业财务会计、资金管理及审计方面拥有丰富经验。张先生曾先后担任中国有色冶金设计研究院财务处副处长、</w:t>
      </w:r>
    </w:p>
    <w:p>
      <w:r/>
    </w:p>
    <w:p>
      <w:r>
        <w:t>处长、审计处处长，北京恩菲科技产业集团副总经理，中国铜铅锌集团公司财务部会计处处长、财务部副主任及本公司上市办</w:t>
      </w:r>
    </w:p>
    <w:p>
      <w:r/>
    </w:p>
    <w:p>
      <w:r>
        <w:t>公室资产财务负责人、财务部资金管理处处长，本公司财务部综合管理处经理，中国铝业公司财务部副主任、主任，中国铝业</w:t>
      </w:r>
    </w:p>
    <w:p>
      <w:r/>
    </w:p>
    <w:p>
      <w:r>
        <w:t xml:space="preserve">公司副总会计师，本公司监事，本公司财务总监兼董事会秘书（公司秘书）。 </w:t>
      </w:r>
    </w:p>
    <w:p>
      <w:r/>
    </w:p>
    <w:p>
      <w:r>
        <w:t xml:space="preserve">84 / 302 </w:t>
      </w:r>
    </w:p>
    <w:p>
      <w:r/>
    </w:p>
    <w:p>
      <w:r>
        <w:t xml:space="preserve">2018 年年度报告 </w:t>
      </w:r>
    </w:p>
    <w:p>
      <w:r/>
    </w:p>
    <w:p>
      <w:r>
        <w:t xml:space="preserve">冷正旭（副总裁，已辞任） </w:t>
      </w:r>
    </w:p>
    <w:p>
      <w:r/>
    </w:p>
    <w:p>
      <w:r>
        <w:t>冷正旭先生，58 岁，已于 2018 年 10 月 26 日辞任本公司副总裁职务。冷先生毕业于贵州工学院有色金属冶炼专业，工学学士，</w:t>
      </w:r>
    </w:p>
    <w:p>
      <w:r/>
    </w:p>
    <w:p>
      <w:r>
        <w:t>教授级高级工程师。冷先生在有色金属行业工作逾 30 年，在企业管理、生产技术方面拥有丰富的经验，曾先后担任贵州铝厂第</w:t>
      </w:r>
    </w:p>
    <w:p>
      <w:r/>
    </w:p>
    <w:p>
      <w:r>
        <w:t>二电解厂一车间副主任、党支部书记，贵州铝厂第三电解铝厂二车间主任，贵州铝厂第一电解铝厂总工程师，贵州铝厂总工程</w:t>
      </w:r>
    </w:p>
    <w:p>
      <w:r/>
    </w:p>
    <w:p>
      <w:r>
        <w:t>师，中国铝业贵州分公司副总经理，本公司生产部总经理、企业管理部总经理，中国铝业山西分公司总经理，山西铝厂厂长，</w:t>
      </w:r>
    </w:p>
    <w:p>
      <w:r/>
    </w:p>
    <w:p>
      <w:r>
        <w:t>山西华兴铝业有限公司执行董事，本公司贵州分公司总经理，贵州铝厂厂长、党委副书记，贵州华锦铝业股份有限公司董事长，</w:t>
      </w:r>
    </w:p>
    <w:p>
      <w:r/>
    </w:p>
    <w:p>
      <w:r>
        <w:t xml:space="preserve">遵义铝业股份有限公司董事长，中国铝业遵义氧化铝有限公司董事长，本公司总裁助理，本公司副总裁。 </w:t>
      </w:r>
    </w:p>
    <w:p>
      <w:r/>
    </w:p>
    <w:p>
      <w:r>
        <w:t>田永先生，59 岁，于 2018 年 6 月 6 日起担任本公司副总裁。田先生毕业于昆明理工大学冶金工程专业，工程硕士，成绩优异</w:t>
      </w:r>
    </w:p>
    <w:p>
      <w:r/>
    </w:p>
    <w:p>
      <w:r>
        <w:t>高级工程师。田先生在有色金属冶炼生产、企业管理等方面拥有丰富的经验，曾先后担任云南铝厂电解车间技术员、副主任、</w:t>
      </w:r>
    </w:p>
    <w:p>
      <w:r/>
    </w:p>
    <w:p>
      <w:r>
        <w:t xml:space="preserve">田永（副总裁） </w:t>
      </w:r>
    </w:p>
    <w:p>
      <w:r/>
    </w:p>
    <w:p>
      <w:r>
        <w:t>电解二车间代理主任，云南铝厂总调度长兼调度科科长，云南铝厂加工分厂厂长、生产部副部长、部长兼生产调度科科长、厂</w:t>
      </w:r>
    </w:p>
    <w:p>
      <w:r/>
    </w:p>
    <w:p>
      <w:r>
        <w:t>长助理兼总调度长、生产处处长，云南铝厂副厂长、厂长，云南铝业股份有限公司副董事长、总经理，云南冶金集团总公司副</w:t>
      </w:r>
    </w:p>
    <w:p>
      <w:r/>
    </w:p>
    <w:p>
      <w:r>
        <w:t xml:space="preserve">总经理、总经理，云南冶金集团股份有限公司总经理、董事长。 </w:t>
      </w:r>
    </w:p>
    <w:p>
      <w:r/>
    </w:p>
    <w:p>
      <w:r>
        <w:t>吴茂森先生，55 岁，于 2019 年 3 月 21 日起任本公司副总裁。吴先生毕业于大连铁道学院焊接工艺及设备专业，工学学士，成</w:t>
      </w:r>
    </w:p>
    <w:p>
      <w:r/>
    </w:p>
    <w:p>
      <w:r>
        <w:t>绩优异高级工程师。吴先生在企业管理方面具有丰富的经验，曾先后担任山西铝厂氧化铝分厂副厂长、检修分厂副厂长、运输</w:t>
      </w:r>
    </w:p>
    <w:p>
      <w:r/>
    </w:p>
    <w:p>
      <w:r>
        <w:t>部主任，中国铝业山西分公司总经理助理，中铝山西工程建设指挥部副总指挥，山西华泽铝电有限公司副总经理，山西铝厂副</w:t>
      </w:r>
    </w:p>
    <w:p>
      <w:r/>
    </w:p>
    <w:p>
      <w:r>
        <w:t>厂长、厂长，青海黄河水电再生铝业有限公司董事、总经理、党委书记，中铝资产经营管理公司党委书记、执行董事、总经理</w:t>
      </w:r>
    </w:p>
    <w:p>
      <w:r/>
    </w:p>
    <w:p>
      <w:r>
        <w:t>并先后兼任中铝（上海）有限公司执行董事、中铝置业发展有限公司执行董事、总经理、华西铝业有限公司董事长、中铝投资</w:t>
      </w:r>
    </w:p>
    <w:p>
      <w:r/>
    </w:p>
    <w:p>
      <w:r>
        <w:t>发展有限公司董事长、总经理、中国铝业山西分公司、山西铝厂扭亏脱困转型升级工作组副组长、中铝科学技术研究院有限公</w:t>
      </w:r>
    </w:p>
    <w:p>
      <w:r/>
    </w:p>
    <w:p>
      <w:r>
        <w:t>司董事长。吴先生目前还担任中铝投资发展有限公司董事长，中国铝业山西分公司、山西铝厂扭亏脱困转型升级工作组副组长，</w:t>
      </w:r>
    </w:p>
    <w:p>
      <w:r/>
    </w:p>
    <w:p>
      <w:r>
        <w:t xml:space="preserve">中铝科学技术研究院有限公司执行董事。 </w:t>
      </w:r>
    </w:p>
    <w:p>
      <w:r/>
    </w:p>
    <w:p>
      <w:r>
        <w:t xml:space="preserve">吴茂森（副总裁） </w:t>
      </w:r>
    </w:p>
    <w:p>
      <w:r/>
    </w:p>
    <w:p>
      <w:r>
        <w:t xml:space="preserve">其它情况说明 </w:t>
      </w:r>
    </w:p>
    <w:p>
      <w:r/>
    </w:p>
    <w:p>
      <w:r>
        <w:t xml:space="preserve">□适用 √不适用  </w:t>
      </w:r>
    </w:p>
    <w:p>
      <w:r/>
    </w:p>
    <w:p>
      <w:r>
        <w:t xml:space="preserve">(二) 董事、高级管理人员报告期内被授予的股权激励情况 </w:t>
      </w:r>
    </w:p>
    <w:p>
      <w:r/>
    </w:p>
    <w:p>
      <w:r>
        <w:t xml:space="preserve">□适用 √不适用  </w:t>
      </w:r>
    </w:p>
    <w:p>
      <w:r/>
    </w:p>
    <w:p>
      <w:r>
        <w:t xml:space="preserve">85 / 302 </w:t>
      </w:r>
    </w:p>
    <w:p>
      <w:r/>
    </w:p>
    <w:p>
      <w:r>
        <w:t xml:space="preserve"> </w:t>
      </w:r>
    </w:p>
    <w:p>
      <w:r>
        <w:t xml:space="preserve"> </w:t>
      </w:r>
    </w:p>
    <w:p>
      <w:r>
        <w:t xml:space="preserve">2018 年年度报告 </w:t>
      </w:r>
    </w:p>
    <w:p>
      <w:r/>
    </w:p>
    <w:p>
      <w:r>
        <w:t xml:space="preserve">二、现任及报告期内离任董事、监事和高级管理人员的任职情况 </w:t>
      </w:r>
    </w:p>
    <w:p>
      <w:r/>
    </w:p>
    <w:p>
      <w:r>
        <w:t xml:space="preserve">(一) 在股东单位任职情况 </w:t>
      </w:r>
    </w:p>
    <w:p>
      <w:r>
        <w:t xml:space="preserve">√适用 □不适用  </w:t>
      </w:r>
    </w:p>
    <w:p>
      <w:r/>
    </w:p>
    <w:p>
      <w:r>
        <w:t xml:space="preserve">任职人员姓名 </w:t>
      </w:r>
    </w:p>
    <w:p>
      <w:r/>
    </w:p>
    <w:p>
      <w:r>
        <w:t xml:space="preserve">股东单位名称 </w:t>
      </w:r>
    </w:p>
    <w:p>
      <w:r/>
    </w:p>
    <w:p>
      <w:r>
        <w:t xml:space="preserve">在股东单位担任的职务 </w:t>
      </w:r>
    </w:p>
    <w:p>
      <w:r/>
    </w:p>
    <w:p>
      <w:r>
        <w:t xml:space="preserve">任期起始日期 </w:t>
      </w:r>
    </w:p>
    <w:p>
      <w:r/>
    </w:p>
    <w:p>
      <w:r>
        <w:t xml:space="preserve">任期终止日期 </w:t>
      </w:r>
    </w:p>
    <w:p>
      <w:r/>
    </w:p>
    <w:p>
      <w:r>
        <w:t xml:space="preserve">余德辉（董事长，已辞任） </w:t>
      </w:r>
    </w:p>
    <w:p>
      <w:r/>
    </w:p>
    <w:p>
      <w:r>
        <w:t xml:space="preserve">中国铝业集团有限公司 </w:t>
      </w:r>
    </w:p>
    <w:p>
      <w:r/>
    </w:p>
    <w:p>
      <w:r>
        <w:t xml:space="preserve">总经理 </w:t>
      </w:r>
    </w:p>
    <w:p>
      <w:r/>
    </w:p>
    <w:p>
      <w:r>
        <w:t xml:space="preserve">敖宏（董事） </w:t>
      </w:r>
    </w:p>
    <w:p>
      <w:r/>
    </w:p>
    <w:p>
      <w:r>
        <w:t xml:space="preserve">中国铝业集团有限公司 </w:t>
      </w:r>
    </w:p>
    <w:p>
      <w:r/>
    </w:p>
    <w:p>
      <w:r>
        <w:t xml:space="preserve">专职党组副书记 </w:t>
      </w:r>
    </w:p>
    <w:p>
      <w:r/>
    </w:p>
    <w:p>
      <w:r>
        <w:t xml:space="preserve">2016.01.08 </w:t>
      </w:r>
    </w:p>
    <w:p>
      <w:r/>
    </w:p>
    <w:p>
      <w:r>
        <w:t xml:space="preserve">2016.12.06 </w:t>
      </w:r>
    </w:p>
    <w:p>
      <w:r/>
    </w:p>
    <w:p>
      <w:r>
        <w:t xml:space="preserve">刘才明（董事，已辞任） </w:t>
      </w:r>
    </w:p>
    <w:p>
      <w:r/>
    </w:p>
    <w:p>
      <w:r>
        <w:t xml:space="preserve">中国铝业集团有限公司 </w:t>
      </w:r>
    </w:p>
    <w:p>
      <w:r/>
    </w:p>
    <w:p>
      <w:r>
        <w:t xml:space="preserve">副总经理（已辞任） </w:t>
      </w:r>
    </w:p>
    <w:p>
      <w:r/>
    </w:p>
    <w:p>
      <w:r>
        <w:t xml:space="preserve">2007.01.25 </w:t>
      </w:r>
    </w:p>
    <w:p>
      <w:r/>
    </w:p>
    <w:p>
      <w:r>
        <w:t xml:space="preserve">2018.05.21 </w:t>
      </w:r>
    </w:p>
    <w:p>
      <w:r/>
    </w:p>
    <w:p>
      <w:r>
        <w:t xml:space="preserve">卢东亮（董事长）注 </w:t>
      </w:r>
    </w:p>
    <w:p>
      <w:r/>
    </w:p>
    <w:p>
      <w:r>
        <w:t xml:space="preserve">中国铝业集团有限公司 </w:t>
      </w:r>
    </w:p>
    <w:p>
      <w:r/>
    </w:p>
    <w:p>
      <w:r>
        <w:t xml:space="preserve">王军（董事） </w:t>
      </w:r>
    </w:p>
    <w:p>
      <w:r/>
    </w:p>
    <w:p>
      <w:r>
        <w:t xml:space="preserve">中国信达资产管理股份有限公司 </w:t>
      </w:r>
    </w:p>
    <w:p>
      <w:r/>
    </w:p>
    <w:p>
      <w:r>
        <w:t xml:space="preserve">副总经理 </w:t>
      </w:r>
    </w:p>
    <w:p>
      <w:r/>
    </w:p>
    <w:p>
      <w:r>
        <w:t xml:space="preserve">业务总监 </w:t>
      </w:r>
    </w:p>
    <w:p>
      <w:r/>
    </w:p>
    <w:p>
      <w:r>
        <w:t xml:space="preserve">2016.04.22 </w:t>
      </w:r>
    </w:p>
    <w:p>
      <w:r/>
    </w:p>
    <w:p>
      <w:r>
        <w:t xml:space="preserve">2013.08.19 </w:t>
      </w:r>
    </w:p>
    <w:p>
      <w:r/>
    </w:p>
    <w:p>
      <w:r>
        <w:t xml:space="preserve">刘祥民（监事，已辞任） </w:t>
      </w:r>
    </w:p>
    <w:p>
      <w:r/>
    </w:p>
    <w:p>
      <w:r>
        <w:t xml:space="preserve">中国铝业集团有限公司 </w:t>
      </w:r>
    </w:p>
    <w:p>
      <w:r/>
    </w:p>
    <w:p>
      <w:r>
        <w:t xml:space="preserve">副总经理（已辞任） </w:t>
      </w:r>
    </w:p>
    <w:p>
      <w:r/>
    </w:p>
    <w:p>
      <w:r>
        <w:t xml:space="preserve">2017.12.19 </w:t>
      </w:r>
    </w:p>
    <w:p>
      <w:r/>
    </w:p>
    <w:p>
      <w:r>
        <w:t xml:space="preserve">2018.07.23 </w:t>
      </w:r>
    </w:p>
    <w:p>
      <w:r/>
    </w:p>
    <w:p>
      <w:r>
        <w:t xml:space="preserve">王军（监事，已辞任） </w:t>
      </w:r>
    </w:p>
    <w:p>
      <w:r/>
    </w:p>
    <w:p>
      <w:r>
        <w:t xml:space="preserve">中国铝业集团有限公司 </w:t>
      </w:r>
    </w:p>
    <w:p>
      <w:r/>
    </w:p>
    <w:p>
      <w:r>
        <w:t>副总会计师、财务部主任、</w:t>
      </w:r>
    </w:p>
    <w:p>
      <w:r>
        <w:t>资本运营部主任（已辞任）</w:t>
      </w:r>
    </w:p>
    <w:p>
      <w:r/>
    </w:p>
    <w:p>
      <w:r>
        <w:t xml:space="preserve">2015.11.13 </w:t>
      </w:r>
    </w:p>
    <w:p>
      <w:r/>
    </w:p>
    <w:p>
      <w:r>
        <w:t xml:space="preserve">2019.01.15 </w:t>
      </w:r>
    </w:p>
    <w:p>
      <w:r/>
    </w:p>
    <w:p>
      <w:r>
        <w:t xml:space="preserve">单淑兰（监事） </w:t>
      </w:r>
    </w:p>
    <w:p>
      <w:r/>
    </w:p>
    <w:p>
      <w:r>
        <w:t xml:space="preserve">中国铝业集团有限公司 </w:t>
      </w:r>
    </w:p>
    <w:p>
      <w:r/>
    </w:p>
    <w:p>
      <w:r>
        <w:t xml:space="preserve">财务部副主任 </w:t>
      </w:r>
    </w:p>
    <w:p>
      <w:r/>
    </w:p>
    <w:p>
      <w:r>
        <w:t xml:space="preserve">2016.05.05 </w:t>
      </w:r>
    </w:p>
    <w:p>
      <w:r/>
    </w:p>
    <w:p>
      <w:r>
        <w:t xml:space="preserve">在股东单位任职情况的说明 </w:t>
      </w:r>
    </w:p>
    <w:p>
      <w:r/>
    </w:p>
    <w:p>
      <w:r>
        <w:t xml:space="preserve">无 </w:t>
      </w:r>
    </w:p>
    <w:p>
      <w:r/>
    </w:p>
    <w:p>
      <w:r>
        <w:t xml:space="preserve">注：卢东亮先生作为中国铝业集团有限公司的副总经理，主要分管中国铝业的生产经营和日常工作。 </w:t>
      </w:r>
    </w:p>
    <w:p>
      <w:r/>
    </w:p>
    <w:p>
      <w:r>
        <w:t xml:space="preserve">(二) 在其他单位任职情况 </w:t>
      </w:r>
    </w:p>
    <w:p>
      <w:r/>
    </w:p>
    <w:p>
      <w:r>
        <w:t xml:space="preserve">√适用 □不适用  </w:t>
      </w:r>
    </w:p>
    <w:p>
      <w:r/>
    </w:p>
    <w:p>
      <w:r>
        <w:t xml:space="preserve">任职人员姓名 </w:t>
      </w:r>
    </w:p>
    <w:p>
      <w:r/>
    </w:p>
    <w:p>
      <w:r>
        <w:t xml:space="preserve">其他单位名称 </w:t>
      </w:r>
    </w:p>
    <w:p>
      <w:r/>
    </w:p>
    <w:p>
      <w:r>
        <w:t xml:space="preserve">在其他单位担任的职务 </w:t>
      </w:r>
    </w:p>
    <w:p>
      <w:r/>
    </w:p>
    <w:p>
      <w:r>
        <w:t xml:space="preserve">任期起始日期 </w:t>
      </w:r>
    </w:p>
    <w:p>
      <w:r/>
    </w:p>
    <w:p>
      <w:r>
        <w:t xml:space="preserve">任期终止日期 </w:t>
      </w:r>
    </w:p>
    <w:p>
      <w:r/>
    </w:p>
    <w:p>
      <w:r>
        <w:t xml:space="preserve">刘才明（董事，已辞任） </w:t>
      </w:r>
    </w:p>
    <w:p>
      <w:r/>
    </w:p>
    <w:p>
      <w:r>
        <w:t xml:space="preserve">中铝海外控股有限公司 </w:t>
      </w:r>
    </w:p>
    <w:p>
      <w:r/>
    </w:p>
    <w:p>
      <w:r>
        <w:t xml:space="preserve">非执行董事 </w:t>
      </w:r>
    </w:p>
    <w:p>
      <w:r/>
    </w:p>
    <w:p>
      <w:r>
        <w:t xml:space="preserve">2013.04.25 </w:t>
      </w:r>
    </w:p>
    <w:p>
      <w:r/>
    </w:p>
    <w:p>
      <w:r>
        <w:t xml:space="preserve">2018.08.06 </w:t>
      </w:r>
    </w:p>
    <w:p>
      <w:r/>
    </w:p>
    <w:p>
      <w:r>
        <w:t xml:space="preserve">王军（董事） </w:t>
      </w:r>
    </w:p>
    <w:p>
      <w:r/>
    </w:p>
    <w:p>
      <w:r>
        <w:t xml:space="preserve">中国核工业建设股份有限公司 </w:t>
      </w:r>
    </w:p>
    <w:p>
      <w:r/>
    </w:p>
    <w:p>
      <w:r>
        <w:t xml:space="preserve">董事 </w:t>
      </w:r>
    </w:p>
    <w:p>
      <w:r/>
    </w:p>
    <w:p>
      <w:r>
        <w:t xml:space="preserve">2014.03.12 </w:t>
      </w:r>
    </w:p>
    <w:p>
      <w:r/>
    </w:p>
    <w:p>
      <w:r>
        <w:t xml:space="preserve">86 / 302 </w:t>
      </w:r>
    </w:p>
    <w:p>
      <w:r/>
    </w:p>
    <w:p>
      <w:r>
        <w:t xml:space="preserve"> </w:t>
      </w:r>
    </w:p>
    <w:p>
      <w:r>
        <w:t xml:space="preserve"> </w:t>
      </w:r>
    </w:p>
    <w:p>
      <w:r>
        <w:t xml:space="preserve"> </w:t>
      </w:r>
    </w:p>
    <w:p>
      <w:r>
        <w:t xml:space="preserve"> </w:t>
      </w:r>
    </w:p>
    <w:p>
      <w:r>
        <w:t xml:space="preserve"> </w:t>
      </w:r>
    </w:p>
    <w:p>
      <w:r>
        <w:t xml:space="preserve"> </w:t>
      </w:r>
    </w:p>
    <w:p>
      <w:r>
        <w:t xml:space="preserve">李大壮（董事） </w:t>
      </w:r>
    </w:p>
    <w:p>
      <w:r/>
    </w:p>
    <w:p>
      <w:r>
        <w:t xml:space="preserve">王军（监事，已辞任， </w:t>
      </w:r>
    </w:p>
    <w:p>
      <w:r>
        <w:t xml:space="preserve">现任本公司财务总监、 </w:t>
      </w:r>
    </w:p>
    <w:p>
      <w:r>
        <w:t xml:space="preserve">董事会秘书） </w:t>
      </w:r>
    </w:p>
    <w:p>
      <w:r/>
    </w:p>
    <w:p>
      <w:r>
        <w:t xml:space="preserve">吴茂森（副总裁） </w:t>
      </w:r>
    </w:p>
    <w:p>
      <w:r/>
    </w:p>
    <w:p>
      <w:r>
        <w:t xml:space="preserve">1992.01.30 </w:t>
      </w:r>
    </w:p>
    <w:p>
      <w:r/>
    </w:p>
    <w:p>
      <w:r>
        <w:t xml:space="preserve">1991.07.26 </w:t>
      </w:r>
    </w:p>
    <w:p>
      <w:r/>
    </w:p>
    <w:p>
      <w:r>
        <w:t xml:space="preserve">2005.06.16 </w:t>
      </w:r>
    </w:p>
    <w:p>
      <w:r/>
    </w:p>
    <w:p>
      <w:r>
        <w:t xml:space="preserve">2018.12.01 </w:t>
      </w:r>
    </w:p>
    <w:p>
      <w:r/>
    </w:p>
    <w:p>
      <w:r>
        <w:t xml:space="preserve">2016.07.05 </w:t>
      </w:r>
    </w:p>
    <w:p>
      <w:r/>
    </w:p>
    <w:p>
      <w:r>
        <w:t xml:space="preserve">2015.05.22 </w:t>
      </w:r>
    </w:p>
    <w:p>
      <w:r/>
    </w:p>
    <w:p>
      <w:r>
        <w:t xml:space="preserve">2015.12.30 </w:t>
      </w:r>
    </w:p>
    <w:p>
      <w:r/>
    </w:p>
    <w:p>
      <w:r>
        <w:t xml:space="preserve">2014.02.08 </w:t>
      </w:r>
    </w:p>
    <w:p>
      <w:r/>
    </w:p>
    <w:p>
      <w:r>
        <w:t xml:space="preserve">2015.11.13 </w:t>
      </w:r>
    </w:p>
    <w:p>
      <w:r/>
    </w:p>
    <w:p>
      <w:r>
        <w:t xml:space="preserve">2015.12.31 </w:t>
      </w:r>
    </w:p>
    <w:p>
      <w:r/>
    </w:p>
    <w:p>
      <w:r>
        <w:t xml:space="preserve">2018.11.19 </w:t>
      </w:r>
    </w:p>
    <w:p>
      <w:r/>
    </w:p>
    <w:p>
      <w:r>
        <w:t xml:space="preserve">2018.04.26 </w:t>
      </w:r>
    </w:p>
    <w:p>
      <w:r/>
    </w:p>
    <w:p>
      <w:r>
        <w:t xml:space="preserve">2018.08.06 </w:t>
      </w:r>
    </w:p>
    <w:p>
      <w:r/>
    </w:p>
    <w:p>
      <w:r>
        <w:t xml:space="preserve">2016.10.26 </w:t>
      </w:r>
    </w:p>
    <w:p>
      <w:r/>
    </w:p>
    <w:p>
      <w:r>
        <w:t xml:space="preserve">2018 年年度报告 </w:t>
      </w:r>
    </w:p>
    <w:p>
      <w:r/>
    </w:p>
    <w:p>
      <w:r>
        <w:t xml:space="preserve">新大中国际（集团）有限公司 </w:t>
      </w:r>
    </w:p>
    <w:p>
      <w:r/>
    </w:p>
    <w:p>
      <w:r>
        <w:t xml:space="preserve">中国概念（咨询顾问）有限公司 </w:t>
      </w:r>
    </w:p>
    <w:p>
      <w:r/>
    </w:p>
    <w:p>
      <w:r>
        <w:t xml:space="preserve">兴利集团有限公司 </w:t>
      </w:r>
    </w:p>
    <w:p>
      <w:r/>
    </w:p>
    <w:p>
      <w:r>
        <w:t xml:space="preserve">海港企业有限公司 </w:t>
      </w:r>
    </w:p>
    <w:p>
      <w:r/>
    </w:p>
    <w:p>
      <w:r>
        <w:t xml:space="preserve">执行主席 </w:t>
      </w:r>
    </w:p>
    <w:p>
      <w:r/>
    </w:p>
    <w:p>
      <w:r>
        <w:t xml:space="preserve">执行主席 </w:t>
      </w:r>
    </w:p>
    <w:p>
      <w:r/>
    </w:p>
    <w:p>
      <w:r>
        <w:t xml:space="preserve">独立董事 </w:t>
      </w:r>
    </w:p>
    <w:p>
      <w:r/>
    </w:p>
    <w:p>
      <w:r>
        <w:t xml:space="preserve">独立董事 </w:t>
      </w:r>
    </w:p>
    <w:p>
      <w:r/>
    </w:p>
    <w:p>
      <w:r>
        <w:t xml:space="preserve">中国稀有稀土股份有限公司 </w:t>
      </w:r>
    </w:p>
    <w:p>
      <w:r/>
    </w:p>
    <w:p>
      <w:r>
        <w:t xml:space="preserve">监事会主席 </w:t>
      </w:r>
    </w:p>
    <w:p>
      <w:r/>
    </w:p>
    <w:p>
      <w:r>
        <w:t xml:space="preserve">中铝国际工程股份有限公司 </w:t>
      </w:r>
    </w:p>
    <w:p>
      <w:r/>
    </w:p>
    <w:p>
      <w:r>
        <w:t xml:space="preserve">中铝资本控股有限公司 </w:t>
      </w:r>
    </w:p>
    <w:p>
      <w:r/>
    </w:p>
    <w:p>
      <w:r>
        <w:t xml:space="preserve">中铝财务有限责任公司 </w:t>
      </w:r>
    </w:p>
    <w:p>
      <w:r/>
    </w:p>
    <w:p>
      <w:r>
        <w:t xml:space="preserve">中铝海外控股有限公司 </w:t>
      </w:r>
    </w:p>
    <w:p>
      <w:r/>
    </w:p>
    <w:p>
      <w:r>
        <w:t xml:space="preserve">中铝投资发展有限公司 </w:t>
      </w:r>
    </w:p>
    <w:p>
      <w:r/>
    </w:p>
    <w:p>
      <w:r>
        <w:t xml:space="preserve">中铝科学技术研究院有限公司 </w:t>
      </w:r>
    </w:p>
    <w:p>
      <w:r/>
    </w:p>
    <w:p>
      <w:r>
        <w:t xml:space="preserve">中铝创新开发投资有限公司 </w:t>
      </w:r>
    </w:p>
    <w:p>
      <w:r/>
    </w:p>
    <w:p>
      <w:r>
        <w:t xml:space="preserve">董事 </w:t>
      </w:r>
    </w:p>
    <w:p>
      <w:r/>
    </w:p>
    <w:p>
      <w:r>
        <w:t xml:space="preserve">董事 </w:t>
      </w:r>
    </w:p>
    <w:p>
      <w:r/>
    </w:p>
    <w:p>
      <w:r>
        <w:t xml:space="preserve">董事 </w:t>
      </w:r>
    </w:p>
    <w:p>
      <w:r/>
    </w:p>
    <w:p>
      <w:r>
        <w:t xml:space="preserve">董事 </w:t>
      </w:r>
    </w:p>
    <w:p>
      <w:r/>
    </w:p>
    <w:p>
      <w:r>
        <w:t xml:space="preserve">董事长 </w:t>
      </w:r>
    </w:p>
    <w:p>
      <w:r/>
    </w:p>
    <w:p>
      <w:r>
        <w:t xml:space="preserve">执行董事 </w:t>
      </w:r>
    </w:p>
    <w:p>
      <w:r/>
    </w:p>
    <w:p>
      <w:r>
        <w:t xml:space="preserve">监事 </w:t>
      </w:r>
    </w:p>
    <w:p>
      <w:r/>
    </w:p>
    <w:p>
      <w:r>
        <w:t xml:space="preserve">董事 </w:t>
      </w:r>
    </w:p>
    <w:p>
      <w:r/>
    </w:p>
    <w:p>
      <w:r>
        <w:t xml:space="preserve">董事 </w:t>
      </w:r>
    </w:p>
    <w:p>
      <w:r/>
    </w:p>
    <w:p>
      <w:r>
        <w:t xml:space="preserve">单淑兰（监事） </w:t>
      </w:r>
    </w:p>
    <w:p>
      <w:r/>
    </w:p>
    <w:p>
      <w:r>
        <w:t xml:space="preserve">中铝海外控股有限公司 </w:t>
      </w:r>
    </w:p>
    <w:p>
      <w:r/>
    </w:p>
    <w:p>
      <w:r>
        <w:t>中铝保险经纪（北京）股份有限公司</w:t>
      </w:r>
    </w:p>
    <w:p>
      <w:r/>
    </w:p>
    <w:p>
      <w:r>
        <w:t xml:space="preserve">在其他单位任职情况的说明 </w:t>
      </w:r>
    </w:p>
    <w:p>
      <w:r/>
    </w:p>
    <w:p>
      <w:r>
        <w:t xml:space="preserve">无 </w:t>
      </w:r>
    </w:p>
    <w:p>
      <w:r/>
    </w:p>
    <w:p>
      <w:r>
        <w:t xml:space="preserve">三、董事、监事、高级管理人员报酬情况 </w:t>
      </w:r>
    </w:p>
    <w:p>
      <w:r>
        <w:t xml:space="preserve">√适用 □不适用  </w:t>
      </w:r>
    </w:p>
    <w:p>
      <w:r/>
    </w:p>
    <w:p>
      <w:r>
        <w:t xml:space="preserve">董事、监事、高级管理人员报酬的决策程序 </w:t>
      </w:r>
    </w:p>
    <w:p>
      <w:r/>
    </w:p>
    <w:p>
      <w:r>
        <w:t>公司人力资源部根据市场水平和公司薪酬策略，提出公司董事、监事、高级管理人员薪酬方案，经公</w:t>
      </w:r>
    </w:p>
    <w:p>
      <w:r>
        <w:t>司董事会薪酬委员会审议通过后提交公司董事会审议。其中，高级管理人员薪酬由公司董事会审定，</w:t>
      </w:r>
    </w:p>
    <w:p>
      <w:r>
        <w:t xml:space="preserve">董事及监事薪酬经公司董事会审议通过后提交股东大会审定。 </w:t>
      </w:r>
    </w:p>
    <w:p>
      <w:r/>
    </w:p>
    <w:p>
      <w:r>
        <w:t xml:space="preserve">87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公司根据发展战略、企业文化及薪酬策略，参考市场可比企业（规模、行业、性质等）同等岗位的薪</w:t>
      </w:r>
    </w:p>
    <w:p>
      <w:r>
        <w:t>酬水平，结合公司年度经营业绩及董事、监事的履职情况和高管人员的业绩考核结果，确定公司董事、</w:t>
      </w:r>
    </w:p>
    <w:p>
      <w:r>
        <w:t xml:space="preserve">监事、高级管理人员薪酬。 </w:t>
      </w:r>
    </w:p>
    <w:p>
      <w:r/>
    </w:p>
    <w:p>
      <w:r>
        <w:t>公司根据股东大会及董事会审定的董事、监事、高级管理人员薪酬标准，每月按时足额向董事、监事</w:t>
      </w:r>
    </w:p>
    <w:p>
      <w:r>
        <w:t xml:space="preserve">及高级管理人员发放酬金。 </w:t>
      </w:r>
    </w:p>
    <w:p>
      <w:r/>
    </w:p>
    <w:p>
      <w:r>
        <w:t xml:space="preserve">2018 年度，公司董事、监事、高级管理人员从本公司获取的报酬总额为 519.11 万元。 </w:t>
      </w:r>
    </w:p>
    <w:p>
      <w:r/>
    </w:p>
    <w:p>
      <w:r>
        <w:t xml:space="preserve">董事、监事、高级管理人员报酬确定依据 </w:t>
      </w:r>
    </w:p>
    <w:p>
      <w:r/>
    </w:p>
    <w:p>
      <w:r>
        <w:t>董事、监事和高级管理人员报酬的实际支付情况</w:t>
      </w:r>
    </w:p>
    <w:p>
      <w:r/>
    </w:p>
    <w:p>
      <w:r>
        <w:t>报告期末全体董事、监事和高级管理人员实际获</w:t>
      </w:r>
    </w:p>
    <w:p>
      <w:r>
        <w:t xml:space="preserve">得的报酬合计 </w:t>
      </w:r>
    </w:p>
    <w:p>
      <w:r/>
    </w:p>
    <w:p>
      <w:r>
        <w:t xml:space="preserve">四、公司董事、监事、高级管理人员变动情况 </w:t>
      </w:r>
    </w:p>
    <w:p>
      <w:r>
        <w:t xml:space="preserve">√适用 □不适用  </w:t>
      </w:r>
    </w:p>
    <w:p>
      <w:r/>
    </w:p>
    <w:p>
      <w:r>
        <w:t xml:space="preserve">姓名 </w:t>
      </w:r>
    </w:p>
    <w:p>
      <w:r/>
    </w:p>
    <w:p>
      <w:r>
        <w:t xml:space="preserve">余德辉 </w:t>
      </w:r>
    </w:p>
    <w:p>
      <w:r/>
    </w:p>
    <w:p>
      <w:r>
        <w:t xml:space="preserve">敖宏 </w:t>
      </w:r>
    </w:p>
    <w:p>
      <w:r/>
    </w:p>
    <w:p>
      <w:r>
        <w:t xml:space="preserve">刘才明 </w:t>
      </w:r>
    </w:p>
    <w:p>
      <w:r/>
    </w:p>
    <w:p>
      <w:r>
        <w:t xml:space="preserve">刘祥民 </w:t>
      </w:r>
    </w:p>
    <w:p>
      <w:r/>
    </w:p>
    <w:p>
      <w:r>
        <w:t xml:space="preserve">卢东亮 </w:t>
      </w:r>
    </w:p>
    <w:p>
      <w:r/>
    </w:p>
    <w:p>
      <w:r>
        <w:t xml:space="preserve">贺志辉 </w:t>
      </w:r>
    </w:p>
    <w:p>
      <w:r/>
    </w:p>
    <w:p>
      <w:r>
        <w:t xml:space="preserve">蒋英刚 </w:t>
      </w:r>
    </w:p>
    <w:p>
      <w:r/>
    </w:p>
    <w:p>
      <w:r>
        <w:t xml:space="preserve">担任的职务 </w:t>
      </w:r>
    </w:p>
    <w:p>
      <w:r/>
    </w:p>
    <w:p>
      <w:r>
        <w:t xml:space="preserve">变动情形 </w:t>
      </w:r>
    </w:p>
    <w:p>
      <w:r/>
    </w:p>
    <w:p>
      <w:r>
        <w:t xml:space="preserve">变动原因 </w:t>
      </w:r>
    </w:p>
    <w:p>
      <w:r/>
    </w:p>
    <w:p>
      <w:r>
        <w:t xml:space="preserve">董事长、执行董事 </w:t>
      </w:r>
    </w:p>
    <w:p>
      <w:r/>
    </w:p>
    <w:p>
      <w:r>
        <w:t xml:space="preserve">离任 </w:t>
      </w:r>
    </w:p>
    <w:p>
      <w:r/>
    </w:p>
    <w:p>
      <w:r>
        <w:t xml:space="preserve">因工作和改革需要，余德辉先生于 2019 年 2 月 21 日辞任公司董事长、执行董事职务。 </w:t>
      </w:r>
    </w:p>
    <w:p>
      <w:r/>
    </w:p>
    <w:p>
      <w:r>
        <w:t xml:space="preserve">总裁 </w:t>
      </w:r>
    </w:p>
    <w:p>
      <w:r/>
    </w:p>
    <w:p>
      <w:r>
        <w:t xml:space="preserve">非执行董事 </w:t>
      </w:r>
    </w:p>
    <w:p>
      <w:r/>
    </w:p>
    <w:p>
      <w:r>
        <w:t xml:space="preserve">监事会主席 </w:t>
      </w:r>
    </w:p>
    <w:p>
      <w:r/>
    </w:p>
    <w:p>
      <w:r>
        <w:t xml:space="preserve">董事长 </w:t>
      </w:r>
    </w:p>
    <w:p>
      <w:r/>
    </w:p>
    <w:p>
      <w:r>
        <w:t xml:space="preserve">高级副总裁、总裁 </w:t>
      </w:r>
    </w:p>
    <w:p>
      <w:r/>
    </w:p>
    <w:p>
      <w:r>
        <w:t xml:space="preserve">执行董事 </w:t>
      </w:r>
    </w:p>
    <w:p>
      <w:r/>
    </w:p>
    <w:p>
      <w:r>
        <w:t xml:space="preserve">总裁 </w:t>
      </w:r>
    </w:p>
    <w:p>
      <w:r/>
    </w:p>
    <w:p>
      <w:r>
        <w:t xml:space="preserve">高级副总裁 </w:t>
      </w:r>
    </w:p>
    <w:p>
      <w:r/>
    </w:p>
    <w:p>
      <w:r>
        <w:t xml:space="preserve">副总裁 </w:t>
      </w:r>
    </w:p>
    <w:p>
      <w:r/>
    </w:p>
    <w:p>
      <w:r>
        <w:t xml:space="preserve">解聘 </w:t>
      </w:r>
    </w:p>
    <w:p>
      <w:r/>
    </w:p>
    <w:p>
      <w:r>
        <w:t>因工作需要，公司于 2018 年 2 月 13 日召开的第六届董事会第二十次会议批准解聘敖</w:t>
      </w:r>
    </w:p>
    <w:p>
      <w:r>
        <w:t xml:space="preserve">宏先生公司总裁职务。 </w:t>
      </w:r>
    </w:p>
    <w:p>
      <w:r/>
    </w:p>
    <w:p>
      <w:r>
        <w:t xml:space="preserve">离任 </w:t>
      </w:r>
    </w:p>
    <w:p>
      <w:r/>
    </w:p>
    <w:p>
      <w:r>
        <w:t xml:space="preserve">因工作调动，刘才明先生于 2018 年 5 月 25 日辞任公司非执行董事职务。 </w:t>
      </w:r>
    </w:p>
    <w:p>
      <w:r/>
    </w:p>
    <w:p>
      <w:r>
        <w:t xml:space="preserve">离任 </w:t>
      </w:r>
    </w:p>
    <w:p>
      <w:r/>
    </w:p>
    <w:p>
      <w:r>
        <w:t xml:space="preserve">选举 </w:t>
      </w:r>
    </w:p>
    <w:p>
      <w:r/>
    </w:p>
    <w:p>
      <w:r>
        <w:t xml:space="preserve">解聘 </w:t>
      </w:r>
    </w:p>
    <w:p>
      <w:r/>
    </w:p>
    <w:p>
      <w:r>
        <w:t xml:space="preserve">选举 </w:t>
      </w:r>
    </w:p>
    <w:p>
      <w:r/>
    </w:p>
    <w:p>
      <w:r>
        <w:t xml:space="preserve">聘任 </w:t>
      </w:r>
    </w:p>
    <w:p>
      <w:r/>
    </w:p>
    <w:p>
      <w:r>
        <w:t xml:space="preserve">聘任 </w:t>
      </w:r>
    </w:p>
    <w:p>
      <w:r/>
    </w:p>
    <w:p>
      <w:r>
        <w:t xml:space="preserve">解聘 </w:t>
      </w:r>
    </w:p>
    <w:p>
      <w:r/>
    </w:p>
    <w:p>
      <w:r>
        <w:t>因工作调动，刘祥民先生于 2018 年 11 月 20 日提请辞任公司监事会主席、监事职务，</w:t>
      </w:r>
    </w:p>
    <w:p>
      <w:r>
        <w:t xml:space="preserve">于 2018 年 12 月 11 日公司 2018 年第二次临时股东大会选举出新任监事后生效。 </w:t>
      </w:r>
    </w:p>
    <w:p>
      <w:r>
        <w:t>2018 年 2 月 13 日，公司第六届董事会第二十次会议批准聘任卢东亮先生为公司总裁，</w:t>
      </w:r>
    </w:p>
    <w:p>
      <w:r>
        <w:t>同时批准解聘其公司高级副总裁职务。 因工作需要，2019 年 2 月 21 日，卢东亮先生</w:t>
      </w:r>
    </w:p>
    <w:p>
      <w:r>
        <w:t>提请辞任公司总裁职务，公司于同日召开的第六届董事会第三十九次会议批准解聘卢</w:t>
      </w:r>
    </w:p>
    <w:p>
      <w:r>
        <w:t xml:space="preserve">东亮先生的总裁职务，同时选举卢东亮先生为公司第六届董事会董事长。 </w:t>
      </w:r>
    </w:p>
    <w:p>
      <w:r/>
    </w:p>
    <w:p>
      <w:r>
        <w:t>2019 年 2 月 21 日，公司第六届董事会第三十九次会议批准聘任贺志辉先生为公司总</w:t>
      </w:r>
    </w:p>
    <w:p>
      <w:r>
        <w:t xml:space="preserve">裁，并提名贺志辉先生为公司第六届董事会执行董事候选人。 </w:t>
      </w:r>
    </w:p>
    <w:p>
      <w:r/>
    </w:p>
    <w:p>
      <w:r>
        <w:t>2018 年 6 月 26 日，公司第六届董事会第二十七次会议批准聘任蒋英刚先生为公司高</w:t>
      </w:r>
    </w:p>
    <w:p>
      <w:r>
        <w:t xml:space="preserve">级副总裁，同时批准解聘其公司副总裁职务。 </w:t>
      </w:r>
    </w:p>
    <w:p>
      <w:r/>
    </w:p>
    <w:p>
      <w:r>
        <w:t xml:space="preserve">88 / 302 </w:t>
      </w:r>
    </w:p>
    <w:p>
      <w:r/>
    </w:p>
    <w:p>
      <w:r>
        <w:t xml:space="preserve"> </w:t>
      </w:r>
    </w:p>
    <w:p>
      <w:r>
        <w:t>因达到法定退休年龄，公司于 2019 年 2 月 20 日召开的第六届董事会第三十八次会议</w:t>
      </w:r>
    </w:p>
    <w:p>
      <w:r>
        <w:t xml:space="preserve">批准解聘张占魁先生公司财务总监、董事会秘书（公司秘书）职务。 </w:t>
      </w:r>
    </w:p>
    <w:p>
      <w:r/>
    </w:p>
    <w:p>
      <w:r>
        <w:t>因工作调动，公司于 2018 年 10 月 26 日召开的第六届董事会第三十三次会议批准解</w:t>
      </w:r>
    </w:p>
    <w:p>
      <w:r>
        <w:t xml:space="preserve">聘冷正旭先生公司副总裁职务。 </w:t>
      </w:r>
    </w:p>
    <w:p>
      <w:r/>
    </w:p>
    <w:p>
      <w:r>
        <w:t>公司于 2018 年 11 月 20 日召开的第六届董事会第三十四次会议同意提名朱润洲先生</w:t>
      </w:r>
    </w:p>
    <w:p>
      <w:r>
        <w:t>为公司第六届董事会执行董事候选人；公司于 2018 年 12 月 11 日召开的 2018 年第二</w:t>
      </w:r>
    </w:p>
    <w:p>
      <w:r>
        <w:t xml:space="preserve">次临时股东大会选举朱润洲先生公司第六届董事会执行董事。 </w:t>
      </w:r>
    </w:p>
    <w:p>
      <w:r>
        <w:t>2018 年 5 月 25 日，公司第六届董事会第二十四次会议批准聘任朱润洲先生为公司副</w:t>
      </w:r>
    </w:p>
    <w:p>
      <w:r>
        <w:t xml:space="preserve">总裁。 </w:t>
      </w:r>
    </w:p>
    <w:p>
      <w:r/>
    </w:p>
    <w:p>
      <w:r>
        <w:t xml:space="preserve">解聘 </w:t>
      </w:r>
    </w:p>
    <w:p>
      <w:r/>
    </w:p>
    <w:p>
      <w:r>
        <w:t xml:space="preserve">选举 </w:t>
      </w:r>
    </w:p>
    <w:p>
      <w:r/>
    </w:p>
    <w:p>
      <w:r>
        <w:t xml:space="preserve">聘任 </w:t>
      </w:r>
    </w:p>
    <w:p>
      <w:r/>
    </w:p>
    <w:p>
      <w:r>
        <w:t xml:space="preserve">聘任 </w:t>
      </w:r>
    </w:p>
    <w:p>
      <w:r/>
    </w:p>
    <w:p>
      <w:r>
        <w:t xml:space="preserve">2018 年 6 月 6 日，公司第六届董事会第二十五次会议批准聘任田永先生为公司副总裁。 </w:t>
      </w:r>
    </w:p>
    <w:p>
      <w:r/>
    </w:p>
    <w:p>
      <w:r>
        <w:t xml:space="preserve">离任 </w:t>
      </w:r>
    </w:p>
    <w:p>
      <w:r/>
    </w:p>
    <w:p>
      <w:r>
        <w:t>因工作调动，王军先生于 2018 年 12 月 24 日提请辞任公司监事职务，于 2019 年 2 月</w:t>
      </w:r>
    </w:p>
    <w:p>
      <w:r>
        <w:t xml:space="preserve">20 日公司 2019 年第一次临时股东大会选举出新任监事后生效。 </w:t>
      </w:r>
    </w:p>
    <w:p>
      <w:r/>
    </w:p>
    <w:p>
      <w:r>
        <w:t xml:space="preserve">朱润洲 </w:t>
      </w:r>
    </w:p>
    <w:p>
      <w:r/>
    </w:p>
    <w:p>
      <w:r>
        <w:t xml:space="preserve">田永 </w:t>
      </w:r>
    </w:p>
    <w:p>
      <w:r/>
    </w:p>
    <w:p>
      <w:r>
        <w:t xml:space="preserve">王军 </w:t>
      </w:r>
    </w:p>
    <w:p>
      <w:r/>
    </w:p>
    <w:p>
      <w:r>
        <w:t xml:space="preserve">执行董事 </w:t>
      </w:r>
    </w:p>
    <w:p>
      <w:r/>
    </w:p>
    <w:p>
      <w:r>
        <w:t xml:space="preserve">副总裁 </w:t>
      </w:r>
    </w:p>
    <w:p>
      <w:r/>
    </w:p>
    <w:p>
      <w:r>
        <w:t xml:space="preserve">副总裁 </w:t>
      </w:r>
    </w:p>
    <w:p>
      <w:r/>
    </w:p>
    <w:p>
      <w:r>
        <w:t xml:space="preserve">监事 </w:t>
      </w:r>
    </w:p>
    <w:p>
      <w:r/>
    </w:p>
    <w:p>
      <w:r>
        <w:t xml:space="preserve">许波 </w:t>
      </w:r>
    </w:p>
    <w:p>
      <w:r/>
    </w:p>
    <w:p>
      <w:r>
        <w:t xml:space="preserve">副总裁 </w:t>
      </w:r>
    </w:p>
    <w:p>
      <w:r/>
    </w:p>
    <w:p>
      <w:r>
        <w:t xml:space="preserve">解聘 </w:t>
      </w:r>
    </w:p>
    <w:p>
      <w:r/>
    </w:p>
    <w:p>
      <w:r>
        <w:t>因工作调动，公司于 2018 年 6 月 6 日召开的第六届董事会第二十五次会议批准解聘</w:t>
      </w:r>
    </w:p>
    <w:p>
      <w:r>
        <w:t xml:space="preserve">许波先生公司副总裁职务。 </w:t>
      </w:r>
    </w:p>
    <w:p>
      <w:r/>
    </w:p>
    <w:p>
      <w:r>
        <w:t xml:space="preserve">2018 年年度报告 </w:t>
      </w:r>
    </w:p>
    <w:p>
      <w:r/>
    </w:p>
    <w:p>
      <w:r>
        <w:t xml:space="preserve">张占魁 </w:t>
      </w:r>
    </w:p>
    <w:p>
      <w:r/>
    </w:p>
    <w:p>
      <w:r>
        <w:t>财务总监、董事会秘书（公司秘书）</w:t>
      </w:r>
    </w:p>
    <w:p>
      <w:r/>
    </w:p>
    <w:p>
      <w:r>
        <w:t xml:space="preserve">解聘 </w:t>
      </w:r>
    </w:p>
    <w:p>
      <w:r/>
    </w:p>
    <w:p>
      <w:r>
        <w:t xml:space="preserve">冷正旭 </w:t>
      </w:r>
    </w:p>
    <w:p>
      <w:r/>
    </w:p>
    <w:p>
      <w:r>
        <w:t xml:space="preserve">副总裁 </w:t>
      </w:r>
    </w:p>
    <w:p>
      <w:r/>
    </w:p>
    <w:p>
      <w:r>
        <w:t>财务总监、董事会秘书（公司秘书）</w:t>
      </w:r>
    </w:p>
    <w:p>
      <w:r/>
    </w:p>
    <w:p>
      <w:r>
        <w:t xml:space="preserve">聘任 </w:t>
      </w:r>
    </w:p>
    <w:p>
      <w:r/>
    </w:p>
    <w:p>
      <w:r>
        <w:t>2019 年 2 月 20 日，公司第六届董事会第三十八次会议批准聘任王军先生为公司财务</w:t>
      </w:r>
    </w:p>
    <w:p>
      <w:r>
        <w:t xml:space="preserve">总监、董事会秘书（公司秘书）。 </w:t>
      </w:r>
    </w:p>
    <w:p>
      <w:r/>
    </w:p>
    <w:p>
      <w:r>
        <w:t xml:space="preserve">吴茂森 </w:t>
      </w:r>
    </w:p>
    <w:p>
      <w:r/>
    </w:p>
    <w:p>
      <w:r>
        <w:t xml:space="preserve">副总裁 </w:t>
      </w:r>
    </w:p>
    <w:p>
      <w:r/>
    </w:p>
    <w:p>
      <w:r>
        <w:t xml:space="preserve">聘任 </w:t>
      </w:r>
    </w:p>
    <w:p>
      <w:r/>
    </w:p>
    <w:p>
      <w:r>
        <w:t>2019 年 3 月 21 日，公司第六届董事会第四十次会议批准聘任吴茂森先生为公司副总</w:t>
      </w:r>
    </w:p>
    <w:p>
      <w:r>
        <w:t xml:space="preserve">裁。 </w:t>
      </w:r>
    </w:p>
    <w:p>
      <w:r/>
    </w:p>
    <w:p>
      <w:r>
        <w:t xml:space="preserve">叶国华 </w:t>
      </w:r>
    </w:p>
    <w:p>
      <w:r/>
    </w:p>
    <w:p>
      <w:r>
        <w:t xml:space="preserve">监事会主席 </w:t>
      </w:r>
    </w:p>
    <w:p>
      <w:r/>
    </w:p>
    <w:p>
      <w:r>
        <w:t xml:space="preserve">选举 </w:t>
      </w:r>
    </w:p>
    <w:p>
      <w:r/>
    </w:p>
    <w:p>
      <w:r>
        <w:t xml:space="preserve">单淑兰 </w:t>
      </w:r>
    </w:p>
    <w:p>
      <w:r/>
    </w:p>
    <w:p>
      <w:r>
        <w:t xml:space="preserve">监事 </w:t>
      </w:r>
    </w:p>
    <w:p>
      <w:r/>
    </w:p>
    <w:p>
      <w:r>
        <w:t xml:space="preserve">选举 </w:t>
      </w:r>
    </w:p>
    <w:p>
      <w:r/>
    </w:p>
    <w:p>
      <w:r>
        <w:t>2018 年 11 月 20 日，公司第六届监事会第十四次会议同意提名叶国华先生为公司第六</w:t>
      </w:r>
    </w:p>
    <w:p>
      <w:r>
        <w:t>届监事会股东代表监事候选人；2018 年 12 月 11 日，公司 2018 年第二次临时股东大</w:t>
      </w:r>
    </w:p>
    <w:p>
      <w:r>
        <w:t>会选举叶国华先生为公司第六届监事会股东代表监事，公司于同日召开的第六届监事</w:t>
      </w:r>
    </w:p>
    <w:p>
      <w:r>
        <w:t xml:space="preserve">会第十五次会议选举叶国华先生为监事会主席。 </w:t>
      </w:r>
    </w:p>
    <w:p>
      <w:r/>
    </w:p>
    <w:p>
      <w:r>
        <w:t>2018 年 12 月 24 日，公司第六届监事会第十六次会议同意提名单淑兰女士为公司第六</w:t>
      </w:r>
    </w:p>
    <w:p>
      <w:r>
        <w:t>届监事会股东代表监事；2019 年 2 月 20 日，公司 2019 年第一次临时股东大会选举单</w:t>
      </w:r>
    </w:p>
    <w:p>
      <w:r>
        <w:t xml:space="preserve">淑兰女士为公司第六届监事会股东代表监事。 </w:t>
      </w:r>
    </w:p>
    <w:p>
      <w:r/>
    </w:p>
    <w:p>
      <w:r>
        <w:t xml:space="preserve">五、近三年受证券监管机构处罚的情况说明 </w:t>
      </w:r>
    </w:p>
    <w:p>
      <w:r/>
    </w:p>
    <w:p>
      <w:r>
        <w:t xml:space="preserve">□适用√不适用 </w:t>
      </w:r>
    </w:p>
    <w:p>
      <w:r/>
    </w:p>
    <w:p>
      <w:r>
        <w:t xml:space="preserve">89 / 302 </w:t>
      </w:r>
    </w:p>
    <w:p>
      <w:r/>
    </w:p>
    <w:p>
      <w:r>
        <w:t xml:space="preserve"> </w:t>
      </w:r>
    </w:p>
    <w:p>
      <w:r>
        <w:t xml:space="preserve">2018 年年度报告 </w:t>
      </w:r>
    </w:p>
    <w:p>
      <w:r/>
    </w:p>
    <w:p>
      <w:r>
        <w:t xml:space="preserve">六、母公司和主要子公司的员工情况 </w:t>
      </w:r>
    </w:p>
    <w:p>
      <w:r/>
    </w:p>
    <w:p>
      <w:r>
        <w:t xml:space="preserve">(一) 员工情况 </w:t>
      </w:r>
    </w:p>
    <w:p>
      <w:r/>
    </w:p>
    <w:p>
      <w:r>
        <w:t xml:space="preserve">公司本部在职员工的数量 </w:t>
      </w:r>
    </w:p>
    <w:p>
      <w:r/>
    </w:p>
    <w:p>
      <w:r>
        <w:t xml:space="preserve">主要分子公司在职员工的数量 </w:t>
      </w:r>
    </w:p>
    <w:p>
      <w:r/>
    </w:p>
    <w:p>
      <w:r>
        <w:t xml:space="preserve">在职员工的数量合计 </w:t>
      </w:r>
    </w:p>
    <w:p>
      <w:r/>
    </w:p>
    <w:p>
      <w:r>
        <w:t>公司本部及主要分子公司需承担费用的离退休</w:t>
      </w:r>
    </w:p>
    <w:p>
      <w:r>
        <w:t xml:space="preserve">职工人数 </w:t>
      </w:r>
    </w:p>
    <w:p>
      <w:r/>
    </w:p>
    <w:p>
      <w:r>
        <w:t xml:space="preserve">专业构成 </w:t>
      </w:r>
    </w:p>
    <w:p>
      <w:r/>
    </w:p>
    <w:p>
      <w:r>
        <w:t xml:space="preserve">专业构成类别 </w:t>
      </w:r>
    </w:p>
    <w:p>
      <w:r/>
    </w:p>
    <w:p>
      <w:r>
        <w:t xml:space="preserve">专业构成人数 </w:t>
      </w:r>
    </w:p>
    <w:p>
      <w:r/>
    </w:p>
    <w:p>
      <w:r>
        <w:t>297</w:t>
      </w:r>
    </w:p>
    <w:p>
      <w:r/>
    </w:p>
    <w:p>
      <w:r>
        <w:t>64,914</w:t>
      </w:r>
    </w:p>
    <w:p>
      <w:r/>
    </w:p>
    <w:p>
      <w:r>
        <w:t>65,211</w:t>
      </w:r>
    </w:p>
    <w:p>
      <w:r/>
    </w:p>
    <w:p>
      <w:r>
        <w:t>-</w:t>
      </w:r>
    </w:p>
    <w:p>
      <w:r/>
    </w:p>
    <w:p>
      <w:r>
        <w:t xml:space="preserve">生产人员 </w:t>
      </w:r>
    </w:p>
    <w:p>
      <w:r/>
    </w:p>
    <w:p>
      <w:r>
        <w:t xml:space="preserve">销售人员 </w:t>
      </w:r>
    </w:p>
    <w:p>
      <w:r/>
    </w:p>
    <w:p>
      <w:r>
        <w:t xml:space="preserve">技术人员 </w:t>
      </w:r>
    </w:p>
    <w:p>
      <w:r/>
    </w:p>
    <w:p>
      <w:r>
        <w:t xml:space="preserve">财务人员 </w:t>
      </w:r>
    </w:p>
    <w:p>
      <w:r/>
    </w:p>
    <w:p>
      <w:r>
        <w:t xml:space="preserve">行政人员 </w:t>
      </w:r>
    </w:p>
    <w:p>
      <w:r/>
    </w:p>
    <w:p>
      <w:r>
        <w:t xml:space="preserve">合计 </w:t>
      </w:r>
    </w:p>
    <w:p>
      <w:r/>
    </w:p>
    <w:p>
      <w:r>
        <w:t xml:space="preserve">教育程度类别 </w:t>
      </w:r>
    </w:p>
    <w:p>
      <w:r/>
    </w:p>
    <w:p>
      <w:r>
        <w:t xml:space="preserve">研究生及以上 </w:t>
      </w:r>
    </w:p>
    <w:p>
      <w:r/>
    </w:p>
    <w:p>
      <w:r>
        <w:t xml:space="preserve">本科 </w:t>
      </w:r>
    </w:p>
    <w:p>
      <w:r/>
    </w:p>
    <w:p>
      <w:r>
        <w:t xml:space="preserve">专科 </w:t>
      </w:r>
    </w:p>
    <w:p>
      <w:r/>
    </w:p>
    <w:p>
      <w:r>
        <w:t xml:space="preserve">中专及以下 </w:t>
      </w:r>
    </w:p>
    <w:p>
      <w:r/>
    </w:p>
    <w:p>
      <w:r>
        <w:t xml:space="preserve">合计 </w:t>
      </w:r>
    </w:p>
    <w:p>
      <w:r/>
    </w:p>
    <w:p>
      <w:r>
        <w:t xml:space="preserve">教育程度 </w:t>
      </w:r>
    </w:p>
    <w:p>
      <w:r/>
    </w:p>
    <w:p>
      <w:r>
        <w:t xml:space="preserve">54,796 </w:t>
      </w:r>
    </w:p>
    <w:p>
      <w:r/>
    </w:p>
    <w:p>
      <w:r>
        <w:t xml:space="preserve">483 </w:t>
      </w:r>
    </w:p>
    <w:p>
      <w:r/>
    </w:p>
    <w:p>
      <w:r>
        <w:t xml:space="preserve">3,261 </w:t>
      </w:r>
    </w:p>
    <w:p>
      <w:r/>
    </w:p>
    <w:p>
      <w:r>
        <w:t xml:space="preserve">1,454 </w:t>
      </w:r>
    </w:p>
    <w:p>
      <w:r/>
    </w:p>
    <w:p>
      <w:r>
        <w:t xml:space="preserve">5,217 </w:t>
      </w:r>
    </w:p>
    <w:p>
      <w:r/>
    </w:p>
    <w:p>
      <w:r>
        <w:t xml:space="preserve">65,211 </w:t>
      </w:r>
    </w:p>
    <w:p>
      <w:r/>
    </w:p>
    <w:p>
      <w:r>
        <w:t xml:space="preserve">数量（人） </w:t>
      </w:r>
    </w:p>
    <w:p>
      <w:r/>
    </w:p>
    <w:p>
      <w:r>
        <w:t xml:space="preserve">613 </w:t>
      </w:r>
    </w:p>
    <w:p>
      <w:r/>
    </w:p>
    <w:p>
      <w:r>
        <w:t xml:space="preserve">10,310 </w:t>
      </w:r>
    </w:p>
    <w:p>
      <w:r/>
    </w:p>
    <w:p>
      <w:r>
        <w:t xml:space="preserve">14,836 </w:t>
      </w:r>
    </w:p>
    <w:p>
      <w:r/>
    </w:p>
    <w:p>
      <w:r>
        <w:t xml:space="preserve">39,452 </w:t>
      </w:r>
    </w:p>
    <w:p>
      <w:r/>
    </w:p>
    <w:p>
      <w:r>
        <w:t xml:space="preserve">65,211 </w:t>
      </w:r>
    </w:p>
    <w:p>
      <w:r/>
    </w:p>
    <w:p>
      <w:r>
        <w:t xml:space="preserve">(二) 薪酬政策 </w:t>
      </w:r>
    </w:p>
    <w:p>
      <w:r>
        <w:t xml:space="preserve">√适用 □不适用  </w:t>
      </w:r>
    </w:p>
    <w:p>
      <w:r/>
    </w:p>
    <w:p>
      <w:r>
        <w:t>公司创新薪酬分配制度，对企业，工资总额向成本降幅大、创造效益多的企业倾斜，工资总额与</w:t>
      </w:r>
    </w:p>
    <w:p>
      <w:r/>
    </w:p>
    <w:p>
      <w:r>
        <w:t>企业效益同向增长，成本降、效益增、工资增，成本升、效益降、工资降；对员工，建立多元化</w:t>
      </w:r>
    </w:p>
    <w:p>
      <w:r/>
    </w:p>
    <w:p>
      <w:r>
        <w:t>激励机制，鼓励企业在基本工资制度的基础上实行多元化激励机制，向关键岗位、生产一线岗位</w:t>
      </w:r>
    </w:p>
    <w:p>
      <w:r/>
    </w:p>
    <w:p>
      <w:r>
        <w:t xml:space="preserve">和紧缺急需高层次、高技术人才倾斜。 </w:t>
      </w:r>
    </w:p>
    <w:p>
      <w:r/>
    </w:p>
    <w:p>
      <w:r>
        <w:t>同时，公司建立考核结果“三挂钩”机制，将业绩考核结果与企业领导班子薪酬挂钩、与企业领</w:t>
      </w:r>
    </w:p>
    <w:p>
      <w:r/>
    </w:p>
    <w:p>
      <w:r>
        <w:t xml:space="preserve">导班子任职评价挂钩、与企业员工工资总额挂钩，进行过程考核和年度评价。 </w:t>
      </w:r>
    </w:p>
    <w:p>
      <w:r/>
    </w:p>
    <w:p>
      <w:r>
        <w:t xml:space="preserve">90 / 302 </w:t>
      </w:r>
    </w:p>
    <w:p>
      <w:r/>
    </w:p>
    <w:p>
      <w:r>
        <w:t xml:space="preserve"> </w:t>
      </w:r>
    </w:p>
    <w:p>
      <w:r>
        <w:t xml:space="preserve"> </w:t>
      </w:r>
    </w:p>
    <w:p>
      <w:r>
        <w:t xml:space="preserve">2018 年年度报告 </w:t>
      </w:r>
    </w:p>
    <w:p>
      <w:r/>
    </w:p>
    <w:p>
      <w:r>
        <w:t xml:space="preserve">(三) 培训计划 </w:t>
      </w:r>
    </w:p>
    <w:p>
      <w:r>
        <w:t xml:space="preserve">√适用 □不适用  </w:t>
      </w:r>
    </w:p>
    <w:p>
      <w:r/>
    </w:p>
    <w:p>
      <w:r>
        <w:t>公司培训工作紧紧围绕发展战略，以提升员工素质能力为核心，不断深化人才开发和员工培训工</w:t>
      </w:r>
    </w:p>
    <w:p>
      <w:r/>
    </w:p>
    <w:p>
      <w:r>
        <w:t>作，努力促进各类人才队伍建设。公司大力培养年轻后备干部，实施“锋刃计划”和“飞跃计划”，</w:t>
      </w:r>
    </w:p>
    <w:p>
      <w:r/>
    </w:p>
    <w:p>
      <w:r>
        <w:t>组织在全公司选拔 240 名正处级干部、460 名年轻干部，分别作为企业（部门）领导班子后备干</w:t>
      </w:r>
    </w:p>
    <w:p>
      <w:r/>
    </w:p>
    <w:p>
      <w:r>
        <w:t xml:space="preserve">部重点培养。 </w:t>
      </w:r>
    </w:p>
    <w:p>
      <w:r/>
    </w:p>
    <w:p>
      <w:r>
        <w:t xml:space="preserve">(四) 劳务外包情况 </w:t>
      </w:r>
    </w:p>
    <w:p>
      <w:r>
        <w:t xml:space="preserve">□适用√不适用 </w:t>
      </w:r>
    </w:p>
    <w:p>
      <w:r/>
    </w:p>
    <w:p>
      <w:r>
        <w:t xml:space="preserve">七、其他 </w:t>
      </w:r>
    </w:p>
    <w:p>
      <w:r>
        <w:t xml:space="preserve">□适用 √不适用  </w:t>
      </w:r>
    </w:p>
    <w:p>
      <w:r/>
    </w:p>
    <w:p>
      <w:r>
        <w:t xml:space="preserve">91 / 302 </w:t>
      </w:r>
    </w:p>
    <w:p>
      <w:r/>
    </w:p>
    <w:p>
      <w:r>
        <w:t xml:space="preserve"> </w:t>
      </w:r>
    </w:p>
    <w:p>
      <w:r>
        <w:t xml:space="preserve"> </w:t>
      </w:r>
    </w:p>
    <w:p>
      <w:r>
        <w:t xml:space="preserve">2018 年年度报告 </w:t>
      </w:r>
    </w:p>
    <w:p>
      <w:r/>
    </w:p>
    <w:p>
      <w:r>
        <w:t xml:space="preserve">第九节 公司治理 </w:t>
      </w:r>
    </w:p>
    <w:p>
      <w:r/>
    </w:p>
    <w:p>
      <w:r>
        <w:t xml:space="preserve">一、 公司治理相关情况说明 </w:t>
      </w:r>
    </w:p>
    <w:p>
      <w:r>
        <w:t xml:space="preserve">√适用 □不适用  </w:t>
      </w:r>
    </w:p>
    <w:p>
      <w:r/>
    </w:p>
    <w:p>
      <w:r>
        <w:t>报告期内，公司第六届董事会由 9 名董事组成，包括四名执行董事余德辉先生（已于 2019 年 2</w:t>
      </w:r>
    </w:p>
    <w:p>
      <w:r/>
    </w:p>
    <w:p>
      <w:r>
        <w:t>月 21 日辞任）、卢东亮先生、蒋英刚先生和朱润洲先生（于 2018 年 12 月 11 日当选为公司执行</w:t>
      </w:r>
    </w:p>
    <w:p>
      <w:r/>
    </w:p>
    <w:p>
      <w:r>
        <w:t>董事）；二名非执行董事敖宏先生（于 2018 年 2 月 13 日由执行董事调任为非执行董事）和王军</w:t>
      </w:r>
    </w:p>
    <w:p>
      <w:r/>
    </w:p>
    <w:p>
      <w:r>
        <w:t>先生，另有一名非执行董事刘才明先生已于 2018 年 5 月 25 日辞任；三名独立非执行董事陈丽洁</w:t>
      </w:r>
    </w:p>
    <w:p>
      <w:r/>
    </w:p>
    <w:p>
      <w:r>
        <w:t xml:space="preserve">女士、胡式海先生和李大壮先生。余德辉先生任公司第六届董事会董事长。 </w:t>
      </w:r>
    </w:p>
    <w:p>
      <w:r/>
    </w:p>
    <w:p>
      <w:r>
        <w:t xml:space="preserve">公司第六届董事会全体成员的任期至公司 2018 年度股东大会结束时止。 </w:t>
      </w:r>
    </w:p>
    <w:p>
      <w:r/>
    </w:p>
    <w:p>
      <w:r>
        <w:t>公司目前任职的各位董事，均是其各自领域的专家，在金属矿业、经济、企业管理、财务、法律、</w:t>
      </w:r>
    </w:p>
    <w:p>
      <w:r/>
    </w:p>
    <w:p>
      <w:r>
        <w:t xml:space="preserve">金融及资本运作等方面具有很深的造诣及丰富的经验。 </w:t>
      </w:r>
    </w:p>
    <w:p>
      <w:r/>
    </w:p>
    <w:p>
      <w:r>
        <w:t>公司已按照《中国铝业股份有限公司章程》的规定委任足够数量的独立非执行董事，以及委任具</w:t>
      </w:r>
    </w:p>
    <w:p>
      <w:r/>
    </w:p>
    <w:p>
      <w:r>
        <w:t>备适当专业资格，如具备会计或有关财务管理专长的独立非执行董事。公司 3 位独立非执行董事</w:t>
      </w:r>
    </w:p>
    <w:p>
      <w:r/>
    </w:p>
    <w:p>
      <w:r>
        <w:t xml:space="preserve">均具备独立性。 </w:t>
      </w:r>
    </w:p>
    <w:p>
      <w:r/>
    </w:p>
    <w:p>
      <w:r>
        <w:t>公司董事会的每位董事均以股东的利益为前提，依照董事须履行的责任和按照相关法律及规则，</w:t>
      </w:r>
    </w:p>
    <w:p>
      <w:r/>
    </w:p>
    <w:p>
      <w:r>
        <w:t>尽自己最大努力履行其职责。董事会的主要职责包括：决定公司的经营计划及投资方案；制订公</w:t>
      </w:r>
    </w:p>
    <w:p>
      <w:r/>
    </w:p>
    <w:p>
      <w:r>
        <w:t>司的利润分配方案和弥补亏损方案；制订公司的债务和财务政策、发行债券等；拟定公司重大收</w:t>
      </w:r>
    </w:p>
    <w:p>
      <w:r/>
    </w:p>
    <w:p>
      <w:r>
        <w:t>购或出售方案以及公司合并、分立、解散的方案；拟定公司的资本运营等方案及执行股东会决议</w:t>
      </w:r>
    </w:p>
    <w:p>
      <w:r/>
    </w:p>
    <w:p>
      <w:r>
        <w:t>等。有关董事会的详细职责在公司章程中已列示，详见本公司网站“投资者关系”一栏“上市公</w:t>
      </w:r>
    </w:p>
    <w:p>
      <w:r/>
    </w:p>
    <w:p>
      <w:r>
        <w:t xml:space="preserve">告”部分所载的《中国铝业股份有限公司章程》及《中国铝业股份有限公司董事会议事规则》。 </w:t>
      </w:r>
    </w:p>
    <w:p>
      <w:r/>
    </w:p>
    <w:p>
      <w:r>
        <w:t>董事会授权管理层负责日常运作及策略执行。管理层主要职能包括主持公司的生产经营管理工作，</w:t>
      </w:r>
    </w:p>
    <w:p>
      <w:r/>
    </w:p>
    <w:p>
      <w:r>
        <w:t>组织实施董事会决议、公司发展战略、年度经营计划、投资计划、财务预算方案，制定、组织执</w:t>
      </w:r>
    </w:p>
    <w:p>
      <w:r/>
    </w:p>
    <w:p>
      <w:r>
        <w:t>行业绩及绩效考核和薪酬激励等。董事会定期检查授予管理层之职能及其工作情况，以确保公司</w:t>
      </w:r>
    </w:p>
    <w:p>
      <w:r/>
    </w:p>
    <w:p>
      <w:r>
        <w:t>整体利益。公司管理层向董事会或者监事会报告公司股东大会决议、董事会会议决议执行情况，</w:t>
      </w:r>
    </w:p>
    <w:p>
      <w:r/>
    </w:p>
    <w:p>
      <w:r>
        <w:t xml:space="preserve">以及公司重大合同的签订、执行情况、资金运用情况和盈亏情况。 </w:t>
      </w:r>
    </w:p>
    <w:p>
      <w:r/>
    </w:p>
    <w:p>
      <w:r>
        <w:t>董事长确保董事履行应尽的职责及维持董事会有效运作，确保及时就所有须向公司董事进行通报</w:t>
      </w:r>
    </w:p>
    <w:p>
      <w:r/>
    </w:p>
    <w:p>
      <w:r>
        <w:t>或须提交董事会审议的公司重要事项与董事们进行讨论及审议。董事长通过与非执行董事进行单</w:t>
      </w:r>
    </w:p>
    <w:p>
      <w:r/>
    </w:p>
    <w:p>
      <w:r>
        <w:t xml:space="preserve">独会谈，充分了解他们对公司运营及董事会工作的想法及意见。 </w:t>
      </w:r>
    </w:p>
    <w:p>
      <w:r/>
    </w:p>
    <w:p>
      <w:r>
        <w:t>本年度内，公司独立非执行董事未对公司提呈董事会审议的议案及其它非董事会议案事项提出反</w:t>
      </w:r>
    </w:p>
    <w:p>
      <w:r/>
    </w:p>
    <w:p>
      <w:r>
        <w:t xml:space="preserve">对、弃权意见。 </w:t>
      </w:r>
    </w:p>
    <w:p>
      <w:r/>
    </w:p>
    <w:p>
      <w:r>
        <w:t>除在本公司的工作关系外，公司董事、监事或其它高级管理人员之间无任何财务、商业、家庭关</w:t>
      </w:r>
    </w:p>
    <w:p>
      <w:r/>
    </w:p>
    <w:p>
      <w:r>
        <w:t>系或其它重大关系。除各自订立的服务合约外，无任何董事或监事于本公司或下属任何子公司在</w:t>
      </w:r>
    </w:p>
    <w:p>
      <w:r/>
    </w:p>
    <w:p>
      <w:r>
        <w:t xml:space="preserve">2018 年间订立的重大合约中，直接或间接持有私人重大权益。 </w:t>
      </w:r>
    </w:p>
    <w:p>
      <w:r/>
    </w:p>
    <w:p>
      <w:r>
        <w:t xml:space="preserve">92 / 302 </w:t>
      </w:r>
    </w:p>
    <w:p>
      <w:r/>
    </w:p>
    <w:p>
      <w:r>
        <w:t xml:space="preserve"> </w:t>
      </w:r>
    </w:p>
    <w:p>
      <w:r>
        <w:t xml:space="preserve">2018 年年度报告 </w:t>
      </w:r>
    </w:p>
    <w:p>
      <w:r/>
    </w:p>
    <w:p>
      <w:r>
        <w:t>报告期内，本公司董事会共召开 18 次会议，审议通过议案 79 项，其中：现场会议 9 次，审议通</w:t>
      </w:r>
    </w:p>
    <w:p>
      <w:r/>
    </w:p>
    <w:p>
      <w:r>
        <w:t>过议案 67 项；通讯会议 9 次，审议通过议案 12 项。议案内容主要涉及公司定期报告、年度企业</w:t>
      </w:r>
    </w:p>
    <w:p>
      <w:r/>
    </w:p>
    <w:p>
      <w:r>
        <w:t>社会责任报告、年度内控报告、年度弥补亏损方案、生产计划及财务预算、发行债务融资工具、</w:t>
      </w:r>
    </w:p>
    <w:p>
      <w:r/>
    </w:p>
    <w:p>
      <w:r>
        <w:t>为所属公司提供担保、公司董事、监事及高级管理人员年度目标薪酬、续聘会计师事务所、聘任</w:t>
      </w:r>
    </w:p>
    <w:p>
      <w:r/>
    </w:p>
    <w:p>
      <w:r>
        <w:t xml:space="preserve">及解聘高级管理人员、关联交易及收购、出售股权或资产等多项资本运作项目等。 </w:t>
      </w:r>
    </w:p>
    <w:p>
      <w:r/>
    </w:p>
    <w:p>
      <w:r>
        <w:t>公司董事会会议安排及会议主要内容均提前告知全体董事，确保董事有机会提出商讨事项并列入</w:t>
      </w:r>
    </w:p>
    <w:p>
      <w:r/>
    </w:p>
    <w:p>
      <w:r>
        <w:t>董事会会议议程；每次董事会会议均按照公司章程规定的时间按期发出通知及相关议案资料，使</w:t>
      </w:r>
    </w:p>
    <w:p>
      <w:r/>
    </w:p>
    <w:p>
      <w:r>
        <w:t xml:space="preserve">董事有足够时间审阅各项议案。 </w:t>
      </w:r>
    </w:p>
    <w:p>
      <w:r/>
    </w:p>
    <w:p>
      <w:r>
        <w:t>本年度内，本公司董事会共召集、筹备召开 3 次股东大会、1 次 A 股类别股东会及 1 次 H 股类别</w:t>
      </w:r>
    </w:p>
    <w:p>
      <w:r/>
    </w:p>
    <w:p>
      <w:r>
        <w:t>股东会，即 2017 年度股东大会、2018 年第一次临时股东大会、2018 年第一次 A 股类别股东会、</w:t>
      </w:r>
    </w:p>
    <w:p>
      <w:r/>
    </w:p>
    <w:p>
      <w:r>
        <w:t xml:space="preserve">2018 年第一次 H 股类别股东会及 2018 年第二次临时股东大会，共审议通过议案 41 项。 </w:t>
      </w:r>
    </w:p>
    <w:p>
      <w:r/>
    </w:p>
    <w:p>
      <w:r>
        <w:t>公司董事会定期监督和检查公司管理层执行落实董事会决议情况，并就重要事项的进展向全体董</w:t>
      </w:r>
    </w:p>
    <w:p>
      <w:r/>
    </w:p>
    <w:p>
      <w:r>
        <w:t>事进行通报；董事会亦遵照有关法律、法规及公司章程的规定，认真执行股东大会决议，完成股</w:t>
      </w:r>
    </w:p>
    <w:p>
      <w:r/>
    </w:p>
    <w:p>
      <w:r>
        <w:t xml:space="preserve">东大会授权的各类事项。 </w:t>
      </w:r>
    </w:p>
    <w:p>
      <w:r/>
    </w:p>
    <w:p>
      <w:r>
        <w:t>公司董事会办公室认真做好董事服务工作，向董事提供充分资讯，每月向董事报送《董事通讯》，</w:t>
      </w:r>
    </w:p>
    <w:p>
      <w:r/>
    </w:p>
    <w:p>
      <w:r>
        <w:t>使董事及时了解公司、行业现状及最新信息；一年两次组织公司外部董事对下属实体企业进行现</w:t>
      </w:r>
    </w:p>
    <w:p>
      <w:r/>
    </w:p>
    <w:p>
      <w:r>
        <w:t>场调研，掌握企业的生产运营和管理状况；董事会办公室亦随时跟踪了解有关证券法律、法规及</w:t>
      </w:r>
    </w:p>
    <w:p>
      <w:r/>
    </w:p>
    <w:p>
      <w:r>
        <w:t>监管规则等的最新修订，以确保董事、监事及高级管理人员能够合法、合规履职；组织公司董事、</w:t>
      </w:r>
    </w:p>
    <w:p>
      <w:r/>
    </w:p>
    <w:p>
      <w:r>
        <w:t>监事及高级管理人员参加相关证券业务培训，以使其获得相应的任职资格及按要求完成年度培训</w:t>
      </w:r>
    </w:p>
    <w:p>
      <w:r/>
    </w:p>
    <w:p>
      <w:r>
        <w:t xml:space="preserve">计划。 </w:t>
      </w:r>
    </w:p>
    <w:p>
      <w:r/>
    </w:p>
    <w:p>
      <w:r>
        <w:t>公司董事会下设五个专业委员会，分别为：审核委员会、薪酬委员会、换届提名委员会、发展规</w:t>
      </w:r>
    </w:p>
    <w:p>
      <w:r/>
    </w:p>
    <w:p>
      <w:r>
        <w:t xml:space="preserve">划委员会及职业健康安全和环境委员会。 </w:t>
      </w:r>
    </w:p>
    <w:p>
      <w:r/>
    </w:p>
    <w:p>
      <w:r>
        <w:t xml:space="preserve">审核委员会 </w:t>
      </w:r>
    </w:p>
    <w:p>
      <w:r/>
    </w:p>
    <w:p>
      <w:r>
        <w:t>报告期内，公司董事会审核委员会由 3 名独立董事陈丽洁女士、胡式海先生和李大壮先生组成，</w:t>
      </w:r>
    </w:p>
    <w:p>
      <w:r/>
    </w:p>
    <w:p>
      <w:r>
        <w:t xml:space="preserve">其中，李大壮先生为主任委员。 </w:t>
      </w:r>
    </w:p>
    <w:p>
      <w:r/>
    </w:p>
    <w:p>
      <w:r>
        <w:t>公司董事会审核委员会于 2018 年共召开 10 次会议。会议的召集、召开均符合《中国铝业股份有</w:t>
      </w:r>
    </w:p>
    <w:p>
      <w:r/>
    </w:p>
    <w:p>
      <w:r>
        <w:t>限公司董事会审核委员会工作细则》的有关规定。会议对公司定期财务报告、内部控制、风险评</w:t>
      </w:r>
    </w:p>
    <w:p>
      <w:r/>
    </w:p>
    <w:p>
      <w:r>
        <w:t xml:space="preserve">估、内外部审计工作、反舞弊工作、关联交易及其他有关重要事项进行了认真审议。 </w:t>
      </w:r>
    </w:p>
    <w:p>
      <w:r/>
    </w:p>
    <w:p>
      <w:r>
        <w:t>审核委员会每次会议均有专门的记录员记录会议情况，会后由各委员在会议纪要上签名确认。会</w:t>
      </w:r>
    </w:p>
    <w:p>
      <w:r/>
    </w:p>
    <w:p>
      <w:r>
        <w:t>议通过的所有事项都按照有关规则记录并存档保留。委员会每位成员均勤勉、认真地履行职责，</w:t>
      </w:r>
    </w:p>
    <w:p>
      <w:r/>
    </w:p>
    <w:p>
      <w:r>
        <w:t>站在独立、公正的立场对公司的财务报告、内部控制、风险管理、审计及关联交易等事项提出意</w:t>
      </w:r>
    </w:p>
    <w:p>
      <w:r/>
    </w:p>
    <w:p>
      <w:r>
        <w:t xml:space="preserve">见和建议。 </w:t>
      </w:r>
    </w:p>
    <w:p>
      <w:r/>
    </w:p>
    <w:p>
      <w:r>
        <w:t>公司建立了审核委员会工作规程，认真履行对年报审计工作的监督职责。在外部审计师进场前，</w:t>
      </w:r>
    </w:p>
    <w:p>
      <w:r/>
    </w:p>
    <w:p>
      <w:r>
        <w:t>审核委员会即关注公司财务状况，并与外部审计师协商确定本年度财务报告审计工作的时间安排；</w:t>
      </w:r>
    </w:p>
    <w:p>
      <w:r/>
    </w:p>
    <w:p>
      <w:r>
        <w:t>在外部审计师审计过程中，审核委员会与其保持持续沟通，并督促其按时完成相关审计工作；在</w:t>
      </w:r>
    </w:p>
    <w:p>
      <w:r/>
    </w:p>
    <w:p>
      <w:r>
        <w:t xml:space="preserve">93 / 302 </w:t>
      </w:r>
    </w:p>
    <w:p>
      <w:r/>
    </w:p>
    <w:p>
      <w:r>
        <w:t xml:space="preserve">2018 年年度报告 </w:t>
      </w:r>
    </w:p>
    <w:p>
      <w:r/>
    </w:p>
    <w:p>
      <w:r>
        <w:t>外部审计师出具初步审计意见后，审核委员会再次审阅公司财务报告并最终形成书面决议，同意</w:t>
      </w:r>
    </w:p>
    <w:p>
      <w:r/>
    </w:p>
    <w:p>
      <w:r>
        <w:t xml:space="preserve">将审计后的财务报告提交公司董事会审议。 </w:t>
      </w:r>
    </w:p>
    <w:p>
      <w:r/>
    </w:p>
    <w:p>
      <w:r>
        <w:t>审核委员会与管理层讨论公司风险管理及内部控制系统，讨论内容包括公司在会计、内部审计及</w:t>
      </w:r>
    </w:p>
    <w:p>
      <w:r/>
    </w:p>
    <w:p>
      <w:r>
        <w:t>财务汇报职能方面的资源、员工资历及经验是否足够，以及员工所接受的培训课程及有关预算是</w:t>
      </w:r>
    </w:p>
    <w:p>
      <w:r/>
    </w:p>
    <w:p>
      <w:r>
        <w:t>否充足，以确保公司已建立有效的风险管理及内部控制系统。审核委员会认为于公司于 2018 年度</w:t>
      </w:r>
    </w:p>
    <w:p>
      <w:r/>
    </w:p>
    <w:p>
      <w:r>
        <w:t xml:space="preserve">内已符合前述有关公司风险管理及内部控制系统的要求。 </w:t>
      </w:r>
    </w:p>
    <w:p>
      <w:r/>
    </w:p>
    <w:p>
      <w:r>
        <w:t xml:space="preserve">薪酬委员会 </w:t>
      </w:r>
    </w:p>
    <w:p>
      <w:r/>
    </w:p>
    <w:p>
      <w:r>
        <w:t>报告期内，公司董事会薪酬委员会由 2 名独立非执行董事胡式海先生、李大壮先生和 1 名非执行</w:t>
      </w:r>
    </w:p>
    <w:p>
      <w:r/>
    </w:p>
    <w:p>
      <w:r>
        <w:t xml:space="preserve">董事刘才明先生组成（刘才明先生已于 2018 年 5 月 25 日辞任），其中，胡式海先生为主任委员。 </w:t>
      </w:r>
    </w:p>
    <w:p>
      <w:r/>
    </w:p>
    <w:p>
      <w:r>
        <w:t>薪酬委员会的职责主要包括：拟订董事、职工代表监事与高级管理人员的薪酬管理办法与薪酬待</w:t>
      </w:r>
    </w:p>
    <w:p>
      <w:r/>
    </w:p>
    <w:p>
      <w:r>
        <w:t>遇方案，并向董事会提出建议；拟订高级管理人员业绩考核办法、绩效评估程序和奖惩办法，并</w:t>
      </w:r>
    </w:p>
    <w:p>
      <w:r/>
    </w:p>
    <w:p>
      <w:r>
        <w:t>向董事会提出建议；对公司薪酬制度执行情况进行监督；审查高级管理人员的履职情况并对其进</w:t>
      </w:r>
    </w:p>
    <w:p>
      <w:r/>
    </w:p>
    <w:p>
      <w:r>
        <w:t xml:space="preserve">行绩效评价；董事会授予的其他职权及职责等。 </w:t>
      </w:r>
    </w:p>
    <w:p>
      <w:r/>
    </w:p>
    <w:p>
      <w:r>
        <w:t>2018 年度，董事会薪酬委员会召开 1 次会议，委员会全体委员均出席会议，会议出席率为 100%。</w:t>
      </w:r>
    </w:p>
    <w:p>
      <w:r/>
    </w:p>
    <w:p>
      <w:r>
        <w:t>会议共审议 2 项议案，分别是《关于制订 2018 年度公司董事、监事目标薪酬的议案》及《关于制</w:t>
      </w:r>
    </w:p>
    <w:p>
      <w:r/>
    </w:p>
    <w:p>
      <w:r>
        <w:t xml:space="preserve">订 2018 年度公司高级管理人员目标薪酬的议案》，并形成了相关决议。 </w:t>
      </w:r>
    </w:p>
    <w:p>
      <w:r/>
    </w:p>
    <w:p>
      <w:r>
        <w:t xml:space="preserve">本公司采纳了由薪酬委员会向董事会建议的董事、职工代表监事及高级管理人员的薪酬方案。 </w:t>
      </w:r>
    </w:p>
    <w:p>
      <w:r/>
    </w:p>
    <w:p>
      <w:r>
        <w:t>薪酬委员会的每次会议均有专门的会议记录，由各委员签署会议纪要，会议通过的所有事项都按</w:t>
      </w:r>
    </w:p>
    <w:p>
      <w:r/>
    </w:p>
    <w:p>
      <w:r>
        <w:t xml:space="preserve">照有关规则记录并存档保留。 </w:t>
      </w:r>
    </w:p>
    <w:p>
      <w:r/>
    </w:p>
    <w:p>
      <w:r>
        <w:t xml:space="preserve">换届提名委员会 </w:t>
      </w:r>
    </w:p>
    <w:p>
      <w:r/>
    </w:p>
    <w:p>
      <w:r>
        <w:t>报告期内，公司董事会换届提名委员会由 3 名独立非执行董事陈丽洁女士、胡式海先生和李大壮</w:t>
      </w:r>
    </w:p>
    <w:p>
      <w:r/>
    </w:p>
    <w:p>
      <w:r>
        <w:t>先生、1 名执行董事余德辉先生（已于 2019 年 2 月 21 日辞任）及 1 名非执行董事敖宏先生组成，</w:t>
      </w:r>
    </w:p>
    <w:p>
      <w:r/>
    </w:p>
    <w:p>
      <w:r>
        <w:t xml:space="preserve">其中，余德辉先生为主任委员。 </w:t>
      </w:r>
    </w:p>
    <w:p>
      <w:r/>
    </w:p>
    <w:p>
      <w:r>
        <w:t>换届提名委员会的职责主要包括：研究董事、高级管理人员及董事会各专业委员会成员的选择标</w:t>
      </w:r>
    </w:p>
    <w:p>
      <w:r/>
    </w:p>
    <w:p>
      <w:r>
        <w:t>准和程序，并向董事会提出建议；对董事候选人、高级管理人员人选及董事会各专业委员会成员</w:t>
      </w:r>
    </w:p>
    <w:p>
      <w:r/>
    </w:p>
    <w:p>
      <w:r>
        <w:t>人选进行审查并提出考察意见和任职建议；评核独立非执行董事的独立性；董事会授予的其他职</w:t>
      </w:r>
    </w:p>
    <w:p>
      <w:r/>
    </w:p>
    <w:p>
      <w:r>
        <w:t xml:space="preserve">权及职责等。 </w:t>
      </w:r>
    </w:p>
    <w:p>
      <w:r/>
    </w:p>
    <w:p>
      <w:r>
        <w:t>2018 年度，董事会换届提名委员会共召开 5 次会议，委员会全体委员均出席了会议，出席率为 100%，</w:t>
      </w:r>
    </w:p>
    <w:p>
      <w:r/>
    </w:p>
    <w:p>
      <w:r>
        <w:t xml:space="preserve">会议审议了关于提名董事候选人、高级管理人员人选的议案，并形成了相关决议。 </w:t>
      </w:r>
    </w:p>
    <w:p>
      <w:r/>
    </w:p>
    <w:p>
      <w:r>
        <w:t xml:space="preserve">换届提名委员会的每次会议均有由各委员签署的会议纪要，并存档保留。 </w:t>
      </w:r>
    </w:p>
    <w:p>
      <w:r/>
    </w:p>
    <w:p>
      <w:r>
        <w:t xml:space="preserve">发展规划委员会 </w:t>
      </w:r>
    </w:p>
    <w:p>
      <w:r/>
    </w:p>
    <w:p>
      <w:r>
        <w:t>报告期内，公司董事会发展规划委员会成员由 1 名独立非执行董事胡式海先生、2 名执行董事余</w:t>
      </w:r>
    </w:p>
    <w:p>
      <w:r/>
    </w:p>
    <w:p>
      <w:r>
        <w:t>德辉先生（已于 2019 年 2 月 21 日辞任）、蒋英刚先生及 1 名非执行董事敖宏先生组成，其中，</w:t>
      </w:r>
    </w:p>
    <w:p>
      <w:r/>
    </w:p>
    <w:p>
      <w:r>
        <w:t xml:space="preserve">余德辉先生为主任委员。 </w:t>
      </w:r>
    </w:p>
    <w:p>
      <w:r/>
    </w:p>
    <w:p>
      <w:r>
        <w:t xml:space="preserve">94 / 302 </w:t>
      </w:r>
    </w:p>
    <w:p>
      <w:r/>
    </w:p>
    <w:p>
      <w:r>
        <w:t xml:space="preserve">2018 年年度报告 </w:t>
      </w:r>
    </w:p>
    <w:p>
      <w:r/>
    </w:p>
    <w:p>
      <w:r>
        <w:t>发展规划委员会的职责包括对公司长期发展战略、财务预算、投资、业务运营以及年度投资回报</w:t>
      </w:r>
    </w:p>
    <w:p>
      <w:r/>
    </w:p>
    <w:p>
      <w:r>
        <w:t xml:space="preserve">的策略计划进行审议和评估。本年度内，发展规划委员会工作按其工作细则有序进行。 </w:t>
      </w:r>
    </w:p>
    <w:p>
      <w:r/>
    </w:p>
    <w:p>
      <w:r>
        <w:t>2018 年，发展规划委员会召开了 1 次会议，委员会全体委员出席会议，会议审议通过了公司 2018</w:t>
      </w:r>
    </w:p>
    <w:p>
      <w:r/>
    </w:p>
    <w:p>
      <w:r>
        <w:t xml:space="preserve">年度生产指导性计划、2018 年度资本性支出计划及 2018 年度经营计划。 </w:t>
      </w:r>
    </w:p>
    <w:p>
      <w:r/>
    </w:p>
    <w:p>
      <w:r>
        <w:t xml:space="preserve">职业健康安全和环境委员会 </w:t>
      </w:r>
    </w:p>
    <w:p>
      <w:r/>
    </w:p>
    <w:p>
      <w:r>
        <w:t>报告期内，公司董事会职业健康安全和环境委员会成员由 1 名非执行董事王军先生及 2 名执行董</w:t>
      </w:r>
    </w:p>
    <w:p>
      <w:r/>
    </w:p>
    <w:p>
      <w:r>
        <w:t xml:space="preserve">事卢东亮先生、蒋英刚先生组成，其中，蒋英刚先生任主任委员。 </w:t>
      </w:r>
    </w:p>
    <w:p>
      <w:r/>
    </w:p>
    <w:p>
      <w:r>
        <w:t>职业健康安全和环境委员会的职责包括审议公司安全环保健康工作年度计划；监督公司安全环保</w:t>
      </w:r>
    </w:p>
    <w:p>
      <w:r/>
    </w:p>
    <w:p>
      <w:r>
        <w:t>健康计划的有效实施；对重大事故的发生提出质询并检查和督促重大事故的处理等；对安全环保</w:t>
      </w:r>
    </w:p>
    <w:p>
      <w:r/>
    </w:p>
    <w:p>
      <w:r>
        <w:t xml:space="preserve">健康方面的重大决策向董事会提出建议。 </w:t>
      </w:r>
    </w:p>
    <w:p>
      <w:r/>
    </w:p>
    <w:p>
      <w:r>
        <w:t>2018 年，职业健康安全和环境委员会召开了 1 次会议，委员会全体委员出席会议，会议审议通过</w:t>
      </w:r>
    </w:p>
    <w:p>
      <w:r/>
    </w:p>
    <w:p>
      <w:r>
        <w:t xml:space="preserve">了公司 2018 年度安全环保工作方案。 </w:t>
      </w:r>
    </w:p>
    <w:p>
      <w:r/>
    </w:p>
    <w:p>
      <w:r>
        <w:t xml:space="preserve">监事会 </w:t>
      </w:r>
    </w:p>
    <w:p>
      <w:r/>
    </w:p>
    <w:p>
      <w:r>
        <w:t>监事会负责对董事会及其成员以及高级管理层进行监督，防止其滥用职权，侵犯股东、公司及公</w:t>
      </w:r>
    </w:p>
    <w:p>
      <w:r/>
    </w:p>
    <w:p>
      <w:r>
        <w:t xml:space="preserve">司员工的合法权益。 </w:t>
      </w:r>
    </w:p>
    <w:p>
      <w:r/>
    </w:p>
    <w:p>
      <w:r>
        <w:t>报告期内，公司第六届监事会由三名监事组成，包括二名股东代表监事刘祥民先生（已于 2018</w:t>
      </w:r>
    </w:p>
    <w:p>
      <w:r/>
    </w:p>
    <w:p>
      <w:r>
        <w:t>年 12 月 11 日离任，叶国华先生同日当选为公司监事）、王军先生（已于 2019 年 2 月 20 日离任，</w:t>
      </w:r>
    </w:p>
    <w:p>
      <w:r/>
    </w:p>
    <w:p>
      <w:r>
        <w:t>单淑兰女士同日当选为公司监事）和一名职工代表监事伍祚明先生，其中，刘祥民先生任监事会</w:t>
      </w:r>
    </w:p>
    <w:p>
      <w:r/>
    </w:p>
    <w:p>
      <w:r>
        <w:t xml:space="preserve">主席（刘祥民先生离任后，经监事会选举由叶国华先生担任监事会主席）。 </w:t>
      </w:r>
    </w:p>
    <w:p>
      <w:r/>
    </w:p>
    <w:p>
      <w:r>
        <w:t>2018 年，监事会共召开 8 次会议，其中 3 次为现场会议，5 次为书面会议，共审议、批准 14 项议</w:t>
      </w:r>
    </w:p>
    <w:p>
      <w:r/>
    </w:p>
    <w:p>
      <w:r>
        <w:t>案。审议议案内容主要包括公司定期报告、年度监事会报告、年度内控报告、年度企业社会责任</w:t>
      </w:r>
    </w:p>
    <w:p>
      <w:r/>
    </w:p>
    <w:p>
      <w:r>
        <w:t xml:space="preserve">报告、提名监事候选人、选举监事会主席及变更会计政策等。 </w:t>
      </w:r>
    </w:p>
    <w:p>
      <w:r/>
    </w:p>
    <w:p>
      <w:r>
        <w:t>本年度内，监事会根据《中华人民共和国公司法》等法律、法规和《中国铝业股份有限公司章程》</w:t>
      </w:r>
    </w:p>
    <w:p>
      <w:r/>
    </w:p>
    <w:p>
      <w:r>
        <w:t>所赋予的职责，遵守诚信原则，认真履职,列席公司股东大会和董事会会议，围绕着如何适应本公</w:t>
      </w:r>
    </w:p>
    <w:p>
      <w:r/>
    </w:p>
    <w:p>
      <w:r>
        <w:t>司不断发展的变化、如何提高本公司运作的透明度和规范化程度、如何树立本公司在资本市场上</w:t>
      </w:r>
    </w:p>
    <w:p>
      <w:r/>
    </w:p>
    <w:p>
      <w:r>
        <w:t>的诚信形象，尤其是如何采取切实有效的措施保护投资者特别是中小投资者的利益，广泛听取公</w:t>
      </w:r>
    </w:p>
    <w:p>
      <w:r/>
    </w:p>
    <w:p>
      <w:r>
        <w:t>司生产、经营、投资、财务等方面的工作报告，监督公司重大决策过程，努力维护股东权益和公</w:t>
      </w:r>
    </w:p>
    <w:p>
      <w:r/>
    </w:p>
    <w:p>
      <w:r>
        <w:t xml:space="preserve">司利益。 </w:t>
      </w:r>
    </w:p>
    <w:p>
      <w:r/>
    </w:p>
    <w:p>
      <w:r>
        <w:t xml:space="preserve">公司管理层 </w:t>
      </w:r>
    </w:p>
    <w:p>
      <w:r/>
    </w:p>
    <w:p>
      <w:r>
        <w:t>公司管理层负责落实董事会决议，组织相应的经营管理活动。公司不定期召开由总裁主持、公司</w:t>
      </w:r>
    </w:p>
    <w:p>
      <w:r/>
    </w:p>
    <w:p>
      <w:r>
        <w:t>管理层成员出席的总裁会议和由公司高级管理层主持、包括总部各部门负责人参加的总裁办公会</w:t>
      </w:r>
    </w:p>
    <w:p>
      <w:r/>
    </w:p>
    <w:p>
      <w:r>
        <w:t>议，就公司运营、投资项目实施和财务事宜进行讨论和决策。本公司管理层，包括分（子）公司</w:t>
      </w:r>
    </w:p>
    <w:p>
      <w:r/>
    </w:p>
    <w:p>
      <w:r>
        <w:t>经理和总部部门负责人，召开年度和年中工作会议，总结、部署年度和半年度的工作。会议有助</w:t>
      </w:r>
    </w:p>
    <w:p>
      <w:r/>
    </w:p>
    <w:p>
      <w:r>
        <w:t xml:space="preserve">于组织、协调、沟通和督促各项运营工作的开展和实施。 </w:t>
      </w:r>
    </w:p>
    <w:p>
      <w:r/>
    </w:p>
    <w:p>
      <w:r>
        <w:t xml:space="preserve">95 / 302 </w:t>
      </w:r>
    </w:p>
    <w:p>
      <w:r/>
    </w:p>
    <w:p>
      <w:r>
        <w:t xml:space="preserve">2018 年年度报告 </w:t>
      </w:r>
    </w:p>
    <w:p>
      <w:r/>
    </w:p>
    <w:p>
      <w:r>
        <w:t xml:space="preserve">董事会秘书培训 </w:t>
      </w:r>
    </w:p>
    <w:p>
      <w:r/>
    </w:p>
    <w:p>
      <w:r>
        <w:t>公司董事会秘书（公司秘书）张占魁先生为公司的全职雇员，负责组织完成董事会及股东大会程</w:t>
      </w:r>
    </w:p>
    <w:p>
      <w:r/>
    </w:p>
    <w:p>
      <w:r>
        <w:t>序、协调组织信息披露事宜、处理投资者关系以及协助保持公司管理层与董事及股东之间的联系</w:t>
      </w:r>
    </w:p>
    <w:p>
      <w:r/>
    </w:p>
    <w:p>
      <w:r>
        <w:t xml:space="preserve">畅通。2018 年度，张占魁先生完成了不少于十五小时的相关专业培训。 </w:t>
      </w:r>
    </w:p>
    <w:p>
      <w:r/>
    </w:p>
    <w:p>
      <w:r>
        <w:t xml:space="preserve">投资者关系 </w:t>
      </w:r>
    </w:p>
    <w:p>
      <w:r/>
    </w:p>
    <w:p>
      <w:r>
        <w:t>本公司设有专门的投资者关系部门，负责投资者关系事务。本公司管理层通过路演、会议、个别</w:t>
      </w:r>
    </w:p>
    <w:p>
      <w:r/>
    </w:p>
    <w:p>
      <w:r>
        <w:t>会面、团体访问及企业调研等方式，与投资者、分析师及媒体保持密切的沟通，不断加深他们对</w:t>
      </w:r>
    </w:p>
    <w:p>
      <w:r/>
    </w:p>
    <w:p>
      <w:r>
        <w:t xml:space="preserve">公司的认知。 </w:t>
      </w:r>
    </w:p>
    <w:p>
      <w:r/>
    </w:p>
    <w:p>
      <w:r>
        <w:t>2018 年以来，面对资本市场与行业股票的下行压力，公司继续全方位、多渠道加大与投资者的沟</w:t>
      </w:r>
    </w:p>
    <w:p>
      <w:r/>
    </w:p>
    <w:p>
      <w:r>
        <w:t>通交流力度，积极向资本市场传递公司经营业绩持续改善、成本竞争力持续提升、资产负债率持</w:t>
      </w:r>
    </w:p>
    <w:p>
      <w:r/>
    </w:p>
    <w:p>
      <w:r>
        <w:t>续下降、转型升级步伐不断加快、高质量发展取得突破、海外发展开启新征程等正面信息，全力</w:t>
      </w:r>
    </w:p>
    <w:p>
      <w:r/>
    </w:p>
    <w:p>
      <w:r>
        <w:t>维护资本市场对公司的信心。2018 年，共接待全球知名投资银行在内的机构投资者、分析师来访</w:t>
      </w:r>
    </w:p>
    <w:p>
      <w:r/>
    </w:p>
    <w:p>
      <w:r>
        <w:t>47 批、304 人次；举行了四次业绩发布会，参会投资机构共计 353 家、投资者/分析师 474 人。2018</w:t>
      </w:r>
    </w:p>
    <w:p>
      <w:r/>
    </w:p>
    <w:p>
      <w:r>
        <w:t>年 4 月、8 月，公司管理层分别带队赴香港、新加坡和欧洲以及国内主要城市进行业绩路演，进</w:t>
      </w:r>
    </w:p>
    <w:p>
      <w:r/>
    </w:p>
    <w:p>
      <w:r>
        <w:t>行了 130 场投资者会议，会见投资者约 468 人，获得国内外投资者一致好评。公司还组织投资者</w:t>
      </w:r>
    </w:p>
    <w:p>
      <w:r/>
    </w:p>
    <w:p>
      <w:r>
        <w:t>走访下属企业，使投资者全方位、零距离的了解企业，加深了对公司转型升级和高质量、多元化</w:t>
      </w:r>
    </w:p>
    <w:p>
      <w:r/>
    </w:p>
    <w:p>
      <w:r>
        <w:t>发展的直观认识，给投资者留下了深刻印象。2018 年下半年国内外等多家机构给予公司股票买入</w:t>
      </w:r>
    </w:p>
    <w:p>
      <w:r/>
    </w:p>
    <w:p>
      <w:r>
        <w:t xml:space="preserve">评级。 </w:t>
      </w:r>
    </w:p>
    <w:p>
      <w:r/>
    </w:p>
    <w:p>
      <w:r>
        <w:t>公司近几年通过采取一系列改善经营的措施，以及与国内外广大投资者进行的公开、透明和高效</w:t>
      </w:r>
    </w:p>
    <w:p>
      <w:r/>
    </w:p>
    <w:p>
      <w:r>
        <w:t>的沟通与交流，获得了海内外资本市场的一致认可。在国际权威金融杂志《机构投资者》组织的、</w:t>
      </w:r>
    </w:p>
    <w:p>
      <w:r/>
    </w:p>
    <w:p>
      <w:r>
        <w:t>在国际资本市场极具影响力的年度评选中，中国铝业被评为“2018 年亚洲区公司治理最受尊崇企</w:t>
      </w:r>
    </w:p>
    <w:p>
      <w:r/>
    </w:p>
    <w:p>
      <w:r>
        <w:t>业”；荣获证券时报“金翼奖”最具价值港股通公司奖项；公司财务总监兼董事会秘书荣获“金</w:t>
      </w:r>
    </w:p>
    <w:p>
      <w:r/>
    </w:p>
    <w:p>
      <w:r>
        <w:t xml:space="preserve">紫荆”最佳上市公司 CFO 奖项并再次荣登亚洲基础材料行业“最佳首席财务官”排行榜。 </w:t>
      </w:r>
    </w:p>
    <w:p>
      <w:r/>
    </w:p>
    <w:p>
      <w:r>
        <w:t xml:space="preserve">信息披露 </w:t>
      </w:r>
    </w:p>
    <w:p>
      <w:r/>
    </w:p>
    <w:p>
      <w:r>
        <w:t>公司始终秉承对投资者高度负责的态度，严格按照上交所、香港联交所及纽交所上市规则的有关</w:t>
      </w:r>
    </w:p>
    <w:p>
      <w:r/>
    </w:p>
    <w:p>
      <w:r>
        <w:t xml:space="preserve">规定真实、准确、完整、及时、公平地披露信息。 </w:t>
      </w:r>
    </w:p>
    <w:p>
      <w:r/>
    </w:p>
    <w:p>
      <w:r>
        <w:t>公司一贯重视信息披露工作，谨慎对待拟披露的信息，特别是可能引起股价及市场波动的敏感信</w:t>
      </w:r>
    </w:p>
    <w:p>
      <w:r/>
    </w:p>
    <w:p>
      <w:r>
        <w:t>息，公司制定了《中国铝业股份有限公司信息披露管理制度》和《中国铝业股份有限公司内幕信</w:t>
      </w:r>
    </w:p>
    <w:p>
      <w:r/>
    </w:p>
    <w:p>
      <w:r>
        <w:t>息及知情人管理制度》，前述制度对信息的甄别、审核、发布、使用，以及对内幕信息知情人的</w:t>
      </w:r>
    </w:p>
    <w:p>
      <w:r/>
    </w:p>
    <w:p>
      <w:r>
        <w:t xml:space="preserve">登记备案、保密责任、惩罚措施等均进行了严格规定。 </w:t>
      </w:r>
    </w:p>
    <w:p>
      <w:r/>
    </w:p>
    <w:p>
      <w:r>
        <w:t>公司对拟披露信息的审核程序一般依次为：证券事务代表、董事会秘书、总裁、董事长、董事会</w:t>
      </w:r>
    </w:p>
    <w:p>
      <w:r/>
    </w:p>
    <w:p>
      <w:r>
        <w:t xml:space="preserve">（根据授权确定），审核后的信息披露文稿经证券事务代表和董事会秘书签字后方可予以发布。 </w:t>
      </w:r>
    </w:p>
    <w:p>
      <w:r/>
    </w:p>
    <w:p>
      <w:r>
        <w:t>公司董事长是公司信息披露的第一责任人，公司董事会是信息披露的管理机构，董事会秘书（公</w:t>
      </w:r>
    </w:p>
    <w:p>
      <w:r/>
    </w:p>
    <w:p>
      <w:r>
        <w:t>司秘书）是公司日常信息披露管理工作负责人，董事会办公室是公司信息披露的日常办事机构。</w:t>
      </w:r>
    </w:p>
    <w:p>
      <w:r/>
    </w:p>
    <w:p>
      <w:r>
        <w:t xml:space="preserve">96 / 302 </w:t>
      </w:r>
    </w:p>
    <w:p>
      <w:r/>
    </w:p>
    <w:p>
      <w:r>
        <w:t xml:space="preserve">2018 年年度报告 </w:t>
      </w:r>
    </w:p>
    <w:p>
      <w:r/>
    </w:p>
    <w:p>
      <w:r>
        <w:t>公司监事会定期或不定期对公司信息披露工作进行检查监督，公司董事会对年度信息披露工作进</w:t>
      </w:r>
    </w:p>
    <w:p>
      <w:r/>
    </w:p>
    <w:p>
      <w:r>
        <w:t xml:space="preserve">行自我评估，并将评估结果纳入到公司内部控制评价报告中。 </w:t>
      </w:r>
    </w:p>
    <w:p>
      <w:r/>
    </w:p>
    <w:p>
      <w:r>
        <w:t>公司在 2019 年度将继续依法合规地做好各项公司治理工作，并不断完善公司各项治理制度，</w:t>
      </w:r>
    </w:p>
    <w:p>
      <w:r/>
    </w:p>
    <w:p>
      <w:r>
        <w:t>进一步提高公司治理水平，健全内部控制制度，以维护公司股东利益为目标，保持公司持续、</w:t>
      </w:r>
    </w:p>
    <w:p>
      <w:r/>
    </w:p>
    <w:p>
      <w:r>
        <w:t xml:space="preserve">稳定、健康发展。 </w:t>
      </w:r>
    </w:p>
    <w:p>
      <w:r/>
    </w:p>
    <w:p>
      <w:r>
        <w:t xml:space="preserve">公司治理与中国证监会相关规定的要求是否存在重大差异；如有重大差异，应当说明原因 </w:t>
      </w:r>
    </w:p>
    <w:p>
      <w:r/>
    </w:p>
    <w:p>
      <w:r>
        <w:t xml:space="preserve">□适用 √不适用  </w:t>
      </w:r>
    </w:p>
    <w:p>
      <w:r/>
    </w:p>
    <w:p>
      <w:r>
        <w:t xml:space="preserve">二、 股东大会情况简介 </w:t>
      </w:r>
    </w:p>
    <w:p>
      <w:r/>
    </w:p>
    <w:p>
      <w:r>
        <w:t xml:space="preserve">会议届次 </w:t>
      </w:r>
    </w:p>
    <w:p>
      <w:r/>
    </w:p>
    <w:p>
      <w:r>
        <w:t xml:space="preserve">召开日期 </w:t>
      </w:r>
    </w:p>
    <w:p>
      <w:r/>
    </w:p>
    <w:p>
      <w:r>
        <w:t>决议刊登的指定</w:t>
      </w:r>
    </w:p>
    <w:p>
      <w:r>
        <w:t xml:space="preserve">网站的查询索引 </w:t>
      </w:r>
    </w:p>
    <w:p>
      <w:r/>
    </w:p>
    <w:p>
      <w:r>
        <w:t>决议刊登的</w:t>
      </w:r>
    </w:p>
    <w:p>
      <w:r>
        <w:t xml:space="preserve">披露日期 </w:t>
      </w:r>
    </w:p>
    <w:p>
      <w:r/>
    </w:p>
    <w:p>
      <w:r>
        <w:t xml:space="preserve">2017 年度股东大会 </w:t>
      </w:r>
    </w:p>
    <w:p>
      <w:r/>
    </w:p>
    <w:p>
      <w:r>
        <w:t xml:space="preserve">2018.06.26 </w:t>
      </w:r>
    </w:p>
    <w:p>
      <w:r/>
    </w:p>
    <w:p>
      <w:r>
        <w:t xml:space="preserve">www.sse.com.cn </w:t>
      </w:r>
    </w:p>
    <w:p>
      <w:r/>
    </w:p>
    <w:p>
      <w:r>
        <w:t>2018.06.27</w:t>
      </w:r>
    </w:p>
    <w:p>
      <w:r/>
    </w:p>
    <w:p>
      <w:r>
        <w:t>2018 年第一次临时股东大会、2018 年第一次 A</w:t>
      </w:r>
    </w:p>
    <w:p>
      <w:r>
        <w:t>股类别股东会、2018 年第一次 H 股类别股东会</w:t>
      </w:r>
    </w:p>
    <w:p>
      <w:r/>
    </w:p>
    <w:p>
      <w:r>
        <w:t xml:space="preserve">2018.09.17 </w:t>
      </w:r>
    </w:p>
    <w:p>
      <w:r/>
    </w:p>
    <w:p>
      <w:r>
        <w:t xml:space="preserve">www.sse.com.cn </w:t>
      </w:r>
    </w:p>
    <w:p>
      <w:r/>
    </w:p>
    <w:p>
      <w:r>
        <w:t>2018.09.18</w:t>
      </w:r>
    </w:p>
    <w:p>
      <w:r/>
    </w:p>
    <w:p>
      <w:r>
        <w:t xml:space="preserve">2018 年第二次临时股东大会 </w:t>
      </w:r>
    </w:p>
    <w:p>
      <w:r/>
    </w:p>
    <w:p>
      <w:r>
        <w:t xml:space="preserve">2018.12.11 </w:t>
      </w:r>
    </w:p>
    <w:p>
      <w:r/>
    </w:p>
    <w:p>
      <w:r>
        <w:t xml:space="preserve">www.sse.com.cn </w:t>
      </w:r>
    </w:p>
    <w:p>
      <w:r/>
    </w:p>
    <w:p>
      <w:r>
        <w:t>2018.12.12</w:t>
      </w:r>
    </w:p>
    <w:p>
      <w:r/>
    </w:p>
    <w:p>
      <w:r>
        <w:t xml:space="preserve">股东大会情况说明 </w:t>
      </w:r>
    </w:p>
    <w:p>
      <w:r>
        <w:t xml:space="preserve">√适用 □不适用  </w:t>
      </w:r>
    </w:p>
    <w:p>
      <w:r/>
    </w:p>
    <w:p>
      <w:r>
        <w:t>2018 年,公司共召开 3 次股东大会、1 次 A 股类别股东会和 1 次 H 股类别股东会，共审议通过议案</w:t>
      </w:r>
    </w:p>
    <w:p>
      <w:r/>
    </w:p>
    <w:p>
      <w:r>
        <w:t>41 项，议案内容包括公司年度董事会报告、监事会报告、经审计的财务报告、公司年度弥补亏损</w:t>
      </w:r>
    </w:p>
    <w:p>
      <w:r/>
    </w:p>
    <w:p>
      <w:r>
        <w:t>方案、年度融资方案、发行债务融资工具、续聘会计师事务所、担保事项、发行股份购买资产、</w:t>
      </w:r>
    </w:p>
    <w:p>
      <w:r/>
    </w:p>
    <w:p>
      <w:r>
        <w:t>收购、出售资产构成的关联交易、选举董事等。各次股东大会的召集、召开、表决程序均合法有</w:t>
      </w:r>
    </w:p>
    <w:p>
      <w:r/>
    </w:p>
    <w:p>
      <w:r>
        <w:t xml:space="preserve">效，所有提交股东大会的议案均获得通过。 </w:t>
      </w:r>
    </w:p>
    <w:p>
      <w:r/>
    </w:p>
    <w:p>
      <w:r>
        <w:t xml:space="preserve">三、 董事履行职责情况 </w:t>
      </w:r>
    </w:p>
    <w:p>
      <w:r/>
    </w:p>
    <w:p>
      <w:r>
        <w:t xml:space="preserve">(一) 董事参加董事会和股东大会的情况 </w:t>
      </w:r>
    </w:p>
    <w:p>
      <w:r/>
    </w:p>
    <w:p>
      <w:r>
        <w:t xml:space="preserve">董事 </w:t>
      </w:r>
    </w:p>
    <w:p>
      <w:r>
        <w:t xml:space="preserve">姓名 </w:t>
      </w:r>
    </w:p>
    <w:p>
      <w:r/>
    </w:p>
    <w:p>
      <w:r>
        <w:t>是否</w:t>
      </w:r>
    </w:p>
    <w:p>
      <w:r>
        <w:t>独立</w:t>
      </w:r>
    </w:p>
    <w:p>
      <w:r>
        <w:t xml:space="preserve">董事 </w:t>
      </w:r>
    </w:p>
    <w:p>
      <w:r/>
    </w:p>
    <w:p>
      <w:r>
        <w:t xml:space="preserve">余德辉 </w:t>
      </w:r>
    </w:p>
    <w:p>
      <w:r>
        <w:t xml:space="preserve">（已辞任） </w:t>
      </w:r>
    </w:p>
    <w:p>
      <w:r/>
    </w:p>
    <w:p>
      <w:r>
        <w:t xml:space="preserve">敖宏 </w:t>
      </w:r>
    </w:p>
    <w:p>
      <w:r>
        <w:t xml:space="preserve">刘才明 </w:t>
      </w:r>
    </w:p>
    <w:p>
      <w:r>
        <w:t xml:space="preserve">（已辞任） </w:t>
      </w:r>
    </w:p>
    <w:p>
      <w:r/>
    </w:p>
    <w:p>
      <w:r>
        <w:t xml:space="preserve">否 </w:t>
      </w:r>
    </w:p>
    <w:p>
      <w:r/>
    </w:p>
    <w:p>
      <w:r>
        <w:t xml:space="preserve">否 </w:t>
      </w:r>
    </w:p>
    <w:p>
      <w:r/>
    </w:p>
    <w:p>
      <w:r>
        <w:t xml:space="preserve">否 </w:t>
      </w:r>
    </w:p>
    <w:p>
      <w:r/>
    </w:p>
    <w:p>
      <w:r>
        <w:t xml:space="preserve">卢东亮 </w:t>
      </w:r>
    </w:p>
    <w:p>
      <w:r/>
    </w:p>
    <w:p>
      <w:r>
        <w:t xml:space="preserve">否 </w:t>
      </w:r>
    </w:p>
    <w:p>
      <w:r/>
    </w:p>
    <w:p>
      <w:r>
        <w:t xml:space="preserve">参加董事会情况 </w:t>
      </w:r>
    </w:p>
    <w:p>
      <w:r/>
    </w:p>
    <w:p>
      <w:r>
        <w:t>本年应参</w:t>
      </w:r>
    </w:p>
    <w:p>
      <w:r>
        <w:t>加董事会</w:t>
      </w:r>
    </w:p>
    <w:p>
      <w:r/>
    </w:p>
    <w:p>
      <w:r>
        <w:t xml:space="preserve">次数（注 1） </w:t>
      </w:r>
    </w:p>
    <w:p>
      <w:r/>
    </w:p>
    <w:p>
      <w:r>
        <w:t>亲自</w:t>
      </w:r>
    </w:p>
    <w:p>
      <w:r>
        <w:t>出席</w:t>
      </w:r>
    </w:p>
    <w:p>
      <w:r>
        <w:t xml:space="preserve">次数 </w:t>
      </w:r>
    </w:p>
    <w:p>
      <w:r/>
    </w:p>
    <w:p>
      <w:r>
        <w:t>以通讯</w:t>
      </w:r>
    </w:p>
    <w:p>
      <w:r>
        <w:t>方式参</w:t>
      </w:r>
    </w:p>
    <w:p>
      <w:r>
        <w:t>加次数</w:t>
      </w:r>
    </w:p>
    <w:p>
      <w:r/>
    </w:p>
    <w:p>
      <w:r>
        <w:t>委托出</w:t>
      </w:r>
    </w:p>
    <w:p>
      <w:r>
        <w:t>席次数</w:t>
      </w:r>
    </w:p>
    <w:p>
      <w:r/>
    </w:p>
    <w:p>
      <w:r>
        <w:t xml:space="preserve">缺席 </w:t>
      </w:r>
    </w:p>
    <w:p>
      <w:r>
        <w:t xml:space="preserve">次数 </w:t>
      </w:r>
    </w:p>
    <w:p>
      <w:r/>
    </w:p>
    <w:p>
      <w:r>
        <w:t xml:space="preserve">（注 2） </w:t>
      </w:r>
    </w:p>
    <w:p>
      <w:r/>
    </w:p>
    <w:p>
      <w:r>
        <w:t xml:space="preserve">是否连续 </w:t>
      </w:r>
    </w:p>
    <w:p>
      <w:r>
        <w:t xml:space="preserve">两次未亲自 </w:t>
      </w:r>
    </w:p>
    <w:p>
      <w:r>
        <w:t xml:space="preserve">参加会议 </w:t>
      </w:r>
    </w:p>
    <w:p>
      <w:r/>
    </w:p>
    <w:p>
      <w:r>
        <w:t xml:space="preserve">18 </w:t>
      </w:r>
    </w:p>
    <w:p>
      <w:r/>
    </w:p>
    <w:p>
      <w:r>
        <w:t xml:space="preserve">18 </w:t>
      </w:r>
    </w:p>
    <w:p>
      <w:r/>
    </w:p>
    <w:p>
      <w:r>
        <w:t xml:space="preserve">5 </w:t>
      </w:r>
    </w:p>
    <w:p>
      <w:r/>
    </w:p>
    <w:p>
      <w:r>
        <w:t xml:space="preserve">18 </w:t>
      </w:r>
    </w:p>
    <w:p>
      <w:r/>
    </w:p>
    <w:p>
      <w:r>
        <w:t xml:space="preserve">14 </w:t>
      </w:r>
    </w:p>
    <w:p>
      <w:r/>
    </w:p>
    <w:p>
      <w:r>
        <w:t xml:space="preserve">17 </w:t>
      </w:r>
    </w:p>
    <w:p>
      <w:r/>
    </w:p>
    <w:p>
      <w:r>
        <w:t xml:space="preserve">3 </w:t>
      </w:r>
    </w:p>
    <w:p>
      <w:r/>
    </w:p>
    <w:p>
      <w:r>
        <w:t xml:space="preserve">18 </w:t>
      </w:r>
    </w:p>
    <w:p>
      <w:r/>
    </w:p>
    <w:p>
      <w:r>
        <w:t xml:space="preserve">9 </w:t>
      </w:r>
    </w:p>
    <w:p>
      <w:r/>
    </w:p>
    <w:p>
      <w:r>
        <w:t xml:space="preserve">9 </w:t>
      </w:r>
    </w:p>
    <w:p>
      <w:r/>
    </w:p>
    <w:p>
      <w:r>
        <w:t xml:space="preserve">9 </w:t>
      </w:r>
    </w:p>
    <w:p>
      <w:r/>
    </w:p>
    <w:p>
      <w:r>
        <w:t xml:space="preserve">9 </w:t>
      </w:r>
    </w:p>
    <w:p>
      <w:r/>
    </w:p>
    <w:p>
      <w:r>
        <w:t xml:space="preserve">4 </w:t>
      </w:r>
    </w:p>
    <w:p>
      <w:r/>
    </w:p>
    <w:p>
      <w:r>
        <w:t xml:space="preserve">1 </w:t>
      </w:r>
    </w:p>
    <w:p>
      <w:r/>
    </w:p>
    <w:p>
      <w:r>
        <w:t xml:space="preserve">2 </w:t>
      </w:r>
    </w:p>
    <w:p>
      <w:r/>
    </w:p>
    <w:p>
      <w:r>
        <w:t xml:space="preserve">0 </w:t>
      </w:r>
    </w:p>
    <w:p>
      <w:r/>
    </w:p>
    <w:p>
      <w:r>
        <w:t xml:space="preserve">0 </w:t>
      </w:r>
    </w:p>
    <w:p>
      <w:r/>
    </w:p>
    <w:p>
      <w:r>
        <w:t xml:space="preserve">0 </w:t>
      </w:r>
    </w:p>
    <w:p>
      <w:r/>
    </w:p>
    <w:p>
      <w:r>
        <w:t xml:space="preserve">0 </w:t>
      </w:r>
    </w:p>
    <w:p>
      <w:r/>
    </w:p>
    <w:p>
      <w:r>
        <w:t xml:space="preserve">0 </w:t>
      </w:r>
    </w:p>
    <w:p>
      <w:r/>
    </w:p>
    <w:p>
      <w:r>
        <w:t xml:space="preserve">是 </w:t>
      </w:r>
    </w:p>
    <w:p>
      <w:r/>
    </w:p>
    <w:p>
      <w:r>
        <w:t xml:space="preserve">否 </w:t>
      </w:r>
    </w:p>
    <w:p>
      <w:r/>
    </w:p>
    <w:p>
      <w:r>
        <w:t xml:space="preserve">否 </w:t>
      </w:r>
    </w:p>
    <w:p>
      <w:r/>
    </w:p>
    <w:p>
      <w:r>
        <w:t xml:space="preserve">否 </w:t>
      </w:r>
    </w:p>
    <w:p>
      <w:r/>
    </w:p>
    <w:p>
      <w:r>
        <w:t>参加股东</w:t>
      </w:r>
    </w:p>
    <w:p>
      <w:r>
        <w:t xml:space="preserve">大会情况 </w:t>
      </w:r>
    </w:p>
    <w:p>
      <w:r>
        <w:t xml:space="preserve">出席 </w:t>
      </w:r>
    </w:p>
    <w:p>
      <w:r>
        <w:t>股东大会</w:t>
      </w:r>
    </w:p>
    <w:p>
      <w:r/>
    </w:p>
    <w:p>
      <w:r>
        <w:t>的次数（注 3）</w:t>
      </w:r>
    </w:p>
    <w:p>
      <w:r/>
    </w:p>
    <w:p>
      <w:r>
        <w:t xml:space="preserve">2 </w:t>
      </w:r>
    </w:p>
    <w:p>
      <w:r/>
    </w:p>
    <w:p>
      <w:r>
        <w:t xml:space="preserve">3 </w:t>
      </w:r>
    </w:p>
    <w:p>
      <w:r/>
    </w:p>
    <w:p>
      <w:r>
        <w:t xml:space="preserve">0（注 4） </w:t>
      </w:r>
    </w:p>
    <w:p>
      <w:r/>
    </w:p>
    <w:p>
      <w:r>
        <w:t xml:space="preserve">3 </w:t>
      </w:r>
    </w:p>
    <w:p>
      <w:r/>
    </w:p>
    <w:p>
      <w:r>
        <w:t xml:space="preserve">97 / 302 </w:t>
      </w:r>
    </w:p>
    <w:p>
      <w:r/>
    </w:p>
    <w:p>
      <w:r>
        <w:t xml:space="preserve"> </w:t>
      </w:r>
    </w:p>
    <w:p>
      <w:r>
        <w:t xml:space="preserve"> </w:t>
      </w:r>
    </w:p>
    <w:p>
      <w:r>
        <w:t xml:space="preserve"> </w:t>
      </w:r>
    </w:p>
    <w:p>
      <w:r>
        <w:t xml:space="preserve"> </w:t>
      </w:r>
    </w:p>
    <w:p>
      <w:r>
        <w:t xml:space="preserve">2018 年年度报告 </w:t>
      </w:r>
    </w:p>
    <w:p>
      <w:r/>
    </w:p>
    <w:p>
      <w:r>
        <w:t xml:space="preserve">蒋英刚 </w:t>
      </w:r>
    </w:p>
    <w:p>
      <w:r/>
    </w:p>
    <w:p>
      <w:r>
        <w:t xml:space="preserve">朱润洲 </w:t>
      </w:r>
    </w:p>
    <w:p>
      <w:r/>
    </w:p>
    <w:p>
      <w:r>
        <w:t xml:space="preserve">王军 </w:t>
      </w:r>
    </w:p>
    <w:p>
      <w:r/>
    </w:p>
    <w:p>
      <w:r>
        <w:t xml:space="preserve">陈丽洁 </w:t>
      </w:r>
    </w:p>
    <w:p>
      <w:r/>
    </w:p>
    <w:p>
      <w:r>
        <w:t xml:space="preserve">胡式海 </w:t>
      </w:r>
    </w:p>
    <w:p>
      <w:r/>
    </w:p>
    <w:p>
      <w:r>
        <w:t xml:space="preserve">李大壮 </w:t>
      </w:r>
    </w:p>
    <w:p>
      <w:r/>
    </w:p>
    <w:p>
      <w:r>
        <w:t xml:space="preserve">否 </w:t>
      </w:r>
    </w:p>
    <w:p>
      <w:r/>
    </w:p>
    <w:p>
      <w:r>
        <w:t xml:space="preserve">否 </w:t>
      </w:r>
    </w:p>
    <w:p>
      <w:r/>
    </w:p>
    <w:p>
      <w:r>
        <w:t xml:space="preserve">否 </w:t>
      </w:r>
    </w:p>
    <w:p>
      <w:r/>
    </w:p>
    <w:p>
      <w:r>
        <w:t xml:space="preserve">是 </w:t>
      </w:r>
    </w:p>
    <w:p>
      <w:r/>
    </w:p>
    <w:p>
      <w:r>
        <w:t xml:space="preserve">是 </w:t>
      </w:r>
    </w:p>
    <w:p>
      <w:r/>
    </w:p>
    <w:p>
      <w:r>
        <w:t xml:space="preserve">是 </w:t>
      </w:r>
    </w:p>
    <w:p>
      <w:r/>
    </w:p>
    <w:p>
      <w:r>
        <w:t xml:space="preserve">18 </w:t>
      </w:r>
    </w:p>
    <w:p>
      <w:r/>
    </w:p>
    <w:p>
      <w:r>
        <w:t xml:space="preserve">2 </w:t>
      </w:r>
    </w:p>
    <w:p>
      <w:r/>
    </w:p>
    <w:p>
      <w:r>
        <w:t xml:space="preserve">18 </w:t>
      </w:r>
    </w:p>
    <w:p>
      <w:r/>
    </w:p>
    <w:p>
      <w:r>
        <w:t xml:space="preserve">18 </w:t>
      </w:r>
    </w:p>
    <w:p>
      <w:r/>
    </w:p>
    <w:p>
      <w:r>
        <w:t xml:space="preserve">18 </w:t>
      </w:r>
    </w:p>
    <w:p>
      <w:r/>
    </w:p>
    <w:p>
      <w:r>
        <w:t xml:space="preserve">18 </w:t>
      </w:r>
    </w:p>
    <w:p>
      <w:r/>
    </w:p>
    <w:p>
      <w:r>
        <w:t xml:space="preserve">16 </w:t>
      </w:r>
    </w:p>
    <w:p>
      <w:r/>
    </w:p>
    <w:p>
      <w:r>
        <w:t xml:space="preserve">2 </w:t>
      </w:r>
    </w:p>
    <w:p>
      <w:r/>
    </w:p>
    <w:p>
      <w:r>
        <w:t xml:space="preserve">18 </w:t>
      </w:r>
    </w:p>
    <w:p>
      <w:r/>
    </w:p>
    <w:p>
      <w:r>
        <w:t xml:space="preserve">17 </w:t>
      </w:r>
    </w:p>
    <w:p>
      <w:r/>
    </w:p>
    <w:p>
      <w:r>
        <w:t xml:space="preserve">16 </w:t>
      </w:r>
    </w:p>
    <w:p>
      <w:r/>
    </w:p>
    <w:p>
      <w:r>
        <w:t xml:space="preserve">18 </w:t>
      </w:r>
    </w:p>
    <w:p>
      <w:r/>
    </w:p>
    <w:p>
      <w:r>
        <w:t xml:space="preserve">9 </w:t>
      </w:r>
    </w:p>
    <w:p>
      <w:r/>
    </w:p>
    <w:p>
      <w:r>
        <w:t xml:space="preserve">9 </w:t>
      </w:r>
    </w:p>
    <w:p>
      <w:r/>
    </w:p>
    <w:p>
      <w:r>
        <w:t xml:space="preserve">9 </w:t>
      </w:r>
    </w:p>
    <w:p>
      <w:r/>
    </w:p>
    <w:p>
      <w:r>
        <w:t xml:space="preserve">9 </w:t>
      </w:r>
    </w:p>
    <w:p>
      <w:r/>
    </w:p>
    <w:p>
      <w:r>
        <w:t xml:space="preserve">9 </w:t>
      </w:r>
    </w:p>
    <w:p>
      <w:r/>
    </w:p>
    <w:p>
      <w:r>
        <w:t xml:space="preserve">9 </w:t>
      </w:r>
    </w:p>
    <w:p>
      <w:r/>
    </w:p>
    <w:p>
      <w:r>
        <w:t xml:space="preserve">2 </w:t>
      </w:r>
    </w:p>
    <w:p>
      <w:r/>
    </w:p>
    <w:p>
      <w:r>
        <w:t xml:space="preserve">0 </w:t>
      </w:r>
    </w:p>
    <w:p>
      <w:r/>
    </w:p>
    <w:p>
      <w:r>
        <w:t xml:space="preserve">0 </w:t>
      </w:r>
    </w:p>
    <w:p>
      <w:r/>
    </w:p>
    <w:p>
      <w:r>
        <w:t xml:space="preserve">1 </w:t>
      </w:r>
    </w:p>
    <w:p>
      <w:r/>
    </w:p>
    <w:p>
      <w:r>
        <w:t xml:space="preserve">2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2 </w:t>
      </w:r>
    </w:p>
    <w:p>
      <w:r/>
    </w:p>
    <w:p>
      <w:r>
        <w:t xml:space="preserve">1（注 5） </w:t>
      </w:r>
    </w:p>
    <w:p>
      <w:r/>
    </w:p>
    <w:p>
      <w:r>
        <w:t xml:space="preserve">3 </w:t>
      </w:r>
    </w:p>
    <w:p>
      <w:r/>
    </w:p>
    <w:p>
      <w:r>
        <w:t xml:space="preserve">3 </w:t>
      </w:r>
    </w:p>
    <w:p>
      <w:r/>
    </w:p>
    <w:p>
      <w:r>
        <w:t xml:space="preserve">2 </w:t>
      </w:r>
    </w:p>
    <w:p>
      <w:r/>
    </w:p>
    <w:p>
      <w:r>
        <w:t xml:space="preserve">3 </w:t>
      </w:r>
    </w:p>
    <w:p>
      <w:r/>
    </w:p>
    <w:p>
      <w:r>
        <w:t xml:space="preserve">注 1：本年应参加董事会次数包括以通讯方式召开的董事会。 </w:t>
      </w:r>
    </w:p>
    <w:p>
      <w:r/>
    </w:p>
    <w:p>
      <w:r>
        <w:t xml:space="preserve">注 2：缺席次数不包括董事委托出席次数。 </w:t>
      </w:r>
    </w:p>
    <w:p>
      <w:r/>
    </w:p>
    <w:p>
      <w:r>
        <w:t>注 3：由于公司公司 2018 年第一次临时股东大会、2018 年第一次 A 股类别股东会及 2018 年第一</w:t>
      </w:r>
    </w:p>
    <w:p>
      <w:r/>
    </w:p>
    <w:p>
      <w:r>
        <w:t xml:space="preserve">次 H 股类别股东会同为 2018 年 9 月 17 日召开，故在此算作一次股东大会。 </w:t>
      </w:r>
    </w:p>
    <w:p>
      <w:r/>
    </w:p>
    <w:p>
      <w:r>
        <w:t xml:space="preserve">注 4：由于刘才明先生于 2018 年 5 月 25 日辞任公司董事，故没有参加公司 2018 年的股东大会。 </w:t>
      </w:r>
    </w:p>
    <w:p>
      <w:r/>
    </w:p>
    <w:p>
      <w:r>
        <w:t>注 5：朱润洲先生以董事候选人的身份参加了公司于 2018 年 12 月 11 日召开的 2018 年第二次临</w:t>
      </w:r>
    </w:p>
    <w:p>
      <w:r/>
    </w:p>
    <w:p>
      <w:r>
        <w:t xml:space="preserve">时股东大会。 </w:t>
      </w:r>
    </w:p>
    <w:p>
      <w:r/>
    </w:p>
    <w:p>
      <w:r>
        <w:t xml:space="preserve">连续两次未亲自出席董事会会议的说明 </w:t>
      </w:r>
    </w:p>
    <w:p>
      <w:r/>
    </w:p>
    <w:p>
      <w:r>
        <w:t xml:space="preserve">√适用 □不适用  </w:t>
      </w:r>
    </w:p>
    <w:p>
      <w:r/>
    </w:p>
    <w:p>
      <w:r>
        <w:t>因其他重要公务，余德辉先生未能参加公司分别于 2018 年 7 月 18 日和 2018 年 7 月 30 日召开的</w:t>
      </w:r>
    </w:p>
    <w:p>
      <w:r/>
    </w:p>
    <w:p>
      <w:r>
        <w:t xml:space="preserve">第六届董事会第二十八次会议和第六届董事会第二十九次会议。 </w:t>
      </w:r>
    </w:p>
    <w:p>
      <w:r/>
    </w:p>
    <w:p>
      <w:r>
        <w:t xml:space="preserve">年内召开董事会会议次数 </w:t>
      </w:r>
    </w:p>
    <w:p>
      <w:r/>
    </w:p>
    <w:p>
      <w:r>
        <w:t xml:space="preserve">其中：现场会议次数 </w:t>
      </w:r>
    </w:p>
    <w:p>
      <w:r/>
    </w:p>
    <w:p>
      <w:r>
        <w:t xml:space="preserve">通讯方式召开会议次数 </w:t>
      </w:r>
    </w:p>
    <w:p>
      <w:r/>
    </w:p>
    <w:p>
      <w:r>
        <w:t xml:space="preserve">现场结合通讯方式召开会议次数 </w:t>
      </w:r>
    </w:p>
    <w:p>
      <w:r/>
    </w:p>
    <w:p>
      <w:r>
        <w:t xml:space="preserve">(二) 独立董事对公司有关事项提出异议的情况 </w:t>
      </w:r>
    </w:p>
    <w:p>
      <w:r>
        <w:t xml:space="preserve">□适用√不适用 </w:t>
      </w:r>
    </w:p>
    <w:p>
      <w:r/>
    </w:p>
    <w:p>
      <w:r>
        <w:t xml:space="preserve">(三) 其他 </w:t>
      </w:r>
    </w:p>
    <w:p>
      <w:r/>
    </w:p>
    <w:p>
      <w:r>
        <w:t xml:space="preserve">□适用 √不适用  </w:t>
      </w:r>
    </w:p>
    <w:p>
      <w:r/>
    </w:p>
    <w:p>
      <w:r>
        <w:t xml:space="preserve">18 </w:t>
      </w:r>
    </w:p>
    <w:p>
      <w:r/>
    </w:p>
    <w:p>
      <w:r>
        <w:t xml:space="preserve">9 </w:t>
      </w:r>
    </w:p>
    <w:p>
      <w:r/>
    </w:p>
    <w:p>
      <w:r>
        <w:t xml:space="preserve">9 </w:t>
      </w:r>
    </w:p>
    <w:p>
      <w:r/>
    </w:p>
    <w:p>
      <w:r>
        <w:t xml:space="preserve">0 </w:t>
      </w:r>
    </w:p>
    <w:p>
      <w:r/>
    </w:p>
    <w:p>
      <w:r>
        <w:t>四、 董事会下设专门委员会在报告期内履行职责时所提出的重要意见和建议，存在异议事项的，</w:t>
      </w:r>
    </w:p>
    <w:p>
      <w:r>
        <w:t xml:space="preserve">应当披露具体情况 </w:t>
      </w:r>
    </w:p>
    <w:p>
      <w:r>
        <w:t xml:space="preserve">√适用 □不适用  </w:t>
      </w:r>
    </w:p>
    <w:p>
      <w:r/>
    </w:p>
    <w:p>
      <w:r>
        <w:t xml:space="preserve">98 / 302 </w:t>
      </w:r>
    </w:p>
    <w:p>
      <w:r/>
    </w:p>
    <w:p>
      <w:r>
        <w:t xml:space="preserve"> </w:t>
      </w:r>
    </w:p>
    <w:p>
      <w:r>
        <w:t xml:space="preserve"> </w:t>
      </w:r>
    </w:p>
    <w:p>
      <w:r>
        <w:t xml:space="preserve"> </w:t>
      </w:r>
    </w:p>
    <w:p>
      <w:r>
        <w:t xml:space="preserve"> </w:t>
      </w:r>
    </w:p>
    <w:p>
      <w:r>
        <w:t xml:space="preserve">2018 年年度报告 </w:t>
      </w:r>
    </w:p>
    <w:p>
      <w:r/>
    </w:p>
    <w:p>
      <w:r>
        <w:t xml:space="preserve">报告期内，董事会下设各专业委员会在履行职责时不存在异议事项。 </w:t>
      </w:r>
    </w:p>
    <w:p>
      <w:r/>
    </w:p>
    <w:p>
      <w:r>
        <w:t>董事会下设各专业委员会在报告期内均认真履行职责，对公司重大决策、风险管理、内部控制、</w:t>
      </w:r>
    </w:p>
    <w:p>
      <w:r/>
    </w:p>
    <w:p>
      <w:r>
        <w:t>高管人选提名，以及董事、监事及高管人员薪酬方案等进行认真研究，提出专业意见，提高了董</w:t>
      </w:r>
    </w:p>
    <w:p>
      <w:r/>
    </w:p>
    <w:p>
      <w:r>
        <w:t xml:space="preserve">事会的决策能力和治理效果。 </w:t>
      </w:r>
    </w:p>
    <w:p>
      <w:r/>
    </w:p>
    <w:p>
      <w:r>
        <w:t>审核委员会严格按照审核委员会工作规程，认真履行对年报审计工作的监督职责。在外部审计师</w:t>
      </w:r>
    </w:p>
    <w:p>
      <w:r/>
    </w:p>
    <w:p>
      <w:r>
        <w:t>进场前，审核委员会即关注公司财务状况，并与外部审计师协商确定本年度财务报告审计工作的</w:t>
      </w:r>
    </w:p>
    <w:p>
      <w:r/>
    </w:p>
    <w:p>
      <w:r>
        <w:t>时间安排；在外部审计师审计过程中，审核委员会与其保持持续沟通，并督促其按时完成相关审</w:t>
      </w:r>
    </w:p>
    <w:p>
      <w:r/>
    </w:p>
    <w:p>
      <w:r>
        <w:t>计工作；在外部审计师出具初步审计意见后，审核委员会再次审阅公司财务报告并最终形成书面</w:t>
      </w:r>
    </w:p>
    <w:p>
      <w:r/>
    </w:p>
    <w:p>
      <w:r>
        <w:t xml:space="preserve">决议，同意将审计后的财务报告提交本公司董事会审议。 </w:t>
      </w:r>
    </w:p>
    <w:p>
      <w:r/>
    </w:p>
    <w:p>
      <w:r>
        <w:t>审核委员会积极与管理层讨论公司风险管理及内部控制系统，讨论内容包括公司在会计、内部审</w:t>
      </w:r>
    </w:p>
    <w:p>
      <w:r/>
    </w:p>
    <w:p>
      <w:r>
        <w:t>计及财务汇报职能方面的资源、员工资历及经验是否足够，以及员工所接受的培训课程及有关预</w:t>
      </w:r>
    </w:p>
    <w:p>
      <w:r/>
    </w:p>
    <w:p>
      <w:r>
        <w:t xml:space="preserve">算是否充足，以确保公司已建立有效的风险管理及内部控制系统。 </w:t>
      </w:r>
    </w:p>
    <w:p>
      <w:r/>
    </w:p>
    <w:p>
      <w:r>
        <w:t>换届提名委员会切实履行职责，提名董事候选人有高级管理人员人选，对候选人的教育背景、职</w:t>
      </w:r>
    </w:p>
    <w:p>
      <w:r/>
    </w:p>
    <w:p>
      <w:r>
        <w:t>业经历及专业技能等综合情况进行了充分的调查和了解，以确保所有提名人选均符合任职资格，</w:t>
      </w:r>
    </w:p>
    <w:p>
      <w:r/>
    </w:p>
    <w:p>
      <w:r>
        <w:t xml:space="preserve">并向董事会提出建议。 </w:t>
      </w:r>
    </w:p>
    <w:p>
      <w:r/>
    </w:p>
    <w:p>
      <w:r>
        <w:t>薪酬委员会认真研究公司薪酬分配方案，对董事、职工代表监事及高级管理人员的薪酬标准、绩</w:t>
      </w:r>
    </w:p>
    <w:p>
      <w:r/>
    </w:p>
    <w:p>
      <w:r>
        <w:t>效考核机制等进行审查，向董事会提出建议，并监督公司薪酬管理执行情况，切实履行了勤勉尽</w:t>
      </w:r>
    </w:p>
    <w:p>
      <w:r/>
    </w:p>
    <w:p>
      <w:r>
        <w:t xml:space="preserve">责义务。 </w:t>
      </w:r>
    </w:p>
    <w:p>
      <w:r/>
    </w:p>
    <w:p>
      <w:r>
        <w:t>职业健康安全和环境委员会审议通过了公司年度安全环保工作方案，确定了安全环保工作目标、</w:t>
      </w:r>
    </w:p>
    <w:p>
      <w:r/>
    </w:p>
    <w:p>
      <w:r>
        <w:t xml:space="preserve">工作方案及需重点解决的问题和具体措施，并向董事会进行了汇报。 </w:t>
      </w:r>
    </w:p>
    <w:p>
      <w:r/>
    </w:p>
    <w:p>
      <w:r>
        <w:t xml:space="preserve">五、 监事会发现公司存在风险的说明 </w:t>
      </w:r>
    </w:p>
    <w:p>
      <w:r/>
    </w:p>
    <w:p>
      <w:r>
        <w:t xml:space="preserve">□适用 √不适用  </w:t>
      </w:r>
    </w:p>
    <w:p>
      <w:r/>
    </w:p>
    <w:p>
      <w:r>
        <w:t>六、 公司就其与控股股东在业务、人员、资产、机构、财务等方面存在的不能保证独立性、不能</w:t>
      </w:r>
    </w:p>
    <w:p>
      <w:r>
        <w:t xml:space="preserve">保持自主经营能力的情况说明 </w:t>
      </w:r>
    </w:p>
    <w:p>
      <w:r>
        <w:t xml:space="preserve">□适用 √不适用  </w:t>
      </w:r>
    </w:p>
    <w:p>
      <w:r/>
    </w:p>
    <w:p>
      <w:r>
        <w:t xml:space="preserve">存在同业竞争的，公司相应的解决措施、工作进度及后续工作计划 </w:t>
      </w:r>
    </w:p>
    <w:p>
      <w:r/>
    </w:p>
    <w:p>
      <w:r>
        <w:t xml:space="preserve">√适用 □不适用  </w:t>
      </w:r>
    </w:p>
    <w:p>
      <w:r/>
    </w:p>
    <w:p>
      <w:r>
        <w:t>2018 年底，因公司控股股东中铝集团之全资子公司中国铜业集团有限公司接受无偿划转云南冶金</w:t>
      </w:r>
    </w:p>
    <w:p>
      <w:r/>
    </w:p>
    <w:p>
      <w:r>
        <w:t>集团股份有限公司 51%股权，云南冶金集团股份有限公司之控股子公司云南铝业股份有限公司（以</w:t>
      </w:r>
    </w:p>
    <w:p>
      <w:r/>
    </w:p>
    <w:p>
      <w:r>
        <w:t>下简称“云铝股份”）与公司在氧化铝、电解铝业务方面存在同业竞争，中铝集团作为云铝股份</w:t>
      </w:r>
    </w:p>
    <w:p>
      <w:r/>
    </w:p>
    <w:p>
      <w:r>
        <w:t>的间接控股股东及公司的直接控股股东，于 2019 年 1 月 2 日向公司出具避免同业竞争承诺函，其</w:t>
      </w:r>
    </w:p>
    <w:p>
      <w:r/>
    </w:p>
    <w:p>
      <w:r>
        <w:t>将于 2019 年内开始筹划公司与云铝股份同业竞争业务整合工作，并承诺在五年内解决公司与云铝</w:t>
      </w:r>
    </w:p>
    <w:p>
      <w:r/>
    </w:p>
    <w:p>
      <w:r>
        <w:t xml:space="preserve">股份的同业竞争问题。 </w:t>
      </w:r>
    </w:p>
    <w:p>
      <w:r/>
    </w:p>
    <w:p>
      <w:r>
        <w:t xml:space="preserve">99 / 302 </w:t>
      </w:r>
    </w:p>
    <w:p>
      <w:r/>
    </w:p>
    <w:p>
      <w:r>
        <w:t xml:space="preserve"> </w:t>
      </w:r>
    </w:p>
    <w:p>
      <w:r>
        <w:t xml:space="preserve"> </w:t>
      </w:r>
    </w:p>
    <w:p>
      <w:r>
        <w:t xml:space="preserve"> </w:t>
      </w:r>
    </w:p>
    <w:p>
      <w:r>
        <w:t xml:space="preserve"> </w:t>
      </w:r>
    </w:p>
    <w:p>
      <w:r>
        <w:t xml:space="preserve">2018 年年度报告 </w:t>
      </w:r>
    </w:p>
    <w:p>
      <w:r/>
    </w:p>
    <w:p>
      <w:r>
        <w:t xml:space="preserve">七、 报告期内对高级管理人员的考评机制，以及激励机制的建立、实施情况 </w:t>
      </w:r>
    </w:p>
    <w:p>
      <w:r>
        <w:t xml:space="preserve">√适用 □不适用  </w:t>
      </w:r>
    </w:p>
    <w:p>
      <w:r/>
    </w:p>
    <w:p>
      <w:r>
        <w:t>公司人力资源部根据市场水平和公司薪酬策略，提出公司高级管理人员薪酬方案，经公司董事会</w:t>
      </w:r>
    </w:p>
    <w:p>
      <w:r/>
    </w:p>
    <w:p>
      <w:r>
        <w:t xml:space="preserve">薪酬委员会审议通过后提交公司董事会审定。 </w:t>
      </w:r>
    </w:p>
    <w:p>
      <w:r/>
    </w:p>
    <w:p>
      <w:r>
        <w:t>人力资源部根据公司年度经营业绩及公司高级管理人员的履职情况最终确定高级管理人员的业绩</w:t>
      </w:r>
    </w:p>
    <w:p>
      <w:r/>
    </w:p>
    <w:p>
      <w:r>
        <w:t xml:space="preserve">考核结果，兑现薪酬。 </w:t>
      </w:r>
    </w:p>
    <w:p>
      <w:r/>
    </w:p>
    <w:p>
      <w:r>
        <w:t xml:space="preserve">八、 是否披露内部控制自我评价报告 </w:t>
      </w:r>
    </w:p>
    <w:p>
      <w:r>
        <w:t xml:space="preserve">√适用 □不适用  </w:t>
      </w:r>
    </w:p>
    <w:p>
      <w:r/>
    </w:p>
    <w:p>
      <w:r>
        <w:t>公司于 2019 年 3 月 28 日召开的第六届董事会第四十一次会议及第六届监事会第十八次会议分别</w:t>
      </w:r>
    </w:p>
    <w:p>
      <w:r/>
    </w:p>
    <w:p>
      <w:r>
        <w:t>审议通过了《中国铝业股份有限公司 2018 年度内部控制自我评价报告》。报告详情请见公司与本</w:t>
      </w:r>
    </w:p>
    <w:p>
      <w:r/>
    </w:p>
    <w:p>
      <w:r>
        <w:t>年报同日披露于上海证券交易所网站（www.sse.com.cn）的《中国铝业股份有限公司 2018 年度内</w:t>
      </w:r>
    </w:p>
    <w:p>
      <w:r/>
    </w:p>
    <w:p>
      <w:r>
        <w:t xml:space="preserve">部控制自我评价报告》。 </w:t>
      </w:r>
    </w:p>
    <w:p>
      <w:r/>
    </w:p>
    <w:p>
      <w:r>
        <w:t xml:space="preserve">报告期内部控制存在重大缺陷情况的说明 </w:t>
      </w:r>
    </w:p>
    <w:p>
      <w:r/>
    </w:p>
    <w:p>
      <w:r>
        <w:t xml:space="preserve">□适用 √不适用  </w:t>
      </w:r>
    </w:p>
    <w:p>
      <w:r/>
    </w:p>
    <w:p>
      <w:r>
        <w:t xml:space="preserve">九、 内部控制审计报告的相关情况说明 </w:t>
      </w:r>
    </w:p>
    <w:p>
      <w:r>
        <w:t xml:space="preserve">√适用 □不适用  </w:t>
      </w:r>
    </w:p>
    <w:p>
      <w:r/>
    </w:p>
    <w:p>
      <w:r>
        <w:t>公司于 2019 年 3 月 28 日召开的第六届董事会第四十一次会议审议通过了由公司审计师安永华明</w:t>
      </w:r>
    </w:p>
    <w:p>
      <w:r/>
    </w:p>
    <w:p>
      <w:r>
        <w:t>会计师事务所（特殊普通合伙）出具的《中国铝业股份有限公司 2018 年度内部控制审计报告》，</w:t>
      </w:r>
    </w:p>
    <w:p>
      <w:r/>
    </w:p>
    <w:p>
      <w:r>
        <w:t xml:space="preserve">根据该报告，公司审计师确认公司在所有重大方面均保持了有效的财务报告内部控制。 </w:t>
      </w:r>
    </w:p>
    <w:p>
      <w:r/>
    </w:p>
    <w:p>
      <w:r>
        <w:t xml:space="preserve">是否披露内部控制审计报告：是 </w:t>
      </w:r>
    </w:p>
    <w:p>
      <w:r/>
    </w:p>
    <w:p>
      <w:r>
        <w:t xml:space="preserve">十、 其他 </w:t>
      </w:r>
    </w:p>
    <w:p>
      <w:r>
        <w:t xml:space="preserve">□适用 √不适用  </w:t>
      </w:r>
    </w:p>
    <w:p>
      <w:r/>
    </w:p>
    <w:p>
      <w:r>
        <w:t xml:space="preserve">100 / 302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第十节 公司债券相关情况 </w:t>
      </w:r>
    </w:p>
    <w:p>
      <w:r/>
    </w:p>
    <w:p>
      <w:r>
        <w:t xml:space="preserve">√适用 □不适用  </w:t>
      </w:r>
    </w:p>
    <w:p>
      <w:r/>
    </w:p>
    <w:p>
      <w:r>
        <w:t xml:space="preserve">一、公司债券基本情况 </w:t>
      </w:r>
    </w:p>
    <w:p>
      <w:r/>
    </w:p>
    <w:p>
      <w:r>
        <w:t xml:space="preserve">债券名称 </w:t>
      </w:r>
    </w:p>
    <w:p>
      <w:r/>
    </w:p>
    <w:p>
      <w:r>
        <w:t xml:space="preserve">简称 代码 </w:t>
      </w:r>
    </w:p>
    <w:p>
      <w:r/>
    </w:p>
    <w:p>
      <w:r>
        <w:t xml:space="preserve">发行日 </w:t>
      </w:r>
    </w:p>
    <w:p>
      <w:r/>
    </w:p>
    <w:p>
      <w:r>
        <w:t xml:space="preserve">到期日 </w:t>
      </w:r>
    </w:p>
    <w:p>
      <w:r/>
    </w:p>
    <w:p>
      <w:r>
        <w:t xml:space="preserve">单位:亿元  币种:人民币 </w:t>
      </w:r>
    </w:p>
    <w:p>
      <w:r>
        <w:t xml:space="preserve">利率 </w:t>
      </w:r>
    </w:p>
    <w:p>
      <w:r>
        <w:t>还本付息</w:t>
      </w:r>
    </w:p>
    <w:p>
      <w:r>
        <w:t xml:space="preserve">（%） </w:t>
      </w:r>
    </w:p>
    <w:p>
      <w:r>
        <w:t xml:space="preserve">方式 </w:t>
      </w:r>
    </w:p>
    <w:p>
      <w:r/>
    </w:p>
    <w:p>
      <w:r>
        <w:t>交易场所</w:t>
      </w:r>
    </w:p>
    <w:p>
      <w:r/>
    </w:p>
    <w:p>
      <w:r>
        <w:t>债券</w:t>
      </w:r>
    </w:p>
    <w:p>
      <w:r>
        <w:t>余额</w:t>
      </w:r>
    </w:p>
    <w:p>
      <w:r/>
    </w:p>
    <w:p>
      <w:r>
        <w:t>135890 2016.09.23</w:t>
      </w:r>
    </w:p>
    <w:p>
      <w:r/>
    </w:p>
    <w:p>
      <w:r>
        <w:t>2019.09.23</w:t>
      </w:r>
    </w:p>
    <w:p>
      <w:r/>
    </w:p>
    <w:p>
      <w:r>
        <w:t xml:space="preserve">4 </w:t>
      </w:r>
    </w:p>
    <w:p>
      <w:r/>
    </w:p>
    <w:p>
      <w:r>
        <w:t xml:space="preserve">4.30 </w:t>
      </w:r>
    </w:p>
    <w:p>
      <w:r/>
    </w:p>
    <w:p>
      <w:r>
        <w:t>143804 2018.09.14</w:t>
      </w:r>
    </w:p>
    <w:p>
      <w:r/>
    </w:p>
    <w:p>
      <w:r>
        <w:t>2021.09.18</w:t>
      </w:r>
    </w:p>
    <w:p>
      <w:r/>
    </w:p>
    <w:p>
      <w:r>
        <w:t xml:space="preserve">11 </w:t>
      </w:r>
    </w:p>
    <w:p>
      <w:r/>
    </w:p>
    <w:p>
      <w:r>
        <w:t xml:space="preserve">4.55 </w:t>
      </w:r>
    </w:p>
    <w:p>
      <w:r/>
    </w:p>
    <w:p>
      <w:r>
        <w:t>143805 2018.09.14</w:t>
      </w:r>
    </w:p>
    <w:p>
      <w:r/>
    </w:p>
    <w:p>
      <w:r>
        <w:t>2023.09.18</w:t>
      </w:r>
    </w:p>
    <w:p>
      <w:r/>
    </w:p>
    <w:p>
      <w:r>
        <w:t xml:space="preserve">9 </w:t>
      </w:r>
    </w:p>
    <w:p>
      <w:r/>
    </w:p>
    <w:p>
      <w:r>
        <w:t xml:space="preserve">4.99 </w:t>
      </w:r>
    </w:p>
    <w:p>
      <w:r/>
    </w:p>
    <w:p>
      <w:r>
        <w:t>155032 2018.11.14</w:t>
      </w:r>
    </w:p>
    <w:p>
      <w:r/>
    </w:p>
    <w:p>
      <w:r>
        <w:t>2021.11.16</w:t>
      </w:r>
    </w:p>
    <w:p>
      <w:r/>
    </w:p>
    <w:p>
      <w:r>
        <w:t xml:space="preserve">14 </w:t>
      </w:r>
    </w:p>
    <w:p>
      <w:r/>
    </w:p>
    <w:p>
      <w:r>
        <w:t xml:space="preserve">4.19 </w:t>
      </w:r>
    </w:p>
    <w:p>
      <w:r/>
    </w:p>
    <w:p>
      <w:r>
        <w:t>155033 2018.11.14</w:t>
      </w:r>
    </w:p>
    <w:p>
      <w:r/>
    </w:p>
    <w:p>
      <w:r>
        <w:t>2023.11.16</w:t>
      </w:r>
    </w:p>
    <w:p>
      <w:r/>
    </w:p>
    <w:p>
      <w:r>
        <w:t xml:space="preserve">16 </w:t>
      </w:r>
    </w:p>
    <w:p>
      <w:r/>
    </w:p>
    <w:p>
      <w:r>
        <w:t xml:space="preserve">4.50 </w:t>
      </w:r>
    </w:p>
    <w:p>
      <w:r/>
    </w:p>
    <w:p>
      <w:r>
        <w:t>按 年 付</w:t>
      </w:r>
    </w:p>
    <w:p>
      <w:r>
        <w:t>息，到期</w:t>
      </w:r>
    </w:p>
    <w:p>
      <w:r>
        <w:t xml:space="preserve">还本付息 </w:t>
      </w:r>
    </w:p>
    <w:p>
      <w:r/>
    </w:p>
    <w:p>
      <w:r>
        <w:t>上海证券</w:t>
      </w:r>
    </w:p>
    <w:p>
      <w:r>
        <w:t xml:space="preserve">交易所 </w:t>
      </w:r>
    </w:p>
    <w:p>
      <w:r/>
    </w:p>
    <w:p>
      <w:r>
        <w:t>按 年 付</w:t>
      </w:r>
    </w:p>
    <w:p>
      <w:r>
        <w:t>息，到期</w:t>
      </w:r>
    </w:p>
    <w:p>
      <w:r>
        <w:t xml:space="preserve">还本付息 </w:t>
      </w:r>
    </w:p>
    <w:p>
      <w:r/>
    </w:p>
    <w:p>
      <w:r>
        <w:t>上海证券</w:t>
      </w:r>
    </w:p>
    <w:p>
      <w:r>
        <w:t xml:space="preserve">交易所 </w:t>
      </w:r>
    </w:p>
    <w:p>
      <w:r/>
    </w:p>
    <w:p>
      <w:r>
        <w:t>按 年 付</w:t>
      </w:r>
    </w:p>
    <w:p>
      <w:r>
        <w:t>息，到期</w:t>
      </w:r>
    </w:p>
    <w:p>
      <w:r>
        <w:t xml:space="preserve">还本付息 </w:t>
      </w:r>
    </w:p>
    <w:p>
      <w:r/>
    </w:p>
    <w:p>
      <w:r>
        <w:t>上海证券</w:t>
      </w:r>
    </w:p>
    <w:p>
      <w:r>
        <w:t xml:space="preserve">交易所 </w:t>
      </w:r>
    </w:p>
    <w:p>
      <w:r/>
    </w:p>
    <w:p>
      <w:r>
        <w:t>按 年 付</w:t>
      </w:r>
    </w:p>
    <w:p>
      <w:r>
        <w:t>息，到期</w:t>
      </w:r>
    </w:p>
    <w:p>
      <w:r>
        <w:t xml:space="preserve">还本付息 </w:t>
      </w:r>
    </w:p>
    <w:p>
      <w:r/>
    </w:p>
    <w:p>
      <w:r>
        <w:t>上海证券</w:t>
      </w:r>
    </w:p>
    <w:p>
      <w:r>
        <w:t xml:space="preserve">交易所 </w:t>
      </w:r>
    </w:p>
    <w:p>
      <w:r/>
    </w:p>
    <w:p>
      <w:r>
        <w:t>按 年 付</w:t>
      </w:r>
    </w:p>
    <w:p>
      <w:r>
        <w:t>息，到期</w:t>
      </w:r>
    </w:p>
    <w:p>
      <w:r>
        <w:t xml:space="preserve">还本付息 </w:t>
      </w:r>
    </w:p>
    <w:p>
      <w:r/>
    </w:p>
    <w:p>
      <w:r>
        <w:t>上海证券</w:t>
      </w:r>
    </w:p>
    <w:p>
      <w:r>
        <w:t xml:space="preserve">交易所 </w:t>
      </w:r>
    </w:p>
    <w:p>
      <w:r/>
    </w:p>
    <w:p>
      <w:r>
        <w:t>中国铝业股份有</w:t>
      </w:r>
    </w:p>
    <w:p>
      <w:r>
        <w:t>限公司非公开发</w:t>
      </w:r>
    </w:p>
    <w:p>
      <w:r>
        <w:t>行 2016 年公司债</w:t>
      </w:r>
    </w:p>
    <w:p>
      <w:r>
        <w:t xml:space="preserve">券（第一期） </w:t>
      </w:r>
    </w:p>
    <w:p>
      <w:r/>
    </w:p>
    <w:p>
      <w:r>
        <w:t>中国铝业股份有</w:t>
      </w:r>
    </w:p>
    <w:p>
      <w:r>
        <w:t>限公司公开发行</w:t>
      </w:r>
    </w:p>
    <w:p>
      <w:r>
        <w:t>2018 年公司债券</w:t>
      </w:r>
    </w:p>
    <w:p>
      <w:r>
        <w:t>（第一期）（品</w:t>
      </w:r>
    </w:p>
    <w:p>
      <w:r>
        <w:t xml:space="preserve">种一） </w:t>
      </w:r>
    </w:p>
    <w:p>
      <w:r/>
    </w:p>
    <w:p>
      <w:r>
        <w:t>中国铝业股份有</w:t>
      </w:r>
    </w:p>
    <w:p>
      <w:r>
        <w:t>限公司公开发行</w:t>
      </w:r>
    </w:p>
    <w:p>
      <w:r>
        <w:t>2018 年公司债券</w:t>
      </w:r>
    </w:p>
    <w:p>
      <w:r>
        <w:t>（第一期）（品</w:t>
      </w:r>
    </w:p>
    <w:p>
      <w:r>
        <w:t xml:space="preserve">种二） </w:t>
      </w:r>
    </w:p>
    <w:p>
      <w:r/>
    </w:p>
    <w:p>
      <w:r>
        <w:t>中国铝业股份有</w:t>
      </w:r>
    </w:p>
    <w:p>
      <w:r>
        <w:t>限公司公开发行</w:t>
      </w:r>
    </w:p>
    <w:p>
      <w:r>
        <w:t>2018 年公司债券</w:t>
      </w:r>
    </w:p>
    <w:p>
      <w:r>
        <w:t>（第二期）（品</w:t>
      </w:r>
    </w:p>
    <w:p>
      <w:r>
        <w:t xml:space="preserve">种一） </w:t>
      </w:r>
    </w:p>
    <w:p>
      <w:r/>
    </w:p>
    <w:p>
      <w:r>
        <w:t>中国铝业股份有</w:t>
      </w:r>
    </w:p>
    <w:p>
      <w:r>
        <w:t>限公司公开发行</w:t>
      </w:r>
    </w:p>
    <w:p>
      <w:r>
        <w:t>2018 年公司债券</w:t>
      </w:r>
    </w:p>
    <w:p>
      <w:r>
        <w:t>（第二期）（品</w:t>
      </w:r>
    </w:p>
    <w:p>
      <w:r>
        <w:t xml:space="preserve">种二） </w:t>
      </w:r>
    </w:p>
    <w:p>
      <w:r/>
    </w:p>
    <w:p>
      <w:r>
        <w:t>16 中铝</w:t>
      </w:r>
    </w:p>
    <w:p>
      <w:r>
        <w:t xml:space="preserve">01 </w:t>
      </w:r>
    </w:p>
    <w:p>
      <w:r/>
    </w:p>
    <w:p>
      <w:r>
        <w:t>18 中铝</w:t>
      </w:r>
    </w:p>
    <w:p>
      <w:r>
        <w:t xml:space="preserve">01 </w:t>
      </w:r>
    </w:p>
    <w:p>
      <w:r/>
    </w:p>
    <w:p>
      <w:r>
        <w:t>18 中铝</w:t>
      </w:r>
    </w:p>
    <w:p>
      <w:r>
        <w:t xml:space="preserve">02 </w:t>
      </w:r>
    </w:p>
    <w:p>
      <w:r/>
    </w:p>
    <w:p>
      <w:r>
        <w:t>18 中铝</w:t>
      </w:r>
    </w:p>
    <w:p>
      <w:r>
        <w:t xml:space="preserve">03 </w:t>
      </w:r>
    </w:p>
    <w:p>
      <w:r/>
    </w:p>
    <w:p>
      <w:r>
        <w:t>18 中铝</w:t>
      </w:r>
    </w:p>
    <w:p>
      <w:r>
        <w:t xml:space="preserve">04 </w:t>
      </w:r>
    </w:p>
    <w:p>
      <w:r/>
    </w:p>
    <w:p>
      <w:r>
        <w:t xml:space="preserve">公司债券付息兑付情况 </w:t>
      </w:r>
    </w:p>
    <w:p>
      <w:r>
        <w:t xml:space="preserve">√适用 □不适用  </w:t>
      </w:r>
    </w:p>
    <w:p>
      <w:r/>
    </w:p>
    <w:p>
      <w:r>
        <w:t>2018 年，公司债券均按照债券条款要求正常执行，其中，16 中铝 01 债于 2018 年 9 月兑付 28.15</w:t>
      </w:r>
    </w:p>
    <w:p>
      <w:r/>
    </w:p>
    <w:p>
      <w:r>
        <w:t xml:space="preserve">亿元，其余债券未到付息日。 </w:t>
      </w:r>
    </w:p>
    <w:p>
      <w:r/>
    </w:p>
    <w:p>
      <w:r>
        <w:t xml:space="preserve">公司债券其他情况的说明 </w:t>
      </w:r>
    </w:p>
    <w:p>
      <w:r>
        <w:t xml:space="preserve">□适用 √不适用  </w:t>
      </w:r>
    </w:p>
    <w:p>
      <w:r/>
    </w:p>
    <w:p>
      <w:r>
        <w:t xml:space="preserve">101 / 302 </w:t>
      </w:r>
    </w:p>
    <w:p>
      <w:r/>
    </w:p>
    <w:p>
      <w:r>
        <w:t xml:space="preserve"> </w:t>
      </w:r>
    </w:p>
    <w:p>
      <w:r>
        <w:t xml:space="preserve"> </w:t>
      </w:r>
    </w:p>
    <w:p>
      <w:r>
        <w:t xml:space="preserve"> </w:t>
      </w:r>
    </w:p>
    <w:p>
      <w:r>
        <w:t xml:space="preserve">2018 年年度报告 </w:t>
      </w:r>
    </w:p>
    <w:p>
      <w:r/>
    </w:p>
    <w:p>
      <w:r>
        <w:t xml:space="preserve">二、公司债券受托管理联系人、联系方式及资信评级机构联系方式 </w:t>
      </w:r>
    </w:p>
    <w:p>
      <w:r/>
    </w:p>
    <w:p>
      <w:r>
        <w:t xml:space="preserve">名称 </w:t>
      </w:r>
    </w:p>
    <w:p>
      <w:r/>
    </w:p>
    <w:p>
      <w:r>
        <w:t xml:space="preserve">海通证券股份有限公司 </w:t>
      </w:r>
    </w:p>
    <w:p>
      <w:r/>
    </w:p>
    <w:p>
      <w:r>
        <w:t xml:space="preserve">债券受托管理人 </w:t>
      </w:r>
    </w:p>
    <w:p>
      <w:r/>
    </w:p>
    <w:p>
      <w:r>
        <w:t xml:space="preserve">办公地址 北京市朝阳区安定路 5 号天圆祥泰大厦 15 层 </w:t>
      </w:r>
    </w:p>
    <w:p>
      <w:r/>
    </w:p>
    <w:p>
      <w:r>
        <w:t xml:space="preserve">联系人 </w:t>
      </w:r>
    </w:p>
    <w:p>
      <w:r/>
    </w:p>
    <w:p>
      <w:r>
        <w:t xml:space="preserve">郭实、姜红艳、赵业沛、孟浩 </w:t>
      </w:r>
    </w:p>
    <w:p>
      <w:r/>
    </w:p>
    <w:p>
      <w:r>
        <w:t xml:space="preserve">联系电话 （86 10）88027267、88027189 </w:t>
      </w:r>
    </w:p>
    <w:p>
      <w:r/>
    </w:p>
    <w:p>
      <w:r>
        <w:t xml:space="preserve">名称 </w:t>
      </w:r>
    </w:p>
    <w:p>
      <w:r/>
    </w:p>
    <w:p>
      <w:r>
        <w:t xml:space="preserve">中诚信证券评估有限公司 </w:t>
      </w:r>
    </w:p>
    <w:p>
      <w:r/>
    </w:p>
    <w:p>
      <w:r>
        <w:t xml:space="preserve">办公地址 上海市青浦区工业园区郏一工业区 7 号 3 幢 1 层 C 区 113 室 </w:t>
      </w:r>
    </w:p>
    <w:p>
      <w:r/>
    </w:p>
    <w:p>
      <w:r>
        <w:t xml:space="preserve">资信评级机构 </w:t>
      </w:r>
    </w:p>
    <w:p>
      <w:r/>
    </w:p>
    <w:p>
      <w:r>
        <w:t xml:space="preserve">其他说明： </w:t>
      </w:r>
    </w:p>
    <w:p>
      <w:r/>
    </w:p>
    <w:p>
      <w:r>
        <w:t xml:space="preserve">□适用 √不适用  </w:t>
      </w:r>
    </w:p>
    <w:p>
      <w:r/>
    </w:p>
    <w:p>
      <w:r>
        <w:t xml:space="preserve">三、公司债券募集资金使用情况 </w:t>
      </w:r>
    </w:p>
    <w:p>
      <w:r>
        <w:t xml:space="preserve">√适用 □不适用  </w:t>
      </w:r>
    </w:p>
    <w:p>
      <w:r/>
    </w:p>
    <w:p>
      <w:r>
        <w:t>根据债券募集说明书的约定，16 中铝 01 债、18 中铝 01 债、18 中铝 02 债、18 中铝 03 债及 18</w:t>
      </w:r>
    </w:p>
    <w:p>
      <w:r/>
    </w:p>
    <w:p>
      <w:r>
        <w:t xml:space="preserve">中铝 04 债所募集的资金全部用于置换公司债务。 </w:t>
      </w:r>
    </w:p>
    <w:p>
      <w:r/>
    </w:p>
    <w:p>
      <w:r>
        <w:t xml:space="preserve">四、公司债券评级情况 </w:t>
      </w:r>
    </w:p>
    <w:p>
      <w:r>
        <w:t xml:space="preserve">√适用 □不适用  </w:t>
      </w:r>
    </w:p>
    <w:p>
      <w:r/>
    </w:p>
    <w:p>
      <w:r>
        <w:t>非公开发行 16 中铝 01 债无需提供主体评级、债项评级信息；18 中铝 01 债、18 中铝 02 债、18</w:t>
      </w:r>
    </w:p>
    <w:p>
      <w:r/>
    </w:p>
    <w:p>
      <w:r>
        <w:t xml:space="preserve">中铝 03 债及 18 中铝 04 债经中诚信证券评估有限公司进行信用评级均为 AAA 级。 </w:t>
      </w:r>
    </w:p>
    <w:p>
      <w:r/>
    </w:p>
    <w:p>
      <w:r>
        <w:t xml:space="preserve">五、报告期内公司债券增信机制、偿债计划及其他相关情况 </w:t>
      </w:r>
    </w:p>
    <w:p>
      <w:r>
        <w:t xml:space="preserve">√适用 □不适用  </w:t>
      </w:r>
    </w:p>
    <w:p>
      <w:r/>
    </w:p>
    <w:p>
      <w:r>
        <w:t>公司现有债券均无担保，亦无限制发行人债务和对外担保规模、限制发行人向第三方出售或抵押</w:t>
      </w:r>
    </w:p>
    <w:p>
      <w:r/>
    </w:p>
    <w:p>
      <w:r>
        <w:t xml:space="preserve">主要资产、设置商业保险等商业安排、设置偿债专项基金等其他增信措施。 </w:t>
      </w:r>
    </w:p>
    <w:p>
      <w:r/>
    </w:p>
    <w:p>
      <w:r>
        <w:t xml:space="preserve">公司按照债券条款约定按时偿还本息。 </w:t>
      </w:r>
    </w:p>
    <w:p>
      <w:r/>
    </w:p>
    <w:p>
      <w:r>
        <w:t xml:space="preserve">六、公司债券持有人会议召开情况 </w:t>
      </w:r>
    </w:p>
    <w:p>
      <w:r/>
    </w:p>
    <w:p>
      <w:r>
        <w:t xml:space="preserve">□适用 √不适用  </w:t>
      </w:r>
    </w:p>
    <w:p>
      <w:r/>
    </w:p>
    <w:p>
      <w:r>
        <w:t xml:space="preserve">七、公司债券受托管理人履职情况 </w:t>
      </w:r>
    </w:p>
    <w:p>
      <w:r>
        <w:t xml:space="preserve">√适用 □不适用  </w:t>
      </w:r>
    </w:p>
    <w:p>
      <w:r/>
    </w:p>
    <w:p>
      <w:r>
        <w:t>海通证券股份有限公司作为公司债券的受托管理人，依据相关规定，持续关注公司经营情况、财</w:t>
      </w:r>
    </w:p>
    <w:p>
      <w:r/>
    </w:p>
    <w:p>
      <w:r>
        <w:t xml:space="preserve">务状况及资信状况，积极履行受托管理人职责，维护了债券持有人的合法权益。 </w:t>
      </w:r>
    </w:p>
    <w:p>
      <w:r/>
    </w:p>
    <w:p>
      <w:r>
        <w:t xml:space="preserve">102 / 302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八、截至报告期末公司近 2 年的会计数据和财务指标 </w:t>
      </w:r>
    </w:p>
    <w:p>
      <w:r>
        <w:t xml:space="preserve">√适用□不适用 </w:t>
      </w:r>
    </w:p>
    <w:p>
      <w:r/>
    </w:p>
    <w:p>
      <w:r>
        <w:t xml:space="preserve">主要指标 </w:t>
      </w:r>
    </w:p>
    <w:p>
      <w:r/>
    </w:p>
    <w:p>
      <w:r>
        <w:t xml:space="preserve">2018 年 </w:t>
      </w:r>
    </w:p>
    <w:p>
      <w:r/>
    </w:p>
    <w:p>
      <w:r>
        <w:t xml:space="preserve">2017 年 </w:t>
      </w:r>
    </w:p>
    <w:p>
      <w:r/>
    </w:p>
    <w:p>
      <w:r>
        <w:t xml:space="preserve">息税折旧摊销前利润 </w:t>
      </w:r>
    </w:p>
    <w:p>
      <w:r/>
    </w:p>
    <w:p>
      <w:r>
        <w:t>15,170,514</w:t>
      </w:r>
    </w:p>
    <w:p>
      <w:r/>
    </w:p>
    <w:p>
      <w:r>
        <w:t>14,943,844</w:t>
      </w:r>
    </w:p>
    <w:p>
      <w:r/>
    </w:p>
    <w:p>
      <w:r>
        <w:t xml:space="preserve">流动比率 </w:t>
      </w:r>
    </w:p>
    <w:p>
      <w:r/>
    </w:p>
    <w:p>
      <w:r>
        <w:t xml:space="preserve">速动比率 </w:t>
      </w:r>
    </w:p>
    <w:p>
      <w:r/>
    </w:p>
    <w:p>
      <w:r>
        <w:t xml:space="preserve">资产负债率（%） </w:t>
      </w:r>
    </w:p>
    <w:p>
      <w:r/>
    </w:p>
    <w:p>
      <w:r>
        <w:t xml:space="preserve">EBITDA 全部债务比 </w:t>
      </w:r>
    </w:p>
    <w:p>
      <w:r/>
    </w:p>
    <w:p>
      <w:r>
        <w:t xml:space="preserve">利息保障倍数 </w:t>
      </w:r>
    </w:p>
    <w:p>
      <w:r/>
    </w:p>
    <w:p>
      <w:r>
        <w:t xml:space="preserve">现金利息保障倍数 </w:t>
      </w:r>
    </w:p>
    <w:p>
      <w:r/>
    </w:p>
    <w:p>
      <w:r>
        <w:t xml:space="preserve">EBITDA 利息保障倍数 </w:t>
      </w:r>
    </w:p>
    <w:p>
      <w:r/>
    </w:p>
    <w:p>
      <w:r>
        <w:t xml:space="preserve">贷款偿还率（%） </w:t>
      </w:r>
    </w:p>
    <w:p>
      <w:r/>
    </w:p>
    <w:p>
      <w:r>
        <w:t xml:space="preserve">利息偿付率（%） </w:t>
      </w:r>
    </w:p>
    <w:p>
      <w:r/>
    </w:p>
    <w:p>
      <w:r>
        <w:t>0.79</w:t>
      </w:r>
    </w:p>
    <w:p>
      <w:r/>
    </w:p>
    <w:p>
      <w:r>
        <w:t>0.49</w:t>
      </w:r>
    </w:p>
    <w:p>
      <w:r/>
    </w:p>
    <w:p>
      <w:r>
        <w:t>66.3</w:t>
      </w:r>
    </w:p>
    <w:p>
      <w:r/>
    </w:p>
    <w:p>
      <w:r>
        <w:t>0.15</w:t>
      </w:r>
    </w:p>
    <w:p>
      <w:r/>
    </w:p>
    <w:p>
      <w:r>
        <w:t>1.52</w:t>
      </w:r>
    </w:p>
    <w:p>
      <w:r/>
    </w:p>
    <w:p>
      <w:r>
        <w:t>4.09</w:t>
      </w:r>
    </w:p>
    <w:p>
      <w:r/>
    </w:p>
    <w:p>
      <w:r>
        <w:t>3.24</w:t>
      </w:r>
    </w:p>
    <w:p>
      <w:r/>
    </w:p>
    <w:p>
      <w:r>
        <w:t>100</w:t>
      </w:r>
    </w:p>
    <w:p>
      <w:r/>
    </w:p>
    <w:p>
      <w:r>
        <w:t>100</w:t>
      </w:r>
    </w:p>
    <w:p>
      <w:r/>
    </w:p>
    <w:p>
      <w:r>
        <w:t>0.76</w:t>
      </w:r>
    </w:p>
    <w:p>
      <w:r/>
    </w:p>
    <w:p>
      <w:r>
        <w:t>0.52</w:t>
      </w:r>
    </w:p>
    <w:p>
      <w:r/>
    </w:p>
    <w:p>
      <w:r>
        <w:t>67.1</w:t>
      </w:r>
    </w:p>
    <w:p>
      <w:r/>
    </w:p>
    <w:p>
      <w:r>
        <w:t>0.14</w:t>
      </w:r>
    </w:p>
    <w:p>
      <w:r/>
    </w:p>
    <w:p>
      <w:r>
        <w:t>1.63</w:t>
      </w:r>
    </w:p>
    <w:p>
      <w:r/>
    </w:p>
    <w:p>
      <w:r>
        <w:t>4.00</w:t>
      </w:r>
    </w:p>
    <w:p>
      <w:r/>
    </w:p>
    <w:p>
      <w:r>
        <w:t>3.09</w:t>
      </w:r>
    </w:p>
    <w:p>
      <w:r/>
    </w:p>
    <w:p>
      <w:r>
        <w:t>100</w:t>
      </w:r>
    </w:p>
    <w:p>
      <w:r/>
    </w:p>
    <w:p>
      <w:r>
        <w:t>100</w:t>
      </w:r>
    </w:p>
    <w:p>
      <w:r/>
    </w:p>
    <w:p>
      <w:r>
        <w:t xml:space="preserve">单位:元  币种:人民币 </w:t>
      </w:r>
    </w:p>
    <w:p>
      <w:r>
        <w:t xml:space="preserve">本期比上年同期 </w:t>
      </w:r>
    </w:p>
    <w:p>
      <w:r>
        <w:t xml:space="preserve">增减（%） </w:t>
      </w:r>
    </w:p>
    <w:p>
      <w:r/>
    </w:p>
    <w:p>
      <w:r>
        <w:t xml:space="preserve">变动原因 </w:t>
      </w:r>
    </w:p>
    <w:p>
      <w:r/>
    </w:p>
    <w:p>
      <w:r>
        <w:t xml:space="preserve">1.52 </w:t>
      </w:r>
    </w:p>
    <w:p>
      <w:r/>
    </w:p>
    <w:p>
      <w:r>
        <w:t xml:space="preserve">0.03 </w:t>
      </w:r>
    </w:p>
    <w:p>
      <w:r/>
    </w:p>
    <w:p>
      <w:r>
        <w:t xml:space="preserve">-0.03 </w:t>
      </w:r>
    </w:p>
    <w:p>
      <w:r/>
    </w:p>
    <w:p>
      <w:r>
        <w:t xml:space="preserve">-0.8 </w:t>
      </w:r>
    </w:p>
    <w:p>
      <w:r/>
    </w:p>
    <w:p>
      <w:r>
        <w:t xml:space="preserve">7.15 </w:t>
      </w:r>
    </w:p>
    <w:p>
      <w:r/>
    </w:p>
    <w:p>
      <w:r>
        <w:t xml:space="preserve">-6.75 </w:t>
      </w:r>
    </w:p>
    <w:p>
      <w:r/>
    </w:p>
    <w:p>
      <w:r>
        <w:t xml:space="preserve">1.81 </w:t>
      </w:r>
    </w:p>
    <w:p>
      <w:r/>
    </w:p>
    <w:p>
      <w:r>
        <w:t xml:space="preserve">4.85 </w:t>
      </w:r>
    </w:p>
    <w:p>
      <w:r/>
    </w:p>
    <w:p>
      <w:r>
        <w:t xml:space="preserve">0 </w:t>
      </w:r>
    </w:p>
    <w:p>
      <w:r/>
    </w:p>
    <w:p>
      <w:r>
        <w:t xml:space="preserve">0 </w:t>
      </w:r>
    </w:p>
    <w:p>
      <w:r/>
    </w:p>
    <w:p>
      <w:r>
        <w:t xml:space="preserve">九、公司其他债券和债务融资工具的付息兑付情况 </w:t>
      </w:r>
    </w:p>
    <w:p>
      <w:r>
        <w:t xml:space="preserve">√适用 □不适用  </w:t>
      </w:r>
    </w:p>
    <w:p>
      <w:r/>
    </w:p>
    <w:p>
      <w:r>
        <w:t>公司 2018 年全年合计到期债券 241.95 亿元，均按期还本付息，有效保障了投资人的合法权益。</w:t>
      </w:r>
    </w:p>
    <w:p>
      <w:r/>
    </w:p>
    <w:p>
      <w:r>
        <w:t xml:space="preserve">截至 2018 年 12 月 31 日，公司发行的各类债务融资工具 152.2 亿元，均按期还本付息。 </w:t>
      </w:r>
    </w:p>
    <w:p>
      <w:r/>
    </w:p>
    <w:p>
      <w:r>
        <w:t xml:space="preserve">十、公司报告期内的银行授信情况 </w:t>
      </w:r>
    </w:p>
    <w:p>
      <w:r>
        <w:t xml:space="preserve">√适用 □不适用  </w:t>
      </w:r>
    </w:p>
    <w:p>
      <w:r/>
    </w:p>
    <w:p>
      <w:r>
        <w:t>截至 2018 年 12 月 31 日，公司在银行授信总额为 1,831 亿元，已使用 616 亿元，未使用 1,215</w:t>
      </w:r>
    </w:p>
    <w:p>
      <w:r/>
    </w:p>
    <w:p>
      <w:r>
        <w:t xml:space="preserve">亿元。 </w:t>
      </w:r>
    </w:p>
    <w:p>
      <w:r/>
    </w:p>
    <w:p>
      <w:r>
        <w:t xml:space="preserve">十一、公司报告期内执行公司债券募集说明书相关约定或承诺的情况 </w:t>
      </w:r>
    </w:p>
    <w:p>
      <w:r>
        <w:t xml:space="preserve">□适用 √不适用  </w:t>
      </w:r>
    </w:p>
    <w:p>
      <w:r/>
    </w:p>
    <w:p>
      <w:r>
        <w:t xml:space="preserve">十二、公司发生的重大事项及对公司经营情况和偿债能力的影响 </w:t>
      </w:r>
    </w:p>
    <w:p>
      <w:r>
        <w:t xml:space="preserve">□适用 √不适用  </w:t>
      </w:r>
    </w:p>
    <w:p>
      <w:r/>
    </w:p>
    <w:p>
      <w:r>
        <w:t xml:space="preserve">103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第十一节 财务报告 </w:t>
      </w:r>
    </w:p>
    <w:p>
      <w:r/>
    </w:p>
    <w:p>
      <w:r>
        <w:t xml:space="preserve">一、 审计报告 </w:t>
      </w:r>
    </w:p>
    <w:p>
      <w:r/>
    </w:p>
    <w:p>
      <w:r>
        <w:t xml:space="preserve">√适用 □不适用  </w:t>
      </w:r>
    </w:p>
    <w:p>
      <w:r/>
    </w:p>
    <w:p>
      <w:r>
        <w:t xml:space="preserve">中国铝业股份有限公司全体股东： </w:t>
      </w:r>
    </w:p>
    <w:p>
      <w:r/>
    </w:p>
    <w:p>
      <w:r>
        <w:t xml:space="preserve">一、审计意见 </w:t>
      </w:r>
    </w:p>
    <w:p>
      <w:r/>
    </w:p>
    <w:p>
      <w:r>
        <w:t xml:space="preserve">安永华明(2019)审字第 60968352_A30 号 </w:t>
      </w:r>
    </w:p>
    <w:p>
      <w:r>
        <w:t xml:space="preserve">中国铝业股份有限公司 </w:t>
      </w:r>
    </w:p>
    <w:p>
      <w:r/>
    </w:p>
    <w:p>
      <w:r>
        <w:t>我们审计了中国铝业股份有限公司的财务报表，包括 2018 年 12 月 31 日的合并及公司资产负债表，</w:t>
      </w:r>
    </w:p>
    <w:p>
      <w:r/>
    </w:p>
    <w:p>
      <w:r>
        <w:t xml:space="preserve">2018 年度的合并及公司利润表、股东权益变动表和现金流量表以及相关财务报表附注。 </w:t>
      </w:r>
    </w:p>
    <w:p>
      <w:r/>
    </w:p>
    <w:p>
      <w:r>
        <w:t>我们认为，后附的中国铝业股份有限公司的财务报表在所有重大方面按照企业会计准则的规定编制，</w:t>
      </w:r>
    </w:p>
    <w:p>
      <w:r/>
    </w:p>
    <w:p>
      <w:r>
        <w:t>公允反映了中国铝业股份有限公司 2018 年 12 月 31 日的合并及公司财务状况以及 2018 年度的合并</w:t>
      </w:r>
    </w:p>
    <w:p>
      <w:r/>
    </w:p>
    <w:p>
      <w:r>
        <w:t xml:space="preserve">及公司经营成果和现金流量。 </w:t>
      </w:r>
    </w:p>
    <w:p>
      <w:r/>
    </w:p>
    <w:p>
      <w:r>
        <w:t xml:space="preserve">二、形成审计意见的基础 </w:t>
      </w:r>
    </w:p>
    <w:p>
      <w:r/>
    </w:p>
    <w:p>
      <w:r>
        <w:t>我们按照中国注册会计师审计准则的规定执行了审计工作。审计报告的“注册会计师对财务报表审</w:t>
      </w:r>
    </w:p>
    <w:p>
      <w:r/>
    </w:p>
    <w:p>
      <w:r>
        <w:t>计的责任”部分进一步阐述了我们在这些准则下的责任。按照中国注册会计师职业道德守则，我们</w:t>
      </w:r>
    </w:p>
    <w:p>
      <w:r/>
    </w:p>
    <w:p>
      <w:r>
        <w:t>独立于中国铝业股份有限公司，并履行了职业道德方面的其他责任。我们相信，我们获取的审计证</w:t>
      </w:r>
    </w:p>
    <w:p>
      <w:r/>
    </w:p>
    <w:p>
      <w:r>
        <w:t xml:space="preserve">据是充分、适当的，为发表审计意见提供了基础。 </w:t>
      </w:r>
    </w:p>
    <w:p>
      <w:r/>
    </w:p>
    <w:p>
      <w:r>
        <w:t xml:space="preserve">三、关键审计事项 </w:t>
      </w:r>
    </w:p>
    <w:p>
      <w:r/>
    </w:p>
    <w:p>
      <w:r>
        <w:t>关键审计事项是我们根据职业判断，认为对本年财务报表审计最为重要的事项。这些事项的应对以</w:t>
      </w:r>
    </w:p>
    <w:p>
      <w:r/>
    </w:p>
    <w:p>
      <w:r>
        <w:t>对财务报表整体进行审计并形成审计意见为背景，我们不对这些事项单独发表意见。我们对下述每</w:t>
      </w:r>
    </w:p>
    <w:p>
      <w:r/>
    </w:p>
    <w:p>
      <w:r>
        <w:t xml:space="preserve">一事项在审计中是如何应对的描述也以此为背景。 </w:t>
      </w:r>
    </w:p>
    <w:p>
      <w:r/>
    </w:p>
    <w:p>
      <w:r>
        <w:t>我们已经履行了本报告“注册会计师对财务报表审计的责任”部分阐述的责任，包括与这些关键审</w:t>
      </w:r>
    </w:p>
    <w:p>
      <w:r/>
    </w:p>
    <w:p>
      <w:r>
        <w:t>计事项相关的责任。相应地，我们的审计工作包括执行为应对评估的财务报表重大错报风险而设计</w:t>
      </w:r>
    </w:p>
    <w:p>
      <w:r/>
    </w:p>
    <w:p>
      <w:r>
        <w:t>的审计程序。我们执行审计程序的结果，包括应对下述关键审计事项所执行的程序，为财务报表整</w:t>
      </w:r>
    </w:p>
    <w:p>
      <w:r/>
    </w:p>
    <w:p>
      <w:r>
        <w:t xml:space="preserve">体发表审计意见提供了基础。 </w:t>
      </w:r>
    </w:p>
    <w:p>
      <w:r/>
    </w:p>
    <w:p>
      <w:r>
        <w:t xml:space="preserve">104 / 302 </w:t>
      </w:r>
    </w:p>
    <w:p>
      <w:r/>
    </w:p>
    <w:p>
      <w:r>
        <w:t xml:space="preserve"> </w:t>
      </w:r>
    </w:p>
    <w:p>
      <w:r>
        <w:t xml:space="preserve"> </w:t>
      </w:r>
    </w:p>
    <w:p>
      <w:r>
        <w:t xml:space="preserve"> </w:t>
      </w:r>
    </w:p>
    <w:p>
      <w:r>
        <w:t xml:space="preserve"> </w:t>
      </w:r>
    </w:p>
    <w:p>
      <w:r>
        <w:t xml:space="preserve">2018 年年度报告 </w:t>
      </w:r>
    </w:p>
    <w:p>
      <w:r/>
    </w:p>
    <w:p>
      <w:r>
        <w:t xml:space="preserve">审计报告(续) </w:t>
      </w:r>
    </w:p>
    <w:p>
      <w:r/>
    </w:p>
    <w:p>
      <w:r>
        <w:t xml:space="preserve">安永华明(2019)审字第 60968352_A30 号 </w:t>
      </w:r>
    </w:p>
    <w:p>
      <w:r>
        <w:t xml:space="preserve">中国铝业股份有限公司 </w:t>
      </w:r>
    </w:p>
    <w:p>
      <w:r/>
    </w:p>
    <w:p>
      <w:r>
        <w:t xml:space="preserve">三、关键审计事项（续） </w:t>
      </w:r>
    </w:p>
    <w:p>
      <w:r/>
    </w:p>
    <w:p>
      <w:r>
        <w:t xml:space="preserve">关键审计事项: </w:t>
      </w:r>
    </w:p>
    <w:p>
      <w:r/>
    </w:p>
    <w:p>
      <w:r>
        <w:t xml:space="preserve">该事项在审计中是如何应对: </w:t>
      </w:r>
    </w:p>
    <w:p>
      <w:r/>
    </w:p>
    <w:p>
      <w:r>
        <w:t xml:space="preserve">固定资产及在建工程的减值 </w:t>
      </w:r>
    </w:p>
    <w:p>
      <w:r/>
    </w:p>
    <w:p>
      <w:r>
        <w:t>于 2018 年 12 月 31 日，集团合并资产负债表中</w:t>
      </w:r>
    </w:p>
    <w:p>
      <w:r/>
    </w:p>
    <w:p>
      <w:r>
        <w:t>我们了解和评估了管理层减值测试程序中关</w:t>
      </w:r>
    </w:p>
    <w:p>
      <w:r/>
    </w:p>
    <w:p>
      <w:r>
        <w:t>固定资产及在建工程余额为人民币 107,054 百</w:t>
      </w:r>
    </w:p>
    <w:p>
      <w:r/>
    </w:p>
    <w:p>
      <w:r>
        <w:t>键控制的设计有效性，并测试了其运行有效</w:t>
      </w:r>
    </w:p>
    <w:p>
      <w:r/>
    </w:p>
    <w:p>
      <w:r>
        <w:t xml:space="preserve">万元。 </w:t>
      </w:r>
    </w:p>
    <w:p>
      <w:r/>
    </w:p>
    <w:p>
      <w:r>
        <w:t xml:space="preserve">性。 </w:t>
      </w:r>
    </w:p>
    <w:p>
      <w:r/>
    </w:p>
    <w:p>
      <w:r>
        <w:t>当事件或情况变化表明其账面价值可能无法收</w:t>
      </w:r>
    </w:p>
    <w:p>
      <w:r/>
    </w:p>
    <w:p>
      <w:r>
        <w:t>我们将管理层采用的方法（基于未来折现现金</w:t>
      </w:r>
    </w:p>
    <w:p>
      <w:r/>
    </w:p>
    <w:p>
      <w:r>
        <w:t>回时，集团需要测试固定资产及在建工程的减</w:t>
      </w:r>
    </w:p>
    <w:p>
      <w:r/>
    </w:p>
    <w:p>
      <w:r>
        <w:t>流的可收回金额计算）与市场及行业指引进行</w:t>
      </w:r>
    </w:p>
    <w:p>
      <w:r/>
    </w:p>
    <w:p>
      <w:r>
        <w:t>值情况。管理层通过确定该固定资产及在建工</w:t>
      </w:r>
    </w:p>
    <w:p>
      <w:r/>
    </w:p>
    <w:p>
      <w:r>
        <w:t xml:space="preserve">了比较。 </w:t>
      </w:r>
    </w:p>
    <w:p>
      <w:r/>
    </w:p>
    <w:p>
      <w:r>
        <w:t>程所属的现金产出单元的可收回金额，对该类</w:t>
      </w:r>
    </w:p>
    <w:p>
      <w:r/>
    </w:p>
    <w:p>
      <w:r>
        <w:t>固定资产及在建工程执行减值测试。根据减值</w:t>
      </w:r>
    </w:p>
    <w:p>
      <w:r/>
    </w:p>
    <w:p>
      <w:r>
        <w:t>测试结果，2018 年管理层计提固定资产及在建</w:t>
      </w:r>
    </w:p>
    <w:p>
      <w:r/>
    </w:p>
    <w:p>
      <w:r>
        <w:t xml:space="preserve">工程减值准备人民币 7 百万元。 </w:t>
      </w:r>
    </w:p>
    <w:p>
      <w:r/>
    </w:p>
    <w:p>
      <w:r>
        <w:t>我们还评估了计算中使用的关键假设的合理</w:t>
      </w:r>
    </w:p>
    <w:p>
      <w:r/>
    </w:p>
    <w:p>
      <w:r>
        <w:t>性，包括铝锭和氧化铝的未来价格、生产成本、</w:t>
      </w:r>
    </w:p>
    <w:p>
      <w:r/>
    </w:p>
    <w:p>
      <w:r>
        <w:t>运营费用和折现率。在评估这些关键假设时，</w:t>
      </w:r>
    </w:p>
    <w:p>
      <w:r/>
    </w:p>
    <w:p>
      <w:r>
        <w:t>我们与管理层讨论这些参数，以了解和评估管</w:t>
      </w:r>
    </w:p>
    <w:p>
      <w:r/>
    </w:p>
    <w:p>
      <w:r>
        <w:t>我们关注这一领域，是由于管理层所做的评估</w:t>
      </w:r>
    </w:p>
    <w:p>
      <w:r/>
    </w:p>
    <w:p>
      <w:r>
        <w:t>理层确定这些参数的基础，并将其与一系列外</w:t>
      </w:r>
    </w:p>
    <w:p>
      <w:r/>
    </w:p>
    <w:p>
      <w:r>
        <w:t>涉及未来现金流的估计，该估计需要重大的估</w:t>
      </w:r>
    </w:p>
    <w:p>
      <w:r/>
    </w:p>
    <w:p>
      <w:r>
        <w:t>部行业预测报告进行比较。我们也引入了我们</w:t>
      </w:r>
    </w:p>
    <w:p>
      <w:r/>
    </w:p>
    <w:p>
      <w:r>
        <w:t>计和判断，包括铝锭和氧化铝的未来价格、生</w:t>
      </w:r>
    </w:p>
    <w:p>
      <w:r/>
    </w:p>
    <w:p>
      <w:r>
        <w:t>内部估值专家，协助我们评估管理层所使用折</w:t>
      </w:r>
    </w:p>
    <w:p>
      <w:r/>
    </w:p>
    <w:p>
      <w:r>
        <w:t>产成本、运营费用以及适用于预测未来现金流</w:t>
      </w:r>
    </w:p>
    <w:p>
      <w:r/>
    </w:p>
    <w:p>
      <w:r>
        <w:t xml:space="preserve">现率的合理性。 </w:t>
      </w:r>
    </w:p>
    <w:p>
      <w:r/>
    </w:p>
    <w:p>
      <w:r>
        <w:t>的折现率。这些估计和判断可能会受未来市场、</w:t>
      </w:r>
    </w:p>
    <w:p>
      <w:r/>
    </w:p>
    <w:p>
      <w:r>
        <w:t>经济条件以及所采用折现率的预期外变化的影</w:t>
      </w:r>
    </w:p>
    <w:p>
      <w:r/>
    </w:p>
    <w:p>
      <w:r>
        <w:t xml:space="preserve">响。 </w:t>
      </w:r>
    </w:p>
    <w:p>
      <w:r/>
    </w:p>
    <w:p>
      <w:r>
        <w:t>我们评估了管理层对关键假设的敏感性分析，</w:t>
      </w:r>
    </w:p>
    <w:p>
      <w:r/>
    </w:p>
    <w:p>
      <w:r>
        <w:t>以确定对关键假设的某些不利变化，无论是单</w:t>
      </w:r>
    </w:p>
    <w:p>
      <w:r/>
    </w:p>
    <w:p>
      <w:r>
        <w:t>独的还是整体的，都不会导致固定资产及在建</w:t>
      </w:r>
    </w:p>
    <w:p>
      <w:r/>
    </w:p>
    <w:p>
      <w:r>
        <w:t>集团对固定资产及在建工程减值相关会计政策</w:t>
      </w:r>
    </w:p>
    <w:p>
      <w:r/>
    </w:p>
    <w:p>
      <w:r>
        <w:t>工程的账面金额超过现金产出单元的可收回</w:t>
      </w:r>
    </w:p>
    <w:p>
      <w:r/>
    </w:p>
    <w:p>
      <w:r>
        <w:t>及估计已披露在财务报表的“附注五、21 和</w:t>
      </w:r>
    </w:p>
    <w:p>
      <w:r/>
    </w:p>
    <w:p>
      <w:r>
        <w:t xml:space="preserve">金额。 </w:t>
      </w:r>
    </w:p>
    <w:p>
      <w:r/>
    </w:p>
    <w:p>
      <w:r>
        <w:t>36”。同时，集团对固定资产及在建工程减值</w:t>
      </w:r>
    </w:p>
    <w:p>
      <w:r/>
    </w:p>
    <w:p>
      <w:r>
        <w:t>测试的详情已披露在财务报表“附注七、12”。</w:t>
      </w:r>
    </w:p>
    <w:p>
      <w:r/>
    </w:p>
    <w:p>
      <w:r>
        <w:t>我们也评估了财务报表中“附注七、12”中对</w:t>
      </w:r>
    </w:p>
    <w:p>
      <w:r/>
    </w:p>
    <w:p>
      <w:r>
        <w:t xml:space="preserve">减值测试关键假设披露的充分性。 </w:t>
      </w:r>
    </w:p>
    <w:p>
      <w:r/>
    </w:p>
    <w:p>
      <w:r>
        <w:t xml:space="preserve">105 / 302 </w:t>
      </w:r>
    </w:p>
    <w:p>
      <w:r/>
    </w:p>
    <w:p>
      <w:r>
        <w:t xml:space="preserve"> </w:t>
      </w:r>
    </w:p>
    <w:p>
      <w:r>
        <w:t xml:space="preserve"> </w:t>
      </w:r>
    </w:p>
    <w:p>
      <w:r>
        <w:t xml:space="preserve">2018 年年度报告 </w:t>
      </w:r>
    </w:p>
    <w:p>
      <w:r/>
    </w:p>
    <w:p>
      <w:r>
        <w:t xml:space="preserve">审计报告(续) </w:t>
      </w:r>
    </w:p>
    <w:p>
      <w:r/>
    </w:p>
    <w:p>
      <w:r>
        <w:t xml:space="preserve">安永华明(2019)审字第 60968352_A30 号 </w:t>
      </w:r>
    </w:p>
    <w:p>
      <w:r>
        <w:t xml:space="preserve">中国铝业股份有限公司 </w:t>
      </w:r>
    </w:p>
    <w:p>
      <w:r/>
    </w:p>
    <w:p>
      <w:r>
        <w:t xml:space="preserve">三、关键审计事项（续） </w:t>
      </w:r>
    </w:p>
    <w:p>
      <w:r/>
    </w:p>
    <w:p>
      <w:r>
        <w:t xml:space="preserve">商誉减值 </w:t>
      </w:r>
    </w:p>
    <w:p>
      <w:r/>
    </w:p>
    <w:p>
      <w:r>
        <w:t>于 2018 年 12 月 31 日，集团合并资产负债表中</w:t>
      </w:r>
    </w:p>
    <w:p>
      <w:r/>
    </w:p>
    <w:p>
      <w:r>
        <w:t>我们了解和评估了管理层减值测试程序中关</w:t>
      </w:r>
    </w:p>
    <w:p>
      <w:r/>
    </w:p>
    <w:p>
      <w:r>
        <w:t xml:space="preserve">商誉余额为人民币 3,511 百万元。 </w:t>
      </w:r>
    </w:p>
    <w:p>
      <w:r/>
    </w:p>
    <w:p>
      <w:r>
        <w:t>键控制的设计有效性，并测试了其运行有效</w:t>
      </w:r>
    </w:p>
    <w:p>
      <w:r/>
    </w:p>
    <w:p>
      <w:r>
        <w:t>管理层至少每年对商誉进行减值测试。出于减</w:t>
      </w:r>
    </w:p>
    <w:p>
      <w:r/>
    </w:p>
    <w:p>
      <w:r>
        <w:t xml:space="preserve">性。 </w:t>
      </w:r>
    </w:p>
    <w:p>
      <w:r/>
    </w:p>
    <w:p>
      <w:r>
        <w:t>值测试的目的，商誉被分配至其所属的现金产</w:t>
      </w:r>
    </w:p>
    <w:p>
      <w:r/>
    </w:p>
    <w:p>
      <w:r>
        <w:t>我们将管理层采用的方法（基于未来折现现金</w:t>
      </w:r>
    </w:p>
    <w:p>
      <w:r/>
    </w:p>
    <w:p>
      <w:r>
        <w:t>出单元。管理层通过比较现金产出单元的可收</w:t>
      </w:r>
    </w:p>
    <w:p>
      <w:r/>
    </w:p>
    <w:p>
      <w:r>
        <w:t>流的可收回金额计算）与市场及行业指引进行</w:t>
      </w:r>
    </w:p>
    <w:p>
      <w:r/>
    </w:p>
    <w:p>
      <w:r>
        <w:t>回金额与现金产出单元的账面价值来执行减值</w:t>
      </w:r>
    </w:p>
    <w:p>
      <w:r/>
    </w:p>
    <w:p>
      <w:r>
        <w:t xml:space="preserve">了比较。 </w:t>
      </w:r>
    </w:p>
    <w:p>
      <w:r/>
    </w:p>
    <w:p>
      <w:r>
        <w:t>测试。现金产出单元的可收回金额确定涉及估</w:t>
      </w:r>
    </w:p>
    <w:p>
      <w:r/>
    </w:p>
    <w:p>
      <w:r>
        <w:t>计和判断，包括铝锭和氧化铝的未来价格、生</w:t>
      </w:r>
    </w:p>
    <w:p>
      <w:r/>
    </w:p>
    <w:p>
      <w:r>
        <w:t>产成本、运营费用、用于估计未来现金流的增</w:t>
      </w:r>
    </w:p>
    <w:p>
      <w:r/>
    </w:p>
    <w:p>
      <w:r>
        <w:t>长率以及适用于预测未来现金流的折现率。这</w:t>
      </w:r>
    </w:p>
    <w:p>
      <w:r/>
    </w:p>
    <w:p>
      <w:r>
        <w:t>些估计和判断可能会受未来市场、经济条件以</w:t>
      </w:r>
    </w:p>
    <w:p>
      <w:r/>
    </w:p>
    <w:p>
      <w:r>
        <w:t xml:space="preserve">及所采用折现率的预期外变化的影响。 </w:t>
      </w:r>
    </w:p>
    <w:p>
      <w:r/>
    </w:p>
    <w:p>
      <w:r>
        <w:t>我们还评估了计算中使用的关键假设的合理</w:t>
      </w:r>
    </w:p>
    <w:p>
      <w:r/>
    </w:p>
    <w:p>
      <w:r>
        <w:t>性，包括铝锭和氧化铝的未来价格、生产成本、</w:t>
      </w:r>
    </w:p>
    <w:p>
      <w:r/>
    </w:p>
    <w:p>
      <w:r>
        <w:t>运营费用、增长率和折现率。在评估这些关键</w:t>
      </w:r>
    </w:p>
    <w:p>
      <w:r/>
    </w:p>
    <w:p>
      <w:r>
        <w:t>假设时，我们与管理层讨论这些参数，以了解</w:t>
      </w:r>
    </w:p>
    <w:p>
      <w:r/>
    </w:p>
    <w:p>
      <w:r>
        <w:t>和评估管理层确定这些参数的基础，并将其与</w:t>
      </w:r>
    </w:p>
    <w:p>
      <w:r/>
    </w:p>
    <w:p>
      <w:r>
        <w:t>一系列外部行业预测报告进行比较。我们也引</w:t>
      </w:r>
    </w:p>
    <w:p>
      <w:r/>
    </w:p>
    <w:p>
      <w:r>
        <w:t>集团对商誉减值相关的会计政策和估计披露在</w:t>
      </w:r>
    </w:p>
    <w:p>
      <w:r/>
    </w:p>
    <w:p>
      <w:r>
        <w:t>入了我们内部估值专家，帮助我们评估管理层</w:t>
      </w:r>
    </w:p>
    <w:p>
      <w:r/>
    </w:p>
    <w:p>
      <w:r>
        <w:t>财务报表的“附注五、21 和 36”。同时，集团</w:t>
      </w:r>
    </w:p>
    <w:p>
      <w:r/>
    </w:p>
    <w:p>
      <w:r>
        <w:t xml:space="preserve">所使用折现率的合理性。 </w:t>
      </w:r>
    </w:p>
    <w:p>
      <w:r/>
    </w:p>
    <w:p>
      <w:r>
        <w:t>对商誉减值的详情，已披露在财务报表“附注</w:t>
      </w:r>
    </w:p>
    <w:p>
      <w:r/>
    </w:p>
    <w:p>
      <w:r>
        <w:t xml:space="preserve">七、15”。 </w:t>
      </w:r>
    </w:p>
    <w:p>
      <w:r/>
    </w:p>
    <w:p>
      <w:r>
        <w:t>我们评估了管理层对关键假设的敏感性分析，</w:t>
      </w:r>
    </w:p>
    <w:p>
      <w:r/>
    </w:p>
    <w:p>
      <w:r>
        <w:t>以确定对关键假设的某些不利变化，无论是单</w:t>
      </w:r>
    </w:p>
    <w:p>
      <w:r/>
    </w:p>
    <w:p>
      <w:r>
        <w:t>独的还是整体的，都不会导致现金产出单元的</w:t>
      </w:r>
    </w:p>
    <w:p>
      <w:r/>
    </w:p>
    <w:p>
      <w:r>
        <w:t xml:space="preserve">账面金额超过现金产出单元的可收回金额。 </w:t>
      </w:r>
    </w:p>
    <w:p>
      <w:r/>
    </w:p>
    <w:p>
      <w:r>
        <w:t>我们也评估了财务报表中“附注七、15”中对</w:t>
      </w:r>
    </w:p>
    <w:p>
      <w:r/>
    </w:p>
    <w:p>
      <w:r>
        <w:t xml:space="preserve">减值测试关键假设披露的充分性。 </w:t>
      </w:r>
    </w:p>
    <w:p>
      <w:r/>
    </w:p>
    <w:p>
      <w:r>
        <w:t xml:space="preserve">106 / 302 </w:t>
      </w:r>
    </w:p>
    <w:p>
      <w:r/>
    </w:p>
    <w:p>
      <w:r>
        <w:t xml:space="preserve"> </w:t>
      </w:r>
    </w:p>
    <w:p>
      <w:r>
        <w:t xml:space="preserve"> </w:t>
      </w:r>
    </w:p>
    <w:p>
      <w:r>
        <w:t xml:space="preserve">2018 年年度报告 </w:t>
      </w:r>
    </w:p>
    <w:p>
      <w:r/>
    </w:p>
    <w:p>
      <w:r>
        <w:t xml:space="preserve">审计报告(续) </w:t>
      </w:r>
    </w:p>
    <w:p>
      <w:r/>
    </w:p>
    <w:p>
      <w:r>
        <w:t xml:space="preserve">安永华明(2019)审字第 60968352_A30 号 </w:t>
      </w:r>
    </w:p>
    <w:p>
      <w:r>
        <w:t xml:space="preserve">中国铝业股份有限公司 </w:t>
      </w:r>
    </w:p>
    <w:p>
      <w:r/>
    </w:p>
    <w:p>
      <w:r>
        <w:t xml:space="preserve">三、关键审计事项（续） </w:t>
      </w:r>
    </w:p>
    <w:p>
      <w:r/>
    </w:p>
    <w:p>
      <w:r>
        <w:t xml:space="preserve">递延所得税资产的确认 </w:t>
      </w:r>
    </w:p>
    <w:p>
      <w:r/>
    </w:p>
    <w:p>
      <w:r>
        <w:t>于 2018 年 12 月 31 日，集团对可抵扣暂时性差</w:t>
      </w:r>
    </w:p>
    <w:p>
      <w:r/>
    </w:p>
    <w:p>
      <w:r>
        <w:t>我们了解和评估了管理层对递延所得税资</w:t>
      </w:r>
    </w:p>
    <w:p>
      <w:r/>
    </w:p>
    <w:p>
      <w:r>
        <w:t>异和累计税务亏损确认的递延所得税资产为人</w:t>
      </w:r>
    </w:p>
    <w:p>
      <w:r/>
    </w:p>
    <w:p>
      <w:r>
        <w:t>产的确认和收回性测试程序中关键控制的</w:t>
      </w:r>
    </w:p>
    <w:p>
      <w:r/>
    </w:p>
    <w:p>
      <w:r>
        <w:t>民币 1,543 百万元。集团以预计未来的应纳税</w:t>
      </w:r>
    </w:p>
    <w:p>
      <w:r/>
    </w:p>
    <w:p>
      <w:r>
        <w:t xml:space="preserve">设计有效性，并测试了其运行有效性。 </w:t>
      </w:r>
    </w:p>
    <w:p>
      <w:r/>
    </w:p>
    <w:p>
      <w:r>
        <w:t>所得额为限对能够实现的递延所得税资产进行</w:t>
      </w:r>
    </w:p>
    <w:p>
      <w:r/>
    </w:p>
    <w:p>
      <w:r>
        <w:t>确认。递延所得税资产的确认是我们审计工作</w:t>
      </w:r>
    </w:p>
    <w:p>
      <w:r/>
    </w:p>
    <w:p>
      <w:r>
        <w:t>的重点，因为该金额重大，并且未来的应纳税</w:t>
      </w:r>
    </w:p>
    <w:p>
      <w:r/>
    </w:p>
    <w:p>
      <w:r>
        <w:t>所得额的估计复杂且具有判断性，其所采用的</w:t>
      </w:r>
    </w:p>
    <w:p>
      <w:r/>
    </w:p>
    <w:p>
      <w:r>
        <w:t>假设会受未来市场及经济条件预期外变化的影</w:t>
      </w:r>
    </w:p>
    <w:p>
      <w:r/>
    </w:p>
    <w:p>
      <w:r>
        <w:t xml:space="preserve">响。 </w:t>
      </w:r>
    </w:p>
    <w:p>
      <w:r/>
    </w:p>
    <w:p>
      <w:r>
        <w:t>集团对递延所得税资产相关的会计政策和估计</w:t>
      </w:r>
    </w:p>
    <w:p>
      <w:r/>
    </w:p>
    <w:p>
      <w:r>
        <w:t>的披露在财务报表的“附注五、32 和 36”。同</w:t>
      </w:r>
    </w:p>
    <w:p>
      <w:r/>
    </w:p>
    <w:p>
      <w:r>
        <w:t>时，集团对递延所得税资产的详情已披露于“附</w:t>
      </w:r>
    </w:p>
    <w:p>
      <w:r/>
    </w:p>
    <w:p>
      <w:r>
        <w:t xml:space="preserve">注七、17”。 </w:t>
      </w:r>
    </w:p>
    <w:p>
      <w:r/>
    </w:p>
    <w:p>
      <w:r>
        <w:t>我们将预测中使用的关键假设与法律框架</w:t>
      </w:r>
    </w:p>
    <w:p>
      <w:r/>
    </w:p>
    <w:p>
      <w:r>
        <w:t>（特别是税率和可能使用的累计税务亏损）</w:t>
      </w:r>
    </w:p>
    <w:p>
      <w:r/>
    </w:p>
    <w:p>
      <w:r>
        <w:t xml:space="preserve">进行了比较。 </w:t>
      </w:r>
    </w:p>
    <w:p>
      <w:r/>
    </w:p>
    <w:p>
      <w:r>
        <w:t>我们评估了管理层估计未来应纳税所得额</w:t>
      </w:r>
    </w:p>
    <w:p>
      <w:r/>
    </w:p>
    <w:p>
      <w:r>
        <w:t>所采用的假设和方法，特别是铝锭和氧化铝</w:t>
      </w:r>
    </w:p>
    <w:p>
      <w:r/>
    </w:p>
    <w:p>
      <w:r>
        <w:t>的未来价格，我们比较了外部行业分析师基</w:t>
      </w:r>
    </w:p>
    <w:p>
      <w:r/>
    </w:p>
    <w:p>
      <w:r>
        <w:t>于市场变化趋势发布的预测价格。我们也引</w:t>
      </w:r>
    </w:p>
    <w:p>
      <w:r/>
    </w:p>
    <w:p>
      <w:r>
        <w:t>入了我们税务专家，协助我们从税务技术层</w:t>
      </w:r>
    </w:p>
    <w:p>
      <w:r/>
    </w:p>
    <w:p>
      <w:r>
        <w:t xml:space="preserve">面评估管理层的分析。 </w:t>
      </w:r>
    </w:p>
    <w:p>
      <w:r/>
    </w:p>
    <w:p>
      <w:r>
        <w:t>我们也评估了财务报表中“附注七、17”对</w:t>
      </w:r>
    </w:p>
    <w:p>
      <w:r/>
    </w:p>
    <w:p>
      <w:r>
        <w:t xml:space="preserve">递延所得税资产披露的充分性。 </w:t>
      </w:r>
    </w:p>
    <w:p>
      <w:r/>
    </w:p>
    <w:p>
      <w:r>
        <w:t xml:space="preserve">107 / 302 </w:t>
      </w:r>
    </w:p>
    <w:p>
      <w:r/>
    </w:p>
    <w:p>
      <w:r>
        <w:t xml:space="preserve"> </w:t>
      </w:r>
    </w:p>
    <w:p>
      <w:r>
        <w:t xml:space="preserve"> </w:t>
      </w:r>
    </w:p>
    <w:p>
      <w:r>
        <w:t xml:space="preserve"> </w:t>
      </w:r>
    </w:p>
    <w:p>
      <w:r>
        <w:t xml:space="preserve"> </w:t>
      </w:r>
    </w:p>
    <w:p>
      <w:r>
        <w:t xml:space="preserve">2018 年年度报告 </w:t>
      </w:r>
    </w:p>
    <w:p>
      <w:r/>
    </w:p>
    <w:p>
      <w:r>
        <w:t xml:space="preserve">审计报告(续) </w:t>
      </w:r>
    </w:p>
    <w:p>
      <w:r/>
    </w:p>
    <w:p>
      <w:r>
        <w:t xml:space="preserve">安永华明(2019)审字第 60968352_A30 号 </w:t>
      </w:r>
    </w:p>
    <w:p>
      <w:r>
        <w:t xml:space="preserve">中国铝业股份有限公司 </w:t>
      </w:r>
    </w:p>
    <w:p>
      <w:r/>
    </w:p>
    <w:p>
      <w:r>
        <w:t xml:space="preserve">四、其他信息 </w:t>
      </w:r>
    </w:p>
    <w:p>
      <w:r/>
    </w:p>
    <w:p>
      <w:r>
        <w:t>中国铝业股份有限公司管理层对其他信息负责。其他信息包括年度报告中涵盖的信息，但不包括财</w:t>
      </w:r>
    </w:p>
    <w:p>
      <w:r/>
    </w:p>
    <w:p>
      <w:r>
        <w:t xml:space="preserve">务报表和我们的审计报告。 </w:t>
      </w:r>
    </w:p>
    <w:p>
      <w:r/>
    </w:p>
    <w:p>
      <w:r>
        <w:t xml:space="preserve">我们对财务报表发表的审计意见不涵盖其他信息，我们也不对其他信息发表任何形式的鉴证结论。 </w:t>
      </w:r>
    </w:p>
    <w:p>
      <w:r/>
    </w:p>
    <w:p>
      <w:r>
        <w:t>结合我们对财务报表的审计，我们的责任是阅读其他信息，在此过程中，考虑其他信息是否与财务</w:t>
      </w:r>
    </w:p>
    <w:p>
      <w:r/>
    </w:p>
    <w:p>
      <w:r>
        <w:t xml:space="preserve">报表或我们在审计过程中了解到的情况存在重大不一致或者似乎存在重大错报。 </w:t>
      </w:r>
    </w:p>
    <w:p>
      <w:r/>
    </w:p>
    <w:p>
      <w:r>
        <w:t>基于我们已执行的工作，如果我们确定其他信息存在重大错报，我们应当报告该事实。在这方面，</w:t>
      </w:r>
    </w:p>
    <w:p>
      <w:r/>
    </w:p>
    <w:p>
      <w:r>
        <w:t xml:space="preserve">我们无任何事项需要报告。 </w:t>
      </w:r>
    </w:p>
    <w:p>
      <w:r/>
    </w:p>
    <w:p>
      <w:r>
        <w:t xml:space="preserve">五、管理层和治理层对财务报表的责任 </w:t>
      </w:r>
    </w:p>
    <w:p>
      <w:r/>
    </w:p>
    <w:p>
      <w:r>
        <w:t>管理层负责按照企业会计准则的规定编制财务报表，使其实现公允反映，并设计、执行和维护必要</w:t>
      </w:r>
    </w:p>
    <w:p>
      <w:r/>
    </w:p>
    <w:p>
      <w:r>
        <w:t xml:space="preserve">的内部控制，以使财务报表不存在由于舞弊或错误导致的重大错报。 </w:t>
      </w:r>
    </w:p>
    <w:p>
      <w:r/>
    </w:p>
    <w:p>
      <w:r>
        <w:t>在编制财务报表时，管理层负责评估中国铝业股份有限公司的持续经营能力，披露与持续经营相关</w:t>
      </w:r>
    </w:p>
    <w:p>
      <w:r/>
    </w:p>
    <w:p>
      <w:r>
        <w:t xml:space="preserve">的事项（如适用），并运用持续经营假设，除非计划进行清算、终止运营或别无其他现实的选择。 </w:t>
      </w:r>
    </w:p>
    <w:p>
      <w:r/>
    </w:p>
    <w:p>
      <w:r>
        <w:t xml:space="preserve">治理层负责监督中国铝业股份有限公司的财务报告过程。 </w:t>
      </w:r>
    </w:p>
    <w:p>
      <w:r/>
    </w:p>
    <w:p>
      <w:r>
        <w:t xml:space="preserve">108 / 302 </w:t>
      </w:r>
    </w:p>
    <w:p>
      <w:r/>
    </w:p>
    <w:p>
      <w:r>
        <w:t xml:space="preserve">2018 年年度报告 </w:t>
      </w:r>
    </w:p>
    <w:p>
      <w:r/>
    </w:p>
    <w:p>
      <w:r>
        <w:t xml:space="preserve">审计报告(续) </w:t>
      </w:r>
    </w:p>
    <w:p>
      <w:r/>
    </w:p>
    <w:p>
      <w:r>
        <w:t xml:space="preserve">安永华明(2019)审字第 60968352_A30 号 </w:t>
      </w:r>
    </w:p>
    <w:p>
      <w:r>
        <w:t xml:space="preserve">中国铝业股份有限公司 </w:t>
      </w:r>
    </w:p>
    <w:p>
      <w:r/>
    </w:p>
    <w:p>
      <w:r>
        <w:t xml:space="preserve">六、注册会计师对财务报表审计的责任 </w:t>
      </w:r>
    </w:p>
    <w:p>
      <w:r/>
    </w:p>
    <w:p>
      <w:r>
        <w:t>我们的目标是对财务报表整体是否不存在由于舞弊或错误导致的重大错报获取合理保证，并出具包</w:t>
      </w:r>
    </w:p>
    <w:p>
      <w:r/>
    </w:p>
    <w:p>
      <w:r>
        <w:t>含审计意见的审计报告。合理保证是高水平的保证，但并不能保证按照审计准则执行的审计在某一</w:t>
      </w:r>
    </w:p>
    <w:p>
      <w:r/>
    </w:p>
    <w:p>
      <w:r>
        <w:t>重大错报存在时总能发现。错报可能由于舞弊或错误导致，如果合理预期错报单独或汇总起来可能</w:t>
      </w:r>
    </w:p>
    <w:p>
      <w:r/>
    </w:p>
    <w:p>
      <w:r>
        <w:t xml:space="preserve">影响财务报表使用者依据财务报表作出的经济决策，则通常认为错报是重大的。 </w:t>
      </w:r>
    </w:p>
    <w:p>
      <w:r/>
    </w:p>
    <w:p>
      <w:r>
        <w:t>在按照审计准则执行审计工作的过程中，我们运用职业判断，并保持职业怀疑。同时，我们也执行</w:t>
      </w:r>
    </w:p>
    <w:p>
      <w:r/>
    </w:p>
    <w:p>
      <w:r>
        <w:t xml:space="preserve">以下工作： </w:t>
      </w:r>
    </w:p>
    <w:p>
      <w:r/>
    </w:p>
    <w:p>
      <w:r>
        <w:t>（1） 识别和评估由于舞弊或错误导致的财务报表重大错报风险，设计和实施审计程序以应对这些风</w:t>
      </w:r>
    </w:p>
    <w:p>
      <w:r/>
    </w:p>
    <w:p>
      <w:r>
        <w:t>险，并获取充分、适当的审计证据，作为发表审计意见的基础。由于舞弊可能涉及串通、伪造、</w:t>
      </w:r>
    </w:p>
    <w:p>
      <w:r/>
    </w:p>
    <w:p>
      <w:r>
        <w:t>故意遗漏、虚假陈述或凌驾于内部控制之上，未能发现由于舞弊导致的重大错报的风险高于未</w:t>
      </w:r>
    </w:p>
    <w:p>
      <w:r/>
    </w:p>
    <w:p>
      <w:r>
        <w:t xml:space="preserve">能发现由于错误导致的重大错报的风险。 </w:t>
      </w:r>
    </w:p>
    <w:p>
      <w:r/>
    </w:p>
    <w:p>
      <w:r>
        <w:t xml:space="preserve">（2） 了解与审计相关的内部控制，以设计恰当的审计程序。 </w:t>
      </w:r>
    </w:p>
    <w:p>
      <w:r/>
    </w:p>
    <w:p>
      <w:r>
        <w:t xml:space="preserve">（3） 评价管理层选用会计政策的恰当性和作出会计估计及相关披露的合理性。 </w:t>
      </w:r>
    </w:p>
    <w:p>
      <w:r/>
    </w:p>
    <w:p>
      <w:r>
        <w:t>（4） 对管理层使用持续经营假设的恰当性得出结论。同时，根据获取的审计证据，就可能导致对中</w:t>
      </w:r>
    </w:p>
    <w:p>
      <w:r/>
    </w:p>
    <w:p>
      <w:r>
        <w:t>国铝业股份有限公司持续经营能力产生重大疑虑的事项或情况是否存在重大不确定性得出结</w:t>
      </w:r>
    </w:p>
    <w:p>
      <w:r/>
    </w:p>
    <w:p>
      <w:r>
        <w:t>论。如果我们得出结论认为存在重大不确定性，审计准则要求我们在审计报告中提请报表使用</w:t>
      </w:r>
    </w:p>
    <w:p>
      <w:r/>
    </w:p>
    <w:p>
      <w:r>
        <w:t>者注意财务报表中的相关披露；如果披露不充分，我们应当发表非无保留意见。我们的结论基</w:t>
      </w:r>
    </w:p>
    <w:p>
      <w:r/>
    </w:p>
    <w:p>
      <w:r>
        <w:t>于截至审计报告日可获得的信息。然而，未来的事项或情况可能导致中国铝业股份有限公司不</w:t>
      </w:r>
    </w:p>
    <w:p>
      <w:r/>
    </w:p>
    <w:p>
      <w:r>
        <w:t xml:space="preserve">能持续经营。 </w:t>
      </w:r>
    </w:p>
    <w:p>
      <w:r/>
    </w:p>
    <w:p>
      <w:r>
        <w:t>（5） 评价财务报表的总体列报、结构和内容（包括披露），并评价财务报表是否公允反映相关交易</w:t>
      </w:r>
    </w:p>
    <w:p>
      <w:r/>
    </w:p>
    <w:p>
      <w:r>
        <w:t xml:space="preserve">和事项。 </w:t>
      </w:r>
    </w:p>
    <w:p>
      <w:r/>
    </w:p>
    <w:p>
      <w:r>
        <w:t>（6） 就中国铝业股份有限公司中实体或业务活动的财务信息获取充分、适当的审计证据，以对财务</w:t>
      </w:r>
    </w:p>
    <w:p>
      <w:r/>
    </w:p>
    <w:p>
      <w:r>
        <w:t xml:space="preserve">报表发表审计意见。我们负责指导、监督和执行集团审计，并对审计意见承担全部责任。 </w:t>
      </w:r>
    </w:p>
    <w:p>
      <w:r/>
    </w:p>
    <w:p>
      <w:r>
        <w:t xml:space="preserve">109 / 302 </w:t>
      </w:r>
    </w:p>
    <w:p>
      <w:r/>
    </w:p>
    <w:p>
      <w:r>
        <w:t xml:space="preserve">2018 年年度报告 </w:t>
      </w:r>
    </w:p>
    <w:p>
      <w:r/>
    </w:p>
    <w:p>
      <w:r>
        <w:t xml:space="preserve">审计报告(续) </w:t>
      </w:r>
    </w:p>
    <w:p>
      <w:r/>
    </w:p>
    <w:p>
      <w:r>
        <w:t xml:space="preserve">安永华明(2019)审字第 60968352_A30 号 </w:t>
      </w:r>
    </w:p>
    <w:p>
      <w:r>
        <w:t xml:space="preserve">中国铝业股份有限公司 </w:t>
      </w:r>
    </w:p>
    <w:p>
      <w:r/>
    </w:p>
    <w:p>
      <w:r>
        <w:t xml:space="preserve">六、注册会计师对财务报表审计的责任（续） </w:t>
      </w:r>
    </w:p>
    <w:p>
      <w:r/>
    </w:p>
    <w:p>
      <w:r>
        <w:t>我们与治理层就计划的审计范围、时间安排和重大审计发现等事项进行沟通，包括沟通我们在审计</w:t>
      </w:r>
    </w:p>
    <w:p>
      <w:r/>
    </w:p>
    <w:p>
      <w:r>
        <w:t xml:space="preserve">中识别出的值得关注的内部控制缺陷。 </w:t>
      </w:r>
    </w:p>
    <w:p>
      <w:r/>
    </w:p>
    <w:p>
      <w:r>
        <w:t>我们还就已遵守与独立性相关的职业道德要求向治理层提供声明，并与治理层沟通可能被合理认为</w:t>
      </w:r>
    </w:p>
    <w:p>
      <w:r/>
    </w:p>
    <w:p>
      <w:r>
        <w:t xml:space="preserve">影响我们独立性的所有关系和其他事项，以及相关的防范措施（如适用）。 </w:t>
      </w:r>
    </w:p>
    <w:p>
      <w:r/>
    </w:p>
    <w:p>
      <w:r>
        <w:t>从与治理层沟通过的事项中，我们确定哪些事项对本年财务报表审计最为重要，因而构成关键审计</w:t>
      </w:r>
    </w:p>
    <w:p>
      <w:r/>
    </w:p>
    <w:p>
      <w:r>
        <w:t>事项。我们在审计报告中描述这些事项，除非法律法规禁止公开披露这些事项，或在极少数情形下，</w:t>
      </w:r>
    </w:p>
    <w:p>
      <w:r/>
    </w:p>
    <w:p>
      <w:r>
        <w:t>如果合理预期在审计报告中沟通某事项造成的负面后果超过在公众利益方面产生的益处，我们确定</w:t>
      </w:r>
    </w:p>
    <w:p>
      <w:r/>
    </w:p>
    <w:p>
      <w:r>
        <w:t xml:space="preserve">不应在审计报告中沟通该事项。 </w:t>
      </w:r>
    </w:p>
    <w:p>
      <w:r/>
    </w:p>
    <w:p>
      <w:r>
        <w:t xml:space="preserve">安永华明会计师事务所（特殊普通合伙） </w:t>
      </w:r>
    </w:p>
    <w:p>
      <w:r/>
    </w:p>
    <w:p>
      <w:r>
        <w:t xml:space="preserve">中国注册会计师：赵毅智 </w:t>
      </w:r>
    </w:p>
    <w:p>
      <w:r>
        <w:t xml:space="preserve">（项目合伙人） </w:t>
      </w:r>
    </w:p>
    <w:p>
      <w:r/>
    </w:p>
    <w:p>
      <w:r>
        <w:t xml:space="preserve">中国注册会计师：孙芳 </w:t>
      </w:r>
    </w:p>
    <w:p>
      <w:r/>
    </w:p>
    <w:p>
      <w:r>
        <w:t xml:space="preserve">中国北京 </w:t>
      </w:r>
    </w:p>
    <w:p>
      <w:r/>
    </w:p>
    <w:p>
      <w:r>
        <w:t xml:space="preserve">2019 年 3 月 28 日 </w:t>
      </w:r>
    </w:p>
    <w:p>
      <w:r/>
    </w:p>
    <w:p>
      <w:r>
        <w:t xml:space="preserve">110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 财务报表 </w:t>
      </w:r>
    </w:p>
    <w:p>
      <w:r/>
    </w:p>
    <w:p>
      <w:r>
        <w:t xml:space="preserve">2018 年年度报告 </w:t>
      </w:r>
    </w:p>
    <w:p>
      <w:r/>
    </w:p>
    <w:p>
      <w:r>
        <w:t xml:space="preserve">合并资产负债表 </w:t>
      </w:r>
    </w:p>
    <w:p>
      <w:r>
        <w:t xml:space="preserve">2018 年 12 月 31 日 </w:t>
      </w:r>
    </w:p>
    <w:p>
      <w:r/>
    </w:p>
    <w:p>
      <w:r>
        <w:t xml:space="preserve">编制单位: 中国铝业股份有限公司                                  单位:千元 币种:人民币 </w:t>
      </w:r>
    </w:p>
    <w:p>
      <w:r>
        <w:t>2017 年 12 月 31 日</w:t>
      </w:r>
    </w:p>
    <w:p>
      <w:r>
        <w:t xml:space="preserve">(经重述) </w:t>
      </w:r>
    </w:p>
    <w:p>
      <w:r/>
    </w:p>
    <w:p>
      <w:r>
        <w:t xml:space="preserve">2018 年 12 月 31 日 </w:t>
      </w:r>
    </w:p>
    <w:p>
      <w:r/>
    </w:p>
    <w:p>
      <w:r>
        <w:t xml:space="preserve">项目 </w:t>
      </w:r>
    </w:p>
    <w:p>
      <w:r/>
    </w:p>
    <w:p>
      <w:r>
        <w:t xml:space="preserve">附注 </w:t>
      </w:r>
    </w:p>
    <w:p>
      <w:r/>
    </w:p>
    <w:p>
      <w:r>
        <w:t xml:space="preserve">流动资产： </w:t>
      </w:r>
    </w:p>
    <w:p>
      <w:r/>
    </w:p>
    <w:p>
      <w:r>
        <w:t xml:space="preserve">货币资金 </w:t>
      </w:r>
    </w:p>
    <w:p>
      <w:r/>
    </w:p>
    <w:p>
      <w:r>
        <w:t>以公允价值计量且其变动计入当期损</w:t>
      </w:r>
    </w:p>
    <w:p>
      <w:r>
        <w:t xml:space="preserve">益的金融资产 </w:t>
      </w:r>
    </w:p>
    <w:p>
      <w:r/>
    </w:p>
    <w:p>
      <w:r>
        <w:t xml:space="preserve">交易性金融资产 </w:t>
      </w:r>
    </w:p>
    <w:p>
      <w:r/>
    </w:p>
    <w:p>
      <w:r>
        <w:t xml:space="preserve">应收票据及应收账款 </w:t>
      </w:r>
    </w:p>
    <w:p>
      <w:r/>
    </w:p>
    <w:p>
      <w:r>
        <w:t xml:space="preserve">预付款项 </w:t>
      </w:r>
    </w:p>
    <w:p>
      <w:r/>
    </w:p>
    <w:p>
      <w:r>
        <w:t xml:space="preserve">其他应收款 </w:t>
      </w:r>
    </w:p>
    <w:p>
      <w:r/>
    </w:p>
    <w:p>
      <w:r>
        <w:t xml:space="preserve">存货 </w:t>
      </w:r>
    </w:p>
    <w:p>
      <w:r/>
    </w:p>
    <w:p>
      <w:r>
        <w:t xml:space="preserve">其他流动资产 </w:t>
      </w:r>
    </w:p>
    <w:p>
      <w:r/>
    </w:p>
    <w:p>
      <w:r>
        <w:t xml:space="preserve">流动资产合计 </w:t>
      </w:r>
    </w:p>
    <w:p>
      <w:r/>
    </w:p>
    <w:p>
      <w:r>
        <w:t xml:space="preserve">非流动资产： </w:t>
      </w:r>
    </w:p>
    <w:p>
      <w:r/>
    </w:p>
    <w:p>
      <w:r>
        <w:t xml:space="preserve">长期应收款 </w:t>
      </w:r>
    </w:p>
    <w:p>
      <w:r/>
    </w:p>
    <w:p>
      <w:r>
        <w:t xml:space="preserve">长期股权投资 </w:t>
      </w:r>
    </w:p>
    <w:p>
      <w:r/>
    </w:p>
    <w:p>
      <w:r>
        <w:t xml:space="preserve">其他权益工具投资 </w:t>
      </w:r>
    </w:p>
    <w:p>
      <w:r/>
    </w:p>
    <w:p>
      <w:r>
        <w:t xml:space="preserve">可供出售金融资产 </w:t>
      </w:r>
    </w:p>
    <w:p>
      <w:r/>
    </w:p>
    <w:p>
      <w:r>
        <w:t xml:space="preserve">投资性房地产 </w:t>
      </w:r>
    </w:p>
    <w:p>
      <w:r/>
    </w:p>
    <w:p>
      <w:r>
        <w:t xml:space="preserve">固定资产 </w:t>
      </w:r>
    </w:p>
    <w:p>
      <w:r/>
    </w:p>
    <w:p>
      <w:r>
        <w:t xml:space="preserve">在建工程 </w:t>
      </w:r>
    </w:p>
    <w:p>
      <w:r/>
    </w:p>
    <w:p>
      <w:r>
        <w:t xml:space="preserve">无形资产 </w:t>
      </w:r>
    </w:p>
    <w:p>
      <w:r/>
    </w:p>
    <w:p>
      <w:r>
        <w:t xml:space="preserve">商誉 </w:t>
      </w:r>
    </w:p>
    <w:p>
      <w:r/>
    </w:p>
    <w:p>
      <w:r>
        <w:t xml:space="preserve">长期待摊费用 </w:t>
      </w:r>
    </w:p>
    <w:p>
      <w:r/>
    </w:p>
    <w:p>
      <w:r>
        <w:t xml:space="preserve">递延所得税资产 </w:t>
      </w:r>
    </w:p>
    <w:p>
      <w:r/>
    </w:p>
    <w:p>
      <w:r>
        <w:t xml:space="preserve">其他非流动资产 </w:t>
      </w:r>
    </w:p>
    <w:p>
      <w:r/>
    </w:p>
    <w:p>
      <w:r>
        <w:t xml:space="preserve">非流动资产合计 </w:t>
      </w:r>
    </w:p>
    <w:p>
      <w:r/>
    </w:p>
    <w:p>
      <w:r>
        <w:t xml:space="preserve">资产总计 </w:t>
      </w:r>
    </w:p>
    <w:p>
      <w:r/>
    </w:p>
    <w:p>
      <w:r>
        <w:t xml:space="preserve">21,295,940 </w:t>
      </w:r>
    </w:p>
    <w:p>
      <w:r/>
    </w:p>
    <w:p>
      <w:r>
        <w:t>30,004,058</w:t>
      </w:r>
    </w:p>
    <w:p>
      <w:r/>
    </w:p>
    <w:p>
      <w:r>
        <w:t xml:space="preserve">- </w:t>
      </w:r>
    </w:p>
    <w:p>
      <w:r/>
    </w:p>
    <w:p>
      <w:r>
        <w:t xml:space="preserve">16,141 </w:t>
      </w:r>
    </w:p>
    <w:p>
      <w:r/>
    </w:p>
    <w:p>
      <w:r>
        <w:t>9,534</w:t>
      </w:r>
    </w:p>
    <w:p>
      <w:r/>
    </w:p>
    <w:p>
      <w:r>
        <w:t>-</w:t>
      </w:r>
    </w:p>
    <w:p>
      <w:r/>
    </w:p>
    <w:p>
      <w:r>
        <w:t xml:space="preserve">8,100,532 </w:t>
      </w:r>
    </w:p>
    <w:p>
      <w:r/>
    </w:p>
    <w:p>
      <w:r>
        <w:t>8,008,937</w:t>
      </w:r>
    </w:p>
    <w:p>
      <w:r/>
    </w:p>
    <w:p>
      <w:r>
        <w:t xml:space="preserve">1,550,182 </w:t>
      </w:r>
    </w:p>
    <w:p>
      <w:r/>
    </w:p>
    <w:p>
      <w:r>
        <w:t>953,682</w:t>
      </w:r>
    </w:p>
    <w:p>
      <w:r/>
    </w:p>
    <w:p>
      <w:r>
        <w:t xml:space="preserve">4,953,585 </w:t>
      </w:r>
    </w:p>
    <w:p>
      <w:r/>
    </w:p>
    <w:p>
      <w:r>
        <w:t>6,531,345</w:t>
      </w:r>
    </w:p>
    <w:p>
      <w:r/>
    </w:p>
    <w:p>
      <w:r>
        <w:t xml:space="preserve">20,459,668 </w:t>
      </w:r>
    </w:p>
    <w:p>
      <w:r/>
    </w:p>
    <w:p>
      <w:r>
        <w:t>20,547,556</w:t>
      </w:r>
    </w:p>
    <w:p>
      <w:r/>
    </w:p>
    <w:p>
      <w:r>
        <w:t xml:space="preserve">2,519,186 </w:t>
      </w:r>
    </w:p>
    <w:p>
      <w:r/>
    </w:p>
    <w:p>
      <w:r>
        <w:t>2,589,198</w:t>
      </w:r>
    </w:p>
    <w:p>
      <w:r/>
    </w:p>
    <w:p>
      <w:r>
        <w:t xml:space="preserve">58,895,234 </w:t>
      </w:r>
    </w:p>
    <w:p>
      <w:r/>
    </w:p>
    <w:p>
      <w:r>
        <w:t>68,644,310</w:t>
      </w:r>
    </w:p>
    <w:p>
      <w:r/>
    </w:p>
    <w:p>
      <w:r>
        <w:t xml:space="preserve">204,718 </w:t>
      </w:r>
    </w:p>
    <w:p>
      <w:r/>
    </w:p>
    <w:p>
      <w:r>
        <w:t>261,156</w:t>
      </w:r>
    </w:p>
    <w:p>
      <w:r/>
    </w:p>
    <w:p>
      <w:r>
        <w:t xml:space="preserve">9,756,811 </w:t>
      </w:r>
    </w:p>
    <w:p>
      <w:r/>
    </w:p>
    <w:p>
      <w:r>
        <w:t>12,942,654</w:t>
      </w:r>
    </w:p>
    <w:p>
      <w:r/>
    </w:p>
    <w:p>
      <w:r>
        <w:t xml:space="preserve">1,729,825 </w:t>
      </w:r>
    </w:p>
    <w:p>
      <w:r/>
    </w:p>
    <w:p>
      <w:r>
        <w:t>-</w:t>
      </w:r>
    </w:p>
    <w:p>
      <w:r/>
    </w:p>
    <w:p>
      <w:r>
        <w:t xml:space="preserve">- </w:t>
      </w:r>
    </w:p>
    <w:p>
      <w:r/>
    </w:p>
    <w:p>
      <w:r>
        <w:t>1,928,201</w:t>
      </w:r>
    </w:p>
    <w:p>
      <w:r/>
    </w:p>
    <w:p>
      <w:r>
        <w:t xml:space="preserve">1,156,006 </w:t>
      </w:r>
    </w:p>
    <w:p>
      <w:r/>
    </w:p>
    <w:p>
      <w:r>
        <w:t>1,332,370</w:t>
      </w:r>
    </w:p>
    <w:p>
      <w:r/>
    </w:p>
    <w:p>
      <w:r>
        <w:t xml:space="preserve">94,073,649 </w:t>
      </w:r>
    </w:p>
    <w:p>
      <w:r/>
    </w:p>
    <w:p>
      <w:r>
        <w:t>86,175,914</w:t>
      </w:r>
    </w:p>
    <w:p>
      <w:r/>
    </w:p>
    <w:p>
      <w:r>
        <w:t xml:space="preserve">12,980,261 </w:t>
      </w:r>
    </w:p>
    <w:p>
      <w:r/>
    </w:p>
    <w:p>
      <w:r>
        <w:t>9,883,125</w:t>
      </w:r>
    </w:p>
    <w:p>
      <w:r/>
    </w:p>
    <w:p>
      <w:r>
        <w:t xml:space="preserve">13,649,023 </w:t>
      </w:r>
    </w:p>
    <w:p>
      <w:r/>
    </w:p>
    <w:p>
      <w:r>
        <w:t>11,868,715</w:t>
      </w:r>
    </w:p>
    <w:p>
      <w:r/>
    </w:p>
    <w:p>
      <w:r>
        <w:t xml:space="preserve">3,510,633 </w:t>
      </w:r>
    </w:p>
    <w:p>
      <w:r/>
    </w:p>
    <w:p>
      <w:r>
        <w:t>2,345,930</w:t>
      </w:r>
    </w:p>
    <w:p>
      <w:r/>
    </w:p>
    <w:p>
      <w:r>
        <w:t xml:space="preserve">667,772 </w:t>
      </w:r>
    </w:p>
    <w:p>
      <w:r/>
    </w:p>
    <w:p>
      <w:r>
        <w:t>484,536</w:t>
      </w:r>
    </w:p>
    <w:p>
      <w:r/>
    </w:p>
    <w:p>
      <w:r>
        <w:t xml:space="preserve">1,542,569 </w:t>
      </w:r>
    </w:p>
    <w:p>
      <w:r/>
    </w:p>
    <w:p>
      <w:r>
        <w:t>1,606,150</w:t>
      </w:r>
    </w:p>
    <w:p>
      <w:r/>
    </w:p>
    <w:p>
      <w:r>
        <w:t xml:space="preserve">2,709,613 </w:t>
      </w:r>
    </w:p>
    <w:p>
      <w:r/>
    </w:p>
    <w:p>
      <w:r>
        <w:t>2,343,738</w:t>
      </w:r>
    </w:p>
    <w:p>
      <w:r/>
    </w:p>
    <w:p>
      <w:r>
        <w:t xml:space="preserve">141,980,880 </w:t>
      </w:r>
    </w:p>
    <w:p>
      <w:r/>
    </w:p>
    <w:p>
      <w:r>
        <w:t>131,172,489</w:t>
      </w:r>
    </w:p>
    <w:p>
      <w:r/>
    </w:p>
    <w:p>
      <w:r>
        <w:t xml:space="preserve">200,876,114 </w:t>
      </w:r>
    </w:p>
    <w:p>
      <w:r/>
    </w:p>
    <w:p>
      <w:r>
        <w:t>199,816,799</w:t>
      </w:r>
    </w:p>
    <w:p>
      <w:r/>
    </w:p>
    <w:p>
      <w:r>
        <w:t xml:space="preserve">七、1 </w:t>
      </w:r>
    </w:p>
    <w:p>
      <w:r/>
    </w:p>
    <w:p>
      <w:r>
        <w:t xml:space="preserve">七、2 </w:t>
      </w:r>
    </w:p>
    <w:p>
      <w:r/>
    </w:p>
    <w:p>
      <w:r>
        <w:t xml:space="preserve">七、2 </w:t>
      </w:r>
    </w:p>
    <w:p>
      <w:r/>
    </w:p>
    <w:p>
      <w:r>
        <w:t xml:space="preserve">七、3 </w:t>
      </w:r>
    </w:p>
    <w:p>
      <w:r/>
    </w:p>
    <w:p>
      <w:r>
        <w:t xml:space="preserve">七、4 </w:t>
      </w:r>
    </w:p>
    <w:p>
      <w:r/>
    </w:p>
    <w:p>
      <w:r>
        <w:t xml:space="preserve">七、5 </w:t>
      </w:r>
    </w:p>
    <w:p>
      <w:r/>
    </w:p>
    <w:p>
      <w:r>
        <w:t xml:space="preserve">七、6 </w:t>
      </w:r>
    </w:p>
    <w:p>
      <w:r/>
    </w:p>
    <w:p>
      <w:r>
        <w:t xml:space="preserve">七、7 </w:t>
      </w:r>
    </w:p>
    <w:p>
      <w:r/>
    </w:p>
    <w:p>
      <w:r>
        <w:t xml:space="preserve">七、8 </w:t>
      </w:r>
    </w:p>
    <w:p>
      <w:r/>
    </w:p>
    <w:p>
      <w:r>
        <w:t xml:space="preserve">七、9 </w:t>
      </w:r>
    </w:p>
    <w:p>
      <w:r/>
    </w:p>
    <w:p>
      <w:r>
        <w:t>七、10</w:t>
      </w:r>
    </w:p>
    <w:p>
      <w:r/>
    </w:p>
    <w:p>
      <w:r>
        <w:t>七、11</w:t>
      </w:r>
    </w:p>
    <w:p>
      <w:r/>
    </w:p>
    <w:p>
      <w:r>
        <w:t>七、12</w:t>
      </w:r>
    </w:p>
    <w:p>
      <w:r/>
    </w:p>
    <w:p>
      <w:r>
        <w:t>七、13</w:t>
      </w:r>
    </w:p>
    <w:p>
      <w:r/>
    </w:p>
    <w:p>
      <w:r>
        <w:t>七、14</w:t>
      </w:r>
    </w:p>
    <w:p>
      <w:r/>
    </w:p>
    <w:p>
      <w:r>
        <w:t>七、15</w:t>
      </w:r>
    </w:p>
    <w:p>
      <w:r/>
    </w:p>
    <w:p>
      <w:r>
        <w:t>七、16</w:t>
      </w:r>
    </w:p>
    <w:p>
      <w:r/>
    </w:p>
    <w:p>
      <w:r>
        <w:t>七、17</w:t>
      </w:r>
    </w:p>
    <w:p>
      <w:r/>
    </w:p>
    <w:p>
      <w:r>
        <w:t>七、18</w:t>
      </w:r>
    </w:p>
    <w:p>
      <w:r/>
    </w:p>
    <w:p>
      <w:r>
        <w:t xml:space="preserve">111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流动负债： </w:t>
      </w:r>
    </w:p>
    <w:p>
      <w:r/>
    </w:p>
    <w:p>
      <w:r>
        <w:t xml:space="preserve">短期借款 </w:t>
      </w:r>
    </w:p>
    <w:p>
      <w:r/>
    </w:p>
    <w:p>
      <w:r>
        <w:t>以公允价值计量且其变动计入当期损</w:t>
      </w:r>
    </w:p>
    <w:p>
      <w:r>
        <w:t xml:space="preserve">益的金融负债 </w:t>
      </w:r>
    </w:p>
    <w:p>
      <w:r/>
    </w:p>
    <w:p>
      <w:r>
        <w:t xml:space="preserve">交易性金融负债 </w:t>
      </w:r>
    </w:p>
    <w:p>
      <w:r/>
    </w:p>
    <w:p>
      <w:r>
        <w:t xml:space="preserve">应付票据及应付账款 </w:t>
      </w:r>
    </w:p>
    <w:p>
      <w:r/>
    </w:p>
    <w:p>
      <w:r>
        <w:t xml:space="preserve">合同负债 </w:t>
      </w:r>
    </w:p>
    <w:p>
      <w:r/>
    </w:p>
    <w:p>
      <w:r>
        <w:t xml:space="preserve">预收款项 </w:t>
      </w:r>
    </w:p>
    <w:p>
      <w:r/>
    </w:p>
    <w:p>
      <w:r>
        <w:t xml:space="preserve">应付职工薪酬 </w:t>
      </w:r>
    </w:p>
    <w:p>
      <w:r/>
    </w:p>
    <w:p>
      <w:r>
        <w:t xml:space="preserve">应交税费 </w:t>
      </w:r>
    </w:p>
    <w:p>
      <w:r/>
    </w:p>
    <w:p>
      <w:r>
        <w:t xml:space="preserve">其他应付款 </w:t>
      </w:r>
    </w:p>
    <w:p>
      <w:r/>
    </w:p>
    <w:p>
      <w:r>
        <w:t xml:space="preserve">一年内到期的非流动负债 </w:t>
      </w:r>
    </w:p>
    <w:p>
      <w:r/>
    </w:p>
    <w:p>
      <w:r>
        <w:t xml:space="preserve">其他流动负债 </w:t>
      </w:r>
    </w:p>
    <w:p>
      <w:r/>
    </w:p>
    <w:p>
      <w:r>
        <w:t xml:space="preserve">流动负债合计 </w:t>
      </w:r>
    </w:p>
    <w:p>
      <w:r/>
    </w:p>
    <w:p>
      <w:r>
        <w:t xml:space="preserve">非流动负债： </w:t>
      </w:r>
    </w:p>
    <w:p>
      <w:r/>
    </w:p>
    <w:p>
      <w:r>
        <w:t xml:space="preserve">长期借款 </w:t>
      </w:r>
    </w:p>
    <w:p>
      <w:r/>
    </w:p>
    <w:p>
      <w:r>
        <w:t xml:space="preserve">应付债券 </w:t>
      </w:r>
    </w:p>
    <w:p>
      <w:r/>
    </w:p>
    <w:p>
      <w:r>
        <w:t xml:space="preserve">长期应付款 </w:t>
      </w:r>
    </w:p>
    <w:p>
      <w:r/>
    </w:p>
    <w:p>
      <w:r>
        <w:t xml:space="preserve">长期应付职工薪酬 </w:t>
      </w:r>
    </w:p>
    <w:p>
      <w:r/>
    </w:p>
    <w:p>
      <w:r>
        <w:t xml:space="preserve">预计负债 </w:t>
      </w:r>
    </w:p>
    <w:p>
      <w:r/>
    </w:p>
    <w:p>
      <w:r>
        <w:t xml:space="preserve">递延收益 </w:t>
      </w:r>
    </w:p>
    <w:p>
      <w:r/>
    </w:p>
    <w:p>
      <w:r>
        <w:t xml:space="preserve">其他非流动负债 </w:t>
      </w:r>
    </w:p>
    <w:p>
      <w:r/>
    </w:p>
    <w:p>
      <w:r>
        <w:t xml:space="preserve">递延所得税负债 </w:t>
      </w:r>
    </w:p>
    <w:p>
      <w:r/>
    </w:p>
    <w:p>
      <w:r>
        <w:t xml:space="preserve">非流动负债合计 </w:t>
      </w:r>
    </w:p>
    <w:p>
      <w:r/>
    </w:p>
    <w:p>
      <w:r>
        <w:t xml:space="preserve">负债合计 </w:t>
      </w:r>
    </w:p>
    <w:p>
      <w:r/>
    </w:p>
    <w:p>
      <w:r>
        <w:t xml:space="preserve">2018 年年度报告 </w:t>
      </w:r>
    </w:p>
    <w:p>
      <w:r/>
    </w:p>
    <w:p>
      <w:r>
        <w:t>七、20</w:t>
      </w:r>
    </w:p>
    <w:p>
      <w:r/>
    </w:p>
    <w:p>
      <w:r>
        <w:t xml:space="preserve">39,296,192 </w:t>
      </w:r>
    </w:p>
    <w:p>
      <w:r/>
    </w:p>
    <w:p>
      <w:r>
        <w:t>31,041,442</w:t>
      </w:r>
    </w:p>
    <w:p>
      <w:r/>
    </w:p>
    <w:p>
      <w:r>
        <w:t xml:space="preserve">- </w:t>
      </w:r>
    </w:p>
    <w:p>
      <w:r/>
    </w:p>
    <w:p>
      <w:r>
        <w:t>89,426</w:t>
      </w:r>
    </w:p>
    <w:p>
      <w:r/>
    </w:p>
    <w:p>
      <w:r>
        <w:t xml:space="preserve">1,766 </w:t>
      </w:r>
    </w:p>
    <w:p>
      <w:r/>
    </w:p>
    <w:p>
      <w:r>
        <w:t>-</w:t>
      </w:r>
    </w:p>
    <w:p>
      <w:r/>
    </w:p>
    <w:p>
      <w:r>
        <w:t xml:space="preserve">14,007,600 </w:t>
      </w:r>
    </w:p>
    <w:p>
      <w:r/>
    </w:p>
    <w:p>
      <w:r>
        <w:t>12,360,441</w:t>
      </w:r>
    </w:p>
    <w:p>
      <w:r/>
    </w:p>
    <w:p>
      <w:r>
        <w:t xml:space="preserve">1,579,322 </w:t>
      </w:r>
    </w:p>
    <w:p>
      <w:r/>
    </w:p>
    <w:p>
      <w:r>
        <w:t>-</w:t>
      </w:r>
    </w:p>
    <w:p>
      <w:r/>
    </w:p>
    <w:p>
      <w:r>
        <w:t xml:space="preserve">- </w:t>
      </w:r>
    </w:p>
    <w:p>
      <w:r/>
    </w:p>
    <w:p>
      <w:r>
        <w:t>1,605,374</w:t>
      </w:r>
    </w:p>
    <w:p>
      <w:r/>
    </w:p>
    <w:p>
      <w:r>
        <w:t xml:space="preserve">1,159,356 </w:t>
      </w:r>
    </w:p>
    <w:p>
      <w:r/>
    </w:p>
    <w:p>
      <w:r>
        <w:t>903,524</w:t>
      </w:r>
    </w:p>
    <w:p>
      <w:r/>
    </w:p>
    <w:p>
      <w:r>
        <w:t xml:space="preserve">944,823 </w:t>
      </w:r>
    </w:p>
    <w:p>
      <w:r/>
    </w:p>
    <w:p>
      <w:r>
        <w:t>1,032,241</w:t>
      </w:r>
    </w:p>
    <w:p>
      <w:r/>
    </w:p>
    <w:p>
      <w:r>
        <w:t xml:space="preserve">9,041,600 </w:t>
      </w:r>
    </w:p>
    <w:p>
      <w:r/>
    </w:p>
    <w:p>
      <w:r>
        <w:t>11,062,266</w:t>
      </w:r>
    </w:p>
    <w:p>
      <w:r/>
    </w:p>
    <w:p>
      <w:r>
        <w:t xml:space="preserve">6,319,810 </w:t>
      </w:r>
    </w:p>
    <w:p>
      <w:r/>
    </w:p>
    <w:p>
      <w:r>
        <w:t>21,820,632</w:t>
      </w:r>
    </w:p>
    <w:p>
      <w:r/>
    </w:p>
    <w:p>
      <w:r>
        <w:t xml:space="preserve">2,398,088 </w:t>
      </w:r>
    </w:p>
    <w:p>
      <w:r/>
    </w:p>
    <w:p>
      <w:r>
        <w:t>10,421,752</w:t>
      </w:r>
    </w:p>
    <w:p>
      <w:r/>
    </w:p>
    <w:p>
      <w:r>
        <w:t xml:space="preserve">74,748,557 </w:t>
      </w:r>
    </w:p>
    <w:p>
      <w:r/>
    </w:p>
    <w:p>
      <w:r>
        <w:t>90,337,098</w:t>
      </w:r>
    </w:p>
    <w:p>
      <w:r/>
    </w:p>
    <w:p>
      <w:r>
        <w:t xml:space="preserve">42,756,340 </w:t>
      </w:r>
    </w:p>
    <w:p>
      <w:r/>
    </w:p>
    <w:p>
      <w:r>
        <w:t>33,593,194</w:t>
      </w:r>
    </w:p>
    <w:p>
      <w:r/>
    </w:p>
    <w:p>
      <w:r>
        <w:t xml:space="preserve">9,698,134 </w:t>
      </w:r>
    </w:p>
    <w:p>
      <w:r/>
    </w:p>
    <w:p>
      <w:r>
        <w:t>3,204,583</w:t>
      </w:r>
    </w:p>
    <w:p>
      <w:r/>
    </w:p>
    <w:p>
      <w:r>
        <w:t xml:space="preserve">2,664,261 </w:t>
      </w:r>
    </w:p>
    <w:p>
      <w:r/>
    </w:p>
    <w:p>
      <w:r>
        <w:t>4,333,477</w:t>
      </w:r>
    </w:p>
    <w:p>
      <w:r/>
    </w:p>
    <w:p>
      <w:r>
        <w:t xml:space="preserve">777,305 </w:t>
      </w:r>
    </w:p>
    <w:p>
      <w:r/>
    </w:p>
    <w:p>
      <w:r>
        <w:t xml:space="preserve">132,250 </w:t>
      </w:r>
    </w:p>
    <w:p>
      <w:r/>
    </w:p>
    <w:p>
      <w:r>
        <w:t xml:space="preserve">484,416 </w:t>
      </w:r>
    </w:p>
    <w:p>
      <w:r/>
    </w:p>
    <w:p>
      <w:r>
        <w:t xml:space="preserve">132,844 </w:t>
      </w:r>
    </w:p>
    <w:p>
      <w:r/>
    </w:p>
    <w:p>
      <w:r>
        <w:t>900,924</w:t>
      </w:r>
    </w:p>
    <w:p>
      <w:r/>
    </w:p>
    <w:p>
      <w:r>
        <w:t>119,509</w:t>
      </w:r>
    </w:p>
    <w:p>
      <w:r/>
    </w:p>
    <w:p>
      <w:r>
        <w:t>591,676</w:t>
      </w:r>
    </w:p>
    <w:p>
      <w:r/>
    </w:p>
    <w:p>
      <w:r>
        <w:t>-</w:t>
      </w:r>
    </w:p>
    <w:p>
      <w:r/>
    </w:p>
    <w:p>
      <w:r>
        <w:t xml:space="preserve">1,812,805 </w:t>
      </w:r>
    </w:p>
    <w:p>
      <w:r/>
    </w:p>
    <w:p>
      <w:r>
        <w:t>993,742</w:t>
      </w:r>
    </w:p>
    <w:p>
      <w:r/>
    </w:p>
    <w:p>
      <w:r>
        <w:t xml:space="preserve">58,458,355 </w:t>
      </w:r>
    </w:p>
    <w:p>
      <w:r/>
    </w:p>
    <w:p>
      <w:r>
        <w:t>43,737,105</w:t>
      </w:r>
    </w:p>
    <w:p>
      <w:r/>
    </w:p>
    <w:p>
      <w:r>
        <w:t xml:space="preserve">133,206,912 </w:t>
      </w:r>
    </w:p>
    <w:p>
      <w:r/>
    </w:p>
    <w:p>
      <w:r>
        <w:t>134,074,203</w:t>
      </w:r>
    </w:p>
    <w:p>
      <w:r/>
    </w:p>
    <w:p>
      <w:r>
        <w:t>七、21</w:t>
      </w:r>
    </w:p>
    <w:p>
      <w:r/>
    </w:p>
    <w:p>
      <w:r>
        <w:t>七、22</w:t>
      </w:r>
    </w:p>
    <w:p>
      <w:r/>
    </w:p>
    <w:p>
      <w:r>
        <w:t>七、23</w:t>
      </w:r>
    </w:p>
    <w:p>
      <w:r/>
    </w:p>
    <w:p>
      <w:r>
        <w:t>七、24</w:t>
      </w:r>
    </w:p>
    <w:p>
      <w:r/>
    </w:p>
    <w:p>
      <w:r>
        <w:t>七、25</w:t>
      </w:r>
    </w:p>
    <w:p>
      <w:r/>
    </w:p>
    <w:p>
      <w:r>
        <w:t>七、26</w:t>
      </w:r>
    </w:p>
    <w:p>
      <w:r/>
    </w:p>
    <w:p>
      <w:r>
        <w:t>七、27</w:t>
      </w:r>
    </w:p>
    <w:p>
      <w:r/>
    </w:p>
    <w:p>
      <w:r>
        <w:t>七、28</w:t>
      </w:r>
    </w:p>
    <w:p>
      <w:r/>
    </w:p>
    <w:p>
      <w:r>
        <w:t>七、29</w:t>
      </w:r>
    </w:p>
    <w:p>
      <w:r/>
    </w:p>
    <w:p>
      <w:r>
        <w:t>七、30</w:t>
      </w:r>
    </w:p>
    <w:p>
      <w:r/>
    </w:p>
    <w:p>
      <w:r>
        <w:t>七、31</w:t>
      </w:r>
    </w:p>
    <w:p>
      <w:r/>
    </w:p>
    <w:p>
      <w:r>
        <w:t>七、32</w:t>
      </w:r>
    </w:p>
    <w:p>
      <w:r/>
    </w:p>
    <w:p>
      <w:r>
        <w:t>七、33</w:t>
      </w:r>
    </w:p>
    <w:p>
      <w:r/>
    </w:p>
    <w:p>
      <w:r>
        <w:t>七、34</w:t>
      </w:r>
    </w:p>
    <w:p>
      <w:r/>
    </w:p>
    <w:p>
      <w:r>
        <w:t>七、17</w:t>
      </w:r>
    </w:p>
    <w:p>
      <w:r/>
    </w:p>
    <w:p>
      <w:r>
        <w:t xml:space="preserve">112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所有者权益（或股东权益）： </w:t>
      </w:r>
    </w:p>
    <w:p>
      <w:r/>
    </w:p>
    <w:p>
      <w:r>
        <w:t xml:space="preserve">股本 </w:t>
      </w:r>
    </w:p>
    <w:p>
      <w:r/>
    </w:p>
    <w:p>
      <w:r>
        <w:t xml:space="preserve">其他权益工具 </w:t>
      </w:r>
    </w:p>
    <w:p>
      <w:r/>
    </w:p>
    <w:p>
      <w:r>
        <w:t xml:space="preserve">其中：永续债 </w:t>
      </w:r>
    </w:p>
    <w:p>
      <w:r/>
    </w:p>
    <w:p>
      <w:r>
        <w:t xml:space="preserve">资本公积 </w:t>
      </w:r>
    </w:p>
    <w:p>
      <w:r/>
    </w:p>
    <w:p>
      <w:r>
        <w:t xml:space="preserve">其他综合收益 </w:t>
      </w:r>
    </w:p>
    <w:p>
      <w:r/>
    </w:p>
    <w:p>
      <w:r>
        <w:t xml:space="preserve">专项储备 </w:t>
      </w:r>
    </w:p>
    <w:p>
      <w:r/>
    </w:p>
    <w:p>
      <w:r>
        <w:t xml:space="preserve">盈余公积 </w:t>
      </w:r>
    </w:p>
    <w:p>
      <w:r/>
    </w:p>
    <w:p>
      <w:r>
        <w:t xml:space="preserve">累计亏损 </w:t>
      </w:r>
    </w:p>
    <w:p>
      <w:r/>
    </w:p>
    <w:p>
      <w:r>
        <w:t xml:space="preserve">2018 年年度报告 </w:t>
      </w:r>
    </w:p>
    <w:p>
      <w:r/>
    </w:p>
    <w:p>
      <w:r>
        <w:t>七、35</w:t>
      </w:r>
    </w:p>
    <w:p>
      <w:r/>
    </w:p>
    <w:p>
      <w:r>
        <w:t>七、36</w:t>
      </w:r>
    </w:p>
    <w:p>
      <w:r/>
    </w:p>
    <w:p>
      <w:r>
        <w:t>七、36</w:t>
      </w:r>
    </w:p>
    <w:p>
      <w:r/>
    </w:p>
    <w:p>
      <w:r>
        <w:t>七、37</w:t>
      </w:r>
    </w:p>
    <w:p>
      <w:r/>
    </w:p>
    <w:p>
      <w:r>
        <w:t>七、38</w:t>
      </w:r>
    </w:p>
    <w:p>
      <w:r/>
    </w:p>
    <w:p>
      <w:r>
        <w:t>七、39</w:t>
      </w:r>
    </w:p>
    <w:p>
      <w:r/>
    </w:p>
    <w:p>
      <w:r>
        <w:t>七、40</w:t>
      </w:r>
    </w:p>
    <w:p>
      <w:r/>
    </w:p>
    <w:p>
      <w:r>
        <w:t>七、41</w:t>
      </w:r>
    </w:p>
    <w:p>
      <w:r/>
    </w:p>
    <w:p>
      <w:r>
        <w:t xml:space="preserve">14,903,798 </w:t>
      </w:r>
    </w:p>
    <w:p>
      <w:r/>
    </w:p>
    <w:p>
      <w:r>
        <w:t>14,903,798</w:t>
      </w:r>
    </w:p>
    <w:p>
      <w:r/>
    </w:p>
    <w:p>
      <w:r>
        <w:t xml:space="preserve">3,988,000 </w:t>
      </w:r>
    </w:p>
    <w:p>
      <w:r/>
    </w:p>
    <w:p>
      <w:r>
        <w:t>2,019,288</w:t>
      </w:r>
    </w:p>
    <w:p>
      <w:r/>
    </w:p>
    <w:p>
      <w:r>
        <w:t xml:space="preserve">3,988,000 </w:t>
      </w:r>
    </w:p>
    <w:p>
      <w:r/>
    </w:p>
    <w:p>
      <w:r>
        <w:t>2,019,288</w:t>
      </w:r>
    </w:p>
    <w:p>
      <w:r/>
    </w:p>
    <w:p>
      <w:r>
        <w:t xml:space="preserve">30,104,970 </w:t>
      </w:r>
    </w:p>
    <w:p>
      <w:r/>
    </w:p>
    <w:p>
      <w:r>
        <w:t>19,740,711</w:t>
      </w:r>
    </w:p>
    <w:p>
      <w:r/>
    </w:p>
    <w:p>
      <w:r>
        <w:t xml:space="preserve">221,108 </w:t>
      </w:r>
    </w:p>
    <w:p>
      <w:r/>
    </w:p>
    <w:p>
      <w:r>
        <w:t xml:space="preserve">145,938 </w:t>
      </w:r>
    </w:p>
    <w:p>
      <w:r/>
    </w:p>
    <w:p>
      <w:r>
        <w:t>342,112</w:t>
      </w:r>
    </w:p>
    <w:p>
      <w:r/>
    </w:p>
    <w:p>
      <w:r>
        <w:t>146,934</w:t>
      </w:r>
    </w:p>
    <w:p>
      <w:r/>
    </w:p>
    <w:p>
      <w:r>
        <w:t xml:space="preserve">5,774,571 </w:t>
      </w:r>
    </w:p>
    <w:p>
      <w:r/>
    </w:p>
    <w:p>
      <w:r>
        <w:t>5,867,557</w:t>
      </w:r>
    </w:p>
    <w:p>
      <w:r/>
    </w:p>
    <w:p>
      <w:r>
        <w:t xml:space="preserve">-2,723,495 </w:t>
      </w:r>
    </w:p>
    <w:p>
      <w:r/>
    </w:p>
    <w:p>
      <w:r>
        <w:t>-3,332,371</w:t>
      </w:r>
    </w:p>
    <w:p>
      <w:r/>
    </w:p>
    <w:p>
      <w:r>
        <w:t xml:space="preserve">归属于母公司所有者权益合计 </w:t>
      </w:r>
    </w:p>
    <w:p>
      <w:r/>
    </w:p>
    <w:p>
      <w:r>
        <w:t xml:space="preserve">52,414,890 </w:t>
      </w:r>
    </w:p>
    <w:p>
      <w:r/>
    </w:p>
    <w:p>
      <w:r>
        <w:t>39,688,029</w:t>
      </w:r>
    </w:p>
    <w:p>
      <w:r/>
    </w:p>
    <w:p>
      <w:r>
        <w:t xml:space="preserve">少数股东权益 </w:t>
      </w:r>
    </w:p>
    <w:p>
      <w:r/>
    </w:p>
    <w:p>
      <w:r>
        <w:t>七、42</w:t>
      </w:r>
    </w:p>
    <w:p>
      <w:r/>
    </w:p>
    <w:p>
      <w:r>
        <w:t xml:space="preserve">15,254,312 </w:t>
      </w:r>
    </w:p>
    <w:p>
      <w:r/>
    </w:p>
    <w:p>
      <w:r>
        <w:t>26,054,567</w:t>
      </w:r>
    </w:p>
    <w:p>
      <w:r/>
    </w:p>
    <w:p>
      <w:r>
        <w:t xml:space="preserve">所有者权益（或股东权益）合计 </w:t>
      </w:r>
    </w:p>
    <w:p>
      <w:r/>
    </w:p>
    <w:p>
      <w:r>
        <w:t xml:space="preserve">67,669,202 </w:t>
      </w:r>
    </w:p>
    <w:p>
      <w:r/>
    </w:p>
    <w:p>
      <w:r>
        <w:t>65,742,596</w:t>
      </w:r>
    </w:p>
    <w:p>
      <w:r/>
    </w:p>
    <w:p>
      <w:r>
        <w:t xml:space="preserve">负债和所有者权益（或股东权益）总计 </w:t>
      </w:r>
    </w:p>
    <w:p>
      <w:r/>
    </w:p>
    <w:p>
      <w:r>
        <w:t xml:space="preserve">200,876,114 </w:t>
      </w:r>
    </w:p>
    <w:p>
      <w:r/>
    </w:p>
    <w:p>
      <w:r>
        <w:t>199,816,799</w:t>
      </w:r>
    </w:p>
    <w:p>
      <w:r/>
    </w:p>
    <w:p>
      <w:r>
        <w:t xml:space="preserve">公司负责人：卢东亮             主管会计工作负责人：王军          会计机构负责人：赵红梅 </w:t>
      </w:r>
    </w:p>
    <w:p>
      <w:r/>
    </w:p>
    <w:p>
      <w:r>
        <w:t xml:space="preserve">113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母公司资产负债表 </w:t>
      </w:r>
    </w:p>
    <w:p>
      <w:r/>
    </w:p>
    <w:p>
      <w:r>
        <w:t xml:space="preserve">2018 年 12 月 31 日 </w:t>
      </w:r>
    </w:p>
    <w:p>
      <w:r/>
    </w:p>
    <w:p>
      <w:r>
        <w:t xml:space="preserve">编制单位:中国铝业股份有限公司                                 单位:千元  币种:人民币 </w:t>
      </w:r>
    </w:p>
    <w:p>
      <w:r>
        <w:t xml:space="preserve">2017 年 12 月 31 日 </w:t>
      </w:r>
    </w:p>
    <w:p>
      <w:r>
        <w:t xml:space="preserve">（经重述） </w:t>
      </w:r>
    </w:p>
    <w:p>
      <w:r/>
    </w:p>
    <w:p>
      <w:r>
        <w:t xml:space="preserve">2018 年 12 月 31 日 </w:t>
      </w:r>
    </w:p>
    <w:p>
      <w:r/>
    </w:p>
    <w:p>
      <w:r>
        <w:t xml:space="preserve">项目 </w:t>
      </w:r>
    </w:p>
    <w:p>
      <w:r/>
    </w:p>
    <w:p>
      <w:r>
        <w:t xml:space="preserve">附注 </w:t>
      </w:r>
    </w:p>
    <w:p>
      <w:r/>
    </w:p>
    <w:p>
      <w:r>
        <w:t xml:space="preserve">流动资产： </w:t>
      </w:r>
    </w:p>
    <w:p>
      <w:r/>
    </w:p>
    <w:p>
      <w:r>
        <w:t xml:space="preserve">货币资金 </w:t>
      </w:r>
    </w:p>
    <w:p>
      <w:r/>
    </w:p>
    <w:p>
      <w:r>
        <w:t>以公允价值计量且其变动计入当期损</w:t>
      </w:r>
    </w:p>
    <w:p>
      <w:r>
        <w:t xml:space="preserve">益的金融资产 </w:t>
      </w:r>
    </w:p>
    <w:p>
      <w:r/>
    </w:p>
    <w:p>
      <w:r>
        <w:t xml:space="preserve">4,485,244 </w:t>
      </w:r>
    </w:p>
    <w:p>
      <w:r/>
    </w:p>
    <w:p>
      <w:r>
        <w:t>16,477,494</w:t>
      </w:r>
    </w:p>
    <w:p>
      <w:r/>
    </w:p>
    <w:p>
      <w:r>
        <w:t xml:space="preserve">- </w:t>
      </w:r>
    </w:p>
    <w:p>
      <w:r/>
    </w:p>
    <w:p>
      <w:r>
        <w:t>6,581</w:t>
      </w:r>
    </w:p>
    <w:p>
      <w:r/>
    </w:p>
    <w:p>
      <w:r>
        <w:t xml:space="preserve">应收票据及应收账款 </w:t>
      </w:r>
    </w:p>
    <w:p>
      <w:r/>
    </w:p>
    <w:p>
      <w:r>
        <w:t>十六、1</w:t>
      </w:r>
    </w:p>
    <w:p>
      <w:r/>
    </w:p>
    <w:p>
      <w:r>
        <w:t xml:space="preserve">1,098,718 </w:t>
      </w:r>
    </w:p>
    <w:p>
      <w:r/>
    </w:p>
    <w:p>
      <w:r>
        <w:t>1,257,867</w:t>
      </w:r>
    </w:p>
    <w:p>
      <w:r/>
    </w:p>
    <w:p>
      <w:r>
        <w:t xml:space="preserve">预付款项 </w:t>
      </w:r>
    </w:p>
    <w:p>
      <w:r/>
    </w:p>
    <w:p>
      <w:r>
        <w:t xml:space="preserve">其他应收款 </w:t>
      </w:r>
    </w:p>
    <w:p>
      <w:r/>
    </w:p>
    <w:p>
      <w:r>
        <w:t xml:space="preserve">存货 </w:t>
      </w:r>
    </w:p>
    <w:p>
      <w:r/>
    </w:p>
    <w:p>
      <w:r>
        <w:t xml:space="preserve">其他流动资产 </w:t>
      </w:r>
    </w:p>
    <w:p>
      <w:r/>
    </w:p>
    <w:p>
      <w:r>
        <w:t xml:space="preserve">流动资产合计 </w:t>
      </w:r>
    </w:p>
    <w:p>
      <w:r/>
    </w:p>
    <w:p>
      <w:r>
        <w:t xml:space="preserve">非流动资产： </w:t>
      </w:r>
    </w:p>
    <w:p>
      <w:r/>
    </w:p>
    <w:p>
      <w:r>
        <w:t xml:space="preserve">长期应收款 </w:t>
      </w:r>
    </w:p>
    <w:p>
      <w:r/>
    </w:p>
    <w:p>
      <w:r>
        <w:t xml:space="preserve">883,248 </w:t>
      </w:r>
    </w:p>
    <w:p>
      <w:r/>
    </w:p>
    <w:p>
      <w:r>
        <w:t>457,638</w:t>
      </w:r>
    </w:p>
    <w:p>
      <w:r/>
    </w:p>
    <w:p>
      <w:r>
        <w:t>十六、2</w:t>
      </w:r>
    </w:p>
    <w:p>
      <w:r/>
    </w:p>
    <w:p>
      <w:r>
        <w:t xml:space="preserve">14,299,555 </w:t>
      </w:r>
    </w:p>
    <w:p>
      <w:r/>
    </w:p>
    <w:p>
      <w:r>
        <w:t>18,784,168</w:t>
      </w:r>
    </w:p>
    <w:p>
      <w:r/>
    </w:p>
    <w:p>
      <w:r>
        <w:t xml:space="preserve">3,062,042 </w:t>
      </w:r>
    </w:p>
    <w:p>
      <w:r/>
    </w:p>
    <w:p>
      <w:r>
        <w:t>3,728,568</w:t>
      </w:r>
    </w:p>
    <w:p>
      <w:r/>
    </w:p>
    <w:p>
      <w:r>
        <w:t xml:space="preserve">234,327 </w:t>
      </w:r>
    </w:p>
    <w:p>
      <w:r/>
    </w:p>
    <w:p>
      <w:r>
        <w:t>276,216</w:t>
      </w:r>
    </w:p>
    <w:p>
      <w:r/>
    </w:p>
    <w:p>
      <w:r>
        <w:t xml:space="preserve">24,063,134 </w:t>
      </w:r>
    </w:p>
    <w:p>
      <w:r/>
    </w:p>
    <w:p>
      <w:r>
        <w:t>40,988,532</w:t>
      </w:r>
    </w:p>
    <w:p>
      <w:r/>
    </w:p>
    <w:p>
      <w:r>
        <w:t xml:space="preserve">6,935,845 </w:t>
      </w:r>
    </w:p>
    <w:p>
      <w:r/>
    </w:p>
    <w:p>
      <w:r>
        <w:t>2,200,684</w:t>
      </w:r>
    </w:p>
    <w:p>
      <w:r/>
    </w:p>
    <w:p>
      <w:r>
        <w:t xml:space="preserve">长期股权投资 </w:t>
      </w:r>
    </w:p>
    <w:p>
      <w:r/>
    </w:p>
    <w:p>
      <w:r>
        <w:t>十六、3</w:t>
      </w:r>
    </w:p>
    <w:p>
      <w:r/>
    </w:p>
    <w:p>
      <w:r>
        <w:t xml:space="preserve">63,394,420 </w:t>
      </w:r>
    </w:p>
    <w:p>
      <w:r/>
    </w:p>
    <w:p>
      <w:r>
        <w:t>45,192,907</w:t>
      </w:r>
    </w:p>
    <w:p>
      <w:r/>
    </w:p>
    <w:p>
      <w:r>
        <w:t xml:space="preserve">其他权益工具投资 </w:t>
      </w:r>
    </w:p>
    <w:p>
      <w:r/>
    </w:p>
    <w:p>
      <w:r>
        <w:t xml:space="preserve">可供出售金融资产 </w:t>
      </w:r>
    </w:p>
    <w:p>
      <w:r/>
    </w:p>
    <w:p>
      <w:r>
        <w:t xml:space="preserve">固定资产 </w:t>
      </w:r>
    </w:p>
    <w:p>
      <w:r/>
    </w:p>
    <w:p>
      <w:r>
        <w:t xml:space="preserve">在建工程 </w:t>
      </w:r>
    </w:p>
    <w:p>
      <w:r/>
    </w:p>
    <w:p>
      <w:r>
        <w:t xml:space="preserve">无形资产 </w:t>
      </w:r>
    </w:p>
    <w:p>
      <w:r/>
    </w:p>
    <w:p>
      <w:r>
        <w:t xml:space="preserve">商誉 </w:t>
      </w:r>
    </w:p>
    <w:p>
      <w:r/>
    </w:p>
    <w:p>
      <w:r>
        <w:t xml:space="preserve">长期待摊费用 </w:t>
      </w:r>
    </w:p>
    <w:p>
      <w:r/>
    </w:p>
    <w:p>
      <w:r>
        <w:t xml:space="preserve">递延所得税资产 </w:t>
      </w:r>
    </w:p>
    <w:p>
      <w:r/>
    </w:p>
    <w:p>
      <w:r>
        <w:t xml:space="preserve">其他非流动资产 </w:t>
      </w:r>
    </w:p>
    <w:p>
      <w:r/>
    </w:p>
    <w:p>
      <w:r>
        <w:t xml:space="preserve">非流动资产合计 </w:t>
      </w:r>
    </w:p>
    <w:p>
      <w:r/>
    </w:p>
    <w:p>
      <w:r>
        <w:t xml:space="preserve">资产总计 </w:t>
      </w:r>
    </w:p>
    <w:p>
      <w:r/>
    </w:p>
    <w:p>
      <w:r>
        <w:t xml:space="preserve">1,665,441 </w:t>
      </w:r>
    </w:p>
    <w:p>
      <w:r/>
    </w:p>
    <w:p>
      <w:r>
        <w:t>-</w:t>
      </w:r>
    </w:p>
    <w:p>
      <w:r/>
    </w:p>
    <w:p>
      <w:r>
        <w:t xml:space="preserve">- </w:t>
      </w:r>
    </w:p>
    <w:p>
      <w:r/>
    </w:p>
    <w:p>
      <w:r>
        <w:t>1,862,701</w:t>
      </w:r>
    </w:p>
    <w:p>
      <w:r/>
    </w:p>
    <w:p>
      <w:r>
        <w:t xml:space="preserve">17,341,499 </w:t>
      </w:r>
    </w:p>
    <w:p>
      <w:r/>
    </w:p>
    <w:p>
      <w:r>
        <w:t>18,911,582</w:t>
      </w:r>
    </w:p>
    <w:p>
      <w:r/>
    </w:p>
    <w:p>
      <w:r>
        <w:t xml:space="preserve">784,835 </w:t>
      </w:r>
    </w:p>
    <w:p>
      <w:r/>
    </w:p>
    <w:p>
      <w:r>
        <w:t xml:space="preserve">1,066,510 </w:t>
      </w:r>
    </w:p>
    <w:p>
      <w:r/>
    </w:p>
    <w:p>
      <w:r>
        <w:t xml:space="preserve">2,330,945 </w:t>
      </w:r>
    </w:p>
    <w:p>
      <w:r/>
    </w:p>
    <w:p>
      <w:r>
        <w:t xml:space="preserve">57,676 </w:t>
      </w:r>
    </w:p>
    <w:p>
      <w:r/>
    </w:p>
    <w:p>
      <w:r>
        <w:t xml:space="preserve">656,317 </w:t>
      </w:r>
    </w:p>
    <w:p>
      <w:r/>
    </w:p>
    <w:p>
      <w:r>
        <w:t xml:space="preserve">280,626 </w:t>
      </w:r>
    </w:p>
    <w:p>
      <w:r/>
    </w:p>
    <w:p>
      <w:r>
        <w:t>816,502</w:t>
      </w:r>
    </w:p>
    <w:p>
      <w:r/>
    </w:p>
    <w:p>
      <w:r>
        <w:t>1,109,043</w:t>
      </w:r>
    </w:p>
    <w:p>
      <w:r/>
    </w:p>
    <w:p>
      <w:r>
        <w:t>2,330,945</w:t>
      </w:r>
    </w:p>
    <w:p>
      <w:r/>
    </w:p>
    <w:p>
      <w:r>
        <w:t>69,583</w:t>
      </w:r>
    </w:p>
    <w:p>
      <w:r/>
    </w:p>
    <w:p>
      <w:r>
        <w:t>653,794</w:t>
      </w:r>
    </w:p>
    <w:p>
      <w:r/>
    </w:p>
    <w:p>
      <w:r>
        <w:t>308,579</w:t>
      </w:r>
    </w:p>
    <w:p>
      <w:r/>
    </w:p>
    <w:p>
      <w:r>
        <w:t xml:space="preserve">94,514,114 </w:t>
      </w:r>
    </w:p>
    <w:p>
      <w:r/>
    </w:p>
    <w:p>
      <w:r>
        <w:t>73,456,320</w:t>
      </w:r>
    </w:p>
    <w:p>
      <w:r/>
    </w:p>
    <w:p>
      <w:r>
        <w:t xml:space="preserve">118,577,248 </w:t>
      </w:r>
    </w:p>
    <w:p>
      <w:r/>
    </w:p>
    <w:p>
      <w:r>
        <w:t>114,444,852</w:t>
      </w:r>
    </w:p>
    <w:p>
      <w:r/>
    </w:p>
    <w:p>
      <w:r>
        <w:t xml:space="preserve">114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流动负债： </w:t>
      </w:r>
    </w:p>
    <w:p>
      <w:r/>
    </w:p>
    <w:p>
      <w:r>
        <w:t xml:space="preserve">短期借款 </w:t>
      </w:r>
    </w:p>
    <w:p>
      <w:r/>
    </w:p>
    <w:p>
      <w:r>
        <w:t xml:space="preserve">应付票据及应付账款 </w:t>
      </w:r>
    </w:p>
    <w:p>
      <w:r/>
    </w:p>
    <w:p>
      <w:r>
        <w:t xml:space="preserve">预收款项 </w:t>
      </w:r>
    </w:p>
    <w:p>
      <w:r/>
    </w:p>
    <w:p>
      <w:r>
        <w:t xml:space="preserve">合同负债 </w:t>
      </w:r>
    </w:p>
    <w:p>
      <w:r/>
    </w:p>
    <w:p>
      <w:r>
        <w:t xml:space="preserve">应付职工薪酬 </w:t>
      </w:r>
    </w:p>
    <w:p>
      <w:r/>
    </w:p>
    <w:p>
      <w:r>
        <w:t xml:space="preserve">应交税费 </w:t>
      </w:r>
    </w:p>
    <w:p>
      <w:r/>
    </w:p>
    <w:p>
      <w:r>
        <w:t xml:space="preserve">其他应付款 </w:t>
      </w:r>
    </w:p>
    <w:p>
      <w:r/>
    </w:p>
    <w:p>
      <w:r>
        <w:t xml:space="preserve">一年内到期的非流动负债 </w:t>
      </w:r>
    </w:p>
    <w:p>
      <w:r/>
    </w:p>
    <w:p>
      <w:r>
        <w:t xml:space="preserve">其他流动负债 </w:t>
      </w:r>
    </w:p>
    <w:p>
      <w:r/>
    </w:p>
    <w:p>
      <w:r>
        <w:t xml:space="preserve">流动负债合计 </w:t>
      </w:r>
    </w:p>
    <w:p>
      <w:r/>
    </w:p>
    <w:p>
      <w:r>
        <w:t xml:space="preserve">非流动负债： </w:t>
      </w:r>
    </w:p>
    <w:p>
      <w:r/>
    </w:p>
    <w:p>
      <w:r>
        <w:t xml:space="preserve">长期借款 </w:t>
      </w:r>
    </w:p>
    <w:p>
      <w:r/>
    </w:p>
    <w:p>
      <w:r>
        <w:t xml:space="preserve">应付债券 </w:t>
      </w:r>
    </w:p>
    <w:p>
      <w:r/>
    </w:p>
    <w:p>
      <w:r>
        <w:t xml:space="preserve">长期应付款 </w:t>
      </w:r>
    </w:p>
    <w:p>
      <w:r/>
    </w:p>
    <w:p>
      <w:r>
        <w:t xml:space="preserve">长期应付职工薪酬 </w:t>
      </w:r>
    </w:p>
    <w:p>
      <w:r/>
    </w:p>
    <w:p>
      <w:r>
        <w:t xml:space="preserve">预计负债 </w:t>
      </w:r>
    </w:p>
    <w:p>
      <w:r/>
    </w:p>
    <w:p>
      <w:r>
        <w:t xml:space="preserve">递延收益 </w:t>
      </w:r>
    </w:p>
    <w:p>
      <w:r/>
    </w:p>
    <w:p>
      <w:r>
        <w:t xml:space="preserve">非流动负债合计 </w:t>
      </w:r>
    </w:p>
    <w:p>
      <w:r/>
    </w:p>
    <w:p>
      <w:r>
        <w:t xml:space="preserve">负债合计 </w:t>
      </w:r>
    </w:p>
    <w:p>
      <w:r/>
    </w:p>
    <w:p>
      <w:r>
        <w:t xml:space="preserve">所有者权益（或股东权益）： </w:t>
      </w:r>
    </w:p>
    <w:p>
      <w:r/>
    </w:p>
    <w:p>
      <w:r>
        <w:t xml:space="preserve">股本 </w:t>
      </w:r>
    </w:p>
    <w:p>
      <w:r/>
    </w:p>
    <w:p>
      <w:r>
        <w:t xml:space="preserve">其他权益工具 </w:t>
      </w:r>
    </w:p>
    <w:p>
      <w:r/>
    </w:p>
    <w:p>
      <w:r>
        <w:t xml:space="preserve">其中：永续债 </w:t>
      </w:r>
    </w:p>
    <w:p>
      <w:r/>
    </w:p>
    <w:p>
      <w:r>
        <w:t xml:space="preserve">资本公积 </w:t>
      </w:r>
    </w:p>
    <w:p>
      <w:r/>
    </w:p>
    <w:p>
      <w:r>
        <w:t xml:space="preserve">其他综合收益 </w:t>
      </w:r>
    </w:p>
    <w:p>
      <w:r/>
    </w:p>
    <w:p>
      <w:r>
        <w:t xml:space="preserve">专项储备 </w:t>
      </w:r>
    </w:p>
    <w:p>
      <w:r/>
    </w:p>
    <w:p>
      <w:r>
        <w:t xml:space="preserve">盈余公积 </w:t>
      </w:r>
    </w:p>
    <w:p>
      <w:r/>
    </w:p>
    <w:p>
      <w:r>
        <w:t xml:space="preserve">累计亏损 </w:t>
      </w:r>
    </w:p>
    <w:p>
      <w:r/>
    </w:p>
    <w:p>
      <w:r>
        <w:t xml:space="preserve">所有者权益（或股东权益）合计 </w:t>
      </w:r>
    </w:p>
    <w:p>
      <w:r/>
    </w:p>
    <w:p>
      <w:r>
        <w:t xml:space="preserve">25,440,000 </w:t>
      </w:r>
    </w:p>
    <w:p>
      <w:r/>
    </w:p>
    <w:p>
      <w:r>
        <w:t xml:space="preserve">596,215 </w:t>
      </w:r>
    </w:p>
    <w:p>
      <w:r/>
    </w:p>
    <w:p>
      <w:r>
        <w:t xml:space="preserve">- </w:t>
      </w:r>
    </w:p>
    <w:p>
      <w:r/>
    </w:p>
    <w:p>
      <w:r>
        <w:t xml:space="preserve">110,154 </w:t>
      </w:r>
    </w:p>
    <w:p>
      <w:r/>
    </w:p>
    <w:p>
      <w:r>
        <w:t xml:space="preserve">541,719 </w:t>
      </w:r>
    </w:p>
    <w:p>
      <w:r/>
    </w:p>
    <w:p>
      <w:r>
        <w:t xml:space="preserve">211,997 </w:t>
      </w:r>
    </w:p>
    <w:p>
      <w:r/>
    </w:p>
    <w:p>
      <w:r>
        <w:t xml:space="preserve">9,380,138 </w:t>
      </w:r>
    </w:p>
    <w:p>
      <w:r/>
    </w:p>
    <w:p>
      <w:r>
        <w:t xml:space="preserve">732,606 </w:t>
      </w:r>
    </w:p>
    <w:p>
      <w:r/>
    </w:p>
    <w:p>
      <w:r>
        <w:t xml:space="preserve">1,628,886 </w:t>
      </w:r>
    </w:p>
    <w:p>
      <w:r/>
    </w:p>
    <w:p>
      <w:r>
        <w:t xml:space="preserve">38,641,715 </w:t>
      </w:r>
    </w:p>
    <w:p>
      <w:r/>
    </w:p>
    <w:p>
      <w:r>
        <w:t>20,190,000</w:t>
      </w:r>
    </w:p>
    <w:p>
      <w:r/>
    </w:p>
    <w:p>
      <w:r>
        <w:t>1,188,168</w:t>
      </w:r>
    </w:p>
    <w:p>
      <w:r/>
    </w:p>
    <w:p>
      <w:r>
        <w:t>192,039</w:t>
      </w:r>
    </w:p>
    <w:p>
      <w:r/>
    </w:p>
    <w:p>
      <w:r>
        <w:t>-</w:t>
      </w:r>
    </w:p>
    <w:p>
      <w:r/>
    </w:p>
    <w:p>
      <w:r>
        <w:t>496,825</w:t>
      </w:r>
    </w:p>
    <w:p>
      <w:r/>
    </w:p>
    <w:p>
      <w:r>
        <w:t>233,799</w:t>
      </w:r>
    </w:p>
    <w:p>
      <w:r/>
    </w:p>
    <w:p>
      <w:r>
        <w:t>9,726,132</w:t>
      </w:r>
    </w:p>
    <w:p>
      <w:r/>
    </w:p>
    <w:p>
      <w:r>
        <w:t>16,916,792</w:t>
      </w:r>
    </w:p>
    <w:p>
      <w:r/>
    </w:p>
    <w:p>
      <w:r>
        <w:t>9,919,965</w:t>
      </w:r>
    </w:p>
    <w:p>
      <w:r/>
    </w:p>
    <w:p>
      <w:r>
        <w:t>58,863,720</w:t>
      </w:r>
    </w:p>
    <w:p>
      <w:r/>
    </w:p>
    <w:p>
      <w:r>
        <w:t xml:space="preserve">20,779,600 </w:t>
      </w:r>
    </w:p>
    <w:p>
      <w:r/>
    </w:p>
    <w:p>
      <w:r>
        <w:t>14,162,540</w:t>
      </w:r>
    </w:p>
    <w:p>
      <w:r/>
    </w:p>
    <w:p>
      <w:r>
        <w:t xml:space="preserve">6,972,522 </w:t>
      </w:r>
    </w:p>
    <w:p>
      <w:r/>
    </w:p>
    <w:p>
      <w:r>
        <w:t xml:space="preserve">195,647 </w:t>
      </w:r>
    </w:p>
    <w:p>
      <w:r/>
    </w:p>
    <w:p>
      <w:r>
        <w:t xml:space="preserve">554,777 </w:t>
      </w:r>
    </w:p>
    <w:p>
      <w:r/>
    </w:p>
    <w:p>
      <w:r>
        <w:t xml:space="preserve">3,180 </w:t>
      </w:r>
    </w:p>
    <w:p>
      <w:r/>
    </w:p>
    <w:p>
      <w:r>
        <w:t xml:space="preserve">45,858 </w:t>
      </w:r>
    </w:p>
    <w:p>
      <w:r/>
    </w:p>
    <w:p>
      <w:r>
        <w:t xml:space="preserve">28,551,584 </w:t>
      </w:r>
    </w:p>
    <w:p>
      <w:r/>
    </w:p>
    <w:p>
      <w:r>
        <w:t xml:space="preserve">67,193,299 </w:t>
      </w:r>
    </w:p>
    <w:p>
      <w:r/>
    </w:p>
    <w:p>
      <w:r>
        <w:t>3,204,583</w:t>
      </w:r>
    </w:p>
    <w:p>
      <w:r/>
    </w:p>
    <w:p>
      <w:r>
        <w:t>1,325,750</w:t>
      </w:r>
    </w:p>
    <w:p>
      <w:r/>
    </w:p>
    <w:p>
      <w:r>
        <w:t>614,759</w:t>
      </w:r>
    </w:p>
    <w:p>
      <w:r/>
    </w:p>
    <w:p>
      <w:r>
        <w:t>-</w:t>
      </w:r>
    </w:p>
    <w:p>
      <w:r/>
    </w:p>
    <w:p>
      <w:r>
        <w:t>88,670</w:t>
      </w:r>
    </w:p>
    <w:p>
      <w:r/>
    </w:p>
    <w:p>
      <w:r>
        <w:t>19,396,302</w:t>
      </w:r>
    </w:p>
    <w:p>
      <w:r/>
    </w:p>
    <w:p>
      <w:r>
        <w:t>78,260,022</w:t>
      </w:r>
    </w:p>
    <w:p>
      <w:r/>
    </w:p>
    <w:p>
      <w:r>
        <w:t xml:space="preserve">14,903,798 </w:t>
      </w:r>
    </w:p>
    <w:p>
      <w:r/>
    </w:p>
    <w:p>
      <w:r>
        <w:t>14,903,798</w:t>
      </w:r>
    </w:p>
    <w:p>
      <w:r/>
    </w:p>
    <w:p>
      <w:r>
        <w:t xml:space="preserve">3,988,000 </w:t>
      </w:r>
    </w:p>
    <w:p>
      <w:r/>
    </w:p>
    <w:p>
      <w:r>
        <w:t xml:space="preserve">3,988,000 </w:t>
      </w:r>
    </w:p>
    <w:p>
      <w:r/>
    </w:p>
    <w:p>
      <w:r>
        <w:t>2,019,288</w:t>
      </w:r>
    </w:p>
    <w:p>
      <w:r/>
    </w:p>
    <w:p>
      <w:r>
        <w:t>2,019,288</w:t>
      </w:r>
    </w:p>
    <w:p>
      <w:r/>
    </w:p>
    <w:p>
      <w:r>
        <w:t xml:space="preserve">32,189,875 </w:t>
      </w:r>
    </w:p>
    <w:p>
      <w:r/>
    </w:p>
    <w:p>
      <w:r>
        <w:t>19,462,900</w:t>
      </w:r>
    </w:p>
    <w:p>
      <w:r/>
    </w:p>
    <w:p>
      <w:r>
        <w:t xml:space="preserve">7,425 </w:t>
      </w:r>
    </w:p>
    <w:p>
      <w:r/>
    </w:p>
    <w:p>
      <w:r>
        <w:t xml:space="preserve">48,055 </w:t>
      </w:r>
    </w:p>
    <w:p>
      <w:r/>
    </w:p>
    <w:p>
      <w:r>
        <w:t xml:space="preserve">5,774,571 </w:t>
      </w:r>
    </w:p>
    <w:p>
      <w:r/>
    </w:p>
    <w:p>
      <w:r>
        <w:t xml:space="preserve">-5,527,775 </w:t>
      </w:r>
    </w:p>
    <w:p>
      <w:r/>
    </w:p>
    <w:p>
      <w:r>
        <w:t xml:space="preserve">51,383,949 </w:t>
      </w:r>
    </w:p>
    <w:p>
      <w:r/>
    </w:p>
    <w:p>
      <w:r>
        <w:t>6,836</w:t>
      </w:r>
    </w:p>
    <w:p>
      <w:r/>
    </w:p>
    <w:p>
      <w:r>
        <w:t>43,493</w:t>
      </w:r>
    </w:p>
    <w:p>
      <w:r/>
    </w:p>
    <w:p>
      <w:r>
        <w:t>5,867,557</w:t>
      </w:r>
    </w:p>
    <w:p>
      <w:r/>
    </w:p>
    <w:p>
      <w:r>
        <w:t>-6,119,042</w:t>
      </w:r>
    </w:p>
    <w:p>
      <w:r/>
    </w:p>
    <w:p>
      <w:r>
        <w:t>36,184,830</w:t>
      </w:r>
    </w:p>
    <w:p>
      <w:r/>
    </w:p>
    <w:p>
      <w:r>
        <w:t xml:space="preserve">负债和所有者权益（或股东权益）总计 </w:t>
      </w:r>
    </w:p>
    <w:p>
      <w:r/>
    </w:p>
    <w:p>
      <w:r>
        <w:t xml:space="preserve">118,577,248 </w:t>
      </w:r>
    </w:p>
    <w:p>
      <w:r/>
    </w:p>
    <w:p>
      <w:r>
        <w:t>114,444,852</w:t>
      </w:r>
    </w:p>
    <w:p>
      <w:r/>
    </w:p>
    <w:p>
      <w:r>
        <w:t xml:space="preserve">公司负责人：卢东亮             主管会计工作负责人：王军          会计机构负责人：赵红梅 </w:t>
      </w:r>
    </w:p>
    <w:p>
      <w:r/>
    </w:p>
    <w:p>
      <w:r>
        <w:t xml:space="preserve">115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合并利润表 </w:t>
      </w:r>
    </w:p>
    <w:p>
      <w:r/>
    </w:p>
    <w:p>
      <w:r>
        <w:t xml:space="preserve">2018 年 1—12 月 </w:t>
      </w:r>
    </w:p>
    <w:p>
      <w:r/>
    </w:p>
    <w:p>
      <w:r>
        <w:t xml:space="preserve">项目 </w:t>
      </w:r>
    </w:p>
    <w:p>
      <w:r/>
    </w:p>
    <w:p>
      <w:r>
        <w:t xml:space="preserve">附注 </w:t>
      </w:r>
    </w:p>
    <w:p>
      <w:r/>
    </w:p>
    <w:p>
      <w:r>
        <w:t xml:space="preserve">单位:千元  币种:人民币 </w:t>
      </w:r>
    </w:p>
    <w:p>
      <w:r>
        <w:t xml:space="preserve">2017 年度 </w:t>
      </w:r>
    </w:p>
    <w:p>
      <w:r>
        <w:t xml:space="preserve">（经重述） </w:t>
      </w:r>
    </w:p>
    <w:p>
      <w:r/>
    </w:p>
    <w:p>
      <w:r>
        <w:t xml:space="preserve">2018 年度 </w:t>
      </w:r>
    </w:p>
    <w:p>
      <w:r/>
    </w:p>
    <w:p>
      <w:r>
        <w:t xml:space="preserve">七、43 </w:t>
      </w:r>
    </w:p>
    <w:p>
      <w:r/>
    </w:p>
    <w:p>
      <w:r>
        <w:t>180,240,154 181,020,428</w:t>
      </w:r>
    </w:p>
    <w:p>
      <w:r/>
    </w:p>
    <w:p>
      <w:r>
        <w:t>178,833,797 178,223,575</w:t>
      </w:r>
    </w:p>
    <w:p>
      <w:r/>
    </w:p>
    <w:p>
      <w:r>
        <w:t xml:space="preserve">七、43 </w:t>
      </w:r>
    </w:p>
    <w:p>
      <w:r/>
    </w:p>
    <w:p>
      <w:r>
        <w:t>164,309,718 165,733,305</w:t>
      </w:r>
    </w:p>
    <w:p>
      <w:r/>
    </w:p>
    <w:p>
      <w:r>
        <w:t xml:space="preserve">七、44 </w:t>
      </w:r>
    </w:p>
    <w:p>
      <w:r/>
    </w:p>
    <w:p>
      <w:r>
        <w:t xml:space="preserve">1,408,656 </w:t>
      </w:r>
    </w:p>
    <w:p>
      <w:r/>
    </w:p>
    <w:p>
      <w:r>
        <w:t>1,310,004</w:t>
      </w:r>
    </w:p>
    <w:p>
      <w:r/>
    </w:p>
    <w:p>
      <w:r>
        <w:t xml:space="preserve">七、45 </w:t>
      </w:r>
    </w:p>
    <w:p>
      <w:r/>
    </w:p>
    <w:p>
      <w:r>
        <w:t xml:space="preserve">2,496,933 </w:t>
      </w:r>
    </w:p>
    <w:p>
      <w:r/>
    </w:p>
    <w:p>
      <w:r>
        <w:t>2,372,966</w:t>
      </w:r>
    </w:p>
    <w:p>
      <w:r/>
    </w:p>
    <w:p>
      <w:r>
        <w:t xml:space="preserve">七、46 </w:t>
      </w:r>
    </w:p>
    <w:p>
      <w:r/>
    </w:p>
    <w:p>
      <w:r>
        <w:t xml:space="preserve">2,927,398 </w:t>
      </w:r>
    </w:p>
    <w:p>
      <w:r/>
    </w:p>
    <w:p>
      <w:r>
        <w:t>3,546,407</w:t>
      </w:r>
    </w:p>
    <w:p>
      <w:r/>
    </w:p>
    <w:p>
      <w:r>
        <w:t xml:space="preserve">626,873 </w:t>
      </w:r>
    </w:p>
    <w:p>
      <w:r/>
    </w:p>
    <w:p>
      <w:r>
        <w:t>498,234</w:t>
      </w:r>
    </w:p>
    <w:p>
      <w:r/>
    </w:p>
    <w:p>
      <w:r>
        <w:t xml:space="preserve">七、47 </w:t>
      </w:r>
    </w:p>
    <w:p>
      <w:r/>
    </w:p>
    <w:p>
      <w:r>
        <w:t xml:space="preserve">4,484,387 </w:t>
      </w:r>
    </w:p>
    <w:p>
      <w:r/>
    </w:p>
    <w:p>
      <w:r>
        <w:t>4,572,356</w:t>
      </w:r>
    </w:p>
    <w:p>
      <w:r/>
    </w:p>
    <w:p>
      <w:r>
        <w:t xml:space="preserve">4,685,050 </w:t>
      </w:r>
    </w:p>
    <w:p>
      <w:r/>
    </w:p>
    <w:p>
      <w:r>
        <w:t>4,830,704</w:t>
      </w:r>
    </w:p>
    <w:p>
      <w:r/>
    </w:p>
    <w:p>
      <w:r>
        <w:t xml:space="preserve">492,232 </w:t>
      </w:r>
    </w:p>
    <w:p>
      <w:r/>
    </w:p>
    <w:p>
      <w:r>
        <w:t>706,690</w:t>
      </w:r>
    </w:p>
    <w:p>
      <w:r/>
    </w:p>
    <w:p>
      <w:r>
        <w:t xml:space="preserve">七、48 </w:t>
      </w:r>
    </w:p>
    <w:p>
      <w:r/>
    </w:p>
    <w:p>
      <w:r>
        <w:t xml:space="preserve">2,471,991 </w:t>
      </w:r>
    </w:p>
    <w:p>
      <w:r/>
    </w:p>
    <w:p>
      <w:r>
        <w:t>190,303</w:t>
      </w:r>
    </w:p>
    <w:p>
      <w:r/>
    </w:p>
    <w:p>
      <w:r>
        <w:t xml:space="preserve">七、49 </w:t>
      </w:r>
    </w:p>
    <w:p>
      <w:r/>
    </w:p>
    <w:p>
      <w:r>
        <w:t xml:space="preserve">107,841 </w:t>
      </w:r>
    </w:p>
    <w:p>
      <w:r/>
    </w:p>
    <w:p>
      <w:r>
        <w:t>-</w:t>
      </w:r>
    </w:p>
    <w:p>
      <w:r/>
    </w:p>
    <w:p>
      <w:r>
        <w:t xml:space="preserve">75,882 </w:t>
      </w:r>
    </w:p>
    <w:p>
      <w:r/>
    </w:p>
    <w:p>
      <w:r>
        <w:t>73,239</w:t>
      </w:r>
    </w:p>
    <w:p>
      <w:r/>
    </w:p>
    <w:p>
      <w:r>
        <w:t xml:space="preserve">739,988 </w:t>
      </w:r>
    </w:p>
    <w:p>
      <w:r/>
    </w:p>
    <w:p>
      <w:r>
        <w:t>341,021</w:t>
      </w:r>
    </w:p>
    <w:p>
      <w:r/>
    </w:p>
    <w:p>
      <w:r>
        <w:t xml:space="preserve">-160,117 </w:t>
      </w:r>
    </w:p>
    <w:p>
      <w:r/>
    </w:p>
    <w:p>
      <w:r>
        <w:t>-157,098</w:t>
      </w:r>
    </w:p>
    <w:p>
      <w:r/>
    </w:p>
    <w:p>
      <w:r>
        <w:t xml:space="preserve">一、营业总收入 </w:t>
      </w:r>
    </w:p>
    <w:p>
      <w:r/>
    </w:p>
    <w:p>
      <w:r>
        <w:t xml:space="preserve">二、营业总成本 </w:t>
      </w:r>
    </w:p>
    <w:p>
      <w:r/>
    </w:p>
    <w:p>
      <w:r>
        <w:t xml:space="preserve">其中：营业成本 </w:t>
      </w:r>
    </w:p>
    <w:p>
      <w:r/>
    </w:p>
    <w:p>
      <w:r>
        <w:t xml:space="preserve">税金及附加 </w:t>
      </w:r>
    </w:p>
    <w:p>
      <w:r/>
    </w:p>
    <w:p>
      <w:r>
        <w:t xml:space="preserve">销售费用 </w:t>
      </w:r>
    </w:p>
    <w:p>
      <w:r/>
    </w:p>
    <w:p>
      <w:r>
        <w:t xml:space="preserve">管理费用 </w:t>
      </w:r>
    </w:p>
    <w:p>
      <w:r/>
    </w:p>
    <w:p>
      <w:r>
        <w:t xml:space="preserve">研发费用 </w:t>
      </w:r>
    </w:p>
    <w:p>
      <w:r/>
    </w:p>
    <w:p>
      <w:r>
        <w:t xml:space="preserve">财务费用 </w:t>
      </w:r>
    </w:p>
    <w:p>
      <w:r/>
    </w:p>
    <w:p>
      <w:r>
        <w:t xml:space="preserve">其中：利息费用 </w:t>
      </w:r>
    </w:p>
    <w:p>
      <w:r/>
    </w:p>
    <w:p>
      <w:r>
        <w:t xml:space="preserve">利息收入 </w:t>
      </w:r>
    </w:p>
    <w:p>
      <w:r/>
    </w:p>
    <w:p>
      <w:r>
        <w:t xml:space="preserve">资产减值损失 </w:t>
      </w:r>
    </w:p>
    <w:p>
      <w:r/>
    </w:p>
    <w:p>
      <w:r>
        <w:t xml:space="preserve">信用减值损失 </w:t>
      </w:r>
    </w:p>
    <w:p>
      <w:r/>
    </w:p>
    <w:p>
      <w:r>
        <w:t xml:space="preserve">加：其他收益 </w:t>
      </w:r>
    </w:p>
    <w:p>
      <w:r/>
    </w:p>
    <w:p>
      <w:r>
        <w:t xml:space="preserve">投资收益（损失以“－”号填列） </w:t>
      </w:r>
    </w:p>
    <w:p>
      <w:r/>
    </w:p>
    <w:p>
      <w:r>
        <w:t xml:space="preserve">其中：对联营企业和合营企业的投资收益 </w:t>
      </w:r>
    </w:p>
    <w:p>
      <w:r/>
    </w:p>
    <w:p>
      <w:r>
        <w:t xml:space="preserve">七、50 </w:t>
      </w:r>
    </w:p>
    <w:p>
      <w:r/>
    </w:p>
    <w:p>
      <w:r>
        <w:t xml:space="preserve">七、50 </w:t>
      </w:r>
    </w:p>
    <w:p>
      <w:r/>
    </w:p>
    <w:p>
      <w:r>
        <w:t xml:space="preserve">公允价值变动收益（损失以“－”号填列） </w:t>
      </w:r>
    </w:p>
    <w:p>
      <w:r/>
    </w:p>
    <w:p>
      <w:r>
        <w:t xml:space="preserve">七、51 </w:t>
      </w:r>
    </w:p>
    <w:p>
      <w:r/>
    </w:p>
    <w:p>
      <w:r>
        <w:t xml:space="preserve">100,967 </w:t>
      </w:r>
    </w:p>
    <w:p>
      <w:r/>
    </w:p>
    <w:p>
      <w:r>
        <w:t>-131,073</w:t>
      </w:r>
    </w:p>
    <w:p>
      <w:r/>
    </w:p>
    <w:p>
      <w:r>
        <w:t xml:space="preserve">资产处置收益（损失以“－”号填列） </w:t>
      </w:r>
    </w:p>
    <w:p>
      <w:r/>
    </w:p>
    <w:p>
      <w:r>
        <w:t xml:space="preserve">七、52 </w:t>
      </w:r>
    </w:p>
    <w:p>
      <w:r/>
    </w:p>
    <w:p>
      <w:r>
        <w:t xml:space="preserve">101,098 </w:t>
      </w:r>
    </w:p>
    <w:p>
      <w:r/>
    </w:p>
    <w:p>
      <w:r>
        <w:t>76,739</w:t>
      </w:r>
    </w:p>
    <w:p>
      <w:r/>
    </w:p>
    <w:p>
      <w:r>
        <w:t xml:space="preserve">三、营业利润（亏损以“－”号填列） </w:t>
      </w:r>
    </w:p>
    <w:p>
      <w:r/>
    </w:p>
    <w:p>
      <w:r>
        <w:t xml:space="preserve">2,424,292 </w:t>
      </w:r>
    </w:p>
    <w:p>
      <w:r/>
    </w:p>
    <w:p>
      <w:r>
        <w:t>3,156,779</w:t>
      </w:r>
    </w:p>
    <w:p>
      <w:r/>
    </w:p>
    <w:p>
      <w:r>
        <w:t xml:space="preserve">加：营业外收入 </w:t>
      </w:r>
    </w:p>
    <w:p>
      <w:r/>
    </w:p>
    <w:p>
      <w:r>
        <w:t xml:space="preserve">减：营业外支出 </w:t>
      </w:r>
    </w:p>
    <w:p>
      <w:r/>
    </w:p>
    <w:p>
      <w:r>
        <w:t xml:space="preserve">七、53 </w:t>
      </w:r>
    </w:p>
    <w:p>
      <w:r/>
    </w:p>
    <w:p>
      <w:r>
        <w:t xml:space="preserve">七、54 </w:t>
      </w:r>
    </w:p>
    <w:p>
      <w:r/>
    </w:p>
    <w:p>
      <w:r>
        <w:t xml:space="preserve">361,506 </w:t>
      </w:r>
    </w:p>
    <w:p>
      <w:r/>
    </w:p>
    <w:p>
      <w:r>
        <w:t>145,596</w:t>
      </w:r>
    </w:p>
    <w:p>
      <w:r/>
    </w:p>
    <w:p>
      <w:r>
        <w:t xml:space="preserve">355,471 </w:t>
      </w:r>
    </w:p>
    <w:p>
      <w:r/>
    </w:p>
    <w:p>
      <w:r>
        <w:t>253,365</w:t>
      </w:r>
    </w:p>
    <w:p>
      <w:r/>
    </w:p>
    <w:p>
      <w:r>
        <w:t xml:space="preserve">四、利润总额（亏损总额以“－”号填列） </w:t>
      </w:r>
    </w:p>
    <w:p>
      <w:r/>
    </w:p>
    <w:p>
      <w:r>
        <w:t xml:space="preserve">2,430,327 </w:t>
      </w:r>
    </w:p>
    <w:p>
      <w:r/>
    </w:p>
    <w:p>
      <w:r>
        <w:t>3,049,010</w:t>
      </w:r>
    </w:p>
    <w:p>
      <w:r/>
    </w:p>
    <w:p>
      <w:r>
        <w:t xml:space="preserve">减：所得税费用 </w:t>
      </w:r>
    </w:p>
    <w:p>
      <w:r/>
    </w:p>
    <w:p>
      <w:r>
        <w:t xml:space="preserve">七、57 </w:t>
      </w:r>
    </w:p>
    <w:p>
      <w:r/>
    </w:p>
    <w:p>
      <w:r>
        <w:t xml:space="preserve">822,499 </w:t>
      </w:r>
    </w:p>
    <w:p>
      <w:r/>
    </w:p>
    <w:p>
      <w:r>
        <w:t>643,734</w:t>
      </w:r>
    </w:p>
    <w:p>
      <w:r/>
    </w:p>
    <w:p>
      <w:r>
        <w:t xml:space="preserve">五、净利润（净亏损以“－”号填列） </w:t>
      </w:r>
    </w:p>
    <w:p>
      <w:r/>
    </w:p>
    <w:p>
      <w:r>
        <w:t xml:space="preserve">1,607,828 </w:t>
      </w:r>
    </w:p>
    <w:p>
      <w:r/>
    </w:p>
    <w:p>
      <w:r>
        <w:t>2,405,276</w:t>
      </w:r>
    </w:p>
    <w:p>
      <w:r/>
    </w:p>
    <w:p>
      <w:r>
        <w:t xml:space="preserve">（一）按经营持续性分类 </w:t>
      </w:r>
    </w:p>
    <w:p>
      <w:r/>
    </w:p>
    <w:p>
      <w:r>
        <w:t xml:space="preserve">1.持续经营净利润（净亏损以“－”号填列） </w:t>
      </w:r>
    </w:p>
    <w:p>
      <w:r/>
    </w:p>
    <w:p>
      <w:r>
        <w:t xml:space="preserve">1,607,828 </w:t>
      </w:r>
    </w:p>
    <w:p>
      <w:r/>
    </w:p>
    <w:p>
      <w:r>
        <w:t>2,405,276</w:t>
      </w:r>
    </w:p>
    <w:p>
      <w:r/>
    </w:p>
    <w:p>
      <w:r>
        <w:t xml:space="preserve">（二）按所有权归属分类 </w:t>
      </w:r>
    </w:p>
    <w:p>
      <w:r/>
    </w:p>
    <w:p>
      <w:r>
        <w:t xml:space="preserve">1.归属于母公司股东的净利润 </w:t>
      </w:r>
    </w:p>
    <w:p>
      <w:r/>
    </w:p>
    <w:p>
      <w:r>
        <w:t xml:space="preserve">2.少数股东损益 </w:t>
      </w:r>
    </w:p>
    <w:p>
      <w:r/>
    </w:p>
    <w:p>
      <w:r>
        <w:t xml:space="preserve">870,230 </w:t>
      </w:r>
    </w:p>
    <w:p>
      <w:r/>
    </w:p>
    <w:p>
      <w:r>
        <w:t>1,413,028</w:t>
      </w:r>
    </w:p>
    <w:p>
      <w:r/>
    </w:p>
    <w:p>
      <w:r>
        <w:t xml:space="preserve">737,598 </w:t>
      </w:r>
    </w:p>
    <w:p>
      <w:r/>
    </w:p>
    <w:p>
      <w:r>
        <w:t>992,248</w:t>
      </w:r>
    </w:p>
    <w:p>
      <w:r/>
    </w:p>
    <w:p>
      <w:r>
        <w:t xml:space="preserve">116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六、其他综合收益的税后净额 </w:t>
      </w:r>
    </w:p>
    <w:p>
      <w:r/>
    </w:p>
    <w:p>
      <w:r>
        <w:t xml:space="preserve">-132,478 </w:t>
      </w:r>
    </w:p>
    <w:p>
      <w:r/>
    </w:p>
    <w:p>
      <w:r>
        <w:t>-673,858</w:t>
      </w:r>
    </w:p>
    <w:p>
      <w:r/>
    </w:p>
    <w:p>
      <w:r>
        <w:t xml:space="preserve">归属母公司所有者的其他综合收益的税后净额 </w:t>
      </w:r>
    </w:p>
    <w:p>
      <w:r/>
    </w:p>
    <w:p>
      <w:r>
        <w:t xml:space="preserve">-131,839 </w:t>
      </w:r>
    </w:p>
    <w:p>
      <w:r/>
    </w:p>
    <w:p>
      <w:r>
        <w:t>-673,858</w:t>
      </w:r>
    </w:p>
    <w:p>
      <w:r/>
    </w:p>
    <w:p>
      <w:r>
        <w:t xml:space="preserve">（一）不能重分类进损益的其他综合收益 </w:t>
      </w:r>
    </w:p>
    <w:p>
      <w:r/>
    </w:p>
    <w:p>
      <w:r>
        <w:t xml:space="preserve">-11,083 </w:t>
      </w:r>
    </w:p>
    <w:p>
      <w:r/>
    </w:p>
    <w:p>
      <w:r>
        <w:t xml:space="preserve">1.其他权益工具投资公允价值变动 </w:t>
      </w:r>
    </w:p>
    <w:p>
      <w:r/>
    </w:p>
    <w:p>
      <w:r>
        <w:t xml:space="preserve">七、38 </w:t>
      </w:r>
    </w:p>
    <w:p>
      <w:r/>
    </w:p>
    <w:p>
      <w:r>
        <w:t xml:space="preserve">-11,083 </w:t>
      </w:r>
    </w:p>
    <w:p>
      <w:r/>
    </w:p>
    <w:p>
      <w:r>
        <w:t>-</w:t>
      </w:r>
    </w:p>
    <w:p>
      <w:r/>
    </w:p>
    <w:p>
      <w:r>
        <w:t>-</w:t>
      </w:r>
    </w:p>
    <w:p>
      <w:r/>
    </w:p>
    <w:p>
      <w:r>
        <w:t xml:space="preserve">（二）将重分类进损益的其他综合收益 </w:t>
      </w:r>
    </w:p>
    <w:p>
      <w:r/>
    </w:p>
    <w:p>
      <w:r>
        <w:t xml:space="preserve">-120,756 </w:t>
      </w:r>
    </w:p>
    <w:p>
      <w:r/>
    </w:p>
    <w:p>
      <w:r>
        <w:t>-673,858</w:t>
      </w:r>
    </w:p>
    <w:p>
      <w:r/>
    </w:p>
    <w:p>
      <w:r>
        <w:t xml:space="preserve">1.外币财务报表折算差额 </w:t>
      </w:r>
    </w:p>
    <w:p>
      <w:r/>
    </w:p>
    <w:p>
      <w:r>
        <w:t xml:space="preserve">-120,756 </w:t>
      </w:r>
    </w:p>
    <w:p>
      <w:r/>
    </w:p>
    <w:p>
      <w:r>
        <w:t>-634,793</w:t>
      </w:r>
    </w:p>
    <w:p>
      <w:r/>
    </w:p>
    <w:p>
      <w:r>
        <w:t xml:space="preserve">2.可供出售金融资产公允价值变动损益 </w:t>
      </w:r>
    </w:p>
    <w:p>
      <w:r/>
    </w:p>
    <w:p>
      <w:r>
        <w:t xml:space="preserve">- </w:t>
      </w:r>
    </w:p>
    <w:p>
      <w:r/>
    </w:p>
    <w:p>
      <w:r>
        <w:t>-39,065</w:t>
      </w:r>
    </w:p>
    <w:p>
      <w:r/>
    </w:p>
    <w:p>
      <w:r>
        <w:t xml:space="preserve">归属于少数股东的其他综合收益的税后净额 </w:t>
      </w:r>
    </w:p>
    <w:p>
      <w:r/>
    </w:p>
    <w:p>
      <w:r>
        <w:t xml:space="preserve">-639 </w:t>
      </w:r>
    </w:p>
    <w:p>
      <w:r/>
    </w:p>
    <w:p>
      <w:r>
        <w:t>-</w:t>
      </w:r>
    </w:p>
    <w:p>
      <w:r/>
    </w:p>
    <w:p>
      <w:r>
        <w:t xml:space="preserve">七、综合收益总额 </w:t>
      </w:r>
    </w:p>
    <w:p>
      <w:r/>
    </w:p>
    <w:p>
      <w:r>
        <w:t xml:space="preserve">1,475,350 </w:t>
      </w:r>
    </w:p>
    <w:p>
      <w:r/>
    </w:p>
    <w:p>
      <w:r>
        <w:t>1,731,418</w:t>
      </w:r>
    </w:p>
    <w:p>
      <w:r/>
    </w:p>
    <w:p>
      <w:r>
        <w:t xml:space="preserve">归属于母公司所有者的综合收益总额 </w:t>
      </w:r>
    </w:p>
    <w:p>
      <w:r/>
    </w:p>
    <w:p>
      <w:r>
        <w:t xml:space="preserve">738,391 </w:t>
      </w:r>
    </w:p>
    <w:p>
      <w:r/>
    </w:p>
    <w:p>
      <w:r>
        <w:t>739,170</w:t>
      </w:r>
    </w:p>
    <w:p>
      <w:r/>
    </w:p>
    <w:p>
      <w:r>
        <w:t xml:space="preserve">归属于少数股东的综合收益总额 </w:t>
      </w:r>
    </w:p>
    <w:p>
      <w:r/>
    </w:p>
    <w:p>
      <w:r>
        <w:t xml:space="preserve">736,959 </w:t>
      </w:r>
    </w:p>
    <w:p>
      <w:r/>
    </w:p>
    <w:p>
      <w:r>
        <w:t>992,248</w:t>
      </w:r>
    </w:p>
    <w:p>
      <w:r/>
    </w:p>
    <w:p>
      <w:r>
        <w:t xml:space="preserve">八、每股收益： </w:t>
      </w:r>
    </w:p>
    <w:p>
      <w:r/>
    </w:p>
    <w:p>
      <w:r>
        <w:t xml:space="preserve">（一）基本每股收益(元/股) </w:t>
      </w:r>
    </w:p>
    <w:p>
      <w:r/>
    </w:p>
    <w:p>
      <w:r>
        <w:t xml:space="preserve">（二）稀释每股收益(元/股) </w:t>
      </w:r>
    </w:p>
    <w:p>
      <w:r/>
    </w:p>
    <w:p>
      <w:r>
        <w:t xml:space="preserve">七、58 </w:t>
      </w:r>
    </w:p>
    <w:p>
      <w:r/>
    </w:p>
    <w:p>
      <w:r>
        <w:t xml:space="preserve">七、58 </w:t>
      </w:r>
    </w:p>
    <w:p>
      <w:r/>
    </w:p>
    <w:p>
      <w:r>
        <w:t xml:space="preserve">0.044 </w:t>
      </w:r>
    </w:p>
    <w:p>
      <w:r/>
    </w:p>
    <w:p>
      <w:r>
        <w:t xml:space="preserve">0.044 </w:t>
      </w:r>
    </w:p>
    <w:p>
      <w:r/>
    </w:p>
    <w:p>
      <w:r>
        <w:t>0.087</w:t>
      </w:r>
    </w:p>
    <w:p>
      <w:r/>
    </w:p>
    <w:p>
      <w:r>
        <w:t>0.087</w:t>
      </w:r>
    </w:p>
    <w:p>
      <w:r/>
    </w:p>
    <w:p>
      <w:r>
        <w:t>本期发生同一控制下企业合并的，被合并方在合并前实现的净利润为：9,629 千元,上期被合并方</w:t>
      </w:r>
    </w:p>
    <w:p>
      <w:r/>
    </w:p>
    <w:p>
      <w:r>
        <w:t xml:space="preserve">实现的净利润为：41,327 千元。 </w:t>
      </w:r>
    </w:p>
    <w:p>
      <w:r/>
    </w:p>
    <w:p>
      <w:r>
        <w:t xml:space="preserve">公司负责人：卢东亮               主管会计工作负责人：王军      会计机构负责人：赵红梅 </w:t>
      </w:r>
    </w:p>
    <w:p>
      <w:r/>
    </w:p>
    <w:p>
      <w:r>
        <w:t xml:space="preserve">117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母公司利润表 </w:t>
      </w:r>
    </w:p>
    <w:p>
      <w:r/>
    </w:p>
    <w:p>
      <w:r>
        <w:t xml:space="preserve">2018 年 1—12 月 </w:t>
      </w:r>
    </w:p>
    <w:p>
      <w:r/>
    </w:p>
    <w:p>
      <w:r>
        <w:t xml:space="preserve">项目 </w:t>
      </w:r>
    </w:p>
    <w:p>
      <w:r/>
    </w:p>
    <w:p>
      <w:r>
        <w:t xml:space="preserve">附注 </w:t>
      </w:r>
    </w:p>
    <w:p>
      <w:r/>
    </w:p>
    <w:p>
      <w:r>
        <w:t xml:space="preserve">单位:千元  币种:人民币 </w:t>
      </w:r>
    </w:p>
    <w:p>
      <w:r>
        <w:t xml:space="preserve">2017 年度 </w:t>
      </w:r>
    </w:p>
    <w:p>
      <w:r>
        <w:t xml:space="preserve">（经重述） </w:t>
      </w:r>
    </w:p>
    <w:p>
      <w:r/>
    </w:p>
    <w:p>
      <w:r>
        <w:t xml:space="preserve">2018 年度 </w:t>
      </w:r>
    </w:p>
    <w:p>
      <w:r/>
    </w:p>
    <w:p>
      <w:r>
        <w:t>十六、4</w:t>
      </w:r>
    </w:p>
    <w:p>
      <w:r/>
    </w:p>
    <w:p>
      <w:r>
        <w:t xml:space="preserve">24,474,221 </w:t>
      </w:r>
    </w:p>
    <w:p>
      <w:r/>
    </w:p>
    <w:p>
      <w:r>
        <w:t>33,704,761</w:t>
      </w:r>
    </w:p>
    <w:p>
      <w:r/>
    </w:p>
    <w:p>
      <w:r>
        <w:t>十六、4</w:t>
      </w:r>
    </w:p>
    <w:p>
      <w:r/>
    </w:p>
    <w:p>
      <w:r>
        <w:t xml:space="preserve">21,915,347 </w:t>
      </w:r>
    </w:p>
    <w:p>
      <w:r/>
    </w:p>
    <w:p>
      <w:r>
        <w:t>30,399,095</w:t>
      </w:r>
    </w:p>
    <w:p>
      <w:r/>
    </w:p>
    <w:p>
      <w:r>
        <w:t xml:space="preserve">395,547 </w:t>
      </w:r>
    </w:p>
    <w:p>
      <w:r/>
    </w:p>
    <w:p>
      <w:r>
        <w:t xml:space="preserve">214,895 </w:t>
      </w:r>
    </w:p>
    <w:p>
      <w:r/>
    </w:p>
    <w:p>
      <w:r>
        <w:t>442,020</w:t>
      </w:r>
    </w:p>
    <w:p>
      <w:r/>
    </w:p>
    <w:p>
      <w:r>
        <w:t>310,742</w:t>
      </w:r>
    </w:p>
    <w:p>
      <w:r/>
    </w:p>
    <w:p>
      <w:r>
        <w:t xml:space="preserve">1,020,413 </w:t>
      </w:r>
    </w:p>
    <w:p>
      <w:r/>
    </w:p>
    <w:p>
      <w:r>
        <w:t>1,479,306</w:t>
      </w:r>
    </w:p>
    <w:p>
      <w:r/>
    </w:p>
    <w:p>
      <w:r>
        <w:t xml:space="preserve">91,417 </w:t>
      </w:r>
    </w:p>
    <w:p>
      <w:r/>
    </w:p>
    <w:p>
      <w:r>
        <w:t>75,138</w:t>
      </w:r>
    </w:p>
    <w:p>
      <w:r/>
    </w:p>
    <w:p>
      <w:r>
        <w:t xml:space="preserve">1,824,678 </w:t>
      </w:r>
    </w:p>
    <w:p>
      <w:r/>
    </w:p>
    <w:p>
      <w:r>
        <w:t>2,217,032</w:t>
      </w:r>
    </w:p>
    <w:p>
      <w:r/>
    </w:p>
    <w:p>
      <w:r>
        <w:t xml:space="preserve">2,811,196 </w:t>
      </w:r>
    </w:p>
    <w:p>
      <w:r/>
    </w:p>
    <w:p>
      <w:r>
        <w:t>2,995,856</w:t>
      </w:r>
    </w:p>
    <w:p>
      <w:r/>
    </w:p>
    <w:p>
      <w:r>
        <w:t xml:space="preserve">911,624 </w:t>
      </w:r>
    </w:p>
    <w:p>
      <w:r/>
    </w:p>
    <w:p>
      <w:r>
        <w:t xml:space="preserve">659,019 </w:t>
      </w:r>
    </w:p>
    <w:p>
      <w:r/>
    </w:p>
    <w:p>
      <w:r>
        <w:t xml:space="preserve">5,096 </w:t>
      </w:r>
    </w:p>
    <w:p>
      <w:r/>
    </w:p>
    <w:p>
      <w:r>
        <w:t xml:space="preserve">19,426 </w:t>
      </w:r>
    </w:p>
    <w:p>
      <w:r/>
    </w:p>
    <w:p>
      <w:r>
        <w:t>933,397</w:t>
      </w:r>
    </w:p>
    <w:p>
      <w:r/>
    </w:p>
    <w:p>
      <w:r>
        <w:t>304,147</w:t>
      </w:r>
    </w:p>
    <w:p>
      <w:r/>
    </w:p>
    <w:p>
      <w:r>
        <w:t>-</w:t>
      </w:r>
    </w:p>
    <w:p>
      <w:r/>
    </w:p>
    <w:p>
      <w:r>
        <w:t>28,662</w:t>
      </w:r>
    </w:p>
    <w:p>
      <w:r/>
    </w:p>
    <w:p>
      <w:r>
        <w:t xml:space="preserve">一、营业收入 </w:t>
      </w:r>
    </w:p>
    <w:p>
      <w:r/>
    </w:p>
    <w:p>
      <w:r>
        <w:t xml:space="preserve">减：营业成本 </w:t>
      </w:r>
    </w:p>
    <w:p>
      <w:r/>
    </w:p>
    <w:p>
      <w:r>
        <w:t xml:space="preserve">税金及附加 </w:t>
      </w:r>
    </w:p>
    <w:p>
      <w:r/>
    </w:p>
    <w:p>
      <w:r>
        <w:t xml:space="preserve">销售费用 </w:t>
      </w:r>
    </w:p>
    <w:p>
      <w:r/>
    </w:p>
    <w:p>
      <w:r>
        <w:t xml:space="preserve">管理费用 </w:t>
      </w:r>
    </w:p>
    <w:p>
      <w:r/>
    </w:p>
    <w:p>
      <w:r>
        <w:t xml:space="preserve">研发费用 </w:t>
      </w:r>
    </w:p>
    <w:p>
      <w:r/>
    </w:p>
    <w:p>
      <w:r>
        <w:t xml:space="preserve">财务费用 </w:t>
      </w:r>
    </w:p>
    <w:p>
      <w:r/>
    </w:p>
    <w:p>
      <w:r>
        <w:t xml:space="preserve">其中：利息费用 </w:t>
      </w:r>
    </w:p>
    <w:p>
      <w:r/>
    </w:p>
    <w:p>
      <w:r>
        <w:t xml:space="preserve">利息收入 </w:t>
      </w:r>
    </w:p>
    <w:p>
      <w:r/>
    </w:p>
    <w:p>
      <w:r>
        <w:t xml:space="preserve">资产减值损失 </w:t>
      </w:r>
    </w:p>
    <w:p>
      <w:r/>
    </w:p>
    <w:p>
      <w:r>
        <w:t xml:space="preserve">信用减值损失 </w:t>
      </w:r>
    </w:p>
    <w:p>
      <w:r/>
    </w:p>
    <w:p>
      <w:r>
        <w:t xml:space="preserve">加：其他收益 </w:t>
      </w:r>
    </w:p>
    <w:p>
      <w:r/>
    </w:p>
    <w:p>
      <w:r>
        <w:t xml:space="preserve">投资收益（损失以“－”号填列） </w:t>
      </w:r>
    </w:p>
    <w:p>
      <w:r/>
    </w:p>
    <w:p>
      <w:r>
        <w:t>十六、5</w:t>
      </w:r>
    </w:p>
    <w:p>
      <w:r/>
    </w:p>
    <w:p>
      <w:r>
        <w:t xml:space="preserve">2,285,396 </w:t>
      </w:r>
    </w:p>
    <w:p>
      <w:r/>
    </w:p>
    <w:p>
      <w:r>
        <w:t>1,713,777</w:t>
      </w:r>
    </w:p>
    <w:p>
      <w:r/>
    </w:p>
    <w:p>
      <w:r>
        <w:t xml:space="preserve">其中：对联营企业和合营企业的投资收益 </w:t>
      </w:r>
    </w:p>
    <w:p>
      <w:r/>
    </w:p>
    <w:p>
      <w:r>
        <w:t>十六、5</w:t>
      </w:r>
    </w:p>
    <w:p>
      <w:r/>
    </w:p>
    <w:p>
      <w:r>
        <w:t xml:space="preserve">199,892 </w:t>
      </w:r>
    </w:p>
    <w:p>
      <w:r/>
    </w:p>
    <w:p>
      <w:r>
        <w:t xml:space="preserve">公允价值变动收益（损失以“－”号填列） </w:t>
      </w:r>
    </w:p>
    <w:p>
      <w:r/>
    </w:p>
    <w:p>
      <w:r>
        <w:t xml:space="preserve">- </w:t>
      </w:r>
    </w:p>
    <w:p>
      <w:r/>
    </w:p>
    <w:p>
      <w:r>
        <w:t>351,651</w:t>
      </w:r>
    </w:p>
    <w:p>
      <w:r/>
    </w:p>
    <w:p>
      <w:r>
        <w:t>-36,110</w:t>
      </w:r>
    </w:p>
    <w:p>
      <w:r/>
    </w:p>
    <w:p>
      <w:r>
        <w:t xml:space="preserve">资产处置收益（损失以“－”号填列） </w:t>
      </w:r>
    </w:p>
    <w:p>
      <w:r/>
    </w:p>
    <w:p>
      <w:r>
        <w:t xml:space="preserve">二、营业利润（亏损以“－”号填列） </w:t>
      </w:r>
    </w:p>
    <w:p>
      <w:r/>
    </w:p>
    <w:p>
      <w:r>
        <w:t xml:space="preserve">加：营业外收入 </w:t>
      </w:r>
    </w:p>
    <w:p>
      <w:r/>
    </w:p>
    <w:p>
      <w:r>
        <w:t xml:space="preserve">减：营业外支出 </w:t>
      </w:r>
    </w:p>
    <w:p>
      <w:r/>
    </w:p>
    <w:p>
      <w:r>
        <w:t xml:space="preserve">三、利润总额（亏损总额以“－”号填列） </w:t>
      </w:r>
    </w:p>
    <w:p>
      <w:r/>
    </w:p>
    <w:p>
      <w:r>
        <w:t xml:space="preserve">减：所得税费用 </w:t>
      </w:r>
    </w:p>
    <w:p>
      <w:r/>
    </w:p>
    <w:p>
      <w:r>
        <w:t xml:space="preserve">四、净利润（净亏损以“－”号填列） </w:t>
      </w:r>
    </w:p>
    <w:p>
      <w:r/>
    </w:p>
    <w:p>
      <w:r>
        <w:t xml:space="preserve">36,054 </w:t>
      </w:r>
    </w:p>
    <w:p>
      <w:r/>
    </w:p>
    <w:p>
      <w:r>
        <w:t>1,070,857</w:t>
      </w:r>
    </w:p>
    <w:p>
      <w:r/>
    </w:p>
    <w:p>
      <w:r>
        <w:t xml:space="preserve">688,685 </w:t>
      </w:r>
    </w:p>
    <w:p>
      <w:r/>
    </w:p>
    <w:p>
      <w:r>
        <w:t>1,254,467</w:t>
      </w:r>
    </w:p>
    <w:p>
      <w:r/>
    </w:p>
    <w:p>
      <w:r>
        <w:t xml:space="preserve">212,426 </w:t>
      </w:r>
    </w:p>
    <w:p>
      <w:r/>
    </w:p>
    <w:p>
      <w:r>
        <w:t>21,653</w:t>
      </w:r>
    </w:p>
    <w:p>
      <w:r/>
    </w:p>
    <w:p>
      <w:r>
        <w:t xml:space="preserve">210,432 </w:t>
      </w:r>
    </w:p>
    <w:p>
      <w:r/>
    </w:p>
    <w:p>
      <w:r>
        <w:t>207,134</w:t>
      </w:r>
    </w:p>
    <w:p>
      <w:r/>
    </w:p>
    <w:p>
      <w:r>
        <w:t xml:space="preserve">690,679 </w:t>
      </w:r>
    </w:p>
    <w:p>
      <w:r/>
    </w:p>
    <w:p>
      <w:r>
        <w:t>1,068,986</w:t>
      </w:r>
    </w:p>
    <w:p>
      <w:r/>
    </w:p>
    <w:p>
      <w:r>
        <w:t xml:space="preserve">-2,674 </w:t>
      </w:r>
    </w:p>
    <w:p>
      <w:r/>
    </w:p>
    <w:p>
      <w:r>
        <w:t>-344,860</w:t>
      </w:r>
    </w:p>
    <w:p>
      <w:r/>
    </w:p>
    <w:p>
      <w:r>
        <w:t xml:space="preserve">693,353 </w:t>
      </w:r>
    </w:p>
    <w:p>
      <w:r/>
    </w:p>
    <w:p>
      <w:r>
        <w:t>1,413,846</w:t>
      </w:r>
    </w:p>
    <w:p>
      <w:r/>
    </w:p>
    <w:p>
      <w:r>
        <w:t xml:space="preserve">（一）持续经营净利润（净亏损以“－”号填列） </w:t>
      </w:r>
    </w:p>
    <w:p>
      <w:r/>
    </w:p>
    <w:p>
      <w:r>
        <w:t xml:space="preserve">693,353 </w:t>
      </w:r>
    </w:p>
    <w:p>
      <w:r/>
    </w:p>
    <w:p>
      <w:r>
        <w:t>1,413,846</w:t>
      </w:r>
    </w:p>
    <w:p>
      <w:r/>
    </w:p>
    <w:p>
      <w:r>
        <w:t xml:space="preserve">五、其他综合收益的税后净额 </w:t>
      </w:r>
    </w:p>
    <w:p>
      <w:r/>
    </w:p>
    <w:p>
      <w:r>
        <w:t xml:space="preserve">（一）不能重分类进损益的其他综合收益 </w:t>
      </w:r>
    </w:p>
    <w:p>
      <w:r/>
    </w:p>
    <w:p>
      <w:r>
        <w:t xml:space="preserve">1.其他权益工具投资公允价值变动 </w:t>
      </w:r>
    </w:p>
    <w:p>
      <w:r/>
    </w:p>
    <w:p>
      <w:r>
        <w:t xml:space="preserve">（二）将重分类进损益的其他综合收益 </w:t>
      </w:r>
    </w:p>
    <w:p>
      <w:r/>
    </w:p>
    <w:p>
      <w:r>
        <w:t xml:space="preserve">1.可供出售金融资产公允价值变动损益 </w:t>
      </w:r>
    </w:p>
    <w:p>
      <w:r/>
    </w:p>
    <w:p>
      <w:r>
        <w:t xml:space="preserve">六、综合收益总额 </w:t>
      </w:r>
    </w:p>
    <w:p>
      <w:r/>
    </w:p>
    <w:p>
      <w:r>
        <w:t xml:space="preserve">-5,880 </w:t>
      </w:r>
    </w:p>
    <w:p>
      <w:r/>
    </w:p>
    <w:p>
      <w:r>
        <w:t xml:space="preserve">-5,880 </w:t>
      </w:r>
    </w:p>
    <w:p>
      <w:r/>
    </w:p>
    <w:p>
      <w:r>
        <w:t xml:space="preserve">-5,880 </w:t>
      </w:r>
    </w:p>
    <w:p>
      <w:r/>
    </w:p>
    <w:p>
      <w:r>
        <w:t>-39,065</w:t>
      </w:r>
    </w:p>
    <w:p>
      <w:r/>
    </w:p>
    <w:p>
      <w:r>
        <w:t>-</w:t>
      </w:r>
    </w:p>
    <w:p>
      <w:r/>
    </w:p>
    <w:p>
      <w:r>
        <w:t>-</w:t>
      </w:r>
    </w:p>
    <w:p>
      <w:r/>
    </w:p>
    <w:p>
      <w:r>
        <w:t xml:space="preserve">- </w:t>
      </w:r>
    </w:p>
    <w:p>
      <w:r/>
    </w:p>
    <w:p>
      <w:r>
        <w:t xml:space="preserve">- </w:t>
      </w:r>
    </w:p>
    <w:p>
      <w:r/>
    </w:p>
    <w:p>
      <w:r>
        <w:t>-39,065</w:t>
      </w:r>
    </w:p>
    <w:p>
      <w:r/>
    </w:p>
    <w:p>
      <w:r>
        <w:t>-39,065</w:t>
      </w:r>
    </w:p>
    <w:p>
      <w:r/>
    </w:p>
    <w:p>
      <w:r>
        <w:t xml:space="preserve">687,473 </w:t>
      </w:r>
    </w:p>
    <w:p>
      <w:r/>
    </w:p>
    <w:p>
      <w:r>
        <w:t>1,374,781</w:t>
      </w:r>
    </w:p>
    <w:p>
      <w:r/>
    </w:p>
    <w:p>
      <w:r>
        <w:t xml:space="preserve">公司负责人：卢东亮             主管会计工作负责人：王军         会计机构负责人：赵红梅  </w:t>
      </w:r>
    </w:p>
    <w:p>
      <w:r/>
    </w:p>
    <w:p>
      <w:r>
        <w:t xml:space="preserve">118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合并现金流量表 </w:t>
      </w:r>
    </w:p>
    <w:p>
      <w:r/>
    </w:p>
    <w:p>
      <w:r>
        <w:t xml:space="preserve">2018 年 1—12 月 </w:t>
      </w:r>
    </w:p>
    <w:p>
      <w:r/>
    </w:p>
    <w:p>
      <w:r>
        <w:t xml:space="preserve">项目 </w:t>
      </w:r>
    </w:p>
    <w:p>
      <w:r/>
    </w:p>
    <w:p>
      <w:r>
        <w:t xml:space="preserve">附注 </w:t>
      </w:r>
    </w:p>
    <w:p>
      <w:r/>
    </w:p>
    <w:p>
      <w:r>
        <w:t xml:space="preserve">单位：千元  币种：人民币 </w:t>
      </w:r>
    </w:p>
    <w:p>
      <w:r>
        <w:t xml:space="preserve">2017年度 </w:t>
      </w:r>
    </w:p>
    <w:p>
      <w:r>
        <w:t xml:space="preserve">（经重述） </w:t>
      </w:r>
    </w:p>
    <w:p>
      <w:r/>
    </w:p>
    <w:p>
      <w:r>
        <w:t xml:space="preserve">2018年度 </w:t>
      </w:r>
    </w:p>
    <w:p>
      <w:r/>
    </w:p>
    <w:p>
      <w:r>
        <w:t xml:space="preserve">一、经营活动产生的现金流量： </w:t>
      </w:r>
    </w:p>
    <w:p>
      <w:r/>
    </w:p>
    <w:p>
      <w:r>
        <w:t xml:space="preserve">销售商品、提供劳务收到的现金 </w:t>
      </w:r>
    </w:p>
    <w:p>
      <w:r/>
    </w:p>
    <w:p>
      <w:r>
        <w:t xml:space="preserve">155,373,095 </w:t>
      </w:r>
    </w:p>
    <w:p>
      <w:r/>
    </w:p>
    <w:p>
      <w:r>
        <w:t>163,211,182</w:t>
      </w:r>
    </w:p>
    <w:p>
      <w:r/>
    </w:p>
    <w:p>
      <w:r>
        <w:t xml:space="preserve">收到的税费返还 </w:t>
      </w:r>
    </w:p>
    <w:p>
      <w:r/>
    </w:p>
    <w:p>
      <w:r>
        <w:t xml:space="preserve">24,204 </w:t>
      </w:r>
    </w:p>
    <w:p>
      <w:r/>
    </w:p>
    <w:p>
      <w:r>
        <w:t>64,608</w:t>
      </w:r>
    </w:p>
    <w:p>
      <w:r/>
    </w:p>
    <w:p>
      <w:r>
        <w:t xml:space="preserve">收到其他与经营活动有关的现金 </w:t>
      </w:r>
    </w:p>
    <w:p>
      <w:r/>
    </w:p>
    <w:p>
      <w:r>
        <w:t>七、59(1)</w:t>
      </w:r>
    </w:p>
    <w:p>
      <w:r/>
    </w:p>
    <w:p>
      <w:r>
        <w:t xml:space="preserve">1,838,349 </w:t>
      </w:r>
    </w:p>
    <w:p>
      <w:r/>
    </w:p>
    <w:p>
      <w:r>
        <w:t>1,226,172</w:t>
      </w:r>
    </w:p>
    <w:p>
      <w:r/>
    </w:p>
    <w:p>
      <w:r>
        <w:t xml:space="preserve">经营活动现金流入小计 </w:t>
      </w:r>
    </w:p>
    <w:p>
      <w:r/>
    </w:p>
    <w:p>
      <w:r>
        <w:t xml:space="preserve">购买商品、接受劳务支付的现金 </w:t>
      </w:r>
    </w:p>
    <w:p>
      <w:r/>
    </w:p>
    <w:p>
      <w:r>
        <w:t xml:space="preserve">支付给职工以及为职工支付的现金 </w:t>
      </w:r>
    </w:p>
    <w:p>
      <w:r/>
    </w:p>
    <w:p>
      <w:r>
        <w:t xml:space="preserve">支付的各项税费 </w:t>
      </w:r>
    </w:p>
    <w:p>
      <w:r/>
    </w:p>
    <w:p>
      <w:r>
        <w:t xml:space="preserve">157,235,648 </w:t>
      </w:r>
    </w:p>
    <w:p>
      <w:r/>
    </w:p>
    <w:p>
      <w:r>
        <w:t>164,501,962</w:t>
      </w:r>
    </w:p>
    <w:p>
      <w:r/>
    </w:p>
    <w:p>
      <w:r>
        <w:t xml:space="preserve">126,023,473 </w:t>
      </w:r>
    </w:p>
    <w:p>
      <w:r/>
    </w:p>
    <w:p>
      <w:r>
        <w:t>134,065,794</w:t>
      </w:r>
    </w:p>
    <w:p>
      <w:r/>
    </w:p>
    <w:p>
      <w:r>
        <w:t xml:space="preserve">7,312,061 </w:t>
      </w:r>
    </w:p>
    <w:p>
      <w:r/>
    </w:p>
    <w:p>
      <w:r>
        <w:t>6,770,404</w:t>
      </w:r>
    </w:p>
    <w:p>
      <w:r/>
    </w:p>
    <w:p>
      <w:r>
        <w:t xml:space="preserve">5,307,868 </w:t>
      </w:r>
    </w:p>
    <w:p>
      <w:r/>
    </w:p>
    <w:p>
      <w:r>
        <w:t>5,969,745</w:t>
      </w:r>
    </w:p>
    <w:p>
      <w:r/>
    </w:p>
    <w:p>
      <w:r>
        <w:t xml:space="preserve">支付其他与经营活动有关的现金 </w:t>
      </w:r>
    </w:p>
    <w:p>
      <w:r/>
    </w:p>
    <w:p>
      <w:r>
        <w:t>七、59(2)</w:t>
      </w:r>
    </w:p>
    <w:p>
      <w:r/>
    </w:p>
    <w:p>
      <w:r>
        <w:t xml:space="preserve">5,406,756 </w:t>
      </w:r>
    </w:p>
    <w:p>
      <w:r/>
    </w:p>
    <w:p>
      <w:r>
        <w:t>4,344,622</w:t>
      </w:r>
    </w:p>
    <w:p>
      <w:r/>
    </w:p>
    <w:p>
      <w:r>
        <w:t xml:space="preserve">经营活动现金流出小计 </w:t>
      </w:r>
    </w:p>
    <w:p>
      <w:r/>
    </w:p>
    <w:p>
      <w:r>
        <w:t xml:space="preserve">144,050,158 </w:t>
      </w:r>
    </w:p>
    <w:p>
      <w:r/>
    </w:p>
    <w:p>
      <w:r>
        <w:t>151,150,565</w:t>
      </w:r>
    </w:p>
    <w:p>
      <w:r/>
    </w:p>
    <w:p>
      <w:r>
        <w:t xml:space="preserve">经营活动产生的现金流量净额 </w:t>
      </w:r>
    </w:p>
    <w:p>
      <w:r/>
    </w:p>
    <w:p>
      <w:r>
        <w:t>七、60(1)</w:t>
      </w:r>
    </w:p>
    <w:p>
      <w:r/>
    </w:p>
    <w:p>
      <w:r>
        <w:t xml:space="preserve">13,185,490 </w:t>
      </w:r>
    </w:p>
    <w:p>
      <w:r/>
    </w:p>
    <w:p>
      <w:r>
        <w:t>13,351,397</w:t>
      </w:r>
    </w:p>
    <w:p>
      <w:r/>
    </w:p>
    <w:p>
      <w:r>
        <w:t xml:space="preserve">二、投资活动产生的现金流量： </w:t>
      </w:r>
    </w:p>
    <w:p>
      <w:r/>
    </w:p>
    <w:p>
      <w:r>
        <w:t xml:space="preserve">收回投资收到的现金 </w:t>
      </w:r>
    </w:p>
    <w:p>
      <w:r/>
    </w:p>
    <w:p>
      <w:r>
        <w:t xml:space="preserve">取得投资收益收到的现金 </w:t>
      </w:r>
    </w:p>
    <w:p>
      <w:r/>
    </w:p>
    <w:p>
      <w:r>
        <w:t>处置固定资产、无形资产和其他长期资产收回的现金净</w:t>
      </w:r>
    </w:p>
    <w:p>
      <w:r>
        <w:t xml:space="preserve">额 </w:t>
      </w:r>
    </w:p>
    <w:p>
      <w:r/>
    </w:p>
    <w:p>
      <w:r>
        <w:t xml:space="preserve">228,816 </w:t>
      </w:r>
    </w:p>
    <w:p>
      <w:r/>
    </w:p>
    <w:p>
      <w:r>
        <w:t>34,031</w:t>
      </w:r>
    </w:p>
    <w:p>
      <w:r/>
    </w:p>
    <w:p>
      <w:r>
        <w:t xml:space="preserve">437,897 </w:t>
      </w:r>
    </w:p>
    <w:p>
      <w:r/>
    </w:p>
    <w:p>
      <w:r>
        <w:t>135,465</w:t>
      </w:r>
    </w:p>
    <w:p>
      <w:r/>
    </w:p>
    <w:p>
      <w:r>
        <w:t xml:space="preserve">564,791 </w:t>
      </w:r>
    </w:p>
    <w:p>
      <w:r/>
    </w:p>
    <w:p>
      <w:r>
        <w:t>478,536</w:t>
      </w:r>
    </w:p>
    <w:p>
      <w:r/>
    </w:p>
    <w:p>
      <w:r>
        <w:t xml:space="preserve">处置子公司及其他营业单位收到的现金净额 </w:t>
      </w:r>
    </w:p>
    <w:p>
      <w:r/>
    </w:p>
    <w:p>
      <w:r>
        <w:t>七、60(3)</w:t>
      </w:r>
    </w:p>
    <w:p>
      <w:r/>
    </w:p>
    <w:p>
      <w:r>
        <w:t xml:space="preserve">6,558 </w:t>
      </w:r>
    </w:p>
    <w:p>
      <w:r/>
    </w:p>
    <w:p>
      <w:r>
        <w:t>5,631,298</w:t>
      </w:r>
    </w:p>
    <w:p>
      <w:r/>
    </w:p>
    <w:p>
      <w:r>
        <w:t xml:space="preserve">取得子公司及其他营业单位收到的现金净额 </w:t>
      </w:r>
    </w:p>
    <w:p>
      <w:r/>
    </w:p>
    <w:p>
      <w:r>
        <w:t>七、60(2)</w:t>
      </w:r>
    </w:p>
    <w:p>
      <w:r/>
    </w:p>
    <w:p>
      <w:r>
        <w:t xml:space="preserve">255,650 </w:t>
      </w:r>
    </w:p>
    <w:p>
      <w:r/>
    </w:p>
    <w:p>
      <w:r>
        <w:t>255,152</w:t>
      </w:r>
    </w:p>
    <w:p>
      <w:r/>
    </w:p>
    <w:p>
      <w:r>
        <w:t xml:space="preserve">收到其他与投资活动有关的现金 </w:t>
      </w:r>
    </w:p>
    <w:p>
      <w:r/>
    </w:p>
    <w:p>
      <w:r>
        <w:t>七、59(3)</w:t>
      </w:r>
    </w:p>
    <w:p>
      <w:r/>
    </w:p>
    <w:p>
      <w:r>
        <w:t xml:space="preserve">72,706 </w:t>
      </w:r>
    </w:p>
    <w:p>
      <w:r/>
    </w:p>
    <w:p>
      <w:r>
        <w:t>1,436,098</w:t>
      </w:r>
    </w:p>
    <w:p>
      <w:r/>
    </w:p>
    <w:p>
      <w:r>
        <w:t xml:space="preserve">投资活动现金流入小计 </w:t>
      </w:r>
    </w:p>
    <w:p>
      <w:r/>
    </w:p>
    <w:p>
      <w:r>
        <w:t xml:space="preserve">1,566,418 </w:t>
      </w:r>
    </w:p>
    <w:p>
      <w:r/>
    </w:p>
    <w:p>
      <w:r>
        <w:t>7,970,580</w:t>
      </w:r>
    </w:p>
    <w:p>
      <w:r/>
    </w:p>
    <w:p>
      <w:r>
        <w:t xml:space="preserve">购建固定资产、无形资产和其他长期资产支付的现金 </w:t>
      </w:r>
    </w:p>
    <w:p>
      <w:r/>
    </w:p>
    <w:p>
      <w:r>
        <w:t xml:space="preserve">6,852,022 </w:t>
      </w:r>
    </w:p>
    <w:p>
      <w:r/>
    </w:p>
    <w:p>
      <w:r>
        <w:t>9,369,212</w:t>
      </w:r>
    </w:p>
    <w:p>
      <w:r/>
    </w:p>
    <w:p>
      <w:r>
        <w:t xml:space="preserve">投资支付的现金 </w:t>
      </w:r>
    </w:p>
    <w:p>
      <w:r/>
    </w:p>
    <w:p>
      <w:r>
        <w:t xml:space="preserve">356,300 </w:t>
      </w:r>
    </w:p>
    <w:p>
      <w:r/>
    </w:p>
    <w:p>
      <w:r>
        <w:t>2,720,731</w:t>
      </w:r>
    </w:p>
    <w:p>
      <w:r/>
    </w:p>
    <w:p>
      <w:r>
        <w:t xml:space="preserve">支付其他与投资活动有关的现金 </w:t>
      </w:r>
    </w:p>
    <w:p>
      <w:r/>
    </w:p>
    <w:p>
      <w:r>
        <w:t>七、59(4)</w:t>
      </w:r>
    </w:p>
    <w:p>
      <w:r/>
    </w:p>
    <w:p>
      <w:r>
        <w:t xml:space="preserve">53,779 </w:t>
      </w:r>
    </w:p>
    <w:p>
      <w:r/>
    </w:p>
    <w:p>
      <w:r>
        <w:t>1,623,951</w:t>
      </w:r>
    </w:p>
    <w:p>
      <w:r/>
    </w:p>
    <w:p>
      <w:r>
        <w:t xml:space="preserve">投资活动现金流出小计 </w:t>
      </w:r>
    </w:p>
    <w:p>
      <w:r/>
    </w:p>
    <w:p>
      <w:r>
        <w:t xml:space="preserve">投资活动产生的现金流量净额 </w:t>
      </w:r>
    </w:p>
    <w:p>
      <w:r/>
    </w:p>
    <w:p>
      <w:r>
        <w:t xml:space="preserve">7,262,101 </w:t>
      </w:r>
    </w:p>
    <w:p>
      <w:r/>
    </w:p>
    <w:p>
      <w:r>
        <w:t>13,713,894</w:t>
      </w:r>
    </w:p>
    <w:p>
      <w:r/>
    </w:p>
    <w:p>
      <w:r>
        <w:t xml:space="preserve">-5,695,683 </w:t>
      </w:r>
    </w:p>
    <w:p>
      <w:r/>
    </w:p>
    <w:p>
      <w:r>
        <w:t>-5,743,314</w:t>
      </w:r>
    </w:p>
    <w:p>
      <w:r/>
    </w:p>
    <w:p>
      <w:r>
        <w:t xml:space="preserve">119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三、筹资活动产生的现金流量： </w:t>
      </w:r>
    </w:p>
    <w:p>
      <w:r/>
    </w:p>
    <w:p>
      <w:r>
        <w:t xml:space="preserve">吸收投资收到的现金 </w:t>
      </w:r>
    </w:p>
    <w:p>
      <w:r/>
    </w:p>
    <w:p>
      <w:r>
        <w:t xml:space="preserve">其中：子公司吸收少数股东投资收到的现金 </w:t>
      </w:r>
    </w:p>
    <w:p>
      <w:r/>
    </w:p>
    <w:p>
      <w:r>
        <w:t xml:space="preserve">发行其他权益工具收到的现金 </w:t>
      </w:r>
    </w:p>
    <w:p>
      <w:r/>
    </w:p>
    <w:p>
      <w:r>
        <w:t xml:space="preserve">取得借款收到的现金 </w:t>
      </w:r>
    </w:p>
    <w:p>
      <w:r/>
    </w:p>
    <w:p>
      <w:r>
        <w:t xml:space="preserve">发行债券收到的现金 </w:t>
      </w:r>
    </w:p>
    <w:p>
      <w:r/>
    </w:p>
    <w:p>
      <w:r>
        <w:t xml:space="preserve">907,506 </w:t>
      </w:r>
    </w:p>
    <w:p>
      <w:r/>
    </w:p>
    <w:p>
      <w:r>
        <w:t>12,718,761</w:t>
      </w:r>
    </w:p>
    <w:p>
      <w:r/>
    </w:p>
    <w:p>
      <w:r>
        <w:t xml:space="preserve">837,621 </w:t>
      </w:r>
    </w:p>
    <w:p>
      <w:r/>
    </w:p>
    <w:p>
      <w:r>
        <w:t>12,718,761</w:t>
      </w:r>
    </w:p>
    <w:p>
      <w:r/>
    </w:p>
    <w:p>
      <w:r>
        <w:t xml:space="preserve">2,000,000 </w:t>
      </w:r>
    </w:p>
    <w:p>
      <w:r/>
    </w:p>
    <w:p>
      <w:r>
        <w:t>-</w:t>
      </w:r>
    </w:p>
    <w:p>
      <w:r/>
    </w:p>
    <w:p>
      <w:r>
        <w:t xml:space="preserve">79,222,696 </w:t>
      </w:r>
    </w:p>
    <w:p>
      <w:r/>
    </w:p>
    <w:p>
      <w:r>
        <w:t>91,562,832</w:t>
      </w:r>
    </w:p>
    <w:p>
      <w:r/>
    </w:p>
    <w:p>
      <w:r>
        <w:t xml:space="preserve">13,285,840 </w:t>
      </w:r>
    </w:p>
    <w:p>
      <w:r/>
    </w:p>
    <w:p>
      <w:r>
        <w:t>3,500,000</w:t>
      </w:r>
    </w:p>
    <w:p>
      <w:r/>
    </w:p>
    <w:p>
      <w:r>
        <w:t xml:space="preserve">收到其他与筹资活动有关的现金 </w:t>
      </w:r>
    </w:p>
    <w:p>
      <w:r/>
    </w:p>
    <w:p>
      <w:r>
        <w:t xml:space="preserve">七、59(5) </w:t>
      </w:r>
    </w:p>
    <w:p>
      <w:r/>
    </w:p>
    <w:p>
      <w:r>
        <w:t xml:space="preserve">1,312,015 </w:t>
      </w:r>
    </w:p>
    <w:p>
      <w:r/>
    </w:p>
    <w:p>
      <w:r>
        <w:t>1,000,036</w:t>
      </w:r>
    </w:p>
    <w:p>
      <w:r/>
    </w:p>
    <w:p>
      <w:r>
        <w:t xml:space="preserve">筹资活动现金流入小计 </w:t>
      </w:r>
    </w:p>
    <w:p>
      <w:r/>
    </w:p>
    <w:p>
      <w:r>
        <w:t xml:space="preserve">同一控制下企业合并所支付的对价 </w:t>
      </w:r>
    </w:p>
    <w:p>
      <w:r/>
    </w:p>
    <w:p>
      <w:r>
        <w:t xml:space="preserve">偿还债务支付的现金 </w:t>
      </w:r>
    </w:p>
    <w:p>
      <w:r/>
    </w:p>
    <w:p>
      <w:r>
        <w:t xml:space="preserve">96,728,057 </w:t>
      </w:r>
    </w:p>
    <w:p>
      <w:r/>
    </w:p>
    <w:p>
      <w:r>
        <w:t>108,781,629</w:t>
      </w:r>
    </w:p>
    <w:p>
      <w:r/>
    </w:p>
    <w:p>
      <w:r>
        <w:t xml:space="preserve">373,495 </w:t>
      </w:r>
    </w:p>
    <w:p>
      <w:r/>
    </w:p>
    <w:p>
      <w:r>
        <w:t>176,848</w:t>
      </w:r>
    </w:p>
    <w:p>
      <w:r/>
    </w:p>
    <w:p>
      <w:r>
        <w:t xml:space="preserve">99,880,820 </w:t>
      </w:r>
    </w:p>
    <w:p>
      <w:r/>
    </w:p>
    <w:p>
      <w:r>
        <w:t>99,166,459</w:t>
      </w:r>
    </w:p>
    <w:p>
      <w:r/>
    </w:p>
    <w:p>
      <w:r>
        <w:t xml:space="preserve">分配股利、利润或偿付利息支付的现金 </w:t>
      </w:r>
    </w:p>
    <w:p>
      <w:r/>
    </w:p>
    <w:p>
      <w:r>
        <w:t xml:space="preserve">5,772,765 </w:t>
      </w:r>
    </w:p>
    <w:p>
      <w:r/>
    </w:p>
    <w:p>
      <w:r>
        <w:t>5,542,484</w:t>
      </w:r>
    </w:p>
    <w:p>
      <w:r/>
    </w:p>
    <w:p>
      <w:r>
        <w:t xml:space="preserve">其中：子公司支付给少数股东的股利、利润 </w:t>
      </w:r>
    </w:p>
    <w:p>
      <w:r/>
    </w:p>
    <w:p>
      <w:r>
        <w:t xml:space="preserve">327,645 </w:t>
      </w:r>
    </w:p>
    <w:p>
      <w:r/>
    </w:p>
    <w:p>
      <w:r>
        <w:t>309,465</w:t>
      </w:r>
    </w:p>
    <w:p>
      <w:r/>
    </w:p>
    <w:p>
      <w:r>
        <w:t xml:space="preserve">购买少数股东股权 </w:t>
      </w:r>
    </w:p>
    <w:p>
      <w:r/>
    </w:p>
    <w:p>
      <w:r>
        <w:t xml:space="preserve">偿还其他权益工具所支付的现金 </w:t>
      </w:r>
    </w:p>
    <w:p>
      <w:r/>
    </w:p>
    <w:p>
      <w:r>
        <w:t xml:space="preserve">其他权益工具派息所支付的现金 </w:t>
      </w:r>
    </w:p>
    <w:p>
      <w:r/>
    </w:p>
    <w:p>
      <w:r>
        <w:t xml:space="preserve">3,765 </w:t>
      </w:r>
    </w:p>
    <w:p>
      <w:r/>
    </w:p>
    <w:p>
      <w:r>
        <w:t>1,413,289</w:t>
      </w:r>
    </w:p>
    <w:p>
      <w:r/>
    </w:p>
    <w:p>
      <w:r>
        <w:t xml:space="preserve">2,417,758 </w:t>
      </w:r>
    </w:p>
    <w:p>
      <w:r/>
    </w:p>
    <w:p>
      <w:r>
        <w:t>2,895,910</w:t>
      </w:r>
    </w:p>
    <w:p>
      <w:r/>
    </w:p>
    <w:p>
      <w:r>
        <w:t xml:space="preserve">410,548 </w:t>
      </w:r>
    </w:p>
    <w:p>
      <w:r/>
    </w:p>
    <w:p>
      <w:r>
        <w:t>501,933</w:t>
      </w:r>
    </w:p>
    <w:p>
      <w:r/>
    </w:p>
    <w:p>
      <w:r>
        <w:t xml:space="preserve">支付其他与筹资活动有关的现金 </w:t>
      </w:r>
    </w:p>
    <w:p>
      <w:r/>
    </w:p>
    <w:p>
      <w:r>
        <w:t xml:space="preserve">七、59(6) </w:t>
      </w:r>
    </w:p>
    <w:p>
      <w:r/>
    </w:p>
    <w:p>
      <w:r>
        <w:t xml:space="preserve">4,135,382 </w:t>
      </w:r>
    </w:p>
    <w:p>
      <w:r/>
    </w:p>
    <w:p>
      <w:r>
        <w:t>2,483,700</w:t>
      </w:r>
    </w:p>
    <w:p>
      <w:r/>
    </w:p>
    <w:p>
      <w:r>
        <w:t xml:space="preserve">筹资活动现金流出小计 </w:t>
      </w:r>
    </w:p>
    <w:p>
      <w:r/>
    </w:p>
    <w:p>
      <w:r>
        <w:t xml:space="preserve">112,994,533 </w:t>
      </w:r>
    </w:p>
    <w:p>
      <w:r/>
    </w:p>
    <w:p>
      <w:r>
        <w:t>112,180,623</w:t>
      </w:r>
    </w:p>
    <w:p>
      <w:r/>
    </w:p>
    <w:p>
      <w:r>
        <w:t xml:space="preserve">筹资活动产生的现金流量净额 </w:t>
      </w:r>
    </w:p>
    <w:p>
      <w:r/>
    </w:p>
    <w:p>
      <w:r>
        <w:t xml:space="preserve">-16,266,476 </w:t>
      </w:r>
    </w:p>
    <w:p>
      <w:r/>
    </w:p>
    <w:p>
      <w:r>
        <w:t>-3,398,994</w:t>
      </w:r>
    </w:p>
    <w:p>
      <w:r/>
    </w:p>
    <w:p>
      <w:r>
        <w:t xml:space="preserve">四、汇率变动对现金及现金等价物的影响 </w:t>
      </w:r>
    </w:p>
    <w:p>
      <w:r/>
    </w:p>
    <w:p>
      <w:r>
        <w:t xml:space="preserve">71,455 </w:t>
      </w:r>
    </w:p>
    <w:p>
      <w:r/>
    </w:p>
    <w:p>
      <w:r>
        <w:t>-221,567</w:t>
      </w:r>
    </w:p>
    <w:p>
      <w:r/>
    </w:p>
    <w:p>
      <w:r>
        <w:t xml:space="preserve">五、现金及现金等价物净增加额 </w:t>
      </w:r>
    </w:p>
    <w:p>
      <w:r/>
    </w:p>
    <w:p>
      <w:r>
        <w:t xml:space="preserve">七、60(1) </w:t>
      </w:r>
    </w:p>
    <w:p>
      <w:r/>
    </w:p>
    <w:p>
      <w:r>
        <w:t xml:space="preserve">-8,705,214 </w:t>
      </w:r>
    </w:p>
    <w:p>
      <w:r/>
    </w:p>
    <w:p>
      <w:r>
        <w:t>3,987,522</w:t>
      </w:r>
    </w:p>
    <w:p>
      <w:r/>
    </w:p>
    <w:p>
      <w:r>
        <w:t xml:space="preserve">加：上年末现金及现金等价物余额 </w:t>
      </w:r>
    </w:p>
    <w:p>
      <w:r/>
    </w:p>
    <w:p>
      <w:r>
        <w:t xml:space="preserve">七、60(4) </w:t>
      </w:r>
    </w:p>
    <w:p>
      <w:r/>
    </w:p>
    <w:p>
      <w:r>
        <w:t xml:space="preserve">27,835,866 </w:t>
      </w:r>
    </w:p>
    <w:p>
      <w:r/>
    </w:p>
    <w:p>
      <w:r>
        <w:t>23,848,344</w:t>
      </w:r>
    </w:p>
    <w:p>
      <w:r/>
    </w:p>
    <w:p>
      <w:r>
        <w:t xml:space="preserve">六、年末现金及现金等价物余额 </w:t>
      </w:r>
    </w:p>
    <w:p>
      <w:r/>
    </w:p>
    <w:p>
      <w:r>
        <w:t xml:space="preserve">七、60(4) </w:t>
      </w:r>
    </w:p>
    <w:p>
      <w:r/>
    </w:p>
    <w:p>
      <w:r>
        <w:t xml:space="preserve">19,130,652 </w:t>
      </w:r>
    </w:p>
    <w:p>
      <w:r/>
    </w:p>
    <w:p>
      <w:r>
        <w:t>27,835,866</w:t>
      </w:r>
    </w:p>
    <w:p>
      <w:r/>
    </w:p>
    <w:p>
      <w:r>
        <w:t xml:space="preserve">公司负责人：卢东亮              主管会计工作负责人：王军          会计机构负责人：赵红梅 </w:t>
      </w:r>
    </w:p>
    <w:p>
      <w:r/>
    </w:p>
    <w:p>
      <w:r>
        <w:t xml:space="preserve">120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母公司现金流量表 </w:t>
      </w:r>
    </w:p>
    <w:p>
      <w:r/>
    </w:p>
    <w:p>
      <w:r>
        <w:t xml:space="preserve">2018 年 1—12 月 </w:t>
      </w:r>
    </w:p>
    <w:p>
      <w:r/>
    </w:p>
    <w:p>
      <w:r>
        <w:t xml:space="preserve">项目 </w:t>
      </w:r>
    </w:p>
    <w:p>
      <w:r/>
    </w:p>
    <w:p>
      <w:r>
        <w:t xml:space="preserve">附注 </w:t>
      </w:r>
    </w:p>
    <w:p>
      <w:r/>
    </w:p>
    <w:p>
      <w:r>
        <w:t xml:space="preserve">单位:千元  币种:人民币 </w:t>
      </w:r>
    </w:p>
    <w:p>
      <w:r>
        <w:t xml:space="preserve">2017年度 </w:t>
      </w:r>
    </w:p>
    <w:p>
      <w:r>
        <w:t xml:space="preserve">（经重述） </w:t>
      </w:r>
    </w:p>
    <w:p>
      <w:r/>
    </w:p>
    <w:p>
      <w:r>
        <w:t xml:space="preserve">2018年度 </w:t>
      </w:r>
    </w:p>
    <w:p>
      <w:r/>
    </w:p>
    <w:p>
      <w:r>
        <w:t xml:space="preserve">一、经营活动产生的现金流量： </w:t>
      </w:r>
    </w:p>
    <w:p>
      <w:r/>
    </w:p>
    <w:p>
      <w:r>
        <w:t xml:space="preserve">销售商品、提供劳务收到的现金 </w:t>
      </w:r>
    </w:p>
    <w:p>
      <w:r/>
    </w:p>
    <w:p>
      <w:r>
        <w:t xml:space="preserve">15,186,008 </w:t>
      </w:r>
    </w:p>
    <w:p>
      <w:r/>
    </w:p>
    <w:p>
      <w:r>
        <w:t>21,049,341</w:t>
      </w:r>
    </w:p>
    <w:p>
      <w:r/>
    </w:p>
    <w:p>
      <w:r>
        <w:t xml:space="preserve">收到的税费返还 </w:t>
      </w:r>
    </w:p>
    <w:p>
      <w:r/>
    </w:p>
    <w:p>
      <w:r>
        <w:t xml:space="preserve">收到其他与经营活动有关的现金 </w:t>
      </w:r>
    </w:p>
    <w:p>
      <w:r/>
    </w:p>
    <w:p>
      <w:r>
        <w:t xml:space="preserve">经营活动现金流入小计 </w:t>
      </w:r>
    </w:p>
    <w:p>
      <w:r/>
    </w:p>
    <w:p>
      <w:r>
        <w:t xml:space="preserve">购买商品、接受劳务支付的现金 </w:t>
      </w:r>
    </w:p>
    <w:p>
      <w:r/>
    </w:p>
    <w:p>
      <w:r>
        <w:t xml:space="preserve">支付给职工以及为职工支付的现金 </w:t>
      </w:r>
    </w:p>
    <w:p>
      <w:r/>
    </w:p>
    <w:p>
      <w:r>
        <w:t xml:space="preserve">支付的各项税费 </w:t>
      </w:r>
    </w:p>
    <w:p>
      <w:r/>
    </w:p>
    <w:p>
      <w:r>
        <w:t xml:space="preserve">支付其他与经营活动有关的现金 </w:t>
      </w:r>
    </w:p>
    <w:p>
      <w:r/>
    </w:p>
    <w:p>
      <w:r>
        <w:t xml:space="preserve">经营活动现金流出小计 </w:t>
      </w:r>
    </w:p>
    <w:p>
      <w:r/>
    </w:p>
    <w:p>
      <w:r>
        <w:t xml:space="preserve">经营活动产生的现金流量净额 </w:t>
      </w:r>
    </w:p>
    <w:p>
      <w:r/>
    </w:p>
    <w:p>
      <w:r>
        <w:t xml:space="preserve">二、投资活动产生的现金流量： </w:t>
      </w:r>
    </w:p>
    <w:p>
      <w:r/>
    </w:p>
    <w:p>
      <w:r>
        <w:t xml:space="preserve">收回投资收到的现金 </w:t>
      </w:r>
    </w:p>
    <w:p>
      <w:r/>
    </w:p>
    <w:p>
      <w:r>
        <w:t xml:space="preserve">取得投资收益收到的现金 </w:t>
      </w:r>
    </w:p>
    <w:p>
      <w:r/>
    </w:p>
    <w:p>
      <w:r>
        <w:t>处置固定资产、无形资产和其他长期资产收回的</w:t>
      </w:r>
    </w:p>
    <w:p>
      <w:r>
        <w:t xml:space="preserve">现金净额 </w:t>
      </w:r>
    </w:p>
    <w:p>
      <w:r/>
    </w:p>
    <w:p>
      <w:r>
        <w:t xml:space="preserve">5,211 </w:t>
      </w:r>
    </w:p>
    <w:p>
      <w:r/>
    </w:p>
    <w:p>
      <w:r>
        <w:t>7,958</w:t>
      </w:r>
    </w:p>
    <w:p>
      <w:r/>
    </w:p>
    <w:p>
      <w:r>
        <w:t xml:space="preserve">298,278 </w:t>
      </w:r>
    </w:p>
    <w:p>
      <w:r/>
    </w:p>
    <w:p>
      <w:r>
        <w:t>101,319</w:t>
      </w:r>
    </w:p>
    <w:p>
      <w:r/>
    </w:p>
    <w:p>
      <w:r>
        <w:t xml:space="preserve">15,489,497 </w:t>
      </w:r>
    </w:p>
    <w:p>
      <w:r/>
    </w:p>
    <w:p>
      <w:r>
        <w:t>21,158,618</w:t>
      </w:r>
    </w:p>
    <w:p>
      <w:r/>
    </w:p>
    <w:p>
      <w:r>
        <w:t xml:space="preserve">9,248,368 </w:t>
      </w:r>
    </w:p>
    <w:p>
      <w:r/>
    </w:p>
    <w:p>
      <w:r>
        <w:t>13,665,340</w:t>
      </w:r>
    </w:p>
    <w:p>
      <w:r/>
    </w:p>
    <w:p>
      <w:r>
        <w:t xml:space="preserve">2,226,390 </w:t>
      </w:r>
    </w:p>
    <w:p>
      <w:r/>
    </w:p>
    <w:p>
      <w:r>
        <w:t>1,770,734</w:t>
      </w:r>
    </w:p>
    <w:p>
      <w:r/>
    </w:p>
    <w:p>
      <w:r>
        <w:t xml:space="preserve">1,164,656 </w:t>
      </w:r>
    </w:p>
    <w:p>
      <w:r/>
    </w:p>
    <w:p>
      <w:r>
        <w:t>944,933</w:t>
      </w:r>
    </w:p>
    <w:p>
      <w:r/>
    </w:p>
    <w:p>
      <w:r>
        <w:t xml:space="preserve">595,358 </w:t>
      </w:r>
    </w:p>
    <w:p>
      <w:r/>
    </w:p>
    <w:p>
      <w:r>
        <w:t>1,666,346</w:t>
      </w:r>
    </w:p>
    <w:p>
      <w:r/>
    </w:p>
    <w:p>
      <w:r>
        <w:t xml:space="preserve">13,234,772 </w:t>
      </w:r>
    </w:p>
    <w:p>
      <w:r/>
    </w:p>
    <w:p>
      <w:r>
        <w:t>18,047,353</w:t>
      </w:r>
    </w:p>
    <w:p>
      <w:r/>
    </w:p>
    <w:p>
      <w:r>
        <w:t xml:space="preserve">2,254,725 </w:t>
      </w:r>
    </w:p>
    <w:p>
      <w:r/>
    </w:p>
    <w:p>
      <w:r>
        <w:t>3,111,265</w:t>
      </w:r>
    </w:p>
    <w:p>
      <w:r/>
    </w:p>
    <w:p>
      <w:r>
        <w:t xml:space="preserve">198,000 </w:t>
      </w:r>
    </w:p>
    <w:p>
      <w:r/>
    </w:p>
    <w:p>
      <w:r>
        <w:t>34,031</w:t>
      </w:r>
    </w:p>
    <w:p>
      <w:r/>
    </w:p>
    <w:p>
      <w:r>
        <w:t xml:space="preserve">1,317,865 </w:t>
      </w:r>
    </w:p>
    <w:p>
      <w:r/>
    </w:p>
    <w:p>
      <w:r>
        <w:t>1,661,722</w:t>
      </w:r>
    </w:p>
    <w:p>
      <w:r/>
    </w:p>
    <w:p>
      <w:r>
        <w:t xml:space="preserve">41,213 </w:t>
      </w:r>
    </w:p>
    <w:p>
      <w:r/>
    </w:p>
    <w:p>
      <w:r>
        <w:t>63,609</w:t>
      </w:r>
    </w:p>
    <w:p>
      <w:r/>
    </w:p>
    <w:p>
      <w:r>
        <w:t xml:space="preserve">处置子公司及其他营业单位收到的现金净额 </w:t>
      </w:r>
    </w:p>
    <w:p>
      <w:r/>
    </w:p>
    <w:p>
      <w:r>
        <w:t xml:space="preserve">- </w:t>
      </w:r>
    </w:p>
    <w:p>
      <w:r/>
    </w:p>
    <w:p>
      <w:r>
        <w:t>5,712,903</w:t>
      </w:r>
    </w:p>
    <w:p>
      <w:r/>
    </w:p>
    <w:p>
      <w:r>
        <w:t xml:space="preserve">收到其他与投资活动有关的现金 </w:t>
      </w:r>
    </w:p>
    <w:p>
      <w:r/>
    </w:p>
    <w:p>
      <w:r>
        <w:t xml:space="preserve">投资活动现金流入小计 </w:t>
      </w:r>
    </w:p>
    <w:p>
      <w:r/>
    </w:p>
    <w:p>
      <w:r>
        <w:t>购建固定资产、无形资产和其他长期资产支付的</w:t>
      </w:r>
    </w:p>
    <w:p>
      <w:r>
        <w:t xml:space="preserve">现金 </w:t>
      </w:r>
    </w:p>
    <w:p>
      <w:r/>
    </w:p>
    <w:p>
      <w:r>
        <w:t xml:space="preserve">投资支付的现金 </w:t>
      </w:r>
    </w:p>
    <w:p>
      <w:r/>
    </w:p>
    <w:p>
      <w:r>
        <w:t xml:space="preserve">14,047,613 </w:t>
      </w:r>
    </w:p>
    <w:p>
      <w:r/>
    </w:p>
    <w:p>
      <w:r>
        <w:t>19,248,792</w:t>
      </w:r>
    </w:p>
    <w:p>
      <w:r/>
    </w:p>
    <w:p>
      <w:r>
        <w:t xml:space="preserve">15,604,691 </w:t>
      </w:r>
    </w:p>
    <w:p>
      <w:r/>
    </w:p>
    <w:p>
      <w:r>
        <w:t>26,721,057</w:t>
      </w:r>
    </w:p>
    <w:p>
      <w:r/>
    </w:p>
    <w:p>
      <w:r>
        <w:t xml:space="preserve">397,725 </w:t>
      </w:r>
    </w:p>
    <w:p>
      <w:r/>
    </w:p>
    <w:p>
      <w:r>
        <w:t>1,337,732</w:t>
      </w:r>
    </w:p>
    <w:p>
      <w:r/>
    </w:p>
    <w:p>
      <w:r>
        <w:t xml:space="preserve">203,790 </w:t>
      </w:r>
    </w:p>
    <w:p>
      <w:r/>
    </w:p>
    <w:p>
      <w:r>
        <w:t>4,118,145</w:t>
      </w:r>
    </w:p>
    <w:p>
      <w:r/>
    </w:p>
    <w:p>
      <w:r>
        <w:t xml:space="preserve">取得子公司及其他营业单位支付的现金净额 </w:t>
      </w:r>
    </w:p>
    <w:p>
      <w:r/>
    </w:p>
    <w:p>
      <w:r>
        <w:t xml:space="preserve">4,211,043 </w:t>
      </w:r>
    </w:p>
    <w:p>
      <w:r/>
    </w:p>
    <w:p>
      <w:r>
        <w:t>15,387</w:t>
      </w:r>
    </w:p>
    <w:p>
      <w:r/>
    </w:p>
    <w:p>
      <w:r>
        <w:t xml:space="preserve">支付其他与投资活动有关的现金 </w:t>
      </w:r>
    </w:p>
    <w:p>
      <w:r/>
    </w:p>
    <w:p>
      <w:r>
        <w:t xml:space="preserve">投资活动现金流出小计 </w:t>
      </w:r>
    </w:p>
    <w:p>
      <w:r/>
    </w:p>
    <w:p>
      <w:r>
        <w:t xml:space="preserve">投资活动产生的现金流量净额 </w:t>
      </w:r>
    </w:p>
    <w:p>
      <w:r/>
    </w:p>
    <w:p>
      <w:r>
        <w:t xml:space="preserve">13,664,184 </w:t>
      </w:r>
    </w:p>
    <w:p>
      <w:r/>
    </w:p>
    <w:p>
      <w:r>
        <w:t>14,304,786</w:t>
      </w:r>
    </w:p>
    <w:p>
      <w:r/>
    </w:p>
    <w:p>
      <w:r>
        <w:t xml:space="preserve">18,476,742 </w:t>
      </w:r>
    </w:p>
    <w:p>
      <w:r/>
    </w:p>
    <w:p>
      <w:r>
        <w:t>19,776,050</w:t>
      </w:r>
    </w:p>
    <w:p>
      <w:r/>
    </w:p>
    <w:p>
      <w:r>
        <w:t xml:space="preserve">-2,872,051 </w:t>
      </w:r>
    </w:p>
    <w:p>
      <w:r/>
    </w:p>
    <w:p>
      <w:r>
        <w:t>6,945,007</w:t>
      </w:r>
    </w:p>
    <w:p>
      <w:r/>
    </w:p>
    <w:p>
      <w:r>
        <w:t xml:space="preserve">121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三、筹资活动产生的现金流量： </w:t>
      </w:r>
    </w:p>
    <w:p>
      <w:r/>
    </w:p>
    <w:p>
      <w:r>
        <w:t xml:space="preserve">发行其他权益工具收到的现金 </w:t>
      </w:r>
    </w:p>
    <w:p>
      <w:r/>
    </w:p>
    <w:p>
      <w:r>
        <w:t xml:space="preserve">取得借款收到的现金 </w:t>
      </w:r>
    </w:p>
    <w:p>
      <w:r/>
    </w:p>
    <w:p>
      <w:r>
        <w:t xml:space="preserve">发行债券收到的现金 </w:t>
      </w:r>
    </w:p>
    <w:p>
      <w:r/>
    </w:p>
    <w:p>
      <w:r>
        <w:t xml:space="preserve">筹资活动现金流入小计 </w:t>
      </w:r>
    </w:p>
    <w:p>
      <w:r/>
    </w:p>
    <w:p>
      <w:r>
        <w:t xml:space="preserve">偿还债务支付的现金 </w:t>
      </w:r>
    </w:p>
    <w:p>
      <w:r/>
    </w:p>
    <w:p>
      <w:r>
        <w:t xml:space="preserve">2,000,000 </w:t>
      </w:r>
    </w:p>
    <w:p>
      <w:r/>
    </w:p>
    <w:p>
      <w:r>
        <w:t>-</w:t>
      </w:r>
    </w:p>
    <w:p>
      <w:r/>
    </w:p>
    <w:p>
      <w:r>
        <w:t xml:space="preserve">46,569,105 </w:t>
      </w:r>
    </w:p>
    <w:p>
      <w:r/>
    </w:p>
    <w:p>
      <w:r>
        <w:t>42,294,083</w:t>
      </w:r>
    </w:p>
    <w:p>
      <w:r/>
    </w:p>
    <w:p>
      <w:r>
        <w:t xml:space="preserve">10,000,000 </w:t>
      </w:r>
    </w:p>
    <w:p>
      <w:r/>
    </w:p>
    <w:p>
      <w:r>
        <w:t>3,000,000</w:t>
      </w:r>
    </w:p>
    <w:p>
      <w:r/>
    </w:p>
    <w:p>
      <w:r>
        <w:t xml:space="preserve">58,569,105 </w:t>
      </w:r>
    </w:p>
    <w:p>
      <w:r/>
    </w:p>
    <w:p>
      <w:r>
        <w:t>45,294,083</w:t>
      </w:r>
    </w:p>
    <w:p>
      <w:r/>
    </w:p>
    <w:p>
      <w:r>
        <w:t xml:space="preserve">65,097,603 </w:t>
      </w:r>
    </w:p>
    <w:p>
      <w:r/>
    </w:p>
    <w:p>
      <w:r>
        <w:t>45,242,380</w:t>
      </w:r>
    </w:p>
    <w:p>
      <w:r/>
    </w:p>
    <w:p>
      <w:r>
        <w:t xml:space="preserve">分配股利、利润或偿付利息支付的现金 </w:t>
      </w:r>
    </w:p>
    <w:p>
      <w:r/>
    </w:p>
    <w:p>
      <w:r>
        <w:t xml:space="preserve">4,544,067 </w:t>
      </w:r>
    </w:p>
    <w:p>
      <w:r/>
    </w:p>
    <w:p>
      <w:r>
        <w:t>3,137,769</w:t>
      </w:r>
    </w:p>
    <w:p>
      <w:r/>
    </w:p>
    <w:p>
      <w:r>
        <w:t xml:space="preserve">其他权益工具派息所支付的现金 </w:t>
      </w:r>
    </w:p>
    <w:p>
      <w:r/>
    </w:p>
    <w:p>
      <w:r>
        <w:t xml:space="preserve">支付其他与筹资活动有关的现金 </w:t>
      </w:r>
    </w:p>
    <w:p>
      <w:r/>
    </w:p>
    <w:p>
      <w:r>
        <w:t xml:space="preserve">110,010 </w:t>
      </w:r>
    </w:p>
    <w:p>
      <w:r/>
    </w:p>
    <w:p>
      <w:r>
        <w:t>110,000</w:t>
      </w:r>
    </w:p>
    <w:p>
      <w:r/>
    </w:p>
    <w:p>
      <w:r>
        <w:t xml:space="preserve">237,400 </w:t>
      </w:r>
    </w:p>
    <w:p>
      <w:r/>
    </w:p>
    <w:p>
      <w:r>
        <w:t>688,534</w:t>
      </w:r>
    </w:p>
    <w:p>
      <w:r/>
    </w:p>
    <w:p>
      <w:r>
        <w:t xml:space="preserve">筹资活动现金流出小计 </w:t>
      </w:r>
    </w:p>
    <w:p>
      <w:r/>
    </w:p>
    <w:p>
      <w:r>
        <w:t xml:space="preserve">69,989,080 </w:t>
      </w:r>
    </w:p>
    <w:p>
      <w:r/>
    </w:p>
    <w:p>
      <w:r>
        <w:t>49,178,683</w:t>
      </w:r>
    </w:p>
    <w:p>
      <w:r/>
    </w:p>
    <w:p>
      <w:r>
        <w:t xml:space="preserve">筹资活动产生的现金流量净额 </w:t>
      </w:r>
    </w:p>
    <w:p>
      <w:r/>
    </w:p>
    <w:p>
      <w:r>
        <w:t xml:space="preserve">-11,419,975 </w:t>
      </w:r>
    </w:p>
    <w:p>
      <w:r/>
    </w:p>
    <w:p>
      <w:r>
        <w:t>-3,884,600</w:t>
      </w:r>
    </w:p>
    <w:p>
      <w:r/>
    </w:p>
    <w:p>
      <w:r>
        <w:t xml:space="preserve">四、汇率变动对现金及现金等价物的影响 </w:t>
      </w:r>
    </w:p>
    <w:p>
      <w:r/>
    </w:p>
    <w:p>
      <w:r>
        <w:t xml:space="preserve">74,680 </w:t>
      </w:r>
    </w:p>
    <w:p>
      <w:r/>
    </w:p>
    <w:p>
      <w:r>
        <w:t>-45,661</w:t>
      </w:r>
    </w:p>
    <w:p>
      <w:r/>
    </w:p>
    <w:p>
      <w:r>
        <w:t xml:space="preserve">五、现金及现金等价物净增加额 </w:t>
      </w:r>
    </w:p>
    <w:p>
      <w:r/>
    </w:p>
    <w:p>
      <w:r>
        <w:t xml:space="preserve">-11,962,621 </w:t>
      </w:r>
    </w:p>
    <w:p>
      <w:r/>
    </w:p>
    <w:p>
      <w:r>
        <w:t>6,126,011</w:t>
      </w:r>
    </w:p>
    <w:p>
      <w:r/>
    </w:p>
    <w:p>
      <w:r>
        <w:t xml:space="preserve">加：上年末现金及现金等价物余额 </w:t>
      </w:r>
    </w:p>
    <w:p>
      <w:r/>
    </w:p>
    <w:p>
      <w:r>
        <w:t xml:space="preserve">16,320,277 </w:t>
      </w:r>
    </w:p>
    <w:p>
      <w:r/>
    </w:p>
    <w:p>
      <w:r>
        <w:t>10,194,266</w:t>
      </w:r>
    </w:p>
    <w:p>
      <w:r/>
    </w:p>
    <w:p>
      <w:r>
        <w:t xml:space="preserve">六、年末现金及现金等价物余额 </w:t>
      </w:r>
    </w:p>
    <w:p>
      <w:r/>
    </w:p>
    <w:p>
      <w:r>
        <w:t xml:space="preserve">4,357,656 </w:t>
      </w:r>
    </w:p>
    <w:p>
      <w:r/>
    </w:p>
    <w:p>
      <w:r>
        <w:t>16,320,277</w:t>
      </w:r>
    </w:p>
    <w:p>
      <w:r/>
    </w:p>
    <w:p>
      <w:r>
        <w:t xml:space="preserve">公司负责人：卢东亮               主管会计工作负责人：王军        会计机构负责人：赵红梅 </w:t>
      </w:r>
    </w:p>
    <w:p>
      <w:r/>
    </w:p>
    <w:p>
      <w:r>
        <w:t xml:space="preserve">122 / 302 </w:t>
      </w:r>
    </w:p>
    <w:p>
      <w:r/>
    </w:p>
    <w:p>
      <w:r>
        <w:t xml:space="preserve"> </w:t>
      </w:r>
    </w:p>
    <w:p>
      <w:r>
        <w:t xml:space="preserve"> </w:t>
      </w:r>
    </w:p>
    <w:p>
      <w:r>
        <w:t xml:space="preserve"> </w:t>
      </w:r>
    </w:p>
    <w:p>
      <w:r>
        <w:t xml:space="preserve"> </w:t>
      </w:r>
    </w:p>
    <w:p>
      <w:r>
        <w:t xml:space="preserve">2018 年年度报告 </w:t>
      </w:r>
    </w:p>
    <w:p>
      <w:r/>
    </w:p>
    <w:p>
      <w:r>
        <w:t xml:space="preserve">合并所有者权益变动表 </w:t>
      </w:r>
    </w:p>
    <w:p>
      <w:r/>
    </w:p>
    <w:p>
      <w:r>
        <w:t xml:space="preserve">2018 年 1—12 月 </w:t>
      </w:r>
    </w:p>
    <w:p>
      <w:r/>
    </w:p>
    <w:p>
      <w:r>
        <w:t xml:space="preserve">项目 </w:t>
      </w:r>
    </w:p>
    <w:p>
      <w:r/>
    </w:p>
    <w:p>
      <w:r>
        <w:t xml:space="preserve">一、上年年末余额 </w:t>
      </w:r>
    </w:p>
    <w:p>
      <w:r>
        <w:t xml:space="preserve">加：会计政策变更（附注五、37） </w:t>
      </w:r>
    </w:p>
    <w:p>
      <w:r>
        <w:t xml:space="preserve">同一控制下企业合并（附注八、2） </w:t>
      </w:r>
    </w:p>
    <w:p>
      <w:r>
        <w:t xml:space="preserve">二、本年年初余额（经重述） </w:t>
      </w:r>
    </w:p>
    <w:p>
      <w:r>
        <w:t xml:space="preserve">三、本年增减变动金额（减少以“-”号填列） </w:t>
      </w:r>
    </w:p>
    <w:p>
      <w:r>
        <w:t xml:space="preserve">（一）综合收益总额 </w:t>
      </w:r>
    </w:p>
    <w:p>
      <w:r>
        <w:t xml:space="preserve">（二）所有者投入和减少资本 </w:t>
      </w:r>
    </w:p>
    <w:p>
      <w:r>
        <w:t xml:space="preserve">1.少数股东增资 </w:t>
      </w:r>
    </w:p>
    <w:p>
      <w:r>
        <w:t xml:space="preserve">2.收购少数股东股权 </w:t>
      </w:r>
    </w:p>
    <w:p>
      <w:r>
        <w:t xml:space="preserve">3.重组子公司股权结构 </w:t>
      </w:r>
    </w:p>
    <w:p>
      <w:r>
        <w:t xml:space="preserve">4.收购子公司 </w:t>
      </w:r>
    </w:p>
    <w:p>
      <w:r>
        <w:t xml:space="preserve">5.同一控制下的企业合并（附注八、2） </w:t>
      </w:r>
    </w:p>
    <w:p>
      <w:r>
        <w:t xml:space="preserve">6.发行高级永续债 </w:t>
      </w:r>
    </w:p>
    <w:p>
      <w:r>
        <w:t xml:space="preserve">7.偿还高级永续债 </w:t>
      </w:r>
    </w:p>
    <w:p>
      <w:r>
        <w:t xml:space="preserve">8.股权置换安排 </w:t>
      </w:r>
    </w:p>
    <w:p>
      <w:r>
        <w:t xml:space="preserve">9.三供一业资产移交 </w:t>
      </w:r>
    </w:p>
    <w:p>
      <w:r>
        <w:t xml:space="preserve">10.处置子公司 </w:t>
      </w:r>
    </w:p>
    <w:p>
      <w:r>
        <w:t>11.中铝集团对同一控制下企业合并所取得的子公司在合并前</w:t>
      </w:r>
    </w:p>
    <w:p>
      <w:r>
        <w:t xml:space="preserve">增资 </w:t>
      </w:r>
    </w:p>
    <w:p>
      <w:r>
        <w:t xml:space="preserve">（三）利润分配 </w:t>
      </w:r>
    </w:p>
    <w:p>
      <w:r>
        <w:t xml:space="preserve">1.对其他权益工具持有人的派息 </w:t>
      </w:r>
    </w:p>
    <w:p>
      <w:r>
        <w:t xml:space="preserve">2.对所有者（或股东）的分配（注） </w:t>
      </w:r>
    </w:p>
    <w:p>
      <w:r>
        <w:t xml:space="preserve">（四）专项储备 </w:t>
      </w:r>
    </w:p>
    <w:p>
      <w:r>
        <w:t xml:space="preserve">1.本年提取 </w:t>
      </w:r>
    </w:p>
    <w:p>
      <w:r>
        <w:t xml:space="preserve">2.本年使用 </w:t>
      </w:r>
    </w:p>
    <w:p>
      <w:r>
        <w:t xml:space="preserve">3.按比例享有的联营企业专项储备的变动净额 </w:t>
      </w:r>
    </w:p>
    <w:p>
      <w:r>
        <w:t xml:space="preserve">4.分步收购子公司 </w:t>
      </w:r>
    </w:p>
    <w:p>
      <w:r>
        <w:t xml:space="preserve">（五）专项资金拨入 </w:t>
      </w:r>
    </w:p>
    <w:p>
      <w:r>
        <w:t xml:space="preserve">四、本年年末余额 </w:t>
      </w:r>
    </w:p>
    <w:p>
      <w:r/>
    </w:p>
    <w:p>
      <w:r>
        <w:t xml:space="preserve">股本 </w:t>
      </w:r>
    </w:p>
    <w:p>
      <w:r/>
    </w:p>
    <w:p>
      <w:r>
        <w:t xml:space="preserve">其他权益工具 </w:t>
      </w:r>
    </w:p>
    <w:p>
      <w:r/>
    </w:p>
    <w:p>
      <w:r>
        <w:t>资本公积 其他综合收益</w:t>
      </w:r>
    </w:p>
    <w:p>
      <w:r/>
    </w:p>
    <w:p>
      <w:r>
        <w:t xml:space="preserve">专项储备 </w:t>
      </w:r>
    </w:p>
    <w:p>
      <w:r/>
    </w:p>
    <w:p>
      <w:r>
        <w:t xml:space="preserve">盈余公积 </w:t>
      </w:r>
    </w:p>
    <w:p>
      <w:r/>
    </w:p>
    <w:p>
      <w:r>
        <w:t xml:space="preserve">累计亏损 </w:t>
      </w:r>
    </w:p>
    <w:p>
      <w:r/>
    </w:p>
    <w:p>
      <w:r>
        <w:t xml:space="preserve">归属于母公司所有者权益 </w:t>
      </w:r>
    </w:p>
    <w:p>
      <w:r/>
    </w:p>
    <w:p>
      <w:r>
        <w:t xml:space="preserve">2018 年度 </w:t>
      </w:r>
    </w:p>
    <w:p>
      <w:r/>
    </w:p>
    <w:p>
      <w:r>
        <w:t xml:space="preserve">单位:千元  币种:人民币 </w:t>
      </w:r>
    </w:p>
    <w:p>
      <w:r/>
    </w:p>
    <w:p>
      <w:r>
        <w:t>少数股东权益</w:t>
      </w:r>
    </w:p>
    <w:p>
      <w:r/>
    </w:p>
    <w:p>
      <w:r>
        <w:t xml:space="preserve">所有者权益合计 </w:t>
      </w:r>
    </w:p>
    <w:p>
      <w:r/>
    </w:p>
    <w:p>
      <w:r>
        <w:t>14,903,798</w:t>
      </w:r>
    </w:p>
    <w:p>
      <w:r>
        <w:t>-</w:t>
      </w:r>
    </w:p>
    <w:p>
      <w:r>
        <w:t>-</w:t>
      </w:r>
    </w:p>
    <w:p>
      <w:r>
        <w:t>14,903,798</w:t>
      </w:r>
    </w:p>
    <w:p>
      <w:r>
        <w:t>-</w:t>
      </w:r>
    </w:p>
    <w:p>
      <w:r>
        <w:t>-</w:t>
      </w:r>
    </w:p>
    <w:p>
      <w:r>
        <w:t>-</w:t>
      </w:r>
    </w:p>
    <w:p>
      <w:r>
        <w:t>-</w:t>
      </w:r>
    </w:p>
    <w:p>
      <w:r>
        <w:t>-</w:t>
      </w:r>
    </w:p>
    <w:p>
      <w:r>
        <w:t>-</w:t>
      </w:r>
    </w:p>
    <w:p>
      <w:r>
        <w:t>-</w:t>
      </w:r>
    </w:p>
    <w:p>
      <w:r>
        <w:t>-</w:t>
      </w:r>
    </w:p>
    <w:p>
      <w:r>
        <w:t>-</w:t>
      </w:r>
    </w:p>
    <w:p>
      <w:r>
        <w:t>-</w:t>
      </w:r>
    </w:p>
    <w:p>
      <w:r>
        <w:t>-</w:t>
      </w:r>
    </w:p>
    <w:p>
      <w:r>
        <w:t>-</w:t>
      </w:r>
    </w:p>
    <w:p>
      <w:r>
        <w:t>-</w:t>
      </w:r>
    </w:p>
    <w:p>
      <w:r/>
    </w:p>
    <w:p>
      <w:r>
        <w:t>2,019,288</w:t>
      </w:r>
    </w:p>
    <w:p>
      <w:r>
        <w:t>-</w:t>
      </w:r>
    </w:p>
    <w:p>
      <w:r>
        <w:t>-</w:t>
      </w:r>
    </w:p>
    <w:p>
      <w:r>
        <w:t>2,019,288</w:t>
      </w:r>
    </w:p>
    <w:p>
      <w:r>
        <w:t>1,968,712</w:t>
      </w:r>
    </w:p>
    <w:p>
      <w:r>
        <w:t>-</w:t>
      </w:r>
    </w:p>
    <w:p>
      <w:r>
        <w:t>1,988,000</w:t>
      </w:r>
    </w:p>
    <w:p>
      <w:r>
        <w:t>-</w:t>
      </w:r>
    </w:p>
    <w:p>
      <w:r>
        <w:t>-</w:t>
      </w:r>
    </w:p>
    <w:p>
      <w:r>
        <w:t>-</w:t>
      </w:r>
    </w:p>
    <w:p>
      <w:r>
        <w:t>-</w:t>
      </w:r>
    </w:p>
    <w:p>
      <w:r>
        <w:t>-</w:t>
      </w:r>
    </w:p>
    <w:p>
      <w:r>
        <w:t>1,988,000</w:t>
      </w:r>
    </w:p>
    <w:p>
      <w:r>
        <w:t>-</w:t>
      </w:r>
    </w:p>
    <w:p>
      <w:r>
        <w:t>-</w:t>
      </w:r>
    </w:p>
    <w:p>
      <w:r>
        <w:t>-</w:t>
      </w:r>
    </w:p>
    <w:p>
      <w:r>
        <w:t>-</w:t>
      </w:r>
    </w:p>
    <w:p>
      <w:r/>
    </w:p>
    <w:p>
      <w:r>
        <w:t>19,569,429</w:t>
      </w:r>
    </w:p>
    <w:p>
      <w:r>
        <w:t>-</w:t>
      </w:r>
    </w:p>
    <w:p>
      <w:r>
        <w:t>171,282</w:t>
      </w:r>
    </w:p>
    <w:p>
      <w:r>
        <w:t>19,740,711</w:t>
      </w:r>
    </w:p>
    <w:p>
      <w:r>
        <w:t>10,364,259</w:t>
      </w:r>
    </w:p>
    <w:p>
      <w:r>
        <w:t>-</w:t>
      </w:r>
    </w:p>
    <w:p>
      <w:r>
        <w:t>10,362,059</w:t>
      </w:r>
    </w:p>
    <w:p>
      <w:r>
        <w:t>78,271</w:t>
      </w:r>
    </w:p>
    <w:p>
      <w:r>
        <w:t>-218</w:t>
      </w:r>
    </w:p>
    <w:p>
      <w:r>
        <w:t>-77,511</w:t>
      </w:r>
    </w:p>
    <w:p>
      <w:r>
        <w:t>-</w:t>
      </w:r>
    </w:p>
    <w:p>
      <w:r>
        <w:t>-443,582</w:t>
      </w:r>
    </w:p>
    <w:p>
      <w:r>
        <w:t>-</w:t>
      </w:r>
    </w:p>
    <w:p>
      <w:r>
        <w:t>-</w:t>
      </w:r>
    </w:p>
    <w:p>
      <w:r>
        <w:t>10,735,214</w:t>
      </w:r>
    </w:p>
    <w:p>
      <w:r>
        <w:t>-</w:t>
      </w:r>
    </w:p>
    <w:p>
      <w:r>
        <w:t>-</w:t>
      </w:r>
    </w:p>
    <w:p>
      <w:r/>
    </w:p>
    <w:p>
      <w:r>
        <w:t>342,112</w:t>
      </w:r>
    </w:p>
    <w:p>
      <w:r>
        <w:t>10,835</w:t>
      </w:r>
    </w:p>
    <w:p>
      <w:r>
        <w:t>-</w:t>
      </w:r>
    </w:p>
    <w:p>
      <w:r>
        <w:t>352,947</w:t>
      </w:r>
    </w:p>
    <w:p>
      <w:r>
        <w:t>-131,839</w:t>
      </w:r>
    </w:p>
    <w:p>
      <w:r>
        <w:t>-131,839</w:t>
      </w:r>
    </w:p>
    <w:p>
      <w:r>
        <w:t>-</w:t>
      </w:r>
    </w:p>
    <w:p>
      <w:r>
        <w:t>-</w:t>
      </w:r>
    </w:p>
    <w:p>
      <w:r>
        <w:t>-</w:t>
      </w:r>
    </w:p>
    <w:p>
      <w:r>
        <w:t>-</w:t>
      </w:r>
    </w:p>
    <w:p>
      <w:r>
        <w:t>-</w:t>
      </w:r>
    </w:p>
    <w:p>
      <w:r>
        <w:t>-</w:t>
      </w:r>
    </w:p>
    <w:p>
      <w:r>
        <w:t>-</w:t>
      </w:r>
    </w:p>
    <w:p>
      <w:r>
        <w:t>-</w:t>
      </w:r>
    </w:p>
    <w:p>
      <w:r>
        <w:t>-</w:t>
      </w:r>
    </w:p>
    <w:p>
      <w:r>
        <w:t>-</w:t>
      </w:r>
    </w:p>
    <w:p>
      <w:r>
        <w:t>-</w:t>
      </w:r>
    </w:p>
    <w:p>
      <w:r/>
    </w:p>
    <w:p>
      <w:r>
        <w:t>144,361</w:t>
      </w:r>
    </w:p>
    <w:p>
      <w:r>
        <w:t>-</w:t>
      </w:r>
    </w:p>
    <w:p>
      <w:r>
        <w:t>2,573</w:t>
      </w:r>
    </w:p>
    <w:p>
      <w:r>
        <w:t>146,934</w:t>
      </w:r>
    </w:p>
    <w:p>
      <w:r>
        <w:t>-996</w:t>
      </w:r>
    </w:p>
    <w:p>
      <w:r>
        <w:t>-</w:t>
      </w:r>
    </w:p>
    <w:p>
      <w:r>
        <w:t>-</w:t>
      </w:r>
    </w:p>
    <w:p>
      <w:r>
        <w:t>-</w:t>
      </w:r>
    </w:p>
    <w:p>
      <w:r>
        <w:t>-</w:t>
      </w:r>
    </w:p>
    <w:p>
      <w:r>
        <w:t>-</w:t>
      </w:r>
    </w:p>
    <w:p>
      <w:r>
        <w:t>-</w:t>
      </w:r>
    </w:p>
    <w:p>
      <w:r>
        <w:t>-</w:t>
      </w:r>
    </w:p>
    <w:p>
      <w:r>
        <w:t>-</w:t>
      </w:r>
    </w:p>
    <w:p>
      <w:r>
        <w:t>-</w:t>
      </w:r>
    </w:p>
    <w:p>
      <w:r>
        <w:t>-</w:t>
      </w:r>
    </w:p>
    <w:p>
      <w:r>
        <w:t>-</w:t>
      </w:r>
    </w:p>
    <w:p>
      <w:r>
        <w:t>-</w:t>
      </w:r>
    </w:p>
    <w:p>
      <w:r/>
    </w:p>
    <w:p>
      <w:r>
        <w:t>5,867,557</w:t>
      </w:r>
    </w:p>
    <w:p>
      <w:r>
        <w:t>-</w:t>
      </w:r>
    </w:p>
    <w:p>
      <w:r>
        <w:t>-</w:t>
      </w:r>
    </w:p>
    <w:p>
      <w:r>
        <w:t>5,867,557</w:t>
      </w:r>
    </w:p>
    <w:p>
      <w:r>
        <w:t>-92,986</w:t>
      </w:r>
    </w:p>
    <w:p>
      <w:r>
        <w:t>-</w:t>
      </w:r>
    </w:p>
    <w:p>
      <w:r>
        <w:t>-92,986</w:t>
      </w:r>
    </w:p>
    <w:p>
      <w:r>
        <w:t>-</w:t>
      </w:r>
    </w:p>
    <w:p>
      <w:r>
        <w:t>-</w:t>
      </w:r>
    </w:p>
    <w:p>
      <w:r>
        <w:t>-</w:t>
      </w:r>
    </w:p>
    <w:p>
      <w:r>
        <w:t>-</w:t>
      </w:r>
    </w:p>
    <w:p>
      <w:r>
        <w:t>-</w:t>
      </w:r>
    </w:p>
    <w:p>
      <w:r>
        <w:t>-</w:t>
      </w:r>
    </w:p>
    <w:p>
      <w:r>
        <w:t>-</w:t>
      </w:r>
    </w:p>
    <w:p>
      <w:r>
        <w:t>-</w:t>
      </w:r>
    </w:p>
    <w:p>
      <w:r>
        <w:t>-92,986</w:t>
      </w:r>
    </w:p>
    <w:p>
      <w:r>
        <w:t>-</w:t>
      </w:r>
    </w:p>
    <w:p>
      <w:r/>
    </w:p>
    <w:p>
      <w:r>
        <w:t>-3,368,095</w:t>
      </w:r>
    </w:p>
    <w:p>
      <w:r>
        <w:t>-133,346</w:t>
      </w:r>
    </w:p>
    <w:p>
      <w:r>
        <w:t>35,724</w:t>
      </w:r>
    </w:p>
    <w:p>
      <w:r>
        <w:t>-3,465,717</w:t>
      </w:r>
    </w:p>
    <w:p>
      <w:r>
        <w:t>742,222</w:t>
      </w:r>
    </w:p>
    <w:p>
      <w:r>
        <w:t>870,230</w:t>
      </w:r>
    </w:p>
    <w:p>
      <w:r>
        <w:t>-30,767</w:t>
      </w:r>
    </w:p>
    <w:p>
      <w:r>
        <w:t>-</w:t>
      </w:r>
    </w:p>
    <w:p>
      <w:r>
        <w:t>-</w:t>
      </w:r>
    </w:p>
    <w:p>
      <w:r>
        <w:t>-</w:t>
      </w:r>
    </w:p>
    <w:p>
      <w:r>
        <w:t>-</w:t>
      </w:r>
    </w:p>
    <w:p>
      <w:r>
        <w:t>-</w:t>
      </w:r>
    </w:p>
    <w:p>
      <w:r>
        <w:t>-</w:t>
      </w:r>
    </w:p>
    <w:p>
      <w:r>
        <w:t>-</w:t>
      </w:r>
    </w:p>
    <w:p>
      <w:r>
        <w:t>-</w:t>
      </w:r>
    </w:p>
    <w:p>
      <w:r>
        <w:t>-30,767</w:t>
      </w:r>
    </w:p>
    <w:p>
      <w:r>
        <w:t>-</w:t>
      </w:r>
    </w:p>
    <w:p>
      <w:r/>
    </w:p>
    <w:p>
      <w:r>
        <w:t>26,035,429</w:t>
      </w:r>
    </w:p>
    <w:p>
      <w:r>
        <w:t>-16,925</w:t>
      </w:r>
    </w:p>
    <w:p>
      <w:r>
        <w:t>19,138</w:t>
      </w:r>
    </w:p>
    <w:p>
      <w:r>
        <w:t>26,037,642</w:t>
      </w:r>
    </w:p>
    <w:p>
      <w:r>
        <w:t>-10,783,330</w:t>
      </w:r>
    </w:p>
    <w:p>
      <w:r>
        <w:t>736,959</w:t>
      </w:r>
    </w:p>
    <w:p>
      <w:r>
        <w:t>-10,612,821</w:t>
      </w:r>
    </w:p>
    <w:p>
      <w:r>
        <w:t>759,350</w:t>
      </w:r>
    </w:p>
    <w:p>
      <w:r>
        <w:t>-3,547</w:t>
      </w:r>
    </w:p>
    <w:p>
      <w:r>
        <w:t>77,511</w:t>
      </w:r>
    </w:p>
    <w:p>
      <w:r>
        <w:t>1,468,435</w:t>
      </w:r>
    </w:p>
    <w:p>
      <w:r>
        <w:t>-</w:t>
      </w:r>
    </w:p>
    <w:p>
      <w:r>
        <w:t>-</w:t>
      </w:r>
    </w:p>
    <w:p>
      <w:r>
        <w:t>-2,175,133</w:t>
      </w:r>
    </w:p>
    <w:p>
      <w:r>
        <w:t>-10,735,214</w:t>
      </w:r>
    </w:p>
    <w:p>
      <w:r>
        <w:t>-3,063</w:t>
      </w:r>
    </w:p>
    <w:p>
      <w:r>
        <w:t>-1,160</w:t>
      </w:r>
    </w:p>
    <w:p>
      <w:r/>
    </w:p>
    <w:p>
      <w:r>
        <w:t xml:space="preserve">65,513,879 </w:t>
      </w:r>
    </w:p>
    <w:p>
      <w:r>
        <w:t xml:space="preserve">-139,436 </w:t>
      </w:r>
    </w:p>
    <w:p>
      <w:r>
        <w:t xml:space="preserve">228,717 </w:t>
      </w:r>
    </w:p>
    <w:p>
      <w:r>
        <w:t xml:space="preserve">65,603,160 </w:t>
      </w:r>
    </w:p>
    <w:p>
      <w:r>
        <w:t xml:space="preserve">2,066,042 </w:t>
      </w:r>
    </w:p>
    <w:p>
      <w:r>
        <w:t xml:space="preserve">1,475,350 </w:t>
      </w:r>
    </w:p>
    <w:p>
      <w:r>
        <w:t xml:space="preserve">1,613,485 </w:t>
      </w:r>
    </w:p>
    <w:p>
      <w:r>
        <w:t xml:space="preserve">837,621 </w:t>
      </w:r>
    </w:p>
    <w:p>
      <w:r>
        <w:t xml:space="preserve">-3,765 </w:t>
      </w:r>
    </w:p>
    <w:p>
      <w:r>
        <w:t xml:space="preserve">- </w:t>
      </w:r>
    </w:p>
    <w:p>
      <w:r>
        <w:t xml:space="preserve">1,468,435 </w:t>
      </w:r>
    </w:p>
    <w:p>
      <w:r>
        <w:t xml:space="preserve">-443,582 </w:t>
      </w:r>
    </w:p>
    <w:p>
      <w:r>
        <w:t xml:space="preserve">1,988,000 </w:t>
      </w:r>
    </w:p>
    <w:p>
      <w:r>
        <w:t xml:space="preserve">-2,175,133 </w:t>
      </w:r>
    </w:p>
    <w:p>
      <w:r>
        <w:t xml:space="preserve">- </w:t>
      </w:r>
    </w:p>
    <w:p>
      <w:r>
        <w:t xml:space="preserve">-126,816 </w:t>
      </w:r>
    </w:p>
    <w:p>
      <w:r>
        <w:t xml:space="preserve">-1,160 </w:t>
      </w:r>
    </w:p>
    <w:p>
      <w:r/>
    </w:p>
    <w:p>
      <w:r>
        <w:t>-</w:t>
      </w:r>
    </w:p>
    <w:p>
      <w:r/>
    </w:p>
    <w:p>
      <w:r>
        <w:t>-</w:t>
      </w:r>
    </w:p>
    <w:p>
      <w:r/>
    </w:p>
    <w:p>
      <w:r>
        <w:t>69,885</w:t>
      </w:r>
    </w:p>
    <w:p>
      <w:r/>
    </w:p>
    <w:p>
      <w:r>
        <w:t>-</w:t>
      </w:r>
    </w:p>
    <w:p>
      <w:r/>
    </w:p>
    <w:p>
      <w:r>
        <w:t>-</w:t>
      </w:r>
    </w:p>
    <w:p>
      <w:r/>
    </w:p>
    <w:p>
      <w:r>
        <w:t>-</w:t>
      </w:r>
    </w:p>
    <w:p>
      <w:r/>
    </w:p>
    <w:p>
      <w:r>
        <w:t>-</w:t>
      </w:r>
    </w:p>
    <w:p>
      <w:r/>
    </w:p>
    <w:p>
      <w:r>
        <w:t>-</w:t>
      </w:r>
    </w:p>
    <w:p>
      <w:r/>
    </w:p>
    <w:p>
      <w:r>
        <w:t xml:space="preserve">69,885 </w:t>
      </w:r>
    </w:p>
    <w:p>
      <w:r/>
    </w:p>
    <w:p>
      <w:r>
        <w:t>-</w:t>
      </w:r>
    </w:p>
    <w:p>
      <w:r>
        <w:t>-</w:t>
      </w:r>
    </w:p>
    <w:p>
      <w:r>
        <w:t>-</w:t>
      </w:r>
    </w:p>
    <w:p>
      <w:r>
        <w:t>-</w:t>
      </w:r>
    </w:p>
    <w:p>
      <w:r>
        <w:t>-</w:t>
      </w:r>
    </w:p>
    <w:p>
      <w:r>
        <w:t>-</w:t>
      </w:r>
    </w:p>
    <w:p>
      <w:r>
        <w:t>-</w:t>
      </w:r>
    </w:p>
    <w:p>
      <w:r>
        <w:t>-</w:t>
      </w:r>
    </w:p>
    <w:p>
      <w:r>
        <w:t>-</w:t>
      </w:r>
    </w:p>
    <w:p>
      <w:r>
        <w:t>14,903,798</w:t>
      </w:r>
    </w:p>
    <w:p>
      <w:r/>
    </w:p>
    <w:p>
      <w:r>
        <w:t>-19,288</w:t>
      </w:r>
    </w:p>
    <w:p>
      <w:r>
        <w:t>-19,288</w:t>
      </w:r>
    </w:p>
    <w:p>
      <w:r>
        <w:t>-</w:t>
      </w:r>
    </w:p>
    <w:p>
      <w:r>
        <w:t>-</w:t>
      </w:r>
    </w:p>
    <w:p>
      <w:r>
        <w:t>-</w:t>
      </w:r>
    </w:p>
    <w:p>
      <w:r>
        <w:t>-</w:t>
      </w:r>
    </w:p>
    <w:p>
      <w:r>
        <w:t>-</w:t>
      </w:r>
    </w:p>
    <w:p>
      <w:r>
        <w:t>-</w:t>
      </w:r>
    </w:p>
    <w:p>
      <w:r>
        <w:t>-</w:t>
      </w:r>
    </w:p>
    <w:p>
      <w:r>
        <w:t>3,988,000</w:t>
      </w:r>
    </w:p>
    <w:p>
      <w:r/>
    </w:p>
    <w:p>
      <w:r>
        <w:t>-</w:t>
      </w:r>
    </w:p>
    <w:p>
      <w:r>
        <w:t>-</w:t>
      </w:r>
    </w:p>
    <w:p>
      <w:r>
        <w:t>-</w:t>
      </w:r>
    </w:p>
    <w:p>
      <w:r>
        <w:t>-</w:t>
      </w:r>
    </w:p>
    <w:p>
      <w:r>
        <w:t>-</w:t>
      </w:r>
    </w:p>
    <w:p>
      <w:r>
        <w:t>-</w:t>
      </w:r>
    </w:p>
    <w:p>
      <w:r>
        <w:t>-</w:t>
      </w:r>
    </w:p>
    <w:p>
      <w:r>
        <w:t>-</w:t>
      </w:r>
    </w:p>
    <w:p>
      <w:r>
        <w:t>2,200</w:t>
      </w:r>
    </w:p>
    <w:p>
      <w:r>
        <w:t>30,104,970</w:t>
      </w:r>
    </w:p>
    <w:p>
      <w:r/>
    </w:p>
    <w:p>
      <w:r>
        <w:t>-</w:t>
      </w:r>
    </w:p>
    <w:p>
      <w:r>
        <w:t>-</w:t>
      </w:r>
    </w:p>
    <w:p>
      <w:r>
        <w:t>-</w:t>
      </w:r>
    </w:p>
    <w:p>
      <w:r>
        <w:t>-</w:t>
      </w:r>
    </w:p>
    <w:p>
      <w:r>
        <w:t>-</w:t>
      </w:r>
    </w:p>
    <w:p>
      <w:r>
        <w:t>-</w:t>
      </w:r>
    </w:p>
    <w:p>
      <w:r>
        <w:t>-</w:t>
      </w:r>
    </w:p>
    <w:p>
      <w:r>
        <w:t>-</w:t>
      </w:r>
    </w:p>
    <w:p>
      <w:r>
        <w:t>-</w:t>
      </w:r>
    </w:p>
    <w:p>
      <w:r>
        <w:t>221,108</w:t>
      </w:r>
    </w:p>
    <w:p>
      <w:r/>
    </w:p>
    <w:p>
      <w:r>
        <w:t>-</w:t>
      </w:r>
    </w:p>
    <w:p>
      <w:r>
        <w:t>-</w:t>
      </w:r>
    </w:p>
    <w:p>
      <w:r>
        <w:t>-</w:t>
      </w:r>
    </w:p>
    <w:p>
      <w:r>
        <w:t>-996</w:t>
      </w:r>
    </w:p>
    <w:p>
      <w:r>
        <w:t>331,640</w:t>
      </w:r>
    </w:p>
    <w:p>
      <w:r>
        <w:t>323,521</w:t>
      </w:r>
    </w:p>
    <w:p>
      <w:r>
        <w:t>2,051</w:t>
      </w:r>
    </w:p>
    <w:p>
      <w:r>
        <w:t>-11,166</w:t>
      </w:r>
    </w:p>
    <w:p>
      <w:r>
        <w:t>-</w:t>
      </w:r>
    </w:p>
    <w:p>
      <w:r>
        <w:t>145,938</w:t>
      </w:r>
    </w:p>
    <w:p>
      <w:r/>
    </w:p>
    <w:p>
      <w:r>
        <w:t>-</w:t>
      </w:r>
    </w:p>
    <w:p>
      <w:r>
        <w:t>-</w:t>
      </w:r>
    </w:p>
    <w:p>
      <w:r>
        <w:t>-</w:t>
      </w:r>
    </w:p>
    <w:p>
      <w:r>
        <w:t>-</w:t>
      </w:r>
    </w:p>
    <w:p>
      <w:r>
        <w:t>-</w:t>
      </w:r>
    </w:p>
    <w:p>
      <w:r>
        <w:t>-</w:t>
      </w:r>
    </w:p>
    <w:p>
      <w:r>
        <w:t>-</w:t>
      </w:r>
    </w:p>
    <w:p>
      <w:r>
        <w:t>-</w:t>
      </w:r>
    </w:p>
    <w:p>
      <w:r>
        <w:t>-</w:t>
      </w:r>
    </w:p>
    <w:p>
      <w:r>
        <w:t>5,774,571</w:t>
      </w:r>
    </w:p>
    <w:p>
      <w:r/>
    </w:p>
    <w:p>
      <w:r>
        <w:t>-97,241</w:t>
      </w:r>
    </w:p>
    <w:p>
      <w:r>
        <w:t>-90,722</w:t>
      </w:r>
    </w:p>
    <w:p>
      <w:r>
        <w:t>-6,519</w:t>
      </w:r>
    </w:p>
    <w:p>
      <w:r>
        <w:t>-</w:t>
      </w:r>
    </w:p>
    <w:p>
      <w:r>
        <w:t>-</w:t>
      </w:r>
    </w:p>
    <w:p>
      <w:r>
        <w:t>-</w:t>
      </w:r>
    </w:p>
    <w:p>
      <w:r>
        <w:t>-</w:t>
      </w:r>
    </w:p>
    <w:p>
      <w:r>
        <w:t>-</w:t>
      </w:r>
    </w:p>
    <w:p>
      <w:r>
        <w:t>-</w:t>
      </w:r>
    </w:p>
    <w:p>
      <w:r>
        <w:t>-2,723,495</w:t>
      </w:r>
    </w:p>
    <w:p>
      <w:r/>
    </w:p>
    <w:p>
      <w:r>
        <w:t>-905,954</w:t>
      </w:r>
    </w:p>
    <w:p>
      <w:r>
        <w:t>-300,538</w:t>
      </w:r>
    </w:p>
    <w:p>
      <w:r>
        <w:t>-605,416</w:t>
      </w:r>
    </w:p>
    <w:p>
      <w:r>
        <w:t>-1,514</w:t>
      </w:r>
    </w:p>
    <w:p>
      <w:r>
        <w:t>82,823</w:t>
      </w:r>
    </w:p>
    <w:p>
      <w:r>
        <w:t>84,337</w:t>
      </w:r>
    </w:p>
    <w:p>
      <w:r>
        <w:t>-</w:t>
      </w:r>
    </w:p>
    <w:p>
      <w:r>
        <w:t>-</w:t>
      </w:r>
    </w:p>
    <w:p>
      <w:r>
        <w:t>-</w:t>
      </w:r>
    </w:p>
    <w:p>
      <w:r>
        <w:t>15,254,312</w:t>
      </w:r>
    </w:p>
    <w:p>
      <w:r/>
    </w:p>
    <w:p>
      <w:r>
        <w:t xml:space="preserve">-1,022,483 </w:t>
      </w:r>
    </w:p>
    <w:p>
      <w:r>
        <w:t xml:space="preserve">-410,548 </w:t>
      </w:r>
    </w:p>
    <w:p>
      <w:r>
        <w:t xml:space="preserve">-611,935 </w:t>
      </w:r>
    </w:p>
    <w:p>
      <w:r>
        <w:t xml:space="preserve">-2,510 </w:t>
      </w:r>
    </w:p>
    <w:p>
      <w:r>
        <w:t xml:space="preserve">414,463 </w:t>
      </w:r>
    </w:p>
    <w:p>
      <w:r>
        <w:t xml:space="preserve">407,858 </w:t>
      </w:r>
    </w:p>
    <w:p>
      <w:r>
        <w:t xml:space="preserve">2,051 </w:t>
      </w:r>
    </w:p>
    <w:p>
      <w:r>
        <w:t xml:space="preserve">-11,166 </w:t>
      </w:r>
    </w:p>
    <w:p>
      <w:r>
        <w:t xml:space="preserve">2,200 </w:t>
      </w:r>
    </w:p>
    <w:p>
      <w:r>
        <w:t xml:space="preserve">67,669,202 </w:t>
      </w:r>
    </w:p>
    <w:p>
      <w:r/>
    </w:p>
    <w:p>
      <w:r>
        <w:t xml:space="preserve">注：本年累计亏损中对所有者的分配为同一控制下企业合并取得的子公司在合并前对中铝集团的股利分配。 </w:t>
      </w:r>
    </w:p>
    <w:p>
      <w:r/>
    </w:p>
    <w:p>
      <w:r>
        <w:t xml:space="preserve">123 / 302 </w:t>
      </w:r>
    </w:p>
    <w:p>
      <w:r/>
    </w:p>
    <w:p>
      <w:r>
        <w:t xml:space="preserve"> </w:t>
      </w:r>
    </w:p>
    <w:p>
      <w:r>
        <w:t xml:space="preserve">2018 年年度报告 </w:t>
      </w:r>
    </w:p>
    <w:p>
      <w:r/>
    </w:p>
    <w:p>
      <w:r>
        <w:t xml:space="preserve">124 / 302 </w:t>
      </w:r>
    </w:p>
    <w:p>
      <w:r/>
    </w:p>
    <w:p>
      <w:r>
        <w:t xml:space="preserve">项目 </w:t>
      </w:r>
    </w:p>
    <w:p>
      <w:r/>
    </w:p>
    <w:p>
      <w:r>
        <w:t xml:space="preserve">2017 年度（经重述） </w:t>
      </w:r>
    </w:p>
    <w:p>
      <w:r/>
    </w:p>
    <w:p>
      <w:r>
        <w:t xml:space="preserve">归属于母公司所有者权益 </w:t>
      </w:r>
    </w:p>
    <w:p>
      <w:r/>
    </w:p>
    <w:p>
      <w:r>
        <w:t>少数股东权</w:t>
      </w:r>
    </w:p>
    <w:p>
      <w:r>
        <w:t xml:space="preserve">益 </w:t>
      </w:r>
    </w:p>
    <w:p>
      <w:r/>
    </w:p>
    <w:p>
      <w:r>
        <w:t xml:space="preserve">所有者权益合计 </w:t>
      </w:r>
    </w:p>
    <w:p>
      <w:r/>
    </w:p>
    <w:p>
      <w:r>
        <w:t xml:space="preserve">股本 </w:t>
      </w:r>
    </w:p>
    <w:p>
      <w:r/>
    </w:p>
    <w:p>
      <w:r>
        <w:t>其他权益工具</w:t>
      </w:r>
    </w:p>
    <w:p>
      <w:r/>
    </w:p>
    <w:p>
      <w:r>
        <w:t>资本公积 其他综合收益 专项储备</w:t>
      </w:r>
    </w:p>
    <w:p>
      <w:r/>
    </w:p>
    <w:p>
      <w:r>
        <w:t xml:space="preserve">盈余公积 </w:t>
      </w:r>
    </w:p>
    <w:p>
      <w:r/>
    </w:p>
    <w:p>
      <w:r>
        <w:t xml:space="preserve">累计亏损 </w:t>
      </w:r>
    </w:p>
    <w:p>
      <w:r/>
    </w:p>
    <w:p>
      <w:r>
        <w:t xml:space="preserve">一、上年年末余额 </w:t>
      </w:r>
    </w:p>
    <w:p>
      <w:r/>
    </w:p>
    <w:p>
      <w:r>
        <w:t>14,903,798</w:t>
      </w:r>
    </w:p>
    <w:p>
      <w:r/>
    </w:p>
    <w:p>
      <w:r>
        <w:t>2,019,288</w:t>
      </w:r>
    </w:p>
    <w:p>
      <w:r/>
    </w:p>
    <w:p>
      <w:r>
        <w:t>18,866,705</w:t>
      </w:r>
    </w:p>
    <w:p>
      <w:r/>
    </w:p>
    <w:p>
      <w:r>
        <w:t xml:space="preserve">1,015,970 </w:t>
      </w:r>
    </w:p>
    <w:p>
      <w:r/>
    </w:p>
    <w:p>
      <w:r>
        <w:t>131,510</w:t>
      </w:r>
    </w:p>
    <w:p>
      <w:r/>
    </w:p>
    <w:p>
      <w:r>
        <w:t>5,867,557</w:t>
      </w:r>
    </w:p>
    <w:p>
      <w:r/>
    </w:p>
    <w:p>
      <w:r>
        <w:t>-4,636,530</w:t>
      </w:r>
    </w:p>
    <w:p>
      <w:r/>
    </w:p>
    <w:p>
      <w:r>
        <w:t>17,618,510</w:t>
      </w:r>
    </w:p>
    <w:p>
      <w:r/>
    </w:p>
    <w:p>
      <w:r>
        <w:t xml:space="preserve">55,786,808 </w:t>
      </w:r>
    </w:p>
    <w:p>
      <w:r/>
    </w:p>
    <w:p>
      <w:r>
        <w:t xml:space="preserve">加：同一控制下企业合并 </w:t>
      </w:r>
    </w:p>
    <w:p>
      <w:r/>
    </w:p>
    <w:p>
      <w:r>
        <w:t>-</w:t>
      </w:r>
    </w:p>
    <w:p>
      <w:r/>
    </w:p>
    <w:p>
      <w:r>
        <w:t>-</w:t>
      </w:r>
    </w:p>
    <w:p>
      <w:r/>
    </w:p>
    <w:p>
      <w:r>
        <w:t>169,242</w:t>
      </w:r>
    </w:p>
    <w:p>
      <w:r/>
    </w:p>
    <w:p>
      <w:r>
        <w:t xml:space="preserve">- </w:t>
      </w:r>
    </w:p>
    <w:p>
      <w:r/>
    </w:p>
    <w:p>
      <w:r>
        <w:t>692</w:t>
      </w:r>
    </w:p>
    <w:p>
      <w:r/>
    </w:p>
    <w:p>
      <w:r>
        <w:t>-</w:t>
      </w:r>
    </w:p>
    <w:p>
      <w:r/>
    </w:p>
    <w:p>
      <w:r>
        <w:t>1,911</w:t>
      </w:r>
    </w:p>
    <w:p>
      <w:r/>
    </w:p>
    <w:p>
      <w:r>
        <w:t>10,535</w:t>
      </w:r>
    </w:p>
    <w:p>
      <w:r/>
    </w:p>
    <w:p>
      <w:r>
        <w:t xml:space="preserve">182,380 </w:t>
      </w:r>
    </w:p>
    <w:p>
      <w:r/>
    </w:p>
    <w:p>
      <w:r>
        <w:t xml:space="preserve">二、本年年初余额 </w:t>
      </w:r>
    </w:p>
    <w:p>
      <w:r/>
    </w:p>
    <w:p>
      <w:r>
        <w:t>14,903,798</w:t>
      </w:r>
    </w:p>
    <w:p>
      <w:r/>
    </w:p>
    <w:p>
      <w:r>
        <w:t>2,019,288</w:t>
      </w:r>
    </w:p>
    <w:p>
      <w:r/>
    </w:p>
    <w:p>
      <w:r>
        <w:t>19,035,947</w:t>
      </w:r>
    </w:p>
    <w:p>
      <w:r/>
    </w:p>
    <w:p>
      <w:r>
        <w:t xml:space="preserve">1,015,970 </w:t>
      </w:r>
    </w:p>
    <w:p>
      <w:r/>
    </w:p>
    <w:p>
      <w:r>
        <w:t>132,202</w:t>
      </w:r>
    </w:p>
    <w:p>
      <w:r/>
    </w:p>
    <w:p>
      <w:r>
        <w:t>5,867,557</w:t>
      </w:r>
    </w:p>
    <w:p>
      <w:r/>
    </w:p>
    <w:p>
      <w:r>
        <w:t>-4,634,619</w:t>
      </w:r>
    </w:p>
    <w:p>
      <w:r/>
    </w:p>
    <w:p>
      <w:r>
        <w:t>17,629,045</w:t>
      </w:r>
    </w:p>
    <w:p>
      <w:r/>
    </w:p>
    <w:p>
      <w:r>
        <w:t xml:space="preserve">55,969,188 </w:t>
      </w:r>
    </w:p>
    <w:p>
      <w:r/>
    </w:p>
    <w:p>
      <w:r>
        <w:t xml:space="preserve">三、本年增减变动金额（减少以“-”号填列） </w:t>
      </w:r>
    </w:p>
    <w:p>
      <w:r/>
    </w:p>
    <w:p>
      <w:r>
        <w:t>-</w:t>
      </w:r>
    </w:p>
    <w:p>
      <w:r/>
    </w:p>
    <w:p>
      <w:r>
        <w:t>-</w:t>
      </w:r>
    </w:p>
    <w:p>
      <w:r/>
    </w:p>
    <w:p>
      <w:r>
        <w:t>704,764</w:t>
      </w:r>
    </w:p>
    <w:p>
      <w:r/>
    </w:p>
    <w:p>
      <w:r>
        <w:t xml:space="preserve">-673,858 </w:t>
      </w:r>
    </w:p>
    <w:p>
      <w:r/>
    </w:p>
    <w:p>
      <w:r>
        <w:t>14,732</w:t>
      </w:r>
    </w:p>
    <w:p>
      <w:r/>
    </w:p>
    <w:p>
      <w:r>
        <w:t>-</w:t>
      </w:r>
    </w:p>
    <w:p>
      <w:r/>
    </w:p>
    <w:p>
      <w:r>
        <w:t>1,302,248</w:t>
      </w:r>
    </w:p>
    <w:p>
      <w:r/>
    </w:p>
    <w:p>
      <w:r>
        <w:t>8,425,522</w:t>
      </w:r>
    </w:p>
    <w:p>
      <w:r/>
    </w:p>
    <w:p>
      <w:r>
        <w:t xml:space="preserve">9,773,408 </w:t>
      </w:r>
    </w:p>
    <w:p>
      <w:r/>
    </w:p>
    <w:p>
      <w:r>
        <w:t xml:space="preserve">（一）综合收益总额 </w:t>
      </w:r>
    </w:p>
    <w:p>
      <w:r/>
    </w:p>
    <w:p>
      <w:r>
        <w:t>-</w:t>
      </w:r>
    </w:p>
    <w:p>
      <w:r/>
    </w:p>
    <w:p>
      <w:r>
        <w:t>-</w:t>
      </w:r>
    </w:p>
    <w:p>
      <w:r/>
    </w:p>
    <w:p>
      <w:r>
        <w:t>-</w:t>
      </w:r>
    </w:p>
    <w:p>
      <w:r/>
    </w:p>
    <w:p>
      <w:r>
        <w:t xml:space="preserve">-673,858 </w:t>
      </w:r>
    </w:p>
    <w:p>
      <w:r/>
    </w:p>
    <w:p>
      <w:r>
        <w:t>-</w:t>
      </w:r>
    </w:p>
    <w:p>
      <w:r/>
    </w:p>
    <w:p>
      <w:r>
        <w:t>-</w:t>
      </w:r>
    </w:p>
    <w:p>
      <w:r/>
    </w:p>
    <w:p>
      <w:r>
        <w:t>1,413,028</w:t>
      </w:r>
    </w:p>
    <w:p>
      <w:r/>
    </w:p>
    <w:p>
      <w:r>
        <w:t>992,248</w:t>
      </w:r>
    </w:p>
    <w:p>
      <w:r/>
    </w:p>
    <w:p>
      <w:r>
        <w:t xml:space="preserve">1,731,418 </w:t>
      </w:r>
    </w:p>
    <w:p>
      <w:r/>
    </w:p>
    <w:p>
      <w:r>
        <w:t xml:space="preserve">（二）所有者投入和减少资本 </w:t>
      </w:r>
    </w:p>
    <w:p>
      <w:r/>
    </w:p>
    <w:p>
      <w:r>
        <w:t>-</w:t>
      </w:r>
    </w:p>
    <w:p>
      <w:r/>
    </w:p>
    <w:p>
      <w:r>
        <w:t>-</w:t>
      </w:r>
    </w:p>
    <w:p>
      <w:r/>
    </w:p>
    <w:p>
      <w:r>
        <w:t>704,764</w:t>
      </w:r>
    </w:p>
    <w:p>
      <w:r/>
    </w:p>
    <w:p>
      <w:r>
        <w:t xml:space="preserve">- </w:t>
      </w:r>
    </w:p>
    <w:p>
      <w:r/>
    </w:p>
    <w:p>
      <w:r>
        <w:t>-6,149</w:t>
      </w:r>
    </w:p>
    <w:p>
      <w:r/>
    </w:p>
    <w:p>
      <w:r>
        <w:t>-</w:t>
      </w:r>
    </w:p>
    <w:p>
      <w:r/>
    </w:p>
    <w:p>
      <w:r>
        <w:t>-</w:t>
      </w:r>
    </w:p>
    <w:p>
      <w:r/>
    </w:p>
    <w:p>
      <w:r>
        <w:t>8,103,176</w:t>
      </w:r>
    </w:p>
    <w:p>
      <w:r/>
    </w:p>
    <w:p>
      <w:r>
        <w:t xml:space="preserve">8,801,791 </w:t>
      </w:r>
    </w:p>
    <w:p>
      <w:r/>
    </w:p>
    <w:p>
      <w:r>
        <w:t xml:space="preserve">1.少数股东增资 </w:t>
      </w:r>
    </w:p>
    <w:p>
      <w:r/>
    </w:p>
    <w:p>
      <w:r>
        <w:t>-</w:t>
      </w:r>
    </w:p>
    <w:p>
      <w:r/>
    </w:p>
    <w:p>
      <w:r>
        <w:t>-</w:t>
      </w:r>
    </w:p>
    <w:p>
      <w:r/>
    </w:p>
    <w:p>
      <w:r>
        <w:t>1,887,824</w:t>
      </w:r>
    </w:p>
    <w:p>
      <w:r/>
    </w:p>
    <w:p>
      <w:r>
        <w:t xml:space="preserve">- </w:t>
      </w:r>
    </w:p>
    <w:p>
      <w:r/>
    </w:p>
    <w:p>
      <w:r>
        <w:t>-</w:t>
      </w:r>
    </w:p>
    <w:p>
      <w:r/>
    </w:p>
    <w:p>
      <w:r>
        <w:t>-</w:t>
      </w:r>
    </w:p>
    <w:p>
      <w:r/>
    </w:p>
    <w:p>
      <w:r>
        <w:t>-</w:t>
      </w:r>
    </w:p>
    <w:p>
      <w:r/>
    </w:p>
    <w:p>
      <w:r>
        <w:t>10,831,897</w:t>
      </w:r>
    </w:p>
    <w:p>
      <w:r/>
    </w:p>
    <w:p>
      <w:r>
        <w:t xml:space="preserve">12,719,721 </w:t>
      </w:r>
    </w:p>
    <w:p>
      <w:r/>
    </w:p>
    <w:p>
      <w:r>
        <w:t xml:space="preserve">2.同一控制下企业合并 </w:t>
      </w:r>
    </w:p>
    <w:p>
      <w:r/>
    </w:p>
    <w:p>
      <w:r>
        <w:t>-</w:t>
      </w:r>
    </w:p>
    <w:p>
      <w:r/>
    </w:p>
    <w:p>
      <w:r>
        <w:t>-</w:t>
      </w:r>
    </w:p>
    <w:p>
      <w:r/>
    </w:p>
    <w:p>
      <w:r>
        <w:t>-242,564</w:t>
      </w:r>
    </w:p>
    <w:p>
      <w:r/>
    </w:p>
    <w:p>
      <w:r>
        <w:t xml:space="preserve">- </w:t>
      </w:r>
    </w:p>
    <w:p>
      <w:r/>
    </w:p>
    <w:p>
      <w:r>
        <w:t>-</w:t>
      </w:r>
    </w:p>
    <w:p>
      <w:r/>
    </w:p>
    <w:p>
      <w:r>
        <w:t>-</w:t>
      </w:r>
    </w:p>
    <w:p>
      <w:r/>
    </w:p>
    <w:p>
      <w:r>
        <w:t>-</w:t>
      </w:r>
    </w:p>
    <w:p>
      <w:r/>
    </w:p>
    <w:p>
      <w:r>
        <w:t>-</w:t>
      </w:r>
    </w:p>
    <w:p>
      <w:r/>
    </w:p>
    <w:p>
      <w:r>
        <w:t xml:space="preserve">-242,564 </w:t>
      </w:r>
    </w:p>
    <w:p>
      <w:r/>
    </w:p>
    <w:p>
      <w:r>
        <w:t xml:space="preserve">3.偿还高级永续债 </w:t>
      </w:r>
    </w:p>
    <w:p>
      <w:r/>
    </w:p>
    <w:p>
      <w:r>
        <w:t>-</w:t>
      </w:r>
    </w:p>
    <w:p>
      <w:r/>
    </w:p>
    <w:p>
      <w:r>
        <w:t>-</w:t>
      </w:r>
    </w:p>
    <w:p>
      <w:r/>
    </w:p>
    <w:p>
      <w:r>
        <w:t>-</w:t>
      </w:r>
    </w:p>
    <w:p>
      <w:r/>
    </w:p>
    <w:p>
      <w:r>
        <w:t xml:space="preserve">- </w:t>
      </w:r>
    </w:p>
    <w:p>
      <w:r/>
    </w:p>
    <w:p>
      <w:r>
        <w:t>-</w:t>
      </w:r>
    </w:p>
    <w:p>
      <w:r/>
    </w:p>
    <w:p>
      <w:r>
        <w:t>-</w:t>
      </w:r>
    </w:p>
    <w:p>
      <w:r/>
    </w:p>
    <w:p>
      <w:r>
        <w:t>-</w:t>
      </w:r>
    </w:p>
    <w:p>
      <w:r/>
    </w:p>
    <w:p>
      <w:r>
        <w:t>-2,584,682</w:t>
      </w:r>
    </w:p>
    <w:p>
      <w:r/>
    </w:p>
    <w:p>
      <w:r>
        <w:t xml:space="preserve">-2,584,682 </w:t>
      </w:r>
    </w:p>
    <w:p>
      <w:r/>
    </w:p>
    <w:p>
      <w:r>
        <w:t xml:space="preserve">4.收购少数股东股权 </w:t>
      </w:r>
    </w:p>
    <w:p>
      <w:r/>
    </w:p>
    <w:p>
      <w:r>
        <w:t>-</w:t>
      </w:r>
    </w:p>
    <w:p>
      <w:r/>
    </w:p>
    <w:p>
      <w:r>
        <w:t>-</w:t>
      </w:r>
    </w:p>
    <w:p>
      <w:r/>
    </w:p>
    <w:p>
      <w:r>
        <w:t>-980,725</w:t>
      </w:r>
    </w:p>
    <w:p>
      <w:r/>
    </w:p>
    <w:p>
      <w:r>
        <w:t xml:space="preserve">- </w:t>
      </w:r>
    </w:p>
    <w:p>
      <w:r/>
    </w:p>
    <w:p>
      <w:r>
        <w:t>-</w:t>
      </w:r>
    </w:p>
    <w:p>
      <w:r/>
    </w:p>
    <w:p>
      <w:r>
        <w:t>-</w:t>
      </w:r>
    </w:p>
    <w:p>
      <w:r/>
    </w:p>
    <w:p>
      <w:r>
        <w:t>-</w:t>
      </w:r>
    </w:p>
    <w:p>
      <w:r/>
    </w:p>
    <w:p>
      <w:r>
        <w:t>-432,564</w:t>
      </w:r>
    </w:p>
    <w:p>
      <w:r/>
    </w:p>
    <w:p>
      <w:r>
        <w:t xml:space="preserve">-1,413,289 </w:t>
      </w:r>
    </w:p>
    <w:p>
      <w:r/>
    </w:p>
    <w:p>
      <w:r>
        <w:t xml:space="preserve">5.处置子公司 </w:t>
      </w:r>
    </w:p>
    <w:p>
      <w:r/>
    </w:p>
    <w:p>
      <w:r>
        <w:t>-</w:t>
      </w:r>
    </w:p>
    <w:p>
      <w:r/>
    </w:p>
    <w:p>
      <w:r>
        <w:t>-</w:t>
      </w:r>
    </w:p>
    <w:p>
      <w:r/>
    </w:p>
    <w:p>
      <w:r>
        <w:t>-</w:t>
      </w:r>
    </w:p>
    <w:p>
      <w:r/>
    </w:p>
    <w:p>
      <w:r>
        <w:t xml:space="preserve">- </w:t>
      </w:r>
    </w:p>
    <w:p>
      <w:r/>
    </w:p>
    <w:p>
      <w:r>
        <w:t>-6,149</w:t>
      </w:r>
    </w:p>
    <w:p>
      <w:r/>
    </w:p>
    <w:p>
      <w:r>
        <w:t>-</w:t>
      </w:r>
    </w:p>
    <w:p>
      <w:r/>
    </w:p>
    <w:p>
      <w:r>
        <w:t>-</w:t>
      </w:r>
    </w:p>
    <w:p>
      <w:r/>
    </w:p>
    <w:p>
      <w:r>
        <w:t>6,929</w:t>
      </w:r>
    </w:p>
    <w:p>
      <w:r/>
    </w:p>
    <w:p>
      <w:r>
        <w:t xml:space="preserve">780 </w:t>
      </w:r>
    </w:p>
    <w:p>
      <w:r/>
    </w:p>
    <w:p>
      <w:r>
        <w:t xml:space="preserve">6.稀释股权导致丧失控制权 </w:t>
      </w:r>
    </w:p>
    <w:p>
      <w:r/>
    </w:p>
    <w:p>
      <w:r>
        <w:t>-</w:t>
      </w:r>
    </w:p>
    <w:p>
      <w:r/>
    </w:p>
    <w:p>
      <w:r>
        <w:t>-</w:t>
      </w:r>
    </w:p>
    <w:p>
      <w:r/>
    </w:p>
    <w:p>
      <w:r>
        <w:t>-</w:t>
      </w:r>
    </w:p>
    <w:p>
      <w:r/>
    </w:p>
    <w:p>
      <w:r>
        <w:t xml:space="preserve">- </w:t>
      </w:r>
    </w:p>
    <w:p>
      <w:r/>
    </w:p>
    <w:p>
      <w:r>
        <w:t>-</w:t>
      </w:r>
    </w:p>
    <w:p>
      <w:r/>
    </w:p>
    <w:p>
      <w:r>
        <w:t>-</w:t>
      </w:r>
    </w:p>
    <w:p>
      <w:r/>
    </w:p>
    <w:p>
      <w:r>
        <w:t>-</w:t>
      </w:r>
    </w:p>
    <w:p>
      <w:r/>
    </w:p>
    <w:p>
      <w:r>
        <w:t>-96,568</w:t>
      </w:r>
    </w:p>
    <w:p>
      <w:r/>
    </w:p>
    <w:p>
      <w:r>
        <w:t xml:space="preserve">-96,568 </w:t>
      </w:r>
    </w:p>
    <w:p>
      <w:r/>
    </w:p>
    <w:p>
      <w:r>
        <w:t xml:space="preserve">7.收购子公司 </w:t>
      </w:r>
    </w:p>
    <w:p>
      <w:r/>
    </w:p>
    <w:p>
      <w:r>
        <w:t>-</w:t>
      </w:r>
    </w:p>
    <w:p>
      <w:r/>
    </w:p>
    <w:p>
      <w:r>
        <w:t>-</w:t>
      </w:r>
    </w:p>
    <w:p>
      <w:r/>
    </w:p>
    <w:p>
      <w:r>
        <w:t>-</w:t>
      </w:r>
    </w:p>
    <w:p>
      <w:r/>
    </w:p>
    <w:p>
      <w:r>
        <w:t xml:space="preserve">- </w:t>
      </w:r>
    </w:p>
    <w:p>
      <w:r/>
    </w:p>
    <w:p>
      <w:r>
        <w:t>-</w:t>
      </w:r>
    </w:p>
    <w:p>
      <w:r/>
    </w:p>
    <w:p>
      <w:r>
        <w:t>-</w:t>
      </w:r>
    </w:p>
    <w:p>
      <w:r/>
    </w:p>
    <w:p>
      <w:r>
        <w:t>-</w:t>
      </w:r>
    </w:p>
    <w:p>
      <w:r/>
    </w:p>
    <w:p>
      <w:r>
        <w:t>416,353</w:t>
      </w:r>
    </w:p>
    <w:p>
      <w:r/>
    </w:p>
    <w:p>
      <w:r>
        <w:t xml:space="preserve">416,353 </w:t>
      </w:r>
    </w:p>
    <w:p>
      <w:r/>
    </w:p>
    <w:p>
      <w:r>
        <w:t xml:space="preserve">8.处置子公司股权但未丧失控制权 </w:t>
      </w:r>
    </w:p>
    <w:p>
      <w:r/>
    </w:p>
    <w:p>
      <w:r>
        <w:t>-</w:t>
      </w:r>
    </w:p>
    <w:p>
      <w:r/>
    </w:p>
    <w:p>
      <w:r>
        <w:t>-</w:t>
      </w:r>
    </w:p>
    <w:p>
      <w:r/>
    </w:p>
    <w:p>
      <w:r>
        <w:t>38,189</w:t>
      </w:r>
    </w:p>
    <w:p>
      <w:r/>
    </w:p>
    <w:p>
      <w:r>
        <w:t xml:space="preserve">- </w:t>
      </w:r>
    </w:p>
    <w:p>
      <w:r/>
    </w:p>
    <w:p>
      <w:r>
        <w:t>-</w:t>
      </w:r>
    </w:p>
    <w:p>
      <w:r/>
    </w:p>
    <w:p>
      <w:r>
        <w:t>-</w:t>
      </w:r>
    </w:p>
    <w:p>
      <w:r/>
    </w:p>
    <w:p>
      <w:r>
        <w:t>-</w:t>
      </w:r>
    </w:p>
    <w:p>
      <w:r/>
    </w:p>
    <w:p>
      <w:r>
        <w:t>-38,189</w:t>
      </w:r>
    </w:p>
    <w:p>
      <w:r/>
    </w:p>
    <w:p>
      <w:r>
        <w:t xml:space="preserve">- </w:t>
      </w:r>
    </w:p>
    <w:p>
      <w:r/>
    </w:p>
    <w:p>
      <w:r>
        <w:t>9.中铝集团对同一控制下企业合并取得的子公司在合并前</w:t>
      </w:r>
    </w:p>
    <w:p>
      <w:r>
        <w:t xml:space="preserve">增资 </w:t>
      </w:r>
    </w:p>
    <w:p>
      <w:r/>
    </w:p>
    <w:p>
      <w:r>
        <w:t>-</w:t>
      </w:r>
    </w:p>
    <w:p>
      <w:r/>
    </w:p>
    <w:p>
      <w:r>
        <w:t>-</w:t>
      </w:r>
    </w:p>
    <w:p>
      <w:r/>
    </w:p>
    <w:p>
      <w:r>
        <w:t>2,040</w:t>
      </w:r>
    </w:p>
    <w:p>
      <w:r/>
    </w:p>
    <w:p>
      <w:r>
        <w:t xml:space="preserve">- </w:t>
      </w:r>
    </w:p>
    <w:p>
      <w:r/>
    </w:p>
    <w:p>
      <w:r>
        <w:t>-</w:t>
      </w:r>
    </w:p>
    <w:p>
      <w:r/>
    </w:p>
    <w:p>
      <w:r>
        <w:t>-</w:t>
      </w:r>
    </w:p>
    <w:p>
      <w:r/>
    </w:p>
    <w:p>
      <w:r>
        <w:t>-</w:t>
      </w:r>
    </w:p>
    <w:p>
      <w:r/>
    </w:p>
    <w:p>
      <w:r>
        <w:t>-</w:t>
      </w:r>
    </w:p>
    <w:p>
      <w:r/>
    </w:p>
    <w:p>
      <w:r>
        <w:t xml:space="preserve">2,040 </w:t>
      </w:r>
    </w:p>
    <w:p>
      <w:r/>
    </w:p>
    <w:p>
      <w:r>
        <w:t xml:space="preserve">（三）利润分配 </w:t>
      </w:r>
    </w:p>
    <w:p>
      <w:r/>
    </w:p>
    <w:p>
      <w:r>
        <w:t>-</w:t>
      </w:r>
    </w:p>
    <w:p>
      <w:r/>
    </w:p>
    <w:p>
      <w:r>
        <w:t>-</w:t>
      </w:r>
    </w:p>
    <w:p>
      <w:r/>
    </w:p>
    <w:p>
      <w:r>
        <w:t>-</w:t>
      </w:r>
    </w:p>
    <w:p>
      <w:r/>
    </w:p>
    <w:p>
      <w:r>
        <w:t xml:space="preserve">- </w:t>
      </w:r>
    </w:p>
    <w:p>
      <w:r/>
    </w:p>
    <w:p>
      <w:r>
        <w:t>-</w:t>
      </w:r>
    </w:p>
    <w:p>
      <w:r/>
    </w:p>
    <w:p>
      <w:r>
        <w:t>-</w:t>
      </w:r>
    </w:p>
    <w:p>
      <w:r/>
    </w:p>
    <w:p>
      <w:r>
        <w:t>-110,780</w:t>
      </w:r>
    </w:p>
    <w:p>
      <w:r/>
    </w:p>
    <w:p>
      <w:r>
        <w:t>-704,068</w:t>
      </w:r>
    </w:p>
    <w:p>
      <w:r/>
    </w:p>
    <w:p>
      <w:r>
        <w:t xml:space="preserve">-814,848 </w:t>
      </w:r>
    </w:p>
    <w:p>
      <w:r/>
    </w:p>
    <w:p>
      <w:r>
        <w:t xml:space="preserve">1.对其他权益工具持有人的派息 </w:t>
      </w:r>
    </w:p>
    <w:p>
      <w:r/>
    </w:p>
    <w:p>
      <w:r>
        <w:t>-</w:t>
      </w:r>
    </w:p>
    <w:p>
      <w:r/>
    </w:p>
    <w:p>
      <w:r>
        <w:t>-</w:t>
      </w:r>
    </w:p>
    <w:p>
      <w:r/>
    </w:p>
    <w:p>
      <w:r>
        <w:t>-</w:t>
      </w:r>
    </w:p>
    <w:p>
      <w:r/>
    </w:p>
    <w:p>
      <w:r>
        <w:t xml:space="preserve">- </w:t>
      </w:r>
    </w:p>
    <w:p>
      <w:r/>
    </w:p>
    <w:p>
      <w:r>
        <w:t>-</w:t>
      </w:r>
    </w:p>
    <w:p>
      <w:r/>
    </w:p>
    <w:p>
      <w:r>
        <w:t>-</w:t>
      </w:r>
    </w:p>
    <w:p>
      <w:r/>
    </w:p>
    <w:p>
      <w:r>
        <w:t>-110,000</w:t>
      </w:r>
    </w:p>
    <w:p>
      <w:r/>
    </w:p>
    <w:p>
      <w:r>
        <w:t>-391,933</w:t>
      </w:r>
    </w:p>
    <w:p>
      <w:r/>
    </w:p>
    <w:p>
      <w:r>
        <w:t xml:space="preserve">-501,933 </w:t>
      </w:r>
    </w:p>
    <w:p>
      <w:r/>
    </w:p>
    <w:p>
      <w:r>
        <w:t xml:space="preserve">2.对所有者（或股东）的分配（注） </w:t>
      </w:r>
    </w:p>
    <w:p>
      <w:r/>
    </w:p>
    <w:p>
      <w:r>
        <w:t>-</w:t>
      </w:r>
    </w:p>
    <w:p>
      <w:r/>
    </w:p>
    <w:p>
      <w:r>
        <w:t>-</w:t>
      </w:r>
    </w:p>
    <w:p>
      <w:r/>
    </w:p>
    <w:p>
      <w:r>
        <w:t>-</w:t>
      </w:r>
    </w:p>
    <w:p>
      <w:r/>
    </w:p>
    <w:p>
      <w:r>
        <w:t xml:space="preserve">- </w:t>
      </w:r>
    </w:p>
    <w:p>
      <w:r/>
    </w:p>
    <w:p>
      <w:r>
        <w:t>-</w:t>
      </w:r>
    </w:p>
    <w:p>
      <w:r/>
    </w:p>
    <w:p>
      <w:r>
        <w:t>-</w:t>
      </w:r>
    </w:p>
    <w:p>
      <w:r/>
    </w:p>
    <w:p>
      <w:r>
        <w:t>-780</w:t>
      </w:r>
    </w:p>
    <w:p>
      <w:r/>
    </w:p>
    <w:p>
      <w:r>
        <w:t>-312,135</w:t>
      </w:r>
    </w:p>
    <w:p>
      <w:r/>
    </w:p>
    <w:p>
      <w:r>
        <w:t xml:space="preserve">-312,915 </w:t>
      </w:r>
    </w:p>
    <w:p>
      <w:r/>
    </w:p>
    <w:p>
      <w:r>
        <w:t xml:space="preserve">（四）专项储备 </w:t>
      </w:r>
    </w:p>
    <w:p>
      <w:r/>
    </w:p>
    <w:p>
      <w:r>
        <w:t>-</w:t>
      </w:r>
    </w:p>
    <w:p>
      <w:r/>
    </w:p>
    <w:p>
      <w:r>
        <w:t>-</w:t>
      </w:r>
    </w:p>
    <w:p>
      <w:r/>
    </w:p>
    <w:p>
      <w:r>
        <w:t>-</w:t>
      </w:r>
    </w:p>
    <w:p>
      <w:r/>
    </w:p>
    <w:p>
      <w:r>
        <w:t xml:space="preserve">- </w:t>
      </w:r>
    </w:p>
    <w:p>
      <w:r/>
    </w:p>
    <w:p>
      <w:r>
        <w:t>20,881</w:t>
      </w:r>
    </w:p>
    <w:p>
      <w:r/>
    </w:p>
    <w:p>
      <w:r>
        <w:t>-</w:t>
      </w:r>
    </w:p>
    <w:p>
      <w:r/>
    </w:p>
    <w:p>
      <w:r>
        <w:t>-</w:t>
      </w:r>
    </w:p>
    <w:p>
      <w:r/>
    </w:p>
    <w:p>
      <w:r>
        <w:t>34,166</w:t>
      </w:r>
    </w:p>
    <w:p>
      <w:r/>
    </w:p>
    <w:p>
      <w:r>
        <w:t xml:space="preserve">55,047 </w:t>
      </w:r>
    </w:p>
    <w:p>
      <w:r/>
    </w:p>
    <w:p>
      <w:r>
        <w:t xml:space="preserve">1.本年提取 </w:t>
      </w:r>
    </w:p>
    <w:p>
      <w:r/>
    </w:p>
    <w:p>
      <w:r>
        <w:t>-</w:t>
      </w:r>
    </w:p>
    <w:p>
      <w:r/>
    </w:p>
    <w:p>
      <w:r>
        <w:t>-</w:t>
      </w:r>
    </w:p>
    <w:p>
      <w:r/>
    </w:p>
    <w:p>
      <w:r>
        <w:t>-</w:t>
      </w:r>
    </w:p>
    <w:p>
      <w:r/>
    </w:p>
    <w:p>
      <w:r>
        <w:t xml:space="preserve">- </w:t>
      </w:r>
    </w:p>
    <w:p>
      <w:r/>
    </w:p>
    <w:p>
      <w:r>
        <w:t>427,932</w:t>
      </w:r>
    </w:p>
    <w:p>
      <w:r/>
    </w:p>
    <w:p>
      <w:r>
        <w:t>-</w:t>
      </w:r>
    </w:p>
    <w:p>
      <w:r/>
    </w:p>
    <w:p>
      <w:r>
        <w:t>-</w:t>
      </w:r>
    </w:p>
    <w:p>
      <w:r/>
    </w:p>
    <w:p>
      <w:r>
        <w:t>121,014</w:t>
      </w:r>
    </w:p>
    <w:p>
      <w:r/>
    </w:p>
    <w:p>
      <w:r>
        <w:t xml:space="preserve">548,946 </w:t>
      </w:r>
    </w:p>
    <w:p>
      <w:r/>
    </w:p>
    <w:p>
      <w:r>
        <w:t xml:space="preserve">2.本年使用 </w:t>
      </w:r>
    </w:p>
    <w:p>
      <w:r/>
    </w:p>
    <w:p>
      <w:r>
        <w:t>-</w:t>
      </w:r>
    </w:p>
    <w:p>
      <w:r/>
    </w:p>
    <w:p>
      <w:r>
        <w:t>-</w:t>
      </w:r>
    </w:p>
    <w:p>
      <w:r/>
    </w:p>
    <w:p>
      <w:r>
        <w:t>-</w:t>
      </w:r>
    </w:p>
    <w:p>
      <w:r/>
    </w:p>
    <w:p>
      <w:r>
        <w:t xml:space="preserve">- </w:t>
      </w:r>
    </w:p>
    <w:p>
      <w:r/>
    </w:p>
    <w:p>
      <w:r>
        <w:t>403,355</w:t>
      </w:r>
    </w:p>
    <w:p>
      <w:r/>
    </w:p>
    <w:p>
      <w:r>
        <w:t>-</w:t>
      </w:r>
    </w:p>
    <w:p>
      <w:r/>
    </w:p>
    <w:p>
      <w:r>
        <w:t>-</w:t>
      </w:r>
    </w:p>
    <w:p>
      <w:r/>
    </w:p>
    <w:p>
      <w:r>
        <w:t>86,848</w:t>
      </w:r>
    </w:p>
    <w:p>
      <w:r/>
    </w:p>
    <w:p>
      <w:r>
        <w:t xml:space="preserve">490,203 </w:t>
      </w:r>
    </w:p>
    <w:p>
      <w:r/>
    </w:p>
    <w:p>
      <w:r>
        <w:t xml:space="preserve">3.按比例享有的合营企业及联营企业专项储备的变动净额 </w:t>
      </w:r>
    </w:p>
    <w:p>
      <w:r/>
    </w:p>
    <w:p>
      <w:r>
        <w:t>-</w:t>
      </w:r>
    </w:p>
    <w:p>
      <w:r/>
    </w:p>
    <w:p>
      <w:r>
        <w:t>-</w:t>
      </w:r>
    </w:p>
    <w:p>
      <w:r/>
    </w:p>
    <w:p>
      <w:r>
        <w:t>-</w:t>
      </w:r>
    </w:p>
    <w:p>
      <w:r/>
    </w:p>
    <w:p>
      <w:r>
        <w:t xml:space="preserve">- </w:t>
      </w:r>
    </w:p>
    <w:p>
      <w:r/>
    </w:p>
    <w:p>
      <w:r>
        <w:t>-3,696</w:t>
      </w:r>
    </w:p>
    <w:p>
      <w:r/>
    </w:p>
    <w:p>
      <w:r>
        <w:t>-</w:t>
      </w:r>
    </w:p>
    <w:p>
      <w:r/>
    </w:p>
    <w:p>
      <w:r>
        <w:t>-</w:t>
      </w:r>
    </w:p>
    <w:p>
      <w:r/>
    </w:p>
    <w:p>
      <w:r>
        <w:t>-</w:t>
      </w:r>
    </w:p>
    <w:p>
      <w:r/>
    </w:p>
    <w:p>
      <w:r>
        <w:t xml:space="preserve">-3,696 </w:t>
      </w:r>
    </w:p>
    <w:p>
      <w:r/>
    </w:p>
    <w:p>
      <w:r>
        <w:t xml:space="preserve">四、本年年末余额 </w:t>
      </w:r>
    </w:p>
    <w:p>
      <w:r/>
    </w:p>
    <w:p>
      <w:r>
        <w:t>14,903,798</w:t>
      </w:r>
    </w:p>
    <w:p>
      <w:r/>
    </w:p>
    <w:p>
      <w:r>
        <w:t>2,019,288</w:t>
      </w:r>
    </w:p>
    <w:p>
      <w:r/>
    </w:p>
    <w:p>
      <w:r>
        <w:t>19,740,711</w:t>
      </w:r>
    </w:p>
    <w:p>
      <w:r/>
    </w:p>
    <w:p>
      <w:r>
        <w:t xml:space="preserve">342,112 </w:t>
      </w:r>
    </w:p>
    <w:p>
      <w:r/>
    </w:p>
    <w:p>
      <w:r>
        <w:t>146,934</w:t>
      </w:r>
    </w:p>
    <w:p>
      <w:r/>
    </w:p>
    <w:p>
      <w:r>
        <w:t>5,867,557</w:t>
      </w:r>
    </w:p>
    <w:p>
      <w:r/>
    </w:p>
    <w:p>
      <w:r>
        <w:t>-3,332,371</w:t>
      </w:r>
    </w:p>
    <w:p>
      <w:r/>
    </w:p>
    <w:p>
      <w:r>
        <w:t>26,054,567</w:t>
      </w:r>
    </w:p>
    <w:p>
      <w:r/>
    </w:p>
    <w:p>
      <w:r>
        <w:t xml:space="preserve">65,742,596 </w:t>
      </w:r>
    </w:p>
    <w:p>
      <w:r/>
    </w:p>
    <w:p>
      <w:r>
        <w:t xml:space="preserve">注：本年累计亏损中对所有者的分配为同一控制下企业合并取得的子公司在合并前对中铝集团的股利分配。 </w:t>
      </w:r>
    </w:p>
    <w:p>
      <w:r/>
    </w:p>
    <w:p>
      <w:r>
        <w:t xml:space="preserve">公司负责人：卢东亮                                                    主管会计工作负责人：王军                               会计机构负责人：赵红梅 </w:t>
      </w:r>
    </w:p>
    <w:p>
      <w:r/>
    </w:p>
    <w:p>
      <w:r>
        <w:t xml:space="preserve"> </w:t>
      </w:r>
    </w:p>
    <w:p>
      <w:r>
        <w:t xml:space="preserve"> </w:t>
      </w:r>
    </w:p>
    <w:p>
      <w:r>
        <w:t xml:space="preserve"> </w:t>
      </w:r>
    </w:p>
    <w:p>
      <w:r>
        <w:t xml:space="preserve">2018 年年度报告 </w:t>
      </w:r>
    </w:p>
    <w:p>
      <w:r/>
    </w:p>
    <w:p>
      <w:r>
        <w:t xml:space="preserve">125 / 302 </w:t>
      </w:r>
    </w:p>
    <w:p>
      <w:r/>
    </w:p>
    <w:p>
      <w:r>
        <w:t xml:space="preserve">母公司所有者权益变动表 </w:t>
      </w:r>
    </w:p>
    <w:p>
      <w:r/>
    </w:p>
    <w:p>
      <w:r>
        <w:t xml:space="preserve">2018 年 1—12 月 </w:t>
      </w:r>
    </w:p>
    <w:p>
      <w:r/>
    </w:p>
    <w:p>
      <w:r>
        <w:t xml:space="preserve">单位:千元  币种:人民币 </w:t>
      </w:r>
    </w:p>
    <w:p>
      <w:r/>
    </w:p>
    <w:p>
      <w:r>
        <w:t xml:space="preserve">项目 </w:t>
      </w:r>
    </w:p>
    <w:p>
      <w:r/>
    </w:p>
    <w:p>
      <w:r>
        <w:t xml:space="preserve">2018 年度 </w:t>
      </w:r>
    </w:p>
    <w:p>
      <w:r>
        <w:t xml:space="preserve">资本公积 其他综合收益 专项储备 </w:t>
      </w:r>
    </w:p>
    <w:p>
      <w:r/>
    </w:p>
    <w:p>
      <w:r>
        <w:t xml:space="preserve">股本 </w:t>
      </w:r>
    </w:p>
    <w:p>
      <w:r/>
    </w:p>
    <w:p>
      <w:r>
        <w:t xml:space="preserve">其他权益工具 </w:t>
      </w:r>
    </w:p>
    <w:p>
      <w:r/>
    </w:p>
    <w:p>
      <w:r>
        <w:t xml:space="preserve">盈余公积 </w:t>
      </w:r>
    </w:p>
    <w:p>
      <w:r/>
    </w:p>
    <w:p>
      <w:r>
        <w:t xml:space="preserve">累计亏损 </w:t>
      </w:r>
    </w:p>
    <w:p>
      <w:r/>
    </w:p>
    <w:p>
      <w:r>
        <w:t xml:space="preserve">所有者权益合计 </w:t>
      </w:r>
    </w:p>
    <w:p>
      <w:r/>
    </w:p>
    <w:p>
      <w:r>
        <w:t xml:space="preserve">一、上年年末余额 </w:t>
      </w:r>
    </w:p>
    <w:p>
      <w:r/>
    </w:p>
    <w:p>
      <w:r>
        <w:t>14,903,798</w:t>
      </w:r>
    </w:p>
    <w:p>
      <w:r/>
    </w:p>
    <w:p>
      <w:r>
        <w:t>2,019,288</w:t>
      </w:r>
    </w:p>
    <w:p>
      <w:r/>
    </w:p>
    <w:p>
      <w:r>
        <w:t>19,462,900</w:t>
      </w:r>
    </w:p>
    <w:p>
      <w:r/>
    </w:p>
    <w:p>
      <w:r>
        <w:t>6,836</w:t>
      </w:r>
    </w:p>
    <w:p>
      <w:r/>
    </w:p>
    <w:p>
      <w:r>
        <w:t>43,493</w:t>
      </w:r>
    </w:p>
    <w:p>
      <w:r/>
    </w:p>
    <w:p>
      <w:r>
        <w:t>5,867,557</w:t>
      </w:r>
    </w:p>
    <w:p>
      <w:r/>
    </w:p>
    <w:p>
      <w:r>
        <w:t>-6,119,042</w:t>
      </w:r>
    </w:p>
    <w:p>
      <w:r/>
    </w:p>
    <w:p>
      <w:r>
        <w:t xml:space="preserve">36,184,830 </w:t>
      </w:r>
    </w:p>
    <w:p>
      <w:r/>
    </w:p>
    <w:p>
      <w:r>
        <w:t xml:space="preserve">加：会计政策变更（附注五、37） </w:t>
      </w:r>
    </w:p>
    <w:p>
      <w:r/>
    </w:p>
    <w:p>
      <w:r>
        <w:t>-</w:t>
      </w:r>
    </w:p>
    <w:p>
      <w:r/>
    </w:p>
    <w:p>
      <w:r>
        <w:t>-</w:t>
      </w:r>
    </w:p>
    <w:p>
      <w:r/>
    </w:p>
    <w:p>
      <w:r>
        <w:t>-</w:t>
      </w:r>
    </w:p>
    <w:p>
      <w:r/>
    </w:p>
    <w:p>
      <w:r>
        <w:t>6,469</w:t>
      </w:r>
    </w:p>
    <w:p>
      <w:r/>
    </w:p>
    <w:p>
      <w:r>
        <w:t>-</w:t>
      </w:r>
    </w:p>
    <w:p>
      <w:r/>
    </w:p>
    <w:p>
      <w:r>
        <w:t>-</w:t>
      </w:r>
    </w:p>
    <w:p>
      <w:r/>
    </w:p>
    <w:p>
      <w:r>
        <w:t>-11,364</w:t>
      </w:r>
    </w:p>
    <w:p>
      <w:r/>
    </w:p>
    <w:p>
      <w:r>
        <w:t xml:space="preserve">-4,895 </w:t>
      </w:r>
    </w:p>
    <w:p>
      <w:r/>
    </w:p>
    <w:p>
      <w:r>
        <w:t xml:space="preserve">二、本年年初余额（经重述） </w:t>
      </w:r>
    </w:p>
    <w:p>
      <w:r/>
    </w:p>
    <w:p>
      <w:r>
        <w:t>14,903,798</w:t>
      </w:r>
    </w:p>
    <w:p>
      <w:r/>
    </w:p>
    <w:p>
      <w:r>
        <w:t>2,019,288</w:t>
      </w:r>
    </w:p>
    <w:p>
      <w:r/>
    </w:p>
    <w:p>
      <w:r>
        <w:t>19,462,900</w:t>
      </w:r>
    </w:p>
    <w:p>
      <w:r/>
    </w:p>
    <w:p>
      <w:r>
        <w:t>13,305</w:t>
      </w:r>
    </w:p>
    <w:p>
      <w:r/>
    </w:p>
    <w:p>
      <w:r>
        <w:t>43,493</w:t>
      </w:r>
    </w:p>
    <w:p>
      <w:r/>
    </w:p>
    <w:p>
      <w:r>
        <w:t>5,867,557</w:t>
      </w:r>
    </w:p>
    <w:p>
      <w:r/>
    </w:p>
    <w:p>
      <w:r>
        <w:t>-6,130,406</w:t>
      </w:r>
    </w:p>
    <w:p>
      <w:r/>
    </w:p>
    <w:p>
      <w:r>
        <w:t xml:space="preserve">36,179,935 </w:t>
      </w:r>
    </w:p>
    <w:p>
      <w:r/>
    </w:p>
    <w:p>
      <w:r>
        <w:t xml:space="preserve">三、本期增减变动金额（减少以“-”号填列） </w:t>
      </w:r>
    </w:p>
    <w:p>
      <w:r/>
    </w:p>
    <w:p>
      <w:r>
        <w:t>-</w:t>
      </w:r>
    </w:p>
    <w:p>
      <w:r/>
    </w:p>
    <w:p>
      <w:r>
        <w:t>1,968,712</w:t>
      </w:r>
    </w:p>
    <w:p>
      <w:r/>
    </w:p>
    <w:p>
      <w:r>
        <w:t>12,726,975</w:t>
      </w:r>
    </w:p>
    <w:p>
      <w:r/>
    </w:p>
    <w:p>
      <w:r>
        <w:t>-5,880</w:t>
      </w:r>
    </w:p>
    <w:p>
      <w:r/>
    </w:p>
    <w:p>
      <w:r>
        <w:t>4,562</w:t>
      </w:r>
    </w:p>
    <w:p>
      <w:r/>
    </w:p>
    <w:p>
      <w:r>
        <w:t>-92,986</w:t>
      </w:r>
    </w:p>
    <w:p>
      <w:r/>
    </w:p>
    <w:p>
      <w:r>
        <w:t>602,631</w:t>
      </w:r>
    </w:p>
    <w:p>
      <w:r/>
    </w:p>
    <w:p>
      <w:r>
        <w:t xml:space="preserve">15,204,014 </w:t>
      </w:r>
    </w:p>
    <w:p>
      <w:r/>
    </w:p>
    <w:p>
      <w:r>
        <w:t xml:space="preserve">（一）综合收益总额 </w:t>
      </w:r>
    </w:p>
    <w:p>
      <w:r/>
    </w:p>
    <w:p>
      <w:r>
        <w:t>-</w:t>
      </w:r>
    </w:p>
    <w:p>
      <w:r/>
    </w:p>
    <w:p>
      <w:r>
        <w:t>-</w:t>
      </w:r>
    </w:p>
    <w:p>
      <w:r/>
    </w:p>
    <w:p>
      <w:r>
        <w:t>-</w:t>
      </w:r>
    </w:p>
    <w:p>
      <w:r/>
    </w:p>
    <w:p>
      <w:r>
        <w:t>-5,880</w:t>
      </w:r>
    </w:p>
    <w:p>
      <w:r/>
    </w:p>
    <w:p>
      <w:r>
        <w:t>-</w:t>
      </w:r>
    </w:p>
    <w:p>
      <w:r/>
    </w:p>
    <w:p>
      <w:r>
        <w:t>-</w:t>
      </w:r>
    </w:p>
    <w:p>
      <w:r/>
    </w:p>
    <w:p>
      <w:r>
        <w:t>693,353</w:t>
      </w:r>
    </w:p>
    <w:p>
      <w:r/>
    </w:p>
    <w:p>
      <w:r>
        <w:t xml:space="preserve">687,473 </w:t>
      </w:r>
    </w:p>
    <w:p>
      <w:r/>
    </w:p>
    <w:p>
      <w:r>
        <w:t xml:space="preserve">（二）所有者投入和减少资本 </w:t>
      </w:r>
    </w:p>
    <w:p>
      <w:r/>
    </w:p>
    <w:p>
      <w:r>
        <w:t>-</w:t>
      </w:r>
    </w:p>
    <w:p>
      <w:r/>
    </w:p>
    <w:p>
      <w:r>
        <w:t>1,988,000</w:t>
      </w:r>
    </w:p>
    <w:p>
      <w:r/>
    </w:p>
    <w:p>
      <w:r>
        <w:t>12,724,775</w:t>
      </w:r>
    </w:p>
    <w:p>
      <w:r/>
    </w:p>
    <w:p>
      <w:r>
        <w:t>-</w:t>
      </w:r>
    </w:p>
    <w:p>
      <w:r/>
    </w:p>
    <w:p>
      <w:r>
        <w:t>-</w:t>
      </w:r>
    </w:p>
    <w:p>
      <w:r/>
    </w:p>
    <w:p>
      <w:r>
        <w:t>-92,986</w:t>
      </w:r>
    </w:p>
    <w:p>
      <w:r/>
    </w:p>
    <w:p>
      <w:r>
        <w:t>-</w:t>
      </w:r>
    </w:p>
    <w:p>
      <w:r/>
    </w:p>
    <w:p>
      <w:r>
        <w:t xml:space="preserve">14,619,789 </w:t>
      </w:r>
    </w:p>
    <w:p>
      <w:r/>
    </w:p>
    <w:p>
      <w:r>
        <w:t xml:space="preserve">1.同一控制下企业合并 </w:t>
      </w:r>
    </w:p>
    <w:p>
      <w:r/>
    </w:p>
    <w:p>
      <w:r>
        <w:t>-</w:t>
      </w:r>
    </w:p>
    <w:p>
      <w:r/>
    </w:p>
    <w:p>
      <w:r>
        <w:t>-</w:t>
      </w:r>
    </w:p>
    <w:p>
      <w:r/>
    </w:p>
    <w:p>
      <w:r>
        <w:t>11,527</w:t>
      </w:r>
    </w:p>
    <w:p>
      <w:r/>
    </w:p>
    <w:p>
      <w:r>
        <w:t>-</w:t>
      </w:r>
    </w:p>
    <w:p>
      <w:r/>
    </w:p>
    <w:p>
      <w:r>
        <w:t>-</w:t>
      </w:r>
    </w:p>
    <w:p>
      <w:r/>
    </w:p>
    <w:p>
      <w:r>
        <w:t>-</w:t>
      </w:r>
    </w:p>
    <w:p>
      <w:r/>
    </w:p>
    <w:p>
      <w:r>
        <w:t>-</w:t>
      </w:r>
    </w:p>
    <w:p>
      <w:r/>
    </w:p>
    <w:p>
      <w:r>
        <w:t xml:space="preserve">11,527 </w:t>
      </w:r>
    </w:p>
    <w:p>
      <w:r/>
    </w:p>
    <w:p>
      <w:r>
        <w:t xml:space="preserve">2.高级永续债 </w:t>
      </w:r>
    </w:p>
    <w:p>
      <w:r/>
    </w:p>
    <w:p>
      <w:r>
        <w:t>-</w:t>
      </w:r>
    </w:p>
    <w:p>
      <w:r/>
    </w:p>
    <w:p>
      <w:r>
        <w:t>1,988,000</w:t>
      </w:r>
    </w:p>
    <w:p>
      <w:r/>
    </w:p>
    <w:p>
      <w:r>
        <w:t>-</w:t>
      </w:r>
    </w:p>
    <w:p>
      <w:r/>
    </w:p>
    <w:p>
      <w:r>
        <w:t>-</w:t>
      </w:r>
    </w:p>
    <w:p>
      <w:r/>
    </w:p>
    <w:p>
      <w:r>
        <w:t>-</w:t>
      </w:r>
    </w:p>
    <w:p>
      <w:r/>
    </w:p>
    <w:p>
      <w:r>
        <w:t>-</w:t>
      </w:r>
    </w:p>
    <w:p>
      <w:r/>
    </w:p>
    <w:p>
      <w:r>
        <w:t>-</w:t>
      </w:r>
    </w:p>
    <w:p>
      <w:r/>
    </w:p>
    <w:p>
      <w:r>
        <w:t xml:space="preserve">1,988,000 </w:t>
      </w:r>
    </w:p>
    <w:p>
      <w:r/>
    </w:p>
    <w:p>
      <w:r>
        <w:t xml:space="preserve">3.三供一业移交资产 </w:t>
      </w:r>
    </w:p>
    <w:p>
      <w:r/>
    </w:p>
    <w:p>
      <w:r>
        <w:t>-</w:t>
      </w:r>
    </w:p>
    <w:p>
      <w:r/>
    </w:p>
    <w:p>
      <w:r>
        <w:t>-</w:t>
      </w:r>
    </w:p>
    <w:p>
      <w:r/>
    </w:p>
    <w:p>
      <w:r>
        <w:t>-</w:t>
      </w:r>
    </w:p>
    <w:p>
      <w:r/>
    </w:p>
    <w:p>
      <w:r>
        <w:t>-</w:t>
      </w:r>
    </w:p>
    <w:p>
      <w:r/>
    </w:p>
    <w:p>
      <w:r>
        <w:t>-</w:t>
      </w:r>
    </w:p>
    <w:p>
      <w:r/>
    </w:p>
    <w:p>
      <w:r>
        <w:t>-92,986</w:t>
      </w:r>
    </w:p>
    <w:p>
      <w:r/>
    </w:p>
    <w:p>
      <w:r>
        <w:t>-</w:t>
      </w:r>
    </w:p>
    <w:p>
      <w:r/>
    </w:p>
    <w:p>
      <w:r>
        <w:t xml:space="preserve">-92,986 </w:t>
      </w:r>
    </w:p>
    <w:p>
      <w:r/>
    </w:p>
    <w:p>
      <w:r>
        <w:t xml:space="preserve">4.股权置换安排 </w:t>
      </w:r>
    </w:p>
    <w:p>
      <w:r/>
    </w:p>
    <w:p>
      <w:r>
        <w:t>-</w:t>
      </w:r>
    </w:p>
    <w:p>
      <w:r/>
    </w:p>
    <w:p>
      <w:r>
        <w:t>-</w:t>
      </w:r>
    </w:p>
    <w:p>
      <w:r/>
    </w:p>
    <w:p>
      <w:r>
        <w:t>12,713,248</w:t>
      </w:r>
    </w:p>
    <w:p>
      <w:r/>
    </w:p>
    <w:p>
      <w:r>
        <w:t>-</w:t>
      </w:r>
    </w:p>
    <w:p>
      <w:r/>
    </w:p>
    <w:p>
      <w:r>
        <w:t>-</w:t>
      </w:r>
    </w:p>
    <w:p>
      <w:r/>
    </w:p>
    <w:p>
      <w:r>
        <w:t>-</w:t>
      </w:r>
    </w:p>
    <w:p>
      <w:r/>
    </w:p>
    <w:p>
      <w:r>
        <w:t>-</w:t>
      </w:r>
    </w:p>
    <w:p>
      <w:r/>
    </w:p>
    <w:p>
      <w:r>
        <w:t xml:space="preserve">12,713,248 </w:t>
      </w:r>
    </w:p>
    <w:p>
      <w:r/>
    </w:p>
    <w:p>
      <w:r>
        <w:t xml:space="preserve">（三）利润分配 </w:t>
      </w:r>
    </w:p>
    <w:p>
      <w:r/>
    </w:p>
    <w:p>
      <w:r>
        <w:t>-</w:t>
      </w:r>
    </w:p>
    <w:p>
      <w:r/>
    </w:p>
    <w:p>
      <w:r>
        <w:t>-19,288</w:t>
      </w:r>
    </w:p>
    <w:p>
      <w:r/>
    </w:p>
    <w:p>
      <w:r>
        <w:t>-</w:t>
      </w:r>
    </w:p>
    <w:p>
      <w:r/>
    </w:p>
    <w:p>
      <w:r>
        <w:t>-</w:t>
      </w:r>
    </w:p>
    <w:p>
      <w:r/>
    </w:p>
    <w:p>
      <w:r>
        <w:t>-</w:t>
      </w:r>
    </w:p>
    <w:p>
      <w:r/>
    </w:p>
    <w:p>
      <w:r>
        <w:t>-</w:t>
      </w:r>
    </w:p>
    <w:p>
      <w:r/>
    </w:p>
    <w:p>
      <w:r>
        <w:t>-90,722</w:t>
      </w:r>
    </w:p>
    <w:p>
      <w:r/>
    </w:p>
    <w:p>
      <w:r>
        <w:t xml:space="preserve">-110,010 </w:t>
      </w:r>
    </w:p>
    <w:p>
      <w:r/>
    </w:p>
    <w:p>
      <w:r>
        <w:t xml:space="preserve">1.对其他权益工具持有人的派息 </w:t>
      </w:r>
    </w:p>
    <w:p>
      <w:r/>
    </w:p>
    <w:p>
      <w:r>
        <w:t>-</w:t>
      </w:r>
    </w:p>
    <w:p>
      <w:r/>
    </w:p>
    <w:p>
      <w:r>
        <w:t>-19,288</w:t>
      </w:r>
    </w:p>
    <w:p>
      <w:r/>
    </w:p>
    <w:p>
      <w:r>
        <w:t>-</w:t>
      </w:r>
    </w:p>
    <w:p>
      <w:r/>
    </w:p>
    <w:p>
      <w:r>
        <w:t>-</w:t>
      </w:r>
    </w:p>
    <w:p>
      <w:r/>
    </w:p>
    <w:p>
      <w:r>
        <w:t>-</w:t>
      </w:r>
    </w:p>
    <w:p>
      <w:r/>
    </w:p>
    <w:p>
      <w:r>
        <w:t>-</w:t>
      </w:r>
    </w:p>
    <w:p>
      <w:r/>
    </w:p>
    <w:p>
      <w:r>
        <w:t>-90,722</w:t>
      </w:r>
    </w:p>
    <w:p>
      <w:r/>
    </w:p>
    <w:p>
      <w:r>
        <w:t xml:space="preserve">-110,010 </w:t>
      </w:r>
    </w:p>
    <w:p>
      <w:r/>
    </w:p>
    <w:p>
      <w:r>
        <w:t xml:space="preserve">（四）专项储备 </w:t>
      </w:r>
    </w:p>
    <w:p>
      <w:r/>
    </w:p>
    <w:p>
      <w:r>
        <w:t>-</w:t>
      </w:r>
    </w:p>
    <w:p>
      <w:r/>
    </w:p>
    <w:p>
      <w:r>
        <w:t>-</w:t>
      </w:r>
    </w:p>
    <w:p>
      <w:r/>
    </w:p>
    <w:p>
      <w:r>
        <w:t>-</w:t>
      </w:r>
    </w:p>
    <w:p>
      <w:r/>
    </w:p>
    <w:p>
      <w:r>
        <w:t>-</w:t>
      </w:r>
    </w:p>
    <w:p>
      <w:r/>
    </w:p>
    <w:p>
      <w:r>
        <w:t>4,562</w:t>
      </w:r>
    </w:p>
    <w:p>
      <w:r/>
    </w:p>
    <w:p>
      <w:r>
        <w:t>-</w:t>
      </w:r>
    </w:p>
    <w:p>
      <w:r/>
    </w:p>
    <w:p>
      <w:r>
        <w:t>-</w:t>
      </w:r>
    </w:p>
    <w:p>
      <w:r/>
    </w:p>
    <w:p>
      <w:r>
        <w:t xml:space="preserve">4,562 </w:t>
      </w:r>
    </w:p>
    <w:p>
      <w:r/>
    </w:p>
    <w:p>
      <w:r>
        <w:t xml:space="preserve">1.本年提取 </w:t>
      </w:r>
    </w:p>
    <w:p>
      <w:r/>
    </w:p>
    <w:p>
      <w:r>
        <w:t>-</w:t>
      </w:r>
    </w:p>
    <w:p>
      <w:r/>
    </w:p>
    <w:p>
      <w:r>
        <w:t>-</w:t>
      </w:r>
    </w:p>
    <w:p>
      <w:r/>
    </w:p>
    <w:p>
      <w:r>
        <w:t>-</w:t>
      </w:r>
    </w:p>
    <w:p>
      <w:r/>
    </w:p>
    <w:p>
      <w:r>
        <w:t>-</w:t>
      </w:r>
    </w:p>
    <w:p>
      <w:r/>
    </w:p>
    <w:p>
      <w:r>
        <w:t>100,980</w:t>
      </w:r>
    </w:p>
    <w:p>
      <w:r/>
    </w:p>
    <w:p>
      <w:r>
        <w:t>-</w:t>
      </w:r>
    </w:p>
    <w:p>
      <w:r/>
    </w:p>
    <w:p>
      <w:r>
        <w:t>-</w:t>
      </w:r>
    </w:p>
    <w:p>
      <w:r/>
    </w:p>
    <w:p>
      <w:r>
        <w:t xml:space="preserve">100,980 </w:t>
      </w:r>
    </w:p>
    <w:p>
      <w:r/>
    </w:p>
    <w:p>
      <w:r>
        <w:t xml:space="preserve">2.本年使用 </w:t>
      </w:r>
    </w:p>
    <w:p>
      <w:r/>
    </w:p>
    <w:p>
      <w:r>
        <w:t>-</w:t>
      </w:r>
    </w:p>
    <w:p>
      <w:r/>
    </w:p>
    <w:p>
      <w:r>
        <w:t>-</w:t>
      </w:r>
    </w:p>
    <w:p>
      <w:r/>
    </w:p>
    <w:p>
      <w:r>
        <w:t>-</w:t>
      </w:r>
    </w:p>
    <w:p>
      <w:r/>
    </w:p>
    <w:p>
      <w:r>
        <w:t>-</w:t>
      </w:r>
    </w:p>
    <w:p>
      <w:r/>
    </w:p>
    <w:p>
      <w:r>
        <w:t>90,429</w:t>
      </w:r>
    </w:p>
    <w:p>
      <w:r/>
    </w:p>
    <w:p>
      <w:r>
        <w:t>-</w:t>
      </w:r>
    </w:p>
    <w:p>
      <w:r/>
    </w:p>
    <w:p>
      <w:r>
        <w:t>-</w:t>
      </w:r>
    </w:p>
    <w:p>
      <w:r/>
    </w:p>
    <w:p>
      <w:r>
        <w:t xml:space="preserve">90,429 </w:t>
      </w:r>
    </w:p>
    <w:p>
      <w:r/>
    </w:p>
    <w:p>
      <w:r>
        <w:t xml:space="preserve">3.按比例享有的联营企业专项储备变动净额 </w:t>
      </w:r>
    </w:p>
    <w:p>
      <w:r/>
    </w:p>
    <w:p>
      <w:r>
        <w:t>-</w:t>
      </w:r>
    </w:p>
    <w:p>
      <w:r/>
    </w:p>
    <w:p>
      <w:r>
        <w:t>-</w:t>
      </w:r>
    </w:p>
    <w:p>
      <w:r/>
    </w:p>
    <w:p>
      <w:r>
        <w:t>-</w:t>
      </w:r>
    </w:p>
    <w:p>
      <w:r/>
    </w:p>
    <w:p>
      <w:r>
        <w:t>-</w:t>
      </w:r>
    </w:p>
    <w:p>
      <w:r/>
    </w:p>
    <w:p>
      <w:r>
        <w:t>-5,989</w:t>
      </w:r>
    </w:p>
    <w:p>
      <w:r/>
    </w:p>
    <w:p>
      <w:r>
        <w:t>-</w:t>
      </w:r>
    </w:p>
    <w:p>
      <w:r/>
    </w:p>
    <w:p>
      <w:r>
        <w:t>-</w:t>
      </w:r>
    </w:p>
    <w:p>
      <w:r/>
    </w:p>
    <w:p>
      <w:r>
        <w:t xml:space="preserve">-5,989 </w:t>
      </w:r>
    </w:p>
    <w:p>
      <w:r/>
    </w:p>
    <w:p>
      <w:r>
        <w:t xml:space="preserve">（五）专项资金拨入 </w:t>
      </w:r>
    </w:p>
    <w:p>
      <w:r/>
    </w:p>
    <w:p>
      <w:r>
        <w:t>-</w:t>
      </w:r>
    </w:p>
    <w:p>
      <w:r/>
    </w:p>
    <w:p>
      <w:r>
        <w:t>-</w:t>
      </w:r>
    </w:p>
    <w:p>
      <w:r/>
    </w:p>
    <w:p>
      <w:r>
        <w:t>2,200</w:t>
      </w:r>
    </w:p>
    <w:p>
      <w:r/>
    </w:p>
    <w:p>
      <w:r>
        <w:t>-</w:t>
      </w:r>
    </w:p>
    <w:p>
      <w:r/>
    </w:p>
    <w:p>
      <w:r>
        <w:t>-</w:t>
      </w:r>
    </w:p>
    <w:p>
      <w:r/>
    </w:p>
    <w:p>
      <w:r>
        <w:t>-</w:t>
      </w:r>
    </w:p>
    <w:p>
      <w:r/>
    </w:p>
    <w:p>
      <w:r>
        <w:t>-</w:t>
      </w:r>
    </w:p>
    <w:p>
      <w:r/>
    </w:p>
    <w:p>
      <w:r>
        <w:t xml:space="preserve">2,200 </w:t>
      </w:r>
    </w:p>
    <w:p>
      <w:r/>
    </w:p>
    <w:p>
      <w:r>
        <w:t xml:space="preserve">四、本年年末余额 </w:t>
      </w:r>
    </w:p>
    <w:p>
      <w:r/>
    </w:p>
    <w:p>
      <w:r>
        <w:t>14,903,798</w:t>
      </w:r>
    </w:p>
    <w:p>
      <w:r/>
    </w:p>
    <w:p>
      <w:r>
        <w:t>3,988,000</w:t>
      </w:r>
    </w:p>
    <w:p>
      <w:r/>
    </w:p>
    <w:p>
      <w:r>
        <w:t>32,189,875</w:t>
      </w:r>
    </w:p>
    <w:p>
      <w:r/>
    </w:p>
    <w:p>
      <w:r>
        <w:t>7,425</w:t>
      </w:r>
    </w:p>
    <w:p>
      <w:r/>
    </w:p>
    <w:p>
      <w:r>
        <w:t>48,055</w:t>
      </w:r>
    </w:p>
    <w:p>
      <w:r/>
    </w:p>
    <w:p>
      <w:r>
        <w:t>5,774,571</w:t>
      </w:r>
    </w:p>
    <w:p>
      <w:r/>
    </w:p>
    <w:p>
      <w:r>
        <w:t>-5,527,775</w:t>
      </w:r>
    </w:p>
    <w:p>
      <w:r/>
    </w:p>
    <w:p>
      <w:r>
        <w:t xml:space="preserve">51,383,949 </w:t>
      </w:r>
    </w:p>
    <w:p>
      <w:r/>
    </w:p>
    <w:p>
      <w:r>
        <w:t xml:space="preserve">项目 </w:t>
      </w:r>
    </w:p>
    <w:p>
      <w:r/>
    </w:p>
    <w:p>
      <w:r>
        <w:t xml:space="preserve">股本 </w:t>
      </w:r>
    </w:p>
    <w:p>
      <w:r/>
    </w:p>
    <w:p>
      <w:r>
        <w:t>其他权益工具</w:t>
      </w:r>
    </w:p>
    <w:p>
      <w:r/>
    </w:p>
    <w:p>
      <w:r>
        <w:t xml:space="preserve">资本公积 其他综合收益 专项储备 盈余公积 </w:t>
      </w:r>
    </w:p>
    <w:p>
      <w:r/>
    </w:p>
    <w:p>
      <w:r>
        <w:t xml:space="preserve">累计亏损 </w:t>
      </w:r>
    </w:p>
    <w:p>
      <w:r/>
    </w:p>
    <w:p>
      <w:r>
        <w:t xml:space="preserve">2018 年年度报告 </w:t>
      </w:r>
    </w:p>
    <w:p>
      <w:r/>
    </w:p>
    <w:p>
      <w:r>
        <w:t xml:space="preserve">2017 年度 </w:t>
      </w:r>
    </w:p>
    <w:p>
      <w:r/>
    </w:p>
    <w:p>
      <w:r>
        <w:t>14,903,798</w:t>
      </w:r>
    </w:p>
    <w:p>
      <w:r>
        <w:t>14,903,798</w:t>
      </w:r>
    </w:p>
    <w:p>
      <w:r>
        <w:t>-</w:t>
      </w:r>
    </w:p>
    <w:p>
      <w:r>
        <w:t>-</w:t>
      </w:r>
    </w:p>
    <w:p>
      <w:r>
        <w:t>-</w:t>
      </w:r>
    </w:p>
    <w:p>
      <w:r>
        <w:t>-</w:t>
      </w:r>
    </w:p>
    <w:p>
      <w:r>
        <w:t>-</w:t>
      </w:r>
    </w:p>
    <w:p>
      <w:r>
        <w:t>-</w:t>
      </w:r>
    </w:p>
    <w:p>
      <w:r>
        <w:t>-</w:t>
      </w:r>
    </w:p>
    <w:p>
      <w:r>
        <w:t>-</w:t>
      </w:r>
    </w:p>
    <w:p>
      <w:r>
        <w:t>-</w:t>
      </w:r>
    </w:p>
    <w:p>
      <w:r>
        <w:t>-</w:t>
      </w:r>
    </w:p>
    <w:p>
      <w:r/>
    </w:p>
    <w:p>
      <w:r>
        <w:t>2,019,288</w:t>
      </w:r>
    </w:p>
    <w:p>
      <w:r>
        <w:t>2,019,288</w:t>
      </w:r>
    </w:p>
    <w:p>
      <w:r>
        <w:t>-</w:t>
      </w:r>
    </w:p>
    <w:p>
      <w:r>
        <w:t>-</w:t>
      </w:r>
    </w:p>
    <w:p>
      <w:r>
        <w:t>-</w:t>
      </w:r>
    </w:p>
    <w:p>
      <w:r>
        <w:t>-</w:t>
      </w:r>
    </w:p>
    <w:p>
      <w:r>
        <w:t>-</w:t>
      </w:r>
    </w:p>
    <w:p>
      <w:r>
        <w:t>-</w:t>
      </w:r>
    </w:p>
    <w:p>
      <w:r>
        <w:t>-</w:t>
      </w:r>
    </w:p>
    <w:p>
      <w:r>
        <w:t>-</w:t>
      </w:r>
    </w:p>
    <w:p>
      <w:r>
        <w:t>-</w:t>
      </w:r>
    </w:p>
    <w:p>
      <w:r>
        <w:t>-</w:t>
      </w:r>
    </w:p>
    <w:p>
      <w:r/>
    </w:p>
    <w:p>
      <w:r>
        <w:t>19,478,287</w:t>
      </w:r>
    </w:p>
    <w:p>
      <w:r>
        <w:t>19,478,287</w:t>
      </w:r>
    </w:p>
    <w:p>
      <w:r>
        <w:t>-15,387</w:t>
      </w:r>
    </w:p>
    <w:p>
      <w:r>
        <w:t>-</w:t>
      </w:r>
    </w:p>
    <w:p>
      <w:r>
        <w:t>-15,387</w:t>
      </w:r>
    </w:p>
    <w:p>
      <w:r>
        <w:t>-15,387</w:t>
      </w:r>
    </w:p>
    <w:p>
      <w:r>
        <w:t>-</w:t>
      </w:r>
    </w:p>
    <w:p>
      <w:r>
        <w:t>-</w:t>
      </w:r>
    </w:p>
    <w:p>
      <w:r>
        <w:t>-</w:t>
      </w:r>
    </w:p>
    <w:p>
      <w:r>
        <w:t>-</w:t>
      </w:r>
    </w:p>
    <w:p>
      <w:r>
        <w:t>-</w:t>
      </w:r>
    </w:p>
    <w:p>
      <w:r>
        <w:t>-</w:t>
      </w:r>
    </w:p>
    <w:p>
      <w:r/>
    </w:p>
    <w:p>
      <w:r>
        <w:t>45,901</w:t>
      </w:r>
    </w:p>
    <w:p>
      <w:r>
        <w:t>45,901</w:t>
      </w:r>
    </w:p>
    <w:p>
      <w:r>
        <w:t>-39,065</w:t>
      </w:r>
    </w:p>
    <w:p>
      <w:r>
        <w:t>-39,065</w:t>
      </w:r>
    </w:p>
    <w:p>
      <w:r>
        <w:t>-</w:t>
      </w:r>
    </w:p>
    <w:p>
      <w:r>
        <w:t>-</w:t>
      </w:r>
    </w:p>
    <w:p>
      <w:r>
        <w:t>-</w:t>
      </w:r>
    </w:p>
    <w:p>
      <w:r>
        <w:t>-</w:t>
      </w:r>
    </w:p>
    <w:p>
      <w:r>
        <w:t>-</w:t>
      </w:r>
    </w:p>
    <w:p>
      <w:r>
        <w:t>-</w:t>
      </w:r>
    </w:p>
    <w:p>
      <w:r>
        <w:t>-</w:t>
      </w:r>
    </w:p>
    <w:p>
      <w:r>
        <w:t>-</w:t>
      </w:r>
    </w:p>
    <w:p>
      <w:r/>
    </w:p>
    <w:p>
      <w:r>
        <w:t>68,923</w:t>
      </w:r>
    </w:p>
    <w:p>
      <w:r>
        <w:t>68,923</w:t>
      </w:r>
    </w:p>
    <w:p>
      <w:r>
        <w:t>-25,430</w:t>
      </w:r>
    </w:p>
    <w:p>
      <w:r>
        <w:t>-</w:t>
      </w:r>
    </w:p>
    <w:p>
      <w:r>
        <w:t>972</w:t>
      </w:r>
    </w:p>
    <w:p>
      <w:r>
        <w:t>-</w:t>
      </w:r>
    </w:p>
    <w:p>
      <w:r>
        <w:t>972</w:t>
      </w:r>
    </w:p>
    <w:p>
      <w:r>
        <w:t>-</w:t>
      </w:r>
    </w:p>
    <w:p>
      <w:r>
        <w:t>-</w:t>
      </w:r>
    </w:p>
    <w:p>
      <w:r>
        <w:t>-26,402</w:t>
      </w:r>
    </w:p>
    <w:p>
      <w:r>
        <w:t>122,632</w:t>
      </w:r>
    </w:p>
    <w:p>
      <w:r>
        <w:t>126,203</w:t>
      </w:r>
    </w:p>
    <w:p>
      <w:r/>
    </w:p>
    <w:p>
      <w:r>
        <w:t>5,867,557</w:t>
      </w:r>
    </w:p>
    <w:p>
      <w:r>
        <w:t>5,867,557</w:t>
      </w:r>
    </w:p>
    <w:p>
      <w:r>
        <w:t>-</w:t>
      </w:r>
    </w:p>
    <w:p>
      <w:r>
        <w:t>-</w:t>
      </w:r>
    </w:p>
    <w:p>
      <w:r>
        <w:t>-</w:t>
      </w:r>
    </w:p>
    <w:p>
      <w:r>
        <w:t>-</w:t>
      </w:r>
    </w:p>
    <w:p>
      <w:r>
        <w:t>-</w:t>
      </w:r>
    </w:p>
    <w:p>
      <w:r>
        <w:t>-</w:t>
      </w:r>
    </w:p>
    <w:p>
      <w:r>
        <w:t>-</w:t>
      </w:r>
    </w:p>
    <w:p>
      <w:r>
        <w:t>-</w:t>
      </w:r>
    </w:p>
    <w:p>
      <w:r>
        <w:t>-</w:t>
      </w:r>
    </w:p>
    <w:p>
      <w:r>
        <w:t>-</w:t>
      </w:r>
    </w:p>
    <w:p>
      <w:r/>
    </w:p>
    <w:p>
      <w:r>
        <w:t>-7,459,173</w:t>
      </w:r>
    </w:p>
    <w:p>
      <w:r>
        <w:t>-7,459,173</w:t>
      </w:r>
    </w:p>
    <w:p>
      <w:r>
        <w:t>1,340,131</w:t>
      </w:r>
    </w:p>
    <w:p>
      <w:r>
        <w:t>1,413,846</w:t>
      </w:r>
    </w:p>
    <w:p>
      <w:r>
        <w:t>36,285</w:t>
      </w:r>
    </w:p>
    <w:p>
      <w:r>
        <w:t>-</w:t>
      </w:r>
    </w:p>
    <w:p>
      <w:r>
        <w:t>36,285</w:t>
      </w:r>
    </w:p>
    <w:p>
      <w:r>
        <w:t>-110,000</w:t>
      </w:r>
    </w:p>
    <w:p>
      <w:r>
        <w:t>-110,000</w:t>
      </w:r>
    </w:p>
    <w:p>
      <w:r>
        <w:t>-</w:t>
      </w:r>
    </w:p>
    <w:p>
      <w:r>
        <w:t>-</w:t>
      </w:r>
    </w:p>
    <w:p>
      <w:r>
        <w:t>-</w:t>
      </w:r>
    </w:p>
    <w:p>
      <w:r/>
    </w:p>
    <w:p>
      <w:r>
        <w:t>所有者权益合</w:t>
      </w:r>
    </w:p>
    <w:p>
      <w:r>
        <w:t xml:space="preserve">计 </w:t>
      </w:r>
    </w:p>
    <w:p>
      <w:r>
        <w:t xml:space="preserve">34,924,581 </w:t>
      </w:r>
    </w:p>
    <w:p>
      <w:r>
        <w:t xml:space="preserve">34,924,581 </w:t>
      </w:r>
    </w:p>
    <w:p>
      <w:r>
        <w:t xml:space="preserve">1,260,249 </w:t>
      </w:r>
    </w:p>
    <w:p>
      <w:r>
        <w:t xml:space="preserve">1,374,781 </w:t>
      </w:r>
    </w:p>
    <w:p>
      <w:r>
        <w:t xml:space="preserve">21,870 </w:t>
      </w:r>
    </w:p>
    <w:p>
      <w:r>
        <w:t xml:space="preserve">-15,387 </w:t>
      </w:r>
    </w:p>
    <w:p>
      <w:r>
        <w:t xml:space="preserve">37,257 </w:t>
      </w:r>
    </w:p>
    <w:p>
      <w:r>
        <w:t xml:space="preserve">-110,000 </w:t>
      </w:r>
    </w:p>
    <w:p>
      <w:r>
        <w:t xml:space="preserve">-110,000 </w:t>
      </w:r>
    </w:p>
    <w:p>
      <w:r>
        <w:t xml:space="preserve">-26,402 </w:t>
      </w:r>
    </w:p>
    <w:p>
      <w:r>
        <w:t xml:space="preserve">122,632 </w:t>
      </w:r>
    </w:p>
    <w:p>
      <w:r>
        <w:t xml:space="preserve">126,203 </w:t>
      </w:r>
    </w:p>
    <w:p>
      <w:r/>
    </w:p>
    <w:p>
      <w:r>
        <w:t xml:space="preserve">一、上年年末余额 </w:t>
      </w:r>
    </w:p>
    <w:p>
      <w:r>
        <w:t xml:space="preserve">二、本年年初余额 </w:t>
      </w:r>
    </w:p>
    <w:p>
      <w:r>
        <w:t xml:space="preserve">三、本年增减变动金额（减少以“-”填列） </w:t>
      </w:r>
    </w:p>
    <w:p>
      <w:r>
        <w:t xml:space="preserve">（一）综合收益总额 </w:t>
      </w:r>
    </w:p>
    <w:p>
      <w:r>
        <w:t xml:space="preserve">（二）所有者投入和减少资本 </w:t>
      </w:r>
    </w:p>
    <w:p>
      <w:r>
        <w:t xml:space="preserve">1.同一控制下企业合并 </w:t>
      </w:r>
    </w:p>
    <w:p>
      <w:r>
        <w:t xml:space="preserve">2.对子公司丧失控制权 </w:t>
      </w:r>
    </w:p>
    <w:p>
      <w:r>
        <w:t xml:space="preserve">（三）利润分配 </w:t>
      </w:r>
    </w:p>
    <w:p>
      <w:r>
        <w:t xml:space="preserve">1.对其他权益工具持有人的派息 </w:t>
      </w:r>
    </w:p>
    <w:p>
      <w:r>
        <w:t xml:space="preserve">（四）专项储备 </w:t>
      </w:r>
    </w:p>
    <w:p>
      <w:r>
        <w:t xml:space="preserve">1.本年提取 </w:t>
      </w:r>
    </w:p>
    <w:p>
      <w:r>
        <w:t xml:space="preserve">2.本年使用 </w:t>
      </w:r>
    </w:p>
    <w:p>
      <w:r>
        <w:t>3.按比例享有的合营企业及联营企业专项储</w:t>
      </w:r>
    </w:p>
    <w:p>
      <w:r>
        <w:t xml:space="preserve">备变动额 </w:t>
      </w:r>
    </w:p>
    <w:p>
      <w:r>
        <w:t xml:space="preserve">4.处置分公司 </w:t>
      </w:r>
    </w:p>
    <w:p>
      <w:r>
        <w:t xml:space="preserve">四、本年年末余额 </w:t>
      </w:r>
    </w:p>
    <w:p>
      <w:r/>
    </w:p>
    <w:p>
      <w:r>
        <w:t>-</w:t>
      </w:r>
    </w:p>
    <w:p>
      <w:r/>
    </w:p>
    <w:p>
      <w:r>
        <w:t>-</w:t>
      </w:r>
    </w:p>
    <w:p>
      <w:r/>
    </w:p>
    <w:p>
      <w:r>
        <w:t>-</w:t>
      </w:r>
    </w:p>
    <w:p>
      <w:r/>
    </w:p>
    <w:p>
      <w:r>
        <w:t>-</w:t>
      </w:r>
    </w:p>
    <w:p>
      <w:r/>
    </w:p>
    <w:p>
      <w:r>
        <w:t>-2,540</w:t>
      </w:r>
    </w:p>
    <w:p>
      <w:r/>
    </w:p>
    <w:p>
      <w:r>
        <w:t>-</w:t>
      </w:r>
    </w:p>
    <w:p>
      <w:r/>
    </w:p>
    <w:p>
      <w:r>
        <w:t>-</w:t>
      </w:r>
    </w:p>
    <w:p>
      <w:r/>
    </w:p>
    <w:p>
      <w:r>
        <w:t xml:space="preserve">-2,540 </w:t>
      </w:r>
    </w:p>
    <w:p>
      <w:r/>
    </w:p>
    <w:p>
      <w:r>
        <w:t>-</w:t>
      </w:r>
    </w:p>
    <w:p>
      <w:r>
        <w:t>14,903,798</w:t>
      </w:r>
    </w:p>
    <w:p>
      <w:r/>
    </w:p>
    <w:p>
      <w:r>
        <w:t>-</w:t>
      </w:r>
    </w:p>
    <w:p>
      <w:r>
        <w:t>2,019,288</w:t>
      </w:r>
    </w:p>
    <w:p>
      <w:r/>
    </w:p>
    <w:p>
      <w:r>
        <w:t>-</w:t>
      </w:r>
    </w:p>
    <w:p>
      <w:r>
        <w:t>19,462,900</w:t>
      </w:r>
    </w:p>
    <w:p>
      <w:r/>
    </w:p>
    <w:p>
      <w:r>
        <w:t>-</w:t>
      </w:r>
    </w:p>
    <w:p>
      <w:r>
        <w:t>6,836</w:t>
      </w:r>
    </w:p>
    <w:p>
      <w:r/>
    </w:p>
    <w:p>
      <w:r>
        <w:t>-20,291</w:t>
      </w:r>
    </w:p>
    <w:p>
      <w:r>
        <w:t>43,493</w:t>
      </w:r>
    </w:p>
    <w:p>
      <w:r/>
    </w:p>
    <w:p>
      <w:r>
        <w:t>-</w:t>
      </w:r>
    </w:p>
    <w:p>
      <w:r>
        <w:t>5,867,557</w:t>
      </w:r>
    </w:p>
    <w:p>
      <w:r/>
    </w:p>
    <w:p>
      <w:r>
        <w:t>-</w:t>
      </w:r>
    </w:p>
    <w:p>
      <w:r>
        <w:t>-6,119,042</w:t>
      </w:r>
    </w:p>
    <w:p>
      <w:r/>
    </w:p>
    <w:p>
      <w:r>
        <w:t xml:space="preserve">-20,291 </w:t>
      </w:r>
    </w:p>
    <w:p>
      <w:r>
        <w:t xml:space="preserve">36,184,830 </w:t>
      </w:r>
    </w:p>
    <w:p>
      <w:r/>
    </w:p>
    <w:p>
      <w:r>
        <w:t xml:space="preserve">公司负责人：卢东亮                                         主管会计工作负责人：王军                                         会计机构负责人：赵红梅 </w:t>
      </w:r>
    </w:p>
    <w:p>
      <w:r/>
    </w:p>
    <w:p>
      <w:r>
        <w:t xml:space="preserve">126 / 302 </w:t>
      </w:r>
    </w:p>
    <w:p>
      <w:r/>
    </w:p>
    <w:p>
      <w:r>
        <w:t xml:space="preserve"> </w:t>
      </w:r>
    </w:p>
    <w:p>
      <w:r>
        <w:t xml:space="preserve"> </w:t>
      </w:r>
    </w:p>
    <w:p>
      <w:r>
        <w:t xml:space="preserve"> </w:t>
      </w:r>
    </w:p>
    <w:p>
      <w:r>
        <w:t xml:space="preserve">2018 年年度报告 </w:t>
      </w:r>
    </w:p>
    <w:p>
      <w:r/>
    </w:p>
    <w:p>
      <w:r>
        <w:t xml:space="preserve">三、 公司基本情况 </w:t>
      </w:r>
    </w:p>
    <w:p>
      <w:r/>
    </w:p>
    <w:p>
      <w:r>
        <w:t xml:space="preserve">1. 公司概况 </w:t>
      </w:r>
    </w:p>
    <w:p>
      <w:r/>
    </w:p>
    <w:p>
      <w:r>
        <w:t xml:space="preserve">√适用  □不适用  </w:t>
      </w:r>
    </w:p>
    <w:p>
      <w:r/>
    </w:p>
    <w:p>
      <w:r>
        <w:t>中国铝业股份有限公司（“本公司”）是根据原国家经济贸易委员会出具的批文“关于同意设立</w:t>
      </w:r>
    </w:p>
    <w:p>
      <w:r/>
    </w:p>
    <w:p>
      <w:r>
        <w:t>中国铝业股份有限公司的批复”（国经贸企改[2001]818 号），由中国铝业集团有限公司（“中</w:t>
      </w:r>
    </w:p>
    <w:p>
      <w:r/>
    </w:p>
    <w:p>
      <w:r>
        <w:t>铝集团”）、广西投资集团有限公司（原称广西开发投资有限责任公司）和贵州省物资开发投资</w:t>
      </w:r>
    </w:p>
    <w:p>
      <w:r/>
    </w:p>
    <w:p>
      <w:r>
        <w:t>公司作为发起人，以发起方式设立的股份有限公司，总股本为 8,000,000 千股，每股面值 1 元。</w:t>
      </w:r>
    </w:p>
    <w:p>
      <w:r/>
    </w:p>
    <w:p>
      <w:r>
        <w:t>本 公 司 于 2001 年 9 月 10 日 在 中 华 人 民 共 和 国 北 京 市 正 式 成 立 ， 并 取 得 了 注 册 号 为</w:t>
      </w:r>
    </w:p>
    <w:p>
      <w:r/>
    </w:p>
    <w:p>
      <w:r>
        <w:t>100000000035734 号的企业法人营业执照，公司已办理三证合一，目前的社会统一信用代码为</w:t>
      </w:r>
    </w:p>
    <w:p>
      <w:r/>
    </w:p>
    <w:p>
      <w:r>
        <w:t xml:space="preserve">911100007109288314。 </w:t>
      </w:r>
    </w:p>
    <w:p>
      <w:r/>
    </w:p>
    <w:p>
      <w:r>
        <w:t>本公司于 2001 年 12 月 12 日首次公开发行 2,588,236 千股（每股面值 1 元）境外上市外资股（H</w:t>
      </w:r>
    </w:p>
    <w:p>
      <w:r/>
    </w:p>
    <w:p>
      <w:r>
        <w:t>股），并分别在香港联合交易所以及以美国存托股份的方式在纽约证券交易所上市，其中新增发</w:t>
      </w:r>
    </w:p>
    <w:p>
      <w:r/>
    </w:p>
    <w:p>
      <w:r>
        <w:t xml:space="preserve">行 2,352,942 千新股，本公司非 H 股股东减持其非流通股 235,294 千股。 </w:t>
      </w:r>
    </w:p>
    <w:p>
      <w:r/>
    </w:p>
    <w:p>
      <w:r>
        <w:t>本公司于 2002 年 1 月行使超额配售权发行 161,654 千股（每股面值 1 元）的 H 股，其中新增发行</w:t>
      </w:r>
    </w:p>
    <w:p>
      <w:r/>
    </w:p>
    <w:p>
      <w:r>
        <w:t xml:space="preserve">146,958 千新股，同时本公司非 H 股股东减持其非流通股 14,696 千股。 </w:t>
      </w:r>
    </w:p>
    <w:p>
      <w:r/>
    </w:p>
    <w:p>
      <w:r>
        <w:t xml:space="preserve">本公司于 2004 年 1 月行使配售权发行 549,976 千股（每股面值 1 元）的 H 股。 </w:t>
      </w:r>
    </w:p>
    <w:p>
      <w:r/>
    </w:p>
    <w:p>
      <w:r>
        <w:t>本公司于 2006 年 5 月行使配售权发行 600,000 千股（每股面值 1 元）的 H 股；同时中铝集团将其</w:t>
      </w:r>
    </w:p>
    <w:p>
      <w:r/>
    </w:p>
    <w:p>
      <w:r>
        <w:t>所持 44,100 千股国家股划转给全国社会保障基金理事会，本公司接受全国社会保障基金理事会委</w:t>
      </w:r>
    </w:p>
    <w:p>
      <w:r/>
    </w:p>
    <w:p>
      <w:r>
        <w:t xml:space="preserve">托，在本次配售同时出售上述 44,100 千股，并将所得款项支付给全国社会保障基金理事会。 </w:t>
      </w:r>
    </w:p>
    <w:p>
      <w:r/>
    </w:p>
    <w:p>
      <w:r>
        <w:t>本公司于 2007 年 4 月向本公司之子公司山东铝业股份有限公司（“山东铝业”）和本公司之联营</w:t>
      </w:r>
    </w:p>
    <w:p>
      <w:r/>
    </w:p>
    <w:p>
      <w:r>
        <w:t>公司兰州铝业股份有限公司（“兰州铝业”）除本公司以外的股东发行了 1,236,732 千股（每股</w:t>
      </w:r>
    </w:p>
    <w:p>
      <w:r/>
    </w:p>
    <w:p>
      <w:r>
        <w:t>面值 1 元）人民币普通股（A 股），以换股方式取得了山东铝业和兰州铝业 100%的股权，并在上</w:t>
      </w:r>
    </w:p>
    <w:p>
      <w:r/>
    </w:p>
    <w:p>
      <w:r>
        <w:t xml:space="preserve">海证券交易所上市。同时，山东铝业和兰州铝业退市。 </w:t>
      </w:r>
    </w:p>
    <w:p>
      <w:r/>
    </w:p>
    <w:p>
      <w:r>
        <w:t>本公司于 2007 年 12 月 28 日向包头铝业股份有限公司（“包头铝业”）的原股东定向增发 637,880</w:t>
      </w:r>
    </w:p>
    <w:p>
      <w:r/>
    </w:p>
    <w:p>
      <w:r>
        <w:t>千股（每股面值 1 元）人民币普通股（A 股），以换股方式取得了包头铝业 100%的股权。同时，</w:t>
      </w:r>
    </w:p>
    <w:p>
      <w:r/>
    </w:p>
    <w:p>
      <w:r>
        <w:t xml:space="preserve">包头铝业退市。 </w:t>
      </w:r>
    </w:p>
    <w:p>
      <w:r/>
    </w:p>
    <w:p>
      <w:r>
        <w:t>本公司于 2015 年 6 月 15 日向 8 名特定投资对象增发 1,379,310 千股（每股面值 1 元）人民币普</w:t>
      </w:r>
    </w:p>
    <w:p>
      <w:r/>
    </w:p>
    <w:p>
      <w:r>
        <w:t xml:space="preserve">通股（A 股）。 </w:t>
      </w:r>
    </w:p>
    <w:p>
      <w:r/>
    </w:p>
    <w:p>
      <w:r>
        <w:t xml:space="preserve">截至 2018 年 12 月 31 日止，本公司的总股本为 14,903,798 千股。 </w:t>
      </w:r>
    </w:p>
    <w:p>
      <w:r/>
    </w:p>
    <w:p>
      <w:r>
        <w:t>本公司于 2019 年 2 月 25 日向华融瑞通股权投资管理有限公司，中国人寿保险股份有限公司，深</w:t>
      </w:r>
    </w:p>
    <w:p>
      <w:r/>
    </w:p>
    <w:p>
      <w:r>
        <w:t>圳市招平中铝投资中心（有限合伙），中国太平洋人寿保险股份有限公司，中国信达资产管理股</w:t>
      </w:r>
    </w:p>
    <w:p>
      <w:r/>
    </w:p>
    <w:p>
      <w:r>
        <w:t>份有限公司，中银金融资产投资有限公司，工银金融资产投资有限公司和农银金融资产投资有限</w:t>
      </w:r>
    </w:p>
    <w:p>
      <w:r/>
    </w:p>
    <w:p>
      <w:r>
        <w:t>公司八家投资者发行股份 2,118,875 千股(每股面值 1 元)人民币普通股(A 股)，购买上述公司持</w:t>
      </w:r>
    </w:p>
    <w:p>
      <w:r/>
    </w:p>
    <w:p>
      <w:r>
        <w:t xml:space="preserve">127 / 302 </w:t>
      </w:r>
    </w:p>
    <w:p>
      <w:r/>
    </w:p>
    <w:p>
      <w:r>
        <w:t xml:space="preserve"> </w:t>
      </w:r>
    </w:p>
    <w:p>
      <w:r>
        <w:t xml:space="preserve">2018 年年度报告 </w:t>
      </w:r>
    </w:p>
    <w:p>
      <w:r/>
    </w:p>
    <w:p>
      <w:r>
        <w:t>有的本公司之子公司中铝山东有限公司（“中铝山东”），中铝中州铝业有限公司（“中州铝业”），</w:t>
      </w:r>
    </w:p>
    <w:p>
      <w:r/>
    </w:p>
    <w:p>
      <w:r>
        <w:t xml:space="preserve">包头铝业和中铝矿业有限公司（“中铝矿业”）的股权。 </w:t>
      </w:r>
    </w:p>
    <w:p>
      <w:r/>
    </w:p>
    <w:p>
      <w:r>
        <w:t>本公司及本公司之子公司（以下合称“本集团”）的经营范围主要为铝矿资源的开发及铝矿产品、</w:t>
      </w:r>
    </w:p>
    <w:p>
      <w:r/>
    </w:p>
    <w:p>
      <w:r>
        <w:t>碳素制品及相关有色金属产品的生产、销售，火电、风电、太阳能发电及其相关产业的建设与运</w:t>
      </w:r>
    </w:p>
    <w:p>
      <w:r/>
    </w:p>
    <w:p>
      <w:r>
        <w:t>营管理，以及从事煤炭、铁路、机械制造及其相关产业的投资；本集团也从事有色金属产品及煤</w:t>
      </w:r>
    </w:p>
    <w:p>
      <w:r/>
    </w:p>
    <w:p>
      <w:r>
        <w:t xml:space="preserve">炭产品的贸易及物流业务。 </w:t>
      </w:r>
    </w:p>
    <w:p>
      <w:r/>
    </w:p>
    <w:p>
      <w:r>
        <w:t xml:space="preserve">中铝集团为本公司之最终控制股东。 </w:t>
      </w:r>
    </w:p>
    <w:p>
      <w:r/>
    </w:p>
    <w:p>
      <w:r>
        <w:t xml:space="preserve">本财务报表由本公司董事会于 2019 年 3 月 28 日批准报出。 </w:t>
      </w:r>
    </w:p>
    <w:p>
      <w:r/>
    </w:p>
    <w:p>
      <w:r>
        <w:t xml:space="preserve">2. 合并财务报表范围 </w:t>
      </w:r>
    </w:p>
    <w:p>
      <w:r>
        <w:t xml:space="preserve">√适用  □不适用  </w:t>
      </w:r>
    </w:p>
    <w:p>
      <w:r/>
    </w:p>
    <w:p>
      <w:r>
        <w:t xml:space="preserve">合并财务报表的合并范围以控制为基础确定，本年度变化情况参见附注八。 </w:t>
      </w:r>
    </w:p>
    <w:p>
      <w:r/>
    </w:p>
    <w:p>
      <w:r>
        <w:t xml:space="preserve">四、 财务报表的编制基础 </w:t>
      </w:r>
    </w:p>
    <w:p>
      <w:r/>
    </w:p>
    <w:p>
      <w:r>
        <w:t xml:space="preserve">1. 编制基础 </w:t>
      </w:r>
    </w:p>
    <w:p>
      <w:r/>
    </w:p>
    <w:p>
      <w:r>
        <w:t xml:space="preserve">本公司财务报表以持续经营为编制基础。 </w:t>
      </w:r>
    </w:p>
    <w:p>
      <w:r/>
    </w:p>
    <w:p>
      <w:r>
        <w:t xml:space="preserve">2. 持续经营 </w:t>
      </w:r>
    </w:p>
    <w:p>
      <w:r>
        <w:t xml:space="preserve">√适用  □不适用  </w:t>
      </w:r>
    </w:p>
    <w:p>
      <w:r/>
    </w:p>
    <w:p>
      <w:r>
        <w:t>于 2018 年 12 月 31 日，本集团的流动负债超出流动资产约为人民币 15,853 百万元。本公司董事</w:t>
      </w:r>
    </w:p>
    <w:p>
      <w:r/>
    </w:p>
    <w:p>
      <w:r>
        <w:t xml:space="preserve">综合考虑了本集团如下可获得的资金来源： </w:t>
      </w:r>
    </w:p>
    <w:p>
      <w:r/>
    </w:p>
    <w:p>
      <w:r>
        <w:t xml:space="preserve"> 本集团 2019 年全年经营活动的预期净现金流入； </w:t>
      </w:r>
    </w:p>
    <w:p>
      <w:r/>
    </w:p>
    <w:p>
      <w:r>
        <w:t> 于 2018 年 12 月 31 日，本集团未利用的银行机构的授信额度约为人民币 121,518 百万元，其</w:t>
      </w:r>
    </w:p>
    <w:p>
      <w:r>
        <w:t>中人民币 92,582 百万元需于未来的 12 个月内续期。本公司董事基于过去的经验及良好的信</w:t>
      </w:r>
    </w:p>
    <w:p>
      <w:r/>
    </w:p>
    <w:p>
      <w:r>
        <w:t xml:space="preserve">誉确信该可用信用额度在期满时可以获得重新批准；及 </w:t>
      </w:r>
    </w:p>
    <w:p>
      <w:r/>
    </w:p>
    <w:p>
      <w:r>
        <w:t> 鉴于本集团的信用历史，来自于银行及其他金融机构的其他可利用的融资渠道。此外，本集</w:t>
      </w:r>
    </w:p>
    <w:p>
      <w:r>
        <w:t xml:space="preserve">团将继续优化融资战略，抓住现有资本市场的低利率机会，进一步降低公司融资成本。 </w:t>
      </w:r>
    </w:p>
    <w:p>
      <w:r/>
    </w:p>
    <w:p>
      <w:r>
        <w:t>经过评估，本公司董事相信本集团拥有充足的资源自本报告期末起不短于 12 个月的可预见未来期</w:t>
      </w:r>
    </w:p>
    <w:p>
      <w:r/>
    </w:p>
    <w:p>
      <w:r>
        <w:t xml:space="preserve">间内持续经营。因此，本公司董事认为以持续经营为基础编制本集团 2018 年财务报表是合适的。 </w:t>
      </w:r>
    </w:p>
    <w:p>
      <w:r/>
    </w:p>
    <w:p>
      <w:r>
        <w:t xml:space="preserve">3. 同一控制下的企业合并 </w:t>
      </w:r>
    </w:p>
    <w:p>
      <w:r/>
    </w:p>
    <w:p>
      <w:r>
        <w:t>参与合并的企业在合并前后均受同一方或相同的多方最终控制，且该控制并非暂时性的，为同一</w:t>
      </w:r>
    </w:p>
    <w:p>
      <w:r/>
    </w:p>
    <w:p>
      <w:r>
        <w:t>控制下的企业合并。对于通过同一控制下的企业合并取得的子公司，被合并方的经营成果和现金</w:t>
      </w:r>
    </w:p>
    <w:p>
      <w:r/>
    </w:p>
    <w:p>
      <w:r>
        <w:t>流量自合并当年年初纳入合并财务报表。编制比较合并财务报表时，对以前年度财务报表的相关</w:t>
      </w:r>
    </w:p>
    <w:p>
      <w:r/>
    </w:p>
    <w:p>
      <w:r>
        <w:t xml:space="preserve">项目进行调整，视同合并后形成的报告主体自最终控制方开始实施控制时一直存在。 </w:t>
      </w:r>
    </w:p>
    <w:p>
      <w:r/>
    </w:p>
    <w:p>
      <w:r>
        <w:t xml:space="preserve">128 / 302 </w:t>
      </w:r>
    </w:p>
    <w:p>
      <w:r/>
    </w:p>
    <w:p>
      <w:r>
        <w:t xml:space="preserve"> </w:t>
      </w:r>
    </w:p>
    <w:p>
      <w:r>
        <w:t xml:space="preserve"> </w:t>
      </w:r>
    </w:p>
    <w:p>
      <w:r>
        <w:t xml:space="preserve">2018 年年度报告 </w:t>
      </w:r>
    </w:p>
    <w:p>
      <w:r/>
    </w:p>
    <w:p>
      <w:r>
        <w:t>如附注八、2 所披露，本集团通过同一控制下的企业合并取得了赤壁长城碳素制品有限公司（“赤</w:t>
      </w:r>
    </w:p>
    <w:p>
      <w:r/>
    </w:p>
    <w:p>
      <w:r>
        <w:t>壁碳素”）77.65%股权、哈尔滨东轻龙华物流有限公司（“东轻物流”）51%股权、平果铝业有限</w:t>
      </w:r>
    </w:p>
    <w:p>
      <w:r/>
    </w:p>
    <w:p>
      <w:r>
        <w:t>公司炭素厂（“平果炭素厂”）业务和山东铝业有限公司炭素厂（“山东炭素厂”）业务。对于</w:t>
      </w:r>
    </w:p>
    <w:p>
      <w:r/>
    </w:p>
    <w:p>
      <w:r>
        <w:t>通过同一控制下的企业合并取得的上述业务及股权，编制本集团比较合并财务报表时，对前期财</w:t>
      </w:r>
    </w:p>
    <w:p>
      <w:r/>
    </w:p>
    <w:p>
      <w:r>
        <w:t>务报表的相关项目进行调整，视同合并后形成的报告主体自最终控制方开始实施控制时一直存在。</w:t>
      </w:r>
    </w:p>
    <w:p>
      <w:r/>
    </w:p>
    <w:p>
      <w:r>
        <w:t xml:space="preserve">由于该同一控制下的企业合并，本集团前期财务报表及相关附注均进行了重述。 </w:t>
      </w:r>
    </w:p>
    <w:p>
      <w:r/>
    </w:p>
    <w:p>
      <w:r>
        <w:t xml:space="preserve">五、 重要会计政策及会计估计 </w:t>
      </w:r>
    </w:p>
    <w:p>
      <w:r/>
    </w:p>
    <w:p>
      <w:r>
        <w:t xml:space="preserve">具体会计政策和会计估计提示： </w:t>
      </w:r>
    </w:p>
    <w:p>
      <w:r>
        <w:t xml:space="preserve">√适用 □不适用  </w:t>
      </w:r>
    </w:p>
    <w:p>
      <w:r/>
    </w:p>
    <w:p>
      <w:r>
        <w:t xml:space="preserve">1. 遵循企业会计准则的声明 </w:t>
      </w:r>
    </w:p>
    <w:p>
      <w:r/>
    </w:p>
    <w:p>
      <w:r>
        <w:t>本公司所编制的财务报表符合企业会计准则的要求，真实、完整地反映了公司的财务状况、经营</w:t>
      </w:r>
    </w:p>
    <w:p>
      <w:r/>
    </w:p>
    <w:p>
      <w:r>
        <w:t xml:space="preserve">成果、股东权益变动和现金流量等有关信息。 </w:t>
      </w:r>
    </w:p>
    <w:p>
      <w:r/>
    </w:p>
    <w:p>
      <w:r>
        <w:t xml:space="preserve">2. 会计期间 </w:t>
      </w:r>
    </w:p>
    <w:p>
      <w:r/>
    </w:p>
    <w:p>
      <w:r>
        <w:t xml:space="preserve">本公司会计年度自公历 1 月 1 日起至 12 月 31 日止。 </w:t>
      </w:r>
    </w:p>
    <w:p>
      <w:r/>
    </w:p>
    <w:p>
      <w:r>
        <w:t xml:space="preserve">3. 记账本位币 </w:t>
      </w:r>
    </w:p>
    <w:p>
      <w:r/>
    </w:p>
    <w:p>
      <w:r>
        <w:t>本集团记账本位币和编制本财务报表所采用的货币均为人民币。除有特别说明外，均以人民币千</w:t>
      </w:r>
    </w:p>
    <w:p>
      <w:r/>
    </w:p>
    <w:p>
      <w:r>
        <w:t xml:space="preserve">元为单位表示。 </w:t>
      </w:r>
    </w:p>
    <w:p>
      <w:r/>
    </w:p>
    <w:p>
      <w:r>
        <w:t>本集团下属的子公司、合营企业及联营企业，根据其所处的经济环境自行决定其记账本位币，编</w:t>
      </w:r>
    </w:p>
    <w:p>
      <w:r/>
    </w:p>
    <w:p>
      <w:r>
        <w:t xml:space="preserve">制财务报表时折算为人民币。 </w:t>
      </w:r>
    </w:p>
    <w:p>
      <w:r/>
    </w:p>
    <w:p>
      <w:r>
        <w:t xml:space="preserve">本集团位于香港的子公司中国铝业香港有限公司（“中铝香港”）的记账本位币为美元。 </w:t>
      </w:r>
    </w:p>
    <w:p>
      <w:r/>
    </w:p>
    <w:p>
      <w:r>
        <w:t xml:space="preserve">4. 同一控制下和非同一控制下企业合并的会计处理方法 </w:t>
      </w:r>
    </w:p>
    <w:p>
      <w:r>
        <w:t xml:space="preserve">√适用  □不适用  </w:t>
      </w:r>
    </w:p>
    <w:p>
      <w:r/>
    </w:p>
    <w:p>
      <w:r>
        <w:t xml:space="preserve">企业合并分为同一控制下企业合并和非同一控制下企业合并。 </w:t>
      </w:r>
    </w:p>
    <w:p>
      <w:r/>
    </w:p>
    <w:p>
      <w:r>
        <w:t xml:space="preserve">(1) 同一控制下的企业合并 </w:t>
      </w:r>
    </w:p>
    <w:p>
      <w:r/>
    </w:p>
    <w:p>
      <w:r>
        <w:t>参与合并的企业在合并前后均受同一方或相同的多方最终控制，且该控制并非暂时性的，为同一</w:t>
      </w:r>
    </w:p>
    <w:p>
      <w:r/>
    </w:p>
    <w:p>
      <w:r>
        <w:t>控制下的企业合并。同一控制下的企业合并，在合并日取得对其他参与合并企业控制权的一方为</w:t>
      </w:r>
    </w:p>
    <w:p>
      <w:r/>
    </w:p>
    <w:p>
      <w:r>
        <w:t>合并方，参与合并的其他企业为被合并方。合并日，是指合并方实际取得对被合并方控制权的日</w:t>
      </w:r>
    </w:p>
    <w:p>
      <w:r/>
    </w:p>
    <w:p>
      <w:r>
        <w:t xml:space="preserve">期。 </w:t>
      </w:r>
    </w:p>
    <w:p>
      <w:r/>
    </w:p>
    <w:p>
      <w:r>
        <w:t>合并方在同一控制下企业合并中取得的资产和负债（包括最终控制方收购被合并方而形成的商誉），</w:t>
      </w:r>
    </w:p>
    <w:p>
      <w:r/>
    </w:p>
    <w:p>
      <w:r>
        <w:t>按合并日在最终控制方财务报表中的账面价值为基础进行相关会计处理。合并方取得的净资产账</w:t>
      </w:r>
    </w:p>
    <w:p>
      <w:r/>
    </w:p>
    <w:p>
      <w:r>
        <w:t>面价值与支付的合并对价的账面价值（或发行股份面值总额）的差额，调整资本公积中的股本溢</w:t>
      </w:r>
    </w:p>
    <w:p>
      <w:r/>
    </w:p>
    <w:p>
      <w:r>
        <w:t xml:space="preserve">价，不足冲减的则调整留存收益。 </w:t>
      </w:r>
    </w:p>
    <w:p>
      <w:r/>
    </w:p>
    <w:p>
      <w:r>
        <w:t xml:space="preserve">129 / 302 </w:t>
      </w:r>
    </w:p>
    <w:p>
      <w:r/>
    </w:p>
    <w:p>
      <w:r>
        <w:t xml:space="preserve">2018 年年度报告 </w:t>
      </w:r>
    </w:p>
    <w:p>
      <w:r/>
    </w:p>
    <w:p>
      <w:r>
        <w:t>通过多次交易分步实现同一控制下企业合并的，以不早于合并方和被合并方同处于最终控制方的</w:t>
      </w:r>
    </w:p>
    <w:p>
      <w:r/>
    </w:p>
    <w:p>
      <w:r>
        <w:t>控制下的时点为限，将被合并方的有关资产、负债并入合并财务报表的比较报表，并将合并而增</w:t>
      </w:r>
    </w:p>
    <w:p>
      <w:r/>
    </w:p>
    <w:p>
      <w:r>
        <w:t xml:space="preserve">加的净资产在比较报表中调整股东权益。 </w:t>
      </w:r>
    </w:p>
    <w:p>
      <w:r/>
    </w:p>
    <w:p>
      <w:r>
        <w:t xml:space="preserve">(2) 非同一控制下的企业合并 </w:t>
      </w:r>
    </w:p>
    <w:p>
      <w:r/>
    </w:p>
    <w:p>
      <w:r>
        <w:t>参与合并的企业在合并前后不受同一方或相同的多方最终控制的，为非同一控制下的企业合并。</w:t>
      </w:r>
    </w:p>
    <w:p>
      <w:r/>
    </w:p>
    <w:p>
      <w:r>
        <w:t>非同一控制下的企业合并，在购买日取得对其他参与合并企业控制权的一方为购买方，参与合并</w:t>
      </w:r>
    </w:p>
    <w:p>
      <w:r/>
    </w:p>
    <w:p>
      <w:r>
        <w:t xml:space="preserve">的其他企业为被购买方。购买日，是指购买方实际取得对被购买方控制权的日期。 </w:t>
      </w:r>
    </w:p>
    <w:p>
      <w:r/>
    </w:p>
    <w:p>
      <w:r>
        <w:t>非同一控制下企业合并中所取得的被购买方可辨认资产、负债及或有负债在收购日以公允价值计</w:t>
      </w:r>
    </w:p>
    <w:p>
      <w:r/>
    </w:p>
    <w:p>
      <w:r>
        <w:t xml:space="preserve">量。 </w:t>
      </w:r>
    </w:p>
    <w:p>
      <w:r/>
    </w:p>
    <w:p>
      <w:r>
        <w:t>支付的合并对价的公允价值（或发行的权益性证券的公允价值）与购买日之前持有的被购买方的</w:t>
      </w:r>
    </w:p>
    <w:p>
      <w:r/>
    </w:p>
    <w:p>
      <w:r>
        <w:t>股权的公允价值之和大于合并中取得的被购买方可辨认净资产公允价值份额的差额，确认为商誉，</w:t>
      </w:r>
    </w:p>
    <w:p>
      <w:r/>
    </w:p>
    <w:p>
      <w:r>
        <w:t>并以成本减去累计减值损失进行后续计量。支付的合并对价的公允价值（或发行的权益性证券的</w:t>
      </w:r>
    </w:p>
    <w:p>
      <w:r/>
    </w:p>
    <w:p>
      <w:r>
        <w:t>公允价值）与购买日之前持有的被购买方的股权的公允价值之和小于合并中取得的被购买方可辨</w:t>
      </w:r>
    </w:p>
    <w:p>
      <w:r/>
    </w:p>
    <w:p>
      <w:r>
        <w:t>认净资产公允价值份额的，对取得的被购买方各项可辨认资产、负债及或有负债的公允价值以及</w:t>
      </w:r>
    </w:p>
    <w:p>
      <w:r/>
    </w:p>
    <w:p>
      <w:r>
        <w:t>支付的合并对价的公允价值（或发行的权益性证券的公允价值）及购买日之前持有的被购买方的</w:t>
      </w:r>
    </w:p>
    <w:p>
      <w:r/>
    </w:p>
    <w:p>
      <w:r>
        <w:t>股权的公允价值的计量进行复核，复核后支付的合并对价的公允价值（或发行的权益性证券的公</w:t>
      </w:r>
    </w:p>
    <w:p>
      <w:r/>
    </w:p>
    <w:p>
      <w:r>
        <w:t>允价值）与购买日之前持有的被购买方的股权的公允价值之和仍小于合并中取得的被购买方可辨</w:t>
      </w:r>
    </w:p>
    <w:p>
      <w:r/>
    </w:p>
    <w:p>
      <w:r>
        <w:t xml:space="preserve">认净资产公允价值份额的，其差额计入当期损益。 </w:t>
      </w:r>
    </w:p>
    <w:p>
      <w:r/>
    </w:p>
    <w:p>
      <w:r>
        <w:t>通过多次交易分步实现非同一控制下企业合并的，对于购买日之前持有的被购买方的长期股权投</w:t>
      </w:r>
    </w:p>
    <w:p>
      <w:r/>
    </w:p>
    <w:p>
      <w:r>
        <w:t>资，按照该长期股权投资在购买日的公允价值进行重新计量，公允价值与其账面价值的差额计入</w:t>
      </w:r>
    </w:p>
    <w:p>
      <w:r/>
    </w:p>
    <w:p>
      <w:r>
        <w:t>当期损益；购买日之前持有的被购买方的长期股权投资在权益法核算下的其他综合收益，采用与</w:t>
      </w:r>
    </w:p>
    <w:p>
      <w:r/>
    </w:p>
    <w:p>
      <w:r>
        <w:t>被投资单位直接处置相关资产或负债相同的基础进行会计处理，除净损益、其他综合收益和利润</w:t>
      </w:r>
    </w:p>
    <w:p>
      <w:r/>
    </w:p>
    <w:p>
      <w:r>
        <w:t>分配外的其他股东权益变动，转为购买日所属当期损益。对于购买日之前持有的被购买方的其他</w:t>
      </w:r>
    </w:p>
    <w:p>
      <w:r/>
    </w:p>
    <w:p>
      <w:r>
        <w:t xml:space="preserve">权益工具投资，该权益工具投资在购买日之前累计在其他综合收益的公允价值变动转入留存损益。 </w:t>
      </w:r>
    </w:p>
    <w:p>
      <w:r/>
    </w:p>
    <w:p>
      <w:r>
        <w:t xml:space="preserve">5. 合并财务报表的编制方法 </w:t>
      </w:r>
    </w:p>
    <w:p>
      <w:r>
        <w:t xml:space="preserve">√适用  □不适用  </w:t>
      </w:r>
    </w:p>
    <w:p>
      <w:r/>
    </w:p>
    <w:p>
      <w:r>
        <w:t>合并财务报表的合并范围以控制为基础确定，包括本公司及全部子公司的财务报表。子公司，是</w:t>
      </w:r>
    </w:p>
    <w:p>
      <w:r/>
    </w:p>
    <w:p>
      <w:r>
        <w:t>指被本公司控制的企业或主体（含企业、被投资单位中可分割的部分，以及本公司所控制的结构</w:t>
      </w:r>
    </w:p>
    <w:p>
      <w:r/>
    </w:p>
    <w:p>
      <w:r>
        <w:t xml:space="preserve">化主体等）。 </w:t>
      </w:r>
    </w:p>
    <w:p>
      <w:r/>
    </w:p>
    <w:p>
      <w:r>
        <w:t>编制合并财务报表时，子公司采用与本公司一致的会计期间和会计政策。对子公司可能存在的与</w:t>
      </w:r>
    </w:p>
    <w:p>
      <w:r/>
    </w:p>
    <w:p>
      <w:r>
        <w:t>本公司不一致的会计政策，已按照本公司的会计政策调整一致。本集团内部各公司之间的所有交</w:t>
      </w:r>
    </w:p>
    <w:p>
      <w:r/>
    </w:p>
    <w:p>
      <w:r>
        <w:t xml:space="preserve">易产生的资产、负债、权益、收入、费用和现金流量于合并时全额抵销。 </w:t>
      </w:r>
    </w:p>
    <w:p>
      <w:r/>
    </w:p>
    <w:p>
      <w:r>
        <w:t>子公司少数股东分担的当年亏损超过了少数股东在该子公司年初股东权益中所享有的份额的，其</w:t>
      </w:r>
    </w:p>
    <w:p>
      <w:r/>
    </w:p>
    <w:p>
      <w:r>
        <w:t xml:space="preserve">余额仍冲减少数股东权益。 </w:t>
      </w:r>
    </w:p>
    <w:p>
      <w:r/>
    </w:p>
    <w:p>
      <w:r>
        <w:t xml:space="preserve">130 / 302 </w:t>
      </w:r>
    </w:p>
    <w:p>
      <w:r/>
    </w:p>
    <w:p>
      <w:r>
        <w:t xml:space="preserve"> </w:t>
      </w:r>
    </w:p>
    <w:p>
      <w:r>
        <w:t xml:space="preserve">2018 年年度报告 </w:t>
      </w:r>
    </w:p>
    <w:p>
      <w:r/>
    </w:p>
    <w:p>
      <w:r>
        <w:t>对于通过非同一控制下的企业合并取得的子公司，被购买方的经营成果和现金流量自本集团取得</w:t>
      </w:r>
    </w:p>
    <w:p>
      <w:r/>
    </w:p>
    <w:p>
      <w:r>
        <w:t>控制权之日起纳入合并财务报表，直至本集团对其控制权终止。在编制合并财务报表时，以购买</w:t>
      </w:r>
    </w:p>
    <w:p>
      <w:r/>
    </w:p>
    <w:p>
      <w:r>
        <w:t xml:space="preserve">日确定的各项可辨认资产、负债及或有负债的公允价值为基础对子公司的财务报表进行调整。 </w:t>
      </w:r>
    </w:p>
    <w:p>
      <w:r/>
    </w:p>
    <w:p>
      <w:r>
        <w:t>对于通过同一控制下的企业合并取得的子公司，被合并方的经营成果和现金流量自合并当期年初</w:t>
      </w:r>
    </w:p>
    <w:p>
      <w:r/>
    </w:p>
    <w:p>
      <w:r>
        <w:t>纳入合并财务报表。编制比较合并财务报表时，对前期财务报表的相关项目进行调整，视同合并</w:t>
      </w:r>
    </w:p>
    <w:p>
      <w:r/>
    </w:p>
    <w:p>
      <w:r>
        <w:t xml:space="preserve">后形成的报告主体自最终控制方开始实施控制时一直存在。 </w:t>
      </w:r>
    </w:p>
    <w:p>
      <w:r/>
    </w:p>
    <w:p>
      <w:r>
        <w:t>如果相关事实和情况的变化导致对控制要素中的一项或多项发生变化的，本集团重新评估是否控</w:t>
      </w:r>
    </w:p>
    <w:p>
      <w:r/>
    </w:p>
    <w:p>
      <w:r>
        <w:t xml:space="preserve">制被投资方。不丧失控制权情况下，少数股东权益发生变化作为权益性交易。 </w:t>
      </w:r>
    </w:p>
    <w:p>
      <w:r/>
    </w:p>
    <w:p>
      <w:r>
        <w:t xml:space="preserve">6. 合营安排分类及共同经营会计处理方法 </w:t>
      </w:r>
    </w:p>
    <w:p>
      <w:r>
        <w:t xml:space="preserve">√适用  □不适用  </w:t>
      </w:r>
    </w:p>
    <w:p>
      <w:r/>
    </w:p>
    <w:p>
      <w:r>
        <w:t>合营安排分为共同经营和合营企业。共同经营，是指合营方享有该安排相关资产且承担该安排相</w:t>
      </w:r>
    </w:p>
    <w:p>
      <w:r/>
    </w:p>
    <w:p>
      <w:r>
        <w:t>关负债的合营安排。合营企业，是指合营方仅对该安排的净资产享有权利的合营安排。本集团所</w:t>
      </w:r>
    </w:p>
    <w:p>
      <w:r/>
    </w:p>
    <w:p>
      <w:r>
        <w:t xml:space="preserve">做的合营安排均为合营企业。 </w:t>
      </w:r>
    </w:p>
    <w:p>
      <w:r/>
    </w:p>
    <w:p>
      <w:r>
        <w:t xml:space="preserve">7. 现金及现金等价物的确定标准 </w:t>
      </w:r>
    </w:p>
    <w:p>
      <w:r/>
    </w:p>
    <w:p>
      <w:r>
        <w:t>现金等价物是指企业持有的期限短（一般指从购买日起三个月内到期）、流动性强、易于转换为</w:t>
      </w:r>
    </w:p>
    <w:p>
      <w:r/>
    </w:p>
    <w:p>
      <w:r>
        <w:t xml:space="preserve">已知金额现金、价值变动风险很小的投资。 </w:t>
      </w:r>
    </w:p>
    <w:p>
      <w:r/>
    </w:p>
    <w:p>
      <w:r>
        <w:t xml:space="preserve">8. 外币业务和外币报表折算 </w:t>
      </w:r>
    </w:p>
    <w:p>
      <w:r>
        <w:t xml:space="preserve">√适用  □不适用  </w:t>
      </w:r>
    </w:p>
    <w:p>
      <w:r/>
    </w:p>
    <w:p>
      <w:r>
        <w:t xml:space="preserve">(1) 外币交易 </w:t>
      </w:r>
    </w:p>
    <w:p>
      <w:r/>
    </w:p>
    <w:p>
      <w:r>
        <w:t xml:space="preserve">本集团对于发生的外币交易，将外币金额折算为记账本位币金额。 </w:t>
      </w:r>
    </w:p>
    <w:p>
      <w:r/>
    </w:p>
    <w:p>
      <w:r>
        <w:t>外币交易在初始确认时，采用交易发生日的即期汇率将外币金额折算为记账本位币金额。于资产</w:t>
      </w:r>
    </w:p>
    <w:p>
      <w:r/>
    </w:p>
    <w:p>
      <w:r>
        <w:t>负债表日，对于外币货币性项目采用资产负债表日即期汇率折算。由此产生的结算和货币性项目</w:t>
      </w:r>
    </w:p>
    <w:p>
      <w:r/>
    </w:p>
    <w:p>
      <w:r>
        <w:t>折算差额，除属于与购建符合资本化条件的资产相关的外币专门借款产生的差额按照借款费用资</w:t>
      </w:r>
    </w:p>
    <w:p>
      <w:r/>
    </w:p>
    <w:p>
      <w:r>
        <w:t>本化的原则处理之外，均计入当期损益。以历史成本计量的外币非货币性项目，仍采用交易发生</w:t>
      </w:r>
    </w:p>
    <w:p>
      <w:r/>
    </w:p>
    <w:p>
      <w:r>
        <w:t>日的即期汇率折算，不改变其记账本位币金额。以公允价值计量的外币非货币性项目，采用公允</w:t>
      </w:r>
    </w:p>
    <w:p>
      <w:r/>
    </w:p>
    <w:p>
      <w:r>
        <w:t>价值确定日的即期汇率折算，由此产生的差额根据非货币性项目的性质计入当期损益或其他综合</w:t>
      </w:r>
    </w:p>
    <w:p>
      <w:r/>
    </w:p>
    <w:p>
      <w:r>
        <w:t xml:space="preserve">收益。 </w:t>
      </w:r>
    </w:p>
    <w:p>
      <w:r/>
    </w:p>
    <w:p>
      <w:r>
        <w:t xml:space="preserve">(2) 外币财务报表的折算 </w:t>
      </w:r>
    </w:p>
    <w:p>
      <w:r/>
    </w:p>
    <w:p>
      <w:r>
        <w:t>对于境外经营，本集团在编制财务报表时将其记账本位币折算为人民币：对资产负债表中的资产</w:t>
      </w:r>
    </w:p>
    <w:p>
      <w:r/>
    </w:p>
    <w:p>
      <w:r>
        <w:t>和负债项目，采用资产负债表日的即期汇率折算，股东权益项目除“未分配利润”项目外，其他</w:t>
      </w:r>
    </w:p>
    <w:p>
      <w:r/>
    </w:p>
    <w:p>
      <w:r>
        <w:t>项目采用发生时的即期汇率折算；利润表中的收入与费用项目，按交易发生当年平均汇率折算。</w:t>
      </w:r>
    </w:p>
    <w:p>
      <w:r/>
    </w:p>
    <w:p>
      <w:r>
        <w:t>按照上述折算产生的外币财务报表折算差额，确认为其他综合收益。处置境外经营时，将与该境</w:t>
      </w:r>
    </w:p>
    <w:p>
      <w:r/>
    </w:p>
    <w:p>
      <w:r>
        <w:t xml:space="preserve">外经营相关的外币报表折算差额转入处置当年损益，部分处置的按处置比例计算。 </w:t>
      </w:r>
    </w:p>
    <w:p>
      <w:r/>
    </w:p>
    <w:p>
      <w:r>
        <w:t xml:space="preserve">131 / 302 </w:t>
      </w:r>
    </w:p>
    <w:p>
      <w:r/>
    </w:p>
    <w:p>
      <w:r>
        <w:t xml:space="preserve">2018 年年度报告 </w:t>
      </w:r>
    </w:p>
    <w:p>
      <w:r/>
    </w:p>
    <w:p>
      <w:r>
        <w:t>境外经营的现金流量项目，采用现金流量发生当年平均汇率折算。汇率变动对现金的影响额作为</w:t>
      </w:r>
    </w:p>
    <w:p>
      <w:r/>
    </w:p>
    <w:p>
      <w:r>
        <w:t xml:space="preserve">调节项目，在现金流量表中单独列报。 </w:t>
      </w:r>
    </w:p>
    <w:p>
      <w:r/>
    </w:p>
    <w:p>
      <w:r>
        <w:t xml:space="preserve">9. 金融工具（自 2018 年 1 月 1 日起适用） </w:t>
      </w:r>
    </w:p>
    <w:p>
      <w:r>
        <w:t xml:space="preserve">√适用  □不适用  </w:t>
      </w:r>
    </w:p>
    <w:p>
      <w:r/>
    </w:p>
    <w:p>
      <w:r>
        <w:t xml:space="preserve">金融工具，是指形成一个企业的金融资产，并形成其他单位的金融负债或权益工具的合同。 </w:t>
      </w:r>
    </w:p>
    <w:p>
      <w:r/>
    </w:p>
    <w:p>
      <w:r>
        <w:t xml:space="preserve">金融工具的确认和终止确认 </w:t>
      </w:r>
    </w:p>
    <w:p>
      <w:r/>
    </w:p>
    <w:p>
      <w:r>
        <w:t xml:space="preserve">本集团于成为金融工具合同的一方时确认一项金融资产或金融负债。 </w:t>
      </w:r>
    </w:p>
    <w:p>
      <w:r/>
    </w:p>
    <w:p>
      <w:r>
        <w:t>满足下列条件的，终止确认金融资产（或金融资产的一部分，或一组类似金融资产的一部分），</w:t>
      </w:r>
    </w:p>
    <w:p>
      <w:r/>
    </w:p>
    <w:p>
      <w:r>
        <w:t xml:space="preserve">即从其账户和资产负债表内予以转销： </w:t>
      </w:r>
    </w:p>
    <w:p>
      <w:r/>
    </w:p>
    <w:p>
      <w:r>
        <w:t xml:space="preserve">(1) 收取金融资产现金流量的权利届满； </w:t>
      </w:r>
    </w:p>
    <w:p>
      <w:r/>
    </w:p>
    <w:p>
      <w:r>
        <w:t>(2) 转移了收取金融资产现金流量的权利，或在“过手协议”下承担了及时将收取的现金流量全</w:t>
      </w:r>
    </w:p>
    <w:p>
      <w:r/>
    </w:p>
    <w:p>
      <w:r>
        <w:t>额支付给第三方的义务；并且（a）实质上转让了金融资产所有权上几乎所有的风险和报酬，</w:t>
      </w:r>
    </w:p>
    <w:p>
      <w:r/>
    </w:p>
    <w:p>
      <w:r>
        <w:t>或（b）虽然实质上既没有转移也没有保留金融资产所有权上几乎所有的风险和报酬，但放</w:t>
      </w:r>
    </w:p>
    <w:p>
      <w:r/>
    </w:p>
    <w:p>
      <w:r>
        <w:t xml:space="preserve">弃了对该金融资产的控制。 </w:t>
      </w:r>
    </w:p>
    <w:p>
      <w:r/>
    </w:p>
    <w:p>
      <w:r>
        <w:t>如果金融负债的责任已履行、撤销或届满，则对金融负债进行终止确认。如果现有金融负债被同</w:t>
      </w:r>
    </w:p>
    <w:p>
      <w:r/>
    </w:p>
    <w:p>
      <w:r>
        <w:t>一债权人以实质上几乎完全不同条款的另一金融负债所取代，或现有负债的条款几乎全部被实质</w:t>
      </w:r>
    </w:p>
    <w:p>
      <w:r/>
    </w:p>
    <w:p>
      <w:r>
        <w:t xml:space="preserve">性修改，则此类替换或修改作为终止确认原负债和确认新负债处理，差额计入当期损益。 </w:t>
      </w:r>
    </w:p>
    <w:p>
      <w:r/>
    </w:p>
    <w:p>
      <w:r>
        <w:t>以常规方式买卖金融资产，按交易日会计进行确认和终止确认。常规方式买卖金融资产，是指按</w:t>
      </w:r>
    </w:p>
    <w:p>
      <w:r/>
    </w:p>
    <w:p>
      <w:r>
        <w:t>照合同条款的约定，在法规或通行惯例规定的期限内收取或交付金融资产。交易日，是指本集团</w:t>
      </w:r>
    </w:p>
    <w:p>
      <w:r/>
    </w:p>
    <w:p>
      <w:r>
        <w:t xml:space="preserve">承诺买入或卖出金融资产的日期。 </w:t>
      </w:r>
    </w:p>
    <w:p>
      <w:r/>
    </w:p>
    <w:p>
      <w:r>
        <w:t xml:space="preserve">金融资产分类和计量 </w:t>
      </w:r>
    </w:p>
    <w:p>
      <w:r/>
    </w:p>
    <w:p>
      <w:r>
        <w:t>本集团的金融资产于初始确认时根据本集团企业管理金融资产的业务模式和金融资产的合同现金</w:t>
      </w:r>
    </w:p>
    <w:p>
      <w:r/>
    </w:p>
    <w:p>
      <w:r>
        <w:t>流量特征分类为：以公允价值计量且其变动计入当期损益的金融资产、以摊余成本计量的金融资</w:t>
      </w:r>
    </w:p>
    <w:p>
      <w:r/>
    </w:p>
    <w:p>
      <w:r>
        <w:t>产、以公允价值计量且其变动计入其他综合收益的金融资产。金融资产在初始确认时以公允价值</w:t>
      </w:r>
    </w:p>
    <w:p>
      <w:r/>
    </w:p>
    <w:p>
      <w:r>
        <w:t>计量，但是因销售商品或提供服务等产生的应收账款或应收票据未包含重大融资成分或不考虑不</w:t>
      </w:r>
    </w:p>
    <w:p>
      <w:r/>
    </w:p>
    <w:p>
      <w:r>
        <w:t xml:space="preserve">超过一年的融资成分的，按照交易价格进行初始计量。 </w:t>
      </w:r>
    </w:p>
    <w:p>
      <w:r/>
    </w:p>
    <w:p>
      <w:r>
        <w:t>对于以公允价值计量且其变动计入当期损益的金融资产，相关交易费用直接计入当期损益，其他</w:t>
      </w:r>
    </w:p>
    <w:p>
      <w:r/>
    </w:p>
    <w:p>
      <w:r>
        <w:t xml:space="preserve">类别的金融资产相关交易费用计入其初始确认金额。 </w:t>
      </w:r>
    </w:p>
    <w:p>
      <w:r/>
    </w:p>
    <w:p>
      <w:r>
        <w:t xml:space="preserve">金融资产的后续计量取决于其分类： </w:t>
      </w:r>
    </w:p>
    <w:p>
      <w:r/>
    </w:p>
    <w:p>
      <w:r>
        <w:t xml:space="preserve">以摊余成本计量的债务工具投资 </w:t>
      </w:r>
    </w:p>
    <w:p>
      <w:r/>
    </w:p>
    <w:p>
      <w:r>
        <w:t>金融资产同时符合下列条件的，分类为以摊余成本计量的金融资产：管理该金融资产的业务模式</w:t>
      </w:r>
    </w:p>
    <w:p>
      <w:r/>
    </w:p>
    <w:p>
      <w:r>
        <w:t>是以收取合同现金流量为目标；该金融资产的合同条款规定，在特定日期产生的现金流量仅为对</w:t>
      </w:r>
    </w:p>
    <w:p>
      <w:r/>
    </w:p>
    <w:p>
      <w:r>
        <w:t>本金和以未偿付本金金额为基础的利息的支付。此类金融资产采用实际利率法确认利息收入，其</w:t>
      </w:r>
    </w:p>
    <w:p>
      <w:r/>
    </w:p>
    <w:p>
      <w:r>
        <w:t xml:space="preserve">132 / 302 </w:t>
      </w:r>
    </w:p>
    <w:p>
      <w:r/>
    </w:p>
    <w:p>
      <w:r>
        <w:t xml:space="preserve">2018 年年度报告 </w:t>
      </w:r>
    </w:p>
    <w:p>
      <w:r/>
    </w:p>
    <w:p>
      <w:r>
        <w:t>终止确认、修改或减值产生的利得或损失，均计入当期损益。此类金融资产主要包含货币资金、</w:t>
      </w:r>
    </w:p>
    <w:p>
      <w:r/>
    </w:p>
    <w:p>
      <w:r>
        <w:t>应收账款及应收票据、其他应收款、债权投资和长期应收款等。本集团将自资产负债表日起一年</w:t>
      </w:r>
    </w:p>
    <w:p>
      <w:r/>
    </w:p>
    <w:p>
      <w:r>
        <w:t>内到期的债权投资和长期应收款列报为一年内到期的非流动资产，原到期日在一年以内的债权投</w:t>
      </w:r>
    </w:p>
    <w:p>
      <w:r/>
    </w:p>
    <w:p>
      <w:r>
        <w:t xml:space="preserve">资列报为其他流动资产。 </w:t>
      </w:r>
    </w:p>
    <w:p>
      <w:r/>
    </w:p>
    <w:p>
      <w:r>
        <w:t xml:space="preserve">以公允价值计量且其变动计入其他综合收益的权益工具投资 </w:t>
      </w:r>
    </w:p>
    <w:p>
      <w:r/>
    </w:p>
    <w:p>
      <w:r>
        <w:t>本集团不可撤销地选择将部分非交易性权益工具投资指定为以公允价值计量且其变动计入其他综</w:t>
      </w:r>
    </w:p>
    <w:p>
      <w:r/>
    </w:p>
    <w:p>
      <w:r>
        <w:t>合收益的金融资产，仅将相关股利收入（明确作为投资成本部分收回的股利收入除外）计入当期</w:t>
      </w:r>
    </w:p>
    <w:p>
      <w:r/>
    </w:p>
    <w:p>
      <w:r>
        <w:t>损益，公允价值的后续变动计入其他综合收益，不需计提减值准备。当金融资产终止确认时，之</w:t>
      </w:r>
    </w:p>
    <w:p>
      <w:r/>
    </w:p>
    <w:p>
      <w:r>
        <w:t>前计入其他综合收益的累计利得或损失从其他综合收益转出，计入留存收益。此类金融资产列报</w:t>
      </w:r>
    </w:p>
    <w:p>
      <w:r/>
    </w:p>
    <w:p>
      <w:r>
        <w:t xml:space="preserve">为其他权益投资。 </w:t>
      </w:r>
    </w:p>
    <w:p>
      <w:r/>
    </w:p>
    <w:p>
      <w:r>
        <w:t>满足下列条件之一的，属于交易性金融资产：取得相关金融资产的目的主要是为了在近期内出售</w:t>
      </w:r>
    </w:p>
    <w:p>
      <w:r/>
    </w:p>
    <w:p>
      <w:r>
        <w:t>或回购；属于集中管理的可辨认金融工具组合的一部分，且有客观证据表明企业近期采用短期获</w:t>
      </w:r>
    </w:p>
    <w:p>
      <w:r/>
    </w:p>
    <w:p>
      <w:r>
        <w:t>利方式模式；属于衍生工具，但是，被指定且为有效套期工具的衍生工具、符合财务担保合同的</w:t>
      </w:r>
    </w:p>
    <w:p>
      <w:r/>
    </w:p>
    <w:p>
      <w:r>
        <w:t xml:space="preserve">衍生工具除外。 </w:t>
      </w:r>
    </w:p>
    <w:p>
      <w:r/>
    </w:p>
    <w:p>
      <w:r>
        <w:t xml:space="preserve">以公允价值计量且其变动计入当期损益的金融资产 </w:t>
      </w:r>
    </w:p>
    <w:p>
      <w:r/>
    </w:p>
    <w:p>
      <w:r>
        <w:t>上述以摊余成本计量的金融资产和以公允价值计量且其变动计入其他综合收益的金融资产之外的</w:t>
      </w:r>
    </w:p>
    <w:p>
      <w:r/>
    </w:p>
    <w:p>
      <w:r>
        <w:t>金融资产，分类为以公允价值计量且其变动计入当期损益的金融资产。对于此类金融资产，采用</w:t>
      </w:r>
    </w:p>
    <w:p>
      <w:r/>
    </w:p>
    <w:p>
      <w:r>
        <w:t>公允价值进行后续计量，所有公允价值变动计入当期损益。此类金融资产列报为交易性金融资产，</w:t>
      </w:r>
    </w:p>
    <w:p>
      <w:r/>
    </w:p>
    <w:p>
      <w:r>
        <w:t xml:space="preserve">自资产负债表日起超过一年到期且预期持有超过一年的列报为其他非流动金融资产。 </w:t>
      </w:r>
    </w:p>
    <w:p>
      <w:r/>
    </w:p>
    <w:p>
      <w:r>
        <w:t>只有能够消除或显著减少会计错配时，金融资产才可在初始计量时指定为以公允价值计量且变动</w:t>
      </w:r>
    </w:p>
    <w:p>
      <w:r/>
    </w:p>
    <w:p>
      <w:r>
        <w:t xml:space="preserve">计入当期损益的金融资产。 </w:t>
      </w:r>
    </w:p>
    <w:p>
      <w:r/>
    </w:p>
    <w:p>
      <w:r>
        <w:t>企业在初始确认时将某金融资产指定为以公允价值计量且其变动计入当期损益的金融资产后，不</w:t>
      </w:r>
    </w:p>
    <w:p>
      <w:r/>
    </w:p>
    <w:p>
      <w:r>
        <w:t>能重分类为其他类金融资产；其他类金融资产也不能在初始确认后重新指定为以公允价值计量且</w:t>
      </w:r>
    </w:p>
    <w:p>
      <w:r/>
    </w:p>
    <w:p>
      <w:r>
        <w:t xml:space="preserve">其变动计入当期损益的金融资产。 </w:t>
      </w:r>
    </w:p>
    <w:p>
      <w:r/>
    </w:p>
    <w:p>
      <w:r>
        <w:t xml:space="preserve">当且仅当本集团改变管理金融资产的业务模式时，才对所有受影响的相关金融资产进行重分类。 </w:t>
      </w:r>
    </w:p>
    <w:p>
      <w:r/>
    </w:p>
    <w:p>
      <w:r>
        <w:t xml:space="preserve">金融负债分类和计量 </w:t>
      </w:r>
    </w:p>
    <w:p>
      <w:r/>
    </w:p>
    <w:p>
      <w:r>
        <w:t>本集团的金融负债于初始确认时分类为：以公允价值计量且其变动计入当期损益的金融负债、其</w:t>
      </w:r>
    </w:p>
    <w:p>
      <w:r/>
    </w:p>
    <w:p>
      <w:r>
        <w:t>他金融负债、被指定为有效套期工具的衍生工具。对于以公允价值计量且其变动计入当期损益的</w:t>
      </w:r>
    </w:p>
    <w:p>
      <w:r/>
    </w:p>
    <w:p>
      <w:r>
        <w:t xml:space="preserve">金融负债，相关交易费用直接计入当期损益，其他金融负债的相关交易费用计入其初始确认金额。 </w:t>
      </w:r>
    </w:p>
    <w:p>
      <w:r/>
    </w:p>
    <w:p>
      <w:r>
        <w:t xml:space="preserve">金融负债的后续计量取决于其分类： </w:t>
      </w:r>
    </w:p>
    <w:p>
      <w:r/>
    </w:p>
    <w:p>
      <w:r>
        <w:t xml:space="preserve">以公允价值计量且其变动计入当期损益的金融负债 </w:t>
      </w:r>
    </w:p>
    <w:p>
      <w:r/>
    </w:p>
    <w:p>
      <w:r>
        <w:t>以公允价值计量且其变动计入当期损益的金融负债，包括交易性金融负债（含属于金融负债的衍</w:t>
      </w:r>
    </w:p>
    <w:p>
      <w:r/>
    </w:p>
    <w:p>
      <w:r>
        <w:t xml:space="preserve">生工具）和初始确认时指定为以公允价值计量且其变动计入当期损益的金融负债。 </w:t>
      </w:r>
    </w:p>
    <w:p>
      <w:r/>
    </w:p>
    <w:p>
      <w:r>
        <w:t xml:space="preserve">133 / 302 </w:t>
      </w:r>
    </w:p>
    <w:p>
      <w:r/>
    </w:p>
    <w:p>
      <w:r>
        <w:t xml:space="preserve">2018 年年度报告 </w:t>
      </w:r>
    </w:p>
    <w:p>
      <w:r/>
    </w:p>
    <w:p>
      <w:r>
        <w:t>满足下列条件之一的，属于交易性金融负债：承担相关金融负债的目的主要是为了在近期内出售</w:t>
      </w:r>
    </w:p>
    <w:p>
      <w:r/>
    </w:p>
    <w:p>
      <w:r>
        <w:t>或回购；属于集中管理的可辨认金融工具组合的一部分，且有客观证据表明企业近期采用短期获</w:t>
      </w:r>
    </w:p>
    <w:p>
      <w:r/>
    </w:p>
    <w:p>
      <w:r>
        <w:t>利方式模式；属于衍生工具，但是，被指定且为有效套期工具的衍生工具、符合财务担保合同的</w:t>
      </w:r>
    </w:p>
    <w:p>
      <w:r/>
    </w:p>
    <w:p>
      <w:r>
        <w:t>衍生工具除外。交易性金融负债（含属于金融负债的衍生工具），按照公允价值进行后续计量，</w:t>
      </w:r>
    </w:p>
    <w:p>
      <w:r/>
    </w:p>
    <w:p>
      <w:r>
        <w:t xml:space="preserve">除与套期会计有关外，所有公允价值变动均计入当期损益。 </w:t>
      </w:r>
    </w:p>
    <w:p>
      <w:r/>
    </w:p>
    <w:p>
      <w:r>
        <w:t>只有符合以下条件之一，金融负债才可在初始计量时指定为以公允价值计量且变动计入当期损益</w:t>
      </w:r>
    </w:p>
    <w:p>
      <w:r/>
    </w:p>
    <w:p>
      <w:r>
        <w:t xml:space="preserve">的金融负债： </w:t>
      </w:r>
    </w:p>
    <w:p>
      <w:r/>
    </w:p>
    <w:p>
      <w:r>
        <w:t xml:space="preserve">(1) 能够消除或显著减少会计错配。 </w:t>
      </w:r>
    </w:p>
    <w:p>
      <w:r/>
    </w:p>
    <w:p>
      <w:r>
        <w:t>(2) 风险管理或投资策略的正式书面文件已载明，该金融工具组合以公允价值为基础进行管理、</w:t>
      </w:r>
    </w:p>
    <w:p>
      <w:r/>
    </w:p>
    <w:p>
      <w:r>
        <w:t xml:space="preserve">评价并向关键管理人员报告。 </w:t>
      </w:r>
    </w:p>
    <w:p>
      <w:r/>
    </w:p>
    <w:p>
      <w:r>
        <w:t>(3) 包含一项或多项嵌入衍生工具的混合工具，除非嵌入衍生工具对混合工具的现金流量没有重</w:t>
      </w:r>
    </w:p>
    <w:p>
      <w:r/>
    </w:p>
    <w:p>
      <w:r>
        <w:t xml:space="preserve">大改变，或所嵌入的衍生工具明显不应当从相关混合工具中分拆。 </w:t>
      </w:r>
    </w:p>
    <w:p>
      <w:r/>
    </w:p>
    <w:p>
      <w:r>
        <w:t>(4) 包含需要分拆但无法在取得时或后续的资产负债表日对其进行单独计量的嵌入衍生工具的</w:t>
      </w:r>
    </w:p>
    <w:p>
      <w:r/>
    </w:p>
    <w:p>
      <w:r>
        <w:t xml:space="preserve">混合工具。 </w:t>
      </w:r>
    </w:p>
    <w:p>
      <w:r/>
    </w:p>
    <w:p>
      <w:r>
        <w:t>对于此类金融负债，按照公允价值进行后续计量，除由本集团自身信用风险变动引起的公允价值</w:t>
      </w:r>
    </w:p>
    <w:p>
      <w:r/>
    </w:p>
    <w:p>
      <w:r>
        <w:t>变动计入其他综合收益之外，其他公允价值变动计入当期损益。除非由本集团自身信用风险变动</w:t>
      </w:r>
    </w:p>
    <w:p>
      <w:r/>
    </w:p>
    <w:p>
      <w:r>
        <w:t>引起的公允价值变动计入其他综合收益会造成或扩大损益中的会计错配，本集团将所有公允价值</w:t>
      </w:r>
    </w:p>
    <w:p>
      <w:r/>
    </w:p>
    <w:p>
      <w:r>
        <w:t xml:space="preserve">变动（包括自身信用风险变动的影响金额）计入当期损益。 </w:t>
      </w:r>
    </w:p>
    <w:p>
      <w:r/>
    </w:p>
    <w:p>
      <w:r>
        <w:t>企业在初始确认时将某金融负债指定为以公允价值计量且其变动计入当期损益的金融负债后，不</w:t>
      </w:r>
    </w:p>
    <w:p>
      <w:r/>
    </w:p>
    <w:p>
      <w:r>
        <w:t>能重分类为其他金融负债；其他金融负债也不能在初始确认后重新指定为以公允价值计量且其变</w:t>
      </w:r>
    </w:p>
    <w:p>
      <w:r/>
    </w:p>
    <w:p>
      <w:r>
        <w:t xml:space="preserve">动计入当期损益的金融负债。 </w:t>
      </w:r>
    </w:p>
    <w:p>
      <w:r/>
    </w:p>
    <w:p>
      <w:r>
        <w:t xml:space="preserve">其他金融负债 </w:t>
      </w:r>
    </w:p>
    <w:p>
      <w:r/>
    </w:p>
    <w:p>
      <w:r>
        <w:t xml:space="preserve">对于此类金融负债，采用实际利率法，按照摊余成本进行后续计量。 </w:t>
      </w:r>
    </w:p>
    <w:p>
      <w:r/>
    </w:p>
    <w:p>
      <w:r>
        <w:t xml:space="preserve">金融工具减值 </w:t>
      </w:r>
    </w:p>
    <w:p>
      <w:r/>
    </w:p>
    <w:p>
      <w:r>
        <w:t xml:space="preserve">本集团以预期信用损失为基础，对以摊余成本计量的金融资产进行减值处理并确认损失准备。 </w:t>
      </w:r>
    </w:p>
    <w:p>
      <w:r/>
    </w:p>
    <w:p>
      <w:r>
        <w:t>信用损失，是指本集团按照原实际利率折现的、根据合同应收的所有合同现金流量与预期收取的</w:t>
      </w:r>
    </w:p>
    <w:p>
      <w:r/>
    </w:p>
    <w:p>
      <w:r>
        <w:t>所有现金流量之间的差额，即全部现金短缺的现值。其中，对于本集团购买或源生的已发生信用</w:t>
      </w:r>
    </w:p>
    <w:p>
      <w:r/>
    </w:p>
    <w:p>
      <w:r>
        <w:t xml:space="preserve">减值的金融资产，应按照该金融资产经信用调整的实际利率折现。 </w:t>
      </w:r>
    </w:p>
    <w:p>
      <w:r/>
    </w:p>
    <w:p>
      <w:r>
        <w:t>对于不含重大融资成分的应收款项以及合同资产，本集团运用简化计量方法，按照相当于整个存</w:t>
      </w:r>
    </w:p>
    <w:p>
      <w:r/>
    </w:p>
    <w:p>
      <w:r>
        <w:t xml:space="preserve">续期内的预期信用损失金额计量损失准备。 </w:t>
      </w:r>
    </w:p>
    <w:p>
      <w:r/>
    </w:p>
    <w:p>
      <w:r>
        <w:t>除上述采用简化计量方法以外的金融资产，本集团在每个资产负债表日评估其信用风险自初始确</w:t>
      </w:r>
    </w:p>
    <w:p>
      <w:r/>
    </w:p>
    <w:p>
      <w:r>
        <w:t>认后是否已经显著增加，如果信用风险自初始确认后未显著增加，处于第一阶段，本集团按照相</w:t>
      </w:r>
    </w:p>
    <w:p>
      <w:r/>
    </w:p>
    <w:p>
      <w:r>
        <w:t>当于未来 12 个月内预期信用损失的金额计量损失准备，并按照账面余额和实际利率计算利息收入；</w:t>
      </w:r>
    </w:p>
    <w:p>
      <w:r/>
    </w:p>
    <w:p>
      <w:r>
        <w:t xml:space="preserve">134 / 302 </w:t>
      </w:r>
    </w:p>
    <w:p>
      <w:r/>
    </w:p>
    <w:p>
      <w:r>
        <w:t xml:space="preserve">2018 年年度报告 </w:t>
      </w:r>
    </w:p>
    <w:p>
      <w:r/>
    </w:p>
    <w:p>
      <w:r>
        <w:t>如果信用风险自初始确认后已显著增加但尚未发生信用减值的，处于第二阶段，本集团按照相当</w:t>
      </w:r>
    </w:p>
    <w:p>
      <w:r/>
    </w:p>
    <w:p>
      <w:r>
        <w:t>于整个存续期内预期信用损失的金额计量损失准备，并按照账面余额和实际利率计算利息收入；</w:t>
      </w:r>
    </w:p>
    <w:p>
      <w:r/>
    </w:p>
    <w:p>
      <w:r>
        <w:t>如果初始确认后发生信用减值的，处于第三阶段，本集团按照相当于整个存续期内预期信用损失</w:t>
      </w:r>
    </w:p>
    <w:p>
      <w:r/>
    </w:p>
    <w:p>
      <w:r>
        <w:t>的金额计量损失准备，并按照摊余成本和实际利率计算利息收入。对于资产负债表日只具有较低</w:t>
      </w:r>
    </w:p>
    <w:p>
      <w:r/>
    </w:p>
    <w:p>
      <w:r>
        <w:t xml:space="preserve">信用风险的金融工具，本集团假设其信用风险自初始确认后未显著增加。 </w:t>
      </w:r>
    </w:p>
    <w:p>
      <w:r/>
    </w:p>
    <w:p>
      <w:r>
        <w:t>本集团对于①销售商品及提供服务产生的客户信用评级极好及有抵押担保物的应收款项基于单项</w:t>
      </w:r>
    </w:p>
    <w:p>
      <w:r/>
    </w:p>
    <w:p>
      <w:r>
        <w:t>评估预期信用损失；②除①外，销售商品及提供服务产生的应收款项以账龄组合为基础评估应收</w:t>
      </w:r>
    </w:p>
    <w:p>
      <w:r/>
    </w:p>
    <w:p>
      <w:r>
        <w:t xml:space="preserve">账款的预期信用损失；③其他金融资产基于单项评估预期信用损失。 </w:t>
      </w:r>
    </w:p>
    <w:p>
      <w:r/>
    </w:p>
    <w:p>
      <w:r>
        <w:t>本集团在评估预期信用损失时，考虑有关过去事项、当前状况以及未来经济状况预测的合理且有</w:t>
      </w:r>
    </w:p>
    <w:p>
      <w:r/>
    </w:p>
    <w:p>
      <w:r>
        <w:t xml:space="preserve">依据的信息。 </w:t>
      </w:r>
    </w:p>
    <w:p>
      <w:r/>
    </w:p>
    <w:p>
      <w:r>
        <w:t>关于本集团对信用风险显著增加判断标准、已发生信用减值资产的定义、预期信用损失计量的假</w:t>
      </w:r>
    </w:p>
    <w:p>
      <w:r/>
    </w:p>
    <w:p>
      <w:r>
        <w:t xml:space="preserve">设等披露参见附注十、2（4）。 </w:t>
      </w:r>
    </w:p>
    <w:p>
      <w:r/>
    </w:p>
    <w:p>
      <w:r>
        <w:t>当本集团不再合理预期能够全部或部分收回金融资产合同现金流量时，本集团直接减记该金融资</w:t>
      </w:r>
    </w:p>
    <w:p>
      <w:r/>
    </w:p>
    <w:p>
      <w:r>
        <w:t xml:space="preserve">产的账面余额。 </w:t>
      </w:r>
    </w:p>
    <w:p>
      <w:r/>
    </w:p>
    <w:p>
      <w:r>
        <w:t xml:space="preserve">金融工具抵销 </w:t>
      </w:r>
    </w:p>
    <w:p>
      <w:r/>
    </w:p>
    <w:p>
      <w:r>
        <w:t>同时满足下列条件的，金融资产和金融负债以相互抵销后的净额在资产负债表内列示：具有抵销</w:t>
      </w:r>
    </w:p>
    <w:p>
      <w:r/>
    </w:p>
    <w:p>
      <w:r>
        <w:t>已确认金额的法定权利，且该种法定权利是当前可执行的；计划以净额结算，或同时变现该金融</w:t>
      </w:r>
    </w:p>
    <w:p>
      <w:r/>
    </w:p>
    <w:p>
      <w:r>
        <w:t xml:space="preserve">资产和清偿该金融负债。 </w:t>
      </w:r>
    </w:p>
    <w:p>
      <w:r/>
    </w:p>
    <w:p>
      <w:r>
        <w:t xml:space="preserve">财务担保合同 </w:t>
      </w:r>
    </w:p>
    <w:p>
      <w:r/>
    </w:p>
    <w:p>
      <w:r>
        <w:t>财务担保合同，是指特定债务人到期不能按照债务工具条款偿付债务时，发行方向蒙受损失的合</w:t>
      </w:r>
    </w:p>
    <w:p>
      <w:r/>
    </w:p>
    <w:p>
      <w:r>
        <w:t>同持有人赔付特定金额的合同。财务担保合同在初始确认时按照公允价值计量，除指定为以公允</w:t>
      </w:r>
    </w:p>
    <w:p>
      <w:r/>
    </w:p>
    <w:p>
      <w:r>
        <w:t>价值计量且其变动计入当期损益的金融负债的财务担保合同外，其余财务担保合同在初始确认后</w:t>
      </w:r>
    </w:p>
    <w:p>
      <w:r/>
    </w:p>
    <w:p>
      <w:r>
        <w:t>按照资产负债表日确定的预期信用损失准备金额和初始确认金额扣除按照收入确认原则确定的累</w:t>
      </w:r>
    </w:p>
    <w:p>
      <w:r/>
    </w:p>
    <w:p>
      <w:r>
        <w:t xml:space="preserve">计摊销额后的余额两者孰高者进行后续计量。 </w:t>
      </w:r>
    </w:p>
    <w:p>
      <w:r/>
    </w:p>
    <w:p>
      <w:r>
        <w:t xml:space="preserve">衍生金融工具 </w:t>
      </w:r>
    </w:p>
    <w:p>
      <w:r/>
    </w:p>
    <w:p>
      <w:r>
        <w:t>本集团使用衍生金融工具，例如以远期商品合约对商品价格风险进行套期保值。衍生金融工具初</w:t>
      </w:r>
    </w:p>
    <w:p>
      <w:r/>
    </w:p>
    <w:p>
      <w:r>
        <w:t>始以衍生交易合同签订当日的公允价值进行计量，并以其公允价值进行后续计量。公允价值为正</w:t>
      </w:r>
    </w:p>
    <w:p>
      <w:r/>
    </w:p>
    <w:p>
      <w:r>
        <w:t xml:space="preserve">数的衍生金融工具确认为一项资产，公允价值为负数的确认为一项负债。 </w:t>
      </w:r>
    </w:p>
    <w:p>
      <w:r/>
    </w:p>
    <w:p>
      <w:r>
        <w:t xml:space="preserve">除与套期会计有关外，衍生工具公允价值变动产生的利得或损失直接计入当期损益。 </w:t>
      </w:r>
    </w:p>
    <w:p>
      <w:r/>
    </w:p>
    <w:p>
      <w:r>
        <w:t xml:space="preserve">金融资产转移 </w:t>
      </w:r>
    </w:p>
    <w:p>
      <w:r/>
    </w:p>
    <w:p>
      <w:r>
        <w:t>本集团已将金融资产所有权上几乎所有的风险和报酬转移给转入方的，终止确认该金融资产；保</w:t>
      </w:r>
    </w:p>
    <w:p>
      <w:r/>
    </w:p>
    <w:p>
      <w:r>
        <w:t xml:space="preserve">留了金融资产所有权上几乎所有的风险和报酬的，不终止确认该金融资产。 </w:t>
      </w:r>
    </w:p>
    <w:p>
      <w:r/>
    </w:p>
    <w:p>
      <w:r>
        <w:t xml:space="preserve">135 / 302 </w:t>
      </w:r>
    </w:p>
    <w:p>
      <w:r/>
    </w:p>
    <w:p>
      <w:r>
        <w:t xml:space="preserve">2018 年年度报告 </w:t>
      </w:r>
    </w:p>
    <w:p>
      <w:r/>
    </w:p>
    <w:p>
      <w:r>
        <w:t>本集团既没有转移也没有保留金融资产所有权上几乎所有的风险和报酬的，分别下列情况处理：</w:t>
      </w:r>
    </w:p>
    <w:p>
      <w:r/>
    </w:p>
    <w:p>
      <w:r>
        <w:t>放弃了对该金融资产控制的，终止确认该金融资产并确认产生的资产和负债；未放弃对该金融资</w:t>
      </w:r>
    </w:p>
    <w:p>
      <w:r/>
    </w:p>
    <w:p>
      <w:r>
        <w:t xml:space="preserve">产控制的，按照其继续涉入所转移金融资产的程度确认有关金融资产，并相应确认有关负债。 </w:t>
      </w:r>
    </w:p>
    <w:p>
      <w:r/>
    </w:p>
    <w:p>
      <w:r>
        <w:t>通过对所转移金融资产提供财务担保方式继续涉入的，按照金融资产的账面价值和财务担保金额</w:t>
      </w:r>
    </w:p>
    <w:p>
      <w:r/>
    </w:p>
    <w:p>
      <w:r>
        <w:t>两者之中的较低者，确认继续涉入形成的资产。财务担保金额，是指所收到的对价中，将被要求</w:t>
      </w:r>
    </w:p>
    <w:p>
      <w:r/>
    </w:p>
    <w:p>
      <w:r>
        <w:t xml:space="preserve">偿还的最高金额。 </w:t>
      </w:r>
    </w:p>
    <w:p>
      <w:r/>
    </w:p>
    <w:p>
      <w:r>
        <w:t xml:space="preserve">10. 金融工具（适用于 2017 年度） </w:t>
      </w:r>
    </w:p>
    <w:p>
      <w:r/>
    </w:p>
    <w:p>
      <w:r>
        <w:t xml:space="preserve">金融工具，是指形成一个企业的金融资产，并形成其他单位的金融负债或权益工具的合同。 </w:t>
      </w:r>
    </w:p>
    <w:p>
      <w:r/>
    </w:p>
    <w:p>
      <w:r>
        <w:t xml:space="preserve">金融工具的确认和终止确认 </w:t>
      </w:r>
    </w:p>
    <w:p>
      <w:r/>
    </w:p>
    <w:p>
      <w:r>
        <w:t xml:space="preserve">本集团于成为金融工具合同的一方时确认一项金融资产或金融负债。 </w:t>
      </w:r>
    </w:p>
    <w:p>
      <w:r/>
    </w:p>
    <w:p>
      <w:r>
        <w:t>满足下列条件的，终止确认金融资产（或金融资产的一部分，或一组类似金融资产的一部分），</w:t>
      </w:r>
    </w:p>
    <w:p>
      <w:r/>
    </w:p>
    <w:p>
      <w:r>
        <w:t xml:space="preserve">即从其账户和资产负债表内予以转销： </w:t>
      </w:r>
    </w:p>
    <w:p>
      <w:r/>
    </w:p>
    <w:p>
      <w:r>
        <w:t xml:space="preserve">(1) 收取金融资产现金流量的权利届满； </w:t>
      </w:r>
    </w:p>
    <w:p>
      <w:r/>
    </w:p>
    <w:p>
      <w:r>
        <w:t>(2) 转移了收取金融资产现金流量的权利，或在“过手协议”下承担了及时将收取的现金流量全</w:t>
      </w:r>
    </w:p>
    <w:p>
      <w:r/>
    </w:p>
    <w:p>
      <w:r>
        <w:t>额支付给第三方的义务；并且（a）实质上转让了金融资产所有权上几乎所有的风险和报酬，</w:t>
      </w:r>
    </w:p>
    <w:p>
      <w:r/>
    </w:p>
    <w:p>
      <w:r>
        <w:t>或（b）虽然实质上既没有转移也没有保留金融资产所有权上几乎所有的风险和报酬，但放</w:t>
      </w:r>
    </w:p>
    <w:p>
      <w:r/>
    </w:p>
    <w:p>
      <w:r>
        <w:t xml:space="preserve">弃了对该金融资产的控制。 </w:t>
      </w:r>
    </w:p>
    <w:p>
      <w:r/>
    </w:p>
    <w:p>
      <w:r>
        <w:t>如果金融负债的责任已履行、撤销或届满，则对金融负债进行终止确认。如果现有金融负债被同</w:t>
      </w:r>
    </w:p>
    <w:p>
      <w:r/>
    </w:p>
    <w:p>
      <w:r>
        <w:t>一债权人以实质上几乎完全不同条款的另一金融负债所取代，或现有负债的条款几乎全部被实质</w:t>
      </w:r>
    </w:p>
    <w:p>
      <w:r/>
    </w:p>
    <w:p>
      <w:r>
        <w:t xml:space="preserve">性修改，则此类替换或修改作为终止确认原负债和确认新负债处理，差额计入当期损益。 </w:t>
      </w:r>
    </w:p>
    <w:p>
      <w:r/>
    </w:p>
    <w:p>
      <w:r>
        <w:t>以常规方式买卖金融资产，按交易日会计进行确认和终止确认。常规方式买卖金融资产，是指按</w:t>
      </w:r>
    </w:p>
    <w:p>
      <w:r/>
    </w:p>
    <w:p>
      <w:r>
        <w:t>照合同条款的约定，在法规或通行惯例规定的期限内收取或交付金融资产。交易日，是指本集团</w:t>
      </w:r>
    </w:p>
    <w:p>
      <w:r/>
    </w:p>
    <w:p>
      <w:r>
        <w:t xml:space="preserve">承诺买入或卖出金融资产的日期。 </w:t>
      </w:r>
    </w:p>
    <w:p>
      <w:r/>
    </w:p>
    <w:p>
      <w:r>
        <w:t xml:space="preserve">金融资产分类和计量 </w:t>
      </w:r>
    </w:p>
    <w:p>
      <w:r/>
    </w:p>
    <w:p>
      <w:r>
        <w:t>本集团的金融资产于初始确认时分类为：以公允价值计量且其变动计入当期损益的金融资产、贷</w:t>
      </w:r>
    </w:p>
    <w:p>
      <w:r/>
    </w:p>
    <w:p>
      <w:r>
        <w:t>款和应收款项和可供出售金融资产。金融资产在初始确认时以公允价值计量。对于以公允价值计</w:t>
      </w:r>
    </w:p>
    <w:p>
      <w:r/>
    </w:p>
    <w:p>
      <w:r>
        <w:t>量且其变动计入当期损益的金融资产，相关交易费用直接计入当期损益，其他类别的金融资产相</w:t>
      </w:r>
    </w:p>
    <w:p>
      <w:r/>
    </w:p>
    <w:p>
      <w:r>
        <w:t xml:space="preserve">关交易费用计入其初始确认金额。 </w:t>
      </w:r>
    </w:p>
    <w:p>
      <w:r/>
    </w:p>
    <w:p>
      <w:r>
        <w:t xml:space="preserve">金融资产的后续计量取决于其分类： </w:t>
      </w:r>
    </w:p>
    <w:p>
      <w:r/>
    </w:p>
    <w:p>
      <w:r>
        <w:t xml:space="preserve">以公允价值计量且其变动计入当期损益的金融资产 </w:t>
      </w:r>
    </w:p>
    <w:p>
      <w:r/>
    </w:p>
    <w:p>
      <w:r>
        <w:t>以公允价值计量且其变动计入当期损益的金融资产，包括交易性金融资产和初始确认时指定为以</w:t>
      </w:r>
    </w:p>
    <w:p>
      <w:r/>
    </w:p>
    <w:p>
      <w:r>
        <w:t>公允价值计量且其变动计入当期损益的金融资产。交易性金融资产，是指满足下列条件之一的金</w:t>
      </w:r>
    </w:p>
    <w:p>
      <w:r/>
    </w:p>
    <w:p>
      <w:r>
        <w:t>融资产：取得该金融资产的目的是为了在短期内出售；属于进行集中管理的可辨认金融工具组合</w:t>
      </w:r>
    </w:p>
    <w:p>
      <w:r/>
    </w:p>
    <w:p>
      <w:r>
        <w:t xml:space="preserve">136 / 302 </w:t>
      </w:r>
    </w:p>
    <w:p>
      <w:r/>
    </w:p>
    <w:p>
      <w:r>
        <w:t xml:space="preserve">2018 年年度报告 </w:t>
      </w:r>
    </w:p>
    <w:p>
      <w:r/>
    </w:p>
    <w:p>
      <w:r>
        <w:t>的一部分，且有客观证据表明企业近期采用短期获利方式对该组合进行管理；属于衍生工具，但</w:t>
      </w:r>
    </w:p>
    <w:p>
      <w:r/>
    </w:p>
    <w:p>
      <w:r>
        <w:t>是，被指定且为有效套期工具的衍生工具、属于财务担保合同的衍生工具、与在活跃市场中没有</w:t>
      </w:r>
    </w:p>
    <w:p>
      <w:r/>
    </w:p>
    <w:p>
      <w:r>
        <w:t>报价且其公允价值不能可靠计量的权益工具投资挂钩并须通过交付该权益工具结算的衍生工具除</w:t>
      </w:r>
    </w:p>
    <w:p>
      <w:r/>
    </w:p>
    <w:p>
      <w:r>
        <w:t>外。对于此类金融资产，采用公允价值进行后续计量，所有已实现和未实现的损益均计入当期损</w:t>
      </w:r>
    </w:p>
    <w:p>
      <w:r/>
    </w:p>
    <w:p>
      <w:r>
        <w:t xml:space="preserve">益。与以公允价值计量且其变动计入当期损益的金融资产相关的股利或利息收入，计入当期损益。 </w:t>
      </w:r>
    </w:p>
    <w:p>
      <w:r/>
    </w:p>
    <w:p>
      <w:r>
        <w:t>只有符合以下条件之一，金融资产才可在初始计量时指定为以公允价值计量且变动计入当期损益</w:t>
      </w:r>
    </w:p>
    <w:p>
      <w:r/>
    </w:p>
    <w:p>
      <w:r>
        <w:t xml:space="preserve">的金融资产： </w:t>
      </w:r>
    </w:p>
    <w:p>
      <w:r/>
    </w:p>
    <w:p>
      <w:r>
        <w:t>(1) 该项指定可以消除或明显减少由于金融工具计量基础不同所导致的相关利得或损失在确认</w:t>
      </w:r>
    </w:p>
    <w:p>
      <w:r/>
    </w:p>
    <w:p>
      <w:r>
        <w:t xml:space="preserve">或计量方面不一致的情况； </w:t>
      </w:r>
    </w:p>
    <w:p>
      <w:r/>
    </w:p>
    <w:p>
      <w:r>
        <w:t>(2) 风险管理或投资策略的正式书面文件已载明，该金融工具组合以公允价值为基础进行管理、</w:t>
      </w:r>
    </w:p>
    <w:p>
      <w:r/>
    </w:p>
    <w:p>
      <w:r>
        <w:t xml:space="preserve">评价并向关键管理人员报告。 </w:t>
      </w:r>
    </w:p>
    <w:p>
      <w:r/>
    </w:p>
    <w:p>
      <w:r>
        <w:t>(3) 包含一项或多项嵌入衍生工具的混合工具，除非嵌入衍生工具对混合工具的现金流量没有重</w:t>
      </w:r>
    </w:p>
    <w:p>
      <w:r/>
    </w:p>
    <w:p>
      <w:r>
        <w:t xml:space="preserve">大改变，或所嵌入的衍生工具明显不应当从相关混合工具中分拆。 </w:t>
      </w:r>
    </w:p>
    <w:p>
      <w:r/>
    </w:p>
    <w:p>
      <w:r>
        <w:t>(4) 包含需要分拆但无法在取得时或后续的资产负债表日对其进行单独计量的嵌入衍生工具的</w:t>
      </w:r>
    </w:p>
    <w:p>
      <w:r/>
    </w:p>
    <w:p>
      <w:r>
        <w:t xml:space="preserve">混合工具。 </w:t>
      </w:r>
    </w:p>
    <w:p>
      <w:r/>
    </w:p>
    <w:p>
      <w:r>
        <w:t>在活跃市场中没有报价、公允价值不能可靠计量的权益工具投资，不得指定为以公允价值计量且</w:t>
      </w:r>
    </w:p>
    <w:p>
      <w:r/>
    </w:p>
    <w:p>
      <w:r>
        <w:t xml:space="preserve">其变动计入当期损益的金融资产。 </w:t>
      </w:r>
    </w:p>
    <w:p>
      <w:r/>
    </w:p>
    <w:p>
      <w:r>
        <w:t>企业在初始确认时将某金融资产划分为以公允价值计量且其变动计入当期损益的金融资产后，不</w:t>
      </w:r>
    </w:p>
    <w:p>
      <w:r/>
    </w:p>
    <w:p>
      <w:r>
        <w:t>能重分类为其他类金融资产；其他类金融资产也不能重分类为以公允价值计量且其变动计入当期</w:t>
      </w:r>
    </w:p>
    <w:p>
      <w:r/>
    </w:p>
    <w:p>
      <w:r>
        <w:t xml:space="preserve">损益的金融资产。 </w:t>
      </w:r>
    </w:p>
    <w:p>
      <w:r/>
    </w:p>
    <w:p>
      <w:r>
        <w:t xml:space="preserve">按照上述条件，本集团指定的这类金融资产主要包括期货及期权合约。 </w:t>
      </w:r>
    </w:p>
    <w:p>
      <w:r/>
    </w:p>
    <w:p>
      <w:r>
        <w:t xml:space="preserve">贷款和应收款项 </w:t>
      </w:r>
    </w:p>
    <w:p>
      <w:r/>
    </w:p>
    <w:p>
      <w:r>
        <w:t>贷款和应收款项，是指在活跃市场中没有报价、回收金额固定或可确定的非衍生金融资产。对于</w:t>
      </w:r>
    </w:p>
    <w:p>
      <w:r/>
    </w:p>
    <w:p>
      <w:r>
        <w:t>此类金融资产，采用实际利率法，按照摊余成本进行后续计量，其摊销或减值产生的利得或损失，</w:t>
      </w:r>
    </w:p>
    <w:p>
      <w:r/>
    </w:p>
    <w:p>
      <w:r>
        <w:t xml:space="preserve">均计入当期损益。 </w:t>
      </w:r>
    </w:p>
    <w:p>
      <w:r/>
    </w:p>
    <w:p>
      <w:r>
        <w:t xml:space="preserve">可供出售金融资产 </w:t>
      </w:r>
    </w:p>
    <w:p>
      <w:r/>
    </w:p>
    <w:p>
      <w:r>
        <w:t>可供出售金融资产，是指初始确认时即指定为可供出售的非衍生金融资产，以及除上述金融资产</w:t>
      </w:r>
    </w:p>
    <w:p>
      <w:r/>
    </w:p>
    <w:p>
      <w:r>
        <w:t>类别以外的金融资产。对于此类金融资产，采用公允价值进行后续计量。其折价或溢价采用实际</w:t>
      </w:r>
    </w:p>
    <w:p>
      <w:r/>
    </w:p>
    <w:p>
      <w:r>
        <w:t>利率法进行摊销并确认为利息收入或费用。除减值损失及外币货币性金融资产的汇兑差额确认为</w:t>
      </w:r>
    </w:p>
    <w:p>
      <w:r/>
    </w:p>
    <w:p>
      <w:r>
        <w:t>当期损益外，可供出售金融资产的公允价值变动作为其他综合收益确认，直到该金融资产终止确</w:t>
      </w:r>
    </w:p>
    <w:p>
      <w:r/>
    </w:p>
    <w:p>
      <w:r>
        <w:t>认或发生减值时，其累计利得或损失转入当期损益。与可供出售金融资产相关的股利或利息收入，</w:t>
      </w:r>
    </w:p>
    <w:p>
      <w:r/>
    </w:p>
    <w:p>
      <w:r>
        <w:t xml:space="preserve">计入当期损益。 </w:t>
      </w:r>
    </w:p>
    <w:p>
      <w:r/>
    </w:p>
    <w:p>
      <w:r>
        <w:t xml:space="preserve">对于在活跃市场中没有报价且其公允价值不能可靠计量的可供出售金融资产，按成本计量。 </w:t>
      </w:r>
    </w:p>
    <w:p>
      <w:r/>
    </w:p>
    <w:p>
      <w:r>
        <w:t xml:space="preserve">137 / 302 </w:t>
      </w:r>
    </w:p>
    <w:p>
      <w:r/>
    </w:p>
    <w:p>
      <w:r>
        <w:t xml:space="preserve">2018 年年度报告 </w:t>
      </w:r>
    </w:p>
    <w:p>
      <w:r/>
    </w:p>
    <w:p>
      <w:r>
        <w:t xml:space="preserve">金融负债分类和计量 </w:t>
      </w:r>
    </w:p>
    <w:p>
      <w:r/>
    </w:p>
    <w:p>
      <w:r>
        <w:t>本集团的金融负债于初始确认时分类为以公允价值计量且其变动计入当期损益的金融负债和其他</w:t>
      </w:r>
    </w:p>
    <w:p>
      <w:r/>
    </w:p>
    <w:p>
      <w:r>
        <w:t>金融负债。对于以公允价值计量且其变动计入当期损益的金融负债，相关交易费用直接计入当期</w:t>
      </w:r>
    </w:p>
    <w:p>
      <w:r/>
    </w:p>
    <w:p>
      <w:r>
        <w:t xml:space="preserve">损益，其他金融负债的相关交易费用计入其初始确认金额。 </w:t>
      </w:r>
    </w:p>
    <w:p>
      <w:r/>
    </w:p>
    <w:p>
      <w:r>
        <w:t xml:space="preserve">金融负债的后续计量取决于其分类： </w:t>
      </w:r>
    </w:p>
    <w:p>
      <w:r/>
    </w:p>
    <w:p>
      <w:r>
        <w:t xml:space="preserve">以公允价值计量且其变动计入当期损益的金融负债 </w:t>
      </w:r>
    </w:p>
    <w:p>
      <w:r/>
    </w:p>
    <w:p>
      <w:r>
        <w:t>以公允价值计量且其变动计入当期损益的金融负债，包括交易性金融负债和初始确认时指定为以</w:t>
      </w:r>
    </w:p>
    <w:p>
      <w:r/>
    </w:p>
    <w:p>
      <w:r>
        <w:t xml:space="preserve">公允价值计量且其变动计入当期损益的金融负债。 </w:t>
      </w:r>
    </w:p>
    <w:p>
      <w:r/>
    </w:p>
    <w:p>
      <w:r>
        <w:t>交易性金融负债，是指满足下列条件之一的金融负债：承担该金融负债的目的是为了在近期内回</w:t>
      </w:r>
    </w:p>
    <w:p>
      <w:r/>
    </w:p>
    <w:p>
      <w:r>
        <w:t>购；属于进行集中管理的可辨认金融工具组合的一部分，且有客观证据表明企业近期采用短期获</w:t>
      </w:r>
    </w:p>
    <w:p>
      <w:r/>
    </w:p>
    <w:p>
      <w:r>
        <w:t>利方式对该组合进行管理；属于衍生工具，但是，被指定且为有效套期工具的衍生工具、属于财</w:t>
      </w:r>
    </w:p>
    <w:p>
      <w:r/>
    </w:p>
    <w:p>
      <w:r>
        <w:t>务担保合同的衍生工具、与在活跃市场中没有报价且其公允价值不能可靠计量的权益工具投资挂</w:t>
      </w:r>
    </w:p>
    <w:p>
      <w:r/>
    </w:p>
    <w:p>
      <w:r>
        <w:t>钩并须通过交付该权益工具结算的衍生工具除外。对于此类金融负债，按照公允价值进行后续计</w:t>
      </w:r>
    </w:p>
    <w:p>
      <w:r/>
    </w:p>
    <w:p>
      <w:r>
        <w:t xml:space="preserve">量，所有已实现和未实现的损益均计入当期损益。 </w:t>
      </w:r>
    </w:p>
    <w:p>
      <w:r/>
    </w:p>
    <w:p>
      <w:r>
        <w:t>只有符合以下条件之一，金融负债才可在初始计量时指定为以公允价值计量且变动计入当期损益</w:t>
      </w:r>
    </w:p>
    <w:p>
      <w:r/>
    </w:p>
    <w:p>
      <w:r>
        <w:t xml:space="preserve">的金融负债： </w:t>
      </w:r>
    </w:p>
    <w:p>
      <w:r/>
    </w:p>
    <w:p>
      <w:r>
        <w:t>(1) 该项指定可以消除或明显减少由于金融工具计量基础不同所导致的相关利得或损失在确认</w:t>
      </w:r>
    </w:p>
    <w:p>
      <w:r/>
    </w:p>
    <w:p>
      <w:r>
        <w:t xml:space="preserve">或计量方面不一致的情况； </w:t>
      </w:r>
    </w:p>
    <w:p>
      <w:r/>
    </w:p>
    <w:p>
      <w:r>
        <w:t>(2) 风险管理或投资策略的正式书面文件已载明，该金融工具组合以公允价值为基础进行管理、</w:t>
      </w:r>
    </w:p>
    <w:p>
      <w:r/>
    </w:p>
    <w:p>
      <w:r>
        <w:t xml:space="preserve">评价并向关键管理人员报告。 </w:t>
      </w:r>
    </w:p>
    <w:p>
      <w:r/>
    </w:p>
    <w:p>
      <w:r>
        <w:t>(3) 包含一项或多项嵌入衍生工具的混合工具，除非嵌入衍生工具对混合工具的现金流量没有重</w:t>
      </w:r>
    </w:p>
    <w:p>
      <w:r/>
    </w:p>
    <w:p>
      <w:r>
        <w:t xml:space="preserve">大改变，或所嵌入的衍生工具明显不应当从相关混合工具中分拆。 </w:t>
      </w:r>
    </w:p>
    <w:p>
      <w:r/>
    </w:p>
    <w:p>
      <w:r>
        <w:t>(4) 包含需要分拆但无法在取得时或后续的资产负债表日对其进行单独计量的嵌入衍生工具的</w:t>
      </w:r>
    </w:p>
    <w:p>
      <w:r/>
    </w:p>
    <w:p>
      <w:r>
        <w:t xml:space="preserve">混合工具。 </w:t>
      </w:r>
    </w:p>
    <w:p>
      <w:r/>
    </w:p>
    <w:p>
      <w:r>
        <w:t>企业在初始确认时将某金融负债划分为以公允价值计量且其变动计入当期损益的金融负债后，不</w:t>
      </w:r>
    </w:p>
    <w:p>
      <w:r/>
    </w:p>
    <w:p>
      <w:r>
        <w:t>能重分类为其他金融负债；其他金融负债也不能重分类为以公允价值计量且其变动计入当期损益</w:t>
      </w:r>
    </w:p>
    <w:p>
      <w:r/>
    </w:p>
    <w:p>
      <w:r>
        <w:t xml:space="preserve">的金融负债。 </w:t>
      </w:r>
    </w:p>
    <w:p>
      <w:r/>
    </w:p>
    <w:p>
      <w:r>
        <w:t xml:space="preserve">按照上述条件，本集团指定的这类金融负债主要包括期货及期权合约。 </w:t>
      </w:r>
    </w:p>
    <w:p>
      <w:r/>
    </w:p>
    <w:p>
      <w:r>
        <w:t xml:space="preserve">其他金融负债 </w:t>
      </w:r>
    </w:p>
    <w:p>
      <w:r/>
    </w:p>
    <w:p>
      <w:r>
        <w:t xml:space="preserve">对于此类金融负债，采用实际利率法，按照摊余成本进行后续计量。 </w:t>
      </w:r>
    </w:p>
    <w:p>
      <w:r/>
    </w:p>
    <w:p>
      <w:r>
        <w:t xml:space="preserve">138 / 302 </w:t>
      </w:r>
    </w:p>
    <w:p>
      <w:r/>
    </w:p>
    <w:p>
      <w:r>
        <w:t xml:space="preserve">2018 年年度报告 </w:t>
      </w:r>
    </w:p>
    <w:p>
      <w:r/>
    </w:p>
    <w:p>
      <w:r>
        <w:t xml:space="preserve">金融资产减值 </w:t>
      </w:r>
    </w:p>
    <w:p>
      <w:r/>
    </w:p>
    <w:p>
      <w:r>
        <w:t>本集团于资产负债表日对金融资产的账面价值进行检查，有客观证据表明该金融资产发生减值的，</w:t>
      </w:r>
    </w:p>
    <w:p>
      <w:r/>
    </w:p>
    <w:p>
      <w:r>
        <w:t>计提减值准备。表明金融资产发生减值的客观证据，是指金融资产初始确认后实际发生的、对该</w:t>
      </w:r>
    </w:p>
    <w:p>
      <w:r/>
    </w:p>
    <w:p>
      <w:r>
        <w:t>金融资产的预计未来现金流量有影响，且企业能够对该影响进行可靠计量的事项。金融资产发生</w:t>
      </w:r>
    </w:p>
    <w:p>
      <w:r/>
    </w:p>
    <w:p>
      <w:r>
        <w:t>减值的客观证据，包括发行人或债务人发生严重财务困难、债务人违反合同条款（如偿付利息或</w:t>
      </w:r>
    </w:p>
    <w:p>
      <w:r/>
    </w:p>
    <w:p>
      <w:r>
        <w:t>本金发生违约或逾期等）、债务人很可能倒闭或进行其他财务重组，以及公开的数据显示预计未</w:t>
      </w:r>
    </w:p>
    <w:p>
      <w:r/>
    </w:p>
    <w:p>
      <w:r>
        <w:t xml:space="preserve">来现金流量确已减少且可计量。 </w:t>
      </w:r>
    </w:p>
    <w:p>
      <w:r/>
    </w:p>
    <w:p>
      <w:r>
        <w:t xml:space="preserve">以摊余成本计量的金融资产 </w:t>
      </w:r>
    </w:p>
    <w:p>
      <w:r/>
    </w:p>
    <w:p>
      <w:r>
        <w:t>发生减值时，将该金融资产的账面通过备抵项目价值减记至预计未来现金流量（不包括尚未发生</w:t>
      </w:r>
    </w:p>
    <w:p>
      <w:r/>
    </w:p>
    <w:p>
      <w:r>
        <w:t>的未来信用损失）现值，减记金额计入当期损益。预计未来现金流量现值，按照该金融资产原实</w:t>
      </w:r>
    </w:p>
    <w:p>
      <w:r/>
    </w:p>
    <w:p>
      <w:r>
        <w:t>际利率（即初始确认时计算确定的实际利率）折现确定，并考虑相关担保物的价值。减值后利息</w:t>
      </w:r>
    </w:p>
    <w:p>
      <w:r/>
    </w:p>
    <w:p>
      <w:r>
        <w:t>收入按照确定减值损失时对未来现金流量进行折现采用的折现率作为利率计算确认。于贷款和应</w:t>
      </w:r>
    </w:p>
    <w:p>
      <w:r/>
    </w:p>
    <w:p>
      <w:r>
        <w:t>收款项，如果没有未来收回的现实预期且所有抵押品均已变现或已转入本集团，则转销贷款和应</w:t>
      </w:r>
    </w:p>
    <w:p>
      <w:r/>
    </w:p>
    <w:p>
      <w:r>
        <w:t xml:space="preserve">收款项以及与之相关的减值准备。 </w:t>
      </w:r>
    </w:p>
    <w:p>
      <w:r/>
    </w:p>
    <w:p>
      <w:r>
        <w:t>对单项金额重大和单项金额不重大的金融资产均单独进行减值测试，如有客观证据表明其已发生</w:t>
      </w:r>
    </w:p>
    <w:p>
      <w:r/>
    </w:p>
    <w:p>
      <w:r>
        <w:t xml:space="preserve">减值，确认减值损失，计入当期损益。 </w:t>
      </w:r>
    </w:p>
    <w:p>
      <w:r/>
    </w:p>
    <w:p>
      <w:r>
        <w:t>本集团对以摊余成本计量的金融资产确认减值损失后，如有客观证据表明该金融资产价值已恢复，</w:t>
      </w:r>
    </w:p>
    <w:p>
      <w:r/>
    </w:p>
    <w:p>
      <w:r>
        <w:t>且客观上与确认该损失后发生的事项有关，原确认的减值损失予以转回，计入当期损益。但是，</w:t>
      </w:r>
    </w:p>
    <w:p>
      <w:r/>
    </w:p>
    <w:p>
      <w:r>
        <w:t xml:space="preserve">该转回后的账面价值不超过假定不计提减值准备情况下该金融资产在转回日的摊余成本。 </w:t>
      </w:r>
    </w:p>
    <w:p>
      <w:r/>
    </w:p>
    <w:p>
      <w:r>
        <w:t xml:space="preserve">可供出售金融资产 </w:t>
      </w:r>
    </w:p>
    <w:p>
      <w:r/>
    </w:p>
    <w:p>
      <w:r>
        <w:t>如果有客观证据表明该金融资产发生减值，原计入其他综合收益的因公允价值下降形成的累计损</w:t>
      </w:r>
    </w:p>
    <w:p>
      <w:r/>
    </w:p>
    <w:p>
      <w:r>
        <w:t>失，予以转出，计入当期损益。该转出的累计损失，为可供出售金融资产的初始取得成本扣除已</w:t>
      </w:r>
    </w:p>
    <w:p>
      <w:r/>
    </w:p>
    <w:p>
      <w:r>
        <w:t xml:space="preserve">收回本金和已摊销金额、当前公允价值和原已计入损益的减值损失后的余额。 </w:t>
      </w:r>
    </w:p>
    <w:p>
      <w:r/>
    </w:p>
    <w:p>
      <w:r>
        <w:t>可供出售权益工具投资发生减值的客观证据，包括公允价值发生严重或非暂时性下跌。“严重”</w:t>
      </w:r>
    </w:p>
    <w:p>
      <w:r/>
    </w:p>
    <w:p>
      <w:r>
        <w:t>根据公允价值低于成本的程度进行判断，“非暂时性”根据公允价值低于成本的期间长短进行判</w:t>
      </w:r>
    </w:p>
    <w:p>
      <w:r/>
    </w:p>
    <w:p>
      <w:r>
        <w:t>断。存在发生减值的客观证据的，转出的累计损失，为取得成本扣除当前公允价值和原已计入损</w:t>
      </w:r>
    </w:p>
    <w:p>
      <w:r/>
    </w:p>
    <w:p>
      <w:r>
        <w:t>益的减值损失后的余额。可供出售权益工具投资发生的减值损失，不通过损益转回，减值之后发</w:t>
      </w:r>
    </w:p>
    <w:p>
      <w:r/>
    </w:p>
    <w:p>
      <w:r>
        <w:t xml:space="preserve">生的公允价值增加直接在其他综合收益中确认。 </w:t>
      </w:r>
    </w:p>
    <w:p>
      <w:r/>
    </w:p>
    <w:p>
      <w:r>
        <w:t>在确定何谓“严重”或“非暂时性”时，需要进行判断。本集团根据公允价值低于成本的程度或</w:t>
      </w:r>
    </w:p>
    <w:p>
      <w:r/>
    </w:p>
    <w:p>
      <w:r>
        <w:t xml:space="preserve">期间长短，结合其他因素进行判断。 </w:t>
      </w:r>
    </w:p>
    <w:p>
      <w:r/>
    </w:p>
    <w:p>
      <w:r>
        <w:t xml:space="preserve">以成本计量的金融资产 </w:t>
      </w:r>
    </w:p>
    <w:p>
      <w:r/>
    </w:p>
    <w:p>
      <w:r>
        <w:t>如果有客观证据表明该金融资产发生减值，将该金融资产的账面价值，与按照类似金融资产当时</w:t>
      </w:r>
    </w:p>
    <w:p>
      <w:r/>
    </w:p>
    <w:p>
      <w:r>
        <w:t>市场收益率对未来现金流量折现确定的现值之间的差额，确认为减值损失，计入当期损益。发生</w:t>
      </w:r>
    </w:p>
    <w:p>
      <w:r/>
    </w:p>
    <w:p>
      <w:r>
        <w:t xml:space="preserve">的减值损失一经确认，不再转回。 </w:t>
      </w:r>
    </w:p>
    <w:p>
      <w:r/>
    </w:p>
    <w:p>
      <w:r>
        <w:t xml:space="preserve">139 / 302 </w:t>
      </w:r>
    </w:p>
    <w:p>
      <w:r/>
    </w:p>
    <w:p>
      <w:r>
        <w:t xml:space="preserve">2018 年年度报告 </w:t>
      </w:r>
    </w:p>
    <w:p>
      <w:r/>
    </w:p>
    <w:p>
      <w:r>
        <w:t xml:space="preserve">金融工具抵销 </w:t>
      </w:r>
    </w:p>
    <w:p>
      <w:r/>
    </w:p>
    <w:p>
      <w:r>
        <w:t>同时满足下列条件的，金融资产和金融负债以相互抵销后的净额在资产负债表内列示：具有抵销</w:t>
      </w:r>
    </w:p>
    <w:p>
      <w:r/>
    </w:p>
    <w:p>
      <w:r>
        <w:t>已确认金额的法定权利，且该种法定权利是当前可执行的；计划以净额结算，或同时变现该金融</w:t>
      </w:r>
    </w:p>
    <w:p>
      <w:r/>
    </w:p>
    <w:p>
      <w:r>
        <w:t xml:space="preserve">资产和清偿该金融负债。 </w:t>
      </w:r>
    </w:p>
    <w:p>
      <w:r/>
    </w:p>
    <w:p>
      <w:r>
        <w:t xml:space="preserve">财务担保合同 </w:t>
      </w:r>
    </w:p>
    <w:p>
      <w:r/>
    </w:p>
    <w:p>
      <w:r>
        <w:t>财务担保合同，是指当特定债务人到期不能按照债务工具条款偿付时，要求签发人向蒙受损失的</w:t>
      </w:r>
    </w:p>
    <w:p>
      <w:r/>
    </w:p>
    <w:p>
      <w:r>
        <w:t>合同持有人赔付特定金额的合同。财务担保合同在初始确认时按照公允价值计量，不属于指定为</w:t>
      </w:r>
    </w:p>
    <w:p>
      <w:r/>
    </w:p>
    <w:p>
      <w:r>
        <w:t>以公允价值计量且其变动计入当期损益的金融负债的财务担保合同，在初始确认后，按照资产负</w:t>
      </w:r>
    </w:p>
    <w:p>
      <w:r/>
    </w:p>
    <w:p>
      <w:r>
        <w:t>债表日履行相关现时义务所需支出的当前最佳估计数确定的金额，和初始确认金额扣除按照收入</w:t>
      </w:r>
    </w:p>
    <w:p>
      <w:r/>
    </w:p>
    <w:p>
      <w:r>
        <w:t xml:space="preserve">确认原则确定的累计摊销额后的余额，以两者之中的较高者进行后续计量。 </w:t>
      </w:r>
    </w:p>
    <w:p>
      <w:r/>
    </w:p>
    <w:p>
      <w:r>
        <w:t xml:space="preserve">衍生金融工具 </w:t>
      </w:r>
    </w:p>
    <w:p>
      <w:r/>
    </w:p>
    <w:p>
      <w:r>
        <w:t>本集团使用衍生金融工具，例如以远期商品合约进行套期保值。衍生金融工具初始以衍生交易合</w:t>
      </w:r>
    </w:p>
    <w:p>
      <w:r/>
    </w:p>
    <w:p>
      <w:r>
        <w:t>同签订当日的公允价值进行计量，并以其公允价值进行后续计量。公允价值为正数的衍生金融工</w:t>
      </w:r>
    </w:p>
    <w:p>
      <w:r/>
    </w:p>
    <w:p>
      <w:r>
        <w:t>具确认为一项资产，公允价值为负数的确认为一项负债。但对于在活跃市场中没有报价且其公允</w:t>
      </w:r>
    </w:p>
    <w:p>
      <w:r/>
    </w:p>
    <w:p>
      <w:r>
        <w:t xml:space="preserve">价值不能可靠计量的权益工具挂钩并须通过交付该权益工具结算的衍生金融工具，按成本计量。 </w:t>
      </w:r>
    </w:p>
    <w:p>
      <w:r/>
    </w:p>
    <w:p>
      <w:r>
        <w:t>除现金流量套期中属于有效套期的部分计入其他综合收益并于被套期项目影响损益时转出计入当</w:t>
      </w:r>
    </w:p>
    <w:p>
      <w:r/>
    </w:p>
    <w:p>
      <w:r>
        <w:t xml:space="preserve">期损益之外，衍生工具公允价值变动而产生的利得或损失，直接计入当期损益。 </w:t>
      </w:r>
    </w:p>
    <w:p>
      <w:r/>
    </w:p>
    <w:p>
      <w:r>
        <w:t xml:space="preserve">金融资产转移 </w:t>
      </w:r>
    </w:p>
    <w:p>
      <w:r/>
    </w:p>
    <w:p>
      <w:r>
        <w:t>本集团已将金融资产所有权上几乎所有的风险和报酬转移给转入方的，终止确认该金融资产；保</w:t>
      </w:r>
    </w:p>
    <w:p>
      <w:r/>
    </w:p>
    <w:p>
      <w:r>
        <w:t xml:space="preserve">留了金融资产所有权上几乎所有的风险和报酬的，不终止确认该金融资产。 </w:t>
      </w:r>
    </w:p>
    <w:p>
      <w:r/>
    </w:p>
    <w:p>
      <w:r>
        <w:t>本集团既没有转移也没有保留金融资产所有权上几乎所有的风险和报酬的，分别下列情况处理：</w:t>
      </w:r>
    </w:p>
    <w:p>
      <w:r/>
    </w:p>
    <w:p>
      <w:r>
        <w:t>放弃了对该金融资产控制的，终止确认该金融资产并确认产生的资产和负债；未放弃对该金融资</w:t>
      </w:r>
    </w:p>
    <w:p>
      <w:r/>
    </w:p>
    <w:p>
      <w:r>
        <w:t xml:space="preserve">产控制的，按照其继续涉入所转移金融资产的程度确认有关金融资产，并相应确认有关负债。 </w:t>
      </w:r>
    </w:p>
    <w:p>
      <w:r/>
    </w:p>
    <w:p>
      <w:r>
        <w:t>通过对所转移金融资产提供财务担保方式继续涉入的，按照金融资产的账面价值和财务担保金额</w:t>
      </w:r>
    </w:p>
    <w:p>
      <w:r/>
    </w:p>
    <w:p>
      <w:r>
        <w:t>两者之中的较低者，确认继续涉入形成的资产。财务担保金额，是指所收到的对价中，将被要求</w:t>
      </w:r>
    </w:p>
    <w:p>
      <w:r/>
    </w:p>
    <w:p>
      <w:r>
        <w:t xml:space="preserve">偿还的最高金额。 </w:t>
      </w:r>
    </w:p>
    <w:p>
      <w:r/>
    </w:p>
    <w:p>
      <w:r>
        <w:t xml:space="preserve">11. 应收款项 </w:t>
      </w:r>
    </w:p>
    <w:p>
      <w:r/>
    </w:p>
    <w:p>
      <w:r>
        <w:t xml:space="preserve">(1).应收账款的预期信用损失的确定方法及会计处理方法 </w:t>
      </w:r>
    </w:p>
    <w:p>
      <w:r>
        <w:t xml:space="preserve">√适用 □不适用  </w:t>
      </w:r>
    </w:p>
    <w:p>
      <w:r/>
    </w:p>
    <w:p>
      <w:r>
        <w:t xml:space="preserve">本集团 2017 年度应收款项坏账准备的确认标准和计提方法如下： </w:t>
      </w:r>
    </w:p>
    <w:p>
      <w:r/>
    </w:p>
    <w:p>
      <w:r>
        <w:t xml:space="preserve">140 / 302 </w:t>
      </w:r>
    </w:p>
    <w:p>
      <w:r/>
    </w:p>
    <w:p>
      <w:r>
        <w:t xml:space="preserve"> </w:t>
      </w:r>
    </w:p>
    <w:p>
      <w:r>
        <w:t xml:space="preserve"> </w:t>
      </w:r>
    </w:p>
    <w:p>
      <w:r>
        <w:t xml:space="preserve"> </w:t>
      </w:r>
    </w:p>
    <w:p>
      <w:r>
        <w:t xml:space="preserve">2018 年年度报告 </w:t>
      </w:r>
    </w:p>
    <w:p>
      <w:r/>
    </w:p>
    <w:p>
      <w:r>
        <w:t xml:space="preserve">(1) 单项金额重大并单独计提坏账准备的应收款项 </w:t>
      </w:r>
    </w:p>
    <w:p>
      <w:r/>
    </w:p>
    <w:p>
      <w:r>
        <w:t xml:space="preserve">单项金额重大的判断依据或金额标准 </w:t>
      </w:r>
    </w:p>
    <w:p>
      <w:r/>
    </w:p>
    <w:p>
      <w:r>
        <w:t>本集团将账面价值大于人民币 8 百万元的应收款项认</w:t>
      </w:r>
    </w:p>
    <w:p>
      <w:r/>
    </w:p>
    <w:p>
      <w:r>
        <w:t>定为单项金额重大的应收款项并单独计提坏账准备。</w:t>
      </w:r>
    </w:p>
    <w:p>
      <w:r/>
    </w:p>
    <w:p>
      <w:r>
        <w:t>单项金额重大并单项计提坏账准备的计提</w:t>
      </w:r>
    </w:p>
    <w:p>
      <w:r/>
    </w:p>
    <w:p>
      <w:r>
        <w:t>根据应收款项的预计未来现金流量现值低于其账面</w:t>
      </w:r>
    </w:p>
    <w:p>
      <w:r/>
    </w:p>
    <w:p>
      <w:r>
        <w:t xml:space="preserve">方法 </w:t>
      </w:r>
    </w:p>
    <w:p>
      <w:r/>
    </w:p>
    <w:p>
      <w:r>
        <w:t xml:space="preserve">价值的差额进行计提。 </w:t>
      </w:r>
    </w:p>
    <w:p>
      <w:r/>
    </w:p>
    <w:p>
      <w:r>
        <w:t xml:space="preserve">(2) 单项金额不重大但单独计提坏账准备的应收款项 </w:t>
      </w:r>
    </w:p>
    <w:p>
      <w:r/>
    </w:p>
    <w:p>
      <w:r>
        <w:t xml:space="preserve">单项计提坏账准备的理由 </w:t>
      </w:r>
    </w:p>
    <w:p>
      <w:r/>
    </w:p>
    <w:p>
      <w:r>
        <w:t xml:space="preserve">坏账准备的计提方法 </w:t>
      </w:r>
    </w:p>
    <w:p>
      <w:r/>
    </w:p>
    <w:p>
      <w:r>
        <w:t>当存在客观证据表明本集团将无法按应收款项的原</w:t>
      </w:r>
    </w:p>
    <w:p>
      <w:r/>
    </w:p>
    <w:p>
      <w:r>
        <w:t xml:space="preserve">有条款收回款项时，计提坏账准备。 </w:t>
      </w:r>
    </w:p>
    <w:p>
      <w:r/>
    </w:p>
    <w:p>
      <w:r>
        <w:t>根据应收款项的预计未来现金流量现值低于其账面</w:t>
      </w:r>
    </w:p>
    <w:p>
      <w:r/>
    </w:p>
    <w:p>
      <w:r>
        <w:t xml:space="preserve">价值的差额进行计提。 </w:t>
      </w:r>
    </w:p>
    <w:p>
      <w:r/>
    </w:p>
    <w:p>
      <w:r>
        <w:t xml:space="preserve">本集团 2018 年 1 月 1 日起应收款项坏账准备的确认标准和计提方法详见附注五、9。 </w:t>
      </w:r>
    </w:p>
    <w:p>
      <w:r/>
    </w:p>
    <w:p>
      <w:r>
        <w:t xml:space="preserve">12. 存货 </w:t>
      </w:r>
    </w:p>
    <w:p>
      <w:r>
        <w:t xml:space="preserve">√适用  □不适用  </w:t>
      </w:r>
    </w:p>
    <w:p>
      <w:r/>
    </w:p>
    <w:p>
      <w:r>
        <w:t xml:space="preserve">(1) 分类 </w:t>
      </w:r>
    </w:p>
    <w:p>
      <w:r/>
    </w:p>
    <w:p>
      <w:r>
        <w:t xml:space="preserve">存货包括原材料、在产品、库存商品、周转材料和备品备件等，按成本与可变现净值孰低计量。 </w:t>
      </w:r>
    </w:p>
    <w:p>
      <w:r/>
    </w:p>
    <w:p>
      <w:r>
        <w:t xml:space="preserve">(2) 存货的计价方法 </w:t>
      </w:r>
    </w:p>
    <w:p>
      <w:r/>
    </w:p>
    <w:p>
      <w:r>
        <w:t>存货按照成本进行初始计量。存货成本包括采购成本、加工成本和其他成本。备品备件及原材料</w:t>
      </w:r>
    </w:p>
    <w:p>
      <w:r/>
    </w:p>
    <w:p>
      <w:r>
        <w:t>均按照采购成本计量。发出存货，采用加权平均法确定其实际成本。周转材料包括低值易耗品和</w:t>
      </w:r>
    </w:p>
    <w:p>
      <w:r/>
    </w:p>
    <w:p>
      <w:r>
        <w:t xml:space="preserve">包装物等，低值易耗品和包装物釆用一次转销法进行摊销。 </w:t>
      </w:r>
    </w:p>
    <w:p>
      <w:r/>
    </w:p>
    <w:p>
      <w:r>
        <w:t xml:space="preserve">(3) 存货可变现净值的确定依据及存货跌价准备的计提方法 </w:t>
      </w:r>
    </w:p>
    <w:p>
      <w:r/>
    </w:p>
    <w:p>
      <w:r>
        <w:t>于资产负债表日，存货按照成本与可变现净值孰低计量，对成本高于可变现净值的，计提存货跌</w:t>
      </w:r>
    </w:p>
    <w:p>
      <w:r/>
    </w:p>
    <w:p>
      <w:r>
        <w:t>价准备，计入当期损益。如果以前计提存货跌价准备的影响因素已经消失，使得存货的可变现净</w:t>
      </w:r>
    </w:p>
    <w:p>
      <w:r/>
    </w:p>
    <w:p>
      <w:r>
        <w:t>值高于其账面价值，则在原已计提的存货跌价准备金额内，将以前减记的金额予以恢复，转回的</w:t>
      </w:r>
    </w:p>
    <w:p>
      <w:r/>
    </w:p>
    <w:p>
      <w:r>
        <w:t xml:space="preserve">金额计入当期损益。 </w:t>
      </w:r>
    </w:p>
    <w:p>
      <w:r/>
    </w:p>
    <w:p>
      <w:r>
        <w:t>可变现净值，是指在日常活动中，存货的估计售价减去至完工时估计将要发生的成本、估计的销</w:t>
      </w:r>
    </w:p>
    <w:p>
      <w:r/>
    </w:p>
    <w:p>
      <w:r>
        <w:t>售费用以及相关税费后的金额。计提存货跌价准备时，原材料、在产品及产成品均按单个存货类</w:t>
      </w:r>
    </w:p>
    <w:p>
      <w:r/>
    </w:p>
    <w:p>
      <w:r>
        <w:t>别计提。与在同一地区生产和销售的产品系列相关、具有相同或类似最终用途或目的，且难以与</w:t>
      </w:r>
    </w:p>
    <w:p>
      <w:r/>
    </w:p>
    <w:p>
      <w:r>
        <w:t xml:space="preserve">其他项目分开计量的存货，合并计提存货跌价准备。 </w:t>
      </w:r>
    </w:p>
    <w:p>
      <w:r/>
    </w:p>
    <w:p>
      <w:r>
        <w:t xml:space="preserve">(4) 本集团的存货盘存制度采用永续盘存制。 </w:t>
      </w:r>
    </w:p>
    <w:p>
      <w:r/>
    </w:p>
    <w:p>
      <w:r>
        <w:t xml:space="preserve">141 / 302 </w:t>
      </w:r>
    </w:p>
    <w:p>
      <w:r/>
    </w:p>
    <w:p>
      <w:r>
        <w:t xml:space="preserve"> </w:t>
      </w:r>
    </w:p>
    <w:p>
      <w:r>
        <w:t xml:space="preserve"> </w:t>
      </w:r>
    </w:p>
    <w:p>
      <w:r>
        <w:t xml:space="preserve"> </w:t>
      </w:r>
    </w:p>
    <w:p>
      <w:r>
        <w:t xml:space="preserve">2018 年年度报告 </w:t>
      </w:r>
    </w:p>
    <w:p>
      <w:r/>
    </w:p>
    <w:p>
      <w:r>
        <w:t xml:space="preserve">13. 持有待售资产 </w:t>
      </w:r>
    </w:p>
    <w:p>
      <w:r>
        <w:t xml:space="preserve">√适用  □不适用  </w:t>
      </w:r>
    </w:p>
    <w:p>
      <w:r/>
    </w:p>
    <w:p>
      <w:r>
        <w:t>主要通过出售而非持续使用一项非流动资产或处置组收回其账面价值的，划分为持有待售类别。</w:t>
      </w:r>
    </w:p>
    <w:p>
      <w:r/>
    </w:p>
    <w:p>
      <w:r>
        <w:t>同时满足下列条件的，划分为持有待售类别：根据类似交易中出售此类资产或处置组的惯例，在</w:t>
      </w:r>
    </w:p>
    <w:p>
      <w:r/>
    </w:p>
    <w:p>
      <w:r>
        <w:t>当前状况下即可立即出售；出售极可能发生，即企业已经就一项出售计划作出决议且获得确定的</w:t>
      </w:r>
    </w:p>
    <w:p>
      <w:r/>
    </w:p>
    <w:p>
      <w:r>
        <w:t>购买承诺，预计出售将在一年内完成（有关规定要求企业相关权力机构或者监管部门批准后方可</w:t>
      </w:r>
    </w:p>
    <w:p>
      <w:r/>
    </w:p>
    <w:p>
      <w:r>
        <w:t>出售的，已经获得批准）。因出售对子公司的投资等原因导致丧失对子公司控制权的，无论出售</w:t>
      </w:r>
    </w:p>
    <w:p>
      <w:r/>
    </w:p>
    <w:p>
      <w:r>
        <w:t>后是否保留部分权益性投资，满足持有待售划分条件的，在个别财务报表中将对子公司投资整体</w:t>
      </w:r>
    </w:p>
    <w:p>
      <w:r/>
    </w:p>
    <w:p>
      <w:r>
        <w:t xml:space="preserve">划分为持有待售类别，在合并财务报表中将子公司所有资产和负债划分为持有待售类别。 </w:t>
      </w:r>
    </w:p>
    <w:p>
      <w:r/>
    </w:p>
    <w:p>
      <w:r>
        <w:t>持有待售的非流动资产或处置组（除金融资产、递延所得税资产外），其账面价值高于公允价值</w:t>
      </w:r>
    </w:p>
    <w:p>
      <w:r/>
    </w:p>
    <w:p>
      <w:r>
        <w:t>减去出售费用后的净额的，将账面价值减记至公允价值减去出售费用后的净额，减记的金额确认</w:t>
      </w:r>
    </w:p>
    <w:p>
      <w:r/>
    </w:p>
    <w:p>
      <w:r>
        <w:t>为资产减值损失，计入当期损益，同时计提持有待售资产减值准备。持有待售的非流动资产和处</w:t>
      </w:r>
    </w:p>
    <w:p>
      <w:r/>
    </w:p>
    <w:p>
      <w:r>
        <w:t xml:space="preserve">置组中的非流动资产，不计提折旧或摊销。 </w:t>
      </w:r>
    </w:p>
    <w:p>
      <w:r/>
    </w:p>
    <w:p>
      <w:r>
        <w:t xml:space="preserve">14. 长期股权投资 </w:t>
      </w:r>
    </w:p>
    <w:p>
      <w:r>
        <w:t xml:space="preserve">√适用  □不适用  </w:t>
      </w:r>
    </w:p>
    <w:p>
      <w:r/>
    </w:p>
    <w:p>
      <w:r>
        <w:t xml:space="preserve">长期股权投资包括对子公司、合营企业和联营企业的权益性投资。 </w:t>
      </w:r>
    </w:p>
    <w:p>
      <w:r/>
    </w:p>
    <w:p>
      <w:r>
        <w:t xml:space="preserve">长期股权投资在取得时以初始投资成本进行初始计量。 </w:t>
      </w:r>
    </w:p>
    <w:p>
      <w:r/>
    </w:p>
    <w:p>
      <w:r>
        <w:t>通过同一控制下的企业合并取得的长期股权投资，以合并日取得被合并方所有者权益在最终控制</w:t>
      </w:r>
    </w:p>
    <w:p>
      <w:r/>
    </w:p>
    <w:p>
      <w:r>
        <w:t>方合并财务报表中的账面价值的份额作为初始投资成本；初始投资成本与合并对价账面价值之间</w:t>
      </w:r>
    </w:p>
    <w:p>
      <w:r/>
    </w:p>
    <w:p>
      <w:r>
        <w:t>差额，调整资本公积（不足冲减的，冲减留存收益）；合并日之前的其他综合收益，在处置该项</w:t>
      </w:r>
    </w:p>
    <w:p>
      <w:r/>
    </w:p>
    <w:p>
      <w:r>
        <w:t>投资时采用与被投资单位直接处置相关资产或负债相同的基础进行会计处理，因被投资方除净损</w:t>
      </w:r>
    </w:p>
    <w:p>
      <w:r/>
    </w:p>
    <w:p>
      <w:r>
        <w:t>益、其他综合收益和利润分配以外的其他股东权益变动而确认的股东权益，在处置该项投资时转</w:t>
      </w:r>
    </w:p>
    <w:p>
      <w:r/>
    </w:p>
    <w:p>
      <w:r>
        <w:t>入当期损益；其中，处置后仍为长期股权投资的按比例结转，处置后转换为金融工具的则全额结</w:t>
      </w:r>
    </w:p>
    <w:p>
      <w:r/>
    </w:p>
    <w:p>
      <w:r>
        <w:t xml:space="preserve">转。 </w:t>
      </w:r>
    </w:p>
    <w:p>
      <w:r/>
    </w:p>
    <w:p>
      <w:r>
        <w:t>通过非同一控制下的企业合并取得的长期股权投资，以合并成本作为初始投资成本（通过多次交</w:t>
      </w:r>
    </w:p>
    <w:p>
      <w:r/>
    </w:p>
    <w:p>
      <w:r>
        <w:t>易分步实现非同一控制下的企业合并的，以购买日之前所持被购买方的股权投资的账面价值与购</w:t>
      </w:r>
    </w:p>
    <w:p>
      <w:r/>
    </w:p>
    <w:p>
      <w:r>
        <w:t>买日新增投资成本之和作为初始投资成本），合并成本包括购买方付出的资产、发生或承担的负</w:t>
      </w:r>
    </w:p>
    <w:p>
      <w:r/>
    </w:p>
    <w:p>
      <w:r>
        <w:t>债、发行的权益性证券的公允价值之和；购买日之前持有的因采用权益法核算而确认其他综合收</w:t>
      </w:r>
    </w:p>
    <w:p>
      <w:r/>
    </w:p>
    <w:p>
      <w:r>
        <w:t>益，在处置该项投资时采用与被投资单位直接处置相关资产或负债相同的基础进行会计处理，因</w:t>
      </w:r>
    </w:p>
    <w:p>
      <w:r/>
    </w:p>
    <w:p>
      <w:r>
        <w:t>被投资方除净损益、其他综合收益和利润分配以外的其他股东权益变动而确认的股东权益，在处</w:t>
      </w:r>
    </w:p>
    <w:p>
      <w:r/>
    </w:p>
    <w:p>
      <w:r>
        <w:t>置该项投资时转入当期损益；其中，处置后仍为长期股权投资的按比例结转，处置后转换为金融</w:t>
      </w:r>
    </w:p>
    <w:p>
      <w:r/>
    </w:p>
    <w:p>
      <w:r>
        <w:t>工具的则全额结转；购买日之前持有的股权投资作为其他权益工具投资计入其他综合收益的累计</w:t>
      </w:r>
    </w:p>
    <w:p>
      <w:r/>
    </w:p>
    <w:p>
      <w:r>
        <w:t xml:space="preserve">公允价值变动在改按成本法核算时全部转入留存收益。 </w:t>
      </w:r>
    </w:p>
    <w:p>
      <w:r/>
    </w:p>
    <w:p>
      <w:r>
        <w:t>除企业合并形成的长期股权投资以外方式取得的长期股权投资，按照下列方法确定初始投资成本：</w:t>
      </w:r>
    </w:p>
    <w:p>
      <w:r/>
    </w:p>
    <w:p>
      <w:r>
        <w:t>支付现金取得的，以实际支付的购买价款及与取得长期股权投资直接相关的费用、税金及其他必</w:t>
      </w:r>
    </w:p>
    <w:p>
      <w:r/>
    </w:p>
    <w:p>
      <w:r>
        <w:t>要支出作为初始投资成本；发行权益性证券取得的，以发行权益性证券的公允价值作为初始投资</w:t>
      </w:r>
    </w:p>
    <w:p>
      <w:r/>
    </w:p>
    <w:p>
      <w:r>
        <w:t xml:space="preserve">142 / 302 </w:t>
      </w:r>
    </w:p>
    <w:p>
      <w:r/>
    </w:p>
    <w:p>
      <w:r>
        <w:t xml:space="preserve">2018 年年度报告 </w:t>
      </w:r>
    </w:p>
    <w:p>
      <w:r/>
    </w:p>
    <w:p>
      <w:r>
        <w:t>成本；通过非货币性资产交换取得的，按照《企业会计准则第 7 号——非货币性资产交换》确定</w:t>
      </w:r>
    </w:p>
    <w:p>
      <w:r/>
    </w:p>
    <w:p>
      <w:r>
        <w:t>初始投资成本；通过债务重组取得的，按照《企业会计准则第 12 号——债务重组》确定初始投资</w:t>
      </w:r>
    </w:p>
    <w:p>
      <w:r/>
    </w:p>
    <w:p>
      <w:r>
        <w:t xml:space="preserve">成本。 </w:t>
      </w:r>
    </w:p>
    <w:p>
      <w:r/>
    </w:p>
    <w:p>
      <w:r>
        <w:t>本公司能够对被投资单位实施控制的长期股权投资，在本公司个别财务报表中采用成本法核算。</w:t>
      </w:r>
    </w:p>
    <w:p>
      <w:r/>
    </w:p>
    <w:p>
      <w:r>
        <w:t>控制，是指拥有对被投资方的权力，通过参与被投资方的相关活动而享有可变回报，并且有能力</w:t>
      </w:r>
    </w:p>
    <w:p>
      <w:r/>
    </w:p>
    <w:p>
      <w:r>
        <w:t xml:space="preserve">运用对被投资方的权力影响回报金额。 </w:t>
      </w:r>
    </w:p>
    <w:p>
      <w:r/>
    </w:p>
    <w:p>
      <w:r>
        <w:t>采用成本法时，长期股权投资按初始投资成本计价。追加或收回投资的，调整长期股权投资的成</w:t>
      </w:r>
    </w:p>
    <w:p>
      <w:r/>
    </w:p>
    <w:p>
      <w:r>
        <w:t xml:space="preserve">本。被投资单位宣告分派的现金股利或利润，确认为当期投资收益。 </w:t>
      </w:r>
    </w:p>
    <w:p>
      <w:r/>
    </w:p>
    <w:p>
      <w:r>
        <w:t>本集团对被投资单位具有共同控制或重大影响的，长期股权投资采用权益法核算。共同控制，是</w:t>
      </w:r>
    </w:p>
    <w:p>
      <w:r/>
    </w:p>
    <w:p>
      <w:r>
        <w:t>指按照相关约定对某项安排所共有的控制，并且该安排的相关活动必须经过分享控制权的参与方</w:t>
      </w:r>
    </w:p>
    <w:p>
      <w:r/>
    </w:p>
    <w:p>
      <w:r>
        <w:t>一致同意后才能决策。重大影响，是指对被投资单位的财务和经营政策有参与决策的权力，但并</w:t>
      </w:r>
    </w:p>
    <w:p>
      <w:r/>
    </w:p>
    <w:p>
      <w:r>
        <w:t xml:space="preserve">不能够控制或者与其他方一起共同控制这些政策的制定。 </w:t>
      </w:r>
    </w:p>
    <w:p>
      <w:r/>
    </w:p>
    <w:p>
      <w:r>
        <w:t>采用权益法时，长期股权投资的初始投资成本大于投资时应享有被投资单位可辨认净资产公允价</w:t>
      </w:r>
    </w:p>
    <w:p>
      <w:r/>
    </w:p>
    <w:p>
      <w:r>
        <w:t>值份额的，归入长期股权投资的初始投资成本；长期股权投资的初始投资成本小于投资时应享有</w:t>
      </w:r>
    </w:p>
    <w:p>
      <w:r/>
    </w:p>
    <w:p>
      <w:r>
        <w:t xml:space="preserve">被投资单位可辨认净资产公允价值份额的，其差额计入当期损益，同时调整长期股权投资的成本。 </w:t>
      </w:r>
    </w:p>
    <w:p>
      <w:r/>
    </w:p>
    <w:p>
      <w:r>
        <w:t>采用权益法时，取得长期股权投资后，按照应享有或应分担的被投资单位实现的净损益和其他综</w:t>
      </w:r>
    </w:p>
    <w:p>
      <w:r/>
    </w:p>
    <w:p>
      <w:r>
        <w:t>合收益的份额，分别确认投资损益和其他综合收益并调整长期股权投资的账面价值。在确认应享</w:t>
      </w:r>
    </w:p>
    <w:p>
      <w:r/>
    </w:p>
    <w:p>
      <w:r>
        <w:t>有被投资单位净损益的份额时，以取得投资时被投资单位可辨认资产等的公允价值为基础，按照</w:t>
      </w:r>
    </w:p>
    <w:p>
      <w:r/>
    </w:p>
    <w:p>
      <w:r>
        <w:t>本集团的会计政策及会计期间，并抵销与联营企业及合营企业之间发生的内部交易损益按照应享</w:t>
      </w:r>
    </w:p>
    <w:p>
      <w:r/>
    </w:p>
    <w:p>
      <w:r>
        <w:t>有的比例计算归属于投资方企业的部分（但内部交易损失属于资产减值损失的，应全额确认），</w:t>
      </w:r>
    </w:p>
    <w:p>
      <w:r/>
    </w:p>
    <w:p>
      <w:r>
        <w:t>对被投资单位的净利润进行调整后确认，但投出或出售的资产构成业务的除外。按照被投资单位</w:t>
      </w:r>
    </w:p>
    <w:p>
      <w:r/>
    </w:p>
    <w:p>
      <w:r>
        <w:t>宣告分派的利润或现金股利计算应享有的部分，相应减少长期股权投资的账面价值。本集团确认</w:t>
      </w:r>
    </w:p>
    <w:p>
      <w:r/>
    </w:p>
    <w:p>
      <w:r>
        <w:t>被投资单位发生的净亏损，以长期股权投资的账面价值以及其他实质上构成对被投资单位净投资</w:t>
      </w:r>
    </w:p>
    <w:p>
      <w:r/>
    </w:p>
    <w:p>
      <w:r>
        <w:t>的长期权益减记至零为限，本集团负有承担额外损失义务的除外。对于被投资单位除净损益、其</w:t>
      </w:r>
    </w:p>
    <w:p>
      <w:r/>
    </w:p>
    <w:p>
      <w:r>
        <w:t xml:space="preserve">他综合收益和利润分配以外股东权益的其他变动，调整长期股权投资的账面价值并计入股东权益。 </w:t>
      </w:r>
    </w:p>
    <w:p>
      <w:r/>
    </w:p>
    <w:p>
      <w:r>
        <w:t>处置长期股权投资，其账面价值与实际取得价款的差额，计入当期损益。采用权益法核算的长期</w:t>
      </w:r>
    </w:p>
    <w:p>
      <w:r/>
    </w:p>
    <w:p>
      <w:r>
        <w:t>股权投资，因外置终止采用权益法的，原权益法核算的相关其他综合收益采用与被投资单位直接</w:t>
      </w:r>
    </w:p>
    <w:p>
      <w:r/>
    </w:p>
    <w:p>
      <w:r>
        <w:t>处置相关资产或负债相同的基础进行会计处理，因被投资方除净损益、其他综合收益和利润分配</w:t>
      </w:r>
    </w:p>
    <w:p>
      <w:r/>
    </w:p>
    <w:p>
      <w:r>
        <w:t>以外的其他股东权益变动而确认的股东权益，全部转入当期损益；仍采用权益法的，原权益法核</w:t>
      </w:r>
    </w:p>
    <w:p>
      <w:r/>
    </w:p>
    <w:p>
      <w:r>
        <w:t>算的相关其他综合收益采用与被投资单位直接处置相关资产或负债相同的基础进行会计处理并按</w:t>
      </w:r>
    </w:p>
    <w:p>
      <w:r/>
    </w:p>
    <w:p>
      <w:r>
        <w:t>比例转入当期损益，因被投资方除净损益、其他综合收益和利润分配以外的其他股东权益变动而</w:t>
      </w:r>
    </w:p>
    <w:p>
      <w:r/>
    </w:p>
    <w:p>
      <w:r>
        <w:t xml:space="preserve">确认的股东权益，按相应的比例转入当期损益。 </w:t>
      </w:r>
    </w:p>
    <w:p>
      <w:r/>
    </w:p>
    <w:p>
      <w:r>
        <w:t>通过多次交易分步处置对子公司股权投资直至丧失控制权，属于一揽子交易的，将各项交易作为</w:t>
      </w:r>
    </w:p>
    <w:p>
      <w:r/>
    </w:p>
    <w:p>
      <w:r>
        <w:t>一项处置子公司并丧失控制权的交易进行会计处理；但是，在丧失控制权之前每一次处置价款与</w:t>
      </w:r>
    </w:p>
    <w:p>
      <w:r/>
    </w:p>
    <w:p>
      <w:r>
        <w:t>所处置的股权对应的长期股权投资账面价值之间的差额，在个别财务报表中确认为其他综合收益，</w:t>
      </w:r>
    </w:p>
    <w:p>
      <w:r/>
    </w:p>
    <w:p>
      <w:r>
        <w:t>在丧失控制权时一并转入丧失控制权当期的损益。不属于一揽子交易的，对每一项交易分别进行</w:t>
      </w:r>
    </w:p>
    <w:p>
      <w:r/>
    </w:p>
    <w:p>
      <w:r>
        <w:t xml:space="preserve">143 / 302 </w:t>
      </w:r>
    </w:p>
    <w:p>
      <w:r/>
    </w:p>
    <w:p>
      <w:r>
        <w:t xml:space="preserve">2018 年年度报告 </w:t>
      </w:r>
    </w:p>
    <w:p>
      <w:r/>
    </w:p>
    <w:p>
      <w:r>
        <w:t>会计处理。丧失控制权的，在个别财务报表中，对于剩余股权，处置后的剩余股权能够对原有子</w:t>
      </w:r>
    </w:p>
    <w:p>
      <w:r/>
    </w:p>
    <w:p>
      <w:r>
        <w:t>公司实施共同控制或重大影响的，确认为长期股权投资，按有关成本法转为权益法的相关规定进</w:t>
      </w:r>
    </w:p>
    <w:p>
      <w:r/>
    </w:p>
    <w:p>
      <w:r>
        <w:t>行会计处理；否则，确认为金融工具，在丧失控制权之日的公允价值与账面价值间的差额计入当</w:t>
      </w:r>
    </w:p>
    <w:p>
      <w:r/>
    </w:p>
    <w:p>
      <w:r>
        <w:t xml:space="preserve">期损益。 </w:t>
      </w:r>
    </w:p>
    <w:p>
      <w:r/>
    </w:p>
    <w:p>
      <w:r>
        <w:t xml:space="preserve">长期股权投资减值测试方法及减值准备计提方法，详见附注五、21。 </w:t>
      </w:r>
    </w:p>
    <w:p>
      <w:r/>
    </w:p>
    <w:p>
      <w:r>
        <w:t xml:space="preserve">15. 投资性房地产 </w:t>
      </w:r>
    </w:p>
    <w:p>
      <w:r/>
    </w:p>
    <w:p>
      <w:r>
        <w:t xml:space="preserve">(1). 如果采用成本计量模式的： </w:t>
      </w:r>
    </w:p>
    <w:p>
      <w:r/>
    </w:p>
    <w:p>
      <w:r>
        <w:t xml:space="preserve">折旧或摊销方法 </w:t>
      </w:r>
    </w:p>
    <w:p>
      <w:r/>
    </w:p>
    <w:p>
      <w:r>
        <w:t>投资性房地产，是指为赚取租金或资本增值，或两者兼有而持有的房地产，包括已出租的土地使</w:t>
      </w:r>
    </w:p>
    <w:p>
      <w:r/>
    </w:p>
    <w:p>
      <w:r>
        <w:t xml:space="preserve">用权、持有并准备增值后转让的土地使用权、已出租的房屋建筑物。 </w:t>
      </w:r>
    </w:p>
    <w:p>
      <w:r/>
    </w:p>
    <w:p>
      <w:r>
        <w:t>投资性房地产按照成本进行初始计量。与投资性房地产有关的后续支出，如果与该资产有关的经</w:t>
      </w:r>
    </w:p>
    <w:p>
      <w:r/>
    </w:p>
    <w:p>
      <w:r>
        <w:t>济利益很可能流入且其成本能够可靠地计量，则计入投资性房地产成本。否则，于发生时计入当</w:t>
      </w:r>
    </w:p>
    <w:p>
      <w:r/>
    </w:p>
    <w:p>
      <w:r>
        <w:t xml:space="preserve">期损益。 </w:t>
      </w:r>
    </w:p>
    <w:p>
      <w:r/>
    </w:p>
    <w:p>
      <w:r>
        <w:t xml:space="preserve">本集团采用成本模式对投资性房地产进行后续计量。 </w:t>
      </w:r>
    </w:p>
    <w:p>
      <w:r/>
    </w:p>
    <w:p>
      <w:r>
        <w:t>作为投资性房地产核算的土地使用权按使用年限（40 年至 70 年）按直线法摊销。作为投资性房</w:t>
      </w:r>
    </w:p>
    <w:p>
      <w:r/>
    </w:p>
    <w:p>
      <w:r>
        <w:t>地产核算的房屋建筑物采用直线法并按其入账价值减去预计净残值后在预计使用寿命内计提，折</w:t>
      </w:r>
    </w:p>
    <w:p>
      <w:r/>
    </w:p>
    <w:p>
      <w:r>
        <w:t xml:space="preserve">旧年限为 50 年，预计净残值率为 5%。 </w:t>
      </w:r>
    </w:p>
    <w:p>
      <w:r/>
    </w:p>
    <w:p>
      <w:r>
        <w:t xml:space="preserve">16. 固定资产 </w:t>
      </w:r>
    </w:p>
    <w:p>
      <w:r/>
    </w:p>
    <w:p>
      <w:r>
        <w:t xml:space="preserve">(1). 确认条件 </w:t>
      </w:r>
    </w:p>
    <w:p>
      <w:r/>
    </w:p>
    <w:p>
      <w:r>
        <w:t xml:space="preserve">√适用 □不适用  </w:t>
      </w:r>
    </w:p>
    <w:p>
      <w:r/>
    </w:p>
    <w:p>
      <w:r>
        <w:t xml:space="preserve">固定资产包括房屋及建筑物、机器设备、运输设备、以及办公及其他设备等。 </w:t>
      </w:r>
    </w:p>
    <w:p>
      <w:r/>
    </w:p>
    <w:p>
      <w:r>
        <w:t>固定资产在与其有关的经济利益很可能流入本集团、且其成本能够可靠计量时予以确认。购置或</w:t>
      </w:r>
    </w:p>
    <w:p>
      <w:r/>
    </w:p>
    <w:p>
      <w:r>
        <w:t>新建的固定资产按取得时的成本进行初始计量，并考虑预计弃置费用因素的影响。购置固定资产</w:t>
      </w:r>
    </w:p>
    <w:p>
      <w:r/>
    </w:p>
    <w:p>
      <w:r>
        <w:t>的成本包括购买价款、相关税费、使固定资产达到预定可使用状态前所发生的可直接归属于该项</w:t>
      </w:r>
    </w:p>
    <w:p>
      <w:r/>
    </w:p>
    <w:p>
      <w:r>
        <w:t>资产的其他支出。本集团在进行公司制改制时，国有股股东投入的固定资产，按国有资产管理部</w:t>
      </w:r>
    </w:p>
    <w:p>
      <w:r/>
    </w:p>
    <w:p>
      <w:r>
        <w:t xml:space="preserve">门确认的评估值作为入账价值。 </w:t>
      </w:r>
    </w:p>
    <w:p>
      <w:r/>
    </w:p>
    <w:p>
      <w:r>
        <w:t>与固定资产有关的后续支出，在与其有关的经济利益很可能流入本集团且其成本能够可靠计量时，</w:t>
      </w:r>
    </w:p>
    <w:p>
      <w:r/>
    </w:p>
    <w:p>
      <w:r>
        <w:t xml:space="preserve">计入固定资产成本，并终止确认被替换部分的账面价值；否则，在发生时计入当期损益。 </w:t>
      </w:r>
    </w:p>
    <w:p>
      <w:r/>
    </w:p>
    <w:p>
      <w:r>
        <w:t xml:space="preserve">(2).折旧方法 </w:t>
      </w:r>
    </w:p>
    <w:p>
      <w:r>
        <w:t xml:space="preserve">√适用 □不适用  </w:t>
      </w:r>
    </w:p>
    <w:p>
      <w:r/>
    </w:p>
    <w:p>
      <w:r>
        <w:t>除使用提取的安全生产费及煤矿维简费形成的固定资产之外，固定资产折旧采用直线法并按其入</w:t>
      </w:r>
    </w:p>
    <w:p>
      <w:r/>
    </w:p>
    <w:p>
      <w:r>
        <w:t>账价值减去预计净残值后在预计使用寿命内计提。对计提了减值准备的固定资产，则在未来期间</w:t>
      </w:r>
    </w:p>
    <w:p>
      <w:r/>
    </w:p>
    <w:p>
      <w:r>
        <w:t xml:space="preserve">按扣除减值准备后的账面价值及依据尚可使用年限确定折旧额。 </w:t>
      </w:r>
    </w:p>
    <w:p>
      <w:r/>
    </w:p>
    <w:p>
      <w:r>
        <w:t xml:space="preserve">144 / 302 </w:t>
      </w:r>
    </w:p>
    <w:p>
      <w:r/>
    </w:p>
    <w:p>
      <w:r>
        <w:t xml:space="preserve">2018 年年度报告 </w:t>
      </w:r>
    </w:p>
    <w:p>
      <w:r/>
    </w:p>
    <w:p>
      <w:r>
        <w:t>使用按照规定提取的安全生产费及煤矿维简费形成的固定资产，在安全及维简项目完工达到预定</w:t>
      </w:r>
    </w:p>
    <w:p>
      <w:r/>
    </w:p>
    <w:p>
      <w:r>
        <w:t>可使用状态确认为固定资产的同时，按照形成固定资产的成本确认相同金额的累计折旧，在安全</w:t>
      </w:r>
    </w:p>
    <w:p>
      <w:r/>
    </w:p>
    <w:p>
      <w:r>
        <w:t xml:space="preserve">生产费及煤矿维简费中列支，该固定资产在以后期间不再计提折旧（附注五、34）。 </w:t>
      </w:r>
    </w:p>
    <w:p>
      <w:r/>
    </w:p>
    <w:p>
      <w:r>
        <w:t xml:space="preserve">固定资产的预计使用寿命、净残值率及年折旧率列示如下： </w:t>
      </w:r>
    </w:p>
    <w:p>
      <w:r/>
    </w:p>
    <w:p>
      <w:r>
        <w:t xml:space="preserve">类别 </w:t>
      </w:r>
    </w:p>
    <w:p>
      <w:r/>
    </w:p>
    <w:p>
      <w:r>
        <w:t xml:space="preserve">折旧方法 折旧年限（年） 预计净残值率（%） 年折旧率（%） </w:t>
      </w:r>
    </w:p>
    <w:p>
      <w:r/>
    </w:p>
    <w:p>
      <w:r>
        <w:t xml:space="preserve">房屋及建筑物 </w:t>
      </w:r>
    </w:p>
    <w:p>
      <w:r/>
    </w:p>
    <w:p>
      <w:r>
        <w:t xml:space="preserve">直线法 </w:t>
      </w:r>
    </w:p>
    <w:p>
      <w:r/>
    </w:p>
    <w:p>
      <w:r>
        <w:t xml:space="preserve">机器设备 </w:t>
      </w:r>
    </w:p>
    <w:p>
      <w:r/>
    </w:p>
    <w:p>
      <w:r>
        <w:t xml:space="preserve">运输设备 </w:t>
      </w:r>
    </w:p>
    <w:p>
      <w:r/>
    </w:p>
    <w:p>
      <w:r>
        <w:t xml:space="preserve">直线法 </w:t>
      </w:r>
    </w:p>
    <w:p>
      <w:r/>
    </w:p>
    <w:p>
      <w:r>
        <w:t xml:space="preserve">直线法 </w:t>
      </w:r>
    </w:p>
    <w:p>
      <w:r/>
    </w:p>
    <w:p>
      <w:r>
        <w:t xml:space="preserve">办公及其他设备 直线法 </w:t>
      </w:r>
    </w:p>
    <w:p>
      <w:r/>
    </w:p>
    <w:p>
      <w:r>
        <w:t xml:space="preserve">8-45 年 </w:t>
      </w:r>
    </w:p>
    <w:p>
      <w:r/>
    </w:p>
    <w:p>
      <w:r>
        <w:t xml:space="preserve">3-30 年 </w:t>
      </w:r>
    </w:p>
    <w:p>
      <w:r/>
    </w:p>
    <w:p>
      <w:r>
        <w:t xml:space="preserve">6-10 年 </w:t>
      </w:r>
    </w:p>
    <w:p>
      <w:r/>
    </w:p>
    <w:p>
      <w:r>
        <w:t xml:space="preserve">3-10 年 </w:t>
      </w:r>
    </w:p>
    <w:p>
      <w:r/>
    </w:p>
    <w:p>
      <w:r>
        <w:t xml:space="preserve">5% </w:t>
      </w:r>
    </w:p>
    <w:p>
      <w:r/>
    </w:p>
    <w:p>
      <w:r>
        <w:t xml:space="preserve">5% </w:t>
      </w:r>
    </w:p>
    <w:p>
      <w:r/>
    </w:p>
    <w:p>
      <w:r>
        <w:t xml:space="preserve">5% </w:t>
      </w:r>
    </w:p>
    <w:p>
      <w:r/>
    </w:p>
    <w:p>
      <w:r>
        <w:t xml:space="preserve">5% </w:t>
      </w:r>
    </w:p>
    <w:p>
      <w:r/>
    </w:p>
    <w:p>
      <w:r>
        <w:t xml:space="preserve">2.11%至 11.88% </w:t>
      </w:r>
    </w:p>
    <w:p>
      <w:r/>
    </w:p>
    <w:p>
      <w:r>
        <w:t xml:space="preserve">3.17%至 31.67% </w:t>
      </w:r>
    </w:p>
    <w:p>
      <w:r/>
    </w:p>
    <w:p>
      <w:r>
        <w:t xml:space="preserve">9.50%至 15.83% </w:t>
      </w:r>
    </w:p>
    <w:p>
      <w:r/>
    </w:p>
    <w:p>
      <w:r>
        <w:t xml:space="preserve">9.50%至 31.67% </w:t>
      </w:r>
    </w:p>
    <w:p>
      <w:r/>
    </w:p>
    <w:p>
      <w:r>
        <w:t>本集团至少于每年年度终了，对固定资产的使用寿命、预计净残值和折旧方法进行复核，必要时</w:t>
      </w:r>
    </w:p>
    <w:p>
      <w:r/>
    </w:p>
    <w:p>
      <w:r>
        <w:t xml:space="preserve">进行调整。 </w:t>
      </w:r>
    </w:p>
    <w:p>
      <w:r/>
    </w:p>
    <w:p>
      <w:r>
        <w:t xml:space="preserve">(3).融资租入固定资产的认定依据、计价和折旧方法 </w:t>
      </w:r>
    </w:p>
    <w:p>
      <w:r/>
    </w:p>
    <w:p>
      <w:r>
        <w:t xml:space="preserve">√适用  □不适用  </w:t>
      </w:r>
    </w:p>
    <w:p>
      <w:r/>
    </w:p>
    <w:p>
      <w:r>
        <w:t xml:space="preserve">融资租入固定资产的认定依据及计价方法参见附注五、33。 </w:t>
      </w:r>
    </w:p>
    <w:p>
      <w:r/>
    </w:p>
    <w:p>
      <w:r>
        <w:t>以融资租赁方式租入的固定资产采用与自有固定资产一致的政策计提租赁资产折旧。能够合理确</w:t>
      </w:r>
    </w:p>
    <w:p>
      <w:r/>
    </w:p>
    <w:p>
      <w:r>
        <w:t>定租赁期届满时取得租赁资产所有权的，在租赁资产使用寿命内计提折旧。无法合理确定租赁期</w:t>
      </w:r>
    </w:p>
    <w:p>
      <w:r/>
    </w:p>
    <w:p>
      <w:r>
        <w:t xml:space="preserve">届满能够取得租赁资产所有权的，在租赁期与租赁资产使用寿命两者中较短的期间内计提折旧。 </w:t>
      </w:r>
    </w:p>
    <w:p>
      <w:r/>
    </w:p>
    <w:p>
      <w:r>
        <w:t xml:space="preserve">(4).固定资产清理及处置 </w:t>
      </w:r>
    </w:p>
    <w:p>
      <w:r/>
    </w:p>
    <w:p>
      <w:r>
        <w:t>当固定资产被处置、或者预期通过使用或处置不能产生经济利益时，终止确认该固定资产。固定</w:t>
      </w:r>
    </w:p>
    <w:p>
      <w:r/>
    </w:p>
    <w:p>
      <w:r>
        <w:t xml:space="preserve">资产出售、转让、报废或毁损的处置收入扣除其账面价值和相关税费后的金额计入当期损益。 </w:t>
      </w:r>
    </w:p>
    <w:p>
      <w:r/>
    </w:p>
    <w:p>
      <w:r>
        <w:t xml:space="preserve">(5).固定资产减值 </w:t>
      </w:r>
    </w:p>
    <w:p>
      <w:r/>
    </w:p>
    <w:p>
      <w:r>
        <w:t xml:space="preserve">当固定资产的可收回金额低于其账面价值时，账面价值减记至可收回金额（附注五、21）。 </w:t>
      </w:r>
    </w:p>
    <w:p>
      <w:r/>
    </w:p>
    <w:p>
      <w:r>
        <w:t xml:space="preserve">17. 勘探与评估支出 </w:t>
      </w:r>
    </w:p>
    <w:p>
      <w:r/>
    </w:p>
    <w:p>
      <w:r>
        <w:t>勘探与评估资产包括地形及地质勘测、勘探钻井、取样及挖沟以及与商业和技术可行性研究相关</w:t>
      </w:r>
    </w:p>
    <w:p>
      <w:r/>
    </w:p>
    <w:p>
      <w:r>
        <w:t>的活动，以及用于对现有矿体进一步矿化，以及扩大矿区产量的开支。在取得一个地区的合法探</w:t>
      </w:r>
    </w:p>
    <w:p>
      <w:r/>
    </w:p>
    <w:p>
      <w:r>
        <w:t>矿权之前所产生的开支于发生时计入当期损益。在企业合并中获得的勘探与评估资产以公允价值</w:t>
      </w:r>
    </w:p>
    <w:p>
      <w:r/>
    </w:p>
    <w:p>
      <w:r>
        <w:t>进行初步确认，之后以成本扣除累计减值列账。当能够合理地确信矿产可用于商业生产时，勘探</w:t>
      </w:r>
    </w:p>
    <w:p>
      <w:r/>
    </w:p>
    <w:p>
      <w:r>
        <w:t>及评估成本根据勘探与评估资产的性质转为有形资产或无形资产。如果项目在勘探与评估阶段被</w:t>
      </w:r>
    </w:p>
    <w:p>
      <w:r/>
    </w:p>
    <w:p>
      <w:r>
        <w:t xml:space="preserve">放弃，则其所有勘探与评估开支将予核销。 </w:t>
      </w:r>
    </w:p>
    <w:p>
      <w:r>
        <w:t xml:space="preserve">18. 在建工程 </w:t>
      </w:r>
    </w:p>
    <w:p>
      <w:r>
        <w:t xml:space="preserve">√适用  □不适用  </w:t>
      </w:r>
    </w:p>
    <w:p>
      <w:r/>
    </w:p>
    <w:p>
      <w:r>
        <w:t xml:space="preserve">145 / 302 </w:t>
      </w:r>
    </w:p>
    <w:p>
      <w:r/>
    </w:p>
    <w:p>
      <w:r>
        <w:t xml:space="preserve"> </w:t>
      </w:r>
    </w:p>
    <w:p>
      <w:r>
        <w:t xml:space="preserve">2018 年年度报告 </w:t>
      </w:r>
    </w:p>
    <w:p>
      <w:r/>
    </w:p>
    <w:p>
      <w:r>
        <w:t>在建工程成本按实际工程支出确定﹐包括在建期间发生的各项必要工程支出、工程达到预定可使</w:t>
      </w:r>
    </w:p>
    <w:p>
      <w:r/>
    </w:p>
    <w:p>
      <w:r>
        <w:t>用状态前的应予资本化的借款费用以及其他相关费用等。在建工程在达到预定可使用状态时，转</w:t>
      </w:r>
    </w:p>
    <w:p>
      <w:r/>
    </w:p>
    <w:p>
      <w:r>
        <w:t xml:space="preserve">入固定资产并开始计提折旧。 </w:t>
      </w:r>
    </w:p>
    <w:p>
      <w:r/>
    </w:p>
    <w:p>
      <w:r>
        <w:t xml:space="preserve">在建工程减值测试方法及减值准备计提方法，详见附注五、21。 </w:t>
      </w:r>
    </w:p>
    <w:p>
      <w:r/>
    </w:p>
    <w:p>
      <w:r>
        <w:t xml:space="preserve">19. 借款费用 </w:t>
      </w:r>
    </w:p>
    <w:p>
      <w:r>
        <w:t xml:space="preserve">√适用  □不适用  </w:t>
      </w:r>
    </w:p>
    <w:p>
      <w:r/>
    </w:p>
    <w:p>
      <w:r>
        <w:t>借款费用，是指本集团因借款而发生的利息及其他相关成本，包括借款利息、折价或者溢价的摊</w:t>
      </w:r>
    </w:p>
    <w:p>
      <w:r/>
    </w:p>
    <w:p>
      <w:r>
        <w:t xml:space="preserve">销、辅助费用以及因外币借款而发生的汇兑差额等。 </w:t>
      </w:r>
    </w:p>
    <w:p>
      <w:r/>
    </w:p>
    <w:p>
      <w:r>
        <w:t>可直接归属于符合资本化条件的资产的购建或者生产的借款费用，予以资本化，其他借款费用计</w:t>
      </w:r>
    </w:p>
    <w:p>
      <w:r/>
    </w:p>
    <w:p>
      <w:r>
        <w:t>入当期损益。符合资本化条件的资产，是指需要经过相当长时间的购建或者生产活动才能达到预</w:t>
      </w:r>
    </w:p>
    <w:p>
      <w:r/>
    </w:p>
    <w:p>
      <w:r>
        <w:t xml:space="preserve">定可使用或者可销售状态的固定资产、投资性房地产和存货等资产。 </w:t>
      </w:r>
    </w:p>
    <w:p>
      <w:r/>
    </w:p>
    <w:p>
      <w:r>
        <w:t xml:space="preserve">借款费用同时满足下列条件的，才能开始资本化： </w:t>
      </w:r>
    </w:p>
    <w:p>
      <w:r/>
    </w:p>
    <w:p>
      <w:r>
        <w:t xml:space="preserve">(1)资产支出已经发生； </w:t>
      </w:r>
    </w:p>
    <w:p>
      <w:r/>
    </w:p>
    <w:p>
      <w:r>
        <w:t xml:space="preserve">(2)借款费用已经发生； </w:t>
      </w:r>
    </w:p>
    <w:p>
      <w:r/>
    </w:p>
    <w:p>
      <w:r>
        <w:t xml:space="preserve">(3)为使资产达到预定可使用或者可销售状态所必要的购建或者生产活动已经开始。 </w:t>
      </w:r>
    </w:p>
    <w:p>
      <w:r/>
    </w:p>
    <w:p>
      <w:r>
        <w:t>购建或者生产符合资本化条件的资产达到预定可使用或者可销售状态时，借款费用停止资本化。</w:t>
      </w:r>
    </w:p>
    <w:p>
      <w:r/>
    </w:p>
    <w:p>
      <w:r>
        <w:t xml:space="preserve">之后发生的借款费用计入当期损益。 </w:t>
      </w:r>
    </w:p>
    <w:p>
      <w:r/>
    </w:p>
    <w:p>
      <w:r>
        <w:t xml:space="preserve">在资本化期间内，每一会计期间的利息资本化金额，按照下列方法确定： </w:t>
      </w:r>
    </w:p>
    <w:p>
      <w:r/>
    </w:p>
    <w:p>
      <w:r>
        <w:t xml:space="preserve">(4) 专门借款以当期实际发生的利息费用，减去暂时性的存款利息收入或投资收益后的金额确定。 </w:t>
      </w:r>
    </w:p>
    <w:p>
      <w:r/>
    </w:p>
    <w:p>
      <w:r>
        <w:t>(5) 占用的一般借款，根据累计资产支出超过专门借款部分的资产支出加权平均数乘以所占用一</w:t>
      </w:r>
    </w:p>
    <w:p>
      <w:r>
        <w:t xml:space="preserve">般借款的加权平均利率计算确定。 </w:t>
      </w:r>
    </w:p>
    <w:p>
      <w:r/>
    </w:p>
    <w:p>
      <w:r>
        <w:t>符合资本化条件的资产在购建或者生产过程中，发生除达到预定可使用或者可销售状态必要的程</w:t>
      </w:r>
    </w:p>
    <w:p>
      <w:r/>
    </w:p>
    <w:p>
      <w:r>
        <w:t>序之外的非正常中断、且中断时间连续超过 3 个月的，暂停借款费用的资本化。在中断期间发生</w:t>
      </w:r>
    </w:p>
    <w:p>
      <w:r/>
    </w:p>
    <w:p>
      <w:r>
        <w:t xml:space="preserve">的借款费用确认为费用，计入当期损益，直至资产的购建或者生产活动重新开始。 </w:t>
      </w:r>
    </w:p>
    <w:p>
      <w:r/>
    </w:p>
    <w:p>
      <w:r>
        <w:t xml:space="preserve">20. 无形资产 </w:t>
      </w:r>
    </w:p>
    <w:p>
      <w:r/>
    </w:p>
    <w:p>
      <w:r>
        <w:t xml:space="preserve">(1).计价方法、使用寿命、减值测试 </w:t>
      </w:r>
    </w:p>
    <w:p>
      <w:r>
        <w:t xml:space="preserve">√适用 □不适用  </w:t>
      </w:r>
    </w:p>
    <w:p>
      <w:r/>
    </w:p>
    <w:p>
      <w:r>
        <w:t xml:space="preserve">无形资产包括土地使用权、采矿权、探矿权、电脑软件及其他无形资产等。 </w:t>
      </w:r>
    </w:p>
    <w:p>
      <w:r/>
    </w:p>
    <w:p>
      <w:r>
        <w:t>无形资产仅在与其有关的经济利益很可能流入本集团，且其成本能够可靠地计量时才予以确认，</w:t>
      </w:r>
    </w:p>
    <w:p>
      <w:r/>
    </w:p>
    <w:p>
      <w:r>
        <w:t>并以成本进行初始计量。但非同一控制下企业合并中取得的无形资产，其公允价值能够可靠地计</w:t>
      </w:r>
    </w:p>
    <w:p>
      <w:r/>
    </w:p>
    <w:p>
      <w:r>
        <w:t>量的，即单独确认为无形资产并按照公允价值计量。公司制改建时国有股股东投入的无形资产，</w:t>
      </w:r>
    </w:p>
    <w:p>
      <w:r/>
    </w:p>
    <w:p>
      <w:r>
        <w:t xml:space="preserve">按国有资产管理部门确认的评估值作为入账价值。 </w:t>
      </w:r>
    </w:p>
    <w:p>
      <w:r/>
    </w:p>
    <w:p>
      <w:r>
        <w:t xml:space="preserve">146 / 302 </w:t>
      </w:r>
    </w:p>
    <w:p>
      <w:r/>
    </w:p>
    <w:p>
      <w:r>
        <w:t xml:space="preserve">2018 年年度报告 </w:t>
      </w:r>
    </w:p>
    <w:p>
      <w:r/>
    </w:p>
    <w:p>
      <w:r>
        <w:t>无形资产按照其能为本集团带来经济利益的期限确定使用寿命，无法预见其为本集团带来经济利</w:t>
      </w:r>
    </w:p>
    <w:p>
      <w:r/>
    </w:p>
    <w:p>
      <w:r>
        <w:t xml:space="preserve">益期限的作为使用寿命不确定的无形资产。 </w:t>
      </w:r>
    </w:p>
    <w:p>
      <w:r/>
    </w:p>
    <w:p>
      <w:r>
        <w:t xml:space="preserve">土地使用权 </w:t>
      </w:r>
    </w:p>
    <w:p>
      <w:r/>
    </w:p>
    <w:p>
      <w:r>
        <w:t>土地使用权按使用年限（不超过 50 年）按直线法摊销。外购土地及建筑物的价款难以在土地使用</w:t>
      </w:r>
    </w:p>
    <w:p>
      <w:r/>
    </w:p>
    <w:p>
      <w:r>
        <w:t xml:space="preserve">权与建筑物之间合理分配的，全部作为固定资产。 </w:t>
      </w:r>
    </w:p>
    <w:p>
      <w:r/>
    </w:p>
    <w:p>
      <w:r>
        <w:t xml:space="preserve">采矿权和探矿权 </w:t>
      </w:r>
    </w:p>
    <w:p>
      <w:r/>
    </w:p>
    <w:p>
      <w:r>
        <w:t>集团的采矿权分为煤矿采矿权和铝土矿及其他矿的采矿权。采矿权以成本进行初始计量，成本包</w:t>
      </w:r>
    </w:p>
    <w:p>
      <w:r/>
    </w:p>
    <w:p>
      <w:r>
        <w:t xml:space="preserve">括支付的采矿权价款及其他直接费用。 </w:t>
      </w:r>
    </w:p>
    <w:p>
      <w:r/>
    </w:p>
    <w:p>
      <w:r>
        <w:t>铝土矿及其他矿的采矿权，根据采矿权许可证规定的有效期限或自然资源的可开采年限孰短采用</w:t>
      </w:r>
    </w:p>
    <w:p>
      <w:r/>
    </w:p>
    <w:p>
      <w:r>
        <w:t>直线法摊销。对于铝土矿及其他矿的采矿权，由矿权许可证规定的有效期限所代表的预计使用年</w:t>
      </w:r>
    </w:p>
    <w:p>
      <w:r/>
    </w:p>
    <w:p>
      <w:r>
        <w:t xml:space="preserve">限为 3 至 30 年。 </w:t>
      </w:r>
    </w:p>
    <w:p>
      <w:r/>
    </w:p>
    <w:p>
      <w:r>
        <w:t xml:space="preserve">煤炭采矿权依据经济可采煤炭储量按产量法计提摊销。 </w:t>
      </w:r>
    </w:p>
    <w:p>
      <w:r/>
    </w:p>
    <w:p>
      <w:r>
        <w:t>探矿权以取得时的成本计量，并在获得采矿权证或是完成勘探和评估活动之后转入采矿权，并在</w:t>
      </w:r>
    </w:p>
    <w:p>
      <w:r/>
    </w:p>
    <w:p>
      <w:r>
        <w:t xml:space="preserve">矿山投产之日开始按照采矿权的摊销方法摊销。 </w:t>
      </w:r>
    </w:p>
    <w:p>
      <w:r/>
    </w:p>
    <w:p>
      <w:r>
        <w:t xml:space="preserve">电脑软件 </w:t>
      </w:r>
    </w:p>
    <w:p>
      <w:r/>
    </w:p>
    <w:p>
      <w:r>
        <w:t>购买的电脑软件按购入及使该特定软件达到可使用状态时所产生的成本进行初始计量，按预计可</w:t>
      </w:r>
    </w:p>
    <w:p>
      <w:r/>
    </w:p>
    <w:p>
      <w:r>
        <w:t xml:space="preserve">使用年限（不超过 10 年）摊销。 </w:t>
      </w:r>
    </w:p>
    <w:p>
      <w:r/>
    </w:p>
    <w:p>
      <w:r>
        <w:t xml:space="preserve">其他无形资产 </w:t>
      </w:r>
    </w:p>
    <w:p>
      <w:r/>
    </w:p>
    <w:p>
      <w:r>
        <w:t>其他无形资产主要包括猫场矿的收益分享权和外购的电解铝生产指标，这些无形资产以取得的成</w:t>
      </w:r>
    </w:p>
    <w:p>
      <w:r/>
    </w:p>
    <w:p>
      <w:r>
        <w:t xml:space="preserve">本作为初始入账成本，并在其预计使用年限内按直线法摊销。 </w:t>
      </w:r>
    </w:p>
    <w:p>
      <w:r/>
    </w:p>
    <w:p>
      <w:r>
        <w:t>本集团对使用寿命有限的无形资产的预计使用寿命及摊销方法于每年年度终了进行复核并作适当</w:t>
      </w:r>
    </w:p>
    <w:p>
      <w:r/>
    </w:p>
    <w:p>
      <w:r>
        <w:t xml:space="preserve">调整。 </w:t>
      </w:r>
    </w:p>
    <w:p>
      <w:r/>
    </w:p>
    <w:p>
      <w:r>
        <w:t xml:space="preserve">无形资产减值测试方法及减值准备计提方法，详见附注五、21。 </w:t>
      </w:r>
    </w:p>
    <w:p>
      <w:r/>
    </w:p>
    <w:p>
      <w:r>
        <w:t xml:space="preserve">(2).内部研究开发支出会计政策 </w:t>
      </w:r>
    </w:p>
    <w:p>
      <w:r>
        <w:t xml:space="preserve">√适用 □不适用  </w:t>
      </w:r>
    </w:p>
    <w:p>
      <w:r/>
    </w:p>
    <w:p>
      <w:r>
        <w:t>内部研究开发项目支出根据其性质以及研发活动最终形成无形资产是否具有较大不确定性，被分</w:t>
      </w:r>
    </w:p>
    <w:p>
      <w:r/>
    </w:p>
    <w:p>
      <w:r>
        <w:t xml:space="preserve">为研究阶段支出和开发阶段支出。 </w:t>
      </w:r>
    </w:p>
    <w:p>
      <w:r/>
    </w:p>
    <w:p>
      <w:r>
        <w:t xml:space="preserve">研究阶段的支出，于发生时计入当期损益；开发阶段的支出，同时满足下列条件的，予以资本化： </w:t>
      </w:r>
    </w:p>
    <w:p>
      <w:r/>
    </w:p>
    <w:p>
      <w:r>
        <w:t xml:space="preserve">(1) 完成该无形资产以使其能够使用或出售在技术上具有可行性； </w:t>
      </w:r>
    </w:p>
    <w:p>
      <w:r/>
    </w:p>
    <w:p>
      <w:r>
        <w:t xml:space="preserve">(2) 管理层具有完成该无形资产并使用或出售的意图； </w:t>
      </w:r>
    </w:p>
    <w:p>
      <w:r/>
    </w:p>
    <w:p>
      <w:r>
        <w:t xml:space="preserve">(3) 能够证明该无形资产将如何产生经济利益； </w:t>
      </w:r>
    </w:p>
    <w:p>
      <w:r/>
    </w:p>
    <w:p>
      <w:r>
        <w:t xml:space="preserve">147 / 302 </w:t>
      </w:r>
    </w:p>
    <w:p>
      <w:r/>
    </w:p>
    <w:p>
      <w:r>
        <w:t xml:space="preserve"> </w:t>
      </w:r>
    </w:p>
    <w:p>
      <w:r>
        <w:t xml:space="preserve">2018 年年度报告 </w:t>
      </w:r>
    </w:p>
    <w:p>
      <w:r/>
    </w:p>
    <w:p>
      <w:r>
        <w:t>(4) 有足够的技术、财务资源和其他资源支持，以完成该无形资产的开发，并有能力使用或出售</w:t>
      </w:r>
    </w:p>
    <w:p>
      <w:r>
        <w:t xml:space="preserve">该无形资产；及 </w:t>
      </w:r>
    </w:p>
    <w:p>
      <w:r/>
    </w:p>
    <w:p>
      <w:r>
        <w:t xml:space="preserve">(5) 归属于该无形资产开发阶段的支出能够可靠地计量。 </w:t>
      </w:r>
    </w:p>
    <w:p>
      <w:r/>
    </w:p>
    <w:p>
      <w:r>
        <w:t>不满足上述条件的开发阶段的支出，于发生时计入当期损益。以前期间已计入损益的开发支出不</w:t>
      </w:r>
    </w:p>
    <w:p>
      <w:r/>
    </w:p>
    <w:p>
      <w:r>
        <w:t>在以后期间重新确认为资产。已资本化的开发阶段的支出在资产负债表上列示为开发支出，自该</w:t>
      </w:r>
    </w:p>
    <w:p>
      <w:r/>
    </w:p>
    <w:p>
      <w:r>
        <w:t xml:space="preserve">项目达到预定用途之日起转为无形资产。 </w:t>
      </w:r>
    </w:p>
    <w:p>
      <w:r/>
    </w:p>
    <w:p>
      <w:r>
        <w:t xml:space="preserve">21. 长期资产减值 </w:t>
      </w:r>
    </w:p>
    <w:p>
      <w:r>
        <w:t xml:space="preserve">√适用  □不适用  </w:t>
      </w:r>
    </w:p>
    <w:p>
      <w:r/>
    </w:p>
    <w:p>
      <w:r>
        <w:t xml:space="preserve">本集团对除存货、金融资产、递延所得税资产外的资产减值，按以下方法确定： </w:t>
      </w:r>
    </w:p>
    <w:p>
      <w:r/>
    </w:p>
    <w:p>
      <w:r>
        <w:t>本集团于资产负债表日判断资产是否存在可能发生减值的迹象，存在减值迹象的，本集团将估计</w:t>
      </w:r>
    </w:p>
    <w:p>
      <w:r/>
    </w:p>
    <w:p>
      <w:r>
        <w:t>其可收回金额，进行减值测试。对因企业合并所形成的商誉和使用寿命不确定的无形资产，无论</w:t>
      </w:r>
    </w:p>
    <w:p>
      <w:r/>
    </w:p>
    <w:p>
      <w:r>
        <w:t>是否存在减值迹象，至少于每年末进行减值测试。对于尚未达到可使用状态的无形资产，也每年</w:t>
      </w:r>
    </w:p>
    <w:p>
      <w:r/>
    </w:p>
    <w:p>
      <w:r>
        <w:t xml:space="preserve">进行减值测试。 </w:t>
      </w:r>
    </w:p>
    <w:p>
      <w:r/>
    </w:p>
    <w:p>
      <w:r>
        <w:t>可收回金额为资产的公允价值减去处置费用后的净额与资产预计未来现金流量的现值两者之间的</w:t>
      </w:r>
    </w:p>
    <w:p>
      <w:r/>
    </w:p>
    <w:p>
      <w:r>
        <w:t>较高者。资产减值准备按单项资产为基础计算并确认，如果难以对单项资产的可收回金额进行估</w:t>
      </w:r>
    </w:p>
    <w:p>
      <w:r/>
    </w:p>
    <w:p>
      <w:r>
        <w:t>计的，以该资产所属的资产组确定资产组的可收回金额。资产组的认定，以资产组产生的主要现</w:t>
      </w:r>
    </w:p>
    <w:p>
      <w:r/>
    </w:p>
    <w:p>
      <w:r>
        <w:t xml:space="preserve">金流入是否独立于其他资产或者资产组的现金流入为依据。 </w:t>
      </w:r>
    </w:p>
    <w:p>
      <w:r/>
    </w:p>
    <w:p>
      <w:r>
        <w:t>当资产或者资产组的可收回金额低于其账面价值时，本集团将其账面价值减记至可收回金额，减</w:t>
      </w:r>
    </w:p>
    <w:p>
      <w:r/>
    </w:p>
    <w:p>
      <w:r>
        <w:t xml:space="preserve">记的金额计入当期损益，同时计提相应的资产减值准备。 </w:t>
      </w:r>
    </w:p>
    <w:p>
      <w:r/>
    </w:p>
    <w:p>
      <w:r>
        <w:t>就商誉的减值测试而言，对于因企业合并形成的商誉的账面价值，自购买日起按照合理的方法分</w:t>
      </w:r>
    </w:p>
    <w:p>
      <w:r/>
    </w:p>
    <w:p>
      <w:r>
        <w:t>摊至相关的资产组；难以分摊至相关的资产组的，将其分摊至相关的资产组组合。相关的资产组</w:t>
      </w:r>
    </w:p>
    <w:p>
      <w:r/>
    </w:p>
    <w:p>
      <w:r>
        <w:t>或者资产组组合，是能够从企业合并的协同效应中受益的资产组或者资产组组合，且不大于本集</w:t>
      </w:r>
    </w:p>
    <w:p>
      <w:r/>
    </w:p>
    <w:p>
      <w:r>
        <w:t xml:space="preserve">团确定的报告分部。 </w:t>
      </w:r>
    </w:p>
    <w:p>
      <w:r/>
    </w:p>
    <w:p>
      <w:r>
        <w:t>对包含商誉的相关资产组或者资产组组合进行减值测试时，如与商誉相关的资产组或者资产组组</w:t>
      </w:r>
    </w:p>
    <w:p>
      <w:r/>
    </w:p>
    <w:p>
      <w:r>
        <w:t>合存在减值迹象的，首先对不包含商誉的资产组或者资产组组合进行减值测试，计算可收回金额，</w:t>
      </w:r>
    </w:p>
    <w:p>
      <w:r/>
    </w:p>
    <w:p>
      <w:r>
        <w:t>确认相应的减值损失。然后对包含商誉的资产组或者资产组组合进行减值测试，比较其账面价值</w:t>
      </w:r>
    </w:p>
    <w:p>
      <w:r/>
    </w:p>
    <w:p>
      <w:r>
        <w:t>与可收回金额，如可收回金额低于账面价值的，减值损失金额首先抵减分摊至资产组或者资产组</w:t>
      </w:r>
    </w:p>
    <w:p>
      <w:r/>
    </w:p>
    <w:p>
      <w:r>
        <w:t>组合中商誉的账面价值，再根据资产组或者资产组组合中除商誉之外的其他各项资产的账面价值</w:t>
      </w:r>
    </w:p>
    <w:p>
      <w:r/>
    </w:p>
    <w:p>
      <w:r>
        <w:t xml:space="preserve">所占比重，按比例抵减其他各项资产的账面价值。 </w:t>
      </w:r>
    </w:p>
    <w:p>
      <w:r/>
    </w:p>
    <w:p>
      <w:r>
        <w:t>上述资产减值损失一经确认，在以后会计期间不再转回。</w:t>
      </w:r>
    </w:p>
    <w:p>
      <w:r/>
    </w:p>
    <w:p>
      <w:r>
        <w:t xml:space="preserve">148 / 302 </w:t>
      </w:r>
    </w:p>
    <w:p>
      <w:r/>
    </w:p>
    <w:p>
      <w:r>
        <w:t xml:space="preserve">2018 年年度报告 </w:t>
      </w:r>
    </w:p>
    <w:p>
      <w:r/>
    </w:p>
    <w:p>
      <w:r>
        <w:t xml:space="preserve">22. 长期待摊费用 </w:t>
      </w:r>
    </w:p>
    <w:p>
      <w:r>
        <w:t xml:space="preserve">√适用  □不适用  </w:t>
      </w:r>
    </w:p>
    <w:p>
      <w:r/>
    </w:p>
    <w:p>
      <w:r>
        <w:t>长期待摊费用包括经营租入固定资产改良及其他已经发生但应由本年和以后各年负担的、分摊期</w:t>
      </w:r>
    </w:p>
    <w:p>
      <w:r/>
    </w:p>
    <w:p>
      <w:r>
        <w:t>限在一年以上的各项费用，按预计受益期间采用直线法摊销，并以实际支出减去累计摊销后的净</w:t>
      </w:r>
    </w:p>
    <w:p>
      <w:r/>
    </w:p>
    <w:p>
      <w:r>
        <w:t xml:space="preserve">额列示。 </w:t>
      </w:r>
    </w:p>
    <w:p>
      <w:r/>
    </w:p>
    <w:p>
      <w:r>
        <w:t xml:space="preserve">23. 职工薪酬 </w:t>
      </w:r>
    </w:p>
    <w:p>
      <w:r/>
    </w:p>
    <w:p>
      <w:r>
        <w:t xml:space="preserve">(1).短期薪酬的会计处理方法 </w:t>
      </w:r>
    </w:p>
    <w:p>
      <w:r>
        <w:t xml:space="preserve">√适用  □不适用  </w:t>
      </w:r>
    </w:p>
    <w:p>
      <w:r/>
    </w:p>
    <w:p>
      <w:r>
        <w:t>在职工提供服务的会计期间，将实际发生的短期薪酬确认为负债，并计入当期损益或相关资产成</w:t>
      </w:r>
    </w:p>
    <w:p>
      <w:r/>
    </w:p>
    <w:p>
      <w:r>
        <w:t xml:space="preserve">本。 </w:t>
      </w:r>
    </w:p>
    <w:p>
      <w:r/>
    </w:p>
    <w:p>
      <w:r>
        <w:t xml:space="preserve">(2).离职后福利的会计处理方法 </w:t>
      </w:r>
    </w:p>
    <w:p>
      <w:r>
        <w:t xml:space="preserve">√适用  □不适用  </w:t>
      </w:r>
    </w:p>
    <w:p>
      <w:r/>
    </w:p>
    <w:p>
      <w:r>
        <w:t>本集团的职工参加由当地政府管理的养老保险和失业保险，还参加了企业年金，相应支出在发生</w:t>
      </w:r>
    </w:p>
    <w:p>
      <w:r/>
    </w:p>
    <w:p>
      <w:r>
        <w:t xml:space="preserve">时计入相关资产成本或当期损益。 </w:t>
      </w:r>
    </w:p>
    <w:p>
      <w:r/>
    </w:p>
    <w:p>
      <w:r>
        <w:t xml:space="preserve">(3).辞退福利的会计处理方法 </w:t>
      </w:r>
    </w:p>
    <w:p>
      <w:r>
        <w:t xml:space="preserve">√适用  □不适用  </w:t>
      </w:r>
    </w:p>
    <w:p>
      <w:r/>
    </w:p>
    <w:p>
      <w:r>
        <w:t>本集团向职工提供辞退福利的，在下列两者孰早日确认辞退福利产生的职工薪酬负债，并计入当</w:t>
      </w:r>
    </w:p>
    <w:p>
      <w:r/>
    </w:p>
    <w:p>
      <w:r>
        <w:t>期损益：企业不能单方面撤回因解除劳动关系计划或裁减建议所提供的辞退福利时；企业确认与</w:t>
      </w:r>
    </w:p>
    <w:p>
      <w:r/>
    </w:p>
    <w:p>
      <w:r>
        <w:t xml:space="preserve">涉及支付辞退福利的重组相关的成本或费用时。 </w:t>
      </w:r>
    </w:p>
    <w:p>
      <w:r/>
    </w:p>
    <w:p>
      <w:r>
        <w:t xml:space="preserve">24. 长期应付款 </w:t>
      </w:r>
    </w:p>
    <w:p>
      <w:r/>
    </w:p>
    <w:p>
      <w:r>
        <w:t>长期应付款包括应付采矿权价款、应付融资租赁租赁款、专项应付款及其他长期应付款。专项应</w:t>
      </w:r>
    </w:p>
    <w:p>
      <w:r/>
    </w:p>
    <w:p>
      <w:r>
        <w:t>付款为本集团取得政府作为企业所有者投入的具有专项或特定用途的款项。专项应付款主要包括</w:t>
      </w:r>
    </w:p>
    <w:p>
      <w:r/>
    </w:p>
    <w:p>
      <w:r>
        <w:t>财政部专项资金用于国家重点技术改造项目。根据财政部有关文件中，这些资金作为项目国家资</w:t>
      </w:r>
    </w:p>
    <w:p>
      <w:r/>
    </w:p>
    <w:p>
      <w:r>
        <w:t xml:space="preserve">本金注入。 </w:t>
      </w:r>
    </w:p>
    <w:p>
      <w:r/>
    </w:p>
    <w:p>
      <w:r>
        <w:t>本集团对收到的政府资本性拨款计入专项应付款，并且在相关项目完工形成长期资产后，转入资</w:t>
      </w:r>
    </w:p>
    <w:p>
      <w:r/>
    </w:p>
    <w:p>
      <w:r>
        <w:t xml:space="preserve">本公积。 </w:t>
      </w:r>
    </w:p>
    <w:p>
      <w:r/>
    </w:p>
    <w:p>
      <w:r>
        <w:t xml:space="preserve">25. 利润分配 </w:t>
      </w:r>
    </w:p>
    <w:p>
      <w:r/>
    </w:p>
    <w:p>
      <w:r>
        <w:t xml:space="preserve">现金股利于股东大会批准的当期，确认为负债。 </w:t>
      </w:r>
    </w:p>
    <w:p>
      <w:r/>
    </w:p>
    <w:p>
      <w:r>
        <w:t xml:space="preserve">26. 预计负债 </w:t>
      </w:r>
    </w:p>
    <w:p>
      <w:r/>
    </w:p>
    <w:p>
      <w:r>
        <w:t xml:space="preserve">√适用  □不适用  </w:t>
      </w:r>
    </w:p>
    <w:p>
      <w:r/>
    </w:p>
    <w:p>
      <w:r>
        <w:t>除了非同一控制下企业合并中的或有对价及承担的或有负债之外，当与或有事项相关的义务同时</w:t>
      </w:r>
    </w:p>
    <w:p>
      <w:r/>
    </w:p>
    <w:p>
      <w:r>
        <w:t xml:space="preserve">符合以下条件，本集团将其确认为预计负债： </w:t>
      </w:r>
    </w:p>
    <w:p>
      <w:r/>
    </w:p>
    <w:p>
      <w:r>
        <w:t xml:space="preserve">149 / 302 </w:t>
      </w:r>
    </w:p>
    <w:p>
      <w:r/>
    </w:p>
    <w:p>
      <w:r>
        <w:t xml:space="preserve">2018 年年度报告 </w:t>
      </w:r>
    </w:p>
    <w:p>
      <w:r/>
    </w:p>
    <w:p>
      <w:r>
        <w:t xml:space="preserve">(1) 该义务是本集团承担的现时义务； </w:t>
      </w:r>
    </w:p>
    <w:p>
      <w:r/>
    </w:p>
    <w:p>
      <w:r>
        <w:t xml:space="preserve">(2) 该义务的履行很可能导致经济利益流出本集团； </w:t>
      </w:r>
    </w:p>
    <w:p>
      <w:r/>
    </w:p>
    <w:p>
      <w:r>
        <w:t xml:space="preserve">(3) 该义务的金额能够可靠地计量。 </w:t>
      </w:r>
    </w:p>
    <w:p>
      <w:r/>
    </w:p>
    <w:p>
      <w:r>
        <w:t>因开采煤矿、铝土矿等矿产资源而形成的复垦、弃置及环境清理等现时义务，当履行该义务很可</w:t>
      </w:r>
    </w:p>
    <w:p>
      <w:r/>
    </w:p>
    <w:p>
      <w:r>
        <w:t xml:space="preserve">能导致经济利益的流出，且其金额能够可靠计量时，确认为预计负债。 </w:t>
      </w:r>
    </w:p>
    <w:p>
      <w:r/>
    </w:p>
    <w:p>
      <w:r>
        <w:t>预计负债按照履行相关现时义务所需支出的最佳估计数进行初始计量，并综合考虑与或有事项有</w:t>
      </w:r>
    </w:p>
    <w:p>
      <w:r/>
    </w:p>
    <w:p>
      <w:r>
        <w:t>关的风险、不确定性和货币时间价值等因素。货币时间价值影响重大的，通过对相关未来现金流</w:t>
      </w:r>
    </w:p>
    <w:p>
      <w:r/>
    </w:p>
    <w:p>
      <w:r>
        <w:t>出进行折现后确定最佳估计数，因随着时间推移所进行的折现还原而导致的预计负债账面价值的</w:t>
      </w:r>
    </w:p>
    <w:p>
      <w:r/>
    </w:p>
    <w:p>
      <w:r>
        <w:t xml:space="preserve">增加金额，确认为利息费用。 </w:t>
      </w:r>
    </w:p>
    <w:p>
      <w:r/>
    </w:p>
    <w:p>
      <w:r>
        <w:t>每个资产负债表日，对预计负债的账面价值进行复核。有确凿证据表明该账面价值不能反映当前</w:t>
      </w:r>
    </w:p>
    <w:p>
      <w:r/>
    </w:p>
    <w:p>
      <w:r>
        <w:t xml:space="preserve">最佳估计数的，按照当前最佳估计数对该账面价值进行调整。 </w:t>
      </w:r>
    </w:p>
    <w:p>
      <w:r/>
    </w:p>
    <w:p>
      <w:r>
        <w:t xml:space="preserve">27. 其他权益工具 </w:t>
      </w:r>
    </w:p>
    <w:p>
      <w:r/>
    </w:p>
    <w:p>
      <w:r>
        <w:t>本集团发行的永续债到期后本集团有权不限次数展期，对于永续债票面利息，本集团有权递延支</w:t>
      </w:r>
    </w:p>
    <w:p>
      <w:r/>
    </w:p>
    <w:p>
      <w:r>
        <w:t xml:space="preserve">付，本集团并无合同义务支付现金或其他金融资产，分类为其他权益工具。 </w:t>
      </w:r>
    </w:p>
    <w:p>
      <w:r/>
    </w:p>
    <w:p>
      <w:r>
        <w:t>本公司发行的永续证券，在其他权益工具中核算。本公司之子公司发行的永续证券，在少数股东</w:t>
      </w:r>
    </w:p>
    <w:p>
      <w:r/>
    </w:p>
    <w:p>
      <w:r>
        <w:t xml:space="preserve">权益中核算。 </w:t>
      </w:r>
    </w:p>
    <w:p>
      <w:r/>
    </w:p>
    <w:p>
      <w:r>
        <w:t xml:space="preserve">28. 收入（自 2018 年 1 月 1 日起适用） </w:t>
      </w:r>
    </w:p>
    <w:p>
      <w:r>
        <w:t xml:space="preserve">√适用 □不适用  </w:t>
      </w:r>
    </w:p>
    <w:p>
      <w:r/>
    </w:p>
    <w:p>
      <w:r>
        <w:t>本集团在履行了合同中的履约义务，即在客户取得相关商品或服务控制权时确认收入。取得相关</w:t>
      </w:r>
    </w:p>
    <w:p>
      <w:r/>
    </w:p>
    <w:p>
      <w:r>
        <w:t>商品或服务的控制权，是指能够主导该商品的使用或该服务的提供并从中获得几乎全部的经济利</w:t>
      </w:r>
    </w:p>
    <w:p>
      <w:r/>
    </w:p>
    <w:p>
      <w:r>
        <w:t xml:space="preserve">益。 </w:t>
      </w:r>
    </w:p>
    <w:p>
      <w:r/>
    </w:p>
    <w:p>
      <w:r>
        <w:t xml:space="preserve">销售商品合同 </w:t>
      </w:r>
    </w:p>
    <w:p>
      <w:r/>
    </w:p>
    <w:p>
      <w:r>
        <w:t>本集团与客户之间的销售商品合同通常仅包含转让商品的履约义务。本集团通常在综合考虑了下</w:t>
      </w:r>
    </w:p>
    <w:p>
      <w:r/>
    </w:p>
    <w:p>
      <w:r>
        <w:t>列因素的基础上，以客户取得相关商品控制权的时点确认收入：取得商品的现时收款权利、商品</w:t>
      </w:r>
    </w:p>
    <w:p>
      <w:r/>
    </w:p>
    <w:p>
      <w:r>
        <w:t>所有权上的主要风险和报酬的转移、商品的法定所有权的转移、商品实物资产的转移、客户接受</w:t>
      </w:r>
    </w:p>
    <w:p>
      <w:r/>
    </w:p>
    <w:p>
      <w:r>
        <w:t xml:space="preserve">该商品。该时点通常为货物发出时。 </w:t>
      </w:r>
    </w:p>
    <w:p>
      <w:r/>
    </w:p>
    <w:p>
      <w:r>
        <w:t xml:space="preserve">150 / 302 </w:t>
      </w:r>
    </w:p>
    <w:p>
      <w:r/>
    </w:p>
    <w:p>
      <w:r>
        <w:t xml:space="preserve">2018 年年度报告 </w:t>
      </w:r>
    </w:p>
    <w:p>
      <w:r/>
    </w:p>
    <w:p>
      <w:r>
        <w:t xml:space="preserve">提供服务收入 </w:t>
      </w:r>
    </w:p>
    <w:p>
      <w:r/>
    </w:p>
    <w:p>
      <w:r>
        <w:t>本集团提供服务收入随着时间的推移而确认，按照投入法确定提供服务的履约进度，由于本集团</w:t>
      </w:r>
    </w:p>
    <w:p>
      <w:r/>
    </w:p>
    <w:p>
      <w:r>
        <w:t>履约的同时客户即取得并消耗本集团履约所带来的经济利益。收入按直线法确认，因为本集团的</w:t>
      </w:r>
    </w:p>
    <w:p>
      <w:r/>
    </w:p>
    <w:p>
      <w:r>
        <w:t xml:space="preserve">履约成本在整个履约期间均匀发生。 </w:t>
      </w:r>
    </w:p>
    <w:p>
      <w:r/>
    </w:p>
    <w:p>
      <w:r>
        <w:t xml:space="preserve">29. 收入（适用于 2017 年度） </w:t>
      </w:r>
    </w:p>
    <w:p>
      <w:r/>
    </w:p>
    <w:p>
      <w:r>
        <w:t>与交易相关的经济利益能够流入本集团，相关的收入能够可靠计量且满足下列各项经营活动的特</w:t>
      </w:r>
    </w:p>
    <w:p>
      <w:r/>
    </w:p>
    <w:p>
      <w:r>
        <w:t xml:space="preserve">定收入确认标准时，确认相关的收入。 </w:t>
      </w:r>
    </w:p>
    <w:p>
      <w:r/>
    </w:p>
    <w:p>
      <w:r>
        <w:t xml:space="preserve">(1)销售商品 </w:t>
      </w:r>
    </w:p>
    <w:p>
      <w:r/>
    </w:p>
    <w:p>
      <w:r>
        <w:t>本集团已将商品所有权上的主要风险和报酬转移给购货方，并不再对该商品保留通常与所有权相</w:t>
      </w:r>
    </w:p>
    <w:p>
      <w:r/>
    </w:p>
    <w:p>
      <w:r>
        <w:t>联系的继续管理权和实施有效控制，且相关的已发生或将发生的成本能够可靠地计量，确认为收</w:t>
      </w:r>
    </w:p>
    <w:p>
      <w:r/>
    </w:p>
    <w:p>
      <w:r>
        <w:t>入的实现。销售商品收入金额，按照从购货方已收或应收的合同或协议价款确定，但已收或应收</w:t>
      </w:r>
    </w:p>
    <w:p>
      <w:r/>
    </w:p>
    <w:p>
      <w:r>
        <w:t>的合同或协议价款不公允的除外；合同或协议价款的收取采用递延方式，实质上具有融资性质的，</w:t>
      </w:r>
    </w:p>
    <w:p>
      <w:r/>
    </w:p>
    <w:p>
      <w:r>
        <w:t xml:space="preserve">按照应收的合同或协议价款的公允价值确定。如果本集团只是作为代理商，以净额列报收入。 </w:t>
      </w:r>
    </w:p>
    <w:p>
      <w:r/>
    </w:p>
    <w:p>
      <w:r>
        <w:t xml:space="preserve">(2)提供服务 </w:t>
      </w:r>
    </w:p>
    <w:p>
      <w:r/>
    </w:p>
    <w:p>
      <w:r>
        <w:t xml:space="preserve">本集团对外提供运输和包装服务，相关的收入于提供服务时确认。 </w:t>
      </w:r>
    </w:p>
    <w:p>
      <w:r/>
    </w:p>
    <w:p>
      <w:r>
        <w:t xml:space="preserve">(3)利息收入 </w:t>
      </w:r>
    </w:p>
    <w:p>
      <w:r/>
    </w:p>
    <w:p>
      <w:r>
        <w:t xml:space="preserve">利息收入按照其他方使用本集团货币资金的时间，采用实际利率计算确定。 </w:t>
      </w:r>
    </w:p>
    <w:p>
      <w:r/>
    </w:p>
    <w:p>
      <w:r>
        <w:t xml:space="preserve">(4)租赁收入 </w:t>
      </w:r>
    </w:p>
    <w:p>
      <w:r/>
    </w:p>
    <w:p>
      <w:r>
        <w:t xml:space="preserve">经营租赁的租金收入在租赁期内各个期间按照直线法确认，或有租金在实际发生时计入当期损益。 </w:t>
      </w:r>
    </w:p>
    <w:p>
      <w:r/>
    </w:p>
    <w:p>
      <w:r>
        <w:t xml:space="preserve">30. 合同资产与合同负债（自 2018 年 1 月 1 日起适用） </w:t>
      </w:r>
    </w:p>
    <w:p>
      <w:r/>
    </w:p>
    <w:p>
      <w:r>
        <w:t xml:space="preserve">本集团根据履行履约义务与客户付款之间的关系在资产负债表中列示合同资产或合同负债。 </w:t>
      </w:r>
    </w:p>
    <w:p>
      <w:r/>
    </w:p>
    <w:p>
      <w:r>
        <w:t xml:space="preserve">合同资产 </w:t>
      </w:r>
    </w:p>
    <w:p>
      <w:r/>
    </w:p>
    <w:p>
      <w:r>
        <w:t>本集团将拥有的、无条件（即，仅取决于时间流逝）向客户收取对价的权利作为应收款项列示，</w:t>
      </w:r>
    </w:p>
    <w:p>
      <w:r/>
    </w:p>
    <w:p>
      <w:r>
        <w:t>将已向客户转让商品而有权收取对价的权利，且该权利取决于时间流逝之外的其他因素作为合同</w:t>
      </w:r>
    </w:p>
    <w:p>
      <w:r/>
    </w:p>
    <w:p>
      <w:r>
        <w:t xml:space="preserve">资产列示。 </w:t>
      </w:r>
    </w:p>
    <w:p>
      <w:r/>
    </w:p>
    <w:p>
      <w:r>
        <w:t xml:space="preserve">合同负债 </w:t>
      </w:r>
    </w:p>
    <w:p>
      <w:r/>
    </w:p>
    <w:p>
      <w:r>
        <w:t>本集团将已收或应收客户对价而应向客户转让商品的义务作为合同负债列示，如企业在转让承诺</w:t>
      </w:r>
    </w:p>
    <w:p>
      <w:r/>
    </w:p>
    <w:p>
      <w:r>
        <w:t xml:space="preserve">的商品之前已收取的款项。 </w:t>
      </w:r>
    </w:p>
    <w:p>
      <w:r/>
    </w:p>
    <w:p>
      <w:r>
        <w:t xml:space="preserve">本集团将同一合同下的合同资产和合同负债相互抵消后以净额列示。    </w:t>
      </w:r>
    </w:p>
    <w:p>
      <w:r/>
    </w:p>
    <w:p>
      <w:r>
        <w:t xml:space="preserve">151 / 302 </w:t>
      </w:r>
    </w:p>
    <w:p>
      <w:r/>
    </w:p>
    <w:p>
      <w:r>
        <w:t xml:space="preserve">2018 年年度报告 </w:t>
      </w:r>
    </w:p>
    <w:p>
      <w:r/>
    </w:p>
    <w:p>
      <w:r>
        <w:t xml:space="preserve">31. 政府补助 </w:t>
      </w:r>
    </w:p>
    <w:p>
      <w:r>
        <w:t xml:space="preserve">√适用 □不适用  </w:t>
      </w:r>
    </w:p>
    <w:p>
      <w:r/>
    </w:p>
    <w:p>
      <w:r>
        <w:t>政府补助为本集团从政府无偿取得的货币性资产或非货币性资产，包括税费返还、财政补贴等，</w:t>
      </w:r>
    </w:p>
    <w:p>
      <w:r/>
    </w:p>
    <w:p>
      <w:r>
        <w:t xml:space="preserve">但是不包括政府作为企业所有者投入的资本。 </w:t>
      </w:r>
    </w:p>
    <w:p>
      <w:r/>
    </w:p>
    <w:p>
      <w:r>
        <w:t>政府补助在本集团能够满足其所附的条件并且能够收到时，予以确认。政府补助为货币性资产的，</w:t>
      </w:r>
    </w:p>
    <w:p>
      <w:r/>
    </w:p>
    <w:p>
      <w:r>
        <w:t>按照收到或应收的金额计量。政府补助为非货币性资产的，按照公允价值计量；公允价值不能可</w:t>
      </w:r>
    </w:p>
    <w:p>
      <w:r/>
    </w:p>
    <w:p>
      <w:r>
        <w:t xml:space="preserve">靠取得的，按照名义金额计量。 </w:t>
      </w:r>
    </w:p>
    <w:p>
      <w:r/>
    </w:p>
    <w:p>
      <w:r>
        <w:t>政府文件规定用于购建或以其他方式形成长期资产的，作为与资产相关的政府补助；政府文件不</w:t>
      </w:r>
    </w:p>
    <w:p>
      <w:r/>
    </w:p>
    <w:p>
      <w:r>
        <w:t>明确的，以取得该补助必须具备的基本条件为基础进行判断，以购建或其他方式形成长期资产为</w:t>
      </w:r>
    </w:p>
    <w:p>
      <w:r/>
    </w:p>
    <w:p>
      <w:r>
        <w:t xml:space="preserve">基本条件的作为与资产相关的政府补助，除此之外的作为与收益相关的政府补助。 </w:t>
      </w:r>
    </w:p>
    <w:p>
      <w:r/>
    </w:p>
    <w:p>
      <w:r>
        <w:t>与收益相关的政府补助，用于补偿已发生的相关成本费用或损失的，冲减相关成本、费用或损失，</w:t>
      </w:r>
    </w:p>
    <w:p>
      <w:r/>
    </w:p>
    <w:p>
      <w:r>
        <w:t>除前述政府补助类别外，本集团其他与收益相关的政府补助相应计入递延收益、其他收益或营业</w:t>
      </w:r>
    </w:p>
    <w:p>
      <w:r/>
    </w:p>
    <w:p>
      <w:r>
        <w:t xml:space="preserve">外收入列示。 </w:t>
      </w:r>
    </w:p>
    <w:p>
      <w:r/>
    </w:p>
    <w:p>
      <w:r>
        <w:t>与资产相关的政府补助，冲减相关资产的账面价值。于 2018 年度，本集团变更了政府补助的会计</w:t>
      </w:r>
    </w:p>
    <w:p>
      <w:r/>
    </w:p>
    <w:p>
      <w:r>
        <w:t xml:space="preserve">政策，由总额法变更为净额法。详情参见附注五、37（1）。 </w:t>
      </w:r>
    </w:p>
    <w:p>
      <w:r/>
    </w:p>
    <w:p>
      <w:r>
        <w:t xml:space="preserve">32. 所得税 </w:t>
      </w:r>
    </w:p>
    <w:p>
      <w:r>
        <w:t xml:space="preserve">√适用  □不适用  </w:t>
      </w:r>
    </w:p>
    <w:p>
      <w:r/>
    </w:p>
    <w:p>
      <w:r>
        <w:t>所得税包括当期所得税和递延所得税。除由于企业合并产生的调整商誉，或与直接计入所有者权</w:t>
      </w:r>
    </w:p>
    <w:p>
      <w:r/>
    </w:p>
    <w:p>
      <w:r>
        <w:t>益的交易或者事项相关的计入所有者权益外，当期所得税和递延所得税均作为所得税费用或收益</w:t>
      </w:r>
    </w:p>
    <w:p>
      <w:r/>
    </w:p>
    <w:p>
      <w:r>
        <w:t xml:space="preserve">计入当期损益。 </w:t>
      </w:r>
    </w:p>
    <w:p>
      <w:r/>
    </w:p>
    <w:p>
      <w:r>
        <w:t>本集团对于当期和以前期间形成的当期所得税负债或资产，按照税法规定计算的预期应交纳或返</w:t>
      </w:r>
    </w:p>
    <w:p>
      <w:r/>
    </w:p>
    <w:p>
      <w:r>
        <w:t xml:space="preserve">还的所得税金额计量。 </w:t>
      </w:r>
    </w:p>
    <w:p>
      <w:r/>
    </w:p>
    <w:p>
      <w:r>
        <w:t>本集团根据资产与负债于资产负债表日的账面价值与计税基础之间的暂时性差异，以及未作为资</w:t>
      </w:r>
    </w:p>
    <w:p>
      <w:r/>
    </w:p>
    <w:p>
      <w:r>
        <w:t>产和负债确认但按照税法规定可以确定其计税基础的项目的账面价值与计税基础之间的差额产生</w:t>
      </w:r>
    </w:p>
    <w:p>
      <w:r/>
    </w:p>
    <w:p>
      <w:r>
        <w:t xml:space="preserve">的暂时性差异，采用资产负债表债务法计提递延所得税。 </w:t>
      </w:r>
    </w:p>
    <w:p>
      <w:r/>
    </w:p>
    <w:p>
      <w:r>
        <w:t xml:space="preserve">各种应纳税暂时性差异均据以确认递延所得税负债，除非： </w:t>
      </w:r>
    </w:p>
    <w:p>
      <w:r/>
    </w:p>
    <w:p>
      <w:r>
        <w:t>(1) 应纳税暂时性差异是在以下交易中产生的：商誉的初始确认，或者具有以下特征的交易中产</w:t>
      </w:r>
    </w:p>
    <w:p>
      <w:r>
        <w:t>生的资产或负债的初始确认：该交易不是企业合并，并且交易发生时既不影响会计利润也不</w:t>
      </w:r>
    </w:p>
    <w:p>
      <w:r/>
    </w:p>
    <w:p>
      <w:r>
        <w:t xml:space="preserve">影响应纳税所得额或可抵扣亏损。 </w:t>
      </w:r>
    </w:p>
    <w:p>
      <w:r/>
    </w:p>
    <w:p>
      <w:r>
        <w:t>(2) 对于与子公司、合营企业及联营企业投资相关的应纳税暂时性差异，该暂时性差异转回的时</w:t>
      </w:r>
    </w:p>
    <w:p>
      <w:r>
        <w:t xml:space="preserve">间能够控制并且该暂时性差异在可预见的未来很可能不会转回。 </w:t>
      </w:r>
    </w:p>
    <w:p>
      <w:r/>
    </w:p>
    <w:p>
      <w:r>
        <w:t>对于可抵扣暂时性差异、能够结转以后年度的可抵扣亏损和税款抵减，本集团以很可能取得用来</w:t>
      </w:r>
    </w:p>
    <w:p>
      <w:r/>
    </w:p>
    <w:p>
      <w:r>
        <w:t>抵扣可抵扣暂时性差异、可抵扣亏损和税款抵减的未来应纳税所得额为限，确认由此产生的递延</w:t>
      </w:r>
    </w:p>
    <w:p>
      <w:r/>
    </w:p>
    <w:p>
      <w:r>
        <w:t xml:space="preserve">所得税资产，除非： </w:t>
      </w:r>
    </w:p>
    <w:p>
      <w:r/>
    </w:p>
    <w:p>
      <w:r>
        <w:t xml:space="preserve">152 / 302 </w:t>
      </w:r>
    </w:p>
    <w:p>
      <w:r/>
    </w:p>
    <w:p>
      <w:r>
        <w:t xml:space="preserve">2018 年年度报告 </w:t>
      </w:r>
    </w:p>
    <w:p>
      <w:r/>
    </w:p>
    <w:p>
      <w:r>
        <w:t>(3) 可抵扣暂时性差异是在以下交易中产生的：该交易不是企业合并，并且交易发生时既不影响</w:t>
      </w:r>
    </w:p>
    <w:p>
      <w:r>
        <w:t xml:space="preserve">会计利润也不影响应纳税所得额或可抵扣亏损。 </w:t>
      </w:r>
    </w:p>
    <w:p>
      <w:r/>
    </w:p>
    <w:p>
      <w:r>
        <w:t>(4) 对于与子公司、合营企业及联营企业投资相关的可抵扣暂时性差异，同时满足下列条件的，</w:t>
      </w:r>
    </w:p>
    <w:p>
      <w:r>
        <w:t>确认相应的递延所得税资产：暂时性差异在可预见的未来很可能转回，且未来很可能获得用</w:t>
      </w:r>
    </w:p>
    <w:p>
      <w:r/>
    </w:p>
    <w:p>
      <w:r>
        <w:t xml:space="preserve">来抵扣可抵扣暂时性差异的应纳税所得额。 </w:t>
      </w:r>
    </w:p>
    <w:p>
      <w:r/>
    </w:p>
    <w:p>
      <w:r>
        <w:t>本集团于资产负债表日，对于递延所得税资产和递延所得税负债，依据税法规定，按照预期收回</w:t>
      </w:r>
    </w:p>
    <w:p>
      <w:r/>
    </w:p>
    <w:p>
      <w:r>
        <w:t>该资产或清偿该负债期间的适用税率计量，并反映资产负债表日预期收回资产或清偿负债方式的</w:t>
      </w:r>
    </w:p>
    <w:p>
      <w:r/>
    </w:p>
    <w:p>
      <w:r>
        <w:t xml:space="preserve">所得税影响。 </w:t>
      </w:r>
    </w:p>
    <w:p>
      <w:r/>
    </w:p>
    <w:p>
      <w:r>
        <w:t>于资产负债表日，本集团对递延所得税资产的账面价值进行复核，如果未来期间很可能无法获得</w:t>
      </w:r>
    </w:p>
    <w:p>
      <w:r/>
    </w:p>
    <w:p>
      <w:r>
        <w:t>足够的应纳税所得额用以抵扣递延所得税资产的利益，减记递延所得税资产的账面价值。于资产</w:t>
      </w:r>
    </w:p>
    <w:p>
      <w:r/>
    </w:p>
    <w:p>
      <w:r>
        <w:t>负债表日，本集团重新评估未确认的递延所得税资产，在很可能获得足够的应纳税所得额可供所</w:t>
      </w:r>
    </w:p>
    <w:p>
      <w:r/>
    </w:p>
    <w:p>
      <w:r>
        <w:t xml:space="preserve">有或部分递延所得税资产转回的限度内，确认递延所得税资产。 </w:t>
      </w:r>
    </w:p>
    <w:p>
      <w:r/>
    </w:p>
    <w:p>
      <w:r>
        <w:t>同时满足下列条件时，递延所得税资产和递延所得税负债以抵销后的净额列示：拥有以净额结算</w:t>
      </w:r>
    </w:p>
    <w:p>
      <w:r/>
    </w:p>
    <w:p>
      <w:r>
        <w:t>当期所得税资产及当期所得税负债的法定权利；递延所得税资产和递延所得税负债是同一税收征</w:t>
      </w:r>
    </w:p>
    <w:p>
      <w:r/>
    </w:p>
    <w:p>
      <w:r>
        <w:t>管部门对同一应纳税主体征收的所得税相关或者对不同的纳税主体相关，但在未来每一具有重要</w:t>
      </w:r>
    </w:p>
    <w:p>
      <w:r/>
    </w:p>
    <w:p>
      <w:r>
        <w:t>性的递延所得税资产和递延所得税负债转回的期间内，涉及的纳税主体体意图以净额结算当期所</w:t>
      </w:r>
    </w:p>
    <w:p>
      <w:r/>
    </w:p>
    <w:p>
      <w:r>
        <w:t xml:space="preserve">得税资产及当期所得税负债或是同时取得资产、清偿债务。 </w:t>
      </w:r>
    </w:p>
    <w:p>
      <w:r/>
    </w:p>
    <w:p>
      <w:r>
        <w:t xml:space="preserve">33. 租赁 </w:t>
      </w:r>
    </w:p>
    <w:p>
      <w:r/>
    </w:p>
    <w:p>
      <w:r>
        <w:t xml:space="preserve">(1) 经营租赁的会计处理方法 </w:t>
      </w:r>
    </w:p>
    <w:p>
      <w:r>
        <w:t xml:space="preserve">√适用  □不适用  </w:t>
      </w:r>
    </w:p>
    <w:p>
      <w:r/>
    </w:p>
    <w:p>
      <w:r>
        <w:t xml:space="preserve">作为经营租赁承租人 </w:t>
      </w:r>
    </w:p>
    <w:p>
      <w:r/>
    </w:p>
    <w:p>
      <w:r>
        <w:t>经营租赁的租金支出，在租赁期内各个期间按照直线法计入相关的资产成本或当期损益，或有租</w:t>
      </w:r>
    </w:p>
    <w:p>
      <w:r/>
    </w:p>
    <w:p>
      <w:r>
        <w:t xml:space="preserve">金在实际发生时计入当期损益。 </w:t>
      </w:r>
    </w:p>
    <w:p>
      <w:r/>
    </w:p>
    <w:p>
      <w:r>
        <w:t xml:space="preserve">作为经营租赁出租人 </w:t>
      </w:r>
    </w:p>
    <w:p>
      <w:r/>
    </w:p>
    <w:p>
      <w:r>
        <w:t>经营租赁的租金收入在租赁期内各个期间按直线法确认为当期损益，或有租金在实际发生时计入</w:t>
      </w:r>
    </w:p>
    <w:p>
      <w:r/>
    </w:p>
    <w:p>
      <w:r>
        <w:t xml:space="preserve">当期损益。 </w:t>
      </w:r>
    </w:p>
    <w:p>
      <w:r/>
    </w:p>
    <w:p>
      <w:r>
        <w:t xml:space="preserve">(2) 融资租赁的会计处理方法 </w:t>
      </w:r>
    </w:p>
    <w:p>
      <w:r>
        <w:t xml:space="preserve">√适用  □不适用  </w:t>
      </w:r>
    </w:p>
    <w:p>
      <w:r/>
    </w:p>
    <w:p>
      <w:r>
        <w:t xml:space="preserve">作为融资租赁承租人 </w:t>
      </w:r>
    </w:p>
    <w:p>
      <w:r/>
    </w:p>
    <w:p>
      <w:r>
        <w:t>融资租入的资产，于租赁期开始日将租赁资产的公允价值与最低租赁付款额现值两者中较低者作</w:t>
      </w:r>
    </w:p>
    <w:p>
      <w:r/>
    </w:p>
    <w:p>
      <w:r>
        <w:t>为租入资产的入账价值，将最低租赁付款额作为长期应付款的入账价值，其差额作为未确认融资</w:t>
      </w:r>
    </w:p>
    <w:p>
      <w:r/>
    </w:p>
    <w:p>
      <w:r>
        <w:t xml:space="preserve">费用，在租赁期内各个期间采用实际利率法进行分摊。或有租金在实际发生时计入当期损益。 </w:t>
      </w:r>
    </w:p>
    <w:p>
      <w:r/>
    </w:p>
    <w:p>
      <w:r>
        <w:t xml:space="preserve">153 / 302 </w:t>
      </w:r>
    </w:p>
    <w:p>
      <w:r/>
    </w:p>
    <w:p>
      <w:r>
        <w:t xml:space="preserve">2018 年年度报告 </w:t>
      </w:r>
    </w:p>
    <w:p>
      <w:r/>
    </w:p>
    <w:p>
      <w:r>
        <w:t xml:space="preserve">(3) 售后租回交易的会计处理方法 </w:t>
      </w:r>
    </w:p>
    <w:p>
      <w:r/>
    </w:p>
    <w:p>
      <w:r>
        <w:t>本集团根据销售和租赁条款，将售后租回交易认定为融资租赁的，售价与账面价值之间的差额予</w:t>
      </w:r>
    </w:p>
    <w:p>
      <w:r/>
    </w:p>
    <w:p>
      <w:r>
        <w:t xml:space="preserve">以递延，并按照该项资产的折旧进度进行分摊，作为折旧费用的调整。 </w:t>
      </w:r>
    </w:p>
    <w:p>
      <w:r/>
    </w:p>
    <w:p>
      <w:r>
        <w:t xml:space="preserve">34. 安全生产费、煤矿维简费及其他类似性质的费用 </w:t>
      </w:r>
    </w:p>
    <w:p>
      <w:r/>
    </w:p>
    <w:p>
      <w:r>
        <w:t>本集团按照中国政府相关机构的规定计提煤矿维简费、安全生产费及其他类似性质费用，用于维</w:t>
      </w:r>
    </w:p>
    <w:p>
      <w:r/>
    </w:p>
    <w:p>
      <w:r>
        <w:t>持矿区生产、设备改造相关支出、煤炭生产和煤炭井巷建筑设施安全支出，及运输业务安全支出</w:t>
      </w:r>
    </w:p>
    <w:p>
      <w:r/>
    </w:p>
    <w:p>
      <w:r>
        <w:t>等相关支出，计入相关产品的成本或当期损益，同时计入专项储备。使用时区分是否形成固定资</w:t>
      </w:r>
    </w:p>
    <w:p>
      <w:r/>
    </w:p>
    <w:p>
      <w:r>
        <w:t>产分别进行处理：属于费用性支出的，直接冲减专项储备；形成固定资产的，通过“在建工程”</w:t>
      </w:r>
    </w:p>
    <w:p>
      <w:r/>
    </w:p>
    <w:p>
      <w:r>
        <w:t>科目归集所发生的支出，待安全或维简项目完工达到预定可使用状态时确认为固定资产，同时，</w:t>
      </w:r>
    </w:p>
    <w:p>
      <w:r/>
    </w:p>
    <w:p>
      <w:r>
        <w:t xml:space="preserve">冲减等值专项储备并确认等值累计折旧。 </w:t>
      </w:r>
    </w:p>
    <w:p>
      <w:r/>
    </w:p>
    <w:p>
      <w:r>
        <w:t xml:space="preserve">35. 公允价值计量 </w:t>
      </w:r>
    </w:p>
    <w:p>
      <w:r/>
    </w:p>
    <w:p>
      <w:r>
        <w:t>本集团于资产负债表日以公允价值计量衍生金融工具，以及其他权益工具投资。公允价值，是指</w:t>
      </w:r>
    </w:p>
    <w:p>
      <w:r/>
    </w:p>
    <w:p>
      <w:r>
        <w:t>市场参与者在计量日发生的有序交易中，出售一项资产所能收到或者转移一项负债所需支付的价</w:t>
      </w:r>
    </w:p>
    <w:p>
      <w:r/>
    </w:p>
    <w:p>
      <w:r>
        <w:t>格。本集团以公允价值计量相关资产或负债，假定出售资产或者转移负债的有序交易在相关资产</w:t>
      </w:r>
    </w:p>
    <w:p>
      <w:r/>
    </w:p>
    <w:p>
      <w:r>
        <w:t>或负债的主要市场进行；不存在主要市场的，本集团假定该交易在相关资产或负债的最有利市场</w:t>
      </w:r>
    </w:p>
    <w:p>
      <w:r/>
    </w:p>
    <w:p>
      <w:r>
        <w:t>进行。主要市场（或最有利市场）是本集团在计量日能够进入的交易市场。本集团采用市场参与</w:t>
      </w:r>
    </w:p>
    <w:p>
      <w:r/>
    </w:p>
    <w:p>
      <w:r>
        <w:t xml:space="preserve">者在对该资产或负债定价时为实现其经济利益最大化所使用的假设。 </w:t>
      </w:r>
    </w:p>
    <w:p>
      <w:r/>
    </w:p>
    <w:p>
      <w:r>
        <w:t>以公允价值计量非金融资产的，考虑市场参与者将该资产用于最佳用途产生经济利益的能力，或</w:t>
      </w:r>
    </w:p>
    <w:p>
      <w:r/>
    </w:p>
    <w:p>
      <w:r>
        <w:t xml:space="preserve">者将该资产出售给能够用于最佳用途的其他市场参与者产生经济利益的能力。 </w:t>
      </w:r>
    </w:p>
    <w:p>
      <w:r/>
    </w:p>
    <w:p>
      <w:r>
        <w:t>本集团采用在当前情况下适用并且有足够可利用数据和其他信息支持的估值技术，优先使用相关</w:t>
      </w:r>
    </w:p>
    <w:p>
      <w:r/>
    </w:p>
    <w:p>
      <w:r>
        <w:t>可观察输入值，只有在可观察输入值无法取得或取得不切实可行的情况下，才使用不可观察输入</w:t>
      </w:r>
    </w:p>
    <w:p>
      <w:r/>
    </w:p>
    <w:p>
      <w:r>
        <w:t xml:space="preserve">值。 </w:t>
      </w:r>
    </w:p>
    <w:p>
      <w:r/>
    </w:p>
    <w:p>
      <w:r>
        <w:t>在财务报表中以公允价值计量或披露的资产和负债，根据对公允价值计量整体而言具有重要意义</w:t>
      </w:r>
    </w:p>
    <w:p>
      <w:r/>
    </w:p>
    <w:p>
      <w:r>
        <w:t>的最低层次输入值，确定所属的公允价值层次：第一层次输入值，在计量日能够取得的相同资产</w:t>
      </w:r>
    </w:p>
    <w:p>
      <w:r/>
    </w:p>
    <w:p>
      <w:r>
        <w:t>或负债在活跃市场上未经调整的报价；第二层次输入值，除第一层次输入值外相关资产或负债直</w:t>
      </w:r>
    </w:p>
    <w:p>
      <w:r/>
    </w:p>
    <w:p>
      <w:r>
        <w:t xml:space="preserve">接或间接可观察的输入值；第三层次输入值，相关资产或负债的不可观察输入值。 </w:t>
      </w:r>
    </w:p>
    <w:p>
      <w:r/>
    </w:p>
    <w:p>
      <w:r>
        <w:t>每个资产负债表日，本集团对在财务报表中确认的持续以公允价值计量的资产和负债进行重新评</w:t>
      </w:r>
    </w:p>
    <w:p>
      <w:r/>
    </w:p>
    <w:p>
      <w:r>
        <w:t xml:space="preserve">估，以确定是否在公允价值计量层次之间发生转换。 </w:t>
      </w:r>
    </w:p>
    <w:p>
      <w:r/>
    </w:p>
    <w:p>
      <w:r>
        <w:t xml:space="preserve">36. 重大会计估计和判断 </w:t>
      </w:r>
    </w:p>
    <w:p>
      <w:r>
        <w:t xml:space="preserve">√适用  □不适用  </w:t>
      </w:r>
    </w:p>
    <w:p>
      <w:r/>
    </w:p>
    <w:p>
      <w:r>
        <w:t>编制财务报表要求管理层作出判断、估计和假设，这些判断、估计和假设会影响收入、费用、资</w:t>
      </w:r>
    </w:p>
    <w:p>
      <w:r/>
    </w:p>
    <w:p>
      <w:r>
        <w:t>产和负债的列报金额及其披露，以及资产负债表日或有负债的披露。这些假设和估计的不确定性</w:t>
      </w:r>
    </w:p>
    <w:p>
      <w:r/>
    </w:p>
    <w:p>
      <w:r>
        <w:t xml:space="preserve">所导致的结果可能造成对未来受影响的资产或负债的账面金额进行重大调整。 </w:t>
      </w:r>
    </w:p>
    <w:p>
      <w:r/>
    </w:p>
    <w:p>
      <w:r>
        <w:t xml:space="preserve">判断 </w:t>
      </w:r>
    </w:p>
    <w:p>
      <w:r/>
    </w:p>
    <w:p>
      <w:r>
        <w:t xml:space="preserve">154 / 302 </w:t>
      </w:r>
    </w:p>
    <w:p>
      <w:r/>
    </w:p>
    <w:p>
      <w:r>
        <w:t xml:space="preserve">2018 年年度报告 </w:t>
      </w:r>
    </w:p>
    <w:p>
      <w:r/>
    </w:p>
    <w:p>
      <w:r>
        <w:t>在应用本集团的会计政策的过程中，管理层作出了以下对财务报表所确认的金额具有重大影响的</w:t>
      </w:r>
    </w:p>
    <w:p>
      <w:r/>
    </w:p>
    <w:p>
      <w:r>
        <w:t xml:space="preserve">判断： </w:t>
      </w:r>
    </w:p>
    <w:p>
      <w:r/>
    </w:p>
    <w:p>
      <w:r>
        <w:t xml:space="preserve">(1) 持股比例为 20%以下但仍具有重大影响 </w:t>
      </w:r>
    </w:p>
    <w:p>
      <w:r/>
    </w:p>
    <w:p>
      <w:r>
        <w:t>于 2018 年 12 月 31 日，本集团持有中铝矿产资源有限公司（“中铝资源”）6.68%股权。本公司</w:t>
      </w:r>
    </w:p>
    <w:p>
      <w:r/>
    </w:p>
    <w:p>
      <w:r>
        <w:t>董事认为，虽然本公司对中铝资源持股比例不足 20%，但是由于按照中铝资源公司章程规定，本</w:t>
      </w:r>
    </w:p>
    <w:p>
      <w:r/>
    </w:p>
    <w:p>
      <w:r>
        <w:t>公司在中铝资源的 5 名董事会成员中任命 1 名董事，因此本公司认为对中铝资源可以实施重大影</w:t>
      </w:r>
    </w:p>
    <w:p>
      <w:r/>
    </w:p>
    <w:p>
      <w:r>
        <w:t xml:space="preserve">响，故作为联营公司核算本集团对中铝资源的股权投资。 </w:t>
      </w:r>
    </w:p>
    <w:p>
      <w:r/>
    </w:p>
    <w:p>
      <w:r>
        <w:t>于 2018 年 12 月 31 日，本集团持有中国稀有稀土股份有限公司（“中国稀土”）14.62%股权。本</w:t>
      </w:r>
    </w:p>
    <w:p>
      <w:r/>
    </w:p>
    <w:p>
      <w:r>
        <w:t>公司董事认为，虽然本公司对中国稀土持股比例不足 20%，但是由于按照中国稀土公司章程规定，</w:t>
      </w:r>
    </w:p>
    <w:p>
      <w:r/>
    </w:p>
    <w:p>
      <w:r>
        <w:t>本公司在中国稀土的 7 名董事会成员中任命 1 名董事，因此本公司认为对中国稀土可以实施重大</w:t>
      </w:r>
    </w:p>
    <w:p>
      <w:r/>
    </w:p>
    <w:p>
      <w:r>
        <w:t xml:space="preserve">影响，故作为联营公司核算本集团对中国稀土的股权投资。 </w:t>
      </w:r>
    </w:p>
    <w:p>
      <w:r/>
    </w:p>
    <w:p>
      <w:r>
        <w:t>于 2018 年 12 月 31 日，本公司之子公司广西投资发展有限公司（“广西投资”）持有百色新铝电</w:t>
      </w:r>
    </w:p>
    <w:p>
      <w:r/>
    </w:p>
    <w:p>
      <w:r>
        <w:t>力有限公司（“新铝电力”）16%的股权。本公司董事认为，虽然本集团对新铝电力持股比例不足</w:t>
      </w:r>
    </w:p>
    <w:p>
      <w:r/>
    </w:p>
    <w:p>
      <w:r>
        <w:t>20%，但是由于按照新铝电力公司章程规定，广西投资在新铝电力 9 名董事会成员中任命 1 名董事，</w:t>
      </w:r>
    </w:p>
    <w:p>
      <w:r/>
    </w:p>
    <w:p>
      <w:r>
        <w:t>因此本公司认为本集团对新铝电力有重大影响，故作为联营公司核算本集团对新铝电力的股权投</w:t>
      </w:r>
    </w:p>
    <w:p>
      <w:r/>
    </w:p>
    <w:p>
      <w:r>
        <w:t xml:space="preserve">资。 </w:t>
      </w:r>
    </w:p>
    <w:p>
      <w:r/>
    </w:p>
    <w:p>
      <w:r>
        <w:t>于 2018 年 12 月 31 日，本集团持有中铝资本控股有限公司（“中铝资本”）17.7%的表决权。本</w:t>
      </w:r>
    </w:p>
    <w:p>
      <w:r/>
    </w:p>
    <w:p>
      <w:r>
        <w:t>公司董事认为，虽然本公司对中铝资本的表决权比例不足 20%，但是由于按照中铝资本公司章程</w:t>
      </w:r>
    </w:p>
    <w:p>
      <w:r/>
    </w:p>
    <w:p>
      <w:r>
        <w:t>规定，本公司在中铝资本的 3 名董事会成员中任命 1 名董事，因此本公司认为对中铝资本可以实</w:t>
      </w:r>
    </w:p>
    <w:p>
      <w:r/>
    </w:p>
    <w:p>
      <w:r>
        <w:t xml:space="preserve">施重大影响，故作为联营公司核算本集团对中铝资本的股权投资。 </w:t>
      </w:r>
    </w:p>
    <w:p>
      <w:r/>
    </w:p>
    <w:p>
      <w:r>
        <w:t>于 2018 年 12 月 31 日，本公司之子公司包头铝业持有内蒙古圪柳沟能源有限公司（“圪柳沟能源”）</w:t>
      </w:r>
    </w:p>
    <w:p>
      <w:r/>
    </w:p>
    <w:p>
      <w:r>
        <w:t>14.29%的表决权。本公司董事认为，虽然本集团对圪柳沟能源的表决权比例不足 20%，但是由于</w:t>
      </w:r>
    </w:p>
    <w:p>
      <w:r/>
    </w:p>
    <w:p>
      <w:r>
        <w:t>按照圪柳沟能源公司章程规定，本集团在圪柳沟能源的 7 名董事会成员中任命 1 名董事，因此本</w:t>
      </w:r>
    </w:p>
    <w:p>
      <w:r/>
    </w:p>
    <w:p>
      <w:r>
        <w:t xml:space="preserve">公司认为对圪柳沟能源可以实施重大影响，故作为联营公司核算本集团对圪柳沟能源的股权投资。 </w:t>
      </w:r>
    </w:p>
    <w:p>
      <w:r/>
    </w:p>
    <w:p>
      <w:r>
        <w:t xml:space="preserve">(2) 持有半数及以下表决权但控制被投资单位 </w:t>
      </w:r>
    </w:p>
    <w:p>
      <w:r/>
    </w:p>
    <w:p>
      <w:r>
        <w:t>本公司通过子公司中铝宁夏能源集团有限公司（“宁夏能源”）控制其子公司宁夏银星能源股份</w:t>
      </w:r>
    </w:p>
    <w:p>
      <w:r/>
    </w:p>
    <w:p>
      <w:r>
        <w:t>有限公司（“银星能源”），对银星能源的持股比例为 40.23%。宁夏能源是银星能源持股比例最</w:t>
      </w:r>
    </w:p>
    <w:p>
      <w:r/>
    </w:p>
    <w:p>
      <w:r>
        <w:t>大的大股东，其剩余 59.77%的表决权由数量众多的小股东分散持有。因此，本公司董事认为，本</w:t>
      </w:r>
    </w:p>
    <w:p>
      <w:r/>
    </w:p>
    <w:p>
      <w:r>
        <w:t xml:space="preserve">集团对银星能源拥有控制权，银星能源仍继续纳入本集团合并范围。 </w:t>
      </w:r>
    </w:p>
    <w:p>
      <w:r/>
    </w:p>
    <w:p>
      <w:r>
        <w:t>如附注八、1 非同一控制下企业合并中所披露，本公司持有贵州华仁新材料有限公司（“贵州华</w:t>
      </w:r>
    </w:p>
    <w:p>
      <w:r/>
    </w:p>
    <w:p>
      <w:r>
        <w:t>仁”）40%股权，根据本公司与杭州锦江集团有限公司（“杭州锦江”）签订的《一致行动协议》，</w:t>
      </w:r>
    </w:p>
    <w:p>
      <w:r/>
    </w:p>
    <w:p>
      <w:r>
        <w:t>在贵州华仁董事会及股东会表决时，杭州锦江与本公司保持一致行动。因此，本公司董事认为，</w:t>
      </w:r>
    </w:p>
    <w:p>
      <w:r/>
    </w:p>
    <w:p>
      <w:r>
        <w:t xml:space="preserve">本公司可以对贵州华仁实施控制，并将贵州华仁纳入本集团合并范围。 </w:t>
      </w:r>
    </w:p>
    <w:p>
      <w:r/>
    </w:p>
    <w:p>
      <w:r>
        <w:t>如附注八、1 非同一控制下企业合并中所披露，本公司持有山西中铝华润有限公司（“山西中润”）</w:t>
      </w:r>
    </w:p>
    <w:p>
      <w:r/>
    </w:p>
    <w:p>
      <w:r>
        <w:t>40%股权，根据本公司与华润煤业集团有限公司（“华润煤业”）签订的《一致行动协议》，在山</w:t>
      </w:r>
    </w:p>
    <w:p>
      <w:r/>
    </w:p>
    <w:p>
      <w:r>
        <w:t xml:space="preserve">155 / 302 </w:t>
      </w:r>
    </w:p>
    <w:p>
      <w:r/>
    </w:p>
    <w:p>
      <w:r>
        <w:t xml:space="preserve">2018 年年度报告 </w:t>
      </w:r>
    </w:p>
    <w:p>
      <w:r/>
    </w:p>
    <w:p>
      <w:r>
        <w:t>西中润董事会及股东会表决时，华润煤业与本公司保持一致行动。因此，本公司董事认为，本公</w:t>
      </w:r>
    </w:p>
    <w:p>
      <w:r/>
    </w:p>
    <w:p>
      <w:r>
        <w:t xml:space="preserve">司可以对山西中润实施控制，并将山西中润纳入本集团合并范围。 </w:t>
      </w:r>
    </w:p>
    <w:p>
      <w:r/>
    </w:p>
    <w:p>
      <w:r>
        <w:t xml:space="preserve">(3) 对结构化主体控制权的判断 </w:t>
      </w:r>
    </w:p>
    <w:p>
      <w:r/>
    </w:p>
    <w:p>
      <w:r>
        <w:t>本集团 2017 年参与发起设立北京中铝交银四则产业投资基金管理合伙企业（有限合伙）（“交银</w:t>
      </w:r>
    </w:p>
    <w:p>
      <w:r/>
    </w:p>
    <w:p>
      <w:r>
        <w:t>四则基金”），根据投资协议，本公司董事认为本集团作为有限合伙人，对该结构化主体既未实</w:t>
      </w:r>
    </w:p>
    <w:p>
      <w:r/>
    </w:p>
    <w:p>
      <w:r>
        <w:t>施控制也未共同控制且无重大影响，在此情况下，本集团将对该结构化主体的投资作为其他权益</w:t>
      </w:r>
    </w:p>
    <w:p>
      <w:r/>
    </w:p>
    <w:p>
      <w:r>
        <w:t xml:space="preserve">工具投资核算。 </w:t>
      </w:r>
    </w:p>
    <w:p>
      <w:r/>
    </w:p>
    <w:p>
      <w:r>
        <w:t xml:space="preserve">(4) 租赁的分类 </w:t>
      </w:r>
    </w:p>
    <w:p>
      <w:r/>
    </w:p>
    <w:p>
      <w:r>
        <w:t>如附注十五、2 中所述，本集团与第三方租赁公司和关联方租赁公司进行了若干售后租回交易。</w:t>
      </w:r>
    </w:p>
    <w:p>
      <w:r/>
    </w:p>
    <w:p>
      <w:r>
        <w:t>根据本集团与这些租赁公司签署的售后租回交易协议，本集团判断其符合融资租赁的性质，因此</w:t>
      </w:r>
    </w:p>
    <w:p>
      <w:r/>
    </w:p>
    <w:p>
      <w:r>
        <w:t xml:space="preserve">将相关租赁资产作为融资租入资产处理。 </w:t>
      </w:r>
    </w:p>
    <w:p>
      <w:r/>
    </w:p>
    <w:p>
      <w:r>
        <w:t xml:space="preserve">估计的不确定性 </w:t>
      </w:r>
    </w:p>
    <w:p>
      <w:r/>
    </w:p>
    <w:p>
      <w:r>
        <w:t>以下为于资产负债表日有关未来的关键假设以及估计不确定性的其他关键来源，可能会导致未来</w:t>
      </w:r>
    </w:p>
    <w:p>
      <w:r/>
    </w:p>
    <w:p>
      <w:r>
        <w:t xml:space="preserve">会计期间资产和负债账面金额重大调整。 </w:t>
      </w:r>
    </w:p>
    <w:p>
      <w:r/>
    </w:p>
    <w:p>
      <w:r>
        <w:t xml:space="preserve">(1) 固定资产的可使用年限、残值及可收回金额 </w:t>
      </w:r>
    </w:p>
    <w:p>
      <w:r/>
    </w:p>
    <w:p>
      <w:r>
        <w:t>本集团对固定资产在考虑其残值后，在预计使用寿命内计提折旧。本集团定期复核相关资产的预</w:t>
      </w:r>
    </w:p>
    <w:p>
      <w:r/>
    </w:p>
    <w:p>
      <w:r>
        <w:t>计使用寿命和残值，以决定将计入每个报告期的折旧费用数额。资产使用寿命和残值是本集团根</w:t>
      </w:r>
    </w:p>
    <w:p>
      <w:r/>
    </w:p>
    <w:p>
      <w:r>
        <w:t>据对同类资产的以往经验并结合预期的技术改变、市况改变及实际损耗情况而确定。如果以前的</w:t>
      </w:r>
    </w:p>
    <w:p>
      <w:r/>
    </w:p>
    <w:p>
      <w:r>
        <w:t xml:space="preserve">估计发生重大变化，则会在未来期间折旧费用进行调整。 </w:t>
      </w:r>
    </w:p>
    <w:p>
      <w:r/>
    </w:p>
    <w:p>
      <w:r>
        <w:t>根据本集团会计政策（附注五、21），本集团在每个报告期间评估每项资产是否存在任何减值迹</w:t>
      </w:r>
    </w:p>
    <w:p>
      <w:r/>
    </w:p>
    <w:p>
      <w:r>
        <w:t>象。若存在减值迹象，本集团将对可收回金额进行测试，将可收回金额低于其账面价值的差额确</w:t>
      </w:r>
    </w:p>
    <w:p>
      <w:r/>
    </w:p>
    <w:p>
      <w:r>
        <w:t>认减值。资产或现金产出单元可收回金额的估计，应当根据其公允价值减去处置费用后的净额与</w:t>
      </w:r>
    </w:p>
    <w:p>
      <w:r/>
    </w:p>
    <w:p>
      <w:r>
        <w:t xml:space="preserve">资产预计未来现金流量的现值两者之间较高者确定。 </w:t>
      </w:r>
    </w:p>
    <w:p>
      <w:r/>
    </w:p>
    <w:p>
      <w:r>
        <w:t>资产预计未来现金流量的现值包括资产在持续使用过程中和最终处置时所产生的预计未来现金流</w:t>
      </w:r>
    </w:p>
    <w:p>
      <w:r/>
    </w:p>
    <w:p>
      <w:r>
        <w:t>量，并由经风险调整的税前折现率对其进行折现后确定，以反映资产的内在风险。未来现金流量</w:t>
      </w:r>
    </w:p>
    <w:p>
      <w:r/>
    </w:p>
    <w:p>
      <w:r>
        <w:t>以预计产量及销售量、价格（考虑了现在及历史价格，价格趋势及相关因素）、经营成本为基础</w:t>
      </w:r>
    </w:p>
    <w:p>
      <w:r/>
    </w:p>
    <w:p>
      <w:r>
        <w:t xml:space="preserve">估计。如果相关重要假设发生变化，则预测的结果可能发生改变。 </w:t>
      </w:r>
    </w:p>
    <w:p>
      <w:r/>
    </w:p>
    <w:p>
      <w:r>
        <w:t xml:space="preserve">(2) 煤炭储量估计及煤炭采矿权产量法摊销 </w:t>
      </w:r>
    </w:p>
    <w:p>
      <w:r/>
    </w:p>
    <w:p>
      <w:r>
        <w:t>煤炭储量的估计涉及主观判断，因此本集团煤炭储量的技术估计往往并不精确，仅为近似数量，</w:t>
      </w:r>
    </w:p>
    <w:p>
      <w:r/>
    </w:p>
    <w:p>
      <w:r>
        <w:t>在估计煤炭储量可确定为探明和可能储量之前，本集团需要遵从若干有关技术标准的权威性指引，</w:t>
      </w:r>
    </w:p>
    <w:p>
      <w:r/>
    </w:p>
    <w:p>
      <w:r>
        <w:t>探明及可能储量的估计会考虑各个煤矿最近的生产和技术资料，定期更新。此外，由于价格及成</w:t>
      </w:r>
    </w:p>
    <w:p>
      <w:r/>
    </w:p>
    <w:p>
      <w:r>
        <w:t>本水平逐年变更，因此，探明及可能储量的估计也会出现变动。这些变动视为估计变更处理，并</w:t>
      </w:r>
    </w:p>
    <w:p>
      <w:r/>
    </w:p>
    <w:p>
      <w:r>
        <w:t xml:space="preserve">按预期基准反映在煤炭采矿权的摊销率中。 </w:t>
      </w:r>
    </w:p>
    <w:p>
      <w:r/>
    </w:p>
    <w:p>
      <w:r>
        <w:t xml:space="preserve">(3) 存货的可变现净值 </w:t>
      </w:r>
    </w:p>
    <w:p>
      <w:r/>
    </w:p>
    <w:p>
      <w:r>
        <w:t xml:space="preserve">156 / 302 </w:t>
      </w:r>
    </w:p>
    <w:p>
      <w:r/>
    </w:p>
    <w:p>
      <w:r>
        <w:t xml:space="preserve">2018 年年度报告 </w:t>
      </w:r>
    </w:p>
    <w:p>
      <w:r/>
    </w:p>
    <w:p>
      <w:r>
        <w:t>本集团的业务范围从煤炭产业投资、铝土矿勘探、开采，到氧化铝冶炼和原铝冶炼，以及有色金属产</w:t>
      </w:r>
    </w:p>
    <w:p>
      <w:r/>
    </w:p>
    <w:p>
      <w:r>
        <w:t>品及煤炭产品的贸易业务，形成了完整的产业链，存货流转过程和生产流程具备连续性和一体性，原</w:t>
      </w:r>
    </w:p>
    <w:p>
      <w:r/>
    </w:p>
    <w:p>
      <w:r>
        <w:t>材料存货和在产品存货通过连续加工才能形成产品实现销售，这些方面决定了在计算跌价准备时应全</w:t>
      </w:r>
    </w:p>
    <w:p>
      <w:r/>
    </w:p>
    <w:p>
      <w:r>
        <w:t xml:space="preserve">盘考虑，因此本集团使用产品的估计售价来确定原材料存货和在产品存货可变现净值。 </w:t>
      </w:r>
    </w:p>
    <w:p>
      <w:r/>
    </w:p>
    <w:p>
      <w:r>
        <w:t>综合考虑存货的性质、库存量情况和存货价格波动的一般趋势，以生产经营预算为基础，在取得</w:t>
      </w:r>
    </w:p>
    <w:p>
      <w:r/>
    </w:p>
    <w:p>
      <w:r>
        <w:t>已签订的销售合同等可靠证据的基础上，充分考虑持有存货的目的、资产负债表日后事项的影响</w:t>
      </w:r>
    </w:p>
    <w:p>
      <w:r/>
    </w:p>
    <w:p>
      <w:r>
        <w:t>等因素，以存货的估计售价减去至完工时估计将要发生的成本、估计的销售费用和相关税费后的</w:t>
      </w:r>
    </w:p>
    <w:p>
      <w:r/>
    </w:p>
    <w:p>
      <w:r>
        <w:t>金额计算可变现净值。对于产成品，以销售合同价格为基础计算其可变现净值；超过销售合同数</w:t>
      </w:r>
    </w:p>
    <w:p>
      <w:r/>
    </w:p>
    <w:p>
      <w:r>
        <w:t>量的部分，以资产负债表日的实际售价为基础并考虑至报表披露日期间的售价波动情况计算其可</w:t>
      </w:r>
    </w:p>
    <w:p>
      <w:r/>
    </w:p>
    <w:p>
      <w:r>
        <w:t>变现净值。对于原材料和在产品，本集团建立了跌价准备计算模型，根据本集团的生产能力和生</w:t>
      </w:r>
    </w:p>
    <w:p>
      <w:r/>
    </w:p>
    <w:p>
      <w:r>
        <w:t>产周期、原材料和在产品与产能和产量的配比关系，来确定加工成产成品可供出售的时点，估计</w:t>
      </w:r>
    </w:p>
    <w:p>
      <w:r/>
    </w:p>
    <w:p>
      <w:r>
        <w:t xml:space="preserve">将要发生的成本费用，以其生产加工成产成品的估计售价为基础计算其可变现净值。 </w:t>
      </w:r>
    </w:p>
    <w:p>
      <w:r/>
    </w:p>
    <w:p>
      <w:r>
        <w:t xml:space="preserve">(4) 商誉减值准备的会计估计 </w:t>
      </w:r>
    </w:p>
    <w:p>
      <w:r/>
    </w:p>
    <w:p>
      <w:r>
        <w:t>根据本集团会计政策（附注五、21），本集团每年对商誉进行减值测试。包含商誉的资产组和资</w:t>
      </w:r>
    </w:p>
    <w:p>
      <w:r/>
    </w:p>
    <w:p>
      <w:r>
        <w:t xml:space="preserve">产组组合的可收回金额为其预计未来现金流量的现值。 </w:t>
      </w:r>
    </w:p>
    <w:p>
      <w:r/>
    </w:p>
    <w:p>
      <w:r>
        <w:t xml:space="preserve">上述（1）中用于评估固定资产的可收回金额的类似考虑也适用商誉减值准备的评估。 </w:t>
      </w:r>
    </w:p>
    <w:p>
      <w:r/>
    </w:p>
    <w:p>
      <w:r>
        <w:t xml:space="preserve">(5) 长期股权投资可收回金额 </w:t>
      </w:r>
    </w:p>
    <w:p>
      <w:r/>
    </w:p>
    <w:p>
      <w:r>
        <w:t>根据本集团会计政策（附注五、21），本集团在每个报告期间评估长期股权投资是否存在任何减</w:t>
      </w:r>
    </w:p>
    <w:p>
      <w:r/>
    </w:p>
    <w:p>
      <w:r>
        <w:t>值迹象。若存在减值迹象，本集团将对可收回金额进行测试，将可收回金额低于其账面价值的差</w:t>
      </w:r>
    </w:p>
    <w:p>
      <w:r/>
    </w:p>
    <w:p>
      <w:r>
        <w:t>额确认减值。对长期股权投资的可收回金额的估计，应当根据其公允价值减去处置费用后的净额</w:t>
      </w:r>
    </w:p>
    <w:p>
      <w:r/>
    </w:p>
    <w:p>
      <w:r>
        <w:t xml:space="preserve">与长期股权投资预计未来现金流量的现值两者之间较高者确定。 </w:t>
      </w:r>
    </w:p>
    <w:p>
      <w:r/>
    </w:p>
    <w:p>
      <w:r>
        <w:t>长期股权投资预计未来现金流量的现值，包括那些由持续使用所引起的现金流量及最终处置价值。</w:t>
      </w:r>
    </w:p>
    <w:p>
      <w:r/>
    </w:p>
    <w:p>
      <w:r>
        <w:t>现值由经风险调整的税前折现率决定，以反映资产的内在风险。未来现金流量以预计产量及销售</w:t>
      </w:r>
    </w:p>
    <w:p>
      <w:r/>
    </w:p>
    <w:p>
      <w:r>
        <w:t>量、价格（考虑了现在及历史价格，价格趋势及相关因素）、经营成本为基础估计。如果相关重</w:t>
      </w:r>
    </w:p>
    <w:p>
      <w:r/>
    </w:p>
    <w:p>
      <w:r>
        <w:t xml:space="preserve">要假设发生变化，则预测的结果可能发生改变。 </w:t>
      </w:r>
    </w:p>
    <w:p>
      <w:r/>
    </w:p>
    <w:p>
      <w:r>
        <w:t xml:space="preserve">(6) 所得税 </w:t>
      </w:r>
    </w:p>
    <w:p>
      <w:r/>
    </w:p>
    <w:p>
      <w:r>
        <w:t>本集团根据现行税收法规和规章估计所得税费用及递延所得税，同时考虑从相关税务当局获得的</w:t>
      </w:r>
    </w:p>
    <w:p>
      <w:r/>
    </w:p>
    <w:p>
      <w:r>
        <w:t>特殊批准及有权享受的本集团经营所在地或辖区的税收优惠政策。在正常的经营活动中，一些交</w:t>
      </w:r>
    </w:p>
    <w:p>
      <w:r/>
    </w:p>
    <w:p>
      <w:r>
        <w:t>易和事项的最终税务处理会存在不确定性。如果这些税务事项的最终认定结果与最初入账的金额</w:t>
      </w:r>
    </w:p>
    <w:p>
      <w:r/>
    </w:p>
    <w:p>
      <w:r>
        <w:t xml:space="preserve">存在差异，该差异将对作出上述最终认定期间的所得税费用和递延所得税的金额产生影响。 </w:t>
      </w:r>
    </w:p>
    <w:p>
      <w:r/>
    </w:p>
    <w:p>
      <w:r>
        <w:t>未弥补亏损及其他可抵扣暂时性差异，如税前不可抵扣的应收款项、存货、固定资产、在建工程</w:t>
      </w:r>
    </w:p>
    <w:p>
      <w:r/>
    </w:p>
    <w:p>
      <w:r>
        <w:t>等的减值准备，以未来很可能实现的应税利润可以弥补的亏损或可以转回的可抵扣暂时性差异为</w:t>
      </w:r>
    </w:p>
    <w:p>
      <w:r/>
    </w:p>
    <w:p>
      <w:r>
        <w:t>限确认递延所得税资产。对递延所得税资产的确认金额需要管理层运用重大估计，基于未来应税</w:t>
      </w:r>
    </w:p>
    <w:p>
      <w:r/>
    </w:p>
    <w:p>
      <w:r>
        <w:t xml:space="preserve">利润产生的时间和金额以及未来的税务筹划而确定。 </w:t>
      </w:r>
    </w:p>
    <w:p>
      <w:r/>
    </w:p>
    <w:p>
      <w:r>
        <w:t xml:space="preserve">157 / 302 </w:t>
      </w:r>
    </w:p>
    <w:p>
      <w:r/>
    </w:p>
    <w:p>
      <w:r>
        <w:t xml:space="preserve">2018 年年度报告 </w:t>
      </w:r>
    </w:p>
    <w:p>
      <w:r/>
    </w:p>
    <w:p>
      <w:r>
        <w:t>与对子公司、联营企业及合营企业投资相关的应纳税暂时性差异，一般应确认相关的递延所得税</w:t>
      </w:r>
    </w:p>
    <w:p>
      <w:r/>
    </w:p>
    <w:p>
      <w:r>
        <w:t xml:space="preserve">负债，但同时满足以下两个条件的除外： </w:t>
      </w:r>
    </w:p>
    <w:p>
      <w:r/>
    </w:p>
    <w:p>
      <w:r>
        <w:t xml:space="preserve">(i) 投资企业能够控制暂时性差异转回的时间； </w:t>
      </w:r>
    </w:p>
    <w:p>
      <w:r/>
    </w:p>
    <w:p>
      <w:r>
        <w:t xml:space="preserve">(ii) 该暂时性差异在可预见的未来很可能不会转回。 </w:t>
      </w:r>
    </w:p>
    <w:p>
      <w:r/>
    </w:p>
    <w:p>
      <w:r>
        <w:t>本集团相信已按现行税收法规和规章及现在最佳估计及假设确认了适当的当期所得税及递延所得</w:t>
      </w:r>
    </w:p>
    <w:p>
      <w:r/>
    </w:p>
    <w:p>
      <w:r>
        <w:t>税。如未来税收法规和规章或相关环境发生改变，需对当期及递延所得税作出调整，其将影响本</w:t>
      </w:r>
    </w:p>
    <w:p>
      <w:r/>
    </w:p>
    <w:p>
      <w:r>
        <w:t xml:space="preserve">集团的财务状况。 </w:t>
      </w:r>
    </w:p>
    <w:p>
      <w:r/>
    </w:p>
    <w:p>
      <w:r>
        <w:t xml:space="preserve">(7) 金融工具减值 </w:t>
      </w:r>
    </w:p>
    <w:p>
      <w:r/>
    </w:p>
    <w:p>
      <w:r>
        <w:t>本集团采用预期信用损失模型对金融工具的减值进行评估，应用预期信用损失模型需要做出重大</w:t>
      </w:r>
    </w:p>
    <w:p>
      <w:r/>
    </w:p>
    <w:p>
      <w:r>
        <w:t>判断和估计，需考虑所有合理且有依据的信息，包括前瞻性信息。在做出该等判断和估计时，本</w:t>
      </w:r>
    </w:p>
    <w:p>
      <w:r/>
    </w:p>
    <w:p>
      <w:r>
        <w:t>集团根据历史还款数据结合经济政策、宏观经济指标、行业风险等因素推断债务人信用风险的预</w:t>
      </w:r>
    </w:p>
    <w:p>
      <w:r/>
    </w:p>
    <w:p>
      <w:r>
        <w:t xml:space="preserve">期变动。 </w:t>
      </w:r>
    </w:p>
    <w:p>
      <w:r/>
    </w:p>
    <w:p>
      <w:r>
        <w:t xml:space="preserve">37. 会计政策和会计估计的变更 </w:t>
      </w:r>
    </w:p>
    <w:p>
      <w:r/>
    </w:p>
    <w:p>
      <w:r>
        <w:t xml:space="preserve">(1). 重要会计政策变更 </w:t>
      </w:r>
    </w:p>
    <w:p>
      <w:r>
        <w:t xml:space="preserve">√适用 □不适用  </w:t>
      </w:r>
    </w:p>
    <w:p>
      <w:r/>
    </w:p>
    <w:p>
      <w:r>
        <w:t>自 2017 年 4 月以来，财政部修订了《企业会计准则第 22 号——金融工具确认和计量》、《企业</w:t>
      </w:r>
    </w:p>
    <w:p>
      <w:r/>
    </w:p>
    <w:p>
      <w:r>
        <w:t>会计准则第 23 号——金融资产转移》、《企业会计准则第 24 号——套期会计》、《企业会计准</w:t>
      </w:r>
    </w:p>
    <w:p>
      <w:r/>
    </w:p>
    <w:p>
      <w:r>
        <w:t>则第 37 号——金融工具列报》（统称“新金融工具准则”）以及《企业会计准则第 14 号——收</w:t>
      </w:r>
    </w:p>
    <w:p>
      <w:r/>
    </w:p>
    <w:p>
      <w:r>
        <w:t>入》（简称“新收入准则”）。对于在境内外同时上市的企业以及在境外上市并采用国际财务报</w:t>
      </w:r>
    </w:p>
    <w:p>
      <w:r/>
    </w:p>
    <w:p>
      <w:r>
        <w:t>告准则或企业会计准则编制财务报表的企业，上述准则修订要求自 2018 年 1 月 1 日起施行。本集</w:t>
      </w:r>
    </w:p>
    <w:p>
      <w:r/>
    </w:p>
    <w:p>
      <w:r>
        <w:t>团作为境内外同时上市企业，自 2018 年 1 月 1 日开始采用该修订后的准则，并作为会计政策变更</w:t>
      </w:r>
    </w:p>
    <w:p>
      <w:r/>
    </w:p>
    <w:p>
      <w:r>
        <w:t>于 2017 年 12 月 28 日经过本集团董事会批准。根据衔接规定，对可比期间信息不予调整，首日执</w:t>
      </w:r>
    </w:p>
    <w:p>
      <w:r/>
    </w:p>
    <w:p>
      <w:r>
        <w:t xml:space="preserve">行新准则与现行准则的差异追溯调整本报告期年初未分配利润或其他综合收益。 </w:t>
      </w:r>
    </w:p>
    <w:p>
      <w:r/>
    </w:p>
    <w:p>
      <w:r>
        <w:t xml:space="preserve">新收入准则 </w:t>
      </w:r>
    </w:p>
    <w:p>
      <w:r/>
    </w:p>
    <w:p>
      <w:r>
        <w:t>新收入准则为规范与客户之间的合同产生的收入建立了新的收入确认模型。根据新收入准则，确</w:t>
      </w:r>
    </w:p>
    <w:p>
      <w:r/>
    </w:p>
    <w:p>
      <w:r>
        <w:t>认收入的方式应当反映主体向客户转让商品或提供服务的模式，收入的金额应当反映主体因向客</w:t>
      </w:r>
    </w:p>
    <w:p>
      <w:r/>
    </w:p>
    <w:p>
      <w:r>
        <w:t>户转让该等商品和服务而预计有权获得的对价金额。同时，新收入准则对于收入确认的每一个环</w:t>
      </w:r>
    </w:p>
    <w:p>
      <w:r/>
    </w:p>
    <w:p>
      <w:r>
        <w:t>节所需要进行的判断和估计也做出了规范。本集团仅对在 2018 年 1 月 1 日尚未完成的合同的累积</w:t>
      </w:r>
    </w:p>
    <w:p>
      <w:r/>
    </w:p>
    <w:p>
      <w:r>
        <w:t>影响数进行调整，对 2018 年 1 月 1 日或之前发生的合同变更，本集团采用简化处理方法，对所有</w:t>
      </w:r>
    </w:p>
    <w:p>
      <w:r/>
    </w:p>
    <w:p>
      <w:r>
        <w:t>合同根据合同变更的最终安排，识别已履行的和尚未履行的履约义务、确定交易价格以及在已履</w:t>
      </w:r>
    </w:p>
    <w:p>
      <w:r/>
    </w:p>
    <w:p>
      <w:r>
        <w:t xml:space="preserve">行的和尚未履行的履约义务之间分摊交易价格。 </w:t>
      </w:r>
    </w:p>
    <w:p>
      <w:r/>
    </w:p>
    <w:p>
      <w:r>
        <w:t>基于对截止 2017 年 12 月 31 日未执行完的销售合同所进行的检查，本集团认为采用简化处理方法</w:t>
      </w:r>
    </w:p>
    <w:p>
      <w:r/>
    </w:p>
    <w:p>
      <w:r>
        <w:t>对本集团财务报表影响并不重大，主要是因为本集团基于风险报酬转移而确认的收入与销售合同</w:t>
      </w:r>
    </w:p>
    <w:p>
      <w:r/>
    </w:p>
    <w:p>
      <w:r>
        <w:t xml:space="preserve">履约义务的实现是同步的，并且本集团的销售合同通常与履约义务也是一一对应的关系。 </w:t>
      </w:r>
    </w:p>
    <w:p>
      <w:r/>
    </w:p>
    <w:p>
      <w:r>
        <w:t xml:space="preserve">执行新收入准则对 2018 年 1 月 1 日资产负债表项目的影响如下： </w:t>
      </w:r>
    </w:p>
    <w:p>
      <w:r/>
    </w:p>
    <w:p>
      <w:r>
        <w:t xml:space="preserve">158 / 302 </w:t>
      </w:r>
    </w:p>
    <w:p>
      <w:r/>
    </w:p>
    <w:p>
      <w:r>
        <w:t xml:space="preserve">2018 年年度报告 </w:t>
      </w:r>
    </w:p>
    <w:p>
      <w:r/>
    </w:p>
    <w:p>
      <w:r>
        <w:t xml:space="preserve">合并资产负债表 </w:t>
      </w:r>
    </w:p>
    <w:p>
      <w:r/>
    </w:p>
    <w:p>
      <w:r>
        <w:t xml:space="preserve">2018 年 1 月 1 日 </w:t>
      </w:r>
    </w:p>
    <w:p>
      <w:r/>
    </w:p>
    <w:p>
      <w:r>
        <w:t>按新收入准则</w:t>
      </w:r>
    </w:p>
    <w:p>
      <w:r/>
    </w:p>
    <w:p>
      <w:r>
        <w:t xml:space="preserve">预收款项 </w:t>
      </w:r>
    </w:p>
    <w:p>
      <w:r/>
    </w:p>
    <w:p>
      <w:r>
        <w:t xml:space="preserve">合同负债 </w:t>
      </w:r>
    </w:p>
    <w:p>
      <w:r/>
    </w:p>
    <w:p>
      <w:r>
        <w:t xml:space="preserve">其他流动负债 </w:t>
      </w:r>
    </w:p>
    <w:p>
      <w:r/>
    </w:p>
    <w:p>
      <w:r>
        <w:t xml:space="preserve">递延收益 </w:t>
      </w:r>
    </w:p>
    <w:p>
      <w:r/>
    </w:p>
    <w:p>
      <w:r>
        <w:t xml:space="preserve">其他非流动负债 </w:t>
      </w:r>
    </w:p>
    <w:p>
      <w:r/>
    </w:p>
    <w:p>
      <w:r>
        <w:t xml:space="preserve">母公司资产负债表 </w:t>
      </w:r>
    </w:p>
    <w:p>
      <w:r/>
    </w:p>
    <w:p>
      <w:r>
        <w:t xml:space="preserve">2018 年 1 月 1 日 </w:t>
      </w:r>
    </w:p>
    <w:p>
      <w:r>
        <w:t xml:space="preserve">预收款项 </w:t>
      </w:r>
    </w:p>
    <w:p>
      <w:r>
        <w:t xml:space="preserve">合同负债 </w:t>
      </w:r>
    </w:p>
    <w:p>
      <w:r>
        <w:t xml:space="preserve">其他流动负债 </w:t>
      </w:r>
    </w:p>
    <w:p>
      <w:r/>
    </w:p>
    <w:p>
      <w:r>
        <w:t xml:space="preserve">新金融工具准则 </w:t>
      </w:r>
    </w:p>
    <w:p>
      <w:r/>
    </w:p>
    <w:p>
      <w:r>
        <w:t>-</w:t>
      </w:r>
    </w:p>
    <w:p>
      <w:r/>
    </w:p>
    <w:p>
      <w:r>
        <w:t>1,372,115</w:t>
      </w:r>
    </w:p>
    <w:p>
      <w:r/>
    </w:p>
    <w:p>
      <w:r>
        <w:t>10,655,011</w:t>
      </w:r>
    </w:p>
    <w:p>
      <w:r/>
    </w:p>
    <w:p>
      <w:r>
        <w:t>477,731</w:t>
      </w:r>
    </w:p>
    <w:p>
      <w:r/>
    </w:p>
    <w:p>
      <w:r>
        <w:t>113,945</w:t>
      </w:r>
    </w:p>
    <w:p>
      <w:r/>
    </w:p>
    <w:p>
      <w:r>
        <w:t>按新收入准则</w:t>
      </w:r>
    </w:p>
    <w:p>
      <w:r>
        <w:t>-</w:t>
      </w:r>
    </w:p>
    <w:p>
      <w:r>
        <w:t>164,136</w:t>
      </w:r>
    </w:p>
    <w:p>
      <w:r>
        <w:t>9,947,868</w:t>
      </w:r>
    </w:p>
    <w:p>
      <w:r/>
    </w:p>
    <w:p>
      <w:r>
        <w:t xml:space="preserve">单位：千元 币种：人民币 </w:t>
      </w:r>
    </w:p>
    <w:p>
      <w:r/>
    </w:p>
    <w:p>
      <w:r>
        <w:t>按原准则</w:t>
      </w:r>
    </w:p>
    <w:p>
      <w:r/>
    </w:p>
    <w:p>
      <w:r>
        <w:t>1,605,374</w:t>
      </w:r>
    </w:p>
    <w:p>
      <w:r/>
    </w:p>
    <w:p>
      <w:r>
        <w:t>-</w:t>
      </w:r>
    </w:p>
    <w:p>
      <w:r/>
    </w:p>
    <w:p>
      <w:r>
        <w:t>10,421,752</w:t>
      </w:r>
    </w:p>
    <w:p>
      <w:r/>
    </w:p>
    <w:p>
      <w:r>
        <w:t>591,676</w:t>
      </w:r>
    </w:p>
    <w:p>
      <w:r/>
    </w:p>
    <w:p>
      <w:r>
        <w:t>-</w:t>
      </w:r>
    </w:p>
    <w:p>
      <w:r/>
    </w:p>
    <w:p>
      <w:r>
        <w:t>影响</w:t>
      </w:r>
    </w:p>
    <w:p>
      <w:r/>
    </w:p>
    <w:p>
      <w:r>
        <w:t>-1,605,374</w:t>
      </w:r>
    </w:p>
    <w:p>
      <w:r/>
    </w:p>
    <w:p>
      <w:r>
        <w:t>1,372,115</w:t>
      </w:r>
    </w:p>
    <w:p>
      <w:r/>
    </w:p>
    <w:p>
      <w:r>
        <w:t>233,259</w:t>
      </w:r>
    </w:p>
    <w:p>
      <w:r/>
    </w:p>
    <w:p>
      <w:r>
        <w:t>-113,945</w:t>
      </w:r>
    </w:p>
    <w:p>
      <w:r/>
    </w:p>
    <w:p>
      <w:r>
        <w:t>113,945</w:t>
      </w:r>
    </w:p>
    <w:p>
      <w:r/>
    </w:p>
    <w:p>
      <w:r>
        <w:t>按原准则</w:t>
      </w:r>
    </w:p>
    <w:p>
      <w:r>
        <w:t>192,039</w:t>
      </w:r>
    </w:p>
    <w:p>
      <w:r>
        <w:t>-</w:t>
      </w:r>
    </w:p>
    <w:p>
      <w:r>
        <w:t>9,919,965</w:t>
      </w:r>
    </w:p>
    <w:p>
      <w:r/>
    </w:p>
    <w:p>
      <w:r>
        <w:t xml:space="preserve">单位：千元 币种：人民币 </w:t>
      </w:r>
    </w:p>
    <w:p>
      <w:r>
        <w:t>影响</w:t>
      </w:r>
    </w:p>
    <w:p>
      <w:r>
        <w:t>-192,039</w:t>
      </w:r>
    </w:p>
    <w:p>
      <w:r>
        <w:t>164,136</w:t>
      </w:r>
    </w:p>
    <w:p>
      <w:r>
        <w:t>27,903</w:t>
      </w:r>
    </w:p>
    <w:p>
      <w:r/>
    </w:p>
    <w:p>
      <w:r>
        <w:t>新的金融工具准则改变了金融资产的分类和计量方式，确定了三个主要的计量类别：摊余成本；</w:t>
      </w:r>
    </w:p>
    <w:p>
      <w:r/>
    </w:p>
    <w:p>
      <w:r>
        <w:t>以公允价值计量且其变动计入其他综合收益；以公允价值计量且其变动计入当期损益。企业需考</w:t>
      </w:r>
    </w:p>
    <w:p>
      <w:r/>
    </w:p>
    <w:p>
      <w:r>
        <w:t>虑自身业务模式，以及金融资产的合同现金流特征进行上述分类。权益工具投资需按公允价值计</w:t>
      </w:r>
    </w:p>
    <w:p>
      <w:r/>
    </w:p>
    <w:p>
      <w:r>
        <w:t>量且其变动计入当期损益，但在初始确认时可选择将非交易性权益工具投资不可撤销地指定为以</w:t>
      </w:r>
    </w:p>
    <w:p>
      <w:r/>
    </w:p>
    <w:p>
      <w:r>
        <w:t xml:space="preserve">公允价值计量且其变动计入其他综合收益的金融资产。 </w:t>
      </w:r>
    </w:p>
    <w:p>
      <w:r/>
    </w:p>
    <w:p>
      <w:r>
        <w:t>新金融工具准则要求金融资产减值计量由“已发生损失模型”改为“预期信用损失模型”，适用</w:t>
      </w:r>
    </w:p>
    <w:p>
      <w:r/>
    </w:p>
    <w:p>
      <w:r>
        <w:t>于以摊余成本计量的金融资产、以公允价值计量且其变动计入其他综合收益的金融资产，以及贷</w:t>
      </w:r>
    </w:p>
    <w:p>
      <w:r/>
    </w:p>
    <w:p>
      <w:r>
        <w:t xml:space="preserve">款承诺和财务担保合同。 </w:t>
      </w:r>
    </w:p>
    <w:p>
      <w:r/>
    </w:p>
    <w:p>
      <w:r>
        <w:t>新套期会计模型加强了企业风险管理与财务报表之间的联系，扩大了套期工具及被套期项目的范</w:t>
      </w:r>
    </w:p>
    <w:p>
      <w:r/>
    </w:p>
    <w:p>
      <w:r>
        <w:t xml:space="preserve">围，取消了回顾有效性测试，引入了再平衡机制及套期成本的概念。 </w:t>
      </w:r>
    </w:p>
    <w:p>
      <w:r/>
    </w:p>
    <w:p>
      <w:r>
        <w:t>本集团于 2018 年 1 月 1 日之后将部分持有的股权投资指定为以公允价值计量且其变动计入其他综</w:t>
      </w:r>
    </w:p>
    <w:p>
      <w:r/>
    </w:p>
    <w:p>
      <w:r>
        <w:t>合收益的金融资产，列报为其他权益工具投资。</w:t>
      </w:r>
    </w:p>
    <w:p>
      <w:r/>
    </w:p>
    <w:p>
      <w:r>
        <w:t xml:space="preserve">159 / 302 </w:t>
      </w:r>
    </w:p>
    <w:p>
      <w:r/>
    </w:p>
    <w:p>
      <w:r>
        <w:t xml:space="preserve"> </w:t>
      </w:r>
    </w:p>
    <w:p>
      <w:r>
        <w:t xml:space="preserve"> </w:t>
      </w:r>
    </w:p>
    <w:p>
      <w:r>
        <w:t xml:space="preserve"> </w:t>
      </w:r>
    </w:p>
    <w:p>
      <w:r>
        <w:t xml:space="preserve">2018 年年度报告 </w:t>
      </w:r>
    </w:p>
    <w:p>
      <w:r/>
    </w:p>
    <w:p>
      <w:r>
        <w:t>在首次执行日，金融资产按照修订前后金融工具确认计量准则的规定进行分类和计量结果对比如</w:t>
      </w:r>
    </w:p>
    <w:p>
      <w:r/>
    </w:p>
    <w:p>
      <w:r>
        <w:t xml:space="preserve">下： </w:t>
      </w:r>
    </w:p>
    <w:p>
      <w:r/>
    </w:p>
    <w:p>
      <w:r>
        <w:t xml:space="preserve">合并资产负债表 </w:t>
      </w:r>
    </w:p>
    <w:p>
      <w:r/>
    </w:p>
    <w:p>
      <w:r>
        <w:t xml:space="preserve">应收票据及应收账款 </w:t>
      </w:r>
    </w:p>
    <w:p>
      <w:r/>
    </w:p>
    <w:p>
      <w:r>
        <w:t xml:space="preserve">其他应收款 </w:t>
      </w:r>
    </w:p>
    <w:p>
      <w:r/>
    </w:p>
    <w:p>
      <w:r>
        <w:t xml:space="preserve">股权投资 </w:t>
      </w:r>
    </w:p>
    <w:p>
      <w:r/>
    </w:p>
    <w:p>
      <w:r>
        <w:t xml:space="preserve">股权投资 </w:t>
      </w:r>
    </w:p>
    <w:p>
      <w:r/>
    </w:p>
    <w:p>
      <w:r>
        <w:t xml:space="preserve">母公司资产负债表 </w:t>
      </w:r>
    </w:p>
    <w:p>
      <w:r/>
    </w:p>
    <w:p>
      <w:r>
        <w:t xml:space="preserve">应收票据及应收账款 </w:t>
      </w:r>
    </w:p>
    <w:p>
      <w:r/>
    </w:p>
    <w:p>
      <w:r>
        <w:t xml:space="preserve">其他应收款 </w:t>
      </w:r>
    </w:p>
    <w:p>
      <w:r/>
    </w:p>
    <w:p>
      <w:r>
        <w:t xml:space="preserve">股权投资 </w:t>
      </w:r>
    </w:p>
    <w:p>
      <w:r/>
    </w:p>
    <w:p>
      <w:r>
        <w:t xml:space="preserve">股权投资 </w:t>
      </w:r>
    </w:p>
    <w:p>
      <w:r/>
    </w:p>
    <w:p>
      <w:r>
        <w:t>单位：千元 币种：人民币</w:t>
      </w:r>
    </w:p>
    <w:p>
      <w:r/>
    </w:p>
    <w:p>
      <w:r>
        <w:t xml:space="preserve">修订前的金融工具确认计量准则 </w:t>
      </w:r>
    </w:p>
    <w:p>
      <w:r/>
    </w:p>
    <w:p>
      <w:r>
        <w:t xml:space="preserve">修订后的金融工具确认计量准则 </w:t>
      </w:r>
    </w:p>
    <w:p>
      <w:r/>
    </w:p>
    <w:p>
      <w:r>
        <w:t xml:space="preserve">计量类别 </w:t>
      </w:r>
    </w:p>
    <w:p>
      <w:r/>
    </w:p>
    <w:p>
      <w:r>
        <w:t>账面价值</w:t>
      </w:r>
    </w:p>
    <w:p>
      <w:r/>
    </w:p>
    <w:p>
      <w:r>
        <w:t xml:space="preserve">计量类别 </w:t>
      </w:r>
    </w:p>
    <w:p>
      <w:r/>
    </w:p>
    <w:p>
      <w:r>
        <w:t>账面价值</w:t>
      </w:r>
    </w:p>
    <w:p>
      <w:r/>
    </w:p>
    <w:p>
      <w:r>
        <w:t xml:space="preserve">摊余成本 </w:t>
      </w:r>
    </w:p>
    <w:p>
      <w:r>
        <w:t xml:space="preserve">（贷款和应收款） </w:t>
      </w:r>
    </w:p>
    <w:p>
      <w:r>
        <w:t xml:space="preserve">摊余成本 </w:t>
      </w:r>
    </w:p>
    <w:p>
      <w:r>
        <w:t xml:space="preserve">（贷款和应收款） </w:t>
      </w:r>
    </w:p>
    <w:p>
      <w:r/>
    </w:p>
    <w:p>
      <w:r>
        <w:t>8,008,937</w:t>
      </w:r>
    </w:p>
    <w:p>
      <w:r/>
    </w:p>
    <w:p>
      <w:r>
        <w:t xml:space="preserve">摊余成本 </w:t>
      </w:r>
    </w:p>
    <w:p>
      <w:r/>
    </w:p>
    <w:p>
      <w:r>
        <w:t>7,896,530</w:t>
      </w:r>
    </w:p>
    <w:p>
      <w:r/>
    </w:p>
    <w:p>
      <w:r>
        <w:t>6,531,345</w:t>
      </w:r>
    </w:p>
    <w:p>
      <w:r/>
    </w:p>
    <w:p>
      <w:r>
        <w:t xml:space="preserve">摊余成本 </w:t>
      </w:r>
    </w:p>
    <w:p>
      <w:r/>
    </w:p>
    <w:p>
      <w:r>
        <w:t>6,492,843</w:t>
      </w:r>
    </w:p>
    <w:p>
      <w:r/>
    </w:p>
    <w:p>
      <w:r>
        <w:t xml:space="preserve">以成本计量 </w:t>
      </w:r>
    </w:p>
    <w:p>
      <w:r>
        <w:t>（可供出售类资产）</w:t>
      </w:r>
    </w:p>
    <w:p>
      <w:r/>
    </w:p>
    <w:p>
      <w:r>
        <w:t>70,500</w:t>
      </w:r>
    </w:p>
    <w:p>
      <w:r/>
    </w:p>
    <w:p>
      <w:r>
        <w:t xml:space="preserve">以公允价值计量且 </w:t>
      </w:r>
    </w:p>
    <w:p>
      <w:r>
        <w:t xml:space="preserve">其变动计入 </w:t>
      </w:r>
    </w:p>
    <w:p>
      <w:r>
        <w:t xml:space="preserve">其他综合收益 </w:t>
      </w:r>
    </w:p>
    <w:p>
      <w:r>
        <w:t>（可供出售类资产）</w:t>
      </w:r>
    </w:p>
    <w:p>
      <w:r/>
    </w:p>
    <w:p>
      <w:r>
        <w:t>1,857,701</w:t>
      </w:r>
    </w:p>
    <w:p>
      <w:r/>
    </w:p>
    <w:p>
      <w:r>
        <w:t>以公允价值计量</w:t>
      </w:r>
    </w:p>
    <w:p>
      <w:r>
        <w:t>且其变动计其</w:t>
      </w:r>
    </w:p>
    <w:p>
      <w:r>
        <w:t xml:space="preserve">他综合收益 </w:t>
      </w:r>
    </w:p>
    <w:p>
      <w:r>
        <w:t xml:space="preserve">（指定） </w:t>
      </w:r>
    </w:p>
    <w:p>
      <w:r/>
    </w:p>
    <w:p>
      <w:r>
        <w:t>以公允价值计量</w:t>
      </w:r>
    </w:p>
    <w:p>
      <w:r>
        <w:t>且其变动计其</w:t>
      </w:r>
    </w:p>
    <w:p>
      <w:r>
        <w:t xml:space="preserve">他综合收益 </w:t>
      </w:r>
    </w:p>
    <w:p>
      <w:r>
        <w:t xml:space="preserve">（指定） </w:t>
      </w:r>
    </w:p>
    <w:p>
      <w:r/>
    </w:p>
    <w:p>
      <w:r>
        <w:t>85,614</w:t>
      </w:r>
    </w:p>
    <w:p>
      <w:r/>
    </w:p>
    <w:p>
      <w:r>
        <w:t>1,857,701</w:t>
      </w:r>
    </w:p>
    <w:p>
      <w:r/>
    </w:p>
    <w:p>
      <w:r>
        <w:t xml:space="preserve">修订前的金融工具确认计量则 </w:t>
      </w:r>
    </w:p>
    <w:p>
      <w:r/>
    </w:p>
    <w:p>
      <w:r>
        <w:t xml:space="preserve">修订后的金融工具确认计量准则 </w:t>
      </w:r>
    </w:p>
    <w:p>
      <w:r/>
    </w:p>
    <w:p>
      <w:r>
        <w:t xml:space="preserve">计量类别 </w:t>
      </w:r>
    </w:p>
    <w:p>
      <w:r/>
    </w:p>
    <w:p>
      <w:r>
        <w:t>账面价值</w:t>
      </w:r>
    </w:p>
    <w:p>
      <w:r/>
    </w:p>
    <w:p>
      <w:r>
        <w:t xml:space="preserve">计量类别 </w:t>
      </w:r>
    </w:p>
    <w:p>
      <w:r/>
    </w:p>
    <w:p>
      <w:r>
        <w:t>账面价值</w:t>
      </w:r>
    </w:p>
    <w:p>
      <w:r/>
    </w:p>
    <w:p>
      <w:r>
        <w:t>单位：千元 币种：人民币</w:t>
      </w:r>
    </w:p>
    <w:p>
      <w:r/>
    </w:p>
    <w:p>
      <w:r>
        <w:t>1,257,867</w:t>
      </w:r>
    </w:p>
    <w:p>
      <w:r/>
    </w:p>
    <w:p>
      <w:r>
        <w:t xml:space="preserve">摊余成本 </w:t>
      </w:r>
    </w:p>
    <w:p>
      <w:r/>
    </w:p>
    <w:p>
      <w:r>
        <w:t>1,246,503</w:t>
      </w:r>
    </w:p>
    <w:p>
      <w:r/>
    </w:p>
    <w:p>
      <w:r>
        <w:t xml:space="preserve">摊余成本 </w:t>
      </w:r>
    </w:p>
    <w:p>
      <w:r>
        <w:t xml:space="preserve">（贷款和应收款） </w:t>
      </w:r>
    </w:p>
    <w:p>
      <w:r>
        <w:t>以公允价值计量且</w:t>
      </w:r>
    </w:p>
    <w:p>
      <w:r>
        <w:t xml:space="preserve">其变动计入 </w:t>
      </w:r>
    </w:p>
    <w:p>
      <w:r>
        <w:t xml:space="preserve">其他综合收益 </w:t>
      </w:r>
    </w:p>
    <w:p>
      <w:r>
        <w:t xml:space="preserve">（指定） </w:t>
      </w:r>
    </w:p>
    <w:p>
      <w:r>
        <w:t>以公允价值计量且</w:t>
      </w:r>
    </w:p>
    <w:p>
      <w:r>
        <w:t xml:space="preserve">其变动计入 </w:t>
      </w:r>
    </w:p>
    <w:p>
      <w:r>
        <w:t xml:space="preserve">其他综合收益 </w:t>
      </w:r>
    </w:p>
    <w:p>
      <w:r>
        <w:t xml:space="preserve">（指定） </w:t>
      </w:r>
    </w:p>
    <w:p>
      <w:r/>
    </w:p>
    <w:p>
      <w:r>
        <w:t>18,784,168</w:t>
      </w:r>
    </w:p>
    <w:p>
      <w:r/>
    </w:p>
    <w:p>
      <w:r>
        <w:t>13,440</w:t>
      </w:r>
    </w:p>
    <w:p>
      <w:r/>
    </w:p>
    <w:p>
      <w:r>
        <w:t>1,857,701</w:t>
      </w:r>
    </w:p>
    <w:p>
      <w:r/>
    </w:p>
    <w:p>
      <w:r>
        <w:t xml:space="preserve">摊余成本 </w:t>
      </w:r>
    </w:p>
    <w:p>
      <w:r>
        <w:t xml:space="preserve">（贷款和应收款） </w:t>
      </w:r>
    </w:p>
    <w:p>
      <w:r>
        <w:t xml:space="preserve">摊余成本 </w:t>
      </w:r>
    </w:p>
    <w:p>
      <w:r>
        <w:t xml:space="preserve">（贷款和应收款） </w:t>
      </w:r>
    </w:p>
    <w:p>
      <w:r/>
    </w:p>
    <w:p>
      <w:r>
        <w:t>18,784,168</w:t>
      </w:r>
    </w:p>
    <w:p>
      <w:r/>
    </w:p>
    <w:p>
      <w:r>
        <w:t xml:space="preserve">以成本计量 </w:t>
      </w:r>
    </w:p>
    <w:p>
      <w:r>
        <w:t xml:space="preserve">（可供出售类资产） </w:t>
      </w:r>
    </w:p>
    <w:p>
      <w:r/>
    </w:p>
    <w:p>
      <w:r>
        <w:t>5,000</w:t>
      </w:r>
    </w:p>
    <w:p>
      <w:r/>
    </w:p>
    <w:p>
      <w:r>
        <w:t xml:space="preserve">以公允价值计量 </w:t>
      </w:r>
    </w:p>
    <w:p>
      <w:r>
        <w:t xml:space="preserve">且其变动计入 </w:t>
      </w:r>
    </w:p>
    <w:p>
      <w:r>
        <w:t xml:space="preserve">其他综合收益 </w:t>
      </w:r>
    </w:p>
    <w:p>
      <w:r>
        <w:t xml:space="preserve">（可供出售类资产） </w:t>
      </w:r>
    </w:p>
    <w:p>
      <w:r/>
    </w:p>
    <w:p>
      <w:r>
        <w:t>1,857,701</w:t>
      </w:r>
    </w:p>
    <w:p>
      <w:r/>
    </w:p>
    <w:p>
      <w:r>
        <w:t xml:space="preserve">160 / 302 </w:t>
      </w:r>
    </w:p>
    <w:p>
      <w:r/>
    </w:p>
    <w:p>
      <w:r>
        <w:t xml:space="preserve"> </w:t>
      </w:r>
    </w:p>
    <w:p>
      <w:r>
        <w:t xml:space="preserve"> </w:t>
      </w:r>
    </w:p>
    <w:p>
      <w:r>
        <w:t xml:space="preserve"> </w:t>
      </w:r>
    </w:p>
    <w:p>
      <w:r>
        <w:t xml:space="preserve">2018 年年度报告 </w:t>
      </w:r>
    </w:p>
    <w:p>
      <w:r/>
    </w:p>
    <w:p>
      <w:r>
        <w:t xml:space="preserve">161 / 302 </w:t>
      </w:r>
    </w:p>
    <w:p>
      <w:r/>
    </w:p>
    <w:p>
      <w:r>
        <w:t xml:space="preserve">在首次执行日，原金融资产账面价值调整为按照修订后金融工具确认计量的准则规定进行分类和计量的新金融资产账面价值的调节表： </w:t>
      </w:r>
    </w:p>
    <w:p>
      <w:r/>
    </w:p>
    <w:p>
      <w:r>
        <w:t xml:space="preserve">合并资产负债表 </w:t>
      </w:r>
    </w:p>
    <w:p>
      <w:r/>
    </w:p>
    <w:p>
      <w:r>
        <w:t xml:space="preserve">单位：千元 币种：人民币 </w:t>
      </w:r>
    </w:p>
    <w:p>
      <w:r>
        <w:t>按新金融工具准则列示</w:t>
      </w:r>
    </w:p>
    <w:p>
      <w:r>
        <w:t xml:space="preserve">的账面价值 </w:t>
      </w:r>
    </w:p>
    <w:p>
      <w:r>
        <w:t xml:space="preserve">2018 年 1 月 1 日 </w:t>
      </w:r>
    </w:p>
    <w:p>
      <w:r>
        <w:t xml:space="preserve">7,896,530 </w:t>
      </w:r>
    </w:p>
    <w:p>
      <w:r/>
    </w:p>
    <w:p>
      <w:r>
        <w:t xml:space="preserve">附注 </w:t>
      </w:r>
    </w:p>
    <w:p>
      <w:r/>
    </w:p>
    <w:p>
      <w:r>
        <w:t>按原金融工具准则列示</w:t>
      </w:r>
    </w:p>
    <w:p>
      <w:r>
        <w:t>的账面价值</w:t>
      </w:r>
    </w:p>
    <w:p>
      <w:r>
        <w:t>2017 年 12 月 31 日</w:t>
      </w:r>
    </w:p>
    <w:p>
      <w:r>
        <w:t>8,008,937</w:t>
      </w:r>
    </w:p>
    <w:p>
      <w:r/>
    </w:p>
    <w:p>
      <w:r>
        <w:t>重分类</w:t>
      </w:r>
    </w:p>
    <w:p>
      <w:r/>
    </w:p>
    <w:p>
      <w:r>
        <w:t>预期信用损失</w:t>
      </w:r>
    </w:p>
    <w:p>
      <w:r/>
    </w:p>
    <w:p>
      <w:r>
        <w:t>其他</w:t>
      </w:r>
    </w:p>
    <w:p>
      <w:r/>
    </w:p>
    <w:p>
      <w:r>
        <w:t xml:space="preserve">应收票据及应收账款 </w:t>
      </w:r>
    </w:p>
    <w:p>
      <w:r/>
    </w:p>
    <w:p>
      <w:r>
        <w:t xml:space="preserve">七、3 </w:t>
      </w:r>
    </w:p>
    <w:p>
      <w:r/>
    </w:p>
    <w:p>
      <w:r>
        <w:t>-</w:t>
      </w:r>
    </w:p>
    <w:p>
      <w:r/>
    </w:p>
    <w:p>
      <w:r>
        <w:t>-112,407</w:t>
      </w:r>
    </w:p>
    <w:p>
      <w:r/>
    </w:p>
    <w:p>
      <w:r>
        <w:t>-</w:t>
      </w:r>
    </w:p>
    <w:p>
      <w:r/>
    </w:p>
    <w:p>
      <w:r>
        <w:t xml:space="preserve">其他应收款 </w:t>
      </w:r>
    </w:p>
    <w:p>
      <w:r/>
    </w:p>
    <w:p>
      <w:r>
        <w:t xml:space="preserve">七、5 </w:t>
      </w:r>
    </w:p>
    <w:p>
      <w:r/>
    </w:p>
    <w:p>
      <w:r>
        <w:t>6,531,345</w:t>
      </w:r>
    </w:p>
    <w:p>
      <w:r/>
    </w:p>
    <w:p>
      <w:r>
        <w:t>-</w:t>
      </w:r>
    </w:p>
    <w:p>
      <w:r/>
    </w:p>
    <w:p>
      <w:r>
        <w:t>-38,502</w:t>
      </w:r>
    </w:p>
    <w:p>
      <w:r/>
    </w:p>
    <w:p>
      <w:r>
        <w:t>-</w:t>
      </w:r>
    </w:p>
    <w:p>
      <w:r/>
    </w:p>
    <w:p>
      <w:r>
        <w:t xml:space="preserve">6,492,843 </w:t>
      </w:r>
    </w:p>
    <w:p>
      <w:r/>
    </w:p>
    <w:p>
      <w:r>
        <w:t xml:space="preserve">可供出售金融资产 </w:t>
      </w:r>
    </w:p>
    <w:p>
      <w:r/>
    </w:p>
    <w:p>
      <w:r>
        <w:t xml:space="preserve">七、10 </w:t>
      </w:r>
    </w:p>
    <w:p>
      <w:r/>
    </w:p>
    <w:p>
      <w:r>
        <w:t>1,928,201</w:t>
      </w:r>
    </w:p>
    <w:p>
      <w:r/>
    </w:p>
    <w:p>
      <w:r>
        <w:t>-1,928,201</w:t>
      </w:r>
    </w:p>
    <w:p>
      <w:r/>
    </w:p>
    <w:p>
      <w:r>
        <w:t>-</w:t>
      </w:r>
    </w:p>
    <w:p>
      <w:r/>
    </w:p>
    <w:p>
      <w:r>
        <w:t>-</w:t>
      </w:r>
    </w:p>
    <w:p>
      <w:r/>
    </w:p>
    <w:p>
      <w:r>
        <w:t xml:space="preserve">- </w:t>
      </w:r>
    </w:p>
    <w:p>
      <w:r/>
    </w:p>
    <w:p>
      <w:r>
        <w:t xml:space="preserve">其他权益工具投资 </w:t>
      </w:r>
    </w:p>
    <w:p>
      <w:r>
        <w:t>以公允价值计量且其变动计入当期</w:t>
      </w:r>
    </w:p>
    <w:p>
      <w:r>
        <w:t xml:space="preserve">损益的金融资产 </w:t>
      </w:r>
    </w:p>
    <w:p>
      <w:r>
        <w:t xml:space="preserve">交易性金融资产 </w:t>
      </w:r>
    </w:p>
    <w:p>
      <w:r/>
    </w:p>
    <w:p>
      <w:r>
        <w:t xml:space="preserve">七、10 </w:t>
      </w:r>
    </w:p>
    <w:p>
      <w:r/>
    </w:p>
    <w:p>
      <w:r>
        <w:t>-</w:t>
      </w:r>
    </w:p>
    <w:p>
      <w:r/>
    </w:p>
    <w:p>
      <w:r>
        <w:t>1,928,201</w:t>
      </w:r>
    </w:p>
    <w:p>
      <w:r/>
    </w:p>
    <w:p>
      <w:r>
        <w:t>-</w:t>
      </w:r>
    </w:p>
    <w:p>
      <w:r/>
    </w:p>
    <w:p>
      <w:r>
        <w:t>15,114</w:t>
      </w:r>
    </w:p>
    <w:p>
      <w:r/>
    </w:p>
    <w:p>
      <w:r>
        <w:t xml:space="preserve">1,943,315 </w:t>
      </w:r>
    </w:p>
    <w:p>
      <w:r/>
    </w:p>
    <w:p>
      <w:r>
        <w:t xml:space="preserve">七、2 </w:t>
      </w:r>
    </w:p>
    <w:p>
      <w:r/>
    </w:p>
    <w:p>
      <w:r>
        <w:t>9,534</w:t>
      </w:r>
    </w:p>
    <w:p>
      <w:r/>
    </w:p>
    <w:p>
      <w:r>
        <w:t>-9,534</w:t>
      </w:r>
    </w:p>
    <w:p>
      <w:r/>
    </w:p>
    <w:p>
      <w:r>
        <w:t>-</w:t>
      </w:r>
    </w:p>
    <w:p>
      <w:r/>
    </w:p>
    <w:p>
      <w:r>
        <w:t>-</w:t>
      </w:r>
    </w:p>
    <w:p>
      <w:r/>
    </w:p>
    <w:p>
      <w:r>
        <w:t xml:space="preserve">- </w:t>
      </w:r>
    </w:p>
    <w:p>
      <w:r/>
    </w:p>
    <w:p>
      <w:r>
        <w:t xml:space="preserve">七、2 </w:t>
      </w:r>
    </w:p>
    <w:p>
      <w:r/>
    </w:p>
    <w:p>
      <w:r>
        <w:t>-</w:t>
      </w:r>
    </w:p>
    <w:p>
      <w:r/>
    </w:p>
    <w:p>
      <w:r>
        <w:t>9,534</w:t>
      </w:r>
    </w:p>
    <w:p>
      <w:r/>
    </w:p>
    <w:p>
      <w:r>
        <w:t>-</w:t>
      </w:r>
    </w:p>
    <w:p>
      <w:r/>
    </w:p>
    <w:p>
      <w:r>
        <w:t>-</w:t>
      </w:r>
    </w:p>
    <w:p>
      <w:r/>
    </w:p>
    <w:p>
      <w:r>
        <w:t xml:space="preserve">9,534 </w:t>
      </w:r>
    </w:p>
    <w:p>
      <w:r/>
    </w:p>
    <w:p>
      <w:r>
        <w:t xml:space="preserve">总计 </w:t>
      </w:r>
    </w:p>
    <w:p>
      <w:r/>
    </w:p>
    <w:p>
      <w:r>
        <w:t>16,478,017</w:t>
      </w:r>
    </w:p>
    <w:p>
      <w:r/>
    </w:p>
    <w:p>
      <w:r>
        <w:t>-</w:t>
      </w:r>
    </w:p>
    <w:p>
      <w:r/>
    </w:p>
    <w:p>
      <w:r>
        <w:t>-150,909</w:t>
      </w:r>
    </w:p>
    <w:p>
      <w:r/>
    </w:p>
    <w:p>
      <w:r>
        <w:t>15,114</w:t>
      </w:r>
    </w:p>
    <w:p>
      <w:r/>
    </w:p>
    <w:p>
      <w:r>
        <w:t xml:space="preserve">16,342,222 </w:t>
      </w:r>
    </w:p>
    <w:p>
      <w:r/>
    </w:p>
    <w:p>
      <w:r>
        <w:t xml:space="preserve">母公司资产负债表 </w:t>
      </w:r>
    </w:p>
    <w:p>
      <w:r/>
    </w:p>
    <w:p>
      <w:r>
        <w:t xml:space="preserve">单位：千元 币种：人民币 </w:t>
      </w:r>
    </w:p>
    <w:p>
      <w:r>
        <w:t>按新金融工具准则列示</w:t>
      </w:r>
    </w:p>
    <w:p>
      <w:r>
        <w:t xml:space="preserve">的账面价值 </w:t>
      </w:r>
    </w:p>
    <w:p>
      <w:r>
        <w:t xml:space="preserve">2018 年 1 月 1 日 </w:t>
      </w:r>
    </w:p>
    <w:p>
      <w:r>
        <w:t xml:space="preserve">1,246,503 </w:t>
      </w:r>
    </w:p>
    <w:p>
      <w:r/>
    </w:p>
    <w:p>
      <w:r>
        <w:t xml:space="preserve">附注 </w:t>
      </w:r>
    </w:p>
    <w:p>
      <w:r/>
    </w:p>
    <w:p>
      <w:r>
        <w:t>按原金融工具准则列示</w:t>
      </w:r>
    </w:p>
    <w:p>
      <w:r>
        <w:t>的账面价值</w:t>
      </w:r>
    </w:p>
    <w:p>
      <w:r>
        <w:t>2017 年 12 月 31 日</w:t>
      </w:r>
    </w:p>
    <w:p>
      <w:r>
        <w:t>1,257,867</w:t>
      </w:r>
    </w:p>
    <w:p>
      <w:r/>
    </w:p>
    <w:p>
      <w:r>
        <w:t>重分类</w:t>
      </w:r>
    </w:p>
    <w:p>
      <w:r/>
    </w:p>
    <w:p>
      <w:r>
        <w:t>预期信用损失</w:t>
      </w:r>
    </w:p>
    <w:p>
      <w:r/>
    </w:p>
    <w:p>
      <w:r>
        <w:t>其他</w:t>
      </w:r>
    </w:p>
    <w:p>
      <w:r/>
    </w:p>
    <w:p>
      <w:r>
        <w:t xml:space="preserve">应收票据及应收账款 </w:t>
      </w:r>
    </w:p>
    <w:p>
      <w:r/>
    </w:p>
    <w:p>
      <w:r>
        <w:t xml:space="preserve">十六、1 </w:t>
      </w:r>
    </w:p>
    <w:p>
      <w:r/>
    </w:p>
    <w:p>
      <w:r>
        <w:t>-</w:t>
      </w:r>
    </w:p>
    <w:p>
      <w:r/>
    </w:p>
    <w:p>
      <w:r>
        <w:t>-11,364</w:t>
      </w:r>
    </w:p>
    <w:p>
      <w:r/>
    </w:p>
    <w:p>
      <w:r>
        <w:t>-</w:t>
      </w:r>
    </w:p>
    <w:p>
      <w:r/>
    </w:p>
    <w:p>
      <w:r>
        <w:t xml:space="preserve">其他应收款 </w:t>
      </w:r>
    </w:p>
    <w:p>
      <w:r/>
    </w:p>
    <w:p>
      <w:r>
        <w:t xml:space="preserve">十六、2 </w:t>
      </w:r>
    </w:p>
    <w:p>
      <w:r/>
    </w:p>
    <w:p>
      <w:r>
        <w:t>18,784,168</w:t>
      </w:r>
    </w:p>
    <w:p>
      <w:r/>
    </w:p>
    <w:p>
      <w:r>
        <w:t>-</w:t>
      </w:r>
    </w:p>
    <w:p>
      <w:r/>
    </w:p>
    <w:p>
      <w:r>
        <w:t>-</w:t>
      </w:r>
    </w:p>
    <w:p>
      <w:r/>
    </w:p>
    <w:p>
      <w:r>
        <w:t>-</w:t>
      </w:r>
    </w:p>
    <w:p>
      <w:r/>
    </w:p>
    <w:p>
      <w:r>
        <w:t xml:space="preserve">18,784,168 </w:t>
      </w:r>
    </w:p>
    <w:p>
      <w:r/>
    </w:p>
    <w:p>
      <w:r>
        <w:t xml:space="preserve">可供出售金融资产 </w:t>
      </w:r>
    </w:p>
    <w:p>
      <w:r/>
    </w:p>
    <w:p>
      <w:r>
        <w:t>1,862,701</w:t>
      </w:r>
    </w:p>
    <w:p>
      <w:r/>
    </w:p>
    <w:p>
      <w:r>
        <w:t>-1,862,701</w:t>
      </w:r>
    </w:p>
    <w:p>
      <w:r/>
    </w:p>
    <w:p>
      <w:r>
        <w:t>-</w:t>
      </w:r>
    </w:p>
    <w:p>
      <w:r/>
    </w:p>
    <w:p>
      <w:r>
        <w:t>-</w:t>
      </w:r>
    </w:p>
    <w:p>
      <w:r/>
    </w:p>
    <w:p>
      <w:r>
        <w:t xml:space="preserve">- </w:t>
      </w:r>
    </w:p>
    <w:p>
      <w:r/>
    </w:p>
    <w:p>
      <w:r>
        <w:t xml:space="preserve">其他权益工具投资 </w:t>
      </w:r>
    </w:p>
    <w:p>
      <w:r>
        <w:t>以公允价值计量且其变动计入当期损</w:t>
      </w:r>
    </w:p>
    <w:p>
      <w:r>
        <w:t xml:space="preserve">益的金融资产 </w:t>
      </w:r>
    </w:p>
    <w:p>
      <w:r>
        <w:t xml:space="preserve">交易性金融资产 </w:t>
      </w:r>
    </w:p>
    <w:p>
      <w:r/>
    </w:p>
    <w:p>
      <w:r>
        <w:t>-</w:t>
      </w:r>
    </w:p>
    <w:p>
      <w:r/>
    </w:p>
    <w:p>
      <w:r>
        <w:t>1,862,701</w:t>
      </w:r>
    </w:p>
    <w:p>
      <w:r/>
    </w:p>
    <w:p>
      <w:r>
        <w:t>-</w:t>
      </w:r>
    </w:p>
    <w:p>
      <w:r/>
    </w:p>
    <w:p>
      <w:r>
        <w:t>8,440</w:t>
      </w:r>
    </w:p>
    <w:p>
      <w:r/>
    </w:p>
    <w:p>
      <w:r>
        <w:t xml:space="preserve">1,871,141 </w:t>
      </w:r>
    </w:p>
    <w:p>
      <w:r/>
    </w:p>
    <w:p>
      <w:r>
        <w:t>6,581</w:t>
      </w:r>
    </w:p>
    <w:p>
      <w:r/>
    </w:p>
    <w:p>
      <w:r>
        <w:t>-6,581</w:t>
      </w:r>
    </w:p>
    <w:p>
      <w:r/>
    </w:p>
    <w:p>
      <w:r>
        <w:t>-</w:t>
      </w:r>
    </w:p>
    <w:p>
      <w:r/>
    </w:p>
    <w:p>
      <w:r>
        <w:t>-</w:t>
      </w:r>
    </w:p>
    <w:p>
      <w:r/>
    </w:p>
    <w:p>
      <w:r>
        <w:t xml:space="preserve">- </w:t>
      </w:r>
    </w:p>
    <w:p>
      <w:r/>
    </w:p>
    <w:p>
      <w:r>
        <w:t>-</w:t>
      </w:r>
    </w:p>
    <w:p>
      <w:r/>
    </w:p>
    <w:p>
      <w:r>
        <w:t>6,581</w:t>
      </w:r>
    </w:p>
    <w:p>
      <w:r/>
    </w:p>
    <w:p>
      <w:r>
        <w:t>-</w:t>
      </w:r>
    </w:p>
    <w:p>
      <w:r/>
    </w:p>
    <w:p>
      <w:r>
        <w:t>-</w:t>
      </w:r>
    </w:p>
    <w:p>
      <w:r/>
    </w:p>
    <w:p>
      <w:r>
        <w:t xml:space="preserve">6,581 </w:t>
      </w:r>
    </w:p>
    <w:p>
      <w:r/>
    </w:p>
    <w:p>
      <w:r>
        <w:t xml:space="preserve">总计 </w:t>
      </w:r>
    </w:p>
    <w:p>
      <w:r/>
    </w:p>
    <w:p>
      <w:r>
        <w:t>21,911,317</w:t>
      </w:r>
    </w:p>
    <w:p>
      <w:r/>
    </w:p>
    <w:p>
      <w:r>
        <w:t>-</w:t>
      </w:r>
    </w:p>
    <w:p>
      <w:r/>
    </w:p>
    <w:p>
      <w:r>
        <w:t>-11,364</w:t>
      </w:r>
    </w:p>
    <w:p>
      <w:r/>
    </w:p>
    <w:p>
      <w:r>
        <w:t>8,440</w:t>
      </w:r>
    </w:p>
    <w:p>
      <w:r/>
    </w:p>
    <w:p>
      <w:r>
        <w:t xml:space="preserve">21,908,393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在首次执行日，原金融资产减值准备 2017 年 12 月 31 日金额调整为按照修订后金融工具准则的规</w:t>
      </w:r>
    </w:p>
    <w:p>
      <w:r/>
    </w:p>
    <w:p>
      <w:r>
        <w:t xml:space="preserve">定进行分类和计量的损失准备调节表： </w:t>
      </w:r>
    </w:p>
    <w:p>
      <w:r/>
    </w:p>
    <w:p>
      <w:r>
        <w:t xml:space="preserve">合并资产负债表 </w:t>
      </w:r>
    </w:p>
    <w:p>
      <w:r/>
    </w:p>
    <w:p>
      <w:r>
        <w:t>贷款和应收款（原金融工具准则）</w:t>
      </w:r>
    </w:p>
    <w:p>
      <w:r>
        <w:t>/以摊余成本计量的金融资产</w:t>
      </w:r>
    </w:p>
    <w:p>
      <w:r>
        <w:t xml:space="preserve">（新金融工具准则） </w:t>
      </w:r>
    </w:p>
    <w:p>
      <w:r/>
    </w:p>
    <w:p>
      <w:r>
        <w:t>按原金融工具准则</w:t>
      </w:r>
    </w:p>
    <w:p>
      <w:r>
        <w:t>计提损失准备</w:t>
      </w:r>
    </w:p>
    <w:p>
      <w:r/>
    </w:p>
    <w:p>
      <w:r>
        <w:t>单位：千元 币种：人民币</w:t>
      </w:r>
    </w:p>
    <w:p>
      <w:r>
        <w:t>按新金融工具准则</w:t>
      </w:r>
    </w:p>
    <w:p>
      <w:r>
        <w:t>计提损失准备</w:t>
      </w:r>
    </w:p>
    <w:p>
      <w:r/>
    </w:p>
    <w:p>
      <w:r>
        <w:t xml:space="preserve">重新计量 </w:t>
      </w:r>
    </w:p>
    <w:p>
      <w:r/>
    </w:p>
    <w:p>
      <w:r>
        <w:t xml:space="preserve">应收票据及应收账款 </w:t>
      </w:r>
    </w:p>
    <w:p>
      <w:r/>
    </w:p>
    <w:p>
      <w:r>
        <w:t>546,102</w:t>
      </w:r>
    </w:p>
    <w:p>
      <w:r/>
    </w:p>
    <w:p>
      <w:r>
        <w:t xml:space="preserve">112,407 </w:t>
      </w:r>
    </w:p>
    <w:p>
      <w:r/>
    </w:p>
    <w:p>
      <w:r>
        <w:t xml:space="preserve">其他应收款 </w:t>
      </w:r>
    </w:p>
    <w:p>
      <w:r/>
    </w:p>
    <w:p>
      <w:r>
        <w:t>1,677,277</w:t>
      </w:r>
    </w:p>
    <w:p>
      <w:r/>
    </w:p>
    <w:p>
      <w:r>
        <w:t xml:space="preserve">38,502 </w:t>
      </w:r>
    </w:p>
    <w:p>
      <w:r/>
    </w:p>
    <w:p>
      <w:r>
        <w:t xml:space="preserve">小计 </w:t>
      </w:r>
    </w:p>
    <w:p>
      <w:r/>
    </w:p>
    <w:p>
      <w:r>
        <w:t>2,223,379</w:t>
      </w:r>
    </w:p>
    <w:p>
      <w:r/>
    </w:p>
    <w:p>
      <w:r>
        <w:t xml:space="preserve">150,909 </w:t>
      </w:r>
    </w:p>
    <w:p>
      <w:r/>
    </w:p>
    <w:p>
      <w:r>
        <w:t>658,509</w:t>
      </w:r>
    </w:p>
    <w:p>
      <w:r/>
    </w:p>
    <w:p>
      <w:r>
        <w:t>1,715,779</w:t>
      </w:r>
    </w:p>
    <w:p>
      <w:r/>
    </w:p>
    <w:p>
      <w:r>
        <w:t>2,374,288</w:t>
      </w:r>
    </w:p>
    <w:p>
      <w:r/>
    </w:p>
    <w:p>
      <w:r>
        <w:t>可供出售金融工具（原金融工具</w:t>
      </w:r>
    </w:p>
    <w:p>
      <w:r>
        <w:t>准则）/以公允价值计量且其变</w:t>
      </w:r>
    </w:p>
    <w:p>
      <w:r>
        <w:t>动计入其他综合收益的金融资</w:t>
      </w:r>
    </w:p>
    <w:p>
      <w:r>
        <w:t xml:space="preserve">产（新金融工具准则） </w:t>
      </w:r>
    </w:p>
    <w:p>
      <w:r/>
    </w:p>
    <w:p>
      <w:r>
        <w:t>2,711</w:t>
      </w:r>
    </w:p>
    <w:p>
      <w:r/>
    </w:p>
    <w:p>
      <w:r>
        <w:t xml:space="preserve">-2,711 </w:t>
      </w:r>
    </w:p>
    <w:p>
      <w:r/>
    </w:p>
    <w:p>
      <w:r>
        <w:t>-</w:t>
      </w:r>
    </w:p>
    <w:p>
      <w:r/>
    </w:p>
    <w:p>
      <w:r>
        <w:t xml:space="preserve">总计 </w:t>
      </w:r>
    </w:p>
    <w:p>
      <w:r/>
    </w:p>
    <w:p>
      <w:r>
        <w:t>2,226,090</w:t>
      </w:r>
    </w:p>
    <w:p>
      <w:r/>
    </w:p>
    <w:p>
      <w:r>
        <w:t xml:space="preserve">148,198 </w:t>
      </w:r>
    </w:p>
    <w:p>
      <w:r/>
    </w:p>
    <w:p>
      <w:r>
        <w:t>2,374,288</w:t>
      </w:r>
    </w:p>
    <w:p>
      <w:r/>
    </w:p>
    <w:p>
      <w:r>
        <w:t xml:space="preserve">母公司资产负债表 </w:t>
      </w:r>
    </w:p>
    <w:p>
      <w:r/>
    </w:p>
    <w:p>
      <w:r>
        <w:t>贷款和应收款（原金融工具准则）</w:t>
      </w:r>
    </w:p>
    <w:p>
      <w:r>
        <w:t>/以摊余成本计量的金融资产</w:t>
      </w:r>
    </w:p>
    <w:p>
      <w:r>
        <w:t xml:space="preserve">（新金融工具准则） </w:t>
      </w:r>
    </w:p>
    <w:p>
      <w:r/>
    </w:p>
    <w:p>
      <w:r>
        <w:t xml:space="preserve">应收票据及应收账款 </w:t>
      </w:r>
    </w:p>
    <w:p>
      <w:r/>
    </w:p>
    <w:p>
      <w:r>
        <w:t xml:space="preserve">其他应收款 </w:t>
      </w:r>
    </w:p>
    <w:p>
      <w:r/>
    </w:p>
    <w:p>
      <w:r>
        <w:t xml:space="preserve">小计 </w:t>
      </w:r>
    </w:p>
    <w:p>
      <w:r/>
    </w:p>
    <w:p>
      <w:r>
        <w:t xml:space="preserve">总计 </w:t>
      </w:r>
    </w:p>
    <w:p>
      <w:r/>
    </w:p>
    <w:p>
      <w:r>
        <w:t xml:space="preserve">政府补助会计处理方法的变更 </w:t>
      </w:r>
    </w:p>
    <w:p>
      <w:r/>
    </w:p>
    <w:p>
      <w:r>
        <w:t>按原金融工具准则</w:t>
      </w:r>
    </w:p>
    <w:p>
      <w:r>
        <w:t>计提损失准备</w:t>
      </w:r>
    </w:p>
    <w:p>
      <w:r/>
    </w:p>
    <w:p>
      <w:r>
        <w:t>单位：千元 币种：人民币</w:t>
      </w:r>
    </w:p>
    <w:p>
      <w:r>
        <w:t>按新金融工具准则</w:t>
      </w:r>
    </w:p>
    <w:p>
      <w:r>
        <w:t>计提损失准备</w:t>
      </w:r>
    </w:p>
    <w:p>
      <w:r/>
    </w:p>
    <w:p>
      <w:r>
        <w:t xml:space="preserve">重新计量 </w:t>
      </w:r>
    </w:p>
    <w:p>
      <w:r/>
    </w:p>
    <w:p>
      <w:r>
        <w:t>39,438</w:t>
      </w:r>
    </w:p>
    <w:p>
      <w:r/>
    </w:p>
    <w:p>
      <w:r>
        <w:t>49,404</w:t>
      </w:r>
    </w:p>
    <w:p>
      <w:r/>
    </w:p>
    <w:p>
      <w:r>
        <w:t>88,842</w:t>
      </w:r>
    </w:p>
    <w:p>
      <w:r/>
    </w:p>
    <w:p>
      <w:r>
        <w:t>88,842</w:t>
      </w:r>
    </w:p>
    <w:p>
      <w:r/>
    </w:p>
    <w:p>
      <w:r>
        <w:t xml:space="preserve">11,364 </w:t>
      </w:r>
    </w:p>
    <w:p>
      <w:r/>
    </w:p>
    <w:p>
      <w:r>
        <w:t xml:space="preserve">- </w:t>
      </w:r>
    </w:p>
    <w:p>
      <w:r/>
    </w:p>
    <w:p>
      <w:r>
        <w:t xml:space="preserve">11,364 </w:t>
      </w:r>
    </w:p>
    <w:p>
      <w:r/>
    </w:p>
    <w:p>
      <w:r>
        <w:t xml:space="preserve">11,364 </w:t>
      </w:r>
    </w:p>
    <w:p>
      <w:r/>
    </w:p>
    <w:p>
      <w:r>
        <w:t>50,802</w:t>
      </w:r>
    </w:p>
    <w:p>
      <w:r/>
    </w:p>
    <w:p>
      <w:r>
        <w:t>49,404</w:t>
      </w:r>
    </w:p>
    <w:p>
      <w:r/>
    </w:p>
    <w:p>
      <w:r>
        <w:t>100,206</w:t>
      </w:r>
    </w:p>
    <w:p>
      <w:r/>
    </w:p>
    <w:p>
      <w:r>
        <w:t>100,206</w:t>
      </w:r>
    </w:p>
    <w:p>
      <w:r/>
    </w:p>
    <w:p>
      <w:r>
        <w:t>为确保财务报告更准确反映公司经济业务实质、实现内部精准管理考核，本集团于 2018 年 1 月 1</w:t>
      </w:r>
    </w:p>
    <w:p>
      <w:r/>
    </w:p>
    <w:p>
      <w:r>
        <w:t>日起，根据《企业会计准则第 16 号——政府补助》的规定，对本集团的政府补助会计政策进行变</w:t>
      </w:r>
    </w:p>
    <w:p>
      <w:r/>
    </w:p>
    <w:p>
      <w:r>
        <w:t>更，由总额法改为净额法，将与资产相关的政府补助冲减相关资产账面价值，不再计入递延收益；</w:t>
      </w:r>
    </w:p>
    <w:p>
      <w:r/>
    </w:p>
    <w:p>
      <w:r>
        <w:t>将与收益相关的政府补助中用于补偿企业已发生的相关成本、费用或损失的政府补助，冲减相关</w:t>
      </w:r>
    </w:p>
    <w:p>
      <w:r/>
    </w:p>
    <w:p>
      <w:r>
        <w:t>成本、费用或营业外支出，不再计入其他收益或营业外收入；除前述政府补助类别外，本集团其</w:t>
      </w:r>
    </w:p>
    <w:p>
      <w:r/>
    </w:p>
    <w:p>
      <w:r>
        <w:t xml:space="preserve">他类别的政府补助仍计入递延收益、其他收益或营业外收入列示。 </w:t>
      </w:r>
    </w:p>
    <w:p>
      <w:r/>
    </w:p>
    <w:p>
      <w:r>
        <w:t xml:space="preserve">本次会计政策的变更已经本集团第六届董事会第三十七次会议通过。 </w:t>
      </w:r>
    </w:p>
    <w:p>
      <w:r/>
    </w:p>
    <w:p>
      <w:r>
        <w:t>根据《企业会计准则第 28 号——会计政策、会计估计变更和差错更正》，本集团本次会计政策变</w:t>
      </w:r>
    </w:p>
    <w:p>
      <w:r/>
    </w:p>
    <w:p>
      <w:r>
        <w:t xml:space="preserve">更将采用追溯调整法，对以前年度数据进行追溯调整。 </w:t>
      </w:r>
    </w:p>
    <w:p>
      <w:r/>
    </w:p>
    <w:p>
      <w:r>
        <w:t xml:space="preserve">政府补助会计处理方法变更对财务报表的主要影响如下： </w:t>
      </w:r>
    </w:p>
    <w:p>
      <w:r/>
    </w:p>
    <w:p>
      <w:r>
        <w:t xml:space="preserve">162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合并资产负债表 </w:t>
      </w:r>
    </w:p>
    <w:p>
      <w:r/>
    </w:p>
    <w:p>
      <w:r>
        <w:t xml:space="preserve">资产： </w:t>
      </w:r>
    </w:p>
    <w:p>
      <w:r/>
    </w:p>
    <w:p>
      <w:r>
        <w:t xml:space="preserve">固定资产 </w:t>
      </w:r>
    </w:p>
    <w:p>
      <w:r/>
    </w:p>
    <w:p>
      <w:r>
        <w:t xml:space="preserve">无形资产 </w:t>
      </w:r>
    </w:p>
    <w:p>
      <w:r/>
    </w:p>
    <w:p>
      <w:r>
        <w:t xml:space="preserve">长期待摊费用 </w:t>
      </w:r>
    </w:p>
    <w:p>
      <w:r/>
    </w:p>
    <w:p>
      <w:r>
        <w:t xml:space="preserve">负债： </w:t>
      </w:r>
    </w:p>
    <w:p>
      <w:r/>
    </w:p>
    <w:p>
      <w:r>
        <w:t xml:space="preserve">递延收益 </w:t>
      </w:r>
    </w:p>
    <w:p>
      <w:r/>
    </w:p>
    <w:p>
      <w:r>
        <w:t xml:space="preserve">资产： </w:t>
      </w:r>
    </w:p>
    <w:p>
      <w:r/>
    </w:p>
    <w:p>
      <w:r>
        <w:t xml:space="preserve">固定资产 </w:t>
      </w:r>
    </w:p>
    <w:p>
      <w:r/>
    </w:p>
    <w:p>
      <w:r>
        <w:t xml:space="preserve">无形资产 </w:t>
      </w:r>
    </w:p>
    <w:p>
      <w:r/>
    </w:p>
    <w:p>
      <w:r>
        <w:t xml:space="preserve">负债： </w:t>
      </w:r>
    </w:p>
    <w:p>
      <w:r/>
    </w:p>
    <w:p>
      <w:r>
        <w:t xml:space="preserve">递延收益 </w:t>
      </w:r>
    </w:p>
    <w:p>
      <w:r/>
    </w:p>
    <w:p>
      <w:r>
        <w:t xml:space="preserve">2018 年年度报告 </w:t>
      </w:r>
    </w:p>
    <w:p>
      <w:r/>
    </w:p>
    <w:p>
      <w:r>
        <w:t>会计政策变更前</w:t>
      </w:r>
    </w:p>
    <w:p>
      <w:r>
        <w:t>2018 年 12 月 31 日</w:t>
      </w:r>
    </w:p>
    <w:p>
      <w:r/>
    </w:p>
    <w:p>
      <w:r>
        <w:t>单位：千元 币种：人民币</w:t>
      </w:r>
    </w:p>
    <w:p>
      <w:r>
        <w:t>会计政策变更</w:t>
      </w:r>
    </w:p>
    <w:p>
      <w:r>
        <w:t>会计政策变更后</w:t>
      </w:r>
    </w:p>
    <w:p>
      <w:r>
        <w:t>重分类</w:t>
      </w:r>
    </w:p>
    <w:p>
      <w:r>
        <w:t>2018 年 12 月 31 日</w:t>
      </w:r>
    </w:p>
    <w:p>
      <w:r/>
    </w:p>
    <w:p>
      <w:r>
        <w:t>94,946,353</w:t>
      </w:r>
    </w:p>
    <w:p>
      <w:r/>
    </w:p>
    <w:p>
      <w:r>
        <w:t>13,855,226</w:t>
      </w:r>
    </w:p>
    <w:p>
      <w:r/>
    </w:p>
    <w:p>
      <w:r>
        <w:t>672,066</w:t>
      </w:r>
    </w:p>
    <w:p>
      <w:r/>
    </w:p>
    <w:p>
      <w:r>
        <w:t>-872,704</w:t>
      </w:r>
    </w:p>
    <w:p>
      <w:r/>
    </w:p>
    <w:p>
      <w:r>
        <w:t>-206,203</w:t>
      </w:r>
    </w:p>
    <w:p>
      <w:r/>
    </w:p>
    <w:p>
      <w:r>
        <w:t>-4,294</w:t>
      </w:r>
    </w:p>
    <w:p>
      <w:r/>
    </w:p>
    <w:p>
      <w:r>
        <w:t>94,073,649</w:t>
      </w:r>
    </w:p>
    <w:p>
      <w:r/>
    </w:p>
    <w:p>
      <w:r>
        <w:t>13,649,023</w:t>
      </w:r>
    </w:p>
    <w:p>
      <w:r/>
    </w:p>
    <w:p>
      <w:r>
        <w:t>667,772</w:t>
      </w:r>
    </w:p>
    <w:p>
      <w:r/>
    </w:p>
    <w:p>
      <w:r>
        <w:t>1,567,617</w:t>
      </w:r>
    </w:p>
    <w:p>
      <w:r/>
    </w:p>
    <w:p>
      <w:r>
        <w:t>-1,083,201</w:t>
      </w:r>
    </w:p>
    <w:p>
      <w:r/>
    </w:p>
    <w:p>
      <w:r>
        <w:t>484,416</w:t>
      </w:r>
    </w:p>
    <w:p>
      <w:r/>
    </w:p>
    <w:p>
      <w:r>
        <w:t>会计政策变更前</w:t>
      </w:r>
    </w:p>
    <w:p>
      <w:r>
        <w:t>2017 年 12 月 31 日</w:t>
      </w:r>
    </w:p>
    <w:p>
      <w:r>
        <w:t>（经重述）</w:t>
      </w:r>
    </w:p>
    <w:p>
      <w:r/>
    </w:p>
    <w:p>
      <w:r>
        <w:t>会计政策变更</w:t>
      </w:r>
    </w:p>
    <w:p>
      <w:r>
        <w:t>重分类</w:t>
      </w:r>
    </w:p>
    <w:p>
      <w:r/>
    </w:p>
    <w:p>
      <w:r>
        <w:t>会计政策变更后</w:t>
      </w:r>
    </w:p>
    <w:p>
      <w:r>
        <w:t>2017 年 12 月 31 日</w:t>
      </w:r>
    </w:p>
    <w:p>
      <w:r>
        <w:t>（经重述）</w:t>
      </w:r>
    </w:p>
    <w:p>
      <w:r/>
    </w:p>
    <w:p>
      <w:r>
        <w:t>86,979,152</w:t>
      </w:r>
    </w:p>
    <w:p>
      <w:r/>
    </w:p>
    <w:p>
      <w:r>
        <w:t>12,053,847</w:t>
      </w:r>
    </w:p>
    <w:p>
      <w:r/>
    </w:p>
    <w:p>
      <w:r>
        <w:t>-803,238</w:t>
      </w:r>
    </w:p>
    <w:p>
      <w:r/>
    </w:p>
    <w:p>
      <w:r>
        <w:t>-185,132</w:t>
      </w:r>
    </w:p>
    <w:p>
      <w:r/>
    </w:p>
    <w:p>
      <w:r>
        <w:t>86,175,914</w:t>
      </w:r>
    </w:p>
    <w:p>
      <w:r/>
    </w:p>
    <w:p>
      <w:r>
        <w:t>11,868,715</w:t>
      </w:r>
    </w:p>
    <w:p>
      <w:r/>
    </w:p>
    <w:p>
      <w:r>
        <w:t>1,580,046</w:t>
      </w:r>
    </w:p>
    <w:p>
      <w:r/>
    </w:p>
    <w:p>
      <w:r>
        <w:t>-988,370</w:t>
      </w:r>
    </w:p>
    <w:p>
      <w:r/>
    </w:p>
    <w:p>
      <w:r>
        <w:t>591,676</w:t>
      </w:r>
    </w:p>
    <w:p>
      <w:r/>
    </w:p>
    <w:p>
      <w:r>
        <w:t xml:space="preserve">163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母公司资产负债表 </w:t>
      </w:r>
    </w:p>
    <w:p>
      <w:r/>
    </w:p>
    <w:p>
      <w:r>
        <w:t xml:space="preserve">资产： </w:t>
      </w:r>
    </w:p>
    <w:p>
      <w:r/>
    </w:p>
    <w:p>
      <w:r>
        <w:t xml:space="preserve">固定资产 </w:t>
      </w:r>
    </w:p>
    <w:p>
      <w:r/>
    </w:p>
    <w:p>
      <w:r>
        <w:t xml:space="preserve">无形资产 </w:t>
      </w:r>
    </w:p>
    <w:p>
      <w:r/>
    </w:p>
    <w:p>
      <w:r>
        <w:t xml:space="preserve">长期待摊费用 </w:t>
      </w:r>
    </w:p>
    <w:p>
      <w:r/>
    </w:p>
    <w:p>
      <w:r>
        <w:t xml:space="preserve">负债： </w:t>
      </w:r>
    </w:p>
    <w:p>
      <w:r/>
    </w:p>
    <w:p>
      <w:r>
        <w:t xml:space="preserve">递延收益 </w:t>
      </w:r>
    </w:p>
    <w:p>
      <w:r/>
    </w:p>
    <w:p>
      <w:r>
        <w:t xml:space="preserve">资产： </w:t>
      </w:r>
    </w:p>
    <w:p>
      <w:r/>
    </w:p>
    <w:p>
      <w:r>
        <w:t xml:space="preserve">固定资产 </w:t>
      </w:r>
    </w:p>
    <w:p>
      <w:r/>
    </w:p>
    <w:p>
      <w:r>
        <w:t xml:space="preserve">无形资产 </w:t>
      </w:r>
    </w:p>
    <w:p>
      <w:r/>
    </w:p>
    <w:p>
      <w:r>
        <w:t xml:space="preserve">负债： </w:t>
      </w:r>
    </w:p>
    <w:p>
      <w:r/>
    </w:p>
    <w:p>
      <w:r>
        <w:t xml:space="preserve">递延收益 </w:t>
      </w:r>
    </w:p>
    <w:p>
      <w:r/>
    </w:p>
    <w:p>
      <w:r>
        <w:t xml:space="preserve">合并利润表 </w:t>
      </w:r>
    </w:p>
    <w:p>
      <w:r/>
    </w:p>
    <w:p>
      <w:r>
        <w:t xml:space="preserve">营业成本 </w:t>
      </w:r>
    </w:p>
    <w:p>
      <w:r/>
    </w:p>
    <w:p>
      <w:r>
        <w:t xml:space="preserve">税金及附加 </w:t>
      </w:r>
    </w:p>
    <w:p>
      <w:r/>
    </w:p>
    <w:p>
      <w:r>
        <w:t xml:space="preserve">销售费用 </w:t>
      </w:r>
    </w:p>
    <w:p>
      <w:r/>
    </w:p>
    <w:p>
      <w:r>
        <w:t xml:space="preserve">管理费用 </w:t>
      </w:r>
    </w:p>
    <w:p>
      <w:r/>
    </w:p>
    <w:p>
      <w:r>
        <w:t xml:space="preserve">研发费用 </w:t>
      </w:r>
    </w:p>
    <w:p>
      <w:r/>
    </w:p>
    <w:p>
      <w:r>
        <w:t xml:space="preserve">其他收益 </w:t>
      </w:r>
    </w:p>
    <w:p>
      <w:r/>
    </w:p>
    <w:p>
      <w:r>
        <w:t xml:space="preserve">营业外收入 </w:t>
      </w:r>
    </w:p>
    <w:p>
      <w:r/>
    </w:p>
    <w:p>
      <w:r>
        <w:t xml:space="preserve">营业外支出 </w:t>
      </w:r>
    </w:p>
    <w:p>
      <w:r/>
    </w:p>
    <w:p>
      <w:r>
        <w:t xml:space="preserve">营业成本 </w:t>
      </w:r>
    </w:p>
    <w:p>
      <w:r/>
    </w:p>
    <w:p>
      <w:r>
        <w:t xml:space="preserve">税金及附加 </w:t>
      </w:r>
    </w:p>
    <w:p>
      <w:r/>
    </w:p>
    <w:p>
      <w:r>
        <w:t xml:space="preserve">管理费用 </w:t>
      </w:r>
    </w:p>
    <w:p>
      <w:r/>
    </w:p>
    <w:p>
      <w:r>
        <w:t xml:space="preserve">其他收益 </w:t>
      </w:r>
    </w:p>
    <w:p>
      <w:r/>
    </w:p>
    <w:p>
      <w:r>
        <w:t xml:space="preserve">2018 年年度报告 </w:t>
      </w:r>
    </w:p>
    <w:p>
      <w:r/>
    </w:p>
    <w:p>
      <w:r>
        <w:t>会计政策变更前</w:t>
      </w:r>
    </w:p>
    <w:p>
      <w:r>
        <w:t>2018 年 12 月 31 日</w:t>
      </w:r>
    </w:p>
    <w:p>
      <w:r/>
    </w:p>
    <w:p>
      <w:r>
        <w:t>单位：千元 币种：人民币</w:t>
      </w:r>
    </w:p>
    <w:p>
      <w:r>
        <w:t>会计政策变更</w:t>
      </w:r>
    </w:p>
    <w:p>
      <w:r>
        <w:t>会计政策变更后</w:t>
      </w:r>
    </w:p>
    <w:p>
      <w:r>
        <w:t>重分类</w:t>
      </w:r>
    </w:p>
    <w:p>
      <w:r>
        <w:t>2018 年 12 月 31 日</w:t>
      </w:r>
    </w:p>
    <w:p>
      <w:r/>
    </w:p>
    <w:p>
      <w:r>
        <w:t>17,826,682</w:t>
      </w:r>
    </w:p>
    <w:p>
      <w:r/>
    </w:p>
    <w:p>
      <w:r>
        <w:t>1,090,573</w:t>
      </w:r>
    </w:p>
    <w:p>
      <w:r/>
    </w:p>
    <w:p>
      <w:r>
        <w:t>61,970</w:t>
      </w:r>
    </w:p>
    <w:p>
      <w:r/>
    </w:p>
    <w:p>
      <w:r>
        <w:t>-485,183</w:t>
      </w:r>
    </w:p>
    <w:p>
      <w:r/>
    </w:p>
    <w:p>
      <w:r>
        <w:t>-24,063</w:t>
      </w:r>
    </w:p>
    <w:p>
      <w:r/>
    </w:p>
    <w:p>
      <w:r>
        <w:t>-4,294</w:t>
      </w:r>
    </w:p>
    <w:p>
      <w:r/>
    </w:p>
    <w:p>
      <w:r>
        <w:t>17,341,499</w:t>
      </w:r>
    </w:p>
    <w:p>
      <w:r/>
    </w:p>
    <w:p>
      <w:r>
        <w:t>1,066,510</w:t>
      </w:r>
    </w:p>
    <w:p>
      <w:r/>
    </w:p>
    <w:p>
      <w:r>
        <w:t>57,676</w:t>
      </w:r>
    </w:p>
    <w:p>
      <w:r/>
    </w:p>
    <w:p>
      <w:r>
        <w:t>555,104</w:t>
      </w:r>
    </w:p>
    <w:p>
      <w:r/>
    </w:p>
    <w:p>
      <w:r>
        <w:t>-509,246</w:t>
      </w:r>
    </w:p>
    <w:p>
      <w:r/>
    </w:p>
    <w:p>
      <w:r>
        <w:t>45,858</w:t>
      </w:r>
    </w:p>
    <w:p>
      <w:r/>
    </w:p>
    <w:p>
      <w:r>
        <w:t>会计政策变更前</w:t>
      </w:r>
    </w:p>
    <w:p>
      <w:r>
        <w:t>2017 年 12 月 31 日</w:t>
      </w:r>
    </w:p>
    <w:p>
      <w:r>
        <w:t>（经重述）</w:t>
      </w:r>
    </w:p>
    <w:p>
      <w:r/>
    </w:p>
    <w:p>
      <w:r>
        <w:t>会计政策变更</w:t>
      </w:r>
    </w:p>
    <w:p>
      <w:r>
        <w:t>重分类</w:t>
      </w:r>
    </w:p>
    <w:p>
      <w:r/>
    </w:p>
    <w:p>
      <w:r>
        <w:t>会计政策变更后</w:t>
      </w:r>
    </w:p>
    <w:p>
      <w:r>
        <w:t>2017 年 12 月 31 日</w:t>
      </w:r>
    </w:p>
    <w:p>
      <w:r>
        <w:t>（经重述）</w:t>
      </w:r>
    </w:p>
    <w:p>
      <w:r/>
    </w:p>
    <w:p>
      <w:r>
        <w:t>19,376,877</w:t>
      </w:r>
    </w:p>
    <w:p>
      <w:r/>
    </w:p>
    <w:p>
      <w:r>
        <w:t>1,135,011</w:t>
      </w:r>
    </w:p>
    <w:p>
      <w:r/>
    </w:p>
    <w:p>
      <w:r>
        <w:t>-465,295</w:t>
      </w:r>
    </w:p>
    <w:p>
      <w:r/>
    </w:p>
    <w:p>
      <w:r>
        <w:t>-25,968</w:t>
      </w:r>
    </w:p>
    <w:p>
      <w:r/>
    </w:p>
    <w:p>
      <w:r>
        <w:t>18,911,582</w:t>
      </w:r>
    </w:p>
    <w:p>
      <w:r/>
    </w:p>
    <w:p>
      <w:r>
        <w:t>1,109,043</w:t>
      </w:r>
    </w:p>
    <w:p>
      <w:r/>
    </w:p>
    <w:p>
      <w:r>
        <w:t>579,933</w:t>
      </w:r>
    </w:p>
    <w:p>
      <w:r/>
    </w:p>
    <w:p>
      <w:r>
        <w:t>-491,263</w:t>
      </w:r>
    </w:p>
    <w:p>
      <w:r/>
    </w:p>
    <w:p>
      <w:r>
        <w:t>88,670</w:t>
      </w:r>
    </w:p>
    <w:p>
      <w:r/>
    </w:p>
    <w:p>
      <w:r>
        <w:t>单位：千元 币种：人民币</w:t>
      </w:r>
    </w:p>
    <w:p>
      <w:r>
        <w:t>会计政策变更</w:t>
      </w:r>
    </w:p>
    <w:p>
      <w:r>
        <w:t>会计政策变更后</w:t>
      </w:r>
    </w:p>
    <w:p>
      <w:r>
        <w:t>重分类</w:t>
      </w:r>
    </w:p>
    <w:p>
      <w:r>
        <w:t>2018 年度</w:t>
      </w:r>
    </w:p>
    <w:p>
      <w:r/>
    </w:p>
    <w:p>
      <w:r>
        <w:t>-225,452</w:t>
      </w:r>
    </w:p>
    <w:p>
      <w:r/>
    </w:p>
    <w:p>
      <w:r>
        <w:t>-65,959</w:t>
      </w:r>
    </w:p>
    <w:p>
      <w:r/>
    </w:p>
    <w:p>
      <w:r>
        <w:t>-44</w:t>
      </w:r>
    </w:p>
    <w:p>
      <w:r/>
    </w:p>
    <w:p>
      <w:r>
        <w:t>-516,564</w:t>
      </w:r>
    </w:p>
    <w:p>
      <w:r/>
    </w:p>
    <w:p>
      <w:r>
        <w:t>-3,942</w:t>
      </w:r>
    </w:p>
    <w:p>
      <w:r/>
    </w:p>
    <w:p>
      <w:r>
        <w:t>-811,961</w:t>
      </w:r>
    </w:p>
    <w:p>
      <w:r/>
    </w:p>
    <w:p>
      <w:r>
        <w:t>-60,649</w:t>
      </w:r>
    </w:p>
    <w:p>
      <w:r/>
    </w:p>
    <w:p>
      <w:r>
        <w:t>-60,649</w:t>
      </w:r>
    </w:p>
    <w:p>
      <w:r/>
    </w:p>
    <w:p>
      <w:r>
        <w:t>会计政策变更</w:t>
      </w:r>
    </w:p>
    <w:p>
      <w:r>
        <w:t>重分类</w:t>
      </w:r>
    </w:p>
    <w:p>
      <w:r/>
    </w:p>
    <w:p>
      <w:r>
        <w:t>-204,607</w:t>
      </w:r>
    </w:p>
    <w:p>
      <w:r/>
    </w:p>
    <w:p>
      <w:r>
        <w:t>-35,000</w:t>
      </w:r>
    </w:p>
    <w:p>
      <w:r/>
    </w:p>
    <w:p>
      <w:r>
        <w:t>-19,849</w:t>
      </w:r>
    </w:p>
    <w:p>
      <w:r/>
    </w:p>
    <w:p>
      <w:r>
        <w:t>-259,456</w:t>
      </w:r>
    </w:p>
    <w:p>
      <w:r/>
    </w:p>
    <w:p>
      <w:r>
        <w:t>164,309,718</w:t>
      </w:r>
    </w:p>
    <w:p>
      <w:r/>
    </w:p>
    <w:p>
      <w:r>
        <w:t>1,408,656</w:t>
      </w:r>
    </w:p>
    <w:p>
      <w:r/>
    </w:p>
    <w:p>
      <w:r>
        <w:t>2,496,933</w:t>
      </w:r>
    </w:p>
    <w:p>
      <w:r/>
    </w:p>
    <w:p>
      <w:r>
        <w:t>2,927,398</w:t>
      </w:r>
    </w:p>
    <w:p>
      <w:r/>
    </w:p>
    <w:p>
      <w:r>
        <w:t>626,873</w:t>
      </w:r>
    </w:p>
    <w:p>
      <w:r/>
    </w:p>
    <w:p>
      <w:r>
        <w:t>75,882</w:t>
      </w:r>
    </w:p>
    <w:p>
      <w:r/>
    </w:p>
    <w:p>
      <w:r>
        <w:t>361,506</w:t>
      </w:r>
    </w:p>
    <w:p>
      <w:r/>
    </w:p>
    <w:p>
      <w:r>
        <w:t>355,471</w:t>
      </w:r>
    </w:p>
    <w:p>
      <w:r/>
    </w:p>
    <w:p>
      <w:r>
        <w:t>会计政策变更后</w:t>
      </w:r>
    </w:p>
    <w:p>
      <w:r>
        <w:t>2017 年度</w:t>
      </w:r>
    </w:p>
    <w:p>
      <w:r>
        <w:t>（经重述）</w:t>
      </w:r>
    </w:p>
    <w:p>
      <w:r/>
    </w:p>
    <w:p>
      <w:r>
        <w:t>165,733,305</w:t>
      </w:r>
    </w:p>
    <w:p>
      <w:r/>
    </w:p>
    <w:p>
      <w:r>
        <w:t>1,310,004</w:t>
      </w:r>
    </w:p>
    <w:p>
      <w:r/>
    </w:p>
    <w:p>
      <w:r>
        <w:t>3,546,407</w:t>
      </w:r>
    </w:p>
    <w:p>
      <w:r/>
    </w:p>
    <w:p>
      <w:r>
        <w:t>73,239</w:t>
      </w:r>
    </w:p>
    <w:p>
      <w:r/>
    </w:p>
    <w:p>
      <w:r>
        <w:t>会计政策变更前</w:t>
      </w:r>
    </w:p>
    <w:p>
      <w:r>
        <w:t>2018 年度</w:t>
      </w:r>
    </w:p>
    <w:p>
      <w:r/>
    </w:p>
    <w:p>
      <w:r>
        <w:t>164,535,170</w:t>
      </w:r>
    </w:p>
    <w:p>
      <w:r/>
    </w:p>
    <w:p>
      <w:r>
        <w:t>1,474,615</w:t>
      </w:r>
    </w:p>
    <w:p>
      <w:r/>
    </w:p>
    <w:p>
      <w:r>
        <w:t>2,496,977</w:t>
      </w:r>
    </w:p>
    <w:p>
      <w:r/>
    </w:p>
    <w:p>
      <w:r>
        <w:t>3,443,962</w:t>
      </w:r>
    </w:p>
    <w:p>
      <w:r/>
    </w:p>
    <w:p>
      <w:r>
        <w:t>630,815</w:t>
      </w:r>
    </w:p>
    <w:p>
      <w:r/>
    </w:p>
    <w:p>
      <w:r>
        <w:t>887,843</w:t>
      </w:r>
    </w:p>
    <w:p>
      <w:r/>
    </w:p>
    <w:p>
      <w:r>
        <w:t>422,155</w:t>
      </w:r>
    </w:p>
    <w:p>
      <w:r/>
    </w:p>
    <w:p>
      <w:r>
        <w:t>416,120</w:t>
      </w:r>
    </w:p>
    <w:p>
      <w:r/>
    </w:p>
    <w:p>
      <w:r>
        <w:t>会计政策变更前</w:t>
      </w:r>
    </w:p>
    <w:p>
      <w:r>
        <w:t>2017 年度</w:t>
      </w:r>
    </w:p>
    <w:p>
      <w:r>
        <w:t>（经重述）</w:t>
      </w:r>
    </w:p>
    <w:p>
      <w:r/>
    </w:p>
    <w:p>
      <w:r>
        <w:t>165,937,912</w:t>
      </w:r>
    </w:p>
    <w:p>
      <w:r/>
    </w:p>
    <w:p>
      <w:r>
        <w:t>1,345,004</w:t>
      </w:r>
    </w:p>
    <w:p>
      <w:r/>
    </w:p>
    <w:p>
      <w:r>
        <w:t>3,566,256</w:t>
      </w:r>
    </w:p>
    <w:p>
      <w:r/>
    </w:p>
    <w:p>
      <w:r>
        <w:t>332,695</w:t>
      </w:r>
    </w:p>
    <w:p>
      <w:r/>
    </w:p>
    <w:p>
      <w:r>
        <w:t xml:space="preserve">164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母公司利润表 </w:t>
      </w:r>
    </w:p>
    <w:p>
      <w:r/>
    </w:p>
    <w:p>
      <w:r>
        <w:t xml:space="preserve">营业成本 </w:t>
      </w:r>
    </w:p>
    <w:p>
      <w:r/>
    </w:p>
    <w:p>
      <w:r>
        <w:t xml:space="preserve">管理费用 </w:t>
      </w:r>
    </w:p>
    <w:p>
      <w:r/>
    </w:p>
    <w:p>
      <w:r>
        <w:t xml:space="preserve">其他收益 </w:t>
      </w:r>
    </w:p>
    <w:p>
      <w:r/>
    </w:p>
    <w:p>
      <w:r>
        <w:t xml:space="preserve">营业成本 </w:t>
      </w:r>
    </w:p>
    <w:p>
      <w:r/>
    </w:p>
    <w:p>
      <w:r>
        <w:t xml:space="preserve">其他收益 </w:t>
      </w:r>
    </w:p>
    <w:p>
      <w:r/>
    </w:p>
    <w:p>
      <w:r>
        <w:t xml:space="preserve">2018 年年度报告 </w:t>
      </w:r>
    </w:p>
    <w:p>
      <w:r/>
    </w:p>
    <w:p>
      <w:r>
        <w:t>会计政策变更前</w:t>
      </w:r>
    </w:p>
    <w:p>
      <w:r>
        <w:t>2018 年度</w:t>
      </w:r>
    </w:p>
    <w:p>
      <w:r/>
    </w:p>
    <w:p>
      <w:r>
        <w:t>21,975,183</w:t>
      </w:r>
    </w:p>
    <w:p>
      <w:r/>
    </w:p>
    <w:p>
      <w:r>
        <w:t>1,376,778</w:t>
      </w:r>
    </w:p>
    <w:p>
      <w:r/>
    </w:p>
    <w:p>
      <w:r>
        <w:t>435,627</w:t>
      </w:r>
    </w:p>
    <w:p>
      <w:r/>
    </w:p>
    <w:p>
      <w:r>
        <w:t>会计政策变更前</w:t>
      </w:r>
    </w:p>
    <w:p>
      <w:r>
        <w:t>2017 年度</w:t>
      </w:r>
    </w:p>
    <w:p>
      <w:r>
        <w:t>（经重述）</w:t>
      </w:r>
    </w:p>
    <w:p>
      <w:r/>
    </w:p>
    <w:p>
      <w:r>
        <w:t>30,484,925</w:t>
      </w:r>
    </w:p>
    <w:p>
      <w:r/>
    </w:p>
    <w:p>
      <w:r>
        <w:t>114,492</w:t>
      </w:r>
    </w:p>
    <w:p>
      <w:r/>
    </w:p>
    <w:p>
      <w:r>
        <w:t>单位：千元 币种：人民币</w:t>
      </w:r>
    </w:p>
    <w:p>
      <w:r>
        <w:t>会计政策变更</w:t>
      </w:r>
    </w:p>
    <w:p>
      <w:r>
        <w:t>会计政策变更后</w:t>
      </w:r>
    </w:p>
    <w:p>
      <w:r>
        <w:t>重分类</w:t>
      </w:r>
    </w:p>
    <w:p>
      <w:r>
        <w:t>2018 年度</w:t>
      </w:r>
    </w:p>
    <w:p>
      <w:r/>
    </w:p>
    <w:p>
      <w:r>
        <w:t>-59,836</w:t>
      </w:r>
    </w:p>
    <w:p>
      <w:r/>
    </w:p>
    <w:p>
      <w:r>
        <w:t>-356,365</w:t>
      </w:r>
    </w:p>
    <w:p>
      <w:r/>
    </w:p>
    <w:p>
      <w:r>
        <w:t>-416,201</w:t>
      </w:r>
    </w:p>
    <w:p>
      <w:r/>
    </w:p>
    <w:p>
      <w:r>
        <w:t>会计政策变更</w:t>
      </w:r>
    </w:p>
    <w:p>
      <w:r>
        <w:t>重分类</w:t>
      </w:r>
    </w:p>
    <w:p>
      <w:r/>
    </w:p>
    <w:p>
      <w:r>
        <w:t>-85,830</w:t>
      </w:r>
    </w:p>
    <w:p>
      <w:r/>
    </w:p>
    <w:p>
      <w:r>
        <w:t>-85,830</w:t>
      </w:r>
    </w:p>
    <w:p>
      <w:r/>
    </w:p>
    <w:p>
      <w:r>
        <w:t>21,915,347</w:t>
      </w:r>
    </w:p>
    <w:p>
      <w:r/>
    </w:p>
    <w:p>
      <w:r>
        <w:t>1,020,413</w:t>
      </w:r>
    </w:p>
    <w:p>
      <w:r/>
    </w:p>
    <w:p>
      <w:r>
        <w:t>19,426</w:t>
      </w:r>
    </w:p>
    <w:p>
      <w:r/>
    </w:p>
    <w:p>
      <w:r>
        <w:t>会计政策变更后</w:t>
      </w:r>
    </w:p>
    <w:p>
      <w:r>
        <w:t>2017 年度</w:t>
      </w:r>
    </w:p>
    <w:p>
      <w:r>
        <w:t>（经重述）</w:t>
      </w:r>
    </w:p>
    <w:p>
      <w:r/>
    </w:p>
    <w:p>
      <w:r>
        <w:t>30,399,095</w:t>
      </w:r>
    </w:p>
    <w:p>
      <w:r/>
    </w:p>
    <w:p>
      <w:r>
        <w:t>28,662</w:t>
      </w:r>
    </w:p>
    <w:p>
      <w:r/>
    </w:p>
    <w:p>
      <w:r>
        <w:t xml:space="preserve">财务报表列报方式变更 </w:t>
      </w:r>
    </w:p>
    <w:p>
      <w:r/>
    </w:p>
    <w:p>
      <w:r>
        <w:t>根据《关于修订印发截至 2018 年度一般企业财务报表格式的通知》（财会[2018]15 号）要求，</w:t>
      </w:r>
    </w:p>
    <w:p>
      <w:r/>
    </w:p>
    <w:p>
      <w:r>
        <w:t>资产负债表中，将“应收票据”和“应收账款”归并至新增的“应收票据及应收账款”项目，将</w:t>
      </w:r>
    </w:p>
    <w:p>
      <w:r/>
    </w:p>
    <w:p>
      <w:r>
        <w:t>“应收股利”及“应收利息”归并至“其他应收款”项目，将“固定资产清理”归并至“固定资</w:t>
      </w:r>
    </w:p>
    <w:p>
      <w:r/>
    </w:p>
    <w:p>
      <w:r>
        <w:t>产”项目，将“工程物资”归并至“在建工程”项目，将“应付票据”和“应付账款”归并至新</w:t>
      </w:r>
    </w:p>
    <w:p>
      <w:r/>
    </w:p>
    <w:p>
      <w:r>
        <w:t>增的“应付票据及应付账款”项目，将“专项应付款”归并至“长期应付款”项目；在利润表中，</w:t>
      </w:r>
    </w:p>
    <w:p>
      <w:r/>
    </w:p>
    <w:p>
      <w:r>
        <w:t>增设“研发费用”项目列报研究与开发过程中发生的费用化支出，“财务费用”项目下分拆“利</w:t>
      </w:r>
    </w:p>
    <w:p>
      <w:r/>
    </w:p>
    <w:p>
      <w:r>
        <w:t>息费用”和“利息收入”明细项目；本集团相应追溯调整了比较数据。该会计政策变更对合并及</w:t>
      </w:r>
    </w:p>
    <w:p>
      <w:r/>
    </w:p>
    <w:p>
      <w:r>
        <w:t xml:space="preserve">公司净利润和股东权益无影响。 </w:t>
      </w:r>
    </w:p>
    <w:p>
      <w:r/>
    </w:p>
    <w:p>
      <w:r>
        <w:t xml:space="preserve">与资产相关的政府补助的现金流量列报项目变更 </w:t>
      </w:r>
    </w:p>
    <w:p>
      <w:r/>
    </w:p>
    <w:p>
      <w:r>
        <w:t>根据财政部《关于 2018 年度一般企业财务报表格式有关问题的解读》，编制现金流量表时，将原</w:t>
      </w:r>
    </w:p>
    <w:p>
      <w:r/>
    </w:p>
    <w:p>
      <w:r>
        <w:t>计入投资活动现金流量的政府补助，变更作为经营活动的现金流量。本集团相应追溯调整了比较</w:t>
      </w:r>
    </w:p>
    <w:p>
      <w:r/>
    </w:p>
    <w:p>
      <w:r>
        <w:t>数据。该会计政策变更减少了合并及公司现金流量表中投资活动产生的现金流量净额并以相同金</w:t>
      </w:r>
    </w:p>
    <w:p>
      <w:r/>
    </w:p>
    <w:p>
      <w:r>
        <w:t xml:space="preserve">额增加了经营活动现金产生的现金流量净额，但对现金和现金等价物净增加额无影响。 </w:t>
      </w:r>
    </w:p>
    <w:p>
      <w:r/>
    </w:p>
    <w:p>
      <w:r>
        <w:t xml:space="preserve">165 / 302 </w:t>
      </w:r>
    </w:p>
    <w:p>
      <w:r/>
    </w:p>
    <w:p>
      <w:r>
        <w:t xml:space="preserve"> </w:t>
      </w:r>
    </w:p>
    <w:p>
      <w:r>
        <w:t xml:space="preserve"> </w:t>
      </w:r>
    </w:p>
    <w:p>
      <w:r>
        <w:t xml:space="preserve"> </w:t>
      </w:r>
    </w:p>
    <w:p>
      <w:r>
        <w:t xml:space="preserve">2018 年年度报告 </w:t>
      </w:r>
    </w:p>
    <w:p>
      <w:r/>
    </w:p>
    <w:p>
      <w:r>
        <w:t xml:space="preserve">166 / 302 </w:t>
      </w:r>
    </w:p>
    <w:p>
      <w:r/>
    </w:p>
    <w:p>
      <w:r>
        <w:t xml:space="preserve">上述会计政策变更引起的追溯调整对财务报表的主要影响如下： </w:t>
      </w:r>
    </w:p>
    <w:p>
      <w:r/>
    </w:p>
    <w:p>
      <w:r>
        <w:t xml:space="preserve">本集团 </w:t>
      </w:r>
    </w:p>
    <w:p>
      <w:r/>
    </w:p>
    <w:p>
      <w:r>
        <w:t xml:space="preserve">合并资产负债表 </w:t>
      </w:r>
    </w:p>
    <w:p>
      <w:r/>
    </w:p>
    <w:p>
      <w:r>
        <w:t xml:space="preserve">单位：千元 币种：人民币 </w:t>
      </w:r>
    </w:p>
    <w:p>
      <w:r/>
    </w:p>
    <w:p>
      <w:r>
        <w:t xml:space="preserve">按原准则列示的 </w:t>
      </w:r>
    </w:p>
    <w:p>
      <w:r>
        <w:t xml:space="preserve">账面价值 </w:t>
      </w:r>
    </w:p>
    <w:p>
      <w:r/>
    </w:p>
    <w:p>
      <w:r>
        <w:t>财务报表列报方式</w:t>
      </w:r>
    </w:p>
    <w:p>
      <w:r>
        <w:t xml:space="preserve">变更影响 </w:t>
      </w:r>
    </w:p>
    <w:p>
      <w:r/>
    </w:p>
    <w:p>
      <w:r>
        <w:t>政府补助总额</w:t>
      </w:r>
    </w:p>
    <w:p>
      <w:r>
        <w:t xml:space="preserve">法转净额法 </w:t>
      </w:r>
    </w:p>
    <w:p>
      <w:r/>
    </w:p>
    <w:p>
      <w:r>
        <w:t>调整需追溯对比期报</w:t>
      </w:r>
    </w:p>
    <w:p>
      <w:r>
        <w:t>表的会计政策变更影</w:t>
      </w:r>
    </w:p>
    <w:p>
      <w:r>
        <w:t xml:space="preserve">响后的账面价值 </w:t>
      </w:r>
    </w:p>
    <w:p>
      <w:r>
        <w:t>2017 年 12 月 31 日</w:t>
      </w:r>
    </w:p>
    <w:p>
      <w:r>
        <w:t>（经重述）</w:t>
      </w:r>
    </w:p>
    <w:p>
      <w:r/>
    </w:p>
    <w:p>
      <w:r>
        <w:t>新收入准则影响</w:t>
      </w:r>
    </w:p>
    <w:p>
      <w:r/>
    </w:p>
    <w:p>
      <w:r>
        <w:t>新金融工具准</w:t>
      </w:r>
    </w:p>
    <w:p>
      <w:r>
        <w:t xml:space="preserve">则影响 </w:t>
      </w:r>
    </w:p>
    <w:p>
      <w:r/>
    </w:p>
    <w:p>
      <w:r>
        <w:t>按新准则列示的</w:t>
      </w:r>
    </w:p>
    <w:p>
      <w:r>
        <w:t xml:space="preserve">账面价值 </w:t>
      </w:r>
    </w:p>
    <w:p>
      <w:r/>
    </w:p>
    <w:p>
      <w:r>
        <w:t>2017 年 12 月 31 日</w:t>
      </w:r>
    </w:p>
    <w:p>
      <w:r>
        <w:t>（经重述）*</w:t>
      </w:r>
    </w:p>
    <w:p>
      <w:r/>
    </w:p>
    <w:p>
      <w:r>
        <w:t xml:space="preserve">2018 年 1 月 1 日 </w:t>
      </w:r>
    </w:p>
    <w:p>
      <w:r/>
    </w:p>
    <w:p>
      <w:r>
        <w:t xml:space="preserve">资产 </w:t>
      </w:r>
    </w:p>
    <w:p>
      <w:r/>
    </w:p>
    <w:p>
      <w:r>
        <w:t>以公允价值计量且其变动计入</w:t>
      </w:r>
    </w:p>
    <w:p>
      <w:r>
        <w:t xml:space="preserve">当期损益的金融资产 </w:t>
      </w:r>
    </w:p>
    <w:p>
      <w:r/>
    </w:p>
    <w:p>
      <w:r>
        <w:t>9,534</w:t>
      </w:r>
    </w:p>
    <w:p>
      <w:r/>
    </w:p>
    <w:p>
      <w:r>
        <w:t>-</w:t>
      </w:r>
    </w:p>
    <w:p>
      <w:r/>
    </w:p>
    <w:p>
      <w:r>
        <w:t>-</w:t>
      </w:r>
    </w:p>
    <w:p>
      <w:r/>
    </w:p>
    <w:p>
      <w:r>
        <w:t>9,534</w:t>
      </w:r>
    </w:p>
    <w:p>
      <w:r/>
    </w:p>
    <w:p>
      <w:r>
        <w:t>-</w:t>
      </w:r>
    </w:p>
    <w:p>
      <w:r/>
    </w:p>
    <w:p>
      <w:r>
        <w:t>-9,534</w:t>
      </w:r>
    </w:p>
    <w:p>
      <w:r/>
    </w:p>
    <w:p>
      <w:r>
        <w:t xml:space="preserve">- </w:t>
      </w:r>
    </w:p>
    <w:p>
      <w:r/>
    </w:p>
    <w:p>
      <w:r>
        <w:t xml:space="preserve">交易性金融资产 </w:t>
      </w:r>
    </w:p>
    <w:p>
      <w:r/>
    </w:p>
    <w:p>
      <w:r>
        <w:t>-</w:t>
      </w:r>
    </w:p>
    <w:p>
      <w:r/>
    </w:p>
    <w:p>
      <w:r>
        <w:t>-</w:t>
      </w:r>
    </w:p>
    <w:p>
      <w:r/>
    </w:p>
    <w:p>
      <w:r>
        <w:t>-</w:t>
      </w:r>
    </w:p>
    <w:p>
      <w:r/>
    </w:p>
    <w:p>
      <w:r>
        <w:t>-</w:t>
      </w:r>
    </w:p>
    <w:p>
      <w:r/>
    </w:p>
    <w:p>
      <w:r>
        <w:t>-</w:t>
      </w:r>
    </w:p>
    <w:p>
      <w:r/>
    </w:p>
    <w:p>
      <w:r>
        <w:t>9,534</w:t>
      </w:r>
    </w:p>
    <w:p>
      <w:r/>
    </w:p>
    <w:p>
      <w:r>
        <w:t xml:space="preserve">9,534 </w:t>
      </w:r>
    </w:p>
    <w:p>
      <w:r/>
    </w:p>
    <w:p>
      <w:r>
        <w:t xml:space="preserve">应收票据 </w:t>
      </w:r>
    </w:p>
    <w:p>
      <w:r/>
    </w:p>
    <w:p>
      <w:r>
        <w:t>3,722,862</w:t>
      </w:r>
    </w:p>
    <w:p>
      <w:r/>
    </w:p>
    <w:p>
      <w:r>
        <w:t>-3,722,862</w:t>
      </w:r>
    </w:p>
    <w:p>
      <w:r/>
    </w:p>
    <w:p>
      <w:r>
        <w:t>-</w:t>
      </w:r>
    </w:p>
    <w:p>
      <w:r/>
    </w:p>
    <w:p>
      <w:r>
        <w:t>-</w:t>
      </w:r>
    </w:p>
    <w:p>
      <w:r/>
    </w:p>
    <w:p>
      <w:r>
        <w:t>-</w:t>
      </w:r>
    </w:p>
    <w:p>
      <w:r/>
    </w:p>
    <w:p>
      <w:r>
        <w:t>-</w:t>
      </w:r>
    </w:p>
    <w:p>
      <w:r/>
    </w:p>
    <w:p>
      <w:r>
        <w:t xml:space="preserve">- </w:t>
      </w:r>
    </w:p>
    <w:p>
      <w:r/>
    </w:p>
    <w:p>
      <w:r>
        <w:t xml:space="preserve">应收账款 </w:t>
      </w:r>
    </w:p>
    <w:p>
      <w:r/>
    </w:p>
    <w:p>
      <w:r>
        <w:t>4,286,075</w:t>
      </w:r>
    </w:p>
    <w:p>
      <w:r/>
    </w:p>
    <w:p>
      <w:r>
        <w:t>-4,286,075</w:t>
      </w:r>
    </w:p>
    <w:p>
      <w:r/>
    </w:p>
    <w:p>
      <w:r>
        <w:t>-</w:t>
      </w:r>
    </w:p>
    <w:p>
      <w:r/>
    </w:p>
    <w:p>
      <w:r>
        <w:t>-</w:t>
      </w:r>
    </w:p>
    <w:p>
      <w:r/>
    </w:p>
    <w:p>
      <w:r>
        <w:t>-</w:t>
      </w:r>
    </w:p>
    <w:p>
      <w:r/>
    </w:p>
    <w:p>
      <w:r>
        <w:t>-</w:t>
      </w:r>
    </w:p>
    <w:p>
      <w:r/>
    </w:p>
    <w:p>
      <w:r>
        <w:t xml:space="preserve">- </w:t>
      </w:r>
    </w:p>
    <w:p>
      <w:r/>
    </w:p>
    <w:p>
      <w:r>
        <w:t xml:space="preserve">应收票据及应收账款 </w:t>
      </w:r>
    </w:p>
    <w:p>
      <w:r/>
    </w:p>
    <w:p>
      <w:r>
        <w:t>-</w:t>
      </w:r>
    </w:p>
    <w:p>
      <w:r/>
    </w:p>
    <w:p>
      <w:r>
        <w:t>8,008,937</w:t>
      </w:r>
    </w:p>
    <w:p>
      <w:r/>
    </w:p>
    <w:p>
      <w:r>
        <w:t>-</w:t>
      </w:r>
    </w:p>
    <w:p>
      <w:r/>
    </w:p>
    <w:p>
      <w:r>
        <w:t>8,008,937</w:t>
      </w:r>
    </w:p>
    <w:p>
      <w:r/>
    </w:p>
    <w:p>
      <w:r>
        <w:t>-</w:t>
      </w:r>
    </w:p>
    <w:p>
      <w:r/>
    </w:p>
    <w:p>
      <w:r>
        <w:t>-112,407</w:t>
      </w:r>
    </w:p>
    <w:p>
      <w:r/>
    </w:p>
    <w:p>
      <w:r>
        <w:t xml:space="preserve">7,896,530 </w:t>
      </w:r>
    </w:p>
    <w:p>
      <w:r/>
    </w:p>
    <w:p>
      <w:r>
        <w:t xml:space="preserve">应收股利 </w:t>
      </w:r>
    </w:p>
    <w:p>
      <w:r/>
    </w:p>
    <w:p>
      <w:r>
        <w:t>242,627</w:t>
      </w:r>
    </w:p>
    <w:p>
      <w:r/>
    </w:p>
    <w:p>
      <w:r>
        <w:t>-242,627</w:t>
      </w:r>
    </w:p>
    <w:p>
      <w:r/>
    </w:p>
    <w:p>
      <w:r>
        <w:t>-</w:t>
      </w:r>
    </w:p>
    <w:p>
      <w:r/>
    </w:p>
    <w:p>
      <w:r>
        <w:t>-</w:t>
      </w:r>
    </w:p>
    <w:p>
      <w:r/>
    </w:p>
    <w:p>
      <w:r>
        <w:t>-</w:t>
      </w:r>
    </w:p>
    <w:p>
      <w:r/>
    </w:p>
    <w:p>
      <w:r>
        <w:t>-</w:t>
      </w:r>
    </w:p>
    <w:p>
      <w:r/>
    </w:p>
    <w:p>
      <w:r>
        <w:t xml:space="preserve">- </w:t>
      </w:r>
    </w:p>
    <w:p>
      <w:r/>
    </w:p>
    <w:p>
      <w:r>
        <w:t xml:space="preserve">应收利息 </w:t>
      </w:r>
    </w:p>
    <w:p>
      <w:r/>
    </w:p>
    <w:p>
      <w:r>
        <w:t>144,473</w:t>
      </w:r>
    </w:p>
    <w:p>
      <w:r/>
    </w:p>
    <w:p>
      <w:r>
        <w:t>-144,473</w:t>
      </w:r>
    </w:p>
    <w:p>
      <w:r/>
    </w:p>
    <w:p>
      <w:r>
        <w:t>-</w:t>
      </w:r>
    </w:p>
    <w:p>
      <w:r/>
    </w:p>
    <w:p>
      <w:r>
        <w:t>-</w:t>
      </w:r>
    </w:p>
    <w:p>
      <w:r/>
    </w:p>
    <w:p>
      <w:r>
        <w:t>-</w:t>
      </w:r>
    </w:p>
    <w:p>
      <w:r/>
    </w:p>
    <w:p>
      <w:r>
        <w:t>-</w:t>
      </w:r>
    </w:p>
    <w:p>
      <w:r/>
    </w:p>
    <w:p>
      <w:r>
        <w:t xml:space="preserve">- </w:t>
      </w:r>
    </w:p>
    <w:p>
      <w:r/>
    </w:p>
    <w:p>
      <w:r>
        <w:t xml:space="preserve">其他应收款 </w:t>
      </w:r>
    </w:p>
    <w:p>
      <w:r/>
    </w:p>
    <w:p>
      <w:r>
        <w:t>6,144,245</w:t>
      </w:r>
    </w:p>
    <w:p>
      <w:r/>
    </w:p>
    <w:p>
      <w:r>
        <w:t>387,100</w:t>
      </w:r>
    </w:p>
    <w:p>
      <w:r/>
    </w:p>
    <w:p>
      <w:r>
        <w:t>-</w:t>
      </w:r>
    </w:p>
    <w:p>
      <w:r/>
    </w:p>
    <w:p>
      <w:r>
        <w:t>6,531,345</w:t>
      </w:r>
    </w:p>
    <w:p>
      <w:r/>
    </w:p>
    <w:p>
      <w:r>
        <w:t>-</w:t>
      </w:r>
    </w:p>
    <w:p>
      <w:r/>
    </w:p>
    <w:p>
      <w:r>
        <w:t>-38,502</w:t>
      </w:r>
    </w:p>
    <w:p>
      <w:r/>
    </w:p>
    <w:p>
      <w:r>
        <w:t xml:space="preserve">6,492,843 </w:t>
      </w:r>
    </w:p>
    <w:p>
      <w:r/>
    </w:p>
    <w:p>
      <w:r>
        <w:t xml:space="preserve">可供出售金融资产 </w:t>
      </w:r>
    </w:p>
    <w:p>
      <w:r/>
    </w:p>
    <w:p>
      <w:r>
        <w:t>1,928,201</w:t>
      </w:r>
    </w:p>
    <w:p>
      <w:r/>
    </w:p>
    <w:p>
      <w:r>
        <w:t>-</w:t>
      </w:r>
    </w:p>
    <w:p>
      <w:r/>
    </w:p>
    <w:p>
      <w:r>
        <w:t>-</w:t>
      </w:r>
    </w:p>
    <w:p>
      <w:r/>
    </w:p>
    <w:p>
      <w:r>
        <w:t>1,928,201</w:t>
      </w:r>
    </w:p>
    <w:p>
      <w:r/>
    </w:p>
    <w:p>
      <w:r>
        <w:t>-</w:t>
      </w:r>
    </w:p>
    <w:p>
      <w:r/>
    </w:p>
    <w:p>
      <w:r>
        <w:t>-1,928,201</w:t>
      </w:r>
    </w:p>
    <w:p>
      <w:r/>
    </w:p>
    <w:p>
      <w:r>
        <w:t xml:space="preserve">- </w:t>
      </w:r>
    </w:p>
    <w:p>
      <w:r/>
    </w:p>
    <w:p>
      <w:r>
        <w:t xml:space="preserve">其他权益工具投资 </w:t>
      </w:r>
    </w:p>
    <w:p>
      <w:r/>
    </w:p>
    <w:p>
      <w:r>
        <w:t>-</w:t>
      </w:r>
    </w:p>
    <w:p>
      <w:r/>
    </w:p>
    <w:p>
      <w:r>
        <w:t>-</w:t>
      </w:r>
    </w:p>
    <w:p>
      <w:r/>
    </w:p>
    <w:p>
      <w:r>
        <w:t>-</w:t>
      </w:r>
    </w:p>
    <w:p>
      <w:r/>
    </w:p>
    <w:p>
      <w:r>
        <w:t>-</w:t>
      </w:r>
    </w:p>
    <w:p>
      <w:r/>
    </w:p>
    <w:p>
      <w:r>
        <w:t>-</w:t>
      </w:r>
    </w:p>
    <w:p>
      <w:r/>
    </w:p>
    <w:p>
      <w:r>
        <w:t>1,943,315</w:t>
      </w:r>
    </w:p>
    <w:p>
      <w:r/>
    </w:p>
    <w:p>
      <w:r>
        <w:t xml:space="preserve">1,943,315 </w:t>
      </w:r>
    </w:p>
    <w:p>
      <w:r/>
    </w:p>
    <w:p>
      <w:r>
        <w:t xml:space="preserve">固定资产 </w:t>
      </w:r>
    </w:p>
    <w:p>
      <w:r/>
    </w:p>
    <w:p>
      <w:r>
        <w:t>86,547,690</w:t>
      </w:r>
    </w:p>
    <w:p>
      <w:r/>
    </w:p>
    <w:p>
      <w:r>
        <w:t>431,462</w:t>
      </w:r>
    </w:p>
    <w:p>
      <w:r/>
    </w:p>
    <w:p>
      <w:r>
        <w:t>-803,238</w:t>
      </w:r>
    </w:p>
    <w:p>
      <w:r/>
    </w:p>
    <w:p>
      <w:r>
        <w:t>86,175,914</w:t>
      </w:r>
    </w:p>
    <w:p>
      <w:r/>
    </w:p>
    <w:p>
      <w:r>
        <w:t>-</w:t>
      </w:r>
    </w:p>
    <w:p>
      <w:r/>
    </w:p>
    <w:p>
      <w:r>
        <w:t>-</w:t>
      </w:r>
    </w:p>
    <w:p>
      <w:r/>
    </w:p>
    <w:p>
      <w:r>
        <w:t xml:space="preserve">86,175,914 </w:t>
      </w:r>
    </w:p>
    <w:p>
      <w:r/>
    </w:p>
    <w:p>
      <w:r>
        <w:t xml:space="preserve">固定资产清理 </w:t>
      </w:r>
    </w:p>
    <w:p>
      <w:r/>
    </w:p>
    <w:p>
      <w:r>
        <w:t>431,462</w:t>
      </w:r>
    </w:p>
    <w:p>
      <w:r/>
    </w:p>
    <w:p>
      <w:r>
        <w:t>-431,462</w:t>
      </w:r>
    </w:p>
    <w:p>
      <w:r/>
    </w:p>
    <w:p>
      <w:r>
        <w:t>-</w:t>
      </w:r>
    </w:p>
    <w:p>
      <w:r/>
    </w:p>
    <w:p>
      <w:r>
        <w:t>-</w:t>
      </w:r>
    </w:p>
    <w:p>
      <w:r/>
    </w:p>
    <w:p>
      <w:r>
        <w:t>-</w:t>
      </w:r>
    </w:p>
    <w:p>
      <w:r/>
    </w:p>
    <w:p>
      <w:r>
        <w:t>-</w:t>
      </w:r>
    </w:p>
    <w:p>
      <w:r/>
    </w:p>
    <w:p>
      <w:r>
        <w:t xml:space="preserve">- </w:t>
      </w:r>
    </w:p>
    <w:p>
      <w:r/>
    </w:p>
    <w:p>
      <w:r>
        <w:t xml:space="preserve">在建工程 </w:t>
      </w:r>
    </w:p>
    <w:p>
      <w:r/>
    </w:p>
    <w:p>
      <w:r>
        <w:t>9,845,460</w:t>
      </w:r>
    </w:p>
    <w:p>
      <w:r/>
    </w:p>
    <w:p>
      <w:r>
        <w:t>37,665</w:t>
      </w:r>
    </w:p>
    <w:p>
      <w:r/>
    </w:p>
    <w:p>
      <w:r>
        <w:t>-</w:t>
      </w:r>
    </w:p>
    <w:p>
      <w:r/>
    </w:p>
    <w:p>
      <w:r>
        <w:t>9,883,125</w:t>
      </w:r>
    </w:p>
    <w:p>
      <w:r/>
    </w:p>
    <w:p>
      <w:r>
        <w:t>-</w:t>
      </w:r>
    </w:p>
    <w:p>
      <w:r/>
    </w:p>
    <w:p>
      <w:r>
        <w:t>-</w:t>
      </w:r>
    </w:p>
    <w:p>
      <w:r/>
    </w:p>
    <w:p>
      <w:r>
        <w:t xml:space="preserve">9,883,125 </w:t>
      </w:r>
    </w:p>
    <w:p>
      <w:r/>
    </w:p>
    <w:p>
      <w:r>
        <w:t xml:space="preserve">工程物资 </w:t>
      </w:r>
    </w:p>
    <w:p>
      <w:r/>
    </w:p>
    <w:p>
      <w:r>
        <w:t>37,665</w:t>
      </w:r>
    </w:p>
    <w:p>
      <w:r/>
    </w:p>
    <w:p>
      <w:r>
        <w:t>-37,665</w:t>
      </w:r>
    </w:p>
    <w:p>
      <w:r/>
    </w:p>
    <w:p>
      <w:r>
        <w:t>-</w:t>
      </w:r>
    </w:p>
    <w:p>
      <w:r/>
    </w:p>
    <w:p>
      <w:r>
        <w:t>-</w:t>
      </w:r>
    </w:p>
    <w:p>
      <w:r/>
    </w:p>
    <w:p>
      <w:r>
        <w:t>-</w:t>
      </w:r>
    </w:p>
    <w:p>
      <w:r/>
    </w:p>
    <w:p>
      <w:r>
        <w:t>-</w:t>
      </w:r>
    </w:p>
    <w:p>
      <w:r/>
    </w:p>
    <w:p>
      <w:r>
        <w:t xml:space="preserve">- </w:t>
      </w:r>
    </w:p>
    <w:p>
      <w:r/>
    </w:p>
    <w:p>
      <w:r>
        <w:t xml:space="preserve">无形资产 </w:t>
      </w:r>
    </w:p>
    <w:p>
      <w:r/>
    </w:p>
    <w:p>
      <w:r>
        <w:t>12,053,847</w:t>
      </w:r>
    </w:p>
    <w:p>
      <w:r/>
    </w:p>
    <w:p>
      <w:r>
        <w:t>-</w:t>
      </w:r>
    </w:p>
    <w:p>
      <w:r/>
    </w:p>
    <w:p>
      <w:r>
        <w:t>-185,132</w:t>
      </w:r>
    </w:p>
    <w:p>
      <w:r/>
    </w:p>
    <w:p>
      <w:r>
        <w:t>11,868,715</w:t>
      </w:r>
    </w:p>
    <w:p>
      <w:r/>
    </w:p>
    <w:p>
      <w:r>
        <w:t>-</w:t>
      </w:r>
    </w:p>
    <w:p>
      <w:r/>
    </w:p>
    <w:p>
      <w:r>
        <w:t>-</w:t>
      </w:r>
    </w:p>
    <w:p>
      <w:r/>
    </w:p>
    <w:p>
      <w:r>
        <w:t xml:space="preserve">11,868,715 </w:t>
      </w:r>
    </w:p>
    <w:p>
      <w:r/>
    </w:p>
    <w:p>
      <w:r>
        <w:t xml:space="preserve"> </w:t>
      </w:r>
    </w:p>
    <w:p>
      <w:r>
        <w:t xml:space="preserve"> </w:t>
      </w:r>
    </w:p>
    <w:p>
      <w:r>
        <w:t xml:space="preserve"> </w:t>
      </w:r>
    </w:p>
    <w:p>
      <w:r>
        <w:t xml:space="preserve"> </w:t>
      </w:r>
    </w:p>
    <w:p>
      <w:r>
        <w:t xml:space="preserve">2018 年年度报告 </w:t>
      </w:r>
    </w:p>
    <w:p>
      <w:r/>
    </w:p>
    <w:p>
      <w:r>
        <w:t xml:space="preserve">167 / 302 </w:t>
      </w:r>
    </w:p>
    <w:p>
      <w:r/>
    </w:p>
    <w:p>
      <w:r>
        <w:t xml:space="preserve">单位：千元 币种：人民币 </w:t>
      </w:r>
    </w:p>
    <w:p>
      <w:r/>
    </w:p>
    <w:p>
      <w:r>
        <w:t xml:space="preserve">按原准则列示的 </w:t>
      </w:r>
    </w:p>
    <w:p>
      <w:r>
        <w:t xml:space="preserve">账面价值 </w:t>
      </w:r>
    </w:p>
    <w:p>
      <w:r/>
    </w:p>
    <w:p>
      <w:r>
        <w:t>财务报表列报方式</w:t>
      </w:r>
    </w:p>
    <w:p>
      <w:r>
        <w:t xml:space="preserve">变更影响 </w:t>
      </w:r>
    </w:p>
    <w:p>
      <w:r/>
    </w:p>
    <w:p>
      <w:r>
        <w:t>政府补助总额</w:t>
      </w:r>
    </w:p>
    <w:p>
      <w:r>
        <w:t xml:space="preserve">法转净额法 </w:t>
      </w:r>
    </w:p>
    <w:p>
      <w:r/>
    </w:p>
    <w:p>
      <w:r>
        <w:t>调整需追溯对比期报</w:t>
      </w:r>
    </w:p>
    <w:p>
      <w:r>
        <w:t>表的会计政策变更影</w:t>
      </w:r>
    </w:p>
    <w:p>
      <w:r>
        <w:t xml:space="preserve">响后的账面价值 </w:t>
      </w:r>
    </w:p>
    <w:p>
      <w:r>
        <w:t>2017 年 12 月 31 日</w:t>
      </w:r>
    </w:p>
    <w:p>
      <w:r>
        <w:t>（经重述）</w:t>
      </w:r>
    </w:p>
    <w:p>
      <w:r/>
    </w:p>
    <w:p>
      <w:r>
        <w:t>新收入准则影响</w:t>
      </w:r>
    </w:p>
    <w:p>
      <w:r/>
    </w:p>
    <w:p>
      <w:r>
        <w:t>新金融工具准</w:t>
      </w:r>
    </w:p>
    <w:p>
      <w:r>
        <w:t xml:space="preserve">则影响 </w:t>
      </w:r>
    </w:p>
    <w:p>
      <w:r/>
    </w:p>
    <w:p>
      <w:r>
        <w:t>按新准则列示的</w:t>
      </w:r>
    </w:p>
    <w:p>
      <w:r>
        <w:t xml:space="preserve">账面价值 </w:t>
      </w:r>
    </w:p>
    <w:p>
      <w:r/>
    </w:p>
    <w:p>
      <w:r>
        <w:t>2017 年 12 月 31 日</w:t>
      </w:r>
    </w:p>
    <w:p>
      <w:r>
        <w:t>（经重述）*</w:t>
      </w:r>
    </w:p>
    <w:p>
      <w:r/>
    </w:p>
    <w:p>
      <w:r>
        <w:t xml:space="preserve">2018 年 1 月 1 日 </w:t>
      </w:r>
    </w:p>
    <w:p>
      <w:r/>
    </w:p>
    <w:p>
      <w:r>
        <w:t xml:space="preserve">负债 </w:t>
      </w:r>
    </w:p>
    <w:p>
      <w:r>
        <w:t>以公允价值计量且其变动计入</w:t>
      </w:r>
    </w:p>
    <w:p>
      <w:r>
        <w:t xml:space="preserve">当期损益的金融负债 </w:t>
      </w:r>
    </w:p>
    <w:p>
      <w:r>
        <w:t xml:space="preserve">交易性金融负债 </w:t>
      </w:r>
    </w:p>
    <w:p>
      <w:r/>
    </w:p>
    <w:p>
      <w:r>
        <w:t>89,426</w:t>
      </w:r>
    </w:p>
    <w:p>
      <w:r/>
    </w:p>
    <w:p>
      <w:r>
        <w:t>-</w:t>
      </w:r>
    </w:p>
    <w:p>
      <w:r/>
    </w:p>
    <w:p>
      <w:r>
        <w:t>-</w:t>
      </w:r>
    </w:p>
    <w:p>
      <w:r/>
    </w:p>
    <w:p>
      <w:r>
        <w:t>89,426</w:t>
      </w:r>
    </w:p>
    <w:p>
      <w:r/>
    </w:p>
    <w:p>
      <w:r>
        <w:t>-</w:t>
      </w:r>
    </w:p>
    <w:p>
      <w:r/>
    </w:p>
    <w:p>
      <w:r>
        <w:t>-89,426</w:t>
      </w:r>
    </w:p>
    <w:p>
      <w:r/>
    </w:p>
    <w:p>
      <w:r>
        <w:t xml:space="preserve">- </w:t>
      </w:r>
    </w:p>
    <w:p>
      <w:r/>
    </w:p>
    <w:p>
      <w:r>
        <w:t>-</w:t>
      </w:r>
    </w:p>
    <w:p>
      <w:r/>
    </w:p>
    <w:p>
      <w:r>
        <w:t>-</w:t>
      </w:r>
    </w:p>
    <w:p>
      <w:r/>
    </w:p>
    <w:p>
      <w:r>
        <w:t>-</w:t>
      </w:r>
    </w:p>
    <w:p>
      <w:r/>
    </w:p>
    <w:p>
      <w:r>
        <w:t>-</w:t>
      </w:r>
    </w:p>
    <w:p>
      <w:r/>
    </w:p>
    <w:p>
      <w:r>
        <w:t>-</w:t>
      </w:r>
    </w:p>
    <w:p>
      <w:r/>
    </w:p>
    <w:p>
      <w:r>
        <w:t>89,426</w:t>
      </w:r>
    </w:p>
    <w:p>
      <w:r/>
    </w:p>
    <w:p>
      <w:r>
        <w:t xml:space="preserve">89,426 </w:t>
      </w:r>
    </w:p>
    <w:p>
      <w:r/>
    </w:p>
    <w:p>
      <w:r>
        <w:t xml:space="preserve">应付票据 </w:t>
      </w:r>
    </w:p>
    <w:p>
      <w:r/>
    </w:p>
    <w:p>
      <w:r>
        <w:t>4,592,959</w:t>
      </w:r>
    </w:p>
    <w:p>
      <w:r/>
    </w:p>
    <w:p>
      <w:r>
        <w:t>-4,592,959</w:t>
      </w:r>
    </w:p>
    <w:p>
      <w:r/>
    </w:p>
    <w:p>
      <w:r>
        <w:t>-</w:t>
      </w:r>
    </w:p>
    <w:p>
      <w:r/>
    </w:p>
    <w:p>
      <w:r>
        <w:t>-</w:t>
      </w:r>
    </w:p>
    <w:p>
      <w:r/>
    </w:p>
    <w:p>
      <w:r>
        <w:t>-</w:t>
      </w:r>
    </w:p>
    <w:p>
      <w:r/>
    </w:p>
    <w:p>
      <w:r>
        <w:t>-</w:t>
      </w:r>
    </w:p>
    <w:p>
      <w:r/>
    </w:p>
    <w:p>
      <w:r>
        <w:t xml:space="preserve">- </w:t>
      </w:r>
    </w:p>
    <w:p>
      <w:r/>
    </w:p>
    <w:p>
      <w:r>
        <w:t xml:space="preserve">应付账款 </w:t>
      </w:r>
    </w:p>
    <w:p>
      <w:r/>
    </w:p>
    <w:p>
      <w:r>
        <w:t>7,767,482</w:t>
      </w:r>
    </w:p>
    <w:p>
      <w:r/>
    </w:p>
    <w:p>
      <w:r>
        <w:t>-7,767,482</w:t>
      </w:r>
    </w:p>
    <w:p>
      <w:r/>
    </w:p>
    <w:p>
      <w:r>
        <w:t>-</w:t>
      </w:r>
    </w:p>
    <w:p>
      <w:r/>
    </w:p>
    <w:p>
      <w:r>
        <w:t>-</w:t>
      </w:r>
    </w:p>
    <w:p>
      <w:r/>
    </w:p>
    <w:p>
      <w:r>
        <w:t>-</w:t>
      </w:r>
    </w:p>
    <w:p>
      <w:r/>
    </w:p>
    <w:p>
      <w:r>
        <w:t>-</w:t>
      </w:r>
    </w:p>
    <w:p>
      <w:r/>
    </w:p>
    <w:p>
      <w:r>
        <w:t xml:space="preserve">- </w:t>
      </w:r>
    </w:p>
    <w:p>
      <w:r/>
    </w:p>
    <w:p>
      <w:r>
        <w:t xml:space="preserve">应付票据及应付账款 </w:t>
      </w:r>
    </w:p>
    <w:p>
      <w:r/>
    </w:p>
    <w:p>
      <w:r>
        <w:t>-</w:t>
      </w:r>
    </w:p>
    <w:p>
      <w:r/>
    </w:p>
    <w:p>
      <w:r>
        <w:t>12,360,441</w:t>
      </w:r>
    </w:p>
    <w:p>
      <w:r/>
    </w:p>
    <w:p>
      <w:r>
        <w:t>-</w:t>
      </w:r>
    </w:p>
    <w:p>
      <w:r/>
    </w:p>
    <w:p>
      <w:r>
        <w:t>12,360,441</w:t>
      </w:r>
    </w:p>
    <w:p>
      <w:r/>
    </w:p>
    <w:p>
      <w:r>
        <w:t>-</w:t>
      </w:r>
    </w:p>
    <w:p>
      <w:r/>
    </w:p>
    <w:p>
      <w:r>
        <w:t>-</w:t>
      </w:r>
    </w:p>
    <w:p>
      <w:r/>
    </w:p>
    <w:p>
      <w:r>
        <w:t xml:space="preserve">12,360,441 </w:t>
      </w:r>
    </w:p>
    <w:p>
      <w:r/>
    </w:p>
    <w:p>
      <w:r>
        <w:t xml:space="preserve">预收账款 </w:t>
      </w:r>
    </w:p>
    <w:p>
      <w:r/>
    </w:p>
    <w:p>
      <w:r>
        <w:t>1,605,374</w:t>
      </w:r>
    </w:p>
    <w:p>
      <w:r/>
    </w:p>
    <w:p>
      <w:r>
        <w:t>-</w:t>
      </w:r>
    </w:p>
    <w:p>
      <w:r/>
    </w:p>
    <w:p>
      <w:r>
        <w:t>-</w:t>
      </w:r>
    </w:p>
    <w:p>
      <w:r/>
    </w:p>
    <w:p>
      <w:r>
        <w:t>1,605,374</w:t>
      </w:r>
    </w:p>
    <w:p>
      <w:r/>
    </w:p>
    <w:p>
      <w:r>
        <w:t>-1,605,374</w:t>
      </w:r>
    </w:p>
    <w:p>
      <w:r/>
    </w:p>
    <w:p>
      <w:r>
        <w:t>-</w:t>
      </w:r>
    </w:p>
    <w:p>
      <w:r/>
    </w:p>
    <w:p>
      <w:r>
        <w:t xml:space="preserve">- </w:t>
      </w:r>
    </w:p>
    <w:p>
      <w:r/>
    </w:p>
    <w:p>
      <w:r>
        <w:t xml:space="preserve">合同负债 </w:t>
      </w:r>
    </w:p>
    <w:p>
      <w:r/>
    </w:p>
    <w:p>
      <w:r>
        <w:t>-</w:t>
      </w:r>
    </w:p>
    <w:p>
      <w:r/>
    </w:p>
    <w:p>
      <w:r>
        <w:t>-</w:t>
      </w:r>
    </w:p>
    <w:p>
      <w:r/>
    </w:p>
    <w:p>
      <w:r>
        <w:t>-</w:t>
      </w:r>
    </w:p>
    <w:p>
      <w:r/>
    </w:p>
    <w:p>
      <w:r>
        <w:t>-</w:t>
      </w:r>
    </w:p>
    <w:p>
      <w:r/>
    </w:p>
    <w:p>
      <w:r>
        <w:t>1,372,115</w:t>
      </w:r>
    </w:p>
    <w:p>
      <w:r/>
    </w:p>
    <w:p>
      <w:r>
        <w:t>-</w:t>
      </w:r>
    </w:p>
    <w:p>
      <w:r/>
    </w:p>
    <w:p>
      <w:r>
        <w:t xml:space="preserve">1,372,115 </w:t>
      </w:r>
    </w:p>
    <w:p>
      <w:r/>
    </w:p>
    <w:p>
      <w:r>
        <w:t xml:space="preserve">其他流动负债 </w:t>
      </w:r>
    </w:p>
    <w:p>
      <w:r/>
    </w:p>
    <w:p>
      <w:r>
        <w:t>10,421,752</w:t>
      </w:r>
    </w:p>
    <w:p>
      <w:r/>
    </w:p>
    <w:p>
      <w:r>
        <w:t>-</w:t>
      </w:r>
    </w:p>
    <w:p>
      <w:r/>
    </w:p>
    <w:p>
      <w:r>
        <w:t>-</w:t>
      </w:r>
    </w:p>
    <w:p>
      <w:r/>
    </w:p>
    <w:p>
      <w:r>
        <w:t>10,421,752</w:t>
      </w:r>
    </w:p>
    <w:p>
      <w:r/>
    </w:p>
    <w:p>
      <w:r>
        <w:t>233,259</w:t>
      </w:r>
    </w:p>
    <w:p>
      <w:r/>
    </w:p>
    <w:p>
      <w:r>
        <w:t>-</w:t>
      </w:r>
    </w:p>
    <w:p>
      <w:r/>
    </w:p>
    <w:p>
      <w:r>
        <w:t xml:space="preserve">10,655,011 </w:t>
      </w:r>
    </w:p>
    <w:p>
      <w:r/>
    </w:p>
    <w:p>
      <w:r>
        <w:t xml:space="preserve">应付利息 </w:t>
      </w:r>
    </w:p>
    <w:p>
      <w:r/>
    </w:p>
    <w:p>
      <w:r>
        <w:t>827,367</w:t>
      </w:r>
    </w:p>
    <w:p>
      <w:r/>
    </w:p>
    <w:p>
      <w:r>
        <w:t>-827,367</w:t>
      </w:r>
    </w:p>
    <w:p>
      <w:r/>
    </w:p>
    <w:p>
      <w:r>
        <w:t>-</w:t>
      </w:r>
    </w:p>
    <w:p>
      <w:r/>
    </w:p>
    <w:p>
      <w:r>
        <w:t>-</w:t>
      </w:r>
    </w:p>
    <w:p>
      <w:r/>
    </w:p>
    <w:p>
      <w:r>
        <w:t>-</w:t>
      </w:r>
    </w:p>
    <w:p>
      <w:r/>
    </w:p>
    <w:p>
      <w:r>
        <w:t>-</w:t>
      </w:r>
    </w:p>
    <w:p>
      <w:r/>
    </w:p>
    <w:p>
      <w:r>
        <w:t xml:space="preserve">- </w:t>
      </w:r>
    </w:p>
    <w:p>
      <w:r/>
    </w:p>
    <w:p>
      <w:r>
        <w:t xml:space="preserve">应付股利 </w:t>
      </w:r>
    </w:p>
    <w:p>
      <w:r/>
    </w:p>
    <w:p>
      <w:r>
        <w:t>223,942</w:t>
      </w:r>
    </w:p>
    <w:p>
      <w:r/>
    </w:p>
    <w:p>
      <w:r>
        <w:t>-223,942</w:t>
      </w:r>
    </w:p>
    <w:p>
      <w:r/>
    </w:p>
    <w:p>
      <w:r>
        <w:t>-</w:t>
      </w:r>
    </w:p>
    <w:p>
      <w:r/>
    </w:p>
    <w:p>
      <w:r>
        <w:t>-</w:t>
      </w:r>
    </w:p>
    <w:p>
      <w:r/>
    </w:p>
    <w:p>
      <w:r>
        <w:t>-</w:t>
      </w:r>
    </w:p>
    <w:p>
      <w:r/>
    </w:p>
    <w:p>
      <w:r>
        <w:t>-</w:t>
      </w:r>
    </w:p>
    <w:p>
      <w:r/>
    </w:p>
    <w:p>
      <w:r>
        <w:t xml:space="preserve">- </w:t>
      </w:r>
    </w:p>
    <w:p>
      <w:r/>
    </w:p>
    <w:p>
      <w:r>
        <w:t xml:space="preserve">其他应付款 </w:t>
      </w:r>
    </w:p>
    <w:p>
      <w:r/>
    </w:p>
    <w:p>
      <w:r>
        <w:t>10,010,957</w:t>
      </w:r>
    </w:p>
    <w:p>
      <w:r/>
    </w:p>
    <w:p>
      <w:r>
        <w:t>1,051,309</w:t>
      </w:r>
    </w:p>
    <w:p>
      <w:r/>
    </w:p>
    <w:p>
      <w:r>
        <w:t>-</w:t>
      </w:r>
    </w:p>
    <w:p>
      <w:r/>
    </w:p>
    <w:p>
      <w:r>
        <w:t>11,062,266</w:t>
      </w:r>
    </w:p>
    <w:p>
      <w:r/>
    </w:p>
    <w:p>
      <w:r>
        <w:t>-</w:t>
      </w:r>
    </w:p>
    <w:p>
      <w:r/>
    </w:p>
    <w:p>
      <w:r>
        <w:t>-</w:t>
      </w:r>
    </w:p>
    <w:p>
      <w:r/>
    </w:p>
    <w:p>
      <w:r>
        <w:t xml:space="preserve">11,062,266 </w:t>
      </w:r>
    </w:p>
    <w:p>
      <w:r/>
    </w:p>
    <w:p>
      <w:r>
        <w:t xml:space="preserve">长期应付款 </w:t>
      </w:r>
    </w:p>
    <w:p>
      <w:r/>
    </w:p>
    <w:p>
      <w:r>
        <w:t>4,260,987</w:t>
      </w:r>
    </w:p>
    <w:p>
      <w:r/>
    </w:p>
    <w:p>
      <w:r>
        <w:t>72,490</w:t>
      </w:r>
    </w:p>
    <w:p>
      <w:r/>
    </w:p>
    <w:p>
      <w:r>
        <w:t>-</w:t>
      </w:r>
    </w:p>
    <w:p>
      <w:r/>
    </w:p>
    <w:p>
      <w:r>
        <w:t>4,333,477</w:t>
      </w:r>
    </w:p>
    <w:p>
      <w:r/>
    </w:p>
    <w:p>
      <w:r>
        <w:t>-</w:t>
      </w:r>
    </w:p>
    <w:p>
      <w:r/>
    </w:p>
    <w:p>
      <w:r>
        <w:t>-</w:t>
      </w:r>
    </w:p>
    <w:p>
      <w:r/>
    </w:p>
    <w:p>
      <w:r>
        <w:t xml:space="preserve">4,333,477 </w:t>
      </w:r>
    </w:p>
    <w:p>
      <w:r/>
    </w:p>
    <w:p>
      <w:r>
        <w:t xml:space="preserve">专项应付款 </w:t>
      </w:r>
    </w:p>
    <w:p>
      <w:r/>
    </w:p>
    <w:p>
      <w:r>
        <w:t>72,490</w:t>
      </w:r>
    </w:p>
    <w:p>
      <w:r/>
    </w:p>
    <w:p>
      <w:r>
        <w:t>-72,490</w:t>
      </w:r>
    </w:p>
    <w:p>
      <w:r/>
    </w:p>
    <w:p>
      <w:r>
        <w:t>-</w:t>
      </w:r>
    </w:p>
    <w:p>
      <w:r/>
    </w:p>
    <w:p>
      <w:r>
        <w:t>-</w:t>
      </w:r>
    </w:p>
    <w:p>
      <w:r/>
    </w:p>
    <w:p>
      <w:r>
        <w:t>-</w:t>
      </w:r>
    </w:p>
    <w:p>
      <w:r/>
    </w:p>
    <w:p>
      <w:r>
        <w:t>-</w:t>
      </w:r>
    </w:p>
    <w:p>
      <w:r/>
    </w:p>
    <w:p>
      <w:r>
        <w:t xml:space="preserve">- </w:t>
      </w:r>
    </w:p>
    <w:p>
      <w:r/>
    </w:p>
    <w:p>
      <w:r>
        <w:t xml:space="preserve">递延收益 </w:t>
      </w:r>
    </w:p>
    <w:p>
      <w:r/>
    </w:p>
    <w:p>
      <w:r>
        <w:t>1,580,046</w:t>
      </w:r>
    </w:p>
    <w:p>
      <w:r/>
    </w:p>
    <w:p>
      <w:r>
        <w:t>-</w:t>
      </w:r>
    </w:p>
    <w:p>
      <w:r/>
    </w:p>
    <w:p>
      <w:r>
        <w:t>-988,370</w:t>
      </w:r>
    </w:p>
    <w:p>
      <w:r/>
    </w:p>
    <w:p>
      <w:r>
        <w:t>591,676</w:t>
      </w:r>
    </w:p>
    <w:p>
      <w:r/>
    </w:p>
    <w:p>
      <w:r>
        <w:t>-113,945</w:t>
      </w:r>
    </w:p>
    <w:p>
      <w:r/>
    </w:p>
    <w:p>
      <w:r>
        <w:t>-</w:t>
      </w:r>
    </w:p>
    <w:p>
      <w:r/>
    </w:p>
    <w:p>
      <w:r>
        <w:t xml:space="preserve">477,731 </w:t>
      </w:r>
    </w:p>
    <w:p>
      <w:r/>
    </w:p>
    <w:p>
      <w:r>
        <w:t xml:space="preserve">其他非流动负债 </w:t>
      </w:r>
    </w:p>
    <w:p>
      <w:r/>
    </w:p>
    <w:p>
      <w:r>
        <w:t>-</w:t>
      </w:r>
    </w:p>
    <w:p>
      <w:r/>
    </w:p>
    <w:p>
      <w:r>
        <w:t>-</w:t>
      </w:r>
    </w:p>
    <w:p>
      <w:r/>
    </w:p>
    <w:p>
      <w:r>
        <w:t>-</w:t>
      </w:r>
    </w:p>
    <w:p>
      <w:r/>
    </w:p>
    <w:p>
      <w:r>
        <w:t>-</w:t>
      </w:r>
    </w:p>
    <w:p>
      <w:r/>
    </w:p>
    <w:p>
      <w:r>
        <w:t>113,945</w:t>
      </w:r>
    </w:p>
    <w:p>
      <w:r/>
    </w:p>
    <w:p>
      <w:r>
        <w:t>-</w:t>
      </w:r>
    </w:p>
    <w:p>
      <w:r/>
    </w:p>
    <w:p>
      <w:r>
        <w:t xml:space="preserve">113,945 </w:t>
      </w:r>
    </w:p>
    <w:p>
      <w:r/>
    </w:p>
    <w:p>
      <w:r>
        <w:t xml:space="preserve">递延所得税负债 </w:t>
      </w:r>
    </w:p>
    <w:p>
      <w:r/>
    </w:p>
    <w:p>
      <w:r>
        <w:t>993,742</w:t>
      </w:r>
    </w:p>
    <w:p>
      <w:r/>
    </w:p>
    <w:p>
      <w:r>
        <w:t>-</w:t>
      </w:r>
    </w:p>
    <w:p>
      <w:r/>
    </w:p>
    <w:p>
      <w:r>
        <w:t>-</w:t>
      </w:r>
    </w:p>
    <w:p>
      <w:r/>
    </w:p>
    <w:p>
      <w:r>
        <w:t>993,742</w:t>
      </w:r>
    </w:p>
    <w:p>
      <w:r/>
    </w:p>
    <w:p>
      <w:r>
        <w:t>-</w:t>
      </w:r>
    </w:p>
    <w:p>
      <w:r/>
    </w:p>
    <w:p>
      <w:r>
        <w:t>3,641</w:t>
      </w:r>
    </w:p>
    <w:p>
      <w:r/>
    </w:p>
    <w:p>
      <w:r>
        <w:t xml:space="preserve">997,383 </w:t>
      </w:r>
    </w:p>
    <w:p>
      <w:r/>
    </w:p>
    <w:p>
      <w:r>
        <w:t xml:space="preserve">所有者权益 </w:t>
      </w:r>
    </w:p>
    <w:p>
      <w:r/>
    </w:p>
    <w:p>
      <w:r>
        <w:t xml:space="preserve">其他综合收益 </w:t>
      </w:r>
    </w:p>
    <w:p>
      <w:r/>
    </w:p>
    <w:p>
      <w:r>
        <w:t>342,112</w:t>
      </w:r>
    </w:p>
    <w:p>
      <w:r/>
    </w:p>
    <w:p>
      <w:r>
        <w:t>-</w:t>
      </w:r>
    </w:p>
    <w:p>
      <w:r/>
    </w:p>
    <w:p>
      <w:r>
        <w:t>-</w:t>
      </w:r>
    </w:p>
    <w:p>
      <w:r/>
    </w:p>
    <w:p>
      <w:r>
        <w:t>342,112</w:t>
      </w:r>
    </w:p>
    <w:p>
      <w:r/>
    </w:p>
    <w:p>
      <w:r>
        <w:t>-</w:t>
      </w:r>
    </w:p>
    <w:p>
      <w:r/>
    </w:p>
    <w:p>
      <w:r>
        <w:t>10,835</w:t>
      </w:r>
    </w:p>
    <w:p>
      <w:r/>
    </w:p>
    <w:p>
      <w:r>
        <w:t xml:space="preserve">352,947 </w:t>
      </w:r>
    </w:p>
    <w:p>
      <w:r/>
    </w:p>
    <w:p>
      <w:r>
        <w:t xml:space="preserve">累计亏损 </w:t>
      </w:r>
    </w:p>
    <w:p>
      <w:r/>
    </w:p>
    <w:p>
      <w:r>
        <w:t>-3,332,371</w:t>
      </w:r>
    </w:p>
    <w:p>
      <w:r/>
    </w:p>
    <w:p>
      <w:r>
        <w:t>-</w:t>
      </w:r>
    </w:p>
    <w:p>
      <w:r/>
    </w:p>
    <w:p>
      <w:r>
        <w:t>-</w:t>
      </w:r>
    </w:p>
    <w:p>
      <w:r/>
    </w:p>
    <w:p>
      <w:r>
        <w:t>-3,332,371</w:t>
      </w:r>
    </w:p>
    <w:p>
      <w:r/>
    </w:p>
    <w:p>
      <w:r>
        <w:t>-</w:t>
      </w:r>
    </w:p>
    <w:p>
      <w:r/>
    </w:p>
    <w:p>
      <w:r>
        <w:t>-133,346</w:t>
      </w:r>
    </w:p>
    <w:p>
      <w:r/>
    </w:p>
    <w:p>
      <w:r>
        <w:t xml:space="preserve">-3,465,717 </w:t>
      </w:r>
    </w:p>
    <w:p>
      <w:r/>
    </w:p>
    <w:p>
      <w:r>
        <w:t xml:space="preserve">少数股东权益 </w:t>
      </w:r>
    </w:p>
    <w:p>
      <w:r/>
    </w:p>
    <w:p>
      <w:r>
        <w:t>26,054,567</w:t>
      </w:r>
    </w:p>
    <w:p>
      <w:r/>
    </w:p>
    <w:p>
      <w:r>
        <w:t>-</w:t>
      </w:r>
    </w:p>
    <w:p>
      <w:r/>
    </w:p>
    <w:p>
      <w:r>
        <w:t>-</w:t>
      </w:r>
    </w:p>
    <w:p>
      <w:r/>
    </w:p>
    <w:p>
      <w:r>
        <w:t>26,054,567</w:t>
      </w:r>
    </w:p>
    <w:p>
      <w:r/>
    </w:p>
    <w:p>
      <w:r>
        <w:t>-</w:t>
      </w:r>
    </w:p>
    <w:p>
      <w:r/>
    </w:p>
    <w:p>
      <w:r>
        <w:t>-16,925</w:t>
      </w:r>
    </w:p>
    <w:p>
      <w:r/>
    </w:p>
    <w:p>
      <w:r>
        <w:t xml:space="preserve">26,037,642 </w:t>
      </w:r>
    </w:p>
    <w:p>
      <w:r/>
    </w:p>
    <w:p>
      <w:r>
        <w:t xml:space="preserve">* 如附注四、3 所披露，因本年本集团发生的同一控制下企业合并，本集团对上年财务报表数据相应进行了重述。 </w:t>
      </w:r>
    </w:p>
    <w:p>
      <w:r/>
    </w:p>
    <w:p>
      <w:r>
        <w:t xml:space="preserve"> </w:t>
      </w:r>
    </w:p>
    <w:p>
      <w:r>
        <w:t xml:space="preserve"> </w:t>
      </w:r>
    </w:p>
    <w:p>
      <w:r>
        <w:t xml:space="preserve"> </w:t>
      </w:r>
    </w:p>
    <w:p>
      <w:r>
        <w:t xml:space="preserve"> </w:t>
      </w:r>
    </w:p>
    <w:p>
      <w:r>
        <w:t xml:space="preserve">2018 年年度报告 </w:t>
      </w:r>
    </w:p>
    <w:p>
      <w:r/>
    </w:p>
    <w:p>
      <w:r>
        <w:t xml:space="preserve">168 / 302 </w:t>
      </w:r>
    </w:p>
    <w:p>
      <w:r/>
    </w:p>
    <w:p>
      <w:r>
        <w:t xml:space="preserve">母公司 </w:t>
      </w:r>
    </w:p>
    <w:p>
      <w:r/>
    </w:p>
    <w:p>
      <w:r>
        <w:t xml:space="preserve">资产负债表 </w:t>
      </w:r>
    </w:p>
    <w:p>
      <w:r/>
    </w:p>
    <w:p>
      <w:r>
        <w:t xml:space="preserve">单位：千元 币种：人民币 </w:t>
      </w:r>
    </w:p>
    <w:p>
      <w:r/>
    </w:p>
    <w:p>
      <w:r>
        <w:t>按原准则列示的账面</w:t>
      </w:r>
    </w:p>
    <w:p>
      <w:r>
        <w:t xml:space="preserve">价值 </w:t>
      </w:r>
    </w:p>
    <w:p>
      <w:r/>
    </w:p>
    <w:p>
      <w:r>
        <w:t>财务报表列报方</w:t>
      </w:r>
    </w:p>
    <w:p>
      <w:r>
        <w:t xml:space="preserve">式变更影响 </w:t>
      </w:r>
    </w:p>
    <w:p>
      <w:r/>
    </w:p>
    <w:p>
      <w:r>
        <w:t>政府补助总额</w:t>
      </w:r>
    </w:p>
    <w:p>
      <w:r>
        <w:t xml:space="preserve">法转净额法 </w:t>
      </w:r>
    </w:p>
    <w:p>
      <w:r/>
    </w:p>
    <w:p>
      <w:r>
        <w:t>调整需追溯对比期报</w:t>
      </w:r>
    </w:p>
    <w:p>
      <w:r>
        <w:t>表的会计政策变更影</w:t>
      </w:r>
    </w:p>
    <w:p>
      <w:r>
        <w:t xml:space="preserve">响后的账面价值 </w:t>
      </w:r>
    </w:p>
    <w:p>
      <w:r>
        <w:t>2017 年 12 月 31 日</w:t>
      </w:r>
    </w:p>
    <w:p>
      <w:r>
        <w:t>（经重述）</w:t>
      </w:r>
    </w:p>
    <w:p>
      <w:r/>
    </w:p>
    <w:p>
      <w:r>
        <w:t>新收入准则</w:t>
      </w:r>
    </w:p>
    <w:p>
      <w:r>
        <w:t xml:space="preserve">影响 </w:t>
      </w:r>
    </w:p>
    <w:p>
      <w:r/>
    </w:p>
    <w:p>
      <w:r>
        <w:t>新金融工具</w:t>
      </w:r>
    </w:p>
    <w:p>
      <w:r>
        <w:t xml:space="preserve">准则影响 </w:t>
      </w:r>
    </w:p>
    <w:p>
      <w:r/>
    </w:p>
    <w:p>
      <w:r>
        <w:t>按新准则列示的账面</w:t>
      </w:r>
    </w:p>
    <w:p>
      <w:r>
        <w:t xml:space="preserve">价值 </w:t>
      </w:r>
    </w:p>
    <w:p>
      <w:r/>
    </w:p>
    <w:p>
      <w:r>
        <w:t>2017 年 12 月 31 日</w:t>
      </w:r>
    </w:p>
    <w:p>
      <w:r/>
    </w:p>
    <w:p>
      <w:r>
        <w:t xml:space="preserve">2018 年 1 月 1 日 </w:t>
      </w:r>
    </w:p>
    <w:p>
      <w:r/>
    </w:p>
    <w:p>
      <w:r>
        <w:t xml:space="preserve">资产 </w:t>
      </w:r>
    </w:p>
    <w:p>
      <w:r/>
    </w:p>
    <w:p>
      <w:r>
        <w:t>以公允价值计量且其变动计入</w:t>
      </w:r>
    </w:p>
    <w:p>
      <w:r>
        <w:t xml:space="preserve">当期损益的金融资产 </w:t>
      </w:r>
    </w:p>
    <w:p>
      <w:r/>
    </w:p>
    <w:p>
      <w:r>
        <w:t>6,581</w:t>
      </w:r>
    </w:p>
    <w:p>
      <w:r/>
    </w:p>
    <w:p>
      <w:r>
        <w:t>-</w:t>
      </w:r>
    </w:p>
    <w:p>
      <w:r/>
    </w:p>
    <w:p>
      <w:r>
        <w:t>-</w:t>
      </w:r>
    </w:p>
    <w:p>
      <w:r/>
    </w:p>
    <w:p>
      <w:r>
        <w:t>6,581</w:t>
      </w:r>
    </w:p>
    <w:p>
      <w:r/>
    </w:p>
    <w:p>
      <w:r>
        <w:t>-</w:t>
      </w:r>
    </w:p>
    <w:p>
      <w:r/>
    </w:p>
    <w:p>
      <w:r>
        <w:t>-6,581</w:t>
      </w:r>
    </w:p>
    <w:p>
      <w:r/>
    </w:p>
    <w:p>
      <w:r>
        <w:t xml:space="preserve">- </w:t>
      </w:r>
    </w:p>
    <w:p>
      <w:r/>
    </w:p>
    <w:p>
      <w:r>
        <w:t xml:space="preserve">交易性金融资产 </w:t>
      </w:r>
    </w:p>
    <w:p>
      <w:r/>
    </w:p>
    <w:p>
      <w:r>
        <w:t>-</w:t>
      </w:r>
    </w:p>
    <w:p>
      <w:r/>
    </w:p>
    <w:p>
      <w:r>
        <w:t>-</w:t>
      </w:r>
    </w:p>
    <w:p>
      <w:r/>
    </w:p>
    <w:p>
      <w:r>
        <w:t>-</w:t>
      </w:r>
    </w:p>
    <w:p>
      <w:r/>
    </w:p>
    <w:p>
      <w:r>
        <w:t>-</w:t>
      </w:r>
    </w:p>
    <w:p>
      <w:r/>
    </w:p>
    <w:p>
      <w:r>
        <w:t>-</w:t>
      </w:r>
    </w:p>
    <w:p>
      <w:r/>
    </w:p>
    <w:p>
      <w:r>
        <w:t>6,581</w:t>
      </w:r>
    </w:p>
    <w:p>
      <w:r/>
    </w:p>
    <w:p>
      <w:r>
        <w:t xml:space="preserve">6,581 </w:t>
      </w:r>
    </w:p>
    <w:p>
      <w:r/>
    </w:p>
    <w:p>
      <w:r>
        <w:t xml:space="preserve">应收票据 </w:t>
      </w:r>
    </w:p>
    <w:p>
      <w:r/>
    </w:p>
    <w:p>
      <w:r>
        <w:t>908,704</w:t>
      </w:r>
    </w:p>
    <w:p>
      <w:r/>
    </w:p>
    <w:p>
      <w:r>
        <w:t>-908,704</w:t>
      </w:r>
    </w:p>
    <w:p>
      <w:r/>
    </w:p>
    <w:p>
      <w:r>
        <w:t>-</w:t>
      </w:r>
    </w:p>
    <w:p>
      <w:r/>
    </w:p>
    <w:p>
      <w:r>
        <w:t>-</w:t>
      </w:r>
    </w:p>
    <w:p>
      <w:r/>
    </w:p>
    <w:p>
      <w:r>
        <w:t>-</w:t>
      </w:r>
    </w:p>
    <w:p>
      <w:r/>
    </w:p>
    <w:p>
      <w:r>
        <w:t>-</w:t>
      </w:r>
    </w:p>
    <w:p>
      <w:r/>
    </w:p>
    <w:p>
      <w:r>
        <w:t xml:space="preserve">- </w:t>
      </w:r>
    </w:p>
    <w:p>
      <w:r/>
    </w:p>
    <w:p>
      <w:r>
        <w:t xml:space="preserve">应收账款 </w:t>
      </w:r>
    </w:p>
    <w:p>
      <w:r/>
    </w:p>
    <w:p>
      <w:r>
        <w:t>349,163</w:t>
      </w:r>
    </w:p>
    <w:p>
      <w:r/>
    </w:p>
    <w:p>
      <w:r>
        <w:t>-349,163</w:t>
      </w:r>
    </w:p>
    <w:p>
      <w:r/>
    </w:p>
    <w:p>
      <w:r>
        <w:t>-</w:t>
      </w:r>
    </w:p>
    <w:p>
      <w:r/>
    </w:p>
    <w:p>
      <w:r>
        <w:t>-</w:t>
      </w:r>
    </w:p>
    <w:p>
      <w:r/>
    </w:p>
    <w:p>
      <w:r>
        <w:t>-</w:t>
      </w:r>
    </w:p>
    <w:p>
      <w:r/>
    </w:p>
    <w:p>
      <w:r>
        <w:t>-</w:t>
      </w:r>
    </w:p>
    <w:p>
      <w:r/>
    </w:p>
    <w:p>
      <w:r>
        <w:t xml:space="preserve">- </w:t>
      </w:r>
    </w:p>
    <w:p>
      <w:r/>
    </w:p>
    <w:p>
      <w:r>
        <w:t xml:space="preserve">应收票据及应收账款 </w:t>
      </w:r>
    </w:p>
    <w:p>
      <w:r/>
    </w:p>
    <w:p>
      <w:r>
        <w:t>-</w:t>
      </w:r>
    </w:p>
    <w:p>
      <w:r/>
    </w:p>
    <w:p>
      <w:r>
        <w:t>1,257,867</w:t>
      </w:r>
    </w:p>
    <w:p>
      <w:r/>
    </w:p>
    <w:p>
      <w:r>
        <w:t>-</w:t>
      </w:r>
    </w:p>
    <w:p>
      <w:r/>
    </w:p>
    <w:p>
      <w:r>
        <w:t>1,257,867</w:t>
      </w:r>
    </w:p>
    <w:p>
      <w:r/>
    </w:p>
    <w:p>
      <w:r>
        <w:t>-</w:t>
      </w:r>
    </w:p>
    <w:p>
      <w:r/>
    </w:p>
    <w:p>
      <w:r>
        <w:t>-11,364</w:t>
      </w:r>
    </w:p>
    <w:p>
      <w:r/>
    </w:p>
    <w:p>
      <w:r>
        <w:t xml:space="preserve">1,246,503 </w:t>
      </w:r>
    </w:p>
    <w:p>
      <w:r/>
    </w:p>
    <w:p>
      <w:r>
        <w:t xml:space="preserve">应收股利 </w:t>
      </w:r>
    </w:p>
    <w:p>
      <w:r/>
    </w:p>
    <w:p>
      <w:r>
        <w:t>214,891</w:t>
      </w:r>
    </w:p>
    <w:p>
      <w:r/>
    </w:p>
    <w:p>
      <w:r>
        <w:t>-214,891</w:t>
      </w:r>
    </w:p>
    <w:p>
      <w:r/>
    </w:p>
    <w:p>
      <w:r>
        <w:t>-</w:t>
      </w:r>
    </w:p>
    <w:p>
      <w:r/>
    </w:p>
    <w:p>
      <w:r>
        <w:t>-</w:t>
      </w:r>
    </w:p>
    <w:p>
      <w:r/>
    </w:p>
    <w:p>
      <w:r>
        <w:t>-</w:t>
      </w:r>
    </w:p>
    <w:p>
      <w:r/>
    </w:p>
    <w:p>
      <w:r>
        <w:t>-</w:t>
      </w:r>
    </w:p>
    <w:p>
      <w:r/>
    </w:p>
    <w:p>
      <w:r>
        <w:t xml:space="preserve">- </w:t>
      </w:r>
    </w:p>
    <w:p>
      <w:r/>
    </w:p>
    <w:p>
      <w:r>
        <w:t xml:space="preserve">应收利息 </w:t>
      </w:r>
    </w:p>
    <w:p>
      <w:r/>
    </w:p>
    <w:p>
      <w:r>
        <w:t>604,952</w:t>
      </w:r>
    </w:p>
    <w:p>
      <w:r/>
    </w:p>
    <w:p>
      <w:r>
        <w:t>-604,952</w:t>
      </w:r>
    </w:p>
    <w:p>
      <w:r/>
    </w:p>
    <w:p>
      <w:r>
        <w:t>-</w:t>
      </w:r>
    </w:p>
    <w:p>
      <w:r/>
    </w:p>
    <w:p>
      <w:r>
        <w:t>-</w:t>
      </w:r>
    </w:p>
    <w:p>
      <w:r/>
    </w:p>
    <w:p>
      <w:r>
        <w:t>-</w:t>
      </w:r>
    </w:p>
    <w:p>
      <w:r/>
    </w:p>
    <w:p>
      <w:r>
        <w:t>-</w:t>
      </w:r>
    </w:p>
    <w:p>
      <w:r/>
    </w:p>
    <w:p>
      <w:r>
        <w:t xml:space="preserve">- </w:t>
      </w:r>
    </w:p>
    <w:p>
      <w:r/>
    </w:p>
    <w:p>
      <w:r>
        <w:t xml:space="preserve">其他应收款 </w:t>
      </w:r>
    </w:p>
    <w:p>
      <w:r/>
    </w:p>
    <w:p>
      <w:r>
        <w:t>17,964,325</w:t>
      </w:r>
    </w:p>
    <w:p>
      <w:r/>
    </w:p>
    <w:p>
      <w:r>
        <w:t>819,843</w:t>
      </w:r>
    </w:p>
    <w:p>
      <w:r/>
    </w:p>
    <w:p>
      <w:r>
        <w:t>-</w:t>
      </w:r>
    </w:p>
    <w:p>
      <w:r/>
    </w:p>
    <w:p>
      <w:r>
        <w:t>18,784,168</w:t>
      </w:r>
    </w:p>
    <w:p>
      <w:r/>
    </w:p>
    <w:p>
      <w:r>
        <w:t>-</w:t>
      </w:r>
    </w:p>
    <w:p>
      <w:r/>
    </w:p>
    <w:p>
      <w:r>
        <w:t>-</w:t>
      </w:r>
    </w:p>
    <w:p>
      <w:r/>
    </w:p>
    <w:p>
      <w:r>
        <w:t xml:space="preserve">18,784,168 </w:t>
      </w:r>
    </w:p>
    <w:p>
      <w:r/>
    </w:p>
    <w:p>
      <w:r>
        <w:t xml:space="preserve">可供出售金融资产 </w:t>
      </w:r>
    </w:p>
    <w:p>
      <w:r/>
    </w:p>
    <w:p>
      <w:r>
        <w:t>1,862,701</w:t>
      </w:r>
    </w:p>
    <w:p>
      <w:r/>
    </w:p>
    <w:p>
      <w:r>
        <w:t>-</w:t>
      </w:r>
    </w:p>
    <w:p>
      <w:r/>
    </w:p>
    <w:p>
      <w:r>
        <w:t>-</w:t>
      </w:r>
    </w:p>
    <w:p>
      <w:r/>
    </w:p>
    <w:p>
      <w:r>
        <w:t>1,862,701</w:t>
      </w:r>
    </w:p>
    <w:p>
      <w:r/>
    </w:p>
    <w:p>
      <w:r>
        <w:t>-</w:t>
      </w:r>
    </w:p>
    <w:p>
      <w:r/>
    </w:p>
    <w:p>
      <w:r>
        <w:t>-1,862,701</w:t>
      </w:r>
    </w:p>
    <w:p>
      <w:r/>
    </w:p>
    <w:p>
      <w:r>
        <w:t xml:space="preserve">- </w:t>
      </w:r>
    </w:p>
    <w:p>
      <w:r/>
    </w:p>
    <w:p>
      <w:r>
        <w:t xml:space="preserve">其他权益工具投资 </w:t>
      </w:r>
    </w:p>
    <w:p>
      <w:r/>
    </w:p>
    <w:p>
      <w:r>
        <w:t>-</w:t>
      </w:r>
    </w:p>
    <w:p>
      <w:r/>
    </w:p>
    <w:p>
      <w:r>
        <w:t>-</w:t>
      </w:r>
    </w:p>
    <w:p>
      <w:r/>
    </w:p>
    <w:p>
      <w:r>
        <w:t>-</w:t>
      </w:r>
    </w:p>
    <w:p>
      <w:r/>
    </w:p>
    <w:p>
      <w:r>
        <w:t>-</w:t>
      </w:r>
    </w:p>
    <w:p>
      <w:r/>
    </w:p>
    <w:p>
      <w:r>
        <w:t>-</w:t>
      </w:r>
    </w:p>
    <w:p>
      <w:r/>
    </w:p>
    <w:p>
      <w:r>
        <w:t>1,871,141</w:t>
      </w:r>
    </w:p>
    <w:p>
      <w:r/>
    </w:p>
    <w:p>
      <w:r>
        <w:t xml:space="preserve">1,871,141 </w:t>
      </w:r>
    </w:p>
    <w:p>
      <w:r/>
    </w:p>
    <w:p>
      <w:r>
        <w:t xml:space="preserve">固定资产 </w:t>
      </w:r>
    </w:p>
    <w:p>
      <w:r/>
    </w:p>
    <w:p>
      <w:r>
        <w:t>19,106,968</w:t>
      </w:r>
    </w:p>
    <w:p>
      <w:r/>
    </w:p>
    <w:p>
      <w:r>
        <w:t>269,909</w:t>
      </w:r>
    </w:p>
    <w:p>
      <w:r/>
    </w:p>
    <w:p>
      <w:r>
        <w:t>-465,295</w:t>
      </w:r>
    </w:p>
    <w:p>
      <w:r/>
    </w:p>
    <w:p>
      <w:r>
        <w:t>18,911,582</w:t>
      </w:r>
    </w:p>
    <w:p>
      <w:r/>
    </w:p>
    <w:p>
      <w:r>
        <w:t>-</w:t>
      </w:r>
    </w:p>
    <w:p>
      <w:r/>
    </w:p>
    <w:p>
      <w:r>
        <w:t>-</w:t>
      </w:r>
    </w:p>
    <w:p>
      <w:r/>
    </w:p>
    <w:p>
      <w:r>
        <w:t xml:space="preserve">18,911,582 </w:t>
      </w:r>
    </w:p>
    <w:p>
      <w:r/>
    </w:p>
    <w:p>
      <w:r>
        <w:t xml:space="preserve">固定资产清理 </w:t>
      </w:r>
    </w:p>
    <w:p>
      <w:r/>
    </w:p>
    <w:p>
      <w:r>
        <w:t>269,909</w:t>
      </w:r>
    </w:p>
    <w:p>
      <w:r/>
    </w:p>
    <w:p>
      <w:r>
        <w:t>-269,909</w:t>
      </w:r>
    </w:p>
    <w:p>
      <w:r/>
    </w:p>
    <w:p>
      <w:r>
        <w:t>-</w:t>
      </w:r>
    </w:p>
    <w:p>
      <w:r/>
    </w:p>
    <w:p>
      <w:r>
        <w:t>-</w:t>
      </w:r>
    </w:p>
    <w:p>
      <w:r/>
    </w:p>
    <w:p>
      <w:r>
        <w:t>-</w:t>
      </w:r>
    </w:p>
    <w:p>
      <w:r/>
    </w:p>
    <w:p>
      <w:r>
        <w:t>-</w:t>
      </w:r>
    </w:p>
    <w:p>
      <w:r/>
    </w:p>
    <w:p>
      <w:r>
        <w:t xml:space="preserve">- </w:t>
      </w:r>
    </w:p>
    <w:p>
      <w:r/>
    </w:p>
    <w:p>
      <w:r>
        <w:t xml:space="preserve">在建工程 </w:t>
      </w:r>
    </w:p>
    <w:p>
      <w:r/>
    </w:p>
    <w:p>
      <w:r>
        <w:t>809,104</w:t>
      </w:r>
    </w:p>
    <w:p>
      <w:r/>
    </w:p>
    <w:p>
      <w:r>
        <w:t>7,398</w:t>
      </w:r>
    </w:p>
    <w:p>
      <w:r/>
    </w:p>
    <w:p>
      <w:r>
        <w:t>-</w:t>
      </w:r>
    </w:p>
    <w:p>
      <w:r/>
    </w:p>
    <w:p>
      <w:r>
        <w:t>816,502</w:t>
      </w:r>
    </w:p>
    <w:p>
      <w:r/>
    </w:p>
    <w:p>
      <w:r>
        <w:t>-</w:t>
      </w:r>
    </w:p>
    <w:p>
      <w:r/>
    </w:p>
    <w:p>
      <w:r>
        <w:t>-</w:t>
      </w:r>
    </w:p>
    <w:p>
      <w:r/>
    </w:p>
    <w:p>
      <w:r>
        <w:t xml:space="preserve">816,502 </w:t>
      </w:r>
    </w:p>
    <w:p>
      <w:r/>
    </w:p>
    <w:p>
      <w:r>
        <w:t xml:space="preserve">工程物资 </w:t>
      </w:r>
    </w:p>
    <w:p>
      <w:r/>
    </w:p>
    <w:p>
      <w:r>
        <w:t>7,398</w:t>
      </w:r>
    </w:p>
    <w:p>
      <w:r/>
    </w:p>
    <w:p>
      <w:r>
        <w:t>-7,398</w:t>
      </w:r>
    </w:p>
    <w:p>
      <w:r/>
    </w:p>
    <w:p>
      <w:r>
        <w:t>-</w:t>
      </w:r>
    </w:p>
    <w:p>
      <w:r/>
    </w:p>
    <w:p>
      <w:r>
        <w:t>-</w:t>
      </w:r>
    </w:p>
    <w:p>
      <w:r/>
    </w:p>
    <w:p>
      <w:r>
        <w:t>-</w:t>
      </w:r>
    </w:p>
    <w:p>
      <w:r/>
    </w:p>
    <w:p>
      <w:r>
        <w:t>-</w:t>
      </w:r>
    </w:p>
    <w:p>
      <w:r/>
    </w:p>
    <w:p>
      <w:r>
        <w:t xml:space="preserve">- </w:t>
      </w:r>
    </w:p>
    <w:p>
      <w:r/>
    </w:p>
    <w:p>
      <w:r>
        <w:t xml:space="preserve">无形资产 </w:t>
      </w:r>
    </w:p>
    <w:p>
      <w:r/>
    </w:p>
    <w:p>
      <w:r>
        <w:t>1,135,011</w:t>
      </w:r>
    </w:p>
    <w:p>
      <w:r/>
    </w:p>
    <w:p>
      <w:r>
        <w:t>-</w:t>
      </w:r>
    </w:p>
    <w:p>
      <w:r/>
    </w:p>
    <w:p>
      <w:r>
        <w:t>-25,968</w:t>
      </w:r>
    </w:p>
    <w:p>
      <w:r/>
    </w:p>
    <w:p>
      <w:r>
        <w:t>1,109,043</w:t>
      </w:r>
    </w:p>
    <w:p>
      <w:r/>
    </w:p>
    <w:p>
      <w:r>
        <w:t>-</w:t>
      </w:r>
    </w:p>
    <w:p>
      <w:r/>
    </w:p>
    <w:p>
      <w:r>
        <w:t>-</w:t>
      </w:r>
    </w:p>
    <w:p>
      <w:r/>
    </w:p>
    <w:p>
      <w:r>
        <w:t xml:space="preserve">1,109,043 </w:t>
      </w:r>
    </w:p>
    <w:p>
      <w:r/>
    </w:p>
    <w:p>
      <w:r>
        <w:t xml:space="preserve"> </w:t>
      </w:r>
    </w:p>
    <w:p>
      <w:r>
        <w:t xml:space="preserve"> </w:t>
      </w:r>
    </w:p>
    <w:p>
      <w:r>
        <w:t xml:space="preserve"> </w:t>
      </w:r>
    </w:p>
    <w:p>
      <w:r>
        <w:t xml:space="preserve"> </w:t>
      </w:r>
    </w:p>
    <w:p>
      <w:r>
        <w:t xml:space="preserve">2018 年年度报告 </w:t>
      </w:r>
    </w:p>
    <w:p>
      <w:r/>
    </w:p>
    <w:p>
      <w:r>
        <w:t xml:space="preserve">169 / 302 </w:t>
      </w:r>
    </w:p>
    <w:p>
      <w:r/>
    </w:p>
    <w:p>
      <w:r>
        <w:t xml:space="preserve">单位：千元 币种：人民币 </w:t>
      </w:r>
    </w:p>
    <w:p>
      <w:r/>
    </w:p>
    <w:p>
      <w:r>
        <w:t>按原准则列示的账面</w:t>
      </w:r>
    </w:p>
    <w:p>
      <w:r>
        <w:t xml:space="preserve">价值 </w:t>
      </w:r>
    </w:p>
    <w:p>
      <w:r/>
    </w:p>
    <w:p>
      <w:r>
        <w:t>财务报表列报方</w:t>
      </w:r>
    </w:p>
    <w:p>
      <w:r>
        <w:t xml:space="preserve">式变更影响 </w:t>
      </w:r>
    </w:p>
    <w:p>
      <w:r/>
    </w:p>
    <w:p>
      <w:r>
        <w:t>政府补助总额</w:t>
      </w:r>
    </w:p>
    <w:p>
      <w:r>
        <w:t xml:space="preserve">法转净额法 </w:t>
      </w:r>
    </w:p>
    <w:p>
      <w:r/>
    </w:p>
    <w:p>
      <w:r>
        <w:t>调整需追溯对比期报</w:t>
      </w:r>
    </w:p>
    <w:p>
      <w:r>
        <w:t>表的会计政策变更影</w:t>
      </w:r>
    </w:p>
    <w:p>
      <w:r>
        <w:t xml:space="preserve">响后的账面价值 </w:t>
      </w:r>
    </w:p>
    <w:p>
      <w:r>
        <w:t>2017 年 12 月 31 日</w:t>
      </w:r>
    </w:p>
    <w:p>
      <w:r>
        <w:t>（经重述）</w:t>
      </w:r>
    </w:p>
    <w:p>
      <w:r/>
    </w:p>
    <w:p>
      <w:r>
        <w:t>新收入准则</w:t>
      </w:r>
    </w:p>
    <w:p>
      <w:r>
        <w:t xml:space="preserve">影响 </w:t>
      </w:r>
    </w:p>
    <w:p>
      <w:r/>
    </w:p>
    <w:p>
      <w:r>
        <w:t>新金融工具</w:t>
      </w:r>
    </w:p>
    <w:p>
      <w:r>
        <w:t xml:space="preserve">准则影响 </w:t>
      </w:r>
    </w:p>
    <w:p>
      <w:r/>
    </w:p>
    <w:p>
      <w:r>
        <w:t>按新准则列示的账面</w:t>
      </w:r>
    </w:p>
    <w:p>
      <w:r>
        <w:t xml:space="preserve">价值 </w:t>
      </w:r>
    </w:p>
    <w:p>
      <w:r/>
    </w:p>
    <w:p>
      <w:r>
        <w:t>2017 年 12 月 31 日</w:t>
      </w:r>
    </w:p>
    <w:p>
      <w:r/>
    </w:p>
    <w:p>
      <w:r>
        <w:t xml:space="preserve">2018 年 1 月 1 日 </w:t>
      </w:r>
    </w:p>
    <w:p>
      <w:r/>
    </w:p>
    <w:p>
      <w:r>
        <w:t xml:space="preserve">负债 </w:t>
      </w:r>
    </w:p>
    <w:p>
      <w:r/>
    </w:p>
    <w:p>
      <w:r>
        <w:t xml:space="preserve">应付票据 </w:t>
      </w:r>
    </w:p>
    <w:p>
      <w:r/>
    </w:p>
    <w:p>
      <w:r>
        <w:t>173,380</w:t>
      </w:r>
    </w:p>
    <w:p>
      <w:r/>
    </w:p>
    <w:p>
      <w:r>
        <w:t>-173,380</w:t>
      </w:r>
    </w:p>
    <w:p>
      <w:r/>
    </w:p>
    <w:p>
      <w:r>
        <w:t>-</w:t>
      </w:r>
    </w:p>
    <w:p>
      <w:r/>
    </w:p>
    <w:p>
      <w:r>
        <w:t>-</w:t>
      </w:r>
    </w:p>
    <w:p>
      <w:r/>
    </w:p>
    <w:p>
      <w:r>
        <w:t>-</w:t>
      </w:r>
    </w:p>
    <w:p>
      <w:r/>
    </w:p>
    <w:p>
      <w:r>
        <w:t>-</w:t>
      </w:r>
    </w:p>
    <w:p>
      <w:r/>
    </w:p>
    <w:p>
      <w:r>
        <w:t xml:space="preserve">- </w:t>
      </w:r>
    </w:p>
    <w:p>
      <w:r/>
    </w:p>
    <w:p>
      <w:r>
        <w:t xml:space="preserve">应付账款 </w:t>
      </w:r>
    </w:p>
    <w:p>
      <w:r/>
    </w:p>
    <w:p>
      <w:r>
        <w:t>1,014,788</w:t>
      </w:r>
    </w:p>
    <w:p>
      <w:r/>
    </w:p>
    <w:p>
      <w:r>
        <w:t>-1,014,788</w:t>
      </w:r>
    </w:p>
    <w:p>
      <w:r/>
    </w:p>
    <w:p>
      <w:r>
        <w:t>-</w:t>
      </w:r>
    </w:p>
    <w:p>
      <w:r/>
    </w:p>
    <w:p>
      <w:r>
        <w:t>-</w:t>
      </w:r>
    </w:p>
    <w:p>
      <w:r/>
    </w:p>
    <w:p>
      <w:r>
        <w:t>-</w:t>
      </w:r>
    </w:p>
    <w:p>
      <w:r/>
    </w:p>
    <w:p>
      <w:r>
        <w:t>-</w:t>
      </w:r>
    </w:p>
    <w:p>
      <w:r/>
    </w:p>
    <w:p>
      <w:r>
        <w:t xml:space="preserve">- </w:t>
      </w:r>
    </w:p>
    <w:p>
      <w:r/>
    </w:p>
    <w:p>
      <w:r>
        <w:t xml:space="preserve">应付票据及应付账款 </w:t>
      </w:r>
    </w:p>
    <w:p>
      <w:r/>
    </w:p>
    <w:p>
      <w:r>
        <w:t>-</w:t>
      </w:r>
    </w:p>
    <w:p>
      <w:r/>
    </w:p>
    <w:p>
      <w:r>
        <w:t>1,188,168</w:t>
      </w:r>
    </w:p>
    <w:p>
      <w:r/>
    </w:p>
    <w:p>
      <w:r>
        <w:t>-</w:t>
      </w:r>
    </w:p>
    <w:p>
      <w:r/>
    </w:p>
    <w:p>
      <w:r>
        <w:t>1,188,168</w:t>
      </w:r>
    </w:p>
    <w:p>
      <w:r/>
    </w:p>
    <w:p>
      <w:r>
        <w:t>-</w:t>
      </w:r>
    </w:p>
    <w:p>
      <w:r/>
    </w:p>
    <w:p>
      <w:r>
        <w:t>-</w:t>
      </w:r>
    </w:p>
    <w:p>
      <w:r/>
    </w:p>
    <w:p>
      <w:r>
        <w:t xml:space="preserve">1,188,168 </w:t>
      </w:r>
    </w:p>
    <w:p>
      <w:r/>
    </w:p>
    <w:p>
      <w:r>
        <w:t xml:space="preserve">预收账款 </w:t>
      </w:r>
    </w:p>
    <w:p>
      <w:r/>
    </w:p>
    <w:p>
      <w:r>
        <w:t>192,039</w:t>
      </w:r>
    </w:p>
    <w:p>
      <w:r/>
    </w:p>
    <w:p>
      <w:r>
        <w:t>-</w:t>
      </w:r>
    </w:p>
    <w:p>
      <w:r/>
    </w:p>
    <w:p>
      <w:r>
        <w:t>-</w:t>
      </w:r>
    </w:p>
    <w:p>
      <w:r/>
    </w:p>
    <w:p>
      <w:r>
        <w:t>192,039</w:t>
      </w:r>
    </w:p>
    <w:p>
      <w:r/>
    </w:p>
    <w:p>
      <w:r>
        <w:t>-192,039</w:t>
      </w:r>
    </w:p>
    <w:p>
      <w:r/>
    </w:p>
    <w:p>
      <w:r>
        <w:t>-</w:t>
      </w:r>
    </w:p>
    <w:p>
      <w:r/>
    </w:p>
    <w:p>
      <w:r>
        <w:t xml:space="preserve">- </w:t>
      </w:r>
    </w:p>
    <w:p>
      <w:r/>
    </w:p>
    <w:p>
      <w:r>
        <w:t xml:space="preserve">合同负债 </w:t>
      </w:r>
    </w:p>
    <w:p>
      <w:r/>
    </w:p>
    <w:p>
      <w:r>
        <w:t>-</w:t>
      </w:r>
    </w:p>
    <w:p>
      <w:r/>
    </w:p>
    <w:p>
      <w:r>
        <w:t>-</w:t>
      </w:r>
    </w:p>
    <w:p>
      <w:r/>
    </w:p>
    <w:p>
      <w:r>
        <w:t>-</w:t>
      </w:r>
    </w:p>
    <w:p>
      <w:r/>
    </w:p>
    <w:p>
      <w:r>
        <w:t>-</w:t>
      </w:r>
    </w:p>
    <w:p>
      <w:r/>
    </w:p>
    <w:p>
      <w:r>
        <w:t>164,136</w:t>
      </w:r>
    </w:p>
    <w:p>
      <w:r/>
    </w:p>
    <w:p>
      <w:r>
        <w:t>-</w:t>
      </w:r>
    </w:p>
    <w:p>
      <w:r/>
    </w:p>
    <w:p>
      <w:r>
        <w:t xml:space="preserve">164,136 </w:t>
      </w:r>
    </w:p>
    <w:p>
      <w:r/>
    </w:p>
    <w:p>
      <w:r>
        <w:t xml:space="preserve">其他流动负债 </w:t>
      </w:r>
    </w:p>
    <w:p>
      <w:r/>
    </w:p>
    <w:p>
      <w:r>
        <w:t>9,919,965</w:t>
      </w:r>
    </w:p>
    <w:p>
      <w:r/>
    </w:p>
    <w:p>
      <w:r>
        <w:t>-</w:t>
      </w:r>
    </w:p>
    <w:p>
      <w:r/>
    </w:p>
    <w:p>
      <w:r>
        <w:t>-</w:t>
      </w:r>
    </w:p>
    <w:p>
      <w:r/>
    </w:p>
    <w:p>
      <w:r>
        <w:t>9,919,965</w:t>
      </w:r>
    </w:p>
    <w:p>
      <w:r/>
    </w:p>
    <w:p>
      <w:r>
        <w:t>27,903</w:t>
      </w:r>
    </w:p>
    <w:p>
      <w:r/>
    </w:p>
    <w:p>
      <w:r>
        <w:t xml:space="preserve">9,947,868 </w:t>
      </w:r>
    </w:p>
    <w:p>
      <w:r/>
    </w:p>
    <w:p>
      <w:r>
        <w:t xml:space="preserve">应付利息 </w:t>
      </w:r>
    </w:p>
    <w:p>
      <w:r/>
    </w:p>
    <w:p>
      <w:r>
        <w:t>696,033</w:t>
      </w:r>
    </w:p>
    <w:p>
      <w:r/>
    </w:p>
    <w:p>
      <w:r>
        <w:t>-696,033</w:t>
      </w:r>
    </w:p>
    <w:p>
      <w:r/>
    </w:p>
    <w:p>
      <w:r>
        <w:t>-</w:t>
      </w:r>
    </w:p>
    <w:p>
      <w:r/>
    </w:p>
    <w:p>
      <w:r>
        <w:t>-</w:t>
      </w:r>
    </w:p>
    <w:p>
      <w:r/>
    </w:p>
    <w:p>
      <w:r>
        <w:t>-</w:t>
      </w:r>
    </w:p>
    <w:p>
      <w:r/>
    </w:p>
    <w:p>
      <w:r>
        <w:t>-</w:t>
      </w:r>
    </w:p>
    <w:p>
      <w:r/>
    </w:p>
    <w:p>
      <w:r>
        <w:t xml:space="preserve">- </w:t>
      </w:r>
    </w:p>
    <w:p>
      <w:r/>
    </w:p>
    <w:p>
      <w:r>
        <w:t xml:space="preserve">其他应付款 </w:t>
      </w:r>
    </w:p>
    <w:p>
      <w:r/>
    </w:p>
    <w:p>
      <w:r>
        <w:t>9,030,099</w:t>
      </w:r>
    </w:p>
    <w:p>
      <w:r/>
    </w:p>
    <w:p>
      <w:r>
        <w:t>696,033</w:t>
      </w:r>
    </w:p>
    <w:p>
      <w:r/>
    </w:p>
    <w:p>
      <w:r>
        <w:t>-</w:t>
      </w:r>
    </w:p>
    <w:p>
      <w:r/>
    </w:p>
    <w:p>
      <w:r>
        <w:t>9,726,132</w:t>
      </w:r>
    </w:p>
    <w:p>
      <w:r/>
    </w:p>
    <w:p>
      <w:r>
        <w:t>-</w:t>
      </w:r>
    </w:p>
    <w:p>
      <w:r/>
    </w:p>
    <w:p>
      <w:r>
        <w:t>-</w:t>
      </w:r>
    </w:p>
    <w:p>
      <w:r/>
    </w:p>
    <w:p>
      <w:r>
        <w:t xml:space="preserve">9,726,132 </w:t>
      </w:r>
    </w:p>
    <w:p>
      <w:r/>
    </w:p>
    <w:p>
      <w:r>
        <w:t xml:space="preserve">长期应付款 </w:t>
      </w:r>
    </w:p>
    <w:p>
      <w:r/>
    </w:p>
    <w:p>
      <w:r>
        <w:t>1,253,260</w:t>
      </w:r>
    </w:p>
    <w:p>
      <w:r/>
    </w:p>
    <w:p>
      <w:r>
        <w:t>72,490</w:t>
      </w:r>
    </w:p>
    <w:p>
      <w:r/>
    </w:p>
    <w:p>
      <w:r>
        <w:t>-</w:t>
      </w:r>
    </w:p>
    <w:p>
      <w:r/>
    </w:p>
    <w:p>
      <w:r>
        <w:t>1,325,750</w:t>
      </w:r>
    </w:p>
    <w:p>
      <w:r/>
    </w:p>
    <w:p>
      <w:r>
        <w:t>-</w:t>
      </w:r>
    </w:p>
    <w:p>
      <w:r/>
    </w:p>
    <w:p>
      <w:r>
        <w:t>-</w:t>
      </w:r>
    </w:p>
    <w:p>
      <w:r/>
    </w:p>
    <w:p>
      <w:r>
        <w:t xml:space="preserve">1,325,750 </w:t>
      </w:r>
    </w:p>
    <w:p>
      <w:r/>
    </w:p>
    <w:p>
      <w:r>
        <w:t xml:space="preserve">专项应付款 </w:t>
      </w:r>
    </w:p>
    <w:p>
      <w:r/>
    </w:p>
    <w:p>
      <w:r>
        <w:t>72,490</w:t>
      </w:r>
    </w:p>
    <w:p>
      <w:r/>
    </w:p>
    <w:p>
      <w:r>
        <w:t>-72,490</w:t>
      </w:r>
    </w:p>
    <w:p>
      <w:r/>
    </w:p>
    <w:p>
      <w:r>
        <w:t>-</w:t>
      </w:r>
    </w:p>
    <w:p>
      <w:r/>
    </w:p>
    <w:p>
      <w:r>
        <w:t>-</w:t>
      </w:r>
    </w:p>
    <w:p>
      <w:r/>
    </w:p>
    <w:p>
      <w:r>
        <w:t>-</w:t>
      </w:r>
    </w:p>
    <w:p>
      <w:r/>
    </w:p>
    <w:p>
      <w:r>
        <w:t>-</w:t>
      </w:r>
    </w:p>
    <w:p>
      <w:r/>
    </w:p>
    <w:p>
      <w:r>
        <w:t xml:space="preserve">- </w:t>
      </w:r>
    </w:p>
    <w:p>
      <w:r/>
    </w:p>
    <w:p>
      <w:r>
        <w:t xml:space="preserve">递延收益 </w:t>
      </w:r>
    </w:p>
    <w:p>
      <w:r/>
    </w:p>
    <w:p>
      <w:r>
        <w:t>579,933</w:t>
      </w:r>
    </w:p>
    <w:p>
      <w:r/>
    </w:p>
    <w:p>
      <w:r>
        <w:t>-</w:t>
      </w:r>
    </w:p>
    <w:p>
      <w:r/>
    </w:p>
    <w:p>
      <w:r>
        <w:t>-491,263</w:t>
      </w:r>
    </w:p>
    <w:p>
      <w:r/>
    </w:p>
    <w:p>
      <w:r>
        <w:t>88,670</w:t>
      </w:r>
    </w:p>
    <w:p>
      <w:r/>
    </w:p>
    <w:p>
      <w:r>
        <w:t>-</w:t>
      </w:r>
    </w:p>
    <w:p>
      <w:r/>
    </w:p>
    <w:p>
      <w:r>
        <w:t>-</w:t>
      </w:r>
    </w:p>
    <w:p>
      <w:r/>
    </w:p>
    <w:p>
      <w:r>
        <w:t xml:space="preserve">88,670 </w:t>
      </w:r>
    </w:p>
    <w:p>
      <w:r/>
    </w:p>
    <w:p>
      <w:r>
        <w:t xml:space="preserve">递延所得税负债 </w:t>
      </w:r>
    </w:p>
    <w:p>
      <w:r/>
    </w:p>
    <w:p>
      <w:r>
        <w:t>-</w:t>
      </w:r>
    </w:p>
    <w:p>
      <w:r/>
    </w:p>
    <w:p>
      <w:r>
        <w:t>-</w:t>
      </w:r>
    </w:p>
    <w:p>
      <w:r/>
    </w:p>
    <w:p>
      <w:r>
        <w:t>-</w:t>
      </w:r>
    </w:p>
    <w:p>
      <w:r/>
    </w:p>
    <w:p>
      <w:r>
        <w:t>-</w:t>
      </w:r>
    </w:p>
    <w:p>
      <w:r/>
    </w:p>
    <w:p>
      <w:r>
        <w:t>-</w:t>
      </w:r>
    </w:p>
    <w:p>
      <w:r/>
    </w:p>
    <w:p>
      <w:r>
        <w:t>1,971</w:t>
      </w:r>
    </w:p>
    <w:p>
      <w:r/>
    </w:p>
    <w:p>
      <w:r>
        <w:t xml:space="preserve">1,971 </w:t>
      </w:r>
    </w:p>
    <w:p>
      <w:r/>
    </w:p>
    <w:p>
      <w:r>
        <w:t xml:space="preserve">所有者权益 </w:t>
      </w:r>
    </w:p>
    <w:p>
      <w:r/>
    </w:p>
    <w:p>
      <w:r>
        <w:t xml:space="preserve">其他综合收益 </w:t>
      </w:r>
    </w:p>
    <w:p>
      <w:r/>
    </w:p>
    <w:p>
      <w:r>
        <w:t>6,836</w:t>
      </w:r>
    </w:p>
    <w:p>
      <w:r/>
    </w:p>
    <w:p>
      <w:r>
        <w:t>-</w:t>
      </w:r>
    </w:p>
    <w:p>
      <w:r/>
    </w:p>
    <w:p>
      <w:r>
        <w:t>-</w:t>
      </w:r>
    </w:p>
    <w:p>
      <w:r/>
    </w:p>
    <w:p>
      <w:r>
        <w:t>6,836</w:t>
      </w:r>
    </w:p>
    <w:p>
      <w:r/>
    </w:p>
    <w:p>
      <w:r>
        <w:t>-</w:t>
      </w:r>
    </w:p>
    <w:p>
      <w:r/>
    </w:p>
    <w:p>
      <w:r>
        <w:t>6,469</w:t>
      </w:r>
    </w:p>
    <w:p>
      <w:r/>
    </w:p>
    <w:p>
      <w:r>
        <w:t xml:space="preserve">13,305 </w:t>
      </w:r>
    </w:p>
    <w:p>
      <w:r/>
    </w:p>
    <w:p>
      <w:r>
        <w:t xml:space="preserve">累计亏损 </w:t>
      </w:r>
    </w:p>
    <w:p>
      <w:r/>
    </w:p>
    <w:p>
      <w:r>
        <w:t>-6,119,042</w:t>
      </w:r>
    </w:p>
    <w:p>
      <w:r/>
    </w:p>
    <w:p>
      <w:r>
        <w:t>-</w:t>
      </w:r>
    </w:p>
    <w:p>
      <w:r/>
    </w:p>
    <w:p>
      <w:r>
        <w:t>-</w:t>
      </w:r>
    </w:p>
    <w:p>
      <w:r/>
    </w:p>
    <w:p>
      <w:r>
        <w:t>-6,119,042</w:t>
      </w:r>
    </w:p>
    <w:p>
      <w:r/>
    </w:p>
    <w:p>
      <w:r>
        <w:t>-</w:t>
      </w:r>
    </w:p>
    <w:p>
      <w:r/>
    </w:p>
    <w:p>
      <w:r>
        <w:t>-11,364</w:t>
      </w:r>
    </w:p>
    <w:p>
      <w:r/>
    </w:p>
    <w:p>
      <w:r>
        <w:t xml:space="preserve">-6,130,406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会计政策变更前 </w:t>
      </w:r>
    </w:p>
    <w:p>
      <w:r>
        <w:t xml:space="preserve">本年发生额 </w:t>
      </w:r>
    </w:p>
    <w:p>
      <w:r>
        <w:t xml:space="preserve">(经重述)* </w:t>
      </w:r>
    </w:p>
    <w:p>
      <w:r>
        <w:t xml:space="preserve">165,937,912 </w:t>
      </w:r>
    </w:p>
    <w:p>
      <w:r>
        <w:t xml:space="preserve">1,345,004 </w:t>
      </w:r>
    </w:p>
    <w:p>
      <w:r>
        <w:t xml:space="preserve">4,064,490 </w:t>
      </w:r>
    </w:p>
    <w:p>
      <w:r>
        <w:t xml:space="preserve">- </w:t>
      </w:r>
    </w:p>
    <w:p>
      <w:r>
        <w:t xml:space="preserve">332,695 </w:t>
      </w:r>
    </w:p>
    <w:p>
      <w:r/>
    </w:p>
    <w:p>
      <w:r>
        <w:t xml:space="preserve">会计政策变更 </w:t>
      </w:r>
    </w:p>
    <w:p>
      <w:r>
        <w:t>财务报表列报方式</w:t>
      </w:r>
    </w:p>
    <w:p>
      <w:r>
        <w:t>政府补助总额法</w:t>
      </w:r>
    </w:p>
    <w:p>
      <w:r>
        <w:t>变更影响</w:t>
      </w:r>
    </w:p>
    <w:p>
      <w:r>
        <w:t>转净额法</w:t>
      </w:r>
    </w:p>
    <w:p>
      <w:r>
        <w:t>-</w:t>
      </w:r>
    </w:p>
    <w:p>
      <w:r>
        <w:t>-204,607</w:t>
      </w:r>
    </w:p>
    <w:p>
      <w:r>
        <w:t>-</w:t>
      </w:r>
    </w:p>
    <w:p>
      <w:r>
        <w:t>-35,000</w:t>
      </w:r>
    </w:p>
    <w:p>
      <w:r>
        <w:t>-498,234</w:t>
      </w:r>
    </w:p>
    <w:p>
      <w:r>
        <w:t>-19,849</w:t>
      </w:r>
    </w:p>
    <w:p>
      <w:r>
        <w:t>498,234</w:t>
      </w:r>
    </w:p>
    <w:p>
      <w:r>
        <w:t>-</w:t>
      </w:r>
    </w:p>
    <w:p>
      <w:r>
        <w:t>-</w:t>
      </w:r>
    </w:p>
    <w:p>
      <w:r>
        <w:t>-259,456</w:t>
      </w:r>
    </w:p>
    <w:p>
      <w:r/>
    </w:p>
    <w:p>
      <w:r>
        <w:t xml:space="preserve"> 单位：千元 币种：人民币 </w:t>
      </w:r>
    </w:p>
    <w:p>
      <w:r>
        <w:t xml:space="preserve">会计政策变更后 </w:t>
      </w:r>
    </w:p>
    <w:p>
      <w:r>
        <w:t>本年发生额</w:t>
      </w:r>
    </w:p>
    <w:p>
      <w:r>
        <w:t>（经重述）</w:t>
      </w:r>
    </w:p>
    <w:p>
      <w:r>
        <w:t>165,733,305</w:t>
      </w:r>
    </w:p>
    <w:p>
      <w:r>
        <w:t>1,310,004</w:t>
      </w:r>
    </w:p>
    <w:p>
      <w:r>
        <w:t>3,546,407</w:t>
      </w:r>
    </w:p>
    <w:p>
      <w:r>
        <w:t>498,234</w:t>
      </w:r>
    </w:p>
    <w:p>
      <w:r>
        <w:t>73,239</w:t>
      </w:r>
    </w:p>
    <w:p>
      <w:r/>
    </w:p>
    <w:p>
      <w:r>
        <w:t xml:space="preserve">会计政策变更前 </w:t>
      </w:r>
    </w:p>
    <w:p>
      <w:r>
        <w:t xml:space="preserve">本年发生额 </w:t>
      </w:r>
    </w:p>
    <w:p>
      <w:r>
        <w:t xml:space="preserve">（经重述）* </w:t>
      </w:r>
    </w:p>
    <w:p>
      <w:r>
        <w:t xml:space="preserve">30,484,925 </w:t>
      </w:r>
    </w:p>
    <w:p>
      <w:r>
        <w:t xml:space="preserve">1,554,444 </w:t>
      </w:r>
    </w:p>
    <w:p>
      <w:r>
        <w:t xml:space="preserve">- </w:t>
      </w:r>
    </w:p>
    <w:p>
      <w:r>
        <w:t xml:space="preserve">114,492 </w:t>
      </w:r>
    </w:p>
    <w:p>
      <w:r/>
    </w:p>
    <w:p>
      <w:r>
        <w:t xml:space="preserve">会计政策变更 </w:t>
      </w:r>
    </w:p>
    <w:p>
      <w:r>
        <w:t>财务报表列报方式</w:t>
      </w:r>
    </w:p>
    <w:p>
      <w:r>
        <w:t>政府补助总额法</w:t>
      </w:r>
    </w:p>
    <w:p>
      <w:r>
        <w:t>变更影响</w:t>
      </w:r>
    </w:p>
    <w:p>
      <w:r>
        <w:t>转净额法</w:t>
      </w:r>
    </w:p>
    <w:p>
      <w:r>
        <w:t>-</w:t>
      </w:r>
    </w:p>
    <w:p>
      <w:r>
        <w:t>-85,830</w:t>
      </w:r>
    </w:p>
    <w:p>
      <w:r>
        <w:t>-75,138</w:t>
      </w:r>
    </w:p>
    <w:p>
      <w:r>
        <w:t>-</w:t>
      </w:r>
    </w:p>
    <w:p>
      <w:r>
        <w:t>75,138</w:t>
      </w:r>
    </w:p>
    <w:p>
      <w:r>
        <w:t>-</w:t>
      </w:r>
    </w:p>
    <w:p>
      <w:r>
        <w:t>-</w:t>
      </w:r>
    </w:p>
    <w:p>
      <w:r>
        <w:t>-85,830</w:t>
      </w:r>
    </w:p>
    <w:p>
      <w:r/>
    </w:p>
    <w:p>
      <w:r>
        <w:t xml:space="preserve">单位：千元 币种：人民币 </w:t>
      </w:r>
    </w:p>
    <w:p>
      <w:r>
        <w:t xml:space="preserve">会计政策变更后 </w:t>
      </w:r>
    </w:p>
    <w:p>
      <w:r>
        <w:t>本年发生额</w:t>
      </w:r>
    </w:p>
    <w:p>
      <w:r>
        <w:t>（经重述）</w:t>
      </w:r>
    </w:p>
    <w:p>
      <w:r>
        <w:t>30,399,095</w:t>
      </w:r>
    </w:p>
    <w:p>
      <w:r>
        <w:t>1,479,306</w:t>
      </w:r>
    </w:p>
    <w:p>
      <w:r>
        <w:t>75,138</w:t>
      </w:r>
    </w:p>
    <w:p>
      <w:r>
        <w:t>28,662</w:t>
      </w:r>
    </w:p>
    <w:p>
      <w:r/>
    </w:p>
    <w:p>
      <w:r>
        <w:t xml:space="preserve">本集团 </w:t>
      </w:r>
    </w:p>
    <w:p>
      <w:r/>
    </w:p>
    <w:p>
      <w:r>
        <w:t xml:space="preserve">合并利润表 </w:t>
      </w:r>
    </w:p>
    <w:p>
      <w:r>
        <w:t xml:space="preserve">2017 年 </w:t>
      </w:r>
    </w:p>
    <w:p>
      <w:r/>
    </w:p>
    <w:p>
      <w:r>
        <w:t xml:space="preserve">营业成本 </w:t>
      </w:r>
    </w:p>
    <w:p>
      <w:r>
        <w:t xml:space="preserve">税金及附加 </w:t>
      </w:r>
    </w:p>
    <w:p>
      <w:r>
        <w:t xml:space="preserve">管理费用 </w:t>
      </w:r>
    </w:p>
    <w:p>
      <w:r>
        <w:t xml:space="preserve">研发费用 </w:t>
      </w:r>
    </w:p>
    <w:p>
      <w:r>
        <w:t xml:space="preserve">其他收益 </w:t>
      </w:r>
    </w:p>
    <w:p>
      <w:r/>
    </w:p>
    <w:p>
      <w:r>
        <w:t xml:space="preserve">母公司 </w:t>
      </w:r>
    </w:p>
    <w:p>
      <w:r/>
    </w:p>
    <w:p>
      <w:r>
        <w:t xml:space="preserve">利润表 </w:t>
      </w:r>
    </w:p>
    <w:p>
      <w:r>
        <w:t xml:space="preserve">2017 年 </w:t>
      </w:r>
    </w:p>
    <w:p>
      <w:r/>
    </w:p>
    <w:p>
      <w:r>
        <w:t xml:space="preserve">营业成本 </w:t>
      </w:r>
    </w:p>
    <w:p>
      <w:r>
        <w:t xml:space="preserve">管理费用 </w:t>
      </w:r>
    </w:p>
    <w:p>
      <w:r>
        <w:t xml:space="preserve">研发费用 </w:t>
      </w:r>
    </w:p>
    <w:p>
      <w:r>
        <w:t xml:space="preserve">其他收益 </w:t>
      </w:r>
    </w:p>
    <w:p>
      <w:r/>
    </w:p>
    <w:p>
      <w:r>
        <w:t xml:space="preserve">本集团 </w:t>
      </w:r>
    </w:p>
    <w:p>
      <w:r/>
    </w:p>
    <w:p>
      <w:r>
        <w:t xml:space="preserve">合并现金流量表 </w:t>
      </w:r>
    </w:p>
    <w:p>
      <w:r>
        <w:t xml:space="preserve">2017 年 </w:t>
      </w:r>
    </w:p>
    <w:p>
      <w:r/>
    </w:p>
    <w:p>
      <w:r>
        <w:t xml:space="preserve">收到的其他与经营活动有关的现金 </w:t>
      </w:r>
    </w:p>
    <w:p>
      <w:r/>
    </w:p>
    <w:p>
      <w:r>
        <w:t>会计政策变更前</w:t>
      </w:r>
    </w:p>
    <w:p>
      <w:r>
        <w:t>本年发生额</w:t>
      </w:r>
    </w:p>
    <w:p>
      <w:r>
        <w:t>（经重述）*</w:t>
      </w:r>
    </w:p>
    <w:p>
      <w:r>
        <w:t>1,080,347</w:t>
      </w:r>
    </w:p>
    <w:p>
      <w:r/>
    </w:p>
    <w:p>
      <w:r>
        <w:t>会计政策变更</w:t>
      </w:r>
    </w:p>
    <w:p>
      <w:r/>
    </w:p>
    <w:p>
      <w:r>
        <w:t xml:space="preserve">单位：千元 币种：人民币 </w:t>
      </w:r>
    </w:p>
    <w:p>
      <w:r>
        <w:t>会计政策变更后</w:t>
      </w:r>
    </w:p>
    <w:p>
      <w:r>
        <w:t>本年发生额</w:t>
      </w:r>
    </w:p>
    <w:p>
      <w:r>
        <w:t>（经重述）</w:t>
      </w:r>
    </w:p>
    <w:p>
      <w:r>
        <w:t>1,226,172</w:t>
      </w:r>
    </w:p>
    <w:p>
      <w:r/>
    </w:p>
    <w:p>
      <w:r>
        <w:t>145,825</w:t>
      </w:r>
    </w:p>
    <w:p>
      <w:r/>
    </w:p>
    <w:p>
      <w:r>
        <w:t xml:space="preserve">收到的其他与投资活动有关的现金 </w:t>
      </w:r>
    </w:p>
    <w:p>
      <w:r/>
    </w:p>
    <w:p>
      <w:r>
        <w:t>1,581,923</w:t>
      </w:r>
    </w:p>
    <w:p>
      <w:r/>
    </w:p>
    <w:p>
      <w:r>
        <w:t>-145,825</w:t>
      </w:r>
    </w:p>
    <w:p>
      <w:r/>
    </w:p>
    <w:p>
      <w:r>
        <w:t>1,436,098</w:t>
      </w:r>
    </w:p>
    <w:p>
      <w:r/>
    </w:p>
    <w:p>
      <w:r>
        <w:t xml:space="preserve">母公司 </w:t>
      </w:r>
    </w:p>
    <w:p>
      <w:r>
        <w:t xml:space="preserve">现金流量表 </w:t>
      </w:r>
    </w:p>
    <w:p>
      <w:r>
        <w:t xml:space="preserve">2017 年 </w:t>
      </w:r>
    </w:p>
    <w:p>
      <w:r/>
    </w:p>
    <w:p>
      <w:r>
        <w:t xml:space="preserve">收到的其他与经营活动有关的现金 </w:t>
      </w:r>
    </w:p>
    <w:p>
      <w:r/>
    </w:p>
    <w:p>
      <w:r>
        <w:t>会计政策变更前</w:t>
      </w:r>
    </w:p>
    <w:p>
      <w:r>
        <w:t>本年发生额</w:t>
      </w:r>
    </w:p>
    <w:p>
      <w:r>
        <w:t>（经重述）</w:t>
      </w:r>
    </w:p>
    <w:p>
      <w:r>
        <w:t>81,912</w:t>
      </w:r>
    </w:p>
    <w:p>
      <w:r/>
    </w:p>
    <w:p>
      <w:r>
        <w:t>会计政策变更</w:t>
      </w:r>
    </w:p>
    <w:p>
      <w:r/>
    </w:p>
    <w:p>
      <w:r>
        <w:t xml:space="preserve">单位：千元 币种：人民币 </w:t>
      </w:r>
    </w:p>
    <w:p>
      <w:r>
        <w:t xml:space="preserve">会计政策变更后 </w:t>
      </w:r>
    </w:p>
    <w:p>
      <w:r>
        <w:t xml:space="preserve">本年发生额 </w:t>
      </w:r>
    </w:p>
    <w:p>
      <w:r>
        <w:t xml:space="preserve">（经重述） </w:t>
      </w:r>
    </w:p>
    <w:p>
      <w:r>
        <w:t xml:space="preserve">101,319 </w:t>
      </w:r>
    </w:p>
    <w:p>
      <w:r/>
    </w:p>
    <w:p>
      <w:r>
        <w:t>19,407</w:t>
      </w:r>
    </w:p>
    <w:p>
      <w:r/>
    </w:p>
    <w:p>
      <w:r>
        <w:t xml:space="preserve">收到的其他与投资活动有关的现金 </w:t>
      </w:r>
    </w:p>
    <w:p>
      <w:r/>
    </w:p>
    <w:p>
      <w:r>
        <w:t>19,268,199</w:t>
      </w:r>
    </w:p>
    <w:p>
      <w:r/>
    </w:p>
    <w:p>
      <w:r>
        <w:t>-19,407</w:t>
      </w:r>
    </w:p>
    <w:p>
      <w:r/>
    </w:p>
    <w:p>
      <w:r>
        <w:t xml:space="preserve">19,248,792 </w:t>
      </w:r>
    </w:p>
    <w:p>
      <w:r/>
    </w:p>
    <w:p>
      <w:r>
        <w:t>* 如附注四、3 所披露，因本年本集团发生的同一控制下企业合并，本集团对上年财务报表</w:t>
      </w:r>
    </w:p>
    <w:p>
      <w:r>
        <w:t xml:space="preserve">数据相应进行了重述。 </w:t>
      </w:r>
    </w:p>
    <w:p>
      <w:r/>
    </w:p>
    <w:p>
      <w:r>
        <w:t xml:space="preserve">170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六、 税项 </w:t>
      </w:r>
    </w:p>
    <w:p>
      <w:r/>
    </w:p>
    <w:p>
      <w:r>
        <w:t xml:space="preserve">1. 主要税种及税率 </w:t>
      </w:r>
    </w:p>
    <w:p>
      <w:r/>
    </w:p>
    <w:p>
      <w:r>
        <w:t xml:space="preserve">主要税种及税率情况 </w:t>
      </w:r>
    </w:p>
    <w:p>
      <w:r>
        <w:t xml:space="preserve">√适用□不适用 </w:t>
      </w:r>
    </w:p>
    <w:p>
      <w:r/>
    </w:p>
    <w:p>
      <w:r>
        <w:t xml:space="preserve">税种 </w:t>
      </w:r>
    </w:p>
    <w:p>
      <w:r/>
    </w:p>
    <w:p>
      <w:r>
        <w:t xml:space="preserve">计税依据 </w:t>
      </w:r>
    </w:p>
    <w:p>
      <w:r/>
    </w:p>
    <w:p>
      <w:r>
        <w:t xml:space="preserve">税率 </w:t>
      </w:r>
    </w:p>
    <w:p>
      <w:r/>
    </w:p>
    <w:p>
      <w:r>
        <w:t xml:space="preserve">增值税 </w:t>
      </w:r>
    </w:p>
    <w:p>
      <w:r/>
    </w:p>
    <w:p>
      <w:r>
        <w:t>应纳税增值额（应纳税额按应纳</w:t>
      </w:r>
    </w:p>
    <w:p>
      <w:r>
        <w:t>税销售额乘以适用税率扣除当</w:t>
      </w:r>
    </w:p>
    <w:p>
      <w:r>
        <w:t>期允许抵扣的进项税后的余额</w:t>
      </w:r>
    </w:p>
    <w:p>
      <w:r>
        <w:t xml:space="preserve">计算） </w:t>
      </w:r>
    </w:p>
    <w:p>
      <w:r/>
    </w:p>
    <w:p>
      <w:r>
        <w:t>3%、6%、11%、16%或 17%（2018</w:t>
      </w:r>
    </w:p>
    <w:p>
      <w:r>
        <w:t>年 5 月 1 日之前，应税收入按 17%</w:t>
      </w:r>
    </w:p>
    <w:p>
      <w:r>
        <w:t>的税率计算销项税。2018 年 5</w:t>
      </w:r>
    </w:p>
    <w:p>
      <w:r>
        <w:t>月 1 日之后，应税收入按 16%的</w:t>
      </w:r>
    </w:p>
    <w:p>
      <w:r>
        <w:t xml:space="preserve">税率计算销项税）。 </w:t>
      </w:r>
    </w:p>
    <w:p>
      <w:r/>
    </w:p>
    <w:p>
      <w:r>
        <w:t xml:space="preserve">教育费附加 </w:t>
      </w:r>
    </w:p>
    <w:p>
      <w:r/>
    </w:p>
    <w:p>
      <w:r>
        <w:t xml:space="preserve">按实际缴纳流转税计算 </w:t>
      </w:r>
    </w:p>
    <w:p>
      <w:r/>
    </w:p>
    <w:p>
      <w:r>
        <w:t xml:space="preserve">3%或 5% </w:t>
      </w:r>
    </w:p>
    <w:p>
      <w:r/>
    </w:p>
    <w:p>
      <w:r>
        <w:t xml:space="preserve">地方教育费附加 </w:t>
      </w:r>
    </w:p>
    <w:p>
      <w:r/>
    </w:p>
    <w:p>
      <w:r>
        <w:t xml:space="preserve">按实际缴纳流转税计算 </w:t>
      </w:r>
    </w:p>
    <w:p>
      <w:r/>
    </w:p>
    <w:p>
      <w:r>
        <w:t xml:space="preserve">2% </w:t>
      </w:r>
    </w:p>
    <w:p>
      <w:r/>
    </w:p>
    <w:p>
      <w:r>
        <w:t xml:space="preserve">城市维护建设税 </w:t>
      </w:r>
    </w:p>
    <w:p>
      <w:r/>
    </w:p>
    <w:p>
      <w:r>
        <w:t xml:space="preserve">按实际缴纳流转税计算 </w:t>
      </w:r>
    </w:p>
    <w:p>
      <w:r/>
    </w:p>
    <w:p>
      <w:r>
        <w:t xml:space="preserve">1%、5%或 7% </w:t>
      </w:r>
    </w:p>
    <w:p>
      <w:r/>
    </w:p>
    <w:p>
      <w:r>
        <w:t xml:space="preserve">企业所得税 </w:t>
      </w:r>
    </w:p>
    <w:p>
      <w:r/>
    </w:p>
    <w:p>
      <w:r>
        <w:t xml:space="preserve">应纳税所得额 </w:t>
      </w:r>
    </w:p>
    <w:p>
      <w:r/>
    </w:p>
    <w:p>
      <w:r>
        <w:t xml:space="preserve">资源税 </w:t>
      </w:r>
    </w:p>
    <w:p>
      <w:r/>
    </w:p>
    <w:p>
      <w:r>
        <w:t xml:space="preserve">按销售额从价征收 </w:t>
      </w:r>
    </w:p>
    <w:p>
      <w:r/>
    </w:p>
    <w:p>
      <w:r>
        <w:t>12.5%、15%、16.5%、17%、25%</w:t>
      </w:r>
    </w:p>
    <w:p>
      <w:r>
        <w:t xml:space="preserve">或 35% </w:t>
      </w:r>
    </w:p>
    <w:p>
      <w:r>
        <w:t>按不同所在地税务机关核定的</w:t>
      </w:r>
    </w:p>
    <w:p>
      <w:r>
        <w:t xml:space="preserve">税额标准 </w:t>
      </w:r>
    </w:p>
    <w:p>
      <w:r/>
    </w:p>
    <w:p>
      <w:r>
        <w:t xml:space="preserve">2. 税收优惠 </w:t>
      </w:r>
    </w:p>
    <w:p>
      <w:r>
        <w:t xml:space="preserve">√适用  □不适用  </w:t>
      </w:r>
    </w:p>
    <w:p>
      <w:r/>
    </w:p>
    <w:p>
      <w:r>
        <w:t>(1) 2011 年 7 月 27 日，财政部、海关总署和国家税务局总局发布财税（2011）58 号《关于深入</w:t>
      </w:r>
    </w:p>
    <w:p>
      <w:r>
        <w:t>实施西部大开发战略有关税收政策问题的通知》，自 2011 年 1 月 1 日至 2020 年 12 月 31 日，</w:t>
      </w:r>
    </w:p>
    <w:p>
      <w:r/>
    </w:p>
    <w:p>
      <w:r>
        <w:t>对设在西部地区的鼓励类产业企业减按 15%的税率征收企业所得税。其中上述鼓励类产业企</w:t>
      </w:r>
    </w:p>
    <w:p>
      <w:r/>
    </w:p>
    <w:p>
      <w:r>
        <w:t>业是指以《西部地区鼓励类产业目录》中规定的产业项目为主营业务，且其主营业务收入占</w:t>
      </w:r>
    </w:p>
    <w:p>
      <w:r/>
    </w:p>
    <w:p>
      <w:r>
        <w:t xml:space="preserve">企业收入总额 70%以上的企业。其中，《西部地区鼓励类产业目录》另行发布。 </w:t>
      </w:r>
    </w:p>
    <w:p>
      <w:r/>
    </w:p>
    <w:p>
      <w:r>
        <w:t>2012 年 4 月 6 日，根据国家税务总局公告 2012 年第 12 号《关于深入实施西部大开发战略有</w:t>
      </w:r>
    </w:p>
    <w:p>
      <w:r/>
    </w:p>
    <w:p>
      <w:r>
        <w:t>关企业所得税问题的公告》，自 2011 年 1 月 1 日至 2020 年 12 月 31 日，对设在西部地区以</w:t>
      </w:r>
    </w:p>
    <w:p>
      <w:r/>
    </w:p>
    <w:p>
      <w:r>
        <w:t>《西部地区鼓励类产业目录》中规定的产业项目为主营业务，且其当年度主营业务收入占企</w:t>
      </w:r>
    </w:p>
    <w:p>
      <w:r/>
    </w:p>
    <w:p>
      <w:r>
        <w:t>业收入总额 70%以上的企业，经企业申请，主管税务机关审核确认后，可减按 15%税率缴纳企</w:t>
      </w:r>
    </w:p>
    <w:p>
      <w:r/>
    </w:p>
    <w:p>
      <w:r>
        <w:t>业所得税。企业应当在年度汇算清缴前向主管税务机关提出书面申请并附送相关资料。第一</w:t>
      </w:r>
    </w:p>
    <w:p>
      <w:r/>
    </w:p>
    <w:p>
      <w:r>
        <w:t>年须报主管税务机关审核确认，第二年及以后年度实行备案管理。在《西部地区鼓励类产业</w:t>
      </w:r>
    </w:p>
    <w:p>
      <w:r/>
    </w:p>
    <w:p>
      <w:r>
        <w:t>目录》公布前，企业符合《产业结构调整指导目录（2005 年版）》、《产业结构调整指导目</w:t>
      </w:r>
    </w:p>
    <w:p>
      <w:r/>
    </w:p>
    <w:p>
      <w:r>
        <w:t>录（2011 年版）》、《外商投资产业指导目录（2007 年修订）》和《中西部地区优势产业目</w:t>
      </w:r>
    </w:p>
    <w:p>
      <w:r/>
    </w:p>
    <w:p>
      <w:r>
        <w:t>录（2008 年修订）》范围的，经税务机关确认后，其企业所得税可按照 15%税率缴纳。《西</w:t>
      </w:r>
    </w:p>
    <w:p>
      <w:r/>
    </w:p>
    <w:p>
      <w:r>
        <w:t>部地区鼓励类产业目录》公布后，已按 15%税率进行企业汇算清缴的企业，若不符合本公告</w:t>
      </w:r>
    </w:p>
    <w:p>
      <w:r/>
    </w:p>
    <w:p>
      <w:r>
        <w:t xml:space="preserve">第一条规定的条件，可在履行相关程序后，按税法规定的适用税率重新计算申报。 </w:t>
      </w:r>
    </w:p>
    <w:p>
      <w:r/>
    </w:p>
    <w:p>
      <w:r>
        <w:t xml:space="preserve">2014 年 8 月 20 日，上述《西部地区鼓励类产业目录》正式发布。 </w:t>
      </w:r>
    </w:p>
    <w:p>
      <w:r/>
    </w:p>
    <w:p>
      <w:r>
        <w:t xml:space="preserve">于 2018 年 12 月 31 日，本集团地处西部地区的部分分、子公司享受 15%的所得税优惠税率。 </w:t>
      </w:r>
    </w:p>
    <w:p>
      <w:r/>
    </w:p>
    <w:p>
      <w:r>
        <w:t xml:space="preserve">171 / 302 </w:t>
      </w:r>
    </w:p>
    <w:p>
      <w:r/>
    </w:p>
    <w:p>
      <w:r>
        <w:t xml:space="preserve"> </w:t>
      </w:r>
    </w:p>
    <w:p>
      <w:r>
        <w:t xml:space="preserve">2018 年年度报告 </w:t>
      </w:r>
    </w:p>
    <w:p>
      <w:r/>
    </w:p>
    <w:p>
      <w:r>
        <w:t>(2) 根据财政部、国家税务总局财税【2008】46 号、财税【2008】116 号文件，风力发电厂、光</w:t>
      </w:r>
    </w:p>
    <w:p>
      <w:r>
        <w:t xml:space="preserve">伏发电厂享受此类基础设施所得税三免三减半政策。 </w:t>
      </w:r>
    </w:p>
    <w:p>
      <w:r/>
    </w:p>
    <w:p>
      <w:r>
        <w:t>本集团子公司内蒙古阿拉善银星风力发电有限公司符合《企业所得税法》第 27 条、《企业所</w:t>
      </w:r>
    </w:p>
    <w:p>
      <w:r/>
    </w:p>
    <w:p>
      <w:r>
        <w:t>得税法实施条例》第 87 条规定及《关于执行公共基础设施项目企业所得税优惠目录有关问题</w:t>
      </w:r>
    </w:p>
    <w:p>
      <w:r/>
    </w:p>
    <w:p>
      <w:r>
        <w:t>的通知》（财税【2008】46 号）、《财政局、国家税务总局、国家发展改革委员会关于公布</w:t>
      </w:r>
    </w:p>
    <w:p>
      <w:r/>
    </w:p>
    <w:p>
      <w:r>
        <w:t>公共基础设施项目企业所得税优惠目录（2008 年版）的通知》（财税【2008】116 号）的规</w:t>
      </w:r>
    </w:p>
    <w:p>
      <w:r/>
    </w:p>
    <w:p>
      <w:r>
        <w:t>定，风力发电二期享受自 2014 年度起第一年到第三年免征企业所得税，第四年至第六年减半</w:t>
      </w:r>
    </w:p>
    <w:p>
      <w:r/>
    </w:p>
    <w:p>
      <w:r>
        <w:t xml:space="preserve">征收企业所得税的优惠。 </w:t>
      </w:r>
    </w:p>
    <w:p>
      <w:r/>
    </w:p>
    <w:p>
      <w:r>
        <w:t>本集团子公司宁夏能源的部分子公司或项目，按照财政部、国家税务总局《关于执行公共基</w:t>
      </w:r>
    </w:p>
    <w:p>
      <w:r/>
    </w:p>
    <w:p>
      <w:r>
        <w:t>础设施项目企业所得税优惠目录有关问题的通知》（财税【2008】46 号），系于 2008 年 1</w:t>
      </w:r>
    </w:p>
    <w:p>
      <w:r/>
    </w:p>
    <w:p>
      <w:r>
        <w:t>月 1 日后经批准的公共基础设施项目，其投资经营所得，自该项目取得第一笔生产经营收入</w:t>
      </w:r>
    </w:p>
    <w:p>
      <w:r/>
    </w:p>
    <w:p>
      <w:r>
        <w:t>所属纳税年度起，第一年至第三年免征企业所得税，第四年至第六年减半征收企业所得税。</w:t>
      </w:r>
    </w:p>
    <w:p>
      <w:r/>
    </w:p>
    <w:p>
      <w:r>
        <w:t xml:space="preserve">各项目减免税情况如下： </w:t>
      </w:r>
    </w:p>
    <w:p>
      <w:r/>
    </w:p>
    <w:p>
      <w:r>
        <w:t xml:space="preserve">子公司或项目 </w:t>
      </w:r>
    </w:p>
    <w:p>
      <w:r>
        <w:t xml:space="preserve">银仪盐池大水坑风电场二期 </w:t>
      </w:r>
    </w:p>
    <w:p>
      <w:r/>
    </w:p>
    <w:p>
      <w:r>
        <w:t xml:space="preserve">太阳山光伏电厂三期 </w:t>
      </w:r>
    </w:p>
    <w:p>
      <w:r/>
    </w:p>
    <w:p>
      <w:r>
        <w:t xml:space="preserve">中卫寺口子 20MWP 光伏并网发电项目 </w:t>
      </w:r>
    </w:p>
    <w:p>
      <w:r/>
    </w:p>
    <w:p>
      <w:r>
        <w:t xml:space="preserve">中宁长山头项目 </w:t>
      </w:r>
    </w:p>
    <w:p>
      <w:r/>
    </w:p>
    <w:p>
      <w:r>
        <w:t xml:space="preserve">吴忠太阳山风电厂六期 </w:t>
      </w:r>
    </w:p>
    <w:p>
      <w:r/>
    </w:p>
    <w:p>
      <w:r>
        <w:t xml:space="preserve">灵武银星一井光伏项目 </w:t>
      </w:r>
    </w:p>
    <w:p>
      <w:r/>
    </w:p>
    <w:p>
      <w:r>
        <w:t xml:space="preserve">吴忠太阳山风电厂五期 </w:t>
      </w:r>
    </w:p>
    <w:p>
      <w:r/>
    </w:p>
    <w:p>
      <w:r>
        <w:t xml:space="preserve">朱庄项目 </w:t>
      </w:r>
    </w:p>
    <w:p>
      <w:r/>
    </w:p>
    <w:p>
      <w:r>
        <w:t xml:space="preserve">阿左旗贺兰山二期 </w:t>
      </w:r>
    </w:p>
    <w:p>
      <w:r/>
    </w:p>
    <w:p>
      <w:r>
        <w:t xml:space="preserve">免征期限 </w:t>
      </w:r>
    </w:p>
    <w:p>
      <w:r>
        <w:t xml:space="preserve">2013-2015 年度 </w:t>
      </w:r>
    </w:p>
    <w:p>
      <w:r/>
    </w:p>
    <w:p>
      <w:r>
        <w:t>2014 年 6 月-2017 年</w:t>
      </w:r>
    </w:p>
    <w:p>
      <w:r>
        <w:t xml:space="preserve">5 月 </w:t>
      </w:r>
    </w:p>
    <w:p>
      <w:r>
        <w:t xml:space="preserve">2014-2016 年度 </w:t>
      </w:r>
    </w:p>
    <w:p>
      <w:r/>
    </w:p>
    <w:p>
      <w:r>
        <w:t xml:space="preserve">减半期限 </w:t>
      </w:r>
    </w:p>
    <w:p>
      <w:r>
        <w:t xml:space="preserve">2016-2018 年度 </w:t>
      </w:r>
    </w:p>
    <w:p>
      <w:r/>
    </w:p>
    <w:p>
      <w:r>
        <w:t xml:space="preserve">2017 年 6 月 </w:t>
      </w:r>
    </w:p>
    <w:p>
      <w:r>
        <w:t xml:space="preserve">-2020 年 6 月 </w:t>
      </w:r>
    </w:p>
    <w:p>
      <w:r>
        <w:t xml:space="preserve">2017-2019 年度 </w:t>
      </w:r>
    </w:p>
    <w:p>
      <w:r/>
    </w:p>
    <w:p>
      <w:r>
        <w:t xml:space="preserve">2015-2017 年度 </w:t>
      </w:r>
    </w:p>
    <w:p>
      <w:r/>
    </w:p>
    <w:p>
      <w:r>
        <w:t xml:space="preserve">2018-2020 年度 </w:t>
      </w:r>
    </w:p>
    <w:p>
      <w:r/>
    </w:p>
    <w:p>
      <w:r>
        <w:t xml:space="preserve">2018-2020 年度 </w:t>
      </w:r>
    </w:p>
    <w:p>
      <w:r/>
    </w:p>
    <w:p>
      <w:r>
        <w:t xml:space="preserve">2021-2023 年度 </w:t>
      </w:r>
    </w:p>
    <w:p>
      <w:r/>
    </w:p>
    <w:p>
      <w:r>
        <w:t xml:space="preserve">2016-2018 年度 </w:t>
      </w:r>
    </w:p>
    <w:p>
      <w:r/>
    </w:p>
    <w:p>
      <w:r>
        <w:t xml:space="preserve">2019-2021 年度 </w:t>
      </w:r>
    </w:p>
    <w:p>
      <w:r/>
    </w:p>
    <w:p>
      <w:r>
        <w:t xml:space="preserve">2015-2017 年度 </w:t>
      </w:r>
    </w:p>
    <w:p>
      <w:r/>
    </w:p>
    <w:p>
      <w:r>
        <w:t xml:space="preserve">2018-2020 年度 </w:t>
      </w:r>
    </w:p>
    <w:p>
      <w:r/>
    </w:p>
    <w:p>
      <w:r>
        <w:t xml:space="preserve">2018-2020 年度 </w:t>
      </w:r>
    </w:p>
    <w:p>
      <w:r/>
    </w:p>
    <w:p>
      <w:r>
        <w:t xml:space="preserve">2021-2023 年度 </w:t>
      </w:r>
    </w:p>
    <w:p>
      <w:r/>
    </w:p>
    <w:p>
      <w:r>
        <w:t xml:space="preserve">2014-2016 年度 </w:t>
      </w:r>
    </w:p>
    <w:p>
      <w:r/>
    </w:p>
    <w:p>
      <w:r>
        <w:t xml:space="preserve">2017-2019 年度 </w:t>
      </w:r>
    </w:p>
    <w:p>
      <w:r/>
    </w:p>
    <w:p>
      <w:r>
        <w:t xml:space="preserve">陕西定边冯地坑风电场一期 </w:t>
      </w:r>
    </w:p>
    <w:p>
      <w:r/>
    </w:p>
    <w:p>
      <w:r>
        <w:t xml:space="preserve">2014-2016 年度 </w:t>
      </w:r>
    </w:p>
    <w:p>
      <w:r/>
    </w:p>
    <w:p>
      <w:r>
        <w:t xml:space="preserve">2017-2019 年度 </w:t>
      </w:r>
    </w:p>
    <w:p>
      <w:r/>
    </w:p>
    <w:p>
      <w:r>
        <w:t>(3) 中铝香港、中铝香港东南亚投资有限公司（“东南亚投资”）、蓝天资源（印尼）有限公司</w:t>
      </w:r>
    </w:p>
    <w:p>
      <w:r>
        <w:t>（“印尼蓝天”）在中国香港缴纳企业所得税，税率为 16.5%。中国铝业新加坡有限公司（“中</w:t>
      </w:r>
    </w:p>
    <w:p>
      <w:r/>
    </w:p>
    <w:p>
      <w:r>
        <w:t>铝新加坡”）注册成立于新加坡，其适用企业所得税率为 17%。PT.NusapatiPrima（“PTNP”）</w:t>
      </w:r>
    </w:p>
    <w:p>
      <w:r/>
    </w:p>
    <w:p>
      <w:r>
        <w:t>注册成立于印度尼西亚，其适用企业所得税率为 25%。中铝香港投资有限公司（“香港投资”）</w:t>
      </w:r>
    </w:p>
    <w:p>
      <w:r/>
    </w:p>
    <w:p>
      <w:r>
        <w:t xml:space="preserve">注册成立于英属维京群岛，不征企业所得税。 </w:t>
      </w:r>
    </w:p>
    <w:p>
      <w:r/>
    </w:p>
    <w:p>
      <w:r>
        <w:t>老挝矿业服务有限公司（“老挝矿业”）于 2011 年 7 月 12 日注册成立于老挝，根据老挝利</w:t>
      </w:r>
    </w:p>
    <w:p>
      <w:r/>
    </w:p>
    <w:p>
      <w:r>
        <w:t>润税法规定，矿业公司自商业投产之日起第 1 至第 3 年免征，第 4 至第 5 年减半按 17.5%征</w:t>
      </w:r>
    </w:p>
    <w:p>
      <w:r/>
    </w:p>
    <w:p>
      <w:r>
        <w:t>收，第 5 年后按 35%征收。用于再投资的净利润，下一年度免征公司所得税。老挝矿业目前</w:t>
      </w:r>
    </w:p>
    <w:p>
      <w:r/>
    </w:p>
    <w:p>
      <w:r>
        <w:t xml:space="preserve">正处于建设勘探期，尚未实现商业投产。 </w:t>
      </w:r>
    </w:p>
    <w:p>
      <w:r/>
    </w:p>
    <w:p>
      <w:r>
        <w:t>按照本集团与几内亚政府签署的《矿业协议》，Boffa 项目的中国铝业几内亚有限公司（“矿</w:t>
      </w:r>
    </w:p>
    <w:p>
      <w:r/>
    </w:p>
    <w:p>
      <w:r>
        <w:t>山公司”）和中国铝业几内亚港口有限公司（“港口公司”）在项目投产日满 6 年后的第一</w:t>
      </w:r>
    </w:p>
    <w:p>
      <w:r/>
    </w:p>
    <w:p>
      <w:r>
        <w:t xml:space="preserve">个公历年结束时起缴纳企业所得税，矿山公司和港口公司目前正处于建设期，尚未投产。 </w:t>
      </w:r>
    </w:p>
    <w:p>
      <w:r/>
    </w:p>
    <w:p>
      <w:r>
        <w:t xml:space="preserve">172 / 302 </w:t>
      </w:r>
    </w:p>
    <w:p>
      <w:r/>
    </w:p>
    <w:p>
      <w:r>
        <w:t xml:space="preserve"> </w:t>
      </w:r>
    </w:p>
    <w:p>
      <w:r>
        <w:t xml:space="preserve">2018 年年度报告 </w:t>
      </w:r>
    </w:p>
    <w:p>
      <w:r/>
    </w:p>
    <w:p>
      <w:r>
        <w:t>(4) 本集团包头铝业、中国铝业郑州有色金属研究院有限公司（“郑州研究院”）、郑州海赛高</w:t>
      </w:r>
    </w:p>
    <w:p>
      <w:r>
        <w:t>技术陶瓷有限责任公司、宁夏青铜峡宁电风光能源有限公司、山东华宇、中铝山东、山东山</w:t>
      </w:r>
    </w:p>
    <w:p>
      <w:r/>
    </w:p>
    <w:p>
      <w:r>
        <w:t>铝电子技术有限公司通过高新技术企业认定，根据《中国人民共和国企业所得税法》中华人</w:t>
      </w:r>
    </w:p>
    <w:p>
      <w:r/>
    </w:p>
    <w:p>
      <w:r>
        <w:t>民共和国主席令第 63 号第 28 条第 2 款，符合企业所得税减免条件，在 2018 年全年享受 15%</w:t>
      </w:r>
    </w:p>
    <w:p>
      <w:r/>
    </w:p>
    <w:p>
      <w:r>
        <w:t xml:space="preserve">的优惠税率。 </w:t>
      </w:r>
    </w:p>
    <w:p>
      <w:r/>
    </w:p>
    <w:p>
      <w:r>
        <w:t xml:space="preserve">七、 合并财务报表项目注释 </w:t>
      </w:r>
    </w:p>
    <w:p>
      <w:r/>
    </w:p>
    <w:p>
      <w:r>
        <w:t xml:space="preserve">1. 货币资金 </w:t>
      </w:r>
    </w:p>
    <w:p>
      <w:r/>
    </w:p>
    <w:p>
      <w:r>
        <w:t xml:space="preserve">√适用  □不适用  </w:t>
      </w:r>
    </w:p>
    <w:p>
      <w:r/>
    </w:p>
    <w:p>
      <w:r>
        <w:t xml:space="preserve">项目 </w:t>
      </w:r>
    </w:p>
    <w:p>
      <w:r/>
    </w:p>
    <w:p>
      <w:r>
        <w:t xml:space="preserve">库存现金 </w:t>
      </w:r>
    </w:p>
    <w:p>
      <w:r/>
    </w:p>
    <w:p>
      <w:r>
        <w:t xml:space="preserve">银行存款 </w:t>
      </w:r>
    </w:p>
    <w:p>
      <w:r/>
    </w:p>
    <w:p>
      <w:r>
        <w:t xml:space="preserve">其他货币资金 </w:t>
      </w:r>
    </w:p>
    <w:p>
      <w:r/>
    </w:p>
    <w:p>
      <w:r>
        <w:t xml:space="preserve">合计 </w:t>
      </w:r>
    </w:p>
    <w:p>
      <w:r/>
    </w:p>
    <w:p>
      <w:r>
        <w:t xml:space="preserve">其中：存放在境外的款项总额 </w:t>
      </w:r>
    </w:p>
    <w:p>
      <w:r/>
    </w:p>
    <w:p>
      <w:r>
        <w:t xml:space="preserve">其他说明： </w:t>
      </w:r>
    </w:p>
    <w:p>
      <w:r/>
    </w:p>
    <w:p>
      <w:r>
        <w:t xml:space="preserve">单位：千元 币种：人民币 </w:t>
      </w:r>
    </w:p>
    <w:p>
      <w:r>
        <w:t>上年末余额</w:t>
      </w:r>
    </w:p>
    <w:p>
      <w:r>
        <w:t>（经重述）</w:t>
      </w:r>
    </w:p>
    <w:p>
      <w:r/>
    </w:p>
    <w:p>
      <w:r>
        <w:t>546</w:t>
      </w:r>
    </w:p>
    <w:p>
      <w:r/>
    </w:p>
    <w:p>
      <w:r>
        <w:t>27,835,320</w:t>
      </w:r>
    </w:p>
    <w:p>
      <w:r/>
    </w:p>
    <w:p>
      <w:r>
        <w:t>2,168,192</w:t>
      </w:r>
    </w:p>
    <w:p>
      <w:r/>
    </w:p>
    <w:p>
      <w:r>
        <w:t>30,004,058</w:t>
      </w:r>
    </w:p>
    <w:p>
      <w:r/>
    </w:p>
    <w:p>
      <w:r>
        <w:t>1,987,838</w:t>
      </w:r>
    </w:p>
    <w:p>
      <w:r/>
    </w:p>
    <w:p>
      <w:r>
        <w:t>年末余额</w:t>
      </w:r>
    </w:p>
    <w:p>
      <w:r/>
    </w:p>
    <w:p>
      <w:r>
        <w:t>443</w:t>
      </w:r>
    </w:p>
    <w:p>
      <w:r/>
    </w:p>
    <w:p>
      <w:r>
        <w:t>19,130,209</w:t>
      </w:r>
    </w:p>
    <w:p>
      <w:r/>
    </w:p>
    <w:p>
      <w:r>
        <w:t>2,165,288</w:t>
      </w:r>
    </w:p>
    <w:p>
      <w:r/>
    </w:p>
    <w:p>
      <w:r>
        <w:t>21,295,940</w:t>
      </w:r>
    </w:p>
    <w:p>
      <w:r/>
    </w:p>
    <w:p>
      <w:r>
        <w:t>1,437,170</w:t>
      </w:r>
    </w:p>
    <w:p>
      <w:r/>
    </w:p>
    <w:p>
      <w:r>
        <w:t xml:space="preserve">于 2018 年 12 月 31 日，本集团无银行定期存单为质押取得银行借款（2017 年 12 月 31 日：无）。 </w:t>
      </w:r>
    </w:p>
    <w:p>
      <w:r/>
    </w:p>
    <w:p>
      <w:r>
        <w:t xml:space="preserve">于 2018 年 12 月 31 日，本集团无银行存款被冻结（2017 年 12 月 31 日：无）。 </w:t>
      </w:r>
    </w:p>
    <w:p>
      <w:r/>
    </w:p>
    <w:p>
      <w:r>
        <w:t>银行活期存款按照银行活期存款利率取得利息收入。短期定期存款的存款期分为 3 个月至 12 个月</w:t>
      </w:r>
    </w:p>
    <w:p>
      <w:r/>
    </w:p>
    <w:p>
      <w:r>
        <w:t xml:space="preserve">不等，依本集团的现金需求而定，并按照相应的银行定期存款利率取得利息收入。 </w:t>
      </w:r>
    </w:p>
    <w:p>
      <w:r/>
    </w:p>
    <w:p>
      <w:r>
        <w:t>于 2018 年 12 月 31 日，本集团货币资金中三个月以上定期存款及信用证保证金、承兑汇票保证金</w:t>
      </w:r>
    </w:p>
    <w:p>
      <w:r/>
    </w:p>
    <w:p>
      <w:r>
        <w:t xml:space="preserve">共计 2,165,288 千元（2017 年 12 月 31 日（经重述）：2,168,192 千元）。 </w:t>
      </w:r>
    </w:p>
    <w:p>
      <w:r/>
    </w:p>
    <w:p>
      <w:r>
        <w:t xml:space="preserve">2. 交易性金融资产 </w:t>
      </w:r>
    </w:p>
    <w:p>
      <w:r/>
    </w:p>
    <w:p>
      <w:r>
        <w:t xml:space="preserve">√适用 □不适用  </w:t>
      </w:r>
    </w:p>
    <w:p>
      <w:r/>
    </w:p>
    <w:p>
      <w:r>
        <w:t xml:space="preserve">项目 </w:t>
      </w:r>
    </w:p>
    <w:p>
      <w:r/>
    </w:p>
    <w:p>
      <w:r>
        <w:t>交易性金融资产 /以公允价值计量且其</w:t>
      </w:r>
    </w:p>
    <w:p>
      <w:r>
        <w:t xml:space="preserve">变动计入当期损益的金融资产 </w:t>
      </w:r>
    </w:p>
    <w:p>
      <w:r/>
    </w:p>
    <w:p>
      <w:r>
        <w:t xml:space="preserve">其中：衍生金融资产—期货合约 </w:t>
      </w:r>
    </w:p>
    <w:p>
      <w:r/>
    </w:p>
    <w:p>
      <w:r>
        <w:t xml:space="preserve">合计 </w:t>
      </w:r>
    </w:p>
    <w:p>
      <w:r/>
    </w:p>
    <w:p>
      <w:r>
        <w:t xml:space="preserve">其他说明： </w:t>
      </w:r>
    </w:p>
    <w:p>
      <w:r/>
    </w:p>
    <w:p>
      <w:r>
        <w:t xml:space="preserve">√适用 □不适用  </w:t>
      </w:r>
    </w:p>
    <w:p>
      <w:r/>
    </w:p>
    <w:p>
      <w:r>
        <w:t xml:space="preserve">单位：千元 币种：人民币 </w:t>
      </w:r>
    </w:p>
    <w:p>
      <w:r/>
    </w:p>
    <w:p>
      <w:r>
        <w:t>年末余额</w:t>
      </w:r>
    </w:p>
    <w:p>
      <w:r/>
    </w:p>
    <w:p>
      <w:r>
        <w:t>上年末余额</w:t>
      </w:r>
    </w:p>
    <w:p>
      <w:r/>
    </w:p>
    <w:p>
      <w:r>
        <w:t>16,141</w:t>
      </w:r>
    </w:p>
    <w:p>
      <w:r/>
    </w:p>
    <w:p>
      <w:r>
        <w:t>16,141</w:t>
      </w:r>
    </w:p>
    <w:p>
      <w:r/>
    </w:p>
    <w:p>
      <w:r>
        <w:t>16,141</w:t>
      </w:r>
    </w:p>
    <w:p>
      <w:r/>
    </w:p>
    <w:p>
      <w:r>
        <w:t>9,534</w:t>
      </w:r>
    </w:p>
    <w:p>
      <w:r/>
    </w:p>
    <w:p>
      <w:r>
        <w:t>9,534</w:t>
      </w:r>
    </w:p>
    <w:p>
      <w:r/>
    </w:p>
    <w:p>
      <w:r>
        <w:t>9,534</w:t>
      </w:r>
    </w:p>
    <w:p>
      <w:r/>
    </w:p>
    <w:p>
      <w:r>
        <w:t>期货合约的公允价值根据上海期货交易所和伦敦期货交易所 2018 年最后一个交易日的收盘价确</w:t>
      </w:r>
    </w:p>
    <w:p>
      <w:r>
        <w:t xml:space="preserve">定。 </w:t>
      </w:r>
    </w:p>
    <w:p>
      <w:r/>
    </w:p>
    <w:p>
      <w:r>
        <w:t xml:space="preserve">173 / 302 </w:t>
      </w:r>
    </w:p>
    <w:p>
      <w:r/>
    </w:p>
    <w:p>
      <w:r>
        <w:t xml:space="preserve"> </w:t>
      </w:r>
    </w:p>
    <w:p>
      <w:r>
        <w:t xml:space="preserve">3. 应收票据及应收账款 </w:t>
      </w:r>
    </w:p>
    <w:p>
      <w:r/>
    </w:p>
    <w:p>
      <w:r>
        <w:t xml:space="preserve">总表情况 </w:t>
      </w:r>
    </w:p>
    <w:p>
      <w:r/>
    </w:p>
    <w:p>
      <w:r>
        <w:t xml:space="preserve">分类列示 </w:t>
      </w:r>
    </w:p>
    <w:p>
      <w:r/>
    </w:p>
    <w:p>
      <w:r>
        <w:t xml:space="preserve">√适用 □不适用  </w:t>
      </w:r>
    </w:p>
    <w:p>
      <w:r/>
    </w:p>
    <w:p>
      <w:r>
        <w:t xml:space="preserve">应收票据 </w:t>
      </w:r>
    </w:p>
    <w:p>
      <w:r/>
    </w:p>
    <w:p>
      <w:r>
        <w:t xml:space="preserve">应收账款 </w:t>
      </w:r>
    </w:p>
    <w:p>
      <w:r/>
    </w:p>
    <w:p>
      <w:r>
        <w:t xml:space="preserve">项目 </w:t>
      </w:r>
    </w:p>
    <w:p>
      <w:r/>
    </w:p>
    <w:p>
      <w:r>
        <w:t xml:space="preserve">合计 </w:t>
      </w:r>
    </w:p>
    <w:p>
      <w:r/>
    </w:p>
    <w:p>
      <w:r>
        <w:t xml:space="preserve">应收票据 </w:t>
      </w:r>
    </w:p>
    <w:p>
      <w:r/>
    </w:p>
    <w:p>
      <w:r>
        <w:t xml:space="preserve">(1) 应收票据分类列示 </w:t>
      </w:r>
    </w:p>
    <w:p>
      <w:r/>
    </w:p>
    <w:p>
      <w:r>
        <w:t xml:space="preserve">√适用□不适用 </w:t>
      </w:r>
    </w:p>
    <w:p>
      <w:r/>
    </w:p>
    <w:p>
      <w:r>
        <w:t xml:space="preserve">项目 </w:t>
      </w:r>
    </w:p>
    <w:p>
      <w:r/>
    </w:p>
    <w:p>
      <w:r>
        <w:t xml:space="preserve">银行承兑票据 </w:t>
      </w:r>
    </w:p>
    <w:p>
      <w:r/>
    </w:p>
    <w:p>
      <w:r>
        <w:t xml:space="preserve">商业承兑票据 </w:t>
      </w:r>
    </w:p>
    <w:p>
      <w:r/>
    </w:p>
    <w:p>
      <w:r>
        <w:t xml:space="preserve">合计 </w:t>
      </w:r>
    </w:p>
    <w:p>
      <w:r/>
    </w:p>
    <w:p>
      <w:r>
        <w:t xml:space="preserve">(2) 年末公司已质押的应收票据 </w:t>
      </w:r>
    </w:p>
    <w:p>
      <w:r>
        <w:t xml:space="preserve">√适用 □不适用  </w:t>
      </w:r>
    </w:p>
    <w:p>
      <w:r/>
    </w:p>
    <w:p>
      <w:r>
        <w:t xml:space="preserve">银行承兑票据 </w:t>
      </w:r>
    </w:p>
    <w:p>
      <w:r/>
    </w:p>
    <w:p>
      <w:r>
        <w:t xml:space="preserve">项目 </w:t>
      </w:r>
    </w:p>
    <w:p>
      <w:r/>
    </w:p>
    <w:p>
      <w:r>
        <w:t xml:space="preserve">合计 </w:t>
      </w:r>
    </w:p>
    <w:p>
      <w:r/>
    </w:p>
    <w:p>
      <w:r>
        <w:t xml:space="preserve">2018 年年度报告 </w:t>
      </w:r>
    </w:p>
    <w:p>
      <w:r/>
    </w:p>
    <w:p>
      <w:r>
        <w:t xml:space="preserve">单位：千元  币种：人民币 </w:t>
      </w:r>
    </w:p>
    <w:p>
      <w:r>
        <w:t>上年末余额</w:t>
      </w:r>
    </w:p>
    <w:p>
      <w:r>
        <w:t>（经重述）</w:t>
      </w:r>
    </w:p>
    <w:p>
      <w:r/>
    </w:p>
    <w:p>
      <w:r>
        <w:t>3,722,862</w:t>
      </w:r>
    </w:p>
    <w:p>
      <w:r/>
    </w:p>
    <w:p>
      <w:r>
        <w:t>4,286,075</w:t>
      </w:r>
    </w:p>
    <w:p>
      <w:r/>
    </w:p>
    <w:p>
      <w:r>
        <w:t>8,008,937</w:t>
      </w:r>
    </w:p>
    <w:p>
      <w:r/>
    </w:p>
    <w:p>
      <w:r>
        <w:t>年末余额</w:t>
      </w:r>
    </w:p>
    <w:p>
      <w:r/>
    </w:p>
    <w:p>
      <w:r>
        <w:t>2,894,482</w:t>
      </w:r>
    </w:p>
    <w:p>
      <w:r/>
    </w:p>
    <w:p>
      <w:r>
        <w:t>5,206,050</w:t>
      </w:r>
    </w:p>
    <w:p>
      <w:r/>
    </w:p>
    <w:p>
      <w:r>
        <w:t>8,100,532</w:t>
      </w:r>
    </w:p>
    <w:p>
      <w:r/>
    </w:p>
    <w:p>
      <w:r>
        <w:t>年末余额</w:t>
      </w:r>
    </w:p>
    <w:p>
      <w:r/>
    </w:p>
    <w:p>
      <w:r>
        <w:t>2,269,482</w:t>
      </w:r>
    </w:p>
    <w:p>
      <w:r/>
    </w:p>
    <w:p>
      <w:r>
        <w:t>625,000</w:t>
      </w:r>
    </w:p>
    <w:p>
      <w:r/>
    </w:p>
    <w:p>
      <w:r>
        <w:t>2,894,482</w:t>
      </w:r>
    </w:p>
    <w:p>
      <w:r/>
    </w:p>
    <w:p>
      <w:r>
        <w:t xml:space="preserve">单位：千元 币种：人民币 </w:t>
      </w:r>
    </w:p>
    <w:p>
      <w:r>
        <w:t>上年末余额</w:t>
      </w:r>
    </w:p>
    <w:p>
      <w:r>
        <w:t>（经重述）</w:t>
      </w:r>
    </w:p>
    <w:p>
      <w:r/>
    </w:p>
    <w:p>
      <w:r>
        <w:t>3,722,862</w:t>
      </w:r>
    </w:p>
    <w:p>
      <w:r/>
    </w:p>
    <w:p>
      <w:r>
        <w:t>-</w:t>
      </w:r>
    </w:p>
    <w:p>
      <w:r/>
    </w:p>
    <w:p>
      <w:r>
        <w:t>3,722,862</w:t>
      </w:r>
    </w:p>
    <w:p>
      <w:r/>
    </w:p>
    <w:p>
      <w:r>
        <w:t xml:space="preserve">单位：千元 币种：人民币 </w:t>
      </w:r>
    </w:p>
    <w:p>
      <w:r/>
    </w:p>
    <w:p>
      <w:r>
        <w:t>年末已质押金额 上年末已质押金额</w:t>
      </w:r>
    </w:p>
    <w:p>
      <w:r/>
    </w:p>
    <w:p>
      <w:r>
        <w:t>933,551</w:t>
      </w:r>
    </w:p>
    <w:p>
      <w:r/>
    </w:p>
    <w:p>
      <w:r>
        <w:t>933,551</w:t>
      </w:r>
    </w:p>
    <w:p>
      <w:r/>
    </w:p>
    <w:p>
      <w:r>
        <w:t>82,125</w:t>
      </w:r>
    </w:p>
    <w:p>
      <w:r/>
    </w:p>
    <w:p>
      <w:r>
        <w:t>82,125</w:t>
      </w:r>
    </w:p>
    <w:p>
      <w:r/>
    </w:p>
    <w:p>
      <w:r>
        <w:t xml:space="preserve">(3) 年末公司已背书或贴现且在资产负债表日尚未到期的应收票据 </w:t>
      </w:r>
    </w:p>
    <w:p>
      <w:r/>
    </w:p>
    <w:p>
      <w:r>
        <w:t xml:space="preserve">√适用  □不适用  </w:t>
      </w:r>
    </w:p>
    <w:p>
      <w:r/>
    </w:p>
    <w:p>
      <w:r>
        <w:t xml:space="preserve">项目 </w:t>
      </w:r>
    </w:p>
    <w:p>
      <w:r/>
    </w:p>
    <w:p>
      <w:r>
        <w:t xml:space="preserve">年末终止 </w:t>
      </w:r>
    </w:p>
    <w:p>
      <w:r>
        <w:t xml:space="preserve">确认金额 </w:t>
      </w:r>
    </w:p>
    <w:p>
      <w:r/>
    </w:p>
    <w:p>
      <w:r>
        <w:t>年末未终止</w:t>
      </w:r>
    </w:p>
    <w:p>
      <w:r>
        <w:t>确认金额</w:t>
      </w:r>
    </w:p>
    <w:p>
      <w:r/>
    </w:p>
    <w:p>
      <w:r>
        <w:t>上年末终止</w:t>
      </w:r>
    </w:p>
    <w:p>
      <w:r>
        <w:t>确认金额</w:t>
      </w:r>
    </w:p>
    <w:p>
      <w:r/>
    </w:p>
    <w:p>
      <w:r>
        <w:t>上年末未终止</w:t>
      </w:r>
    </w:p>
    <w:p>
      <w:r>
        <w:t>确认金额</w:t>
      </w:r>
    </w:p>
    <w:p>
      <w:r/>
    </w:p>
    <w:p>
      <w:r>
        <w:t xml:space="preserve">银行承兑票据 </w:t>
      </w:r>
    </w:p>
    <w:p>
      <w:r/>
    </w:p>
    <w:p>
      <w:r>
        <w:t xml:space="preserve">29,272,964 </w:t>
      </w:r>
    </w:p>
    <w:p>
      <w:r/>
    </w:p>
    <w:p>
      <w:r>
        <w:t>443,785</w:t>
      </w:r>
    </w:p>
    <w:p>
      <w:r/>
    </w:p>
    <w:p>
      <w:r>
        <w:t>24,474,002</w:t>
      </w:r>
    </w:p>
    <w:p>
      <w:r/>
    </w:p>
    <w:p>
      <w:r>
        <w:t xml:space="preserve">合计 </w:t>
      </w:r>
    </w:p>
    <w:p>
      <w:r/>
    </w:p>
    <w:p>
      <w:r>
        <w:t xml:space="preserve">29,272,964 </w:t>
      </w:r>
    </w:p>
    <w:p>
      <w:r/>
    </w:p>
    <w:p>
      <w:r>
        <w:t>443,785</w:t>
      </w:r>
    </w:p>
    <w:p>
      <w:r/>
    </w:p>
    <w:p>
      <w:r>
        <w:t>24,474,002</w:t>
      </w:r>
    </w:p>
    <w:p>
      <w:r/>
    </w:p>
    <w:p>
      <w:r>
        <w:t>226,765</w:t>
      </w:r>
    </w:p>
    <w:p>
      <w:r/>
    </w:p>
    <w:p>
      <w:r>
        <w:t>226,765</w:t>
      </w:r>
    </w:p>
    <w:p>
      <w:r/>
    </w:p>
    <w:p>
      <w:r>
        <w:t xml:space="preserve">单位：千元 币种：人民币 </w:t>
      </w:r>
    </w:p>
    <w:p>
      <w:r/>
    </w:p>
    <w:p>
      <w:r>
        <w:t>截至 2018 年 12 月 31 日，本集团无因出票人未履约而转为应收账款的应收票据（截至 2017 年 12</w:t>
      </w:r>
    </w:p>
    <w:p>
      <w:r/>
    </w:p>
    <w:p>
      <w:r>
        <w:t xml:space="preserve">月 31 日：无）。 </w:t>
      </w:r>
    </w:p>
    <w:p>
      <w:r/>
    </w:p>
    <w:p>
      <w:r>
        <w:t xml:space="preserve">本集团将被终止确认的银行承兑汇票贴现取得的货币资金作为经营活动的现金流入。 </w:t>
      </w:r>
    </w:p>
    <w:p>
      <w:r/>
    </w:p>
    <w:p>
      <w:r>
        <w:t xml:space="preserve">174 / 302 </w:t>
      </w:r>
    </w:p>
    <w:p>
      <w:r/>
    </w:p>
    <w:p>
      <w:r>
        <w:t xml:space="preserve"> </w:t>
      </w:r>
    </w:p>
    <w:p>
      <w:r>
        <w:t xml:space="preserve"> </w:t>
      </w:r>
    </w:p>
    <w:p>
      <w:r>
        <w:t xml:space="preserve"> </w:t>
      </w:r>
    </w:p>
    <w:p>
      <w:r>
        <w:t xml:space="preserve">   </w:t>
      </w:r>
    </w:p>
    <w:p>
      <w:r>
        <w:t xml:space="preserve">应收账款 </w:t>
      </w:r>
    </w:p>
    <w:p>
      <w:r/>
    </w:p>
    <w:p>
      <w:r>
        <w:t xml:space="preserve">(1) 按账龄披露 </w:t>
      </w:r>
    </w:p>
    <w:p>
      <w:r>
        <w:t xml:space="preserve">√适用  □不适用  </w:t>
      </w:r>
    </w:p>
    <w:p>
      <w:r/>
    </w:p>
    <w:p>
      <w:r>
        <w:t xml:space="preserve">账龄 </w:t>
      </w:r>
    </w:p>
    <w:p>
      <w:r/>
    </w:p>
    <w:p>
      <w:r>
        <w:t xml:space="preserve">1 年以内 </w:t>
      </w:r>
    </w:p>
    <w:p>
      <w:r/>
    </w:p>
    <w:p>
      <w:r>
        <w:t xml:space="preserve">1 至 2 年 </w:t>
      </w:r>
    </w:p>
    <w:p>
      <w:r/>
    </w:p>
    <w:p>
      <w:r>
        <w:t xml:space="preserve">2 至 3 年 </w:t>
      </w:r>
    </w:p>
    <w:p>
      <w:r/>
    </w:p>
    <w:p>
      <w:r>
        <w:t xml:space="preserve">3 年以上 </w:t>
      </w:r>
    </w:p>
    <w:p>
      <w:r/>
    </w:p>
    <w:p>
      <w:r>
        <w:t xml:space="preserve">减：坏账准备 </w:t>
      </w:r>
    </w:p>
    <w:p>
      <w:r/>
    </w:p>
    <w:p>
      <w:r>
        <w:t xml:space="preserve">合计 </w:t>
      </w:r>
    </w:p>
    <w:p>
      <w:r/>
    </w:p>
    <w:p>
      <w:r>
        <w:t xml:space="preserve">(2) 按坏账计提方法分类披露 </w:t>
      </w:r>
    </w:p>
    <w:p>
      <w:r/>
    </w:p>
    <w:p>
      <w:r>
        <w:t xml:space="preserve">√适用□不适用 </w:t>
      </w:r>
    </w:p>
    <w:p>
      <w:r/>
    </w:p>
    <w:p>
      <w:r>
        <w:t xml:space="preserve">2018 年年度报告 </w:t>
      </w:r>
    </w:p>
    <w:p>
      <w:r/>
    </w:p>
    <w:p>
      <w:r>
        <w:t>年末余额</w:t>
      </w:r>
    </w:p>
    <w:p>
      <w:r/>
    </w:p>
    <w:p>
      <w:r>
        <w:t>3,318,055</w:t>
      </w:r>
    </w:p>
    <w:p>
      <w:r/>
    </w:p>
    <w:p>
      <w:r>
        <w:t>906,302</w:t>
      </w:r>
    </w:p>
    <w:p>
      <w:r/>
    </w:p>
    <w:p>
      <w:r>
        <w:t>158,162</w:t>
      </w:r>
    </w:p>
    <w:p>
      <w:r/>
    </w:p>
    <w:p>
      <w:r>
        <w:t>1,482,792</w:t>
      </w:r>
    </w:p>
    <w:p>
      <w:r/>
    </w:p>
    <w:p>
      <w:r>
        <w:t>5,865,311</w:t>
      </w:r>
    </w:p>
    <w:p>
      <w:r/>
    </w:p>
    <w:p>
      <w:r>
        <w:t>659,261</w:t>
      </w:r>
    </w:p>
    <w:p>
      <w:r/>
    </w:p>
    <w:p>
      <w:r>
        <w:t>5,206,050</w:t>
      </w:r>
    </w:p>
    <w:p>
      <w:r/>
    </w:p>
    <w:p>
      <w:r>
        <w:t xml:space="preserve">单位：千元  币种：人民币 </w:t>
      </w:r>
    </w:p>
    <w:p>
      <w:r>
        <w:t xml:space="preserve">上年末余额 </w:t>
      </w:r>
    </w:p>
    <w:p>
      <w:r/>
    </w:p>
    <w:p>
      <w:r>
        <w:t xml:space="preserve">2,567,068 </w:t>
      </w:r>
    </w:p>
    <w:p>
      <w:r/>
    </w:p>
    <w:p>
      <w:r>
        <w:t xml:space="preserve">516,359 </w:t>
      </w:r>
    </w:p>
    <w:p>
      <w:r/>
    </w:p>
    <w:p>
      <w:r>
        <w:t xml:space="preserve">338,334 </w:t>
      </w:r>
    </w:p>
    <w:p>
      <w:r/>
    </w:p>
    <w:p>
      <w:r>
        <w:t xml:space="preserve">1,410,416 </w:t>
      </w:r>
    </w:p>
    <w:p>
      <w:r/>
    </w:p>
    <w:p>
      <w:r>
        <w:t xml:space="preserve">4,832,177 </w:t>
      </w:r>
    </w:p>
    <w:p>
      <w:r/>
    </w:p>
    <w:p>
      <w:r>
        <w:t xml:space="preserve">546,102 </w:t>
      </w:r>
    </w:p>
    <w:p>
      <w:r/>
    </w:p>
    <w:p>
      <w:r>
        <w:t xml:space="preserve">4,286,075 </w:t>
      </w:r>
    </w:p>
    <w:p>
      <w:r/>
    </w:p>
    <w:p>
      <w:r>
        <w:t xml:space="preserve">年末余额 </w:t>
      </w:r>
    </w:p>
    <w:p>
      <w:r/>
    </w:p>
    <w:p>
      <w:r>
        <w:t xml:space="preserve">单位：千元  币种：人民币 </w:t>
      </w:r>
    </w:p>
    <w:p>
      <w:r/>
    </w:p>
    <w:p>
      <w:r>
        <w:t xml:space="preserve">上年末余额 </w:t>
      </w:r>
    </w:p>
    <w:p>
      <w:r/>
    </w:p>
    <w:p>
      <w:r>
        <w:t xml:space="preserve">类别 </w:t>
      </w:r>
    </w:p>
    <w:p>
      <w:r/>
    </w:p>
    <w:p>
      <w:r>
        <w:t xml:space="preserve">账面余额 </w:t>
      </w:r>
    </w:p>
    <w:p>
      <w:r/>
    </w:p>
    <w:p>
      <w:r>
        <w:t xml:space="preserve">坏账准备 </w:t>
      </w:r>
    </w:p>
    <w:p>
      <w:r/>
    </w:p>
    <w:p>
      <w:r>
        <w:t xml:space="preserve">账面价值 </w:t>
      </w:r>
    </w:p>
    <w:p>
      <w:r/>
    </w:p>
    <w:p>
      <w:r>
        <w:t xml:space="preserve">账面余额 </w:t>
      </w:r>
    </w:p>
    <w:p>
      <w:r/>
    </w:p>
    <w:p>
      <w:r>
        <w:t xml:space="preserve">坏转准备 </w:t>
      </w:r>
    </w:p>
    <w:p>
      <w:r/>
    </w:p>
    <w:p>
      <w:r>
        <w:t xml:space="preserve">账面价值 </w:t>
      </w:r>
    </w:p>
    <w:p>
      <w:r/>
    </w:p>
    <w:p>
      <w:r>
        <w:t>金额 比例（%）</w:t>
      </w:r>
    </w:p>
    <w:p>
      <w:r/>
    </w:p>
    <w:p>
      <w:r>
        <w:t>金额 比例（%）</w:t>
      </w:r>
    </w:p>
    <w:p>
      <w:r/>
    </w:p>
    <w:p>
      <w:r>
        <w:t>金额 比例（%）</w:t>
      </w:r>
    </w:p>
    <w:p>
      <w:r/>
    </w:p>
    <w:p>
      <w:r>
        <w:t>金额 比例（%）</w:t>
      </w:r>
    </w:p>
    <w:p>
      <w:r/>
    </w:p>
    <w:p>
      <w:r>
        <w:t xml:space="preserve">按单项计提坏账准备 </w:t>
      </w:r>
    </w:p>
    <w:p>
      <w:r/>
    </w:p>
    <w:p>
      <w:r>
        <w:t xml:space="preserve">4,246,067 </w:t>
      </w:r>
    </w:p>
    <w:p>
      <w:r/>
    </w:p>
    <w:p>
      <w:r>
        <w:t xml:space="preserve">按组合计提坏账准备 </w:t>
      </w:r>
    </w:p>
    <w:p>
      <w:r/>
    </w:p>
    <w:p>
      <w:r>
        <w:t xml:space="preserve">1,619,244 </w:t>
      </w:r>
    </w:p>
    <w:p>
      <w:r/>
    </w:p>
    <w:p>
      <w:r>
        <w:t xml:space="preserve">合计 </w:t>
      </w:r>
    </w:p>
    <w:p>
      <w:r/>
    </w:p>
    <w:p>
      <w:r>
        <w:t xml:space="preserve">5,865,311 </w:t>
      </w:r>
    </w:p>
    <w:p>
      <w:r/>
    </w:p>
    <w:p>
      <w:r>
        <w:t>72</w:t>
      </w:r>
    </w:p>
    <w:p>
      <w:r/>
    </w:p>
    <w:p>
      <w:r>
        <w:t>28</w:t>
      </w:r>
    </w:p>
    <w:p>
      <w:r/>
    </w:p>
    <w:p>
      <w:r>
        <w:t>-</w:t>
      </w:r>
    </w:p>
    <w:p>
      <w:r/>
    </w:p>
    <w:p>
      <w:r>
        <w:t>212,964</w:t>
      </w:r>
    </w:p>
    <w:p>
      <w:r/>
    </w:p>
    <w:p>
      <w:r>
        <w:t>446,297</w:t>
      </w:r>
    </w:p>
    <w:p>
      <w:r/>
    </w:p>
    <w:p>
      <w:r>
        <w:t>659,261</w:t>
      </w:r>
    </w:p>
    <w:p>
      <w:r/>
    </w:p>
    <w:p>
      <w:r>
        <w:t>5</w:t>
      </w:r>
    </w:p>
    <w:p>
      <w:r/>
    </w:p>
    <w:p>
      <w:r>
        <w:t>28</w:t>
      </w:r>
    </w:p>
    <w:p>
      <w:r/>
    </w:p>
    <w:p>
      <w:r>
        <w:t>-</w:t>
      </w:r>
    </w:p>
    <w:p>
      <w:r/>
    </w:p>
    <w:p>
      <w:r>
        <w:t xml:space="preserve">4,033,103 </w:t>
      </w:r>
    </w:p>
    <w:p>
      <w:r/>
    </w:p>
    <w:p>
      <w:r>
        <w:t xml:space="preserve">1,172,947 </w:t>
      </w:r>
    </w:p>
    <w:p>
      <w:r/>
    </w:p>
    <w:p>
      <w:r>
        <w:t xml:space="preserve">5,206,050 </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 xml:space="preserve">- </w:t>
      </w:r>
    </w:p>
    <w:p>
      <w:r/>
    </w:p>
    <w:p>
      <w:r>
        <w:t xml:space="preserve">- </w:t>
      </w:r>
    </w:p>
    <w:p>
      <w:r/>
    </w:p>
    <w:p>
      <w:r>
        <w:t xml:space="preserve">- </w:t>
      </w:r>
    </w:p>
    <w:p>
      <w:r/>
    </w:p>
    <w:p>
      <w:r>
        <w:t xml:space="preserve">175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年末余额 </w:t>
      </w:r>
    </w:p>
    <w:p>
      <w:r/>
    </w:p>
    <w:p>
      <w:r>
        <w:t xml:space="preserve">上年末余额（经重述） </w:t>
      </w:r>
    </w:p>
    <w:p>
      <w:r/>
    </w:p>
    <w:p>
      <w:r>
        <w:t xml:space="preserve">类别 </w:t>
      </w:r>
    </w:p>
    <w:p>
      <w:r/>
    </w:p>
    <w:p>
      <w:r>
        <w:t xml:space="preserve">账面余额 </w:t>
      </w:r>
    </w:p>
    <w:p>
      <w:r/>
    </w:p>
    <w:p>
      <w:r>
        <w:t xml:space="preserve">坏账准备 </w:t>
      </w:r>
    </w:p>
    <w:p>
      <w:r/>
    </w:p>
    <w:p>
      <w:r>
        <w:t xml:space="preserve">账面价值 </w:t>
      </w:r>
    </w:p>
    <w:p>
      <w:r/>
    </w:p>
    <w:p>
      <w:r>
        <w:t xml:space="preserve">账面余额 </w:t>
      </w:r>
    </w:p>
    <w:p>
      <w:r/>
    </w:p>
    <w:p>
      <w:r>
        <w:t xml:space="preserve">坏账准备 </w:t>
      </w:r>
    </w:p>
    <w:p>
      <w:r/>
    </w:p>
    <w:p>
      <w:r>
        <w:t xml:space="preserve">账面价值 </w:t>
      </w:r>
    </w:p>
    <w:p>
      <w:r/>
    </w:p>
    <w:p>
      <w:r>
        <w:t xml:space="preserve">金额 </w:t>
      </w:r>
    </w:p>
    <w:p>
      <w:r/>
    </w:p>
    <w:p>
      <w:r>
        <w:t>比例</w:t>
      </w:r>
    </w:p>
    <w:p>
      <w:r>
        <w:t>（%）</w:t>
      </w:r>
    </w:p>
    <w:p>
      <w:r/>
    </w:p>
    <w:p>
      <w:r>
        <w:t>金额 计提比例（%）</w:t>
      </w:r>
    </w:p>
    <w:p>
      <w:r/>
    </w:p>
    <w:p>
      <w:r>
        <w:t>金额 比例（%）</w:t>
      </w:r>
    </w:p>
    <w:p>
      <w:r/>
    </w:p>
    <w:p>
      <w:r>
        <w:t>金额</w:t>
      </w:r>
    </w:p>
    <w:p>
      <w:r/>
    </w:p>
    <w:p>
      <w:r>
        <w:t>计提比例</w:t>
      </w:r>
    </w:p>
    <w:p>
      <w:r>
        <w:t>（%）</w:t>
      </w:r>
    </w:p>
    <w:p>
      <w:r/>
    </w:p>
    <w:p>
      <w:r>
        <w:t>单项金额重大并单独计提</w:t>
      </w:r>
    </w:p>
    <w:p>
      <w:r>
        <w:t xml:space="preserve">坏账准备的应收账款 </w:t>
      </w:r>
    </w:p>
    <w:p>
      <w:r/>
    </w:p>
    <w:p>
      <w:r>
        <w:t>单项金额不重大但单独计</w:t>
      </w:r>
    </w:p>
    <w:p>
      <w:r>
        <w:t xml:space="preserve">提坏账准备的应收账款 </w:t>
      </w:r>
    </w:p>
    <w:p>
      <w:r/>
    </w:p>
    <w:p>
      <w:r>
        <w:t xml:space="preserve">合计 </w:t>
      </w:r>
    </w:p>
    <w:p>
      <w:r/>
    </w:p>
    <w:p>
      <w:r>
        <w:t xml:space="preserve">- </w:t>
      </w:r>
    </w:p>
    <w:p>
      <w:r/>
    </w:p>
    <w:p>
      <w:r>
        <w:t xml:space="preserve">- </w:t>
      </w:r>
    </w:p>
    <w:p>
      <w:r/>
    </w:p>
    <w:p>
      <w:r>
        <w:t xml:space="preserve">- </w:t>
      </w:r>
    </w:p>
    <w:p>
      <w:r/>
    </w:p>
    <w:p>
      <w:r>
        <w:t>-</w:t>
      </w:r>
    </w:p>
    <w:p>
      <w:r/>
    </w:p>
    <w:p>
      <w:r>
        <w:t>-</w:t>
      </w:r>
    </w:p>
    <w:p>
      <w:r/>
    </w:p>
    <w:p>
      <w:r>
        <w:t>-</w:t>
      </w:r>
    </w:p>
    <w:p>
      <w:r/>
    </w:p>
    <w:p>
      <w:r>
        <w:t>-</w:t>
      </w:r>
    </w:p>
    <w:p>
      <w:r/>
    </w:p>
    <w:p>
      <w:r>
        <w:t>-</w:t>
      </w:r>
    </w:p>
    <w:p>
      <w:r/>
    </w:p>
    <w:p>
      <w:r>
        <w:t>-</w:t>
      </w:r>
    </w:p>
    <w:p>
      <w:r/>
    </w:p>
    <w:p>
      <w:r>
        <w:t>-</w:t>
      </w:r>
    </w:p>
    <w:p>
      <w:r/>
    </w:p>
    <w:p>
      <w:r>
        <w:t>-</w:t>
      </w:r>
    </w:p>
    <w:p>
      <w:r/>
    </w:p>
    <w:p>
      <w:r>
        <w:t>-</w:t>
      </w:r>
    </w:p>
    <w:p>
      <w:r/>
    </w:p>
    <w:p>
      <w:r>
        <w:t>- 4,225,800</w:t>
      </w:r>
    </w:p>
    <w:p>
      <w:r/>
    </w:p>
    <w:p>
      <w:r>
        <w:t>- 606,377</w:t>
      </w:r>
    </w:p>
    <w:p>
      <w:r/>
    </w:p>
    <w:p>
      <w:r>
        <w:t>- 4,832,177</w:t>
      </w:r>
    </w:p>
    <w:p>
      <w:r/>
    </w:p>
    <w:p>
      <w:r>
        <w:t>87</w:t>
      </w:r>
    </w:p>
    <w:p>
      <w:r/>
    </w:p>
    <w:p>
      <w:r>
        <w:t>13</w:t>
      </w:r>
    </w:p>
    <w:p>
      <w:r/>
    </w:p>
    <w:p>
      <w:r>
        <w:t>/</w:t>
      </w:r>
    </w:p>
    <w:p>
      <w:r/>
    </w:p>
    <w:p>
      <w:r>
        <w:t>382,362</w:t>
      </w:r>
    </w:p>
    <w:p>
      <w:r/>
    </w:p>
    <w:p>
      <w:r>
        <w:t>9</w:t>
      </w:r>
    </w:p>
    <w:p>
      <w:r/>
    </w:p>
    <w:p>
      <w:r>
        <w:t xml:space="preserve">3,843,438 </w:t>
      </w:r>
    </w:p>
    <w:p>
      <w:r/>
    </w:p>
    <w:p>
      <w:r>
        <w:t>163,740</w:t>
      </w:r>
    </w:p>
    <w:p>
      <w:r/>
    </w:p>
    <w:p>
      <w:r>
        <w:t>27</w:t>
      </w:r>
    </w:p>
    <w:p>
      <w:r/>
    </w:p>
    <w:p>
      <w:r>
        <w:t xml:space="preserve">442,637 </w:t>
      </w:r>
    </w:p>
    <w:p>
      <w:r/>
    </w:p>
    <w:p>
      <w:r>
        <w:t>546,102</w:t>
      </w:r>
    </w:p>
    <w:p>
      <w:r/>
    </w:p>
    <w:p>
      <w:r>
        <w:t>/</w:t>
      </w:r>
    </w:p>
    <w:p>
      <w:r/>
    </w:p>
    <w:p>
      <w:r>
        <w:t xml:space="preserve">4,286,075 </w:t>
      </w:r>
    </w:p>
    <w:p>
      <w:r/>
    </w:p>
    <w:p>
      <w:r>
        <w:t xml:space="preserve">(3) 按单项计提坏账准备： </w:t>
      </w:r>
    </w:p>
    <w:p>
      <w:r/>
    </w:p>
    <w:p>
      <w:r>
        <w:t xml:space="preserve">√适用 □不适用  </w:t>
      </w:r>
    </w:p>
    <w:p>
      <w:r/>
    </w:p>
    <w:p>
      <w:r>
        <w:t xml:space="preserve">名称 </w:t>
      </w:r>
    </w:p>
    <w:p>
      <w:r/>
    </w:p>
    <w:p>
      <w:r>
        <w:t xml:space="preserve">国网宁夏电力有限公司 </w:t>
      </w:r>
    </w:p>
    <w:p>
      <w:r/>
    </w:p>
    <w:p>
      <w:r>
        <w:t xml:space="preserve">中铝淄博国际贸易有限公司 </w:t>
      </w:r>
    </w:p>
    <w:p>
      <w:r/>
    </w:p>
    <w:p>
      <w:r>
        <w:t xml:space="preserve">珠海鸿帆有色金属化工有限公司 </w:t>
      </w:r>
    </w:p>
    <w:p>
      <w:r/>
    </w:p>
    <w:p>
      <w:r>
        <w:t>WisesonResources(Singapore)PTE.,LTD</w:t>
      </w:r>
    </w:p>
    <w:p>
      <w:r/>
    </w:p>
    <w:p>
      <w:r>
        <w:t xml:space="preserve">中铝河南铝业有限公司 </w:t>
      </w:r>
    </w:p>
    <w:p>
      <w:r/>
    </w:p>
    <w:p>
      <w:r>
        <w:t xml:space="preserve">其他 </w:t>
      </w:r>
    </w:p>
    <w:p>
      <w:r/>
    </w:p>
    <w:p>
      <w:r>
        <w:t xml:space="preserve">合计 </w:t>
      </w:r>
    </w:p>
    <w:p>
      <w:r/>
    </w:p>
    <w:p>
      <w:r>
        <w:t>账面余额</w:t>
      </w:r>
    </w:p>
    <w:p>
      <w:r/>
    </w:p>
    <w:p>
      <w:r>
        <w:t>1,824,345</w:t>
      </w:r>
    </w:p>
    <w:p>
      <w:r/>
    </w:p>
    <w:p>
      <w:r>
        <w:t>688,812</w:t>
      </w:r>
    </w:p>
    <w:p>
      <w:r/>
    </w:p>
    <w:p>
      <w:r>
        <w:t>331,908</w:t>
      </w:r>
    </w:p>
    <w:p>
      <w:r/>
    </w:p>
    <w:p>
      <w:r>
        <w:t>266,345</w:t>
      </w:r>
    </w:p>
    <w:p>
      <w:r/>
    </w:p>
    <w:p>
      <w:r>
        <w:t>247,163</w:t>
      </w:r>
    </w:p>
    <w:p>
      <w:r/>
    </w:p>
    <w:p>
      <w:r>
        <w:t>887,494</w:t>
      </w:r>
    </w:p>
    <w:p>
      <w:r/>
    </w:p>
    <w:p>
      <w:r>
        <w:t>4,246,067</w:t>
      </w:r>
    </w:p>
    <w:p>
      <w:r/>
    </w:p>
    <w:p>
      <w:r>
        <w:t xml:space="preserve">年末余额 </w:t>
      </w:r>
    </w:p>
    <w:p>
      <w:r>
        <w:t>坏账准备</w:t>
      </w:r>
    </w:p>
    <w:p>
      <w:r/>
    </w:p>
    <w:p>
      <w:r>
        <w:t>计提比例（%）</w:t>
      </w:r>
    </w:p>
    <w:p>
      <w:r/>
    </w:p>
    <w:p>
      <w:r>
        <w:t>12,256</w:t>
      </w:r>
    </w:p>
    <w:p>
      <w:r/>
    </w:p>
    <w:p>
      <w:r>
        <w:t>-</w:t>
      </w:r>
    </w:p>
    <w:p>
      <w:r/>
    </w:p>
    <w:p>
      <w:r>
        <w:t>146,499</w:t>
      </w:r>
    </w:p>
    <w:p>
      <w:r/>
    </w:p>
    <w:p>
      <w:r>
        <w:t>20,000</w:t>
      </w:r>
    </w:p>
    <w:p>
      <w:r/>
    </w:p>
    <w:p>
      <w:r>
        <w:t>-</w:t>
      </w:r>
    </w:p>
    <w:p>
      <w:r/>
    </w:p>
    <w:p>
      <w:r>
        <w:t>34,209</w:t>
      </w:r>
    </w:p>
    <w:p>
      <w:r/>
    </w:p>
    <w:p>
      <w:r>
        <w:t>212,964</w:t>
      </w:r>
    </w:p>
    <w:p>
      <w:r/>
    </w:p>
    <w:p>
      <w:r>
        <w:t>0.67</w:t>
      </w:r>
    </w:p>
    <w:p>
      <w:r/>
    </w:p>
    <w:p>
      <w:r>
        <w:t>-</w:t>
      </w:r>
    </w:p>
    <w:p>
      <w:r/>
    </w:p>
    <w:p>
      <w:r>
        <w:t>44.14</w:t>
      </w:r>
    </w:p>
    <w:p>
      <w:r/>
    </w:p>
    <w:p>
      <w:r>
        <w:t>7.51</w:t>
      </w:r>
    </w:p>
    <w:p>
      <w:r/>
    </w:p>
    <w:p>
      <w:r>
        <w:t>-</w:t>
      </w:r>
    </w:p>
    <w:p>
      <w:r/>
    </w:p>
    <w:p>
      <w:r>
        <w:t>3.85</w:t>
      </w:r>
    </w:p>
    <w:p>
      <w:r/>
    </w:p>
    <w:p>
      <w:r>
        <w:t xml:space="preserve">单位：千元币种：人民币 </w:t>
      </w:r>
    </w:p>
    <w:p>
      <w:r/>
    </w:p>
    <w:p>
      <w:r>
        <w:t xml:space="preserve">计提理由 </w:t>
      </w:r>
    </w:p>
    <w:p>
      <w:r>
        <w:t xml:space="preserve">注：1 </w:t>
      </w:r>
    </w:p>
    <w:p>
      <w:r/>
    </w:p>
    <w:p>
      <w:r>
        <w:t xml:space="preserve">/ </w:t>
      </w:r>
    </w:p>
    <w:p>
      <w:r/>
    </w:p>
    <w:p>
      <w:r>
        <w:t xml:space="preserve">注：1 </w:t>
      </w:r>
    </w:p>
    <w:p>
      <w:r/>
    </w:p>
    <w:p>
      <w:r>
        <w:t xml:space="preserve">注：1 </w:t>
      </w:r>
    </w:p>
    <w:p>
      <w:r/>
    </w:p>
    <w:p>
      <w:r>
        <w:t xml:space="preserve">/ </w:t>
      </w:r>
    </w:p>
    <w:p>
      <w:r/>
    </w:p>
    <w:p>
      <w:r>
        <w:t xml:space="preserve">/ </w:t>
      </w:r>
    </w:p>
    <w:p>
      <w:r/>
    </w:p>
    <w:p>
      <w:r>
        <w:t xml:space="preserve">/ </w:t>
      </w:r>
    </w:p>
    <w:p>
      <w:r/>
    </w:p>
    <w:p>
      <w:r>
        <w:t xml:space="preserve">176 / 302 </w:t>
      </w:r>
    </w:p>
    <w:p>
      <w:r/>
    </w:p>
    <w:p>
      <w:r>
        <w:t xml:space="preserve"> </w:t>
      </w:r>
    </w:p>
    <w:p>
      <w:r>
        <w:t xml:space="preserve"> </w:t>
      </w:r>
    </w:p>
    <w:p>
      <w:r>
        <w:t xml:space="preserve"> </w:t>
      </w:r>
    </w:p>
    <w:p>
      <w:r>
        <w:t xml:space="preserve"> </w:t>
      </w:r>
    </w:p>
    <w:p>
      <w:r>
        <w:t xml:space="preserve">2018 年年度报告 </w:t>
      </w:r>
    </w:p>
    <w:p>
      <w:r/>
    </w:p>
    <w:p>
      <w:r>
        <w:t xml:space="preserve">177 / 302 </w:t>
      </w:r>
    </w:p>
    <w:p>
      <w:r/>
    </w:p>
    <w:p>
      <w:r>
        <w:t xml:space="preserve">按单项计提坏账准备的说明： </w:t>
      </w:r>
    </w:p>
    <w:p>
      <w:r/>
    </w:p>
    <w:p>
      <w:r>
        <w:t xml:space="preserve">√适用 □不适用  </w:t>
      </w:r>
    </w:p>
    <w:p>
      <w:r/>
    </w:p>
    <w:p>
      <w:r>
        <w:t>本集团销售商品及提供服务产生的客户信用评级极好及有抵押担保物的应收账款基于单项评估其</w:t>
      </w:r>
    </w:p>
    <w:p>
      <w:r/>
    </w:p>
    <w:p>
      <w:r>
        <w:t xml:space="preserve">预期信用损失。 </w:t>
      </w:r>
    </w:p>
    <w:p>
      <w:r/>
    </w:p>
    <w:p>
      <w:r>
        <w:t>注 1：该笔应收账款部分账龄较长，管理层经过评估预期该款项难以收回，根据评估结果，将预</w:t>
      </w:r>
    </w:p>
    <w:p>
      <w:r/>
    </w:p>
    <w:p>
      <w:r>
        <w:t xml:space="preserve">期不能收回部分计提坏账准备。 </w:t>
      </w:r>
    </w:p>
    <w:p>
      <w:r/>
    </w:p>
    <w:p>
      <w:r>
        <w:t xml:space="preserve">(4) 按组合计提坏账准备： </w:t>
      </w:r>
    </w:p>
    <w:p>
      <w:r/>
    </w:p>
    <w:p>
      <w:r>
        <w:t xml:space="preserve">组合计提项目：    </w:t>
      </w:r>
    </w:p>
    <w:p>
      <w:r/>
    </w:p>
    <w:p>
      <w:r>
        <w:t xml:space="preserve">单位：千元 币种：人民币 </w:t>
      </w:r>
    </w:p>
    <w:p>
      <w:r/>
    </w:p>
    <w:p>
      <w:r>
        <w:t xml:space="preserve">名称 </w:t>
      </w:r>
    </w:p>
    <w:p>
      <w:r/>
    </w:p>
    <w:p>
      <w:r>
        <w:t xml:space="preserve">年末余额 </w:t>
      </w:r>
    </w:p>
    <w:p>
      <w:r/>
    </w:p>
    <w:p>
      <w:r>
        <w:t>应收账款</w:t>
      </w:r>
    </w:p>
    <w:p>
      <w:r/>
    </w:p>
    <w:p>
      <w:r>
        <w:t>坏账准备</w:t>
      </w:r>
    </w:p>
    <w:p>
      <w:r/>
    </w:p>
    <w:p>
      <w:r>
        <w:t>计提比例（%）</w:t>
      </w:r>
    </w:p>
    <w:p>
      <w:r/>
    </w:p>
    <w:p>
      <w:r>
        <w:t xml:space="preserve">贸易 </w:t>
      </w:r>
    </w:p>
    <w:p>
      <w:r/>
    </w:p>
    <w:p>
      <w:r>
        <w:t xml:space="preserve">1 年以内 </w:t>
      </w:r>
    </w:p>
    <w:p>
      <w:r/>
    </w:p>
    <w:p>
      <w:r>
        <w:t>473,153</w:t>
      </w:r>
    </w:p>
    <w:p>
      <w:r/>
    </w:p>
    <w:p>
      <w:r>
        <w:t>662</w:t>
      </w:r>
    </w:p>
    <w:p>
      <w:r/>
    </w:p>
    <w:p>
      <w:r>
        <w:t>0.14</w:t>
      </w:r>
    </w:p>
    <w:p>
      <w:r/>
    </w:p>
    <w:p>
      <w:r>
        <w:t xml:space="preserve">1 至 2 年 </w:t>
      </w:r>
    </w:p>
    <w:p>
      <w:r/>
    </w:p>
    <w:p>
      <w:r>
        <w:t>4,146</w:t>
      </w:r>
    </w:p>
    <w:p>
      <w:r/>
    </w:p>
    <w:p>
      <w:r>
        <w:t>70</w:t>
      </w:r>
    </w:p>
    <w:p>
      <w:r/>
    </w:p>
    <w:p>
      <w:r>
        <w:t>1.69</w:t>
      </w:r>
    </w:p>
    <w:p>
      <w:r/>
    </w:p>
    <w:p>
      <w:r>
        <w:t xml:space="preserve">2 至 3 年 </w:t>
      </w:r>
    </w:p>
    <w:p>
      <w:r/>
    </w:p>
    <w:p>
      <w:r>
        <w:t>74</w:t>
      </w:r>
    </w:p>
    <w:p>
      <w:r/>
    </w:p>
    <w:p>
      <w:r>
        <w:t>3</w:t>
      </w:r>
    </w:p>
    <w:p>
      <w:r/>
    </w:p>
    <w:p>
      <w:r>
        <w:t>4.05</w:t>
      </w:r>
    </w:p>
    <w:p>
      <w:r/>
    </w:p>
    <w:p>
      <w:r>
        <w:t xml:space="preserve">3 年以上 </w:t>
      </w:r>
    </w:p>
    <w:p>
      <w:r/>
    </w:p>
    <w:p>
      <w:r>
        <w:t>19,422</w:t>
      </w:r>
    </w:p>
    <w:p>
      <w:r/>
    </w:p>
    <w:p>
      <w:r>
        <w:t>3,787</w:t>
      </w:r>
    </w:p>
    <w:p>
      <w:r/>
    </w:p>
    <w:p>
      <w:r>
        <w:t>19.50</w:t>
      </w:r>
    </w:p>
    <w:p>
      <w:r/>
    </w:p>
    <w:p>
      <w:r>
        <w:t xml:space="preserve">合计 </w:t>
      </w:r>
    </w:p>
    <w:p>
      <w:r/>
    </w:p>
    <w:p>
      <w:r>
        <w:t>496,795</w:t>
      </w:r>
    </w:p>
    <w:p>
      <w:r/>
    </w:p>
    <w:p>
      <w:r>
        <w:t>4,522</w:t>
      </w:r>
    </w:p>
    <w:p>
      <w:r/>
    </w:p>
    <w:p>
      <w:r>
        <w:t>/</w:t>
      </w:r>
    </w:p>
    <w:p>
      <w:r/>
    </w:p>
    <w:p>
      <w:r>
        <w:t xml:space="preserve">能源 </w:t>
      </w:r>
    </w:p>
    <w:p>
      <w:r/>
    </w:p>
    <w:p>
      <w:r>
        <w:t xml:space="preserve">1 年以内 </w:t>
      </w:r>
    </w:p>
    <w:p>
      <w:r/>
    </w:p>
    <w:p>
      <w:r>
        <w:t>88,462</w:t>
      </w:r>
    </w:p>
    <w:p>
      <w:r/>
    </w:p>
    <w:p>
      <w:r>
        <w:t>3,388</w:t>
      </w:r>
    </w:p>
    <w:p>
      <w:r/>
    </w:p>
    <w:p>
      <w:r>
        <w:t>3.83</w:t>
      </w:r>
    </w:p>
    <w:p>
      <w:r/>
    </w:p>
    <w:p>
      <w:r>
        <w:t xml:space="preserve">1 至 2 年 </w:t>
      </w:r>
    </w:p>
    <w:p>
      <w:r/>
    </w:p>
    <w:p>
      <w:r>
        <w:t>3,217</w:t>
      </w:r>
    </w:p>
    <w:p>
      <w:r/>
    </w:p>
    <w:p>
      <w:r>
        <w:t>685</w:t>
      </w:r>
    </w:p>
    <w:p>
      <w:r/>
    </w:p>
    <w:p>
      <w:r>
        <w:t>21.29</w:t>
      </w:r>
    </w:p>
    <w:p>
      <w:r/>
    </w:p>
    <w:p>
      <w:r>
        <w:t xml:space="preserve">2 至 3 年 </w:t>
      </w:r>
    </w:p>
    <w:p>
      <w:r/>
    </w:p>
    <w:p>
      <w:r>
        <w:t>15,417</w:t>
      </w:r>
    </w:p>
    <w:p>
      <w:r/>
    </w:p>
    <w:p>
      <w:r>
        <w:t>3,688</w:t>
      </w:r>
    </w:p>
    <w:p>
      <w:r/>
    </w:p>
    <w:p>
      <w:r>
        <w:t>23.92</w:t>
      </w:r>
    </w:p>
    <w:p>
      <w:r/>
    </w:p>
    <w:p>
      <w:r>
        <w:t xml:space="preserve">3 年以上 </w:t>
      </w:r>
    </w:p>
    <w:p>
      <w:r/>
    </w:p>
    <w:p>
      <w:r>
        <w:t>12,710</w:t>
      </w:r>
    </w:p>
    <w:p>
      <w:r/>
    </w:p>
    <w:p>
      <w:r>
        <w:t>6,216</w:t>
      </w:r>
    </w:p>
    <w:p>
      <w:r/>
    </w:p>
    <w:p>
      <w:r>
        <w:t>48.91</w:t>
      </w:r>
    </w:p>
    <w:p>
      <w:r/>
    </w:p>
    <w:p>
      <w:r>
        <w:t xml:space="preserve">合计 </w:t>
      </w:r>
    </w:p>
    <w:p>
      <w:r/>
    </w:p>
    <w:p>
      <w:r>
        <w:t>119,806</w:t>
      </w:r>
    </w:p>
    <w:p>
      <w:r/>
    </w:p>
    <w:p>
      <w:r>
        <w:t>13,977</w:t>
      </w:r>
    </w:p>
    <w:p>
      <w:r/>
    </w:p>
    <w:p>
      <w:r>
        <w:t>/</w:t>
      </w:r>
    </w:p>
    <w:p>
      <w:r/>
    </w:p>
    <w:p>
      <w:r>
        <w:t xml:space="preserve">氧化铝及电解铝 </w:t>
      </w:r>
    </w:p>
    <w:p>
      <w:r/>
    </w:p>
    <w:p>
      <w:r>
        <w:t xml:space="preserve">1 年以内 </w:t>
      </w:r>
    </w:p>
    <w:p>
      <w:r/>
    </w:p>
    <w:p>
      <w:r>
        <w:t>401,691</w:t>
      </w:r>
    </w:p>
    <w:p>
      <w:r/>
    </w:p>
    <w:p>
      <w:r>
        <w:t>3,696</w:t>
      </w:r>
    </w:p>
    <w:p>
      <w:r/>
    </w:p>
    <w:p>
      <w:r>
        <w:t>0.92</w:t>
      </w:r>
    </w:p>
    <w:p>
      <w:r/>
    </w:p>
    <w:p>
      <w:r>
        <w:t xml:space="preserve">1 至 2 年 </w:t>
      </w:r>
    </w:p>
    <w:p>
      <w:r/>
    </w:p>
    <w:p>
      <w:r>
        <w:t>55,766</w:t>
      </w:r>
    </w:p>
    <w:p>
      <w:r/>
    </w:p>
    <w:p>
      <w:r>
        <w:t>6,179</w:t>
      </w:r>
    </w:p>
    <w:p>
      <w:r/>
    </w:p>
    <w:p>
      <w:r>
        <w:t>11.08</w:t>
      </w:r>
    </w:p>
    <w:p>
      <w:r/>
    </w:p>
    <w:p>
      <w:r>
        <w:t xml:space="preserve">2 至 3 年 </w:t>
      </w:r>
    </w:p>
    <w:p>
      <w:r/>
    </w:p>
    <w:p>
      <w:r>
        <w:t>16,546</w:t>
      </w:r>
    </w:p>
    <w:p>
      <w:r/>
    </w:p>
    <w:p>
      <w:r>
        <w:t>14,893</w:t>
      </w:r>
    </w:p>
    <w:p>
      <w:r/>
    </w:p>
    <w:p>
      <w:r>
        <w:t>90.01</w:t>
      </w:r>
    </w:p>
    <w:p>
      <w:r/>
    </w:p>
    <w:p>
      <w:r>
        <w:t xml:space="preserve">3 年以上 </w:t>
      </w:r>
    </w:p>
    <w:p>
      <w:r/>
    </w:p>
    <w:p>
      <w:r>
        <w:t>379,213</w:t>
      </w:r>
    </w:p>
    <w:p>
      <w:r/>
    </w:p>
    <w:p>
      <w:r>
        <w:t>359,759</w:t>
      </w:r>
    </w:p>
    <w:p>
      <w:r/>
    </w:p>
    <w:p>
      <w:r>
        <w:t>94.87</w:t>
      </w:r>
    </w:p>
    <w:p>
      <w:r/>
    </w:p>
    <w:p>
      <w:r>
        <w:t xml:space="preserve">合计 </w:t>
      </w:r>
    </w:p>
    <w:p>
      <w:r/>
    </w:p>
    <w:p>
      <w:r>
        <w:t>853,216</w:t>
      </w:r>
    </w:p>
    <w:p>
      <w:r/>
    </w:p>
    <w:p>
      <w:r>
        <w:t>384,527</w:t>
      </w:r>
    </w:p>
    <w:p>
      <w:r/>
    </w:p>
    <w:p>
      <w:r>
        <w:t>/</w:t>
      </w:r>
    </w:p>
    <w:p>
      <w:r/>
    </w:p>
    <w:p>
      <w:r>
        <w:t xml:space="preserve">总部及其他 </w:t>
      </w:r>
    </w:p>
    <w:p>
      <w:r/>
    </w:p>
    <w:p>
      <w:r>
        <w:t xml:space="preserve">1 年以内 </w:t>
      </w:r>
    </w:p>
    <w:p>
      <w:r/>
    </w:p>
    <w:p>
      <w:r>
        <w:t>108,627</w:t>
      </w:r>
    </w:p>
    <w:p>
      <w:r/>
    </w:p>
    <w:p>
      <w:r>
        <w:t>6,539</w:t>
      </w:r>
    </w:p>
    <w:p>
      <w:r/>
    </w:p>
    <w:p>
      <w:r>
        <w:t>6.02</w:t>
      </w:r>
    </w:p>
    <w:p>
      <w:r/>
    </w:p>
    <w:p>
      <w:r>
        <w:t xml:space="preserve">1 至 2 年 </w:t>
      </w:r>
    </w:p>
    <w:p>
      <w:r/>
    </w:p>
    <w:p>
      <w:r>
        <w:t>10,974</w:t>
      </w:r>
    </w:p>
    <w:p>
      <w:r/>
    </w:p>
    <w:p>
      <w:r>
        <w:t>7,767</w:t>
      </w:r>
    </w:p>
    <w:p>
      <w:r/>
    </w:p>
    <w:p>
      <w:r>
        <w:t>70.78</w:t>
      </w:r>
    </w:p>
    <w:p>
      <w:r/>
    </w:p>
    <w:p>
      <w:r>
        <w:t xml:space="preserve">2 至 3 年 </w:t>
      </w:r>
    </w:p>
    <w:p>
      <w:r/>
    </w:p>
    <w:p>
      <w:r>
        <w:t>4,026</w:t>
      </w:r>
    </w:p>
    <w:p>
      <w:r/>
    </w:p>
    <w:p>
      <w:r>
        <w:t>3,823</w:t>
      </w:r>
    </w:p>
    <w:p>
      <w:r/>
    </w:p>
    <w:p>
      <w:r>
        <w:t>94.96</w:t>
      </w:r>
    </w:p>
    <w:p>
      <w:r/>
    </w:p>
    <w:p>
      <w:r>
        <w:t xml:space="preserve">3 年以上 </w:t>
      </w:r>
    </w:p>
    <w:p>
      <w:r/>
    </w:p>
    <w:p>
      <w:r>
        <w:t>25,800</w:t>
      </w:r>
    </w:p>
    <w:p>
      <w:r/>
    </w:p>
    <w:p>
      <w:r>
        <w:t>25,142</w:t>
      </w:r>
    </w:p>
    <w:p>
      <w:r/>
    </w:p>
    <w:p>
      <w:r>
        <w:t>97.45</w:t>
      </w:r>
    </w:p>
    <w:p>
      <w:r/>
    </w:p>
    <w:p>
      <w:r>
        <w:t xml:space="preserve">合计 </w:t>
      </w:r>
    </w:p>
    <w:p>
      <w:r/>
    </w:p>
    <w:p>
      <w:r>
        <w:t>149,427</w:t>
      </w:r>
    </w:p>
    <w:p>
      <w:r/>
    </w:p>
    <w:p>
      <w:r>
        <w:t>43,271</w:t>
      </w:r>
    </w:p>
    <w:p>
      <w:r/>
    </w:p>
    <w:p>
      <w:r>
        <w:t>/</w:t>
      </w:r>
    </w:p>
    <w:p>
      <w:r/>
    </w:p>
    <w:p>
      <w:r>
        <w:t xml:space="preserve">合计 </w:t>
      </w:r>
    </w:p>
    <w:p>
      <w:r/>
    </w:p>
    <w:p>
      <w:r>
        <w:t>1,619,244</w:t>
      </w:r>
    </w:p>
    <w:p>
      <w:r/>
    </w:p>
    <w:p>
      <w:r>
        <w:t>446,297</w:t>
      </w:r>
    </w:p>
    <w:p>
      <w:r/>
    </w:p>
    <w:p>
      <w:r>
        <w:t xml:space="preserve"> </w:t>
      </w:r>
    </w:p>
    <w:p>
      <w:r>
        <w:t xml:space="preserve">2018 年年度报告 </w:t>
      </w:r>
    </w:p>
    <w:p>
      <w:r/>
    </w:p>
    <w:p>
      <w:r>
        <w:t xml:space="preserve">(5) 坏账准备的情况 </w:t>
      </w:r>
    </w:p>
    <w:p>
      <w:r/>
    </w:p>
    <w:p>
      <w:r>
        <w:t xml:space="preserve">√适用 □不适用  </w:t>
      </w:r>
    </w:p>
    <w:p>
      <w:r/>
    </w:p>
    <w:p>
      <w:r>
        <w:t xml:space="preserve">上年末 </w:t>
      </w:r>
    </w:p>
    <w:p>
      <w:r>
        <w:t xml:space="preserve">余额 </w:t>
      </w:r>
    </w:p>
    <w:p>
      <w:r>
        <w:t xml:space="preserve">(经重述) </w:t>
      </w:r>
    </w:p>
    <w:p>
      <w:r/>
    </w:p>
    <w:p>
      <w:r>
        <w:t>会计政策</w:t>
      </w:r>
    </w:p>
    <w:p>
      <w:r>
        <w:t xml:space="preserve">变更 </w:t>
      </w:r>
    </w:p>
    <w:p>
      <w:r/>
    </w:p>
    <w:p>
      <w:r>
        <w:t>上年末</w:t>
      </w:r>
    </w:p>
    <w:p>
      <w:r>
        <w:t>余额</w:t>
      </w:r>
    </w:p>
    <w:p>
      <w:r>
        <w:t>(经重</w:t>
      </w:r>
    </w:p>
    <w:p>
      <w:r>
        <w:t>述)</w:t>
      </w:r>
    </w:p>
    <w:p>
      <w:r/>
    </w:p>
    <w:p>
      <w:r>
        <w:t xml:space="preserve">本年变动金额 </w:t>
      </w:r>
    </w:p>
    <w:p>
      <w:r/>
    </w:p>
    <w:p>
      <w:r>
        <w:t>计提</w:t>
      </w:r>
    </w:p>
    <w:p>
      <w:r/>
    </w:p>
    <w:p>
      <w:r>
        <w:t>收回或</w:t>
      </w:r>
    </w:p>
    <w:p>
      <w:r>
        <w:t>转回</w:t>
      </w:r>
    </w:p>
    <w:p>
      <w:r/>
    </w:p>
    <w:p>
      <w:r>
        <w:t>转销或</w:t>
      </w:r>
    </w:p>
    <w:p>
      <w:r>
        <w:t>核销</w:t>
      </w:r>
    </w:p>
    <w:p>
      <w:r/>
    </w:p>
    <w:p>
      <w:r>
        <w:t xml:space="preserve">其他 </w:t>
      </w:r>
    </w:p>
    <w:p>
      <w:r/>
    </w:p>
    <w:p>
      <w:r>
        <w:t>年末</w:t>
      </w:r>
    </w:p>
    <w:p>
      <w:r>
        <w:t>余额</w:t>
      </w:r>
    </w:p>
    <w:p>
      <w:r/>
    </w:p>
    <w:p>
      <w:r>
        <w:t xml:space="preserve">单位：千元 币种：人民币 </w:t>
      </w:r>
    </w:p>
    <w:p>
      <w:r/>
    </w:p>
    <w:p>
      <w:r>
        <w:t xml:space="preserve">546,102 </w:t>
      </w:r>
    </w:p>
    <w:p>
      <w:r/>
    </w:p>
    <w:p>
      <w:r>
        <w:t>112,407 658,509</w:t>
      </w:r>
    </w:p>
    <w:p>
      <w:r/>
    </w:p>
    <w:p>
      <w:r>
        <w:t>64,544</w:t>
      </w:r>
    </w:p>
    <w:p>
      <w:r/>
    </w:p>
    <w:p>
      <w:r>
        <w:t>-20,466</w:t>
      </w:r>
    </w:p>
    <w:p>
      <w:r/>
    </w:p>
    <w:p>
      <w:r>
        <w:t>-33,469</w:t>
      </w:r>
    </w:p>
    <w:p>
      <w:r/>
    </w:p>
    <w:p>
      <w:r>
        <w:t>-9,857 659,261</w:t>
      </w:r>
    </w:p>
    <w:p>
      <w:r/>
    </w:p>
    <w:p>
      <w:r>
        <w:t xml:space="preserve">类别 </w:t>
      </w:r>
    </w:p>
    <w:p>
      <w:r/>
    </w:p>
    <w:p>
      <w:r>
        <w:t>应 收 账</w:t>
      </w:r>
    </w:p>
    <w:p>
      <w:r>
        <w:t>款 坏 账</w:t>
      </w:r>
    </w:p>
    <w:p>
      <w:r>
        <w:t xml:space="preserve">准备 </w:t>
      </w:r>
    </w:p>
    <w:p>
      <w:r/>
    </w:p>
    <w:p>
      <w:r>
        <w:t xml:space="preserve">(6) 本年实际核销的应收账款情况 </w:t>
      </w:r>
    </w:p>
    <w:p>
      <w:r/>
    </w:p>
    <w:p>
      <w:r>
        <w:t xml:space="preserve">√适用 □不适用  </w:t>
      </w:r>
    </w:p>
    <w:p>
      <w:r/>
    </w:p>
    <w:p>
      <w:r>
        <w:t xml:space="preserve">项目 </w:t>
      </w:r>
    </w:p>
    <w:p>
      <w:r/>
    </w:p>
    <w:p>
      <w:r>
        <w:t xml:space="preserve">实际核销的应收账款 </w:t>
      </w:r>
    </w:p>
    <w:p>
      <w:r/>
    </w:p>
    <w:p>
      <w:r>
        <w:t xml:space="preserve">单位：千元 币种：人民币 </w:t>
      </w:r>
    </w:p>
    <w:p>
      <w:r/>
    </w:p>
    <w:p>
      <w:r>
        <w:t>核销金额</w:t>
      </w:r>
    </w:p>
    <w:p>
      <w:r/>
    </w:p>
    <w:p>
      <w:r>
        <w:t>33,469</w:t>
      </w:r>
    </w:p>
    <w:p>
      <w:r/>
    </w:p>
    <w:p>
      <w:r>
        <w:t xml:space="preserve">(7) 按欠款方归集的年末余额前五名的应收账款情况 </w:t>
      </w:r>
    </w:p>
    <w:p>
      <w:r/>
    </w:p>
    <w:p>
      <w:r>
        <w:t xml:space="preserve">√适用  □不适用  </w:t>
      </w:r>
    </w:p>
    <w:p>
      <w:r/>
    </w:p>
    <w:p>
      <w:r>
        <w:t xml:space="preserve">与本集团关系 </w:t>
      </w:r>
    </w:p>
    <w:p>
      <w:r/>
    </w:p>
    <w:p>
      <w:r>
        <w:t>年末余额</w:t>
      </w:r>
    </w:p>
    <w:p>
      <w:r/>
    </w:p>
    <w:p>
      <w:r>
        <w:t xml:space="preserve">账龄 </w:t>
      </w:r>
    </w:p>
    <w:p>
      <w:r/>
    </w:p>
    <w:p>
      <w:r>
        <w:t xml:space="preserve">第一名 </w:t>
      </w:r>
    </w:p>
    <w:p>
      <w:r/>
    </w:p>
    <w:p>
      <w:r>
        <w:t xml:space="preserve">第三方 </w:t>
      </w:r>
    </w:p>
    <w:p>
      <w:r/>
    </w:p>
    <w:p>
      <w:r>
        <w:t>1,824,345</w:t>
      </w:r>
    </w:p>
    <w:p>
      <w:r/>
    </w:p>
    <w:p>
      <w:r>
        <w:t xml:space="preserve">一年以内及 </w:t>
      </w:r>
    </w:p>
    <w:p>
      <w:r>
        <w:t xml:space="preserve">一至两年 </w:t>
      </w:r>
    </w:p>
    <w:p>
      <w:r/>
    </w:p>
    <w:p>
      <w:r>
        <w:t xml:space="preserve">第二名 </w:t>
      </w:r>
    </w:p>
    <w:p>
      <w:r/>
    </w:p>
    <w:p>
      <w:r>
        <w:t xml:space="preserve">第三名 </w:t>
      </w:r>
    </w:p>
    <w:p>
      <w:r/>
    </w:p>
    <w:p>
      <w:r>
        <w:t xml:space="preserve">第四名 </w:t>
      </w:r>
    </w:p>
    <w:p>
      <w:r/>
    </w:p>
    <w:p>
      <w:r>
        <w:t xml:space="preserve">第五名 </w:t>
      </w:r>
    </w:p>
    <w:p>
      <w:r/>
    </w:p>
    <w:p>
      <w:r>
        <w:t xml:space="preserve">关联方 </w:t>
      </w:r>
    </w:p>
    <w:p>
      <w:r/>
    </w:p>
    <w:p>
      <w:r>
        <w:t xml:space="preserve">第三方 </w:t>
      </w:r>
    </w:p>
    <w:p>
      <w:r/>
    </w:p>
    <w:p>
      <w:r>
        <w:t xml:space="preserve">第三方 </w:t>
      </w:r>
    </w:p>
    <w:p>
      <w:r/>
    </w:p>
    <w:p>
      <w:r>
        <w:t xml:space="preserve">关联方 </w:t>
      </w:r>
    </w:p>
    <w:p>
      <w:r/>
    </w:p>
    <w:p>
      <w:r>
        <w:t>688,812</w:t>
      </w:r>
    </w:p>
    <w:p>
      <w:r/>
    </w:p>
    <w:p>
      <w:r>
        <w:t xml:space="preserve">一年以内 </w:t>
      </w:r>
    </w:p>
    <w:p>
      <w:r/>
    </w:p>
    <w:p>
      <w:r>
        <w:t>331,908</w:t>
      </w:r>
    </w:p>
    <w:p>
      <w:r/>
    </w:p>
    <w:p>
      <w:r>
        <w:t xml:space="preserve">三年以上 </w:t>
      </w:r>
    </w:p>
    <w:p>
      <w:r/>
    </w:p>
    <w:p>
      <w:r>
        <w:t>266,345</w:t>
      </w:r>
    </w:p>
    <w:p>
      <w:r/>
    </w:p>
    <w:p>
      <w:r>
        <w:t xml:space="preserve">三年以上 </w:t>
      </w:r>
    </w:p>
    <w:p>
      <w:r/>
    </w:p>
    <w:p>
      <w:r>
        <w:t>247,163</w:t>
      </w:r>
    </w:p>
    <w:p>
      <w:r/>
    </w:p>
    <w:p>
      <w:r>
        <w:t xml:space="preserve">三年以上 </w:t>
      </w:r>
    </w:p>
    <w:p>
      <w:r/>
    </w:p>
    <w:p>
      <w:r>
        <w:t xml:space="preserve">单位：千元 币种：人民币 </w:t>
      </w:r>
    </w:p>
    <w:p>
      <w:r>
        <w:t>占应收账款</w:t>
      </w:r>
    </w:p>
    <w:p>
      <w:r>
        <w:t>坏账准备年</w:t>
      </w:r>
    </w:p>
    <w:p>
      <w:r>
        <w:t xml:space="preserve">总额比例 </w:t>
      </w:r>
    </w:p>
    <w:p>
      <w:r>
        <w:t>末余额</w:t>
      </w:r>
    </w:p>
    <w:p>
      <w:r/>
    </w:p>
    <w:p>
      <w:r>
        <w:t xml:space="preserve">31% </w:t>
      </w:r>
    </w:p>
    <w:p>
      <w:r/>
    </w:p>
    <w:p>
      <w:r>
        <w:t xml:space="preserve">12% </w:t>
      </w:r>
    </w:p>
    <w:p>
      <w:r/>
    </w:p>
    <w:p>
      <w:r>
        <w:t xml:space="preserve">6% </w:t>
      </w:r>
    </w:p>
    <w:p>
      <w:r/>
    </w:p>
    <w:p>
      <w:r>
        <w:t xml:space="preserve">5% </w:t>
      </w:r>
    </w:p>
    <w:p>
      <w:r/>
    </w:p>
    <w:p>
      <w:r>
        <w:t xml:space="preserve">4% </w:t>
      </w:r>
    </w:p>
    <w:p>
      <w:r/>
    </w:p>
    <w:p>
      <w:r>
        <w:t>12,256</w:t>
      </w:r>
    </w:p>
    <w:p>
      <w:r/>
    </w:p>
    <w:p>
      <w:r>
        <w:t>-</w:t>
      </w:r>
    </w:p>
    <w:p>
      <w:r/>
    </w:p>
    <w:p>
      <w:r>
        <w:t>146,499</w:t>
      </w:r>
    </w:p>
    <w:p>
      <w:r/>
    </w:p>
    <w:p>
      <w:r>
        <w:t>20,000</w:t>
      </w:r>
    </w:p>
    <w:p>
      <w:r/>
    </w:p>
    <w:p>
      <w:r>
        <w:t>-</w:t>
      </w:r>
    </w:p>
    <w:p>
      <w:r/>
    </w:p>
    <w:p>
      <w:r>
        <w:t>3,358,573</w:t>
      </w:r>
    </w:p>
    <w:p>
      <w:r/>
    </w:p>
    <w:p>
      <w:r>
        <w:t xml:space="preserve">58% </w:t>
      </w:r>
    </w:p>
    <w:p>
      <w:r/>
    </w:p>
    <w:p>
      <w:r>
        <w:t>178,755</w:t>
      </w:r>
    </w:p>
    <w:p>
      <w:r/>
    </w:p>
    <w:p>
      <w:r>
        <w:t xml:space="preserve">(8) 因金融资产转移而终止确认的应收账款 </w:t>
      </w:r>
    </w:p>
    <w:p>
      <w:r/>
    </w:p>
    <w:p>
      <w:r>
        <w:t xml:space="preserve">√适用  □不适用  </w:t>
      </w:r>
    </w:p>
    <w:p>
      <w:r/>
    </w:p>
    <w:p>
      <w:r>
        <w:t>于 2018 年 12 月 31 日，本年集团将以摊余成本计量的应收账款以无追索权方式保理给金融机构，</w:t>
      </w:r>
    </w:p>
    <w:p>
      <w:r/>
    </w:p>
    <w:p>
      <w:r>
        <w:t>终止确认的应收账款账面余额为人民币 470,101 千元。于 2017 年 12 月 31 日，本集团无因金融资</w:t>
      </w:r>
    </w:p>
    <w:p>
      <w:r/>
    </w:p>
    <w:p>
      <w:r>
        <w:t xml:space="preserve">产转移而终止确认的应收账款。 </w:t>
      </w:r>
    </w:p>
    <w:p>
      <w:r/>
    </w:p>
    <w:p>
      <w:r>
        <w:t xml:space="preserve">(9) 转移应收账款且继续涉入形成的资产、负债金额 </w:t>
      </w:r>
    </w:p>
    <w:p>
      <w:r/>
    </w:p>
    <w:p>
      <w:r>
        <w:t xml:space="preserve">√适用  □不适用  </w:t>
      </w:r>
    </w:p>
    <w:p>
      <w:r/>
    </w:p>
    <w:p>
      <w:r>
        <w:t xml:space="preserve">于 2018 年 12 月 31 日，本集团无已转移但继续涉入的应收账款(2017 年 12 月 31 日：无)。 </w:t>
      </w:r>
    </w:p>
    <w:p>
      <w:r/>
    </w:p>
    <w:p>
      <w:r>
        <w:t xml:space="preserve">178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(10) 所有权受到限制的应收账款 </w:t>
      </w:r>
    </w:p>
    <w:p>
      <w:r/>
    </w:p>
    <w:p>
      <w:r>
        <w:t xml:space="preserve">2018 年年度报告 </w:t>
      </w:r>
    </w:p>
    <w:p>
      <w:r/>
    </w:p>
    <w:p>
      <w:r>
        <w:t>于 2018 年 12 月 31 日，本集团无应收账款用于质押取得银行借款(2017 年 12 月 31 日：人民币 22,000</w:t>
      </w:r>
    </w:p>
    <w:p>
      <w:r/>
    </w:p>
    <w:p>
      <w:r>
        <w:t xml:space="preserve">千元)。 </w:t>
      </w:r>
    </w:p>
    <w:p>
      <w:r/>
    </w:p>
    <w:p>
      <w:r>
        <w:t xml:space="preserve">4. 预付款项 </w:t>
      </w:r>
    </w:p>
    <w:p>
      <w:r/>
    </w:p>
    <w:p>
      <w:r>
        <w:t xml:space="preserve">(1) 预付款项按账龄列示 </w:t>
      </w:r>
    </w:p>
    <w:p>
      <w:r>
        <w:t xml:space="preserve">√适用  □不适用  </w:t>
      </w:r>
    </w:p>
    <w:p>
      <w:r/>
    </w:p>
    <w:p>
      <w:r>
        <w:t xml:space="preserve">账龄 </w:t>
      </w:r>
    </w:p>
    <w:p>
      <w:r/>
    </w:p>
    <w:p>
      <w:r>
        <w:t xml:space="preserve">1 年以内 </w:t>
      </w:r>
    </w:p>
    <w:p>
      <w:r>
        <w:t xml:space="preserve">1 至 2 年 </w:t>
      </w:r>
    </w:p>
    <w:p>
      <w:r>
        <w:t xml:space="preserve">2 至 3 年 </w:t>
      </w:r>
    </w:p>
    <w:p>
      <w:r>
        <w:t xml:space="preserve">3 年以上 </w:t>
      </w:r>
    </w:p>
    <w:p>
      <w:r>
        <w:t xml:space="preserve">合计 </w:t>
      </w:r>
    </w:p>
    <w:p>
      <w:r/>
    </w:p>
    <w:p>
      <w:r>
        <w:t xml:space="preserve">年末余额 </w:t>
      </w:r>
    </w:p>
    <w:p>
      <w:r>
        <w:t xml:space="preserve">金额 </w:t>
      </w:r>
    </w:p>
    <w:p>
      <w:r>
        <w:t xml:space="preserve">1,356,634 </w:t>
      </w:r>
    </w:p>
    <w:p>
      <w:r>
        <w:t xml:space="preserve">72,660 </w:t>
      </w:r>
    </w:p>
    <w:p>
      <w:r>
        <w:t xml:space="preserve">1,683 </w:t>
      </w:r>
    </w:p>
    <w:p>
      <w:r>
        <w:t xml:space="preserve">119,205 </w:t>
      </w:r>
    </w:p>
    <w:p>
      <w:r>
        <w:t xml:space="preserve">1,550,182 </w:t>
      </w:r>
    </w:p>
    <w:p>
      <w:r/>
    </w:p>
    <w:p>
      <w:r>
        <w:t>比例（%）</w:t>
      </w:r>
    </w:p>
    <w:p>
      <w:r>
        <w:t>87</w:t>
      </w:r>
    </w:p>
    <w:p>
      <w:r>
        <w:t>5</w:t>
      </w:r>
    </w:p>
    <w:p>
      <w:r>
        <w:t>-</w:t>
      </w:r>
    </w:p>
    <w:p>
      <w:r>
        <w:t>8</w:t>
      </w:r>
    </w:p>
    <w:p>
      <w:r>
        <w:t>100</w:t>
      </w:r>
    </w:p>
    <w:p>
      <w:r/>
    </w:p>
    <w:p>
      <w:r>
        <w:t xml:space="preserve">单位：千元 币种：人民币 </w:t>
      </w:r>
    </w:p>
    <w:p>
      <w:r>
        <w:t xml:space="preserve">上年末余额（经重述） </w:t>
      </w:r>
    </w:p>
    <w:p>
      <w:r>
        <w:t>金额</w:t>
      </w:r>
    </w:p>
    <w:p>
      <w:r>
        <w:t>比例（%）</w:t>
      </w:r>
    </w:p>
    <w:p>
      <w:r>
        <w:t>703,638</w:t>
      </w:r>
    </w:p>
    <w:p>
      <w:r>
        <w:t>74</w:t>
      </w:r>
    </w:p>
    <w:p>
      <w:r>
        <w:t>9,318</w:t>
      </w:r>
    </w:p>
    <w:p>
      <w:r>
        <w:t>1</w:t>
      </w:r>
    </w:p>
    <w:p>
      <w:r>
        <w:t>48,358</w:t>
      </w:r>
    </w:p>
    <w:p>
      <w:r>
        <w:t>5</w:t>
      </w:r>
    </w:p>
    <w:p>
      <w:r>
        <w:t>192,368</w:t>
      </w:r>
    </w:p>
    <w:p>
      <w:r>
        <w:t>20</w:t>
      </w:r>
    </w:p>
    <w:p>
      <w:r>
        <w:t>953,682</w:t>
      </w:r>
    </w:p>
    <w:p>
      <w:r>
        <w:t>100</w:t>
      </w:r>
    </w:p>
    <w:p>
      <w:r/>
    </w:p>
    <w:p>
      <w:r>
        <w:t xml:space="preserve">账龄超过 1 年且金额重要的预付款项未及时结算原因的说明： </w:t>
      </w:r>
    </w:p>
    <w:p>
      <w:r/>
    </w:p>
    <w:p>
      <w:r>
        <w:t>于 2018 年 12 月 31 日，账龄超过一年的预付款项为人民币 193,548 千元（2017 年 12 月 31 日（经</w:t>
      </w:r>
    </w:p>
    <w:p>
      <w:r/>
    </w:p>
    <w:p>
      <w:r>
        <w:t>重述）：人民币 250,044 千元），主要为预付货款、备件款以及矿石款，由于货物尚未交付，该</w:t>
      </w:r>
    </w:p>
    <w:p>
      <w:r/>
    </w:p>
    <w:p>
      <w:r>
        <w:t xml:space="preserve">款项尚未结清。 </w:t>
      </w:r>
    </w:p>
    <w:p>
      <w:r/>
    </w:p>
    <w:p>
      <w:r>
        <w:t xml:space="preserve">(2) 按预付对象归集的年末余额前五名的预付款情况 </w:t>
      </w:r>
    </w:p>
    <w:p>
      <w:r>
        <w:t xml:space="preserve">√适用  □不适用  </w:t>
      </w:r>
    </w:p>
    <w:p>
      <w:r/>
    </w:p>
    <w:p>
      <w:r>
        <w:t xml:space="preserve">2018 年 12 月 31 日 </w:t>
      </w:r>
    </w:p>
    <w:p>
      <w:r>
        <w:t xml:space="preserve">第一名 </w:t>
      </w:r>
    </w:p>
    <w:p>
      <w:r>
        <w:t xml:space="preserve">第二名 </w:t>
      </w:r>
    </w:p>
    <w:p>
      <w:r>
        <w:t xml:space="preserve">第三名 </w:t>
      </w:r>
    </w:p>
    <w:p>
      <w:r>
        <w:t xml:space="preserve">第四名 </w:t>
      </w:r>
    </w:p>
    <w:p>
      <w:r>
        <w:t xml:space="preserve">第五名 </w:t>
      </w:r>
    </w:p>
    <w:p>
      <w:r>
        <w:t xml:space="preserve">合计 </w:t>
      </w:r>
    </w:p>
    <w:p>
      <w:r/>
    </w:p>
    <w:p>
      <w:r>
        <w:t xml:space="preserve">5. 其他应收款 </w:t>
      </w:r>
    </w:p>
    <w:p>
      <w:r/>
    </w:p>
    <w:p>
      <w:r>
        <w:t xml:space="preserve">总表情况 </w:t>
      </w:r>
    </w:p>
    <w:p>
      <w:r/>
    </w:p>
    <w:p>
      <w:r>
        <w:t xml:space="preserve">(1) 分类列示 </w:t>
      </w:r>
    </w:p>
    <w:p>
      <w:r>
        <w:t xml:space="preserve">√适用 □不适用  </w:t>
      </w:r>
    </w:p>
    <w:p>
      <w:r/>
    </w:p>
    <w:p>
      <w:r>
        <w:t xml:space="preserve">应收利息 </w:t>
      </w:r>
    </w:p>
    <w:p>
      <w:r/>
    </w:p>
    <w:p>
      <w:r>
        <w:t xml:space="preserve">应收股利 </w:t>
      </w:r>
    </w:p>
    <w:p>
      <w:r/>
    </w:p>
    <w:p>
      <w:r>
        <w:t xml:space="preserve">其他应收款 </w:t>
      </w:r>
    </w:p>
    <w:p>
      <w:r/>
    </w:p>
    <w:p>
      <w:r>
        <w:t xml:space="preserve">项目 </w:t>
      </w:r>
    </w:p>
    <w:p>
      <w:r/>
    </w:p>
    <w:p>
      <w:r>
        <w:t xml:space="preserve">合计 </w:t>
      </w:r>
    </w:p>
    <w:p>
      <w:r/>
    </w:p>
    <w:p>
      <w:r>
        <w:t>总额</w:t>
      </w:r>
    </w:p>
    <w:p>
      <w:r>
        <w:t>550,000</w:t>
      </w:r>
    </w:p>
    <w:p>
      <w:r>
        <w:t>113,190</w:t>
      </w:r>
    </w:p>
    <w:p>
      <w:r>
        <w:t>75,727</w:t>
      </w:r>
    </w:p>
    <w:p>
      <w:r>
        <w:t>53,098</w:t>
      </w:r>
    </w:p>
    <w:p>
      <w:r>
        <w:t>43,213</w:t>
      </w:r>
    </w:p>
    <w:p>
      <w:r>
        <w:t>835,228</w:t>
      </w:r>
    </w:p>
    <w:p>
      <w:r/>
    </w:p>
    <w:p>
      <w:r>
        <w:t xml:space="preserve">单位：千元 币种：人民币 </w:t>
      </w:r>
    </w:p>
    <w:p>
      <w:r>
        <w:t>占预付账款总额比例（%）</w:t>
      </w:r>
    </w:p>
    <w:p>
      <w:r>
        <w:t>35</w:t>
      </w:r>
    </w:p>
    <w:p>
      <w:r>
        <w:t>7</w:t>
      </w:r>
    </w:p>
    <w:p>
      <w:r>
        <w:t>5</w:t>
      </w:r>
    </w:p>
    <w:p>
      <w:r>
        <w:t>3</w:t>
      </w:r>
    </w:p>
    <w:p>
      <w:r>
        <w:t>3</w:t>
      </w:r>
    </w:p>
    <w:p>
      <w:r>
        <w:t>53</w:t>
      </w:r>
    </w:p>
    <w:p>
      <w:r/>
    </w:p>
    <w:p>
      <w:r>
        <w:t>年末余额</w:t>
      </w:r>
    </w:p>
    <w:p>
      <w:r>
        <w:t>40,936</w:t>
      </w:r>
    </w:p>
    <w:p>
      <w:r/>
    </w:p>
    <w:p>
      <w:r>
        <w:t>22,463</w:t>
      </w:r>
    </w:p>
    <w:p>
      <w:r/>
    </w:p>
    <w:p>
      <w:r>
        <w:t>4,890,186</w:t>
      </w:r>
    </w:p>
    <w:p>
      <w:r/>
    </w:p>
    <w:p>
      <w:r>
        <w:t>4,953,585</w:t>
      </w:r>
    </w:p>
    <w:p>
      <w:r/>
    </w:p>
    <w:p>
      <w:r>
        <w:t xml:space="preserve">单位：千元 币种：人民币 </w:t>
      </w:r>
    </w:p>
    <w:p>
      <w:r>
        <w:t>上年末余额（经重述）</w:t>
      </w:r>
    </w:p>
    <w:p>
      <w:r>
        <w:t>144,473</w:t>
      </w:r>
    </w:p>
    <w:p>
      <w:r/>
    </w:p>
    <w:p>
      <w:r>
        <w:t>242,627</w:t>
      </w:r>
    </w:p>
    <w:p>
      <w:r/>
    </w:p>
    <w:p>
      <w:r>
        <w:t>6,144,245</w:t>
      </w:r>
    </w:p>
    <w:p>
      <w:r/>
    </w:p>
    <w:p>
      <w:r>
        <w:t>6,531,345</w:t>
      </w:r>
    </w:p>
    <w:p>
      <w:r/>
    </w:p>
    <w:p>
      <w:r>
        <w:t xml:space="preserve">179 / 302 </w:t>
      </w:r>
    </w:p>
    <w:p>
      <w:r/>
    </w:p>
    <w:p>
      <w:r>
        <w:t xml:space="preserve"> </w:t>
      </w:r>
    </w:p>
    <w:p>
      <w:r>
        <w:t xml:space="preserve"> </w:t>
      </w:r>
    </w:p>
    <w:p>
      <w:r>
        <w:t xml:space="preserve"> </w:t>
      </w:r>
    </w:p>
    <w:p>
      <w:r>
        <w:t xml:space="preserve"> </w:t>
      </w:r>
    </w:p>
    <w:p>
      <w:r>
        <w:t xml:space="preserve"> </w:t>
      </w:r>
    </w:p>
    <w:p>
      <w:r>
        <w:t xml:space="preserve">2018 年年度报告 </w:t>
      </w:r>
    </w:p>
    <w:p>
      <w:r/>
    </w:p>
    <w:p>
      <w:r>
        <w:t>年末余额</w:t>
      </w:r>
    </w:p>
    <w:p>
      <w:r/>
    </w:p>
    <w:p>
      <w:r>
        <w:t>1,410,480</w:t>
      </w:r>
    </w:p>
    <w:p>
      <w:r/>
    </w:p>
    <w:p>
      <w:r>
        <w:t>285,658</w:t>
      </w:r>
    </w:p>
    <w:p>
      <w:r/>
    </w:p>
    <w:p>
      <w:r>
        <w:t>844,307</w:t>
      </w:r>
    </w:p>
    <w:p>
      <w:r/>
    </w:p>
    <w:p>
      <w:r>
        <w:t>4,093,244</w:t>
      </w:r>
    </w:p>
    <w:p>
      <w:r/>
    </w:p>
    <w:p>
      <w:r>
        <w:t>6,633,689</w:t>
      </w:r>
    </w:p>
    <w:p>
      <w:r/>
    </w:p>
    <w:p>
      <w:r>
        <w:t>1,743,503</w:t>
      </w:r>
    </w:p>
    <w:p>
      <w:r/>
    </w:p>
    <w:p>
      <w:r>
        <w:t>4,890,186</w:t>
      </w:r>
    </w:p>
    <w:p>
      <w:r/>
    </w:p>
    <w:p>
      <w:r>
        <w:t xml:space="preserve">单位：千元 币种：人民币 </w:t>
      </w:r>
    </w:p>
    <w:p>
      <w:r>
        <w:t>上年末余额（经重述）</w:t>
      </w:r>
    </w:p>
    <w:p>
      <w:r/>
    </w:p>
    <w:p>
      <w:r>
        <w:t>2,364,078</w:t>
      </w:r>
    </w:p>
    <w:p>
      <w:r/>
    </w:p>
    <w:p>
      <w:r>
        <w:t>964,045</w:t>
      </w:r>
    </w:p>
    <w:p>
      <w:r/>
    </w:p>
    <w:p>
      <w:r>
        <w:t>1,681,303</w:t>
      </w:r>
    </w:p>
    <w:p>
      <w:r/>
    </w:p>
    <w:p>
      <w:r>
        <w:t>2,787,392</w:t>
      </w:r>
    </w:p>
    <w:p>
      <w:r/>
    </w:p>
    <w:p>
      <w:r>
        <w:t>7,796,818</w:t>
      </w:r>
    </w:p>
    <w:p>
      <w:r/>
    </w:p>
    <w:p>
      <w:r>
        <w:t>1,652,573</w:t>
      </w:r>
    </w:p>
    <w:p>
      <w:r/>
    </w:p>
    <w:p>
      <w:r>
        <w:t>6,144,245</w:t>
      </w:r>
    </w:p>
    <w:p>
      <w:r/>
    </w:p>
    <w:p>
      <w:r>
        <w:t xml:space="preserve">其他应收款 </w:t>
      </w:r>
    </w:p>
    <w:p>
      <w:r/>
    </w:p>
    <w:p>
      <w:r>
        <w:t xml:space="preserve">(1) 按账龄披露 </w:t>
      </w:r>
    </w:p>
    <w:p>
      <w:r/>
    </w:p>
    <w:p>
      <w:r>
        <w:t xml:space="preserve">√适用 □不适用  </w:t>
      </w:r>
    </w:p>
    <w:p>
      <w:r/>
    </w:p>
    <w:p>
      <w:r>
        <w:t xml:space="preserve">账龄 </w:t>
      </w:r>
    </w:p>
    <w:p>
      <w:r/>
    </w:p>
    <w:p>
      <w:r>
        <w:t xml:space="preserve">1 年以内 </w:t>
      </w:r>
    </w:p>
    <w:p>
      <w:r/>
    </w:p>
    <w:p>
      <w:r>
        <w:t xml:space="preserve">1 至 2 年 </w:t>
      </w:r>
    </w:p>
    <w:p>
      <w:r/>
    </w:p>
    <w:p>
      <w:r>
        <w:t xml:space="preserve">2 至 3 年 </w:t>
      </w:r>
    </w:p>
    <w:p>
      <w:r/>
    </w:p>
    <w:p>
      <w:r>
        <w:t xml:space="preserve">3 年以上 </w:t>
      </w:r>
    </w:p>
    <w:p>
      <w:r/>
    </w:p>
    <w:p>
      <w:r>
        <w:t xml:space="preserve">减：坏账准备 </w:t>
      </w:r>
    </w:p>
    <w:p>
      <w:r/>
    </w:p>
    <w:p>
      <w:r>
        <w:t xml:space="preserve">合计 </w:t>
      </w:r>
    </w:p>
    <w:p>
      <w:r/>
    </w:p>
    <w:p>
      <w:r>
        <w:t xml:space="preserve">(2) 按款项性质分类情况 </w:t>
      </w:r>
    </w:p>
    <w:p>
      <w:r>
        <w:t xml:space="preserve">√适用 □不适用  </w:t>
      </w:r>
    </w:p>
    <w:p>
      <w:r/>
    </w:p>
    <w:p>
      <w:r>
        <w:t xml:space="preserve">款项性质 </w:t>
      </w:r>
    </w:p>
    <w:p>
      <w:r/>
    </w:p>
    <w:p>
      <w:r>
        <w:t>年末账面余额</w:t>
      </w:r>
    </w:p>
    <w:p>
      <w:r/>
    </w:p>
    <w:p>
      <w:r>
        <w:t>上年末账面余额（经重述）</w:t>
      </w:r>
    </w:p>
    <w:p>
      <w:r/>
    </w:p>
    <w:p>
      <w:r>
        <w:t xml:space="preserve">单位：千元 币种：人民币 </w:t>
      </w:r>
    </w:p>
    <w:p>
      <w:r/>
    </w:p>
    <w:p>
      <w:r>
        <w:t xml:space="preserve">向关联方处置资产应收款项 </w:t>
      </w:r>
    </w:p>
    <w:p>
      <w:r/>
    </w:p>
    <w:p>
      <w:r>
        <w:t xml:space="preserve">向非关联方处置资产应收款项 </w:t>
      </w:r>
    </w:p>
    <w:p>
      <w:r/>
    </w:p>
    <w:p>
      <w:r>
        <w:t xml:space="preserve">委托贷款 </w:t>
      </w:r>
    </w:p>
    <w:p>
      <w:r/>
    </w:p>
    <w:p>
      <w:r>
        <w:t xml:space="preserve">保证金 </w:t>
      </w:r>
    </w:p>
    <w:p>
      <w:r/>
    </w:p>
    <w:p>
      <w:r>
        <w:t xml:space="preserve">借出款项 </w:t>
      </w:r>
    </w:p>
    <w:p>
      <w:r/>
    </w:p>
    <w:p>
      <w:r>
        <w:t xml:space="preserve">代垫款项 </w:t>
      </w:r>
    </w:p>
    <w:p>
      <w:r/>
    </w:p>
    <w:p>
      <w:r>
        <w:t xml:space="preserve">应收材料款 </w:t>
      </w:r>
    </w:p>
    <w:p>
      <w:r/>
    </w:p>
    <w:p>
      <w:r>
        <w:t xml:space="preserve">备用金 </w:t>
      </w:r>
    </w:p>
    <w:p>
      <w:r/>
    </w:p>
    <w:p>
      <w:r>
        <w:t xml:space="preserve">水电费 </w:t>
      </w:r>
    </w:p>
    <w:p>
      <w:r/>
    </w:p>
    <w:p>
      <w:r>
        <w:t xml:space="preserve">应收出口退税 </w:t>
      </w:r>
    </w:p>
    <w:p>
      <w:r/>
    </w:p>
    <w:p>
      <w:r>
        <w:t xml:space="preserve">其他 </w:t>
      </w:r>
    </w:p>
    <w:p>
      <w:r/>
    </w:p>
    <w:p>
      <w:r>
        <w:t xml:space="preserve">减：坏账准备 </w:t>
      </w:r>
    </w:p>
    <w:p>
      <w:r/>
    </w:p>
    <w:p>
      <w:r>
        <w:t xml:space="preserve">合计 </w:t>
      </w:r>
    </w:p>
    <w:p>
      <w:r/>
    </w:p>
    <w:p>
      <w:r>
        <w:t>134,789</w:t>
      </w:r>
    </w:p>
    <w:p>
      <w:r/>
    </w:p>
    <w:p>
      <w:r>
        <w:t>1,881,513</w:t>
      </w:r>
    </w:p>
    <w:p>
      <w:r/>
    </w:p>
    <w:p>
      <w:r>
        <w:t>675,000</w:t>
      </w:r>
    </w:p>
    <w:p>
      <w:r/>
    </w:p>
    <w:p>
      <w:r>
        <w:t>317,946</w:t>
      </w:r>
    </w:p>
    <w:p>
      <w:r/>
    </w:p>
    <w:p>
      <w:r>
        <w:t>2,268,097</w:t>
      </w:r>
    </w:p>
    <w:p>
      <w:r/>
    </w:p>
    <w:p>
      <w:r>
        <w:t>185,866</w:t>
      </w:r>
    </w:p>
    <w:p>
      <w:r/>
    </w:p>
    <w:p>
      <w:r>
        <w:t>427,401</w:t>
      </w:r>
    </w:p>
    <w:p>
      <w:r/>
    </w:p>
    <w:p>
      <w:r>
        <w:t>23,744</w:t>
      </w:r>
    </w:p>
    <w:p>
      <w:r/>
    </w:p>
    <w:p>
      <w:r>
        <w:t>130,849</w:t>
      </w:r>
    </w:p>
    <w:p>
      <w:r/>
    </w:p>
    <w:p>
      <w:r>
        <w:t>-</w:t>
      </w:r>
    </w:p>
    <w:p>
      <w:r/>
    </w:p>
    <w:p>
      <w:r>
        <w:t>588,484</w:t>
      </w:r>
    </w:p>
    <w:p>
      <w:r/>
    </w:p>
    <w:p>
      <w:r>
        <w:t>6,633,689</w:t>
      </w:r>
    </w:p>
    <w:p>
      <w:r/>
    </w:p>
    <w:p>
      <w:r>
        <w:t>1,743,503</w:t>
      </w:r>
    </w:p>
    <w:p>
      <w:r/>
    </w:p>
    <w:p>
      <w:r>
        <w:t>4,890,186</w:t>
      </w:r>
    </w:p>
    <w:p>
      <w:r/>
    </w:p>
    <w:p>
      <w:r>
        <w:t xml:space="preserve">180 / 302 </w:t>
      </w:r>
    </w:p>
    <w:p>
      <w:r/>
    </w:p>
    <w:p>
      <w:r>
        <w:t>224,942</w:t>
      </w:r>
    </w:p>
    <w:p>
      <w:r/>
    </w:p>
    <w:p>
      <w:r>
        <w:t>1,320,488</w:t>
      </w:r>
    </w:p>
    <w:p>
      <w:r/>
    </w:p>
    <w:p>
      <w:r>
        <w:t>1,775,000</w:t>
      </w:r>
    </w:p>
    <w:p>
      <w:r/>
    </w:p>
    <w:p>
      <w:r>
        <w:t>756,748</w:t>
      </w:r>
    </w:p>
    <w:p>
      <w:r/>
    </w:p>
    <w:p>
      <w:r>
        <w:t>2,300,312</w:t>
      </w:r>
    </w:p>
    <w:p>
      <w:r/>
    </w:p>
    <w:p>
      <w:r>
        <w:t>13,944</w:t>
      </w:r>
    </w:p>
    <w:p>
      <w:r/>
    </w:p>
    <w:p>
      <w:r>
        <w:t>276,671</w:t>
      </w:r>
    </w:p>
    <w:p>
      <w:r/>
    </w:p>
    <w:p>
      <w:r>
        <w:t>46,890</w:t>
      </w:r>
    </w:p>
    <w:p>
      <w:r/>
    </w:p>
    <w:p>
      <w:r>
        <w:t>74,037</w:t>
      </w:r>
    </w:p>
    <w:p>
      <w:r/>
    </w:p>
    <w:p>
      <w:r>
        <w:t>1,063</w:t>
      </w:r>
    </w:p>
    <w:p>
      <w:r/>
    </w:p>
    <w:p>
      <w:r>
        <w:t>1,006,723</w:t>
      </w:r>
    </w:p>
    <w:p>
      <w:r/>
    </w:p>
    <w:p>
      <w:r>
        <w:t>7,796,818</w:t>
      </w:r>
    </w:p>
    <w:p>
      <w:r/>
    </w:p>
    <w:p>
      <w:r>
        <w:t>1,652,573</w:t>
      </w:r>
    </w:p>
    <w:p>
      <w:r/>
    </w:p>
    <w:p>
      <w:r>
        <w:t>6,144,245</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181 / 302 </w:t>
      </w:r>
    </w:p>
    <w:p>
      <w:r/>
    </w:p>
    <w:p>
      <w:r>
        <w:t xml:space="preserve">(3) 坏账准备计提情况 </w:t>
      </w:r>
    </w:p>
    <w:p>
      <w:r>
        <w:t xml:space="preserve">√适用 □不适用  </w:t>
      </w:r>
    </w:p>
    <w:p>
      <w:r/>
    </w:p>
    <w:p>
      <w:r>
        <w:t xml:space="preserve">单位：千元 币种：人民币 </w:t>
      </w:r>
    </w:p>
    <w:p>
      <w:r/>
    </w:p>
    <w:p>
      <w:r>
        <w:t xml:space="preserve">坏账准备 </w:t>
      </w:r>
    </w:p>
    <w:p>
      <w:r/>
    </w:p>
    <w:p>
      <w:r>
        <w:t xml:space="preserve">第一阶段 </w:t>
      </w:r>
    </w:p>
    <w:p>
      <w:r/>
    </w:p>
    <w:p>
      <w:r>
        <w:t xml:space="preserve">第二阶段 </w:t>
      </w:r>
    </w:p>
    <w:p>
      <w:r/>
    </w:p>
    <w:p>
      <w:r>
        <w:t xml:space="preserve">第三阶段 </w:t>
      </w:r>
    </w:p>
    <w:p>
      <w:r/>
    </w:p>
    <w:p>
      <w:r>
        <w:t xml:space="preserve">合计 </w:t>
      </w:r>
    </w:p>
    <w:p>
      <w:r/>
    </w:p>
    <w:p>
      <w:r>
        <w:t xml:space="preserve">未来 12 个月预期信用损失 </w:t>
      </w:r>
    </w:p>
    <w:p>
      <w:r/>
    </w:p>
    <w:p>
      <w:r>
        <w:t xml:space="preserve">整个存续期预期信用损失 </w:t>
      </w:r>
    </w:p>
    <w:p>
      <w:r>
        <w:t xml:space="preserve">（未发生信用减值） </w:t>
      </w:r>
    </w:p>
    <w:p>
      <w:r/>
    </w:p>
    <w:p>
      <w:r>
        <w:t xml:space="preserve">整个存续期预期信用损失 </w:t>
      </w:r>
    </w:p>
    <w:p>
      <w:r>
        <w:t xml:space="preserve">（已发生信用减值） </w:t>
      </w:r>
    </w:p>
    <w:p>
      <w:r/>
    </w:p>
    <w:p>
      <w:r>
        <w:t>账面金额</w:t>
      </w:r>
    </w:p>
    <w:p>
      <w:r/>
    </w:p>
    <w:p>
      <w:r>
        <w:t>坏账准备</w:t>
      </w:r>
    </w:p>
    <w:p>
      <w:r/>
    </w:p>
    <w:p>
      <w:r>
        <w:t>账面金额</w:t>
      </w:r>
    </w:p>
    <w:p>
      <w:r/>
    </w:p>
    <w:p>
      <w:r>
        <w:t>坏账准备</w:t>
      </w:r>
    </w:p>
    <w:p>
      <w:r/>
    </w:p>
    <w:p>
      <w:r>
        <w:t>账面金额</w:t>
      </w:r>
    </w:p>
    <w:p>
      <w:r/>
    </w:p>
    <w:p>
      <w:r>
        <w:t>坏账准备</w:t>
      </w:r>
    </w:p>
    <w:p>
      <w:r/>
    </w:p>
    <w:p>
      <w:r>
        <w:t>账面金额</w:t>
      </w:r>
    </w:p>
    <w:p>
      <w:r/>
    </w:p>
    <w:p>
      <w:r>
        <w:t xml:space="preserve">坏账准备 </w:t>
      </w:r>
    </w:p>
    <w:p>
      <w:r/>
    </w:p>
    <w:p>
      <w:r>
        <w:t xml:space="preserve">2018 年 1 月 1 日余额（经重述） </w:t>
      </w:r>
    </w:p>
    <w:p>
      <w:r/>
    </w:p>
    <w:p>
      <w:r>
        <w:t>2,339,661</w:t>
      </w:r>
    </w:p>
    <w:p>
      <w:r/>
    </w:p>
    <w:p>
      <w:r>
        <w:t>-</w:t>
      </w:r>
    </w:p>
    <w:p>
      <w:r/>
    </w:p>
    <w:p>
      <w:r>
        <w:t>3,693,243</w:t>
      </w:r>
    </w:p>
    <w:p>
      <w:r/>
    </w:p>
    <w:p>
      <w:r>
        <w:t>48,593</w:t>
      </w:r>
    </w:p>
    <w:p>
      <w:r/>
    </w:p>
    <w:p>
      <w:r>
        <w:t>1,763,914</w:t>
      </w:r>
    </w:p>
    <w:p>
      <w:r/>
    </w:p>
    <w:p>
      <w:r>
        <w:t>1,642,482</w:t>
      </w:r>
    </w:p>
    <w:p>
      <w:r/>
    </w:p>
    <w:p>
      <w:r>
        <w:t>7,796,818</w:t>
      </w:r>
    </w:p>
    <w:p>
      <w:r/>
    </w:p>
    <w:p>
      <w:r>
        <w:t xml:space="preserve">1,691,075 </w:t>
      </w:r>
    </w:p>
    <w:p>
      <w:r/>
    </w:p>
    <w:p>
      <w:r>
        <w:t xml:space="preserve">本年变动 </w:t>
      </w:r>
    </w:p>
    <w:p>
      <w:r/>
    </w:p>
    <w:p>
      <w:r>
        <w:t>-1,244,666</w:t>
      </w:r>
    </w:p>
    <w:p>
      <w:r/>
    </w:p>
    <w:p>
      <w:r>
        <w:t>-</w:t>
      </w:r>
    </w:p>
    <w:p>
      <w:r/>
    </w:p>
    <w:p>
      <w:r>
        <w:t>75,113</w:t>
      </w:r>
    </w:p>
    <w:p>
      <w:r/>
    </w:p>
    <w:p>
      <w:r>
        <w:t>44,520</w:t>
      </w:r>
    </w:p>
    <w:p>
      <w:r/>
    </w:p>
    <w:p>
      <w:r>
        <w:t>7,908</w:t>
      </w:r>
    </w:p>
    <w:p>
      <w:r/>
    </w:p>
    <w:p>
      <w:r>
        <w:t>7,908</w:t>
      </w:r>
    </w:p>
    <w:p>
      <w:r/>
    </w:p>
    <w:p>
      <w:r>
        <w:t>-1,161,645</w:t>
      </w:r>
    </w:p>
    <w:p>
      <w:r/>
    </w:p>
    <w:p>
      <w:r>
        <w:t xml:space="preserve">52,428 </w:t>
      </w:r>
    </w:p>
    <w:p>
      <w:r/>
    </w:p>
    <w:p>
      <w:r>
        <w:t xml:space="preserve">取得子公司 </w:t>
      </w:r>
    </w:p>
    <w:p>
      <w:r/>
    </w:p>
    <w:p>
      <w:r>
        <w:t>2,916</w:t>
      </w:r>
    </w:p>
    <w:p>
      <w:r/>
    </w:p>
    <w:p>
      <w:r>
        <w:t>-</w:t>
      </w:r>
    </w:p>
    <w:p>
      <w:r/>
    </w:p>
    <w:p>
      <w:r>
        <w:t>-</w:t>
      </w:r>
    </w:p>
    <w:p>
      <w:r/>
    </w:p>
    <w:p>
      <w:r>
        <w:t>-</w:t>
      </w:r>
    </w:p>
    <w:p>
      <w:r/>
    </w:p>
    <w:p>
      <w:r>
        <w:t>-</w:t>
      </w:r>
    </w:p>
    <w:p>
      <w:r/>
    </w:p>
    <w:p>
      <w:r>
        <w:t>-</w:t>
      </w:r>
    </w:p>
    <w:p>
      <w:r/>
    </w:p>
    <w:p>
      <w:r>
        <w:t>2,916</w:t>
      </w:r>
    </w:p>
    <w:p>
      <w:r/>
    </w:p>
    <w:p>
      <w:r>
        <w:t xml:space="preserve">- </w:t>
      </w:r>
    </w:p>
    <w:p>
      <w:r/>
    </w:p>
    <w:p>
      <w:r>
        <w:t xml:space="preserve">处置子公司 </w:t>
      </w:r>
    </w:p>
    <w:p>
      <w:r/>
    </w:p>
    <w:p>
      <w:r>
        <w:t>-4,400</w:t>
      </w:r>
    </w:p>
    <w:p>
      <w:r/>
    </w:p>
    <w:p>
      <w:r>
        <w:t>-</w:t>
      </w:r>
    </w:p>
    <w:p>
      <w:r/>
    </w:p>
    <w:p>
      <w:r>
        <w:t>-</w:t>
      </w:r>
    </w:p>
    <w:p>
      <w:r/>
    </w:p>
    <w:p>
      <w:r>
        <w:t>-</w:t>
      </w:r>
    </w:p>
    <w:p>
      <w:r/>
    </w:p>
    <w:p>
      <w:r>
        <w:t>-</w:t>
      </w:r>
    </w:p>
    <w:p>
      <w:r/>
    </w:p>
    <w:p>
      <w:r>
        <w:t>-</w:t>
      </w:r>
    </w:p>
    <w:p>
      <w:r/>
    </w:p>
    <w:p>
      <w:r>
        <w:t>-4,400</w:t>
      </w:r>
    </w:p>
    <w:p>
      <w:r/>
    </w:p>
    <w:p>
      <w:r>
        <w:t xml:space="preserve">- </w:t>
      </w:r>
    </w:p>
    <w:p>
      <w:r/>
    </w:p>
    <w:p>
      <w:r>
        <w:t xml:space="preserve">2018 年 12 月 31 日余额 </w:t>
      </w:r>
    </w:p>
    <w:p>
      <w:r/>
    </w:p>
    <w:p>
      <w:r>
        <w:t>1,093,511</w:t>
      </w:r>
    </w:p>
    <w:p>
      <w:r/>
    </w:p>
    <w:p>
      <w:r>
        <w:t>-</w:t>
      </w:r>
    </w:p>
    <w:p>
      <w:r/>
    </w:p>
    <w:p>
      <w:r>
        <w:t>3,768,356</w:t>
      </w:r>
    </w:p>
    <w:p>
      <w:r/>
    </w:p>
    <w:p>
      <w:r>
        <w:t>93,113</w:t>
      </w:r>
    </w:p>
    <w:p>
      <w:r/>
    </w:p>
    <w:p>
      <w:r>
        <w:t>1,771,822</w:t>
      </w:r>
    </w:p>
    <w:p>
      <w:r/>
    </w:p>
    <w:p>
      <w:r>
        <w:t>1,650,390</w:t>
      </w:r>
    </w:p>
    <w:p>
      <w:r/>
    </w:p>
    <w:p>
      <w:r>
        <w:t>6,633,689</w:t>
      </w:r>
    </w:p>
    <w:p>
      <w:r/>
    </w:p>
    <w:p>
      <w:r>
        <w:t xml:space="preserve">1,743,503 </w:t>
      </w:r>
    </w:p>
    <w:p>
      <w:r/>
    </w:p>
    <w:p>
      <w:r>
        <w:t xml:space="preserve">(4) 按欠款方归集的年末余额前五名的其他应收款情况 </w:t>
      </w:r>
    </w:p>
    <w:p>
      <w:r>
        <w:t xml:space="preserve">√适用 □不适用  </w:t>
      </w:r>
    </w:p>
    <w:p>
      <w:r/>
    </w:p>
    <w:p>
      <w:r>
        <w:t xml:space="preserve">单位：千元 币种：人民币 </w:t>
      </w:r>
    </w:p>
    <w:p>
      <w:r>
        <w:t xml:space="preserve">坏账准备 </w:t>
      </w:r>
    </w:p>
    <w:p>
      <w:r>
        <w:t xml:space="preserve">年末余额 </w:t>
      </w:r>
    </w:p>
    <w:p>
      <w:r/>
    </w:p>
    <w:p>
      <w:r>
        <w:t xml:space="preserve">款项的性质 </w:t>
      </w:r>
    </w:p>
    <w:p>
      <w:r/>
    </w:p>
    <w:p>
      <w:r>
        <w:t>年末余额</w:t>
      </w:r>
    </w:p>
    <w:p>
      <w:r/>
    </w:p>
    <w:p>
      <w:r>
        <w:t xml:space="preserve">账龄 </w:t>
      </w:r>
    </w:p>
    <w:p>
      <w:r/>
    </w:p>
    <w:p>
      <w:r>
        <w:t>占其他应收款年末余额合计</w:t>
      </w:r>
    </w:p>
    <w:p>
      <w:r>
        <w:t>数的比例（%）</w:t>
      </w:r>
    </w:p>
    <w:p>
      <w:r/>
    </w:p>
    <w:p>
      <w:r>
        <w:t xml:space="preserve">第一名 </w:t>
      </w:r>
    </w:p>
    <w:p>
      <w:r/>
    </w:p>
    <w:p>
      <w:r>
        <w:t xml:space="preserve">资产处置款 </w:t>
      </w:r>
    </w:p>
    <w:p>
      <w:r/>
    </w:p>
    <w:p>
      <w:r>
        <w:t>1,858,888 一年以内及三年以上</w:t>
      </w:r>
    </w:p>
    <w:p>
      <w:r/>
    </w:p>
    <w:p>
      <w:r>
        <w:t>28</w:t>
      </w:r>
    </w:p>
    <w:p>
      <w:r/>
    </w:p>
    <w:p>
      <w:r>
        <w:t xml:space="preserve">- </w:t>
      </w:r>
    </w:p>
    <w:p>
      <w:r/>
    </w:p>
    <w:p>
      <w:r>
        <w:t xml:space="preserve">第二名 </w:t>
      </w:r>
    </w:p>
    <w:p>
      <w:r/>
    </w:p>
    <w:p>
      <w:r>
        <w:t>委托贷款、借出款项</w:t>
      </w:r>
    </w:p>
    <w:p>
      <w:r/>
    </w:p>
    <w:p>
      <w:r>
        <w:t>1,060,759</w:t>
      </w:r>
    </w:p>
    <w:p>
      <w:r/>
    </w:p>
    <w:p>
      <w:r>
        <w:t xml:space="preserve">三年以上 </w:t>
      </w:r>
    </w:p>
    <w:p>
      <w:r/>
    </w:p>
    <w:p>
      <w:r>
        <w:t>16</w:t>
      </w:r>
    </w:p>
    <w:p>
      <w:r/>
    </w:p>
    <w:p>
      <w:r>
        <w:t xml:space="preserve">- </w:t>
      </w:r>
    </w:p>
    <w:p>
      <w:r/>
    </w:p>
    <w:p>
      <w:r>
        <w:t xml:space="preserve">第三名 </w:t>
      </w:r>
    </w:p>
    <w:p>
      <w:r/>
    </w:p>
    <w:p>
      <w:r>
        <w:t xml:space="preserve">借出款项 </w:t>
      </w:r>
    </w:p>
    <w:p>
      <w:r/>
    </w:p>
    <w:p>
      <w:r>
        <w:t>643,157</w:t>
      </w:r>
    </w:p>
    <w:p>
      <w:r/>
    </w:p>
    <w:p>
      <w:r>
        <w:t xml:space="preserve">三年以上 </w:t>
      </w:r>
    </w:p>
    <w:p>
      <w:r/>
    </w:p>
    <w:p>
      <w:r>
        <w:t>10</w:t>
      </w:r>
    </w:p>
    <w:p>
      <w:r/>
    </w:p>
    <w:p>
      <w:r>
        <w:t xml:space="preserve">591,157 </w:t>
      </w:r>
    </w:p>
    <w:p>
      <w:r/>
    </w:p>
    <w:p>
      <w:r>
        <w:t xml:space="preserve">第四名 </w:t>
      </w:r>
    </w:p>
    <w:p>
      <w:r/>
    </w:p>
    <w:p>
      <w:r>
        <w:t xml:space="preserve">借出款项 </w:t>
      </w:r>
    </w:p>
    <w:p>
      <w:r/>
    </w:p>
    <w:p>
      <w:r>
        <w:t>394,745</w:t>
      </w:r>
    </w:p>
    <w:p>
      <w:r/>
    </w:p>
    <w:p>
      <w:r>
        <w:t xml:space="preserve">三年以上 </w:t>
      </w:r>
    </w:p>
    <w:p>
      <w:r/>
    </w:p>
    <w:p>
      <w:r>
        <w:t>6</w:t>
      </w:r>
    </w:p>
    <w:p>
      <w:r/>
    </w:p>
    <w:p>
      <w:r>
        <w:t xml:space="preserve">355,594 </w:t>
      </w:r>
    </w:p>
    <w:p>
      <w:r/>
    </w:p>
    <w:p>
      <w:r>
        <w:t xml:space="preserve">第五名 </w:t>
      </w:r>
    </w:p>
    <w:p>
      <w:r/>
    </w:p>
    <w:p>
      <w:r>
        <w:t xml:space="preserve">借出款项 </w:t>
      </w:r>
    </w:p>
    <w:p>
      <w:r/>
    </w:p>
    <w:p>
      <w:r>
        <w:t>376,460</w:t>
      </w:r>
    </w:p>
    <w:p>
      <w:r/>
    </w:p>
    <w:p>
      <w:r>
        <w:t xml:space="preserve">三年以上 </w:t>
      </w:r>
    </w:p>
    <w:p>
      <w:r/>
    </w:p>
    <w:p>
      <w:r>
        <w:t>6</w:t>
      </w:r>
    </w:p>
    <w:p>
      <w:r/>
    </w:p>
    <w:p>
      <w:r>
        <w:t xml:space="preserve">346,178 </w:t>
      </w:r>
    </w:p>
    <w:p>
      <w:r/>
    </w:p>
    <w:p>
      <w:r>
        <w:t xml:space="preserve">合计 </w:t>
      </w:r>
    </w:p>
    <w:p>
      <w:r/>
    </w:p>
    <w:p>
      <w:r>
        <w:t xml:space="preserve">/ </w:t>
      </w:r>
    </w:p>
    <w:p>
      <w:r/>
    </w:p>
    <w:p>
      <w:r>
        <w:t>4,334,009</w:t>
      </w:r>
    </w:p>
    <w:p>
      <w:r/>
    </w:p>
    <w:p>
      <w:r>
        <w:t xml:space="preserve">/ </w:t>
      </w:r>
    </w:p>
    <w:p>
      <w:r/>
    </w:p>
    <w:p>
      <w:r>
        <w:t>66</w:t>
      </w:r>
    </w:p>
    <w:p>
      <w:r/>
    </w:p>
    <w:p>
      <w:r>
        <w:t xml:space="preserve">1,292,929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(5) 涉及政府补助的应收款项 </w:t>
      </w:r>
    </w:p>
    <w:p>
      <w:r>
        <w:t xml:space="preserve">√适用 □不适用  </w:t>
      </w:r>
    </w:p>
    <w:p>
      <w:r/>
    </w:p>
    <w:p>
      <w:r>
        <w:t>单位名称 政府补助项目名称 年末余额 年末账龄</w:t>
      </w:r>
    </w:p>
    <w:p>
      <w:r/>
    </w:p>
    <w:p>
      <w:r>
        <w:t xml:space="preserve">中州铝业 </w:t>
      </w:r>
    </w:p>
    <w:p>
      <w:r/>
    </w:p>
    <w:p>
      <w:r>
        <w:t xml:space="preserve">贵州华锦 </w:t>
      </w:r>
    </w:p>
    <w:p>
      <w:r/>
    </w:p>
    <w:p>
      <w:r>
        <w:t xml:space="preserve">中州铝业 </w:t>
      </w:r>
    </w:p>
    <w:p>
      <w:r/>
    </w:p>
    <w:p>
      <w:r>
        <w:t>焦作市铝工业转型升</w:t>
      </w:r>
    </w:p>
    <w:p>
      <w:r>
        <w:t xml:space="preserve">级专项资金 </w:t>
      </w:r>
    </w:p>
    <w:p>
      <w:r>
        <w:t>贵州华锦清镇氧化铝</w:t>
      </w:r>
    </w:p>
    <w:p>
      <w:r>
        <w:t xml:space="preserve">项目 </w:t>
      </w:r>
    </w:p>
    <w:p>
      <w:r/>
    </w:p>
    <w:p>
      <w:r>
        <w:t>修武县企业发展扶持</w:t>
      </w:r>
    </w:p>
    <w:p>
      <w:r>
        <w:t xml:space="preserve">补贴 </w:t>
      </w:r>
    </w:p>
    <w:p>
      <w:r/>
    </w:p>
    <w:p>
      <w:r>
        <w:t>35,000 一年以内</w:t>
      </w:r>
    </w:p>
    <w:p>
      <w:r/>
    </w:p>
    <w:p>
      <w:r>
        <w:t>16,365 一年以内</w:t>
      </w:r>
    </w:p>
    <w:p>
      <w:r/>
    </w:p>
    <w:p>
      <w:r>
        <w:t>7,090 一年以内</w:t>
      </w:r>
    </w:p>
    <w:p>
      <w:r/>
    </w:p>
    <w:p>
      <w:r>
        <w:t xml:space="preserve">单位：千元 币种：人民币 </w:t>
      </w:r>
    </w:p>
    <w:p>
      <w:r>
        <w:t xml:space="preserve">预计收取的时间、金额及依据 </w:t>
      </w:r>
    </w:p>
    <w:p>
      <w:r/>
    </w:p>
    <w:p>
      <w:r>
        <w:t>经与当地政府沟通，预计于 2019</w:t>
      </w:r>
    </w:p>
    <w:p>
      <w:r>
        <w:t xml:space="preserve">年全额收回 </w:t>
      </w:r>
    </w:p>
    <w:p>
      <w:r>
        <w:t>经与当地政府沟通，预计于 2019</w:t>
      </w:r>
    </w:p>
    <w:p>
      <w:r>
        <w:t xml:space="preserve">年全额收回 </w:t>
      </w:r>
    </w:p>
    <w:p>
      <w:r/>
    </w:p>
    <w:p>
      <w:r>
        <w:t>经与当地政府沟通，预计于 2019</w:t>
      </w:r>
    </w:p>
    <w:p>
      <w:r>
        <w:t xml:space="preserve">年全额收回 </w:t>
      </w:r>
    </w:p>
    <w:p>
      <w:r/>
    </w:p>
    <w:p>
      <w:r>
        <w:t xml:space="preserve">(6) 因金融资产转移而终止确认的其他应收款 </w:t>
      </w:r>
    </w:p>
    <w:p>
      <w:r>
        <w:t xml:space="preserve">√适用  □不适用  </w:t>
      </w:r>
    </w:p>
    <w:p>
      <w:r/>
    </w:p>
    <w:p>
      <w:r>
        <w:t>于 2018 年 12 月 31 日，本集团无因金融资产转移而终止确认的其他应收款(2017 年 12 月 31 日：</w:t>
      </w:r>
    </w:p>
    <w:p>
      <w:r>
        <w:t xml:space="preserve">无)。 </w:t>
      </w:r>
    </w:p>
    <w:p>
      <w:r/>
    </w:p>
    <w:p>
      <w:r>
        <w:t xml:space="preserve">(7) 转移其他应收款且继续涉入形成的资产、负债的金额 </w:t>
      </w:r>
    </w:p>
    <w:p>
      <w:r>
        <w:t xml:space="preserve">√适用  □不适用  </w:t>
      </w:r>
    </w:p>
    <w:p>
      <w:r/>
    </w:p>
    <w:p>
      <w:r>
        <w:t>于 2018 年 12 月 31 日，本集团不存在转移其他应收款且继续涉入形成的资产、负债(2017 年 12</w:t>
      </w:r>
    </w:p>
    <w:p>
      <w:r>
        <w:t xml:space="preserve">月 31 日：无)。 </w:t>
      </w:r>
    </w:p>
    <w:p>
      <w:r/>
    </w:p>
    <w:p>
      <w:r>
        <w:t xml:space="preserve">6. 存货 </w:t>
      </w:r>
    </w:p>
    <w:p>
      <w:r/>
    </w:p>
    <w:p>
      <w:r>
        <w:t xml:space="preserve">(1) 存货分类 </w:t>
      </w:r>
    </w:p>
    <w:p>
      <w:r>
        <w:t xml:space="preserve">√适用 □不适用  </w:t>
      </w:r>
    </w:p>
    <w:p>
      <w:r/>
    </w:p>
    <w:p>
      <w:r>
        <w:t xml:space="preserve">年末余额 </w:t>
      </w:r>
    </w:p>
    <w:p>
      <w:r>
        <w:t>存货跌价准备/</w:t>
      </w:r>
    </w:p>
    <w:p>
      <w:r>
        <w:t>合同履约成本</w:t>
      </w:r>
    </w:p>
    <w:p>
      <w:r>
        <w:t>减值准备</w:t>
      </w:r>
    </w:p>
    <w:p>
      <w:r>
        <w:t>451,553</w:t>
      </w:r>
    </w:p>
    <w:p>
      <w:r/>
    </w:p>
    <w:p>
      <w:r>
        <w:t xml:space="preserve">账面余额 </w:t>
      </w:r>
    </w:p>
    <w:p>
      <w:r/>
    </w:p>
    <w:p>
      <w:r>
        <w:t xml:space="preserve">8,362,697 </w:t>
      </w:r>
    </w:p>
    <w:p>
      <w:r/>
    </w:p>
    <w:p>
      <w:r>
        <w:t xml:space="preserve">单位：千元 币种：人民币 </w:t>
      </w:r>
    </w:p>
    <w:p>
      <w:r>
        <w:t xml:space="preserve">上年末余额（经重述） </w:t>
      </w:r>
    </w:p>
    <w:p>
      <w:r/>
    </w:p>
    <w:p>
      <w:r>
        <w:t>账面价值</w:t>
      </w:r>
    </w:p>
    <w:p>
      <w:r/>
    </w:p>
    <w:p>
      <w:r>
        <w:t xml:space="preserve">账面余额 存货跌价准备 </w:t>
      </w:r>
    </w:p>
    <w:p>
      <w:r/>
    </w:p>
    <w:p>
      <w:r>
        <w:t>账面价值</w:t>
      </w:r>
    </w:p>
    <w:p>
      <w:r/>
    </w:p>
    <w:p>
      <w:r>
        <w:t>7,911,144</w:t>
      </w:r>
    </w:p>
    <w:p>
      <w:r/>
    </w:p>
    <w:p>
      <w:r>
        <w:t>7,619,265</w:t>
      </w:r>
    </w:p>
    <w:p>
      <w:r/>
    </w:p>
    <w:p>
      <w:r>
        <w:t xml:space="preserve">184,491 </w:t>
      </w:r>
    </w:p>
    <w:p>
      <w:r/>
    </w:p>
    <w:p>
      <w:r>
        <w:t>7,434,774</w:t>
      </w:r>
    </w:p>
    <w:p>
      <w:r/>
    </w:p>
    <w:p>
      <w:r>
        <w:t xml:space="preserve">8,684,506 </w:t>
      </w:r>
    </w:p>
    <w:p>
      <w:r/>
    </w:p>
    <w:p>
      <w:r>
        <w:t>189,262</w:t>
      </w:r>
    </w:p>
    <w:p>
      <w:r/>
    </w:p>
    <w:p>
      <w:r>
        <w:t>8,495,244</w:t>
      </w:r>
    </w:p>
    <w:p>
      <w:r/>
    </w:p>
    <w:p>
      <w:r>
        <w:t>8,193,656</w:t>
      </w:r>
    </w:p>
    <w:p>
      <w:r/>
    </w:p>
    <w:p>
      <w:r>
        <w:t xml:space="preserve">131,475 </w:t>
      </w:r>
    </w:p>
    <w:p>
      <w:r/>
    </w:p>
    <w:p>
      <w:r>
        <w:t>8,062,181</w:t>
      </w:r>
    </w:p>
    <w:p>
      <w:r/>
    </w:p>
    <w:p>
      <w:r>
        <w:t xml:space="preserve">3,280,641 </w:t>
      </w:r>
    </w:p>
    <w:p>
      <w:r/>
    </w:p>
    <w:p>
      <w:r>
        <w:t>120,950</w:t>
      </w:r>
    </w:p>
    <w:p>
      <w:r/>
    </w:p>
    <w:p>
      <w:r>
        <w:t>3,159,691</w:t>
      </w:r>
    </w:p>
    <w:p>
      <w:r/>
    </w:p>
    <w:p>
      <w:r>
        <w:t>4,417,202</w:t>
      </w:r>
    </w:p>
    <w:p>
      <w:r/>
    </w:p>
    <w:p>
      <w:r>
        <w:t xml:space="preserve">67,578 </w:t>
      </w:r>
    </w:p>
    <w:p>
      <w:r/>
    </w:p>
    <w:p>
      <w:r>
        <w:t>4,349,624</w:t>
      </w:r>
    </w:p>
    <w:p>
      <w:r/>
    </w:p>
    <w:p>
      <w:r>
        <w:t xml:space="preserve">879,794 </w:t>
      </w:r>
    </w:p>
    <w:p>
      <w:r/>
    </w:p>
    <w:p>
      <w:r>
        <w:t xml:space="preserve">63,227 </w:t>
      </w:r>
    </w:p>
    <w:p>
      <w:r/>
    </w:p>
    <w:p>
      <w:r>
        <w:t>49,432</w:t>
      </w:r>
    </w:p>
    <w:p>
      <w:r/>
    </w:p>
    <w:p>
      <w:r>
        <w:t>830,362</w:t>
      </w:r>
    </w:p>
    <w:p>
      <w:r/>
    </w:p>
    <w:p>
      <w:r>
        <w:t>-</w:t>
      </w:r>
    </w:p>
    <w:p>
      <w:r/>
    </w:p>
    <w:p>
      <w:r>
        <w:t>63,227</w:t>
      </w:r>
    </w:p>
    <w:p>
      <w:r/>
    </w:p>
    <w:p>
      <w:r>
        <w:t>731,621</w:t>
      </w:r>
    </w:p>
    <w:p>
      <w:r/>
    </w:p>
    <w:p>
      <w:r>
        <w:t>43,064</w:t>
      </w:r>
    </w:p>
    <w:p>
      <w:r/>
    </w:p>
    <w:p>
      <w:r>
        <w:t xml:space="preserve">73,708 </w:t>
      </w:r>
    </w:p>
    <w:p>
      <w:r/>
    </w:p>
    <w:p>
      <w:r>
        <w:t xml:space="preserve">- </w:t>
      </w:r>
    </w:p>
    <w:p>
      <w:r/>
    </w:p>
    <w:p>
      <w:r>
        <w:t>657,913</w:t>
      </w:r>
    </w:p>
    <w:p>
      <w:r/>
    </w:p>
    <w:p>
      <w:r>
        <w:t>43,064</w:t>
      </w:r>
    </w:p>
    <w:p>
      <w:r/>
    </w:p>
    <w:p>
      <w:r>
        <w:t xml:space="preserve">项目 </w:t>
      </w:r>
    </w:p>
    <w:p>
      <w:r/>
    </w:p>
    <w:p>
      <w:r>
        <w:t xml:space="preserve">原材料 </w:t>
      </w:r>
    </w:p>
    <w:p>
      <w:r/>
    </w:p>
    <w:p>
      <w:r>
        <w:t xml:space="preserve">在产品 </w:t>
      </w:r>
    </w:p>
    <w:p>
      <w:r/>
    </w:p>
    <w:p>
      <w:r>
        <w:t xml:space="preserve">库存商品 </w:t>
      </w:r>
    </w:p>
    <w:p>
      <w:r/>
    </w:p>
    <w:p>
      <w:r>
        <w:t xml:space="preserve">备品备件 </w:t>
      </w:r>
    </w:p>
    <w:p>
      <w:r/>
    </w:p>
    <w:p>
      <w:r>
        <w:t xml:space="preserve">周转材料 </w:t>
      </w:r>
    </w:p>
    <w:p>
      <w:r/>
    </w:p>
    <w:p>
      <w:r>
        <w:t xml:space="preserve">合计 </w:t>
      </w:r>
    </w:p>
    <w:p>
      <w:r/>
    </w:p>
    <w:p>
      <w:r>
        <w:t xml:space="preserve">21,270,865 </w:t>
      </w:r>
    </w:p>
    <w:p>
      <w:r/>
    </w:p>
    <w:p>
      <w:r>
        <w:t>811,197</w:t>
      </w:r>
    </w:p>
    <w:p>
      <w:r/>
    </w:p>
    <w:p>
      <w:r>
        <w:t>20,459,668</w:t>
      </w:r>
    </w:p>
    <w:p>
      <w:r/>
    </w:p>
    <w:p>
      <w:r>
        <w:t>21,004,808</w:t>
      </w:r>
    </w:p>
    <w:p>
      <w:r/>
    </w:p>
    <w:p>
      <w:r>
        <w:t xml:space="preserve">457,252 </w:t>
      </w:r>
    </w:p>
    <w:p>
      <w:r/>
    </w:p>
    <w:p>
      <w:r>
        <w:t>20,547,556</w:t>
      </w:r>
    </w:p>
    <w:p>
      <w:r/>
    </w:p>
    <w:p>
      <w:r>
        <w:t xml:space="preserve">(2) 存货跌价准备及合同履约成本减值准备 </w:t>
      </w:r>
    </w:p>
    <w:p>
      <w:r>
        <w:t xml:space="preserve">√适用 □不适用  </w:t>
      </w:r>
    </w:p>
    <w:p>
      <w:r/>
    </w:p>
    <w:p>
      <w:r>
        <w:t xml:space="preserve">项目 </w:t>
      </w:r>
    </w:p>
    <w:p>
      <w:r/>
    </w:p>
    <w:p>
      <w:r>
        <w:t xml:space="preserve">原材料 </w:t>
      </w:r>
    </w:p>
    <w:p>
      <w:r>
        <w:t xml:space="preserve">在产品 </w:t>
      </w:r>
    </w:p>
    <w:p>
      <w:r>
        <w:t xml:space="preserve">库存商品 </w:t>
      </w:r>
    </w:p>
    <w:p>
      <w:r>
        <w:t xml:space="preserve">备品备件 </w:t>
      </w:r>
    </w:p>
    <w:p>
      <w:r>
        <w:t xml:space="preserve">合计 </w:t>
      </w:r>
    </w:p>
    <w:p>
      <w:r/>
    </w:p>
    <w:p>
      <w:r>
        <w:t xml:space="preserve">上年末余额 </w:t>
      </w:r>
    </w:p>
    <w:p>
      <w:r>
        <w:t xml:space="preserve">（经重述） </w:t>
      </w:r>
    </w:p>
    <w:p>
      <w:r>
        <w:t xml:space="preserve">184,491 </w:t>
      </w:r>
    </w:p>
    <w:p>
      <w:r>
        <w:t xml:space="preserve">131,475 </w:t>
      </w:r>
    </w:p>
    <w:p>
      <w:r>
        <w:t xml:space="preserve">67,578 </w:t>
      </w:r>
    </w:p>
    <w:p>
      <w:r>
        <w:t xml:space="preserve">73,708 </w:t>
      </w:r>
    </w:p>
    <w:p>
      <w:r>
        <w:t xml:space="preserve">457,252 </w:t>
      </w:r>
    </w:p>
    <w:p>
      <w:r/>
    </w:p>
    <w:p>
      <w:r>
        <w:t xml:space="preserve">本年增加金额 </w:t>
      </w:r>
    </w:p>
    <w:p>
      <w:r>
        <w:t>计提</w:t>
      </w:r>
    </w:p>
    <w:p>
      <w:r>
        <w:t>528,114</w:t>
      </w:r>
    </w:p>
    <w:p>
      <w:r>
        <w:t>596,850</w:t>
      </w:r>
    </w:p>
    <w:p>
      <w:r>
        <w:t>1,282,465</w:t>
      </w:r>
    </w:p>
    <w:p>
      <w:r>
        <w:t>5,669</w:t>
      </w:r>
    </w:p>
    <w:p>
      <w:r>
        <w:t>2,413,098</w:t>
      </w:r>
    </w:p>
    <w:p>
      <w:r/>
    </w:p>
    <w:p>
      <w:r>
        <w:t xml:space="preserve">182 / 302 </w:t>
      </w:r>
    </w:p>
    <w:p>
      <w:r/>
    </w:p>
    <w:p>
      <w:r>
        <w:t>年末余额</w:t>
      </w:r>
    </w:p>
    <w:p>
      <w:r/>
    </w:p>
    <w:p>
      <w:r>
        <w:t xml:space="preserve">单位：千元 币种：人民币 </w:t>
      </w:r>
    </w:p>
    <w:p>
      <w:r>
        <w:t xml:space="preserve">本年减少金额 </w:t>
      </w:r>
    </w:p>
    <w:p>
      <w:r>
        <w:t>转回或转销</w:t>
      </w:r>
    </w:p>
    <w:p>
      <w:r>
        <w:t>261,052</w:t>
      </w:r>
    </w:p>
    <w:p>
      <w:r>
        <w:t>539,063</w:t>
      </w:r>
    </w:p>
    <w:p>
      <w:r>
        <w:t>1,229,093</w:t>
      </w:r>
    </w:p>
    <w:p>
      <w:r>
        <w:t>29,945</w:t>
      </w:r>
    </w:p>
    <w:p>
      <w:r>
        <w:t>2,059,153</w:t>
      </w:r>
    </w:p>
    <w:p>
      <w:r/>
    </w:p>
    <w:p>
      <w:r>
        <w:t>451,553</w:t>
      </w:r>
    </w:p>
    <w:p>
      <w:r>
        <w:t>189,262</w:t>
      </w:r>
    </w:p>
    <w:p>
      <w:r>
        <w:t>120,950</w:t>
      </w:r>
    </w:p>
    <w:p>
      <w:r>
        <w:t>49,432</w:t>
      </w:r>
    </w:p>
    <w:p>
      <w:r>
        <w:t>811,197</w:t>
      </w:r>
    </w:p>
    <w:p>
      <w:r/>
    </w:p>
    <w:p>
      <w:r>
        <w:t xml:space="preserve"> </w:t>
      </w:r>
    </w:p>
    <w:p>
      <w:r>
        <w:t xml:space="preserve"> </w:t>
      </w:r>
    </w:p>
    <w:p>
      <w:r>
        <w:t xml:space="preserve">存货跌价准备计提及转回情况如下： </w:t>
      </w:r>
    </w:p>
    <w:p>
      <w:r/>
    </w:p>
    <w:p>
      <w:r>
        <w:t xml:space="preserve">2018 年年度报告 </w:t>
      </w:r>
    </w:p>
    <w:p>
      <w:r/>
    </w:p>
    <w:p>
      <w:r>
        <w:t xml:space="preserve">计提存货跌价准备依据 </w:t>
      </w:r>
    </w:p>
    <w:p>
      <w:r/>
    </w:p>
    <w:p>
      <w:r>
        <w:t xml:space="preserve">本年转回存货跌价准备的原因 </w:t>
      </w:r>
    </w:p>
    <w:p>
      <w:r/>
    </w:p>
    <w:p>
      <w:r>
        <w:t xml:space="preserve">价格回升 </w:t>
      </w:r>
    </w:p>
    <w:p>
      <w:r/>
    </w:p>
    <w:p>
      <w:r>
        <w:t xml:space="preserve">价格回升 </w:t>
      </w:r>
    </w:p>
    <w:p>
      <w:r/>
    </w:p>
    <w:p>
      <w:r>
        <w:t xml:space="preserve">价格回升 </w:t>
      </w:r>
    </w:p>
    <w:p>
      <w:r/>
    </w:p>
    <w:p>
      <w:r>
        <w:t xml:space="preserve">不适用 </w:t>
      </w:r>
    </w:p>
    <w:p>
      <w:r/>
    </w:p>
    <w:p>
      <w:r>
        <w:t xml:space="preserve">单位：千元 币种：人民币 </w:t>
      </w:r>
    </w:p>
    <w:p>
      <w:r/>
    </w:p>
    <w:p>
      <w:r>
        <w:t>年末余额</w:t>
      </w:r>
    </w:p>
    <w:p>
      <w:r/>
    </w:p>
    <w:p>
      <w:r>
        <w:t>上年末余额（经重述）</w:t>
      </w:r>
    </w:p>
    <w:p>
      <w:r/>
    </w:p>
    <w:p>
      <w:r>
        <w:t>2,187,202</w:t>
      </w:r>
    </w:p>
    <w:p>
      <w:r/>
    </w:p>
    <w:p>
      <w:r>
        <w:t>162,103</w:t>
      </w:r>
    </w:p>
    <w:p>
      <w:r/>
    </w:p>
    <w:p>
      <w:r>
        <w:t>169,881</w:t>
      </w:r>
    </w:p>
    <w:p>
      <w:r/>
    </w:p>
    <w:p>
      <w:r>
        <w:t>2,519,186</w:t>
      </w:r>
    </w:p>
    <w:p>
      <w:r/>
    </w:p>
    <w:p>
      <w:r>
        <w:t>2,411,495</w:t>
      </w:r>
    </w:p>
    <w:p>
      <w:r/>
    </w:p>
    <w:p>
      <w:r>
        <w:t>64,557</w:t>
      </w:r>
    </w:p>
    <w:p>
      <w:r/>
    </w:p>
    <w:p>
      <w:r>
        <w:t>113,146</w:t>
      </w:r>
    </w:p>
    <w:p>
      <w:r/>
    </w:p>
    <w:p>
      <w:r>
        <w:t>2,589,198</w:t>
      </w:r>
    </w:p>
    <w:p>
      <w:r/>
    </w:p>
    <w:p>
      <w:r>
        <w:t xml:space="preserve">项目 </w:t>
      </w:r>
    </w:p>
    <w:p>
      <w:r/>
    </w:p>
    <w:p>
      <w:r>
        <w:t xml:space="preserve">原材料 </w:t>
      </w:r>
    </w:p>
    <w:p>
      <w:r/>
    </w:p>
    <w:p>
      <w:r>
        <w:t xml:space="preserve">在产品 </w:t>
      </w:r>
    </w:p>
    <w:p>
      <w:r/>
    </w:p>
    <w:p>
      <w:r>
        <w:t xml:space="preserve">可变现净值低于账面价值的差额 </w:t>
      </w:r>
    </w:p>
    <w:p>
      <w:r/>
    </w:p>
    <w:p>
      <w:r>
        <w:t xml:space="preserve">可变现净值低于账面价值的差额 </w:t>
      </w:r>
    </w:p>
    <w:p>
      <w:r/>
    </w:p>
    <w:p>
      <w:r>
        <w:t xml:space="preserve">库存商品 </w:t>
      </w:r>
    </w:p>
    <w:p>
      <w:r/>
    </w:p>
    <w:p>
      <w:r>
        <w:t xml:space="preserve">可变现净值低于账面价值的差额 </w:t>
      </w:r>
    </w:p>
    <w:p>
      <w:r/>
    </w:p>
    <w:p>
      <w:r>
        <w:t xml:space="preserve">备品备件 </w:t>
      </w:r>
    </w:p>
    <w:p>
      <w:r/>
    </w:p>
    <w:p>
      <w:r>
        <w:t xml:space="preserve">可变现净值低于账面价值的差额 </w:t>
      </w:r>
    </w:p>
    <w:p>
      <w:r/>
    </w:p>
    <w:p>
      <w:r>
        <w:t xml:space="preserve">7. 其他流动资产 </w:t>
      </w:r>
    </w:p>
    <w:p>
      <w:r>
        <w:t xml:space="preserve">√适用 □不适用  </w:t>
      </w:r>
    </w:p>
    <w:p>
      <w:r/>
    </w:p>
    <w:p>
      <w:r>
        <w:t xml:space="preserve">项目 </w:t>
      </w:r>
    </w:p>
    <w:p>
      <w:r/>
    </w:p>
    <w:p>
      <w:r>
        <w:t xml:space="preserve">待抵扣增值税进项税 </w:t>
      </w:r>
    </w:p>
    <w:p>
      <w:r/>
    </w:p>
    <w:p>
      <w:r>
        <w:t xml:space="preserve">预缴所得税 </w:t>
      </w:r>
    </w:p>
    <w:p>
      <w:r/>
    </w:p>
    <w:p>
      <w:r>
        <w:t xml:space="preserve">其他 </w:t>
      </w:r>
    </w:p>
    <w:p>
      <w:r/>
    </w:p>
    <w:p>
      <w:r>
        <w:t xml:space="preserve">合计 </w:t>
      </w:r>
    </w:p>
    <w:p>
      <w:r/>
    </w:p>
    <w:p>
      <w:r>
        <w:t xml:space="preserve">8. 长期应收款 </w:t>
      </w:r>
    </w:p>
    <w:p>
      <w:r/>
    </w:p>
    <w:p>
      <w:r>
        <w:t xml:space="preserve">(1) 长期应收款情况 </w:t>
      </w:r>
    </w:p>
    <w:p>
      <w:r/>
    </w:p>
    <w:p>
      <w:r>
        <w:t xml:space="preserve">√适用 □不适用  </w:t>
      </w:r>
    </w:p>
    <w:p>
      <w:r/>
    </w:p>
    <w:p>
      <w:r>
        <w:t xml:space="preserve">项目 </w:t>
      </w:r>
    </w:p>
    <w:p>
      <w:r/>
    </w:p>
    <w:p>
      <w:r>
        <w:t xml:space="preserve">单位：千元 币种：人民币 </w:t>
      </w:r>
    </w:p>
    <w:p>
      <w:r>
        <w:t xml:space="preserve">年末余额 </w:t>
      </w:r>
    </w:p>
    <w:p>
      <w:r>
        <w:t xml:space="preserve">上年末余额 </w:t>
      </w:r>
    </w:p>
    <w:p>
      <w:r>
        <w:t>账面余额 坏账准备 账面价值 账面余额 坏账准备 账面价值</w:t>
      </w:r>
    </w:p>
    <w:p>
      <w:r/>
    </w:p>
    <w:p>
      <w:r>
        <w:t xml:space="preserve">保证金及股权出资款 </w:t>
      </w:r>
    </w:p>
    <w:p>
      <w:r/>
    </w:p>
    <w:p>
      <w:r>
        <w:t xml:space="preserve">204,718 </w:t>
      </w:r>
    </w:p>
    <w:p>
      <w:r/>
    </w:p>
    <w:p>
      <w:r>
        <w:t xml:space="preserve">合计 </w:t>
      </w:r>
    </w:p>
    <w:p>
      <w:r/>
    </w:p>
    <w:p>
      <w:r>
        <w:t xml:space="preserve">204,718 </w:t>
      </w:r>
    </w:p>
    <w:p>
      <w:r/>
    </w:p>
    <w:p>
      <w:r>
        <w:t>-</w:t>
      </w:r>
    </w:p>
    <w:p>
      <w:r/>
    </w:p>
    <w:p>
      <w:r>
        <w:t>-</w:t>
      </w:r>
    </w:p>
    <w:p>
      <w:r/>
    </w:p>
    <w:p>
      <w:r>
        <w:t>204,718</w:t>
      </w:r>
    </w:p>
    <w:p>
      <w:r/>
    </w:p>
    <w:p>
      <w:r>
        <w:t>261,156</w:t>
      </w:r>
    </w:p>
    <w:p>
      <w:r/>
    </w:p>
    <w:p>
      <w:r>
        <w:t>204,718</w:t>
      </w:r>
    </w:p>
    <w:p>
      <w:r/>
    </w:p>
    <w:p>
      <w:r>
        <w:t>261,156</w:t>
      </w:r>
    </w:p>
    <w:p>
      <w:r/>
    </w:p>
    <w:p>
      <w:r>
        <w:t xml:space="preserve">- </w:t>
      </w:r>
    </w:p>
    <w:p>
      <w:r/>
    </w:p>
    <w:p>
      <w:r>
        <w:t xml:space="preserve">- </w:t>
      </w:r>
    </w:p>
    <w:p>
      <w:r/>
    </w:p>
    <w:p>
      <w:r>
        <w:t>261,156</w:t>
      </w:r>
    </w:p>
    <w:p>
      <w:r/>
    </w:p>
    <w:p>
      <w:r>
        <w:t>261,156</w:t>
      </w:r>
    </w:p>
    <w:p>
      <w:r/>
    </w:p>
    <w:p>
      <w:r>
        <w:t xml:space="preserve">(2) 因金融资产转移而终止确认的长期应收款 </w:t>
      </w:r>
    </w:p>
    <w:p>
      <w:r>
        <w:t xml:space="preserve">√适用  □不适用  </w:t>
      </w:r>
    </w:p>
    <w:p>
      <w:r/>
    </w:p>
    <w:p>
      <w:r>
        <w:t>截至 2018 年 12 月 31 日，本集团不存在因金融资产转移而终止确认的长期应收款(2017 年 12 月</w:t>
      </w:r>
    </w:p>
    <w:p>
      <w:r/>
    </w:p>
    <w:p>
      <w:r>
        <w:t xml:space="preserve">31 日：无)。 </w:t>
      </w:r>
    </w:p>
    <w:p>
      <w:r/>
    </w:p>
    <w:p>
      <w:r>
        <w:t xml:space="preserve">(3) 转移长期应收款且继续涉入形成的资产、负债金额 </w:t>
      </w:r>
    </w:p>
    <w:p>
      <w:r>
        <w:t xml:space="preserve">√适用  □不适用  </w:t>
      </w:r>
    </w:p>
    <w:p>
      <w:r/>
    </w:p>
    <w:p>
      <w:r>
        <w:t>截至 2018 年 12 月 31 日，本集团不存在转移长期应收款且继续涉入形成的资产、负债(2017 年 12</w:t>
      </w:r>
    </w:p>
    <w:p>
      <w:r/>
    </w:p>
    <w:p>
      <w:r>
        <w:t xml:space="preserve">月 31 日：无)。 </w:t>
      </w:r>
    </w:p>
    <w:p>
      <w:r/>
    </w:p>
    <w:p>
      <w:r>
        <w:t xml:space="preserve">183 / 302 </w:t>
      </w:r>
    </w:p>
    <w:p>
      <w:r/>
    </w:p>
    <w:p>
      <w:r>
        <w:t xml:space="preserve"> </w:t>
      </w:r>
    </w:p>
    <w:p>
      <w:r>
        <w:t xml:space="preserve"> </w:t>
      </w:r>
    </w:p>
    <w:p>
      <w:r>
        <w:t xml:space="preserve">2018 年年度报告 </w:t>
      </w:r>
    </w:p>
    <w:p>
      <w:r/>
    </w:p>
    <w:p>
      <w:r>
        <w:t xml:space="preserve">184 / 302 </w:t>
      </w:r>
    </w:p>
    <w:p>
      <w:r/>
    </w:p>
    <w:p>
      <w:r>
        <w:t xml:space="preserve">9. 长期股权投资 </w:t>
      </w:r>
    </w:p>
    <w:p>
      <w:r>
        <w:t xml:space="preserve">√适用 □不适用  </w:t>
      </w:r>
    </w:p>
    <w:p>
      <w:r/>
    </w:p>
    <w:p>
      <w:r>
        <w:t xml:space="preserve">单位：千元币种：人民币 </w:t>
      </w:r>
    </w:p>
    <w:p>
      <w:r/>
    </w:p>
    <w:p>
      <w:r>
        <w:t xml:space="preserve">被投资单位 </w:t>
      </w:r>
    </w:p>
    <w:p>
      <w:r/>
    </w:p>
    <w:p>
      <w:r>
        <w:t>上年末余额</w:t>
      </w:r>
    </w:p>
    <w:p>
      <w:r/>
    </w:p>
    <w:p>
      <w:r>
        <w:t xml:space="preserve">本年增减变动 </w:t>
      </w:r>
    </w:p>
    <w:p>
      <w:r/>
    </w:p>
    <w:p>
      <w:r>
        <w:t>年末余额</w:t>
      </w:r>
    </w:p>
    <w:p>
      <w:r/>
    </w:p>
    <w:p>
      <w:r>
        <w:t>减值准备年末</w:t>
      </w:r>
    </w:p>
    <w:p>
      <w:r>
        <w:t xml:space="preserve">余额 </w:t>
      </w:r>
    </w:p>
    <w:p>
      <w:r/>
    </w:p>
    <w:p>
      <w:r>
        <w:t>增加投资</w:t>
      </w:r>
    </w:p>
    <w:p>
      <w:r/>
    </w:p>
    <w:p>
      <w:r>
        <w:t>减少投资</w:t>
      </w:r>
    </w:p>
    <w:p>
      <w:r/>
    </w:p>
    <w:p>
      <w:r>
        <w:t>权益法下确认</w:t>
      </w:r>
    </w:p>
    <w:p>
      <w:r>
        <w:t>的投资损益</w:t>
      </w:r>
    </w:p>
    <w:p>
      <w:r/>
    </w:p>
    <w:p>
      <w:r>
        <w:t>其他权益变动</w:t>
      </w:r>
    </w:p>
    <w:p>
      <w:r>
        <w:t>（注 20）</w:t>
      </w:r>
    </w:p>
    <w:p>
      <w:r/>
    </w:p>
    <w:p>
      <w:r>
        <w:t>宣告发放现金股</w:t>
      </w:r>
    </w:p>
    <w:p>
      <w:r>
        <w:t>利或利润</w:t>
      </w:r>
    </w:p>
    <w:p>
      <w:r/>
    </w:p>
    <w:p>
      <w:r>
        <w:t>计提减值</w:t>
      </w:r>
    </w:p>
    <w:p>
      <w:r>
        <w:t>准备</w:t>
      </w:r>
    </w:p>
    <w:p>
      <w:r/>
    </w:p>
    <w:p>
      <w:r>
        <w:t>其他</w:t>
      </w:r>
    </w:p>
    <w:p>
      <w:r/>
    </w:p>
    <w:p>
      <w:r>
        <w:t xml:space="preserve">一、合营企业 </w:t>
      </w:r>
    </w:p>
    <w:p>
      <w:r/>
    </w:p>
    <w:p>
      <w:r>
        <w:t xml:space="preserve">山西晋信（注 1） </w:t>
      </w:r>
    </w:p>
    <w:p>
      <w:r/>
    </w:p>
    <w:p>
      <w:r>
        <w:t>-</w:t>
      </w:r>
    </w:p>
    <w:p>
      <w:r/>
    </w:p>
    <w:p>
      <w:r>
        <w:t>-</w:t>
      </w:r>
    </w:p>
    <w:p>
      <w:r/>
    </w:p>
    <w:p>
      <w:r>
        <w:t>-</w:t>
      </w:r>
    </w:p>
    <w:p>
      <w:r/>
    </w:p>
    <w:p>
      <w:r>
        <w:t>-</w:t>
      </w:r>
    </w:p>
    <w:p>
      <w:r/>
    </w:p>
    <w:p>
      <w:r>
        <w:t>-</w:t>
      </w:r>
    </w:p>
    <w:p>
      <w:r/>
    </w:p>
    <w:p>
      <w:r>
        <w:t>-</w:t>
      </w:r>
    </w:p>
    <w:p>
      <w:r/>
    </w:p>
    <w:p>
      <w:r>
        <w:t>-</w:t>
      </w:r>
    </w:p>
    <w:p>
      <w:r/>
    </w:p>
    <w:p>
      <w:r>
        <w:t>-</w:t>
      </w:r>
    </w:p>
    <w:p>
      <w:r/>
    </w:p>
    <w:p>
      <w:r>
        <w:t>-</w:t>
      </w:r>
    </w:p>
    <w:p>
      <w:r/>
    </w:p>
    <w:p>
      <w:r>
        <w:t xml:space="preserve">- </w:t>
      </w:r>
    </w:p>
    <w:p>
      <w:r/>
    </w:p>
    <w:p>
      <w:r>
        <w:t xml:space="preserve">广西华银铝业有限公司（“广西华银”）（注 2） </w:t>
      </w:r>
    </w:p>
    <w:p>
      <w:r/>
    </w:p>
    <w:p>
      <w:r>
        <w:t>1,535,253</w:t>
      </w:r>
    </w:p>
    <w:p>
      <w:r/>
    </w:p>
    <w:p>
      <w:r>
        <w:t>-</w:t>
      </w:r>
    </w:p>
    <w:p>
      <w:r/>
    </w:p>
    <w:p>
      <w:r>
        <w:t>-</w:t>
      </w:r>
    </w:p>
    <w:p>
      <w:r/>
    </w:p>
    <w:p>
      <w:r>
        <w:t>140,693</w:t>
      </w:r>
    </w:p>
    <w:p>
      <w:r/>
    </w:p>
    <w:p>
      <w:r>
        <w:t>-8,983</w:t>
      </w:r>
    </w:p>
    <w:p>
      <w:r/>
    </w:p>
    <w:p>
      <w:r>
        <w:t>-132,000</w:t>
      </w:r>
    </w:p>
    <w:p>
      <w:r/>
    </w:p>
    <w:p>
      <w:r>
        <w:t>-</w:t>
      </w:r>
    </w:p>
    <w:p>
      <w:r/>
    </w:p>
    <w:p>
      <w:r>
        <w:t>-</w:t>
      </w:r>
    </w:p>
    <w:p>
      <w:r/>
    </w:p>
    <w:p>
      <w:r>
        <w:t>1,534,963</w:t>
      </w:r>
    </w:p>
    <w:p>
      <w:r/>
    </w:p>
    <w:p>
      <w:r>
        <w:t xml:space="preserve">- </w:t>
      </w:r>
    </w:p>
    <w:p>
      <w:r/>
    </w:p>
    <w:p>
      <w:r>
        <w:t xml:space="preserve">山西介休鑫峪沟煤业有限公司 </w:t>
      </w:r>
    </w:p>
    <w:p>
      <w:r/>
    </w:p>
    <w:p>
      <w:r>
        <w:t>39,361</w:t>
      </w:r>
    </w:p>
    <w:p>
      <w:r/>
    </w:p>
    <w:p>
      <w:r>
        <w:t>-</w:t>
      </w:r>
    </w:p>
    <w:p>
      <w:r/>
    </w:p>
    <w:p>
      <w:r>
        <w:t>-</w:t>
      </w:r>
    </w:p>
    <w:p>
      <w:r/>
    </w:p>
    <w:p>
      <w:r>
        <w:t>-16,232</w:t>
      </w:r>
    </w:p>
    <w:p>
      <w:r/>
    </w:p>
    <w:p>
      <w:r>
        <w:t>-3,904</w:t>
      </w:r>
    </w:p>
    <w:p>
      <w:r/>
    </w:p>
    <w:p>
      <w:r>
        <w:t>-</w:t>
      </w:r>
    </w:p>
    <w:p>
      <w:r/>
    </w:p>
    <w:p>
      <w:r>
        <w:t>-</w:t>
      </w:r>
    </w:p>
    <w:p>
      <w:r/>
    </w:p>
    <w:p>
      <w:r>
        <w:t>-</w:t>
      </w:r>
    </w:p>
    <w:p>
      <w:r/>
    </w:p>
    <w:p>
      <w:r>
        <w:t>19,225</w:t>
      </w:r>
    </w:p>
    <w:p>
      <w:r/>
    </w:p>
    <w:p>
      <w:r>
        <w:t xml:space="preserve">- </w:t>
      </w:r>
    </w:p>
    <w:p>
      <w:r/>
    </w:p>
    <w:p>
      <w:r>
        <w:t xml:space="preserve">山西华兴铝业有限公司（“山西华兴”）（注 3） </w:t>
      </w:r>
    </w:p>
    <w:p>
      <w:r/>
    </w:p>
    <w:p>
      <w:r>
        <w:t>2,265,195</w:t>
      </w:r>
    </w:p>
    <w:p>
      <w:r/>
    </w:p>
    <w:p>
      <w:r>
        <w:t>-</w:t>
      </w:r>
    </w:p>
    <w:p>
      <w:r/>
    </w:p>
    <w:p>
      <w:r>
        <w:t>-</w:t>
      </w:r>
    </w:p>
    <w:p>
      <w:r/>
    </w:p>
    <w:p>
      <w:r>
        <w:t>-128,875</w:t>
      </w:r>
    </w:p>
    <w:p>
      <w:r/>
    </w:p>
    <w:p>
      <w:r>
        <w:t>10,050</w:t>
      </w:r>
    </w:p>
    <w:p>
      <w:r/>
    </w:p>
    <w:p>
      <w:r>
        <w:t>-97,590</w:t>
      </w:r>
    </w:p>
    <w:p>
      <w:r/>
    </w:p>
    <w:p>
      <w:r>
        <w:t>-</w:t>
      </w:r>
    </w:p>
    <w:p>
      <w:r/>
    </w:p>
    <w:p>
      <w:r>
        <w:t>-2,048,780</w:t>
      </w:r>
    </w:p>
    <w:p>
      <w:r/>
    </w:p>
    <w:p>
      <w:r>
        <w:t>-</w:t>
      </w:r>
    </w:p>
    <w:p>
      <w:r/>
    </w:p>
    <w:p>
      <w:r>
        <w:t xml:space="preserve">- </w:t>
      </w:r>
    </w:p>
    <w:p>
      <w:r/>
    </w:p>
    <w:p>
      <w:r>
        <w:t xml:space="preserve">中铝六盘水恒泰合矿业有限公司（“恒泰合矿业”）（注 4） </w:t>
      </w:r>
    </w:p>
    <w:p>
      <w:r/>
    </w:p>
    <w:p>
      <w:r>
        <w:t>227,765</w:t>
      </w:r>
    </w:p>
    <w:p>
      <w:r/>
    </w:p>
    <w:p>
      <w:r>
        <w:t>-</w:t>
      </w:r>
    </w:p>
    <w:p>
      <w:r/>
    </w:p>
    <w:p>
      <w:r>
        <w:t>-</w:t>
      </w:r>
    </w:p>
    <w:p>
      <w:r/>
    </w:p>
    <w:p>
      <w:r>
        <w:t>-10,812</w:t>
      </w:r>
    </w:p>
    <w:p>
      <w:r/>
    </w:p>
    <w:p>
      <w:r>
        <w:t>-</w:t>
      </w:r>
    </w:p>
    <w:p>
      <w:r/>
    </w:p>
    <w:p>
      <w:r>
        <w:t>-</w:t>
      </w:r>
    </w:p>
    <w:p>
      <w:r/>
    </w:p>
    <w:p>
      <w:r>
        <w:t>-</w:t>
      </w:r>
    </w:p>
    <w:p>
      <w:r/>
    </w:p>
    <w:p>
      <w:r>
        <w:t>-</w:t>
      </w:r>
    </w:p>
    <w:p>
      <w:r/>
    </w:p>
    <w:p>
      <w:r>
        <w:t>216,953</w:t>
      </w:r>
    </w:p>
    <w:p>
      <w:r/>
    </w:p>
    <w:p>
      <w:r>
        <w:t xml:space="preserve">-216,953 </w:t>
      </w:r>
    </w:p>
    <w:p>
      <w:r/>
    </w:p>
    <w:p>
      <w:r>
        <w:t xml:space="preserve">陕西澄城董东煤业有限责任公司 </w:t>
      </w:r>
    </w:p>
    <w:p>
      <w:r/>
    </w:p>
    <w:p>
      <w:r>
        <w:t>116,203</w:t>
      </w:r>
    </w:p>
    <w:p>
      <w:r/>
    </w:p>
    <w:p>
      <w:r>
        <w:t>-</w:t>
      </w:r>
    </w:p>
    <w:p>
      <w:r/>
    </w:p>
    <w:p>
      <w:r>
        <w:t>-</w:t>
      </w:r>
    </w:p>
    <w:p>
      <w:r/>
    </w:p>
    <w:p>
      <w:r>
        <w:t>-43,169</w:t>
      </w:r>
    </w:p>
    <w:p>
      <w:r/>
    </w:p>
    <w:p>
      <w:r>
        <w:t>-</w:t>
      </w:r>
    </w:p>
    <w:p>
      <w:r/>
    </w:p>
    <w:p>
      <w:r>
        <w:t>-</w:t>
      </w:r>
    </w:p>
    <w:p>
      <w:r/>
    </w:p>
    <w:p>
      <w:r>
        <w:t>-</w:t>
      </w:r>
    </w:p>
    <w:p>
      <w:r/>
    </w:p>
    <w:p>
      <w:r>
        <w:t>-</w:t>
      </w:r>
    </w:p>
    <w:p>
      <w:r/>
    </w:p>
    <w:p>
      <w:r>
        <w:t>73,034</w:t>
      </w:r>
    </w:p>
    <w:p>
      <w:r/>
    </w:p>
    <w:p>
      <w:r>
        <w:t xml:space="preserve">- </w:t>
      </w:r>
    </w:p>
    <w:p>
      <w:r/>
    </w:p>
    <w:p>
      <w:r>
        <w:t xml:space="preserve">大同煤矿集团华盛万杰煤业有限公司 </w:t>
      </w:r>
    </w:p>
    <w:p>
      <w:r/>
    </w:p>
    <w:p>
      <w:r>
        <w:t>135,296</w:t>
      </w:r>
    </w:p>
    <w:p>
      <w:r/>
    </w:p>
    <w:p>
      <w:r>
        <w:t>-</w:t>
      </w:r>
    </w:p>
    <w:p>
      <w:r/>
    </w:p>
    <w:p>
      <w:r>
        <w:t>-</w:t>
      </w:r>
    </w:p>
    <w:p>
      <w:r/>
    </w:p>
    <w:p>
      <w:r>
        <w:t>24</w:t>
      </w:r>
    </w:p>
    <w:p>
      <w:r/>
    </w:p>
    <w:p>
      <w:r>
        <w:t>-</w:t>
      </w:r>
    </w:p>
    <w:p>
      <w:r/>
    </w:p>
    <w:p>
      <w:r>
        <w:t>-</w:t>
      </w:r>
    </w:p>
    <w:p>
      <w:r/>
    </w:p>
    <w:p>
      <w:r>
        <w:t>-</w:t>
      </w:r>
    </w:p>
    <w:p>
      <w:r/>
    </w:p>
    <w:p>
      <w:r>
        <w:t>-</w:t>
      </w:r>
    </w:p>
    <w:p>
      <w:r/>
    </w:p>
    <w:p>
      <w:r>
        <w:t>135,320</w:t>
      </w:r>
    </w:p>
    <w:p>
      <w:r/>
    </w:p>
    <w:p>
      <w:r>
        <w:t xml:space="preserve">- </w:t>
      </w:r>
    </w:p>
    <w:p>
      <w:r/>
    </w:p>
    <w:p>
      <w:r>
        <w:t xml:space="preserve">河南中铝立创矿业有限公司 </w:t>
      </w:r>
    </w:p>
    <w:p>
      <w:r/>
    </w:p>
    <w:p>
      <w:r>
        <w:t>4,900</w:t>
      </w:r>
    </w:p>
    <w:p>
      <w:r/>
    </w:p>
    <w:p>
      <w:r>
        <w:t>-</w:t>
      </w:r>
    </w:p>
    <w:p>
      <w:r/>
    </w:p>
    <w:p>
      <w:r>
        <w:t>-</w:t>
      </w:r>
    </w:p>
    <w:p>
      <w:r/>
    </w:p>
    <w:p>
      <w:r>
        <w:t>98</w:t>
      </w:r>
    </w:p>
    <w:p>
      <w:r/>
    </w:p>
    <w:p>
      <w:r>
        <w:t>-</w:t>
      </w:r>
    </w:p>
    <w:p>
      <w:r/>
    </w:p>
    <w:p>
      <w:r>
        <w:t>-</w:t>
      </w:r>
    </w:p>
    <w:p>
      <w:r/>
    </w:p>
    <w:p>
      <w:r>
        <w:t>-</w:t>
      </w:r>
    </w:p>
    <w:p>
      <w:r/>
    </w:p>
    <w:p>
      <w:r>
        <w:t>-</w:t>
      </w:r>
    </w:p>
    <w:p>
      <w:r/>
    </w:p>
    <w:p>
      <w:r>
        <w:t>4,998</w:t>
      </w:r>
    </w:p>
    <w:p>
      <w:r/>
    </w:p>
    <w:p>
      <w:r>
        <w:t xml:space="preserve">- </w:t>
      </w:r>
    </w:p>
    <w:p>
      <w:r/>
    </w:p>
    <w:p>
      <w:r>
        <w:t xml:space="preserve">宁夏中宁发电有限责任公司 </w:t>
      </w:r>
    </w:p>
    <w:p>
      <w:r/>
    </w:p>
    <w:p>
      <w:r>
        <w:t>213,977</w:t>
      </w:r>
    </w:p>
    <w:p>
      <w:r/>
    </w:p>
    <w:p>
      <w:r>
        <w:t>-</w:t>
      </w:r>
    </w:p>
    <w:p>
      <w:r/>
    </w:p>
    <w:p>
      <w:r>
        <w:t>-</w:t>
      </w:r>
    </w:p>
    <w:p>
      <w:r/>
    </w:p>
    <w:p>
      <w:r>
        <w:t>-83,007</w:t>
      </w:r>
    </w:p>
    <w:p>
      <w:r/>
    </w:p>
    <w:p>
      <w:r>
        <w:t>-</w:t>
      </w:r>
    </w:p>
    <w:p>
      <w:r/>
    </w:p>
    <w:p>
      <w:r>
        <w:t>-</w:t>
      </w:r>
    </w:p>
    <w:p>
      <w:r/>
    </w:p>
    <w:p>
      <w:r>
        <w:t>-</w:t>
      </w:r>
    </w:p>
    <w:p>
      <w:r/>
    </w:p>
    <w:p>
      <w:r>
        <w:t>-</w:t>
      </w:r>
    </w:p>
    <w:p>
      <w:r/>
    </w:p>
    <w:p>
      <w:r>
        <w:t>130,970</w:t>
      </w:r>
    </w:p>
    <w:p>
      <w:r/>
    </w:p>
    <w:p>
      <w:r>
        <w:t xml:space="preserve">- </w:t>
      </w:r>
    </w:p>
    <w:p>
      <w:r/>
    </w:p>
    <w:p>
      <w:r>
        <w:t xml:space="preserve">宁夏大唐国际大坝发电有限责任公司 </w:t>
      </w:r>
    </w:p>
    <w:p>
      <w:r/>
    </w:p>
    <w:p>
      <w:r>
        <w:t>112,118</w:t>
      </w:r>
    </w:p>
    <w:p>
      <w:r/>
    </w:p>
    <w:p>
      <w:r>
        <w:t>-</w:t>
      </w:r>
    </w:p>
    <w:p>
      <w:r/>
    </w:p>
    <w:p>
      <w:r>
        <w:t>-</w:t>
      </w:r>
    </w:p>
    <w:p>
      <w:r/>
    </w:p>
    <w:p>
      <w:r>
        <w:t>-89,574</w:t>
      </w:r>
    </w:p>
    <w:p>
      <w:r/>
    </w:p>
    <w:p>
      <w:r>
        <w:t>-</w:t>
      </w:r>
    </w:p>
    <w:p>
      <w:r/>
    </w:p>
    <w:p>
      <w:r>
        <w:t>-</w:t>
      </w:r>
    </w:p>
    <w:p>
      <w:r/>
    </w:p>
    <w:p>
      <w:r>
        <w:t>-</w:t>
      </w:r>
    </w:p>
    <w:p>
      <w:r/>
    </w:p>
    <w:p>
      <w:r>
        <w:t>-</w:t>
      </w:r>
    </w:p>
    <w:p>
      <w:r/>
    </w:p>
    <w:p>
      <w:r>
        <w:t>22,544</w:t>
      </w:r>
    </w:p>
    <w:p>
      <w:r/>
    </w:p>
    <w:p>
      <w:r>
        <w:t xml:space="preserve">- </w:t>
      </w:r>
    </w:p>
    <w:p>
      <w:r/>
    </w:p>
    <w:p>
      <w:r>
        <w:t xml:space="preserve">宁夏天净神州风力发电有限公司 </w:t>
      </w:r>
    </w:p>
    <w:p>
      <w:r/>
    </w:p>
    <w:p>
      <w:r>
        <w:t>22,726</w:t>
      </w:r>
    </w:p>
    <w:p>
      <w:r/>
    </w:p>
    <w:p>
      <w:r>
        <w:t>-</w:t>
      </w:r>
    </w:p>
    <w:p>
      <w:r/>
    </w:p>
    <w:p>
      <w:r>
        <w:t>-</w:t>
      </w:r>
    </w:p>
    <w:p>
      <w:r/>
    </w:p>
    <w:p>
      <w:r>
        <w:t>-164</w:t>
      </w:r>
    </w:p>
    <w:p>
      <w:r/>
    </w:p>
    <w:p>
      <w:r>
        <w:t>-</w:t>
      </w:r>
    </w:p>
    <w:p>
      <w:r/>
    </w:p>
    <w:p>
      <w:r>
        <w:t>-</w:t>
      </w:r>
    </w:p>
    <w:p>
      <w:r/>
    </w:p>
    <w:p>
      <w:r>
        <w:t>-</w:t>
      </w:r>
    </w:p>
    <w:p>
      <w:r/>
    </w:p>
    <w:p>
      <w:r>
        <w:t>-</w:t>
      </w:r>
    </w:p>
    <w:p>
      <w:r/>
    </w:p>
    <w:p>
      <w:r>
        <w:t>22,562</w:t>
      </w:r>
    </w:p>
    <w:p>
      <w:r/>
    </w:p>
    <w:p>
      <w:r>
        <w:t xml:space="preserve">- </w:t>
      </w:r>
    </w:p>
    <w:p>
      <w:r/>
    </w:p>
    <w:p>
      <w:r>
        <w:t xml:space="preserve">北京铝能清新环境技术有限公司（“清新环境”）（注 5） </w:t>
      </w:r>
    </w:p>
    <w:p>
      <w:r/>
    </w:p>
    <w:p>
      <w:r>
        <w:t>260,331</w:t>
      </w:r>
    </w:p>
    <w:p>
      <w:r/>
    </w:p>
    <w:p>
      <w:r>
        <w:t>-</w:t>
      </w:r>
    </w:p>
    <w:p>
      <w:r/>
    </w:p>
    <w:p>
      <w:r>
        <w:t>-</w:t>
      </w:r>
    </w:p>
    <w:p>
      <w:r/>
    </w:p>
    <w:p>
      <w:r>
        <w:t>28,031</w:t>
      </w:r>
    </w:p>
    <w:p>
      <w:r/>
    </w:p>
    <w:p>
      <w:r>
        <w:t>-</w:t>
      </w:r>
    </w:p>
    <w:p>
      <w:r/>
    </w:p>
    <w:p>
      <w:r>
        <w:t>-6,000</w:t>
      </w:r>
    </w:p>
    <w:p>
      <w:r/>
    </w:p>
    <w:p>
      <w:r>
        <w:t>-</w:t>
      </w:r>
    </w:p>
    <w:p>
      <w:r/>
    </w:p>
    <w:p>
      <w:r>
        <w:t>-</w:t>
      </w:r>
    </w:p>
    <w:p>
      <w:r/>
    </w:p>
    <w:p>
      <w:r>
        <w:t>282,362</w:t>
      </w:r>
    </w:p>
    <w:p>
      <w:r/>
    </w:p>
    <w:p>
      <w:r>
        <w:t xml:space="preserve">- </w:t>
      </w:r>
    </w:p>
    <w:p>
      <w:r/>
    </w:p>
    <w:p>
      <w:r>
        <w:t xml:space="preserve">郑州轻研合金科技有限公司 </w:t>
      </w:r>
    </w:p>
    <w:p>
      <w:r/>
    </w:p>
    <w:p>
      <w:r>
        <w:t>3,348</w:t>
      </w:r>
    </w:p>
    <w:p>
      <w:r/>
    </w:p>
    <w:p>
      <w:r>
        <w:t>-</w:t>
      </w:r>
    </w:p>
    <w:p>
      <w:r/>
    </w:p>
    <w:p>
      <w:r>
        <w:t>-</w:t>
      </w:r>
    </w:p>
    <w:p>
      <w:r/>
    </w:p>
    <w:p>
      <w:r>
        <w:t>533</w:t>
      </w:r>
    </w:p>
    <w:p>
      <w:r/>
    </w:p>
    <w:p>
      <w:r>
        <w:t>-</w:t>
      </w:r>
    </w:p>
    <w:p>
      <w:r/>
    </w:p>
    <w:p>
      <w:r>
        <w:t>-</w:t>
      </w:r>
    </w:p>
    <w:p>
      <w:r/>
    </w:p>
    <w:p>
      <w:r>
        <w:t>-</w:t>
      </w:r>
    </w:p>
    <w:p>
      <w:r/>
    </w:p>
    <w:p>
      <w:r>
        <w:t>-</w:t>
      </w:r>
    </w:p>
    <w:p>
      <w:r/>
    </w:p>
    <w:p>
      <w:r>
        <w:t>3,881</w:t>
      </w:r>
    </w:p>
    <w:p>
      <w:r/>
    </w:p>
    <w:p>
      <w:r>
        <w:t xml:space="preserve">- </w:t>
      </w:r>
    </w:p>
    <w:p>
      <w:r/>
    </w:p>
    <w:p>
      <w:r>
        <w:t xml:space="preserve">广西华磊新材料有限公司 </w:t>
      </w:r>
    </w:p>
    <w:p>
      <w:r/>
    </w:p>
    <w:p>
      <w:r>
        <w:t>992,176</w:t>
      </w:r>
    </w:p>
    <w:p>
      <w:r/>
    </w:p>
    <w:p>
      <w:r>
        <w:t>-</w:t>
      </w:r>
    </w:p>
    <w:p>
      <w:r/>
    </w:p>
    <w:p>
      <w:r>
        <w:t>-</w:t>
      </w:r>
    </w:p>
    <w:p>
      <w:r/>
    </w:p>
    <w:p>
      <w:r>
        <w:t>-7,334</w:t>
      </w:r>
    </w:p>
    <w:p>
      <w:r/>
    </w:p>
    <w:p>
      <w:r>
        <w:t>-</w:t>
      </w:r>
    </w:p>
    <w:p>
      <w:r/>
    </w:p>
    <w:p>
      <w:r>
        <w:t>-</w:t>
      </w:r>
    </w:p>
    <w:p>
      <w:r/>
    </w:p>
    <w:p>
      <w:r>
        <w:t>-</w:t>
      </w:r>
    </w:p>
    <w:p>
      <w:r/>
    </w:p>
    <w:p>
      <w:r>
        <w:t>-</w:t>
      </w:r>
    </w:p>
    <w:p>
      <w:r/>
    </w:p>
    <w:p>
      <w:r>
        <w:t>984,842</w:t>
      </w:r>
    </w:p>
    <w:p>
      <w:r/>
    </w:p>
    <w:p>
      <w:r>
        <w:t xml:space="preserve">- </w:t>
      </w:r>
    </w:p>
    <w:p>
      <w:r/>
    </w:p>
    <w:p>
      <w:r>
        <w:t xml:space="preserve">陕西省地方电力定边能源有限公司 </w:t>
      </w:r>
    </w:p>
    <w:p>
      <w:r/>
    </w:p>
    <w:p>
      <w:r>
        <w:t>50,110</w:t>
      </w:r>
    </w:p>
    <w:p>
      <w:r/>
    </w:p>
    <w:p>
      <w:r>
        <w:t>-</w:t>
      </w:r>
    </w:p>
    <w:p>
      <w:r/>
    </w:p>
    <w:p>
      <w:r>
        <w:t>-</w:t>
      </w:r>
    </w:p>
    <w:p>
      <w:r/>
    </w:p>
    <w:p>
      <w:r>
        <w:t>1,327</w:t>
      </w:r>
    </w:p>
    <w:p>
      <w:r/>
    </w:p>
    <w:p>
      <w:r>
        <w:t>-</w:t>
      </w:r>
    </w:p>
    <w:p>
      <w:r/>
    </w:p>
    <w:p>
      <w:r>
        <w:t>-</w:t>
      </w:r>
    </w:p>
    <w:p>
      <w:r/>
    </w:p>
    <w:p>
      <w:r>
        <w:t>-</w:t>
      </w:r>
    </w:p>
    <w:p>
      <w:r/>
    </w:p>
    <w:p>
      <w:r>
        <w:t>-</w:t>
      </w:r>
    </w:p>
    <w:p>
      <w:r/>
    </w:p>
    <w:p>
      <w:r>
        <w:t>51,437</w:t>
      </w:r>
    </w:p>
    <w:p>
      <w:r/>
    </w:p>
    <w:p>
      <w:r>
        <w:t xml:space="preserve">- </w:t>
      </w:r>
    </w:p>
    <w:p>
      <w:r/>
    </w:p>
    <w:p>
      <w:r>
        <w:t xml:space="preserve">中铝淄博国际贸易有限公司 </w:t>
      </w:r>
    </w:p>
    <w:p>
      <w:r/>
    </w:p>
    <w:p>
      <w:r>
        <w:t>12,531</w:t>
      </w:r>
    </w:p>
    <w:p>
      <w:r/>
    </w:p>
    <w:p>
      <w:r>
        <w:t>-</w:t>
      </w:r>
    </w:p>
    <w:p>
      <w:r/>
    </w:p>
    <w:p>
      <w:r>
        <w:t>-</w:t>
      </w:r>
    </w:p>
    <w:p>
      <w:r/>
    </w:p>
    <w:p>
      <w:r>
        <w:t>5,904</w:t>
      </w:r>
    </w:p>
    <w:p>
      <w:r/>
    </w:p>
    <w:p>
      <w:r>
        <w:t>-</w:t>
      </w:r>
    </w:p>
    <w:p>
      <w:r/>
    </w:p>
    <w:p>
      <w:r>
        <w:t>-</w:t>
      </w:r>
    </w:p>
    <w:p>
      <w:r/>
    </w:p>
    <w:p>
      <w:r>
        <w:t>-</w:t>
      </w:r>
    </w:p>
    <w:p>
      <w:r/>
    </w:p>
    <w:p>
      <w:r>
        <w:t>-</w:t>
      </w:r>
    </w:p>
    <w:p>
      <w:r/>
    </w:p>
    <w:p>
      <w:r>
        <w:t>18,435</w:t>
      </w:r>
    </w:p>
    <w:p>
      <w:r/>
    </w:p>
    <w:p>
      <w:r>
        <w:t xml:space="preserve">- </w:t>
      </w:r>
    </w:p>
    <w:p>
      <w:r/>
    </w:p>
    <w:p>
      <w:r>
        <w:t>中油中铝（北京）石油化工有限公司（“中油中铝”）（注 6）</w:t>
      </w:r>
    </w:p>
    <w:p>
      <w:r/>
    </w:p>
    <w:p>
      <w:r>
        <w:t>16,334</w:t>
      </w:r>
    </w:p>
    <w:p>
      <w:r/>
    </w:p>
    <w:p>
      <w:r>
        <w:t>-</w:t>
      </w:r>
    </w:p>
    <w:p>
      <w:r/>
    </w:p>
    <w:p>
      <w:r>
        <w:t>-</w:t>
      </w:r>
    </w:p>
    <w:p>
      <w:r/>
    </w:p>
    <w:p>
      <w:r>
        <w:t>3,105</w:t>
      </w:r>
    </w:p>
    <w:p>
      <w:r/>
    </w:p>
    <w:p>
      <w:r>
        <w:t>-</w:t>
      </w:r>
    </w:p>
    <w:p>
      <w:r/>
    </w:p>
    <w:p>
      <w:r>
        <w:t>-663</w:t>
      </w:r>
    </w:p>
    <w:p>
      <w:r/>
    </w:p>
    <w:p>
      <w:r>
        <w:t>-</w:t>
      </w:r>
    </w:p>
    <w:p>
      <w:r/>
    </w:p>
    <w:p>
      <w:r>
        <w:t>-</w:t>
      </w:r>
    </w:p>
    <w:p>
      <w:r/>
    </w:p>
    <w:p>
      <w:r>
        <w:t>18,776</w:t>
      </w:r>
    </w:p>
    <w:p>
      <w:r/>
    </w:p>
    <w:p>
      <w:r>
        <w:t xml:space="preserve">- </w:t>
      </w:r>
    </w:p>
    <w:p>
      <w:r/>
    </w:p>
    <w:p>
      <w:r>
        <w:t xml:space="preserve">中铝海外发展有限公司（“中铝海外发展”）（注 7） </w:t>
      </w:r>
    </w:p>
    <w:p>
      <w:r/>
    </w:p>
    <w:p>
      <w:r>
        <w:t>-</w:t>
      </w:r>
    </w:p>
    <w:p>
      <w:r/>
    </w:p>
    <w:p>
      <w:r>
        <w:t>50,000</w:t>
      </w:r>
    </w:p>
    <w:p>
      <w:r/>
    </w:p>
    <w:p>
      <w:r>
        <w:t>-</w:t>
      </w:r>
    </w:p>
    <w:p>
      <w:r/>
    </w:p>
    <w:p>
      <w:r>
        <w:t>-</w:t>
      </w:r>
    </w:p>
    <w:p>
      <w:r/>
    </w:p>
    <w:p>
      <w:r>
        <w:t>-</w:t>
      </w:r>
    </w:p>
    <w:p>
      <w:r/>
    </w:p>
    <w:p>
      <w:r>
        <w:t>-</w:t>
      </w:r>
    </w:p>
    <w:p>
      <w:r/>
    </w:p>
    <w:p>
      <w:r>
        <w:t>-</w:t>
      </w:r>
    </w:p>
    <w:p>
      <w:r/>
    </w:p>
    <w:p>
      <w:r>
        <w:t>-</w:t>
      </w:r>
    </w:p>
    <w:p>
      <w:r/>
    </w:p>
    <w:p>
      <w:r>
        <w:t>50,000</w:t>
      </w:r>
    </w:p>
    <w:p>
      <w:r/>
    </w:p>
    <w:p>
      <w:r>
        <w:t xml:space="preserve">- </w:t>
      </w:r>
    </w:p>
    <w:p>
      <w:r/>
    </w:p>
    <w:p>
      <w:r>
        <w:t xml:space="preserve">娄底中禹新材料有限公司（“中禹新材料”）（注 8） </w:t>
      </w:r>
    </w:p>
    <w:p>
      <w:r/>
    </w:p>
    <w:p>
      <w:r>
        <w:t>-</w:t>
      </w:r>
    </w:p>
    <w:p>
      <w:r/>
    </w:p>
    <w:p>
      <w:r>
        <w:t>40,000</w:t>
      </w:r>
    </w:p>
    <w:p>
      <w:r/>
    </w:p>
    <w:p>
      <w:r>
        <w:t>-</w:t>
      </w:r>
    </w:p>
    <w:p>
      <w:r/>
    </w:p>
    <w:p>
      <w:r>
        <w:t>-</w:t>
      </w:r>
    </w:p>
    <w:p>
      <w:r/>
    </w:p>
    <w:p>
      <w:r>
        <w:t>-</w:t>
      </w:r>
    </w:p>
    <w:p>
      <w:r/>
    </w:p>
    <w:p>
      <w:r>
        <w:t>-</w:t>
      </w:r>
    </w:p>
    <w:p>
      <w:r/>
    </w:p>
    <w:p>
      <w:r>
        <w:t>-</w:t>
      </w:r>
    </w:p>
    <w:p>
      <w:r/>
    </w:p>
    <w:p>
      <w:r>
        <w:t>-</w:t>
      </w:r>
    </w:p>
    <w:p>
      <w:r/>
    </w:p>
    <w:p>
      <w:r>
        <w:t>40,000</w:t>
      </w:r>
    </w:p>
    <w:p>
      <w:r/>
    </w:p>
    <w:p>
      <w:r>
        <w:t xml:space="preserve">- </w:t>
      </w:r>
    </w:p>
    <w:p>
      <w:r/>
    </w:p>
    <w:p>
      <w:r>
        <w:t xml:space="preserve">小计 </w:t>
      </w:r>
    </w:p>
    <w:p>
      <w:r/>
    </w:p>
    <w:p>
      <w:r>
        <w:t>6,007,624</w:t>
      </w:r>
    </w:p>
    <w:p>
      <w:r/>
    </w:p>
    <w:p>
      <w:r>
        <w:t>90,000</w:t>
      </w:r>
    </w:p>
    <w:p>
      <w:r/>
    </w:p>
    <w:p>
      <w:r>
        <w:t>-</w:t>
      </w:r>
    </w:p>
    <w:p>
      <w:r/>
    </w:p>
    <w:p>
      <w:r>
        <w:t>-199,452</w:t>
      </w:r>
    </w:p>
    <w:p>
      <w:r/>
    </w:p>
    <w:p>
      <w:r>
        <w:t>-2,837</w:t>
      </w:r>
    </w:p>
    <w:p>
      <w:r/>
    </w:p>
    <w:p>
      <w:r>
        <w:t>-236,253</w:t>
      </w:r>
    </w:p>
    <w:p>
      <w:r/>
    </w:p>
    <w:p>
      <w:r>
        <w:t>-</w:t>
      </w:r>
    </w:p>
    <w:p>
      <w:r/>
    </w:p>
    <w:p>
      <w:r>
        <w:t>-2,048,780</w:t>
      </w:r>
    </w:p>
    <w:p>
      <w:r/>
    </w:p>
    <w:p>
      <w:r>
        <w:t>3,610,302</w:t>
      </w:r>
    </w:p>
    <w:p>
      <w:r/>
    </w:p>
    <w:p>
      <w:r>
        <w:t xml:space="preserve">-216,953 </w:t>
      </w:r>
    </w:p>
    <w:p>
      <w:r/>
    </w:p>
    <w:p>
      <w:r>
        <w:t xml:space="preserve">2018 年年度报告 </w:t>
      </w:r>
    </w:p>
    <w:p>
      <w:r/>
    </w:p>
    <w:p>
      <w:r>
        <w:t xml:space="preserve">185 / 302 </w:t>
      </w:r>
    </w:p>
    <w:p>
      <w:r/>
    </w:p>
    <w:p>
      <w:r>
        <w:t xml:space="preserve">二、联营企业 </w:t>
      </w:r>
    </w:p>
    <w:p>
      <w:r/>
    </w:p>
    <w:p>
      <w:r>
        <w:t xml:space="preserve">中铝资源 </w:t>
      </w:r>
    </w:p>
    <w:p>
      <w:r/>
    </w:p>
    <w:p>
      <w:r>
        <w:t>237,567</w:t>
      </w:r>
    </w:p>
    <w:p>
      <w:r/>
    </w:p>
    <w:p>
      <w:r>
        <w:t>-</w:t>
      </w:r>
    </w:p>
    <w:p>
      <w:r/>
    </w:p>
    <w:p>
      <w:r>
        <w:t>-</w:t>
      </w:r>
    </w:p>
    <w:p>
      <w:r/>
    </w:p>
    <w:p>
      <w:r>
        <w:t>-3,071</w:t>
      </w:r>
    </w:p>
    <w:p>
      <w:r/>
    </w:p>
    <w:p>
      <w:r>
        <w:t>-</w:t>
      </w:r>
    </w:p>
    <w:p>
      <w:r/>
    </w:p>
    <w:p>
      <w:r>
        <w:t>-</w:t>
      </w:r>
    </w:p>
    <w:p>
      <w:r/>
    </w:p>
    <w:p>
      <w:r>
        <w:t>-</w:t>
      </w:r>
    </w:p>
    <w:p>
      <w:r/>
    </w:p>
    <w:p>
      <w:r>
        <w:t>-</w:t>
      </w:r>
    </w:p>
    <w:p>
      <w:r/>
    </w:p>
    <w:p>
      <w:r>
        <w:t>234,496</w:t>
      </w:r>
    </w:p>
    <w:p>
      <w:r/>
    </w:p>
    <w:p>
      <w:r>
        <w:t xml:space="preserve">- </w:t>
      </w:r>
    </w:p>
    <w:p>
      <w:r/>
    </w:p>
    <w:p>
      <w:r>
        <w:t xml:space="preserve">华能宁夏能源有限公司（“华能宁夏能源”）（注 9） </w:t>
      </w:r>
    </w:p>
    <w:p>
      <w:r/>
    </w:p>
    <w:p>
      <w:r>
        <w:t>32,720</w:t>
      </w:r>
    </w:p>
    <w:p>
      <w:r/>
    </w:p>
    <w:p>
      <w:r>
        <w:t>-</w:t>
      </w:r>
    </w:p>
    <w:p>
      <w:r/>
    </w:p>
    <w:p>
      <w:r>
        <w:t>-</w:t>
      </w:r>
    </w:p>
    <w:p>
      <w:r/>
    </w:p>
    <w:p>
      <w:r>
        <w:t>-</w:t>
      </w:r>
    </w:p>
    <w:p>
      <w:r/>
    </w:p>
    <w:p>
      <w:r>
        <w:t>-</w:t>
      </w:r>
    </w:p>
    <w:p>
      <w:r/>
    </w:p>
    <w:p>
      <w:r>
        <w:t>-</w:t>
      </w:r>
    </w:p>
    <w:p>
      <w:r/>
    </w:p>
    <w:p>
      <w:r>
        <w:t>-</w:t>
      </w:r>
    </w:p>
    <w:p>
      <w:r/>
    </w:p>
    <w:p>
      <w:r>
        <w:t>-32,720</w:t>
      </w:r>
    </w:p>
    <w:p>
      <w:r/>
    </w:p>
    <w:p>
      <w:r>
        <w:t>-</w:t>
      </w:r>
    </w:p>
    <w:p>
      <w:r/>
    </w:p>
    <w:p>
      <w:r>
        <w:t xml:space="preserve">- </w:t>
      </w:r>
    </w:p>
    <w:p>
      <w:r/>
    </w:p>
    <w:p>
      <w:r>
        <w:t xml:space="preserve">青海能源发展（集团）有限责任公司 </w:t>
      </w:r>
    </w:p>
    <w:p>
      <w:r/>
    </w:p>
    <w:p>
      <w:r>
        <w:t>720,314</w:t>
      </w:r>
    </w:p>
    <w:p>
      <w:r/>
    </w:p>
    <w:p>
      <w:r>
        <w:t>-</w:t>
      </w:r>
    </w:p>
    <w:p>
      <w:r/>
    </w:p>
    <w:p>
      <w:r>
        <w:t>-</w:t>
      </w:r>
    </w:p>
    <w:p>
      <w:r/>
    </w:p>
    <w:p>
      <w:r>
        <w:t>1,001</w:t>
      </w:r>
    </w:p>
    <w:p>
      <w:r/>
    </w:p>
    <w:p>
      <w:r>
        <w:t>6,250</w:t>
      </w:r>
    </w:p>
    <w:p>
      <w:r/>
    </w:p>
    <w:p>
      <w:r>
        <w:t>-</w:t>
      </w:r>
    </w:p>
    <w:p>
      <w:r/>
    </w:p>
    <w:p>
      <w:r>
        <w:t>-</w:t>
      </w:r>
    </w:p>
    <w:p>
      <w:r/>
    </w:p>
    <w:p>
      <w:r>
        <w:t>-</w:t>
      </w:r>
    </w:p>
    <w:p>
      <w:r/>
    </w:p>
    <w:p>
      <w:r>
        <w:t>727,565</w:t>
      </w:r>
    </w:p>
    <w:p>
      <w:r/>
    </w:p>
    <w:p>
      <w:r>
        <w:t xml:space="preserve">- </w:t>
      </w:r>
    </w:p>
    <w:p>
      <w:r/>
    </w:p>
    <w:p>
      <w:r>
        <w:t xml:space="preserve">多氟多（抚顺）科技开发有限公司 </w:t>
      </w:r>
    </w:p>
    <w:p>
      <w:r/>
    </w:p>
    <w:p>
      <w:r>
        <w:t>58,785</w:t>
      </w:r>
    </w:p>
    <w:p>
      <w:r/>
    </w:p>
    <w:p>
      <w:r>
        <w:t>-</w:t>
      </w:r>
    </w:p>
    <w:p>
      <w:r/>
    </w:p>
    <w:p>
      <w:r>
        <w:t>-</w:t>
      </w:r>
    </w:p>
    <w:p>
      <w:r/>
    </w:p>
    <w:p>
      <w:r>
        <w:t>-504</w:t>
      </w:r>
    </w:p>
    <w:p>
      <w:r/>
    </w:p>
    <w:p>
      <w:r>
        <w:t>-</w:t>
      </w:r>
    </w:p>
    <w:p>
      <w:r/>
    </w:p>
    <w:p>
      <w:r>
        <w:t>-</w:t>
      </w:r>
    </w:p>
    <w:p>
      <w:r/>
    </w:p>
    <w:p>
      <w:r>
        <w:t>-</w:t>
      </w:r>
    </w:p>
    <w:p>
      <w:r/>
    </w:p>
    <w:p>
      <w:r>
        <w:t>-</w:t>
      </w:r>
    </w:p>
    <w:p>
      <w:r/>
    </w:p>
    <w:p>
      <w:r>
        <w:t>58,281</w:t>
      </w:r>
    </w:p>
    <w:p>
      <w:r/>
    </w:p>
    <w:p>
      <w:r>
        <w:t xml:space="preserve">- </w:t>
      </w:r>
    </w:p>
    <w:p>
      <w:r/>
    </w:p>
    <w:p>
      <w:r>
        <w:t xml:space="preserve">山西中铝太岳新材料有限公司（“太岳新材料”）（注 10） </w:t>
      </w:r>
    </w:p>
    <w:p>
      <w:r/>
    </w:p>
    <w:p>
      <w:r>
        <w:t>4,824</w:t>
      </w:r>
    </w:p>
    <w:p>
      <w:r/>
    </w:p>
    <w:p>
      <w:r>
        <w:t>-</w:t>
      </w:r>
    </w:p>
    <w:p>
      <w:r/>
    </w:p>
    <w:p>
      <w:r>
        <w:t>-</w:t>
      </w:r>
    </w:p>
    <w:p>
      <w:r/>
    </w:p>
    <w:p>
      <w:r>
        <w:t>-</w:t>
      </w:r>
    </w:p>
    <w:p>
      <w:r/>
    </w:p>
    <w:p>
      <w:r>
        <w:t>-</w:t>
      </w:r>
    </w:p>
    <w:p>
      <w:r/>
    </w:p>
    <w:p>
      <w:r>
        <w:t>-</w:t>
      </w:r>
    </w:p>
    <w:p>
      <w:r/>
    </w:p>
    <w:p>
      <w:r>
        <w:t>-</w:t>
      </w:r>
    </w:p>
    <w:p>
      <w:r/>
    </w:p>
    <w:p>
      <w:r>
        <w:t>-</w:t>
      </w:r>
    </w:p>
    <w:p>
      <w:r/>
    </w:p>
    <w:p>
      <w:r>
        <w:t>4,824</w:t>
      </w:r>
    </w:p>
    <w:p>
      <w:r/>
    </w:p>
    <w:p>
      <w:r>
        <w:t xml:space="preserve">- </w:t>
      </w:r>
    </w:p>
    <w:p>
      <w:r/>
    </w:p>
    <w:p>
      <w:r>
        <w:t xml:space="preserve">广西华正铝业有限公司 </w:t>
      </w:r>
    </w:p>
    <w:p>
      <w:r/>
    </w:p>
    <w:p>
      <w:r>
        <w:t>34,243</w:t>
      </w:r>
    </w:p>
    <w:p>
      <w:r/>
    </w:p>
    <w:p>
      <w:r>
        <w:t>-</w:t>
      </w:r>
    </w:p>
    <w:p>
      <w:r/>
    </w:p>
    <w:p>
      <w:r>
        <w:t>-</w:t>
      </w:r>
    </w:p>
    <w:p>
      <w:r/>
    </w:p>
    <w:p>
      <w:r>
        <w:t>-</w:t>
      </w:r>
    </w:p>
    <w:p>
      <w:r/>
    </w:p>
    <w:p>
      <w:r>
        <w:t>-</w:t>
      </w:r>
    </w:p>
    <w:p>
      <w:r/>
    </w:p>
    <w:p>
      <w:r>
        <w:t>-</w:t>
      </w:r>
    </w:p>
    <w:p>
      <w:r/>
    </w:p>
    <w:p>
      <w:r>
        <w:t>-</w:t>
      </w:r>
    </w:p>
    <w:p>
      <w:r/>
    </w:p>
    <w:p>
      <w:r>
        <w:t>-</w:t>
      </w:r>
    </w:p>
    <w:p>
      <w:r/>
    </w:p>
    <w:p>
      <w:r>
        <w:t>34,243</w:t>
      </w:r>
    </w:p>
    <w:p>
      <w:r/>
    </w:p>
    <w:p>
      <w:r>
        <w:t xml:space="preserve">- </w:t>
      </w:r>
    </w:p>
    <w:p>
      <w:r/>
    </w:p>
    <w:p>
      <w:r>
        <w:t xml:space="preserve">广西华众水泥有限公司 </w:t>
      </w:r>
    </w:p>
    <w:p>
      <w:r/>
    </w:p>
    <w:p>
      <w:r>
        <w:t>42,875</w:t>
      </w:r>
    </w:p>
    <w:p>
      <w:r/>
    </w:p>
    <w:p>
      <w:r>
        <w:t>-</w:t>
      </w:r>
    </w:p>
    <w:p>
      <w:r/>
    </w:p>
    <w:p>
      <w:r>
        <w:t>-</w:t>
      </w:r>
    </w:p>
    <w:p>
      <w:r/>
    </w:p>
    <w:p>
      <w:r>
        <w:t>-3,487</w:t>
      </w:r>
    </w:p>
    <w:p>
      <w:r/>
    </w:p>
    <w:p>
      <w:r>
        <w:t>-</w:t>
      </w:r>
    </w:p>
    <w:p>
      <w:r/>
    </w:p>
    <w:p>
      <w:r>
        <w:t>-</w:t>
      </w:r>
    </w:p>
    <w:p>
      <w:r/>
    </w:p>
    <w:p>
      <w:r>
        <w:t>-</w:t>
      </w:r>
    </w:p>
    <w:p>
      <w:r/>
    </w:p>
    <w:p>
      <w:r>
        <w:t>-</w:t>
      </w:r>
    </w:p>
    <w:p>
      <w:r/>
    </w:p>
    <w:p>
      <w:r>
        <w:t>39,388</w:t>
      </w:r>
    </w:p>
    <w:p>
      <w:r/>
    </w:p>
    <w:p>
      <w:r>
        <w:t xml:space="preserve">- </w:t>
      </w:r>
    </w:p>
    <w:p>
      <w:r/>
    </w:p>
    <w:p>
      <w:r>
        <w:t xml:space="preserve">中国稀土 </w:t>
      </w:r>
    </w:p>
    <w:p>
      <w:r/>
    </w:p>
    <w:p>
      <w:r>
        <w:t>441,262</w:t>
      </w:r>
    </w:p>
    <w:p>
      <w:r/>
    </w:p>
    <w:p>
      <w:r>
        <w:t>-</w:t>
      </w:r>
    </w:p>
    <w:p>
      <w:r/>
    </w:p>
    <w:p>
      <w:r>
        <w:t>-</w:t>
      </w:r>
    </w:p>
    <w:p>
      <w:r/>
    </w:p>
    <w:p>
      <w:r>
        <w:t>9,885</w:t>
      </w:r>
    </w:p>
    <w:p>
      <w:r/>
    </w:p>
    <w:p>
      <w:r>
        <w:t>459</w:t>
      </w:r>
    </w:p>
    <w:p>
      <w:r/>
    </w:p>
    <w:p>
      <w:r>
        <w:t>-</w:t>
      </w:r>
    </w:p>
    <w:p>
      <w:r/>
    </w:p>
    <w:p>
      <w:r>
        <w:t>-</w:t>
      </w:r>
    </w:p>
    <w:p>
      <w:r/>
    </w:p>
    <w:p>
      <w:r>
        <w:t>-</w:t>
      </w:r>
    </w:p>
    <w:p>
      <w:r/>
    </w:p>
    <w:p>
      <w:r>
        <w:t>451,606</w:t>
      </w:r>
    </w:p>
    <w:p>
      <w:r/>
    </w:p>
    <w:p>
      <w:r>
        <w:t xml:space="preserve">- </w:t>
      </w:r>
    </w:p>
    <w:p>
      <w:r/>
    </w:p>
    <w:p>
      <w:r>
        <w:t xml:space="preserve">中铝投资发展有限公司（“中铝投资发展”）（注 11） </w:t>
      </w:r>
    </w:p>
    <w:p>
      <w:r/>
    </w:p>
    <w:p>
      <w:r>
        <w:t>1,242,850</w:t>
      </w:r>
    </w:p>
    <w:p>
      <w:r/>
    </w:p>
    <w:p>
      <w:r>
        <w:t>-</w:t>
      </w:r>
    </w:p>
    <w:p>
      <w:r/>
    </w:p>
    <w:p>
      <w:r>
        <w:t>-</w:t>
      </w:r>
    </w:p>
    <w:p>
      <w:r/>
    </w:p>
    <w:p>
      <w:r>
        <w:t>11,592</w:t>
      </w:r>
    </w:p>
    <w:p>
      <w:r/>
    </w:p>
    <w:p>
      <w:r>
        <w:t>-</w:t>
      </w:r>
    </w:p>
    <w:p>
      <w:r/>
    </w:p>
    <w:p>
      <w:r>
        <w:t>-8,116</w:t>
      </w:r>
    </w:p>
    <w:p>
      <w:r/>
    </w:p>
    <w:p>
      <w:r>
        <w:t>-</w:t>
      </w:r>
    </w:p>
    <w:p>
      <w:r/>
    </w:p>
    <w:p>
      <w:r>
        <w:t>-</w:t>
      </w:r>
    </w:p>
    <w:p>
      <w:r/>
    </w:p>
    <w:p>
      <w:r>
        <w:t>1,246,326</w:t>
      </w:r>
    </w:p>
    <w:p>
      <w:r/>
    </w:p>
    <w:p>
      <w:r>
        <w:t xml:space="preserve">- </w:t>
      </w:r>
    </w:p>
    <w:p>
      <w:r/>
    </w:p>
    <w:p>
      <w:r>
        <w:t xml:space="preserve">中铝资本（注 12） </w:t>
      </w:r>
    </w:p>
    <w:p>
      <w:r/>
    </w:p>
    <w:p>
      <w:r>
        <w:t>446,619</w:t>
      </w:r>
    </w:p>
    <w:p>
      <w:r/>
    </w:p>
    <w:p>
      <w:r>
        <w:t>-</w:t>
      </w:r>
    </w:p>
    <w:p>
      <w:r/>
    </w:p>
    <w:p>
      <w:r>
        <w:t>-</w:t>
      </w:r>
    </w:p>
    <w:p>
      <w:r/>
    </w:p>
    <w:p>
      <w:r>
        <w:t>30,386</w:t>
      </w:r>
    </w:p>
    <w:p>
      <w:r/>
    </w:p>
    <w:p>
      <w:r>
        <w:t>-</w:t>
      </w:r>
    </w:p>
    <w:p>
      <w:r/>
    </w:p>
    <w:p>
      <w:r>
        <w:t>-10,482</w:t>
      </w:r>
    </w:p>
    <w:p>
      <w:r/>
    </w:p>
    <w:p>
      <w:r>
        <w:t>-</w:t>
      </w:r>
    </w:p>
    <w:p>
      <w:r/>
    </w:p>
    <w:p>
      <w:r>
        <w:t>-</w:t>
      </w:r>
    </w:p>
    <w:p>
      <w:r/>
    </w:p>
    <w:p>
      <w:r>
        <w:t>466,523</w:t>
      </w:r>
    </w:p>
    <w:p>
      <w:r/>
    </w:p>
    <w:p>
      <w:r>
        <w:t xml:space="preserve">- </w:t>
      </w:r>
    </w:p>
    <w:p>
      <w:r/>
    </w:p>
    <w:p>
      <w:r>
        <w:t xml:space="preserve">薛虎沟煤业（注 13） </w:t>
      </w:r>
    </w:p>
    <w:p>
      <w:r/>
    </w:p>
    <w:p>
      <w:r>
        <w:t>142,827</w:t>
      </w:r>
    </w:p>
    <w:p>
      <w:r/>
    </w:p>
    <w:p>
      <w:r>
        <w:t>-</w:t>
      </w:r>
    </w:p>
    <w:p>
      <w:r/>
    </w:p>
    <w:p>
      <w:r>
        <w:t>-</w:t>
      </w:r>
    </w:p>
    <w:p>
      <w:r/>
    </w:p>
    <w:p>
      <w:r>
        <w:t>99,870</w:t>
      </w:r>
    </w:p>
    <w:p>
      <w:r/>
    </w:p>
    <w:p>
      <w:r>
        <w:t>-</w:t>
      </w:r>
    </w:p>
    <w:p>
      <w:r/>
    </w:p>
    <w:p>
      <w:r>
        <w:t>-13,735</w:t>
      </w:r>
    </w:p>
    <w:p>
      <w:r/>
    </w:p>
    <w:p>
      <w:r>
        <w:t>-</w:t>
      </w:r>
    </w:p>
    <w:p>
      <w:r/>
    </w:p>
    <w:p>
      <w:r>
        <w:t>-</w:t>
      </w:r>
    </w:p>
    <w:p>
      <w:r/>
    </w:p>
    <w:p>
      <w:r>
        <w:t>228,962</w:t>
      </w:r>
    </w:p>
    <w:p>
      <w:r/>
    </w:p>
    <w:p>
      <w:r>
        <w:t xml:space="preserve">- </w:t>
      </w:r>
    </w:p>
    <w:p>
      <w:r/>
    </w:p>
    <w:p>
      <w:r>
        <w:t xml:space="preserve">贵州渝能矿业有限责任公司 </w:t>
      </w:r>
    </w:p>
    <w:p>
      <w:r/>
    </w:p>
    <w:p>
      <w:r>
        <w:t>258,913</w:t>
      </w:r>
    </w:p>
    <w:p>
      <w:r/>
    </w:p>
    <w:p>
      <w:r>
        <w:t>-</w:t>
      </w:r>
    </w:p>
    <w:p>
      <w:r/>
    </w:p>
    <w:p>
      <w:r>
        <w:t>-</w:t>
      </w:r>
    </w:p>
    <w:p>
      <w:r/>
    </w:p>
    <w:p>
      <w:r>
        <w:t>-56,000</w:t>
      </w:r>
    </w:p>
    <w:p>
      <w:r/>
    </w:p>
    <w:p>
      <w:r>
        <w:t>-</w:t>
      </w:r>
    </w:p>
    <w:p>
      <w:r/>
    </w:p>
    <w:p>
      <w:r>
        <w:t>-</w:t>
      </w:r>
    </w:p>
    <w:p>
      <w:r/>
    </w:p>
    <w:p>
      <w:r>
        <w:t>-</w:t>
      </w:r>
    </w:p>
    <w:p>
      <w:r/>
    </w:p>
    <w:p>
      <w:r>
        <w:t>-</w:t>
      </w:r>
    </w:p>
    <w:p>
      <w:r/>
    </w:p>
    <w:p>
      <w:r>
        <w:t>202,913</w:t>
      </w:r>
    </w:p>
    <w:p>
      <w:r/>
    </w:p>
    <w:p>
      <w:r>
        <w:t xml:space="preserve">- </w:t>
      </w:r>
    </w:p>
    <w:p>
      <w:r/>
    </w:p>
    <w:p>
      <w:r>
        <w:t xml:space="preserve">霍州煤电集团兴盛园煤业有限责任公司 </w:t>
      </w:r>
    </w:p>
    <w:p>
      <w:r/>
    </w:p>
    <w:p>
      <w:r>
        <w:t>271,386</w:t>
      </w:r>
    </w:p>
    <w:p>
      <w:r/>
    </w:p>
    <w:p>
      <w:r>
        <w:t>-</w:t>
      </w:r>
    </w:p>
    <w:p>
      <w:r/>
    </w:p>
    <w:p>
      <w:r>
        <w:t>-</w:t>
      </w:r>
    </w:p>
    <w:p>
      <w:r/>
    </w:p>
    <w:p>
      <w:r>
        <w:t>-413</w:t>
      </w:r>
    </w:p>
    <w:p>
      <w:r/>
    </w:p>
    <w:p>
      <w:r>
        <w:t>-</w:t>
      </w:r>
    </w:p>
    <w:p>
      <w:r/>
    </w:p>
    <w:p>
      <w:r>
        <w:t>-</w:t>
      </w:r>
    </w:p>
    <w:p>
      <w:r/>
    </w:p>
    <w:p>
      <w:r>
        <w:t>-</w:t>
      </w:r>
    </w:p>
    <w:p>
      <w:r/>
    </w:p>
    <w:p>
      <w:r>
        <w:t>-</w:t>
      </w:r>
    </w:p>
    <w:p>
      <w:r/>
    </w:p>
    <w:p>
      <w:r>
        <w:t>270,973</w:t>
      </w:r>
    </w:p>
    <w:p>
      <w:r/>
    </w:p>
    <w:p>
      <w:r>
        <w:t xml:space="preserve">- </w:t>
      </w:r>
    </w:p>
    <w:p>
      <w:r/>
    </w:p>
    <w:p>
      <w:r>
        <w:t xml:space="preserve">山西华拓铝业有限公司 </w:t>
      </w:r>
    </w:p>
    <w:p>
      <w:r/>
    </w:p>
    <w:p>
      <w:r>
        <w:t>6,298</w:t>
      </w:r>
    </w:p>
    <w:p>
      <w:r/>
    </w:p>
    <w:p>
      <w:r>
        <w:t>-</w:t>
      </w:r>
    </w:p>
    <w:p>
      <w:r/>
    </w:p>
    <w:p>
      <w:r>
        <w:t>-</w:t>
      </w:r>
    </w:p>
    <w:p>
      <w:r/>
    </w:p>
    <w:p>
      <w:r>
        <w:t>705</w:t>
      </w:r>
    </w:p>
    <w:p>
      <w:r/>
    </w:p>
    <w:p>
      <w:r>
        <w:t>-</w:t>
      </w:r>
    </w:p>
    <w:p>
      <w:r/>
    </w:p>
    <w:p>
      <w:r>
        <w:t>-</w:t>
      </w:r>
    </w:p>
    <w:p>
      <w:r/>
    </w:p>
    <w:p>
      <w:r>
        <w:t>-</w:t>
      </w:r>
    </w:p>
    <w:p>
      <w:r/>
    </w:p>
    <w:p>
      <w:r>
        <w:t>-</w:t>
      </w:r>
    </w:p>
    <w:p>
      <w:r/>
    </w:p>
    <w:p>
      <w:r>
        <w:t>7,003</w:t>
      </w:r>
    </w:p>
    <w:p>
      <w:r/>
    </w:p>
    <w:p>
      <w:r>
        <w:t xml:space="preserve">- </w:t>
      </w:r>
    </w:p>
    <w:p>
      <w:r/>
    </w:p>
    <w:p>
      <w:r>
        <w:t xml:space="preserve">包头市天成铝业有限公司 </w:t>
      </w:r>
    </w:p>
    <w:p>
      <w:r/>
    </w:p>
    <w:p>
      <w:r>
        <w:t>18,673</w:t>
      </w:r>
    </w:p>
    <w:p>
      <w:r/>
    </w:p>
    <w:p>
      <w:r>
        <w:t>-</w:t>
      </w:r>
    </w:p>
    <w:p>
      <w:r/>
    </w:p>
    <w:p>
      <w:r>
        <w:t>-</w:t>
      </w:r>
    </w:p>
    <w:p>
      <w:r/>
    </w:p>
    <w:p>
      <w:r>
        <w:t>306</w:t>
      </w:r>
    </w:p>
    <w:p>
      <w:r/>
    </w:p>
    <w:p>
      <w:r>
        <w:t>-</w:t>
      </w:r>
    </w:p>
    <w:p>
      <w:r/>
    </w:p>
    <w:p>
      <w:r>
        <w:t>-</w:t>
      </w:r>
    </w:p>
    <w:p>
      <w:r/>
    </w:p>
    <w:p>
      <w:r>
        <w:t>-</w:t>
      </w:r>
    </w:p>
    <w:p>
      <w:r/>
    </w:p>
    <w:p>
      <w:r>
        <w:t>-</w:t>
      </w:r>
    </w:p>
    <w:p>
      <w:r/>
    </w:p>
    <w:p>
      <w:r>
        <w:t>18,979</w:t>
      </w:r>
    </w:p>
    <w:p>
      <w:r/>
    </w:p>
    <w:p>
      <w:r>
        <w:t xml:space="preserve">- </w:t>
      </w:r>
    </w:p>
    <w:p>
      <w:r/>
    </w:p>
    <w:p>
      <w:r>
        <w:t xml:space="preserve">中衡协力投资有限公司 </w:t>
      </w:r>
    </w:p>
    <w:p>
      <w:r/>
    </w:p>
    <w:p>
      <w:r>
        <w:t>30,000</w:t>
      </w:r>
    </w:p>
    <w:p>
      <w:r/>
    </w:p>
    <w:p>
      <w:r>
        <w:t>-</w:t>
      </w:r>
    </w:p>
    <w:p>
      <w:r/>
    </w:p>
    <w:p>
      <w:r>
        <w:t>-</w:t>
      </w:r>
    </w:p>
    <w:p>
      <w:r/>
    </w:p>
    <w:p>
      <w:r>
        <w:t>1,287</w:t>
      </w:r>
    </w:p>
    <w:p>
      <w:r/>
    </w:p>
    <w:p>
      <w:r>
        <w:t>-</w:t>
      </w:r>
    </w:p>
    <w:p>
      <w:r/>
    </w:p>
    <w:p>
      <w:r>
        <w:t>-</w:t>
      </w:r>
    </w:p>
    <w:p>
      <w:r/>
    </w:p>
    <w:p>
      <w:r>
        <w:t>-</w:t>
      </w:r>
    </w:p>
    <w:p>
      <w:r/>
    </w:p>
    <w:p>
      <w:r>
        <w:t>-</w:t>
      </w:r>
    </w:p>
    <w:p>
      <w:r/>
    </w:p>
    <w:p>
      <w:r>
        <w:t>31,287</w:t>
      </w:r>
    </w:p>
    <w:p>
      <w:r/>
    </w:p>
    <w:p>
      <w:r>
        <w:t xml:space="preserve">- </w:t>
      </w:r>
    </w:p>
    <w:p>
      <w:r/>
    </w:p>
    <w:p>
      <w:r>
        <w:t xml:space="preserve">华电宁夏灵武发电有限公司 </w:t>
      </w:r>
    </w:p>
    <w:p>
      <w:r/>
    </w:p>
    <w:p>
      <w:r>
        <w:t>1,308,303</w:t>
      </w:r>
    </w:p>
    <w:p>
      <w:r/>
    </w:p>
    <w:p>
      <w:r>
        <w:t>-</w:t>
      </w:r>
    </w:p>
    <w:p>
      <w:r/>
    </w:p>
    <w:p>
      <w:r>
        <w:t>-</w:t>
      </w:r>
    </w:p>
    <w:p>
      <w:r/>
    </w:p>
    <w:p>
      <w:r>
        <w:t>-58,547</w:t>
      </w:r>
    </w:p>
    <w:p>
      <w:r/>
    </w:p>
    <w:p>
      <w:r>
        <w:t>-</w:t>
      </w:r>
    </w:p>
    <w:p>
      <w:r/>
    </w:p>
    <w:p>
      <w:r>
        <w:t>-</w:t>
      </w:r>
    </w:p>
    <w:p>
      <w:r/>
    </w:p>
    <w:p>
      <w:r>
        <w:t>-</w:t>
      </w:r>
    </w:p>
    <w:p>
      <w:r/>
    </w:p>
    <w:p>
      <w:r>
        <w:t>-</w:t>
      </w:r>
    </w:p>
    <w:p>
      <w:r/>
    </w:p>
    <w:p>
      <w:r>
        <w:t>1,249,756</w:t>
      </w:r>
    </w:p>
    <w:p>
      <w:r/>
    </w:p>
    <w:p>
      <w:r>
        <w:t xml:space="preserve">- </w:t>
      </w:r>
    </w:p>
    <w:p>
      <w:r/>
    </w:p>
    <w:p>
      <w:r>
        <w:t xml:space="preserve">宁夏京能宁东发电有限责任公司 </w:t>
      </w:r>
    </w:p>
    <w:p>
      <w:r/>
    </w:p>
    <w:p>
      <w:r>
        <w:t>421,044</w:t>
      </w:r>
    </w:p>
    <w:p>
      <w:r/>
    </w:p>
    <w:p>
      <w:r>
        <w:t>-</w:t>
      </w:r>
    </w:p>
    <w:p>
      <w:r/>
    </w:p>
    <w:p>
      <w:r>
        <w:t>-</w:t>
      </w:r>
    </w:p>
    <w:p>
      <w:r/>
    </w:p>
    <w:p>
      <w:r>
        <w:t>-38,250</w:t>
      </w:r>
    </w:p>
    <w:p>
      <w:r/>
    </w:p>
    <w:p>
      <w:r>
        <w:t>-</w:t>
      </w:r>
    </w:p>
    <w:p>
      <w:r/>
    </w:p>
    <w:p>
      <w:r>
        <w:t>-</w:t>
      </w:r>
    </w:p>
    <w:p>
      <w:r/>
    </w:p>
    <w:p>
      <w:r>
        <w:t>-</w:t>
      </w:r>
    </w:p>
    <w:p>
      <w:r/>
    </w:p>
    <w:p>
      <w:r>
        <w:t>-</w:t>
      </w:r>
    </w:p>
    <w:p>
      <w:r/>
    </w:p>
    <w:p>
      <w:r>
        <w:t>382,794</w:t>
      </w:r>
    </w:p>
    <w:p>
      <w:r/>
    </w:p>
    <w:p>
      <w:r>
        <w:t xml:space="preserve">- </w:t>
      </w:r>
    </w:p>
    <w:p>
      <w:r/>
    </w:p>
    <w:p>
      <w:r>
        <w:t xml:space="preserve">石桥增速机（银川）有限公司 </w:t>
      </w:r>
    </w:p>
    <w:p>
      <w:r/>
    </w:p>
    <w:p>
      <w:r>
        <w:t>6,371</w:t>
      </w:r>
    </w:p>
    <w:p>
      <w:r/>
    </w:p>
    <w:p>
      <w:r>
        <w:t>-</w:t>
      </w:r>
    </w:p>
    <w:p>
      <w:r/>
    </w:p>
    <w:p>
      <w:r>
        <w:t>-</w:t>
      </w:r>
    </w:p>
    <w:p>
      <w:r/>
    </w:p>
    <w:p>
      <w:r>
        <w:t>559</w:t>
      </w:r>
    </w:p>
    <w:p>
      <w:r/>
    </w:p>
    <w:p>
      <w:r>
        <w:t>-</w:t>
      </w:r>
    </w:p>
    <w:p>
      <w:r/>
    </w:p>
    <w:p>
      <w:r>
        <w:t>-</w:t>
      </w:r>
    </w:p>
    <w:p>
      <w:r/>
    </w:p>
    <w:p>
      <w:r>
        <w:t>-</w:t>
      </w:r>
    </w:p>
    <w:p>
      <w:r/>
    </w:p>
    <w:p>
      <w:r>
        <w:t>-6,930</w:t>
      </w:r>
    </w:p>
    <w:p>
      <w:r/>
    </w:p>
    <w:p>
      <w:r>
        <w:t>-</w:t>
      </w:r>
    </w:p>
    <w:p>
      <w:r/>
    </w:p>
    <w:p>
      <w:r>
        <w:t xml:space="preserve">- </w:t>
      </w:r>
    </w:p>
    <w:p>
      <w:r/>
    </w:p>
    <w:p>
      <w:r>
        <w:t xml:space="preserve">新铝电力 </w:t>
      </w:r>
    </w:p>
    <w:p>
      <w:r/>
    </w:p>
    <w:p>
      <w:r>
        <w:t>48,000</w:t>
      </w:r>
    </w:p>
    <w:p>
      <w:r/>
    </w:p>
    <w:p>
      <w:r>
        <w:t>-</w:t>
      </w:r>
    </w:p>
    <w:p>
      <w:r/>
    </w:p>
    <w:p>
      <w:r>
        <w:t>-</w:t>
      </w:r>
    </w:p>
    <w:p>
      <w:r/>
    </w:p>
    <w:p>
      <w:r>
        <w:t>2,346</w:t>
      </w:r>
    </w:p>
    <w:p>
      <w:r/>
    </w:p>
    <w:p>
      <w:r>
        <w:t>-</w:t>
      </w:r>
    </w:p>
    <w:p>
      <w:r/>
    </w:p>
    <w:p>
      <w:r>
        <w:t>-</w:t>
      </w:r>
    </w:p>
    <w:p>
      <w:r/>
    </w:p>
    <w:p>
      <w:r>
        <w:t>-</w:t>
      </w:r>
    </w:p>
    <w:p>
      <w:r/>
    </w:p>
    <w:p>
      <w:r>
        <w:t>-</w:t>
      </w:r>
    </w:p>
    <w:p>
      <w:r/>
    </w:p>
    <w:p>
      <w:r>
        <w:t>50,346</w:t>
      </w:r>
    </w:p>
    <w:p>
      <w:r/>
    </w:p>
    <w:p>
      <w:r>
        <w:t xml:space="preserve">- </w:t>
      </w:r>
    </w:p>
    <w:p>
      <w:r/>
    </w:p>
    <w:p>
      <w:r>
        <w:t xml:space="preserve">山西中润（注 14） </w:t>
      </w:r>
    </w:p>
    <w:p>
      <w:r/>
    </w:p>
    <w:p>
      <w:r>
        <w:t>393,631</w:t>
      </w:r>
    </w:p>
    <w:p>
      <w:r/>
    </w:p>
    <w:p>
      <w:r>
        <w:t>-</w:t>
      </w:r>
    </w:p>
    <w:p>
      <w:r/>
    </w:p>
    <w:p>
      <w:r>
        <w:t>-</w:t>
      </w:r>
    </w:p>
    <w:p>
      <w:r/>
    </w:p>
    <w:p>
      <w:r>
        <w:t>-</w:t>
      </w:r>
    </w:p>
    <w:p>
      <w:r/>
    </w:p>
    <w:p>
      <w:r>
        <w:t>-</w:t>
      </w:r>
    </w:p>
    <w:p>
      <w:r/>
    </w:p>
    <w:p>
      <w:r>
        <w:t>-</w:t>
      </w:r>
    </w:p>
    <w:p>
      <w:r/>
    </w:p>
    <w:p>
      <w:r>
        <w:t>-</w:t>
      </w:r>
    </w:p>
    <w:p>
      <w:r/>
    </w:p>
    <w:p>
      <w:r>
        <w:t>-393,631</w:t>
      </w:r>
    </w:p>
    <w:p>
      <w:r/>
    </w:p>
    <w:p>
      <w:r>
        <w:t>-</w:t>
      </w:r>
    </w:p>
    <w:p>
      <w:r/>
    </w:p>
    <w:p>
      <w:r>
        <w:t xml:space="preserve">- </w:t>
      </w:r>
    </w:p>
    <w:p>
      <w:r/>
    </w:p>
    <w:p>
      <w:r>
        <w:t xml:space="preserve">贵州华仁（注 15） </w:t>
      </w:r>
    </w:p>
    <w:p>
      <w:r/>
    </w:p>
    <w:p>
      <w:r>
        <w:t>461,653</w:t>
      </w:r>
    </w:p>
    <w:p>
      <w:r/>
    </w:p>
    <w:p>
      <w:r>
        <w:t>-</w:t>
      </w:r>
    </w:p>
    <w:p>
      <w:r/>
    </w:p>
    <w:p>
      <w:r>
        <w:t>-</w:t>
      </w:r>
    </w:p>
    <w:p>
      <w:r/>
    </w:p>
    <w:p>
      <w:r>
        <w:t>-</w:t>
      </w:r>
    </w:p>
    <w:p>
      <w:r/>
    </w:p>
    <w:p>
      <w:r>
        <w:t>-</w:t>
      </w:r>
    </w:p>
    <w:p>
      <w:r/>
    </w:p>
    <w:p>
      <w:r>
        <w:t>-</w:t>
      </w:r>
    </w:p>
    <w:p>
      <w:r/>
    </w:p>
    <w:p>
      <w:r>
        <w:t>-</w:t>
      </w:r>
    </w:p>
    <w:p>
      <w:r/>
    </w:p>
    <w:p>
      <w:r>
        <w:t>-461,653</w:t>
      </w:r>
    </w:p>
    <w:p>
      <w:r/>
    </w:p>
    <w:p>
      <w:r>
        <w:t>-</w:t>
      </w:r>
    </w:p>
    <w:p>
      <w:r/>
    </w:p>
    <w:p>
      <w:r>
        <w:t xml:space="preserve">- </w:t>
      </w:r>
    </w:p>
    <w:p>
      <w:r/>
    </w:p>
    <w:p>
      <w:r>
        <w:t xml:space="preserve">中铝视拓智能科技有限公司（“中铝视拓”）（注 16） </w:t>
      </w:r>
    </w:p>
    <w:p>
      <w:r/>
    </w:p>
    <w:p>
      <w:r>
        <w:t>18,847</w:t>
      </w:r>
    </w:p>
    <w:p>
      <w:r/>
    </w:p>
    <w:p>
      <w:r>
        <w:t>21,000</w:t>
      </w:r>
    </w:p>
    <w:p>
      <w:r/>
    </w:p>
    <w:p>
      <w:r>
        <w:t>-</w:t>
      </w:r>
    </w:p>
    <w:p>
      <w:r/>
    </w:p>
    <w:p>
      <w:r>
        <w:t>-14,495</w:t>
      </w:r>
    </w:p>
    <w:p>
      <w:r/>
    </w:p>
    <w:p>
      <w:r>
        <w:t>-</w:t>
      </w:r>
    </w:p>
    <w:p>
      <w:r/>
    </w:p>
    <w:p>
      <w:r>
        <w:t>-</w:t>
      </w:r>
    </w:p>
    <w:p>
      <w:r/>
    </w:p>
    <w:p>
      <w:r>
        <w:t>-</w:t>
      </w:r>
    </w:p>
    <w:p>
      <w:r/>
    </w:p>
    <w:p>
      <w:r>
        <w:t>-</w:t>
      </w:r>
    </w:p>
    <w:p>
      <w:r/>
    </w:p>
    <w:p>
      <w:r>
        <w:t>25,352</w:t>
      </w:r>
    </w:p>
    <w:p>
      <w:r/>
    </w:p>
    <w:p>
      <w:r>
        <w:t xml:space="preserve">- </w:t>
      </w:r>
    </w:p>
    <w:p>
      <w:r/>
    </w:p>
    <w:p>
      <w:r>
        <w:t xml:space="preserve">中铝山东工程技术有限公司 </w:t>
      </w:r>
    </w:p>
    <w:p>
      <w:r/>
    </w:p>
    <w:p>
      <w:r>
        <w:t>245,189</w:t>
      </w:r>
    </w:p>
    <w:p>
      <w:r/>
    </w:p>
    <w:p>
      <w:r>
        <w:t>-</w:t>
      </w:r>
    </w:p>
    <w:p>
      <w:r/>
    </w:p>
    <w:p>
      <w:r>
        <w:t>-</w:t>
      </w:r>
    </w:p>
    <w:p>
      <w:r/>
    </w:p>
    <w:p>
      <w:r>
        <w:t>18,380</w:t>
      </w:r>
    </w:p>
    <w:p>
      <w:r/>
    </w:p>
    <w:p>
      <w:r>
        <w:t>-1,821</w:t>
      </w:r>
    </w:p>
    <w:p>
      <w:r/>
    </w:p>
    <w:p>
      <w:r>
        <w:t>-</w:t>
      </w:r>
    </w:p>
    <w:p>
      <w:r/>
    </w:p>
    <w:p>
      <w:r>
        <w:t>-</w:t>
      </w:r>
    </w:p>
    <w:p>
      <w:r/>
    </w:p>
    <w:p>
      <w:r>
        <w:t>-</w:t>
      </w:r>
    </w:p>
    <w:p>
      <w:r/>
    </w:p>
    <w:p>
      <w:r>
        <w:t>261,748</w:t>
      </w:r>
    </w:p>
    <w:p>
      <w:r/>
    </w:p>
    <w:p>
      <w:r>
        <w:t xml:space="preserve">- </w:t>
      </w:r>
    </w:p>
    <w:p>
      <w:r/>
    </w:p>
    <w:p>
      <w:r>
        <w:t xml:space="preserve">中铝招标有限公司 </w:t>
      </w:r>
    </w:p>
    <w:p>
      <w:r/>
    </w:p>
    <w:p>
      <w:r>
        <w:t>4,186</w:t>
      </w:r>
    </w:p>
    <w:p>
      <w:r/>
    </w:p>
    <w:p>
      <w:r>
        <w:t>-</w:t>
      </w:r>
    </w:p>
    <w:p>
      <w:r/>
    </w:p>
    <w:p>
      <w:r>
        <w:t>-</w:t>
      </w:r>
    </w:p>
    <w:p>
      <w:r/>
    </w:p>
    <w:p>
      <w:r>
        <w:t>3,703</w:t>
      </w:r>
    </w:p>
    <w:p>
      <w:r/>
    </w:p>
    <w:p>
      <w:r>
        <w:t>-</w:t>
      </w:r>
    </w:p>
    <w:p>
      <w:r/>
    </w:p>
    <w:p>
      <w:r>
        <w:t>-</w:t>
      </w:r>
    </w:p>
    <w:p>
      <w:r/>
    </w:p>
    <w:p>
      <w:r>
        <w:t>-</w:t>
      </w:r>
    </w:p>
    <w:p>
      <w:r/>
    </w:p>
    <w:p>
      <w:r>
        <w:t>-</w:t>
      </w:r>
    </w:p>
    <w:p>
      <w:r/>
    </w:p>
    <w:p>
      <w:r>
        <w:t>7,889</w:t>
      </w:r>
    </w:p>
    <w:p>
      <w:r/>
    </w:p>
    <w:p>
      <w:r>
        <w:t xml:space="preserve">- </w:t>
      </w:r>
    </w:p>
    <w:p>
      <w:r/>
    </w:p>
    <w:p>
      <w:r>
        <w:t xml:space="preserve">招商物产（天津）有限公司（“招商物产”）（注 17） </w:t>
      </w:r>
    </w:p>
    <w:p>
      <w:r/>
    </w:p>
    <w:p>
      <w:r>
        <w:t>37,650</w:t>
      </w:r>
    </w:p>
    <w:p>
      <w:r/>
    </w:p>
    <w:p>
      <w:r>
        <w:t>49,000</w:t>
      </w:r>
    </w:p>
    <w:p>
      <w:r/>
    </w:p>
    <w:p>
      <w:r>
        <w:t>-</w:t>
      </w:r>
    </w:p>
    <w:p>
      <w:r/>
    </w:p>
    <w:p>
      <w:r>
        <w:t>17,577</w:t>
      </w:r>
    </w:p>
    <w:p>
      <w:r/>
    </w:p>
    <w:p>
      <w:r>
        <w:t>-</w:t>
      </w:r>
    </w:p>
    <w:p>
      <w:r/>
    </w:p>
    <w:p>
      <w:r>
        <w:t>-3,824</w:t>
      </w:r>
    </w:p>
    <w:p>
      <w:r/>
    </w:p>
    <w:p>
      <w:r>
        <w:t>-</w:t>
      </w:r>
    </w:p>
    <w:p>
      <w:r/>
    </w:p>
    <w:p>
      <w:r>
        <w:t>-</w:t>
      </w:r>
    </w:p>
    <w:p>
      <w:r/>
    </w:p>
    <w:p>
      <w:r>
        <w:t>100,403</w:t>
      </w:r>
    </w:p>
    <w:p>
      <w:r/>
    </w:p>
    <w:p>
      <w:r>
        <w:t xml:space="preserve">- </w:t>
      </w:r>
    </w:p>
    <w:p>
      <w:r/>
    </w:p>
    <w:p>
      <w:r>
        <w:t xml:space="preserve">圪柳沟能源（注 18） </w:t>
      </w:r>
    </w:p>
    <w:p>
      <w:r/>
    </w:p>
    <w:p>
      <w:r>
        <w:t>-</w:t>
      </w:r>
    </w:p>
    <w:p>
      <w:r/>
    </w:p>
    <w:p>
      <w:r>
        <w:t>300</w:t>
      </w:r>
    </w:p>
    <w:p>
      <w:r/>
    </w:p>
    <w:p>
      <w:r>
        <w:t>-</w:t>
      </w:r>
    </w:p>
    <w:p>
      <w:r/>
    </w:p>
    <w:p>
      <w:r>
        <w:t>-</w:t>
      </w:r>
    </w:p>
    <w:p>
      <w:r/>
    </w:p>
    <w:p>
      <w:r>
        <w:t>-</w:t>
      </w:r>
    </w:p>
    <w:p>
      <w:r/>
    </w:p>
    <w:p>
      <w:r>
        <w:t>-</w:t>
      </w:r>
    </w:p>
    <w:p>
      <w:r/>
    </w:p>
    <w:p>
      <w:r>
        <w:t>-</w:t>
      </w:r>
    </w:p>
    <w:p>
      <w:r/>
    </w:p>
    <w:p>
      <w:r>
        <w:t>-</w:t>
      </w:r>
    </w:p>
    <w:p>
      <w:r/>
    </w:p>
    <w:p>
      <w:r>
        <w:t>300</w:t>
      </w:r>
    </w:p>
    <w:p>
      <w:r/>
    </w:p>
    <w:p>
      <w:r>
        <w:t xml:space="preserve">- </w:t>
      </w:r>
    </w:p>
    <w:p>
      <w:r/>
    </w:p>
    <w:p>
      <w:r>
        <w:t xml:space="preserve">包头市森都碳素有限公司（”森都碳素”）（注 19） </w:t>
      </w:r>
    </w:p>
    <w:p>
      <w:r/>
    </w:p>
    <w:p>
      <w:r>
        <w:t>-</w:t>
      </w:r>
    </w:p>
    <w:p>
      <w:r/>
    </w:p>
    <w:p>
      <w:r>
        <w:t>245,000</w:t>
      </w:r>
    </w:p>
    <w:p>
      <w:r/>
    </w:p>
    <w:p>
      <w:r>
        <w:t>-</w:t>
      </w:r>
    </w:p>
    <w:p>
      <w:r/>
    </w:p>
    <w:p>
      <w:r>
        <w:t>16,505</w:t>
      </w:r>
    </w:p>
    <w:p>
      <w:r/>
    </w:p>
    <w:p>
      <w:r>
        <w:t>-</w:t>
      </w:r>
    </w:p>
    <w:p>
      <w:r/>
    </w:p>
    <w:p>
      <w:r>
        <w:t>-</w:t>
      </w:r>
    </w:p>
    <w:p>
      <w:r/>
    </w:p>
    <w:p>
      <w:r>
        <w:t>-</w:t>
      </w:r>
    </w:p>
    <w:p>
      <w:r/>
    </w:p>
    <w:p>
      <w:r>
        <w:t>-</w:t>
      </w:r>
    </w:p>
    <w:p>
      <w:r/>
    </w:p>
    <w:p>
      <w:r>
        <w:t>261,505</w:t>
      </w:r>
    </w:p>
    <w:p>
      <w:r/>
    </w:p>
    <w:p>
      <w:r>
        <w:t xml:space="preserve">- </w:t>
      </w:r>
    </w:p>
    <w:p>
      <w:r/>
    </w:p>
    <w:p>
      <w:r>
        <w:t xml:space="preserve">小计 </w:t>
      </w:r>
    </w:p>
    <w:p>
      <w:r/>
    </w:p>
    <w:p>
      <w:r>
        <w:t>6,935,030</w:t>
      </w:r>
    </w:p>
    <w:p>
      <w:r/>
    </w:p>
    <w:p>
      <w:r>
        <w:t>315,300</w:t>
      </w:r>
    </w:p>
    <w:p>
      <w:r/>
    </w:p>
    <w:p>
      <w:r>
        <w:t>-</w:t>
      </w:r>
    </w:p>
    <w:p>
      <w:r/>
    </w:p>
    <w:p>
      <w:r>
        <w:t>39,335</w:t>
      </w:r>
    </w:p>
    <w:p>
      <w:r/>
    </w:p>
    <w:p>
      <w:r>
        <w:t>4,888</w:t>
      </w:r>
    </w:p>
    <w:p>
      <w:r/>
    </w:p>
    <w:p>
      <w:r>
        <w:t>-36,157</w:t>
      </w:r>
    </w:p>
    <w:p>
      <w:r/>
    </w:p>
    <w:p>
      <w:r>
        <w:t>-</w:t>
      </w:r>
    </w:p>
    <w:p>
      <w:r/>
    </w:p>
    <w:p>
      <w:r>
        <w:t>-894,934</w:t>
      </w:r>
    </w:p>
    <w:p>
      <w:r/>
    </w:p>
    <w:p>
      <w:r>
        <w:t>6,363,462</w:t>
      </w:r>
    </w:p>
    <w:p>
      <w:r/>
    </w:p>
    <w:p>
      <w:r>
        <w:t xml:space="preserve">- </w:t>
      </w:r>
    </w:p>
    <w:p>
      <w:r/>
    </w:p>
    <w:p>
      <w:r>
        <w:t xml:space="preserve">合计 </w:t>
      </w:r>
    </w:p>
    <w:p>
      <w:r/>
    </w:p>
    <w:p>
      <w:r>
        <w:t>12,942,654</w:t>
      </w:r>
    </w:p>
    <w:p>
      <w:r/>
    </w:p>
    <w:p>
      <w:r>
        <w:t>405,300</w:t>
      </w:r>
    </w:p>
    <w:p>
      <w:r/>
    </w:p>
    <w:p>
      <w:r>
        <w:t>-</w:t>
      </w:r>
    </w:p>
    <w:p>
      <w:r/>
    </w:p>
    <w:p>
      <w:r>
        <w:t>-160,117</w:t>
      </w:r>
    </w:p>
    <w:p>
      <w:r/>
    </w:p>
    <w:p>
      <w:r>
        <w:t>2,051</w:t>
      </w:r>
    </w:p>
    <w:p>
      <w:r/>
    </w:p>
    <w:p>
      <w:r>
        <w:t>-272,410</w:t>
      </w:r>
    </w:p>
    <w:p>
      <w:r/>
    </w:p>
    <w:p>
      <w:r>
        <w:t>-</w:t>
      </w:r>
    </w:p>
    <w:p>
      <w:r/>
    </w:p>
    <w:p>
      <w:r>
        <w:t>-2,943,714</w:t>
      </w:r>
    </w:p>
    <w:p>
      <w:r/>
    </w:p>
    <w:p>
      <w:r>
        <w:t>9,973,764</w:t>
      </w:r>
    </w:p>
    <w:p>
      <w:r/>
    </w:p>
    <w:p>
      <w:r>
        <w:t xml:space="preserve">-216,953 </w:t>
      </w:r>
    </w:p>
    <w:p>
      <w:r/>
    </w:p>
    <w:p>
      <w:r>
        <w:t xml:space="preserve"> </w:t>
      </w:r>
    </w:p>
    <w:p>
      <w:r>
        <w:t xml:space="preserve">2018 年年度报告 </w:t>
      </w:r>
    </w:p>
    <w:p>
      <w:r/>
    </w:p>
    <w:p>
      <w:r>
        <w:t xml:space="preserve">其他说明： </w:t>
      </w:r>
    </w:p>
    <w:p>
      <w:r/>
    </w:p>
    <w:p>
      <w:r>
        <w:t>注 1： 2013 年 11 月 1 日，山西省绛县人民法院裁定受理山西晋信破产清算申请。截至 2017 年</w:t>
      </w:r>
    </w:p>
    <w:p>
      <w:r/>
    </w:p>
    <w:p>
      <w:r>
        <w:t>12 月 31 日，本集团对山西晋信不负有承担额外损失义务，故在确认其发生超额亏损时，</w:t>
      </w:r>
    </w:p>
    <w:p>
      <w:r/>
    </w:p>
    <w:p>
      <w:r>
        <w:t>仅将长期股权投资减记至零，未确认对该公司投资相关的或有负债。于 2018 年 6 月 20 日，</w:t>
      </w:r>
    </w:p>
    <w:p>
      <w:r/>
    </w:p>
    <w:p>
      <w:r>
        <w:t>山西晋信破产管理人制定破产财产分配方案，并经过债权人会议决议通过执行，截至 2018</w:t>
      </w:r>
    </w:p>
    <w:p>
      <w:r/>
    </w:p>
    <w:p>
      <w:r>
        <w:t>年 12 月 31 日，山西晋信破产财产分配方案已经执行完毕，本集团相应核销了对山西晋信</w:t>
      </w:r>
    </w:p>
    <w:p>
      <w:r/>
    </w:p>
    <w:p>
      <w:r>
        <w:t xml:space="preserve">的长期股权投资。 </w:t>
      </w:r>
    </w:p>
    <w:p>
      <w:r/>
    </w:p>
    <w:p>
      <w:r>
        <w:t>注 2： 于 2018 年 3 月，广西华银宣告分派股利人民币 400,000 千元，本集团按持股比例享有的</w:t>
      </w:r>
    </w:p>
    <w:p>
      <w:r/>
    </w:p>
    <w:p>
      <w:r>
        <w:t>现金股利为人民币 132,000 千元，截止 2018 年 12 月 31 日，本集团已全额收到上述现金</w:t>
      </w:r>
    </w:p>
    <w:p>
      <w:r/>
    </w:p>
    <w:p>
      <w:r>
        <w:t xml:space="preserve">股利。 </w:t>
      </w:r>
    </w:p>
    <w:p>
      <w:r/>
    </w:p>
    <w:p>
      <w:r>
        <w:t>注 3： 于 2018 年 5 月，山西华兴宣告分派股利人民币 195,180 千元，本集团按持股比例享有的</w:t>
      </w:r>
    </w:p>
    <w:p>
      <w:r/>
    </w:p>
    <w:p>
      <w:r>
        <w:t xml:space="preserve">现金股利为人民币 97,590 千元。 </w:t>
      </w:r>
    </w:p>
    <w:p>
      <w:r/>
    </w:p>
    <w:p>
      <w:r>
        <w:t>如附注八、1 非同一控制下的企业合并所披露，本集团于 2018 年 12 月购买了包头交通投</w:t>
      </w:r>
    </w:p>
    <w:p>
      <w:r/>
    </w:p>
    <w:p>
      <w:r>
        <w:t>资集团有限公司所持有山西华兴的 50%股权，交易完成后，本集团合计持有山西华兴 100%</w:t>
      </w:r>
    </w:p>
    <w:p>
      <w:r/>
    </w:p>
    <w:p>
      <w:r>
        <w:t xml:space="preserve">的股权，并将山西华兴纳入合并范围。 </w:t>
      </w:r>
    </w:p>
    <w:p>
      <w:r/>
    </w:p>
    <w:p>
      <w:r>
        <w:t>注 4： 于 2018 年 9 月，贵州省六盘水市中级人民法院受理了恒泰合矿业的破产清算申请，本集</w:t>
      </w:r>
    </w:p>
    <w:p>
      <w:r/>
    </w:p>
    <w:p>
      <w:r>
        <w:t>团据此对其长期股权投资进行了减值测试，根据减值测试结果，本集团对恒泰合矿业的长</w:t>
      </w:r>
    </w:p>
    <w:p>
      <w:r/>
    </w:p>
    <w:p>
      <w:r>
        <w:t xml:space="preserve">期股权投资全额计提减值准备。 </w:t>
      </w:r>
    </w:p>
    <w:p>
      <w:r/>
    </w:p>
    <w:p>
      <w:r>
        <w:t>注 5： 于 2018 年 1 月，清新环境宣告分派股利人民币 15,000 千元，本集团按持股比例享有的现</w:t>
      </w:r>
    </w:p>
    <w:p>
      <w:r/>
    </w:p>
    <w:p>
      <w:r>
        <w:t xml:space="preserve">金股利为人民币 6,000 千元，截止 2018 年 12 月 31 日，本集团已全额收到上述现金股利。 </w:t>
      </w:r>
    </w:p>
    <w:p>
      <w:r/>
    </w:p>
    <w:p>
      <w:r>
        <w:t>注 6： 于 2018 年 6 月，中油中铝宣告分派股利人民币 1,326 千元，本集团按持股比例享有的现</w:t>
      </w:r>
    </w:p>
    <w:p>
      <w:r/>
    </w:p>
    <w:p>
      <w:r>
        <w:t xml:space="preserve">金股利为人民币 663 千元，截止 2018 年 12 月 31 日，本集团已全额收到上述现金股利。 </w:t>
      </w:r>
    </w:p>
    <w:p>
      <w:r/>
    </w:p>
    <w:p>
      <w:r>
        <w:t>注 7： 于 2018 年 6 月，本公司与中铝集团签订《合资合同》设立中铝海外发展。根据协议，本</w:t>
      </w:r>
    </w:p>
    <w:p>
      <w:r/>
    </w:p>
    <w:p>
      <w:r>
        <w:t>公司承诺出资人民币 500,000 千元。截至 2018 年 12 月 31 日，本公司累计以现金出资人</w:t>
      </w:r>
    </w:p>
    <w:p>
      <w:r/>
    </w:p>
    <w:p>
      <w:r>
        <w:t xml:space="preserve">民币 50,000 千元，仍需承担出资义务人民币 450,000 千元。 </w:t>
      </w:r>
    </w:p>
    <w:p>
      <w:r/>
    </w:p>
    <w:p>
      <w:r>
        <w:t>注 8： 于 2018 年 12 月，本公司之子公司中铝国贸与娄底市万宝新区开发投资公司（“万宝开发</w:t>
      </w:r>
    </w:p>
    <w:p>
      <w:r/>
    </w:p>
    <w:p>
      <w:r>
        <w:t>投资”）共同出资设立娄底中禹新材料。根据出资协议，中禹新材料注册资本为人民币</w:t>
      </w:r>
    </w:p>
    <w:p>
      <w:r/>
    </w:p>
    <w:p>
      <w:r>
        <w:t>100,000 千元人民币，中铝国贸与万宝开发投资股权比例均为 50%，中铝国贸需承担出资</w:t>
      </w:r>
    </w:p>
    <w:p>
      <w:r/>
    </w:p>
    <w:p>
      <w:r>
        <w:t>义务人民币 50,000 千元。根据公司章程，中铝国贸与万宝开发投资共同控制中禹新材料，</w:t>
      </w:r>
    </w:p>
    <w:p>
      <w:r/>
    </w:p>
    <w:p>
      <w:r>
        <w:t>并将中禹新材料作为合营公司核算。截至 2018 年 12 月 31 日，中铝国贸累计以现金出资</w:t>
      </w:r>
    </w:p>
    <w:p>
      <w:r/>
    </w:p>
    <w:p>
      <w:r>
        <w:t xml:space="preserve">人民币 40,000 千元，仍需承担出资义务人民币 10,000 千元。 </w:t>
      </w:r>
    </w:p>
    <w:p>
      <w:r/>
    </w:p>
    <w:p>
      <w:r>
        <w:t>注 9： 于 2018 年 1 月，宁夏能源以挂牌转让的方式，将其所持有华能宁夏能源的 40%股权以对价</w:t>
      </w:r>
    </w:p>
    <w:p>
      <w:r/>
    </w:p>
    <w:p>
      <w:r>
        <w:t xml:space="preserve">人民币 30,816 千元转让给中国华能集团有限公司。 </w:t>
      </w:r>
    </w:p>
    <w:p>
      <w:r/>
    </w:p>
    <w:p>
      <w:r>
        <w:t>注 10：于 2014 年 5 月，本公司与山西沁新能源集团股份有限公司（“沁新能源”）共同出资设</w:t>
      </w:r>
    </w:p>
    <w:p>
      <w:r/>
    </w:p>
    <w:p>
      <w:r>
        <w:t>立太岳新材料，注册资本人民币 100,000 千元，中铝股份持股比例为 35%。截至 2018 年</w:t>
      </w:r>
    </w:p>
    <w:p>
      <w:r/>
    </w:p>
    <w:p>
      <w:r>
        <w:t>12 月 31 日止，本集团已累计履行出资人民币 7,200 千元，仍需承担出资义务人民币 27,800</w:t>
      </w:r>
    </w:p>
    <w:p>
      <w:r/>
    </w:p>
    <w:p>
      <w:r>
        <w:t xml:space="preserve">千元。 </w:t>
      </w:r>
    </w:p>
    <w:p>
      <w:r/>
    </w:p>
    <w:p>
      <w:r>
        <w:t xml:space="preserve">186 / 302 </w:t>
      </w:r>
    </w:p>
    <w:p>
      <w:r/>
    </w:p>
    <w:p>
      <w:r>
        <w:t xml:space="preserve">2018 年年度报告 </w:t>
      </w:r>
    </w:p>
    <w:p>
      <w:r/>
    </w:p>
    <w:p>
      <w:r>
        <w:t>注 11：于 2018 年 4 月，中铝投资发展宣告分派股利人民币 33,648 千元，本集团按持股比例享有</w:t>
      </w:r>
    </w:p>
    <w:p>
      <w:r/>
    </w:p>
    <w:p>
      <w:r>
        <w:t>的现金股利为人民币 8,116 千元，截止 2018 年 12 月 31 日，本集团已收到现金股利人民</w:t>
      </w:r>
    </w:p>
    <w:p>
      <w:r/>
    </w:p>
    <w:p>
      <w:r>
        <w:t xml:space="preserve">币 141 千元。 </w:t>
      </w:r>
    </w:p>
    <w:p>
      <w:r/>
    </w:p>
    <w:p>
      <w:r>
        <w:t>注 12：于 2018 年 12 月，中铝资本宣告分派股利人民币 51,165 千元，本集团按持股比例享有的</w:t>
      </w:r>
    </w:p>
    <w:p>
      <w:r/>
    </w:p>
    <w:p>
      <w:r>
        <w:t>现金股利为人民币 10,482 千元，截止 2018 年 12 月 31 日，本集团已全额收到上述现金股</w:t>
      </w:r>
    </w:p>
    <w:p>
      <w:r/>
    </w:p>
    <w:p>
      <w:r>
        <w:t xml:space="preserve">利。 </w:t>
      </w:r>
    </w:p>
    <w:p>
      <w:r/>
    </w:p>
    <w:p>
      <w:r>
        <w:t>注 13：于 2018 年 8 月，薛虎沟煤业宣告分派股利人民币 28,031 千元，本集团按持股比例享有的</w:t>
      </w:r>
    </w:p>
    <w:p>
      <w:r/>
    </w:p>
    <w:p>
      <w:r>
        <w:t>现金股利为人民币 13,735 千元，截止 2018 年 12 月 31 日，本集团已收到现金股利人民币</w:t>
      </w:r>
    </w:p>
    <w:p>
      <w:r/>
    </w:p>
    <w:p>
      <w:r>
        <w:t xml:space="preserve">10,000 千元。 </w:t>
      </w:r>
    </w:p>
    <w:p>
      <w:r/>
    </w:p>
    <w:p>
      <w:r>
        <w:t>注 14：根据本公司与山西西山煤电股份有限公司（“西山煤电”）、晋能电力集团有限公司（“晋</w:t>
      </w:r>
    </w:p>
    <w:p>
      <w:r/>
    </w:p>
    <w:p>
      <w:r>
        <w:t>能电力”）及华润煤业于 2017 年 2 月签订的增资扩股协议和公司章程，本公司对山西中</w:t>
      </w:r>
    </w:p>
    <w:p>
      <w:r/>
    </w:p>
    <w:p>
      <w:r>
        <w:t>润持股比例为 40%，能够对山西中润实施重大影响，并将山西中润作为联营企业核算。如</w:t>
      </w:r>
    </w:p>
    <w:p>
      <w:r/>
    </w:p>
    <w:p>
      <w:r>
        <w:t>附注八、1 非同一控制下企业合并中所披露，根据本公司与华润煤业签订的《一致行动协</w:t>
      </w:r>
    </w:p>
    <w:p>
      <w:r/>
    </w:p>
    <w:p>
      <w:r>
        <w:t>议》，在山西中润董事会及股东表决时，华润煤业与本公司保持一致行动，因此，本公司</w:t>
      </w:r>
    </w:p>
    <w:p>
      <w:r/>
    </w:p>
    <w:p>
      <w:r>
        <w:t xml:space="preserve">董事认为，本公司可以对山西中润实施控制，并将山西中润纳入本集团合并范围。 </w:t>
      </w:r>
    </w:p>
    <w:p>
      <w:r/>
    </w:p>
    <w:p>
      <w:r>
        <w:t>注 15：于 2017 年 5 月，本公司与杭州锦江、贵州省产业投资有限公司（“贵州省投资”）、清</w:t>
      </w:r>
    </w:p>
    <w:p>
      <w:r/>
    </w:p>
    <w:p>
      <w:r>
        <w:t>镇市工业投资有限公司（“清镇市投资”）共同出资设立贵州华仁。本公司对贵州华仁持</w:t>
      </w:r>
    </w:p>
    <w:p>
      <w:r/>
    </w:p>
    <w:p>
      <w:r>
        <w:t>股比例为 40%，能够对贵州华仁实施重大影响，并将贵州华仁作为联营企业核算。如附注</w:t>
      </w:r>
    </w:p>
    <w:p>
      <w:r/>
    </w:p>
    <w:p>
      <w:r>
        <w:t>八、1 非同一控制下企业合并中所披露，根据本公司与杭州锦江签订的《一致行动协议》，</w:t>
      </w:r>
    </w:p>
    <w:p>
      <w:r/>
    </w:p>
    <w:p>
      <w:r>
        <w:t>在贵州华仁董事会及股东会表决时，杭州锦江与本公司保持一致行动，因此，本公司董事</w:t>
      </w:r>
    </w:p>
    <w:p>
      <w:r/>
    </w:p>
    <w:p>
      <w:r>
        <w:t xml:space="preserve">认为，本公司可以对贵州华仁实施控制，并将贵州华仁纳入本集团合并范围。 </w:t>
      </w:r>
    </w:p>
    <w:p>
      <w:r/>
    </w:p>
    <w:p>
      <w:r>
        <w:t>注 16：于 2018 年 7 月，本集团以现金向中铝视拓出资人民币 21,000 千元。截至 2018 年 12 月 31</w:t>
      </w:r>
    </w:p>
    <w:p>
      <w:r/>
    </w:p>
    <w:p>
      <w:r>
        <w:t xml:space="preserve">日，本公司累计以现金出资人民币 42,000 千元，已履行全部出资义务。 </w:t>
      </w:r>
    </w:p>
    <w:p>
      <w:r/>
    </w:p>
    <w:p>
      <w:r>
        <w:t>注 17：于 2018 年 12 月，招商物产宣告分派股利人民币 7,804 千元，本集团按持股比例享有的现</w:t>
      </w:r>
    </w:p>
    <w:p>
      <w:r/>
    </w:p>
    <w:p>
      <w:r>
        <w:t>金股利为人民币 3,824 千元，截止 2018 年 12 月 31 日，本集团已全额收到上述现金股利。</w:t>
      </w:r>
    </w:p>
    <w:p>
      <w:r/>
    </w:p>
    <w:p>
      <w:r>
        <w:t>根据 2018 年 12 月中铝国贸签订的对招商物产的增资扩股协议，中铝国贸应于 2018 年 12</w:t>
      </w:r>
    </w:p>
    <w:p>
      <w:r/>
    </w:p>
    <w:p>
      <w:r>
        <w:t xml:space="preserve">月对招商物产增资人民币 49,000 千元，截至 2018 年 12 月 31 日，上述增资款尚未支付。 </w:t>
      </w:r>
    </w:p>
    <w:p>
      <w:r/>
    </w:p>
    <w:p>
      <w:r>
        <w:t>注 18：于 2018 年 12 月，本公司之子公司包头铝业联合其他 6 家企业共同出资设立圪柳沟能源，</w:t>
      </w:r>
    </w:p>
    <w:p>
      <w:r/>
    </w:p>
    <w:p>
      <w:r>
        <w:t>截至 2018 年 12 月 31 日，包头铝业以现金出资人民币 300 千元。根据公司章程，包头铝</w:t>
      </w:r>
    </w:p>
    <w:p>
      <w:r/>
    </w:p>
    <w:p>
      <w:r>
        <w:t>业持有圪柳沟能源 14.29%的股权，并在圪柳沟能源 7 名董事会成员中提名 1 名董事，本公</w:t>
      </w:r>
    </w:p>
    <w:p>
      <w:r/>
    </w:p>
    <w:p>
      <w:r>
        <w:t xml:space="preserve">司董事认为，本集团可以对圪柳沟能源实施重大影响，并将其作为联营公司核算。 </w:t>
      </w:r>
    </w:p>
    <w:p>
      <w:r/>
    </w:p>
    <w:p>
      <w:r>
        <w:t>注 19：于 2018 年 8 月，本公司之子公司包头铝业以现金人民币 245,000 千元为对价收购了包铝</w:t>
      </w:r>
    </w:p>
    <w:p>
      <w:r/>
    </w:p>
    <w:p>
      <w:r>
        <w:t>集团持有的森都碳素 49%股权，根据公司章程，本公司董事认为，包头铝业对森都碳素具</w:t>
      </w:r>
    </w:p>
    <w:p>
      <w:r/>
    </w:p>
    <w:p>
      <w:r>
        <w:t xml:space="preserve">有重大影响，并将其作为联营公司核算。 </w:t>
      </w:r>
    </w:p>
    <w:p>
      <w:r/>
    </w:p>
    <w:p>
      <w:r>
        <w:t>注 20：本集团对合营、联营公司的长期股权投资的其他权益变动系合营、联营公司专项储备的变</w:t>
      </w:r>
    </w:p>
    <w:p>
      <w:r/>
    </w:p>
    <w:p>
      <w:r>
        <w:t xml:space="preserve">动所致。 </w:t>
      </w:r>
    </w:p>
    <w:p>
      <w:r/>
    </w:p>
    <w:p>
      <w:r>
        <w:t xml:space="preserve">187 / 302 </w:t>
      </w:r>
    </w:p>
    <w:p>
      <w:r/>
    </w:p>
    <w:p>
      <w:r>
        <w:t xml:space="preserve">2018 年年度报告 </w:t>
      </w:r>
    </w:p>
    <w:p>
      <w:r/>
    </w:p>
    <w:p>
      <w:r>
        <w:t xml:space="preserve">10. 其他权益工具投资 </w:t>
      </w:r>
    </w:p>
    <w:p>
      <w:r/>
    </w:p>
    <w:p>
      <w:r>
        <w:t xml:space="preserve">(1) 其他权益工具投资情况 </w:t>
      </w:r>
    </w:p>
    <w:p>
      <w:r/>
    </w:p>
    <w:p>
      <w:r>
        <w:t xml:space="preserve">√适用□不适用 </w:t>
      </w:r>
    </w:p>
    <w:p>
      <w:r/>
    </w:p>
    <w:p>
      <w:r>
        <w:t xml:space="preserve">项目（注 1） </w:t>
      </w:r>
    </w:p>
    <w:p>
      <w:r/>
    </w:p>
    <w:p>
      <w:r>
        <w:t>成本</w:t>
      </w:r>
    </w:p>
    <w:p>
      <w:r/>
    </w:p>
    <w:p>
      <w:r>
        <w:t>本年确认的股利收</w:t>
      </w:r>
    </w:p>
    <w:p>
      <w:r>
        <w:t>入</w:t>
      </w:r>
    </w:p>
    <w:p>
      <w:r/>
    </w:p>
    <w:p>
      <w:r>
        <w:t xml:space="preserve">单位：千元币种：人民币 </w:t>
      </w:r>
    </w:p>
    <w:p>
      <w:r/>
    </w:p>
    <w:p>
      <w:r>
        <w:t>累计计入其他综</w:t>
      </w:r>
    </w:p>
    <w:p>
      <w:r>
        <w:t>合收益的公允价</w:t>
      </w:r>
    </w:p>
    <w:p>
      <w:r>
        <w:t xml:space="preserve">值变动 </w:t>
      </w:r>
    </w:p>
    <w:p>
      <w:r/>
    </w:p>
    <w:p>
      <w:r>
        <w:t>公允价值</w:t>
      </w:r>
    </w:p>
    <w:p>
      <w:r/>
    </w:p>
    <w:p>
      <w:r>
        <w:t xml:space="preserve">上市权益投资： </w:t>
      </w:r>
    </w:p>
    <w:p>
      <w:r/>
    </w:p>
    <w:p>
      <w:r>
        <w:t xml:space="preserve">东兴证券股份有限公司 </w:t>
      </w:r>
    </w:p>
    <w:p>
      <w:r/>
    </w:p>
    <w:p>
      <w:r>
        <w:t xml:space="preserve">非上市企业权益投资： </w:t>
      </w:r>
    </w:p>
    <w:p>
      <w:r/>
    </w:p>
    <w:p>
      <w:r>
        <w:t>674</w:t>
      </w:r>
    </w:p>
    <w:p>
      <w:r/>
    </w:p>
    <w:p>
      <w:r>
        <w:t>-</w:t>
      </w:r>
    </w:p>
    <w:p>
      <w:r/>
    </w:p>
    <w:p>
      <w:r>
        <w:t xml:space="preserve">5,767 </w:t>
      </w:r>
    </w:p>
    <w:p>
      <w:r/>
    </w:p>
    <w:p>
      <w:r>
        <w:t>6,441</w:t>
      </w:r>
    </w:p>
    <w:p>
      <w:r/>
    </w:p>
    <w:p>
      <w:r>
        <w:t xml:space="preserve">交银四则基金（注 2） </w:t>
      </w:r>
    </w:p>
    <w:p>
      <w:r/>
    </w:p>
    <w:p>
      <w:r>
        <w:t>1,650,000</w:t>
      </w:r>
    </w:p>
    <w:p>
      <w:r/>
    </w:p>
    <w:p>
      <w:r>
        <w:t>108,914</w:t>
      </w:r>
    </w:p>
    <w:p>
      <w:r/>
    </w:p>
    <w:p>
      <w:r>
        <w:t xml:space="preserve">- </w:t>
      </w:r>
    </w:p>
    <w:p>
      <w:r/>
    </w:p>
    <w:p>
      <w:r>
        <w:t>1,650,000</w:t>
      </w:r>
    </w:p>
    <w:p>
      <w:r/>
    </w:p>
    <w:p>
      <w:r>
        <w:t xml:space="preserve">中色国际氧化铝开发有限公司 </w:t>
      </w:r>
    </w:p>
    <w:p>
      <w:r/>
    </w:p>
    <w:p>
      <w:r>
        <w:t xml:space="preserve">三门峡市达昌矿业开发公司 </w:t>
      </w:r>
    </w:p>
    <w:p>
      <w:r/>
    </w:p>
    <w:p>
      <w:r>
        <w:t>内蒙古甘其毛都港务发展股份有限</w:t>
      </w:r>
    </w:p>
    <w:p>
      <w:r>
        <w:t xml:space="preserve">公司 </w:t>
      </w:r>
    </w:p>
    <w:p>
      <w:r/>
    </w:p>
    <w:p>
      <w:r>
        <w:t xml:space="preserve">洛阳建元矿业有限公司 </w:t>
      </w:r>
    </w:p>
    <w:p>
      <w:r/>
    </w:p>
    <w:p>
      <w:r>
        <w:t xml:space="preserve">银川开发区投资控股有限公司 </w:t>
      </w:r>
    </w:p>
    <w:p>
      <w:r/>
    </w:p>
    <w:p>
      <w:r>
        <w:t xml:space="preserve">宁夏宁电物流运输有限公司 </w:t>
      </w:r>
    </w:p>
    <w:p>
      <w:r/>
    </w:p>
    <w:p>
      <w:r>
        <w:t>5,000</w:t>
      </w:r>
    </w:p>
    <w:p>
      <w:r/>
    </w:p>
    <w:p>
      <w:r>
        <w:t>20,000</w:t>
      </w:r>
    </w:p>
    <w:p>
      <w:r/>
    </w:p>
    <w:p>
      <w:r>
        <w:t>20,000</w:t>
      </w:r>
    </w:p>
    <w:p>
      <w:r/>
    </w:p>
    <w:p>
      <w:r>
        <w:t>5,000</w:t>
      </w:r>
    </w:p>
    <w:p>
      <w:r/>
    </w:p>
    <w:p>
      <w:r>
        <w:t>20,000</w:t>
      </w:r>
    </w:p>
    <w:p>
      <w:r/>
    </w:p>
    <w:p>
      <w:r>
        <w:t>500</w:t>
      </w:r>
    </w:p>
    <w:p>
      <w:r/>
    </w:p>
    <w:p>
      <w:r>
        <w:t xml:space="preserve">合计 </w:t>
      </w:r>
    </w:p>
    <w:p>
      <w:r/>
    </w:p>
    <w:p>
      <w:r>
        <w:t>1,721,174</w:t>
      </w:r>
    </w:p>
    <w:p>
      <w:r/>
    </w:p>
    <w:p>
      <w:r>
        <w:t>-</w:t>
      </w:r>
    </w:p>
    <w:p>
      <w:r/>
    </w:p>
    <w:p>
      <w:r>
        <w:t>-</w:t>
      </w:r>
    </w:p>
    <w:p>
      <w:r/>
    </w:p>
    <w:p>
      <w:r>
        <w:t>-</w:t>
      </w:r>
    </w:p>
    <w:p>
      <w:r/>
    </w:p>
    <w:p>
      <w:r>
        <w:t>-</w:t>
      </w:r>
    </w:p>
    <w:p>
      <w:r/>
    </w:p>
    <w:p>
      <w:r>
        <w:t>1,000</w:t>
      </w:r>
    </w:p>
    <w:p>
      <w:r/>
    </w:p>
    <w:p>
      <w:r>
        <w:t>-</w:t>
      </w:r>
    </w:p>
    <w:p>
      <w:r/>
    </w:p>
    <w:p>
      <w:r>
        <w:t>109,914</w:t>
      </w:r>
    </w:p>
    <w:p>
      <w:r/>
    </w:p>
    <w:p>
      <w:r>
        <w:t xml:space="preserve">4,000 </w:t>
      </w:r>
    </w:p>
    <w:p>
      <w:r/>
    </w:p>
    <w:p>
      <w:r>
        <w:t xml:space="preserve">926 </w:t>
      </w:r>
    </w:p>
    <w:p>
      <w:r/>
    </w:p>
    <w:p>
      <w:r>
        <w:t>9,000</w:t>
      </w:r>
    </w:p>
    <w:p>
      <w:r/>
    </w:p>
    <w:p>
      <w:r>
        <w:t>20,926</w:t>
      </w:r>
    </w:p>
    <w:p>
      <w:r/>
    </w:p>
    <w:p>
      <w:r>
        <w:t xml:space="preserve">-1,990 </w:t>
      </w:r>
    </w:p>
    <w:p>
      <w:r/>
    </w:p>
    <w:p>
      <w:r>
        <w:t>18,010</w:t>
      </w:r>
    </w:p>
    <w:p>
      <w:r/>
    </w:p>
    <w:p>
      <w:r>
        <w:t xml:space="preserve">-52 </w:t>
      </w:r>
    </w:p>
    <w:p>
      <w:r/>
    </w:p>
    <w:p>
      <w:r>
        <w:t xml:space="preserve">-694 </w:t>
      </w:r>
    </w:p>
    <w:p>
      <w:r/>
    </w:p>
    <w:p>
      <w:r>
        <w:t xml:space="preserve">694 </w:t>
      </w:r>
    </w:p>
    <w:p>
      <w:r/>
    </w:p>
    <w:p>
      <w:r>
        <w:t>4,948</w:t>
      </w:r>
    </w:p>
    <w:p>
      <w:r/>
    </w:p>
    <w:p>
      <w:r>
        <w:t>19,306</w:t>
      </w:r>
    </w:p>
    <w:p>
      <w:r/>
    </w:p>
    <w:p>
      <w:r>
        <w:t>1,194</w:t>
      </w:r>
    </w:p>
    <w:p>
      <w:r/>
    </w:p>
    <w:p>
      <w:r>
        <w:t xml:space="preserve">8,651 </w:t>
      </w:r>
    </w:p>
    <w:p>
      <w:r/>
    </w:p>
    <w:p>
      <w:r>
        <w:t>1,729,825</w:t>
      </w:r>
    </w:p>
    <w:p>
      <w:r/>
    </w:p>
    <w:p>
      <w:r>
        <w:t xml:space="preserve">其他说明： </w:t>
      </w:r>
    </w:p>
    <w:p>
      <w:r>
        <w:t xml:space="preserve">√适用□不适用 </w:t>
      </w:r>
    </w:p>
    <w:p>
      <w:r/>
    </w:p>
    <w:p>
      <w:r>
        <w:t xml:space="preserve">注 1：对下述企业的投资构成本集团于 2017 年 12 月 31 日的可供出售金融资产。 </w:t>
      </w:r>
    </w:p>
    <w:p>
      <w:r/>
    </w:p>
    <w:p>
      <w:r>
        <w:t>注 2：2017 年，本公司与交银国际信托有限公司（“交银国信”）、交银国信资产管理有限公司</w:t>
      </w:r>
    </w:p>
    <w:p>
      <w:r/>
    </w:p>
    <w:p>
      <w:r>
        <w:t>（“交银国信资产管理”，交银国信的子公司）、中铝建信投资基金管理（北京）有限公</w:t>
      </w:r>
    </w:p>
    <w:p>
      <w:r/>
    </w:p>
    <w:p>
      <w:r>
        <w:t>司签订一系列的协议，发起设立交银四则基金。根据上述协议，交银国信作为优先级有限</w:t>
      </w:r>
    </w:p>
    <w:p>
      <w:r/>
    </w:p>
    <w:p>
      <w:r>
        <w:t>合伙人，本公司作为劣后级有限合伙人，按比例的认缴出资额分别不超过人民币 6,700,000</w:t>
      </w:r>
    </w:p>
    <w:p>
      <w:r/>
    </w:p>
    <w:p>
      <w:r>
        <w:t>千元和人民币 3,300,000 千元，交银国信资产管理担任交银四则基金的普通合伙人，中铝</w:t>
      </w:r>
    </w:p>
    <w:p>
      <w:r/>
    </w:p>
    <w:p>
      <w:r>
        <w:t>建信投资基金管理（北京）有限公司担任交银四则基金的管理人。交银四则基金成立之目</w:t>
      </w:r>
    </w:p>
    <w:p>
      <w:r/>
    </w:p>
    <w:p>
      <w:r>
        <w:t xml:space="preserve">的是为本公司下属子公司或者联/合营公司以债权形式提供融资。 </w:t>
      </w:r>
    </w:p>
    <w:p>
      <w:r/>
    </w:p>
    <w:p>
      <w:r>
        <w:t>于 2018 年，本公司收回部分对四则产业基金的投资。截至 2018 年 12 月 31 日，交银四则</w:t>
      </w:r>
    </w:p>
    <w:p>
      <w:r/>
    </w:p>
    <w:p>
      <w:r>
        <w:t>基金对本公司三家子公司及一家合营公司以债权形式投资人民币 5,000,000 千元，本公司</w:t>
      </w:r>
    </w:p>
    <w:p>
      <w:r/>
    </w:p>
    <w:p>
      <w:r>
        <w:t>在交银四则基金的出资份额为人民币 1,650,000 千元，交银国信的出资份额为人民币</w:t>
      </w:r>
    </w:p>
    <w:p>
      <w:r/>
    </w:p>
    <w:p>
      <w:r>
        <w:t xml:space="preserve">3,350,000 千元。 </w:t>
      </w:r>
    </w:p>
    <w:p>
      <w:r/>
    </w:p>
    <w:p>
      <w:r>
        <w:t>鉴于交银四则基金的可变回报主要取决于目标公司的选择及对目标公司债权投资的金额、</w:t>
      </w:r>
    </w:p>
    <w:p>
      <w:r/>
    </w:p>
    <w:p>
      <w:r>
        <w:t>时间及收益率，而其均由交银国信全权决定，本公司董事认为本公司对交银四则基金没有</w:t>
      </w:r>
    </w:p>
    <w:p>
      <w:r/>
    </w:p>
    <w:p>
      <w:r>
        <w:t>实施控制、共同控制及重大影响。因此，交银四则基金未纳入本集团合并范围，而将其作</w:t>
      </w:r>
    </w:p>
    <w:p>
      <w:r/>
    </w:p>
    <w:p>
      <w:r>
        <w:t xml:space="preserve">为其他权益工具投资核算。 </w:t>
      </w:r>
    </w:p>
    <w:p>
      <w:r/>
    </w:p>
    <w:p>
      <w:r>
        <w:t xml:space="preserve">188 / 302 </w:t>
      </w:r>
    </w:p>
    <w:p>
      <w:r/>
    </w:p>
    <w:p>
      <w:r>
        <w:t xml:space="preserve"> </w:t>
      </w:r>
    </w:p>
    <w:p>
      <w:r>
        <w:t xml:space="preserve"> </w:t>
      </w:r>
    </w:p>
    <w:p>
      <w:r>
        <w:t xml:space="preserve"> </w:t>
      </w:r>
    </w:p>
    <w:p>
      <w:r>
        <w:t xml:space="preserve">2018 年年度报告 </w:t>
      </w:r>
    </w:p>
    <w:p>
      <w:r/>
    </w:p>
    <w:p>
      <w:r>
        <w:t xml:space="preserve">11. 投资性房地产 </w:t>
      </w:r>
    </w:p>
    <w:p>
      <w:r/>
    </w:p>
    <w:p>
      <w:r>
        <w:t xml:space="preserve">投资性房地产计量模式 </w:t>
      </w:r>
    </w:p>
    <w:p>
      <w:r>
        <w:t xml:space="preserve">(1) 采用成本计量模式的投资性房地产 </w:t>
      </w:r>
    </w:p>
    <w:p>
      <w:r/>
    </w:p>
    <w:p>
      <w:r>
        <w:t xml:space="preserve">项目 </w:t>
      </w:r>
    </w:p>
    <w:p>
      <w:r/>
    </w:p>
    <w:p>
      <w:r>
        <w:t>房屋、建筑物</w:t>
      </w:r>
    </w:p>
    <w:p>
      <w:r/>
    </w:p>
    <w:p>
      <w:r>
        <w:t xml:space="preserve">一、账面原值 </w:t>
      </w:r>
    </w:p>
    <w:p>
      <w:r/>
    </w:p>
    <w:p>
      <w:r>
        <w:t xml:space="preserve">1.上年末余额 </w:t>
      </w:r>
    </w:p>
    <w:p>
      <w:r/>
    </w:p>
    <w:p>
      <w:r>
        <w:t xml:space="preserve">2.本年增加金额 </w:t>
      </w:r>
    </w:p>
    <w:p>
      <w:r/>
    </w:p>
    <w:p>
      <w:r>
        <w:t xml:space="preserve">（1）固定资产转入 </w:t>
      </w:r>
    </w:p>
    <w:p>
      <w:r/>
    </w:p>
    <w:p>
      <w:r>
        <w:t xml:space="preserve">3.本年减少金额 </w:t>
      </w:r>
    </w:p>
    <w:p>
      <w:r/>
    </w:p>
    <w:p>
      <w:r>
        <w:t xml:space="preserve">（1）处置或报废 </w:t>
      </w:r>
    </w:p>
    <w:p>
      <w:r/>
    </w:p>
    <w:p>
      <w:r>
        <w:t xml:space="preserve">（2）转入固定资产 </w:t>
      </w:r>
    </w:p>
    <w:p>
      <w:r/>
    </w:p>
    <w:p>
      <w:r>
        <w:t xml:space="preserve">4.年末余额 </w:t>
      </w:r>
    </w:p>
    <w:p>
      <w:r/>
    </w:p>
    <w:p>
      <w:r>
        <w:t xml:space="preserve">二、累计折旧和累计摊销 </w:t>
      </w:r>
    </w:p>
    <w:p>
      <w:r/>
    </w:p>
    <w:p>
      <w:r>
        <w:t xml:space="preserve">1.年初余额 </w:t>
      </w:r>
    </w:p>
    <w:p>
      <w:r/>
    </w:p>
    <w:p>
      <w:r>
        <w:t xml:space="preserve">2.本年增加金额 </w:t>
      </w:r>
    </w:p>
    <w:p>
      <w:r/>
    </w:p>
    <w:p>
      <w:r>
        <w:t xml:space="preserve">（1）计提 </w:t>
      </w:r>
    </w:p>
    <w:p>
      <w:r/>
    </w:p>
    <w:p>
      <w:r>
        <w:t xml:space="preserve">（2）固定资产转入 </w:t>
      </w:r>
    </w:p>
    <w:p>
      <w:r/>
    </w:p>
    <w:p>
      <w:r>
        <w:t xml:space="preserve">3.本年减少金额 </w:t>
      </w:r>
    </w:p>
    <w:p>
      <w:r/>
    </w:p>
    <w:p>
      <w:r>
        <w:t xml:space="preserve">（1）处置或报废 </w:t>
      </w:r>
    </w:p>
    <w:p>
      <w:r/>
    </w:p>
    <w:p>
      <w:r>
        <w:t xml:space="preserve">（2）转入固定资产 </w:t>
      </w:r>
    </w:p>
    <w:p>
      <w:r/>
    </w:p>
    <w:p>
      <w:r>
        <w:t xml:space="preserve">4.年末余额 </w:t>
      </w:r>
    </w:p>
    <w:p>
      <w:r/>
    </w:p>
    <w:p>
      <w:r>
        <w:t xml:space="preserve">三、账面价值 </w:t>
      </w:r>
    </w:p>
    <w:p>
      <w:r/>
    </w:p>
    <w:p>
      <w:r>
        <w:t xml:space="preserve">1.年末账面价值 </w:t>
      </w:r>
    </w:p>
    <w:p>
      <w:r/>
    </w:p>
    <w:p>
      <w:r>
        <w:t xml:space="preserve">2.上年末账面价值 </w:t>
      </w:r>
    </w:p>
    <w:p>
      <w:r/>
    </w:p>
    <w:p>
      <w:r>
        <w:t xml:space="preserve">(2) 未办妥产权证书的投资性房地产情况 </w:t>
      </w:r>
    </w:p>
    <w:p>
      <w:r>
        <w:t xml:space="preserve">√适用□不适用 </w:t>
      </w:r>
    </w:p>
    <w:p>
      <w:r/>
    </w:p>
    <w:p>
      <w:r>
        <w:t>263,066</w:t>
      </w:r>
    </w:p>
    <w:p>
      <w:r/>
    </w:p>
    <w:p>
      <w:r>
        <w:t>11,137</w:t>
      </w:r>
    </w:p>
    <w:p>
      <w:r/>
    </w:p>
    <w:p>
      <w:r>
        <w:t>11,137</w:t>
      </w:r>
    </w:p>
    <w:p>
      <w:r/>
    </w:p>
    <w:p>
      <w:r>
        <w:t>22,577</w:t>
      </w:r>
    </w:p>
    <w:p>
      <w:r/>
    </w:p>
    <w:p>
      <w:r>
        <w:t>-</w:t>
      </w:r>
    </w:p>
    <w:p>
      <w:r/>
    </w:p>
    <w:p>
      <w:r>
        <w:t>22,577</w:t>
      </w:r>
    </w:p>
    <w:p>
      <w:r/>
    </w:p>
    <w:p>
      <w:r>
        <w:t>251,626</w:t>
      </w:r>
    </w:p>
    <w:p>
      <w:r/>
    </w:p>
    <w:p>
      <w:r>
        <w:t>9,005</w:t>
      </w:r>
    </w:p>
    <w:p>
      <w:r/>
    </w:p>
    <w:p>
      <w:r>
        <w:t>7,451</w:t>
      </w:r>
    </w:p>
    <w:p>
      <w:r/>
    </w:p>
    <w:p>
      <w:r>
        <w:t>7,353</w:t>
      </w:r>
    </w:p>
    <w:p>
      <w:r/>
    </w:p>
    <w:p>
      <w:r>
        <w:t>98</w:t>
      </w:r>
    </w:p>
    <w:p>
      <w:r/>
    </w:p>
    <w:p>
      <w:r>
        <w:t>804</w:t>
      </w:r>
    </w:p>
    <w:p>
      <w:r/>
    </w:p>
    <w:p>
      <w:r>
        <w:t>-</w:t>
      </w:r>
    </w:p>
    <w:p>
      <w:r/>
    </w:p>
    <w:p>
      <w:r>
        <w:t>804</w:t>
      </w:r>
    </w:p>
    <w:p>
      <w:r/>
    </w:p>
    <w:p>
      <w:r>
        <w:t>15,652</w:t>
      </w:r>
    </w:p>
    <w:p>
      <w:r/>
    </w:p>
    <w:p>
      <w:r>
        <w:t>235,974</w:t>
      </w:r>
    </w:p>
    <w:p>
      <w:r/>
    </w:p>
    <w:p>
      <w:r>
        <w:t>254,061</w:t>
      </w:r>
    </w:p>
    <w:p>
      <w:r/>
    </w:p>
    <w:p>
      <w:r>
        <w:t xml:space="preserve">单位：千元  币种：人民币 </w:t>
      </w:r>
    </w:p>
    <w:p>
      <w:r>
        <w:t>土地使用权</w:t>
      </w:r>
    </w:p>
    <w:p>
      <w:r>
        <w:t>合计</w:t>
      </w:r>
    </w:p>
    <w:p>
      <w:r/>
    </w:p>
    <w:p>
      <w:r>
        <w:t>1,107,411</w:t>
      </w:r>
    </w:p>
    <w:p>
      <w:r/>
    </w:p>
    <w:p>
      <w:r>
        <w:t>1,370,477</w:t>
      </w:r>
    </w:p>
    <w:p>
      <w:r/>
    </w:p>
    <w:p>
      <w:r>
        <w:t>-</w:t>
      </w:r>
    </w:p>
    <w:p>
      <w:r/>
    </w:p>
    <w:p>
      <w:r>
        <w:t>-</w:t>
      </w:r>
    </w:p>
    <w:p>
      <w:r/>
    </w:p>
    <w:p>
      <w:r>
        <w:t>168,396</w:t>
      </w:r>
    </w:p>
    <w:p>
      <w:r/>
    </w:p>
    <w:p>
      <w:r>
        <w:t>168,396</w:t>
      </w:r>
    </w:p>
    <w:p>
      <w:r/>
    </w:p>
    <w:p>
      <w:r>
        <w:t>-</w:t>
      </w:r>
    </w:p>
    <w:p>
      <w:r/>
    </w:p>
    <w:p>
      <w:r>
        <w:t>11,137</w:t>
      </w:r>
    </w:p>
    <w:p>
      <w:r/>
    </w:p>
    <w:p>
      <w:r>
        <w:t>11,137</w:t>
      </w:r>
    </w:p>
    <w:p>
      <w:r/>
    </w:p>
    <w:p>
      <w:r>
        <w:t>190,973</w:t>
      </w:r>
    </w:p>
    <w:p>
      <w:r/>
    </w:p>
    <w:p>
      <w:r>
        <w:t>168,396</w:t>
      </w:r>
    </w:p>
    <w:p>
      <w:r/>
    </w:p>
    <w:p>
      <w:r>
        <w:t>22,577</w:t>
      </w:r>
    </w:p>
    <w:p>
      <w:r/>
    </w:p>
    <w:p>
      <w:r>
        <w:t>939,015</w:t>
      </w:r>
    </w:p>
    <w:p>
      <w:r/>
    </w:p>
    <w:p>
      <w:r>
        <w:t>1,190,641</w:t>
      </w:r>
    </w:p>
    <w:p>
      <w:r/>
    </w:p>
    <w:p>
      <w:r>
        <w:t>29,102</w:t>
      </w:r>
    </w:p>
    <w:p>
      <w:r/>
    </w:p>
    <w:p>
      <w:r>
        <w:t>14,876</w:t>
      </w:r>
    </w:p>
    <w:p>
      <w:r/>
    </w:p>
    <w:p>
      <w:r>
        <w:t>14,876</w:t>
      </w:r>
    </w:p>
    <w:p>
      <w:r/>
    </w:p>
    <w:p>
      <w:r>
        <w:t>-</w:t>
      </w:r>
    </w:p>
    <w:p>
      <w:r/>
    </w:p>
    <w:p>
      <w:r>
        <w:t>24,995</w:t>
      </w:r>
    </w:p>
    <w:p>
      <w:r/>
    </w:p>
    <w:p>
      <w:r>
        <w:t>24,995</w:t>
      </w:r>
    </w:p>
    <w:p>
      <w:r/>
    </w:p>
    <w:p>
      <w:r>
        <w:t>-</w:t>
      </w:r>
    </w:p>
    <w:p>
      <w:r/>
    </w:p>
    <w:p>
      <w:r>
        <w:t>18,983</w:t>
      </w:r>
    </w:p>
    <w:p>
      <w:r/>
    </w:p>
    <w:p>
      <w:r>
        <w:t>38,107</w:t>
      </w:r>
    </w:p>
    <w:p>
      <w:r/>
    </w:p>
    <w:p>
      <w:r>
        <w:t>22,327</w:t>
      </w:r>
    </w:p>
    <w:p>
      <w:r/>
    </w:p>
    <w:p>
      <w:r>
        <w:t>22,229</w:t>
      </w:r>
    </w:p>
    <w:p>
      <w:r/>
    </w:p>
    <w:p>
      <w:r>
        <w:t>98</w:t>
      </w:r>
    </w:p>
    <w:p>
      <w:r/>
    </w:p>
    <w:p>
      <w:r>
        <w:t>25,799</w:t>
      </w:r>
    </w:p>
    <w:p>
      <w:r/>
    </w:p>
    <w:p>
      <w:r>
        <w:t>24,995</w:t>
      </w:r>
    </w:p>
    <w:p>
      <w:r/>
    </w:p>
    <w:p>
      <w:r>
        <w:t>804</w:t>
      </w:r>
    </w:p>
    <w:p>
      <w:r/>
    </w:p>
    <w:p>
      <w:r>
        <w:t>34,635</w:t>
      </w:r>
    </w:p>
    <w:p>
      <w:r/>
    </w:p>
    <w:p>
      <w:r>
        <w:t>920,032</w:t>
      </w:r>
    </w:p>
    <w:p>
      <w:r/>
    </w:p>
    <w:p>
      <w:r>
        <w:t>1,078,309</w:t>
      </w:r>
    </w:p>
    <w:p>
      <w:r/>
    </w:p>
    <w:p>
      <w:r>
        <w:t>1,156,006</w:t>
      </w:r>
    </w:p>
    <w:p>
      <w:r/>
    </w:p>
    <w:p>
      <w:r>
        <w:t>1,332,370</w:t>
      </w:r>
    </w:p>
    <w:p>
      <w:r/>
    </w:p>
    <w:p>
      <w:r>
        <w:t xml:space="preserve">单位：千元 币种：人民币 </w:t>
      </w:r>
    </w:p>
    <w:p>
      <w:r/>
    </w:p>
    <w:p>
      <w:r>
        <w:t xml:space="preserve">项目 </w:t>
      </w:r>
    </w:p>
    <w:p>
      <w:r/>
    </w:p>
    <w:p>
      <w:r>
        <w:t xml:space="preserve">账面价值 </w:t>
      </w:r>
    </w:p>
    <w:p>
      <w:r/>
    </w:p>
    <w:p>
      <w:r>
        <w:t>占本集团总资产金额的比例</w:t>
      </w:r>
    </w:p>
    <w:p>
      <w:r/>
    </w:p>
    <w:p>
      <w:r>
        <w:t xml:space="preserve">未办妥产权证书原因 </w:t>
      </w:r>
    </w:p>
    <w:p>
      <w:r/>
    </w:p>
    <w:p>
      <w:r>
        <w:t xml:space="preserve">房屋及建筑物 </w:t>
      </w:r>
    </w:p>
    <w:p>
      <w:r/>
    </w:p>
    <w:p>
      <w:r>
        <w:t xml:space="preserve">68,462 </w:t>
      </w:r>
    </w:p>
    <w:p>
      <w:r/>
    </w:p>
    <w:p>
      <w:r>
        <w:t xml:space="preserve">0.03% </w:t>
      </w:r>
    </w:p>
    <w:p>
      <w:r/>
    </w:p>
    <w:p>
      <w:r>
        <w:t>新建项目转固、费用结算问题以</w:t>
      </w:r>
    </w:p>
    <w:p>
      <w:r>
        <w:t>及申办手续未齐备等问题</w:t>
      </w:r>
    </w:p>
    <w:p>
      <w:r/>
    </w:p>
    <w:p>
      <w:r>
        <w:t xml:space="preserve">其他说明 </w:t>
      </w:r>
    </w:p>
    <w:p>
      <w:r>
        <w:t xml:space="preserve">√适用 □不适用  </w:t>
      </w:r>
    </w:p>
    <w:p>
      <w:r/>
    </w:p>
    <w:p>
      <w:r>
        <w:t>于 2018 年 12 月 31 日，未办妥产权证书的投资性房地产金额占本集团总资产金额的比例为 0.03%</w:t>
      </w:r>
    </w:p>
    <w:p>
      <w:r/>
    </w:p>
    <w:p>
      <w:r>
        <w:t>（2017 年 12 月 31 日：0.07%）。截至本财务报告批准日，本集团不存在因以上房屋的使用而被</w:t>
      </w:r>
    </w:p>
    <w:p>
      <w:r/>
    </w:p>
    <w:p>
      <w:r>
        <w:t>要求赔偿的法律诉讼和评估。本公司董事认为本集团有权合法、有效地占有并使用上述房屋及建</w:t>
      </w:r>
    </w:p>
    <w:p>
      <w:r/>
    </w:p>
    <w:p>
      <w:r>
        <w:t xml:space="preserve">筑物，并且认为上述事项不会对本集团 2018 年 12 月 31 日的整体财务状况构成任何重大不利影响。 </w:t>
      </w:r>
    </w:p>
    <w:p>
      <w:r/>
    </w:p>
    <w:p>
      <w:r>
        <w:t xml:space="preserve">189 / 302 </w:t>
      </w:r>
    </w:p>
    <w:p>
      <w:r/>
    </w:p>
    <w:p>
      <w:r>
        <w:t xml:space="preserve"> </w:t>
      </w:r>
    </w:p>
    <w:p>
      <w:r>
        <w:t xml:space="preserve">12. 固定资产 </w:t>
      </w:r>
    </w:p>
    <w:p>
      <w:r>
        <w:t xml:space="preserve">√适用□不适用 </w:t>
      </w:r>
    </w:p>
    <w:p>
      <w:r/>
    </w:p>
    <w:p>
      <w:r>
        <w:t xml:space="preserve">项目 </w:t>
      </w:r>
    </w:p>
    <w:p>
      <w:r/>
    </w:p>
    <w:p>
      <w:r>
        <w:t xml:space="preserve">固定资产 </w:t>
      </w:r>
    </w:p>
    <w:p>
      <w:r/>
    </w:p>
    <w:p>
      <w:r>
        <w:t xml:space="preserve">固定资产清理 </w:t>
      </w:r>
    </w:p>
    <w:p>
      <w:r/>
    </w:p>
    <w:p>
      <w:r>
        <w:t xml:space="preserve">合计 </w:t>
      </w:r>
    </w:p>
    <w:p>
      <w:r/>
    </w:p>
    <w:p>
      <w:r>
        <w:t xml:space="preserve">(1). 固定资产情况 </w:t>
      </w:r>
    </w:p>
    <w:p>
      <w:r>
        <w:t xml:space="preserve">√适用  □不适用  </w:t>
      </w:r>
    </w:p>
    <w:p>
      <w:r/>
    </w:p>
    <w:p>
      <w:r>
        <w:t xml:space="preserve">项目 </w:t>
      </w:r>
    </w:p>
    <w:p>
      <w:r>
        <w:t xml:space="preserve">一、账面原值： </w:t>
      </w:r>
    </w:p>
    <w:p>
      <w:r>
        <w:t xml:space="preserve">1.上年末余额（经重述） </w:t>
      </w:r>
    </w:p>
    <w:p>
      <w:r>
        <w:t xml:space="preserve">2.本年增加金额 </w:t>
      </w:r>
    </w:p>
    <w:p>
      <w:r>
        <w:t xml:space="preserve">（1）购置 </w:t>
      </w:r>
    </w:p>
    <w:p>
      <w:r>
        <w:t xml:space="preserve">（2）外购子公司增加 </w:t>
      </w:r>
    </w:p>
    <w:p>
      <w:r>
        <w:t xml:space="preserve">（3）在建工程转入 </w:t>
      </w:r>
    </w:p>
    <w:p>
      <w:r>
        <w:t xml:space="preserve">（4）投资性房地产转入 </w:t>
      </w:r>
    </w:p>
    <w:p>
      <w:r>
        <w:t xml:space="preserve">3.本年减少金额 </w:t>
      </w:r>
    </w:p>
    <w:p>
      <w:r>
        <w:t xml:space="preserve">（1）处置或报废 </w:t>
      </w:r>
    </w:p>
    <w:p>
      <w:r>
        <w:t xml:space="preserve">（2）处置子公司 </w:t>
      </w:r>
    </w:p>
    <w:p>
      <w:r>
        <w:t xml:space="preserve">（3）划分至投资性房地产 </w:t>
      </w:r>
    </w:p>
    <w:p>
      <w:r>
        <w:t xml:space="preserve">（4）政府补助 </w:t>
      </w:r>
    </w:p>
    <w:p>
      <w:r>
        <w:t xml:space="preserve">4.重分类 </w:t>
      </w:r>
    </w:p>
    <w:p>
      <w:r>
        <w:t xml:space="preserve">5.汇兑调整 </w:t>
      </w:r>
    </w:p>
    <w:p>
      <w:r>
        <w:t xml:space="preserve">6.年末余额 </w:t>
      </w:r>
    </w:p>
    <w:p>
      <w:r>
        <w:t xml:space="preserve">二、累计折旧 </w:t>
      </w:r>
    </w:p>
    <w:p>
      <w:r>
        <w:t xml:space="preserve">1.上年末余额（经重述） </w:t>
      </w:r>
    </w:p>
    <w:p>
      <w:r>
        <w:t xml:space="preserve">2.本年增加金额 </w:t>
      </w:r>
    </w:p>
    <w:p>
      <w:r>
        <w:t xml:space="preserve">（1）计提 </w:t>
      </w:r>
    </w:p>
    <w:p>
      <w:r>
        <w:t xml:space="preserve">（2）投资性房地产转入 </w:t>
      </w:r>
    </w:p>
    <w:p>
      <w:r>
        <w:t xml:space="preserve">3.本期减少金额 </w:t>
      </w:r>
    </w:p>
    <w:p>
      <w:r>
        <w:t xml:space="preserve">（1）处置或报废 </w:t>
      </w:r>
    </w:p>
    <w:p>
      <w:r>
        <w:t xml:space="preserve">（2）处置子公司 </w:t>
      </w:r>
    </w:p>
    <w:p>
      <w:r>
        <w:t xml:space="preserve">（3）划分至投资性房地产 </w:t>
      </w:r>
    </w:p>
    <w:p>
      <w:r>
        <w:t xml:space="preserve">4.重分类 </w:t>
      </w:r>
    </w:p>
    <w:p>
      <w:r>
        <w:t xml:space="preserve">5.汇兑调整 </w:t>
      </w:r>
    </w:p>
    <w:p>
      <w:r>
        <w:t xml:space="preserve">6.年末余额 </w:t>
      </w:r>
    </w:p>
    <w:p>
      <w:r>
        <w:t xml:space="preserve">三、减值准备 </w:t>
      </w:r>
    </w:p>
    <w:p>
      <w:r>
        <w:t xml:space="preserve">1.上年末余额（经重述） </w:t>
      </w:r>
    </w:p>
    <w:p>
      <w:r>
        <w:t xml:space="preserve">2.本年增加金额 </w:t>
      </w:r>
    </w:p>
    <w:p>
      <w:r>
        <w:t xml:space="preserve">（1）计提 </w:t>
      </w:r>
    </w:p>
    <w:p>
      <w:r>
        <w:t xml:space="preserve">3.本年减少金额 </w:t>
      </w:r>
    </w:p>
    <w:p>
      <w:r>
        <w:t xml:space="preserve">（1）处置或报废 </w:t>
      </w:r>
    </w:p>
    <w:p>
      <w:r>
        <w:t xml:space="preserve">（2）处置子公司 </w:t>
      </w:r>
    </w:p>
    <w:p>
      <w:r>
        <w:t xml:space="preserve">4.重分类 </w:t>
      </w:r>
    </w:p>
    <w:p>
      <w:r>
        <w:t xml:space="preserve">5.年末余额 </w:t>
      </w:r>
    </w:p>
    <w:p>
      <w:r>
        <w:t xml:space="preserve">四、账面价值 </w:t>
      </w:r>
    </w:p>
    <w:p>
      <w:r>
        <w:t xml:space="preserve">1.年末账面价值 </w:t>
      </w:r>
    </w:p>
    <w:p>
      <w:r>
        <w:t xml:space="preserve">2.上年末账面价值（经重述） </w:t>
      </w:r>
    </w:p>
    <w:p>
      <w:r/>
    </w:p>
    <w:p>
      <w:r>
        <w:t xml:space="preserve">2018 年年度报告 </w:t>
      </w:r>
    </w:p>
    <w:p>
      <w:r/>
    </w:p>
    <w:p>
      <w:r>
        <w:t>年末余额</w:t>
      </w:r>
    </w:p>
    <w:p>
      <w:r/>
    </w:p>
    <w:p>
      <w:r>
        <w:t>93,213,108</w:t>
      </w:r>
    </w:p>
    <w:p>
      <w:r/>
    </w:p>
    <w:p>
      <w:r>
        <w:t>860,541</w:t>
      </w:r>
    </w:p>
    <w:p>
      <w:r/>
    </w:p>
    <w:p>
      <w:r>
        <w:t>94,073,649</w:t>
      </w:r>
    </w:p>
    <w:p>
      <w:r/>
    </w:p>
    <w:p>
      <w:r>
        <w:t xml:space="preserve">单位：千元 币种：人民币 </w:t>
      </w:r>
    </w:p>
    <w:p>
      <w:r>
        <w:t>上年末余额（经重述）</w:t>
      </w:r>
    </w:p>
    <w:p>
      <w:r/>
    </w:p>
    <w:p>
      <w:r>
        <w:t>85,744,452</w:t>
      </w:r>
    </w:p>
    <w:p>
      <w:r/>
    </w:p>
    <w:p>
      <w:r>
        <w:t>431,462</w:t>
      </w:r>
    </w:p>
    <w:p>
      <w:r/>
    </w:p>
    <w:p>
      <w:r>
        <w:t>86,175,914</w:t>
      </w:r>
    </w:p>
    <w:p>
      <w:r/>
    </w:p>
    <w:p>
      <w:r>
        <w:t xml:space="preserve">房屋及建筑物 机器设备 </w:t>
      </w:r>
    </w:p>
    <w:p>
      <w:r/>
    </w:p>
    <w:p>
      <w:r>
        <w:t xml:space="preserve">运输工具 </w:t>
      </w:r>
    </w:p>
    <w:p>
      <w:r/>
    </w:p>
    <w:p>
      <w:r>
        <w:t xml:space="preserve">办公及其他设备 </w:t>
      </w:r>
    </w:p>
    <w:p>
      <w:r/>
    </w:p>
    <w:p>
      <w:r>
        <w:t xml:space="preserve">合计 </w:t>
      </w:r>
    </w:p>
    <w:p>
      <w:r/>
    </w:p>
    <w:p>
      <w:r>
        <w:t xml:space="preserve">单位：千元 币种：人民币 </w:t>
      </w:r>
    </w:p>
    <w:p>
      <w:r/>
    </w:p>
    <w:p>
      <w:r>
        <w:t xml:space="preserve">48,990,555 </w:t>
      </w:r>
    </w:p>
    <w:p>
      <w:r>
        <w:t xml:space="preserve">8,076,222 </w:t>
      </w:r>
    </w:p>
    <w:p>
      <w:r>
        <w:t xml:space="preserve">230,243 </w:t>
      </w:r>
    </w:p>
    <w:p>
      <w:r>
        <w:t xml:space="preserve">4,633,728 </w:t>
      </w:r>
    </w:p>
    <w:p>
      <w:r>
        <w:t xml:space="preserve">3,189,674 </w:t>
      </w:r>
    </w:p>
    <w:p>
      <w:r>
        <w:t xml:space="preserve">22,577 </w:t>
      </w:r>
    </w:p>
    <w:p>
      <w:r>
        <w:t xml:space="preserve">480,192 </w:t>
      </w:r>
    </w:p>
    <w:p>
      <w:r>
        <w:t xml:space="preserve">458,749 </w:t>
      </w:r>
    </w:p>
    <w:p>
      <w:r>
        <w:t xml:space="preserve">9,838 </w:t>
      </w:r>
    </w:p>
    <w:p>
      <w:r>
        <w:t xml:space="preserve">11,137 </w:t>
      </w:r>
    </w:p>
    <w:p>
      <w:r>
        <w:t xml:space="preserve">468 </w:t>
      </w:r>
    </w:p>
    <w:p>
      <w:r>
        <w:t xml:space="preserve">34,149 </w:t>
      </w:r>
    </w:p>
    <w:p>
      <w:r>
        <w:t xml:space="preserve">260 </w:t>
      </w:r>
    </w:p>
    <w:p>
      <w:r>
        <w:t xml:space="preserve">56,620,994 </w:t>
      </w:r>
    </w:p>
    <w:p>
      <w:r/>
    </w:p>
    <w:p>
      <w:r>
        <w:t xml:space="preserve">15,438,254 </w:t>
      </w:r>
    </w:p>
    <w:p>
      <w:r>
        <w:t xml:space="preserve">1,267,411 </w:t>
      </w:r>
    </w:p>
    <w:p>
      <w:r>
        <w:t xml:space="preserve">1,266,607 </w:t>
      </w:r>
    </w:p>
    <w:p>
      <w:r>
        <w:t xml:space="preserve">804 </w:t>
      </w:r>
    </w:p>
    <w:p>
      <w:r>
        <w:t xml:space="preserve">207,481 </w:t>
      </w:r>
    </w:p>
    <w:p>
      <w:r>
        <w:t xml:space="preserve">207,383 </w:t>
      </w:r>
    </w:p>
    <w:p>
      <w:r>
        <w:t xml:space="preserve">- </w:t>
      </w:r>
    </w:p>
    <w:p>
      <w:r>
        <w:t xml:space="preserve">98 </w:t>
      </w:r>
    </w:p>
    <w:p>
      <w:r>
        <w:t xml:space="preserve">12,713 </w:t>
      </w:r>
    </w:p>
    <w:p>
      <w:r>
        <w:t xml:space="preserve">161 </w:t>
      </w:r>
    </w:p>
    <w:p>
      <w:r>
        <w:t xml:space="preserve">16,511,058 </w:t>
      </w:r>
    </w:p>
    <w:p>
      <w:r/>
    </w:p>
    <w:p>
      <w:r>
        <w:t xml:space="preserve">1,264,078 </w:t>
      </w:r>
    </w:p>
    <w:p>
      <w:r>
        <w:t xml:space="preserve">- </w:t>
      </w:r>
    </w:p>
    <w:p>
      <w:r>
        <w:t xml:space="preserve">- </w:t>
      </w:r>
    </w:p>
    <w:p>
      <w:r>
        <w:t xml:space="preserve">9,992 </w:t>
      </w:r>
    </w:p>
    <w:p>
      <w:r>
        <w:t xml:space="preserve">154 </w:t>
      </w:r>
    </w:p>
    <w:p>
      <w:r>
        <w:t xml:space="preserve">9,838 </w:t>
      </w:r>
    </w:p>
    <w:p>
      <w:r>
        <w:t xml:space="preserve">6,499 </w:t>
      </w:r>
    </w:p>
    <w:p>
      <w:r>
        <w:t xml:space="preserve">1,260,585 </w:t>
      </w:r>
    </w:p>
    <w:p>
      <w:r/>
    </w:p>
    <w:p>
      <w:r>
        <w:t>101,005,277</w:t>
      </w:r>
    </w:p>
    <w:p>
      <w:r>
        <w:t>9,638,402</w:t>
      </w:r>
    </w:p>
    <w:p>
      <w:r>
        <w:t>1,998,717</w:t>
      </w:r>
    </w:p>
    <w:p>
      <w:r>
        <w:t>4,026,062</w:t>
      </w:r>
    </w:p>
    <w:p>
      <w:r>
        <w:t>3,613,623</w:t>
      </w:r>
    </w:p>
    <w:p>
      <w:r>
        <w:t>-</w:t>
      </w:r>
    </w:p>
    <w:p>
      <w:r>
        <w:t>7,003,435</w:t>
      </w:r>
    </w:p>
    <w:p>
      <w:r>
        <w:t>6,881,811</w:t>
      </w:r>
    </w:p>
    <w:p>
      <w:r>
        <w:t>8,143</w:t>
      </w:r>
    </w:p>
    <w:p>
      <w:r>
        <w:t>-</w:t>
      </w:r>
    </w:p>
    <w:p>
      <w:r>
        <w:t>113,481</w:t>
      </w:r>
    </w:p>
    <w:p>
      <w:r>
        <w:t>-32,004</w:t>
      </w:r>
    </w:p>
    <w:p>
      <w:r>
        <w:t>252</w:t>
      </w:r>
    </w:p>
    <w:p>
      <w:r>
        <w:t>103,608,492</w:t>
      </w:r>
    </w:p>
    <w:p>
      <w:r/>
    </w:p>
    <w:p>
      <w:r>
        <w:t>45,812,194</w:t>
      </w:r>
    </w:p>
    <w:p>
      <w:r>
        <w:t>6,087,890</w:t>
      </w:r>
    </w:p>
    <w:p>
      <w:r>
        <w:t>6,087,890</w:t>
      </w:r>
    </w:p>
    <w:p>
      <w:r>
        <w:t>-</w:t>
      </w:r>
    </w:p>
    <w:p>
      <w:r>
        <w:t>4,286,109</w:t>
      </w:r>
    </w:p>
    <w:p>
      <w:r>
        <w:t>4,282,967</w:t>
      </w:r>
    </w:p>
    <w:p>
      <w:r>
        <w:t>3,142</w:t>
      </w:r>
    </w:p>
    <w:p>
      <w:r>
        <w:t>-</w:t>
      </w:r>
    </w:p>
    <w:p>
      <w:r>
        <w:t>-12,287</w:t>
      </w:r>
    </w:p>
    <w:p>
      <w:r>
        <w:t>106</w:t>
      </w:r>
    </w:p>
    <w:p>
      <w:r>
        <w:t>47,601,794</w:t>
      </w:r>
    </w:p>
    <w:p>
      <w:r/>
    </w:p>
    <w:p>
      <w:r>
        <w:t>2,408,387</w:t>
      </w:r>
    </w:p>
    <w:p>
      <w:r>
        <w:t>7,061</w:t>
      </w:r>
    </w:p>
    <w:p>
      <w:r>
        <w:t>7,061</w:t>
      </w:r>
    </w:p>
    <w:p>
      <w:r>
        <w:t>98,215</w:t>
      </w:r>
    </w:p>
    <w:p>
      <w:r>
        <w:t>93,686</w:t>
      </w:r>
    </w:p>
    <w:p>
      <w:r>
        <w:t>4,529</w:t>
      </w:r>
    </w:p>
    <w:p>
      <w:r>
        <w:t>-6,465</w:t>
      </w:r>
    </w:p>
    <w:p>
      <w:r>
        <w:t>2,310,768</w:t>
      </w:r>
    </w:p>
    <w:p>
      <w:r/>
    </w:p>
    <w:p>
      <w:r>
        <w:t>2,873,825</w:t>
      </w:r>
    </w:p>
    <w:p>
      <w:r>
        <w:t>124,330</w:t>
      </w:r>
    </w:p>
    <w:p>
      <w:r>
        <w:t>31,668</w:t>
      </w:r>
    </w:p>
    <w:p>
      <w:r>
        <w:t>17,443</w:t>
      </w:r>
    </w:p>
    <w:p>
      <w:r>
        <w:t>75,219</w:t>
      </w:r>
    </w:p>
    <w:p>
      <w:r>
        <w:t>-</w:t>
      </w:r>
    </w:p>
    <w:p>
      <w:r>
        <w:t>459,657</w:t>
      </w:r>
    </w:p>
    <w:p>
      <w:r>
        <w:t>458,706</w:t>
      </w:r>
    </w:p>
    <w:p>
      <w:r>
        <w:t>951</w:t>
      </w:r>
    </w:p>
    <w:p>
      <w:r>
        <w:t>-</w:t>
      </w:r>
    </w:p>
    <w:p>
      <w:r>
        <w:t>-</w:t>
      </w:r>
    </w:p>
    <w:p>
      <w:r>
        <w:t>192</w:t>
      </w:r>
    </w:p>
    <w:p>
      <w:r>
        <w:t>145</w:t>
      </w:r>
    </w:p>
    <w:p>
      <w:r>
        <w:t>2,538,835</w:t>
      </w:r>
    </w:p>
    <w:p>
      <w:r/>
    </w:p>
    <w:p>
      <w:r>
        <w:t>2,319,805</w:t>
      </w:r>
    </w:p>
    <w:p>
      <w:r>
        <w:t>116,807</w:t>
      </w:r>
    </w:p>
    <w:p>
      <w:r>
        <w:t>116,807</w:t>
      </w:r>
    </w:p>
    <w:p>
      <w:r>
        <w:t>-</w:t>
      </w:r>
    </w:p>
    <w:p>
      <w:r>
        <w:t>418,906</w:t>
      </w:r>
    </w:p>
    <w:p>
      <w:r>
        <w:t>418,366</w:t>
      </w:r>
    </w:p>
    <w:p>
      <w:r>
        <w:t>540</w:t>
      </w:r>
    </w:p>
    <w:p>
      <w:r>
        <w:t>-</w:t>
      </w:r>
    </w:p>
    <w:p>
      <w:r>
        <w:t>124</w:t>
      </w:r>
    </w:p>
    <w:p>
      <w:r>
        <w:t>111</w:t>
      </w:r>
    </w:p>
    <w:p>
      <w:r>
        <w:t>2,017,941</w:t>
      </w:r>
    </w:p>
    <w:p>
      <w:r/>
    </w:p>
    <w:p>
      <w:r>
        <w:t>12,112</w:t>
      </w:r>
    </w:p>
    <w:p>
      <w:r>
        <w:t>-</w:t>
      </w:r>
    </w:p>
    <w:p>
      <w:r>
        <w:t>-</w:t>
      </w:r>
    </w:p>
    <w:p>
      <w:r>
        <w:t>823</w:t>
      </w:r>
    </w:p>
    <w:p>
      <w:r>
        <w:t>513</w:t>
      </w:r>
    </w:p>
    <w:p>
      <w:r>
        <w:t>310</w:t>
      </w:r>
    </w:p>
    <w:p>
      <w:r>
        <w:t>10</w:t>
      </w:r>
    </w:p>
    <w:p>
      <w:r>
        <w:t>11,299</w:t>
      </w:r>
    </w:p>
    <w:p>
      <w:r/>
    </w:p>
    <w:p>
      <w:r>
        <w:t xml:space="preserve">561,597 </w:t>
      </w:r>
    </w:p>
    <w:p>
      <w:r>
        <w:t xml:space="preserve">61,741 </w:t>
      </w:r>
    </w:p>
    <w:p>
      <w:r>
        <w:t xml:space="preserve">48,912 </w:t>
      </w:r>
    </w:p>
    <w:p>
      <w:r>
        <w:t xml:space="preserve">5,937 </w:t>
      </w:r>
    </w:p>
    <w:p>
      <w:r>
        <w:t xml:space="preserve">6,892 </w:t>
      </w:r>
    </w:p>
    <w:p>
      <w:r>
        <w:t xml:space="preserve">- </w:t>
      </w:r>
    </w:p>
    <w:p>
      <w:r>
        <w:t xml:space="preserve">17,554 </w:t>
      </w:r>
    </w:p>
    <w:p>
      <w:r>
        <w:t xml:space="preserve">16,924 </w:t>
      </w:r>
    </w:p>
    <w:p>
      <w:r>
        <w:t xml:space="preserve">630 </w:t>
      </w:r>
    </w:p>
    <w:p>
      <w:r>
        <w:t xml:space="preserve">- </w:t>
      </w:r>
    </w:p>
    <w:p>
      <w:r>
        <w:t xml:space="preserve">- </w:t>
      </w:r>
    </w:p>
    <w:p>
      <w:r>
        <w:t xml:space="preserve">-2,337 </w:t>
      </w:r>
    </w:p>
    <w:p>
      <w:r>
        <w:t xml:space="preserve">146 </w:t>
      </w:r>
    </w:p>
    <w:p>
      <w:r>
        <w:t xml:space="preserve">603,593 </w:t>
      </w:r>
    </w:p>
    <w:p>
      <w:r/>
    </w:p>
    <w:p>
      <w:r>
        <w:t xml:space="preserve">424,013 </w:t>
      </w:r>
    </w:p>
    <w:p>
      <w:r>
        <w:t xml:space="preserve">28,018 </w:t>
      </w:r>
    </w:p>
    <w:p>
      <w:r>
        <w:t xml:space="preserve">28,018 </w:t>
      </w:r>
    </w:p>
    <w:p>
      <w:r>
        <w:t xml:space="preserve">- </w:t>
      </w:r>
    </w:p>
    <w:p>
      <w:r>
        <w:t xml:space="preserve">13,975 </w:t>
      </w:r>
    </w:p>
    <w:p>
      <w:r>
        <w:t xml:space="preserve">13,577 </w:t>
      </w:r>
    </w:p>
    <w:p>
      <w:r>
        <w:t xml:space="preserve">398 </w:t>
      </w:r>
    </w:p>
    <w:p>
      <w:r>
        <w:t xml:space="preserve">- </w:t>
      </w:r>
    </w:p>
    <w:p>
      <w:r>
        <w:t xml:space="preserve">-550 </w:t>
      </w:r>
    </w:p>
    <w:p>
      <w:r>
        <w:t xml:space="preserve">119 </w:t>
      </w:r>
    </w:p>
    <w:p>
      <w:r>
        <w:t xml:space="preserve">437,625 </w:t>
      </w:r>
    </w:p>
    <w:p>
      <w:r/>
    </w:p>
    <w:p>
      <w:r>
        <w:t xml:space="preserve">7,959 </w:t>
      </w:r>
    </w:p>
    <w:p>
      <w:r>
        <w:t xml:space="preserve">- </w:t>
      </w:r>
    </w:p>
    <w:p>
      <w:r>
        <w:t xml:space="preserve">- </w:t>
      </w:r>
    </w:p>
    <w:p>
      <w:r>
        <w:t xml:space="preserve">179 </w:t>
      </w:r>
    </w:p>
    <w:p>
      <w:r>
        <w:t xml:space="preserve">- </w:t>
      </w:r>
    </w:p>
    <w:p>
      <w:r>
        <w:t xml:space="preserve">179 </w:t>
      </w:r>
    </w:p>
    <w:p>
      <w:r>
        <w:t xml:space="preserve">-44 </w:t>
      </w:r>
    </w:p>
    <w:p>
      <w:r>
        <w:t xml:space="preserve">7,736 </w:t>
      </w:r>
    </w:p>
    <w:p>
      <w:r/>
    </w:p>
    <w:p>
      <w:r>
        <w:t>153,431,254</w:t>
      </w:r>
    </w:p>
    <w:p>
      <w:r>
        <w:t>17,900,695</w:t>
      </w:r>
    </w:p>
    <w:p>
      <w:r>
        <w:t>2,309,540</w:t>
      </w:r>
    </w:p>
    <w:p>
      <w:r>
        <w:t>8,683,170</w:t>
      </w:r>
    </w:p>
    <w:p>
      <w:r>
        <w:t>6,885,408</w:t>
      </w:r>
    </w:p>
    <w:p>
      <w:r>
        <w:t>22,577</w:t>
      </w:r>
    </w:p>
    <w:p>
      <w:r>
        <w:t>7,960,838</w:t>
      </w:r>
    </w:p>
    <w:p>
      <w:r>
        <w:t>7,816,190</w:t>
      </w:r>
    </w:p>
    <w:p>
      <w:r>
        <w:t>19,562</w:t>
      </w:r>
    </w:p>
    <w:p>
      <w:r>
        <w:t>11,137</w:t>
      </w:r>
    </w:p>
    <w:p>
      <w:r>
        <w:t>113,949</w:t>
      </w:r>
    </w:p>
    <w:p>
      <w:r>
        <w:t>-</w:t>
      </w:r>
    </w:p>
    <w:p>
      <w:r>
        <w:t>803</w:t>
      </w:r>
    </w:p>
    <w:p>
      <w:r>
        <w:t>163,371,914</w:t>
      </w:r>
    </w:p>
    <w:p>
      <w:r/>
    </w:p>
    <w:p>
      <w:r>
        <w:t>63,994,266</w:t>
      </w:r>
    </w:p>
    <w:p>
      <w:r>
        <w:t>7,500,126</w:t>
      </w:r>
    </w:p>
    <w:p>
      <w:r>
        <w:t>7,499,322</w:t>
      </w:r>
    </w:p>
    <w:p>
      <w:r>
        <w:t>804</w:t>
      </w:r>
    </w:p>
    <w:p>
      <w:r>
        <w:t>4,926,471</w:t>
      </w:r>
    </w:p>
    <w:p>
      <w:r>
        <w:t>4,922,293</w:t>
      </w:r>
    </w:p>
    <w:p>
      <w:r>
        <w:t>4,080</w:t>
      </w:r>
    </w:p>
    <w:p>
      <w:r>
        <w:t>98</w:t>
      </w:r>
    </w:p>
    <w:p>
      <w:r>
        <w:t>-</w:t>
      </w:r>
    </w:p>
    <w:p>
      <w:r>
        <w:t>497</w:t>
      </w:r>
    </w:p>
    <w:p>
      <w:r>
        <w:t>66,568,418</w:t>
      </w:r>
    </w:p>
    <w:p>
      <w:r/>
    </w:p>
    <w:p>
      <w:r>
        <w:t>3,692,536</w:t>
      </w:r>
    </w:p>
    <w:p>
      <w:r>
        <w:t>7,061</w:t>
      </w:r>
    </w:p>
    <w:p>
      <w:r>
        <w:t>7,061</w:t>
      </w:r>
    </w:p>
    <w:p>
      <w:r>
        <w:t>109,209</w:t>
      </w:r>
    </w:p>
    <w:p>
      <w:r>
        <w:t>94,353</w:t>
      </w:r>
    </w:p>
    <w:p>
      <w:r>
        <w:t>14,856</w:t>
      </w:r>
    </w:p>
    <w:p>
      <w:r>
        <w:t>-</w:t>
      </w:r>
    </w:p>
    <w:p>
      <w:r>
        <w:t>3,590,388</w:t>
      </w:r>
    </w:p>
    <w:p>
      <w:r/>
    </w:p>
    <w:p>
      <w:r>
        <w:t xml:space="preserve">38,849,351 </w:t>
      </w:r>
    </w:p>
    <w:p>
      <w:r>
        <w:t xml:space="preserve">32,288,223 </w:t>
      </w:r>
    </w:p>
    <w:p>
      <w:r/>
    </w:p>
    <w:p>
      <w:r>
        <w:t>53,695,930</w:t>
      </w:r>
    </w:p>
    <w:p>
      <w:r>
        <w:t>52,784,696</w:t>
      </w:r>
    </w:p>
    <w:p>
      <w:r/>
    </w:p>
    <w:p>
      <w:r>
        <w:t>509,595</w:t>
      </w:r>
    </w:p>
    <w:p>
      <w:r>
        <w:t>541,908</w:t>
      </w:r>
    </w:p>
    <w:p>
      <w:r/>
    </w:p>
    <w:p>
      <w:r>
        <w:t xml:space="preserve">158,232 </w:t>
      </w:r>
    </w:p>
    <w:p>
      <w:r>
        <w:t xml:space="preserve">129,625 </w:t>
      </w:r>
    </w:p>
    <w:p>
      <w:r/>
    </w:p>
    <w:p>
      <w:r>
        <w:t>93,213,108</w:t>
      </w:r>
    </w:p>
    <w:p>
      <w:r>
        <w:t>85,744,452</w:t>
      </w:r>
    </w:p>
    <w:p>
      <w:r/>
    </w:p>
    <w:p>
      <w:r>
        <w:t xml:space="preserve">190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暂时闲置的固定资产情况 </w:t>
      </w:r>
    </w:p>
    <w:p>
      <w:r/>
    </w:p>
    <w:p>
      <w:r>
        <w:t xml:space="preserve">√适用 □不适用  </w:t>
      </w:r>
    </w:p>
    <w:p>
      <w:r/>
    </w:p>
    <w:p>
      <w:r>
        <w:t xml:space="preserve">项目 </w:t>
      </w:r>
    </w:p>
    <w:p>
      <w:r/>
    </w:p>
    <w:p>
      <w:r>
        <w:t xml:space="preserve">账面原值 </w:t>
      </w:r>
    </w:p>
    <w:p>
      <w:r/>
    </w:p>
    <w:p>
      <w:r>
        <w:t>累计折旧</w:t>
      </w:r>
    </w:p>
    <w:p>
      <w:r/>
    </w:p>
    <w:p>
      <w:r>
        <w:t>减值准备</w:t>
      </w:r>
    </w:p>
    <w:p>
      <w:r/>
    </w:p>
    <w:p>
      <w:r>
        <w:t xml:space="preserve">单位：千元  币种：人民币 </w:t>
      </w:r>
    </w:p>
    <w:p>
      <w:r>
        <w:t>账面价值</w:t>
      </w:r>
    </w:p>
    <w:p>
      <w:r>
        <w:t xml:space="preserve">备注 </w:t>
      </w:r>
    </w:p>
    <w:p>
      <w:r/>
    </w:p>
    <w:p>
      <w:r>
        <w:t xml:space="preserve">办公设备 </w:t>
      </w:r>
    </w:p>
    <w:p>
      <w:r/>
    </w:p>
    <w:p>
      <w:r>
        <w:t xml:space="preserve">4,847 </w:t>
      </w:r>
    </w:p>
    <w:p>
      <w:r/>
    </w:p>
    <w:p>
      <w:r>
        <w:t>4,727</w:t>
      </w:r>
    </w:p>
    <w:p>
      <w:r/>
    </w:p>
    <w:p>
      <w:r>
        <w:t xml:space="preserve">房屋建筑物 </w:t>
      </w:r>
    </w:p>
    <w:p>
      <w:r/>
    </w:p>
    <w:p>
      <w:r>
        <w:t xml:space="preserve">487,154 </w:t>
      </w:r>
    </w:p>
    <w:p>
      <w:r/>
    </w:p>
    <w:p>
      <w:r>
        <w:t>149,283</w:t>
      </w:r>
    </w:p>
    <w:p>
      <w:r/>
    </w:p>
    <w:p>
      <w:r>
        <w:t xml:space="preserve">机器设备 </w:t>
      </w:r>
    </w:p>
    <w:p>
      <w:r/>
    </w:p>
    <w:p>
      <w:r>
        <w:t xml:space="preserve">运输设备 </w:t>
      </w:r>
    </w:p>
    <w:p>
      <w:r/>
    </w:p>
    <w:p>
      <w:r>
        <w:t xml:space="preserve">1,783,693 </w:t>
      </w:r>
    </w:p>
    <w:p>
      <w:r/>
    </w:p>
    <w:p>
      <w:r>
        <w:t>1,448,366</w:t>
      </w:r>
    </w:p>
    <w:p>
      <w:r/>
    </w:p>
    <w:p>
      <w:r>
        <w:t xml:space="preserve">19,960 </w:t>
      </w:r>
    </w:p>
    <w:p>
      <w:r/>
    </w:p>
    <w:p>
      <w:r>
        <w:t>18,776</w:t>
      </w:r>
    </w:p>
    <w:p>
      <w:r/>
    </w:p>
    <w:p>
      <w:r>
        <w:t xml:space="preserve">合计 </w:t>
      </w:r>
    </w:p>
    <w:p>
      <w:r/>
    </w:p>
    <w:p>
      <w:r>
        <w:t xml:space="preserve">2,295,654 </w:t>
      </w:r>
    </w:p>
    <w:p>
      <w:r/>
    </w:p>
    <w:p>
      <w:r>
        <w:t>1,621,152</w:t>
      </w:r>
    </w:p>
    <w:p>
      <w:r/>
    </w:p>
    <w:p>
      <w:r>
        <w:t>-</w:t>
      </w:r>
    </w:p>
    <w:p>
      <w:r/>
    </w:p>
    <w:p>
      <w:r>
        <w:t>-</w:t>
      </w:r>
    </w:p>
    <w:p>
      <w:r/>
    </w:p>
    <w:p>
      <w:r>
        <w:t>-</w:t>
      </w:r>
    </w:p>
    <w:p>
      <w:r/>
    </w:p>
    <w:p>
      <w:r>
        <w:t>-</w:t>
      </w:r>
    </w:p>
    <w:p>
      <w:r/>
    </w:p>
    <w:p>
      <w:r>
        <w:t>-</w:t>
      </w:r>
    </w:p>
    <w:p>
      <w:r/>
    </w:p>
    <w:p>
      <w:r>
        <w:t>120</w:t>
      </w:r>
    </w:p>
    <w:p>
      <w:r/>
    </w:p>
    <w:p>
      <w:r>
        <w:t>337,871</w:t>
      </w:r>
    </w:p>
    <w:p>
      <w:r/>
    </w:p>
    <w:p>
      <w:r>
        <w:t>335,327</w:t>
      </w:r>
    </w:p>
    <w:p>
      <w:r/>
    </w:p>
    <w:p>
      <w:r>
        <w:t>1,184</w:t>
      </w:r>
    </w:p>
    <w:p>
      <w:r/>
    </w:p>
    <w:p>
      <w:r>
        <w:t>674,502</w:t>
      </w:r>
    </w:p>
    <w:p>
      <w:r/>
    </w:p>
    <w:p>
      <w:r>
        <w:t xml:space="preserve">/ </w:t>
      </w:r>
    </w:p>
    <w:p>
      <w:r/>
    </w:p>
    <w:p>
      <w:r>
        <w:t xml:space="preserve">/ </w:t>
      </w:r>
    </w:p>
    <w:p>
      <w:r/>
    </w:p>
    <w:p>
      <w:r>
        <w:t xml:space="preserve">/ </w:t>
      </w:r>
    </w:p>
    <w:p>
      <w:r/>
    </w:p>
    <w:p>
      <w:r>
        <w:t xml:space="preserve">/ </w:t>
      </w:r>
    </w:p>
    <w:p>
      <w:r/>
    </w:p>
    <w:p>
      <w:r>
        <w:t xml:space="preserve">/ </w:t>
      </w:r>
    </w:p>
    <w:p>
      <w:r/>
    </w:p>
    <w:p>
      <w:r>
        <w:t>注：于 2018 年 12 月 31 日，本集团账面价值为人民币 674,502 千元（原值：人民币 2,295,654</w:t>
      </w:r>
    </w:p>
    <w:p>
      <w:r/>
    </w:p>
    <w:p>
      <w:r>
        <w:t>千元）（2017 年 12 月 31 日：人民币 2,530,158 千元（原值：人民币 7,299,572 千元））的</w:t>
      </w:r>
    </w:p>
    <w:p>
      <w:r/>
    </w:p>
    <w:p>
      <w:r>
        <w:t>固定资产处于暂时闲置状态，本集团闲置资产为资产使用技术落后、使用不经济等原因导致。</w:t>
      </w:r>
    </w:p>
    <w:p>
      <w:r/>
    </w:p>
    <w:p>
      <w:r>
        <w:t xml:space="preserve">本集团针对以上资产进行减值测试，详见附注七、12（6）。 </w:t>
      </w:r>
    </w:p>
    <w:p>
      <w:r/>
    </w:p>
    <w:p>
      <w:r>
        <w:t xml:space="preserve">(3) 年末通过融资租赁租入的固定资产情况 </w:t>
      </w:r>
    </w:p>
    <w:p>
      <w:r>
        <w:t xml:space="preserve">√适用 □不适用  </w:t>
      </w:r>
    </w:p>
    <w:p>
      <w:r/>
    </w:p>
    <w:p>
      <w:r>
        <w:t xml:space="preserve">项目 </w:t>
      </w:r>
    </w:p>
    <w:p>
      <w:r/>
    </w:p>
    <w:p>
      <w:r>
        <w:t xml:space="preserve">账面原值 </w:t>
      </w:r>
    </w:p>
    <w:p>
      <w:r/>
    </w:p>
    <w:p>
      <w:r>
        <w:t>累计折旧</w:t>
      </w:r>
    </w:p>
    <w:p>
      <w:r/>
    </w:p>
    <w:p>
      <w:r>
        <w:t>减值准备</w:t>
      </w:r>
    </w:p>
    <w:p>
      <w:r/>
    </w:p>
    <w:p>
      <w:r>
        <w:t>账面价值</w:t>
      </w:r>
    </w:p>
    <w:p>
      <w:r/>
    </w:p>
    <w:p>
      <w:r>
        <w:t xml:space="preserve">机器设备 </w:t>
      </w:r>
    </w:p>
    <w:p>
      <w:r/>
    </w:p>
    <w:p>
      <w:r>
        <w:t xml:space="preserve">10,678,187 </w:t>
      </w:r>
    </w:p>
    <w:p>
      <w:r/>
    </w:p>
    <w:p>
      <w:r>
        <w:t>2,011,073</w:t>
      </w:r>
    </w:p>
    <w:p>
      <w:r/>
    </w:p>
    <w:p>
      <w:r>
        <w:t>-</w:t>
      </w:r>
    </w:p>
    <w:p>
      <w:r/>
    </w:p>
    <w:p>
      <w:r>
        <w:t>8,667,114</w:t>
      </w:r>
    </w:p>
    <w:p>
      <w:r/>
    </w:p>
    <w:p>
      <w:r>
        <w:t xml:space="preserve">单位：千元  币种：人民币 </w:t>
      </w:r>
    </w:p>
    <w:p>
      <w:r/>
    </w:p>
    <w:p>
      <w:r>
        <w:t xml:space="preserve">(4) 年末通过经营租赁租出的固定资产 </w:t>
      </w:r>
    </w:p>
    <w:p>
      <w:r>
        <w:t xml:space="preserve">√适用 □不适用  </w:t>
      </w:r>
    </w:p>
    <w:p>
      <w:r/>
    </w:p>
    <w:p>
      <w:r>
        <w:t xml:space="preserve">办公设备 </w:t>
      </w:r>
    </w:p>
    <w:p>
      <w:r/>
    </w:p>
    <w:p>
      <w:r>
        <w:t xml:space="preserve">房屋建筑物 </w:t>
      </w:r>
    </w:p>
    <w:p>
      <w:r/>
    </w:p>
    <w:p>
      <w:r>
        <w:t xml:space="preserve">机器设备 </w:t>
      </w:r>
    </w:p>
    <w:p>
      <w:r/>
    </w:p>
    <w:p>
      <w:r>
        <w:t xml:space="preserve">运输设备 </w:t>
      </w:r>
    </w:p>
    <w:p>
      <w:r/>
    </w:p>
    <w:p>
      <w:r>
        <w:t xml:space="preserve">项目 </w:t>
      </w:r>
    </w:p>
    <w:p>
      <w:r/>
    </w:p>
    <w:p>
      <w:r>
        <w:t xml:space="preserve">合计 </w:t>
      </w:r>
    </w:p>
    <w:p>
      <w:r/>
    </w:p>
    <w:p>
      <w:r>
        <w:t xml:space="preserve">单位：千元  币种：人民币 </w:t>
      </w:r>
    </w:p>
    <w:p>
      <w:r/>
    </w:p>
    <w:p>
      <w:r>
        <w:t>年末账面价值</w:t>
      </w:r>
    </w:p>
    <w:p>
      <w:r/>
    </w:p>
    <w:p>
      <w:r>
        <w:t>154</w:t>
      </w:r>
    </w:p>
    <w:p>
      <w:r/>
    </w:p>
    <w:p>
      <w:r>
        <w:t>746,788</w:t>
      </w:r>
    </w:p>
    <w:p>
      <w:r/>
    </w:p>
    <w:p>
      <w:r>
        <w:t>1,380,355</w:t>
      </w:r>
    </w:p>
    <w:p>
      <w:r/>
    </w:p>
    <w:p>
      <w:r>
        <w:t>48,498</w:t>
      </w:r>
    </w:p>
    <w:p>
      <w:r/>
    </w:p>
    <w:p>
      <w:r>
        <w:t>2,175,795</w:t>
      </w:r>
    </w:p>
    <w:p>
      <w:r/>
    </w:p>
    <w:p>
      <w:r>
        <w:t xml:space="preserve">(5) 年末未办妥产权证书的固定资产情况 </w:t>
      </w:r>
    </w:p>
    <w:p>
      <w:r>
        <w:t xml:space="preserve">√适用 □不适用  </w:t>
      </w:r>
    </w:p>
    <w:p>
      <w:r/>
    </w:p>
    <w:p>
      <w:r>
        <w:t xml:space="preserve">项目 </w:t>
      </w:r>
    </w:p>
    <w:p>
      <w:r/>
    </w:p>
    <w:p>
      <w:r>
        <w:t xml:space="preserve">房屋及建筑物 </w:t>
      </w:r>
    </w:p>
    <w:p>
      <w:r/>
    </w:p>
    <w:p>
      <w:r>
        <w:t>账面价值</w:t>
      </w:r>
    </w:p>
    <w:p>
      <w:r/>
    </w:p>
    <w:p>
      <w:r>
        <w:t>5,639,164</w:t>
      </w:r>
    </w:p>
    <w:p>
      <w:r/>
    </w:p>
    <w:p>
      <w:r>
        <w:t xml:space="preserve">单位：千元  币种：人民币 </w:t>
      </w:r>
    </w:p>
    <w:p>
      <w:r/>
    </w:p>
    <w:p>
      <w:r>
        <w:t xml:space="preserve">未办妥产权证书的原因 </w:t>
      </w:r>
    </w:p>
    <w:p>
      <w:r/>
    </w:p>
    <w:p>
      <w:r>
        <w:t>新建项目转固、费用结算问题以及申办手续未齐</w:t>
      </w:r>
    </w:p>
    <w:p>
      <w:r>
        <w:t xml:space="preserve">备等问题 </w:t>
      </w:r>
    </w:p>
    <w:p>
      <w:r/>
    </w:p>
    <w:p>
      <w:r>
        <w:t>于 2018 年 12 月 31 日，未办妥产权证书的固定资产金额占本集团总资产金额的比例为 2.81%（2017</w:t>
      </w:r>
    </w:p>
    <w:p>
      <w:r/>
    </w:p>
    <w:p>
      <w:r>
        <w:t>年 12 月 31 日：3.47%）。截止本财务报告批准日，本集团不存在因以上房屋的使用而被要求赔偿</w:t>
      </w:r>
    </w:p>
    <w:p>
      <w:r/>
    </w:p>
    <w:p>
      <w:r>
        <w:t>的法律诉讼和评估。本公司董事认为本集团有权合法、有效地占有并使用上述房屋及建筑物，并</w:t>
      </w:r>
    </w:p>
    <w:p>
      <w:r/>
    </w:p>
    <w:p>
      <w:r>
        <w:t>且认为上述事项不会对本集团 2018 年 12 月 31 日的整体财务状况构成任何重大不利影响。</w:t>
      </w:r>
    </w:p>
    <w:p>
      <w:r/>
    </w:p>
    <w:p>
      <w:r>
        <w:t xml:space="preserve">191 / 302 </w:t>
      </w:r>
    </w:p>
    <w:p>
      <w:r/>
    </w:p>
    <w:p>
      <w:r>
        <w:t xml:space="preserve"> </w:t>
      </w:r>
    </w:p>
    <w:p>
      <w:r>
        <w:t xml:space="preserve">2018 年年度报告 </w:t>
      </w:r>
    </w:p>
    <w:p>
      <w:r/>
    </w:p>
    <w:p>
      <w:r>
        <w:t xml:space="preserve">其他说明： </w:t>
      </w:r>
    </w:p>
    <w:p>
      <w:r>
        <w:t xml:space="preserve">√适用 □不适用  </w:t>
      </w:r>
    </w:p>
    <w:p>
      <w:r/>
    </w:p>
    <w:p>
      <w:r>
        <w:t xml:space="preserve">(6) 年末所有权受到限制的固定资产 </w:t>
      </w:r>
    </w:p>
    <w:p>
      <w:r/>
    </w:p>
    <w:p>
      <w:r>
        <w:t>于 2018 年 12 月 31 日，账面价值为人民币 4,058,086 千元（2017 年 12 月 31 日：人民币 5,799,013</w:t>
      </w:r>
    </w:p>
    <w:p>
      <w:r/>
    </w:p>
    <w:p>
      <w:r>
        <w:t xml:space="preserve">千元）固定资产用于抵押取得银行借款（附注七、61）。 </w:t>
      </w:r>
    </w:p>
    <w:p>
      <w:r/>
    </w:p>
    <w:p>
      <w:r>
        <w:t xml:space="preserve">(7) 固定资产减值测试 </w:t>
      </w:r>
    </w:p>
    <w:p>
      <w:r/>
    </w:p>
    <w:p>
      <w:r>
        <w:t>当有迹象表明可能发生减值时，本集团对存在减值迹象的每项资产或现金产出单元为基础进行减</w:t>
      </w:r>
    </w:p>
    <w:p>
      <w:r/>
    </w:p>
    <w:p>
      <w:r>
        <w:t>值测试，并将其可收回金额与其账面价值进行比较。现金产出单元的可收回金额依据管理层批准</w:t>
      </w:r>
    </w:p>
    <w:p>
      <w:r/>
    </w:p>
    <w:p>
      <w:r>
        <w:t>的五年期财务预算，采用税前现金流量预测方法计算。超过该五年期的现金流量以第五年相同的</w:t>
      </w:r>
    </w:p>
    <w:p>
      <w:r/>
    </w:p>
    <w:p>
      <w:r>
        <w:t>现金流进行推算。减值测试中采用的其他关键假设包括预期产品售价、销量、生产成本及其他相</w:t>
      </w:r>
    </w:p>
    <w:p>
      <w:r/>
    </w:p>
    <w:p>
      <w:r>
        <w:t>关费用。管理层根据历史经验及对市场发展的预测确定上述关键假设。管理层采用能够反映相关</w:t>
      </w:r>
    </w:p>
    <w:p>
      <w:r/>
    </w:p>
    <w:p>
      <w:r>
        <w:t>现金产出单元的特定风险的税前折现率 10.16%（2017 年：10.16%）为折现率。上述假设用以分析</w:t>
      </w:r>
    </w:p>
    <w:p>
      <w:r/>
    </w:p>
    <w:p>
      <w:r>
        <w:t>该业务分部内各现金产出单元的可收回金额。管理层相信这些重要假设的任何重大变化都有可能</w:t>
      </w:r>
    </w:p>
    <w:p>
      <w:r/>
    </w:p>
    <w:p>
      <w:r>
        <w:t xml:space="preserve">会引起单个资产组的账面价值超过其可收回金额。 </w:t>
      </w:r>
    </w:p>
    <w:p>
      <w:r/>
    </w:p>
    <w:p>
      <w:r>
        <w:t>对于识别出减值迹象的现金产出单元，本公司董事认为，基于减值测试结果本年度无需进一步计</w:t>
      </w:r>
    </w:p>
    <w:p>
      <w:r/>
    </w:p>
    <w:p>
      <w:r>
        <w:t xml:space="preserve">提减值准备（2017 年：无）。 </w:t>
      </w:r>
    </w:p>
    <w:p>
      <w:r/>
    </w:p>
    <w:p>
      <w:r>
        <w:t>本集团还评估了准备处置或报废的固定资产可收回金额，根据评估结果，于 2018 年，本集团计提</w:t>
      </w:r>
    </w:p>
    <w:p>
      <w:r/>
    </w:p>
    <w:p>
      <w:r>
        <w:t xml:space="preserve">的固定资产减值损失为人民币 7,061 千元（2017 年：人民币 15,632 千元）。 </w:t>
      </w:r>
    </w:p>
    <w:p>
      <w:r/>
    </w:p>
    <w:p>
      <w:r>
        <w:t xml:space="preserve">13. 在建工程 </w:t>
      </w:r>
    </w:p>
    <w:p>
      <w:r/>
    </w:p>
    <w:p>
      <w:r>
        <w:t xml:space="preserve">总表情况 </w:t>
      </w:r>
    </w:p>
    <w:p>
      <w:r/>
    </w:p>
    <w:p>
      <w:r>
        <w:t xml:space="preserve">√适用 □不适用  </w:t>
      </w:r>
    </w:p>
    <w:p>
      <w:r/>
    </w:p>
    <w:p>
      <w:r>
        <w:t xml:space="preserve">在建工程 </w:t>
      </w:r>
    </w:p>
    <w:p>
      <w:r/>
    </w:p>
    <w:p>
      <w:r>
        <w:t xml:space="preserve">工程物资 </w:t>
      </w:r>
    </w:p>
    <w:p>
      <w:r/>
    </w:p>
    <w:p>
      <w:r>
        <w:t xml:space="preserve">项目 </w:t>
      </w:r>
    </w:p>
    <w:p>
      <w:r/>
    </w:p>
    <w:p>
      <w:r>
        <w:t xml:space="preserve">合计 </w:t>
      </w:r>
    </w:p>
    <w:p>
      <w:r/>
    </w:p>
    <w:p>
      <w:r>
        <w:t xml:space="preserve">(1) 在建工程情况 </w:t>
      </w:r>
    </w:p>
    <w:p>
      <w:r/>
    </w:p>
    <w:p>
      <w:r>
        <w:t xml:space="preserve">√适用 □不适用  </w:t>
      </w:r>
    </w:p>
    <w:p>
      <w:r/>
    </w:p>
    <w:p>
      <w:r>
        <w:t>年末余额</w:t>
      </w:r>
    </w:p>
    <w:p>
      <w:r/>
    </w:p>
    <w:p>
      <w:r>
        <w:t>12,943,128</w:t>
      </w:r>
    </w:p>
    <w:p>
      <w:r/>
    </w:p>
    <w:p>
      <w:r>
        <w:t>37,133</w:t>
      </w:r>
    </w:p>
    <w:p>
      <w:r/>
    </w:p>
    <w:p>
      <w:r>
        <w:t>12,980,261</w:t>
      </w:r>
    </w:p>
    <w:p>
      <w:r/>
    </w:p>
    <w:p>
      <w:r>
        <w:t xml:space="preserve">单位：千元  币种：人民币 </w:t>
      </w:r>
    </w:p>
    <w:p>
      <w:r>
        <w:t>上年末余额（经重述）</w:t>
      </w:r>
    </w:p>
    <w:p>
      <w:r/>
    </w:p>
    <w:p>
      <w:r>
        <w:t>9,845,460</w:t>
      </w:r>
    </w:p>
    <w:p>
      <w:r/>
    </w:p>
    <w:p>
      <w:r>
        <w:t>37,665</w:t>
      </w:r>
    </w:p>
    <w:p>
      <w:r/>
    </w:p>
    <w:p>
      <w:r>
        <w:t>9,883,125</w:t>
      </w:r>
    </w:p>
    <w:p>
      <w:r/>
    </w:p>
    <w:p>
      <w:r>
        <w:t xml:space="preserve">项目 </w:t>
      </w:r>
    </w:p>
    <w:p>
      <w:r/>
    </w:p>
    <w:p>
      <w:r>
        <w:t xml:space="preserve">年末余额 </w:t>
      </w:r>
    </w:p>
    <w:p>
      <w:r/>
    </w:p>
    <w:p>
      <w:r>
        <w:t xml:space="preserve">上年末余额（经重述） </w:t>
      </w:r>
    </w:p>
    <w:p>
      <w:r/>
    </w:p>
    <w:p>
      <w:r>
        <w:t>账面余额 减值准备 账面价值 账面余额 减值准备 账面价值</w:t>
      </w:r>
    </w:p>
    <w:p>
      <w:r/>
    </w:p>
    <w:p>
      <w:r>
        <w:t xml:space="preserve">在建工程 </w:t>
      </w:r>
    </w:p>
    <w:p>
      <w:r/>
    </w:p>
    <w:p>
      <w:r>
        <w:t xml:space="preserve">13,055,515 </w:t>
      </w:r>
    </w:p>
    <w:p>
      <w:r/>
    </w:p>
    <w:p>
      <w:r>
        <w:t>112,387 12,943,128</w:t>
      </w:r>
    </w:p>
    <w:p>
      <w:r/>
    </w:p>
    <w:p>
      <w:r>
        <w:t>9,957,458</w:t>
      </w:r>
    </w:p>
    <w:p>
      <w:r/>
    </w:p>
    <w:p>
      <w:r>
        <w:t>111,998 9,845,460</w:t>
      </w:r>
    </w:p>
    <w:p>
      <w:r/>
    </w:p>
    <w:p>
      <w:r>
        <w:t xml:space="preserve">合计 </w:t>
      </w:r>
    </w:p>
    <w:p>
      <w:r/>
    </w:p>
    <w:p>
      <w:r>
        <w:t xml:space="preserve">13,055,515 </w:t>
      </w:r>
    </w:p>
    <w:p>
      <w:r/>
    </w:p>
    <w:p>
      <w:r>
        <w:t>112,387 12,943,128</w:t>
      </w:r>
    </w:p>
    <w:p>
      <w:r/>
    </w:p>
    <w:p>
      <w:r>
        <w:t>9,957,458</w:t>
      </w:r>
    </w:p>
    <w:p>
      <w:r/>
    </w:p>
    <w:p>
      <w:r>
        <w:t>111,998 9,845,460</w:t>
      </w:r>
    </w:p>
    <w:p>
      <w:r/>
    </w:p>
    <w:p>
      <w:r>
        <w:t xml:space="preserve">单位：千元  币种：人民币 </w:t>
      </w:r>
    </w:p>
    <w:p>
      <w:r/>
    </w:p>
    <w:p>
      <w:r>
        <w:t xml:space="preserve">192 / 302 </w:t>
      </w:r>
    </w:p>
    <w:p>
      <w:r/>
    </w:p>
    <w:p>
      <w:r>
        <w:t xml:space="preserve"> </w:t>
      </w:r>
    </w:p>
    <w:p>
      <w:r>
        <w:t xml:space="preserve"> </w:t>
      </w:r>
    </w:p>
    <w:p>
      <w:r>
        <w:t xml:space="preserve"> </w:t>
      </w:r>
    </w:p>
    <w:p>
      <w:r>
        <w:t xml:space="preserve">2018 年年度报告 </w:t>
      </w:r>
    </w:p>
    <w:p>
      <w:r/>
    </w:p>
    <w:p>
      <w:r>
        <w:t xml:space="preserve">193 / 302 </w:t>
      </w:r>
    </w:p>
    <w:p>
      <w:r/>
    </w:p>
    <w:p>
      <w:r>
        <w:t xml:space="preserve">重要在建工程项目本年变动情况 </w:t>
      </w:r>
    </w:p>
    <w:p>
      <w:r>
        <w:t xml:space="preserve">√适用 □不适用  </w:t>
      </w:r>
    </w:p>
    <w:p>
      <w:r/>
    </w:p>
    <w:p>
      <w:r>
        <w:t xml:space="preserve">单位：千元币种：人民币 </w:t>
      </w:r>
    </w:p>
    <w:p>
      <w:r/>
    </w:p>
    <w:p>
      <w:r>
        <w:t xml:space="preserve">项目名称 </w:t>
      </w:r>
    </w:p>
    <w:p>
      <w:r/>
    </w:p>
    <w:p>
      <w:r>
        <w:t xml:space="preserve">预算数 </w:t>
      </w:r>
    </w:p>
    <w:p>
      <w:r/>
    </w:p>
    <w:p>
      <w:r>
        <w:t>上年末余额</w:t>
      </w:r>
    </w:p>
    <w:p>
      <w:r>
        <w:t>(经重述)</w:t>
      </w:r>
    </w:p>
    <w:p>
      <w:r/>
    </w:p>
    <w:p>
      <w:r>
        <w:t xml:space="preserve">本年增加金额 </w:t>
      </w:r>
    </w:p>
    <w:p>
      <w:r/>
    </w:p>
    <w:p>
      <w:r>
        <w:t xml:space="preserve">本年减少金额 </w:t>
      </w:r>
    </w:p>
    <w:p>
      <w:r/>
    </w:p>
    <w:p>
      <w:r>
        <w:t>年末余额</w:t>
      </w:r>
    </w:p>
    <w:p>
      <w:r/>
    </w:p>
    <w:p>
      <w:r>
        <w:t>工程累</w:t>
      </w:r>
    </w:p>
    <w:p>
      <w:r>
        <w:t>计投入</w:t>
      </w:r>
    </w:p>
    <w:p>
      <w:r>
        <w:t>占预算</w:t>
      </w:r>
    </w:p>
    <w:p>
      <w:r>
        <w:t>比例</w:t>
      </w:r>
    </w:p>
    <w:p>
      <w:r>
        <w:t>（%）</w:t>
      </w:r>
    </w:p>
    <w:p>
      <w:r/>
    </w:p>
    <w:p>
      <w:r>
        <w:t>工程</w:t>
      </w:r>
    </w:p>
    <w:p>
      <w:r>
        <w:t>进度</w:t>
      </w:r>
    </w:p>
    <w:p>
      <w:r/>
    </w:p>
    <w:p>
      <w:r>
        <w:t>利息资本化</w:t>
      </w:r>
    </w:p>
    <w:p>
      <w:r>
        <w:t>累计金额</w:t>
      </w:r>
    </w:p>
    <w:p>
      <w:r/>
    </w:p>
    <w:p>
      <w:r>
        <w:t>其中：本年</w:t>
      </w:r>
    </w:p>
    <w:p>
      <w:r>
        <w:t>利息资本</w:t>
      </w:r>
    </w:p>
    <w:p>
      <w:r>
        <w:t>化金额</w:t>
      </w:r>
    </w:p>
    <w:p>
      <w:r/>
    </w:p>
    <w:p>
      <w:r>
        <w:t>本年利息</w:t>
      </w:r>
    </w:p>
    <w:p>
      <w:r>
        <w:t>资本化率</w:t>
      </w:r>
    </w:p>
    <w:p>
      <w:r>
        <w:t xml:space="preserve">（%） </w:t>
      </w:r>
    </w:p>
    <w:p>
      <w:r/>
    </w:p>
    <w:p>
      <w:r>
        <w:t xml:space="preserve">资金来源 </w:t>
      </w:r>
    </w:p>
    <w:p>
      <w:r/>
    </w:p>
    <w:p>
      <w:r>
        <w:t>本年投入 收购子公司</w:t>
      </w:r>
    </w:p>
    <w:p>
      <w:r/>
    </w:p>
    <w:p>
      <w:r>
        <w:t>本年转入</w:t>
      </w:r>
    </w:p>
    <w:p>
      <w:r>
        <w:t>固定资产金额</w:t>
      </w:r>
    </w:p>
    <w:p>
      <w:r/>
    </w:p>
    <w:p>
      <w:r>
        <w:t xml:space="preserve">本年转入 </w:t>
      </w:r>
    </w:p>
    <w:p>
      <w:r>
        <w:t xml:space="preserve">无形资产金额 </w:t>
      </w:r>
    </w:p>
    <w:p>
      <w:r/>
    </w:p>
    <w:p>
      <w:r>
        <w:t>处置</w:t>
      </w:r>
    </w:p>
    <w:p>
      <w:r>
        <w:t>子公司</w:t>
      </w:r>
    </w:p>
    <w:p>
      <w:r/>
    </w:p>
    <w:p>
      <w:r>
        <w:t>其他减少</w:t>
      </w:r>
    </w:p>
    <w:p>
      <w:r>
        <w:t>金额</w:t>
      </w:r>
    </w:p>
    <w:p>
      <w:r/>
    </w:p>
    <w:p>
      <w:r>
        <w:t xml:space="preserve">沙沟庙村整村搬迁项目 </w:t>
      </w:r>
    </w:p>
    <w:p>
      <w:r/>
    </w:p>
    <w:p>
      <w:r>
        <w:t xml:space="preserve">199,000 </w:t>
      </w:r>
    </w:p>
    <w:p>
      <w:r/>
    </w:p>
    <w:p>
      <w:r>
        <w:t>-</w:t>
      </w:r>
    </w:p>
    <w:p>
      <w:r/>
    </w:p>
    <w:p>
      <w:r>
        <w:t>-</w:t>
      </w:r>
    </w:p>
    <w:p>
      <w:r/>
    </w:p>
    <w:p>
      <w:r>
        <w:t>130,200</w:t>
      </w:r>
    </w:p>
    <w:p>
      <w:r/>
    </w:p>
    <w:p>
      <w:r>
        <w:t>-</w:t>
      </w:r>
    </w:p>
    <w:p>
      <w:r/>
    </w:p>
    <w:p>
      <w:r>
        <w:t xml:space="preserve">- </w:t>
      </w:r>
    </w:p>
    <w:p>
      <w:r/>
    </w:p>
    <w:p>
      <w:r>
        <w:t>-</w:t>
      </w:r>
    </w:p>
    <w:p>
      <w:r/>
    </w:p>
    <w:p>
      <w:r>
        <w:t>-</w:t>
      </w:r>
    </w:p>
    <w:p>
      <w:r/>
    </w:p>
    <w:p>
      <w:r>
        <w:t>130,200</w:t>
      </w:r>
    </w:p>
    <w:p>
      <w:r/>
    </w:p>
    <w:p>
      <w:r>
        <w:t>65%</w:t>
      </w:r>
    </w:p>
    <w:p>
      <w:r/>
    </w:p>
    <w:p>
      <w:r>
        <w:t>65%</w:t>
      </w:r>
    </w:p>
    <w:p>
      <w:r/>
    </w:p>
    <w:p>
      <w:r>
        <w:t>-</w:t>
      </w:r>
    </w:p>
    <w:p>
      <w:r/>
    </w:p>
    <w:p>
      <w:r>
        <w:t>-</w:t>
      </w:r>
    </w:p>
    <w:p>
      <w:r/>
    </w:p>
    <w:p>
      <w:r>
        <w:t xml:space="preserve">/ 自筹 </w:t>
      </w:r>
    </w:p>
    <w:p>
      <w:r/>
    </w:p>
    <w:p>
      <w:r>
        <w:t xml:space="preserve">50 万吨合金铝产品结构调整升级技术改造 </w:t>
      </w:r>
    </w:p>
    <w:p>
      <w:r/>
    </w:p>
    <w:p>
      <w:r>
        <w:t xml:space="preserve">6,450,680 </w:t>
      </w:r>
    </w:p>
    <w:p>
      <w:r/>
    </w:p>
    <w:p>
      <w:r>
        <w:t>1,030,427</w:t>
      </w:r>
    </w:p>
    <w:p>
      <w:r/>
    </w:p>
    <w:p>
      <w:r>
        <w:t>861,541</w:t>
      </w:r>
    </w:p>
    <w:p>
      <w:r/>
    </w:p>
    <w:p>
      <w:r>
        <w:t>-</w:t>
      </w:r>
    </w:p>
    <w:p>
      <w:r/>
    </w:p>
    <w:p>
      <w:r>
        <w:t>316,990</w:t>
      </w:r>
    </w:p>
    <w:p>
      <w:r/>
    </w:p>
    <w:p>
      <w:r>
        <w:t xml:space="preserve">483,243 </w:t>
      </w:r>
    </w:p>
    <w:p>
      <w:r/>
    </w:p>
    <w:p>
      <w:r>
        <w:t>-</w:t>
      </w:r>
    </w:p>
    <w:p>
      <w:r/>
    </w:p>
    <w:p>
      <w:r>
        <w:t>-</w:t>
      </w:r>
    </w:p>
    <w:p>
      <w:r/>
    </w:p>
    <w:p>
      <w:r>
        <w:t>1,091,735</w:t>
      </w:r>
    </w:p>
    <w:p>
      <w:r/>
    </w:p>
    <w:p>
      <w:r>
        <w:t>75%</w:t>
      </w:r>
    </w:p>
    <w:p>
      <w:r/>
    </w:p>
    <w:p>
      <w:r>
        <w:t>75%</w:t>
      </w:r>
    </w:p>
    <w:p>
      <w:r/>
    </w:p>
    <w:p>
      <w:r>
        <w:t>156,158</w:t>
      </w:r>
    </w:p>
    <w:p>
      <w:r/>
    </w:p>
    <w:p>
      <w:r>
        <w:t>49,780</w:t>
      </w:r>
    </w:p>
    <w:p>
      <w:r/>
    </w:p>
    <w:p>
      <w:r>
        <w:t xml:space="preserve">5.32% 贷款/自筹 </w:t>
      </w:r>
    </w:p>
    <w:p>
      <w:r/>
    </w:p>
    <w:p>
      <w:r>
        <w:t xml:space="preserve">华云新材料二期一步 </w:t>
      </w:r>
    </w:p>
    <w:p>
      <w:r/>
    </w:p>
    <w:p>
      <w:r>
        <w:t xml:space="preserve">2,986,707 </w:t>
      </w:r>
    </w:p>
    <w:p>
      <w:r/>
    </w:p>
    <w:p>
      <w:r>
        <w:t>644,748</w:t>
      </w:r>
    </w:p>
    <w:p>
      <w:r/>
    </w:p>
    <w:p>
      <w:r>
        <w:t>145,434</w:t>
      </w:r>
    </w:p>
    <w:p>
      <w:r/>
    </w:p>
    <w:p>
      <w:r>
        <w:t>-</w:t>
      </w:r>
    </w:p>
    <w:p>
      <w:r/>
    </w:p>
    <w:p>
      <w:r>
        <w:t>567,371</w:t>
      </w:r>
    </w:p>
    <w:p>
      <w:r/>
    </w:p>
    <w:p>
      <w:r>
        <w:t xml:space="preserve">1,013 </w:t>
      </w:r>
    </w:p>
    <w:p>
      <w:r/>
    </w:p>
    <w:p>
      <w:r>
        <w:t>-</w:t>
      </w:r>
    </w:p>
    <w:p>
      <w:r/>
    </w:p>
    <w:p>
      <w:r>
        <w:t>-</w:t>
      </w:r>
    </w:p>
    <w:p>
      <w:r/>
    </w:p>
    <w:p>
      <w:r>
        <w:t>221,798</w:t>
      </w:r>
    </w:p>
    <w:p>
      <w:r/>
    </w:p>
    <w:p>
      <w:r>
        <w:t>96%</w:t>
      </w:r>
    </w:p>
    <w:p>
      <w:r/>
    </w:p>
    <w:p>
      <w:r>
        <w:t>96%</w:t>
      </w:r>
    </w:p>
    <w:p>
      <w:r/>
    </w:p>
    <w:p>
      <w:r>
        <w:t>26,847</w:t>
      </w:r>
    </w:p>
    <w:p>
      <w:r/>
    </w:p>
    <w:p>
      <w:r>
        <w:t>24,375</w:t>
      </w:r>
    </w:p>
    <w:p>
      <w:r/>
    </w:p>
    <w:p>
      <w:r>
        <w:t xml:space="preserve">5.32% 贷款/自筹 </w:t>
      </w:r>
    </w:p>
    <w:p>
      <w:r/>
    </w:p>
    <w:p>
      <w:r>
        <w:t xml:space="preserve">17 基建-炭素系统挖潜创效 </w:t>
      </w:r>
    </w:p>
    <w:p>
      <w:r/>
    </w:p>
    <w:p>
      <w:r>
        <w:t xml:space="preserve">362,570 </w:t>
      </w:r>
    </w:p>
    <w:p>
      <w:r/>
    </w:p>
    <w:p>
      <w:r>
        <w:t>81</w:t>
      </w:r>
    </w:p>
    <w:p>
      <w:r/>
    </w:p>
    <w:p>
      <w:r>
        <w:t>224,440</w:t>
      </w:r>
    </w:p>
    <w:p>
      <w:r/>
    </w:p>
    <w:p>
      <w:r>
        <w:t>-</w:t>
      </w:r>
    </w:p>
    <w:p>
      <w:r/>
    </w:p>
    <w:p>
      <w:r>
        <w:t>-</w:t>
      </w:r>
    </w:p>
    <w:p>
      <w:r/>
    </w:p>
    <w:p>
      <w:r>
        <w:t xml:space="preserve">- </w:t>
      </w:r>
    </w:p>
    <w:p>
      <w:r/>
    </w:p>
    <w:p>
      <w:r>
        <w:t>-</w:t>
      </w:r>
    </w:p>
    <w:p>
      <w:r/>
    </w:p>
    <w:p>
      <w:r>
        <w:t>-</w:t>
      </w:r>
    </w:p>
    <w:p>
      <w:r/>
    </w:p>
    <w:p>
      <w:r>
        <w:t>224,521</w:t>
      </w:r>
    </w:p>
    <w:p>
      <w:r/>
    </w:p>
    <w:p>
      <w:r>
        <w:t>69%</w:t>
      </w:r>
    </w:p>
    <w:p>
      <w:r/>
    </w:p>
    <w:p>
      <w:r>
        <w:t>69%</w:t>
      </w:r>
    </w:p>
    <w:p>
      <w:r/>
    </w:p>
    <w:p>
      <w:r>
        <w:t>1,549</w:t>
      </w:r>
    </w:p>
    <w:p>
      <w:r/>
    </w:p>
    <w:p>
      <w:r>
        <w:t>1,549</w:t>
      </w:r>
    </w:p>
    <w:p>
      <w:r/>
    </w:p>
    <w:p>
      <w:r>
        <w:t xml:space="preserve">5.04% 贷款/自筹 </w:t>
      </w:r>
    </w:p>
    <w:p>
      <w:r/>
    </w:p>
    <w:p>
      <w:r>
        <w:t xml:space="preserve">阿拉善左旗贺兰山 200MW 风电项目 </w:t>
      </w:r>
    </w:p>
    <w:p>
      <w:r/>
    </w:p>
    <w:p>
      <w:r>
        <w:t xml:space="preserve">1,446,002 </w:t>
      </w:r>
    </w:p>
    <w:p>
      <w:r/>
    </w:p>
    <w:p>
      <w:r>
        <w:t>13,053</w:t>
      </w:r>
    </w:p>
    <w:p>
      <w:r/>
    </w:p>
    <w:p>
      <w:r>
        <w:t>159,891</w:t>
      </w:r>
    </w:p>
    <w:p>
      <w:r/>
    </w:p>
    <w:p>
      <w:r>
        <w:t>-</w:t>
      </w:r>
    </w:p>
    <w:p>
      <w:r/>
    </w:p>
    <w:p>
      <w:r>
        <w:t>-</w:t>
      </w:r>
    </w:p>
    <w:p>
      <w:r/>
    </w:p>
    <w:p>
      <w:r>
        <w:t xml:space="preserve">- </w:t>
      </w:r>
    </w:p>
    <w:p>
      <w:r/>
    </w:p>
    <w:p>
      <w:r>
        <w:t>-</w:t>
      </w:r>
    </w:p>
    <w:p>
      <w:r/>
    </w:p>
    <w:p>
      <w:r>
        <w:t>-</w:t>
      </w:r>
    </w:p>
    <w:p>
      <w:r/>
    </w:p>
    <w:p>
      <w:r>
        <w:t>172,944</w:t>
      </w:r>
    </w:p>
    <w:p>
      <w:r/>
    </w:p>
    <w:p>
      <w:r>
        <w:t>18%</w:t>
      </w:r>
    </w:p>
    <w:p>
      <w:r/>
    </w:p>
    <w:p>
      <w:r>
        <w:t>18%</w:t>
      </w:r>
    </w:p>
    <w:p>
      <w:r/>
    </w:p>
    <w:p>
      <w:r>
        <w:t>158</w:t>
      </w:r>
    </w:p>
    <w:p>
      <w:r/>
    </w:p>
    <w:p>
      <w:r>
        <w:t>158</w:t>
      </w:r>
    </w:p>
    <w:p>
      <w:r/>
    </w:p>
    <w:p>
      <w:r>
        <w:t xml:space="preserve">4.90% 贷款/自筹 </w:t>
      </w:r>
    </w:p>
    <w:p>
      <w:r/>
    </w:p>
    <w:p>
      <w:r>
        <w:t xml:space="preserve">王洼煤矿 600 万吨改扩建项目 </w:t>
      </w:r>
    </w:p>
    <w:p>
      <w:r/>
    </w:p>
    <w:p>
      <w:r>
        <w:t xml:space="preserve">3,063,399 </w:t>
      </w:r>
    </w:p>
    <w:p>
      <w:r/>
    </w:p>
    <w:p>
      <w:r>
        <w:t>1,175,412</w:t>
      </w:r>
    </w:p>
    <w:p>
      <w:r/>
    </w:p>
    <w:p>
      <w:r>
        <w:t>287,391</w:t>
      </w:r>
    </w:p>
    <w:p>
      <w:r/>
    </w:p>
    <w:p>
      <w:r>
        <w:t>-</w:t>
      </w:r>
    </w:p>
    <w:p>
      <w:r/>
    </w:p>
    <w:p>
      <w:r>
        <w:t>-</w:t>
      </w:r>
    </w:p>
    <w:p>
      <w:r/>
    </w:p>
    <w:p>
      <w:r>
        <w:t xml:space="preserve">- </w:t>
      </w:r>
    </w:p>
    <w:p>
      <w:r/>
    </w:p>
    <w:p>
      <w:r>
        <w:t>-</w:t>
      </w:r>
    </w:p>
    <w:p>
      <w:r/>
    </w:p>
    <w:p>
      <w:r>
        <w:t>-</w:t>
      </w:r>
    </w:p>
    <w:p>
      <w:r/>
    </w:p>
    <w:p>
      <w:r>
        <w:t>1,462,803</w:t>
      </w:r>
    </w:p>
    <w:p>
      <w:r/>
    </w:p>
    <w:p>
      <w:r>
        <w:t>80%</w:t>
      </w:r>
    </w:p>
    <w:p>
      <w:r/>
    </w:p>
    <w:p>
      <w:r>
        <w:t>80%</w:t>
      </w:r>
    </w:p>
    <w:p>
      <w:r/>
    </w:p>
    <w:p>
      <w:r>
        <w:t>130,300</w:t>
      </w:r>
    </w:p>
    <w:p>
      <w:r/>
    </w:p>
    <w:p>
      <w:r>
        <w:t>50,263</w:t>
      </w:r>
    </w:p>
    <w:p>
      <w:r/>
    </w:p>
    <w:p>
      <w:r>
        <w:t xml:space="preserve">4.90% 贷款/自筹 </w:t>
      </w:r>
    </w:p>
    <w:p>
      <w:r/>
    </w:p>
    <w:p>
      <w:r>
        <w:t xml:space="preserve">35 万吨炭素项目 </w:t>
      </w:r>
    </w:p>
    <w:p>
      <w:r/>
    </w:p>
    <w:p>
      <w:r>
        <w:t xml:space="preserve">813,485 </w:t>
      </w:r>
    </w:p>
    <w:p>
      <w:r/>
    </w:p>
    <w:p>
      <w:r>
        <w:t>782</w:t>
      </w:r>
    </w:p>
    <w:p>
      <w:r/>
    </w:p>
    <w:p>
      <w:r>
        <w:t>529,352</w:t>
      </w:r>
    </w:p>
    <w:p>
      <w:r/>
    </w:p>
    <w:p>
      <w:r>
        <w:t>-</w:t>
      </w:r>
    </w:p>
    <w:p>
      <w:r/>
    </w:p>
    <w:p>
      <w:r>
        <w:t>-</w:t>
      </w:r>
    </w:p>
    <w:p>
      <w:r/>
    </w:p>
    <w:p>
      <w:r>
        <w:t xml:space="preserve">- </w:t>
      </w:r>
    </w:p>
    <w:p>
      <w:r/>
    </w:p>
    <w:p>
      <w:r>
        <w:t>-</w:t>
      </w:r>
    </w:p>
    <w:p>
      <w:r/>
    </w:p>
    <w:p>
      <w:r>
        <w:t>-</w:t>
      </w:r>
    </w:p>
    <w:p>
      <w:r/>
    </w:p>
    <w:p>
      <w:r>
        <w:t>530,134</w:t>
      </w:r>
    </w:p>
    <w:p>
      <w:r/>
    </w:p>
    <w:p>
      <w:r>
        <w:t>65%</w:t>
      </w:r>
    </w:p>
    <w:p>
      <w:r/>
    </w:p>
    <w:p>
      <w:r>
        <w:t>65%</w:t>
      </w:r>
    </w:p>
    <w:p>
      <w:r/>
    </w:p>
    <w:p>
      <w:r>
        <w:t>3,832</w:t>
      </w:r>
    </w:p>
    <w:p>
      <w:r/>
    </w:p>
    <w:p>
      <w:r>
        <w:t>3,832</w:t>
      </w:r>
    </w:p>
    <w:p>
      <w:r/>
    </w:p>
    <w:p>
      <w:r>
        <w:t xml:space="preserve">7.00% 贷款/自筹 </w:t>
      </w:r>
    </w:p>
    <w:p>
      <w:r/>
    </w:p>
    <w:p>
      <w:r>
        <w:t xml:space="preserve">几内亚矿山项目 </w:t>
      </w:r>
    </w:p>
    <w:p>
      <w:r/>
    </w:p>
    <w:p>
      <w:r>
        <w:t xml:space="preserve">3,087,865 </w:t>
      </w:r>
    </w:p>
    <w:p>
      <w:r/>
    </w:p>
    <w:p>
      <w:r>
        <w:t>48,318</w:t>
      </w:r>
    </w:p>
    <w:p>
      <w:r/>
    </w:p>
    <w:p>
      <w:r>
        <w:t>114,643</w:t>
      </w:r>
    </w:p>
    <w:p>
      <w:r/>
    </w:p>
    <w:p>
      <w:r>
        <w:t>-</w:t>
      </w:r>
    </w:p>
    <w:p>
      <w:r/>
    </w:p>
    <w:p>
      <w:r>
        <w:t>-</w:t>
      </w:r>
    </w:p>
    <w:p>
      <w:r/>
    </w:p>
    <w:p>
      <w:r>
        <w:t xml:space="preserve">- </w:t>
      </w:r>
    </w:p>
    <w:p>
      <w:r/>
    </w:p>
    <w:p>
      <w:r>
        <w:t>-</w:t>
      </w:r>
    </w:p>
    <w:p>
      <w:r/>
    </w:p>
    <w:p>
      <w:r>
        <w:t>-</w:t>
      </w:r>
    </w:p>
    <w:p>
      <w:r/>
    </w:p>
    <w:p>
      <w:r>
        <w:t>162,961</w:t>
      </w:r>
    </w:p>
    <w:p>
      <w:r/>
    </w:p>
    <w:p>
      <w:r>
        <w:t>5%</w:t>
      </w:r>
    </w:p>
    <w:p>
      <w:r/>
    </w:p>
    <w:p>
      <w:r>
        <w:t>5%</w:t>
      </w:r>
    </w:p>
    <w:p>
      <w:r/>
    </w:p>
    <w:p>
      <w:r>
        <w:t>-</w:t>
      </w:r>
    </w:p>
    <w:p>
      <w:r/>
    </w:p>
    <w:p>
      <w:r>
        <w:t>-</w:t>
      </w:r>
    </w:p>
    <w:p>
      <w:r/>
    </w:p>
    <w:p>
      <w:r>
        <w:t xml:space="preserve">/ 自筹 </w:t>
      </w:r>
    </w:p>
    <w:p>
      <w:r/>
    </w:p>
    <w:p>
      <w:r>
        <w:t xml:space="preserve">吕梁轻合金循环产业基地项目轻合金工程 </w:t>
      </w:r>
    </w:p>
    <w:p>
      <w:r/>
    </w:p>
    <w:p>
      <w:r>
        <w:t xml:space="preserve">4,104,380 </w:t>
      </w:r>
    </w:p>
    <w:p>
      <w:r/>
    </w:p>
    <w:p>
      <w:r>
        <w:t>-</w:t>
      </w:r>
    </w:p>
    <w:p>
      <w:r/>
    </w:p>
    <w:p>
      <w:r>
        <w:t>1,328,931</w:t>
      </w:r>
    </w:p>
    <w:p>
      <w:r/>
    </w:p>
    <w:p>
      <w:r>
        <w:t>2,264,506</w:t>
      </w:r>
    </w:p>
    <w:p>
      <w:r/>
    </w:p>
    <w:p>
      <w:r>
        <w:t>421,267</w:t>
      </w:r>
    </w:p>
    <w:p>
      <w:r/>
    </w:p>
    <w:p>
      <w:r>
        <w:t xml:space="preserve">147,441 </w:t>
      </w:r>
    </w:p>
    <w:p>
      <w:r/>
    </w:p>
    <w:p>
      <w:r>
        <w:t>-</w:t>
      </w:r>
    </w:p>
    <w:p>
      <w:r/>
    </w:p>
    <w:p>
      <w:r>
        <w:t>-</w:t>
      </w:r>
    </w:p>
    <w:p>
      <w:r/>
    </w:p>
    <w:p>
      <w:r>
        <w:t>3,024,729</w:t>
      </w:r>
    </w:p>
    <w:p>
      <w:r/>
    </w:p>
    <w:p>
      <w:r>
        <w:t>88%</w:t>
      </w:r>
    </w:p>
    <w:p>
      <w:r/>
    </w:p>
    <w:p>
      <w:r>
        <w:t>88%</w:t>
      </w:r>
    </w:p>
    <w:p>
      <w:r/>
    </w:p>
    <w:p>
      <w:r>
        <w:t>257,165</w:t>
      </w:r>
    </w:p>
    <w:p>
      <w:r/>
    </w:p>
    <w:p>
      <w:r>
        <w:t>218,685</w:t>
      </w:r>
    </w:p>
    <w:p>
      <w:r/>
    </w:p>
    <w:p>
      <w:r>
        <w:t xml:space="preserve">5.00% 贷款/自筹 </w:t>
      </w:r>
    </w:p>
    <w:p>
      <w:r/>
    </w:p>
    <w:p>
      <w:r>
        <w:t xml:space="preserve">200 万吨氧化铝项目 </w:t>
      </w:r>
    </w:p>
    <w:p>
      <w:r/>
    </w:p>
    <w:p>
      <w:r>
        <w:t xml:space="preserve">5,805,000 </w:t>
      </w:r>
    </w:p>
    <w:p>
      <w:r/>
    </w:p>
    <w:p>
      <w:r>
        <w:t>7,666</w:t>
      </w:r>
    </w:p>
    <w:p>
      <w:r/>
    </w:p>
    <w:p>
      <w:r>
        <w:t>399,794</w:t>
      </w:r>
    </w:p>
    <w:p>
      <w:r/>
    </w:p>
    <w:p>
      <w:r>
        <w:t>-</w:t>
      </w:r>
    </w:p>
    <w:p>
      <w:r/>
    </w:p>
    <w:p>
      <w:r>
        <w:t>-</w:t>
      </w:r>
    </w:p>
    <w:p>
      <w:r/>
    </w:p>
    <w:p>
      <w:r>
        <w:t xml:space="preserve">- </w:t>
      </w:r>
    </w:p>
    <w:p>
      <w:r/>
    </w:p>
    <w:p>
      <w:r>
        <w:t>-</w:t>
      </w:r>
    </w:p>
    <w:p>
      <w:r/>
    </w:p>
    <w:p>
      <w:r>
        <w:t>-</w:t>
      </w:r>
    </w:p>
    <w:p>
      <w:r/>
    </w:p>
    <w:p>
      <w:r>
        <w:t>407,460</w:t>
      </w:r>
    </w:p>
    <w:p>
      <w:r/>
    </w:p>
    <w:p>
      <w:r>
        <w:t>7%</w:t>
      </w:r>
    </w:p>
    <w:p>
      <w:r/>
    </w:p>
    <w:p>
      <w:r>
        <w:t>7%</w:t>
      </w:r>
    </w:p>
    <w:p>
      <w:r/>
    </w:p>
    <w:p>
      <w:r>
        <w:t>-</w:t>
      </w:r>
    </w:p>
    <w:p>
      <w:r/>
    </w:p>
    <w:p>
      <w:r>
        <w:t>-</w:t>
      </w:r>
    </w:p>
    <w:p>
      <w:r/>
    </w:p>
    <w:p>
      <w:r>
        <w:t xml:space="preserve">/ 自筹 </w:t>
      </w:r>
    </w:p>
    <w:p>
      <w:r/>
    </w:p>
    <w:p>
      <w:r>
        <w:t xml:space="preserve">贵州轻合金新材料退城进园项目（电解铝部分） </w:t>
      </w:r>
    </w:p>
    <w:p>
      <w:r/>
    </w:p>
    <w:p>
      <w:r>
        <w:t xml:space="preserve">3,935,670 </w:t>
      </w:r>
    </w:p>
    <w:p>
      <w:r/>
    </w:p>
    <w:p>
      <w:r>
        <w:t>-</w:t>
      </w:r>
    </w:p>
    <w:p>
      <w:r/>
    </w:p>
    <w:p>
      <w:r>
        <w:t>526,441</w:t>
      </w:r>
    </w:p>
    <w:p>
      <w:r/>
    </w:p>
    <w:p>
      <w:r>
        <w:t>188,685</w:t>
      </w:r>
    </w:p>
    <w:p>
      <w:r/>
    </w:p>
    <w:p>
      <w:r>
        <w:t>568,587</w:t>
      </w:r>
    </w:p>
    <w:p>
      <w:r/>
    </w:p>
    <w:p>
      <w:r>
        <w:t xml:space="preserve">626 </w:t>
      </w:r>
    </w:p>
    <w:p>
      <w:r/>
    </w:p>
    <w:p>
      <w:r>
        <w:t>-</w:t>
      </w:r>
    </w:p>
    <w:p>
      <w:r/>
    </w:p>
    <w:p>
      <w:r>
        <w:t>-</w:t>
      </w:r>
    </w:p>
    <w:p>
      <w:r/>
    </w:p>
    <w:p>
      <w:r>
        <w:t>145,913</w:t>
      </w:r>
    </w:p>
    <w:p>
      <w:r/>
    </w:p>
    <w:p>
      <w:r>
        <w:t>88%</w:t>
      </w:r>
    </w:p>
    <w:p>
      <w:r/>
    </w:p>
    <w:p>
      <w:r>
        <w:t>88%</w:t>
      </w:r>
    </w:p>
    <w:p>
      <w:r/>
    </w:p>
    <w:p>
      <w:r>
        <w:t>35,937</w:t>
      </w:r>
    </w:p>
    <w:p>
      <w:r/>
    </w:p>
    <w:p>
      <w:r>
        <w:t>30,421</w:t>
      </w:r>
    </w:p>
    <w:p>
      <w:r/>
    </w:p>
    <w:p>
      <w:r>
        <w:t xml:space="preserve">6.41% 贷款/自筹 </w:t>
      </w:r>
    </w:p>
    <w:p>
      <w:r/>
    </w:p>
    <w:p>
      <w:r>
        <w:t xml:space="preserve">11 技大南爻尾矿库项目 </w:t>
      </w:r>
    </w:p>
    <w:p>
      <w:r/>
    </w:p>
    <w:p>
      <w:r>
        <w:t xml:space="preserve">347,070 </w:t>
      </w:r>
    </w:p>
    <w:p>
      <w:r/>
    </w:p>
    <w:p>
      <w:r>
        <w:t>282,536</w:t>
      </w:r>
    </w:p>
    <w:p>
      <w:r/>
    </w:p>
    <w:p>
      <w:r>
        <w:t>25,464</w:t>
      </w:r>
    </w:p>
    <w:p>
      <w:r/>
    </w:p>
    <w:p>
      <w:r>
        <w:t>-</w:t>
      </w:r>
    </w:p>
    <w:p>
      <w:r/>
    </w:p>
    <w:p>
      <w:r>
        <w:t>266</w:t>
      </w:r>
    </w:p>
    <w:p>
      <w:r/>
    </w:p>
    <w:p>
      <w:r>
        <w:t xml:space="preserve">- </w:t>
      </w:r>
    </w:p>
    <w:p>
      <w:r/>
    </w:p>
    <w:p>
      <w:r>
        <w:t>-</w:t>
      </w:r>
    </w:p>
    <w:p>
      <w:r/>
    </w:p>
    <w:p>
      <w:r>
        <w:t>-</w:t>
      </w:r>
    </w:p>
    <w:p>
      <w:r/>
    </w:p>
    <w:p>
      <w:r>
        <w:t>307,734</w:t>
      </w:r>
    </w:p>
    <w:p>
      <w:r/>
    </w:p>
    <w:p>
      <w:r>
        <w:t>89%</w:t>
      </w:r>
    </w:p>
    <w:p>
      <w:r/>
    </w:p>
    <w:p>
      <w:r>
        <w:t>89%</w:t>
      </w:r>
    </w:p>
    <w:p>
      <w:r/>
    </w:p>
    <w:p>
      <w:r>
        <w:t>6,921</w:t>
      </w:r>
    </w:p>
    <w:p>
      <w:r/>
    </w:p>
    <w:p>
      <w:r>
        <w:t>-</w:t>
      </w:r>
    </w:p>
    <w:p>
      <w:r/>
    </w:p>
    <w:p>
      <w:r>
        <w:t xml:space="preserve">/ 贷款/自筹 </w:t>
      </w:r>
    </w:p>
    <w:p>
      <w:r/>
    </w:p>
    <w:p>
      <w:r>
        <w:t xml:space="preserve">段村-雷沟铝土矿采矿工程 </w:t>
      </w:r>
    </w:p>
    <w:p>
      <w:r/>
    </w:p>
    <w:p>
      <w:r>
        <w:t xml:space="preserve">1,714,770 </w:t>
      </w:r>
    </w:p>
    <w:p>
      <w:r/>
    </w:p>
    <w:p>
      <w:r>
        <w:t>1,371,418</w:t>
      </w:r>
    </w:p>
    <w:p>
      <w:r/>
    </w:p>
    <w:p>
      <w:r>
        <w:t>71,882</w:t>
      </w:r>
    </w:p>
    <w:p>
      <w:r/>
    </w:p>
    <w:p>
      <w:r>
        <w:t>-</w:t>
      </w:r>
    </w:p>
    <w:p>
      <w:r/>
    </w:p>
    <w:p>
      <w:r>
        <w:t>1,306,506</w:t>
      </w:r>
    </w:p>
    <w:p>
      <w:r/>
    </w:p>
    <w:p>
      <w:r>
        <w:t xml:space="preserve">136,794 </w:t>
      </w:r>
    </w:p>
    <w:p>
      <w:r/>
    </w:p>
    <w:p>
      <w:r>
        <w:t>-</w:t>
      </w:r>
    </w:p>
    <w:p>
      <w:r/>
    </w:p>
    <w:p>
      <w:r>
        <w:t>-</w:t>
      </w:r>
    </w:p>
    <w:p>
      <w:r/>
    </w:p>
    <w:p>
      <w:r>
        <w:t>-</w:t>
      </w:r>
    </w:p>
    <w:p>
      <w:r/>
    </w:p>
    <w:p>
      <w:r>
        <w:t>88%</w:t>
      </w:r>
    </w:p>
    <w:p>
      <w:r/>
    </w:p>
    <w:p>
      <w:r>
        <w:t>88%</w:t>
      </w:r>
    </w:p>
    <w:p>
      <w:r/>
    </w:p>
    <w:p>
      <w:r>
        <w:t>45,926</w:t>
      </w:r>
    </w:p>
    <w:p>
      <w:r/>
    </w:p>
    <w:p>
      <w:r>
        <w:t>8,807</w:t>
      </w:r>
    </w:p>
    <w:p>
      <w:r/>
    </w:p>
    <w:p>
      <w:r>
        <w:t xml:space="preserve">4.54% 贷款/自筹 </w:t>
      </w:r>
    </w:p>
    <w:p>
      <w:r/>
    </w:p>
    <w:p>
      <w:r>
        <w:t xml:space="preserve">第五赤泥堆场 </w:t>
      </w:r>
    </w:p>
    <w:p>
      <w:r/>
    </w:p>
    <w:p>
      <w:r>
        <w:t xml:space="preserve">803,890 </w:t>
      </w:r>
    </w:p>
    <w:p>
      <w:r/>
    </w:p>
    <w:p>
      <w:r>
        <w:t>525,657</w:t>
      </w:r>
    </w:p>
    <w:p>
      <w:r/>
    </w:p>
    <w:p>
      <w:r>
        <w:t>10,748</w:t>
      </w:r>
    </w:p>
    <w:p>
      <w:r/>
    </w:p>
    <w:p>
      <w:r>
        <w:t>-</w:t>
      </w:r>
    </w:p>
    <w:p>
      <w:r/>
    </w:p>
    <w:p>
      <w:r>
        <w:t>-</w:t>
      </w:r>
    </w:p>
    <w:p>
      <w:r/>
    </w:p>
    <w:p>
      <w:r>
        <w:t xml:space="preserve">- </w:t>
      </w:r>
    </w:p>
    <w:p>
      <w:r/>
    </w:p>
    <w:p>
      <w:r>
        <w:t>-</w:t>
      </w:r>
    </w:p>
    <w:p>
      <w:r/>
    </w:p>
    <w:p>
      <w:r>
        <w:t>-</w:t>
      </w:r>
    </w:p>
    <w:p>
      <w:r/>
    </w:p>
    <w:p>
      <w:r>
        <w:t>536,405</w:t>
      </w:r>
    </w:p>
    <w:p>
      <w:r/>
    </w:p>
    <w:p>
      <w:r>
        <w:t>98%</w:t>
      </w:r>
    </w:p>
    <w:p>
      <w:r/>
    </w:p>
    <w:p>
      <w:r>
        <w:t>98%</w:t>
      </w:r>
    </w:p>
    <w:p>
      <w:r/>
    </w:p>
    <w:p>
      <w:r>
        <w:t>38,686</w:t>
      </w:r>
    </w:p>
    <w:p>
      <w:r/>
    </w:p>
    <w:p>
      <w:r>
        <w:t>7,490</w:t>
      </w:r>
    </w:p>
    <w:p>
      <w:r/>
    </w:p>
    <w:p>
      <w:r>
        <w:t xml:space="preserve">4.90% 贷款/自筹 </w:t>
      </w:r>
    </w:p>
    <w:p>
      <w:r/>
    </w:p>
    <w:p>
      <w:r>
        <w:t xml:space="preserve">王洼二矿 300 万吨技改项目 </w:t>
      </w:r>
    </w:p>
    <w:p>
      <w:r/>
    </w:p>
    <w:p>
      <w:r>
        <w:t xml:space="preserve">342,220 </w:t>
      </w:r>
    </w:p>
    <w:p>
      <w:r/>
    </w:p>
    <w:p>
      <w:r>
        <w:t>177,163</w:t>
      </w:r>
    </w:p>
    <w:p>
      <w:r/>
    </w:p>
    <w:p>
      <w:r>
        <w:t>22,020</w:t>
      </w:r>
    </w:p>
    <w:p>
      <w:r/>
    </w:p>
    <w:p>
      <w:r>
        <w:t>-</w:t>
      </w:r>
    </w:p>
    <w:p>
      <w:r/>
    </w:p>
    <w:p>
      <w:r>
        <w:t>-</w:t>
      </w:r>
    </w:p>
    <w:p>
      <w:r/>
    </w:p>
    <w:p>
      <w:r>
        <w:t xml:space="preserve">- </w:t>
      </w:r>
    </w:p>
    <w:p>
      <w:r/>
    </w:p>
    <w:p>
      <w:r>
        <w:t>-</w:t>
      </w:r>
    </w:p>
    <w:p>
      <w:r/>
    </w:p>
    <w:p>
      <w:r>
        <w:t>354</w:t>
      </w:r>
    </w:p>
    <w:p>
      <w:r/>
    </w:p>
    <w:p>
      <w:r>
        <w:t>198,829</w:t>
      </w:r>
    </w:p>
    <w:p>
      <w:r/>
    </w:p>
    <w:p>
      <w:r>
        <w:t>58%</w:t>
      </w:r>
    </w:p>
    <w:p>
      <w:r/>
    </w:p>
    <w:p>
      <w:r>
        <w:t>58%</w:t>
      </w:r>
    </w:p>
    <w:p>
      <w:r/>
    </w:p>
    <w:p>
      <w:r>
        <w:t>-</w:t>
      </w:r>
    </w:p>
    <w:p>
      <w:r/>
    </w:p>
    <w:p>
      <w:r>
        <w:t>-</w:t>
      </w:r>
    </w:p>
    <w:p>
      <w:r/>
    </w:p>
    <w:p>
      <w:r>
        <w:t xml:space="preserve">/ 自筹 </w:t>
      </w:r>
    </w:p>
    <w:p>
      <w:r/>
    </w:p>
    <w:p>
      <w:r>
        <w:t xml:space="preserve">陕西定边朱庄风电场 50MW 工程 </w:t>
      </w:r>
    </w:p>
    <w:p>
      <w:r/>
    </w:p>
    <w:p>
      <w:r>
        <w:t xml:space="preserve">395,250 </w:t>
      </w:r>
    </w:p>
    <w:p>
      <w:r/>
    </w:p>
    <w:p>
      <w:r>
        <w:t>377,113</w:t>
      </w:r>
    </w:p>
    <w:p>
      <w:r/>
    </w:p>
    <w:p>
      <w:r>
        <w:t>6,026</w:t>
      </w:r>
    </w:p>
    <w:p>
      <w:r/>
    </w:p>
    <w:p>
      <w:r>
        <w:t>-</w:t>
      </w:r>
    </w:p>
    <w:p>
      <w:r/>
    </w:p>
    <w:p>
      <w:r>
        <w:t>348,413</w:t>
      </w:r>
    </w:p>
    <w:p>
      <w:r/>
    </w:p>
    <w:p>
      <w:r>
        <w:t xml:space="preserve">- </w:t>
      </w:r>
    </w:p>
    <w:p>
      <w:r/>
    </w:p>
    <w:p>
      <w:r>
        <w:t>-</w:t>
      </w:r>
    </w:p>
    <w:p>
      <w:r/>
    </w:p>
    <w:p>
      <w:r>
        <w:t>96</w:t>
      </w:r>
    </w:p>
    <w:p>
      <w:r/>
    </w:p>
    <w:p>
      <w:r>
        <w:t>34,630</w:t>
      </w:r>
    </w:p>
    <w:p>
      <w:r/>
    </w:p>
    <w:p>
      <w:r>
        <w:t>97%</w:t>
      </w:r>
    </w:p>
    <w:p>
      <w:r/>
    </w:p>
    <w:p>
      <w:r>
        <w:t>97%</w:t>
      </w:r>
    </w:p>
    <w:p>
      <w:r/>
    </w:p>
    <w:p>
      <w:r>
        <w:t>7,528</w:t>
      </w:r>
    </w:p>
    <w:p>
      <w:r/>
    </w:p>
    <w:p>
      <w:r>
        <w:t>4,988</w:t>
      </w:r>
    </w:p>
    <w:p>
      <w:r/>
    </w:p>
    <w:p>
      <w:r>
        <w:t xml:space="preserve">4.90% 贷款/自筹 </w:t>
      </w:r>
    </w:p>
    <w:p>
      <w:r/>
    </w:p>
    <w:p>
      <w:r>
        <w:t xml:space="preserve">太阳山风电场-六期项目 </w:t>
      </w:r>
    </w:p>
    <w:p>
      <w:r/>
    </w:p>
    <w:p>
      <w:r>
        <w:t xml:space="preserve">343,370 </w:t>
      </w:r>
    </w:p>
    <w:p>
      <w:r/>
    </w:p>
    <w:p>
      <w:r>
        <w:t>2,124</w:t>
      </w:r>
    </w:p>
    <w:p>
      <w:r/>
    </w:p>
    <w:p>
      <w:r>
        <w:t>45,424</w:t>
      </w:r>
    </w:p>
    <w:p>
      <w:r/>
    </w:p>
    <w:p>
      <w:r>
        <w:t>-</w:t>
      </w:r>
    </w:p>
    <w:p>
      <w:r/>
    </w:p>
    <w:p>
      <w:r>
        <w:t>47,548</w:t>
      </w:r>
    </w:p>
    <w:p>
      <w:r/>
    </w:p>
    <w:p>
      <w:r>
        <w:t xml:space="preserve">- </w:t>
      </w:r>
    </w:p>
    <w:p>
      <w:r/>
    </w:p>
    <w:p>
      <w:r>
        <w:t>-</w:t>
      </w:r>
    </w:p>
    <w:p>
      <w:r/>
    </w:p>
    <w:p>
      <w:r>
        <w:t>-</w:t>
      </w:r>
    </w:p>
    <w:p>
      <w:r/>
    </w:p>
    <w:p>
      <w:r>
        <w:t>-</w:t>
      </w:r>
    </w:p>
    <w:p>
      <w:r/>
    </w:p>
    <w:p>
      <w:r>
        <w:t>98%</w:t>
      </w:r>
    </w:p>
    <w:p>
      <w:r/>
    </w:p>
    <w:p>
      <w:r>
        <w:t>98%</w:t>
      </w:r>
    </w:p>
    <w:p>
      <w:r/>
    </w:p>
    <w:p>
      <w:r>
        <w:t>-</w:t>
      </w:r>
    </w:p>
    <w:p>
      <w:r/>
    </w:p>
    <w:p>
      <w:r>
        <w:t>-</w:t>
      </w:r>
    </w:p>
    <w:p>
      <w:r/>
    </w:p>
    <w:p>
      <w:r>
        <w:t xml:space="preserve">/ 自筹 </w:t>
      </w:r>
    </w:p>
    <w:p>
      <w:r/>
    </w:p>
    <w:p>
      <w:r>
        <w:t xml:space="preserve">其他 </w:t>
      </w:r>
    </w:p>
    <w:p>
      <w:r/>
    </w:p>
    <w:p>
      <w:r>
        <w:t>4,300,960</w:t>
      </w:r>
    </w:p>
    <w:p>
      <w:r/>
    </w:p>
    <w:p>
      <w:r>
        <w:t>3,266,725</w:t>
      </w:r>
    </w:p>
    <w:p>
      <w:r/>
    </w:p>
    <w:p>
      <w:r>
        <w:t>565,669</w:t>
      </w:r>
    </w:p>
    <w:p>
      <w:r/>
    </w:p>
    <w:p>
      <w:r>
        <w:t>3,308,460</w:t>
      </w:r>
    </w:p>
    <w:p>
      <w:r/>
    </w:p>
    <w:p>
      <w:r>
        <w:t xml:space="preserve">138,341 </w:t>
      </w:r>
    </w:p>
    <w:p>
      <w:r/>
    </w:p>
    <w:p>
      <w:r>
        <w:t>8,893</w:t>
      </w:r>
    </w:p>
    <w:p>
      <w:r/>
    </w:p>
    <w:p>
      <w:r>
        <w:t>274,941</w:t>
      </w:r>
    </w:p>
    <w:p>
      <w:r/>
    </w:p>
    <w:p>
      <w:r>
        <w:t>4,402,719</w:t>
      </w:r>
    </w:p>
    <w:p>
      <w:r/>
    </w:p>
    <w:p>
      <w:r>
        <w:t>1,088,710</w:t>
      </w:r>
    </w:p>
    <w:p>
      <w:r/>
    </w:p>
    <w:p>
      <w:r>
        <w:t>117,241</w:t>
      </w:r>
    </w:p>
    <w:p>
      <w:r/>
    </w:p>
    <w:p>
      <w:r>
        <w:t xml:space="preserve">- </w:t>
      </w:r>
    </w:p>
    <w:p>
      <w:r/>
    </w:p>
    <w:p>
      <w:r>
        <w:t xml:space="preserve">- </w:t>
      </w:r>
    </w:p>
    <w:p>
      <w:r/>
    </w:p>
    <w:p>
      <w:r>
        <w:t xml:space="preserve">合计 </w:t>
      </w:r>
    </w:p>
    <w:p>
      <w:r/>
    </w:p>
    <w:p>
      <w:r>
        <w:t>9,957,458</w:t>
      </w:r>
    </w:p>
    <w:p>
      <w:r/>
    </w:p>
    <w:p>
      <w:r>
        <w:t>8,026,147</w:t>
      </w:r>
    </w:p>
    <w:p>
      <w:r/>
    </w:p>
    <w:p>
      <w:r>
        <w:t>3,149,060</w:t>
      </w:r>
    </w:p>
    <w:p>
      <w:r/>
    </w:p>
    <w:p>
      <w:r>
        <w:t>6,885,408</w:t>
      </w:r>
    </w:p>
    <w:p>
      <w:r/>
    </w:p>
    <w:p>
      <w:r>
        <w:t xml:space="preserve">907,458 </w:t>
      </w:r>
    </w:p>
    <w:p>
      <w:r/>
    </w:p>
    <w:p>
      <w:r>
        <w:t>8,893</w:t>
      </w:r>
    </w:p>
    <w:p>
      <w:r/>
    </w:p>
    <w:p>
      <w:r>
        <w:t>275,391</w:t>
      </w:r>
    </w:p>
    <w:p>
      <w:r/>
    </w:p>
    <w:p>
      <w:r>
        <w:t>13,055,515</w:t>
      </w:r>
    </w:p>
    <w:p>
      <w:r/>
    </w:p>
    <w:p>
      <w:r>
        <w:t>1,799,717</w:t>
      </w:r>
    </w:p>
    <w:p>
      <w:r/>
    </w:p>
    <w:p>
      <w:r>
        <w:t>517,589</w:t>
      </w:r>
    </w:p>
    <w:p>
      <w:r/>
    </w:p>
    <w:p>
      <w:r>
        <w:t xml:space="preserve">- </w:t>
      </w:r>
    </w:p>
    <w:p>
      <w:r/>
    </w:p>
    <w:p>
      <w:r>
        <w:t xml:space="preserve">-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(2) 本年计提在建工程减值准备情况 </w:t>
      </w:r>
    </w:p>
    <w:p>
      <w:r/>
    </w:p>
    <w:p>
      <w:r>
        <w:t xml:space="preserve">√适用 □不适用  </w:t>
      </w:r>
    </w:p>
    <w:p>
      <w:r/>
    </w:p>
    <w:p>
      <w:r>
        <w:t xml:space="preserve">项目 </w:t>
      </w:r>
    </w:p>
    <w:p>
      <w:r/>
    </w:p>
    <w:p>
      <w:r>
        <w:t xml:space="preserve">上年末余额 </w:t>
      </w:r>
    </w:p>
    <w:p>
      <w:r/>
    </w:p>
    <w:p>
      <w:r>
        <w:t>本年计提金</w:t>
      </w:r>
    </w:p>
    <w:p>
      <w:r>
        <w:t xml:space="preserve">额 </w:t>
      </w:r>
    </w:p>
    <w:p>
      <w:r/>
    </w:p>
    <w:p>
      <w:r>
        <w:t>本年减少金</w:t>
      </w:r>
    </w:p>
    <w:p>
      <w:r>
        <w:t xml:space="preserve">额 </w:t>
      </w:r>
    </w:p>
    <w:p>
      <w:r/>
    </w:p>
    <w:p>
      <w:r>
        <w:t xml:space="preserve">单位：千元 币种：人民币 </w:t>
      </w:r>
    </w:p>
    <w:p>
      <w:r/>
    </w:p>
    <w:p>
      <w:r>
        <w:t xml:space="preserve">年末余额 计提原因 </w:t>
      </w:r>
    </w:p>
    <w:p>
      <w:r/>
    </w:p>
    <w:p>
      <w:r>
        <w:t>铝材料循环经济一体</w:t>
      </w:r>
    </w:p>
    <w:p>
      <w:r>
        <w:t xml:space="preserve">化项目 </w:t>
      </w:r>
    </w:p>
    <w:p>
      <w:r/>
    </w:p>
    <w:p>
      <w:r>
        <w:t xml:space="preserve">80 万吨氧化铝项目 </w:t>
      </w:r>
    </w:p>
    <w:p>
      <w:r/>
    </w:p>
    <w:p>
      <w:r>
        <w:t xml:space="preserve">高精齿轮转动装置 </w:t>
      </w:r>
    </w:p>
    <w:p>
      <w:r/>
    </w:p>
    <w:p>
      <w:r>
        <w:t xml:space="preserve">其他 </w:t>
      </w:r>
    </w:p>
    <w:p>
      <w:r/>
    </w:p>
    <w:p>
      <w:r>
        <w:t xml:space="preserve">65,640 </w:t>
      </w:r>
    </w:p>
    <w:p>
      <w:r/>
    </w:p>
    <w:p>
      <w:r>
        <w:t xml:space="preserve">40,545 </w:t>
      </w:r>
    </w:p>
    <w:p>
      <w:r/>
    </w:p>
    <w:p>
      <w:r>
        <w:t xml:space="preserve">- </w:t>
      </w:r>
    </w:p>
    <w:p>
      <w:r/>
    </w:p>
    <w:p>
      <w:r>
        <w:t xml:space="preserve">5,813 </w:t>
      </w:r>
    </w:p>
    <w:p>
      <w:r/>
    </w:p>
    <w:p>
      <w:r>
        <w:t xml:space="preserve">合计 </w:t>
      </w:r>
    </w:p>
    <w:p>
      <w:r/>
    </w:p>
    <w:p>
      <w:r>
        <w:t xml:space="preserve">111,998 </w:t>
      </w:r>
    </w:p>
    <w:p>
      <w:r/>
    </w:p>
    <w:p>
      <w:r>
        <w:t xml:space="preserve">(3) 年末所有权受到限制的在建工程 </w:t>
      </w:r>
    </w:p>
    <w:p>
      <w:r/>
    </w:p>
    <w:p>
      <w:r>
        <w:t>-</w:t>
      </w:r>
    </w:p>
    <w:p>
      <w:r/>
    </w:p>
    <w:p>
      <w:r>
        <w:t>-</w:t>
      </w:r>
    </w:p>
    <w:p>
      <w:r/>
    </w:p>
    <w:p>
      <w:r>
        <w:t>389</w:t>
      </w:r>
    </w:p>
    <w:p>
      <w:r/>
    </w:p>
    <w:p>
      <w:r>
        <w:t>-</w:t>
      </w:r>
    </w:p>
    <w:p>
      <w:r/>
    </w:p>
    <w:p>
      <w:r>
        <w:t>389</w:t>
      </w:r>
    </w:p>
    <w:p>
      <w:r/>
    </w:p>
    <w:p>
      <w:r>
        <w:t>-</w:t>
      </w:r>
    </w:p>
    <w:p>
      <w:r/>
    </w:p>
    <w:p>
      <w:r>
        <w:t>-</w:t>
      </w:r>
    </w:p>
    <w:p>
      <w:r/>
    </w:p>
    <w:p>
      <w:r>
        <w:t>-</w:t>
      </w:r>
    </w:p>
    <w:p>
      <w:r/>
    </w:p>
    <w:p>
      <w:r>
        <w:t>-</w:t>
      </w:r>
    </w:p>
    <w:p>
      <w:r/>
    </w:p>
    <w:p>
      <w:r>
        <w:t>-</w:t>
      </w:r>
    </w:p>
    <w:p>
      <w:r/>
    </w:p>
    <w:p>
      <w:r>
        <w:t xml:space="preserve">65,640 </w:t>
      </w:r>
    </w:p>
    <w:p>
      <w:r/>
    </w:p>
    <w:p>
      <w:r>
        <w:t xml:space="preserve">40,545 </w:t>
      </w:r>
    </w:p>
    <w:p>
      <w:r/>
    </w:p>
    <w:p>
      <w:r>
        <w:t xml:space="preserve">/ </w:t>
      </w:r>
    </w:p>
    <w:p>
      <w:r/>
    </w:p>
    <w:p>
      <w:r>
        <w:t xml:space="preserve">/ </w:t>
      </w:r>
    </w:p>
    <w:p>
      <w:r/>
    </w:p>
    <w:p>
      <w:r>
        <w:t xml:space="preserve">389 本年计提 </w:t>
      </w:r>
    </w:p>
    <w:p>
      <w:r/>
    </w:p>
    <w:p>
      <w:r>
        <w:t xml:space="preserve">5,813 </w:t>
      </w:r>
    </w:p>
    <w:p>
      <w:r/>
    </w:p>
    <w:p>
      <w:r>
        <w:t xml:space="preserve">112,387 </w:t>
      </w:r>
    </w:p>
    <w:p>
      <w:r/>
    </w:p>
    <w:p>
      <w:r>
        <w:t xml:space="preserve">/ </w:t>
      </w:r>
    </w:p>
    <w:p>
      <w:r/>
    </w:p>
    <w:p>
      <w:r>
        <w:t xml:space="preserve">/ </w:t>
      </w:r>
    </w:p>
    <w:p>
      <w:r/>
    </w:p>
    <w:p>
      <w:r>
        <w:t>于 2018 年 12 月 31 日，本集团账面价值为人民币 110,153 千元的在建工程用于抵押取得银行借款</w:t>
      </w:r>
    </w:p>
    <w:p>
      <w:r/>
    </w:p>
    <w:p>
      <w:r>
        <w:t xml:space="preserve">（2017 年 12 月 31 日：无）（附注七、61）。 </w:t>
      </w:r>
    </w:p>
    <w:p>
      <w:r/>
    </w:p>
    <w:p>
      <w:r>
        <w:t xml:space="preserve">(4) 工程物资情况 </w:t>
      </w:r>
    </w:p>
    <w:p>
      <w:r/>
    </w:p>
    <w:p>
      <w:r>
        <w:t xml:space="preserve">√适用 □不适用  </w:t>
      </w:r>
    </w:p>
    <w:p>
      <w:r/>
    </w:p>
    <w:p>
      <w:r>
        <w:t xml:space="preserve">项目 </w:t>
      </w:r>
    </w:p>
    <w:p>
      <w:r/>
    </w:p>
    <w:p>
      <w:r>
        <w:t>年末余额</w:t>
      </w:r>
    </w:p>
    <w:p>
      <w:r/>
    </w:p>
    <w:p>
      <w:r>
        <w:t>上年末余额</w:t>
      </w:r>
    </w:p>
    <w:p>
      <w:r/>
    </w:p>
    <w:p>
      <w:r>
        <w:t xml:space="preserve">单位：千元 币种：人民币 </w:t>
      </w:r>
    </w:p>
    <w:p>
      <w:r/>
    </w:p>
    <w:p>
      <w:r>
        <w:t xml:space="preserve">专用设备 </w:t>
      </w:r>
    </w:p>
    <w:p>
      <w:r/>
    </w:p>
    <w:p>
      <w:r>
        <w:t xml:space="preserve">专用材料 </w:t>
      </w:r>
    </w:p>
    <w:p>
      <w:r/>
    </w:p>
    <w:p>
      <w:r>
        <w:t xml:space="preserve">专用工器具 </w:t>
      </w:r>
    </w:p>
    <w:p>
      <w:r/>
    </w:p>
    <w:p>
      <w:r>
        <w:t xml:space="preserve">合计 </w:t>
      </w:r>
    </w:p>
    <w:p>
      <w:r/>
    </w:p>
    <w:p>
      <w:r>
        <w:t>19,318</w:t>
      </w:r>
    </w:p>
    <w:p>
      <w:r/>
    </w:p>
    <w:p>
      <w:r>
        <w:t>15,227</w:t>
      </w:r>
    </w:p>
    <w:p>
      <w:r/>
    </w:p>
    <w:p>
      <w:r>
        <w:t>2,588</w:t>
      </w:r>
    </w:p>
    <w:p>
      <w:r/>
    </w:p>
    <w:p>
      <w:r>
        <w:t>37,133</w:t>
      </w:r>
    </w:p>
    <w:p>
      <w:r/>
    </w:p>
    <w:p>
      <w:r>
        <w:t>21,364</w:t>
      </w:r>
    </w:p>
    <w:p>
      <w:r/>
    </w:p>
    <w:p>
      <w:r>
        <w:t>13,703</w:t>
      </w:r>
    </w:p>
    <w:p>
      <w:r/>
    </w:p>
    <w:p>
      <w:r>
        <w:t>2,598</w:t>
      </w:r>
    </w:p>
    <w:p>
      <w:r/>
    </w:p>
    <w:p>
      <w:r>
        <w:t>37,665</w:t>
      </w:r>
    </w:p>
    <w:p>
      <w:r/>
    </w:p>
    <w:p>
      <w:r>
        <w:t xml:space="preserve">194 / 302 </w:t>
      </w:r>
    </w:p>
    <w:p>
      <w:r/>
    </w:p>
    <w:p>
      <w:r>
        <w:t xml:space="preserve">2018 年年度报告 </w:t>
      </w:r>
    </w:p>
    <w:p>
      <w:r/>
    </w:p>
    <w:p>
      <w:r>
        <w:t xml:space="preserve">195 / 302 </w:t>
      </w:r>
    </w:p>
    <w:p>
      <w:r/>
    </w:p>
    <w:p>
      <w:r>
        <w:t xml:space="preserve">14. 无形资产 </w:t>
      </w:r>
    </w:p>
    <w:p>
      <w:r>
        <w:t xml:space="preserve">√适用   □不适用   </w:t>
      </w:r>
    </w:p>
    <w:p>
      <w:r/>
    </w:p>
    <w:p>
      <w:r>
        <w:t xml:space="preserve">（1）无形资产情况 </w:t>
      </w:r>
    </w:p>
    <w:p>
      <w:r/>
    </w:p>
    <w:p>
      <w:r>
        <w:t xml:space="preserve">单位：千元  币种：人民币 </w:t>
      </w:r>
    </w:p>
    <w:p>
      <w:r/>
    </w:p>
    <w:p>
      <w:r>
        <w:t xml:space="preserve">项目 </w:t>
      </w:r>
    </w:p>
    <w:p>
      <w:r/>
    </w:p>
    <w:p>
      <w:r>
        <w:t>土地使用权 采矿权及其他</w:t>
      </w:r>
    </w:p>
    <w:p>
      <w:r/>
    </w:p>
    <w:p>
      <w:r>
        <w:t xml:space="preserve">探矿权 电脑软件及其他 </w:t>
      </w:r>
    </w:p>
    <w:p>
      <w:r/>
    </w:p>
    <w:p>
      <w:r>
        <w:t>合计</w:t>
      </w:r>
    </w:p>
    <w:p>
      <w:r/>
    </w:p>
    <w:p>
      <w:r>
        <w:t xml:space="preserve">一、账面原值 </w:t>
      </w:r>
    </w:p>
    <w:p>
      <w:r/>
    </w:p>
    <w:p>
      <w:r>
        <w:t xml:space="preserve">1.上年末余额（经重述） </w:t>
      </w:r>
    </w:p>
    <w:p>
      <w:r/>
    </w:p>
    <w:p>
      <w:r>
        <w:t xml:space="preserve">4,474,759 </w:t>
      </w:r>
    </w:p>
    <w:p>
      <w:r/>
    </w:p>
    <w:p>
      <w:r>
        <w:t>8,546,343</w:t>
      </w:r>
    </w:p>
    <w:p>
      <w:r/>
    </w:p>
    <w:p>
      <w:r>
        <w:t>1,111,586</w:t>
      </w:r>
    </w:p>
    <w:p>
      <w:r/>
    </w:p>
    <w:p>
      <w:r>
        <w:t xml:space="preserve">399,532 </w:t>
      </w:r>
    </w:p>
    <w:p>
      <w:r/>
    </w:p>
    <w:p>
      <w:r>
        <w:t>14,532,220</w:t>
      </w:r>
    </w:p>
    <w:p>
      <w:r/>
    </w:p>
    <w:p>
      <w:r>
        <w:t xml:space="preserve">2.本年增加金额 </w:t>
      </w:r>
    </w:p>
    <w:p>
      <w:r/>
    </w:p>
    <w:p>
      <w:r>
        <w:t xml:space="preserve">845,718 </w:t>
      </w:r>
    </w:p>
    <w:p>
      <w:r/>
    </w:p>
    <w:p>
      <w:r>
        <w:t>868,209</w:t>
      </w:r>
    </w:p>
    <w:p>
      <w:r/>
    </w:p>
    <w:p>
      <w:r>
        <w:t>-</w:t>
      </w:r>
    </w:p>
    <w:p>
      <w:r/>
    </w:p>
    <w:p>
      <w:r>
        <w:t xml:space="preserve">489,662 </w:t>
      </w:r>
    </w:p>
    <w:p>
      <w:r/>
    </w:p>
    <w:p>
      <w:r>
        <w:t>2,203,589</w:t>
      </w:r>
    </w:p>
    <w:p>
      <w:r/>
    </w:p>
    <w:p>
      <w:r>
        <w:t xml:space="preserve">（1）购置 </w:t>
      </w:r>
    </w:p>
    <w:p>
      <w:r/>
    </w:p>
    <w:p>
      <w:r>
        <w:t xml:space="preserve">2,838 </w:t>
      </w:r>
    </w:p>
    <w:p>
      <w:r/>
    </w:p>
    <w:p>
      <w:r>
        <w:t>98,995</w:t>
      </w:r>
    </w:p>
    <w:p>
      <w:r/>
    </w:p>
    <w:p>
      <w:r>
        <w:t>-</w:t>
      </w:r>
    </w:p>
    <w:p>
      <w:r/>
    </w:p>
    <w:p>
      <w:r>
        <w:t xml:space="preserve">4,309 </w:t>
      </w:r>
    </w:p>
    <w:p>
      <w:r/>
    </w:p>
    <w:p>
      <w:r>
        <w:t>106,142</w:t>
      </w:r>
    </w:p>
    <w:p>
      <w:r/>
    </w:p>
    <w:p>
      <w:r>
        <w:t xml:space="preserve">（2）在建工程转入 </w:t>
      </w:r>
    </w:p>
    <w:p>
      <w:r/>
    </w:p>
    <w:p>
      <w:r>
        <w:t xml:space="preserve">382,242 </w:t>
      </w:r>
    </w:p>
    <w:p>
      <w:r/>
    </w:p>
    <w:p>
      <w:r>
        <w:t>41,148</w:t>
      </w:r>
    </w:p>
    <w:p>
      <w:r/>
    </w:p>
    <w:p>
      <w:r>
        <w:t>-</w:t>
      </w:r>
    </w:p>
    <w:p>
      <w:r/>
    </w:p>
    <w:p>
      <w:r>
        <w:t xml:space="preserve">484,068 </w:t>
      </w:r>
    </w:p>
    <w:p>
      <w:r/>
    </w:p>
    <w:p>
      <w:r>
        <w:t>907,458</w:t>
      </w:r>
    </w:p>
    <w:p>
      <w:r/>
    </w:p>
    <w:p>
      <w:r>
        <w:t xml:space="preserve">（3）收购子公司 </w:t>
      </w:r>
    </w:p>
    <w:p>
      <w:r/>
    </w:p>
    <w:p>
      <w:r>
        <w:t xml:space="preserve">460,638 </w:t>
      </w:r>
    </w:p>
    <w:p>
      <w:r/>
    </w:p>
    <w:p>
      <w:r>
        <w:t>728,066</w:t>
      </w:r>
    </w:p>
    <w:p>
      <w:r/>
    </w:p>
    <w:p>
      <w:r>
        <w:t>-</w:t>
      </w:r>
    </w:p>
    <w:p>
      <w:r/>
    </w:p>
    <w:p>
      <w:r>
        <w:t xml:space="preserve">1,285 </w:t>
      </w:r>
    </w:p>
    <w:p>
      <w:r/>
    </w:p>
    <w:p>
      <w:r>
        <w:t>1,189,989</w:t>
      </w:r>
    </w:p>
    <w:p>
      <w:r/>
    </w:p>
    <w:p>
      <w:r>
        <w:t xml:space="preserve">3.本年减少金额 </w:t>
      </w:r>
    </w:p>
    <w:p>
      <w:r/>
    </w:p>
    <w:p>
      <w:r>
        <w:t xml:space="preserve">34,902 </w:t>
      </w:r>
    </w:p>
    <w:p>
      <w:r/>
    </w:p>
    <w:p>
      <w:r>
        <w:t>-</w:t>
      </w:r>
    </w:p>
    <w:p>
      <w:r/>
    </w:p>
    <w:p>
      <w:r>
        <w:t>-</w:t>
      </w:r>
    </w:p>
    <w:p>
      <w:r/>
    </w:p>
    <w:p>
      <w:r>
        <w:t xml:space="preserve">219 </w:t>
      </w:r>
    </w:p>
    <w:p>
      <w:r/>
    </w:p>
    <w:p>
      <w:r>
        <w:t>35,121</w:t>
      </w:r>
    </w:p>
    <w:p>
      <w:r/>
    </w:p>
    <w:p>
      <w:r>
        <w:t xml:space="preserve">（1）处置 </w:t>
      </w:r>
    </w:p>
    <w:p>
      <w:r/>
    </w:p>
    <w:p>
      <w:r>
        <w:t xml:space="preserve">- </w:t>
      </w:r>
    </w:p>
    <w:p>
      <w:r/>
    </w:p>
    <w:p>
      <w:r>
        <w:t>-</w:t>
      </w:r>
    </w:p>
    <w:p>
      <w:r/>
    </w:p>
    <w:p>
      <w:r>
        <w:t>-</w:t>
      </w:r>
    </w:p>
    <w:p>
      <w:r/>
    </w:p>
    <w:p>
      <w:r>
        <w:t xml:space="preserve">219 </w:t>
      </w:r>
    </w:p>
    <w:p>
      <w:r/>
    </w:p>
    <w:p>
      <w:r>
        <w:t>219</w:t>
      </w:r>
    </w:p>
    <w:p>
      <w:r/>
    </w:p>
    <w:p>
      <w:r>
        <w:t xml:space="preserve">（2）处置子公司 </w:t>
      </w:r>
    </w:p>
    <w:p>
      <w:r/>
    </w:p>
    <w:p>
      <w:r>
        <w:t xml:space="preserve">728 </w:t>
      </w:r>
    </w:p>
    <w:p>
      <w:r/>
    </w:p>
    <w:p>
      <w:r>
        <w:t>-</w:t>
      </w:r>
    </w:p>
    <w:p>
      <w:r/>
    </w:p>
    <w:p>
      <w:r>
        <w:t>-</w:t>
      </w:r>
    </w:p>
    <w:p>
      <w:r/>
    </w:p>
    <w:p>
      <w:r>
        <w:t xml:space="preserve">- </w:t>
      </w:r>
    </w:p>
    <w:p>
      <w:r/>
    </w:p>
    <w:p>
      <w:r>
        <w:t>728</w:t>
      </w:r>
    </w:p>
    <w:p>
      <w:r/>
    </w:p>
    <w:p>
      <w:r>
        <w:t xml:space="preserve">（3）政府补助 </w:t>
      </w:r>
    </w:p>
    <w:p>
      <w:r/>
    </w:p>
    <w:p>
      <w:r>
        <w:t xml:space="preserve">34,174 </w:t>
      </w:r>
    </w:p>
    <w:p>
      <w:r/>
    </w:p>
    <w:p>
      <w:r>
        <w:t>-</w:t>
      </w:r>
    </w:p>
    <w:p>
      <w:r/>
    </w:p>
    <w:p>
      <w:r>
        <w:t>-</w:t>
      </w:r>
    </w:p>
    <w:p>
      <w:r/>
    </w:p>
    <w:p>
      <w:r>
        <w:t xml:space="preserve">- </w:t>
      </w:r>
    </w:p>
    <w:p>
      <w:r/>
    </w:p>
    <w:p>
      <w:r>
        <w:t>34,174</w:t>
      </w:r>
    </w:p>
    <w:p>
      <w:r/>
    </w:p>
    <w:p>
      <w:r>
        <w:t xml:space="preserve">4.重分类 </w:t>
      </w:r>
    </w:p>
    <w:p>
      <w:r/>
    </w:p>
    <w:p>
      <w:r>
        <w:t xml:space="preserve">- </w:t>
      </w:r>
    </w:p>
    <w:p>
      <w:r/>
    </w:p>
    <w:p>
      <w:r>
        <w:t>7,072</w:t>
      </w:r>
    </w:p>
    <w:p>
      <w:r/>
    </w:p>
    <w:p>
      <w:r>
        <w:t>-7,072</w:t>
      </w:r>
    </w:p>
    <w:p>
      <w:r/>
    </w:p>
    <w:p>
      <w:r>
        <w:t xml:space="preserve">- </w:t>
      </w:r>
    </w:p>
    <w:p>
      <w:r/>
    </w:p>
    <w:p>
      <w:r>
        <w:t>-</w:t>
      </w:r>
    </w:p>
    <w:p>
      <w:r/>
    </w:p>
    <w:p>
      <w:r>
        <w:t xml:space="preserve">5.汇兑调整 </w:t>
      </w:r>
    </w:p>
    <w:p>
      <w:r/>
    </w:p>
    <w:p>
      <w:r>
        <w:t xml:space="preserve">- </w:t>
      </w:r>
    </w:p>
    <w:p>
      <w:r/>
    </w:p>
    <w:p>
      <w:r>
        <w:t>8,559</w:t>
      </w:r>
    </w:p>
    <w:p>
      <w:r/>
    </w:p>
    <w:p>
      <w:r>
        <w:t>9,445</w:t>
      </w:r>
    </w:p>
    <w:p>
      <w:r/>
    </w:p>
    <w:p>
      <w:r>
        <w:t xml:space="preserve">- </w:t>
      </w:r>
    </w:p>
    <w:p>
      <w:r/>
    </w:p>
    <w:p>
      <w:r>
        <w:t>18,004</w:t>
      </w:r>
    </w:p>
    <w:p>
      <w:r/>
    </w:p>
    <w:p>
      <w:r>
        <w:t xml:space="preserve">6.年末余额 </w:t>
      </w:r>
    </w:p>
    <w:p>
      <w:r/>
    </w:p>
    <w:p>
      <w:r>
        <w:t xml:space="preserve">5,285,575 </w:t>
      </w:r>
    </w:p>
    <w:p>
      <w:r/>
    </w:p>
    <w:p>
      <w:r>
        <w:t>9,430,183</w:t>
      </w:r>
    </w:p>
    <w:p>
      <w:r/>
    </w:p>
    <w:p>
      <w:r>
        <w:t>1,113,959</w:t>
      </w:r>
    </w:p>
    <w:p>
      <w:r/>
    </w:p>
    <w:p>
      <w:r>
        <w:t xml:space="preserve">888,975 </w:t>
      </w:r>
    </w:p>
    <w:p>
      <w:r/>
    </w:p>
    <w:p>
      <w:r>
        <w:t>16,718,692</w:t>
      </w:r>
    </w:p>
    <w:p>
      <w:r/>
    </w:p>
    <w:p>
      <w:r>
        <w:t xml:space="preserve">二、累计摊销 </w:t>
      </w:r>
    </w:p>
    <w:p>
      <w:r/>
    </w:p>
    <w:p>
      <w:r>
        <w:t xml:space="preserve">1.上年末余额（经重述） </w:t>
      </w:r>
    </w:p>
    <w:p>
      <w:r/>
    </w:p>
    <w:p>
      <w:r>
        <w:t xml:space="preserve">756,943 </w:t>
      </w:r>
    </w:p>
    <w:p>
      <w:r/>
    </w:p>
    <w:p>
      <w:r>
        <w:t>1,456,171</w:t>
      </w:r>
    </w:p>
    <w:p>
      <w:r/>
    </w:p>
    <w:p>
      <w:r>
        <w:t>-</w:t>
      </w:r>
    </w:p>
    <w:p>
      <w:r/>
    </w:p>
    <w:p>
      <w:r>
        <w:t xml:space="preserve">277,709 </w:t>
      </w:r>
    </w:p>
    <w:p>
      <w:r/>
    </w:p>
    <w:p>
      <w:r>
        <w:t>2,490,823</w:t>
      </w:r>
    </w:p>
    <w:p>
      <w:r/>
    </w:p>
    <w:p>
      <w:r>
        <w:t xml:space="preserve">2.本年增加金额 </w:t>
      </w:r>
    </w:p>
    <w:p>
      <w:r/>
    </w:p>
    <w:p>
      <w:r>
        <w:t xml:space="preserve">107,537 </w:t>
      </w:r>
    </w:p>
    <w:p>
      <w:r/>
    </w:p>
    <w:p>
      <w:r>
        <w:t>265,108</w:t>
      </w:r>
    </w:p>
    <w:p>
      <w:r/>
    </w:p>
    <w:p>
      <w:r>
        <w:t>-</w:t>
      </w:r>
    </w:p>
    <w:p>
      <w:r/>
    </w:p>
    <w:p>
      <w:r>
        <w:t xml:space="preserve">30,793 </w:t>
      </w:r>
    </w:p>
    <w:p>
      <w:r/>
    </w:p>
    <w:p>
      <w:r>
        <w:t>403,438</w:t>
      </w:r>
    </w:p>
    <w:p>
      <w:r/>
    </w:p>
    <w:p>
      <w:r>
        <w:t xml:space="preserve">（1）计提 </w:t>
      </w:r>
    </w:p>
    <w:p>
      <w:r/>
    </w:p>
    <w:p>
      <w:r>
        <w:t xml:space="preserve">107,537 </w:t>
      </w:r>
    </w:p>
    <w:p>
      <w:r/>
    </w:p>
    <w:p>
      <w:r>
        <w:t>265,108</w:t>
      </w:r>
    </w:p>
    <w:p>
      <w:r/>
    </w:p>
    <w:p>
      <w:r>
        <w:t>-</w:t>
      </w:r>
    </w:p>
    <w:p>
      <w:r/>
    </w:p>
    <w:p>
      <w:r>
        <w:t xml:space="preserve">30,793 </w:t>
      </w:r>
    </w:p>
    <w:p>
      <w:r/>
    </w:p>
    <w:p>
      <w:r>
        <w:t>403,438</w:t>
      </w:r>
    </w:p>
    <w:p>
      <w:r/>
    </w:p>
    <w:p>
      <w:r>
        <w:t xml:space="preserve">3.本年减少金额 </w:t>
      </w:r>
    </w:p>
    <w:p>
      <w:r/>
    </w:p>
    <w:p>
      <w:r>
        <w:t xml:space="preserve">- </w:t>
      </w:r>
    </w:p>
    <w:p>
      <w:r/>
    </w:p>
    <w:p>
      <w:r>
        <w:t>-</w:t>
      </w:r>
    </w:p>
    <w:p>
      <w:r/>
    </w:p>
    <w:p>
      <w:r>
        <w:t>-</w:t>
      </w:r>
    </w:p>
    <w:p>
      <w:r/>
    </w:p>
    <w:p>
      <w:r>
        <w:t xml:space="preserve">51 </w:t>
      </w:r>
    </w:p>
    <w:p>
      <w:r/>
    </w:p>
    <w:p>
      <w:r>
        <w:t>51</w:t>
      </w:r>
    </w:p>
    <w:p>
      <w:r/>
    </w:p>
    <w:p>
      <w:r>
        <w:t xml:space="preserve">（1）处置 </w:t>
      </w:r>
    </w:p>
    <w:p>
      <w:r/>
    </w:p>
    <w:p>
      <w:r>
        <w:t xml:space="preserve">- </w:t>
      </w:r>
    </w:p>
    <w:p>
      <w:r/>
    </w:p>
    <w:p>
      <w:r>
        <w:t>-</w:t>
      </w:r>
    </w:p>
    <w:p>
      <w:r/>
    </w:p>
    <w:p>
      <w:r>
        <w:t>-</w:t>
      </w:r>
    </w:p>
    <w:p>
      <w:r/>
    </w:p>
    <w:p>
      <w:r>
        <w:t xml:space="preserve">51 </w:t>
      </w:r>
    </w:p>
    <w:p>
      <w:r/>
    </w:p>
    <w:p>
      <w:r>
        <w:t>51</w:t>
      </w:r>
    </w:p>
    <w:p>
      <w:r/>
    </w:p>
    <w:p>
      <w:r>
        <w:t xml:space="preserve">4.汇兑调整 </w:t>
      </w:r>
    </w:p>
    <w:p>
      <w:r/>
    </w:p>
    <w:p>
      <w:r>
        <w:t xml:space="preserve">- </w:t>
      </w:r>
    </w:p>
    <w:p>
      <w:r/>
    </w:p>
    <w:p>
      <w:r>
        <w:t>2,777</w:t>
      </w:r>
    </w:p>
    <w:p>
      <w:r/>
    </w:p>
    <w:p>
      <w:r>
        <w:t>-</w:t>
      </w:r>
    </w:p>
    <w:p>
      <w:r/>
    </w:p>
    <w:p>
      <w:r>
        <w:t xml:space="preserve">- </w:t>
      </w:r>
    </w:p>
    <w:p>
      <w:r/>
    </w:p>
    <w:p>
      <w:r>
        <w:t>2,777</w:t>
      </w:r>
    </w:p>
    <w:p>
      <w:r/>
    </w:p>
    <w:p>
      <w:r>
        <w:t xml:space="preserve">5.年末余额 </w:t>
      </w:r>
    </w:p>
    <w:p>
      <w:r/>
    </w:p>
    <w:p>
      <w:r>
        <w:t xml:space="preserve">864,480 </w:t>
      </w:r>
    </w:p>
    <w:p>
      <w:r/>
    </w:p>
    <w:p>
      <w:r>
        <w:t>1,724,056</w:t>
      </w:r>
    </w:p>
    <w:p>
      <w:r/>
    </w:p>
    <w:p>
      <w:r>
        <w:t>-</w:t>
      </w:r>
    </w:p>
    <w:p>
      <w:r/>
    </w:p>
    <w:p>
      <w:r>
        <w:t xml:space="preserve">308,451 </w:t>
      </w:r>
    </w:p>
    <w:p>
      <w:r/>
    </w:p>
    <w:p>
      <w:r>
        <w:t>2,896,987</w:t>
      </w:r>
    </w:p>
    <w:p>
      <w:r/>
    </w:p>
    <w:p>
      <w:r>
        <w:t xml:space="preserve">三、减值准备 </w:t>
      </w:r>
    </w:p>
    <w:p>
      <w:r/>
    </w:p>
    <w:p>
      <w:r>
        <w:t xml:space="preserve">1.上年末余额（经重述） </w:t>
      </w:r>
    </w:p>
    <w:p>
      <w:r/>
    </w:p>
    <w:p>
      <w:r>
        <w:t xml:space="preserve">140,804 </w:t>
      </w:r>
    </w:p>
    <w:p>
      <w:r/>
    </w:p>
    <w:p>
      <w:r>
        <w:t>23,744</w:t>
      </w:r>
    </w:p>
    <w:p>
      <w:r/>
    </w:p>
    <w:p>
      <w:r>
        <w:t>-</w:t>
      </w:r>
    </w:p>
    <w:p>
      <w:r/>
    </w:p>
    <w:p>
      <w:r>
        <w:t xml:space="preserve">8,134 </w:t>
      </w:r>
    </w:p>
    <w:p>
      <w:r/>
    </w:p>
    <w:p>
      <w:r>
        <w:t>172,682</w:t>
      </w:r>
    </w:p>
    <w:p>
      <w:r/>
    </w:p>
    <w:p>
      <w:r>
        <w:t xml:space="preserve">2.本年增加金额 </w:t>
      </w:r>
    </w:p>
    <w:p>
      <w:r/>
    </w:p>
    <w:p>
      <w:r>
        <w:t xml:space="preserve">- </w:t>
      </w:r>
    </w:p>
    <w:p>
      <w:r/>
    </w:p>
    <w:p>
      <w:r>
        <w:t>-</w:t>
      </w:r>
    </w:p>
    <w:p>
      <w:r/>
    </w:p>
    <w:p>
      <w:r>
        <w:t>-</w:t>
      </w:r>
    </w:p>
    <w:p>
      <w:r/>
    </w:p>
    <w:p>
      <w:r>
        <w:t xml:space="preserve">- </w:t>
      </w:r>
    </w:p>
    <w:p>
      <w:r/>
    </w:p>
    <w:p>
      <w:r>
        <w:t>-</w:t>
      </w:r>
    </w:p>
    <w:p>
      <w:r/>
    </w:p>
    <w:p>
      <w:r>
        <w:t xml:space="preserve">3.本年减少金额 </w:t>
      </w:r>
    </w:p>
    <w:p>
      <w:r/>
    </w:p>
    <w:p>
      <w:r>
        <w:t xml:space="preserve">- </w:t>
      </w:r>
    </w:p>
    <w:p>
      <w:r/>
    </w:p>
    <w:p>
      <w:r>
        <w:t>-</w:t>
      </w:r>
    </w:p>
    <w:p>
      <w:r/>
    </w:p>
    <w:p>
      <w:r>
        <w:t>-</w:t>
      </w:r>
    </w:p>
    <w:p>
      <w:r/>
    </w:p>
    <w:p>
      <w:r>
        <w:t xml:space="preserve">- </w:t>
      </w:r>
    </w:p>
    <w:p>
      <w:r/>
    </w:p>
    <w:p>
      <w:r>
        <w:t>-</w:t>
      </w:r>
    </w:p>
    <w:p>
      <w:r/>
    </w:p>
    <w:p>
      <w:r>
        <w:t xml:space="preserve">4.年末余额 </w:t>
      </w:r>
    </w:p>
    <w:p>
      <w:r/>
    </w:p>
    <w:p>
      <w:r>
        <w:t xml:space="preserve">140,804 </w:t>
      </w:r>
    </w:p>
    <w:p>
      <w:r/>
    </w:p>
    <w:p>
      <w:r>
        <w:t>23,744</w:t>
      </w:r>
    </w:p>
    <w:p>
      <w:r/>
    </w:p>
    <w:p>
      <w:r>
        <w:t>-</w:t>
      </w:r>
    </w:p>
    <w:p>
      <w:r/>
    </w:p>
    <w:p>
      <w:r>
        <w:t xml:space="preserve">8,134 </w:t>
      </w:r>
    </w:p>
    <w:p>
      <w:r/>
    </w:p>
    <w:p>
      <w:r>
        <w:t>172,682</w:t>
      </w:r>
    </w:p>
    <w:p>
      <w:r/>
    </w:p>
    <w:p>
      <w:r>
        <w:t xml:space="preserve">四、账面价值 </w:t>
      </w:r>
    </w:p>
    <w:p>
      <w:r/>
    </w:p>
    <w:p>
      <w:r>
        <w:t xml:space="preserve">1.年末账面价值 </w:t>
      </w:r>
    </w:p>
    <w:p>
      <w:r/>
    </w:p>
    <w:p>
      <w:r>
        <w:t xml:space="preserve">4,280,291 </w:t>
      </w:r>
    </w:p>
    <w:p>
      <w:r/>
    </w:p>
    <w:p>
      <w:r>
        <w:t>7,682,383</w:t>
      </w:r>
    </w:p>
    <w:p>
      <w:r/>
    </w:p>
    <w:p>
      <w:r>
        <w:t>1,113,959</w:t>
      </w:r>
    </w:p>
    <w:p>
      <w:r/>
    </w:p>
    <w:p>
      <w:r>
        <w:t xml:space="preserve">572,390 </w:t>
      </w:r>
    </w:p>
    <w:p>
      <w:r/>
    </w:p>
    <w:p>
      <w:r>
        <w:t>13,649,023</w:t>
      </w:r>
    </w:p>
    <w:p>
      <w:r/>
    </w:p>
    <w:p>
      <w:r>
        <w:t xml:space="preserve">2.上年末账面价值（经重述） 3,577,012 </w:t>
      </w:r>
    </w:p>
    <w:p>
      <w:r/>
    </w:p>
    <w:p>
      <w:r>
        <w:t>7,066,428</w:t>
      </w:r>
    </w:p>
    <w:p>
      <w:r/>
    </w:p>
    <w:p>
      <w:r>
        <w:t>1,111,586</w:t>
      </w:r>
    </w:p>
    <w:p>
      <w:r/>
    </w:p>
    <w:p>
      <w:r>
        <w:t xml:space="preserve">113,689 </w:t>
      </w:r>
    </w:p>
    <w:p>
      <w:r/>
    </w:p>
    <w:p>
      <w:r>
        <w:t>11,868,715</w:t>
      </w:r>
    </w:p>
    <w:p>
      <w:r/>
    </w:p>
    <w:p>
      <w:r>
        <w:t xml:space="preserve">本期末无通过公司内部研发形成的无形资产。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（2）未办妥产权证书的土地使用权情况 </w:t>
      </w:r>
    </w:p>
    <w:p>
      <w:r/>
    </w:p>
    <w:p>
      <w:r>
        <w:t xml:space="preserve">√适用 □不适用  </w:t>
      </w:r>
    </w:p>
    <w:p>
      <w:r/>
    </w:p>
    <w:p>
      <w:r>
        <w:t xml:space="preserve">项目 </w:t>
      </w:r>
    </w:p>
    <w:p>
      <w:r/>
    </w:p>
    <w:p>
      <w:r>
        <w:t>账面价值</w:t>
      </w:r>
    </w:p>
    <w:p>
      <w:r/>
    </w:p>
    <w:p>
      <w:r>
        <w:t xml:space="preserve">未办妥产权证书的原因 </w:t>
      </w:r>
    </w:p>
    <w:p>
      <w:r/>
    </w:p>
    <w:p>
      <w:r>
        <w:t xml:space="preserve">土地使用权 </w:t>
      </w:r>
    </w:p>
    <w:p>
      <w:r/>
    </w:p>
    <w:p>
      <w:r>
        <w:t xml:space="preserve">采矿权 </w:t>
      </w:r>
    </w:p>
    <w:p>
      <w:r/>
    </w:p>
    <w:p>
      <w:r>
        <w:t xml:space="preserve">687,046 主要由于申办土地使用权的相关资料尚未齐备 </w:t>
      </w:r>
    </w:p>
    <w:p>
      <w:r/>
    </w:p>
    <w:p>
      <w:r>
        <w:t xml:space="preserve">625,846 主要由于申办矿权的相关资料尚未齐备 </w:t>
      </w:r>
    </w:p>
    <w:p>
      <w:r/>
    </w:p>
    <w:p>
      <w:r>
        <w:t xml:space="preserve">单位：千元币种：人民币 </w:t>
      </w:r>
    </w:p>
    <w:p>
      <w:r/>
    </w:p>
    <w:p>
      <w:r>
        <w:t xml:space="preserve">合计 </w:t>
      </w:r>
    </w:p>
    <w:p>
      <w:r/>
    </w:p>
    <w:p>
      <w:r>
        <w:t>1,312,892</w:t>
      </w:r>
    </w:p>
    <w:p>
      <w:r/>
    </w:p>
    <w:p>
      <w:r>
        <w:t xml:space="preserve">其他说明： </w:t>
      </w:r>
    </w:p>
    <w:p>
      <w:r>
        <w:t xml:space="preserve">√适用 □不适用  </w:t>
      </w:r>
    </w:p>
    <w:p>
      <w:r/>
    </w:p>
    <w:p>
      <w:r>
        <w:t>于 2018 年 12 月 31 日，未办妥产权证书的无形资产金额占本集团总资产金额的比例为 0.65%（2017</w:t>
      </w:r>
    </w:p>
    <w:p>
      <w:r/>
    </w:p>
    <w:p>
      <w:r>
        <w:t>年 12 月 31 日：1.10%）。截止本财务报告批准日，本集团不存在因以上土地及矿权的使用而被要</w:t>
      </w:r>
    </w:p>
    <w:p>
      <w:r/>
    </w:p>
    <w:p>
      <w:r>
        <w:t>求赔偿的法律诉讼和评估。本公司董事认为本集团有权合法、有效地占有并使用上述采矿权、探</w:t>
      </w:r>
    </w:p>
    <w:p>
      <w:r/>
    </w:p>
    <w:p>
      <w:r>
        <w:t>矿权及土地使用权，并且认为上述事项不会对本集团 2018 年 12 月 31 日的整体财务状况构成任何</w:t>
      </w:r>
    </w:p>
    <w:p>
      <w:r/>
    </w:p>
    <w:p>
      <w:r>
        <w:t xml:space="preserve">重大不利影响。 </w:t>
      </w:r>
    </w:p>
    <w:p>
      <w:r/>
    </w:p>
    <w:p>
      <w:r>
        <w:t xml:space="preserve">（3）年末所有权受到限制的无形资产 </w:t>
      </w:r>
    </w:p>
    <w:p>
      <w:r/>
    </w:p>
    <w:p>
      <w:r>
        <w:t>于 2018 年 12 月 31 日，账面价值为 1,100,713 千元（2017 年 12 月 31 日：1,288,619 千元）无形</w:t>
      </w:r>
    </w:p>
    <w:p>
      <w:r/>
    </w:p>
    <w:p>
      <w:r>
        <w:t xml:space="preserve">资产用于抵押取得银行借款（附注七、61）。 </w:t>
      </w:r>
    </w:p>
    <w:p>
      <w:r/>
    </w:p>
    <w:p>
      <w:r>
        <w:t xml:space="preserve">15. 商誉 </w:t>
      </w:r>
    </w:p>
    <w:p>
      <w:r>
        <w:t xml:space="preserve">(1) 商誉账面原值 </w:t>
      </w:r>
    </w:p>
    <w:p>
      <w:r>
        <w:t xml:space="preserve">√适用 □不适用  </w:t>
      </w:r>
    </w:p>
    <w:p>
      <w:r/>
    </w:p>
    <w:p>
      <w:r>
        <w:t>被投资单位名称或</w:t>
      </w:r>
    </w:p>
    <w:p>
      <w:r>
        <w:t xml:space="preserve">形成商誉的事项 </w:t>
      </w:r>
    </w:p>
    <w:p>
      <w:r/>
    </w:p>
    <w:p>
      <w:r>
        <w:t xml:space="preserve">上年末余额 </w:t>
      </w:r>
    </w:p>
    <w:p>
      <w:r/>
    </w:p>
    <w:p>
      <w:r>
        <w:t xml:space="preserve">本年增加 </w:t>
      </w:r>
    </w:p>
    <w:p>
      <w:r>
        <w:t>企业合并</w:t>
      </w:r>
    </w:p>
    <w:p>
      <w:r>
        <w:t>形成的</w:t>
      </w:r>
    </w:p>
    <w:p>
      <w:r/>
    </w:p>
    <w:p>
      <w:r>
        <w:t>汇兑收益</w:t>
      </w:r>
    </w:p>
    <w:p>
      <w:r/>
    </w:p>
    <w:p>
      <w:r>
        <w:t xml:space="preserve">原铝板块- </w:t>
      </w:r>
    </w:p>
    <w:p>
      <w:r/>
    </w:p>
    <w:p>
      <w:r>
        <w:t xml:space="preserve">兰州分公司 </w:t>
      </w:r>
    </w:p>
    <w:p>
      <w:r/>
    </w:p>
    <w:p>
      <w:r>
        <w:t xml:space="preserve">青海分公司 </w:t>
      </w:r>
    </w:p>
    <w:p>
      <w:r/>
    </w:p>
    <w:p>
      <w:r>
        <w:t xml:space="preserve">氧化铝板块- </w:t>
      </w:r>
    </w:p>
    <w:p>
      <w:r/>
    </w:p>
    <w:p>
      <w:r>
        <w:t xml:space="preserve">广西分公司 </w:t>
      </w:r>
    </w:p>
    <w:p>
      <w:r/>
    </w:p>
    <w:p>
      <w:r>
        <w:t xml:space="preserve">PTNP </w:t>
      </w:r>
    </w:p>
    <w:p>
      <w:r/>
    </w:p>
    <w:p>
      <w:r>
        <w:t xml:space="preserve">山西华兴 </w:t>
      </w:r>
    </w:p>
    <w:p>
      <w:r/>
    </w:p>
    <w:p>
      <w:r>
        <w:t xml:space="preserve">1,924,259 </w:t>
      </w:r>
    </w:p>
    <w:p>
      <w:r/>
    </w:p>
    <w:p>
      <w:r>
        <w:t xml:space="preserve">217,267 </w:t>
      </w:r>
    </w:p>
    <w:p>
      <w:r/>
    </w:p>
    <w:p>
      <w:r>
        <w:t xml:space="preserve">189,419 </w:t>
      </w:r>
    </w:p>
    <w:p>
      <w:r/>
    </w:p>
    <w:p>
      <w:r>
        <w:t xml:space="preserve">14,985 </w:t>
      </w:r>
    </w:p>
    <w:p>
      <w:r/>
    </w:p>
    <w:p>
      <w:r>
        <w:t>-</w:t>
      </w:r>
    </w:p>
    <w:p>
      <w:r/>
    </w:p>
    <w:p>
      <w:r>
        <w:t>-</w:t>
      </w:r>
    </w:p>
    <w:p>
      <w:r/>
    </w:p>
    <w:p>
      <w:r>
        <w:t>-</w:t>
      </w:r>
    </w:p>
    <w:p>
      <w:r/>
    </w:p>
    <w:p>
      <w:r>
        <w:t>-</w:t>
      </w:r>
    </w:p>
    <w:p>
      <w:r/>
    </w:p>
    <w:p>
      <w:r>
        <w:t>- 1,163,949</w:t>
      </w:r>
    </w:p>
    <w:p>
      <w:r/>
    </w:p>
    <w:p>
      <w:r>
        <w:t xml:space="preserve">合计 </w:t>
      </w:r>
    </w:p>
    <w:p>
      <w:r/>
    </w:p>
    <w:p>
      <w:r>
        <w:t>2,345,930 1,163,949</w:t>
      </w:r>
    </w:p>
    <w:p>
      <w:r/>
    </w:p>
    <w:p>
      <w:r>
        <w:t>-</w:t>
      </w:r>
    </w:p>
    <w:p>
      <w:r/>
    </w:p>
    <w:p>
      <w:r>
        <w:t>-</w:t>
      </w:r>
    </w:p>
    <w:p>
      <w:r/>
    </w:p>
    <w:p>
      <w:r>
        <w:t>-</w:t>
      </w:r>
    </w:p>
    <w:p>
      <w:r/>
    </w:p>
    <w:p>
      <w:r>
        <w:t>754</w:t>
      </w:r>
    </w:p>
    <w:p>
      <w:r/>
    </w:p>
    <w:p>
      <w:r>
        <w:t>-</w:t>
      </w:r>
    </w:p>
    <w:p>
      <w:r/>
    </w:p>
    <w:p>
      <w:r>
        <w:t>754</w:t>
      </w:r>
    </w:p>
    <w:p>
      <w:r/>
    </w:p>
    <w:p>
      <w:r>
        <w:t xml:space="preserve">单位：千元币种：人民币 </w:t>
      </w:r>
    </w:p>
    <w:p>
      <w:r>
        <w:t xml:space="preserve">本年减少 </w:t>
      </w:r>
    </w:p>
    <w:p>
      <w:r/>
    </w:p>
    <w:p>
      <w:r>
        <w:t xml:space="preserve">处置 汇兑损失 </w:t>
      </w:r>
    </w:p>
    <w:p>
      <w:r/>
    </w:p>
    <w:p>
      <w:r>
        <w:t>年末余额</w:t>
      </w:r>
    </w:p>
    <w:p>
      <w:r/>
    </w:p>
    <w:p>
      <w:r>
        <w:t>-</w:t>
      </w:r>
    </w:p>
    <w:p>
      <w:r/>
    </w:p>
    <w:p>
      <w:r>
        <w:t>-</w:t>
      </w:r>
    </w:p>
    <w:p>
      <w:r/>
    </w:p>
    <w:p>
      <w:r>
        <w:t>-</w:t>
      </w:r>
    </w:p>
    <w:p>
      <w:r/>
    </w:p>
    <w:p>
      <w:r>
        <w:t>-</w:t>
      </w:r>
    </w:p>
    <w:p>
      <w:r/>
    </w:p>
    <w:p>
      <w:r>
        <w:t>-</w:t>
      </w:r>
    </w:p>
    <w:p>
      <w:r/>
    </w:p>
    <w:p>
      <w:r>
        <w:t>-</w:t>
      </w:r>
    </w:p>
    <w:p>
      <w:r/>
    </w:p>
    <w:p>
      <w:r>
        <w:t>- 1,924,259</w:t>
      </w:r>
    </w:p>
    <w:p>
      <w:r/>
    </w:p>
    <w:p>
      <w:r>
        <w:t xml:space="preserve">- </w:t>
      </w:r>
    </w:p>
    <w:p>
      <w:r/>
    </w:p>
    <w:p>
      <w:r>
        <w:t>217,267</w:t>
      </w:r>
    </w:p>
    <w:p>
      <w:r/>
    </w:p>
    <w:p>
      <w:r>
        <w:t xml:space="preserve">- </w:t>
      </w:r>
    </w:p>
    <w:p>
      <w:r/>
    </w:p>
    <w:p>
      <w:r>
        <w:t xml:space="preserve">- </w:t>
      </w:r>
    </w:p>
    <w:p>
      <w:r/>
    </w:p>
    <w:p>
      <w:r>
        <w:t>189,419</w:t>
      </w:r>
    </w:p>
    <w:p>
      <w:r/>
    </w:p>
    <w:p>
      <w:r>
        <w:t>15,739</w:t>
      </w:r>
    </w:p>
    <w:p>
      <w:r/>
    </w:p>
    <w:p>
      <w:r>
        <w:t>- 1,163,949</w:t>
      </w:r>
    </w:p>
    <w:p>
      <w:r/>
    </w:p>
    <w:p>
      <w:r>
        <w:t>- 3,510,633</w:t>
      </w:r>
    </w:p>
    <w:p>
      <w:r/>
    </w:p>
    <w:p>
      <w:r>
        <w:t>资产组和资产组组合的可收回金额是依据管理层批准的五年期预算，采用现金流量预测方法计算。</w:t>
      </w:r>
    </w:p>
    <w:p>
      <w:r/>
    </w:p>
    <w:p>
      <w:r>
        <w:t>超过该五年期的现金流量采用 2%（2017 年 12 月 31 日：2%）的估计增长率作出推算，该增长率不</w:t>
      </w:r>
    </w:p>
    <w:p>
      <w:r/>
    </w:p>
    <w:p>
      <w:r>
        <w:t>超过各产品的长期平均增长率，并与行业报告所载的预测数据一致。减值测试中采用的其他关键</w:t>
      </w:r>
    </w:p>
    <w:p>
      <w:r/>
    </w:p>
    <w:p>
      <w:r>
        <w:t>假设包括：产品预计售价、销量、生产成本及其他相关费用。管理层根据历史经验及对市场发展</w:t>
      </w:r>
    </w:p>
    <w:p>
      <w:r/>
    </w:p>
    <w:p>
      <w:r>
        <w:t>的预测确定上述关键假设。管理层采用能够反映相关资产组和资产组组合的特定风险的税前利率</w:t>
      </w:r>
    </w:p>
    <w:p>
      <w:r/>
    </w:p>
    <w:p>
      <w:r>
        <w:t xml:space="preserve">196 / 302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197 / 302 </w:t>
      </w:r>
    </w:p>
    <w:p>
      <w:r/>
    </w:p>
    <w:p>
      <w:r>
        <w:t>12.62%（2017 年 12 月 31 日：12.62%）为折现率。上述假设用以分析该业务分部内各资产组和资</w:t>
      </w:r>
    </w:p>
    <w:p>
      <w:r/>
    </w:p>
    <w:p>
      <w:r>
        <w:t>产组组合的可收回金额。管理层相信这些重要假设的任何重大变化都有可能会引起单个资产组的</w:t>
      </w:r>
    </w:p>
    <w:p>
      <w:r/>
    </w:p>
    <w:p>
      <w:r>
        <w:t xml:space="preserve">账面价值超过其可收回金额。 </w:t>
      </w:r>
    </w:p>
    <w:p>
      <w:r/>
    </w:p>
    <w:p>
      <w:r>
        <w:t xml:space="preserve">本公司董事认为，基于上述评估于 2018 年 12 月 31 日商誉无需计提减值准备。准备 </w:t>
      </w:r>
    </w:p>
    <w:p>
      <w:r/>
    </w:p>
    <w:p>
      <w:r>
        <w:t xml:space="preserve">16. 长期待摊费用 </w:t>
      </w:r>
    </w:p>
    <w:p>
      <w:r/>
    </w:p>
    <w:p>
      <w:r>
        <w:t xml:space="preserve">√适用 □不适用  </w:t>
      </w:r>
    </w:p>
    <w:p>
      <w:r/>
    </w:p>
    <w:p>
      <w:r>
        <w:t xml:space="preserve">单位：千元  币种：人民币 </w:t>
      </w:r>
    </w:p>
    <w:p>
      <w:r/>
    </w:p>
    <w:p>
      <w:r>
        <w:t xml:space="preserve">项目 </w:t>
      </w:r>
    </w:p>
    <w:p>
      <w:r/>
    </w:p>
    <w:p>
      <w:r>
        <w:t xml:space="preserve">上年末余额 </w:t>
      </w:r>
    </w:p>
    <w:p>
      <w:r/>
    </w:p>
    <w:p>
      <w:r>
        <w:t>收购子公</w:t>
      </w:r>
    </w:p>
    <w:p>
      <w:r>
        <w:t>司增加</w:t>
      </w:r>
    </w:p>
    <w:p>
      <w:r/>
    </w:p>
    <w:p>
      <w:r>
        <w:t>本年增加</w:t>
      </w:r>
    </w:p>
    <w:p>
      <w:r>
        <w:t>金额</w:t>
      </w:r>
    </w:p>
    <w:p>
      <w:r/>
    </w:p>
    <w:p>
      <w:r>
        <w:t>本年摊销</w:t>
      </w:r>
    </w:p>
    <w:p>
      <w:r>
        <w:t>金额</w:t>
      </w:r>
    </w:p>
    <w:p>
      <w:r/>
    </w:p>
    <w:p>
      <w:r>
        <w:t>其他减少</w:t>
      </w:r>
    </w:p>
    <w:p>
      <w:r>
        <w:t>金额</w:t>
      </w:r>
    </w:p>
    <w:p>
      <w:r/>
    </w:p>
    <w:p>
      <w:r>
        <w:t>递延收益</w:t>
      </w:r>
    </w:p>
    <w:p>
      <w:r>
        <w:t xml:space="preserve">冲减 </w:t>
      </w:r>
    </w:p>
    <w:p>
      <w:r/>
    </w:p>
    <w:p>
      <w:r>
        <w:t>年末余额</w:t>
      </w:r>
    </w:p>
    <w:p>
      <w:r/>
    </w:p>
    <w:p>
      <w:r>
        <w:t xml:space="preserve">迁村费 </w:t>
      </w:r>
    </w:p>
    <w:p>
      <w:r/>
    </w:p>
    <w:p>
      <w:r>
        <w:t xml:space="preserve">197,984 </w:t>
      </w:r>
    </w:p>
    <w:p>
      <w:r/>
    </w:p>
    <w:p>
      <w:r>
        <w:t>-</w:t>
      </w:r>
    </w:p>
    <w:p>
      <w:r/>
    </w:p>
    <w:p>
      <w:r>
        <w:t>14,894</w:t>
      </w:r>
    </w:p>
    <w:p>
      <w:r/>
    </w:p>
    <w:p>
      <w:r>
        <w:t>27,573</w:t>
      </w:r>
    </w:p>
    <w:p>
      <w:r/>
    </w:p>
    <w:p>
      <w:r>
        <w:t>-</w:t>
      </w:r>
    </w:p>
    <w:p>
      <w:r/>
    </w:p>
    <w:p>
      <w:r>
        <w:t xml:space="preserve">- </w:t>
      </w:r>
    </w:p>
    <w:p>
      <w:r/>
    </w:p>
    <w:p>
      <w:r>
        <w:t>185,305</w:t>
      </w:r>
    </w:p>
    <w:p>
      <w:r/>
    </w:p>
    <w:p>
      <w:r>
        <w:t xml:space="preserve">剥离费（注） </w:t>
      </w:r>
    </w:p>
    <w:p>
      <w:r/>
    </w:p>
    <w:p>
      <w:r>
        <w:t xml:space="preserve">106,170 </w:t>
      </w:r>
    </w:p>
    <w:p>
      <w:r/>
    </w:p>
    <w:p>
      <w:r>
        <w:t>-</w:t>
      </w:r>
    </w:p>
    <w:p>
      <w:r/>
    </w:p>
    <w:p>
      <w:r>
        <w:t>13,813</w:t>
      </w:r>
    </w:p>
    <w:p>
      <w:r/>
    </w:p>
    <w:p>
      <w:r>
        <w:t>15,944</w:t>
      </w:r>
    </w:p>
    <w:p>
      <w:r/>
    </w:p>
    <w:p>
      <w:r>
        <w:t>-</w:t>
      </w:r>
    </w:p>
    <w:p>
      <w:r/>
    </w:p>
    <w:p>
      <w:r>
        <w:t xml:space="preserve">- </w:t>
      </w:r>
    </w:p>
    <w:p>
      <w:r/>
    </w:p>
    <w:p>
      <w:r>
        <w:t>104,039</w:t>
      </w:r>
    </w:p>
    <w:p>
      <w:r/>
    </w:p>
    <w:p>
      <w:r>
        <w:t xml:space="preserve">预付长期租赁款 </w:t>
      </w:r>
    </w:p>
    <w:p>
      <w:r/>
    </w:p>
    <w:p>
      <w:r>
        <w:t xml:space="preserve">14,590 </w:t>
      </w:r>
    </w:p>
    <w:p>
      <w:r/>
    </w:p>
    <w:p>
      <w:r>
        <w:t>-</w:t>
      </w:r>
    </w:p>
    <w:p>
      <w:r/>
    </w:p>
    <w:p>
      <w:r>
        <w:t>2,987</w:t>
      </w:r>
    </w:p>
    <w:p>
      <w:r/>
    </w:p>
    <w:p>
      <w:r>
        <w:t>365</w:t>
      </w:r>
    </w:p>
    <w:p>
      <w:r/>
    </w:p>
    <w:p>
      <w:r>
        <w:t>-</w:t>
      </w:r>
    </w:p>
    <w:p>
      <w:r/>
    </w:p>
    <w:p>
      <w:r>
        <w:t xml:space="preserve">- </w:t>
      </w:r>
    </w:p>
    <w:p>
      <w:r/>
    </w:p>
    <w:p>
      <w:r>
        <w:t>17,212</w:t>
      </w:r>
    </w:p>
    <w:p>
      <w:r/>
    </w:p>
    <w:p>
      <w:r>
        <w:t>经营租入固定资产</w:t>
      </w:r>
    </w:p>
    <w:p>
      <w:r>
        <w:t xml:space="preserve">改良支出 </w:t>
      </w:r>
    </w:p>
    <w:p>
      <w:r/>
    </w:p>
    <w:p>
      <w:r>
        <w:t xml:space="preserve">9,204 </w:t>
      </w:r>
    </w:p>
    <w:p>
      <w:r/>
    </w:p>
    <w:p>
      <w:r>
        <w:t>-</w:t>
      </w:r>
    </w:p>
    <w:p>
      <w:r/>
    </w:p>
    <w:p>
      <w:r>
        <w:t>5,678</w:t>
      </w:r>
    </w:p>
    <w:p>
      <w:r/>
    </w:p>
    <w:p>
      <w:r>
        <w:t>2,559</w:t>
      </w:r>
    </w:p>
    <w:p>
      <w:r/>
    </w:p>
    <w:p>
      <w:r>
        <w:t>-</w:t>
      </w:r>
    </w:p>
    <w:p>
      <w:r/>
    </w:p>
    <w:p>
      <w:r>
        <w:t xml:space="preserve">- </w:t>
      </w:r>
    </w:p>
    <w:p>
      <w:r/>
    </w:p>
    <w:p>
      <w:r>
        <w:t>12,323</w:t>
      </w:r>
    </w:p>
    <w:p>
      <w:r/>
    </w:p>
    <w:p>
      <w:r>
        <w:t xml:space="preserve">自有资产改良支出 </w:t>
      </w:r>
    </w:p>
    <w:p>
      <w:r/>
    </w:p>
    <w:p>
      <w:r>
        <w:t xml:space="preserve">9,025 </w:t>
      </w:r>
    </w:p>
    <w:p>
      <w:r/>
    </w:p>
    <w:p>
      <w:r>
        <w:t>-</w:t>
      </w:r>
    </w:p>
    <w:p>
      <w:r/>
    </w:p>
    <w:p>
      <w:r>
        <w:t>136,135</w:t>
      </w:r>
    </w:p>
    <w:p>
      <w:r/>
    </w:p>
    <w:p>
      <w:r>
        <w:t>27,552</w:t>
      </w:r>
    </w:p>
    <w:p>
      <w:r/>
    </w:p>
    <w:p>
      <w:r>
        <w:t>-</w:t>
      </w:r>
    </w:p>
    <w:p>
      <w:r/>
    </w:p>
    <w:p>
      <w:r>
        <w:t xml:space="preserve">- </w:t>
      </w:r>
    </w:p>
    <w:p>
      <w:r/>
    </w:p>
    <w:p>
      <w:r>
        <w:t>117,608</w:t>
      </w:r>
    </w:p>
    <w:p>
      <w:r/>
    </w:p>
    <w:p>
      <w:r>
        <w:t xml:space="preserve">其他 </w:t>
      </w:r>
    </w:p>
    <w:p>
      <w:r/>
    </w:p>
    <w:p>
      <w:r>
        <w:t xml:space="preserve">147,563 </w:t>
      </w:r>
    </w:p>
    <w:p>
      <w:r/>
    </w:p>
    <w:p>
      <w:r>
        <w:t>60,336</w:t>
      </w:r>
    </w:p>
    <w:p>
      <w:r/>
    </w:p>
    <w:p>
      <w:r>
        <w:t>84,293</w:t>
      </w:r>
    </w:p>
    <w:p>
      <w:r/>
    </w:p>
    <w:p>
      <w:r>
        <w:t>56,155</w:t>
      </w:r>
    </w:p>
    <w:p>
      <w:r/>
    </w:p>
    <w:p>
      <w:r>
        <w:t>458</w:t>
      </w:r>
    </w:p>
    <w:p>
      <w:r/>
    </w:p>
    <w:p>
      <w:r>
        <w:t xml:space="preserve">4,294 </w:t>
      </w:r>
    </w:p>
    <w:p>
      <w:r/>
    </w:p>
    <w:p>
      <w:r>
        <w:t>231,285</w:t>
      </w:r>
    </w:p>
    <w:p>
      <w:r/>
    </w:p>
    <w:p>
      <w:r>
        <w:t xml:space="preserve">合计 </w:t>
      </w:r>
    </w:p>
    <w:p>
      <w:r/>
    </w:p>
    <w:p>
      <w:r>
        <w:t xml:space="preserve">484,536 </w:t>
      </w:r>
    </w:p>
    <w:p>
      <w:r/>
    </w:p>
    <w:p>
      <w:r>
        <w:t>60,336</w:t>
      </w:r>
    </w:p>
    <w:p>
      <w:r/>
    </w:p>
    <w:p>
      <w:r>
        <w:t>257,800</w:t>
      </w:r>
    </w:p>
    <w:p>
      <w:r/>
    </w:p>
    <w:p>
      <w:r>
        <w:t>130,148</w:t>
      </w:r>
    </w:p>
    <w:p>
      <w:r/>
    </w:p>
    <w:p>
      <w:r>
        <w:t>458</w:t>
      </w:r>
    </w:p>
    <w:p>
      <w:r/>
    </w:p>
    <w:p>
      <w:r>
        <w:t xml:space="preserve">4,294 </w:t>
      </w:r>
    </w:p>
    <w:p>
      <w:r/>
    </w:p>
    <w:p>
      <w:r>
        <w:t>667,772</w:t>
      </w:r>
    </w:p>
    <w:p>
      <w:r/>
    </w:p>
    <w:p>
      <w:r>
        <w:t xml:space="preserve">注：剥离费为矿石开采到达矿层前清除剥离层或废物而发生的成本。 </w:t>
      </w:r>
    </w:p>
    <w:p>
      <w:r/>
    </w:p>
    <w:p>
      <w:r>
        <w:t xml:space="preserve">17. 递延所得税资产/递延所得税负债 </w:t>
      </w:r>
    </w:p>
    <w:p>
      <w:r/>
    </w:p>
    <w:p>
      <w:r>
        <w:t xml:space="preserve">(1) 未经抵销的递延所得税资产 </w:t>
      </w:r>
    </w:p>
    <w:p>
      <w:r/>
    </w:p>
    <w:p>
      <w:r>
        <w:t xml:space="preserve">√适用 □不适用  </w:t>
      </w:r>
    </w:p>
    <w:p>
      <w:r/>
    </w:p>
    <w:p>
      <w:r>
        <w:t xml:space="preserve">单位：千元 币种：人民币 </w:t>
      </w:r>
    </w:p>
    <w:p>
      <w:r/>
    </w:p>
    <w:p>
      <w:r>
        <w:t xml:space="preserve">项目 </w:t>
      </w:r>
    </w:p>
    <w:p>
      <w:r/>
    </w:p>
    <w:p>
      <w:r>
        <w:t xml:space="preserve">年末余额 </w:t>
      </w:r>
    </w:p>
    <w:p>
      <w:r/>
    </w:p>
    <w:p>
      <w:r>
        <w:t xml:space="preserve">上年末余额（经重述） </w:t>
      </w:r>
    </w:p>
    <w:p>
      <w:r/>
    </w:p>
    <w:p>
      <w:r>
        <w:t>可抵扣暂时性</w:t>
      </w:r>
    </w:p>
    <w:p>
      <w:r>
        <w:t>差异</w:t>
      </w:r>
    </w:p>
    <w:p>
      <w:r/>
    </w:p>
    <w:p>
      <w:r>
        <w:t>递延所得税</w:t>
      </w:r>
    </w:p>
    <w:p>
      <w:r>
        <w:t>资产</w:t>
      </w:r>
    </w:p>
    <w:p>
      <w:r/>
    </w:p>
    <w:p>
      <w:r>
        <w:t>可抵扣暂时</w:t>
      </w:r>
    </w:p>
    <w:p>
      <w:r>
        <w:t xml:space="preserve">性差异 </w:t>
      </w:r>
    </w:p>
    <w:p>
      <w:r/>
    </w:p>
    <w:p>
      <w:r>
        <w:t>递延所得税</w:t>
      </w:r>
    </w:p>
    <w:p>
      <w:r>
        <w:t>资产</w:t>
      </w:r>
    </w:p>
    <w:p>
      <w:r/>
    </w:p>
    <w:p>
      <w:r>
        <w:t xml:space="preserve">可抵扣亏损 </w:t>
      </w:r>
    </w:p>
    <w:p>
      <w:r/>
    </w:p>
    <w:p>
      <w:r>
        <w:t>2,827,944</w:t>
      </w:r>
    </w:p>
    <w:p>
      <w:r/>
    </w:p>
    <w:p>
      <w:r>
        <w:t>616,237</w:t>
      </w:r>
    </w:p>
    <w:p>
      <w:r/>
    </w:p>
    <w:p>
      <w:r>
        <w:t xml:space="preserve">2,425,747 </w:t>
      </w:r>
    </w:p>
    <w:p>
      <w:r/>
    </w:p>
    <w:p>
      <w:r>
        <w:t>539,899</w:t>
      </w:r>
    </w:p>
    <w:p>
      <w:r/>
    </w:p>
    <w:p>
      <w:r>
        <w:t xml:space="preserve">固定资产及在建工程减值准备 </w:t>
      </w:r>
    </w:p>
    <w:p>
      <w:r/>
    </w:p>
    <w:p>
      <w:r>
        <w:t>918,141</w:t>
      </w:r>
    </w:p>
    <w:p>
      <w:r/>
    </w:p>
    <w:p>
      <w:r>
        <w:t>204,945</w:t>
      </w:r>
    </w:p>
    <w:p>
      <w:r/>
    </w:p>
    <w:p>
      <w:r>
        <w:t xml:space="preserve">1,561,470 </w:t>
      </w:r>
    </w:p>
    <w:p>
      <w:r/>
    </w:p>
    <w:p>
      <w:r>
        <w:t>360,936</w:t>
      </w:r>
    </w:p>
    <w:p>
      <w:r/>
    </w:p>
    <w:p>
      <w:r>
        <w:t xml:space="preserve">应收款项坏账准备及存货跌价准备 </w:t>
      </w:r>
    </w:p>
    <w:p>
      <w:r/>
    </w:p>
    <w:p>
      <w:r>
        <w:t>875,201</w:t>
      </w:r>
    </w:p>
    <w:p>
      <w:r/>
    </w:p>
    <w:p>
      <w:r>
        <w:t>180,812</w:t>
      </w:r>
    </w:p>
    <w:p>
      <w:r/>
    </w:p>
    <w:p>
      <w:r>
        <w:t xml:space="preserve">750,624 </w:t>
      </w:r>
    </w:p>
    <w:p>
      <w:r/>
    </w:p>
    <w:p>
      <w:r>
        <w:t>164,446</w:t>
      </w:r>
    </w:p>
    <w:p>
      <w:r/>
    </w:p>
    <w:p>
      <w:r>
        <w:t xml:space="preserve">职工薪酬 </w:t>
      </w:r>
    </w:p>
    <w:p>
      <w:r/>
    </w:p>
    <w:p>
      <w:r>
        <w:t>1,084,960</w:t>
      </w:r>
    </w:p>
    <w:p>
      <w:r/>
    </w:p>
    <w:p>
      <w:r>
        <w:t>242,370</w:t>
      </w:r>
    </w:p>
    <w:p>
      <w:r/>
    </w:p>
    <w:p>
      <w:r>
        <w:t xml:space="preserve">1,117,771 </w:t>
      </w:r>
    </w:p>
    <w:p>
      <w:r/>
    </w:p>
    <w:p>
      <w:r>
        <w:t>264,209</w:t>
      </w:r>
    </w:p>
    <w:p>
      <w:r/>
    </w:p>
    <w:p>
      <w:r>
        <w:t xml:space="preserve">抵销内部未实现利润 </w:t>
      </w:r>
    </w:p>
    <w:p>
      <w:r/>
    </w:p>
    <w:p>
      <w:r>
        <w:t>679,628</w:t>
      </w:r>
    </w:p>
    <w:p>
      <w:r/>
    </w:p>
    <w:p>
      <w:r>
        <w:t>169,876</w:t>
      </w:r>
    </w:p>
    <w:p>
      <w:r/>
    </w:p>
    <w:p>
      <w:r>
        <w:t xml:space="preserve">666,033 </w:t>
      </w:r>
    </w:p>
    <w:p>
      <w:r/>
    </w:p>
    <w:p>
      <w:r>
        <w:t>166,043</w:t>
      </w:r>
    </w:p>
    <w:p>
      <w:r/>
    </w:p>
    <w:p>
      <w:r>
        <w:t xml:space="preserve">公允价值变动 </w:t>
      </w:r>
    </w:p>
    <w:p>
      <w:r/>
    </w:p>
    <w:p>
      <w:r>
        <w:t>3,808</w:t>
      </w:r>
    </w:p>
    <w:p>
      <w:r/>
    </w:p>
    <w:p>
      <w:r>
        <w:t>952</w:t>
      </w:r>
    </w:p>
    <w:p>
      <w:r/>
    </w:p>
    <w:p>
      <w:r>
        <w:t xml:space="preserve">80,857 </w:t>
      </w:r>
    </w:p>
    <w:p>
      <w:r/>
    </w:p>
    <w:p>
      <w:r>
        <w:t>20,214</w:t>
      </w:r>
    </w:p>
    <w:p>
      <w:r/>
    </w:p>
    <w:p>
      <w:r>
        <w:t xml:space="preserve">其他 </w:t>
      </w:r>
    </w:p>
    <w:p>
      <w:r/>
    </w:p>
    <w:p>
      <w:r>
        <w:t>833,844</w:t>
      </w:r>
    </w:p>
    <w:p>
      <w:r/>
    </w:p>
    <w:p>
      <w:r>
        <w:t>181,418</w:t>
      </w:r>
    </w:p>
    <w:p>
      <w:r/>
    </w:p>
    <w:p>
      <w:r>
        <w:t xml:space="preserve">692,442 </w:t>
      </w:r>
    </w:p>
    <w:p>
      <w:r/>
    </w:p>
    <w:p>
      <w:r>
        <w:t>148,433</w:t>
      </w:r>
    </w:p>
    <w:p>
      <w:r/>
    </w:p>
    <w:p>
      <w:r>
        <w:t xml:space="preserve">合计 </w:t>
      </w:r>
    </w:p>
    <w:p>
      <w:r/>
    </w:p>
    <w:p>
      <w:r>
        <w:t>7,223,526</w:t>
      </w:r>
    </w:p>
    <w:p>
      <w:r/>
    </w:p>
    <w:p>
      <w:r>
        <w:t>1,596,610</w:t>
      </w:r>
    </w:p>
    <w:p>
      <w:r/>
    </w:p>
    <w:p>
      <w:r>
        <w:t xml:space="preserve">7,294,944 </w:t>
      </w:r>
    </w:p>
    <w:p>
      <w:r/>
    </w:p>
    <w:p>
      <w:r>
        <w:t>1,664,180</w:t>
      </w:r>
    </w:p>
    <w:p>
      <w:r/>
    </w:p>
    <w:p>
      <w:r>
        <w:t xml:space="preserve"> </w:t>
      </w:r>
    </w:p>
    <w:p>
      <w:r>
        <w:t xml:space="preserve">2018 年年度报告 </w:t>
      </w:r>
    </w:p>
    <w:p>
      <w:r/>
    </w:p>
    <w:p>
      <w:r>
        <w:t xml:space="preserve">(2) 未经抵销的递延所得税负债 </w:t>
      </w:r>
    </w:p>
    <w:p>
      <w:r>
        <w:t xml:space="preserve">√适用 □不适用  </w:t>
      </w:r>
    </w:p>
    <w:p>
      <w:r/>
    </w:p>
    <w:p>
      <w:r>
        <w:t xml:space="preserve">项目 </w:t>
      </w:r>
    </w:p>
    <w:p>
      <w:r/>
    </w:p>
    <w:p>
      <w:r>
        <w:t xml:space="preserve">被收购资产评估增值 </w:t>
      </w:r>
    </w:p>
    <w:p>
      <w:r>
        <w:t xml:space="preserve">利息资本化 </w:t>
      </w:r>
    </w:p>
    <w:p>
      <w:r/>
    </w:p>
    <w:p>
      <w:r>
        <w:t xml:space="preserve">公允价值变动 </w:t>
      </w:r>
    </w:p>
    <w:p>
      <w:r>
        <w:t xml:space="preserve">固定资产折旧 </w:t>
      </w:r>
    </w:p>
    <w:p>
      <w:r>
        <w:t xml:space="preserve">无形资产摊销 </w:t>
      </w:r>
    </w:p>
    <w:p>
      <w:r>
        <w:t xml:space="preserve">合计 </w:t>
      </w:r>
    </w:p>
    <w:p>
      <w:r/>
    </w:p>
    <w:p>
      <w:r>
        <w:t xml:space="preserve">年末余额 </w:t>
      </w:r>
    </w:p>
    <w:p>
      <w:r>
        <w:t>应纳税暂时性</w:t>
      </w:r>
    </w:p>
    <w:p>
      <w:r>
        <w:t>差异</w:t>
      </w:r>
    </w:p>
    <w:p>
      <w:r>
        <w:t>7,139,676</w:t>
      </w:r>
    </w:p>
    <w:p>
      <w:r>
        <w:t>189,504</w:t>
      </w:r>
    </w:p>
    <w:p>
      <w:r>
        <w:t>23,927</w:t>
      </w:r>
    </w:p>
    <w:p>
      <w:r>
        <w:t>182,776</w:t>
      </w:r>
    </w:p>
    <w:p>
      <w:r>
        <w:t>28,079</w:t>
      </w:r>
    </w:p>
    <w:p>
      <w:r>
        <w:t>7,563,962</w:t>
      </w:r>
    </w:p>
    <w:p>
      <w:r/>
    </w:p>
    <w:p>
      <w:r>
        <w:t>递延所得税负债</w:t>
      </w:r>
    </w:p>
    <w:p>
      <w:r/>
    </w:p>
    <w:p>
      <w:r>
        <w:t>1,784,919</w:t>
      </w:r>
    </w:p>
    <w:p>
      <w:r>
        <w:t>43,832</w:t>
      </w:r>
    </w:p>
    <w:p>
      <w:r>
        <w:t>5,606</w:t>
      </w:r>
    </w:p>
    <w:p>
      <w:r>
        <w:t>28,277</w:t>
      </w:r>
    </w:p>
    <w:p>
      <w:r>
        <w:t>4,212</w:t>
      </w:r>
    </w:p>
    <w:p>
      <w:r>
        <w:t>1,866,846</w:t>
      </w:r>
    </w:p>
    <w:p>
      <w:r/>
    </w:p>
    <w:p>
      <w:r>
        <w:t>递延所得税负债</w:t>
      </w:r>
    </w:p>
    <w:p>
      <w:r/>
    </w:p>
    <w:p>
      <w:r>
        <w:t xml:space="preserve">单位：千元币种：人民币 </w:t>
      </w:r>
    </w:p>
    <w:p>
      <w:r>
        <w:t xml:space="preserve">上年末余额（经重述） </w:t>
      </w:r>
    </w:p>
    <w:p>
      <w:r>
        <w:t>应纳税暂时性</w:t>
      </w:r>
    </w:p>
    <w:p>
      <w:r>
        <w:t>差异</w:t>
      </w:r>
    </w:p>
    <w:p>
      <w:r>
        <w:t>3,955,388</w:t>
      </w:r>
    </w:p>
    <w:p>
      <w:r>
        <w:t>226,548</w:t>
      </w:r>
    </w:p>
    <w:p>
      <w:r>
        <w:t>9,915</w:t>
      </w:r>
    </w:p>
    <w:p>
      <w:r>
        <w:t>27,791</w:t>
      </w:r>
    </w:p>
    <w:p>
      <w:r>
        <w:t>22,922</w:t>
      </w:r>
    </w:p>
    <w:p>
      <w:r>
        <w:t>4,242,564</w:t>
      </w:r>
    </w:p>
    <w:p>
      <w:r/>
    </w:p>
    <w:p>
      <w:r>
        <w:t>988,848</w:t>
      </w:r>
    </w:p>
    <w:p>
      <w:r>
        <w:t>52,934</w:t>
      </w:r>
    </w:p>
    <w:p>
      <w:r>
        <w:t>2,331</w:t>
      </w:r>
    </w:p>
    <w:p>
      <w:r>
        <w:t>4,221</w:t>
      </w:r>
    </w:p>
    <w:p>
      <w:r>
        <w:t>3,438</w:t>
      </w:r>
    </w:p>
    <w:p>
      <w:r>
        <w:t>1,051,772</w:t>
      </w:r>
    </w:p>
    <w:p>
      <w:r/>
    </w:p>
    <w:p>
      <w:r>
        <w:t xml:space="preserve">(3) 以抵销后净额列示的递延所得税资产或负债 </w:t>
      </w:r>
    </w:p>
    <w:p>
      <w:r>
        <w:t xml:space="preserve">√适用 □不适用  </w:t>
      </w:r>
    </w:p>
    <w:p>
      <w:r/>
    </w:p>
    <w:p>
      <w:r>
        <w:t xml:space="preserve">项目 </w:t>
      </w:r>
    </w:p>
    <w:p>
      <w:r/>
    </w:p>
    <w:p>
      <w:r>
        <w:t xml:space="preserve">递延所得税资产 </w:t>
      </w:r>
    </w:p>
    <w:p>
      <w:r/>
    </w:p>
    <w:p>
      <w:r>
        <w:t xml:space="preserve">递延所得税负债 </w:t>
      </w:r>
    </w:p>
    <w:p>
      <w:r/>
    </w:p>
    <w:p>
      <w:r>
        <w:t>递延所得税资产</w:t>
      </w:r>
    </w:p>
    <w:p>
      <w:r>
        <w:t>和负债年末互抵</w:t>
      </w:r>
    </w:p>
    <w:p>
      <w:r>
        <w:t>金额</w:t>
      </w:r>
    </w:p>
    <w:p>
      <w:r/>
    </w:p>
    <w:p>
      <w:r>
        <w:t>抵销后递延所得</w:t>
      </w:r>
    </w:p>
    <w:p>
      <w:r>
        <w:t>税资产或负债年</w:t>
      </w:r>
    </w:p>
    <w:p>
      <w:r>
        <w:t>末余额</w:t>
      </w:r>
    </w:p>
    <w:p>
      <w:r/>
    </w:p>
    <w:p>
      <w:r>
        <w:t>递延所得税资产</w:t>
      </w:r>
    </w:p>
    <w:p>
      <w:r>
        <w:t>和负债上年末互</w:t>
      </w:r>
    </w:p>
    <w:p>
      <w:r>
        <w:t xml:space="preserve">抵金额 </w:t>
      </w:r>
    </w:p>
    <w:p>
      <w:r/>
    </w:p>
    <w:p>
      <w:r>
        <w:t>抵销后递延所得</w:t>
      </w:r>
    </w:p>
    <w:p>
      <w:r>
        <w:t>税资产或负债上</w:t>
      </w:r>
    </w:p>
    <w:p>
      <w:r>
        <w:t>年末余额</w:t>
      </w:r>
    </w:p>
    <w:p>
      <w:r/>
    </w:p>
    <w:p>
      <w:r>
        <w:t>54,041</w:t>
      </w:r>
    </w:p>
    <w:p>
      <w:r/>
    </w:p>
    <w:p>
      <w:r>
        <w:t>54,041</w:t>
      </w:r>
    </w:p>
    <w:p>
      <w:r/>
    </w:p>
    <w:p>
      <w:r>
        <w:t>1,542,569</w:t>
      </w:r>
    </w:p>
    <w:p>
      <w:r/>
    </w:p>
    <w:p>
      <w:r>
        <w:t>1,812,805</w:t>
      </w:r>
    </w:p>
    <w:p>
      <w:r/>
    </w:p>
    <w:p>
      <w:r>
        <w:t xml:space="preserve">58,030 </w:t>
      </w:r>
    </w:p>
    <w:p>
      <w:r/>
    </w:p>
    <w:p>
      <w:r>
        <w:t xml:space="preserve">58,030 </w:t>
      </w:r>
    </w:p>
    <w:p>
      <w:r/>
    </w:p>
    <w:p>
      <w:r>
        <w:t>1,606,150</w:t>
      </w:r>
    </w:p>
    <w:p>
      <w:r/>
    </w:p>
    <w:p>
      <w:r>
        <w:t>993,742</w:t>
      </w:r>
    </w:p>
    <w:p>
      <w:r/>
    </w:p>
    <w:p>
      <w:r>
        <w:t xml:space="preserve">单位：千元币种：人民币 </w:t>
      </w:r>
    </w:p>
    <w:p>
      <w:r/>
    </w:p>
    <w:p>
      <w:r>
        <w:t xml:space="preserve">(4) 未确认递延所得税资产明细 </w:t>
      </w:r>
    </w:p>
    <w:p>
      <w:r>
        <w:t xml:space="preserve">√适用 □不适用  </w:t>
      </w:r>
    </w:p>
    <w:p>
      <w:r/>
    </w:p>
    <w:p>
      <w:r>
        <w:t xml:space="preserve">项目 </w:t>
      </w:r>
    </w:p>
    <w:p>
      <w:r/>
    </w:p>
    <w:p>
      <w:r>
        <w:t xml:space="preserve">可抵扣暂时性差异 </w:t>
      </w:r>
    </w:p>
    <w:p>
      <w:r/>
    </w:p>
    <w:p>
      <w:r>
        <w:t xml:space="preserve">可抵扣亏损 </w:t>
      </w:r>
    </w:p>
    <w:p>
      <w:r/>
    </w:p>
    <w:p>
      <w:r>
        <w:t xml:space="preserve">合计 </w:t>
      </w:r>
    </w:p>
    <w:p>
      <w:r/>
    </w:p>
    <w:p>
      <w:r>
        <w:t>年末余额</w:t>
      </w:r>
    </w:p>
    <w:p>
      <w:r/>
    </w:p>
    <w:p>
      <w:r>
        <w:t>7,991,613</w:t>
      </w:r>
    </w:p>
    <w:p>
      <w:r/>
    </w:p>
    <w:p>
      <w:r>
        <w:t>11,387,469</w:t>
      </w:r>
    </w:p>
    <w:p>
      <w:r/>
    </w:p>
    <w:p>
      <w:r>
        <w:t>19,379,082</w:t>
      </w:r>
    </w:p>
    <w:p>
      <w:r/>
    </w:p>
    <w:p>
      <w:r>
        <w:t xml:space="preserve">单位：千元币种：人民币 </w:t>
      </w:r>
    </w:p>
    <w:p>
      <w:r>
        <w:t>上年末余额</w:t>
      </w:r>
    </w:p>
    <w:p>
      <w:r/>
    </w:p>
    <w:p>
      <w:r>
        <w:t>6,235,468</w:t>
      </w:r>
    </w:p>
    <w:p>
      <w:r/>
    </w:p>
    <w:p>
      <w:r>
        <w:t>18,213,620</w:t>
      </w:r>
    </w:p>
    <w:p>
      <w:r/>
    </w:p>
    <w:p>
      <w:r>
        <w:t>24,449,088</w:t>
      </w:r>
    </w:p>
    <w:p>
      <w:r/>
    </w:p>
    <w:p>
      <w:r>
        <w:t xml:space="preserve">(5) 未确认递延所得税资产的可抵扣亏损将于以下年度到期 </w:t>
      </w:r>
    </w:p>
    <w:p>
      <w:r>
        <w:t xml:space="preserve">√适用 □不适用  </w:t>
      </w:r>
    </w:p>
    <w:p>
      <w:r/>
    </w:p>
    <w:p>
      <w:r>
        <w:t>年末金额</w:t>
      </w:r>
    </w:p>
    <w:p>
      <w:r>
        <w:t>-</w:t>
      </w:r>
    </w:p>
    <w:p>
      <w:r>
        <w:t>6,753,096</w:t>
      </w:r>
    </w:p>
    <w:p>
      <w:r>
        <w:t>711,878</w:t>
      </w:r>
    </w:p>
    <w:p>
      <w:r>
        <w:t>975,081</w:t>
      </w:r>
    </w:p>
    <w:p>
      <w:r>
        <w:t>1,211,002</w:t>
      </w:r>
    </w:p>
    <w:p>
      <w:r>
        <w:t>1,736,412</w:t>
      </w:r>
    </w:p>
    <w:p>
      <w:r>
        <w:t>11,387,469</w:t>
      </w:r>
    </w:p>
    <w:p>
      <w:r/>
    </w:p>
    <w:p>
      <w:r>
        <w:t xml:space="preserve">单位：千元币种：人民币 </w:t>
      </w:r>
    </w:p>
    <w:p>
      <w:r>
        <w:t>上年末金额</w:t>
      </w:r>
    </w:p>
    <w:p>
      <w:r>
        <w:t xml:space="preserve">备注 </w:t>
      </w:r>
    </w:p>
    <w:p>
      <w:r>
        <w:t>7,689,663</w:t>
      </w:r>
    </w:p>
    <w:p>
      <w:r>
        <w:t xml:space="preserve">/ </w:t>
      </w:r>
    </w:p>
    <w:p>
      <w:r>
        <w:t>7,650,084</w:t>
      </w:r>
    </w:p>
    <w:p>
      <w:r>
        <w:t xml:space="preserve">/ </w:t>
      </w:r>
    </w:p>
    <w:p>
      <w:r>
        <w:t>711,878</w:t>
      </w:r>
    </w:p>
    <w:p>
      <w:r>
        <w:t xml:space="preserve">/ </w:t>
      </w:r>
    </w:p>
    <w:p>
      <w:r>
        <w:t>975,081</w:t>
      </w:r>
    </w:p>
    <w:p>
      <w:r>
        <w:t xml:space="preserve">/ </w:t>
      </w:r>
    </w:p>
    <w:p>
      <w:r>
        <w:t>1,186,914</w:t>
      </w:r>
    </w:p>
    <w:p>
      <w:r>
        <w:t xml:space="preserve">/ </w:t>
      </w:r>
    </w:p>
    <w:p>
      <w:r>
        <w:t>-</w:t>
      </w:r>
    </w:p>
    <w:p>
      <w:r>
        <w:t xml:space="preserve">/ </w:t>
      </w:r>
    </w:p>
    <w:p>
      <w:r>
        <w:t>18,213,620</w:t>
      </w:r>
    </w:p>
    <w:p>
      <w:r>
        <w:t xml:space="preserve">/ </w:t>
      </w:r>
    </w:p>
    <w:p>
      <w:r/>
    </w:p>
    <w:p>
      <w:r>
        <w:t xml:space="preserve">年份 </w:t>
      </w:r>
    </w:p>
    <w:p>
      <w:r>
        <w:t xml:space="preserve">2018 年 </w:t>
      </w:r>
    </w:p>
    <w:p>
      <w:r>
        <w:t xml:space="preserve">2019 年 </w:t>
      </w:r>
    </w:p>
    <w:p>
      <w:r>
        <w:t xml:space="preserve">2020 年 </w:t>
      </w:r>
    </w:p>
    <w:p>
      <w:r>
        <w:t xml:space="preserve">2021 年 </w:t>
      </w:r>
    </w:p>
    <w:p>
      <w:r>
        <w:t xml:space="preserve">2022 年 </w:t>
      </w:r>
    </w:p>
    <w:p>
      <w:r>
        <w:t xml:space="preserve">2023 年 </w:t>
      </w:r>
    </w:p>
    <w:p>
      <w:r>
        <w:t xml:space="preserve">合计 </w:t>
      </w:r>
    </w:p>
    <w:p>
      <w:r/>
    </w:p>
    <w:p>
      <w:r>
        <w:t xml:space="preserve">其他说明： </w:t>
      </w:r>
    </w:p>
    <w:p>
      <w:r>
        <w:t xml:space="preserve">√适用 □不适用  </w:t>
      </w:r>
    </w:p>
    <w:p>
      <w:r/>
    </w:p>
    <w:p>
      <w:r>
        <w:t>于 2018 年 12 月 31 日，本集团以未来年度预计很可能产生的应纳税所得额为限确认的递延所得税</w:t>
      </w:r>
    </w:p>
    <w:p>
      <w:r/>
    </w:p>
    <w:p>
      <w:r>
        <w:t xml:space="preserve">资产金额为人民币 1,542,569 千元（2017 年 12 月 31 日（经重述）：人民币 1,606,150 千元）。 </w:t>
      </w:r>
    </w:p>
    <w:p>
      <w:r/>
    </w:p>
    <w:p>
      <w:r>
        <w:t xml:space="preserve">198 / 302 </w:t>
      </w:r>
    </w:p>
    <w:p>
      <w:r/>
    </w:p>
    <w:p>
      <w:r>
        <w:t xml:space="preserve"> </w:t>
      </w:r>
    </w:p>
    <w:p>
      <w:r>
        <w:t xml:space="preserve"> </w:t>
      </w:r>
    </w:p>
    <w:p>
      <w:r>
        <w:t xml:space="preserve"> </w:t>
      </w:r>
    </w:p>
    <w:p>
      <w:r>
        <w:t xml:space="preserve">2018 年年度报告 </w:t>
      </w:r>
    </w:p>
    <w:p>
      <w:r/>
    </w:p>
    <w:p>
      <w:r>
        <w:t xml:space="preserve">199 / 302 </w:t>
      </w:r>
    </w:p>
    <w:p>
      <w:r/>
    </w:p>
    <w:p>
      <w:r>
        <w:t xml:space="preserve">18. 其他非流动资产 </w:t>
      </w:r>
    </w:p>
    <w:p>
      <w:r/>
    </w:p>
    <w:p>
      <w:r>
        <w:t xml:space="preserve">√适用 □不适用  </w:t>
      </w:r>
    </w:p>
    <w:p>
      <w:r/>
    </w:p>
    <w:p>
      <w:r>
        <w:t xml:space="preserve">单位：千元币种：人民币 </w:t>
      </w:r>
    </w:p>
    <w:p>
      <w:r>
        <w:t xml:space="preserve">上年末余额 </w:t>
      </w:r>
    </w:p>
    <w:p>
      <w:r/>
    </w:p>
    <w:p>
      <w:r>
        <w:t xml:space="preserve">项目 </w:t>
      </w:r>
    </w:p>
    <w:p>
      <w:r/>
    </w:p>
    <w:p>
      <w:r>
        <w:t>年末余额</w:t>
      </w:r>
    </w:p>
    <w:p>
      <w:r/>
    </w:p>
    <w:p>
      <w:r>
        <w:t xml:space="preserve">预付采矿权款 </w:t>
      </w:r>
    </w:p>
    <w:p>
      <w:r/>
    </w:p>
    <w:p>
      <w:r>
        <w:t>808,736</w:t>
      </w:r>
    </w:p>
    <w:p>
      <w:r/>
    </w:p>
    <w:p>
      <w:r>
        <w:t xml:space="preserve">801,657 </w:t>
      </w:r>
    </w:p>
    <w:p>
      <w:r/>
    </w:p>
    <w:p>
      <w:r>
        <w:t xml:space="preserve">售后租回交易递延损益 </w:t>
      </w:r>
    </w:p>
    <w:p>
      <w:r/>
    </w:p>
    <w:p>
      <w:r>
        <w:t>1,164,782</w:t>
      </w:r>
    </w:p>
    <w:p>
      <w:r/>
    </w:p>
    <w:p>
      <w:r>
        <w:t xml:space="preserve">1,234,376 </w:t>
      </w:r>
    </w:p>
    <w:p>
      <w:r/>
    </w:p>
    <w:p>
      <w:r>
        <w:t xml:space="preserve">其他 </w:t>
      </w:r>
    </w:p>
    <w:p>
      <w:r/>
    </w:p>
    <w:p>
      <w:r>
        <w:t>736,095</w:t>
      </w:r>
    </w:p>
    <w:p>
      <w:r/>
    </w:p>
    <w:p>
      <w:r>
        <w:t xml:space="preserve">307,705 </w:t>
      </w:r>
    </w:p>
    <w:p>
      <w:r/>
    </w:p>
    <w:p>
      <w:r>
        <w:t xml:space="preserve">合计 </w:t>
      </w:r>
    </w:p>
    <w:p>
      <w:r/>
    </w:p>
    <w:p>
      <w:r>
        <w:t>2,709,613</w:t>
      </w:r>
    </w:p>
    <w:p>
      <w:r/>
    </w:p>
    <w:p>
      <w:r>
        <w:t xml:space="preserve">2,343,738 </w:t>
      </w:r>
    </w:p>
    <w:p>
      <w:r/>
    </w:p>
    <w:p>
      <w:r>
        <w:t xml:space="preserve">19. 资产减值准备 </w:t>
      </w:r>
    </w:p>
    <w:p>
      <w:r/>
    </w:p>
    <w:p>
      <w:r>
        <w:t xml:space="preserve">单位：千元币种：人民币 </w:t>
      </w:r>
    </w:p>
    <w:p>
      <w:r/>
    </w:p>
    <w:p>
      <w:r>
        <w:t>上年末余额</w:t>
      </w:r>
    </w:p>
    <w:p>
      <w:r>
        <w:t>（经重述）</w:t>
      </w:r>
    </w:p>
    <w:p>
      <w:r/>
    </w:p>
    <w:p>
      <w:r>
        <w:t>会计政策变更</w:t>
      </w:r>
    </w:p>
    <w:p>
      <w:r>
        <w:t>（注）</w:t>
      </w:r>
    </w:p>
    <w:p>
      <w:r/>
    </w:p>
    <w:p>
      <w:r>
        <w:t>上年末余额</w:t>
      </w:r>
    </w:p>
    <w:p>
      <w:r>
        <w:t>（经重述）</w:t>
      </w:r>
    </w:p>
    <w:p>
      <w:r>
        <w:t>（调整后）</w:t>
      </w:r>
    </w:p>
    <w:p>
      <w:r/>
    </w:p>
    <w:p>
      <w:r>
        <w:t>本年增加</w:t>
      </w:r>
    </w:p>
    <w:p>
      <w:r/>
    </w:p>
    <w:p>
      <w:r>
        <w:t xml:space="preserve">本年减少 </w:t>
      </w:r>
    </w:p>
    <w:p>
      <w:r/>
    </w:p>
    <w:p>
      <w:r>
        <w:t xml:space="preserve">处置子公司 其他变动 年末余额 </w:t>
      </w:r>
    </w:p>
    <w:p>
      <w:r/>
    </w:p>
    <w:p>
      <w:r>
        <w:t>本年计提 本年转回</w:t>
      </w:r>
    </w:p>
    <w:p>
      <w:r/>
    </w:p>
    <w:p>
      <w:r>
        <w:t>本年转销 本年核销</w:t>
      </w:r>
    </w:p>
    <w:p>
      <w:r/>
    </w:p>
    <w:p>
      <w:r>
        <w:t xml:space="preserve">坏账准备 </w:t>
      </w:r>
    </w:p>
    <w:p>
      <w:r/>
    </w:p>
    <w:p>
      <w:r>
        <w:t>2,223,379</w:t>
      </w:r>
    </w:p>
    <w:p>
      <w:r/>
    </w:p>
    <w:p>
      <w:r>
        <w:t>150,909</w:t>
      </w:r>
    </w:p>
    <w:p>
      <w:r/>
    </w:p>
    <w:p>
      <w:r>
        <w:t>2,374,288</w:t>
      </w:r>
    </w:p>
    <w:p>
      <w:r/>
    </w:p>
    <w:p>
      <w:r>
        <w:t>130,038</w:t>
      </w:r>
    </w:p>
    <w:p>
      <w:r/>
    </w:p>
    <w:p>
      <w:r>
        <w:t>22,197</w:t>
      </w:r>
    </w:p>
    <w:p>
      <w:r/>
    </w:p>
    <w:p>
      <w:r>
        <w:t>-</w:t>
      </w:r>
    </w:p>
    <w:p>
      <w:r/>
    </w:p>
    <w:p>
      <w:r>
        <w:t>39,586</w:t>
      </w:r>
    </w:p>
    <w:p>
      <w:r/>
    </w:p>
    <w:p>
      <w:r>
        <w:t>-16,612</w:t>
      </w:r>
    </w:p>
    <w:p>
      <w:r/>
    </w:p>
    <w:p>
      <w:r>
        <w:t>1,537</w:t>
      </w:r>
    </w:p>
    <w:p>
      <w:r/>
    </w:p>
    <w:p>
      <w:r>
        <w:t xml:space="preserve">2,427,468 </w:t>
      </w:r>
    </w:p>
    <w:p>
      <w:r/>
    </w:p>
    <w:p>
      <w:r>
        <w:t xml:space="preserve">其中： </w:t>
      </w:r>
    </w:p>
    <w:p>
      <w:r>
        <w:t xml:space="preserve">应收账款坏账准备 </w:t>
      </w:r>
    </w:p>
    <w:p>
      <w:r>
        <w:t>其他应收款（含应收股利）</w:t>
      </w:r>
    </w:p>
    <w:p>
      <w:r>
        <w:t xml:space="preserve">坏账准备 </w:t>
      </w:r>
    </w:p>
    <w:p>
      <w:r/>
    </w:p>
    <w:p>
      <w:r>
        <w:t>546,102</w:t>
      </w:r>
    </w:p>
    <w:p>
      <w:r/>
    </w:p>
    <w:p>
      <w:r>
        <w:t>112,407</w:t>
      </w:r>
    </w:p>
    <w:p>
      <w:r/>
    </w:p>
    <w:p>
      <w:r>
        <w:t>658,509</w:t>
      </w:r>
    </w:p>
    <w:p>
      <w:r/>
    </w:p>
    <w:p>
      <w:r>
        <w:t>64,544</w:t>
      </w:r>
    </w:p>
    <w:p>
      <w:r/>
    </w:p>
    <w:p>
      <w:r>
        <w:t>20,466</w:t>
      </w:r>
    </w:p>
    <w:p>
      <w:r/>
    </w:p>
    <w:p>
      <w:r>
        <w:t>-</w:t>
      </w:r>
    </w:p>
    <w:p>
      <w:r/>
    </w:p>
    <w:p>
      <w:r>
        <w:t>33,469</w:t>
      </w:r>
    </w:p>
    <w:p>
      <w:r/>
    </w:p>
    <w:p>
      <w:r>
        <w:t>-9,959</w:t>
      </w:r>
    </w:p>
    <w:p>
      <w:r/>
    </w:p>
    <w:p>
      <w:r>
        <w:t>102</w:t>
      </w:r>
    </w:p>
    <w:p>
      <w:r/>
    </w:p>
    <w:p>
      <w:r>
        <w:t xml:space="preserve">659,261 </w:t>
      </w:r>
    </w:p>
    <w:p>
      <w:r/>
    </w:p>
    <w:p>
      <w:r>
        <w:t>1,677,277</w:t>
      </w:r>
    </w:p>
    <w:p>
      <w:r/>
    </w:p>
    <w:p>
      <w:r>
        <w:t>38,502</w:t>
      </w:r>
    </w:p>
    <w:p>
      <w:r/>
    </w:p>
    <w:p>
      <w:r>
        <w:t>1,715,779</w:t>
      </w:r>
    </w:p>
    <w:p>
      <w:r/>
    </w:p>
    <w:p>
      <w:r>
        <w:t>65,494</w:t>
      </w:r>
    </w:p>
    <w:p>
      <w:r/>
    </w:p>
    <w:p>
      <w:r>
        <w:t>1,731</w:t>
      </w:r>
    </w:p>
    <w:p>
      <w:r/>
    </w:p>
    <w:p>
      <w:r>
        <w:t>-</w:t>
      </w:r>
    </w:p>
    <w:p>
      <w:r/>
    </w:p>
    <w:p>
      <w:r>
        <w:t>6,117</w:t>
      </w:r>
    </w:p>
    <w:p>
      <w:r/>
    </w:p>
    <w:p>
      <w:r>
        <w:t>-6,653</w:t>
      </w:r>
    </w:p>
    <w:p>
      <w:r/>
    </w:p>
    <w:p>
      <w:r>
        <w:t>1,435</w:t>
      </w:r>
    </w:p>
    <w:p>
      <w:r/>
    </w:p>
    <w:p>
      <w:r>
        <w:t xml:space="preserve">1,768,207 </w:t>
      </w:r>
    </w:p>
    <w:p>
      <w:r/>
    </w:p>
    <w:p>
      <w:r>
        <w:t xml:space="preserve">存货跌价准备 </w:t>
      </w:r>
    </w:p>
    <w:p>
      <w:r/>
    </w:p>
    <w:p>
      <w:r>
        <w:t>457,252</w:t>
      </w:r>
    </w:p>
    <w:p>
      <w:r/>
    </w:p>
    <w:p>
      <w:r>
        <w:t>-</w:t>
      </w:r>
    </w:p>
    <w:p>
      <w:r/>
    </w:p>
    <w:p>
      <w:r>
        <w:t>457,252</w:t>
      </w:r>
    </w:p>
    <w:p>
      <w:r/>
    </w:p>
    <w:p>
      <w:r>
        <w:t>2,413,098</w:t>
      </w:r>
    </w:p>
    <w:p>
      <w:r/>
    </w:p>
    <w:p>
      <w:r>
        <w:t>165,510</w:t>
      </w:r>
    </w:p>
    <w:p>
      <w:r/>
    </w:p>
    <w:p>
      <w:r>
        <w:t>1,893,643</w:t>
      </w:r>
    </w:p>
    <w:p>
      <w:r/>
    </w:p>
    <w:p>
      <w:r>
        <w:t>-</w:t>
      </w:r>
    </w:p>
    <w:p>
      <w:r/>
    </w:p>
    <w:p>
      <w:r>
        <w:t>-</w:t>
      </w:r>
    </w:p>
    <w:p>
      <w:r/>
    </w:p>
    <w:p>
      <w:r>
        <w:t>-</w:t>
      </w:r>
    </w:p>
    <w:p>
      <w:r/>
    </w:p>
    <w:p>
      <w:r>
        <w:t xml:space="preserve">811,197 </w:t>
      </w:r>
    </w:p>
    <w:p>
      <w:r/>
    </w:p>
    <w:p>
      <w:r>
        <w:t xml:space="preserve">固定资产减值准备 </w:t>
      </w:r>
    </w:p>
    <w:p>
      <w:r/>
    </w:p>
    <w:p>
      <w:r>
        <w:t>3,692,536</w:t>
      </w:r>
    </w:p>
    <w:p>
      <w:r/>
    </w:p>
    <w:p>
      <w:r>
        <w:t>-</w:t>
      </w:r>
    </w:p>
    <w:p>
      <w:r/>
    </w:p>
    <w:p>
      <w:r>
        <w:t>3,692,536</w:t>
      </w:r>
    </w:p>
    <w:p>
      <w:r/>
    </w:p>
    <w:p>
      <w:r>
        <w:t>7,061</w:t>
      </w:r>
    </w:p>
    <w:p>
      <w:r/>
    </w:p>
    <w:p>
      <w:r>
        <w:t>-</w:t>
      </w:r>
    </w:p>
    <w:p>
      <w:r/>
    </w:p>
    <w:p>
      <w:r>
        <w:t>94,353</w:t>
      </w:r>
    </w:p>
    <w:p>
      <w:r/>
    </w:p>
    <w:p>
      <w:r>
        <w:t>-</w:t>
      </w:r>
    </w:p>
    <w:p>
      <w:r/>
    </w:p>
    <w:p>
      <w:r>
        <w:t>-14,856</w:t>
      </w:r>
    </w:p>
    <w:p>
      <w:r/>
    </w:p>
    <w:p>
      <w:r>
        <w:t>-</w:t>
      </w:r>
    </w:p>
    <w:p>
      <w:r/>
    </w:p>
    <w:p>
      <w:r>
        <w:t xml:space="preserve">3,590,388 </w:t>
      </w:r>
    </w:p>
    <w:p>
      <w:r/>
    </w:p>
    <w:p>
      <w:r>
        <w:t xml:space="preserve">在建工程减值准备 </w:t>
      </w:r>
    </w:p>
    <w:p>
      <w:r/>
    </w:p>
    <w:p>
      <w:r>
        <w:t>111,998</w:t>
      </w:r>
    </w:p>
    <w:p>
      <w:r/>
    </w:p>
    <w:p>
      <w:r>
        <w:t>-</w:t>
      </w:r>
    </w:p>
    <w:p>
      <w:r/>
    </w:p>
    <w:p>
      <w:r>
        <w:t>111,998</w:t>
      </w:r>
    </w:p>
    <w:p>
      <w:r/>
    </w:p>
    <w:p>
      <w:r>
        <w:t>389</w:t>
      </w:r>
    </w:p>
    <w:p>
      <w:r/>
    </w:p>
    <w:p>
      <w:r>
        <w:t>-</w:t>
      </w:r>
    </w:p>
    <w:p>
      <w:r/>
    </w:p>
    <w:p>
      <w:r>
        <w:t>-</w:t>
      </w:r>
    </w:p>
    <w:p>
      <w:r/>
    </w:p>
    <w:p>
      <w:r>
        <w:t>-</w:t>
      </w:r>
    </w:p>
    <w:p>
      <w:r/>
    </w:p>
    <w:p>
      <w:r>
        <w:t>-</w:t>
      </w:r>
    </w:p>
    <w:p>
      <w:r/>
    </w:p>
    <w:p>
      <w:r>
        <w:t>-</w:t>
      </w:r>
    </w:p>
    <w:p>
      <w:r/>
    </w:p>
    <w:p>
      <w:r>
        <w:t xml:space="preserve">112,387 </w:t>
      </w:r>
    </w:p>
    <w:p>
      <w:r/>
    </w:p>
    <w:p>
      <w:r>
        <w:t xml:space="preserve">无形资产减值准备 </w:t>
      </w:r>
    </w:p>
    <w:p>
      <w:r/>
    </w:p>
    <w:p>
      <w:r>
        <w:t>172,682</w:t>
      </w:r>
    </w:p>
    <w:p>
      <w:r/>
    </w:p>
    <w:p>
      <w:r>
        <w:t>-</w:t>
      </w:r>
    </w:p>
    <w:p>
      <w:r/>
    </w:p>
    <w:p>
      <w:r>
        <w:t>172,682</w:t>
      </w:r>
    </w:p>
    <w:p>
      <w:r/>
    </w:p>
    <w:p>
      <w:r>
        <w:t>-</w:t>
      </w:r>
    </w:p>
    <w:p>
      <w:r/>
    </w:p>
    <w:p>
      <w:r>
        <w:t>-</w:t>
      </w:r>
    </w:p>
    <w:p>
      <w:r/>
    </w:p>
    <w:p>
      <w:r>
        <w:t>-</w:t>
      </w:r>
    </w:p>
    <w:p>
      <w:r/>
    </w:p>
    <w:p>
      <w:r>
        <w:t>-</w:t>
      </w:r>
    </w:p>
    <w:p>
      <w:r/>
    </w:p>
    <w:p>
      <w:r>
        <w:t>-</w:t>
      </w:r>
    </w:p>
    <w:p>
      <w:r/>
    </w:p>
    <w:p>
      <w:r>
        <w:t>-</w:t>
      </w:r>
    </w:p>
    <w:p>
      <w:r/>
    </w:p>
    <w:p>
      <w:r>
        <w:t xml:space="preserve">172,682 </w:t>
      </w:r>
    </w:p>
    <w:p>
      <w:r/>
    </w:p>
    <w:p>
      <w:r>
        <w:t xml:space="preserve">可供出售金融资产减值准备 </w:t>
      </w:r>
    </w:p>
    <w:p>
      <w:r/>
    </w:p>
    <w:p>
      <w:r>
        <w:t>2,711</w:t>
      </w:r>
    </w:p>
    <w:p>
      <w:r/>
    </w:p>
    <w:p>
      <w:r>
        <w:t>-2,711</w:t>
      </w:r>
    </w:p>
    <w:p>
      <w:r/>
    </w:p>
    <w:p>
      <w:r>
        <w:t>-</w:t>
      </w:r>
    </w:p>
    <w:p>
      <w:r/>
    </w:p>
    <w:p>
      <w:r>
        <w:t>-</w:t>
      </w:r>
    </w:p>
    <w:p>
      <w:r/>
    </w:p>
    <w:p>
      <w:r>
        <w:t>-</w:t>
      </w:r>
    </w:p>
    <w:p>
      <w:r/>
    </w:p>
    <w:p>
      <w:r>
        <w:t>-</w:t>
      </w:r>
    </w:p>
    <w:p>
      <w:r/>
    </w:p>
    <w:p>
      <w:r>
        <w:t>-</w:t>
      </w:r>
    </w:p>
    <w:p>
      <w:r/>
    </w:p>
    <w:p>
      <w:r>
        <w:t>-</w:t>
      </w:r>
    </w:p>
    <w:p>
      <w:r/>
    </w:p>
    <w:p>
      <w:r>
        <w:t>-</w:t>
      </w:r>
    </w:p>
    <w:p>
      <w:r/>
    </w:p>
    <w:p>
      <w:r>
        <w:t xml:space="preserve">- </w:t>
      </w:r>
    </w:p>
    <w:p>
      <w:r/>
    </w:p>
    <w:p>
      <w:r>
        <w:t xml:space="preserve">长期股权投资减值准备 </w:t>
      </w:r>
    </w:p>
    <w:p>
      <w:r/>
    </w:p>
    <w:p>
      <w:r>
        <w:t>-</w:t>
      </w:r>
    </w:p>
    <w:p>
      <w:r/>
    </w:p>
    <w:p>
      <w:r>
        <w:t>-</w:t>
      </w:r>
    </w:p>
    <w:p>
      <w:r/>
    </w:p>
    <w:p>
      <w:r>
        <w:t>-</w:t>
      </w:r>
    </w:p>
    <w:p>
      <w:r/>
    </w:p>
    <w:p>
      <w:r>
        <w:t>216,953</w:t>
      </w:r>
    </w:p>
    <w:p>
      <w:r/>
    </w:p>
    <w:p>
      <w:r>
        <w:t>-</w:t>
      </w:r>
    </w:p>
    <w:p>
      <w:r/>
    </w:p>
    <w:p>
      <w:r>
        <w:t>-</w:t>
      </w:r>
    </w:p>
    <w:p>
      <w:r/>
    </w:p>
    <w:p>
      <w:r>
        <w:t>-</w:t>
      </w:r>
    </w:p>
    <w:p>
      <w:r/>
    </w:p>
    <w:p>
      <w:r>
        <w:t>-</w:t>
      </w:r>
    </w:p>
    <w:p>
      <w:r/>
    </w:p>
    <w:p>
      <w:r>
        <w:t>-</w:t>
      </w:r>
    </w:p>
    <w:p>
      <w:r/>
    </w:p>
    <w:p>
      <w:r>
        <w:t xml:space="preserve">216,953 </w:t>
      </w:r>
    </w:p>
    <w:p>
      <w:r/>
    </w:p>
    <w:p>
      <w:r>
        <w:t xml:space="preserve">其他 </w:t>
      </w:r>
    </w:p>
    <w:p>
      <w:r/>
    </w:p>
    <w:p>
      <w:r>
        <w:t>5,000</w:t>
      </w:r>
    </w:p>
    <w:p>
      <w:r/>
    </w:p>
    <w:p>
      <w:r>
        <w:t>-</w:t>
      </w:r>
    </w:p>
    <w:p>
      <w:r/>
    </w:p>
    <w:p>
      <w:r>
        <w:t>5,000</w:t>
      </w:r>
    </w:p>
    <w:p>
      <w:r/>
    </w:p>
    <w:p>
      <w:r>
        <w:t>-</w:t>
      </w:r>
    </w:p>
    <w:p>
      <w:r/>
    </w:p>
    <w:p>
      <w:r>
        <w:t>-</w:t>
      </w:r>
    </w:p>
    <w:p>
      <w:r/>
    </w:p>
    <w:p>
      <w:r>
        <w:t>-</w:t>
      </w:r>
    </w:p>
    <w:p>
      <w:r/>
    </w:p>
    <w:p>
      <w:r>
        <w:t>5,000</w:t>
      </w:r>
    </w:p>
    <w:p>
      <w:r/>
    </w:p>
    <w:p>
      <w:r>
        <w:t>-</w:t>
      </w:r>
    </w:p>
    <w:p>
      <w:r/>
    </w:p>
    <w:p>
      <w:r>
        <w:t>-</w:t>
      </w:r>
    </w:p>
    <w:p>
      <w:r/>
    </w:p>
    <w:p>
      <w:r>
        <w:t xml:space="preserve">- </w:t>
      </w:r>
    </w:p>
    <w:p>
      <w:r/>
    </w:p>
    <w:p>
      <w:r>
        <w:t xml:space="preserve">合计 </w:t>
      </w:r>
    </w:p>
    <w:p>
      <w:r/>
    </w:p>
    <w:p>
      <w:r>
        <w:t>6,665,558</w:t>
      </w:r>
    </w:p>
    <w:p>
      <w:r/>
    </w:p>
    <w:p>
      <w:r>
        <w:t>148,198</w:t>
      </w:r>
    </w:p>
    <w:p>
      <w:r/>
    </w:p>
    <w:p>
      <w:r>
        <w:t>6,813,756</w:t>
      </w:r>
    </w:p>
    <w:p>
      <w:r/>
    </w:p>
    <w:p>
      <w:r>
        <w:t>2,767,539</w:t>
      </w:r>
    </w:p>
    <w:p>
      <w:r/>
    </w:p>
    <w:p>
      <w:r>
        <w:t>187,707</w:t>
      </w:r>
    </w:p>
    <w:p>
      <w:r/>
    </w:p>
    <w:p>
      <w:r>
        <w:t>1,987,996</w:t>
      </w:r>
    </w:p>
    <w:p>
      <w:r/>
    </w:p>
    <w:p>
      <w:r>
        <w:t>44,586</w:t>
      </w:r>
    </w:p>
    <w:p>
      <w:r/>
    </w:p>
    <w:p>
      <w:r>
        <w:t>-31,468</w:t>
      </w:r>
    </w:p>
    <w:p>
      <w:r/>
    </w:p>
    <w:p>
      <w:r>
        <w:t>1,537</w:t>
      </w:r>
    </w:p>
    <w:p>
      <w:r/>
    </w:p>
    <w:p>
      <w:r>
        <w:t xml:space="preserve">7,331,075 </w:t>
      </w:r>
    </w:p>
    <w:p>
      <w:r/>
    </w:p>
    <w:p>
      <w:r>
        <w:t xml:space="preserve">注：如附注五、37 所披露。由于本年新会计政策的使用对减值准备产生影响，详见附注五、37。 </w:t>
      </w:r>
    </w:p>
    <w:p>
      <w:r/>
    </w:p>
    <w:p>
      <w:r>
        <w:t xml:space="preserve"> </w:t>
      </w:r>
    </w:p>
    <w:p>
      <w:r>
        <w:t xml:space="preserve"> </w:t>
      </w:r>
    </w:p>
    <w:p>
      <w:r>
        <w:t xml:space="preserve"> </w:t>
      </w:r>
    </w:p>
    <w:p>
      <w:r>
        <w:t xml:space="preserve"> </w:t>
      </w:r>
    </w:p>
    <w:p>
      <w:r>
        <w:t xml:space="preserve">2018 年年度报告 </w:t>
      </w:r>
    </w:p>
    <w:p>
      <w:r/>
    </w:p>
    <w:p>
      <w:r>
        <w:t xml:space="preserve">20. 短期借款 </w:t>
      </w:r>
    </w:p>
    <w:p>
      <w:r/>
    </w:p>
    <w:p>
      <w:r>
        <w:t xml:space="preserve">(1) 短期借款分类 </w:t>
      </w:r>
    </w:p>
    <w:p>
      <w:r>
        <w:t xml:space="preserve">√适用  □不适用  </w:t>
      </w:r>
    </w:p>
    <w:p>
      <w:r/>
    </w:p>
    <w:p>
      <w:r>
        <w:t xml:space="preserve">项目 </w:t>
      </w:r>
    </w:p>
    <w:p>
      <w:r/>
    </w:p>
    <w:p>
      <w:r>
        <w:t xml:space="preserve">年末余额 </w:t>
      </w:r>
    </w:p>
    <w:p>
      <w:r/>
    </w:p>
    <w:p>
      <w:r>
        <w:t xml:space="preserve">抵押借款 </w:t>
      </w:r>
    </w:p>
    <w:p>
      <w:r>
        <w:t xml:space="preserve">保证借款 </w:t>
      </w:r>
    </w:p>
    <w:p>
      <w:r>
        <w:t xml:space="preserve">信用借款 </w:t>
      </w:r>
    </w:p>
    <w:p>
      <w:r/>
    </w:p>
    <w:p>
      <w:r>
        <w:t xml:space="preserve">合计 </w:t>
      </w:r>
    </w:p>
    <w:p>
      <w:r/>
    </w:p>
    <w:p>
      <w:r>
        <w:t xml:space="preserve">其他说明 </w:t>
      </w:r>
    </w:p>
    <w:p>
      <w:r/>
    </w:p>
    <w:p>
      <w:r>
        <w:t xml:space="preserve">√适用 □不适用  </w:t>
      </w:r>
    </w:p>
    <w:p>
      <w:r/>
    </w:p>
    <w:p>
      <w:r>
        <w:t>1,220,680</w:t>
      </w:r>
    </w:p>
    <w:p>
      <w:r>
        <w:t>240,000</w:t>
      </w:r>
    </w:p>
    <w:p>
      <w:r>
        <w:t>37,835,512</w:t>
      </w:r>
    </w:p>
    <w:p>
      <w:r>
        <w:t>39,296,192</w:t>
      </w:r>
    </w:p>
    <w:p>
      <w:r/>
    </w:p>
    <w:p>
      <w:r>
        <w:t xml:space="preserve">单位：千元 币种：人民币 </w:t>
      </w:r>
    </w:p>
    <w:p>
      <w:r>
        <w:t xml:space="preserve">上年末余额（经重述） </w:t>
      </w:r>
    </w:p>
    <w:p>
      <w:r>
        <w:t>1,362,000</w:t>
      </w:r>
    </w:p>
    <w:p>
      <w:r>
        <w:t>150,000</w:t>
      </w:r>
    </w:p>
    <w:p>
      <w:r>
        <w:t>29,529,442</w:t>
      </w:r>
    </w:p>
    <w:p>
      <w:r>
        <w:t>31,041,442</w:t>
      </w:r>
    </w:p>
    <w:p>
      <w:r/>
    </w:p>
    <w:p>
      <w:r>
        <w:t xml:space="preserve">2018 年度本集团短期借款的加权平均年利率为 4.52%（2017 年度：4.43%）。 </w:t>
      </w:r>
    </w:p>
    <w:p>
      <w:r/>
    </w:p>
    <w:p>
      <w:r>
        <w:t xml:space="preserve">于 2018 年 12 月 31 日，本集团无逾期未偿还的短期借款（2017 年 12 月 31 日：无）。 </w:t>
      </w:r>
    </w:p>
    <w:p>
      <w:r/>
    </w:p>
    <w:p>
      <w:r>
        <w:t xml:space="preserve">短期借款中抵押借款的抵押物情况参见附注七、61。 </w:t>
      </w:r>
    </w:p>
    <w:p>
      <w:r/>
    </w:p>
    <w:p>
      <w:r>
        <w:t xml:space="preserve">21. 应付票据及应付账款 </w:t>
      </w:r>
    </w:p>
    <w:p>
      <w:r/>
    </w:p>
    <w:p>
      <w:r>
        <w:t xml:space="preserve">总表情况 </w:t>
      </w:r>
    </w:p>
    <w:p>
      <w:r/>
    </w:p>
    <w:p>
      <w:r>
        <w:t xml:space="preserve">√适用 □不适用  </w:t>
      </w:r>
    </w:p>
    <w:p>
      <w:r/>
    </w:p>
    <w:p>
      <w:r>
        <w:t xml:space="preserve">应付票据 </w:t>
      </w:r>
    </w:p>
    <w:p>
      <w:r/>
    </w:p>
    <w:p>
      <w:r>
        <w:t xml:space="preserve">应付账款 </w:t>
      </w:r>
    </w:p>
    <w:p>
      <w:r/>
    </w:p>
    <w:p>
      <w:r>
        <w:t xml:space="preserve">项目 </w:t>
      </w:r>
    </w:p>
    <w:p>
      <w:r/>
    </w:p>
    <w:p>
      <w:r>
        <w:t xml:space="preserve">合计 </w:t>
      </w:r>
    </w:p>
    <w:p>
      <w:r/>
    </w:p>
    <w:p>
      <w:r>
        <w:t xml:space="preserve">应付票据 </w:t>
      </w:r>
    </w:p>
    <w:p>
      <w:r/>
    </w:p>
    <w:p>
      <w:r>
        <w:t xml:space="preserve">(1) 应付票据列示 </w:t>
      </w:r>
    </w:p>
    <w:p>
      <w:r>
        <w:t xml:space="preserve">√适用 □不适用  </w:t>
      </w:r>
    </w:p>
    <w:p>
      <w:r/>
    </w:p>
    <w:p>
      <w:r>
        <w:t xml:space="preserve">单位：千元 币种：人民币 </w:t>
      </w:r>
    </w:p>
    <w:p>
      <w:r/>
    </w:p>
    <w:p>
      <w:r>
        <w:t>年末余额</w:t>
      </w:r>
    </w:p>
    <w:p>
      <w:r/>
    </w:p>
    <w:p>
      <w:r>
        <w:t>上年末余额（经重述）</w:t>
      </w:r>
    </w:p>
    <w:p>
      <w:r/>
    </w:p>
    <w:p>
      <w:r>
        <w:t>5,439,162</w:t>
      </w:r>
    </w:p>
    <w:p>
      <w:r/>
    </w:p>
    <w:p>
      <w:r>
        <w:t>8,568,438</w:t>
      </w:r>
    </w:p>
    <w:p>
      <w:r/>
    </w:p>
    <w:p>
      <w:r>
        <w:t>14,007,600</w:t>
      </w:r>
    </w:p>
    <w:p>
      <w:r/>
    </w:p>
    <w:p>
      <w:r>
        <w:t>4,592,959</w:t>
      </w:r>
    </w:p>
    <w:p>
      <w:r/>
    </w:p>
    <w:p>
      <w:r>
        <w:t>7,767,482</w:t>
      </w:r>
    </w:p>
    <w:p>
      <w:r/>
    </w:p>
    <w:p>
      <w:r>
        <w:t>12,360,441</w:t>
      </w:r>
    </w:p>
    <w:p>
      <w:r/>
    </w:p>
    <w:p>
      <w:r>
        <w:t xml:space="preserve">种类 </w:t>
      </w:r>
    </w:p>
    <w:p>
      <w:r/>
    </w:p>
    <w:p>
      <w:r>
        <w:t>年末余额</w:t>
      </w:r>
    </w:p>
    <w:p>
      <w:r/>
    </w:p>
    <w:p>
      <w:r>
        <w:t>上年末余额（经重述）</w:t>
      </w:r>
    </w:p>
    <w:p>
      <w:r/>
    </w:p>
    <w:p>
      <w:r>
        <w:t xml:space="preserve">单位：千元 币种：人民币 </w:t>
      </w:r>
    </w:p>
    <w:p>
      <w:r/>
    </w:p>
    <w:p>
      <w:r>
        <w:t xml:space="preserve">商业承兑汇票 </w:t>
      </w:r>
    </w:p>
    <w:p>
      <w:r/>
    </w:p>
    <w:p>
      <w:r>
        <w:t xml:space="preserve">银行承兑汇票 </w:t>
      </w:r>
    </w:p>
    <w:p>
      <w:r/>
    </w:p>
    <w:p>
      <w:r>
        <w:t xml:space="preserve">合计 </w:t>
      </w:r>
    </w:p>
    <w:p>
      <w:r/>
    </w:p>
    <w:p>
      <w:r>
        <w:t>4,037</w:t>
      </w:r>
    </w:p>
    <w:p>
      <w:r/>
    </w:p>
    <w:p>
      <w:r>
        <w:t>5,435,125</w:t>
      </w:r>
    </w:p>
    <w:p>
      <w:r/>
    </w:p>
    <w:p>
      <w:r>
        <w:t>5,439,162</w:t>
      </w:r>
    </w:p>
    <w:p>
      <w:r/>
    </w:p>
    <w:p>
      <w:r>
        <w:t>-</w:t>
      </w:r>
    </w:p>
    <w:p>
      <w:r/>
    </w:p>
    <w:p>
      <w:r>
        <w:t>4,592,959</w:t>
      </w:r>
    </w:p>
    <w:p>
      <w:r/>
    </w:p>
    <w:p>
      <w:r>
        <w:t>4,592,959</w:t>
      </w:r>
    </w:p>
    <w:p>
      <w:r/>
    </w:p>
    <w:p>
      <w:r>
        <w:t xml:space="preserve">本年末无已到期未支付的应付票据总额（2017 年 12 月 31 日（经重述）：无）。    </w:t>
      </w:r>
    </w:p>
    <w:p>
      <w:r/>
    </w:p>
    <w:p>
      <w:r>
        <w:t xml:space="preserve">200 / 302 </w:t>
      </w:r>
    </w:p>
    <w:p>
      <w:r/>
    </w:p>
    <w:p>
      <w:r>
        <w:t xml:space="preserve"> </w:t>
      </w:r>
    </w:p>
    <w:p>
      <w:r>
        <w:t xml:space="preserve"> </w:t>
      </w:r>
    </w:p>
    <w:p>
      <w:r>
        <w:t xml:space="preserve">2018 年年度报告 </w:t>
      </w:r>
    </w:p>
    <w:p>
      <w:r/>
    </w:p>
    <w:p>
      <w:r>
        <w:t xml:space="preserve">应付账款 </w:t>
      </w:r>
    </w:p>
    <w:p>
      <w:r/>
    </w:p>
    <w:p>
      <w:r>
        <w:t xml:space="preserve">(1) 应付账款列示 </w:t>
      </w:r>
    </w:p>
    <w:p>
      <w:r>
        <w:t xml:space="preserve">√适用 □不适用  </w:t>
      </w:r>
    </w:p>
    <w:p>
      <w:r/>
    </w:p>
    <w:p>
      <w:r>
        <w:t xml:space="preserve">应付账款 </w:t>
      </w:r>
    </w:p>
    <w:p>
      <w:r/>
    </w:p>
    <w:p>
      <w:r>
        <w:t xml:space="preserve">项目 </w:t>
      </w:r>
    </w:p>
    <w:p>
      <w:r/>
    </w:p>
    <w:p>
      <w:r>
        <w:t xml:space="preserve">合计 </w:t>
      </w:r>
    </w:p>
    <w:p>
      <w:r/>
    </w:p>
    <w:p>
      <w:r>
        <w:t xml:space="preserve">应付账款不计息，并通常在一年内清偿。 </w:t>
      </w:r>
    </w:p>
    <w:p>
      <w:r/>
    </w:p>
    <w:p>
      <w:r>
        <w:t xml:space="preserve">(2) 账龄超过 1 年的重要应付账款 </w:t>
      </w:r>
    </w:p>
    <w:p>
      <w:r>
        <w:t xml:space="preserve">√适用 □不适用  </w:t>
      </w:r>
    </w:p>
    <w:p>
      <w:r/>
    </w:p>
    <w:p>
      <w:r>
        <w:t xml:space="preserve">应付账款 </w:t>
      </w:r>
    </w:p>
    <w:p>
      <w:r/>
    </w:p>
    <w:p>
      <w:r>
        <w:t xml:space="preserve">项目 </w:t>
      </w:r>
    </w:p>
    <w:p>
      <w:r/>
    </w:p>
    <w:p>
      <w:r>
        <w:t xml:space="preserve">合计 </w:t>
      </w:r>
    </w:p>
    <w:p>
      <w:r/>
    </w:p>
    <w:p>
      <w:r>
        <w:t xml:space="preserve">其他说明 </w:t>
      </w:r>
    </w:p>
    <w:p>
      <w:r/>
    </w:p>
    <w:p>
      <w:r>
        <w:t xml:space="preserve">√适用 □不适用  </w:t>
      </w:r>
    </w:p>
    <w:p>
      <w:r/>
    </w:p>
    <w:p>
      <w:r>
        <w:t xml:space="preserve">单位：千元 币种：人民币 </w:t>
      </w:r>
    </w:p>
    <w:p>
      <w:r/>
    </w:p>
    <w:p>
      <w:r>
        <w:t>年末余额</w:t>
      </w:r>
    </w:p>
    <w:p>
      <w:r/>
    </w:p>
    <w:p>
      <w:r>
        <w:t>上年末余额（经重述）</w:t>
      </w:r>
    </w:p>
    <w:p>
      <w:r/>
    </w:p>
    <w:p>
      <w:r>
        <w:t>8,568,438</w:t>
      </w:r>
    </w:p>
    <w:p>
      <w:r/>
    </w:p>
    <w:p>
      <w:r>
        <w:t>8,568,438</w:t>
      </w:r>
    </w:p>
    <w:p>
      <w:r/>
    </w:p>
    <w:p>
      <w:r>
        <w:t>7,767,482</w:t>
      </w:r>
    </w:p>
    <w:p>
      <w:r/>
    </w:p>
    <w:p>
      <w:r>
        <w:t>7,767,482</w:t>
      </w:r>
    </w:p>
    <w:p>
      <w:r/>
    </w:p>
    <w:p>
      <w:r>
        <w:t xml:space="preserve">单位：千元 币种：人民币 </w:t>
      </w:r>
    </w:p>
    <w:p>
      <w:r/>
    </w:p>
    <w:p>
      <w:r>
        <w:t>年末余额</w:t>
      </w:r>
    </w:p>
    <w:p>
      <w:r/>
    </w:p>
    <w:p>
      <w:r>
        <w:t xml:space="preserve">未偿还或结转的原因 </w:t>
      </w:r>
    </w:p>
    <w:p>
      <w:r/>
    </w:p>
    <w:p>
      <w:r>
        <w:t>409,560</w:t>
      </w:r>
    </w:p>
    <w:p>
      <w:r/>
    </w:p>
    <w:p>
      <w:r>
        <w:t xml:space="preserve">尚未结清的采购尾款 </w:t>
      </w:r>
    </w:p>
    <w:p>
      <w:r/>
    </w:p>
    <w:p>
      <w:r>
        <w:t>409,560</w:t>
      </w:r>
    </w:p>
    <w:p>
      <w:r/>
    </w:p>
    <w:p>
      <w:r>
        <w:t xml:space="preserve">/ </w:t>
      </w:r>
    </w:p>
    <w:p>
      <w:r/>
    </w:p>
    <w:p>
      <w:r>
        <w:t>于 2018 年 12 月 31 日，账龄超过一年的应付账款为人民币 409,560 千元（2017 年 12 月 31 日（经</w:t>
      </w:r>
    </w:p>
    <w:p>
      <w:r/>
    </w:p>
    <w:p>
      <w:r>
        <w:t xml:space="preserve">重述）：人民币 617,197 千元），主要为尚未结清的采购尾款。 </w:t>
      </w:r>
    </w:p>
    <w:p>
      <w:r/>
    </w:p>
    <w:p>
      <w:r>
        <w:t xml:space="preserve">22. 合同负债 </w:t>
      </w:r>
    </w:p>
    <w:p>
      <w:r/>
    </w:p>
    <w:p>
      <w:r>
        <w:t xml:space="preserve">(1) 合同负债情况 </w:t>
      </w:r>
    </w:p>
    <w:p>
      <w:r>
        <w:t xml:space="preserve">√适用 □不适用  </w:t>
      </w:r>
    </w:p>
    <w:p>
      <w:r/>
    </w:p>
    <w:p>
      <w:r>
        <w:t xml:space="preserve">项目 </w:t>
      </w:r>
    </w:p>
    <w:p>
      <w:r/>
    </w:p>
    <w:p>
      <w:r>
        <w:t xml:space="preserve">预收货款 </w:t>
      </w:r>
    </w:p>
    <w:p>
      <w:r/>
    </w:p>
    <w:p>
      <w:r>
        <w:t xml:space="preserve">合计 </w:t>
      </w:r>
    </w:p>
    <w:p>
      <w:r/>
    </w:p>
    <w:p>
      <w:r>
        <w:t xml:space="preserve">单位：千元 币种：人民币 </w:t>
      </w:r>
    </w:p>
    <w:p>
      <w:r/>
    </w:p>
    <w:p>
      <w:r>
        <w:t>年末余额</w:t>
      </w:r>
    </w:p>
    <w:p>
      <w:r/>
    </w:p>
    <w:p>
      <w:r>
        <w:t>1,579,322</w:t>
      </w:r>
    </w:p>
    <w:p>
      <w:r/>
    </w:p>
    <w:p>
      <w:r>
        <w:t>1,579,322</w:t>
      </w:r>
    </w:p>
    <w:p>
      <w:r/>
    </w:p>
    <w:p>
      <w:r>
        <w:t>于 2018 年 12 月 31 日，账龄超过一年的预收款项为人民币 62,043 千元(2017 年 12 月 31 日（经</w:t>
      </w:r>
    </w:p>
    <w:p>
      <w:r/>
    </w:p>
    <w:p>
      <w:r>
        <w:t xml:space="preserve">重述）：人民币 62,444 千元)，主要为尚未执行完毕的合同结算尾款。 </w:t>
      </w:r>
    </w:p>
    <w:p>
      <w:r/>
    </w:p>
    <w:p>
      <w:r>
        <w:t xml:space="preserve">201 / 302 </w:t>
      </w:r>
    </w:p>
    <w:p>
      <w:r/>
    </w:p>
    <w:p>
      <w:r>
        <w:t xml:space="preserve"> </w:t>
      </w:r>
    </w:p>
    <w:p>
      <w:r>
        <w:t xml:space="preserve"> </w:t>
      </w:r>
    </w:p>
    <w:p>
      <w:r>
        <w:t xml:space="preserve"> </w:t>
      </w:r>
    </w:p>
    <w:p>
      <w:r>
        <w:t xml:space="preserve">2018 年年度报告 </w:t>
      </w:r>
    </w:p>
    <w:p>
      <w:r/>
    </w:p>
    <w:p>
      <w:r>
        <w:t xml:space="preserve">202 / 302 </w:t>
      </w:r>
    </w:p>
    <w:p>
      <w:r/>
    </w:p>
    <w:p>
      <w:r>
        <w:t xml:space="preserve">23. 应付职工薪酬 </w:t>
      </w:r>
    </w:p>
    <w:p>
      <w:r/>
    </w:p>
    <w:p>
      <w:r>
        <w:t xml:space="preserve">(1) 应付职工薪酬列示 </w:t>
      </w:r>
    </w:p>
    <w:p>
      <w:r>
        <w:t xml:space="preserve">√适用 □不适用  </w:t>
      </w:r>
    </w:p>
    <w:p>
      <w:r/>
    </w:p>
    <w:p>
      <w:r>
        <w:t xml:space="preserve">单位：千元 币种：人民币 </w:t>
      </w:r>
    </w:p>
    <w:p>
      <w:r/>
    </w:p>
    <w:p>
      <w:r>
        <w:t xml:space="preserve">项目 </w:t>
      </w:r>
    </w:p>
    <w:p>
      <w:r/>
    </w:p>
    <w:p>
      <w:r>
        <w:t>上年末余额</w:t>
      </w:r>
    </w:p>
    <w:p>
      <w:r>
        <w:t>（经重述）</w:t>
      </w:r>
    </w:p>
    <w:p>
      <w:r/>
    </w:p>
    <w:p>
      <w:r>
        <w:t>本年增加</w:t>
      </w:r>
    </w:p>
    <w:p>
      <w:r/>
    </w:p>
    <w:p>
      <w:r>
        <w:t>本年减少 年末余额</w:t>
      </w:r>
    </w:p>
    <w:p>
      <w:r/>
    </w:p>
    <w:p>
      <w:r>
        <w:t xml:space="preserve">一、短期薪酬 </w:t>
      </w:r>
    </w:p>
    <w:p>
      <w:r/>
    </w:p>
    <w:p>
      <w:r>
        <w:t>316,528</w:t>
      </w:r>
    </w:p>
    <w:p>
      <w:r/>
    </w:p>
    <w:p>
      <w:r>
        <w:t>6,174,223</w:t>
      </w:r>
    </w:p>
    <w:p>
      <w:r/>
    </w:p>
    <w:p>
      <w:r>
        <w:t xml:space="preserve">5,901,807 </w:t>
      </w:r>
    </w:p>
    <w:p>
      <w:r/>
    </w:p>
    <w:p>
      <w:r>
        <w:t>588,944</w:t>
      </w:r>
    </w:p>
    <w:p>
      <w:r/>
    </w:p>
    <w:p>
      <w:r>
        <w:t xml:space="preserve">二、离职后福利-设定提存计划 </w:t>
      </w:r>
    </w:p>
    <w:p>
      <w:r/>
    </w:p>
    <w:p>
      <w:r>
        <w:t>49,480</w:t>
      </w:r>
    </w:p>
    <w:p>
      <w:r/>
    </w:p>
    <w:p>
      <w:r>
        <w:t>785,210</w:t>
      </w:r>
    </w:p>
    <w:p>
      <w:r/>
    </w:p>
    <w:p>
      <w:r>
        <w:t xml:space="preserve">780,814 </w:t>
      </w:r>
    </w:p>
    <w:p>
      <w:r/>
    </w:p>
    <w:p>
      <w:r>
        <w:t>53,876</w:t>
      </w:r>
    </w:p>
    <w:p>
      <w:r/>
    </w:p>
    <w:p>
      <w:r>
        <w:t xml:space="preserve">三、辞退福利 </w:t>
      </w:r>
    </w:p>
    <w:p>
      <w:r/>
    </w:p>
    <w:p>
      <w:r>
        <w:t>-</w:t>
      </w:r>
    </w:p>
    <w:p>
      <w:r/>
    </w:p>
    <w:p>
      <w:r>
        <w:t>37,590</w:t>
      </w:r>
    </w:p>
    <w:p>
      <w:r/>
    </w:p>
    <w:p>
      <w:r>
        <w:t xml:space="preserve">37,590 </w:t>
      </w:r>
    </w:p>
    <w:p>
      <w:r/>
    </w:p>
    <w:p>
      <w:r>
        <w:t>-</w:t>
      </w:r>
    </w:p>
    <w:p>
      <w:r/>
    </w:p>
    <w:p>
      <w:r>
        <w:t>四、一年内到期的其他福利（附</w:t>
      </w:r>
    </w:p>
    <w:p>
      <w:r>
        <w:t xml:space="preserve">注七、31） </w:t>
      </w:r>
    </w:p>
    <w:p>
      <w:r/>
    </w:p>
    <w:p>
      <w:r>
        <w:t>537,516</w:t>
      </w:r>
    </w:p>
    <w:p>
      <w:r/>
    </w:p>
    <w:p>
      <w:r>
        <w:t>571,279</w:t>
      </w:r>
    </w:p>
    <w:p>
      <w:r/>
    </w:p>
    <w:p>
      <w:r>
        <w:t xml:space="preserve">592,259 </w:t>
      </w:r>
    </w:p>
    <w:p>
      <w:r/>
    </w:p>
    <w:p>
      <w:r>
        <w:t>516,536</w:t>
      </w:r>
    </w:p>
    <w:p>
      <w:r/>
    </w:p>
    <w:p>
      <w:r>
        <w:t xml:space="preserve">合计 </w:t>
      </w:r>
    </w:p>
    <w:p>
      <w:r/>
    </w:p>
    <w:p>
      <w:r>
        <w:t>903,524</w:t>
      </w:r>
    </w:p>
    <w:p>
      <w:r/>
    </w:p>
    <w:p>
      <w:r>
        <w:t>7,568,302</w:t>
      </w:r>
    </w:p>
    <w:p>
      <w:r/>
    </w:p>
    <w:p>
      <w:r>
        <w:t xml:space="preserve">7,312,470 </w:t>
      </w:r>
    </w:p>
    <w:p>
      <w:r/>
    </w:p>
    <w:p>
      <w:r>
        <w:t>1,159,356</w:t>
      </w:r>
    </w:p>
    <w:p>
      <w:r/>
    </w:p>
    <w:p>
      <w:r>
        <w:t>于 2018 年 12 月 31 日，应付职工薪酬中没有属于拖欠性质的应付款，且该余额预计将于 2019 年</w:t>
      </w:r>
    </w:p>
    <w:p>
      <w:r/>
    </w:p>
    <w:p>
      <w:r>
        <w:t xml:space="preserve">度全部发放和使用完毕。 </w:t>
      </w:r>
    </w:p>
    <w:p>
      <w:r/>
    </w:p>
    <w:p>
      <w:r>
        <w:t xml:space="preserve">(2) 短期薪酬列示 </w:t>
      </w:r>
    </w:p>
    <w:p>
      <w:r>
        <w:t xml:space="preserve">√适用 □不适用  </w:t>
      </w:r>
    </w:p>
    <w:p>
      <w:r/>
    </w:p>
    <w:p>
      <w:r>
        <w:t xml:space="preserve">单位：千元 币种:人民币 </w:t>
      </w:r>
    </w:p>
    <w:p>
      <w:r/>
    </w:p>
    <w:p>
      <w:r>
        <w:t xml:space="preserve">项目 </w:t>
      </w:r>
    </w:p>
    <w:p>
      <w:r/>
    </w:p>
    <w:p>
      <w:r>
        <w:t>上年末余额</w:t>
      </w:r>
    </w:p>
    <w:p>
      <w:r>
        <w:t>（经重述）</w:t>
      </w:r>
    </w:p>
    <w:p>
      <w:r/>
    </w:p>
    <w:p>
      <w:r>
        <w:t>本年增加</w:t>
      </w:r>
    </w:p>
    <w:p>
      <w:r/>
    </w:p>
    <w:p>
      <w:r>
        <w:t>本年减少 年末余额</w:t>
      </w:r>
    </w:p>
    <w:p>
      <w:r/>
    </w:p>
    <w:p>
      <w:r>
        <w:t xml:space="preserve">一、工资、奖金、津贴和补贴 </w:t>
      </w:r>
    </w:p>
    <w:p>
      <w:r/>
    </w:p>
    <w:p>
      <w:r>
        <w:t>76,683</w:t>
      </w:r>
    </w:p>
    <w:p>
      <w:r/>
    </w:p>
    <w:p>
      <w:r>
        <w:t>4,644,198</w:t>
      </w:r>
    </w:p>
    <w:p>
      <w:r/>
    </w:p>
    <w:p>
      <w:r>
        <w:t xml:space="preserve">4,500,030 </w:t>
      </w:r>
    </w:p>
    <w:p>
      <w:r/>
    </w:p>
    <w:p>
      <w:r>
        <w:t>220,851</w:t>
      </w:r>
    </w:p>
    <w:p>
      <w:r/>
    </w:p>
    <w:p>
      <w:r>
        <w:t xml:space="preserve">二、职工福利费 </w:t>
      </w:r>
    </w:p>
    <w:p>
      <w:r/>
    </w:p>
    <w:p>
      <w:r>
        <w:t>115</w:t>
      </w:r>
    </w:p>
    <w:p>
      <w:r/>
    </w:p>
    <w:p>
      <w:r>
        <w:t>351,290</w:t>
      </w:r>
    </w:p>
    <w:p>
      <w:r/>
    </w:p>
    <w:p>
      <w:r>
        <w:t xml:space="preserve">351,405 </w:t>
      </w:r>
    </w:p>
    <w:p>
      <w:r/>
    </w:p>
    <w:p>
      <w:r>
        <w:t>-</w:t>
      </w:r>
    </w:p>
    <w:p>
      <w:r/>
    </w:p>
    <w:p>
      <w:r>
        <w:t xml:space="preserve">三、社会保险费 </w:t>
      </w:r>
    </w:p>
    <w:p>
      <w:r/>
    </w:p>
    <w:p>
      <w:r>
        <w:t>34,185</w:t>
      </w:r>
    </w:p>
    <w:p>
      <w:r/>
    </w:p>
    <w:p>
      <w:r>
        <w:t>400,983</w:t>
      </w:r>
    </w:p>
    <w:p>
      <w:r/>
    </w:p>
    <w:p>
      <w:r>
        <w:t xml:space="preserve">400,918 </w:t>
      </w:r>
    </w:p>
    <w:p>
      <w:r/>
    </w:p>
    <w:p>
      <w:r>
        <w:t>34,250</w:t>
      </w:r>
    </w:p>
    <w:p>
      <w:r/>
    </w:p>
    <w:p>
      <w:r>
        <w:t xml:space="preserve">其中：医疗保险费 </w:t>
      </w:r>
    </w:p>
    <w:p>
      <w:r/>
    </w:p>
    <w:p>
      <w:r>
        <w:t>8,417</w:t>
      </w:r>
    </w:p>
    <w:p>
      <w:r/>
    </w:p>
    <w:p>
      <w:r>
        <w:t>319,789</w:t>
      </w:r>
    </w:p>
    <w:p>
      <w:r/>
    </w:p>
    <w:p>
      <w:r>
        <w:t xml:space="preserve">320,896 </w:t>
      </w:r>
    </w:p>
    <w:p>
      <w:r/>
    </w:p>
    <w:p>
      <w:r>
        <w:t>7,310</w:t>
      </w:r>
    </w:p>
    <w:p>
      <w:r/>
    </w:p>
    <w:p>
      <w:r>
        <w:t xml:space="preserve">工伤保险费 </w:t>
      </w:r>
    </w:p>
    <w:p>
      <w:r/>
    </w:p>
    <w:p>
      <w:r>
        <w:t>21,334</w:t>
      </w:r>
    </w:p>
    <w:p>
      <w:r/>
    </w:p>
    <w:p>
      <w:r>
        <w:t>53,923</w:t>
      </w:r>
    </w:p>
    <w:p>
      <w:r/>
    </w:p>
    <w:p>
      <w:r>
        <w:t xml:space="preserve">53,155 </w:t>
      </w:r>
    </w:p>
    <w:p>
      <w:r/>
    </w:p>
    <w:p>
      <w:r>
        <w:t>22,102</w:t>
      </w:r>
    </w:p>
    <w:p>
      <w:r/>
    </w:p>
    <w:p>
      <w:r>
        <w:t xml:space="preserve">生育保险费 </w:t>
      </w:r>
    </w:p>
    <w:p>
      <w:r/>
    </w:p>
    <w:p>
      <w:r>
        <w:t>4,434</w:t>
      </w:r>
    </w:p>
    <w:p>
      <w:r/>
    </w:p>
    <w:p>
      <w:r>
        <w:t>27,271</w:t>
      </w:r>
    </w:p>
    <w:p>
      <w:r/>
    </w:p>
    <w:p>
      <w:r>
        <w:t xml:space="preserve">26,867 </w:t>
      </w:r>
    </w:p>
    <w:p>
      <w:r/>
    </w:p>
    <w:p>
      <w:r>
        <w:t>4,838</w:t>
      </w:r>
    </w:p>
    <w:p>
      <w:r/>
    </w:p>
    <w:p>
      <w:r>
        <w:t xml:space="preserve">四、住房公积金 </w:t>
      </w:r>
    </w:p>
    <w:p>
      <w:r/>
    </w:p>
    <w:p>
      <w:r>
        <w:t>18,566</w:t>
      </w:r>
    </w:p>
    <w:p>
      <w:r/>
    </w:p>
    <w:p>
      <w:r>
        <w:t>416,226</w:t>
      </w:r>
    </w:p>
    <w:p>
      <w:r/>
    </w:p>
    <w:p>
      <w:r>
        <w:t xml:space="preserve">411,035 </w:t>
      </w:r>
    </w:p>
    <w:p>
      <w:r/>
    </w:p>
    <w:p>
      <w:r>
        <w:t>23,757</w:t>
      </w:r>
    </w:p>
    <w:p>
      <w:r/>
    </w:p>
    <w:p>
      <w:r>
        <w:t xml:space="preserve">五、工会经费和职工教育经费 </w:t>
      </w:r>
    </w:p>
    <w:p>
      <w:r/>
    </w:p>
    <w:p>
      <w:r>
        <w:t>185,715</w:t>
      </w:r>
    </w:p>
    <w:p>
      <w:r/>
    </w:p>
    <w:p>
      <w:r>
        <w:t>154,858</w:t>
      </w:r>
    </w:p>
    <w:p>
      <w:r/>
    </w:p>
    <w:p>
      <w:r>
        <w:t xml:space="preserve">144,046 </w:t>
      </w:r>
    </w:p>
    <w:p>
      <w:r/>
    </w:p>
    <w:p>
      <w:r>
        <w:t>196,527</w:t>
      </w:r>
    </w:p>
    <w:p>
      <w:r/>
    </w:p>
    <w:p>
      <w:r>
        <w:t xml:space="preserve">六、其他短期薪酬 </w:t>
      </w:r>
    </w:p>
    <w:p>
      <w:r/>
    </w:p>
    <w:p>
      <w:r>
        <w:t>1,264</w:t>
      </w:r>
    </w:p>
    <w:p>
      <w:r/>
    </w:p>
    <w:p>
      <w:r>
        <w:t>206,668</w:t>
      </w:r>
    </w:p>
    <w:p>
      <w:r/>
    </w:p>
    <w:p>
      <w:r>
        <w:t xml:space="preserve">94,373 </w:t>
      </w:r>
    </w:p>
    <w:p>
      <w:r/>
    </w:p>
    <w:p>
      <w:r>
        <w:t>113,559</w:t>
      </w:r>
    </w:p>
    <w:p>
      <w:r/>
    </w:p>
    <w:p>
      <w:r>
        <w:t xml:space="preserve">合计 </w:t>
      </w:r>
    </w:p>
    <w:p>
      <w:r/>
    </w:p>
    <w:p>
      <w:r>
        <w:t>316,528</w:t>
      </w:r>
    </w:p>
    <w:p>
      <w:r/>
    </w:p>
    <w:p>
      <w:r>
        <w:t>6,174,223</w:t>
      </w:r>
    </w:p>
    <w:p>
      <w:r/>
    </w:p>
    <w:p>
      <w:r>
        <w:t xml:space="preserve">5,901,807 </w:t>
      </w:r>
    </w:p>
    <w:p>
      <w:r/>
    </w:p>
    <w:p>
      <w:r>
        <w:t>588,944</w:t>
      </w:r>
    </w:p>
    <w:p>
      <w:r/>
    </w:p>
    <w:p>
      <w:r>
        <w:t xml:space="preserve">(3) 设定提存计划列示 </w:t>
      </w:r>
    </w:p>
    <w:p>
      <w:r>
        <w:t xml:space="preserve">√适用 □不适用  </w:t>
      </w:r>
    </w:p>
    <w:p>
      <w:r/>
    </w:p>
    <w:p>
      <w:r>
        <w:t xml:space="preserve">单位：千元 币种：人民币 </w:t>
      </w:r>
    </w:p>
    <w:p>
      <w:r/>
    </w:p>
    <w:p>
      <w:r>
        <w:t xml:space="preserve">项目 </w:t>
      </w:r>
    </w:p>
    <w:p>
      <w:r/>
    </w:p>
    <w:p>
      <w:r>
        <w:t>上年末余额</w:t>
      </w:r>
    </w:p>
    <w:p>
      <w:r/>
    </w:p>
    <w:p>
      <w:r>
        <w:t>本年增加</w:t>
      </w:r>
    </w:p>
    <w:p>
      <w:r/>
    </w:p>
    <w:p>
      <w:r>
        <w:t xml:space="preserve">本年减少 </w:t>
      </w:r>
    </w:p>
    <w:p>
      <w:r/>
    </w:p>
    <w:p>
      <w:r>
        <w:t>年末余额</w:t>
      </w:r>
    </w:p>
    <w:p>
      <w:r/>
    </w:p>
    <w:p>
      <w:r>
        <w:t xml:space="preserve">1、基本养老保险 </w:t>
      </w:r>
    </w:p>
    <w:p>
      <w:r/>
    </w:p>
    <w:p>
      <w:r>
        <w:t>27,248</w:t>
      </w:r>
    </w:p>
    <w:p>
      <w:r/>
    </w:p>
    <w:p>
      <w:r>
        <w:t>760,164</w:t>
      </w:r>
    </w:p>
    <w:p>
      <w:r/>
    </w:p>
    <w:p>
      <w:r>
        <w:t xml:space="preserve">757,267 </w:t>
      </w:r>
    </w:p>
    <w:p>
      <w:r/>
    </w:p>
    <w:p>
      <w:r>
        <w:t>30,145</w:t>
      </w:r>
    </w:p>
    <w:p>
      <w:r/>
    </w:p>
    <w:p>
      <w:r>
        <w:t xml:space="preserve">2、失业保险费 </w:t>
      </w:r>
    </w:p>
    <w:p>
      <w:r/>
    </w:p>
    <w:p>
      <w:r>
        <w:t>22,232</w:t>
      </w:r>
    </w:p>
    <w:p>
      <w:r/>
    </w:p>
    <w:p>
      <w:r>
        <w:t>25,046</w:t>
      </w:r>
    </w:p>
    <w:p>
      <w:r/>
    </w:p>
    <w:p>
      <w:r>
        <w:t xml:space="preserve">23,547 </w:t>
      </w:r>
    </w:p>
    <w:p>
      <w:r/>
    </w:p>
    <w:p>
      <w:r>
        <w:t>23,731</w:t>
      </w:r>
    </w:p>
    <w:p>
      <w:r/>
    </w:p>
    <w:p>
      <w:r>
        <w:t xml:space="preserve">合计 </w:t>
      </w:r>
    </w:p>
    <w:p>
      <w:r/>
    </w:p>
    <w:p>
      <w:r>
        <w:t>49,480</w:t>
      </w:r>
    </w:p>
    <w:p>
      <w:r/>
    </w:p>
    <w:p>
      <w:r>
        <w:t>785,210</w:t>
      </w:r>
    </w:p>
    <w:p>
      <w:r/>
    </w:p>
    <w:p>
      <w:r>
        <w:t xml:space="preserve">780,814 </w:t>
      </w:r>
    </w:p>
    <w:p>
      <w:r/>
    </w:p>
    <w:p>
      <w:r>
        <w:t>53,876</w:t>
      </w:r>
    </w:p>
    <w:p>
      <w:r/>
    </w:p>
    <w:p>
      <w:r>
        <w:t xml:space="preserve"> </w:t>
      </w:r>
    </w:p>
    <w:p>
      <w:r>
        <w:t xml:space="preserve">2018 年年度报告 </w:t>
      </w:r>
    </w:p>
    <w:p>
      <w:r/>
    </w:p>
    <w:p>
      <w:r>
        <w:t xml:space="preserve">24. 应交税费 </w:t>
      </w:r>
    </w:p>
    <w:p>
      <w:r>
        <w:t xml:space="preserve">√适用  □不适用  </w:t>
      </w:r>
    </w:p>
    <w:p>
      <w:r/>
    </w:p>
    <w:p>
      <w:r>
        <w:t xml:space="preserve">项目 </w:t>
      </w:r>
    </w:p>
    <w:p>
      <w:r/>
    </w:p>
    <w:p>
      <w:r>
        <w:t xml:space="preserve">年末余额 </w:t>
      </w:r>
    </w:p>
    <w:p>
      <w:r/>
    </w:p>
    <w:p>
      <w:r>
        <w:t>345,211</w:t>
      </w:r>
    </w:p>
    <w:p>
      <w:r/>
    </w:p>
    <w:p>
      <w:r>
        <w:t>113,783</w:t>
      </w:r>
    </w:p>
    <w:p>
      <w:r/>
    </w:p>
    <w:p>
      <w:r>
        <w:t>101,282</w:t>
      </w:r>
    </w:p>
    <w:p>
      <w:r/>
    </w:p>
    <w:p>
      <w:r>
        <w:t>23,330</w:t>
      </w:r>
    </w:p>
    <w:p>
      <w:r/>
    </w:p>
    <w:p>
      <w:r>
        <w:t>3,255</w:t>
      </w:r>
    </w:p>
    <w:p>
      <w:r/>
    </w:p>
    <w:p>
      <w:r>
        <w:t>15,906</w:t>
      </w:r>
    </w:p>
    <w:p>
      <w:r/>
    </w:p>
    <w:p>
      <w:r>
        <w:t>33,752</w:t>
      </w:r>
    </w:p>
    <w:p>
      <w:r/>
    </w:p>
    <w:p>
      <w:r>
        <w:t>17,426</w:t>
      </w:r>
    </w:p>
    <w:p>
      <w:r/>
    </w:p>
    <w:p>
      <w:r>
        <w:t>35,524</w:t>
      </w:r>
    </w:p>
    <w:p>
      <w:r/>
    </w:p>
    <w:p>
      <w:r>
        <w:t>79,014</w:t>
      </w:r>
    </w:p>
    <w:p>
      <w:r/>
    </w:p>
    <w:p>
      <w:r>
        <w:t>33,943</w:t>
      </w:r>
    </w:p>
    <w:p>
      <w:r/>
    </w:p>
    <w:p>
      <w:r>
        <w:t>142,397</w:t>
      </w:r>
    </w:p>
    <w:p>
      <w:r/>
    </w:p>
    <w:p>
      <w:r>
        <w:t>944,823</w:t>
      </w:r>
    </w:p>
    <w:p>
      <w:r/>
    </w:p>
    <w:p>
      <w:r>
        <w:t xml:space="preserve">增值税 </w:t>
      </w:r>
    </w:p>
    <w:p>
      <w:r/>
    </w:p>
    <w:p>
      <w:r>
        <w:t xml:space="preserve">应交企业所得税 </w:t>
      </w:r>
    </w:p>
    <w:p>
      <w:r/>
    </w:p>
    <w:p>
      <w:r>
        <w:t xml:space="preserve">应交资源税 </w:t>
      </w:r>
    </w:p>
    <w:p>
      <w:r/>
    </w:p>
    <w:p>
      <w:r>
        <w:t xml:space="preserve">应交印花税 </w:t>
      </w:r>
    </w:p>
    <w:p>
      <w:r/>
    </w:p>
    <w:p>
      <w:r>
        <w:t xml:space="preserve">应交矿产资源补偿费 </w:t>
      </w:r>
    </w:p>
    <w:p>
      <w:r/>
    </w:p>
    <w:p>
      <w:r>
        <w:t xml:space="preserve">应交教育费附加 </w:t>
      </w:r>
    </w:p>
    <w:p>
      <w:r/>
    </w:p>
    <w:p>
      <w:r>
        <w:t xml:space="preserve">应交个人所得税 </w:t>
      </w:r>
    </w:p>
    <w:p>
      <w:r/>
    </w:p>
    <w:p>
      <w:r>
        <w:t xml:space="preserve">应交城市维护建设税 </w:t>
      </w:r>
    </w:p>
    <w:p>
      <w:r/>
    </w:p>
    <w:p>
      <w:r>
        <w:t xml:space="preserve">应交林业水利建设基金 </w:t>
      </w:r>
    </w:p>
    <w:p>
      <w:r/>
    </w:p>
    <w:p>
      <w:r>
        <w:t xml:space="preserve">应交土地使用税 </w:t>
      </w:r>
    </w:p>
    <w:p>
      <w:r/>
    </w:p>
    <w:p>
      <w:r>
        <w:t xml:space="preserve">应交房产税 </w:t>
      </w:r>
    </w:p>
    <w:p>
      <w:r/>
    </w:p>
    <w:p>
      <w:r>
        <w:t xml:space="preserve">其他 </w:t>
      </w:r>
    </w:p>
    <w:p>
      <w:r/>
    </w:p>
    <w:p>
      <w:r>
        <w:t xml:space="preserve">合计 </w:t>
      </w:r>
    </w:p>
    <w:p>
      <w:r/>
    </w:p>
    <w:p>
      <w:r>
        <w:t xml:space="preserve">25. 其他应付款 </w:t>
      </w:r>
    </w:p>
    <w:p>
      <w:r/>
    </w:p>
    <w:p>
      <w:r>
        <w:t xml:space="preserve">总表情况 </w:t>
      </w:r>
    </w:p>
    <w:p>
      <w:r>
        <w:t xml:space="preserve">(1). 分类列示 </w:t>
      </w:r>
    </w:p>
    <w:p>
      <w:r>
        <w:t xml:space="preserve">√适用  □不适用  </w:t>
      </w:r>
    </w:p>
    <w:p>
      <w:r/>
    </w:p>
    <w:p>
      <w:r>
        <w:t xml:space="preserve">单位：千元  币种：人民币 </w:t>
      </w:r>
    </w:p>
    <w:p>
      <w:r>
        <w:t xml:space="preserve">上年末余额（经重述） </w:t>
      </w:r>
    </w:p>
    <w:p>
      <w:r>
        <w:t>395,845</w:t>
      </w:r>
    </w:p>
    <w:p>
      <w:r/>
    </w:p>
    <w:p>
      <w:r>
        <w:t>213,262</w:t>
      </w:r>
    </w:p>
    <w:p>
      <w:r/>
    </w:p>
    <w:p>
      <w:r>
        <w:t>79,852</w:t>
      </w:r>
    </w:p>
    <w:p>
      <w:r/>
    </w:p>
    <w:p>
      <w:r>
        <w:t>14,266</w:t>
      </w:r>
    </w:p>
    <w:p>
      <w:r/>
    </w:p>
    <w:p>
      <w:r>
        <w:t>4,156</w:t>
      </w:r>
    </w:p>
    <w:p>
      <w:r/>
    </w:p>
    <w:p>
      <w:r>
        <w:t>24,527</w:t>
      </w:r>
    </w:p>
    <w:p>
      <w:r/>
    </w:p>
    <w:p>
      <w:r>
        <w:t>45,737</w:t>
      </w:r>
    </w:p>
    <w:p>
      <w:r/>
    </w:p>
    <w:p>
      <w:r>
        <w:t>26,972</w:t>
      </w:r>
    </w:p>
    <w:p>
      <w:r/>
    </w:p>
    <w:p>
      <w:r>
        <w:t>90,713</w:t>
      </w:r>
    </w:p>
    <w:p>
      <w:r/>
    </w:p>
    <w:p>
      <w:r>
        <w:t>57,932</w:t>
      </w:r>
    </w:p>
    <w:p>
      <w:r/>
    </w:p>
    <w:p>
      <w:r>
        <w:t>49,563</w:t>
      </w:r>
    </w:p>
    <w:p>
      <w:r/>
    </w:p>
    <w:p>
      <w:r>
        <w:t>29,416</w:t>
      </w:r>
    </w:p>
    <w:p>
      <w:r/>
    </w:p>
    <w:p>
      <w:r>
        <w:t>1,032,241</w:t>
      </w:r>
    </w:p>
    <w:p>
      <w:r/>
    </w:p>
    <w:p>
      <w:r>
        <w:t xml:space="preserve">项目 </w:t>
      </w:r>
    </w:p>
    <w:p>
      <w:r/>
    </w:p>
    <w:p>
      <w:r>
        <w:t xml:space="preserve">年末余额 </w:t>
      </w:r>
    </w:p>
    <w:p>
      <w:r/>
    </w:p>
    <w:p>
      <w:r>
        <w:t xml:space="preserve">单位：千元  币种：人民币 </w:t>
      </w:r>
    </w:p>
    <w:p>
      <w:r>
        <w:t xml:space="preserve">上年末余额（经重述） </w:t>
      </w:r>
    </w:p>
    <w:p>
      <w:r/>
    </w:p>
    <w:p>
      <w:r>
        <w:t xml:space="preserve">应付利息 </w:t>
      </w:r>
    </w:p>
    <w:p>
      <w:r/>
    </w:p>
    <w:p>
      <w:r>
        <w:t xml:space="preserve">应付股利 </w:t>
      </w:r>
    </w:p>
    <w:p>
      <w:r/>
    </w:p>
    <w:p>
      <w:r>
        <w:t xml:space="preserve">其他应付款 </w:t>
      </w:r>
    </w:p>
    <w:p>
      <w:r/>
    </w:p>
    <w:p>
      <w:r>
        <w:t xml:space="preserve">合计 </w:t>
      </w:r>
    </w:p>
    <w:p>
      <w:r/>
    </w:p>
    <w:p>
      <w:r>
        <w:t xml:space="preserve">应付利息 </w:t>
      </w:r>
    </w:p>
    <w:p>
      <w:r/>
    </w:p>
    <w:p>
      <w:r>
        <w:t xml:space="preserve">√适用 □不适用  </w:t>
      </w:r>
    </w:p>
    <w:p>
      <w:r/>
    </w:p>
    <w:p>
      <w:r>
        <w:t xml:space="preserve">应付利息 </w:t>
      </w:r>
    </w:p>
    <w:p>
      <w:r/>
    </w:p>
    <w:p>
      <w:r>
        <w:t xml:space="preserve">项目 </w:t>
      </w:r>
    </w:p>
    <w:p>
      <w:r/>
    </w:p>
    <w:p>
      <w:r>
        <w:t xml:space="preserve">合计 </w:t>
      </w:r>
    </w:p>
    <w:p>
      <w:r/>
    </w:p>
    <w:p>
      <w:r>
        <w:t>396,286</w:t>
      </w:r>
    </w:p>
    <w:p>
      <w:r/>
    </w:p>
    <w:p>
      <w:r>
        <w:t>543,207</w:t>
      </w:r>
    </w:p>
    <w:p>
      <w:r/>
    </w:p>
    <w:p>
      <w:r>
        <w:t>8,102,107</w:t>
      </w:r>
    </w:p>
    <w:p>
      <w:r/>
    </w:p>
    <w:p>
      <w:r>
        <w:t>9,041,600</w:t>
      </w:r>
    </w:p>
    <w:p>
      <w:r/>
    </w:p>
    <w:p>
      <w:r>
        <w:t>827,367</w:t>
      </w:r>
    </w:p>
    <w:p>
      <w:r/>
    </w:p>
    <w:p>
      <w:r>
        <w:t>223,942</w:t>
      </w:r>
    </w:p>
    <w:p>
      <w:r/>
    </w:p>
    <w:p>
      <w:r>
        <w:t>10,010,957</w:t>
      </w:r>
    </w:p>
    <w:p>
      <w:r/>
    </w:p>
    <w:p>
      <w:r>
        <w:t>11,062,266</w:t>
      </w:r>
    </w:p>
    <w:p>
      <w:r/>
    </w:p>
    <w:p>
      <w:r>
        <w:t xml:space="preserve">单位：千元 币种：人民币 </w:t>
      </w:r>
    </w:p>
    <w:p>
      <w:r/>
    </w:p>
    <w:p>
      <w:r>
        <w:t>年末余额</w:t>
      </w:r>
    </w:p>
    <w:p>
      <w:r/>
    </w:p>
    <w:p>
      <w:r>
        <w:t>上年末余额（经重述）</w:t>
      </w:r>
    </w:p>
    <w:p>
      <w:r/>
    </w:p>
    <w:p>
      <w:r>
        <w:t>396,286</w:t>
      </w:r>
    </w:p>
    <w:p>
      <w:r/>
    </w:p>
    <w:p>
      <w:r>
        <w:t>396,286</w:t>
      </w:r>
    </w:p>
    <w:p>
      <w:r/>
    </w:p>
    <w:p>
      <w:r>
        <w:t>827,367</w:t>
      </w:r>
    </w:p>
    <w:p>
      <w:r/>
    </w:p>
    <w:p>
      <w:r>
        <w:t>827,367</w:t>
      </w:r>
    </w:p>
    <w:p>
      <w:r/>
    </w:p>
    <w:p>
      <w:r>
        <w:t xml:space="preserve">重要的已逾期未支付的利息情况： </w:t>
      </w:r>
    </w:p>
    <w:p>
      <w:r/>
    </w:p>
    <w:p>
      <w:r>
        <w:t xml:space="preserve">√适用 □不适用  </w:t>
      </w:r>
    </w:p>
    <w:p>
      <w:r/>
    </w:p>
    <w:p>
      <w:r>
        <w:t xml:space="preserve">于 2018 年 12 月 31 日，本集团无逾期未付利息（2017 年 12 月 31 日：无）。 </w:t>
      </w:r>
    </w:p>
    <w:p>
      <w:r/>
    </w:p>
    <w:p>
      <w:r>
        <w:t xml:space="preserve">203 / 302 </w:t>
      </w:r>
    </w:p>
    <w:p>
      <w:r/>
    </w:p>
    <w:p>
      <w:r>
        <w:t xml:space="preserve"> </w:t>
      </w:r>
    </w:p>
    <w:p>
      <w:r>
        <w:t xml:space="preserve"> </w:t>
      </w:r>
    </w:p>
    <w:p>
      <w:r>
        <w:t xml:space="preserve"> </w:t>
      </w:r>
    </w:p>
    <w:p>
      <w:r>
        <w:t xml:space="preserve">2018 年年度报告 </w:t>
      </w:r>
    </w:p>
    <w:p>
      <w:r/>
    </w:p>
    <w:p>
      <w:r>
        <w:t xml:space="preserve">应付股利 </w:t>
      </w:r>
    </w:p>
    <w:p>
      <w:r/>
    </w:p>
    <w:p>
      <w:r>
        <w:t xml:space="preserve">√适用 □不适用  </w:t>
      </w:r>
    </w:p>
    <w:p>
      <w:r/>
    </w:p>
    <w:p>
      <w:r>
        <w:t xml:space="preserve">项目 </w:t>
      </w:r>
    </w:p>
    <w:p>
      <w:r/>
    </w:p>
    <w:p>
      <w:r>
        <w:t xml:space="preserve">华电国际电力股份有限公司 </w:t>
      </w:r>
    </w:p>
    <w:p>
      <w:r/>
    </w:p>
    <w:p>
      <w:r>
        <w:t xml:space="preserve">山西漳泽电力股份有限公司 </w:t>
      </w:r>
    </w:p>
    <w:p>
      <w:r/>
    </w:p>
    <w:p>
      <w:r>
        <w:t xml:space="preserve">浙江省能源集团有限公司 </w:t>
      </w:r>
    </w:p>
    <w:p>
      <w:r/>
    </w:p>
    <w:p>
      <w:r>
        <w:t xml:space="preserve">宁夏回族自治区政府 </w:t>
      </w:r>
    </w:p>
    <w:p>
      <w:r/>
    </w:p>
    <w:p>
      <w:r>
        <w:t xml:space="preserve">贵州乌江水电开发有限责任公司 </w:t>
      </w:r>
    </w:p>
    <w:p>
      <w:r/>
    </w:p>
    <w:p>
      <w:r>
        <w:t xml:space="preserve">河南中州铝厂有限公司 </w:t>
      </w:r>
    </w:p>
    <w:p>
      <w:r/>
    </w:p>
    <w:p>
      <w:r>
        <w:t xml:space="preserve">青海铝业有限责任公司 </w:t>
      </w:r>
    </w:p>
    <w:p>
      <w:r/>
    </w:p>
    <w:p>
      <w:r>
        <w:t xml:space="preserve">重庆启蓝科技有限公司 </w:t>
      </w:r>
    </w:p>
    <w:p>
      <w:r/>
    </w:p>
    <w:p>
      <w:r>
        <w:t xml:space="preserve">其他 </w:t>
      </w:r>
    </w:p>
    <w:p>
      <w:r/>
    </w:p>
    <w:p>
      <w:r>
        <w:t xml:space="preserve">合计 </w:t>
      </w:r>
    </w:p>
    <w:p>
      <w:r/>
    </w:p>
    <w:p>
      <w:r>
        <w:t>年末余额</w:t>
      </w:r>
    </w:p>
    <w:p>
      <w:r/>
    </w:p>
    <w:p>
      <w:r>
        <w:t>348,768</w:t>
      </w:r>
    </w:p>
    <w:p>
      <w:r/>
    </w:p>
    <w:p>
      <w:r>
        <w:t>57,304</w:t>
      </w:r>
    </w:p>
    <w:p>
      <w:r/>
    </w:p>
    <w:p>
      <w:r>
        <w:t>49,850</w:t>
      </w:r>
    </w:p>
    <w:p>
      <w:r/>
    </w:p>
    <w:p>
      <w:r>
        <w:t>25,287</w:t>
      </w:r>
    </w:p>
    <w:p>
      <w:r/>
    </w:p>
    <w:p>
      <w:r>
        <w:t>12,992</w:t>
      </w:r>
    </w:p>
    <w:p>
      <w:r/>
    </w:p>
    <w:p>
      <w:r>
        <w:t>11,717</w:t>
      </w:r>
    </w:p>
    <w:p>
      <w:r/>
    </w:p>
    <w:p>
      <w:r>
        <w:t>8,000</w:t>
      </w:r>
    </w:p>
    <w:p>
      <w:r/>
    </w:p>
    <w:p>
      <w:r>
        <w:t>7,997</w:t>
      </w:r>
    </w:p>
    <w:p>
      <w:r/>
    </w:p>
    <w:p>
      <w:r>
        <w:t>21,292</w:t>
      </w:r>
    </w:p>
    <w:p>
      <w:r/>
    </w:p>
    <w:p>
      <w:r>
        <w:t>543,207</w:t>
      </w:r>
    </w:p>
    <w:p>
      <w:r/>
    </w:p>
    <w:p>
      <w:r>
        <w:t xml:space="preserve">单位：千元 币种：人民币 </w:t>
      </w:r>
    </w:p>
    <w:p>
      <w:r>
        <w:t>上年末余额</w:t>
      </w:r>
    </w:p>
    <w:p>
      <w:r/>
    </w:p>
    <w:p>
      <w:r>
        <w:t>91,146</w:t>
      </w:r>
    </w:p>
    <w:p>
      <w:r/>
    </w:p>
    <w:p>
      <w:r>
        <w:t>57,304</w:t>
      </w:r>
    </w:p>
    <w:p>
      <w:r/>
    </w:p>
    <w:p>
      <w:r>
        <w:t>-</w:t>
      </w:r>
    </w:p>
    <w:p>
      <w:r/>
    </w:p>
    <w:p>
      <w:r>
        <w:t>35,287</w:t>
      </w:r>
    </w:p>
    <w:p>
      <w:r/>
    </w:p>
    <w:p>
      <w:r>
        <w:t>-</w:t>
      </w:r>
    </w:p>
    <w:p>
      <w:r/>
    </w:p>
    <w:p>
      <w:r>
        <w:t>3,996</w:t>
      </w:r>
    </w:p>
    <w:p>
      <w:r/>
    </w:p>
    <w:p>
      <w:r>
        <w:t>-</w:t>
      </w:r>
    </w:p>
    <w:p>
      <w:r/>
    </w:p>
    <w:p>
      <w:r>
        <w:t>7,997</w:t>
      </w:r>
    </w:p>
    <w:p>
      <w:r/>
    </w:p>
    <w:p>
      <w:r>
        <w:t>28,212</w:t>
      </w:r>
    </w:p>
    <w:p>
      <w:r/>
    </w:p>
    <w:p>
      <w:r>
        <w:t>223,942</w:t>
      </w:r>
    </w:p>
    <w:p>
      <w:r/>
    </w:p>
    <w:p>
      <w:r>
        <w:t xml:space="preserve">其他说明，包括重要的超过 1 年未支付的应付股利，应披露未支付原因： </w:t>
      </w:r>
    </w:p>
    <w:p>
      <w:r/>
    </w:p>
    <w:p>
      <w:r>
        <w:t>于 2018 年 12 月 31 日，上述应付股利超过一年未支付的共人民币 203,026 千元（2017 年 12 月 31</w:t>
      </w:r>
    </w:p>
    <w:p>
      <w:r/>
    </w:p>
    <w:p>
      <w:r>
        <w:t>日：人民币 219,997 千元），原因主要是由于本公司之子公司的少数股东未予催收，延迟了股利</w:t>
      </w:r>
    </w:p>
    <w:p>
      <w:r/>
    </w:p>
    <w:p>
      <w:r>
        <w:t xml:space="preserve">支付的时间。 </w:t>
      </w:r>
    </w:p>
    <w:p>
      <w:r/>
    </w:p>
    <w:p>
      <w:r>
        <w:t xml:space="preserve">其他应付款 </w:t>
      </w:r>
    </w:p>
    <w:p>
      <w:r/>
    </w:p>
    <w:p>
      <w:r>
        <w:t xml:space="preserve">(1) 按款项性质列示其他应付款 </w:t>
      </w:r>
    </w:p>
    <w:p>
      <w:r>
        <w:t xml:space="preserve">√适用 □不适用  </w:t>
      </w:r>
    </w:p>
    <w:p>
      <w:r/>
    </w:p>
    <w:p>
      <w:r>
        <w:t xml:space="preserve">项目 </w:t>
      </w:r>
    </w:p>
    <w:p>
      <w:r/>
    </w:p>
    <w:p>
      <w:r>
        <w:t xml:space="preserve">工程、材料及设备款 </w:t>
      </w:r>
    </w:p>
    <w:p>
      <w:r/>
    </w:p>
    <w:p>
      <w:r>
        <w:t xml:space="preserve">保证金及押金 </w:t>
      </w:r>
    </w:p>
    <w:p>
      <w:r/>
    </w:p>
    <w:p>
      <w:r>
        <w:t xml:space="preserve">应付劳务费 </w:t>
      </w:r>
    </w:p>
    <w:p>
      <w:r/>
    </w:p>
    <w:p>
      <w:r>
        <w:t xml:space="preserve">应付维修费 </w:t>
      </w:r>
    </w:p>
    <w:p>
      <w:r/>
    </w:p>
    <w:p>
      <w:r>
        <w:t xml:space="preserve">应付股权资产投资款 </w:t>
      </w:r>
    </w:p>
    <w:p>
      <w:r/>
    </w:p>
    <w:p>
      <w:r>
        <w:t xml:space="preserve">应付后勤服务及土地租赁费 </w:t>
      </w:r>
    </w:p>
    <w:p>
      <w:r/>
    </w:p>
    <w:p>
      <w:r>
        <w:t xml:space="preserve">其他 </w:t>
      </w:r>
    </w:p>
    <w:p>
      <w:r/>
    </w:p>
    <w:p>
      <w:r>
        <w:t xml:space="preserve">合计 </w:t>
      </w:r>
    </w:p>
    <w:p>
      <w:r/>
    </w:p>
    <w:p>
      <w:r>
        <w:t xml:space="preserve">(2) 账龄超过 1 年的重要其他应付款 </w:t>
      </w:r>
    </w:p>
    <w:p>
      <w:r>
        <w:t xml:space="preserve">√适用 □不适用  </w:t>
      </w:r>
    </w:p>
    <w:p>
      <w:r/>
    </w:p>
    <w:p>
      <w:r>
        <w:t xml:space="preserve">其他应付款 </w:t>
      </w:r>
    </w:p>
    <w:p>
      <w:r/>
    </w:p>
    <w:p>
      <w:r>
        <w:t xml:space="preserve">项目 </w:t>
      </w:r>
    </w:p>
    <w:p>
      <w:r/>
    </w:p>
    <w:p>
      <w:r>
        <w:t xml:space="preserve">合计 </w:t>
      </w:r>
    </w:p>
    <w:p>
      <w:r/>
    </w:p>
    <w:p>
      <w:r>
        <w:t>年末余额</w:t>
      </w:r>
    </w:p>
    <w:p>
      <w:r/>
    </w:p>
    <w:p>
      <w:r>
        <w:t>5,694,632</w:t>
      </w:r>
    </w:p>
    <w:p>
      <w:r/>
    </w:p>
    <w:p>
      <w:r>
        <w:t>1,101,456</w:t>
      </w:r>
    </w:p>
    <w:p>
      <w:r/>
    </w:p>
    <w:p>
      <w:r>
        <w:t>55,313</w:t>
      </w:r>
    </w:p>
    <w:p>
      <w:r/>
    </w:p>
    <w:p>
      <w:r>
        <w:t>40,013</w:t>
      </w:r>
    </w:p>
    <w:p>
      <w:r/>
    </w:p>
    <w:p>
      <w:r>
        <w:t>280,856</w:t>
      </w:r>
    </w:p>
    <w:p>
      <w:r/>
    </w:p>
    <w:p>
      <w:r>
        <w:t>100,382</w:t>
      </w:r>
    </w:p>
    <w:p>
      <w:r/>
    </w:p>
    <w:p>
      <w:r>
        <w:t>829,455</w:t>
      </w:r>
    </w:p>
    <w:p>
      <w:r/>
    </w:p>
    <w:p>
      <w:r>
        <w:t>8,102,107</w:t>
      </w:r>
    </w:p>
    <w:p>
      <w:r/>
    </w:p>
    <w:p>
      <w:r>
        <w:t>年末余额</w:t>
      </w:r>
    </w:p>
    <w:p>
      <w:r/>
    </w:p>
    <w:p>
      <w:r>
        <w:t>3,577,984</w:t>
      </w:r>
    </w:p>
    <w:p>
      <w:r/>
    </w:p>
    <w:p>
      <w:r>
        <w:t>3,577,984</w:t>
      </w:r>
    </w:p>
    <w:p>
      <w:r/>
    </w:p>
    <w:p>
      <w:r>
        <w:t xml:space="preserve">单位：千元 币种：人民币 </w:t>
      </w:r>
    </w:p>
    <w:p>
      <w:r>
        <w:t>上年末余额（经重述）</w:t>
      </w:r>
    </w:p>
    <w:p>
      <w:r/>
    </w:p>
    <w:p>
      <w:r>
        <w:t>6,283,484</w:t>
      </w:r>
    </w:p>
    <w:p>
      <w:r/>
    </w:p>
    <w:p>
      <w:r>
        <w:t>1,494,367</w:t>
      </w:r>
    </w:p>
    <w:p>
      <w:r/>
    </w:p>
    <w:p>
      <w:r>
        <w:t>39,608</w:t>
      </w:r>
    </w:p>
    <w:p>
      <w:r/>
    </w:p>
    <w:p>
      <w:r>
        <w:t>63,573</w:t>
      </w:r>
    </w:p>
    <w:p>
      <w:r/>
    </w:p>
    <w:p>
      <w:r>
        <w:t>170,494</w:t>
      </w:r>
    </w:p>
    <w:p>
      <w:r/>
    </w:p>
    <w:p>
      <w:r>
        <w:t>27,292</w:t>
      </w:r>
    </w:p>
    <w:p>
      <w:r/>
    </w:p>
    <w:p>
      <w:r>
        <w:t>1,932,139</w:t>
      </w:r>
    </w:p>
    <w:p>
      <w:r/>
    </w:p>
    <w:p>
      <w:r>
        <w:t>10,010,957</w:t>
      </w:r>
    </w:p>
    <w:p>
      <w:r/>
    </w:p>
    <w:p>
      <w:r>
        <w:t xml:space="preserve">单位：千元 币种：人民币 </w:t>
      </w:r>
    </w:p>
    <w:p>
      <w:r>
        <w:t>未偿还或结转的原因</w:t>
      </w:r>
    </w:p>
    <w:p>
      <w:r/>
    </w:p>
    <w:p>
      <w:r>
        <w:t xml:space="preserve">/ </w:t>
      </w:r>
    </w:p>
    <w:p>
      <w:r/>
    </w:p>
    <w:p>
      <w:r>
        <w:t xml:space="preserve">/ </w:t>
      </w:r>
    </w:p>
    <w:p>
      <w:r/>
    </w:p>
    <w:p>
      <w:r>
        <w:t xml:space="preserve">204 / 302 </w:t>
      </w:r>
    </w:p>
    <w:p>
      <w:r/>
    </w:p>
    <w:p>
      <w:r>
        <w:t xml:space="preserve"> </w:t>
      </w:r>
    </w:p>
    <w:p>
      <w:r>
        <w:t xml:space="preserve"> </w:t>
      </w:r>
    </w:p>
    <w:p>
      <w:r>
        <w:t xml:space="preserve">2018 年年度报告 </w:t>
      </w:r>
    </w:p>
    <w:p>
      <w:r/>
    </w:p>
    <w:p>
      <w:r>
        <w:t xml:space="preserve">其他说明： </w:t>
      </w:r>
    </w:p>
    <w:p>
      <w:r/>
    </w:p>
    <w:p>
      <w:r>
        <w:t xml:space="preserve">√适用 □不适用  </w:t>
      </w:r>
    </w:p>
    <w:p>
      <w:r/>
    </w:p>
    <w:p>
      <w:r>
        <w:t>于 2018 年 12 月 31 日，账龄超过一年的其他应付款为人民币 3,577,984 千元（2017 年 12 月 31</w:t>
      </w:r>
    </w:p>
    <w:p>
      <w:r/>
    </w:p>
    <w:p>
      <w:r>
        <w:t>日（经重述）：人民币 2,987,946 千元），主要为工程设备材料款和合同履约保证金，由于按照</w:t>
      </w:r>
    </w:p>
    <w:p>
      <w:r/>
    </w:p>
    <w:p>
      <w:r>
        <w:t xml:space="preserve">合同约定尚未达到结算条件，该款项尚未结清。 </w:t>
      </w:r>
    </w:p>
    <w:p>
      <w:r/>
    </w:p>
    <w:p>
      <w:r>
        <w:t>于 2018 年 12 月 31 日，本集团的其他应付款中人民币 8,102,107 千元（2017 年 12 月 31 日（经</w:t>
      </w:r>
    </w:p>
    <w:p>
      <w:r/>
    </w:p>
    <w:p>
      <w:r>
        <w:t xml:space="preserve">重述）：人民币 10,010,957 千元）属于金融负债。 </w:t>
      </w:r>
    </w:p>
    <w:p>
      <w:r/>
    </w:p>
    <w:p>
      <w:r>
        <w:t xml:space="preserve">26. 一年内到期的非流动负债 </w:t>
      </w:r>
    </w:p>
    <w:p>
      <w:r>
        <w:t xml:space="preserve">√适用 □不适用  </w:t>
      </w:r>
    </w:p>
    <w:p>
      <w:r/>
    </w:p>
    <w:p>
      <w:r>
        <w:t xml:space="preserve">项目 </w:t>
      </w:r>
    </w:p>
    <w:p>
      <w:r/>
    </w:p>
    <w:p>
      <w:r>
        <w:t xml:space="preserve">一年内到期的长期借款（附注七、28） </w:t>
      </w:r>
    </w:p>
    <w:p>
      <w:r/>
    </w:p>
    <w:p>
      <w:r>
        <w:t xml:space="preserve">一年内到期的应付债券（附注七、29） </w:t>
      </w:r>
    </w:p>
    <w:p>
      <w:r/>
    </w:p>
    <w:p>
      <w:r>
        <w:t xml:space="preserve">一年内到期的长期应付款（附注七、30） </w:t>
      </w:r>
    </w:p>
    <w:p>
      <w:r/>
    </w:p>
    <w:p>
      <w:r>
        <w:t xml:space="preserve">合计 </w:t>
      </w:r>
    </w:p>
    <w:p>
      <w:r/>
    </w:p>
    <w:p>
      <w:r>
        <w:t>年末余额</w:t>
      </w:r>
    </w:p>
    <w:p>
      <w:r/>
    </w:p>
    <w:p>
      <w:r>
        <w:t>3,384,400</w:t>
      </w:r>
    </w:p>
    <w:p>
      <w:r/>
    </w:p>
    <w:p>
      <w:r>
        <w:t>396,727</w:t>
      </w:r>
    </w:p>
    <w:p>
      <w:r/>
    </w:p>
    <w:p>
      <w:r>
        <w:t>2,538,683</w:t>
      </w:r>
    </w:p>
    <w:p>
      <w:r/>
    </w:p>
    <w:p>
      <w:r>
        <w:t>6,319,810</w:t>
      </w:r>
    </w:p>
    <w:p>
      <w:r/>
    </w:p>
    <w:p>
      <w:r>
        <w:t xml:space="preserve">单位：千元 币种：人民币 </w:t>
      </w:r>
    </w:p>
    <w:p>
      <w:r>
        <w:t>上年末余额（经重述）</w:t>
      </w:r>
    </w:p>
    <w:p>
      <w:r/>
    </w:p>
    <w:p>
      <w:r>
        <w:t>6,911,640</w:t>
      </w:r>
    </w:p>
    <w:p>
      <w:r/>
    </w:p>
    <w:p>
      <w:r>
        <w:t>12,492,378</w:t>
      </w:r>
    </w:p>
    <w:p>
      <w:r/>
    </w:p>
    <w:p>
      <w:r>
        <w:t>2,416,614</w:t>
      </w:r>
    </w:p>
    <w:p>
      <w:r/>
    </w:p>
    <w:p>
      <w:r>
        <w:t>21,820,632</w:t>
      </w:r>
    </w:p>
    <w:p>
      <w:r/>
    </w:p>
    <w:p>
      <w:r>
        <w:t xml:space="preserve">27. 其他流动负债 </w:t>
      </w:r>
    </w:p>
    <w:p>
      <w:r/>
    </w:p>
    <w:p>
      <w:r>
        <w:t xml:space="preserve">其他流动负债情况 </w:t>
      </w:r>
    </w:p>
    <w:p>
      <w:r/>
    </w:p>
    <w:p>
      <w:r>
        <w:t xml:space="preserve">√适用  □不适用  </w:t>
      </w:r>
    </w:p>
    <w:p>
      <w:r/>
    </w:p>
    <w:p>
      <w:r>
        <w:t xml:space="preserve">项目 </w:t>
      </w:r>
    </w:p>
    <w:p>
      <w:r/>
    </w:p>
    <w:p>
      <w:r>
        <w:t xml:space="preserve">黄金租赁（注） </w:t>
      </w:r>
    </w:p>
    <w:p>
      <w:r/>
    </w:p>
    <w:p>
      <w:r>
        <w:t xml:space="preserve">短期应付债券 </w:t>
      </w:r>
    </w:p>
    <w:p>
      <w:r/>
    </w:p>
    <w:p>
      <w:r>
        <w:t xml:space="preserve">待转销项税 </w:t>
      </w:r>
    </w:p>
    <w:p>
      <w:r/>
    </w:p>
    <w:p>
      <w:r>
        <w:t xml:space="preserve">其他 </w:t>
      </w:r>
    </w:p>
    <w:p>
      <w:r/>
    </w:p>
    <w:p>
      <w:r>
        <w:t xml:space="preserve">合计 </w:t>
      </w:r>
    </w:p>
    <w:p>
      <w:r/>
    </w:p>
    <w:p>
      <w:r>
        <w:t>年末余额</w:t>
      </w:r>
    </w:p>
    <w:p>
      <w:r/>
    </w:p>
    <w:p>
      <w:r>
        <w:t>1,607,905</w:t>
      </w:r>
    </w:p>
    <w:p>
      <w:r/>
    </w:p>
    <w:p>
      <w:r>
        <w:t>500,000</w:t>
      </w:r>
    </w:p>
    <w:p>
      <w:r/>
    </w:p>
    <w:p>
      <w:r>
        <w:t>252,691</w:t>
      </w:r>
    </w:p>
    <w:p>
      <w:r/>
    </w:p>
    <w:p>
      <w:r>
        <w:t>37,492</w:t>
      </w:r>
    </w:p>
    <w:p>
      <w:r/>
    </w:p>
    <w:p>
      <w:r>
        <w:t>2,398,088</w:t>
      </w:r>
    </w:p>
    <w:p>
      <w:r/>
    </w:p>
    <w:p>
      <w:r>
        <w:t xml:space="preserve">单位：千元 币种：人民币 </w:t>
      </w:r>
    </w:p>
    <w:p>
      <w:r>
        <w:t>上年末余额</w:t>
      </w:r>
    </w:p>
    <w:p>
      <w:r/>
    </w:p>
    <w:p>
      <w:r>
        <w:t>6,818,393</w:t>
      </w:r>
    </w:p>
    <w:p>
      <w:r/>
    </w:p>
    <w:p>
      <w:r>
        <w:t>3,601,573</w:t>
      </w:r>
    </w:p>
    <w:p>
      <w:r/>
    </w:p>
    <w:p>
      <w:r>
        <w:t>-</w:t>
      </w:r>
    </w:p>
    <w:p>
      <w:r/>
    </w:p>
    <w:p>
      <w:r>
        <w:t>1,786</w:t>
      </w:r>
    </w:p>
    <w:p>
      <w:r/>
    </w:p>
    <w:p>
      <w:r>
        <w:t>10,421,752</w:t>
      </w:r>
    </w:p>
    <w:p>
      <w:r/>
    </w:p>
    <w:p>
      <w:r>
        <w:t>注：2018 年，本公司与交通银行股份有限公司（“交通银行”）和中国农业银行股份有限公司（“农</w:t>
      </w:r>
    </w:p>
    <w:p>
      <w:r/>
    </w:p>
    <w:p>
      <w:r>
        <w:t>业银行”），以黄金租赁方式开展流动资金融资业务，本公司自交通银行和农业银行租入市</w:t>
      </w:r>
    </w:p>
    <w:p>
      <w:r/>
    </w:p>
    <w:p>
      <w:r>
        <w:t>值合计人民币 2,323,105 千元的标准黄金，租赁期在一年以内，租赁费率范围为 4.10%至</w:t>
      </w:r>
    </w:p>
    <w:p>
      <w:r/>
    </w:p>
    <w:p>
      <w:r>
        <w:t>4.50%。同时，本公司委托交通银行和农业银行出售全部租入的黄金，并取得人民币 2,323,105</w:t>
      </w:r>
    </w:p>
    <w:p>
      <w:r/>
    </w:p>
    <w:p>
      <w:r>
        <w:t>千元现金，且本公司与交通银行和农业银行签订黄金远期合约，约定于租赁期满时，本公司</w:t>
      </w:r>
    </w:p>
    <w:p>
      <w:r/>
    </w:p>
    <w:p>
      <w:r>
        <w:t>以出售该租入黄金的同等价格自交通银行和农业银行购入与租入黄金数量相等的标准黄金，</w:t>
      </w:r>
    </w:p>
    <w:p>
      <w:r/>
    </w:p>
    <w:p>
      <w:r>
        <w:t>归还给银行。本公司董事认为，在黄金租赁业务中，本公司无需承担融资期间黄金价格波动</w:t>
      </w:r>
    </w:p>
    <w:p>
      <w:r/>
    </w:p>
    <w:p>
      <w:r>
        <w:t>带来的风险，实质为自银行取得的固定利率短期贷款，利率为 4.10%至 4.50%，并按照扣除</w:t>
      </w:r>
    </w:p>
    <w:p>
      <w:r/>
    </w:p>
    <w:p>
      <w:r>
        <w:t xml:space="preserve">交易手续费后的净额进行列示。 </w:t>
      </w:r>
    </w:p>
    <w:p>
      <w:r/>
    </w:p>
    <w:p>
      <w:r>
        <w:t xml:space="preserve">205 / 302 </w:t>
      </w:r>
    </w:p>
    <w:p>
      <w:r/>
    </w:p>
    <w:p>
      <w:r>
        <w:t xml:space="preserve"> </w:t>
      </w:r>
    </w:p>
    <w:p>
      <w:r>
        <w:t xml:space="preserve"> </w:t>
      </w:r>
    </w:p>
    <w:p>
      <w:r>
        <w:t xml:space="preserve">短期应付债券的增减变动： </w:t>
      </w:r>
    </w:p>
    <w:p>
      <w:r/>
    </w:p>
    <w:p>
      <w:r>
        <w:t xml:space="preserve">√适用 □不适用  </w:t>
      </w:r>
    </w:p>
    <w:p>
      <w:r/>
    </w:p>
    <w:p>
      <w:r>
        <w:t xml:space="preserve">2018 年年度报告 </w:t>
      </w:r>
    </w:p>
    <w:p>
      <w:r/>
    </w:p>
    <w:p>
      <w:r>
        <w:t xml:space="preserve">单位：千元 币种：人民币 </w:t>
      </w:r>
    </w:p>
    <w:p>
      <w:r/>
    </w:p>
    <w:p>
      <w:r>
        <w:t xml:space="preserve">债券名称 </w:t>
      </w:r>
    </w:p>
    <w:p>
      <w:r/>
    </w:p>
    <w:p>
      <w:r>
        <w:t xml:space="preserve">面值 发行日期 </w:t>
      </w:r>
    </w:p>
    <w:p>
      <w:r/>
    </w:p>
    <w:p>
      <w:r>
        <w:t>债券</w:t>
      </w:r>
    </w:p>
    <w:p>
      <w:r>
        <w:t>期限</w:t>
      </w:r>
    </w:p>
    <w:p>
      <w:r/>
    </w:p>
    <w:p>
      <w:r>
        <w:t>发行</w:t>
      </w:r>
    </w:p>
    <w:p>
      <w:r>
        <w:t>金额</w:t>
      </w:r>
    </w:p>
    <w:p>
      <w:r/>
    </w:p>
    <w:p>
      <w:r>
        <w:t>上年末余额</w:t>
      </w:r>
    </w:p>
    <w:p>
      <w:r/>
    </w:p>
    <w:p>
      <w:r>
        <w:t>本年发行</w:t>
      </w:r>
    </w:p>
    <w:p>
      <w:r/>
    </w:p>
    <w:p>
      <w:r>
        <w:t xml:space="preserve">2017 年第一期短期融资券 </w:t>
      </w:r>
    </w:p>
    <w:p>
      <w:r/>
    </w:p>
    <w:p>
      <w:r>
        <w:t>3,000,000</w:t>
      </w:r>
    </w:p>
    <w:p>
      <w:r/>
    </w:p>
    <w:p>
      <w:r>
        <w:t>2017/3/13</w:t>
      </w:r>
    </w:p>
    <w:p>
      <w:r/>
    </w:p>
    <w:p>
      <w:r>
        <w:t xml:space="preserve">365 </w:t>
      </w:r>
    </w:p>
    <w:p>
      <w:r/>
    </w:p>
    <w:p>
      <w:r>
        <w:t>3,000,000</w:t>
      </w:r>
    </w:p>
    <w:p>
      <w:r/>
    </w:p>
    <w:p>
      <w:r>
        <w:t>3,101,573</w:t>
      </w:r>
    </w:p>
    <w:p>
      <w:r/>
    </w:p>
    <w:p>
      <w:r>
        <w:t xml:space="preserve">2017 年宁夏能源第一期短期融资券 </w:t>
      </w:r>
    </w:p>
    <w:p>
      <w:r/>
    </w:p>
    <w:p>
      <w:r>
        <w:t>500,000</w:t>
      </w:r>
    </w:p>
    <w:p>
      <w:r/>
    </w:p>
    <w:p>
      <w:r>
        <w:t xml:space="preserve">2017/8/2 </w:t>
      </w:r>
    </w:p>
    <w:p>
      <w:r/>
    </w:p>
    <w:p>
      <w:r>
        <w:t xml:space="preserve">365 </w:t>
      </w:r>
    </w:p>
    <w:p>
      <w:r/>
    </w:p>
    <w:p>
      <w:r>
        <w:t>500,000</w:t>
      </w:r>
    </w:p>
    <w:p>
      <w:r/>
    </w:p>
    <w:p>
      <w:r>
        <w:t>500,000</w:t>
      </w:r>
    </w:p>
    <w:p>
      <w:r/>
    </w:p>
    <w:p>
      <w:r>
        <w:t>-</w:t>
      </w:r>
    </w:p>
    <w:p>
      <w:r/>
    </w:p>
    <w:p>
      <w:r>
        <w:t>-</w:t>
      </w:r>
    </w:p>
    <w:p>
      <w:r/>
    </w:p>
    <w:p>
      <w:r>
        <w:t>按面值</w:t>
      </w:r>
    </w:p>
    <w:p>
      <w:r>
        <w:t>计提利息</w:t>
      </w:r>
    </w:p>
    <w:p>
      <w:r/>
    </w:p>
    <w:p>
      <w:r>
        <w:t>溢折价</w:t>
      </w:r>
    </w:p>
    <w:p>
      <w:r>
        <w:t>摊销</w:t>
      </w:r>
    </w:p>
    <w:p>
      <w:r/>
    </w:p>
    <w:p>
      <w:r>
        <w:t xml:space="preserve">本年偿还 </w:t>
      </w:r>
    </w:p>
    <w:p>
      <w:r/>
    </w:p>
    <w:p>
      <w:r>
        <w:t>25,800</w:t>
      </w:r>
    </w:p>
    <w:p>
      <w:r/>
    </w:p>
    <w:p>
      <w:r>
        <w:t>3,000</w:t>
      </w:r>
    </w:p>
    <w:p>
      <w:r/>
    </w:p>
    <w:p>
      <w:r>
        <w:t xml:space="preserve">3,130,373 </w:t>
      </w:r>
    </w:p>
    <w:p>
      <w:r/>
    </w:p>
    <w:p>
      <w:r>
        <w:t>-</w:t>
      </w:r>
    </w:p>
    <w:p>
      <w:r/>
    </w:p>
    <w:p>
      <w:r>
        <w:t>-</w:t>
      </w:r>
    </w:p>
    <w:p>
      <w:r/>
    </w:p>
    <w:p>
      <w:r>
        <w:t xml:space="preserve">500,000 </w:t>
      </w:r>
    </w:p>
    <w:p>
      <w:r/>
    </w:p>
    <w:p>
      <w:r>
        <w:t xml:space="preserve">年末 </w:t>
      </w:r>
    </w:p>
    <w:p>
      <w:r>
        <w:t xml:space="preserve">余额 </w:t>
      </w:r>
    </w:p>
    <w:p>
      <w:r/>
    </w:p>
    <w:p>
      <w:r>
        <w:t xml:space="preserve">- </w:t>
      </w:r>
    </w:p>
    <w:p>
      <w:r/>
    </w:p>
    <w:p>
      <w:r>
        <w:t xml:space="preserve">- </w:t>
      </w:r>
    </w:p>
    <w:p>
      <w:r/>
    </w:p>
    <w:p>
      <w:r>
        <w:t xml:space="preserve">- </w:t>
      </w:r>
    </w:p>
    <w:p>
      <w:r/>
    </w:p>
    <w:p>
      <w:r>
        <w:t xml:space="preserve">2018 年第一期超短期融资券（注 1） </w:t>
      </w:r>
    </w:p>
    <w:p>
      <w:r/>
    </w:p>
    <w:p>
      <w:r>
        <w:t>3,000,000</w:t>
      </w:r>
    </w:p>
    <w:p>
      <w:r/>
    </w:p>
    <w:p>
      <w:r>
        <w:t>2018/1/19</w:t>
      </w:r>
    </w:p>
    <w:p>
      <w:r/>
    </w:p>
    <w:p>
      <w:r>
        <w:t xml:space="preserve">180 </w:t>
      </w:r>
    </w:p>
    <w:p>
      <w:r/>
    </w:p>
    <w:p>
      <w:r>
        <w:t>3,000,000</w:t>
      </w:r>
    </w:p>
    <w:p>
      <w:r/>
    </w:p>
    <w:p>
      <w:r>
        <w:t>2018 年宁夏能源第一期短期融资券（注</w:t>
      </w:r>
    </w:p>
    <w:p>
      <w:r>
        <w:t xml:space="preserve">2） </w:t>
      </w:r>
    </w:p>
    <w:p>
      <w:r/>
    </w:p>
    <w:p>
      <w:r>
        <w:t>500,000</w:t>
      </w:r>
    </w:p>
    <w:p>
      <w:r/>
    </w:p>
    <w:p>
      <w:r>
        <w:t xml:space="preserve">2018/8/6 </w:t>
      </w:r>
    </w:p>
    <w:p>
      <w:r/>
    </w:p>
    <w:p>
      <w:r>
        <w:t xml:space="preserve">365 </w:t>
      </w:r>
    </w:p>
    <w:p>
      <w:r/>
    </w:p>
    <w:p>
      <w:r>
        <w:t>500,000</w:t>
      </w:r>
    </w:p>
    <w:p>
      <w:r/>
    </w:p>
    <w:p>
      <w:r>
        <w:t>-</w:t>
      </w:r>
    </w:p>
    <w:p>
      <w:r/>
    </w:p>
    <w:p>
      <w:r>
        <w:t>-</w:t>
      </w:r>
    </w:p>
    <w:p>
      <w:r/>
    </w:p>
    <w:p>
      <w:r>
        <w:t>2,995,650</w:t>
      </w:r>
    </w:p>
    <w:p>
      <w:r/>
    </w:p>
    <w:p>
      <w:r>
        <w:t>69,921</w:t>
      </w:r>
    </w:p>
    <w:p>
      <w:r/>
    </w:p>
    <w:p>
      <w:r>
        <w:t>4,350</w:t>
      </w:r>
    </w:p>
    <w:p>
      <w:r/>
    </w:p>
    <w:p>
      <w:r>
        <w:t xml:space="preserve">3,069,921 </w:t>
      </w:r>
    </w:p>
    <w:p>
      <w:r/>
    </w:p>
    <w:p>
      <w:r>
        <w:t>500,000</w:t>
      </w:r>
    </w:p>
    <w:p>
      <w:r/>
    </w:p>
    <w:p>
      <w:r>
        <w:t>-</w:t>
      </w:r>
    </w:p>
    <w:p>
      <w:r/>
    </w:p>
    <w:p>
      <w:r>
        <w:t>-</w:t>
      </w:r>
    </w:p>
    <w:p>
      <w:r/>
    </w:p>
    <w:p>
      <w:r>
        <w:t xml:space="preserve">- 500,000 </w:t>
      </w:r>
    </w:p>
    <w:p>
      <w:r/>
    </w:p>
    <w:p>
      <w:r>
        <w:t xml:space="preserve">合计 </w:t>
      </w:r>
    </w:p>
    <w:p>
      <w:r/>
    </w:p>
    <w:p>
      <w:r>
        <w:t xml:space="preserve">/ </w:t>
      </w:r>
    </w:p>
    <w:p>
      <w:r/>
    </w:p>
    <w:p>
      <w:r>
        <w:t xml:space="preserve">/ </w:t>
      </w:r>
    </w:p>
    <w:p>
      <w:r/>
    </w:p>
    <w:p>
      <w:r>
        <w:t xml:space="preserve">/ </w:t>
      </w:r>
    </w:p>
    <w:p>
      <w:r/>
    </w:p>
    <w:p>
      <w:r>
        <w:t>7,000,000</w:t>
      </w:r>
    </w:p>
    <w:p>
      <w:r/>
    </w:p>
    <w:p>
      <w:r>
        <w:t>3,601,573</w:t>
      </w:r>
    </w:p>
    <w:p>
      <w:r/>
    </w:p>
    <w:p>
      <w:r>
        <w:t>3,495,650</w:t>
      </w:r>
    </w:p>
    <w:p>
      <w:r/>
    </w:p>
    <w:p>
      <w:r>
        <w:t>95,721</w:t>
      </w:r>
    </w:p>
    <w:p>
      <w:r/>
    </w:p>
    <w:p>
      <w:r>
        <w:t>7,350</w:t>
      </w:r>
    </w:p>
    <w:p>
      <w:r/>
    </w:p>
    <w:p>
      <w:r>
        <w:t xml:space="preserve">6,700,294 500,000 </w:t>
      </w:r>
    </w:p>
    <w:p>
      <w:r/>
    </w:p>
    <w:p>
      <w:r>
        <w:t xml:space="preserve">其他说明： </w:t>
      </w:r>
    </w:p>
    <w:p>
      <w:r/>
    </w:p>
    <w:p>
      <w:r>
        <w:t xml:space="preserve">√适用 □不适用  </w:t>
      </w:r>
    </w:p>
    <w:p>
      <w:r/>
    </w:p>
    <w:p>
      <w:r>
        <w:t>注 1：于 2018 年 1 月 19 日，本集团平价发行了面值总额为人民币 30 亿元（每单位面值为人民币 100 元）的 2018 年度第一期超短期融资券，于 2018 年</w:t>
      </w:r>
    </w:p>
    <w:p>
      <w:r/>
    </w:p>
    <w:p>
      <w:r>
        <w:t xml:space="preserve">7 月到期，用于满足运营资金和偿付银行借款。该等债券的固定票面利率为 4.70%。 </w:t>
      </w:r>
    </w:p>
    <w:p>
      <w:r/>
    </w:p>
    <w:p>
      <w:r>
        <w:t>注 2：于 2018 年 8 月 6 日，宁夏能源平价发行了面值总额为人民币 5 亿元（每单位票面值为人民币 100 元）的 2018 年度第一期短期融资券，于 2019</w:t>
      </w:r>
    </w:p>
    <w:p>
      <w:r/>
    </w:p>
    <w:p>
      <w:r>
        <w:t xml:space="preserve">年 8 月到期，用于满足运营资金和偿付银行借款。该等债券的固定票面年利率为 5.00%。 </w:t>
      </w:r>
    </w:p>
    <w:p>
      <w:r/>
    </w:p>
    <w:p>
      <w:r>
        <w:t xml:space="preserve">206 / 302 </w:t>
      </w:r>
    </w:p>
    <w:p>
      <w:r/>
    </w:p>
    <w:p>
      <w:r>
        <w:t xml:space="preserve"> </w:t>
      </w:r>
    </w:p>
    <w:p>
      <w:r>
        <w:t xml:space="preserve">2018 年年度报告 </w:t>
      </w:r>
    </w:p>
    <w:p>
      <w:r/>
    </w:p>
    <w:p>
      <w:r>
        <w:t xml:space="preserve">28. 长期借款 </w:t>
      </w:r>
    </w:p>
    <w:p>
      <w:r/>
    </w:p>
    <w:p>
      <w:r>
        <w:t xml:space="preserve">(1) 长期借款分类 </w:t>
      </w:r>
    </w:p>
    <w:p>
      <w:r>
        <w:t xml:space="preserve">√适用 □不适用  </w:t>
      </w:r>
    </w:p>
    <w:p>
      <w:r/>
    </w:p>
    <w:p>
      <w:r>
        <w:t xml:space="preserve">项目 </w:t>
      </w:r>
    </w:p>
    <w:p>
      <w:r/>
    </w:p>
    <w:p>
      <w:r>
        <w:t xml:space="preserve">质押借款 </w:t>
      </w:r>
    </w:p>
    <w:p>
      <w:r/>
    </w:p>
    <w:p>
      <w:r>
        <w:t xml:space="preserve">抵押借款 </w:t>
      </w:r>
    </w:p>
    <w:p>
      <w:r/>
    </w:p>
    <w:p>
      <w:r>
        <w:t xml:space="preserve">保证借款 </w:t>
      </w:r>
    </w:p>
    <w:p>
      <w:r/>
    </w:p>
    <w:p>
      <w:r>
        <w:t xml:space="preserve">信用借款 </w:t>
      </w:r>
    </w:p>
    <w:p>
      <w:r/>
    </w:p>
    <w:p>
      <w:r>
        <w:t xml:space="preserve">单位：千元 币种：人民币 </w:t>
      </w:r>
    </w:p>
    <w:p>
      <w:r/>
    </w:p>
    <w:p>
      <w:r>
        <w:t>年末余额</w:t>
      </w:r>
    </w:p>
    <w:p>
      <w:r/>
    </w:p>
    <w:p>
      <w:r>
        <w:t>上年末余额</w:t>
      </w:r>
    </w:p>
    <w:p>
      <w:r/>
    </w:p>
    <w:p>
      <w:r>
        <w:t>11,552,845</w:t>
      </w:r>
    </w:p>
    <w:p>
      <w:r/>
    </w:p>
    <w:p>
      <w:r>
        <w:t>13,589,175</w:t>
      </w:r>
    </w:p>
    <w:p>
      <w:r/>
    </w:p>
    <w:p>
      <w:r>
        <w:t>1,055,882</w:t>
      </w:r>
    </w:p>
    <w:p>
      <w:r/>
    </w:p>
    <w:p>
      <w:r>
        <w:t>3,040,400</w:t>
      </w:r>
    </w:p>
    <w:p>
      <w:r/>
    </w:p>
    <w:p>
      <w:r>
        <w:t>1,127,000</w:t>
      </w:r>
    </w:p>
    <w:p>
      <w:r/>
    </w:p>
    <w:p>
      <w:r>
        <w:t>3,191,277</w:t>
      </w:r>
    </w:p>
    <w:p>
      <w:r/>
    </w:p>
    <w:p>
      <w:r>
        <w:t>30,491,613</w:t>
      </w:r>
    </w:p>
    <w:p>
      <w:r/>
    </w:p>
    <w:p>
      <w:r>
        <w:t>22,597,382</w:t>
      </w:r>
    </w:p>
    <w:p>
      <w:r/>
    </w:p>
    <w:p>
      <w:r>
        <w:t xml:space="preserve">减：一年内到期的部分（附注七、26） </w:t>
      </w:r>
    </w:p>
    <w:p>
      <w:r/>
    </w:p>
    <w:p>
      <w:r>
        <w:t>3,384,400</w:t>
      </w:r>
    </w:p>
    <w:p>
      <w:r/>
    </w:p>
    <w:p>
      <w:r>
        <w:t>6,911,640</w:t>
      </w:r>
    </w:p>
    <w:p>
      <w:r/>
    </w:p>
    <w:p>
      <w:r>
        <w:t xml:space="preserve">合计 </w:t>
      </w:r>
    </w:p>
    <w:p>
      <w:r/>
    </w:p>
    <w:p>
      <w:r>
        <w:t>42,756,340</w:t>
      </w:r>
    </w:p>
    <w:p>
      <w:r/>
    </w:p>
    <w:p>
      <w:r>
        <w:t>33,593,194</w:t>
      </w:r>
    </w:p>
    <w:p>
      <w:r/>
    </w:p>
    <w:p>
      <w:r>
        <w:t xml:space="preserve">其他说明，包括利率区间： </w:t>
      </w:r>
    </w:p>
    <w:p>
      <w:r/>
    </w:p>
    <w:p>
      <w:r>
        <w:t xml:space="preserve">√适用 □不适用  </w:t>
      </w:r>
    </w:p>
    <w:p>
      <w:r/>
    </w:p>
    <w:p>
      <w:r>
        <w:t xml:space="preserve">长期借款中质押借款和抵押借款的质押物和抵押物情况参见附注七、61。 </w:t>
      </w:r>
    </w:p>
    <w:p>
      <w:r/>
    </w:p>
    <w:p>
      <w:r>
        <w:t xml:space="preserve">2018 年度本集团长期借款的加权平均年利率为 4.78%（2017 年度：4.97%）。 </w:t>
      </w:r>
    </w:p>
    <w:p>
      <w:r/>
    </w:p>
    <w:p>
      <w:r>
        <w:t xml:space="preserve">于 2018 年 12 月 31 日，本集团不存在已到期但尚未偿还的长期借款（2017 年 12 月 31 日：无）。 </w:t>
      </w:r>
    </w:p>
    <w:p>
      <w:r/>
    </w:p>
    <w:p>
      <w:r>
        <w:t xml:space="preserve">29. 应付债券 </w:t>
      </w:r>
    </w:p>
    <w:p>
      <w:r/>
    </w:p>
    <w:p>
      <w:r>
        <w:t xml:space="preserve">(1) 应付债券 </w:t>
      </w:r>
    </w:p>
    <w:p>
      <w:r>
        <w:t xml:space="preserve">√适用 □不适用  </w:t>
      </w:r>
    </w:p>
    <w:p>
      <w:r/>
    </w:p>
    <w:p>
      <w:r>
        <w:t xml:space="preserve">项目 </w:t>
      </w:r>
    </w:p>
    <w:p>
      <w:r/>
    </w:p>
    <w:p>
      <w:r>
        <w:t>年末余额</w:t>
      </w:r>
    </w:p>
    <w:p>
      <w:r/>
    </w:p>
    <w:p>
      <w:r>
        <w:t>上年末余额</w:t>
      </w:r>
    </w:p>
    <w:p>
      <w:r/>
    </w:p>
    <w:p>
      <w:r>
        <w:t xml:space="preserve">单位：千元 币种：人民币 </w:t>
      </w:r>
    </w:p>
    <w:p>
      <w:r/>
    </w:p>
    <w:p>
      <w:r>
        <w:t xml:space="preserve">应付债券 </w:t>
      </w:r>
    </w:p>
    <w:p>
      <w:r/>
    </w:p>
    <w:p>
      <w:r>
        <w:t>10,094,861</w:t>
      </w:r>
    </w:p>
    <w:p>
      <w:r/>
    </w:p>
    <w:p>
      <w:r>
        <w:t>15,696,961</w:t>
      </w:r>
    </w:p>
    <w:p>
      <w:r/>
    </w:p>
    <w:p>
      <w:r>
        <w:t xml:space="preserve">减：一年内到期的部分（附注七、26） </w:t>
      </w:r>
    </w:p>
    <w:p>
      <w:r/>
    </w:p>
    <w:p>
      <w:r>
        <w:t>-396,727</w:t>
      </w:r>
    </w:p>
    <w:p>
      <w:r/>
    </w:p>
    <w:p>
      <w:r>
        <w:t>-12,492,378</w:t>
      </w:r>
    </w:p>
    <w:p>
      <w:r/>
    </w:p>
    <w:p>
      <w:r>
        <w:t xml:space="preserve">合计 </w:t>
      </w:r>
    </w:p>
    <w:p>
      <w:r/>
    </w:p>
    <w:p>
      <w:r>
        <w:t>9,698,134</w:t>
      </w:r>
    </w:p>
    <w:p>
      <w:r/>
    </w:p>
    <w:p>
      <w:r>
        <w:t>3,204,583</w:t>
      </w:r>
    </w:p>
    <w:p>
      <w:r/>
    </w:p>
    <w:p>
      <w:r>
        <w:t xml:space="preserve">207 / 302 </w:t>
      </w:r>
    </w:p>
    <w:p>
      <w:r/>
    </w:p>
    <w:p>
      <w:r>
        <w:t xml:space="preserve"> </w:t>
      </w:r>
    </w:p>
    <w:p>
      <w:r>
        <w:t xml:space="preserve">2018 年年度报告 </w:t>
      </w:r>
    </w:p>
    <w:p>
      <w:r/>
    </w:p>
    <w:p>
      <w:r>
        <w:t xml:space="preserve">208 / 302 </w:t>
      </w:r>
    </w:p>
    <w:p>
      <w:r/>
    </w:p>
    <w:p>
      <w:r>
        <w:t xml:space="preserve">(2) 应付债券的增减变动：（不包括划分为金融负债的优先股、永续债等其他金融工具） </w:t>
      </w:r>
    </w:p>
    <w:p>
      <w:r>
        <w:t xml:space="preserve">√适用  □不适用  </w:t>
      </w:r>
    </w:p>
    <w:p>
      <w:r/>
    </w:p>
    <w:p>
      <w:r>
        <w:t xml:space="preserve">单位：千元  币种：人民币 </w:t>
      </w:r>
    </w:p>
    <w:p>
      <w:r/>
    </w:p>
    <w:p>
      <w:r>
        <w:t xml:space="preserve">债券 </w:t>
      </w:r>
    </w:p>
    <w:p>
      <w:r>
        <w:t xml:space="preserve">名称 </w:t>
      </w:r>
    </w:p>
    <w:p>
      <w:r/>
    </w:p>
    <w:p>
      <w:r>
        <w:t xml:space="preserve">面值 </w:t>
      </w:r>
    </w:p>
    <w:p>
      <w:r/>
    </w:p>
    <w:p>
      <w:r>
        <w:t xml:space="preserve">发行 </w:t>
      </w:r>
    </w:p>
    <w:p>
      <w:r>
        <w:t xml:space="preserve">日期 </w:t>
      </w:r>
    </w:p>
    <w:p>
      <w:r/>
    </w:p>
    <w:p>
      <w:r>
        <w:t>债券</w:t>
      </w:r>
    </w:p>
    <w:p>
      <w:r>
        <w:t>期限</w:t>
      </w:r>
    </w:p>
    <w:p>
      <w:r/>
    </w:p>
    <w:p>
      <w:r>
        <w:t>票面</w:t>
      </w:r>
    </w:p>
    <w:p>
      <w:r>
        <w:t>利率</w:t>
      </w:r>
    </w:p>
    <w:p>
      <w:r/>
    </w:p>
    <w:p>
      <w:r>
        <w:t xml:space="preserve">发行 </w:t>
      </w:r>
    </w:p>
    <w:p>
      <w:r>
        <w:t xml:space="preserve">金额 </w:t>
      </w:r>
    </w:p>
    <w:p>
      <w:r/>
    </w:p>
    <w:p>
      <w:r>
        <w:t xml:space="preserve">上年末 </w:t>
      </w:r>
    </w:p>
    <w:p>
      <w:r>
        <w:t xml:space="preserve">余额 </w:t>
      </w:r>
    </w:p>
    <w:p>
      <w:r/>
    </w:p>
    <w:p>
      <w:r>
        <w:t xml:space="preserve">本年 </w:t>
      </w:r>
    </w:p>
    <w:p>
      <w:r>
        <w:t xml:space="preserve">发行 </w:t>
      </w:r>
    </w:p>
    <w:p>
      <w:r/>
    </w:p>
    <w:p>
      <w:r>
        <w:t>溢折价</w:t>
      </w:r>
    </w:p>
    <w:p>
      <w:r>
        <w:t xml:space="preserve">摊销 </w:t>
      </w:r>
    </w:p>
    <w:p>
      <w:r/>
    </w:p>
    <w:p>
      <w:r>
        <w:t xml:space="preserve">本年 </w:t>
      </w:r>
    </w:p>
    <w:p>
      <w:r>
        <w:t xml:space="preserve">偿还 </w:t>
      </w:r>
    </w:p>
    <w:p>
      <w:r/>
    </w:p>
    <w:p>
      <w:r>
        <w:t>重分类至一年内到</w:t>
      </w:r>
    </w:p>
    <w:p>
      <w:r>
        <w:t xml:space="preserve">期 </w:t>
      </w:r>
    </w:p>
    <w:p>
      <w:r/>
    </w:p>
    <w:p>
      <w:r>
        <w:t>汇兑</w:t>
      </w:r>
    </w:p>
    <w:p>
      <w:r>
        <w:t>调整</w:t>
      </w:r>
    </w:p>
    <w:p>
      <w:r/>
    </w:p>
    <w:p>
      <w:r>
        <w:t xml:space="preserve">年末余额 </w:t>
      </w:r>
    </w:p>
    <w:p>
      <w:r/>
    </w:p>
    <w:p>
      <w:r>
        <w:t>中国铝业股份有限公司 2015 年第一</w:t>
      </w:r>
    </w:p>
    <w:p>
      <w:r>
        <w:t xml:space="preserve">期中期票据 </w:t>
      </w:r>
    </w:p>
    <w:p>
      <w:r/>
    </w:p>
    <w:p>
      <w:r>
        <w:t xml:space="preserve">3,000,000 </w:t>
      </w:r>
    </w:p>
    <w:p>
      <w:r/>
    </w:p>
    <w:p>
      <w:r>
        <w:t>2015 年 1 月</w:t>
      </w:r>
    </w:p>
    <w:p>
      <w:r/>
    </w:p>
    <w:p>
      <w:r>
        <w:t>3 年 5.20%</w:t>
      </w:r>
    </w:p>
    <w:p>
      <w:r/>
    </w:p>
    <w:p>
      <w:r>
        <w:t>2,973,000</w:t>
      </w:r>
    </w:p>
    <w:p>
      <w:r/>
    </w:p>
    <w:p>
      <w:r>
        <w:t xml:space="preserve">2,999,030 </w:t>
      </w:r>
    </w:p>
    <w:p>
      <w:r/>
    </w:p>
    <w:p>
      <w:r>
        <w:t>-</w:t>
      </w:r>
    </w:p>
    <w:p>
      <w:r/>
    </w:p>
    <w:p>
      <w:r>
        <w:t>970</w:t>
      </w:r>
    </w:p>
    <w:p>
      <w:r/>
    </w:p>
    <w:p>
      <w:r>
        <w:t>3,000,000</w:t>
      </w:r>
    </w:p>
    <w:p>
      <w:r/>
    </w:p>
    <w:p>
      <w:r>
        <w:t>-</w:t>
      </w:r>
    </w:p>
    <w:p>
      <w:r/>
    </w:p>
    <w:p>
      <w:r>
        <w:t>-</w:t>
      </w:r>
    </w:p>
    <w:p>
      <w:r/>
    </w:p>
    <w:p>
      <w:r>
        <w:t xml:space="preserve">- </w:t>
      </w:r>
    </w:p>
    <w:p>
      <w:r/>
    </w:p>
    <w:p>
      <w:r>
        <w:t>中国铝业股份有限公司 2015 年第二</w:t>
      </w:r>
    </w:p>
    <w:p>
      <w:r>
        <w:t xml:space="preserve">期中期票据 </w:t>
      </w:r>
    </w:p>
    <w:p>
      <w:r/>
    </w:p>
    <w:p>
      <w:r>
        <w:t xml:space="preserve">1,500,000 </w:t>
      </w:r>
    </w:p>
    <w:p>
      <w:r/>
    </w:p>
    <w:p>
      <w:r>
        <w:t>2015 年 8 月</w:t>
      </w:r>
    </w:p>
    <w:p>
      <w:r/>
    </w:p>
    <w:p>
      <w:r>
        <w:t>3 年 4.68%</w:t>
      </w:r>
    </w:p>
    <w:p>
      <w:r/>
    </w:p>
    <w:p>
      <w:r>
        <w:t>1,486,500</w:t>
      </w:r>
    </w:p>
    <w:p>
      <w:r/>
    </w:p>
    <w:p>
      <w:r>
        <w:t xml:space="preserve">1,496,503 </w:t>
      </w:r>
    </w:p>
    <w:p>
      <w:r/>
    </w:p>
    <w:p>
      <w:r>
        <w:t>-</w:t>
      </w:r>
    </w:p>
    <w:p>
      <w:r/>
    </w:p>
    <w:p>
      <w:r>
        <w:t>3,497</w:t>
      </w:r>
    </w:p>
    <w:p>
      <w:r/>
    </w:p>
    <w:p>
      <w:r>
        <w:t>1,500,000</w:t>
      </w:r>
    </w:p>
    <w:p>
      <w:r/>
    </w:p>
    <w:p>
      <w:r>
        <w:t>-</w:t>
      </w:r>
    </w:p>
    <w:p>
      <w:r/>
    </w:p>
    <w:p>
      <w:r>
        <w:t>-</w:t>
      </w:r>
    </w:p>
    <w:p>
      <w:r/>
    </w:p>
    <w:p>
      <w:r>
        <w:t xml:space="preserve">- </w:t>
      </w:r>
    </w:p>
    <w:p>
      <w:r/>
    </w:p>
    <w:p>
      <w:r>
        <w:t>中国铝业股份有限公司 2018 年第一</w:t>
      </w:r>
    </w:p>
    <w:p>
      <w:r>
        <w:t xml:space="preserve">期中期票据 </w:t>
      </w:r>
    </w:p>
    <w:p>
      <w:r/>
    </w:p>
    <w:p>
      <w:r>
        <w:t>2,000,000 2018 年 3 月</w:t>
      </w:r>
    </w:p>
    <w:p>
      <w:r/>
    </w:p>
    <w:p>
      <w:r>
        <w:t>3 年 5.50%</w:t>
      </w:r>
    </w:p>
    <w:p>
      <w:r/>
    </w:p>
    <w:p>
      <w:r>
        <w:t>1,982,000</w:t>
      </w:r>
    </w:p>
    <w:p>
      <w:r/>
    </w:p>
    <w:p>
      <w:r>
        <w:t xml:space="preserve">- </w:t>
      </w:r>
    </w:p>
    <w:p>
      <w:r/>
    </w:p>
    <w:p>
      <w:r>
        <w:t>1,982,000</w:t>
      </w:r>
    </w:p>
    <w:p>
      <w:r/>
    </w:p>
    <w:p>
      <w:r>
        <w:t>4,418</w:t>
      </w:r>
    </w:p>
    <w:p>
      <w:r/>
    </w:p>
    <w:p>
      <w:r>
        <w:t>-</w:t>
      </w:r>
    </w:p>
    <w:p>
      <w:r/>
    </w:p>
    <w:p>
      <w:r>
        <w:t>-</w:t>
      </w:r>
    </w:p>
    <w:p>
      <w:r/>
    </w:p>
    <w:p>
      <w:r>
        <w:t>-</w:t>
      </w:r>
    </w:p>
    <w:p>
      <w:r/>
    </w:p>
    <w:p>
      <w:r>
        <w:t xml:space="preserve">1,986,418 </w:t>
      </w:r>
    </w:p>
    <w:p>
      <w:r/>
    </w:p>
    <w:p>
      <w:r>
        <w:t>2013 年第一期非公开定向债务融资</w:t>
      </w:r>
    </w:p>
    <w:p>
      <w:r>
        <w:t xml:space="preserve">工具 </w:t>
      </w:r>
    </w:p>
    <w:p>
      <w:r/>
    </w:p>
    <w:p>
      <w:r>
        <w:t>3,000,000 2013 年 1 月</w:t>
      </w:r>
    </w:p>
    <w:p>
      <w:r/>
    </w:p>
    <w:p>
      <w:r>
        <w:t>5 年 5.76%</w:t>
      </w:r>
    </w:p>
    <w:p>
      <w:r/>
    </w:p>
    <w:p>
      <w:r>
        <w:t>2,971,500</w:t>
      </w:r>
    </w:p>
    <w:p>
      <w:r/>
    </w:p>
    <w:p>
      <w:r>
        <w:t xml:space="preserve">2,999,211 </w:t>
      </w:r>
    </w:p>
    <w:p>
      <w:r/>
    </w:p>
    <w:p>
      <w:r>
        <w:t>-</w:t>
      </w:r>
    </w:p>
    <w:p>
      <w:r/>
    </w:p>
    <w:p>
      <w:r>
        <w:t>789</w:t>
      </w:r>
    </w:p>
    <w:p>
      <w:r/>
    </w:p>
    <w:p>
      <w:r>
        <w:t>3,000,000</w:t>
      </w:r>
    </w:p>
    <w:p>
      <w:r/>
    </w:p>
    <w:p>
      <w:r>
        <w:t>-</w:t>
      </w:r>
    </w:p>
    <w:p>
      <w:r/>
    </w:p>
    <w:p>
      <w:r>
        <w:t>-</w:t>
      </w:r>
    </w:p>
    <w:p>
      <w:r/>
    </w:p>
    <w:p>
      <w:r>
        <w:t xml:space="preserve">- </w:t>
      </w:r>
    </w:p>
    <w:p>
      <w:r/>
    </w:p>
    <w:p>
      <w:r>
        <w:t>2015 年第一期非公开定向债务融资</w:t>
      </w:r>
    </w:p>
    <w:p>
      <w:r>
        <w:t xml:space="preserve">工具 </w:t>
      </w:r>
    </w:p>
    <w:p>
      <w:r/>
    </w:p>
    <w:p>
      <w:r>
        <w:t>3,000,000 2015 年 1 月</w:t>
      </w:r>
    </w:p>
    <w:p>
      <w:r/>
    </w:p>
    <w:p>
      <w:r>
        <w:t>3 年 6.00%</w:t>
      </w:r>
    </w:p>
    <w:p>
      <w:r/>
    </w:p>
    <w:p>
      <w:r>
        <w:t>2,991,000</w:t>
      </w:r>
    </w:p>
    <w:p>
      <w:r/>
    </w:p>
    <w:p>
      <w:r>
        <w:t xml:space="preserve">2,999,359 </w:t>
      </w:r>
    </w:p>
    <w:p>
      <w:r/>
    </w:p>
    <w:p>
      <w:r>
        <w:t>-</w:t>
      </w:r>
    </w:p>
    <w:p>
      <w:r/>
    </w:p>
    <w:p>
      <w:r>
        <w:t>641</w:t>
      </w:r>
    </w:p>
    <w:p>
      <w:r/>
    </w:p>
    <w:p>
      <w:r>
        <w:t>3,000,000</w:t>
      </w:r>
    </w:p>
    <w:p>
      <w:r/>
    </w:p>
    <w:p>
      <w:r>
        <w:t>-</w:t>
      </w:r>
    </w:p>
    <w:p>
      <w:r/>
    </w:p>
    <w:p>
      <w:r>
        <w:t>-</w:t>
      </w:r>
    </w:p>
    <w:p>
      <w:r/>
    </w:p>
    <w:p>
      <w:r>
        <w:t xml:space="preserve">- </w:t>
      </w:r>
    </w:p>
    <w:p>
      <w:r/>
    </w:p>
    <w:p>
      <w:r>
        <w:t>2015 年第二期非公开定向债务融资</w:t>
      </w:r>
    </w:p>
    <w:p>
      <w:r>
        <w:t xml:space="preserve">工具 </w:t>
      </w:r>
    </w:p>
    <w:p>
      <w:r/>
    </w:p>
    <w:p>
      <w:r>
        <w:t>2,000,000 2015 年 3 月</w:t>
      </w:r>
    </w:p>
    <w:p>
      <w:r/>
    </w:p>
    <w:p>
      <w:r>
        <w:t>3 年 5.80%</w:t>
      </w:r>
    </w:p>
    <w:p>
      <w:r/>
    </w:p>
    <w:p>
      <w:r>
        <w:t>1,985,000</w:t>
      </w:r>
    </w:p>
    <w:p>
      <w:r/>
    </w:p>
    <w:p>
      <w:r>
        <w:t xml:space="preserve">1,998,275 </w:t>
      </w:r>
    </w:p>
    <w:p>
      <w:r/>
    </w:p>
    <w:p>
      <w:r>
        <w:t>-</w:t>
      </w:r>
    </w:p>
    <w:p>
      <w:r/>
    </w:p>
    <w:p>
      <w:r>
        <w:t>1,725</w:t>
      </w:r>
    </w:p>
    <w:p>
      <w:r/>
    </w:p>
    <w:p>
      <w:r>
        <w:t>2,000,000</w:t>
      </w:r>
    </w:p>
    <w:p>
      <w:r/>
    </w:p>
    <w:p>
      <w:r>
        <w:t>-</w:t>
      </w:r>
    </w:p>
    <w:p>
      <w:r/>
    </w:p>
    <w:p>
      <w:r>
        <w:t>-</w:t>
      </w:r>
    </w:p>
    <w:p>
      <w:r/>
    </w:p>
    <w:p>
      <w:r>
        <w:t xml:space="preserve">- </w:t>
      </w:r>
    </w:p>
    <w:p>
      <w:r/>
    </w:p>
    <w:p>
      <w:r>
        <w:t xml:space="preserve">2016 年第一期非公开发行公司债 </w:t>
      </w:r>
    </w:p>
    <w:p>
      <w:r/>
    </w:p>
    <w:p>
      <w:r>
        <w:t>3,215,000 2016 年 9 月</w:t>
      </w:r>
    </w:p>
    <w:p>
      <w:r/>
    </w:p>
    <w:p>
      <w:r>
        <w:t>3 年 4.30%</w:t>
      </w:r>
    </w:p>
    <w:p>
      <w:r/>
    </w:p>
    <w:p>
      <w:r>
        <w:t>3,195,710</w:t>
      </w:r>
    </w:p>
    <w:p>
      <w:r/>
    </w:p>
    <w:p>
      <w:r>
        <w:t xml:space="preserve">3,204,583 </w:t>
      </w:r>
    </w:p>
    <w:p>
      <w:r/>
    </w:p>
    <w:p>
      <w:r>
        <w:t>-</w:t>
      </w:r>
    </w:p>
    <w:p>
      <w:r/>
    </w:p>
    <w:p>
      <w:r>
        <w:t>7,144</w:t>
      </w:r>
    </w:p>
    <w:p>
      <w:r/>
    </w:p>
    <w:p>
      <w:r>
        <w:t>2,815,000</w:t>
      </w:r>
    </w:p>
    <w:p>
      <w:r/>
    </w:p>
    <w:p>
      <w:r>
        <w:t>-396,727</w:t>
      </w:r>
    </w:p>
    <w:p>
      <w:r/>
    </w:p>
    <w:p>
      <w:r>
        <w:t>-</w:t>
      </w:r>
    </w:p>
    <w:p>
      <w:r/>
    </w:p>
    <w:p>
      <w:r>
        <w:t xml:space="preserve">- </w:t>
      </w:r>
    </w:p>
    <w:p>
      <w:r/>
    </w:p>
    <w:p>
      <w:r>
        <w:t>2018 年第一期公开发行公司债券</w:t>
      </w:r>
    </w:p>
    <w:p>
      <w:r>
        <w:t xml:space="preserve">（品种一） </w:t>
      </w:r>
    </w:p>
    <w:p>
      <w:r/>
    </w:p>
    <w:p>
      <w:r>
        <w:t>1,100,000 2018 年 9 月</w:t>
      </w:r>
    </w:p>
    <w:p>
      <w:r/>
    </w:p>
    <w:p>
      <w:r>
        <w:t>3 年 4.55%</w:t>
      </w:r>
    </w:p>
    <w:p>
      <w:r/>
    </w:p>
    <w:p>
      <w:r>
        <w:t>1,096,700</w:t>
      </w:r>
    </w:p>
    <w:p>
      <w:r/>
    </w:p>
    <w:p>
      <w:r>
        <w:t xml:space="preserve">- </w:t>
      </w:r>
    </w:p>
    <w:p>
      <w:r/>
    </w:p>
    <w:p>
      <w:r>
        <w:t>1,096,700</w:t>
      </w:r>
    </w:p>
    <w:p>
      <w:r/>
    </w:p>
    <w:p>
      <w:r>
        <w:t>303</w:t>
      </w:r>
    </w:p>
    <w:p>
      <w:r/>
    </w:p>
    <w:p>
      <w:r>
        <w:t>-</w:t>
      </w:r>
    </w:p>
    <w:p>
      <w:r/>
    </w:p>
    <w:p>
      <w:r>
        <w:t>-</w:t>
      </w:r>
    </w:p>
    <w:p>
      <w:r/>
    </w:p>
    <w:p>
      <w:r>
        <w:t>-</w:t>
      </w:r>
    </w:p>
    <w:p>
      <w:r/>
    </w:p>
    <w:p>
      <w:r>
        <w:t xml:space="preserve">1,097,003 </w:t>
      </w:r>
    </w:p>
    <w:p>
      <w:r/>
    </w:p>
    <w:p>
      <w:r>
        <w:t>2018 年第一期公开发行公司债券</w:t>
      </w:r>
    </w:p>
    <w:p>
      <w:r>
        <w:t xml:space="preserve">（品种二） </w:t>
      </w:r>
    </w:p>
    <w:p>
      <w:r/>
    </w:p>
    <w:p>
      <w:r>
        <w:t>900,000 2018 年 9 月</w:t>
      </w:r>
    </w:p>
    <w:p>
      <w:r/>
    </w:p>
    <w:p>
      <w:r>
        <w:t>5 年 4.99%</w:t>
      </w:r>
    </w:p>
    <w:p>
      <w:r/>
    </w:p>
    <w:p>
      <w:r>
        <w:t>897,300</w:t>
      </w:r>
    </w:p>
    <w:p>
      <w:r/>
    </w:p>
    <w:p>
      <w:r>
        <w:t xml:space="preserve">- </w:t>
      </w:r>
    </w:p>
    <w:p>
      <w:r/>
    </w:p>
    <w:p>
      <w:r>
        <w:t>897,300</w:t>
      </w:r>
    </w:p>
    <w:p>
      <w:r/>
    </w:p>
    <w:p>
      <w:r>
        <w:t>520</w:t>
      </w:r>
    </w:p>
    <w:p>
      <w:r/>
    </w:p>
    <w:p>
      <w:r>
        <w:t>-</w:t>
      </w:r>
    </w:p>
    <w:p>
      <w:r/>
    </w:p>
    <w:p>
      <w:r>
        <w:t>-</w:t>
      </w:r>
    </w:p>
    <w:p>
      <w:r/>
    </w:p>
    <w:p>
      <w:r>
        <w:t>-</w:t>
      </w:r>
    </w:p>
    <w:p>
      <w:r/>
    </w:p>
    <w:p>
      <w:r>
        <w:t xml:space="preserve">897,820 </w:t>
      </w:r>
    </w:p>
    <w:p>
      <w:r/>
    </w:p>
    <w:p>
      <w:r>
        <w:t>2018 年第二期公开发行公司债券</w:t>
      </w:r>
    </w:p>
    <w:p>
      <w:r>
        <w:t xml:space="preserve">（品种一） </w:t>
      </w:r>
    </w:p>
    <w:p>
      <w:r/>
    </w:p>
    <w:p>
      <w:r>
        <w:t>1,400,000 2018 年 11 月 3 年 4.19%</w:t>
      </w:r>
    </w:p>
    <w:p>
      <w:r/>
    </w:p>
    <w:p>
      <w:r>
        <w:t>1,395,800</w:t>
      </w:r>
    </w:p>
    <w:p>
      <w:r/>
    </w:p>
    <w:p>
      <w:r>
        <w:t xml:space="preserve">- </w:t>
      </w:r>
    </w:p>
    <w:p>
      <w:r/>
    </w:p>
    <w:p>
      <w:r>
        <w:t>1,395,800</w:t>
      </w:r>
    </w:p>
    <w:p>
      <w:r/>
    </w:p>
    <w:p>
      <w:r>
        <w:t>170</w:t>
      </w:r>
    </w:p>
    <w:p>
      <w:r/>
    </w:p>
    <w:p>
      <w:r>
        <w:t>-</w:t>
      </w:r>
    </w:p>
    <w:p>
      <w:r/>
    </w:p>
    <w:p>
      <w:r>
        <w:t>-</w:t>
      </w:r>
    </w:p>
    <w:p>
      <w:r/>
    </w:p>
    <w:p>
      <w:r>
        <w:t>-</w:t>
      </w:r>
    </w:p>
    <w:p>
      <w:r/>
    </w:p>
    <w:p>
      <w:r>
        <w:t xml:space="preserve">1,395,970 </w:t>
      </w:r>
    </w:p>
    <w:p>
      <w:r/>
    </w:p>
    <w:p>
      <w:r>
        <w:t>2018 年第二期公开发行公司债券</w:t>
      </w:r>
    </w:p>
    <w:p>
      <w:r>
        <w:t xml:space="preserve">（品种二） </w:t>
      </w:r>
    </w:p>
    <w:p>
      <w:r/>
    </w:p>
    <w:p>
      <w:r>
        <w:t>1,600,000 2018 年 11 月 5 年 4.50%</w:t>
      </w:r>
    </w:p>
    <w:p>
      <w:r/>
    </w:p>
    <w:p>
      <w:r>
        <w:t>1,595,200</w:t>
      </w:r>
    </w:p>
    <w:p>
      <w:r/>
    </w:p>
    <w:p>
      <w:r>
        <w:t xml:space="preserve">- </w:t>
      </w:r>
    </w:p>
    <w:p>
      <w:r/>
    </w:p>
    <w:p>
      <w:r>
        <w:t>1,595,200</w:t>
      </w:r>
    </w:p>
    <w:p>
      <w:r/>
    </w:p>
    <w:p>
      <w:r>
        <w:t>111</w:t>
      </w:r>
    </w:p>
    <w:p>
      <w:r/>
    </w:p>
    <w:p>
      <w:r>
        <w:t>-</w:t>
      </w:r>
    </w:p>
    <w:p>
      <w:r/>
    </w:p>
    <w:p>
      <w:r>
        <w:t>-</w:t>
      </w:r>
    </w:p>
    <w:p>
      <w:r/>
    </w:p>
    <w:p>
      <w:r>
        <w:t>-</w:t>
      </w:r>
    </w:p>
    <w:p>
      <w:r/>
    </w:p>
    <w:p>
      <w:r>
        <w:t xml:space="preserve">1,595,311 </w:t>
      </w:r>
    </w:p>
    <w:p>
      <w:r/>
    </w:p>
    <w:p>
      <w:r>
        <w:t xml:space="preserve">2018 年中铝香港三年期高级债券 </w:t>
      </w:r>
    </w:p>
    <w:p>
      <w:r/>
    </w:p>
    <w:p>
      <w:r>
        <w:t>2,785,840 2018 年 9 月</w:t>
      </w:r>
    </w:p>
    <w:p>
      <w:r/>
    </w:p>
    <w:p>
      <w:r>
        <w:t>3 年 4.88%</w:t>
      </w:r>
    </w:p>
    <w:p>
      <w:r/>
    </w:p>
    <w:p>
      <w:r>
        <w:t>2,722,384</w:t>
      </w:r>
    </w:p>
    <w:p>
      <w:r/>
    </w:p>
    <w:p>
      <w:r>
        <w:t xml:space="preserve">- </w:t>
      </w:r>
    </w:p>
    <w:p>
      <w:r/>
    </w:p>
    <w:p>
      <w:r>
        <w:t>2,722,384</w:t>
      </w:r>
    </w:p>
    <w:p>
      <w:r/>
    </w:p>
    <w:p>
      <w:r>
        <w:t>2,311</w:t>
      </w:r>
    </w:p>
    <w:p>
      <w:r/>
    </w:p>
    <w:p>
      <w:r>
        <w:t>-</w:t>
      </w:r>
    </w:p>
    <w:p>
      <w:r/>
    </w:p>
    <w:p>
      <w:r>
        <w:t>-</w:t>
      </w:r>
    </w:p>
    <w:p>
      <w:r/>
    </w:p>
    <w:p>
      <w:r>
        <w:t>917</w:t>
      </w:r>
    </w:p>
    <w:p>
      <w:r/>
    </w:p>
    <w:p>
      <w:r>
        <w:t xml:space="preserve">2,725,612 </w:t>
      </w:r>
    </w:p>
    <w:p>
      <w:r/>
    </w:p>
    <w:p>
      <w:r>
        <w:t xml:space="preserve">合计 </w:t>
      </w:r>
    </w:p>
    <w:p>
      <w:r/>
    </w:p>
    <w:p>
      <w:r>
        <w:t xml:space="preserve">25,500,840 </w:t>
      </w:r>
    </w:p>
    <w:p>
      <w:r/>
    </w:p>
    <w:p>
      <w:r>
        <w:t xml:space="preserve">/ </w:t>
      </w:r>
    </w:p>
    <w:p>
      <w:r/>
    </w:p>
    <w:p>
      <w:r>
        <w:t xml:space="preserve">/ </w:t>
      </w:r>
    </w:p>
    <w:p>
      <w:r/>
    </w:p>
    <w:p>
      <w:r>
        <w:t xml:space="preserve">/ </w:t>
      </w:r>
    </w:p>
    <w:p>
      <w:r/>
    </w:p>
    <w:p>
      <w:r>
        <w:t>25,292,094</w:t>
      </w:r>
    </w:p>
    <w:p>
      <w:r/>
    </w:p>
    <w:p>
      <w:r>
        <w:t xml:space="preserve">15,696,961 </w:t>
      </w:r>
    </w:p>
    <w:p>
      <w:r/>
    </w:p>
    <w:p>
      <w:r>
        <w:t>9,689,384</w:t>
      </w:r>
    </w:p>
    <w:p>
      <w:r/>
    </w:p>
    <w:p>
      <w:r>
        <w:t>22,599</w:t>
      </w:r>
    </w:p>
    <w:p>
      <w:r/>
    </w:p>
    <w:p>
      <w:r>
        <w:t>15,315,000</w:t>
      </w:r>
    </w:p>
    <w:p>
      <w:r/>
    </w:p>
    <w:p>
      <w:r>
        <w:t>-396,727</w:t>
      </w:r>
    </w:p>
    <w:p>
      <w:r/>
    </w:p>
    <w:p>
      <w:r>
        <w:t>917</w:t>
      </w:r>
    </w:p>
    <w:p>
      <w:r/>
    </w:p>
    <w:p>
      <w:r>
        <w:t xml:space="preserve">9,698,134 </w:t>
      </w:r>
    </w:p>
    <w:p>
      <w:r/>
    </w:p>
    <w:p>
      <w:r>
        <w:t xml:space="preserve"> </w:t>
      </w:r>
    </w:p>
    <w:p>
      <w:r>
        <w:t xml:space="preserve"> </w:t>
      </w:r>
    </w:p>
    <w:p>
      <w:r>
        <w:t xml:space="preserve">2018 年年度报告 </w:t>
      </w:r>
    </w:p>
    <w:p>
      <w:r/>
    </w:p>
    <w:p>
      <w:r>
        <w:t xml:space="preserve">30. 长期应付款 </w:t>
      </w:r>
    </w:p>
    <w:p>
      <w:r/>
    </w:p>
    <w:p>
      <w:r>
        <w:t xml:space="preserve">总表情况 </w:t>
      </w:r>
    </w:p>
    <w:p>
      <w:r>
        <w:t xml:space="preserve">(1) 分类列示 </w:t>
      </w:r>
    </w:p>
    <w:p>
      <w:r>
        <w:t xml:space="preserve">√适用 □不适用  </w:t>
      </w:r>
    </w:p>
    <w:p>
      <w:r/>
    </w:p>
    <w:p>
      <w:r>
        <w:t xml:space="preserve">项目 </w:t>
      </w:r>
    </w:p>
    <w:p>
      <w:r/>
    </w:p>
    <w:p>
      <w:r>
        <w:t xml:space="preserve">合计 </w:t>
      </w:r>
    </w:p>
    <w:p>
      <w:r/>
    </w:p>
    <w:p>
      <w:r>
        <w:t xml:space="preserve">长期应付款 </w:t>
      </w:r>
    </w:p>
    <w:p>
      <w:r>
        <w:t xml:space="preserve">专项应付款 </w:t>
      </w:r>
    </w:p>
    <w:p>
      <w:r/>
    </w:p>
    <w:p>
      <w:r>
        <w:t xml:space="preserve">长期应付款 </w:t>
      </w:r>
    </w:p>
    <w:p>
      <w:r/>
    </w:p>
    <w:p>
      <w:r>
        <w:t xml:space="preserve">按款项性质列示长期应付款 </w:t>
      </w:r>
    </w:p>
    <w:p>
      <w:r/>
    </w:p>
    <w:p>
      <w:r>
        <w:t xml:space="preserve">√适用 □不适用  </w:t>
      </w:r>
    </w:p>
    <w:p>
      <w:r/>
    </w:p>
    <w:p>
      <w:r>
        <w:t xml:space="preserve">项目 </w:t>
      </w:r>
    </w:p>
    <w:p>
      <w:r/>
    </w:p>
    <w:p>
      <w:r>
        <w:t xml:space="preserve">应付采矿权价款 </w:t>
      </w:r>
    </w:p>
    <w:p>
      <w:r>
        <w:t xml:space="preserve">应付融资租赁款（附注十五、2（2）） </w:t>
      </w:r>
    </w:p>
    <w:p>
      <w:r>
        <w:t xml:space="preserve">其他 </w:t>
      </w:r>
    </w:p>
    <w:p>
      <w:r/>
    </w:p>
    <w:p>
      <w:r>
        <w:t xml:space="preserve">减：一年内到期的部分（附注七、26） </w:t>
      </w:r>
    </w:p>
    <w:p>
      <w:r>
        <w:t xml:space="preserve">应付采矿权价款 </w:t>
      </w:r>
    </w:p>
    <w:p>
      <w:r>
        <w:t xml:space="preserve">应付融资租赁款 </w:t>
      </w:r>
    </w:p>
    <w:p>
      <w:r>
        <w:t xml:space="preserve">一年内到期部分小计 </w:t>
      </w:r>
    </w:p>
    <w:p>
      <w:r>
        <w:t xml:space="preserve">合计 </w:t>
      </w:r>
    </w:p>
    <w:p>
      <w:r/>
    </w:p>
    <w:p>
      <w:r>
        <w:t xml:space="preserve">专项应付款 </w:t>
      </w:r>
    </w:p>
    <w:p>
      <w:r/>
    </w:p>
    <w:p>
      <w:r>
        <w:t xml:space="preserve">(1) 按款项性质列示专项应付款 </w:t>
      </w:r>
    </w:p>
    <w:p>
      <w:r>
        <w:t xml:space="preserve">√适用 □不适用  </w:t>
      </w:r>
    </w:p>
    <w:p>
      <w:r/>
    </w:p>
    <w:p>
      <w:r>
        <w:t>年末余额</w:t>
      </w:r>
    </w:p>
    <w:p>
      <w:r>
        <w:t>2,593,971</w:t>
      </w:r>
    </w:p>
    <w:p>
      <w:r>
        <w:t>70,290</w:t>
      </w:r>
    </w:p>
    <w:p>
      <w:r>
        <w:t>2,664,261</w:t>
      </w:r>
    </w:p>
    <w:p>
      <w:r/>
    </w:p>
    <w:p>
      <w:r>
        <w:t xml:space="preserve">单位：千元 币种：人民币 </w:t>
      </w:r>
    </w:p>
    <w:p>
      <w:r>
        <w:t>上年末余额</w:t>
      </w:r>
    </w:p>
    <w:p>
      <w:r>
        <w:t>4,260,987</w:t>
      </w:r>
    </w:p>
    <w:p>
      <w:r>
        <w:t>72,490</w:t>
      </w:r>
    </w:p>
    <w:p>
      <w:r>
        <w:t>4,333,477</w:t>
      </w:r>
    </w:p>
    <w:p>
      <w:r/>
    </w:p>
    <w:p>
      <w:r>
        <w:t>年末余额</w:t>
      </w:r>
    </w:p>
    <w:p>
      <w:r>
        <w:t>998,458</w:t>
      </w:r>
    </w:p>
    <w:p>
      <w:r>
        <w:t>4,081,270</w:t>
      </w:r>
    </w:p>
    <w:p>
      <w:r>
        <w:t>52,926</w:t>
      </w:r>
    </w:p>
    <w:p>
      <w:r>
        <w:t>5,132,654</w:t>
      </w:r>
    </w:p>
    <w:p>
      <w:r/>
    </w:p>
    <w:p>
      <w:r>
        <w:t>210,325</w:t>
      </w:r>
    </w:p>
    <w:p>
      <w:r>
        <w:t>2,328,358</w:t>
      </w:r>
    </w:p>
    <w:p>
      <w:r>
        <w:t>2,538,683</w:t>
      </w:r>
    </w:p>
    <w:p>
      <w:r>
        <w:t>2,593,971</w:t>
      </w:r>
    </w:p>
    <w:p>
      <w:r/>
    </w:p>
    <w:p>
      <w:r>
        <w:t xml:space="preserve">单位：千元 币种：人民币 </w:t>
      </w:r>
    </w:p>
    <w:p>
      <w:r>
        <w:t>上年末余额</w:t>
      </w:r>
    </w:p>
    <w:p>
      <w:r>
        <w:t>1,050,731</w:t>
      </w:r>
    </w:p>
    <w:p>
      <w:r>
        <w:t>5,607,570</w:t>
      </w:r>
    </w:p>
    <w:p>
      <w:r>
        <w:t>19,300</w:t>
      </w:r>
    </w:p>
    <w:p>
      <w:r>
        <w:t>6,677,601</w:t>
      </w:r>
    </w:p>
    <w:p>
      <w:r/>
    </w:p>
    <w:p>
      <w:r>
        <w:t>300,970</w:t>
      </w:r>
    </w:p>
    <w:p>
      <w:r>
        <w:t>2,115,644</w:t>
      </w:r>
    </w:p>
    <w:p>
      <w:r>
        <w:t>2,416,614</w:t>
      </w:r>
    </w:p>
    <w:p>
      <w:r>
        <w:t>4,260,987</w:t>
      </w:r>
    </w:p>
    <w:p>
      <w:r/>
    </w:p>
    <w:p>
      <w:r>
        <w:t xml:space="preserve">项目 </w:t>
      </w:r>
    </w:p>
    <w:p>
      <w:r>
        <w:t xml:space="preserve">新型结构电解槽产业化项目资金 </w:t>
      </w:r>
    </w:p>
    <w:p>
      <w:r>
        <w:t xml:space="preserve">猫厂项目专项拨款 </w:t>
      </w:r>
    </w:p>
    <w:p>
      <w:r>
        <w:t xml:space="preserve">安全生产保障基地专款 </w:t>
      </w:r>
    </w:p>
    <w:p>
      <w:r>
        <w:t xml:space="preserve">合计 </w:t>
      </w:r>
    </w:p>
    <w:p>
      <w:r/>
    </w:p>
    <w:p>
      <w:r>
        <w:t>上年末余额</w:t>
      </w:r>
    </w:p>
    <w:p>
      <w:r>
        <w:t>2,200</w:t>
      </w:r>
    </w:p>
    <w:p>
      <w:r>
        <w:t>49,290</w:t>
      </w:r>
    </w:p>
    <w:p>
      <w:r>
        <w:t>21,000</w:t>
      </w:r>
    </w:p>
    <w:p>
      <w:r>
        <w:t>72,490</w:t>
      </w:r>
    </w:p>
    <w:p>
      <w:r/>
    </w:p>
    <w:p>
      <w:r>
        <w:t>本年增加</w:t>
      </w:r>
    </w:p>
    <w:p>
      <w:r>
        <w:t>-</w:t>
      </w:r>
    </w:p>
    <w:p>
      <w:r>
        <w:t>-</w:t>
      </w:r>
    </w:p>
    <w:p>
      <w:r>
        <w:t>-</w:t>
      </w:r>
    </w:p>
    <w:p>
      <w:r>
        <w:t>-</w:t>
      </w:r>
    </w:p>
    <w:p>
      <w:r/>
    </w:p>
    <w:p>
      <w:r>
        <w:t xml:space="preserve">单位：千元 币种：人民币 </w:t>
      </w:r>
    </w:p>
    <w:p>
      <w:r>
        <w:t xml:space="preserve">本年减少 </w:t>
      </w:r>
    </w:p>
    <w:p>
      <w:r>
        <w:t>年末余额</w:t>
      </w:r>
    </w:p>
    <w:p>
      <w:r>
        <w:t xml:space="preserve">2,200 </w:t>
      </w:r>
    </w:p>
    <w:p>
      <w:r>
        <w:t>-</w:t>
      </w:r>
    </w:p>
    <w:p>
      <w:r>
        <w:t xml:space="preserve">- </w:t>
      </w:r>
    </w:p>
    <w:p>
      <w:r>
        <w:t>49,290</w:t>
      </w:r>
    </w:p>
    <w:p>
      <w:r>
        <w:t xml:space="preserve">- </w:t>
      </w:r>
    </w:p>
    <w:p>
      <w:r>
        <w:t>21,000</w:t>
      </w:r>
    </w:p>
    <w:p>
      <w:r>
        <w:t xml:space="preserve">2,200 </w:t>
      </w:r>
    </w:p>
    <w:p>
      <w:r>
        <w:t>70,290</w:t>
      </w:r>
    </w:p>
    <w:p>
      <w:r/>
    </w:p>
    <w:p>
      <w:r>
        <w:t xml:space="preserve">31. 长期应付职工薪酬 </w:t>
      </w:r>
    </w:p>
    <w:p>
      <w:r>
        <w:t xml:space="preserve">√适用 □不适用  </w:t>
      </w:r>
    </w:p>
    <w:p>
      <w:r/>
    </w:p>
    <w:p>
      <w:r>
        <w:t xml:space="preserve">(1) 长期应付职工薪酬表 </w:t>
      </w:r>
    </w:p>
    <w:p>
      <w:r>
        <w:t xml:space="preserve">√适用 □不适用  </w:t>
      </w:r>
    </w:p>
    <w:p>
      <w:r/>
    </w:p>
    <w:p>
      <w:r>
        <w:t xml:space="preserve">项目 </w:t>
      </w:r>
    </w:p>
    <w:p>
      <w:r>
        <w:t xml:space="preserve">一、离职后福利-设定受益计划净负债 </w:t>
      </w:r>
    </w:p>
    <w:p>
      <w:r>
        <w:t xml:space="preserve">减：一年内到期的内退福利费（附注七、23） </w:t>
      </w:r>
    </w:p>
    <w:p>
      <w:r>
        <w:t xml:space="preserve">合计 </w:t>
      </w:r>
    </w:p>
    <w:p>
      <w:r/>
    </w:p>
    <w:p>
      <w:r>
        <w:t>年末余额</w:t>
      </w:r>
    </w:p>
    <w:p>
      <w:r>
        <w:t>1,293,841</w:t>
      </w:r>
    </w:p>
    <w:p>
      <w:r>
        <w:t>-516,536</w:t>
      </w:r>
    </w:p>
    <w:p>
      <w:r>
        <w:t>777,305</w:t>
      </w:r>
    </w:p>
    <w:p>
      <w:r/>
    </w:p>
    <w:p>
      <w:r>
        <w:t xml:space="preserve">单位：千元 币种：人民币 </w:t>
      </w:r>
    </w:p>
    <w:p>
      <w:r>
        <w:t>上年末余额</w:t>
      </w:r>
    </w:p>
    <w:p>
      <w:r>
        <w:t>1,438,440</w:t>
      </w:r>
    </w:p>
    <w:p>
      <w:r>
        <w:t>-537,516</w:t>
      </w:r>
    </w:p>
    <w:p>
      <w:r>
        <w:t>900,924</w:t>
      </w:r>
    </w:p>
    <w:p>
      <w:r/>
    </w:p>
    <w:p>
      <w:r>
        <w:t xml:space="preserve">209 / 302 </w:t>
      </w:r>
    </w:p>
    <w:p>
      <w:r/>
    </w:p>
    <w:p>
      <w:r>
        <w:t xml:space="preserve"> </w:t>
      </w:r>
    </w:p>
    <w:p>
      <w:r>
        <w:t xml:space="preserve"> </w:t>
      </w:r>
    </w:p>
    <w:p>
      <w:r>
        <w:t xml:space="preserve"> </w:t>
      </w:r>
    </w:p>
    <w:p>
      <w:r>
        <w:t xml:space="preserve"> </w:t>
      </w:r>
    </w:p>
    <w:p>
      <w:r>
        <w:t xml:space="preserve">2018 年年度报告 </w:t>
      </w:r>
    </w:p>
    <w:p>
      <w:r/>
    </w:p>
    <w:p>
      <w:r>
        <w:t xml:space="preserve">2018 年 </w:t>
      </w:r>
    </w:p>
    <w:p>
      <w:r/>
    </w:p>
    <w:p>
      <w:r>
        <w:t>上年末总额 本年增加 本年减少</w:t>
      </w:r>
    </w:p>
    <w:p>
      <w:r/>
    </w:p>
    <w:p>
      <w:r>
        <w:t>年末总额</w:t>
      </w:r>
    </w:p>
    <w:p>
      <w:r/>
    </w:p>
    <w:p>
      <w:r>
        <w:t>减一年内</w:t>
      </w:r>
    </w:p>
    <w:p>
      <w:r>
        <w:t xml:space="preserve">到期部分 </w:t>
      </w:r>
    </w:p>
    <w:p>
      <w:r/>
    </w:p>
    <w:p>
      <w:r>
        <w:t>年末余额</w:t>
      </w:r>
    </w:p>
    <w:p>
      <w:r/>
    </w:p>
    <w:p>
      <w:r>
        <w:t xml:space="preserve">单位：千元 币种：人民币 </w:t>
      </w:r>
    </w:p>
    <w:p>
      <w:r/>
    </w:p>
    <w:p>
      <w:r>
        <w:t xml:space="preserve">长期应付职工薪酬 </w:t>
      </w:r>
    </w:p>
    <w:p>
      <w:r/>
    </w:p>
    <w:p>
      <w:r>
        <w:t xml:space="preserve">内退福利费 </w:t>
      </w:r>
    </w:p>
    <w:p>
      <w:r/>
    </w:p>
    <w:p>
      <w:r>
        <w:t xml:space="preserve">1,438,440 </w:t>
      </w:r>
    </w:p>
    <w:p>
      <w:r/>
    </w:p>
    <w:p>
      <w:r>
        <w:t>447,660</w:t>
      </w:r>
    </w:p>
    <w:p>
      <w:r/>
    </w:p>
    <w:p>
      <w:r>
        <w:t>592,259</w:t>
      </w:r>
    </w:p>
    <w:p>
      <w:r/>
    </w:p>
    <w:p>
      <w:r>
        <w:t>1,293,841</w:t>
      </w:r>
    </w:p>
    <w:p>
      <w:r/>
    </w:p>
    <w:p>
      <w:r>
        <w:t>516,536 777,305</w:t>
      </w:r>
    </w:p>
    <w:p>
      <w:r/>
    </w:p>
    <w:p>
      <w:r>
        <w:t xml:space="preserve">本集团预计未来将要支付的内退福利费： </w:t>
      </w:r>
    </w:p>
    <w:p>
      <w:r/>
    </w:p>
    <w:p>
      <w:r>
        <w:t xml:space="preserve">未折现金额 </w:t>
      </w:r>
    </w:p>
    <w:p>
      <w:r/>
    </w:p>
    <w:p>
      <w:r>
        <w:t xml:space="preserve">一年以内 </w:t>
      </w:r>
    </w:p>
    <w:p>
      <w:r/>
    </w:p>
    <w:p>
      <w:r>
        <w:t xml:space="preserve">一年至两年 </w:t>
      </w:r>
    </w:p>
    <w:p>
      <w:r/>
    </w:p>
    <w:p>
      <w:r>
        <w:t xml:space="preserve">两年至三年 </w:t>
      </w:r>
    </w:p>
    <w:p>
      <w:r/>
    </w:p>
    <w:p>
      <w:r>
        <w:t xml:space="preserve">三年以上 </w:t>
      </w:r>
    </w:p>
    <w:p>
      <w:r/>
    </w:p>
    <w:p>
      <w:r>
        <w:t xml:space="preserve">未确认融资费用 </w:t>
      </w:r>
    </w:p>
    <w:p>
      <w:r/>
    </w:p>
    <w:p>
      <w:r>
        <w:t xml:space="preserve">减：一年内到期部分 </w:t>
      </w:r>
    </w:p>
    <w:p>
      <w:r/>
    </w:p>
    <w:p>
      <w:r>
        <w:t xml:space="preserve">合计 </w:t>
      </w:r>
    </w:p>
    <w:p>
      <w:r/>
    </w:p>
    <w:p>
      <w:r>
        <w:t>单位：千元 币种：人民币</w:t>
      </w:r>
    </w:p>
    <w:p>
      <w:r/>
    </w:p>
    <w:p>
      <w:r>
        <w:t>年末余额</w:t>
      </w:r>
    </w:p>
    <w:p>
      <w:r/>
    </w:p>
    <w:p>
      <w:r>
        <w:t>上年末余额</w:t>
      </w:r>
    </w:p>
    <w:p>
      <w:r/>
    </w:p>
    <w:p>
      <w:r>
        <w:t>528,503</w:t>
      </w:r>
    </w:p>
    <w:p>
      <w:r/>
    </w:p>
    <w:p>
      <w:r>
        <w:t>385,452</w:t>
      </w:r>
    </w:p>
    <w:p>
      <w:r/>
    </w:p>
    <w:p>
      <w:r>
        <w:t>251,034</w:t>
      </w:r>
    </w:p>
    <w:p>
      <w:r/>
    </w:p>
    <w:p>
      <w:r>
        <w:t>205,368</w:t>
      </w:r>
    </w:p>
    <w:p>
      <w:r/>
    </w:p>
    <w:p>
      <w:r>
        <w:t>1,370,357</w:t>
      </w:r>
    </w:p>
    <w:p>
      <w:r/>
    </w:p>
    <w:p>
      <w:r>
        <w:t>-76,516</w:t>
      </w:r>
    </w:p>
    <w:p>
      <w:r/>
    </w:p>
    <w:p>
      <w:r>
        <w:t>1,293,841</w:t>
      </w:r>
    </w:p>
    <w:p>
      <w:r/>
    </w:p>
    <w:p>
      <w:r>
        <w:t>-516,536</w:t>
      </w:r>
    </w:p>
    <w:p>
      <w:r/>
    </w:p>
    <w:p>
      <w:r>
        <w:t>777,305</w:t>
      </w:r>
    </w:p>
    <w:p>
      <w:r/>
    </w:p>
    <w:p>
      <w:r>
        <w:t>562,514</w:t>
      </w:r>
    </w:p>
    <w:p>
      <w:r/>
    </w:p>
    <w:p>
      <w:r>
        <w:t>382,918</w:t>
      </w:r>
    </w:p>
    <w:p>
      <w:r/>
    </w:p>
    <w:p>
      <w:r>
        <w:t>269,420</w:t>
      </w:r>
    </w:p>
    <w:p>
      <w:r/>
    </w:p>
    <w:p>
      <w:r>
        <w:t>352,422</w:t>
      </w:r>
    </w:p>
    <w:p>
      <w:r/>
    </w:p>
    <w:p>
      <w:r>
        <w:t>1,567,274</w:t>
      </w:r>
    </w:p>
    <w:p>
      <w:r/>
    </w:p>
    <w:p>
      <w:r>
        <w:t>-128,834</w:t>
      </w:r>
    </w:p>
    <w:p>
      <w:r/>
    </w:p>
    <w:p>
      <w:r>
        <w:t>1,438,440</w:t>
      </w:r>
    </w:p>
    <w:p>
      <w:r/>
    </w:p>
    <w:p>
      <w:r>
        <w:t>-537,516</w:t>
      </w:r>
    </w:p>
    <w:p>
      <w:r/>
    </w:p>
    <w:p>
      <w:r>
        <w:t>900,924</w:t>
      </w:r>
    </w:p>
    <w:p>
      <w:r/>
    </w:p>
    <w:p>
      <w:r>
        <w:t>2010 年以后，本集团因实施机构改革，部分分公司和子公司实行了内部退养计划，允许符合条件</w:t>
      </w:r>
    </w:p>
    <w:p>
      <w:r/>
    </w:p>
    <w:p>
      <w:r>
        <w:t>的员工在自愿的基础上退出工作岗位休养。本集团对这些退出岗位休养的人员负有在未来 1 年至</w:t>
      </w:r>
    </w:p>
    <w:p>
      <w:r/>
    </w:p>
    <w:p>
      <w:r>
        <w:t>5 年支付休养生活费的义务。本集团根据公司制定的内部退养计划生活费计算标准计算对参加内</w:t>
      </w:r>
    </w:p>
    <w:p>
      <w:r/>
    </w:p>
    <w:p>
      <w:r>
        <w:t>部退养计划员工每月应支付的内退生活费，并对这些员工按照当地社保规定计提并交纳五险一</w:t>
      </w:r>
    </w:p>
    <w:p>
      <w:r/>
    </w:p>
    <w:p>
      <w:r>
        <w:t>金。本集团参考通货膨胀率对未来年度需要支付的内退生活费进行预测。在考虑对参加内部退养</w:t>
      </w:r>
    </w:p>
    <w:p>
      <w:r/>
    </w:p>
    <w:p>
      <w:r>
        <w:t>计划员工的未来内退生活费支付义务时，本集团根据《中国人寿保险业经验生命表（2000-2003）》</w:t>
      </w:r>
    </w:p>
    <w:p>
      <w:r/>
    </w:p>
    <w:p>
      <w:r>
        <w:t>确定的中国居民平均死亡率对支付义务进行了调整，并将该经调整的内部退养计划产生的未来支</w:t>
      </w:r>
    </w:p>
    <w:p>
      <w:r/>
    </w:p>
    <w:p>
      <w:r>
        <w:t>付义务进行了确认。于 2018 年 12 月 31 日，预计将在 12 个月内支付的部分，相应的负债计入应</w:t>
      </w:r>
    </w:p>
    <w:p>
      <w:r/>
    </w:p>
    <w:p>
      <w:r>
        <w:t xml:space="preserve">付职工薪酬（附注七、23）。 </w:t>
      </w:r>
    </w:p>
    <w:p>
      <w:r/>
    </w:p>
    <w:p>
      <w:r>
        <w:t xml:space="preserve">32. 预计负债 </w:t>
      </w:r>
    </w:p>
    <w:p>
      <w:r>
        <w:t xml:space="preserve">√适用 □不适用  </w:t>
      </w:r>
    </w:p>
    <w:p>
      <w:r/>
    </w:p>
    <w:p>
      <w:r>
        <w:t xml:space="preserve">项目 </w:t>
      </w:r>
    </w:p>
    <w:p>
      <w:r/>
    </w:p>
    <w:p>
      <w:r>
        <w:t xml:space="preserve">矿山弃置义务 </w:t>
      </w:r>
    </w:p>
    <w:p>
      <w:r/>
    </w:p>
    <w:p>
      <w:r>
        <w:t xml:space="preserve">其他 </w:t>
      </w:r>
    </w:p>
    <w:p>
      <w:r/>
    </w:p>
    <w:p>
      <w:r>
        <w:t xml:space="preserve">合计 </w:t>
      </w:r>
    </w:p>
    <w:p>
      <w:r/>
    </w:p>
    <w:p>
      <w:r>
        <w:t xml:space="preserve">单位：千元  币种：人民币 </w:t>
      </w:r>
    </w:p>
    <w:p>
      <w:r/>
    </w:p>
    <w:p>
      <w:r>
        <w:t>年末余额</w:t>
      </w:r>
    </w:p>
    <w:p>
      <w:r/>
    </w:p>
    <w:p>
      <w:r>
        <w:t xml:space="preserve">121,033 </w:t>
      </w:r>
    </w:p>
    <w:p>
      <w:r/>
    </w:p>
    <w:p>
      <w:r>
        <w:t xml:space="preserve">11,217 </w:t>
      </w:r>
    </w:p>
    <w:p>
      <w:r/>
    </w:p>
    <w:p>
      <w:r>
        <w:t xml:space="preserve">132,250 </w:t>
      </w:r>
    </w:p>
    <w:p>
      <w:r/>
    </w:p>
    <w:p>
      <w:r>
        <w:t xml:space="preserve">形成原因 </w:t>
      </w:r>
    </w:p>
    <w:p>
      <w:r/>
    </w:p>
    <w:p>
      <w:r>
        <w:t xml:space="preserve">/ </w:t>
      </w:r>
    </w:p>
    <w:p>
      <w:r/>
    </w:p>
    <w:p>
      <w:r>
        <w:t xml:space="preserve">/ </w:t>
      </w:r>
    </w:p>
    <w:p>
      <w:r/>
    </w:p>
    <w:p>
      <w:r>
        <w:t xml:space="preserve">/ </w:t>
      </w:r>
    </w:p>
    <w:p>
      <w:r/>
    </w:p>
    <w:p>
      <w:r>
        <w:t>上年末余额</w:t>
      </w:r>
    </w:p>
    <w:p>
      <w:r/>
    </w:p>
    <w:p>
      <w:r>
        <w:t xml:space="preserve">113,672 </w:t>
      </w:r>
    </w:p>
    <w:p>
      <w:r/>
    </w:p>
    <w:p>
      <w:r>
        <w:t xml:space="preserve">5,837 </w:t>
      </w:r>
    </w:p>
    <w:p>
      <w:r/>
    </w:p>
    <w:p>
      <w:r>
        <w:t xml:space="preserve">119,509 </w:t>
      </w:r>
    </w:p>
    <w:p>
      <w:r/>
    </w:p>
    <w:p>
      <w:r>
        <w:t xml:space="preserve">210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33. 递延收益 </w:t>
      </w:r>
    </w:p>
    <w:p>
      <w:r/>
    </w:p>
    <w:p>
      <w:r>
        <w:t xml:space="preserve">递延收益情况 </w:t>
      </w:r>
    </w:p>
    <w:p>
      <w:r/>
    </w:p>
    <w:p>
      <w:r>
        <w:t xml:space="preserve">√适用  □不适用  </w:t>
      </w:r>
    </w:p>
    <w:p>
      <w:r/>
    </w:p>
    <w:p>
      <w:r>
        <w:t xml:space="preserve">项目 </w:t>
      </w:r>
    </w:p>
    <w:p>
      <w:r/>
    </w:p>
    <w:p>
      <w:r>
        <w:t xml:space="preserve">上年末余额 </w:t>
      </w:r>
    </w:p>
    <w:p>
      <w:r>
        <w:t xml:space="preserve">(变更前) </w:t>
      </w:r>
    </w:p>
    <w:p>
      <w:r/>
    </w:p>
    <w:p>
      <w:r>
        <w:t>会计政策</w:t>
      </w:r>
    </w:p>
    <w:p>
      <w:r>
        <w:t xml:space="preserve">变更 </w:t>
      </w:r>
    </w:p>
    <w:p>
      <w:r/>
    </w:p>
    <w:p>
      <w:r>
        <w:t>上年末余额</w:t>
      </w:r>
    </w:p>
    <w:p>
      <w:r>
        <w:t>(经重述)</w:t>
      </w:r>
    </w:p>
    <w:p>
      <w:r/>
    </w:p>
    <w:p>
      <w:r>
        <w:t>本年</w:t>
      </w:r>
    </w:p>
    <w:p>
      <w:r>
        <w:t>增加</w:t>
      </w:r>
    </w:p>
    <w:p>
      <w:r/>
    </w:p>
    <w:p>
      <w:r>
        <w:t xml:space="preserve">单位：千元  币种：人民币 </w:t>
      </w:r>
    </w:p>
    <w:p>
      <w:r>
        <w:t>本年</w:t>
      </w:r>
    </w:p>
    <w:p>
      <w:r>
        <w:t>减少</w:t>
      </w:r>
    </w:p>
    <w:p>
      <w:r/>
    </w:p>
    <w:p>
      <w:r>
        <w:t xml:space="preserve">年末余额 形成原因 </w:t>
      </w:r>
    </w:p>
    <w:p>
      <w:r/>
    </w:p>
    <w:p>
      <w:r>
        <w:t xml:space="preserve">政府补助 </w:t>
      </w:r>
    </w:p>
    <w:p>
      <w:r/>
    </w:p>
    <w:p>
      <w:r>
        <w:t xml:space="preserve">300,957 </w:t>
      </w:r>
    </w:p>
    <w:p>
      <w:r/>
    </w:p>
    <w:p>
      <w:r>
        <w:t xml:space="preserve">- </w:t>
      </w:r>
    </w:p>
    <w:p>
      <w:r/>
    </w:p>
    <w:p>
      <w:r>
        <w:t>300,957</w:t>
      </w:r>
    </w:p>
    <w:p>
      <w:r/>
    </w:p>
    <w:p>
      <w:r>
        <w:t>218,679</w:t>
      </w:r>
    </w:p>
    <w:p>
      <w:r/>
    </w:p>
    <w:p>
      <w:r>
        <w:t>275,881</w:t>
      </w:r>
    </w:p>
    <w:p>
      <w:r/>
    </w:p>
    <w:p>
      <w:r>
        <w:t xml:space="preserve">243,755 </w:t>
      </w:r>
    </w:p>
    <w:p>
      <w:r/>
    </w:p>
    <w:p>
      <w:r>
        <w:t>售后租回交</w:t>
      </w:r>
    </w:p>
    <w:p>
      <w:r>
        <w:t>易递延收</w:t>
      </w:r>
    </w:p>
    <w:p>
      <w:r>
        <w:t xml:space="preserve">益 </w:t>
      </w:r>
    </w:p>
    <w:p>
      <w:r/>
    </w:p>
    <w:p>
      <w:r>
        <w:t>供热入网增</w:t>
      </w:r>
    </w:p>
    <w:p>
      <w:r>
        <w:t xml:space="preserve">容费 </w:t>
      </w:r>
    </w:p>
    <w:p>
      <w:r/>
    </w:p>
    <w:p>
      <w:r>
        <w:t xml:space="preserve">176,774 </w:t>
      </w:r>
    </w:p>
    <w:p>
      <w:r/>
    </w:p>
    <w:p>
      <w:r>
        <w:t xml:space="preserve">- </w:t>
      </w:r>
    </w:p>
    <w:p>
      <w:r/>
    </w:p>
    <w:p>
      <w:r>
        <w:t>176,774</w:t>
      </w:r>
    </w:p>
    <w:p>
      <w:r/>
    </w:p>
    <w:p>
      <w:r>
        <w:t>115,323</w:t>
      </w:r>
    </w:p>
    <w:p>
      <w:r/>
    </w:p>
    <w:p>
      <w:r>
        <w:t>51,436</w:t>
      </w:r>
    </w:p>
    <w:p>
      <w:r/>
    </w:p>
    <w:p>
      <w:r>
        <w:t xml:space="preserve">240,661 </w:t>
      </w:r>
    </w:p>
    <w:p>
      <w:r/>
    </w:p>
    <w:p>
      <w:r>
        <w:t xml:space="preserve">113,945 </w:t>
      </w:r>
    </w:p>
    <w:p>
      <w:r/>
    </w:p>
    <w:p>
      <w:r>
        <w:t xml:space="preserve">-113,945 </w:t>
      </w:r>
    </w:p>
    <w:p>
      <w:r/>
    </w:p>
    <w:p>
      <w:r>
        <w:t>-</w:t>
      </w:r>
    </w:p>
    <w:p>
      <w:r/>
    </w:p>
    <w:p>
      <w:r>
        <w:t>-</w:t>
      </w:r>
    </w:p>
    <w:p>
      <w:r/>
    </w:p>
    <w:p>
      <w:r>
        <w:t>-</w:t>
      </w:r>
    </w:p>
    <w:p>
      <w:r/>
    </w:p>
    <w:p>
      <w:r>
        <w:t xml:space="preserve">- </w:t>
      </w:r>
    </w:p>
    <w:p>
      <w:r/>
    </w:p>
    <w:p>
      <w:r>
        <w:t>与资产和收</w:t>
      </w:r>
    </w:p>
    <w:p>
      <w:r>
        <w:t>益相关的政</w:t>
      </w:r>
    </w:p>
    <w:p>
      <w:r>
        <w:t>府补助</w:t>
      </w:r>
    </w:p>
    <w:p>
      <w:r>
        <w:t>售后回租产</w:t>
      </w:r>
    </w:p>
    <w:p>
      <w:r>
        <w:t>生的递延收</w:t>
      </w:r>
    </w:p>
    <w:p>
      <w:r>
        <w:t xml:space="preserve">益 </w:t>
      </w:r>
    </w:p>
    <w:p>
      <w:r/>
    </w:p>
    <w:p>
      <w:r>
        <w:t>提供供热服</w:t>
      </w:r>
    </w:p>
    <w:p>
      <w:r>
        <w:t>务产生的递</w:t>
      </w:r>
    </w:p>
    <w:p>
      <w:r>
        <w:t xml:space="preserve">延收益 </w:t>
      </w:r>
    </w:p>
    <w:p>
      <w:r/>
    </w:p>
    <w:p>
      <w:r>
        <w:t xml:space="preserve">合计 </w:t>
      </w:r>
    </w:p>
    <w:p>
      <w:r/>
    </w:p>
    <w:p>
      <w:r>
        <w:t xml:space="preserve">591,676 </w:t>
      </w:r>
    </w:p>
    <w:p>
      <w:r/>
    </w:p>
    <w:p>
      <w:r>
        <w:t xml:space="preserve">-113,945 </w:t>
      </w:r>
    </w:p>
    <w:p>
      <w:r/>
    </w:p>
    <w:p>
      <w:r>
        <w:t>477,731</w:t>
      </w:r>
    </w:p>
    <w:p>
      <w:r/>
    </w:p>
    <w:p>
      <w:r>
        <w:t>334,002</w:t>
      </w:r>
    </w:p>
    <w:p>
      <w:r/>
    </w:p>
    <w:p>
      <w:r>
        <w:t>327,317</w:t>
      </w:r>
    </w:p>
    <w:p>
      <w:r/>
    </w:p>
    <w:p>
      <w:r>
        <w:t xml:space="preserve">484,416 </w:t>
      </w:r>
    </w:p>
    <w:p>
      <w:r/>
    </w:p>
    <w:p>
      <w:r>
        <w:t xml:space="preserve">/ </w:t>
      </w:r>
    </w:p>
    <w:p>
      <w:r/>
    </w:p>
    <w:p>
      <w:r>
        <w:t xml:space="preserve">211 / 302 </w:t>
      </w:r>
    </w:p>
    <w:p>
      <w:r/>
    </w:p>
    <w:p>
      <w:r>
        <w:t xml:space="preserve"> </w:t>
      </w:r>
    </w:p>
    <w:p>
      <w:r>
        <w:t xml:space="preserve"> </w:t>
      </w:r>
    </w:p>
    <w:p>
      <w:r>
        <w:t xml:space="preserve"> </w:t>
      </w:r>
    </w:p>
    <w:p>
      <w:r>
        <w:t xml:space="preserve"> </w:t>
      </w:r>
    </w:p>
    <w:p>
      <w:r>
        <w:t xml:space="preserve"> </w:t>
      </w:r>
    </w:p>
    <w:p>
      <w:r>
        <w:t xml:space="preserve">涉及政府补助的项目： </w:t>
      </w:r>
    </w:p>
    <w:p>
      <w:r/>
    </w:p>
    <w:p>
      <w:r>
        <w:t xml:space="preserve">√适用 □不适用  </w:t>
      </w:r>
    </w:p>
    <w:p>
      <w:r/>
    </w:p>
    <w:p>
      <w:r>
        <w:t xml:space="preserve">项目 </w:t>
      </w:r>
    </w:p>
    <w:p>
      <w:r/>
    </w:p>
    <w:p>
      <w:r>
        <w:t xml:space="preserve">厂房搬迁补偿 </w:t>
      </w:r>
    </w:p>
    <w:p>
      <w:r/>
    </w:p>
    <w:p>
      <w:r>
        <w:t xml:space="preserve">平果低品位铝土矿综合利用示范基地 </w:t>
      </w:r>
    </w:p>
    <w:p>
      <w:r>
        <w:t xml:space="preserve">水泥项目 </w:t>
      </w:r>
    </w:p>
    <w:p>
      <w:r/>
    </w:p>
    <w:p>
      <w:r>
        <w:t xml:space="preserve">脱硫项目政府补助 </w:t>
      </w:r>
    </w:p>
    <w:p>
      <w:r/>
    </w:p>
    <w:p>
      <w:r>
        <w:t xml:space="preserve">官洗沟地质环境治理 </w:t>
      </w:r>
    </w:p>
    <w:p>
      <w:r/>
    </w:p>
    <w:p>
      <w:r>
        <w:t xml:space="preserve">财政厅拨付技术升级和安全环保治理 </w:t>
      </w:r>
    </w:p>
    <w:p>
      <w:r>
        <w:t xml:space="preserve">专项资金 </w:t>
      </w:r>
    </w:p>
    <w:p>
      <w:r/>
    </w:p>
    <w:p>
      <w:r>
        <w:t xml:space="preserve">第二铝矿燕垅铝土矿地下开采 </w:t>
      </w:r>
    </w:p>
    <w:p>
      <w:r/>
    </w:p>
    <w:p>
      <w:r>
        <w:t xml:space="preserve">几内亚前期费用补贴 </w:t>
      </w:r>
    </w:p>
    <w:p>
      <w:r/>
    </w:p>
    <w:p>
      <w:r>
        <w:t xml:space="preserve">小关铝矿大峪沟矿区矿山地质环境治理 </w:t>
      </w:r>
    </w:p>
    <w:p>
      <w:r>
        <w:t xml:space="preserve">工程 </w:t>
      </w:r>
    </w:p>
    <w:p>
      <w:r/>
    </w:p>
    <w:p>
      <w:r>
        <w:t xml:space="preserve">脱硅系统改造 </w:t>
      </w:r>
    </w:p>
    <w:p>
      <w:r/>
    </w:p>
    <w:p>
      <w:r>
        <w:t xml:space="preserve">生态文明建设补贴 </w:t>
      </w:r>
    </w:p>
    <w:p>
      <w:r/>
    </w:p>
    <w:p>
      <w:r>
        <w:t xml:space="preserve">大气污染综合防治补贴—高温窑、熟料窑 </w:t>
      </w:r>
    </w:p>
    <w:p>
      <w:r>
        <w:t xml:space="preserve">收尘 </w:t>
      </w:r>
    </w:p>
    <w:p>
      <w:r/>
    </w:p>
    <w:p>
      <w:r>
        <w:t xml:space="preserve">其他 </w:t>
      </w:r>
    </w:p>
    <w:p>
      <w:r/>
    </w:p>
    <w:p>
      <w:r>
        <w:t xml:space="preserve">合计 </w:t>
      </w:r>
    </w:p>
    <w:p>
      <w:r/>
    </w:p>
    <w:p>
      <w:r>
        <w:t xml:space="preserve">2018 年年度报告 </w:t>
      </w:r>
    </w:p>
    <w:p>
      <w:r/>
    </w:p>
    <w:p>
      <w:r>
        <w:t>本年新增补助金额</w:t>
      </w:r>
    </w:p>
    <w:p>
      <w:r/>
    </w:p>
    <w:p>
      <w:r>
        <w:t>本年减少</w:t>
      </w:r>
    </w:p>
    <w:p>
      <w:r/>
    </w:p>
    <w:p>
      <w:r>
        <w:t xml:space="preserve">年末余额 </w:t>
      </w:r>
    </w:p>
    <w:p>
      <w:r/>
    </w:p>
    <w:p>
      <w:r>
        <w:t xml:space="preserve">单位：千元  币种：人民币 </w:t>
      </w:r>
    </w:p>
    <w:p>
      <w:r/>
    </w:p>
    <w:p>
      <w:r>
        <w:t>-</w:t>
      </w:r>
    </w:p>
    <w:p>
      <w:r/>
    </w:p>
    <w:p>
      <w:r>
        <w:t>-</w:t>
      </w:r>
    </w:p>
    <w:p>
      <w:r/>
    </w:p>
    <w:p>
      <w:r>
        <w:t>-</w:t>
      </w:r>
    </w:p>
    <w:p>
      <w:r/>
    </w:p>
    <w:p>
      <w:r>
        <w:t>-</w:t>
      </w:r>
    </w:p>
    <w:p>
      <w:r/>
    </w:p>
    <w:p>
      <w:r>
        <w:t>44,000</w:t>
      </w:r>
    </w:p>
    <w:p>
      <w:r/>
    </w:p>
    <w:p>
      <w:r>
        <w:t>-</w:t>
      </w:r>
    </w:p>
    <w:p>
      <w:r/>
    </w:p>
    <w:p>
      <w:r>
        <w:t>10,000</w:t>
      </w:r>
    </w:p>
    <w:p>
      <w:r/>
    </w:p>
    <w:p>
      <w:r>
        <w:t>-</w:t>
      </w:r>
    </w:p>
    <w:p>
      <w:r/>
    </w:p>
    <w:p>
      <w:r>
        <w:t>-</w:t>
      </w:r>
    </w:p>
    <w:p>
      <w:r/>
    </w:p>
    <w:p>
      <w:r>
        <w:t>7,980</w:t>
      </w:r>
    </w:p>
    <w:p>
      <w:r/>
    </w:p>
    <w:p>
      <w:r>
        <w:t>9,303</w:t>
      </w:r>
    </w:p>
    <w:p>
      <w:r/>
    </w:p>
    <w:p>
      <w:r>
        <w:t>147,396</w:t>
      </w:r>
    </w:p>
    <w:p>
      <w:r/>
    </w:p>
    <w:p>
      <w:r>
        <w:t>218,679</w:t>
      </w:r>
    </w:p>
    <w:p>
      <w:r/>
    </w:p>
    <w:p>
      <w:r>
        <w:t>252</w:t>
      </w:r>
    </w:p>
    <w:p>
      <w:r/>
    </w:p>
    <w:p>
      <w:r>
        <w:t>8,697</w:t>
      </w:r>
    </w:p>
    <w:p>
      <w:r/>
    </w:p>
    <w:p>
      <w:r>
        <w:t>-</w:t>
      </w:r>
    </w:p>
    <w:p>
      <w:r/>
    </w:p>
    <w:p>
      <w:r>
        <w:t>-</w:t>
      </w:r>
    </w:p>
    <w:p>
      <w:r/>
    </w:p>
    <w:p>
      <w:r>
        <w:t>33,474</w:t>
      </w:r>
    </w:p>
    <w:p>
      <w:r/>
    </w:p>
    <w:p>
      <w:r>
        <w:t>-</w:t>
      </w:r>
    </w:p>
    <w:p>
      <w:r/>
    </w:p>
    <w:p>
      <w:r>
        <w:t>-</w:t>
      </w:r>
    </w:p>
    <w:p>
      <w:r/>
    </w:p>
    <w:p>
      <w:r>
        <w:t>-</w:t>
      </w:r>
    </w:p>
    <w:p>
      <w:r/>
    </w:p>
    <w:p>
      <w:r>
        <w:t>-</w:t>
      </w:r>
    </w:p>
    <w:p>
      <w:r/>
    </w:p>
    <w:p>
      <w:r>
        <w:t>-</w:t>
      </w:r>
    </w:p>
    <w:p>
      <w:r/>
    </w:p>
    <w:p>
      <w:r>
        <w:t>1,401</w:t>
      </w:r>
    </w:p>
    <w:p>
      <w:r/>
    </w:p>
    <w:p>
      <w:r>
        <w:t>232,057</w:t>
      </w:r>
    </w:p>
    <w:p>
      <w:r/>
    </w:p>
    <w:p>
      <w:r>
        <w:t>275,881</w:t>
      </w:r>
    </w:p>
    <w:p>
      <w:r/>
    </w:p>
    <w:p>
      <w:r>
        <w:t xml:space="preserve">37,526 </w:t>
      </w:r>
    </w:p>
    <w:p>
      <w:r/>
    </w:p>
    <w:p>
      <w:r>
        <w:t xml:space="preserve">34,178 </w:t>
      </w:r>
    </w:p>
    <w:p>
      <w:r/>
    </w:p>
    <w:p>
      <w:r>
        <w:t xml:space="preserve">14,940 </w:t>
      </w:r>
    </w:p>
    <w:p>
      <w:r/>
    </w:p>
    <w:p>
      <w:r>
        <w:t xml:space="preserve">14,095 </w:t>
      </w:r>
    </w:p>
    <w:p>
      <w:r/>
    </w:p>
    <w:p>
      <w:r>
        <w:t xml:space="preserve">10,526 </w:t>
      </w:r>
    </w:p>
    <w:p>
      <w:r/>
    </w:p>
    <w:p>
      <w:r>
        <w:t xml:space="preserve">10,000 </w:t>
      </w:r>
    </w:p>
    <w:p>
      <w:r/>
    </w:p>
    <w:p>
      <w:r>
        <w:t xml:space="preserve">10,000 </w:t>
      </w:r>
    </w:p>
    <w:p>
      <w:r/>
    </w:p>
    <w:p>
      <w:r>
        <w:t xml:space="preserve">8,662 </w:t>
      </w:r>
    </w:p>
    <w:p>
      <w:r/>
    </w:p>
    <w:p>
      <w:r>
        <w:t xml:space="preserve">8,100 </w:t>
      </w:r>
    </w:p>
    <w:p>
      <w:r/>
    </w:p>
    <w:p>
      <w:r>
        <w:t xml:space="preserve">7,980 </w:t>
      </w:r>
    </w:p>
    <w:p>
      <w:r/>
    </w:p>
    <w:p>
      <w:r>
        <w:t xml:space="preserve">7,902 </w:t>
      </w:r>
    </w:p>
    <w:p>
      <w:r/>
    </w:p>
    <w:p>
      <w:r>
        <w:t xml:space="preserve">79,846 </w:t>
      </w:r>
    </w:p>
    <w:p>
      <w:r/>
    </w:p>
    <w:p>
      <w:r>
        <w:t xml:space="preserve">243,755 </w:t>
      </w:r>
    </w:p>
    <w:p>
      <w:r/>
    </w:p>
    <w:p>
      <w:r>
        <w:t>上年末余额</w:t>
      </w:r>
    </w:p>
    <w:p>
      <w:r>
        <w:t>（经重述）</w:t>
      </w:r>
    </w:p>
    <w:p>
      <w:r/>
    </w:p>
    <w:p>
      <w:r>
        <w:t>37,778</w:t>
      </w:r>
    </w:p>
    <w:p>
      <w:r/>
    </w:p>
    <w:p>
      <w:r>
        <w:t>42,875</w:t>
      </w:r>
    </w:p>
    <w:p>
      <w:r/>
    </w:p>
    <w:p>
      <w:r>
        <w:t>14,940</w:t>
      </w:r>
    </w:p>
    <w:p>
      <w:r/>
    </w:p>
    <w:p>
      <w:r>
        <w:t>14,095</w:t>
      </w:r>
    </w:p>
    <w:p>
      <w:r/>
    </w:p>
    <w:p>
      <w:r>
        <w:t>-</w:t>
      </w:r>
    </w:p>
    <w:p>
      <w:r/>
    </w:p>
    <w:p>
      <w:r>
        <w:t>10,000</w:t>
      </w:r>
    </w:p>
    <w:p>
      <w:r/>
    </w:p>
    <w:p>
      <w:r>
        <w:t>-</w:t>
      </w:r>
    </w:p>
    <w:p>
      <w:r/>
    </w:p>
    <w:p>
      <w:r>
        <w:t>8,662</w:t>
      </w:r>
    </w:p>
    <w:p>
      <w:r/>
    </w:p>
    <w:p>
      <w:r>
        <w:t>8,100</w:t>
      </w:r>
    </w:p>
    <w:p>
      <w:r/>
    </w:p>
    <w:p>
      <w:r>
        <w:t>-</w:t>
      </w:r>
    </w:p>
    <w:p>
      <w:r/>
    </w:p>
    <w:p>
      <w:r>
        <w:t>-</w:t>
      </w:r>
    </w:p>
    <w:p>
      <w:r/>
    </w:p>
    <w:p>
      <w:r>
        <w:t>164,507</w:t>
      </w:r>
    </w:p>
    <w:p>
      <w:r/>
    </w:p>
    <w:p>
      <w:r>
        <w:t>300,957</w:t>
      </w:r>
    </w:p>
    <w:p>
      <w:r/>
    </w:p>
    <w:p>
      <w:r>
        <w:t xml:space="preserve">212 / 302 </w:t>
      </w:r>
    </w:p>
    <w:p>
      <w:r/>
    </w:p>
    <w:p>
      <w:r>
        <w:t xml:space="preserve"> </w:t>
      </w:r>
    </w:p>
    <w:p>
      <w:r>
        <w:t xml:space="preserve"> </w:t>
      </w:r>
    </w:p>
    <w:p>
      <w:r>
        <w:t xml:space="preserve">2018 年年度报告 </w:t>
      </w:r>
    </w:p>
    <w:p>
      <w:r/>
    </w:p>
    <w:p>
      <w:r>
        <w:t>年末余额</w:t>
      </w:r>
    </w:p>
    <w:p>
      <w:r/>
    </w:p>
    <w:p>
      <w:r>
        <w:t>132,844</w:t>
      </w:r>
    </w:p>
    <w:p>
      <w:r/>
    </w:p>
    <w:p>
      <w:r>
        <w:t>132,844</w:t>
      </w:r>
    </w:p>
    <w:p>
      <w:r/>
    </w:p>
    <w:p>
      <w:r>
        <w:t xml:space="preserve">单位：千元  币种：人民币 </w:t>
      </w:r>
    </w:p>
    <w:p>
      <w:r/>
    </w:p>
    <w:p>
      <w:r>
        <w:t>上年末余额</w:t>
      </w:r>
    </w:p>
    <w:p>
      <w:r/>
    </w:p>
    <w:p>
      <w:r>
        <w:t>-</w:t>
      </w:r>
    </w:p>
    <w:p>
      <w:r/>
    </w:p>
    <w:p>
      <w:r>
        <w:t>-</w:t>
      </w:r>
    </w:p>
    <w:p>
      <w:r/>
    </w:p>
    <w:p>
      <w:r>
        <w:t xml:space="preserve">34. 其他非流动负债 </w:t>
      </w:r>
    </w:p>
    <w:p>
      <w:r>
        <w:t xml:space="preserve">√适用 □不适用  </w:t>
      </w:r>
    </w:p>
    <w:p>
      <w:r/>
    </w:p>
    <w:p>
      <w:r>
        <w:t xml:space="preserve">合同负债 </w:t>
      </w:r>
    </w:p>
    <w:p>
      <w:r/>
    </w:p>
    <w:p>
      <w:r>
        <w:t xml:space="preserve">项目 </w:t>
      </w:r>
    </w:p>
    <w:p>
      <w:r/>
    </w:p>
    <w:p>
      <w:r>
        <w:t xml:space="preserve">合计 </w:t>
      </w:r>
    </w:p>
    <w:p>
      <w:r/>
    </w:p>
    <w:p>
      <w:r>
        <w:t xml:space="preserve">35. 股本 </w:t>
      </w:r>
    </w:p>
    <w:p>
      <w:r>
        <w:t xml:space="preserve">√适用 □不适用  </w:t>
      </w:r>
    </w:p>
    <w:p>
      <w:r/>
    </w:p>
    <w:p>
      <w:r>
        <w:t xml:space="preserve">单位：千元币种：人民币 </w:t>
      </w:r>
    </w:p>
    <w:p>
      <w:r>
        <w:t xml:space="preserve">本次变动增减（+、-） </w:t>
      </w:r>
    </w:p>
    <w:p>
      <w:r/>
    </w:p>
    <w:p>
      <w:r>
        <w:t xml:space="preserve">上年末余额 </w:t>
      </w:r>
    </w:p>
    <w:p>
      <w:r/>
    </w:p>
    <w:p>
      <w:r>
        <w:t>发行</w:t>
      </w:r>
    </w:p>
    <w:p>
      <w:r>
        <w:t>新股</w:t>
      </w:r>
    </w:p>
    <w:p>
      <w:r/>
    </w:p>
    <w:p>
      <w:r>
        <w:t>送股</w:t>
      </w:r>
    </w:p>
    <w:p>
      <w:r/>
    </w:p>
    <w:p>
      <w:r>
        <w:t>公积金</w:t>
      </w:r>
    </w:p>
    <w:p>
      <w:r>
        <w:t>转股</w:t>
      </w:r>
    </w:p>
    <w:p>
      <w:r/>
    </w:p>
    <w:p>
      <w:r>
        <w:t xml:space="preserve">其他 小计 </w:t>
      </w:r>
    </w:p>
    <w:p>
      <w:r/>
    </w:p>
    <w:p>
      <w:r>
        <w:t>年末余额</w:t>
      </w:r>
    </w:p>
    <w:p>
      <w:r/>
    </w:p>
    <w:p>
      <w:r>
        <w:t xml:space="preserve">无限售条件股份 </w:t>
      </w:r>
    </w:p>
    <w:p>
      <w:r/>
    </w:p>
    <w:p>
      <w:r>
        <w:t xml:space="preserve">人民币普通股 </w:t>
      </w:r>
    </w:p>
    <w:p>
      <w:r/>
    </w:p>
    <w:p>
      <w:r>
        <w:t xml:space="preserve">10,959,832 </w:t>
      </w:r>
    </w:p>
    <w:p>
      <w:r/>
    </w:p>
    <w:p>
      <w:r>
        <w:t xml:space="preserve">境外上市的外资股 </w:t>
      </w:r>
    </w:p>
    <w:p>
      <w:r/>
    </w:p>
    <w:p>
      <w:r>
        <w:t xml:space="preserve">3,943,966 </w:t>
      </w:r>
    </w:p>
    <w:p>
      <w:r/>
    </w:p>
    <w:p>
      <w:r>
        <w:t xml:space="preserve">有限售条件股份 </w:t>
      </w:r>
    </w:p>
    <w:p>
      <w:r/>
    </w:p>
    <w:p>
      <w:r>
        <w:t xml:space="preserve">人民币普通股 </w:t>
      </w:r>
    </w:p>
    <w:p>
      <w:r/>
    </w:p>
    <w:p>
      <w:r>
        <w:t xml:space="preserve">- </w:t>
      </w:r>
    </w:p>
    <w:p>
      <w:r/>
    </w:p>
    <w:p>
      <w:r>
        <w:t xml:space="preserve">股份总数 </w:t>
      </w:r>
    </w:p>
    <w:p>
      <w:r/>
    </w:p>
    <w:p>
      <w:r>
        <w:t xml:space="preserve">14,903,798 </w:t>
      </w:r>
    </w:p>
    <w:p>
      <w:r/>
    </w:p>
    <w:p>
      <w:r>
        <w:t xml:space="preserve">36. 其他权益工具 </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 xml:space="preserve">- </w:t>
      </w:r>
    </w:p>
    <w:p>
      <w:r/>
    </w:p>
    <w:p>
      <w:r>
        <w:t xml:space="preserve">- </w:t>
      </w:r>
    </w:p>
    <w:p>
      <w:r/>
    </w:p>
    <w:p>
      <w:r>
        <w:t xml:space="preserve">- </w:t>
      </w:r>
    </w:p>
    <w:p>
      <w:r/>
    </w:p>
    <w:p>
      <w:r>
        <w:t xml:space="preserve">- </w:t>
      </w:r>
    </w:p>
    <w:p>
      <w:r/>
    </w:p>
    <w:p>
      <w:r>
        <w:t>10,959,832</w:t>
      </w:r>
    </w:p>
    <w:p>
      <w:r/>
    </w:p>
    <w:p>
      <w:r>
        <w:t>3,943,966</w:t>
      </w:r>
    </w:p>
    <w:p>
      <w:r/>
    </w:p>
    <w:p>
      <w:r>
        <w:t>-</w:t>
      </w:r>
    </w:p>
    <w:p>
      <w:r/>
    </w:p>
    <w:p>
      <w:r>
        <w:t>14,903,798</w:t>
      </w:r>
    </w:p>
    <w:p>
      <w:r/>
    </w:p>
    <w:p>
      <w:r>
        <w:t xml:space="preserve">(1) 年末发行在外的优先股、永续债等其他金融工具基本情况 </w:t>
      </w:r>
    </w:p>
    <w:p>
      <w:r>
        <w:t xml:space="preserve">√适用 □不适用  </w:t>
      </w:r>
    </w:p>
    <w:p>
      <w:r/>
    </w:p>
    <w:p>
      <w:r>
        <w:t xml:space="preserve">发行时间 </w:t>
      </w:r>
    </w:p>
    <w:p>
      <w:r/>
    </w:p>
    <w:p>
      <w:r>
        <w:t>会计分类 息票率</w:t>
      </w:r>
    </w:p>
    <w:p>
      <w:r/>
    </w:p>
    <w:p>
      <w:r>
        <w:t xml:space="preserve">金额 </w:t>
      </w:r>
    </w:p>
    <w:p>
      <w:r/>
    </w:p>
    <w:p>
      <w:r>
        <w:t>到期日或续期</w:t>
      </w:r>
    </w:p>
    <w:p>
      <w:r>
        <w:t xml:space="preserve">情况 </w:t>
      </w:r>
    </w:p>
    <w:p>
      <w:r/>
    </w:p>
    <w:p>
      <w:r>
        <w:t xml:space="preserve">其他权益工具— </w:t>
      </w:r>
    </w:p>
    <w:p>
      <w:r/>
    </w:p>
    <w:p>
      <w:r>
        <w:t xml:space="preserve">2015 年永续中票 </w:t>
      </w:r>
    </w:p>
    <w:p>
      <w:r/>
    </w:p>
    <w:p>
      <w:r>
        <w:t>2015 年 10 月 27 日 权益工具</w:t>
      </w:r>
    </w:p>
    <w:p>
      <w:r/>
    </w:p>
    <w:p>
      <w:r>
        <w:t>5.50%</w:t>
      </w:r>
    </w:p>
    <w:p>
      <w:r/>
    </w:p>
    <w:p>
      <w:r>
        <w:t xml:space="preserve">2018 年第二期中期票据（注） </w:t>
      </w:r>
    </w:p>
    <w:p>
      <w:r/>
    </w:p>
    <w:p>
      <w:r>
        <w:t>2018 年 10 月 23 日 权益工具</w:t>
      </w:r>
    </w:p>
    <w:p>
      <w:r/>
    </w:p>
    <w:p>
      <w:r>
        <w:t>5.10%</w:t>
      </w:r>
    </w:p>
    <w:p>
      <w:r/>
    </w:p>
    <w:p>
      <w:r>
        <w:t xml:space="preserve">少数股东权益— </w:t>
      </w:r>
    </w:p>
    <w:p>
      <w:r/>
    </w:p>
    <w:p>
      <w:r>
        <w:t xml:space="preserve">2016 年美元高级永续证券 </w:t>
      </w:r>
    </w:p>
    <w:p>
      <w:r/>
    </w:p>
    <w:p>
      <w:r>
        <w:t>2016 年 10 月 30 日 权益工具</w:t>
      </w:r>
    </w:p>
    <w:p>
      <w:r/>
    </w:p>
    <w:p>
      <w:r>
        <w:t>4.25%</w:t>
      </w:r>
    </w:p>
    <w:p>
      <w:r/>
    </w:p>
    <w:p>
      <w:r>
        <w:t>人民币</w:t>
      </w:r>
    </w:p>
    <w:p>
      <w:r>
        <w:t xml:space="preserve">2,000,000,000 </w:t>
      </w:r>
    </w:p>
    <w:p>
      <w:r>
        <w:t>人民币</w:t>
      </w:r>
    </w:p>
    <w:p>
      <w:r>
        <w:t xml:space="preserve">2,000,000,000 </w:t>
      </w:r>
    </w:p>
    <w:p>
      <w:r/>
    </w:p>
    <w:p>
      <w:r>
        <w:t>无固定到期日</w:t>
      </w:r>
    </w:p>
    <w:p>
      <w:r/>
    </w:p>
    <w:p>
      <w:r>
        <w:t>无固定到期日</w:t>
      </w:r>
    </w:p>
    <w:p>
      <w:r/>
    </w:p>
    <w:p>
      <w:r>
        <w:t>美元</w:t>
      </w:r>
    </w:p>
    <w:p>
      <w:r>
        <w:t xml:space="preserve">500,000,000 </w:t>
      </w:r>
    </w:p>
    <w:p>
      <w:r/>
    </w:p>
    <w:p>
      <w:r>
        <w:t>无固定到期日</w:t>
      </w:r>
    </w:p>
    <w:p>
      <w:r/>
    </w:p>
    <w:p>
      <w:r>
        <w:t xml:space="preserve">213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 其他权益工具的变动情况 </w:t>
      </w:r>
    </w:p>
    <w:p>
      <w:r>
        <w:t xml:space="preserve">√适用 □不适用  </w:t>
      </w:r>
    </w:p>
    <w:p>
      <w:r/>
    </w:p>
    <w:p>
      <w:r>
        <w:t xml:space="preserve">发行在外的金融工具 </w:t>
      </w:r>
    </w:p>
    <w:p>
      <w:r/>
    </w:p>
    <w:p>
      <w:r>
        <w:t xml:space="preserve">其他权益工具— </w:t>
      </w:r>
    </w:p>
    <w:p>
      <w:r/>
    </w:p>
    <w:p>
      <w:r>
        <w:t xml:space="preserve">2015 年永续中票 </w:t>
      </w:r>
    </w:p>
    <w:p>
      <w:r/>
    </w:p>
    <w:p>
      <w:r>
        <w:t xml:space="preserve">2018 年第二期中期票据 </w:t>
      </w:r>
    </w:p>
    <w:p>
      <w:r/>
    </w:p>
    <w:p>
      <w:r>
        <w:t xml:space="preserve">少数股东权益— </w:t>
      </w:r>
    </w:p>
    <w:p>
      <w:r/>
    </w:p>
    <w:p>
      <w:r>
        <w:t xml:space="preserve">2018 年年度报告 </w:t>
      </w:r>
    </w:p>
    <w:p>
      <w:r/>
    </w:p>
    <w:p>
      <w:r>
        <w:t xml:space="preserve">单位：千元 币种：人民币 </w:t>
      </w:r>
    </w:p>
    <w:p>
      <w:r/>
    </w:p>
    <w:p>
      <w:r>
        <w:t>上年末</w:t>
      </w:r>
    </w:p>
    <w:p>
      <w:r/>
    </w:p>
    <w:p>
      <w:r>
        <w:t>本年增加</w:t>
      </w:r>
    </w:p>
    <w:p>
      <w:r/>
    </w:p>
    <w:p>
      <w:r>
        <w:t xml:space="preserve">本年减少 </w:t>
      </w:r>
    </w:p>
    <w:p>
      <w:r/>
    </w:p>
    <w:p>
      <w:r>
        <w:t>年末</w:t>
      </w:r>
    </w:p>
    <w:p>
      <w:r/>
    </w:p>
    <w:p>
      <w:r>
        <w:t>账面价值</w:t>
      </w:r>
    </w:p>
    <w:p>
      <w:r/>
    </w:p>
    <w:p>
      <w:r>
        <w:t>账面价值</w:t>
      </w:r>
    </w:p>
    <w:p>
      <w:r/>
    </w:p>
    <w:p>
      <w:r>
        <w:t>账面价值 账面价值</w:t>
      </w:r>
    </w:p>
    <w:p>
      <w:r/>
    </w:p>
    <w:p>
      <w:r>
        <w:t>2,019,288</w:t>
      </w:r>
    </w:p>
    <w:p>
      <w:r/>
    </w:p>
    <w:p>
      <w:r>
        <w:t>-</w:t>
      </w:r>
    </w:p>
    <w:p>
      <w:r/>
    </w:p>
    <w:p>
      <w:r>
        <w:t xml:space="preserve">19,288 </w:t>
      </w:r>
    </w:p>
    <w:p>
      <w:r/>
    </w:p>
    <w:p>
      <w:r>
        <w:t>2,000,000</w:t>
      </w:r>
    </w:p>
    <w:p>
      <w:r/>
    </w:p>
    <w:p>
      <w:r>
        <w:t>-</w:t>
      </w:r>
    </w:p>
    <w:p>
      <w:r/>
    </w:p>
    <w:p>
      <w:r>
        <w:t>1,988,000</w:t>
      </w:r>
    </w:p>
    <w:p>
      <w:r/>
    </w:p>
    <w:p>
      <w:r>
        <w:t xml:space="preserve">- </w:t>
      </w:r>
    </w:p>
    <w:p>
      <w:r/>
    </w:p>
    <w:p>
      <w:r>
        <w:t>1,988,000</w:t>
      </w:r>
    </w:p>
    <w:p>
      <w:r/>
    </w:p>
    <w:p>
      <w:r>
        <w:t xml:space="preserve">2013 年美元高级永续证券 </w:t>
      </w:r>
    </w:p>
    <w:p>
      <w:r/>
    </w:p>
    <w:p>
      <w:r>
        <w:t>2,168,281</w:t>
      </w:r>
    </w:p>
    <w:p>
      <w:r/>
    </w:p>
    <w:p>
      <w:r>
        <w:t>163,673</w:t>
      </w:r>
    </w:p>
    <w:p>
      <w:r/>
    </w:p>
    <w:p>
      <w:r>
        <w:t xml:space="preserve">2,331,954 </w:t>
      </w:r>
    </w:p>
    <w:p>
      <w:r/>
    </w:p>
    <w:p>
      <w:r>
        <w:t>-</w:t>
      </w:r>
    </w:p>
    <w:p>
      <w:r/>
    </w:p>
    <w:p>
      <w:r>
        <w:t xml:space="preserve">2016 年美元高级永续证券 </w:t>
      </w:r>
    </w:p>
    <w:p>
      <w:r/>
    </w:p>
    <w:p>
      <w:r>
        <w:t>3,400,520</w:t>
      </w:r>
    </w:p>
    <w:p>
      <w:r/>
    </w:p>
    <w:p>
      <w:r>
        <w:t>157,978</w:t>
      </w:r>
    </w:p>
    <w:p>
      <w:r/>
    </w:p>
    <w:p>
      <w:r>
        <w:t xml:space="preserve">143,717 </w:t>
      </w:r>
    </w:p>
    <w:p>
      <w:r/>
    </w:p>
    <w:p>
      <w:r>
        <w:t>3,414,781</w:t>
      </w:r>
    </w:p>
    <w:p>
      <w:r/>
    </w:p>
    <w:p>
      <w:r>
        <w:t xml:space="preserve">合计 </w:t>
      </w:r>
    </w:p>
    <w:p>
      <w:r/>
    </w:p>
    <w:p>
      <w:r>
        <w:t xml:space="preserve">其他说明: </w:t>
      </w:r>
    </w:p>
    <w:p>
      <w:r/>
    </w:p>
    <w:p>
      <w:r>
        <w:t xml:space="preserve">√适用 □不适用  </w:t>
      </w:r>
    </w:p>
    <w:p>
      <w:r/>
    </w:p>
    <w:p>
      <w:r>
        <w:t>7,588,089</w:t>
      </w:r>
    </w:p>
    <w:p>
      <w:r/>
    </w:p>
    <w:p>
      <w:r>
        <w:t>2,309,651</w:t>
      </w:r>
    </w:p>
    <w:p>
      <w:r/>
    </w:p>
    <w:p>
      <w:r>
        <w:t xml:space="preserve">2,494,959 </w:t>
      </w:r>
    </w:p>
    <w:p>
      <w:r/>
    </w:p>
    <w:p>
      <w:r>
        <w:t>7,402,781</w:t>
      </w:r>
    </w:p>
    <w:p>
      <w:r/>
    </w:p>
    <w:p>
      <w:r>
        <w:t>注：本公司于 2018 年 10 月 19 日发行了金额为人民币 20 亿元，发行票面利率为 5.10%的 2018 年</w:t>
      </w:r>
    </w:p>
    <w:p>
      <w:r/>
    </w:p>
    <w:p>
      <w:r>
        <w:t>第二期中期票据。2018 年第二期中期票据的期限为于发行人依照发行条款的约定赎回之前长</w:t>
      </w:r>
    </w:p>
    <w:p>
      <w:r/>
    </w:p>
    <w:p>
      <w:r>
        <w:t>期存续，并在发行人依据发行条款的约定赎回时到期。中期票据的发行对象为全国银行间债</w:t>
      </w:r>
    </w:p>
    <w:p>
      <w:r/>
    </w:p>
    <w:p>
      <w:r>
        <w:t xml:space="preserve">券市场的机构投资者（国家法律、法规禁止购买者除外）。本年中期票据无担保。 </w:t>
      </w:r>
    </w:p>
    <w:p>
      <w:r/>
    </w:p>
    <w:p>
      <w:r>
        <w:t>根据 2018 年中期票据的发行条款，本集团并无偿还本金或按期支付利息的合同义务。2018</w:t>
      </w:r>
    </w:p>
    <w:p>
      <w:r/>
    </w:p>
    <w:p>
      <w:r>
        <w:t>年中期票据在本公司及本集团层面均满足权益工具的定义,并将发行金额人民币 2,000,000</w:t>
      </w:r>
    </w:p>
    <w:p>
      <w:r/>
    </w:p>
    <w:p>
      <w:r>
        <w:t>千元扣除发行过程中所产生的相关费用人民币 12,000 千元后取得的发行净额人民币</w:t>
      </w:r>
    </w:p>
    <w:p>
      <w:r/>
    </w:p>
    <w:p>
      <w:r>
        <w:t>1,988,000 千元确认为其他权益工具列示。2018 年中期票据的付息将按照对其他权益工具持</w:t>
      </w:r>
    </w:p>
    <w:p>
      <w:r/>
    </w:p>
    <w:p>
      <w:r>
        <w:t xml:space="preserve">有人的分配来处理。 </w:t>
      </w:r>
    </w:p>
    <w:p>
      <w:r/>
    </w:p>
    <w:p>
      <w:r>
        <w:t xml:space="preserve">(3) 其他权益工具派息 </w:t>
      </w:r>
    </w:p>
    <w:p>
      <w:r/>
    </w:p>
    <w:p>
      <w:r>
        <w:t xml:space="preserve">2013 年美元高级永续证券 </w:t>
      </w:r>
    </w:p>
    <w:p>
      <w:r/>
    </w:p>
    <w:p>
      <w:r>
        <w:t>于 2018 年 10 月 31 日，本集团选择赎回该高级永续证券，支付本息合计美元 373,188 千元，约</w:t>
      </w:r>
    </w:p>
    <w:p>
      <w:r/>
    </w:p>
    <w:p>
      <w:r>
        <w:t xml:space="preserve">合人民币 2,591,852 千元。 </w:t>
      </w:r>
    </w:p>
    <w:p>
      <w:r/>
    </w:p>
    <w:p>
      <w:r>
        <w:t xml:space="preserve">2016 年美元高级永续证券 </w:t>
      </w:r>
    </w:p>
    <w:p>
      <w:r/>
    </w:p>
    <w:p>
      <w:r>
        <w:t>自 2021 年 11 月 7 日，若本集团未选择赎回该高级永续证券，则有关息票率将重设为相当于以下</w:t>
      </w:r>
    </w:p>
    <w:p>
      <w:r/>
    </w:p>
    <w:p>
      <w:r>
        <w:t>三项总和以年度百分比表示的利率：（a）初始利差 2.931%；（b）美国国库券利率；及（c）每</w:t>
      </w:r>
    </w:p>
    <w:p>
      <w:r/>
    </w:p>
    <w:p>
      <w:r>
        <w:t xml:space="preserve">年 5%的息差。 </w:t>
      </w:r>
    </w:p>
    <w:p>
      <w:r/>
    </w:p>
    <w:p>
      <w:r>
        <w:t>于 2018 年度，本集团对 2013 年美元高级永续证券及 2016 年美元高级永续证券合计派息金额为</w:t>
      </w:r>
    </w:p>
    <w:p>
      <w:r/>
    </w:p>
    <w:p>
      <w:r>
        <w:t xml:space="preserve">44,437,500 美元（折合人民币金额为 300,538 千元）。 </w:t>
      </w:r>
    </w:p>
    <w:p>
      <w:r/>
    </w:p>
    <w:p>
      <w:r>
        <w:t xml:space="preserve">截至 2018 年 12 月 31 日，本集团就 2016 年美元高级永续证券无累积递延支付的派息。 </w:t>
      </w:r>
    </w:p>
    <w:p>
      <w:r/>
    </w:p>
    <w:p>
      <w:r>
        <w:t xml:space="preserve">214 / 302 </w:t>
      </w:r>
    </w:p>
    <w:p>
      <w:r/>
    </w:p>
    <w:p>
      <w:r>
        <w:t xml:space="preserve"> </w:t>
      </w:r>
    </w:p>
    <w:p>
      <w:r>
        <w:t xml:space="preserve"> </w:t>
      </w:r>
    </w:p>
    <w:p>
      <w:r>
        <w:t xml:space="preserve">2018 年年度报告 </w:t>
      </w:r>
    </w:p>
    <w:p>
      <w:r/>
    </w:p>
    <w:p>
      <w:r>
        <w:t xml:space="preserve">2015 年永续中票 </w:t>
      </w:r>
    </w:p>
    <w:p>
      <w:r/>
    </w:p>
    <w:p>
      <w:r>
        <w:t>自 2020 年 10 月 29 日，若本集团未选择赎回该永续中票，则票面利率调整为当期基准利率加上</w:t>
      </w:r>
    </w:p>
    <w:p>
      <w:r/>
    </w:p>
    <w:p>
      <w:r>
        <w:t>初始利差再加上 300 个基点，在第六个计算年度至十个计算年度内保持不变。此后每五年重置票</w:t>
      </w:r>
    </w:p>
    <w:p>
      <w:r/>
    </w:p>
    <w:p>
      <w:r>
        <w:t xml:space="preserve">面利率以当期基准利率加上初始利差再加上 300 个基点确定。 </w:t>
      </w:r>
    </w:p>
    <w:p>
      <w:r/>
    </w:p>
    <w:p>
      <w:r>
        <w:t xml:space="preserve">2018 年第二期中期票据 </w:t>
      </w:r>
    </w:p>
    <w:p>
      <w:r/>
    </w:p>
    <w:p>
      <w:r>
        <w:t>自 2021 年 10 月 23 日，若本集团未选择赎回该中期票据，则票面利率调整为当期基准利率加上</w:t>
      </w:r>
    </w:p>
    <w:p>
      <w:r/>
    </w:p>
    <w:p>
      <w:r>
        <w:t>初始利差再加上 500 个基点，在第四个计算年度至六个计算年度内保持不变。此后每三年重置票</w:t>
      </w:r>
    </w:p>
    <w:p>
      <w:r/>
    </w:p>
    <w:p>
      <w:r>
        <w:t xml:space="preserve">面利率以当期基准利率加上初始利差再加上 500 个基点确定。 </w:t>
      </w:r>
    </w:p>
    <w:p>
      <w:r/>
    </w:p>
    <w:p>
      <w:r>
        <w:t>于 2018 年，本集团对 2015 年永续中票及 2018 年第二期中期票据合计派息金额为人民币 110,010</w:t>
      </w:r>
    </w:p>
    <w:p>
      <w:r/>
    </w:p>
    <w:p>
      <w:r>
        <w:t>千元。截至 2018 年 12 月 31 日，本集团就 2015 年永续中票及 2018 年第二期中期票据无累积递</w:t>
      </w:r>
    </w:p>
    <w:p>
      <w:r/>
    </w:p>
    <w:p>
      <w:r>
        <w:t xml:space="preserve">延支付的派息。 </w:t>
      </w:r>
    </w:p>
    <w:p>
      <w:r/>
    </w:p>
    <w:p>
      <w:r>
        <w:t xml:space="preserve">(4) 属于权益工具持有者的相关信息 </w:t>
      </w:r>
    </w:p>
    <w:p>
      <w:r/>
    </w:p>
    <w:p>
      <w:r>
        <w:t xml:space="preserve">单位：千元 币种：人民币 </w:t>
      </w:r>
    </w:p>
    <w:p>
      <w:r/>
    </w:p>
    <w:p>
      <w:r>
        <w:t>年末余额 上年末余额（经重述）</w:t>
      </w:r>
    </w:p>
    <w:p>
      <w:r/>
    </w:p>
    <w:p>
      <w:r>
        <w:t xml:space="preserve">1.归属于母公司所有者的权益（股东权益） </w:t>
      </w:r>
    </w:p>
    <w:p>
      <w:r/>
    </w:p>
    <w:p>
      <w:r>
        <w:t xml:space="preserve">（1）归属于母公司普通股持有者的权益 </w:t>
      </w:r>
    </w:p>
    <w:p>
      <w:r/>
    </w:p>
    <w:p>
      <w:r>
        <w:t xml:space="preserve">（2）归属于母公司其他权益持有者的权益 </w:t>
      </w:r>
    </w:p>
    <w:p>
      <w:r/>
    </w:p>
    <w:p>
      <w:r>
        <w:t>48,426,890</w:t>
      </w:r>
    </w:p>
    <w:p>
      <w:r/>
    </w:p>
    <w:p>
      <w:r>
        <w:t>3,988,000</w:t>
      </w:r>
    </w:p>
    <w:p>
      <w:r/>
    </w:p>
    <w:p>
      <w:r>
        <w:t xml:space="preserve">2.归属于少数股东的权益 </w:t>
      </w:r>
    </w:p>
    <w:p>
      <w:r/>
    </w:p>
    <w:p>
      <w:r>
        <w:t xml:space="preserve">（1）归属于普通股少数股东的权益 </w:t>
      </w:r>
    </w:p>
    <w:p>
      <w:r/>
    </w:p>
    <w:p>
      <w:r>
        <w:t>11,839,531</w:t>
      </w:r>
    </w:p>
    <w:p>
      <w:r/>
    </w:p>
    <w:p>
      <w:r>
        <w:t>（2）归属于少数股东其他权益工具持有者的权益</w:t>
      </w:r>
    </w:p>
    <w:p>
      <w:r/>
    </w:p>
    <w:p>
      <w:r>
        <w:t>3,414,781</w:t>
      </w:r>
    </w:p>
    <w:p>
      <w:r/>
    </w:p>
    <w:p>
      <w:r>
        <w:t xml:space="preserve">合计 </w:t>
      </w:r>
    </w:p>
    <w:p>
      <w:r/>
    </w:p>
    <w:p>
      <w:r>
        <w:t>67,669,202</w:t>
      </w:r>
    </w:p>
    <w:p>
      <w:r/>
    </w:p>
    <w:p>
      <w:r>
        <w:t>37,668,741</w:t>
      </w:r>
    </w:p>
    <w:p>
      <w:r/>
    </w:p>
    <w:p>
      <w:r>
        <w:t>2,019,288</w:t>
      </w:r>
    </w:p>
    <w:p>
      <w:r/>
    </w:p>
    <w:p>
      <w:r>
        <w:t>20,485,766</w:t>
      </w:r>
    </w:p>
    <w:p>
      <w:r/>
    </w:p>
    <w:p>
      <w:r>
        <w:t>5,568,801</w:t>
      </w:r>
    </w:p>
    <w:p>
      <w:r/>
    </w:p>
    <w:p>
      <w:r>
        <w:t>65,742,596</w:t>
      </w:r>
    </w:p>
    <w:p>
      <w:r/>
    </w:p>
    <w:p>
      <w:r>
        <w:t xml:space="preserve">37. 资本公积 </w:t>
      </w:r>
    </w:p>
    <w:p>
      <w:r>
        <w:t xml:space="preserve">√适用 □不适用  </w:t>
      </w:r>
    </w:p>
    <w:p>
      <w:r/>
    </w:p>
    <w:p>
      <w:r>
        <w:t xml:space="preserve">项目 </w:t>
      </w:r>
    </w:p>
    <w:p>
      <w:r/>
    </w:p>
    <w:p>
      <w:r>
        <w:t xml:space="preserve">上年末余额 </w:t>
      </w:r>
    </w:p>
    <w:p>
      <w:r/>
    </w:p>
    <w:p>
      <w:r>
        <w:t>同一控制下</w:t>
      </w:r>
    </w:p>
    <w:p>
      <w:r>
        <w:t>企业合并</w:t>
      </w:r>
    </w:p>
    <w:p>
      <w:r>
        <w:t>（注1）</w:t>
      </w:r>
    </w:p>
    <w:p>
      <w:r/>
    </w:p>
    <w:p>
      <w:r>
        <w:t>上年末余额</w:t>
      </w:r>
    </w:p>
    <w:p>
      <w:r>
        <w:t>（经重述）</w:t>
      </w:r>
    </w:p>
    <w:p>
      <w:r/>
    </w:p>
    <w:p>
      <w:r>
        <w:t>本年增加</w:t>
      </w:r>
    </w:p>
    <w:p>
      <w:r/>
    </w:p>
    <w:p>
      <w:r>
        <w:t>本年减少</w:t>
      </w:r>
    </w:p>
    <w:p>
      <w:r>
        <w:t xml:space="preserve">（注1） </w:t>
      </w:r>
    </w:p>
    <w:p>
      <w:r/>
    </w:p>
    <w:p>
      <w:r>
        <w:t>年末余额</w:t>
      </w:r>
    </w:p>
    <w:p>
      <w:r/>
    </w:p>
    <w:p>
      <w:r>
        <w:t xml:space="preserve">单位：千元 币种：人民币 </w:t>
      </w:r>
    </w:p>
    <w:p>
      <w:r/>
    </w:p>
    <w:p>
      <w:r>
        <w:t xml:space="preserve">股本溢价 </w:t>
      </w:r>
    </w:p>
    <w:p>
      <w:r/>
    </w:p>
    <w:p>
      <w:r>
        <w:t xml:space="preserve">18,616,551 </w:t>
      </w:r>
    </w:p>
    <w:p>
      <w:r/>
    </w:p>
    <w:p>
      <w:r>
        <w:t>171,282</w:t>
      </w:r>
    </w:p>
    <w:p>
      <w:r/>
    </w:p>
    <w:p>
      <w:r>
        <w:t>18,787,833</w:t>
      </w:r>
    </w:p>
    <w:p>
      <w:r/>
    </w:p>
    <w:p>
      <w:r>
        <w:t>148,156</w:t>
      </w:r>
    </w:p>
    <w:p>
      <w:r/>
    </w:p>
    <w:p>
      <w:r>
        <w:t>-521,311 18,414,678</w:t>
      </w:r>
    </w:p>
    <w:p>
      <w:r/>
    </w:p>
    <w:p>
      <w:r>
        <w:t xml:space="preserve">其他资本公积－ </w:t>
      </w:r>
    </w:p>
    <w:p>
      <w:r/>
    </w:p>
    <w:p>
      <w:r>
        <w:t xml:space="preserve">股权置换安排（注 2） </w:t>
      </w:r>
    </w:p>
    <w:p>
      <w:r/>
    </w:p>
    <w:p>
      <w:r>
        <w:t xml:space="preserve">- </w:t>
      </w:r>
    </w:p>
    <w:p>
      <w:r/>
    </w:p>
    <w:p>
      <w:r>
        <w:t xml:space="preserve">专项资金拨入（注 3） </w:t>
      </w:r>
    </w:p>
    <w:p>
      <w:r/>
    </w:p>
    <w:p>
      <w:r>
        <w:t xml:space="preserve">750,501 </w:t>
      </w:r>
    </w:p>
    <w:p>
      <w:r/>
    </w:p>
    <w:p>
      <w:r>
        <w:t xml:space="preserve">原制度资本公积转入 </w:t>
      </w:r>
    </w:p>
    <w:p>
      <w:r/>
    </w:p>
    <w:p>
      <w:r>
        <w:t xml:space="preserve">171,964 </w:t>
      </w:r>
    </w:p>
    <w:p>
      <w:r/>
    </w:p>
    <w:p>
      <w:r>
        <w:t xml:space="preserve">其他 </w:t>
      </w:r>
    </w:p>
    <w:p>
      <w:r/>
    </w:p>
    <w:p>
      <w:r>
        <w:t xml:space="preserve">30,413 </w:t>
      </w:r>
    </w:p>
    <w:p>
      <w:r/>
    </w:p>
    <w:p>
      <w:r>
        <w:t>-</w:t>
      </w:r>
    </w:p>
    <w:p>
      <w:r/>
    </w:p>
    <w:p>
      <w:r>
        <w:t>-</w:t>
      </w:r>
    </w:p>
    <w:p>
      <w:r/>
    </w:p>
    <w:p>
      <w:r>
        <w:t>-</w:t>
      </w:r>
    </w:p>
    <w:p>
      <w:r/>
    </w:p>
    <w:p>
      <w:r>
        <w:t>-</w:t>
      </w:r>
    </w:p>
    <w:p>
      <w:r/>
    </w:p>
    <w:p>
      <w:r>
        <w:t>-</w:t>
      </w:r>
    </w:p>
    <w:p>
      <w:r/>
    </w:p>
    <w:p>
      <w:r>
        <w:t>10,735,214</w:t>
      </w:r>
    </w:p>
    <w:p>
      <w:r/>
    </w:p>
    <w:p>
      <w:r>
        <w:t>- 10,735,214</w:t>
      </w:r>
    </w:p>
    <w:p>
      <w:r/>
    </w:p>
    <w:p>
      <w:r>
        <w:t>750,501</w:t>
      </w:r>
    </w:p>
    <w:p>
      <w:r/>
    </w:p>
    <w:p>
      <w:r>
        <w:t>2,200</w:t>
      </w:r>
    </w:p>
    <w:p>
      <w:r/>
    </w:p>
    <w:p>
      <w:r>
        <w:t>171,964</w:t>
      </w:r>
    </w:p>
    <w:p>
      <w:r/>
    </w:p>
    <w:p>
      <w:r>
        <w:t>30,413</w:t>
      </w:r>
    </w:p>
    <w:p>
      <w:r/>
    </w:p>
    <w:p>
      <w:r>
        <w:t>-</w:t>
      </w:r>
    </w:p>
    <w:p>
      <w:r/>
    </w:p>
    <w:p>
      <w:r>
        <w:t>-</w:t>
      </w:r>
    </w:p>
    <w:p>
      <w:r/>
    </w:p>
    <w:p>
      <w:r>
        <w:t xml:space="preserve">- </w:t>
      </w:r>
    </w:p>
    <w:p>
      <w:r/>
    </w:p>
    <w:p>
      <w:r>
        <w:t xml:space="preserve">- </w:t>
      </w:r>
    </w:p>
    <w:p>
      <w:r/>
    </w:p>
    <w:p>
      <w:r>
        <w:t xml:space="preserve">- </w:t>
      </w:r>
    </w:p>
    <w:p>
      <w:r/>
    </w:p>
    <w:p>
      <w:r>
        <w:t>752,701</w:t>
      </w:r>
    </w:p>
    <w:p>
      <w:r/>
    </w:p>
    <w:p>
      <w:r>
        <w:t>171,964</w:t>
      </w:r>
    </w:p>
    <w:p>
      <w:r/>
    </w:p>
    <w:p>
      <w:r>
        <w:t>30,413</w:t>
      </w:r>
    </w:p>
    <w:p>
      <w:r/>
    </w:p>
    <w:p>
      <w:r>
        <w:t xml:space="preserve">合计 </w:t>
      </w:r>
    </w:p>
    <w:p>
      <w:r/>
    </w:p>
    <w:p>
      <w:r>
        <w:t xml:space="preserve">19,569,429 </w:t>
      </w:r>
    </w:p>
    <w:p>
      <w:r/>
    </w:p>
    <w:p>
      <w:r>
        <w:t>171,282</w:t>
      </w:r>
    </w:p>
    <w:p>
      <w:r/>
    </w:p>
    <w:p>
      <w:r>
        <w:t>19,740,711</w:t>
      </w:r>
    </w:p>
    <w:p>
      <w:r/>
    </w:p>
    <w:p>
      <w:r>
        <w:t>10,885,570</w:t>
      </w:r>
    </w:p>
    <w:p>
      <w:r/>
    </w:p>
    <w:p>
      <w:r>
        <w:t>-521,311 30,104,970</w:t>
      </w:r>
    </w:p>
    <w:p>
      <w:r/>
    </w:p>
    <w:p>
      <w:r>
        <w:t xml:space="preserve">215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其他说明，包括本年增减变动情况、变动原因说明： </w:t>
      </w:r>
    </w:p>
    <w:p>
      <w:r/>
    </w:p>
    <w:p>
      <w:r>
        <w:t>注 1：如附注八、2 所述，本集团收购山东炭素厂业务、平果炭素厂业务、赤壁碳素厂 77.65%股</w:t>
      </w:r>
    </w:p>
    <w:p>
      <w:r/>
    </w:p>
    <w:p>
      <w:r>
        <w:t>权以及东轻物流 51%股权，由于以上业务与股权转让前后，收购双方均受中铝集团控制且</w:t>
      </w:r>
    </w:p>
    <w:p>
      <w:r/>
    </w:p>
    <w:p>
      <w:r>
        <w:t>该控制并非暂时性，故以上业务及股权转让属同一控制下的企业合并，以上收购交易造成</w:t>
      </w:r>
    </w:p>
    <w:p>
      <w:r/>
    </w:p>
    <w:p>
      <w:r>
        <w:t xml:space="preserve">本集团资本公积年初调整人民币 171,282 千元，本年减少人民币 443,582 千元。 </w:t>
      </w:r>
    </w:p>
    <w:p>
      <w:r/>
    </w:p>
    <w:p>
      <w:r>
        <w:t>注 2：于 2018 年 1 月 31 日，本公司与华融瑞通股权投资管理有限公司，中国人寿保险股份有限</w:t>
      </w:r>
    </w:p>
    <w:p>
      <w:r/>
    </w:p>
    <w:p>
      <w:r>
        <w:t>公司，深圳市招平中铝投资中心（有限合伙），中国太平洋人寿保险股份有限公司，中国</w:t>
      </w:r>
    </w:p>
    <w:p>
      <w:r/>
    </w:p>
    <w:p>
      <w:r>
        <w:t>信达资产管理股份有限公司，中银金融资产投资有限公司，工银金融资产投资有限公司和</w:t>
      </w:r>
    </w:p>
    <w:p>
      <w:r/>
    </w:p>
    <w:p>
      <w:r>
        <w:t>农银金融资产投资有限公司八家投资者（合称为“转让方”）签署股权收购协议。据此，</w:t>
      </w:r>
    </w:p>
    <w:p>
      <w:r/>
    </w:p>
    <w:p>
      <w:r>
        <w:t>公司同意收购，而转让方同意出售转让方所持有的中铝山东，中州铝业，包头铝业和中铝</w:t>
      </w:r>
    </w:p>
    <w:p>
      <w:r/>
    </w:p>
    <w:p>
      <w:r>
        <w:t>矿业（“目标公司”）的股权，对价为目标公司的少数股东权益的公允价值约人民币 127</w:t>
      </w:r>
    </w:p>
    <w:p>
      <w:r/>
    </w:p>
    <w:p>
      <w:r>
        <w:t xml:space="preserve">亿元，支付方式为本公司按约定发行价每股人民币 6.00 元向转让方发行合计约 21 亿股。 </w:t>
      </w:r>
    </w:p>
    <w:p>
      <w:r/>
    </w:p>
    <w:p>
      <w:r>
        <w:t>在签署该股权收购协议后，连同在 2017 年签署的投资协议及债转股协议，转让方实质上将</w:t>
      </w:r>
    </w:p>
    <w:p>
      <w:r/>
    </w:p>
    <w:p>
      <w:r>
        <w:t>其在目标公司的少数股东权益，包括损益分享权、投票权及其他股东权利让渡予本集团。相</w:t>
      </w:r>
    </w:p>
    <w:p>
      <w:r/>
    </w:p>
    <w:p>
      <w:r>
        <w:t>应地，转让方在目标公司的少数股东权益的账面值人民币 10,735,214 千元被终止确认，并</w:t>
      </w:r>
    </w:p>
    <w:p>
      <w:r/>
    </w:p>
    <w:p>
      <w:r>
        <w:t xml:space="preserve">转为本集团的其他资本公积。 </w:t>
      </w:r>
    </w:p>
    <w:p>
      <w:r/>
    </w:p>
    <w:p>
      <w:r>
        <w:t>注 3：财政部专项资金用于国家重点技术改造项目。根据财政部有关文件，这些资金作为项目国</w:t>
      </w:r>
    </w:p>
    <w:p>
      <w:r/>
    </w:p>
    <w:p>
      <w:r>
        <w:t>家资本金注入，待满足所有增加股本金的条件后，本公司将把此部分资金转增股本。在未</w:t>
      </w:r>
    </w:p>
    <w:p>
      <w:r/>
    </w:p>
    <w:p>
      <w:r>
        <w:t xml:space="preserve">满足增加股本金的条件前，作为资本公积处理。 </w:t>
      </w:r>
    </w:p>
    <w:p>
      <w:r/>
    </w:p>
    <w:p>
      <w:r>
        <w:t xml:space="preserve">216 / 302 </w:t>
      </w:r>
    </w:p>
    <w:p>
      <w:r/>
    </w:p>
    <w:p>
      <w:r>
        <w:t xml:space="preserve">38. 其他综合收益 </w:t>
      </w:r>
    </w:p>
    <w:p>
      <w:r>
        <w:t xml:space="preserve">√适用 □不适用  </w:t>
      </w:r>
    </w:p>
    <w:p>
      <w:r/>
    </w:p>
    <w:p>
      <w:r>
        <w:t xml:space="preserve">2018 年年度报告 </w:t>
      </w:r>
    </w:p>
    <w:p>
      <w:r/>
    </w:p>
    <w:p>
      <w:r>
        <w:t xml:space="preserve">项目 </w:t>
      </w:r>
    </w:p>
    <w:p>
      <w:r/>
    </w:p>
    <w:p>
      <w:r>
        <w:t>上年末</w:t>
      </w:r>
    </w:p>
    <w:p>
      <w:r>
        <w:t>余额</w:t>
      </w:r>
    </w:p>
    <w:p>
      <w:r/>
    </w:p>
    <w:p>
      <w:r>
        <w:t>会计政策变更</w:t>
      </w:r>
    </w:p>
    <w:p>
      <w:r/>
    </w:p>
    <w:p>
      <w:r>
        <w:t>上年末余额</w:t>
      </w:r>
    </w:p>
    <w:p>
      <w:r>
        <w:t>（调整后）</w:t>
      </w:r>
    </w:p>
    <w:p>
      <w:r/>
    </w:p>
    <w:p>
      <w:r>
        <w:t xml:space="preserve">本年发生金额 </w:t>
      </w:r>
    </w:p>
    <w:p>
      <w:r/>
    </w:p>
    <w:p>
      <w:r>
        <w:t>本年所得税</w:t>
      </w:r>
    </w:p>
    <w:p>
      <w:r>
        <w:t>前发生额</w:t>
      </w:r>
    </w:p>
    <w:p>
      <w:r/>
    </w:p>
    <w:p>
      <w:r>
        <w:t>减：所得税费用</w:t>
      </w:r>
    </w:p>
    <w:p>
      <w:r/>
    </w:p>
    <w:p>
      <w:r>
        <w:t>税后归属于</w:t>
      </w:r>
    </w:p>
    <w:p>
      <w:r>
        <w:t>母公司</w:t>
      </w:r>
    </w:p>
    <w:p>
      <w:r/>
    </w:p>
    <w:p>
      <w:r>
        <w:t>税后归属于</w:t>
      </w:r>
    </w:p>
    <w:p>
      <w:r>
        <w:t>少数股东</w:t>
      </w:r>
    </w:p>
    <w:p>
      <w:r/>
    </w:p>
    <w:p>
      <w:r>
        <w:t xml:space="preserve">年末 </w:t>
      </w:r>
    </w:p>
    <w:p>
      <w:r>
        <w:t xml:space="preserve">余额 </w:t>
      </w:r>
    </w:p>
    <w:p>
      <w:r/>
    </w:p>
    <w:p>
      <w:r>
        <w:t xml:space="preserve">单位：千元  币种：人民币 </w:t>
      </w:r>
    </w:p>
    <w:p>
      <w:r/>
    </w:p>
    <w:p>
      <w:r>
        <w:t xml:space="preserve">一、不能重分类进损益的其他综合收益 </w:t>
      </w:r>
    </w:p>
    <w:p>
      <w:r/>
    </w:p>
    <w:p>
      <w:r>
        <w:t>其中：其他权益工具投资公允价值变动</w:t>
      </w:r>
    </w:p>
    <w:p>
      <w:r/>
    </w:p>
    <w:p>
      <w:r>
        <w:t>-</w:t>
      </w:r>
    </w:p>
    <w:p>
      <w:r/>
    </w:p>
    <w:p>
      <w:r>
        <w:t>-</w:t>
      </w:r>
    </w:p>
    <w:p>
      <w:r/>
    </w:p>
    <w:p>
      <w:r>
        <w:t>17,671</w:t>
      </w:r>
    </w:p>
    <w:p>
      <w:r/>
    </w:p>
    <w:p>
      <w:r>
        <w:t>17,671</w:t>
      </w:r>
    </w:p>
    <w:p>
      <w:r/>
    </w:p>
    <w:p>
      <w:r>
        <w:t>-15,491</w:t>
      </w:r>
    </w:p>
    <w:p>
      <w:r/>
    </w:p>
    <w:p>
      <w:r>
        <w:t>-3,769</w:t>
      </w:r>
    </w:p>
    <w:p>
      <w:r/>
    </w:p>
    <w:p>
      <w:r>
        <w:t>-11,083</w:t>
      </w:r>
    </w:p>
    <w:p>
      <w:r/>
    </w:p>
    <w:p>
      <w:r>
        <w:t>-639</w:t>
      </w:r>
    </w:p>
    <w:p>
      <w:r/>
    </w:p>
    <w:p>
      <w:r>
        <w:t xml:space="preserve">6,588 </w:t>
      </w:r>
    </w:p>
    <w:p>
      <w:r/>
    </w:p>
    <w:p>
      <w:r>
        <w:t>17,671</w:t>
      </w:r>
    </w:p>
    <w:p>
      <w:r/>
    </w:p>
    <w:p>
      <w:r>
        <w:t>17,671</w:t>
      </w:r>
    </w:p>
    <w:p>
      <w:r/>
    </w:p>
    <w:p>
      <w:r>
        <w:t>-15,491</w:t>
      </w:r>
    </w:p>
    <w:p>
      <w:r/>
    </w:p>
    <w:p>
      <w:r>
        <w:t>-3,769</w:t>
      </w:r>
    </w:p>
    <w:p>
      <w:r/>
    </w:p>
    <w:p>
      <w:r>
        <w:t>-11,083</w:t>
      </w:r>
    </w:p>
    <w:p>
      <w:r/>
    </w:p>
    <w:p>
      <w:r>
        <w:t>-639</w:t>
      </w:r>
    </w:p>
    <w:p>
      <w:r/>
    </w:p>
    <w:p>
      <w:r>
        <w:t xml:space="preserve">6,588 </w:t>
      </w:r>
    </w:p>
    <w:p>
      <w:r/>
    </w:p>
    <w:p>
      <w:r>
        <w:t xml:space="preserve">二、将重分类进损益的其他综合收益 </w:t>
      </w:r>
    </w:p>
    <w:p>
      <w:r/>
    </w:p>
    <w:p>
      <w:r>
        <w:t>342,112</w:t>
      </w:r>
    </w:p>
    <w:p>
      <w:r/>
    </w:p>
    <w:p>
      <w:r>
        <w:t>-6,836</w:t>
      </w:r>
    </w:p>
    <w:p>
      <w:r/>
    </w:p>
    <w:p>
      <w:r>
        <w:t>335,276</w:t>
      </w:r>
    </w:p>
    <w:p>
      <w:r/>
    </w:p>
    <w:p>
      <w:r>
        <w:t>-120,756</w:t>
      </w:r>
    </w:p>
    <w:p>
      <w:r/>
    </w:p>
    <w:p>
      <w:r>
        <w:t xml:space="preserve">其中：可供出售金融资产公允价值 </w:t>
      </w:r>
    </w:p>
    <w:p>
      <w:r>
        <w:t xml:space="preserve">变动收益 </w:t>
      </w:r>
    </w:p>
    <w:p>
      <w:r/>
    </w:p>
    <w:p>
      <w:r>
        <w:t>6,836</w:t>
      </w:r>
    </w:p>
    <w:p>
      <w:r/>
    </w:p>
    <w:p>
      <w:r>
        <w:t>-6,836</w:t>
      </w:r>
    </w:p>
    <w:p>
      <w:r/>
    </w:p>
    <w:p>
      <w:r>
        <w:t>-</w:t>
      </w:r>
    </w:p>
    <w:p>
      <w:r/>
    </w:p>
    <w:p>
      <w:r>
        <w:t>-</w:t>
      </w:r>
    </w:p>
    <w:p>
      <w:r/>
    </w:p>
    <w:p>
      <w:r>
        <w:t xml:space="preserve">外币财务报表折算差额 </w:t>
      </w:r>
    </w:p>
    <w:p>
      <w:r/>
    </w:p>
    <w:p>
      <w:r>
        <w:t>335,276</w:t>
      </w:r>
    </w:p>
    <w:p>
      <w:r/>
    </w:p>
    <w:p>
      <w:r>
        <w:t>-</w:t>
      </w:r>
    </w:p>
    <w:p>
      <w:r/>
    </w:p>
    <w:p>
      <w:r>
        <w:t>335,276</w:t>
      </w:r>
    </w:p>
    <w:p>
      <w:r/>
    </w:p>
    <w:p>
      <w:r>
        <w:t>-120,756</w:t>
      </w:r>
    </w:p>
    <w:p>
      <w:r/>
    </w:p>
    <w:p>
      <w:r>
        <w:t>-</w:t>
      </w:r>
    </w:p>
    <w:p>
      <w:r/>
    </w:p>
    <w:p>
      <w:r>
        <w:t>-</w:t>
      </w:r>
    </w:p>
    <w:p>
      <w:r/>
    </w:p>
    <w:p>
      <w:r>
        <w:t>-</w:t>
      </w:r>
    </w:p>
    <w:p>
      <w:r/>
    </w:p>
    <w:p>
      <w:r>
        <w:t>-120,756</w:t>
      </w:r>
    </w:p>
    <w:p>
      <w:r/>
    </w:p>
    <w:p>
      <w:r>
        <w:t>-</w:t>
      </w:r>
    </w:p>
    <w:p>
      <w:r/>
    </w:p>
    <w:p>
      <w:r>
        <w:t>-120,756</w:t>
      </w:r>
    </w:p>
    <w:p>
      <w:r/>
    </w:p>
    <w:p>
      <w:r>
        <w:t>-</w:t>
      </w:r>
    </w:p>
    <w:p>
      <w:r/>
    </w:p>
    <w:p>
      <w:r>
        <w:t>-</w:t>
      </w:r>
    </w:p>
    <w:p>
      <w:r/>
    </w:p>
    <w:p>
      <w:r>
        <w:t>-</w:t>
      </w:r>
    </w:p>
    <w:p>
      <w:r/>
    </w:p>
    <w:p>
      <w:r>
        <w:t xml:space="preserve">214,520 </w:t>
      </w:r>
    </w:p>
    <w:p>
      <w:r/>
    </w:p>
    <w:p>
      <w:r>
        <w:t xml:space="preserve">- </w:t>
      </w:r>
    </w:p>
    <w:p>
      <w:r/>
    </w:p>
    <w:p>
      <w:r>
        <w:t xml:space="preserve">214,520 </w:t>
      </w:r>
    </w:p>
    <w:p>
      <w:r/>
    </w:p>
    <w:p>
      <w:r>
        <w:t xml:space="preserve">其他综合收益合计 </w:t>
      </w:r>
    </w:p>
    <w:p>
      <w:r/>
    </w:p>
    <w:p>
      <w:r>
        <w:t>342,112</w:t>
      </w:r>
    </w:p>
    <w:p>
      <w:r/>
    </w:p>
    <w:p>
      <w:r>
        <w:t>10,835</w:t>
      </w:r>
    </w:p>
    <w:p>
      <w:r/>
    </w:p>
    <w:p>
      <w:r>
        <w:t>352,947</w:t>
      </w:r>
    </w:p>
    <w:p>
      <w:r/>
    </w:p>
    <w:p>
      <w:r>
        <w:t>-136,247</w:t>
      </w:r>
    </w:p>
    <w:p>
      <w:r/>
    </w:p>
    <w:p>
      <w:r>
        <w:t>-3,769</w:t>
      </w:r>
    </w:p>
    <w:p>
      <w:r/>
    </w:p>
    <w:p>
      <w:r>
        <w:t>-131,839</w:t>
      </w:r>
    </w:p>
    <w:p>
      <w:r/>
    </w:p>
    <w:p>
      <w:r>
        <w:t>-639</w:t>
      </w:r>
    </w:p>
    <w:p>
      <w:r/>
    </w:p>
    <w:p>
      <w:r>
        <w:t xml:space="preserve">221,108 </w:t>
      </w:r>
    </w:p>
    <w:p>
      <w:r/>
    </w:p>
    <w:p>
      <w:r>
        <w:t xml:space="preserve">217 / 302 </w:t>
      </w:r>
    </w:p>
    <w:p>
      <w:r/>
    </w:p>
    <w:p>
      <w:r>
        <w:t xml:space="preserve"> </w:t>
      </w:r>
    </w:p>
    <w:p>
      <w:r>
        <w:t xml:space="preserve">    </w:t>
      </w:r>
    </w:p>
    <w:p>
      <w:r>
        <w:t xml:space="preserve">2018 年年度报告 </w:t>
      </w:r>
    </w:p>
    <w:p>
      <w:r/>
    </w:p>
    <w:p>
      <w:r>
        <w:t xml:space="preserve">39. 专项储备 </w:t>
      </w:r>
    </w:p>
    <w:p>
      <w:r>
        <w:t xml:space="preserve">√适用 □不适用  </w:t>
      </w:r>
    </w:p>
    <w:p>
      <w:r/>
    </w:p>
    <w:p>
      <w:r>
        <w:t xml:space="preserve">项目 </w:t>
      </w:r>
    </w:p>
    <w:p>
      <w:r/>
    </w:p>
    <w:p>
      <w:r>
        <w:t>上年末余额（经重述）</w:t>
      </w:r>
    </w:p>
    <w:p>
      <w:r/>
    </w:p>
    <w:p>
      <w:r>
        <w:t xml:space="preserve">本年增加 本年减少 </w:t>
      </w:r>
    </w:p>
    <w:p>
      <w:r/>
    </w:p>
    <w:p>
      <w:r>
        <w:t>年末余额</w:t>
      </w:r>
    </w:p>
    <w:p>
      <w:r/>
    </w:p>
    <w:p>
      <w:r>
        <w:t xml:space="preserve">单位：千元  币种：人民币 </w:t>
      </w:r>
    </w:p>
    <w:p>
      <w:r/>
    </w:p>
    <w:p>
      <w:r>
        <w:t xml:space="preserve">安全生产费及煤矿维简费 </w:t>
      </w:r>
    </w:p>
    <w:p>
      <w:r/>
    </w:p>
    <w:p>
      <w:r>
        <w:t xml:space="preserve">146,934 </w:t>
      </w:r>
    </w:p>
    <w:p>
      <w:r/>
    </w:p>
    <w:p>
      <w:r>
        <w:t xml:space="preserve">333,691 </w:t>
      </w:r>
    </w:p>
    <w:p>
      <w:r/>
    </w:p>
    <w:p>
      <w:r>
        <w:t xml:space="preserve">334,687 </w:t>
      </w:r>
    </w:p>
    <w:p>
      <w:r/>
    </w:p>
    <w:p>
      <w:r>
        <w:t xml:space="preserve">145,938 </w:t>
      </w:r>
    </w:p>
    <w:p>
      <w:r/>
    </w:p>
    <w:p>
      <w:r>
        <w:t xml:space="preserve">合计 </w:t>
      </w:r>
    </w:p>
    <w:p>
      <w:r/>
    </w:p>
    <w:p>
      <w:r>
        <w:t xml:space="preserve">146,934 </w:t>
      </w:r>
    </w:p>
    <w:p>
      <w:r/>
    </w:p>
    <w:p>
      <w:r>
        <w:t xml:space="preserve">333,691 </w:t>
      </w:r>
    </w:p>
    <w:p>
      <w:r/>
    </w:p>
    <w:p>
      <w:r>
        <w:t xml:space="preserve">334,687 </w:t>
      </w:r>
    </w:p>
    <w:p>
      <w:r/>
    </w:p>
    <w:p>
      <w:r>
        <w:t xml:space="preserve">145,938 </w:t>
      </w:r>
    </w:p>
    <w:p>
      <w:r/>
    </w:p>
    <w:p>
      <w:r>
        <w:t xml:space="preserve">其他说明，包括本年增减变动情况、变动原因说明： </w:t>
      </w:r>
    </w:p>
    <w:p>
      <w:r/>
    </w:p>
    <w:p>
      <w:r>
        <w:t>专项储备系本集团根据财政部和国家安全生产监管总局于 2012 年 2 月 14 日颁布的[2012]16 号文</w:t>
      </w:r>
    </w:p>
    <w:p>
      <w:r/>
    </w:p>
    <w:p>
      <w:r>
        <w:t>《企业安全生产费用提取和使用管理办法》的规定，对从事的矿山开采、煤气生产、交通运输、</w:t>
      </w:r>
    </w:p>
    <w:p>
      <w:r/>
    </w:p>
    <w:p>
      <w:r>
        <w:t>冶金、机械制造及建筑服务等业务计提相应的安全生产费，及根据财政部、国家煤矿安全监察局</w:t>
      </w:r>
    </w:p>
    <w:p>
      <w:r/>
    </w:p>
    <w:p>
      <w:r>
        <w:t xml:space="preserve">及有关政府部门的规定提取的煤矿维简费。 </w:t>
      </w:r>
    </w:p>
    <w:p>
      <w:r/>
    </w:p>
    <w:p>
      <w:r>
        <w:t xml:space="preserve">40. 盈余公积 </w:t>
      </w:r>
    </w:p>
    <w:p>
      <w:r>
        <w:t xml:space="preserve">√适用 □不适用  </w:t>
      </w:r>
    </w:p>
    <w:p>
      <w:r/>
    </w:p>
    <w:p>
      <w:r>
        <w:t xml:space="preserve">项目 </w:t>
      </w:r>
    </w:p>
    <w:p>
      <w:r/>
    </w:p>
    <w:p>
      <w:r>
        <w:t xml:space="preserve">上年末余额 </w:t>
      </w:r>
    </w:p>
    <w:p>
      <w:r/>
    </w:p>
    <w:p>
      <w:r>
        <w:t>本年增加</w:t>
      </w:r>
    </w:p>
    <w:p>
      <w:r/>
    </w:p>
    <w:p>
      <w:r>
        <w:t>本年减少</w:t>
      </w:r>
    </w:p>
    <w:p>
      <w:r/>
    </w:p>
    <w:p>
      <w:r>
        <w:t>年末余额</w:t>
      </w:r>
    </w:p>
    <w:p>
      <w:r/>
    </w:p>
    <w:p>
      <w:r>
        <w:t xml:space="preserve">法定盈余公积 </w:t>
      </w:r>
    </w:p>
    <w:p>
      <w:r/>
    </w:p>
    <w:p>
      <w:r>
        <w:t xml:space="preserve">5,867,557 </w:t>
      </w:r>
    </w:p>
    <w:p>
      <w:r/>
    </w:p>
    <w:p>
      <w:r>
        <w:t xml:space="preserve">合计 </w:t>
      </w:r>
    </w:p>
    <w:p>
      <w:r/>
    </w:p>
    <w:p>
      <w:r>
        <w:t xml:space="preserve">5,867,557 </w:t>
      </w:r>
    </w:p>
    <w:p>
      <w:r/>
    </w:p>
    <w:p>
      <w:r>
        <w:t>-</w:t>
      </w:r>
    </w:p>
    <w:p>
      <w:r/>
    </w:p>
    <w:p>
      <w:r>
        <w:t>-</w:t>
      </w:r>
    </w:p>
    <w:p>
      <w:r/>
    </w:p>
    <w:p>
      <w:r>
        <w:t>92,986</w:t>
      </w:r>
    </w:p>
    <w:p>
      <w:r/>
    </w:p>
    <w:p>
      <w:r>
        <w:t>92,986</w:t>
      </w:r>
    </w:p>
    <w:p>
      <w:r/>
    </w:p>
    <w:p>
      <w:r>
        <w:t>5,774,571</w:t>
      </w:r>
    </w:p>
    <w:p>
      <w:r/>
    </w:p>
    <w:p>
      <w:r>
        <w:t>5,774,571</w:t>
      </w:r>
    </w:p>
    <w:p>
      <w:r/>
    </w:p>
    <w:p>
      <w:r>
        <w:t xml:space="preserve">单位：千元  币种：人民币 </w:t>
      </w:r>
    </w:p>
    <w:p>
      <w:r/>
    </w:p>
    <w:p>
      <w:r>
        <w:t xml:space="preserve">盈余公积说明，包括本年增减变动情况、变动原因说明： </w:t>
      </w:r>
    </w:p>
    <w:p>
      <w:r/>
    </w:p>
    <w:p>
      <w:r>
        <w:t>根据《中华人民共和国公司法》、本公司章程及董事会决议，本公司按公司年度净利润的 10%提</w:t>
      </w:r>
    </w:p>
    <w:p>
      <w:r/>
    </w:p>
    <w:p>
      <w:r>
        <w:t>取法定盈余公积金，当法定盈余公积金累计额达到股本的 50%以上时，可不再提取。法定盈余公</w:t>
      </w:r>
    </w:p>
    <w:p>
      <w:r/>
    </w:p>
    <w:p>
      <w:r>
        <w:t xml:space="preserve">积金经批准后可用于弥补亏损，或者增加股本。 </w:t>
      </w:r>
    </w:p>
    <w:p>
      <w:r/>
    </w:p>
    <w:p>
      <w:r>
        <w:t xml:space="preserve">本公司于 2018 年度未提取法定盈余公积金（2017 年度：未提取）。 </w:t>
      </w:r>
    </w:p>
    <w:p>
      <w:r/>
    </w:p>
    <w:p>
      <w:r>
        <w:t>根据国务院《关于印发加快剥离国有企业办社会职能和解决历史遗留问题工作方案的通知》（国</w:t>
      </w:r>
    </w:p>
    <w:p>
      <w:r/>
    </w:p>
    <w:p>
      <w:r>
        <w:t>发[2016]19 号）、《国务院办公厅转发国务院国资委、财政部关于国有企业职工家属区“三供一</w:t>
      </w:r>
    </w:p>
    <w:p>
      <w:r/>
    </w:p>
    <w:p>
      <w:r>
        <w:t>业”分离移交工作指导意见的通知》（国办发[2016]45 号）等相关文件精神，本集团将“三供一</w:t>
      </w:r>
    </w:p>
    <w:p>
      <w:r/>
    </w:p>
    <w:p>
      <w:r>
        <w:t>业”及其他企业办社会职能分离移交给地方政府、其他国有第三方公司或进行市场化改革。根据</w:t>
      </w:r>
    </w:p>
    <w:p>
      <w:r/>
    </w:p>
    <w:p>
      <w:r>
        <w:t>《财政部关于企业分离办社会职能有关财务管理问题的通知》（财企[2005]62 号）等文件的相关</w:t>
      </w:r>
    </w:p>
    <w:p>
      <w:r/>
    </w:p>
    <w:p>
      <w:r>
        <w:t>规定，本集团就本次分离移交核减资产及相应的国有权益，其中核减盈余公积人民币 92,986 千元。</w:t>
      </w:r>
    </w:p>
    <w:p>
      <w:r/>
    </w:p>
    <w:p>
      <w:r>
        <w:t xml:space="preserve">218 / 302 </w:t>
      </w:r>
    </w:p>
    <w:p>
      <w:r/>
    </w:p>
    <w:p>
      <w:r>
        <w:t xml:space="preserve"> </w:t>
      </w:r>
    </w:p>
    <w:p>
      <w:r>
        <w:t xml:space="preserve">2018 年年度报告 </w:t>
      </w:r>
    </w:p>
    <w:p>
      <w:r/>
    </w:p>
    <w:p>
      <w:r>
        <w:t xml:space="preserve">41. 累计亏损 </w:t>
      </w:r>
    </w:p>
    <w:p>
      <w:r>
        <w:t xml:space="preserve">√适用 □不适用  </w:t>
      </w:r>
    </w:p>
    <w:p>
      <w:r/>
    </w:p>
    <w:p>
      <w:r>
        <w:t xml:space="preserve">项目 </w:t>
      </w:r>
    </w:p>
    <w:p>
      <w:r/>
    </w:p>
    <w:p>
      <w:r>
        <w:t xml:space="preserve">单位：千元  币种：人民币 </w:t>
      </w:r>
    </w:p>
    <w:p>
      <w:r/>
    </w:p>
    <w:p>
      <w:r>
        <w:t>本年</w:t>
      </w:r>
    </w:p>
    <w:p>
      <w:r/>
    </w:p>
    <w:p>
      <w:r>
        <w:t>上年（经重述）</w:t>
      </w:r>
    </w:p>
    <w:p>
      <w:r/>
    </w:p>
    <w:p>
      <w:r>
        <w:t xml:space="preserve">调整前上年末累计亏损 </w:t>
      </w:r>
    </w:p>
    <w:p>
      <w:r/>
    </w:p>
    <w:p>
      <w:r>
        <w:t xml:space="preserve">-3,368,095 </w:t>
      </w:r>
    </w:p>
    <w:p>
      <w:r/>
    </w:p>
    <w:p>
      <w:r>
        <w:t xml:space="preserve">-4,488,590 </w:t>
      </w:r>
    </w:p>
    <w:p>
      <w:r/>
    </w:p>
    <w:p>
      <w:r>
        <w:t>调整年初累计亏损合计数（调增+，调减-）（注 1）</w:t>
      </w:r>
    </w:p>
    <w:p>
      <w:r/>
    </w:p>
    <w:p>
      <w:r>
        <w:t xml:space="preserve">-97,622 </w:t>
      </w:r>
    </w:p>
    <w:p>
      <w:r/>
    </w:p>
    <w:p>
      <w:r>
        <w:t xml:space="preserve">-146,029 </w:t>
      </w:r>
    </w:p>
    <w:p>
      <w:r/>
    </w:p>
    <w:p>
      <w:r>
        <w:t xml:space="preserve">调整后年初累计亏损 </w:t>
      </w:r>
    </w:p>
    <w:p>
      <w:r/>
    </w:p>
    <w:p>
      <w:r>
        <w:t xml:space="preserve">-3,465,717 </w:t>
      </w:r>
    </w:p>
    <w:p>
      <w:r/>
    </w:p>
    <w:p>
      <w:r>
        <w:t xml:space="preserve">-4,634,619 </w:t>
      </w:r>
    </w:p>
    <w:p>
      <w:r/>
    </w:p>
    <w:p>
      <w:r>
        <w:t xml:space="preserve">加：本年归属于母公司所有者的净利润 </w:t>
      </w:r>
    </w:p>
    <w:p>
      <w:r/>
    </w:p>
    <w:p>
      <w:r>
        <w:t xml:space="preserve">870,230 </w:t>
      </w:r>
    </w:p>
    <w:p>
      <w:r/>
    </w:p>
    <w:p>
      <w:r>
        <w:t xml:space="preserve">1,413,028 </w:t>
      </w:r>
    </w:p>
    <w:p>
      <w:r/>
    </w:p>
    <w:p>
      <w:r>
        <w:t xml:space="preserve">减：对其他权益工具持有人的派息 </w:t>
      </w:r>
    </w:p>
    <w:p>
      <w:r/>
    </w:p>
    <w:p>
      <w:r>
        <w:t xml:space="preserve">对母公司的分配（注2） </w:t>
      </w:r>
    </w:p>
    <w:p>
      <w:r/>
    </w:p>
    <w:p>
      <w:r>
        <w:t xml:space="preserve">三供一业核减权益（注3） </w:t>
      </w:r>
    </w:p>
    <w:p>
      <w:r/>
    </w:p>
    <w:p>
      <w:r>
        <w:t xml:space="preserve">年末累计亏损（注4） </w:t>
      </w:r>
    </w:p>
    <w:p>
      <w:r/>
    </w:p>
    <w:p>
      <w:r>
        <w:t xml:space="preserve">注 1：调整年初未分配利润： </w:t>
      </w:r>
    </w:p>
    <w:p>
      <w:r/>
    </w:p>
    <w:p>
      <w:r>
        <w:t xml:space="preserve">90,722 </w:t>
      </w:r>
    </w:p>
    <w:p>
      <w:r/>
    </w:p>
    <w:p>
      <w:r>
        <w:t xml:space="preserve">6,519 </w:t>
      </w:r>
    </w:p>
    <w:p>
      <w:r/>
    </w:p>
    <w:p>
      <w:r>
        <w:t xml:space="preserve">30,767 </w:t>
      </w:r>
    </w:p>
    <w:p>
      <w:r/>
    </w:p>
    <w:p>
      <w:r>
        <w:t xml:space="preserve">110,000 </w:t>
      </w:r>
    </w:p>
    <w:p>
      <w:r/>
    </w:p>
    <w:p>
      <w:r>
        <w:t xml:space="preserve">780 </w:t>
      </w:r>
    </w:p>
    <w:p>
      <w:r/>
    </w:p>
    <w:p>
      <w:r>
        <w:t xml:space="preserve">- </w:t>
      </w:r>
    </w:p>
    <w:p>
      <w:r/>
    </w:p>
    <w:p>
      <w:r>
        <w:t xml:space="preserve">-2,723,495 </w:t>
      </w:r>
    </w:p>
    <w:p>
      <w:r/>
    </w:p>
    <w:p>
      <w:r>
        <w:t xml:space="preserve">-3,332,371 </w:t>
      </w:r>
    </w:p>
    <w:p>
      <w:r/>
    </w:p>
    <w:p>
      <w:r>
        <w:t>如附注八、2 所述，由于同一控制下企业合并导致的合并范围变更，影响 2018 年年初未分配利润</w:t>
      </w:r>
    </w:p>
    <w:p>
      <w:r/>
    </w:p>
    <w:p>
      <w:r>
        <w:t xml:space="preserve">金额为人民币 35,724 千元（2017 年度：人民币-146,029 千元）。 </w:t>
      </w:r>
    </w:p>
    <w:p>
      <w:r/>
    </w:p>
    <w:p>
      <w:r>
        <w:t>如附注五、37 所述，由于金融工具相关准则的变更，影响 2018 年年初未分配利润金额为人民币</w:t>
      </w:r>
    </w:p>
    <w:p>
      <w:r/>
    </w:p>
    <w:p>
      <w:r>
        <w:t xml:space="preserve">-133,346 千元。 </w:t>
      </w:r>
    </w:p>
    <w:p>
      <w:r/>
    </w:p>
    <w:p>
      <w:r>
        <w:t xml:space="preserve">注 2：对母公司的分配 </w:t>
      </w:r>
    </w:p>
    <w:p>
      <w:r/>
    </w:p>
    <w:p>
      <w:r>
        <w:t>如附注八、2 所述，本年本集团通过同一控制下企业合并收购了赤壁碳素及东轻物流的股权，在</w:t>
      </w:r>
    </w:p>
    <w:p>
      <w:r/>
    </w:p>
    <w:p>
      <w:r>
        <w:t>合并日前，本年赤壁碳素及东轻物流对母公司分配人民币 6,519 千元（2017 年度：人民币 780 千</w:t>
      </w:r>
    </w:p>
    <w:p>
      <w:r/>
    </w:p>
    <w:p>
      <w:r>
        <w:t xml:space="preserve">元）。 </w:t>
      </w:r>
    </w:p>
    <w:p>
      <w:r/>
    </w:p>
    <w:p>
      <w:r>
        <w:t xml:space="preserve">注 3：三供一业核减权益： </w:t>
      </w:r>
    </w:p>
    <w:p>
      <w:r/>
    </w:p>
    <w:p>
      <w:r>
        <w:t>如附注七、40 所述，本集团因三供一业分离移交工作核减资产及相应的国有权益，其中核减未分</w:t>
      </w:r>
    </w:p>
    <w:p>
      <w:r/>
    </w:p>
    <w:p>
      <w:r>
        <w:t xml:space="preserve">配利润人民币 30,767 千元。 </w:t>
      </w:r>
    </w:p>
    <w:p>
      <w:r/>
    </w:p>
    <w:p>
      <w:r>
        <w:t>注 4：本公司按企业会计准则及相关规定编制的公司当年净利润及其年初未分配利润之和，与按</w:t>
      </w:r>
    </w:p>
    <w:p>
      <w:r/>
    </w:p>
    <w:p>
      <w:r>
        <w:t>国际财务报告准则确定的公司当年净利润及其年初未分配利润之和两者中孰低的数额，扣除当年</w:t>
      </w:r>
    </w:p>
    <w:p>
      <w:r/>
    </w:p>
    <w:p>
      <w:r>
        <w:t xml:space="preserve">提取的法定盈余公积后的余额，作为当年向股东分配利润的最大限额。 </w:t>
      </w:r>
    </w:p>
    <w:p>
      <w:r/>
    </w:p>
    <w:p>
      <w:r>
        <w:t xml:space="preserve">本公司于 2018 年 6 月 26 日获 2017 年度股东大会审议批准本公司 2017 年度不派发股息。 </w:t>
      </w:r>
    </w:p>
    <w:p>
      <w:r/>
    </w:p>
    <w:p>
      <w:r>
        <w:t xml:space="preserve">219 / 302 </w:t>
      </w:r>
    </w:p>
    <w:p>
      <w:r/>
    </w:p>
    <w:p>
      <w:r>
        <w:t xml:space="preserve"> </w:t>
      </w:r>
    </w:p>
    <w:p>
      <w:r>
        <w:t xml:space="preserve">42. 少数股东权益 </w:t>
      </w:r>
    </w:p>
    <w:p>
      <w:r/>
    </w:p>
    <w:p>
      <w:r>
        <w:t xml:space="preserve">2018 年年度报告 </w:t>
      </w:r>
    </w:p>
    <w:p>
      <w:r/>
    </w:p>
    <w:p>
      <w:r>
        <w:t>单位：千元币种：人民币</w:t>
      </w:r>
    </w:p>
    <w:p>
      <w:r/>
    </w:p>
    <w:p>
      <w:r>
        <w:t>年末余额 上年末余额（经重述）</w:t>
      </w:r>
    </w:p>
    <w:p>
      <w:r/>
    </w:p>
    <w:p>
      <w:r>
        <w:t xml:space="preserve">中铝香港高级永续证券（附注七、36） </w:t>
      </w:r>
    </w:p>
    <w:p>
      <w:r/>
    </w:p>
    <w:p>
      <w:r>
        <w:t xml:space="preserve">宁夏能源 </w:t>
      </w:r>
    </w:p>
    <w:p>
      <w:r/>
    </w:p>
    <w:p>
      <w:r>
        <w:t>3,414,781</w:t>
      </w:r>
    </w:p>
    <w:p>
      <w:r/>
    </w:p>
    <w:p>
      <w:r>
        <w:t>4,757,014</w:t>
      </w:r>
    </w:p>
    <w:p>
      <w:r/>
    </w:p>
    <w:p>
      <w:r>
        <w:t xml:space="preserve">山东华宇合金材料有限公司（“山东华宇”） </w:t>
      </w:r>
    </w:p>
    <w:p>
      <w:r/>
    </w:p>
    <w:p>
      <w:r>
        <w:t xml:space="preserve">包头铝业 </w:t>
      </w:r>
    </w:p>
    <w:p>
      <w:r/>
    </w:p>
    <w:p>
      <w:r>
        <w:t xml:space="preserve">山西新材料 </w:t>
      </w:r>
    </w:p>
    <w:p>
      <w:r/>
    </w:p>
    <w:p>
      <w:r>
        <w:t xml:space="preserve">山西华圣铝业有限公司（“山西华圣”） </w:t>
      </w:r>
    </w:p>
    <w:p>
      <w:r/>
    </w:p>
    <w:p>
      <w:r>
        <w:t xml:space="preserve">甘肃华鹭铝业有限公司（“甘肃华鹭”） </w:t>
      </w:r>
    </w:p>
    <w:p>
      <w:r/>
    </w:p>
    <w:p>
      <w:r>
        <w:t>甘肃华阳矿业开发有限责任公司（“华阳矿业”）</w:t>
      </w:r>
    </w:p>
    <w:p>
      <w:r/>
    </w:p>
    <w:p>
      <w:r>
        <w:t>中国铝业遵义氧化铝有限公司（“遵义氧化铝”）</w:t>
      </w:r>
    </w:p>
    <w:p>
      <w:r/>
    </w:p>
    <w:p>
      <w:r>
        <w:t xml:space="preserve">遵义铝业股份有限公司（“遵义铝业”） </w:t>
      </w:r>
    </w:p>
    <w:p>
      <w:r/>
    </w:p>
    <w:p>
      <w:r>
        <w:t xml:space="preserve">贵州华锦铝业有限公司（“贵州华锦”） </w:t>
      </w:r>
    </w:p>
    <w:p>
      <w:r/>
    </w:p>
    <w:p>
      <w:r>
        <w:t>中铝集团山西交口兴华科技股份有限公司（“兴华</w:t>
      </w:r>
    </w:p>
    <w:p>
      <w:r>
        <w:t xml:space="preserve">科技”） </w:t>
      </w:r>
    </w:p>
    <w:p>
      <w:r/>
    </w:p>
    <w:p>
      <w:r>
        <w:t xml:space="preserve">中铝山东 </w:t>
      </w:r>
    </w:p>
    <w:p>
      <w:r/>
    </w:p>
    <w:p>
      <w:r>
        <w:t xml:space="preserve">中州铝业 </w:t>
      </w:r>
    </w:p>
    <w:p>
      <w:r/>
    </w:p>
    <w:p>
      <w:r>
        <w:t xml:space="preserve">山西中润 </w:t>
      </w:r>
    </w:p>
    <w:p>
      <w:r/>
    </w:p>
    <w:p>
      <w:r>
        <w:t xml:space="preserve">贵州华仁 </w:t>
      </w:r>
    </w:p>
    <w:p>
      <w:r/>
    </w:p>
    <w:p>
      <w:r>
        <w:t xml:space="preserve">中铝香港 </w:t>
      </w:r>
    </w:p>
    <w:p>
      <w:r/>
    </w:p>
    <w:p>
      <w:r>
        <w:t xml:space="preserve">中铝国贸 </w:t>
      </w:r>
    </w:p>
    <w:p>
      <w:r/>
    </w:p>
    <w:p>
      <w:r>
        <w:t xml:space="preserve">中铝矿业 </w:t>
      </w:r>
    </w:p>
    <w:p>
      <w:r/>
    </w:p>
    <w:p>
      <w:r>
        <w:t xml:space="preserve">广西华昇 </w:t>
      </w:r>
    </w:p>
    <w:p>
      <w:r/>
    </w:p>
    <w:p>
      <w:r>
        <w:t xml:space="preserve">其他 </w:t>
      </w:r>
    </w:p>
    <w:p>
      <w:r/>
    </w:p>
    <w:p>
      <w:r>
        <w:t>708,799</w:t>
      </w:r>
    </w:p>
    <w:p>
      <w:r/>
    </w:p>
    <w:p>
      <w:r>
        <w:t>959,847</w:t>
      </w:r>
    </w:p>
    <w:p>
      <w:r/>
    </w:p>
    <w:p>
      <w:r>
        <w:t>512,028</w:t>
      </w:r>
    </w:p>
    <w:p>
      <w:r/>
    </w:p>
    <w:p>
      <w:r>
        <w:t>444,415</w:t>
      </w:r>
    </w:p>
    <w:p>
      <w:r/>
    </w:p>
    <w:p>
      <w:r>
        <w:t>135,608</w:t>
      </w:r>
    </w:p>
    <w:p>
      <w:r/>
    </w:p>
    <w:p>
      <w:r>
        <w:t>403,238</w:t>
      </w:r>
    </w:p>
    <w:p>
      <w:r/>
    </w:p>
    <w:p>
      <w:r>
        <w:t>-</w:t>
      </w:r>
    </w:p>
    <w:p>
      <w:r/>
    </w:p>
    <w:p>
      <w:r>
        <w:t>656,319</w:t>
      </w:r>
    </w:p>
    <w:p>
      <w:r/>
    </w:p>
    <w:p>
      <w:r>
        <w:t>782,176</w:t>
      </w:r>
    </w:p>
    <w:p>
      <w:r/>
    </w:p>
    <w:p>
      <w:r>
        <w:t>176,996</w:t>
      </w:r>
    </w:p>
    <w:p>
      <w:r/>
    </w:p>
    <w:p>
      <w:r>
        <w:t>-</w:t>
      </w:r>
    </w:p>
    <w:p>
      <w:r/>
    </w:p>
    <w:p>
      <w:r>
        <w:t>-</w:t>
      </w:r>
    </w:p>
    <w:p>
      <w:r/>
    </w:p>
    <w:p>
      <w:r>
        <w:t>673,977</w:t>
      </w:r>
    </w:p>
    <w:p>
      <w:r/>
    </w:p>
    <w:p>
      <w:r>
        <w:t>820,675</w:t>
      </w:r>
    </w:p>
    <w:p>
      <w:r/>
    </w:p>
    <w:p>
      <w:r>
        <w:t>64,796</w:t>
      </w:r>
    </w:p>
    <w:p>
      <w:r/>
    </w:p>
    <w:p>
      <w:r>
        <w:t>4,341</w:t>
      </w:r>
    </w:p>
    <w:p>
      <w:r/>
    </w:p>
    <w:p>
      <w:r>
        <w:t>32,058</w:t>
      </w:r>
    </w:p>
    <w:p>
      <w:r/>
    </w:p>
    <w:p>
      <w:r>
        <w:t>634,724</w:t>
      </w:r>
    </w:p>
    <w:p>
      <w:r/>
    </w:p>
    <w:p>
      <w:r>
        <w:t>72,520</w:t>
      </w:r>
    </w:p>
    <w:p>
      <w:r/>
    </w:p>
    <w:p>
      <w:r>
        <w:t>5,568,801</w:t>
      </w:r>
    </w:p>
    <w:p>
      <w:r/>
    </w:p>
    <w:p>
      <w:r>
        <w:t>4,914,902</w:t>
      </w:r>
    </w:p>
    <w:p>
      <w:r/>
    </w:p>
    <w:p>
      <w:r>
        <w:t>860,235</w:t>
      </w:r>
    </w:p>
    <w:p>
      <w:r/>
    </w:p>
    <w:p>
      <w:r>
        <w:t>2,588,831</w:t>
      </w:r>
    </w:p>
    <w:p>
      <w:r/>
    </w:p>
    <w:p>
      <w:r>
        <w:t>504,895</w:t>
      </w:r>
    </w:p>
    <w:p>
      <w:r/>
    </w:p>
    <w:p>
      <w:r>
        <w:t>469,763</w:t>
      </w:r>
    </w:p>
    <w:p>
      <w:r/>
    </w:p>
    <w:p>
      <w:r>
        <w:t>190,411</w:t>
      </w:r>
    </w:p>
    <w:p>
      <w:r/>
    </w:p>
    <w:p>
      <w:r>
        <w:t>403,238</w:t>
      </w:r>
    </w:p>
    <w:p>
      <w:r/>
    </w:p>
    <w:p>
      <w:r>
        <w:t>446,284</w:t>
      </w:r>
    </w:p>
    <w:p>
      <w:r/>
    </w:p>
    <w:p>
      <w:r>
        <w:t>-25,700</w:t>
      </w:r>
    </w:p>
    <w:p>
      <w:r/>
    </w:p>
    <w:p>
      <w:r>
        <w:t>695,251</w:t>
      </w:r>
    </w:p>
    <w:p>
      <w:r/>
    </w:p>
    <w:p>
      <w:r>
        <w:t>174,215</w:t>
      </w:r>
    </w:p>
    <w:p>
      <w:r/>
    </w:p>
    <w:p>
      <w:r>
        <w:t>1,426,620</w:t>
      </w:r>
    </w:p>
    <w:p>
      <w:r/>
    </w:p>
    <w:p>
      <w:r>
        <w:t>2,151,713</w:t>
      </w:r>
    </w:p>
    <w:p>
      <w:r/>
    </w:p>
    <w:p>
      <w:r>
        <w:t>-</w:t>
      </w:r>
    </w:p>
    <w:p>
      <w:r/>
    </w:p>
    <w:p>
      <w:r>
        <w:t>-</w:t>
      </w:r>
    </w:p>
    <w:p>
      <w:r/>
    </w:p>
    <w:p>
      <w:r>
        <w:t>66,310</w:t>
      </w:r>
    </w:p>
    <w:p>
      <w:r/>
    </w:p>
    <w:p>
      <w:r>
        <w:t>36,696</w:t>
      </w:r>
    </w:p>
    <w:p>
      <w:r/>
    </w:p>
    <w:p>
      <w:r>
        <w:t>5,361,427</w:t>
      </w:r>
    </w:p>
    <w:p>
      <w:r/>
    </w:p>
    <w:p>
      <w:r>
        <w:t>49,000</w:t>
      </w:r>
    </w:p>
    <w:p>
      <w:r/>
    </w:p>
    <w:p>
      <w:r>
        <w:t>171,675</w:t>
      </w:r>
    </w:p>
    <w:p>
      <w:r/>
    </w:p>
    <w:p>
      <w:r>
        <w:t xml:space="preserve">合计 </w:t>
      </w:r>
    </w:p>
    <w:p>
      <w:r/>
    </w:p>
    <w:p>
      <w:r>
        <w:t>15,254,312</w:t>
      </w:r>
    </w:p>
    <w:p>
      <w:r/>
    </w:p>
    <w:p>
      <w:r>
        <w:t>26,054,567</w:t>
      </w:r>
    </w:p>
    <w:p>
      <w:r/>
    </w:p>
    <w:p>
      <w:r>
        <w:t xml:space="preserve">43. 营业收入和营业成本 </w:t>
      </w:r>
    </w:p>
    <w:p>
      <w:r>
        <w:t xml:space="preserve">√适用 □不适用  </w:t>
      </w:r>
    </w:p>
    <w:p>
      <w:r/>
    </w:p>
    <w:p>
      <w:r>
        <w:t xml:space="preserve">项目 </w:t>
      </w:r>
    </w:p>
    <w:p>
      <w:r/>
    </w:p>
    <w:p>
      <w:r>
        <w:t xml:space="preserve">本年发生额 </w:t>
      </w:r>
    </w:p>
    <w:p>
      <w:r/>
    </w:p>
    <w:p>
      <w:r>
        <w:t xml:space="preserve">单位：千元  币种：人民币 </w:t>
      </w:r>
    </w:p>
    <w:p>
      <w:r>
        <w:t xml:space="preserve">上年发生额（经重述） </w:t>
      </w:r>
    </w:p>
    <w:p>
      <w:r/>
    </w:p>
    <w:p>
      <w:r>
        <w:t xml:space="preserve">收入 </w:t>
      </w:r>
    </w:p>
    <w:p>
      <w:r/>
    </w:p>
    <w:p>
      <w:r>
        <w:t>成本</w:t>
      </w:r>
    </w:p>
    <w:p>
      <w:r/>
    </w:p>
    <w:p>
      <w:r>
        <w:t>收入</w:t>
      </w:r>
    </w:p>
    <w:p>
      <w:r/>
    </w:p>
    <w:p>
      <w:r>
        <w:t>成本</w:t>
      </w:r>
    </w:p>
    <w:p>
      <w:r/>
    </w:p>
    <w:p>
      <w:r>
        <w:t xml:space="preserve">主营业务收入 </w:t>
      </w:r>
    </w:p>
    <w:p>
      <w:r/>
    </w:p>
    <w:p>
      <w:r>
        <w:t xml:space="preserve">176,922,165 </w:t>
      </w:r>
    </w:p>
    <w:p>
      <w:r/>
    </w:p>
    <w:p>
      <w:r>
        <w:t>162,086,508</w:t>
      </w:r>
    </w:p>
    <w:p>
      <w:r/>
    </w:p>
    <w:p>
      <w:r>
        <w:t>178,812,523</w:t>
      </w:r>
    </w:p>
    <w:p>
      <w:r/>
    </w:p>
    <w:p>
      <w:r>
        <w:t>164,075,896</w:t>
      </w:r>
    </w:p>
    <w:p>
      <w:r/>
    </w:p>
    <w:p>
      <w:r>
        <w:t xml:space="preserve">其他业务收入 </w:t>
      </w:r>
    </w:p>
    <w:p>
      <w:r/>
    </w:p>
    <w:p>
      <w:r>
        <w:t xml:space="preserve">3,317,989 </w:t>
      </w:r>
    </w:p>
    <w:p>
      <w:r/>
    </w:p>
    <w:p>
      <w:r>
        <w:t>2,223,210</w:t>
      </w:r>
    </w:p>
    <w:p>
      <w:r/>
    </w:p>
    <w:p>
      <w:r>
        <w:t>2,207,905</w:t>
      </w:r>
    </w:p>
    <w:p>
      <w:r/>
    </w:p>
    <w:p>
      <w:r>
        <w:t>1,657,409</w:t>
      </w:r>
    </w:p>
    <w:p>
      <w:r/>
    </w:p>
    <w:p>
      <w:r>
        <w:t xml:space="preserve">合计 </w:t>
      </w:r>
    </w:p>
    <w:p>
      <w:r/>
    </w:p>
    <w:p>
      <w:r>
        <w:t xml:space="preserve">180,240,154 </w:t>
      </w:r>
    </w:p>
    <w:p>
      <w:r/>
    </w:p>
    <w:p>
      <w:r>
        <w:t>164,309,718</w:t>
      </w:r>
    </w:p>
    <w:p>
      <w:r/>
    </w:p>
    <w:p>
      <w:r>
        <w:t>181,020,428</w:t>
      </w:r>
    </w:p>
    <w:p>
      <w:r/>
    </w:p>
    <w:p>
      <w:r>
        <w:t>165,733,305</w:t>
      </w:r>
    </w:p>
    <w:p>
      <w:r/>
    </w:p>
    <w:p>
      <w:r>
        <w:t xml:space="preserve">220 / 302 </w:t>
      </w:r>
    </w:p>
    <w:p>
      <w:r/>
    </w:p>
    <w:p>
      <w:r>
        <w:t xml:space="preserve"> </w:t>
      </w:r>
    </w:p>
    <w:p>
      <w:r>
        <w:t xml:space="preserve"> </w:t>
      </w:r>
    </w:p>
    <w:p>
      <w:r>
        <w:t xml:space="preserve"> </w:t>
      </w:r>
    </w:p>
    <w:p>
      <w:r>
        <w:t xml:space="preserve">2018 年年度报告 </w:t>
      </w:r>
    </w:p>
    <w:p>
      <w:r/>
    </w:p>
    <w:p>
      <w:r>
        <w:t xml:space="preserve">221 / 302 </w:t>
      </w:r>
    </w:p>
    <w:p>
      <w:r/>
    </w:p>
    <w:p>
      <w:r>
        <w:t xml:space="preserve">营业收入列示如下： </w:t>
      </w:r>
    </w:p>
    <w:p>
      <w:r/>
    </w:p>
    <w:p>
      <w:r>
        <w:t xml:space="preserve">单位：千元 币种：人民币 </w:t>
      </w:r>
    </w:p>
    <w:p>
      <w:r>
        <w:t xml:space="preserve">上年发生额（经重述） </w:t>
      </w:r>
    </w:p>
    <w:p>
      <w:r/>
    </w:p>
    <w:p>
      <w:r>
        <w:t xml:space="preserve">本年发生额 </w:t>
      </w:r>
    </w:p>
    <w:p>
      <w:r/>
    </w:p>
    <w:p>
      <w:r>
        <w:t xml:space="preserve">销售商品 </w:t>
      </w:r>
    </w:p>
    <w:p>
      <w:r/>
    </w:p>
    <w:p>
      <w:r>
        <w:t>179,784,444</w:t>
      </w:r>
    </w:p>
    <w:p>
      <w:r/>
    </w:p>
    <w:p>
      <w:r>
        <w:t>180,704,153</w:t>
      </w:r>
    </w:p>
    <w:p>
      <w:r/>
    </w:p>
    <w:p>
      <w:r>
        <w:t xml:space="preserve">供热及入网服务 </w:t>
      </w:r>
    </w:p>
    <w:p>
      <w:r/>
    </w:p>
    <w:p>
      <w:r>
        <w:t>215,557</w:t>
      </w:r>
    </w:p>
    <w:p>
      <w:r/>
    </w:p>
    <w:p>
      <w:r>
        <w:t>163,732</w:t>
      </w:r>
    </w:p>
    <w:p>
      <w:r/>
    </w:p>
    <w:p>
      <w:r>
        <w:t xml:space="preserve">租赁收入 </w:t>
      </w:r>
    </w:p>
    <w:p>
      <w:r/>
    </w:p>
    <w:p>
      <w:r>
        <w:t>240,153</w:t>
      </w:r>
    </w:p>
    <w:p>
      <w:r/>
    </w:p>
    <w:p>
      <w:r>
        <w:t>152,543</w:t>
      </w:r>
    </w:p>
    <w:p>
      <w:r/>
    </w:p>
    <w:p>
      <w:r>
        <w:t xml:space="preserve">合计 </w:t>
      </w:r>
    </w:p>
    <w:p>
      <w:r/>
    </w:p>
    <w:p>
      <w:r>
        <w:t>180,240,154</w:t>
      </w:r>
    </w:p>
    <w:p>
      <w:r/>
    </w:p>
    <w:p>
      <w:r>
        <w:t>181,020,428</w:t>
      </w:r>
    </w:p>
    <w:p>
      <w:r/>
    </w:p>
    <w:p>
      <w:r>
        <w:t xml:space="preserve">合同产生的收入情况： </w:t>
      </w:r>
    </w:p>
    <w:p>
      <w:r/>
    </w:p>
    <w:p>
      <w:r>
        <w:t xml:space="preserve">单位：千元币种：人民币 </w:t>
      </w:r>
    </w:p>
    <w:p>
      <w:r>
        <w:t xml:space="preserve">板块间抵消 </w:t>
      </w:r>
    </w:p>
    <w:p>
      <w:r>
        <w:t>合计</w:t>
      </w:r>
    </w:p>
    <w:p>
      <w:r/>
    </w:p>
    <w:p>
      <w:r>
        <w:t xml:space="preserve">分部报告 </w:t>
      </w:r>
    </w:p>
    <w:p>
      <w:r/>
    </w:p>
    <w:p>
      <w:r>
        <w:t>氧化铝板块 原铝板块 能源板块</w:t>
      </w:r>
    </w:p>
    <w:p>
      <w:r/>
    </w:p>
    <w:p>
      <w:r>
        <w:t>贸易板块 总部及其他</w:t>
      </w:r>
    </w:p>
    <w:p>
      <w:r/>
    </w:p>
    <w:p>
      <w:r>
        <w:t xml:space="preserve">收入类别： </w:t>
      </w:r>
    </w:p>
    <w:p>
      <w:r/>
    </w:p>
    <w:p>
      <w:r>
        <w:t xml:space="preserve">销售商品 </w:t>
      </w:r>
    </w:p>
    <w:p>
      <w:r/>
    </w:p>
    <w:p>
      <w:r>
        <w:t xml:space="preserve">43,979,059 </w:t>
      </w:r>
    </w:p>
    <w:p>
      <w:r/>
    </w:p>
    <w:p>
      <w:r>
        <w:t xml:space="preserve">53,771,379 </w:t>
      </w:r>
    </w:p>
    <w:p>
      <w:r/>
    </w:p>
    <w:p>
      <w:r>
        <w:t>7,019,716</w:t>
      </w:r>
    </w:p>
    <w:p>
      <w:r/>
    </w:p>
    <w:p>
      <w:r>
        <w:t>141,979,219</w:t>
      </w:r>
    </w:p>
    <w:p>
      <w:r/>
    </w:p>
    <w:p>
      <w:r>
        <w:t>667,095</w:t>
      </w:r>
    </w:p>
    <w:p>
      <w:r/>
    </w:p>
    <w:p>
      <w:r>
        <w:t xml:space="preserve">-67,632,024 </w:t>
      </w:r>
    </w:p>
    <w:p>
      <w:r/>
    </w:p>
    <w:p>
      <w:r>
        <w:t>179,784,444</w:t>
      </w:r>
    </w:p>
    <w:p>
      <w:r/>
    </w:p>
    <w:p>
      <w:r>
        <w:t xml:space="preserve">提供服务 </w:t>
      </w:r>
    </w:p>
    <w:p>
      <w:r/>
    </w:p>
    <w:p>
      <w:r>
        <w:t xml:space="preserve">- </w:t>
      </w:r>
    </w:p>
    <w:p>
      <w:r/>
    </w:p>
    <w:p>
      <w:r>
        <w:t xml:space="preserve">- </w:t>
      </w:r>
    </w:p>
    <w:p>
      <w:r/>
    </w:p>
    <w:p>
      <w:r>
        <w:t>215,557</w:t>
      </w:r>
    </w:p>
    <w:p>
      <w:r/>
    </w:p>
    <w:p>
      <w:r>
        <w:t>-</w:t>
      </w:r>
    </w:p>
    <w:p>
      <w:r/>
    </w:p>
    <w:p>
      <w:r>
        <w:t>-</w:t>
      </w:r>
    </w:p>
    <w:p>
      <w:r/>
    </w:p>
    <w:p>
      <w:r>
        <w:t xml:space="preserve">- </w:t>
      </w:r>
    </w:p>
    <w:p>
      <w:r/>
    </w:p>
    <w:p>
      <w:r>
        <w:t>215,557</w:t>
      </w:r>
    </w:p>
    <w:p>
      <w:r/>
    </w:p>
    <w:p>
      <w:r>
        <w:t xml:space="preserve">合计 </w:t>
      </w:r>
    </w:p>
    <w:p>
      <w:r/>
    </w:p>
    <w:p>
      <w:r>
        <w:t xml:space="preserve">43,979,059 </w:t>
      </w:r>
    </w:p>
    <w:p>
      <w:r/>
    </w:p>
    <w:p>
      <w:r>
        <w:t xml:space="preserve">53,771,379 </w:t>
      </w:r>
    </w:p>
    <w:p>
      <w:r/>
    </w:p>
    <w:p>
      <w:r>
        <w:t>7,235,273</w:t>
      </w:r>
    </w:p>
    <w:p>
      <w:r/>
    </w:p>
    <w:p>
      <w:r>
        <w:t>141,979,219</w:t>
      </w:r>
    </w:p>
    <w:p>
      <w:r/>
    </w:p>
    <w:p>
      <w:r>
        <w:t>667,095</w:t>
      </w:r>
    </w:p>
    <w:p>
      <w:r/>
    </w:p>
    <w:p>
      <w:r>
        <w:t xml:space="preserve">-67,632,024 </w:t>
      </w:r>
    </w:p>
    <w:p>
      <w:r/>
    </w:p>
    <w:p>
      <w:r>
        <w:t>180,000,001</w:t>
      </w:r>
    </w:p>
    <w:p>
      <w:r/>
    </w:p>
    <w:p>
      <w:r>
        <w:t xml:space="preserve">主要经营地区： </w:t>
      </w:r>
    </w:p>
    <w:p>
      <w:r/>
    </w:p>
    <w:p>
      <w:r>
        <w:t xml:space="preserve">中国大陆 </w:t>
      </w:r>
    </w:p>
    <w:p>
      <w:r/>
    </w:p>
    <w:p>
      <w:r>
        <w:t xml:space="preserve">43,979,059 </w:t>
      </w:r>
    </w:p>
    <w:p>
      <w:r/>
    </w:p>
    <w:p>
      <w:r>
        <w:t xml:space="preserve">53,771,379 </w:t>
      </w:r>
    </w:p>
    <w:p>
      <w:r/>
    </w:p>
    <w:p>
      <w:r>
        <w:t>7,235,273</w:t>
      </w:r>
    </w:p>
    <w:p>
      <w:r/>
    </w:p>
    <w:p>
      <w:r>
        <w:t>132,762,660</w:t>
      </w:r>
    </w:p>
    <w:p>
      <w:r/>
    </w:p>
    <w:p>
      <w:r>
        <w:t>667,095</w:t>
      </w:r>
    </w:p>
    <w:p>
      <w:r/>
    </w:p>
    <w:p>
      <w:r>
        <w:t xml:space="preserve">-67,632,024 </w:t>
      </w:r>
    </w:p>
    <w:p>
      <w:r/>
    </w:p>
    <w:p>
      <w:r>
        <w:t>170,783,442</w:t>
      </w:r>
    </w:p>
    <w:p>
      <w:r/>
    </w:p>
    <w:p>
      <w:r>
        <w:t xml:space="preserve">中国大陆以外 </w:t>
      </w:r>
    </w:p>
    <w:p>
      <w:r/>
    </w:p>
    <w:p>
      <w:r>
        <w:t xml:space="preserve">- </w:t>
      </w:r>
    </w:p>
    <w:p>
      <w:r/>
    </w:p>
    <w:p>
      <w:r>
        <w:t xml:space="preserve">- </w:t>
      </w:r>
    </w:p>
    <w:p>
      <w:r/>
    </w:p>
    <w:p>
      <w:r>
        <w:t>-</w:t>
      </w:r>
    </w:p>
    <w:p>
      <w:r/>
    </w:p>
    <w:p>
      <w:r>
        <w:t>9,216,559</w:t>
      </w:r>
    </w:p>
    <w:p>
      <w:r/>
    </w:p>
    <w:p>
      <w:r>
        <w:t>-</w:t>
      </w:r>
    </w:p>
    <w:p>
      <w:r/>
    </w:p>
    <w:p>
      <w:r>
        <w:t xml:space="preserve">- </w:t>
      </w:r>
    </w:p>
    <w:p>
      <w:r/>
    </w:p>
    <w:p>
      <w:r>
        <w:t>9,216,559</w:t>
      </w:r>
    </w:p>
    <w:p>
      <w:r/>
    </w:p>
    <w:p>
      <w:r>
        <w:t xml:space="preserve">合计 </w:t>
      </w:r>
    </w:p>
    <w:p>
      <w:r/>
    </w:p>
    <w:p>
      <w:r>
        <w:t xml:space="preserve">43,979,059 </w:t>
      </w:r>
    </w:p>
    <w:p>
      <w:r/>
    </w:p>
    <w:p>
      <w:r>
        <w:t xml:space="preserve">53,771,379 </w:t>
      </w:r>
    </w:p>
    <w:p>
      <w:r/>
    </w:p>
    <w:p>
      <w:r>
        <w:t>7,235,273</w:t>
      </w:r>
    </w:p>
    <w:p>
      <w:r/>
    </w:p>
    <w:p>
      <w:r>
        <w:t>141,979,219</w:t>
      </w:r>
    </w:p>
    <w:p>
      <w:r/>
    </w:p>
    <w:p>
      <w:r>
        <w:t>667,095</w:t>
      </w:r>
    </w:p>
    <w:p>
      <w:r/>
    </w:p>
    <w:p>
      <w:r>
        <w:t xml:space="preserve">-67,632,024 </w:t>
      </w:r>
    </w:p>
    <w:p>
      <w:r/>
    </w:p>
    <w:p>
      <w:r>
        <w:t>180,000,001</w:t>
      </w:r>
    </w:p>
    <w:p>
      <w:r/>
    </w:p>
    <w:p>
      <w:r>
        <w:t xml:space="preserve">收入确认时点： </w:t>
      </w:r>
    </w:p>
    <w:p>
      <w:r/>
    </w:p>
    <w:p>
      <w:r>
        <w:t xml:space="preserve">某一时点确认收入 </w:t>
      </w:r>
    </w:p>
    <w:p>
      <w:r/>
    </w:p>
    <w:p>
      <w:r>
        <w:t xml:space="preserve">43,979,059 </w:t>
      </w:r>
    </w:p>
    <w:p>
      <w:r/>
    </w:p>
    <w:p>
      <w:r>
        <w:t xml:space="preserve">53,771,379 </w:t>
      </w:r>
    </w:p>
    <w:p>
      <w:r/>
    </w:p>
    <w:p>
      <w:r>
        <w:t>7,019,716</w:t>
      </w:r>
    </w:p>
    <w:p>
      <w:r/>
    </w:p>
    <w:p>
      <w:r>
        <w:t>141,979,219</w:t>
      </w:r>
    </w:p>
    <w:p>
      <w:r/>
    </w:p>
    <w:p>
      <w:r>
        <w:t>667,095</w:t>
      </w:r>
    </w:p>
    <w:p>
      <w:r/>
    </w:p>
    <w:p>
      <w:r>
        <w:t xml:space="preserve">-67,632,024 </w:t>
      </w:r>
    </w:p>
    <w:p>
      <w:r/>
    </w:p>
    <w:p>
      <w:r>
        <w:t>179,784,444</w:t>
      </w:r>
    </w:p>
    <w:p>
      <w:r/>
    </w:p>
    <w:p>
      <w:r>
        <w:t xml:space="preserve">某一时段确认收入 </w:t>
      </w:r>
    </w:p>
    <w:p>
      <w:r/>
    </w:p>
    <w:p>
      <w:r>
        <w:t xml:space="preserve">- </w:t>
      </w:r>
    </w:p>
    <w:p>
      <w:r/>
    </w:p>
    <w:p>
      <w:r>
        <w:t xml:space="preserve">- </w:t>
      </w:r>
    </w:p>
    <w:p>
      <w:r/>
    </w:p>
    <w:p>
      <w:r>
        <w:t>215,557</w:t>
      </w:r>
    </w:p>
    <w:p>
      <w:r/>
    </w:p>
    <w:p>
      <w:r>
        <w:t>-</w:t>
      </w:r>
    </w:p>
    <w:p>
      <w:r/>
    </w:p>
    <w:p>
      <w:r>
        <w:t>-</w:t>
      </w:r>
    </w:p>
    <w:p>
      <w:r/>
    </w:p>
    <w:p>
      <w:r>
        <w:t xml:space="preserve">- </w:t>
      </w:r>
    </w:p>
    <w:p>
      <w:r/>
    </w:p>
    <w:p>
      <w:r>
        <w:t>215,557</w:t>
      </w:r>
    </w:p>
    <w:p>
      <w:r/>
    </w:p>
    <w:p>
      <w:r>
        <w:t xml:space="preserve">合计 </w:t>
      </w:r>
    </w:p>
    <w:p>
      <w:r/>
    </w:p>
    <w:p>
      <w:r>
        <w:t xml:space="preserve">43,979,059 </w:t>
      </w:r>
    </w:p>
    <w:p>
      <w:r/>
    </w:p>
    <w:p>
      <w:r>
        <w:t xml:space="preserve">53,771,379 </w:t>
      </w:r>
    </w:p>
    <w:p>
      <w:r/>
    </w:p>
    <w:p>
      <w:r>
        <w:t>7,235,273</w:t>
      </w:r>
    </w:p>
    <w:p>
      <w:r/>
    </w:p>
    <w:p>
      <w:r>
        <w:t>141,979,219</w:t>
      </w:r>
    </w:p>
    <w:p>
      <w:r/>
    </w:p>
    <w:p>
      <w:r>
        <w:t>667,095</w:t>
      </w:r>
    </w:p>
    <w:p>
      <w:r/>
    </w:p>
    <w:p>
      <w:r>
        <w:t xml:space="preserve">-67,632,024 </w:t>
      </w:r>
    </w:p>
    <w:p>
      <w:r/>
    </w:p>
    <w:p>
      <w:r>
        <w:t>180,000,001</w:t>
      </w:r>
    </w:p>
    <w:p>
      <w:r/>
    </w:p>
    <w:p>
      <w:r>
        <w:t xml:space="preserve">对外交易收入 </w:t>
      </w:r>
    </w:p>
    <w:p>
      <w:r/>
    </w:p>
    <w:p>
      <w:r>
        <w:t xml:space="preserve">14,586,564 </w:t>
      </w:r>
    </w:p>
    <w:p>
      <w:r/>
    </w:p>
    <w:p>
      <w:r>
        <w:t xml:space="preserve">41,313,516 </w:t>
      </w:r>
    </w:p>
    <w:p>
      <w:r/>
    </w:p>
    <w:p>
      <w:r>
        <w:t>7,036,936</w:t>
      </w:r>
    </w:p>
    <w:p>
      <w:r/>
    </w:p>
    <w:p>
      <w:r>
        <w:t>116,608,916</w:t>
      </w:r>
    </w:p>
    <w:p>
      <w:r/>
    </w:p>
    <w:p>
      <w:r>
        <w:t>454,069</w:t>
      </w:r>
    </w:p>
    <w:p>
      <w:r/>
    </w:p>
    <w:p>
      <w:r>
        <w:t xml:space="preserve">- </w:t>
      </w:r>
    </w:p>
    <w:p>
      <w:r/>
    </w:p>
    <w:p>
      <w:r>
        <w:t>180,000,001</w:t>
      </w:r>
    </w:p>
    <w:p>
      <w:r/>
    </w:p>
    <w:p>
      <w:r>
        <w:t xml:space="preserve">分部间交易收入 </w:t>
      </w:r>
    </w:p>
    <w:p>
      <w:r/>
    </w:p>
    <w:p>
      <w:r>
        <w:t xml:space="preserve">29,392,495 </w:t>
      </w:r>
    </w:p>
    <w:p>
      <w:r/>
    </w:p>
    <w:p>
      <w:r>
        <w:t xml:space="preserve">12,457,863 </w:t>
      </w:r>
    </w:p>
    <w:p>
      <w:r/>
    </w:p>
    <w:p>
      <w:r>
        <w:t>198,337</w:t>
      </w:r>
    </w:p>
    <w:p>
      <w:r/>
    </w:p>
    <w:p>
      <w:r>
        <w:t>25,370,303</w:t>
      </w:r>
    </w:p>
    <w:p>
      <w:r/>
    </w:p>
    <w:p>
      <w:r>
        <w:t>213,026</w:t>
      </w:r>
    </w:p>
    <w:p>
      <w:r/>
    </w:p>
    <w:p>
      <w:r>
        <w:t xml:space="preserve">- </w:t>
      </w:r>
    </w:p>
    <w:p>
      <w:r/>
    </w:p>
    <w:p>
      <w:r>
        <w:t>67,632,024</w:t>
      </w:r>
    </w:p>
    <w:p>
      <w:r/>
    </w:p>
    <w:p>
      <w:r>
        <w:t xml:space="preserve">43,979,059 </w:t>
      </w:r>
    </w:p>
    <w:p>
      <w:r/>
    </w:p>
    <w:p>
      <w:r>
        <w:t xml:space="preserve">53,771,379 </w:t>
      </w:r>
    </w:p>
    <w:p>
      <w:r/>
    </w:p>
    <w:p>
      <w:r>
        <w:t>7,235,273</w:t>
      </w:r>
    </w:p>
    <w:p>
      <w:r/>
    </w:p>
    <w:p>
      <w:r>
        <w:t>141,979,219</w:t>
      </w:r>
    </w:p>
    <w:p>
      <w:r/>
    </w:p>
    <w:p>
      <w:r>
        <w:t>667,095</w:t>
      </w:r>
    </w:p>
    <w:p>
      <w:r/>
    </w:p>
    <w:p>
      <w:r>
        <w:t xml:space="preserve">- </w:t>
      </w:r>
    </w:p>
    <w:p>
      <w:r/>
    </w:p>
    <w:p>
      <w:r>
        <w:t>247,632,025</w:t>
      </w:r>
    </w:p>
    <w:p>
      <w:r/>
    </w:p>
    <w:p>
      <w:r>
        <w:t xml:space="preserve">分部间交易收入 </w:t>
      </w:r>
    </w:p>
    <w:p>
      <w:r/>
    </w:p>
    <w:p>
      <w:r>
        <w:t xml:space="preserve">-29,392,495 </w:t>
      </w:r>
    </w:p>
    <w:p>
      <w:r/>
    </w:p>
    <w:p>
      <w:r>
        <w:t xml:space="preserve">-12,457,863 </w:t>
      </w:r>
    </w:p>
    <w:p>
      <w:r/>
    </w:p>
    <w:p>
      <w:r>
        <w:t>-198,337</w:t>
      </w:r>
    </w:p>
    <w:p>
      <w:r/>
    </w:p>
    <w:p>
      <w:r>
        <w:t>-25,370,303</w:t>
      </w:r>
    </w:p>
    <w:p>
      <w:r/>
    </w:p>
    <w:p>
      <w:r>
        <w:t>-213,026</w:t>
      </w:r>
    </w:p>
    <w:p>
      <w:r/>
    </w:p>
    <w:p>
      <w:r>
        <w:t xml:space="preserve">- </w:t>
      </w:r>
    </w:p>
    <w:p>
      <w:r/>
    </w:p>
    <w:p>
      <w:r>
        <w:t>-67,632,024</w:t>
      </w:r>
    </w:p>
    <w:p>
      <w:r/>
    </w:p>
    <w:p>
      <w:r>
        <w:t xml:space="preserve">合计 </w:t>
      </w:r>
    </w:p>
    <w:p>
      <w:r/>
    </w:p>
    <w:p>
      <w:r>
        <w:t xml:space="preserve">14,586,564 </w:t>
      </w:r>
    </w:p>
    <w:p>
      <w:r/>
    </w:p>
    <w:p>
      <w:r>
        <w:t xml:space="preserve">41,313,516 </w:t>
      </w:r>
    </w:p>
    <w:p>
      <w:r/>
    </w:p>
    <w:p>
      <w:r>
        <w:t>7,036,936</w:t>
      </w:r>
    </w:p>
    <w:p>
      <w:r/>
    </w:p>
    <w:p>
      <w:r>
        <w:t>116,608,916</w:t>
      </w:r>
    </w:p>
    <w:p>
      <w:r/>
    </w:p>
    <w:p>
      <w:r>
        <w:t>454,069</w:t>
      </w:r>
    </w:p>
    <w:p>
      <w:r/>
    </w:p>
    <w:p>
      <w:r>
        <w:t xml:space="preserve">- </w:t>
      </w:r>
    </w:p>
    <w:p>
      <w:r/>
    </w:p>
    <w:p>
      <w:r>
        <w:t>180,000,001</w:t>
      </w:r>
    </w:p>
    <w:p>
      <w:r/>
    </w:p>
    <w:p>
      <w:r>
        <w:t>下表显示了本年报告内确认的收入于报告年初包含在合同负债中的金额，并根据上年报告履行的</w:t>
      </w:r>
    </w:p>
    <w:p>
      <w:r>
        <w:t xml:space="preserve">义务确认 </w:t>
      </w:r>
    </w:p>
    <w:p>
      <w:r/>
    </w:p>
    <w:p>
      <w:r>
        <w:t xml:space="preserve">单位：千元币种：人民币 </w:t>
      </w:r>
    </w:p>
    <w:p>
      <w:r>
        <w:t>本年发生额</w:t>
      </w:r>
    </w:p>
    <w:p>
      <w:r/>
    </w:p>
    <w:p>
      <w:r>
        <w:t xml:space="preserve">年初计入合同负债的已确认收入: </w:t>
      </w:r>
    </w:p>
    <w:p>
      <w:r/>
    </w:p>
    <w:p>
      <w:r>
        <w:t xml:space="preserve">-产品销售 </w:t>
      </w:r>
    </w:p>
    <w:p>
      <w:r/>
    </w:p>
    <w:p>
      <w:r>
        <w:t>1,277,125</w:t>
      </w:r>
    </w:p>
    <w:p>
      <w:r/>
    </w:p>
    <w:p>
      <w:r>
        <w:t xml:space="preserve">-其他 </w:t>
      </w:r>
    </w:p>
    <w:p>
      <w:r/>
    </w:p>
    <w:p>
      <w:r>
        <w:t>32,947</w:t>
      </w:r>
    </w:p>
    <w:p>
      <w:r/>
    </w:p>
    <w:p>
      <w:r>
        <w:t>1,310,072</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有关本集团履约义务的总结如下： </w:t>
      </w:r>
    </w:p>
    <w:p>
      <w:r/>
    </w:p>
    <w:p>
      <w:r>
        <w:t xml:space="preserve">产品销售 </w:t>
      </w:r>
    </w:p>
    <w:p>
      <w:r/>
    </w:p>
    <w:p>
      <w:r>
        <w:t>除新客户通常需要提前付款外，履约义务通常在产品交付即视作达成，付款期限一般约定在产品</w:t>
      </w:r>
    </w:p>
    <w:p>
      <w:r/>
    </w:p>
    <w:p>
      <w:r>
        <w:t>交付后 30 天至 90 天内。产品销售通常在很短的时间内完成，履约义务大多在一年或更短时间内</w:t>
      </w:r>
    </w:p>
    <w:p>
      <w:r/>
    </w:p>
    <w:p>
      <w:r>
        <w:t xml:space="preserve">达成。 </w:t>
      </w:r>
    </w:p>
    <w:p>
      <w:r/>
    </w:p>
    <w:p>
      <w:r>
        <w:t xml:space="preserve">提供服务 </w:t>
      </w:r>
    </w:p>
    <w:p>
      <w:r/>
    </w:p>
    <w:p>
      <w:r>
        <w:t xml:space="preserve">随着服务的提供，履约义务也会随着时间的推移履行，并且通常在相关服务完成后收取款项。 </w:t>
      </w:r>
    </w:p>
    <w:p>
      <w:r/>
    </w:p>
    <w:p>
      <w:r>
        <w:t xml:space="preserve">于 2018 年 12 月 31 日，分配至剩余履约义务（未履行或部分未履行）的交易价格如下： </w:t>
      </w:r>
    </w:p>
    <w:p>
      <w:r/>
    </w:p>
    <w:p>
      <w:r>
        <w:t xml:space="preserve">合同剩余履约义务预计确认收入的相关信息： </w:t>
      </w:r>
    </w:p>
    <w:p>
      <w:r/>
    </w:p>
    <w:p>
      <w:r>
        <w:t xml:space="preserve">销售商品 </w:t>
      </w:r>
    </w:p>
    <w:p>
      <w:r/>
    </w:p>
    <w:p>
      <w:r>
        <w:t xml:space="preserve">其他 </w:t>
      </w:r>
    </w:p>
    <w:p>
      <w:r/>
    </w:p>
    <w:p>
      <w:r>
        <w:t xml:space="preserve">合计 </w:t>
      </w:r>
    </w:p>
    <w:p>
      <w:r/>
    </w:p>
    <w:p>
      <w:r>
        <w:t>一年以内</w:t>
      </w:r>
    </w:p>
    <w:p>
      <w:r/>
    </w:p>
    <w:p>
      <w:r>
        <w:t>1,542,836</w:t>
      </w:r>
    </w:p>
    <w:p>
      <w:r/>
    </w:p>
    <w:p>
      <w:r>
        <w:t>36,486</w:t>
      </w:r>
    </w:p>
    <w:p>
      <w:r/>
    </w:p>
    <w:p>
      <w:r>
        <w:t>1,579,322</w:t>
      </w:r>
    </w:p>
    <w:p>
      <w:r/>
    </w:p>
    <w:p>
      <w:r>
        <w:t xml:space="preserve">单位：千元币种：人民币 </w:t>
      </w:r>
    </w:p>
    <w:p>
      <w:r/>
    </w:p>
    <w:p>
      <w:r>
        <w:t>一年以上</w:t>
      </w:r>
    </w:p>
    <w:p>
      <w:r/>
    </w:p>
    <w:p>
      <w:r>
        <w:t>-</w:t>
      </w:r>
    </w:p>
    <w:p>
      <w:r/>
    </w:p>
    <w:p>
      <w:r>
        <w:t>132,844</w:t>
      </w:r>
    </w:p>
    <w:p>
      <w:r/>
    </w:p>
    <w:p>
      <w:r>
        <w:t>132,844</w:t>
      </w:r>
    </w:p>
    <w:p>
      <w:r/>
    </w:p>
    <w:p>
      <w:r>
        <w:t>本集团预计与供热入网服务相关的剩余履约义务将在 1-10 年完成。其他与销售货物有关的剩余履</w:t>
      </w:r>
    </w:p>
    <w:p>
      <w:r/>
    </w:p>
    <w:p>
      <w:r>
        <w:t xml:space="preserve">约义务均在 1 年内完成。 </w:t>
      </w:r>
    </w:p>
    <w:p>
      <w:r/>
    </w:p>
    <w:p>
      <w:r>
        <w:t xml:space="preserve">44. 税金及附加 </w:t>
      </w:r>
    </w:p>
    <w:p>
      <w:r>
        <w:t xml:space="preserve">√适用 □不适用  </w:t>
      </w:r>
    </w:p>
    <w:p>
      <w:r/>
    </w:p>
    <w:p>
      <w:r>
        <w:t xml:space="preserve">项目 </w:t>
      </w:r>
    </w:p>
    <w:p>
      <w:r/>
    </w:p>
    <w:p>
      <w:r>
        <w:t>本年发生额</w:t>
      </w:r>
    </w:p>
    <w:p>
      <w:r/>
    </w:p>
    <w:p>
      <w:r>
        <w:t>上年发生额（经重述）</w:t>
      </w:r>
    </w:p>
    <w:p>
      <w:r/>
    </w:p>
    <w:p>
      <w:r>
        <w:t xml:space="preserve">单位：千元 币种：人民币 </w:t>
      </w:r>
    </w:p>
    <w:p>
      <w:r/>
    </w:p>
    <w:p>
      <w:r>
        <w:t xml:space="preserve">城市维护建设税 </w:t>
      </w:r>
    </w:p>
    <w:p>
      <w:r/>
    </w:p>
    <w:p>
      <w:r>
        <w:t xml:space="preserve">教育费附加 </w:t>
      </w:r>
    </w:p>
    <w:p>
      <w:r/>
    </w:p>
    <w:p>
      <w:r>
        <w:t xml:space="preserve">资源税 </w:t>
      </w:r>
    </w:p>
    <w:p>
      <w:r/>
    </w:p>
    <w:p>
      <w:r>
        <w:t xml:space="preserve">房产税 </w:t>
      </w:r>
    </w:p>
    <w:p>
      <w:r/>
    </w:p>
    <w:p>
      <w:r>
        <w:t xml:space="preserve">车船使用税 </w:t>
      </w:r>
    </w:p>
    <w:p>
      <w:r/>
    </w:p>
    <w:p>
      <w:r>
        <w:t xml:space="preserve">土地使用税 </w:t>
      </w:r>
    </w:p>
    <w:p>
      <w:r/>
    </w:p>
    <w:p>
      <w:r>
        <w:t xml:space="preserve">印花税 </w:t>
      </w:r>
    </w:p>
    <w:p>
      <w:r/>
    </w:p>
    <w:p>
      <w:r>
        <w:t xml:space="preserve">其他 </w:t>
      </w:r>
    </w:p>
    <w:p>
      <w:r/>
    </w:p>
    <w:p>
      <w:r>
        <w:t xml:space="preserve">161,819 </w:t>
      </w:r>
    </w:p>
    <w:p>
      <w:r/>
    </w:p>
    <w:p>
      <w:r>
        <w:t xml:space="preserve">140,746 </w:t>
      </w:r>
    </w:p>
    <w:p>
      <w:r/>
    </w:p>
    <w:p>
      <w:r>
        <w:t xml:space="preserve">472,110 </w:t>
      </w:r>
    </w:p>
    <w:p>
      <w:r/>
    </w:p>
    <w:p>
      <w:r>
        <w:t xml:space="preserve">145,328 </w:t>
      </w:r>
    </w:p>
    <w:p>
      <w:r/>
    </w:p>
    <w:p>
      <w:r>
        <w:t xml:space="preserve">1,546 </w:t>
      </w:r>
    </w:p>
    <w:p>
      <w:r/>
    </w:p>
    <w:p>
      <w:r>
        <w:t xml:space="preserve">199,791 </w:t>
      </w:r>
    </w:p>
    <w:p>
      <w:r/>
    </w:p>
    <w:p>
      <w:r>
        <w:t xml:space="preserve">106,898 </w:t>
      </w:r>
    </w:p>
    <w:p>
      <w:r/>
    </w:p>
    <w:p>
      <w:r>
        <w:t xml:space="preserve">180,418 </w:t>
      </w:r>
    </w:p>
    <w:p>
      <w:r/>
    </w:p>
    <w:p>
      <w:r>
        <w:t xml:space="preserve">202,962 </w:t>
      </w:r>
    </w:p>
    <w:p>
      <w:r/>
    </w:p>
    <w:p>
      <w:r>
        <w:t xml:space="preserve">170,769 </w:t>
      </w:r>
    </w:p>
    <w:p>
      <w:r/>
    </w:p>
    <w:p>
      <w:r>
        <w:t xml:space="preserve">451,660 </w:t>
      </w:r>
    </w:p>
    <w:p>
      <w:r/>
    </w:p>
    <w:p>
      <w:r>
        <w:t xml:space="preserve">167,403 </w:t>
      </w:r>
    </w:p>
    <w:p>
      <w:r/>
    </w:p>
    <w:p>
      <w:r>
        <w:t xml:space="preserve">3,976 </w:t>
      </w:r>
    </w:p>
    <w:p>
      <w:r/>
    </w:p>
    <w:p>
      <w:r>
        <w:t xml:space="preserve">191,172 </w:t>
      </w:r>
    </w:p>
    <w:p>
      <w:r/>
    </w:p>
    <w:p>
      <w:r>
        <w:t xml:space="preserve">96,919 </w:t>
      </w:r>
    </w:p>
    <w:p>
      <w:r/>
    </w:p>
    <w:p>
      <w:r>
        <w:t xml:space="preserve">25,143 </w:t>
      </w:r>
    </w:p>
    <w:p>
      <w:r/>
    </w:p>
    <w:p>
      <w:r>
        <w:t xml:space="preserve">合计 </w:t>
      </w:r>
    </w:p>
    <w:p>
      <w:r/>
    </w:p>
    <w:p>
      <w:r>
        <w:t xml:space="preserve">1,408,656 </w:t>
      </w:r>
    </w:p>
    <w:p>
      <w:r/>
    </w:p>
    <w:p>
      <w:r>
        <w:t xml:space="preserve">1,310,004 </w:t>
      </w:r>
    </w:p>
    <w:p>
      <w:r/>
    </w:p>
    <w:p>
      <w:r>
        <w:t xml:space="preserve">222 / 302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45. 销售费用 </w:t>
      </w:r>
    </w:p>
    <w:p>
      <w:r>
        <w:t xml:space="preserve">√适用 □不适用  </w:t>
      </w:r>
    </w:p>
    <w:p>
      <w:r/>
    </w:p>
    <w:p>
      <w:r>
        <w:t xml:space="preserve">项目 </w:t>
      </w:r>
    </w:p>
    <w:p>
      <w:r/>
    </w:p>
    <w:p>
      <w:r>
        <w:t>本年发生额</w:t>
      </w:r>
    </w:p>
    <w:p>
      <w:r/>
    </w:p>
    <w:p>
      <w:r>
        <w:t>上年发生额（经重述）</w:t>
      </w:r>
    </w:p>
    <w:p>
      <w:r/>
    </w:p>
    <w:p>
      <w:r>
        <w:t xml:space="preserve">单位：千元 币种：人民币 </w:t>
      </w:r>
    </w:p>
    <w:p>
      <w:r/>
    </w:p>
    <w:p>
      <w:r>
        <w:t xml:space="preserve">运输及装卸费用 </w:t>
      </w:r>
    </w:p>
    <w:p>
      <w:r/>
    </w:p>
    <w:p>
      <w:r>
        <w:t xml:space="preserve">包装费用 </w:t>
      </w:r>
    </w:p>
    <w:p>
      <w:r/>
    </w:p>
    <w:p>
      <w:r>
        <w:t xml:space="preserve">工资及福利费用 </w:t>
      </w:r>
    </w:p>
    <w:p>
      <w:r/>
    </w:p>
    <w:p>
      <w:r>
        <w:t xml:space="preserve">港口杂费 </w:t>
      </w:r>
    </w:p>
    <w:p>
      <w:r/>
    </w:p>
    <w:p>
      <w:r>
        <w:t xml:space="preserve">仓储费 </w:t>
      </w:r>
    </w:p>
    <w:p>
      <w:r/>
    </w:p>
    <w:p>
      <w:r>
        <w:t xml:space="preserve">销售佣金及其他手续费 </w:t>
      </w:r>
    </w:p>
    <w:p>
      <w:r/>
    </w:p>
    <w:p>
      <w:r>
        <w:t xml:space="preserve">固定资产折旧费用 </w:t>
      </w:r>
    </w:p>
    <w:p>
      <w:r/>
    </w:p>
    <w:p>
      <w:r>
        <w:t xml:space="preserve">市场及广告费用 </w:t>
      </w:r>
    </w:p>
    <w:p>
      <w:r/>
    </w:p>
    <w:p>
      <w:r>
        <w:t xml:space="preserve">其他 </w:t>
      </w:r>
    </w:p>
    <w:p>
      <w:r/>
    </w:p>
    <w:p>
      <w:r>
        <w:t xml:space="preserve">合计 </w:t>
      </w:r>
    </w:p>
    <w:p>
      <w:r/>
    </w:p>
    <w:p>
      <w:r>
        <w:t xml:space="preserve">46. 管理费用 </w:t>
      </w:r>
    </w:p>
    <w:p>
      <w:r>
        <w:t xml:space="preserve">√适用 □不适用  </w:t>
      </w:r>
    </w:p>
    <w:p>
      <w:r/>
    </w:p>
    <w:p>
      <w:r>
        <w:t>1,893,659</w:t>
      </w:r>
    </w:p>
    <w:p>
      <w:r/>
    </w:p>
    <w:p>
      <w:r>
        <w:t>261,626</w:t>
      </w:r>
    </w:p>
    <w:p>
      <w:r/>
    </w:p>
    <w:p>
      <w:r>
        <w:t>85,416</w:t>
      </w:r>
    </w:p>
    <w:p>
      <w:r/>
    </w:p>
    <w:p>
      <w:r>
        <w:t>51,770</w:t>
      </w:r>
    </w:p>
    <w:p>
      <w:r/>
    </w:p>
    <w:p>
      <w:r>
        <w:t>31,873</w:t>
      </w:r>
    </w:p>
    <w:p>
      <w:r/>
    </w:p>
    <w:p>
      <w:r>
        <w:t>29,432</w:t>
      </w:r>
    </w:p>
    <w:p>
      <w:r/>
    </w:p>
    <w:p>
      <w:r>
        <w:t>6,532</w:t>
      </w:r>
    </w:p>
    <w:p>
      <w:r/>
    </w:p>
    <w:p>
      <w:r>
        <w:t>2,936</w:t>
      </w:r>
    </w:p>
    <w:p>
      <w:r/>
    </w:p>
    <w:p>
      <w:r>
        <w:t>133,689</w:t>
      </w:r>
    </w:p>
    <w:p>
      <w:r/>
    </w:p>
    <w:p>
      <w:r>
        <w:t>2,496,933</w:t>
      </w:r>
    </w:p>
    <w:p>
      <w:r/>
    </w:p>
    <w:p>
      <w:r>
        <w:t>1,768,604</w:t>
      </w:r>
    </w:p>
    <w:p>
      <w:r/>
    </w:p>
    <w:p>
      <w:r>
        <w:t>267,547</w:t>
      </w:r>
    </w:p>
    <w:p>
      <w:r/>
    </w:p>
    <w:p>
      <w:r>
        <w:t>93,057</w:t>
      </w:r>
    </w:p>
    <w:p>
      <w:r/>
    </w:p>
    <w:p>
      <w:r>
        <w:t>45,015</w:t>
      </w:r>
    </w:p>
    <w:p>
      <w:r/>
    </w:p>
    <w:p>
      <w:r>
        <w:t>66,643</w:t>
      </w:r>
    </w:p>
    <w:p>
      <w:r/>
    </w:p>
    <w:p>
      <w:r>
        <w:t>38,745</w:t>
      </w:r>
    </w:p>
    <w:p>
      <w:r/>
    </w:p>
    <w:p>
      <w:r>
        <w:t>6,925</w:t>
      </w:r>
    </w:p>
    <w:p>
      <w:r/>
    </w:p>
    <w:p>
      <w:r>
        <w:t>3,014</w:t>
      </w:r>
    </w:p>
    <w:p>
      <w:r/>
    </w:p>
    <w:p>
      <w:r>
        <w:t>83,416</w:t>
      </w:r>
    </w:p>
    <w:p>
      <w:r/>
    </w:p>
    <w:p>
      <w:r>
        <w:t>2,372,966</w:t>
      </w:r>
    </w:p>
    <w:p>
      <w:r/>
    </w:p>
    <w:p>
      <w:r>
        <w:t xml:space="preserve">项目 </w:t>
      </w:r>
    </w:p>
    <w:p>
      <w:r/>
    </w:p>
    <w:p>
      <w:r>
        <w:t>本年发生额 上年发生额（经重述）</w:t>
      </w:r>
    </w:p>
    <w:p>
      <w:r/>
    </w:p>
    <w:p>
      <w:r>
        <w:t xml:space="preserve">单位：千元 币种：人民币 </w:t>
      </w:r>
    </w:p>
    <w:p>
      <w:r/>
    </w:p>
    <w:p>
      <w:r>
        <w:t xml:space="preserve">职工薪酬 </w:t>
      </w:r>
    </w:p>
    <w:p>
      <w:r/>
    </w:p>
    <w:p>
      <w:r>
        <w:t xml:space="preserve">固定资产折旧费用 </w:t>
      </w:r>
    </w:p>
    <w:p>
      <w:r/>
    </w:p>
    <w:p>
      <w:r>
        <w:t xml:space="preserve">经营租赁费用 </w:t>
      </w:r>
    </w:p>
    <w:p>
      <w:r/>
    </w:p>
    <w:p>
      <w:r>
        <w:t xml:space="preserve">差旅及业务招待费 </w:t>
      </w:r>
    </w:p>
    <w:p>
      <w:r/>
    </w:p>
    <w:p>
      <w:r>
        <w:t xml:space="preserve">无形资产摊销 </w:t>
      </w:r>
    </w:p>
    <w:p>
      <w:r/>
    </w:p>
    <w:p>
      <w:r>
        <w:t xml:space="preserve">公用事业及办公用品费用 </w:t>
      </w:r>
    </w:p>
    <w:p>
      <w:r/>
    </w:p>
    <w:p>
      <w:r>
        <w:t xml:space="preserve">法律及专业费用 </w:t>
      </w:r>
    </w:p>
    <w:p>
      <w:r/>
    </w:p>
    <w:p>
      <w:r>
        <w:t xml:space="preserve">保险费用 </w:t>
      </w:r>
    </w:p>
    <w:p>
      <w:r/>
    </w:p>
    <w:p>
      <w:r>
        <w:t xml:space="preserve">修理及维修费用 </w:t>
      </w:r>
    </w:p>
    <w:p>
      <w:r/>
    </w:p>
    <w:p>
      <w:r>
        <w:t xml:space="preserve">排污费 </w:t>
      </w:r>
    </w:p>
    <w:p>
      <w:r/>
    </w:p>
    <w:p>
      <w:r>
        <w:t xml:space="preserve">物业管理费 </w:t>
      </w:r>
    </w:p>
    <w:p>
      <w:r/>
    </w:p>
    <w:p>
      <w:r>
        <w:t xml:space="preserve">水电费 </w:t>
      </w:r>
    </w:p>
    <w:p>
      <w:r/>
    </w:p>
    <w:p>
      <w:r>
        <w:t xml:space="preserve">其他 </w:t>
      </w:r>
    </w:p>
    <w:p>
      <w:r/>
    </w:p>
    <w:p>
      <w:r>
        <w:t>1,586,524</w:t>
      </w:r>
    </w:p>
    <w:p>
      <w:r/>
    </w:p>
    <w:p>
      <w:r>
        <w:t>2,334,417</w:t>
      </w:r>
    </w:p>
    <w:p>
      <w:r/>
    </w:p>
    <w:p>
      <w:r>
        <w:t>162,945</w:t>
      </w:r>
    </w:p>
    <w:p>
      <w:r/>
    </w:p>
    <w:p>
      <w:r>
        <w:t>140,175</w:t>
      </w:r>
    </w:p>
    <w:p>
      <w:r/>
    </w:p>
    <w:p>
      <w:r>
        <w:t>75,553</w:t>
      </w:r>
    </w:p>
    <w:p>
      <w:r/>
    </w:p>
    <w:p>
      <w:r>
        <w:t>129,123</w:t>
      </w:r>
    </w:p>
    <w:p>
      <w:r/>
    </w:p>
    <w:p>
      <w:r>
        <w:t>25,530</w:t>
      </w:r>
    </w:p>
    <w:p>
      <w:r/>
    </w:p>
    <w:p>
      <w:r>
        <w:t>104,043</w:t>
      </w:r>
    </w:p>
    <w:p>
      <w:r/>
    </w:p>
    <w:p>
      <w:r>
        <w:t>16,888</w:t>
      </w:r>
    </w:p>
    <w:p>
      <w:r/>
    </w:p>
    <w:p>
      <w:r>
        <w:t>62,974</w:t>
      </w:r>
    </w:p>
    <w:p>
      <w:r/>
    </w:p>
    <w:p>
      <w:r>
        <w:t>2,648</w:t>
      </w:r>
    </w:p>
    <w:p>
      <w:r/>
    </w:p>
    <w:p>
      <w:r>
        <w:t>79,037</w:t>
      </w:r>
    </w:p>
    <w:p>
      <w:r/>
    </w:p>
    <w:p>
      <w:r>
        <w:t>31,426</w:t>
      </w:r>
    </w:p>
    <w:p>
      <w:r/>
    </w:p>
    <w:p>
      <w:r>
        <w:t>160,049</w:t>
      </w:r>
    </w:p>
    <w:p>
      <w:r/>
    </w:p>
    <w:p>
      <w:r>
        <w:t>146,825</w:t>
      </w:r>
    </w:p>
    <w:p>
      <w:r/>
    </w:p>
    <w:p>
      <w:r>
        <w:t>77,256</w:t>
      </w:r>
    </w:p>
    <w:p>
      <w:r/>
    </w:p>
    <w:p>
      <w:r>
        <w:t>131,280</w:t>
      </w:r>
    </w:p>
    <w:p>
      <w:r/>
    </w:p>
    <w:p>
      <w:r>
        <w:t>35,885</w:t>
      </w:r>
    </w:p>
    <w:p>
      <w:r/>
    </w:p>
    <w:p>
      <w:r>
        <w:t>62,308</w:t>
      </w:r>
    </w:p>
    <w:p>
      <w:r/>
    </w:p>
    <w:p>
      <w:r>
        <w:t>14,264</w:t>
      </w:r>
    </w:p>
    <w:p>
      <w:r/>
    </w:p>
    <w:p>
      <w:r>
        <w:t>51,761</w:t>
      </w:r>
    </w:p>
    <w:p>
      <w:r/>
    </w:p>
    <w:p>
      <w:r>
        <w:t>23,687</w:t>
      </w:r>
    </w:p>
    <w:p>
      <w:r/>
    </w:p>
    <w:p>
      <w:r>
        <w:t>64,691</w:t>
      </w:r>
    </w:p>
    <w:p>
      <w:r/>
    </w:p>
    <w:p>
      <w:r>
        <w:t>28,084</w:t>
      </w:r>
    </w:p>
    <w:p>
      <w:r/>
    </w:p>
    <w:p>
      <w:r>
        <w:t xml:space="preserve">合计 </w:t>
      </w:r>
    </w:p>
    <w:p>
      <w:r/>
    </w:p>
    <w:p>
      <w:r>
        <w:t>510,532</w:t>
      </w:r>
    </w:p>
    <w:p>
      <w:r/>
    </w:p>
    <w:p>
      <w:r>
        <w:t>2,927,398</w:t>
      </w:r>
    </w:p>
    <w:p>
      <w:r/>
    </w:p>
    <w:p>
      <w:r>
        <w:t>415,900</w:t>
      </w:r>
    </w:p>
    <w:p>
      <w:r/>
    </w:p>
    <w:p>
      <w:r>
        <w:t>3,546,407</w:t>
      </w:r>
    </w:p>
    <w:p>
      <w:r/>
    </w:p>
    <w:p>
      <w:r>
        <w:t xml:space="preserve">223 / 302 </w:t>
      </w:r>
    </w:p>
    <w:p>
      <w:r/>
    </w:p>
    <w:p>
      <w:r>
        <w:t xml:space="preserve"> </w:t>
      </w:r>
    </w:p>
    <w:p>
      <w:r>
        <w:t xml:space="preserve">2018 年年度报告 </w:t>
      </w:r>
    </w:p>
    <w:p>
      <w:r/>
    </w:p>
    <w:p>
      <w:r>
        <w:t xml:space="preserve">47. 财务费用 </w:t>
      </w:r>
    </w:p>
    <w:p>
      <w:r>
        <w:t xml:space="preserve">√适用 □不适用  </w:t>
      </w:r>
    </w:p>
    <w:p>
      <w:r/>
    </w:p>
    <w:p>
      <w:r>
        <w:t xml:space="preserve">项目 </w:t>
      </w:r>
    </w:p>
    <w:p>
      <w:r/>
    </w:p>
    <w:p>
      <w:r>
        <w:t>本年发生额</w:t>
      </w:r>
    </w:p>
    <w:p>
      <w:r/>
    </w:p>
    <w:p>
      <w:r>
        <w:t>上年发生额（经重述）</w:t>
      </w:r>
    </w:p>
    <w:p>
      <w:r/>
    </w:p>
    <w:p>
      <w:r>
        <w:t xml:space="preserve">单位：千元 币种：人民币 </w:t>
      </w:r>
    </w:p>
    <w:p>
      <w:r/>
    </w:p>
    <w:p>
      <w:r>
        <w:t xml:space="preserve">利息支出 </w:t>
      </w:r>
    </w:p>
    <w:p>
      <w:r/>
    </w:p>
    <w:p>
      <w:r>
        <w:t xml:space="preserve">减：利息资本化金额 </w:t>
      </w:r>
    </w:p>
    <w:p>
      <w:r/>
    </w:p>
    <w:p>
      <w:r>
        <w:t xml:space="preserve">减：利息收入 </w:t>
      </w:r>
    </w:p>
    <w:p>
      <w:r/>
    </w:p>
    <w:p>
      <w:r>
        <w:t xml:space="preserve">汇兑损益 </w:t>
      </w:r>
    </w:p>
    <w:p>
      <w:r/>
    </w:p>
    <w:p>
      <w:r>
        <w:t xml:space="preserve">未确认融资费用摊销 </w:t>
      </w:r>
    </w:p>
    <w:p>
      <w:r/>
    </w:p>
    <w:p>
      <w:r>
        <w:t xml:space="preserve">其他 </w:t>
      </w:r>
    </w:p>
    <w:p>
      <w:r/>
    </w:p>
    <w:p>
      <w:r>
        <w:t xml:space="preserve">合计 </w:t>
      </w:r>
    </w:p>
    <w:p>
      <w:r/>
    </w:p>
    <w:p>
      <w:r>
        <w:t xml:space="preserve">48. 资产减值损失 </w:t>
      </w:r>
    </w:p>
    <w:p>
      <w:r>
        <w:t xml:space="preserve">√适用 □不适用  </w:t>
      </w:r>
    </w:p>
    <w:p>
      <w:r/>
    </w:p>
    <w:p>
      <w:r>
        <w:t>5,202,639</w:t>
      </w:r>
    </w:p>
    <w:p>
      <w:r/>
    </w:p>
    <w:p>
      <w:r>
        <w:t>-517,589</w:t>
      </w:r>
    </w:p>
    <w:p>
      <w:r/>
    </w:p>
    <w:p>
      <w:r>
        <w:t>-492,232</w:t>
      </w:r>
    </w:p>
    <w:p>
      <w:r/>
    </w:p>
    <w:p>
      <w:r>
        <w:t>-7,889</w:t>
      </w:r>
    </w:p>
    <w:p>
      <w:r/>
    </w:p>
    <w:p>
      <w:r>
        <w:t>205,335</w:t>
      </w:r>
    </w:p>
    <w:p>
      <w:r/>
    </w:p>
    <w:p>
      <w:r>
        <w:t>94,123</w:t>
      </w:r>
    </w:p>
    <w:p>
      <w:r/>
    </w:p>
    <w:p>
      <w:r>
        <w:t>4,484,387</w:t>
      </w:r>
    </w:p>
    <w:p>
      <w:r/>
    </w:p>
    <w:p>
      <w:r>
        <w:t>5,175,156</w:t>
      </w:r>
    </w:p>
    <w:p>
      <w:r/>
    </w:p>
    <w:p>
      <w:r>
        <w:t>-344,452</w:t>
      </w:r>
    </w:p>
    <w:p>
      <w:r/>
    </w:p>
    <w:p>
      <w:r>
        <w:t>-706,690</w:t>
      </w:r>
    </w:p>
    <w:p>
      <w:r/>
    </w:p>
    <w:p>
      <w:r>
        <w:t>131,621</w:t>
      </w:r>
    </w:p>
    <w:p>
      <w:r/>
    </w:p>
    <w:p>
      <w:r>
        <w:t>241,099</w:t>
      </w:r>
    </w:p>
    <w:p>
      <w:r/>
    </w:p>
    <w:p>
      <w:r>
        <w:t>75,622</w:t>
      </w:r>
    </w:p>
    <w:p>
      <w:r/>
    </w:p>
    <w:p>
      <w:r>
        <w:t>4,572,356</w:t>
      </w:r>
    </w:p>
    <w:p>
      <w:r/>
    </w:p>
    <w:p>
      <w:r>
        <w:t xml:space="preserve">项目 </w:t>
      </w:r>
    </w:p>
    <w:p>
      <w:r/>
    </w:p>
    <w:p>
      <w:r>
        <w:t>本年发生额</w:t>
      </w:r>
    </w:p>
    <w:p>
      <w:r/>
    </w:p>
    <w:p>
      <w:r>
        <w:t>上年发生额（经重述）</w:t>
      </w:r>
    </w:p>
    <w:p>
      <w:r/>
    </w:p>
    <w:p>
      <w:r>
        <w:t xml:space="preserve">单位：千元 币种：人民币 </w:t>
      </w:r>
    </w:p>
    <w:p>
      <w:r/>
    </w:p>
    <w:p>
      <w:r>
        <w:t xml:space="preserve">一、存货跌价损失 </w:t>
      </w:r>
    </w:p>
    <w:p>
      <w:r/>
    </w:p>
    <w:p>
      <w:r>
        <w:t xml:space="preserve">二、长期股权投资减值损失 </w:t>
      </w:r>
    </w:p>
    <w:p>
      <w:r/>
    </w:p>
    <w:p>
      <w:r>
        <w:t xml:space="preserve">三、固定资产减值损失 </w:t>
      </w:r>
    </w:p>
    <w:p>
      <w:r/>
    </w:p>
    <w:p>
      <w:r>
        <w:t xml:space="preserve">四、无形资产减值损失 </w:t>
      </w:r>
    </w:p>
    <w:p>
      <w:r/>
    </w:p>
    <w:p>
      <w:r>
        <w:t xml:space="preserve">五、在建工程减值损失 </w:t>
      </w:r>
    </w:p>
    <w:p>
      <w:r/>
    </w:p>
    <w:p>
      <w:r>
        <w:t xml:space="preserve">六、坏账损失 </w:t>
      </w:r>
    </w:p>
    <w:p>
      <w:r/>
    </w:p>
    <w:p>
      <w:r>
        <w:t>2,247,588</w:t>
      </w:r>
    </w:p>
    <w:p>
      <w:r/>
    </w:p>
    <w:p>
      <w:r>
        <w:t>216,953</w:t>
      </w:r>
    </w:p>
    <w:p>
      <w:r/>
    </w:p>
    <w:p>
      <w:r>
        <w:t>7,061</w:t>
      </w:r>
    </w:p>
    <w:p>
      <w:r/>
    </w:p>
    <w:p>
      <w:r>
        <w:t>-</w:t>
      </w:r>
    </w:p>
    <w:p>
      <w:r/>
    </w:p>
    <w:p>
      <w:r>
        <w:t>389</w:t>
      </w:r>
    </w:p>
    <w:p>
      <w:r/>
    </w:p>
    <w:p>
      <w:r>
        <w:t>-</w:t>
      </w:r>
    </w:p>
    <w:p>
      <w:r/>
    </w:p>
    <w:p>
      <w:r>
        <w:t xml:space="preserve">合计 </w:t>
      </w:r>
    </w:p>
    <w:p>
      <w:r/>
    </w:p>
    <w:p>
      <w:r>
        <w:t>2,471,991</w:t>
      </w:r>
    </w:p>
    <w:p>
      <w:r/>
    </w:p>
    <w:p>
      <w:r>
        <w:t>105,270</w:t>
      </w:r>
    </w:p>
    <w:p>
      <w:r/>
    </w:p>
    <w:p>
      <w:r>
        <w:t>-</w:t>
      </w:r>
    </w:p>
    <w:p>
      <w:r/>
    </w:p>
    <w:p>
      <w:r>
        <w:t>16,200</w:t>
      </w:r>
    </w:p>
    <w:p>
      <w:r/>
    </w:p>
    <w:p>
      <w:r>
        <w:t>8,134</w:t>
      </w:r>
    </w:p>
    <w:p>
      <w:r/>
    </w:p>
    <w:p>
      <w:r>
        <w:t>-</w:t>
      </w:r>
    </w:p>
    <w:p>
      <w:r/>
    </w:p>
    <w:p>
      <w:r>
        <w:t>60,699</w:t>
      </w:r>
    </w:p>
    <w:p>
      <w:r/>
    </w:p>
    <w:p>
      <w:r>
        <w:t>190,303</w:t>
      </w:r>
    </w:p>
    <w:p>
      <w:r/>
    </w:p>
    <w:p>
      <w:r>
        <w:t xml:space="preserve">49. 信用减值损失 </w:t>
      </w:r>
    </w:p>
    <w:p>
      <w:r>
        <w:t xml:space="preserve">√适用 □不适用  </w:t>
      </w:r>
    </w:p>
    <w:p>
      <w:r/>
    </w:p>
    <w:p>
      <w:r>
        <w:t xml:space="preserve">项目 </w:t>
      </w:r>
    </w:p>
    <w:p>
      <w:r/>
    </w:p>
    <w:p>
      <w:r>
        <w:t>本年发生额</w:t>
      </w:r>
    </w:p>
    <w:p>
      <w:r/>
    </w:p>
    <w:p>
      <w:r>
        <w:t>上年发生额</w:t>
      </w:r>
    </w:p>
    <w:p>
      <w:r/>
    </w:p>
    <w:p>
      <w:r>
        <w:t xml:space="preserve">单位：千元 币种：人民币 </w:t>
      </w:r>
    </w:p>
    <w:p>
      <w:r/>
    </w:p>
    <w:p>
      <w:r>
        <w:t xml:space="preserve">应收票据及应收账款坏账损失 </w:t>
      </w:r>
    </w:p>
    <w:p>
      <w:r/>
    </w:p>
    <w:p>
      <w:r>
        <w:t xml:space="preserve">其他应收款坏账损失 </w:t>
      </w:r>
    </w:p>
    <w:p>
      <w:r/>
    </w:p>
    <w:p>
      <w:r>
        <w:t xml:space="preserve">合计 </w:t>
      </w:r>
    </w:p>
    <w:p>
      <w:r/>
    </w:p>
    <w:p>
      <w:r>
        <w:t>44,078</w:t>
      </w:r>
    </w:p>
    <w:p>
      <w:r/>
    </w:p>
    <w:p>
      <w:r>
        <w:t>63,763</w:t>
      </w:r>
    </w:p>
    <w:p>
      <w:r/>
    </w:p>
    <w:p>
      <w:r>
        <w:t>107,841</w:t>
      </w:r>
    </w:p>
    <w:p>
      <w:r/>
    </w:p>
    <w:p>
      <w:r>
        <w:t>-</w:t>
      </w:r>
    </w:p>
    <w:p>
      <w:r/>
    </w:p>
    <w:p>
      <w:r>
        <w:t>-</w:t>
      </w:r>
    </w:p>
    <w:p>
      <w:r/>
    </w:p>
    <w:p>
      <w:r>
        <w:t>-</w:t>
      </w:r>
    </w:p>
    <w:p>
      <w:r/>
    </w:p>
    <w:p>
      <w:r>
        <w:t xml:space="preserve">224 / 302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50. 投资收益/（损失） </w:t>
      </w:r>
    </w:p>
    <w:p>
      <w:r>
        <w:t xml:space="preserve">√适用 □不适用  </w:t>
      </w:r>
    </w:p>
    <w:p>
      <w:r/>
    </w:p>
    <w:p>
      <w:r>
        <w:t xml:space="preserve">项目 </w:t>
      </w:r>
    </w:p>
    <w:p>
      <w:r/>
    </w:p>
    <w:p>
      <w:r>
        <w:t xml:space="preserve">单位：千元 币种：人民币 </w:t>
      </w:r>
    </w:p>
    <w:p>
      <w:r/>
    </w:p>
    <w:p>
      <w:r>
        <w:t>本年发生额</w:t>
      </w:r>
    </w:p>
    <w:p>
      <w:r/>
    </w:p>
    <w:p>
      <w:r>
        <w:t>上年发生额</w:t>
      </w:r>
    </w:p>
    <w:p>
      <w:r/>
    </w:p>
    <w:p>
      <w:r>
        <w:t xml:space="preserve">权益法核算的长期股权投资收益 </w:t>
      </w:r>
    </w:p>
    <w:p>
      <w:r/>
    </w:p>
    <w:p>
      <w:r>
        <w:t>-160,117</w:t>
      </w:r>
    </w:p>
    <w:p>
      <w:r/>
    </w:p>
    <w:p>
      <w:r>
        <w:t>-157,098</w:t>
      </w:r>
    </w:p>
    <w:p>
      <w:r/>
    </w:p>
    <w:p>
      <w:r>
        <w:t xml:space="preserve">处置以公允价值计量且其变动计入当年损益的金融 </w:t>
      </w:r>
    </w:p>
    <w:p>
      <w:r>
        <w:t xml:space="preserve">资产、以公允价值计量且其变动计入当年损益的金 </w:t>
      </w:r>
    </w:p>
    <w:p>
      <w:r>
        <w:t xml:space="preserve">融负债取得的投资收益 </w:t>
      </w:r>
    </w:p>
    <w:p>
      <w:r>
        <w:t xml:space="preserve">处置交易性金融资产及交易性金融负债取得的投资 </w:t>
      </w:r>
    </w:p>
    <w:p>
      <w:r>
        <w:t xml:space="preserve">收益 </w:t>
      </w:r>
    </w:p>
    <w:p>
      <w:r/>
    </w:p>
    <w:p>
      <w:r>
        <w:t xml:space="preserve">处置联营公司股权取得的投资损失 </w:t>
      </w:r>
    </w:p>
    <w:p>
      <w:r/>
    </w:p>
    <w:p>
      <w:r>
        <w:t xml:space="preserve">处置子公司取得的投资收益 </w:t>
      </w:r>
    </w:p>
    <w:p>
      <w:r/>
    </w:p>
    <w:p>
      <w:r>
        <w:t xml:space="preserve">分步收购取得子公司控制权，原长期股权投资于合并 </w:t>
      </w:r>
    </w:p>
    <w:p>
      <w:r>
        <w:t xml:space="preserve">日按公允价值重新计量产生的利得 </w:t>
      </w:r>
    </w:p>
    <w:p>
      <w:r/>
    </w:p>
    <w:p>
      <w:r>
        <w:t xml:space="preserve">可供出售金融资产分红及处置收益 </w:t>
      </w:r>
    </w:p>
    <w:p>
      <w:r/>
    </w:p>
    <w:p>
      <w:r>
        <w:t xml:space="preserve">其他权益工具投资分红收益 </w:t>
      </w:r>
    </w:p>
    <w:p>
      <w:r/>
    </w:p>
    <w:p>
      <w:r>
        <w:t xml:space="preserve">合计 </w:t>
      </w:r>
    </w:p>
    <w:p>
      <w:r/>
    </w:p>
    <w:p>
      <w:r>
        <w:t xml:space="preserve">51. 公允价值变动收益/（损失） </w:t>
      </w:r>
    </w:p>
    <w:p>
      <w:r>
        <w:t xml:space="preserve">√适用 □不适用  </w:t>
      </w:r>
    </w:p>
    <w:p>
      <w:r/>
    </w:p>
    <w:p>
      <w:r>
        <w:t>-</w:t>
      </w:r>
    </w:p>
    <w:p>
      <w:r/>
    </w:p>
    <w:p>
      <w:r>
        <w:t>-23,951</w:t>
      </w:r>
    </w:p>
    <w:p>
      <w:r/>
    </w:p>
    <w:p>
      <w:r>
        <w:t>40,492</w:t>
      </w:r>
    </w:p>
    <w:p>
      <w:r/>
    </w:p>
    <w:p>
      <w:r>
        <w:t>-1,904</w:t>
      </w:r>
    </w:p>
    <w:p>
      <w:r/>
    </w:p>
    <w:p>
      <w:r>
        <w:t>3,517</w:t>
      </w:r>
    </w:p>
    <w:p>
      <w:r/>
    </w:p>
    <w:p>
      <w:r>
        <w:t>748,086</w:t>
      </w:r>
    </w:p>
    <w:p>
      <w:r/>
    </w:p>
    <w:p>
      <w:r>
        <w:t>-</w:t>
      </w:r>
    </w:p>
    <w:p>
      <w:r/>
    </w:p>
    <w:p>
      <w:r>
        <w:t>109,914</w:t>
      </w:r>
    </w:p>
    <w:p>
      <w:r/>
    </w:p>
    <w:p>
      <w:r>
        <w:t>739,988</w:t>
      </w:r>
    </w:p>
    <w:p>
      <w:r/>
    </w:p>
    <w:p>
      <w:r>
        <w:t>-</w:t>
      </w:r>
    </w:p>
    <w:p>
      <w:r/>
    </w:p>
    <w:p>
      <w:r>
        <w:t>-</w:t>
      </w:r>
    </w:p>
    <w:p>
      <w:r/>
    </w:p>
    <w:p>
      <w:r>
        <w:t>325,022</w:t>
      </w:r>
    </w:p>
    <w:p>
      <w:r/>
    </w:p>
    <w:p>
      <w:r>
        <w:t>117,640</w:t>
      </w:r>
    </w:p>
    <w:p>
      <w:r/>
    </w:p>
    <w:p>
      <w:r>
        <w:t>79,408</w:t>
      </w:r>
    </w:p>
    <w:p>
      <w:r/>
    </w:p>
    <w:p>
      <w:r>
        <w:t>-</w:t>
      </w:r>
    </w:p>
    <w:p>
      <w:r/>
    </w:p>
    <w:p>
      <w:r>
        <w:t>341,021</w:t>
      </w:r>
    </w:p>
    <w:p>
      <w:r/>
    </w:p>
    <w:p>
      <w:r>
        <w:t xml:space="preserve">产生公允价值变动收益的来源 </w:t>
      </w:r>
    </w:p>
    <w:p>
      <w:r/>
    </w:p>
    <w:p>
      <w:r>
        <w:t>本年发生额</w:t>
      </w:r>
    </w:p>
    <w:p>
      <w:r/>
    </w:p>
    <w:p>
      <w:r>
        <w:t>上年发生额</w:t>
      </w:r>
    </w:p>
    <w:p>
      <w:r/>
    </w:p>
    <w:p>
      <w:r>
        <w:t xml:space="preserve">单位：千元 币种：人民币 </w:t>
      </w:r>
    </w:p>
    <w:p>
      <w:r/>
    </w:p>
    <w:p>
      <w:r>
        <w:t xml:space="preserve">衍生金融工具 </w:t>
      </w:r>
    </w:p>
    <w:p>
      <w:r/>
    </w:p>
    <w:p>
      <w:r>
        <w:t xml:space="preserve">合计 </w:t>
      </w:r>
    </w:p>
    <w:p>
      <w:r/>
    </w:p>
    <w:p>
      <w:r>
        <w:t xml:space="preserve">52. 资产处置收益 </w:t>
      </w:r>
    </w:p>
    <w:p>
      <w:r>
        <w:t xml:space="preserve">√适用 □不适用  </w:t>
      </w:r>
    </w:p>
    <w:p>
      <w:r/>
    </w:p>
    <w:p>
      <w:r>
        <w:t>100,967</w:t>
      </w:r>
    </w:p>
    <w:p>
      <w:r/>
    </w:p>
    <w:p>
      <w:r>
        <w:t>100,967</w:t>
      </w:r>
    </w:p>
    <w:p>
      <w:r/>
    </w:p>
    <w:p>
      <w:r>
        <w:t>-131,073</w:t>
      </w:r>
    </w:p>
    <w:p>
      <w:r/>
    </w:p>
    <w:p>
      <w:r>
        <w:t>-131,073</w:t>
      </w:r>
    </w:p>
    <w:p>
      <w:r/>
    </w:p>
    <w:p>
      <w:r>
        <w:t xml:space="preserve">项目 </w:t>
      </w:r>
    </w:p>
    <w:p>
      <w:r/>
    </w:p>
    <w:p>
      <w:r>
        <w:t>本年发生额</w:t>
      </w:r>
    </w:p>
    <w:p>
      <w:r/>
    </w:p>
    <w:p>
      <w:r>
        <w:t>上年发生额（经重述）</w:t>
      </w:r>
    </w:p>
    <w:p>
      <w:r/>
    </w:p>
    <w:p>
      <w:r>
        <w:t xml:space="preserve">单位：千元 币种：人民币 </w:t>
      </w:r>
    </w:p>
    <w:p>
      <w:r/>
    </w:p>
    <w:p>
      <w:r>
        <w:t xml:space="preserve">固定资产处置收益 </w:t>
      </w:r>
    </w:p>
    <w:p>
      <w:r/>
    </w:p>
    <w:p>
      <w:r>
        <w:t xml:space="preserve">无形资产处置损失 </w:t>
      </w:r>
    </w:p>
    <w:p>
      <w:r/>
    </w:p>
    <w:p>
      <w:r>
        <w:t xml:space="preserve">合计 </w:t>
      </w:r>
    </w:p>
    <w:p>
      <w:r/>
    </w:p>
    <w:p>
      <w:r>
        <w:t>101,098</w:t>
      </w:r>
    </w:p>
    <w:p>
      <w:r/>
    </w:p>
    <w:p>
      <w:r>
        <w:t>-</w:t>
      </w:r>
    </w:p>
    <w:p>
      <w:r/>
    </w:p>
    <w:p>
      <w:r>
        <w:t>101,098</w:t>
      </w:r>
    </w:p>
    <w:p>
      <w:r/>
    </w:p>
    <w:p>
      <w:r>
        <w:t>84,973</w:t>
      </w:r>
    </w:p>
    <w:p>
      <w:r/>
    </w:p>
    <w:p>
      <w:r>
        <w:t>-8,234</w:t>
      </w:r>
    </w:p>
    <w:p>
      <w:r/>
    </w:p>
    <w:p>
      <w:r>
        <w:t>76,739</w:t>
      </w:r>
    </w:p>
    <w:p>
      <w:r/>
    </w:p>
    <w:p>
      <w:r>
        <w:t xml:space="preserve">225 / 302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53. 营业外收入 </w:t>
      </w:r>
    </w:p>
    <w:p>
      <w:r/>
    </w:p>
    <w:p>
      <w:r>
        <w:t xml:space="preserve">营业外收入情况 </w:t>
      </w:r>
    </w:p>
    <w:p>
      <w:r/>
    </w:p>
    <w:p>
      <w:r>
        <w:t xml:space="preserve">√适用  □不适用  </w:t>
      </w:r>
    </w:p>
    <w:p>
      <w:r/>
    </w:p>
    <w:p>
      <w:r>
        <w:t xml:space="preserve">项目 </w:t>
      </w:r>
    </w:p>
    <w:p>
      <w:r/>
    </w:p>
    <w:p>
      <w:r>
        <w:t>本年发生额</w:t>
      </w:r>
    </w:p>
    <w:p>
      <w:r/>
    </w:p>
    <w:p>
      <w:r>
        <w:t xml:space="preserve">政府补助(a) </w:t>
      </w:r>
    </w:p>
    <w:p>
      <w:r/>
    </w:p>
    <w:p>
      <w:r>
        <w:t xml:space="preserve">其他 </w:t>
      </w:r>
    </w:p>
    <w:p>
      <w:r/>
    </w:p>
    <w:p>
      <w:r>
        <w:t xml:space="preserve">合计 </w:t>
      </w:r>
    </w:p>
    <w:p>
      <w:r/>
    </w:p>
    <w:p>
      <w:r>
        <w:t>59,485</w:t>
      </w:r>
    </w:p>
    <w:p>
      <w:r/>
    </w:p>
    <w:p>
      <w:r>
        <w:t>302,021</w:t>
      </w:r>
    </w:p>
    <w:p>
      <w:r/>
    </w:p>
    <w:p>
      <w:r>
        <w:t>361,506</w:t>
      </w:r>
    </w:p>
    <w:p>
      <w:r/>
    </w:p>
    <w:p>
      <w:r>
        <w:t xml:space="preserve">(a)计入当期损益的政府补助 </w:t>
      </w:r>
    </w:p>
    <w:p>
      <w:r/>
    </w:p>
    <w:p>
      <w:r>
        <w:t xml:space="preserve">√适用 □不适用  </w:t>
      </w:r>
    </w:p>
    <w:p>
      <w:r/>
    </w:p>
    <w:p>
      <w:r>
        <w:t xml:space="preserve">单位：千元 币种：人民币 </w:t>
      </w:r>
    </w:p>
    <w:p>
      <w:r>
        <w:t>上年发生额</w:t>
      </w:r>
    </w:p>
    <w:p>
      <w:r>
        <w:t>计入当期非经常性损</w:t>
      </w:r>
    </w:p>
    <w:p>
      <w:r>
        <w:t>（经重述）</w:t>
      </w:r>
    </w:p>
    <w:p>
      <w:r>
        <w:t>益的金额</w:t>
      </w:r>
    </w:p>
    <w:p>
      <w:r/>
    </w:p>
    <w:p>
      <w:r>
        <w:t>16,634</w:t>
      </w:r>
    </w:p>
    <w:p>
      <w:r/>
    </w:p>
    <w:p>
      <w:r>
        <w:t>128,962</w:t>
      </w:r>
    </w:p>
    <w:p>
      <w:r/>
    </w:p>
    <w:p>
      <w:r>
        <w:t>145,596</w:t>
      </w:r>
    </w:p>
    <w:p>
      <w:r/>
    </w:p>
    <w:p>
      <w:r>
        <w:t>59,485</w:t>
      </w:r>
    </w:p>
    <w:p>
      <w:r/>
    </w:p>
    <w:p>
      <w:r>
        <w:t>302,021</w:t>
      </w:r>
    </w:p>
    <w:p>
      <w:r/>
    </w:p>
    <w:p>
      <w:r>
        <w:t>361,506</w:t>
      </w:r>
    </w:p>
    <w:p>
      <w:r/>
    </w:p>
    <w:p>
      <w:r>
        <w:t xml:space="preserve">补助项目 </w:t>
      </w:r>
    </w:p>
    <w:p>
      <w:r/>
    </w:p>
    <w:p>
      <w:r>
        <w:t>本年发生金额</w:t>
      </w:r>
    </w:p>
    <w:p>
      <w:r/>
    </w:p>
    <w:p>
      <w:r>
        <w:t>上年发生金额</w:t>
      </w:r>
    </w:p>
    <w:p>
      <w:r>
        <w:t>（经重述）</w:t>
      </w:r>
    </w:p>
    <w:p>
      <w:r/>
    </w:p>
    <w:p>
      <w:r>
        <w:t xml:space="preserve">单位：千元 币种：人民币 </w:t>
      </w:r>
    </w:p>
    <w:p>
      <w:r/>
    </w:p>
    <w:p>
      <w:r>
        <w:t xml:space="preserve">与资产相关/与收益相关 </w:t>
      </w:r>
    </w:p>
    <w:p>
      <w:r/>
    </w:p>
    <w:p>
      <w:r>
        <w:t xml:space="preserve">企业发展扶持补贴 </w:t>
      </w:r>
    </w:p>
    <w:p>
      <w:r/>
    </w:p>
    <w:p>
      <w:r>
        <w:t xml:space="preserve">科研开发补贴 </w:t>
      </w:r>
    </w:p>
    <w:p>
      <w:r/>
    </w:p>
    <w:p>
      <w:r>
        <w:t xml:space="preserve">其他 </w:t>
      </w:r>
    </w:p>
    <w:p>
      <w:r/>
    </w:p>
    <w:p>
      <w:r>
        <w:t xml:space="preserve">合计 </w:t>
      </w:r>
    </w:p>
    <w:p>
      <w:r/>
    </w:p>
    <w:p>
      <w:r>
        <w:t xml:space="preserve">54. 营业外支出 </w:t>
      </w:r>
    </w:p>
    <w:p>
      <w:r>
        <w:t xml:space="preserve">√适用   □不适用  </w:t>
      </w:r>
    </w:p>
    <w:p>
      <w:r/>
    </w:p>
    <w:p>
      <w:r>
        <w:t>37,579</w:t>
      </w:r>
    </w:p>
    <w:p>
      <w:r/>
    </w:p>
    <w:p>
      <w:r>
        <w:t>774</w:t>
      </w:r>
    </w:p>
    <w:p>
      <w:r/>
    </w:p>
    <w:p>
      <w:r>
        <w:t>21,132</w:t>
      </w:r>
    </w:p>
    <w:p>
      <w:r/>
    </w:p>
    <w:p>
      <w:r>
        <w:t>59,485</w:t>
      </w:r>
    </w:p>
    <w:p>
      <w:r/>
    </w:p>
    <w:p>
      <w:r>
        <w:t>-</w:t>
      </w:r>
    </w:p>
    <w:p>
      <w:r/>
    </w:p>
    <w:p>
      <w:r>
        <w:t>-</w:t>
      </w:r>
    </w:p>
    <w:p>
      <w:r/>
    </w:p>
    <w:p>
      <w:r>
        <w:t>16,634</w:t>
      </w:r>
    </w:p>
    <w:p>
      <w:r/>
    </w:p>
    <w:p>
      <w:r>
        <w:t>16,634</w:t>
      </w:r>
    </w:p>
    <w:p>
      <w:r/>
    </w:p>
    <w:p>
      <w:r>
        <w:t>收益相关</w:t>
      </w:r>
    </w:p>
    <w:p>
      <w:r/>
    </w:p>
    <w:p>
      <w:r>
        <w:t>收益相关</w:t>
      </w:r>
    </w:p>
    <w:p>
      <w:r/>
    </w:p>
    <w:p>
      <w:r>
        <w:t>收益相关</w:t>
      </w:r>
    </w:p>
    <w:p>
      <w:r/>
    </w:p>
    <w:p>
      <w:r>
        <w:t xml:space="preserve">项目 </w:t>
      </w:r>
    </w:p>
    <w:p>
      <w:r/>
    </w:p>
    <w:p>
      <w:r>
        <w:t xml:space="preserve">本期发生额 </w:t>
      </w:r>
    </w:p>
    <w:p>
      <w:r/>
    </w:p>
    <w:p>
      <w:r>
        <w:t xml:space="preserve">上期发生额 </w:t>
      </w:r>
    </w:p>
    <w:p>
      <w:r/>
    </w:p>
    <w:p>
      <w:r>
        <w:t xml:space="preserve">单位：千元 币种：人民币 </w:t>
      </w:r>
    </w:p>
    <w:p>
      <w:r/>
    </w:p>
    <w:p>
      <w:r>
        <w:t>计入当期非经常性损益</w:t>
      </w:r>
    </w:p>
    <w:p>
      <w:r>
        <w:t>的金额</w:t>
      </w:r>
    </w:p>
    <w:p>
      <w:r/>
    </w:p>
    <w:p>
      <w:r>
        <w:t xml:space="preserve">公益性捐赠支出 </w:t>
      </w:r>
    </w:p>
    <w:p>
      <w:r/>
    </w:p>
    <w:p>
      <w:r>
        <w:t xml:space="preserve">三供一业处置损失 </w:t>
      </w:r>
    </w:p>
    <w:p>
      <w:r/>
    </w:p>
    <w:p>
      <w:r>
        <w:t xml:space="preserve">罚款及赔偿支出 </w:t>
      </w:r>
    </w:p>
    <w:p>
      <w:r/>
    </w:p>
    <w:p>
      <w:r>
        <w:t xml:space="preserve">其他 </w:t>
      </w:r>
    </w:p>
    <w:p>
      <w:r/>
    </w:p>
    <w:p>
      <w:r>
        <w:t xml:space="preserve">合计 </w:t>
      </w:r>
    </w:p>
    <w:p>
      <w:r/>
    </w:p>
    <w:p>
      <w:r>
        <w:t>23,684</w:t>
      </w:r>
    </w:p>
    <w:p>
      <w:r/>
    </w:p>
    <w:p>
      <w:r>
        <w:t>125,137</w:t>
      </w:r>
    </w:p>
    <w:p>
      <w:r/>
    </w:p>
    <w:p>
      <w:r>
        <w:t>104,096</w:t>
      </w:r>
    </w:p>
    <w:p>
      <w:r/>
    </w:p>
    <w:p>
      <w:r>
        <w:t>102,554</w:t>
      </w:r>
    </w:p>
    <w:p>
      <w:r/>
    </w:p>
    <w:p>
      <w:r>
        <w:t>355,471</w:t>
      </w:r>
    </w:p>
    <w:p>
      <w:r/>
    </w:p>
    <w:p>
      <w:r>
        <w:t>10,318</w:t>
      </w:r>
    </w:p>
    <w:p>
      <w:r/>
    </w:p>
    <w:p>
      <w:r>
        <w:t>-</w:t>
      </w:r>
    </w:p>
    <w:p>
      <w:r/>
    </w:p>
    <w:p>
      <w:r>
        <w:t>188,313</w:t>
      </w:r>
    </w:p>
    <w:p>
      <w:r/>
    </w:p>
    <w:p>
      <w:r>
        <w:t>54,734</w:t>
      </w:r>
    </w:p>
    <w:p>
      <w:r/>
    </w:p>
    <w:p>
      <w:r>
        <w:t>253,365</w:t>
      </w:r>
    </w:p>
    <w:p>
      <w:r/>
    </w:p>
    <w:p>
      <w:r>
        <w:t>23,684</w:t>
      </w:r>
    </w:p>
    <w:p>
      <w:r/>
    </w:p>
    <w:p>
      <w:r>
        <w:t>125,137</w:t>
      </w:r>
    </w:p>
    <w:p>
      <w:r/>
    </w:p>
    <w:p>
      <w:r>
        <w:t>104,096</w:t>
      </w:r>
    </w:p>
    <w:p>
      <w:r/>
    </w:p>
    <w:p>
      <w:r>
        <w:t>102,554</w:t>
      </w:r>
    </w:p>
    <w:p>
      <w:r/>
    </w:p>
    <w:p>
      <w:r>
        <w:t>355,471</w:t>
      </w:r>
    </w:p>
    <w:p>
      <w:r/>
    </w:p>
    <w:p>
      <w:r>
        <w:t xml:space="preserve">226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55. 政府补助 </w:t>
      </w:r>
    </w:p>
    <w:p>
      <w:r/>
    </w:p>
    <w:p>
      <w:r>
        <w:t xml:space="preserve">2018 年年度报告 </w:t>
      </w:r>
    </w:p>
    <w:p>
      <w:r/>
    </w:p>
    <w:p>
      <w:r>
        <w:t xml:space="preserve">项目 </w:t>
      </w:r>
    </w:p>
    <w:p>
      <w:r/>
    </w:p>
    <w:p>
      <w:r>
        <w:t>本年发生额</w:t>
      </w:r>
    </w:p>
    <w:p>
      <w:r/>
    </w:p>
    <w:p>
      <w:r>
        <w:t xml:space="preserve">单位：千元 币种：人民币 </w:t>
      </w:r>
    </w:p>
    <w:p>
      <w:r>
        <w:t>上年发生额</w:t>
      </w:r>
    </w:p>
    <w:p>
      <w:r>
        <w:t>（经重述）</w:t>
      </w:r>
    </w:p>
    <w:p>
      <w:r/>
    </w:p>
    <w:p>
      <w:r>
        <w:t xml:space="preserve">与资产相关的政府补助 </w:t>
      </w:r>
    </w:p>
    <w:p>
      <w:r/>
    </w:p>
    <w:p>
      <w:r>
        <w:t xml:space="preserve">冲减固定资产 </w:t>
      </w:r>
    </w:p>
    <w:p>
      <w:r/>
    </w:p>
    <w:p>
      <w:r>
        <w:t xml:space="preserve">冲减无形资产 </w:t>
      </w:r>
    </w:p>
    <w:p>
      <w:r/>
    </w:p>
    <w:p>
      <w:r>
        <w:t xml:space="preserve">冲减长期待摊费用 </w:t>
      </w:r>
    </w:p>
    <w:p>
      <w:r/>
    </w:p>
    <w:p>
      <w:r>
        <w:t xml:space="preserve">合计 </w:t>
      </w:r>
    </w:p>
    <w:p>
      <w:r/>
    </w:p>
    <w:p>
      <w:r>
        <w:t xml:space="preserve">与收益相关的政府补助 </w:t>
      </w:r>
    </w:p>
    <w:p>
      <w:r/>
    </w:p>
    <w:p>
      <w:r>
        <w:t xml:space="preserve">冲减管理费用 </w:t>
      </w:r>
    </w:p>
    <w:p>
      <w:r/>
    </w:p>
    <w:p>
      <w:r>
        <w:t xml:space="preserve">冲减税金及附加 </w:t>
      </w:r>
    </w:p>
    <w:p>
      <w:r/>
    </w:p>
    <w:p>
      <w:r>
        <w:t xml:space="preserve">冲减销售费用 </w:t>
      </w:r>
    </w:p>
    <w:p>
      <w:r/>
    </w:p>
    <w:p>
      <w:r>
        <w:t xml:space="preserve">冲减研发费用 </w:t>
      </w:r>
    </w:p>
    <w:p>
      <w:r/>
    </w:p>
    <w:p>
      <w:r>
        <w:t xml:space="preserve">冲减营业外支出 </w:t>
      </w:r>
    </w:p>
    <w:p>
      <w:r/>
    </w:p>
    <w:p>
      <w:r>
        <w:t xml:space="preserve">冲减主营业务成本 </w:t>
      </w:r>
    </w:p>
    <w:p>
      <w:r/>
    </w:p>
    <w:p>
      <w:r>
        <w:t xml:space="preserve">合计 </w:t>
      </w:r>
    </w:p>
    <w:p>
      <w:r/>
    </w:p>
    <w:p>
      <w:r>
        <w:t xml:space="preserve">56. 费用按性质分类 </w:t>
      </w:r>
    </w:p>
    <w:p>
      <w:r/>
    </w:p>
    <w:p>
      <w:r>
        <w:t>113,949</w:t>
      </w:r>
    </w:p>
    <w:p>
      <w:r/>
    </w:p>
    <w:p>
      <w:r>
        <w:t>34,174</w:t>
      </w:r>
    </w:p>
    <w:p>
      <w:r/>
    </w:p>
    <w:p>
      <w:r>
        <w:t>4,294</w:t>
      </w:r>
    </w:p>
    <w:p>
      <w:r/>
    </w:p>
    <w:p>
      <w:r>
        <w:t>152,417</w:t>
      </w:r>
    </w:p>
    <w:p>
      <w:r/>
    </w:p>
    <w:p>
      <w:r>
        <w:t>472,644</w:t>
      </w:r>
    </w:p>
    <w:p>
      <w:r/>
    </w:p>
    <w:p>
      <w:r>
        <w:t>65,959</w:t>
      </w:r>
    </w:p>
    <w:p>
      <w:r/>
    </w:p>
    <w:p>
      <w:r>
        <w:t>44</w:t>
      </w:r>
    </w:p>
    <w:p>
      <w:r/>
    </w:p>
    <w:p>
      <w:r>
        <w:t>3,942</w:t>
      </w:r>
    </w:p>
    <w:p>
      <w:r/>
    </w:p>
    <w:p>
      <w:r>
        <w:t>49,680</w:t>
      </w:r>
    </w:p>
    <w:p>
      <w:r/>
    </w:p>
    <w:p>
      <w:r>
        <w:t>111,263</w:t>
      </w:r>
    </w:p>
    <w:p>
      <w:r/>
    </w:p>
    <w:p>
      <w:r>
        <w:t>703,532</w:t>
      </w:r>
    </w:p>
    <w:p>
      <w:r/>
    </w:p>
    <w:p>
      <w:r>
        <w:t>109,564</w:t>
      </w:r>
    </w:p>
    <w:p>
      <w:r/>
    </w:p>
    <w:p>
      <w:r>
        <w:t>-</w:t>
      </w:r>
    </w:p>
    <w:p>
      <w:r/>
    </w:p>
    <w:p>
      <w:r>
        <w:t>-</w:t>
      </w:r>
    </w:p>
    <w:p>
      <w:r/>
    </w:p>
    <w:p>
      <w:r>
        <w:t>109,564</w:t>
      </w:r>
    </w:p>
    <w:p>
      <w:r/>
    </w:p>
    <w:p>
      <w:r>
        <w:t>19,850</w:t>
      </w:r>
    </w:p>
    <w:p>
      <w:r/>
    </w:p>
    <w:p>
      <w:r>
        <w:t>35,000</w:t>
      </w:r>
    </w:p>
    <w:p>
      <w:r/>
    </w:p>
    <w:p>
      <w:r>
        <w:t>-</w:t>
      </w:r>
    </w:p>
    <w:p>
      <w:r/>
    </w:p>
    <w:p>
      <w:r>
        <w:t>-</w:t>
      </w:r>
    </w:p>
    <w:p>
      <w:r/>
    </w:p>
    <w:p>
      <w:r>
        <w:t>-</w:t>
      </w:r>
    </w:p>
    <w:p>
      <w:r/>
    </w:p>
    <w:p>
      <w:r>
        <w:t>128,877</w:t>
      </w:r>
    </w:p>
    <w:p>
      <w:r/>
    </w:p>
    <w:p>
      <w:r>
        <w:t>183,727</w:t>
      </w:r>
    </w:p>
    <w:p>
      <w:r/>
    </w:p>
    <w:p>
      <w:r>
        <w:t xml:space="preserve">本集团营业成本、销售费用、管理费用、研发支出按照性质分类的补充资料如下： </w:t>
      </w:r>
    </w:p>
    <w:p>
      <w:r/>
    </w:p>
    <w:p>
      <w:r>
        <w:t xml:space="preserve">贸易业务采购的商品 </w:t>
      </w:r>
    </w:p>
    <w:p>
      <w:r/>
    </w:p>
    <w:p>
      <w:r>
        <w:t>单位：千元 币种：人民币</w:t>
      </w:r>
    </w:p>
    <w:p>
      <w:r>
        <w:t>上年发生额</w:t>
      </w:r>
    </w:p>
    <w:p>
      <w:r>
        <w:t>（经重述）</w:t>
      </w:r>
    </w:p>
    <w:p>
      <w:r/>
    </w:p>
    <w:p>
      <w:r>
        <w:t xml:space="preserve">本年发生额 </w:t>
      </w:r>
    </w:p>
    <w:p>
      <w:r/>
    </w:p>
    <w:p>
      <w:r>
        <w:t xml:space="preserve">85,443,397 </w:t>
      </w:r>
    </w:p>
    <w:p>
      <w:r/>
    </w:p>
    <w:p>
      <w:r>
        <w:t>98,282,714</w:t>
      </w:r>
    </w:p>
    <w:p>
      <w:r/>
    </w:p>
    <w:p>
      <w:r>
        <w:t xml:space="preserve">原材料、消耗品的消耗及产成品、在产品存货变动 </w:t>
      </w:r>
    </w:p>
    <w:p>
      <w:r/>
    </w:p>
    <w:p>
      <w:r>
        <w:t xml:space="preserve">43,197,855 </w:t>
      </w:r>
    </w:p>
    <w:p>
      <w:r/>
    </w:p>
    <w:p>
      <w:r>
        <w:t>34,550,042</w:t>
      </w:r>
    </w:p>
    <w:p>
      <w:r/>
    </w:p>
    <w:p>
      <w:r>
        <w:t xml:space="preserve">外购电费 </w:t>
      </w:r>
    </w:p>
    <w:p>
      <w:r/>
    </w:p>
    <w:p>
      <w:r>
        <w:t xml:space="preserve">职工薪酬 </w:t>
      </w:r>
    </w:p>
    <w:p>
      <w:r/>
    </w:p>
    <w:p>
      <w:r>
        <w:t xml:space="preserve">折旧及摊销 </w:t>
      </w:r>
    </w:p>
    <w:p>
      <w:r/>
    </w:p>
    <w:p>
      <w:r>
        <w:t xml:space="preserve">修理及维护费用 </w:t>
      </w:r>
    </w:p>
    <w:p>
      <w:r/>
    </w:p>
    <w:p>
      <w:r>
        <w:t xml:space="preserve">运输费 </w:t>
      </w:r>
    </w:p>
    <w:p>
      <w:r/>
    </w:p>
    <w:p>
      <w:r>
        <w:t xml:space="preserve">物流成本 </w:t>
      </w:r>
    </w:p>
    <w:p>
      <w:r/>
    </w:p>
    <w:p>
      <w:r>
        <w:t xml:space="preserve">研发费用 </w:t>
      </w:r>
    </w:p>
    <w:p>
      <w:r/>
    </w:p>
    <w:p>
      <w:r>
        <w:t xml:space="preserve">其他 </w:t>
      </w:r>
    </w:p>
    <w:p>
      <w:r/>
    </w:p>
    <w:p>
      <w:r>
        <w:t xml:space="preserve">17,650,214 </w:t>
      </w:r>
    </w:p>
    <w:p>
      <w:r/>
    </w:p>
    <w:p>
      <w:r>
        <w:t>17,274,948</w:t>
      </w:r>
    </w:p>
    <w:p>
      <w:r/>
    </w:p>
    <w:p>
      <w:r>
        <w:t xml:space="preserve">7,433,027 </w:t>
      </w:r>
    </w:p>
    <w:p>
      <w:r/>
    </w:p>
    <w:p>
      <w:r>
        <w:t>6,975,281</w:t>
      </w:r>
    </w:p>
    <w:p>
      <w:r/>
    </w:p>
    <w:p>
      <w:r>
        <w:t xml:space="preserve">8,055,137 </w:t>
      </w:r>
    </w:p>
    <w:p>
      <w:r/>
    </w:p>
    <w:p>
      <w:r>
        <w:t>7,064,130</w:t>
      </w:r>
    </w:p>
    <w:p>
      <w:r/>
    </w:p>
    <w:p>
      <w:r>
        <w:t xml:space="preserve">1,750,194 </w:t>
      </w:r>
    </w:p>
    <w:p>
      <w:r/>
    </w:p>
    <w:p>
      <w:r>
        <w:t>1,716,940</w:t>
      </w:r>
    </w:p>
    <w:p>
      <w:r/>
    </w:p>
    <w:p>
      <w:r>
        <w:t xml:space="preserve">1,893,659 </w:t>
      </w:r>
    </w:p>
    <w:p>
      <w:r/>
    </w:p>
    <w:p>
      <w:r>
        <w:t>1,768,604</w:t>
      </w:r>
    </w:p>
    <w:p>
      <w:r/>
    </w:p>
    <w:p>
      <w:r>
        <w:t xml:space="preserve">2,794,733 </w:t>
      </w:r>
    </w:p>
    <w:p>
      <w:r/>
    </w:p>
    <w:p>
      <w:r>
        <w:t>1,894,061</w:t>
      </w:r>
    </w:p>
    <w:p>
      <w:r/>
    </w:p>
    <w:p>
      <w:r>
        <w:t xml:space="preserve">626,873 </w:t>
      </w:r>
    </w:p>
    <w:p>
      <w:r/>
    </w:p>
    <w:p>
      <w:r>
        <w:t>498,234</w:t>
      </w:r>
    </w:p>
    <w:p>
      <w:r/>
    </w:p>
    <w:p>
      <w:r>
        <w:t xml:space="preserve">1,515,833 </w:t>
      </w:r>
    </w:p>
    <w:p>
      <w:r/>
    </w:p>
    <w:p>
      <w:r>
        <w:t>2,125,958</w:t>
      </w:r>
    </w:p>
    <w:p>
      <w:r/>
    </w:p>
    <w:p>
      <w:r>
        <w:t xml:space="preserve">合计 </w:t>
      </w:r>
    </w:p>
    <w:p>
      <w:r/>
    </w:p>
    <w:p>
      <w:r>
        <w:t xml:space="preserve">170,360,922 </w:t>
      </w:r>
    </w:p>
    <w:p>
      <w:r/>
    </w:p>
    <w:p>
      <w:r>
        <w:t>172,150,912</w:t>
      </w:r>
    </w:p>
    <w:p>
      <w:r/>
    </w:p>
    <w:p>
      <w:r>
        <w:t xml:space="preserve">227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57. 所得税费用 </w:t>
      </w:r>
    </w:p>
    <w:p>
      <w:r/>
    </w:p>
    <w:p>
      <w:r>
        <w:t xml:space="preserve">(1) 所得税费用表 </w:t>
      </w:r>
    </w:p>
    <w:p>
      <w:r>
        <w:t xml:space="preserve">√适用 □不适用  </w:t>
      </w:r>
    </w:p>
    <w:p>
      <w:r/>
    </w:p>
    <w:p>
      <w:r>
        <w:t xml:space="preserve">项目 </w:t>
      </w:r>
    </w:p>
    <w:p>
      <w:r/>
    </w:p>
    <w:p>
      <w:r>
        <w:t>本年发生额</w:t>
      </w:r>
    </w:p>
    <w:p>
      <w:r/>
    </w:p>
    <w:p>
      <w:r>
        <w:t xml:space="preserve">当期所得税费用 </w:t>
      </w:r>
    </w:p>
    <w:p>
      <w:r/>
    </w:p>
    <w:p>
      <w:r>
        <w:t xml:space="preserve">递延所得税费用 </w:t>
      </w:r>
    </w:p>
    <w:p>
      <w:r/>
    </w:p>
    <w:p>
      <w:r>
        <w:t xml:space="preserve">合计 </w:t>
      </w:r>
    </w:p>
    <w:p>
      <w:r/>
    </w:p>
    <w:p>
      <w:r>
        <w:t>755,215</w:t>
      </w:r>
    </w:p>
    <w:p>
      <w:r/>
    </w:p>
    <w:p>
      <w:r>
        <w:t>67,284</w:t>
      </w:r>
    </w:p>
    <w:p>
      <w:r/>
    </w:p>
    <w:p>
      <w:r>
        <w:t>822,499</w:t>
      </w:r>
    </w:p>
    <w:p>
      <w:r/>
    </w:p>
    <w:p>
      <w:r>
        <w:t xml:space="preserve">单位：千元 币种：人民币 </w:t>
      </w:r>
    </w:p>
    <w:p>
      <w:r>
        <w:t>上年发生额</w:t>
      </w:r>
    </w:p>
    <w:p>
      <w:r>
        <w:t>（经重述）</w:t>
      </w:r>
    </w:p>
    <w:p>
      <w:r/>
    </w:p>
    <w:p>
      <w:r>
        <w:t>842,536</w:t>
      </w:r>
    </w:p>
    <w:p>
      <w:r/>
    </w:p>
    <w:p>
      <w:r>
        <w:t>-198,802</w:t>
      </w:r>
    </w:p>
    <w:p>
      <w:r/>
    </w:p>
    <w:p>
      <w:r>
        <w:t>643,734</w:t>
      </w:r>
    </w:p>
    <w:p>
      <w:r/>
    </w:p>
    <w:p>
      <w:r>
        <w:t xml:space="preserve">(2) 会计利润与所得税费用调整过程 </w:t>
      </w:r>
    </w:p>
    <w:p>
      <w:r>
        <w:t xml:space="preserve">√适用 □不适用  </w:t>
      </w:r>
    </w:p>
    <w:p>
      <w:r/>
    </w:p>
    <w:p>
      <w:r>
        <w:t xml:space="preserve">项目 </w:t>
      </w:r>
    </w:p>
    <w:p>
      <w:r/>
    </w:p>
    <w:p>
      <w:r>
        <w:t xml:space="preserve">利润总额 </w:t>
      </w:r>
    </w:p>
    <w:p>
      <w:r/>
    </w:p>
    <w:p>
      <w:r>
        <w:t xml:space="preserve">按适用标准税率计算的所得税费用（附注六） </w:t>
      </w:r>
    </w:p>
    <w:p>
      <w:r/>
    </w:p>
    <w:p>
      <w:r>
        <w:t xml:space="preserve">个别子公司及分公司的所得税优惠差异 </w:t>
      </w:r>
    </w:p>
    <w:p>
      <w:r/>
    </w:p>
    <w:p>
      <w:r>
        <w:t xml:space="preserve">税率变动对递延所得税的影响 </w:t>
      </w:r>
    </w:p>
    <w:p>
      <w:r/>
    </w:p>
    <w:p>
      <w:r>
        <w:t xml:space="preserve">未确认递延所得税资产的亏损 </w:t>
      </w:r>
    </w:p>
    <w:p>
      <w:r/>
    </w:p>
    <w:p>
      <w:r>
        <w:t xml:space="preserve">未确认递延所得税资产的可抵扣暂时性差异 </w:t>
      </w:r>
    </w:p>
    <w:p>
      <w:r/>
    </w:p>
    <w:p>
      <w:r>
        <w:t xml:space="preserve">允许加计扣除的支出 </w:t>
      </w:r>
    </w:p>
    <w:p>
      <w:r/>
    </w:p>
    <w:p>
      <w:r>
        <w:t xml:space="preserve">非应税收入和可抵扣利息支出 </w:t>
      </w:r>
    </w:p>
    <w:p>
      <w:r/>
    </w:p>
    <w:p>
      <w:r>
        <w:t xml:space="preserve">不得扣除的成本、费用和损失 </w:t>
      </w:r>
    </w:p>
    <w:p>
      <w:r/>
    </w:p>
    <w:p>
      <w:r>
        <w:t xml:space="preserve">权益法核算的长期股权投资收益 </w:t>
      </w:r>
    </w:p>
    <w:p>
      <w:r/>
    </w:p>
    <w:p>
      <w:r>
        <w:t xml:space="preserve">以前年度所得税汇算清缴调整及其他 </w:t>
      </w:r>
    </w:p>
    <w:p>
      <w:r/>
    </w:p>
    <w:p>
      <w:r>
        <w:t>使用以前年度未确认递延所得税资产之可抵扣亏损及</w:t>
      </w:r>
    </w:p>
    <w:p>
      <w:r>
        <w:t>转回以前年度未确认递延所得税资产之可抵扣暂时</w:t>
      </w:r>
    </w:p>
    <w:p>
      <w:r>
        <w:t xml:space="preserve">性差异 </w:t>
      </w:r>
    </w:p>
    <w:p>
      <w:r/>
    </w:p>
    <w:p>
      <w:r>
        <w:t xml:space="preserve">单位：千元 币种：人民币 </w:t>
      </w:r>
    </w:p>
    <w:p>
      <w:r>
        <w:t>上年发生额</w:t>
      </w:r>
    </w:p>
    <w:p>
      <w:r>
        <w:t>（经重述）</w:t>
      </w:r>
    </w:p>
    <w:p>
      <w:r/>
    </w:p>
    <w:p>
      <w:r>
        <w:t>本年发生额</w:t>
      </w:r>
    </w:p>
    <w:p>
      <w:r/>
    </w:p>
    <w:p>
      <w:r>
        <w:t>2,430,327</w:t>
      </w:r>
    </w:p>
    <w:p>
      <w:r/>
    </w:p>
    <w:p>
      <w:r>
        <w:t>3,049,010</w:t>
      </w:r>
    </w:p>
    <w:p>
      <w:r/>
    </w:p>
    <w:p>
      <w:r>
        <w:t>607,582</w:t>
      </w:r>
    </w:p>
    <w:p>
      <w:r/>
    </w:p>
    <w:p>
      <w:r>
        <w:t>-268,665</w:t>
      </w:r>
    </w:p>
    <w:p>
      <w:r/>
    </w:p>
    <w:p>
      <w:r>
        <w:t>23,425</w:t>
      </w:r>
    </w:p>
    <w:p>
      <w:r/>
    </w:p>
    <w:p>
      <w:r>
        <w:t>434,103</w:t>
      </w:r>
    </w:p>
    <w:p>
      <w:r/>
    </w:p>
    <w:p>
      <w:r>
        <w:t>382,503</w:t>
      </w:r>
    </w:p>
    <w:p>
      <w:r/>
    </w:p>
    <w:p>
      <w:r>
        <w:t>-62,172</w:t>
      </w:r>
    </w:p>
    <w:p>
      <w:r/>
    </w:p>
    <w:p>
      <w:r>
        <w:t>762,253</w:t>
      </w:r>
    </w:p>
    <w:p>
      <w:r/>
    </w:p>
    <w:p>
      <w:r>
        <w:t>-287,081</w:t>
      </w:r>
    </w:p>
    <w:p>
      <w:r/>
    </w:p>
    <w:p>
      <w:r>
        <w:t>98,150</w:t>
      </w:r>
    </w:p>
    <w:p>
      <w:r/>
    </w:p>
    <w:p>
      <w:r>
        <w:t>296,728</w:t>
      </w:r>
    </w:p>
    <w:p>
      <w:r/>
    </w:p>
    <w:p>
      <w:r>
        <w:t>308,657</w:t>
      </w:r>
    </w:p>
    <w:p>
      <w:r/>
    </w:p>
    <w:p>
      <w:r>
        <w:t>-43,846</w:t>
      </w:r>
    </w:p>
    <w:p>
      <w:r/>
    </w:p>
    <w:p>
      <w:r>
        <w:t>-254,337</w:t>
      </w:r>
    </w:p>
    <w:p>
      <w:r/>
    </w:p>
    <w:p>
      <w:r>
        <w:t>-126,101</w:t>
      </w:r>
    </w:p>
    <w:p>
      <w:r/>
    </w:p>
    <w:p>
      <w:r>
        <w:t>15,054</w:t>
      </w:r>
    </w:p>
    <w:p>
      <w:r/>
    </w:p>
    <w:p>
      <w:r>
        <w:t>40,029</w:t>
      </w:r>
    </w:p>
    <w:p>
      <w:r/>
    </w:p>
    <w:p>
      <w:r>
        <w:t>8,684</w:t>
      </w:r>
    </w:p>
    <w:p>
      <w:r/>
    </w:p>
    <w:p>
      <w:r>
        <w:t>10,290</w:t>
      </w:r>
    </w:p>
    <w:p>
      <w:r/>
    </w:p>
    <w:p>
      <w:r>
        <w:t>39,274</w:t>
      </w:r>
    </w:p>
    <w:p>
      <w:r/>
    </w:p>
    <w:p>
      <w:r>
        <w:t>22,568</w:t>
      </w:r>
    </w:p>
    <w:p>
      <w:r/>
    </w:p>
    <w:p>
      <w:r>
        <w:t>-52,962</w:t>
      </w:r>
    </w:p>
    <w:p>
      <w:r/>
    </w:p>
    <w:p>
      <w:r>
        <w:t>-212,240</w:t>
      </w:r>
    </w:p>
    <w:p>
      <w:r/>
    </w:p>
    <w:p>
      <w:r>
        <w:t xml:space="preserve">确认以前年度未确认的可抵扣暂时性差异和税务亏损 </w:t>
      </w:r>
    </w:p>
    <w:p>
      <w:r/>
    </w:p>
    <w:p>
      <w:r>
        <w:t>-233,940</w:t>
      </w:r>
    </w:p>
    <w:p>
      <w:r/>
    </w:p>
    <w:p>
      <w:r>
        <w:t>-274,726</w:t>
      </w:r>
    </w:p>
    <w:p>
      <w:r/>
    </w:p>
    <w:p>
      <w:r>
        <w:t xml:space="preserve">核销以前年度确认的递延所得税资产 </w:t>
      </w:r>
    </w:p>
    <w:p>
      <w:r/>
    </w:p>
    <w:p>
      <w:r>
        <w:t xml:space="preserve">所得税费用 </w:t>
      </w:r>
    </w:p>
    <w:p>
      <w:r/>
    </w:p>
    <w:p>
      <w:r>
        <w:t>183,195</w:t>
      </w:r>
    </w:p>
    <w:p>
      <w:r/>
    </w:p>
    <w:p>
      <w:r>
        <w:t>822,499</w:t>
      </w:r>
    </w:p>
    <w:p>
      <w:r/>
    </w:p>
    <w:p>
      <w:r>
        <w:t>49,808</w:t>
      </w:r>
    </w:p>
    <w:p>
      <w:r/>
    </w:p>
    <w:p>
      <w:r>
        <w:t>643,734</w:t>
      </w:r>
    </w:p>
    <w:p>
      <w:r/>
    </w:p>
    <w:p>
      <w:r>
        <w:t xml:space="preserve">228 / 302 </w:t>
      </w:r>
    </w:p>
    <w:p>
      <w:r/>
    </w:p>
    <w:p>
      <w:r>
        <w:t xml:space="preserve"> </w:t>
      </w:r>
    </w:p>
    <w:p>
      <w:r>
        <w:t xml:space="preserve"> </w:t>
      </w:r>
    </w:p>
    <w:p>
      <w:r>
        <w:t xml:space="preserve"> </w:t>
      </w:r>
    </w:p>
    <w:p>
      <w:r>
        <w:t xml:space="preserve"> </w:t>
      </w:r>
    </w:p>
    <w:p>
      <w:r>
        <w:t xml:space="preserve">2018 年年度报告 </w:t>
      </w:r>
    </w:p>
    <w:p>
      <w:r/>
    </w:p>
    <w:p>
      <w:r>
        <w:t xml:space="preserve">58. 每股收益 </w:t>
      </w:r>
    </w:p>
    <w:p>
      <w:r/>
    </w:p>
    <w:p>
      <w:r>
        <w:t>基本每股收益按照归属于本公司普通股股东的当期净利润，除以发行在外普通股的加权平均数计</w:t>
      </w:r>
    </w:p>
    <w:p>
      <w:r/>
    </w:p>
    <w:p>
      <w:r>
        <w:t>算。新发行普通股股数，根据发行合同的具体条款，从应收对价之日（一般为股票发行日）起计</w:t>
      </w:r>
    </w:p>
    <w:p>
      <w:r/>
    </w:p>
    <w:p>
      <w:r>
        <w:t xml:space="preserve">算确定。 </w:t>
      </w:r>
    </w:p>
    <w:p>
      <w:r/>
    </w:p>
    <w:p>
      <w:r>
        <w:t>在计算基本每股收益时，本集团调整了（i）归属于普通股股东的利润，该利润扣除了由集团发行</w:t>
      </w:r>
    </w:p>
    <w:p>
      <w:r/>
    </w:p>
    <w:p>
      <w:r>
        <w:t>并且分类为权益工具的其他权益工具本年留存的税后累计分配金额；及（ii）拟收购少数股东权</w:t>
      </w:r>
    </w:p>
    <w:p>
      <w:r/>
    </w:p>
    <w:p>
      <w:r>
        <w:t xml:space="preserve">益的待发放股数的加权平均影响，参见附注七、37。 </w:t>
      </w:r>
    </w:p>
    <w:p>
      <w:r/>
    </w:p>
    <w:p>
      <w:r>
        <w:t>稀释每股收益的分子以归属于本公司普通股股东的当期净利润，调整下述因素后确定：（1）当期</w:t>
      </w:r>
    </w:p>
    <w:p>
      <w:r/>
    </w:p>
    <w:p>
      <w:r>
        <w:t>已确认为费用的稀释性潜在普通股的利息；（2）稀释性潜在普通股转换时将产生的收益或费用；</w:t>
      </w:r>
    </w:p>
    <w:p>
      <w:r/>
    </w:p>
    <w:p>
      <w:r>
        <w:t xml:space="preserve">以及（3）上述调整相关的所得税影响。 </w:t>
      </w:r>
    </w:p>
    <w:p>
      <w:r/>
    </w:p>
    <w:p>
      <w:r>
        <w:t>稀释每股收益的分母等于下列两项之和：（1）基本每股收益中母公司已发行普通股的加权平均数；</w:t>
      </w:r>
    </w:p>
    <w:p>
      <w:r/>
    </w:p>
    <w:p>
      <w:r>
        <w:t xml:space="preserve">及（2）假定稀释性潜在普通股转换为普通股而增加的普通股的加权平均数。 </w:t>
      </w:r>
    </w:p>
    <w:p>
      <w:r/>
    </w:p>
    <w:p>
      <w:r>
        <w:t>在计算稀释性潜在普通股转换为已发行普通股而增加的普通股股数的加权平均数时，以前期间发</w:t>
      </w:r>
    </w:p>
    <w:p>
      <w:r/>
    </w:p>
    <w:p>
      <w:r>
        <w:t>行的稀释性潜在普通股，假设在当期年初转换；当期发行的稀释性潜在普通股，假设在发行日转</w:t>
      </w:r>
    </w:p>
    <w:p>
      <w:r/>
    </w:p>
    <w:p>
      <w:r>
        <w:t xml:space="preserve">换。本公司不存在稀释性普通股。 </w:t>
      </w:r>
    </w:p>
    <w:p>
      <w:r/>
    </w:p>
    <w:p>
      <w:r>
        <w:t xml:space="preserve">基本每股收益与稀释每股收益的具体计算如下： </w:t>
      </w:r>
    </w:p>
    <w:p>
      <w:r/>
    </w:p>
    <w:p>
      <w:r>
        <w:t xml:space="preserve">单位：千元 币种：人民币 </w:t>
      </w:r>
    </w:p>
    <w:p>
      <w:r>
        <w:t>2017 年</w:t>
      </w:r>
    </w:p>
    <w:p>
      <w:r>
        <w:t>（经重述）</w:t>
      </w:r>
    </w:p>
    <w:p>
      <w:r/>
    </w:p>
    <w:p>
      <w:r>
        <w:t>2018 年</w:t>
      </w:r>
    </w:p>
    <w:p>
      <w:r/>
    </w:p>
    <w:p>
      <w:r>
        <w:t xml:space="preserve">收益 </w:t>
      </w:r>
    </w:p>
    <w:p>
      <w:r/>
    </w:p>
    <w:p>
      <w:r>
        <w:t xml:space="preserve">归属于本公司普通股股东的当期净利润 </w:t>
      </w:r>
    </w:p>
    <w:p>
      <w:r/>
    </w:p>
    <w:p>
      <w:r>
        <w:t>870,230</w:t>
      </w:r>
    </w:p>
    <w:p>
      <w:r/>
    </w:p>
    <w:p>
      <w:r>
        <w:t>1,413,028</w:t>
      </w:r>
    </w:p>
    <w:p>
      <w:r/>
    </w:p>
    <w:p>
      <w:r>
        <w:t xml:space="preserve">减：其他权益工具本年的股利或利息 </w:t>
      </w:r>
    </w:p>
    <w:p>
      <w:r/>
    </w:p>
    <w:p>
      <w:r>
        <w:t>129,282</w:t>
      </w:r>
    </w:p>
    <w:p>
      <w:r/>
    </w:p>
    <w:p>
      <w:r>
        <w:t>110,000</w:t>
      </w:r>
    </w:p>
    <w:p>
      <w:r/>
    </w:p>
    <w:p>
      <w:r>
        <w:t xml:space="preserve">调整后归属于本公司普通股股东的当期净利润 </w:t>
      </w:r>
    </w:p>
    <w:p>
      <w:r/>
    </w:p>
    <w:p>
      <w:r>
        <w:t>740,948</w:t>
      </w:r>
    </w:p>
    <w:p>
      <w:r/>
    </w:p>
    <w:p>
      <w:r>
        <w:t>1,303,028</w:t>
      </w:r>
    </w:p>
    <w:p>
      <w:r/>
    </w:p>
    <w:p>
      <w:r>
        <w:t xml:space="preserve">股份 </w:t>
      </w:r>
    </w:p>
    <w:p>
      <w:r/>
    </w:p>
    <w:p>
      <w:r>
        <w:t xml:space="preserve">本公司发行在外普通股的加权平均数（千股） </w:t>
      </w:r>
    </w:p>
    <w:p>
      <w:r/>
    </w:p>
    <w:p>
      <w:r>
        <w:t>14,903,798</w:t>
      </w:r>
    </w:p>
    <w:p>
      <w:r/>
    </w:p>
    <w:p>
      <w:r>
        <w:t>14,903,798</w:t>
      </w:r>
    </w:p>
    <w:p>
      <w:r/>
    </w:p>
    <w:p>
      <w:r>
        <w:t xml:space="preserve">权益工具转换的影响（附注七、37） </w:t>
      </w:r>
    </w:p>
    <w:p>
      <w:r/>
    </w:p>
    <w:p>
      <w:r>
        <w:t>1,938,916</w:t>
      </w:r>
    </w:p>
    <w:p>
      <w:r/>
    </w:p>
    <w:p>
      <w:r>
        <w:t>-</w:t>
      </w:r>
    </w:p>
    <w:p>
      <w:r/>
    </w:p>
    <w:p>
      <w:r>
        <w:t xml:space="preserve">调整后本公司发行在外普通股的加权平均数（千股） </w:t>
      </w:r>
    </w:p>
    <w:p>
      <w:r/>
    </w:p>
    <w:p>
      <w:r>
        <w:t>16,842,714</w:t>
      </w:r>
    </w:p>
    <w:p>
      <w:r/>
    </w:p>
    <w:p>
      <w:r>
        <w:t>14,903,798</w:t>
      </w:r>
    </w:p>
    <w:p>
      <w:r/>
    </w:p>
    <w:p>
      <w:r>
        <w:t xml:space="preserve">基本及稀释每股收益（元） </w:t>
      </w:r>
    </w:p>
    <w:p>
      <w:r/>
    </w:p>
    <w:p>
      <w:r>
        <w:t>0.044</w:t>
      </w:r>
    </w:p>
    <w:p>
      <w:r/>
    </w:p>
    <w:p>
      <w:r>
        <w:t>0.087</w:t>
      </w:r>
    </w:p>
    <w:p>
      <w:r/>
    </w:p>
    <w:p>
      <w:r>
        <w:t xml:space="preserve">229 / 302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59. 现金流量表项目 </w:t>
      </w:r>
    </w:p>
    <w:p>
      <w:r/>
    </w:p>
    <w:p>
      <w:r>
        <w:t xml:space="preserve">(1) 收到的其他与经营活动有关的现金 </w:t>
      </w:r>
    </w:p>
    <w:p>
      <w:r>
        <w:t xml:space="preserve">√适用 □不适用  </w:t>
      </w:r>
    </w:p>
    <w:p>
      <w:r/>
    </w:p>
    <w:p>
      <w:r>
        <w:t xml:space="preserve">项目 </w:t>
      </w:r>
    </w:p>
    <w:p>
      <w:r/>
    </w:p>
    <w:p>
      <w:r>
        <w:t xml:space="preserve">收到补贴收入 </w:t>
      </w:r>
    </w:p>
    <w:p>
      <w:r/>
    </w:p>
    <w:p>
      <w:r>
        <w:t xml:space="preserve">利息收入 </w:t>
      </w:r>
    </w:p>
    <w:p>
      <w:r/>
    </w:p>
    <w:p>
      <w:r>
        <w:t xml:space="preserve">押金及保证金的减少 </w:t>
      </w:r>
    </w:p>
    <w:p>
      <w:r/>
    </w:p>
    <w:p>
      <w:r>
        <w:t xml:space="preserve">其他 </w:t>
      </w:r>
    </w:p>
    <w:p>
      <w:r/>
    </w:p>
    <w:p>
      <w:r>
        <w:t xml:space="preserve">合计 </w:t>
      </w:r>
    </w:p>
    <w:p>
      <w:r/>
    </w:p>
    <w:p>
      <w:r>
        <w:t xml:space="preserve">(2) 支付的其他与经营活动有关的现金 </w:t>
      </w:r>
    </w:p>
    <w:p>
      <w:r>
        <w:t xml:space="preserve">√适用 □不适用  </w:t>
      </w:r>
    </w:p>
    <w:p>
      <w:r/>
    </w:p>
    <w:p>
      <w:r>
        <w:t xml:space="preserve">项目 </w:t>
      </w:r>
    </w:p>
    <w:p>
      <w:r/>
    </w:p>
    <w:p>
      <w:r>
        <w:t xml:space="preserve">运输及装卸费 </w:t>
      </w:r>
    </w:p>
    <w:p>
      <w:r/>
    </w:p>
    <w:p>
      <w:r>
        <w:t xml:space="preserve">押金及保证金的增加 </w:t>
      </w:r>
    </w:p>
    <w:p>
      <w:r/>
    </w:p>
    <w:p>
      <w:r>
        <w:t xml:space="preserve">租赁费 </w:t>
      </w:r>
    </w:p>
    <w:p>
      <w:r/>
    </w:p>
    <w:p>
      <w:r>
        <w:t xml:space="preserve">研究开发费 </w:t>
      </w:r>
    </w:p>
    <w:p>
      <w:r/>
    </w:p>
    <w:p>
      <w:r>
        <w:t xml:space="preserve">包装费 </w:t>
      </w:r>
    </w:p>
    <w:p>
      <w:r/>
    </w:p>
    <w:p>
      <w:r>
        <w:t xml:space="preserve">保险费 </w:t>
      </w:r>
    </w:p>
    <w:p>
      <w:r/>
    </w:p>
    <w:p>
      <w:r>
        <w:t xml:space="preserve">港口杂费 </w:t>
      </w:r>
    </w:p>
    <w:p>
      <w:r/>
    </w:p>
    <w:p>
      <w:r>
        <w:t xml:space="preserve">差旅及业务招待费 </w:t>
      </w:r>
    </w:p>
    <w:p>
      <w:r/>
    </w:p>
    <w:p>
      <w:r>
        <w:t xml:space="preserve">物业管理费 </w:t>
      </w:r>
    </w:p>
    <w:p>
      <w:r/>
    </w:p>
    <w:p>
      <w:r>
        <w:t xml:space="preserve">安全生产费 </w:t>
      </w:r>
    </w:p>
    <w:p>
      <w:r/>
    </w:p>
    <w:p>
      <w:r>
        <w:t xml:space="preserve">聘请中介机构费 </w:t>
      </w:r>
    </w:p>
    <w:p>
      <w:r/>
    </w:p>
    <w:p>
      <w:r>
        <w:t xml:space="preserve">银行手续费及其他 </w:t>
      </w:r>
    </w:p>
    <w:p>
      <w:r/>
    </w:p>
    <w:p>
      <w:r>
        <w:t xml:space="preserve">修理费 </w:t>
      </w:r>
    </w:p>
    <w:p>
      <w:r/>
    </w:p>
    <w:p>
      <w:r>
        <w:t xml:space="preserve">市场及广告费用 </w:t>
      </w:r>
    </w:p>
    <w:p>
      <w:r/>
    </w:p>
    <w:p>
      <w:r>
        <w:t xml:space="preserve">其他 </w:t>
      </w:r>
    </w:p>
    <w:p>
      <w:r/>
    </w:p>
    <w:p>
      <w:r>
        <w:t xml:space="preserve">合计 </w:t>
      </w:r>
    </w:p>
    <w:p>
      <w:r/>
    </w:p>
    <w:p>
      <w:r>
        <w:t>本年发生额</w:t>
      </w:r>
    </w:p>
    <w:p>
      <w:r/>
    </w:p>
    <w:p>
      <w:r>
        <w:t>975,368</w:t>
      </w:r>
    </w:p>
    <w:p>
      <w:r/>
    </w:p>
    <w:p>
      <w:r>
        <w:t>595,767</w:t>
      </w:r>
    </w:p>
    <w:p>
      <w:r/>
    </w:p>
    <w:p>
      <w:r>
        <w:t>-</w:t>
      </w:r>
    </w:p>
    <w:p>
      <w:r/>
    </w:p>
    <w:p>
      <w:r>
        <w:t>267,214</w:t>
      </w:r>
    </w:p>
    <w:p>
      <w:r/>
    </w:p>
    <w:p>
      <w:r>
        <w:t>1,838,349</w:t>
      </w:r>
    </w:p>
    <w:p>
      <w:r/>
    </w:p>
    <w:p>
      <w:r>
        <w:t xml:space="preserve">单位：千元 币种：人民币 </w:t>
      </w:r>
    </w:p>
    <w:p>
      <w:r>
        <w:t>上年发生额</w:t>
      </w:r>
    </w:p>
    <w:p>
      <w:r>
        <w:t>（经重述）</w:t>
      </w:r>
    </w:p>
    <w:p>
      <w:r>
        <w:t>221,029</w:t>
      </w:r>
    </w:p>
    <w:p>
      <w:r/>
    </w:p>
    <w:p>
      <w:r>
        <w:t>438,240</w:t>
      </w:r>
    </w:p>
    <w:p>
      <w:r/>
    </w:p>
    <w:p>
      <w:r>
        <w:t>415,522</w:t>
      </w:r>
    </w:p>
    <w:p>
      <w:r/>
    </w:p>
    <w:p>
      <w:r>
        <w:t>151,381</w:t>
      </w:r>
    </w:p>
    <w:p>
      <w:r/>
    </w:p>
    <w:p>
      <w:r>
        <w:t>1,226,172</w:t>
      </w:r>
    </w:p>
    <w:p>
      <w:r/>
    </w:p>
    <w:p>
      <w:r>
        <w:t>本年发生额</w:t>
      </w:r>
    </w:p>
    <w:p>
      <w:r/>
    </w:p>
    <w:p>
      <w:r>
        <w:t>1,893,659</w:t>
      </w:r>
    </w:p>
    <w:p>
      <w:r/>
    </w:p>
    <w:p>
      <w:r>
        <w:t xml:space="preserve">单位：千元 币种：人民币 </w:t>
      </w:r>
    </w:p>
    <w:p>
      <w:r>
        <w:t>上年发生额</w:t>
      </w:r>
    </w:p>
    <w:p>
      <w:r>
        <w:t>（经重述）</w:t>
      </w:r>
    </w:p>
    <w:p>
      <w:r/>
    </w:p>
    <w:p>
      <w:r>
        <w:t>1,768,604</w:t>
      </w:r>
    </w:p>
    <w:p>
      <w:r/>
    </w:p>
    <w:p>
      <w:r>
        <w:t>-</w:t>
      </w:r>
    </w:p>
    <w:p>
      <w:r/>
    </w:p>
    <w:p>
      <w:r>
        <w:t>146,825</w:t>
      </w:r>
    </w:p>
    <w:p>
      <w:r/>
    </w:p>
    <w:p>
      <w:r>
        <w:t>498,234</w:t>
      </w:r>
    </w:p>
    <w:p>
      <w:r/>
    </w:p>
    <w:p>
      <w:r>
        <w:t>267,547</w:t>
      </w:r>
    </w:p>
    <w:p>
      <w:r/>
    </w:p>
    <w:p>
      <w:r>
        <w:t>14,264</w:t>
      </w:r>
    </w:p>
    <w:p>
      <w:r/>
    </w:p>
    <w:p>
      <w:r>
        <w:t>45,015</w:t>
      </w:r>
    </w:p>
    <w:p>
      <w:r/>
    </w:p>
    <w:p>
      <w:r>
        <w:t>77,256</w:t>
      </w:r>
    </w:p>
    <w:p>
      <w:r/>
    </w:p>
    <w:p>
      <w:r>
        <w:t>37,125</w:t>
      </w:r>
    </w:p>
    <w:p>
      <w:r/>
    </w:p>
    <w:p>
      <w:r>
        <w:t>490,203</w:t>
      </w:r>
    </w:p>
    <w:p>
      <w:r/>
    </w:p>
    <w:p>
      <w:r>
        <w:t>93,413</w:t>
      </w:r>
    </w:p>
    <w:p>
      <w:r/>
    </w:p>
    <w:p>
      <w:r>
        <w:t>75,622</w:t>
      </w:r>
    </w:p>
    <w:p>
      <w:r/>
    </w:p>
    <w:p>
      <w:r>
        <w:t>51,761</w:t>
      </w:r>
    </w:p>
    <w:p>
      <w:r/>
    </w:p>
    <w:p>
      <w:r>
        <w:t>3,014</w:t>
      </w:r>
    </w:p>
    <w:p>
      <w:r/>
    </w:p>
    <w:p>
      <w:r>
        <w:t>775,739</w:t>
      </w:r>
    </w:p>
    <w:p>
      <w:r/>
    </w:p>
    <w:p>
      <w:r>
        <w:t>4,344,622</w:t>
      </w:r>
    </w:p>
    <w:p>
      <w:r/>
    </w:p>
    <w:p>
      <w:r>
        <w:t>392,911</w:t>
      </w:r>
    </w:p>
    <w:p>
      <w:r/>
    </w:p>
    <w:p>
      <w:r>
        <w:t>140,175</w:t>
      </w:r>
    </w:p>
    <w:p>
      <w:r/>
    </w:p>
    <w:p>
      <w:r>
        <w:t>626,873</w:t>
      </w:r>
    </w:p>
    <w:p>
      <w:r/>
    </w:p>
    <w:p>
      <w:r>
        <w:t>261,626</w:t>
      </w:r>
    </w:p>
    <w:p>
      <w:r/>
    </w:p>
    <w:p>
      <w:r>
        <w:t>16,888</w:t>
      </w:r>
    </w:p>
    <w:p>
      <w:r/>
    </w:p>
    <w:p>
      <w:r>
        <w:t>51,770</w:t>
      </w:r>
    </w:p>
    <w:p>
      <w:r/>
    </w:p>
    <w:p>
      <w:r>
        <w:t>75,553</w:t>
      </w:r>
    </w:p>
    <w:p>
      <w:r/>
    </w:p>
    <w:p>
      <w:r>
        <w:t>79,037</w:t>
      </w:r>
    </w:p>
    <w:p>
      <w:r/>
    </w:p>
    <w:p>
      <w:r>
        <w:t>407,858</w:t>
      </w:r>
    </w:p>
    <w:p>
      <w:r/>
    </w:p>
    <w:p>
      <w:r>
        <w:t>134,890</w:t>
      </w:r>
    </w:p>
    <w:p>
      <w:r/>
    </w:p>
    <w:p>
      <w:r>
        <w:t>94,123</w:t>
      </w:r>
    </w:p>
    <w:p>
      <w:r/>
    </w:p>
    <w:p>
      <w:r>
        <w:t>62,974</w:t>
      </w:r>
    </w:p>
    <w:p>
      <w:r/>
    </w:p>
    <w:p>
      <w:r>
        <w:t>2,936</w:t>
      </w:r>
    </w:p>
    <w:p>
      <w:r/>
    </w:p>
    <w:p>
      <w:r>
        <w:t>1,165,483</w:t>
      </w:r>
    </w:p>
    <w:p>
      <w:r/>
    </w:p>
    <w:p>
      <w:r>
        <w:t>5,406,756</w:t>
      </w:r>
    </w:p>
    <w:p>
      <w:r/>
    </w:p>
    <w:p>
      <w:r>
        <w:t xml:space="preserve">230 / 302 </w:t>
      </w:r>
    </w:p>
    <w:p>
      <w:r/>
    </w:p>
    <w:p>
      <w:r>
        <w:t xml:space="preserve"> </w:t>
      </w:r>
    </w:p>
    <w:p>
      <w:r>
        <w:t xml:space="preserve"> </w:t>
      </w:r>
    </w:p>
    <w:p>
      <w:r>
        <w:t xml:space="preserve"> </w:t>
      </w:r>
    </w:p>
    <w:p>
      <w:r>
        <w:t xml:space="preserve"> </w:t>
      </w:r>
    </w:p>
    <w:p>
      <w:r>
        <w:t xml:space="preserve">(3) 收到的其他与投资活动有关的现金 </w:t>
      </w:r>
    </w:p>
    <w:p>
      <w:r>
        <w:t xml:space="preserve">√适用 □不适用  </w:t>
      </w:r>
    </w:p>
    <w:p>
      <w:r/>
    </w:p>
    <w:p>
      <w:r>
        <w:t xml:space="preserve">项目 </w:t>
      </w:r>
    </w:p>
    <w:p>
      <w:r/>
    </w:p>
    <w:p>
      <w:r>
        <w:t xml:space="preserve">收回委托贷款及借出款项 </w:t>
      </w:r>
    </w:p>
    <w:p>
      <w:r/>
    </w:p>
    <w:p>
      <w:r>
        <w:t xml:space="preserve">收到资金占用利息收入 </w:t>
      </w:r>
    </w:p>
    <w:p>
      <w:r>
        <w:t>收回期货合约保证金以及期权权利</w:t>
      </w:r>
    </w:p>
    <w:p>
      <w:r>
        <w:t xml:space="preserve">期货投资净收益收到的现金 </w:t>
      </w:r>
    </w:p>
    <w:p>
      <w:r>
        <w:t>金</w:t>
      </w:r>
    </w:p>
    <w:p>
      <w:r/>
    </w:p>
    <w:p>
      <w:r>
        <w:t xml:space="preserve">三个月以上定期存款的减少 </w:t>
      </w:r>
    </w:p>
    <w:p>
      <w:r/>
    </w:p>
    <w:p>
      <w:r>
        <w:t xml:space="preserve">合计 </w:t>
      </w:r>
    </w:p>
    <w:p>
      <w:r/>
    </w:p>
    <w:p>
      <w:r>
        <w:t xml:space="preserve">(4) 支付的其他与投资活动有关的现金 </w:t>
      </w:r>
    </w:p>
    <w:p>
      <w:r>
        <w:t xml:space="preserve">√适用 □不适用  </w:t>
      </w:r>
    </w:p>
    <w:p>
      <w:r/>
    </w:p>
    <w:p>
      <w:r>
        <w:t xml:space="preserve">项目 </w:t>
      </w:r>
    </w:p>
    <w:p>
      <w:r/>
    </w:p>
    <w:p>
      <w:r>
        <w:t xml:space="preserve">支付委托贷款及借出款项 </w:t>
      </w:r>
    </w:p>
    <w:p>
      <w:r/>
    </w:p>
    <w:p>
      <w:r>
        <w:t xml:space="preserve">支付期货合约保证金 </w:t>
      </w:r>
    </w:p>
    <w:p>
      <w:r/>
    </w:p>
    <w:p>
      <w:r>
        <w:t xml:space="preserve">期货投资净损失支付的现金 </w:t>
      </w:r>
    </w:p>
    <w:p>
      <w:r/>
    </w:p>
    <w:p>
      <w:r>
        <w:t xml:space="preserve">合计 </w:t>
      </w:r>
    </w:p>
    <w:p>
      <w:r/>
    </w:p>
    <w:p>
      <w:r>
        <w:t xml:space="preserve">(5) 收到的其他与筹资活动有关的现金 </w:t>
      </w:r>
    </w:p>
    <w:p>
      <w:r>
        <w:t xml:space="preserve">√适用 □不适用  </w:t>
      </w:r>
    </w:p>
    <w:p>
      <w:r/>
    </w:p>
    <w:p>
      <w:r>
        <w:t xml:space="preserve">项目 </w:t>
      </w:r>
    </w:p>
    <w:p>
      <w:r/>
    </w:p>
    <w:p>
      <w:r>
        <w:t xml:space="preserve">收到售后租回交易款 </w:t>
      </w:r>
    </w:p>
    <w:p>
      <w:r/>
    </w:p>
    <w:p>
      <w:r>
        <w:t xml:space="preserve">合计 </w:t>
      </w:r>
    </w:p>
    <w:p>
      <w:r/>
    </w:p>
    <w:p>
      <w:r>
        <w:t xml:space="preserve">(6) 支付的其他与筹资活动有关的现金 </w:t>
      </w:r>
    </w:p>
    <w:p>
      <w:r>
        <w:t xml:space="preserve">√适用 □不适用  </w:t>
      </w:r>
    </w:p>
    <w:p>
      <w:r/>
    </w:p>
    <w:p>
      <w:r>
        <w:t xml:space="preserve">项目 </w:t>
      </w:r>
    </w:p>
    <w:p>
      <w:r/>
    </w:p>
    <w:p>
      <w:r>
        <w:t xml:space="preserve">超短期融资券承销费 </w:t>
      </w:r>
    </w:p>
    <w:p>
      <w:r/>
    </w:p>
    <w:p>
      <w:r>
        <w:t xml:space="preserve">中期票据承销费 </w:t>
      </w:r>
    </w:p>
    <w:p>
      <w:r/>
    </w:p>
    <w:p>
      <w:r>
        <w:t xml:space="preserve">融资租赁保证金 </w:t>
      </w:r>
    </w:p>
    <w:p>
      <w:r/>
    </w:p>
    <w:p>
      <w:r>
        <w:t xml:space="preserve">融资租赁手续费 </w:t>
      </w:r>
    </w:p>
    <w:p>
      <w:r/>
    </w:p>
    <w:p>
      <w:r>
        <w:t xml:space="preserve">融资租赁租金 </w:t>
      </w:r>
    </w:p>
    <w:p>
      <w:r/>
    </w:p>
    <w:p>
      <w:r>
        <w:t xml:space="preserve">高级永续债承销费 </w:t>
      </w:r>
    </w:p>
    <w:p>
      <w:r/>
    </w:p>
    <w:p>
      <w:r>
        <w:t xml:space="preserve">合计 </w:t>
      </w:r>
    </w:p>
    <w:p>
      <w:r/>
    </w:p>
    <w:p>
      <w:r>
        <w:t xml:space="preserve">2018 年年度报告 </w:t>
      </w:r>
    </w:p>
    <w:p>
      <w:r/>
    </w:p>
    <w:p>
      <w:r>
        <w:t>本年发生额</w:t>
      </w:r>
    </w:p>
    <w:p>
      <w:r/>
    </w:p>
    <w:p>
      <w:r>
        <w:t>32,215</w:t>
      </w:r>
    </w:p>
    <w:p>
      <w:r/>
    </w:p>
    <w:p>
      <w:r>
        <w:t>-</w:t>
      </w:r>
    </w:p>
    <w:p>
      <w:r/>
    </w:p>
    <w:p>
      <w:r>
        <w:t>-</w:t>
      </w:r>
    </w:p>
    <w:p>
      <w:r/>
    </w:p>
    <w:p>
      <w:r>
        <w:t>40,491</w:t>
      </w:r>
    </w:p>
    <w:p>
      <w:r/>
    </w:p>
    <w:p>
      <w:r>
        <w:t>-</w:t>
      </w:r>
    </w:p>
    <w:p>
      <w:r/>
    </w:p>
    <w:p>
      <w:r>
        <w:t>72,706</w:t>
      </w:r>
    </w:p>
    <w:p>
      <w:r/>
    </w:p>
    <w:p>
      <w:r>
        <w:t xml:space="preserve">单位：千元 币种:人民币 </w:t>
      </w:r>
    </w:p>
    <w:p>
      <w:r>
        <w:t>上年发生额</w:t>
      </w:r>
    </w:p>
    <w:p>
      <w:r>
        <w:t>（经重述）</w:t>
      </w:r>
    </w:p>
    <w:p>
      <w:r>
        <w:t>1,010,169</w:t>
      </w:r>
    </w:p>
    <w:p>
      <w:r/>
    </w:p>
    <w:p>
      <w:r>
        <w:t>235,601</w:t>
      </w:r>
    </w:p>
    <w:p>
      <w:r/>
    </w:p>
    <w:p>
      <w:r>
        <w:t>117,628</w:t>
      </w:r>
    </w:p>
    <w:p>
      <w:r/>
    </w:p>
    <w:p>
      <w:r>
        <w:t>-</w:t>
      </w:r>
    </w:p>
    <w:p>
      <w:r/>
    </w:p>
    <w:p>
      <w:r>
        <w:t>72,700</w:t>
      </w:r>
    </w:p>
    <w:p>
      <w:r/>
    </w:p>
    <w:p>
      <w:r>
        <w:t>1,436,098</w:t>
      </w:r>
    </w:p>
    <w:p>
      <w:r/>
    </w:p>
    <w:p>
      <w:r>
        <w:t>本年发生额</w:t>
      </w:r>
    </w:p>
    <w:p>
      <w:r/>
    </w:p>
    <w:p>
      <w:r>
        <w:t xml:space="preserve">单位：千元 币种：人民币 </w:t>
      </w:r>
    </w:p>
    <w:p>
      <w:r>
        <w:t>上年发生额</w:t>
      </w:r>
    </w:p>
    <w:p>
      <w:r/>
    </w:p>
    <w:p>
      <w:r>
        <w:t>-</w:t>
      </w:r>
    </w:p>
    <w:p>
      <w:r/>
    </w:p>
    <w:p>
      <w:r>
        <w:t>53,779</w:t>
      </w:r>
    </w:p>
    <w:p>
      <w:r/>
    </w:p>
    <w:p>
      <w:r>
        <w:t>-</w:t>
      </w:r>
    </w:p>
    <w:p>
      <w:r/>
    </w:p>
    <w:p>
      <w:r>
        <w:t>53,779</w:t>
      </w:r>
    </w:p>
    <w:p>
      <w:r/>
    </w:p>
    <w:p>
      <w:r>
        <w:t>1,600,000</w:t>
      </w:r>
    </w:p>
    <w:p>
      <w:r/>
    </w:p>
    <w:p>
      <w:r>
        <w:t>-</w:t>
      </w:r>
    </w:p>
    <w:p>
      <w:r/>
    </w:p>
    <w:p>
      <w:r>
        <w:t>23,951</w:t>
      </w:r>
    </w:p>
    <w:p>
      <w:r/>
    </w:p>
    <w:p>
      <w:r>
        <w:t>1,623,951</w:t>
      </w:r>
    </w:p>
    <w:p>
      <w:r/>
    </w:p>
    <w:p>
      <w:r>
        <w:t>本年发生额</w:t>
      </w:r>
    </w:p>
    <w:p>
      <w:r/>
    </w:p>
    <w:p>
      <w:r>
        <w:t>1,312,015</w:t>
      </w:r>
    </w:p>
    <w:p>
      <w:r/>
    </w:p>
    <w:p>
      <w:r>
        <w:t>1,312,015</w:t>
      </w:r>
    </w:p>
    <w:p>
      <w:r/>
    </w:p>
    <w:p>
      <w:r>
        <w:t xml:space="preserve">单位：千元 币种：人民币 </w:t>
      </w:r>
    </w:p>
    <w:p>
      <w:r>
        <w:t>上年发生额</w:t>
      </w:r>
    </w:p>
    <w:p>
      <w:r/>
    </w:p>
    <w:p>
      <w:r>
        <w:t>1,000,036</w:t>
      </w:r>
    </w:p>
    <w:p>
      <w:r/>
    </w:p>
    <w:p>
      <w:r>
        <w:t>1,000,036</w:t>
      </w:r>
    </w:p>
    <w:p>
      <w:r/>
    </w:p>
    <w:p>
      <w:r>
        <w:t xml:space="preserve">单位：千元 币种：人民币 </w:t>
      </w:r>
    </w:p>
    <w:p>
      <w:r/>
    </w:p>
    <w:p>
      <w:r>
        <w:t>本年发生额</w:t>
      </w:r>
    </w:p>
    <w:p>
      <w:r/>
    </w:p>
    <w:p>
      <w:r>
        <w:t>上年发生额</w:t>
      </w:r>
    </w:p>
    <w:p>
      <w:r/>
    </w:p>
    <w:p>
      <w:r>
        <w:t>4,350</w:t>
      </w:r>
    </w:p>
    <w:p>
      <w:r/>
    </w:p>
    <w:p>
      <w:r>
        <w:t>96,456</w:t>
      </w:r>
    </w:p>
    <w:p>
      <w:r/>
    </w:p>
    <w:p>
      <w:r>
        <w:t>83,289</w:t>
      </w:r>
    </w:p>
    <w:p>
      <w:r/>
    </w:p>
    <w:p>
      <w:r>
        <w:t>23,883</w:t>
      </w:r>
    </w:p>
    <w:p>
      <w:r/>
    </w:p>
    <w:p>
      <w:r>
        <w:t>3,915,404</w:t>
      </w:r>
    </w:p>
    <w:p>
      <w:r/>
    </w:p>
    <w:p>
      <w:r>
        <w:t>12,000</w:t>
      </w:r>
    </w:p>
    <w:p>
      <w:r/>
    </w:p>
    <w:p>
      <w:r>
        <w:t>4,135,382</w:t>
      </w:r>
    </w:p>
    <w:p>
      <w:r/>
    </w:p>
    <w:p>
      <w:r>
        <w:t>21,450</w:t>
      </w:r>
    </w:p>
    <w:p>
      <w:r/>
    </w:p>
    <w:p>
      <w:r>
        <w:t>-</w:t>
      </w:r>
    </w:p>
    <w:p>
      <w:r/>
    </w:p>
    <w:p>
      <w:r>
        <w:t>10,500</w:t>
      </w:r>
    </w:p>
    <w:p>
      <w:r/>
    </w:p>
    <w:p>
      <w:r>
        <w:t>36,436</w:t>
      </w:r>
    </w:p>
    <w:p>
      <w:r/>
    </w:p>
    <w:p>
      <w:r>
        <w:t>2,415,314</w:t>
      </w:r>
    </w:p>
    <w:p>
      <w:r/>
    </w:p>
    <w:p>
      <w:r>
        <w:t>-</w:t>
      </w:r>
    </w:p>
    <w:p>
      <w:r/>
    </w:p>
    <w:p>
      <w:r>
        <w:t>2,483,700</w:t>
      </w:r>
    </w:p>
    <w:p>
      <w:r/>
    </w:p>
    <w:p>
      <w:r>
        <w:t xml:space="preserve">231 / 302 </w:t>
      </w:r>
    </w:p>
    <w:p>
      <w:r/>
    </w:p>
    <w:p>
      <w:r>
        <w:t xml:space="preserve"> </w:t>
      </w:r>
    </w:p>
    <w:p>
      <w:r>
        <w:t xml:space="preserve"> </w:t>
      </w:r>
    </w:p>
    <w:p>
      <w:r>
        <w:t xml:space="preserve"> </w:t>
      </w:r>
    </w:p>
    <w:p>
      <w:r>
        <w:t xml:space="preserve"> </w:t>
      </w:r>
    </w:p>
    <w:p>
      <w:r>
        <w:t xml:space="preserve">2018 年年度报告 </w:t>
      </w:r>
    </w:p>
    <w:p>
      <w:r/>
    </w:p>
    <w:p>
      <w:r>
        <w:t xml:space="preserve">60. 现金流量表补充资料 </w:t>
      </w:r>
    </w:p>
    <w:p>
      <w:r/>
    </w:p>
    <w:p>
      <w:r>
        <w:t xml:space="preserve">(1) 流量表补充资料 </w:t>
      </w:r>
    </w:p>
    <w:p>
      <w:r>
        <w:t xml:space="preserve">√适用   □不适用  </w:t>
      </w:r>
    </w:p>
    <w:p>
      <w:r/>
    </w:p>
    <w:p>
      <w:r>
        <w:t xml:space="preserve">补充资料 </w:t>
      </w:r>
    </w:p>
    <w:p>
      <w:r/>
    </w:p>
    <w:p>
      <w:r>
        <w:t xml:space="preserve">1．将净利润调节为经营活动现金流量： </w:t>
      </w:r>
    </w:p>
    <w:p>
      <w:r/>
    </w:p>
    <w:p>
      <w:r>
        <w:t xml:space="preserve">净利润 </w:t>
      </w:r>
    </w:p>
    <w:p>
      <w:r/>
    </w:p>
    <w:p>
      <w:r>
        <w:t xml:space="preserve">加：资产减值准备 </w:t>
      </w:r>
    </w:p>
    <w:p>
      <w:r/>
    </w:p>
    <w:p>
      <w:r>
        <w:t xml:space="preserve">加：信用减值损失 </w:t>
      </w:r>
    </w:p>
    <w:p>
      <w:r/>
    </w:p>
    <w:p>
      <w:r>
        <w:t xml:space="preserve">单位：千元  币种：人民币 </w:t>
      </w:r>
    </w:p>
    <w:p>
      <w:r>
        <w:t>上年金额</w:t>
      </w:r>
    </w:p>
    <w:p>
      <w:r>
        <w:t>（经重述）</w:t>
      </w:r>
    </w:p>
    <w:p>
      <w:r/>
    </w:p>
    <w:p>
      <w:r>
        <w:t xml:space="preserve">本年金额 </w:t>
      </w:r>
    </w:p>
    <w:p>
      <w:r/>
    </w:p>
    <w:p>
      <w:r>
        <w:t xml:space="preserve">1,607,828 </w:t>
      </w:r>
    </w:p>
    <w:p>
      <w:r/>
    </w:p>
    <w:p>
      <w:r>
        <w:t>2,405,276</w:t>
      </w:r>
    </w:p>
    <w:p>
      <w:r/>
    </w:p>
    <w:p>
      <w:r>
        <w:t xml:space="preserve">2,471,991 </w:t>
      </w:r>
    </w:p>
    <w:p>
      <w:r/>
    </w:p>
    <w:p>
      <w:r>
        <w:t>190,303</w:t>
      </w:r>
    </w:p>
    <w:p>
      <w:r/>
    </w:p>
    <w:p>
      <w:r>
        <w:t xml:space="preserve">107,841 </w:t>
      </w:r>
    </w:p>
    <w:p>
      <w:r/>
    </w:p>
    <w:p>
      <w:r>
        <w:t>-</w:t>
      </w:r>
    </w:p>
    <w:p>
      <w:r/>
    </w:p>
    <w:p>
      <w:r>
        <w:t xml:space="preserve">固定资产折旧、油气资产折耗、生产性生物资产折旧 </w:t>
      </w:r>
    </w:p>
    <w:p>
      <w:r/>
    </w:p>
    <w:p>
      <w:r>
        <w:t xml:space="preserve">7,499,322 </w:t>
      </w:r>
    </w:p>
    <w:p>
      <w:r/>
    </w:p>
    <w:p>
      <w:r>
        <w:t>6,554,775</w:t>
      </w:r>
    </w:p>
    <w:p>
      <w:r/>
    </w:p>
    <w:p>
      <w:r>
        <w:t xml:space="preserve">投资性房地产折旧 </w:t>
      </w:r>
    </w:p>
    <w:p>
      <w:r/>
    </w:p>
    <w:p>
      <w:r>
        <w:t xml:space="preserve">公允价值变动损失（收益以“-”号填列） </w:t>
      </w:r>
    </w:p>
    <w:p>
      <w:r/>
    </w:p>
    <w:p>
      <w:r>
        <w:t xml:space="preserve">无形资产摊销 </w:t>
      </w:r>
    </w:p>
    <w:p>
      <w:r/>
    </w:p>
    <w:p>
      <w:r>
        <w:t xml:space="preserve">长期待摊费用摊销 </w:t>
      </w:r>
    </w:p>
    <w:p>
      <w:r/>
    </w:p>
    <w:p>
      <w:r>
        <w:t xml:space="preserve">处置固定资产、无形资产和其他长期资产的净收益 </w:t>
      </w:r>
    </w:p>
    <w:p>
      <w:r/>
    </w:p>
    <w:p>
      <w:r>
        <w:t xml:space="preserve">递延收益摊销 </w:t>
      </w:r>
    </w:p>
    <w:p>
      <w:r/>
    </w:p>
    <w:p>
      <w:r>
        <w:t xml:space="preserve">财务费用 </w:t>
      </w:r>
    </w:p>
    <w:p>
      <w:r/>
    </w:p>
    <w:p>
      <w:r>
        <w:t xml:space="preserve">投资收益 </w:t>
      </w:r>
    </w:p>
    <w:p>
      <w:r/>
    </w:p>
    <w:p>
      <w:r>
        <w:t xml:space="preserve">递延所得税资产减少/（增加） </w:t>
      </w:r>
    </w:p>
    <w:p>
      <w:r/>
    </w:p>
    <w:p>
      <w:r>
        <w:t xml:space="preserve">递延所得税负债减少 </w:t>
      </w:r>
    </w:p>
    <w:p>
      <w:r/>
    </w:p>
    <w:p>
      <w:r>
        <w:t xml:space="preserve">存货的增加 </w:t>
      </w:r>
    </w:p>
    <w:p>
      <w:r/>
    </w:p>
    <w:p>
      <w:r>
        <w:t xml:space="preserve">22,229 </w:t>
      </w:r>
    </w:p>
    <w:p>
      <w:r/>
    </w:p>
    <w:p>
      <w:r>
        <w:t xml:space="preserve">-100,967 </w:t>
      </w:r>
    </w:p>
    <w:p>
      <w:r/>
    </w:p>
    <w:p>
      <w:r>
        <w:t xml:space="preserve">403,438 </w:t>
      </w:r>
    </w:p>
    <w:p>
      <w:r/>
    </w:p>
    <w:p>
      <w:r>
        <w:t xml:space="preserve">130,148 </w:t>
      </w:r>
    </w:p>
    <w:p>
      <w:r/>
    </w:p>
    <w:p>
      <w:r>
        <w:t xml:space="preserve">-101,098 </w:t>
      </w:r>
    </w:p>
    <w:p>
      <w:r/>
    </w:p>
    <w:p>
      <w:r>
        <w:t xml:space="preserve">-51,436 </w:t>
      </w:r>
    </w:p>
    <w:p>
      <w:r/>
    </w:p>
    <w:p>
      <w:r>
        <w:t>14,105</w:t>
      </w:r>
    </w:p>
    <w:p>
      <w:r/>
    </w:p>
    <w:p>
      <w:r>
        <w:t>131,073</w:t>
      </w:r>
    </w:p>
    <w:p>
      <w:r/>
    </w:p>
    <w:p>
      <w:r>
        <w:t>367,456</w:t>
      </w:r>
    </w:p>
    <w:p>
      <w:r/>
    </w:p>
    <w:p>
      <w:r>
        <w:t>127,793</w:t>
      </w:r>
    </w:p>
    <w:p>
      <w:r/>
    </w:p>
    <w:p>
      <w:r>
        <w:t>-76,739</w:t>
      </w:r>
    </w:p>
    <w:p>
      <w:r/>
    </w:p>
    <w:p>
      <w:r>
        <w:t>-16,950</w:t>
      </w:r>
    </w:p>
    <w:p>
      <w:r/>
    </w:p>
    <w:p>
      <w:r>
        <w:t xml:space="preserve">4,882,496 </w:t>
      </w:r>
    </w:p>
    <w:p>
      <w:r/>
    </w:p>
    <w:p>
      <w:r>
        <w:t>5,020,407</w:t>
      </w:r>
    </w:p>
    <w:p>
      <w:r/>
    </w:p>
    <w:p>
      <w:r>
        <w:t xml:space="preserve">-739,988 </w:t>
      </w:r>
    </w:p>
    <w:p>
      <w:r/>
    </w:p>
    <w:p>
      <w:r>
        <w:t xml:space="preserve">82,648 </w:t>
      </w:r>
    </w:p>
    <w:p>
      <w:r/>
    </w:p>
    <w:p>
      <w:r>
        <w:t xml:space="preserve">-10,579 </w:t>
      </w:r>
    </w:p>
    <w:p>
      <w:r/>
    </w:p>
    <w:p>
      <w:r>
        <w:t>-341,021</w:t>
      </w:r>
    </w:p>
    <w:p>
      <w:r/>
    </w:p>
    <w:p>
      <w:r>
        <w:t>-182,903</w:t>
      </w:r>
    </w:p>
    <w:p>
      <w:r/>
    </w:p>
    <w:p>
      <w:r>
        <w:t>-31,268</w:t>
      </w:r>
    </w:p>
    <w:p>
      <w:r/>
    </w:p>
    <w:p>
      <w:r>
        <w:t xml:space="preserve">-1,053,134 </w:t>
      </w:r>
    </w:p>
    <w:p>
      <w:r/>
    </w:p>
    <w:p>
      <w:r>
        <w:t>-2,767,777</w:t>
      </w:r>
    </w:p>
    <w:p>
      <w:r/>
    </w:p>
    <w:p>
      <w:r>
        <w:t xml:space="preserve">开具应付票据及信用证对应受限资金的减少/（增加） </w:t>
      </w:r>
    </w:p>
    <w:p>
      <w:r/>
    </w:p>
    <w:p>
      <w:r>
        <w:t xml:space="preserve">530,284 </w:t>
      </w:r>
    </w:p>
    <w:p>
      <w:r/>
    </w:p>
    <w:p>
      <w:r>
        <w:t>-137,745</w:t>
      </w:r>
    </w:p>
    <w:p>
      <w:r/>
    </w:p>
    <w:p>
      <w:r>
        <w:t xml:space="preserve">经营性应收项目的增加 </w:t>
      </w:r>
    </w:p>
    <w:p>
      <w:r/>
    </w:p>
    <w:p>
      <w:r>
        <w:t xml:space="preserve">经营性应付项目的(减少)/增加 </w:t>
      </w:r>
    </w:p>
    <w:p>
      <w:r/>
    </w:p>
    <w:p>
      <w:r>
        <w:t xml:space="preserve">专项储备净变动 </w:t>
      </w:r>
    </w:p>
    <w:p>
      <w:r/>
    </w:p>
    <w:p>
      <w:r>
        <w:t xml:space="preserve">经营活动产生的现金流量净额 </w:t>
      </w:r>
    </w:p>
    <w:p>
      <w:r/>
    </w:p>
    <w:p>
      <w:r>
        <w:t xml:space="preserve">2．不涉及现金收支的重大投资和筹资活动： </w:t>
      </w:r>
    </w:p>
    <w:p>
      <w:r/>
    </w:p>
    <w:p>
      <w:r>
        <w:t xml:space="preserve">以部分非现金资产投资合联营公司 </w:t>
      </w:r>
    </w:p>
    <w:p>
      <w:r>
        <w:t>用银行承兑汇票背书转让用于支付固定资产及在建工程购</w:t>
      </w:r>
    </w:p>
    <w:p>
      <w:r>
        <w:t xml:space="preserve">置款 </w:t>
      </w:r>
    </w:p>
    <w:p>
      <w:r>
        <w:t xml:space="preserve">以应收款项用于支付收购子公司对价 </w:t>
      </w:r>
    </w:p>
    <w:p>
      <w:r/>
    </w:p>
    <w:p>
      <w:r>
        <w:t xml:space="preserve">融资租入固定资产 </w:t>
      </w:r>
    </w:p>
    <w:p>
      <w:r/>
    </w:p>
    <w:p>
      <w:r>
        <w:t xml:space="preserve">发行股份收购少数股东权益 </w:t>
      </w:r>
    </w:p>
    <w:p>
      <w:r/>
    </w:p>
    <w:p>
      <w:r>
        <w:t xml:space="preserve">3．现金及现金等价物净变动情况： </w:t>
      </w:r>
    </w:p>
    <w:p>
      <w:r/>
    </w:p>
    <w:p>
      <w:r>
        <w:t xml:space="preserve">现金的年末余额 </w:t>
      </w:r>
    </w:p>
    <w:p>
      <w:r/>
    </w:p>
    <w:p>
      <w:r>
        <w:t xml:space="preserve">减：现金的年初余额 </w:t>
      </w:r>
    </w:p>
    <w:p>
      <w:r/>
    </w:p>
    <w:p>
      <w:r>
        <w:t xml:space="preserve">现金及现金等价物净增加额 </w:t>
      </w:r>
    </w:p>
    <w:p>
      <w:r/>
    </w:p>
    <w:p>
      <w:r>
        <w:t xml:space="preserve">-1,579,956 </w:t>
      </w:r>
    </w:p>
    <w:p>
      <w:r/>
    </w:p>
    <w:p>
      <w:r>
        <w:t>-1,202,751</w:t>
      </w:r>
    </w:p>
    <w:p>
      <w:r/>
    </w:p>
    <w:p>
      <w:r>
        <w:t xml:space="preserve">-922,182 </w:t>
      </w:r>
    </w:p>
    <w:p>
      <w:r/>
    </w:p>
    <w:p>
      <w:r>
        <w:t>3,238,620</w:t>
      </w:r>
    </w:p>
    <w:p>
      <w:r/>
    </w:p>
    <w:p>
      <w:r>
        <w:t xml:space="preserve">6,605 </w:t>
      </w:r>
    </w:p>
    <w:p>
      <w:r/>
    </w:p>
    <w:p>
      <w:r>
        <w:t>58,743</w:t>
      </w:r>
    </w:p>
    <w:p>
      <w:r/>
    </w:p>
    <w:p>
      <w:r>
        <w:t xml:space="preserve">13,185,490 </w:t>
      </w:r>
    </w:p>
    <w:p>
      <w:r/>
    </w:p>
    <w:p>
      <w:r>
        <w:t>13,351,397</w:t>
      </w:r>
    </w:p>
    <w:p>
      <w:r/>
    </w:p>
    <w:p>
      <w:r>
        <w:t xml:space="preserve">- </w:t>
      </w:r>
    </w:p>
    <w:p>
      <w:r/>
    </w:p>
    <w:p>
      <w:r>
        <w:t>186,450</w:t>
      </w:r>
    </w:p>
    <w:p>
      <w:r/>
    </w:p>
    <w:p>
      <w:r>
        <w:t xml:space="preserve">2,384,046 </w:t>
      </w:r>
    </w:p>
    <w:p>
      <w:r/>
    </w:p>
    <w:p>
      <w:r>
        <w:t>372,816</w:t>
      </w:r>
    </w:p>
    <w:p>
      <w:r/>
    </w:p>
    <w:p>
      <w:r>
        <w:t xml:space="preserve">70,087 </w:t>
      </w:r>
    </w:p>
    <w:p>
      <w:r/>
    </w:p>
    <w:p>
      <w:r>
        <w:t xml:space="preserve">113,601 </w:t>
      </w:r>
    </w:p>
    <w:p>
      <w:r/>
    </w:p>
    <w:p>
      <w:r>
        <w:t xml:space="preserve">10,735,214 </w:t>
      </w:r>
    </w:p>
    <w:p>
      <w:r/>
    </w:p>
    <w:p>
      <w:r>
        <w:t>50,058</w:t>
      </w:r>
    </w:p>
    <w:p>
      <w:r/>
    </w:p>
    <w:p>
      <w:r>
        <w:t>44,342</w:t>
      </w:r>
    </w:p>
    <w:p>
      <w:r/>
    </w:p>
    <w:p>
      <w:r>
        <w:t>-</w:t>
      </w:r>
    </w:p>
    <w:p>
      <w:r/>
    </w:p>
    <w:p>
      <w:r>
        <w:t xml:space="preserve">19,130,652 </w:t>
      </w:r>
    </w:p>
    <w:p>
      <w:r/>
    </w:p>
    <w:p>
      <w:r>
        <w:t>27,835,866</w:t>
      </w:r>
    </w:p>
    <w:p>
      <w:r/>
    </w:p>
    <w:p>
      <w:r>
        <w:t xml:space="preserve">27,835,866 </w:t>
      </w:r>
    </w:p>
    <w:p>
      <w:r/>
    </w:p>
    <w:p>
      <w:r>
        <w:t>23,848,344</w:t>
      </w:r>
    </w:p>
    <w:p>
      <w:r/>
    </w:p>
    <w:p>
      <w:r>
        <w:t xml:space="preserve">-8,705,214 </w:t>
      </w:r>
    </w:p>
    <w:p>
      <w:r/>
    </w:p>
    <w:p>
      <w:r>
        <w:t>3,987,522</w:t>
      </w:r>
    </w:p>
    <w:p>
      <w:r/>
    </w:p>
    <w:p>
      <w:r>
        <w:t xml:space="preserve">232 / 302 </w:t>
      </w:r>
    </w:p>
    <w:p>
      <w:r/>
    </w:p>
    <w:p>
      <w:r>
        <w:t xml:space="preserve"> </w:t>
      </w:r>
    </w:p>
    <w:p>
      <w:r>
        <w:t xml:space="preserve"> </w:t>
      </w:r>
    </w:p>
    <w:p>
      <w:r>
        <w:t xml:space="preserve"> </w:t>
      </w:r>
    </w:p>
    <w:p>
      <w:r>
        <w:t xml:space="preserve"> </w:t>
      </w:r>
    </w:p>
    <w:p>
      <w:r>
        <w:t xml:space="preserve">2018 年年度报告 </w:t>
      </w:r>
    </w:p>
    <w:p>
      <w:r/>
    </w:p>
    <w:p>
      <w:r>
        <w:t xml:space="preserve">(2) 本年支付的取得子公司的现金净额 </w:t>
      </w:r>
    </w:p>
    <w:p>
      <w:r>
        <w:t xml:space="preserve">√适用 □不适用  </w:t>
      </w:r>
    </w:p>
    <w:p>
      <w:r/>
    </w:p>
    <w:p>
      <w:r>
        <w:t xml:space="preserve">本年发生的企业合并于本年支付的现金或现金等价物 </w:t>
      </w:r>
    </w:p>
    <w:p>
      <w:r/>
    </w:p>
    <w:p>
      <w:r>
        <w:t xml:space="preserve">减：购买日子公司持有的现金及现金等价物 </w:t>
      </w:r>
    </w:p>
    <w:p>
      <w:r/>
    </w:p>
    <w:p>
      <w:r>
        <w:t xml:space="preserve">加：以前期间发生的企业合并于本年支付的现金或现金等价物 </w:t>
      </w:r>
    </w:p>
    <w:p>
      <w:r/>
    </w:p>
    <w:p>
      <w:r>
        <w:t xml:space="preserve">取得子公司支付的现金净额 </w:t>
      </w:r>
    </w:p>
    <w:p>
      <w:r/>
    </w:p>
    <w:p>
      <w:r>
        <w:t xml:space="preserve">(3) 本年收到的处置子公司的现金净额 </w:t>
      </w:r>
    </w:p>
    <w:p>
      <w:r>
        <w:t xml:space="preserve">√适用 □不适用  </w:t>
      </w:r>
    </w:p>
    <w:p>
      <w:r/>
    </w:p>
    <w:p>
      <w:r>
        <w:t xml:space="preserve">本年处置子公司于本年收到的现金或现金等价物 </w:t>
      </w:r>
    </w:p>
    <w:p>
      <w:r/>
    </w:p>
    <w:p>
      <w:r>
        <w:t xml:space="preserve">减：丧失控制权日子公司持有的现金及现金等价物 </w:t>
      </w:r>
    </w:p>
    <w:p>
      <w:r/>
    </w:p>
    <w:p>
      <w:r>
        <w:t xml:space="preserve">加：以前期间处置子公司于本年收到的现金或现金等价物 </w:t>
      </w:r>
    </w:p>
    <w:p>
      <w:r/>
    </w:p>
    <w:p>
      <w:r>
        <w:t xml:space="preserve">处置子公司收到的现金净额 </w:t>
      </w:r>
    </w:p>
    <w:p>
      <w:r/>
    </w:p>
    <w:p>
      <w:r>
        <w:t xml:space="preserve">(4) 现金和现金等价物的构成 </w:t>
      </w:r>
    </w:p>
    <w:p>
      <w:r>
        <w:t xml:space="preserve">√适用 □不适用  </w:t>
      </w:r>
    </w:p>
    <w:p>
      <w:r/>
    </w:p>
    <w:p>
      <w:r>
        <w:t xml:space="preserve">项目 </w:t>
      </w:r>
    </w:p>
    <w:p>
      <w:r/>
    </w:p>
    <w:p>
      <w:r>
        <w:t xml:space="preserve">一、现金 </w:t>
      </w:r>
    </w:p>
    <w:p>
      <w:r/>
    </w:p>
    <w:p>
      <w:r>
        <w:t xml:space="preserve">其中：库存现金 </w:t>
      </w:r>
    </w:p>
    <w:p>
      <w:r/>
    </w:p>
    <w:p>
      <w:r>
        <w:t xml:space="preserve">单位：千元 币种：人民币 </w:t>
      </w:r>
    </w:p>
    <w:p>
      <w:r/>
    </w:p>
    <w:p>
      <w:r>
        <w:t>金额</w:t>
      </w:r>
    </w:p>
    <w:p>
      <w:r/>
    </w:p>
    <w:p>
      <w:r>
        <w:t>2,673,585</w:t>
      </w:r>
    </w:p>
    <w:p>
      <w:r/>
    </w:p>
    <w:p>
      <w:r>
        <w:t>2,929,235</w:t>
      </w:r>
    </w:p>
    <w:p>
      <w:r/>
    </w:p>
    <w:p>
      <w:r>
        <w:t>-</w:t>
      </w:r>
    </w:p>
    <w:p>
      <w:r/>
    </w:p>
    <w:p>
      <w:r>
        <w:t>-255,650</w:t>
      </w:r>
    </w:p>
    <w:p>
      <w:r/>
    </w:p>
    <w:p>
      <w:r>
        <w:t xml:space="preserve">单位：千元 币种：人民币 </w:t>
      </w:r>
    </w:p>
    <w:p>
      <w:r/>
    </w:p>
    <w:p>
      <w:r>
        <w:t>金额</w:t>
      </w:r>
    </w:p>
    <w:p>
      <w:r/>
    </w:p>
    <w:p>
      <w:r>
        <w:t>6,570</w:t>
      </w:r>
    </w:p>
    <w:p>
      <w:r/>
    </w:p>
    <w:p>
      <w:r>
        <w:t>12</w:t>
      </w:r>
    </w:p>
    <w:p>
      <w:r/>
    </w:p>
    <w:p>
      <w:r>
        <w:t>-</w:t>
      </w:r>
    </w:p>
    <w:p>
      <w:r/>
    </w:p>
    <w:p>
      <w:r>
        <w:t>6,558</w:t>
      </w:r>
    </w:p>
    <w:p>
      <w:r/>
    </w:p>
    <w:p>
      <w:r>
        <w:t xml:space="preserve">单位：千元 币种：人民币 </w:t>
      </w:r>
    </w:p>
    <w:p>
      <w:r>
        <w:t>上年末余额</w:t>
      </w:r>
    </w:p>
    <w:p>
      <w:r>
        <w:t>（经重述）</w:t>
      </w:r>
    </w:p>
    <w:p>
      <w:r/>
    </w:p>
    <w:p>
      <w:r>
        <w:t>年末余额</w:t>
      </w:r>
    </w:p>
    <w:p>
      <w:r/>
    </w:p>
    <w:p>
      <w:r>
        <w:t>443</w:t>
      </w:r>
    </w:p>
    <w:p>
      <w:r/>
    </w:p>
    <w:p>
      <w:r>
        <w:t>546</w:t>
      </w:r>
    </w:p>
    <w:p>
      <w:r/>
    </w:p>
    <w:p>
      <w:r>
        <w:t xml:space="preserve">可随时用于支付的银行存款 </w:t>
      </w:r>
    </w:p>
    <w:p>
      <w:r/>
    </w:p>
    <w:p>
      <w:r>
        <w:t>19,130,209</w:t>
      </w:r>
    </w:p>
    <w:p>
      <w:r/>
    </w:p>
    <w:p>
      <w:r>
        <w:t>27,835,320</w:t>
      </w:r>
    </w:p>
    <w:p>
      <w:r/>
    </w:p>
    <w:p>
      <w:r>
        <w:t xml:space="preserve">可随时用于支付的其他货币资金 </w:t>
      </w:r>
    </w:p>
    <w:p>
      <w:r/>
    </w:p>
    <w:p>
      <w:r>
        <w:t xml:space="preserve">二、现金等价物 </w:t>
      </w:r>
    </w:p>
    <w:p>
      <w:r/>
    </w:p>
    <w:p>
      <w:r>
        <w:t>-</w:t>
      </w:r>
    </w:p>
    <w:p>
      <w:r/>
    </w:p>
    <w:p>
      <w:r>
        <w:t>-</w:t>
      </w:r>
    </w:p>
    <w:p>
      <w:r/>
    </w:p>
    <w:p>
      <w:r>
        <w:t>-</w:t>
      </w:r>
    </w:p>
    <w:p>
      <w:r/>
    </w:p>
    <w:p>
      <w:r>
        <w:t>-</w:t>
      </w:r>
    </w:p>
    <w:p>
      <w:r/>
    </w:p>
    <w:p>
      <w:r>
        <w:t xml:space="preserve">三、年末现金及现金等价物余额 </w:t>
      </w:r>
    </w:p>
    <w:p>
      <w:r/>
    </w:p>
    <w:p>
      <w:r>
        <w:t>19,130,652</w:t>
      </w:r>
    </w:p>
    <w:p>
      <w:r/>
    </w:p>
    <w:p>
      <w:r>
        <w:t>27,835,866</w:t>
      </w:r>
    </w:p>
    <w:p>
      <w:r/>
    </w:p>
    <w:p>
      <w:r>
        <w:t xml:space="preserve">233 / 302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61. 所有权或使用权受到限制的资产 </w:t>
      </w:r>
    </w:p>
    <w:p>
      <w:r>
        <w:t xml:space="preserve">√适用 □不适用  </w:t>
      </w:r>
    </w:p>
    <w:p>
      <w:r/>
    </w:p>
    <w:p>
      <w:r>
        <w:t xml:space="preserve">项目 </w:t>
      </w:r>
    </w:p>
    <w:p>
      <w:r/>
    </w:p>
    <w:p>
      <w:r>
        <w:t>年末账面价值</w:t>
      </w:r>
    </w:p>
    <w:p>
      <w:r/>
    </w:p>
    <w:p>
      <w:r>
        <w:t xml:space="preserve">单位：千元 币种：人民币 </w:t>
      </w:r>
    </w:p>
    <w:p>
      <w:r>
        <w:t xml:space="preserve">受限原因 </w:t>
      </w:r>
    </w:p>
    <w:p>
      <w:r/>
    </w:p>
    <w:p>
      <w:r>
        <w:t xml:space="preserve">货币资金 </w:t>
      </w:r>
    </w:p>
    <w:p>
      <w:r/>
    </w:p>
    <w:p>
      <w:r>
        <w:t xml:space="preserve">应收票据 </w:t>
      </w:r>
    </w:p>
    <w:p>
      <w:r/>
    </w:p>
    <w:p>
      <w:r>
        <w:t xml:space="preserve">固定资产 </w:t>
      </w:r>
    </w:p>
    <w:p>
      <w:r/>
    </w:p>
    <w:p>
      <w:r>
        <w:t xml:space="preserve">无形资产 </w:t>
      </w:r>
    </w:p>
    <w:p>
      <w:r/>
    </w:p>
    <w:p>
      <w:r>
        <w:t xml:space="preserve">应收账款 </w:t>
      </w:r>
    </w:p>
    <w:p>
      <w:r/>
    </w:p>
    <w:p>
      <w:r>
        <w:t xml:space="preserve">在建工程 </w:t>
      </w:r>
    </w:p>
    <w:p>
      <w:r/>
    </w:p>
    <w:p>
      <w:r>
        <w:t xml:space="preserve">长期股权投资 </w:t>
      </w:r>
    </w:p>
    <w:p>
      <w:r/>
    </w:p>
    <w:p>
      <w:r>
        <w:t xml:space="preserve">合计 </w:t>
      </w:r>
    </w:p>
    <w:p>
      <w:r/>
    </w:p>
    <w:p>
      <w:r>
        <w:t xml:space="preserve">其他说明： </w:t>
      </w:r>
    </w:p>
    <w:p>
      <w:r/>
    </w:p>
    <w:p>
      <w:r>
        <w:t>2,165,288</w:t>
      </w:r>
    </w:p>
    <w:p>
      <w:r/>
    </w:p>
    <w:p>
      <w:r>
        <w:t>933,551</w:t>
      </w:r>
    </w:p>
    <w:p>
      <w:r/>
    </w:p>
    <w:p>
      <w:r>
        <w:t>4,058,086</w:t>
      </w:r>
    </w:p>
    <w:p>
      <w:r/>
    </w:p>
    <w:p>
      <w:r>
        <w:t>1,100,713</w:t>
      </w:r>
    </w:p>
    <w:p>
      <w:r/>
    </w:p>
    <w:p>
      <w:r>
        <w:t>-</w:t>
      </w:r>
    </w:p>
    <w:p>
      <w:r/>
    </w:p>
    <w:p>
      <w:r>
        <w:t>110,153</w:t>
      </w:r>
    </w:p>
    <w:p>
      <w:r/>
    </w:p>
    <w:p>
      <w:r>
        <w:t>535,610</w:t>
      </w:r>
    </w:p>
    <w:p>
      <w:r/>
    </w:p>
    <w:p>
      <w:r>
        <w:t>8,903,401</w:t>
      </w:r>
    </w:p>
    <w:p>
      <w:r/>
    </w:p>
    <w:p>
      <w:r>
        <w:t xml:space="preserve">注 1 </w:t>
      </w:r>
    </w:p>
    <w:p>
      <w:r/>
    </w:p>
    <w:p>
      <w:r>
        <w:t xml:space="preserve">注 2 </w:t>
      </w:r>
    </w:p>
    <w:p>
      <w:r/>
    </w:p>
    <w:p>
      <w:r>
        <w:t xml:space="preserve">注 3 </w:t>
      </w:r>
    </w:p>
    <w:p>
      <w:r/>
    </w:p>
    <w:p>
      <w:r>
        <w:t xml:space="preserve">注 4 </w:t>
      </w:r>
    </w:p>
    <w:p>
      <w:r/>
    </w:p>
    <w:p>
      <w:r>
        <w:t xml:space="preserve">注 5 </w:t>
      </w:r>
    </w:p>
    <w:p>
      <w:r/>
    </w:p>
    <w:p>
      <w:r>
        <w:t xml:space="preserve">注 6 </w:t>
      </w:r>
    </w:p>
    <w:p>
      <w:r/>
    </w:p>
    <w:p>
      <w:r>
        <w:t xml:space="preserve">注 7 </w:t>
      </w:r>
    </w:p>
    <w:p>
      <w:r/>
    </w:p>
    <w:p>
      <w:r>
        <w:t xml:space="preserve">/ </w:t>
      </w:r>
    </w:p>
    <w:p>
      <w:r/>
    </w:p>
    <w:p>
      <w:r>
        <w:t>注 1：于 2018 年 12 月 31 日，账面价值为人民币 2,165,288 千元（2017 年 12 月 31 日（经重述）：</w:t>
      </w:r>
    </w:p>
    <w:p>
      <w:r/>
    </w:p>
    <w:p>
      <w:r>
        <w:t>人民币 2,168,192 千元）的货币资金为信用证保证金及承兑汇票保证金等所有权受到限制</w:t>
      </w:r>
    </w:p>
    <w:p>
      <w:r/>
    </w:p>
    <w:p>
      <w:r>
        <w:t xml:space="preserve">的货币资金。 </w:t>
      </w:r>
    </w:p>
    <w:p>
      <w:r/>
    </w:p>
    <w:p>
      <w:r>
        <w:t>注 2：于 2018 年 12 月 31 日，账面价值为人民币 933,551 千元（2017 年 12 月 31 日：人民币 82,125</w:t>
      </w:r>
    </w:p>
    <w:p>
      <w:r/>
    </w:p>
    <w:p>
      <w:r>
        <w:t xml:space="preserve">千元）应收票据用于质押取得银行承兑汇票。 </w:t>
      </w:r>
    </w:p>
    <w:p>
      <w:r/>
    </w:p>
    <w:p>
      <w:r>
        <w:t>注 3：于 2018 年 12 月 31 日，账面价值为人民币 4,058,086 千元（2017 年 12 月 31 日：人民币</w:t>
      </w:r>
    </w:p>
    <w:p>
      <w:r/>
    </w:p>
    <w:p>
      <w:r>
        <w:t xml:space="preserve">5,799,013 千元）固定资产用于抵押取得银行借款。 </w:t>
      </w:r>
    </w:p>
    <w:p>
      <w:r/>
    </w:p>
    <w:p>
      <w:r>
        <w:t>注 4：于 2018 年 12 月 31 日，账面价值为人民币 1,100,713 千元（2017 年 12 月 31 日：人民币</w:t>
      </w:r>
    </w:p>
    <w:p>
      <w:r/>
    </w:p>
    <w:p>
      <w:r>
        <w:t xml:space="preserve">1,288,619 千元）无形资产用于抵押取得银行借款。 </w:t>
      </w:r>
    </w:p>
    <w:p>
      <w:r/>
    </w:p>
    <w:p>
      <w:r>
        <w:t>注 5：于 2018 年 12 月 31 日，本集团无应收账款用于质押取得银行借款（2017 年 12 月 31 日：人</w:t>
      </w:r>
    </w:p>
    <w:p>
      <w:r/>
    </w:p>
    <w:p>
      <w:r>
        <w:t xml:space="preserve">民币 22,000 千元）。 </w:t>
      </w:r>
    </w:p>
    <w:p>
      <w:r/>
    </w:p>
    <w:p>
      <w:r>
        <w:t>注 6：于 2018 年 12 月 31 日，账面价值为人民币 110,153 千元（2017 年 12 月 31 日：无）在建工</w:t>
      </w:r>
    </w:p>
    <w:p>
      <w:r/>
    </w:p>
    <w:p>
      <w:r>
        <w:t xml:space="preserve">程用于抵押取得银行借款。 </w:t>
      </w:r>
    </w:p>
    <w:p>
      <w:r/>
    </w:p>
    <w:p>
      <w:r>
        <w:t>注 7：于 2018 年 12 月 31 日，账面价值为人民币 535,610 千元（2017 年 12 月 31 日：无）长期股</w:t>
      </w:r>
    </w:p>
    <w:p>
      <w:r/>
    </w:p>
    <w:p>
      <w:r>
        <w:t xml:space="preserve">权投资用于质押取得银行借款。 </w:t>
      </w:r>
    </w:p>
    <w:p>
      <w:r/>
    </w:p>
    <w:p>
      <w:r>
        <w:t>注 8：除上表列示的所有权或使用权受到限制的资产外，于 2018 年 12 月 31 日，长期借款人民币</w:t>
      </w:r>
    </w:p>
    <w:p>
      <w:r/>
    </w:p>
    <w:p>
      <w:r>
        <w:t>11,509,055 千元（其中一年内到期部分：人民币 1,353,850 千元）由未来电费收费权及其</w:t>
      </w:r>
    </w:p>
    <w:p>
      <w:r/>
    </w:p>
    <w:p>
      <w:r>
        <w:t>项下全部收益提供质押（2017 年 12 月 31 日：长期借款人民币 11,932,455 千元（其中一</w:t>
      </w:r>
    </w:p>
    <w:p>
      <w:r/>
    </w:p>
    <w:p>
      <w:r>
        <w:t>年内到期部分：人民币 997,130 千元）由未来电费收费权及其项下全部收益提供质押；长</w:t>
      </w:r>
    </w:p>
    <w:p>
      <w:r/>
    </w:p>
    <w:p>
      <w:r>
        <w:t>期借款人民币 1,656,720 千元（其中一年内到期部分：人民币 10,080 千元）由本公司持有</w:t>
      </w:r>
    </w:p>
    <w:p>
      <w:r/>
    </w:p>
    <w:p>
      <w:r>
        <w:t xml:space="preserve">的宁夏能源 70.82%的股权提供质押）。 </w:t>
      </w:r>
    </w:p>
    <w:p>
      <w:r/>
    </w:p>
    <w:p>
      <w:r>
        <w:t xml:space="preserve">234 / 302 </w:t>
      </w:r>
    </w:p>
    <w:p>
      <w:r/>
    </w:p>
    <w:p>
      <w:r>
        <w:t xml:space="preserve"> </w:t>
      </w:r>
    </w:p>
    <w:p>
      <w:r>
        <w:t xml:space="preserve">2018 年年度报告 </w:t>
      </w:r>
    </w:p>
    <w:p>
      <w:r/>
    </w:p>
    <w:p>
      <w:r>
        <w:t xml:space="preserve">62. 外币货币性项目 </w:t>
      </w:r>
    </w:p>
    <w:p>
      <w:r/>
    </w:p>
    <w:p>
      <w:r>
        <w:t xml:space="preserve">(1) 外币货币性项目 </w:t>
      </w:r>
    </w:p>
    <w:p>
      <w:r>
        <w:t xml:space="preserve">√适用 □不适用  </w:t>
      </w:r>
    </w:p>
    <w:p>
      <w:r/>
    </w:p>
    <w:p>
      <w:r>
        <w:t xml:space="preserve">2018 年 12 月 31 日 </w:t>
      </w:r>
    </w:p>
    <w:p>
      <w:r>
        <w:t>年末外币</w:t>
      </w:r>
    </w:p>
    <w:p>
      <w:r>
        <w:t>年末折算人</w:t>
      </w:r>
    </w:p>
    <w:p>
      <w:r>
        <w:t xml:space="preserve">余额 </w:t>
      </w:r>
    </w:p>
    <w:p>
      <w:r>
        <w:t>民币余额</w:t>
      </w:r>
    </w:p>
    <w:p>
      <w:r/>
    </w:p>
    <w:p>
      <w:r>
        <w:t>折算汇率</w:t>
      </w:r>
    </w:p>
    <w:p>
      <w:r/>
    </w:p>
    <w:p>
      <w:r>
        <w:t xml:space="preserve">单位：千元 币种：人民币 </w:t>
      </w:r>
    </w:p>
    <w:p>
      <w:r>
        <w:t xml:space="preserve">2017 年 12 月 31 日 </w:t>
      </w:r>
    </w:p>
    <w:p>
      <w:r>
        <w:t>年末外币</w:t>
      </w:r>
    </w:p>
    <w:p>
      <w:r>
        <w:t>年末折算</w:t>
      </w:r>
    </w:p>
    <w:p>
      <w:r>
        <w:t>余额</w:t>
      </w:r>
    </w:p>
    <w:p>
      <w:r>
        <w:t>人民币余额</w:t>
      </w:r>
    </w:p>
    <w:p>
      <w:r/>
    </w:p>
    <w:p>
      <w:r>
        <w:t xml:space="preserve">折算汇率 </w:t>
      </w:r>
    </w:p>
    <w:p>
      <w:r/>
    </w:p>
    <w:p>
      <w:r>
        <w:t xml:space="preserve">474,505 </w:t>
      </w:r>
    </w:p>
    <w:p>
      <w:r>
        <w:t xml:space="preserve">9,496 </w:t>
      </w:r>
    </w:p>
    <w:p>
      <w:r>
        <w:t xml:space="preserve">47 </w:t>
      </w:r>
    </w:p>
    <w:p>
      <w:r>
        <w:t xml:space="preserve">529 </w:t>
      </w:r>
    </w:p>
    <w:p>
      <w:r>
        <w:t xml:space="preserve">3,276,175 </w:t>
      </w:r>
    </w:p>
    <w:p>
      <w:r/>
    </w:p>
    <w:p>
      <w:r>
        <w:t>6.8632</w:t>
      </w:r>
    </w:p>
    <w:p>
      <w:r>
        <w:t>0.8762</w:t>
      </w:r>
    </w:p>
    <w:p>
      <w:r>
        <w:t>7.8473</w:t>
      </w:r>
    </w:p>
    <w:p>
      <w:r>
        <w:t>4.8250</w:t>
      </w:r>
    </w:p>
    <w:p>
      <w:r>
        <w:t>0.0006</w:t>
      </w:r>
    </w:p>
    <w:p>
      <w:r/>
    </w:p>
    <w:p>
      <w:r>
        <w:t>3,256,625</w:t>
      </w:r>
    </w:p>
    <w:p>
      <w:r>
        <w:t>8,321</w:t>
      </w:r>
    </w:p>
    <w:p>
      <w:r>
        <w:t>371</w:t>
      </w:r>
    </w:p>
    <w:p>
      <w:r>
        <w:t>2,552</w:t>
      </w:r>
    </w:p>
    <w:p>
      <w:r>
        <w:t>1,989</w:t>
      </w:r>
    </w:p>
    <w:p>
      <w:r/>
    </w:p>
    <w:p>
      <w:r>
        <w:t>466,045</w:t>
      </w:r>
    </w:p>
    <w:p>
      <w:r>
        <w:t>8,409</w:t>
      </w:r>
    </w:p>
    <w:p>
      <w:r>
        <w:t>7</w:t>
      </w:r>
    </w:p>
    <w:p>
      <w:r>
        <w:t>528</w:t>
      </w:r>
    </w:p>
    <w:p>
      <w:r>
        <w:t>-</w:t>
      </w:r>
    </w:p>
    <w:p>
      <w:r/>
    </w:p>
    <w:p>
      <w:r>
        <w:t xml:space="preserve">6.5342 </w:t>
      </w:r>
    </w:p>
    <w:p>
      <w:r>
        <w:t xml:space="preserve">0.8359 </w:t>
      </w:r>
    </w:p>
    <w:p>
      <w:r>
        <w:t xml:space="preserve">7.8023 </w:t>
      </w:r>
    </w:p>
    <w:p>
      <w:r>
        <w:t xml:space="preserve">5.0928 </w:t>
      </w:r>
    </w:p>
    <w:p>
      <w:r>
        <w:t xml:space="preserve">0.0005 </w:t>
      </w:r>
    </w:p>
    <w:p>
      <w:r/>
    </w:p>
    <w:p>
      <w:r>
        <w:t>3,045,228</w:t>
      </w:r>
    </w:p>
    <w:p>
      <w:r>
        <w:t>7,029</w:t>
      </w:r>
    </w:p>
    <w:p>
      <w:r>
        <w:t>56</w:t>
      </w:r>
    </w:p>
    <w:p>
      <w:r>
        <w:t>2,688</w:t>
      </w:r>
    </w:p>
    <w:p>
      <w:r>
        <w:t>-</w:t>
      </w:r>
    </w:p>
    <w:p>
      <w:r/>
    </w:p>
    <w:p>
      <w:r>
        <w:t xml:space="preserve">204,490 </w:t>
      </w:r>
    </w:p>
    <w:p>
      <w:r/>
    </w:p>
    <w:p>
      <w:r>
        <w:t>6.8632</w:t>
      </w:r>
    </w:p>
    <w:p>
      <w:r/>
    </w:p>
    <w:p>
      <w:r>
        <w:t>1,403,456</w:t>
      </w:r>
    </w:p>
    <w:p>
      <w:r/>
    </w:p>
    <w:p>
      <w:r>
        <w:t>167,359</w:t>
      </w:r>
    </w:p>
    <w:p>
      <w:r/>
    </w:p>
    <w:p>
      <w:r>
        <w:t xml:space="preserve">6.5342 </w:t>
      </w:r>
    </w:p>
    <w:p>
      <w:r/>
    </w:p>
    <w:p>
      <w:r>
        <w:t>1,093,557</w:t>
      </w:r>
    </w:p>
    <w:p>
      <w:r/>
    </w:p>
    <w:p>
      <w:r>
        <w:t xml:space="preserve">6,973 </w:t>
      </w:r>
    </w:p>
    <w:p>
      <w:r>
        <w:t xml:space="preserve">108 </w:t>
      </w:r>
    </w:p>
    <w:p>
      <w:r/>
    </w:p>
    <w:p>
      <w:r>
        <w:t>6.8632</w:t>
      </w:r>
    </w:p>
    <w:p>
      <w:r>
        <w:t>0.8762</w:t>
      </w:r>
    </w:p>
    <w:p>
      <w:r/>
    </w:p>
    <w:p>
      <w:r>
        <w:t>47,857</w:t>
      </w:r>
    </w:p>
    <w:p>
      <w:r>
        <w:t>95</w:t>
      </w:r>
    </w:p>
    <w:p>
      <w:r/>
    </w:p>
    <w:p>
      <w:r>
        <w:t>24,638</w:t>
      </w:r>
    </w:p>
    <w:p>
      <w:r>
        <w:t>83</w:t>
      </w:r>
    </w:p>
    <w:p>
      <w:r/>
    </w:p>
    <w:p>
      <w:r>
        <w:t xml:space="preserve">6.5342 </w:t>
      </w:r>
    </w:p>
    <w:p>
      <w:r>
        <w:t xml:space="preserve">0.8359 </w:t>
      </w:r>
    </w:p>
    <w:p>
      <w:r/>
    </w:p>
    <w:p>
      <w:r>
        <w:t>160,990</w:t>
      </w:r>
    </w:p>
    <w:p>
      <w:r>
        <w:t>69</w:t>
      </w:r>
    </w:p>
    <w:p>
      <w:r/>
    </w:p>
    <w:p>
      <w:r>
        <w:t xml:space="preserve">31,066 </w:t>
      </w:r>
    </w:p>
    <w:p>
      <w:r/>
    </w:p>
    <w:p>
      <w:r>
        <w:t>6.8632</w:t>
      </w:r>
    </w:p>
    <w:p>
      <w:r/>
    </w:p>
    <w:p>
      <w:r>
        <w:t>213,212</w:t>
      </w:r>
    </w:p>
    <w:p>
      <w:r/>
    </w:p>
    <w:p>
      <w:r>
        <w:t>8,571</w:t>
      </w:r>
    </w:p>
    <w:p>
      <w:r/>
    </w:p>
    <w:p>
      <w:r>
        <w:t xml:space="preserve">6.5342 </w:t>
      </w:r>
    </w:p>
    <w:p>
      <w:r/>
    </w:p>
    <w:p>
      <w:r>
        <w:t>56,005</w:t>
      </w:r>
    </w:p>
    <w:p>
      <w:r/>
    </w:p>
    <w:p>
      <w:r>
        <w:t xml:space="preserve">34,994 </w:t>
      </w:r>
    </w:p>
    <w:p>
      <w:r>
        <w:t xml:space="preserve">304 </w:t>
      </w:r>
    </w:p>
    <w:p>
      <w:r/>
    </w:p>
    <w:p>
      <w:r>
        <w:t>6.8632</w:t>
      </w:r>
    </w:p>
    <w:p>
      <w:r>
        <w:t>0.8762</w:t>
      </w:r>
    </w:p>
    <w:p>
      <w:r/>
    </w:p>
    <w:p>
      <w:r>
        <w:t>240,171</w:t>
      </w:r>
    </w:p>
    <w:p>
      <w:r>
        <w:t>266</w:t>
      </w:r>
    </w:p>
    <w:p>
      <w:r/>
    </w:p>
    <w:p>
      <w:r>
        <w:t>50,704</w:t>
      </w:r>
    </w:p>
    <w:p>
      <w:r>
        <w:t>383</w:t>
      </w:r>
    </w:p>
    <w:p>
      <w:r/>
    </w:p>
    <w:p>
      <w:r>
        <w:t xml:space="preserve">6.5342 </w:t>
      </w:r>
    </w:p>
    <w:p>
      <w:r>
        <w:t xml:space="preserve">0.8359 </w:t>
      </w:r>
    </w:p>
    <w:p>
      <w:r/>
    </w:p>
    <w:p>
      <w:r>
        <w:t>331,310</w:t>
      </w:r>
    </w:p>
    <w:p>
      <w:r>
        <w:t>320</w:t>
      </w:r>
    </w:p>
    <w:p>
      <w:r/>
    </w:p>
    <w:p>
      <w:r>
        <w:t xml:space="preserve">183,383 </w:t>
      </w:r>
    </w:p>
    <w:p>
      <w:r/>
    </w:p>
    <w:p>
      <w:r>
        <w:t>6.8632</w:t>
      </w:r>
    </w:p>
    <w:p>
      <w:r/>
    </w:p>
    <w:p>
      <w:r>
        <w:t>1,258,592</w:t>
      </w:r>
    </w:p>
    <w:p>
      <w:r/>
    </w:p>
    <w:p>
      <w:r>
        <w:t>284,629</w:t>
      </w:r>
    </w:p>
    <w:p>
      <w:r/>
    </w:p>
    <w:p>
      <w:r>
        <w:t xml:space="preserve">6.5342 </w:t>
      </w:r>
    </w:p>
    <w:p>
      <w:r/>
    </w:p>
    <w:p>
      <w:r>
        <w:t>1,859,822</w:t>
      </w:r>
    </w:p>
    <w:p>
      <w:r/>
    </w:p>
    <w:p>
      <w:r>
        <w:t xml:space="preserve">33,529 </w:t>
      </w:r>
    </w:p>
    <w:p>
      <w:r/>
    </w:p>
    <w:p>
      <w:r>
        <w:t>0.0619</w:t>
      </w:r>
    </w:p>
    <w:p>
      <w:r/>
    </w:p>
    <w:p>
      <w:r>
        <w:t>2,075</w:t>
      </w:r>
    </w:p>
    <w:p>
      <w:r/>
    </w:p>
    <w:p>
      <w:r>
        <w:t>45,609</w:t>
      </w:r>
    </w:p>
    <w:p>
      <w:r/>
    </w:p>
    <w:p>
      <w:r>
        <w:t xml:space="preserve">0.0579 </w:t>
      </w:r>
    </w:p>
    <w:p>
      <w:r/>
    </w:p>
    <w:p>
      <w:r>
        <w:t>2,640</w:t>
      </w:r>
    </w:p>
    <w:p>
      <w:r/>
    </w:p>
    <w:p>
      <w:r>
        <w:t xml:space="preserve">276,617 </w:t>
      </w:r>
    </w:p>
    <w:p>
      <w:r/>
    </w:p>
    <w:p>
      <w:r>
        <w:t>0.0619</w:t>
      </w:r>
    </w:p>
    <w:p>
      <w:r/>
    </w:p>
    <w:p>
      <w:r>
        <w:t>17,119</w:t>
      </w:r>
    </w:p>
    <w:p>
      <w:r/>
    </w:p>
    <w:p>
      <w:r>
        <w:t>314,496</w:t>
      </w:r>
    </w:p>
    <w:p>
      <w:r/>
    </w:p>
    <w:p>
      <w:r>
        <w:t xml:space="preserve">0.0579 </w:t>
      </w:r>
    </w:p>
    <w:p>
      <w:r/>
    </w:p>
    <w:p>
      <w:r>
        <w:t>18,204</w:t>
      </w:r>
    </w:p>
    <w:p>
      <w:r/>
    </w:p>
    <w:p>
      <w:r>
        <w:t xml:space="preserve">397,134 </w:t>
      </w:r>
    </w:p>
    <w:p>
      <w:r/>
    </w:p>
    <w:p>
      <w:r>
        <w:t>6.8632</w:t>
      </w:r>
    </w:p>
    <w:p>
      <w:r/>
    </w:p>
    <w:p>
      <w:r>
        <w:t>2,725,612</w:t>
      </w:r>
    </w:p>
    <w:p>
      <w:r/>
    </w:p>
    <w:p>
      <w:r>
        <w:t>-</w:t>
      </w:r>
    </w:p>
    <w:p>
      <w:r/>
    </w:p>
    <w:p>
      <w:r>
        <w:t xml:space="preserve">6.5342 </w:t>
      </w:r>
    </w:p>
    <w:p>
      <w:r/>
    </w:p>
    <w:p>
      <w:r>
        <w:t>-</w:t>
      </w:r>
    </w:p>
    <w:p>
      <w:r/>
    </w:p>
    <w:p>
      <w:r>
        <w:t xml:space="preserve">项目 </w:t>
      </w:r>
    </w:p>
    <w:p>
      <w:r/>
    </w:p>
    <w:p>
      <w:r>
        <w:t xml:space="preserve">货币资金 </w:t>
      </w:r>
    </w:p>
    <w:p>
      <w:r>
        <w:t xml:space="preserve">其中：美元 </w:t>
      </w:r>
    </w:p>
    <w:p>
      <w:r>
        <w:t xml:space="preserve">港币 </w:t>
      </w:r>
    </w:p>
    <w:p>
      <w:r>
        <w:t xml:space="preserve">欧元 </w:t>
      </w:r>
    </w:p>
    <w:p>
      <w:r>
        <w:t xml:space="preserve">澳元 </w:t>
      </w:r>
    </w:p>
    <w:p>
      <w:r>
        <w:t xml:space="preserve">印尼卢比 </w:t>
      </w:r>
    </w:p>
    <w:p>
      <w:r>
        <w:t xml:space="preserve">应收账款 </w:t>
      </w:r>
    </w:p>
    <w:p>
      <w:r>
        <w:t xml:space="preserve">其中：美元 </w:t>
      </w:r>
    </w:p>
    <w:p>
      <w:r>
        <w:t xml:space="preserve">其他应收款 </w:t>
      </w:r>
    </w:p>
    <w:p>
      <w:r>
        <w:t xml:space="preserve">其中：美元 </w:t>
      </w:r>
    </w:p>
    <w:p>
      <w:r>
        <w:t xml:space="preserve">港币 </w:t>
      </w:r>
    </w:p>
    <w:p>
      <w:r>
        <w:t xml:space="preserve">应付账款 </w:t>
      </w:r>
    </w:p>
    <w:p>
      <w:r>
        <w:t xml:space="preserve">其中：美元 </w:t>
      </w:r>
    </w:p>
    <w:p>
      <w:r>
        <w:t xml:space="preserve">其他应付款 </w:t>
      </w:r>
    </w:p>
    <w:p>
      <w:r>
        <w:t xml:space="preserve">其中：美元 </w:t>
      </w:r>
    </w:p>
    <w:p>
      <w:r>
        <w:t xml:space="preserve">港币 </w:t>
      </w:r>
    </w:p>
    <w:p>
      <w:r>
        <w:t xml:space="preserve">短期借款 </w:t>
      </w:r>
    </w:p>
    <w:p>
      <w:r>
        <w:t xml:space="preserve">其中：美元 </w:t>
      </w:r>
    </w:p>
    <w:p>
      <w:r>
        <w:t>一年内到期的长期</w:t>
      </w:r>
    </w:p>
    <w:p>
      <w:r>
        <w:t xml:space="preserve">借款 </w:t>
      </w:r>
    </w:p>
    <w:p>
      <w:r>
        <w:t xml:space="preserve">其中：日元 </w:t>
      </w:r>
    </w:p>
    <w:p>
      <w:r>
        <w:t xml:space="preserve">长期借款 </w:t>
      </w:r>
    </w:p>
    <w:p>
      <w:r>
        <w:t xml:space="preserve">其中：日元 </w:t>
      </w:r>
    </w:p>
    <w:p>
      <w:r>
        <w:t xml:space="preserve">应付债券 </w:t>
      </w:r>
    </w:p>
    <w:p>
      <w:r>
        <w:t xml:space="preserve">其中：美元 </w:t>
      </w:r>
    </w:p>
    <w:p>
      <w:r/>
    </w:p>
    <w:p>
      <w:r>
        <w:t xml:space="preserve">(2) 境外经营实体说明 </w:t>
      </w:r>
    </w:p>
    <w:p>
      <w:r>
        <w:t xml:space="preserve">√适用 □不适用  </w:t>
      </w:r>
    </w:p>
    <w:p>
      <w:r/>
    </w:p>
    <w:p>
      <w:r>
        <w:t xml:space="preserve">位于中国大陆以外地区的经营实体主要报表项目的折算汇率 </w:t>
      </w:r>
    </w:p>
    <w:p>
      <w:r/>
    </w:p>
    <w:p>
      <w:r>
        <w:t xml:space="preserve">资产和负债项目 </w:t>
      </w:r>
    </w:p>
    <w:p>
      <w:r/>
    </w:p>
    <w:p>
      <w:r>
        <w:t xml:space="preserve">收入、费用及现金流量项目 </w:t>
      </w:r>
    </w:p>
    <w:p>
      <w:r/>
    </w:p>
    <w:p>
      <w:r>
        <w:t xml:space="preserve">2018 年 12 月 31 日 </w:t>
      </w:r>
    </w:p>
    <w:p>
      <w:r/>
    </w:p>
    <w:p>
      <w:r>
        <w:t xml:space="preserve">2017 年 12 月 31 日 </w:t>
      </w:r>
    </w:p>
    <w:p>
      <w:r/>
    </w:p>
    <w:p>
      <w:r>
        <w:t xml:space="preserve">2018 年 </w:t>
      </w:r>
    </w:p>
    <w:p>
      <w:r/>
    </w:p>
    <w:p>
      <w:r>
        <w:t xml:space="preserve">2017 年 </w:t>
      </w:r>
    </w:p>
    <w:p>
      <w:r/>
    </w:p>
    <w:p>
      <w:r>
        <w:t>中铝香港及其下</w:t>
      </w:r>
    </w:p>
    <w:p>
      <w:r>
        <w:t xml:space="preserve">属子公司 </w:t>
      </w:r>
    </w:p>
    <w:p>
      <w:r/>
    </w:p>
    <w:p>
      <w:r>
        <w:t>1 美元=6.8632 人民币 1 美元=6.5342 人民币 1 美元=6.7032 人民币 1 美元=6.6951 人民币</w:t>
      </w:r>
    </w:p>
    <w:p>
      <w:r/>
    </w:p>
    <w:p>
      <w:r>
        <w:t xml:space="preserve">235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八、 合并范围的变更 </w:t>
      </w:r>
    </w:p>
    <w:p>
      <w:r/>
    </w:p>
    <w:p>
      <w:r>
        <w:t xml:space="preserve">1. 非同一控制下企业合并 </w:t>
      </w:r>
    </w:p>
    <w:p>
      <w:r>
        <w:t xml:space="preserve">√适用 □不适用  </w:t>
      </w:r>
    </w:p>
    <w:p>
      <w:r/>
    </w:p>
    <w:p>
      <w:r>
        <w:t xml:space="preserve">(1) 本年发生的非同一控制下企业合并 </w:t>
      </w:r>
    </w:p>
    <w:p>
      <w:r>
        <w:t xml:space="preserve">√适用 □不适用  </w:t>
      </w:r>
    </w:p>
    <w:p>
      <w:r/>
    </w:p>
    <w:p>
      <w:r>
        <w:t>被购买方</w:t>
      </w:r>
    </w:p>
    <w:p>
      <w:r>
        <w:t xml:space="preserve">名称 </w:t>
      </w:r>
    </w:p>
    <w:p>
      <w:r/>
    </w:p>
    <w:p>
      <w:r>
        <w:t>股权取得</w:t>
      </w:r>
    </w:p>
    <w:p>
      <w:r>
        <w:t xml:space="preserve">时点 </w:t>
      </w:r>
    </w:p>
    <w:p>
      <w:r/>
    </w:p>
    <w:p>
      <w:r>
        <w:t>股权取得</w:t>
      </w:r>
    </w:p>
    <w:p>
      <w:r>
        <w:t xml:space="preserve">成本 </w:t>
      </w:r>
    </w:p>
    <w:p>
      <w:r/>
    </w:p>
    <w:p>
      <w:r>
        <w:t>股权取</w:t>
      </w:r>
    </w:p>
    <w:p>
      <w:r>
        <w:t xml:space="preserve">得比例 </w:t>
      </w:r>
    </w:p>
    <w:p>
      <w:r>
        <w:t xml:space="preserve">（%） </w:t>
      </w:r>
    </w:p>
    <w:p>
      <w:r/>
    </w:p>
    <w:p>
      <w:r>
        <w:t>贵 州 华 仁</w:t>
      </w:r>
    </w:p>
    <w:p>
      <w:r>
        <w:t xml:space="preserve">（注 1） </w:t>
      </w:r>
    </w:p>
    <w:p>
      <w:r/>
    </w:p>
    <w:p>
      <w:r>
        <w:t>山 西 中 润</w:t>
      </w:r>
    </w:p>
    <w:p>
      <w:r>
        <w:t xml:space="preserve">（注 2） </w:t>
      </w:r>
    </w:p>
    <w:p>
      <w:r/>
    </w:p>
    <w:p>
      <w:r>
        <w:t xml:space="preserve">2018 年 </w:t>
      </w:r>
    </w:p>
    <w:p>
      <w:r>
        <w:t xml:space="preserve">1 月 1 日 </w:t>
      </w:r>
    </w:p>
    <w:p>
      <w:r/>
    </w:p>
    <w:p>
      <w:r>
        <w:t xml:space="preserve">2018 年 </w:t>
      </w:r>
    </w:p>
    <w:p>
      <w:r>
        <w:t xml:space="preserve">1 月 1 日 </w:t>
      </w:r>
    </w:p>
    <w:p>
      <w:r/>
    </w:p>
    <w:p>
      <w:r>
        <w:t>山 西 华 兴</w:t>
      </w:r>
    </w:p>
    <w:p>
      <w:r>
        <w:t xml:space="preserve">（注 3） </w:t>
      </w:r>
    </w:p>
    <w:p>
      <w:r/>
    </w:p>
    <w:p>
      <w:r>
        <w:t xml:space="preserve">2018 年 </w:t>
      </w:r>
    </w:p>
    <w:p>
      <w:r>
        <w:t xml:space="preserve">12 月 6 日 </w:t>
      </w:r>
    </w:p>
    <w:p>
      <w:r/>
    </w:p>
    <w:p>
      <w:r>
        <w:t xml:space="preserve">其他说明： </w:t>
      </w:r>
    </w:p>
    <w:p>
      <w:r/>
    </w:p>
    <w:p>
      <w:r>
        <w:t xml:space="preserve">股权取得 </w:t>
      </w:r>
    </w:p>
    <w:p>
      <w:r>
        <w:t xml:space="preserve">方式 </w:t>
      </w:r>
    </w:p>
    <w:p>
      <w:r/>
    </w:p>
    <w:p>
      <w:r>
        <w:t>非同一控制</w:t>
      </w:r>
    </w:p>
    <w:p>
      <w:r>
        <w:t>下企业合并</w:t>
      </w:r>
    </w:p>
    <w:p>
      <w:r/>
    </w:p>
    <w:p>
      <w:r>
        <w:t>非同一控制</w:t>
      </w:r>
    </w:p>
    <w:p>
      <w:r>
        <w:t>下企业合并</w:t>
      </w:r>
    </w:p>
    <w:p>
      <w:r/>
    </w:p>
    <w:p>
      <w:r>
        <w:t xml:space="preserve">购买日 </w:t>
      </w:r>
    </w:p>
    <w:p>
      <w:r/>
    </w:p>
    <w:p>
      <w:r>
        <w:t xml:space="preserve">2018 年 </w:t>
      </w:r>
    </w:p>
    <w:p>
      <w:r>
        <w:t xml:space="preserve">1 月 1 日 </w:t>
      </w:r>
    </w:p>
    <w:p>
      <w:r/>
    </w:p>
    <w:p>
      <w:r>
        <w:t xml:space="preserve">2018 年 </w:t>
      </w:r>
    </w:p>
    <w:p>
      <w:r>
        <w:t xml:space="preserve">1 月 1 日 </w:t>
      </w:r>
    </w:p>
    <w:p>
      <w:r/>
    </w:p>
    <w:p>
      <w:r>
        <w:t xml:space="preserve">529,966 </w:t>
      </w:r>
    </w:p>
    <w:p>
      <w:r/>
    </w:p>
    <w:p>
      <w:r>
        <w:t xml:space="preserve">40% </w:t>
      </w:r>
    </w:p>
    <w:p>
      <w:r/>
    </w:p>
    <w:p>
      <w:r>
        <w:t xml:space="preserve">448,991 </w:t>
      </w:r>
    </w:p>
    <w:p>
      <w:r/>
    </w:p>
    <w:p>
      <w:r>
        <w:t xml:space="preserve">40% </w:t>
      </w:r>
    </w:p>
    <w:p>
      <w:r/>
    </w:p>
    <w:p>
      <w:r>
        <w:t xml:space="preserve">5,330,410 </w:t>
      </w:r>
    </w:p>
    <w:p>
      <w:r/>
    </w:p>
    <w:p>
      <w:r>
        <w:t xml:space="preserve">100% </w:t>
      </w:r>
    </w:p>
    <w:p>
      <w:r/>
    </w:p>
    <w:p>
      <w:r>
        <w:t>非同一控制</w:t>
      </w:r>
    </w:p>
    <w:p>
      <w:r>
        <w:t>下企业合并</w:t>
      </w:r>
    </w:p>
    <w:p>
      <w:r/>
    </w:p>
    <w:p>
      <w:r>
        <w:t xml:space="preserve">2018 年 </w:t>
      </w:r>
    </w:p>
    <w:p>
      <w:r>
        <w:t xml:space="preserve">12 月 6 日 </w:t>
      </w:r>
    </w:p>
    <w:p>
      <w:r/>
    </w:p>
    <w:p>
      <w:r>
        <w:t xml:space="preserve">单位：千元  币种：人民币 </w:t>
      </w:r>
    </w:p>
    <w:p>
      <w:r>
        <w:t>购买日至年</w:t>
      </w:r>
    </w:p>
    <w:p>
      <w:r>
        <w:t>末被购买方</w:t>
      </w:r>
    </w:p>
    <w:p>
      <w:r>
        <w:t xml:space="preserve">的净利润 </w:t>
      </w:r>
    </w:p>
    <w:p>
      <w:r/>
    </w:p>
    <w:p>
      <w:r>
        <w:t xml:space="preserve">购买日至年末 </w:t>
      </w:r>
    </w:p>
    <w:p>
      <w:r>
        <w:t xml:space="preserve">被购买方的收入 </w:t>
      </w:r>
    </w:p>
    <w:p>
      <w:r/>
    </w:p>
    <w:p>
      <w:r>
        <w:t xml:space="preserve">4,282,882 </w:t>
      </w:r>
    </w:p>
    <w:p>
      <w:r/>
    </w:p>
    <w:p>
      <w:r>
        <w:t>34,639</w:t>
      </w:r>
    </w:p>
    <w:p>
      <w:r/>
    </w:p>
    <w:p>
      <w:r>
        <w:t xml:space="preserve">645,414 </w:t>
      </w:r>
    </w:p>
    <w:p>
      <w:r/>
    </w:p>
    <w:p>
      <w:r>
        <w:t>817</w:t>
      </w:r>
    </w:p>
    <w:p>
      <w:r/>
    </w:p>
    <w:p>
      <w:r>
        <w:t xml:space="preserve">415,508 </w:t>
      </w:r>
    </w:p>
    <w:p>
      <w:r/>
    </w:p>
    <w:p>
      <w:r>
        <w:t>110,917</w:t>
      </w:r>
    </w:p>
    <w:p>
      <w:r/>
    </w:p>
    <w:p>
      <w:r>
        <w:t>购买日的</w:t>
      </w:r>
    </w:p>
    <w:p>
      <w:r>
        <w:t xml:space="preserve">确定依据 </w:t>
      </w:r>
    </w:p>
    <w:p>
      <w:r/>
    </w:p>
    <w:p>
      <w:r>
        <w:t>取得控制</w:t>
      </w:r>
    </w:p>
    <w:p>
      <w:r>
        <w:t xml:space="preserve">权之日 </w:t>
      </w:r>
    </w:p>
    <w:p>
      <w:r/>
    </w:p>
    <w:p>
      <w:r>
        <w:t>取得控制</w:t>
      </w:r>
    </w:p>
    <w:p>
      <w:r>
        <w:t xml:space="preserve">权之日 </w:t>
      </w:r>
    </w:p>
    <w:p>
      <w:r/>
    </w:p>
    <w:p>
      <w:r>
        <w:t>取得控制</w:t>
      </w:r>
    </w:p>
    <w:p>
      <w:r>
        <w:t xml:space="preserve">权之日 </w:t>
      </w:r>
    </w:p>
    <w:p>
      <w:r/>
    </w:p>
    <w:p>
      <w:r>
        <w:t>注 1：于 2017 年 5 月，本公司与杭州锦江、贵州省投资、清镇市投资共同出资设立贵州华仁。根</w:t>
      </w:r>
    </w:p>
    <w:p>
      <w:r/>
    </w:p>
    <w:p>
      <w:r>
        <w:t>据贵州华仁公司章程，贵州华仁的注册资本为人民币 1,200,000 千元，其中本公司持股比</w:t>
      </w:r>
    </w:p>
    <w:p>
      <w:r/>
    </w:p>
    <w:p>
      <w:r>
        <w:t>例为 40%，杭州锦江持股比例为 30%，贵州省投资持股比例为 15%，清镇市投资持股比例为</w:t>
      </w:r>
    </w:p>
    <w:p>
      <w:r/>
    </w:p>
    <w:p>
      <w:r>
        <w:t>15%。根据公司章程，本公司对贵州华仁委派 3 名董事，能够对贵州华仁实施重大影响，因</w:t>
      </w:r>
    </w:p>
    <w:p>
      <w:r/>
    </w:p>
    <w:p>
      <w:r>
        <w:t xml:space="preserve">此作为联营企业核算对贵州华仁的股权投资，未纳入本集团合并范围。 </w:t>
      </w:r>
    </w:p>
    <w:p>
      <w:r/>
    </w:p>
    <w:p>
      <w:r>
        <w:t>于 2017 年 12 月 19 日，本公司与杭州锦江签订《一致行动协议》，根据一致行动协议，杭</w:t>
      </w:r>
    </w:p>
    <w:p>
      <w:r/>
    </w:p>
    <w:p>
      <w:r>
        <w:t>州锦江在贵州华仁董事会及股东会表决时与本公司保持一致行动，该一致行动协议自 2018</w:t>
      </w:r>
    </w:p>
    <w:p>
      <w:r/>
    </w:p>
    <w:p>
      <w:r>
        <w:t>年 1 月 1 日起生效。该《一致行动协议》生效后，本公司董事认为本公司可以对贵州华仁</w:t>
      </w:r>
    </w:p>
    <w:p>
      <w:r/>
    </w:p>
    <w:p>
      <w:r>
        <w:t>实施控制，并将贵州华仁纳入合并范围，合并日确定为一致行动协议生效日 2018 年 1 月 1</w:t>
      </w:r>
    </w:p>
    <w:p>
      <w:r/>
    </w:p>
    <w:p>
      <w:r>
        <w:t xml:space="preserve">日。 </w:t>
      </w:r>
    </w:p>
    <w:p>
      <w:r/>
    </w:p>
    <w:p>
      <w:r>
        <w:t>注 2：根据本公司与西山煤电、晋能电力及华润煤业于 2017 年 2 月签订的增资扩股协议和公司章</w:t>
      </w:r>
    </w:p>
    <w:p>
      <w:r/>
    </w:p>
    <w:p>
      <w:r>
        <w:t>程，本公司对山西中润持股比例为 40%，华润煤业、西山煤电和晋能电力持股比例均为 20%，</w:t>
      </w:r>
    </w:p>
    <w:p>
      <w:r/>
    </w:p>
    <w:p>
      <w:r>
        <w:t>本公司对山西中润委派 2 名董事，能够对山西中润实施重大影响，因此作为联营企业核算对</w:t>
      </w:r>
    </w:p>
    <w:p>
      <w:r/>
    </w:p>
    <w:p>
      <w:r>
        <w:t xml:space="preserve">山西中润的股权投资，未纳入本集团合并范围。 </w:t>
      </w:r>
    </w:p>
    <w:p>
      <w:r/>
    </w:p>
    <w:p>
      <w:r>
        <w:t>于 2017 年 12 月 31 日，本公司与华润煤业签订《一致行动协议》，根据一致行动协议，华</w:t>
      </w:r>
    </w:p>
    <w:p>
      <w:r/>
    </w:p>
    <w:p>
      <w:r>
        <w:t>润煤业在山西中润董事会及股东会表决时与本公司保持一致行动，该一致行动协议自 2018</w:t>
      </w:r>
    </w:p>
    <w:p>
      <w:r/>
    </w:p>
    <w:p>
      <w:r>
        <w:t>年 1 月 1 日起生效。该《一致行动协议》生效后，本公司董事认为本公司可以对山西中润</w:t>
      </w:r>
    </w:p>
    <w:p>
      <w:r/>
    </w:p>
    <w:p>
      <w:r>
        <w:t>实施控制，并将山西中润纳入合并范围，合并日确定为一致行动协议生效日 2018 年 1 月 1</w:t>
      </w:r>
    </w:p>
    <w:p>
      <w:r/>
    </w:p>
    <w:p>
      <w:r>
        <w:t xml:space="preserve">日。 </w:t>
      </w:r>
    </w:p>
    <w:p>
      <w:r/>
    </w:p>
    <w:p>
      <w:r>
        <w:t>注 3：于 2017 年 12 月 31 日，本公司、中铝香港及包头交通投资集团集团有限公司（“包头交投</w:t>
      </w:r>
    </w:p>
    <w:p>
      <w:r/>
    </w:p>
    <w:p>
      <w:r>
        <w:t>集团”）对山西华兴的持股比例分别为 10%、40%及 50%，根据山西华兴公司章程，本集团</w:t>
      </w:r>
    </w:p>
    <w:p>
      <w:r/>
    </w:p>
    <w:p>
      <w:r>
        <w:t xml:space="preserve">将山西华兴作为合营公司并采用权益法核算对其的 50%的股权投资。 </w:t>
      </w:r>
    </w:p>
    <w:p>
      <w:r/>
    </w:p>
    <w:p>
      <w:r>
        <w:t xml:space="preserve">236 / 302 </w:t>
      </w:r>
    </w:p>
    <w:p>
      <w:r/>
    </w:p>
    <w:p>
      <w:r>
        <w:t xml:space="preserve"> </w:t>
      </w:r>
    </w:p>
    <w:p>
      <w:r>
        <w:t xml:space="preserve">2018 年年度报告 </w:t>
      </w:r>
    </w:p>
    <w:p>
      <w:r/>
    </w:p>
    <w:p>
      <w:r>
        <w:t>于 2018 年 12 月 11 日，本公司与包头交投集团签订股权转让协议，根据协议本公司以现金</w:t>
      </w:r>
    </w:p>
    <w:p>
      <w:r/>
    </w:p>
    <w:p>
      <w:r>
        <w:t>人民币 2,665,205 千元取得了山西华兴 50%股权。上述交易完成后，本集团合计持有山西华</w:t>
      </w:r>
    </w:p>
    <w:p>
      <w:r/>
    </w:p>
    <w:p>
      <w:r>
        <w:t>兴 100%的股权。根据山西华兴新修订的公司章程、本公司对山西华兴董事会成员的委派，</w:t>
      </w:r>
    </w:p>
    <w:p>
      <w:r/>
    </w:p>
    <w:p>
      <w:r>
        <w:t>以及本公司对山西华兴的财务和日常经营决策的管理，本公司管理层认为在 2018 年 12 月 6</w:t>
      </w:r>
    </w:p>
    <w:p>
      <w:r/>
    </w:p>
    <w:p>
      <w:r>
        <w:t>日本公司取得对山西华兴的控制，购买日确定为 2018 年 12 月 6 日。本公司自 2018 年 12</w:t>
      </w:r>
    </w:p>
    <w:p>
      <w:r/>
    </w:p>
    <w:p>
      <w:r>
        <w:t xml:space="preserve">月 6 日起对山西华兴以控股子公司进行核算和管理。 </w:t>
      </w:r>
    </w:p>
    <w:p>
      <w:r/>
    </w:p>
    <w:p>
      <w:r>
        <w:t xml:space="preserve">单位：千元 币种：人民币 </w:t>
      </w:r>
    </w:p>
    <w:p>
      <w:r/>
    </w:p>
    <w:p>
      <w:r>
        <w:t>贵州华仁</w:t>
      </w:r>
    </w:p>
    <w:p>
      <w:r/>
    </w:p>
    <w:p>
      <w:r>
        <w:t>529,966</w:t>
      </w:r>
    </w:p>
    <w:p>
      <w:r/>
    </w:p>
    <w:p>
      <w:r>
        <w:t>529,966</w:t>
      </w:r>
    </w:p>
    <w:p>
      <w:r/>
    </w:p>
    <w:p>
      <w:r>
        <w:t>529,966</w:t>
      </w:r>
    </w:p>
    <w:p>
      <w:r/>
    </w:p>
    <w:p>
      <w:r>
        <w:t>-</w:t>
      </w:r>
    </w:p>
    <w:p>
      <w:r/>
    </w:p>
    <w:p>
      <w:r>
        <w:t>山西中润</w:t>
      </w:r>
    </w:p>
    <w:p>
      <w:r/>
    </w:p>
    <w:p>
      <w:r>
        <w:t xml:space="preserve">448,991 </w:t>
      </w:r>
    </w:p>
    <w:p>
      <w:r/>
    </w:p>
    <w:p>
      <w:r>
        <w:t xml:space="preserve">448,991 </w:t>
      </w:r>
    </w:p>
    <w:p>
      <w:r/>
    </w:p>
    <w:p>
      <w:r>
        <w:t xml:space="preserve">448,991 </w:t>
      </w:r>
    </w:p>
    <w:p>
      <w:r/>
    </w:p>
    <w:p>
      <w:r>
        <w:t xml:space="preserve">- </w:t>
      </w:r>
    </w:p>
    <w:p>
      <w:r/>
    </w:p>
    <w:p>
      <w:r>
        <w:t>山西华兴</w:t>
      </w:r>
    </w:p>
    <w:p>
      <w:r/>
    </w:p>
    <w:p>
      <w:r>
        <w:t xml:space="preserve">2,665,205 </w:t>
      </w:r>
    </w:p>
    <w:p>
      <w:r/>
    </w:p>
    <w:p>
      <w:r>
        <w:t xml:space="preserve">2,665,205 </w:t>
      </w:r>
    </w:p>
    <w:p>
      <w:r/>
    </w:p>
    <w:p>
      <w:r>
        <w:t xml:space="preserve">5,330,410 </w:t>
      </w:r>
    </w:p>
    <w:p>
      <w:r/>
    </w:p>
    <w:p>
      <w:r>
        <w:t xml:space="preserve">4,166,461 </w:t>
      </w:r>
    </w:p>
    <w:p>
      <w:r/>
    </w:p>
    <w:p>
      <w:r>
        <w:t xml:space="preserve">1,163,949 </w:t>
      </w:r>
    </w:p>
    <w:p>
      <w:r/>
    </w:p>
    <w:p>
      <w:r>
        <w:t xml:space="preserve">(2) 合并成本及商誉 </w:t>
      </w:r>
    </w:p>
    <w:p>
      <w:r>
        <w:t xml:space="preserve">√适用 □不适用  </w:t>
      </w:r>
    </w:p>
    <w:p>
      <w:r/>
    </w:p>
    <w:p>
      <w:r>
        <w:t xml:space="preserve">合并成本 </w:t>
      </w:r>
    </w:p>
    <w:p>
      <w:r/>
    </w:p>
    <w:p>
      <w:r>
        <w:t xml:space="preserve">购买日之前持有的股权于购买日的公允价值 </w:t>
      </w:r>
    </w:p>
    <w:p>
      <w:r/>
    </w:p>
    <w:p>
      <w:r>
        <w:t xml:space="preserve">合并成本合计 </w:t>
      </w:r>
    </w:p>
    <w:p>
      <w:r/>
    </w:p>
    <w:p>
      <w:r>
        <w:t xml:space="preserve">减：取得的可辨认净资产公允价值份额 </w:t>
      </w:r>
    </w:p>
    <w:p>
      <w:r/>
    </w:p>
    <w:p>
      <w:r>
        <w:t xml:space="preserve">商誉 </w:t>
      </w:r>
    </w:p>
    <w:p>
      <w:r/>
    </w:p>
    <w:p>
      <w:r>
        <w:t xml:space="preserve">合并成本 </w:t>
      </w:r>
    </w:p>
    <w:p>
      <w:r/>
    </w:p>
    <w:p>
      <w:r>
        <w:t xml:space="preserve">购买日之前持有的股权于购买日的公允价值 </w:t>
      </w:r>
    </w:p>
    <w:p>
      <w:r/>
    </w:p>
    <w:p>
      <w:r>
        <w:t xml:space="preserve">合并成本合计 </w:t>
      </w:r>
    </w:p>
    <w:p>
      <w:r/>
    </w:p>
    <w:p>
      <w:r>
        <w:t xml:space="preserve">减：取得的可辨认净资产公允价值份额 </w:t>
      </w:r>
    </w:p>
    <w:p>
      <w:r/>
    </w:p>
    <w:p>
      <w:r>
        <w:t xml:space="preserve">商誉 </w:t>
      </w:r>
    </w:p>
    <w:p>
      <w:r/>
    </w:p>
    <w:p>
      <w:r>
        <w:t xml:space="preserve">现金 </w:t>
      </w:r>
    </w:p>
    <w:p>
      <w:r/>
    </w:p>
    <w:p>
      <w:r>
        <w:t xml:space="preserve">合并成本 </w:t>
      </w:r>
    </w:p>
    <w:p>
      <w:r/>
    </w:p>
    <w:p>
      <w:r>
        <w:t xml:space="preserve">购买日之前持有的股权于购买日的公允价值 </w:t>
      </w:r>
    </w:p>
    <w:p>
      <w:r/>
    </w:p>
    <w:p>
      <w:r>
        <w:t xml:space="preserve">合并成本合计 </w:t>
      </w:r>
    </w:p>
    <w:p>
      <w:r/>
    </w:p>
    <w:p>
      <w:r>
        <w:t xml:space="preserve">减：取得的可辨认净资产公允价值份额 </w:t>
      </w:r>
    </w:p>
    <w:p>
      <w:r/>
    </w:p>
    <w:p>
      <w:r>
        <w:t xml:space="preserve">商誉 </w:t>
      </w:r>
    </w:p>
    <w:p>
      <w:r/>
    </w:p>
    <w:p>
      <w:r>
        <w:t xml:space="preserve">237 / 302 </w:t>
      </w:r>
    </w:p>
    <w:p>
      <w:r/>
    </w:p>
    <w:p>
      <w:r>
        <w:t xml:space="preserve"> </w:t>
      </w:r>
    </w:p>
    <w:p>
      <w:r>
        <w:t xml:space="preserve"> </w:t>
      </w:r>
    </w:p>
    <w:p>
      <w:r>
        <w:t xml:space="preserve">2018 年年度报告 </w:t>
      </w:r>
    </w:p>
    <w:p>
      <w:r/>
    </w:p>
    <w:p>
      <w:r>
        <w:t xml:space="preserve">(3) 购买方于购买日可辨认资产、负债 </w:t>
      </w:r>
    </w:p>
    <w:p>
      <w:r>
        <w:t xml:space="preserve">√适用  □不适用  </w:t>
      </w:r>
    </w:p>
    <w:p>
      <w:r/>
    </w:p>
    <w:p>
      <w:r>
        <w:t xml:space="preserve">贵州华仁的可辨认资产和负债于购买日的公允价值和账面价值如下： </w:t>
      </w:r>
    </w:p>
    <w:p>
      <w:r/>
    </w:p>
    <w:p>
      <w:r>
        <w:t xml:space="preserve">单位：千元 币种：人民币 </w:t>
      </w:r>
    </w:p>
    <w:p>
      <w:r/>
    </w:p>
    <w:p>
      <w:r>
        <w:t xml:space="preserve">贵州华仁 </w:t>
      </w:r>
    </w:p>
    <w:p>
      <w:r/>
    </w:p>
    <w:p>
      <w:r>
        <w:t>购买日公允价值</w:t>
      </w:r>
    </w:p>
    <w:p>
      <w:r/>
    </w:p>
    <w:p>
      <w:r>
        <w:t>购买日账面价值</w:t>
      </w:r>
    </w:p>
    <w:p>
      <w:r/>
    </w:p>
    <w:p>
      <w:r>
        <w:t xml:space="preserve">资产： </w:t>
      </w:r>
    </w:p>
    <w:p>
      <w:r/>
    </w:p>
    <w:p>
      <w:r>
        <w:t xml:space="preserve">货币资金 </w:t>
      </w:r>
    </w:p>
    <w:p>
      <w:r/>
    </w:p>
    <w:p>
      <w:r>
        <w:t xml:space="preserve">应收票据及应收款项 </w:t>
      </w:r>
    </w:p>
    <w:p>
      <w:r/>
    </w:p>
    <w:p>
      <w:r>
        <w:t xml:space="preserve">预付账款 </w:t>
      </w:r>
    </w:p>
    <w:p>
      <w:r/>
    </w:p>
    <w:p>
      <w:r>
        <w:t xml:space="preserve">其他应收款 </w:t>
      </w:r>
    </w:p>
    <w:p>
      <w:r/>
    </w:p>
    <w:p>
      <w:r>
        <w:t xml:space="preserve">存货 </w:t>
      </w:r>
    </w:p>
    <w:p>
      <w:r/>
    </w:p>
    <w:p>
      <w:r>
        <w:t xml:space="preserve">其他流动资产 </w:t>
      </w:r>
    </w:p>
    <w:p>
      <w:r/>
    </w:p>
    <w:p>
      <w:r>
        <w:t xml:space="preserve">固定资产 </w:t>
      </w:r>
    </w:p>
    <w:p>
      <w:r/>
    </w:p>
    <w:p>
      <w:r>
        <w:t xml:space="preserve">在建工程 </w:t>
      </w:r>
    </w:p>
    <w:p>
      <w:r/>
    </w:p>
    <w:p>
      <w:r>
        <w:t xml:space="preserve">无形资产 </w:t>
      </w:r>
    </w:p>
    <w:p>
      <w:r/>
    </w:p>
    <w:p>
      <w:r>
        <w:t xml:space="preserve">负债： </w:t>
      </w:r>
    </w:p>
    <w:p>
      <w:r/>
    </w:p>
    <w:p>
      <w:r>
        <w:t xml:space="preserve">短期借款 </w:t>
      </w:r>
    </w:p>
    <w:p>
      <w:r/>
    </w:p>
    <w:p>
      <w:r>
        <w:t xml:space="preserve">应付票据及应付账款 </w:t>
      </w:r>
    </w:p>
    <w:p>
      <w:r/>
    </w:p>
    <w:p>
      <w:r>
        <w:t xml:space="preserve">合同负债 </w:t>
      </w:r>
    </w:p>
    <w:p>
      <w:r/>
    </w:p>
    <w:p>
      <w:r>
        <w:t xml:space="preserve">应付职工薪酬 </w:t>
      </w:r>
    </w:p>
    <w:p>
      <w:r/>
    </w:p>
    <w:p>
      <w:r>
        <w:t xml:space="preserve">应交税费 </w:t>
      </w:r>
    </w:p>
    <w:p>
      <w:r/>
    </w:p>
    <w:p>
      <w:r>
        <w:t xml:space="preserve">其他应付款 </w:t>
      </w:r>
    </w:p>
    <w:p>
      <w:r/>
    </w:p>
    <w:p>
      <w:r>
        <w:t xml:space="preserve">其他流动负债 </w:t>
      </w:r>
    </w:p>
    <w:p>
      <w:r/>
    </w:p>
    <w:p>
      <w:r>
        <w:t xml:space="preserve">长期借款 </w:t>
      </w:r>
    </w:p>
    <w:p>
      <w:r/>
    </w:p>
    <w:p>
      <w:r>
        <w:t xml:space="preserve">递延所得税负债 </w:t>
      </w:r>
    </w:p>
    <w:p>
      <w:r/>
    </w:p>
    <w:p>
      <w:r>
        <w:t xml:space="preserve">净资产 </w:t>
      </w:r>
    </w:p>
    <w:p>
      <w:r/>
    </w:p>
    <w:p>
      <w:r>
        <w:t xml:space="preserve">减：少数股东权益 </w:t>
      </w:r>
    </w:p>
    <w:p>
      <w:r/>
    </w:p>
    <w:p>
      <w:r>
        <w:t xml:space="preserve">取得的净资产 </w:t>
      </w:r>
    </w:p>
    <w:p>
      <w:r/>
    </w:p>
    <w:p>
      <w:r>
        <w:t>3,875,792</w:t>
      </w:r>
    </w:p>
    <w:p>
      <w:r/>
    </w:p>
    <w:p>
      <w:r>
        <w:t>997,617</w:t>
      </w:r>
    </w:p>
    <w:p>
      <w:r/>
    </w:p>
    <w:p>
      <w:r>
        <w:t>250</w:t>
      </w:r>
    </w:p>
    <w:p>
      <w:r/>
    </w:p>
    <w:p>
      <w:r>
        <w:t>34,503</w:t>
      </w:r>
    </w:p>
    <w:p>
      <w:r/>
    </w:p>
    <w:p>
      <w:r>
        <w:t>918</w:t>
      </w:r>
    </w:p>
    <w:p>
      <w:r/>
    </w:p>
    <w:p>
      <w:r>
        <w:t>220,718</w:t>
      </w:r>
    </w:p>
    <w:p>
      <w:r/>
    </w:p>
    <w:p>
      <w:r>
        <w:t>318,234</w:t>
      </w:r>
    </w:p>
    <w:p>
      <w:r/>
    </w:p>
    <w:p>
      <w:r>
        <w:t>2,005,346</w:t>
      </w:r>
    </w:p>
    <w:p>
      <w:r/>
    </w:p>
    <w:p>
      <w:r>
        <w:t>188,749</w:t>
      </w:r>
    </w:p>
    <w:p>
      <w:r/>
    </w:p>
    <w:p>
      <w:r>
        <w:t>109,457</w:t>
      </w:r>
    </w:p>
    <w:p>
      <w:r/>
    </w:p>
    <w:p>
      <w:r>
        <w:t>2,550,877</w:t>
      </w:r>
    </w:p>
    <w:p>
      <w:r/>
    </w:p>
    <w:p>
      <w:r>
        <w:t>200,000</w:t>
      </w:r>
    </w:p>
    <w:p>
      <w:r/>
    </w:p>
    <w:p>
      <w:r>
        <w:t>464,454</w:t>
      </w:r>
    </w:p>
    <w:p>
      <w:r/>
    </w:p>
    <w:p>
      <w:r>
        <w:t>2,562</w:t>
      </w:r>
    </w:p>
    <w:p>
      <w:r/>
    </w:p>
    <w:p>
      <w:r>
        <w:t>1,869</w:t>
      </w:r>
    </w:p>
    <w:p>
      <w:r/>
    </w:p>
    <w:p>
      <w:r>
        <w:t>414</w:t>
      </w:r>
    </w:p>
    <w:p>
      <w:r/>
    </w:p>
    <w:p>
      <w:r>
        <w:t>324,701</w:t>
      </w:r>
    </w:p>
    <w:p>
      <w:r/>
    </w:p>
    <w:p>
      <w:r>
        <w:t>18,578</w:t>
      </w:r>
    </w:p>
    <w:p>
      <w:r/>
    </w:p>
    <w:p>
      <w:r>
        <w:t>1,480,000</w:t>
      </w:r>
    </w:p>
    <w:p>
      <w:r/>
    </w:p>
    <w:p>
      <w:r>
        <w:t>58,299</w:t>
      </w:r>
    </w:p>
    <w:p>
      <w:r/>
    </w:p>
    <w:p>
      <w:r>
        <w:t>1,324,915</w:t>
      </w:r>
    </w:p>
    <w:p>
      <w:r/>
    </w:p>
    <w:p>
      <w:r>
        <w:t>794,949</w:t>
      </w:r>
    </w:p>
    <w:p>
      <w:r/>
    </w:p>
    <w:p>
      <w:r>
        <w:t>529,966</w:t>
      </w:r>
    </w:p>
    <w:p>
      <w:r/>
    </w:p>
    <w:p>
      <w:r>
        <w:t xml:space="preserve">238 / 302 </w:t>
      </w:r>
    </w:p>
    <w:p>
      <w:r/>
    </w:p>
    <w:p>
      <w:r>
        <w:t>3,642,595</w:t>
      </w:r>
    </w:p>
    <w:p>
      <w:r/>
    </w:p>
    <w:p>
      <w:r>
        <w:t>997,617</w:t>
      </w:r>
    </w:p>
    <w:p>
      <w:r/>
    </w:p>
    <w:p>
      <w:r>
        <w:t>250</w:t>
      </w:r>
    </w:p>
    <w:p>
      <w:r/>
    </w:p>
    <w:p>
      <w:r>
        <w:t>34,503</w:t>
      </w:r>
    </w:p>
    <w:p>
      <w:r/>
    </w:p>
    <w:p>
      <w:r>
        <w:t>918</w:t>
      </w:r>
    </w:p>
    <w:p>
      <w:r/>
    </w:p>
    <w:p>
      <w:r>
        <w:t>219,404</w:t>
      </w:r>
    </w:p>
    <w:p>
      <w:r/>
    </w:p>
    <w:p>
      <w:r>
        <w:t>318,234</w:t>
      </w:r>
    </w:p>
    <w:p>
      <w:r/>
    </w:p>
    <w:p>
      <w:r>
        <w:t>1,798,868</w:t>
      </w:r>
    </w:p>
    <w:p>
      <w:r/>
    </w:p>
    <w:p>
      <w:r>
        <w:t>179,824</w:t>
      </w:r>
    </w:p>
    <w:p>
      <w:r/>
    </w:p>
    <w:p>
      <w:r>
        <w:t>92,977</w:t>
      </w:r>
    </w:p>
    <w:p>
      <w:r/>
    </w:p>
    <w:p>
      <w:r>
        <w:t>2,492,578</w:t>
      </w:r>
    </w:p>
    <w:p>
      <w:r/>
    </w:p>
    <w:p>
      <w:r>
        <w:t>200,000</w:t>
      </w:r>
    </w:p>
    <w:p>
      <w:r/>
    </w:p>
    <w:p>
      <w:r>
        <w:t>464,454</w:t>
      </w:r>
    </w:p>
    <w:p>
      <w:r/>
    </w:p>
    <w:p>
      <w:r>
        <w:t>2,562</w:t>
      </w:r>
    </w:p>
    <w:p>
      <w:r/>
    </w:p>
    <w:p>
      <w:r>
        <w:t>1,869</w:t>
      </w:r>
    </w:p>
    <w:p>
      <w:r/>
    </w:p>
    <w:p>
      <w:r>
        <w:t>414</w:t>
      </w:r>
    </w:p>
    <w:p>
      <w:r/>
    </w:p>
    <w:p>
      <w:r>
        <w:t>324,701</w:t>
      </w:r>
    </w:p>
    <w:p>
      <w:r/>
    </w:p>
    <w:p>
      <w:r>
        <w:t>18,578</w:t>
      </w:r>
    </w:p>
    <w:p>
      <w:r/>
    </w:p>
    <w:p>
      <w:r>
        <w:t>1,480,000</w:t>
      </w:r>
    </w:p>
    <w:p>
      <w:r/>
    </w:p>
    <w:p>
      <w:r>
        <w:t>-</w:t>
      </w:r>
    </w:p>
    <w:p>
      <w:r/>
    </w:p>
    <w:p>
      <w:r>
        <w:t>1,150,017</w:t>
      </w:r>
    </w:p>
    <w:p>
      <w:r/>
    </w:p>
    <w:p>
      <w:r>
        <w:t>-</w:t>
      </w:r>
    </w:p>
    <w:p>
      <w:r/>
    </w:p>
    <w:p>
      <w:r>
        <w:t>-</w:t>
      </w:r>
    </w:p>
    <w:p>
      <w:r/>
    </w:p>
    <w:p>
      <w:r>
        <w:t xml:space="preserve"> </w:t>
      </w:r>
    </w:p>
    <w:p>
      <w:r>
        <w:t xml:space="preserve"> </w:t>
      </w:r>
    </w:p>
    <w:p>
      <w:r>
        <w:t xml:space="preserve">2018 年年度报告 </w:t>
      </w:r>
    </w:p>
    <w:p>
      <w:r/>
    </w:p>
    <w:p>
      <w:r>
        <w:t xml:space="preserve">山西中润的可辨认资产和负债于购买日的公允价值和账面价值如下： </w:t>
      </w:r>
    </w:p>
    <w:p>
      <w:r/>
    </w:p>
    <w:p>
      <w:r>
        <w:t xml:space="preserve">单位：千元 币种：人民币 </w:t>
      </w:r>
    </w:p>
    <w:p>
      <w:r/>
    </w:p>
    <w:p>
      <w:r>
        <w:t xml:space="preserve">山西中润 </w:t>
      </w:r>
    </w:p>
    <w:p>
      <w:r/>
    </w:p>
    <w:p>
      <w:r>
        <w:t>购买日公允价值</w:t>
      </w:r>
    </w:p>
    <w:p>
      <w:r/>
    </w:p>
    <w:p>
      <w:r>
        <w:t>购买日账面价值</w:t>
      </w:r>
    </w:p>
    <w:p>
      <w:r/>
    </w:p>
    <w:p>
      <w:r>
        <w:t xml:space="preserve">资产： </w:t>
      </w:r>
    </w:p>
    <w:p>
      <w:r/>
    </w:p>
    <w:p>
      <w:r>
        <w:t xml:space="preserve">货币资金 </w:t>
      </w:r>
    </w:p>
    <w:p>
      <w:r/>
    </w:p>
    <w:p>
      <w:r>
        <w:t xml:space="preserve">应收票据及应收款项 </w:t>
      </w:r>
    </w:p>
    <w:p>
      <w:r/>
    </w:p>
    <w:p>
      <w:r>
        <w:t xml:space="preserve">预付账款 </w:t>
      </w:r>
    </w:p>
    <w:p>
      <w:r/>
    </w:p>
    <w:p>
      <w:r>
        <w:t xml:space="preserve">其他应收款 </w:t>
      </w:r>
    </w:p>
    <w:p>
      <w:r/>
    </w:p>
    <w:p>
      <w:r>
        <w:t xml:space="preserve">存货 </w:t>
      </w:r>
    </w:p>
    <w:p>
      <w:r/>
    </w:p>
    <w:p>
      <w:r>
        <w:t xml:space="preserve">其他流动资产 </w:t>
      </w:r>
    </w:p>
    <w:p>
      <w:r/>
    </w:p>
    <w:p>
      <w:r>
        <w:t xml:space="preserve">固定资产 </w:t>
      </w:r>
    </w:p>
    <w:p>
      <w:r/>
    </w:p>
    <w:p>
      <w:r>
        <w:t xml:space="preserve">在建工程 </w:t>
      </w:r>
    </w:p>
    <w:p>
      <w:r/>
    </w:p>
    <w:p>
      <w:r>
        <w:t xml:space="preserve">无形资产 </w:t>
      </w:r>
    </w:p>
    <w:p>
      <w:r/>
    </w:p>
    <w:p>
      <w:r>
        <w:t xml:space="preserve">递延所得税资产 </w:t>
      </w:r>
    </w:p>
    <w:p>
      <w:r/>
    </w:p>
    <w:p>
      <w:r>
        <w:t xml:space="preserve">负债： </w:t>
      </w:r>
    </w:p>
    <w:p>
      <w:r/>
    </w:p>
    <w:p>
      <w:r>
        <w:t xml:space="preserve">短期借款 </w:t>
      </w:r>
    </w:p>
    <w:p>
      <w:r/>
    </w:p>
    <w:p>
      <w:r>
        <w:t xml:space="preserve">应付票据及应付账款 </w:t>
      </w:r>
    </w:p>
    <w:p>
      <w:r/>
    </w:p>
    <w:p>
      <w:r>
        <w:t xml:space="preserve">应付职工薪酬 </w:t>
      </w:r>
    </w:p>
    <w:p>
      <w:r/>
    </w:p>
    <w:p>
      <w:r>
        <w:t xml:space="preserve">应交税费 </w:t>
      </w:r>
    </w:p>
    <w:p>
      <w:r/>
    </w:p>
    <w:p>
      <w:r>
        <w:t xml:space="preserve">其他应付款 </w:t>
      </w:r>
    </w:p>
    <w:p>
      <w:r/>
    </w:p>
    <w:p>
      <w:r>
        <w:t xml:space="preserve">长期应付款 </w:t>
      </w:r>
    </w:p>
    <w:p>
      <w:r/>
    </w:p>
    <w:p>
      <w:r>
        <w:t xml:space="preserve">长期借款 </w:t>
      </w:r>
    </w:p>
    <w:p>
      <w:r/>
    </w:p>
    <w:p>
      <w:r>
        <w:t xml:space="preserve">递延所得税负债 </w:t>
      </w:r>
    </w:p>
    <w:p>
      <w:r/>
    </w:p>
    <w:p>
      <w:r>
        <w:t xml:space="preserve">净资产 </w:t>
      </w:r>
    </w:p>
    <w:p>
      <w:r/>
    </w:p>
    <w:p>
      <w:r>
        <w:t xml:space="preserve">减：少数股东权益 </w:t>
      </w:r>
    </w:p>
    <w:p>
      <w:r/>
    </w:p>
    <w:p>
      <w:r>
        <w:t xml:space="preserve">取得的净资产 </w:t>
      </w:r>
    </w:p>
    <w:p>
      <w:r/>
    </w:p>
    <w:p>
      <w:r>
        <w:t>4,701,477</w:t>
      </w:r>
    </w:p>
    <w:p>
      <w:r/>
    </w:p>
    <w:p>
      <w:r>
        <w:t>2,173,062</w:t>
      </w:r>
    </w:p>
    <w:p>
      <w:r/>
    </w:p>
    <w:p>
      <w:r>
        <w:t>4,135</w:t>
      </w:r>
    </w:p>
    <w:p>
      <w:r/>
    </w:p>
    <w:p>
      <w:r>
        <w:t>664</w:t>
      </w:r>
    </w:p>
    <w:p>
      <w:r/>
    </w:p>
    <w:p>
      <w:r>
        <w:t>247</w:t>
      </w:r>
    </w:p>
    <w:p>
      <w:r/>
    </w:p>
    <w:p>
      <w:r>
        <w:t>15,473</w:t>
      </w:r>
    </w:p>
    <w:p>
      <w:r/>
    </w:p>
    <w:p>
      <w:r>
        <w:t>214,664</w:t>
      </w:r>
    </w:p>
    <w:p>
      <w:r/>
    </w:p>
    <w:p>
      <w:r>
        <w:t>12,996</w:t>
      </w:r>
    </w:p>
    <w:p>
      <w:r/>
    </w:p>
    <w:p>
      <w:r>
        <w:t>2,279,487</w:t>
      </w:r>
    </w:p>
    <w:p>
      <w:r/>
    </w:p>
    <w:p>
      <w:r>
        <w:t>749</w:t>
      </w:r>
    </w:p>
    <w:p>
      <w:r/>
    </w:p>
    <w:p>
      <w:r>
        <w:t>-</w:t>
      </w:r>
    </w:p>
    <w:p>
      <w:r/>
    </w:p>
    <w:p>
      <w:r>
        <w:t>3,579,000</w:t>
      </w:r>
    </w:p>
    <w:p>
      <w:r/>
    </w:p>
    <w:p>
      <w:r>
        <w:t>1,300,000</w:t>
      </w:r>
    </w:p>
    <w:p>
      <w:r/>
    </w:p>
    <w:p>
      <w:r>
        <w:t>13,778</w:t>
      </w:r>
    </w:p>
    <w:p>
      <w:r/>
    </w:p>
    <w:p>
      <w:r>
        <w:t>5,042</w:t>
      </w:r>
    </w:p>
    <w:p>
      <w:r/>
    </w:p>
    <w:p>
      <w:r>
        <w:t>135</w:t>
      </w:r>
    </w:p>
    <w:p>
      <w:r/>
    </w:p>
    <w:p>
      <w:r>
        <w:t>32,612</w:t>
      </w:r>
    </w:p>
    <w:p>
      <w:r/>
    </w:p>
    <w:p>
      <w:r>
        <w:t>185,852</w:t>
      </w:r>
    </w:p>
    <w:p>
      <w:r/>
    </w:p>
    <w:p>
      <w:r>
        <w:t>2,000,000</w:t>
      </w:r>
    </w:p>
    <w:p>
      <w:r/>
    </w:p>
    <w:p>
      <w:r>
        <w:t>41,581</w:t>
      </w:r>
    </w:p>
    <w:p>
      <w:r/>
    </w:p>
    <w:p>
      <w:r>
        <w:t>1,122,477</w:t>
      </w:r>
    </w:p>
    <w:p>
      <w:r/>
    </w:p>
    <w:p>
      <w:r>
        <w:t>673,486</w:t>
      </w:r>
    </w:p>
    <w:p>
      <w:r/>
    </w:p>
    <w:p>
      <w:r>
        <w:t>448,991</w:t>
      </w:r>
    </w:p>
    <w:p>
      <w:r/>
    </w:p>
    <w:p>
      <w:r>
        <w:t xml:space="preserve">239 / 302 </w:t>
      </w:r>
    </w:p>
    <w:p>
      <w:r/>
    </w:p>
    <w:p>
      <w:r>
        <w:t>4,514,442</w:t>
      </w:r>
    </w:p>
    <w:p>
      <w:r/>
    </w:p>
    <w:p>
      <w:r>
        <w:t>2,173,062</w:t>
      </w:r>
    </w:p>
    <w:p>
      <w:r/>
    </w:p>
    <w:p>
      <w:r>
        <w:t>4,135</w:t>
      </w:r>
    </w:p>
    <w:p>
      <w:r/>
    </w:p>
    <w:p>
      <w:r>
        <w:t>664</w:t>
      </w:r>
    </w:p>
    <w:p>
      <w:r/>
    </w:p>
    <w:p>
      <w:r>
        <w:t>247</w:t>
      </w:r>
    </w:p>
    <w:p>
      <w:r/>
    </w:p>
    <w:p>
      <w:r>
        <w:t>15,422</w:t>
      </w:r>
    </w:p>
    <w:p>
      <w:r/>
    </w:p>
    <w:p>
      <w:r>
        <w:t>214,664</w:t>
      </w:r>
    </w:p>
    <w:p>
      <w:r/>
    </w:p>
    <w:p>
      <w:r>
        <w:t>12,113</w:t>
      </w:r>
    </w:p>
    <w:p>
      <w:r/>
    </w:p>
    <w:p>
      <w:r>
        <w:t>2,086,480</w:t>
      </w:r>
    </w:p>
    <w:p>
      <w:r/>
    </w:p>
    <w:p>
      <w:r>
        <w:t>749</w:t>
      </w:r>
    </w:p>
    <w:p>
      <w:r/>
    </w:p>
    <w:p>
      <w:r>
        <w:t>6,906</w:t>
      </w:r>
    </w:p>
    <w:p>
      <w:r/>
    </w:p>
    <w:p>
      <w:r>
        <w:t>3,537,419</w:t>
      </w:r>
    </w:p>
    <w:p>
      <w:r/>
    </w:p>
    <w:p>
      <w:r>
        <w:t>1,300,000</w:t>
      </w:r>
    </w:p>
    <w:p>
      <w:r/>
    </w:p>
    <w:p>
      <w:r>
        <w:t>13,778</w:t>
      </w:r>
    </w:p>
    <w:p>
      <w:r/>
    </w:p>
    <w:p>
      <w:r>
        <w:t>5,042</w:t>
      </w:r>
    </w:p>
    <w:p>
      <w:r/>
    </w:p>
    <w:p>
      <w:r>
        <w:t>135</w:t>
      </w:r>
    </w:p>
    <w:p>
      <w:r/>
    </w:p>
    <w:p>
      <w:r>
        <w:t>32,612</w:t>
      </w:r>
    </w:p>
    <w:p>
      <w:r/>
    </w:p>
    <w:p>
      <w:r>
        <w:t>185,852</w:t>
      </w:r>
    </w:p>
    <w:p>
      <w:r/>
    </w:p>
    <w:p>
      <w:r>
        <w:t>2,000,000</w:t>
      </w:r>
    </w:p>
    <w:p>
      <w:r/>
    </w:p>
    <w:p>
      <w:r>
        <w:t>-</w:t>
      </w:r>
    </w:p>
    <w:p>
      <w:r/>
    </w:p>
    <w:p>
      <w:r>
        <w:t>977,023</w:t>
      </w:r>
    </w:p>
    <w:p>
      <w:r/>
    </w:p>
    <w:p>
      <w:r>
        <w:t>-</w:t>
      </w:r>
    </w:p>
    <w:p>
      <w:r/>
    </w:p>
    <w:p>
      <w:r>
        <w:t>-</w:t>
      </w:r>
    </w:p>
    <w:p>
      <w:r/>
    </w:p>
    <w:p>
      <w:r>
        <w:t xml:space="preserve"> </w:t>
      </w:r>
    </w:p>
    <w:p>
      <w:r>
        <w:t xml:space="preserve">  </w:t>
      </w:r>
    </w:p>
    <w:p>
      <w:r>
        <w:t xml:space="preserve"> </w:t>
      </w:r>
    </w:p>
    <w:p>
      <w:r>
        <w:t xml:space="preserve">2018 年年度报告 </w:t>
      </w:r>
    </w:p>
    <w:p>
      <w:r/>
    </w:p>
    <w:p>
      <w:r>
        <w:t xml:space="preserve">山西华兴的可辨认资产和负债于购买日的公允价值和账面价值如下： </w:t>
      </w:r>
    </w:p>
    <w:p>
      <w:r/>
    </w:p>
    <w:p>
      <w:r>
        <w:t xml:space="preserve">资产： </w:t>
      </w:r>
    </w:p>
    <w:p>
      <w:r/>
    </w:p>
    <w:p>
      <w:r>
        <w:t xml:space="preserve">货币资金 </w:t>
      </w:r>
    </w:p>
    <w:p>
      <w:r/>
    </w:p>
    <w:p>
      <w:r>
        <w:t xml:space="preserve">应收票据及应收账款 </w:t>
      </w:r>
    </w:p>
    <w:p>
      <w:r/>
    </w:p>
    <w:p>
      <w:r>
        <w:t xml:space="preserve">预付账款 </w:t>
      </w:r>
    </w:p>
    <w:p>
      <w:r/>
    </w:p>
    <w:p>
      <w:r>
        <w:t xml:space="preserve">其他应收款 </w:t>
      </w:r>
    </w:p>
    <w:p>
      <w:r/>
    </w:p>
    <w:p>
      <w:r>
        <w:t xml:space="preserve">存货 </w:t>
      </w:r>
    </w:p>
    <w:p>
      <w:r/>
    </w:p>
    <w:p>
      <w:r>
        <w:t xml:space="preserve">其他流动资产 </w:t>
      </w:r>
    </w:p>
    <w:p>
      <w:r/>
    </w:p>
    <w:p>
      <w:r>
        <w:t xml:space="preserve">固定资产 </w:t>
      </w:r>
    </w:p>
    <w:p>
      <w:r/>
    </w:p>
    <w:p>
      <w:r>
        <w:t xml:space="preserve">在建工程 </w:t>
      </w:r>
    </w:p>
    <w:p>
      <w:r/>
    </w:p>
    <w:p>
      <w:r>
        <w:t xml:space="preserve">无形资产 </w:t>
      </w:r>
    </w:p>
    <w:p>
      <w:r/>
    </w:p>
    <w:p>
      <w:r>
        <w:t xml:space="preserve">长期待摊费用 </w:t>
      </w:r>
    </w:p>
    <w:p>
      <w:r/>
    </w:p>
    <w:p>
      <w:r>
        <w:t xml:space="preserve">递延所得税资产 </w:t>
      </w:r>
    </w:p>
    <w:p>
      <w:r/>
    </w:p>
    <w:p>
      <w:r>
        <w:t xml:space="preserve">负债： </w:t>
      </w:r>
    </w:p>
    <w:p>
      <w:r/>
    </w:p>
    <w:p>
      <w:r>
        <w:t xml:space="preserve">短期借款 </w:t>
      </w:r>
    </w:p>
    <w:p>
      <w:r/>
    </w:p>
    <w:p>
      <w:r>
        <w:t xml:space="preserve">应付票据及应付账款 </w:t>
      </w:r>
    </w:p>
    <w:p>
      <w:r/>
    </w:p>
    <w:p>
      <w:r>
        <w:t xml:space="preserve">合同负债 </w:t>
      </w:r>
    </w:p>
    <w:p>
      <w:r/>
    </w:p>
    <w:p>
      <w:r>
        <w:t xml:space="preserve">应付职工薪酬 </w:t>
      </w:r>
    </w:p>
    <w:p>
      <w:r/>
    </w:p>
    <w:p>
      <w:r>
        <w:t xml:space="preserve">应交税费 </w:t>
      </w:r>
    </w:p>
    <w:p>
      <w:r/>
    </w:p>
    <w:p>
      <w:r>
        <w:t xml:space="preserve">其他应付款 </w:t>
      </w:r>
    </w:p>
    <w:p>
      <w:r/>
    </w:p>
    <w:p>
      <w:r>
        <w:t xml:space="preserve">一年内到期的其他非流动负债 </w:t>
      </w:r>
    </w:p>
    <w:p>
      <w:r/>
    </w:p>
    <w:p>
      <w:r>
        <w:t xml:space="preserve">长期借款 </w:t>
      </w:r>
    </w:p>
    <w:p>
      <w:r/>
    </w:p>
    <w:p>
      <w:r>
        <w:t xml:space="preserve">长期应付款 </w:t>
      </w:r>
    </w:p>
    <w:p>
      <w:r/>
    </w:p>
    <w:p>
      <w:r>
        <w:t xml:space="preserve">长期应付职工薪酬 </w:t>
      </w:r>
    </w:p>
    <w:p>
      <w:r/>
    </w:p>
    <w:p>
      <w:r>
        <w:t xml:space="preserve">其他非流动负债 </w:t>
      </w:r>
    </w:p>
    <w:p>
      <w:r/>
    </w:p>
    <w:p>
      <w:r>
        <w:t xml:space="preserve">递延所得税负债 </w:t>
      </w:r>
    </w:p>
    <w:p>
      <w:r/>
    </w:p>
    <w:p>
      <w:r>
        <w:t xml:space="preserve">净资产 </w:t>
      </w:r>
    </w:p>
    <w:p>
      <w:r/>
    </w:p>
    <w:p>
      <w:r>
        <w:t xml:space="preserve">减：少数股东权益 </w:t>
      </w:r>
    </w:p>
    <w:p>
      <w:r/>
    </w:p>
    <w:p>
      <w:r>
        <w:t xml:space="preserve">取得的净资产 </w:t>
      </w:r>
    </w:p>
    <w:p>
      <w:r/>
    </w:p>
    <w:p>
      <w:r>
        <w:t xml:space="preserve">单位：千元 币种：人民币 </w:t>
      </w:r>
    </w:p>
    <w:p>
      <w:r/>
    </w:p>
    <w:p>
      <w:r>
        <w:t xml:space="preserve">山西华兴 </w:t>
      </w:r>
    </w:p>
    <w:p>
      <w:r/>
    </w:p>
    <w:p>
      <w:r>
        <w:t>购买日公允价值</w:t>
      </w:r>
    </w:p>
    <w:p>
      <w:r/>
    </w:p>
    <w:p>
      <w:r>
        <w:t>购买日账面价值</w:t>
      </w:r>
    </w:p>
    <w:p>
      <w:r/>
    </w:p>
    <w:p>
      <w:r>
        <w:t>9,770,419</w:t>
      </w:r>
    </w:p>
    <w:p>
      <w:r/>
    </w:p>
    <w:p>
      <w:r>
        <w:t>`6,881,023</w:t>
      </w:r>
    </w:p>
    <w:p>
      <w:r/>
    </w:p>
    <w:p>
      <w:r>
        <w:t>284,694</w:t>
      </w:r>
    </w:p>
    <w:p>
      <w:r/>
    </w:p>
    <w:p>
      <w:r>
        <w:t>44,706</w:t>
      </w:r>
    </w:p>
    <w:p>
      <w:r/>
    </w:p>
    <w:p>
      <w:r>
        <w:t>100,343</w:t>
      </w:r>
    </w:p>
    <w:p>
      <w:r/>
    </w:p>
    <w:p>
      <w:r>
        <w:t>1,751</w:t>
      </w:r>
    </w:p>
    <w:p>
      <w:r/>
    </w:p>
    <w:p>
      <w:r>
        <w:t>865,418</w:t>
      </w:r>
    </w:p>
    <w:p>
      <w:r/>
    </w:p>
    <w:p>
      <w:r>
        <w:t>302</w:t>
      </w:r>
    </w:p>
    <w:p>
      <w:r/>
    </w:p>
    <w:p>
      <w:r>
        <w:t>4,485,157</w:t>
      </w:r>
    </w:p>
    <w:p>
      <w:r/>
    </w:p>
    <w:p>
      <w:r>
        <w:t>457,281</w:t>
      </w:r>
    </w:p>
    <w:p>
      <w:r/>
    </w:p>
    <w:p>
      <w:r>
        <w:t>572,941</w:t>
      </w:r>
    </w:p>
    <w:p>
      <w:r/>
    </w:p>
    <w:p>
      <w:r>
        <w:t>60,336</w:t>
      </w:r>
    </w:p>
    <w:p>
      <w:r/>
    </w:p>
    <w:p>
      <w:r>
        <w:t>8,094</w:t>
      </w:r>
    </w:p>
    <w:p>
      <w:r/>
    </w:p>
    <w:p>
      <w:r>
        <w:t>4,881,609</w:t>
      </w:r>
    </w:p>
    <w:p>
      <w:r/>
    </w:p>
    <w:p>
      <w:r>
        <w:t>851,720</w:t>
      </w:r>
    </w:p>
    <w:p>
      <w:r/>
    </w:p>
    <w:p>
      <w:r>
        <w:t>1,594,724</w:t>
      </w:r>
    </w:p>
    <w:p>
      <w:r/>
    </w:p>
    <w:p>
      <w:r>
        <w:t>617,827</w:t>
      </w:r>
    </w:p>
    <w:p>
      <w:r/>
    </w:p>
    <w:p>
      <w:r>
        <w:t>4,745</w:t>
      </w:r>
    </w:p>
    <w:p>
      <w:r/>
    </w:p>
    <w:p>
      <w:r>
        <w:t>22,578</w:t>
      </w:r>
    </w:p>
    <w:p>
      <w:r/>
    </w:p>
    <w:p>
      <w:r>
        <w:t>658,701</w:t>
      </w:r>
    </w:p>
    <w:p>
      <w:r/>
    </w:p>
    <w:p>
      <w:r>
        <w:t>480,979</w:t>
      </w:r>
    </w:p>
    <w:p>
      <w:r/>
    </w:p>
    <w:p>
      <w:r>
        <w:t>410,337</w:t>
      </w:r>
    </w:p>
    <w:p>
      <w:r/>
    </w:p>
    <w:p>
      <w:r>
        <w:t>238,273</w:t>
      </w:r>
    </w:p>
    <w:p>
      <w:r/>
    </w:p>
    <w:p>
      <w:r>
        <w:t>575</w:t>
      </w:r>
    </w:p>
    <w:p>
      <w:r/>
    </w:p>
    <w:p>
      <w:r>
        <w:t>1,150</w:t>
      </w:r>
    </w:p>
    <w:p>
      <w:r/>
    </w:p>
    <w:p>
      <w:r>
        <w:t>-</w:t>
      </w:r>
    </w:p>
    <w:p>
      <w:r/>
    </w:p>
    <w:p>
      <w:r>
        <w:t>1,999,414</w:t>
      </w:r>
    </w:p>
    <w:p>
      <w:r/>
    </w:p>
    <w:p>
      <w:r>
        <w:t>-</w:t>
      </w:r>
    </w:p>
    <w:p>
      <w:r/>
    </w:p>
    <w:p>
      <w:r>
        <w:t>284,694</w:t>
      </w:r>
    </w:p>
    <w:p>
      <w:r/>
    </w:p>
    <w:p>
      <w:r>
        <w:t>44,706</w:t>
      </w:r>
    </w:p>
    <w:p>
      <w:r/>
    </w:p>
    <w:p>
      <w:r>
        <w:t>100,343</w:t>
      </w:r>
    </w:p>
    <w:p>
      <w:r/>
    </w:p>
    <w:p>
      <w:r>
        <w:t>1,751</w:t>
      </w:r>
    </w:p>
    <w:p>
      <w:r/>
    </w:p>
    <w:p>
      <w:r>
        <w:t>865,418</w:t>
      </w:r>
    </w:p>
    <w:p>
      <w:r/>
    </w:p>
    <w:p>
      <w:r>
        <w:t>302</w:t>
      </w:r>
    </w:p>
    <w:p>
      <w:r/>
    </w:p>
    <w:p>
      <w:r>
        <w:t>6,643,368</w:t>
      </w:r>
    </w:p>
    <w:p>
      <w:r/>
    </w:p>
    <w:p>
      <w:r>
        <w:t>684,439</w:t>
      </w:r>
    </w:p>
    <w:p>
      <w:r/>
    </w:p>
    <w:p>
      <w:r>
        <w:t>1,076,968</w:t>
      </w:r>
    </w:p>
    <w:p>
      <w:r/>
    </w:p>
    <w:p>
      <w:r>
        <w:t>60,336</w:t>
      </w:r>
    </w:p>
    <w:p>
      <w:r/>
    </w:p>
    <w:p>
      <w:r>
        <w:t>8,094</w:t>
      </w:r>
    </w:p>
    <w:p>
      <w:r/>
    </w:p>
    <w:p>
      <w:r>
        <w:t>5,603,958</w:t>
      </w:r>
    </w:p>
    <w:p>
      <w:r/>
    </w:p>
    <w:p>
      <w:r>
        <w:t>851,720</w:t>
      </w:r>
    </w:p>
    <w:p>
      <w:r/>
    </w:p>
    <w:p>
      <w:r>
        <w:t>1,594,724</w:t>
      </w:r>
    </w:p>
    <w:p>
      <w:r/>
    </w:p>
    <w:p>
      <w:r>
        <w:t>617,827</w:t>
      </w:r>
    </w:p>
    <w:p>
      <w:r/>
    </w:p>
    <w:p>
      <w:r>
        <w:t>4,745</w:t>
      </w:r>
    </w:p>
    <w:p>
      <w:r/>
    </w:p>
    <w:p>
      <w:r>
        <w:t>22,578</w:t>
      </w:r>
    </w:p>
    <w:p>
      <w:r/>
    </w:p>
    <w:p>
      <w:r>
        <w:t>658,701</w:t>
      </w:r>
    </w:p>
    <w:p>
      <w:r/>
    </w:p>
    <w:p>
      <w:r>
        <w:t>480,979</w:t>
      </w:r>
    </w:p>
    <w:p>
      <w:r/>
    </w:p>
    <w:p>
      <w:r>
        <w:t>410,337</w:t>
      </w:r>
    </w:p>
    <w:p>
      <w:r/>
    </w:p>
    <w:p>
      <w:r>
        <w:t>238,273</w:t>
      </w:r>
    </w:p>
    <w:p>
      <w:r/>
    </w:p>
    <w:p>
      <w:r>
        <w:t>575</w:t>
      </w:r>
    </w:p>
    <w:p>
      <w:r/>
    </w:p>
    <w:p>
      <w:r>
        <w:t>1,150</w:t>
      </w:r>
    </w:p>
    <w:p>
      <w:r/>
    </w:p>
    <w:p>
      <w:r>
        <w:t>722,349</w:t>
      </w:r>
    </w:p>
    <w:p>
      <w:r/>
    </w:p>
    <w:p>
      <w:r>
        <w:t>4,166,461</w:t>
      </w:r>
    </w:p>
    <w:p>
      <w:r/>
    </w:p>
    <w:p>
      <w:r>
        <w:t>-</w:t>
      </w:r>
    </w:p>
    <w:p>
      <w:r/>
    </w:p>
    <w:p>
      <w:r>
        <w:t>4,166,461</w:t>
      </w:r>
    </w:p>
    <w:p>
      <w:r/>
    </w:p>
    <w:p>
      <w:r>
        <w:t xml:space="preserve">240 / 302 </w:t>
      </w:r>
    </w:p>
    <w:p>
      <w:r/>
    </w:p>
    <w:p>
      <w:r>
        <w:t xml:space="preserve"> </w:t>
      </w:r>
    </w:p>
    <w:p>
      <w:r>
        <w:t xml:space="preserve">  </w:t>
      </w:r>
    </w:p>
    <w:p>
      <w:r>
        <w:t xml:space="preserve"> </w:t>
      </w:r>
    </w:p>
    <w:p>
      <w:r>
        <w:t xml:space="preserve">2018 年年度报告 </w:t>
      </w:r>
    </w:p>
    <w:p>
      <w:r/>
    </w:p>
    <w:p>
      <w:r>
        <w:t xml:space="preserve">(4) 购买日之前持有的股权按照公允价值重新计量产生的利得或损失 </w:t>
      </w:r>
    </w:p>
    <w:p>
      <w:r/>
    </w:p>
    <w:p>
      <w:r>
        <w:t xml:space="preserve">是否存在通过多次交易分步实现企业合并且在报告期内取得控制权的交易 </w:t>
      </w:r>
    </w:p>
    <w:p>
      <w:r/>
    </w:p>
    <w:p>
      <w:r>
        <w:t xml:space="preserve">√适用 □不适用  </w:t>
      </w:r>
    </w:p>
    <w:p>
      <w:r/>
    </w:p>
    <w:p>
      <w:r>
        <w:t>被购买方</w:t>
      </w:r>
    </w:p>
    <w:p>
      <w:r>
        <w:t xml:space="preserve">名称 </w:t>
      </w:r>
    </w:p>
    <w:p>
      <w:r/>
    </w:p>
    <w:p>
      <w:r>
        <w:t xml:space="preserve">贵州华仁 </w:t>
      </w:r>
    </w:p>
    <w:p>
      <w:r/>
    </w:p>
    <w:p>
      <w:r>
        <w:t xml:space="preserve">山西中润 </w:t>
      </w:r>
    </w:p>
    <w:p>
      <w:r/>
    </w:p>
    <w:p>
      <w:r>
        <w:t xml:space="preserve">山西华兴 </w:t>
      </w:r>
    </w:p>
    <w:p>
      <w:r/>
    </w:p>
    <w:p>
      <w:r>
        <w:t>购买日之前原</w:t>
      </w:r>
    </w:p>
    <w:p>
      <w:r>
        <w:t>持有股权在购</w:t>
      </w:r>
    </w:p>
    <w:p>
      <w:r>
        <w:t>买日的账面价</w:t>
      </w:r>
    </w:p>
    <w:p>
      <w:r>
        <w:t>值</w:t>
      </w:r>
    </w:p>
    <w:p>
      <w:r/>
    </w:p>
    <w:p>
      <w:r>
        <w:t>购买日之前原持</w:t>
      </w:r>
    </w:p>
    <w:p>
      <w:r>
        <w:t>有股权在购买日</w:t>
      </w:r>
    </w:p>
    <w:p>
      <w:r>
        <w:t>的公允价值</w:t>
      </w:r>
    </w:p>
    <w:p>
      <w:r/>
    </w:p>
    <w:p>
      <w:r>
        <w:t>购买日之前原持</w:t>
      </w:r>
    </w:p>
    <w:p>
      <w:r>
        <w:t>有股权按照公允</w:t>
      </w:r>
    </w:p>
    <w:p>
      <w:r>
        <w:t>价值重新计量产</w:t>
      </w:r>
    </w:p>
    <w:p>
      <w:r>
        <w:t>生的利得或损失</w:t>
      </w:r>
    </w:p>
    <w:p>
      <w:r/>
    </w:p>
    <w:p>
      <w:r>
        <w:t>461,653</w:t>
      </w:r>
    </w:p>
    <w:p>
      <w:r/>
    </w:p>
    <w:p>
      <w:r>
        <w:t>393,631</w:t>
      </w:r>
    </w:p>
    <w:p>
      <w:r/>
    </w:p>
    <w:p>
      <w:r>
        <w:t>529,966</w:t>
      </w:r>
    </w:p>
    <w:p>
      <w:r/>
    </w:p>
    <w:p>
      <w:r>
        <w:t>448,991</w:t>
      </w:r>
    </w:p>
    <w:p>
      <w:r/>
    </w:p>
    <w:p>
      <w:r>
        <w:t>2,048,780</w:t>
      </w:r>
    </w:p>
    <w:p>
      <w:r/>
    </w:p>
    <w:p>
      <w:r>
        <w:t>2,665,205</w:t>
      </w:r>
    </w:p>
    <w:p>
      <w:r/>
    </w:p>
    <w:p>
      <w:r>
        <w:t>68,313</w:t>
      </w:r>
    </w:p>
    <w:p>
      <w:r/>
    </w:p>
    <w:p>
      <w:r>
        <w:t>55,360</w:t>
      </w:r>
    </w:p>
    <w:p>
      <w:r/>
    </w:p>
    <w:p>
      <w:r>
        <w:t>616,425</w:t>
      </w:r>
    </w:p>
    <w:p>
      <w:r/>
    </w:p>
    <w:p>
      <w:r>
        <w:t xml:space="preserve">单位：千元 币种：人民币 </w:t>
      </w:r>
    </w:p>
    <w:p>
      <w:r>
        <w:t>购买日之前原持</w:t>
      </w:r>
    </w:p>
    <w:p>
      <w:r>
        <w:t>购买日之前与原</w:t>
      </w:r>
    </w:p>
    <w:p>
      <w:r>
        <w:t>有股权在购买日</w:t>
      </w:r>
    </w:p>
    <w:p>
      <w:r>
        <w:t>持有股权相关的</w:t>
      </w:r>
    </w:p>
    <w:p>
      <w:r>
        <w:t>的公允价值的确</w:t>
      </w:r>
    </w:p>
    <w:p>
      <w:r>
        <w:t>其他综合收益转</w:t>
      </w:r>
    </w:p>
    <w:p>
      <w:r>
        <w:t>定方法及主要假</w:t>
      </w:r>
    </w:p>
    <w:p>
      <w:r>
        <w:t>入投资收益的金</w:t>
      </w:r>
    </w:p>
    <w:p>
      <w:r>
        <w:t xml:space="preserve">设 </w:t>
      </w:r>
    </w:p>
    <w:p>
      <w:r>
        <w:t>额</w:t>
      </w:r>
    </w:p>
    <w:p>
      <w:r>
        <w:t>-</w:t>
      </w:r>
    </w:p>
    <w:p>
      <w:r/>
    </w:p>
    <w:p>
      <w:r>
        <w:t xml:space="preserve">注 1 </w:t>
      </w:r>
    </w:p>
    <w:p>
      <w:r/>
    </w:p>
    <w:p>
      <w:r>
        <w:t xml:space="preserve">注 2 </w:t>
      </w:r>
    </w:p>
    <w:p>
      <w:r/>
    </w:p>
    <w:p>
      <w:r>
        <w:t xml:space="preserve">注 3 </w:t>
      </w:r>
    </w:p>
    <w:p>
      <w:r/>
    </w:p>
    <w:p>
      <w:r>
        <w:t>-</w:t>
      </w:r>
    </w:p>
    <w:p>
      <w:r/>
    </w:p>
    <w:p>
      <w:r>
        <w:t>11,166</w:t>
      </w:r>
    </w:p>
    <w:p>
      <w:r/>
    </w:p>
    <w:p>
      <w:r>
        <w:t>注 1：根据北京中天华资产评估有限责任公司对贵州华仁股权评估出具的中天华资评财报字[2018]</w:t>
      </w:r>
    </w:p>
    <w:p>
      <w:r/>
    </w:p>
    <w:p>
      <w:r>
        <w:t xml:space="preserve">第 1290 号，购买日之前持有的贵州华仁 40%股权的公允价值为人民币 529,966 千元。 </w:t>
      </w:r>
    </w:p>
    <w:p>
      <w:r/>
    </w:p>
    <w:p>
      <w:r>
        <w:t>注 2：根据北京中天华资产评估有限责任公司对山西中润股权评估出具的中天华资评财报字[2018]</w:t>
      </w:r>
    </w:p>
    <w:p>
      <w:r/>
    </w:p>
    <w:p>
      <w:r>
        <w:t xml:space="preserve">第 1159 号，购买日之前持有的山西中润 40%股权的公允价值为人民币 448,991 千元。 </w:t>
      </w:r>
    </w:p>
    <w:p>
      <w:r/>
    </w:p>
    <w:p>
      <w:r>
        <w:t>注 3：根据本公司于 2018 年 12 月 11 日与包头交投集团签订的股权转让协议，山西华兴 50%股权</w:t>
      </w:r>
    </w:p>
    <w:p>
      <w:r/>
    </w:p>
    <w:p>
      <w:r>
        <w:t>的转让对价为经评估股权价值的 50%：人民币 2,665,205 千元，因此，本集团购买日之前</w:t>
      </w:r>
    </w:p>
    <w:p>
      <w:r/>
    </w:p>
    <w:p>
      <w:r>
        <w:t xml:space="preserve">持有的山西华兴 50%股权的公允价值为人民币 2,665,205 千元。 </w:t>
      </w:r>
    </w:p>
    <w:p>
      <w:r/>
    </w:p>
    <w:p>
      <w:r>
        <w:t xml:space="preserve">(5) 其他说明 </w:t>
      </w:r>
    </w:p>
    <w:p>
      <w:r>
        <w:t xml:space="preserve">√适用  □不适用  </w:t>
      </w:r>
    </w:p>
    <w:p>
      <w:r/>
    </w:p>
    <w:p>
      <w:r>
        <w:t xml:space="preserve">贵州华仁自合并日起至 2018 年 12 月 31 日的经营成果和现金流量列示如下： </w:t>
      </w:r>
    </w:p>
    <w:p>
      <w:r/>
    </w:p>
    <w:p>
      <w:r>
        <w:t xml:space="preserve">营业收入 </w:t>
      </w:r>
    </w:p>
    <w:p>
      <w:r>
        <w:t xml:space="preserve">净利润 </w:t>
      </w:r>
    </w:p>
    <w:p>
      <w:r>
        <w:t xml:space="preserve">现金流量净额 </w:t>
      </w:r>
    </w:p>
    <w:p>
      <w:r/>
    </w:p>
    <w:p>
      <w:r>
        <w:t xml:space="preserve">单位:千元 币种:人民币 </w:t>
      </w:r>
    </w:p>
    <w:p>
      <w:r>
        <w:t>2018 年 1 月 1 日至 2018 年 12 月 31 日期间</w:t>
      </w:r>
    </w:p>
    <w:p>
      <w:r>
        <w:t>4,282,882</w:t>
      </w:r>
    </w:p>
    <w:p>
      <w:r>
        <w:t>34,639</w:t>
      </w:r>
    </w:p>
    <w:p>
      <w:r>
        <w:t>-490,684</w:t>
      </w:r>
    </w:p>
    <w:p>
      <w:r/>
    </w:p>
    <w:p>
      <w:r>
        <w:t xml:space="preserve">山西中润自合并日起至 2018 年 12 月 31 日的经营成果和现金流量列示如下： </w:t>
      </w:r>
    </w:p>
    <w:p>
      <w:r/>
    </w:p>
    <w:p>
      <w:r>
        <w:t xml:space="preserve">营业收入 </w:t>
      </w:r>
    </w:p>
    <w:p>
      <w:r>
        <w:t xml:space="preserve">净利润 </w:t>
      </w:r>
    </w:p>
    <w:p>
      <w:r>
        <w:t xml:space="preserve">现金流量净额 </w:t>
      </w:r>
    </w:p>
    <w:p>
      <w:r/>
    </w:p>
    <w:p>
      <w:r>
        <w:t xml:space="preserve">单位:千元 币种:人民币 </w:t>
      </w:r>
    </w:p>
    <w:p>
      <w:r>
        <w:t>2018 年 1 月 1 日至 2018 年 12 月 31 日期间</w:t>
      </w:r>
    </w:p>
    <w:p>
      <w:r>
        <w:t>645,214</w:t>
      </w:r>
    </w:p>
    <w:p>
      <w:r>
        <w:t>817</w:t>
      </w:r>
    </w:p>
    <w:p>
      <w:r>
        <w:t>-2,137,166</w:t>
      </w:r>
    </w:p>
    <w:p>
      <w:r/>
    </w:p>
    <w:p>
      <w:r>
        <w:t xml:space="preserve">山西华兴自合并日起至 2018 年 12 月 31 日的经营成果和现金流量列示如下： </w:t>
      </w:r>
    </w:p>
    <w:p>
      <w:r/>
    </w:p>
    <w:p>
      <w:r>
        <w:t xml:space="preserve">营业收入 </w:t>
      </w:r>
    </w:p>
    <w:p>
      <w:r>
        <w:t xml:space="preserve">净利润 </w:t>
      </w:r>
    </w:p>
    <w:p>
      <w:r>
        <w:t xml:space="preserve">现金流量净额 </w:t>
      </w:r>
    </w:p>
    <w:p>
      <w:r/>
    </w:p>
    <w:p>
      <w:r>
        <w:t xml:space="preserve">单位:千元 币种:人民币 </w:t>
      </w:r>
    </w:p>
    <w:p>
      <w:r>
        <w:t>2018 年 12 月 6 日至 2018 年 12 月 31 日期间</w:t>
      </w:r>
    </w:p>
    <w:p>
      <w:r>
        <w:t>415,509</w:t>
      </w:r>
    </w:p>
    <w:p>
      <w:r>
        <w:t>110,917</w:t>
      </w:r>
    </w:p>
    <w:p>
      <w:r>
        <w:t>-434</w:t>
      </w:r>
    </w:p>
    <w:p>
      <w:r/>
    </w:p>
    <w:p>
      <w:r>
        <w:t xml:space="preserve">241 / 302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2. 同一控制下企业合并 </w:t>
      </w:r>
    </w:p>
    <w:p>
      <w:r>
        <w:t xml:space="preserve">√适用 □不适用  </w:t>
      </w:r>
    </w:p>
    <w:p>
      <w:r/>
    </w:p>
    <w:p>
      <w:r>
        <w:t xml:space="preserve">(1) 本年发生的同一控制下企业合并 </w:t>
      </w:r>
    </w:p>
    <w:p>
      <w:r>
        <w:t xml:space="preserve">√适用 □不适用  </w:t>
      </w:r>
    </w:p>
    <w:p>
      <w:r/>
    </w:p>
    <w:p>
      <w:r>
        <w:t xml:space="preserve">被合并方 </w:t>
      </w:r>
    </w:p>
    <w:p>
      <w:r>
        <w:t xml:space="preserve">名称 </w:t>
      </w:r>
    </w:p>
    <w:p>
      <w:r/>
    </w:p>
    <w:p>
      <w:r>
        <w:t>企业合并中取</w:t>
      </w:r>
    </w:p>
    <w:p>
      <w:r>
        <w:t>得的权益比例</w:t>
      </w:r>
    </w:p>
    <w:p>
      <w:r/>
    </w:p>
    <w:p>
      <w:r>
        <w:t xml:space="preserve">构成同一控制下企业合并的依据 </w:t>
      </w:r>
    </w:p>
    <w:p>
      <w:r/>
    </w:p>
    <w:p>
      <w:r>
        <w:t xml:space="preserve">合并日 </w:t>
      </w:r>
    </w:p>
    <w:p>
      <w:r/>
    </w:p>
    <w:p>
      <w:r>
        <w:t xml:space="preserve">合并日的 </w:t>
      </w:r>
    </w:p>
    <w:p>
      <w:r>
        <w:t xml:space="preserve">确定依据 </w:t>
      </w:r>
    </w:p>
    <w:p>
      <w:r/>
    </w:p>
    <w:p>
      <w:r>
        <w:t>合并当期年初</w:t>
      </w:r>
    </w:p>
    <w:p>
      <w:r>
        <w:t>至合并日被合</w:t>
      </w:r>
    </w:p>
    <w:p>
      <w:r>
        <w:t xml:space="preserve">并方的收入 </w:t>
      </w:r>
    </w:p>
    <w:p>
      <w:r/>
    </w:p>
    <w:p>
      <w:r>
        <w:t>合并当期年初</w:t>
      </w:r>
    </w:p>
    <w:p>
      <w:r>
        <w:t>至合并日被合</w:t>
      </w:r>
    </w:p>
    <w:p>
      <w:r>
        <w:t>并方的净利润</w:t>
      </w:r>
    </w:p>
    <w:p>
      <w:r/>
    </w:p>
    <w:p>
      <w:r>
        <w:t>比较期间被合</w:t>
      </w:r>
    </w:p>
    <w:p>
      <w:r>
        <w:t>并方的收入</w:t>
      </w:r>
    </w:p>
    <w:p>
      <w:r/>
    </w:p>
    <w:p>
      <w:r>
        <w:t>比较期间被</w:t>
      </w:r>
    </w:p>
    <w:p>
      <w:r>
        <w:t>合并方的净</w:t>
      </w:r>
    </w:p>
    <w:p>
      <w:r>
        <w:t>利润</w:t>
      </w:r>
    </w:p>
    <w:p>
      <w:r/>
    </w:p>
    <w:p>
      <w:r>
        <w:t>合并当年年初</w:t>
      </w:r>
    </w:p>
    <w:p>
      <w:r>
        <w:t>至合并日被合</w:t>
      </w:r>
    </w:p>
    <w:p>
      <w:r>
        <w:t>并方的现金流</w:t>
      </w:r>
    </w:p>
    <w:p>
      <w:r>
        <w:t>量净额</w:t>
      </w:r>
    </w:p>
    <w:p>
      <w:r/>
    </w:p>
    <w:p>
      <w:r>
        <w:t>比较期间被</w:t>
      </w:r>
    </w:p>
    <w:p>
      <w:r>
        <w:t>合并方的现</w:t>
      </w:r>
    </w:p>
    <w:p>
      <w:r>
        <w:t xml:space="preserve">金流量净额 </w:t>
      </w:r>
    </w:p>
    <w:p>
      <w:r/>
    </w:p>
    <w:p>
      <w:r>
        <w:t xml:space="preserve">单位:千元 币种:人民币 </w:t>
      </w:r>
    </w:p>
    <w:p>
      <w:r/>
    </w:p>
    <w:p>
      <w:r>
        <w:t>山东炭素厂</w:t>
      </w:r>
    </w:p>
    <w:p>
      <w:r>
        <w:t xml:space="preserve">（注 1） </w:t>
      </w:r>
    </w:p>
    <w:p>
      <w:r/>
    </w:p>
    <w:p>
      <w:r>
        <w:t xml:space="preserve">100% </w:t>
      </w:r>
    </w:p>
    <w:p>
      <w:r/>
    </w:p>
    <w:p>
      <w:r>
        <w:t>本集团收购的山东碳素厂构成业务，且</w:t>
      </w:r>
    </w:p>
    <w:p>
      <w:r>
        <w:t xml:space="preserve">其收购前与其同受中铝集团控制 </w:t>
      </w:r>
    </w:p>
    <w:p>
      <w:r/>
    </w:p>
    <w:p>
      <w:r>
        <w:t>2018 年 8 月</w:t>
      </w:r>
    </w:p>
    <w:p>
      <w:r>
        <w:t xml:space="preserve">31 日 </w:t>
      </w:r>
    </w:p>
    <w:p>
      <w:r/>
    </w:p>
    <w:p>
      <w:r>
        <w:t xml:space="preserve">资产交割日 </w:t>
      </w:r>
    </w:p>
    <w:p>
      <w:r/>
    </w:p>
    <w:p>
      <w:r>
        <w:t xml:space="preserve">243,963 </w:t>
      </w:r>
    </w:p>
    <w:p>
      <w:r/>
    </w:p>
    <w:p>
      <w:r>
        <w:t>4,872</w:t>
      </w:r>
    </w:p>
    <w:p>
      <w:r/>
    </w:p>
    <w:p>
      <w:r>
        <w:t>326,737</w:t>
      </w:r>
    </w:p>
    <w:p>
      <w:r/>
    </w:p>
    <w:p>
      <w:r>
        <w:t>3,944</w:t>
      </w:r>
    </w:p>
    <w:p>
      <w:r/>
    </w:p>
    <w:p>
      <w:r>
        <w:t>-34,354</w:t>
      </w:r>
    </w:p>
    <w:p>
      <w:r/>
    </w:p>
    <w:p>
      <w:r>
        <w:t xml:space="preserve">25,268 </w:t>
      </w:r>
    </w:p>
    <w:p>
      <w:r/>
    </w:p>
    <w:p>
      <w:r>
        <w:t>平果炭素厂</w:t>
      </w:r>
    </w:p>
    <w:p>
      <w:r>
        <w:t xml:space="preserve">（注 2） </w:t>
      </w:r>
    </w:p>
    <w:p>
      <w:r/>
    </w:p>
    <w:p>
      <w:r>
        <w:t xml:space="preserve">100% </w:t>
      </w:r>
    </w:p>
    <w:p>
      <w:r/>
    </w:p>
    <w:p>
      <w:r>
        <w:t>本集团收购的平果炭素厂构成业务，且</w:t>
      </w:r>
    </w:p>
    <w:p>
      <w:r>
        <w:t xml:space="preserve">其收购前与其同受中铝集团控制 </w:t>
      </w:r>
    </w:p>
    <w:p>
      <w:r/>
    </w:p>
    <w:p>
      <w:r>
        <w:t>2018 年 8 月</w:t>
      </w:r>
    </w:p>
    <w:p>
      <w:r>
        <w:t xml:space="preserve">30 日 </w:t>
      </w:r>
    </w:p>
    <w:p>
      <w:r/>
    </w:p>
    <w:p>
      <w:r>
        <w:t xml:space="preserve">资产交割日 </w:t>
      </w:r>
    </w:p>
    <w:p>
      <w:r/>
    </w:p>
    <w:p>
      <w:r>
        <w:t xml:space="preserve">259,507 </w:t>
      </w:r>
    </w:p>
    <w:p>
      <w:r/>
    </w:p>
    <w:p>
      <w:r>
        <w:t>12,427</w:t>
      </w:r>
    </w:p>
    <w:p>
      <w:r/>
    </w:p>
    <w:p>
      <w:r>
        <w:t>273,637</w:t>
      </w:r>
    </w:p>
    <w:p>
      <w:r/>
    </w:p>
    <w:p>
      <w:r>
        <w:t>10,477</w:t>
      </w:r>
    </w:p>
    <w:p>
      <w:r/>
    </w:p>
    <w:p>
      <w:r>
        <w:t>-</w:t>
      </w:r>
    </w:p>
    <w:p>
      <w:r/>
    </w:p>
    <w:p>
      <w:r>
        <w:t xml:space="preserve">-13,864 </w:t>
      </w:r>
    </w:p>
    <w:p>
      <w:r/>
    </w:p>
    <w:p>
      <w:r>
        <w:t>赤壁碳素</w:t>
      </w:r>
    </w:p>
    <w:p>
      <w:r>
        <w:t xml:space="preserve">（注 3） </w:t>
      </w:r>
    </w:p>
    <w:p>
      <w:r/>
    </w:p>
    <w:p>
      <w:r>
        <w:t xml:space="preserve">77.65% </w:t>
      </w:r>
    </w:p>
    <w:p>
      <w:r/>
    </w:p>
    <w:p>
      <w:r>
        <w:t>本集团收购赤壁碳素前与其同受中铝</w:t>
      </w:r>
    </w:p>
    <w:p>
      <w:r>
        <w:t xml:space="preserve">集团控制 </w:t>
      </w:r>
    </w:p>
    <w:p>
      <w:r/>
    </w:p>
    <w:p>
      <w:r>
        <w:t>2018 年 8 月</w:t>
      </w:r>
    </w:p>
    <w:p>
      <w:r>
        <w:t xml:space="preserve">30 日 </w:t>
      </w:r>
    </w:p>
    <w:p>
      <w:r/>
    </w:p>
    <w:p>
      <w:r>
        <w:t>取得被合并单</w:t>
      </w:r>
    </w:p>
    <w:p>
      <w:r>
        <w:t>位控制权之日</w:t>
      </w:r>
    </w:p>
    <w:p>
      <w:r/>
    </w:p>
    <w:p>
      <w:r>
        <w:t xml:space="preserve">178,772 </w:t>
      </w:r>
    </w:p>
    <w:p>
      <w:r/>
    </w:p>
    <w:p>
      <w:r>
        <w:t>-8,372</w:t>
      </w:r>
    </w:p>
    <w:p>
      <w:r/>
    </w:p>
    <w:p>
      <w:r>
        <w:t>317,782</w:t>
      </w:r>
    </w:p>
    <w:p>
      <w:r/>
    </w:p>
    <w:p>
      <w:r>
        <w:t>24,206</w:t>
      </w:r>
    </w:p>
    <w:p>
      <w:r/>
    </w:p>
    <w:p>
      <w:r>
        <w:t>49,987</w:t>
      </w:r>
    </w:p>
    <w:p>
      <w:r/>
    </w:p>
    <w:p>
      <w:r>
        <w:t xml:space="preserve">50,089 </w:t>
      </w:r>
    </w:p>
    <w:p>
      <w:r/>
    </w:p>
    <w:p>
      <w:r>
        <w:t>东轻物流</w:t>
      </w:r>
    </w:p>
    <w:p>
      <w:r>
        <w:t xml:space="preserve">（注 4） </w:t>
      </w:r>
    </w:p>
    <w:p>
      <w:r/>
    </w:p>
    <w:p>
      <w:r>
        <w:t xml:space="preserve">51.00% </w:t>
      </w:r>
    </w:p>
    <w:p>
      <w:r/>
    </w:p>
    <w:p>
      <w:r>
        <w:t>本集团收购东轻物流前与其同受中铝</w:t>
      </w:r>
    </w:p>
    <w:p>
      <w:r>
        <w:t xml:space="preserve">集团控制 </w:t>
      </w:r>
    </w:p>
    <w:p>
      <w:r/>
    </w:p>
    <w:p>
      <w:r>
        <w:t>2018 年 9 月</w:t>
      </w:r>
    </w:p>
    <w:p>
      <w:r>
        <w:t xml:space="preserve">17 日 </w:t>
      </w:r>
    </w:p>
    <w:p>
      <w:r/>
    </w:p>
    <w:p>
      <w:r>
        <w:t>取得被合并单</w:t>
      </w:r>
    </w:p>
    <w:p>
      <w:r>
        <w:t>位控制权之日</w:t>
      </w:r>
    </w:p>
    <w:p>
      <w:r/>
    </w:p>
    <w:p>
      <w:r>
        <w:t xml:space="preserve">48,761 </w:t>
      </w:r>
    </w:p>
    <w:p>
      <w:r/>
    </w:p>
    <w:p>
      <w:r>
        <w:t>702</w:t>
      </w:r>
    </w:p>
    <w:p>
      <w:r/>
    </w:p>
    <w:p>
      <w:r>
        <w:t>40,203</w:t>
      </w:r>
    </w:p>
    <w:p>
      <w:r/>
    </w:p>
    <w:p>
      <w:r>
        <w:t>2,700</w:t>
      </w:r>
    </w:p>
    <w:p>
      <w:r/>
    </w:p>
    <w:p>
      <w:r>
        <w:t>122</w:t>
      </w:r>
    </w:p>
    <w:p>
      <w:r/>
    </w:p>
    <w:p>
      <w:r>
        <w:t xml:space="preserve">281 </w:t>
      </w:r>
    </w:p>
    <w:p>
      <w:r/>
    </w:p>
    <w:p>
      <w:r>
        <w:t xml:space="preserve">242 / 302 </w:t>
      </w:r>
    </w:p>
    <w:p>
      <w:r/>
    </w:p>
    <w:p>
      <w:r>
        <w:t xml:space="preserve"> </w:t>
      </w:r>
    </w:p>
    <w:p>
      <w:r>
        <w:t xml:space="preserve">2018 年年度报告 </w:t>
      </w:r>
    </w:p>
    <w:p>
      <w:r/>
    </w:p>
    <w:p>
      <w:r>
        <w:t xml:space="preserve">其他说明： </w:t>
      </w:r>
    </w:p>
    <w:p>
      <w:r/>
    </w:p>
    <w:p>
      <w:r>
        <w:t>注1：2018年8月30日，本公司之子公司中铝山东与山东铝业有限公司（“山东铝业”）签订了《资</w:t>
      </w:r>
    </w:p>
    <w:p>
      <w:r/>
    </w:p>
    <w:p>
      <w:r>
        <w:t>产转让协议书》，中铝山东以对价146,262千元收购山东铝业炭素厂业务，收购对价根据经</w:t>
      </w:r>
    </w:p>
    <w:p>
      <w:r/>
    </w:p>
    <w:p>
      <w:r>
        <w:t>评估的净资产评估价值146,262千元进行确定。截至2018年12月31日，本集团已支付全部收</w:t>
      </w:r>
    </w:p>
    <w:p>
      <w:r/>
    </w:p>
    <w:p>
      <w:r>
        <w:t>购价款。中铝山东与山东铝业于2018年8月31日完成炭素厂业务的交割。山东铝业系本公司</w:t>
      </w:r>
    </w:p>
    <w:p>
      <w:r/>
    </w:p>
    <w:p>
      <w:r>
        <w:t>控股股东中铝集团的下属子公司，该交易构成关联交易。由于业务转让前后，本集团及山东</w:t>
      </w:r>
    </w:p>
    <w:p>
      <w:r/>
    </w:p>
    <w:p>
      <w:r>
        <w:t>铝业炭素厂双方均受中铝集团控制且该控制并非暂时性，故构成同一控制下的企业合并，合</w:t>
      </w:r>
    </w:p>
    <w:p>
      <w:r/>
    </w:p>
    <w:p>
      <w:r>
        <w:t xml:space="preserve">并日确定为本次交易的炭素厂业务的交割日2018年8月31日。 </w:t>
      </w:r>
    </w:p>
    <w:p>
      <w:r/>
    </w:p>
    <w:p>
      <w:r>
        <w:t>注2：2018年8月30日，本公司之分公司中国铝业股份有限公司广西分公司（“广西分公司”）与</w:t>
      </w:r>
    </w:p>
    <w:p>
      <w:r/>
    </w:p>
    <w:p>
      <w:r>
        <w:t>平果铝业有限公司（“平果铝业”）签订了《资产转让协议书》，广西分公司以对价92,048</w:t>
      </w:r>
    </w:p>
    <w:p>
      <w:r/>
    </w:p>
    <w:p>
      <w:r>
        <w:t>千元收购平果铝业炭素厂业务，收购对价根据经评估的净资产评估价值92,048千元进行确定。</w:t>
      </w:r>
    </w:p>
    <w:p>
      <w:r/>
    </w:p>
    <w:p>
      <w:r>
        <w:t>截至2018年12月31日，本集团已支付全部收购价款。广西分公司与平果铝业于2018年8月30</w:t>
      </w:r>
    </w:p>
    <w:p>
      <w:r/>
    </w:p>
    <w:p>
      <w:r>
        <w:t>日完成炭素厂业务的交割。平果铝业系本公司控股股东中铝集团的下属子公司，该交易构成</w:t>
      </w:r>
    </w:p>
    <w:p>
      <w:r/>
    </w:p>
    <w:p>
      <w:r>
        <w:t>关联交易。由于业务转让前后，本集团及平果铝业炭素厂双方均受中铝集团控制且该控制并</w:t>
      </w:r>
    </w:p>
    <w:p>
      <w:r/>
    </w:p>
    <w:p>
      <w:r>
        <w:t>非暂时性，故构成同一控制下的企业合并，合并日确定为本次交易的炭素厂业务的交割日</w:t>
      </w:r>
    </w:p>
    <w:p>
      <w:r/>
    </w:p>
    <w:p>
      <w:r>
        <w:t xml:space="preserve">2018年8月30日。 </w:t>
      </w:r>
    </w:p>
    <w:p>
      <w:r/>
    </w:p>
    <w:p>
      <w:r>
        <w:t>注3：2018年8月30日，本公司之子公司中铝矿业与中国长城铝业有限公司（“长城铝业”）、河</w:t>
      </w:r>
    </w:p>
    <w:p>
      <w:r/>
    </w:p>
    <w:p>
      <w:r>
        <w:t>南长城众鑫实业股份有限公司（“众鑫实业”）分别签署《股权转让协议》，中铝矿业以对</w:t>
      </w:r>
    </w:p>
    <w:p>
      <w:r/>
    </w:p>
    <w:p>
      <w:r>
        <w:t>价201,968千元收购长城铝业与众鑫实业合计持有赤壁碳素的77.65%股权，收购对价根据赤</w:t>
      </w:r>
    </w:p>
    <w:p>
      <w:r/>
    </w:p>
    <w:p>
      <w:r>
        <w:t>壁碳素经评估的77.65%股权评估价值201,968千元进行确定。截至2018年12月31日，本集团</w:t>
      </w:r>
    </w:p>
    <w:p>
      <w:r/>
    </w:p>
    <w:p>
      <w:r>
        <w:t>已支付全部收购价款。本公司董事认为，本集团于2018年8月30日取得赤壁碳素的控制权，</w:t>
      </w:r>
    </w:p>
    <w:p>
      <w:r/>
    </w:p>
    <w:p>
      <w:r>
        <w:t>因此合并日为2018年8月30日。长城铝业及众鑫实业系本公司控股股东中铝集团的下属子公</w:t>
      </w:r>
    </w:p>
    <w:p>
      <w:r/>
    </w:p>
    <w:p>
      <w:r>
        <w:t>司，该交易构成关联交易。由于股权转让前后，本集团及赤壁碳素双方均受中铝集团控制且</w:t>
      </w:r>
    </w:p>
    <w:p>
      <w:r/>
    </w:p>
    <w:p>
      <w:r>
        <w:t xml:space="preserve">该控制并非暂时性，故本集团收购赤壁碳素的77.65%股权构成同一控制下的企业合并。 </w:t>
      </w:r>
    </w:p>
    <w:p>
      <w:r/>
    </w:p>
    <w:p>
      <w:r>
        <w:t>注4：2018年9月17日，本公司之子公司中铝物流集团有限公司（“中铝物流”）与东北轻合金有</w:t>
      </w:r>
    </w:p>
    <w:p>
      <w:r/>
    </w:p>
    <w:p>
      <w:r>
        <w:t>限公司（“东北轻合金”）签订了《股权转让协议》，中铝物流以对价3,304千元收购东北</w:t>
      </w:r>
    </w:p>
    <w:p>
      <w:r/>
    </w:p>
    <w:p>
      <w:r>
        <w:t>轻合金所持有的东轻物流51%股权，收购对价根据东轻物流经评估的51%股权评估价值3,304</w:t>
      </w:r>
    </w:p>
    <w:p>
      <w:r/>
    </w:p>
    <w:p>
      <w:r>
        <w:t>千元进行确定。截至2018年12月31日，本集团已支付全部收购价款。根据公司章程及修改后</w:t>
      </w:r>
    </w:p>
    <w:p>
      <w:r/>
    </w:p>
    <w:p>
      <w:r>
        <w:t>的协议，本公司董事认为，本集团于2018年9月17日取得东轻物流的控制权，因此合并日为</w:t>
      </w:r>
    </w:p>
    <w:p>
      <w:r/>
    </w:p>
    <w:p>
      <w:r>
        <w:t>2018年9月17日。东北轻合金系本公司控股股东中铝集团的下属子公司，该交易构成关联交</w:t>
      </w:r>
    </w:p>
    <w:p>
      <w:r/>
    </w:p>
    <w:p>
      <w:r>
        <w:t>易。由于股权转让前后，本集团及东轻物流双方均受中铝集团控制且该控制并非暂时性，故</w:t>
      </w:r>
    </w:p>
    <w:p>
      <w:r/>
    </w:p>
    <w:p>
      <w:r>
        <w:t xml:space="preserve">本集团收购东轻物流的51%股权构成同一控制下的企业合并。 </w:t>
      </w:r>
    </w:p>
    <w:p>
      <w:r/>
    </w:p>
    <w:p>
      <w:r>
        <w:t xml:space="preserve">243 / 302 </w:t>
      </w:r>
    </w:p>
    <w:p>
      <w:r/>
    </w:p>
    <w:p>
      <w:r>
        <w:t xml:space="preserve"> </w:t>
      </w:r>
    </w:p>
    <w:p>
      <w:r>
        <w:t xml:space="preserve">2018 年年度报告 </w:t>
      </w:r>
    </w:p>
    <w:p>
      <w:r/>
    </w:p>
    <w:p>
      <w:r>
        <w:t xml:space="preserve">(2) 合并成本 </w:t>
      </w:r>
    </w:p>
    <w:p>
      <w:r>
        <w:t xml:space="preserve">√适用 □不适用  </w:t>
      </w:r>
    </w:p>
    <w:p>
      <w:r/>
    </w:p>
    <w:p>
      <w:r>
        <w:t xml:space="preserve">合并成本 </w:t>
      </w:r>
    </w:p>
    <w:p>
      <w:r/>
    </w:p>
    <w:p>
      <w:r>
        <w:t>山东炭素厂</w:t>
      </w:r>
    </w:p>
    <w:p>
      <w:r/>
    </w:p>
    <w:p>
      <w:r>
        <w:t>平果炭素厂</w:t>
      </w:r>
    </w:p>
    <w:p>
      <w:r/>
    </w:p>
    <w:p>
      <w:r>
        <w:t>赤壁碳素</w:t>
      </w:r>
    </w:p>
    <w:p>
      <w:r/>
    </w:p>
    <w:p>
      <w:r>
        <w:t>东轻物流</w:t>
      </w:r>
    </w:p>
    <w:p>
      <w:r/>
    </w:p>
    <w:p>
      <w:r>
        <w:t xml:space="preserve">--现金 </w:t>
      </w:r>
    </w:p>
    <w:p>
      <w:r/>
    </w:p>
    <w:p>
      <w:r>
        <w:t>146,262</w:t>
      </w:r>
    </w:p>
    <w:p>
      <w:r/>
    </w:p>
    <w:p>
      <w:r>
        <w:t>92,048</w:t>
      </w:r>
    </w:p>
    <w:p>
      <w:r/>
    </w:p>
    <w:p>
      <w:r>
        <w:t xml:space="preserve">--非现金资产的公允价值 </w:t>
      </w:r>
    </w:p>
    <w:p>
      <w:r/>
    </w:p>
    <w:p>
      <w:r>
        <w:t>-</w:t>
      </w:r>
    </w:p>
    <w:p>
      <w:r/>
    </w:p>
    <w:p>
      <w:r>
        <w:t>-</w:t>
      </w:r>
    </w:p>
    <w:p>
      <w:r/>
    </w:p>
    <w:p>
      <w:r>
        <w:t xml:space="preserve">合计 </w:t>
      </w:r>
    </w:p>
    <w:p>
      <w:r/>
    </w:p>
    <w:p>
      <w:r>
        <w:t>146,262</w:t>
      </w:r>
    </w:p>
    <w:p>
      <w:r/>
    </w:p>
    <w:p>
      <w:r>
        <w:t>92,048</w:t>
      </w:r>
    </w:p>
    <w:p>
      <w:r/>
    </w:p>
    <w:p>
      <w:r>
        <w:t>131,881</w:t>
      </w:r>
    </w:p>
    <w:p>
      <w:r/>
    </w:p>
    <w:p>
      <w:r>
        <w:t>70,087</w:t>
      </w:r>
    </w:p>
    <w:p>
      <w:r/>
    </w:p>
    <w:p>
      <w:r>
        <w:t>201,968</w:t>
      </w:r>
    </w:p>
    <w:p>
      <w:r/>
    </w:p>
    <w:p>
      <w:r>
        <w:t>3,304</w:t>
      </w:r>
    </w:p>
    <w:p>
      <w:r/>
    </w:p>
    <w:p>
      <w:r>
        <w:t>-</w:t>
      </w:r>
    </w:p>
    <w:p>
      <w:r/>
    </w:p>
    <w:p>
      <w:r>
        <w:t>3,304</w:t>
      </w:r>
    </w:p>
    <w:p>
      <w:r/>
    </w:p>
    <w:p>
      <w:r>
        <w:t xml:space="preserve">单位：千元 币种：人民币 </w:t>
      </w:r>
    </w:p>
    <w:p>
      <w:r/>
    </w:p>
    <w:p>
      <w:r>
        <w:t xml:space="preserve">(3) 合并日被合并方资产、负债的账面价值 </w:t>
      </w:r>
    </w:p>
    <w:p>
      <w:r>
        <w:t xml:space="preserve">√适用  □不适用  </w:t>
      </w:r>
    </w:p>
    <w:p>
      <w:r/>
    </w:p>
    <w:p>
      <w:r>
        <w:t xml:space="preserve">单位:千元  币种:人民币 </w:t>
      </w:r>
    </w:p>
    <w:p>
      <w:r/>
    </w:p>
    <w:p>
      <w:r>
        <w:t xml:space="preserve">山东炭素厂 </w:t>
      </w:r>
    </w:p>
    <w:p>
      <w:r/>
    </w:p>
    <w:p>
      <w:r>
        <w:t xml:space="preserve">资产: </w:t>
      </w:r>
    </w:p>
    <w:p>
      <w:r/>
    </w:p>
    <w:p>
      <w:r>
        <w:t xml:space="preserve">货币资金 </w:t>
      </w:r>
    </w:p>
    <w:p>
      <w:r/>
    </w:p>
    <w:p>
      <w:r>
        <w:t xml:space="preserve">应收账款及应收票据 </w:t>
      </w:r>
    </w:p>
    <w:p>
      <w:r/>
    </w:p>
    <w:p>
      <w:r>
        <w:t xml:space="preserve">预付账款 </w:t>
      </w:r>
    </w:p>
    <w:p>
      <w:r/>
    </w:p>
    <w:p>
      <w:r>
        <w:t xml:space="preserve">其他应收款 </w:t>
      </w:r>
    </w:p>
    <w:p>
      <w:r/>
    </w:p>
    <w:p>
      <w:r>
        <w:t xml:space="preserve">存货 </w:t>
      </w:r>
    </w:p>
    <w:p>
      <w:r/>
    </w:p>
    <w:p>
      <w:r>
        <w:t xml:space="preserve">固定资产 </w:t>
      </w:r>
    </w:p>
    <w:p>
      <w:r/>
    </w:p>
    <w:p>
      <w:r>
        <w:t xml:space="preserve">负债: </w:t>
      </w:r>
    </w:p>
    <w:p>
      <w:r/>
    </w:p>
    <w:p>
      <w:r>
        <w:t xml:space="preserve">应付账款及应付票据 </w:t>
      </w:r>
    </w:p>
    <w:p>
      <w:r/>
    </w:p>
    <w:p>
      <w:r>
        <w:t xml:space="preserve">预收账款 </w:t>
      </w:r>
    </w:p>
    <w:p>
      <w:r/>
    </w:p>
    <w:p>
      <w:r>
        <w:t xml:space="preserve">合同负债 </w:t>
      </w:r>
    </w:p>
    <w:p>
      <w:r/>
    </w:p>
    <w:p>
      <w:r>
        <w:t xml:space="preserve">应付职工薪酬 </w:t>
      </w:r>
    </w:p>
    <w:p>
      <w:r/>
    </w:p>
    <w:p>
      <w:r>
        <w:t xml:space="preserve">其他应付款 </w:t>
      </w:r>
    </w:p>
    <w:p>
      <w:r/>
    </w:p>
    <w:p>
      <w:r>
        <w:t xml:space="preserve">合计 </w:t>
      </w:r>
    </w:p>
    <w:p>
      <w:r/>
    </w:p>
    <w:p>
      <w:r>
        <w:t xml:space="preserve">取得的净资产 </w:t>
      </w:r>
    </w:p>
    <w:p>
      <w:r/>
    </w:p>
    <w:p>
      <w:r>
        <w:t xml:space="preserve">合并差额（计入权益） </w:t>
      </w:r>
    </w:p>
    <w:p>
      <w:r/>
    </w:p>
    <w:p>
      <w:r>
        <w:t xml:space="preserve">合并对价 </w:t>
      </w:r>
    </w:p>
    <w:p>
      <w:r/>
    </w:p>
    <w:p>
      <w:r>
        <w:t>合并日</w:t>
      </w:r>
    </w:p>
    <w:p>
      <w:r/>
    </w:p>
    <w:p>
      <w:r>
        <w:t>-</w:t>
      </w:r>
    </w:p>
    <w:p>
      <w:r/>
    </w:p>
    <w:p>
      <w:r>
        <w:t>44,522</w:t>
      </w:r>
    </w:p>
    <w:p>
      <w:r/>
    </w:p>
    <w:p>
      <w:r>
        <w:t>17</w:t>
      </w:r>
    </w:p>
    <w:p>
      <w:r/>
    </w:p>
    <w:p>
      <w:r>
        <w:t>394</w:t>
      </w:r>
    </w:p>
    <w:p>
      <w:r/>
    </w:p>
    <w:p>
      <w:r>
        <w:t>46,150</w:t>
      </w:r>
    </w:p>
    <w:p>
      <w:r/>
    </w:p>
    <w:p>
      <w:r>
        <w:t>23,845</w:t>
      </w:r>
    </w:p>
    <w:p>
      <w:r/>
    </w:p>
    <w:p>
      <w:r>
        <w:t>24,011</w:t>
      </w:r>
    </w:p>
    <w:p>
      <w:r/>
    </w:p>
    <w:p>
      <w:r>
        <w:t>-</w:t>
      </w:r>
    </w:p>
    <w:p>
      <w:r/>
    </w:p>
    <w:p>
      <w:r>
        <w:t>1,432</w:t>
      </w:r>
    </w:p>
    <w:p>
      <w:r/>
    </w:p>
    <w:p>
      <w:r>
        <w:t>472</w:t>
      </w:r>
    </w:p>
    <w:p>
      <w:r/>
    </w:p>
    <w:p>
      <w:r>
        <w:t>1,070</w:t>
      </w:r>
    </w:p>
    <w:p>
      <w:r/>
    </w:p>
    <w:p>
      <w:r>
        <w:t>87,943</w:t>
      </w:r>
    </w:p>
    <w:p>
      <w:r/>
    </w:p>
    <w:p>
      <w:r>
        <w:t>87,943</w:t>
      </w:r>
    </w:p>
    <w:p>
      <w:r/>
    </w:p>
    <w:p>
      <w:r>
        <w:t>58,319</w:t>
      </w:r>
    </w:p>
    <w:p>
      <w:r/>
    </w:p>
    <w:p>
      <w:r>
        <w:t>146,262</w:t>
      </w:r>
    </w:p>
    <w:p>
      <w:r/>
    </w:p>
    <w:p>
      <w:r>
        <w:t xml:space="preserve">244 / 302 </w:t>
      </w:r>
    </w:p>
    <w:p>
      <w:r/>
    </w:p>
    <w:p>
      <w:r>
        <w:t>上年年末</w:t>
      </w:r>
    </w:p>
    <w:p>
      <w:r/>
    </w:p>
    <w:p>
      <w:r>
        <w:t>34,354</w:t>
      </w:r>
    </w:p>
    <w:p>
      <w:r/>
    </w:p>
    <w:p>
      <w:r>
        <w:t>23,052</w:t>
      </w:r>
    </w:p>
    <w:p>
      <w:r/>
    </w:p>
    <w:p>
      <w:r>
        <w:t>297</w:t>
      </w:r>
    </w:p>
    <w:p>
      <w:r/>
    </w:p>
    <w:p>
      <w:r>
        <w:t>121</w:t>
      </w:r>
    </w:p>
    <w:p>
      <w:r/>
    </w:p>
    <w:p>
      <w:r>
        <w:t>51,104</w:t>
      </w:r>
    </w:p>
    <w:p>
      <w:r/>
    </w:p>
    <w:p>
      <w:r>
        <w:t>24,393</w:t>
      </w:r>
    </w:p>
    <w:p>
      <w:r/>
    </w:p>
    <w:p>
      <w:r>
        <w:t>12,235</w:t>
      </w:r>
    </w:p>
    <w:p>
      <w:r/>
    </w:p>
    <w:p>
      <w:r>
        <w:t>1,025</w:t>
      </w:r>
    </w:p>
    <w:p>
      <w:r/>
    </w:p>
    <w:p>
      <w:r>
        <w:t>-</w:t>
      </w:r>
    </w:p>
    <w:p>
      <w:r/>
    </w:p>
    <w:p>
      <w:r>
        <w:t>276</w:t>
      </w:r>
    </w:p>
    <w:p>
      <w:r/>
    </w:p>
    <w:p>
      <w:r>
        <w:t>37,114</w:t>
      </w:r>
    </w:p>
    <w:p>
      <w:r/>
    </w:p>
    <w:p>
      <w:r>
        <w:t>82,671</w:t>
      </w:r>
    </w:p>
    <w:p>
      <w:r/>
    </w:p>
    <w:p>
      <w:r>
        <w:t>82,671</w:t>
      </w:r>
    </w:p>
    <w:p>
      <w:r/>
    </w:p>
    <w:p>
      <w:r>
        <w:t>-</w:t>
      </w:r>
    </w:p>
    <w:p>
      <w:r/>
    </w:p>
    <w:p>
      <w:r>
        <w:t>-</w:t>
      </w:r>
    </w:p>
    <w:p>
      <w:r/>
    </w:p>
    <w:p>
      <w:r>
        <w:t xml:space="preserve"> </w:t>
      </w:r>
    </w:p>
    <w:p>
      <w:r>
        <w:t xml:space="preserve"> </w:t>
      </w:r>
    </w:p>
    <w:p>
      <w:r>
        <w:t xml:space="preserve"> </w:t>
      </w:r>
    </w:p>
    <w:p>
      <w:r>
        <w:t xml:space="preserve">资产: </w:t>
      </w:r>
    </w:p>
    <w:p>
      <w:r/>
    </w:p>
    <w:p>
      <w:r>
        <w:t xml:space="preserve">应收账款及应收票据 </w:t>
      </w:r>
    </w:p>
    <w:p>
      <w:r/>
    </w:p>
    <w:p>
      <w:r>
        <w:t xml:space="preserve">存货 </w:t>
      </w:r>
    </w:p>
    <w:p>
      <w:r/>
    </w:p>
    <w:p>
      <w:r>
        <w:t xml:space="preserve">固定资产 </w:t>
      </w:r>
    </w:p>
    <w:p>
      <w:r/>
    </w:p>
    <w:p>
      <w:r>
        <w:t xml:space="preserve">负债: </w:t>
      </w:r>
    </w:p>
    <w:p>
      <w:r/>
    </w:p>
    <w:p>
      <w:r>
        <w:t xml:space="preserve">应付账款及应付票据 </w:t>
      </w:r>
    </w:p>
    <w:p>
      <w:r/>
    </w:p>
    <w:p>
      <w:r>
        <w:t xml:space="preserve">合计 </w:t>
      </w:r>
    </w:p>
    <w:p>
      <w:r/>
    </w:p>
    <w:p>
      <w:r>
        <w:t xml:space="preserve">取得的净资产 </w:t>
      </w:r>
    </w:p>
    <w:p>
      <w:r/>
    </w:p>
    <w:p>
      <w:r>
        <w:t xml:space="preserve">合并差额（计入权益） </w:t>
      </w:r>
    </w:p>
    <w:p>
      <w:r/>
    </w:p>
    <w:p>
      <w:r>
        <w:t xml:space="preserve">合并对价 </w:t>
      </w:r>
    </w:p>
    <w:p>
      <w:r/>
    </w:p>
    <w:p>
      <w:r>
        <w:t xml:space="preserve">资产: </w:t>
      </w:r>
    </w:p>
    <w:p>
      <w:r>
        <w:t xml:space="preserve">货币资金 </w:t>
      </w:r>
    </w:p>
    <w:p>
      <w:r>
        <w:t xml:space="preserve">应收账款及应收票据 </w:t>
      </w:r>
    </w:p>
    <w:p>
      <w:r>
        <w:t xml:space="preserve">预付账款 </w:t>
      </w:r>
    </w:p>
    <w:p>
      <w:r>
        <w:t xml:space="preserve">其他应收款 </w:t>
      </w:r>
    </w:p>
    <w:p>
      <w:r>
        <w:t xml:space="preserve">存货 </w:t>
      </w:r>
    </w:p>
    <w:p>
      <w:r>
        <w:t xml:space="preserve">其他流动资产 </w:t>
      </w:r>
    </w:p>
    <w:p>
      <w:r>
        <w:t xml:space="preserve">固定资产 </w:t>
      </w:r>
    </w:p>
    <w:p>
      <w:r>
        <w:t xml:space="preserve">在建工程 </w:t>
      </w:r>
    </w:p>
    <w:p>
      <w:r>
        <w:t xml:space="preserve">无形资产 </w:t>
      </w:r>
    </w:p>
    <w:p>
      <w:r>
        <w:t xml:space="preserve">递延所得税资产 </w:t>
      </w:r>
    </w:p>
    <w:p>
      <w:r>
        <w:t xml:space="preserve">负债: </w:t>
      </w:r>
    </w:p>
    <w:p>
      <w:r>
        <w:t xml:space="preserve">短期借款 </w:t>
      </w:r>
    </w:p>
    <w:p>
      <w:r>
        <w:t xml:space="preserve">应付账款及应付票据 </w:t>
      </w:r>
    </w:p>
    <w:p>
      <w:r>
        <w:t xml:space="preserve">合同负债 </w:t>
      </w:r>
    </w:p>
    <w:p>
      <w:r>
        <w:t xml:space="preserve">预收账款 </w:t>
      </w:r>
    </w:p>
    <w:p>
      <w:r>
        <w:t xml:space="preserve">应付职工薪酬 </w:t>
      </w:r>
    </w:p>
    <w:p>
      <w:r>
        <w:t xml:space="preserve">应交税费 </w:t>
      </w:r>
    </w:p>
    <w:p>
      <w:r>
        <w:t xml:space="preserve">其他应付款 </w:t>
      </w:r>
    </w:p>
    <w:p>
      <w:r>
        <w:t xml:space="preserve">应付利息 </w:t>
      </w:r>
    </w:p>
    <w:p>
      <w:r>
        <w:t xml:space="preserve">一年内到期的非流动负债 </w:t>
      </w:r>
    </w:p>
    <w:p>
      <w:r>
        <w:t xml:space="preserve">递延收益 </w:t>
      </w:r>
    </w:p>
    <w:p>
      <w:r/>
    </w:p>
    <w:p>
      <w:r>
        <w:t xml:space="preserve">合计 </w:t>
      </w:r>
    </w:p>
    <w:p>
      <w:r>
        <w:t xml:space="preserve">少数股东权益 </w:t>
      </w:r>
    </w:p>
    <w:p>
      <w:r>
        <w:t xml:space="preserve">取得的净资产 </w:t>
      </w:r>
    </w:p>
    <w:p>
      <w:r>
        <w:t xml:space="preserve">合并差额（计入权益） </w:t>
      </w:r>
    </w:p>
    <w:p>
      <w:r>
        <w:t xml:space="preserve">合并对价 </w:t>
      </w:r>
    </w:p>
    <w:p>
      <w:r/>
    </w:p>
    <w:p>
      <w:r>
        <w:t xml:space="preserve">2018 年年度报告 </w:t>
      </w:r>
    </w:p>
    <w:p>
      <w:r/>
    </w:p>
    <w:p>
      <w:r>
        <w:t xml:space="preserve">单位：千元 币种：人民币 </w:t>
      </w:r>
    </w:p>
    <w:p>
      <w:r/>
    </w:p>
    <w:p>
      <w:r>
        <w:t xml:space="preserve">平果炭素厂 </w:t>
      </w:r>
    </w:p>
    <w:p>
      <w:r/>
    </w:p>
    <w:p>
      <w:r>
        <w:t>上年年末</w:t>
      </w:r>
    </w:p>
    <w:p>
      <w:r/>
    </w:p>
    <w:p>
      <w:r>
        <w:t>12,143</w:t>
      </w:r>
    </w:p>
    <w:p>
      <w:r/>
    </w:p>
    <w:p>
      <w:r>
        <w:t>90,581</w:t>
      </w:r>
    </w:p>
    <w:p>
      <w:r/>
    </w:p>
    <w:p>
      <w:r>
        <w:t>35,201</w:t>
      </w:r>
    </w:p>
    <w:p>
      <w:r/>
    </w:p>
    <w:p>
      <w:r>
        <w:t>69,521</w:t>
      </w:r>
    </w:p>
    <w:p>
      <w:r/>
    </w:p>
    <w:p>
      <w:r>
        <w:t>68,404</w:t>
      </w:r>
    </w:p>
    <w:p>
      <w:r/>
    </w:p>
    <w:p>
      <w:r>
        <w:t>68,404</w:t>
      </w:r>
    </w:p>
    <w:p>
      <w:r/>
    </w:p>
    <w:p>
      <w:r>
        <w:t>-</w:t>
      </w:r>
    </w:p>
    <w:p>
      <w:r/>
    </w:p>
    <w:p>
      <w:r>
        <w:t>-</w:t>
      </w:r>
    </w:p>
    <w:p>
      <w:r/>
    </w:p>
    <w:p>
      <w:r>
        <w:t xml:space="preserve">单位：千元 币种：人民币 </w:t>
      </w:r>
    </w:p>
    <w:p>
      <w:r/>
    </w:p>
    <w:p>
      <w:r>
        <w:t>上年年末</w:t>
      </w:r>
    </w:p>
    <w:p>
      <w:r/>
    </w:p>
    <w:p>
      <w:r>
        <w:t>66,245</w:t>
      </w:r>
    </w:p>
    <w:p>
      <w:r>
        <w:t>32,880</w:t>
      </w:r>
    </w:p>
    <w:p>
      <w:r>
        <w:t>7,967</w:t>
      </w:r>
    </w:p>
    <w:p>
      <w:r>
        <w:t>138</w:t>
      </w:r>
    </w:p>
    <w:p>
      <w:r>
        <w:t>59,035</w:t>
      </w:r>
    </w:p>
    <w:p>
      <w:r/>
    </w:p>
    <w:p>
      <w:r>
        <w:t>2,990</w:t>
      </w:r>
    </w:p>
    <w:p>
      <w:r>
        <w:t>271,463</w:t>
      </w:r>
    </w:p>
    <w:p>
      <w:r/>
    </w:p>
    <w:p>
      <w:r>
        <w:t>141</w:t>
      </w:r>
    </w:p>
    <w:p>
      <w:r>
        <w:t>26,124</w:t>
      </w:r>
    </w:p>
    <w:p>
      <w:r>
        <w:t>3,325</w:t>
      </w:r>
    </w:p>
    <w:p>
      <w:r/>
    </w:p>
    <w:p>
      <w:r>
        <w:t>207,000</w:t>
      </w:r>
    </w:p>
    <w:p>
      <w:r>
        <w:t>46,702</w:t>
      </w:r>
    </w:p>
    <w:p>
      <w:r>
        <w:t>-</w:t>
      </w:r>
    </w:p>
    <w:p>
      <w:r>
        <w:t>7,976</w:t>
      </w:r>
    </w:p>
    <w:p>
      <w:r>
        <w:t>3,012</w:t>
      </w:r>
    </w:p>
    <w:p>
      <w:r>
        <w:t>3,048</w:t>
      </w:r>
    </w:p>
    <w:p>
      <w:r>
        <w:t>40,135</w:t>
      </w:r>
    </w:p>
    <w:p>
      <w:r>
        <w:t>351</w:t>
      </w:r>
    </w:p>
    <w:p>
      <w:r>
        <w:t>21,500</w:t>
      </w:r>
    </w:p>
    <w:p>
      <w:r>
        <w:t>69,640</w:t>
      </w:r>
    </w:p>
    <w:p>
      <w:r>
        <w:t>70,944</w:t>
      </w:r>
    </w:p>
    <w:p>
      <w:r>
        <w:t>15,857</w:t>
      </w:r>
    </w:p>
    <w:p>
      <w:r>
        <w:t>55,087</w:t>
      </w:r>
    </w:p>
    <w:p>
      <w:r>
        <w:t>-</w:t>
      </w:r>
    </w:p>
    <w:p>
      <w:r>
        <w:t>-</w:t>
      </w:r>
    </w:p>
    <w:p>
      <w:r/>
    </w:p>
    <w:p>
      <w:r>
        <w:t>合并日</w:t>
      </w:r>
    </w:p>
    <w:p>
      <w:r/>
    </w:p>
    <w:p>
      <w:r>
        <w:t>-</w:t>
      </w:r>
    </w:p>
    <w:p>
      <w:r/>
    </w:p>
    <w:p>
      <w:r>
        <w:t>71,264</w:t>
      </w:r>
    </w:p>
    <w:p>
      <w:r/>
    </w:p>
    <w:p>
      <w:r>
        <w:t>127,315</w:t>
      </w:r>
    </w:p>
    <w:p>
      <w:r/>
    </w:p>
    <w:p>
      <w:r>
        <w:t>117,749</w:t>
      </w:r>
    </w:p>
    <w:p>
      <w:r/>
    </w:p>
    <w:p>
      <w:r>
        <w:t>80,830</w:t>
      </w:r>
    </w:p>
    <w:p>
      <w:r/>
    </w:p>
    <w:p>
      <w:r>
        <w:t>80,830</w:t>
      </w:r>
    </w:p>
    <w:p>
      <w:r/>
    </w:p>
    <w:p>
      <w:r>
        <w:t>11,218</w:t>
      </w:r>
    </w:p>
    <w:p>
      <w:r/>
    </w:p>
    <w:p>
      <w:r>
        <w:t>92,048</w:t>
      </w:r>
    </w:p>
    <w:p>
      <w:r/>
    </w:p>
    <w:p>
      <w:r>
        <w:t xml:space="preserve">赤壁碳素 </w:t>
      </w:r>
    </w:p>
    <w:p>
      <w:r>
        <w:t>合并日</w:t>
      </w:r>
    </w:p>
    <w:p>
      <w:r/>
    </w:p>
    <w:p>
      <w:r>
        <w:t>16,258</w:t>
      </w:r>
    </w:p>
    <w:p>
      <w:r>
        <w:t>53,392</w:t>
      </w:r>
    </w:p>
    <w:p>
      <w:r>
        <w:t>7,081</w:t>
      </w:r>
    </w:p>
    <w:p>
      <w:r>
        <w:t>800</w:t>
      </w:r>
    </w:p>
    <w:p>
      <w:r>
        <w:t>65,440</w:t>
      </w:r>
    </w:p>
    <w:p>
      <w:r/>
    </w:p>
    <w:p>
      <w:r>
        <w:t>10,727</w:t>
      </w:r>
    </w:p>
    <w:p>
      <w:r>
        <w:t>296,885</w:t>
      </w:r>
    </w:p>
    <w:p>
      <w:r/>
    </w:p>
    <w:p>
      <w:r>
        <w:t>82,733</w:t>
      </w:r>
    </w:p>
    <w:p>
      <w:r>
        <w:t>25,731</w:t>
      </w:r>
    </w:p>
    <w:p>
      <w:r>
        <w:t>3,325</w:t>
      </w:r>
    </w:p>
    <w:p>
      <w:r/>
    </w:p>
    <w:p>
      <w:r>
        <w:t>233,000</w:t>
      </w:r>
    </w:p>
    <w:p>
      <w:r>
        <w:t>56,970</w:t>
      </w:r>
    </w:p>
    <w:p>
      <w:r>
        <w:t>1,816</w:t>
      </w:r>
    </w:p>
    <w:p>
      <w:r>
        <w:t>-</w:t>
      </w:r>
    </w:p>
    <w:p>
      <w:r>
        <w:t>794</w:t>
      </w:r>
    </w:p>
    <w:p>
      <w:r>
        <w:t>79</w:t>
      </w:r>
    </w:p>
    <w:p>
      <w:r>
        <w:t>51,241</w:t>
      </w:r>
    </w:p>
    <w:p>
      <w:r>
        <w:t>-</w:t>
      </w:r>
    </w:p>
    <w:p>
      <w:r>
        <w:t>-</w:t>
      </w:r>
    </w:p>
    <w:p>
      <w:r>
        <w:t>65,901</w:t>
      </w:r>
    </w:p>
    <w:p>
      <w:r>
        <w:t>152,571</w:t>
      </w:r>
    </w:p>
    <w:p>
      <w:r>
        <w:t>34,100</w:t>
      </w:r>
    </w:p>
    <w:p>
      <w:r>
        <w:t>118,471</w:t>
      </w:r>
    </w:p>
    <w:p>
      <w:r>
        <w:t>83,497</w:t>
      </w:r>
    </w:p>
    <w:p>
      <w:r>
        <w:t>201,968</w:t>
      </w:r>
    </w:p>
    <w:p>
      <w:r/>
    </w:p>
    <w:p>
      <w:r>
        <w:t xml:space="preserve">245 / 302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单位：千元 币种：人民币 </w:t>
      </w:r>
    </w:p>
    <w:p>
      <w:r/>
    </w:p>
    <w:p>
      <w:r>
        <w:t xml:space="preserve">东轻物流 </w:t>
      </w:r>
    </w:p>
    <w:p>
      <w:r/>
    </w:p>
    <w:p>
      <w:r>
        <w:t>合并日</w:t>
      </w:r>
    </w:p>
    <w:p>
      <w:r/>
    </w:p>
    <w:p>
      <w:r>
        <w:t>上年年末</w:t>
      </w:r>
    </w:p>
    <w:p>
      <w:r/>
    </w:p>
    <w:p>
      <w:r>
        <w:t>281</w:t>
      </w:r>
    </w:p>
    <w:p>
      <w:r/>
    </w:p>
    <w:p>
      <w:r>
        <w:t>6,704</w:t>
      </w:r>
    </w:p>
    <w:p>
      <w:r/>
    </w:p>
    <w:p>
      <w:r>
        <w:t>200</w:t>
      </w:r>
    </w:p>
    <w:p>
      <w:r/>
    </w:p>
    <w:p>
      <w:r>
        <w:t>127</w:t>
      </w:r>
    </w:p>
    <w:p>
      <w:r/>
    </w:p>
    <w:p>
      <w:r>
        <w:t>-</w:t>
      </w:r>
    </w:p>
    <w:p>
      <w:r/>
    </w:p>
    <w:p>
      <w:r>
        <w:t>2,901</w:t>
      </w:r>
    </w:p>
    <w:p>
      <w:r/>
    </w:p>
    <w:p>
      <w:r>
        <w:t>-</w:t>
      </w:r>
    </w:p>
    <w:p>
      <w:r/>
    </w:p>
    <w:p>
      <w:r>
        <w:t>2,062</w:t>
      </w:r>
    </w:p>
    <w:p>
      <w:r/>
    </w:p>
    <w:p>
      <w:r>
        <w:t>-</w:t>
      </w:r>
    </w:p>
    <w:p>
      <w:r/>
    </w:p>
    <w:p>
      <w:r>
        <w:t>16</w:t>
      </w:r>
    </w:p>
    <w:p>
      <w:r/>
    </w:p>
    <w:p>
      <w:r>
        <w:t>257</w:t>
      </w:r>
    </w:p>
    <w:p>
      <w:r/>
    </w:p>
    <w:p>
      <w:r>
        <w:t>1,180</w:t>
      </w:r>
    </w:p>
    <w:p>
      <w:r/>
    </w:p>
    <w:p>
      <w:r>
        <w:t>6,698</w:t>
      </w:r>
    </w:p>
    <w:p>
      <w:r/>
    </w:p>
    <w:p>
      <w:r>
        <w:t>3,281</w:t>
      </w:r>
    </w:p>
    <w:p>
      <w:r/>
    </w:p>
    <w:p>
      <w:r>
        <w:t>3,417</w:t>
      </w:r>
    </w:p>
    <w:p>
      <w:r/>
    </w:p>
    <w:p>
      <w:r>
        <w:t>-</w:t>
      </w:r>
    </w:p>
    <w:p>
      <w:r/>
    </w:p>
    <w:p>
      <w:r>
        <w:t>-</w:t>
      </w:r>
    </w:p>
    <w:p>
      <w:r/>
    </w:p>
    <w:p>
      <w:r>
        <w:t xml:space="preserve">资产: </w:t>
      </w:r>
    </w:p>
    <w:p>
      <w:r/>
    </w:p>
    <w:p>
      <w:r>
        <w:t xml:space="preserve">货币资金 </w:t>
      </w:r>
    </w:p>
    <w:p>
      <w:r/>
    </w:p>
    <w:p>
      <w:r>
        <w:t xml:space="preserve">应收账款及应收票据 </w:t>
      </w:r>
    </w:p>
    <w:p>
      <w:r/>
    </w:p>
    <w:p>
      <w:r>
        <w:t xml:space="preserve">其他应收款 </w:t>
      </w:r>
    </w:p>
    <w:p>
      <w:r/>
    </w:p>
    <w:p>
      <w:r>
        <w:t xml:space="preserve">存货 </w:t>
      </w:r>
    </w:p>
    <w:p>
      <w:r/>
    </w:p>
    <w:p>
      <w:r>
        <w:t xml:space="preserve">其他流动资产 </w:t>
      </w:r>
    </w:p>
    <w:p>
      <w:r/>
    </w:p>
    <w:p>
      <w:r>
        <w:t xml:space="preserve">固定资产 </w:t>
      </w:r>
    </w:p>
    <w:p>
      <w:r/>
    </w:p>
    <w:p>
      <w:r>
        <w:t xml:space="preserve">在建工程 </w:t>
      </w:r>
    </w:p>
    <w:p>
      <w:r/>
    </w:p>
    <w:p>
      <w:r>
        <w:t xml:space="preserve">负债: </w:t>
      </w:r>
    </w:p>
    <w:p>
      <w:r/>
    </w:p>
    <w:p>
      <w:r>
        <w:t xml:space="preserve">应付账款及应付票据 </w:t>
      </w:r>
    </w:p>
    <w:p>
      <w:r/>
    </w:p>
    <w:p>
      <w:r>
        <w:t xml:space="preserve">合同负债 </w:t>
      </w:r>
    </w:p>
    <w:p>
      <w:r/>
    </w:p>
    <w:p>
      <w:r>
        <w:t xml:space="preserve">应付职工薪酬 </w:t>
      </w:r>
    </w:p>
    <w:p>
      <w:r/>
    </w:p>
    <w:p>
      <w:r>
        <w:t xml:space="preserve">应交税费 </w:t>
      </w:r>
    </w:p>
    <w:p>
      <w:r/>
    </w:p>
    <w:p>
      <w:r>
        <w:t xml:space="preserve">其他应付款 </w:t>
      </w:r>
    </w:p>
    <w:p>
      <w:r/>
    </w:p>
    <w:p>
      <w:r>
        <w:t xml:space="preserve">合计 </w:t>
      </w:r>
    </w:p>
    <w:p>
      <w:r/>
    </w:p>
    <w:p>
      <w:r>
        <w:t xml:space="preserve">少数股东权益 </w:t>
      </w:r>
    </w:p>
    <w:p>
      <w:r/>
    </w:p>
    <w:p>
      <w:r>
        <w:t xml:space="preserve">取得的净资产 </w:t>
      </w:r>
    </w:p>
    <w:p>
      <w:r/>
    </w:p>
    <w:p>
      <w:r>
        <w:t xml:space="preserve">合并差额（计入权益） </w:t>
      </w:r>
    </w:p>
    <w:p>
      <w:r/>
    </w:p>
    <w:p>
      <w:r>
        <w:t xml:space="preserve">合并对价 </w:t>
      </w:r>
    </w:p>
    <w:p>
      <w:r/>
    </w:p>
    <w:p>
      <w:r>
        <w:t>403</w:t>
      </w:r>
    </w:p>
    <w:p>
      <w:r/>
    </w:p>
    <w:p>
      <w:r>
        <w:t>6,828</w:t>
      </w:r>
    </w:p>
    <w:p>
      <w:r/>
    </w:p>
    <w:p>
      <w:r>
        <w:t>472</w:t>
      </w:r>
    </w:p>
    <w:p>
      <w:r/>
    </w:p>
    <w:p>
      <w:r>
        <w:t>2,207</w:t>
      </w:r>
    </w:p>
    <w:p>
      <w:r/>
    </w:p>
    <w:p>
      <w:r>
        <w:t>136</w:t>
      </w:r>
    </w:p>
    <w:p>
      <w:r/>
    </w:p>
    <w:p>
      <w:r>
        <w:t>2,854</w:t>
      </w:r>
    </w:p>
    <w:p>
      <w:r/>
    </w:p>
    <w:p>
      <w:r>
        <w:t>985</w:t>
      </w:r>
    </w:p>
    <w:p>
      <w:r/>
    </w:p>
    <w:p>
      <w:r>
        <w:t>4,647</w:t>
      </w:r>
    </w:p>
    <w:p>
      <w:r/>
    </w:p>
    <w:p>
      <w:r>
        <w:t>1,504</w:t>
      </w:r>
    </w:p>
    <w:p>
      <w:r/>
    </w:p>
    <w:p>
      <w:r>
        <w:t>9</w:t>
      </w:r>
    </w:p>
    <w:p>
      <w:r/>
    </w:p>
    <w:p>
      <w:r>
        <w:t>1</w:t>
      </w:r>
    </w:p>
    <w:p>
      <w:r/>
    </w:p>
    <w:p>
      <w:r>
        <w:t>2,055</w:t>
      </w:r>
    </w:p>
    <w:p>
      <w:r/>
    </w:p>
    <w:p>
      <w:r>
        <w:t>5,669</w:t>
      </w:r>
    </w:p>
    <w:p>
      <w:r/>
    </w:p>
    <w:p>
      <w:r>
        <w:t>2,778</w:t>
      </w:r>
    </w:p>
    <w:p>
      <w:r/>
    </w:p>
    <w:p>
      <w:r>
        <w:t>2,891</w:t>
      </w:r>
    </w:p>
    <w:p>
      <w:r/>
    </w:p>
    <w:p>
      <w:r>
        <w:t>413</w:t>
      </w:r>
    </w:p>
    <w:p>
      <w:r/>
    </w:p>
    <w:p>
      <w:r>
        <w:t>3,304</w:t>
      </w:r>
    </w:p>
    <w:p>
      <w:r/>
    </w:p>
    <w:p>
      <w:r>
        <w:t xml:space="preserve">企业合并中承担的被合并方的或有负债： </w:t>
      </w:r>
    </w:p>
    <w:p>
      <w:r/>
    </w:p>
    <w:p>
      <w:r>
        <w:t xml:space="preserve">本集团在企业合并中并未承担被合并方的或有负债。 </w:t>
      </w:r>
    </w:p>
    <w:p>
      <w:r/>
    </w:p>
    <w:p>
      <w:r>
        <w:t xml:space="preserve">246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处置子公司 </w:t>
      </w:r>
    </w:p>
    <w:p>
      <w:r>
        <w:t xml:space="preserve">√适用 □不适用    我 </w:t>
      </w:r>
    </w:p>
    <w:p>
      <w:r/>
    </w:p>
    <w:p>
      <w:r>
        <w:t xml:space="preserve">(1) 山西华泰破产清算 </w:t>
      </w:r>
    </w:p>
    <w:p>
      <w:r/>
    </w:p>
    <w:p>
      <w:r>
        <w:t>2018 年 3 月 30 日，山西省介休市人民法院裁定受理山西华泰的破产清算申请。2018 年 4 月 25</w:t>
      </w:r>
    </w:p>
    <w:p>
      <w:r/>
    </w:p>
    <w:p>
      <w:r>
        <w:t>日，山西省介休市人民法院指定了相应第三方作为破产案件管理人。本公司董事认为本公司不再</w:t>
      </w:r>
    </w:p>
    <w:p>
      <w:r/>
    </w:p>
    <w:p>
      <w:r>
        <w:t>拥有对山西华泰的控制权，并不再将其纳入公司合并范围。本集团因丧失对山西华泰的控制权产</w:t>
      </w:r>
    </w:p>
    <w:p>
      <w:r/>
    </w:p>
    <w:p>
      <w:r>
        <w:t xml:space="preserve">生处置损失人民币 1,907 千元相应计入本年投资收益。 </w:t>
      </w:r>
    </w:p>
    <w:p>
      <w:r/>
    </w:p>
    <w:p>
      <w:r>
        <w:t xml:space="preserve">(2) 山西河东碳素厂破产清算 </w:t>
      </w:r>
    </w:p>
    <w:p>
      <w:r/>
    </w:p>
    <w:p>
      <w:r>
        <w:t>2018 年 6 月 19 日，山西省河津市人民法院裁定受理山西河东碳素厂的破产清算申请。2018 年 8</w:t>
      </w:r>
    </w:p>
    <w:p>
      <w:r/>
    </w:p>
    <w:p>
      <w:r>
        <w:t>月 6 日，山西省河津市人民法院指定了相应第三方作为破产案件管理人。本公司董事认为本公司</w:t>
      </w:r>
    </w:p>
    <w:p>
      <w:r/>
    </w:p>
    <w:p>
      <w:r>
        <w:t>不再拥有对山西河东碳素厂的控制权，并不再将其纳入公司合并范围。本集团因丧失对山西河东</w:t>
      </w:r>
    </w:p>
    <w:p>
      <w:r/>
    </w:p>
    <w:p>
      <w:r>
        <w:t xml:space="preserve">碳素厂的控制权产生处置损失人民币 2,247 千元相应计入本年投资收益。 </w:t>
      </w:r>
    </w:p>
    <w:p>
      <w:r/>
    </w:p>
    <w:p>
      <w:r>
        <w:t xml:space="preserve">4. 其他原因的合并范围变动 </w:t>
      </w:r>
    </w:p>
    <w:p>
      <w:r/>
    </w:p>
    <w:p>
      <w:r>
        <w:t xml:space="preserve">说明其他原因导致的合并范围变动（如，新设子公司、清算子公司等）及其相关情况： </w:t>
      </w:r>
    </w:p>
    <w:p>
      <w:r/>
    </w:p>
    <w:p>
      <w:r>
        <w:t xml:space="preserve">√适用 □不适用  </w:t>
      </w:r>
    </w:p>
    <w:p>
      <w:r/>
    </w:p>
    <w:p>
      <w:r>
        <w:t xml:space="preserve">于 2018 年度，本集团其他合并范围主要变动如下： </w:t>
      </w:r>
    </w:p>
    <w:p>
      <w:r/>
    </w:p>
    <w:p>
      <w:r>
        <w:t xml:space="preserve">孝义铝矿 </w:t>
      </w:r>
    </w:p>
    <w:p>
      <w:r/>
    </w:p>
    <w:p>
      <w:r>
        <w:t xml:space="preserve">中铝物资 </w:t>
      </w:r>
    </w:p>
    <w:p>
      <w:r/>
    </w:p>
    <w:p>
      <w:r>
        <w:t xml:space="preserve">合并范围变化 </w:t>
      </w:r>
    </w:p>
    <w:p>
      <w:r/>
    </w:p>
    <w:p>
      <w:r>
        <w:t xml:space="preserve">注销 </w:t>
      </w:r>
    </w:p>
    <w:p>
      <w:r/>
    </w:p>
    <w:p>
      <w:r>
        <w:t xml:space="preserve">新设 </w:t>
      </w:r>
    </w:p>
    <w:p>
      <w:r/>
    </w:p>
    <w:p>
      <w:r>
        <w:t xml:space="preserve">247 / 302 </w:t>
      </w:r>
    </w:p>
    <w:p>
      <w:r/>
    </w:p>
    <w:p>
      <w:r>
        <w:t xml:space="preserve"> </w:t>
      </w:r>
    </w:p>
    <w:p>
      <w:r>
        <w:t xml:space="preserve"> </w:t>
      </w:r>
    </w:p>
    <w:p>
      <w:r>
        <w:t xml:space="preserve">2018 年年度报告 </w:t>
      </w:r>
    </w:p>
    <w:p>
      <w:r/>
    </w:p>
    <w:p>
      <w:r>
        <w:t xml:space="preserve">248 / 302 </w:t>
      </w:r>
    </w:p>
    <w:p>
      <w:r/>
    </w:p>
    <w:p>
      <w:r>
        <w:t xml:space="preserve">九、 在其他主体中的权益 </w:t>
      </w:r>
    </w:p>
    <w:p>
      <w:r/>
    </w:p>
    <w:p>
      <w:r>
        <w:t xml:space="preserve">1. 在子公司中的权益 </w:t>
      </w:r>
    </w:p>
    <w:p>
      <w:r/>
    </w:p>
    <w:p>
      <w:r>
        <w:t xml:space="preserve">(1) 企业集团的构成 </w:t>
      </w:r>
    </w:p>
    <w:p>
      <w:r>
        <w:t xml:space="preserve">√适用 □不适用  </w:t>
      </w:r>
    </w:p>
    <w:p>
      <w:r/>
    </w:p>
    <w:p>
      <w:r>
        <w:t xml:space="preserve">单位：千元 币种：人民币 </w:t>
      </w:r>
    </w:p>
    <w:p>
      <w:r/>
    </w:p>
    <w:p>
      <w:r>
        <w:t xml:space="preserve">子公司名称 </w:t>
      </w:r>
    </w:p>
    <w:p>
      <w:r/>
    </w:p>
    <w:p>
      <w:r>
        <w:t xml:space="preserve">主要经营地 </w:t>
      </w:r>
    </w:p>
    <w:p>
      <w:r/>
    </w:p>
    <w:p>
      <w:r>
        <w:t xml:space="preserve">注册地 </w:t>
      </w:r>
    </w:p>
    <w:p>
      <w:r/>
    </w:p>
    <w:p>
      <w:r>
        <w:t xml:space="preserve">业务性质 </w:t>
      </w:r>
    </w:p>
    <w:p>
      <w:r/>
    </w:p>
    <w:p>
      <w:r>
        <w:t>注册资本</w:t>
      </w:r>
    </w:p>
    <w:p>
      <w:r/>
    </w:p>
    <w:p>
      <w:r>
        <w:t xml:space="preserve">持股比例(%) </w:t>
      </w:r>
    </w:p>
    <w:p>
      <w:r/>
    </w:p>
    <w:p>
      <w:r>
        <w:t xml:space="preserve">取得方式 </w:t>
      </w:r>
    </w:p>
    <w:p>
      <w:r/>
    </w:p>
    <w:p>
      <w:r>
        <w:t>直接</w:t>
      </w:r>
    </w:p>
    <w:p>
      <w:r/>
    </w:p>
    <w:p>
      <w:r>
        <w:t>间接</w:t>
      </w:r>
    </w:p>
    <w:p>
      <w:r/>
    </w:p>
    <w:p>
      <w:r>
        <w:t xml:space="preserve">中铝国贸 </w:t>
      </w:r>
    </w:p>
    <w:p>
      <w:r/>
    </w:p>
    <w:p>
      <w:r>
        <w:t xml:space="preserve">中国 </w:t>
      </w:r>
    </w:p>
    <w:p>
      <w:r/>
    </w:p>
    <w:p>
      <w:r>
        <w:t xml:space="preserve">中国 </w:t>
      </w:r>
    </w:p>
    <w:p>
      <w:r/>
    </w:p>
    <w:p>
      <w:r>
        <w:t xml:space="preserve">贸易 </w:t>
      </w:r>
    </w:p>
    <w:p>
      <w:r/>
    </w:p>
    <w:p>
      <w:r>
        <w:t>1,731,111</w:t>
      </w:r>
    </w:p>
    <w:p>
      <w:r/>
    </w:p>
    <w:p>
      <w:r>
        <w:t>100%</w:t>
      </w:r>
    </w:p>
    <w:p>
      <w:r/>
    </w:p>
    <w:p>
      <w:r>
        <w:t>-</w:t>
      </w:r>
    </w:p>
    <w:p>
      <w:r/>
    </w:p>
    <w:p>
      <w:r>
        <w:t xml:space="preserve">设立或投资 </w:t>
      </w:r>
    </w:p>
    <w:p>
      <w:r/>
    </w:p>
    <w:p>
      <w:r>
        <w:t xml:space="preserve">山西华圣 </w:t>
      </w:r>
    </w:p>
    <w:p>
      <w:r/>
    </w:p>
    <w:p>
      <w:r>
        <w:t xml:space="preserve">中国 </w:t>
      </w:r>
    </w:p>
    <w:p>
      <w:r/>
    </w:p>
    <w:p>
      <w:r>
        <w:t xml:space="preserve">中国 </w:t>
      </w:r>
    </w:p>
    <w:p>
      <w:r/>
    </w:p>
    <w:p>
      <w:r>
        <w:t xml:space="preserve">制造 </w:t>
      </w:r>
    </w:p>
    <w:p>
      <w:r/>
    </w:p>
    <w:p>
      <w:r>
        <w:t>1,000,000</w:t>
      </w:r>
    </w:p>
    <w:p>
      <w:r/>
    </w:p>
    <w:p>
      <w:r>
        <w:t>51%</w:t>
      </w:r>
    </w:p>
    <w:p>
      <w:r/>
    </w:p>
    <w:p>
      <w:r>
        <w:t>-</w:t>
      </w:r>
    </w:p>
    <w:p>
      <w:r/>
    </w:p>
    <w:p>
      <w:r>
        <w:t xml:space="preserve">设立或投资 </w:t>
      </w:r>
    </w:p>
    <w:p>
      <w:r/>
    </w:p>
    <w:p>
      <w:r>
        <w:t xml:space="preserve">中铝香港 </w:t>
      </w:r>
    </w:p>
    <w:p>
      <w:r/>
    </w:p>
    <w:p>
      <w:r>
        <w:t xml:space="preserve">中国香港 </w:t>
      </w:r>
    </w:p>
    <w:p>
      <w:r/>
    </w:p>
    <w:p>
      <w:r>
        <w:t xml:space="preserve">中国香港 </w:t>
      </w:r>
    </w:p>
    <w:p>
      <w:r/>
    </w:p>
    <w:p>
      <w:r>
        <w:t xml:space="preserve">矿业 </w:t>
      </w:r>
    </w:p>
    <w:p>
      <w:r/>
    </w:p>
    <w:p>
      <w:r>
        <w:t>港币 849,940 千元</w:t>
      </w:r>
    </w:p>
    <w:p>
      <w:r/>
    </w:p>
    <w:p>
      <w:r>
        <w:t>100%</w:t>
      </w:r>
    </w:p>
    <w:p>
      <w:r/>
    </w:p>
    <w:p>
      <w:r>
        <w:t>-</w:t>
      </w:r>
    </w:p>
    <w:p>
      <w:r/>
    </w:p>
    <w:p>
      <w:r>
        <w:t xml:space="preserve">设立或投资 </w:t>
      </w:r>
    </w:p>
    <w:p>
      <w:r/>
    </w:p>
    <w:p>
      <w:r>
        <w:t xml:space="preserve">中铝能源有限公司(“中铝能源”) </w:t>
      </w:r>
    </w:p>
    <w:p>
      <w:r/>
    </w:p>
    <w:p>
      <w:r>
        <w:t xml:space="preserve">中国 </w:t>
      </w:r>
    </w:p>
    <w:p>
      <w:r/>
    </w:p>
    <w:p>
      <w:r>
        <w:t xml:space="preserve">中国 </w:t>
      </w:r>
    </w:p>
    <w:p>
      <w:r/>
    </w:p>
    <w:p>
      <w:r>
        <w:t xml:space="preserve">能源 </w:t>
      </w:r>
    </w:p>
    <w:p>
      <w:r/>
    </w:p>
    <w:p>
      <w:r>
        <w:t>819,993</w:t>
      </w:r>
    </w:p>
    <w:p>
      <w:r/>
    </w:p>
    <w:p>
      <w:r>
        <w:t>100%</w:t>
      </w:r>
    </w:p>
    <w:p>
      <w:r/>
    </w:p>
    <w:p>
      <w:r>
        <w:t>-</w:t>
      </w:r>
    </w:p>
    <w:p>
      <w:r/>
    </w:p>
    <w:p>
      <w:r>
        <w:t xml:space="preserve">设立或投资 </w:t>
      </w:r>
    </w:p>
    <w:p>
      <w:r/>
    </w:p>
    <w:p>
      <w:r>
        <w:t xml:space="preserve">贵州华锦 </w:t>
      </w:r>
    </w:p>
    <w:p>
      <w:r/>
    </w:p>
    <w:p>
      <w:r>
        <w:t xml:space="preserve">中国 </w:t>
      </w:r>
    </w:p>
    <w:p>
      <w:r/>
    </w:p>
    <w:p>
      <w:r>
        <w:t xml:space="preserve">中国 </w:t>
      </w:r>
    </w:p>
    <w:p>
      <w:r/>
    </w:p>
    <w:p>
      <w:r>
        <w:t xml:space="preserve">制造 </w:t>
      </w:r>
    </w:p>
    <w:p>
      <w:r/>
    </w:p>
    <w:p>
      <w:r>
        <w:t>1,000,000</w:t>
      </w:r>
    </w:p>
    <w:p>
      <w:r/>
    </w:p>
    <w:p>
      <w:r>
        <w:t>60%</w:t>
      </w:r>
    </w:p>
    <w:p>
      <w:r/>
    </w:p>
    <w:p>
      <w:r>
        <w:t>-</w:t>
      </w:r>
    </w:p>
    <w:p>
      <w:r/>
    </w:p>
    <w:p>
      <w:r>
        <w:t xml:space="preserve">设立或投资 </w:t>
      </w:r>
    </w:p>
    <w:p>
      <w:r/>
    </w:p>
    <w:p>
      <w:r>
        <w:t xml:space="preserve">遵义铝业股份有限公司(“遵义铝业”)(注）1) </w:t>
      </w:r>
    </w:p>
    <w:p>
      <w:r/>
    </w:p>
    <w:p>
      <w:r>
        <w:t xml:space="preserve">中国 </w:t>
      </w:r>
    </w:p>
    <w:p>
      <w:r/>
    </w:p>
    <w:p>
      <w:r>
        <w:t xml:space="preserve">中国 </w:t>
      </w:r>
    </w:p>
    <w:p>
      <w:r/>
    </w:p>
    <w:p>
      <w:r>
        <w:t xml:space="preserve">制造 </w:t>
      </w:r>
    </w:p>
    <w:p>
      <w:r/>
    </w:p>
    <w:p>
      <w:r>
        <w:t>3,204,900</w:t>
      </w:r>
    </w:p>
    <w:p>
      <w:r/>
    </w:p>
    <w:p>
      <w:r>
        <w:t>67.445%</w:t>
      </w:r>
    </w:p>
    <w:p>
      <w:r/>
    </w:p>
    <w:p>
      <w:r>
        <w:t>-</w:t>
      </w:r>
    </w:p>
    <w:p>
      <w:r/>
    </w:p>
    <w:p>
      <w:r>
        <w:t xml:space="preserve">非同一控制下的企业合并 </w:t>
      </w:r>
    </w:p>
    <w:p>
      <w:r/>
    </w:p>
    <w:p>
      <w:r>
        <w:t xml:space="preserve">山东华宇 </w:t>
      </w:r>
    </w:p>
    <w:p>
      <w:r/>
    </w:p>
    <w:p>
      <w:r>
        <w:t xml:space="preserve">中国 </w:t>
      </w:r>
    </w:p>
    <w:p>
      <w:r/>
    </w:p>
    <w:p>
      <w:r>
        <w:t xml:space="preserve">中国 </w:t>
      </w:r>
    </w:p>
    <w:p>
      <w:r/>
    </w:p>
    <w:p>
      <w:r>
        <w:t xml:space="preserve">制造 </w:t>
      </w:r>
    </w:p>
    <w:p>
      <w:r/>
    </w:p>
    <w:p>
      <w:r>
        <w:t>1,627,697</w:t>
      </w:r>
    </w:p>
    <w:p>
      <w:r/>
    </w:p>
    <w:p>
      <w:r>
        <w:t>55%</w:t>
      </w:r>
    </w:p>
    <w:p>
      <w:r/>
    </w:p>
    <w:p>
      <w:r>
        <w:t>-</w:t>
      </w:r>
    </w:p>
    <w:p>
      <w:r/>
    </w:p>
    <w:p>
      <w:r>
        <w:t xml:space="preserve">非同一控制下的企业合并 </w:t>
      </w:r>
    </w:p>
    <w:p>
      <w:r/>
    </w:p>
    <w:p>
      <w:r>
        <w:t xml:space="preserve">宁夏能源 </w:t>
      </w:r>
    </w:p>
    <w:p>
      <w:r/>
    </w:p>
    <w:p>
      <w:r>
        <w:t xml:space="preserve">中国 </w:t>
      </w:r>
    </w:p>
    <w:p>
      <w:r/>
    </w:p>
    <w:p>
      <w:r>
        <w:t xml:space="preserve">中国 </w:t>
      </w:r>
    </w:p>
    <w:p>
      <w:r/>
    </w:p>
    <w:p>
      <w:r>
        <w:t xml:space="preserve">能源及制造 </w:t>
      </w:r>
    </w:p>
    <w:p>
      <w:r/>
    </w:p>
    <w:p>
      <w:r>
        <w:t>5,025,800</w:t>
      </w:r>
    </w:p>
    <w:p>
      <w:r/>
    </w:p>
    <w:p>
      <w:r>
        <w:t>70.82%</w:t>
      </w:r>
    </w:p>
    <w:p>
      <w:r/>
    </w:p>
    <w:p>
      <w:r>
        <w:t>-</w:t>
      </w:r>
    </w:p>
    <w:p>
      <w:r/>
    </w:p>
    <w:p>
      <w:r>
        <w:t xml:space="preserve">非同一控制下的企业合并 </w:t>
      </w:r>
    </w:p>
    <w:p>
      <w:r/>
    </w:p>
    <w:p>
      <w:r>
        <w:t xml:space="preserve">郑州研究院 </w:t>
      </w:r>
    </w:p>
    <w:p>
      <w:r/>
    </w:p>
    <w:p>
      <w:r>
        <w:t xml:space="preserve">中国 </w:t>
      </w:r>
    </w:p>
    <w:p>
      <w:r/>
    </w:p>
    <w:p>
      <w:r>
        <w:t xml:space="preserve">中国 </w:t>
      </w:r>
    </w:p>
    <w:p>
      <w:r/>
    </w:p>
    <w:p>
      <w:r>
        <w:t xml:space="preserve">制造 </w:t>
      </w:r>
    </w:p>
    <w:p>
      <w:r/>
    </w:p>
    <w:p>
      <w:r>
        <w:t>214,858</w:t>
      </w:r>
    </w:p>
    <w:p>
      <w:r/>
    </w:p>
    <w:p>
      <w:r>
        <w:t>100%</w:t>
      </w:r>
    </w:p>
    <w:p>
      <w:r/>
    </w:p>
    <w:p>
      <w:r>
        <w:t>-</w:t>
      </w:r>
    </w:p>
    <w:p>
      <w:r/>
    </w:p>
    <w:p>
      <w:r>
        <w:t xml:space="preserve">以分公司业务设立 </w:t>
      </w:r>
    </w:p>
    <w:p>
      <w:r/>
    </w:p>
    <w:p>
      <w:r>
        <w:t xml:space="preserve">中铝物流 </w:t>
      </w:r>
    </w:p>
    <w:p>
      <w:r/>
    </w:p>
    <w:p>
      <w:r>
        <w:t xml:space="preserve">中国 </w:t>
      </w:r>
    </w:p>
    <w:p>
      <w:r/>
    </w:p>
    <w:p>
      <w:r>
        <w:t xml:space="preserve">中国 </w:t>
      </w:r>
    </w:p>
    <w:p>
      <w:r/>
    </w:p>
    <w:p>
      <w:r>
        <w:t xml:space="preserve">物流运输服务 </w:t>
      </w:r>
    </w:p>
    <w:p>
      <w:r/>
    </w:p>
    <w:p>
      <w:r>
        <w:t>558,752</w:t>
      </w:r>
    </w:p>
    <w:p>
      <w:r/>
    </w:p>
    <w:p>
      <w:r>
        <w:t>100%</w:t>
      </w:r>
    </w:p>
    <w:p>
      <w:r/>
    </w:p>
    <w:p>
      <w:r>
        <w:t>-</w:t>
      </w:r>
    </w:p>
    <w:p>
      <w:r/>
    </w:p>
    <w:p>
      <w:r>
        <w:t xml:space="preserve">设立或投资 </w:t>
      </w:r>
    </w:p>
    <w:p>
      <w:r/>
    </w:p>
    <w:p>
      <w:r>
        <w:t xml:space="preserve">中铝上海 </w:t>
      </w:r>
    </w:p>
    <w:p>
      <w:r/>
    </w:p>
    <w:p>
      <w:r>
        <w:t xml:space="preserve">中国 </w:t>
      </w:r>
    </w:p>
    <w:p>
      <w:r/>
    </w:p>
    <w:p>
      <w:r>
        <w:t xml:space="preserve">中国 </w:t>
      </w:r>
    </w:p>
    <w:p>
      <w:r/>
    </w:p>
    <w:p>
      <w:r>
        <w:t xml:space="preserve">贸易 </w:t>
      </w:r>
    </w:p>
    <w:p>
      <w:r/>
    </w:p>
    <w:p>
      <w:r>
        <w:t>968,300</w:t>
      </w:r>
    </w:p>
    <w:p>
      <w:r/>
    </w:p>
    <w:p>
      <w:r>
        <w:t>100%</w:t>
      </w:r>
    </w:p>
    <w:p>
      <w:r/>
    </w:p>
    <w:p>
      <w:r>
        <w:t>-</w:t>
      </w:r>
    </w:p>
    <w:p>
      <w:r/>
    </w:p>
    <w:p>
      <w:r>
        <w:t xml:space="preserve">同一控制下的企业合并 </w:t>
      </w:r>
    </w:p>
    <w:p>
      <w:r/>
    </w:p>
    <w:p>
      <w:r>
        <w:t xml:space="preserve">中铝国际贸易集团有限公司 </w:t>
      </w:r>
    </w:p>
    <w:p>
      <w:r/>
    </w:p>
    <w:p>
      <w:r>
        <w:t xml:space="preserve">中国 </w:t>
      </w:r>
    </w:p>
    <w:p>
      <w:r/>
    </w:p>
    <w:p>
      <w:r>
        <w:t xml:space="preserve">中国 </w:t>
      </w:r>
    </w:p>
    <w:p>
      <w:r/>
    </w:p>
    <w:p>
      <w:r>
        <w:t xml:space="preserve">贸易 </w:t>
      </w:r>
    </w:p>
    <w:p>
      <w:r/>
    </w:p>
    <w:p>
      <w:r>
        <w:t>1,030,000</w:t>
      </w:r>
    </w:p>
    <w:p>
      <w:r/>
    </w:p>
    <w:p>
      <w:r>
        <w:t>100%</w:t>
      </w:r>
    </w:p>
    <w:p>
      <w:r/>
    </w:p>
    <w:p>
      <w:r>
        <w:t>-</w:t>
      </w:r>
    </w:p>
    <w:p>
      <w:r/>
    </w:p>
    <w:p>
      <w:r>
        <w:t xml:space="preserve">设立或投资 </w:t>
      </w:r>
    </w:p>
    <w:p>
      <w:r/>
    </w:p>
    <w:p>
      <w:r>
        <w:t xml:space="preserve">山西新材料 </w:t>
      </w:r>
    </w:p>
    <w:p>
      <w:r/>
    </w:p>
    <w:p>
      <w:r>
        <w:t xml:space="preserve">中国 </w:t>
      </w:r>
    </w:p>
    <w:p>
      <w:r/>
    </w:p>
    <w:p>
      <w:r>
        <w:t xml:space="preserve">中国 </w:t>
      </w:r>
    </w:p>
    <w:p>
      <w:r/>
    </w:p>
    <w:p>
      <w:r>
        <w:t xml:space="preserve">制造 </w:t>
      </w:r>
    </w:p>
    <w:p>
      <w:r/>
    </w:p>
    <w:p>
      <w:r>
        <w:t>4,279,600</w:t>
      </w:r>
    </w:p>
    <w:p>
      <w:r/>
    </w:p>
    <w:p>
      <w:r>
        <w:t>85.98%</w:t>
      </w:r>
    </w:p>
    <w:p>
      <w:r/>
    </w:p>
    <w:p>
      <w:r>
        <w:t>-</w:t>
      </w:r>
    </w:p>
    <w:p>
      <w:r/>
    </w:p>
    <w:p>
      <w:r>
        <w:t xml:space="preserve">设立或投资 </w:t>
      </w:r>
    </w:p>
    <w:p>
      <w:r/>
    </w:p>
    <w:p>
      <w:r>
        <w:t xml:space="preserve">中铝山东 </w:t>
      </w:r>
    </w:p>
    <w:p>
      <w:r/>
    </w:p>
    <w:p>
      <w:r>
        <w:t xml:space="preserve">中国 </w:t>
      </w:r>
    </w:p>
    <w:p>
      <w:r/>
    </w:p>
    <w:p>
      <w:r>
        <w:t xml:space="preserve">中国 </w:t>
      </w:r>
    </w:p>
    <w:p>
      <w:r/>
    </w:p>
    <w:p>
      <w:r>
        <w:t xml:space="preserve">制造 </w:t>
      </w:r>
    </w:p>
    <w:p>
      <w:r/>
    </w:p>
    <w:p>
      <w:r>
        <w:t>3,808,995</w:t>
      </w:r>
    </w:p>
    <w:p>
      <w:r/>
    </w:p>
    <w:p>
      <w:r>
        <w:t>69.20%</w:t>
      </w:r>
    </w:p>
    <w:p>
      <w:r/>
    </w:p>
    <w:p>
      <w:r>
        <w:t>-</w:t>
      </w:r>
    </w:p>
    <w:p>
      <w:r/>
    </w:p>
    <w:p>
      <w:r>
        <w:t xml:space="preserve">以分公司业务设立 </w:t>
      </w:r>
    </w:p>
    <w:p>
      <w:r/>
    </w:p>
    <w:p>
      <w:r>
        <w:t xml:space="preserve">中州铝业 </w:t>
      </w:r>
    </w:p>
    <w:p>
      <w:r/>
    </w:p>
    <w:p>
      <w:r>
        <w:t xml:space="preserve">中国 </w:t>
      </w:r>
    </w:p>
    <w:p>
      <w:r/>
    </w:p>
    <w:p>
      <w:r>
        <w:t xml:space="preserve">中国 </w:t>
      </w:r>
    </w:p>
    <w:p>
      <w:r/>
    </w:p>
    <w:p>
      <w:r>
        <w:t xml:space="preserve">制造 </w:t>
      </w:r>
    </w:p>
    <w:p>
      <w:r/>
    </w:p>
    <w:p>
      <w:r>
        <w:t>5,071,235</w:t>
      </w:r>
    </w:p>
    <w:p>
      <w:r/>
    </w:p>
    <w:p>
      <w:r>
        <w:t>63.10%</w:t>
      </w:r>
    </w:p>
    <w:p>
      <w:r/>
    </w:p>
    <w:p>
      <w:r>
        <w:t>-</w:t>
      </w:r>
    </w:p>
    <w:p>
      <w:r/>
    </w:p>
    <w:p>
      <w:r>
        <w:t xml:space="preserve">以分公司业务设立 </w:t>
      </w:r>
    </w:p>
    <w:p>
      <w:r/>
    </w:p>
    <w:p>
      <w:r>
        <w:t xml:space="preserve">包头铝业 </w:t>
      </w:r>
    </w:p>
    <w:p>
      <w:r/>
    </w:p>
    <w:p>
      <w:r>
        <w:t xml:space="preserve">中国 </w:t>
      </w:r>
    </w:p>
    <w:p>
      <w:r/>
    </w:p>
    <w:p>
      <w:r>
        <w:t xml:space="preserve">中国 </w:t>
      </w:r>
    </w:p>
    <w:p>
      <w:r/>
    </w:p>
    <w:p>
      <w:r>
        <w:t xml:space="preserve">制造 </w:t>
      </w:r>
    </w:p>
    <w:p>
      <w:r/>
    </w:p>
    <w:p>
      <w:r>
        <w:t>2,245,510</w:t>
      </w:r>
    </w:p>
    <w:p>
      <w:r/>
    </w:p>
    <w:p>
      <w:r>
        <w:t>74.33%</w:t>
      </w:r>
    </w:p>
    <w:p>
      <w:r/>
    </w:p>
    <w:p>
      <w:r>
        <w:t>-</w:t>
      </w:r>
    </w:p>
    <w:p>
      <w:r/>
    </w:p>
    <w:p>
      <w:r>
        <w:t xml:space="preserve">同一控制下的企业合并 </w:t>
      </w:r>
    </w:p>
    <w:p>
      <w:r/>
    </w:p>
    <w:p>
      <w:r>
        <w:t xml:space="preserve">中铝矿业 </w:t>
      </w:r>
    </w:p>
    <w:p>
      <w:r/>
    </w:p>
    <w:p>
      <w:r>
        <w:t xml:space="preserve">中国 </w:t>
      </w:r>
    </w:p>
    <w:p>
      <w:r/>
    </w:p>
    <w:p>
      <w:r>
        <w:t xml:space="preserve">中国 </w:t>
      </w:r>
    </w:p>
    <w:p>
      <w:r/>
    </w:p>
    <w:p>
      <w:r>
        <w:t xml:space="preserve">制造 </w:t>
      </w:r>
    </w:p>
    <w:p>
      <w:r/>
    </w:p>
    <w:p>
      <w:r>
        <w:t>4,028,859</w:t>
      </w:r>
    </w:p>
    <w:p>
      <w:r/>
    </w:p>
    <w:p>
      <w:r>
        <w:t>18.86%</w:t>
      </w:r>
    </w:p>
    <w:p>
      <w:r/>
    </w:p>
    <w:p>
      <w:r>
        <w:t>-</w:t>
      </w:r>
    </w:p>
    <w:p>
      <w:r/>
    </w:p>
    <w:p>
      <w:r>
        <w:t xml:space="preserve">设立或投资 </w:t>
      </w:r>
    </w:p>
    <w:p>
      <w:r/>
    </w:p>
    <w:p>
      <w:r>
        <w:t xml:space="preserve">中铝集团山西交口兴华科技股份有限公司 </w:t>
      </w:r>
    </w:p>
    <w:p>
      <w:r/>
    </w:p>
    <w:p>
      <w:r>
        <w:t xml:space="preserve">中国 </w:t>
      </w:r>
    </w:p>
    <w:p>
      <w:r/>
    </w:p>
    <w:p>
      <w:r>
        <w:t xml:space="preserve">中国 </w:t>
      </w:r>
    </w:p>
    <w:p>
      <w:r/>
    </w:p>
    <w:p>
      <w:r>
        <w:t xml:space="preserve">制造 </w:t>
      </w:r>
    </w:p>
    <w:p>
      <w:r/>
    </w:p>
    <w:p>
      <w:r>
        <w:t>270,000</w:t>
      </w:r>
    </w:p>
    <w:p>
      <w:r/>
    </w:p>
    <w:p>
      <w:r>
        <w:t>33%</w:t>
      </w:r>
    </w:p>
    <w:p>
      <w:r/>
    </w:p>
    <w:p>
      <w:r>
        <w:t>33%</w:t>
      </w:r>
    </w:p>
    <w:p>
      <w:r/>
    </w:p>
    <w:p>
      <w:r>
        <w:t xml:space="preserve">同一控制下的企业合并 </w:t>
      </w:r>
    </w:p>
    <w:p>
      <w:r/>
    </w:p>
    <w:p>
      <w:r>
        <w:t xml:space="preserve">贵州华仁(注 2) </w:t>
      </w:r>
    </w:p>
    <w:p>
      <w:r/>
    </w:p>
    <w:p>
      <w:r>
        <w:t xml:space="preserve">中国 </w:t>
      </w:r>
    </w:p>
    <w:p>
      <w:r/>
    </w:p>
    <w:p>
      <w:r>
        <w:t xml:space="preserve">中国 </w:t>
      </w:r>
    </w:p>
    <w:p>
      <w:r/>
    </w:p>
    <w:p>
      <w:r>
        <w:t xml:space="preserve">制造 </w:t>
      </w:r>
    </w:p>
    <w:p>
      <w:r/>
    </w:p>
    <w:p>
      <w:r>
        <w:t>1,200,000</w:t>
      </w:r>
    </w:p>
    <w:p>
      <w:r/>
    </w:p>
    <w:p>
      <w:r>
        <w:t>40%</w:t>
      </w:r>
    </w:p>
    <w:p>
      <w:r/>
    </w:p>
    <w:p>
      <w:r>
        <w:t>-</w:t>
      </w:r>
    </w:p>
    <w:p>
      <w:r/>
    </w:p>
    <w:p>
      <w:r>
        <w:t xml:space="preserve">非同一控制下的企业合并 </w:t>
      </w:r>
    </w:p>
    <w:p>
      <w:r/>
    </w:p>
    <w:p>
      <w:r>
        <w:t xml:space="preserve">山西中润(注 2) </w:t>
      </w:r>
    </w:p>
    <w:p>
      <w:r/>
    </w:p>
    <w:p>
      <w:r>
        <w:t xml:space="preserve">中国 </w:t>
      </w:r>
    </w:p>
    <w:p>
      <w:r/>
    </w:p>
    <w:p>
      <w:r>
        <w:t xml:space="preserve">中国 </w:t>
      </w:r>
    </w:p>
    <w:p>
      <w:r/>
    </w:p>
    <w:p>
      <w:r>
        <w:t xml:space="preserve">制造 </w:t>
      </w:r>
    </w:p>
    <w:p>
      <w:r/>
    </w:p>
    <w:p>
      <w:r>
        <w:t>1,641,750</w:t>
      </w:r>
    </w:p>
    <w:p>
      <w:r/>
    </w:p>
    <w:p>
      <w:r>
        <w:t>40%</w:t>
      </w:r>
    </w:p>
    <w:p>
      <w:r/>
    </w:p>
    <w:p>
      <w:r>
        <w:t>-</w:t>
      </w:r>
    </w:p>
    <w:p>
      <w:r/>
    </w:p>
    <w:p>
      <w:r>
        <w:t xml:space="preserve">非同一控制下的企业合并 </w:t>
      </w:r>
    </w:p>
    <w:p>
      <w:r/>
    </w:p>
    <w:p>
      <w:r>
        <w:t xml:space="preserve">山西华兴(注 3) </w:t>
      </w:r>
    </w:p>
    <w:p>
      <w:r/>
    </w:p>
    <w:p>
      <w:r>
        <w:t xml:space="preserve">中国 </w:t>
      </w:r>
    </w:p>
    <w:p>
      <w:r/>
    </w:p>
    <w:p>
      <w:r>
        <w:t xml:space="preserve">中国 </w:t>
      </w:r>
    </w:p>
    <w:p>
      <w:r/>
    </w:p>
    <w:p>
      <w:r>
        <w:t xml:space="preserve">制造 </w:t>
      </w:r>
    </w:p>
    <w:p>
      <w:r/>
    </w:p>
    <w:p>
      <w:r>
        <w:t>1,850,000</w:t>
      </w:r>
    </w:p>
    <w:p>
      <w:r/>
    </w:p>
    <w:p>
      <w:r>
        <w:t>60%</w:t>
      </w:r>
    </w:p>
    <w:p>
      <w:r/>
    </w:p>
    <w:p>
      <w:r>
        <w:t>40%</w:t>
      </w:r>
    </w:p>
    <w:p>
      <w:r/>
    </w:p>
    <w:p>
      <w:r>
        <w:t xml:space="preserve">非同一控制下的企业合并 </w:t>
      </w:r>
    </w:p>
    <w:p>
      <w:r/>
    </w:p>
    <w:p>
      <w:r>
        <w:t xml:space="preserve">中铝物资 </w:t>
      </w:r>
    </w:p>
    <w:p>
      <w:r/>
    </w:p>
    <w:p>
      <w:r>
        <w:t xml:space="preserve">中国 </w:t>
      </w:r>
    </w:p>
    <w:p>
      <w:r/>
    </w:p>
    <w:p>
      <w:r>
        <w:t xml:space="preserve">中国 </w:t>
      </w:r>
    </w:p>
    <w:p>
      <w:r/>
    </w:p>
    <w:p>
      <w:r>
        <w:t xml:space="preserve">贸易 </w:t>
      </w:r>
    </w:p>
    <w:p>
      <w:r/>
    </w:p>
    <w:p>
      <w:r>
        <w:t>1,000,000</w:t>
      </w:r>
    </w:p>
    <w:p>
      <w:r/>
    </w:p>
    <w:p>
      <w:r>
        <w:t>100%</w:t>
      </w:r>
    </w:p>
    <w:p>
      <w:r/>
    </w:p>
    <w:p>
      <w:r>
        <w:t>-</w:t>
      </w:r>
    </w:p>
    <w:p>
      <w:r/>
    </w:p>
    <w:p>
      <w:r>
        <w:t xml:space="preserve">设立或投资 </w:t>
      </w:r>
    </w:p>
    <w:p>
      <w:r/>
    </w:p>
    <w:p>
      <w:r>
        <w:t xml:space="preserve">其他说明： </w:t>
      </w:r>
    </w:p>
    <w:p>
      <w:r/>
    </w:p>
    <w:p>
      <w:r>
        <w:t xml:space="preserve">2018 年年度报告 </w:t>
      </w:r>
    </w:p>
    <w:p>
      <w:r/>
    </w:p>
    <w:p>
      <w:r>
        <w:t>注 1：2018 年 6 月，本公司与遵义铝业及遵义氧化铝其他股东签订协议，根据协议，本公司以本公司持有的遵义氧化铝 73.28%股权对遵义铝业进行增资，</w:t>
      </w:r>
    </w:p>
    <w:p>
      <w:r/>
    </w:p>
    <w:p>
      <w:r>
        <w:t xml:space="preserve">增资完成后，本公司对遵义铝业的持股比例增至 67.445%。 </w:t>
      </w:r>
    </w:p>
    <w:p>
      <w:r/>
    </w:p>
    <w:p>
      <w:r>
        <w:t>注 2：如附注八、1 非同一控制下企业合并所披露，本公司通过一致行动协议取得了对贵州华仁和山西中润的控制权，并将贵州华仁和山西中润纳入本集</w:t>
      </w:r>
    </w:p>
    <w:p>
      <w:r/>
    </w:p>
    <w:p>
      <w:r>
        <w:t xml:space="preserve">团合并范围。 </w:t>
      </w:r>
    </w:p>
    <w:p>
      <w:r/>
    </w:p>
    <w:p>
      <w:r>
        <w:t xml:space="preserve">注 3：如附注八、1 非同一控制下企业合并所披露，本公司本年收购山西华兴 50%股权后取得了对山西华兴的控制权，并将山西华兴纳入本集团合并范围。 </w:t>
      </w:r>
    </w:p>
    <w:p>
      <w:r/>
    </w:p>
    <w:p>
      <w:r>
        <w:t xml:space="preserve">本集团持有半数以下表决权但仍控制被投资单位的情况，详见附注五、36。 </w:t>
      </w:r>
    </w:p>
    <w:p>
      <w:r/>
    </w:p>
    <w:p>
      <w:r>
        <w:t xml:space="preserve">(2) 存在重要少数股东权益的子公司 </w:t>
      </w:r>
    </w:p>
    <w:p>
      <w:r/>
    </w:p>
    <w:p>
      <w:r>
        <w:t xml:space="preserve">子公司名称 </w:t>
      </w:r>
    </w:p>
    <w:p>
      <w:r/>
    </w:p>
    <w:p>
      <w:r>
        <w:t>少数股东持股比例</w:t>
      </w:r>
    </w:p>
    <w:p>
      <w:r/>
    </w:p>
    <w:p>
      <w:r>
        <w:t>本年归属于少数股东的损益 本年向少数股东宣告分派的股利</w:t>
      </w:r>
    </w:p>
    <w:p>
      <w:r/>
    </w:p>
    <w:p>
      <w:r>
        <w:t xml:space="preserve">年末少数股东权益余额 </w:t>
      </w:r>
    </w:p>
    <w:p>
      <w:r/>
    </w:p>
    <w:p>
      <w:r>
        <w:t xml:space="preserve">单位:千元 币种:人民币 </w:t>
      </w:r>
    </w:p>
    <w:p>
      <w:r/>
    </w:p>
    <w:p>
      <w:r>
        <w:t xml:space="preserve">宁夏能源 </w:t>
      </w:r>
    </w:p>
    <w:p>
      <w:r/>
    </w:p>
    <w:p>
      <w:r>
        <w:t>内蒙古华云新材料有限公司（“华</w:t>
      </w:r>
    </w:p>
    <w:p>
      <w:r>
        <w:t xml:space="preserve">云新材料”）（注） </w:t>
      </w:r>
    </w:p>
    <w:p>
      <w:r/>
    </w:p>
    <w:p>
      <w:r>
        <w:t xml:space="preserve">贵州华锦 </w:t>
      </w:r>
    </w:p>
    <w:p>
      <w:r/>
    </w:p>
    <w:p>
      <w:r>
        <w:t xml:space="preserve">贵州华仁 </w:t>
      </w:r>
    </w:p>
    <w:p>
      <w:r/>
    </w:p>
    <w:p>
      <w:r>
        <w:t>29.18%</w:t>
      </w:r>
    </w:p>
    <w:p>
      <w:r/>
    </w:p>
    <w:p>
      <w:r>
        <w:t>50%</w:t>
      </w:r>
    </w:p>
    <w:p>
      <w:r/>
    </w:p>
    <w:p>
      <w:r>
        <w:t>40%</w:t>
      </w:r>
    </w:p>
    <w:p>
      <w:r/>
    </w:p>
    <w:p>
      <w:r>
        <w:t>60%</w:t>
      </w:r>
    </w:p>
    <w:p>
      <w:r/>
    </w:p>
    <w:p>
      <w:r>
        <w:t xml:space="preserve">注：本集团拥有华云新材料表决权比例为 51%。 </w:t>
      </w:r>
    </w:p>
    <w:p>
      <w:r/>
    </w:p>
    <w:p>
      <w:r>
        <w:t xml:space="preserve">214,479 </w:t>
      </w:r>
    </w:p>
    <w:p>
      <w:r/>
    </w:p>
    <w:p>
      <w:r>
        <w:t xml:space="preserve">186,945 </w:t>
      </w:r>
    </w:p>
    <w:p>
      <w:r/>
    </w:p>
    <w:p>
      <w:r>
        <w:t xml:space="preserve">291,009 </w:t>
      </w:r>
    </w:p>
    <w:p>
      <w:r/>
    </w:p>
    <w:p>
      <w:r>
        <w:t xml:space="preserve">20,783 </w:t>
      </w:r>
    </w:p>
    <w:p>
      <w:r/>
    </w:p>
    <w:p>
      <w:r>
        <w:t>351,979</w:t>
      </w:r>
    </w:p>
    <w:p>
      <w:r/>
    </w:p>
    <w:p>
      <w:r>
        <w:t>-</w:t>
      </w:r>
    </w:p>
    <w:p>
      <w:r/>
    </w:p>
    <w:p>
      <w:r>
        <w:t>200,000</w:t>
      </w:r>
    </w:p>
    <w:p>
      <w:r/>
    </w:p>
    <w:p>
      <w:r>
        <w:t>-</w:t>
      </w:r>
    </w:p>
    <w:p>
      <w:r/>
    </w:p>
    <w:p>
      <w:r>
        <w:t xml:space="preserve">4,757,014 </w:t>
      </w:r>
    </w:p>
    <w:p>
      <w:r/>
    </w:p>
    <w:p>
      <w:r>
        <w:t xml:space="preserve">959,847 </w:t>
      </w:r>
    </w:p>
    <w:p>
      <w:r/>
    </w:p>
    <w:p>
      <w:r>
        <w:t xml:space="preserve">782,176 </w:t>
      </w:r>
    </w:p>
    <w:p>
      <w:r/>
    </w:p>
    <w:p>
      <w:r>
        <w:t xml:space="preserve">820,675 </w:t>
      </w:r>
    </w:p>
    <w:p>
      <w:r/>
    </w:p>
    <w:p>
      <w:r>
        <w:t xml:space="preserve">249 / 302 </w:t>
      </w:r>
    </w:p>
    <w:p>
      <w:r/>
    </w:p>
    <w:p>
      <w:r>
        <w:t xml:space="preserve"> </w:t>
      </w:r>
    </w:p>
    <w:p>
      <w:r>
        <w:t xml:space="preserve">2018 年年度报告 </w:t>
      </w:r>
    </w:p>
    <w:p>
      <w:r/>
    </w:p>
    <w:p>
      <w:r>
        <w:t xml:space="preserve">250 / 302 </w:t>
      </w:r>
    </w:p>
    <w:p>
      <w:r/>
    </w:p>
    <w:p>
      <w:r>
        <w:t xml:space="preserve">(3) 重要非全资子公司的主要财务信息 </w:t>
      </w:r>
    </w:p>
    <w:p>
      <w:r>
        <w:t xml:space="preserve">√适用 □不适用  </w:t>
      </w:r>
    </w:p>
    <w:p>
      <w:r/>
    </w:p>
    <w:p>
      <w:r>
        <w:t xml:space="preserve">单位:千元 币种:人民币 </w:t>
      </w:r>
    </w:p>
    <w:p>
      <w:r/>
    </w:p>
    <w:p>
      <w:r>
        <w:t xml:space="preserve">子公司名称 </w:t>
      </w:r>
    </w:p>
    <w:p>
      <w:r/>
    </w:p>
    <w:p>
      <w:r>
        <w:t xml:space="preserve">年末余额 </w:t>
      </w:r>
    </w:p>
    <w:p>
      <w:r/>
    </w:p>
    <w:p>
      <w:r>
        <w:t xml:space="preserve">上年末余额 </w:t>
      </w:r>
    </w:p>
    <w:p>
      <w:r/>
    </w:p>
    <w:p>
      <w:r>
        <w:t>流动资产</w:t>
      </w:r>
    </w:p>
    <w:p>
      <w:r/>
    </w:p>
    <w:p>
      <w:r>
        <w:t>非流动资产 资产合计</w:t>
      </w:r>
    </w:p>
    <w:p>
      <w:r/>
    </w:p>
    <w:p>
      <w:r>
        <w:t>流动负债</w:t>
      </w:r>
    </w:p>
    <w:p>
      <w:r/>
    </w:p>
    <w:p>
      <w:r>
        <w:t>非流动负债</w:t>
      </w:r>
    </w:p>
    <w:p>
      <w:r/>
    </w:p>
    <w:p>
      <w:r>
        <w:t>负债合计</w:t>
      </w:r>
    </w:p>
    <w:p>
      <w:r/>
    </w:p>
    <w:p>
      <w:r>
        <w:t xml:space="preserve">流动资产 </w:t>
      </w:r>
    </w:p>
    <w:p>
      <w:r/>
    </w:p>
    <w:p>
      <w:r>
        <w:t>非流动资产</w:t>
      </w:r>
    </w:p>
    <w:p>
      <w:r/>
    </w:p>
    <w:p>
      <w:r>
        <w:t>资产合计</w:t>
      </w:r>
    </w:p>
    <w:p>
      <w:r/>
    </w:p>
    <w:p>
      <w:r>
        <w:t>流动负债</w:t>
      </w:r>
    </w:p>
    <w:p>
      <w:r/>
    </w:p>
    <w:p>
      <w:r>
        <w:t>非流动负债</w:t>
      </w:r>
    </w:p>
    <w:p>
      <w:r/>
    </w:p>
    <w:p>
      <w:r>
        <w:t xml:space="preserve">负债合计 </w:t>
      </w:r>
    </w:p>
    <w:p>
      <w:r/>
    </w:p>
    <w:p>
      <w:r>
        <w:t xml:space="preserve">宁夏能源 </w:t>
      </w:r>
    </w:p>
    <w:p>
      <w:r/>
    </w:p>
    <w:p>
      <w:r>
        <w:t>5,036,413</w:t>
      </w:r>
    </w:p>
    <w:p>
      <w:r/>
    </w:p>
    <w:p>
      <w:r>
        <w:t xml:space="preserve">32,677,977 </w:t>
      </w:r>
    </w:p>
    <w:p>
      <w:r/>
    </w:p>
    <w:p>
      <w:r>
        <w:t>37,714,390</w:t>
      </w:r>
    </w:p>
    <w:p>
      <w:r/>
    </w:p>
    <w:p>
      <w:r>
        <w:t>8,723,922</w:t>
      </w:r>
    </w:p>
    <w:p>
      <w:r/>
    </w:p>
    <w:p>
      <w:r>
        <w:t>18,367,979</w:t>
      </w:r>
    </w:p>
    <w:p>
      <w:r/>
    </w:p>
    <w:p>
      <w:r>
        <w:t>27,091,901</w:t>
      </w:r>
    </w:p>
    <w:p>
      <w:r/>
    </w:p>
    <w:p>
      <w:r>
        <w:t xml:space="preserve">4,538,735 </w:t>
      </w:r>
    </w:p>
    <w:p>
      <w:r/>
    </w:p>
    <w:p>
      <w:r>
        <w:t>33,716,269</w:t>
      </w:r>
    </w:p>
    <w:p>
      <w:r/>
    </w:p>
    <w:p>
      <w:r>
        <w:t>38,255,004</w:t>
      </w:r>
    </w:p>
    <w:p>
      <w:r/>
    </w:p>
    <w:p>
      <w:r>
        <w:t>7,944,491</w:t>
      </w:r>
    </w:p>
    <w:p>
      <w:r/>
    </w:p>
    <w:p>
      <w:r>
        <w:t>19,488,716</w:t>
      </w:r>
    </w:p>
    <w:p>
      <w:r/>
    </w:p>
    <w:p>
      <w:r>
        <w:t xml:space="preserve">27,433,207 </w:t>
      </w:r>
    </w:p>
    <w:p>
      <w:r/>
    </w:p>
    <w:p>
      <w:r>
        <w:t>华云新材</w:t>
      </w:r>
    </w:p>
    <w:p>
      <w:r>
        <w:t xml:space="preserve">料 </w:t>
      </w:r>
    </w:p>
    <w:p>
      <w:r/>
    </w:p>
    <w:p>
      <w:r>
        <w:t>2,372,120</w:t>
      </w:r>
    </w:p>
    <w:p>
      <w:r/>
    </w:p>
    <w:p>
      <w:r>
        <w:t xml:space="preserve">8,338,220 </w:t>
      </w:r>
    </w:p>
    <w:p>
      <w:r/>
    </w:p>
    <w:p>
      <w:r>
        <w:t>10,710,340</w:t>
      </w:r>
    </w:p>
    <w:p>
      <w:r/>
    </w:p>
    <w:p>
      <w:r>
        <w:t>4,342,807</w:t>
      </w:r>
    </w:p>
    <w:p>
      <w:r/>
    </w:p>
    <w:p>
      <w:r>
        <w:t>3,947,839</w:t>
      </w:r>
    </w:p>
    <w:p>
      <w:r/>
    </w:p>
    <w:p>
      <w:r>
        <w:t>8,290,646</w:t>
      </w:r>
    </w:p>
    <w:p>
      <w:r/>
    </w:p>
    <w:p>
      <w:r>
        <w:t xml:space="preserve">2,151,021 </w:t>
      </w:r>
    </w:p>
    <w:p>
      <w:r/>
    </w:p>
    <w:p>
      <w:r>
        <w:t>7,549,859</w:t>
      </w:r>
    </w:p>
    <w:p>
      <w:r/>
    </w:p>
    <w:p>
      <w:r>
        <w:t>9,700,880</w:t>
      </w:r>
    </w:p>
    <w:p>
      <w:r/>
    </w:p>
    <w:p>
      <w:r>
        <w:t>3,525,808</w:t>
      </w:r>
    </w:p>
    <w:p>
      <w:r/>
    </w:p>
    <w:p>
      <w:r>
        <w:t>4,122,238</w:t>
      </w:r>
    </w:p>
    <w:p>
      <w:r/>
    </w:p>
    <w:p>
      <w:r>
        <w:t xml:space="preserve">7,648,046 </w:t>
      </w:r>
    </w:p>
    <w:p>
      <w:r/>
    </w:p>
    <w:p>
      <w:r>
        <w:t xml:space="preserve">贵州华锦 </w:t>
      </w:r>
    </w:p>
    <w:p>
      <w:r/>
    </w:p>
    <w:p>
      <w:r>
        <w:t>1,495,922</w:t>
      </w:r>
    </w:p>
    <w:p>
      <w:r/>
    </w:p>
    <w:p>
      <w:r>
        <w:t xml:space="preserve">2,752,815 </w:t>
      </w:r>
    </w:p>
    <w:p>
      <w:r/>
    </w:p>
    <w:p>
      <w:r>
        <w:t>4,248,737</w:t>
      </w:r>
    </w:p>
    <w:p>
      <w:r/>
    </w:p>
    <w:p>
      <w:r>
        <w:t>1,875,227</w:t>
      </w:r>
    </w:p>
    <w:p>
      <w:r/>
    </w:p>
    <w:p>
      <w:r>
        <w:t>418,070</w:t>
      </w:r>
    </w:p>
    <w:p>
      <w:r/>
    </w:p>
    <w:p>
      <w:r>
        <w:t>2,293,297</w:t>
      </w:r>
    </w:p>
    <w:p>
      <w:r/>
    </w:p>
    <w:p>
      <w:r>
        <w:t xml:space="preserve">1,820,262 </w:t>
      </w:r>
    </w:p>
    <w:p>
      <w:r/>
    </w:p>
    <w:p>
      <w:r>
        <w:t>2,841,975</w:t>
      </w:r>
    </w:p>
    <w:p>
      <w:r/>
    </w:p>
    <w:p>
      <w:r>
        <w:t>4,662,237</w:t>
      </w:r>
    </w:p>
    <w:p>
      <w:r/>
    </w:p>
    <w:p>
      <w:r>
        <w:t>1,958,230</w:t>
      </w:r>
    </w:p>
    <w:p>
      <w:r/>
    </w:p>
    <w:p>
      <w:r>
        <w:t>965,880</w:t>
      </w:r>
    </w:p>
    <w:p>
      <w:r/>
    </w:p>
    <w:p>
      <w:r>
        <w:t xml:space="preserve">2,924,110 </w:t>
      </w:r>
    </w:p>
    <w:p>
      <w:r/>
    </w:p>
    <w:p>
      <w:r>
        <w:t xml:space="preserve">贵州华仁 </w:t>
      </w:r>
    </w:p>
    <w:p>
      <w:r/>
    </w:p>
    <w:p>
      <w:r>
        <w:t>1,169,453</w:t>
      </w:r>
    </w:p>
    <w:p>
      <w:r/>
    </w:p>
    <w:p>
      <w:r>
        <w:t xml:space="preserve">3,038,875 </w:t>
      </w:r>
    </w:p>
    <w:p>
      <w:r/>
    </w:p>
    <w:p>
      <w:r>
        <w:t>4,208,328</w:t>
      </w:r>
    </w:p>
    <w:p>
      <w:r/>
    </w:p>
    <w:p>
      <w:r>
        <w:t>1,381,541</w:t>
      </w:r>
    </w:p>
    <w:p>
      <w:r/>
    </w:p>
    <w:p>
      <w:r>
        <w:t>1,458,995</w:t>
      </w:r>
    </w:p>
    <w:p>
      <w:r/>
    </w:p>
    <w:p>
      <w:r>
        <w:t>2,840,536</w:t>
      </w:r>
    </w:p>
    <w:p>
      <w:r/>
    </w:p>
    <w:p>
      <w:r>
        <w:t xml:space="preserve">1,348,862 </w:t>
      </w:r>
    </w:p>
    <w:p>
      <w:r/>
    </w:p>
    <w:p>
      <w:r>
        <w:t>2,293,733</w:t>
      </w:r>
    </w:p>
    <w:p>
      <w:r/>
    </w:p>
    <w:p>
      <w:r>
        <w:t>3,642,595</w:t>
      </w:r>
    </w:p>
    <w:p>
      <w:r/>
    </w:p>
    <w:p>
      <w:r>
        <w:t>1,012,578</w:t>
      </w:r>
    </w:p>
    <w:p>
      <w:r/>
    </w:p>
    <w:p>
      <w:r>
        <w:t>1,480,000</w:t>
      </w:r>
    </w:p>
    <w:p>
      <w:r/>
    </w:p>
    <w:p>
      <w:r>
        <w:t xml:space="preserve">2,492,578 </w:t>
      </w:r>
    </w:p>
    <w:p>
      <w:r/>
    </w:p>
    <w:p>
      <w:r>
        <w:t xml:space="preserve">单位：千元 币种：人民币 </w:t>
      </w:r>
    </w:p>
    <w:p>
      <w:r/>
    </w:p>
    <w:p>
      <w:r>
        <w:t xml:space="preserve">子公司名称 </w:t>
      </w:r>
    </w:p>
    <w:p>
      <w:r/>
    </w:p>
    <w:p>
      <w:r>
        <w:t xml:space="preserve">本年发生额 </w:t>
      </w:r>
    </w:p>
    <w:p>
      <w:r/>
    </w:p>
    <w:p>
      <w:r>
        <w:t xml:space="preserve">上年发生额 </w:t>
      </w:r>
    </w:p>
    <w:p>
      <w:r/>
    </w:p>
    <w:p>
      <w:r>
        <w:t>营业收入</w:t>
      </w:r>
    </w:p>
    <w:p>
      <w:r/>
    </w:p>
    <w:p>
      <w:r>
        <w:t>净利润</w:t>
      </w:r>
    </w:p>
    <w:p>
      <w:r/>
    </w:p>
    <w:p>
      <w:r>
        <w:t>综合收益总额</w:t>
      </w:r>
    </w:p>
    <w:p>
      <w:r/>
    </w:p>
    <w:p>
      <w:r>
        <w:t xml:space="preserve">经营活动现金流量 </w:t>
      </w:r>
    </w:p>
    <w:p>
      <w:r/>
    </w:p>
    <w:p>
      <w:r>
        <w:t>营业收入</w:t>
      </w:r>
    </w:p>
    <w:p>
      <w:r/>
    </w:p>
    <w:p>
      <w:r>
        <w:t>净利润</w:t>
      </w:r>
    </w:p>
    <w:p>
      <w:r/>
    </w:p>
    <w:p>
      <w:r>
        <w:t>综合收益总额</w:t>
      </w:r>
    </w:p>
    <w:p>
      <w:r/>
    </w:p>
    <w:p>
      <w:r>
        <w:t xml:space="preserve">经营活动现金流量 </w:t>
      </w:r>
    </w:p>
    <w:p>
      <w:r/>
    </w:p>
    <w:p>
      <w:r>
        <w:t xml:space="preserve">宁夏能源 </w:t>
      </w:r>
    </w:p>
    <w:p>
      <w:r/>
    </w:p>
    <w:p>
      <w:r>
        <w:t>6,714,040</w:t>
      </w:r>
    </w:p>
    <w:p>
      <w:r/>
    </w:p>
    <w:p>
      <w:r>
        <w:t>158,107</w:t>
      </w:r>
    </w:p>
    <w:p>
      <w:r/>
    </w:p>
    <w:p>
      <w:r>
        <w:t>158,107</w:t>
      </w:r>
    </w:p>
    <w:p>
      <w:r/>
    </w:p>
    <w:p>
      <w:r>
        <w:t xml:space="preserve">2,755,612 </w:t>
      </w:r>
    </w:p>
    <w:p>
      <w:r/>
    </w:p>
    <w:p>
      <w:r>
        <w:t>5,624,059</w:t>
      </w:r>
    </w:p>
    <w:p>
      <w:r/>
    </w:p>
    <w:p>
      <w:r>
        <w:t>-67,181</w:t>
      </w:r>
    </w:p>
    <w:p>
      <w:r/>
    </w:p>
    <w:p>
      <w:r>
        <w:t>-67,181</w:t>
      </w:r>
    </w:p>
    <w:p>
      <w:r/>
    </w:p>
    <w:p>
      <w:r>
        <w:t xml:space="preserve">2,110,801 </w:t>
      </w:r>
    </w:p>
    <w:p>
      <w:r/>
    </w:p>
    <w:p>
      <w:r>
        <w:t xml:space="preserve">华云新材料 </w:t>
      </w:r>
    </w:p>
    <w:p>
      <w:r/>
    </w:p>
    <w:p>
      <w:r>
        <w:t>8,099,579</w:t>
      </w:r>
    </w:p>
    <w:p>
      <w:r/>
    </w:p>
    <w:p>
      <w:r>
        <w:t>373,890</w:t>
      </w:r>
    </w:p>
    <w:p>
      <w:r/>
    </w:p>
    <w:p>
      <w:r>
        <w:t>373,890</w:t>
      </w:r>
    </w:p>
    <w:p>
      <w:r/>
    </w:p>
    <w:p>
      <w:r>
        <w:t xml:space="preserve">1,448,853 </w:t>
      </w:r>
    </w:p>
    <w:p>
      <w:r/>
    </w:p>
    <w:p>
      <w:r>
        <w:t>3,085,361</w:t>
      </w:r>
    </w:p>
    <w:p>
      <w:r/>
    </w:p>
    <w:p>
      <w:r>
        <w:t>145,805</w:t>
      </w:r>
    </w:p>
    <w:p>
      <w:r/>
    </w:p>
    <w:p>
      <w:r>
        <w:t>145,805</w:t>
      </w:r>
    </w:p>
    <w:p>
      <w:r/>
    </w:p>
    <w:p>
      <w:r>
        <w:t xml:space="preserve">263,559 </w:t>
      </w:r>
    </w:p>
    <w:p>
      <w:r/>
    </w:p>
    <w:p>
      <w:r>
        <w:t xml:space="preserve">贵州华锦 </w:t>
      </w:r>
    </w:p>
    <w:p>
      <w:r/>
    </w:p>
    <w:p>
      <w:r>
        <w:t>4,018,682</w:t>
      </w:r>
    </w:p>
    <w:p>
      <w:r/>
    </w:p>
    <w:p>
      <w:r>
        <w:t>727,522</w:t>
      </w:r>
    </w:p>
    <w:p>
      <w:r/>
    </w:p>
    <w:p>
      <w:r>
        <w:t>727,522</w:t>
      </w:r>
    </w:p>
    <w:p>
      <w:r/>
    </w:p>
    <w:p>
      <w:r>
        <w:t xml:space="preserve">1,104,759 </w:t>
      </w:r>
    </w:p>
    <w:p>
      <w:r/>
    </w:p>
    <w:p>
      <w:r>
        <w:t>4,123,352</w:t>
      </w:r>
    </w:p>
    <w:p>
      <w:r/>
    </w:p>
    <w:p>
      <w:r>
        <w:t>1,025,057</w:t>
      </w:r>
    </w:p>
    <w:p>
      <w:r/>
    </w:p>
    <w:p>
      <w:r>
        <w:t>1,025,057</w:t>
      </w:r>
    </w:p>
    <w:p>
      <w:r/>
    </w:p>
    <w:p>
      <w:r>
        <w:t xml:space="preserve">1,162,069 </w:t>
      </w:r>
    </w:p>
    <w:p>
      <w:r/>
    </w:p>
    <w:p>
      <w:r>
        <w:t xml:space="preserve">贵州华仁 </w:t>
      </w:r>
    </w:p>
    <w:p>
      <w:r/>
    </w:p>
    <w:p>
      <w:r>
        <w:t>4,282,882</w:t>
      </w:r>
    </w:p>
    <w:p>
      <w:r/>
    </w:p>
    <w:p>
      <w:r>
        <w:t>34,639</w:t>
      </w:r>
    </w:p>
    <w:p>
      <w:r/>
    </w:p>
    <w:p>
      <w:r>
        <w:t>34,639</w:t>
      </w:r>
    </w:p>
    <w:p>
      <w:r/>
    </w:p>
    <w:p>
      <w:r>
        <w:t xml:space="preserve">134,781 </w:t>
      </w:r>
    </w:p>
    <w:p>
      <w:r/>
    </w:p>
    <w:p>
      <w:r>
        <w:t>/</w:t>
      </w:r>
    </w:p>
    <w:p>
      <w:r/>
    </w:p>
    <w:p>
      <w:r>
        <w:t>/</w:t>
      </w:r>
    </w:p>
    <w:p>
      <w:r/>
    </w:p>
    <w:p>
      <w:r>
        <w:t>/</w:t>
      </w:r>
    </w:p>
    <w:p>
      <w:r/>
    </w:p>
    <w:p>
      <w:r>
        <w:t xml:space="preserve">/ </w:t>
      </w:r>
    </w:p>
    <w:p>
      <w:r/>
    </w:p>
    <w:p>
      <w:r>
        <w:t xml:space="preserve">其他说明： </w:t>
      </w:r>
    </w:p>
    <w:p>
      <w:r/>
    </w:p>
    <w:p>
      <w:r>
        <w:t xml:space="preserve">(4) 在子公司的股东权益份额发生变化且未影响控制权的交易 </w:t>
      </w:r>
    </w:p>
    <w:p>
      <w:r/>
    </w:p>
    <w:p>
      <w:r>
        <w:t>如附注九、1、(1)披露，2018 年 6 月，本公司以本公司对遵义氧化铝的股权对本公司之子公司遵义铝业进行增资，增资完成后本公司对遵义铝业的股权</w:t>
      </w:r>
    </w:p>
    <w:p>
      <w:r/>
    </w:p>
    <w:p>
      <w:r>
        <w:t xml:space="preserve">比例增至 67.445%。 </w:t>
      </w:r>
    </w:p>
    <w:p>
      <w:r/>
    </w:p>
    <w:p>
      <w:r>
        <w:t xml:space="preserve"> </w:t>
      </w:r>
    </w:p>
    <w:p>
      <w:r>
        <w:t xml:space="preserve"> </w:t>
      </w:r>
    </w:p>
    <w:p>
      <w:r>
        <w:t xml:space="preserve"> </w:t>
      </w:r>
    </w:p>
    <w:p>
      <w:r>
        <w:t xml:space="preserve">2018 年年度报告 </w:t>
      </w:r>
    </w:p>
    <w:p>
      <w:r/>
    </w:p>
    <w:p>
      <w:r>
        <w:t xml:space="preserve">2. 在合营企业或联营企业中的权益 </w:t>
      </w:r>
    </w:p>
    <w:p>
      <w:r/>
    </w:p>
    <w:p>
      <w:r>
        <w:t xml:space="preserve">合营企业和联营企业详见附注七、9。 </w:t>
      </w:r>
    </w:p>
    <w:p>
      <w:r/>
    </w:p>
    <w:p>
      <w:r>
        <w:t xml:space="preserve">单体不重要的合营企业和联营企业的汇总财务信息 </w:t>
      </w:r>
    </w:p>
    <w:p>
      <w:r/>
    </w:p>
    <w:p>
      <w:r>
        <w:t xml:space="preserve">√适用  □不适用  </w:t>
      </w:r>
    </w:p>
    <w:p>
      <w:r/>
    </w:p>
    <w:p>
      <w:r>
        <w:t xml:space="preserve">合营企业： </w:t>
      </w:r>
    </w:p>
    <w:p>
      <w:r/>
    </w:p>
    <w:p>
      <w:r>
        <w:t xml:space="preserve">投资账面价值合计 </w:t>
      </w:r>
    </w:p>
    <w:p>
      <w:r/>
    </w:p>
    <w:p>
      <w:r>
        <w:t>下列各项按持股比例计算的</w:t>
      </w:r>
    </w:p>
    <w:p>
      <w:r>
        <w:t xml:space="preserve">合计数 </w:t>
      </w:r>
    </w:p>
    <w:p>
      <w:r/>
    </w:p>
    <w:p>
      <w:r>
        <w:t xml:space="preserve">--净亏损 </w:t>
      </w:r>
    </w:p>
    <w:p>
      <w:r/>
    </w:p>
    <w:p>
      <w:r>
        <w:t xml:space="preserve">--其他综合收益 </w:t>
      </w:r>
    </w:p>
    <w:p>
      <w:r/>
    </w:p>
    <w:p>
      <w:r>
        <w:t xml:space="preserve">--综合收益总额 </w:t>
      </w:r>
    </w:p>
    <w:p>
      <w:r/>
    </w:p>
    <w:p>
      <w:r>
        <w:t xml:space="preserve">联营企业： </w:t>
      </w:r>
    </w:p>
    <w:p>
      <w:r/>
    </w:p>
    <w:p>
      <w:r>
        <w:t xml:space="preserve">投资账面价值合计 </w:t>
      </w:r>
    </w:p>
    <w:p>
      <w:r>
        <w:t>下列各项按持股比例计算的</w:t>
      </w:r>
    </w:p>
    <w:p>
      <w:r>
        <w:t xml:space="preserve">合计数 </w:t>
      </w:r>
    </w:p>
    <w:p>
      <w:r>
        <w:t xml:space="preserve">--净利润 </w:t>
      </w:r>
    </w:p>
    <w:p>
      <w:r/>
    </w:p>
    <w:p>
      <w:r>
        <w:t xml:space="preserve">--其他综合收益 </w:t>
      </w:r>
    </w:p>
    <w:p>
      <w:r/>
    </w:p>
    <w:p>
      <w:r>
        <w:t xml:space="preserve">--综合收益总额 </w:t>
      </w:r>
    </w:p>
    <w:p>
      <w:r/>
    </w:p>
    <w:p>
      <w:r>
        <w:t xml:space="preserve">其他说明 </w:t>
      </w:r>
    </w:p>
    <w:p>
      <w:r/>
    </w:p>
    <w:p>
      <w:r>
        <w:t>年末余额/本年发生额</w:t>
      </w:r>
    </w:p>
    <w:p>
      <w:r/>
    </w:p>
    <w:p>
      <w:r>
        <w:t xml:space="preserve">单位：千元 币种：人民币 </w:t>
      </w:r>
    </w:p>
    <w:p>
      <w:r>
        <w:t>上年末余额/上年发生额</w:t>
      </w:r>
    </w:p>
    <w:p>
      <w:r/>
    </w:p>
    <w:p>
      <w:r>
        <w:t>3,393,349</w:t>
      </w:r>
    </w:p>
    <w:p>
      <w:r/>
    </w:p>
    <w:p>
      <w:r>
        <w:t>6,007,624</w:t>
      </w:r>
    </w:p>
    <w:p>
      <w:r/>
    </w:p>
    <w:p>
      <w:r>
        <w:t>-199,452</w:t>
      </w:r>
    </w:p>
    <w:p>
      <w:r/>
    </w:p>
    <w:p>
      <w:r>
        <w:t>-</w:t>
      </w:r>
    </w:p>
    <w:p>
      <w:r/>
    </w:p>
    <w:p>
      <w:r>
        <w:t>-199,452</w:t>
      </w:r>
    </w:p>
    <w:p>
      <w:r/>
    </w:p>
    <w:p>
      <w:r>
        <w:t>80,897</w:t>
      </w:r>
    </w:p>
    <w:p>
      <w:r/>
    </w:p>
    <w:p>
      <w:r>
        <w:t>-</w:t>
      </w:r>
    </w:p>
    <w:p>
      <w:r/>
    </w:p>
    <w:p>
      <w:r>
        <w:t>80,897</w:t>
      </w:r>
    </w:p>
    <w:p>
      <w:r/>
    </w:p>
    <w:p>
      <w:r>
        <w:t>6,363,462</w:t>
      </w:r>
    </w:p>
    <w:p>
      <w:r/>
    </w:p>
    <w:p>
      <w:r>
        <w:t>6,935,030</w:t>
      </w:r>
    </w:p>
    <w:p>
      <w:r/>
    </w:p>
    <w:p>
      <w:r>
        <w:t>39,335</w:t>
      </w:r>
    </w:p>
    <w:p>
      <w:r/>
    </w:p>
    <w:p>
      <w:r>
        <w:t>-</w:t>
      </w:r>
    </w:p>
    <w:p>
      <w:r/>
    </w:p>
    <w:p>
      <w:r>
        <w:t>39,335</w:t>
      </w:r>
    </w:p>
    <w:p>
      <w:r/>
    </w:p>
    <w:p>
      <w:r>
        <w:t>-165,249</w:t>
      </w:r>
    </w:p>
    <w:p>
      <w:r/>
    </w:p>
    <w:p>
      <w:r>
        <w:t>-</w:t>
      </w:r>
    </w:p>
    <w:p>
      <w:r/>
    </w:p>
    <w:p>
      <w:r>
        <w:t>-165,249</w:t>
      </w:r>
    </w:p>
    <w:p>
      <w:r/>
    </w:p>
    <w:p>
      <w:r>
        <w:t xml:space="preserve">本集团持有 20%以下表决权但具有重大影响的被投资企业情况，详见附注五、36。 </w:t>
      </w:r>
    </w:p>
    <w:p>
      <w:r/>
    </w:p>
    <w:p>
      <w:r>
        <w:t xml:space="preserve">(1) 合营企业或联营企业向本公司转移资金的能力存在重大限制的说明 </w:t>
      </w:r>
    </w:p>
    <w:p>
      <w:r>
        <w:t xml:space="preserve">√适用  □不适用  </w:t>
      </w:r>
    </w:p>
    <w:p>
      <w:r/>
    </w:p>
    <w:p>
      <w:r>
        <w:t xml:space="preserve">本集团的合营企业或联营企业向本集团转移资金的能力不存在重大限制。 </w:t>
      </w:r>
    </w:p>
    <w:p>
      <w:r/>
    </w:p>
    <w:p>
      <w:r>
        <w:t xml:space="preserve">(2) 合营企业或联营企业发生的超额亏损 </w:t>
      </w:r>
    </w:p>
    <w:p>
      <w:r>
        <w:t xml:space="preserve">√适用  □不适用  </w:t>
      </w:r>
    </w:p>
    <w:p>
      <w:r/>
    </w:p>
    <w:p>
      <w:r>
        <w:t xml:space="preserve">于 2018 年 12 月 31 日，本集团无发生超额亏损的合营企业或联营企业。 </w:t>
      </w:r>
    </w:p>
    <w:p>
      <w:r/>
    </w:p>
    <w:p>
      <w:r>
        <w:t xml:space="preserve">251 / 302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与合营企业投资相关的未确认承诺 </w:t>
      </w:r>
    </w:p>
    <w:p>
      <w:r>
        <w:t xml:space="preserve">√适用  □不适用  </w:t>
      </w:r>
    </w:p>
    <w:p>
      <w:r/>
    </w:p>
    <w:p>
      <w:r>
        <w:t xml:space="preserve">于 2018 年 12 月 31 日，本集团无与合营企业或联营企业投资相关的未确认承诺。 </w:t>
      </w:r>
    </w:p>
    <w:p>
      <w:r/>
    </w:p>
    <w:p>
      <w:r>
        <w:t xml:space="preserve">(4) 与合营企业或联营企业投资相关的或有负债 </w:t>
      </w:r>
    </w:p>
    <w:p>
      <w:r>
        <w:t xml:space="preserve">□适用  √不适用  </w:t>
      </w:r>
    </w:p>
    <w:p>
      <w:r/>
    </w:p>
    <w:p>
      <w:r>
        <w:t xml:space="preserve">于 2018 年 12 月 31 日，本集团无与合营企业或联营企业投资相关的或有负债。 </w:t>
      </w:r>
    </w:p>
    <w:p>
      <w:r/>
    </w:p>
    <w:p>
      <w:r>
        <w:t xml:space="preserve">(5) 对合营企业或联营企业的投资承诺 </w:t>
      </w:r>
    </w:p>
    <w:p>
      <w:r>
        <w:t xml:space="preserve">√适用 □不适用  </w:t>
      </w:r>
    </w:p>
    <w:p>
      <w:r/>
    </w:p>
    <w:p>
      <w:r>
        <w:t xml:space="preserve">本集团于 2018 年 12 月 31 日对合营企业或联营企业的承诺事项，均披露于附注七、9。 </w:t>
      </w:r>
    </w:p>
    <w:p>
      <w:r/>
    </w:p>
    <w:p>
      <w:r>
        <w:t xml:space="preserve">十、 与金融工具相关的风险 </w:t>
      </w:r>
    </w:p>
    <w:p>
      <w:r/>
    </w:p>
    <w:p>
      <w:r>
        <w:t xml:space="preserve">√适用 □不适用  </w:t>
      </w:r>
    </w:p>
    <w:p>
      <w:r/>
    </w:p>
    <w:p>
      <w:r>
        <w:t xml:space="preserve">1. 金融工具的分类 </w:t>
      </w:r>
    </w:p>
    <w:p>
      <w:r/>
    </w:p>
    <w:p>
      <w:r>
        <w:t xml:space="preserve">资产负债表日的各类金融工具的账面价值如下： </w:t>
      </w:r>
    </w:p>
    <w:p>
      <w:r/>
    </w:p>
    <w:p>
      <w:r>
        <w:t xml:space="preserve">单位：千元 币种：人民币 </w:t>
      </w:r>
    </w:p>
    <w:p>
      <w:r/>
    </w:p>
    <w:p>
      <w:r>
        <w:t xml:space="preserve">2018 年 12 月 31 日 </w:t>
      </w:r>
    </w:p>
    <w:p>
      <w:r/>
    </w:p>
    <w:p>
      <w:r>
        <w:t xml:space="preserve">金融资产 </w:t>
      </w:r>
    </w:p>
    <w:p>
      <w:r/>
    </w:p>
    <w:p>
      <w:r>
        <w:t>以公允价值计量且其</w:t>
      </w:r>
    </w:p>
    <w:p>
      <w:r>
        <w:t>变动计入当期损益的</w:t>
      </w:r>
    </w:p>
    <w:p>
      <w:r>
        <w:t>金融资产</w:t>
      </w:r>
    </w:p>
    <w:p>
      <w:r/>
    </w:p>
    <w:p>
      <w:r>
        <w:t xml:space="preserve">准则要求 </w:t>
      </w:r>
    </w:p>
    <w:p>
      <w:r/>
    </w:p>
    <w:p>
      <w:r>
        <w:t>指定</w:t>
      </w:r>
    </w:p>
    <w:p>
      <w:r/>
    </w:p>
    <w:p>
      <w:r>
        <w:t>以摊余成本</w:t>
      </w:r>
    </w:p>
    <w:p>
      <w:r>
        <w:t>计量</w:t>
      </w:r>
    </w:p>
    <w:p>
      <w:r/>
    </w:p>
    <w:p>
      <w:r>
        <w:t>以公允价值计量且其变</w:t>
      </w:r>
    </w:p>
    <w:p>
      <w:r>
        <w:t>动计入其他综合收益的</w:t>
      </w:r>
    </w:p>
    <w:p>
      <w:r>
        <w:t xml:space="preserve">金融资产 </w:t>
      </w:r>
    </w:p>
    <w:p>
      <w:r/>
    </w:p>
    <w:p>
      <w:r>
        <w:t>准则要求</w:t>
      </w:r>
    </w:p>
    <w:p>
      <w:r/>
    </w:p>
    <w:p>
      <w:r>
        <w:t xml:space="preserve">指定 </w:t>
      </w:r>
    </w:p>
    <w:p>
      <w:r/>
    </w:p>
    <w:p>
      <w:r>
        <w:t>合计</w:t>
      </w:r>
    </w:p>
    <w:p>
      <w:r/>
    </w:p>
    <w:p>
      <w:r>
        <w:t xml:space="preserve">货币资金 </w:t>
      </w:r>
    </w:p>
    <w:p>
      <w:r/>
    </w:p>
    <w:p>
      <w:r>
        <w:t xml:space="preserve">- </w:t>
      </w:r>
    </w:p>
    <w:p>
      <w:r/>
    </w:p>
    <w:p>
      <w:r>
        <w:t xml:space="preserve">交易性金融资产 </w:t>
      </w:r>
    </w:p>
    <w:p>
      <w:r/>
    </w:p>
    <w:p>
      <w:r>
        <w:t xml:space="preserve">16,141 </w:t>
      </w:r>
    </w:p>
    <w:p>
      <w:r/>
    </w:p>
    <w:p>
      <w:r>
        <w:t>应收票据及应收账款</w:t>
      </w:r>
    </w:p>
    <w:p>
      <w:r/>
    </w:p>
    <w:p>
      <w:r>
        <w:t xml:space="preserve">其他应收款 </w:t>
      </w:r>
    </w:p>
    <w:p>
      <w:r/>
    </w:p>
    <w:p>
      <w:r>
        <w:t xml:space="preserve">其他权益工具投资 </w:t>
      </w:r>
    </w:p>
    <w:p>
      <w:r/>
    </w:p>
    <w:p>
      <w:r>
        <w:t xml:space="preserve">长期应收款 </w:t>
      </w:r>
    </w:p>
    <w:p>
      <w:r/>
    </w:p>
    <w:p>
      <w:r>
        <w:t xml:space="preserve">- </w:t>
      </w:r>
    </w:p>
    <w:p>
      <w:r/>
    </w:p>
    <w:p>
      <w:r>
        <w:t xml:space="preserve">- </w:t>
      </w:r>
    </w:p>
    <w:p>
      <w:r/>
    </w:p>
    <w:p>
      <w:r>
        <w:t xml:space="preserve">- </w:t>
      </w:r>
    </w:p>
    <w:p>
      <w:r/>
    </w:p>
    <w:p>
      <w:r>
        <w:t xml:space="preserve">- </w:t>
      </w:r>
    </w:p>
    <w:p>
      <w:r/>
    </w:p>
    <w:p>
      <w:r>
        <w:t xml:space="preserve">合计 </w:t>
      </w:r>
    </w:p>
    <w:p>
      <w:r/>
    </w:p>
    <w:p>
      <w:r>
        <w:t xml:space="preserve">16,141 </w:t>
      </w:r>
    </w:p>
    <w:p>
      <w:r/>
    </w:p>
    <w:p>
      <w:r>
        <w:t>-</w:t>
      </w:r>
    </w:p>
    <w:p>
      <w:r/>
    </w:p>
    <w:p>
      <w:r>
        <w:t>-</w:t>
      </w:r>
    </w:p>
    <w:p>
      <w:r/>
    </w:p>
    <w:p>
      <w:r>
        <w:t>-</w:t>
      </w:r>
    </w:p>
    <w:p>
      <w:r/>
    </w:p>
    <w:p>
      <w:r>
        <w:t>-</w:t>
      </w:r>
    </w:p>
    <w:p>
      <w:r/>
    </w:p>
    <w:p>
      <w:r>
        <w:t>-</w:t>
      </w:r>
    </w:p>
    <w:p>
      <w:r/>
    </w:p>
    <w:p>
      <w:r>
        <w:t>-</w:t>
      </w:r>
    </w:p>
    <w:p>
      <w:r/>
    </w:p>
    <w:p>
      <w:r>
        <w:t>-</w:t>
      </w:r>
    </w:p>
    <w:p>
      <w:r/>
    </w:p>
    <w:p>
      <w:r>
        <w:t>21,295,940</w:t>
      </w:r>
    </w:p>
    <w:p>
      <w:r/>
    </w:p>
    <w:p>
      <w:r>
        <w:t>-</w:t>
      </w:r>
    </w:p>
    <w:p>
      <w:r/>
    </w:p>
    <w:p>
      <w:r>
        <w:t>8,100,532</w:t>
      </w:r>
    </w:p>
    <w:p>
      <w:r/>
    </w:p>
    <w:p>
      <w:r>
        <w:t>4,875,525</w:t>
      </w:r>
    </w:p>
    <w:p>
      <w:r/>
    </w:p>
    <w:p>
      <w:r>
        <w:t>-</w:t>
      </w:r>
    </w:p>
    <w:p>
      <w:r/>
    </w:p>
    <w:p>
      <w:r>
        <w:t>204,718</w:t>
      </w:r>
    </w:p>
    <w:p>
      <w:r/>
    </w:p>
    <w:p>
      <w:r>
        <w:t>34,476,715</w:t>
      </w:r>
    </w:p>
    <w:p>
      <w:r/>
    </w:p>
    <w:p>
      <w:r>
        <w:t>-</w:t>
      </w:r>
    </w:p>
    <w:p>
      <w:r/>
    </w:p>
    <w:p>
      <w:r>
        <w:t>-</w:t>
      </w:r>
    </w:p>
    <w:p>
      <w:r/>
    </w:p>
    <w:p>
      <w:r>
        <w:t>-</w:t>
      </w:r>
    </w:p>
    <w:p>
      <w:r/>
    </w:p>
    <w:p>
      <w:r>
        <w:t>-</w:t>
      </w:r>
    </w:p>
    <w:p>
      <w:r/>
    </w:p>
    <w:p>
      <w:r>
        <w:t>-</w:t>
      </w:r>
    </w:p>
    <w:p>
      <w:r/>
    </w:p>
    <w:p>
      <w:r>
        <w:t>-</w:t>
      </w:r>
    </w:p>
    <w:p>
      <w:r/>
    </w:p>
    <w:p>
      <w:r>
        <w:t>-</w:t>
      </w:r>
    </w:p>
    <w:p>
      <w:r/>
    </w:p>
    <w:p>
      <w:r>
        <w:t xml:space="preserve">- </w:t>
      </w:r>
    </w:p>
    <w:p>
      <w:r/>
    </w:p>
    <w:p>
      <w:r>
        <w:t xml:space="preserve">- </w:t>
      </w:r>
    </w:p>
    <w:p>
      <w:r/>
    </w:p>
    <w:p>
      <w:r>
        <w:t xml:space="preserve">- </w:t>
      </w:r>
    </w:p>
    <w:p>
      <w:r/>
    </w:p>
    <w:p>
      <w:r>
        <w:t xml:space="preserve">- </w:t>
      </w:r>
    </w:p>
    <w:p>
      <w:r/>
    </w:p>
    <w:p>
      <w:r>
        <w:t>21,295,940</w:t>
      </w:r>
    </w:p>
    <w:p>
      <w:r/>
    </w:p>
    <w:p>
      <w:r>
        <w:t>16,141</w:t>
      </w:r>
    </w:p>
    <w:p>
      <w:r/>
    </w:p>
    <w:p>
      <w:r>
        <w:t>8,100,532</w:t>
      </w:r>
    </w:p>
    <w:p>
      <w:r/>
    </w:p>
    <w:p>
      <w:r>
        <w:t>4,875,525</w:t>
      </w:r>
    </w:p>
    <w:p>
      <w:r/>
    </w:p>
    <w:p>
      <w:r>
        <w:t xml:space="preserve">1,729,825 </w:t>
      </w:r>
    </w:p>
    <w:p>
      <w:r/>
    </w:p>
    <w:p>
      <w:r>
        <w:t>1,729,825</w:t>
      </w:r>
    </w:p>
    <w:p>
      <w:r/>
    </w:p>
    <w:p>
      <w:r>
        <w:t xml:space="preserve">- </w:t>
      </w:r>
    </w:p>
    <w:p>
      <w:r/>
    </w:p>
    <w:p>
      <w:r>
        <w:t>204,718</w:t>
      </w:r>
    </w:p>
    <w:p>
      <w:r/>
    </w:p>
    <w:p>
      <w:r>
        <w:t xml:space="preserve">1,729,825 </w:t>
      </w:r>
    </w:p>
    <w:p>
      <w:r/>
    </w:p>
    <w:p>
      <w:r>
        <w:t>36,222,681</w:t>
      </w:r>
    </w:p>
    <w:p>
      <w:r/>
    </w:p>
    <w:p>
      <w:r>
        <w:t xml:space="preserve">252 / 302 </w:t>
      </w:r>
    </w:p>
    <w:p>
      <w:r/>
    </w:p>
    <w:p>
      <w:r>
        <w:t xml:space="preserve"> </w:t>
      </w:r>
    </w:p>
    <w:p>
      <w:r>
        <w:t xml:space="preserve">2018 年年度报告 </w:t>
      </w:r>
    </w:p>
    <w:p>
      <w:r/>
    </w:p>
    <w:p>
      <w:r>
        <w:t xml:space="preserve">253 / 302 </w:t>
      </w:r>
    </w:p>
    <w:p>
      <w:r/>
    </w:p>
    <w:p>
      <w:r>
        <w:t xml:space="preserve">单位：千元 币种：人民币 </w:t>
      </w:r>
    </w:p>
    <w:p>
      <w:r/>
    </w:p>
    <w:p>
      <w:r>
        <w:t xml:space="preserve">金融负债 </w:t>
      </w:r>
    </w:p>
    <w:p>
      <w:r/>
    </w:p>
    <w:p>
      <w:r>
        <w:t xml:space="preserve">2018 年 12 月 31 日 </w:t>
      </w:r>
    </w:p>
    <w:p>
      <w:r>
        <w:t>以公允价值计量且其变动计</w:t>
      </w:r>
    </w:p>
    <w:p>
      <w:r>
        <w:t>以摊余成本计</w:t>
      </w:r>
    </w:p>
    <w:p>
      <w:r>
        <w:t>入当期损益的金融负债</w:t>
      </w:r>
    </w:p>
    <w:p>
      <w:r>
        <w:t xml:space="preserve">量的金融负债 </w:t>
      </w:r>
    </w:p>
    <w:p>
      <w:r/>
    </w:p>
    <w:p>
      <w:r>
        <w:t>合计</w:t>
      </w:r>
    </w:p>
    <w:p>
      <w:r/>
    </w:p>
    <w:p>
      <w:r>
        <w:t>准则要求</w:t>
      </w:r>
    </w:p>
    <w:p>
      <w:r/>
    </w:p>
    <w:p>
      <w:r>
        <w:t>指定</w:t>
      </w:r>
    </w:p>
    <w:p>
      <w:r/>
    </w:p>
    <w:p>
      <w:r>
        <w:t xml:space="preserve">短期借款 </w:t>
      </w:r>
    </w:p>
    <w:p>
      <w:r/>
    </w:p>
    <w:p>
      <w:r>
        <w:t>-</w:t>
      </w:r>
    </w:p>
    <w:p>
      <w:r/>
    </w:p>
    <w:p>
      <w:r>
        <w:t>-</w:t>
      </w:r>
    </w:p>
    <w:p>
      <w:r/>
    </w:p>
    <w:p>
      <w:r>
        <w:t xml:space="preserve">39,296,192 </w:t>
      </w:r>
    </w:p>
    <w:p>
      <w:r/>
    </w:p>
    <w:p>
      <w:r>
        <w:t>39,296,192</w:t>
      </w:r>
    </w:p>
    <w:p>
      <w:r/>
    </w:p>
    <w:p>
      <w:r>
        <w:t xml:space="preserve">交易性金融负债 </w:t>
      </w:r>
    </w:p>
    <w:p>
      <w:r/>
    </w:p>
    <w:p>
      <w:r>
        <w:t>1,766</w:t>
      </w:r>
    </w:p>
    <w:p>
      <w:r/>
    </w:p>
    <w:p>
      <w:r>
        <w:t>-</w:t>
      </w:r>
    </w:p>
    <w:p>
      <w:r/>
    </w:p>
    <w:p>
      <w:r>
        <w:t xml:space="preserve">- </w:t>
      </w:r>
    </w:p>
    <w:p>
      <w:r/>
    </w:p>
    <w:p>
      <w:r>
        <w:t>1,766</w:t>
      </w:r>
    </w:p>
    <w:p>
      <w:r/>
    </w:p>
    <w:p>
      <w:r>
        <w:t xml:space="preserve">应付票据及应付账款 </w:t>
      </w:r>
    </w:p>
    <w:p>
      <w:r/>
    </w:p>
    <w:p>
      <w:r>
        <w:t>-</w:t>
      </w:r>
    </w:p>
    <w:p>
      <w:r/>
    </w:p>
    <w:p>
      <w:r>
        <w:t>-</w:t>
      </w:r>
    </w:p>
    <w:p>
      <w:r/>
    </w:p>
    <w:p>
      <w:r>
        <w:t xml:space="preserve">14,007,600 </w:t>
      </w:r>
    </w:p>
    <w:p>
      <w:r/>
    </w:p>
    <w:p>
      <w:r>
        <w:t>14,007,600</w:t>
      </w:r>
    </w:p>
    <w:p>
      <w:r/>
    </w:p>
    <w:p>
      <w:r>
        <w:t xml:space="preserve">其他应付款 </w:t>
      </w:r>
    </w:p>
    <w:p>
      <w:r/>
    </w:p>
    <w:p>
      <w:r>
        <w:t>-</w:t>
      </w:r>
    </w:p>
    <w:p>
      <w:r/>
    </w:p>
    <w:p>
      <w:r>
        <w:t>-</w:t>
      </w:r>
    </w:p>
    <w:p>
      <w:r/>
    </w:p>
    <w:p>
      <w:r>
        <w:t xml:space="preserve">9,041,600 </w:t>
      </w:r>
    </w:p>
    <w:p>
      <w:r/>
    </w:p>
    <w:p>
      <w:r>
        <w:t>9,041,600</w:t>
      </w:r>
    </w:p>
    <w:p>
      <w:r/>
    </w:p>
    <w:p>
      <w:r>
        <w:t xml:space="preserve">其他流动负债—短期融资券 </w:t>
      </w:r>
    </w:p>
    <w:p>
      <w:r/>
    </w:p>
    <w:p>
      <w:r>
        <w:t>-</w:t>
      </w:r>
    </w:p>
    <w:p>
      <w:r/>
    </w:p>
    <w:p>
      <w:r>
        <w:t>-</w:t>
      </w:r>
    </w:p>
    <w:p>
      <w:r/>
    </w:p>
    <w:p>
      <w:r>
        <w:t xml:space="preserve">500,000 </w:t>
      </w:r>
    </w:p>
    <w:p>
      <w:r/>
    </w:p>
    <w:p>
      <w:r>
        <w:t>500,000</w:t>
      </w:r>
    </w:p>
    <w:p>
      <w:r/>
    </w:p>
    <w:p>
      <w:r>
        <w:t xml:space="preserve">其他流动负债—黄金租赁 </w:t>
      </w:r>
    </w:p>
    <w:p>
      <w:r/>
    </w:p>
    <w:p>
      <w:r>
        <w:t>-</w:t>
      </w:r>
    </w:p>
    <w:p>
      <w:r/>
    </w:p>
    <w:p>
      <w:r>
        <w:t>-</w:t>
      </w:r>
    </w:p>
    <w:p>
      <w:r/>
    </w:p>
    <w:p>
      <w:r>
        <w:t xml:space="preserve">1,607,905 </w:t>
      </w:r>
    </w:p>
    <w:p>
      <w:r/>
    </w:p>
    <w:p>
      <w:r>
        <w:t>1,607,905</w:t>
      </w:r>
    </w:p>
    <w:p>
      <w:r/>
    </w:p>
    <w:p>
      <w:r>
        <w:t xml:space="preserve">一年内到期的应付债券 </w:t>
      </w:r>
    </w:p>
    <w:p>
      <w:r/>
    </w:p>
    <w:p>
      <w:r>
        <w:t>-</w:t>
      </w:r>
    </w:p>
    <w:p>
      <w:r/>
    </w:p>
    <w:p>
      <w:r>
        <w:t>-</w:t>
      </w:r>
    </w:p>
    <w:p>
      <w:r/>
    </w:p>
    <w:p>
      <w:r>
        <w:t xml:space="preserve">396,727 </w:t>
      </w:r>
    </w:p>
    <w:p>
      <w:r/>
    </w:p>
    <w:p>
      <w:r>
        <w:t>396,727</w:t>
      </w:r>
    </w:p>
    <w:p>
      <w:r/>
    </w:p>
    <w:p>
      <w:r>
        <w:t xml:space="preserve">一年内到期的长期应付款 </w:t>
      </w:r>
    </w:p>
    <w:p>
      <w:r/>
    </w:p>
    <w:p>
      <w:r>
        <w:t>-</w:t>
      </w:r>
    </w:p>
    <w:p>
      <w:r/>
    </w:p>
    <w:p>
      <w:r>
        <w:t>-</w:t>
      </w:r>
    </w:p>
    <w:p>
      <w:r/>
    </w:p>
    <w:p>
      <w:r>
        <w:t xml:space="preserve">2,538,683 </w:t>
      </w:r>
    </w:p>
    <w:p>
      <w:r/>
    </w:p>
    <w:p>
      <w:r>
        <w:t>2,538,683</w:t>
      </w:r>
    </w:p>
    <w:p>
      <w:r/>
    </w:p>
    <w:p>
      <w:r>
        <w:t xml:space="preserve">一年内到期的长期借款 </w:t>
      </w:r>
    </w:p>
    <w:p>
      <w:r/>
    </w:p>
    <w:p>
      <w:r>
        <w:t>-</w:t>
      </w:r>
    </w:p>
    <w:p>
      <w:r/>
    </w:p>
    <w:p>
      <w:r>
        <w:t>-</w:t>
      </w:r>
    </w:p>
    <w:p>
      <w:r/>
    </w:p>
    <w:p>
      <w:r>
        <w:t xml:space="preserve">3,384,400 </w:t>
      </w:r>
    </w:p>
    <w:p>
      <w:r/>
    </w:p>
    <w:p>
      <w:r>
        <w:t>3,384,400</w:t>
      </w:r>
    </w:p>
    <w:p>
      <w:r/>
    </w:p>
    <w:p>
      <w:r>
        <w:t xml:space="preserve">长期应付款 </w:t>
      </w:r>
    </w:p>
    <w:p>
      <w:r/>
    </w:p>
    <w:p>
      <w:r>
        <w:t>-</w:t>
      </w:r>
    </w:p>
    <w:p>
      <w:r/>
    </w:p>
    <w:p>
      <w:r>
        <w:t>-</w:t>
      </w:r>
    </w:p>
    <w:p>
      <w:r/>
    </w:p>
    <w:p>
      <w:r>
        <w:t xml:space="preserve">2,593,971 </w:t>
      </w:r>
    </w:p>
    <w:p>
      <w:r/>
    </w:p>
    <w:p>
      <w:r>
        <w:t>2,593,971</w:t>
      </w:r>
    </w:p>
    <w:p>
      <w:r/>
    </w:p>
    <w:p>
      <w:r>
        <w:t xml:space="preserve">长期借款 </w:t>
      </w:r>
    </w:p>
    <w:p>
      <w:r/>
    </w:p>
    <w:p>
      <w:r>
        <w:t>-</w:t>
      </w:r>
    </w:p>
    <w:p>
      <w:r/>
    </w:p>
    <w:p>
      <w:r>
        <w:t>-</w:t>
      </w:r>
    </w:p>
    <w:p>
      <w:r/>
    </w:p>
    <w:p>
      <w:r>
        <w:t xml:space="preserve">42,756,340 </w:t>
      </w:r>
    </w:p>
    <w:p>
      <w:r/>
    </w:p>
    <w:p>
      <w:r>
        <w:t>42,756,340</w:t>
      </w:r>
    </w:p>
    <w:p>
      <w:r/>
    </w:p>
    <w:p>
      <w:r>
        <w:t xml:space="preserve">长期债券 </w:t>
      </w:r>
    </w:p>
    <w:p>
      <w:r/>
    </w:p>
    <w:p>
      <w:r>
        <w:t>-</w:t>
      </w:r>
    </w:p>
    <w:p>
      <w:r/>
    </w:p>
    <w:p>
      <w:r>
        <w:t>-</w:t>
      </w:r>
    </w:p>
    <w:p>
      <w:r/>
    </w:p>
    <w:p>
      <w:r>
        <w:t xml:space="preserve">9,698,134 </w:t>
      </w:r>
    </w:p>
    <w:p>
      <w:r/>
    </w:p>
    <w:p>
      <w:r>
        <w:t>9,698,134</w:t>
      </w:r>
    </w:p>
    <w:p>
      <w:r/>
    </w:p>
    <w:p>
      <w:r>
        <w:t xml:space="preserve">合计 </w:t>
      </w:r>
    </w:p>
    <w:p>
      <w:r/>
    </w:p>
    <w:p>
      <w:r>
        <w:t>1,766</w:t>
      </w:r>
    </w:p>
    <w:p>
      <w:r/>
    </w:p>
    <w:p>
      <w:r>
        <w:t>-</w:t>
      </w:r>
    </w:p>
    <w:p>
      <w:r/>
    </w:p>
    <w:p>
      <w:r>
        <w:t xml:space="preserve">125,821,552 </w:t>
      </w:r>
    </w:p>
    <w:p>
      <w:r/>
    </w:p>
    <w:p>
      <w:r>
        <w:t>125,823,318</w:t>
      </w:r>
    </w:p>
    <w:p>
      <w:r/>
    </w:p>
    <w:p>
      <w:r>
        <w:t xml:space="preserve">单位：千元 币种：人民币 </w:t>
      </w:r>
    </w:p>
    <w:p>
      <w:r/>
    </w:p>
    <w:p>
      <w:r>
        <w:t xml:space="preserve">金融资产 </w:t>
      </w:r>
    </w:p>
    <w:p>
      <w:r/>
    </w:p>
    <w:p>
      <w:r>
        <w:t xml:space="preserve">2017 年 12 月 31 日（经重述） </w:t>
      </w:r>
    </w:p>
    <w:p>
      <w:r/>
    </w:p>
    <w:p>
      <w:r>
        <w:t>以公允价值计</w:t>
      </w:r>
    </w:p>
    <w:p>
      <w:r>
        <w:t>量且其变动计</w:t>
      </w:r>
    </w:p>
    <w:p>
      <w:r>
        <w:t>入当期损益的</w:t>
      </w:r>
    </w:p>
    <w:p>
      <w:r>
        <w:t>金融资产</w:t>
      </w:r>
    </w:p>
    <w:p>
      <w:r/>
    </w:p>
    <w:p>
      <w:r>
        <w:t>贷款和应收</w:t>
      </w:r>
    </w:p>
    <w:p>
      <w:r>
        <w:t>款项</w:t>
      </w:r>
    </w:p>
    <w:p>
      <w:r/>
    </w:p>
    <w:p>
      <w:r>
        <w:t>可供出售金融</w:t>
      </w:r>
    </w:p>
    <w:p>
      <w:r>
        <w:t xml:space="preserve">资产 </w:t>
      </w:r>
    </w:p>
    <w:p>
      <w:r/>
    </w:p>
    <w:p>
      <w:r>
        <w:t>合计</w:t>
      </w:r>
    </w:p>
    <w:p>
      <w:r/>
    </w:p>
    <w:p>
      <w:r>
        <w:t xml:space="preserve">货币资金 </w:t>
      </w:r>
    </w:p>
    <w:p>
      <w:r/>
    </w:p>
    <w:p>
      <w:r>
        <w:t>-</w:t>
      </w:r>
    </w:p>
    <w:p>
      <w:r/>
    </w:p>
    <w:p>
      <w:r>
        <w:t>30,004,058</w:t>
      </w:r>
    </w:p>
    <w:p>
      <w:r/>
    </w:p>
    <w:p>
      <w:r>
        <w:t xml:space="preserve">- </w:t>
      </w:r>
    </w:p>
    <w:p>
      <w:r/>
    </w:p>
    <w:p>
      <w:r>
        <w:t>30,004,058</w:t>
      </w:r>
    </w:p>
    <w:p>
      <w:r/>
    </w:p>
    <w:p>
      <w:r>
        <w:t>以公允价值计量且其变动计入</w:t>
      </w:r>
    </w:p>
    <w:p>
      <w:r>
        <w:t xml:space="preserve">当期损益的金融资产 </w:t>
      </w:r>
    </w:p>
    <w:p>
      <w:r/>
    </w:p>
    <w:p>
      <w:r>
        <w:t>9,534</w:t>
      </w:r>
    </w:p>
    <w:p>
      <w:r/>
    </w:p>
    <w:p>
      <w:r>
        <w:t>-</w:t>
      </w:r>
    </w:p>
    <w:p>
      <w:r/>
    </w:p>
    <w:p>
      <w:r>
        <w:t xml:space="preserve">- </w:t>
      </w:r>
    </w:p>
    <w:p>
      <w:r/>
    </w:p>
    <w:p>
      <w:r>
        <w:t>9,534</w:t>
      </w:r>
    </w:p>
    <w:p>
      <w:r/>
    </w:p>
    <w:p>
      <w:r>
        <w:t xml:space="preserve">应收票据及应收账款 </w:t>
      </w:r>
    </w:p>
    <w:p>
      <w:r/>
    </w:p>
    <w:p>
      <w:r>
        <w:t>-</w:t>
      </w:r>
    </w:p>
    <w:p>
      <w:r/>
    </w:p>
    <w:p>
      <w:r>
        <w:t>8,008,937</w:t>
      </w:r>
    </w:p>
    <w:p>
      <w:r/>
    </w:p>
    <w:p>
      <w:r>
        <w:t xml:space="preserve">- </w:t>
      </w:r>
    </w:p>
    <w:p>
      <w:r/>
    </w:p>
    <w:p>
      <w:r>
        <w:t>8,008,937</w:t>
      </w:r>
    </w:p>
    <w:p>
      <w:r/>
    </w:p>
    <w:p>
      <w:r>
        <w:t xml:space="preserve">其他应收款 </w:t>
      </w:r>
    </w:p>
    <w:p>
      <w:r/>
    </w:p>
    <w:p>
      <w:r>
        <w:t>-</w:t>
      </w:r>
    </w:p>
    <w:p>
      <w:r/>
    </w:p>
    <w:p>
      <w:r>
        <w:t>6,487,547</w:t>
      </w:r>
    </w:p>
    <w:p>
      <w:r/>
    </w:p>
    <w:p>
      <w:r>
        <w:t xml:space="preserve">- </w:t>
      </w:r>
    </w:p>
    <w:p>
      <w:r/>
    </w:p>
    <w:p>
      <w:r>
        <w:t>6,487,547</w:t>
      </w:r>
    </w:p>
    <w:p>
      <w:r/>
    </w:p>
    <w:p>
      <w:r>
        <w:t xml:space="preserve">可供出售金融资产 </w:t>
      </w:r>
    </w:p>
    <w:p>
      <w:r/>
    </w:p>
    <w:p>
      <w:r>
        <w:t>-</w:t>
      </w:r>
    </w:p>
    <w:p>
      <w:r/>
    </w:p>
    <w:p>
      <w:r>
        <w:t>-</w:t>
      </w:r>
    </w:p>
    <w:p>
      <w:r/>
    </w:p>
    <w:p>
      <w:r>
        <w:t xml:space="preserve">1,928,201 </w:t>
      </w:r>
    </w:p>
    <w:p>
      <w:r/>
    </w:p>
    <w:p>
      <w:r>
        <w:t>1,928,201</w:t>
      </w:r>
    </w:p>
    <w:p>
      <w:r/>
    </w:p>
    <w:p>
      <w:r>
        <w:t xml:space="preserve">长期应收款 </w:t>
      </w:r>
    </w:p>
    <w:p>
      <w:r/>
    </w:p>
    <w:p>
      <w:r>
        <w:t>-</w:t>
      </w:r>
    </w:p>
    <w:p>
      <w:r/>
    </w:p>
    <w:p>
      <w:r>
        <w:t>261,156</w:t>
      </w:r>
    </w:p>
    <w:p>
      <w:r/>
    </w:p>
    <w:p>
      <w:r>
        <w:t xml:space="preserve">- </w:t>
      </w:r>
    </w:p>
    <w:p>
      <w:r/>
    </w:p>
    <w:p>
      <w:r>
        <w:t>261,156</w:t>
      </w:r>
    </w:p>
    <w:p>
      <w:r/>
    </w:p>
    <w:p>
      <w:r>
        <w:t xml:space="preserve">合计 </w:t>
      </w:r>
    </w:p>
    <w:p>
      <w:r/>
    </w:p>
    <w:p>
      <w:r>
        <w:t>9,534</w:t>
      </w:r>
    </w:p>
    <w:p>
      <w:r/>
    </w:p>
    <w:p>
      <w:r>
        <w:t>44,761,698</w:t>
      </w:r>
    </w:p>
    <w:p>
      <w:r/>
    </w:p>
    <w:p>
      <w:r>
        <w:t xml:space="preserve">1,928,201 </w:t>
      </w:r>
    </w:p>
    <w:p>
      <w:r/>
    </w:p>
    <w:p>
      <w:r>
        <w:t>46,699,433</w:t>
      </w:r>
    </w:p>
    <w:p>
      <w:r/>
    </w:p>
    <w:p>
      <w:r>
        <w:t xml:space="preserve"> </w:t>
      </w:r>
    </w:p>
    <w:p>
      <w:r>
        <w:t xml:space="preserve"> </w:t>
      </w:r>
    </w:p>
    <w:p>
      <w:r>
        <w:t xml:space="preserve"> </w:t>
      </w:r>
    </w:p>
    <w:p>
      <w:r>
        <w:t xml:space="preserve"> </w:t>
      </w:r>
    </w:p>
    <w:p>
      <w:r>
        <w:t xml:space="preserve">2018 年年度报告 </w:t>
      </w:r>
    </w:p>
    <w:p>
      <w:r/>
    </w:p>
    <w:p>
      <w:r>
        <w:t xml:space="preserve">单位：千元 币种：人民币 </w:t>
      </w:r>
    </w:p>
    <w:p>
      <w:r/>
    </w:p>
    <w:p>
      <w:r>
        <w:t xml:space="preserve">其他金融负债 </w:t>
      </w:r>
    </w:p>
    <w:p>
      <w:r/>
    </w:p>
    <w:p>
      <w:r>
        <w:t xml:space="preserve">2017 年 12 月 31 日（经重述） </w:t>
      </w:r>
    </w:p>
    <w:p>
      <w:r>
        <w:t>以公允价值计量且</w:t>
      </w:r>
    </w:p>
    <w:p>
      <w:r>
        <w:t>其变动计入当期损</w:t>
      </w:r>
    </w:p>
    <w:p>
      <w:r>
        <w:t>益的金融负债</w:t>
      </w:r>
    </w:p>
    <w:p>
      <w:r>
        <w:t>-</w:t>
      </w:r>
    </w:p>
    <w:p>
      <w:r>
        <w:t>89,426</w:t>
      </w:r>
    </w:p>
    <w:p>
      <w:r>
        <w:t>-</w:t>
      </w:r>
    </w:p>
    <w:p>
      <w:r>
        <w:t>-</w:t>
      </w:r>
    </w:p>
    <w:p>
      <w:r>
        <w:t>-</w:t>
      </w:r>
    </w:p>
    <w:p>
      <w:r>
        <w:t>-</w:t>
      </w:r>
    </w:p>
    <w:p>
      <w:r>
        <w:t>-</w:t>
      </w:r>
    </w:p>
    <w:p>
      <w:r>
        <w:t>-</w:t>
      </w:r>
    </w:p>
    <w:p>
      <w:r>
        <w:t>-</w:t>
      </w:r>
    </w:p>
    <w:p>
      <w:r>
        <w:t>-</w:t>
      </w:r>
    </w:p>
    <w:p>
      <w:r>
        <w:t>-</w:t>
      </w:r>
    </w:p>
    <w:p>
      <w:r>
        <w:t>-</w:t>
      </w:r>
    </w:p>
    <w:p>
      <w:r>
        <w:t>89,426</w:t>
      </w:r>
    </w:p>
    <w:p>
      <w:r/>
    </w:p>
    <w:p>
      <w:r>
        <w:t xml:space="preserve">31,041,442 </w:t>
      </w:r>
    </w:p>
    <w:p>
      <w:r>
        <w:t xml:space="preserve">- </w:t>
      </w:r>
    </w:p>
    <w:p>
      <w:r>
        <w:t xml:space="preserve">12,360,441 </w:t>
      </w:r>
    </w:p>
    <w:p>
      <w:r>
        <w:t xml:space="preserve">11,062,266 </w:t>
      </w:r>
    </w:p>
    <w:p>
      <w:r>
        <w:t xml:space="preserve">3,601,573 </w:t>
      </w:r>
    </w:p>
    <w:p>
      <w:r>
        <w:t xml:space="preserve">6,818,393 </w:t>
      </w:r>
    </w:p>
    <w:p>
      <w:r>
        <w:t xml:space="preserve">12,492,378 </w:t>
      </w:r>
    </w:p>
    <w:p>
      <w:r>
        <w:t xml:space="preserve">2,416,614 </w:t>
      </w:r>
    </w:p>
    <w:p>
      <w:r>
        <w:t xml:space="preserve">6,911,640 </w:t>
      </w:r>
    </w:p>
    <w:p>
      <w:r>
        <w:t xml:space="preserve">4,260,987 </w:t>
      </w:r>
    </w:p>
    <w:p>
      <w:r>
        <w:t xml:space="preserve">33,593,194 </w:t>
      </w:r>
    </w:p>
    <w:p>
      <w:r>
        <w:t xml:space="preserve">3,204,583 </w:t>
      </w:r>
    </w:p>
    <w:p>
      <w:r>
        <w:t xml:space="preserve">127,763,511 </w:t>
      </w:r>
    </w:p>
    <w:p>
      <w:r/>
    </w:p>
    <w:p>
      <w:r>
        <w:t>合计</w:t>
      </w:r>
    </w:p>
    <w:p>
      <w:r/>
    </w:p>
    <w:p>
      <w:r>
        <w:t>31,041,442</w:t>
      </w:r>
    </w:p>
    <w:p>
      <w:r>
        <w:t>89,426</w:t>
      </w:r>
    </w:p>
    <w:p>
      <w:r>
        <w:t>12,360,441</w:t>
      </w:r>
    </w:p>
    <w:p>
      <w:r>
        <w:t>11,062,266</w:t>
      </w:r>
    </w:p>
    <w:p>
      <w:r>
        <w:t>3,601,573</w:t>
      </w:r>
    </w:p>
    <w:p>
      <w:r>
        <w:t>6,818,393</w:t>
      </w:r>
    </w:p>
    <w:p>
      <w:r>
        <w:t>12,492,378</w:t>
      </w:r>
    </w:p>
    <w:p>
      <w:r>
        <w:t>2,416,614</w:t>
      </w:r>
    </w:p>
    <w:p>
      <w:r>
        <w:t>6,911,640</w:t>
      </w:r>
    </w:p>
    <w:p>
      <w:r>
        <w:t>4,260,987</w:t>
      </w:r>
    </w:p>
    <w:p>
      <w:r>
        <w:t>33,593,194</w:t>
      </w:r>
    </w:p>
    <w:p>
      <w:r>
        <w:t>3,204,583</w:t>
      </w:r>
    </w:p>
    <w:p>
      <w:r>
        <w:t>127,852,937</w:t>
      </w:r>
    </w:p>
    <w:p>
      <w:r/>
    </w:p>
    <w:p>
      <w:r>
        <w:t xml:space="preserve">金融负债 </w:t>
      </w:r>
    </w:p>
    <w:p>
      <w:r/>
    </w:p>
    <w:p>
      <w:r>
        <w:t xml:space="preserve">短期借款 </w:t>
      </w:r>
    </w:p>
    <w:p>
      <w:r>
        <w:t xml:space="preserve">交易性金融负债 </w:t>
      </w:r>
    </w:p>
    <w:p>
      <w:r>
        <w:t xml:space="preserve">应付票据及应付账款 </w:t>
      </w:r>
    </w:p>
    <w:p>
      <w:r>
        <w:t xml:space="preserve">其他应付款 </w:t>
      </w:r>
    </w:p>
    <w:p>
      <w:r>
        <w:t xml:space="preserve">其他流动负债—短期融资券 </w:t>
      </w:r>
    </w:p>
    <w:p>
      <w:r>
        <w:t xml:space="preserve">其他流动负债—黄金租赁 </w:t>
      </w:r>
    </w:p>
    <w:p>
      <w:r>
        <w:t xml:space="preserve">一年内到期的应付债券 </w:t>
      </w:r>
    </w:p>
    <w:p>
      <w:r>
        <w:t xml:space="preserve">一年内到期的长期应付款 </w:t>
      </w:r>
    </w:p>
    <w:p>
      <w:r>
        <w:t xml:space="preserve">一年内到期的长期借款 </w:t>
      </w:r>
    </w:p>
    <w:p>
      <w:r>
        <w:t xml:space="preserve">长期应付款 </w:t>
      </w:r>
    </w:p>
    <w:p>
      <w:r>
        <w:t xml:space="preserve">长期借款 </w:t>
      </w:r>
    </w:p>
    <w:p>
      <w:r>
        <w:t xml:space="preserve">长期债券 </w:t>
      </w:r>
    </w:p>
    <w:p>
      <w:r/>
    </w:p>
    <w:p>
      <w:r>
        <w:t xml:space="preserve">合计 </w:t>
      </w:r>
    </w:p>
    <w:p>
      <w:r/>
    </w:p>
    <w:p>
      <w:r>
        <w:t xml:space="preserve">2. 金融工具风险 </w:t>
      </w:r>
    </w:p>
    <w:p>
      <w:r/>
    </w:p>
    <w:p>
      <w:r>
        <w:t xml:space="preserve"> 市场风险 </w:t>
      </w:r>
    </w:p>
    <w:p>
      <w:r/>
    </w:p>
    <w:p>
      <w:r>
        <w:t>本集团在日常活动中面临各种的金融工具的风险，主要包括汇率风险、利率风险和价格风险</w:t>
      </w:r>
    </w:p>
    <w:p>
      <w:r/>
    </w:p>
    <w:p>
      <w:r>
        <w:t>信用风险及流动性风险。本集团的主要金融工具包括货币资金、股权投资、借款、应收票据</w:t>
      </w:r>
    </w:p>
    <w:p>
      <w:r/>
    </w:p>
    <w:p>
      <w:r>
        <w:t>及应收账款、应付票据及应付账款。与这些金融工具相关的风险，以及本集团为降低这些风</w:t>
      </w:r>
    </w:p>
    <w:p>
      <w:r/>
    </w:p>
    <w:p>
      <w:r>
        <w:t xml:space="preserve">险所采取的风险管理策略如下所述。 </w:t>
      </w:r>
    </w:p>
    <w:p>
      <w:r/>
    </w:p>
    <w:p>
      <w:r>
        <w:t xml:space="preserve">(1) 汇率风险 </w:t>
      </w:r>
    </w:p>
    <w:p>
      <w:r/>
    </w:p>
    <w:p>
      <w:r>
        <w:t>外汇管理主要是产生于较大金额的外币存款、外币应收账款、外币其他应收账款、外币应付</w:t>
      </w:r>
    </w:p>
    <w:p>
      <w:r/>
    </w:p>
    <w:p>
      <w:r>
        <w:t>账款、外币其他应付账款、短期和长期外币借款，包括美元、澳元、日元、欧元及港币。相</w:t>
      </w:r>
    </w:p>
    <w:p>
      <w:r/>
    </w:p>
    <w:p>
      <w:r>
        <w:t>关披露分别见财务报告附注七、62。公司管理层对国际外汇市场上不断变化的汇率保持密切</w:t>
      </w:r>
    </w:p>
    <w:p>
      <w:r/>
    </w:p>
    <w:p>
      <w:r>
        <w:t xml:space="preserve">的关注，并且在增加外币存款和筹集外币借款时予以考虑。 </w:t>
      </w:r>
    </w:p>
    <w:p>
      <w:r/>
    </w:p>
    <w:p>
      <w:r>
        <w:t>于本财务报告年间，由于本集团的主要经营业务开展于中国大陆，其主要的收入和支出主要</w:t>
      </w:r>
    </w:p>
    <w:p>
      <w:r/>
    </w:p>
    <w:p>
      <w:r>
        <w:t>以人民币计价。人民币对外币汇率的浮动对本集团的经营业绩预期并不产生重大影响，因此，</w:t>
      </w:r>
    </w:p>
    <w:p>
      <w:r/>
    </w:p>
    <w:p>
      <w:r>
        <w:t>本集团未开展大额套期交易以减少本集团所承受的外汇风险。但是，本集团所承担的主要外</w:t>
      </w:r>
    </w:p>
    <w:p>
      <w:r/>
    </w:p>
    <w:p>
      <w:r>
        <w:t xml:space="preserve">汇风险来自于所持有的美元货币资金、美元应收款项和美元债务。 </w:t>
      </w:r>
    </w:p>
    <w:p>
      <w:r/>
    </w:p>
    <w:p>
      <w:r>
        <w:t>于 2018 年 12 月 31 日，在其他参数不变的情况下，如果人民币对美元汇率降低/提高 5 个百</w:t>
      </w:r>
    </w:p>
    <w:p>
      <w:r/>
    </w:p>
    <w:p>
      <w:r>
        <w:t>分点(于 2017 年 12 月 31 日：5 个百分点)，2018 年度综合收益总额将会分别增加/减少人民</w:t>
      </w:r>
    </w:p>
    <w:p>
      <w:r/>
    </w:p>
    <w:p>
      <w:r>
        <w:t>币 10 百万元(2017 年度：综合收益总额减少/增加人民币 21 百万元)，2018 年 12 月 31 日股</w:t>
      </w:r>
    </w:p>
    <w:p>
      <w:r/>
    </w:p>
    <w:p>
      <w:r>
        <w:t>东权益将会分别增加/减少人民币 10 百万元(2017 年 12 月 31 日：股东权益减少/增加人民币</w:t>
      </w:r>
    </w:p>
    <w:p>
      <w:r/>
    </w:p>
    <w:p>
      <w:r>
        <w:t xml:space="preserve">21 百万元)。 </w:t>
      </w:r>
    </w:p>
    <w:p>
      <w:r/>
    </w:p>
    <w:p>
      <w:r>
        <w:t xml:space="preserve">254 / 302 </w:t>
      </w:r>
    </w:p>
    <w:p>
      <w:r/>
    </w:p>
    <w:p>
      <w:r>
        <w:t xml:space="preserve"> </w:t>
      </w:r>
    </w:p>
    <w:p>
      <w:r>
        <w:t xml:space="preserve">2018 年年度报告 </w:t>
      </w:r>
    </w:p>
    <w:p>
      <w:r/>
    </w:p>
    <w:p>
      <w:r>
        <w:t xml:space="preserve">(2) 利率风险 </w:t>
      </w:r>
    </w:p>
    <w:p>
      <w:r/>
    </w:p>
    <w:p>
      <w:r>
        <w:t>除银行存款（附注七、1）委托贷款及借出款项（附注七、5)外，本集团没有重大的计息资产，</w:t>
      </w:r>
    </w:p>
    <w:p>
      <w:r/>
    </w:p>
    <w:p>
      <w:r>
        <w:t xml:space="preserve">所以本集团的收入及经营现金流量基本不受市场利率变化的影响。 </w:t>
      </w:r>
    </w:p>
    <w:p>
      <w:r/>
    </w:p>
    <w:p>
      <w:r>
        <w:t>大部分的银行存款存放在中国的活期和定期银行账户中。利率由中国人民银行规定，集团财</w:t>
      </w:r>
    </w:p>
    <w:p>
      <w:r/>
    </w:p>
    <w:p>
      <w:r>
        <w:t>务部资金处定期密切关注该等利率的波动。本公司董事认为本集团持有的此类资产于 2018</w:t>
      </w:r>
    </w:p>
    <w:p>
      <w:r/>
    </w:p>
    <w:p>
      <w:r>
        <w:t xml:space="preserve">年 12 月 31 日及 2017 年 12 月 31 日并未面临重大的利率风险。 </w:t>
      </w:r>
    </w:p>
    <w:p>
      <w:r/>
    </w:p>
    <w:p>
      <w:r>
        <w:t>本集团的利率风险主要来源于长期借款。浮动利率的借款使本集团面临着现金流量利率风险。</w:t>
      </w:r>
    </w:p>
    <w:p>
      <w:r/>
    </w:p>
    <w:p>
      <w:r>
        <w:t>本集团为支持一般性经营目的签订借款协定，以满足包括资本性支出及营运资金需求。集团</w:t>
      </w:r>
    </w:p>
    <w:p>
      <w:r/>
    </w:p>
    <w:p>
      <w:r>
        <w:t>密切关注市场利率并且维持浮动利率借款和固定利率借款之间的平衡，以降低面临的上述利</w:t>
      </w:r>
    </w:p>
    <w:p>
      <w:r/>
    </w:p>
    <w:p>
      <w:r>
        <w:t xml:space="preserve">率风险。 </w:t>
      </w:r>
    </w:p>
    <w:p>
      <w:r/>
    </w:p>
    <w:p>
      <w:r>
        <w:t>于 2018 年 12 月 31 日，在其他参数不变的情况下，如果浮动利率的借款的利率提高/降低 1 个百</w:t>
      </w:r>
    </w:p>
    <w:p>
      <w:r/>
    </w:p>
    <w:p>
      <w:r>
        <w:t>分点(于 2017 年 12 月 31 日：1 个百分点)，2018 年度综合收益总额将会分别减少/增加人民币</w:t>
      </w:r>
    </w:p>
    <w:p>
      <w:r/>
    </w:p>
    <w:p>
      <w:r>
        <w:t>641 百万元(2017 年度：综合收益总额减少/增加人民币 537 百万元(经重述))；2018 年及 2017</w:t>
      </w:r>
    </w:p>
    <w:p>
      <w:r/>
    </w:p>
    <w:p>
      <w:r>
        <w:t>年其他综合收益的税后净额将不发生变动，2018 年 12 月 31 日股东权益将会分别减少/增加人民</w:t>
      </w:r>
    </w:p>
    <w:p>
      <w:r/>
    </w:p>
    <w:p>
      <w:r>
        <w:t xml:space="preserve">币 641 百万元(2017 年 12 月 31 日：股东权益减少/增加人民币 537 百万元(经重述))。 </w:t>
      </w:r>
    </w:p>
    <w:p>
      <w:r/>
    </w:p>
    <w:p>
      <w:r>
        <w:t>本集团由利率导致的公允价值变动风险主要来源于按固定利率发行的长期债券、中期票据及</w:t>
      </w:r>
    </w:p>
    <w:p>
      <w:r/>
    </w:p>
    <w:p>
      <w:r>
        <w:t>短期融资券。由于市场上有着类似条款之公司债券的可比利率的波动相对较小，本公司董事</w:t>
      </w:r>
    </w:p>
    <w:p>
      <w:r/>
    </w:p>
    <w:p>
      <w:r>
        <w:t>认为本集团持有之固定利率借款于 2018 年 12 月 31 日及 2017 年 12 月 31 日并不存在重大利</w:t>
      </w:r>
    </w:p>
    <w:p>
      <w:r/>
    </w:p>
    <w:p>
      <w:r>
        <w:t xml:space="preserve">率风险。 </w:t>
      </w:r>
    </w:p>
    <w:p>
      <w:r/>
    </w:p>
    <w:p>
      <w:r>
        <w:t xml:space="preserve">(3) 价格风险 </w:t>
      </w:r>
    </w:p>
    <w:p>
      <w:r/>
    </w:p>
    <w:p>
      <w:r>
        <w:t>本集团利用期货和期权合约以降低面临的原铝及其他商品价格波动风险。本集团的期货业务</w:t>
      </w:r>
    </w:p>
    <w:p>
      <w:r/>
    </w:p>
    <w:p>
      <w:r>
        <w:t>只开展套期保值，不进行投机交易。对于铝保值，生产企业可对原铝生产量的部分进行保值；</w:t>
      </w:r>
    </w:p>
    <w:p>
      <w:r/>
    </w:p>
    <w:p>
      <w:r>
        <w:t xml:space="preserve">贸易企业可对买断量的部分进行保值，并对自营部分进行保值。 </w:t>
      </w:r>
    </w:p>
    <w:p>
      <w:r/>
    </w:p>
    <w:p>
      <w:r>
        <w:t>本集团主要利用在上海期货交易所和伦敦金属交易所交易的期货和期权合约，以规避原铝及</w:t>
      </w:r>
    </w:p>
    <w:p>
      <w:r/>
    </w:p>
    <w:p>
      <w:r>
        <w:t>其他商品价格的波动风险。于 2018 年 12 月 31 日，公允价值为人民币 16,141 千元(2017 年</w:t>
      </w:r>
    </w:p>
    <w:p>
      <w:r/>
    </w:p>
    <w:p>
      <w:r>
        <w:t>12 月 31 日：人民币 9,534 千元)及人民币 1,766 千元(2017 年 12 月 31 日：人民币 89,426</w:t>
      </w:r>
    </w:p>
    <w:p>
      <w:r/>
    </w:p>
    <w:p>
      <w:r>
        <w:t>千元)的持仓期货分别于交易性金融资产及交易性金融负债中确认。于 2018 年 12 月 31 日及</w:t>
      </w:r>
    </w:p>
    <w:p>
      <w:r/>
    </w:p>
    <w:p>
      <w:r>
        <w:t xml:space="preserve">2017 年 12 月 31 日，本集团无持仓的期权合约。 </w:t>
      </w:r>
    </w:p>
    <w:p>
      <w:r/>
    </w:p>
    <w:p>
      <w:r>
        <w:t>在其他参数不变的情况下，如果于 2018 年 12 月 31 日原铝期货平仓价格上浮/下跌 3%(于 2017</w:t>
      </w:r>
    </w:p>
    <w:p>
      <w:r/>
    </w:p>
    <w:p>
      <w:r>
        <w:t>年 12 月 31 日：上浮/下跌 3%)，税后盈利将会减少/增加人民币 13,958 千元(于 2017 年 12</w:t>
      </w:r>
    </w:p>
    <w:p>
      <w:r/>
    </w:p>
    <w:p>
      <w:r>
        <w:t>月 31 日：税后盈利减少/增加人民币 46,229 千元)；如果铜期货平仓价格上浮/下跌 3%(于 2017</w:t>
      </w:r>
    </w:p>
    <w:p>
      <w:r/>
    </w:p>
    <w:p>
      <w:r>
        <w:t>年 12 月 31 日：3%)，税后盈利将会增加/减少人民币 932 千元(于 2017 年 12 月 31 日：税后</w:t>
      </w:r>
    </w:p>
    <w:p>
      <w:r/>
    </w:p>
    <w:p>
      <w:r>
        <w:t>盈利增加/减少人民币 331 千元)；如果锌期货平仓价格上浮/下跌 3%(于 2017 年 12 月 31 日：</w:t>
      </w:r>
    </w:p>
    <w:p>
      <w:r/>
    </w:p>
    <w:p>
      <w:r>
        <w:t>3%)，税后盈利将会减少/增加人民币 995 千元(于 2017 年 12 月 31 日：税后盈利减少/增加人</w:t>
      </w:r>
    </w:p>
    <w:p>
      <w:r/>
    </w:p>
    <w:p>
      <w:r>
        <w:t>民币 7,163 千元)；如果焦煤期货平仓价格上浮/下跌 3%(于 2017 年 12 月 31 日：3%)，税后</w:t>
      </w:r>
    </w:p>
    <w:p>
      <w:r/>
    </w:p>
    <w:p>
      <w:r>
        <w:t>盈利将会减少/增加人民币 2,687 千元(于 2017 年 12 月 31 日：税后盈利减少/增加人民币 175</w:t>
      </w:r>
    </w:p>
    <w:p>
      <w:r/>
    </w:p>
    <w:p>
      <w:r>
        <w:t xml:space="preserve">千元)。 </w:t>
      </w:r>
    </w:p>
    <w:p>
      <w:r/>
    </w:p>
    <w:p>
      <w:r>
        <w:t xml:space="preserve">255 / 302 </w:t>
      </w:r>
    </w:p>
    <w:p>
      <w:r/>
    </w:p>
    <w:p>
      <w:r>
        <w:t xml:space="preserve">2018 年年度报告 </w:t>
      </w:r>
    </w:p>
    <w:p>
      <w:r/>
    </w:p>
    <w:p>
      <w:r>
        <w:t xml:space="preserve">(4) 信用风险 </w:t>
      </w:r>
    </w:p>
    <w:p>
      <w:r/>
    </w:p>
    <w:p>
      <w:r>
        <w:t>本集团的信用风险主要来自客户的信用风险，包括未偿付的应收款项和已承诺交易。本公司</w:t>
      </w:r>
    </w:p>
    <w:p>
      <w:r/>
    </w:p>
    <w:p>
      <w:r>
        <w:t>也对某些子公司提供财务担保。附注七、3，附注七、5 及附注七、7 中包含的应收款项账面</w:t>
      </w:r>
    </w:p>
    <w:p>
      <w:r/>
    </w:p>
    <w:p>
      <w:r>
        <w:t>价值代表了本集团在金融资产上的信用风险敞口。此外，本公司也对某些子公司、一家合营</w:t>
      </w:r>
    </w:p>
    <w:p>
      <w:r/>
    </w:p>
    <w:p>
      <w:r>
        <w:t>公司提供财务担保。附注十二、5、（3）中铝集团对合营企业和联营企业的担保金额代表了</w:t>
      </w:r>
    </w:p>
    <w:p>
      <w:r/>
    </w:p>
    <w:p>
      <w:r>
        <w:t xml:space="preserve">本集团对合营企业和联营企业担保的风险敞口。 </w:t>
      </w:r>
    </w:p>
    <w:p>
      <w:r/>
    </w:p>
    <w:p>
      <w:r>
        <w:t>本集团的大部分银行存款及现金存放于几家大型国有银行。由于这些国有银行拥有国家的大</w:t>
      </w:r>
    </w:p>
    <w:p>
      <w:r/>
    </w:p>
    <w:p>
      <w:r>
        <w:t xml:space="preserve">力支持，本集团董事认为该等资产不存在重大的信用风险。 </w:t>
      </w:r>
    </w:p>
    <w:p>
      <w:r/>
    </w:p>
    <w:p>
      <w:r>
        <w:t>此外，对于应收票据及应收账款、其他应收款，本集团基于财务状况、历史经验及其它因素</w:t>
      </w:r>
    </w:p>
    <w:p>
      <w:r/>
    </w:p>
    <w:p>
      <w:r>
        <w:t>来评估客户的信用品质。本集团定期评估客户的信用品质并且认为在财务报表中已经计提了</w:t>
      </w:r>
    </w:p>
    <w:p>
      <w:r/>
    </w:p>
    <w:p>
      <w:r>
        <w:t xml:space="preserve">足额坏账准备。管理层认为不存在由于对方违约带来的进一步损失。 </w:t>
      </w:r>
    </w:p>
    <w:p>
      <w:r/>
    </w:p>
    <w:p>
      <w:r>
        <w:t>信用风险集中按照客户/交易对手，地理区域和行业进行管理。虽然本集团前五名应收账款余额</w:t>
      </w:r>
    </w:p>
    <w:p>
      <w:r/>
    </w:p>
    <w:p>
      <w:r>
        <w:t>占全部应收账款余额比例于 2018 年 12 月 31 日和 2017 年 12 月 31 日分别为 58%及 41%，但本集</w:t>
      </w:r>
    </w:p>
    <w:p>
      <w:r/>
    </w:p>
    <w:p>
      <w:r>
        <w:t>团的主要客户为地方政府代理机构以及其他国有企业，信誉良好且应收账款回收及时，因此本集</w:t>
      </w:r>
    </w:p>
    <w:p>
      <w:r/>
    </w:p>
    <w:p>
      <w:r>
        <w:t>团认为该些客户并无重大信用风险。本集团因向关联方和非关联方处置资产或股权而产生的应收</w:t>
      </w:r>
    </w:p>
    <w:p>
      <w:r/>
    </w:p>
    <w:p>
      <w:r>
        <w:t xml:space="preserve">款项，对方公司已经按还款进度进行还款，因此本集团认为不存在重大信用风险。 </w:t>
      </w:r>
    </w:p>
    <w:p>
      <w:r/>
    </w:p>
    <w:p>
      <w:r>
        <w:t>于 2018 年 12 月 31 日及 2017 年 12 月 31 日，本集团并无大于集团总收入 10%的个别客户，</w:t>
      </w:r>
    </w:p>
    <w:p>
      <w:r/>
    </w:p>
    <w:p>
      <w:r>
        <w:t>因此本公司董事认为于 2018 年 12 月 31 日及 2017 年 12 月 31 日本集团未面临重大信用集中</w:t>
      </w:r>
    </w:p>
    <w:p>
      <w:r/>
    </w:p>
    <w:p>
      <w:r>
        <w:t xml:space="preserve">度风险。 </w:t>
      </w:r>
    </w:p>
    <w:p>
      <w:r/>
    </w:p>
    <w:p>
      <w:r>
        <w:t>本集团与客户订立协议，只有在客户发生拖欠的情况下，应付客户的金额才可以与应收客户</w:t>
      </w:r>
    </w:p>
    <w:p>
      <w:r/>
    </w:p>
    <w:p>
      <w:r>
        <w:t>的金额进行抵销。因此，本集团在每一资产负债表日面临的最大信用风险敞口为应向客户收</w:t>
      </w:r>
    </w:p>
    <w:p>
      <w:r/>
    </w:p>
    <w:p>
      <w:r>
        <w:t>取的总金额减去坏账准备后的金额。由于应付款项在资产负债表内不可抵销，因此该最大信</w:t>
      </w:r>
    </w:p>
    <w:p>
      <w:r/>
    </w:p>
    <w:p>
      <w:r>
        <w:t xml:space="preserve">用风险敞口未扣减应付客户的金额。 </w:t>
      </w:r>
    </w:p>
    <w:p>
      <w:r/>
    </w:p>
    <w:p>
      <w:r>
        <w:t xml:space="preserve">信用风险显著增加判断标准 </w:t>
      </w:r>
    </w:p>
    <w:p>
      <w:r/>
    </w:p>
    <w:p>
      <w:r>
        <w:t>本集团在每个资产负债表日评估相关金融工具的信用风险自初始确认后是否已显著增加。在</w:t>
      </w:r>
    </w:p>
    <w:p>
      <w:r/>
    </w:p>
    <w:p>
      <w:r>
        <w:t>确定信用风险自初始确认后是否显著增加时，本集团考虑在无须付出不必要的额外成本或努</w:t>
      </w:r>
    </w:p>
    <w:p>
      <w:r/>
    </w:p>
    <w:p>
      <w:r>
        <w:t>力即可获得合理且有依据的信息，包括基于本集团历史数据的定性和定量分析、外部信用风</w:t>
      </w:r>
    </w:p>
    <w:p>
      <w:r/>
    </w:p>
    <w:p>
      <w:r>
        <w:t>险评级以及前瞻性信息。本集团以单项金融工具或者具有相似信用风险特征的金融工具组合</w:t>
      </w:r>
    </w:p>
    <w:p>
      <w:r/>
    </w:p>
    <w:p>
      <w:r>
        <w:t>为基础，通过比较金融工具在资产负债表日发生违约的风险与在初始确认日发生违约的风险，</w:t>
      </w:r>
    </w:p>
    <w:p>
      <w:r/>
    </w:p>
    <w:p>
      <w:r>
        <w:t xml:space="preserve">以确定金融工具预计存续期内发生违约风险的变化情况。 </w:t>
      </w:r>
    </w:p>
    <w:p>
      <w:r/>
    </w:p>
    <w:p>
      <w:r>
        <w:t xml:space="preserve">当触发以下一个或多个定量、定性标准时，本集团认为金融工具的信用风险已发生显著增加： </w:t>
      </w:r>
    </w:p>
    <w:p>
      <w:r/>
    </w:p>
    <w:p>
      <w:r>
        <w:t xml:space="preserve">•定量标准主要为报告日剩余存续期违约概率较初始确认时上升超过一定比例 </w:t>
      </w:r>
    </w:p>
    <w:p>
      <w:r/>
    </w:p>
    <w:p>
      <w:r>
        <w:t xml:space="preserve">•定性标准主要债务人经营或财务情况出现重大不利变化、预警客户清单等 </w:t>
      </w:r>
    </w:p>
    <w:p>
      <w:r/>
    </w:p>
    <w:p>
      <w:r>
        <w:t xml:space="preserve">•上限标准为债务人合同付款（包括本金和利息逾期超过 90 天） </w:t>
      </w:r>
    </w:p>
    <w:p>
      <w:r/>
    </w:p>
    <w:p>
      <w:r>
        <w:t xml:space="preserve">256 / 302 </w:t>
      </w:r>
    </w:p>
    <w:p>
      <w:r/>
    </w:p>
    <w:p>
      <w:r>
        <w:t xml:space="preserve">2018 年年度报告 </w:t>
      </w:r>
    </w:p>
    <w:p>
      <w:r/>
    </w:p>
    <w:p>
      <w:r>
        <w:t xml:space="preserve"> 已发生信用减值资产的定义 </w:t>
      </w:r>
    </w:p>
    <w:p>
      <w:r/>
    </w:p>
    <w:p>
      <w:r>
        <w:t>为确定是否发生信用减值，本集团所采用的界定标准，与内部针对相关金融工具的信用风险</w:t>
      </w:r>
    </w:p>
    <w:p>
      <w:r/>
    </w:p>
    <w:p>
      <w:r>
        <w:t>管理目标保持一致，同时考虑定量、定性指标。本集团评估债务人是否发生信用减值时，主</w:t>
      </w:r>
    </w:p>
    <w:p>
      <w:r/>
    </w:p>
    <w:p>
      <w:r>
        <w:t xml:space="preserve">要考虑以下因素： </w:t>
      </w:r>
    </w:p>
    <w:p>
      <w:r/>
    </w:p>
    <w:p>
      <w:r>
        <w:t xml:space="preserve">•发行方或债务人发生重大财务困难； </w:t>
      </w:r>
    </w:p>
    <w:p>
      <w:r/>
    </w:p>
    <w:p>
      <w:r>
        <w:t xml:space="preserve">•债务人违反合同，如偿付利息或本金违约或逾期等； </w:t>
      </w:r>
    </w:p>
    <w:p>
      <w:r/>
    </w:p>
    <w:p>
      <w:r>
        <w:t>•债权人出于与债务人财务困难有关的经济或合同考虑，给予债务人在任何其他情况下都不会</w:t>
      </w:r>
    </w:p>
    <w:p>
      <w:r/>
    </w:p>
    <w:p>
      <w:r>
        <w:t xml:space="preserve">做出的让步； </w:t>
      </w:r>
    </w:p>
    <w:p>
      <w:r/>
    </w:p>
    <w:p>
      <w:r>
        <w:t xml:space="preserve">•债务人很可能破产或进行其他财务重组； </w:t>
      </w:r>
    </w:p>
    <w:p>
      <w:r/>
    </w:p>
    <w:p>
      <w:r>
        <w:t xml:space="preserve">•发行方或债务人财务困难导致该金融资产的活跃市场消失； </w:t>
      </w:r>
    </w:p>
    <w:p>
      <w:r/>
    </w:p>
    <w:p>
      <w:r>
        <w:t xml:space="preserve">•以大幅折扣购买或源生一项金融资产，该折扣反映了发生信用损失的事实； </w:t>
      </w:r>
    </w:p>
    <w:p>
      <w:r/>
    </w:p>
    <w:p>
      <w:r>
        <w:t xml:space="preserve">金融资产发生信用减值，有可能是多个事件的共同作用所致，未必是可单独识别的事件所致。 </w:t>
      </w:r>
    </w:p>
    <w:p>
      <w:r/>
    </w:p>
    <w:p>
      <w:r>
        <w:t xml:space="preserve">预期信用损失计量的参数 </w:t>
      </w:r>
    </w:p>
    <w:p>
      <w:r/>
    </w:p>
    <w:p>
      <w:r>
        <w:t>根据信用风险是否发生显著增加以及是否已发生信用减值，本集团对不同的资产分别以 12</w:t>
      </w:r>
    </w:p>
    <w:p>
      <w:r/>
    </w:p>
    <w:p>
      <w:r>
        <w:t>个月或整个存续期的预期信用损失计量减值准备。预期信用损失计量的关键参数包括违约概</w:t>
      </w:r>
    </w:p>
    <w:p>
      <w:r/>
    </w:p>
    <w:p>
      <w:r>
        <w:t>率、违约损失率和违约风险敞口。本集团考虑历史统计数据（如交易对手评级、担保方式及</w:t>
      </w:r>
    </w:p>
    <w:p>
      <w:r/>
    </w:p>
    <w:p>
      <w:r>
        <w:t>抵质押物类别、还款方式等）的定量分析及前瞻性信息，建立违约概率、违约损失率及违约</w:t>
      </w:r>
    </w:p>
    <w:p>
      <w:r/>
    </w:p>
    <w:p>
      <w:r>
        <w:t xml:space="preserve">风险敞口模型。 </w:t>
      </w:r>
    </w:p>
    <w:p>
      <w:r/>
    </w:p>
    <w:p>
      <w:r>
        <w:t xml:space="preserve"> 相关定义如下： </w:t>
      </w:r>
    </w:p>
    <w:p>
      <w:r/>
    </w:p>
    <w:p>
      <w:r>
        <w:t>•违约概率是指债务人在未来 12 个月内或在整个剩余存续期，无法履行其偿付义务的可能性。</w:t>
      </w:r>
    </w:p>
    <w:p>
      <w:r/>
    </w:p>
    <w:p>
      <w:r>
        <w:t>本集团的违约概率以信贷损失模型结果为基础进行调整，加入前瞻性信息，以反映当前宏观</w:t>
      </w:r>
    </w:p>
    <w:p>
      <w:r/>
    </w:p>
    <w:p>
      <w:r>
        <w:t xml:space="preserve">经济环境下债务人违约概率； </w:t>
      </w:r>
    </w:p>
    <w:p>
      <w:r/>
    </w:p>
    <w:p>
      <w:r>
        <w:t>•违约损失率是指本集团对违约风险暴露发生损失程度作出的预期。根据交易对手的类型、追</w:t>
      </w:r>
    </w:p>
    <w:p>
      <w:r/>
    </w:p>
    <w:p>
      <w:r>
        <w:t>索的方式和优先级，以及担保品的不同，违约损失率也有所不同。违约损失率为违约发生时</w:t>
      </w:r>
    </w:p>
    <w:p>
      <w:r/>
    </w:p>
    <w:p>
      <w:r>
        <w:t xml:space="preserve">风险敞口损失的百分比，以未来 12 个月内或整个存续期为基准进行计算； </w:t>
      </w:r>
    </w:p>
    <w:p>
      <w:r/>
    </w:p>
    <w:p>
      <w:r>
        <w:t>•违约风险敞口是指，在未来 12 个月内或在整个剩余存续期中，在违约发生时，本集团应被</w:t>
      </w:r>
    </w:p>
    <w:p>
      <w:r/>
    </w:p>
    <w:p>
      <w:r>
        <w:t xml:space="preserve">偿付的金额。 </w:t>
      </w:r>
    </w:p>
    <w:p>
      <w:r/>
    </w:p>
    <w:p>
      <w:r>
        <w:t xml:space="preserve"> 前瞻性信息 </w:t>
      </w:r>
    </w:p>
    <w:p>
      <w:r/>
    </w:p>
    <w:p>
      <w:r>
        <w:t>信用风险显著增加的评估及预期信用损失的计算均涉及前瞻性信息。本集团通过进行历史数</w:t>
      </w:r>
    </w:p>
    <w:p>
      <w:r/>
    </w:p>
    <w:p>
      <w:r>
        <w:t xml:space="preserve">据分析，识别出影响各业务类型信用风险及预期信用损失的关键经济指标。 </w:t>
      </w:r>
    </w:p>
    <w:p>
      <w:r/>
    </w:p>
    <w:p>
      <w:r>
        <w:t xml:space="preserve">257 / 302 </w:t>
      </w:r>
    </w:p>
    <w:p>
      <w:r/>
    </w:p>
    <w:p>
      <w:r>
        <w:t xml:space="preserve"> </w:t>
      </w:r>
    </w:p>
    <w:p>
      <w:r>
        <w:t xml:space="preserve">2018 年年度报告 </w:t>
      </w:r>
    </w:p>
    <w:p>
      <w:r/>
    </w:p>
    <w:p>
      <w:r>
        <w:t>这些经济指标对违约概率和违约损失率的影响，对不同的业务类型有所不同。本集团在此过</w:t>
      </w:r>
    </w:p>
    <w:p>
      <w:r/>
    </w:p>
    <w:p>
      <w:r>
        <w:t>程中应用了专家判断，根据专家判断的结果，每季度对这些经济指标进行预测，并通过进行</w:t>
      </w:r>
    </w:p>
    <w:p>
      <w:r/>
    </w:p>
    <w:p>
      <w:r>
        <w:t xml:space="preserve">确定这些经济指标对违约概率和违约损失率的影响。 </w:t>
      </w:r>
    </w:p>
    <w:p>
      <w:r/>
    </w:p>
    <w:p>
      <w:r>
        <w:t>下表显示了基于集团信用政策的信用质量和最大信用风险敞口，除非有其他信息显示逾期成</w:t>
      </w:r>
    </w:p>
    <w:p>
      <w:r/>
    </w:p>
    <w:p>
      <w:r>
        <w:t>本为零的情况下可用，该政策主要基于过去的逾期信息在 2018 年 12 月 31 日作出分类。对于</w:t>
      </w:r>
    </w:p>
    <w:p>
      <w:r/>
    </w:p>
    <w:p>
      <w:r>
        <w:t>上市债务投资，本集团还通过外部信用评级对其进行监控。下表所列金额为集团金融资产于</w:t>
      </w:r>
    </w:p>
    <w:p>
      <w:r/>
    </w:p>
    <w:p>
      <w:r>
        <w:t xml:space="preserve">2018 年 12 月 31 日的账面总额以及金融担保合同的信用风险敞口。 </w:t>
      </w:r>
    </w:p>
    <w:p>
      <w:r/>
    </w:p>
    <w:p>
      <w:r>
        <w:t xml:space="preserve">未来 12 个月 </w:t>
      </w:r>
    </w:p>
    <w:p>
      <w:r/>
    </w:p>
    <w:p>
      <w:r>
        <w:t xml:space="preserve">整个存续期 </w:t>
      </w:r>
    </w:p>
    <w:p>
      <w:r/>
    </w:p>
    <w:p>
      <w:r>
        <w:t xml:space="preserve">第一阶段 </w:t>
      </w:r>
    </w:p>
    <w:p>
      <w:r/>
    </w:p>
    <w:p>
      <w:r>
        <w:t>第二阶段</w:t>
      </w:r>
    </w:p>
    <w:p>
      <w:r/>
    </w:p>
    <w:p>
      <w:r>
        <w:t>第三阶段</w:t>
      </w:r>
    </w:p>
    <w:p>
      <w:r/>
    </w:p>
    <w:p>
      <w:r>
        <w:t xml:space="preserve">简化方法 </w:t>
      </w:r>
    </w:p>
    <w:p>
      <w:r/>
    </w:p>
    <w:p>
      <w:r>
        <w:t>合计</w:t>
      </w:r>
    </w:p>
    <w:p>
      <w:r/>
    </w:p>
    <w:p>
      <w:r>
        <w:t xml:space="preserve">单位：千元 币种：人民币 </w:t>
      </w:r>
    </w:p>
    <w:p>
      <w:r/>
    </w:p>
    <w:p>
      <w:r>
        <w:t xml:space="preserve">应收账款 </w:t>
      </w:r>
    </w:p>
    <w:p>
      <w:r/>
    </w:p>
    <w:p>
      <w:r>
        <w:t xml:space="preserve">应收票据 </w:t>
      </w:r>
    </w:p>
    <w:p>
      <w:r/>
    </w:p>
    <w:p>
      <w:r>
        <w:t xml:space="preserve">- </w:t>
      </w:r>
    </w:p>
    <w:p>
      <w:r/>
    </w:p>
    <w:p>
      <w:r>
        <w:t xml:space="preserve">2,894,482 </w:t>
      </w:r>
    </w:p>
    <w:p>
      <w:r/>
    </w:p>
    <w:p>
      <w:r>
        <w:t>-</w:t>
      </w:r>
    </w:p>
    <w:p>
      <w:r/>
    </w:p>
    <w:p>
      <w:r>
        <w:t>-</w:t>
      </w:r>
    </w:p>
    <w:p>
      <w:r/>
    </w:p>
    <w:p>
      <w:r>
        <w:t>-</w:t>
      </w:r>
    </w:p>
    <w:p>
      <w:r/>
    </w:p>
    <w:p>
      <w:r>
        <w:t>-</w:t>
      </w:r>
    </w:p>
    <w:p>
      <w:r/>
    </w:p>
    <w:p>
      <w:r>
        <w:t xml:space="preserve">其他应收款 </w:t>
      </w:r>
    </w:p>
    <w:p>
      <w:r/>
    </w:p>
    <w:p>
      <w:r>
        <w:t xml:space="preserve">1,098,455 </w:t>
      </w:r>
    </w:p>
    <w:p>
      <w:r/>
    </w:p>
    <w:p>
      <w:r>
        <w:t>3,655,638</w:t>
      </w:r>
    </w:p>
    <w:p>
      <w:r/>
    </w:p>
    <w:p>
      <w:r>
        <w:t>121,432</w:t>
      </w:r>
    </w:p>
    <w:p>
      <w:r/>
    </w:p>
    <w:p>
      <w:r>
        <w:t xml:space="preserve">货币资金 </w:t>
      </w:r>
    </w:p>
    <w:p>
      <w:r/>
    </w:p>
    <w:p>
      <w:r>
        <w:t xml:space="preserve">21,295,940 </w:t>
      </w:r>
    </w:p>
    <w:p>
      <w:r/>
    </w:p>
    <w:p>
      <w:r>
        <w:t xml:space="preserve">长期应收款 </w:t>
      </w:r>
    </w:p>
    <w:p>
      <w:r/>
    </w:p>
    <w:p>
      <w:r>
        <w:t xml:space="preserve">204,718 </w:t>
      </w:r>
    </w:p>
    <w:p>
      <w:r/>
    </w:p>
    <w:p>
      <w:r>
        <w:t xml:space="preserve">金融担保合同 </w:t>
      </w:r>
    </w:p>
    <w:p>
      <w:r/>
    </w:p>
    <w:p>
      <w:r>
        <w:t xml:space="preserve">-未逾期 </w:t>
      </w:r>
    </w:p>
    <w:p>
      <w:r/>
    </w:p>
    <w:p>
      <w:r>
        <w:t xml:space="preserve">12,450 </w:t>
      </w:r>
    </w:p>
    <w:p>
      <w:r/>
    </w:p>
    <w:p>
      <w:r>
        <w:t>-</w:t>
      </w:r>
    </w:p>
    <w:p>
      <w:r/>
    </w:p>
    <w:p>
      <w:r>
        <w:t>-</w:t>
      </w:r>
    </w:p>
    <w:p>
      <w:r/>
    </w:p>
    <w:p>
      <w:r>
        <w:t>-</w:t>
      </w:r>
    </w:p>
    <w:p>
      <w:r/>
    </w:p>
    <w:p>
      <w:r>
        <w:t>-</w:t>
      </w:r>
    </w:p>
    <w:p>
      <w:r/>
    </w:p>
    <w:p>
      <w:r>
        <w:t>-</w:t>
      </w:r>
    </w:p>
    <w:p>
      <w:r/>
    </w:p>
    <w:p>
      <w:r>
        <w:t>-</w:t>
      </w:r>
    </w:p>
    <w:p>
      <w:r/>
    </w:p>
    <w:p>
      <w:r>
        <w:t xml:space="preserve">5,206,050 </w:t>
      </w:r>
    </w:p>
    <w:p>
      <w:r/>
    </w:p>
    <w:p>
      <w:r>
        <w:t>5,206,050</w:t>
      </w:r>
    </w:p>
    <w:p>
      <w:r/>
    </w:p>
    <w:p>
      <w:r>
        <w:t xml:space="preserve">- </w:t>
      </w:r>
    </w:p>
    <w:p>
      <w:r/>
    </w:p>
    <w:p>
      <w:r>
        <w:t xml:space="preserve">- </w:t>
      </w:r>
    </w:p>
    <w:p>
      <w:r/>
    </w:p>
    <w:p>
      <w:r>
        <w:t xml:space="preserve">- </w:t>
      </w:r>
    </w:p>
    <w:p>
      <w:r/>
    </w:p>
    <w:p>
      <w:r>
        <w:t xml:space="preserve">- </w:t>
      </w:r>
    </w:p>
    <w:p>
      <w:r/>
    </w:p>
    <w:p>
      <w:r>
        <w:t xml:space="preserve">- </w:t>
      </w:r>
    </w:p>
    <w:p>
      <w:r/>
    </w:p>
    <w:p>
      <w:r>
        <w:t>2,894,482</w:t>
      </w:r>
    </w:p>
    <w:p>
      <w:r/>
    </w:p>
    <w:p>
      <w:r>
        <w:t>4,875,525</w:t>
      </w:r>
    </w:p>
    <w:p>
      <w:r/>
    </w:p>
    <w:p>
      <w:r>
        <w:t>21,295,940</w:t>
      </w:r>
    </w:p>
    <w:p>
      <w:r/>
    </w:p>
    <w:p>
      <w:r>
        <w:t>204,718</w:t>
      </w:r>
    </w:p>
    <w:p>
      <w:r/>
    </w:p>
    <w:p>
      <w:r>
        <w:t>12,450</w:t>
      </w:r>
    </w:p>
    <w:p>
      <w:r/>
    </w:p>
    <w:p>
      <w:r>
        <w:t xml:space="preserve">25,506,045 </w:t>
      </w:r>
    </w:p>
    <w:p>
      <w:r/>
    </w:p>
    <w:p>
      <w:r>
        <w:t>3,655,638</w:t>
      </w:r>
    </w:p>
    <w:p>
      <w:r/>
    </w:p>
    <w:p>
      <w:r>
        <w:t>121,432</w:t>
      </w:r>
    </w:p>
    <w:p>
      <w:r/>
    </w:p>
    <w:p>
      <w:r>
        <w:t xml:space="preserve">5,206,050 </w:t>
      </w:r>
    </w:p>
    <w:p>
      <w:r/>
    </w:p>
    <w:p>
      <w:r>
        <w:t>34,489,165</w:t>
      </w:r>
    </w:p>
    <w:p>
      <w:r/>
    </w:p>
    <w:p>
      <w:r>
        <w:t xml:space="preserve">(5) 流动性风险 </w:t>
      </w:r>
    </w:p>
    <w:p>
      <w:r/>
    </w:p>
    <w:p>
      <w:r>
        <w:t>公司管理层按照本集团经营实体统一进行现金流预测。公司管理层通过监控本集团流动性要</w:t>
      </w:r>
    </w:p>
    <w:p>
      <w:r/>
    </w:p>
    <w:p>
      <w:r>
        <w:t>求的滚存预测以保证在任何时候都能满足经营所需现金并有足够的未使用的借款授信的空间，</w:t>
      </w:r>
    </w:p>
    <w:p>
      <w:r/>
    </w:p>
    <w:p>
      <w:r>
        <w:t>以此保证企业不会违反借贷限制或借款授信所规定的公约（如适用）。预测已考虑本集团的</w:t>
      </w:r>
    </w:p>
    <w:p>
      <w:r/>
    </w:p>
    <w:p>
      <w:r>
        <w:t>财务融资计划、公约遵守情况、内部资产负债表比率目标遵守情况及如外汇限制等的外部监</w:t>
      </w:r>
    </w:p>
    <w:p>
      <w:r/>
    </w:p>
    <w:p>
      <w:r>
        <w:t xml:space="preserve">管或法律要求（如适用）。 </w:t>
      </w:r>
    </w:p>
    <w:p>
      <w:r/>
    </w:p>
    <w:p>
      <w:r>
        <w:t>于 2018 年 12 月 31 日，本集团拥有约人民币 183,129 百万元的可用信用额度，其中于 2018</w:t>
      </w:r>
    </w:p>
    <w:p>
      <w:r/>
    </w:p>
    <w:p>
      <w:r>
        <w:t>年 12 月 31 日本集团已使用的银行机构的授信额度约为人民币 61,611 百万元。约人民币</w:t>
      </w:r>
    </w:p>
    <w:p>
      <w:r/>
    </w:p>
    <w:p>
      <w:r>
        <w:t>92,582 百万元的需要于未来的 12 个月内续期。本公司董事基于过去的经验及良好的信誉确</w:t>
      </w:r>
    </w:p>
    <w:p>
      <w:r/>
    </w:p>
    <w:p>
      <w:r>
        <w:t xml:space="preserve">信该可用信用额度在期满时可以获得重新批准。 </w:t>
      </w:r>
    </w:p>
    <w:p>
      <w:r/>
    </w:p>
    <w:p>
      <w:r>
        <w:t>另外，于 2018 年 12 月 31 日，本集团通过其伦敦金属交易所期货代理商拥有信用额度美元</w:t>
      </w:r>
    </w:p>
    <w:p>
      <w:r/>
    </w:p>
    <w:p>
      <w:r>
        <w:t>12 百万元(等值人民币 82 百万元)2017 年 12 月 31 日：美元 20 百万元(等值人民币 131 百万</w:t>
      </w:r>
    </w:p>
    <w:p>
      <w:r/>
    </w:p>
    <w:p>
      <w:r>
        <w:t>元)，其中已使用美元 1 百万元(等值人民币 7 百万元)2017 年 12 月 31 日：美元 2 百万元(等</w:t>
      </w:r>
    </w:p>
    <w:p>
      <w:r/>
    </w:p>
    <w:p>
      <w:r>
        <w:t xml:space="preserve">值人民币 13 百万元)。期货代理商有权调整相关的信用额度。 </w:t>
      </w:r>
    </w:p>
    <w:p>
      <w:r/>
    </w:p>
    <w:p>
      <w:r>
        <w:t xml:space="preserve">管理层根据预期现金流量，监控集团的流动资金储备的滚存预测。 </w:t>
      </w:r>
    </w:p>
    <w:p>
      <w:r/>
    </w:p>
    <w:p>
      <w:r>
        <w:t xml:space="preserve">258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259 / 302 </w:t>
      </w:r>
    </w:p>
    <w:p>
      <w:r/>
    </w:p>
    <w:p>
      <w:r>
        <w:t xml:space="preserve">下表中概括了金融负债按未折现的合同现金流量所做的期限分析： </w:t>
      </w:r>
    </w:p>
    <w:p>
      <w:r/>
    </w:p>
    <w:p>
      <w:r>
        <w:t xml:space="preserve">单位：千元 币种：人民币 </w:t>
      </w:r>
    </w:p>
    <w:p>
      <w:r/>
    </w:p>
    <w:p>
      <w:r>
        <w:t xml:space="preserve">集团 </w:t>
      </w:r>
    </w:p>
    <w:p>
      <w:r/>
    </w:p>
    <w:p>
      <w:r>
        <w:t xml:space="preserve">2018 年 </w:t>
      </w:r>
    </w:p>
    <w:p>
      <w:r/>
    </w:p>
    <w:p>
      <w:r>
        <w:t>一年以内</w:t>
      </w:r>
    </w:p>
    <w:p>
      <w:r/>
    </w:p>
    <w:p>
      <w:r>
        <w:t>一到二年</w:t>
      </w:r>
    </w:p>
    <w:p>
      <w:r/>
    </w:p>
    <w:p>
      <w:r>
        <w:t>二到五年</w:t>
      </w:r>
    </w:p>
    <w:p>
      <w:r/>
    </w:p>
    <w:p>
      <w:r>
        <w:t xml:space="preserve">五年以上 </w:t>
      </w:r>
    </w:p>
    <w:p>
      <w:r/>
    </w:p>
    <w:p>
      <w:r>
        <w:t>合计</w:t>
      </w:r>
    </w:p>
    <w:p>
      <w:r/>
    </w:p>
    <w:p>
      <w:r>
        <w:t xml:space="preserve">短期借款 </w:t>
      </w:r>
    </w:p>
    <w:p>
      <w:r/>
    </w:p>
    <w:p>
      <w:r>
        <w:t>39,296,192</w:t>
      </w:r>
    </w:p>
    <w:p>
      <w:r/>
    </w:p>
    <w:p>
      <w:r>
        <w:t>-</w:t>
      </w:r>
    </w:p>
    <w:p>
      <w:r/>
    </w:p>
    <w:p>
      <w:r>
        <w:t>-</w:t>
      </w:r>
    </w:p>
    <w:p>
      <w:r/>
    </w:p>
    <w:p>
      <w:r>
        <w:t xml:space="preserve">- </w:t>
      </w:r>
    </w:p>
    <w:p>
      <w:r/>
    </w:p>
    <w:p>
      <w:r>
        <w:t>39,296,192</w:t>
      </w:r>
    </w:p>
    <w:p>
      <w:r/>
    </w:p>
    <w:p>
      <w:r>
        <w:t xml:space="preserve">交易性金融负债 </w:t>
      </w:r>
    </w:p>
    <w:p>
      <w:r/>
    </w:p>
    <w:p>
      <w:r>
        <w:t>1,766</w:t>
      </w:r>
    </w:p>
    <w:p>
      <w:r/>
    </w:p>
    <w:p>
      <w:r>
        <w:t>-</w:t>
      </w:r>
    </w:p>
    <w:p>
      <w:r/>
    </w:p>
    <w:p>
      <w:r>
        <w:t>-</w:t>
      </w:r>
    </w:p>
    <w:p>
      <w:r/>
    </w:p>
    <w:p>
      <w:r>
        <w:t xml:space="preserve">- </w:t>
      </w:r>
    </w:p>
    <w:p>
      <w:r/>
    </w:p>
    <w:p>
      <w:r>
        <w:t>1,766</w:t>
      </w:r>
    </w:p>
    <w:p>
      <w:r/>
    </w:p>
    <w:p>
      <w:r>
        <w:t xml:space="preserve">应付票据及应付账款 </w:t>
      </w:r>
    </w:p>
    <w:p>
      <w:r/>
    </w:p>
    <w:p>
      <w:r>
        <w:t>14,007,600</w:t>
      </w:r>
    </w:p>
    <w:p>
      <w:r/>
    </w:p>
    <w:p>
      <w:r>
        <w:t>-</w:t>
      </w:r>
    </w:p>
    <w:p>
      <w:r/>
    </w:p>
    <w:p>
      <w:r>
        <w:t>-</w:t>
      </w:r>
    </w:p>
    <w:p>
      <w:r/>
    </w:p>
    <w:p>
      <w:r>
        <w:t xml:space="preserve">- </w:t>
      </w:r>
    </w:p>
    <w:p>
      <w:r/>
    </w:p>
    <w:p>
      <w:r>
        <w:t>14,007,600</w:t>
      </w:r>
    </w:p>
    <w:p>
      <w:r/>
    </w:p>
    <w:p>
      <w:r>
        <w:t xml:space="preserve">其他应付款 </w:t>
      </w:r>
    </w:p>
    <w:p>
      <w:r/>
    </w:p>
    <w:p>
      <w:r>
        <w:t>8,645,314</w:t>
      </w:r>
    </w:p>
    <w:p>
      <w:r/>
    </w:p>
    <w:p>
      <w:r>
        <w:t>-</w:t>
      </w:r>
    </w:p>
    <w:p>
      <w:r/>
    </w:p>
    <w:p>
      <w:r>
        <w:t>-</w:t>
      </w:r>
    </w:p>
    <w:p>
      <w:r/>
    </w:p>
    <w:p>
      <w:r>
        <w:t xml:space="preserve">- </w:t>
      </w:r>
    </w:p>
    <w:p>
      <w:r/>
    </w:p>
    <w:p>
      <w:r>
        <w:t>8,645,314</w:t>
      </w:r>
    </w:p>
    <w:p>
      <w:r/>
    </w:p>
    <w:p>
      <w:r>
        <w:t xml:space="preserve">短期融资券 </w:t>
      </w:r>
    </w:p>
    <w:p>
      <w:r/>
    </w:p>
    <w:p>
      <w:r>
        <w:t>500,000</w:t>
      </w:r>
    </w:p>
    <w:p>
      <w:r/>
    </w:p>
    <w:p>
      <w:r>
        <w:t>-</w:t>
      </w:r>
    </w:p>
    <w:p>
      <w:r/>
    </w:p>
    <w:p>
      <w:r>
        <w:t>-</w:t>
      </w:r>
    </w:p>
    <w:p>
      <w:r/>
    </w:p>
    <w:p>
      <w:r>
        <w:t xml:space="preserve">- </w:t>
      </w:r>
    </w:p>
    <w:p>
      <w:r/>
    </w:p>
    <w:p>
      <w:r>
        <w:t>500,000</w:t>
      </w:r>
    </w:p>
    <w:p>
      <w:r/>
    </w:p>
    <w:p>
      <w:r>
        <w:t xml:space="preserve">黄金租赁 </w:t>
      </w:r>
    </w:p>
    <w:p>
      <w:r/>
    </w:p>
    <w:p>
      <w:r>
        <w:t>1,607,905</w:t>
      </w:r>
    </w:p>
    <w:p>
      <w:r/>
    </w:p>
    <w:p>
      <w:r>
        <w:t>-</w:t>
      </w:r>
    </w:p>
    <w:p>
      <w:r/>
    </w:p>
    <w:p>
      <w:r>
        <w:t>-</w:t>
      </w:r>
    </w:p>
    <w:p>
      <w:r/>
    </w:p>
    <w:p>
      <w:r>
        <w:t xml:space="preserve">- </w:t>
      </w:r>
    </w:p>
    <w:p>
      <w:r/>
    </w:p>
    <w:p>
      <w:r>
        <w:t>1,607,905</w:t>
      </w:r>
    </w:p>
    <w:p>
      <w:r/>
    </w:p>
    <w:p>
      <w:r>
        <w:t xml:space="preserve">一年内到期的应付债券 </w:t>
      </w:r>
    </w:p>
    <w:p>
      <w:r/>
    </w:p>
    <w:p>
      <w:r>
        <w:t>400,000</w:t>
      </w:r>
    </w:p>
    <w:p>
      <w:r/>
    </w:p>
    <w:p>
      <w:r>
        <w:t>-</w:t>
      </w:r>
    </w:p>
    <w:p>
      <w:r/>
    </w:p>
    <w:p>
      <w:r>
        <w:t>-</w:t>
      </w:r>
    </w:p>
    <w:p>
      <w:r/>
    </w:p>
    <w:p>
      <w:r>
        <w:t xml:space="preserve">- </w:t>
      </w:r>
    </w:p>
    <w:p>
      <w:r/>
    </w:p>
    <w:p>
      <w:r>
        <w:t>400,000</w:t>
      </w:r>
    </w:p>
    <w:p>
      <w:r/>
    </w:p>
    <w:p>
      <w:r>
        <w:t xml:space="preserve">一年内到期的长期应付款 </w:t>
      </w:r>
    </w:p>
    <w:p>
      <w:r/>
    </w:p>
    <w:p>
      <w:r>
        <w:t>2,728,978</w:t>
      </w:r>
    </w:p>
    <w:p>
      <w:r/>
    </w:p>
    <w:p>
      <w:r>
        <w:t>-</w:t>
      </w:r>
    </w:p>
    <w:p>
      <w:r/>
    </w:p>
    <w:p>
      <w:r>
        <w:t>-</w:t>
      </w:r>
    </w:p>
    <w:p>
      <w:r/>
    </w:p>
    <w:p>
      <w:r>
        <w:t xml:space="preserve">- </w:t>
      </w:r>
    </w:p>
    <w:p>
      <w:r/>
    </w:p>
    <w:p>
      <w:r>
        <w:t>2,728,978</w:t>
      </w:r>
    </w:p>
    <w:p>
      <w:r/>
    </w:p>
    <w:p>
      <w:r>
        <w:t xml:space="preserve">一年内到期的长期借款 </w:t>
      </w:r>
    </w:p>
    <w:p>
      <w:r/>
    </w:p>
    <w:p>
      <w:r>
        <w:t>3,384,400</w:t>
      </w:r>
    </w:p>
    <w:p>
      <w:r/>
    </w:p>
    <w:p>
      <w:r>
        <w:t>-</w:t>
      </w:r>
    </w:p>
    <w:p>
      <w:r/>
    </w:p>
    <w:p>
      <w:r>
        <w:t>-</w:t>
      </w:r>
    </w:p>
    <w:p>
      <w:r/>
    </w:p>
    <w:p>
      <w:r>
        <w:t xml:space="preserve">- </w:t>
      </w:r>
    </w:p>
    <w:p>
      <w:r/>
    </w:p>
    <w:p>
      <w:r>
        <w:t>3,384,400</w:t>
      </w:r>
    </w:p>
    <w:p>
      <w:r/>
    </w:p>
    <w:p>
      <w:r>
        <w:t xml:space="preserve">长期应付款 </w:t>
      </w:r>
    </w:p>
    <w:p>
      <w:r/>
    </w:p>
    <w:p>
      <w:r>
        <w:t>-</w:t>
      </w:r>
    </w:p>
    <w:p>
      <w:r/>
    </w:p>
    <w:p>
      <w:r>
        <w:t>1,270,386</w:t>
      </w:r>
    </w:p>
    <w:p>
      <w:r/>
    </w:p>
    <w:p>
      <w:r>
        <w:t>1,041,070</w:t>
      </w:r>
    </w:p>
    <w:p>
      <w:r/>
    </w:p>
    <w:p>
      <w:r>
        <w:t xml:space="preserve">433,496 </w:t>
      </w:r>
    </w:p>
    <w:p>
      <w:r/>
    </w:p>
    <w:p>
      <w:r>
        <w:t>2,744,952</w:t>
      </w:r>
    </w:p>
    <w:p>
      <w:r/>
    </w:p>
    <w:p>
      <w:r>
        <w:t xml:space="preserve">长期借款 </w:t>
      </w:r>
    </w:p>
    <w:p>
      <w:r/>
    </w:p>
    <w:p>
      <w:r>
        <w:t>-</w:t>
      </w:r>
    </w:p>
    <w:p>
      <w:r/>
    </w:p>
    <w:p>
      <w:r>
        <w:t>7,377,956</w:t>
      </w:r>
    </w:p>
    <w:p>
      <w:r/>
    </w:p>
    <w:p>
      <w:r>
        <w:t>16,593,587</w:t>
      </w:r>
    </w:p>
    <w:p>
      <w:r/>
    </w:p>
    <w:p>
      <w:r>
        <w:t xml:space="preserve">18,784,797 </w:t>
      </w:r>
    </w:p>
    <w:p>
      <w:r/>
    </w:p>
    <w:p>
      <w:r>
        <w:t>42,756,340</w:t>
      </w:r>
    </w:p>
    <w:p>
      <w:r/>
    </w:p>
    <w:p>
      <w:r>
        <w:t xml:space="preserve">长期债券 </w:t>
      </w:r>
    </w:p>
    <w:p>
      <w:r/>
    </w:p>
    <w:p>
      <w:r>
        <w:t>-</w:t>
      </w:r>
    </w:p>
    <w:p>
      <w:r/>
    </w:p>
    <w:p>
      <w:r>
        <w:t>-</w:t>
      </w:r>
    </w:p>
    <w:p>
      <w:r/>
    </w:p>
    <w:p>
      <w:r>
        <w:t>9,785,840</w:t>
      </w:r>
    </w:p>
    <w:p>
      <w:r/>
    </w:p>
    <w:p>
      <w:r>
        <w:t xml:space="preserve">- </w:t>
      </w:r>
    </w:p>
    <w:p>
      <w:r/>
    </w:p>
    <w:p>
      <w:r>
        <w:t>9,785,840</w:t>
      </w:r>
    </w:p>
    <w:p>
      <w:r/>
    </w:p>
    <w:p>
      <w:r>
        <w:t xml:space="preserve">有息负债的利息 </w:t>
      </w:r>
    </w:p>
    <w:p>
      <w:r/>
    </w:p>
    <w:p>
      <w:r>
        <w:t>4,848,968</w:t>
      </w:r>
    </w:p>
    <w:p>
      <w:r/>
    </w:p>
    <w:p>
      <w:r>
        <w:t>2,602,751</w:t>
      </w:r>
    </w:p>
    <w:p>
      <w:r/>
    </w:p>
    <w:p>
      <w:r>
        <w:t>4,197,364</w:t>
      </w:r>
    </w:p>
    <w:p>
      <w:r/>
    </w:p>
    <w:p>
      <w:r>
        <w:t xml:space="preserve">898,786 </w:t>
      </w:r>
    </w:p>
    <w:p>
      <w:r/>
    </w:p>
    <w:p>
      <w:r>
        <w:t>12,547,869</w:t>
      </w:r>
    </w:p>
    <w:p>
      <w:r/>
    </w:p>
    <w:p>
      <w:r>
        <w:t xml:space="preserve">合计 </w:t>
      </w:r>
    </w:p>
    <w:p>
      <w:r/>
    </w:p>
    <w:p>
      <w:r>
        <w:t>75,421,123</w:t>
      </w:r>
    </w:p>
    <w:p>
      <w:r/>
    </w:p>
    <w:p>
      <w:r>
        <w:t>11,251,093</w:t>
      </w:r>
    </w:p>
    <w:p>
      <w:r/>
    </w:p>
    <w:p>
      <w:r>
        <w:t>31,617,861</w:t>
      </w:r>
    </w:p>
    <w:p>
      <w:r/>
    </w:p>
    <w:p>
      <w:r>
        <w:t xml:space="preserve">20,117,079 </w:t>
      </w:r>
    </w:p>
    <w:p>
      <w:r/>
    </w:p>
    <w:p>
      <w:r>
        <w:t>138,407,156</w:t>
      </w:r>
    </w:p>
    <w:p>
      <w:r/>
    </w:p>
    <w:p>
      <w:r>
        <w:t xml:space="preserve">单位：千元 币种：人民币 </w:t>
      </w:r>
    </w:p>
    <w:p>
      <w:r/>
    </w:p>
    <w:p>
      <w:r>
        <w:t xml:space="preserve">集团（经重述） </w:t>
      </w:r>
    </w:p>
    <w:p>
      <w:r/>
    </w:p>
    <w:p>
      <w:r>
        <w:t xml:space="preserve">2017 年 </w:t>
      </w:r>
    </w:p>
    <w:p>
      <w:r/>
    </w:p>
    <w:p>
      <w:r>
        <w:t>一年以内</w:t>
      </w:r>
    </w:p>
    <w:p>
      <w:r/>
    </w:p>
    <w:p>
      <w:r>
        <w:t>一到二年</w:t>
      </w:r>
    </w:p>
    <w:p>
      <w:r/>
    </w:p>
    <w:p>
      <w:r>
        <w:t>二到五年</w:t>
      </w:r>
    </w:p>
    <w:p>
      <w:r/>
    </w:p>
    <w:p>
      <w:r>
        <w:t xml:space="preserve">五年以上 </w:t>
      </w:r>
    </w:p>
    <w:p>
      <w:r/>
    </w:p>
    <w:p>
      <w:r>
        <w:t>合计</w:t>
      </w:r>
    </w:p>
    <w:p>
      <w:r/>
    </w:p>
    <w:p>
      <w:r>
        <w:t xml:space="preserve">短期借款 </w:t>
      </w:r>
    </w:p>
    <w:p>
      <w:r/>
    </w:p>
    <w:p>
      <w:r>
        <w:t>31,041,442</w:t>
      </w:r>
    </w:p>
    <w:p>
      <w:r/>
    </w:p>
    <w:p>
      <w:r>
        <w:t>-</w:t>
      </w:r>
    </w:p>
    <w:p>
      <w:r/>
    </w:p>
    <w:p>
      <w:r>
        <w:t>-</w:t>
      </w:r>
    </w:p>
    <w:p>
      <w:r/>
    </w:p>
    <w:p>
      <w:r>
        <w:t xml:space="preserve">- </w:t>
      </w:r>
    </w:p>
    <w:p>
      <w:r/>
    </w:p>
    <w:p>
      <w:r>
        <w:t>31,041,442</w:t>
      </w:r>
    </w:p>
    <w:p>
      <w:r/>
    </w:p>
    <w:p>
      <w:r>
        <w:t>以公允价值计量且其变动计入</w:t>
      </w:r>
    </w:p>
    <w:p>
      <w:r>
        <w:t xml:space="preserve">当期损益的金融负债 </w:t>
      </w:r>
    </w:p>
    <w:p>
      <w:r/>
    </w:p>
    <w:p>
      <w:r>
        <w:t>89,426</w:t>
      </w:r>
    </w:p>
    <w:p>
      <w:r/>
    </w:p>
    <w:p>
      <w:r>
        <w:t>-</w:t>
      </w:r>
    </w:p>
    <w:p>
      <w:r/>
    </w:p>
    <w:p>
      <w:r>
        <w:t>-</w:t>
      </w:r>
    </w:p>
    <w:p>
      <w:r/>
    </w:p>
    <w:p>
      <w:r>
        <w:t xml:space="preserve">- </w:t>
      </w:r>
    </w:p>
    <w:p>
      <w:r/>
    </w:p>
    <w:p>
      <w:r>
        <w:t>89,426</w:t>
      </w:r>
    </w:p>
    <w:p>
      <w:r/>
    </w:p>
    <w:p>
      <w:r>
        <w:t xml:space="preserve">应付票据及应付账款 </w:t>
      </w:r>
    </w:p>
    <w:p>
      <w:r/>
    </w:p>
    <w:p>
      <w:r>
        <w:t>12,360,441</w:t>
      </w:r>
    </w:p>
    <w:p>
      <w:r/>
    </w:p>
    <w:p>
      <w:r>
        <w:t>-</w:t>
      </w:r>
    </w:p>
    <w:p>
      <w:r/>
    </w:p>
    <w:p>
      <w:r>
        <w:t>-</w:t>
      </w:r>
    </w:p>
    <w:p>
      <w:r/>
    </w:p>
    <w:p>
      <w:r>
        <w:t xml:space="preserve">- </w:t>
      </w:r>
    </w:p>
    <w:p>
      <w:r/>
    </w:p>
    <w:p>
      <w:r>
        <w:t>12,360,441</w:t>
      </w:r>
    </w:p>
    <w:p>
      <w:r/>
    </w:p>
    <w:p>
      <w:r>
        <w:t xml:space="preserve">其他应付款 </w:t>
      </w:r>
    </w:p>
    <w:p>
      <w:r/>
    </w:p>
    <w:p>
      <w:r>
        <w:t>10,234,899</w:t>
      </w:r>
    </w:p>
    <w:p>
      <w:r/>
    </w:p>
    <w:p>
      <w:r>
        <w:t>-</w:t>
      </w:r>
    </w:p>
    <w:p>
      <w:r/>
    </w:p>
    <w:p>
      <w:r>
        <w:t>-</w:t>
      </w:r>
    </w:p>
    <w:p>
      <w:r/>
    </w:p>
    <w:p>
      <w:r>
        <w:t xml:space="preserve">- </w:t>
      </w:r>
    </w:p>
    <w:p>
      <w:r/>
    </w:p>
    <w:p>
      <w:r>
        <w:t>10,234,899</w:t>
      </w:r>
    </w:p>
    <w:p>
      <w:r/>
    </w:p>
    <w:p>
      <w:r>
        <w:t xml:space="preserve">短期融资券 </w:t>
      </w:r>
    </w:p>
    <w:p>
      <w:r/>
    </w:p>
    <w:p>
      <w:r>
        <w:t>3,500,000</w:t>
      </w:r>
    </w:p>
    <w:p>
      <w:r/>
    </w:p>
    <w:p>
      <w:r>
        <w:t>-</w:t>
      </w:r>
    </w:p>
    <w:p>
      <w:r/>
    </w:p>
    <w:p>
      <w:r>
        <w:t>-</w:t>
      </w:r>
    </w:p>
    <w:p>
      <w:r/>
    </w:p>
    <w:p>
      <w:r>
        <w:t xml:space="preserve">- </w:t>
      </w:r>
    </w:p>
    <w:p>
      <w:r/>
    </w:p>
    <w:p>
      <w:r>
        <w:t>3,500,000</w:t>
      </w:r>
    </w:p>
    <w:p>
      <w:r/>
    </w:p>
    <w:p>
      <w:r>
        <w:t xml:space="preserve">黄金租赁 </w:t>
      </w:r>
    </w:p>
    <w:p>
      <w:r/>
    </w:p>
    <w:p>
      <w:r>
        <w:t>6,818,393</w:t>
      </w:r>
    </w:p>
    <w:p>
      <w:r/>
    </w:p>
    <w:p>
      <w:r>
        <w:t>-</w:t>
      </w:r>
    </w:p>
    <w:p>
      <w:r/>
    </w:p>
    <w:p>
      <w:r>
        <w:t>-</w:t>
      </w:r>
    </w:p>
    <w:p>
      <w:r/>
    </w:p>
    <w:p>
      <w:r>
        <w:t xml:space="preserve">- </w:t>
      </w:r>
    </w:p>
    <w:p>
      <w:r/>
    </w:p>
    <w:p>
      <w:r>
        <w:t>6,818,393</w:t>
      </w:r>
    </w:p>
    <w:p>
      <w:r/>
    </w:p>
    <w:p>
      <w:r>
        <w:t xml:space="preserve">一年内到期的应付债券 </w:t>
      </w:r>
    </w:p>
    <w:p>
      <w:r/>
    </w:p>
    <w:p>
      <w:r>
        <w:t>12,500,000</w:t>
      </w:r>
    </w:p>
    <w:p>
      <w:r/>
    </w:p>
    <w:p>
      <w:r>
        <w:t>-</w:t>
      </w:r>
    </w:p>
    <w:p>
      <w:r/>
    </w:p>
    <w:p>
      <w:r>
        <w:t>-</w:t>
      </w:r>
    </w:p>
    <w:p>
      <w:r/>
    </w:p>
    <w:p>
      <w:r>
        <w:t xml:space="preserve">- </w:t>
      </w:r>
    </w:p>
    <w:p>
      <w:r/>
    </w:p>
    <w:p>
      <w:r>
        <w:t>12,500,000</w:t>
      </w:r>
    </w:p>
    <w:p>
      <w:r/>
    </w:p>
    <w:p>
      <w:r>
        <w:t xml:space="preserve">一年内到期的长期应付款 </w:t>
      </w:r>
    </w:p>
    <w:p>
      <w:r/>
    </w:p>
    <w:p>
      <w:r>
        <w:t>2,672,887</w:t>
      </w:r>
    </w:p>
    <w:p>
      <w:r/>
    </w:p>
    <w:p>
      <w:r>
        <w:t>-</w:t>
      </w:r>
    </w:p>
    <w:p>
      <w:r/>
    </w:p>
    <w:p>
      <w:r>
        <w:t>-</w:t>
      </w:r>
    </w:p>
    <w:p>
      <w:r/>
    </w:p>
    <w:p>
      <w:r>
        <w:t xml:space="preserve">- </w:t>
      </w:r>
    </w:p>
    <w:p>
      <w:r/>
    </w:p>
    <w:p>
      <w:r>
        <w:t>2,672,887</w:t>
      </w:r>
    </w:p>
    <w:p>
      <w:r/>
    </w:p>
    <w:p>
      <w:r>
        <w:t xml:space="preserve">一年内到期的长期借款 </w:t>
      </w:r>
    </w:p>
    <w:p>
      <w:r/>
    </w:p>
    <w:p>
      <w:r>
        <w:t>6,911,640</w:t>
      </w:r>
    </w:p>
    <w:p>
      <w:r/>
    </w:p>
    <w:p>
      <w:r>
        <w:t>-</w:t>
      </w:r>
    </w:p>
    <w:p>
      <w:r/>
    </w:p>
    <w:p>
      <w:r>
        <w:t>-</w:t>
      </w:r>
    </w:p>
    <w:p>
      <w:r/>
    </w:p>
    <w:p>
      <w:r>
        <w:t xml:space="preserve">- </w:t>
      </w:r>
    </w:p>
    <w:p>
      <w:r/>
    </w:p>
    <w:p>
      <w:r>
        <w:t>6,911,640</w:t>
      </w:r>
    </w:p>
    <w:p>
      <w:r/>
    </w:p>
    <w:p>
      <w:r>
        <w:t xml:space="preserve">长期应付款 </w:t>
      </w:r>
    </w:p>
    <w:p>
      <w:r/>
    </w:p>
    <w:p>
      <w:r>
        <w:t>-</w:t>
      </w:r>
    </w:p>
    <w:p>
      <w:r/>
    </w:p>
    <w:p>
      <w:r>
        <w:t>1,870,403</w:t>
      </w:r>
    </w:p>
    <w:p>
      <w:r/>
    </w:p>
    <w:p>
      <w:r>
        <w:t>1,999,225</w:t>
      </w:r>
    </w:p>
    <w:p>
      <w:r/>
    </w:p>
    <w:p>
      <w:r>
        <w:t xml:space="preserve">661,271 </w:t>
      </w:r>
    </w:p>
    <w:p>
      <w:r/>
    </w:p>
    <w:p>
      <w:r>
        <w:t>4,530,899</w:t>
      </w:r>
    </w:p>
    <w:p>
      <w:r/>
    </w:p>
    <w:p>
      <w:r>
        <w:t xml:space="preserve">长期借款 </w:t>
      </w:r>
    </w:p>
    <w:p>
      <w:r/>
    </w:p>
    <w:p>
      <w:r>
        <w:t>-</w:t>
      </w:r>
    </w:p>
    <w:p>
      <w:r/>
    </w:p>
    <w:p>
      <w:r>
        <w:t>5,174,015</w:t>
      </w:r>
    </w:p>
    <w:p>
      <w:r/>
    </w:p>
    <w:p>
      <w:r>
        <w:t>8,673,794</w:t>
      </w:r>
    </w:p>
    <w:p>
      <w:r/>
    </w:p>
    <w:p>
      <w:r>
        <w:t xml:space="preserve">19,745,385 </w:t>
      </w:r>
    </w:p>
    <w:p>
      <w:r/>
    </w:p>
    <w:p>
      <w:r>
        <w:t>33,593,194</w:t>
      </w:r>
    </w:p>
    <w:p>
      <w:r/>
    </w:p>
    <w:p>
      <w:r>
        <w:t xml:space="preserve">长期债券 </w:t>
      </w:r>
    </w:p>
    <w:p>
      <w:r/>
    </w:p>
    <w:p>
      <w:r>
        <w:t>-</w:t>
      </w:r>
    </w:p>
    <w:p>
      <w:r/>
    </w:p>
    <w:p>
      <w:r>
        <w:t>3,215,000</w:t>
      </w:r>
    </w:p>
    <w:p>
      <w:r/>
    </w:p>
    <w:p>
      <w:r>
        <w:t>-</w:t>
      </w:r>
    </w:p>
    <w:p>
      <w:r/>
    </w:p>
    <w:p>
      <w:r>
        <w:t xml:space="preserve">- </w:t>
      </w:r>
    </w:p>
    <w:p>
      <w:r/>
    </w:p>
    <w:p>
      <w:r>
        <w:t>3,215,000</w:t>
      </w:r>
    </w:p>
    <w:p>
      <w:r/>
    </w:p>
    <w:p>
      <w:r>
        <w:t xml:space="preserve">有息负债的利息 </w:t>
      </w:r>
    </w:p>
    <w:p>
      <w:r/>
    </w:p>
    <w:p>
      <w:r>
        <w:t>5,502,360</w:t>
      </w:r>
    </w:p>
    <w:p>
      <w:r/>
    </w:p>
    <w:p>
      <w:r>
        <w:t>2,123,149</w:t>
      </w:r>
    </w:p>
    <w:p>
      <w:r/>
    </w:p>
    <w:p>
      <w:r>
        <w:t>4,106,037</w:t>
      </w:r>
    </w:p>
    <w:p>
      <w:r/>
    </w:p>
    <w:p>
      <w:r>
        <w:t xml:space="preserve">1,048,728 </w:t>
      </w:r>
    </w:p>
    <w:p>
      <w:r/>
    </w:p>
    <w:p>
      <w:r>
        <w:t>12,780,274</w:t>
      </w:r>
    </w:p>
    <w:p>
      <w:r/>
    </w:p>
    <w:p>
      <w:r>
        <w:t xml:space="preserve">合计 </w:t>
      </w:r>
    </w:p>
    <w:p>
      <w:r/>
    </w:p>
    <w:p>
      <w:r>
        <w:t>91,631,488</w:t>
      </w:r>
    </w:p>
    <w:p>
      <w:r/>
    </w:p>
    <w:p>
      <w:r>
        <w:t>12,382,567</w:t>
      </w:r>
    </w:p>
    <w:p>
      <w:r/>
    </w:p>
    <w:p>
      <w:r>
        <w:t>14,779,056</w:t>
      </w:r>
    </w:p>
    <w:p>
      <w:r/>
    </w:p>
    <w:p>
      <w:r>
        <w:t xml:space="preserve">21,455,384 </w:t>
      </w:r>
    </w:p>
    <w:p>
      <w:r/>
    </w:p>
    <w:p>
      <w:r>
        <w:t>140,248,495</w:t>
      </w:r>
    </w:p>
    <w:p>
      <w:r/>
    </w:p>
    <w:p>
      <w:r>
        <w:t xml:space="preserve"> </w:t>
      </w:r>
    </w:p>
    <w:p>
      <w:r>
        <w:t xml:space="preserve"> </w:t>
      </w:r>
    </w:p>
    <w:p>
      <w:r>
        <w:t xml:space="preserve">2018 年年度报告 </w:t>
      </w:r>
    </w:p>
    <w:p>
      <w:r/>
    </w:p>
    <w:p>
      <w:r>
        <w:t xml:space="preserve">3. 金融工具抵销 </w:t>
      </w:r>
    </w:p>
    <w:p>
      <w:r/>
    </w:p>
    <w:p>
      <w:r>
        <w:t xml:space="preserve"> 本集团于 2018 年度并无签订应收款项的抵销安排(2017 年度：无)。 </w:t>
      </w:r>
    </w:p>
    <w:p>
      <w:r/>
    </w:p>
    <w:p>
      <w:r>
        <w:t xml:space="preserve">4. 金融资产转移 </w:t>
      </w:r>
    </w:p>
    <w:p>
      <w:r/>
    </w:p>
    <w:p>
      <w:r>
        <w:t xml:space="preserve">(1) 已转移但未整体终止确认的金融资产 </w:t>
      </w:r>
    </w:p>
    <w:p>
      <w:r/>
    </w:p>
    <w:p>
      <w:r>
        <w:t>于 2018 年 12 月 31 日，本集团未整体终止确认的已背书给供应商用于结算应付账款的尚未到</w:t>
      </w:r>
    </w:p>
    <w:p>
      <w:r/>
    </w:p>
    <w:p>
      <w:r>
        <w:t>期的银行承兑汇票的账面价值为人民币 443,785 千元，且本集团无未整体终止确认的已贴现</w:t>
      </w:r>
    </w:p>
    <w:p>
      <w:r/>
    </w:p>
    <w:p>
      <w:r>
        <w:t>给银行的尚未到期的银行承兑汇票。于 2018 年 12 月 31 日，其到期日为 1 至 12 个月，根据</w:t>
      </w:r>
    </w:p>
    <w:p>
      <w:r/>
    </w:p>
    <w:p>
      <w:r>
        <w:t>《票据法》相关规定，若承兑银行拒绝付款的，其持有人有权向本集团追索（“继续涉入”）。</w:t>
      </w:r>
    </w:p>
    <w:p>
      <w:r/>
    </w:p>
    <w:p>
      <w:r>
        <w:t>本集团认为，本集团保留了上述银行承兑汇票几乎所有的风险和报酬，包括与其相关的违约</w:t>
      </w:r>
    </w:p>
    <w:p>
      <w:r/>
    </w:p>
    <w:p>
      <w:r>
        <w:t>风险，因此，本集团对上述已背书的账面价值为人民币 443,785 千元的银行承兑汇票未予终</w:t>
      </w:r>
    </w:p>
    <w:p>
      <w:r/>
    </w:p>
    <w:p>
      <w:r>
        <w:t>止确认。背书后，本集团不再保留使用其的权利，包括将其出售、转让或质押给其他第三方</w:t>
      </w:r>
    </w:p>
    <w:p>
      <w:r/>
    </w:p>
    <w:p>
      <w:r>
        <w:t xml:space="preserve">的权利。 </w:t>
      </w:r>
    </w:p>
    <w:p>
      <w:r/>
    </w:p>
    <w:p>
      <w:r>
        <w:t xml:space="preserve">(2) 已整体终止确认但继续涉入的已转移金融资产 </w:t>
      </w:r>
    </w:p>
    <w:p>
      <w:r/>
    </w:p>
    <w:p>
      <w:r>
        <w:t>于 2018 年 12 月 31 日，本集团已整体终止确认的已背书给供应商用于结算应付账款及贴现给</w:t>
      </w:r>
    </w:p>
    <w:p>
      <w:r/>
    </w:p>
    <w:p>
      <w:r>
        <w:t>银行的尚未到期的银行承兑汇票的账面价值分别为人民币 28,987,135 千元和人民币 285,829</w:t>
      </w:r>
    </w:p>
    <w:p>
      <w:r/>
    </w:p>
    <w:p>
      <w:r>
        <w:t>千元。于 2018 年 12 月 31 日，其到期日为 1 至 12 个月，根据《票据法》相关规定，若承兑</w:t>
      </w:r>
    </w:p>
    <w:p>
      <w:r/>
    </w:p>
    <w:p>
      <w:r>
        <w:t>银行拒绝付款，其持有人有权向本集团追索(“继续涉入”)。本集团认为，本集团已经转移</w:t>
      </w:r>
    </w:p>
    <w:p>
      <w:r/>
    </w:p>
    <w:p>
      <w:r>
        <w:t>了上述银行承兑汇票几乎所有的风险和报酬，因此，本集团终止确认了已背书的账面价值为</w:t>
      </w:r>
    </w:p>
    <w:p>
      <w:r/>
    </w:p>
    <w:p>
      <w:r>
        <w:t>人民币 28,987,135 千元的银行承兑汇票和已贴现的账面价值为人民币 285,829 千元的银行承</w:t>
      </w:r>
    </w:p>
    <w:p>
      <w:r/>
    </w:p>
    <w:p>
      <w:r>
        <w:t xml:space="preserve">兑汇票。 </w:t>
      </w:r>
    </w:p>
    <w:p>
      <w:r/>
    </w:p>
    <w:p>
      <w:r>
        <w:t>于 2018 年，本集团于其转移日未确认利得或损失。本集团无因继续涉入已终止确认金融资产</w:t>
      </w:r>
    </w:p>
    <w:p>
      <w:r/>
    </w:p>
    <w:p>
      <w:r>
        <w:t xml:space="preserve">而确认的当年和累计收益或费用。背书在本年大致均衡发生。 </w:t>
      </w:r>
    </w:p>
    <w:p>
      <w:r/>
    </w:p>
    <w:p>
      <w:r>
        <w:t xml:space="preserve">5. 资本管理 </w:t>
      </w:r>
    </w:p>
    <w:p>
      <w:r/>
    </w:p>
    <w:p>
      <w:r>
        <w:t>本集团的资本管理政策，是保障本集团能持续营运，以为股东和其他权益持有人提供回报，</w:t>
      </w:r>
    </w:p>
    <w:p>
      <w:r/>
    </w:p>
    <w:p>
      <w:r>
        <w:t xml:space="preserve">同时维持最佳的资本结构以减低资金成本。 </w:t>
      </w:r>
    </w:p>
    <w:p>
      <w:r/>
    </w:p>
    <w:p>
      <w:r>
        <w:t>为了维持或调整资本结构，本集团可能会调整支付予股东的股利、发行新股或出售资产以减</w:t>
      </w:r>
    </w:p>
    <w:p>
      <w:r/>
    </w:p>
    <w:p>
      <w:r>
        <w:t xml:space="preserve">低债务。 </w:t>
      </w:r>
    </w:p>
    <w:p>
      <w:r/>
    </w:p>
    <w:p>
      <w:r>
        <w:t>于 2018 年和 2017 年，本集团除经营业务产生的现金流入外，本集团主要通过银行借款和发</w:t>
      </w:r>
    </w:p>
    <w:p>
      <w:r/>
    </w:p>
    <w:p>
      <w:r>
        <w:t xml:space="preserve">行债券来确保足够的经营现金流。 </w:t>
      </w:r>
    </w:p>
    <w:p>
      <w:r/>
    </w:p>
    <w:p>
      <w:r>
        <w:t xml:space="preserve">260 / 302 </w:t>
      </w:r>
    </w:p>
    <w:p>
      <w:r/>
    </w:p>
    <w:p>
      <w:r>
        <w:t xml:space="preserve">2018 年年度报告 </w:t>
      </w:r>
    </w:p>
    <w:p>
      <w:r/>
    </w:p>
    <w:p>
      <w:r>
        <w:t xml:space="preserve">于 2018 年 12 月 31 日，本集团的杠杆比率如下： </w:t>
      </w:r>
    </w:p>
    <w:p>
      <w:r/>
    </w:p>
    <w:p>
      <w:r>
        <w:t>负债总额(不含递延所得税负债、应交企业</w:t>
      </w:r>
    </w:p>
    <w:p>
      <w:r>
        <w:t xml:space="preserve">所得税、政府补助及专项应付款) </w:t>
      </w:r>
    </w:p>
    <w:p>
      <w:r>
        <w:t xml:space="preserve">减：货币资金 </w:t>
      </w:r>
    </w:p>
    <w:p>
      <w:r/>
    </w:p>
    <w:p>
      <w:r>
        <w:t xml:space="preserve">净负债 </w:t>
      </w:r>
    </w:p>
    <w:p>
      <w:r/>
    </w:p>
    <w:p>
      <w:r>
        <w:t xml:space="preserve">股东权益合计 </w:t>
      </w:r>
    </w:p>
    <w:p>
      <w:r/>
    </w:p>
    <w:p>
      <w:r>
        <w:t xml:space="preserve">加：净负债 </w:t>
      </w:r>
    </w:p>
    <w:p>
      <w:r/>
    </w:p>
    <w:p>
      <w:r>
        <w:t xml:space="preserve">减：少数股东权益 </w:t>
      </w:r>
    </w:p>
    <w:p>
      <w:r/>
    </w:p>
    <w:p>
      <w:r>
        <w:t xml:space="preserve">归属于母公司股东的总资本 </w:t>
      </w:r>
    </w:p>
    <w:p>
      <w:r/>
    </w:p>
    <w:p>
      <w:r>
        <w:t xml:space="preserve">单位：千元 币种：人民币 </w:t>
      </w:r>
    </w:p>
    <w:p>
      <w:r/>
    </w:p>
    <w:p>
      <w:r>
        <w:t xml:space="preserve">2018 年  </w:t>
      </w:r>
    </w:p>
    <w:p>
      <w:r/>
    </w:p>
    <w:p>
      <w:r>
        <w:t>2017 年</w:t>
      </w:r>
    </w:p>
    <w:p>
      <w:r>
        <w:t>（经重述）</w:t>
      </w:r>
    </w:p>
    <w:p>
      <w:r/>
    </w:p>
    <w:p>
      <w:r>
        <w:t>130,966,279  132,493,752</w:t>
      </w:r>
    </w:p>
    <w:p>
      <w:r/>
    </w:p>
    <w:p>
      <w:r>
        <w:t xml:space="preserve">21,295,940  </w:t>
      </w:r>
    </w:p>
    <w:p>
      <w:r/>
    </w:p>
    <w:p>
      <w:r>
        <w:t>30,004,058</w:t>
      </w:r>
    </w:p>
    <w:p>
      <w:r/>
    </w:p>
    <w:p>
      <w:r>
        <w:t>109,670,339  102,489,694</w:t>
      </w:r>
    </w:p>
    <w:p>
      <w:r/>
    </w:p>
    <w:p>
      <w:r>
        <w:t xml:space="preserve">67,669,202  </w:t>
      </w:r>
    </w:p>
    <w:p>
      <w:r/>
    </w:p>
    <w:p>
      <w:r>
        <w:t>65,742,596</w:t>
      </w:r>
    </w:p>
    <w:p>
      <w:r/>
    </w:p>
    <w:p>
      <w:r>
        <w:t>109,670,339  102,489,694</w:t>
      </w:r>
    </w:p>
    <w:p>
      <w:r/>
    </w:p>
    <w:p>
      <w:r>
        <w:t xml:space="preserve">15,254,312  </w:t>
      </w:r>
    </w:p>
    <w:p>
      <w:r/>
    </w:p>
    <w:p>
      <w:r>
        <w:t>26,054,567</w:t>
      </w:r>
    </w:p>
    <w:p>
      <w:r/>
    </w:p>
    <w:p>
      <w:r>
        <w:t>162,085,229  142,177,723</w:t>
      </w:r>
    </w:p>
    <w:p>
      <w:r/>
    </w:p>
    <w:p>
      <w:r>
        <w:t xml:space="preserve">杠杆比率 </w:t>
      </w:r>
    </w:p>
    <w:p>
      <w:r/>
    </w:p>
    <w:p>
      <w:r>
        <w:t xml:space="preserve">68%  </w:t>
      </w:r>
    </w:p>
    <w:p>
      <w:r/>
    </w:p>
    <w:p>
      <w:r>
        <w:t>72%</w:t>
      </w:r>
    </w:p>
    <w:p>
      <w:r/>
    </w:p>
    <w:p>
      <w:r>
        <w:t>于 2018 年 12 月 31 日，本集团杠杆比率的下降主要源于本年本集团拟增发股份收购少数股东</w:t>
      </w:r>
    </w:p>
    <w:p>
      <w:r/>
    </w:p>
    <w:p>
      <w:r>
        <w:t xml:space="preserve">持有的目标企业股权，由此导致少数股东权益减少。 </w:t>
      </w:r>
    </w:p>
    <w:p>
      <w:r/>
    </w:p>
    <w:p>
      <w:r>
        <w:t xml:space="preserve">十一、 公允价值的披露 </w:t>
      </w:r>
    </w:p>
    <w:p>
      <w:r/>
    </w:p>
    <w:p>
      <w:r>
        <w:t xml:space="preserve">1. 以公允价值计量的资产和负债的年末公允价值 </w:t>
      </w:r>
    </w:p>
    <w:p>
      <w:r>
        <w:t xml:space="preserve">√适用  □不适用  </w:t>
      </w:r>
    </w:p>
    <w:p>
      <w:r/>
    </w:p>
    <w:p>
      <w:r>
        <w:t xml:space="preserve">项目 </w:t>
      </w:r>
    </w:p>
    <w:p>
      <w:r/>
    </w:p>
    <w:p>
      <w:r>
        <w:t xml:space="preserve">一、持续的公允价值计量 </w:t>
      </w:r>
    </w:p>
    <w:p>
      <w:r/>
    </w:p>
    <w:p>
      <w:r>
        <w:t xml:space="preserve">（一）交易性金融资产 </w:t>
      </w:r>
    </w:p>
    <w:p>
      <w:r/>
    </w:p>
    <w:p>
      <w:r>
        <w:t>1.以公允价值计量且变动计入当期损</w:t>
      </w:r>
    </w:p>
    <w:p>
      <w:r>
        <w:t xml:space="preserve">益的金融资产 </w:t>
      </w:r>
    </w:p>
    <w:p>
      <w:r/>
    </w:p>
    <w:p>
      <w:r>
        <w:t xml:space="preserve">（1）衍生金融资产 </w:t>
      </w:r>
    </w:p>
    <w:p>
      <w:r/>
    </w:p>
    <w:p>
      <w:r>
        <w:t xml:space="preserve">其中：期货合约 </w:t>
      </w:r>
    </w:p>
    <w:p>
      <w:r/>
    </w:p>
    <w:p>
      <w:r>
        <w:t xml:space="preserve">（二）其他权益工具投资 </w:t>
      </w:r>
    </w:p>
    <w:p>
      <w:r/>
    </w:p>
    <w:p>
      <w:r>
        <w:t xml:space="preserve">（1）上市权益工具投资 </w:t>
      </w:r>
    </w:p>
    <w:p>
      <w:r/>
    </w:p>
    <w:p>
      <w:r>
        <w:t xml:space="preserve">（2）非上市权益工具投资 </w:t>
      </w:r>
    </w:p>
    <w:p>
      <w:r/>
    </w:p>
    <w:p>
      <w:r>
        <w:t xml:space="preserve">持续以公允价值计量的资产总额 </w:t>
      </w:r>
    </w:p>
    <w:p>
      <w:r/>
    </w:p>
    <w:p>
      <w:r>
        <w:t xml:space="preserve">（三）交易性金融负债 </w:t>
      </w:r>
    </w:p>
    <w:p>
      <w:r/>
    </w:p>
    <w:p>
      <w:r>
        <w:t>1.以公允价值计量且其变动计入当期</w:t>
      </w:r>
    </w:p>
    <w:p>
      <w:r>
        <w:t xml:space="preserve">损益的金融负债 </w:t>
      </w:r>
    </w:p>
    <w:p>
      <w:r/>
    </w:p>
    <w:p>
      <w:r>
        <w:t xml:space="preserve">（1）衍生金融负债 </w:t>
      </w:r>
    </w:p>
    <w:p>
      <w:r/>
    </w:p>
    <w:p>
      <w:r>
        <w:t xml:space="preserve">其中：期货合约 </w:t>
      </w:r>
    </w:p>
    <w:p>
      <w:r/>
    </w:p>
    <w:p>
      <w:r>
        <w:t xml:space="preserve">持续以公允价值计量的负债总额 </w:t>
      </w:r>
    </w:p>
    <w:p>
      <w:r/>
    </w:p>
    <w:p>
      <w:r>
        <w:t xml:space="preserve">单位:千元 币种:人民币 </w:t>
      </w:r>
    </w:p>
    <w:p>
      <w:r>
        <w:t xml:space="preserve">2018 年年末公允价值 </w:t>
      </w:r>
    </w:p>
    <w:p>
      <w:r>
        <w:t>第二层次公允价</w:t>
      </w:r>
    </w:p>
    <w:p>
      <w:r>
        <w:t>第三层次公允价</w:t>
      </w:r>
    </w:p>
    <w:p>
      <w:r>
        <w:t>值计量</w:t>
      </w:r>
    </w:p>
    <w:p>
      <w:r>
        <w:t xml:space="preserve">值计量 </w:t>
      </w:r>
    </w:p>
    <w:p>
      <w:r/>
    </w:p>
    <w:p>
      <w:r>
        <w:t>合计</w:t>
      </w:r>
    </w:p>
    <w:p>
      <w:r/>
    </w:p>
    <w:p>
      <w:r>
        <w:t>第一层次公允</w:t>
      </w:r>
    </w:p>
    <w:p>
      <w:r>
        <w:t>价值计量</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 xml:space="preserve">- </w:t>
      </w:r>
    </w:p>
    <w:p>
      <w:r/>
    </w:p>
    <w:p>
      <w:r>
        <w:t xml:space="preserve">- </w:t>
      </w:r>
    </w:p>
    <w:p>
      <w:r/>
    </w:p>
    <w:p>
      <w:r>
        <w:t xml:space="preserve">- </w:t>
      </w:r>
    </w:p>
    <w:p>
      <w:r/>
    </w:p>
    <w:p>
      <w:r>
        <w:t xml:space="preserve">- </w:t>
      </w:r>
    </w:p>
    <w:p>
      <w:r/>
    </w:p>
    <w:p>
      <w:r>
        <w:t>16,141</w:t>
      </w:r>
    </w:p>
    <w:p>
      <w:r/>
    </w:p>
    <w:p>
      <w:r>
        <w:t>16,141</w:t>
      </w:r>
    </w:p>
    <w:p>
      <w:r/>
    </w:p>
    <w:p>
      <w:r>
        <w:t>16,141</w:t>
      </w:r>
    </w:p>
    <w:p>
      <w:r/>
    </w:p>
    <w:p>
      <w:r>
        <w:t>16,141</w:t>
      </w:r>
    </w:p>
    <w:p>
      <w:r/>
    </w:p>
    <w:p>
      <w:r>
        <w:t xml:space="preserve">1,723,384 </w:t>
      </w:r>
    </w:p>
    <w:p>
      <w:r/>
    </w:p>
    <w:p>
      <w:r>
        <w:t>1,729,825</w:t>
      </w:r>
    </w:p>
    <w:p>
      <w:r/>
    </w:p>
    <w:p>
      <w:r>
        <w:t xml:space="preserve">- </w:t>
      </w:r>
    </w:p>
    <w:p>
      <w:r/>
    </w:p>
    <w:p>
      <w:r>
        <w:t>6,441</w:t>
      </w:r>
    </w:p>
    <w:p>
      <w:r/>
    </w:p>
    <w:p>
      <w:r>
        <w:t xml:space="preserve">1,723,384 </w:t>
      </w:r>
    </w:p>
    <w:p>
      <w:r/>
    </w:p>
    <w:p>
      <w:r>
        <w:t>1,723,384</w:t>
      </w:r>
    </w:p>
    <w:p>
      <w:r/>
    </w:p>
    <w:p>
      <w:r>
        <w:t xml:space="preserve">1,723,384 </w:t>
      </w:r>
    </w:p>
    <w:p>
      <w:r/>
    </w:p>
    <w:p>
      <w:r>
        <w:t>1,745,966</w:t>
      </w:r>
    </w:p>
    <w:p>
      <w:r/>
    </w:p>
    <w:p>
      <w:r>
        <w:t xml:space="preserve">- </w:t>
      </w:r>
    </w:p>
    <w:p>
      <w:r/>
    </w:p>
    <w:p>
      <w:r>
        <w:t xml:space="preserve">- </w:t>
      </w:r>
    </w:p>
    <w:p>
      <w:r/>
    </w:p>
    <w:p>
      <w:r>
        <w:t xml:space="preserve">- </w:t>
      </w:r>
    </w:p>
    <w:p>
      <w:r/>
    </w:p>
    <w:p>
      <w:r>
        <w:t xml:space="preserve">- </w:t>
      </w:r>
    </w:p>
    <w:p>
      <w:r/>
    </w:p>
    <w:p>
      <w:r>
        <w:t xml:space="preserve">- </w:t>
      </w:r>
    </w:p>
    <w:p>
      <w:r/>
    </w:p>
    <w:p>
      <w:r>
        <w:t>1,766</w:t>
      </w:r>
    </w:p>
    <w:p>
      <w:r/>
    </w:p>
    <w:p>
      <w:r>
        <w:t>1,766</w:t>
      </w:r>
    </w:p>
    <w:p>
      <w:r/>
    </w:p>
    <w:p>
      <w:r>
        <w:t>1,766</w:t>
      </w:r>
    </w:p>
    <w:p>
      <w:r/>
    </w:p>
    <w:p>
      <w:r>
        <w:t>1,766</w:t>
      </w:r>
    </w:p>
    <w:p>
      <w:r/>
    </w:p>
    <w:p>
      <w:r>
        <w:t>1,766</w:t>
      </w:r>
    </w:p>
    <w:p>
      <w:r/>
    </w:p>
    <w:p>
      <w:r>
        <w:t>16,141</w:t>
      </w:r>
    </w:p>
    <w:p>
      <w:r/>
    </w:p>
    <w:p>
      <w:r>
        <w:t>16,141</w:t>
      </w:r>
    </w:p>
    <w:p>
      <w:r/>
    </w:p>
    <w:p>
      <w:r>
        <w:t>16,141</w:t>
      </w:r>
    </w:p>
    <w:p>
      <w:r/>
    </w:p>
    <w:p>
      <w:r>
        <w:t>16,141</w:t>
      </w:r>
    </w:p>
    <w:p>
      <w:r/>
    </w:p>
    <w:p>
      <w:r>
        <w:t>6,441</w:t>
      </w:r>
    </w:p>
    <w:p>
      <w:r/>
    </w:p>
    <w:p>
      <w:r>
        <w:t>6,441</w:t>
      </w:r>
    </w:p>
    <w:p>
      <w:r/>
    </w:p>
    <w:p>
      <w:r>
        <w:t>-</w:t>
      </w:r>
    </w:p>
    <w:p>
      <w:r/>
    </w:p>
    <w:p>
      <w:r>
        <w:t>22,582</w:t>
      </w:r>
    </w:p>
    <w:p>
      <w:r/>
    </w:p>
    <w:p>
      <w:r>
        <w:t>1,766</w:t>
      </w:r>
    </w:p>
    <w:p>
      <w:r/>
    </w:p>
    <w:p>
      <w:r>
        <w:t>1,766</w:t>
      </w:r>
    </w:p>
    <w:p>
      <w:r/>
    </w:p>
    <w:p>
      <w:r>
        <w:t>1,766</w:t>
      </w:r>
    </w:p>
    <w:p>
      <w:r/>
    </w:p>
    <w:p>
      <w:r>
        <w:t>1,766</w:t>
      </w:r>
    </w:p>
    <w:p>
      <w:r/>
    </w:p>
    <w:p>
      <w:r>
        <w:t>1,766</w:t>
      </w:r>
    </w:p>
    <w:p>
      <w:r/>
    </w:p>
    <w:p>
      <w:r>
        <w:t xml:space="preserve">261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单位：千元 币种：人民币 </w:t>
      </w:r>
    </w:p>
    <w:p>
      <w:r/>
    </w:p>
    <w:p>
      <w:r>
        <w:t xml:space="preserve">项目 </w:t>
      </w:r>
    </w:p>
    <w:p>
      <w:r/>
    </w:p>
    <w:p>
      <w:r>
        <w:t xml:space="preserve">2017 年年末公允价值 </w:t>
      </w:r>
    </w:p>
    <w:p>
      <w:r/>
    </w:p>
    <w:p>
      <w:r>
        <w:t>第一层次公允</w:t>
      </w:r>
    </w:p>
    <w:p>
      <w:r>
        <w:t>价值计量</w:t>
      </w:r>
    </w:p>
    <w:p>
      <w:r/>
    </w:p>
    <w:p>
      <w:r>
        <w:t>第二层次公允</w:t>
      </w:r>
    </w:p>
    <w:p>
      <w:r>
        <w:t>价值计量</w:t>
      </w:r>
    </w:p>
    <w:p>
      <w:r/>
    </w:p>
    <w:p>
      <w:r>
        <w:t>第三层次公允</w:t>
      </w:r>
    </w:p>
    <w:p>
      <w:r>
        <w:t xml:space="preserve">价值计量 </w:t>
      </w:r>
    </w:p>
    <w:p>
      <w:r/>
    </w:p>
    <w:p>
      <w:r>
        <w:t xml:space="preserve">一、持续的公允价值计量 </w:t>
      </w:r>
    </w:p>
    <w:p>
      <w:r/>
    </w:p>
    <w:p>
      <w:r>
        <w:t>（一）以公允价值计量且变动计入当年损</w:t>
      </w:r>
    </w:p>
    <w:p>
      <w:r>
        <w:t xml:space="preserve">益的金融资产 </w:t>
      </w:r>
    </w:p>
    <w:p>
      <w:r/>
    </w:p>
    <w:p>
      <w:r>
        <w:t xml:space="preserve">1.交易性金融资产 </w:t>
      </w:r>
    </w:p>
    <w:p>
      <w:r/>
    </w:p>
    <w:p>
      <w:r>
        <w:t xml:space="preserve">（1）衍生金融资产 </w:t>
      </w:r>
    </w:p>
    <w:p>
      <w:r/>
    </w:p>
    <w:p>
      <w:r>
        <w:t xml:space="preserve">其中：期货合约 </w:t>
      </w:r>
    </w:p>
    <w:p>
      <w:r/>
    </w:p>
    <w:p>
      <w:r>
        <w:t xml:space="preserve">（二）可供出售金融资产 </w:t>
      </w:r>
    </w:p>
    <w:p>
      <w:r/>
    </w:p>
    <w:p>
      <w:r>
        <w:t xml:space="preserve">（1）权益工具投资 </w:t>
      </w:r>
    </w:p>
    <w:p>
      <w:r/>
    </w:p>
    <w:p>
      <w:r>
        <w:t xml:space="preserve">（2）其他金融资产 </w:t>
      </w:r>
    </w:p>
    <w:p>
      <w:r/>
    </w:p>
    <w:p>
      <w:r>
        <w:t xml:space="preserve">持续以公允价值计量的资产总额 </w:t>
      </w:r>
    </w:p>
    <w:p>
      <w:r/>
    </w:p>
    <w:p>
      <w:r>
        <w:t>（三）以公允价值计量且变动计入当期损</w:t>
      </w:r>
    </w:p>
    <w:p>
      <w:r>
        <w:t xml:space="preserve">益的金融负债 </w:t>
      </w:r>
    </w:p>
    <w:p>
      <w:r/>
    </w:p>
    <w:p>
      <w:r>
        <w:t xml:space="preserve">（1）衍生金融负债 </w:t>
      </w:r>
    </w:p>
    <w:p>
      <w:r/>
    </w:p>
    <w:p>
      <w:r>
        <w:t xml:space="preserve">其中：期货合约 </w:t>
      </w:r>
    </w:p>
    <w:p>
      <w:r/>
    </w:p>
    <w:p>
      <w:r>
        <w:t xml:space="preserve">持续以公允价值计量的负债总额 </w:t>
      </w:r>
    </w:p>
    <w:p>
      <w:r/>
    </w:p>
    <w:p>
      <w:r>
        <w:t>9,534</w:t>
      </w:r>
    </w:p>
    <w:p>
      <w:r/>
    </w:p>
    <w:p>
      <w:r>
        <w:t>9,534</w:t>
      </w:r>
    </w:p>
    <w:p>
      <w:r/>
    </w:p>
    <w:p>
      <w:r>
        <w:t>9,534</w:t>
      </w:r>
    </w:p>
    <w:p>
      <w:r/>
    </w:p>
    <w:p>
      <w:r>
        <w:t>9,534</w:t>
      </w:r>
    </w:p>
    <w:p>
      <w:r/>
    </w:p>
    <w:p>
      <w:r>
        <w:t>9,701</w:t>
      </w:r>
    </w:p>
    <w:p>
      <w:r/>
    </w:p>
    <w:p>
      <w:r>
        <w:t>9,701</w:t>
      </w:r>
    </w:p>
    <w:p>
      <w:r/>
    </w:p>
    <w:p>
      <w:r>
        <w:t>-</w:t>
      </w:r>
    </w:p>
    <w:p>
      <w:r/>
    </w:p>
    <w:p>
      <w:r>
        <w:t>19,235</w:t>
      </w:r>
    </w:p>
    <w:p>
      <w:r/>
    </w:p>
    <w:p>
      <w:r>
        <w:t>89,426</w:t>
      </w:r>
    </w:p>
    <w:p>
      <w:r/>
    </w:p>
    <w:p>
      <w:r>
        <w:t>89,426</w:t>
      </w:r>
    </w:p>
    <w:p>
      <w:r/>
    </w:p>
    <w:p>
      <w:r>
        <w:t>89,426</w:t>
      </w:r>
    </w:p>
    <w:p>
      <w:r/>
    </w:p>
    <w:p>
      <w:r>
        <w:t>89,426</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合计</w:t>
      </w:r>
    </w:p>
    <w:p>
      <w:r/>
    </w:p>
    <w:p>
      <w:r>
        <w:t>9,534</w:t>
      </w:r>
    </w:p>
    <w:p>
      <w:r/>
    </w:p>
    <w:p>
      <w:r>
        <w:t>9,534</w:t>
      </w:r>
    </w:p>
    <w:p>
      <w:r/>
    </w:p>
    <w:p>
      <w:r>
        <w:t>9,534</w:t>
      </w:r>
    </w:p>
    <w:p>
      <w:r/>
    </w:p>
    <w:p>
      <w:r>
        <w:t>9,534</w:t>
      </w:r>
    </w:p>
    <w:p>
      <w:r/>
    </w:p>
    <w:p>
      <w:r>
        <w:t xml:space="preserve">- </w:t>
      </w:r>
    </w:p>
    <w:p>
      <w:r/>
    </w:p>
    <w:p>
      <w:r>
        <w:t xml:space="preserve">- </w:t>
      </w:r>
    </w:p>
    <w:p>
      <w:r/>
    </w:p>
    <w:p>
      <w:r>
        <w:t xml:space="preserve">- </w:t>
      </w:r>
    </w:p>
    <w:p>
      <w:r/>
    </w:p>
    <w:p>
      <w:r>
        <w:t xml:space="preserve">- </w:t>
      </w:r>
    </w:p>
    <w:p>
      <w:r/>
    </w:p>
    <w:p>
      <w:r>
        <w:t xml:space="preserve">1,848,000 </w:t>
      </w:r>
    </w:p>
    <w:p>
      <w:r/>
    </w:p>
    <w:p>
      <w:r>
        <w:t>1,857,701</w:t>
      </w:r>
    </w:p>
    <w:p>
      <w:r/>
    </w:p>
    <w:p>
      <w:r>
        <w:t xml:space="preserve">- </w:t>
      </w:r>
    </w:p>
    <w:p>
      <w:r/>
    </w:p>
    <w:p>
      <w:r>
        <w:t>9,701</w:t>
      </w:r>
    </w:p>
    <w:p>
      <w:r/>
    </w:p>
    <w:p>
      <w:r>
        <w:t xml:space="preserve">1,848,000 </w:t>
      </w:r>
    </w:p>
    <w:p>
      <w:r/>
    </w:p>
    <w:p>
      <w:r>
        <w:t>1,848,000</w:t>
      </w:r>
    </w:p>
    <w:p>
      <w:r/>
    </w:p>
    <w:p>
      <w:r>
        <w:t xml:space="preserve">1,848,000 </w:t>
      </w:r>
    </w:p>
    <w:p>
      <w:r/>
    </w:p>
    <w:p>
      <w:r>
        <w:t>1,867,235</w:t>
      </w:r>
    </w:p>
    <w:p>
      <w:r/>
    </w:p>
    <w:p>
      <w:r>
        <w:t xml:space="preserve">- </w:t>
      </w:r>
    </w:p>
    <w:p>
      <w:r/>
    </w:p>
    <w:p>
      <w:r>
        <w:t xml:space="preserve">- </w:t>
      </w:r>
    </w:p>
    <w:p>
      <w:r/>
    </w:p>
    <w:p>
      <w:r>
        <w:t xml:space="preserve">- </w:t>
      </w:r>
    </w:p>
    <w:p>
      <w:r/>
    </w:p>
    <w:p>
      <w:r>
        <w:t xml:space="preserve">- </w:t>
      </w:r>
    </w:p>
    <w:p>
      <w:r/>
    </w:p>
    <w:p>
      <w:r>
        <w:t>89,426</w:t>
      </w:r>
    </w:p>
    <w:p>
      <w:r/>
    </w:p>
    <w:p>
      <w:r>
        <w:t>89,426</w:t>
      </w:r>
    </w:p>
    <w:p>
      <w:r/>
    </w:p>
    <w:p>
      <w:r>
        <w:t>89,426</w:t>
      </w:r>
    </w:p>
    <w:p>
      <w:r/>
    </w:p>
    <w:p>
      <w:r>
        <w:t>89,426</w:t>
      </w:r>
    </w:p>
    <w:p>
      <w:r/>
    </w:p>
    <w:p>
      <w:r>
        <w:t xml:space="preserve">2. 持续和非持续第一层次公允价值计量项目市价的确定依据 </w:t>
      </w:r>
    </w:p>
    <w:p>
      <w:r>
        <w:t xml:space="preserve">√适用  □不适用  </w:t>
      </w:r>
    </w:p>
    <w:p>
      <w:r/>
    </w:p>
    <w:p>
      <w:r>
        <w:t>本集团持续第一层次公允价值计量项目主要包括期货合约和其他权益工具投资中已上市长期投资。</w:t>
      </w:r>
    </w:p>
    <w:p>
      <w:r/>
    </w:p>
    <w:p>
      <w:r>
        <w:t>期货合约的公允价值根据上海期货交易所和伦敦期货交易所 2018 年最后一个交易日的收盘价确</w:t>
      </w:r>
    </w:p>
    <w:p>
      <w:r/>
    </w:p>
    <w:p>
      <w:r>
        <w:t>定。其他权益工具投资中已上市权益工具投资的公允价值根据上海证券交易所 2018 年最后一个交</w:t>
      </w:r>
    </w:p>
    <w:p>
      <w:r/>
    </w:p>
    <w:p>
      <w:r>
        <w:t xml:space="preserve">易日的收盘价确定。 </w:t>
      </w:r>
    </w:p>
    <w:p>
      <w:r/>
    </w:p>
    <w:p>
      <w:r>
        <w:t xml:space="preserve">3. 持续和非持续第二层次公允价值计量项目，采用的估值技术和重要参数的定性及定量信息 </w:t>
      </w:r>
    </w:p>
    <w:p>
      <w:r>
        <w:t xml:space="preserve">□适用  √不适用  </w:t>
      </w:r>
    </w:p>
    <w:p>
      <w:r/>
    </w:p>
    <w:p>
      <w:r>
        <w:t xml:space="preserve">4. 持续和非持续第三层次公允价值计量项目，采用的估值技术和重要参数的定性及定量信息 </w:t>
      </w:r>
    </w:p>
    <w:p>
      <w:r>
        <w:t xml:space="preserve">√适用  □不适用  </w:t>
      </w:r>
    </w:p>
    <w:p>
      <w:r/>
    </w:p>
    <w:p>
      <w:r>
        <w:t xml:space="preserve">如下为第三层次公允价值计量的重要不可观察输入值概述： </w:t>
      </w:r>
    </w:p>
    <w:p>
      <w:r/>
    </w:p>
    <w:p>
      <w:r>
        <w:t xml:space="preserve">年末公允价值 </w:t>
      </w:r>
    </w:p>
    <w:p>
      <w:r/>
    </w:p>
    <w:p>
      <w:r>
        <w:t xml:space="preserve">估值技术 </w:t>
      </w:r>
    </w:p>
    <w:p>
      <w:r/>
    </w:p>
    <w:p>
      <w:r>
        <w:t xml:space="preserve">不可观察输入值 </w:t>
      </w:r>
    </w:p>
    <w:p>
      <w:r/>
    </w:p>
    <w:p>
      <w:r>
        <w:t xml:space="preserve">单位：千元 币种：人民币 </w:t>
      </w:r>
    </w:p>
    <w:p>
      <w:r/>
    </w:p>
    <w:p>
      <w:r>
        <w:t>对四则产业基金</w:t>
      </w:r>
    </w:p>
    <w:p>
      <w:r/>
    </w:p>
    <w:p>
      <w:r>
        <w:t xml:space="preserve">的股权投资 </w:t>
      </w:r>
    </w:p>
    <w:p>
      <w:r/>
    </w:p>
    <w:p>
      <w:r>
        <w:t xml:space="preserve">2018 年 </w:t>
      </w:r>
    </w:p>
    <w:p>
      <w:r/>
    </w:p>
    <w:p>
      <w:r>
        <w:t xml:space="preserve">1,650,000 </w:t>
      </w:r>
    </w:p>
    <w:p>
      <w:r/>
    </w:p>
    <w:p>
      <w:r>
        <w:t xml:space="preserve">净资产法 </w:t>
      </w:r>
    </w:p>
    <w:p>
      <w:r/>
    </w:p>
    <w:p>
      <w:r>
        <w:t>净资产 5,000,000</w:t>
      </w:r>
    </w:p>
    <w:p>
      <w:r/>
    </w:p>
    <w:p>
      <w:r>
        <w:t xml:space="preserve">2017 年 </w:t>
      </w:r>
    </w:p>
    <w:p>
      <w:r/>
    </w:p>
    <w:p>
      <w:r>
        <w:t xml:space="preserve">1,848,000 </w:t>
      </w:r>
    </w:p>
    <w:p>
      <w:r/>
    </w:p>
    <w:p>
      <w:r>
        <w:t xml:space="preserve">净资产法 </w:t>
      </w:r>
    </w:p>
    <w:p>
      <w:r/>
    </w:p>
    <w:p>
      <w:r>
        <w:t>净资产 5,600,000</w:t>
      </w:r>
    </w:p>
    <w:p>
      <w:r/>
    </w:p>
    <w:p>
      <w:r>
        <w:t xml:space="preserve">262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以公允价值披露的金融资产和负债 </w:t>
      </w:r>
    </w:p>
    <w:p>
      <w:r/>
    </w:p>
    <w:p>
      <w:r>
        <w:t xml:space="preserve">于 2018 年 12 月 31 日，以公允价值披露的资产和负债列示如下： </w:t>
      </w:r>
    </w:p>
    <w:p>
      <w:r/>
    </w:p>
    <w:p>
      <w:r>
        <w:t xml:space="preserve">活跃市场报价 </w:t>
      </w:r>
    </w:p>
    <w:p>
      <w:r>
        <w:t xml:space="preserve">第一层次 </w:t>
      </w:r>
    </w:p>
    <w:p>
      <w:r/>
    </w:p>
    <w:p>
      <w:r>
        <w:t xml:space="preserve">公允价值计量使用的输入值 </w:t>
      </w:r>
    </w:p>
    <w:p>
      <w:r>
        <w:t>重复可观察输入值</w:t>
      </w:r>
    </w:p>
    <w:p>
      <w:r>
        <w:t xml:space="preserve">重复不可观察输入值 </w:t>
      </w:r>
    </w:p>
    <w:p>
      <w:r>
        <w:t>第二层次</w:t>
      </w:r>
    </w:p>
    <w:p>
      <w:r>
        <w:t xml:space="preserve">第三层次 </w:t>
      </w:r>
    </w:p>
    <w:p>
      <w:r/>
    </w:p>
    <w:p>
      <w:r>
        <w:t xml:space="preserve">金融资产— </w:t>
      </w:r>
    </w:p>
    <w:p>
      <w:r>
        <w:t xml:space="preserve">长期应收款 </w:t>
      </w:r>
    </w:p>
    <w:p>
      <w:r/>
    </w:p>
    <w:p>
      <w:r>
        <w:t xml:space="preserve">金融负债— </w:t>
      </w:r>
    </w:p>
    <w:p>
      <w:r>
        <w:t xml:space="preserve">长期应付款 </w:t>
      </w:r>
    </w:p>
    <w:p>
      <w:r>
        <w:t xml:space="preserve">长期借款 </w:t>
      </w:r>
    </w:p>
    <w:p>
      <w:r>
        <w:t xml:space="preserve">应付债券 </w:t>
      </w:r>
    </w:p>
    <w:p>
      <w:r/>
    </w:p>
    <w:p>
      <w:r>
        <w:t xml:space="preserve">- </w:t>
      </w:r>
    </w:p>
    <w:p>
      <w:r/>
    </w:p>
    <w:p>
      <w:r>
        <w:t xml:space="preserve">- </w:t>
      </w:r>
    </w:p>
    <w:p>
      <w:r>
        <w:t xml:space="preserve">- </w:t>
      </w:r>
    </w:p>
    <w:p>
      <w:r>
        <w:t xml:space="preserve">- </w:t>
      </w:r>
    </w:p>
    <w:p>
      <w:r>
        <w:t xml:space="preserve">- </w:t>
      </w:r>
    </w:p>
    <w:p>
      <w:r/>
    </w:p>
    <w:p>
      <w:r>
        <w:t>182,132</w:t>
      </w:r>
    </w:p>
    <w:p>
      <w:r/>
    </w:p>
    <w:p>
      <w:r>
        <w:t>2,569,441</w:t>
      </w:r>
    </w:p>
    <w:p>
      <w:r>
        <w:t>42,055,490</w:t>
      </w:r>
    </w:p>
    <w:p>
      <w:r>
        <w:t>9,398,650</w:t>
      </w:r>
    </w:p>
    <w:p>
      <w:r>
        <w:t>54,023,581</w:t>
      </w:r>
    </w:p>
    <w:p>
      <w:r/>
    </w:p>
    <w:p>
      <w:r>
        <w:t xml:space="preserve">- </w:t>
      </w:r>
    </w:p>
    <w:p>
      <w:r/>
    </w:p>
    <w:p>
      <w:r>
        <w:t xml:space="preserve">- </w:t>
      </w:r>
    </w:p>
    <w:p>
      <w:r>
        <w:t xml:space="preserve">- </w:t>
      </w:r>
    </w:p>
    <w:p>
      <w:r>
        <w:t xml:space="preserve">- </w:t>
      </w:r>
    </w:p>
    <w:p>
      <w:r>
        <w:t xml:space="preserve">- </w:t>
      </w:r>
    </w:p>
    <w:p>
      <w:r/>
    </w:p>
    <w:p>
      <w:r>
        <w:t xml:space="preserve">于 2017 年 12 月 31 日，以公允价值披露的资产和负债列示如下： </w:t>
      </w:r>
    </w:p>
    <w:p>
      <w:r/>
    </w:p>
    <w:p>
      <w:r>
        <w:t xml:space="preserve">活跃市场报价 </w:t>
      </w:r>
    </w:p>
    <w:p>
      <w:r>
        <w:t xml:space="preserve">第一层次 </w:t>
      </w:r>
    </w:p>
    <w:p>
      <w:r/>
    </w:p>
    <w:p>
      <w:r>
        <w:t xml:space="preserve">公允价值计量使用的输入值 </w:t>
      </w:r>
    </w:p>
    <w:p>
      <w:r>
        <w:t>重复可观察输入值</w:t>
      </w:r>
    </w:p>
    <w:p>
      <w:r>
        <w:t xml:space="preserve">重复不可观察输入值 </w:t>
      </w:r>
    </w:p>
    <w:p>
      <w:r>
        <w:t>第二层次</w:t>
      </w:r>
    </w:p>
    <w:p>
      <w:r>
        <w:t xml:space="preserve">第三层次 </w:t>
      </w:r>
    </w:p>
    <w:p>
      <w:r/>
    </w:p>
    <w:p>
      <w:r>
        <w:t xml:space="preserve">金融资产— </w:t>
      </w:r>
    </w:p>
    <w:p>
      <w:r>
        <w:t xml:space="preserve">长期应收款 </w:t>
      </w:r>
    </w:p>
    <w:p>
      <w:r/>
    </w:p>
    <w:p>
      <w:r>
        <w:t xml:space="preserve">金融负债— </w:t>
      </w:r>
    </w:p>
    <w:p>
      <w:r>
        <w:t xml:space="preserve">长期应付款 </w:t>
      </w:r>
    </w:p>
    <w:p>
      <w:r>
        <w:t xml:space="preserve">长期借款 </w:t>
      </w:r>
    </w:p>
    <w:p>
      <w:r>
        <w:t xml:space="preserve">应付债券 </w:t>
      </w:r>
    </w:p>
    <w:p>
      <w:r/>
    </w:p>
    <w:p>
      <w:r>
        <w:t xml:space="preserve">6. 公允价值估值 </w:t>
      </w:r>
    </w:p>
    <w:p>
      <w:r/>
    </w:p>
    <w:p>
      <w:r>
        <w:t xml:space="preserve">- </w:t>
      </w:r>
    </w:p>
    <w:p>
      <w:r/>
    </w:p>
    <w:p>
      <w:r>
        <w:t xml:space="preserve">- </w:t>
      </w:r>
    </w:p>
    <w:p>
      <w:r>
        <w:t xml:space="preserve">- </w:t>
      </w:r>
    </w:p>
    <w:p>
      <w:r>
        <w:t xml:space="preserve">- </w:t>
      </w:r>
    </w:p>
    <w:p>
      <w:r>
        <w:t xml:space="preserve">- </w:t>
      </w:r>
    </w:p>
    <w:p>
      <w:r/>
    </w:p>
    <w:p>
      <w:r>
        <w:t>242,567</w:t>
      </w:r>
    </w:p>
    <w:p>
      <w:r/>
    </w:p>
    <w:p>
      <w:r>
        <w:t>4,052,430</w:t>
      </w:r>
    </w:p>
    <w:p>
      <w:r>
        <w:t>32,917,468</w:t>
      </w:r>
    </w:p>
    <w:p>
      <w:r>
        <w:t>3,166,182</w:t>
      </w:r>
    </w:p>
    <w:p>
      <w:r>
        <w:t>40,136,080</w:t>
      </w:r>
    </w:p>
    <w:p>
      <w:r/>
    </w:p>
    <w:p>
      <w:r>
        <w:t xml:space="preserve">- </w:t>
      </w:r>
    </w:p>
    <w:p>
      <w:r/>
    </w:p>
    <w:p>
      <w:r>
        <w:t xml:space="preserve">- </w:t>
      </w:r>
    </w:p>
    <w:p>
      <w:r>
        <w:t xml:space="preserve">- </w:t>
      </w:r>
    </w:p>
    <w:p>
      <w:r>
        <w:t xml:space="preserve">- </w:t>
      </w:r>
    </w:p>
    <w:p>
      <w:r>
        <w:t xml:space="preserve">- </w:t>
      </w:r>
    </w:p>
    <w:p>
      <w:r/>
    </w:p>
    <w:p>
      <w:r>
        <w:t>合计</w:t>
      </w:r>
    </w:p>
    <w:p>
      <w:r/>
    </w:p>
    <w:p>
      <w:r>
        <w:t>182,132</w:t>
      </w:r>
    </w:p>
    <w:p>
      <w:r/>
    </w:p>
    <w:p>
      <w:r>
        <w:t>2,569,441</w:t>
      </w:r>
    </w:p>
    <w:p>
      <w:r>
        <w:t>42,055,490</w:t>
      </w:r>
    </w:p>
    <w:p>
      <w:r>
        <w:t>9,398,650</w:t>
      </w:r>
    </w:p>
    <w:p>
      <w:r>
        <w:t>54,023,581</w:t>
      </w:r>
    </w:p>
    <w:p>
      <w:r/>
    </w:p>
    <w:p>
      <w:r>
        <w:t>合计</w:t>
      </w:r>
    </w:p>
    <w:p>
      <w:r/>
    </w:p>
    <w:p>
      <w:r>
        <w:t>242,567</w:t>
      </w:r>
    </w:p>
    <w:p>
      <w:r/>
    </w:p>
    <w:p>
      <w:r>
        <w:t>4,052,430</w:t>
      </w:r>
    </w:p>
    <w:p>
      <w:r>
        <w:t>32,917,468</w:t>
      </w:r>
    </w:p>
    <w:p>
      <w:r>
        <w:t>3,166,182</w:t>
      </w:r>
    </w:p>
    <w:p>
      <w:r>
        <w:t>40,136,080</w:t>
      </w:r>
    </w:p>
    <w:p>
      <w:r/>
    </w:p>
    <w:p>
      <w:r>
        <w:t xml:space="preserve"> 以下是本集团除账面价值与公允价值相差很小的金融工具，活跃市场中没有报价且其公允</w:t>
      </w:r>
    </w:p>
    <w:p>
      <w:r/>
    </w:p>
    <w:p>
      <w:r>
        <w:t xml:space="preserve">价值无法可靠计量的权益工具之外的各类别金融工具的账面价值与公允价值： </w:t>
      </w:r>
    </w:p>
    <w:p>
      <w:r/>
    </w:p>
    <w:p>
      <w:r>
        <w:t xml:space="preserve">账面价值 </w:t>
      </w:r>
    </w:p>
    <w:p>
      <w:r/>
    </w:p>
    <w:p>
      <w:r>
        <w:t xml:space="preserve">公允价值 </w:t>
      </w:r>
    </w:p>
    <w:p>
      <w:r/>
    </w:p>
    <w:p>
      <w:r>
        <w:t>2018 年</w:t>
      </w:r>
    </w:p>
    <w:p>
      <w:r/>
    </w:p>
    <w:p>
      <w:r>
        <w:t>2017 年</w:t>
      </w:r>
    </w:p>
    <w:p>
      <w:r/>
    </w:p>
    <w:p>
      <w:r>
        <w:t xml:space="preserve">2018 年  </w:t>
      </w:r>
    </w:p>
    <w:p>
      <w:r/>
    </w:p>
    <w:p>
      <w:r>
        <w:t>2017 年</w:t>
      </w:r>
    </w:p>
    <w:p>
      <w:r/>
    </w:p>
    <w:p>
      <w:r>
        <w:t xml:space="preserve"> 金融资产 </w:t>
      </w:r>
    </w:p>
    <w:p>
      <w:r>
        <w:t xml:space="preserve"> 长期应收款 </w:t>
      </w:r>
    </w:p>
    <w:p>
      <w:r>
        <w:t xml:space="preserve"> —保证金及股权出</w:t>
      </w:r>
    </w:p>
    <w:p>
      <w:r>
        <w:t xml:space="preserve">资款 </w:t>
      </w:r>
    </w:p>
    <w:p>
      <w:r/>
    </w:p>
    <w:p>
      <w:r>
        <w:t xml:space="preserve"> 金融负债 </w:t>
      </w:r>
    </w:p>
    <w:p>
      <w:r/>
    </w:p>
    <w:p>
      <w:r>
        <w:t xml:space="preserve"> 长期应付款 </w:t>
      </w:r>
    </w:p>
    <w:p>
      <w:r>
        <w:t xml:space="preserve"> 长期借款 </w:t>
      </w:r>
    </w:p>
    <w:p>
      <w:r>
        <w:t xml:space="preserve"> 应付债券 </w:t>
      </w:r>
    </w:p>
    <w:p>
      <w:r/>
    </w:p>
    <w:p>
      <w:r>
        <w:t>204,718</w:t>
      </w:r>
    </w:p>
    <w:p>
      <w:r>
        <w:t>204,718</w:t>
      </w:r>
    </w:p>
    <w:p>
      <w:r/>
    </w:p>
    <w:p>
      <w:r>
        <w:t>261,156</w:t>
      </w:r>
    </w:p>
    <w:p>
      <w:r>
        <w:t>261,156</w:t>
      </w:r>
    </w:p>
    <w:p>
      <w:r/>
    </w:p>
    <w:p>
      <w:r>
        <w:t xml:space="preserve">182,132  </w:t>
      </w:r>
    </w:p>
    <w:p>
      <w:r>
        <w:t xml:space="preserve">182,132  </w:t>
      </w:r>
    </w:p>
    <w:p>
      <w:r/>
    </w:p>
    <w:p>
      <w:r>
        <w:t>242,567</w:t>
      </w:r>
    </w:p>
    <w:p>
      <w:r>
        <w:t>242,567</w:t>
      </w:r>
    </w:p>
    <w:p>
      <w:r/>
    </w:p>
    <w:p>
      <w:r>
        <w:t xml:space="preserve">账面价值 </w:t>
      </w:r>
    </w:p>
    <w:p>
      <w:r/>
    </w:p>
    <w:p>
      <w:r>
        <w:t xml:space="preserve">公允价值 </w:t>
      </w:r>
    </w:p>
    <w:p>
      <w:r/>
    </w:p>
    <w:p>
      <w:r>
        <w:t>2018 年</w:t>
      </w:r>
    </w:p>
    <w:p>
      <w:r/>
    </w:p>
    <w:p>
      <w:r>
        <w:t>2017 年</w:t>
      </w:r>
    </w:p>
    <w:p>
      <w:r/>
    </w:p>
    <w:p>
      <w:r>
        <w:t xml:space="preserve">2018 年  </w:t>
      </w:r>
    </w:p>
    <w:p>
      <w:r/>
    </w:p>
    <w:p>
      <w:r>
        <w:t>2017 年</w:t>
      </w:r>
    </w:p>
    <w:p>
      <w:r/>
    </w:p>
    <w:p>
      <w:r>
        <w:t>2,593,971</w:t>
      </w:r>
    </w:p>
    <w:p>
      <w:r>
        <w:t>42,756,340</w:t>
      </w:r>
    </w:p>
    <w:p>
      <w:r>
        <w:t>9,698,134</w:t>
      </w:r>
    </w:p>
    <w:p>
      <w:r>
        <w:t>55,048,445</w:t>
      </w:r>
    </w:p>
    <w:p>
      <w:r/>
    </w:p>
    <w:p>
      <w:r>
        <w:t>4,260,987</w:t>
      </w:r>
    </w:p>
    <w:p>
      <w:r>
        <w:t>33,593,194</w:t>
      </w:r>
    </w:p>
    <w:p>
      <w:r>
        <w:t>3,204,583</w:t>
      </w:r>
    </w:p>
    <w:p>
      <w:r>
        <w:t>41,058,764</w:t>
      </w:r>
    </w:p>
    <w:p>
      <w:r/>
    </w:p>
    <w:p>
      <w:r>
        <w:t xml:space="preserve">2,569,441  </w:t>
      </w:r>
    </w:p>
    <w:p>
      <w:r>
        <w:t xml:space="preserve">42,055,490  </w:t>
      </w:r>
    </w:p>
    <w:p>
      <w:r>
        <w:t xml:space="preserve">9,398,650  </w:t>
      </w:r>
    </w:p>
    <w:p>
      <w:r>
        <w:t xml:space="preserve">54,023,581  </w:t>
      </w:r>
    </w:p>
    <w:p>
      <w:r/>
    </w:p>
    <w:p>
      <w:r>
        <w:t>4,052,430</w:t>
      </w:r>
    </w:p>
    <w:p>
      <w:r>
        <w:t>32,917,468</w:t>
      </w:r>
    </w:p>
    <w:p>
      <w:r>
        <w:t>3,166,182</w:t>
      </w:r>
    </w:p>
    <w:p>
      <w:r>
        <w:t>40,136,080</w:t>
      </w:r>
    </w:p>
    <w:p>
      <w:r/>
    </w:p>
    <w:p>
      <w:r>
        <w:t xml:space="preserve">263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管理层已经评估了货币资金、应收款项、应收票据、短期借款、应付款项、应付票据、</w:t>
      </w:r>
    </w:p>
    <w:p>
      <w:r/>
    </w:p>
    <w:p>
      <w:r>
        <w:t xml:space="preserve">有息负债的利息、短期融资券等，因剩余期限不长，公允价值与账面价值相等。 </w:t>
      </w:r>
    </w:p>
    <w:p>
      <w:r/>
    </w:p>
    <w:p>
      <w:r>
        <w:t>金融资产和金融负债的公允价值，以在公平交易中，熟悉情况的交易双方自愿进行资产</w:t>
      </w:r>
    </w:p>
    <w:p>
      <w:r/>
    </w:p>
    <w:p>
      <w:r>
        <w:t>交换或者债务清偿的金额确定，而不是被迫出售或清算情况下的金额。以下方法和假设</w:t>
      </w:r>
    </w:p>
    <w:p>
      <w:r/>
    </w:p>
    <w:p>
      <w:r>
        <w:t xml:space="preserve">用于估计公允价值。 </w:t>
      </w:r>
    </w:p>
    <w:p>
      <w:r/>
    </w:p>
    <w:p>
      <w:r>
        <w:t xml:space="preserve"> 长期应收款、长期借款、应付债券、长期应付款等，采用未来现金流量折现法确定公允价</w:t>
      </w:r>
    </w:p>
    <w:p>
      <w:r/>
    </w:p>
    <w:p>
      <w:r>
        <w:t>值，以有相似合同条款、信用风险和剩余期限相同的其他金融工具的市场收益率作为折现</w:t>
      </w:r>
    </w:p>
    <w:p>
      <w:r/>
    </w:p>
    <w:p>
      <w:r>
        <w:t xml:space="preserve">率。于 2018 年 12 月 31 日，针对长短期借款等自身不履约风险评估为不重大。 </w:t>
      </w:r>
    </w:p>
    <w:p>
      <w:r/>
    </w:p>
    <w:p>
      <w:r>
        <w:t xml:space="preserve">十二、 关联方及关联交易 </w:t>
      </w:r>
    </w:p>
    <w:p>
      <w:r/>
    </w:p>
    <w:p>
      <w:r>
        <w:t xml:space="preserve">1. 本企业的母公司情况 </w:t>
      </w:r>
    </w:p>
    <w:p>
      <w:r>
        <w:t xml:space="preserve">√适用  □不适用  </w:t>
      </w:r>
    </w:p>
    <w:p>
      <w:r/>
    </w:p>
    <w:p>
      <w:r>
        <w:t xml:space="preserve">母公司名称 注册地 </w:t>
      </w:r>
    </w:p>
    <w:p>
      <w:r/>
    </w:p>
    <w:p>
      <w:r>
        <w:t xml:space="preserve">业务性质 </w:t>
      </w:r>
    </w:p>
    <w:p>
      <w:r/>
    </w:p>
    <w:p>
      <w:r>
        <w:t>注册资本</w:t>
      </w:r>
    </w:p>
    <w:p>
      <w:r/>
    </w:p>
    <w:p>
      <w:r>
        <w:t xml:space="preserve">单位：亿元 币种：人民币 </w:t>
      </w:r>
    </w:p>
    <w:p>
      <w:r>
        <w:t>母公司对本</w:t>
      </w:r>
    </w:p>
    <w:p>
      <w:r>
        <w:t>母公司对本</w:t>
      </w:r>
    </w:p>
    <w:p>
      <w:r>
        <w:t>企业的持股</w:t>
      </w:r>
    </w:p>
    <w:p>
      <w:r>
        <w:t>企业的表决</w:t>
      </w:r>
    </w:p>
    <w:p>
      <w:r>
        <w:t xml:space="preserve">比例(%) </w:t>
      </w:r>
    </w:p>
    <w:p>
      <w:r>
        <w:t>权比例(%)</w:t>
      </w:r>
    </w:p>
    <w:p>
      <w:r/>
    </w:p>
    <w:p>
      <w:r>
        <w:t xml:space="preserve">中铝集团(注) 中国 </w:t>
      </w:r>
    </w:p>
    <w:p>
      <w:r/>
    </w:p>
    <w:p>
      <w:r>
        <w:t>矿产资源开发(不含石油、天</w:t>
      </w:r>
    </w:p>
    <w:p>
      <w:r>
        <w:t>然气)、有色金属冶炼、相关</w:t>
      </w:r>
    </w:p>
    <w:p>
      <w:r>
        <w:t xml:space="preserve">贸易及工程技术服务 </w:t>
      </w:r>
    </w:p>
    <w:p>
      <w:r/>
    </w:p>
    <w:p>
      <w:r>
        <w:t>252 亿元</w:t>
      </w:r>
    </w:p>
    <w:p>
      <w:r/>
    </w:p>
    <w:p>
      <w:r>
        <w:t xml:space="preserve">36.62 </w:t>
      </w:r>
    </w:p>
    <w:p>
      <w:r/>
    </w:p>
    <w:p>
      <w:r>
        <w:t xml:space="preserve">36.62 </w:t>
      </w:r>
    </w:p>
    <w:p>
      <w:r/>
    </w:p>
    <w:p>
      <w:r>
        <w:t xml:space="preserve">包括中铝集团直接持股和通过其子公司间接持有的股份。 </w:t>
      </w:r>
    </w:p>
    <w:p>
      <w:r/>
    </w:p>
    <w:p>
      <w:r>
        <w:t xml:space="preserve">本企业最终控制方是中铝集团 </w:t>
      </w:r>
    </w:p>
    <w:p>
      <w:r/>
    </w:p>
    <w:p>
      <w:r>
        <w:t xml:space="preserve">2. 本企业的子公司情况 </w:t>
      </w:r>
    </w:p>
    <w:p>
      <w:r>
        <w:t xml:space="preserve">√适用  □不适用  </w:t>
      </w:r>
    </w:p>
    <w:p>
      <w:r/>
    </w:p>
    <w:p>
      <w:r>
        <w:t xml:space="preserve">本企业的重要子公司的情况详见附注九。 </w:t>
      </w:r>
    </w:p>
    <w:p>
      <w:r/>
    </w:p>
    <w:p>
      <w:r>
        <w:t xml:space="preserve">264 / 302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3. 本企业合营和联营企业情况 </w:t>
      </w:r>
    </w:p>
    <w:p>
      <w:r>
        <w:t xml:space="preserve">√适用 □不适用  </w:t>
      </w:r>
    </w:p>
    <w:p>
      <w:r/>
    </w:p>
    <w:p>
      <w:r>
        <w:t xml:space="preserve">本企业重要的合营和联营企业详见附注九。 </w:t>
      </w:r>
    </w:p>
    <w:p>
      <w:r/>
    </w:p>
    <w:p>
      <w:r>
        <w:t>本年与本公司发生关联方交易，或前期与本公司发生关联方交易形成余额的其他合营或联营企业</w:t>
      </w:r>
    </w:p>
    <w:p>
      <w:r/>
    </w:p>
    <w:p>
      <w:r>
        <w:t xml:space="preserve">情况如下： </w:t>
      </w:r>
    </w:p>
    <w:p>
      <w:r/>
    </w:p>
    <w:p>
      <w:r>
        <w:t xml:space="preserve">√适用 □不适用  </w:t>
      </w:r>
    </w:p>
    <w:p>
      <w:r/>
    </w:p>
    <w:p>
      <w:r>
        <w:t xml:space="preserve">合营或联营企业名称 </w:t>
      </w:r>
    </w:p>
    <w:p>
      <w:r/>
    </w:p>
    <w:p>
      <w:r>
        <w:t xml:space="preserve">山西华拓铝业有限公司 </w:t>
      </w:r>
    </w:p>
    <w:p>
      <w:r/>
    </w:p>
    <w:p>
      <w:r>
        <w:t xml:space="preserve">贵州渝能矿业有限公司 </w:t>
      </w:r>
    </w:p>
    <w:p>
      <w:r/>
    </w:p>
    <w:p>
      <w:r>
        <w:t xml:space="preserve">山东工程 </w:t>
      </w:r>
    </w:p>
    <w:p>
      <w:r/>
    </w:p>
    <w:p>
      <w:r>
        <w:t xml:space="preserve">中铝投资发展 </w:t>
      </w:r>
    </w:p>
    <w:p>
      <w:r/>
    </w:p>
    <w:p>
      <w:r>
        <w:t xml:space="preserve">中铝六盘水恒泰合矿业有限公司 </w:t>
      </w:r>
    </w:p>
    <w:p>
      <w:r/>
    </w:p>
    <w:p>
      <w:r>
        <w:t xml:space="preserve">大同煤矿集团华盛万杰煤业有限公司 </w:t>
      </w:r>
    </w:p>
    <w:p>
      <w:r/>
    </w:p>
    <w:p>
      <w:r>
        <w:t xml:space="preserve">广西华银铝业有限公司 </w:t>
      </w:r>
    </w:p>
    <w:p>
      <w:r/>
    </w:p>
    <w:p>
      <w:r>
        <w:t xml:space="preserve">神州风力发电 </w:t>
      </w:r>
    </w:p>
    <w:p>
      <w:r/>
    </w:p>
    <w:p>
      <w:r>
        <w:t xml:space="preserve">淄博国贸 </w:t>
      </w:r>
    </w:p>
    <w:p>
      <w:r/>
    </w:p>
    <w:p>
      <w:r>
        <w:t xml:space="preserve">广西华磊 </w:t>
      </w:r>
    </w:p>
    <w:p>
      <w:r/>
    </w:p>
    <w:p>
      <w:r>
        <w:t xml:space="preserve">招商物产 </w:t>
      </w:r>
    </w:p>
    <w:p>
      <w:r/>
    </w:p>
    <w:p>
      <w:r>
        <w:t xml:space="preserve">4. 其他关联方情况 </w:t>
      </w:r>
    </w:p>
    <w:p>
      <w:r>
        <w:t xml:space="preserve">√适用 □不适用  </w:t>
      </w:r>
    </w:p>
    <w:p>
      <w:r/>
    </w:p>
    <w:p>
      <w:r>
        <w:t>与本企业关系</w:t>
      </w:r>
    </w:p>
    <w:p>
      <w:r/>
    </w:p>
    <w:p>
      <w:r>
        <w:t>本公司联营公司</w:t>
      </w:r>
    </w:p>
    <w:p>
      <w:r/>
    </w:p>
    <w:p>
      <w:r>
        <w:t>本公司联营公司</w:t>
      </w:r>
    </w:p>
    <w:p>
      <w:r/>
    </w:p>
    <w:p>
      <w:r>
        <w:t>本公司联营公司</w:t>
      </w:r>
    </w:p>
    <w:p>
      <w:r/>
    </w:p>
    <w:p>
      <w:r>
        <w:t>本公司联营公司</w:t>
      </w:r>
    </w:p>
    <w:p>
      <w:r/>
    </w:p>
    <w:p>
      <w:r>
        <w:t>本公司合营公司</w:t>
      </w:r>
    </w:p>
    <w:p>
      <w:r/>
    </w:p>
    <w:p>
      <w:r>
        <w:t>本公司合营公司</w:t>
      </w:r>
    </w:p>
    <w:p>
      <w:r/>
    </w:p>
    <w:p>
      <w:r>
        <w:t>本公司合营公司</w:t>
      </w:r>
    </w:p>
    <w:p>
      <w:r/>
    </w:p>
    <w:p>
      <w:r>
        <w:t>本公司合营公司</w:t>
      </w:r>
    </w:p>
    <w:p>
      <w:r/>
    </w:p>
    <w:p>
      <w:r>
        <w:t>本公司合营公司</w:t>
      </w:r>
    </w:p>
    <w:p>
      <w:r/>
    </w:p>
    <w:p>
      <w:r>
        <w:t>本公司合营公司</w:t>
      </w:r>
    </w:p>
    <w:p>
      <w:r/>
    </w:p>
    <w:p>
      <w:r>
        <w:t>本公司联营公司</w:t>
      </w:r>
    </w:p>
    <w:p>
      <w:r/>
    </w:p>
    <w:p>
      <w:r>
        <w:t xml:space="preserve">其他关联方名称 </w:t>
      </w:r>
    </w:p>
    <w:p>
      <w:r/>
    </w:p>
    <w:p>
      <w:r>
        <w:t>其他关联方与本企业关系</w:t>
      </w:r>
    </w:p>
    <w:p>
      <w:r/>
    </w:p>
    <w:p>
      <w:r>
        <w:t xml:space="preserve">山东铝业有限公司 </w:t>
      </w:r>
    </w:p>
    <w:p>
      <w:r/>
    </w:p>
    <w:p>
      <w:r>
        <w:t xml:space="preserve">山东铝业公司设备研究检测中心 </w:t>
      </w:r>
    </w:p>
    <w:p>
      <w:r/>
    </w:p>
    <w:p>
      <w:r>
        <w:t xml:space="preserve">山东山铝环境新材料有限公司 </w:t>
      </w:r>
    </w:p>
    <w:p>
      <w:r/>
    </w:p>
    <w:p>
      <w:r>
        <w:t xml:space="preserve">淄博大地房地产开发有限责任公司 </w:t>
      </w:r>
    </w:p>
    <w:p>
      <w:r/>
    </w:p>
    <w:p>
      <w:r>
        <w:t xml:space="preserve">淄博东山实业有限公司 </w:t>
      </w:r>
    </w:p>
    <w:p>
      <w:r/>
    </w:p>
    <w:p>
      <w:r>
        <w:t xml:space="preserve">长城铝业 </w:t>
      </w:r>
    </w:p>
    <w:p>
      <w:r/>
    </w:p>
    <w:p>
      <w:r>
        <w:t xml:space="preserve">河南长城电子科技有限公司 </w:t>
      </w:r>
    </w:p>
    <w:p>
      <w:r/>
    </w:p>
    <w:p>
      <w:r>
        <w:t xml:space="preserve">河南长城物流有限公司 </w:t>
      </w:r>
    </w:p>
    <w:p>
      <w:r/>
    </w:p>
    <w:p>
      <w:r>
        <w:t>母公司的全资子公司</w:t>
      </w:r>
    </w:p>
    <w:p>
      <w:r/>
    </w:p>
    <w:p>
      <w:r>
        <w:t>母公司的全资子公司</w:t>
      </w:r>
    </w:p>
    <w:p>
      <w:r/>
    </w:p>
    <w:p>
      <w:r>
        <w:t>母公司的控股子公司</w:t>
      </w:r>
    </w:p>
    <w:p>
      <w:r/>
    </w:p>
    <w:p>
      <w:r>
        <w:t>母公司的全资子公司</w:t>
      </w:r>
    </w:p>
    <w:p>
      <w:r/>
    </w:p>
    <w:p>
      <w:r>
        <w:t>母公司的全资子公司</w:t>
      </w:r>
    </w:p>
    <w:p>
      <w:r/>
    </w:p>
    <w:p>
      <w:r>
        <w:t>母公司的全资子公司</w:t>
      </w:r>
    </w:p>
    <w:p>
      <w:r/>
    </w:p>
    <w:p>
      <w:r>
        <w:t>母公司的控股子公司</w:t>
      </w:r>
    </w:p>
    <w:p>
      <w:r/>
    </w:p>
    <w:p>
      <w:r>
        <w:t>母公司的控股子公司</w:t>
      </w:r>
    </w:p>
    <w:p>
      <w:r/>
    </w:p>
    <w:p>
      <w:r>
        <w:t xml:space="preserve">河南长城众鑫实业股份有限公司（“长城众鑫实业”） </w:t>
      </w:r>
    </w:p>
    <w:p>
      <w:r/>
    </w:p>
    <w:p>
      <w:r>
        <w:t>母公司的控股子公司</w:t>
      </w:r>
    </w:p>
    <w:p>
      <w:r/>
    </w:p>
    <w:p>
      <w:r>
        <w:t xml:space="preserve">265 / 302 </w:t>
      </w:r>
    </w:p>
    <w:p>
      <w:r/>
    </w:p>
    <w:p>
      <w:r>
        <w:t xml:space="preserve"> </w:t>
      </w:r>
    </w:p>
    <w:p>
      <w:r>
        <w:t xml:space="preserve">2018 年年度报告 </w:t>
      </w:r>
    </w:p>
    <w:p>
      <w:r/>
    </w:p>
    <w:p>
      <w:r>
        <w:t xml:space="preserve">河南长城化学工业有限公司 </w:t>
      </w:r>
    </w:p>
    <w:p>
      <w:r/>
    </w:p>
    <w:p>
      <w:r>
        <w:t xml:space="preserve">河南长城信息技术有限公司 </w:t>
      </w:r>
    </w:p>
    <w:p>
      <w:r/>
    </w:p>
    <w:p>
      <w:r>
        <w:t xml:space="preserve">河南长兴实业有限公司 </w:t>
      </w:r>
    </w:p>
    <w:p>
      <w:r/>
    </w:p>
    <w:p>
      <w:r>
        <w:t xml:space="preserve">河南中铝碳素有限公司 </w:t>
      </w:r>
    </w:p>
    <w:p>
      <w:r/>
    </w:p>
    <w:p>
      <w:r>
        <w:t xml:space="preserve">珠海经济特区郑铝珠海企业发展有限公司 </w:t>
      </w:r>
    </w:p>
    <w:p>
      <w:r/>
    </w:p>
    <w:p>
      <w:r>
        <w:t xml:space="preserve">郑州银都科工贸有限公司 </w:t>
      </w:r>
    </w:p>
    <w:p>
      <w:r/>
    </w:p>
    <w:p>
      <w:r>
        <w:t xml:space="preserve">郑州市银建房地产开发有限公司 </w:t>
      </w:r>
    </w:p>
    <w:p>
      <w:r/>
    </w:p>
    <w:p>
      <w:r>
        <w:t xml:space="preserve">贵州铝厂有限责任公司 </w:t>
      </w:r>
    </w:p>
    <w:p>
      <w:r/>
    </w:p>
    <w:p>
      <w:r>
        <w:t xml:space="preserve">贵州贵铝华光铝业有限责任公司 </w:t>
      </w:r>
    </w:p>
    <w:p>
      <w:r/>
    </w:p>
    <w:p>
      <w:r>
        <w:t xml:space="preserve">贵州贵铝华美装潢装饰工程有限责任公司 </w:t>
      </w:r>
    </w:p>
    <w:p>
      <w:r/>
    </w:p>
    <w:p>
      <w:r>
        <w:t xml:space="preserve">贵州贵铝华新新材料有限责任公司 </w:t>
      </w:r>
    </w:p>
    <w:p>
      <w:r/>
    </w:p>
    <w:p>
      <w:r>
        <w:t xml:space="preserve">贵州贵铝华阳碳素有限责任公司 </w:t>
      </w:r>
    </w:p>
    <w:p>
      <w:r/>
    </w:p>
    <w:p>
      <w:r>
        <w:t xml:space="preserve">山西铝业 </w:t>
      </w:r>
    </w:p>
    <w:p>
      <w:r/>
    </w:p>
    <w:p>
      <w:r>
        <w:t xml:space="preserve">山西晋铝兴业冶金材料有限公司 </w:t>
      </w:r>
    </w:p>
    <w:p>
      <w:r/>
    </w:p>
    <w:p>
      <w:r>
        <w:t xml:space="preserve">山西晋铝资源综合利用开发有限公司 </w:t>
      </w:r>
    </w:p>
    <w:p>
      <w:r/>
    </w:p>
    <w:p>
      <w:r>
        <w:t xml:space="preserve">山西中铝工业服务有限公司 </w:t>
      </w:r>
    </w:p>
    <w:p>
      <w:r/>
    </w:p>
    <w:p>
      <w:r>
        <w:t xml:space="preserve">山西晋铝物流有限公司 </w:t>
      </w:r>
    </w:p>
    <w:p>
      <w:r/>
    </w:p>
    <w:p>
      <w:r>
        <w:t xml:space="preserve">山西铝厂设计院有限公司 </w:t>
      </w:r>
    </w:p>
    <w:p>
      <w:r/>
    </w:p>
    <w:p>
      <w:r>
        <w:t xml:space="preserve">山西铝业工贸有限公司 </w:t>
      </w:r>
    </w:p>
    <w:p>
      <w:r/>
    </w:p>
    <w:p>
      <w:r>
        <w:t xml:space="preserve">山西铝业黄河电器设备有限公司 </w:t>
      </w:r>
    </w:p>
    <w:p>
      <w:r/>
    </w:p>
    <w:p>
      <w:r>
        <w:t xml:space="preserve">山西铝业园林绿化工程有限公司 </w:t>
      </w:r>
    </w:p>
    <w:p>
      <w:r/>
    </w:p>
    <w:p>
      <w:r>
        <w:t xml:space="preserve">山西晋正建设工程项目管理有限公司 </w:t>
      </w:r>
    </w:p>
    <w:p>
      <w:r/>
    </w:p>
    <w:p>
      <w:r>
        <w:t xml:space="preserve">山西碳素厂 </w:t>
      </w:r>
    </w:p>
    <w:p>
      <w:r/>
    </w:p>
    <w:p>
      <w:r>
        <w:t xml:space="preserve">河津市宏泰粉煤灰开发有限公司 </w:t>
      </w:r>
    </w:p>
    <w:p>
      <w:r/>
    </w:p>
    <w:p>
      <w:r>
        <w:t xml:space="preserve">平果铝业有限公司 </w:t>
      </w:r>
    </w:p>
    <w:p>
      <w:r/>
    </w:p>
    <w:p>
      <w:r>
        <w:t xml:space="preserve">河南中州铝厂有限公司 </w:t>
      </w:r>
    </w:p>
    <w:p>
      <w:r/>
    </w:p>
    <w:p>
      <w:r>
        <w:t xml:space="preserve">青海铝业有限责任公司（“青海铝业”） </w:t>
      </w:r>
    </w:p>
    <w:p>
      <w:r/>
    </w:p>
    <w:p>
      <w:r>
        <w:t xml:space="preserve">青海铝业华通炭素有限责任公司 </w:t>
      </w:r>
    </w:p>
    <w:p>
      <w:r/>
    </w:p>
    <w:p>
      <w:r>
        <w:t xml:space="preserve">青海铝业金属熔剂有限责任公司 </w:t>
      </w:r>
    </w:p>
    <w:p>
      <w:r/>
    </w:p>
    <w:p>
      <w:r>
        <w:t xml:space="preserve">郑州轻金属研究院有限公司 </w:t>
      </w:r>
    </w:p>
    <w:p>
      <w:r/>
    </w:p>
    <w:p>
      <w:r>
        <w:t>母公司的全资子公司</w:t>
      </w:r>
    </w:p>
    <w:p>
      <w:r/>
    </w:p>
    <w:p>
      <w:r>
        <w:t>母公司的控股子公司</w:t>
      </w:r>
    </w:p>
    <w:p>
      <w:r/>
    </w:p>
    <w:p>
      <w:r>
        <w:t>母公司的全资子公司</w:t>
      </w:r>
    </w:p>
    <w:p>
      <w:r/>
    </w:p>
    <w:p>
      <w:r>
        <w:t>母公司的全资子公司</w:t>
      </w:r>
    </w:p>
    <w:p>
      <w:r/>
    </w:p>
    <w:p>
      <w:r>
        <w:t>母公司的控股子公司</w:t>
      </w:r>
    </w:p>
    <w:p>
      <w:r/>
    </w:p>
    <w:p>
      <w:r>
        <w:t>母公司的控股子公司</w:t>
      </w:r>
    </w:p>
    <w:p>
      <w:r/>
    </w:p>
    <w:p>
      <w:r>
        <w:t>母公司的全资子公司</w:t>
      </w:r>
    </w:p>
    <w:p>
      <w:r/>
    </w:p>
    <w:p>
      <w:r>
        <w:t>母公司的全资子公司</w:t>
      </w:r>
    </w:p>
    <w:p>
      <w:r/>
    </w:p>
    <w:p>
      <w:r>
        <w:t>母公司的控股子公司</w:t>
      </w:r>
    </w:p>
    <w:p>
      <w:r/>
    </w:p>
    <w:p>
      <w:r>
        <w:t>母公司的控股子公司</w:t>
      </w:r>
    </w:p>
    <w:p>
      <w:r/>
    </w:p>
    <w:p>
      <w:r>
        <w:t>母公司的全资子公司</w:t>
      </w:r>
    </w:p>
    <w:p>
      <w:r/>
    </w:p>
    <w:p>
      <w:r>
        <w:t>母公司的控股子公司</w:t>
      </w:r>
    </w:p>
    <w:p>
      <w:r/>
    </w:p>
    <w:p>
      <w:r>
        <w:t>母公司的全资子公司</w:t>
      </w:r>
    </w:p>
    <w:p>
      <w:r/>
    </w:p>
    <w:p>
      <w:r>
        <w:t>母公司的控股子公司</w:t>
      </w:r>
    </w:p>
    <w:p>
      <w:r/>
    </w:p>
    <w:p>
      <w:r>
        <w:t>母公司的控股子公司</w:t>
      </w:r>
    </w:p>
    <w:p>
      <w:r/>
    </w:p>
    <w:p>
      <w:r>
        <w:t>母公司的全资子公司</w:t>
      </w:r>
    </w:p>
    <w:p>
      <w:r/>
    </w:p>
    <w:p>
      <w:r>
        <w:t>母公司的全资子公司</w:t>
      </w:r>
    </w:p>
    <w:p>
      <w:r/>
    </w:p>
    <w:p>
      <w:r>
        <w:t>母公司的全资子公司</w:t>
      </w:r>
    </w:p>
    <w:p>
      <w:r/>
    </w:p>
    <w:p>
      <w:r>
        <w:t>母公司的全资子公司</w:t>
      </w:r>
    </w:p>
    <w:p>
      <w:r/>
    </w:p>
    <w:p>
      <w:r>
        <w:t>母公司的控股子公司</w:t>
      </w:r>
    </w:p>
    <w:p>
      <w:r/>
    </w:p>
    <w:p>
      <w:r>
        <w:t>母公司的控股子公司</w:t>
      </w:r>
    </w:p>
    <w:p>
      <w:r/>
    </w:p>
    <w:p>
      <w:r>
        <w:t>母公司的控股子公司</w:t>
      </w:r>
    </w:p>
    <w:p>
      <w:r/>
    </w:p>
    <w:p>
      <w:r>
        <w:t>母公司的全资子公司</w:t>
      </w:r>
    </w:p>
    <w:p>
      <w:r/>
    </w:p>
    <w:p>
      <w:r>
        <w:t>母公司的控股子公司</w:t>
      </w:r>
    </w:p>
    <w:p>
      <w:r/>
    </w:p>
    <w:p>
      <w:r>
        <w:t>母公司的全资子公司</w:t>
      </w:r>
    </w:p>
    <w:p>
      <w:r/>
    </w:p>
    <w:p>
      <w:r>
        <w:t>母公司的全资子公司</w:t>
      </w:r>
    </w:p>
    <w:p>
      <w:r/>
    </w:p>
    <w:p>
      <w:r>
        <w:t>母公司的全资子公司</w:t>
      </w:r>
    </w:p>
    <w:p>
      <w:r/>
    </w:p>
    <w:p>
      <w:r>
        <w:t>母公司的控股子公司</w:t>
      </w:r>
    </w:p>
    <w:p>
      <w:r/>
    </w:p>
    <w:p>
      <w:r>
        <w:t>母公司的控股子公司</w:t>
      </w:r>
    </w:p>
    <w:p>
      <w:r/>
    </w:p>
    <w:p>
      <w:r>
        <w:t>母公司的全资子公司</w:t>
      </w:r>
    </w:p>
    <w:p>
      <w:r/>
    </w:p>
    <w:p>
      <w:r>
        <w:t xml:space="preserve">西南铝业（集团）有限责任公司（“西南铝集团”） </w:t>
      </w:r>
    </w:p>
    <w:p>
      <w:r/>
    </w:p>
    <w:p>
      <w:r>
        <w:t>母公司的控股子公司</w:t>
      </w:r>
    </w:p>
    <w:p>
      <w:r/>
    </w:p>
    <w:p>
      <w:r>
        <w:t xml:space="preserve">266 / 302 </w:t>
      </w:r>
    </w:p>
    <w:p>
      <w:r/>
    </w:p>
    <w:p>
      <w:r>
        <w:t xml:space="preserve">2018 年年度报告 </w:t>
      </w:r>
    </w:p>
    <w:p>
      <w:r/>
    </w:p>
    <w:p>
      <w:r>
        <w:t xml:space="preserve">重庆西南铝设备制造有限公司 </w:t>
      </w:r>
    </w:p>
    <w:p>
      <w:r/>
    </w:p>
    <w:p>
      <w:r>
        <w:t xml:space="preserve">重庆西南铝运输有限公司 </w:t>
      </w:r>
    </w:p>
    <w:p>
      <w:r/>
    </w:p>
    <w:p>
      <w:r>
        <w:t xml:space="preserve">重庆西南铝装饰工程有限公司 </w:t>
      </w:r>
    </w:p>
    <w:p>
      <w:r/>
    </w:p>
    <w:p>
      <w:r>
        <w:t xml:space="preserve">重庆西南铝焊管厂 </w:t>
      </w:r>
    </w:p>
    <w:p>
      <w:r/>
    </w:p>
    <w:p>
      <w:r>
        <w:t xml:space="preserve">重庆西南铝合金加工研究院有限公司 </w:t>
      </w:r>
    </w:p>
    <w:p>
      <w:r/>
    </w:p>
    <w:p>
      <w:r>
        <w:t xml:space="preserve">重庆西南铝进出口有限责任公司 </w:t>
      </w:r>
    </w:p>
    <w:p>
      <w:r/>
    </w:p>
    <w:p>
      <w:r>
        <w:t xml:space="preserve">重庆西南铝机电设备工程有限公司 </w:t>
      </w:r>
    </w:p>
    <w:p>
      <w:r/>
    </w:p>
    <w:p>
      <w:r>
        <w:t xml:space="preserve">重庆西铝精密压铸有限责任公司 </w:t>
      </w:r>
    </w:p>
    <w:p>
      <w:r/>
    </w:p>
    <w:p>
      <w:r>
        <w:t xml:space="preserve">洛阳有色金属加工设计研究院有限公司 </w:t>
      </w:r>
    </w:p>
    <w:p>
      <w:r/>
    </w:p>
    <w:p>
      <w:r>
        <w:t xml:space="preserve">沈阳铝镁设计研究院有限公司（“沈阳铝镁”） </w:t>
      </w:r>
    </w:p>
    <w:p>
      <w:r/>
    </w:p>
    <w:p>
      <w:r>
        <w:t xml:space="preserve">中国有色金属工业六冶机械化工程公司 </w:t>
      </w:r>
    </w:p>
    <w:p>
      <w:r/>
    </w:p>
    <w:p>
      <w:r>
        <w:t xml:space="preserve">中铝国际工程 </w:t>
      </w:r>
    </w:p>
    <w:p>
      <w:r/>
    </w:p>
    <w:p>
      <w:r>
        <w:t xml:space="preserve">长沙有色冶金设计研究院有限公司 </w:t>
      </w:r>
    </w:p>
    <w:p>
      <w:r/>
    </w:p>
    <w:p>
      <w:r>
        <w:t xml:space="preserve">贵阳铝镁设计研究院有限公司 </w:t>
      </w:r>
    </w:p>
    <w:p>
      <w:r/>
    </w:p>
    <w:p>
      <w:r>
        <w:t xml:space="preserve">贵阳铝镁设计研究院工程承包有限公司 </w:t>
      </w:r>
    </w:p>
    <w:p>
      <w:r/>
    </w:p>
    <w:p>
      <w:r>
        <w:t xml:space="preserve">贵阳新宇建设监理有限公司 </w:t>
      </w:r>
    </w:p>
    <w:p>
      <w:r/>
    </w:p>
    <w:p>
      <w:r>
        <w:t xml:space="preserve">贵阳振兴铝镁科技产业发展有限公司 </w:t>
      </w:r>
    </w:p>
    <w:p>
      <w:r/>
    </w:p>
    <w:p>
      <w:r>
        <w:t xml:space="preserve">沈阳博宇科技有限责任公司 </w:t>
      </w:r>
    </w:p>
    <w:p>
      <w:r/>
    </w:p>
    <w:p>
      <w:r>
        <w:t xml:space="preserve">中国有色金属长沙勘察设计研究院有限公司 </w:t>
      </w:r>
    </w:p>
    <w:p>
      <w:r/>
    </w:p>
    <w:p>
      <w:r>
        <w:t xml:space="preserve">中色科技股份有限公司 </w:t>
      </w:r>
    </w:p>
    <w:p>
      <w:r/>
    </w:p>
    <w:p>
      <w:r>
        <w:t xml:space="preserve">苏州有色金属研究院有限公司 </w:t>
      </w:r>
    </w:p>
    <w:p>
      <w:r/>
    </w:p>
    <w:p>
      <w:r>
        <w:t xml:space="preserve">洛阳金诚建设监理有限公司 </w:t>
      </w:r>
    </w:p>
    <w:p>
      <w:r/>
    </w:p>
    <w:p>
      <w:r>
        <w:t xml:space="preserve">洛阳金延有色金属加工设备有限公司 </w:t>
      </w:r>
    </w:p>
    <w:p>
      <w:r/>
    </w:p>
    <w:p>
      <w:r>
        <w:t xml:space="preserve">中国有色金属工业第六冶金建设有限公司 </w:t>
      </w:r>
    </w:p>
    <w:p>
      <w:r/>
    </w:p>
    <w:p>
      <w:r>
        <w:t xml:space="preserve">中国有色金属工业六冶洛阳机电安装有限公司 </w:t>
      </w:r>
    </w:p>
    <w:p>
      <w:r/>
    </w:p>
    <w:p>
      <w:r>
        <w:t xml:space="preserve">中色十二冶金建设有限公司（“中色十二冶”） </w:t>
      </w:r>
    </w:p>
    <w:p>
      <w:r/>
    </w:p>
    <w:p>
      <w:r>
        <w:t xml:space="preserve">中铝国际山东建设有限公司 </w:t>
      </w:r>
    </w:p>
    <w:p>
      <w:r/>
    </w:p>
    <w:p>
      <w:r>
        <w:t xml:space="preserve">中铝长城建设有限公司 </w:t>
      </w:r>
    </w:p>
    <w:p>
      <w:r/>
    </w:p>
    <w:p>
      <w:r>
        <w:t xml:space="preserve">中铝国际（天津）建设有限公司 </w:t>
      </w:r>
    </w:p>
    <w:p>
      <w:r/>
    </w:p>
    <w:p>
      <w:r>
        <w:t xml:space="preserve">中铝国际技术发展有限公司 </w:t>
      </w:r>
    </w:p>
    <w:p>
      <w:r/>
    </w:p>
    <w:p>
      <w:r>
        <w:t xml:space="preserve">包头铝业（集团）有限责任公司（“包铝集团”） </w:t>
      </w:r>
    </w:p>
    <w:p>
      <w:r/>
    </w:p>
    <w:p>
      <w:r>
        <w:t xml:space="preserve">267 / 302 </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母公司的全资子公司</w:t>
      </w:r>
    </w:p>
    <w:p>
      <w:r/>
    </w:p>
    <w:p>
      <w:r>
        <w:t>母公司的控股子公司</w:t>
      </w:r>
    </w:p>
    <w:p>
      <w:r/>
    </w:p>
    <w:p>
      <w:r>
        <w:t>母公司的全资子公司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母公司的全资子公司</w:t>
      </w:r>
    </w:p>
    <w:p>
      <w:r/>
    </w:p>
    <w:p>
      <w:r>
        <w:t xml:space="preserve">2018 年年度报告 </w:t>
      </w:r>
    </w:p>
    <w:p>
      <w:r/>
    </w:p>
    <w:p>
      <w:r>
        <w:t xml:space="preserve">中铝财务有限责任公司（“中铝财务”） </w:t>
      </w:r>
    </w:p>
    <w:p>
      <w:r/>
    </w:p>
    <w:p>
      <w:r>
        <w:t xml:space="preserve">包铝（集团）金石硅业有限责任公司 </w:t>
      </w:r>
    </w:p>
    <w:p>
      <w:r/>
    </w:p>
    <w:p>
      <w:r>
        <w:t xml:space="preserve">包头中铝科技服务有限公司 </w:t>
      </w:r>
    </w:p>
    <w:p>
      <w:r/>
    </w:p>
    <w:p>
      <w:r>
        <w:t xml:space="preserve">中国铜业有限公司 </w:t>
      </w:r>
    </w:p>
    <w:p>
      <w:r/>
    </w:p>
    <w:p>
      <w:r>
        <w:t xml:space="preserve">云南铜业股份有限公司 </w:t>
      </w:r>
    </w:p>
    <w:p>
      <w:r/>
    </w:p>
    <w:p>
      <w:r>
        <w:t xml:space="preserve">中铝华中铜业有限公司 </w:t>
      </w:r>
    </w:p>
    <w:p>
      <w:r/>
    </w:p>
    <w:p>
      <w:r>
        <w:t xml:space="preserve">中铝洛阳铜业有限公司（“洛阳铜业”） </w:t>
      </w:r>
    </w:p>
    <w:p>
      <w:r/>
    </w:p>
    <w:p>
      <w:r>
        <w:t xml:space="preserve">兰州连城铝业有限责任公司 </w:t>
      </w:r>
    </w:p>
    <w:p>
      <w:r/>
    </w:p>
    <w:p>
      <w:r>
        <w:t xml:space="preserve">兰州铝厂有限公司 </w:t>
      </w:r>
    </w:p>
    <w:p>
      <w:r/>
    </w:p>
    <w:p>
      <w:r>
        <w:t xml:space="preserve">西北铝加工厂 </w:t>
      </w:r>
    </w:p>
    <w:p>
      <w:r/>
    </w:p>
    <w:p>
      <w:r>
        <w:t xml:space="preserve">东北轻合金有限责任公司（“东北轻合金”） </w:t>
      </w:r>
    </w:p>
    <w:p>
      <w:r/>
    </w:p>
    <w:p>
      <w:r>
        <w:t xml:space="preserve">哈尔滨东轻机电工程有限责任公司 </w:t>
      </w:r>
    </w:p>
    <w:p>
      <w:r/>
    </w:p>
    <w:p>
      <w:r>
        <w:t xml:space="preserve">中铝海外控股有限公司（“海外控股”） </w:t>
      </w:r>
    </w:p>
    <w:p>
      <w:r/>
    </w:p>
    <w:p>
      <w:r>
        <w:t xml:space="preserve">抚顺钛业有限公司 </w:t>
      </w:r>
    </w:p>
    <w:p>
      <w:r/>
    </w:p>
    <w:p>
      <w:r>
        <w:t xml:space="preserve">青海黄河水电再生铝业有限公司 </w:t>
      </w:r>
    </w:p>
    <w:p>
      <w:r/>
    </w:p>
    <w:p>
      <w:r>
        <w:t xml:space="preserve">贵州贵铝物流有限公司 </w:t>
      </w:r>
    </w:p>
    <w:p>
      <w:r/>
    </w:p>
    <w:p>
      <w:r>
        <w:t xml:space="preserve">中铝润滑科技有限公司 </w:t>
      </w:r>
    </w:p>
    <w:p>
      <w:r/>
    </w:p>
    <w:p>
      <w:r>
        <w:t xml:space="preserve">中铝金属贸易有限公司 </w:t>
      </w:r>
    </w:p>
    <w:p>
      <w:r/>
    </w:p>
    <w:p>
      <w:r>
        <w:t xml:space="preserve">青岛博信铝业有限公司 </w:t>
      </w:r>
    </w:p>
    <w:p>
      <w:r/>
    </w:p>
    <w:p>
      <w:r>
        <w:t xml:space="preserve">中铝成都铝业有限公司 </w:t>
      </w:r>
    </w:p>
    <w:p>
      <w:r/>
    </w:p>
    <w:p>
      <w:r>
        <w:t xml:space="preserve">威海万丰奥威汽轮有限公司 </w:t>
      </w:r>
    </w:p>
    <w:p>
      <w:r/>
    </w:p>
    <w:p>
      <w:r>
        <w:t xml:space="preserve">中铝国际工程设备（北京）有限公司 </w:t>
      </w:r>
    </w:p>
    <w:p>
      <w:r/>
    </w:p>
    <w:p>
      <w:r>
        <w:t xml:space="preserve">中铝河南铝业有限公司（“河南铝业”） </w:t>
      </w:r>
    </w:p>
    <w:p>
      <w:r/>
    </w:p>
    <w:p>
      <w:r>
        <w:t xml:space="preserve">中铝西南铝板带有限公司（“西南铝板带”） </w:t>
      </w:r>
    </w:p>
    <w:p>
      <w:r/>
    </w:p>
    <w:p>
      <w:r>
        <w:t>母公司的控股子公司</w:t>
      </w:r>
    </w:p>
    <w:p>
      <w:r/>
    </w:p>
    <w:p>
      <w:r>
        <w:t>母公司的全资子公司</w:t>
      </w:r>
    </w:p>
    <w:p>
      <w:r/>
    </w:p>
    <w:p>
      <w:r>
        <w:t>母公司的控股子公司</w:t>
      </w:r>
    </w:p>
    <w:p>
      <w:r/>
    </w:p>
    <w:p>
      <w:r>
        <w:t>母公司的全资子公司</w:t>
      </w:r>
    </w:p>
    <w:p>
      <w:r/>
    </w:p>
    <w:p>
      <w:r>
        <w:t>母公司的控股子公司</w:t>
      </w:r>
    </w:p>
    <w:p>
      <w:r/>
    </w:p>
    <w:p>
      <w:r>
        <w:t>母公司的控股子公司</w:t>
      </w:r>
    </w:p>
    <w:p>
      <w:r/>
    </w:p>
    <w:p>
      <w:r>
        <w:t>母公司的控股子公司</w:t>
      </w:r>
    </w:p>
    <w:p>
      <w:r/>
    </w:p>
    <w:p>
      <w:r>
        <w:t>母公司的全资子公司</w:t>
      </w:r>
    </w:p>
    <w:p>
      <w:r/>
    </w:p>
    <w:p>
      <w:r>
        <w:t>母公司的全资子公司</w:t>
      </w:r>
    </w:p>
    <w:p>
      <w:r/>
    </w:p>
    <w:p>
      <w:r>
        <w:t>母公司的控股子公司</w:t>
      </w:r>
    </w:p>
    <w:p>
      <w:r/>
    </w:p>
    <w:p>
      <w:r>
        <w:t>母公司的控股子公司</w:t>
      </w:r>
    </w:p>
    <w:p>
      <w:r/>
    </w:p>
    <w:p>
      <w:r>
        <w:t>母公司的控股子公司</w:t>
      </w:r>
    </w:p>
    <w:p>
      <w:r/>
    </w:p>
    <w:p>
      <w:r>
        <w:t>母公司的全资子公司</w:t>
      </w:r>
    </w:p>
    <w:p>
      <w:r/>
    </w:p>
    <w:p>
      <w:r>
        <w:t>母公司的全资子公司</w:t>
      </w:r>
    </w:p>
    <w:p>
      <w:r/>
    </w:p>
    <w:p>
      <w:r>
        <w:t>母公司的联营公司</w:t>
      </w:r>
    </w:p>
    <w:p>
      <w:r/>
    </w:p>
    <w:p>
      <w:r>
        <w:t>母公司的联营公司</w:t>
      </w:r>
    </w:p>
    <w:p>
      <w:r/>
    </w:p>
    <w:p>
      <w:r>
        <w:t>母公司的全资子公司</w:t>
      </w:r>
    </w:p>
    <w:p>
      <w:r/>
    </w:p>
    <w:p>
      <w:r>
        <w:t>母公司的全资子公司</w:t>
      </w:r>
    </w:p>
    <w:p>
      <w:r/>
    </w:p>
    <w:p>
      <w:r>
        <w:t>母公司的控股子公司</w:t>
      </w:r>
    </w:p>
    <w:p>
      <w:r/>
    </w:p>
    <w:p>
      <w:r>
        <w:t>母公司的全资子公司</w:t>
      </w:r>
    </w:p>
    <w:p>
      <w:r/>
    </w:p>
    <w:p>
      <w:r>
        <w:t>母公司的联营公司</w:t>
      </w:r>
    </w:p>
    <w:p>
      <w:r/>
    </w:p>
    <w:p>
      <w:r>
        <w:t>母公司的控股子公司</w:t>
      </w:r>
    </w:p>
    <w:p>
      <w:r/>
    </w:p>
    <w:p>
      <w:r>
        <w:t>母公司的控股子公司</w:t>
      </w:r>
    </w:p>
    <w:p>
      <w:r/>
    </w:p>
    <w:p>
      <w:r>
        <w:t>母公司的控股子公司</w:t>
      </w:r>
    </w:p>
    <w:p>
      <w:r/>
    </w:p>
    <w:p>
      <w:r>
        <w:t xml:space="preserve">中铝西南铝冷连轧板带有限公司（“西南铝冷连轧”） </w:t>
      </w:r>
    </w:p>
    <w:p>
      <w:r/>
    </w:p>
    <w:p>
      <w:r>
        <w:t>母公司的全资子公司</w:t>
      </w:r>
    </w:p>
    <w:p>
      <w:r/>
    </w:p>
    <w:p>
      <w:r>
        <w:t xml:space="preserve">华西铝业有限责任公司 </w:t>
      </w:r>
    </w:p>
    <w:p>
      <w:r/>
    </w:p>
    <w:p>
      <w:r>
        <w:t xml:space="preserve">中铝瑞闽铝板带有限公司（“中铝瑞闽”） </w:t>
      </w:r>
    </w:p>
    <w:p>
      <w:r/>
    </w:p>
    <w:p>
      <w:r>
        <w:t xml:space="preserve">青岛华烨工贸有限公司 </w:t>
      </w:r>
    </w:p>
    <w:p>
      <w:r/>
    </w:p>
    <w:p>
      <w:r>
        <w:t>母公司的控股子公司</w:t>
      </w:r>
    </w:p>
    <w:p>
      <w:r/>
    </w:p>
    <w:p>
      <w:r>
        <w:t>母公司的控股子公司</w:t>
      </w:r>
    </w:p>
    <w:p>
      <w:r/>
    </w:p>
    <w:p>
      <w:r>
        <w:t>母公司的全资子公司</w:t>
      </w:r>
    </w:p>
    <w:p>
      <w:r/>
    </w:p>
    <w:p>
      <w:r>
        <w:t xml:space="preserve">中铝萨帕特种铝材（重庆）有限公司（“中铝萨帕”） </w:t>
      </w:r>
    </w:p>
    <w:p>
      <w:r/>
    </w:p>
    <w:p>
      <w:r>
        <w:t>母公司的全资子公司</w:t>
      </w:r>
    </w:p>
    <w:p>
      <w:r/>
    </w:p>
    <w:p>
      <w:r>
        <w:t xml:space="preserve">贵州中铝铝业有限公司（“贵铝铝业”） </w:t>
      </w:r>
    </w:p>
    <w:p>
      <w:r/>
    </w:p>
    <w:p>
      <w:r>
        <w:t xml:space="preserve">云南云铜锌业股份有限公司（“云铜锌业”） </w:t>
      </w:r>
    </w:p>
    <w:p>
      <w:r/>
    </w:p>
    <w:p>
      <w:r>
        <w:t>母公司的联营公司</w:t>
      </w:r>
    </w:p>
    <w:p>
      <w:r/>
    </w:p>
    <w:p>
      <w:r>
        <w:t>母公司的控股子公司</w:t>
      </w:r>
    </w:p>
    <w:p>
      <w:r/>
    </w:p>
    <w:p>
      <w:r>
        <w:t xml:space="preserve">268 / 302 </w:t>
      </w:r>
    </w:p>
    <w:p>
      <w:r/>
    </w:p>
    <w:p>
      <w:r>
        <w:t xml:space="preserve">2018 年年度报告 </w:t>
      </w:r>
    </w:p>
    <w:p>
      <w:r/>
    </w:p>
    <w:p>
      <w:r>
        <w:t xml:space="preserve">山西中铝工业服务有限公司 </w:t>
      </w:r>
    </w:p>
    <w:p>
      <w:r/>
    </w:p>
    <w:p>
      <w:r>
        <w:t xml:space="preserve">兰州中铝工业服务有限公司 </w:t>
      </w:r>
    </w:p>
    <w:p>
      <w:r/>
    </w:p>
    <w:p>
      <w:r>
        <w:t xml:space="preserve">青海中铝铝板带有限公司 </w:t>
      </w:r>
    </w:p>
    <w:p>
      <w:r/>
    </w:p>
    <w:p>
      <w:r>
        <w:t xml:space="preserve">河南中铝建设工程有限公司 </w:t>
      </w:r>
    </w:p>
    <w:p>
      <w:r/>
    </w:p>
    <w:p>
      <w:r>
        <w:t xml:space="preserve">广西中铝工业服务有限公司 </w:t>
      </w:r>
    </w:p>
    <w:p>
      <w:r/>
    </w:p>
    <w:p>
      <w:r>
        <w:t xml:space="preserve">郑州长铝华索机电有限公司 </w:t>
      </w:r>
    </w:p>
    <w:p>
      <w:r/>
    </w:p>
    <w:p>
      <w:r>
        <w:t xml:space="preserve">广西中铝碳素有限公司 </w:t>
      </w:r>
    </w:p>
    <w:p>
      <w:r/>
    </w:p>
    <w:p>
      <w:r>
        <w:t xml:space="preserve">苏州隆昌新材料有限公司 </w:t>
      </w:r>
    </w:p>
    <w:p>
      <w:r/>
    </w:p>
    <w:p>
      <w:r>
        <w:t xml:space="preserve">中铝融资租赁有限公司 </w:t>
      </w:r>
    </w:p>
    <w:p>
      <w:r/>
    </w:p>
    <w:p>
      <w:r>
        <w:t xml:space="preserve">北京云铜鑫晨贸易有限公司 </w:t>
      </w:r>
    </w:p>
    <w:p>
      <w:r/>
    </w:p>
    <w:p>
      <w:r>
        <w:t xml:space="preserve">Chinalco Assets Holdings Limited </w:t>
      </w:r>
    </w:p>
    <w:p>
      <w:r/>
    </w:p>
    <w:p>
      <w:r>
        <w:t xml:space="preserve">云铜香港有限公司 </w:t>
      </w:r>
    </w:p>
    <w:p>
      <w:r/>
    </w:p>
    <w:p>
      <w:r>
        <w:t xml:space="preserve">山西晋铝矿山工程服务有限公司 </w:t>
      </w:r>
    </w:p>
    <w:p>
      <w:r/>
    </w:p>
    <w:p>
      <w:r>
        <w:t xml:space="preserve">中铝国际山东化工商贸有限公司 </w:t>
      </w:r>
    </w:p>
    <w:p>
      <w:r/>
    </w:p>
    <w:p>
      <w:r>
        <w:t xml:space="preserve">河南中铝装备有限公司 </w:t>
      </w:r>
    </w:p>
    <w:p>
      <w:r/>
    </w:p>
    <w:p>
      <w:r>
        <w:t xml:space="preserve">河南中州物流有限公司 </w:t>
      </w:r>
    </w:p>
    <w:p>
      <w:r/>
    </w:p>
    <w:p>
      <w:r>
        <w:t xml:space="preserve">山西晋铝冶炼设备技术有限公司 </w:t>
      </w:r>
    </w:p>
    <w:p>
      <w:r/>
    </w:p>
    <w:p>
      <w:r>
        <w:t xml:space="preserve">中稀国际贸易有限公司 </w:t>
      </w:r>
    </w:p>
    <w:p>
      <w:r/>
    </w:p>
    <w:p>
      <w:r>
        <w:t xml:space="preserve">中铝工服科技有限公司 </w:t>
      </w:r>
    </w:p>
    <w:p>
      <w:r/>
    </w:p>
    <w:p>
      <w:r>
        <w:t xml:space="preserve">包头市森都碳素有限公司（“森都碳素”） </w:t>
      </w:r>
    </w:p>
    <w:p>
      <w:r/>
    </w:p>
    <w:p>
      <w:r>
        <w:t xml:space="preserve">云晨期货有限公司 </w:t>
      </w:r>
    </w:p>
    <w:p>
      <w:r/>
    </w:p>
    <w:p>
      <w:r>
        <w:t xml:space="preserve">中铝洛阳铜加工有限公司 </w:t>
      </w:r>
    </w:p>
    <w:p>
      <w:r/>
    </w:p>
    <w:p>
      <w:r>
        <w:t>母公司的控股子公司</w:t>
      </w:r>
    </w:p>
    <w:p>
      <w:r/>
    </w:p>
    <w:p>
      <w:r>
        <w:t>母公司的控股子公司</w:t>
      </w:r>
    </w:p>
    <w:p>
      <w:r/>
    </w:p>
    <w:p>
      <w:r>
        <w:t>母公司的控股子公司</w:t>
      </w:r>
    </w:p>
    <w:p>
      <w:r/>
    </w:p>
    <w:p>
      <w:r>
        <w:t>母公司的全资子公司</w:t>
      </w:r>
    </w:p>
    <w:p>
      <w:r/>
    </w:p>
    <w:p>
      <w:r>
        <w:t>母公司的全资子公司</w:t>
      </w:r>
    </w:p>
    <w:p>
      <w:r/>
    </w:p>
    <w:p>
      <w:r>
        <w:t>母公司的控股子公司</w:t>
      </w:r>
    </w:p>
    <w:p>
      <w:r/>
    </w:p>
    <w:p>
      <w:r>
        <w:t>母公司的全资子公司</w:t>
      </w:r>
    </w:p>
    <w:p>
      <w:r/>
    </w:p>
    <w:p>
      <w:r>
        <w:t>母公司的控股子公司</w:t>
      </w:r>
    </w:p>
    <w:p>
      <w:r/>
    </w:p>
    <w:p>
      <w:r>
        <w:t>母公司的全资子公司</w:t>
      </w:r>
    </w:p>
    <w:p>
      <w:r/>
    </w:p>
    <w:p>
      <w:r>
        <w:t>母公司的控股子公司</w:t>
      </w:r>
    </w:p>
    <w:p>
      <w:r/>
    </w:p>
    <w:p>
      <w:r>
        <w:t>母公司的全资子公司</w:t>
      </w:r>
    </w:p>
    <w:p>
      <w:r/>
    </w:p>
    <w:p>
      <w:r>
        <w:t>母公司的控股子公司</w:t>
      </w:r>
    </w:p>
    <w:p>
      <w:r/>
    </w:p>
    <w:p>
      <w:r>
        <w:t>母公司的全资子公司</w:t>
      </w:r>
    </w:p>
    <w:p>
      <w:r/>
    </w:p>
    <w:p>
      <w:r>
        <w:t>母公司的全资子公司</w:t>
      </w:r>
    </w:p>
    <w:p>
      <w:r/>
    </w:p>
    <w:p>
      <w:r>
        <w:t>母公司的控股子公司</w:t>
      </w:r>
    </w:p>
    <w:p>
      <w:r/>
    </w:p>
    <w:p>
      <w:r>
        <w:t>母公司的全资子公司</w:t>
      </w:r>
    </w:p>
    <w:p>
      <w:r/>
    </w:p>
    <w:p>
      <w:r>
        <w:t>母公司的全资子公司</w:t>
      </w:r>
    </w:p>
    <w:p>
      <w:r/>
    </w:p>
    <w:p>
      <w:r>
        <w:t>母公司的控股子公司</w:t>
      </w:r>
    </w:p>
    <w:p>
      <w:r/>
    </w:p>
    <w:p>
      <w:r>
        <w:t>母公司的控股子公司</w:t>
      </w:r>
    </w:p>
    <w:p>
      <w:r/>
    </w:p>
    <w:p>
      <w:r>
        <w:t>母公司的控股子公司</w:t>
      </w:r>
    </w:p>
    <w:p>
      <w:r/>
    </w:p>
    <w:p>
      <w:r>
        <w:t>母公司的控股子公司</w:t>
      </w:r>
    </w:p>
    <w:p>
      <w:r/>
    </w:p>
    <w:p>
      <w:r>
        <w:t>母公司的控股子公司</w:t>
      </w:r>
    </w:p>
    <w:p>
      <w:r/>
    </w:p>
    <w:p>
      <w:r>
        <w:t xml:space="preserve">中铝商业保理（天津）有限公司（“中铝商业保理”） </w:t>
      </w:r>
    </w:p>
    <w:p>
      <w:r/>
    </w:p>
    <w:p>
      <w:r>
        <w:t>母公司的全资子公司</w:t>
      </w:r>
    </w:p>
    <w:p>
      <w:r/>
    </w:p>
    <w:p>
      <w:r>
        <w:t xml:space="preserve">269 / 302 </w:t>
      </w:r>
    </w:p>
    <w:p>
      <w:r/>
    </w:p>
    <w:p>
      <w:r>
        <w:t xml:space="preserve"> </w:t>
      </w:r>
    </w:p>
    <w:p>
      <w:r>
        <w:t xml:space="preserve">2018 年年度报告 </w:t>
      </w:r>
    </w:p>
    <w:p>
      <w:r/>
    </w:p>
    <w:p>
      <w:r>
        <w:t xml:space="preserve">5. 关联交易情况 </w:t>
      </w:r>
    </w:p>
    <w:p>
      <w:r/>
    </w:p>
    <w:p>
      <w:r>
        <w:t xml:space="preserve">(1) 购销商品、提供和接受劳务的关联交易 </w:t>
      </w:r>
    </w:p>
    <w:p>
      <w:r/>
    </w:p>
    <w:p>
      <w:r>
        <w:t xml:space="preserve">采购商品/接受劳务情况表 </w:t>
      </w:r>
    </w:p>
    <w:p>
      <w:r/>
    </w:p>
    <w:p>
      <w:r>
        <w:t xml:space="preserve">√适用 □不适用  </w:t>
      </w:r>
    </w:p>
    <w:p>
      <w:r/>
    </w:p>
    <w:p>
      <w:r>
        <w:t xml:space="preserve">采购商品/接受劳务情况表（采购商品）： </w:t>
      </w:r>
    </w:p>
    <w:p>
      <w:r/>
    </w:p>
    <w:p>
      <w:r>
        <w:t xml:space="preserve">关联方 </w:t>
      </w:r>
    </w:p>
    <w:p>
      <w:r/>
    </w:p>
    <w:p>
      <w:r>
        <w:t xml:space="preserve">关联交易内容 </w:t>
      </w:r>
    </w:p>
    <w:p>
      <w:r/>
    </w:p>
    <w:p>
      <w:r>
        <w:t xml:space="preserve">山西华兴铝业有限公司 </w:t>
      </w:r>
    </w:p>
    <w:p>
      <w:r/>
    </w:p>
    <w:p>
      <w:r>
        <w:t xml:space="preserve">中铝淄博国际贸易有限公司 </w:t>
      </w:r>
    </w:p>
    <w:p>
      <w:r/>
    </w:p>
    <w:p>
      <w:r>
        <w:t xml:space="preserve">广西华银铝业有限公司 </w:t>
      </w:r>
    </w:p>
    <w:p>
      <w:r/>
    </w:p>
    <w:p>
      <w:r>
        <w:t xml:space="preserve">包头市森都碳素有限公司 </w:t>
      </w:r>
    </w:p>
    <w:p>
      <w:r/>
    </w:p>
    <w:p>
      <w:r>
        <w:t xml:space="preserve">云南云铜锌业股份有限公司 </w:t>
      </w:r>
    </w:p>
    <w:p>
      <w:r/>
    </w:p>
    <w:p>
      <w:r>
        <w:t xml:space="preserve">招商物产（天津）有限公司 </w:t>
      </w:r>
    </w:p>
    <w:p>
      <w:r/>
    </w:p>
    <w:p>
      <w:r>
        <w:t xml:space="preserve">采购原料 </w:t>
      </w:r>
    </w:p>
    <w:p>
      <w:r/>
    </w:p>
    <w:p>
      <w:r>
        <w:t xml:space="preserve">采购原料 </w:t>
      </w:r>
    </w:p>
    <w:p>
      <w:r/>
    </w:p>
    <w:p>
      <w:r>
        <w:t xml:space="preserve">采购原料 </w:t>
      </w:r>
    </w:p>
    <w:p>
      <w:r/>
    </w:p>
    <w:p>
      <w:r>
        <w:t xml:space="preserve">采购其他 </w:t>
      </w:r>
    </w:p>
    <w:p>
      <w:r/>
    </w:p>
    <w:p>
      <w:r>
        <w:t xml:space="preserve">采购其他 </w:t>
      </w:r>
    </w:p>
    <w:p>
      <w:r/>
    </w:p>
    <w:p>
      <w:r>
        <w:t xml:space="preserve">采购原料 </w:t>
      </w:r>
    </w:p>
    <w:p>
      <w:r/>
    </w:p>
    <w:p>
      <w:r>
        <w:t xml:space="preserve">山东铝业有限公司 </w:t>
      </w:r>
    </w:p>
    <w:p>
      <w:r/>
    </w:p>
    <w:p>
      <w:r>
        <w:t xml:space="preserve">采购原料及其他 </w:t>
      </w:r>
    </w:p>
    <w:p>
      <w:r/>
    </w:p>
    <w:p>
      <w:r>
        <w:t xml:space="preserve">山西铝厂工贸有限公司 </w:t>
      </w:r>
    </w:p>
    <w:p>
      <w:r/>
    </w:p>
    <w:p>
      <w:r>
        <w:t xml:space="preserve">广西华磊新材料有限公司 </w:t>
      </w:r>
    </w:p>
    <w:p>
      <w:r/>
    </w:p>
    <w:p>
      <w:r>
        <w:t xml:space="preserve">采购其他 </w:t>
      </w:r>
    </w:p>
    <w:p>
      <w:r/>
    </w:p>
    <w:p>
      <w:r>
        <w:t xml:space="preserve">采购其他 </w:t>
      </w:r>
    </w:p>
    <w:p>
      <w:r/>
    </w:p>
    <w:p>
      <w:r>
        <w:t xml:space="preserve">河南长城众鑫实业股份有限公司 </w:t>
      </w:r>
    </w:p>
    <w:p>
      <w:r/>
    </w:p>
    <w:p>
      <w:r>
        <w:t xml:space="preserve">采购其他 </w:t>
      </w:r>
    </w:p>
    <w:p>
      <w:r/>
    </w:p>
    <w:p>
      <w:r>
        <w:t xml:space="preserve">中衡协力投资有限公司 </w:t>
      </w:r>
    </w:p>
    <w:p>
      <w:r/>
    </w:p>
    <w:p>
      <w:r>
        <w:t xml:space="preserve">中铝润滑科技有限公司 </w:t>
      </w:r>
    </w:p>
    <w:p>
      <w:r/>
    </w:p>
    <w:p>
      <w:r>
        <w:t xml:space="preserve">河南长兴实业有限公司 </w:t>
      </w:r>
    </w:p>
    <w:p>
      <w:r/>
    </w:p>
    <w:p>
      <w:r>
        <w:t xml:space="preserve">中铝国际山东化工有限公司 </w:t>
      </w:r>
    </w:p>
    <w:p>
      <w:r/>
    </w:p>
    <w:p>
      <w:r>
        <w:t xml:space="preserve">中国长城铝业有限公司 </w:t>
      </w:r>
    </w:p>
    <w:p>
      <w:r/>
    </w:p>
    <w:p>
      <w:r>
        <w:t xml:space="preserve">河南华诚轻金属科技有限公司 </w:t>
      </w:r>
    </w:p>
    <w:p>
      <w:r/>
    </w:p>
    <w:p>
      <w:r>
        <w:t>上海中铝国际供应链管理有限公</w:t>
      </w:r>
    </w:p>
    <w:p>
      <w:r>
        <w:t xml:space="preserve">司 </w:t>
      </w:r>
    </w:p>
    <w:p>
      <w:r/>
    </w:p>
    <w:p>
      <w:r>
        <w:t xml:space="preserve">中铝山西铝业有限公司 </w:t>
      </w:r>
    </w:p>
    <w:p>
      <w:r/>
    </w:p>
    <w:p>
      <w:r>
        <w:t>佛山市中铝中州化学品贸易有限</w:t>
      </w:r>
    </w:p>
    <w:p>
      <w:r>
        <w:t xml:space="preserve">公司 </w:t>
      </w:r>
    </w:p>
    <w:p>
      <w:r/>
    </w:p>
    <w:p>
      <w:r>
        <w:t xml:space="preserve">其他关联方 </w:t>
      </w:r>
    </w:p>
    <w:p>
      <w:r/>
    </w:p>
    <w:p>
      <w:r>
        <w:t xml:space="preserve">小计 </w:t>
      </w:r>
    </w:p>
    <w:p>
      <w:r/>
    </w:p>
    <w:p>
      <w:r>
        <w:t xml:space="preserve">采购其他 </w:t>
      </w:r>
    </w:p>
    <w:p>
      <w:r/>
    </w:p>
    <w:p>
      <w:r>
        <w:t xml:space="preserve">采购其他 </w:t>
      </w:r>
    </w:p>
    <w:p>
      <w:r/>
    </w:p>
    <w:p>
      <w:r>
        <w:t xml:space="preserve">采购其他 </w:t>
      </w:r>
    </w:p>
    <w:p>
      <w:r/>
    </w:p>
    <w:p>
      <w:r>
        <w:t xml:space="preserve">采购其他 </w:t>
      </w:r>
    </w:p>
    <w:p>
      <w:r/>
    </w:p>
    <w:p>
      <w:r>
        <w:t xml:space="preserve">采购其他 </w:t>
      </w:r>
    </w:p>
    <w:p>
      <w:r/>
    </w:p>
    <w:p>
      <w:r>
        <w:t xml:space="preserve">采购其他 </w:t>
      </w:r>
    </w:p>
    <w:p>
      <w:r/>
    </w:p>
    <w:p>
      <w:r>
        <w:t xml:space="preserve">采购其他 </w:t>
      </w:r>
    </w:p>
    <w:p>
      <w:r/>
    </w:p>
    <w:p>
      <w:r>
        <w:t xml:space="preserve">采购其他 </w:t>
      </w:r>
    </w:p>
    <w:p>
      <w:r/>
    </w:p>
    <w:p>
      <w:r>
        <w:t xml:space="preserve">采购其他 </w:t>
      </w:r>
    </w:p>
    <w:p>
      <w:r/>
    </w:p>
    <w:p>
      <w:r>
        <w:t xml:space="preserve">270 / 302 </w:t>
      </w:r>
    </w:p>
    <w:p>
      <w:r/>
    </w:p>
    <w:p>
      <w:r>
        <w:t xml:space="preserve">单位：千元 币种：人民币 </w:t>
      </w:r>
    </w:p>
    <w:p>
      <w:r>
        <w:t>上年发生额</w:t>
      </w:r>
    </w:p>
    <w:p>
      <w:r>
        <w:t>（经重述）</w:t>
      </w:r>
    </w:p>
    <w:p>
      <w:r/>
    </w:p>
    <w:p>
      <w:r>
        <w:t xml:space="preserve">本年发生额 </w:t>
      </w:r>
    </w:p>
    <w:p>
      <w:r/>
    </w:p>
    <w:p>
      <w:r>
        <w:t xml:space="preserve">4,226,493 </w:t>
      </w:r>
    </w:p>
    <w:p>
      <w:r/>
    </w:p>
    <w:p>
      <w:r>
        <w:t>4,667,957</w:t>
      </w:r>
    </w:p>
    <w:p>
      <w:r/>
    </w:p>
    <w:p>
      <w:r>
        <w:t xml:space="preserve">1,687,970 </w:t>
      </w:r>
    </w:p>
    <w:p>
      <w:r/>
    </w:p>
    <w:p>
      <w:r>
        <w:t>115,187</w:t>
      </w:r>
    </w:p>
    <w:p>
      <w:r/>
    </w:p>
    <w:p>
      <w:r>
        <w:t xml:space="preserve">1,662,537 </w:t>
      </w:r>
    </w:p>
    <w:p>
      <w:r/>
    </w:p>
    <w:p>
      <w:r>
        <w:t>1,732,164</w:t>
      </w:r>
    </w:p>
    <w:p>
      <w:r/>
    </w:p>
    <w:p>
      <w:r>
        <w:t xml:space="preserve">1,069,217 </w:t>
      </w:r>
    </w:p>
    <w:p>
      <w:r/>
    </w:p>
    <w:p>
      <w:r>
        <w:t xml:space="preserve">924,569 </w:t>
      </w:r>
    </w:p>
    <w:p>
      <w:r/>
    </w:p>
    <w:p>
      <w:r>
        <w:t xml:space="preserve">909,285 </w:t>
      </w:r>
    </w:p>
    <w:p>
      <w:r/>
    </w:p>
    <w:p>
      <w:r>
        <w:t xml:space="preserve">856,315 </w:t>
      </w:r>
    </w:p>
    <w:p>
      <w:r/>
    </w:p>
    <w:p>
      <w:r>
        <w:t xml:space="preserve">712,117 </w:t>
      </w:r>
    </w:p>
    <w:p>
      <w:r/>
    </w:p>
    <w:p>
      <w:r>
        <w:t xml:space="preserve">535,149 </w:t>
      </w:r>
    </w:p>
    <w:p>
      <w:r/>
    </w:p>
    <w:p>
      <w:r>
        <w:t xml:space="preserve">97,657 </w:t>
      </w:r>
    </w:p>
    <w:p>
      <w:r/>
    </w:p>
    <w:p>
      <w:r>
        <w:t xml:space="preserve">84,790 </w:t>
      </w:r>
    </w:p>
    <w:p>
      <w:r/>
    </w:p>
    <w:p>
      <w:r>
        <w:t xml:space="preserve">80,699 </w:t>
      </w:r>
    </w:p>
    <w:p>
      <w:r/>
    </w:p>
    <w:p>
      <w:r>
        <w:t xml:space="preserve">73,991 </w:t>
      </w:r>
    </w:p>
    <w:p>
      <w:r/>
    </w:p>
    <w:p>
      <w:r>
        <w:t xml:space="preserve">73,806 </w:t>
      </w:r>
    </w:p>
    <w:p>
      <w:r/>
    </w:p>
    <w:p>
      <w:r>
        <w:t xml:space="preserve">70,019 </w:t>
      </w:r>
    </w:p>
    <w:p>
      <w:r/>
    </w:p>
    <w:p>
      <w:r>
        <w:t xml:space="preserve">66,902 </w:t>
      </w:r>
    </w:p>
    <w:p>
      <w:r/>
    </w:p>
    <w:p>
      <w:r>
        <w:t xml:space="preserve">51,280 </w:t>
      </w:r>
    </w:p>
    <w:p>
      <w:r/>
    </w:p>
    <w:p>
      <w:r>
        <w:t xml:space="preserve">50,891 </w:t>
      </w:r>
    </w:p>
    <w:p>
      <w:r/>
    </w:p>
    <w:p>
      <w:r>
        <w:t xml:space="preserve">47,291 </w:t>
      </w:r>
    </w:p>
    <w:p>
      <w:r/>
    </w:p>
    <w:p>
      <w:r>
        <w:t>397,607</w:t>
      </w:r>
    </w:p>
    <w:p>
      <w:r/>
    </w:p>
    <w:p>
      <w:r>
        <w:t>810,617</w:t>
      </w:r>
    </w:p>
    <w:p>
      <w:r/>
    </w:p>
    <w:p>
      <w:r>
        <w:t>250,670</w:t>
      </w:r>
    </w:p>
    <w:p>
      <w:r/>
    </w:p>
    <w:p>
      <w:r>
        <w:t>710,700</w:t>
      </w:r>
    </w:p>
    <w:p>
      <w:r/>
    </w:p>
    <w:p>
      <w:r>
        <w:t>840,218</w:t>
      </w:r>
    </w:p>
    <w:p>
      <w:r/>
    </w:p>
    <w:p>
      <w:r>
        <w:t>26,269</w:t>
      </w:r>
    </w:p>
    <w:p>
      <w:r/>
    </w:p>
    <w:p>
      <w:r>
        <w:t>71,157</w:t>
      </w:r>
    </w:p>
    <w:p>
      <w:r/>
    </w:p>
    <w:p>
      <w:r>
        <w:t>-</w:t>
      </w:r>
    </w:p>
    <w:p>
      <w:r/>
    </w:p>
    <w:p>
      <w:r>
        <w:t>28,810</w:t>
      </w:r>
    </w:p>
    <w:p>
      <w:r/>
    </w:p>
    <w:p>
      <w:r>
        <w:t>25,160</w:t>
      </w:r>
    </w:p>
    <w:p>
      <w:r/>
    </w:p>
    <w:p>
      <w:r>
        <w:t>1,405</w:t>
      </w:r>
    </w:p>
    <w:p>
      <w:r/>
    </w:p>
    <w:p>
      <w:r>
        <w:t>94,552</w:t>
      </w:r>
    </w:p>
    <w:p>
      <w:r/>
    </w:p>
    <w:p>
      <w:r>
        <w:t>1,329</w:t>
      </w:r>
    </w:p>
    <w:p>
      <w:r/>
    </w:p>
    <w:p>
      <w:r>
        <w:t>2,820</w:t>
      </w:r>
    </w:p>
    <w:p>
      <w:r/>
    </w:p>
    <w:p>
      <w:r>
        <w:t>11,053</w:t>
      </w:r>
    </w:p>
    <w:p>
      <w:r/>
    </w:p>
    <w:p>
      <w:r>
        <w:t>-</w:t>
      </w:r>
    </w:p>
    <w:p>
      <w:r/>
    </w:p>
    <w:p>
      <w:r>
        <w:t xml:space="preserve">541,682 </w:t>
      </w:r>
    </w:p>
    <w:p>
      <w:r/>
    </w:p>
    <w:p>
      <w:r>
        <w:t>579,660</w:t>
      </w:r>
    </w:p>
    <w:p>
      <w:r/>
    </w:p>
    <w:p>
      <w:r>
        <w:t xml:space="preserve">13,822,660 </w:t>
      </w:r>
    </w:p>
    <w:p>
      <w:r/>
    </w:p>
    <w:p>
      <w:r>
        <w:t>10,367,335</w:t>
      </w:r>
    </w:p>
    <w:p>
      <w:r/>
    </w:p>
    <w:p>
      <w:r>
        <w:t xml:space="preserve"> </w:t>
      </w:r>
    </w:p>
    <w:p>
      <w:r>
        <w:t xml:space="preserve"> </w:t>
      </w:r>
    </w:p>
    <w:p>
      <w:r>
        <w:t xml:space="preserve"> </w:t>
      </w:r>
    </w:p>
    <w:p>
      <w:r>
        <w:t xml:space="preserve">2018 年年度报告 </w:t>
      </w:r>
    </w:p>
    <w:p>
      <w:r/>
    </w:p>
    <w:p>
      <w:r>
        <w:t xml:space="preserve">271 / 302 </w:t>
      </w:r>
    </w:p>
    <w:p>
      <w:r/>
    </w:p>
    <w:p>
      <w:r>
        <w:t xml:space="preserve">采购商品/接受劳务情况表-接受劳务（工程类）： </w:t>
      </w:r>
    </w:p>
    <w:p>
      <w:r/>
    </w:p>
    <w:p>
      <w:r>
        <w:t xml:space="preserve">单位：千元 币种：人民币 </w:t>
      </w:r>
    </w:p>
    <w:p>
      <w:r/>
    </w:p>
    <w:p>
      <w:r>
        <w:t xml:space="preserve">关联方 </w:t>
      </w:r>
    </w:p>
    <w:p>
      <w:r/>
    </w:p>
    <w:p>
      <w:r>
        <w:t xml:space="preserve">关联交易内容 </w:t>
      </w:r>
    </w:p>
    <w:p>
      <w:r/>
    </w:p>
    <w:p>
      <w:r>
        <w:t>本年发生额 上年发生额</w:t>
      </w:r>
    </w:p>
    <w:p>
      <w:r/>
    </w:p>
    <w:p>
      <w:r>
        <w:t xml:space="preserve">中铝国际工程股份有限公司 </w:t>
      </w:r>
    </w:p>
    <w:p>
      <w:r/>
    </w:p>
    <w:p>
      <w:r>
        <w:t>建筑安装及设备采购</w:t>
      </w:r>
    </w:p>
    <w:p>
      <w:r/>
    </w:p>
    <w:p>
      <w:r>
        <w:t xml:space="preserve">1,196,222 </w:t>
      </w:r>
    </w:p>
    <w:p>
      <w:r/>
    </w:p>
    <w:p>
      <w:r>
        <w:t>506,684</w:t>
      </w:r>
    </w:p>
    <w:p>
      <w:r/>
    </w:p>
    <w:p>
      <w:r>
        <w:t xml:space="preserve">中铝万成山东建设有限公司 </w:t>
      </w:r>
    </w:p>
    <w:p>
      <w:r/>
    </w:p>
    <w:p>
      <w:r>
        <w:t>建筑安装及设备采购</w:t>
      </w:r>
    </w:p>
    <w:p>
      <w:r/>
    </w:p>
    <w:p>
      <w:r>
        <w:t xml:space="preserve">226,232 </w:t>
      </w:r>
    </w:p>
    <w:p>
      <w:r/>
    </w:p>
    <w:p>
      <w:r>
        <w:t>21,018</w:t>
      </w:r>
    </w:p>
    <w:p>
      <w:r/>
    </w:p>
    <w:p>
      <w:r>
        <w:t xml:space="preserve">中铝山东工程技术有限公司 </w:t>
      </w:r>
    </w:p>
    <w:p>
      <w:r/>
    </w:p>
    <w:p>
      <w:r>
        <w:t>建筑安装及设备采购</w:t>
      </w:r>
    </w:p>
    <w:p>
      <w:r/>
    </w:p>
    <w:p>
      <w:r>
        <w:t xml:space="preserve">177,268 </w:t>
      </w:r>
    </w:p>
    <w:p>
      <w:r/>
    </w:p>
    <w:p>
      <w:r>
        <w:t>128,096</w:t>
      </w:r>
    </w:p>
    <w:p>
      <w:r/>
    </w:p>
    <w:p>
      <w:r>
        <w:t xml:space="preserve">中色十二冶金建设有限公司 </w:t>
      </w:r>
    </w:p>
    <w:p>
      <w:r/>
    </w:p>
    <w:p>
      <w:r>
        <w:t>建筑安装及设备采购</w:t>
      </w:r>
    </w:p>
    <w:p>
      <w:r/>
    </w:p>
    <w:p>
      <w:r>
        <w:t xml:space="preserve">115,707 </w:t>
      </w:r>
    </w:p>
    <w:p>
      <w:r/>
    </w:p>
    <w:p>
      <w:r>
        <w:t>8,496</w:t>
      </w:r>
    </w:p>
    <w:p>
      <w:r/>
    </w:p>
    <w:p>
      <w:r>
        <w:t xml:space="preserve">中铝长城建设有限公司 </w:t>
      </w:r>
    </w:p>
    <w:p>
      <w:r/>
    </w:p>
    <w:p>
      <w:r>
        <w:t xml:space="preserve">建筑安装 </w:t>
      </w:r>
    </w:p>
    <w:p>
      <w:r/>
    </w:p>
    <w:p>
      <w:r>
        <w:t xml:space="preserve">103,631 </w:t>
      </w:r>
    </w:p>
    <w:p>
      <w:r/>
    </w:p>
    <w:p>
      <w:r>
        <w:t>42,791</w:t>
      </w:r>
    </w:p>
    <w:p>
      <w:r/>
    </w:p>
    <w:p>
      <w:r>
        <w:t xml:space="preserve">中色科技股份有限公司 </w:t>
      </w:r>
    </w:p>
    <w:p>
      <w:r/>
    </w:p>
    <w:p>
      <w:r>
        <w:t>建筑安装及设备采购</w:t>
      </w:r>
    </w:p>
    <w:p>
      <w:r/>
    </w:p>
    <w:p>
      <w:r>
        <w:t xml:space="preserve">79,128 </w:t>
      </w:r>
    </w:p>
    <w:p>
      <w:r/>
    </w:p>
    <w:p>
      <w:r>
        <w:t>752</w:t>
      </w:r>
    </w:p>
    <w:p>
      <w:r/>
    </w:p>
    <w:p>
      <w:r>
        <w:t xml:space="preserve">河南中铝装备有限公司 </w:t>
      </w:r>
    </w:p>
    <w:p>
      <w:r/>
    </w:p>
    <w:p>
      <w:r>
        <w:t>建筑安装及设备采购</w:t>
      </w:r>
    </w:p>
    <w:p>
      <w:r/>
    </w:p>
    <w:p>
      <w:r>
        <w:t xml:space="preserve">75,709 </w:t>
      </w:r>
    </w:p>
    <w:p>
      <w:r/>
    </w:p>
    <w:p>
      <w:r>
        <w:t>27,979</w:t>
      </w:r>
    </w:p>
    <w:p>
      <w:r/>
    </w:p>
    <w:p>
      <w:r>
        <w:t xml:space="preserve">中国有色金属工业第六冶金建设有限公司 </w:t>
      </w:r>
    </w:p>
    <w:p>
      <w:r/>
    </w:p>
    <w:p>
      <w:r>
        <w:t>建筑安装及设备采购</w:t>
      </w:r>
    </w:p>
    <w:p>
      <w:r/>
    </w:p>
    <w:p>
      <w:r>
        <w:t xml:space="preserve">69,811 </w:t>
      </w:r>
    </w:p>
    <w:p>
      <w:r/>
    </w:p>
    <w:p>
      <w:r>
        <w:t>87,846</w:t>
      </w:r>
    </w:p>
    <w:p>
      <w:r/>
    </w:p>
    <w:p>
      <w:r>
        <w:t xml:space="preserve">中铝国际山东建设有限公司 </w:t>
      </w:r>
    </w:p>
    <w:p>
      <w:r/>
    </w:p>
    <w:p>
      <w:r>
        <w:t>建筑安装及设备采购</w:t>
      </w:r>
    </w:p>
    <w:p>
      <w:r/>
    </w:p>
    <w:p>
      <w:r>
        <w:t xml:space="preserve">64,742 </w:t>
      </w:r>
    </w:p>
    <w:p>
      <w:r/>
    </w:p>
    <w:p>
      <w:r>
        <w:t>64,742</w:t>
      </w:r>
    </w:p>
    <w:p>
      <w:r/>
    </w:p>
    <w:p>
      <w:r>
        <w:t xml:space="preserve">沈阳铝镁设计研究院有限公司 </w:t>
      </w:r>
    </w:p>
    <w:p>
      <w:r/>
    </w:p>
    <w:p>
      <w:r>
        <w:t>建筑安装及设备采购</w:t>
      </w:r>
    </w:p>
    <w:p>
      <w:r/>
    </w:p>
    <w:p>
      <w:r>
        <w:t xml:space="preserve">49,032 </w:t>
      </w:r>
    </w:p>
    <w:p>
      <w:r/>
    </w:p>
    <w:p>
      <w:r>
        <w:t>25,045</w:t>
      </w:r>
    </w:p>
    <w:p>
      <w:r/>
    </w:p>
    <w:p>
      <w:r>
        <w:t xml:space="preserve">包头中铝科技服务开发有限公司 </w:t>
      </w:r>
    </w:p>
    <w:p>
      <w:r/>
    </w:p>
    <w:p>
      <w:r>
        <w:t xml:space="preserve">其他 </w:t>
      </w:r>
    </w:p>
    <w:p>
      <w:r/>
    </w:p>
    <w:p>
      <w:r>
        <w:t xml:space="preserve">39,335 </w:t>
      </w:r>
    </w:p>
    <w:p>
      <w:r/>
    </w:p>
    <w:p>
      <w:r>
        <w:t>-</w:t>
      </w:r>
    </w:p>
    <w:p>
      <w:r/>
    </w:p>
    <w:p>
      <w:r>
        <w:t>中国有色金属长沙勘察设计研究院有限公司 建筑安装及设备采购</w:t>
      </w:r>
    </w:p>
    <w:p>
      <w:r/>
    </w:p>
    <w:p>
      <w:r>
        <w:t xml:space="preserve">27,689 </w:t>
      </w:r>
    </w:p>
    <w:p>
      <w:r/>
    </w:p>
    <w:p>
      <w:r>
        <w:t>375</w:t>
      </w:r>
    </w:p>
    <w:p>
      <w:r/>
    </w:p>
    <w:p>
      <w:r>
        <w:t xml:space="preserve">山西中铝工业服务有限公司 </w:t>
      </w:r>
    </w:p>
    <w:p>
      <w:r/>
    </w:p>
    <w:p>
      <w:r>
        <w:t>建筑安装、设计勘察</w:t>
      </w:r>
    </w:p>
    <w:p>
      <w:r>
        <w:t xml:space="preserve">及设备采购 </w:t>
      </w:r>
    </w:p>
    <w:p>
      <w:r/>
    </w:p>
    <w:p>
      <w:r>
        <w:t xml:space="preserve">12,172 </w:t>
      </w:r>
    </w:p>
    <w:p>
      <w:r/>
    </w:p>
    <w:p>
      <w:r>
        <w:t>131,860</w:t>
      </w:r>
    </w:p>
    <w:p>
      <w:r/>
    </w:p>
    <w:p>
      <w:r>
        <w:t xml:space="preserve">中铝国际(天津)建设有限公司 </w:t>
      </w:r>
    </w:p>
    <w:p>
      <w:r/>
    </w:p>
    <w:p>
      <w:r>
        <w:t>建筑安装及设计勘察</w:t>
      </w:r>
    </w:p>
    <w:p>
      <w:r/>
    </w:p>
    <w:p>
      <w:r>
        <w:t xml:space="preserve">27,446 </w:t>
      </w:r>
    </w:p>
    <w:p>
      <w:r/>
    </w:p>
    <w:p>
      <w:r>
        <w:t>48,198</w:t>
      </w:r>
    </w:p>
    <w:p>
      <w:r/>
    </w:p>
    <w:p>
      <w:r>
        <w:t xml:space="preserve">其他关联方 </w:t>
      </w:r>
    </w:p>
    <w:p>
      <w:r/>
    </w:p>
    <w:p>
      <w:r>
        <w:t xml:space="preserve">232,307 </w:t>
      </w:r>
    </w:p>
    <w:p>
      <w:r/>
    </w:p>
    <w:p>
      <w:r>
        <w:t>111,473</w:t>
      </w:r>
    </w:p>
    <w:p>
      <w:r/>
    </w:p>
    <w:p>
      <w:r>
        <w:t xml:space="preserve">小计 </w:t>
      </w:r>
    </w:p>
    <w:p>
      <w:r/>
    </w:p>
    <w:p>
      <w:r>
        <w:t xml:space="preserve">2,496,431 </w:t>
      </w:r>
    </w:p>
    <w:p>
      <w:r/>
    </w:p>
    <w:p>
      <w:r>
        <w:t>1,205,355</w:t>
      </w:r>
    </w:p>
    <w:p>
      <w:r/>
    </w:p>
    <w:p>
      <w:r>
        <w:t xml:space="preserve">采购商品/接受劳务情况表-接受劳务（其他）： </w:t>
      </w:r>
    </w:p>
    <w:p>
      <w:r/>
    </w:p>
    <w:p>
      <w:r>
        <w:t xml:space="preserve">单位：千元 币种：人民币 </w:t>
      </w:r>
    </w:p>
    <w:p>
      <w:r/>
    </w:p>
    <w:p>
      <w:r>
        <w:t xml:space="preserve">关联方 </w:t>
      </w:r>
    </w:p>
    <w:p>
      <w:r/>
    </w:p>
    <w:p>
      <w:r>
        <w:t xml:space="preserve">关联交易内容 </w:t>
      </w:r>
    </w:p>
    <w:p>
      <w:r/>
    </w:p>
    <w:p>
      <w:r>
        <w:t>本年发生额</w:t>
      </w:r>
    </w:p>
    <w:p>
      <w:r/>
    </w:p>
    <w:p>
      <w:r>
        <w:t>上年发生额</w:t>
      </w:r>
    </w:p>
    <w:p>
      <w:r/>
    </w:p>
    <w:p>
      <w:r>
        <w:t xml:space="preserve">中铝山西铝业有限公司 </w:t>
      </w:r>
    </w:p>
    <w:p>
      <w:r/>
    </w:p>
    <w:p>
      <w:r>
        <w:t xml:space="preserve">物业管理及其他 </w:t>
      </w:r>
    </w:p>
    <w:p>
      <w:r/>
    </w:p>
    <w:p>
      <w:r>
        <w:t>94,996</w:t>
      </w:r>
    </w:p>
    <w:p>
      <w:r/>
    </w:p>
    <w:p>
      <w:r>
        <w:t>65,293</w:t>
      </w:r>
    </w:p>
    <w:p>
      <w:r/>
    </w:p>
    <w:p>
      <w:r>
        <w:t xml:space="preserve">平果铝业有限公司 </w:t>
      </w:r>
    </w:p>
    <w:p>
      <w:r/>
    </w:p>
    <w:p>
      <w:r>
        <w:t xml:space="preserve">物业管理及其他 </w:t>
      </w:r>
    </w:p>
    <w:p>
      <w:r/>
    </w:p>
    <w:p>
      <w:r>
        <w:t>76,642</w:t>
      </w:r>
    </w:p>
    <w:p>
      <w:r/>
    </w:p>
    <w:p>
      <w:r>
        <w:t>61,183</w:t>
      </w:r>
    </w:p>
    <w:p>
      <w:r/>
    </w:p>
    <w:p>
      <w:r>
        <w:t xml:space="preserve">山东铝业有限公司 </w:t>
      </w:r>
    </w:p>
    <w:p>
      <w:r/>
    </w:p>
    <w:p>
      <w:r>
        <w:t xml:space="preserve">物业管理及其他 </w:t>
      </w:r>
    </w:p>
    <w:p>
      <w:r/>
    </w:p>
    <w:p>
      <w:r>
        <w:t>59,493</w:t>
      </w:r>
    </w:p>
    <w:p>
      <w:r/>
    </w:p>
    <w:p>
      <w:r>
        <w:t>84,285</w:t>
      </w:r>
    </w:p>
    <w:p>
      <w:r/>
    </w:p>
    <w:p>
      <w:r>
        <w:t xml:space="preserve">河南中州铝厂有限公司 </w:t>
      </w:r>
    </w:p>
    <w:p>
      <w:r/>
    </w:p>
    <w:p>
      <w:r>
        <w:t xml:space="preserve">物业管理及其他 </w:t>
      </w:r>
    </w:p>
    <w:p>
      <w:r/>
    </w:p>
    <w:p>
      <w:r>
        <w:t>35,340</w:t>
      </w:r>
    </w:p>
    <w:p>
      <w:r/>
    </w:p>
    <w:p>
      <w:r>
        <w:t>35,340</w:t>
      </w:r>
    </w:p>
    <w:p>
      <w:r/>
    </w:p>
    <w:p>
      <w:r>
        <w:t xml:space="preserve">中国长城铝业有限公司 </w:t>
      </w:r>
    </w:p>
    <w:p>
      <w:r/>
    </w:p>
    <w:p>
      <w:r>
        <w:t xml:space="preserve">物业管理及其他 </w:t>
      </w:r>
    </w:p>
    <w:p>
      <w:r/>
    </w:p>
    <w:p>
      <w:r>
        <w:t>34,068</w:t>
      </w:r>
    </w:p>
    <w:p>
      <w:r/>
    </w:p>
    <w:p>
      <w:r>
        <w:t>37,466</w:t>
      </w:r>
    </w:p>
    <w:p>
      <w:r/>
    </w:p>
    <w:p>
      <w:r>
        <w:t xml:space="preserve">包头铝业（集团）有限责任公司 </w:t>
      </w:r>
    </w:p>
    <w:p>
      <w:r/>
    </w:p>
    <w:p>
      <w:r>
        <w:t xml:space="preserve">物业管理及其他 </w:t>
      </w:r>
    </w:p>
    <w:p>
      <w:r/>
    </w:p>
    <w:p>
      <w:r>
        <w:t>4,529</w:t>
      </w:r>
    </w:p>
    <w:p>
      <w:r/>
    </w:p>
    <w:p>
      <w:r>
        <w:t>3,774</w:t>
      </w:r>
    </w:p>
    <w:p>
      <w:r/>
    </w:p>
    <w:p>
      <w:r>
        <w:t xml:space="preserve">青海铝业有限责任公司 </w:t>
      </w:r>
    </w:p>
    <w:p>
      <w:r/>
    </w:p>
    <w:p>
      <w:r>
        <w:t xml:space="preserve">物业管理及其他 </w:t>
      </w:r>
    </w:p>
    <w:p>
      <w:r/>
    </w:p>
    <w:p>
      <w:r>
        <w:t>1,756</w:t>
      </w:r>
    </w:p>
    <w:p>
      <w:r/>
    </w:p>
    <w:p>
      <w:r>
        <w:t>3,214</w:t>
      </w:r>
    </w:p>
    <w:p>
      <w:r/>
    </w:p>
    <w:p>
      <w:r>
        <w:t xml:space="preserve">兰州铝厂有限公司 </w:t>
      </w:r>
    </w:p>
    <w:p>
      <w:r/>
    </w:p>
    <w:p>
      <w:r>
        <w:t xml:space="preserve">物业管理及其他 </w:t>
      </w:r>
    </w:p>
    <w:p>
      <w:r/>
    </w:p>
    <w:p>
      <w:r>
        <w:t>1,430</w:t>
      </w:r>
    </w:p>
    <w:p>
      <w:r/>
    </w:p>
    <w:p>
      <w:r>
        <w:t>1,972</w:t>
      </w:r>
    </w:p>
    <w:p>
      <w:r/>
    </w:p>
    <w:p>
      <w:r>
        <w:t xml:space="preserve">兰州连城铝业有限责任公司 </w:t>
      </w:r>
    </w:p>
    <w:p>
      <w:r/>
    </w:p>
    <w:p>
      <w:r>
        <w:t xml:space="preserve">物业管理及其他 </w:t>
      </w:r>
    </w:p>
    <w:p>
      <w:r/>
    </w:p>
    <w:p>
      <w:r>
        <w:t>879</w:t>
      </w:r>
    </w:p>
    <w:p>
      <w:r/>
    </w:p>
    <w:p>
      <w:r>
        <w:t>818</w:t>
      </w:r>
    </w:p>
    <w:p>
      <w:r/>
    </w:p>
    <w:p>
      <w:r>
        <w:t xml:space="preserve">其他关联方 </w:t>
      </w:r>
    </w:p>
    <w:p>
      <w:r/>
    </w:p>
    <w:p>
      <w:r>
        <w:t>2,929</w:t>
      </w:r>
    </w:p>
    <w:p>
      <w:r/>
    </w:p>
    <w:p>
      <w:r>
        <w:t>33,485</w:t>
      </w:r>
    </w:p>
    <w:p>
      <w:r/>
    </w:p>
    <w:p>
      <w:r>
        <w:t xml:space="preserve">小计 </w:t>
      </w:r>
    </w:p>
    <w:p>
      <w:r/>
    </w:p>
    <w:p>
      <w:r>
        <w:t>312,062</w:t>
      </w:r>
    </w:p>
    <w:p>
      <w:r/>
    </w:p>
    <w:p>
      <w:r>
        <w:t>326,830</w:t>
      </w:r>
    </w:p>
    <w:p>
      <w:r/>
    </w:p>
    <w:p>
      <w:r>
        <w:t xml:space="preserve"> </w:t>
      </w:r>
    </w:p>
    <w:p>
      <w:r>
        <w:t xml:space="preserve"> </w:t>
      </w:r>
    </w:p>
    <w:p>
      <w:r>
        <w:t xml:space="preserve"> </w:t>
      </w:r>
    </w:p>
    <w:p>
      <w:r>
        <w:t xml:space="preserve"> </w:t>
      </w:r>
    </w:p>
    <w:p>
      <w:r>
        <w:t xml:space="preserve">2018 年年度报告 </w:t>
      </w:r>
    </w:p>
    <w:p>
      <w:r/>
    </w:p>
    <w:p>
      <w:r>
        <w:t xml:space="preserve">采购商品/接受劳务情况表（水电汽等公共事业）： </w:t>
      </w:r>
    </w:p>
    <w:p>
      <w:r/>
    </w:p>
    <w:p>
      <w:r>
        <w:t xml:space="preserve">关联方 </w:t>
      </w:r>
    </w:p>
    <w:p>
      <w:r/>
    </w:p>
    <w:p>
      <w:r>
        <w:t xml:space="preserve">关联交易内容 </w:t>
      </w:r>
    </w:p>
    <w:p>
      <w:r/>
    </w:p>
    <w:p>
      <w:r>
        <w:t xml:space="preserve">河南中州物流有限公司 </w:t>
      </w:r>
    </w:p>
    <w:p>
      <w:r/>
    </w:p>
    <w:p>
      <w:r>
        <w:t xml:space="preserve">广西中铝工业服务有限公司 </w:t>
      </w:r>
    </w:p>
    <w:p>
      <w:r/>
    </w:p>
    <w:p>
      <w:r>
        <w:t xml:space="preserve">贵州贵铝物流有限公司 </w:t>
      </w:r>
    </w:p>
    <w:p>
      <w:r/>
    </w:p>
    <w:p>
      <w:r>
        <w:t xml:space="preserve">储运及其他 </w:t>
      </w:r>
    </w:p>
    <w:p>
      <w:r>
        <w:t xml:space="preserve">(采购) </w:t>
      </w:r>
    </w:p>
    <w:p>
      <w:r/>
    </w:p>
    <w:p>
      <w:r>
        <w:t xml:space="preserve">储运(采购) </w:t>
      </w:r>
    </w:p>
    <w:p>
      <w:r/>
    </w:p>
    <w:p>
      <w:r>
        <w:t xml:space="preserve">维修(采购) </w:t>
      </w:r>
    </w:p>
    <w:p>
      <w:r/>
    </w:p>
    <w:p>
      <w:r>
        <w:t xml:space="preserve">山西晋铝冶炼设备技术有限公司 </w:t>
      </w:r>
    </w:p>
    <w:p>
      <w:r/>
    </w:p>
    <w:p>
      <w:r>
        <w:t xml:space="preserve">维修(采购) </w:t>
      </w:r>
    </w:p>
    <w:p>
      <w:r/>
    </w:p>
    <w:p>
      <w:r>
        <w:t xml:space="preserve">河南中州铝厂有限公司 </w:t>
      </w:r>
    </w:p>
    <w:p>
      <w:r/>
    </w:p>
    <w:p>
      <w:r>
        <w:t xml:space="preserve">中铝山东工程技术有限公司 </w:t>
      </w:r>
    </w:p>
    <w:p>
      <w:r/>
    </w:p>
    <w:p>
      <w:r>
        <w:t xml:space="preserve">山西中铝工业服务有限公司 </w:t>
      </w:r>
    </w:p>
    <w:p>
      <w:r/>
    </w:p>
    <w:p>
      <w:r>
        <w:t xml:space="preserve">山东铝业有限公司 </w:t>
      </w:r>
    </w:p>
    <w:p>
      <w:r/>
    </w:p>
    <w:p>
      <w:r>
        <w:t xml:space="preserve">平果铝业有限公司 </w:t>
      </w:r>
    </w:p>
    <w:p>
      <w:r/>
    </w:p>
    <w:p>
      <w:r>
        <w:t xml:space="preserve">淄博东山实业有限公司 </w:t>
      </w:r>
    </w:p>
    <w:p>
      <w:r/>
    </w:p>
    <w:p>
      <w:r>
        <w:t xml:space="preserve">广西华磊新材料有限公司 </w:t>
      </w:r>
    </w:p>
    <w:p>
      <w:r/>
    </w:p>
    <w:p>
      <w:r>
        <w:t xml:space="preserve">中铝万成山东建设有限公司 </w:t>
      </w:r>
    </w:p>
    <w:p>
      <w:r/>
    </w:p>
    <w:p>
      <w:r>
        <w:t xml:space="preserve">中铝山西铝业有限公司 </w:t>
      </w:r>
    </w:p>
    <w:p>
      <w:r/>
    </w:p>
    <w:p>
      <w:r>
        <w:t xml:space="preserve">其他(采购) </w:t>
      </w:r>
    </w:p>
    <w:p>
      <w:r/>
    </w:p>
    <w:p>
      <w:r>
        <w:t xml:space="preserve">其他(采购) </w:t>
      </w:r>
    </w:p>
    <w:p>
      <w:r/>
    </w:p>
    <w:p>
      <w:r>
        <w:t xml:space="preserve">其他(采购) </w:t>
      </w:r>
    </w:p>
    <w:p>
      <w:r/>
    </w:p>
    <w:p>
      <w:r>
        <w:t xml:space="preserve">其他(采购) </w:t>
      </w:r>
    </w:p>
    <w:p>
      <w:r/>
    </w:p>
    <w:p>
      <w:r>
        <w:t xml:space="preserve">其他(采购) </w:t>
      </w:r>
    </w:p>
    <w:p>
      <w:r/>
    </w:p>
    <w:p>
      <w:r>
        <w:t xml:space="preserve">其他(采购) </w:t>
      </w:r>
    </w:p>
    <w:p>
      <w:r/>
    </w:p>
    <w:p>
      <w:r>
        <w:t xml:space="preserve">其他(采购) </w:t>
      </w:r>
    </w:p>
    <w:p>
      <w:r/>
    </w:p>
    <w:p>
      <w:r>
        <w:t xml:space="preserve">其他(采购) </w:t>
      </w:r>
    </w:p>
    <w:p>
      <w:r/>
    </w:p>
    <w:p>
      <w:r>
        <w:t xml:space="preserve">其他(采购) </w:t>
      </w:r>
    </w:p>
    <w:p>
      <w:r/>
    </w:p>
    <w:p>
      <w:r>
        <w:t xml:space="preserve">中国有色金属工业第六冶金建设有限公司 其他(采购) </w:t>
      </w:r>
    </w:p>
    <w:p>
      <w:r/>
    </w:p>
    <w:p>
      <w:r>
        <w:t xml:space="preserve">河南中铝装备有限公司 </w:t>
      </w:r>
    </w:p>
    <w:p>
      <w:r/>
    </w:p>
    <w:p>
      <w:r>
        <w:t xml:space="preserve">河南九力科技有限公司 </w:t>
      </w:r>
    </w:p>
    <w:p>
      <w:r/>
    </w:p>
    <w:p>
      <w:r>
        <w:t xml:space="preserve">其他关联方 </w:t>
      </w:r>
    </w:p>
    <w:p>
      <w:r/>
    </w:p>
    <w:p>
      <w:r>
        <w:t xml:space="preserve">小计 </w:t>
      </w:r>
    </w:p>
    <w:p>
      <w:r/>
    </w:p>
    <w:p>
      <w:r>
        <w:t xml:space="preserve">辅材(采购) </w:t>
      </w:r>
    </w:p>
    <w:p>
      <w:r/>
    </w:p>
    <w:p>
      <w:r>
        <w:t xml:space="preserve">其他(采购) </w:t>
      </w:r>
    </w:p>
    <w:p>
      <w:r/>
    </w:p>
    <w:p>
      <w:r>
        <w:t xml:space="preserve">采购商品/接受劳务情况表（接受服务）： </w:t>
      </w:r>
    </w:p>
    <w:p>
      <w:r/>
    </w:p>
    <w:p>
      <w:r>
        <w:t xml:space="preserve">单位：千元 币种：人民币 </w:t>
      </w:r>
    </w:p>
    <w:p>
      <w:r>
        <w:t>上年发生额</w:t>
      </w:r>
    </w:p>
    <w:p>
      <w:r>
        <w:t>（经重述）</w:t>
      </w:r>
    </w:p>
    <w:p>
      <w:r/>
    </w:p>
    <w:p>
      <w:r>
        <w:t xml:space="preserve">本年发生额 </w:t>
      </w:r>
    </w:p>
    <w:p>
      <w:r/>
    </w:p>
    <w:p>
      <w:r>
        <w:t xml:space="preserve">353,597 </w:t>
      </w:r>
    </w:p>
    <w:p>
      <w:r/>
    </w:p>
    <w:p>
      <w:r>
        <w:t>412,800</w:t>
      </w:r>
    </w:p>
    <w:p>
      <w:r/>
    </w:p>
    <w:p>
      <w:r>
        <w:t xml:space="preserve">138,641 </w:t>
      </w:r>
    </w:p>
    <w:p>
      <w:r/>
    </w:p>
    <w:p>
      <w:r>
        <w:t>155,334</w:t>
      </w:r>
    </w:p>
    <w:p>
      <w:r/>
    </w:p>
    <w:p>
      <w:r>
        <w:t xml:space="preserve">96,510 </w:t>
      </w:r>
    </w:p>
    <w:p>
      <w:r/>
    </w:p>
    <w:p>
      <w:r>
        <w:t xml:space="preserve">78,401 </w:t>
      </w:r>
    </w:p>
    <w:p>
      <w:r/>
    </w:p>
    <w:p>
      <w:r>
        <w:t xml:space="preserve">65,331 </w:t>
      </w:r>
    </w:p>
    <w:p>
      <w:r/>
    </w:p>
    <w:p>
      <w:r>
        <w:t xml:space="preserve">54,729 </w:t>
      </w:r>
    </w:p>
    <w:p>
      <w:r/>
    </w:p>
    <w:p>
      <w:r>
        <w:t xml:space="preserve">54,518 </w:t>
      </w:r>
    </w:p>
    <w:p>
      <w:r/>
    </w:p>
    <w:p>
      <w:r>
        <w:t xml:space="preserve">46,846 </w:t>
      </w:r>
    </w:p>
    <w:p>
      <w:r/>
    </w:p>
    <w:p>
      <w:r>
        <w:t xml:space="preserve">31,649 </w:t>
      </w:r>
    </w:p>
    <w:p>
      <w:r/>
    </w:p>
    <w:p>
      <w:r>
        <w:t xml:space="preserve">28,352 </w:t>
      </w:r>
    </w:p>
    <w:p>
      <w:r/>
    </w:p>
    <w:p>
      <w:r>
        <w:t xml:space="preserve">26,269 </w:t>
      </w:r>
    </w:p>
    <w:p>
      <w:r/>
    </w:p>
    <w:p>
      <w:r>
        <w:t xml:space="preserve">22,702 </w:t>
      </w:r>
    </w:p>
    <w:p>
      <w:r/>
    </w:p>
    <w:p>
      <w:r>
        <w:t xml:space="preserve">20,195 </w:t>
      </w:r>
    </w:p>
    <w:p>
      <w:r/>
    </w:p>
    <w:p>
      <w:r>
        <w:t xml:space="preserve">18,813 </w:t>
      </w:r>
    </w:p>
    <w:p>
      <w:r/>
    </w:p>
    <w:p>
      <w:r>
        <w:t xml:space="preserve">15,320 </w:t>
      </w:r>
    </w:p>
    <w:p>
      <w:r/>
    </w:p>
    <w:p>
      <w:r>
        <w:t xml:space="preserve">15,244 </w:t>
      </w:r>
    </w:p>
    <w:p>
      <w:r/>
    </w:p>
    <w:p>
      <w:r>
        <w:t>76,043</w:t>
      </w:r>
    </w:p>
    <w:p>
      <w:r/>
    </w:p>
    <w:p>
      <w:r>
        <w:t>82,490</w:t>
      </w:r>
    </w:p>
    <w:p>
      <w:r/>
    </w:p>
    <w:p>
      <w:r>
        <w:t>60,842</w:t>
      </w:r>
    </w:p>
    <w:p>
      <w:r/>
    </w:p>
    <w:p>
      <w:r>
        <w:t>36,605</w:t>
      </w:r>
    </w:p>
    <w:p>
      <w:r/>
    </w:p>
    <w:p>
      <w:r>
        <w:t>83,364</w:t>
      </w:r>
    </w:p>
    <w:p>
      <w:r/>
    </w:p>
    <w:p>
      <w:r>
        <w:t>49,653</w:t>
      </w:r>
    </w:p>
    <w:p>
      <w:r/>
    </w:p>
    <w:p>
      <w:r>
        <w:t>47,204</w:t>
      </w:r>
    </w:p>
    <w:p>
      <w:r/>
    </w:p>
    <w:p>
      <w:r>
        <w:t>11,505</w:t>
      </w:r>
    </w:p>
    <w:p>
      <w:r/>
    </w:p>
    <w:p>
      <w:r>
        <w:t>-</w:t>
      </w:r>
    </w:p>
    <w:p>
      <w:r/>
    </w:p>
    <w:p>
      <w:r>
        <w:t>16,366</w:t>
      </w:r>
    </w:p>
    <w:p>
      <w:r/>
    </w:p>
    <w:p>
      <w:r>
        <w:t>61,027</w:t>
      </w:r>
    </w:p>
    <w:p>
      <w:r/>
    </w:p>
    <w:p>
      <w:r>
        <w:t>7,180</w:t>
      </w:r>
    </w:p>
    <w:p>
      <w:r/>
    </w:p>
    <w:p>
      <w:r>
        <w:t>25,481</w:t>
      </w:r>
    </w:p>
    <w:p>
      <w:r/>
    </w:p>
    <w:p>
      <w:r>
        <w:t>6,907</w:t>
      </w:r>
    </w:p>
    <w:p>
      <w:r/>
    </w:p>
    <w:p>
      <w:r>
        <w:t xml:space="preserve">125,921 </w:t>
      </w:r>
    </w:p>
    <w:p>
      <w:r/>
    </w:p>
    <w:p>
      <w:r>
        <w:t>299,458</w:t>
      </w:r>
    </w:p>
    <w:p>
      <w:r/>
    </w:p>
    <w:p>
      <w:r>
        <w:t xml:space="preserve">1,193,038 </w:t>
      </w:r>
    </w:p>
    <w:p>
      <w:r/>
    </w:p>
    <w:p>
      <w:r>
        <w:t>1,432,259</w:t>
      </w:r>
    </w:p>
    <w:p>
      <w:r/>
    </w:p>
    <w:p>
      <w:r>
        <w:t xml:space="preserve">单位：千元 币种：人民币 </w:t>
      </w:r>
    </w:p>
    <w:p>
      <w:r/>
    </w:p>
    <w:p>
      <w:r>
        <w:t xml:space="preserve">关联方 </w:t>
      </w:r>
    </w:p>
    <w:p>
      <w:r/>
    </w:p>
    <w:p>
      <w:r>
        <w:t xml:space="preserve">关联交易内容 </w:t>
      </w:r>
    </w:p>
    <w:p>
      <w:r/>
    </w:p>
    <w:p>
      <w:r>
        <w:t>本年发生额</w:t>
      </w:r>
    </w:p>
    <w:p>
      <w:r/>
    </w:p>
    <w:p>
      <w:r>
        <w:t>上年发生额</w:t>
      </w:r>
    </w:p>
    <w:p>
      <w:r/>
    </w:p>
    <w:p>
      <w:r>
        <w:t>北京铝能清新环境技术</w:t>
      </w:r>
    </w:p>
    <w:p>
      <w:r>
        <w:t xml:space="preserve">有限公司 </w:t>
      </w:r>
    </w:p>
    <w:p>
      <w:r/>
    </w:p>
    <w:p>
      <w:r>
        <w:t xml:space="preserve">服务 </w:t>
      </w:r>
    </w:p>
    <w:p>
      <w:r/>
    </w:p>
    <w:p>
      <w:r>
        <w:t xml:space="preserve">小计 </w:t>
      </w:r>
    </w:p>
    <w:p>
      <w:r/>
    </w:p>
    <w:p>
      <w:r>
        <w:t>226,280</w:t>
      </w:r>
    </w:p>
    <w:p>
      <w:r/>
    </w:p>
    <w:p>
      <w:r>
        <w:t>226,280</w:t>
      </w:r>
    </w:p>
    <w:p>
      <w:r/>
    </w:p>
    <w:p>
      <w:r>
        <w:t>269,204</w:t>
      </w:r>
    </w:p>
    <w:p>
      <w:r/>
    </w:p>
    <w:p>
      <w:r>
        <w:t>269,204</w:t>
      </w:r>
    </w:p>
    <w:p>
      <w:r/>
    </w:p>
    <w:p>
      <w:r>
        <w:t xml:space="preserve">272 / 302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出售商品/提供劳务情况表（销售商品）： </w:t>
      </w:r>
    </w:p>
    <w:p>
      <w:r/>
    </w:p>
    <w:p>
      <w:r>
        <w:t xml:space="preserve">关联方 </w:t>
      </w:r>
    </w:p>
    <w:p>
      <w:r/>
    </w:p>
    <w:p>
      <w:r>
        <w:t xml:space="preserve">关联交易内容 </w:t>
      </w:r>
    </w:p>
    <w:p>
      <w:r/>
    </w:p>
    <w:p>
      <w:r>
        <w:t xml:space="preserve">中铝瑞闽股份有限公司 </w:t>
      </w:r>
    </w:p>
    <w:p>
      <w:r>
        <w:t xml:space="preserve">销售铝加工产品及原铝 </w:t>
      </w:r>
    </w:p>
    <w:p>
      <w:r>
        <w:t xml:space="preserve">西南铝业（集团）有限责任公司 </w:t>
      </w:r>
    </w:p>
    <w:p>
      <w:r>
        <w:t xml:space="preserve">销售铝加工产品及原铝 </w:t>
      </w:r>
    </w:p>
    <w:p>
      <w:r>
        <w:t xml:space="preserve">广西华磊新材料有限公司 </w:t>
      </w:r>
    </w:p>
    <w:p>
      <w:r>
        <w:t xml:space="preserve">销售氧化铝及其他 </w:t>
      </w:r>
    </w:p>
    <w:p>
      <w:r>
        <w:t xml:space="preserve">中铝西南铝板带有限公司 </w:t>
      </w:r>
    </w:p>
    <w:p>
      <w:r>
        <w:t xml:space="preserve">销售原铝及其他 </w:t>
      </w:r>
    </w:p>
    <w:p>
      <w:r>
        <w:t xml:space="preserve">山西华兴铝业有限公司 </w:t>
      </w:r>
    </w:p>
    <w:p>
      <w:r>
        <w:t xml:space="preserve">销售氧化铝及其他 </w:t>
      </w:r>
    </w:p>
    <w:p>
      <w:r>
        <w:t xml:space="preserve">东北轻合金有限责任公司 </w:t>
      </w:r>
    </w:p>
    <w:p>
      <w:r>
        <w:t xml:space="preserve">销售铝加工产品及其他 </w:t>
      </w:r>
    </w:p>
    <w:p>
      <w:r>
        <w:t xml:space="preserve">青海铝业有限责任公司 </w:t>
      </w:r>
    </w:p>
    <w:p>
      <w:r>
        <w:t xml:space="preserve">销售铝加工产品及原铝 </w:t>
      </w:r>
    </w:p>
    <w:p>
      <w:r>
        <w:t xml:space="preserve">包头市天成铝业有限公司 </w:t>
      </w:r>
    </w:p>
    <w:p>
      <w:r>
        <w:t xml:space="preserve">销售铝加工产品 </w:t>
      </w:r>
    </w:p>
    <w:p>
      <w:r>
        <w:t xml:space="preserve">中铝淄博国际贸易有限公司 </w:t>
      </w:r>
    </w:p>
    <w:p>
      <w:r>
        <w:t xml:space="preserve">销售原铝及其他 </w:t>
      </w:r>
    </w:p>
    <w:p>
      <w:r>
        <w:t xml:space="preserve">招商物产（天津）有限公司 </w:t>
      </w:r>
    </w:p>
    <w:p>
      <w:r>
        <w:t xml:space="preserve">销售铝加工产品及原铝 </w:t>
      </w:r>
    </w:p>
    <w:p>
      <w:r>
        <w:t xml:space="preserve">山西华拓铝业有限公司 </w:t>
      </w:r>
    </w:p>
    <w:p>
      <w:r>
        <w:t xml:space="preserve">销售原铝 </w:t>
      </w:r>
    </w:p>
    <w:p>
      <w:r>
        <w:t xml:space="preserve">华北铝业有限公司 </w:t>
      </w:r>
    </w:p>
    <w:p>
      <w:r>
        <w:t xml:space="preserve">销售其他 </w:t>
      </w:r>
    </w:p>
    <w:p>
      <w:r>
        <w:t xml:space="preserve">中铝洛阳铜加工有限公司 </w:t>
      </w:r>
    </w:p>
    <w:p>
      <w:r>
        <w:t xml:space="preserve">销售铝加工产品及其他 </w:t>
      </w:r>
    </w:p>
    <w:p>
      <w:r>
        <w:t xml:space="preserve">广西华银铝业有限公司 </w:t>
      </w:r>
    </w:p>
    <w:p>
      <w:r>
        <w:t xml:space="preserve">销售其他 </w:t>
      </w:r>
    </w:p>
    <w:p>
      <w:r>
        <w:t xml:space="preserve">贵州中铝铝业有限公司 </w:t>
      </w:r>
    </w:p>
    <w:p>
      <w:r>
        <w:t xml:space="preserve">销售氧化铝及其他 </w:t>
      </w:r>
    </w:p>
    <w:p>
      <w:r>
        <w:t xml:space="preserve">中铝萨帕特种铝材（重庆）有限公司 销售原铝及其他 </w:t>
      </w:r>
    </w:p>
    <w:p>
      <w:r>
        <w:t xml:space="preserve">中铝河南洛阳铝加工有限公司 </w:t>
      </w:r>
    </w:p>
    <w:p>
      <w:r>
        <w:t xml:space="preserve">销售其他 </w:t>
      </w:r>
    </w:p>
    <w:p>
      <w:r>
        <w:t xml:space="preserve">平果铝业有限公司 </w:t>
      </w:r>
    </w:p>
    <w:p>
      <w:r>
        <w:t xml:space="preserve">销售其他 </w:t>
      </w:r>
    </w:p>
    <w:p>
      <w:r>
        <w:t xml:space="preserve">中铝洛阳铜业有限公司 </w:t>
      </w:r>
    </w:p>
    <w:p>
      <w:r>
        <w:t xml:space="preserve">销售其他 </w:t>
      </w:r>
    </w:p>
    <w:p>
      <w:r>
        <w:t xml:space="preserve">上海滇晟商贸有限公司 </w:t>
      </w:r>
    </w:p>
    <w:p>
      <w:r>
        <w:t xml:space="preserve">销售其他 </w:t>
      </w:r>
    </w:p>
    <w:p>
      <w:r>
        <w:t xml:space="preserve">山东铝业有限公司 </w:t>
      </w:r>
    </w:p>
    <w:p>
      <w:r>
        <w:t xml:space="preserve">销售其他 </w:t>
      </w:r>
    </w:p>
    <w:p>
      <w:r>
        <w:t xml:space="preserve">中铝国际工程股份有限公司 </w:t>
      </w:r>
    </w:p>
    <w:p>
      <w:r>
        <w:t xml:space="preserve">销售其他 </w:t>
      </w:r>
    </w:p>
    <w:p>
      <w:r>
        <w:t xml:space="preserve">佛山市中铝中州化学品贸易有限公司 销售其他 </w:t>
      </w:r>
    </w:p>
    <w:p>
      <w:r>
        <w:t xml:space="preserve">宁夏大唐国际大坝发电有限公司 </w:t>
      </w:r>
    </w:p>
    <w:p>
      <w:r>
        <w:t xml:space="preserve">销售其他 </w:t>
      </w:r>
    </w:p>
    <w:p>
      <w:r>
        <w:t xml:space="preserve">贵州贵铝物流有限公司 </w:t>
      </w:r>
    </w:p>
    <w:p>
      <w:r>
        <w:t xml:space="preserve">销售其他 </w:t>
      </w:r>
    </w:p>
    <w:p>
      <w:r>
        <w:t xml:space="preserve">中国长城铝业有限公司 </w:t>
      </w:r>
    </w:p>
    <w:p>
      <w:r>
        <w:t xml:space="preserve">销售氧化铝及其他 </w:t>
      </w:r>
    </w:p>
    <w:p>
      <w:r>
        <w:t xml:space="preserve">中色十二冶金建设有限公司 </w:t>
      </w:r>
    </w:p>
    <w:p>
      <w:r>
        <w:t xml:space="preserve">销售氧化铝及其他 </w:t>
      </w:r>
    </w:p>
    <w:p>
      <w:r>
        <w:t xml:space="preserve">兰州中铝工业服务有限公司 </w:t>
      </w:r>
    </w:p>
    <w:p>
      <w:r>
        <w:t xml:space="preserve">销售其他 </w:t>
      </w:r>
    </w:p>
    <w:p>
      <w:r>
        <w:t xml:space="preserve">广西中铝工业服务有限公司 </w:t>
      </w:r>
    </w:p>
    <w:p>
      <w:r>
        <w:t xml:space="preserve">销售其他 </w:t>
      </w:r>
    </w:p>
    <w:p>
      <w:r>
        <w:t xml:space="preserve">其他关联方 </w:t>
      </w:r>
    </w:p>
    <w:p>
      <w:r>
        <w:t xml:space="preserve">小计 </w:t>
      </w:r>
    </w:p>
    <w:p>
      <w:r/>
    </w:p>
    <w:p>
      <w:r>
        <w:t xml:space="preserve">出售商品/提供劳务情况表-提供劳务（工程类）： </w:t>
      </w:r>
    </w:p>
    <w:p>
      <w:r/>
    </w:p>
    <w:p>
      <w:r>
        <w:t xml:space="preserve">关联方 </w:t>
      </w:r>
    </w:p>
    <w:p>
      <w:r/>
    </w:p>
    <w:p>
      <w:r>
        <w:t xml:space="preserve">中色科技股份有限公司 </w:t>
      </w:r>
    </w:p>
    <w:p>
      <w:r>
        <w:t xml:space="preserve">中铝万成山东建设有限公司 </w:t>
      </w:r>
    </w:p>
    <w:p>
      <w:r>
        <w:t xml:space="preserve">中铝国际工程设备有限公司 </w:t>
      </w:r>
    </w:p>
    <w:p>
      <w:r>
        <w:t xml:space="preserve">中铝国际工程股份有限公司 </w:t>
      </w:r>
    </w:p>
    <w:p>
      <w:r>
        <w:t xml:space="preserve">沈阳铝镁设计研究院有限公司 </w:t>
      </w:r>
    </w:p>
    <w:p>
      <w:r>
        <w:t xml:space="preserve">沈阳博宇科技有限责任公司 </w:t>
      </w:r>
    </w:p>
    <w:p>
      <w:r>
        <w:t xml:space="preserve">青岛博信铝业有限公司 </w:t>
      </w:r>
    </w:p>
    <w:p>
      <w:r>
        <w:t xml:space="preserve">山西华兴铝业有限公司 </w:t>
      </w:r>
    </w:p>
    <w:p>
      <w:r>
        <w:t xml:space="preserve">其他关联方 </w:t>
      </w:r>
    </w:p>
    <w:p>
      <w:r>
        <w:t xml:space="preserve">小计 </w:t>
      </w:r>
    </w:p>
    <w:p>
      <w:r/>
    </w:p>
    <w:p>
      <w:r>
        <w:t>关联交易内容</w:t>
      </w:r>
    </w:p>
    <w:p>
      <w:r/>
    </w:p>
    <w:p>
      <w:r>
        <w:t xml:space="preserve">建筑安装 </w:t>
      </w:r>
    </w:p>
    <w:p>
      <w:r>
        <w:t xml:space="preserve">建筑安装 </w:t>
      </w:r>
    </w:p>
    <w:p>
      <w:r>
        <w:t xml:space="preserve">建筑安装 </w:t>
      </w:r>
    </w:p>
    <w:p>
      <w:r>
        <w:t xml:space="preserve">建筑安装 </w:t>
      </w:r>
    </w:p>
    <w:p>
      <w:r>
        <w:t xml:space="preserve">建筑安装 </w:t>
      </w:r>
    </w:p>
    <w:p>
      <w:r>
        <w:t xml:space="preserve">建筑安装 </w:t>
      </w:r>
    </w:p>
    <w:p>
      <w:r>
        <w:t xml:space="preserve">建筑安装 </w:t>
      </w:r>
    </w:p>
    <w:p>
      <w:r>
        <w:t xml:space="preserve">建筑安装 </w:t>
      </w:r>
    </w:p>
    <w:p>
      <w:r/>
    </w:p>
    <w:p>
      <w:r>
        <w:t xml:space="preserve">273 / 302 </w:t>
      </w:r>
    </w:p>
    <w:p>
      <w:r/>
    </w:p>
    <w:p>
      <w:r>
        <w:t xml:space="preserve">单位：千元 币种：人民币 </w:t>
      </w:r>
    </w:p>
    <w:p>
      <w:r>
        <w:t>本年发生额 上年发生额(经重述)</w:t>
      </w:r>
    </w:p>
    <w:p>
      <w:r/>
    </w:p>
    <w:p>
      <w:r>
        <w:t xml:space="preserve">3,142,634 </w:t>
      </w:r>
    </w:p>
    <w:p>
      <w:r>
        <w:t xml:space="preserve">2,584,475 </w:t>
      </w:r>
    </w:p>
    <w:p>
      <w:r>
        <w:t xml:space="preserve">1,863,985 </w:t>
      </w:r>
    </w:p>
    <w:p>
      <w:r>
        <w:t xml:space="preserve">1,253,413 </w:t>
      </w:r>
    </w:p>
    <w:p>
      <w:r>
        <w:t xml:space="preserve">1,250,040 </w:t>
      </w:r>
    </w:p>
    <w:p>
      <w:r>
        <w:t xml:space="preserve">1,243,756 </w:t>
      </w:r>
    </w:p>
    <w:p>
      <w:r>
        <w:t xml:space="preserve">1,140,168 </w:t>
      </w:r>
    </w:p>
    <w:p>
      <w:r>
        <w:t xml:space="preserve">1,070,890 </w:t>
      </w:r>
    </w:p>
    <w:p>
      <w:r>
        <w:t xml:space="preserve">929,843 </w:t>
      </w:r>
    </w:p>
    <w:p>
      <w:r>
        <w:t xml:space="preserve">873,051 </w:t>
      </w:r>
    </w:p>
    <w:p>
      <w:r>
        <w:t xml:space="preserve">667,442 </w:t>
      </w:r>
    </w:p>
    <w:p>
      <w:r>
        <w:t xml:space="preserve">502,254 </w:t>
      </w:r>
    </w:p>
    <w:p>
      <w:r>
        <w:t xml:space="preserve">411,389 </w:t>
      </w:r>
    </w:p>
    <w:p>
      <w:r>
        <w:t xml:space="preserve">331,249 </w:t>
      </w:r>
    </w:p>
    <w:p>
      <w:r>
        <w:t xml:space="preserve">323,196 </w:t>
      </w:r>
    </w:p>
    <w:p>
      <w:r>
        <w:t xml:space="preserve">186,857 </w:t>
      </w:r>
    </w:p>
    <w:p>
      <w:r>
        <w:t xml:space="preserve">173,774 </w:t>
      </w:r>
    </w:p>
    <w:p>
      <w:r>
        <w:t xml:space="preserve">161,391 </w:t>
      </w:r>
    </w:p>
    <w:p>
      <w:r>
        <w:t xml:space="preserve">140,938 </w:t>
      </w:r>
    </w:p>
    <w:p>
      <w:r>
        <w:t xml:space="preserve">122,148 </w:t>
      </w:r>
    </w:p>
    <w:p>
      <w:r>
        <w:t xml:space="preserve">110,974 </w:t>
      </w:r>
    </w:p>
    <w:p>
      <w:r>
        <w:t xml:space="preserve">94,971 </w:t>
      </w:r>
    </w:p>
    <w:p>
      <w:r>
        <w:t xml:space="preserve">87,553 </w:t>
      </w:r>
    </w:p>
    <w:p>
      <w:r>
        <w:t xml:space="preserve">66,960 </w:t>
      </w:r>
    </w:p>
    <w:p>
      <w:r>
        <w:t xml:space="preserve">53,663 </w:t>
      </w:r>
    </w:p>
    <w:p>
      <w:r>
        <w:t xml:space="preserve">39,298 </w:t>
      </w:r>
    </w:p>
    <w:p>
      <w:r>
        <w:t xml:space="preserve">31,596 </w:t>
      </w:r>
    </w:p>
    <w:p>
      <w:r>
        <w:t xml:space="preserve">25,123 </w:t>
      </w:r>
    </w:p>
    <w:p>
      <w:r>
        <w:t xml:space="preserve">24,961 </w:t>
      </w:r>
    </w:p>
    <w:p>
      <w:r>
        <w:t xml:space="preserve">327,725 </w:t>
      </w:r>
    </w:p>
    <w:p>
      <w:r>
        <w:t xml:space="preserve">19,235,717 </w:t>
      </w:r>
    </w:p>
    <w:p>
      <w:r/>
    </w:p>
    <w:p>
      <w:r>
        <w:t>2,048,551</w:t>
      </w:r>
    </w:p>
    <w:p>
      <w:r>
        <w:t>2,461,690</w:t>
      </w:r>
    </w:p>
    <w:p>
      <w:r>
        <w:t>220,411</w:t>
      </w:r>
    </w:p>
    <w:p>
      <w:r>
        <w:t>866,934</w:t>
      </w:r>
    </w:p>
    <w:p>
      <w:r>
        <w:t>1,434,460</w:t>
      </w:r>
    </w:p>
    <w:p>
      <w:r>
        <w:t>1,010,476</w:t>
      </w:r>
    </w:p>
    <w:p>
      <w:r>
        <w:t>931,767</w:t>
      </w:r>
    </w:p>
    <w:p>
      <w:r>
        <w:t>868,546</w:t>
      </w:r>
    </w:p>
    <w:p>
      <w:r>
        <w:t>259,623</w:t>
      </w:r>
    </w:p>
    <w:p>
      <w:r>
        <w:t>-</w:t>
      </w:r>
    </w:p>
    <w:p>
      <w:r>
        <w:t>559,078</w:t>
      </w:r>
    </w:p>
    <w:p>
      <w:r>
        <w:t>-</w:t>
      </w:r>
    </w:p>
    <w:p>
      <w:r>
        <w:t>562,137</w:t>
      </w:r>
    </w:p>
    <w:p>
      <w:r>
        <w:t>48,894</w:t>
      </w:r>
    </w:p>
    <w:p>
      <w:r>
        <w:t>682,992</w:t>
      </w:r>
    </w:p>
    <w:p>
      <w:r>
        <w:t>169,817</w:t>
      </w:r>
    </w:p>
    <w:p>
      <w:r>
        <w:t>-</w:t>
      </w:r>
    </w:p>
    <w:p>
      <w:r>
        <w:t>131,544</w:t>
      </w:r>
    </w:p>
    <w:p>
      <w:r>
        <w:t>72,196</w:t>
      </w:r>
    </w:p>
    <w:p>
      <w:r>
        <w:t>-</w:t>
      </w:r>
    </w:p>
    <w:p>
      <w:r>
        <w:t>201,292</w:t>
      </w:r>
    </w:p>
    <w:p>
      <w:r>
        <w:t>899,065</w:t>
      </w:r>
    </w:p>
    <w:p>
      <w:r>
        <w:t>-</w:t>
      </w:r>
    </w:p>
    <w:p>
      <w:r>
        <w:t>-</w:t>
      </w:r>
    </w:p>
    <w:p>
      <w:r>
        <w:t>144,955</w:t>
      </w:r>
    </w:p>
    <w:p>
      <w:r>
        <w:t>-</w:t>
      </w:r>
    </w:p>
    <w:p>
      <w:r>
        <w:t>-</w:t>
      </w:r>
    </w:p>
    <w:p>
      <w:r>
        <w:t>76,128</w:t>
      </w:r>
    </w:p>
    <w:p>
      <w:r>
        <w:t>44,206</w:t>
      </w:r>
    </w:p>
    <w:p>
      <w:r>
        <w:t>402,554</w:t>
      </w:r>
    </w:p>
    <w:p>
      <w:r>
        <w:t>14,097,316</w:t>
      </w:r>
    </w:p>
    <w:p>
      <w:r/>
    </w:p>
    <w:p>
      <w:r>
        <w:t xml:space="preserve">单位：千元 币种：人民币 </w:t>
      </w:r>
    </w:p>
    <w:p>
      <w:r>
        <w:t xml:space="preserve">本年发生额 </w:t>
      </w:r>
    </w:p>
    <w:p>
      <w:r>
        <w:t>上年发生额</w:t>
      </w:r>
    </w:p>
    <w:p>
      <w:r/>
    </w:p>
    <w:p>
      <w:r>
        <w:t xml:space="preserve">3,283 </w:t>
      </w:r>
    </w:p>
    <w:p>
      <w:r>
        <w:t xml:space="preserve">1,692 </w:t>
      </w:r>
    </w:p>
    <w:p>
      <w:r>
        <w:t xml:space="preserve">1,413 </w:t>
      </w:r>
    </w:p>
    <w:p>
      <w:r>
        <w:t xml:space="preserve">- </w:t>
      </w:r>
    </w:p>
    <w:p>
      <w:r>
        <w:t xml:space="preserve">- </w:t>
      </w:r>
    </w:p>
    <w:p>
      <w:r>
        <w:t xml:space="preserve">- </w:t>
      </w:r>
    </w:p>
    <w:p>
      <w:r>
        <w:t xml:space="preserve">- </w:t>
      </w:r>
    </w:p>
    <w:p>
      <w:r>
        <w:t xml:space="preserve">- </w:t>
      </w:r>
    </w:p>
    <w:p>
      <w:r>
        <w:t xml:space="preserve">1,318 </w:t>
      </w:r>
    </w:p>
    <w:p>
      <w:r>
        <w:t xml:space="preserve">7,706 </w:t>
      </w:r>
    </w:p>
    <w:p>
      <w:r/>
    </w:p>
    <w:p>
      <w:r>
        <w:t>-</w:t>
      </w:r>
    </w:p>
    <w:p>
      <w:r>
        <w:t>-</w:t>
      </w:r>
    </w:p>
    <w:p>
      <w:r>
        <w:t>-</w:t>
      </w:r>
    </w:p>
    <w:p>
      <w:r>
        <w:t>60,291</w:t>
      </w:r>
    </w:p>
    <w:p>
      <w:r>
        <w:t>5,587</w:t>
      </w:r>
    </w:p>
    <w:p>
      <w:r>
        <w:t>3,812</w:t>
      </w:r>
    </w:p>
    <w:p>
      <w:r>
        <w:t>3,306</w:t>
      </w:r>
    </w:p>
    <w:p>
      <w:r>
        <w:t>2,046</w:t>
      </w:r>
    </w:p>
    <w:p>
      <w:r>
        <w:t>4,099</w:t>
      </w:r>
    </w:p>
    <w:p>
      <w:r>
        <w:t>79,141</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274 / 302 </w:t>
      </w:r>
    </w:p>
    <w:p>
      <w:r/>
    </w:p>
    <w:p>
      <w:r>
        <w:t xml:space="preserve">出售商品/提供劳务情况表-水电汽（销售）： </w:t>
      </w:r>
    </w:p>
    <w:p>
      <w:r/>
    </w:p>
    <w:p>
      <w:r>
        <w:t xml:space="preserve">单位：千元 币种：人民币 </w:t>
      </w:r>
    </w:p>
    <w:p>
      <w:r>
        <w:t xml:space="preserve">本年发生额 </w:t>
      </w:r>
    </w:p>
    <w:p>
      <w:r>
        <w:t>上年发生额</w:t>
      </w:r>
    </w:p>
    <w:p>
      <w:r/>
    </w:p>
    <w:p>
      <w:r>
        <w:t xml:space="preserve">关联方 </w:t>
      </w:r>
    </w:p>
    <w:p>
      <w:r/>
    </w:p>
    <w:p>
      <w:r>
        <w:t xml:space="preserve">关联交易内容 </w:t>
      </w:r>
    </w:p>
    <w:p>
      <w:r/>
    </w:p>
    <w:p>
      <w:r>
        <w:t xml:space="preserve">山东铝业有限公司 </w:t>
      </w:r>
    </w:p>
    <w:p>
      <w:r/>
    </w:p>
    <w:p>
      <w:r>
        <w:t xml:space="preserve">水电气(销售) </w:t>
      </w:r>
    </w:p>
    <w:p>
      <w:r/>
    </w:p>
    <w:p>
      <w:r>
        <w:t xml:space="preserve">314,024 </w:t>
      </w:r>
    </w:p>
    <w:p>
      <w:r/>
    </w:p>
    <w:p>
      <w:r>
        <w:t>261,542</w:t>
      </w:r>
    </w:p>
    <w:p>
      <w:r/>
    </w:p>
    <w:p>
      <w:r>
        <w:t xml:space="preserve">中国长城铝业有限公司 </w:t>
      </w:r>
    </w:p>
    <w:p>
      <w:r/>
    </w:p>
    <w:p>
      <w:r>
        <w:t xml:space="preserve">水电气(销售) </w:t>
      </w:r>
    </w:p>
    <w:p>
      <w:r/>
    </w:p>
    <w:p>
      <w:r>
        <w:t xml:space="preserve">96,472 </w:t>
      </w:r>
    </w:p>
    <w:p>
      <w:r/>
    </w:p>
    <w:p>
      <w:r>
        <w:t>106,189</w:t>
      </w:r>
    </w:p>
    <w:p>
      <w:r/>
    </w:p>
    <w:p>
      <w:r>
        <w:t xml:space="preserve">广西华磊新材料有限公司 </w:t>
      </w:r>
    </w:p>
    <w:p>
      <w:r/>
    </w:p>
    <w:p>
      <w:r>
        <w:t xml:space="preserve">水电气(销售) </w:t>
      </w:r>
    </w:p>
    <w:p>
      <w:r/>
    </w:p>
    <w:p>
      <w:r>
        <w:t xml:space="preserve">78,571 </w:t>
      </w:r>
    </w:p>
    <w:p>
      <w:r/>
    </w:p>
    <w:p>
      <w:r>
        <w:t>17,047</w:t>
      </w:r>
    </w:p>
    <w:p>
      <w:r/>
    </w:p>
    <w:p>
      <w:r>
        <w:t xml:space="preserve">广西华银铝业有限公司 </w:t>
      </w:r>
    </w:p>
    <w:p>
      <w:r/>
    </w:p>
    <w:p>
      <w:r>
        <w:t xml:space="preserve">水电气(销售) </w:t>
      </w:r>
    </w:p>
    <w:p>
      <w:r/>
    </w:p>
    <w:p>
      <w:r>
        <w:t xml:space="preserve">59,898 </w:t>
      </w:r>
    </w:p>
    <w:p>
      <w:r/>
    </w:p>
    <w:p>
      <w:r>
        <w:t>51,043</w:t>
      </w:r>
    </w:p>
    <w:p>
      <w:r/>
    </w:p>
    <w:p>
      <w:r>
        <w:t xml:space="preserve">北京铝能清新环境技术有限公司 水电气(销售) </w:t>
      </w:r>
    </w:p>
    <w:p>
      <w:r/>
    </w:p>
    <w:p>
      <w:r>
        <w:t xml:space="preserve">38,267 </w:t>
      </w:r>
    </w:p>
    <w:p>
      <w:r/>
    </w:p>
    <w:p>
      <w:r>
        <w:t>41,234</w:t>
      </w:r>
    </w:p>
    <w:p>
      <w:r/>
    </w:p>
    <w:p>
      <w:r>
        <w:t xml:space="preserve">东北轻合金有限责任公司 </w:t>
      </w:r>
    </w:p>
    <w:p>
      <w:r/>
    </w:p>
    <w:p>
      <w:r>
        <w:t xml:space="preserve">水电气(销售) </w:t>
      </w:r>
    </w:p>
    <w:p>
      <w:r/>
    </w:p>
    <w:p>
      <w:r>
        <w:t xml:space="preserve">37,176 </w:t>
      </w:r>
    </w:p>
    <w:p>
      <w:r/>
    </w:p>
    <w:p>
      <w:r>
        <w:t>46</w:t>
      </w:r>
    </w:p>
    <w:p>
      <w:r/>
    </w:p>
    <w:p>
      <w:r>
        <w:t xml:space="preserve">贵州铝厂有限责任公司 </w:t>
      </w:r>
    </w:p>
    <w:p>
      <w:r/>
    </w:p>
    <w:p>
      <w:r>
        <w:t xml:space="preserve">水电气(销售) </w:t>
      </w:r>
    </w:p>
    <w:p>
      <w:r/>
    </w:p>
    <w:p>
      <w:r>
        <w:t xml:space="preserve">36,216 </w:t>
      </w:r>
    </w:p>
    <w:p>
      <w:r/>
    </w:p>
    <w:p>
      <w:r>
        <w:t>41,911</w:t>
      </w:r>
    </w:p>
    <w:p>
      <w:r/>
    </w:p>
    <w:p>
      <w:r>
        <w:t xml:space="preserve">青海中铝铝板带有限公司 </w:t>
      </w:r>
    </w:p>
    <w:p>
      <w:r/>
    </w:p>
    <w:p>
      <w:r>
        <w:t xml:space="preserve">水电气(销售) </w:t>
      </w:r>
    </w:p>
    <w:p>
      <w:r/>
    </w:p>
    <w:p>
      <w:r>
        <w:t xml:space="preserve">23,428 </w:t>
      </w:r>
    </w:p>
    <w:p>
      <w:r/>
    </w:p>
    <w:p>
      <w:r>
        <w:t>40,381</w:t>
      </w:r>
    </w:p>
    <w:p>
      <w:r/>
    </w:p>
    <w:p>
      <w:r>
        <w:t xml:space="preserve">中铝山西铝业有限公司 </w:t>
      </w:r>
    </w:p>
    <w:p>
      <w:r/>
    </w:p>
    <w:p>
      <w:r>
        <w:t xml:space="preserve">水电气(销售) </w:t>
      </w:r>
    </w:p>
    <w:p>
      <w:r/>
    </w:p>
    <w:p>
      <w:r>
        <w:t xml:space="preserve">16,523 </w:t>
      </w:r>
    </w:p>
    <w:p>
      <w:r/>
    </w:p>
    <w:p>
      <w:r>
        <w:t>32,638</w:t>
      </w:r>
    </w:p>
    <w:p>
      <w:r/>
    </w:p>
    <w:p>
      <w:r>
        <w:t xml:space="preserve">北京吉亚半导体材料有限公司 水电气(销售) </w:t>
      </w:r>
    </w:p>
    <w:p>
      <w:r/>
    </w:p>
    <w:p>
      <w:r>
        <w:t xml:space="preserve">13,826 </w:t>
      </w:r>
    </w:p>
    <w:p>
      <w:r/>
    </w:p>
    <w:p>
      <w:r>
        <w:t>8,776</w:t>
      </w:r>
    </w:p>
    <w:p>
      <w:r/>
    </w:p>
    <w:p>
      <w:r>
        <w:t xml:space="preserve">包头市天成铝业有限公司 </w:t>
      </w:r>
    </w:p>
    <w:p>
      <w:r/>
    </w:p>
    <w:p>
      <w:r>
        <w:t xml:space="preserve">水电气(销售) </w:t>
      </w:r>
    </w:p>
    <w:p>
      <w:r/>
    </w:p>
    <w:p>
      <w:r>
        <w:t xml:space="preserve">11,004 </w:t>
      </w:r>
    </w:p>
    <w:p>
      <w:r/>
    </w:p>
    <w:p>
      <w:r>
        <w:t>4,851</w:t>
      </w:r>
    </w:p>
    <w:p>
      <w:r/>
    </w:p>
    <w:p>
      <w:r>
        <w:t xml:space="preserve">平果铝业有限公司 </w:t>
      </w:r>
    </w:p>
    <w:p>
      <w:r/>
    </w:p>
    <w:p>
      <w:r>
        <w:t xml:space="preserve">水电气(销售) </w:t>
      </w:r>
    </w:p>
    <w:p>
      <w:r/>
    </w:p>
    <w:p>
      <w:r>
        <w:t xml:space="preserve">8,809 </w:t>
      </w:r>
    </w:p>
    <w:p>
      <w:r/>
    </w:p>
    <w:p>
      <w:r>
        <w:t>16,587</w:t>
      </w:r>
    </w:p>
    <w:p>
      <w:r/>
    </w:p>
    <w:p>
      <w:r>
        <w:t xml:space="preserve">中铝山东工程技术有限公司 </w:t>
      </w:r>
    </w:p>
    <w:p>
      <w:r/>
    </w:p>
    <w:p>
      <w:r>
        <w:t xml:space="preserve">水电气(销售) </w:t>
      </w:r>
    </w:p>
    <w:p>
      <w:r/>
    </w:p>
    <w:p>
      <w:r>
        <w:t xml:space="preserve">8,416 </w:t>
      </w:r>
    </w:p>
    <w:p>
      <w:r/>
    </w:p>
    <w:p>
      <w:r>
        <w:t>4,369</w:t>
      </w:r>
    </w:p>
    <w:p>
      <w:r/>
    </w:p>
    <w:p>
      <w:r>
        <w:t xml:space="preserve">河南中州铝厂有限公司 </w:t>
      </w:r>
    </w:p>
    <w:p>
      <w:r/>
    </w:p>
    <w:p>
      <w:r>
        <w:t xml:space="preserve">水电气(销售) </w:t>
      </w:r>
    </w:p>
    <w:p>
      <w:r/>
    </w:p>
    <w:p>
      <w:r>
        <w:t xml:space="preserve">8,415 </w:t>
      </w:r>
    </w:p>
    <w:p>
      <w:r/>
    </w:p>
    <w:p>
      <w:r>
        <w:t>-</w:t>
      </w:r>
    </w:p>
    <w:p>
      <w:r/>
    </w:p>
    <w:p>
      <w:r>
        <w:t xml:space="preserve">云南铜业股份有限公司 </w:t>
      </w:r>
    </w:p>
    <w:p>
      <w:r>
        <w:t>佛山市中铝中州化学品贸易有限</w:t>
      </w:r>
    </w:p>
    <w:p>
      <w:r>
        <w:t xml:space="preserve">公司 </w:t>
      </w:r>
    </w:p>
    <w:p>
      <w:r>
        <w:t xml:space="preserve">山西中铝工业服务有限公司 </w:t>
      </w:r>
    </w:p>
    <w:p>
      <w:r/>
    </w:p>
    <w:p>
      <w:r>
        <w:t xml:space="preserve">水电气(销售) </w:t>
      </w:r>
    </w:p>
    <w:p>
      <w:r/>
    </w:p>
    <w:p>
      <w:r>
        <w:t xml:space="preserve">7,438 </w:t>
      </w:r>
    </w:p>
    <w:p>
      <w:r/>
    </w:p>
    <w:p>
      <w:r>
        <w:t>1,130</w:t>
      </w:r>
    </w:p>
    <w:p>
      <w:r/>
    </w:p>
    <w:p>
      <w:r>
        <w:t xml:space="preserve">水电气(销售) </w:t>
      </w:r>
    </w:p>
    <w:p>
      <w:r/>
    </w:p>
    <w:p>
      <w:r>
        <w:t xml:space="preserve">6,992 </w:t>
      </w:r>
    </w:p>
    <w:p>
      <w:r/>
    </w:p>
    <w:p>
      <w:r>
        <w:t>-</w:t>
      </w:r>
    </w:p>
    <w:p>
      <w:r/>
    </w:p>
    <w:p>
      <w:r>
        <w:t xml:space="preserve">水电气(销售) </w:t>
      </w:r>
    </w:p>
    <w:p>
      <w:r/>
    </w:p>
    <w:p>
      <w:r>
        <w:t xml:space="preserve">5,404 </w:t>
      </w:r>
    </w:p>
    <w:p>
      <w:r/>
    </w:p>
    <w:p>
      <w:r>
        <w:t>4,208</w:t>
      </w:r>
    </w:p>
    <w:p>
      <w:r/>
    </w:p>
    <w:p>
      <w:r>
        <w:t xml:space="preserve">其他关联方 </w:t>
      </w:r>
    </w:p>
    <w:p>
      <w:r/>
    </w:p>
    <w:p>
      <w:r>
        <w:t xml:space="preserve">76,373 </w:t>
      </w:r>
    </w:p>
    <w:p>
      <w:r/>
    </w:p>
    <w:p>
      <w:r>
        <w:t>77,792</w:t>
      </w:r>
    </w:p>
    <w:p>
      <w:r/>
    </w:p>
    <w:p>
      <w:r>
        <w:t xml:space="preserve">小计 </w:t>
      </w:r>
    </w:p>
    <w:p>
      <w:r/>
    </w:p>
    <w:p>
      <w:r>
        <w:t xml:space="preserve">847,252 </w:t>
      </w:r>
    </w:p>
    <w:p>
      <w:r/>
    </w:p>
    <w:p>
      <w:r>
        <w:t>709,744</w:t>
      </w:r>
    </w:p>
    <w:p>
      <w:r/>
    </w:p>
    <w:p>
      <w:r>
        <w:t xml:space="preserve">(2) 关联租赁情况 </w:t>
      </w:r>
    </w:p>
    <w:p>
      <w:r/>
    </w:p>
    <w:p>
      <w:r>
        <w:t xml:space="preserve">本公司作为出租方： </w:t>
      </w:r>
    </w:p>
    <w:p>
      <w:r/>
    </w:p>
    <w:p>
      <w:r>
        <w:t xml:space="preserve">√适用 □不适用  </w:t>
      </w:r>
    </w:p>
    <w:p>
      <w:r/>
    </w:p>
    <w:p>
      <w:r>
        <w:t xml:space="preserve">单位：千元 币种：人民币 </w:t>
      </w:r>
    </w:p>
    <w:p>
      <w:r>
        <w:t>本年确认的租赁收入 上年确认的租赁收入</w:t>
      </w:r>
    </w:p>
    <w:p>
      <w:r/>
    </w:p>
    <w:p>
      <w:r>
        <w:t xml:space="preserve">承租方名称 </w:t>
      </w:r>
    </w:p>
    <w:p>
      <w:r/>
    </w:p>
    <w:p>
      <w:r>
        <w:t xml:space="preserve">租赁资产种类 </w:t>
      </w:r>
    </w:p>
    <w:p>
      <w:r/>
    </w:p>
    <w:p>
      <w:r>
        <w:t xml:space="preserve">平果铝业有限公司 </w:t>
      </w:r>
    </w:p>
    <w:p>
      <w:r>
        <w:t>上海中铝国际供应链管理有限</w:t>
      </w:r>
    </w:p>
    <w:p>
      <w:r>
        <w:t xml:space="preserve">公司 </w:t>
      </w:r>
    </w:p>
    <w:p>
      <w:r>
        <w:t xml:space="preserve">广西中铝工业服务有限公司 </w:t>
      </w:r>
    </w:p>
    <w:p>
      <w:r/>
    </w:p>
    <w:p>
      <w:r>
        <w:t xml:space="preserve">房屋 </w:t>
      </w:r>
    </w:p>
    <w:p>
      <w:r/>
    </w:p>
    <w:p>
      <w:r>
        <w:t xml:space="preserve">6,293 </w:t>
      </w:r>
    </w:p>
    <w:p>
      <w:r/>
    </w:p>
    <w:p>
      <w:r>
        <w:t>11,022</w:t>
      </w:r>
    </w:p>
    <w:p>
      <w:r/>
    </w:p>
    <w:p>
      <w:r>
        <w:t>机器设备、房屋及其他</w:t>
      </w:r>
    </w:p>
    <w:p>
      <w:r/>
    </w:p>
    <w:p>
      <w:r>
        <w:t xml:space="preserve">4,970 </w:t>
      </w:r>
    </w:p>
    <w:p>
      <w:r/>
    </w:p>
    <w:p>
      <w:r>
        <w:t>4,260</w:t>
      </w:r>
    </w:p>
    <w:p>
      <w:r/>
    </w:p>
    <w:p>
      <w:r>
        <w:t>机器设备、房屋及其他</w:t>
      </w:r>
    </w:p>
    <w:p>
      <w:r/>
    </w:p>
    <w:p>
      <w:r>
        <w:t xml:space="preserve">4,761 </w:t>
      </w:r>
    </w:p>
    <w:p>
      <w:r/>
    </w:p>
    <w:p>
      <w:r>
        <w:t>4,748</w:t>
      </w:r>
    </w:p>
    <w:p>
      <w:r/>
    </w:p>
    <w:p>
      <w:r>
        <w:t xml:space="preserve">中铝国际工程设备有限公司 </w:t>
      </w:r>
    </w:p>
    <w:p>
      <w:r/>
    </w:p>
    <w:p>
      <w:r>
        <w:t xml:space="preserve">房屋 </w:t>
      </w:r>
    </w:p>
    <w:p>
      <w:r/>
    </w:p>
    <w:p>
      <w:r>
        <w:t xml:space="preserve">2,840 </w:t>
      </w:r>
    </w:p>
    <w:p>
      <w:r/>
    </w:p>
    <w:p>
      <w:r>
        <w:t>-</w:t>
      </w:r>
    </w:p>
    <w:p>
      <w:r/>
    </w:p>
    <w:p>
      <w:r>
        <w:t xml:space="preserve">兰州中铝工业服务有限公司 </w:t>
      </w:r>
    </w:p>
    <w:p>
      <w:r/>
    </w:p>
    <w:p>
      <w:r>
        <w:t xml:space="preserve">房屋 </w:t>
      </w:r>
    </w:p>
    <w:p>
      <w:r/>
    </w:p>
    <w:p>
      <w:r>
        <w:t xml:space="preserve">2,740 </w:t>
      </w:r>
    </w:p>
    <w:p>
      <w:r/>
    </w:p>
    <w:p>
      <w:r>
        <w:t>2,734</w:t>
      </w:r>
    </w:p>
    <w:p>
      <w:r/>
    </w:p>
    <w:p>
      <w:r>
        <w:t xml:space="preserve">中铝上海铜业有限公司 </w:t>
      </w:r>
    </w:p>
    <w:p>
      <w:r/>
    </w:p>
    <w:p>
      <w:r>
        <w:t xml:space="preserve">机器设备 </w:t>
      </w:r>
    </w:p>
    <w:p>
      <w:r/>
    </w:p>
    <w:p>
      <w:r>
        <w:t xml:space="preserve">2,190 </w:t>
      </w:r>
    </w:p>
    <w:p>
      <w:r/>
    </w:p>
    <w:p>
      <w:r>
        <w:t>-</w:t>
      </w:r>
    </w:p>
    <w:p>
      <w:r/>
    </w:p>
    <w:p>
      <w:r>
        <w:t xml:space="preserve">广西华磊新材料有限公司 </w:t>
      </w:r>
    </w:p>
    <w:p>
      <w:r/>
    </w:p>
    <w:p>
      <w:r>
        <w:t xml:space="preserve">机器设备及房屋 </w:t>
      </w:r>
    </w:p>
    <w:p>
      <w:r/>
    </w:p>
    <w:p>
      <w:r>
        <w:t xml:space="preserve">1,545 </w:t>
      </w:r>
    </w:p>
    <w:p>
      <w:r/>
    </w:p>
    <w:p>
      <w:r>
        <w:t>426</w:t>
      </w:r>
    </w:p>
    <w:p>
      <w:r/>
    </w:p>
    <w:p>
      <w:r>
        <w:t xml:space="preserve">其他关联方 </w:t>
      </w:r>
    </w:p>
    <w:p>
      <w:r/>
    </w:p>
    <w:p>
      <w:r>
        <w:t xml:space="preserve">9,268 </w:t>
      </w:r>
    </w:p>
    <w:p>
      <w:r/>
    </w:p>
    <w:p>
      <w:r>
        <w:t>18,111</w:t>
      </w:r>
    </w:p>
    <w:p>
      <w:r/>
    </w:p>
    <w:p>
      <w:r>
        <w:t xml:space="preserve">小计 </w:t>
      </w:r>
    </w:p>
    <w:p>
      <w:r/>
    </w:p>
    <w:p>
      <w:r>
        <w:t xml:space="preserve">34,607 </w:t>
      </w:r>
    </w:p>
    <w:p>
      <w:r/>
    </w:p>
    <w:p>
      <w:r>
        <w:t>41,301</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本公司作为承租方： </w:t>
      </w:r>
    </w:p>
    <w:p>
      <w:r/>
    </w:p>
    <w:p>
      <w:r>
        <w:t xml:space="preserve">√适用 □不适用  </w:t>
      </w:r>
    </w:p>
    <w:p>
      <w:r/>
    </w:p>
    <w:p>
      <w:r>
        <w:t xml:space="preserve">出租方名称 </w:t>
      </w:r>
    </w:p>
    <w:p>
      <w:r/>
    </w:p>
    <w:p>
      <w:r>
        <w:t xml:space="preserve">租赁资产种类 </w:t>
      </w:r>
    </w:p>
    <w:p>
      <w:r/>
    </w:p>
    <w:p>
      <w:r>
        <w:t xml:space="preserve">本年确认的租赁费 </w:t>
      </w:r>
    </w:p>
    <w:p>
      <w:r/>
    </w:p>
    <w:p>
      <w:r>
        <w:t xml:space="preserve">单位：千元 币种：人民币 </w:t>
      </w:r>
    </w:p>
    <w:p>
      <w:r>
        <w:t>上年确认的租赁费</w:t>
      </w:r>
    </w:p>
    <w:p>
      <w:r>
        <w:t>（经重述）</w:t>
      </w:r>
    </w:p>
    <w:p>
      <w:r/>
    </w:p>
    <w:p>
      <w:r>
        <w:t xml:space="preserve">中铝山西铝业有限公司 </w:t>
      </w:r>
    </w:p>
    <w:p>
      <w:r/>
    </w:p>
    <w:p>
      <w:r>
        <w:t xml:space="preserve">房屋、土地 </w:t>
      </w:r>
    </w:p>
    <w:p>
      <w:r/>
    </w:p>
    <w:p>
      <w:r>
        <w:t xml:space="preserve">154,929 </w:t>
      </w:r>
    </w:p>
    <w:p>
      <w:r/>
    </w:p>
    <w:p>
      <w:r>
        <w:t>152,923</w:t>
      </w:r>
    </w:p>
    <w:p>
      <w:r/>
    </w:p>
    <w:p>
      <w:r>
        <w:t xml:space="preserve">中国长城铝业有限公司 </w:t>
      </w:r>
    </w:p>
    <w:p>
      <w:r/>
    </w:p>
    <w:p>
      <w:r>
        <w:t xml:space="preserve">中铝投资发展有限公司 </w:t>
      </w:r>
    </w:p>
    <w:p>
      <w:r/>
    </w:p>
    <w:p>
      <w:r>
        <w:t xml:space="preserve">山东铝业有限公司 </w:t>
      </w:r>
    </w:p>
    <w:p>
      <w:r/>
    </w:p>
    <w:p>
      <w:r>
        <w:t xml:space="preserve">包头铝业（集团）有限责任公司 </w:t>
      </w:r>
    </w:p>
    <w:p>
      <w:r/>
    </w:p>
    <w:p>
      <w:r>
        <w:t xml:space="preserve">平果铝业有限公司 </w:t>
      </w:r>
    </w:p>
    <w:p>
      <w:r/>
    </w:p>
    <w:p>
      <w:r>
        <w:t xml:space="preserve">河南中州铝厂有限公司 </w:t>
      </w:r>
    </w:p>
    <w:p>
      <w:r/>
    </w:p>
    <w:p>
      <w:r>
        <w:t xml:space="preserve">贵州铝厂有限责任公司 </w:t>
      </w:r>
    </w:p>
    <w:p>
      <w:r/>
    </w:p>
    <w:p>
      <w:r>
        <w:t xml:space="preserve">土地 </w:t>
      </w:r>
    </w:p>
    <w:p>
      <w:r/>
    </w:p>
    <w:p>
      <w:r>
        <w:t xml:space="preserve">房屋、土地 </w:t>
      </w:r>
    </w:p>
    <w:p>
      <w:r/>
    </w:p>
    <w:p>
      <w:r>
        <w:t xml:space="preserve">房屋、土地 </w:t>
      </w:r>
    </w:p>
    <w:p>
      <w:r/>
    </w:p>
    <w:p>
      <w:r>
        <w:t xml:space="preserve">土地 </w:t>
      </w:r>
    </w:p>
    <w:p>
      <w:r/>
    </w:p>
    <w:p>
      <w:r>
        <w:t xml:space="preserve">土地 </w:t>
      </w:r>
    </w:p>
    <w:p>
      <w:r/>
    </w:p>
    <w:p>
      <w:r>
        <w:t xml:space="preserve">土地 </w:t>
      </w:r>
    </w:p>
    <w:p>
      <w:r/>
    </w:p>
    <w:p>
      <w:r>
        <w:t xml:space="preserve">房屋 </w:t>
      </w:r>
    </w:p>
    <w:p>
      <w:r/>
    </w:p>
    <w:p>
      <w:r>
        <w:t xml:space="preserve">青海铝业有限责任公司 </w:t>
      </w:r>
    </w:p>
    <w:p>
      <w:r/>
    </w:p>
    <w:p>
      <w:r>
        <w:t xml:space="preserve">房屋、土地 </w:t>
      </w:r>
    </w:p>
    <w:p>
      <w:r/>
    </w:p>
    <w:p>
      <w:r>
        <w:t xml:space="preserve">兰州铝厂有限公司 </w:t>
      </w:r>
    </w:p>
    <w:p>
      <w:r/>
    </w:p>
    <w:p>
      <w:r>
        <w:t xml:space="preserve">其他关联方 </w:t>
      </w:r>
    </w:p>
    <w:p>
      <w:r/>
    </w:p>
    <w:p>
      <w:r>
        <w:t xml:space="preserve">小计 </w:t>
      </w:r>
    </w:p>
    <w:p>
      <w:r/>
    </w:p>
    <w:p>
      <w:r>
        <w:t xml:space="preserve">与关联方进行售后租回交易： </w:t>
      </w:r>
    </w:p>
    <w:p>
      <w:r/>
    </w:p>
    <w:p>
      <w:r>
        <w:t xml:space="preserve">土地 </w:t>
      </w:r>
    </w:p>
    <w:p>
      <w:r/>
    </w:p>
    <w:p>
      <w:r>
        <w:t xml:space="preserve">70,595 </w:t>
      </w:r>
    </w:p>
    <w:p>
      <w:r/>
    </w:p>
    <w:p>
      <w:r>
        <w:t xml:space="preserve">53,874 </w:t>
      </w:r>
    </w:p>
    <w:p>
      <w:r/>
    </w:p>
    <w:p>
      <w:r>
        <w:t xml:space="preserve">44,975 </w:t>
      </w:r>
    </w:p>
    <w:p>
      <w:r/>
    </w:p>
    <w:p>
      <w:r>
        <w:t xml:space="preserve">41,069 </w:t>
      </w:r>
    </w:p>
    <w:p>
      <w:r/>
    </w:p>
    <w:p>
      <w:r>
        <w:t xml:space="preserve">38,381 </w:t>
      </w:r>
    </w:p>
    <w:p>
      <w:r/>
    </w:p>
    <w:p>
      <w:r>
        <w:t xml:space="preserve">29,760 </w:t>
      </w:r>
    </w:p>
    <w:p>
      <w:r/>
    </w:p>
    <w:p>
      <w:r>
        <w:t xml:space="preserve">25,000 </w:t>
      </w:r>
    </w:p>
    <w:p>
      <w:r/>
    </w:p>
    <w:p>
      <w:r>
        <w:t xml:space="preserve">22,752 </w:t>
      </w:r>
    </w:p>
    <w:p>
      <w:r/>
    </w:p>
    <w:p>
      <w:r>
        <w:t xml:space="preserve">8,954 </w:t>
      </w:r>
    </w:p>
    <w:p>
      <w:r/>
    </w:p>
    <w:p>
      <w:r>
        <w:t xml:space="preserve">11,577 </w:t>
      </w:r>
    </w:p>
    <w:p>
      <w:r/>
    </w:p>
    <w:p>
      <w:r>
        <w:t>83,860</w:t>
      </w:r>
    </w:p>
    <w:p>
      <w:r/>
    </w:p>
    <w:p>
      <w:r>
        <w:t>51,373</w:t>
      </w:r>
    </w:p>
    <w:p>
      <w:r/>
    </w:p>
    <w:p>
      <w:r>
        <w:t>34,204</w:t>
      </w:r>
    </w:p>
    <w:p>
      <w:r/>
    </w:p>
    <w:p>
      <w:r>
        <w:t>34,562</w:t>
      </w:r>
    </w:p>
    <w:p>
      <w:r/>
    </w:p>
    <w:p>
      <w:r>
        <w:t>40,487</w:t>
      </w:r>
    </w:p>
    <w:p>
      <w:r/>
    </w:p>
    <w:p>
      <w:r>
        <w:t>29,760</w:t>
      </w:r>
    </w:p>
    <w:p>
      <w:r/>
    </w:p>
    <w:p>
      <w:r>
        <w:t>27,143</w:t>
      </w:r>
    </w:p>
    <w:p>
      <w:r/>
    </w:p>
    <w:p>
      <w:r>
        <w:t>32,431</w:t>
      </w:r>
    </w:p>
    <w:p>
      <w:r/>
    </w:p>
    <w:p>
      <w:r>
        <w:t>8,893</w:t>
      </w:r>
    </w:p>
    <w:p>
      <w:r/>
    </w:p>
    <w:p>
      <w:r>
        <w:t>14,212</w:t>
      </w:r>
    </w:p>
    <w:p>
      <w:r/>
    </w:p>
    <w:p>
      <w:r>
        <w:t xml:space="preserve">501,866 </w:t>
      </w:r>
    </w:p>
    <w:p>
      <w:r/>
    </w:p>
    <w:p>
      <w:r>
        <w:t>509,848</w:t>
      </w:r>
    </w:p>
    <w:p>
      <w:r/>
    </w:p>
    <w:p>
      <w:r>
        <w:t>于 2018 年，本集团与中铝集团之子公司山东华宇、兴华科技、遵义铝业分别与中铝集团之子公司</w:t>
      </w:r>
    </w:p>
    <w:p>
      <w:r/>
    </w:p>
    <w:p>
      <w:r>
        <w:t xml:space="preserve">中铝融资租赁有限公司签订售后租回交易合同，形成融资租赁。 </w:t>
      </w:r>
    </w:p>
    <w:p>
      <w:r/>
    </w:p>
    <w:p>
      <w:r>
        <w:t xml:space="preserve">单位：千元 币种：人民币 </w:t>
      </w:r>
    </w:p>
    <w:p>
      <w:r/>
    </w:p>
    <w:p>
      <w:r>
        <w:t xml:space="preserve">关联方 </w:t>
      </w:r>
    </w:p>
    <w:p>
      <w:r/>
    </w:p>
    <w:p>
      <w:r>
        <w:t xml:space="preserve">关联交易内容 </w:t>
      </w:r>
    </w:p>
    <w:p>
      <w:r/>
    </w:p>
    <w:p>
      <w:r>
        <w:t xml:space="preserve">本年发生额 </w:t>
      </w:r>
    </w:p>
    <w:p>
      <w:r/>
    </w:p>
    <w:p>
      <w:r>
        <w:t>上年发生额</w:t>
      </w:r>
    </w:p>
    <w:p>
      <w:r/>
    </w:p>
    <w:p>
      <w:r>
        <w:t xml:space="preserve">中铝融资租赁公司 </w:t>
      </w:r>
    </w:p>
    <w:p>
      <w:r/>
    </w:p>
    <w:p>
      <w:r>
        <w:t xml:space="preserve">出售资产收到价款 </w:t>
      </w:r>
    </w:p>
    <w:p>
      <w:r/>
    </w:p>
    <w:p>
      <w:r>
        <w:t xml:space="preserve">中铝融资租赁公司 </w:t>
      </w:r>
    </w:p>
    <w:p>
      <w:r/>
    </w:p>
    <w:p>
      <w:r>
        <w:t xml:space="preserve">租回资产应付款 </w:t>
      </w:r>
    </w:p>
    <w:p>
      <w:r/>
    </w:p>
    <w:p>
      <w:r>
        <w:t xml:space="preserve">224,000 </w:t>
      </w:r>
    </w:p>
    <w:p>
      <w:r/>
    </w:p>
    <w:p>
      <w:r>
        <w:t xml:space="preserve">224,000 </w:t>
      </w:r>
    </w:p>
    <w:p>
      <w:r/>
    </w:p>
    <w:p>
      <w:r>
        <w:t>600,000</w:t>
      </w:r>
    </w:p>
    <w:p>
      <w:r/>
    </w:p>
    <w:p>
      <w:r>
        <w:t>600,036</w:t>
      </w:r>
    </w:p>
    <w:p>
      <w:r/>
    </w:p>
    <w:p>
      <w:r>
        <w:t xml:space="preserve">本集团售后租回交易的详细情况参见附注十五、2（2）。 </w:t>
      </w:r>
    </w:p>
    <w:p>
      <w:r/>
    </w:p>
    <w:p>
      <w:r>
        <w:t xml:space="preserve">与关联方进行应收账款保理业务： </w:t>
      </w:r>
    </w:p>
    <w:p>
      <w:r/>
    </w:p>
    <w:p>
      <w:r>
        <w:t xml:space="preserve">于 2018 年，本集团以应收账款向关联方进行应收账款保理业务详细如下： </w:t>
      </w:r>
    </w:p>
    <w:p>
      <w:r/>
    </w:p>
    <w:p>
      <w:r>
        <w:t xml:space="preserve">关联方 </w:t>
      </w:r>
    </w:p>
    <w:p>
      <w:r/>
    </w:p>
    <w:p>
      <w:r>
        <w:t xml:space="preserve">关联交易内容 </w:t>
      </w:r>
    </w:p>
    <w:p>
      <w:r/>
    </w:p>
    <w:p>
      <w:r>
        <w:t xml:space="preserve">本年发生额 </w:t>
      </w:r>
    </w:p>
    <w:p>
      <w:r/>
    </w:p>
    <w:p>
      <w:r>
        <w:t>上年发生额</w:t>
      </w:r>
    </w:p>
    <w:p>
      <w:r/>
    </w:p>
    <w:p>
      <w:r>
        <w:t xml:space="preserve">中铝商业保理 </w:t>
      </w:r>
    </w:p>
    <w:p>
      <w:r/>
    </w:p>
    <w:p>
      <w:r>
        <w:t xml:space="preserve">中铝商业保理 </w:t>
      </w:r>
    </w:p>
    <w:p>
      <w:r/>
    </w:p>
    <w:p>
      <w:r>
        <w:t xml:space="preserve">转让应收账款收到价款 </w:t>
      </w:r>
    </w:p>
    <w:p>
      <w:r/>
    </w:p>
    <w:p>
      <w:r>
        <w:t xml:space="preserve">470,101 </w:t>
      </w:r>
    </w:p>
    <w:p>
      <w:r/>
    </w:p>
    <w:p>
      <w:r>
        <w:t>1,570,000</w:t>
      </w:r>
    </w:p>
    <w:p>
      <w:r/>
    </w:p>
    <w:p>
      <w:r>
        <w:t xml:space="preserve">转让应收账款账面价值 </w:t>
      </w:r>
    </w:p>
    <w:p>
      <w:r/>
    </w:p>
    <w:p>
      <w:r>
        <w:t xml:space="preserve">470,101 </w:t>
      </w:r>
    </w:p>
    <w:p>
      <w:r/>
    </w:p>
    <w:p>
      <w:r>
        <w:t>1,570,000</w:t>
      </w:r>
    </w:p>
    <w:p>
      <w:r/>
    </w:p>
    <w:p>
      <w:r>
        <w:t xml:space="preserve">单位：千元 币种：人民币 </w:t>
      </w:r>
    </w:p>
    <w:p>
      <w:r/>
    </w:p>
    <w:p>
      <w:r>
        <w:t xml:space="preserve">于 2018 年因上述应收账款保理业务，产生利息费用共计 9,499 千元(2017 年：6,163 千元)。 </w:t>
      </w:r>
    </w:p>
    <w:p>
      <w:r/>
    </w:p>
    <w:p>
      <w:r>
        <w:t xml:space="preserve">275 / 302 </w:t>
      </w:r>
    </w:p>
    <w:p>
      <w:r/>
    </w:p>
    <w:p>
      <w:r>
        <w:t xml:space="preserve"> </w:t>
      </w:r>
    </w:p>
    <w:p>
      <w:r>
        <w:t xml:space="preserve"> </w:t>
      </w:r>
    </w:p>
    <w:p>
      <w:r>
        <w:t xml:space="preserve"> </w:t>
      </w:r>
    </w:p>
    <w:p>
      <w:r>
        <w:t xml:space="preserve"> </w:t>
      </w:r>
    </w:p>
    <w:p>
      <w:r>
        <w:t xml:space="preserve">2018 年年度报告 </w:t>
      </w:r>
    </w:p>
    <w:p>
      <w:r/>
    </w:p>
    <w:p>
      <w:r>
        <w:t xml:space="preserve">(3) 关联担保情况 </w:t>
      </w:r>
    </w:p>
    <w:p>
      <w:r/>
    </w:p>
    <w:p>
      <w:r>
        <w:t xml:space="preserve">本公司作为担保方 </w:t>
      </w:r>
    </w:p>
    <w:p>
      <w:r/>
    </w:p>
    <w:p>
      <w:r>
        <w:t xml:space="preserve">√适用 □不适用  </w:t>
      </w:r>
    </w:p>
    <w:p>
      <w:r/>
    </w:p>
    <w:p>
      <w:r>
        <w:t xml:space="preserve">被担保方 </w:t>
      </w:r>
    </w:p>
    <w:p>
      <w:r/>
    </w:p>
    <w:p>
      <w:r>
        <w:t xml:space="preserve">担保金额 </w:t>
      </w:r>
    </w:p>
    <w:p>
      <w:r/>
    </w:p>
    <w:p>
      <w:r>
        <w:t xml:space="preserve">担保起始日 </w:t>
      </w:r>
    </w:p>
    <w:p>
      <w:r/>
    </w:p>
    <w:p>
      <w:r>
        <w:t xml:space="preserve">单位：千元 币种：人民币 </w:t>
      </w:r>
    </w:p>
    <w:p>
      <w:r>
        <w:t>担保是否已经履</w:t>
      </w:r>
    </w:p>
    <w:p>
      <w:r>
        <w:t xml:space="preserve">行完毕 </w:t>
      </w:r>
    </w:p>
    <w:p>
      <w:r/>
    </w:p>
    <w:p>
      <w:r>
        <w:t xml:space="preserve">担保到期日 </w:t>
      </w:r>
    </w:p>
    <w:p>
      <w:r/>
    </w:p>
    <w:p>
      <w:r>
        <w:t xml:space="preserve">神州风力发电(注 1) </w:t>
      </w:r>
    </w:p>
    <w:p>
      <w:r/>
    </w:p>
    <w:p>
      <w:r>
        <w:t xml:space="preserve">12,450 </w:t>
      </w:r>
    </w:p>
    <w:p>
      <w:r/>
    </w:p>
    <w:p>
      <w:r>
        <w:t xml:space="preserve">2006 年 12 月 25 日 2020 年 12 月 24 日 </w:t>
      </w:r>
    </w:p>
    <w:p>
      <w:r/>
    </w:p>
    <w:p>
      <w:r>
        <w:t xml:space="preserve">否 </w:t>
      </w:r>
    </w:p>
    <w:p>
      <w:r/>
    </w:p>
    <w:p>
      <w:r>
        <w:t>注 1：2006 年 12 月，本公司之子公司宁夏能源与中国建设银行签订《保证合同》，为神州风力发</w:t>
      </w:r>
    </w:p>
    <w:p>
      <w:r/>
    </w:p>
    <w:p>
      <w:r>
        <w:t>电总额 70,000 千元项目借款中的 35,000 千元提供第三者连带责任保证担保，借款期限 14</w:t>
      </w:r>
    </w:p>
    <w:p>
      <w:r/>
    </w:p>
    <w:p>
      <w:r>
        <w:t xml:space="preserve">年。截至 2018 年 12 月 31 日，宁夏能源为神州风力发电提供担保余额为 12,450 千元。 </w:t>
      </w:r>
    </w:p>
    <w:p>
      <w:r/>
    </w:p>
    <w:p>
      <w:r>
        <w:t xml:space="preserve">本公司作为被担保方 </w:t>
      </w:r>
    </w:p>
    <w:p>
      <w:r/>
    </w:p>
    <w:p>
      <w:r>
        <w:t xml:space="preserve">√适用 □不适用  </w:t>
      </w:r>
    </w:p>
    <w:p>
      <w:r/>
    </w:p>
    <w:p>
      <w:r>
        <w:t xml:space="preserve">担保方 </w:t>
      </w:r>
    </w:p>
    <w:p>
      <w:r/>
    </w:p>
    <w:p>
      <w:r>
        <w:t xml:space="preserve">担保金额 </w:t>
      </w:r>
    </w:p>
    <w:p>
      <w:r/>
    </w:p>
    <w:p>
      <w:r>
        <w:t xml:space="preserve">担保起始日 </w:t>
      </w:r>
    </w:p>
    <w:p>
      <w:r/>
    </w:p>
    <w:p>
      <w:r>
        <w:t xml:space="preserve">单位：千元 币种：人民币 </w:t>
      </w:r>
    </w:p>
    <w:p>
      <w:r>
        <w:t>担保是否已经履</w:t>
      </w:r>
    </w:p>
    <w:p>
      <w:r>
        <w:t xml:space="preserve">行完毕 </w:t>
      </w:r>
    </w:p>
    <w:p>
      <w:r/>
    </w:p>
    <w:p>
      <w:r>
        <w:t xml:space="preserve">担保到期日 </w:t>
      </w:r>
    </w:p>
    <w:p>
      <w:r/>
    </w:p>
    <w:p>
      <w:r>
        <w:t xml:space="preserve">兰州铝厂有限公司 </w:t>
      </w:r>
    </w:p>
    <w:p>
      <w:r/>
    </w:p>
    <w:p>
      <w:r>
        <w:t xml:space="preserve">4,000 </w:t>
      </w:r>
    </w:p>
    <w:p>
      <w:r/>
    </w:p>
    <w:p>
      <w:r>
        <w:t xml:space="preserve">2003 年 7 月 1 日 </w:t>
      </w:r>
    </w:p>
    <w:p>
      <w:r/>
    </w:p>
    <w:p>
      <w:r>
        <w:t xml:space="preserve">2018 年 7 月 1 日 </w:t>
      </w:r>
    </w:p>
    <w:p>
      <w:r/>
    </w:p>
    <w:p>
      <w:r>
        <w:t xml:space="preserve">是 </w:t>
      </w:r>
    </w:p>
    <w:p>
      <w:r/>
    </w:p>
    <w:p>
      <w:r>
        <w:t xml:space="preserve">(4) 关联方向本集团提供金融服务 </w:t>
      </w:r>
    </w:p>
    <w:p>
      <w:r>
        <w:t xml:space="preserve">√适用 □不适用  </w:t>
      </w:r>
    </w:p>
    <w:p>
      <w:r/>
    </w:p>
    <w:p>
      <w:r>
        <w:t>于 2018 年 12 月 31 日，本集团存放于中铝财务的存款余额为人民币 9,101,541 千元（2017 年 12</w:t>
      </w:r>
    </w:p>
    <w:p>
      <w:r/>
    </w:p>
    <w:p>
      <w:r>
        <w:t>月 31 日：人民币 7,679,806 千元）。2018 年，上述存款年利率为 0.525%至 1.755%(2017 年度：</w:t>
      </w:r>
    </w:p>
    <w:p>
      <w:r/>
    </w:p>
    <w:p>
      <w:r>
        <w:t xml:space="preserve">0.525%至 1.755%)。 </w:t>
      </w:r>
    </w:p>
    <w:p>
      <w:r/>
    </w:p>
    <w:p>
      <w:r>
        <w:t xml:space="preserve">票据贴现 </w:t>
      </w:r>
    </w:p>
    <w:p>
      <w:r/>
    </w:p>
    <w:p>
      <w:r>
        <w:t>于 2018 年，本集团在中铝财务进行贴现的银行承兑汇票为人民币 756,000 千元(2017 年：人民币</w:t>
      </w:r>
    </w:p>
    <w:p>
      <w:r/>
    </w:p>
    <w:p>
      <w:r>
        <w:t xml:space="preserve">523,253 千元)，支付贴现息人民币 8,546 千元(2017 年：人民币 16,639 千元)。 </w:t>
      </w:r>
    </w:p>
    <w:p>
      <w:r/>
    </w:p>
    <w:p>
      <w:r>
        <w:t xml:space="preserve">关联方 </w:t>
      </w:r>
    </w:p>
    <w:p>
      <w:r/>
    </w:p>
    <w:p>
      <w:r>
        <w:t xml:space="preserve">拆借金额 </w:t>
      </w:r>
    </w:p>
    <w:p>
      <w:r/>
    </w:p>
    <w:p>
      <w:r>
        <w:t>起始日</w:t>
      </w:r>
    </w:p>
    <w:p>
      <w:r/>
    </w:p>
    <w:p>
      <w:r>
        <w:t xml:space="preserve">到期日 </w:t>
      </w:r>
    </w:p>
    <w:p>
      <w:r/>
    </w:p>
    <w:p>
      <w:r>
        <w:t xml:space="preserve">说明 </w:t>
      </w:r>
    </w:p>
    <w:p>
      <w:r/>
    </w:p>
    <w:p>
      <w:r>
        <w:t xml:space="preserve">单位：千元 币种：人民币 </w:t>
      </w:r>
    </w:p>
    <w:p>
      <w:r/>
    </w:p>
    <w:p>
      <w:r>
        <w:t xml:space="preserve">拆入 </w:t>
      </w:r>
    </w:p>
    <w:p>
      <w:r/>
    </w:p>
    <w:p>
      <w:r>
        <w:t xml:space="preserve">中铝财务 </w:t>
      </w:r>
    </w:p>
    <w:p>
      <w:r/>
    </w:p>
    <w:p>
      <w:r>
        <w:t xml:space="preserve">中铝财务 </w:t>
      </w:r>
    </w:p>
    <w:p>
      <w:r/>
    </w:p>
    <w:p>
      <w:r>
        <w:t xml:space="preserve">中铝财务 </w:t>
      </w:r>
    </w:p>
    <w:p>
      <w:r/>
    </w:p>
    <w:p>
      <w:r>
        <w:t xml:space="preserve">中铝财务 </w:t>
      </w:r>
    </w:p>
    <w:p>
      <w:r/>
    </w:p>
    <w:p>
      <w:r>
        <w:t xml:space="preserve">中铝财务 </w:t>
      </w:r>
    </w:p>
    <w:p>
      <w:r/>
    </w:p>
    <w:p>
      <w:r>
        <w:t xml:space="preserve">中铝财务 </w:t>
      </w:r>
    </w:p>
    <w:p>
      <w:r/>
    </w:p>
    <w:p>
      <w:r>
        <w:t xml:space="preserve">中铝财务 </w:t>
      </w:r>
    </w:p>
    <w:p>
      <w:r/>
    </w:p>
    <w:p>
      <w:r>
        <w:t xml:space="preserve">300,000 </w:t>
      </w:r>
    </w:p>
    <w:p>
      <w:r/>
    </w:p>
    <w:p>
      <w:r>
        <w:t>2018 年 1 月 24 日</w:t>
      </w:r>
    </w:p>
    <w:p>
      <w:r/>
    </w:p>
    <w:p>
      <w:r>
        <w:t xml:space="preserve">2018 年 9 月 21 日 </w:t>
      </w:r>
    </w:p>
    <w:p>
      <w:r/>
    </w:p>
    <w:p>
      <w:r>
        <w:t xml:space="preserve">50,000 </w:t>
      </w:r>
    </w:p>
    <w:p>
      <w:r/>
    </w:p>
    <w:p>
      <w:r>
        <w:t>2018 年 1 月 31 日</w:t>
      </w:r>
    </w:p>
    <w:p>
      <w:r/>
    </w:p>
    <w:p>
      <w:r>
        <w:t xml:space="preserve">2019 年 1 月 31 日 </w:t>
      </w:r>
    </w:p>
    <w:p>
      <w:r/>
    </w:p>
    <w:p>
      <w:r>
        <w:t xml:space="preserve">1,000,000 </w:t>
      </w:r>
    </w:p>
    <w:p>
      <w:r/>
    </w:p>
    <w:p>
      <w:r>
        <w:t>2018 年 1 月 31 日</w:t>
      </w:r>
    </w:p>
    <w:p>
      <w:r/>
    </w:p>
    <w:p>
      <w:r>
        <w:t xml:space="preserve">2021 年 1 月 29 日 </w:t>
      </w:r>
    </w:p>
    <w:p>
      <w:r/>
    </w:p>
    <w:p>
      <w:r>
        <w:t xml:space="preserve">50,000 </w:t>
      </w:r>
    </w:p>
    <w:p>
      <w:r/>
    </w:p>
    <w:p>
      <w:r>
        <w:t>2018 年 2 月 6 日</w:t>
      </w:r>
    </w:p>
    <w:p>
      <w:r/>
    </w:p>
    <w:p>
      <w:r>
        <w:t xml:space="preserve">2019 年 2 月 1 日 </w:t>
      </w:r>
    </w:p>
    <w:p>
      <w:r/>
    </w:p>
    <w:p>
      <w:r>
        <w:t xml:space="preserve">200,000 </w:t>
      </w:r>
    </w:p>
    <w:p>
      <w:r/>
    </w:p>
    <w:p>
      <w:r>
        <w:t>2018 年 2 月 11 日</w:t>
      </w:r>
    </w:p>
    <w:p>
      <w:r/>
    </w:p>
    <w:p>
      <w:r>
        <w:t xml:space="preserve">2018 年 6 月 11 日 </w:t>
      </w:r>
    </w:p>
    <w:p>
      <w:r/>
    </w:p>
    <w:p>
      <w:r>
        <w:t xml:space="preserve">200,000 </w:t>
      </w:r>
    </w:p>
    <w:p>
      <w:r/>
    </w:p>
    <w:p>
      <w:r>
        <w:t>2018 年 2 月 13 日</w:t>
      </w:r>
    </w:p>
    <w:p>
      <w:r/>
    </w:p>
    <w:p>
      <w:r>
        <w:t xml:space="preserve">2018 年 5 月 13 日 </w:t>
      </w:r>
    </w:p>
    <w:p>
      <w:r/>
    </w:p>
    <w:p>
      <w:r>
        <w:t xml:space="preserve">20,000 </w:t>
      </w:r>
    </w:p>
    <w:p>
      <w:r/>
    </w:p>
    <w:p>
      <w:r>
        <w:t>2018 年 2 月 23 日</w:t>
      </w:r>
    </w:p>
    <w:p>
      <w:r/>
    </w:p>
    <w:p>
      <w:r>
        <w:t xml:space="preserve">2019 年 2 月 22 日 </w:t>
      </w:r>
    </w:p>
    <w:p>
      <w:r/>
    </w:p>
    <w:p>
      <w:r>
        <w:t xml:space="preserve">276 / 302 </w:t>
      </w:r>
    </w:p>
    <w:p>
      <w:r/>
    </w:p>
    <w:p>
      <w:r>
        <w:t xml:space="preserve"> </w:t>
      </w:r>
    </w:p>
    <w:p>
      <w:r>
        <w:t xml:space="preserve"> </w:t>
      </w:r>
    </w:p>
    <w:p>
      <w:r>
        <w:t xml:space="preserve"> </w:t>
      </w:r>
    </w:p>
    <w:p>
      <w:r>
        <w:t xml:space="preserve">2018 年年度报告 </w:t>
      </w:r>
    </w:p>
    <w:p>
      <w:r/>
    </w:p>
    <w:p>
      <w:r>
        <w:t xml:space="preserve">277 / 302 </w:t>
      </w:r>
    </w:p>
    <w:p>
      <w:r/>
    </w:p>
    <w:p>
      <w:r>
        <w:t xml:space="preserve">中铝财务 </w:t>
      </w:r>
    </w:p>
    <w:p>
      <w:r/>
    </w:p>
    <w:p>
      <w:r>
        <w:t xml:space="preserve">30,000 </w:t>
      </w:r>
    </w:p>
    <w:p>
      <w:r/>
    </w:p>
    <w:p>
      <w:r>
        <w:t>2018 年 2 月 24 日</w:t>
      </w:r>
    </w:p>
    <w:p>
      <w:r/>
    </w:p>
    <w:p>
      <w:r>
        <w:t xml:space="preserve">2019 年 2 月 22 日 </w:t>
      </w:r>
    </w:p>
    <w:p>
      <w:r/>
    </w:p>
    <w:p>
      <w:r>
        <w:t xml:space="preserve">中铝财务 </w:t>
      </w:r>
    </w:p>
    <w:p>
      <w:r/>
    </w:p>
    <w:p>
      <w:r>
        <w:t xml:space="preserve">200,000 </w:t>
      </w:r>
    </w:p>
    <w:p>
      <w:r/>
    </w:p>
    <w:p>
      <w:r>
        <w:t>2018 年 2 月 27 日</w:t>
      </w:r>
    </w:p>
    <w:p>
      <w:r/>
    </w:p>
    <w:p>
      <w:r>
        <w:t xml:space="preserve">2018 年 4 月 27 日 </w:t>
      </w:r>
    </w:p>
    <w:p>
      <w:r/>
    </w:p>
    <w:p>
      <w:r>
        <w:t xml:space="preserve">中铝财务 </w:t>
      </w:r>
    </w:p>
    <w:p>
      <w:r/>
    </w:p>
    <w:p>
      <w:r>
        <w:t xml:space="preserve">100,000 </w:t>
      </w:r>
    </w:p>
    <w:p>
      <w:r/>
    </w:p>
    <w:p>
      <w:r>
        <w:t>2018 年 2 月 28 日</w:t>
      </w:r>
    </w:p>
    <w:p>
      <w:r/>
    </w:p>
    <w:p>
      <w:r>
        <w:t xml:space="preserve">2019 年 2 月 27 日 </w:t>
      </w:r>
    </w:p>
    <w:p>
      <w:r/>
    </w:p>
    <w:p>
      <w:r>
        <w:t xml:space="preserve">中铝财务 </w:t>
      </w:r>
    </w:p>
    <w:p>
      <w:r/>
    </w:p>
    <w:p>
      <w:r>
        <w:t xml:space="preserve">50,000 </w:t>
      </w:r>
    </w:p>
    <w:p>
      <w:r/>
    </w:p>
    <w:p>
      <w:r>
        <w:t>2018 年 3 月 5 日</w:t>
      </w:r>
    </w:p>
    <w:p>
      <w:r/>
    </w:p>
    <w:p>
      <w:r>
        <w:t xml:space="preserve">2018 年 9 月 5 日 </w:t>
      </w:r>
    </w:p>
    <w:p>
      <w:r/>
    </w:p>
    <w:p>
      <w:r>
        <w:t xml:space="preserve">中铝财务 </w:t>
      </w:r>
    </w:p>
    <w:p>
      <w:r/>
    </w:p>
    <w:p>
      <w:r>
        <w:t xml:space="preserve">54,000 </w:t>
      </w:r>
    </w:p>
    <w:p>
      <w:r/>
    </w:p>
    <w:p>
      <w:r>
        <w:t>2018 年 3 月 8 日</w:t>
      </w:r>
    </w:p>
    <w:p>
      <w:r/>
    </w:p>
    <w:p>
      <w:r>
        <w:t xml:space="preserve">2019 年 3 月 8 日 </w:t>
      </w:r>
    </w:p>
    <w:p>
      <w:r/>
    </w:p>
    <w:p>
      <w:r>
        <w:t xml:space="preserve">中铝财务 </w:t>
      </w:r>
    </w:p>
    <w:p>
      <w:r/>
    </w:p>
    <w:p>
      <w:r>
        <w:t xml:space="preserve">100,000 </w:t>
      </w:r>
    </w:p>
    <w:p>
      <w:r/>
    </w:p>
    <w:p>
      <w:r>
        <w:t>2018 年 3 月 13 日</w:t>
      </w:r>
    </w:p>
    <w:p>
      <w:r/>
    </w:p>
    <w:p>
      <w:r>
        <w:t xml:space="preserve">2018 年 9 月 13 日 </w:t>
      </w:r>
    </w:p>
    <w:p>
      <w:r/>
    </w:p>
    <w:p>
      <w:r>
        <w:t xml:space="preserve">中铝财务 </w:t>
      </w:r>
    </w:p>
    <w:p>
      <w:r/>
    </w:p>
    <w:p>
      <w:r>
        <w:t xml:space="preserve">100,000 </w:t>
      </w:r>
    </w:p>
    <w:p>
      <w:r/>
    </w:p>
    <w:p>
      <w:r>
        <w:t>2018 年 3 月 15 日</w:t>
      </w:r>
    </w:p>
    <w:p>
      <w:r/>
    </w:p>
    <w:p>
      <w:r>
        <w:t xml:space="preserve">2018 年 9 月 14 日 </w:t>
      </w:r>
    </w:p>
    <w:p>
      <w:r/>
    </w:p>
    <w:p>
      <w:r>
        <w:t xml:space="preserve">中铝财务 </w:t>
      </w:r>
    </w:p>
    <w:p>
      <w:r/>
    </w:p>
    <w:p>
      <w:r>
        <w:t xml:space="preserve">20,000 </w:t>
      </w:r>
    </w:p>
    <w:p>
      <w:r/>
    </w:p>
    <w:p>
      <w:r>
        <w:t>2018 年 4 月 3 日</w:t>
      </w:r>
    </w:p>
    <w:p>
      <w:r/>
    </w:p>
    <w:p>
      <w:r>
        <w:t xml:space="preserve">2019 年 4 月 3 日 </w:t>
      </w:r>
    </w:p>
    <w:p>
      <w:r/>
    </w:p>
    <w:p>
      <w:r>
        <w:t xml:space="preserve">中铝财务 </w:t>
      </w:r>
    </w:p>
    <w:p>
      <w:r/>
    </w:p>
    <w:p>
      <w:r>
        <w:t xml:space="preserve">150,000 </w:t>
      </w:r>
    </w:p>
    <w:p>
      <w:r/>
    </w:p>
    <w:p>
      <w:r>
        <w:t>2018 年 4 月 3 日</w:t>
      </w:r>
    </w:p>
    <w:p>
      <w:r/>
    </w:p>
    <w:p>
      <w:r>
        <w:t xml:space="preserve">2019 年 4 月 3 日 </w:t>
      </w:r>
    </w:p>
    <w:p>
      <w:r/>
    </w:p>
    <w:p>
      <w:r>
        <w:t xml:space="preserve">中铝财务 </w:t>
      </w:r>
    </w:p>
    <w:p>
      <w:r/>
    </w:p>
    <w:p>
      <w:r>
        <w:t xml:space="preserve">200,000 </w:t>
      </w:r>
    </w:p>
    <w:p>
      <w:r/>
    </w:p>
    <w:p>
      <w:r>
        <w:t>2018 年 4 月 4 日</w:t>
      </w:r>
    </w:p>
    <w:p>
      <w:r/>
    </w:p>
    <w:p>
      <w:r>
        <w:t xml:space="preserve">2019 年 4 月 4 日 </w:t>
      </w:r>
    </w:p>
    <w:p>
      <w:r/>
    </w:p>
    <w:p>
      <w:r>
        <w:t xml:space="preserve">中铝财务 </w:t>
      </w:r>
    </w:p>
    <w:p>
      <w:r/>
    </w:p>
    <w:p>
      <w:r>
        <w:t xml:space="preserve">65,000 </w:t>
      </w:r>
    </w:p>
    <w:p>
      <w:r/>
    </w:p>
    <w:p>
      <w:r>
        <w:t>2018 年 4 月 12 日</w:t>
      </w:r>
    </w:p>
    <w:p>
      <w:r/>
    </w:p>
    <w:p>
      <w:r>
        <w:t xml:space="preserve">2019 年 4 月 12 日 </w:t>
      </w:r>
    </w:p>
    <w:p>
      <w:r/>
    </w:p>
    <w:p>
      <w:r>
        <w:t xml:space="preserve">中铝财务 </w:t>
      </w:r>
    </w:p>
    <w:p>
      <w:r/>
    </w:p>
    <w:p>
      <w:r>
        <w:t xml:space="preserve">46,000 </w:t>
      </w:r>
    </w:p>
    <w:p>
      <w:r/>
    </w:p>
    <w:p>
      <w:r>
        <w:t>2018 年 4 月 13 日</w:t>
      </w:r>
    </w:p>
    <w:p>
      <w:r/>
    </w:p>
    <w:p>
      <w:r>
        <w:t xml:space="preserve">2019 年 4 月 12 日 </w:t>
      </w:r>
    </w:p>
    <w:p>
      <w:r/>
    </w:p>
    <w:p>
      <w:r>
        <w:t xml:space="preserve">中铝财务 </w:t>
      </w:r>
    </w:p>
    <w:p>
      <w:r/>
    </w:p>
    <w:p>
      <w:r>
        <w:t xml:space="preserve">50,000 </w:t>
      </w:r>
    </w:p>
    <w:p>
      <w:r/>
    </w:p>
    <w:p>
      <w:r>
        <w:t>2018 年 4 月 19 日</w:t>
      </w:r>
    </w:p>
    <w:p>
      <w:r/>
    </w:p>
    <w:p>
      <w:r>
        <w:t xml:space="preserve">2018 年 6 月 29 日 </w:t>
      </w:r>
    </w:p>
    <w:p>
      <w:r/>
    </w:p>
    <w:p>
      <w:r>
        <w:t xml:space="preserve">中铝财务 </w:t>
      </w:r>
    </w:p>
    <w:p>
      <w:r/>
    </w:p>
    <w:p>
      <w:r>
        <w:t xml:space="preserve">30,000 </w:t>
      </w:r>
    </w:p>
    <w:p>
      <w:r/>
    </w:p>
    <w:p>
      <w:r>
        <w:t>2018 年 4 月 26 日</w:t>
      </w:r>
    </w:p>
    <w:p>
      <w:r/>
    </w:p>
    <w:p>
      <w:r>
        <w:t xml:space="preserve">2018 年 7 月 26 日 </w:t>
      </w:r>
    </w:p>
    <w:p>
      <w:r/>
    </w:p>
    <w:p>
      <w:r>
        <w:t xml:space="preserve">中铝财务 </w:t>
      </w:r>
    </w:p>
    <w:p>
      <w:r/>
    </w:p>
    <w:p>
      <w:r>
        <w:t xml:space="preserve">10,000 </w:t>
      </w:r>
    </w:p>
    <w:p>
      <w:r/>
    </w:p>
    <w:p>
      <w:r>
        <w:t>2018 年 4 月 28 日</w:t>
      </w:r>
    </w:p>
    <w:p>
      <w:r/>
    </w:p>
    <w:p>
      <w:r>
        <w:t xml:space="preserve">2019 年 4 月 26 日 </w:t>
      </w:r>
    </w:p>
    <w:p>
      <w:r/>
    </w:p>
    <w:p>
      <w:r>
        <w:t xml:space="preserve">中铝财务 </w:t>
      </w:r>
    </w:p>
    <w:p>
      <w:r/>
    </w:p>
    <w:p>
      <w:r>
        <w:t xml:space="preserve">10,000 </w:t>
      </w:r>
    </w:p>
    <w:p>
      <w:r/>
    </w:p>
    <w:p>
      <w:r>
        <w:t>2018 年 5 月 4 日</w:t>
      </w:r>
    </w:p>
    <w:p>
      <w:r/>
    </w:p>
    <w:p>
      <w:r>
        <w:t xml:space="preserve">2019 年 5 月 3 日 </w:t>
      </w:r>
    </w:p>
    <w:p>
      <w:r/>
    </w:p>
    <w:p>
      <w:r>
        <w:t xml:space="preserve">中铝财务 </w:t>
      </w:r>
    </w:p>
    <w:p>
      <w:r/>
    </w:p>
    <w:p>
      <w:r>
        <w:t xml:space="preserve">50,000 </w:t>
      </w:r>
    </w:p>
    <w:p>
      <w:r/>
    </w:p>
    <w:p>
      <w:r>
        <w:t>2018 年 5 月 11 日</w:t>
      </w:r>
    </w:p>
    <w:p>
      <w:r/>
    </w:p>
    <w:p>
      <w:r>
        <w:t xml:space="preserve">2019 年 5 月 10 日 </w:t>
      </w:r>
    </w:p>
    <w:p>
      <w:r/>
    </w:p>
    <w:p>
      <w:r>
        <w:t xml:space="preserve">中铝财务 </w:t>
      </w:r>
    </w:p>
    <w:p>
      <w:r/>
    </w:p>
    <w:p>
      <w:r>
        <w:t xml:space="preserve">50,000 </w:t>
      </w:r>
    </w:p>
    <w:p>
      <w:r/>
    </w:p>
    <w:p>
      <w:r>
        <w:t>2018 年 5 月 24 日</w:t>
      </w:r>
    </w:p>
    <w:p>
      <w:r/>
    </w:p>
    <w:p>
      <w:r>
        <w:t xml:space="preserve">2018 年 9 月 21 日 </w:t>
      </w:r>
    </w:p>
    <w:p>
      <w:r/>
    </w:p>
    <w:p>
      <w:r>
        <w:t xml:space="preserve">中铝财务 </w:t>
      </w:r>
    </w:p>
    <w:p>
      <w:r/>
    </w:p>
    <w:p>
      <w:r>
        <w:t xml:space="preserve">100,000 </w:t>
      </w:r>
    </w:p>
    <w:p>
      <w:r/>
    </w:p>
    <w:p>
      <w:r>
        <w:t>2018 年 5 月 30 日</w:t>
      </w:r>
    </w:p>
    <w:p>
      <w:r/>
    </w:p>
    <w:p>
      <w:r>
        <w:t xml:space="preserve">2019 年 5 月 30 日 </w:t>
      </w:r>
    </w:p>
    <w:p>
      <w:r/>
    </w:p>
    <w:p>
      <w:r>
        <w:t xml:space="preserve">中铝财务 </w:t>
      </w:r>
    </w:p>
    <w:p>
      <w:r/>
    </w:p>
    <w:p>
      <w:r>
        <w:t xml:space="preserve">50,000 </w:t>
      </w:r>
    </w:p>
    <w:p>
      <w:r/>
    </w:p>
    <w:p>
      <w:r>
        <w:t>2018 年 5 月 30 日</w:t>
      </w:r>
    </w:p>
    <w:p>
      <w:r/>
    </w:p>
    <w:p>
      <w:r>
        <w:t xml:space="preserve">2018 年 11 月 30 日 </w:t>
      </w:r>
    </w:p>
    <w:p>
      <w:r/>
    </w:p>
    <w:p>
      <w:r>
        <w:t xml:space="preserve">中铝财务 </w:t>
      </w:r>
    </w:p>
    <w:p>
      <w:r/>
    </w:p>
    <w:p>
      <w:r>
        <w:t xml:space="preserve">100,000 </w:t>
      </w:r>
    </w:p>
    <w:p>
      <w:r/>
    </w:p>
    <w:p>
      <w:r>
        <w:t>2018 年 5 月 30 日</w:t>
      </w:r>
    </w:p>
    <w:p>
      <w:r/>
    </w:p>
    <w:p>
      <w:r>
        <w:t xml:space="preserve">2018 年 11 月 30 日 </w:t>
      </w:r>
    </w:p>
    <w:p>
      <w:r/>
    </w:p>
    <w:p>
      <w:r>
        <w:t xml:space="preserve">中铝财务 </w:t>
      </w:r>
    </w:p>
    <w:p>
      <w:r/>
    </w:p>
    <w:p>
      <w:r>
        <w:t xml:space="preserve">200,000 </w:t>
      </w:r>
    </w:p>
    <w:p>
      <w:r/>
    </w:p>
    <w:p>
      <w:r>
        <w:t>2018 年 6 月 14 日</w:t>
      </w:r>
    </w:p>
    <w:p>
      <w:r/>
    </w:p>
    <w:p>
      <w:r>
        <w:t xml:space="preserve">2018 年 8 月 14 日 </w:t>
      </w:r>
    </w:p>
    <w:p>
      <w:r/>
    </w:p>
    <w:p>
      <w:r>
        <w:t xml:space="preserve">中铝财务 </w:t>
      </w:r>
    </w:p>
    <w:p>
      <w:r/>
    </w:p>
    <w:p>
      <w:r>
        <w:t xml:space="preserve">50,000 </w:t>
      </w:r>
    </w:p>
    <w:p>
      <w:r/>
    </w:p>
    <w:p>
      <w:r>
        <w:t>2018 年 6 月 15 日</w:t>
      </w:r>
    </w:p>
    <w:p>
      <w:r/>
    </w:p>
    <w:p>
      <w:r>
        <w:t xml:space="preserve">2019 年 6 月 14 日 </w:t>
      </w:r>
    </w:p>
    <w:p>
      <w:r/>
    </w:p>
    <w:p>
      <w:r>
        <w:t xml:space="preserve">中铝财务 </w:t>
      </w:r>
    </w:p>
    <w:p>
      <w:r/>
    </w:p>
    <w:p>
      <w:r>
        <w:t xml:space="preserve">50,000 </w:t>
      </w:r>
    </w:p>
    <w:p>
      <w:r/>
    </w:p>
    <w:p>
      <w:r>
        <w:t>2018 年 6 月 15 日</w:t>
      </w:r>
    </w:p>
    <w:p>
      <w:r/>
    </w:p>
    <w:p>
      <w:r>
        <w:t xml:space="preserve">2018 年 9 月 14 日 </w:t>
      </w:r>
    </w:p>
    <w:p>
      <w:r/>
    </w:p>
    <w:p>
      <w:r>
        <w:t xml:space="preserve">中铝财务 </w:t>
      </w:r>
    </w:p>
    <w:p>
      <w:r/>
    </w:p>
    <w:p>
      <w:r>
        <w:t xml:space="preserve">100,000 </w:t>
      </w:r>
    </w:p>
    <w:p>
      <w:r/>
    </w:p>
    <w:p>
      <w:r>
        <w:t>2018 年 6 月 29 日</w:t>
      </w:r>
    </w:p>
    <w:p>
      <w:r/>
    </w:p>
    <w:p>
      <w:r>
        <w:t xml:space="preserve">2019 年 6 月 28 日 </w:t>
      </w:r>
    </w:p>
    <w:p>
      <w:r/>
    </w:p>
    <w:p>
      <w:r>
        <w:t xml:space="preserve">中铝财务 </w:t>
      </w:r>
    </w:p>
    <w:p>
      <w:r/>
    </w:p>
    <w:p>
      <w:r>
        <w:t xml:space="preserve">100,000 </w:t>
      </w:r>
    </w:p>
    <w:p>
      <w:r/>
    </w:p>
    <w:p>
      <w:r>
        <w:t>2018 年 7 月 27 日</w:t>
      </w:r>
    </w:p>
    <w:p>
      <w:r/>
    </w:p>
    <w:p>
      <w:r>
        <w:t xml:space="preserve">2019 年 7 月 26 日 </w:t>
      </w:r>
    </w:p>
    <w:p>
      <w:r/>
    </w:p>
    <w:p>
      <w:r>
        <w:t xml:space="preserve">中铝财务 </w:t>
      </w:r>
    </w:p>
    <w:p>
      <w:r/>
    </w:p>
    <w:p>
      <w:r>
        <w:t xml:space="preserve">500,000 </w:t>
      </w:r>
    </w:p>
    <w:p>
      <w:r/>
    </w:p>
    <w:p>
      <w:r>
        <w:t>2018 年 7 月 31 日</w:t>
      </w:r>
    </w:p>
    <w:p>
      <w:r/>
    </w:p>
    <w:p>
      <w:r>
        <w:t xml:space="preserve">2019 年 7 月 31 日 </w:t>
      </w:r>
    </w:p>
    <w:p>
      <w:r/>
    </w:p>
    <w:p>
      <w:r>
        <w:t xml:space="preserve">中铝财务 </w:t>
      </w:r>
    </w:p>
    <w:p>
      <w:r/>
    </w:p>
    <w:p>
      <w:r>
        <w:t xml:space="preserve">140,000 </w:t>
      </w:r>
    </w:p>
    <w:p>
      <w:r/>
    </w:p>
    <w:p>
      <w:r>
        <w:t>2018 年 8 月 1 日</w:t>
      </w:r>
    </w:p>
    <w:p>
      <w:r/>
    </w:p>
    <w:p>
      <w:r>
        <w:t xml:space="preserve">2019 年 8 月 1 日 </w:t>
      </w:r>
    </w:p>
    <w:p>
      <w:r/>
    </w:p>
    <w:p>
      <w:r>
        <w:t xml:space="preserve">中铝财务 </w:t>
      </w:r>
    </w:p>
    <w:p>
      <w:r/>
    </w:p>
    <w:p>
      <w:r>
        <w:t xml:space="preserve">100,000 </w:t>
      </w:r>
    </w:p>
    <w:p>
      <w:r/>
    </w:p>
    <w:p>
      <w:r>
        <w:t>2018 年 8 月 8 日</w:t>
      </w:r>
    </w:p>
    <w:p>
      <w:r/>
    </w:p>
    <w:p>
      <w:r>
        <w:t xml:space="preserve">2019 年 8 月 8 日 </w:t>
      </w:r>
    </w:p>
    <w:p>
      <w:r/>
    </w:p>
    <w:p>
      <w:r>
        <w:t xml:space="preserve">中铝财务 </w:t>
      </w:r>
    </w:p>
    <w:p>
      <w:r/>
    </w:p>
    <w:p>
      <w:r>
        <w:t xml:space="preserve">210,000 </w:t>
      </w:r>
    </w:p>
    <w:p>
      <w:r/>
    </w:p>
    <w:p>
      <w:r>
        <w:t>2018 年 8 月 14 日</w:t>
      </w:r>
    </w:p>
    <w:p>
      <w:r/>
    </w:p>
    <w:p>
      <w:r>
        <w:t xml:space="preserve">2019 年 8 月 14 日 </w:t>
      </w:r>
    </w:p>
    <w:p>
      <w:r/>
    </w:p>
    <w:p>
      <w:r>
        <w:t xml:space="preserve">中铝财务 </w:t>
      </w:r>
    </w:p>
    <w:p>
      <w:r/>
    </w:p>
    <w:p>
      <w:r>
        <w:t xml:space="preserve">70,000 </w:t>
      </w:r>
    </w:p>
    <w:p>
      <w:r/>
    </w:p>
    <w:p>
      <w:r>
        <w:t>2018 年 8 月 31 日</w:t>
      </w:r>
    </w:p>
    <w:p>
      <w:r/>
    </w:p>
    <w:p>
      <w:r>
        <w:t xml:space="preserve">2019 年 5 月 31 日 </w:t>
      </w:r>
    </w:p>
    <w:p>
      <w:r/>
    </w:p>
    <w:p>
      <w:r>
        <w:t xml:space="preserve">中铝财务 </w:t>
      </w:r>
    </w:p>
    <w:p>
      <w:r/>
    </w:p>
    <w:p>
      <w:r>
        <w:t xml:space="preserve">100,000 </w:t>
      </w:r>
    </w:p>
    <w:p>
      <w:r/>
    </w:p>
    <w:p>
      <w:r>
        <w:t>2018 年 9 月 18 日</w:t>
      </w:r>
    </w:p>
    <w:p>
      <w:r/>
    </w:p>
    <w:p>
      <w:r>
        <w:t xml:space="preserve">2019 年 3 月 18 日 </w:t>
      </w:r>
    </w:p>
    <w:p>
      <w:r/>
    </w:p>
    <w:p>
      <w:r>
        <w:t xml:space="preserve">中铝财务 </w:t>
      </w:r>
    </w:p>
    <w:p>
      <w:r/>
    </w:p>
    <w:p>
      <w:r>
        <w:t xml:space="preserve">50,000 </w:t>
      </w:r>
    </w:p>
    <w:p>
      <w:r/>
    </w:p>
    <w:p>
      <w:r>
        <w:t>2018 年 9 月 20 日</w:t>
      </w:r>
    </w:p>
    <w:p>
      <w:r/>
    </w:p>
    <w:p>
      <w:r>
        <w:t xml:space="preserve">2019 年 3 月 20 日 </w:t>
      </w:r>
    </w:p>
    <w:p>
      <w:r/>
    </w:p>
    <w:p>
      <w:r>
        <w:t xml:space="preserve">中铝财务 </w:t>
      </w:r>
    </w:p>
    <w:p>
      <w:r/>
    </w:p>
    <w:p>
      <w:r>
        <w:t xml:space="preserve">100,000 </w:t>
      </w:r>
    </w:p>
    <w:p>
      <w:r/>
    </w:p>
    <w:p>
      <w:r>
        <w:t>2018 年 9 月 26 日</w:t>
      </w:r>
    </w:p>
    <w:p>
      <w:r/>
    </w:p>
    <w:p>
      <w:r>
        <w:t xml:space="preserve">2019 年 9 月 26 日 </w:t>
      </w:r>
    </w:p>
    <w:p>
      <w:r/>
    </w:p>
    <w:p>
      <w:r>
        <w:t xml:space="preserve">2018 年年度报告 </w:t>
      </w:r>
    </w:p>
    <w:p>
      <w:r/>
    </w:p>
    <w:p>
      <w:r>
        <w:t xml:space="preserve">50,000 </w:t>
      </w:r>
    </w:p>
    <w:p>
      <w:r/>
    </w:p>
    <w:p>
      <w:r>
        <w:t>2018 年 9 月 29 日</w:t>
      </w:r>
    </w:p>
    <w:p>
      <w:r/>
    </w:p>
    <w:p>
      <w:r>
        <w:t xml:space="preserve">2019 年 3 月 29 日 </w:t>
      </w:r>
    </w:p>
    <w:p>
      <w:r/>
    </w:p>
    <w:p>
      <w:r>
        <w:t xml:space="preserve">50,000 </w:t>
      </w:r>
    </w:p>
    <w:p>
      <w:r/>
    </w:p>
    <w:p>
      <w:r>
        <w:t>2018 年 9 月 29 日</w:t>
      </w:r>
    </w:p>
    <w:p>
      <w:r/>
    </w:p>
    <w:p>
      <w:r>
        <w:t xml:space="preserve">2019 年 9 月 27 日 </w:t>
      </w:r>
    </w:p>
    <w:p>
      <w:r/>
    </w:p>
    <w:p>
      <w:r>
        <w:t xml:space="preserve">200,000 </w:t>
      </w:r>
    </w:p>
    <w:p>
      <w:r/>
    </w:p>
    <w:p>
      <w:r>
        <w:t>2018 年 10 月 29 日</w:t>
      </w:r>
    </w:p>
    <w:p>
      <w:r/>
    </w:p>
    <w:p>
      <w:r>
        <w:t xml:space="preserve">2019 年 10 月 29 日 </w:t>
      </w:r>
    </w:p>
    <w:p>
      <w:r/>
    </w:p>
    <w:p>
      <w:r>
        <w:t xml:space="preserve">100,000 </w:t>
      </w:r>
    </w:p>
    <w:p>
      <w:r/>
    </w:p>
    <w:p>
      <w:r>
        <w:t>2018 年 11 月 15 日</w:t>
      </w:r>
    </w:p>
    <w:p>
      <w:r/>
    </w:p>
    <w:p>
      <w:r>
        <w:t xml:space="preserve">2020 年 5 月 15 日 </w:t>
      </w:r>
    </w:p>
    <w:p>
      <w:r/>
    </w:p>
    <w:p>
      <w:r>
        <w:t xml:space="preserve">100,000 </w:t>
      </w:r>
    </w:p>
    <w:p>
      <w:r/>
    </w:p>
    <w:p>
      <w:r>
        <w:t>2018 年 11 月 15 日</w:t>
      </w:r>
    </w:p>
    <w:p>
      <w:r/>
    </w:p>
    <w:p>
      <w:r>
        <w:t xml:space="preserve">2020 年 5 月 15 日 </w:t>
      </w:r>
    </w:p>
    <w:p>
      <w:r/>
    </w:p>
    <w:p>
      <w:r>
        <w:t xml:space="preserve">100,000 </w:t>
      </w:r>
    </w:p>
    <w:p>
      <w:r/>
    </w:p>
    <w:p>
      <w:r>
        <w:t>2018 年 11 月 27 日</w:t>
      </w:r>
    </w:p>
    <w:p>
      <w:r/>
    </w:p>
    <w:p>
      <w:r>
        <w:t xml:space="preserve">2018 年 12 月 27 日 </w:t>
      </w:r>
    </w:p>
    <w:p>
      <w:r/>
    </w:p>
    <w:p>
      <w:r>
        <w:t xml:space="preserve">100,000 </w:t>
      </w:r>
    </w:p>
    <w:p>
      <w:r/>
    </w:p>
    <w:p>
      <w:r>
        <w:t>2018 年 11 月 28 日</w:t>
      </w:r>
    </w:p>
    <w:p>
      <w:r/>
    </w:p>
    <w:p>
      <w:r>
        <w:t xml:space="preserve">2019 年 11 月 28 日 </w:t>
      </w:r>
    </w:p>
    <w:p>
      <w:r/>
    </w:p>
    <w:p>
      <w:r>
        <w:t xml:space="preserve">50,000 </w:t>
      </w:r>
    </w:p>
    <w:p>
      <w:r/>
    </w:p>
    <w:p>
      <w:r>
        <w:t>2018 年 11 月 28 日</w:t>
      </w:r>
    </w:p>
    <w:p>
      <w:r/>
    </w:p>
    <w:p>
      <w:r>
        <w:t xml:space="preserve">2019 年 11 月 28 日 </w:t>
      </w:r>
    </w:p>
    <w:p>
      <w:r/>
    </w:p>
    <w:p>
      <w:r>
        <w:t xml:space="preserve">100,000 </w:t>
      </w:r>
    </w:p>
    <w:p>
      <w:r/>
    </w:p>
    <w:p>
      <w:r>
        <w:t>2018 年 12 月 5 日</w:t>
      </w:r>
    </w:p>
    <w:p>
      <w:r/>
    </w:p>
    <w:p>
      <w:r>
        <w:t xml:space="preserve">2019 年 12 月 5 日 </w:t>
      </w:r>
    </w:p>
    <w:p>
      <w:r/>
    </w:p>
    <w:p>
      <w:r>
        <w:t xml:space="preserve">100,000 </w:t>
      </w:r>
    </w:p>
    <w:p>
      <w:r/>
    </w:p>
    <w:p>
      <w:r>
        <w:t>2018 年 12 月 17 日</w:t>
      </w:r>
    </w:p>
    <w:p>
      <w:r/>
    </w:p>
    <w:p>
      <w:r>
        <w:t xml:space="preserve">2019 年 12 月 17 日 </w:t>
      </w:r>
    </w:p>
    <w:p>
      <w:r/>
    </w:p>
    <w:p>
      <w:r>
        <w:t xml:space="preserve">100,000 </w:t>
      </w:r>
    </w:p>
    <w:p>
      <w:r/>
    </w:p>
    <w:p>
      <w:r>
        <w:t>2018 年 12 月 19 日</w:t>
      </w:r>
    </w:p>
    <w:p>
      <w:r/>
    </w:p>
    <w:p>
      <w:r>
        <w:t xml:space="preserve">2019 年 12 月 19 日 </w:t>
      </w:r>
    </w:p>
    <w:p>
      <w:r/>
    </w:p>
    <w:p>
      <w:r>
        <w:t xml:space="preserve">100,000 </w:t>
      </w:r>
    </w:p>
    <w:p>
      <w:r/>
    </w:p>
    <w:p>
      <w:r>
        <w:t>2018 年 12 月 27 日</w:t>
      </w:r>
    </w:p>
    <w:p>
      <w:r/>
    </w:p>
    <w:p>
      <w:r>
        <w:t xml:space="preserve">2019 年 12 月 26 日 </w:t>
      </w:r>
    </w:p>
    <w:p>
      <w:r/>
    </w:p>
    <w:p>
      <w:r>
        <w:t xml:space="preserve">100,000 </w:t>
      </w:r>
    </w:p>
    <w:p>
      <w:r/>
    </w:p>
    <w:p>
      <w:r>
        <w:t>2018 年 12 月 27 日</w:t>
      </w:r>
    </w:p>
    <w:p>
      <w:r/>
    </w:p>
    <w:p>
      <w:r>
        <w:t xml:space="preserve">2019 年 12 月 26 日 </w:t>
      </w:r>
    </w:p>
    <w:p>
      <w:r/>
    </w:p>
    <w:p>
      <w:r>
        <w:t xml:space="preserve">50,000 </w:t>
      </w:r>
    </w:p>
    <w:p>
      <w:r/>
    </w:p>
    <w:p>
      <w:r>
        <w:t>2018 年 12 月 27 日</w:t>
      </w:r>
    </w:p>
    <w:p>
      <w:r/>
    </w:p>
    <w:p>
      <w:r>
        <w:t xml:space="preserve">2019 年 6 月 27 日 </w:t>
      </w:r>
    </w:p>
    <w:p>
      <w:r/>
    </w:p>
    <w:p>
      <w:r>
        <w:t xml:space="preserve">35,000 </w:t>
      </w:r>
    </w:p>
    <w:p>
      <w:r/>
    </w:p>
    <w:p>
      <w:r>
        <w:t>2018 年 5 月 28 日</w:t>
      </w:r>
    </w:p>
    <w:p>
      <w:r/>
    </w:p>
    <w:p>
      <w:r>
        <w:t xml:space="preserve">2018 年 11 月 28 日 </w:t>
      </w:r>
    </w:p>
    <w:p>
      <w:r/>
    </w:p>
    <w:p>
      <w:r>
        <w:t xml:space="preserve">35,000 </w:t>
      </w:r>
    </w:p>
    <w:p>
      <w:r/>
    </w:p>
    <w:p>
      <w:r>
        <w:t>2018 年 11 月 30 日</w:t>
      </w:r>
    </w:p>
    <w:p>
      <w:r/>
    </w:p>
    <w:p>
      <w:r>
        <w:t xml:space="preserve">2019 年 5 月 30 日 </w:t>
      </w:r>
    </w:p>
    <w:p>
      <w:r/>
    </w:p>
    <w:p>
      <w:r>
        <w:t xml:space="preserve">中铝财务 </w:t>
      </w:r>
    </w:p>
    <w:p>
      <w:r/>
    </w:p>
    <w:p>
      <w:r>
        <w:t xml:space="preserve">中铝财务 </w:t>
      </w:r>
    </w:p>
    <w:p>
      <w:r/>
    </w:p>
    <w:p>
      <w:r>
        <w:t xml:space="preserve">中铝财务 </w:t>
      </w:r>
    </w:p>
    <w:p>
      <w:r/>
    </w:p>
    <w:p>
      <w:r>
        <w:t xml:space="preserve">中铝财务 </w:t>
      </w:r>
    </w:p>
    <w:p>
      <w:r/>
    </w:p>
    <w:p>
      <w:r>
        <w:t xml:space="preserve">中铝财务 </w:t>
      </w:r>
    </w:p>
    <w:p>
      <w:r/>
    </w:p>
    <w:p>
      <w:r>
        <w:t xml:space="preserve">中铝财务 </w:t>
      </w:r>
    </w:p>
    <w:p>
      <w:r/>
    </w:p>
    <w:p>
      <w:r>
        <w:t xml:space="preserve">中铝财务 </w:t>
      </w:r>
    </w:p>
    <w:p>
      <w:r/>
    </w:p>
    <w:p>
      <w:r>
        <w:t xml:space="preserve">中铝财务 </w:t>
      </w:r>
    </w:p>
    <w:p>
      <w:r/>
    </w:p>
    <w:p>
      <w:r>
        <w:t xml:space="preserve">中铝财务 </w:t>
      </w:r>
    </w:p>
    <w:p>
      <w:r/>
    </w:p>
    <w:p>
      <w:r>
        <w:t xml:space="preserve">中铝财务 </w:t>
      </w:r>
    </w:p>
    <w:p>
      <w:r/>
    </w:p>
    <w:p>
      <w:r>
        <w:t xml:space="preserve">中铝财务 </w:t>
      </w:r>
    </w:p>
    <w:p>
      <w:r/>
    </w:p>
    <w:p>
      <w:r>
        <w:t xml:space="preserve">中铝财务 </w:t>
      </w:r>
    </w:p>
    <w:p>
      <w:r/>
    </w:p>
    <w:p>
      <w:r>
        <w:t xml:space="preserve">中铝财务 </w:t>
      </w:r>
    </w:p>
    <w:p>
      <w:r/>
    </w:p>
    <w:p>
      <w:r>
        <w:t xml:space="preserve">中铝财务 </w:t>
      </w:r>
    </w:p>
    <w:p>
      <w:r/>
    </w:p>
    <w:p>
      <w:r>
        <w:t xml:space="preserve">中铝保理 </w:t>
      </w:r>
    </w:p>
    <w:p>
      <w:r/>
    </w:p>
    <w:p>
      <w:r>
        <w:t xml:space="preserve">中铝保理 </w:t>
      </w:r>
    </w:p>
    <w:p>
      <w:r/>
    </w:p>
    <w:p>
      <w:r>
        <w:t xml:space="preserve">合计 </w:t>
      </w:r>
    </w:p>
    <w:p>
      <w:r/>
    </w:p>
    <w:p>
      <w:r>
        <w:t xml:space="preserve">6,525,000 </w:t>
      </w:r>
    </w:p>
    <w:p>
      <w:r/>
    </w:p>
    <w:p>
      <w:r>
        <w:t>于 2018 年，本集团从关联公司拆入的资金产生利息费用共计人民币 125,370 千元(2017 年：人民</w:t>
      </w:r>
    </w:p>
    <w:p>
      <w:r/>
    </w:p>
    <w:p>
      <w:r>
        <w:t xml:space="preserve">币 203,132 千元)。 </w:t>
      </w:r>
    </w:p>
    <w:p>
      <w:r/>
    </w:p>
    <w:p>
      <w:r>
        <w:t xml:space="preserve">关联方委托贷款及借款利息 </w:t>
      </w:r>
    </w:p>
    <w:p>
      <w:r/>
    </w:p>
    <w:p>
      <w:r>
        <w:t xml:space="preserve">关联方 </w:t>
      </w:r>
    </w:p>
    <w:p>
      <w:r/>
    </w:p>
    <w:p>
      <w:r>
        <w:t xml:space="preserve">关联交易类型 </w:t>
      </w:r>
    </w:p>
    <w:p>
      <w:r/>
    </w:p>
    <w:p>
      <w:r>
        <w:t xml:space="preserve">关联交易内容 </w:t>
      </w:r>
    </w:p>
    <w:p>
      <w:r/>
    </w:p>
    <w:p>
      <w:r>
        <w:t xml:space="preserve">2018 年 </w:t>
      </w:r>
    </w:p>
    <w:p>
      <w:r/>
    </w:p>
    <w:p>
      <w:r>
        <w:t>2017 年</w:t>
      </w:r>
    </w:p>
    <w:p>
      <w:r/>
    </w:p>
    <w:p>
      <w:r>
        <w:t xml:space="preserve">单位：千元 币种：人民币 </w:t>
      </w:r>
    </w:p>
    <w:p>
      <w:r/>
    </w:p>
    <w:p>
      <w:r>
        <w:t xml:space="preserve">广西华银 </w:t>
      </w:r>
    </w:p>
    <w:p>
      <w:r/>
    </w:p>
    <w:p>
      <w:r>
        <w:t xml:space="preserve">山西华兴 </w:t>
      </w:r>
    </w:p>
    <w:p>
      <w:r/>
    </w:p>
    <w:p>
      <w:r>
        <w:t xml:space="preserve">广西华磊 </w:t>
      </w:r>
    </w:p>
    <w:p>
      <w:r/>
    </w:p>
    <w:p>
      <w:r>
        <w:t xml:space="preserve">山西中润 </w:t>
      </w:r>
    </w:p>
    <w:p>
      <w:r/>
    </w:p>
    <w:p>
      <w:r>
        <w:t xml:space="preserve">合计 </w:t>
      </w:r>
    </w:p>
    <w:p>
      <w:r/>
    </w:p>
    <w:p>
      <w:r>
        <w:t xml:space="preserve">委托贷款 </w:t>
      </w:r>
    </w:p>
    <w:p>
      <w:r/>
    </w:p>
    <w:p>
      <w:r>
        <w:t xml:space="preserve">委托贷款利息 </w:t>
      </w:r>
    </w:p>
    <w:p>
      <w:r/>
    </w:p>
    <w:p>
      <w:r>
        <w:t xml:space="preserve">股东贷款 </w:t>
      </w:r>
    </w:p>
    <w:p>
      <w:r/>
    </w:p>
    <w:p>
      <w:r>
        <w:t xml:space="preserve">委托贷款利息 </w:t>
      </w:r>
    </w:p>
    <w:p>
      <w:r/>
    </w:p>
    <w:p>
      <w:r>
        <w:t xml:space="preserve">委托贷款 </w:t>
      </w:r>
    </w:p>
    <w:p>
      <w:r/>
    </w:p>
    <w:p>
      <w:r>
        <w:t xml:space="preserve">委托贷款利息 </w:t>
      </w:r>
    </w:p>
    <w:p>
      <w:r/>
    </w:p>
    <w:p>
      <w:r>
        <w:t xml:space="preserve">委托贷款 </w:t>
      </w:r>
    </w:p>
    <w:p>
      <w:r/>
    </w:p>
    <w:p>
      <w:r>
        <w:t xml:space="preserve">委托贷款利息 </w:t>
      </w:r>
    </w:p>
    <w:p>
      <w:r/>
    </w:p>
    <w:p>
      <w:r>
        <w:t xml:space="preserve">- </w:t>
      </w:r>
    </w:p>
    <w:p>
      <w:r/>
    </w:p>
    <w:p>
      <w:r>
        <w:t xml:space="preserve">- </w:t>
      </w:r>
    </w:p>
    <w:p>
      <w:r/>
    </w:p>
    <w:p>
      <w:r>
        <w:t xml:space="preserve">- </w:t>
      </w:r>
    </w:p>
    <w:p>
      <w:r/>
    </w:p>
    <w:p>
      <w:r>
        <w:t xml:space="preserve">- </w:t>
      </w:r>
    </w:p>
    <w:p>
      <w:r/>
    </w:p>
    <w:p>
      <w:r>
        <w:t xml:space="preserve">- </w:t>
      </w:r>
    </w:p>
    <w:p>
      <w:r/>
    </w:p>
    <w:p>
      <w:r>
        <w:t>1,172</w:t>
      </w:r>
    </w:p>
    <w:p>
      <w:r/>
    </w:p>
    <w:p>
      <w:r>
        <w:t>32,800</w:t>
      </w:r>
    </w:p>
    <w:p>
      <w:r/>
    </w:p>
    <w:p>
      <w:r>
        <w:t>7,033</w:t>
      </w:r>
    </w:p>
    <w:p>
      <w:r/>
    </w:p>
    <w:p>
      <w:r>
        <w:t>24,425</w:t>
      </w:r>
    </w:p>
    <w:p>
      <w:r/>
    </w:p>
    <w:p>
      <w:r>
        <w:t>65,430</w:t>
      </w:r>
    </w:p>
    <w:p>
      <w:r/>
    </w:p>
    <w:p>
      <w:r>
        <w:t xml:space="preserve">278 / 302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关联方资产股权处置款分期收款资金占用费收入 </w:t>
      </w:r>
    </w:p>
    <w:p>
      <w:r/>
    </w:p>
    <w:p>
      <w:r>
        <w:t xml:space="preserve">关联交易内容 </w:t>
      </w:r>
    </w:p>
    <w:p>
      <w:r/>
    </w:p>
    <w:p>
      <w:r>
        <w:t xml:space="preserve">股权债权处置款 </w:t>
      </w:r>
    </w:p>
    <w:p>
      <w:r/>
    </w:p>
    <w:p>
      <w:r>
        <w:t xml:space="preserve">资产处置款 </w:t>
      </w:r>
    </w:p>
    <w:p>
      <w:r/>
    </w:p>
    <w:p>
      <w:r>
        <w:t xml:space="preserve">股权处置款资金占费 </w:t>
      </w:r>
    </w:p>
    <w:p>
      <w:r/>
    </w:p>
    <w:p>
      <w:r>
        <w:t xml:space="preserve">单位：千元 币种：人民币 </w:t>
      </w:r>
    </w:p>
    <w:p>
      <w:r>
        <w:t>本年发生额</w:t>
      </w:r>
    </w:p>
    <w:p>
      <w:r>
        <w:t>上年发生额</w:t>
      </w:r>
    </w:p>
    <w:p>
      <w:r/>
    </w:p>
    <w:p>
      <w:r>
        <w:t>-</w:t>
      </w:r>
    </w:p>
    <w:p>
      <w:r/>
    </w:p>
    <w:p>
      <w:r>
        <w:t>-</w:t>
      </w:r>
    </w:p>
    <w:p>
      <w:r/>
    </w:p>
    <w:p>
      <w:r>
        <w:t>-</w:t>
      </w:r>
    </w:p>
    <w:p>
      <w:r/>
    </w:p>
    <w:p>
      <w:r>
        <w:t>-</w:t>
      </w:r>
    </w:p>
    <w:p>
      <w:r/>
    </w:p>
    <w:p>
      <w:r>
        <w:t>26,905</w:t>
      </w:r>
    </w:p>
    <w:p>
      <w:r/>
    </w:p>
    <w:p>
      <w:r>
        <w:t>7,219</w:t>
      </w:r>
    </w:p>
    <w:p>
      <w:r/>
    </w:p>
    <w:p>
      <w:r>
        <w:t>83,463</w:t>
      </w:r>
    </w:p>
    <w:p>
      <w:r/>
    </w:p>
    <w:p>
      <w:r>
        <w:t>117,587</w:t>
      </w:r>
    </w:p>
    <w:p>
      <w:r/>
    </w:p>
    <w:p>
      <w:r>
        <w:t xml:space="preserve">单位：千元 币种：人民币 </w:t>
      </w:r>
    </w:p>
    <w:p>
      <w:r/>
    </w:p>
    <w:p>
      <w:r>
        <w:t>本年发生额</w:t>
      </w:r>
    </w:p>
    <w:p>
      <w:r/>
    </w:p>
    <w:p>
      <w:r>
        <w:t>5,191</w:t>
      </w:r>
    </w:p>
    <w:p>
      <w:r/>
    </w:p>
    <w:p>
      <w:r>
        <w:t>上年发生额</w:t>
      </w:r>
    </w:p>
    <w:p>
      <w:r/>
    </w:p>
    <w:p>
      <w:r>
        <w:t>5,013</w:t>
      </w:r>
    </w:p>
    <w:p>
      <w:r/>
    </w:p>
    <w:p>
      <w:r>
        <w:t xml:space="preserve">关联方 </w:t>
      </w:r>
    </w:p>
    <w:p>
      <w:r/>
    </w:p>
    <w:p>
      <w:r>
        <w:t xml:space="preserve">中铝集团 </w:t>
      </w:r>
    </w:p>
    <w:p>
      <w:r/>
    </w:p>
    <w:p>
      <w:r>
        <w:t xml:space="preserve">西北铝加工厂 </w:t>
      </w:r>
    </w:p>
    <w:p>
      <w:r/>
    </w:p>
    <w:p>
      <w:r>
        <w:t xml:space="preserve">海外控股 </w:t>
      </w:r>
    </w:p>
    <w:p>
      <w:r/>
    </w:p>
    <w:p>
      <w:r>
        <w:t xml:space="preserve">合计 </w:t>
      </w:r>
    </w:p>
    <w:p>
      <w:r/>
    </w:p>
    <w:p>
      <w:r>
        <w:t xml:space="preserve">(5) 关键管理人员报酬 </w:t>
      </w:r>
    </w:p>
    <w:p>
      <w:r>
        <w:t xml:space="preserve">√适用 □不适用  </w:t>
      </w:r>
    </w:p>
    <w:p>
      <w:r/>
    </w:p>
    <w:p>
      <w:r>
        <w:t xml:space="preserve">项目 </w:t>
      </w:r>
    </w:p>
    <w:p>
      <w:r/>
    </w:p>
    <w:p>
      <w:r>
        <w:t xml:space="preserve">关键管理人员报酬 </w:t>
      </w:r>
    </w:p>
    <w:p>
      <w:r/>
    </w:p>
    <w:p>
      <w:r>
        <w:t xml:space="preserve">(6) 其他关联交易 </w:t>
      </w:r>
    </w:p>
    <w:p>
      <w:r>
        <w:t xml:space="preserve">√适用  □不适用  </w:t>
      </w:r>
    </w:p>
    <w:p>
      <w:r/>
    </w:p>
    <w:p>
      <w:r>
        <w:t xml:space="preserve">i.收购赤壁碳素和东轻物流股权及山东炭素厂和平果炭素厂业务 </w:t>
      </w:r>
    </w:p>
    <w:p>
      <w:r/>
    </w:p>
    <w:p>
      <w:r>
        <w:t>如附注八、2 披露，本集团收购赤壁碳素和东轻物流股权及山东炭素厂和平果炭素厂业务，均构</w:t>
      </w:r>
    </w:p>
    <w:p>
      <w:r/>
    </w:p>
    <w:p>
      <w:r>
        <w:t xml:space="preserve">成关联交易。 </w:t>
      </w:r>
    </w:p>
    <w:p>
      <w:r/>
    </w:p>
    <w:p>
      <w:r>
        <w:t xml:space="preserve">注：本集团在本年间内的正常业务活动中的重大关联方交易定价政策如下： </w:t>
      </w:r>
    </w:p>
    <w:p>
      <w:r/>
    </w:p>
    <w:p>
      <w:r>
        <w:t>(i) 材料和产成品销售包括销售氧化铝、原铝及废料。这些交易为公司的正常商业往来，并按相</w:t>
      </w:r>
    </w:p>
    <w:p>
      <w:r/>
    </w:p>
    <w:p>
      <w:r>
        <w:t xml:space="preserve">关签订的产品和服务互供总协议进行。价格政策总结如下： </w:t>
      </w:r>
    </w:p>
    <w:p>
      <w:r/>
    </w:p>
    <w:p>
      <w:r>
        <w:t xml:space="preserve">(A) 采用中国政府制定的价格-政府定价； </w:t>
      </w:r>
    </w:p>
    <w:p>
      <w:r/>
    </w:p>
    <w:p>
      <w:r>
        <w:t xml:space="preserve">(B) 如果没有政府定价则采用政府指导价； </w:t>
      </w:r>
    </w:p>
    <w:p>
      <w:r/>
    </w:p>
    <w:p>
      <w:r>
        <w:t xml:space="preserve">(C) 如果既没有政府定价亦没有政府指导价，则采用市场价(指与独立第三方交易的价格)；及 </w:t>
      </w:r>
    </w:p>
    <w:p>
      <w:r/>
    </w:p>
    <w:p>
      <w:r>
        <w:t xml:space="preserve">(D) 若以上均没有的，则采用协议价格。 </w:t>
      </w:r>
    </w:p>
    <w:p>
      <w:r/>
    </w:p>
    <w:p>
      <w:r>
        <w:t xml:space="preserve">(ii)提供的公用事业服务包括供应电力、气体、热力和水，均按以上(i)(A)定价。 </w:t>
      </w:r>
    </w:p>
    <w:p>
      <w:r/>
    </w:p>
    <w:p>
      <w:r>
        <w:t xml:space="preserve">(iii)提供的工程、建设和监理服务为就建设性项目以向本公司提供了工程、施工及监理服务。 </w:t>
      </w:r>
    </w:p>
    <w:p>
      <w:r/>
    </w:p>
    <w:p>
      <w:r>
        <w:t xml:space="preserve">这些服务采用政府指导价(i)(B)或当时的市场价(i)(C)包括投标方式的投标价定价。 </w:t>
      </w:r>
    </w:p>
    <w:p>
      <w:r/>
    </w:p>
    <w:p>
      <w:r>
        <w:t>(iv)主要材料和辅助材料(包括铝土矿、石灰石、碳、水泥、煤等)及产成品采购的价格政策均按</w:t>
      </w:r>
    </w:p>
    <w:p>
      <w:r/>
    </w:p>
    <w:p>
      <w:r>
        <w:t xml:space="preserve">以上(i)定价。 </w:t>
      </w:r>
    </w:p>
    <w:p>
      <w:r/>
    </w:p>
    <w:p>
      <w:r>
        <w:t>(v)中铝集团及其子公司提供的社会服务和生活后勤服务，其中包括公安保卫、消防、教育及培训、</w:t>
      </w:r>
    </w:p>
    <w:p>
      <w:r/>
    </w:p>
    <w:p>
      <w:r>
        <w:t>学校和医疗卫生、文化体育、报刊杂志、广播和印刷、物业管理、环境和卫生、绿化、托儿</w:t>
      </w:r>
    </w:p>
    <w:p>
      <w:r/>
    </w:p>
    <w:p>
      <w:r>
        <w:t>所和幼儿园、疗养院、餐馆和办公室、公共交通和其他服务。这些服务遵从相关社会和生活</w:t>
      </w:r>
    </w:p>
    <w:p>
      <w:r/>
    </w:p>
    <w:p>
      <w:r>
        <w:t xml:space="preserve">后勤服务供应协议。其价格政策均按以上(i)(D)定价。 </w:t>
      </w:r>
    </w:p>
    <w:p>
      <w:r/>
    </w:p>
    <w:p>
      <w:r>
        <w:t xml:space="preserve">(vi)租赁费 </w:t>
      </w:r>
    </w:p>
    <w:p>
      <w:r/>
    </w:p>
    <w:p>
      <w:r>
        <w:t xml:space="preserve">279 / 302 </w:t>
      </w:r>
    </w:p>
    <w:p>
      <w:r/>
    </w:p>
    <w:p>
      <w:r>
        <w:t xml:space="preserve">    </w:t>
      </w:r>
    </w:p>
    <w:p>
      <w:r>
        <w:t xml:space="preserve"> </w:t>
      </w:r>
    </w:p>
    <w:p>
      <w:r>
        <w:t xml:space="preserve">2018 年年度报告 </w:t>
      </w:r>
    </w:p>
    <w:p>
      <w:r/>
    </w:p>
    <w:p>
      <w:r>
        <w:t xml:space="preserve">280 / 302 </w:t>
      </w:r>
    </w:p>
    <w:p>
      <w:r/>
    </w:p>
    <w:p>
      <w:r>
        <w:t>本集团根据与中铝集团及其子公司签订的土地使用权租赁合同，按市场租赁费率，为占用中</w:t>
      </w:r>
    </w:p>
    <w:p>
      <w:r/>
    </w:p>
    <w:p>
      <w:r>
        <w:t>铝集团及其子公司作工业或商业用途的土地支付租赁费。另本集团根据与中铝集团之子公司</w:t>
      </w:r>
    </w:p>
    <w:p>
      <w:r/>
    </w:p>
    <w:p>
      <w:r>
        <w:t xml:space="preserve">签订的房屋租赁合同，按市场租赁费率为占用的中铝集团之子公司的房屋建筑物支付租金。 </w:t>
      </w:r>
    </w:p>
    <w:p>
      <w:r/>
    </w:p>
    <w:p>
      <w:r>
        <w:t xml:space="preserve">(vii)铝产品委托加工服务的定价政策按以上(i)定价。 </w:t>
      </w:r>
    </w:p>
    <w:p>
      <w:r/>
    </w:p>
    <w:p>
      <w:r>
        <w:t xml:space="preserve">(viii)提供金融服务 </w:t>
      </w:r>
    </w:p>
    <w:p>
      <w:r/>
    </w:p>
    <w:p>
      <w:r>
        <w:t>本集团根据与中铝财务签订的金融服务协议，中铝财务按不低于其为中铝集团及其集团下</w:t>
      </w:r>
    </w:p>
    <w:p>
      <w:r/>
    </w:p>
    <w:p>
      <w:r>
        <w:t>其他单位提供同种类金融服务的条件，且不低于同年其他金融服务机构可向本集团提供同</w:t>
      </w:r>
    </w:p>
    <w:p>
      <w:r/>
    </w:p>
    <w:p>
      <w:r>
        <w:t xml:space="preserve">种类金融服务的条件，为本集团提供存款服务、贷款服务及其他金融服务。 </w:t>
      </w:r>
    </w:p>
    <w:p>
      <w:r/>
    </w:p>
    <w:p>
      <w:r>
        <w:t xml:space="preserve">6. 关联方应收应付款项 </w:t>
      </w:r>
    </w:p>
    <w:p>
      <w:r/>
    </w:p>
    <w:p>
      <w:r>
        <w:t xml:space="preserve">(1) 应收项目 </w:t>
      </w:r>
    </w:p>
    <w:p>
      <w:r>
        <w:t xml:space="preserve">√适用  □不适用  </w:t>
      </w:r>
    </w:p>
    <w:p>
      <w:r/>
    </w:p>
    <w:p>
      <w:r>
        <w:t xml:space="preserve">单位:千元 币种:人民币 </w:t>
      </w:r>
    </w:p>
    <w:p>
      <w:r/>
    </w:p>
    <w:p>
      <w:r>
        <w:t xml:space="preserve">项目名称 </w:t>
      </w:r>
    </w:p>
    <w:p>
      <w:r/>
    </w:p>
    <w:p>
      <w:r>
        <w:t xml:space="preserve">关联方 </w:t>
      </w:r>
    </w:p>
    <w:p>
      <w:r/>
    </w:p>
    <w:p>
      <w:r>
        <w:t xml:space="preserve">年末余额 </w:t>
      </w:r>
    </w:p>
    <w:p>
      <w:r/>
    </w:p>
    <w:p>
      <w:r>
        <w:t xml:space="preserve">上年末余额(经重述) </w:t>
      </w:r>
    </w:p>
    <w:p>
      <w:r/>
    </w:p>
    <w:p>
      <w:r>
        <w:t>账面余额 坏账准备</w:t>
      </w:r>
    </w:p>
    <w:p>
      <w:r/>
    </w:p>
    <w:p>
      <w:r>
        <w:t>账面余额 坏账准备</w:t>
      </w:r>
    </w:p>
    <w:p>
      <w:r/>
    </w:p>
    <w:p>
      <w:r>
        <w:t>应 收 账 款 及 应 收</w:t>
      </w:r>
    </w:p>
    <w:p>
      <w:r>
        <w:t xml:space="preserve">票据 </w:t>
      </w:r>
    </w:p>
    <w:p>
      <w:r/>
    </w:p>
    <w:p>
      <w:r>
        <w:t xml:space="preserve">中铝集团之子公司 </w:t>
      </w:r>
    </w:p>
    <w:p>
      <w:r/>
    </w:p>
    <w:p>
      <w:r>
        <w:t>1,278,715</w:t>
      </w:r>
    </w:p>
    <w:p>
      <w:r/>
    </w:p>
    <w:p>
      <w:r>
        <w:t>74,612</w:t>
      </w:r>
    </w:p>
    <w:p>
      <w:r/>
    </w:p>
    <w:p>
      <w:r>
        <w:t xml:space="preserve">1,483,984 </w:t>
      </w:r>
    </w:p>
    <w:p>
      <w:r/>
    </w:p>
    <w:p>
      <w:r>
        <w:t>78,257</w:t>
      </w:r>
    </w:p>
    <w:p>
      <w:r/>
    </w:p>
    <w:p>
      <w:r>
        <w:t xml:space="preserve">中铝集团之联营公司 </w:t>
      </w:r>
    </w:p>
    <w:p>
      <w:r/>
    </w:p>
    <w:p>
      <w:r>
        <w:t>18,655</w:t>
      </w:r>
    </w:p>
    <w:p>
      <w:r/>
    </w:p>
    <w:p>
      <w:r>
        <w:t>7</w:t>
      </w:r>
    </w:p>
    <w:p>
      <w:r/>
    </w:p>
    <w:p>
      <w:r>
        <w:t xml:space="preserve">2,000 </w:t>
      </w:r>
    </w:p>
    <w:p>
      <w:r/>
    </w:p>
    <w:p>
      <w:r>
        <w:t>-</w:t>
      </w:r>
    </w:p>
    <w:p>
      <w:r/>
    </w:p>
    <w:p>
      <w:r>
        <w:t xml:space="preserve">本集团之联营公司 </w:t>
      </w:r>
    </w:p>
    <w:p>
      <w:r/>
    </w:p>
    <w:p>
      <w:r>
        <w:t>6,615</w:t>
      </w:r>
    </w:p>
    <w:p>
      <w:r/>
    </w:p>
    <w:p>
      <w:r>
        <w:t>52</w:t>
      </w:r>
    </w:p>
    <w:p>
      <w:r/>
    </w:p>
    <w:p>
      <w:r>
        <w:t xml:space="preserve">96,574 </w:t>
      </w:r>
    </w:p>
    <w:p>
      <w:r/>
    </w:p>
    <w:p>
      <w:r>
        <w:t>-</w:t>
      </w:r>
    </w:p>
    <w:p>
      <w:r/>
    </w:p>
    <w:p>
      <w:r>
        <w:t xml:space="preserve">本集团之合营公司 </w:t>
      </w:r>
    </w:p>
    <w:p>
      <w:r/>
    </w:p>
    <w:p>
      <w:r>
        <w:t>819,878</w:t>
      </w:r>
    </w:p>
    <w:p>
      <w:r/>
    </w:p>
    <w:p>
      <w:r>
        <w:t>2,986</w:t>
      </w:r>
    </w:p>
    <w:p>
      <w:r/>
    </w:p>
    <w:p>
      <w:r>
        <w:t xml:space="preserve">591,488 </w:t>
      </w:r>
    </w:p>
    <w:p>
      <w:r/>
    </w:p>
    <w:p>
      <w:r>
        <w:t>131</w:t>
      </w:r>
    </w:p>
    <w:p>
      <w:r/>
    </w:p>
    <w:p>
      <w:r>
        <w:t xml:space="preserve">其他应收款 </w:t>
      </w:r>
    </w:p>
    <w:p>
      <w:r/>
    </w:p>
    <w:p>
      <w:r>
        <w:t xml:space="preserve">中铝集团之子公司 </w:t>
      </w:r>
    </w:p>
    <w:p>
      <w:r/>
    </w:p>
    <w:p>
      <w:r>
        <w:t>279,003</w:t>
      </w:r>
    </w:p>
    <w:p>
      <w:r/>
    </w:p>
    <w:p>
      <w:r>
        <w:t>20,040</w:t>
      </w:r>
    </w:p>
    <w:p>
      <w:r/>
    </w:p>
    <w:p>
      <w:r>
        <w:t xml:space="preserve">620,395 </w:t>
      </w:r>
    </w:p>
    <w:p>
      <w:r/>
    </w:p>
    <w:p>
      <w:r>
        <w:t>11,058</w:t>
      </w:r>
    </w:p>
    <w:p>
      <w:r/>
    </w:p>
    <w:p>
      <w:r>
        <w:t>本集团之合营公司（注 1）</w:t>
      </w:r>
    </w:p>
    <w:p>
      <w:r/>
    </w:p>
    <w:p>
      <w:r>
        <w:t>1,388,261</w:t>
      </w:r>
    </w:p>
    <w:p>
      <w:r/>
    </w:p>
    <w:p>
      <w:r>
        <w:t>-</w:t>
      </w:r>
    </w:p>
    <w:p>
      <w:r/>
    </w:p>
    <w:p>
      <w:r>
        <w:t xml:space="preserve">1,679,746 </w:t>
      </w:r>
    </w:p>
    <w:p>
      <w:r/>
    </w:p>
    <w:p>
      <w:r>
        <w:t>16,318</w:t>
      </w:r>
    </w:p>
    <w:p>
      <w:r/>
    </w:p>
    <w:p>
      <w:r>
        <w:t>本集团之联营公司（注 1）</w:t>
      </w:r>
    </w:p>
    <w:p>
      <w:r/>
    </w:p>
    <w:p>
      <w:r>
        <w:t>29,622</w:t>
      </w:r>
    </w:p>
    <w:p>
      <w:r/>
    </w:p>
    <w:p>
      <w:r>
        <w:t>20,790</w:t>
      </w:r>
    </w:p>
    <w:p>
      <w:r/>
    </w:p>
    <w:p>
      <w:r>
        <w:t xml:space="preserve">1,131,745 </w:t>
      </w:r>
    </w:p>
    <w:p>
      <w:r/>
    </w:p>
    <w:p>
      <w:r>
        <w:t>20,790</w:t>
      </w:r>
    </w:p>
    <w:p>
      <w:r/>
    </w:p>
    <w:p>
      <w:r>
        <w:t xml:space="preserve">预付款项 </w:t>
      </w:r>
    </w:p>
    <w:p>
      <w:r/>
    </w:p>
    <w:p>
      <w:r>
        <w:t xml:space="preserve">中铝集团之子公司 </w:t>
      </w:r>
    </w:p>
    <w:p>
      <w:r/>
    </w:p>
    <w:p>
      <w:r>
        <w:t>551,612</w:t>
      </w:r>
    </w:p>
    <w:p>
      <w:r/>
    </w:p>
    <w:p>
      <w:r>
        <w:t>-</w:t>
      </w:r>
    </w:p>
    <w:p>
      <w:r/>
    </w:p>
    <w:p>
      <w:r>
        <w:t xml:space="preserve">2,859 </w:t>
      </w:r>
    </w:p>
    <w:p>
      <w:r/>
    </w:p>
    <w:p>
      <w:r>
        <w:t>-</w:t>
      </w:r>
    </w:p>
    <w:p>
      <w:r/>
    </w:p>
    <w:p>
      <w:r>
        <w:t xml:space="preserve">本集团之合营公司 </w:t>
      </w:r>
    </w:p>
    <w:p>
      <w:r/>
    </w:p>
    <w:p>
      <w:r>
        <w:t>36,417</w:t>
      </w:r>
    </w:p>
    <w:p>
      <w:r/>
    </w:p>
    <w:p>
      <w:r>
        <w:t>-</w:t>
      </w:r>
    </w:p>
    <w:p>
      <w:r/>
    </w:p>
    <w:p>
      <w:r>
        <w:t xml:space="preserve">57,898 </w:t>
      </w:r>
    </w:p>
    <w:p>
      <w:r/>
    </w:p>
    <w:p>
      <w:r>
        <w:t>-</w:t>
      </w:r>
    </w:p>
    <w:p>
      <w:r/>
    </w:p>
    <w:p>
      <w:r>
        <w:t xml:space="preserve">本集团之联营公司 </w:t>
      </w:r>
    </w:p>
    <w:p>
      <w:r/>
    </w:p>
    <w:p>
      <w:r>
        <w:t>79</w:t>
      </w:r>
    </w:p>
    <w:p>
      <w:r/>
    </w:p>
    <w:p>
      <w:r>
        <w:t>-</w:t>
      </w:r>
    </w:p>
    <w:p>
      <w:r/>
    </w:p>
    <w:p>
      <w:r>
        <w:t xml:space="preserve">393 </w:t>
      </w:r>
    </w:p>
    <w:p>
      <w:r/>
    </w:p>
    <w:p>
      <w:r>
        <w:t>-</w:t>
      </w:r>
    </w:p>
    <w:p>
      <w:r/>
    </w:p>
    <w:p>
      <w:r>
        <w:t xml:space="preserve">长期应收款 </w:t>
      </w:r>
    </w:p>
    <w:p>
      <w:r/>
    </w:p>
    <w:p>
      <w:r>
        <w:t xml:space="preserve">本集团之合营公司 </w:t>
      </w:r>
    </w:p>
    <w:p>
      <w:r/>
    </w:p>
    <w:p>
      <w:r>
        <w:t>-</w:t>
      </w:r>
    </w:p>
    <w:p>
      <w:r/>
    </w:p>
    <w:p>
      <w:r>
        <w:t>-</w:t>
      </w:r>
    </w:p>
    <w:p>
      <w:r/>
    </w:p>
    <w:p>
      <w:r>
        <w:t xml:space="preserve">97,103 </w:t>
      </w:r>
    </w:p>
    <w:p>
      <w:r/>
    </w:p>
    <w:p>
      <w:r>
        <w:t>-</w:t>
      </w:r>
    </w:p>
    <w:p>
      <w:r/>
    </w:p>
    <w:p>
      <w:r>
        <w:t xml:space="preserve">本集团之联营公司 </w:t>
      </w:r>
    </w:p>
    <w:p>
      <w:r/>
    </w:p>
    <w:p>
      <w:r>
        <w:t>111,845</w:t>
      </w:r>
    </w:p>
    <w:p>
      <w:r/>
    </w:p>
    <w:p>
      <w:r>
        <w:t>-</w:t>
      </w:r>
    </w:p>
    <w:p>
      <w:r/>
    </w:p>
    <w:p>
      <w:r>
        <w:t xml:space="preserve">111,845 </w:t>
      </w:r>
    </w:p>
    <w:p>
      <w:r/>
    </w:p>
    <w:p>
      <w:r>
        <w:t>-</w:t>
      </w:r>
    </w:p>
    <w:p>
      <w:r/>
    </w:p>
    <w:p>
      <w:r>
        <w:t xml:space="preserve">注 1：于 2018 年 12 月 31 日，该款项中包含如下对合联营公司的委托贷款和借出款项： </w:t>
      </w:r>
    </w:p>
    <w:p>
      <w:r/>
    </w:p>
    <w:p>
      <w:r>
        <w:t xml:space="preserve">单位:千元 币种:人民币 </w:t>
      </w:r>
    </w:p>
    <w:p>
      <w:r>
        <w:t>2017 年 12 月 31 日</w:t>
      </w:r>
    </w:p>
    <w:p>
      <w:r/>
    </w:p>
    <w:p>
      <w:r>
        <w:t xml:space="preserve">合营公司名称 </w:t>
      </w:r>
    </w:p>
    <w:p>
      <w:r/>
    </w:p>
    <w:p>
      <w:r>
        <w:t xml:space="preserve">款项性质 </w:t>
      </w:r>
    </w:p>
    <w:p>
      <w:r/>
    </w:p>
    <w:p>
      <w:r>
        <w:t xml:space="preserve">2018 年 12 月 31 日 </w:t>
      </w:r>
    </w:p>
    <w:p>
      <w:r/>
    </w:p>
    <w:p>
      <w:r>
        <w:t xml:space="preserve">鑫峪沟煤业 </w:t>
      </w:r>
    </w:p>
    <w:p>
      <w:r/>
    </w:p>
    <w:p>
      <w:r>
        <w:t xml:space="preserve">委托贷款 </w:t>
      </w:r>
    </w:p>
    <w:p>
      <w:r/>
    </w:p>
    <w:p>
      <w:r>
        <w:t xml:space="preserve">500,000 </w:t>
      </w:r>
    </w:p>
    <w:p>
      <w:r/>
    </w:p>
    <w:p>
      <w:r>
        <w:t>500,000</w:t>
      </w:r>
    </w:p>
    <w:p>
      <w:r/>
    </w:p>
    <w:p>
      <w:r>
        <w:t xml:space="preserve">鑫峪沟煤业 </w:t>
      </w:r>
    </w:p>
    <w:p>
      <w:r/>
    </w:p>
    <w:p>
      <w:r>
        <w:t xml:space="preserve">借出款项 </w:t>
      </w:r>
    </w:p>
    <w:p>
      <w:r/>
    </w:p>
    <w:p>
      <w:r>
        <w:t xml:space="preserve">560,759 </w:t>
      </w:r>
    </w:p>
    <w:p>
      <w:r/>
    </w:p>
    <w:p>
      <w:r>
        <w:t>560,759</w:t>
      </w:r>
    </w:p>
    <w:p>
      <w:r/>
    </w:p>
    <w:p>
      <w:r>
        <w:t xml:space="preserve">山西中润 </w:t>
      </w:r>
    </w:p>
    <w:p>
      <w:r/>
    </w:p>
    <w:p>
      <w:r>
        <w:t xml:space="preserve">委托贷款 </w:t>
      </w:r>
    </w:p>
    <w:p>
      <w:r/>
    </w:p>
    <w:p>
      <w:r>
        <w:t xml:space="preserve">- </w:t>
      </w:r>
    </w:p>
    <w:p>
      <w:r/>
    </w:p>
    <w:p>
      <w:r>
        <w:t>1,100,000</w:t>
      </w:r>
    </w:p>
    <w:p>
      <w:r/>
    </w:p>
    <w:p>
      <w:r>
        <w:t xml:space="preserve">恒泰合矿业 </w:t>
      </w:r>
    </w:p>
    <w:p>
      <w:r/>
    </w:p>
    <w:p>
      <w:r>
        <w:t xml:space="preserve">委托贷款 </w:t>
      </w:r>
    </w:p>
    <w:p>
      <w:r/>
    </w:p>
    <w:p>
      <w:r>
        <w:t xml:space="preserve">129,000 </w:t>
      </w:r>
    </w:p>
    <w:p>
      <w:r/>
    </w:p>
    <w:p>
      <w:r>
        <w:t>129,000</w:t>
      </w:r>
    </w:p>
    <w:p>
      <w:r/>
    </w:p>
    <w:p>
      <w:r>
        <w:t xml:space="preserve">恒泰合矿业 </w:t>
      </w:r>
    </w:p>
    <w:p>
      <w:r/>
    </w:p>
    <w:p>
      <w:r>
        <w:t xml:space="preserve">借出款项 </w:t>
      </w:r>
    </w:p>
    <w:p>
      <w:r/>
    </w:p>
    <w:p>
      <w:r>
        <w:t xml:space="preserve">39,954 </w:t>
      </w:r>
    </w:p>
    <w:p>
      <w:r/>
    </w:p>
    <w:p>
      <w:r>
        <w:t>40,834</w:t>
      </w:r>
    </w:p>
    <w:p>
      <w:r/>
    </w:p>
    <w:p>
      <w:r>
        <w:t xml:space="preserve">华盛万杰 </w:t>
      </w:r>
    </w:p>
    <w:p>
      <w:r/>
    </w:p>
    <w:p>
      <w:r>
        <w:t xml:space="preserve">借出款项 </w:t>
      </w:r>
    </w:p>
    <w:p>
      <w:r/>
    </w:p>
    <w:p>
      <w:r>
        <w:t xml:space="preserve">68,164 </w:t>
      </w:r>
    </w:p>
    <w:p>
      <w:r/>
    </w:p>
    <w:p>
      <w:r>
        <w:t>92,164</w:t>
      </w:r>
    </w:p>
    <w:p>
      <w:r/>
    </w:p>
    <w:p>
      <w:r>
        <w:t xml:space="preserve">合计 </w:t>
      </w:r>
    </w:p>
    <w:p>
      <w:r/>
    </w:p>
    <w:p>
      <w:r>
        <w:t xml:space="preserve">1,297,877 </w:t>
      </w:r>
    </w:p>
    <w:p>
      <w:r/>
    </w:p>
    <w:p>
      <w:r>
        <w:t>2,422,757</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应付项目 </w:t>
      </w:r>
    </w:p>
    <w:p>
      <w:r>
        <w:t xml:space="preserve">√适用  □不适用  </w:t>
      </w:r>
    </w:p>
    <w:p>
      <w:r/>
    </w:p>
    <w:p>
      <w:r>
        <w:t xml:space="preserve">项目名称 </w:t>
      </w:r>
    </w:p>
    <w:p>
      <w:r/>
    </w:p>
    <w:p>
      <w:r>
        <w:t xml:space="preserve">关联方 </w:t>
      </w:r>
    </w:p>
    <w:p>
      <w:r/>
    </w:p>
    <w:p>
      <w:r>
        <w:t>年末账面余额 上年末账面余额（经重述）</w:t>
      </w:r>
    </w:p>
    <w:p>
      <w:r/>
    </w:p>
    <w:p>
      <w:r>
        <w:t xml:space="preserve">单位:千元 币种:人民币 </w:t>
      </w:r>
    </w:p>
    <w:p>
      <w:r/>
    </w:p>
    <w:p>
      <w:r>
        <w:t xml:space="preserve">应付账款 </w:t>
      </w:r>
    </w:p>
    <w:p>
      <w:r/>
    </w:p>
    <w:p>
      <w:r>
        <w:t xml:space="preserve">中铝集团之子公司 </w:t>
      </w:r>
    </w:p>
    <w:p>
      <w:r/>
    </w:p>
    <w:p>
      <w:r>
        <w:t xml:space="preserve">中铝集团之联营公司 </w:t>
      </w:r>
    </w:p>
    <w:p>
      <w:r/>
    </w:p>
    <w:p>
      <w:r>
        <w:t xml:space="preserve">本集团之合营公司 </w:t>
      </w:r>
    </w:p>
    <w:p>
      <w:r/>
    </w:p>
    <w:p>
      <w:r>
        <w:t xml:space="preserve">本集团之联营公司 </w:t>
      </w:r>
    </w:p>
    <w:p>
      <w:r/>
    </w:p>
    <w:p>
      <w:r>
        <w:t>404,278</w:t>
      </w:r>
    </w:p>
    <w:p>
      <w:r/>
    </w:p>
    <w:p>
      <w:r>
        <w:t>4,012</w:t>
      </w:r>
    </w:p>
    <w:p>
      <w:r/>
    </w:p>
    <w:p>
      <w:r>
        <w:t>631,570</w:t>
      </w:r>
    </w:p>
    <w:p>
      <w:r/>
    </w:p>
    <w:p>
      <w:r>
        <w:t>13,033</w:t>
      </w:r>
    </w:p>
    <w:p>
      <w:r/>
    </w:p>
    <w:p>
      <w:r>
        <w:t>332,701</w:t>
      </w:r>
    </w:p>
    <w:p>
      <w:r/>
    </w:p>
    <w:p>
      <w:r>
        <w:t>-</w:t>
      </w:r>
    </w:p>
    <w:p>
      <w:r/>
    </w:p>
    <w:p>
      <w:r>
        <w:t>413,533</w:t>
      </w:r>
    </w:p>
    <w:p>
      <w:r/>
    </w:p>
    <w:p>
      <w:r>
        <w:t>7,222</w:t>
      </w:r>
    </w:p>
    <w:p>
      <w:r/>
    </w:p>
    <w:p>
      <w:r>
        <w:t xml:space="preserve">其他应付款 </w:t>
      </w:r>
    </w:p>
    <w:p>
      <w:r/>
    </w:p>
    <w:p>
      <w:r>
        <w:t xml:space="preserve">中铝集团之子公司 </w:t>
      </w:r>
    </w:p>
    <w:p>
      <w:r/>
    </w:p>
    <w:p>
      <w:r>
        <w:t>1,887,010</w:t>
      </w:r>
    </w:p>
    <w:p>
      <w:r/>
    </w:p>
    <w:p>
      <w:r>
        <w:t>2,607,866</w:t>
      </w:r>
    </w:p>
    <w:p>
      <w:r/>
    </w:p>
    <w:p>
      <w:r>
        <w:t xml:space="preserve">中铝集团之联营公司 </w:t>
      </w:r>
    </w:p>
    <w:p>
      <w:r/>
    </w:p>
    <w:p>
      <w:r>
        <w:t xml:space="preserve">本集团之联营公司 </w:t>
      </w:r>
    </w:p>
    <w:p>
      <w:r/>
    </w:p>
    <w:p>
      <w:r>
        <w:t xml:space="preserve">本集团之合营公司 </w:t>
      </w:r>
    </w:p>
    <w:p>
      <w:r/>
    </w:p>
    <w:p>
      <w:r>
        <w:t xml:space="preserve">中铝集团 </w:t>
      </w:r>
    </w:p>
    <w:p>
      <w:r/>
    </w:p>
    <w:p>
      <w:r>
        <w:t xml:space="preserve">合同负债/预收款项 </w:t>
      </w:r>
    </w:p>
    <w:p>
      <w:r/>
    </w:p>
    <w:p>
      <w:r>
        <w:t xml:space="preserve">中铝集团之子公司 </w:t>
      </w:r>
    </w:p>
    <w:p>
      <w:r/>
    </w:p>
    <w:p>
      <w:r>
        <w:t xml:space="preserve">中铝集团之联营公司 </w:t>
      </w:r>
    </w:p>
    <w:p>
      <w:r/>
    </w:p>
    <w:p>
      <w:r>
        <w:t xml:space="preserve">本集团之合营公司 </w:t>
      </w:r>
    </w:p>
    <w:p>
      <w:r/>
    </w:p>
    <w:p>
      <w:r>
        <w:t xml:space="preserve">本集团之联营公司 </w:t>
      </w:r>
    </w:p>
    <w:p>
      <w:r/>
    </w:p>
    <w:p>
      <w:r>
        <w:t>17,128</w:t>
      </w:r>
    </w:p>
    <w:p>
      <w:r/>
    </w:p>
    <w:p>
      <w:r>
        <w:t>148,978</w:t>
      </w:r>
    </w:p>
    <w:p>
      <w:r/>
    </w:p>
    <w:p>
      <w:r>
        <w:t>8,860</w:t>
      </w:r>
    </w:p>
    <w:p>
      <w:r/>
    </w:p>
    <w:p>
      <w:r>
        <w:t>-</w:t>
      </w:r>
    </w:p>
    <w:p>
      <w:r/>
    </w:p>
    <w:p>
      <w:r>
        <w:t>22,307</w:t>
      </w:r>
    </w:p>
    <w:p>
      <w:r/>
    </w:p>
    <w:p>
      <w:r>
        <w:t>20</w:t>
      </w:r>
    </w:p>
    <w:p>
      <w:r/>
    </w:p>
    <w:p>
      <w:r>
        <w:t>12,451</w:t>
      </w:r>
    </w:p>
    <w:p>
      <w:r/>
    </w:p>
    <w:p>
      <w:r>
        <w:t>94,367</w:t>
      </w:r>
    </w:p>
    <w:p>
      <w:r/>
    </w:p>
    <w:p>
      <w:r>
        <w:t>-</w:t>
      </w:r>
    </w:p>
    <w:p>
      <w:r/>
    </w:p>
    <w:p>
      <w:r>
        <w:t>179,954</w:t>
      </w:r>
    </w:p>
    <w:p>
      <w:r/>
    </w:p>
    <w:p>
      <w:r>
        <w:t>96,648</w:t>
      </w:r>
    </w:p>
    <w:p>
      <w:r/>
    </w:p>
    <w:p>
      <w:r>
        <w:t>5,756</w:t>
      </w:r>
    </w:p>
    <w:p>
      <w:r/>
    </w:p>
    <w:p>
      <w:r>
        <w:t>38,627</w:t>
      </w:r>
    </w:p>
    <w:p>
      <w:r/>
    </w:p>
    <w:p>
      <w:r>
        <w:t>5,030</w:t>
      </w:r>
    </w:p>
    <w:p>
      <w:r/>
    </w:p>
    <w:p>
      <w:r>
        <w:t>5,180</w:t>
      </w:r>
    </w:p>
    <w:p>
      <w:r/>
    </w:p>
    <w:p>
      <w:r>
        <w:t>38,606</w:t>
      </w:r>
    </w:p>
    <w:p>
      <w:r/>
    </w:p>
    <w:p>
      <w:r>
        <w:t xml:space="preserve">短期借款 </w:t>
      </w:r>
    </w:p>
    <w:p>
      <w:r/>
    </w:p>
    <w:p>
      <w:r>
        <w:t xml:space="preserve">中铝集团之子公司 </w:t>
      </w:r>
    </w:p>
    <w:p>
      <w:r/>
    </w:p>
    <w:p>
      <w:r>
        <w:t>3,085,000</w:t>
      </w:r>
    </w:p>
    <w:p>
      <w:r/>
    </w:p>
    <w:p>
      <w:r>
        <w:t>1,705,000</w:t>
      </w:r>
    </w:p>
    <w:p>
      <w:r/>
    </w:p>
    <w:p>
      <w:r>
        <w:t xml:space="preserve">长期借款 </w:t>
      </w:r>
    </w:p>
    <w:p>
      <w:r/>
    </w:p>
    <w:p>
      <w:r>
        <w:t xml:space="preserve">中铝集团之子公司 </w:t>
      </w:r>
    </w:p>
    <w:p>
      <w:r/>
    </w:p>
    <w:p>
      <w:r>
        <w:t>200,000</w:t>
      </w:r>
    </w:p>
    <w:p>
      <w:r/>
    </w:p>
    <w:p>
      <w:r>
        <w:t>-</w:t>
      </w:r>
    </w:p>
    <w:p>
      <w:r/>
    </w:p>
    <w:p>
      <w:r>
        <w:t xml:space="preserve">委托贷款 </w:t>
      </w:r>
    </w:p>
    <w:p>
      <w:r/>
    </w:p>
    <w:p>
      <w:r>
        <w:t xml:space="preserve">本集团之合营公司 </w:t>
      </w:r>
    </w:p>
    <w:p>
      <w:r/>
    </w:p>
    <w:p>
      <w:r>
        <w:t>-</w:t>
      </w:r>
    </w:p>
    <w:p>
      <w:r/>
    </w:p>
    <w:p>
      <w:r>
        <w:t>190,000</w:t>
      </w:r>
    </w:p>
    <w:p>
      <w:r/>
    </w:p>
    <w:p>
      <w:r>
        <w:t xml:space="preserve">长期应付款 </w:t>
      </w:r>
    </w:p>
    <w:p>
      <w:r/>
    </w:p>
    <w:p>
      <w:r>
        <w:t xml:space="preserve">—应付融资租赁款 </w:t>
      </w:r>
    </w:p>
    <w:p>
      <w:r/>
    </w:p>
    <w:p>
      <w:r>
        <w:t xml:space="preserve">中铝集团之子公司 </w:t>
      </w:r>
    </w:p>
    <w:p>
      <w:r/>
    </w:p>
    <w:p>
      <w:r>
        <w:t>528,178</w:t>
      </w:r>
    </w:p>
    <w:p>
      <w:r/>
    </w:p>
    <w:p>
      <w:r>
        <w:t>869,439</w:t>
      </w:r>
    </w:p>
    <w:p>
      <w:r/>
    </w:p>
    <w:p>
      <w:r>
        <w:t xml:space="preserve">一年内到期的其他非流动负债  </w:t>
      </w:r>
    </w:p>
    <w:p>
      <w:r/>
    </w:p>
    <w:p>
      <w:r>
        <w:t xml:space="preserve">—应付融资租赁款 </w:t>
      </w:r>
    </w:p>
    <w:p>
      <w:r/>
    </w:p>
    <w:p>
      <w:r>
        <w:t xml:space="preserve">中铝集团之子公司 </w:t>
      </w:r>
    </w:p>
    <w:p>
      <w:r/>
    </w:p>
    <w:p>
      <w:r>
        <w:t>559,855</w:t>
      </w:r>
    </w:p>
    <w:p>
      <w:r/>
    </w:p>
    <w:p>
      <w:r>
        <w:t>755,368</w:t>
      </w:r>
    </w:p>
    <w:p>
      <w:r/>
    </w:p>
    <w:p>
      <w:r>
        <w:t xml:space="preserve">7. 关联方承诺 </w:t>
      </w:r>
    </w:p>
    <w:p>
      <w:r>
        <w:t xml:space="preserve">√适用  □不适用  </w:t>
      </w:r>
    </w:p>
    <w:p>
      <w:r/>
    </w:p>
    <w:p>
      <w:r>
        <w:t>于 2018 年 12 月 31 日，除附注九、2 中披露的对合营企业和联营企业的投资承诺外，本集团无向</w:t>
      </w:r>
    </w:p>
    <w:p>
      <w:r/>
    </w:p>
    <w:p>
      <w:r>
        <w:t xml:space="preserve">其他关联方的重大承诺事项。 </w:t>
      </w:r>
    </w:p>
    <w:p>
      <w:r/>
    </w:p>
    <w:p>
      <w:r>
        <w:t xml:space="preserve">281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十三、 承诺及或有事项 </w:t>
      </w:r>
    </w:p>
    <w:p>
      <w:r/>
    </w:p>
    <w:p>
      <w:r>
        <w:t xml:space="preserve">1. 重要承诺事项 </w:t>
      </w:r>
    </w:p>
    <w:p>
      <w:r>
        <w:t xml:space="preserve">√适用 □不适用  </w:t>
      </w:r>
    </w:p>
    <w:p>
      <w:r/>
    </w:p>
    <w:p>
      <w:r>
        <w:t xml:space="preserve">资产负债表日存在的对外重要承诺、性质、金额 </w:t>
      </w:r>
    </w:p>
    <w:p>
      <w:r/>
    </w:p>
    <w:p>
      <w:r>
        <w:t xml:space="preserve">已签约但未拨备 </w:t>
      </w:r>
    </w:p>
    <w:p>
      <w:r/>
    </w:p>
    <w:p>
      <w:r>
        <w:t xml:space="preserve">资本承诺 </w:t>
      </w:r>
    </w:p>
    <w:p>
      <w:r/>
    </w:p>
    <w:p>
      <w:r>
        <w:t xml:space="preserve">投资承诺 </w:t>
      </w:r>
    </w:p>
    <w:p>
      <w:r/>
    </w:p>
    <w:p>
      <w:r>
        <w:t xml:space="preserve">单位：千元 币种：人民币 </w:t>
      </w:r>
    </w:p>
    <w:p>
      <w:r/>
    </w:p>
    <w:p>
      <w:r>
        <w:t>2018 年</w:t>
      </w:r>
    </w:p>
    <w:p>
      <w:r/>
    </w:p>
    <w:p>
      <w:r>
        <w:t>2017 年</w:t>
      </w:r>
    </w:p>
    <w:p>
      <w:r/>
    </w:p>
    <w:p>
      <w:r>
        <w:t>3,942,933</w:t>
      </w:r>
    </w:p>
    <w:p>
      <w:r/>
    </w:p>
    <w:p>
      <w:r>
        <w:t>542,800</w:t>
      </w:r>
    </w:p>
    <w:p>
      <w:r/>
    </w:p>
    <w:p>
      <w:r>
        <w:t>4,485,733</w:t>
      </w:r>
    </w:p>
    <w:p>
      <w:r/>
    </w:p>
    <w:p>
      <w:r>
        <w:t>2,967,541</w:t>
      </w:r>
    </w:p>
    <w:p>
      <w:r/>
    </w:p>
    <w:p>
      <w:r>
        <w:t>374,800</w:t>
      </w:r>
    </w:p>
    <w:p>
      <w:r/>
    </w:p>
    <w:p>
      <w:r>
        <w:t>3,342,341</w:t>
      </w:r>
    </w:p>
    <w:p>
      <w:r/>
    </w:p>
    <w:p>
      <w:r>
        <w:t xml:space="preserve">与对合营企业或联营企业投资相关的未确认承诺，参见附注九、2。 </w:t>
      </w:r>
    </w:p>
    <w:p>
      <w:r/>
    </w:p>
    <w:p>
      <w:r>
        <w:t xml:space="preserve">2. 或有事项 </w:t>
      </w:r>
    </w:p>
    <w:p>
      <w:r/>
    </w:p>
    <w:p>
      <w:r>
        <w:t xml:space="preserve">(1) 资产负债表日存在的重要或有事项 </w:t>
      </w:r>
    </w:p>
    <w:p>
      <w:r>
        <w:t xml:space="preserve">√适用  □不适用  </w:t>
      </w:r>
    </w:p>
    <w:p>
      <w:r/>
    </w:p>
    <w:p>
      <w:r>
        <w:t xml:space="preserve">于 2018 年 12 月 31 日，本集团及本公司无需要披露的重大或有事项。 </w:t>
      </w:r>
    </w:p>
    <w:p>
      <w:r/>
    </w:p>
    <w:p>
      <w:r>
        <w:t xml:space="preserve">十四、 资产负债表日后事项 </w:t>
      </w:r>
    </w:p>
    <w:p>
      <w:r/>
    </w:p>
    <w:p>
      <w:r>
        <w:t xml:space="preserve">√适用 □不适用  </w:t>
      </w:r>
    </w:p>
    <w:p>
      <w:r/>
    </w:p>
    <w:p>
      <w:r>
        <w:t>于 2019 年 1 月 16 日，本公司平价发行了面值总额为 20 亿元（每单位票面值均为 100 元）的 2019</w:t>
      </w:r>
    </w:p>
    <w:p>
      <w:r/>
    </w:p>
    <w:p>
      <w:r>
        <w:t>年度第一期超短期融资券，于 2019 年 3 月到期，用于满足营运资金和置换到期借款。该等债券的</w:t>
      </w:r>
    </w:p>
    <w:p>
      <w:r/>
    </w:p>
    <w:p>
      <w:r>
        <w:t xml:space="preserve">固定票面年利率为 2.99%。 </w:t>
      </w:r>
    </w:p>
    <w:p>
      <w:r/>
    </w:p>
    <w:p>
      <w:r>
        <w:t>于 2019 年 1 月 22 日，本公司平价发行了面值总额为 20 亿元（每单位票面值均为 100 元）的 2019</w:t>
      </w:r>
    </w:p>
    <w:p>
      <w:r/>
    </w:p>
    <w:p>
      <w:r>
        <w:t>年公司债券第一期，债券期限为 3 年。本期发行公司债券募集资金用于偿还银行借款及满足营运</w:t>
      </w:r>
    </w:p>
    <w:p>
      <w:r/>
    </w:p>
    <w:p>
      <w:r>
        <w:t xml:space="preserve">资金。该等债券的固定票面年利率为 3.80%。 </w:t>
      </w:r>
    </w:p>
    <w:p>
      <w:r/>
    </w:p>
    <w:p>
      <w:r>
        <w:t>于 2019 年 3 月 14 日，本公司平价发行了面值总额为 10 亿元（每单位票面值均为 100 元）的 2019</w:t>
      </w:r>
    </w:p>
    <w:p>
      <w:r/>
    </w:p>
    <w:p>
      <w:r>
        <w:t>年度第二期超短期融资券，于 2019 年 9 月到期，用于满足营运资金和置换到期借款。该等债券的</w:t>
      </w:r>
    </w:p>
    <w:p>
      <w:r/>
    </w:p>
    <w:p>
      <w:r>
        <w:t xml:space="preserve">固定票面年利率为 2.64%。 </w:t>
      </w:r>
    </w:p>
    <w:p>
      <w:r/>
    </w:p>
    <w:p>
      <w:r>
        <w:t>于 2019 年 3 月 15 日，本公司平价发行了面值总额为 20 亿元（每单位票面值均为 100 元）的 2019</w:t>
      </w:r>
    </w:p>
    <w:p>
      <w:r/>
    </w:p>
    <w:p>
      <w:r>
        <w:t>年度第三期超短期融资券，于 2019 年 5 月到期，用于满足营运资金和置换到期借款。该等债券的</w:t>
      </w:r>
    </w:p>
    <w:p>
      <w:r/>
    </w:p>
    <w:p>
      <w:r>
        <w:t xml:space="preserve">固定票面年利率为 2.90%。 </w:t>
      </w:r>
    </w:p>
    <w:p>
      <w:r/>
    </w:p>
    <w:p>
      <w:r>
        <w:t>于 2019 年 3 月 20 日，本公司平价发行了面值总额为 30 亿元（每单位票面值均为 100 元）的 2019</w:t>
      </w:r>
    </w:p>
    <w:p>
      <w:r/>
    </w:p>
    <w:p>
      <w:r>
        <w:t>年度第四期超短期融资券，于 2019 年 9 月到期，用于满足营运资金和置换到期借款。该等债券的</w:t>
      </w:r>
    </w:p>
    <w:p>
      <w:r/>
    </w:p>
    <w:p>
      <w:r>
        <w:t xml:space="preserve">固定票面年利率为 2.98%。 </w:t>
      </w:r>
    </w:p>
    <w:p>
      <w:r/>
    </w:p>
    <w:p>
      <w:r>
        <w:t xml:space="preserve">282 / 302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十五、 其他重要事项 </w:t>
      </w:r>
    </w:p>
    <w:p>
      <w:r/>
    </w:p>
    <w:p>
      <w:r>
        <w:t xml:space="preserve">1. 分部信息 </w:t>
      </w:r>
    </w:p>
    <w:p>
      <w:r/>
    </w:p>
    <w:p>
      <w:r>
        <w:t xml:space="preserve">(1) 报告分部的确定依据与会计政策 </w:t>
      </w:r>
    </w:p>
    <w:p>
      <w:r>
        <w:t xml:space="preserve">√适用  □不适用  </w:t>
      </w:r>
    </w:p>
    <w:p>
      <w:r/>
    </w:p>
    <w:p>
      <w:r>
        <w:t>本公司总裁会为主要经营决策制定者。总裁会负责审阅集团内部报告以分配资源到各经营分部及</w:t>
      </w:r>
    </w:p>
    <w:p>
      <w:r/>
    </w:p>
    <w:p>
      <w:r>
        <w:t xml:space="preserve">评估经营分部的表现。管理层基于内部报告确定经营分部。 </w:t>
      </w:r>
    </w:p>
    <w:p>
      <w:r/>
    </w:p>
    <w:p>
      <w:r>
        <w:t xml:space="preserve">本集团有 5 个报告分部，集团的各板块业务如下： </w:t>
      </w:r>
    </w:p>
    <w:p>
      <w:r/>
    </w:p>
    <w:p>
      <w:r>
        <w:t>氧化铝板块：包括开采并购买铝土矿和其他原材料，将铝土矿生产为氧化铝，并将氧化铝销售给</w:t>
      </w:r>
    </w:p>
    <w:p>
      <w:r/>
    </w:p>
    <w:p>
      <w:r>
        <w:t>本集团内部的电解铝企业和贸易企业以及集团外部的客户。该板块还包括生产和销售化学品氧化</w:t>
      </w:r>
    </w:p>
    <w:p>
      <w:r/>
    </w:p>
    <w:p>
      <w:r>
        <w:t xml:space="preserve">铝和金属镓。 </w:t>
      </w:r>
    </w:p>
    <w:p>
      <w:r/>
    </w:p>
    <w:p>
      <w:r>
        <w:t>原铝板块：包括采购氧化铝和其他原材料、辅助材料和电力，将氧化铝进行电解以生产为原铝，</w:t>
      </w:r>
    </w:p>
    <w:p>
      <w:r/>
    </w:p>
    <w:p>
      <w:r>
        <w:t>销售给集团内部的贸易企业及集团外部的客户-包括中铝集团及其子公司。该板块还包括生产、销</w:t>
      </w:r>
    </w:p>
    <w:p>
      <w:r/>
    </w:p>
    <w:p>
      <w:r>
        <w:t xml:space="preserve">售碳素产品、铝合金及其他电解铝产品。 </w:t>
      </w:r>
    </w:p>
    <w:p>
      <w:r/>
    </w:p>
    <w:p>
      <w:r>
        <w:t>能源板块：主要从事能源产品的研发、生产、经营等。主要业务包括煤炭、火力发电、风力发电、</w:t>
      </w:r>
    </w:p>
    <w:p>
      <w:r/>
    </w:p>
    <w:p>
      <w:r>
        <w:t>光伏发电、新能源装备制造、煤电铝一体化项目的建设和运营等。主要产品中，煤炭销售给集团</w:t>
      </w:r>
    </w:p>
    <w:p>
      <w:r/>
    </w:p>
    <w:p>
      <w:r>
        <w:t xml:space="preserve">内、外用煤企业，电力销售给所在区域电网公司。 </w:t>
      </w:r>
    </w:p>
    <w:p>
      <w:r/>
    </w:p>
    <w:p>
      <w:r>
        <w:t>贸易板块：主要在国内从事向内部生产商及外部客户提供氧化铝、原铝、铝加工产品及其他有色</w:t>
      </w:r>
    </w:p>
    <w:p>
      <w:r/>
    </w:p>
    <w:p>
      <w:r>
        <w:t>金属产品和煤炭等原材料、辅材贸易及物流服务的业务。前述产品采购自集团内分子公司及本集</w:t>
      </w:r>
    </w:p>
    <w:p>
      <w:r/>
    </w:p>
    <w:p>
      <w:r>
        <w:t>团的国内外供应商。本集团生产企业生产的产品通过贸易板块实现的销售计入贸易板块收入，生</w:t>
      </w:r>
    </w:p>
    <w:p>
      <w:r/>
    </w:p>
    <w:p>
      <w:r>
        <w:t xml:space="preserve">产企业销售给贸易板块的收入作为板块间销售从生产企业所属板块中剔除。 </w:t>
      </w:r>
    </w:p>
    <w:p>
      <w:r/>
    </w:p>
    <w:p>
      <w:r>
        <w:t xml:space="preserve">总部及其他营运板块：涵盖总部及集团其他有关铝业务的研究和开发活动及其他。 </w:t>
      </w:r>
    </w:p>
    <w:p>
      <w:r/>
    </w:p>
    <w:p>
      <w:r>
        <w:t xml:space="preserve">总裁会以分部税前利润作为指标评价经营分部的表现。 </w:t>
      </w:r>
    </w:p>
    <w:p>
      <w:r/>
    </w:p>
    <w:p>
      <w:r>
        <w:t xml:space="preserve">分部资产不包括递延所得税资产、预缴所得税，原因在于这些资产均由本集团统一管理。 </w:t>
      </w:r>
    </w:p>
    <w:p>
      <w:r/>
    </w:p>
    <w:p>
      <w:r>
        <w:t xml:space="preserve">分部负债不包括递延所得税负债以及应交企业所得税，原因在于这些负债均由本集团统一管理。 </w:t>
      </w:r>
    </w:p>
    <w:p>
      <w:r/>
    </w:p>
    <w:p>
      <w:r>
        <w:t>分部间转移价格参照市场价格确定，资产根据分部的经营以及资产的所在位置进行分配，负债根</w:t>
      </w:r>
    </w:p>
    <w:p>
      <w:r/>
    </w:p>
    <w:p>
      <w:r>
        <w:t xml:space="preserve">据分部的经营进行分配，间接归属于各分部的费用按照收入比例在分部之间进行分配。 </w:t>
      </w:r>
    </w:p>
    <w:p>
      <w:r/>
    </w:p>
    <w:p>
      <w:r>
        <w:t xml:space="preserve">283 / 302 </w:t>
      </w:r>
    </w:p>
    <w:p>
      <w:r/>
    </w:p>
    <w:p>
      <w:r>
        <w:t xml:space="preserve">(2) 报告分部的财务信息 </w:t>
      </w:r>
    </w:p>
    <w:p>
      <w:r>
        <w:t xml:space="preserve">√适用  □不适用  </w:t>
      </w:r>
    </w:p>
    <w:p>
      <w:r/>
    </w:p>
    <w:p>
      <w:r>
        <w:t xml:space="preserve">2018 年度分部信息 </w:t>
      </w:r>
    </w:p>
    <w:p>
      <w:r/>
    </w:p>
    <w:p>
      <w:r>
        <w:t xml:space="preserve">2018 年年度报告 </w:t>
      </w:r>
    </w:p>
    <w:p>
      <w:r/>
    </w:p>
    <w:p>
      <w:r>
        <w:t>氧化铝板块</w:t>
      </w:r>
    </w:p>
    <w:p>
      <w:r/>
    </w:p>
    <w:p>
      <w:r>
        <w:t>原铝板块</w:t>
      </w:r>
    </w:p>
    <w:p>
      <w:r/>
    </w:p>
    <w:p>
      <w:r>
        <w:t xml:space="preserve">贸易板块 </w:t>
      </w:r>
    </w:p>
    <w:p>
      <w:r/>
    </w:p>
    <w:p>
      <w:r>
        <w:t>能源板块 总部及其他营运板</w:t>
      </w:r>
    </w:p>
    <w:p>
      <w:r/>
    </w:p>
    <w:p>
      <w:r>
        <w:t>板块间抵销</w:t>
      </w:r>
    </w:p>
    <w:p>
      <w:r/>
    </w:p>
    <w:p>
      <w:r>
        <w:t xml:space="preserve">合计 </w:t>
      </w:r>
    </w:p>
    <w:p>
      <w:r/>
    </w:p>
    <w:p>
      <w:r>
        <w:t xml:space="preserve"> 单位：千元 币种：人民币 </w:t>
      </w:r>
    </w:p>
    <w:p>
      <w:r/>
    </w:p>
    <w:p>
      <w:r>
        <w:t xml:space="preserve">营业收入合计 </w:t>
      </w:r>
    </w:p>
    <w:p>
      <w:r>
        <w:t xml:space="preserve">分部间交易收入 </w:t>
      </w:r>
    </w:p>
    <w:p>
      <w:r/>
    </w:p>
    <w:p>
      <w:r>
        <w:t>44,150,937</w:t>
      </w:r>
    </w:p>
    <w:p>
      <w:r>
        <w:t>-29,392,495</w:t>
      </w:r>
    </w:p>
    <w:p>
      <w:r/>
    </w:p>
    <w:p>
      <w:r>
        <w:t>53,802,172</w:t>
      </w:r>
    </w:p>
    <w:p>
      <w:r>
        <w:t>-12,457,863</w:t>
      </w:r>
    </w:p>
    <w:p>
      <w:r/>
    </w:p>
    <w:p>
      <w:r>
        <w:t xml:space="preserve">142,016,561 </w:t>
      </w:r>
    </w:p>
    <w:p>
      <w:r>
        <w:t xml:space="preserve">-25,370,303 </w:t>
      </w:r>
    </w:p>
    <w:p>
      <w:r/>
    </w:p>
    <w:p>
      <w:r>
        <w:t>7,235,273</w:t>
      </w:r>
    </w:p>
    <w:p>
      <w:r>
        <w:t>-198,337</w:t>
      </w:r>
    </w:p>
    <w:p>
      <w:r/>
    </w:p>
    <w:p>
      <w:r>
        <w:t>667,235</w:t>
      </w:r>
    </w:p>
    <w:p>
      <w:r>
        <w:t>-213,026</w:t>
      </w:r>
    </w:p>
    <w:p>
      <w:r/>
    </w:p>
    <w:p>
      <w:r>
        <w:t>-67,632,024</w:t>
      </w:r>
    </w:p>
    <w:p>
      <w:r>
        <w:t>67,632,024</w:t>
      </w:r>
    </w:p>
    <w:p>
      <w:r/>
    </w:p>
    <w:p>
      <w:r>
        <w:t xml:space="preserve">180,240,154 </w:t>
      </w:r>
    </w:p>
    <w:p>
      <w:r>
        <w:t xml:space="preserve">- </w:t>
      </w:r>
    </w:p>
    <w:p>
      <w:r/>
    </w:p>
    <w:p>
      <w:r>
        <w:t xml:space="preserve">其中：销售自产产品（注） </w:t>
      </w:r>
    </w:p>
    <w:p>
      <w:r>
        <w:t xml:space="preserve">销售外部供应商采购产品及租赁收入  </w:t>
      </w:r>
    </w:p>
    <w:p>
      <w:r/>
    </w:p>
    <w:p>
      <w:r>
        <w:t xml:space="preserve">34,453,683 </w:t>
      </w:r>
    </w:p>
    <w:p>
      <w:r>
        <w:t xml:space="preserve">82,192,575 </w:t>
      </w:r>
    </w:p>
    <w:p>
      <w:r/>
    </w:p>
    <w:p>
      <w:r>
        <w:t xml:space="preserve">对外交易收入 </w:t>
      </w:r>
    </w:p>
    <w:p>
      <w:r>
        <w:t xml:space="preserve">分部收益（损失以“-”号表示） </w:t>
      </w:r>
    </w:p>
    <w:p>
      <w:r>
        <w:t xml:space="preserve">所得税费用 </w:t>
      </w:r>
    </w:p>
    <w:p>
      <w:r>
        <w:t xml:space="preserve">净利润 </w:t>
      </w:r>
    </w:p>
    <w:p>
      <w:r/>
    </w:p>
    <w:p>
      <w:r>
        <w:t>14,758,442</w:t>
      </w:r>
    </w:p>
    <w:p>
      <w:r>
        <w:t>3,560,272</w:t>
      </w:r>
    </w:p>
    <w:p>
      <w:r/>
    </w:p>
    <w:p>
      <w:r>
        <w:t>41,344,309</w:t>
      </w:r>
    </w:p>
    <w:p>
      <w:r>
        <w:t>-868,104</w:t>
      </w:r>
    </w:p>
    <w:p>
      <w:r/>
    </w:p>
    <w:p>
      <w:r>
        <w:t xml:space="preserve">116,646,258 </w:t>
      </w:r>
    </w:p>
    <w:p>
      <w:r>
        <w:t xml:space="preserve">779,451 </w:t>
      </w:r>
    </w:p>
    <w:p>
      <w:r/>
    </w:p>
    <w:p>
      <w:r>
        <w:t>7,036,936</w:t>
      </w:r>
    </w:p>
    <w:p>
      <w:r>
        <w:t>27,367</w:t>
      </w:r>
    </w:p>
    <w:p>
      <w:r/>
    </w:p>
    <w:p>
      <w:r>
        <w:t>454,209</w:t>
      </w:r>
    </w:p>
    <w:p>
      <w:r>
        <w:t>-1,266,762</w:t>
      </w:r>
    </w:p>
    <w:p>
      <w:r/>
    </w:p>
    <w:p>
      <w:r>
        <w:t>-</w:t>
      </w:r>
    </w:p>
    <w:p>
      <w:r>
        <w:t>198,103</w:t>
      </w:r>
    </w:p>
    <w:p>
      <w:r/>
    </w:p>
    <w:p>
      <w:r>
        <w:t xml:space="preserve">分部收益（损失以“-”号表示）中包括： </w:t>
      </w:r>
    </w:p>
    <w:p>
      <w:r>
        <w:t xml:space="preserve">利息收入 </w:t>
      </w:r>
    </w:p>
    <w:p>
      <w:r>
        <w:t xml:space="preserve">利息支出、汇兑损益和未确认融资费用摊销 </w:t>
      </w:r>
    </w:p>
    <w:p>
      <w:r>
        <w:t xml:space="preserve">按权益法享有的合营企业净收益的份额（损失以“-”号表示） </w:t>
      </w:r>
    </w:p>
    <w:p>
      <w:r>
        <w:t>按权益法分担或享有的联营企业净收益（损失以“-”号表示）的</w:t>
      </w:r>
    </w:p>
    <w:p>
      <w:r>
        <w:t xml:space="preserve">折旧和摊销费用 </w:t>
      </w:r>
    </w:p>
    <w:p>
      <w:r>
        <w:t xml:space="preserve">公允价值变动损益 </w:t>
      </w:r>
    </w:p>
    <w:p>
      <w:r>
        <w:t>处置交易性金融资产、交易性金融负债的投资收益（损失以“-”</w:t>
      </w:r>
    </w:p>
    <w:p>
      <w:r>
        <w:t xml:space="preserve">资产处置收益（损失以“-”号表示） </w:t>
      </w:r>
    </w:p>
    <w:p>
      <w:r>
        <w:t xml:space="preserve">资产减值损失 </w:t>
      </w:r>
    </w:p>
    <w:p>
      <w:r>
        <w:t xml:space="preserve">处置子公司股权净收益 </w:t>
      </w:r>
    </w:p>
    <w:p>
      <w:r>
        <w:t>分步收购取得子公司控制权，原长期股权投资于合并日按公允价值</w:t>
      </w:r>
    </w:p>
    <w:p>
      <w:r>
        <w:t xml:space="preserve">重新计量产生的利得 </w:t>
      </w:r>
    </w:p>
    <w:p>
      <w:r>
        <w:t>-</w:t>
      </w:r>
    </w:p>
    <w:p>
      <w:r>
        <w:t>-</w:t>
      </w:r>
    </w:p>
    <w:p>
      <w:r>
        <w:t xml:space="preserve">- </w:t>
      </w:r>
    </w:p>
    <w:p>
      <w:r>
        <w:t>-3,177</w:t>
      </w:r>
    </w:p>
    <w:p>
      <w:r>
        <w:t>751,263</w:t>
      </w:r>
    </w:p>
    <w:p>
      <w:r>
        <w:t>-</w:t>
      </w:r>
    </w:p>
    <w:p>
      <w:r>
        <w:t xml:space="preserve">处置联营公司产生的投资收益 </w:t>
      </w:r>
    </w:p>
    <w:p>
      <w:r>
        <w:t>-</w:t>
      </w:r>
    </w:p>
    <w:p>
      <w:r>
        <w:t>-</w:t>
      </w:r>
    </w:p>
    <w:p>
      <w:r>
        <w:t xml:space="preserve">- </w:t>
      </w:r>
    </w:p>
    <w:p>
      <w:r>
        <w:t>-1,904</w:t>
      </w:r>
    </w:p>
    <w:p>
      <w:r>
        <w:t>-</w:t>
      </w:r>
    </w:p>
    <w:p>
      <w:r>
        <w:t>-</w:t>
      </w:r>
    </w:p>
    <w:p>
      <w:r>
        <w:t xml:space="preserve">其他权益工具投资分红 </w:t>
      </w:r>
    </w:p>
    <w:p>
      <w:r>
        <w:t>-</w:t>
      </w:r>
    </w:p>
    <w:p>
      <w:r>
        <w:t>-</w:t>
      </w:r>
    </w:p>
    <w:p>
      <w:r>
        <w:t xml:space="preserve">- </w:t>
      </w:r>
    </w:p>
    <w:p>
      <w:r>
        <w:t>1,000</w:t>
      </w:r>
    </w:p>
    <w:p>
      <w:r>
        <w:t>108,914</w:t>
      </w:r>
    </w:p>
    <w:p>
      <w:r>
        <w:t>-</w:t>
      </w:r>
    </w:p>
    <w:p>
      <w:r>
        <w:t xml:space="preserve">信用减值损失 </w:t>
      </w:r>
    </w:p>
    <w:p>
      <w:r>
        <w:t>19,320</w:t>
      </w:r>
    </w:p>
    <w:p>
      <w:r>
        <w:t>-9,406</w:t>
      </w:r>
    </w:p>
    <w:p>
      <w:r>
        <w:t xml:space="preserve">-84,807 </w:t>
      </w:r>
    </w:p>
    <w:p>
      <w:r>
        <w:t>-23,327</w:t>
      </w:r>
    </w:p>
    <w:p>
      <w:r>
        <w:t>-9,621</w:t>
      </w:r>
    </w:p>
    <w:p>
      <w:r>
        <w:t>-</w:t>
      </w:r>
    </w:p>
    <w:p>
      <w:r>
        <w:t xml:space="preserve">投资性房地产、固定资产及在建工程增加额 </w:t>
      </w:r>
    </w:p>
    <w:p>
      <w:r>
        <w:t>2,564,003</w:t>
      </w:r>
    </w:p>
    <w:p>
      <w:r>
        <w:t>4,602,580</w:t>
      </w:r>
    </w:p>
    <w:p>
      <w:r>
        <w:t xml:space="preserve">101,360 </w:t>
      </w:r>
    </w:p>
    <w:p>
      <w:r>
        <w:t>1,610,442</w:t>
      </w:r>
    </w:p>
    <w:p>
      <w:r>
        <w:t>143,839</w:t>
      </w:r>
    </w:p>
    <w:p>
      <w:r>
        <w:t>-</w:t>
      </w:r>
    </w:p>
    <w:p>
      <w:r>
        <w:t xml:space="preserve">无形资产增加额 </w:t>
      </w:r>
    </w:p>
    <w:p>
      <w:r>
        <w:t>101,875</w:t>
      </w:r>
    </w:p>
    <w:p>
      <w:r>
        <w:t>753</w:t>
      </w:r>
    </w:p>
    <w:p>
      <w:r>
        <w:t xml:space="preserve">566 </w:t>
      </w:r>
    </w:p>
    <w:p>
      <w:r>
        <w:t>2,754</w:t>
      </w:r>
    </w:p>
    <w:p>
      <w:r>
        <w:t>194</w:t>
      </w:r>
    </w:p>
    <w:p>
      <w:r>
        <w:t>-</w:t>
      </w:r>
    </w:p>
    <w:p>
      <w:r>
        <w:t xml:space="preserve">注：贸易板块的销售自产产品收入包括销售自产氧化铝收入人民币 16,561,123 千元，销售自产原铝收入人民币 13,517,396 千元，销售自产其他产品收入人民币 4,375,164 千元。 </w:t>
      </w:r>
    </w:p>
    <w:p>
      <w:r/>
    </w:p>
    <w:p>
      <w:r>
        <w:t>185,392</w:t>
      </w:r>
    </w:p>
    <w:p>
      <w:r>
        <w:t>-1,937,438</w:t>
      </w:r>
    </w:p>
    <w:p>
      <w:r>
        <w:t>-20,470</w:t>
      </w:r>
    </w:p>
    <w:p>
      <w:r>
        <w:t>56,367</w:t>
      </w:r>
    </w:p>
    <w:p>
      <w:r>
        <w:t>-82,962</w:t>
      </w:r>
    </w:p>
    <w:p>
      <w:r>
        <w:t>-</w:t>
      </w:r>
    </w:p>
    <w:p>
      <w:r>
        <w:t>-9,248</w:t>
      </w:r>
    </w:p>
    <w:p>
      <w:r>
        <w:t>-12,045</w:t>
      </w:r>
    </w:p>
    <w:p>
      <w:r>
        <w:t>-1,538</w:t>
      </w:r>
    </w:p>
    <w:p>
      <w:r>
        <w:t>-4,154</w:t>
      </w:r>
    </w:p>
    <w:p>
      <w:r/>
    </w:p>
    <w:p>
      <w:r>
        <w:t>54,458</w:t>
      </w:r>
    </w:p>
    <w:p>
      <w:r>
        <w:t>-1,131,622</w:t>
      </w:r>
    </w:p>
    <w:p>
      <w:r>
        <w:t>8</w:t>
      </w:r>
    </w:p>
    <w:p>
      <w:r>
        <w:t>17,102</w:t>
      </w:r>
    </w:p>
    <w:p>
      <w:r>
        <w:t>-2,995,976</w:t>
      </w:r>
    </w:p>
    <w:p>
      <w:r>
        <w:t>-</w:t>
      </w:r>
    </w:p>
    <w:p>
      <w:r>
        <w:t>-</w:t>
      </w:r>
    </w:p>
    <w:p>
      <w:r>
        <w:t>15,211</w:t>
      </w:r>
    </w:p>
    <w:p>
      <w:r>
        <w:t>-1,109,016</w:t>
      </w:r>
    </w:p>
    <w:p>
      <w:r>
        <w:t>-</w:t>
      </w:r>
    </w:p>
    <w:p>
      <w:r/>
    </w:p>
    <w:p>
      <w:r>
        <w:t>-</w:t>
      </w:r>
    </w:p>
    <w:p>
      <w:r>
        <w:t>-</w:t>
      </w:r>
    </w:p>
    <w:p>
      <w:r>
        <w:t>-</w:t>
      </w:r>
    </w:p>
    <w:p>
      <w:r>
        <w:t>-</w:t>
      </w:r>
    </w:p>
    <w:p>
      <w:r>
        <w:t>-</w:t>
      </w:r>
    </w:p>
    <w:p>
      <w:r>
        <w:t>-</w:t>
      </w:r>
    </w:p>
    <w:p>
      <w:r>
        <w:t>-</w:t>
      </w:r>
    </w:p>
    <w:p>
      <w:r>
        <w:t>-</w:t>
      </w:r>
    </w:p>
    <w:p>
      <w:r>
        <w:t>-</w:t>
      </w:r>
    </w:p>
    <w:p>
      <w:r>
        <w:t>-</w:t>
      </w:r>
    </w:p>
    <w:p>
      <w:r/>
    </w:p>
    <w:p>
      <w:r>
        <w:t>100,125</w:t>
      </w:r>
    </w:p>
    <w:p>
      <w:r>
        <w:t>-399,344</w:t>
      </w:r>
    </w:p>
    <w:p>
      <w:r>
        <w:t>37,377</w:t>
      </w:r>
    </w:p>
    <w:p>
      <w:r>
        <w:t>-1,141</w:t>
      </w:r>
    </w:p>
    <w:p>
      <w:r>
        <w:t>-2,885,078</w:t>
      </w:r>
    </w:p>
    <w:p>
      <w:r>
        <w:t>-</w:t>
      </w:r>
    </w:p>
    <w:p>
      <w:r>
        <w:t>-716</w:t>
      </w:r>
    </w:p>
    <w:p>
      <w:r>
        <w:t>53,116</w:t>
      </w:r>
    </w:p>
    <w:p>
      <w:r>
        <w:t>-204,632</w:t>
      </w:r>
    </w:p>
    <w:p>
      <w:r>
        <w:t>7,671</w:t>
      </w:r>
    </w:p>
    <w:p>
      <w:r/>
    </w:p>
    <w:p>
      <w:r>
        <w:t xml:space="preserve">136,513 </w:t>
      </w:r>
    </w:p>
    <w:p>
      <w:r>
        <w:t xml:space="preserve">-366,807 </w:t>
      </w:r>
    </w:p>
    <w:p>
      <w:r>
        <w:t xml:space="preserve">9,010 </w:t>
      </w:r>
    </w:p>
    <w:p>
      <w:r>
        <w:t xml:space="preserve">19,375 </w:t>
      </w:r>
    </w:p>
    <w:p>
      <w:r>
        <w:t xml:space="preserve">-119,705 </w:t>
      </w:r>
    </w:p>
    <w:p>
      <w:r>
        <w:t xml:space="preserve">100,967 </w:t>
      </w:r>
    </w:p>
    <w:p>
      <w:r>
        <w:t xml:space="preserve">47,601 </w:t>
      </w:r>
    </w:p>
    <w:p>
      <w:r>
        <w:t xml:space="preserve">20,036 </w:t>
      </w:r>
    </w:p>
    <w:p>
      <w:r>
        <w:t xml:space="preserve">-742,829 </w:t>
      </w:r>
    </w:p>
    <w:p>
      <w:r>
        <w:t xml:space="preserve">- </w:t>
      </w:r>
    </w:p>
    <w:p>
      <w:r/>
    </w:p>
    <w:p>
      <w:r>
        <w:t>15,744</w:t>
      </w:r>
    </w:p>
    <w:p>
      <w:r>
        <w:t>-1,047,285</w:t>
      </w:r>
    </w:p>
    <w:p>
      <w:r>
        <w:t>-225,377</w:t>
      </w:r>
    </w:p>
    <w:p>
      <w:r>
        <w:t>-52,368</w:t>
      </w:r>
    </w:p>
    <w:p>
      <w:r>
        <w:t>-1,971,416</w:t>
      </w:r>
    </w:p>
    <w:p>
      <w:r>
        <w:t>-</w:t>
      </w:r>
    </w:p>
    <w:p>
      <w:r>
        <w:t>2,855</w:t>
      </w:r>
    </w:p>
    <w:p>
      <w:r>
        <w:t>24,780</w:t>
      </w:r>
    </w:p>
    <w:p>
      <w:r>
        <w:t>-413,976</w:t>
      </w:r>
    </w:p>
    <w:p>
      <w:r>
        <w:t>-</w:t>
      </w:r>
    </w:p>
    <w:p>
      <w:r/>
    </w:p>
    <w:p>
      <w:r>
        <w:t xml:space="preserve">180,240,154 </w:t>
      </w:r>
    </w:p>
    <w:p>
      <w:r>
        <w:t xml:space="preserve">2,430,327 </w:t>
      </w:r>
    </w:p>
    <w:p>
      <w:r>
        <w:t xml:space="preserve">-822,499 </w:t>
      </w:r>
    </w:p>
    <w:p>
      <w:r>
        <w:t xml:space="preserve">1,607,828 </w:t>
      </w:r>
    </w:p>
    <w:p>
      <w:r/>
    </w:p>
    <w:p>
      <w:r>
        <w:t xml:space="preserve">492,232 </w:t>
      </w:r>
    </w:p>
    <w:p>
      <w:r>
        <w:t xml:space="preserve">-4,882,496 </w:t>
      </w:r>
    </w:p>
    <w:p>
      <w:r>
        <w:t xml:space="preserve">-199,452 </w:t>
      </w:r>
    </w:p>
    <w:p>
      <w:r>
        <w:t xml:space="preserve">39,335 </w:t>
      </w:r>
    </w:p>
    <w:p>
      <w:r>
        <w:t xml:space="preserve">-8,055,137 </w:t>
      </w:r>
    </w:p>
    <w:p>
      <w:r>
        <w:t xml:space="preserve">100,967 </w:t>
      </w:r>
    </w:p>
    <w:p>
      <w:r>
        <w:t xml:space="preserve">40,492 </w:t>
      </w:r>
    </w:p>
    <w:p>
      <w:r>
        <w:t xml:space="preserve">101,098 </w:t>
      </w:r>
    </w:p>
    <w:p>
      <w:r>
        <w:t xml:space="preserve">-2,471,991 </w:t>
      </w:r>
    </w:p>
    <w:p>
      <w:r>
        <w:t xml:space="preserve">3,517 </w:t>
      </w:r>
    </w:p>
    <w:p>
      <w:r/>
    </w:p>
    <w:p>
      <w:r>
        <w:t xml:space="preserve">748,086 </w:t>
      </w:r>
    </w:p>
    <w:p>
      <w:r>
        <w:t xml:space="preserve">-1,904 </w:t>
      </w:r>
    </w:p>
    <w:p>
      <w:r>
        <w:t xml:space="preserve">109,914 </w:t>
      </w:r>
    </w:p>
    <w:p>
      <w:r>
        <w:t xml:space="preserve">-107,841 </w:t>
      </w:r>
    </w:p>
    <w:p>
      <w:r>
        <w:t xml:space="preserve">9,022,224 </w:t>
      </w:r>
    </w:p>
    <w:p>
      <w:r>
        <w:t xml:space="preserve">106,142 </w:t>
      </w:r>
    </w:p>
    <w:p>
      <w:r/>
    </w:p>
    <w:p>
      <w:r>
        <w:t xml:space="preserve">284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2017 年度分部信息（经重述） </w:t>
      </w:r>
    </w:p>
    <w:p>
      <w:r/>
    </w:p>
    <w:p>
      <w:r>
        <w:t xml:space="preserve">营业收入合计 </w:t>
      </w:r>
    </w:p>
    <w:p>
      <w:r>
        <w:t xml:space="preserve">分部间交易收入 </w:t>
      </w:r>
    </w:p>
    <w:p>
      <w:r/>
    </w:p>
    <w:p>
      <w:r>
        <w:t xml:space="preserve">其中：销售自产产品（注） </w:t>
      </w:r>
    </w:p>
    <w:p>
      <w:r>
        <w:t xml:space="preserve">销售外部供应商采购产品 </w:t>
      </w:r>
    </w:p>
    <w:p>
      <w:r/>
    </w:p>
    <w:p>
      <w:r>
        <w:t xml:space="preserve">对外交易收入 </w:t>
      </w:r>
    </w:p>
    <w:p>
      <w:r>
        <w:t xml:space="preserve">分部收益（损失以“-”号表示） </w:t>
      </w:r>
    </w:p>
    <w:p>
      <w:r>
        <w:t xml:space="preserve">所得税费用 </w:t>
      </w:r>
    </w:p>
    <w:p>
      <w:r>
        <w:t xml:space="preserve">净利润 </w:t>
      </w:r>
    </w:p>
    <w:p>
      <w:r/>
    </w:p>
    <w:p>
      <w:r>
        <w:t xml:space="preserve">2018 年年度报告 </w:t>
      </w:r>
    </w:p>
    <w:p>
      <w:r/>
    </w:p>
    <w:p>
      <w:r>
        <w:t>氧化铝板块</w:t>
      </w:r>
    </w:p>
    <w:p>
      <w:r/>
    </w:p>
    <w:p>
      <w:r>
        <w:t>原铝板块</w:t>
      </w:r>
    </w:p>
    <w:p>
      <w:r/>
    </w:p>
    <w:p>
      <w:r>
        <w:t>贸易板块</w:t>
      </w:r>
    </w:p>
    <w:p>
      <w:r/>
    </w:p>
    <w:p>
      <w:r>
        <w:t>能源板块 总部及其他营运板块</w:t>
      </w:r>
    </w:p>
    <w:p>
      <w:r/>
    </w:p>
    <w:p>
      <w:r>
        <w:t>板块间抵销</w:t>
      </w:r>
    </w:p>
    <w:p>
      <w:r/>
    </w:p>
    <w:p>
      <w:r>
        <w:t xml:space="preserve">合计 </w:t>
      </w:r>
    </w:p>
    <w:p>
      <w:r/>
    </w:p>
    <w:p>
      <w:r>
        <w:t>38,997,261</w:t>
      </w:r>
    </w:p>
    <w:p>
      <w:r>
        <w:t>-24,431,939</w:t>
      </w:r>
    </w:p>
    <w:p>
      <w:r/>
    </w:p>
    <w:p>
      <w:r>
        <w:t>47,245,646</w:t>
      </w:r>
    </w:p>
    <w:p>
      <w:r>
        <w:t>-10,693,678</w:t>
      </w:r>
    </w:p>
    <w:p>
      <w:r/>
    </w:p>
    <w:p>
      <w:r>
        <w:t>146,854,723</w:t>
      </w:r>
    </w:p>
    <w:p>
      <w:r>
        <w:t>-23,159,115</w:t>
      </w:r>
    </w:p>
    <w:p>
      <w:r/>
    </w:p>
    <w:p>
      <w:r>
        <w:t>6,250,966</w:t>
      </w:r>
    </w:p>
    <w:p>
      <w:r>
        <w:t>-517,269</w:t>
      </w:r>
    </w:p>
    <w:p>
      <w:r/>
    </w:p>
    <w:p>
      <w:r>
        <w:t>645,314</w:t>
      </w:r>
    </w:p>
    <w:p>
      <w:r>
        <w:t>-171,481</w:t>
      </w:r>
    </w:p>
    <w:p>
      <w:r/>
    </w:p>
    <w:p>
      <w:r>
        <w:t>-58,973,482</w:t>
      </w:r>
    </w:p>
    <w:p>
      <w:r>
        <w:t>58,973,482</w:t>
      </w:r>
    </w:p>
    <w:p>
      <w:r/>
    </w:p>
    <w:p>
      <w:r>
        <w:t xml:space="preserve">181,020,428 </w:t>
      </w:r>
    </w:p>
    <w:p>
      <w:r>
        <w:t xml:space="preserve">- </w:t>
      </w:r>
    </w:p>
    <w:p>
      <w:r/>
    </w:p>
    <w:p>
      <w:r>
        <w:t xml:space="preserve">单位：千元 币种：人民币 </w:t>
      </w:r>
    </w:p>
    <w:p>
      <w:r/>
    </w:p>
    <w:p>
      <w:r>
        <w:t>23,158,952</w:t>
      </w:r>
    </w:p>
    <w:p>
      <w:r>
        <w:t>100,536,656</w:t>
      </w:r>
    </w:p>
    <w:p>
      <w:r/>
    </w:p>
    <w:p>
      <w:r>
        <w:t>14,565,322</w:t>
      </w:r>
    </w:p>
    <w:p>
      <w:r>
        <w:t>3,290,945</w:t>
      </w:r>
    </w:p>
    <w:p>
      <w:r/>
    </w:p>
    <w:p>
      <w:r>
        <w:t>36,551,968</w:t>
      </w:r>
    </w:p>
    <w:p>
      <w:r>
        <w:t>826,632</w:t>
      </w:r>
    </w:p>
    <w:p>
      <w:r/>
    </w:p>
    <w:p>
      <w:r>
        <w:t>123,695,608</w:t>
      </w:r>
    </w:p>
    <w:p>
      <w:r>
        <w:t>733,731</w:t>
      </w:r>
    </w:p>
    <w:p>
      <w:r/>
    </w:p>
    <w:p>
      <w:r>
        <w:t>5,733,697</w:t>
      </w:r>
    </w:p>
    <w:p>
      <w:r>
        <w:t>-171,310</w:t>
      </w:r>
    </w:p>
    <w:p>
      <w:r/>
    </w:p>
    <w:p>
      <w:r>
        <w:t>473,833</w:t>
      </w:r>
    </w:p>
    <w:p>
      <w:r>
        <w:t>-1,728,563</w:t>
      </w:r>
    </w:p>
    <w:p>
      <w:r/>
    </w:p>
    <w:p>
      <w:r>
        <w:t>-</w:t>
      </w:r>
    </w:p>
    <w:p>
      <w:r>
        <w:t>97,575</w:t>
      </w:r>
    </w:p>
    <w:p>
      <w:r/>
    </w:p>
    <w:p>
      <w:r>
        <w:t xml:space="preserve">分部收益（损失以“-”号表示）中包括： </w:t>
      </w:r>
    </w:p>
    <w:p>
      <w:r>
        <w:t xml:space="preserve">利息收入 </w:t>
      </w:r>
    </w:p>
    <w:p>
      <w:r>
        <w:t xml:space="preserve">利息支出、汇兑损益和未确认融资费用摊销 </w:t>
      </w:r>
    </w:p>
    <w:p>
      <w:r>
        <w:t xml:space="preserve">按权益法享有的合营企业净收益的份额 </w:t>
      </w:r>
    </w:p>
    <w:p>
      <w:r>
        <w:t>按权益法分担或享有的联营企业净收益（损失以“-”号表示）的份</w:t>
      </w:r>
    </w:p>
    <w:p>
      <w:r>
        <w:t xml:space="preserve">额 </w:t>
      </w:r>
    </w:p>
    <w:p>
      <w:r>
        <w:t xml:space="preserve">折旧和摊销费用 </w:t>
      </w:r>
    </w:p>
    <w:p>
      <w:r>
        <w:t xml:space="preserve">公允价值变动损益 </w:t>
      </w:r>
    </w:p>
    <w:p>
      <w:r>
        <w:t>处置交易性金融资产、金融负债的投资收益（损失以“-”号表示）</w:t>
      </w:r>
    </w:p>
    <w:p>
      <w:r>
        <w:t xml:space="preserve">资产处置收益（损失以“-”号表示） </w:t>
      </w:r>
    </w:p>
    <w:p>
      <w:r>
        <w:t xml:space="preserve">资产减值损失 </w:t>
      </w:r>
    </w:p>
    <w:p>
      <w:r>
        <w:t xml:space="preserve">处置子公司产生的投资收益 </w:t>
      </w:r>
    </w:p>
    <w:p>
      <w:r>
        <w:t xml:space="preserve">可供出售金融资产分红及处置收益 </w:t>
      </w:r>
    </w:p>
    <w:p>
      <w:r/>
    </w:p>
    <w:p>
      <w:r>
        <w:t>233,016</w:t>
      </w:r>
    </w:p>
    <w:p>
      <w:r>
        <w:t>-708,655</w:t>
      </w:r>
    </w:p>
    <w:p>
      <w:r>
        <w:t>82,619</w:t>
      </w:r>
    </w:p>
    <w:p>
      <w:r>
        <w:t>-</w:t>
      </w:r>
    </w:p>
    <w:p>
      <w:r/>
    </w:p>
    <w:p>
      <w:r>
        <w:t>-2,824,118</w:t>
      </w:r>
    </w:p>
    <w:p>
      <w:r>
        <w:t>-</w:t>
      </w:r>
    </w:p>
    <w:p>
      <w:r>
        <w:t>3,398</w:t>
      </w:r>
    </w:p>
    <w:p>
      <w:r>
        <w:t>47,243</w:t>
      </w:r>
    </w:p>
    <w:p>
      <w:r>
        <w:t>3,880</w:t>
      </w:r>
    </w:p>
    <w:p>
      <w:r>
        <w:t>-</w:t>
      </w:r>
    </w:p>
    <w:p>
      <w:r>
        <w:t>-</w:t>
      </w:r>
    </w:p>
    <w:p>
      <w:r/>
    </w:p>
    <w:p>
      <w:r>
        <w:t>83,996</w:t>
      </w:r>
    </w:p>
    <w:p>
      <w:r>
        <w:t>-1,212,249</w:t>
      </w:r>
    </w:p>
    <w:p>
      <w:r>
        <w:t>-</w:t>
      </w:r>
    </w:p>
    <w:p>
      <w:r>
        <w:t>-16,887</w:t>
      </w:r>
    </w:p>
    <w:p>
      <w:r/>
    </w:p>
    <w:p>
      <w:r>
        <w:t>-2,541,178</w:t>
      </w:r>
    </w:p>
    <w:p>
      <w:r>
        <w:t>-17,033</w:t>
      </w:r>
    </w:p>
    <w:p>
      <w:r>
        <w:t>-47,730</w:t>
      </w:r>
    </w:p>
    <w:p>
      <w:r>
        <w:t>40,106</w:t>
      </w:r>
    </w:p>
    <w:p>
      <w:r>
        <w:t>-98,620</w:t>
      </w:r>
    </w:p>
    <w:p>
      <w:r>
        <w:t>-</w:t>
      </w:r>
    </w:p>
    <w:p>
      <w:r>
        <w:t>2,792</w:t>
      </w:r>
    </w:p>
    <w:p>
      <w:r/>
    </w:p>
    <w:p>
      <w:r>
        <w:t>192,327</w:t>
      </w:r>
    </w:p>
    <w:p>
      <w:r>
        <w:t>-467,090</w:t>
      </w:r>
    </w:p>
    <w:p>
      <w:r>
        <w:t>1,885</w:t>
      </w:r>
    </w:p>
    <w:p>
      <w:r>
        <w:t>9,463</w:t>
      </w:r>
    </w:p>
    <w:p>
      <w:r/>
    </w:p>
    <w:p>
      <w:r>
        <w:t>44,015</w:t>
      </w:r>
    </w:p>
    <w:p>
      <w:r>
        <w:t>-1,000,767</w:t>
      </w:r>
    </w:p>
    <w:p>
      <w:r>
        <w:t>-383,263</w:t>
      </w:r>
    </w:p>
    <w:p>
      <w:r>
        <w:t>-181,667</w:t>
      </w:r>
    </w:p>
    <w:p>
      <w:r/>
    </w:p>
    <w:p>
      <w:r>
        <w:t>-85,100</w:t>
      </w:r>
    </w:p>
    <w:p>
      <w:r>
        <w:t>-92,719</w:t>
      </w:r>
    </w:p>
    <w:p>
      <w:r>
        <w:t>-24,953</w:t>
      </w:r>
    </w:p>
    <w:p>
      <w:r>
        <w:t>1,673</w:t>
      </w:r>
    </w:p>
    <w:p>
      <w:r>
        <w:t>-40,711</w:t>
      </w:r>
    </w:p>
    <w:p>
      <w:r>
        <w:t>54,599</w:t>
      </w:r>
    </w:p>
    <w:p>
      <w:r>
        <w:t>-</w:t>
      </w:r>
    </w:p>
    <w:p>
      <w:r/>
    </w:p>
    <w:p>
      <w:r>
        <w:t>-1,510,233</w:t>
      </w:r>
    </w:p>
    <w:p>
      <w:r>
        <w:t>-</w:t>
      </w:r>
    </w:p>
    <w:p>
      <w:r>
        <w:t>1,585</w:t>
      </w:r>
    </w:p>
    <w:p>
      <w:r>
        <w:t>-12,826</w:t>
      </w:r>
    </w:p>
    <w:p>
      <w:r>
        <w:t>-55,538</w:t>
      </w:r>
    </w:p>
    <w:p>
      <w:r>
        <w:t>38,397</w:t>
      </w:r>
    </w:p>
    <w:p>
      <w:r>
        <w:t>-</w:t>
      </w:r>
    </w:p>
    <w:p>
      <w:r/>
    </w:p>
    <w:p>
      <w:r>
        <w:t xml:space="preserve">固定资产、投资性房地产、在建工程及工程物资增加额 </w:t>
      </w:r>
    </w:p>
    <w:p>
      <w:r>
        <w:t xml:space="preserve">无形资产增加额 </w:t>
      </w:r>
    </w:p>
    <w:p>
      <w:r/>
    </w:p>
    <w:p>
      <w:r>
        <w:t>2,642,350</w:t>
      </w:r>
    </w:p>
    <w:p>
      <w:r>
        <w:t>-</w:t>
      </w:r>
    </w:p>
    <w:p>
      <w:r/>
    </w:p>
    <w:p>
      <w:r>
        <w:t>5,533,168</w:t>
      </w:r>
    </w:p>
    <w:p>
      <w:r>
        <w:t>197</w:t>
      </w:r>
    </w:p>
    <w:p>
      <w:r/>
    </w:p>
    <w:p>
      <w:r>
        <w:t>64,005</w:t>
      </w:r>
    </w:p>
    <w:p>
      <w:r>
        <w:t>25,571</w:t>
      </w:r>
    </w:p>
    <w:p>
      <w:r/>
    </w:p>
    <w:p>
      <w:r>
        <w:t>1,268,051</w:t>
      </w:r>
    </w:p>
    <w:p>
      <w:r>
        <w:t>312,465</w:t>
      </w:r>
    </w:p>
    <w:p>
      <w:r/>
    </w:p>
    <w:p>
      <w:r>
        <w:t>153,336</w:t>
      </w:r>
    </w:p>
    <w:p>
      <w:r>
        <w:t>-1,814,663</w:t>
      </w:r>
    </w:p>
    <w:p>
      <w:r>
        <w:t>306,910</w:t>
      </w:r>
    </w:p>
    <w:p>
      <w:r>
        <w:t>23,842</w:t>
      </w:r>
    </w:p>
    <w:p>
      <w:r/>
    </w:p>
    <w:p>
      <w:r>
        <w:t>-103,500</w:t>
      </w:r>
    </w:p>
    <w:p>
      <w:r>
        <w:t>-21,321</w:t>
      </w:r>
    </w:p>
    <w:p>
      <w:r>
        <w:t>43,749</w:t>
      </w:r>
    </w:p>
    <w:p>
      <w:r>
        <w:t>543</w:t>
      </w:r>
    </w:p>
    <w:p>
      <w:r>
        <w:t>686</w:t>
      </w:r>
    </w:p>
    <w:p>
      <w:r>
        <w:t>232,026</w:t>
      </w:r>
    </w:p>
    <w:p>
      <w:r>
        <w:t>76,616</w:t>
      </w:r>
    </w:p>
    <w:p>
      <w:r/>
    </w:p>
    <w:p>
      <w:r>
        <w:t>256,093</w:t>
      </w:r>
    </w:p>
    <w:p>
      <w:r>
        <w:t>6,149</w:t>
      </w:r>
    </w:p>
    <w:p>
      <w:r/>
    </w:p>
    <w:p>
      <w:r>
        <w:t>-</w:t>
      </w:r>
    </w:p>
    <w:p>
      <w:r>
        <w:t>-</w:t>
      </w:r>
    </w:p>
    <w:p>
      <w:r>
        <w:t>-</w:t>
      </w:r>
    </w:p>
    <w:p>
      <w:r>
        <w:t>-</w:t>
      </w:r>
    </w:p>
    <w:p>
      <w:r/>
    </w:p>
    <w:p>
      <w:r>
        <w:t>-</w:t>
      </w:r>
    </w:p>
    <w:p>
      <w:r>
        <w:t>-</w:t>
      </w:r>
    </w:p>
    <w:p>
      <w:r>
        <w:t>-</w:t>
      </w:r>
    </w:p>
    <w:p>
      <w:r>
        <w:t>-</w:t>
      </w:r>
    </w:p>
    <w:p>
      <w:r>
        <w:t>-</w:t>
      </w:r>
    </w:p>
    <w:p>
      <w:r>
        <w:t>-</w:t>
      </w:r>
    </w:p>
    <w:p>
      <w:r>
        <w:t>-</w:t>
      </w:r>
    </w:p>
    <w:p>
      <w:r/>
    </w:p>
    <w:p>
      <w:r>
        <w:t>-</w:t>
      </w:r>
    </w:p>
    <w:p>
      <w:r>
        <w:t>-</w:t>
      </w:r>
    </w:p>
    <w:p>
      <w:r/>
    </w:p>
    <w:p>
      <w:r>
        <w:t xml:space="preserve">注：贸易板块的销售自产产品收入包括销售自产氧化铝收入人民币 13,187,419 千元，销售自产原铝收入人民币 6,680,477 千元，销售自产其他产品收入人民币 3,291,056 千元 </w:t>
      </w:r>
    </w:p>
    <w:p>
      <w:r/>
    </w:p>
    <w:p>
      <w:r>
        <w:t xml:space="preserve">285 / 302 </w:t>
      </w:r>
    </w:p>
    <w:p>
      <w:r/>
    </w:p>
    <w:p>
      <w:r>
        <w:t xml:space="preserve">181,020,428 </w:t>
      </w:r>
    </w:p>
    <w:p>
      <w:r>
        <w:t xml:space="preserve">3,049,010 </w:t>
      </w:r>
    </w:p>
    <w:p>
      <w:r>
        <w:t xml:space="preserve">-643,734 </w:t>
      </w:r>
    </w:p>
    <w:p>
      <w:r>
        <w:t xml:space="preserve">2,405,276 </w:t>
      </w:r>
    </w:p>
    <w:p>
      <w:r/>
    </w:p>
    <w:p>
      <w:r>
        <w:t xml:space="preserve">706,690 </w:t>
      </w:r>
    </w:p>
    <w:p>
      <w:r>
        <w:t xml:space="preserve">-5,203,424 </w:t>
      </w:r>
    </w:p>
    <w:p>
      <w:r>
        <w:t xml:space="preserve">8,151 </w:t>
      </w:r>
    </w:p>
    <w:p>
      <w:r>
        <w:t xml:space="preserve">-165,249 </w:t>
      </w:r>
    </w:p>
    <w:p>
      <w:r/>
    </w:p>
    <w:p>
      <w:r>
        <w:t xml:space="preserve">-7,064,129 </w:t>
      </w:r>
    </w:p>
    <w:p>
      <w:r>
        <w:t xml:space="preserve">-131,073 </w:t>
      </w:r>
    </w:p>
    <w:p>
      <w:r>
        <w:t xml:space="preserve">-23,951 </w:t>
      </w:r>
    </w:p>
    <w:p>
      <w:r>
        <w:t xml:space="preserve">76,739 </w:t>
      </w:r>
    </w:p>
    <w:p>
      <w:r>
        <w:t xml:space="preserve">-190,303 </w:t>
      </w:r>
    </w:p>
    <w:p>
      <w:r>
        <w:t xml:space="preserve">325,022 </w:t>
      </w:r>
    </w:p>
    <w:p>
      <w:r>
        <w:t xml:space="preserve">79,408 </w:t>
      </w:r>
    </w:p>
    <w:p>
      <w:r/>
    </w:p>
    <w:p>
      <w:r>
        <w:t xml:space="preserve">9,763,667 </w:t>
      </w:r>
    </w:p>
    <w:p>
      <w:r>
        <w:t xml:space="preserve">344,382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于 2018 年 12 月 31 日分部信息 </w:t>
      </w:r>
    </w:p>
    <w:p>
      <w:r>
        <w:t xml:space="preserve">分部资产 </w:t>
      </w:r>
    </w:p>
    <w:p>
      <w:r>
        <w:t xml:space="preserve">递延所得税资产 </w:t>
      </w:r>
    </w:p>
    <w:p>
      <w:r>
        <w:t xml:space="preserve">预缴所得税 </w:t>
      </w:r>
    </w:p>
    <w:p>
      <w:r>
        <w:t xml:space="preserve">资产合计 </w:t>
      </w:r>
    </w:p>
    <w:p>
      <w:r/>
    </w:p>
    <w:p>
      <w:r>
        <w:t>氧化铝板块</w:t>
      </w:r>
    </w:p>
    <w:p>
      <w:r/>
    </w:p>
    <w:p>
      <w:r>
        <w:t>原铝板块</w:t>
      </w:r>
    </w:p>
    <w:p>
      <w:r/>
    </w:p>
    <w:p>
      <w:r>
        <w:t>贸易板块</w:t>
      </w:r>
    </w:p>
    <w:p>
      <w:r/>
    </w:p>
    <w:p>
      <w:r>
        <w:t>能源板块 总部及其他营运板块</w:t>
      </w:r>
    </w:p>
    <w:p>
      <w:r/>
    </w:p>
    <w:p>
      <w:r>
        <w:t>板块间抵销</w:t>
      </w:r>
    </w:p>
    <w:p>
      <w:r/>
    </w:p>
    <w:p>
      <w:r>
        <w:t xml:space="preserve">合计 </w:t>
      </w:r>
    </w:p>
    <w:p>
      <w:r/>
    </w:p>
    <w:p>
      <w:r>
        <w:t>82,677,250</w:t>
      </w:r>
    </w:p>
    <w:p>
      <w:r/>
    </w:p>
    <w:p>
      <w:r>
        <w:t>57,712,842</w:t>
      </w:r>
    </w:p>
    <w:p>
      <w:r/>
    </w:p>
    <w:p>
      <w:r>
        <w:t>20,129,355</w:t>
      </w:r>
    </w:p>
    <w:p>
      <w:r/>
    </w:p>
    <w:p>
      <w:r>
        <w:t>39,458,086</w:t>
      </w:r>
    </w:p>
    <w:p>
      <w:r/>
    </w:p>
    <w:p>
      <w:r>
        <w:t>33,577,526</w:t>
      </w:r>
    </w:p>
    <w:p>
      <w:r/>
    </w:p>
    <w:p>
      <w:r>
        <w:t>-34,383,617</w:t>
      </w:r>
    </w:p>
    <w:p>
      <w:r/>
    </w:p>
    <w:p>
      <w:r>
        <w:t xml:space="preserve">199,171,442 </w:t>
      </w:r>
    </w:p>
    <w:p>
      <w:r>
        <w:t xml:space="preserve">1,542,569 </w:t>
      </w:r>
    </w:p>
    <w:p>
      <w:r>
        <w:t xml:space="preserve">162,103 </w:t>
      </w:r>
    </w:p>
    <w:p>
      <w:r>
        <w:t xml:space="preserve">200,876,114 </w:t>
      </w:r>
    </w:p>
    <w:p>
      <w:r/>
    </w:p>
    <w:p>
      <w:r>
        <w:t xml:space="preserve">对联营企业和合营企业的长期股权投资 </w:t>
      </w:r>
    </w:p>
    <w:p>
      <w:r/>
    </w:p>
    <w:p>
      <w:r>
        <w:t>1,079,574</w:t>
      </w:r>
    </w:p>
    <w:p>
      <w:r/>
    </w:p>
    <w:p>
      <w:r>
        <w:t>558,759</w:t>
      </w:r>
    </w:p>
    <w:p>
      <w:r/>
    </w:p>
    <w:p>
      <w:r>
        <w:t>208,902</w:t>
      </w:r>
    </w:p>
    <w:p>
      <w:r/>
    </w:p>
    <w:p>
      <w:r>
        <w:t>2,500,292</w:t>
      </w:r>
    </w:p>
    <w:p>
      <w:r/>
    </w:p>
    <w:p>
      <w:r>
        <w:t>5,409,284</w:t>
      </w:r>
    </w:p>
    <w:p>
      <w:r/>
    </w:p>
    <w:p>
      <w:r>
        <w:t>-</w:t>
      </w:r>
    </w:p>
    <w:p>
      <w:r/>
    </w:p>
    <w:p>
      <w:r>
        <w:t xml:space="preserve">9,756,811 </w:t>
      </w:r>
    </w:p>
    <w:p>
      <w:r/>
    </w:p>
    <w:p>
      <w:r>
        <w:t xml:space="preserve">分部负债 </w:t>
      </w:r>
    </w:p>
    <w:p>
      <w:r>
        <w:t xml:space="preserve">递延所得税负债 </w:t>
      </w:r>
    </w:p>
    <w:p>
      <w:r>
        <w:t xml:space="preserve">应交企业所得税 </w:t>
      </w:r>
    </w:p>
    <w:p>
      <w:r/>
    </w:p>
    <w:p>
      <w:r>
        <w:t xml:space="preserve">负债合计 </w:t>
      </w:r>
    </w:p>
    <w:p>
      <w:r/>
    </w:p>
    <w:p>
      <w:r>
        <w:t xml:space="preserve">于 2017 年 12 月 31 日（经重述） </w:t>
      </w:r>
    </w:p>
    <w:p>
      <w:r>
        <w:t xml:space="preserve">分部信息 </w:t>
      </w:r>
    </w:p>
    <w:p>
      <w:r>
        <w:t xml:space="preserve">分部资产 </w:t>
      </w:r>
    </w:p>
    <w:p>
      <w:r>
        <w:t xml:space="preserve">递延所得税资产 </w:t>
      </w:r>
    </w:p>
    <w:p>
      <w:r>
        <w:t xml:space="preserve">预缴所得税 </w:t>
      </w:r>
    </w:p>
    <w:p>
      <w:r>
        <w:t xml:space="preserve">资产合计 </w:t>
      </w:r>
    </w:p>
    <w:p>
      <w:r/>
    </w:p>
    <w:p>
      <w:r>
        <w:t>38,817,030</w:t>
      </w:r>
    </w:p>
    <w:p>
      <w:r/>
    </w:p>
    <w:p>
      <w:r>
        <w:t>34,492,538</w:t>
      </w:r>
    </w:p>
    <w:p>
      <w:r/>
    </w:p>
    <w:p>
      <w:r>
        <w:t>14,442,010</w:t>
      </w:r>
    </w:p>
    <w:p>
      <w:r/>
    </w:p>
    <w:p>
      <w:r>
        <w:t>27,265,031</w:t>
      </w:r>
    </w:p>
    <w:p>
      <w:r/>
    </w:p>
    <w:p>
      <w:r>
        <w:t>50,492,049</w:t>
      </w:r>
    </w:p>
    <w:p>
      <w:r/>
    </w:p>
    <w:p>
      <w:r>
        <w:t>-34,228,334</w:t>
      </w:r>
    </w:p>
    <w:p>
      <w:r/>
    </w:p>
    <w:p>
      <w:r>
        <w:t xml:space="preserve">131,280,324 </w:t>
      </w:r>
    </w:p>
    <w:p>
      <w:r>
        <w:t xml:space="preserve">1,812,805 </w:t>
      </w:r>
    </w:p>
    <w:p>
      <w:r>
        <w:t xml:space="preserve">113,783 </w:t>
      </w:r>
    </w:p>
    <w:p>
      <w:r>
        <w:t xml:space="preserve">133,206,912 </w:t>
      </w:r>
    </w:p>
    <w:p>
      <w:r/>
    </w:p>
    <w:p>
      <w:r>
        <w:t>氧化铝板块</w:t>
      </w:r>
    </w:p>
    <w:p>
      <w:r/>
    </w:p>
    <w:p>
      <w:r>
        <w:t>原铝板块</w:t>
      </w:r>
    </w:p>
    <w:p>
      <w:r/>
    </w:p>
    <w:p>
      <w:r>
        <w:t>贸易板块</w:t>
      </w:r>
    </w:p>
    <w:p>
      <w:r/>
    </w:p>
    <w:p>
      <w:r>
        <w:t>能源板块 总部及其他营运板块</w:t>
      </w:r>
    </w:p>
    <w:p>
      <w:r/>
    </w:p>
    <w:p>
      <w:r>
        <w:t>板块间抵销</w:t>
      </w:r>
    </w:p>
    <w:p>
      <w:r/>
    </w:p>
    <w:p>
      <w:r>
        <w:t xml:space="preserve">合计 </w:t>
      </w:r>
    </w:p>
    <w:p>
      <w:r/>
    </w:p>
    <w:p>
      <w:r>
        <w:t xml:space="preserve">单位：千元币种：人民币 </w:t>
      </w:r>
    </w:p>
    <w:p>
      <w:r/>
    </w:p>
    <w:p>
      <w:r>
        <w:t>69,810,387</w:t>
      </w:r>
    </w:p>
    <w:p>
      <w:r/>
    </w:p>
    <w:p>
      <w:r>
        <w:t>51,736,716</w:t>
      </w:r>
    </w:p>
    <w:p>
      <w:r/>
    </w:p>
    <w:p>
      <w:r>
        <w:t>18,586,406</w:t>
      </w:r>
    </w:p>
    <w:p>
      <w:r/>
    </w:p>
    <w:p>
      <w:r>
        <w:t>40,113,747</w:t>
      </w:r>
    </w:p>
    <w:p>
      <w:r/>
    </w:p>
    <w:p>
      <w:r>
        <w:t>48,264,166</w:t>
      </w:r>
    </w:p>
    <w:p>
      <w:r/>
    </w:p>
    <w:p>
      <w:r>
        <w:t>-30,365,330</w:t>
      </w:r>
    </w:p>
    <w:p>
      <w:r/>
    </w:p>
    <w:p>
      <w:r>
        <w:t xml:space="preserve">198,146,092 </w:t>
      </w:r>
    </w:p>
    <w:p>
      <w:r>
        <w:t xml:space="preserve">1,606,150 </w:t>
      </w:r>
    </w:p>
    <w:p>
      <w:r>
        <w:t xml:space="preserve">64,557 </w:t>
      </w:r>
    </w:p>
    <w:p>
      <w:r>
        <w:t xml:space="preserve">199,816,799 </w:t>
      </w:r>
    </w:p>
    <w:p>
      <w:r/>
    </w:p>
    <w:p>
      <w:r>
        <w:t xml:space="preserve">对联营企业和合营企业的长期股权投资 </w:t>
      </w:r>
    </w:p>
    <w:p>
      <w:r/>
    </w:p>
    <w:p>
      <w:r>
        <w:t>2,900,633</w:t>
      </w:r>
    </w:p>
    <w:p>
      <w:r/>
    </w:p>
    <w:p>
      <w:r>
        <w:t>296,357</w:t>
      </w:r>
    </w:p>
    <w:p>
      <w:r/>
    </w:p>
    <w:p>
      <w:r>
        <w:t>213,014</w:t>
      </w:r>
    </w:p>
    <w:p>
      <w:r/>
    </w:p>
    <w:p>
      <w:r>
        <w:t>3,048,374</w:t>
      </w:r>
    </w:p>
    <w:p>
      <w:r/>
    </w:p>
    <w:p>
      <w:r>
        <w:t>6,484,276</w:t>
      </w:r>
    </w:p>
    <w:p>
      <w:r/>
    </w:p>
    <w:p>
      <w:r>
        <w:t>-</w:t>
      </w:r>
    </w:p>
    <w:p>
      <w:r/>
    </w:p>
    <w:p>
      <w:r>
        <w:t xml:space="preserve">12,942,654 </w:t>
      </w:r>
    </w:p>
    <w:p>
      <w:r/>
    </w:p>
    <w:p>
      <w:r>
        <w:t xml:space="preserve">分部负债 </w:t>
      </w:r>
    </w:p>
    <w:p>
      <w:r>
        <w:t xml:space="preserve">递延所得税负债 </w:t>
      </w:r>
    </w:p>
    <w:p>
      <w:r>
        <w:t xml:space="preserve">应交企业所得税 </w:t>
      </w:r>
    </w:p>
    <w:p>
      <w:r/>
    </w:p>
    <w:p>
      <w:r>
        <w:t xml:space="preserve">负债合计 </w:t>
      </w:r>
    </w:p>
    <w:p>
      <w:r/>
    </w:p>
    <w:p>
      <w:r>
        <w:t>33,037,329</w:t>
      </w:r>
    </w:p>
    <w:p>
      <w:r/>
    </w:p>
    <w:p>
      <w:r>
        <w:t>29,552,176</w:t>
      </w:r>
    </w:p>
    <w:p>
      <w:r/>
    </w:p>
    <w:p>
      <w:r>
        <w:t>13,067,384</w:t>
      </w:r>
    </w:p>
    <w:p>
      <w:r/>
    </w:p>
    <w:p>
      <w:r>
        <w:t>27,368,026</w:t>
      </w:r>
    </w:p>
    <w:p>
      <w:r/>
    </w:p>
    <w:p>
      <w:r>
        <w:t>60,012,851</w:t>
      </w:r>
    </w:p>
    <w:p>
      <w:r/>
    </w:p>
    <w:p>
      <w:r>
        <w:t>-30,170,567</w:t>
      </w:r>
    </w:p>
    <w:p>
      <w:r/>
    </w:p>
    <w:p>
      <w:r>
        <w:t xml:space="preserve">132,867,199 </w:t>
      </w:r>
    </w:p>
    <w:p>
      <w:r>
        <w:t xml:space="preserve">993,742 </w:t>
      </w:r>
    </w:p>
    <w:p>
      <w:r>
        <w:t xml:space="preserve">213,262 </w:t>
      </w:r>
    </w:p>
    <w:p>
      <w:r>
        <w:t xml:space="preserve">134,074,203 </w:t>
      </w:r>
    </w:p>
    <w:p>
      <w:r/>
    </w:p>
    <w:p>
      <w:r>
        <w:t xml:space="preserve">286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地理信息 </w:t>
      </w:r>
    </w:p>
    <w:p>
      <w:r/>
    </w:p>
    <w:p>
      <w:r>
        <w:t>于 2018 年度本集团取得的来自于中国大陆及中国大陆以外地区的对外交易收入总额，以及于 2018</w:t>
      </w:r>
    </w:p>
    <w:p>
      <w:r/>
    </w:p>
    <w:p>
      <w:r>
        <w:t>年 12 月 31 日本集团位于中国大陆及中国大陆以外地区的除金融资产及递延所得税资产以外的非</w:t>
      </w:r>
    </w:p>
    <w:p>
      <w:r/>
    </w:p>
    <w:p>
      <w:r>
        <w:t xml:space="preserve">流动资产总额列示如下： </w:t>
      </w:r>
    </w:p>
    <w:p>
      <w:r/>
    </w:p>
    <w:p>
      <w:r>
        <w:t xml:space="preserve">对外交易收入 </w:t>
      </w:r>
    </w:p>
    <w:p>
      <w:r/>
    </w:p>
    <w:p>
      <w:r>
        <w:t xml:space="preserve">中国大陆 </w:t>
      </w:r>
    </w:p>
    <w:p>
      <w:r/>
    </w:p>
    <w:p>
      <w:r>
        <w:t xml:space="preserve">中国大陆以外 </w:t>
      </w:r>
    </w:p>
    <w:p>
      <w:r/>
    </w:p>
    <w:p>
      <w:r>
        <w:t xml:space="preserve">合计 </w:t>
      </w:r>
    </w:p>
    <w:p>
      <w:r/>
    </w:p>
    <w:p>
      <w:r>
        <w:t>非流动资产总额（不含金</w:t>
      </w:r>
    </w:p>
    <w:p>
      <w:r>
        <w:t>融资产及递延所得税资</w:t>
      </w:r>
    </w:p>
    <w:p>
      <w:r>
        <w:t xml:space="preserve">产） </w:t>
      </w:r>
    </w:p>
    <w:p>
      <w:r>
        <w:t xml:space="preserve">中国大陆 </w:t>
      </w:r>
    </w:p>
    <w:p>
      <w:r/>
    </w:p>
    <w:p>
      <w:r>
        <w:t xml:space="preserve">中国大陆以外 </w:t>
      </w:r>
    </w:p>
    <w:p>
      <w:r/>
    </w:p>
    <w:p>
      <w:r>
        <w:t xml:space="preserve">合计 </w:t>
      </w:r>
    </w:p>
    <w:p>
      <w:r/>
    </w:p>
    <w:p>
      <w:r>
        <w:t xml:space="preserve">（4）主要客户信息 </w:t>
      </w:r>
    </w:p>
    <w:p>
      <w:r/>
    </w:p>
    <w:p>
      <w:r>
        <w:t xml:space="preserve">单位：千元 币种：人民币 </w:t>
      </w:r>
    </w:p>
    <w:p>
      <w:r/>
    </w:p>
    <w:p>
      <w:r>
        <w:t>2018 年度 2017 年度（经重述）</w:t>
      </w:r>
    </w:p>
    <w:p>
      <w:r/>
    </w:p>
    <w:p>
      <w:r>
        <w:t>171,023,595</w:t>
      </w:r>
    </w:p>
    <w:p>
      <w:r/>
    </w:p>
    <w:p>
      <w:r>
        <w:t>9,216,559</w:t>
      </w:r>
    </w:p>
    <w:p>
      <w:r/>
    </w:p>
    <w:p>
      <w:r>
        <w:t>180,240,154</w:t>
      </w:r>
    </w:p>
    <w:p>
      <w:r/>
    </w:p>
    <w:p>
      <w:r>
        <w:t>171,954,097</w:t>
      </w:r>
    </w:p>
    <w:p>
      <w:r/>
    </w:p>
    <w:p>
      <w:r>
        <w:t>9,066,331</w:t>
      </w:r>
    </w:p>
    <w:p>
      <w:r/>
    </w:p>
    <w:p>
      <w:r>
        <w:t>181,020,428</w:t>
      </w:r>
    </w:p>
    <w:p>
      <w:r/>
    </w:p>
    <w:p>
      <w:r>
        <w:t xml:space="preserve">单位：千元 币种：人民币 </w:t>
      </w:r>
    </w:p>
    <w:p>
      <w:r/>
    </w:p>
    <w:p>
      <w:r>
        <w:t xml:space="preserve">2018 年 12 月 31 日 </w:t>
      </w:r>
    </w:p>
    <w:p>
      <w:r/>
    </w:p>
    <w:p>
      <w:r>
        <w:t>2017 年 12 月 31 日</w:t>
      </w:r>
    </w:p>
    <w:p>
      <w:r>
        <w:t>（经重述）</w:t>
      </w:r>
    </w:p>
    <w:p>
      <w:r/>
    </w:p>
    <w:p>
      <w:r>
        <w:t>137,857,441</w:t>
      </w:r>
    </w:p>
    <w:p>
      <w:r/>
    </w:p>
    <w:p>
      <w:r>
        <w:t>646,327</w:t>
      </w:r>
    </w:p>
    <w:p>
      <w:r/>
    </w:p>
    <w:p>
      <w:r>
        <w:t>138,503,768</w:t>
      </w:r>
    </w:p>
    <w:p>
      <w:r/>
    </w:p>
    <w:p>
      <w:r>
        <w:t>126,992,893</w:t>
      </w:r>
    </w:p>
    <w:p>
      <w:r/>
    </w:p>
    <w:p>
      <w:r>
        <w:t>384,089</w:t>
      </w:r>
    </w:p>
    <w:p>
      <w:r/>
    </w:p>
    <w:p>
      <w:r>
        <w:t>127,376,982</w:t>
      </w:r>
    </w:p>
    <w:p>
      <w:r/>
    </w:p>
    <w:p>
      <w:r>
        <w:t xml:space="preserve">于 2018 年度本集团无大于集团总收入 10%的个别客户（2017 年度：无）。 </w:t>
      </w:r>
    </w:p>
    <w:p>
      <w:r/>
    </w:p>
    <w:p>
      <w:r>
        <w:t xml:space="preserve">其他重要事项的说明 </w:t>
      </w:r>
    </w:p>
    <w:p>
      <w:r>
        <w:t xml:space="preserve">√适用  □不适用  </w:t>
      </w:r>
    </w:p>
    <w:p>
      <w:r/>
    </w:p>
    <w:p>
      <w:r>
        <w:t xml:space="preserve">2. 租赁 </w:t>
      </w:r>
    </w:p>
    <w:p>
      <w:r/>
    </w:p>
    <w:p>
      <w:r>
        <w:t xml:space="preserve">（1） 作为出租人 </w:t>
      </w:r>
    </w:p>
    <w:p>
      <w:r/>
    </w:p>
    <w:p>
      <w:r>
        <w:t xml:space="preserve">经营租赁 </w:t>
      </w:r>
    </w:p>
    <w:p>
      <w:r/>
    </w:p>
    <w:p>
      <w:r>
        <w:t xml:space="preserve">经营租出固定资产，参见附注七、12（4）。 </w:t>
      </w:r>
    </w:p>
    <w:p>
      <w:r/>
    </w:p>
    <w:p>
      <w:r>
        <w:t xml:space="preserve">（2） 作为承租人 </w:t>
      </w:r>
    </w:p>
    <w:p>
      <w:r/>
    </w:p>
    <w:p>
      <w:r>
        <w:t xml:space="preserve">重大经营租赁 </w:t>
      </w:r>
    </w:p>
    <w:p>
      <w:r/>
    </w:p>
    <w:p>
      <w:r>
        <w:t>根据与出租人签订的经营性租赁合同，本集团不可撤销租赁的最低租赁付款额如下：</w:t>
      </w:r>
    </w:p>
    <w:p>
      <w:r/>
    </w:p>
    <w:p>
      <w:r>
        <w:t xml:space="preserve">一年以内 </w:t>
      </w:r>
    </w:p>
    <w:p>
      <w:r>
        <w:t xml:space="preserve">一到二年 </w:t>
      </w:r>
    </w:p>
    <w:p>
      <w:r>
        <w:t xml:space="preserve">二到三年 </w:t>
      </w:r>
    </w:p>
    <w:p>
      <w:r>
        <w:t xml:space="preserve">三年以上 </w:t>
      </w:r>
    </w:p>
    <w:p>
      <w:r/>
    </w:p>
    <w:p>
      <w:r>
        <w:t>2018 年</w:t>
      </w:r>
    </w:p>
    <w:p>
      <w:r/>
    </w:p>
    <w:p>
      <w:r>
        <w:t>2017 年</w:t>
      </w:r>
    </w:p>
    <w:p>
      <w:r/>
    </w:p>
    <w:p>
      <w:r>
        <w:t>541,541</w:t>
      </w:r>
    </w:p>
    <w:p>
      <w:r>
        <w:t>507,601</w:t>
      </w:r>
    </w:p>
    <w:p>
      <w:r>
        <w:t>504,766</w:t>
      </w:r>
    </w:p>
    <w:p>
      <w:r>
        <w:t>11,435,616</w:t>
      </w:r>
    </w:p>
    <w:p>
      <w:r>
        <w:t>12,989,524</w:t>
      </w:r>
    </w:p>
    <w:p>
      <w:r/>
    </w:p>
    <w:p>
      <w:r>
        <w:t>658,574</w:t>
      </w:r>
    </w:p>
    <w:p>
      <w:r>
        <w:t>643,849</w:t>
      </w:r>
    </w:p>
    <w:p>
      <w:r>
        <w:t>516,950</w:t>
      </w:r>
    </w:p>
    <w:p>
      <w:r>
        <w:t>13,496,109</w:t>
      </w:r>
    </w:p>
    <w:p>
      <w:r>
        <w:t>15,315,482</w:t>
      </w:r>
    </w:p>
    <w:p>
      <w:r/>
    </w:p>
    <w:p>
      <w:r>
        <w:t xml:space="preserve">287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融资租赁 </w:t>
      </w:r>
    </w:p>
    <w:p>
      <w:r/>
    </w:p>
    <w:p>
      <w:r>
        <w:t>于 2018 年 12 月 31 日，本集团融资租赁的未确认融资费用的余额为 319,827 千元（2017</w:t>
      </w:r>
    </w:p>
    <w:p>
      <w:r/>
    </w:p>
    <w:p>
      <w:r>
        <w:t>年 12 月 31 日：490,897 千元），采用实际利率法在租赁期内各期间进行分摊。根据</w:t>
      </w:r>
    </w:p>
    <w:p>
      <w:r/>
    </w:p>
    <w:p>
      <w:r>
        <w:t xml:space="preserve">与出租人签订的租赁合同，不可撤销租赁的最低租赁付款额如下： </w:t>
      </w:r>
    </w:p>
    <w:p>
      <w:r/>
    </w:p>
    <w:p>
      <w:r>
        <w:t xml:space="preserve">2018 年 </w:t>
      </w:r>
    </w:p>
    <w:p>
      <w:r/>
    </w:p>
    <w:p>
      <w:r>
        <w:t>2017 年</w:t>
      </w:r>
    </w:p>
    <w:p>
      <w:r/>
    </w:p>
    <w:p>
      <w:r>
        <w:t xml:space="preserve">一年以内 </w:t>
      </w:r>
    </w:p>
    <w:p>
      <w:r>
        <w:t xml:space="preserve">一年至两年 </w:t>
      </w:r>
    </w:p>
    <w:p>
      <w:r>
        <w:t xml:space="preserve">两年至五年 </w:t>
      </w:r>
    </w:p>
    <w:p>
      <w:r>
        <w:t xml:space="preserve">五年以上 </w:t>
      </w:r>
    </w:p>
    <w:p>
      <w:r/>
    </w:p>
    <w:p>
      <w:r>
        <w:t xml:space="preserve">减：未确认融资费用 </w:t>
      </w:r>
    </w:p>
    <w:p>
      <w:r/>
    </w:p>
    <w:p>
      <w:r>
        <w:t>2,518,653</w:t>
      </w:r>
    </w:p>
    <w:p>
      <w:r>
        <w:t>1,161,490</w:t>
      </w:r>
    </w:p>
    <w:p>
      <w:r>
        <w:t>707,716</w:t>
      </w:r>
    </w:p>
    <w:p>
      <w:r>
        <w:t>13,238</w:t>
      </w:r>
    </w:p>
    <w:p>
      <w:r>
        <w:t>4,401,097</w:t>
      </w:r>
    </w:p>
    <w:p>
      <w:r/>
    </w:p>
    <w:p>
      <w:r>
        <w:t>319,827</w:t>
      </w:r>
    </w:p>
    <w:p>
      <w:r>
        <w:t>4,081,270</w:t>
      </w:r>
    </w:p>
    <w:p>
      <w:r/>
    </w:p>
    <w:p>
      <w:r>
        <w:t>2,371,917</w:t>
      </w:r>
    </w:p>
    <w:p>
      <w:r>
        <w:t>1,762,618</w:t>
      </w:r>
    </w:p>
    <w:p>
      <w:r>
        <w:t>1,890,329</w:t>
      </w:r>
    </w:p>
    <w:p>
      <w:r>
        <w:t>73,603</w:t>
      </w:r>
    </w:p>
    <w:p>
      <w:r>
        <w:t>6,098,467</w:t>
      </w:r>
    </w:p>
    <w:p>
      <w:r/>
    </w:p>
    <w:p>
      <w:r>
        <w:t>490,897</w:t>
      </w:r>
    </w:p>
    <w:p>
      <w:r>
        <w:t>5,607,570</w:t>
      </w:r>
    </w:p>
    <w:p>
      <w:r/>
    </w:p>
    <w:p>
      <w:r>
        <w:t>2018 年，本集团与若干第三方融资租赁公司，以及关联方中铝融资租赁公司签订了售后租回协议，</w:t>
      </w:r>
    </w:p>
    <w:p>
      <w:r/>
    </w:p>
    <w:p>
      <w:r>
        <w:t>分别将本集团的部分固定资产和在建工程出售给上述公司，再以融资租赁的形式租入，并与若干第</w:t>
      </w:r>
    </w:p>
    <w:p>
      <w:r/>
    </w:p>
    <w:p>
      <w:r>
        <w:t>三方融资租赁公司签订了固定资产融资租赁协议。售后回租和融资租赁的租赁期为 1-6 年，在租赁</w:t>
      </w:r>
    </w:p>
    <w:p>
      <w:r/>
    </w:p>
    <w:p>
      <w:r>
        <w:t>期内分期支付租金。租赁期结束时，本集团均有权留置或是以远低于租赁期结束时租入资产的公允</w:t>
      </w:r>
    </w:p>
    <w:p>
      <w:r/>
    </w:p>
    <w:p>
      <w:r>
        <w:t xml:space="preserve">价值的价格留购。 </w:t>
      </w:r>
    </w:p>
    <w:p>
      <w:r/>
    </w:p>
    <w:p>
      <w:r>
        <w:t>上述售后租回交易中，部分融资租入资产的出售对价低于售出资产账面价值的差额 253,882 千元，</w:t>
      </w:r>
    </w:p>
    <w:p>
      <w:r/>
    </w:p>
    <w:p>
      <w:r>
        <w:t>计入售后租回交易递延损益，计入其他非流动资产；部分融资租入资产的入账价值高于售出资产账</w:t>
      </w:r>
    </w:p>
    <w:p>
      <w:r/>
    </w:p>
    <w:p>
      <w:r>
        <w:t>面价值的差额人民币 115,321 千元，计入递延收益（附注七、33）并分别在资产的可使用年限内摊</w:t>
      </w:r>
    </w:p>
    <w:p>
      <w:r/>
    </w:p>
    <w:p>
      <w:r>
        <w:t xml:space="preserve">销。售后回租协议的内含报酬率为 4.35%-9.74%。 </w:t>
      </w:r>
    </w:p>
    <w:p>
      <w:r/>
    </w:p>
    <w:p>
      <w:r>
        <w:t xml:space="preserve">3. 比较数据 </w:t>
      </w:r>
    </w:p>
    <w:p>
      <w:r/>
    </w:p>
    <w:p>
      <w:r>
        <w:t>于 2018 年，本集团通过同一控制下的企业合并取得了赤壁碳素、东轻物流的控制权及山东炭素厂、</w:t>
      </w:r>
    </w:p>
    <w:p>
      <w:r/>
    </w:p>
    <w:p>
      <w:r>
        <w:t>平果铝炭素厂业务，编制本集团比较合并财务报表时，对前期财务报表的相关项目进行调整，视同</w:t>
      </w:r>
    </w:p>
    <w:p>
      <w:r/>
    </w:p>
    <w:p>
      <w:r>
        <w:t>合并后形成的报告主体自最终控制方开始实施控制时一直存在。由于本年同一控制下的企业合并，</w:t>
      </w:r>
    </w:p>
    <w:p>
      <w:r/>
    </w:p>
    <w:p>
      <w:r>
        <w:t xml:space="preserve">本集团上年度财务报表的相关项目进行了重述。 </w:t>
      </w:r>
    </w:p>
    <w:p>
      <w:r/>
    </w:p>
    <w:p>
      <w:r>
        <w:t>如附注五、37 所述，由于会计政策变更，财务报表中若干项目的会计处理和列报以及财务报表中</w:t>
      </w:r>
    </w:p>
    <w:p>
      <w:r/>
    </w:p>
    <w:p>
      <w:r>
        <w:t>的金额已经过修改，以符合新的要求。相应地，若干以前年度数据已经调整，若干比较数据已经过</w:t>
      </w:r>
    </w:p>
    <w:p>
      <w:r/>
    </w:p>
    <w:p>
      <w:r>
        <w:t xml:space="preserve">重分类并重述，以符合本年的列报和会计处理要求。 </w:t>
      </w:r>
    </w:p>
    <w:p>
      <w:r/>
    </w:p>
    <w:p>
      <w:r>
        <w:t xml:space="preserve">288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十六、 母公司财务报表主要项目注释 </w:t>
      </w:r>
    </w:p>
    <w:p>
      <w:r/>
    </w:p>
    <w:p>
      <w:r>
        <w:t xml:space="preserve">1. 应收票据及应收账款 </w:t>
      </w:r>
    </w:p>
    <w:p>
      <w:r/>
    </w:p>
    <w:p>
      <w:r>
        <w:t xml:space="preserve">(1) 分类列示 </w:t>
      </w:r>
    </w:p>
    <w:p>
      <w:r>
        <w:t xml:space="preserve">√适用  □不适用  </w:t>
      </w:r>
    </w:p>
    <w:p>
      <w:r/>
    </w:p>
    <w:p>
      <w:r>
        <w:t xml:space="preserve">项目 </w:t>
      </w:r>
    </w:p>
    <w:p>
      <w:r/>
    </w:p>
    <w:p>
      <w:r>
        <w:t xml:space="preserve">应收票据 </w:t>
      </w:r>
    </w:p>
    <w:p>
      <w:r>
        <w:t xml:space="preserve">应收账款 </w:t>
      </w:r>
    </w:p>
    <w:p>
      <w:r/>
    </w:p>
    <w:p>
      <w:r>
        <w:t xml:space="preserve">减：坏账准备 </w:t>
      </w:r>
    </w:p>
    <w:p>
      <w:r>
        <w:t xml:space="preserve">合计 </w:t>
      </w:r>
    </w:p>
    <w:p>
      <w:r/>
    </w:p>
    <w:p>
      <w:r>
        <w:t xml:space="preserve">应收票据 </w:t>
      </w:r>
    </w:p>
    <w:p>
      <w:r/>
    </w:p>
    <w:p>
      <w:r>
        <w:t xml:space="preserve">应收票据分类列示 </w:t>
      </w:r>
    </w:p>
    <w:p>
      <w:r/>
    </w:p>
    <w:p>
      <w:r>
        <w:t xml:space="preserve">√适用 □不适用  </w:t>
      </w:r>
    </w:p>
    <w:p>
      <w:r/>
    </w:p>
    <w:p>
      <w:r>
        <w:t xml:space="preserve">项目 </w:t>
      </w:r>
    </w:p>
    <w:p>
      <w:r/>
    </w:p>
    <w:p>
      <w:r>
        <w:t xml:space="preserve">银行承兑票据 </w:t>
      </w:r>
    </w:p>
    <w:p>
      <w:r/>
    </w:p>
    <w:p>
      <w:r>
        <w:t xml:space="preserve">合计 </w:t>
      </w:r>
    </w:p>
    <w:p>
      <w:r/>
    </w:p>
    <w:p>
      <w:r>
        <w:t>年末余额</w:t>
      </w:r>
    </w:p>
    <w:p>
      <w:r>
        <w:t>672,838</w:t>
      </w:r>
    </w:p>
    <w:p>
      <w:r>
        <w:t>474,921</w:t>
      </w:r>
    </w:p>
    <w:p>
      <w:r/>
    </w:p>
    <w:p>
      <w:r>
        <w:t>49,041</w:t>
      </w:r>
    </w:p>
    <w:p>
      <w:r>
        <w:t>1,098,718</w:t>
      </w:r>
    </w:p>
    <w:p>
      <w:r/>
    </w:p>
    <w:p>
      <w:r>
        <w:t xml:space="preserve">单位：千元  币种：人民币 </w:t>
      </w:r>
    </w:p>
    <w:p>
      <w:r>
        <w:t>上年末余额（经重述）</w:t>
      </w:r>
    </w:p>
    <w:p>
      <w:r>
        <w:t>908,704</w:t>
      </w:r>
    </w:p>
    <w:p>
      <w:r>
        <w:t>388,601</w:t>
      </w:r>
    </w:p>
    <w:p>
      <w:r/>
    </w:p>
    <w:p>
      <w:r>
        <w:t>39,438</w:t>
      </w:r>
    </w:p>
    <w:p>
      <w:r>
        <w:t>1,257,867</w:t>
      </w:r>
    </w:p>
    <w:p>
      <w:r/>
    </w:p>
    <w:p>
      <w:r>
        <w:t>年末余额</w:t>
      </w:r>
    </w:p>
    <w:p>
      <w:r/>
    </w:p>
    <w:p>
      <w:r>
        <w:t>672,838</w:t>
      </w:r>
    </w:p>
    <w:p>
      <w:r/>
    </w:p>
    <w:p>
      <w:r>
        <w:t>672,838</w:t>
      </w:r>
    </w:p>
    <w:p>
      <w:r/>
    </w:p>
    <w:p>
      <w:r>
        <w:t xml:space="preserve">单位：千元 币种：人民币 </w:t>
      </w:r>
    </w:p>
    <w:p>
      <w:r>
        <w:t>上年末余额</w:t>
      </w:r>
    </w:p>
    <w:p>
      <w:r/>
    </w:p>
    <w:p>
      <w:r>
        <w:t>908,704</w:t>
      </w:r>
    </w:p>
    <w:p>
      <w:r/>
    </w:p>
    <w:p>
      <w:r>
        <w:t>908,704</w:t>
      </w:r>
    </w:p>
    <w:p>
      <w:r/>
    </w:p>
    <w:p>
      <w:r>
        <w:t xml:space="preserve">年末公司已背书或贴现且在资产负债表日尚未到期的应收票据 </w:t>
      </w:r>
    </w:p>
    <w:p>
      <w:r/>
    </w:p>
    <w:p>
      <w:r>
        <w:t xml:space="preserve">√适用 □不适用  </w:t>
      </w:r>
    </w:p>
    <w:p>
      <w:r/>
    </w:p>
    <w:p>
      <w:r>
        <w:t xml:space="preserve">项目 </w:t>
      </w:r>
    </w:p>
    <w:p>
      <w:r/>
    </w:p>
    <w:p>
      <w:r>
        <w:t xml:space="preserve">年末余额 </w:t>
      </w:r>
    </w:p>
    <w:p>
      <w:r/>
    </w:p>
    <w:p>
      <w:r>
        <w:t>终止确认</w:t>
      </w:r>
    </w:p>
    <w:p>
      <w:r/>
    </w:p>
    <w:p>
      <w:r>
        <w:t>未终止确认</w:t>
      </w:r>
    </w:p>
    <w:p>
      <w:r/>
    </w:p>
    <w:p>
      <w:r>
        <w:t xml:space="preserve">银行承兑票据 </w:t>
      </w:r>
    </w:p>
    <w:p>
      <w:r/>
    </w:p>
    <w:p>
      <w:r>
        <w:t xml:space="preserve">合计 </w:t>
      </w:r>
    </w:p>
    <w:p>
      <w:r/>
    </w:p>
    <w:p>
      <w:r>
        <w:t>6,172,373</w:t>
      </w:r>
    </w:p>
    <w:p>
      <w:r/>
    </w:p>
    <w:p>
      <w:r>
        <w:t>6,172,373</w:t>
      </w:r>
    </w:p>
    <w:p>
      <w:r/>
    </w:p>
    <w:p>
      <w:r>
        <w:t>-</w:t>
      </w:r>
    </w:p>
    <w:p>
      <w:r/>
    </w:p>
    <w:p>
      <w:r>
        <w:t>-</w:t>
      </w:r>
    </w:p>
    <w:p>
      <w:r/>
    </w:p>
    <w:p>
      <w:r>
        <w:t xml:space="preserve">单位：千元 币种：人民币 </w:t>
      </w:r>
    </w:p>
    <w:p>
      <w:r>
        <w:t xml:space="preserve">上年末余额 </w:t>
      </w:r>
    </w:p>
    <w:p>
      <w:r/>
    </w:p>
    <w:p>
      <w:r>
        <w:t xml:space="preserve">终止确认 </w:t>
      </w:r>
    </w:p>
    <w:p>
      <w:r/>
    </w:p>
    <w:p>
      <w:r>
        <w:t xml:space="preserve">5,875,317 </w:t>
      </w:r>
    </w:p>
    <w:p>
      <w:r/>
    </w:p>
    <w:p>
      <w:r>
        <w:t xml:space="preserve">5,875,317 </w:t>
      </w:r>
    </w:p>
    <w:p>
      <w:r/>
    </w:p>
    <w:p>
      <w:r>
        <w:t>未终止确认</w:t>
      </w:r>
    </w:p>
    <w:p>
      <w:r/>
    </w:p>
    <w:p>
      <w:r>
        <w:t>-</w:t>
      </w:r>
    </w:p>
    <w:p>
      <w:r/>
    </w:p>
    <w:p>
      <w:r>
        <w:t>-</w:t>
      </w:r>
    </w:p>
    <w:p>
      <w:r/>
    </w:p>
    <w:p>
      <w:r>
        <w:t xml:space="preserve">应收账款 </w:t>
      </w:r>
    </w:p>
    <w:p>
      <w:r/>
    </w:p>
    <w:p>
      <w:r>
        <w:t xml:space="preserve">(1) 按账龄披露 </w:t>
      </w:r>
    </w:p>
    <w:p>
      <w:r>
        <w:t xml:space="preserve">√适用  □不适用  </w:t>
      </w:r>
    </w:p>
    <w:p>
      <w:r/>
    </w:p>
    <w:p>
      <w:r>
        <w:t xml:space="preserve">1 年以内 </w:t>
      </w:r>
    </w:p>
    <w:p>
      <w:r>
        <w:t xml:space="preserve">1 至 2 年 </w:t>
      </w:r>
    </w:p>
    <w:p>
      <w:r>
        <w:t xml:space="preserve">2 至 3 年 </w:t>
      </w:r>
    </w:p>
    <w:p>
      <w:r>
        <w:t xml:space="preserve">3 年以上 </w:t>
      </w:r>
    </w:p>
    <w:p>
      <w:r>
        <w:t xml:space="preserve">原值合计 </w:t>
      </w:r>
    </w:p>
    <w:p>
      <w:r>
        <w:t xml:space="preserve">减：坏账准备 </w:t>
      </w:r>
    </w:p>
    <w:p>
      <w:r/>
    </w:p>
    <w:p>
      <w:r>
        <w:t xml:space="preserve">账龄 </w:t>
      </w:r>
    </w:p>
    <w:p>
      <w:r/>
    </w:p>
    <w:p>
      <w:r>
        <w:t xml:space="preserve">合计 </w:t>
      </w:r>
    </w:p>
    <w:p>
      <w:r/>
    </w:p>
    <w:p>
      <w:r>
        <w:t>年末余额</w:t>
      </w:r>
    </w:p>
    <w:p>
      <w:r>
        <w:t>192,889</w:t>
      </w:r>
    </w:p>
    <w:p>
      <w:r>
        <w:t>8,987</w:t>
      </w:r>
    </w:p>
    <w:p>
      <w:r>
        <w:t>1,136</w:t>
      </w:r>
    </w:p>
    <w:p>
      <w:r>
        <w:t>271,909</w:t>
      </w:r>
    </w:p>
    <w:p>
      <w:r>
        <w:t>474,921</w:t>
      </w:r>
    </w:p>
    <w:p>
      <w:r>
        <w:t>49,041</w:t>
      </w:r>
    </w:p>
    <w:p>
      <w:r>
        <w:t>425,880</w:t>
      </w:r>
    </w:p>
    <w:p>
      <w:r/>
    </w:p>
    <w:p>
      <w:r>
        <w:t xml:space="preserve">单位：千元 币种：人民币 </w:t>
      </w:r>
    </w:p>
    <w:p>
      <w:r>
        <w:t>上年末余额</w:t>
      </w:r>
    </w:p>
    <w:p>
      <w:r>
        <w:t>110,340</w:t>
      </w:r>
    </w:p>
    <w:p>
      <w:r>
        <w:t>1,526</w:t>
      </w:r>
    </w:p>
    <w:p>
      <w:r>
        <w:t>310</w:t>
      </w:r>
    </w:p>
    <w:p>
      <w:r>
        <w:t>276,425</w:t>
      </w:r>
    </w:p>
    <w:p>
      <w:r>
        <w:t>388,601</w:t>
      </w:r>
    </w:p>
    <w:p>
      <w:r>
        <w:t>39,438</w:t>
      </w:r>
    </w:p>
    <w:p>
      <w:r>
        <w:t>349,163</w:t>
      </w:r>
    </w:p>
    <w:p>
      <w:r/>
    </w:p>
    <w:p>
      <w:r>
        <w:t xml:space="preserve">289 / 302 </w:t>
      </w:r>
    </w:p>
    <w:p>
      <w:r/>
    </w:p>
    <w:p>
      <w:r>
        <w:t xml:space="preserve"> </w:t>
      </w:r>
    </w:p>
    <w:p>
      <w:r>
        <w:t xml:space="preserve"> </w:t>
      </w:r>
    </w:p>
    <w:p>
      <w:r>
        <w:t xml:space="preserve"> </w:t>
      </w:r>
    </w:p>
    <w:p>
      <w:r>
        <w:t xml:space="preserve">(2) 按坏账计提方法分类披露 </w:t>
      </w:r>
    </w:p>
    <w:p>
      <w:r>
        <w:t xml:space="preserve">√适用 □不适用  </w:t>
      </w:r>
    </w:p>
    <w:p>
      <w:r/>
    </w:p>
    <w:p>
      <w:r>
        <w:t xml:space="preserve">2018 年年度报告 </w:t>
      </w:r>
    </w:p>
    <w:p>
      <w:r/>
    </w:p>
    <w:p>
      <w:r>
        <w:t xml:space="preserve">类别 </w:t>
      </w:r>
    </w:p>
    <w:p>
      <w:r/>
    </w:p>
    <w:p>
      <w:r>
        <w:t xml:space="preserve">账面余额 </w:t>
      </w:r>
    </w:p>
    <w:p>
      <w:r/>
    </w:p>
    <w:p>
      <w:r>
        <w:t xml:space="preserve">坏账准备 </w:t>
      </w:r>
    </w:p>
    <w:p>
      <w:r/>
    </w:p>
    <w:p>
      <w:r>
        <w:t xml:space="preserve">金额 比例（%） </w:t>
      </w:r>
    </w:p>
    <w:p>
      <w:r/>
    </w:p>
    <w:p>
      <w:r>
        <w:t>金额 计提比例（%）</w:t>
      </w:r>
    </w:p>
    <w:p>
      <w:r/>
    </w:p>
    <w:p>
      <w:r>
        <w:t xml:space="preserve">账面价值 </w:t>
      </w:r>
    </w:p>
    <w:p>
      <w:r/>
    </w:p>
    <w:p>
      <w:r>
        <w:t xml:space="preserve">账面余额 </w:t>
      </w:r>
    </w:p>
    <w:p>
      <w:r/>
    </w:p>
    <w:p>
      <w:r>
        <w:t xml:space="preserve">坏账准备 </w:t>
      </w:r>
    </w:p>
    <w:p>
      <w:r/>
    </w:p>
    <w:p>
      <w:r>
        <w:t>金额 比例（%）</w:t>
      </w:r>
    </w:p>
    <w:p>
      <w:r/>
    </w:p>
    <w:p>
      <w:r>
        <w:t>金额 计提比例（%）</w:t>
      </w:r>
    </w:p>
    <w:p>
      <w:r/>
    </w:p>
    <w:p>
      <w:r>
        <w:t xml:space="preserve">账面价值 </w:t>
      </w:r>
    </w:p>
    <w:p>
      <w:r/>
    </w:p>
    <w:p>
      <w:r>
        <w:t xml:space="preserve">年末余额 </w:t>
      </w:r>
    </w:p>
    <w:p>
      <w:r/>
    </w:p>
    <w:p>
      <w:r>
        <w:t xml:space="preserve">上年末余额 </w:t>
      </w:r>
    </w:p>
    <w:p>
      <w:r/>
    </w:p>
    <w:p>
      <w:r>
        <w:t xml:space="preserve">按单项计提坏账准备 </w:t>
      </w:r>
    </w:p>
    <w:p>
      <w:r/>
    </w:p>
    <w:p>
      <w:r>
        <w:t xml:space="preserve">259,565 </w:t>
      </w:r>
    </w:p>
    <w:p>
      <w:r/>
    </w:p>
    <w:p>
      <w:r>
        <w:t xml:space="preserve">按组合计提坏账准备 </w:t>
      </w:r>
    </w:p>
    <w:p>
      <w:r/>
    </w:p>
    <w:p>
      <w:r>
        <w:t xml:space="preserve">215,356 </w:t>
      </w:r>
    </w:p>
    <w:p>
      <w:r/>
    </w:p>
    <w:p>
      <w:r>
        <w:t xml:space="preserve">合计 </w:t>
      </w:r>
    </w:p>
    <w:p>
      <w:r/>
    </w:p>
    <w:p>
      <w:r>
        <w:t xml:space="preserve">474,921 </w:t>
      </w:r>
    </w:p>
    <w:p>
      <w:r/>
    </w:p>
    <w:p>
      <w:r>
        <w:t>55</w:t>
      </w:r>
    </w:p>
    <w:p>
      <w:r/>
    </w:p>
    <w:p>
      <w:r>
        <w:t>45</w:t>
      </w:r>
    </w:p>
    <w:p>
      <w:r/>
    </w:p>
    <w:p>
      <w:r>
        <w:t>/</w:t>
      </w:r>
    </w:p>
    <w:p>
      <w:r/>
    </w:p>
    <w:p>
      <w:r>
        <w:t>-</w:t>
      </w:r>
    </w:p>
    <w:p>
      <w:r/>
    </w:p>
    <w:p>
      <w:r>
        <w:t>49,041</w:t>
      </w:r>
    </w:p>
    <w:p>
      <w:r/>
    </w:p>
    <w:p>
      <w:r>
        <w:t>49,041</w:t>
      </w:r>
    </w:p>
    <w:p>
      <w:r/>
    </w:p>
    <w:p>
      <w:r>
        <w:t>-</w:t>
      </w:r>
    </w:p>
    <w:p>
      <w:r/>
    </w:p>
    <w:p>
      <w:r>
        <w:t xml:space="preserve">259,565 </w:t>
      </w:r>
    </w:p>
    <w:p>
      <w:r/>
    </w:p>
    <w:p>
      <w:r>
        <w:t>23</w:t>
      </w:r>
    </w:p>
    <w:p>
      <w:r/>
    </w:p>
    <w:p>
      <w:r>
        <w:t xml:space="preserve">166,315 </w:t>
      </w:r>
    </w:p>
    <w:p>
      <w:r/>
    </w:p>
    <w:p>
      <w:r>
        <w:t>/</w:t>
      </w:r>
    </w:p>
    <w:p>
      <w:r/>
    </w:p>
    <w:p>
      <w:r>
        <w:t xml:space="preserve">425,880 </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 xml:space="preserve">- </w:t>
      </w:r>
    </w:p>
    <w:p>
      <w:r/>
    </w:p>
    <w:p>
      <w:r>
        <w:t xml:space="preserve">- </w:t>
      </w:r>
    </w:p>
    <w:p>
      <w:r/>
    </w:p>
    <w:p>
      <w:r>
        <w:t xml:space="preserve">- </w:t>
      </w:r>
    </w:p>
    <w:p>
      <w:r/>
    </w:p>
    <w:p>
      <w:r>
        <w:t xml:space="preserve">单位：千元 币种：人民币 </w:t>
      </w:r>
    </w:p>
    <w:p>
      <w:r/>
    </w:p>
    <w:p>
      <w:r>
        <w:t xml:space="preserve">类别 </w:t>
      </w:r>
    </w:p>
    <w:p>
      <w:r/>
    </w:p>
    <w:p>
      <w:r>
        <w:t xml:space="preserve">账面余额 </w:t>
      </w:r>
    </w:p>
    <w:p>
      <w:r/>
    </w:p>
    <w:p>
      <w:r>
        <w:t xml:space="preserve">年末余额 </w:t>
      </w:r>
    </w:p>
    <w:p>
      <w:r>
        <w:t xml:space="preserve">坏账准备 </w:t>
      </w:r>
    </w:p>
    <w:p>
      <w:r/>
    </w:p>
    <w:p>
      <w:r>
        <w:t>金额 比例（%） 金额 计提比例（%）</w:t>
      </w:r>
    </w:p>
    <w:p>
      <w:r/>
    </w:p>
    <w:p>
      <w:r>
        <w:t>账面价</w:t>
      </w:r>
    </w:p>
    <w:p>
      <w:r>
        <w:t xml:space="preserve">值 </w:t>
      </w:r>
    </w:p>
    <w:p>
      <w:r/>
    </w:p>
    <w:p>
      <w:r>
        <w:t xml:space="preserve">账面余额 </w:t>
      </w:r>
    </w:p>
    <w:p>
      <w:r/>
    </w:p>
    <w:p>
      <w:r>
        <w:t xml:space="preserve">上年末余额 </w:t>
      </w:r>
    </w:p>
    <w:p>
      <w:r>
        <w:t xml:space="preserve">坏账准备 </w:t>
      </w:r>
    </w:p>
    <w:p>
      <w:r/>
    </w:p>
    <w:p>
      <w:r>
        <w:t>金额 比例（%）</w:t>
      </w:r>
    </w:p>
    <w:p>
      <w:r/>
    </w:p>
    <w:p>
      <w:r>
        <w:t>金额 计提比例（%）</w:t>
      </w:r>
    </w:p>
    <w:p>
      <w:r/>
    </w:p>
    <w:p>
      <w:r>
        <w:t>账面价</w:t>
      </w:r>
    </w:p>
    <w:p>
      <w:r>
        <w:t xml:space="preserve">值 </w:t>
      </w:r>
    </w:p>
    <w:p>
      <w:r/>
    </w:p>
    <w:p>
      <w:r>
        <w:t xml:space="preserve">单项金额重大并单独计提坏账准 </w:t>
      </w:r>
    </w:p>
    <w:p>
      <w:r>
        <w:t xml:space="preserve">备的应收账款 </w:t>
      </w:r>
    </w:p>
    <w:p>
      <w:r/>
    </w:p>
    <w:p>
      <w:r>
        <w:t xml:space="preserve">单项金额不重大但单独计提坏账 </w:t>
      </w:r>
    </w:p>
    <w:p>
      <w:r>
        <w:t xml:space="preserve">准备的应收账款 </w:t>
      </w:r>
    </w:p>
    <w:p>
      <w:r/>
    </w:p>
    <w:p>
      <w:r>
        <w:t xml:space="preserve">合计 </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w:t>
      </w:r>
    </w:p>
    <w:p>
      <w:r/>
    </w:p>
    <w:p>
      <w:r>
        <w:t>- 327,377</w:t>
      </w:r>
    </w:p>
    <w:p>
      <w:r/>
    </w:p>
    <w:p>
      <w:r>
        <w:t>84</w:t>
      </w:r>
    </w:p>
    <w:p>
      <w:r/>
    </w:p>
    <w:p>
      <w:r>
        <w:t>-</w:t>
      </w:r>
    </w:p>
    <w:p>
      <w:r/>
    </w:p>
    <w:p>
      <w:r>
        <w:t>-</w:t>
      </w:r>
    </w:p>
    <w:p>
      <w:r/>
    </w:p>
    <w:p>
      <w:r>
        <w:t xml:space="preserve">327,377 </w:t>
      </w:r>
    </w:p>
    <w:p>
      <w:r/>
    </w:p>
    <w:p>
      <w:r>
        <w:t xml:space="preserve">- </w:t>
      </w:r>
    </w:p>
    <w:p>
      <w:r/>
    </w:p>
    <w:p>
      <w:r>
        <w:t>61,224</w:t>
      </w:r>
    </w:p>
    <w:p>
      <w:r/>
    </w:p>
    <w:p>
      <w:r>
        <w:t>16</w:t>
      </w:r>
    </w:p>
    <w:p>
      <w:r/>
    </w:p>
    <w:p>
      <w:r>
        <w:t>39,438</w:t>
      </w:r>
    </w:p>
    <w:p>
      <w:r/>
    </w:p>
    <w:p>
      <w:r>
        <w:t>64</w:t>
      </w:r>
    </w:p>
    <w:p>
      <w:r/>
    </w:p>
    <w:p>
      <w:r>
        <w:t xml:space="preserve">21,786 </w:t>
      </w:r>
    </w:p>
    <w:p>
      <w:r/>
    </w:p>
    <w:p>
      <w:r>
        <w:t>- 388,601</w:t>
      </w:r>
    </w:p>
    <w:p>
      <w:r/>
    </w:p>
    <w:p>
      <w:r>
        <w:t xml:space="preserve">/ </w:t>
      </w:r>
    </w:p>
    <w:p>
      <w:r/>
    </w:p>
    <w:p>
      <w:r>
        <w:t>39,438</w:t>
      </w:r>
    </w:p>
    <w:p>
      <w:r/>
    </w:p>
    <w:p>
      <w:r>
        <w:t xml:space="preserve">/ </w:t>
      </w:r>
    </w:p>
    <w:p>
      <w:r/>
    </w:p>
    <w:p>
      <w:r>
        <w:t xml:space="preserve">349,163 </w:t>
      </w:r>
    </w:p>
    <w:p>
      <w:r/>
    </w:p>
    <w:p>
      <w:r>
        <w:t xml:space="preserve">290 / 302 </w:t>
      </w:r>
    </w:p>
    <w:p>
      <w:r/>
    </w:p>
    <w:p>
      <w:r>
        <w:t xml:space="preserve"> </w:t>
      </w:r>
    </w:p>
    <w:p>
      <w:r>
        <w:t xml:space="preserve"> </w:t>
      </w:r>
    </w:p>
    <w:p>
      <w:r>
        <w:t xml:space="preserve"> </w:t>
      </w:r>
    </w:p>
    <w:p>
      <w:r>
        <w:t xml:space="preserve">2018 年年度报告 </w:t>
      </w:r>
    </w:p>
    <w:p>
      <w:r/>
    </w:p>
    <w:p>
      <w:r>
        <w:t xml:space="preserve">单位：千元 币种：人民币 </w:t>
      </w:r>
    </w:p>
    <w:p>
      <w:r/>
    </w:p>
    <w:p>
      <w:r>
        <w:t xml:space="preserve">年末余额 </w:t>
      </w:r>
    </w:p>
    <w:p>
      <w:r/>
    </w:p>
    <w:p>
      <w:r>
        <w:t>应收账款</w:t>
      </w:r>
    </w:p>
    <w:p>
      <w:r/>
    </w:p>
    <w:p>
      <w:r>
        <w:t>坏账准备</w:t>
      </w:r>
    </w:p>
    <w:p>
      <w:r/>
    </w:p>
    <w:p>
      <w:r>
        <w:t>计提比例（%）</w:t>
      </w:r>
    </w:p>
    <w:p>
      <w:r/>
    </w:p>
    <w:p>
      <w:r>
        <w:t>166,437</w:t>
      </w:r>
    </w:p>
    <w:p>
      <w:r/>
    </w:p>
    <w:p>
      <w:r>
        <w:t>578</w:t>
      </w:r>
    </w:p>
    <w:p>
      <w:r/>
    </w:p>
    <w:p>
      <w:r>
        <w:t>287</w:t>
      </w:r>
    </w:p>
    <w:p>
      <w:r/>
    </w:p>
    <w:p>
      <w:r>
        <w:t>48,054</w:t>
      </w:r>
    </w:p>
    <w:p>
      <w:r/>
    </w:p>
    <w:p>
      <w:r>
        <w:t>215,356</w:t>
      </w:r>
    </w:p>
    <w:p>
      <w:r/>
    </w:p>
    <w:p>
      <w:r>
        <w:t>2,979</w:t>
      </w:r>
    </w:p>
    <w:p>
      <w:r/>
    </w:p>
    <w:p>
      <w:r>
        <w:t>64</w:t>
      </w:r>
    </w:p>
    <w:p>
      <w:r/>
    </w:p>
    <w:p>
      <w:r>
        <w:t>259</w:t>
      </w:r>
    </w:p>
    <w:p>
      <w:r/>
    </w:p>
    <w:p>
      <w:r>
        <w:t>45,739</w:t>
      </w:r>
    </w:p>
    <w:p>
      <w:r/>
    </w:p>
    <w:p>
      <w:r>
        <w:t>49,041</w:t>
      </w:r>
    </w:p>
    <w:p>
      <w:r/>
    </w:p>
    <w:p>
      <w:r>
        <w:t>1.79</w:t>
      </w:r>
    </w:p>
    <w:p>
      <w:r/>
    </w:p>
    <w:p>
      <w:r>
        <w:t>11.07</w:t>
      </w:r>
    </w:p>
    <w:p>
      <w:r/>
    </w:p>
    <w:p>
      <w:r>
        <w:t>90.24</w:t>
      </w:r>
    </w:p>
    <w:p>
      <w:r/>
    </w:p>
    <w:p>
      <w:r>
        <w:t>95.18</w:t>
      </w:r>
    </w:p>
    <w:p>
      <w:r/>
    </w:p>
    <w:p>
      <w:r>
        <w:t>/</w:t>
      </w:r>
    </w:p>
    <w:p>
      <w:r/>
    </w:p>
    <w:p>
      <w:r>
        <w:t xml:space="preserve">按组合计提坏账准备： </w:t>
      </w:r>
    </w:p>
    <w:p>
      <w:r/>
    </w:p>
    <w:p>
      <w:r>
        <w:t xml:space="preserve">√适用 □不适用  </w:t>
      </w:r>
    </w:p>
    <w:p>
      <w:r/>
    </w:p>
    <w:p>
      <w:r>
        <w:t xml:space="preserve">组合计提坏账准备：坏账准备 </w:t>
      </w:r>
    </w:p>
    <w:p>
      <w:r/>
    </w:p>
    <w:p>
      <w:r>
        <w:t xml:space="preserve">名称 </w:t>
      </w:r>
    </w:p>
    <w:p>
      <w:r/>
    </w:p>
    <w:p>
      <w:r>
        <w:t xml:space="preserve">氧化铝及电解铝板块 </w:t>
      </w:r>
    </w:p>
    <w:p>
      <w:r/>
    </w:p>
    <w:p>
      <w:r>
        <w:t xml:space="preserve">1 年以内 </w:t>
      </w:r>
    </w:p>
    <w:p>
      <w:r/>
    </w:p>
    <w:p>
      <w:r>
        <w:t xml:space="preserve">1 至 2 年 </w:t>
      </w:r>
    </w:p>
    <w:p>
      <w:r/>
    </w:p>
    <w:p>
      <w:r>
        <w:t xml:space="preserve">2 至 3 年 </w:t>
      </w:r>
    </w:p>
    <w:p>
      <w:r/>
    </w:p>
    <w:p>
      <w:r>
        <w:t xml:space="preserve">3 年以上 </w:t>
      </w:r>
    </w:p>
    <w:p>
      <w:r/>
    </w:p>
    <w:p>
      <w:r>
        <w:t xml:space="preserve">合计 </w:t>
      </w:r>
    </w:p>
    <w:p>
      <w:r/>
    </w:p>
    <w:p>
      <w:r>
        <w:t xml:space="preserve">(3) 坏账准备的情况 </w:t>
      </w:r>
    </w:p>
    <w:p>
      <w:r>
        <w:t xml:space="preserve">√适用 □不适用  </w:t>
      </w:r>
    </w:p>
    <w:p>
      <w:r/>
    </w:p>
    <w:p>
      <w:r>
        <w:t xml:space="preserve">公司计提坏账准备人民币 3,748 千元。 </w:t>
      </w:r>
    </w:p>
    <w:p>
      <w:r/>
    </w:p>
    <w:p>
      <w:r>
        <w:t xml:space="preserve">(4) 按欠款方归集的年末余额前五名的应收账款情况 </w:t>
      </w:r>
    </w:p>
    <w:p>
      <w:r>
        <w:t xml:space="preserve">√适用  □不适用  </w:t>
      </w:r>
    </w:p>
    <w:p>
      <w:r/>
    </w:p>
    <w:p>
      <w:r>
        <w:t xml:space="preserve">与本集团关系 </w:t>
      </w:r>
    </w:p>
    <w:p>
      <w:r/>
    </w:p>
    <w:p>
      <w:r>
        <w:t>年末余额</w:t>
      </w:r>
    </w:p>
    <w:p>
      <w:r/>
    </w:p>
    <w:p>
      <w:r>
        <w:t xml:space="preserve">账龄 </w:t>
      </w:r>
    </w:p>
    <w:p>
      <w:r/>
    </w:p>
    <w:p>
      <w:r>
        <w:t xml:space="preserve">第一名 </w:t>
      </w:r>
    </w:p>
    <w:p>
      <w:r/>
    </w:p>
    <w:p>
      <w:r>
        <w:t xml:space="preserve">关联方 </w:t>
      </w:r>
    </w:p>
    <w:p>
      <w:r/>
    </w:p>
    <w:p>
      <w:r>
        <w:t>121,630</w:t>
      </w:r>
    </w:p>
    <w:p>
      <w:r/>
    </w:p>
    <w:p>
      <w:r>
        <w:t xml:space="preserve">三年以上 </w:t>
      </w:r>
    </w:p>
    <w:p>
      <w:r/>
    </w:p>
    <w:p>
      <w:r>
        <w:t xml:space="preserve">第二名 </w:t>
      </w:r>
    </w:p>
    <w:p>
      <w:r/>
    </w:p>
    <w:p>
      <w:r>
        <w:t xml:space="preserve">第三方 </w:t>
      </w:r>
    </w:p>
    <w:p>
      <w:r/>
    </w:p>
    <w:p>
      <w:r>
        <w:t>111,138</w:t>
      </w:r>
    </w:p>
    <w:p>
      <w:r/>
    </w:p>
    <w:p>
      <w:r>
        <w:t xml:space="preserve">三年以上 </w:t>
      </w:r>
    </w:p>
    <w:p>
      <w:r/>
    </w:p>
    <w:p>
      <w:r>
        <w:t xml:space="preserve">第三名 </w:t>
      </w:r>
    </w:p>
    <w:p>
      <w:r/>
    </w:p>
    <w:p>
      <w:r>
        <w:t xml:space="preserve">关联方 </w:t>
      </w:r>
    </w:p>
    <w:p>
      <w:r/>
    </w:p>
    <w:p>
      <w:r>
        <w:t>38,671</w:t>
      </w:r>
    </w:p>
    <w:p>
      <w:r/>
    </w:p>
    <w:p>
      <w:r>
        <w:t xml:space="preserve">一年以内 </w:t>
      </w:r>
    </w:p>
    <w:p>
      <w:r/>
    </w:p>
    <w:p>
      <w:r>
        <w:t xml:space="preserve">第四名 </w:t>
      </w:r>
    </w:p>
    <w:p>
      <w:r/>
    </w:p>
    <w:p>
      <w:r>
        <w:t xml:space="preserve">本公司之子公司 </w:t>
      </w:r>
    </w:p>
    <w:p>
      <w:r/>
    </w:p>
    <w:p>
      <w:r>
        <w:t>10,681</w:t>
      </w:r>
    </w:p>
    <w:p>
      <w:r/>
    </w:p>
    <w:p>
      <w:r>
        <w:t xml:space="preserve">一年以内 </w:t>
      </w:r>
    </w:p>
    <w:p>
      <w:r/>
    </w:p>
    <w:p>
      <w:r>
        <w:t xml:space="preserve">第五名 </w:t>
      </w:r>
    </w:p>
    <w:p>
      <w:r/>
    </w:p>
    <w:p>
      <w:r>
        <w:t xml:space="preserve">第三方 </w:t>
      </w:r>
    </w:p>
    <w:p>
      <w:r/>
    </w:p>
    <w:p>
      <w:r>
        <w:t>7,614</w:t>
      </w:r>
    </w:p>
    <w:p>
      <w:r/>
    </w:p>
    <w:p>
      <w:r>
        <w:t xml:space="preserve">三年以上 </w:t>
      </w:r>
    </w:p>
    <w:p>
      <w:r/>
    </w:p>
    <w:p>
      <w:r>
        <w:t>289,734</w:t>
      </w:r>
    </w:p>
    <w:p>
      <w:r/>
    </w:p>
    <w:p>
      <w:r>
        <w:t xml:space="preserve">单位：千元 币种：人民币 </w:t>
      </w:r>
    </w:p>
    <w:p>
      <w:r/>
    </w:p>
    <w:p>
      <w:r>
        <w:t>占应收账款</w:t>
      </w:r>
    </w:p>
    <w:p>
      <w:r>
        <w:t xml:space="preserve">总额比例 </w:t>
      </w:r>
    </w:p>
    <w:p>
      <w:r/>
    </w:p>
    <w:p>
      <w:r>
        <w:t>坏账准备年</w:t>
      </w:r>
    </w:p>
    <w:p>
      <w:r>
        <w:t>末余额</w:t>
      </w:r>
    </w:p>
    <w:p>
      <w:r/>
    </w:p>
    <w:p>
      <w:r>
        <w:t xml:space="preserve">26% </w:t>
      </w:r>
    </w:p>
    <w:p>
      <w:r/>
    </w:p>
    <w:p>
      <w:r>
        <w:t xml:space="preserve">23% </w:t>
      </w:r>
    </w:p>
    <w:p>
      <w:r/>
    </w:p>
    <w:p>
      <w:r>
        <w:t xml:space="preserve">8% </w:t>
      </w:r>
    </w:p>
    <w:p>
      <w:r/>
    </w:p>
    <w:p>
      <w:r>
        <w:t xml:space="preserve">2% </w:t>
      </w:r>
    </w:p>
    <w:p>
      <w:r/>
    </w:p>
    <w:p>
      <w:r>
        <w:t xml:space="preserve">2% </w:t>
      </w:r>
    </w:p>
    <w:p>
      <w:r/>
    </w:p>
    <w:p>
      <w:r>
        <w:t xml:space="preserve">61% </w:t>
      </w:r>
    </w:p>
    <w:p>
      <w:r/>
    </w:p>
    <w:p>
      <w:r>
        <w:t>-</w:t>
      </w:r>
    </w:p>
    <w:p>
      <w:r/>
    </w:p>
    <w:p>
      <w:r>
        <w:t>-</w:t>
      </w:r>
    </w:p>
    <w:p>
      <w:r/>
    </w:p>
    <w:p>
      <w:r>
        <w:t>1,068</w:t>
      </w:r>
    </w:p>
    <w:p>
      <w:r/>
    </w:p>
    <w:p>
      <w:r>
        <w:t>-</w:t>
      </w:r>
    </w:p>
    <w:p>
      <w:r/>
    </w:p>
    <w:p>
      <w:r>
        <w:t>7,223</w:t>
      </w:r>
    </w:p>
    <w:p>
      <w:r/>
    </w:p>
    <w:p>
      <w:r>
        <w:t>8,291</w:t>
      </w:r>
    </w:p>
    <w:p>
      <w:r/>
    </w:p>
    <w:p>
      <w:r>
        <w:t xml:space="preserve">291 / 302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因金融资产转移而终止确认的应收账款 </w:t>
      </w:r>
    </w:p>
    <w:p>
      <w:r/>
    </w:p>
    <w:p>
      <w:r>
        <w:t>于 2018 年 12 月 31 日，本集团无因金融资产转移而终止确认的应收账款（2017 年 12 月 31 日：</w:t>
      </w:r>
    </w:p>
    <w:p>
      <w:r/>
    </w:p>
    <w:p>
      <w:r>
        <w:t xml:space="preserve">无。） </w:t>
      </w:r>
    </w:p>
    <w:p>
      <w:r/>
    </w:p>
    <w:p>
      <w:r>
        <w:t xml:space="preserve">(6) 转移应收账款且继续涉入形成的资产、负债金额 </w:t>
      </w:r>
    </w:p>
    <w:p>
      <w:r/>
    </w:p>
    <w:p>
      <w:r>
        <w:t xml:space="preserve">于 2018 年 12 月 31 日，本集团无已转移但继续涉入的应收账款（2017 年 12 月 31 日：无。） </w:t>
      </w:r>
    </w:p>
    <w:p>
      <w:r/>
    </w:p>
    <w:p>
      <w:r>
        <w:t xml:space="preserve">2. 其他应收款 </w:t>
      </w:r>
    </w:p>
    <w:p>
      <w:r/>
    </w:p>
    <w:p>
      <w:r>
        <w:t xml:space="preserve">总表情况 </w:t>
      </w:r>
    </w:p>
    <w:p>
      <w:r/>
    </w:p>
    <w:p>
      <w:r>
        <w:t xml:space="preserve">√适用 □不适用  </w:t>
      </w:r>
    </w:p>
    <w:p>
      <w:r/>
    </w:p>
    <w:p>
      <w:r>
        <w:t xml:space="preserve">项目 </w:t>
      </w:r>
    </w:p>
    <w:p>
      <w:r/>
    </w:p>
    <w:p>
      <w:r>
        <w:t>年末余额</w:t>
      </w:r>
    </w:p>
    <w:p>
      <w:r/>
    </w:p>
    <w:p>
      <w:r>
        <w:t>上年末余额（经重述）</w:t>
      </w:r>
    </w:p>
    <w:p>
      <w:r/>
    </w:p>
    <w:p>
      <w:r>
        <w:t xml:space="preserve">单位：千元 币种：人民币 </w:t>
      </w:r>
    </w:p>
    <w:p>
      <w:r/>
    </w:p>
    <w:p>
      <w:r>
        <w:t xml:space="preserve">应收利息 </w:t>
      </w:r>
    </w:p>
    <w:p>
      <w:r/>
    </w:p>
    <w:p>
      <w:r>
        <w:t xml:space="preserve">应收股利 </w:t>
      </w:r>
    </w:p>
    <w:p>
      <w:r/>
    </w:p>
    <w:p>
      <w:r>
        <w:t xml:space="preserve">其他应收款 </w:t>
      </w:r>
    </w:p>
    <w:p>
      <w:r/>
    </w:p>
    <w:p>
      <w:r>
        <w:t xml:space="preserve">合计 </w:t>
      </w:r>
    </w:p>
    <w:p>
      <w:r/>
    </w:p>
    <w:p>
      <w:r>
        <w:t xml:space="preserve">其他应收款 </w:t>
      </w:r>
    </w:p>
    <w:p>
      <w:r/>
    </w:p>
    <w:p>
      <w:r>
        <w:t xml:space="preserve">(1) 按账龄披露 </w:t>
      </w:r>
    </w:p>
    <w:p>
      <w:r>
        <w:t xml:space="preserve">√适用  □不适用  </w:t>
      </w:r>
    </w:p>
    <w:p>
      <w:r/>
    </w:p>
    <w:p>
      <w:r>
        <w:t>729,953</w:t>
      </w:r>
    </w:p>
    <w:p>
      <w:r/>
    </w:p>
    <w:p>
      <w:r>
        <w:t>1,184,435</w:t>
      </w:r>
    </w:p>
    <w:p>
      <w:r/>
    </w:p>
    <w:p>
      <w:r>
        <w:t>12,385,167</w:t>
      </w:r>
    </w:p>
    <w:p>
      <w:r/>
    </w:p>
    <w:p>
      <w:r>
        <w:t>14,299,555</w:t>
      </w:r>
    </w:p>
    <w:p>
      <w:r/>
    </w:p>
    <w:p>
      <w:r>
        <w:t>214,891</w:t>
      </w:r>
    </w:p>
    <w:p>
      <w:r/>
    </w:p>
    <w:p>
      <w:r>
        <w:t>604,952</w:t>
      </w:r>
    </w:p>
    <w:p>
      <w:r/>
    </w:p>
    <w:p>
      <w:r>
        <w:t>17,964,325</w:t>
      </w:r>
    </w:p>
    <w:p>
      <w:r/>
    </w:p>
    <w:p>
      <w:r>
        <w:t>18,784,168</w:t>
      </w:r>
    </w:p>
    <w:p>
      <w:r/>
    </w:p>
    <w:p>
      <w:r>
        <w:t xml:space="preserve">账龄 </w:t>
      </w:r>
    </w:p>
    <w:p>
      <w:r/>
    </w:p>
    <w:p>
      <w:r>
        <w:t xml:space="preserve">年末余额 </w:t>
      </w:r>
    </w:p>
    <w:p>
      <w:r/>
    </w:p>
    <w:p>
      <w:r>
        <w:t xml:space="preserve">上年末余额 </w:t>
      </w:r>
    </w:p>
    <w:p>
      <w:r/>
    </w:p>
    <w:p>
      <w:r>
        <w:t xml:space="preserve">单位：千元 币种：人民币 </w:t>
      </w:r>
    </w:p>
    <w:p>
      <w:r/>
    </w:p>
    <w:p>
      <w:r>
        <w:t xml:space="preserve">1 年以内 </w:t>
      </w:r>
    </w:p>
    <w:p>
      <w:r/>
    </w:p>
    <w:p>
      <w:r>
        <w:t xml:space="preserve">1 至 2 年 </w:t>
      </w:r>
    </w:p>
    <w:p>
      <w:r/>
    </w:p>
    <w:p>
      <w:r>
        <w:t xml:space="preserve">2 至 3 年 </w:t>
      </w:r>
    </w:p>
    <w:p>
      <w:r/>
    </w:p>
    <w:p>
      <w:r>
        <w:t xml:space="preserve">3 年以上 </w:t>
      </w:r>
    </w:p>
    <w:p>
      <w:r/>
    </w:p>
    <w:p>
      <w:r>
        <w:t xml:space="preserve">7,508,204 </w:t>
      </w:r>
    </w:p>
    <w:p>
      <w:r/>
    </w:p>
    <w:p>
      <w:r>
        <w:t>12,597,882</w:t>
      </w:r>
    </w:p>
    <w:p>
      <w:r/>
    </w:p>
    <w:p>
      <w:r>
        <w:t xml:space="preserve">18,693 </w:t>
      </w:r>
    </w:p>
    <w:p>
      <w:r/>
    </w:p>
    <w:p>
      <w:r>
        <w:t>1,529,417</w:t>
      </w:r>
    </w:p>
    <w:p>
      <w:r/>
    </w:p>
    <w:p>
      <w:r>
        <w:t xml:space="preserve">1,275,451 </w:t>
      </w:r>
    </w:p>
    <w:p>
      <w:r/>
    </w:p>
    <w:p>
      <w:r>
        <w:t>1,995,091</w:t>
      </w:r>
    </w:p>
    <w:p>
      <w:r/>
    </w:p>
    <w:p>
      <w:r>
        <w:t xml:space="preserve">3,636,518 </w:t>
      </w:r>
    </w:p>
    <w:p>
      <w:r/>
    </w:p>
    <w:p>
      <w:r>
        <w:t>1,891,339</w:t>
      </w:r>
    </w:p>
    <w:p>
      <w:r/>
    </w:p>
    <w:p>
      <w:r>
        <w:t xml:space="preserve">12,438,866 </w:t>
      </w:r>
    </w:p>
    <w:p>
      <w:r/>
    </w:p>
    <w:p>
      <w:r>
        <w:t>18,013,729</w:t>
      </w:r>
    </w:p>
    <w:p>
      <w:r/>
    </w:p>
    <w:p>
      <w:r>
        <w:t xml:space="preserve">减：坏账准备 </w:t>
      </w:r>
    </w:p>
    <w:p>
      <w:r/>
    </w:p>
    <w:p>
      <w:r>
        <w:t xml:space="preserve">53,699 </w:t>
      </w:r>
    </w:p>
    <w:p>
      <w:r/>
    </w:p>
    <w:p>
      <w:r>
        <w:t>49,404</w:t>
      </w:r>
    </w:p>
    <w:p>
      <w:r/>
    </w:p>
    <w:p>
      <w:r>
        <w:t xml:space="preserve">合计 </w:t>
      </w:r>
    </w:p>
    <w:p>
      <w:r/>
    </w:p>
    <w:p>
      <w:r>
        <w:t xml:space="preserve">12,385,167 </w:t>
      </w:r>
    </w:p>
    <w:p>
      <w:r/>
    </w:p>
    <w:p>
      <w:r>
        <w:t>17,964,325</w:t>
      </w:r>
    </w:p>
    <w:p>
      <w:r/>
    </w:p>
    <w:p>
      <w:r>
        <w:t xml:space="preserve">292 / 302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按款项性质分类情况 </w:t>
      </w:r>
    </w:p>
    <w:p>
      <w:r>
        <w:t xml:space="preserve">√适用 □不适用  </w:t>
      </w:r>
    </w:p>
    <w:p>
      <w:r/>
    </w:p>
    <w:p>
      <w:r>
        <w:t xml:space="preserve">款项性质 </w:t>
      </w:r>
    </w:p>
    <w:p>
      <w:r/>
    </w:p>
    <w:p>
      <w:r>
        <w:t>年末账面余额</w:t>
      </w:r>
    </w:p>
    <w:p>
      <w:r/>
    </w:p>
    <w:p>
      <w:r>
        <w:t>上年末账面余额</w:t>
      </w:r>
    </w:p>
    <w:p>
      <w:r/>
    </w:p>
    <w:p>
      <w:r>
        <w:t xml:space="preserve">单位：千元 币种：人民币 </w:t>
      </w:r>
    </w:p>
    <w:p>
      <w:r/>
    </w:p>
    <w:p>
      <w:r>
        <w:t xml:space="preserve">向非关联方处置股权及资产 </w:t>
      </w:r>
    </w:p>
    <w:p>
      <w:r>
        <w:t xml:space="preserve">应收款项 </w:t>
      </w:r>
    </w:p>
    <w:p>
      <w:r>
        <w:t xml:space="preserve">与子公司资金往来 </w:t>
      </w:r>
    </w:p>
    <w:p>
      <w:r/>
    </w:p>
    <w:p>
      <w:r>
        <w:t xml:space="preserve">委托贷款 </w:t>
      </w:r>
    </w:p>
    <w:p>
      <w:r/>
    </w:p>
    <w:p>
      <w:r>
        <w:t xml:space="preserve">保证金 </w:t>
      </w:r>
    </w:p>
    <w:p>
      <w:r/>
    </w:p>
    <w:p>
      <w:r>
        <w:t xml:space="preserve">借出款项 </w:t>
      </w:r>
    </w:p>
    <w:p>
      <w:r/>
    </w:p>
    <w:p>
      <w:r>
        <w:t xml:space="preserve">代垫款项 </w:t>
      </w:r>
    </w:p>
    <w:p>
      <w:r/>
    </w:p>
    <w:p>
      <w:r>
        <w:t xml:space="preserve">应收材料款 </w:t>
      </w:r>
    </w:p>
    <w:p>
      <w:r/>
    </w:p>
    <w:p>
      <w:r>
        <w:t xml:space="preserve">备用金 </w:t>
      </w:r>
    </w:p>
    <w:p>
      <w:r/>
    </w:p>
    <w:p>
      <w:r>
        <w:t xml:space="preserve">水电费 </w:t>
      </w:r>
    </w:p>
    <w:p>
      <w:r/>
    </w:p>
    <w:p>
      <w:r>
        <w:t xml:space="preserve">其他 </w:t>
      </w:r>
    </w:p>
    <w:p>
      <w:r/>
    </w:p>
    <w:p>
      <w:r>
        <w:t xml:space="preserve">减：坏账准备 </w:t>
      </w:r>
    </w:p>
    <w:p>
      <w:r/>
    </w:p>
    <w:p>
      <w:r>
        <w:t xml:space="preserve">合计 </w:t>
      </w:r>
    </w:p>
    <w:p>
      <w:r/>
    </w:p>
    <w:p>
      <w:r>
        <w:t xml:space="preserve">(3) 坏账准备计提情况 </w:t>
      </w:r>
    </w:p>
    <w:p>
      <w:r>
        <w:t xml:space="preserve">√适用 □不适用  </w:t>
      </w:r>
    </w:p>
    <w:p>
      <w:r/>
    </w:p>
    <w:p>
      <w:r>
        <w:t>1,858,888</w:t>
      </w:r>
    </w:p>
    <w:p>
      <w:r/>
    </w:p>
    <w:p>
      <w:r>
        <w:t>1,752,383</w:t>
      </w:r>
    </w:p>
    <w:p>
      <w:r/>
    </w:p>
    <w:p>
      <w:r>
        <w:t>7,812,977</w:t>
      </w:r>
    </w:p>
    <w:p>
      <w:r/>
    </w:p>
    <w:p>
      <w:r>
        <w:t>14,527</w:t>
      </w:r>
    </w:p>
    <w:p>
      <w:r/>
    </w:p>
    <w:p>
      <w:r>
        <w:t>793,160</w:t>
      </w:r>
    </w:p>
    <w:p>
      <w:r/>
    </w:p>
    <w:p>
      <w:r>
        <w:t>66,560</w:t>
      </w:r>
    </w:p>
    <w:p>
      <w:r/>
    </w:p>
    <w:p>
      <w:r>
        <w:t>8,617</w:t>
      </w:r>
    </w:p>
    <w:p>
      <w:r/>
    </w:p>
    <w:p>
      <w:r>
        <w:t>1,068</w:t>
      </w:r>
    </w:p>
    <w:p>
      <w:r/>
    </w:p>
    <w:p>
      <w:r>
        <w:t>43,132</w:t>
      </w:r>
    </w:p>
    <w:p>
      <w:r/>
    </w:p>
    <w:p>
      <w:r>
        <w:t>87,554</w:t>
      </w:r>
    </w:p>
    <w:p>
      <w:r/>
    </w:p>
    <w:p>
      <w:r>
        <w:t>12,438,866</w:t>
      </w:r>
    </w:p>
    <w:p>
      <w:r/>
    </w:p>
    <w:p>
      <w:r>
        <w:t>53,699</w:t>
      </w:r>
    </w:p>
    <w:p>
      <w:r/>
    </w:p>
    <w:p>
      <w:r>
        <w:t>12,385,167</w:t>
      </w:r>
    </w:p>
    <w:p>
      <w:r/>
    </w:p>
    <w:p>
      <w:r>
        <w:t>1,320,488</w:t>
      </w:r>
    </w:p>
    <w:p>
      <w:r/>
    </w:p>
    <w:p>
      <w:r>
        <w:t>2,087,743</w:t>
      </w:r>
    </w:p>
    <w:p>
      <w:r/>
    </w:p>
    <w:p>
      <w:r>
        <w:t>13,018,584</w:t>
      </w:r>
    </w:p>
    <w:p>
      <w:r/>
    </w:p>
    <w:p>
      <w:r>
        <w:t>15,321</w:t>
      </w:r>
    </w:p>
    <w:p>
      <w:r/>
    </w:p>
    <w:p>
      <w:r>
        <w:t>831,380</w:t>
      </w:r>
    </w:p>
    <w:p>
      <w:r/>
    </w:p>
    <w:p>
      <w:r>
        <w:t>7,620</w:t>
      </w:r>
    </w:p>
    <w:p>
      <w:r/>
    </w:p>
    <w:p>
      <w:r>
        <w:t>37,761</w:t>
      </w:r>
    </w:p>
    <w:p>
      <w:r/>
    </w:p>
    <w:p>
      <w:r>
        <w:t>1,374</w:t>
      </w:r>
    </w:p>
    <w:p>
      <w:r/>
    </w:p>
    <w:p>
      <w:r>
        <w:t>63,731</w:t>
      </w:r>
    </w:p>
    <w:p>
      <w:r/>
    </w:p>
    <w:p>
      <w:r>
        <w:t>629,727</w:t>
      </w:r>
    </w:p>
    <w:p>
      <w:r/>
    </w:p>
    <w:p>
      <w:r>
        <w:t>18,013,729</w:t>
      </w:r>
    </w:p>
    <w:p>
      <w:r/>
    </w:p>
    <w:p>
      <w:r>
        <w:t>49,404</w:t>
      </w:r>
    </w:p>
    <w:p>
      <w:r/>
    </w:p>
    <w:p>
      <w:r>
        <w:t>17,964,325</w:t>
      </w:r>
    </w:p>
    <w:p>
      <w:r/>
    </w:p>
    <w:p>
      <w:r>
        <w:t xml:space="preserve">坏账准备 </w:t>
      </w:r>
    </w:p>
    <w:p>
      <w:r/>
    </w:p>
    <w:p>
      <w:r>
        <w:t xml:space="preserve">第一阶段 </w:t>
      </w:r>
    </w:p>
    <w:p>
      <w:r>
        <w:t xml:space="preserve">第二阶段 </w:t>
      </w:r>
    </w:p>
    <w:p>
      <w:r>
        <w:t xml:space="preserve">未来 12 个月预期 </w:t>
      </w:r>
    </w:p>
    <w:p>
      <w:r>
        <w:t>整个存续期预期信用损失</w:t>
      </w:r>
    </w:p>
    <w:p>
      <w:r>
        <w:t xml:space="preserve">信用损失 </w:t>
      </w:r>
    </w:p>
    <w:p>
      <w:r>
        <w:t xml:space="preserve">（未发生信用减值） </w:t>
      </w:r>
    </w:p>
    <w:p>
      <w:r>
        <w:t>账面金额 坏账准备 账面金额</w:t>
      </w:r>
    </w:p>
    <w:p>
      <w:r>
        <w:t>坏账准备</w:t>
      </w:r>
    </w:p>
    <w:p>
      <w:r/>
    </w:p>
    <w:p>
      <w:r>
        <w:t xml:space="preserve">第三阶段 </w:t>
      </w:r>
    </w:p>
    <w:p>
      <w:r>
        <w:t>整个存续期预期信用损失</w:t>
      </w:r>
    </w:p>
    <w:p>
      <w:r>
        <w:t xml:space="preserve">（已发生信用减值） </w:t>
      </w:r>
    </w:p>
    <w:p>
      <w:r>
        <w:t>账面金额</w:t>
      </w:r>
    </w:p>
    <w:p>
      <w:r>
        <w:t>坏账准备 账面金额 坏账准备</w:t>
      </w:r>
    </w:p>
    <w:p>
      <w:r/>
    </w:p>
    <w:p>
      <w:r>
        <w:t xml:space="preserve">合计 </w:t>
      </w:r>
    </w:p>
    <w:p>
      <w:r/>
    </w:p>
    <w:p>
      <w:r>
        <w:t xml:space="preserve">单位：千元 币种：人民币 </w:t>
      </w:r>
    </w:p>
    <w:p>
      <w:r/>
    </w:p>
    <w:p>
      <w:r>
        <w:t>2018 年 1 月 1 日</w:t>
      </w:r>
    </w:p>
    <w:p>
      <w:r>
        <w:t xml:space="preserve">余额（经重述） </w:t>
      </w:r>
    </w:p>
    <w:p>
      <w:r/>
    </w:p>
    <w:p>
      <w:r>
        <w:t>17,961,141</w:t>
      </w:r>
    </w:p>
    <w:p>
      <w:r/>
    </w:p>
    <w:p>
      <w:r>
        <w:t xml:space="preserve">本年变动 </w:t>
      </w:r>
    </w:p>
    <w:p>
      <w:r/>
    </w:p>
    <w:p>
      <w:r>
        <w:t>-5,579,176</w:t>
      </w:r>
    </w:p>
    <w:p>
      <w:r/>
    </w:p>
    <w:p>
      <w:r>
        <w:t>2018 年 12 月 31</w:t>
      </w:r>
    </w:p>
    <w:p>
      <w:r>
        <w:t xml:space="preserve">日余额 </w:t>
      </w:r>
    </w:p>
    <w:p>
      <w:r/>
    </w:p>
    <w:p>
      <w:r>
        <w:t>12,381,965</w:t>
      </w:r>
    </w:p>
    <w:p>
      <w:r/>
    </w:p>
    <w:p>
      <w:r>
        <w:t xml:space="preserve">- </w:t>
      </w:r>
    </w:p>
    <w:p>
      <w:r/>
    </w:p>
    <w:p>
      <w:r>
        <w:t xml:space="preserve">- </w:t>
      </w:r>
    </w:p>
    <w:p>
      <w:r/>
    </w:p>
    <w:p>
      <w:r>
        <w:t xml:space="preserve">- </w:t>
      </w:r>
    </w:p>
    <w:p>
      <w:r/>
    </w:p>
    <w:p>
      <w:r>
        <w:t>37,059</w:t>
      </w:r>
    </w:p>
    <w:p>
      <w:r/>
    </w:p>
    <w:p>
      <w:r>
        <w:t>33,875</w:t>
      </w:r>
    </w:p>
    <w:p>
      <w:r/>
    </w:p>
    <w:p>
      <w:r>
        <w:t>15,529</w:t>
      </w:r>
    </w:p>
    <w:p>
      <w:r/>
    </w:p>
    <w:p>
      <w:r>
        <w:t>15,529 18,013,729</w:t>
      </w:r>
    </w:p>
    <w:p>
      <w:r/>
    </w:p>
    <w:p>
      <w:r>
        <w:t>49,404</w:t>
      </w:r>
    </w:p>
    <w:p>
      <w:r/>
    </w:p>
    <w:p>
      <w:r>
        <w:t>18</w:t>
      </w:r>
    </w:p>
    <w:p>
      <w:r/>
    </w:p>
    <w:p>
      <w:r>
        <w:t>-</w:t>
      </w:r>
    </w:p>
    <w:p>
      <w:r/>
    </w:p>
    <w:p>
      <w:r>
        <w:t>4,295</w:t>
      </w:r>
    </w:p>
    <w:p>
      <w:r/>
    </w:p>
    <w:p>
      <w:r>
        <w:t>4,295 -5,574,863</w:t>
      </w:r>
    </w:p>
    <w:p>
      <w:r/>
    </w:p>
    <w:p>
      <w:r>
        <w:t>4,295</w:t>
      </w:r>
    </w:p>
    <w:p>
      <w:r/>
    </w:p>
    <w:p>
      <w:r>
        <w:t>37,077</w:t>
      </w:r>
    </w:p>
    <w:p>
      <w:r/>
    </w:p>
    <w:p>
      <w:r>
        <w:t>33,875</w:t>
      </w:r>
    </w:p>
    <w:p>
      <w:r/>
    </w:p>
    <w:p>
      <w:r>
        <w:t>19,824</w:t>
      </w:r>
    </w:p>
    <w:p>
      <w:r/>
    </w:p>
    <w:p>
      <w:r>
        <w:t>19,824 12,438,866</w:t>
      </w:r>
    </w:p>
    <w:p>
      <w:r/>
    </w:p>
    <w:p>
      <w:r>
        <w:t>53,699</w:t>
      </w:r>
    </w:p>
    <w:p>
      <w:r/>
    </w:p>
    <w:p>
      <w:r>
        <w:t xml:space="preserve">(4) 坏账准备的情况 </w:t>
      </w:r>
    </w:p>
    <w:p>
      <w:r/>
    </w:p>
    <w:p>
      <w:r>
        <w:t xml:space="preserve">本年本公司计提坏账准备人民币 4,295 千元。 </w:t>
      </w:r>
    </w:p>
    <w:p>
      <w:r/>
    </w:p>
    <w:p>
      <w:r>
        <w:t xml:space="preserve">(5) 本年实际核销的其他应收款情况 </w:t>
      </w:r>
    </w:p>
    <w:p>
      <w:r/>
    </w:p>
    <w:p>
      <w:r>
        <w:t xml:space="preserve">本年本公司无核销的其他应收款。 </w:t>
      </w:r>
    </w:p>
    <w:p>
      <w:r/>
    </w:p>
    <w:p>
      <w:r>
        <w:t xml:space="preserve">293 / 302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(6) 按欠款方归集的年末余额前五名的其他应收款情况 </w:t>
      </w:r>
    </w:p>
    <w:p>
      <w:r/>
    </w:p>
    <w:p>
      <w:r>
        <w:t xml:space="preserve">单位名称 </w:t>
      </w:r>
    </w:p>
    <w:p>
      <w:r/>
    </w:p>
    <w:p>
      <w:r>
        <w:t xml:space="preserve">款项的性质 </w:t>
      </w:r>
    </w:p>
    <w:p>
      <w:r/>
    </w:p>
    <w:p>
      <w:r>
        <w:t>年末余额</w:t>
      </w:r>
    </w:p>
    <w:p>
      <w:r/>
    </w:p>
    <w:p>
      <w:r>
        <w:t xml:space="preserve">账龄 </w:t>
      </w:r>
    </w:p>
    <w:p>
      <w:r/>
    </w:p>
    <w:p>
      <w:r>
        <w:t xml:space="preserve">单位：千元 币种：人民币 </w:t>
      </w:r>
    </w:p>
    <w:p>
      <w:r>
        <w:t>占其他应收款</w:t>
      </w:r>
    </w:p>
    <w:p>
      <w:r>
        <w:t>年末余额合计</w:t>
      </w:r>
    </w:p>
    <w:p>
      <w:r>
        <w:t xml:space="preserve">数的比例 </w:t>
      </w:r>
    </w:p>
    <w:p>
      <w:r>
        <w:t xml:space="preserve">（%） </w:t>
      </w:r>
    </w:p>
    <w:p>
      <w:r/>
    </w:p>
    <w:p>
      <w:r>
        <w:t>坏账准备</w:t>
      </w:r>
    </w:p>
    <w:p>
      <w:r>
        <w:t>年末余额</w:t>
      </w:r>
    </w:p>
    <w:p>
      <w:r/>
    </w:p>
    <w:p>
      <w:r>
        <w:t xml:space="preserve">第一名 </w:t>
      </w:r>
    </w:p>
    <w:p>
      <w:r/>
    </w:p>
    <w:p>
      <w:r>
        <w:t xml:space="preserve">委托贷款 </w:t>
      </w:r>
    </w:p>
    <w:p>
      <w:r/>
    </w:p>
    <w:p>
      <w:r>
        <w:t>2,986,100</w:t>
      </w:r>
    </w:p>
    <w:p>
      <w:r/>
    </w:p>
    <w:p>
      <w:r>
        <w:t xml:space="preserve">一年以内 </w:t>
      </w:r>
    </w:p>
    <w:p>
      <w:r/>
    </w:p>
    <w:p>
      <w:r>
        <w:t xml:space="preserve">第二名 </w:t>
      </w:r>
    </w:p>
    <w:p>
      <w:r/>
    </w:p>
    <w:p>
      <w:r>
        <w:t xml:space="preserve">资产处置款 </w:t>
      </w:r>
    </w:p>
    <w:p>
      <w:r/>
    </w:p>
    <w:p>
      <w:r>
        <w:t xml:space="preserve">1,858,888 一年以内及三年以上 </w:t>
      </w:r>
    </w:p>
    <w:p>
      <w:r/>
    </w:p>
    <w:p>
      <w:r>
        <w:t xml:space="preserve">第三名 </w:t>
      </w:r>
    </w:p>
    <w:p>
      <w:r/>
    </w:p>
    <w:p>
      <w:r>
        <w:t>委托贷款及借出</w:t>
      </w:r>
    </w:p>
    <w:p>
      <w:r>
        <w:t xml:space="preserve">款项 </w:t>
      </w:r>
    </w:p>
    <w:p>
      <w:r/>
    </w:p>
    <w:p>
      <w:r>
        <w:t>1,060,759</w:t>
      </w:r>
    </w:p>
    <w:p>
      <w:r/>
    </w:p>
    <w:p>
      <w:r>
        <w:t xml:space="preserve">三年以上 </w:t>
      </w:r>
    </w:p>
    <w:p>
      <w:r/>
    </w:p>
    <w:p>
      <w:r>
        <w:t xml:space="preserve">第四名 </w:t>
      </w:r>
    </w:p>
    <w:p>
      <w:r/>
    </w:p>
    <w:p>
      <w:r>
        <w:t xml:space="preserve">委托贷款 </w:t>
      </w:r>
    </w:p>
    <w:p>
      <w:r/>
    </w:p>
    <w:p>
      <w:r>
        <w:t>679,781</w:t>
      </w:r>
    </w:p>
    <w:p>
      <w:r/>
    </w:p>
    <w:p>
      <w:r>
        <w:t xml:space="preserve">一年以内 </w:t>
      </w:r>
    </w:p>
    <w:p>
      <w:r/>
    </w:p>
    <w:p>
      <w:r>
        <w:t xml:space="preserve">第五名 </w:t>
      </w:r>
    </w:p>
    <w:p>
      <w:r/>
    </w:p>
    <w:p>
      <w:r>
        <w:t>与子公司流动资</w:t>
      </w:r>
    </w:p>
    <w:p>
      <w:r>
        <w:t xml:space="preserve">金往来 </w:t>
      </w:r>
    </w:p>
    <w:p>
      <w:r/>
    </w:p>
    <w:p>
      <w:r>
        <w:t>540,730</w:t>
      </w:r>
    </w:p>
    <w:p>
      <w:r/>
    </w:p>
    <w:p>
      <w:r>
        <w:t xml:space="preserve">一年以内 </w:t>
      </w:r>
    </w:p>
    <w:p>
      <w:r/>
    </w:p>
    <w:p>
      <w:r>
        <w:t xml:space="preserve">合计 </w:t>
      </w:r>
    </w:p>
    <w:p>
      <w:r/>
    </w:p>
    <w:p>
      <w:r>
        <w:t xml:space="preserve">/ </w:t>
      </w:r>
    </w:p>
    <w:p>
      <w:r/>
    </w:p>
    <w:p>
      <w:r>
        <w:t>7,126,258</w:t>
      </w:r>
    </w:p>
    <w:p>
      <w:r/>
    </w:p>
    <w:p>
      <w:r>
        <w:t xml:space="preserve">/ </w:t>
      </w:r>
    </w:p>
    <w:p>
      <w:r/>
    </w:p>
    <w:p>
      <w:r>
        <w:t>-</w:t>
      </w:r>
    </w:p>
    <w:p>
      <w:r/>
    </w:p>
    <w:p>
      <w:r>
        <w:t>-</w:t>
      </w:r>
    </w:p>
    <w:p>
      <w:r/>
    </w:p>
    <w:p>
      <w:r>
        <w:t>-</w:t>
      </w:r>
    </w:p>
    <w:p>
      <w:r/>
    </w:p>
    <w:p>
      <w:r>
        <w:t>-</w:t>
      </w:r>
    </w:p>
    <w:p>
      <w:r/>
    </w:p>
    <w:p>
      <w:r>
        <w:t>-</w:t>
      </w:r>
    </w:p>
    <w:p>
      <w:r/>
    </w:p>
    <w:p>
      <w:r>
        <w:t xml:space="preserve">24 </w:t>
      </w:r>
    </w:p>
    <w:p>
      <w:r/>
    </w:p>
    <w:p>
      <w:r>
        <w:t xml:space="preserve">15 </w:t>
      </w:r>
    </w:p>
    <w:p>
      <w:r/>
    </w:p>
    <w:p>
      <w:r>
        <w:t xml:space="preserve">9 </w:t>
      </w:r>
    </w:p>
    <w:p>
      <w:r/>
    </w:p>
    <w:p>
      <w:r>
        <w:t xml:space="preserve">5 </w:t>
      </w:r>
    </w:p>
    <w:p>
      <w:r/>
    </w:p>
    <w:p>
      <w:r>
        <w:t xml:space="preserve">4 </w:t>
      </w:r>
    </w:p>
    <w:p>
      <w:r/>
    </w:p>
    <w:p>
      <w:r>
        <w:t xml:space="preserve">57 </w:t>
      </w:r>
    </w:p>
    <w:p>
      <w:r/>
    </w:p>
    <w:p>
      <w:r>
        <w:t xml:space="preserve">(7) 涉及政府补助的应收款项 </w:t>
      </w:r>
    </w:p>
    <w:p>
      <w:r/>
    </w:p>
    <w:p>
      <w:r>
        <w:t xml:space="preserve">2018 年 12 月 31 日，本公司无应收政府补助款项（2017 年 12 月 31 日：无）。 </w:t>
      </w:r>
    </w:p>
    <w:p>
      <w:r/>
    </w:p>
    <w:p>
      <w:r>
        <w:t xml:space="preserve">(8) 因金融资产转移而终止确认的其他应收款 </w:t>
      </w:r>
    </w:p>
    <w:p>
      <w:r/>
    </w:p>
    <w:p>
      <w:r>
        <w:t xml:space="preserve">2018 年 12 月 31 日，本集团无因金融资产转移而终止确认的其他应收款（2017 年 12 月 31 日：无）。 </w:t>
      </w:r>
    </w:p>
    <w:p>
      <w:r/>
    </w:p>
    <w:p>
      <w:r>
        <w:t xml:space="preserve">(9) 转移其他应收款且继续涉入形成的资产、负债金额 </w:t>
      </w:r>
    </w:p>
    <w:p>
      <w:r>
        <w:t xml:space="preserve">√适用  □不适用  </w:t>
      </w:r>
    </w:p>
    <w:p>
      <w:r/>
    </w:p>
    <w:p>
      <w:r>
        <w:t>2018 年 12 月 31 日，本集团不存在转移其他应收款且继续涉入形成的资产、负债（2017 年 12 月</w:t>
      </w:r>
    </w:p>
    <w:p>
      <w:r/>
    </w:p>
    <w:p>
      <w:r>
        <w:t xml:space="preserve">31 日：无）。 </w:t>
      </w:r>
    </w:p>
    <w:p>
      <w:r/>
    </w:p>
    <w:p>
      <w:r>
        <w:t xml:space="preserve">3. 长期股权投资 </w:t>
      </w:r>
    </w:p>
    <w:p>
      <w:r/>
    </w:p>
    <w:p>
      <w:r>
        <w:t xml:space="preserve">√适用 □不适用  </w:t>
      </w:r>
    </w:p>
    <w:p>
      <w:r/>
    </w:p>
    <w:p>
      <w:r>
        <w:t xml:space="preserve">项目 </w:t>
      </w:r>
    </w:p>
    <w:p>
      <w:r/>
    </w:p>
    <w:p>
      <w:r>
        <w:t xml:space="preserve">单位：千元 币种：人民币 </w:t>
      </w:r>
    </w:p>
    <w:p>
      <w:r>
        <w:t xml:space="preserve">年末余额 </w:t>
      </w:r>
    </w:p>
    <w:p>
      <w:r>
        <w:t xml:space="preserve">上年末余额 </w:t>
      </w:r>
    </w:p>
    <w:p>
      <w:r>
        <w:t>账面余额 减值准备 账面价值 账面余额 减值准备 账面价值</w:t>
      </w:r>
    </w:p>
    <w:p>
      <w:r/>
    </w:p>
    <w:p>
      <w:r>
        <w:t xml:space="preserve">对子公司投资 </w:t>
      </w:r>
    </w:p>
    <w:p>
      <w:r/>
    </w:p>
    <w:p>
      <w:r>
        <w:t>58,702,655 -636,465 58,066,190 39,714,894 -685,049 39,029,845</w:t>
      </w:r>
    </w:p>
    <w:p>
      <w:r/>
    </w:p>
    <w:p>
      <w:r>
        <w:t xml:space="preserve">对联营、合营企业 </w:t>
      </w:r>
    </w:p>
    <w:p>
      <w:r>
        <w:t xml:space="preserve">投资 </w:t>
      </w:r>
    </w:p>
    <w:p>
      <w:r/>
    </w:p>
    <w:p>
      <w:r>
        <w:t>5,328,230</w:t>
      </w:r>
    </w:p>
    <w:p>
      <w:r/>
    </w:p>
    <w:p>
      <w:r>
        <w:t>-</w:t>
      </w:r>
    </w:p>
    <w:p>
      <w:r/>
    </w:p>
    <w:p>
      <w:r>
        <w:t>5,328,230</w:t>
      </w:r>
    </w:p>
    <w:p>
      <w:r/>
    </w:p>
    <w:p>
      <w:r>
        <w:t xml:space="preserve">6,163,062 </w:t>
      </w:r>
    </w:p>
    <w:p>
      <w:r/>
    </w:p>
    <w:p>
      <w:r>
        <w:t>- 6,163,062</w:t>
      </w:r>
    </w:p>
    <w:p>
      <w:r/>
    </w:p>
    <w:p>
      <w:r>
        <w:t xml:space="preserve">合计 </w:t>
      </w:r>
    </w:p>
    <w:p>
      <w:r/>
    </w:p>
    <w:p>
      <w:r>
        <w:t>64,030,885 -636,465 63,394,420 45,877,956 -685,049 45,192,907</w:t>
      </w:r>
    </w:p>
    <w:p>
      <w:r/>
    </w:p>
    <w:p>
      <w:r>
        <w:t xml:space="preserve">294 / 302 </w:t>
      </w:r>
    </w:p>
    <w:p>
      <w:r/>
    </w:p>
    <w:p>
      <w:r>
        <w:t xml:space="preserve"> </w:t>
      </w:r>
    </w:p>
    <w:p>
      <w:r>
        <w:t xml:space="preserve"> </w:t>
      </w:r>
    </w:p>
    <w:p>
      <w:r>
        <w:t xml:space="preserve">2018 年年度报告 </w:t>
      </w:r>
    </w:p>
    <w:p>
      <w:r/>
    </w:p>
    <w:p>
      <w:r>
        <w:t xml:space="preserve">(1) 对子公司投资 </w:t>
      </w:r>
    </w:p>
    <w:p>
      <w:r>
        <w:t xml:space="preserve">√适用 □不适用  </w:t>
      </w:r>
    </w:p>
    <w:p>
      <w:r/>
    </w:p>
    <w:p>
      <w:r>
        <w:t xml:space="preserve">被投资单位 </w:t>
      </w:r>
    </w:p>
    <w:p>
      <w:r/>
    </w:p>
    <w:p>
      <w:r>
        <w:t>上年末余额</w:t>
      </w:r>
    </w:p>
    <w:p>
      <w:r/>
    </w:p>
    <w:p>
      <w:r>
        <w:t>本年增加</w:t>
      </w:r>
    </w:p>
    <w:p>
      <w:r/>
    </w:p>
    <w:p>
      <w:r>
        <w:t>本年减少</w:t>
      </w:r>
    </w:p>
    <w:p>
      <w:r/>
    </w:p>
    <w:p>
      <w:r>
        <w:t>年末余额</w:t>
      </w:r>
    </w:p>
    <w:p>
      <w:r/>
    </w:p>
    <w:p>
      <w:r>
        <w:t xml:space="preserve">中铝中州矿业有限公司（“中州矿业”）（注 1） </w:t>
      </w:r>
    </w:p>
    <w:p>
      <w:r>
        <w:t xml:space="preserve">山西华谊矿业有限责任公司（“华谊矿业”）（注 2） </w:t>
      </w:r>
    </w:p>
    <w:p>
      <w:r>
        <w:t xml:space="preserve">包头铝业 </w:t>
      </w:r>
    </w:p>
    <w:p>
      <w:r>
        <w:t xml:space="preserve">中铝太岳矿业有限公司（“太岳矿业”）（注 3） </w:t>
      </w:r>
    </w:p>
    <w:p>
      <w:r>
        <w:t xml:space="preserve">山东山铝电子技术有限公司 </w:t>
      </w:r>
    </w:p>
    <w:p>
      <w:r>
        <w:t xml:space="preserve">山西新材料（注 4） </w:t>
      </w:r>
    </w:p>
    <w:p>
      <w:r>
        <w:t xml:space="preserve">广西华昇（注 5） </w:t>
      </w:r>
    </w:p>
    <w:p>
      <w:r>
        <w:t xml:space="preserve">中国铝业香港有限公司 </w:t>
      </w:r>
    </w:p>
    <w:p>
      <w:r>
        <w:t xml:space="preserve">山西华圣铝业有限公司 </w:t>
      </w:r>
    </w:p>
    <w:p>
      <w:r>
        <w:t xml:space="preserve">抚顺铝业有限公司（注 6） </w:t>
      </w:r>
    </w:p>
    <w:p>
      <w:r>
        <w:t xml:space="preserve">遵义氧化铝（注 7） </w:t>
      </w:r>
    </w:p>
    <w:p>
      <w:r>
        <w:t xml:space="preserve">遵义铝业（注 7） </w:t>
      </w:r>
    </w:p>
    <w:p>
      <w:r>
        <w:t xml:space="preserve">山东华宇 </w:t>
      </w:r>
    </w:p>
    <w:p>
      <w:r>
        <w:t xml:space="preserve">甘肃华鹭铝业有限公司 </w:t>
      </w:r>
    </w:p>
    <w:p>
      <w:r>
        <w:t xml:space="preserve">中铝南海合金有限公司（注 8） </w:t>
      </w:r>
    </w:p>
    <w:p>
      <w:r>
        <w:t xml:space="preserve">河南鑫诚建设监理有限公司（“鑫诚建设”）（注 1） </w:t>
      </w:r>
    </w:p>
    <w:p>
      <w:r>
        <w:t xml:space="preserve">河南中州铝建设有限公司（“中州铝建”）（注 1） </w:t>
      </w:r>
    </w:p>
    <w:p>
      <w:r>
        <w:t xml:space="preserve">中铝矿业 </w:t>
      </w:r>
    </w:p>
    <w:p>
      <w:r>
        <w:t xml:space="preserve">中铝国贸 </w:t>
      </w:r>
    </w:p>
    <w:p>
      <w:r>
        <w:t xml:space="preserve">中铝能源有限公司 </w:t>
      </w:r>
    </w:p>
    <w:p>
      <w:r>
        <w:t xml:space="preserve">甘肃华阳矿业开发有限责任公司 </w:t>
      </w:r>
    </w:p>
    <w:p>
      <w:r>
        <w:t xml:space="preserve">中铝山西孝义铝矿有限公司（“孝义铝矿”）（注 9） </w:t>
      </w:r>
    </w:p>
    <w:p>
      <w:r>
        <w:t xml:space="preserve">中铝内蒙古资源开发有限公司 </w:t>
      </w:r>
    </w:p>
    <w:p>
      <w:r>
        <w:t xml:space="preserve">宁夏能源 </w:t>
      </w:r>
    </w:p>
    <w:p>
      <w:r>
        <w:t xml:space="preserve">山西中铝华北矿业有限公司 </w:t>
      </w:r>
    </w:p>
    <w:p>
      <w:r/>
    </w:p>
    <w:p>
      <w:r>
        <w:t>61,004</w:t>
      </w:r>
    </w:p>
    <w:p>
      <w:r>
        <w:t>-</w:t>
      </w:r>
    </w:p>
    <w:p>
      <w:r>
        <w:t>2,666,469</w:t>
      </w:r>
    </w:p>
    <w:p>
      <w:r>
        <w:t>-</w:t>
      </w:r>
    </w:p>
    <w:p>
      <w:r>
        <w:t>-</w:t>
      </w:r>
    </w:p>
    <w:p>
      <w:r>
        <w:t>-</w:t>
      </w:r>
    </w:p>
    <w:p>
      <w:r>
        <w:t>609,632</w:t>
      </w:r>
    </w:p>
    <w:p>
      <w:r>
        <w:t>-</w:t>
      </w:r>
    </w:p>
    <w:p>
      <w:r>
        <w:t>-</w:t>
      </w:r>
    </w:p>
    <w:p>
      <w:r>
        <w:t>844,040</w:t>
      </w:r>
    </w:p>
    <w:p>
      <w:r>
        <w:t>-</w:t>
      </w:r>
    </w:p>
    <w:p>
      <w:r>
        <w:t>1,793,148</w:t>
      </w:r>
    </w:p>
    <w:p>
      <w:r>
        <w:t>-</w:t>
      </w:r>
    </w:p>
    <w:p>
      <w:r>
        <w:t>-</w:t>
      </w:r>
    </w:p>
    <w:p>
      <w:r>
        <w:t>-</w:t>
      </w:r>
    </w:p>
    <w:p>
      <w:r>
        <w:t>-</w:t>
      </w:r>
    </w:p>
    <w:p>
      <w:r>
        <w:t>-</w:t>
      </w:r>
    </w:p>
    <w:p>
      <w:r>
        <w:t>5,830,490</w:t>
      </w:r>
    </w:p>
    <w:p>
      <w:r>
        <w:t>-</w:t>
      </w:r>
    </w:p>
    <w:p>
      <w:r>
        <w:t>-</w:t>
      </w:r>
    </w:p>
    <w:p>
      <w:r>
        <w:t>-</w:t>
      </w:r>
    </w:p>
    <w:p>
      <w:r>
        <w:t>-</w:t>
      </w:r>
    </w:p>
    <w:p>
      <w:r>
        <w:t>-</w:t>
      </w:r>
    </w:p>
    <w:p>
      <w:r>
        <w:t>-</w:t>
      </w:r>
    </w:p>
    <w:p>
      <w:r>
        <w:t>-</w:t>
      </w:r>
    </w:p>
    <w:p>
      <w:r/>
    </w:p>
    <w:p>
      <w:r>
        <w:t>-</w:t>
      </w:r>
    </w:p>
    <w:p>
      <w:r>
        <w:t>-40,800</w:t>
      </w:r>
    </w:p>
    <w:p>
      <w:r>
        <w:t>-</w:t>
      </w:r>
    </w:p>
    <w:p>
      <w:r>
        <w:t>-30,600</w:t>
      </w:r>
    </w:p>
    <w:p>
      <w:r>
        <w:t>-</w:t>
      </w:r>
    </w:p>
    <w:p>
      <w:r>
        <w:t>-18,785</w:t>
      </w:r>
    </w:p>
    <w:p>
      <w:r>
        <w:t>-</w:t>
      </w:r>
    </w:p>
    <w:p>
      <w:r>
        <w:t>-</w:t>
      </w:r>
    </w:p>
    <w:p>
      <w:r>
        <w:t>-</w:t>
      </w:r>
    </w:p>
    <w:p>
      <w:r>
        <w:t>-</w:t>
      </w:r>
    </w:p>
    <w:p>
      <w:r>
        <w:t>-1,025,880</w:t>
      </w:r>
    </w:p>
    <w:p>
      <w:r>
        <w:t>-</w:t>
      </w:r>
    </w:p>
    <w:p>
      <w:r>
        <w:t>-</w:t>
      </w:r>
    </w:p>
    <w:p>
      <w:r>
        <w:t>-</w:t>
      </w:r>
    </w:p>
    <w:p>
      <w:r>
        <w:t>-110,400</w:t>
      </w:r>
    </w:p>
    <w:p>
      <w:r>
        <w:t>-3,572</w:t>
      </w:r>
    </w:p>
    <w:p>
      <w:r>
        <w:t>-23,870</w:t>
      </w:r>
    </w:p>
    <w:p>
      <w:r>
        <w:t>-</w:t>
      </w:r>
    </w:p>
    <w:p>
      <w:r>
        <w:t>-</w:t>
      </w:r>
    </w:p>
    <w:p>
      <w:r>
        <w:t>-</w:t>
      </w:r>
    </w:p>
    <w:p>
      <w:r>
        <w:t>-</w:t>
      </w:r>
    </w:p>
    <w:p>
      <w:r>
        <w:t>-10,000</w:t>
      </w:r>
    </w:p>
    <w:p>
      <w:r>
        <w:t>-</w:t>
      </w:r>
    </w:p>
    <w:p>
      <w:r>
        <w:t>-</w:t>
      </w:r>
    </w:p>
    <w:p>
      <w:r>
        <w:t>-</w:t>
      </w:r>
    </w:p>
    <w:p>
      <w:r/>
    </w:p>
    <w:p>
      <w:r>
        <w:t>733,294</w:t>
      </w:r>
    </w:p>
    <w:p>
      <w:r>
        <w:t>-</w:t>
      </w:r>
    </w:p>
    <w:p>
      <w:r>
        <w:t>6,087,023</w:t>
      </w:r>
    </w:p>
    <w:p>
      <w:r>
        <w:t>-</w:t>
      </w:r>
    </w:p>
    <w:p>
      <w:r>
        <w:t>8,708</w:t>
      </w:r>
    </w:p>
    <w:p>
      <w:r>
        <w:t>4,306,930</w:t>
      </w:r>
    </w:p>
    <w:p>
      <w:r>
        <w:t>660,632</w:t>
      </w:r>
    </w:p>
    <w:p>
      <w:r>
        <w:t>5,609,615</w:t>
      </w:r>
    </w:p>
    <w:p>
      <w:r>
        <w:t>510,000</w:t>
      </w:r>
    </w:p>
    <w:p>
      <w:r>
        <w:t>2,308,450</w:t>
      </w:r>
    </w:p>
    <w:p>
      <w:r>
        <w:t>-</w:t>
      </w:r>
    </w:p>
    <w:p>
      <w:r>
        <w:t>2,032,475</w:t>
      </w:r>
    </w:p>
    <w:p>
      <w:r>
        <w:t>865,260</w:t>
      </w:r>
    </w:p>
    <w:p>
      <w:r>
        <w:t>270,300</w:t>
      </w:r>
    </w:p>
    <w:p>
      <w:r>
        <w:t>-</w:t>
      </w:r>
    </w:p>
    <w:p>
      <w:r>
        <w:t>-</w:t>
      </w:r>
    </w:p>
    <w:p>
      <w:r>
        <w:t>-</w:t>
      </w:r>
    </w:p>
    <w:p>
      <w:r>
        <w:t>6,812,397</w:t>
      </w:r>
    </w:p>
    <w:p>
      <w:r>
        <w:t>1,078,988</w:t>
      </w:r>
    </w:p>
    <w:p>
      <w:r>
        <w:t>1,422,794</w:t>
      </w:r>
    </w:p>
    <w:p>
      <w:r>
        <w:t>715,418</w:t>
      </w:r>
    </w:p>
    <w:p>
      <w:r>
        <w:t>-</w:t>
      </w:r>
    </w:p>
    <w:p>
      <w:r>
        <w:t>70,000</w:t>
      </w:r>
    </w:p>
    <w:p>
      <w:r>
        <w:t>5,895,294</w:t>
      </w:r>
    </w:p>
    <w:p>
      <w:r>
        <w:t>10,000</w:t>
      </w:r>
    </w:p>
    <w:p>
      <w:r/>
    </w:p>
    <w:p>
      <w:r>
        <w:t>672,290</w:t>
      </w:r>
    </w:p>
    <w:p>
      <w:r>
        <w:t>40,800</w:t>
      </w:r>
    </w:p>
    <w:p>
      <w:r>
        <w:t>3,420,554</w:t>
      </w:r>
    </w:p>
    <w:p>
      <w:r>
        <w:t>30,600</w:t>
      </w:r>
    </w:p>
    <w:p>
      <w:r>
        <w:t>8,708</w:t>
      </w:r>
    </w:p>
    <w:p>
      <w:r>
        <w:t>4,325,715</w:t>
      </w:r>
    </w:p>
    <w:p>
      <w:r>
        <w:t>51,000</w:t>
      </w:r>
    </w:p>
    <w:p>
      <w:r>
        <w:t>5,609,615</w:t>
      </w:r>
    </w:p>
    <w:p>
      <w:r>
        <w:t>510,000</w:t>
      </w:r>
    </w:p>
    <w:p>
      <w:r>
        <w:t>1,464,410</w:t>
      </w:r>
    </w:p>
    <w:p>
      <w:r>
        <w:t>1,025,880</w:t>
      </w:r>
    </w:p>
    <w:p>
      <w:r>
        <w:t>239,327</w:t>
      </w:r>
    </w:p>
    <w:p>
      <w:r>
        <w:t>865,260</w:t>
      </w:r>
    </w:p>
    <w:p>
      <w:r>
        <w:t>270,300</w:t>
      </w:r>
    </w:p>
    <w:p>
      <w:r>
        <w:t>110,400</w:t>
      </w:r>
    </w:p>
    <w:p>
      <w:r>
        <w:t>3,572</w:t>
      </w:r>
    </w:p>
    <w:p>
      <w:r>
        <w:t>23,870</w:t>
      </w:r>
    </w:p>
    <w:p>
      <w:r>
        <w:t>981,907</w:t>
      </w:r>
    </w:p>
    <w:p>
      <w:r>
        <w:t>1,078,988</w:t>
      </w:r>
    </w:p>
    <w:p>
      <w:r>
        <w:t>1,422,794</w:t>
      </w:r>
    </w:p>
    <w:p>
      <w:r>
        <w:t>715,418</w:t>
      </w:r>
    </w:p>
    <w:p>
      <w:r>
        <w:t>10,000</w:t>
      </w:r>
    </w:p>
    <w:p>
      <w:r>
        <w:t>70,000</w:t>
      </w:r>
    </w:p>
    <w:p>
      <w:r>
        <w:t>5,895,294</w:t>
      </w:r>
    </w:p>
    <w:p>
      <w:r>
        <w:t>10,000</w:t>
      </w:r>
    </w:p>
    <w:p>
      <w:r/>
    </w:p>
    <w:p>
      <w:r>
        <w:t xml:space="preserve">295 / 302 </w:t>
      </w:r>
    </w:p>
    <w:p>
      <w:r/>
    </w:p>
    <w:p>
      <w:r>
        <w:t xml:space="preserve">单位：千元 币种：人民币 </w:t>
      </w:r>
    </w:p>
    <w:p>
      <w:r>
        <w:t>减值准备</w:t>
      </w:r>
    </w:p>
    <w:p>
      <w:r>
        <w:t>减值准备年</w:t>
      </w:r>
    </w:p>
    <w:p>
      <w:r>
        <w:t>本年变动</w:t>
      </w:r>
    </w:p>
    <w:p>
      <w:r>
        <w:t xml:space="preserve">末余额 </w:t>
      </w:r>
    </w:p>
    <w:p>
      <w:r>
        <w:t>-</w:t>
      </w:r>
    </w:p>
    <w:p>
      <w:r>
        <w:t xml:space="preserve">- </w:t>
      </w:r>
    </w:p>
    <w:p>
      <w:r>
        <w:t>-</w:t>
      </w:r>
    </w:p>
    <w:p>
      <w:r>
        <w:t xml:space="preserve">- </w:t>
      </w:r>
    </w:p>
    <w:p>
      <w:r>
        <w:t>-</w:t>
      </w:r>
    </w:p>
    <w:p>
      <w:r>
        <w:t xml:space="preserve">- </w:t>
      </w:r>
    </w:p>
    <w:p>
      <w:r>
        <w:t>-</w:t>
      </w:r>
    </w:p>
    <w:p>
      <w:r>
        <w:t xml:space="preserve">- </w:t>
      </w:r>
    </w:p>
    <w:p>
      <w:r>
        <w:t>-</w:t>
      </w:r>
    </w:p>
    <w:p>
      <w:r>
        <w:t xml:space="preserve">- </w:t>
      </w:r>
    </w:p>
    <w:p>
      <w:r>
        <w:t>-</w:t>
      </w:r>
    </w:p>
    <w:p>
      <w:r>
        <w:t xml:space="preserve">- </w:t>
      </w:r>
    </w:p>
    <w:p>
      <w:r>
        <w:t>-</w:t>
      </w:r>
    </w:p>
    <w:p>
      <w:r>
        <w:t xml:space="preserve">- </w:t>
      </w:r>
    </w:p>
    <w:p>
      <w:r>
        <w:t>-</w:t>
      </w:r>
    </w:p>
    <w:p>
      <w:r>
        <w:t xml:space="preserve">-358,245 </w:t>
      </w:r>
    </w:p>
    <w:p>
      <w:r>
        <w:t>-</w:t>
      </w:r>
    </w:p>
    <w:p>
      <w:r>
        <w:t xml:space="preserve">- </w:t>
      </w:r>
    </w:p>
    <w:p>
      <w:r>
        <w:t>-</w:t>
      </w:r>
    </w:p>
    <w:p>
      <w:r>
        <w:t xml:space="preserve">-261,169 </w:t>
      </w:r>
    </w:p>
    <w:p>
      <w:r>
        <w:t>-</w:t>
      </w:r>
    </w:p>
    <w:p>
      <w:r>
        <w:t xml:space="preserve">- </w:t>
      </w:r>
    </w:p>
    <w:p>
      <w:r>
        <w:t>-</w:t>
      </w:r>
    </w:p>
    <w:p>
      <w:r>
        <w:t xml:space="preserve">-17,051 </w:t>
      </w:r>
    </w:p>
    <w:p>
      <w:r>
        <w:t>-</w:t>
      </w:r>
    </w:p>
    <w:p>
      <w:r>
        <w:t xml:space="preserve">- </w:t>
      </w:r>
    </w:p>
    <w:p>
      <w:r>
        <w:t>-</w:t>
      </w:r>
    </w:p>
    <w:p>
      <w:r>
        <w:t xml:space="preserve">- </w:t>
      </w:r>
    </w:p>
    <w:p>
      <w:r>
        <w:t>-</w:t>
      </w:r>
    </w:p>
    <w:p>
      <w:r>
        <w:t xml:space="preserve">- </w:t>
      </w:r>
    </w:p>
    <w:p>
      <w:r>
        <w:t>-</w:t>
      </w:r>
    </w:p>
    <w:p>
      <w:r>
        <w:t xml:space="preserve">- </w:t>
      </w:r>
    </w:p>
    <w:p>
      <w:r>
        <w:t>-</w:t>
      </w:r>
    </w:p>
    <w:p>
      <w:r>
        <w:t xml:space="preserve">- </w:t>
      </w:r>
    </w:p>
    <w:p>
      <w:r>
        <w:t>-</w:t>
      </w:r>
    </w:p>
    <w:p>
      <w:r>
        <w:t xml:space="preserve">- </w:t>
      </w:r>
    </w:p>
    <w:p>
      <w:r>
        <w:t>-</w:t>
      </w:r>
    </w:p>
    <w:p>
      <w:r>
        <w:t xml:space="preserve">- </w:t>
      </w:r>
    </w:p>
    <w:p>
      <w:r>
        <w:t>-</w:t>
      </w:r>
    </w:p>
    <w:p>
      <w:r>
        <w:t xml:space="preserve">- </w:t>
      </w:r>
    </w:p>
    <w:p>
      <w:r>
        <w:t>-</w:t>
      </w:r>
    </w:p>
    <w:p>
      <w:r>
        <w:t xml:space="preserve">- </w:t>
      </w:r>
    </w:p>
    <w:p>
      <w:r>
        <w:t>-</w:t>
      </w:r>
    </w:p>
    <w:p>
      <w:r>
        <w:t xml:space="preserve">- </w:t>
      </w:r>
    </w:p>
    <w:p>
      <w:r>
        <w:t>-</w:t>
      </w:r>
    </w:p>
    <w:p>
      <w:r>
        <w:t xml:space="preserve">- </w:t>
      </w:r>
    </w:p>
    <w:p>
      <w:r>
        <w:t>-</w:t>
      </w:r>
    </w:p>
    <w:p>
      <w:r>
        <w:t xml:space="preserve">- </w:t>
      </w:r>
    </w:p>
    <w:p>
      <w:r>
        <w:t>-</w:t>
      </w:r>
    </w:p>
    <w:p>
      <w:r>
        <w:t xml:space="preserve">- </w:t>
      </w:r>
    </w:p>
    <w:p>
      <w:r/>
    </w:p>
    <w:p>
      <w:r>
        <w:t xml:space="preserve">中铝青海铝电有限公司 </w:t>
      </w:r>
    </w:p>
    <w:p>
      <w:r>
        <w:t xml:space="preserve">贵州华锦铝业有限公司 </w:t>
      </w:r>
    </w:p>
    <w:p>
      <w:r>
        <w:t xml:space="preserve">中铝郑州有色金属研究院有限公司 </w:t>
      </w:r>
    </w:p>
    <w:p>
      <w:r>
        <w:t xml:space="preserve">中铝山东 </w:t>
      </w:r>
    </w:p>
    <w:p>
      <w:r>
        <w:t xml:space="preserve">中铝广西投资发展有限公司 </w:t>
      </w:r>
    </w:p>
    <w:p>
      <w:r>
        <w:t xml:space="preserve">中州铝业 </w:t>
      </w:r>
    </w:p>
    <w:p>
      <w:r>
        <w:t xml:space="preserve">山西中润（注 10） </w:t>
      </w:r>
    </w:p>
    <w:p>
      <w:r>
        <w:t xml:space="preserve">中铝物流 </w:t>
      </w:r>
    </w:p>
    <w:p>
      <w:r>
        <w:t xml:space="preserve">中铝集团山西交口兴华科技股份有限公司 </w:t>
      </w:r>
    </w:p>
    <w:p>
      <w:r>
        <w:t xml:space="preserve">中铝（上海）有限公司 </w:t>
      </w:r>
    </w:p>
    <w:p>
      <w:r>
        <w:t xml:space="preserve">中铝山西吕梁矿业有限公司 </w:t>
      </w:r>
    </w:p>
    <w:p>
      <w:r>
        <w:t xml:space="preserve">中国铝业甘肃铝电有限责任公司 </w:t>
      </w:r>
    </w:p>
    <w:p>
      <w:r>
        <w:t xml:space="preserve">中铝国贸集团有限公司（注 11） </w:t>
      </w:r>
    </w:p>
    <w:p>
      <w:r>
        <w:t xml:space="preserve">贵州华仁（注 12） </w:t>
      </w:r>
    </w:p>
    <w:p>
      <w:r>
        <w:t xml:space="preserve">中铝物资集团有限公司（注 13） </w:t>
      </w:r>
    </w:p>
    <w:p>
      <w:r>
        <w:t xml:space="preserve">山西华兴（注 14） </w:t>
      </w:r>
    </w:p>
    <w:p>
      <w:r>
        <w:t xml:space="preserve">山西河东碳素厂（注 15） </w:t>
      </w:r>
    </w:p>
    <w:p>
      <w:r>
        <w:t xml:space="preserve">山西华泰（注 15） </w:t>
      </w:r>
    </w:p>
    <w:p>
      <w:r/>
    </w:p>
    <w:p>
      <w:r>
        <w:t xml:space="preserve">2018 年年度报告 </w:t>
      </w:r>
    </w:p>
    <w:p>
      <w:r/>
    </w:p>
    <w:p>
      <w:r>
        <w:t>99,000</w:t>
      </w:r>
    </w:p>
    <w:p>
      <w:r>
        <w:t>600,000</w:t>
      </w:r>
    </w:p>
    <w:p>
      <w:r>
        <w:t>205,587</w:t>
      </w:r>
    </w:p>
    <w:p>
      <w:r>
        <w:t>2,636,000</w:t>
      </w:r>
    </w:p>
    <w:p>
      <w:r>
        <w:t>1,002,176</w:t>
      </w:r>
    </w:p>
    <w:p>
      <w:r>
        <w:t>3,200,000</w:t>
      </w:r>
    </w:p>
    <w:p>
      <w:r>
        <w:t>-</w:t>
      </w:r>
    </w:p>
    <w:p>
      <w:r>
        <w:t>840,856</w:t>
      </w:r>
    </w:p>
    <w:p>
      <w:r>
        <w:t>102,815</w:t>
      </w:r>
    </w:p>
    <w:p>
      <w:r>
        <w:t>1,994,249</w:t>
      </w:r>
    </w:p>
    <w:p>
      <w:r>
        <w:t>33,600</w:t>
      </w:r>
    </w:p>
    <w:p>
      <w:r>
        <w:t>92,753</w:t>
      </w:r>
    </w:p>
    <w:p>
      <w:r>
        <w:t>-</w:t>
      </w:r>
    </w:p>
    <w:p>
      <w:r>
        <w:t>-</w:t>
      </w:r>
    </w:p>
    <w:p>
      <w:r>
        <w:t>-</w:t>
      </w:r>
    </w:p>
    <w:p>
      <w:r>
        <w:t>-</w:t>
      </w:r>
    </w:p>
    <w:p>
      <w:r>
        <w:t>11,756</w:t>
      </w:r>
    </w:p>
    <w:p>
      <w:r>
        <w:t>39,400</w:t>
      </w:r>
    </w:p>
    <w:p>
      <w:r/>
    </w:p>
    <w:p>
      <w:r>
        <w:t>-</w:t>
      </w:r>
    </w:p>
    <w:p>
      <w:r>
        <w:t>-</w:t>
      </w:r>
    </w:p>
    <w:p>
      <w:r>
        <w:t>-</w:t>
      </w:r>
    </w:p>
    <w:p>
      <w:r>
        <w:t>1,794,113</w:t>
      </w:r>
    </w:p>
    <w:p>
      <w:r>
        <w:t>-</w:t>
      </w:r>
    </w:p>
    <w:p>
      <w:r>
        <w:t>2,422,176</w:t>
      </w:r>
    </w:p>
    <w:p>
      <w:r>
        <w:t>390,793</w:t>
      </w:r>
    </w:p>
    <w:p>
      <w:r>
        <w:t>-</w:t>
      </w:r>
    </w:p>
    <w:p>
      <w:r>
        <w:t>-</w:t>
      </w:r>
    </w:p>
    <w:p>
      <w:r>
        <w:t>-</w:t>
      </w:r>
    </w:p>
    <w:p>
      <w:r>
        <w:t>-</w:t>
      </w:r>
    </w:p>
    <w:p>
      <w:r>
        <w:t>-</w:t>
      </w:r>
    </w:p>
    <w:p>
      <w:r>
        <w:t>64,160</w:t>
      </w:r>
    </w:p>
    <w:p>
      <w:r>
        <w:t>461,653</w:t>
      </w:r>
    </w:p>
    <w:p>
      <w:r>
        <w:t>500,000</w:t>
      </w:r>
    </w:p>
    <w:p>
      <w:r>
        <w:t>2,865,146</w:t>
      </w:r>
    </w:p>
    <w:p>
      <w:r>
        <w:t>-</w:t>
      </w:r>
    </w:p>
    <w:p>
      <w:r>
        <w:t>-</w:t>
      </w:r>
    </w:p>
    <w:p>
      <w:r/>
    </w:p>
    <w:p>
      <w:r>
        <w:t>-</w:t>
      </w:r>
    </w:p>
    <w:p>
      <w:r>
        <w:t>-</w:t>
      </w:r>
    </w:p>
    <w:p>
      <w:r>
        <w:t>-</w:t>
      </w:r>
    </w:p>
    <w:p>
      <w:r>
        <w:t>-</w:t>
      </w:r>
    </w:p>
    <w:p>
      <w:r>
        <w:t>-</w:t>
      </w:r>
    </w:p>
    <w:p>
      <w:r>
        <w:t>-</w:t>
      </w:r>
    </w:p>
    <w:p>
      <w:r>
        <w:t>-</w:t>
      </w:r>
    </w:p>
    <w:p>
      <w:r>
        <w:t>-</w:t>
      </w:r>
    </w:p>
    <w:p>
      <w:r>
        <w:t>-</w:t>
      </w:r>
    </w:p>
    <w:p>
      <w:r>
        <w:t>-</w:t>
      </w:r>
    </w:p>
    <w:p>
      <w:r>
        <w:t>-</w:t>
      </w:r>
    </w:p>
    <w:p>
      <w:r>
        <w:t>-</w:t>
      </w:r>
    </w:p>
    <w:p>
      <w:r>
        <w:t>-</w:t>
      </w:r>
    </w:p>
    <w:p>
      <w:r>
        <w:t>-</w:t>
      </w:r>
    </w:p>
    <w:p>
      <w:r>
        <w:t>-</w:t>
      </w:r>
    </w:p>
    <w:p>
      <w:r>
        <w:t>-</w:t>
      </w:r>
    </w:p>
    <w:p>
      <w:r>
        <w:t>-11,756</w:t>
      </w:r>
    </w:p>
    <w:p>
      <w:r>
        <w:t>-39,400</w:t>
      </w:r>
    </w:p>
    <w:p>
      <w:r/>
    </w:p>
    <w:p>
      <w:r>
        <w:t>99,000</w:t>
      </w:r>
    </w:p>
    <w:p>
      <w:r>
        <w:t>600,000</w:t>
      </w:r>
    </w:p>
    <w:p>
      <w:r>
        <w:t>205,587</w:t>
      </w:r>
    </w:p>
    <w:p>
      <w:r>
        <w:t>4,430,113</w:t>
      </w:r>
    </w:p>
    <w:p>
      <w:r>
        <w:t>1,002,176</w:t>
      </w:r>
    </w:p>
    <w:p>
      <w:r>
        <w:t>5,622,176</w:t>
      </w:r>
    </w:p>
    <w:p>
      <w:r>
        <w:t>390,793</w:t>
      </w:r>
    </w:p>
    <w:p>
      <w:r>
        <w:t>840,856</w:t>
      </w:r>
    </w:p>
    <w:p>
      <w:r>
        <w:t>102,815</w:t>
      </w:r>
    </w:p>
    <w:p>
      <w:r>
        <w:t>1,994,249</w:t>
      </w:r>
    </w:p>
    <w:p>
      <w:r>
        <w:t>33,600</w:t>
      </w:r>
    </w:p>
    <w:p>
      <w:r>
        <w:t>92,753</w:t>
      </w:r>
    </w:p>
    <w:p>
      <w:r>
        <w:t>64,160</w:t>
      </w:r>
    </w:p>
    <w:p>
      <w:r>
        <w:t>461,653</w:t>
      </w:r>
    </w:p>
    <w:p>
      <w:r>
        <w:t>500,000</w:t>
      </w:r>
    </w:p>
    <w:p>
      <w:r>
        <w:t>2,865,146</w:t>
      </w:r>
    </w:p>
    <w:p>
      <w:r>
        <w:t>-</w:t>
      </w:r>
    </w:p>
    <w:p>
      <w:r>
        <w:t>-</w:t>
      </w:r>
    </w:p>
    <w:p>
      <w:r/>
    </w:p>
    <w:p>
      <w:r>
        <w:t xml:space="preserve">合计 </w:t>
      </w:r>
    </w:p>
    <w:p>
      <w:r/>
    </w:p>
    <w:p>
      <w:r>
        <w:t>39,714,894</w:t>
      </w:r>
    </w:p>
    <w:p>
      <w:r/>
    </w:p>
    <w:p>
      <w:r>
        <w:t>20,302,824</w:t>
      </w:r>
    </w:p>
    <w:p>
      <w:r/>
    </w:p>
    <w:p>
      <w:r>
        <w:t>-1,315,063</w:t>
      </w:r>
    </w:p>
    <w:p>
      <w:r/>
    </w:p>
    <w:p>
      <w:r>
        <w:t>58,702,655</w:t>
      </w:r>
    </w:p>
    <w:p>
      <w:r/>
    </w:p>
    <w:p>
      <w:r>
        <w:t>-</w:t>
      </w:r>
    </w:p>
    <w:p>
      <w:r>
        <w:t>-</w:t>
      </w:r>
    </w:p>
    <w:p>
      <w:r>
        <w:t>-</w:t>
      </w:r>
    </w:p>
    <w:p>
      <w:r>
        <w:t>-</w:t>
      </w:r>
    </w:p>
    <w:p>
      <w:r>
        <w:t>-</w:t>
      </w:r>
    </w:p>
    <w:p>
      <w:r>
        <w:t>-</w:t>
      </w:r>
    </w:p>
    <w:p>
      <w:r>
        <w:t>-</w:t>
      </w:r>
    </w:p>
    <w:p>
      <w:r>
        <w:t>-</w:t>
      </w:r>
    </w:p>
    <w:p>
      <w:r>
        <w:t>-</w:t>
      </w:r>
    </w:p>
    <w:p>
      <w:r>
        <w:t>-</w:t>
      </w:r>
    </w:p>
    <w:p>
      <w:r>
        <w:t>-</w:t>
      </w:r>
    </w:p>
    <w:p>
      <w:r>
        <w:t>-</w:t>
      </w:r>
    </w:p>
    <w:p>
      <w:r>
        <w:t>-</w:t>
      </w:r>
    </w:p>
    <w:p>
      <w:r>
        <w:t>-</w:t>
      </w:r>
    </w:p>
    <w:p>
      <w:r>
        <w:t>-</w:t>
      </w:r>
    </w:p>
    <w:p>
      <w:r>
        <w:t>-</w:t>
      </w:r>
    </w:p>
    <w:p>
      <w:r>
        <w:t>-11,662</w:t>
      </w:r>
    </w:p>
    <w:p>
      <w:r>
        <w:t>-36,992</w:t>
      </w:r>
    </w:p>
    <w:p>
      <w:r/>
    </w:p>
    <w:p>
      <w:r>
        <w:t>-48,654</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-636,465 </w:t>
      </w:r>
    </w:p>
    <w:p>
      <w:r/>
    </w:p>
    <w:p>
      <w:r>
        <w:t xml:space="preserve">296 / 302 </w:t>
      </w:r>
    </w:p>
    <w:p>
      <w:r/>
    </w:p>
    <w:p>
      <w:r>
        <w:t xml:space="preserve"> </w:t>
      </w:r>
    </w:p>
    <w:p>
      <w:r>
        <w:t xml:space="preserve"> </w:t>
      </w:r>
    </w:p>
    <w:p>
      <w:r>
        <w:t xml:space="preserve">2018 年年度报告 </w:t>
      </w:r>
    </w:p>
    <w:p>
      <w:r/>
    </w:p>
    <w:p>
      <w:r>
        <w:t xml:space="preserve">297 / 302 </w:t>
      </w:r>
    </w:p>
    <w:p>
      <w:r/>
    </w:p>
    <w:p>
      <w:r>
        <w:t xml:space="preserve">(2) 对联营、合营企业投资 </w:t>
      </w:r>
    </w:p>
    <w:p>
      <w:r>
        <w:t xml:space="preserve">√适用 □不适用  </w:t>
      </w:r>
    </w:p>
    <w:p>
      <w:r/>
    </w:p>
    <w:p>
      <w:r>
        <w:t xml:space="preserve">单位：千元 币种：人民币 </w:t>
      </w:r>
    </w:p>
    <w:p>
      <w:r/>
    </w:p>
    <w:p>
      <w:r>
        <w:t xml:space="preserve">投资 </w:t>
      </w:r>
    </w:p>
    <w:p>
      <w:r>
        <w:t xml:space="preserve">单位 </w:t>
      </w:r>
    </w:p>
    <w:p>
      <w:r/>
    </w:p>
    <w:p>
      <w:r>
        <w:t>上年末</w:t>
      </w:r>
    </w:p>
    <w:p>
      <w:r>
        <w:t>余额</w:t>
      </w:r>
    </w:p>
    <w:p>
      <w:r/>
    </w:p>
    <w:p>
      <w:r>
        <w:t xml:space="preserve">本年增减变动 </w:t>
      </w:r>
    </w:p>
    <w:p>
      <w:r/>
    </w:p>
    <w:p>
      <w:r>
        <w:t>年末</w:t>
      </w:r>
    </w:p>
    <w:p>
      <w:r>
        <w:t>余额</w:t>
      </w:r>
    </w:p>
    <w:p>
      <w:r/>
    </w:p>
    <w:p>
      <w:r>
        <w:t>减值准备年</w:t>
      </w:r>
    </w:p>
    <w:p>
      <w:r>
        <w:t xml:space="preserve">末余额 </w:t>
      </w:r>
    </w:p>
    <w:p>
      <w:r/>
    </w:p>
    <w:p>
      <w:r>
        <w:t>增加投资</w:t>
      </w:r>
    </w:p>
    <w:p>
      <w:r/>
    </w:p>
    <w:p>
      <w:r>
        <w:t>减少投资</w:t>
      </w:r>
    </w:p>
    <w:p>
      <w:r/>
    </w:p>
    <w:p>
      <w:r>
        <w:t>权益法下确</w:t>
      </w:r>
    </w:p>
    <w:p>
      <w:r>
        <w:t>认的投资损</w:t>
      </w:r>
    </w:p>
    <w:p>
      <w:r>
        <w:t>益</w:t>
      </w:r>
    </w:p>
    <w:p>
      <w:r/>
    </w:p>
    <w:p>
      <w:r>
        <w:t>其他综合收</w:t>
      </w:r>
    </w:p>
    <w:p>
      <w:r>
        <w:t>益调整</w:t>
      </w:r>
    </w:p>
    <w:p>
      <w:r/>
    </w:p>
    <w:p>
      <w:r>
        <w:t>其他权益</w:t>
      </w:r>
    </w:p>
    <w:p>
      <w:r>
        <w:t>变动</w:t>
      </w:r>
    </w:p>
    <w:p>
      <w:r/>
    </w:p>
    <w:p>
      <w:r>
        <w:t>宣告发放现金</w:t>
      </w:r>
    </w:p>
    <w:p>
      <w:r>
        <w:t>股利或利润</w:t>
      </w:r>
    </w:p>
    <w:p>
      <w:r/>
    </w:p>
    <w:p>
      <w:r>
        <w:t>其他</w:t>
      </w:r>
    </w:p>
    <w:p>
      <w:r/>
    </w:p>
    <w:p>
      <w:r>
        <w:t xml:space="preserve">一、合营企业 </w:t>
      </w:r>
    </w:p>
    <w:p>
      <w:r/>
    </w:p>
    <w:p>
      <w:r>
        <w:t xml:space="preserve">山西晋信（附注七、9） </w:t>
      </w:r>
    </w:p>
    <w:p>
      <w:r/>
    </w:p>
    <w:p>
      <w:r>
        <w:t>-</w:t>
      </w:r>
    </w:p>
    <w:p>
      <w:r/>
    </w:p>
    <w:p>
      <w:r>
        <w:t>-</w:t>
      </w:r>
    </w:p>
    <w:p>
      <w:r/>
    </w:p>
    <w:p>
      <w:r>
        <w:t>-</w:t>
      </w:r>
    </w:p>
    <w:p>
      <w:r/>
    </w:p>
    <w:p>
      <w:r>
        <w:t>-</w:t>
      </w:r>
    </w:p>
    <w:p>
      <w:r/>
    </w:p>
    <w:p>
      <w:r>
        <w:t>-</w:t>
      </w:r>
    </w:p>
    <w:p>
      <w:r/>
    </w:p>
    <w:p>
      <w:r>
        <w:t>-</w:t>
      </w:r>
    </w:p>
    <w:p>
      <w:r/>
    </w:p>
    <w:p>
      <w:r>
        <w:t>-</w:t>
      </w:r>
    </w:p>
    <w:p>
      <w:r/>
    </w:p>
    <w:p>
      <w:r>
        <w:t>-</w:t>
      </w:r>
    </w:p>
    <w:p>
      <w:r/>
    </w:p>
    <w:p>
      <w:r>
        <w:t>-</w:t>
      </w:r>
    </w:p>
    <w:p>
      <w:r/>
    </w:p>
    <w:p>
      <w:r>
        <w:t xml:space="preserve">- </w:t>
      </w:r>
    </w:p>
    <w:p>
      <w:r/>
    </w:p>
    <w:p>
      <w:r>
        <w:t xml:space="preserve">广西华银（附注七、9） </w:t>
      </w:r>
    </w:p>
    <w:p>
      <w:r/>
    </w:p>
    <w:p>
      <w:r>
        <w:t>1,535,253</w:t>
      </w:r>
    </w:p>
    <w:p>
      <w:r/>
    </w:p>
    <w:p>
      <w:r>
        <w:t>-</w:t>
      </w:r>
    </w:p>
    <w:p>
      <w:r/>
    </w:p>
    <w:p>
      <w:r>
        <w:t>-</w:t>
      </w:r>
    </w:p>
    <w:p>
      <w:r/>
    </w:p>
    <w:p>
      <w:r>
        <w:t>140,693</w:t>
      </w:r>
    </w:p>
    <w:p>
      <w:r/>
    </w:p>
    <w:p>
      <w:r>
        <w:t>-</w:t>
      </w:r>
    </w:p>
    <w:p>
      <w:r/>
    </w:p>
    <w:p>
      <w:r>
        <w:t>-8,983</w:t>
      </w:r>
    </w:p>
    <w:p>
      <w:r/>
    </w:p>
    <w:p>
      <w:r>
        <w:t>-132,000</w:t>
      </w:r>
    </w:p>
    <w:p>
      <w:r/>
    </w:p>
    <w:p>
      <w:r>
        <w:t>-</w:t>
      </w:r>
    </w:p>
    <w:p>
      <w:r/>
    </w:p>
    <w:p>
      <w:r>
        <w:t>1,534,963</w:t>
      </w:r>
    </w:p>
    <w:p>
      <w:r/>
    </w:p>
    <w:p>
      <w:r>
        <w:t xml:space="preserve">- </w:t>
      </w:r>
    </w:p>
    <w:p>
      <w:r/>
    </w:p>
    <w:p>
      <w:r>
        <w:t xml:space="preserve">鑫峪沟煤业 </w:t>
      </w:r>
    </w:p>
    <w:p>
      <w:r/>
    </w:p>
    <w:p>
      <w:r>
        <w:t>39,361</w:t>
      </w:r>
    </w:p>
    <w:p>
      <w:r/>
    </w:p>
    <w:p>
      <w:r>
        <w:t>-</w:t>
      </w:r>
    </w:p>
    <w:p>
      <w:r/>
    </w:p>
    <w:p>
      <w:r>
        <w:t>-</w:t>
      </w:r>
    </w:p>
    <w:p>
      <w:r/>
    </w:p>
    <w:p>
      <w:r>
        <w:t>-16,232</w:t>
      </w:r>
    </w:p>
    <w:p>
      <w:r/>
    </w:p>
    <w:p>
      <w:r>
        <w:t>-</w:t>
      </w:r>
    </w:p>
    <w:p>
      <w:r/>
    </w:p>
    <w:p>
      <w:r>
        <w:t>-3,903</w:t>
      </w:r>
    </w:p>
    <w:p>
      <w:r/>
    </w:p>
    <w:p>
      <w:r>
        <w:t>-</w:t>
      </w:r>
    </w:p>
    <w:p>
      <w:r/>
    </w:p>
    <w:p>
      <w:r>
        <w:t>-</w:t>
      </w:r>
    </w:p>
    <w:p>
      <w:r/>
    </w:p>
    <w:p>
      <w:r>
        <w:t>19,226</w:t>
      </w:r>
    </w:p>
    <w:p>
      <w:r/>
    </w:p>
    <w:p>
      <w:r>
        <w:t xml:space="preserve">- </w:t>
      </w:r>
    </w:p>
    <w:p>
      <w:r/>
    </w:p>
    <w:p>
      <w:r>
        <w:t xml:space="preserve">铝能清新（附注七、9） </w:t>
      </w:r>
    </w:p>
    <w:p>
      <w:r/>
    </w:p>
    <w:p>
      <w:r>
        <w:t>260,331</w:t>
      </w:r>
    </w:p>
    <w:p>
      <w:r/>
    </w:p>
    <w:p>
      <w:r>
        <w:t>-</w:t>
      </w:r>
    </w:p>
    <w:p>
      <w:r/>
    </w:p>
    <w:p>
      <w:r>
        <w:t>-</w:t>
      </w:r>
    </w:p>
    <w:p>
      <w:r/>
    </w:p>
    <w:p>
      <w:r>
        <w:t>28,031</w:t>
      </w:r>
    </w:p>
    <w:p>
      <w:r/>
    </w:p>
    <w:p>
      <w:r>
        <w:t>-</w:t>
      </w:r>
    </w:p>
    <w:p>
      <w:r/>
    </w:p>
    <w:p>
      <w:r>
        <w:t>-</w:t>
      </w:r>
    </w:p>
    <w:p>
      <w:r/>
    </w:p>
    <w:p>
      <w:r>
        <w:t>-6,000</w:t>
      </w:r>
    </w:p>
    <w:p>
      <w:r/>
    </w:p>
    <w:p>
      <w:r>
        <w:t>-</w:t>
      </w:r>
    </w:p>
    <w:p>
      <w:r/>
    </w:p>
    <w:p>
      <w:r>
        <w:t>282,362</w:t>
      </w:r>
    </w:p>
    <w:p>
      <w:r/>
    </w:p>
    <w:p>
      <w:r>
        <w:t xml:space="preserve">- </w:t>
      </w:r>
    </w:p>
    <w:p>
      <w:r/>
    </w:p>
    <w:p>
      <w:r>
        <w:t xml:space="preserve">山西华兴（注 14） </w:t>
      </w:r>
    </w:p>
    <w:p>
      <w:r/>
    </w:p>
    <w:p>
      <w:r>
        <w:t>228,010</w:t>
      </w:r>
    </w:p>
    <w:p>
      <w:r/>
    </w:p>
    <w:p>
      <w:r>
        <w:t>-</w:t>
      </w:r>
    </w:p>
    <w:p>
      <w:r/>
    </w:p>
    <w:p>
      <w:r>
        <w:t>-</w:t>
      </w:r>
    </w:p>
    <w:p>
      <w:r/>
    </w:p>
    <w:p>
      <w:r>
        <w:t>-10,561</w:t>
      </w:r>
    </w:p>
    <w:p>
      <w:r/>
    </w:p>
    <w:p>
      <w:r>
        <w:t>-</w:t>
      </w:r>
    </w:p>
    <w:p>
      <w:r/>
    </w:p>
    <w:p>
      <w:r>
        <w:t>2,010</w:t>
      </w:r>
    </w:p>
    <w:p>
      <w:r/>
    </w:p>
    <w:p>
      <w:r>
        <w:t>-19,518</w:t>
      </w:r>
    </w:p>
    <w:p>
      <w:r/>
    </w:p>
    <w:p>
      <w:r>
        <w:t>-199,941</w:t>
      </w:r>
    </w:p>
    <w:p>
      <w:r/>
    </w:p>
    <w:p>
      <w:r>
        <w:t>-</w:t>
      </w:r>
    </w:p>
    <w:p>
      <w:r/>
    </w:p>
    <w:p>
      <w:r>
        <w:t xml:space="preserve">- </w:t>
      </w:r>
    </w:p>
    <w:p>
      <w:r/>
    </w:p>
    <w:p>
      <w:r>
        <w:t xml:space="preserve">中铝海外发展（附注七、9） </w:t>
      </w:r>
    </w:p>
    <w:p>
      <w:r/>
    </w:p>
    <w:p>
      <w:r>
        <w:t>-</w:t>
      </w:r>
    </w:p>
    <w:p>
      <w:r/>
    </w:p>
    <w:p>
      <w:r>
        <w:t>50,000</w:t>
      </w:r>
    </w:p>
    <w:p>
      <w:r/>
    </w:p>
    <w:p>
      <w:r>
        <w:t>-</w:t>
      </w:r>
    </w:p>
    <w:p>
      <w:r/>
    </w:p>
    <w:p>
      <w:r>
        <w:t>-</w:t>
      </w:r>
    </w:p>
    <w:p>
      <w:r/>
    </w:p>
    <w:p>
      <w:r>
        <w:t>-</w:t>
      </w:r>
    </w:p>
    <w:p>
      <w:r/>
    </w:p>
    <w:p>
      <w:r>
        <w:t>-</w:t>
      </w:r>
    </w:p>
    <w:p>
      <w:r/>
    </w:p>
    <w:p>
      <w:r>
        <w:t>-</w:t>
      </w:r>
    </w:p>
    <w:p>
      <w:r/>
    </w:p>
    <w:p>
      <w:r>
        <w:t>50,000</w:t>
      </w:r>
    </w:p>
    <w:p>
      <w:r/>
    </w:p>
    <w:p>
      <w:r>
        <w:t xml:space="preserve">小计 </w:t>
      </w:r>
    </w:p>
    <w:p>
      <w:r/>
    </w:p>
    <w:p>
      <w:r>
        <w:t>2,062,955</w:t>
      </w:r>
    </w:p>
    <w:p>
      <w:r/>
    </w:p>
    <w:p>
      <w:r>
        <w:t>50,000</w:t>
      </w:r>
    </w:p>
    <w:p>
      <w:r/>
    </w:p>
    <w:p>
      <w:r>
        <w:t>-</w:t>
      </w:r>
    </w:p>
    <w:p>
      <w:r/>
    </w:p>
    <w:p>
      <w:r>
        <w:t>141,931</w:t>
      </w:r>
    </w:p>
    <w:p>
      <w:r/>
    </w:p>
    <w:p>
      <w:r>
        <w:t>-10,876</w:t>
      </w:r>
    </w:p>
    <w:p>
      <w:r/>
    </w:p>
    <w:p>
      <w:r>
        <w:t>-157,518</w:t>
      </w:r>
    </w:p>
    <w:p>
      <w:r/>
    </w:p>
    <w:p>
      <w:r>
        <w:t>-199,941</w:t>
      </w:r>
    </w:p>
    <w:p>
      <w:r/>
    </w:p>
    <w:p>
      <w:r>
        <w:t>1,886,551</w:t>
      </w:r>
    </w:p>
    <w:p>
      <w:r/>
    </w:p>
    <w:p>
      <w:r>
        <w:t xml:space="preserve">- </w:t>
      </w:r>
    </w:p>
    <w:p>
      <w:r/>
    </w:p>
    <w:p>
      <w:r>
        <w:t xml:space="preserve">二、联营企业 </w:t>
      </w:r>
    </w:p>
    <w:p>
      <w:r/>
    </w:p>
    <w:p>
      <w:r>
        <w:t xml:space="preserve">青海能源发展（集团）有限责任公司 </w:t>
      </w:r>
    </w:p>
    <w:p>
      <w:r/>
    </w:p>
    <w:p>
      <w:r>
        <w:t>720,314</w:t>
      </w:r>
    </w:p>
    <w:p>
      <w:r/>
    </w:p>
    <w:p>
      <w:r>
        <w:t>-</w:t>
      </w:r>
    </w:p>
    <w:p>
      <w:r/>
    </w:p>
    <w:p>
      <w:r>
        <w:t>-</w:t>
      </w:r>
    </w:p>
    <w:p>
      <w:r/>
    </w:p>
    <w:p>
      <w:r>
        <w:t>1,001</w:t>
      </w:r>
    </w:p>
    <w:p>
      <w:r/>
    </w:p>
    <w:p>
      <w:r>
        <w:t>-</w:t>
      </w:r>
    </w:p>
    <w:p>
      <w:r/>
    </w:p>
    <w:p>
      <w:r>
        <w:t>6,250</w:t>
      </w:r>
    </w:p>
    <w:p>
      <w:r/>
    </w:p>
    <w:p>
      <w:r>
        <w:t>-</w:t>
      </w:r>
    </w:p>
    <w:p>
      <w:r/>
    </w:p>
    <w:p>
      <w:r>
        <w:t>-</w:t>
      </w:r>
    </w:p>
    <w:p>
      <w:r/>
    </w:p>
    <w:p>
      <w:r>
        <w:t>727,565</w:t>
      </w:r>
    </w:p>
    <w:p>
      <w:r/>
    </w:p>
    <w:p>
      <w:r>
        <w:t xml:space="preserve">- </w:t>
      </w:r>
    </w:p>
    <w:p>
      <w:r/>
    </w:p>
    <w:p>
      <w:r>
        <w:t xml:space="preserve">中铝视拓（附注七、9） </w:t>
      </w:r>
    </w:p>
    <w:p>
      <w:r/>
    </w:p>
    <w:p>
      <w:r>
        <w:t>18,847</w:t>
      </w:r>
    </w:p>
    <w:p>
      <w:r/>
    </w:p>
    <w:p>
      <w:r>
        <w:t>21,000</w:t>
      </w:r>
    </w:p>
    <w:p>
      <w:r/>
    </w:p>
    <w:p>
      <w:r>
        <w:t>-</w:t>
      </w:r>
    </w:p>
    <w:p>
      <w:r/>
    </w:p>
    <w:p>
      <w:r>
        <w:t>-14,495</w:t>
      </w:r>
    </w:p>
    <w:p>
      <w:r/>
    </w:p>
    <w:p>
      <w:r>
        <w:t>-</w:t>
      </w:r>
    </w:p>
    <w:p>
      <w:r/>
    </w:p>
    <w:p>
      <w:r>
        <w:t>-</w:t>
      </w:r>
    </w:p>
    <w:p>
      <w:r/>
    </w:p>
    <w:p>
      <w:r>
        <w:t>-</w:t>
      </w:r>
    </w:p>
    <w:p>
      <w:r/>
    </w:p>
    <w:p>
      <w:r>
        <w:t>-</w:t>
      </w:r>
    </w:p>
    <w:p>
      <w:r/>
    </w:p>
    <w:p>
      <w:r>
        <w:t>25,352</w:t>
      </w:r>
    </w:p>
    <w:p>
      <w:r/>
    </w:p>
    <w:p>
      <w:r>
        <w:t xml:space="preserve">- </w:t>
      </w:r>
    </w:p>
    <w:p>
      <w:r/>
    </w:p>
    <w:p>
      <w:r>
        <w:t xml:space="preserve">多氟多（抚顺）科技开发有限公司 </w:t>
      </w:r>
    </w:p>
    <w:p>
      <w:r/>
    </w:p>
    <w:p>
      <w:r>
        <w:t>58,785</w:t>
      </w:r>
    </w:p>
    <w:p>
      <w:r/>
    </w:p>
    <w:p>
      <w:r>
        <w:t>-</w:t>
      </w:r>
    </w:p>
    <w:p>
      <w:r/>
    </w:p>
    <w:p>
      <w:r>
        <w:t>-</w:t>
      </w:r>
    </w:p>
    <w:p>
      <w:r/>
    </w:p>
    <w:p>
      <w:r>
        <w:t>-504</w:t>
      </w:r>
    </w:p>
    <w:p>
      <w:r/>
    </w:p>
    <w:p>
      <w:r>
        <w:t>-</w:t>
      </w:r>
    </w:p>
    <w:p>
      <w:r/>
    </w:p>
    <w:p>
      <w:r>
        <w:t>-</w:t>
      </w:r>
    </w:p>
    <w:p>
      <w:r/>
    </w:p>
    <w:p>
      <w:r>
        <w:t>-</w:t>
      </w:r>
    </w:p>
    <w:p>
      <w:r/>
    </w:p>
    <w:p>
      <w:r>
        <w:t>-</w:t>
      </w:r>
    </w:p>
    <w:p>
      <w:r/>
    </w:p>
    <w:p>
      <w:r>
        <w:t>58,281</w:t>
      </w:r>
    </w:p>
    <w:p>
      <w:r/>
    </w:p>
    <w:p>
      <w:r>
        <w:t xml:space="preserve">- </w:t>
      </w:r>
    </w:p>
    <w:p>
      <w:r/>
    </w:p>
    <w:p>
      <w:r>
        <w:t xml:space="preserve">太岳新材料 </w:t>
      </w:r>
    </w:p>
    <w:p>
      <w:r/>
    </w:p>
    <w:p>
      <w:r>
        <w:t>4,824</w:t>
      </w:r>
    </w:p>
    <w:p>
      <w:r/>
    </w:p>
    <w:p>
      <w:r>
        <w:t>-</w:t>
      </w:r>
    </w:p>
    <w:p>
      <w:r/>
    </w:p>
    <w:p>
      <w:r>
        <w:t>-</w:t>
      </w:r>
    </w:p>
    <w:p>
      <w:r/>
    </w:p>
    <w:p>
      <w:r>
        <w:t>-</w:t>
      </w:r>
    </w:p>
    <w:p>
      <w:r/>
    </w:p>
    <w:p>
      <w:r>
        <w:t>-</w:t>
      </w:r>
    </w:p>
    <w:p>
      <w:r/>
    </w:p>
    <w:p>
      <w:r>
        <w:t>-</w:t>
      </w:r>
    </w:p>
    <w:p>
      <w:r/>
    </w:p>
    <w:p>
      <w:r>
        <w:t>-</w:t>
      </w:r>
    </w:p>
    <w:p>
      <w:r/>
    </w:p>
    <w:p>
      <w:r>
        <w:t>-4,824</w:t>
      </w:r>
    </w:p>
    <w:p>
      <w:r/>
    </w:p>
    <w:p>
      <w:r>
        <w:t>-</w:t>
      </w:r>
    </w:p>
    <w:p>
      <w:r/>
    </w:p>
    <w:p>
      <w:r>
        <w:t xml:space="preserve">- </w:t>
      </w:r>
    </w:p>
    <w:p>
      <w:r/>
    </w:p>
    <w:p>
      <w:r>
        <w:t xml:space="preserve">广西华正铝业有限公司 </w:t>
      </w:r>
    </w:p>
    <w:p>
      <w:r/>
    </w:p>
    <w:p>
      <w:r>
        <w:t>34,243</w:t>
      </w:r>
    </w:p>
    <w:p>
      <w:r/>
    </w:p>
    <w:p>
      <w:r>
        <w:t>-</w:t>
      </w:r>
    </w:p>
    <w:p>
      <w:r/>
    </w:p>
    <w:p>
      <w:r>
        <w:t>-</w:t>
      </w:r>
    </w:p>
    <w:p>
      <w:r/>
    </w:p>
    <w:p>
      <w:r>
        <w:t>-</w:t>
      </w:r>
    </w:p>
    <w:p>
      <w:r/>
    </w:p>
    <w:p>
      <w:r>
        <w:t>-</w:t>
      </w:r>
    </w:p>
    <w:p>
      <w:r/>
    </w:p>
    <w:p>
      <w:r>
        <w:t>-</w:t>
      </w:r>
    </w:p>
    <w:p>
      <w:r/>
    </w:p>
    <w:p>
      <w:r>
        <w:t>-</w:t>
      </w:r>
    </w:p>
    <w:p>
      <w:r/>
    </w:p>
    <w:p>
      <w:r>
        <w:t>-</w:t>
      </w:r>
    </w:p>
    <w:p>
      <w:r/>
    </w:p>
    <w:p>
      <w:r>
        <w:t>34,243</w:t>
      </w:r>
    </w:p>
    <w:p>
      <w:r/>
    </w:p>
    <w:p>
      <w:r>
        <w:t xml:space="preserve">- </w:t>
      </w:r>
    </w:p>
    <w:p>
      <w:r/>
    </w:p>
    <w:p>
      <w:r>
        <w:t xml:space="preserve">中铝资源 </w:t>
      </w:r>
    </w:p>
    <w:p>
      <w:r/>
    </w:p>
    <w:p>
      <w:r>
        <w:t>237,567</w:t>
      </w:r>
    </w:p>
    <w:p>
      <w:r/>
    </w:p>
    <w:p>
      <w:r>
        <w:t>-</w:t>
      </w:r>
    </w:p>
    <w:p>
      <w:r/>
    </w:p>
    <w:p>
      <w:r>
        <w:t>-</w:t>
      </w:r>
    </w:p>
    <w:p>
      <w:r/>
    </w:p>
    <w:p>
      <w:r>
        <w:t>-3,071</w:t>
      </w:r>
    </w:p>
    <w:p>
      <w:r/>
    </w:p>
    <w:p>
      <w:r>
        <w:t>-</w:t>
      </w:r>
    </w:p>
    <w:p>
      <w:r/>
    </w:p>
    <w:p>
      <w:r>
        <w:t>-</w:t>
      </w:r>
    </w:p>
    <w:p>
      <w:r/>
    </w:p>
    <w:p>
      <w:r>
        <w:t>-</w:t>
      </w:r>
    </w:p>
    <w:p>
      <w:r/>
    </w:p>
    <w:p>
      <w:r>
        <w:t>-</w:t>
      </w:r>
    </w:p>
    <w:p>
      <w:r/>
    </w:p>
    <w:p>
      <w:r>
        <w:t>234,496</w:t>
      </w:r>
    </w:p>
    <w:p>
      <w:r/>
    </w:p>
    <w:p>
      <w:r>
        <w:t xml:space="preserve">- </w:t>
      </w:r>
    </w:p>
    <w:p>
      <w:r/>
    </w:p>
    <w:p>
      <w:r>
        <w:t xml:space="preserve">中国稀土 </w:t>
      </w:r>
    </w:p>
    <w:p>
      <w:r/>
    </w:p>
    <w:p>
      <w:r>
        <w:t>441,262</w:t>
      </w:r>
    </w:p>
    <w:p>
      <w:r/>
    </w:p>
    <w:p>
      <w:r>
        <w:t>-</w:t>
      </w:r>
    </w:p>
    <w:p>
      <w:r/>
    </w:p>
    <w:p>
      <w:r>
        <w:t>-</w:t>
      </w:r>
    </w:p>
    <w:p>
      <w:r/>
    </w:p>
    <w:p>
      <w:r>
        <w:t>9,885</w:t>
      </w:r>
    </w:p>
    <w:p>
      <w:r/>
    </w:p>
    <w:p>
      <w:r>
        <w:t>-</w:t>
      </w:r>
    </w:p>
    <w:p>
      <w:r/>
    </w:p>
    <w:p>
      <w:r>
        <w:t>458</w:t>
      </w:r>
    </w:p>
    <w:p>
      <w:r/>
    </w:p>
    <w:p>
      <w:r>
        <w:t>-</w:t>
      </w:r>
    </w:p>
    <w:p>
      <w:r/>
    </w:p>
    <w:p>
      <w:r>
        <w:t>-</w:t>
      </w:r>
    </w:p>
    <w:p>
      <w:r/>
    </w:p>
    <w:p>
      <w:r>
        <w:t>451,605</w:t>
      </w:r>
    </w:p>
    <w:p>
      <w:r/>
    </w:p>
    <w:p>
      <w:r>
        <w:t xml:space="preserve">- </w:t>
      </w:r>
    </w:p>
    <w:p>
      <w:r/>
    </w:p>
    <w:p>
      <w:r>
        <w:t xml:space="preserve">中铝资本控股（附注七、9） </w:t>
      </w:r>
    </w:p>
    <w:p>
      <w:r/>
    </w:p>
    <w:p>
      <w:r>
        <w:t>446,619</w:t>
      </w:r>
    </w:p>
    <w:p>
      <w:r/>
    </w:p>
    <w:p>
      <w:r>
        <w:t>-</w:t>
      </w:r>
    </w:p>
    <w:p>
      <w:r/>
    </w:p>
    <w:p>
      <w:r>
        <w:t>-</w:t>
      </w:r>
    </w:p>
    <w:p>
      <w:r/>
    </w:p>
    <w:p>
      <w:r>
        <w:t>30,386</w:t>
      </w:r>
    </w:p>
    <w:p>
      <w:r/>
    </w:p>
    <w:p>
      <w:r>
        <w:t>-</w:t>
      </w:r>
    </w:p>
    <w:p>
      <w:r/>
    </w:p>
    <w:p>
      <w:r>
        <w:t>-</w:t>
      </w:r>
    </w:p>
    <w:p>
      <w:r/>
    </w:p>
    <w:p>
      <w:r>
        <w:t>-10,483</w:t>
      </w:r>
    </w:p>
    <w:p>
      <w:r/>
    </w:p>
    <w:p>
      <w:r>
        <w:t>-</w:t>
      </w:r>
    </w:p>
    <w:p>
      <w:r/>
    </w:p>
    <w:p>
      <w:r>
        <w:t>466,522</w:t>
      </w:r>
    </w:p>
    <w:p>
      <w:r/>
    </w:p>
    <w:p>
      <w:r>
        <w:t xml:space="preserve">- </w:t>
      </w:r>
    </w:p>
    <w:p>
      <w:r/>
    </w:p>
    <w:p>
      <w:r>
        <w:t xml:space="preserve">中铝投资发展（附注七、9） </w:t>
      </w:r>
    </w:p>
    <w:p>
      <w:r/>
    </w:p>
    <w:p>
      <w:r>
        <w:t>1,135,615</w:t>
      </w:r>
    </w:p>
    <w:p>
      <w:r/>
    </w:p>
    <w:p>
      <w:r>
        <w:t>132,790</w:t>
      </w:r>
    </w:p>
    <w:p>
      <w:r/>
    </w:p>
    <w:p>
      <w:r>
        <w:t>-</w:t>
      </w:r>
    </w:p>
    <w:p>
      <w:r/>
    </w:p>
    <w:p>
      <w:r>
        <w:t>11,081</w:t>
      </w:r>
    </w:p>
    <w:p>
      <w:r/>
    </w:p>
    <w:p>
      <w:r>
        <w:t>-</w:t>
      </w:r>
    </w:p>
    <w:p>
      <w:r/>
    </w:p>
    <w:p>
      <w:r>
        <w:t>-</w:t>
      </w:r>
    </w:p>
    <w:p>
      <w:r/>
    </w:p>
    <w:p>
      <w:r>
        <w:t>-7,312</w:t>
      </w:r>
    </w:p>
    <w:p>
      <w:r/>
    </w:p>
    <w:p>
      <w:r>
        <w:t>-</w:t>
      </w:r>
    </w:p>
    <w:p>
      <w:r/>
    </w:p>
    <w:p>
      <w:r>
        <w:t>1,272,174</w:t>
      </w:r>
    </w:p>
    <w:p>
      <w:r/>
    </w:p>
    <w:p>
      <w:r>
        <w:t xml:space="preserve">- </w:t>
      </w:r>
    </w:p>
    <w:p>
      <w:r/>
    </w:p>
    <w:p>
      <w:r>
        <w:t xml:space="preserve">山西中润（注 10） </w:t>
      </w:r>
    </w:p>
    <w:p>
      <w:r/>
    </w:p>
    <w:p>
      <w:r>
        <w:t>390,793</w:t>
      </w:r>
    </w:p>
    <w:p>
      <w:r/>
    </w:p>
    <w:p>
      <w:r>
        <w:t>-</w:t>
      </w:r>
    </w:p>
    <w:p>
      <w:r/>
    </w:p>
    <w:p>
      <w:r>
        <w:t>-</w:t>
      </w:r>
    </w:p>
    <w:p>
      <w:r/>
    </w:p>
    <w:p>
      <w:r>
        <w:t>-</w:t>
      </w:r>
    </w:p>
    <w:p>
      <w:r/>
    </w:p>
    <w:p>
      <w:r>
        <w:t>-</w:t>
      </w:r>
    </w:p>
    <w:p>
      <w:r/>
    </w:p>
    <w:p>
      <w:r>
        <w:t>-</w:t>
      </w:r>
    </w:p>
    <w:p>
      <w:r/>
    </w:p>
    <w:p>
      <w:r>
        <w:t>-</w:t>
      </w:r>
    </w:p>
    <w:p>
      <w:r/>
    </w:p>
    <w:p>
      <w:r>
        <w:t>-390,793</w:t>
      </w:r>
    </w:p>
    <w:p>
      <w:r/>
    </w:p>
    <w:p>
      <w:r>
        <w:t>-</w:t>
      </w:r>
    </w:p>
    <w:p>
      <w:r/>
    </w:p>
    <w:p>
      <w:r>
        <w:t xml:space="preserve">- </w:t>
      </w:r>
    </w:p>
    <w:p>
      <w:r/>
    </w:p>
    <w:p>
      <w:r>
        <w:t xml:space="preserve">贵州华仁（注 12） </w:t>
      </w:r>
    </w:p>
    <w:p>
      <w:r/>
    </w:p>
    <w:p>
      <w:r>
        <w:t>461,653</w:t>
      </w:r>
    </w:p>
    <w:p>
      <w:r/>
    </w:p>
    <w:p>
      <w:r>
        <w:t>-</w:t>
      </w:r>
    </w:p>
    <w:p>
      <w:r/>
    </w:p>
    <w:p>
      <w:r>
        <w:t>-</w:t>
      </w:r>
    </w:p>
    <w:p>
      <w:r/>
    </w:p>
    <w:p>
      <w:r>
        <w:t>-</w:t>
      </w:r>
    </w:p>
    <w:p>
      <w:r/>
    </w:p>
    <w:p>
      <w:r>
        <w:t>-</w:t>
      </w:r>
    </w:p>
    <w:p>
      <w:r/>
    </w:p>
    <w:p>
      <w:r>
        <w:t>-</w:t>
      </w:r>
    </w:p>
    <w:p>
      <w:r/>
    </w:p>
    <w:p>
      <w:r>
        <w:t>-</w:t>
      </w:r>
    </w:p>
    <w:p>
      <w:r/>
    </w:p>
    <w:p>
      <w:r>
        <w:t>-461,653</w:t>
      </w:r>
    </w:p>
    <w:p>
      <w:r/>
    </w:p>
    <w:p>
      <w:r>
        <w:t>-</w:t>
      </w:r>
    </w:p>
    <w:p>
      <w:r/>
    </w:p>
    <w:p>
      <w:r>
        <w:t xml:space="preserve">- </w:t>
      </w:r>
    </w:p>
    <w:p>
      <w:r/>
    </w:p>
    <w:p>
      <w:r>
        <w:t xml:space="preserve">中铝山东工程技术有限公司 </w:t>
      </w:r>
    </w:p>
    <w:p>
      <w:r/>
    </w:p>
    <w:p>
      <w:r>
        <w:t>145,398</w:t>
      </w:r>
    </w:p>
    <w:p>
      <w:r/>
    </w:p>
    <w:p>
      <w:r>
        <w:t>-</w:t>
      </w:r>
    </w:p>
    <w:p>
      <w:r/>
    </w:p>
    <w:p>
      <w:r>
        <w:t>-</w:t>
      </w:r>
    </w:p>
    <w:p>
      <w:r/>
    </w:p>
    <w:p>
      <w:r>
        <w:t>19,973</w:t>
      </w:r>
    </w:p>
    <w:p>
      <w:r/>
    </w:p>
    <w:p>
      <w:r>
        <w:t>-</w:t>
      </w:r>
    </w:p>
    <w:p>
      <w:r/>
    </w:p>
    <w:p>
      <w:r>
        <w:t>-1,821</w:t>
      </w:r>
    </w:p>
    <w:p>
      <w:r/>
    </w:p>
    <w:p>
      <w:r>
        <w:t>-</w:t>
      </w:r>
    </w:p>
    <w:p>
      <w:r/>
    </w:p>
    <w:p>
      <w:r>
        <w:t>-</w:t>
      </w:r>
    </w:p>
    <w:p>
      <w:r/>
    </w:p>
    <w:p>
      <w:r>
        <w:t>163,550</w:t>
      </w:r>
    </w:p>
    <w:p>
      <w:r/>
    </w:p>
    <w:p>
      <w:r>
        <w:t xml:space="preserve">- </w:t>
      </w:r>
    </w:p>
    <w:p>
      <w:r/>
    </w:p>
    <w:p>
      <w:r>
        <w:t xml:space="preserve">中铝招标有限公司 </w:t>
      </w:r>
    </w:p>
    <w:p>
      <w:r/>
    </w:p>
    <w:p>
      <w:r>
        <w:t>4,186</w:t>
      </w:r>
    </w:p>
    <w:p>
      <w:r/>
    </w:p>
    <w:p>
      <w:r>
        <w:t>-</w:t>
      </w:r>
    </w:p>
    <w:p>
      <w:r/>
    </w:p>
    <w:p>
      <w:r>
        <w:t>-</w:t>
      </w:r>
    </w:p>
    <w:p>
      <w:r/>
    </w:p>
    <w:p>
      <w:r>
        <w:t>3,705</w:t>
      </w:r>
    </w:p>
    <w:p>
      <w:r/>
    </w:p>
    <w:p>
      <w:r>
        <w:t>-</w:t>
      </w:r>
    </w:p>
    <w:p>
      <w:r/>
    </w:p>
    <w:p>
      <w:r>
        <w:t>-</w:t>
      </w:r>
    </w:p>
    <w:p>
      <w:r/>
    </w:p>
    <w:p>
      <w:r>
        <w:t>-</w:t>
      </w:r>
    </w:p>
    <w:p>
      <w:r/>
    </w:p>
    <w:p>
      <w:r>
        <w:t>-</w:t>
      </w:r>
    </w:p>
    <w:p>
      <w:r/>
    </w:p>
    <w:p>
      <w:r>
        <w:t>7,891</w:t>
      </w:r>
    </w:p>
    <w:p>
      <w:r/>
    </w:p>
    <w:p>
      <w:r>
        <w:t xml:space="preserve">- </w:t>
      </w:r>
    </w:p>
    <w:p>
      <w:r/>
    </w:p>
    <w:p>
      <w:r>
        <w:t xml:space="preserve">小计 </w:t>
      </w:r>
    </w:p>
    <w:p>
      <w:r/>
    </w:p>
    <w:p>
      <w:r>
        <w:t>4,100,106</w:t>
      </w:r>
    </w:p>
    <w:p>
      <w:r/>
    </w:p>
    <w:p>
      <w:r>
        <w:t>153,790</w:t>
      </w:r>
    </w:p>
    <w:p>
      <w:r/>
    </w:p>
    <w:p>
      <w:r>
        <w:t>-</w:t>
      </w:r>
    </w:p>
    <w:p>
      <w:r/>
    </w:p>
    <w:p>
      <w:r>
        <w:t>57,961</w:t>
      </w:r>
    </w:p>
    <w:p>
      <w:r/>
    </w:p>
    <w:p>
      <w:r>
        <w:t>-</w:t>
      </w:r>
    </w:p>
    <w:p>
      <w:r/>
    </w:p>
    <w:p>
      <w:r>
        <w:t>4,887</w:t>
      </w:r>
    </w:p>
    <w:p>
      <w:r/>
    </w:p>
    <w:p>
      <w:r>
        <w:t>-17,795</w:t>
      </w:r>
    </w:p>
    <w:p>
      <w:r/>
    </w:p>
    <w:p>
      <w:r>
        <w:t>-857,270</w:t>
      </w:r>
    </w:p>
    <w:p>
      <w:r/>
    </w:p>
    <w:p>
      <w:r>
        <w:t>3,441,679</w:t>
      </w:r>
    </w:p>
    <w:p>
      <w:r/>
    </w:p>
    <w:p>
      <w:r>
        <w:t xml:space="preserve">- </w:t>
      </w:r>
    </w:p>
    <w:p>
      <w:r/>
    </w:p>
    <w:p>
      <w:r>
        <w:t xml:space="preserve">合计 </w:t>
      </w:r>
    </w:p>
    <w:p>
      <w:r/>
    </w:p>
    <w:p>
      <w:r>
        <w:t>6,163,061</w:t>
      </w:r>
    </w:p>
    <w:p>
      <w:r/>
    </w:p>
    <w:p>
      <w:r>
        <w:t>203,790</w:t>
      </w:r>
    </w:p>
    <w:p>
      <w:r/>
    </w:p>
    <w:p>
      <w:r>
        <w:t>-</w:t>
      </w:r>
    </w:p>
    <w:p>
      <w:r/>
    </w:p>
    <w:p>
      <w:r>
        <w:t>199,892</w:t>
      </w:r>
    </w:p>
    <w:p>
      <w:r/>
    </w:p>
    <w:p>
      <w:r>
        <w:t>-</w:t>
      </w:r>
    </w:p>
    <w:p>
      <w:r/>
    </w:p>
    <w:p>
      <w:r>
        <w:t>-5,989</w:t>
      </w:r>
    </w:p>
    <w:p>
      <w:r/>
    </w:p>
    <w:p>
      <w:r>
        <w:t>-175,313</w:t>
      </w:r>
    </w:p>
    <w:p>
      <w:r/>
    </w:p>
    <w:p>
      <w:r>
        <w:t>-1,057,211</w:t>
      </w:r>
    </w:p>
    <w:p>
      <w:r/>
    </w:p>
    <w:p>
      <w:r>
        <w:t>5,328,230</w:t>
      </w:r>
    </w:p>
    <w:p>
      <w:r/>
    </w:p>
    <w:p>
      <w:r>
        <w:t xml:space="preserve">- </w:t>
      </w:r>
    </w:p>
    <w:p>
      <w:r/>
    </w:p>
    <w:p>
      <w:r>
        <w:t xml:space="preserve"> </w:t>
      </w:r>
    </w:p>
    <w:p>
      <w:r>
        <w:t xml:space="preserve"> </w:t>
      </w:r>
    </w:p>
    <w:p>
      <w:r>
        <w:t xml:space="preserve">2018 年年度报告 </w:t>
      </w:r>
    </w:p>
    <w:p>
      <w:r/>
    </w:p>
    <w:p>
      <w:r>
        <w:t>注 1：于 2018 年 11 月，本公司以持有的鑫诚监理及中州铝建的股权向中州矿业进行增资，由此</w:t>
      </w:r>
    </w:p>
    <w:p>
      <w:r/>
    </w:p>
    <w:p>
      <w:r>
        <w:t xml:space="preserve">导致对中州矿业长期股权投资增加人民币 61,004 千元。 </w:t>
      </w:r>
    </w:p>
    <w:p>
      <w:r/>
    </w:p>
    <w:p>
      <w:r>
        <w:t xml:space="preserve">注 2：于 2018 年，本公司将其持有的控股子公司华谊矿业股权转让给控股子公司山西新材料。 </w:t>
      </w:r>
    </w:p>
    <w:p>
      <w:r/>
    </w:p>
    <w:p>
      <w:r>
        <w:t xml:space="preserve">注 3：于 2018 年，本公司将其持有的控股子公司太岳矿业股权转让给控股子公司山西新材料。 </w:t>
      </w:r>
    </w:p>
    <w:p>
      <w:r/>
    </w:p>
    <w:p>
      <w:r>
        <w:t>注 4：于 2018 年，本公司之子公司山西新材料开展三供一业分离移交工作，根据财企〔2005〕62</w:t>
      </w:r>
    </w:p>
    <w:p>
      <w:r/>
    </w:p>
    <w:p>
      <w:r>
        <w:t xml:space="preserve">号文件，本公司作为移交公司的上级合并企业，相应核减长期股权投资成本 </w:t>
      </w:r>
    </w:p>
    <w:p>
      <w:r/>
    </w:p>
    <w:p>
      <w:r>
        <w:t xml:space="preserve">注 5：于 2018 年 9 月 3 日，本公司以现金对广西华昇增资人民币 609,632 千元。 </w:t>
      </w:r>
    </w:p>
    <w:p>
      <w:r/>
    </w:p>
    <w:p>
      <w:r>
        <w:t>注 6：于 2018 年 5 月 2 日，本公司对抚顺铝业 350kt/a 预焙阳极项目增资人民币 244,040 千元；</w:t>
      </w:r>
    </w:p>
    <w:p>
      <w:r/>
    </w:p>
    <w:p>
      <w:r>
        <w:t xml:space="preserve">与 2018 年 8 月，本公司将其对抚顺铝业可转股债权资产人民币 600,000 千元转为股本金。 </w:t>
      </w:r>
    </w:p>
    <w:p>
      <w:r/>
    </w:p>
    <w:p>
      <w:r>
        <w:t>注 7：2018 年 4 月，本公司与遵义铝业其他股东共同签署了《关于遵义铝业股份有限公司之增资</w:t>
      </w:r>
    </w:p>
    <w:p>
      <w:r/>
    </w:p>
    <w:p>
      <w:r>
        <w:t>扩股协议》，遵义铝业将注册资本由人民币 600,970 千元增加至人民币 900,970 万元，本</w:t>
      </w:r>
    </w:p>
    <w:p>
      <w:r/>
    </w:p>
    <w:p>
      <w:r>
        <w:t>公司以现金出资人民币 100,000 千元，此次增资后本公司持有遵义铝业的股权比例为</w:t>
      </w:r>
    </w:p>
    <w:p>
      <w:r/>
    </w:p>
    <w:p>
      <w:r>
        <w:t>52.523%。2018 年 6 月 21 日，本公司第六届董事会第二十六次会议审议通过了《关于公司</w:t>
      </w:r>
    </w:p>
    <w:p>
      <w:r/>
    </w:p>
    <w:p>
      <w:r>
        <w:t>拟对中国铝业遵义氧化铝有限公司与遵义铝业股份有限公司实施合并重组的议案》，本公</w:t>
      </w:r>
    </w:p>
    <w:p>
      <w:r/>
    </w:p>
    <w:p>
      <w:r>
        <w:t>司控股子公司遵义铝业股份有限公司拟吸收合并控股子公司中国铝业遵义氧化铝有限公司</w:t>
      </w:r>
    </w:p>
    <w:p>
      <w:r/>
    </w:p>
    <w:p>
      <w:r>
        <w:t>经评估后的全部资产和负债净额约人民币 2,311,000 千元。于 2018 年 6 月 29 日，公司与</w:t>
      </w:r>
    </w:p>
    <w:p>
      <w:r/>
    </w:p>
    <w:p>
      <w:r>
        <w:t>遵义铝业及遵义氧化铝原少数股东签署了《关于共同出资设立遵义铝业股份有限公司的合</w:t>
      </w:r>
    </w:p>
    <w:p>
      <w:r/>
    </w:p>
    <w:p>
      <w:r>
        <w:t>资合同》，采用吸收合并的方式，以遵义铝业吸收合并遵义氧化铝，合并后公司的名称仍</w:t>
      </w:r>
    </w:p>
    <w:p>
      <w:r/>
    </w:p>
    <w:p>
      <w:r>
        <w:t>为“遵义铝业股份有限公司”，遵义铝业的注册资本由人民币 900,970 千元增加至人民币</w:t>
      </w:r>
    </w:p>
    <w:p>
      <w:r/>
    </w:p>
    <w:p>
      <w:r>
        <w:t xml:space="preserve">3,204,900 千元。本公司按出资比例持有遵义铝业 67.445%股权。 </w:t>
      </w:r>
    </w:p>
    <w:p>
      <w:r/>
    </w:p>
    <w:p>
      <w:r>
        <w:t>注 8：2018 年 6 月，本公司与本公司之子公司中铝国贸签订转让中铝南海合金有限公司 60%股权</w:t>
      </w:r>
    </w:p>
    <w:p>
      <w:r/>
    </w:p>
    <w:p>
      <w:r>
        <w:t>的产权交易合同，根据协议，本公司以交易价款人民币 56,745 千元向中铝国贸转让本公司</w:t>
      </w:r>
    </w:p>
    <w:p>
      <w:r/>
    </w:p>
    <w:p>
      <w:r>
        <w:t xml:space="preserve">持有的南海合金 60%股权，交易完成后南海合金成为中铝国贸的全资子公司。 </w:t>
      </w:r>
    </w:p>
    <w:p>
      <w:r/>
    </w:p>
    <w:p>
      <w:r>
        <w:t xml:space="preserve">注 9：如附注八、4 所披露，2018 年 7 月，本公司之控股子公司孝义铝矿完成工商注销。 </w:t>
      </w:r>
    </w:p>
    <w:p>
      <w:r/>
    </w:p>
    <w:p>
      <w:r>
        <w:t>注 10：如附注八、1.非同一控制下企业合并中所披露，根据本公司与华润煤业签订的《一致行动</w:t>
      </w:r>
    </w:p>
    <w:p>
      <w:r>
        <w:t>协议》，本公司董事认为，本公司可以对山西中润实施控制，并将山西中润纳入本集团合</w:t>
      </w:r>
    </w:p>
    <w:p>
      <w:r/>
    </w:p>
    <w:p>
      <w:r>
        <w:t xml:space="preserve">并范围作为子公司核算。  </w:t>
      </w:r>
    </w:p>
    <w:p>
      <w:r/>
    </w:p>
    <w:p>
      <w:r>
        <w:t>注 11：于 2018 年 6 月 25 日，本公司与本公司之子公司中铝国贸签订转让中铝国贸集团有限公司</w:t>
      </w:r>
    </w:p>
    <w:p>
      <w:r/>
    </w:p>
    <w:p>
      <w:r>
        <w:t>100%股权的产权交易合同，根据协议，本公司以转让对价人民币 41,415 千元购买中铝国</w:t>
      </w:r>
    </w:p>
    <w:p>
      <w:r/>
    </w:p>
    <w:p>
      <w:r>
        <w:t>贸持有的中铝国贸集团有限公司 100%股权。转让后，中铝国贸集团有限公司成为本公司</w:t>
      </w:r>
    </w:p>
    <w:p>
      <w:r/>
    </w:p>
    <w:p>
      <w:r>
        <w:t xml:space="preserve">之全资子公司。 </w:t>
      </w:r>
    </w:p>
    <w:p>
      <w:r/>
    </w:p>
    <w:p>
      <w:r>
        <w:t>注 12：如附注八、1.非同一控制下企业合并中所披露，根据本公司与杭州锦江签订的《一致行动</w:t>
      </w:r>
    </w:p>
    <w:p>
      <w:r>
        <w:t>协议》，本公司董事认为，本公司可以对贵州华仁实施控制，并将贵州华仁纳入本集团合</w:t>
      </w:r>
    </w:p>
    <w:p>
      <w:r/>
    </w:p>
    <w:p>
      <w:r>
        <w:t xml:space="preserve">并范围作为子公司核算。  </w:t>
      </w:r>
    </w:p>
    <w:p>
      <w:r/>
    </w:p>
    <w:p>
      <w:r>
        <w:t xml:space="preserve">298 / 302 </w:t>
      </w:r>
    </w:p>
    <w:p>
      <w:r/>
    </w:p>
    <w:p>
      <w:r>
        <w:t xml:space="preserve">2018 年年度报告 </w:t>
      </w:r>
    </w:p>
    <w:p>
      <w:r/>
    </w:p>
    <w:p>
      <w:r>
        <w:t>注 13：于 2018 年 7 月，本公司以现金形式出资成立全资子公司中铝物资集团有限公司，中铝物</w:t>
      </w:r>
    </w:p>
    <w:p>
      <w:r/>
    </w:p>
    <w:p>
      <w:r>
        <w:t>资注册资本金为人民币 1,000,000 千元。截至 2018 年 12 月 31 日，本公司已累计出资人</w:t>
      </w:r>
    </w:p>
    <w:p>
      <w:r/>
    </w:p>
    <w:p>
      <w:r>
        <w:t xml:space="preserve">民币 500,000 千元，仍需承担出资义务人民币 500,000 千元。 </w:t>
      </w:r>
    </w:p>
    <w:p>
      <w:r/>
    </w:p>
    <w:p>
      <w:r>
        <w:t>注 14： 如附注八、1 非同一控制下企业合并中所披露，本年本公司收购了山西华兴 50%股权，交</w:t>
      </w:r>
    </w:p>
    <w:p>
      <w:r/>
    </w:p>
    <w:p>
      <w:r>
        <w:t xml:space="preserve">易完成后，本公司取得山西华兴控制权，并将山西华兴作为子公司纳入合并范围。 </w:t>
      </w:r>
    </w:p>
    <w:p>
      <w:r/>
    </w:p>
    <w:p>
      <w:r>
        <w:t>注 15：如附注八、3 所披露，本年山西河东碳素厂与山西华泰进入破产清算程序，本公司董事认</w:t>
      </w:r>
    </w:p>
    <w:p>
      <w:r/>
    </w:p>
    <w:p>
      <w:r>
        <w:t xml:space="preserve">为本公司不再对山西河东碳素厂及山西华泰拥有控制权。 </w:t>
      </w:r>
    </w:p>
    <w:p>
      <w:r/>
    </w:p>
    <w:p>
      <w:r>
        <w:t xml:space="preserve">4. 营业收入和营业成本 </w:t>
      </w:r>
    </w:p>
    <w:p>
      <w:r/>
    </w:p>
    <w:p>
      <w:r>
        <w:t xml:space="preserve">(1) 营业收入和营业成本情况 </w:t>
      </w:r>
    </w:p>
    <w:p>
      <w:r>
        <w:t xml:space="preserve">√适用  □不适用  </w:t>
      </w:r>
    </w:p>
    <w:p>
      <w:r/>
    </w:p>
    <w:p>
      <w:r>
        <w:t xml:space="preserve">项目 </w:t>
      </w:r>
    </w:p>
    <w:p>
      <w:r/>
    </w:p>
    <w:p>
      <w:r>
        <w:t xml:space="preserve">主营业务 </w:t>
      </w:r>
    </w:p>
    <w:p>
      <w:r/>
    </w:p>
    <w:p>
      <w:r>
        <w:t xml:space="preserve">其他业务 </w:t>
      </w:r>
    </w:p>
    <w:p>
      <w:r/>
    </w:p>
    <w:p>
      <w:r>
        <w:t xml:space="preserve">本年发生额 </w:t>
      </w:r>
    </w:p>
    <w:p>
      <w:r/>
    </w:p>
    <w:p>
      <w:r>
        <w:t xml:space="preserve">上年发生额（经重述） </w:t>
      </w:r>
    </w:p>
    <w:p>
      <w:r/>
    </w:p>
    <w:p>
      <w:r>
        <w:t>收入</w:t>
      </w:r>
    </w:p>
    <w:p>
      <w:r/>
    </w:p>
    <w:p>
      <w:r>
        <w:t>成本</w:t>
      </w:r>
    </w:p>
    <w:p>
      <w:r/>
    </w:p>
    <w:p>
      <w:r>
        <w:t xml:space="preserve">收入 </w:t>
      </w:r>
    </w:p>
    <w:p>
      <w:r/>
    </w:p>
    <w:p>
      <w:r>
        <w:t>成本</w:t>
      </w:r>
    </w:p>
    <w:p>
      <w:r/>
    </w:p>
    <w:p>
      <w:r>
        <w:t xml:space="preserve">单位：千元 币种：人民币 </w:t>
      </w:r>
    </w:p>
    <w:p>
      <w:r/>
    </w:p>
    <w:p>
      <w:r>
        <w:t>22,604,443</w:t>
      </w:r>
    </w:p>
    <w:p>
      <w:r/>
    </w:p>
    <w:p>
      <w:r>
        <w:t>20,518,213</w:t>
      </w:r>
    </w:p>
    <w:p>
      <w:r/>
    </w:p>
    <w:p>
      <w:r>
        <w:t xml:space="preserve">31,874,723 </w:t>
      </w:r>
    </w:p>
    <w:p>
      <w:r/>
    </w:p>
    <w:p>
      <w:r>
        <w:t>28,857,787</w:t>
      </w:r>
    </w:p>
    <w:p>
      <w:r/>
    </w:p>
    <w:p>
      <w:r>
        <w:t>1,869,778</w:t>
      </w:r>
    </w:p>
    <w:p>
      <w:r/>
    </w:p>
    <w:p>
      <w:r>
        <w:t>1,397,134</w:t>
      </w:r>
    </w:p>
    <w:p>
      <w:r/>
    </w:p>
    <w:p>
      <w:r>
        <w:t xml:space="preserve">1,830,038 </w:t>
      </w:r>
    </w:p>
    <w:p>
      <w:r/>
    </w:p>
    <w:p>
      <w:r>
        <w:t>1,541,308</w:t>
      </w:r>
    </w:p>
    <w:p>
      <w:r/>
    </w:p>
    <w:p>
      <w:r>
        <w:t xml:space="preserve">合计 </w:t>
      </w:r>
    </w:p>
    <w:p>
      <w:r/>
    </w:p>
    <w:p>
      <w:r>
        <w:t>24,474,221</w:t>
      </w:r>
    </w:p>
    <w:p>
      <w:r/>
    </w:p>
    <w:p>
      <w:r>
        <w:t>21,915,347</w:t>
      </w:r>
    </w:p>
    <w:p>
      <w:r/>
    </w:p>
    <w:p>
      <w:r>
        <w:t xml:space="preserve">33,704,761 </w:t>
      </w:r>
    </w:p>
    <w:p>
      <w:r/>
    </w:p>
    <w:p>
      <w:r>
        <w:t>30,399,095</w:t>
      </w:r>
    </w:p>
    <w:p>
      <w:r/>
    </w:p>
    <w:p>
      <w:r>
        <w:t xml:space="preserve">5. 投资收益 </w:t>
      </w:r>
    </w:p>
    <w:p>
      <w:r>
        <w:t xml:space="preserve">√适用 □不适用  </w:t>
      </w:r>
    </w:p>
    <w:p>
      <w:r/>
    </w:p>
    <w:p>
      <w:r>
        <w:t xml:space="preserve">项目 </w:t>
      </w:r>
    </w:p>
    <w:p>
      <w:r/>
    </w:p>
    <w:p>
      <w:r>
        <w:t xml:space="preserve">成本法核算的长期股权投资收益 </w:t>
      </w:r>
    </w:p>
    <w:p>
      <w:r/>
    </w:p>
    <w:p>
      <w:r>
        <w:t xml:space="preserve">权益法核算的长期股权投资收益 </w:t>
      </w:r>
    </w:p>
    <w:p>
      <w:r/>
    </w:p>
    <w:p>
      <w:r>
        <w:t xml:space="preserve">处置子公司股权产生的投资收益 </w:t>
      </w:r>
    </w:p>
    <w:p>
      <w:r/>
    </w:p>
    <w:p>
      <w:r>
        <w:t xml:space="preserve">处置联营公司股权产生的投资收益 </w:t>
      </w:r>
    </w:p>
    <w:p>
      <w:r/>
    </w:p>
    <w:p>
      <w:r>
        <w:t>处置以公允价值计量且其变动计入当期损益的</w:t>
      </w:r>
    </w:p>
    <w:p>
      <w:r>
        <w:t xml:space="preserve">金融资产和金融负债取得的投资收益 </w:t>
      </w:r>
    </w:p>
    <w:p>
      <w:r>
        <w:t>处置交易性金融资产及交易性金融负债取得的</w:t>
      </w:r>
    </w:p>
    <w:p>
      <w:r>
        <w:t xml:space="preserve">投资收益 </w:t>
      </w:r>
    </w:p>
    <w:p>
      <w:r/>
    </w:p>
    <w:p>
      <w:r>
        <w:t xml:space="preserve">非货币性资产交换产生的投资收益 </w:t>
      </w:r>
    </w:p>
    <w:p>
      <w:r/>
    </w:p>
    <w:p>
      <w:r>
        <w:t xml:space="preserve">可供出售金融资产分红及出售收益 </w:t>
      </w:r>
    </w:p>
    <w:p>
      <w:r/>
    </w:p>
    <w:p>
      <w:r>
        <w:t xml:space="preserve">其他权益工具投资分红收益 </w:t>
      </w:r>
    </w:p>
    <w:p>
      <w:r/>
    </w:p>
    <w:p>
      <w:r>
        <w:t xml:space="preserve">合计 </w:t>
      </w:r>
    </w:p>
    <w:p>
      <w:r/>
    </w:p>
    <w:p>
      <w:r>
        <w:t xml:space="preserve">单位：千元 币种：人民币 </w:t>
      </w:r>
    </w:p>
    <w:p>
      <w:r/>
    </w:p>
    <w:p>
      <w:r>
        <w:t>本年发生额</w:t>
      </w:r>
    </w:p>
    <w:p>
      <w:r/>
    </w:p>
    <w:p>
      <w:r>
        <w:t>1,337,085</w:t>
      </w:r>
    </w:p>
    <w:p>
      <w:r/>
    </w:p>
    <w:p>
      <w:r>
        <w:t>199,892</w:t>
      </w:r>
    </w:p>
    <w:p>
      <w:r/>
    </w:p>
    <w:p>
      <w:r>
        <w:t>-52,208</w:t>
      </w:r>
    </w:p>
    <w:p>
      <w:r/>
    </w:p>
    <w:p>
      <w:r>
        <w:t>135</w:t>
      </w:r>
    </w:p>
    <w:p>
      <w:r/>
    </w:p>
    <w:p>
      <w:r>
        <w:t>-</w:t>
      </w:r>
    </w:p>
    <w:p>
      <w:r/>
    </w:p>
    <w:p>
      <w:r>
        <w:t>-9,252</w:t>
      </w:r>
    </w:p>
    <w:p>
      <w:r/>
    </w:p>
    <w:p>
      <w:r>
        <w:t>700,830</w:t>
      </w:r>
    </w:p>
    <w:p>
      <w:r/>
    </w:p>
    <w:p>
      <w:r>
        <w:t>-</w:t>
      </w:r>
    </w:p>
    <w:p>
      <w:r/>
    </w:p>
    <w:p>
      <w:r>
        <w:t>108,914</w:t>
      </w:r>
    </w:p>
    <w:p>
      <w:r/>
    </w:p>
    <w:p>
      <w:r>
        <w:t>2,285,396</w:t>
      </w:r>
    </w:p>
    <w:p>
      <w:r/>
    </w:p>
    <w:p>
      <w:r>
        <w:t>上年发生额</w:t>
      </w:r>
    </w:p>
    <w:p>
      <w:r/>
    </w:p>
    <w:p>
      <w:r>
        <w:t>1,067,943</w:t>
      </w:r>
    </w:p>
    <w:p>
      <w:r/>
    </w:p>
    <w:p>
      <w:r>
        <w:t>351,651</w:t>
      </w:r>
    </w:p>
    <w:p>
      <w:r/>
    </w:p>
    <w:p>
      <w:r>
        <w:t>219,478</w:t>
      </w:r>
    </w:p>
    <w:p>
      <w:r/>
    </w:p>
    <w:p>
      <w:r>
        <w:t>-</w:t>
      </w:r>
    </w:p>
    <w:p>
      <w:r/>
    </w:p>
    <w:p>
      <w:r>
        <w:t>-1,911</w:t>
      </w:r>
    </w:p>
    <w:p>
      <w:r/>
    </w:p>
    <w:p>
      <w:r>
        <w:t>-</w:t>
      </w:r>
    </w:p>
    <w:p>
      <w:r/>
    </w:p>
    <w:p>
      <w:r>
        <w:t>-</w:t>
      </w:r>
    </w:p>
    <w:p>
      <w:r/>
    </w:p>
    <w:p>
      <w:r>
        <w:t>76,616</w:t>
      </w:r>
    </w:p>
    <w:p>
      <w:r/>
    </w:p>
    <w:p>
      <w:r>
        <w:t>-</w:t>
      </w:r>
    </w:p>
    <w:p>
      <w:r/>
    </w:p>
    <w:p>
      <w:r>
        <w:t>1,713,777</w:t>
      </w:r>
    </w:p>
    <w:p>
      <w:r/>
    </w:p>
    <w:p>
      <w:r>
        <w:t xml:space="preserve">299 / 302 </w:t>
      </w:r>
    </w:p>
    <w:p>
      <w:r/>
    </w:p>
    <w:p>
      <w:r>
        <w:t xml:space="preserve"> </w:t>
      </w:r>
    </w:p>
    <w:p>
      <w:r>
        <w:t xml:space="preserve">单位：千元  币种：人民币 </w:t>
      </w:r>
    </w:p>
    <w:p>
      <w:r/>
    </w:p>
    <w:p>
      <w:r>
        <w:t xml:space="preserve">金额 </w:t>
      </w:r>
    </w:p>
    <w:p>
      <w:r/>
    </w:p>
    <w:p>
      <w:r>
        <w:t xml:space="preserve">说明 </w:t>
      </w:r>
    </w:p>
    <w:p>
      <w:r/>
    </w:p>
    <w:p>
      <w:r>
        <w:t xml:space="preserve">101,098 </w:t>
      </w:r>
    </w:p>
    <w:p>
      <w:r/>
    </w:p>
    <w:p>
      <w:r>
        <w:t xml:space="preserve">115,363 </w:t>
      </w:r>
    </w:p>
    <w:p>
      <w:r/>
    </w:p>
    <w:p>
      <w:r>
        <w:t xml:space="preserve">/ </w:t>
      </w:r>
    </w:p>
    <w:p>
      <w:r/>
    </w:p>
    <w:p>
      <w:r>
        <w:t xml:space="preserve">/ </w:t>
      </w:r>
    </w:p>
    <w:p>
      <w:r/>
    </w:p>
    <w:p>
      <w:r>
        <w:t xml:space="preserve">/ </w:t>
      </w:r>
    </w:p>
    <w:p>
      <w:r/>
    </w:p>
    <w:p>
      <w:r>
        <w:t xml:space="preserve">2018 年年度报告 </w:t>
      </w:r>
    </w:p>
    <w:p>
      <w:r/>
    </w:p>
    <w:p>
      <w:r>
        <w:t xml:space="preserve">十七、 补充资料 </w:t>
      </w:r>
    </w:p>
    <w:p>
      <w:r/>
    </w:p>
    <w:p>
      <w:r>
        <w:t xml:space="preserve">1. 当期非经常性损益明细表 </w:t>
      </w:r>
    </w:p>
    <w:p>
      <w:r>
        <w:t xml:space="preserve">√适用  □不适用  </w:t>
      </w:r>
    </w:p>
    <w:p>
      <w:r/>
    </w:p>
    <w:p>
      <w:r>
        <w:t xml:space="preserve">非流动资产处置损益 </w:t>
      </w:r>
    </w:p>
    <w:p>
      <w:r/>
    </w:p>
    <w:p>
      <w:r>
        <w:t xml:space="preserve">项目 </w:t>
      </w:r>
    </w:p>
    <w:p>
      <w:r/>
    </w:p>
    <w:p>
      <w:r>
        <w:t>计入当期损益的政府补助（与企业业务密切相关，按照国家统</w:t>
      </w:r>
    </w:p>
    <w:p>
      <w:r>
        <w:t xml:space="preserve">一标准定额或定量享受的政府补助除外） </w:t>
      </w:r>
    </w:p>
    <w:p>
      <w:r/>
    </w:p>
    <w:p>
      <w:r>
        <w:t>同一控制下企业合并产生的子公司年初至合并日的当期净损益</w:t>
      </w:r>
    </w:p>
    <w:p>
      <w:r/>
    </w:p>
    <w:p>
      <w:r>
        <w:t xml:space="preserve">9,629 </w:t>
      </w:r>
    </w:p>
    <w:p>
      <w:r/>
    </w:p>
    <w:p>
      <w:r>
        <w:t>除同公司正常经营业务相关的有效套期保值业务外，持有交易</w:t>
      </w:r>
    </w:p>
    <w:p>
      <w:r>
        <w:t>性金融资产、衍生金融资产、交易性金融负债、衍生金融负</w:t>
      </w:r>
    </w:p>
    <w:p>
      <w:r>
        <w:t>债产生的公允价值变动损益，以及处置交易性金融资产、衍</w:t>
      </w:r>
    </w:p>
    <w:p>
      <w:r>
        <w:t>生金融资产、交易性金融负债、衍生金融负债和其他债权投</w:t>
      </w:r>
    </w:p>
    <w:p>
      <w:r>
        <w:t xml:space="preserve">资取得的投资收益 </w:t>
      </w:r>
    </w:p>
    <w:p>
      <w:r/>
    </w:p>
    <w:p>
      <w:r>
        <w:t xml:space="preserve">单独进行减值测试的应收款项、合同资产减值准备转回 </w:t>
      </w:r>
    </w:p>
    <w:p>
      <w:r/>
    </w:p>
    <w:p>
      <w:r>
        <w:t xml:space="preserve">处置子公司控制权取得的投资收益 </w:t>
      </w:r>
    </w:p>
    <w:p>
      <w:r/>
    </w:p>
    <w:p>
      <w:r>
        <w:t xml:space="preserve">处置联营公司股权取得的投资收益 </w:t>
      </w:r>
    </w:p>
    <w:p>
      <w:r/>
    </w:p>
    <w:p>
      <w:r>
        <w:t>分步收购取得子公司控制权，原长期股权投资于合并日按公允</w:t>
      </w:r>
    </w:p>
    <w:p>
      <w:r>
        <w:t xml:space="preserve">价值重新计量产生的利得 </w:t>
      </w:r>
    </w:p>
    <w:p>
      <w:r/>
    </w:p>
    <w:p>
      <w:r>
        <w:t xml:space="preserve">除上述各项之外的其他营业外收入和支出 </w:t>
      </w:r>
    </w:p>
    <w:p>
      <w:r/>
    </w:p>
    <w:p>
      <w:r>
        <w:t xml:space="preserve">所得税影响额 </w:t>
      </w:r>
    </w:p>
    <w:p>
      <w:r/>
    </w:p>
    <w:p>
      <w:r>
        <w:t xml:space="preserve">少数股东权益影响额 </w:t>
      </w:r>
    </w:p>
    <w:p>
      <w:r/>
    </w:p>
    <w:p>
      <w:r>
        <w:t xml:space="preserve">合计 </w:t>
      </w:r>
    </w:p>
    <w:p>
      <w:r/>
    </w:p>
    <w:p>
      <w:r>
        <w:t xml:space="preserve">2. 净资产收益率及每股收益 </w:t>
      </w:r>
    </w:p>
    <w:p>
      <w:r>
        <w:t xml:space="preserve">√适用 □不适用  </w:t>
      </w:r>
    </w:p>
    <w:p>
      <w:r/>
    </w:p>
    <w:p>
      <w:r>
        <w:t xml:space="preserve">141,459 </w:t>
      </w:r>
    </w:p>
    <w:p>
      <w:r/>
    </w:p>
    <w:p>
      <w:r>
        <w:t xml:space="preserve">/ </w:t>
      </w:r>
    </w:p>
    <w:p>
      <w:r/>
    </w:p>
    <w:p>
      <w:r>
        <w:t xml:space="preserve">1,731 </w:t>
      </w:r>
    </w:p>
    <w:p>
      <w:r/>
    </w:p>
    <w:p>
      <w:r>
        <w:t xml:space="preserve">3,517 </w:t>
      </w:r>
    </w:p>
    <w:p>
      <w:r/>
    </w:p>
    <w:p>
      <w:r>
        <w:t xml:space="preserve">-1,904 </w:t>
      </w:r>
    </w:p>
    <w:p>
      <w:r/>
    </w:p>
    <w:p>
      <w:r>
        <w:t xml:space="preserve">748,086 </w:t>
      </w:r>
    </w:p>
    <w:p>
      <w:r/>
    </w:p>
    <w:p>
      <w:r>
        <w:t xml:space="preserve">-53,450 </w:t>
      </w:r>
    </w:p>
    <w:p>
      <w:r/>
    </w:p>
    <w:p>
      <w:r>
        <w:t xml:space="preserve">-245,588 </w:t>
      </w:r>
    </w:p>
    <w:p>
      <w:r/>
    </w:p>
    <w:p>
      <w:r>
        <w:t xml:space="preserve">-107,872 </w:t>
      </w:r>
    </w:p>
    <w:p>
      <w:r/>
    </w:p>
    <w:p>
      <w:r>
        <w:t xml:space="preserve">712,069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报告期利润 </w:t>
      </w:r>
    </w:p>
    <w:p>
      <w:r/>
    </w:p>
    <w:p>
      <w:r>
        <w:t>加权平均净资产</w:t>
      </w:r>
    </w:p>
    <w:p>
      <w:r>
        <w:t xml:space="preserve">收益率（%） </w:t>
      </w:r>
    </w:p>
    <w:p>
      <w:r/>
    </w:p>
    <w:p>
      <w:r>
        <w:t xml:space="preserve">单位：千元 币种：人民币 </w:t>
      </w:r>
    </w:p>
    <w:p>
      <w:r/>
    </w:p>
    <w:p>
      <w:r>
        <w:t xml:space="preserve">每股收益 </w:t>
      </w:r>
    </w:p>
    <w:p>
      <w:r/>
    </w:p>
    <w:p>
      <w:r>
        <w:t>基本每股收益 稀释每股收益</w:t>
      </w:r>
    </w:p>
    <w:p>
      <w:r/>
    </w:p>
    <w:p>
      <w:r>
        <w:t xml:space="preserve">归属于公司普通股股东的净利润 </w:t>
      </w:r>
    </w:p>
    <w:p>
      <w:r/>
    </w:p>
    <w:p>
      <w:r>
        <w:t xml:space="preserve">扣除非经常性损益后归属于公司普通股股东的净利润 </w:t>
      </w:r>
    </w:p>
    <w:p>
      <w:r/>
    </w:p>
    <w:p>
      <w:r>
        <w:t>1.89</w:t>
      </w:r>
    </w:p>
    <w:p>
      <w:r/>
    </w:p>
    <w:p>
      <w:r>
        <w:t>0.34</w:t>
      </w:r>
    </w:p>
    <w:p>
      <w:r/>
    </w:p>
    <w:p>
      <w:r>
        <w:t xml:space="preserve">0.044 </w:t>
      </w:r>
    </w:p>
    <w:p>
      <w:r/>
    </w:p>
    <w:p>
      <w:r>
        <w:t xml:space="preserve">0.002 </w:t>
      </w:r>
    </w:p>
    <w:p>
      <w:r/>
    </w:p>
    <w:p>
      <w:r>
        <w:t>0.044</w:t>
      </w:r>
    </w:p>
    <w:p>
      <w:r/>
    </w:p>
    <w:p>
      <w:r>
        <w:t>0.002</w:t>
      </w:r>
    </w:p>
    <w:p>
      <w:r/>
    </w:p>
    <w:p>
      <w:r>
        <w:t xml:space="preserve">300 / 302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境内外会计准则下会计数据差异 </w:t>
      </w:r>
    </w:p>
    <w:p>
      <w:r>
        <w:t xml:space="preserve">√适用 □不适用  </w:t>
      </w:r>
    </w:p>
    <w:p>
      <w:r/>
    </w:p>
    <w:p>
      <w:r>
        <w:t xml:space="preserve">(1) 同时按照国际会计准则与按中国会计准则披露的财务报告中净利润和净资产差异情况 </w:t>
      </w:r>
    </w:p>
    <w:p>
      <w:r>
        <w:t xml:space="preserve">√适用 □不适用  </w:t>
      </w:r>
    </w:p>
    <w:p>
      <w:r/>
    </w:p>
    <w:p>
      <w:r>
        <w:t xml:space="preserve">单位：千元 币种：人民币 </w:t>
      </w:r>
    </w:p>
    <w:p>
      <w:r/>
    </w:p>
    <w:p>
      <w:r>
        <w:t xml:space="preserve">净利润（合并）（注 1） </w:t>
      </w:r>
    </w:p>
    <w:p>
      <w:r/>
    </w:p>
    <w:p>
      <w:r>
        <w:t xml:space="preserve">净资产（合并）（注 1） </w:t>
      </w:r>
    </w:p>
    <w:p>
      <w:r/>
    </w:p>
    <w:p>
      <w:r>
        <w:t>本年发生额</w:t>
      </w:r>
    </w:p>
    <w:p>
      <w:r/>
    </w:p>
    <w:p>
      <w:r>
        <w:t>上年发生额</w:t>
      </w:r>
    </w:p>
    <w:p>
      <w:r>
        <w:t>（经重述）</w:t>
      </w:r>
    </w:p>
    <w:p>
      <w:r/>
    </w:p>
    <w:p>
      <w:r>
        <w:t xml:space="preserve">年末余额 </w:t>
      </w:r>
    </w:p>
    <w:p>
      <w:r/>
    </w:p>
    <w:p>
      <w:r>
        <w:t>上年末余额</w:t>
      </w:r>
    </w:p>
    <w:p>
      <w:r>
        <w:t>（经重述）</w:t>
      </w:r>
    </w:p>
    <w:p>
      <w:r/>
    </w:p>
    <w:p>
      <w:r>
        <w:t xml:space="preserve">按中国会计准则 </w:t>
      </w:r>
    </w:p>
    <w:p>
      <w:r/>
    </w:p>
    <w:p>
      <w:r>
        <w:t>870,230</w:t>
      </w:r>
    </w:p>
    <w:p>
      <w:r/>
    </w:p>
    <w:p>
      <w:r>
        <w:t>1,413,028</w:t>
      </w:r>
    </w:p>
    <w:p>
      <w:r/>
    </w:p>
    <w:p>
      <w:r>
        <w:t xml:space="preserve">52,414,890 </w:t>
      </w:r>
    </w:p>
    <w:p>
      <w:r/>
    </w:p>
    <w:p>
      <w:r>
        <w:t>39,688,029</w:t>
      </w:r>
    </w:p>
    <w:p>
      <w:r/>
    </w:p>
    <w:p>
      <w:r>
        <w:t xml:space="preserve">按国际会计准则调整的项目及金额： </w:t>
      </w:r>
    </w:p>
    <w:p>
      <w:r/>
    </w:p>
    <w:p>
      <w:r>
        <w:t xml:space="preserve">差异金额 </w:t>
      </w:r>
    </w:p>
    <w:p>
      <w:r/>
    </w:p>
    <w:p>
      <w:r>
        <w:t>-123,753</w:t>
      </w:r>
    </w:p>
    <w:p>
      <w:r/>
    </w:p>
    <w:p>
      <w:r>
        <w:t>-</w:t>
      </w:r>
    </w:p>
    <w:p>
      <w:r/>
    </w:p>
    <w:p>
      <w:r>
        <w:t xml:space="preserve">- </w:t>
      </w:r>
    </w:p>
    <w:p>
      <w:r/>
    </w:p>
    <w:p>
      <w:r>
        <w:t>-</w:t>
      </w:r>
    </w:p>
    <w:p>
      <w:r/>
    </w:p>
    <w:p>
      <w:r>
        <w:t xml:space="preserve">按国际会计准则 </w:t>
      </w:r>
    </w:p>
    <w:p>
      <w:r/>
    </w:p>
    <w:p>
      <w:r>
        <w:t>746,477</w:t>
      </w:r>
    </w:p>
    <w:p>
      <w:r/>
    </w:p>
    <w:p>
      <w:r>
        <w:t>1,413,028</w:t>
      </w:r>
    </w:p>
    <w:p>
      <w:r/>
    </w:p>
    <w:p>
      <w:r>
        <w:t xml:space="preserve">52,414,890 </w:t>
      </w:r>
    </w:p>
    <w:p>
      <w:r/>
    </w:p>
    <w:p>
      <w:r>
        <w:t>39,688,029</w:t>
      </w:r>
    </w:p>
    <w:p>
      <w:r/>
    </w:p>
    <w:p>
      <w:r>
        <w:t xml:space="preserve">注 1： 分别为归属于母公司股东的净利润及归属于母公司股东权益。 </w:t>
      </w:r>
    </w:p>
    <w:p>
      <w:r/>
    </w:p>
    <w:p>
      <w:r>
        <w:t>注 2： 如附注七、40 所披露，本集团因三供一业移交工作核减资产，在企业会计准则的规定下</w:t>
      </w:r>
    </w:p>
    <w:p>
      <w:r/>
    </w:p>
    <w:p>
      <w:r>
        <w:t>直接核减了权益，按国际财务报告准则计入了当期损益，由此导致归属于母公司股东的</w:t>
      </w:r>
    </w:p>
    <w:p>
      <w:r/>
    </w:p>
    <w:p>
      <w:r>
        <w:t xml:space="preserve">净利润存在差异人民币 123,753 千元。 </w:t>
      </w:r>
    </w:p>
    <w:p>
      <w:r/>
    </w:p>
    <w:p>
      <w:r>
        <w:t xml:space="preserve">301 / 302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第十二节 备查文件目录 </w:t>
      </w:r>
    </w:p>
    <w:p>
      <w:r/>
    </w:p>
    <w:p>
      <w:r>
        <w:t xml:space="preserve">备查文件目录 载有公司负责人、财务总监、会计机构负责人签名并盖章的财务报表 </w:t>
      </w:r>
    </w:p>
    <w:p>
      <w:r/>
    </w:p>
    <w:p>
      <w:r>
        <w:t xml:space="preserve">备查文件目录 载有会计师事务所盖章、注册会计师签名并盖章的审计报告原件 </w:t>
      </w:r>
    </w:p>
    <w:p>
      <w:r/>
    </w:p>
    <w:p>
      <w:r>
        <w:t xml:space="preserve">备查文件目录 </w:t>
      </w:r>
    </w:p>
    <w:p>
      <w:r/>
    </w:p>
    <w:p>
      <w:r>
        <w:t>报告期内在上海证券交易所网站、《证券日报》上公开披露的所有公司文件</w:t>
      </w:r>
    </w:p>
    <w:p>
      <w:r>
        <w:t xml:space="preserve">的正本及公告原稿 </w:t>
      </w:r>
    </w:p>
    <w:p>
      <w:r/>
    </w:p>
    <w:p>
      <w:r>
        <w:t xml:space="preserve">董事会批准报送日期：2019 年 3 月 28 日 </w:t>
      </w:r>
    </w:p>
    <w:p>
      <w:r/>
    </w:p>
    <w:p>
      <w:r>
        <w:t xml:space="preserve">董事长：卢东亮 </w:t>
      </w:r>
    </w:p>
    <w:p>
      <w:r/>
    </w:p>
    <w:p>
      <w:r>
        <w:t xml:space="preserve">修订信息 </w:t>
      </w:r>
    </w:p>
    <w:p>
      <w:r/>
    </w:p>
    <w:p>
      <w:r>
        <w:t xml:space="preserve">□适用√不适用 </w:t>
      </w:r>
    </w:p>
    <w:p>
      <w:r/>
    </w:p>
    <w:p>
      <w:r>
        <w:t xml:space="preserve">302 / 302 </w:t>
      </w:r>
    </w:p>
    <w:p>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