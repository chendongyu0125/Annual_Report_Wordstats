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公司代码：600519                                           公司简称：贵州茅台 </w:t>
      </w:r>
    </w:p>
    <w:p>
      <w:r/>
    </w:p>
    <w:p>
      <w:r>
        <w:t xml:space="preserve">贵州茅台酒股份有限公司 </w:t>
      </w:r>
    </w:p>
    <w:p>
      <w:r>
        <w:t xml:space="preserve">2018 年年度报告 </w:t>
      </w:r>
    </w:p>
    <w:p>
      <w:r/>
    </w:p>
    <w:p>
      <w:r>
        <w:t xml:space="preserve">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天职国际会计师事务所（特殊普通合伙）为本公司出具了标准无保留意见的审计报告。 </w:t>
      </w:r>
    </w:p>
    <w:p>
      <w:r/>
    </w:p>
    <w:p>
      <w:r>
        <w:t>四、 公司负责人李保芳、主管会计工作负责人何英姿及会计机构负责人（会计主管人员）陈华声</w:t>
      </w:r>
    </w:p>
    <w:p>
      <w:r/>
    </w:p>
    <w:p>
      <w:r>
        <w:t xml:space="preserve">明：保证年度报告中财务报告的真实、准确、完整。 </w:t>
      </w:r>
    </w:p>
    <w:p>
      <w:r/>
    </w:p>
    <w:p>
      <w:r>
        <w:t xml:space="preserve">五、 经董事会审议的报告期利润分配预案或公积金转增股本预案 </w:t>
      </w:r>
    </w:p>
    <w:p>
      <w:r/>
    </w:p>
    <w:p>
      <w:r>
        <w:t xml:space="preserve">据公司实际状况和未来可持续协调发展的需求，拟定了以下利润分配预案：以2018年年末总 </w:t>
      </w:r>
    </w:p>
    <w:p>
      <w:r/>
    </w:p>
    <w:p>
      <w:r>
        <w:t xml:space="preserve">股本125,619.78万股为基数，对公司全体股东每10股派发现金红利145.39元（含税），共分配利润     </w:t>
      </w:r>
    </w:p>
    <w:p>
      <w:r/>
    </w:p>
    <w:p>
      <w:r>
        <w:t>18,263,859,814.20元，剩余77,718,084,139.36元留待以后年度分配。本利润分配预案需提交公司股</w:t>
      </w:r>
    </w:p>
    <w:p>
      <w:r/>
    </w:p>
    <w:p>
      <w:r>
        <w:t xml:space="preserve">东大会审议通过后实施。 </w:t>
      </w:r>
    </w:p>
    <w:p>
      <w:r/>
    </w:p>
    <w:p>
      <w:r>
        <w:t xml:space="preserve">六、 前瞻性陈述的风险声明 </w:t>
      </w:r>
    </w:p>
    <w:p>
      <w:r/>
    </w:p>
    <w:p>
      <w:r>
        <w:t xml:space="preserve">√适用 □不适用  </w:t>
      </w:r>
    </w:p>
    <w:p>
      <w:r/>
    </w:p>
    <w:p>
      <w:r>
        <w:t xml:space="preserve">本年度报告中所涉及的未来计划、发展战略等前瞻性陈述因存在不确定性，不构成本公司对 </w:t>
      </w:r>
    </w:p>
    <w:p>
      <w:r/>
    </w:p>
    <w:p>
      <w:r>
        <w:t xml:space="preserve">投资者的实质承诺，敬请投资者注意投资风险。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本公司已在本年度报告中“公司关于公司未来发展的讨论与分析”章节详细阐述公司可能面</w:t>
      </w:r>
    </w:p>
    <w:p>
      <w:r>
        <w:t xml:space="preserve">对的风险，敬请投资者予以关注。 </w:t>
      </w:r>
    </w:p>
    <w:p>
      <w:r/>
    </w:p>
    <w:p>
      <w:r>
        <w:t xml:space="preserve">十、 其他 </w:t>
      </w:r>
    </w:p>
    <w:p>
      <w:r/>
    </w:p>
    <w:p>
      <w:r>
        <w:t xml:space="preserve">□适用 √不适用  </w:t>
      </w:r>
    </w:p>
    <w:p>
      <w:r/>
    </w:p>
    <w:p>
      <w:r>
        <w:t xml:space="preserve">2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  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4 </w:t>
      </w:r>
    </w:p>
    <w:p>
      <w:r/>
    </w:p>
    <w:p>
      <w:r>
        <w:t xml:space="preserve">公司业务概要 ..................................................................................................................... 7 </w:t>
      </w:r>
    </w:p>
    <w:p>
      <w:r/>
    </w:p>
    <w:p>
      <w:r>
        <w:t xml:space="preserve">经营情况讨论与分析 ......................................................................................................... 8 </w:t>
      </w:r>
    </w:p>
    <w:p>
      <w:r/>
    </w:p>
    <w:p>
      <w:r>
        <w:t xml:space="preserve">重要事项 ........................................................................................................................... 19 </w:t>
      </w:r>
    </w:p>
    <w:p>
      <w:r/>
    </w:p>
    <w:p>
      <w:r>
        <w:t xml:space="preserve">普通股股份变动及股东情况 ........................................................................................... 34 </w:t>
      </w:r>
    </w:p>
    <w:p>
      <w:r/>
    </w:p>
    <w:p>
      <w:r>
        <w:t xml:space="preserve">优先股相关情况 ............................................................................................................... 38 </w:t>
      </w:r>
    </w:p>
    <w:p>
      <w:r/>
    </w:p>
    <w:p>
      <w:r>
        <w:t xml:space="preserve">董事、监事、高级管理人员和员工情况 ....................................................................... 39 </w:t>
      </w:r>
    </w:p>
    <w:p>
      <w:r/>
    </w:p>
    <w:p>
      <w:r>
        <w:t xml:space="preserve">公司治理 ........................................................................................................................... 45 </w:t>
      </w:r>
    </w:p>
    <w:p>
      <w:r/>
    </w:p>
    <w:p>
      <w:r>
        <w:t xml:space="preserve">公司债券相关情况 ........................................................................................................... 48 </w:t>
      </w:r>
    </w:p>
    <w:p>
      <w:r/>
    </w:p>
    <w:p>
      <w:r>
        <w:t xml:space="preserve">第十一节 财务报告 ........................................................................................................................... 49 </w:t>
      </w:r>
    </w:p>
    <w:p>
      <w:r/>
    </w:p>
    <w:p>
      <w:r>
        <w:t xml:space="preserve">第十二节 备查文件目录 ................................................................................................................. 112 </w:t>
      </w:r>
    </w:p>
    <w:p>
      <w:r/>
    </w:p>
    <w:p>
      <w:r>
        <w:t xml:space="preserve">3 / 112 </w:t>
      </w:r>
    </w:p>
    <w:p>
      <w:r/>
    </w:p>
    <w:p>
      <w:r>
        <w:t xml:space="preserve"> </w:t>
      </w:r>
    </w:p>
    <w:p>
      <w:r>
        <w:t xml:space="preserve"> </w:t>
      </w:r>
    </w:p>
    <w:p>
      <w:r>
        <w:t xml:space="preserve">2018 年年度报告 </w:t>
      </w:r>
    </w:p>
    <w:p>
      <w:r/>
    </w:p>
    <w:p>
      <w:r>
        <w:t xml:space="preserve">第一节 释义 </w:t>
      </w:r>
    </w:p>
    <w:p>
      <w:r/>
    </w:p>
    <w:p>
      <w:r>
        <w:t xml:space="preserve">一、 释义 </w:t>
      </w:r>
    </w:p>
    <w:p>
      <w:r/>
    </w:p>
    <w:p>
      <w:r>
        <w:t xml:space="preserve">在本报告书中，除非文义另有所指，下列词语具有如下含义： </w:t>
      </w:r>
    </w:p>
    <w:p>
      <w:r/>
    </w:p>
    <w:p>
      <w:r>
        <w:t xml:space="preserve">常用词语释义 </w:t>
      </w:r>
    </w:p>
    <w:p>
      <w:r/>
    </w:p>
    <w:p>
      <w:r>
        <w:t xml:space="preserve">证监会 </w:t>
      </w:r>
    </w:p>
    <w:p>
      <w:r/>
    </w:p>
    <w:p>
      <w:r>
        <w:t xml:space="preserve">上交所 </w:t>
      </w:r>
    </w:p>
    <w:p>
      <w:r/>
    </w:p>
    <w:p>
      <w:r>
        <w:t xml:space="preserve">本公司、公司 </w:t>
      </w:r>
    </w:p>
    <w:p>
      <w:r/>
    </w:p>
    <w:p>
      <w:r>
        <w:t xml:space="preserve">控股股东 </w:t>
      </w:r>
    </w:p>
    <w:p>
      <w:r/>
    </w:p>
    <w:p>
      <w:r>
        <w:t xml:space="preserve">报告期 </w:t>
      </w:r>
    </w:p>
    <w:p>
      <w:r/>
    </w:p>
    <w:p>
      <w:r>
        <w:t xml:space="preserve">本报告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中国证券监督管理委员会 </w:t>
      </w:r>
    </w:p>
    <w:p>
      <w:r/>
    </w:p>
    <w:p>
      <w:r>
        <w:t xml:space="preserve">上海证券交易所 </w:t>
      </w:r>
    </w:p>
    <w:p>
      <w:r/>
    </w:p>
    <w:p>
      <w:r>
        <w:t xml:space="preserve">贵州茅台酒股份有限公司 </w:t>
      </w:r>
    </w:p>
    <w:p>
      <w:r/>
    </w:p>
    <w:p>
      <w:r>
        <w:t xml:space="preserve">中国贵州茅台酒厂（集团）有限责任公司 </w:t>
      </w:r>
    </w:p>
    <w:p>
      <w:r/>
    </w:p>
    <w:p>
      <w:r>
        <w:t xml:space="preserve">2018 年度 </w:t>
      </w:r>
    </w:p>
    <w:p>
      <w:r/>
    </w:p>
    <w:p>
      <w:r>
        <w:t xml:space="preserve">2018 年年度报告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公司的法定代表人 </w:t>
      </w:r>
    </w:p>
    <w:p>
      <w:r/>
    </w:p>
    <w:p>
      <w:r>
        <w:t xml:space="preserve">二、 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贵州茅台酒股份有限公司 </w:t>
      </w:r>
    </w:p>
    <w:p>
      <w:r>
        <w:t xml:space="preserve">贵州茅台 </w:t>
      </w:r>
    </w:p>
    <w:p>
      <w:r>
        <w:t xml:space="preserve">Kweichow Moutai Co.,Ltd. </w:t>
      </w:r>
    </w:p>
    <w:p>
      <w:r>
        <w:t xml:space="preserve">李保芳 </w:t>
      </w:r>
    </w:p>
    <w:p>
      <w:r/>
    </w:p>
    <w:p>
      <w:r>
        <w:t xml:space="preserve">董事会秘书 </w:t>
      </w:r>
    </w:p>
    <w:p>
      <w:r/>
    </w:p>
    <w:p>
      <w:r>
        <w:t xml:space="preserve">樊宁屏 </w:t>
      </w:r>
    </w:p>
    <w:p>
      <w:r>
        <w:t xml:space="preserve">贵州省仁怀市茅台镇 </w:t>
      </w:r>
    </w:p>
    <w:p>
      <w:r/>
    </w:p>
    <w:p>
      <w:r>
        <w:t xml:space="preserve">0851-22386002 </w:t>
      </w:r>
    </w:p>
    <w:p>
      <w:r>
        <w:t xml:space="preserve">0851-22386193 </w:t>
      </w:r>
    </w:p>
    <w:p>
      <w:r>
        <w:t xml:space="preserve">fnp@moutaichina.com </w:t>
      </w:r>
    </w:p>
    <w:p>
      <w:r/>
    </w:p>
    <w:p>
      <w:r>
        <w:t xml:space="preserve">证券事务代表 </w:t>
      </w:r>
    </w:p>
    <w:p>
      <w:r/>
    </w:p>
    <w:p>
      <w:r>
        <w:t xml:space="preserve">陈华 </w:t>
      </w:r>
    </w:p>
    <w:p>
      <w:r>
        <w:t xml:space="preserve">贵州省仁怀市茅台镇 </w:t>
      </w:r>
    </w:p>
    <w:p>
      <w:r/>
    </w:p>
    <w:p>
      <w:r>
        <w:t xml:space="preserve">0851-22386002 </w:t>
      </w:r>
    </w:p>
    <w:p>
      <w:r>
        <w:t xml:space="preserve">0851-22386193 </w:t>
      </w:r>
    </w:p>
    <w:p>
      <w:r>
        <w:t xml:space="preserve">fnp@moutaichina.com </w:t>
      </w:r>
    </w:p>
    <w:p>
      <w:r/>
    </w:p>
    <w:p>
      <w:r>
        <w:t xml:space="preserve">贵州省仁怀市茅台镇 </w:t>
      </w:r>
    </w:p>
    <w:p>
      <w:r/>
    </w:p>
    <w:p>
      <w:r>
        <w:t xml:space="preserve">564501 </w:t>
      </w:r>
    </w:p>
    <w:p>
      <w:r/>
    </w:p>
    <w:p>
      <w:r>
        <w:t xml:space="preserve">贵州省仁怀市茅台镇 </w:t>
      </w:r>
    </w:p>
    <w:p>
      <w:r/>
    </w:p>
    <w:p>
      <w:r>
        <w:t xml:space="preserve">564501 </w:t>
      </w:r>
    </w:p>
    <w:p>
      <w:r/>
    </w:p>
    <w:p>
      <w:r>
        <w:t xml:space="preserve">http://www.moutaichina.com/ </w:t>
      </w:r>
    </w:p>
    <w:p>
      <w:r/>
    </w:p>
    <w:p>
      <w:r>
        <w:t xml:space="preserve">fnp@moutaichina.com </w:t>
      </w:r>
    </w:p>
    <w:p>
      <w:r/>
    </w:p>
    <w:p>
      <w:r>
        <w:t xml:space="preserve">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信息披露及备置地点 </w:t>
      </w:r>
    </w:p>
    <w:p>
      <w:r/>
    </w:p>
    <w:p>
      <w:r>
        <w:t xml:space="preserve">公司选定的信息披露媒体名称 </w:t>
      </w:r>
    </w:p>
    <w:p>
      <w:r>
        <w:t xml:space="preserve">《上海证券报》《中国证券报》 </w:t>
      </w:r>
    </w:p>
    <w:p>
      <w:r>
        <w:t xml:space="preserve">登载年度报告的中国证监会指定网站的网址 http://www.sse.com.cn/ </w:t>
      </w:r>
    </w:p>
    <w:p>
      <w:r>
        <w:t xml:space="preserve">公司年度报告备置地点 </w:t>
      </w:r>
    </w:p>
    <w:p>
      <w:r>
        <w:t xml:space="preserve">公司董事会办公室 </w:t>
      </w:r>
    </w:p>
    <w:p>
      <w:r/>
    </w:p>
    <w:p>
      <w:r>
        <w:t xml:space="preserve">五、 公司股票简况 </w:t>
      </w:r>
    </w:p>
    <w:p>
      <w:r/>
    </w:p>
    <w:p>
      <w:r>
        <w:t xml:space="preserve">股票种类 </w:t>
      </w:r>
    </w:p>
    <w:p>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贵州茅台 </w:t>
      </w:r>
    </w:p>
    <w:p>
      <w:r/>
    </w:p>
    <w:p>
      <w:r>
        <w:t xml:space="preserve">股票代码 </w:t>
      </w:r>
    </w:p>
    <w:p>
      <w:r/>
    </w:p>
    <w:p>
      <w:r>
        <w:t xml:space="preserve">600519 </w:t>
      </w:r>
    </w:p>
    <w:p>
      <w:r/>
    </w:p>
    <w:p>
      <w:r>
        <w:t xml:space="preserve">变更前股票简称 </w:t>
      </w:r>
    </w:p>
    <w:p>
      <w:r/>
    </w:p>
    <w:p>
      <w:r>
        <w:t xml:space="preserve">六、 其他相关资料 </w:t>
      </w:r>
    </w:p>
    <w:p>
      <w:r/>
    </w:p>
    <w:p>
      <w:r>
        <w:t>公司聘请的会计师</w:t>
      </w:r>
    </w:p>
    <w:p>
      <w:r>
        <w:t xml:space="preserve">事务所（境内） </w:t>
      </w:r>
    </w:p>
    <w:p>
      <w:r/>
    </w:p>
    <w:p>
      <w:r>
        <w:t xml:space="preserve">名称 </w:t>
      </w:r>
    </w:p>
    <w:p>
      <w:r>
        <w:t xml:space="preserve">天职国际会计师事务所（特殊普通合伙） </w:t>
      </w:r>
    </w:p>
    <w:p>
      <w:r>
        <w:t xml:space="preserve">办公地址 </w:t>
      </w:r>
    </w:p>
    <w:p>
      <w:r>
        <w:t xml:space="preserve">北京市海淀区车公庄西路 19 号外文文化创意园 12 号楼 </w:t>
      </w:r>
    </w:p>
    <w:p>
      <w:r>
        <w:t xml:space="preserve">签字会计师姓名 童文光 张科 李兴华 </w:t>
      </w:r>
    </w:p>
    <w:p>
      <w:r/>
    </w:p>
    <w:p>
      <w:r>
        <w:t xml:space="preserve">七、 近三年主要会计数据和财务指标 </w:t>
      </w:r>
    </w:p>
    <w:p>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本期比上年</w:t>
      </w:r>
    </w:p>
    <w:p>
      <w:r>
        <w:t>同期增减</w:t>
      </w:r>
    </w:p>
    <w:p>
      <w:r/>
    </w:p>
    <w:p>
      <w:r>
        <w:t xml:space="preserve">(%) </w:t>
      </w:r>
    </w:p>
    <w:p>
      <w:r>
        <w:t xml:space="preserve">26.49 </w:t>
      </w:r>
    </w:p>
    <w:p>
      <w:r/>
    </w:p>
    <w:p>
      <w:r>
        <w:t xml:space="preserve">2016年 </w:t>
      </w:r>
    </w:p>
    <w:p>
      <w:r/>
    </w:p>
    <w:p>
      <w:r>
        <w:t xml:space="preserve">38,862,189,993.84 </w:t>
      </w:r>
    </w:p>
    <w:p>
      <w:r/>
    </w:p>
    <w:p>
      <w:r>
        <w:t xml:space="preserve">营业收入 </w:t>
      </w:r>
    </w:p>
    <w:p>
      <w:r>
        <w:t>归属于上市公司股</w:t>
      </w:r>
    </w:p>
    <w:p>
      <w:r>
        <w:t xml:space="preserve">东的净利润 </w:t>
      </w:r>
    </w:p>
    <w:p>
      <w:r>
        <w:t>归属于上市公司股</w:t>
      </w:r>
    </w:p>
    <w:p>
      <w:r>
        <w:t>东的扣除非经常性</w:t>
      </w:r>
    </w:p>
    <w:p>
      <w:r>
        <w:t xml:space="preserve">损益的净利润 </w:t>
      </w:r>
    </w:p>
    <w:p>
      <w:r>
        <w:t>经营活动产生的现</w:t>
      </w:r>
    </w:p>
    <w:p>
      <w:r>
        <w:t xml:space="preserve">金流量净额 </w:t>
      </w:r>
    </w:p>
    <w:p>
      <w:r/>
    </w:p>
    <w:p>
      <w:r>
        <w:t>归属于上市公司股</w:t>
      </w:r>
    </w:p>
    <w:p>
      <w:r>
        <w:t xml:space="preserve">东的净资产 </w:t>
      </w:r>
    </w:p>
    <w:p>
      <w:r>
        <w:t xml:space="preserve">总资产 </w:t>
      </w:r>
    </w:p>
    <w:p>
      <w:r>
        <w:t xml:space="preserve">期末总股本 </w:t>
      </w:r>
    </w:p>
    <w:p>
      <w:r/>
    </w:p>
    <w:p>
      <w:r>
        <w:t xml:space="preserve">73,638,872,388.03 </w:t>
      </w:r>
    </w:p>
    <w:p>
      <w:r/>
    </w:p>
    <w:p>
      <w:r>
        <w:t xml:space="preserve">58,217,861,314.17 </w:t>
      </w:r>
    </w:p>
    <w:p>
      <w:r/>
    </w:p>
    <w:p>
      <w:r>
        <w:t xml:space="preserve">35,203,625,263.22 </w:t>
      </w:r>
    </w:p>
    <w:p>
      <w:r/>
    </w:p>
    <w:p>
      <w:r>
        <w:t xml:space="preserve">27,079,360,255.74 </w:t>
      </w:r>
    </w:p>
    <w:p>
      <w:r/>
    </w:p>
    <w:p>
      <w:r>
        <w:t xml:space="preserve">30.00 </w:t>
      </w:r>
    </w:p>
    <w:p>
      <w:r/>
    </w:p>
    <w:p>
      <w:r>
        <w:t xml:space="preserve">16,718,362,734.16 </w:t>
      </w:r>
    </w:p>
    <w:p>
      <w:r/>
    </w:p>
    <w:p>
      <w:r>
        <w:t xml:space="preserve">35,585,443,648.60 </w:t>
      </w:r>
    </w:p>
    <w:p>
      <w:r/>
    </w:p>
    <w:p>
      <w:r>
        <w:t xml:space="preserve">27,224,083,628.17 </w:t>
      </w:r>
    </w:p>
    <w:p>
      <w:r/>
    </w:p>
    <w:p>
      <w:r>
        <w:t xml:space="preserve">30.71 </w:t>
      </w:r>
    </w:p>
    <w:p>
      <w:r/>
    </w:p>
    <w:p>
      <w:r>
        <w:t xml:space="preserve">16,954,689,021.77 </w:t>
      </w:r>
    </w:p>
    <w:p>
      <w:r/>
    </w:p>
    <w:p>
      <w:r>
        <w:t xml:space="preserve">41,385,234,406.72 </w:t>
      </w:r>
    </w:p>
    <w:p>
      <w:r/>
    </w:p>
    <w:p>
      <w:r>
        <w:t xml:space="preserve">22,153,036,084.13 </w:t>
      </w:r>
    </w:p>
    <w:p>
      <w:r/>
    </w:p>
    <w:p>
      <w:r>
        <w:t xml:space="preserve">86.82 </w:t>
      </w:r>
    </w:p>
    <w:p>
      <w:r/>
    </w:p>
    <w:p>
      <w:r>
        <w:t xml:space="preserve">37,451,249,647.05 </w:t>
      </w:r>
    </w:p>
    <w:p>
      <w:r/>
    </w:p>
    <w:p>
      <w:r>
        <w:t xml:space="preserve">2018年末 </w:t>
      </w:r>
    </w:p>
    <w:p>
      <w:r/>
    </w:p>
    <w:p>
      <w:r>
        <w:t xml:space="preserve">2017年末 </w:t>
      </w:r>
    </w:p>
    <w:p>
      <w:r/>
    </w:p>
    <w:p>
      <w:r>
        <w:t>本期末比上</w:t>
      </w:r>
    </w:p>
    <w:p>
      <w:r>
        <w:t>年同期末增</w:t>
      </w:r>
    </w:p>
    <w:p>
      <w:r>
        <w:t xml:space="preserve">减（%） </w:t>
      </w:r>
    </w:p>
    <w:p>
      <w:r/>
    </w:p>
    <w:p>
      <w:r>
        <w:t xml:space="preserve">2016年末 </w:t>
      </w:r>
    </w:p>
    <w:p>
      <w:r/>
    </w:p>
    <w:p>
      <w:r>
        <w:t xml:space="preserve">112,838,564,332.05 </w:t>
      </w:r>
    </w:p>
    <w:p>
      <w:r/>
    </w:p>
    <w:p>
      <w:r>
        <w:t xml:space="preserve">91,451,522,828.96 </w:t>
      </w:r>
    </w:p>
    <w:p>
      <w:r/>
    </w:p>
    <w:p>
      <w:r>
        <w:t xml:space="preserve">23.39 </w:t>
      </w:r>
    </w:p>
    <w:p>
      <w:r/>
    </w:p>
    <w:p>
      <w:r>
        <w:t xml:space="preserve">72,894,137,783.25 </w:t>
      </w:r>
    </w:p>
    <w:p>
      <w:r/>
    </w:p>
    <w:p>
      <w:r>
        <w:t xml:space="preserve">159,846,674,736.01 134,610,116,875.08 </w:t>
      </w:r>
    </w:p>
    <w:p>
      <w:r/>
    </w:p>
    <w:p>
      <w:r>
        <w:t xml:space="preserve">18.75 112,934,538,280.41 </w:t>
      </w:r>
    </w:p>
    <w:p>
      <w:r/>
    </w:p>
    <w:p>
      <w:r>
        <w:t xml:space="preserve">1,256,197,800.00 </w:t>
      </w:r>
    </w:p>
    <w:p>
      <w:r/>
    </w:p>
    <w:p>
      <w:r>
        <w:t xml:space="preserve">1,256,197,800.00 </w:t>
      </w:r>
    </w:p>
    <w:p>
      <w:r/>
    </w:p>
    <w:p>
      <w:r>
        <w:t xml:space="preserve">1,256,197,800.00 </w:t>
      </w:r>
    </w:p>
    <w:p>
      <w:r/>
    </w:p>
    <w:p>
      <w:r>
        <w:t xml:space="preserve">(二) 主要财务指标 </w:t>
      </w:r>
    </w:p>
    <w:p>
      <w:r/>
    </w:p>
    <w:p>
      <w:r>
        <w:t xml:space="preserve">主要财务指标 </w:t>
      </w:r>
    </w:p>
    <w:p>
      <w:r>
        <w:t xml:space="preserve">基本每股收益（元／股） </w:t>
      </w:r>
    </w:p>
    <w:p>
      <w:r>
        <w:t xml:space="preserve">稀释每股收益（元／股） </w:t>
      </w:r>
    </w:p>
    <w:p>
      <w:r/>
    </w:p>
    <w:p>
      <w:r>
        <w:t xml:space="preserve">2018年 </w:t>
      </w:r>
    </w:p>
    <w:p>
      <w:r>
        <w:t xml:space="preserve">28.02 </w:t>
      </w:r>
    </w:p>
    <w:p>
      <w:r>
        <w:t xml:space="preserve">28.02 </w:t>
      </w:r>
    </w:p>
    <w:p>
      <w:r/>
    </w:p>
    <w:p>
      <w:r>
        <w:t xml:space="preserve">2017年 本期比上年同期增减(%) </w:t>
      </w:r>
    </w:p>
    <w:p>
      <w:r/>
    </w:p>
    <w:p>
      <w:r>
        <w:t xml:space="preserve">21.56 </w:t>
      </w:r>
    </w:p>
    <w:p>
      <w:r>
        <w:t xml:space="preserve">21.56 </w:t>
      </w:r>
    </w:p>
    <w:p>
      <w:r/>
    </w:p>
    <w:p>
      <w:r>
        <w:t xml:space="preserve">5 / 112 </w:t>
      </w:r>
    </w:p>
    <w:p>
      <w:r/>
    </w:p>
    <w:p>
      <w:r>
        <w:t xml:space="preserve">30.00 </w:t>
      </w:r>
    </w:p>
    <w:p>
      <w:r>
        <w:t xml:space="preserve">30.00 </w:t>
      </w:r>
    </w:p>
    <w:p>
      <w:r/>
    </w:p>
    <w:p>
      <w:r>
        <w:t xml:space="preserve">2016年 </w:t>
      </w:r>
    </w:p>
    <w:p>
      <w:r>
        <w:t xml:space="preserve">13.31 </w:t>
      </w:r>
    </w:p>
    <w:p>
      <w:r>
        <w:t xml:space="preserve">13.31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扣除非经常性损益后的基本每</w:t>
      </w:r>
    </w:p>
    <w:p>
      <w:r>
        <w:t xml:space="preserve">股收益（元／股） </w:t>
      </w:r>
    </w:p>
    <w:p>
      <w:r>
        <w:t xml:space="preserve">加权平均净资产收益率（%） </w:t>
      </w:r>
    </w:p>
    <w:p>
      <w:r>
        <w:t>扣除非经常性损益后的加权平</w:t>
      </w:r>
    </w:p>
    <w:p>
      <w:r>
        <w:t xml:space="preserve">均净资产收益率（%） </w:t>
      </w:r>
    </w:p>
    <w:p>
      <w:r/>
    </w:p>
    <w:p>
      <w:r>
        <w:t xml:space="preserve">28.33 </w:t>
      </w:r>
    </w:p>
    <w:p>
      <w:r/>
    </w:p>
    <w:p>
      <w:r>
        <w:t xml:space="preserve">21.67 </w:t>
      </w:r>
    </w:p>
    <w:p>
      <w:r/>
    </w:p>
    <w:p>
      <w:r>
        <w:t xml:space="preserve">30.71 </w:t>
      </w:r>
    </w:p>
    <w:p>
      <w:r/>
    </w:p>
    <w:p>
      <w:r>
        <w:t xml:space="preserve">34.46 </w:t>
      </w:r>
    </w:p>
    <w:p>
      <w:r/>
    </w:p>
    <w:p>
      <w:r>
        <w:t xml:space="preserve">32.95 </w:t>
      </w:r>
    </w:p>
    <w:p>
      <w:r/>
    </w:p>
    <w:p>
      <w:r>
        <w:t xml:space="preserve">增加1.51个百分点 </w:t>
      </w:r>
    </w:p>
    <w:p>
      <w:r/>
    </w:p>
    <w:p>
      <w:r>
        <w:t xml:space="preserve">34.84 </w:t>
      </w:r>
    </w:p>
    <w:p>
      <w:r/>
    </w:p>
    <w:p>
      <w:r>
        <w:t xml:space="preserve">33.13 </w:t>
      </w:r>
    </w:p>
    <w:p>
      <w:r/>
    </w:p>
    <w:p>
      <w:r>
        <w:t xml:space="preserve">增加 1.71 个百分点 </w:t>
      </w:r>
    </w:p>
    <w:p>
      <w:r/>
    </w:p>
    <w:p>
      <w:r>
        <w:t xml:space="preserve">13.50 </w:t>
      </w:r>
    </w:p>
    <w:p>
      <w:r/>
    </w:p>
    <w:p>
      <w:r>
        <w:t xml:space="preserve">24.44 </w:t>
      </w:r>
    </w:p>
    <w:p>
      <w:r/>
    </w:p>
    <w:p>
      <w:r>
        <w:t xml:space="preserve">24.78 </w:t>
      </w:r>
    </w:p>
    <w:p>
      <w:r/>
    </w:p>
    <w:p>
      <w:r>
        <w:t xml:space="preserve">八、 境内外会计准则下会计数据差异 </w:t>
      </w:r>
    </w:p>
    <w:p>
      <w:r/>
    </w:p>
    <w:p>
      <w:r>
        <w:t>(一) 同时按照国际会计准则与按中国会计准则披露的财务报告中净利润和归属于上市公司股东</w:t>
      </w:r>
    </w:p>
    <w:p>
      <w:r>
        <w:t xml:space="preserve">的净资产差异情况 </w:t>
      </w:r>
    </w:p>
    <w:p>
      <w:r/>
    </w:p>
    <w:p>
      <w:r>
        <w:t xml:space="preserve">□适用 √不适用  </w:t>
      </w:r>
    </w:p>
    <w:p>
      <w:r/>
    </w:p>
    <w:p>
      <w:r>
        <w:t>(二) 同时按照境外会计准则与按中国会计准则披露的财务报告中净利润和归属于上市公司股东的</w:t>
      </w:r>
    </w:p>
    <w:p>
      <w:r>
        <w:t xml:space="preserve">净资产差异情况 </w:t>
      </w:r>
    </w:p>
    <w:p>
      <w:r/>
    </w:p>
    <w:p>
      <w:r>
        <w:t xml:space="preserve">□适用 √不适用  </w:t>
      </w:r>
    </w:p>
    <w:p>
      <w:r/>
    </w:p>
    <w:p>
      <w:r>
        <w:t xml:space="preserve">(三) 境内外会计准则差异的说明： </w:t>
      </w:r>
    </w:p>
    <w:p>
      <w:r/>
    </w:p>
    <w:p>
      <w:r>
        <w:t xml:space="preserve">□适用 √不适用  </w:t>
      </w:r>
    </w:p>
    <w:p>
      <w:r/>
    </w:p>
    <w:p>
      <w:r>
        <w:t xml:space="preserve">九、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单位：元  币种：人民币 </w:t>
      </w:r>
    </w:p>
    <w:p>
      <w:r>
        <w:t xml:space="preserve">第三季度 </w:t>
      </w:r>
    </w:p>
    <w:p>
      <w:r>
        <w:t xml:space="preserve">第四季度 </w:t>
      </w:r>
    </w:p>
    <w:p>
      <w:r>
        <w:t xml:space="preserve">（7-9 月份） </w:t>
      </w:r>
    </w:p>
    <w:p>
      <w:r/>
    </w:p>
    <w:p>
      <w:r>
        <w:t xml:space="preserve">（10-12 月份） </w:t>
      </w:r>
    </w:p>
    <w:p>
      <w:r/>
    </w:p>
    <w:p>
      <w:r>
        <w:t xml:space="preserve">17,466,166,384.96 </w:t>
      </w:r>
    </w:p>
    <w:p>
      <w:r/>
    </w:p>
    <w:p>
      <w:r>
        <w:t xml:space="preserve">15,930,543,508.15 </w:t>
      </w:r>
    </w:p>
    <w:p>
      <w:r/>
    </w:p>
    <w:p>
      <w:r>
        <w:t xml:space="preserve">18,844,960,092.90 </w:t>
      </w:r>
    </w:p>
    <w:p>
      <w:r/>
    </w:p>
    <w:p>
      <w:r>
        <w:t xml:space="preserve">21,397,202,402.02 </w:t>
      </w:r>
    </w:p>
    <w:p>
      <w:r/>
    </w:p>
    <w:p>
      <w:r>
        <w:t xml:space="preserve">8,506,906,678.20 </w:t>
      </w:r>
    </w:p>
    <w:p>
      <w:r/>
    </w:p>
    <w:p>
      <w:r>
        <w:t xml:space="preserve">7,257,279,104.46 </w:t>
      </w:r>
    </w:p>
    <w:p>
      <w:r/>
    </w:p>
    <w:p>
      <w:r>
        <w:t xml:space="preserve">8,969,366,937.67 </w:t>
      </w:r>
    </w:p>
    <w:p>
      <w:r/>
    </w:p>
    <w:p>
      <w:r>
        <w:t xml:space="preserve">10,470,072,542.89 </w:t>
      </w:r>
    </w:p>
    <w:p>
      <w:r/>
    </w:p>
    <w:p>
      <w:r>
        <w:t xml:space="preserve">8,510,778,903.45 </w:t>
      </w:r>
    </w:p>
    <w:p>
      <w:r/>
    </w:p>
    <w:p>
      <w:r>
        <w:t xml:space="preserve">7,373,389,609.53 </w:t>
      </w:r>
    </w:p>
    <w:p>
      <w:r/>
    </w:p>
    <w:p>
      <w:r>
        <w:t xml:space="preserve">9,044,842,645.69 </w:t>
      </w:r>
    </w:p>
    <w:p>
      <w:r/>
    </w:p>
    <w:p>
      <w:r>
        <w:t xml:space="preserve">10,656,432,489.93 </w:t>
      </w:r>
    </w:p>
    <w:p>
      <w:r/>
    </w:p>
    <w:p>
      <w:r>
        <w:t xml:space="preserve">营业收入 </w:t>
      </w:r>
    </w:p>
    <w:p>
      <w:r>
        <w:t>归属于上市公司股</w:t>
      </w:r>
    </w:p>
    <w:p>
      <w:r>
        <w:t xml:space="preserve">东的净利润 </w:t>
      </w:r>
    </w:p>
    <w:p>
      <w:r/>
    </w:p>
    <w:p>
      <w:r>
        <w:t>归属于上市公司股</w:t>
      </w:r>
    </w:p>
    <w:p>
      <w:r>
        <w:t>东的扣除非经常性</w:t>
      </w:r>
    </w:p>
    <w:p>
      <w:r>
        <w:t xml:space="preserve">损益后的净利润 </w:t>
      </w:r>
    </w:p>
    <w:p>
      <w:r/>
    </w:p>
    <w:p>
      <w:r>
        <w:t>经营活动产生的现</w:t>
      </w:r>
    </w:p>
    <w:p>
      <w:r>
        <w:t xml:space="preserve">金流量净额 </w:t>
      </w:r>
    </w:p>
    <w:p>
      <w:r>
        <w:t xml:space="preserve">季度数据与已披露定期报告数据差异说明 </w:t>
      </w:r>
    </w:p>
    <w:p>
      <w:r>
        <w:t xml:space="preserve">□适用  √不适用  </w:t>
      </w:r>
    </w:p>
    <w:p>
      <w:r/>
    </w:p>
    <w:p>
      <w:r>
        <w:t xml:space="preserve">4,935,500,707.47 </w:t>
      </w:r>
    </w:p>
    <w:p>
      <w:r/>
    </w:p>
    <w:p>
      <w:r>
        <w:t xml:space="preserve">十、 非经常性损益项目和金额 </w:t>
      </w:r>
    </w:p>
    <w:p>
      <w:r/>
    </w:p>
    <w:p>
      <w:r>
        <w:t xml:space="preserve">√适用 □不适用  </w:t>
      </w:r>
    </w:p>
    <w:p>
      <w:r/>
    </w:p>
    <w:p>
      <w:r>
        <w:t xml:space="preserve">非经常性损益项目 </w:t>
      </w:r>
    </w:p>
    <w:p>
      <w:r>
        <w:t xml:space="preserve">非流动资产处置损益 </w:t>
      </w:r>
    </w:p>
    <w:p>
      <w:r>
        <w:t>计入当期损益的政府补助，但与公司正常</w:t>
      </w:r>
    </w:p>
    <w:p>
      <w:r>
        <w:t>经营业务密切相关，符合国家政策规定、</w:t>
      </w:r>
    </w:p>
    <w:p>
      <w:r>
        <w:t>按照一定标准定额或定量持续享受的政</w:t>
      </w:r>
    </w:p>
    <w:p>
      <w:r>
        <w:t xml:space="preserve">府补助除外 </w:t>
      </w:r>
    </w:p>
    <w:p>
      <w:r/>
    </w:p>
    <w:p>
      <w:r>
        <w:t xml:space="preserve">12,799,530,254.72 </w:t>
      </w:r>
    </w:p>
    <w:p>
      <w:r/>
    </w:p>
    <w:p>
      <w:r>
        <w:t xml:space="preserve">10,486,254,953.35 </w:t>
      </w:r>
    </w:p>
    <w:p>
      <w:r/>
    </w:p>
    <w:p>
      <w:r>
        <w:t xml:space="preserve">13,163,948,491.18 </w:t>
      </w:r>
    </w:p>
    <w:p>
      <w:r/>
    </w:p>
    <w:p>
      <w:r>
        <w:t xml:space="preserve">单位:元  币种:人民币 </w:t>
      </w:r>
    </w:p>
    <w:p>
      <w:r/>
    </w:p>
    <w:p>
      <w:r>
        <w:t xml:space="preserve">2018 年金额 </w:t>
      </w:r>
    </w:p>
    <w:p>
      <w:r/>
    </w:p>
    <w:p>
      <w:r>
        <w:t xml:space="preserve">2017 年金额 </w:t>
      </w:r>
    </w:p>
    <w:p>
      <w:r/>
    </w:p>
    <w:p>
      <w:r>
        <w:t xml:space="preserve">2016 年金额 </w:t>
      </w:r>
    </w:p>
    <w:p>
      <w:r/>
    </w:p>
    <w:p>
      <w:r>
        <w:t xml:space="preserve">-1,808,930.93 </w:t>
      </w:r>
    </w:p>
    <w:p>
      <w:r/>
    </w:p>
    <w:p>
      <w:r>
        <w:t xml:space="preserve">-3,291,895.50 </w:t>
      </w:r>
    </w:p>
    <w:p>
      <w:r/>
    </w:p>
    <w:p>
      <w:r>
        <w:t xml:space="preserve">-1,869,869.13 </w:t>
      </w:r>
    </w:p>
    <w:p>
      <w:r/>
    </w:p>
    <w:p>
      <w:r>
        <w:t xml:space="preserve">500,000.00 </w:t>
      </w:r>
    </w:p>
    <w:p>
      <w:r/>
    </w:p>
    <w:p>
      <w:r>
        <w:t xml:space="preserve">36,180.00 </w:t>
      </w:r>
    </w:p>
    <w:p>
      <w:r/>
    </w:p>
    <w:p>
      <w:r>
        <w:t xml:space="preserve">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除上述各项之外的其他营业外收入和支</w:t>
      </w:r>
    </w:p>
    <w:p>
      <w:r>
        <w:t xml:space="preserve">出 </w:t>
      </w:r>
    </w:p>
    <w:p>
      <w:r>
        <w:t xml:space="preserve">少数股东权益影响额（税后） </w:t>
      </w:r>
    </w:p>
    <w:p>
      <w:r>
        <w:t xml:space="preserve">所得税影响额 </w:t>
      </w:r>
    </w:p>
    <w:p>
      <w:r/>
    </w:p>
    <w:p>
      <w:r>
        <w:t xml:space="preserve">-513,575,302.78 </w:t>
      </w:r>
    </w:p>
    <w:p>
      <w:r/>
    </w:p>
    <w:p>
      <w:r>
        <w:t xml:space="preserve">-197,143,495.35 </w:t>
      </w:r>
    </w:p>
    <w:p>
      <w:r/>
    </w:p>
    <w:p>
      <w:r>
        <w:t xml:space="preserve">-305,910,523.18 </w:t>
      </w:r>
    </w:p>
    <w:p>
      <w:r/>
    </w:p>
    <w:p>
      <w:r>
        <w:t xml:space="preserve">4,719,789.90 </w:t>
      </w:r>
    </w:p>
    <w:p>
      <w:r/>
    </w:p>
    <w:p>
      <w:r>
        <w:t xml:space="preserve">5,228,170.71 </w:t>
      </w:r>
    </w:p>
    <w:p>
      <w:r/>
    </w:p>
    <w:p>
      <w:r>
        <w:t xml:space="preserve">-5,518,128.38 </w:t>
      </w:r>
    </w:p>
    <w:p>
      <w:r/>
    </w:p>
    <w:p>
      <w:r>
        <w:t xml:space="preserve">128,846,058.43 </w:t>
      </w:r>
    </w:p>
    <w:p>
      <w:r/>
    </w:p>
    <w:p>
      <w:r>
        <w:t xml:space="preserve">49,983,847.71 </w:t>
      </w:r>
    </w:p>
    <w:p>
      <w:r/>
    </w:p>
    <w:p>
      <w:r>
        <w:t xml:space="preserve">76,936,053.08 </w:t>
      </w:r>
    </w:p>
    <w:p>
      <w:r/>
    </w:p>
    <w:p>
      <w:r>
        <w:t xml:space="preserve">合计 </w:t>
      </w:r>
    </w:p>
    <w:p>
      <w:r/>
    </w:p>
    <w:p>
      <w:r>
        <w:t xml:space="preserve">-381,818,385.38 </w:t>
      </w:r>
    </w:p>
    <w:p>
      <w:r/>
    </w:p>
    <w:p>
      <w:r>
        <w:t xml:space="preserve">-144,723,372.43 </w:t>
      </w:r>
    </w:p>
    <w:p>
      <w:r/>
    </w:p>
    <w:p>
      <w:r>
        <w:t xml:space="preserve">-236,326,287.61 </w:t>
      </w:r>
    </w:p>
    <w:p>
      <w:r/>
    </w:p>
    <w:p>
      <w:r>
        <w:t xml:space="preserve">十一、 采用公允价值计量的项目 </w:t>
      </w:r>
    </w:p>
    <w:p>
      <w:r/>
    </w:p>
    <w:p>
      <w:r>
        <w:t xml:space="preserve">□适用 √不适用  </w:t>
      </w:r>
    </w:p>
    <w:p>
      <w:r/>
    </w:p>
    <w:p>
      <w:r>
        <w:t xml:space="preserve">十二、 其他 </w:t>
      </w:r>
    </w:p>
    <w:p>
      <w:r/>
    </w:p>
    <w:p>
      <w:r>
        <w:t xml:space="preserve">□适用 √不适用  </w:t>
      </w:r>
    </w:p>
    <w:p>
      <w:r/>
    </w:p>
    <w:p>
      <w:r>
        <w:t xml:space="preserve">第三节 公司业务概要 </w:t>
      </w:r>
    </w:p>
    <w:p>
      <w:r/>
    </w:p>
    <w:p>
      <w:r>
        <w:t xml:space="preserve">一、 报告期内公司所从事的主要业务、经营模式及行业情况说明 </w:t>
      </w:r>
    </w:p>
    <w:p>
      <w:r/>
    </w:p>
    <w:p>
      <w:r>
        <w:t xml:space="preserve">（一）主要业务 </w:t>
      </w:r>
    </w:p>
    <w:p>
      <w:r>
        <w:t xml:space="preserve">公司主要业务是茅台酒及系列酒的生产与销售。 </w:t>
      </w:r>
    </w:p>
    <w:p>
      <w:r>
        <w:t xml:space="preserve">（二）经营模式 </w:t>
      </w:r>
    </w:p>
    <w:p>
      <w:r>
        <w:t xml:space="preserve">公司经营模式为：采购原料—生产产品—销售产品。 </w:t>
      </w:r>
    </w:p>
    <w:p>
      <w:r>
        <w:t>原料采购根据公司生产和销售计划进行；产品生产工艺流程为：制曲—制酒—贮存—勾兑—</w:t>
      </w:r>
    </w:p>
    <w:p>
      <w:r>
        <w:t xml:space="preserve">包装；销售模式为：扁平化的区域经销为主，公司直销为辅。 </w:t>
      </w:r>
    </w:p>
    <w:p>
      <w:r>
        <w:t xml:space="preserve">（三）行业情况 </w:t>
      </w:r>
    </w:p>
    <w:p>
      <w:r>
        <w:t>2018 年，在宏观经济缓中趋稳和政策利好持续释放的情况下，白酒行业的收入和利润增速均</w:t>
      </w:r>
    </w:p>
    <w:p>
      <w:r>
        <w:t>达两位数以上，延续上年的景气态势。一是厂商通过主推次高端、高端及以上产品，引导消费习</w:t>
      </w:r>
    </w:p>
    <w:p>
      <w:r>
        <w:t>惯持续升级；二是品牌集中度越来越高，品牌名酒的市场份额不断扩大，名酒企业活力的释放与</w:t>
      </w:r>
    </w:p>
    <w:p>
      <w:r>
        <w:t>增长，成为驱动行业经济增长的重要因素；三是白酒企业抢抓新零售机遇，线上、线下互通共融，</w:t>
      </w:r>
    </w:p>
    <w:p>
      <w:r>
        <w:t xml:space="preserve">不断拓展市场；四是行业分化更加明显，已成行业趋势。 </w:t>
      </w:r>
    </w:p>
    <w:p>
      <w:r>
        <w:t>公司主导产品“贵州茅台酒”是世界三大蒸馏名酒之一，也是集国家地理标志产品、有机食</w:t>
      </w:r>
    </w:p>
    <w:p>
      <w:r>
        <w:t>品和国家非物质文化遗产于一身的白酒品牌。作为全国白酒行业领军企业，公司 2018 年呈现出经</w:t>
      </w:r>
    </w:p>
    <w:p>
      <w:r>
        <w:t>济指标持续向好、发展效益持续提高、市场布局持续完善、品牌表现更加突出的特点，在国内外</w:t>
      </w:r>
    </w:p>
    <w:p>
      <w:r>
        <w:t xml:space="preserve">的品牌影响力稳定提高。 </w:t>
      </w:r>
    </w:p>
    <w:p>
      <w:r/>
    </w:p>
    <w:p>
      <w:r>
        <w:t xml:space="preserve">二、 报告期内公司主要资产发生重大变化情况的说明 </w:t>
      </w:r>
    </w:p>
    <w:p>
      <w:r/>
    </w:p>
    <w:p>
      <w:r>
        <w:t xml:space="preserve">√适用 □不适用  </w:t>
      </w:r>
    </w:p>
    <w:p>
      <w:r>
        <w:t xml:space="preserve">详见第四节 经营情况讨论与分析 （三）资产、负债情况分析 </w:t>
      </w:r>
    </w:p>
    <w:p>
      <w:r/>
    </w:p>
    <w:p>
      <w:r>
        <w:t xml:space="preserve">三、 报告期内核心竞争力分析 </w:t>
      </w:r>
    </w:p>
    <w:p>
      <w:r/>
    </w:p>
    <w:p>
      <w:r>
        <w:t xml:space="preserve">√适用 □不适用  </w:t>
      </w:r>
    </w:p>
    <w:p>
      <w:r>
        <w:t>公司拥有著名的品牌、卓越的品质、悠久的文化、厚重的历史积淀、独特的环境、特殊的工</w:t>
      </w:r>
    </w:p>
    <w:p>
      <w:r>
        <w:t xml:space="preserve">艺等优势所组成的核心竞争力。报告期内公司核心竞争力未发生重大变化。 </w:t>
      </w:r>
    </w:p>
    <w:p>
      <w:r/>
    </w:p>
    <w:p>
      <w:r>
        <w:t xml:space="preserve">7 / 112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第四节 经营情况讨论与分析  </w:t>
      </w:r>
    </w:p>
    <w:p>
      <w:r/>
    </w:p>
    <w:p>
      <w:r>
        <w:t xml:space="preserve">一、经营情况讨论与分析 </w:t>
      </w:r>
    </w:p>
    <w:p>
      <w:r/>
    </w:p>
    <w:p>
      <w:r>
        <w:t>2018 年，公司深入学习贯彻党的十九大精神，以习近平新时代中国特色社会主义思想为指引，</w:t>
      </w:r>
    </w:p>
    <w:p>
      <w:r>
        <w:t>全面加强党的领导，深入推进党的建设，牢牢把握新时代党的建设总要求，切实发挥党委领导核</w:t>
      </w:r>
    </w:p>
    <w:p>
      <w:r>
        <w:t>心和政治核心作用，把方向、管大局、保落实，坚持稳中求进工作总基调和高质量发展新理念，</w:t>
      </w:r>
    </w:p>
    <w:p>
      <w:r>
        <w:t>认真贯彻“做足酒文章，扩大酒天地”的战略要求，围绕“专注实业、优化供给、转型升级”的</w:t>
      </w:r>
    </w:p>
    <w:p>
      <w:r>
        <w:t>基本思路，落实全国、全省国企党建重点任务，全面落实“党建入章”“党委会前置”“交叉任</w:t>
      </w:r>
    </w:p>
    <w:p>
      <w:r>
        <w:t>职”等要求，压紧压实“两个责任”，深入推进党委巡察，狠抓巡视反馈意见整改，全力推进年度</w:t>
      </w:r>
    </w:p>
    <w:p>
      <w:r>
        <w:t>工作计划的实施，圆满完成年度目标任务，“酒香、风正、人和”的政治生态和发展环境越来越好，</w:t>
      </w:r>
    </w:p>
    <w:p>
      <w:r>
        <w:t xml:space="preserve">公司保持了持续、稳定、健康的发展势头。 </w:t>
      </w:r>
    </w:p>
    <w:p>
      <w:r/>
    </w:p>
    <w:p>
      <w:r>
        <w:t xml:space="preserve">二、报告期内主要经营情况 </w:t>
      </w:r>
    </w:p>
    <w:p>
      <w:r/>
    </w:p>
    <w:p>
      <w:r>
        <w:t>从指标看，报告期内公司完成茅台酒及系列酒基酒产量 7.02 万吨、同比增长 10.08％，其中</w:t>
      </w:r>
    </w:p>
    <w:p>
      <w:r>
        <w:t>茅台酒基酒产量 4.97 万吨、同比增长 15.98%；系列酒基酒产量 2.05 万吨、同比降低 1.98%；实</w:t>
      </w:r>
    </w:p>
    <w:p>
      <w:r>
        <w:t>现营业收入 736.39 亿元，同比增长 26.49%；实现营业利润 513.43 亿元，同比增长 31.85%；实现</w:t>
      </w:r>
    </w:p>
    <w:p>
      <w:r>
        <w:t xml:space="preserve">归属于母公司所有者的净利润 352.04 亿元，同比增长 30.00%。 </w:t>
      </w:r>
    </w:p>
    <w:p>
      <w:r>
        <w:t>从市场看，公司着力提高供给体系的质量，深入推进营销转型升级，取消茅台酒价格“双轨</w:t>
      </w:r>
    </w:p>
    <w:p>
      <w:r>
        <w:t>制”，全力“控价稳市”，市场反应总体平静、符合预期；扎实推进年度“文化建设暨服务提升”</w:t>
      </w:r>
    </w:p>
    <w:p>
      <w:r>
        <w:t>主题活动，文化建设迈出坚实步伐，服务水平显著提高，市场认可度、消费者满意度明显提升；</w:t>
      </w:r>
    </w:p>
    <w:p>
      <w:r>
        <w:t xml:space="preserve">坚持建网络、抓陈列、搞品鉴，酱香系列酒发展再上新台阶，成为“双轮驱动”的有力支撑。 </w:t>
      </w:r>
    </w:p>
    <w:p>
      <w:r>
        <w:t>从长远看，公司把抓品质、树品牌、做文化作为长期性、战略性任务，着力塑造良好口碑，</w:t>
      </w:r>
    </w:p>
    <w:p>
      <w:r>
        <w:t>打造企业形象，不断夯实行稳致远的基础和环境。茅台酒和系列酒产能“双扩建”工程、“智慧</w:t>
      </w:r>
    </w:p>
    <w:p>
      <w:r>
        <w:t xml:space="preserve">茅台”等重大项目在顺利推进，公司发展基础更实，后劲更足，综合实力进一步提升。 </w:t>
      </w:r>
    </w:p>
    <w:p>
      <w:r>
        <w:t>新的一年，公司将继续坚持稳中求进工作总基调和高质量发展新理念，围绕生产、营销、管</w:t>
      </w:r>
    </w:p>
    <w:p>
      <w:r>
        <w:t>理等重点工作，采取有力有效措施，着力稳生产、稳市场、稳效益，扎实推进年度经营计划，全</w:t>
      </w:r>
    </w:p>
    <w:p>
      <w:r>
        <w:t xml:space="preserve">力把实业做实，推动公司发展再上新台阶。 </w:t>
      </w:r>
    </w:p>
    <w:p>
      <w:r/>
    </w:p>
    <w:p>
      <w:r>
        <w:t xml:space="preserve">(一) 主营业务分析 </w:t>
      </w:r>
    </w:p>
    <w:p>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变动比例（%） </w:t>
      </w:r>
    </w:p>
    <w:p>
      <w:r/>
    </w:p>
    <w:p>
      <w:r>
        <w:t xml:space="preserve">单位:元  币种:人民币 </w:t>
      </w:r>
    </w:p>
    <w:p>
      <w:r/>
    </w:p>
    <w:p>
      <w:r>
        <w:t xml:space="preserve">营业收入 </w:t>
      </w:r>
    </w:p>
    <w:p>
      <w:r/>
    </w:p>
    <w:p>
      <w:r>
        <w:t xml:space="preserve">营业成本 </w:t>
      </w:r>
    </w:p>
    <w:p>
      <w:r/>
    </w:p>
    <w:p>
      <w:r>
        <w:t xml:space="preserve">销售费用 </w:t>
      </w:r>
    </w:p>
    <w:p>
      <w:r/>
    </w:p>
    <w:p>
      <w:r>
        <w:t xml:space="preserve">管理费用 </w:t>
      </w:r>
    </w:p>
    <w:p>
      <w:r/>
    </w:p>
    <w:p>
      <w:r>
        <w:t xml:space="preserve">研发费用 </w:t>
      </w:r>
    </w:p>
    <w:p>
      <w:r/>
    </w:p>
    <w:p>
      <w:r>
        <w:t xml:space="preserve">财务费用 </w:t>
      </w:r>
    </w:p>
    <w:p>
      <w:r/>
    </w:p>
    <w:p>
      <w:r>
        <w:t xml:space="preserve">73,638,872,388.03 58,217,861,314.17 </w:t>
      </w:r>
    </w:p>
    <w:p>
      <w:r/>
    </w:p>
    <w:p>
      <w:r>
        <w:t xml:space="preserve">6,522,921,833.77 </w:t>
      </w:r>
    </w:p>
    <w:p>
      <w:r/>
    </w:p>
    <w:p>
      <w:r>
        <w:t xml:space="preserve">5,940,436,371.97 </w:t>
      </w:r>
    </w:p>
    <w:p>
      <w:r/>
    </w:p>
    <w:p>
      <w:r>
        <w:t xml:space="preserve">2,572,076,872.16 </w:t>
      </w:r>
    </w:p>
    <w:p>
      <w:r/>
    </w:p>
    <w:p>
      <w:r>
        <w:t xml:space="preserve">2,986,068,544.99 </w:t>
      </w:r>
    </w:p>
    <w:p>
      <w:r/>
    </w:p>
    <w:p>
      <w:r>
        <w:t xml:space="preserve">5,325,940,762.24 </w:t>
      </w:r>
    </w:p>
    <w:p>
      <w:r/>
    </w:p>
    <w:p>
      <w:r>
        <w:t xml:space="preserve">4,701,795,567.31 </w:t>
      </w:r>
    </w:p>
    <w:p>
      <w:r/>
    </w:p>
    <w:p>
      <w:r>
        <w:t xml:space="preserve">21,953,605.93 </w:t>
      </w:r>
    </w:p>
    <w:p>
      <w:r/>
    </w:p>
    <w:p>
      <w:r>
        <w:t xml:space="preserve">18,747,252.83 </w:t>
      </w:r>
    </w:p>
    <w:p>
      <w:r/>
    </w:p>
    <w:p>
      <w:r>
        <w:t xml:space="preserve">-3,521,209.23 </w:t>
      </w:r>
    </w:p>
    <w:p>
      <w:r/>
    </w:p>
    <w:p>
      <w:r>
        <w:t xml:space="preserve">-55,722,346.19 </w:t>
      </w:r>
    </w:p>
    <w:p>
      <w:r/>
    </w:p>
    <w:p>
      <w:r>
        <w:t xml:space="preserve">经营活动产生的现金流量净额 </w:t>
      </w:r>
    </w:p>
    <w:p>
      <w:r/>
    </w:p>
    <w:p>
      <w:r>
        <w:t xml:space="preserve">41,385,234,406.72 22,153,036,084.13 </w:t>
      </w:r>
    </w:p>
    <w:p>
      <w:r/>
    </w:p>
    <w:p>
      <w:r>
        <w:t xml:space="preserve">投资活动产生的现金流量净额 </w:t>
      </w:r>
    </w:p>
    <w:p>
      <w:r/>
    </w:p>
    <w:p>
      <w:r>
        <w:t xml:space="preserve">-1,628,962,704.56 </w:t>
      </w:r>
    </w:p>
    <w:p>
      <w:r/>
    </w:p>
    <w:p>
      <w:r>
        <w:t xml:space="preserve">-1,120,645,214.60 </w:t>
      </w:r>
    </w:p>
    <w:p>
      <w:r/>
    </w:p>
    <w:p>
      <w:r>
        <w:t xml:space="preserve">筹资活动产生的现金流量净额 </w:t>
      </w:r>
    </w:p>
    <w:p>
      <w:r/>
    </w:p>
    <w:p>
      <w:r>
        <w:t xml:space="preserve">-16,441,093,160.06 </w:t>
      </w:r>
    </w:p>
    <w:p>
      <w:r/>
    </w:p>
    <w:p>
      <w:r>
        <w:t xml:space="preserve">-8,899,177,880.80 </w:t>
      </w:r>
    </w:p>
    <w:p>
      <w:r/>
    </w:p>
    <w:p>
      <w:r>
        <w:t xml:space="preserve">研发支出 </w:t>
      </w:r>
    </w:p>
    <w:p>
      <w:r/>
    </w:p>
    <w:p>
      <w:r>
        <w:t xml:space="preserve">385,836,541.14 </w:t>
      </w:r>
    </w:p>
    <w:p>
      <w:r/>
    </w:p>
    <w:p>
      <w:r>
        <w:t xml:space="preserve">434,880,000.00 </w:t>
      </w:r>
    </w:p>
    <w:p>
      <w:r/>
    </w:p>
    <w:p>
      <w:r>
        <w:t xml:space="preserve">8 / 112 </w:t>
      </w:r>
    </w:p>
    <w:p>
      <w:r/>
    </w:p>
    <w:p>
      <w:r>
        <w:t xml:space="preserve">26.49 </w:t>
      </w:r>
    </w:p>
    <w:p>
      <w:r/>
    </w:p>
    <w:p>
      <w:r>
        <w:t xml:space="preserve">9.81 </w:t>
      </w:r>
    </w:p>
    <w:p>
      <w:r/>
    </w:p>
    <w:p>
      <w:r>
        <w:t xml:space="preserve">-13.86 </w:t>
      </w:r>
    </w:p>
    <w:p>
      <w:r/>
    </w:p>
    <w:p>
      <w:r>
        <w:t xml:space="preserve">13.27 </w:t>
      </w:r>
    </w:p>
    <w:p>
      <w:r/>
    </w:p>
    <w:p>
      <w:r>
        <w:t xml:space="preserve">17.10 </w:t>
      </w:r>
    </w:p>
    <w:p>
      <w:r/>
    </w:p>
    <w:p>
      <w:r>
        <w:t xml:space="preserve">不适用 </w:t>
      </w:r>
    </w:p>
    <w:p>
      <w:r/>
    </w:p>
    <w:p>
      <w:r>
        <w:t xml:space="preserve">86.82 </w:t>
      </w:r>
    </w:p>
    <w:p>
      <w:r/>
    </w:p>
    <w:p>
      <w:r>
        <w:t xml:space="preserve">不适用 </w:t>
      </w:r>
    </w:p>
    <w:p>
      <w:r>
        <w:t xml:space="preserve">不适用 </w:t>
      </w:r>
    </w:p>
    <w:p>
      <w:r/>
    </w:p>
    <w:p>
      <w:r>
        <w:t xml:space="preserve">-11.28 </w:t>
      </w:r>
    </w:p>
    <w:p>
      <w:r/>
    </w:p>
    <w:p>
      <w:r>
        <w:t xml:space="preserve"> </w:t>
      </w:r>
    </w:p>
    <w:p>
      <w:r>
        <w:t xml:space="preserve"> </w:t>
      </w:r>
    </w:p>
    <w:p>
      <w:r>
        <w:t xml:space="preserve"> </w:t>
      </w:r>
    </w:p>
    <w:p>
      <w:r>
        <w:t xml:space="preserve">2018 年年度报告 </w:t>
      </w:r>
    </w:p>
    <w:p>
      <w:r/>
    </w:p>
    <w:p>
      <w:r>
        <w:t xml:space="preserve">2. 收入和成本分析 </w:t>
      </w:r>
    </w:p>
    <w:p>
      <w:r/>
    </w:p>
    <w:p>
      <w:r>
        <w:t xml:space="preserve">√适用 □不适用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w:t>
      </w:r>
    </w:p>
    <w:p>
      <w:r/>
    </w:p>
    <w:p>
      <w:r>
        <w:t xml:space="preserve">率（%） </w:t>
      </w:r>
    </w:p>
    <w:p>
      <w:r/>
    </w:p>
    <w:p>
      <w:r>
        <w:t>营业收入</w:t>
      </w:r>
    </w:p>
    <w:p>
      <w:r/>
    </w:p>
    <w:p>
      <w:r>
        <w:t>营业成本</w:t>
      </w:r>
    </w:p>
    <w:p>
      <w:r/>
    </w:p>
    <w:p>
      <w:r>
        <w:t>比上年增</w:t>
      </w:r>
    </w:p>
    <w:p>
      <w:r/>
    </w:p>
    <w:p>
      <w:r>
        <w:t>比上年增</w:t>
      </w:r>
    </w:p>
    <w:p>
      <w:r/>
    </w:p>
    <w:p>
      <w:r>
        <w:t xml:space="preserve">减（%） </w:t>
      </w:r>
    </w:p>
    <w:p>
      <w:r/>
    </w:p>
    <w:p>
      <w:r>
        <w:t xml:space="preserve">减（%） </w:t>
      </w:r>
    </w:p>
    <w:p>
      <w:r/>
    </w:p>
    <w:p>
      <w:r>
        <w:t>毛利率比上年增减</w:t>
      </w:r>
    </w:p>
    <w:p>
      <w:r/>
    </w:p>
    <w:p>
      <w:r>
        <w:t xml:space="preserve">（%） </w:t>
      </w:r>
    </w:p>
    <w:p>
      <w:r/>
    </w:p>
    <w:p>
      <w:r>
        <w:t xml:space="preserve">酒类 </w:t>
      </w:r>
    </w:p>
    <w:p>
      <w:r/>
    </w:p>
    <w:p>
      <w:r>
        <w:t xml:space="preserve">73,564,669,948.25 6,436,853,897.07 </w:t>
      </w:r>
    </w:p>
    <w:p>
      <w:r/>
    </w:p>
    <w:p>
      <w:r>
        <w:t xml:space="preserve">91.25 </w:t>
      </w:r>
    </w:p>
    <w:p>
      <w:r/>
    </w:p>
    <w:p>
      <w:r>
        <w:t xml:space="preserve">26.47 </w:t>
      </w:r>
    </w:p>
    <w:p>
      <w:r/>
    </w:p>
    <w:p>
      <w:r>
        <w:t xml:space="preserve">8.83 增加 1.42 个百分点 </w:t>
      </w:r>
    </w:p>
    <w:p>
      <w:r/>
    </w:p>
    <w:p>
      <w:r>
        <w:t xml:space="preserve">主营业务分产品情况 </w:t>
      </w:r>
    </w:p>
    <w:p>
      <w:r/>
    </w:p>
    <w:p>
      <w:r>
        <w:t xml:space="preserve">分产品 </w:t>
      </w:r>
    </w:p>
    <w:p>
      <w:r/>
    </w:p>
    <w:p>
      <w:r>
        <w:t xml:space="preserve">营业收入 </w:t>
      </w:r>
    </w:p>
    <w:p>
      <w:r/>
    </w:p>
    <w:p>
      <w:r>
        <w:t xml:space="preserve">营业成本 </w:t>
      </w:r>
    </w:p>
    <w:p>
      <w:r/>
    </w:p>
    <w:p>
      <w:r>
        <w:t>毛利</w:t>
      </w:r>
    </w:p>
    <w:p>
      <w:r/>
    </w:p>
    <w:p>
      <w:r>
        <w:t xml:space="preserve">率（%） </w:t>
      </w:r>
    </w:p>
    <w:p>
      <w:r/>
    </w:p>
    <w:p>
      <w:r>
        <w:t>营业收入</w:t>
      </w:r>
    </w:p>
    <w:p>
      <w:r/>
    </w:p>
    <w:p>
      <w:r>
        <w:t>营业成本</w:t>
      </w:r>
    </w:p>
    <w:p>
      <w:r/>
    </w:p>
    <w:p>
      <w:r>
        <w:t>比上年增</w:t>
      </w:r>
    </w:p>
    <w:p>
      <w:r/>
    </w:p>
    <w:p>
      <w:r>
        <w:t>比上年增</w:t>
      </w:r>
    </w:p>
    <w:p>
      <w:r/>
    </w:p>
    <w:p>
      <w:r>
        <w:t xml:space="preserve">减（%） </w:t>
      </w:r>
    </w:p>
    <w:p>
      <w:r/>
    </w:p>
    <w:p>
      <w:r>
        <w:t xml:space="preserve">减（%） </w:t>
      </w:r>
    </w:p>
    <w:p>
      <w:r/>
    </w:p>
    <w:p>
      <w:r>
        <w:t>毛利率比上年增减</w:t>
      </w:r>
    </w:p>
    <w:p>
      <w:r/>
    </w:p>
    <w:p>
      <w:r>
        <w:t xml:space="preserve">（%） </w:t>
      </w:r>
    </w:p>
    <w:p>
      <w:r/>
    </w:p>
    <w:p>
      <w:r>
        <w:t xml:space="preserve">茅台酒 </w:t>
      </w:r>
    </w:p>
    <w:p>
      <w:r/>
    </w:p>
    <w:p>
      <w:r>
        <w:t xml:space="preserve">65,487,368,881.91 4,098,507,851.96 </w:t>
      </w:r>
    </w:p>
    <w:p>
      <w:r/>
    </w:p>
    <w:p>
      <w:r>
        <w:t xml:space="preserve">93.74 </w:t>
      </w:r>
    </w:p>
    <w:p>
      <w:r/>
    </w:p>
    <w:p>
      <w:r>
        <w:t xml:space="preserve">其他系列酒 </w:t>
      </w:r>
    </w:p>
    <w:p>
      <w:r/>
    </w:p>
    <w:p>
      <w:r>
        <w:t xml:space="preserve">8,077,301,066.34 2,338,346,045.11 </w:t>
      </w:r>
    </w:p>
    <w:p>
      <w:r/>
    </w:p>
    <w:p>
      <w:r>
        <w:t xml:space="preserve">71.05 </w:t>
      </w:r>
    </w:p>
    <w:p>
      <w:r/>
    </w:p>
    <w:p>
      <w:r>
        <w:t xml:space="preserve">24.99 </w:t>
      </w:r>
    </w:p>
    <w:p>
      <w:r/>
    </w:p>
    <w:p>
      <w:r>
        <w:t xml:space="preserve">39.88 </w:t>
      </w:r>
    </w:p>
    <w:p>
      <w:r/>
    </w:p>
    <w:p>
      <w:r>
        <w:t xml:space="preserve">8.90 增加 0.92 个百分点 </w:t>
      </w:r>
    </w:p>
    <w:p>
      <w:r>
        <w:t xml:space="preserve">8.70 增加 8.30 个百分点 </w:t>
      </w:r>
    </w:p>
    <w:p>
      <w:r/>
    </w:p>
    <w:p>
      <w:r>
        <w:t xml:space="preserve">主营业务分地区情况 </w:t>
      </w:r>
    </w:p>
    <w:p>
      <w:r/>
    </w:p>
    <w:p>
      <w:r>
        <w:t xml:space="preserve">分地区 </w:t>
      </w:r>
    </w:p>
    <w:p>
      <w:r/>
    </w:p>
    <w:p>
      <w:r>
        <w:t xml:space="preserve">营业收入 </w:t>
      </w:r>
    </w:p>
    <w:p>
      <w:r/>
    </w:p>
    <w:p>
      <w:r>
        <w:t xml:space="preserve">营业成本 </w:t>
      </w:r>
    </w:p>
    <w:p>
      <w:r/>
    </w:p>
    <w:p>
      <w:r>
        <w:t>毛利</w:t>
      </w:r>
    </w:p>
    <w:p>
      <w:r/>
    </w:p>
    <w:p>
      <w:r>
        <w:t xml:space="preserve">率（%） </w:t>
      </w:r>
    </w:p>
    <w:p>
      <w:r/>
    </w:p>
    <w:p>
      <w:r>
        <w:t>营业收入</w:t>
      </w:r>
    </w:p>
    <w:p>
      <w:r/>
    </w:p>
    <w:p>
      <w:r>
        <w:t>营业成本</w:t>
      </w:r>
    </w:p>
    <w:p>
      <w:r/>
    </w:p>
    <w:p>
      <w:r>
        <w:t>比上年增</w:t>
      </w:r>
    </w:p>
    <w:p>
      <w:r/>
    </w:p>
    <w:p>
      <w:r>
        <w:t>比上年增</w:t>
      </w:r>
    </w:p>
    <w:p>
      <w:r/>
    </w:p>
    <w:p>
      <w:r>
        <w:t xml:space="preserve">减（%） </w:t>
      </w:r>
    </w:p>
    <w:p>
      <w:r/>
    </w:p>
    <w:p>
      <w:r>
        <w:t xml:space="preserve">减（%） </w:t>
      </w:r>
    </w:p>
    <w:p>
      <w:r/>
    </w:p>
    <w:p>
      <w:r>
        <w:t>毛利率比上年增减</w:t>
      </w:r>
    </w:p>
    <w:p>
      <w:r/>
    </w:p>
    <w:p>
      <w:r>
        <w:t xml:space="preserve">（%） </w:t>
      </w:r>
    </w:p>
    <w:p>
      <w:r/>
    </w:p>
    <w:p>
      <w:r>
        <w:t xml:space="preserve">国内  </w:t>
      </w:r>
    </w:p>
    <w:p>
      <w:r>
        <w:t xml:space="preserve">国外  </w:t>
      </w:r>
    </w:p>
    <w:p>
      <w:r/>
    </w:p>
    <w:p>
      <w:r>
        <w:t xml:space="preserve">70,671,636,980.88 6,168,094,948.45 </w:t>
      </w:r>
    </w:p>
    <w:p>
      <w:r/>
    </w:p>
    <w:p>
      <w:r>
        <w:t xml:space="preserve">91.27 </w:t>
      </w:r>
    </w:p>
    <w:p>
      <w:r/>
    </w:p>
    <w:p>
      <w:r>
        <w:t xml:space="preserve">2,893,032,967.37 </w:t>
      </w:r>
    </w:p>
    <w:p>
      <w:r/>
    </w:p>
    <w:p>
      <w:r>
        <w:t xml:space="preserve">268,758,948.62 </w:t>
      </w:r>
    </w:p>
    <w:p>
      <w:r/>
    </w:p>
    <w:p>
      <w:r>
        <w:t xml:space="preserve">90.71 </w:t>
      </w:r>
    </w:p>
    <w:p>
      <w:r/>
    </w:p>
    <w:p>
      <w:r>
        <w:t xml:space="preserve">26.43 </w:t>
      </w:r>
    </w:p>
    <w:p>
      <w:r/>
    </w:p>
    <w:p>
      <w:r>
        <w:t xml:space="preserve">27.44 </w:t>
      </w:r>
    </w:p>
    <w:p>
      <w:r/>
    </w:p>
    <w:p>
      <w:r>
        <w:t xml:space="preserve">9.27 增加 1.37 个百分点 </w:t>
      </w:r>
    </w:p>
    <w:p>
      <w:r>
        <w:t xml:space="preserve">-0.39 增加 2.60 个百分点 </w:t>
      </w:r>
    </w:p>
    <w:p>
      <w:r/>
    </w:p>
    <w:p>
      <w:r>
        <w:t xml:space="preserve">主营业务分行业、分产品、分地区情况的说明 </w:t>
      </w:r>
    </w:p>
    <w:p>
      <w:r>
        <w:t xml:space="preserve">□适用 √不适用  </w:t>
      </w:r>
    </w:p>
    <w:p>
      <w:r/>
    </w:p>
    <w:p>
      <w:r>
        <w:t xml:space="preserve">(2). 产销量情况分析表 </w:t>
      </w:r>
    </w:p>
    <w:p>
      <w:r/>
    </w:p>
    <w:p>
      <w:r>
        <w:t xml:space="preserve">√适用 □不适用  </w:t>
      </w:r>
    </w:p>
    <w:p>
      <w:r/>
    </w:p>
    <w:p>
      <w:r>
        <w:t xml:space="preserve">主要产品 生产量（吨） 销售量（吨） 库存量（吨） </w:t>
      </w:r>
    </w:p>
    <w:p>
      <w:r/>
    </w:p>
    <w:p>
      <w:r>
        <w:t>生产量比上</w:t>
      </w:r>
    </w:p>
    <w:p>
      <w:r>
        <w:t xml:space="preserve">年增减（%） </w:t>
      </w:r>
    </w:p>
    <w:p>
      <w:r/>
    </w:p>
    <w:p>
      <w:r>
        <w:t>销售量比上</w:t>
      </w:r>
    </w:p>
    <w:p>
      <w:r>
        <w:t xml:space="preserve">年增减（%） </w:t>
      </w:r>
    </w:p>
    <w:p>
      <w:r/>
    </w:p>
    <w:p>
      <w:r>
        <w:t>库存量比上</w:t>
      </w:r>
    </w:p>
    <w:p>
      <w:r>
        <w:t xml:space="preserve">年增减（%） </w:t>
      </w:r>
    </w:p>
    <w:p>
      <w:r/>
    </w:p>
    <w:p>
      <w:r>
        <w:t xml:space="preserve">酒类销售 </w:t>
      </w:r>
    </w:p>
    <w:p>
      <w:r/>
    </w:p>
    <w:p>
      <w:r>
        <w:t xml:space="preserve">70,216.75 </w:t>
      </w:r>
    </w:p>
    <w:p>
      <w:r/>
    </w:p>
    <w:p>
      <w:r>
        <w:t xml:space="preserve">62,238.41 </w:t>
      </w:r>
    </w:p>
    <w:p>
      <w:r/>
    </w:p>
    <w:p>
      <w:r>
        <w:t xml:space="preserve">236,527.30 </w:t>
      </w:r>
    </w:p>
    <w:p>
      <w:r/>
    </w:p>
    <w:p>
      <w:r>
        <w:t xml:space="preserve">10.08 </w:t>
      </w:r>
    </w:p>
    <w:p>
      <w:r/>
    </w:p>
    <w:p>
      <w:r>
        <w:t xml:space="preserve">3.54 </w:t>
      </w:r>
    </w:p>
    <w:p>
      <w:r/>
    </w:p>
    <w:p>
      <w:r>
        <w:t xml:space="preserve">0.22 </w:t>
      </w:r>
    </w:p>
    <w:p>
      <w:r/>
    </w:p>
    <w:p>
      <w:r>
        <w:t xml:space="preserve">(3). 成本分析表 </w:t>
      </w:r>
    </w:p>
    <w:p>
      <w:r/>
    </w:p>
    <w:p>
      <w:r>
        <w:t>分行 成本构成项</w:t>
      </w:r>
    </w:p>
    <w:p>
      <w:r/>
    </w:p>
    <w:p>
      <w:r>
        <w:t xml:space="preserve">本期金额 </w:t>
      </w:r>
    </w:p>
    <w:p>
      <w:r/>
    </w:p>
    <w:p>
      <w:r>
        <w:t xml:space="preserve">分行业情况 </w:t>
      </w:r>
    </w:p>
    <w:p>
      <w:r>
        <w:t>本期占总 上年同期金额 上年同 本期金额 情</w:t>
      </w:r>
    </w:p>
    <w:p>
      <w:r/>
    </w:p>
    <w:p>
      <w:r>
        <w:t xml:space="preserve">单位：元 </w:t>
      </w:r>
    </w:p>
    <w:p>
      <w:r/>
    </w:p>
    <w:p>
      <w:r>
        <w:t xml:space="preserve">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业 </w:t>
      </w:r>
    </w:p>
    <w:p>
      <w:r/>
    </w:p>
    <w:p>
      <w:r>
        <w:t xml:space="preserve">目 </w:t>
      </w:r>
    </w:p>
    <w:p>
      <w:r/>
    </w:p>
    <w:p>
      <w:r>
        <w:t xml:space="preserve">2018 年年度报告 </w:t>
      </w:r>
    </w:p>
    <w:p>
      <w:r/>
    </w:p>
    <w:p>
      <w:r>
        <w:t>成本比例</w:t>
      </w:r>
    </w:p>
    <w:p>
      <w:r/>
    </w:p>
    <w:p>
      <w:r>
        <w:t xml:space="preserve">(%) </w:t>
      </w:r>
    </w:p>
    <w:p>
      <w:r/>
    </w:p>
    <w:p>
      <w:r>
        <w:t>期占总</w:t>
      </w:r>
    </w:p>
    <w:p>
      <w:r>
        <w:t>成本比</w:t>
      </w:r>
    </w:p>
    <w:p>
      <w:r/>
    </w:p>
    <w:p>
      <w:r>
        <w:t xml:space="preserve">例(%) </w:t>
      </w:r>
    </w:p>
    <w:p>
      <w:r/>
    </w:p>
    <w:p>
      <w:r>
        <w:t xml:space="preserve">酒类 </w:t>
      </w:r>
    </w:p>
    <w:p>
      <w:r/>
    </w:p>
    <w:p>
      <w:r>
        <w:t xml:space="preserve">6,436,853,897.07 </w:t>
      </w:r>
    </w:p>
    <w:p>
      <w:r/>
    </w:p>
    <w:p>
      <w:r>
        <w:t xml:space="preserve">100.00 5,914,662,726.79 </w:t>
      </w:r>
    </w:p>
    <w:p>
      <w:r/>
    </w:p>
    <w:p>
      <w:r>
        <w:t xml:space="preserve">100.00 </w:t>
      </w:r>
    </w:p>
    <w:p>
      <w:r/>
    </w:p>
    <w:p>
      <w:r>
        <w:t>较上年同</w:t>
      </w:r>
    </w:p>
    <w:p>
      <w:r>
        <w:t>期变动比</w:t>
      </w:r>
    </w:p>
    <w:p>
      <w:r/>
    </w:p>
    <w:p>
      <w:r>
        <w:t xml:space="preserve">例(%) </w:t>
      </w:r>
    </w:p>
    <w:p>
      <w:r>
        <w:t xml:space="preserve">8.83  </w:t>
      </w:r>
    </w:p>
    <w:p>
      <w:r/>
    </w:p>
    <w:p>
      <w:r>
        <w:t>分产</w:t>
      </w:r>
    </w:p>
    <w:p>
      <w:r>
        <w:t xml:space="preserve">品 </w:t>
      </w:r>
    </w:p>
    <w:p>
      <w:r/>
    </w:p>
    <w:p>
      <w:r>
        <w:t>成本构成项</w:t>
      </w:r>
    </w:p>
    <w:p>
      <w:r>
        <w:t xml:space="preserve">目 </w:t>
      </w:r>
    </w:p>
    <w:p>
      <w:r/>
    </w:p>
    <w:p>
      <w:r>
        <w:t xml:space="preserve">本期金额 </w:t>
      </w:r>
    </w:p>
    <w:p>
      <w:r/>
    </w:p>
    <w:p>
      <w:r>
        <w:t xml:space="preserve">分产品情况 </w:t>
      </w:r>
    </w:p>
    <w:p>
      <w:r/>
    </w:p>
    <w:p>
      <w:r>
        <w:t>本期占总</w:t>
      </w:r>
    </w:p>
    <w:p>
      <w:r>
        <w:t>成本比例</w:t>
      </w:r>
    </w:p>
    <w:p>
      <w:r/>
    </w:p>
    <w:p>
      <w:r>
        <w:t xml:space="preserve">(%) </w:t>
      </w:r>
    </w:p>
    <w:p>
      <w:r/>
    </w:p>
    <w:p>
      <w:r>
        <w:t xml:space="preserve">上年同期金额 </w:t>
      </w:r>
    </w:p>
    <w:p>
      <w:r/>
    </w:p>
    <w:p>
      <w:r>
        <w:t xml:space="preserve">况 </w:t>
      </w:r>
    </w:p>
    <w:p>
      <w:r>
        <w:t>说</w:t>
      </w:r>
    </w:p>
    <w:p>
      <w:r>
        <w:t xml:space="preserve">明 </w:t>
      </w:r>
    </w:p>
    <w:p>
      <w:r/>
    </w:p>
    <w:p>
      <w:r>
        <w:t>情</w:t>
      </w:r>
    </w:p>
    <w:p>
      <w:r>
        <w:t xml:space="preserve">况 </w:t>
      </w:r>
    </w:p>
    <w:p>
      <w:r>
        <w:t>说</w:t>
      </w:r>
    </w:p>
    <w:p>
      <w:r>
        <w:t xml:space="preserve">明 </w:t>
      </w:r>
    </w:p>
    <w:p>
      <w:r/>
    </w:p>
    <w:p>
      <w:r>
        <w:t>上年同</w:t>
      </w:r>
    </w:p>
    <w:p>
      <w:r>
        <w:t>期占总</w:t>
      </w:r>
    </w:p>
    <w:p>
      <w:r>
        <w:t>成本比</w:t>
      </w:r>
    </w:p>
    <w:p>
      <w:r/>
    </w:p>
    <w:p>
      <w:r>
        <w:t xml:space="preserve">例(%) </w:t>
      </w:r>
    </w:p>
    <w:p>
      <w:r/>
    </w:p>
    <w:p>
      <w:r>
        <w:t xml:space="preserve">58.83 </w:t>
      </w:r>
    </w:p>
    <w:p>
      <w:r/>
    </w:p>
    <w:p>
      <w:r>
        <w:t xml:space="preserve">29.86 </w:t>
      </w:r>
    </w:p>
    <w:p>
      <w:r/>
    </w:p>
    <w:p>
      <w:r>
        <w:t xml:space="preserve">8.18 </w:t>
      </w:r>
    </w:p>
    <w:p>
      <w:r/>
    </w:p>
    <w:p>
      <w:r>
        <w:t xml:space="preserve">3.13 </w:t>
      </w:r>
    </w:p>
    <w:p>
      <w:r/>
    </w:p>
    <w:p>
      <w:r>
        <w:t>本期金额</w:t>
      </w:r>
    </w:p>
    <w:p>
      <w:r>
        <w:t>较上年同</w:t>
      </w:r>
    </w:p>
    <w:p>
      <w:r>
        <w:t>期变动比</w:t>
      </w:r>
    </w:p>
    <w:p>
      <w:r/>
    </w:p>
    <w:p>
      <w:r>
        <w:t xml:space="preserve">例(%) </w:t>
      </w:r>
    </w:p>
    <w:p>
      <w:r>
        <w:t xml:space="preserve">11.59  </w:t>
      </w:r>
    </w:p>
    <w:p>
      <w:r>
        <w:t xml:space="preserve">5.18  </w:t>
      </w:r>
    </w:p>
    <w:p>
      <w:r>
        <w:t xml:space="preserve">2.53  </w:t>
      </w:r>
    </w:p>
    <w:p>
      <w:r>
        <w:t xml:space="preserve">8.27  </w:t>
      </w:r>
    </w:p>
    <w:p>
      <w:r>
        <w:t xml:space="preserve">8.83  </w:t>
      </w:r>
    </w:p>
    <w:p>
      <w:r/>
    </w:p>
    <w:p>
      <w:r>
        <w:t xml:space="preserve">酒类 </w:t>
      </w:r>
    </w:p>
    <w:p>
      <w:r/>
    </w:p>
    <w:p>
      <w:r>
        <w:t xml:space="preserve">直接材料 </w:t>
      </w:r>
    </w:p>
    <w:p>
      <w:r>
        <w:t xml:space="preserve">直接人工 </w:t>
      </w:r>
    </w:p>
    <w:p>
      <w:r>
        <w:t xml:space="preserve">制造费用 </w:t>
      </w:r>
    </w:p>
    <w:p>
      <w:r>
        <w:t xml:space="preserve">燃料及动力 </w:t>
      </w:r>
    </w:p>
    <w:p>
      <w:r>
        <w:t xml:space="preserve">合计 </w:t>
      </w:r>
    </w:p>
    <w:p>
      <w:r/>
    </w:p>
    <w:p>
      <w:r>
        <w:t xml:space="preserve">3,882,746,509.49 </w:t>
      </w:r>
    </w:p>
    <w:p>
      <w:r/>
    </w:p>
    <w:p>
      <w:r>
        <w:t xml:space="preserve">60.32 3,479,538,095.10 </w:t>
      </w:r>
    </w:p>
    <w:p>
      <w:r/>
    </w:p>
    <w:p>
      <w:r>
        <w:t xml:space="preserve">1,857,401,304.60 </w:t>
      </w:r>
    </w:p>
    <w:p>
      <w:r/>
    </w:p>
    <w:p>
      <w:r>
        <w:t xml:space="preserve">28.86 1,766,002,997.44 </w:t>
      </w:r>
    </w:p>
    <w:p>
      <w:r/>
    </w:p>
    <w:p>
      <w:r>
        <w:t xml:space="preserve">496,204,764.69 </w:t>
      </w:r>
    </w:p>
    <w:p>
      <w:r/>
    </w:p>
    <w:p>
      <w:r>
        <w:t xml:space="preserve">200,501,318.29 </w:t>
      </w:r>
    </w:p>
    <w:p>
      <w:r/>
    </w:p>
    <w:p>
      <w:r>
        <w:t xml:space="preserve">7.71 </w:t>
      </w:r>
    </w:p>
    <w:p>
      <w:r/>
    </w:p>
    <w:p>
      <w:r>
        <w:t xml:space="preserve">3.11 </w:t>
      </w:r>
    </w:p>
    <w:p>
      <w:r/>
    </w:p>
    <w:p>
      <w:r>
        <w:t xml:space="preserve">483,938,052.26 </w:t>
      </w:r>
    </w:p>
    <w:p>
      <w:r/>
    </w:p>
    <w:p>
      <w:r>
        <w:t xml:space="preserve">185,183,581.99 </w:t>
      </w:r>
    </w:p>
    <w:p>
      <w:r/>
    </w:p>
    <w:p>
      <w:r>
        <w:t xml:space="preserve">6,436,853,897.07 </w:t>
      </w:r>
    </w:p>
    <w:p>
      <w:r/>
    </w:p>
    <w:p>
      <w:r>
        <w:t xml:space="preserve">100.00 5,914,662,726.79 </w:t>
      </w:r>
    </w:p>
    <w:p>
      <w:r/>
    </w:p>
    <w:p>
      <w:r>
        <w:t xml:space="preserve">100.00 </w:t>
      </w:r>
    </w:p>
    <w:p>
      <w:r/>
    </w:p>
    <w:p>
      <w:r>
        <w:t xml:space="preserve">成本分析其他情况说明 </w:t>
      </w:r>
    </w:p>
    <w:p>
      <w:r>
        <w:t xml:space="preserve">□适用 √不适用  </w:t>
      </w:r>
    </w:p>
    <w:p>
      <w:r/>
    </w:p>
    <w:p>
      <w:r>
        <w:t xml:space="preserve">(4). 主要销售客户及主要供应商情况 </w:t>
      </w:r>
    </w:p>
    <w:p>
      <w:r/>
    </w:p>
    <w:p>
      <w:r>
        <w:t xml:space="preserve">√适用 □不适用  </w:t>
      </w:r>
    </w:p>
    <w:p>
      <w:r>
        <w:t>前五名客户销售额 358,057.95 万元，占年度销售总额 4.87%；其中前五名客户销售额中关联</w:t>
      </w:r>
    </w:p>
    <w:p>
      <w:r/>
    </w:p>
    <w:p>
      <w:r>
        <w:t xml:space="preserve">方销售额 176,538.27 万元，占年度销售总额 2.40 %。 </w:t>
      </w:r>
    </w:p>
    <w:p>
      <w:r/>
    </w:p>
    <w:p>
      <w:r>
        <w:t>前五名供应商采购额 136,662.48 万元，占年度采购总额 31.79%；其中前五名供应商采购额中</w:t>
      </w:r>
    </w:p>
    <w:p>
      <w:r>
        <w:t xml:space="preserve">关联方采购额 44,332.34 万元，占年度采购总额 10.31%。 </w:t>
      </w:r>
    </w:p>
    <w:p>
      <w:r/>
    </w:p>
    <w:p>
      <w:r>
        <w:t xml:space="preserve">3. 费用 </w:t>
      </w:r>
    </w:p>
    <w:p>
      <w:r/>
    </w:p>
    <w:p>
      <w:r>
        <w:t xml:space="preserve">√适用 □不适用  </w:t>
      </w:r>
    </w:p>
    <w:p>
      <w:r>
        <w:t>财务费用本期-3,521,209.23 元，上期-55,722,346.19 元，同比增加主要是公司绝大部分资金未</w:t>
      </w:r>
    </w:p>
    <w:p>
      <w:r>
        <w:t>直接存放于商业银行，而是归集于公司控股子公司贵州茅台集团财务有限公司集中管理，使得资</w:t>
      </w:r>
    </w:p>
    <w:p>
      <w:r>
        <w:t xml:space="preserve">金运转更加良好，且在风险可控的前提下实现收益最大化。 </w:t>
      </w:r>
    </w:p>
    <w:p>
      <w:r/>
    </w:p>
    <w:p>
      <w:r>
        <w:t xml:space="preserve">4. 研发投入 </w:t>
      </w:r>
    </w:p>
    <w:p>
      <w:r/>
    </w:p>
    <w:p>
      <w:r>
        <w:t xml:space="preserve">研发投入情况表 </w:t>
      </w:r>
    </w:p>
    <w:p>
      <w:r/>
    </w:p>
    <w:p>
      <w:r>
        <w:t xml:space="preserve">√适用  □不适用  </w:t>
      </w:r>
    </w:p>
    <w:p>
      <w:r/>
    </w:p>
    <w:p>
      <w:r>
        <w:t xml:space="preserve">本期费用化研发投入 </w:t>
      </w:r>
    </w:p>
    <w:p>
      <w:r/>
    </w:p>
    <w:p>
      <w:r>
        <w:t xml:space="preserve">研发投入合计 </w:t>
      </w:r>
    </w:p>
    <w:p>
      <w:r/>
    </w:p>
    <w:p>
      <w:r>
        <w:t xml:space="preserve">研发投入总额占营业收入比例（%） </w:t>
      </w:r>
    </w:p>
    <w:p>
      <w:r/>
    </w:p>
    <w:p>
      <w:r>
        <w:t xml:space="preserve">公司研发人员的数量 </w:t>
      </w:r>
    </w:p>
    <w:p>
      <w:r/>
    </w:p>
    <w:p>
      <w:r>
        <w:t xml:space="preserve">研发人员数量占公司总人数的比例（%） </w:t>
      </w:r>
    </w:p>
    <w:p>
      <w:r/>
    </w:p>
    <w:p>
      <w:r>
        <w:t xml:space="preserve">单位：元 </w:t>
      </w:r>
    </w:p>
    <w:p>
      <w:r/>
    </w:p>
    <w:p>
      <w:r>
        <w:t xml:space="preserve">385,836,541.14 </w:t>
      </w:r>
    </w:p>
    <w:p>
      <w:r/>
    </w:p>
    <w:p>
      <w:r>
        <w:t xml:space="preserve">385,836,541.14 </w:t>
      </w:r>
    </w:p>
    <w:p>
      <w:r/>
    </w:p>
    <w:p>
      <w:r>
        <w:t xml:space="preserve">0.52 </w:t>
      </w:r>
    </w:p>
    <w:p>
      <w:r/>
    </w:p>
    <w:p>
      <w:r>
        <w:t xml:space="preserve">551 </w:t>
      </w:r>
    </w:p>
    <w:p>
      <w:r/>
    </w:p>
    <w:p>
      <w:r>
        <w:t xml:space="preserve">2.07 </w:t>
      </w:r>
    </w:p>
    <w:p>
      <w:r/>
    </w:p>
    <w:p>
      <w:r>
        <w:t>注：本期费用化研发支出包括列入生产成本的研发支出及科研人员工资等支出。研发支出减</w:t>
      </w:r>
    </w:p>
    <w:p>
      <w:r>
        <w:t xml:space="preserve">少主要是前期研发项目已实施完毕并结题，规划中的部分新增研发项目尚处于启动阶段。 </w:t>
      </w:r>
    </w:p>
    <w:p>
      <w:r/>
    </w:p>
    <w:p>
      <w:r>
        <w:t xml:space="preserve">10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现金流 </w:t>
      </w:r>
    </w:p>
    <w:p>
      <w:r/>
    </w:p>
    <w:p>
      <w:r>
        <w:t xml:space="preserve">√适用 □不适用  </w:t>
      </w:r>
    </w:p>
    <w:p>
      <w:r/>
    </w:p>
    <w:p>
      <w:r>
        <w:t xml:space="preserve">单位：元 币种：人民币 </w:t>
      </w:r>
    </w:p>
    <w:p>
      <w:r/>
    </w:p>
    <w:p>
      <w:r>
        <w:t xml:space="preserve">项目 </w:t>
      </w:r>
    </w:p>
    <w:p>
      <w:r/>
    </w:p>
    <w:p>
      <w:r>
        <w:t xml:space="preserve">本期发生额 </w:t>
      </w:r>
    </w:p>
    <w:p>
      <w:r/>
    </w:p>
    <w:p>
      <w:r>
        <w:t xml:space="preserve">上期发生额 </w:t>
      </w:r>
    </w:p>
    <w:p>
      <w:r/>
    </w:p>
    <w:p>
      <w:r>
        <w:t xml:space="preserve">销售商品、提供劳务收到的现金 </w:t>
      </w:r>
    </w:p>
    <w:p>
      <w:r/>
    </w:p>
    <w:p>
      <w:r>
        <w:t xml:space="preserve">84,268,695,732.62 </w:t>
      </w:r>
    </w:p>
    <w:p>
      <w:r/>
    </w:p>
    <w:p>
      <w:r>
        <w:t xml:space="preserve">64,421,479,343.02 </w:t>
      </w:r>
    </w:p>
    <w:p>
      <w:r/>
    </w:p>
    <w:p>
      <w:r>
        <w:t xml:space="preserve">客户存款和同业存放款项净增加额 </w:t>
      </w:r>
    </w:p>
    <w:p>
      <w:r/>
    </w:p>
    <w:p>
      <w:r>
        <w:t xml:space="preserve">1,010,398,131.22 </w:t>
      </w:r>
    </w:p>
    <w:p>
      <w:r/>
    </w:p>
    <w:p>
      <w:r>
        <w:t xml:space="preserve">-316,204,577.99 </w:t>
      </w:r>
    </w:p>
    <w:p>
      <w:r/>
    </w:p>
    <w:p>
      <w:r>
        <w:t xml:space="preserve">3,000,000.00 </w:t>
      </w:r>
    </w:p>
    <w:p>
      <w:r/>
    </w:p>
    <w:p>
      <w:r>
        <w:t xml:space="preserve">-28,393,350.80 </w:t>
      </w:r>
    </w:p>
    <w:p>
      <w:r/>
    </w:p>
    <w:p>
      <w:r>
        <w:t xml:space="preserve">920,713,957.76 </w:t>
      </w:r>
    </w:p>
    <w:p>
      <w:r/>
    </w:p>
    <w:p>
      <w:r>
        <w:t xml:space="preserve">8,727,170,068.53 </w:t>
      </w:r>
    </w:p>
    <w:p>
      <w:r/>
    </w:p>
    <w:p>
      <w:r>
        <w:t xml:space="preserve">32,032,178,125.92 </w:t>
      </w:r>
    </w:p>
    <w:p>
      <w:r/>
    </w:p>
    <w:p>
      <w:r>
        <w:t xml:space="preserve">23,065,648,503.05 </w:t>
      </w:r>
    </w:p>
    <w:p>
      <w:r/>
    </w:p>
    <w:p>
      <w:r>
        <w:t xml:space="preserve">41,385,234,406.72 </w:t>
      </w:r>
    </w:p>
    <w:p>
      <w:r/>
    </w:p>
    <w:p>
      <w:r>
        <w:t xml:space="preserve">22,153,036,084.13 </w:t>
      </w:r>
    </w:p>
    <w:p>
      <w:r/>
    </w:p>
    <w:p>
      <w:r>
        <w:t>本期比上年</w:t>
      </w:r>
    </w:p>
    <w:p>
      <w:r>
        <w:t xml:space="preserve">同期增减(%) </w:t>
      </w:r>
    </w:p>
    <w:p>
      <w:r/>
    </w:p>
    <w:p>
      <w:r>
        <w:t xml:space="preserve">30.81 </w:t>
      </w:r>
    </w:p>
    <w:p>
      <w:r/>
    </w:p>
    <w:p>
      <w:r>
        <w:t xml:space="preserve">不适用 </w:t>
      </w:r>
    </w:p>
    <w:p>
      <w:r>
        <w:t xml:space="preserve">不适用 </w:t>
      </w:r>
    </w:p>
    <w:p>
      <w:r/>
    </w:p>
    <w:p>
      <w:r>
        <w:t xml:space="preserve">-89.45 </w:t>
      </w:r>
    </w:p>
    <w:p>
      <w:r/>
    </w:p>
    <w:p>
      <w:r>
        <w:t xml:space="preserve">38.87 </w:t>
      </w:r>
    </w:p>
    <w:p>
      <w:r/>
    </w:p>
    <w:p>
      <w:r>
        <w:t xml:space="preserve">86.82 </w:t>
      </w:r>
    </w:p>
    <w:p>
      <w:r/>
    </w:p>
    <w:p>
      <w:r>
        <w:t xml:space="preserve">16,450.00 </w:t>
      </w:r>
    </w:p>
    <w:p>
      <w:r/>
    </w:p>
    <w:p>
      <w:r>
        <w:t xml:space="preserve">-100.00 </w:t>
      </w:r>
    </w:p>
    <w:p>
      <w:r/>
    </w:p>
    <w:p>
      <w:r>
        <w:t xml:space="preserve">收到其他与投资活动有关的现金 </w:t>
      </w:r>
    </w:p>
    <w:p>
      <w:r/>
    </w:p>
    <w:p>
      <w:r>
        <w:t xml:space="preserve">11,244,181.30 </w:t>
      </w:r>
    </w:p>
    <w:p>
      <w:r/>
    </w:p>
    <w:p>
      <w:r>
        <w:t xml:space="preserve">21,430,672.95 </w:t>
      </w:r>
    </w:p>
    <w:p>
      <w:r/>
    </w:p>
    <w:p>
      <w:r>
        <w:t xml:space="preserve">-47.53 </w:t>
      </w:r>
    </w:p>
    <w:p>
      <w:r/>
    </w:p>
    <w:p>
      <w:r>
        <w:t xml:space="preserve">客户贷款及垫款净增加额 </w:t>
      </w:r>
    </w:p>
    <w:p>
      <w:r/>
    </w:p>
    <w:p>
      <w:r>
        <w:t xml:space="preserve">存放中央银行和同业款项净增加额 </w:t>
      </w:r>
    </w:p>
    <w:p>
      <w:r>
        <w:t xml:space="preserve">支付的各项税费 </w:t>
      </w:r>
    </w:p>
    <w:p>
      <w:r>
        <w:t xml:space="preserve">经营活动产生的现金流量净额 </w:t>
      </w:r>
    </w:p>
    <w:p>
      <w:r/>
    </w:p>
    <w:p>
      <w:r>
        <w:t>处置固定资产、无形资产和其他长期资产</w:t>
      </w:r>
    </w:p>
    <w:p>
      <w:r>
        <w:t xml:space="preserve">收回的现金净额 </w:t>
      </w:r>
    </w:p>
    <w:p>
      <w:r/>
    </w:p>
    <w:p>
      <w:r>
        <w:t>购建固定资产、无形资产和其他长期资产</w:t>
      </w:r>
    </w:p>
    <w:p>
      <w:r>
        <w:t xml:space="preserve">支付的现金 </w:t>
      </w:r>
    </w:p>
    <w:p>
      <w:r/>
    </w:p>
    <w:p>
      <w:r>
        <w:t xml:space="preserve">支付其他与投资活动有关的现金 </w:t>
      </w:r>
    </w:p>
    <w:p>
      <w:r/>
    </w:p>
    <w:p>
      <w:r>
        <w:t xml:space="preserve">投资活动产生的现金流量净额 </w:t>
      </w:r>
    </w:p>
    <w:p>
      <w:r/>
    </w:p>
    <w:p>
      <w:r>
        <w:t xml:space="preserve">吸收投资收到的现金 </w:t>
      </w:r>
    </w:p>
    <w:p>
      <w:r/>
    </w:p>
    <w:p>
      <w:r>
        <w:t xml:space="preserve">1,606,750,226.28 </w:t>
      </w:r>
    </w:p>
    <w:p>
      <w:r/>
    </w:p>
    <w:p>
      <w:r>
        <w:t xml:space="preserve">1,125,017,192.45 </w:t>
      </w:r>
    </w:p>
    <w:p>
      <w:r/>
    </w:p>
    <w:p>
      <w:r>
        <w:t xml:space="preserve">42.82 </w:t>
      </w:r>
    </w:p>
    <w:p>
      <w:r/>
    </w:p>
    <w:p>
      <w:r>
        <w:t xml:space="preserve">33,456,659.58 </w:t>
      </w:r>
    </w:p>
    <w:p>
      <w:r/>
    </w:p>
    <w:p>
      <w:r>
        <w:t xml:space="preserve">17,075,145.10 </w:t>
      </w:r>
    </w:p>
    <w:p>
      <w:r/>
    </w:p>
    <w:p>
      <w:r>
        <w:t xml:space="preserve">-1,628,962,704.56 </w:t>
      </w:r>
    </w:p>
    <w:p>
      <w:r/>
    </w:p>
    <w:p>
      <w:r>
        <w:t xml:space="preserve">-1,120,645,214.60 </w:t>
      </w:r>
    </w:p>
    <w:p>
      <w:r/>
    </w:p>
    <w:p>
      <w:r>
        <w:t xml:space="preserve">6,000,000.00 </w:t>
      </w:r>
    </w:p>
    <w:p>
      <w:r/>
    </w:p>
    <w:p>
      <w:r>
        <w:t xml:space="preserve">95.94 </w:t>
      </w:r>
    </w:p>
    <w:p>
      <w:r/>
    </w:p>
    <w:p>
      <w:r>
        <w:t xml:space="preserve">不适用 </w:t>
      </w:r>
    </w:p>
    <w:p>
      <w:r/>
    </w:p>
    <w:p>
      <w:r>
        <w:t xml:space="preserve">-100.00 </w:t>
      </w:r>
    </w:p>
    <w:p>
      <w:r/>
    </w:p>
    <w:p>
      <w:r>
        <w:t xml:space="preserve">84.62 </w:t>
      </w:r>
    </w:p>
    <w:p>
      <w:r/>
    </w:p>
    <w:p>
      <w:r>
        <w:t xml:space="preserve">不适用 </w:t>
      </w:r>
    </w:p>
    <w:p>
      <w:r/>
    </w:p>
    <w:p>
      <w:r>
        <w:t xml:space="preserve">-60.24 </w:t>
      </w:r>
    </w:p>
    <w:p>
      <w:r/>
    </w:p>
    <w:p>
      <w:r>
        <w:t xml:space="preserve">92.16 </w:t>
      </w:r>
    </w:p>
    <w:p>
      <w:r/>
    </w:p>
    <w:p>
      <w:r>
        <w:t xml:space="preserve">分配股利、利润或偿付利息支付的现金 </w:t>
      </w:r>
    </w:p>
    <w:p>
      <w:r/>
    </w:p>
    <w:p>
      <w:r>
        <w:t xml:space="preserve">16,441,093,160.06 </w:t>
      </w:r>
    </w:p>
    <w:p>
      <w:r/>
    </w:p>
    <w:p>
      <w:r>
        <w:t xml:space="preserve">8,905,177,880.80 </w:t>
      </w:r>
    </w:p>
    <w:p>
      <w:r/>
    </w:p>
    <w:p>
      <w:r>
        <w:t xml:space="preserve">筹资活动产生的现金流量净额 </w:t>
      </w:r>
    </w:p>
    <w:p>
      <w:r/>
    </w:p>
    <w:p>
      <w:r>
        <w:t xml:space="preserve">-16,441,093,160.06 </w:t>
      </w:r>
    </w:p>
    <w:p>
      <w:r/>
    </w:p>
    <w:p>
      <w:r>
        <w:t xml:space="preserve">-8,899,177,880.80 </w:t>
      </w:r>
    </w:p>
    <w:p>
      <w:r/>
    </w:p>
    <w:p>
      <w:r>
        <w:t xml:space="preserve">汇率变动对现金及现金等价物的影响 </w:t>
      </w:r>
    </w:p>
    <w:p>
      <w:r/>
    </w:p>
    <w:p>
      <w:r>
        <w:t xml:space="preserve">29,006.86 </w:t>
      </w:r>
    </w:p>
    <w:p>
      <w:r/>
    </w:p>
    <w:p>
      <w:r>
        <w:t xml:space="preserve">72,948.86 </w:t>
      </w:r>
    </w:p>
    <w:p>
      <w:r/>
    </w:p>
    <w:p>
      <w:r>
        <w:t xml:space="preserve">23,315,207,548.96 </w:t>
      </w:r>
    </w:p>
    <w:p>
      <w:r/>
    </w:p>
    <w:p>
      <w:r>
        <w:t xml:space="preserve">12,133,285,937.59 </w:t>
      </w:r>
    </w:p>
    <w:p>
      <w:r/>
    </w:p>
    <w:p>
      <w:r>
        <w:t xml:space="preserve">现金及现金等价物净增加额 </w:t>
      </w:r>
    </w:p>
    <w:p>
      <w:r>
        <w:t xml:space="preserve">（1）销售商品、提供劳务收到的现金增加主要是本期销量增加及主导产品茅台酒价格上调； </w:t>
      </w:r>
    </w:p>
    <w:p>
      <w:r>
        <w:t>（2）客户存款和同业存放款项净增加额增加主要是公司控股子公司贵州茅台集团财务有限公司归</w:t>
      </w:r>
    </w:p>
    <w:p>
      <w:r>
        <w:t xml:space="preserve">集集团公司其他成员单位资金增加额增加； </w:t>
      </w:r>
    </w:p>
    <w:p>
      <w:r>
        <w:t>（3）客户贷款及垫款净增加额增加主要是公司控股子公司贵州茅台集团财务有限公司向集团成员</w:t>
      </w:r>
    </w:p>
    <w:p>
      <w:r>
        <w:t xml:space="preserve">单位发放贷款； </w:t>
      </w:r>
    </w:p>
    <w:p>
      <w:r>
        <w:t>（4）存放中央银行和同业款项净增加额减少主要是公司控股子公司贵州茅台集团财务有限公司存</w:t>
      </w:r>
    </w:p>
    <w:p>
      <w:r>
        <w:t xml:space="preserve">入不可提前支取的定期银行存款及存放中央银行法定存款准备金增加额减少； </w:t>
      </w:r>
    </w:p>
    <w:p>
      <w:r>
        <w:t xml:space="preserve">（5）支付的各项税费增加主要是本期实现税费较上期增加及支付年初应交税金； </w:t>
      </w:r>
    </w:p>
    <w:p>
      <w:r>
        <w:t xml:space="preserve">（6）经营活动产生的现金流量净额增加主要是销售商品、提供劳务收到的现金增加； </w:t>
      </w:r>
    </w:p>
    <w:p>
      <w:r>
        <w:t>（7）处置固定资产、无形资产和其他长期资产收回的现金净额减少主要是上期收到固定资产报废</w:t>
      </w:r>
    </w:p>
    <w:p>
      <w:r>
        <w:t xml:space="preserve">残值收入； </w:t>
      </w:r>
    </w:p>
    <w:p>
      <w:r>
        <w:t>（8）收到其他与投资活动有关的现金减少主要是上期公司控股子公司贵州茅台酒销售有限公司新</w:t>
      </w:r>
    </w:p>
    <w:p>
      <w:r>
        <w:t xml:space="preserve">增非同一控制下合并企业； </w:t>
      </w:r>
    </w:p>
    <w:p>
      <w:r>
        <w:t>（9）购建固定资产、无形资产和其他长期资产支付的现金增加主要是基本建设支付工程款较上期</w:t>
      </w:r>
    </w:p>
    <w:p>
      <w:r>
        <w:t xml:space="preserve">增加； </w:t>
      </w:r>
    </w:p>
    <w:p>
      <w:r>
        <w:t xml:space="preserve">（10）支付其他与投资活动有关的现金增加主要是本期退付的基本建设履约保证金较上期增加； </w:t>
      </w:r>
    </w:p>
    <w:p>
      <w:r>
        <w:t>（11）投资活动产生的现金流量净额减少主要是本期购建固定资产、无形资产和其他长期资产支</w:t>
      </w:r>
    </w:p>
    <w:p>
      <w:r>
        <w:t xml:space="preserve">付的现金较上期增加； </w:t>
      </w:r>
    </w:p>
    <w:p>
      <w:r>
        <w:t>（12）吸收投资收到的现金减少主要是上期公司控股子公司贵州茅台酒销售有限公司投资设立子</w:t>
      </w:r>
    </w:p>
    <w:p>
      <w:r/>
    </w:p>
    <w:p>
      <w:r>
        <w:t xml:space="preserve">11 / 112 </w:t>
      </w:r>
    </w:p>
    <w:p>
      <w:r/>
    </w:p>
    <w:p>
      <w:r>
        <w:t xml:space="preserve"> </w:t>
      </w:r>
    </w:p>
    <w:p>
      <w:r>
        <w:t xml:space="preserve"> </w:t>
      </w:r>
    </w:p>
    <w:p>
      <w:r>
        <w:t xml:space="preserve"> </w:t>
      </w:r>
    </w:p>
    <w:p>
      <w:r>
        <w:t xml:space="preserve"> </w:t>
      </w:r>
    </w:p>
    <w:p>
      <w:r>
        <w:t xml:space="preserve">2018 年年度报告 </w:t>
      </w:r>
    </w:p>
    <w:p>
      <w:r/>
    </w:p>
    <w:p>
      <w:r>
        <w:t xml:space="preserve">12 / 112 </w:t>
      </w:r>
    </w:p>
    <w:p>
      <w:r/>
    </w:p>
    <w:p>
      <w:r>
        <w:t xml:space="preserve">公司收到少数股东投资款； </w:t>
      </w:r>
    </w:p>
    <w:p>
      <w:r>
        <w:t xml:space="preserve">（13）分配股利、利润或偿付利息支付的现金增加主要是公司分配现金股利较上期增加； </w:t>
      </w:r>
    </w:p>
    <w:p>
      <w:r>
        <w:t xml:space="preserve">（14）筹资活动产生的现金流量净额减少主要是分配股利支付的现金较上期增加； </w:t>
      </w:r>
    </w:p>
    <w:p>
      <w:r>
        <w:t xml:space="preserve">（15）汇率变动对现金及现金等价物的影响减少主要是公司全资子公司贵州茅台酒巴黎贸易有限 </w:t>
      </w:r>
    </w:p>
    <w:p>
      <w:r>
        <w:t xml:space="preserve">公司境外经营财务报表折算为记账本位币报表产生的外币折算差额； </w:t>
      </w:r>
    </w:p>
    <w:p>
      <w:r>
        <w:t xml:space="preserve">（16）现金及现金等价物净增加额增加主要是经营活动产生的现金流量净额增加。 </w:t>
      </w:r>
    </w:p>
    <w:p>
      <w:r/>
    </w:p>
    <w:p>
      <w:r>
        <w:t xml:space="preserve">(二) 非主营业务导致利润重大变化的说明 </w:t>
      </w:r>
    </w:p>
    <w:p>
      <w:r/>
    </w:p>
    <w:p>
      <w:r>
        <w:t xml:space="preserve">□适用 √不适用  </w:t>
      </w:r>
    </w:p>
    <w:p>
      <w:r/>
    </w:p>
    <w:p>
      <w:r>
        <w:t xml:space="preserve">(三) 资产、负债情况分析 </w:t>
      </w:r>
    </w:p>
    <w:p>
      <w:r/>
    </w:p>
    <w:p>
      <w:r>
        <w:t xml:space="preserve">√适用  □不适用  </w:t>
      </w:r>
    </w:p>
    <w:p>
      <w:r/>
    </w:p>
    <w:p>
      <w:r>
        <w:t xml:space="preserve">1. 资产及负债状况 </w:t>
      </w:r>
    </w:p>
    <w:p>
      <w:r/>
    </w:p>
    <w:p>
      <w:r>
        <w:t xml:space="preserve">单位：元 </w:t>
      </w:r>
    </w:p>
    <w:p>
      <w:r/>
    </w:p>
    <w:p>
      <w:r>
        <w:t xml:space="preserve">项目名称 </w:t>
      </w:r>
    </w:p>
    <w:p>
      <w:r/>
    </w:p>
    <w:p>
      <w:r>
        <w:t xml:space="preserve">本期期末数 </w:t>
      </w:r>
    </w:p>
    <w:p>
      <w:r/>
    </w:p>
    <w:p>
      <w:r>
        <w:t>本期期末数</w:t>
      </w:r>
    </w:p>
    <w:p>
      <w:r/>
    </w:p>
    <w:p>
      <w:r>
        <w:t>占总资产的</w:t>
      </w:r>
    </w:p>
    <w:p>
      <w:r/>
    </w:p>
    <w:p>
      <w:r>
        <w:t xml:space="preserve">比例（%） </w:t>
      </w:r>
    </w:p>
    <w:p>
      <w:r/>
    </w:p>
    <w:p>
      <w:r>
        <w:t xml:space="preserve">上期期末数 </w:t>
      </w:r>
    </w:p>
    <w:p>
      <w:r/>
    </w:p>
    <w:p>
      <w:r>
        <w:t>上期期末数</w:t>
      </w:r>
    </w:p>
    <w:p>
      <w:r/>
    </w:p>
    <w:p>
      <w:r>
        <w:t>占总资产的</w:t>
      </w:r>
    </w:p>
    <w:p>
      <w:r/>
    </w:p>
    <w:p>
      <w:r>
        <w:t xml:space="preserve">比例（%） </w:t>
      </w:r>
    </w:p>
    <w:p>
      <w:r/>
    </w:p>
    <w:p>
      <w:r>
        <w:t>本期期末金额</w:t>
      </w:r>
    </w:p>
    <w:p>
      <w:r/>
    </w:p>
    <w:p>
      <w:r>
        <w:t>较上期期末变</w:t>
      </w:r>
    </w:p>
    <w:p>
      <w:r/>
    </w:p>
    <w:p>
      <w:r>
        <w:t xml:space="preserve">动比例（%） </w:t>
      </w:r>
    </w:p>
    <w:p>
      <w:r/>
    </w:p>
    <w:p>
      <w:r>
        <w:t xml:space="preserve">情况说明 </w:t>
      </w:r>
    </w:p>
    <w:p>
      <w:r/>
    </w:p>
    <w:p>
      <w:r>
        <w:t>应 收 票 据</w:t>
      </w:r>
    </w:p>
    <w:p>
      <w:r/>
    </w:p>
    <w:p>
      <w:r>
        <w:t>及 应 收 账</w:t>
      </w:r>
    </w:p>
    <w:p>
      <w:r/>
    </w:p>
    <w:p>
      <w:r>
        <w:t xml:space="preserve">款 </w:t>
      </w:r>
    </w:p>
    <w:p>
      <w:r/>
    </w:p>
    <w:p>
      <w:r>
        <w:t xml:space="preserve">563,739,710.00 </w:t>
      </w:r>
    </w:p>
    <w:p>
      <w:r/>
    </w:p>
    <w:p>
      <w:r>
        <w:t xml:space="preserve">0.35 </w:t>
      </w:r>
    </w:p>
    <w:p>
      <w:r/>
    </w:p>
    <w:p>
      <w:r>
        <w:t xml:space="preserve">1,221,706,039.00 </w:t>
      </w:r>
    </w:p>
    <w:p>
      <w:r/>
    </w:p>
    <w:p>
      <w:r>
        <w:t xml:space="preserve">0.91 </w:t>
      </w:r>
    </w:p>
    <w:p>
      <w:r/>
    </w:p>
    <w:p>
      <w:r>
        <w:t xml:space="preserve">-53.86 </w:t>
      </w:r>
    </w:p>
    <w:p>
      <w:r/>
    </w:p>
    <w:p>
      <w:r>
        <w:t>主要是公司全资子公司贵</w:t>
      </w:r>
    </w:p>
    <w:p>
      <w:r/>
    </w:p>
    <w:p>
      <w:r>
        <w:t>州茅台酱香酒营销有限公</w:t>
      </w:r>
    </w:p>
    <w:p>
      <w:r/>
    </w:p>
    <w:p>
      <w:r>
        <w:t xml:space="preserve">司银行承兑汇票到期收款 </w:t>
      </w:r>
    </w:p>
    <w:p>
      <w:r/>
    </w:p>
    <w:p>
      <w:r>
        <w:t xml:space="preserve">预付款项 </w:t>
      </w:r>
    </w:p>
    <w:p>
      <w:r/>
    </w:p>
    <w:p>
      <w:r>
        <w:t xml:space="preserve">1,182,378,508.06 </w:t>
      </w:r>
    </w:p>
    <w:p>
      <w:r/>
    </w:p>
    <w:p>
      <w:r>
        <w:t xml:space="preserve">0.74 </w:t>
      </w:r>
    </w:p>
    <w:p>
      <w:r/>
    </w:p>
    <w:p>
      <w:r>
        <w:t xml:space="preserve">790,807,322.07 </w:t>
      </w:r>
    </w:p>
    <w:p>
      <w:r/>
    </w:p>
    <w:p>
      <w:r>
        <w:t xml:space="preserve">0.59 </w:t>
      </w:r>
    </w:p>
    <w:p>
      <w:r/>
    </w:p>
    <w:p>
      <w:r>
        <w:t xml:space="preserve">49.52 </w:t>
      </w:r>
    </w:p>
    <w:p>
      <w:r/>
    </w:p>
    <w:p>
      <w:r>
        <w:t>主要是预付土地挂牌保证</w:t>
      </w:r>
    </w:p>
    <w:p>
      <w:r/>
    </w:p>
    <w:p>
      <w:r>
        <w:t xml:space="preserve">金增加 </w:t>
      </w:r>
    </w:p>
    <w:p>
      <w:r/>
    </w:p>
    <w:p>
      <w:r>
        <w:t>其 他 应 收</w:t>
      </w:r>
    </w:p>
    <w:p>
      <w:r/>
    </w:p>
    <w:p>
      <w:r>
        <w:t xml:space="preserve">款 </w:t>
      </w:r>
    </w:p>
    <w:p>
      <w:r/>
    </w:p>
    <w:p>
      <w:r>
        <w:t xml:space="preserve">393,890,493.12 </w:t>
      </w:r>
    </w:p>
    <w:p>
      <w:r/>
    </w:p>
    <w:p>
      <w:r>
        <w:t xml:space="preserve">0.25 </w:t>
      </w:r>
    </w:p>
    <w:p>
      <w:r/>
    </w:p>
    <w:p>
      <w:r>
        <w:t xml:space="preserve">272,782,079.24 </w:t>
      </w:r>
    </w:p>
    <w:p>
      <w:r/>
    </w:p>
    <w:p>
      <w:r>
        <w:t xml:space="preserve">0.20 </w:t>
      </w:r>
    </w:p>
    <w:p>
      <w:r/>
    </w:p>
    <w:p>
      <w:r>
        <w:t xml:space="preserve">44.40 </w:t>
      </w:r>
    </w:p>
    <w:p>
      <w:r/>
    </w:p>
    <w:p>
      <w:r>
        <w:t>主要是公司控股子公司贵</w:t>
      </w:r>
    </w:p>
    <w:p>
      <w:r/>
    </w:p>
    <w:p>
      <w:r>
        <w:t>州茅台集团财务有限公司</w:t>
      </w:r>
    </w:p>
    <w:p>
      <w:r/>
    </w:p>
    <w:p>
      <w:r>
        <w:t xml:space="preserve">应计定期存款利息增加 </w:t>
      </w:r>
    </w:p>
    <w:p>
      <w:r/>
    </w:p>
    <w:p>
      <w:r>
        <w:t xml:space="preserve">存货 </w:t>
      </w:r>
    </w:p>
    <w:p>
      <w:r/>
    </w:p>
    <w:p>
      <w:r>
        <w:t xml:space="preserve">23,506,950,842.22 </w:t>
      </w:r>
    </w:p>
    <w:p>
      <w:r/>
    </w:p>
    <w:p>
      <w:r>
        <w:t xml:space="preserve">14.71 22,057,481,376.46 </w:t>
      </w:r>
    </w:p>
    <w:p>
      <w:r/>
    </w:p>
    <w:p>
      <w:r>
        <w:t xml:space="preserve">16.39 </w:t>
      </w:r>
    </w:p>
    <w:p>
      <w:r/>
    </w:p>
    <w:p>
      <w:r>
        <w:t xml:space="preserve">6.57 </w:t>
      </w:r>
    </w:p>
    <w:p>
      <w:r/>
    </w:p>
    <w:p>
      <w:r>
        <w:t>其 他 流 动</w:t>
      </w:r>
    </w:p>
    <w:p>
      <w:r/>
    </w:p>
    <w:p>
      <w:r>
        <w:t xml:space="preserve">资产 </w:t>
      </w:r>
    </w:p>
    <w:p>
      <w:r/>
    </w:p>
    <w:p>
      <w:r>
        <w:t xml:space="preserve">140,084,334.11 </w:t>
      </w:r>
    </w:p>
    <w:p>
      <w:r/>
    </w:p>
    <w:p>
      <w:r>
        <w:t xml:space="preserve">0.09 </w:t>
      </w:r>
    </w:p>
    <w:p>
      <w:r/>
    </w:p>
    <w:p>
      <w:r>
        <w:t xml:space="preserve">37,539,231.49 </w:t>
      </w:r>
    </w:p>
    <w:p>
      <w:r/>
    </w:p>
    <w:p>
      <w:r>
        <w:t xml:space="preserve">0.03 </w:t>
      </w:r>
    </w:p>
    <w:p>
      <w:r/>
    </w:p>
    <w:p>
      <w:r>
        <w:t xml:space="preserve">273.17 </w:t>
      </w:r>
    </w:p>
    <w:p>
      <w:r/>
    </w:p>
    <w:p>
      <w:r>
        <w:t>系公司留抵增值税进项税</w:t>
      </w:r>
    </w:p>
    <w:p>
      <w:r/>
    </w:p>
    <w:p>
      <w:r>
        <w:t xml:space="preserve">额 </w:t>
      </w:r>
    </w:p>
    <w:p>
      <w:r/>
    </w:p>
    <w:p>
      <w:r>
        <w:t xml:space="preserve">固定资产 </w:t>
      </w:r>
    </w:p>
    <w:p>
      <w:r/>
    </w:p>
    <w:p>
      <w:r>
        <w:t xml:space="preserve">15,248,556,585.02 </w:t>
      </w:r>
    </w:p>
    <w:p>
      <w:r/>
    </w:p>
    <w:p>
      <w:r>
        <w:t xml:space="preserve">9.54 15,244,096,632.02 </w:t>
      </w:r>
    </w:p>
    <w:p>
      <w:r/>
    </w:p>
    <w:p>
      <w:r>
        <w:t xml:space="preserve">11.32 </w:t>
      </w:r>
    </w:p>
    <w:p>
      <w:r/>
    </w:p>
    <w:p>
      <w:r>
        <w:t xml:space="preserve">0.03 </w:t>
      </w:r>
    </w:p>
    <w:p>
      <w:r/>
    </w:p>
    <w:p>
      <w:r>
        <w:t xml:space="preserve">应交税费 </w:t>
      </w:r>
    </w:p>
    <w:p>
      <w:r/>
    </w:p>
    <w:p>
      <w:r>
        <w:t xml:space="preserve">10,771,075,966.85 </w:t>
      </w:r>
    </w:p>
    <w:p>
      <w:r/>
    </w:p>
    <w:p>
      <w:r>
        <w:t xml:space="preserve">6.74 </w:t>
      </w:r>
    </w:p>
    <w:p>
      <w:r/>
    </w:p>
    <w:p>
      <w:r>
        <w:t xml:space="preserve">7,726,135,741.90 </w:t>
      </w:r>
    </w:p>
    <w:p>
      <w:r/>
    </w:p>
    <w:p>
      <w:r>
        <w:t xml:space="preserve">5.74 </w:t>
      </w:r>
    </w:p>
    <w:p>
      <w:r/>
    </w:p>
    <w:p>
      <w:r>
        <w:t xml:space="preserve">39.41 </w:t>
      </w:r>
    </w:p>
    <w:p>
      <w:r/>
    </w:p>
    <w:p>
      <w:r>
        <w:t>系本期实现税费较上期增</w:t>
      </w:r>
    </w:p>
    <w:p>
      <w:r/>
    </w:p>
    <w:p>
      <w:r>
        <w:t xml:space="preserve">加 </w:t>
      </w:r>
    </w:p>
    <w:p>
      <w:r/>
    </w:p>
    <w:p>
      <w:r>
        <w:t>长 期 应 付</w:t>
      </w:r>
    </w:p>
    <w:p>
      <w:r/>
    </w:p>
    <w:p>
      <w:r>
        <w:t xml:space="preserve">款 </w:t>
      </w:r>
    </w:p>
    <w:p>
      <w:r/>
    </w:p>
    <w:p>
      <w:r>
        <w:t xml:space="preserve">15,570,000.00 </w:t>
      </w:r>
    </w:p>
    <w:p>
      <w:r/>
    </w:p>
    <w:p>
      <w:r>
        <w:t xml:space="preserve">0.01 </w:t>
      </w:r>
    </w:p>
    <w:p>
      <w:r/>
    </w:p>
    <w:p>
      <w:r>
        <w:t xml:space="preserve">-100.00 </w:t>
      </w:r>
    </w:p>
    <w:p>
      <w:r/>
    </w:p>
    <w:p>
      <w:r>
        <w:t>系公司相关项目已实施完</w:t>
      </w:r>
    </w:p>
    <w:p>
      <w:r/>
    </w:p>
    <w:p>
      <w:r>
        <w:t xml:space="preserve">毕并结题 </w:t>
      </w:r>
    </w:p>
    <w:p>
      <w:r/>
    </w:p>
    <w:p>
      <w:r>
        <w:t xml:space="preserve">盈余公积 </w:t>
      </w:r>
    </w:p>
    <w:p>
      <w:r/>
    </w:p>
    <w:p>
      <w:r>
        <w:t xml:space="preserve">13,444,221,244.84 </w:t>
      </w:r>
    </w:p>
    <w:p>
      <w:r/>
    </w:p>
    <w:p>
      <w:r>
        <w:t xml:space="preserve">8.41 </w:t>
      </w:r>
    </w:p>
    <w:p>
      <w:r/>
    </w:p>
    <w:p>
      <w:r>
        <w:t xml:space="preserve">8,215,595,509.69 </w:t>
      </w:r>
    </w:p>
    <w:p>
      <w:r/>
    </w:p>
    <w:p>
      <w:r>
        <w:t xml:space="preserve">6.10 </w:t>
      </w:r>
    </w:p>
    <w:p>
      <w:r/>
    </w:p>
    <w:p>
      <w:r>
        <w:t xml:space="preserve">63.64 系本期计提盈余公积 </w:t>
      </w:r>
    </w:p>
    <w:p>
      <w:r/>
    </w:p>
    <w:p>
      <w:r>
        <w:t>一 般 风 险</w:t>
      </w:r>
    </w:p>
    <w:p>
      <w:r/>
    </w:p>
    <w:p>
      <w:r>
        <w:t xml:space="preserve">准备 </w:t>
      </w:r>
    </w:p>
    <w:p>
      <w:r/>
    </w:p>
    <w:p>
      <w:r>
        <w:t xml:space="preserve">788,302,643.63 </w:t>
      </w:r>
    </w:p>
    <w:p>
      <w:r/>
    </w:p>
    <w:p>
      <w:r>
        <w:t xml:space="preserve">0.49 </w:t>
      </w:r>
    </w:p>
    <w:p>
      <w:r/>
    </w:p>
    <w:p>
      <w:r>
        <w:t xml:space="preserve">600,859,229.62 </w:t>
      </w:r>
    </w:p>
    <w:p>
      <w:r/>
    </w:p>
    <w:p>
      <w:r>
        <w:t xml:space="preserve">0.45 </w:t>
      </w:r>
    </w:p>
    <w:p>
      <w:r/>
    </w:p>
    <w:p>
      <w:r>
        <w:t xml:space="preserve">31.20 </w:t>
      </w:r>
    </w:p>
    <w:p>
      <w:r/>
    </w:p>
    <w:p>
      <w:r>
        <w:t>系公司控股子公司贵州茅</w:t>
      </w:r>
    </w:p>
    <w:p>
      <w:r/>
    </w:p>
    <w:p>
      <w:r>
        <w:t>台集团财务有限公司按照</w:t>
      </w:r>
    </w:p>
    <w:p>
      <w:r/>
    </w:p>
    <w:p>
      <w:r>
        <w:t>财政部《金融企业准备金</w:t>
      </w:r>
    </w:p>
    <w:p>
      <w:r/>
    </w:p>
    <w:p>
      <w:r>
        <w:t>计 提 管 理 办 法 》 （ 财 金</w:t>
      </w:r>
    </w:p>
    <w:p>
      <w:r/>
    </w:p>
    <w:p>
      <w:r>
        <w:t xml:space="preserve">[2012]20 号）的规定提取 </w:t>
      </w:r>
    </w:p>
    <w:p>
      <w:r/>
    </w:p>
    <w:p>
      <w:r>
        <w:t xml:space="preserve">2. 截至报告期末主要资产受限情况 </w:t>
      </w:r>
    </w:p>
    <w:p>
      <w:r/>
    </w:p>
    <w:p>
      <w:r>
        <w:t xml:space="preserve">□适用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其他说明 </w:t>
      </w:r>
    </w:p>
    <w:p>
      <w:r/>
    </w:p>
    <w:p>
      <w:r>
        <w:t xml:space="preserve">□适用  √不适用  </w:t>
      </w:r>
    </w:p>
    <w:p>
      <w:r/>
    </w:p>
    <w:p>
      <w:r>
        <w:t xml:space="preserve">(四) 行业经营性信息分析 </w:t>
      </w:r>
    </w:p>
    <w:p>
      <w:r/>
    </w:p>
    <w:p>
      <w:r>
        <w:t xml:space="preserve">√适用  □不适用  </w:t>
      </w:r>
    </w:p>
    <w:p>
      <w:r/>
    </w:p>
    <w:p>
      <w:r>
        <w:t xml:space="preserve">酒制造行业经营性信息分析 </w:t>
      </w:r>
    </w:p>
    <w:p>
      <w:r/>
    </w:p>
    <w:p>
      <w:r>
        <w:t xml:space="preserve">1 行业基本情况 </w:t>
      </w:r>
    </w:p>
    <w:p>
      <w:r/>
    </w:p>
    <w:p>
      <w:r>
        <w:t xml:space="preserve">√适用  □不适用  </w:t>
      </w:r>
    </w:p>
    <w:p>
      <w:r>
        <w:t>根据国家统计局数据，2018 年全国规模以上白酒企业完成酿酒总产量 871.2 万千升，同比增</w:t>
      </w:r>
    </w:p>
    <w:p>
      <w:r>
        <w:t>长 3.14%；累计完成销售收入 5363.83 亿元，同比增长 12.88%；累计实现利润总额 1250.5 亿元，</w:t>
      </w:r>
    </w:p>
    <w:p>
      <w:r>
        <w:t>同比增长 29.98%。2018 年，纳入到国家统计局范畴的规模以上白酒企业 1445 家，其中亏损企业</w:t>
      </w:r>
    </w:p>
    <w:p>
      <w:r>
        <w:t xml:space="preserve">183 家，企业亏损面为 12.66%；亏损企业累计亏损额 11.03 亿元，同比下降 1.83%。 </w:t>
      </w:r>
    </w:p>
    <w:p>
      <w:r/>
    </w:p>
    <w:p>
      <w:r>
        <w:t xml:space="preserve">2 产能状况 </w:t>
      </w:r>
    </w:p>
    <w:p>
      <w:r/>
    </w:p>
    <w:p>
      <w:r>
        <w:t xml:space="preserve">现有产能 </w:t>
      </w:r>
    </w:p>
    <w:p>
      <w:r>
        <w:t xml:space="preserve">√适用  □不适用  </w:t>
      </w:r>
    </w:p>
    <w:p>
      <w:r/>
    </w:p>
    <w:p>
      <w:r>
        <w:t xml:space="preserve">主要工厂名称 </w:t>
      </w:r>
    </w:p>
    <w:p>
      <w:r/>
    </w:p>
    <w:p>
      <w:r>
        <w:t xml:space="preserve">设计产能（吨） </w:t>
      </w:r>
    </w:p>
    <w:p>
      <w:r/>
    </w:p>
    <w:p>
      <w:r>
        <w:t xml:space="preserve">实际产能（吨） </w:t>
      </w:r>
    </w:p>
    <w:p>
      <w:r/>
    </w:p>
    <w:p>
      <w:r>
        <w:t xml:space="preserve">茅台酒制酒车间 </w:t>
      </w:r>
    </w:p>
    <w:p>
      <w:r/>
    </w:p>
    <w:p>
      <w:r>
        <w:t xml:space="preserve">37,408 </w:t>
      </w:r>
    </w:p>
    <w:p>
      <w:r/>
    </w:p>
    <w:p>
      <w:r>
        <w:t xml:space="preserve">系列酒制酒车间 </w:t>
      </w:r>
    </w:p>
    <w:p>
      <w:r>
        <w:t>说明：（1）37,408 吨茅台酒基酒设计产能中，由于茅台酒的生产工艺特点，1,456 吨茅台酒基酒</w:t>
      </w:r>
    </w:p>
    <w:p>
      <w:r>
        <w:t>设计产能在 2018 年 10 月投产，实际产能将在 2019 年释放。（2）21,245 吨系列酒基酒设计产能</w:t>
      </w:r>
    </w:p>
    <w:p>
      <w:r>
        <w:t>中，由于系列酒的生产工艺特点，3,520 吨系列酒基酒设计产能在 2018 年 11 月投产，实际产能将</w:t>
      </w:r>
    </w:p>
    <w:p>
      <w:r>
        <w:t>在 2019 年释放。（3）公司按惯例使用重量单位计量。本报告中生产量、销售量、库存量、产能</w:t>
      </w:r>
    </w:p>
    <w:p>
      <w:r>
        <w:t xml:space="preserve">等的计量单位为“吨”。 </w:t>
      </w:r>
    </w:p>
    <w:p>
      <w:r/>
    </w:p>
    <w:p>
      <w:r>
        <w:t xml:space="preserve">21,245 </w:t>
      </w:r>
    </w:p>
    <w:p>
      <w:r/>
    </w:p>
    <w:p>
      <w:r>
        <w:t xml:space="preserve">49,671.69 </w:t>
      </w:r>
    </w:p>
    <w:p>
      <w:r>
        <w:t xml:space="preserve">20,545.06 </w:t>
      </w:r>
    </w:p>
    <w:p>
      <w:r/>
    </w:p>
    <w:p>
      <w:r>
        <w:t xml:space="preserve">在建产能 </w:t>
      </w:r>
    </w:p>
    <w:p>
      <w:r>
        <w:t xml:space="preserve">√适用 □不适用  </w:t>
      </w:r>
    </w:p>
    <w:p>
      <w:r/>
    </w:p>
    <w:p>
      <w:r>
        <w:t xml:space="preserve">在建产能名称 </w:t>
      </w:r>
    </w:p>
    <w:p>
      <w:r/>
    </w:p>
    <w:p>
      <w:r>
        <w:t xml:space="preserve">计划投资金额 </w:t>
      </w:r>
    </w:p>
    <w:p>
      <w:r/>
    </w:p>
    <w:p>
      <w:r>
        <w:t xml:space="preserve">报告期内投资金额 </w:t>
      </w:r>
    </w:p>
    <w:p>
      <w:r/>
    </w:p>
    <w:p>
      <w:r>
        <w:t xml:space="preserve">累积投资金额 </w:t>
      </w:r>
    </w:p>
    <w:p>
      <w:r/>
    </w:p>
    <w:p>
      <w:r>
        <w:t xml:space="preserve">单位：万元  币种：人民币 </w:t>
      </w:r>
    </w:p>
    <w:p>
      <w:r/>
    </w:p>
    <w:p>
      <w:r>
        <w:t xml:space="preserve">“十三五”中华片区茅台酒 </w:t>
      </w:r>
    </w:p>
    <w:p>
      <w:r>
        <w:t xml:space="preserve">技改工程及其配套设施项目 </w:t>
      </w:r>
    </w:p>
    <w:p>
      <w:r/>
    </w:p>
    <w:p>
      <w:r>
        <w:t xml:space="preserve">355,900 </w:t>
      </w:r>
    </w:p>
    <w:p>
      <w:r/>
    </w:p>
    <w:p>
      <w:r>
        <w:t xml:space="preserve">15,095 </w:t>
      </w:r>
    </w:p>
    <w:p>
      <w:r/>
    </w:p>
    <w:p>
      <w:r>
        <w:t xml:space="preserve">15,095 </w:t>
      </w:r>
    </w:p>
    <w:p>
      <w:r/>
    </w:p>
    <w:p>
      <w:r>
        <w:t xml:space="preserve">产能计算标准 </w:t>
      </w:r>
    </w:p>
    <w:p>
      <w:r>
        <w:t xml:space="preserve">√适用  □不适用  </w:t>
      </w:r>
    </w:p>
    <w:p>
      <w:r>
        <w:t>上述“现有产能”表格中，设计产能按生产工艺要求，结合厂房规格、窖池数量计算，实际</w:t>
      </w:r>
    </w:p>
    <w:p>
      <w:r>
        <w:t xml:space="preserve">产能按报告期实际基酒产量计算。 </w:t>
      </w:r>
    </w:p>
    <w:p>
      <w:r/>
    </w:p>
    <w:p>
      <w:r>
        <w:t xml:space="preserve">3 产品期末库存量 </w:t>
      </w:r>
    </w:p>
    <w:p>
      <w:r/>
    </w:p>
    <w:p>
      <w:r>
        <w:t xml:space="preserve">√适用  □不适用  </w:t>
      </w:r>
    </w:p>
    <w:p>
      <w:r/>
    </w:p>
    <w:p>
      <w:r>
        <w:t xml:space="preserve">13 / 112 </w:t>
      </w:r>
    </w:p>
    <w:p>
      <w:r/>
    </w:p>
    <w:p>
      <w:r>
        <w:t xml:space="preserve">单位:吨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成品酒 </w:t>
      </w:r>
    </w:p>
    <w:p>
      <w:r/>
    </w:p>
    <w:p>
      <w:r>
        <w:t xml:space="preserve">半成品酒（含基础酒） </w:t>
      </w:r>
    </w:p>
    <w:p>
      <w:r/>
    </w:p>
    <w:p>
      <w:r>
        <w:t xml:space="preserve">14,409.19 </w:t>
      </w:r>
    </w:p>
    <w:p>
      <w:r/>
    </w:p>
    <w:p>
      <w:r>
        <w:t xml:space="preserve">222,118.11 </w:t>
      </w:r>
    </w:p>
    <w:p>
      <w:r/>
    </w:p>
    <w:p>
      <w:r>
        <w:t xml:space="preserve">注：成品酒为公司已包装的库存商品（含酱香系列酒）。 </w:t>
      </w:r>
    </w:p>
    <w:p>
      <w:r/>
    </w:p>
    <w:p>
      <w:r>
        <w:t xml:space="preserve">4 产品情况 </w:t>
      </w:r>
    </w:p>
    <w:p>
      <w:r/>
    </w:p>
    <w:p>
      <w:r>
        <w:t xml:space="preserve">√适用  □不适用  </w:t>
      </w:r>
    </w:p>
    <w:p>
      <w:r/>
    </w:p>
    <w:p>
      <w:r>
        <w:t xml:space="preserve">单位:万元  币种:人民币 </w:t>
      </w:r>
    </w:p>
    <w:p>
      <w:r/>
    </w:p>
    <w:p>
      <w:r>
        <w:t xml:space="preserve">产品档次 </w:t>
      </w:r>
    </w:p>
    <w:p>
      <w:r/>
    </w:p>
    <w:p>
      <w:r>
        <w:t xml:space="preserve">产量 </w:t>
      </w:r>
    </w:p>
    <w:p>
      <w:r/>
    </w:p>
    <w:p>
      <w:r>
        <w:t xml:space="preserve">（吨） </w:t>
      </w:r>
    </w:p>
    <w:p>
      <w:r/>
    </w:p>
    <w:p>
      <w:r>
        <w:t xml:space="preserve">同比（%） </w:t>
      </w:r>
    </w:p>
    <w:p>
      <w:r/>
    </w:p>
    <w:p>
      <w:r>
        <w:t xml:space="preserve">销量 </w:t>
      </w:r>
    </w:p>
    <w:p>
      <w:r/>
    </w:p>
    <w:p>
      <w:r>
        <w:t xml:space="preserve">（吨） </w:t>
      </w:r>
    </w:p>
    <w:p>
      <w:r/>
    </w:p>
    <w:p>
      <w:r>
        <w:t xml:space="preserve">同比（%） </w:t>
      </w:r>
    </w:p>
    <w:p>
      <w:r/>
    </w:p>
    <w:p>
      <w:r>
        <w:t>产销</w:t>
      </w:r>
    </w:p>
    <w:p>
      <w:r/>
    </w:p>
    <w:p>
      <w:r>
        <w:t xml:space="preserve">率(%) </w:t>
      </w:r>
    </w:p>
    <w:p>
      <w:r/>
    </w:p>
    <w:p>
      <w:r>
        <w:t xml:space="preserve">销售 </w:t>
      </w:r>
    </w:p>
    <w:p>
      <w:r/>
    </w:p>
    <w:p>
      <w:r>
        <w:t xml:space="preserve">收入 </w:t>
      </w:r>
    </w:p>
    <w:p>
      <w:r/>
    </w:p>
    <w:p>
      <w:r>
        <w:t xml:space="preserve">同比 </w:t>
      </w:r>
    </w:p>
    <w:p>
      <w:r/>
    </w:p>
    <w:p>
      <w:r>
        <w:t xml:space="preserve">（%） </w:t>
      </w:r>
    </w:p>
    <w:p>
      <w:r/>
    </w:p>
    <w:p>
      <w:r>
        <w:t xml:space="preserve">主要 </w:t>
      </w:r>
    </w:p>
    <w:p>
      <w:r/>
    </w:p>
    <w:p>
      <w:r>
        <w:t xml:space="preserve">代表 </w:t>
      </w:r>
    </w:p>
    <w:p>
      <w:r/>
    </w:p>
    <w:p>
      <w:r>
        <w:t xml:space="preserve">品牌 </w:t>
      </w:r>
    </w:p>
    <w:p>
      <w:r/>
    </w:p>
    <w:p>
      <w:r>
        <w:t xml:space="preserve">茅台酒 </w:t>
      </w:r>
    </w:p>
    <w:p>
      <w:r/>
    </w:p>
    <w:p>
      <w:r>
        <w:t xml:space="preserve">49,671.69 </w:t>
      </w:r>
    </w:p>
    <w:p>
      <w:r/>
    </w:p>
    <w:p>
      <w:r>
        <w:t xml:space="preserve">15.98 </w:t>
      </w:r>
    </w:p>
    <w:p>
      <w:r/>
    </w:p>
    <w:p>
      <w:r>
        <w:t xml:space="preserve">32,463.95 </w:t>
      </w:r>
    </w:p>
    <w:p>
      <w:r/>
    </w:p>
    <w:p>
      <w:r>
        <w:t xml:space="preserve">7.48 </w:t>
      </w:r>
    </w:p>
    <w:p>
      <w:r/>
    </w:p>
    <w:p>
      <w:r>
        <w:t xml:space="preserve">6,548,736.89 </w:t>
      </w:r>
    </w:p>
    <w:p>
      <w:r/>
    </w:p>
    <w:p>
      <w:r>
        <w:t xml:space="preserve">24.99 贵州茅台酒 </w:t>
      </w:r>
    </w:p>
    <w:p>
      <w:r/>
    </w:p>
    <w:p>
      <w:r>
        <w:t xml:space="preserve">其他系列酒 </w:t>
      </w:r>
    </w:p>
    <w:p>
      <w:r/>
    </w:p>
    <w:p>
      <w:r>
        <w:t xml:space="preserve">20,545.06 </w:t>
      </w:r>
    </w:p>
    <w:p>
      <w:r/>
    </w:p>
    <w:p>
      <w:r>
        <w:t xml:space="preserve">-1.98 </w:t>
      </w:r>
    </w:p>
    <w:p>
      <w:r/>
    </w:p>
    <w:p>
      <w:r>
        <w:t xml:space="preserve">29,774.46 </w:t>
      </w:r>
    </w:p>
    <w:p>
      <w:r/>
    </w:p>
    <w:p>
      <w:r>
        <w:t xml:space="preserve">-0.43 </w:t>
      </w:r>
    </w:p>
    <w:p>
      <w:r/>
    </w:p>
    <w:p>
      <w:r>
        <w:t xml:space="preserve">807,730.11 </w:t>
      </w:r>
    </w:p>
    <w:p>
      <w:r/>
    </w:p>
    <w:p>
      <w:r>
        <w:t xml:space="preserve">39.88 </w:t>
      </w:r>
    </w:p>
    <w:p>
      <w:r/>
    </w:p>
    <w:p>
      <w:r>
        <w:t>茅台王子酒、茅台迎宾</w:t>
      </w:r>
    </w:p>
    <w:p>
      <w:r/>
    </w:p>
    <w:p>
      <w:r>
        <w:t xml:space="preserve">酒、赖茅酒 </w:t>
      </w:r>
    </w:p>
    <w:p>
      <w:r/>
    </w:p>
    <w:p>
      <w:r>
        <w:t>注：（1）为保证公司可持续发展，每年需留存一定量的基酒，按茅台酒工艺，当年生产的茅台酒</w:t>
      </w:r>
    </w:p>
    <w:p>
      <w:r>
        <w:t>至少五年后才能销售。（2）茅台酒是由不同年份、不同轮次、不同浓度的基酒相互勾兑而成，是</w:t>
      </w:r>
    </w:p>
    <w:p>
      <w:r>
        <w:t>技术和艺术的完美结合，因此某一年份的基酒可能在未来数年都会作为产品出现。（3）公司视质</w:t>
      </w:r>
    </w:p>
    <w:p>
      <w:r>
        <w:t>量为生命，坚持质量第一，坚持工匠精神，坚持“崇本守道，坚守工艺，贮存陈酿，不卖新酒”，</w:t>
      </w:r>
    </w:p>
    <w:p>
      <w:r>
        <w:t>茅台酒的生产属于自然固态发酵，手工程度较高，成品率具有一定波动性。（4）基于上述原因，</w:t>
      </w:r>
    </w:p>
    <w:p>
      <w:r>
        <w:t xml:space="preserve">茅台酒基酒产销率不能精准计算。系列酒的产品形成过程近似于茅台酒。 </w:t>
      </w:r>
    </w:p>
    <w:p>
      <w:r/>
    </w:p>
    <w:p>
      <w:r>
        <w:t xml:space="preserve">产品档次划分标准 </w:t>
      </w:r>
    </w:p>
    <w:p>
      <w:r>
        <w:t xml:space="preserve">√适用  □不适用  </w:t>
      </w:r>
    </w:p>
    <w:p>
      <w:r>
        <w:t xml:space="preserve">按产品品质划分。 </w:t>
      </w:r>
    </w:p>
    <w:p>
      <w:r/>
    </w:p>
    <w:p>
      <w:r>
        <w:t xml:space="preserve">产品结构变化情况及经营策略 </w:t>
      </w:r>
    </w:p>
    <w:p>
      <w:r>
        <w:t xml:space="preserve">□适用  √不适用  </w:t>
      </w:r>
    </w:p>
    <w:p>
      <w:r/>
    </w:p>
    <w:p>
      <w:r>
        <w:t xml:space="preserve">5 原料采购情况 </w:t>
      </w:r>
    </w:p>
    <w:p>
      <w:r/>
    </w:p>
    <w:p>
      <w:r>
        <w:t xml:space="preserve">(1). 采购模式 </w:t>
      </w:r>
    </w:p>
    <w:p>
      <w:r>
        <w:t xml:space="preserve">√适用  □不适用  </w:t>
      </w:r>
    </w:p>
    <w:p>
      <w:r>
        <w:t>原料采购主要根据公司生产和销售计划进行采购，按照集中采购方式进行，采用市场采购模</w:t>
      </w:r>
    </w:p>
    <w:p>
      <w:r>
        <w:t xml:space="preserve">式。 </w:t>
      </w:r>
    </w:p>
    <w:p>
      <w:r/>
    </w:p>
    <w:p>
      <w:r>
        <w:t xml:space="preserve">(2). 采购金额 </w:t>
      </w:r>
    </w:p>
    <w:p>
      <w:r>
        <w:t xml:space="preserve">√适用  □不适用  </w:t>
      </w:r>
    </w:p>
    <w:p>
      <w:r/>
    </w:p>
    <w:p>
      <w:r>
        <w:t xml:space="preserve">原料类别 </w:t>
      </w:r>
    </w:p>
    <w:p>
      <w:r/>
    </w:p>
    <w:p>
      <w:r>
        <w:t xml:space="preserve">当期采购金额 </w:t>
      </w:r>
    </w:p>
    <w:p>
      <w:r/>
    </w:p>
    <w:p>
      <w:r>
        <w:t xml:space="preserve">上期采购金额 </w:t>
      </w:r>
    </w:p>
    <w:p>
      <w:r/>
    </w:p>
    <w:p>
      <w:r>
        <w:t xml:space="preserve">单位:万元  币种:人民币 </w:t>
      </w:r>
    </w:p>
    <w:p>
      <w:r/>
    </w:p>
    <w:p>
      <w:r>
        <w:t>占当期总采购额的比重</w:t>
      </w:r>
    </w:p>
    <w:p>
      <w:r>
        <w:t xml:space="preserve">（%） </w:t>
      </w:r>
    </w:p>
    <w:p>
      <w:r/>
    </w:p>
    <w:p>
      <w:r>
        <w:t xml:space="preserve">酿酒原材料 </w:t>
      </w:r>
    </w:p>
    <w:p>
      <w:r/>
    </w:p>
    <w:p>
      <w:r>
        <w:t xml:space="preserve">包装材料 </w:t>
      </w:r>
    </w:p>
    <w:p>
      <w:r/>
    </w:p>
    <w:p>
      <w:r>
        <w:t xml:space="preserve">能源 </w:t>
      </w:r>
    </w:p>
    <w:p>
      <w:r/>
    </w:p>
    <w:p>
      <w:r>
        <w:t xml:space="preserve">车间辅助材料 </w:t>
      </w:r>
    </w:p>
    <w:p>
      <w:r/>
    </w:p>
    <w:p>
      <w:r>
        <w:t xml:space="preserve">178,591.96 </w:t>
      </w:r>
    </w:p>
    <w:p>
      <w:r/>
    </w:p>
    <w:p>
      <w:r>
        <w:t xml:space="preserve">224,634.28 </w:t>
      </w:r>
    </w:p>
    <w:p>
      <w:r/>
    </w:p>
    <w:p>
      <w:r>
        <w:t xml:space="preserve">23,156.01 </w:t>
      </w:r>
    </w:p>
    <w:p>
      <w:r/>
    </w:p>
    <w:p>
      <w:r>
        <w:t xml:space="preserve">3,512.03 </w:t>
      </w:r>
    </w:p>
    <w:p>
      <w:r/>
    </w:p>
    <w:p>
      <w:r>
        <w:t xml:space="preserve">153,310.78 </w:t>
      </w:r>
    </w:p>
    <w:p>
      <w:r/>
    </w:p>
    <w:p>
      <w:r>
        <w:t xml:space="preserve">183,995.17 </w:t>
      </w:r>
    </w:p>
    <w:p>
      <w:r/>
    </w:p>
    <w:p>
      <w:r>
        <w:t xml:space="preserve">25,596.62 </w:t>
      </w:r>
    </w:p>
    <w:p>
      <w:r/>
    </w:p>
    <w:p>
      <w:r>
        <w:t xml:space="preserve">3,993.56 </w:t>
      </w:r>
    </w:p>
    <w:p>
      <w:r/>
    </w:p>
    <w:p>
      <w:r>
        <w:t xml:space="preserve">41.54 </w:t>
      </w:r>
    </w:p>
    <w:p>
      <w:r/>
    </w:p>
    <w:p>
      <w:r>
        <w:t xml:space="preserve">52.25 </w:t>
      </w:r>
    </w:p>
    <w:p>
      <w:r/>
    </w:p>
    <w:p>
      <w:r>
        <w:t xml:space="preserve">5.39 </w:t>
      </w:r>
    </w:p>
    <w:p>
      <w:r/>
    </w:p>
    <w:p>
      <w:r>
        <w:t xml:space="preserve">0.82 </w:t>
      </w:r>
    </w:p>
    <w:p>
      <w:r/>
    </w:p>
    <w:p>
      <w:r>
        <w:t xml:space="preserve">14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销售情况 </w:t>
      </w:r>
    </w:p>
    <w:p>
      <w:r/>
    </w:p>
    <w:p>
      <w:r>
        <w:t xml:space="preserve">(1). 销售模式 </w:t>
      </w:r>
    </w:p>
    <w:p>
      <w:r>
        <w:t xml:space="preserve">√适用  □不适用  </w:t>
      </w:r>
    </w:p>
    <w:p>
      <w:r>
        <w:t xml:space="preserve">公司产品销售以扁平化的区域经销为主，公司直销为辅。 </w:t>
      </w:r>
    </w:p>
    <w:p>
      <w:r/>
    </w:p>
    <w:p>
      <w:r>
        <w:t xml:space="preserve">(2). 销售渠道 </w:t>
      </w:r>
    </w:p>
    <w:p>
      <w:r>
        <w:t xml:space="preserve">√适用  □不适用  </w:t>
      </w:r>
    </w:p>
    <w:p>
      <w:r/>
    </w:p>
    <w:p>
      <w:r>
        <w:t xml:space="preserve">渠道类型 </w:t>
      </w:r>
    </w:p>
    <w:p>
      <w:r/>
    </w:p>
    <w:p>
      <w:r>
        <w:t xml:space="preserve">本期销售收入 上期销售收入 </w:t>
      </w:r>
    </w:p>
    <w:p>
      <w:r/>
    </w:p>
    <w:p>
      <w:r>
        <w:t xml:space="preserve">单位：万元  币种：人民币 </w:t>
      </w:r>
    </w:p>
    <w:p>
      <w:r/>
    </w:p>
    <w:p>
      <w:r>
        <w:t xml:space="preserve">本期销售量 </w:t>
      </w:r>
    </w:p>
    <w:p>
      <w:r>
        <w:t xml:space="preserve">（吨） </w:t>
      </w:r>
    </w:p>
    <w:p>
      <w:r/>
    </w:p>
    <w:p>
      <w:r>
        <w:t xml:space="preserve">上期销售量 </w:t>
      </w:r>
    </w:p>
    <w:p>
      <w:r>
        <w:t xml:space="preserve">（吨） </w:t>
      </w:r>
    </w:p>
    <w:p>
      <w:r/>
    </w:p>
    <w:p>
      <w:r>
        <w:t xml:space="preserve">直销 </w:t>
      </w:r>
    </w:p>
    <w:p>
      <w:r/>
    </w:p>
    <w:p>
      <w:r>
        <w:t xml:space="preserve">批发代理 </w:t>
      </w:r>
    </w:p>
    <w:p>
      <w:r/>
    </w:p>
    <w:p>
      <w:r>
        <w:t xml:space="preserve">437,585.35 </w:t>
      </w:r>
    </w:p>
    <w:p>
      <w:r/>
    </w:p>
    <w:p>
      <w:r>
        <w:t xml:space="preserve">624,706.08 </w:t>
      </w:r>
    </w:p>
    <w:p>
      <w:r/>
    </w:p>
    <w:p>
      <w:r>
        <w:t xml:space="preserve">6,918,881.65 </w:t>
      </w:r>
    </w:p>
    <w:p>
      <w:r/>
    </w:p>
    <w:p>
      <w:r>
        <w:t xml:space="preserve">5,192,152.95 </w:t>
      </w:r>
    </w:p>
    <w:p>
      <w:r/>
    </w:p>
    <w:p>
      <w:r>
        <w:t xml:space="preserve">2,371.68 </w:t>
      </w:r>
    </w:p>
    <w:p>
      <w:r/>
    </w:p>
    <w:p>
      <w:r>
        <w:t xml:space="preserve">59,866.73 </w:t>
      </w:r>
    </w:p>
    <w:p>
      <w:r/>
    </w:p>
    <w:p>
      <w:r>
        <w:t xml:space="preserve">3,673.33 </w:t>
      </w:r>
    </w:p>
    <w:p>
      <w:r/>
    </w:p>
    <w:p>
      <w:r>
        <w:t xml:space="preserve">56,435.03 </w:t>
      </w:r>
    </w:p>
    <w:p>
      <w:r/>
    </w:p>
    <w:p>
      <w:r>
        <w:t xml:space="preserve">(3). 区域情况 </w:t>
      </w:r>
    </w:p>
    <w:p>
      <w:r>
        <w:t xml:space="preserve">√适用  □不适用  </w:t>
      </w:r>
    </w:p>
    <w:p>
      <w:r/>
    </w:p>
    <w:p>
      <w:r>
        <w:t>区域</w:t>
      </w:r>
    </w:p>
    <w:p>
      <w:r>
        <w:t xml:space="preserve">名称 </w:t>
      </w:r>
    </w:p>
    <w:p>
      <w:r/>
    </w:p>
    <w:p>
      <w:r>
        <w:t xml:space="preserve">国内 </w:t>
      </w:r>
    </w:p>
    <w:p>
      <w:r/>
    </w:p>
    <w:p>
      <w:r>
        <w:t xml:space="preserve">国外 </w:t>
      </w:r>
    </w:p>
    <w:p>
      <w:r/>
    </w:p>
    <w:p>
      <w:r>
        <w:t xml:space="preserve">本期销售 </w:t>
      </w:r>
    </w:p>
    <w:p>
      <w:r>
        <w:t xml:space="preserve">收入 </w:t>
      </w:r>
    </w:p>
    <w:p>
      <w:r/>
    </w:p>
    <w:p>
      <w:r>
        <w:t xml:space="preserve">上期销售 </w:t>
      </w:r>
    </w:p>
    <w:p>
      <w:r>
        <w:t xml:space="preserve">收入 </w:t>
      </w:r>
    </w:p>
    <w:p>
      <w:r/>
    </w:p>
    <w:p>
      <w:r>
        <w:t>本期占比</w:t>
      </w:r>
    </w:p>
    <w:p>
      <w:r>
        <w:t xml:space="preserve">（%） </w:t>
      </w:r>
    </w:p>
    <w:p>
      <w:r/>
    </w:p>
    <w:p>
      <w:r>
        <w:t xml:space="preserve">本期销售量 </w:t>
      </w:r>
    </w:p>
    <w:p>
      <w:r>
        <w:t xml:space="preserve">（吨） </w:t>
      </w:r>
    </w:p>
    <w:p>
      <w:r/>
    </w:p>
    <w:p>
      <w:r>
        <w:t>上期销售量</w:t>
      </w:r>
    </w:p>
    <w:p>
      <w:r>
        <w:t xml:space="preserve">（吨） </w:t>
      </w:r>
    </w:p>
    <w:p>
      <w:r/>
    </w:p>
    <w:p>
      <w:r>
        <w:t>本期占比</w:t>
      </w:r>
    </w:p>
    <w:p>
      <w:r>
        <w:t xml:space="preserve">（%） </w:t>
      </w:r>
    </w:p>
    <w:p>
      <w:r/>
    </w:p>
    <w:p>
      <w:r>
        <w:t xml:space="preserve">7,067,163.70 </w:t>
      </w:r>
    </w:p>
    <w:p>
      <w:r/>
    </w:p>
    <w:p>
      <w:r>
        <w:t xml:space="preserve">5,589,849.38 </w:t>
      </w:r>
    </w:p>
    <w:p>
      <w:r/>
    </w:p>
    <w:p>
      <w:r>
        <w:t xml:space="preserve">96.07 </w:t>
      </w:r>
    </w:p>
    <w:p>
      <w:r/>
    </w:p>
    <w:p>
      <w:r>
        <w:t xml:space="preserve">60,216.75 </w:t>
      </w:r>
    </w:p>
    <w:p>
      <w:r/>
    </w:p>
    <w:p>
      <w:r>
        <w:t xml:space="preserve">58,166.76 </w:t>
      </w:r>
    </w:p>
    <w:p>
      <w:r/>
    </w:p>
    <w:p>
      <w:r>
        <w:t xml:space="preserve">289,303.30 </w:t>
      </w:r>
    </w:p>
    <w:p>
      <w:r/>
    </w:p>
    <w:p>
      <w:r>
        <w:t xml:space="preserve">227,009.65 </w:t>
      </w:r>
    </w:p>
    <w:p>
      <w:r/>
    </w:p>
    <w:p>
      <w:r>
        <w:t xml:space="preserve">3.93 </w:t>
      </w:r>
    </w:p>
    <w:p>
      <w:r/>
    </w:p>
    <w:p>
      <w:r>
        <w:t xml:space="preserve">2,021.66 </w:t>
      </w:r>
    </w:p>
    <w:p>
      <w:r/>
    </w:p>
    <w:p>
      <w:r>
        <w:t xml:space="preserve">1,941.60 </w:t>
      </w:r>
    </w:p>
    <w:p>
      <w:r/>
    </w:p>
    <w:p>
      <w:r>
        <w:t xml:space="preserve">96.75 </w:t>
      </w:r>
    </w:p>
    <w:p>
      <w:r/>
    </w:p>
    <w:p>
      <w:r>
        <w:t xml:space="preserve">3.25 </w:t>
      </w:r>
    </w:p>
    <w:p>
      <w:r/>
    </w:p>
    <w:p>
      <w:r>
        <w:t xml:space="preserve">单位：万元  币种：人民币 </w:t>
      </w:r>
    </w:p>
    <w:p>
      <w:r/>
    </w:p>
    <w:p>
      <w:r>
        <w:t xml:space="preserve">区域划分标准 </w:t>
      </w:r>
    </w:p>
    <w:p>
      <w:r>
        <w:t xml:space="preserve">□适用  √不适用  </w:t>
      </w:r>
    </w:p>
    <w:p>
      <w:r/>
    </w:p>
    <w:p>
      <w:r>
        <w:t xml:space="preserve">(4). 经销商情况 </w:t>
      </w:r>
    </w:p>
    <w:p>
      <w:r>
        <w:t xml:space="preserve">√适用  □不适用  </w:t>
      </w:r>
    </w:p>
    <w:p>
      <w:r/>
    </w:p>
    <w:p>
      <w:r>
        <w:t xml:space="preserve">区域名称 </w:t>
      </w:r>
    </w:p>
    <w:p>
      <w:r/>
    </w:p>
    <w:p>
      <w:r>
        <w:t xml:space="preserve">报告期末经销商数量 </w:t>
      </w:r>
    </w:p>
    <w:p>
      <w:r/>
    </w:p>
    <w:p>
      <w:r>
        <w:t xml:space="preserve">报告期内增加数量 报告期内减少数量 </w:t>
      </w:r>
    </w:p>
    <w:p>
      <w:r/>
    </w:p>
    <w:p>
      <w:r>
        <w:t xml:space="preserve">国内 </w:t>
      </w:r>
    </w:p>
    <w:p>
      <w:r/>
    </w:p>
    <w:p>
      <w:r>
        <w:t xml:space="preserve">2,987 </w:t>
      </w:r>
    </w:p>
    <w:p>
      <w:r/>
    </w:p>
    <w:p>
      <w:r>
        <w:t xml:space="preserve">615 </w:t>
      </w:r>
    </w:p>
    <w:p>
      <w:r/>
    </w:p>
    <w:p>
      <w:r>
        <w:t xml:space="preserve">607 </w:t>
      </w:r>
    </w:p>
    <w:p>
      <w:r/>
    </w:p>
    <w:p>
      <w:r>
        <w:t xml:space="preserve">单位:个 </w:t>
      </w:r>
    </w:p>
    <w:p>
      <w:r/>
    </w:p>
    <w:p>
      <w:r>
        <w:t xml:space="preserve">国外 </w:t>
      </w:r>
    </w:p>
    <w:p>
      <w:r>
        <w:t xml:space="preserve">注：（1）报告期内增加的主要是酱香系列酒经销商。（2）报告期内减少茅台酒经销商 437 家。 </w:t>
      </w:r>
    </w:p>
    <w:p>
      <w:r/>
    </w:p>
    <w:p>
      <w:r>
        <w:t xml:space="preserve">115 </w:t>
      </w:r>
    </w:p>
    <w:p>
      <w:r/>
    </w:p>
    <w:p>
      <w:r>
        <w:t xml:space="preserve">12 </w:t>
      </w:r>
    </w:p>
    <w:p>
      <w:r/>
    </w:p>
    <w:p>
      <w:r>
        <w:t xml:space="preserve">1 </w:t>
      </w:r>
    </w:p>
    <w:p>
      <w:r/>
    </w:p>
    <w:p>
      <w:r>
        <w:t xml:space="preserve">情况说明 </w:t>
      </w:r>
    </w:p>
    <w:p>
      <w:r>
        <w:t xml:space="preserve">□适用 √不适用  </w:t>
      </w:r>
    </w:p>
    <w:p>
      <w:r/>
    </w:p>
    <w:p>
      <w:r>
        <w:t xml:space="preserve">经销商管理情况 </w:t>
      </w:r>
    </w:p>
    <w:p>
      <w:r>
        <w:t xml:space="preserve">□适用  √不适用  </w:t>
      </w:r>
    </w:p>
    <w:p>
      <w:r/>
    </w:p>
    <w:p>
      <w:r>
        <w:t xml:space="preserve">(5). 线上销售情况 </w:t>
      </w:r>
    </w:p>
    <w:p>
      <w:r>
        <w:t xml:space="preserve">□适用  √不适用  </w:t>
      </w:r>
    </w:p>
    <w:p>
      <w:r/>
    </w:p>
    <w:p>
      <w:r>
        <w:t xml:space="preserve">未来线上经营战略 </w:t>
      </w:r>
    </w:p>
    <w:p>
      <w:r>
        <w:t xml:space="preserve">□适用  √不适用  </w:t>
      </w:r>
    </w:p>
    <w:p>
      <w:r/>
    </w:p>
    <w:p>
      <w:r>
        <w:t xml:space="preserve">15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公司收入及成本分析 </w:t>
      </w:r>
    </w:p>
    <w:p>
      <w:r/>
    </w:p>
    <w:p>
      <w:r>
        <w:t xml:space="preserve">(1). 按不同类型披露公司主营业务构成 </w:t>
      </w:r>
    </w:p>
    <w:p>
      <w:r>
        <w:t xml:space="preserve">√适用 □不适用  </w:t>
      </w:r>
    </w:p>
    <w:p>
      <w:r/>
    </w:p>
    <w:p>
      <w:r>
        <w:t xml:space="preserve">划分类型 </w:t>
      </w:r>
    </w:p>
    <w:p>
      <w:r/>
    </w:p>
    <w:p>
      <w:r>
        <w:t xml:space="preserve">营业收入 </w:t>
      </w:r>
    </w:p>
    <w:p>
      <w:r/>
    </w:p>
    <w:p>
      <w:r>
        <w:t xml:space="preserve">同比（%） </w:t>
      </w:r>
    </w:p>
    <w:p>
      <w:r/>
    </w:p>
    <w:p>
      <w:r>
        <w:t xml:space="preserve">营业成本 </w:t>
      </w:r>
    </w:p>
    <w:p>
      <w:r/>
    </w:p>
    <w:p>
      <w:r>
        <w:t xml:space="preserve">同比（%） </w:t>
      </w:r>
    </w:p>
    <w:p>
      <w:r/>
    </w:p>
    <w:p>
      <w:r>
        <w:t>毛利率</w:t>
      </w:r>
    </w:p>
    <w:p>
      <w:r>
        <w:t xml:space="preserve">（%） </w:t>
      </w:r>
    </w:p>
    <w:p>
      <w:r/>
    </w:p>
    <w:p>
      <w:r>
        <w:t xml:space="preserve">同比（%） </w:t>
      </w:r>
    </w:p>
    <w:p>
      <w:r/>
    </w:p>
    <w:p>
      <w:r>
        <w:t xml:space="preserve">单位：元  币种：人民币 </w:t>
      </w:r>
    </w:p>
    <w:p>
      <w:r/>
    </w:p>
    <w:p>
      <w:r>
        <w:t xml:space="preserve">按产品档次 </w:t>
      </w:r>
    </w:p>
    <w:p>
      <w:r/>
    </w:p>
    <w:p>
      <w:r>
        <w:t xml:space="preserve">茅台酒 </w:t>
      </w:r>
    </w:p>
    <w:p>
      <w:r/>
    </w:p>
    <w:p>
      <w:r>
        <w:t xml:space="preserve">系列酒 </w:t>
      </w:r>
    </w:p>
    <w:p>
      <w:r/>
    </w:p>
    <w:p>
      <w:r>
        <w:t xml:space="preserve">小计 </w:t>
      </w:r>
    </w:p>
    <w:p>
      <w:r/>
    </w:p>
    <w:p>
      <w:r>
        <w:t xml:space="preserve">按销售渠道 </w:t>
      </w:r>
    </w:p>
    <w:p>
      <w:r/>
    </w:p>
    <w:p>
      <w:r>
        <w:t xml:space="preserve">直销 </w:t>
      </w:r>
    </w:p>
    <w:p>
      <w:r/>
    </w:p>
    <w:p>
      <w:r>
        <w:t xml:space="preserve">批发 </w:t>
      </w:r>
    </w:p>
    <w:p>
      <w:r/>
    </w:p>
    <w:p>
      <w:r>
        <w:t xml:space="preserve">小计 </w:t>
      </w:r>
    </w:p>
    <w:p>
      <w:r/>
    </w:p>
    <w:p>
      <w:r>
        <w:t xml:space="preserve">按地区分部 </w:t>
      </w:r>
    </w:p>
    <w:p>
      <w:r/>
    </w:p>
    <w:p>
      <w:r>
        <w:t xml:space="preserve">国内 </w:t>
      </w:r>
    </w:p>
    <w:p>
      <w:r/>
    </w:p>
    <w:p>
      <w:r>
        <w:t xml:space="preserve">国外 </w:t>
      </w:r>
    </w:p>
    <w:p>
      <w:r/>
    </w:p>
    <w:p>
      <w:r>
        <w:t xml:space="preserve">小计 </w:t>
      </w:r>
    </w:p>
    <w:p>
      <w:r/>
    </w:p>
    <w:p>
      <w:r>
        <w:t xml:space="preserve">65,487,368,881.91 </w:t>
      </w:r>
    </w:p>
    <w:p>
      <w:r/>
    </w:p>
    <w:p>
      <w:r>
        <w:t xml:space="preserve">24.99 4,098,507,851.96 </w:t>
      </w:r>
    </w:p>
    <w:p>
      <w:r/>
    </w:p>
    <w:p>
      <w:r>
        <w:t xml:space="preserve">8,077,301,066.34 </w:t>
      </w:r>
    </w:p>
    <w:p>
      <w:r/>
    </w:p>
    <w:p>
      <w:r>
        <w:t xml:space="preserve">39.88 2,338,346,045.11 </w:t>
      </w:r>
    </w:p>
    <w:p>
      <w:r/>
    </w:p>
    <w:p>
      <w:r>
        <w:t xml:space="preserve">73,564,669,948.25 </w:t>
      </w:r>
    </w:p>
    <w:p>
      <w:r/>
    </w:p>
    <w:p>
      <w:r>
        <w:t xml:space="preserve">26.47 6,436,853,897.07 </w:t>
      </w:r>
    </w:p>
    <w:p>
      <w:r/>
    </w:p>
    <w:p>
      <w:r>
        <w:t xml:space="preserve">8.90 </w:t>
      </w:r>
    </w:p>
    <w:p>
      <w:r/>
    </w:p>
    <w:p>
      <w:r>
        <w:t xml:space="preserve">8.70 </w:t>
      </w:r>
    </w:p>
    <w:p>
      <w:r/>
    </w:p>
    <w:p>
      <w:r>
        <w:t xml:space="preserve">8.83 </w:t>
      </w:r>
    </w:p>
    <w:p>
      <w:r/>
    </w:p>
    <w:p>
      <w:r>
        <w:t xml:space="preserve">4,375,853,481.50 </w:t>
      </w:r>
    </w:p>
    <w:p>
      <w:r/>
    </w:p>
    <w:p>
      <w:r>
        <w:t xml:space="preserve">-29.95 </w:t>
      </w:r>
    </w:p>
    <w:p>
      <w:r/>
    </w:p>
    <w:p>
      <w:r>
        <w:t xml:space="preserve">263,074,799.85 </w:t>
      </w:r>
    </w:p>
    <w:p>
      <w:r/>
    </w:p>
    <w:p>
      <w:r>
        <w:t xml:space="preserve">-35.43 </w:t>
      </w:r>
    </w:p>
    <w:p>
      <w:r/>
    </w:p>
    <w:p>
      <w:r>
        <w:t xml:space="preserve">69,188,816,466.75 </w:t>
      </w:r>
    </w:p>
    <w:p>
      <w:r/>
    </w:p>
    <w:p>
      <w:r>
        <w:t xml:space="preserve">33.26 6,173,779,097.22 </w:t>
      </w:r>
    </w:p>
    <w:p>
      <w:r/>
    </w:p>
    <w:p>
      <w:r>
        <w:t xml:space="preserve">73,564,669,948.25 </w:t>
      </w:r>
    </w:p>
    <w:p>
      <w:r/>
    </w:p>
    <w:p>
      <w:r>
        <w:t xml:space="preserve">26.47 6,436,853,897.07 </w:t>
      </w:r>
    </w:p>
    <w:p>
      <w:r/>
    </w:p>
    <w:p>
      <w:r>
        <w:t xml:space="preserve">70,671,636,980.88 </w:t>
      </w:r>
    </w:p>
    <w:p>
      <w:r/>
    </w:p>
    <w:p>
      <w:r>
        <w:t xml:space="preserve">26.43 6,168,094,948.45 </w:t>
      </w:r>
    </w:p>
    <w:p>
      <w:r/>
    </w:p>
    <w:p>
      <w:r>
        <w:t xml:space="preserve">2,893,032,967.37 </w:t>
      </w:r>
    </w:p>
    <w:p>
      <w:r/>
    </w:p>
    <w:p>
      <w:r>
        <w:t xml:space="preserve">27.44 </w:t>
      </w:r>
    </w:p>
    <w:p>
      <w:r/>
    </w:p>
    <w:p>
      <w:r>
        <w:t xml:space="preserve">268,758,948.62 </w:t>
      </w:r>
    </w:p>
    <w:p>
      <w:r/>
    </w:p>
    <w:p>
      <w:r>
        <w:t xml:space="preserve">73,564,669,948.25 </w:t>
      </w:r>
    </w:p>
    <w:p>
      <w:r/>
    </w:p>
    <w:p>
      <w:r>
        <w:t xml:space="preserve">26.47 6,436,853,897.07 </w:t>
      </w:r>
    </w:p>
    <w:p>
      <w:r/>
    </w:p>
    <w:p>
      <w:r>
        <w:t xml:space="preserve">12.10 </w:t>
      </w:r>
    </w:p>
    <w:p>
      <w:r/>
    </w:p>
    <w:p>
      <w:r>
        <w:t xml:space="preserve">8.83 </w:t>
      </w:r>
    </w:p>
    <w:p>
      <w:r/>
    </w:p>
    <w:p>
      <w:r>
        <w:t xml:space="preserve">9.27 </w:t>
      </w:r>
    </w:p>
    <w:p>
      <w:r/>
    </w:p>
    <w:p>
      <w:r>
        <w:t xml:space="preserve">-0.39 </w:t>
      </w:r>
    </w:p>
    <w:p>
      <w:r/>
    </w:p>
    <w:p>
      <w:r>
        <w:t xml:space="preserve">8.83 </w:t>
      </w:r>
    </w:p>
    <w:p>
      <w:r/>
    </w:p>
    <w:p>
      <w:r>
        <w:t xml:space="preserve">93.74 </w:t>
      </w:r>
    </w:p>
    <w:p>
      <w:r/>
    </w:p>
    <w:p>
      <w:r>
        <w:t xml:space="preserve">71.05 </w:t>
      </w:r>
    </w:p>
    <w:p>
      <w:r/>
    </w:p>
    <w:p>
      <w:r>
        <w:t xml:space="preserve">91.25 </w:t>
      </w:r>
    </w:p>
    <w:p>
      <w:r/>
    </w:p>
    <w:p>
      <w:r>
        <w:t xml:space="preserve">93.99 </w:t>
      </w:r>
    </w:p>
    <w:p>
      <w:r/>
    </w:p>
    <w:p>
      <w:r>
        <w:t xml:space="preserve">91.08 </w:t>
      </w:r>
    </w:p>
    <w:p>
      <w:r/>
    </w:p>
    <w:p>
      <w:r>
        <w:t xml:space="preserve">91.25 </w:t>
      </w:r>
    </w:p>
    <w:p>
      <w:r/>
    </w:p>
    <w:p>
      <w:r>
        <w:t xml:space="preserve">91.27 </w:t>
      </w:r>
    </w:p>
    <w:p>
      <w:r/>
    </w:p>
    <w:p>
      <w:r>
        <w:t xml:space="preserve">90.71 </w:t>
      </w:r>
    </w:p>
    <w:p>
      <w:r/>
    </w:p>
    <w:p>
      <w:r>
        <w:t xml:space="preserve">91.25 </w:t>
      </w:r>
    </w:p>
    <w:p>
      <w:r/>
    </w:p>
    <w:p>
      <w:r>
        <w:t xml:space="preserve">0.92 </w:t>
      </w:r>
    </w:p>
    <w:p>
      <w:r/>
    </w:p>
    <w:p>
      <w:r>
        <w:t xml:space="preserve">8.30 </w:t>
      </w:r>
    </w:p>
    <w:p>
      <w:r/>
    </w:p>
    <w:p>
      <w:r>
        <w:t xml:space="preserve">1.42 </w:t>
      </w:r>
    </w:p>
    <w:p>
      <w:r/>
    </w:p>
    <w:p>
      <w:r>
        <w:t xml:space="preserve">0.51 </w:t>
      </w:r>
    </w:p>
    <w:p>
      <w:r/>
    </w:p>
    <w:p>
      <w:r>
        <w:t xml:space="preserve">1.69 </w:t>
      </w:r>
    </w:p>
    <w:p>
      <w:r/>
    </w:p>
    <w:p>
      <w:r>
        <w:t xml:space="preserve">1.42 </w:t>
      </w:r>
    </w:p>
    <w:p>
      <w:r/>
    </w:p>
    <w:p>
      <w:r>
        <w:t xml:space="preserve">1.37 </w:t>
      </w:r>
    </w:p>
    <w:p>
      <w:r/>
    </w:p>
    <w:p>
      <w:r>
        <w:t xml:space="preserve">2.60 </w:t>
      </w:r>
    </w:p>
    <w:p>
      <w:r/>
    </w:p>
    <w:p>
      <w:r>
        <w:t xml:space="preserve">1.42 </w:t>
      </w:r>
    </w:p>
    <w:p>
      <w:r/>
    </w:p>
    <w:p>
      <w:r>
        <w:t xml:space="preserve">情况说明 </w:t>
      </w:r>
    </w:p>
    <w:p>
      <w:r>
        <w:t xml:space="preserve">□适用 √不适用  </w:t>
      </w:r>
    </w:p>
    <w:p>
      <w:r/>
    </w:p>
    <w:p>
      <w:r>
        <w:t xml:space="preserve">(2). 成本情况 </w:t>
      </w:r>
    </w:p>
    <w:p>
      <w:r>
        <w:t xml:space="preserve">√适用 □不适用  </w:t>
      </w:r>
    </w:p>
    <w:p>
      <w:r>
        <w:t xml:space="preserve">情况说明 </w:t>
      </w:r>
    </w:p>
    <w:p>
      <w:r>
        <w:t xml:space="preserve">√适用 □不适用  </w:t>
      </w:r>
    </w:p>
    <w:p>
      <w:r>
        <w:t xml:space="preserve">详见第四节 经营情况讨论与分析 (一)主营业务分析 （3）成本分析表 </w:t>
      </w:r>
    </w:p>
    <w:p>
      <w:r/>
    </w:p>
    <w:p>
      <w:r>
        <w:t xml:space="preserve">8 销售费用情况 </w:t>
      </w:r>
    </w:p>
    <w:p>
      <w:r/>
    </w:p>
    <w:p>
      <w:r>
        <w:t xml:space="preserve">√适用  □不适用  </w:t>
      </w:r>
    </w:p>
    <w:p>
      <w:r>
        <w:t xml:space="preserve">情况说明 </w:t>
      </w:r>
    </w:p>
    <w:p>
      <w:r>
        <w:t xml:space="preserve">√适用 □不适用  </w:t>
      </w:r>
    </w:p>
    <w:p>
      <w:r>
        <w:t xml:space="preserve">见第十一节 财务报告 七、合并财务报表项目注释 30、销售费用 </w:t>
      </w:r>
    </w:p>
    <w:p>
      <w:r/>
    </w:p>
    <w:p>
      <w:r>
        <w:t xml:space="preserve">9 其他情况 </w:t>
      </w:r>
    </w:p>
    <w:p>
      <w:r/>
    </w:p>
    <w:p>
      <w:r>
        <w:t xml:space="preserve">□适用  √不适用  </w:t>
      </w:r>
    </w:p>
    <w:p>
      <w:r/>
    </w:p>
    <w:p>
      <w:r>
        <w:t xml:space="preserve">(五) 投资状况分析 </w:t>
      </w:r>
    </w:p>
    <w:p>
      <w:r/>
    </w:p>
    <w:p>
      <w:r>
        <w:t xml:space="preserve">1、 对外股权投资总体分析 </w:t>
      </w:r>
    </w:p>
    <w:p>
      <w:r/>
    </w:p>
    <w:p>
      <w:r>
        <w:t xml:space="preserve">□适用 √不适用  </w:t>
      </w:r>
    </w:p>
    <w:p>
      <w:r/>
    </w:p>
    <w:p>
      <w:r>
        <w:t xml:space="preserve">16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重大的股权投资 </w:t>
      </w:r>
    </w:p>
    <w:p>
      <w:r/>
    </w:p>
    <w:p>
      <w:r>
        <w:t xml:space="preserve">□适用  √不适用  </w:t>
      </w:r>
    </w:p>
    <w:p>
      <w:r/>
    </w:p>
    <w:p>
      <w:r>
        <w:t xml:space="preserve">(2) 重大的非股权投资 </w:t>
      </w:r>
    </w:p>
    <w:p>
      <w:r/>
    </w:p>
    <w:p>
      <w:r>
        <w:t xml:space="preserve">√适用  □不适用  </w:t>
      </w:r>
    </w:p>
    <w:p>
      <w:r>
        <w:t xml:space="preserve">非募集资金项目情况（投资总额超过公司上年度末经审计净资产 10%的项目） </w:t>
      </w:r>
    </w:p>
    <w:p>
      <w:r>
        <w:t>A.根据公司 2011 年度股东大会决议，公司拟用 358,316.00 万元投资建设酱香系列酒制酒技改工</w:t>
      </w:r>
    </w:p>
    <w:p>
      <w:r>
        <w:t xml:space="preserve">程及配套设施项目。截止报告期末，共投入资金 185,876.72 万元，完成计划投资的 51.88%。 </w:t>
      </w:r>
    </w:p>
    <w:p>
      <w:r>
        <w:t>B.根据公司 2012 年第一次临时股东大会决议，公司拟用 413,900.00 万元投资建设中华片区第一</w:t>
      </w:r>
    </w:p>
    <w:p>
      <w:r>
        <w:t>期茅台酒技改工程及配套设施项目。截止报告期末，共投入资金 413,123.68 万元，完成计划投资</w:t>
      </w:r>
    </w:p>
    <w:p>
      <w:r/>
    </w:p>
    <w:p>
      <w:r>
        <w:t xml:space="preserve">的 99.81%。 </w:t>
      </w:r>
    </w:p>
    <w:p>
      <w:r/>
    </w:p>
    <w:p>
      <w:r>
        <w:t xml:space="preserve">(3) 以公允价值计量的金融资产 </w:t>
      </w:r>
    </w:p>
    <w:p>
      <w:r/>
    </w:p>
    <w:p>
      <w:r>
        <w:t xml:space="preserve">□适用  √不适用  </w:t>
      </w:r>
    </w:p>
    <w:p>
      <w:r/>
    </w:p>
    <w:p>
      <w:r>
        <w:t xml:space="preserve">(六) 重大资产和股权出售 </w:t>
      </w:r>
    </w:p>
    <w:p>
      <w:r/>
    </w:p>
    <w:p>
      <w:r>
        <w:t xml:space="preserve">□适用  √不适用  </w:t>
      </w:r>
    </w:p>
    <w:p>
      <w:r/>
    </w:p>
    <w:p>
      <w:r>
        <w:t xml:space="preserve">(七) 主要控股参股公司分析 </w:t>
      </w:r>
    </w:p>
    <w:p>
      <w:r/>
    </w:p>
    <w:p>
      <w:r>
        <w:t xml:space="preserve">√适用  □不适用  </w:t>
      </w:r>
    </w:p>
    <w:p>
      <w:r/>
    </w:p>
    <w:p>
      <w:r>
        <w:t xml:space="preserve">子公司全称 </w:t>
      </w:r>
    </w:p>
    <w:p>
      <w:r/>
    </w:p>
    <w:p>
      <w:r>
        <w:t xml:space="preserve">所处行业 注册资本 </w:t>
      </w:r>
    </w:p>
    <w:p>
      <w:r/>
    </w:p>
    <w:p>
      <w:r>
        <w:t xml:space="preserve">总资产 </w:t>
      </w:r>
    </w:p>
    <w:p>
      <w:r/>
    </w:p>
    <w:p>
      <w:r>
        <w:t xml:space="preserve">净资产 </w:t>
      </w:r>
    </w:p>
    <w:p>
      <w:r/>
    </w:p>
    <w:p>
      <w:r>
        <w:t xml:space="preserve">营业收入 </w:t>
      </w:r>
    </w:p>
    <w:p>
      <w:r/>
    </w:p>
    <w:p>
      <w:r>
        <w:t xml:space="preserve">营业利润 </w:t>
      </w:r>
    </w:p>
    <w:p>
      <w:r/>
    </w:p>
    <w:p>
      <w:r>
        <w:t xml:space="preserve">净利润 </w:t>
      </w:r>
    </w:p>
    <w:p>
      <w:r/>
    </w:p>
    <w:p>
      <w:r>
        <w:t>贵州茅台酒销</w:t>
      </w:r>
    </w:p>
    <w:p>
      <w:r/>
    </w:p>
    <w:p>
      <w:r>
        <w:t>酒、饮料及</w:t>
      </w:r>
    </w:p>
    <w:p>
      <w:r/>
    </w:p>
    <w:p>
      <w:r>
        <w:t xml:space="preserve">售有限公司 </w:t>
      </w:r>
    </w:p>
    <w:p>
      <w:r/>
    </w:p>
    <w:p>
      <w:r>
        <w:t xml:space="preserve">茶叶批发 </w:t>
      </w:r>
    </w:p>
    <w:p>
      <w:r/>
    </w:p>
    <w:p>
      <w:r>
        <w:t xml:space="preserve">1,000.00 </w:t>
      </w:r>
    </w:p>
    <w:p>
      <w:r/>
    </w:p>
    <w:p>
      <w:r>
        <w:t xml:space="preserve">6,220,192.12 </w:t>
      </w:r>
    </w:p>
    <w:p>
      <w:r/>
    </w:p>
    <w:p>
      <w:r>
        <w:t xml:space="preserve">3,486,094.06 </w:t>
      </w:r>
    </w:p>
    <w:p>
      <w:r/>
    </w:p>
    <w:p>
      <w:r>
        <w:t xml:space="preserve">6,246,551.84 </w:t>
      </w:r>
    </w:p>
    <w:p>
      <w:r/>
    </w:p>
    <w:p>
      <w:r>
        <w:t xml:space="preserve">4,160,152.37 </w:t>
      </w:r>
    </w:p>
    <w:p>
      <w:r/>
    </w:p>
    <w:p>
      <w:r>
        <w:t xml:space="preserve">3,086,639.63 </w:t>
      </w:r>
    </w:p>
    <w:p>
      <w:r/>
    </w:p>
    <w:p>
      <w:r>
        <w:t xml:space="preserve">单位：万元  币种：人民币 </w:t>
      </w:r>
    </w:p>
    <w:p>
      <w:r/>
    </w:p>
    <w:p>
      <w:r>
        <w:t xml:space="preserve">(八) 公司控制的结构化主体情况 </w:t>
      </w:r>
    </w:p>
    <w:p>
      <w:r/>
    </w:p>
    <w:p>
      <w:r>
        <w:t xml:space="preserve">□适用  √不适用  </w:t>
      </w:r>
    </w:p>
    <w:p>
      <w:r/>
    </w:p>
    <w:p>
      <w:r>
        <w:t xml:space="preserve">三、公司关于公司未来发展的讨论与分析 </w:t>
      </w:r>
    </w:p>
    <w:p>
      <w:r/>
    </w:p>
    <w:p>
      <w:r>
        <w:t xml:space="preserve">(一) 行业格局和趋势 </w:t>
      </w:r>
    </w:p>
    <w:p>
      <w:r/>
    </w:p>
    <w:p>
      <w:r>
        <w:t xml:space="preserve">√适用  □不适用  </w:t>
      </w:r>
    </w:p>
    <w:p>
      <w:r>
        <w:t>1.格局和趋势。按照中央经济工作会议的判断，尽管国内经济面临下行压力，但我国仍处于</w:t>
      </w:r>
    </w:p>
    <w:p>
      <w:r>
        <w:t>并将长期处于重要战略机遇期，今年将继续坚持稳中求进工作总基调。我们相信，一系列“稳”</w:t>
      </w:r>
    </w:p>
    <w:p>
      <w:r>
        <w:t>的措施，将会释放诸多“进”的红利。特别是实施更大幅度的减税降费，改善消费环境，增强消</w:t>
      </w:r>
    </w:p>
    <w:p>
      <w:r>
        <w:t>费能力，“让老百姓吃得放心”等，将为消费升级带来新的利好和空间。以目前的社会消费水平、</w:t>
      </w:r>
    </w:p>
    <w:p>
      <w:r>
        <w:t>习惯和趋势，白酒行业普遍向好的基本面没有改变。作为一种稀缺资源，茅台酒供求紧张、产品</w:t>
      </w:r>
    </w:p>
    <w:p>
      <w:r>
        <w:t>短缺的特征短期内不会改变，市场基本面仍将稳定，市场需求仍会是上升趋势，将保持持续、稳</w:t>
      </w:r>
    </w:p>
    <w:p>
      <w:r>
        <w:t xml:space="preserve">定、健康发展的良好势头。 </w:t>
      </w:r>
    </w:p>
    <w:p>
      <w:r>
        <w:t>2.公司竞争优势。一是公司拥有著名的品牌、卓越的品质、悠久的文化、厚重的历史积淀、</w:t>
      </w:r>
    </w:p>
    <w:p>
      <w:r>
        <w:t>独特的环境、特殊的工艺等优势所组成的核心竞争力，是公司良性发展的坚实基础；二是公司拥</w:t>
      </w:r>
    </w:p>
    <w:p>
      <w:r>
        <w:t>有实力雄厚的管理、技术和营销团队以及精通制酒、制曲、勾兑、品评的工匠队伍，是公司永葆</w:t>
      </w:r>
    </w:p>
    <w:p>
      <w:r/>
    </w:p>
    <w:p>
      <w:r>
        <w:t xml:space="preserve">17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核心竞争优势的坚强保障；三是公司拥有稳定的消费人群、忠实的“茅粉”群体、成熟的销售体</w:t>
      </w:r>
    </w:p>
    <w:p>
      <w:r>
        <w:t xml:space="preserve">系，抗风险能力强，发展基础稳固。 </w:t>
      </w:r>
    </w:p>
    <w:p>
      <w:r/>
    </w:p>
    <w:p>
      <w:r>
        <w:t xml:space="preserve">(二) 公司发展战略 </w:t>
      </w:r>
    </w:p>
    <w:p>
      <w:r/>
    </w:p>
    <w:p>
      <w:r>
        <w:t xml:space="preserve">√适用  □不适用  </w:t>
      </w:r>
    </w:p>
    <w:p>
      <w:r>
        <w:t>未来，公司将按照“做足酒文章，扩大酒天地”的战略要求，以茅台品牌为核心，聚焦酱香</w:t>
      </w:r>
    </w:p>
    <w:p>
      <w:r>
        <w:t>酒业务，深入推进“133” 品牌战略，加快推进营销体制的理顺和完善，着力调整产品体系结构，</w:t>
      </w:r>
    </w:p>
    <w:p>
      <w:r>
        <w:t>重点面向中端及以上价格带培育大单品，打造品牌集群，持续巩固茅台酒中国高端白酒第一品牌、</w:t>
      </w:r>
    </w:p>
    <w:p>
      <w:r>
        <w:t>世界蒸馏酒第一品牌地位。大力推进“文化茅台”建设，丰富品牌内涵，引领公司在新时代的高</w:t>
      </w:r>
    </w:p>
    <w:p>
      <w:r>
        <w:t xml:space="preserve">质量发展。 </w:t>
      </w:r>
    </w:p>
    <w:p>
      <w:r/>
    </w:p>
    <w:p>
      <w:r>
        <w:t xml:space="preserve">(三) 经营计划 </w:t>
      </w:r>
    </w:p>
    <w:p>
      <w:r/>
    </w:p>
    <w:p>
      <w:r>
        <w:t xml:space="preserve">√适用  □不适用  </w:t>
      </w:r>
    </w:p>
    <w:p>
      <w:r>
        <w:t>2019 年，是新中国成立 70 周年，也是全面小康的攻坚之年，更是茅台集团奔向“千亿”的</w:t>
      </w:r>
    </w:p>
    <w:p>
      <w:r>
        <w:t>冲刺之年。站在特殊的历史节点，我们将着力补短板、奋力上台阶，推动茅台在高质量发展上取</w:t>
      </w:r>
    </w:p>
    <w:p>
      <w:r>
        <w:t xml:space="preserve">得更大进展。 </w:t>
      </w:r>
    </w:p>
    <w:p>
      <w:r>
        <w:t>总体要求：我们将深入学习贯彻党的十九大精神、中央经济工作会议和全省经济工作会议精</w:t>
      </w:r>
    </w:p>
    <w:p>
      <w:r>
        <w:t>神，坚持稳中求进工作总基调和高质量发展新理念，牢牢把握“做足酒文章，扩大酒天地”的内</w:t>
      </w:r>
    </w:p>
    <w:p>
      <w:r>
        <w:t>涵要义，继续按照“专注实业、优化供给、转型升级”的基本思路，围绕生产、营销、管理等重</w:t>
      </w:r>
    </w:p>
    <w:p>
      <w:r>
        <w:t>点工作，采取有力有效措施，稳生产、稳市场、稳效益，扎实推进年度经营计划，把主业做足、</w:t>
      </w:r>
    </w:p>
    <w:p>
      <w:r>
        <w:t xml:space="preserve">实业做实，推动公司发展再上台阶。 </w:t>
      </w:r>
    </w:p>
    <w:p>
      <w:r>
        <w:t>经营目标：一是实现营业收入较上年度增长 14%左右；二是完成基本建设投资 27.52 亿元；</w:t>
      </w:r>
    </w:p>
    <w:p>
      <w:r>
        <w:t xml:space="preserve">三是确保安全生产。 </w:t>
      </w:r>
    </w:p>
    <w:p>
      <w:r>
        <w:t>围绕上述目标，董事会将统筹兼顾、全力以赴，重点抓好以下工作：一是加强战略研究。重</w:t>
      </w:r>
    </w:p>
    <w:p>
      <w:r>
        <w:t>点组织做好“十四五”规划，坚持把抓品质、树品牌、做文化作为长期性、战略性任务。二是狠</w:t>
      </w:r>
    </w:p>
    <w:p>
      <w:r>
        <w:t>抓生产和质量。重点是持之以恒坚守传统工艺，弘扬工匠精神，扎实推动茅台酒及系列酒生产实</w:t>
      </w:r>
    </w:p>
    <w:p>
      <w:r>
        <w:t>现“优质稳产”，切实做“好产品、好品质、好品牌”。三是抓好营销转型发展。重点理顺和完</w:t>
      </w:r>
    </w:p>
    <w:p>
      <w:r>
        <w:t>善茅台酒营销体制，突出抓好“文化建设、服务提升”两大工作，加快推动系列酒发展从速度型</w:t>
      </w:r>
    </w:p>
    <w:p>
      <w:r>
        <w:t>向质量型转变。四是扎实推进基础建设。重点抓好茅台酒及系列酒基酒“双扩建”工程，进一步</w:t>
      </w:r>
    </w:p>
    <w:p>
      <w:r>
        <w:t>夯实发展基础。加快推进“智慧茅台”项目建设，以“两化”深度融合助推发展转型升级。五是</w:t>
      </w:r>
    </w:p>
    <w:p>
      <w:r>
        <w:t>注重现代企业管理，发挥人才的引领和支撑作用。增强依法经营、合规管理意识，强化各类风险</w:t>
      </w:r>
    </w:p>
    <w:p>
      <w:r>
        <w:t>防范，扎实推进品牌迭代升级工作。六是筑牢生态环保和安全底线。重点保护好茅台独特且良好</w:t>
      </w:r>
    </w:p>
    <w:p>
      <w:r>
        <w:t>的酿酒生态环境，扎实做好生产、食品和信息安全工作。七是推进“文化茅台”建设。站在长远</w:t>
      </w:r>
    </w:p>
    <w:p>
      <w:r>
        <w:t>健康发展的角度，以茅台悠久的历史文化、厚重的历史积淀为基础，充分借鉴先进理念，把“文</w:t>
      </w:r>
    </w:p>
    <w:p>
      <w:r>
        <w:t>化茅台”建设提上重要议事日程。八是履行好社会责任。在全面小康攻坚之年，以对口帮扶、工</w:t>
      </w:r>
    </w:p>
    <w:p>
      <w:r>
        <w:t>业反哺、助学扶智、地方发展为重点，加大精准扶贫力度，以最大的担当履行好社会责任。在企</w:t>
      </w:r>
    </w:p>
    <w:p>
      <w:r>
        <w:t xml:space="preserve">业发展进程中，进一步增强员工获得感、幸福感。 </w:t>
      </w:r>
    </w:p>
    <w:p>
      <w:r/>
    </w:p>
    <w:p>
      <w:r>
        <w:t xml:space="preserve">(四) 可能面对的风险 </w:t>
      </w:r>
    </w:p>
    <w:p>
      <w:r/>
    </w:p>
    <w:p>
      <w:r>
        <w:t xml:space="preserve">√适用  □不适用  </w:t>
      </w:r>
    </w:p>
    <w:p>
      <w:r>
        <w:t xml:space="preserve">一是产品供需矛盾将会加剧；二是环保压力仍然较大；三是知识产权保护任重道远。 </w:t>
      </w:r>
    </w:p>
    <w:p>
      <w:r/>
    </w:p>
    <w:p>
      <w:r>
        <w:t xml:space="preserve">18 / 112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(五) 其他 </w:t>
      </w:r>
    </w:p>
    <w:p>
      <w:r/>
    </w:p>
    <w:p>
      <w:r>
        <w:t xml:space="preserve">□适用  √不适用  </w:t>
      </w:r>
    </w:p>
    <w:p>
      <w:r/>
    </w:p>
    <w:p>
      <w:r>
        <w:t xml:space="preserve">四、公司因不适用准则规定或国家秘密、商业秘密等特殊原因，未按准则披露的情况和原因说明 </w:t>
      </w:r>
    </w:p>
    <w:p>
      <w:r/>
    </w:p>
    <w:p>
      <w:r>
        <w:t xml:space="preserve">□适用  √不适用  </w:t>
      </w:r>
    </w:p>
    <w:p>
      <w:r/>
    </w:p>
    <w:p>
      <w:r>
        <w:t xml:space="preserve">第五节 重要事项 </w:t>
      </w:r>
    </w:p>
    <w:p>
      <w:r/>
    </w:p>
    <w:p>
      <w:r>
        <w:t xml:space="preserve">一、普通股利润分配或资本公积金转增预案 </w:t>
      </w:r>
    </w:p>
    <w:p>
      <w:r/>
    </w:p>
    <w:p>
      <w:r>
        <w:t xml:space="preserve">(一) 现金分红政策的制定、执行或调整情况 </w:t>
      </w:r>
    </w:p>
    <w:p>
      <w:r/>
    </w:p>
    <w:p>
      <w:r>
        <w:t xml:space="preserve">√适用  □不适用  </w:t>
      </w:r>
    </w:p>
    <w:p>
      <w:r>
        <w:t>本公司《章程》中明确了利润分配的原则、条件、方式、周期、现金分红比例、利润分配的</w:t>
      </w:r>
    </w:p>
    <w:p>
      <w:r>
        <w:t xml:space="preserve">决策及调整程序、机制等。  </w:t>
      </w:r>
    </w:p>
    <w:p>
      <w:r>
        <w:t>根据公司 2017 年年度股东大会审议通过的《2017 年度利润分配预案》，公司以 2017 年年末</w:t>
      </w:r>
    </w:p>
    <w:p>
      <w:r>
        <w:t>总股本 125,619.78 万股为基数，向公司全体股东每 10 股派发现金红利 109.99 元（含税）。该利</w:t>
      </w:r>
    </w:p>
    <w:p>
      <w:r>
        <w:t>润分配方案由公司独立董事发表意见，经公司董事会审议通过之后，提交公司股东大会审议通过。</w:t>
      </w:r>
    </w:p>
    <w:p>
      <w:r>
        <w:t xml:space="preserve">股东大会审议该议案时，对中小投资者进行了单独计票。该利润分配已于 2018 年 6 月实施完毕。  </w:t>
      </w:r>
    </w:p>
    <w:p>
      <w:r>
        <w:t xml:space="preserve">报告期内，公司利润分配符合公司《章程》的规定。 </w:t>
      </w:r>
    </w:p>
    <w:p>
      <w:r/>
    </w:p>
    <w:p>
      <w:r>
        <w:t xml:space="preserve">(二) 公司近三年（含报告期）的普通股股利分配方案或预案、资本公积金转增股本方案或预案 </w:t>
      </w:r>
    </w:p>
    <w:p>
      <w:r/>
    </w:p>
    <w:p>
      <w:r>
        <w:t xml:space="preserve">分红 </w:t>
      </w:r>
    </w:p>
    <w:p>
      <w:r>
        <w:t xml:space="preserve">年度 </w:t>
      </w:r>
    </w:p>
    <w:p>
      <w:r/>
    </w:p>
    <w:p>
      <w:r>
        <w:t>每 10 股</w:t>
      </w:r>
    </w:p>
    <w:p>
      <w:r>
        <w:t>送红股</w:t>
      </w:r>
    </w:p>
    <w:p>
      <w:r>
        <w:t xml:space="preserve">数（股） </w:t>
      </w:r>
    </w:p>
    <w:p>
      <w:r/>
    </w:p>
    <w:p>
      <w:r>
        <w:t>每 10 股派</w:t>
      </w:r>
    </w:p>
    <w:p>
      <w:r>
        <w:t>息数(元)</w:t>
      </w:r>
    </w:p>
    <w:p>
      <w:r>
        <w:t xml:space="preserve">（含税） </w:t>
      </w:r>
    </w:p>
    <w:p>
      <w:r/>
    </w:p>
    <w:p>
      <w:r>
        <w:t>每 10</w:t>
      </w:r>
    </w:p>
    <w:p>
      <w:r>
        <w:t>股转增</w:t>
      </w:r>
    </w:p>
    <w:p>
      <w:r>
        <w:t xml:space="preserve">数（股） </w:t>
      </w:r>
    </w:p>
    <w:p>
      <w:r/>
    </w:p>
    <w:p>
      <w:r>
        <w:t xml:space="preserve">现金分红的数额 </w:t>
      </w:r>
    </w:p>
    <w:p>
      <w:r>
        <w:t xml:space="preserve">（含税） </w:t>
      </w:r>
    </w:p>
    <w:p>
      <w:r/>
    </w:p>
    <w:p>
      <w:r>
        <w:t xml:space="preserve">单位：元  币种：人民币 </w:t>
      </w:r>
    </w:p>
    <w:p>
      <w:r/>
    </w:p>
    <w:p>
      <w:r>
        <w:t>分红年度合并报</w:t>
      </w:r>
    </w:p>
    <w:p>
      <w:r>
        <w:t>表中归属于上市</w:t>
      </w:r>
    </w:p>
    <w:p>
      <w:r>
        <w:t>公司普通股股东</w:t>
      </w:r>
    </w:p>
    <w:p>
      <w:r>
        <w:t xml:space="preserve">的净利润 </w:t>
      </w:r>
    </w:p>
    <w:p>
      <w:r/>
    </w:p>
    <w:p>
      <w:r>
        <w:t>占合并报表中归</w:t>
      </w:r>
    </w:p>
    <w:p>
      <w:r>
        <w:t>属于上市公司普</w:t>
      </w:r>
    </w:p>
    <w:p>
      <w:r>
        <w:t>通股股东的净利</w:t>
      </w:r>
    </w:p>
    <w:p>
      <w:r>
        <w:t xml:space="preserve">润的比率(%) </w:t>
      </w:r>
    </w:p>
    <w:p>
      <w:r/>
    </w:p>
    <w:p>
      <w:r>
        <w:t xml:space="preserve">2018 年 </w:t>
      </w:r>
    </w:p>
    <w:p>
      <w:r>
        <w:t xml:space="preserve">2017 年 </w:t>
      </w:r>
    </w:p>
    <w:p>
      <w:r>
        <w:t xml:space="preserve">2016 年 </w:t>
      </w:r>
    </w:p>
    <w:p>
      <w:r/>
    </w:p>
    <w:p>
      <w:r>
        <w:t xml:space="preserve">145.39 </w:t>
      </w:r>
    </w:p>
    <w:p>
      <w:r/>
    </w:p>
    <w:p>
      <w:r>
        <w:t xml:space="preserve">109.99 </w:t>
      </w:r>
    </w:p>
    <w:p>
      <w:r/>
    </w:p>
    <w:p>
      <w:r>
        <w:t xml:space="preserve">67.87 </w:t>
      </w:r>
    </w:p>
    <w:p>
      <w:r/>
    </w:p>
    <w:p>
      <w:r>
        <w:t xml:space="preserve">18,263,859,814.20 </w:t>
      </w:r>
    </w:p>
    <w:p>
      <w:r/>
    </w:p>
    <w:p>
      <w:r>
        <w:t xml:space="preserve">35,203,625,263.22 </w:t>
      </w:r>
    </w:p>
    <w:p>
      <w:r/>
    </w:p>
    <w:p>
      <w:r>
        <w:t xml:space="preserve">13,816,919,602.20 </w:t>
      </w:r>
    </w:p>
    <w:p>
      <w:r/>
    </w:p>
    <w:p>
      <w:r>
        <w:t xml:space="preserve">27,079,360,255.74 </w:t>
      </w:r>
    </w:p>
    <w:p>
      <w:r/>
    </w:p>
    <w:p>
      <w:r>
        <w:t xml:space="preserve">8,525,814,475.19 </w:t>
      </w:r>
    </w:p>
    <w:p>
      <w:r/>
    </w:p>
    <w:p>
      <w:r>
        <w:t xml:space="preserve">16,718,362,734.16 </w:t>
      </w:r>
    </w:p>
    <w:p>
      <w:r/>
    </w:p>
    <w:p>
      <w:r>
        <w:t xml:space="preserve">51.88 </w:t>
      </w:r>
    </w:p>
    <w:p>
      <w:r/>
    </w:p>
    <w:p>
      <w:r>
        <w:t xml:space="preserve">51.02 </w:t>
      </w:r>
    </w:p>
    <w:p>
      <w:r/>
    </w:p>
    <w:p>
      <w:r>
        <w:t xml:space="preserve">51.00 </w:t>
      </w:r>
    </w:p>
    <w:p>
      <w:r/>
    </w:p>
    <w:p>
      <w:r>
        <w:t xml:space="preserve">(三) 以现金方式要约回购股份计入现金分红的情况 </w:t>
      </w:r>
    </w:p>
    <w:p>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p>
    <w:p>
      <w:r>
        <w:t xml:space="preserve">□适用 √不适用  </w:t>
      </w:r>
    </w:p>
    <w:p>
      <w:r/>
    </w:p>
    <w:p>
      <w:r>
        <w:t xml:space="preserve">二、承诺事项履行情况 </w:t>
      </w:r>
    </w:p>
    <w:p>
      <w:r/>
    </w:p>
    <w:p>
      <w:r>
        <w:t>(一) 公司实际控制人、股东、关联方、收购人以及公司等承诺相关方在报告期内或持续到报告</w:t>
      </w:r>
    </w:p>
    <w:p>
      <w:r>
        <w:t xml:space="preserve">期内的承诺事项 </w:t>
      </w:r>
    </w:p>
    <w:p>
      <w:r/>
    </w:p>
    <w:p>
      <w:r>
        <w:t xml:space="preserve">√适用 □不适用  </w:t>
      </w:r>
    </w:p>
    <w:p>
      <w:r/>
    </w:p>
    <w:p>
      <w:r>
        <w:t xml:space="preserve">19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承诺</w:t>
      </w:r>
    </w:p>
    <w:p>
      <w:r>
        <w:t xml:space="preserve">背景 </w:t>
      </w:r>
    </w:p>
    <w:p>
      <w:r/>
    </w:p>
    <w:p>
      <w:r>
        <w:t xml:space="preserve">承诺 </w:t>
      </w:r>
    </w:p>
    <w:p>
      <w:r>
        <w:t xml:space="preserve">类型 </w:t>
      </w:r>
    </w:p>
    <w:p>
      <w:r/>
    </w:p>
    <w:p>
      <w:r>
        <w:t xml:space="preserve">承诺方 </w:t>
      </w:r>
    </w:p>
    <w:p>
      <w:r/>
    </w:p>
    <w:p>
      <w:r>
        <w:t xml:space="preserve">承诺 </w:t>
      </w:r>
    </w:p>
    <w:p>
      <w:r>
        <w:t xml:space="preserve">内容 </w:t>
      </w:r>
    </w:p>
    <w:p>
      <w:r/>
    </w:p>
    <w:p>
      <w:r>
        <w:t>承诺时间及</w:t>
      </w:r>
    </w:p>
    <w:p>
      <w:r>
        <w:t xml:space="preserve">期限 </w:t>
      </w:r>
    </w:p>
    <w:p>
      <w:r/>
    </w:p>
    <w:p>
      <w:r>
        <w:t>是否</w:t>
      </w:r>
    </w:p>
    <w:p>
      <w:r>
        <w:t>有履</w:t>
      </w:r>
    </w:p>
    <w:p>
      <w:r>
        <w:t>行期</w:t>
      </w:r>
    </w:p>
    <w:p>
      <w:r>
        <w:t xml:space="preserve">限 </w:t>
      </w:r>
    </w:p>
    <w:p>
      <w:r/>
    </w:p>
    <w:p>
      <w:r>
        <w:t>是否</w:t>
      </w:r>
    </w:p>
    <w:p>
      <w:r>
        <w:t>及时</w:t>
      </w:r>
    </w:p>
    <w:p>
      <w:r>
        <w:t>严格</w:t>
      </w:r>
    </w:p>
    <w:p>
      <w:r>
        <w:t xml:space="preserve">履行 </w:t>
      </w:r>
    </w:p>
    <w:p>
      <w:r/>
    </w:p>
    <w:p>
      <w:r>
        <w:t>如未能及</w:t>
      </w:r>
    </w:p>
    <w:p>
      <w:r>
        <w:t>时履行应</w:t>
      </w:r>
    </w:p>
    <w:p>
      <w:r>
        <w:t>说明未完</w:t>
      </w:r>
    </w:p>
    <w:p>
      <w:r>
        <w:t>成履行的</w:t>
      </w:r>
    </w:p>
    <w:p>
      <w:r>
        <w:t xml:space="preserve">具体原因 </w:t>
      </w:r>
    </w:p>
    <w:p>
      <w:r/>
    </w:p>
    <w:p>
      <w:r>
        <w:t>如未能</w:t>
      </w:r>
    </w:p>
    <w:p>
      <w:r>
        <w:t>及时履</w:t>
      </w:r>
    </w:p>
    <w:p>
      <w:r>
        <w:t>行应说</w:t>
      </w:r>
    </w:p>
    <w:p>
      <w:r>
        <w:t>明下一</w:t>
      </w:r>
    </w:p>
    <w:p>
      <w:r>
        <w:t xml:space="preserve">步计划 </w:t>
      </w:r>
    </w:p>
    <w:p>
      <w:r/>
    </w:p>
    <w:p>
      <w:r>
        <w:t>与股</w:t>
      </w:r>
    </w:p>
    <w:p>
      <w:r>
        <w:t>改相</w:t>
      </w:r>
    </w:p>
    <w:p>
      <w:r>
        <w:t>关的</w:t>
      </w:r>
    </w:p>
    <w:p>
      <w:r>
        <w:t xml:space="preserve">承诺 </w:t>
      </w:r>
    </w:p>
    <w:p>
      <w:r/>
    </w:p>
    <w:p>
      <w:r>
        <w:t>其他 中国贵</w:t>
      </w:r>
    </w:p>
    <w:p>
      <w:r>
        <w:t>州茅台</w:t>
      </w:r>
    </w:p>
    <w:p>
      <w:r>
        <w:t>酒厂</w:t>
      </w:r>
    </w:p>
    <w:p>
      <w:r>
        <w:t>（集</w:t>
      </w:r>
    </w:p>
    <w:p>
      <w:r>
        <w:t>团）有</w:t>
      </w:r>
    </w:p>
    <w:p>
      <w:r>
        <w:t>限责任</w:t>
      </w:r>
    </w:p>
    <w:p>
      <w:r>
        <w:t xml:space="preserve">公司 </w:t>
      </w:r>
    </w:p>
    <w:p>
      <w:r/>
    </w:p>
    <w:p>
      <w:r>
        <w:t>股权激励承诺：股权</w:t>
      </w:r>
    </w:p>
    <w:p>
      <w:r>
        <w:t>分置改革完成后，公</w:t>
      </w:r>
    </w:p>
    <w:p>
      <w:r>
        <w:t>司将根据国家相关</w:t>
      </w:r>
    </w:p>
    <w:p>
      <w:r>
        <w:t>政策和规定制定对</w:t>
      </w:r>
    </w:p>
    <w:p>
      <w:r>
        <w:t>管理层和核心技术</w:t>
      </w:r>
    </w:p>
    <w:p>
      <w:r>
        <w:t>团队的股权激励办</w:t>
      </w:r>
    </w:p>
    <w:p>
      <w:r>
        <w:t xml:space="preserve">法。 </w:t>
      </w:r>
    </w:p>
    <w:p>
      <w:r/>
    </w:p>
    <w:p>
      <w:r>
        <w:t>2017 年 12</w:t>
      </w:r>
    </w:p>
    <w:p>
      <w:r>
        <w:t>月底前推进</w:t>
      </w:r>
    </w:p>
    <w:p>
      <w:r>
        <w:t>制定对公司</w:t>
      </w:r>
    </w:p>
    <w:p>
      <w:r>
        <w:t>管理层和核</w:t>
      </w:r>
    </w:p>
    <w:p>
      <w:r>
        <w:t>心技术团队</w:t>
      </w:r>
    </w:p>
    <w:p>
      <w:r>
        <w:t>的股权激励</w:t>
      </w:r>
    </w:p>
    <w:p>
      <w:r>
        <w:t xml:space="preserve">办法。 </w:t>
      </w:r>
    </w:p>
    <w:p>
      <w:r/>
    </w:p>
    <w:p>
      <w:r>
        <w:t>是 否 上级主管</w:t>
      </w:r>
    </w:p>
    <w:p>
      <w:r>
        <w:t>部门未出</w:t>
      </w:r>
    </w:p>
    <w:p>
      <w:r>
        <w:t>台相关指</w:t>
      </w:r>
    </w:p>
    <w:p>
      <w:r>
        <w:t>导意见和</w:t>
      </w:r>
    </w:p>
    <w:p>
      <w:r>
        <w:t>具体措</w:t>
      </w:r>
    </w:p>
    <w:p>
      <w:r>
        <w:t xml:space="preserve">施。 </w:t>
      </w:r>
    </w:p>
    <w:p>
      <w:r/>
    </w:p>
    <w:p>
      <w:r>
        <w:t xml:space="preserve">(二) 公司资产或项目存在盈利预测，且报告期仍处在盈利预测期间，公司就资产或项目 </w:t>
      </w:r>
    </w:p>
    <w:p>
      <w:r/>
    </w:p>
    <w:p>
      <w:r>
        <w:t xml:space="preserve">是否达到原盈利预测及其原因作出说明 </w:t>
      </w:r>
    </w:p>
    <w:p>
      <w:r>
        <w:t xml:space="preserve">□已达到 □未达到 √不适用  </w:t>
      </w:r>
    </w:p>
    <w:p>
      <w:r/>
    </w:p>
    <w:p>
      <w:r>
        <w:t xml:space="preserve">(三) 业绩承诺的完成情况及其对商誉减值测试的影响 </w:t>
      </w:r>
    </w:p>
    <w:p>
      <w:r/>
    </w:p>
    <w:p>
      <w:r>
        <w:t xml:space="preserve">□适用 √不适用  </w:t>
      </w:r>
    </w:p>
    <w:p>
      <w:r/>
    </w:p>
    <w:p>
      <w:r>
        <w:t xml:space="preserve">三、报告期内资金被占用情况及清欠进展情况 </w:t>
      </w:r>
    </w:p>
    <w:p>
      <w:r/>
    </w:p>
    <w:p>
      <w:r>
        <w:t xml:space="preserve">□适用 √不适用  </w:t>
      </w:r>
    </w:p>
    <w:p>
      <w:r/>
    </w:p>
    <w:p>
      <w:r>
        <w:t xml:space="preserve">四、公司对会计师事务所“非标准意见审计报告”的说明 </w:t>
      </w:r>
    </w:p>
    <w:p>
      <w:r/>
    </w:p>
    <w:p>
      <w:r>
        <w:t xml:space="preserve">□适用 √不适用  </w:t>
      </w:r>
    </w:p>
    <w:p>
      <w:r/>
    </w:p>
    <w:p>
      <w:r>
        <w:t xml:space="preserve">五、公司对会计政策、会计估计变更或重大会计差错更正原因和影响的分析说明 </w:t>
      </w:r>
    </w:p>
    <w:p>
      <w:r/>
    </w:p>
    <w:p>
      <w:r>
        <w:t xml:space="preserve">（一） 公司对会计政策、会计估计变更原因及影响的分析说明 </w:t>
      </w:r>
    </w:p>
    <w:p>
      <w:r/>
    </w:p>
    <w:p>
      <w:r>
        <w:t xml:space="preserve">□适用  √不适用  </w:t>
      </w:r>
    </w:p>
    <w:p>
      <w:r/>
    </w:p>
    <w:p>
      <w:r>
        <w:t xml:space="preserve">（二） 公司对重大会计差错更正原因及影响的分析说明 </w:t>
      </w:r>
    </w:p>
    <w:p>
      <w:r/>
    </w:p>
    <w:p>
      <w:r>
        <w:t xml:space="preserve">□适用  √不适用  </w:t>
      </w:r>
    </w:p>
    <w:p>
      <w:r/>
    </w:p>
    <w:p>
      <w:r>
        <w:t xml:space="preserve">（三） 与前任会计师事务所进行的沟通情况 </w:t>
      </w:r>
    </w:p>
    <w:p>
      <w:r/>
    </w:p>
    <w:p>
      <w:r>
        <w:t xml:space="preserve">□适用  √不适用  </w:t>
      </w:r>
    </w:p>
    <w:p>
      <w:r/>
    </w:p>
    <w:p>
      <w:r>
        <w:t xml:space="preserve">（四） 其他说明 </w:t>
      </w:r>
    </w:p>
    <w:p>
      <w:r/>
    </w:p>
    <w:p>
      <w:r>
        <w:t xml:space="preserve">□适用  √不适用  </w:t>
      </w:r>
    </w:p>
    <w:p>
      <w:r/>
    </w:p>
    <w:p>
      <w:r>
        <w:t xml:space="preserve">20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六、聘任、解聘会计师事务所情况 </w:t>
      </w:r>
    </w:p>
    <w:p>
      <w:r/>
    </w:p>
    <w:p>
      <w:r>
        <w:t xml:space="preserve">原聘任 </w:t>
      </w:r>
    </w:p>
    <w:p>
      <w:r/>
    </w:p>
    <w:p>
      <w:r>
        <w:t xml:space="preserve">现聘任 </w:t>
      </w:r>
    </w:p>
    <w:p>
      <w:r/>
    </w:p>
    <w:p>
      <w:r>
        <w:t xml:space="preserve">单位：万元  币种：人民币 </w:t>
      </w:r>
    </w:p>
    <w:p>
      <w:r/>
    </w:p>
    <w:p>
      <w:r>
        <w:t xml:space="preserve">境内会计师事务所名称 </w:t>
      </w:r>
    </w:p>
    <w:p>
      <w:r/>
    </w:p>
    <w:p>
      <w:r>
        <w:t>立信会计师事务所（特殊普通合</w:t>
      </w:r>
    </w:p>
    <w:p>
      <w:r>
        <w:t xml:space="preserve">伙）  </w:t>
      </w:r>
    </w:p>
    <w:p>
      <w:r/>
    </w:p>
    <w:p>
      <w:r>
        <w:t>天职国际会计师事务所（特殊</w:t>
      </w:r>
    </w:p>
    <w:p>
      <w:r>
        <w:t xml:space="preserve">普通合伙） </w:t>
      </w:r>
    </w:p>
    <w:p>
      <w:r/>
    </w:p>
    <w:p>
      <w:r>
        <w:t xml:space="preserve">境内会计师事务所报酬 </w:t>
      </w:r>
    </w:p>
    <w:p>
      <w:r>
        <w:t xml:space="preserve">境内会计师事务所审计年限 </w:t>
      </w:r>
    </w:p>
    <w:p>
      <w:r/>
    </w:p>
    <w:p>
      <w:r>
        <w:t xml:space="preserve">95 </w:t>
      </w:r>
    </w:p>
    <w:p>
      <w:r/>
    </w:p>
    <w:p>
      <w:r>
        <w:t xml:space="preserve">7 </w:t>
      </w:r>
    </w:p>
    <w:p>
      <w:r/>
    </w:p>
    <w:p>
      <w:r>
        <w:t xml:space="preserve">97 </w:t>
      </w:r>
    </w:p>
    <w:p>
      <w:r/>
    </w:p>
    <w:p>
      <w:r>
        <w:t xml:space="preserve">1 </w:t>
      </w:r>
    </w:p>
    <w:p>
      <w:r/>
    </w:p>
    <w:p>
      <w:r>
        <w:t xml:space="preserve">名称 </w:t>
      </w:r>
    </w:p>
    <w:p>
      <w:r>
        <w:t xml:space="preserve">内部控制审计会计师事务所 天职国际会计师事务所（特殊普通合伙） </w:t>
      </w:r>
    </w:p>
    <w:p>
      <w:r/>
    </w:p>
    <w:p>
      <w:r>
        <w:t xml:space="preserve">报酬 </w:t>
      </w:r>
    </w:p>
    <w:p>
      <w:r/>
    </w:p>
    <w:p>
      <w:r>
        <w:t xml:space="preserve">41 </w:t>
      </w:r>
    </w:p>
    <w:p>
      <w:r/>
    </w:p>
    <w:p>
      <w:r>
        <w:t xml:space="preserve">聘任、解聘会计师事务所的情况说明 </w:t>
      </w:r>
    </w:p>
    <w:p>
      <w:r>
        <w:t xml:space="preserve">√适用 □不适用  </w:t>
      </w:r>
    </w:p>
    <w:p>
      <w:r>
        <w:t>根据贵州省国资委《关于监管企业选聘会计师事务所开展审计业务有关问题的通知》的有关</w:t>
      </w:r>
    </w:p>
    <w:p>
      <w:r>
        <w:t>要求：“会计师事务所连续承担同一家监管企业财务决算审计业务应不少于 2 年，不超过 5 年”，</w:t>
      </w:r>
    </w:p>
    <w:p>
      <w:r>
        <w:t>鉴于立信会计师事务所（特殊普通合伙）2011 年度至 2017 年度公司为公司财务审计机构，公司</w:t>
      </w:r>
    </w:p>
    <w:p>
      <w:r>
        <w:t xml:space="preserve">2018 年不再聘用立信会计师事务所（特殊普通合伙）担任公司财务审计及内部控制审计机构。 </w:t>
      </w:r>
    </w:p>
    <w:p>
      <w:r>
        <w:t>按照相关法规和有关要求，公司对天职国际会计师事务所（特殊普通合伙）（以下简称“天</w:t>
      </w:r>
    </w:p>
    <w:p>
      <w:r>
        <w:t>职国际”）的业务资格、企业实力、项目人员的配置、业务经验与能力、服务质量等因素等进行</w:t>
      </w:r>
    </w:p>
    <w:p>
      <w:r>
        <w:t>了综合考核，并经公司 2017 年年度股东大会审议通过，决定聘任天职国际担任公司 2018 年度财</w:t>
      </w:r>
    </w:p>
    <w:p>
      <w:r>
        <w:t xml:space="preserve">务审计及内部控制审计机构，财务审计费用为人民币 97 万元，内控审计费用拟为人民币 41 万元。 </w:t>
      </w:r>
    </w:p>
    <w:p>
      <w:r/>
    </w:p>
    <w:p>
      <w:r>
        <w:t xml:space="preserve">审计期间改聘会计师事务所的情况说明 </w:t>
      </w:r>
    </w:p>
    <w:p>
      <w:r>
        <w:t xml:space="preserve">□适用  √不适用  </w:t>
      </w:r>
    </w:p>
    <w:p>
      <w:r/>
    </w:p>
    <w:p>
      <w:r>
        <w:t xml:space="preserve">七、面临暂停上市风险的情况 </w:t>
      </w:r>
    </w:p>
    <w:p>
      <w:r/>
    </w:p>
    <w:p>
      <w:r>
        <w:t xml:space="preserve">(一) 导致暂停上市的原因 </w:t>
      </w:r>
    </w:p>
    <w:p>
      <w:r/>
    </w:p>
    <w:p>
      <w:r>
        <w:t xml:space="preserve">□适用  √不适用  </w:t>
      </w:r>
    </w:p>
    <w:p>
      <w:r/>
    </w:p>
    <w:p>
      <w:r>
        <w:t xml:space="preserve">(二) 公司拟采取的应对措施 </w:t>
      </w:r>
    </w:p>
    <w:p>
      <w:r/>
    </w:p>
    <w:p>
      <w:r>
        <w:t xml:space="preserve">□适用 √不适用  </w:t>
      </w:r>
    </w:p>
    <w:p>
      <w:r/>
    </w:p>
    <w:p>
      <w:r>
        <w:t xml:space="preserve">八、面临终止上市的情况和原因 </w:t>
      </w:r>
    </w:p>
    <w:p>
      <w:r/>
    </w:p>
    <w:p>
      <w:r>
        <w:t xml:space="preserve">□适用  √不适用  </w:t>
      </w:r>
    </w:p>
    <w:p>
      <w:r/>
    </w:p>
    <w:p>
      <w:r>
        <w:t xml:space="preserve">九、破产重整相关事项 </w:t>
      </w:r>
    </w:p>
    <w:p>
      <w:r/>
    </w:p>
    <w:p>
      <w:r>
        <w:t xml:space="preserve">□适用 √不适用  </w:t>
      </w:r>
    </w:p>
    <w:p>
      <w:r/>
    </w:p>
    <w:p>
      <w:r>
        <w:t xml:space="preserve">十、重大诉讼、仲裁事项 </w:t>
      </w:r>
    </w:p>
    <w:p>
      <w:r/>
    </w:p>
    <w:p>
      <w:r>
        <w:t xml:space="preserve">□本年度公司有重大诉讼、仲裁事项 √本年度公司无重大诉讼、仲裁事项  </w:t>
      </w:r>
    </w:p>
    <w:p>
      <w:r/>
    </w:p>
    <w:p>
      <w:r>
        <w:t xml:space="preserve">21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十一、上市公司及其董事、监事、高级管理人员、控股股东、实际控制人、收购人处罚及整改情</w:t>
      </w:r>
    </w:p>
    <w:p>
      <w:r>
        <w:t xml:space="preserve">况 </w:t>
      </w:r>
    </w:p>
    <w:p>
      <w:r/>
    </w:p>
    <w:p>
      <w:r>
        <w:t xml:space="preserve">□适用 √不适用  </w:t>
      </w:r>
    </w:p>
    <w:p>
      <w:r/>
    </w:p>
    <w:p>
      <w:r>
        <w:t xml:space="preserve">十二、报告期内公司及其控股股东、实际控制人诚信状况的说明 </w:t>
      </w:r>
    </w:p>
    <w:p>
      <w:r/>
    </w:p>
    <w:p>
      <w:r>
        <w:t xml:space="preserve">√适用  □不适用  </w:t>
      </w:r>
    </w:p>
    <w:p>
      <w:r>
        <w:t xml:space="preserve">报告期内公司及其控股股东、实际控制人诚信状况良好。 </w:t>
      </w:r>
    </w:p>
    <w:p>
      <w:r/>
    </w:p>
    <w:p>
      <w:r>
        <w:t xml:space="preserve">十三、公司股权激励计划、员工持股计划或其他员工激励措施的情况及其影响 </w:t>
      </w:r>
    </w:p>
    <w:p>
      <w:r/>
    </w:p>
    <w:p>
      <w:r>
        <w:t xml:space="preserve">(一) 相关激励事项已在临时公告披露且后续实施无进展或变化的 </w:t>
      </w:r>
    </w:p>
    <w:p>
      <w:r/>
    </w:p>
    <w:p>
      <w:r>
        <w:t xml:space="preserve">□适用 √不适用  </w:t>
      </w:r>
    </w:p>
    <w:p>
      <w:r/>
    </w:p>
    <w:p>
      <w:r>
        <w:t xml:space="preserve">(二) 临时公告未披露或有后续进展的激励情况 </w:t>
      </w:r>
    </w:p>
    <w:p>
      <w:r/>
    </w:p>
    <w:p>
      <w:r>
        <w:t xml:space="preserve">股权激励情况 </w:t>
      </w:r>
    </w:p>
    <w:p>
      <w:r>
        <w:t xml:space="preserve">□适用 √不适用  </w:t>
      </w:r>
    </w:p>
    <w:p>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p>
    <w:p>
      <w:r>
        <w:t xml:space="preserve">(一) 与日常经营相关的关联交易 </w:t>
      </w:r>
    </w:p>
    <w:p>
      <w:r/>
    </w:p>
    <w:p>
      <w:r>
        <w:t xml:space="preserve">1、 临时公告未披露的事项 </w:t>
      </w:r>
    </w:p>
    <w:p>
      <w:r/>
    </w:p>
    <w:p>
      <w:r>
        <w:t xml:space="preserve">√适用 □不适用  </w:t>
      </w:r>
    </w:p>
    <w:p>
      <w:r/>
    </w:p>
    <w:p>
      <w:r>
        <w:t xml:space="preserve">单位:元  币种:人民币 </w:t>
      </w:r>
    </w:p>
    <w:p>
      <w:r/>
    </w:p>
    <w:p>
      <w:r>
        <w:t xml:space="preserve">关联交易方 </w:t>
      </w:r>
    </w:p>
    <w:p>
      <w:r/>
    </w:p>
    <w:p>
      <w:r>
        <w:t xml:space="preserve">关联关系 </w:t>
      </w:r>
    </w:p>
    <w:p>
      <w:r/>
    </w:p>
    <w:p>
      <w:r>
        <w:t>关联交易</w:t>
      </w:r>
    </w:p>
    <w:p>
      <w:r>
        <w:t xml:space="preserve">类型 </w:t>
      </w:r>
    </w:p>
    <w:p>
      <w:r/>
    </w:p>
    <w:p>
      <w:r>
        <w:t>关联交易内</w:t>
      </w:r>
    </w:p>
    <w:p>
      <w:r>
        <w:t xml:space="preserve">容 </w:t>
      </w:r>
    </w:p>
    <w:p>
      <w:r/>
    </w:p>
    <w:p>
      <w:r>
        <w:t xml:space="preserve">关联交易定价原则 </w:t>
      </w:r>
    </w:p>
    <w:p>
      <w:r/>
    </w:p>
    <w:p>
      <w:r>
        <w:t>关联交</w:t>
      </w:r>
    </w:p>
    <w:p>
      <w:r>
        <w:t xml:space="preserve">易价格 </w:t>
      </w:r>
    </w:p>
    <w:p>
      <w:r/>
    </w:p>
    <w:p>
      <w:r>
        <w:t xml:space="preserve">关联交易金额 </w:t>
      </w:r>
    </w:p>
    <w:p>
      <w:r/>
    </w:p>
    <w:p>
      <w:r>
        <w:t>占同类</w:t>
      </w:r>
    </w:p>
    <w:p>
      <w:r>
        <w:t>交易金</w:t>
      </w:r>
    </w:p>
    <w:p>
      <w:r>
        <w:t>额的比</w:t>
      </w:r>
    </w:p>
    <w:p>
      <w:r/>
    </w:p>
    <w:p>
      <w:r>
        <w:t>关联交易</w:t>
      </w:r>
    </w:p>
    <w:p>
      <w:r>
        <w:t xml:space="preserve">结算方式 </w:t>
      </w:r>
    </w:p>
    <w:p>
      <w:r/>
    </w:p>
    <w:p>
      <w:r>
        <w:t xml:space="preserve">市场 </w:t>
      </w:r>
    </w:p>
    <w:p>
      <w:r>
        <w:t xml:space="preserve">价格 </w:t>
      </w:r>
    </w:p>
    <w:p>
      <w:r/>
    </w:p>
    <w:p>
      <w:r>
        <w:t xml:space="preserve">952,843,197.73 </w:t>
      </w:r>
    </w:p>
    <w:p>
      <w:r/>
    </w:p>
    <w:p>
      <w:r>
        <w:t xml:space="preserve">例(%) </w:t>
      </w:r>
    </w:p>
    <w:p>
      <w:r>
        <w:t xml:space="preserve">100.00 现金支付 </w:t>
      </w:r>
    </w:p>
    <w:p>
      <w:r/>
    </w:p>
    <w:p>
      <w:r>
        <w:t>交易价格与</w:t>
      </w:r>
    </w:p>
    <w:p>
      <w:r>
        <w:t>市场参考价</w:t>
      </w:r>
    </w:p>
    <w:p>
      <w:r>
        <w:t>格差异较大</w:t>
      </w:r>
    </w:p>
    <w:p>
      <w:r>
        <w:t xml:space="preserve">的原因 </w:t>
      </w:r>
    </w:p>
    <w:p>
      <w:r/>
    </w:p>
    <w:p>
      <w:r>
        <w:t xml:space="preserve">中国贵州茅台酒厂（集团）有限责任公司 母公司 </w:t>
      </w:r>
    </w:p>
    <w:p>
      <w:r/>
    </w:p>
    <w:p>
      <w:r>
        <w:t xml:space="preserve">贵州茅台酒厂集团技术开发公司 </w:t>
      </w:r>
    </w:p>
    <w:p>
      <w:r/>
    </w:p>
    <w:p>
      <w:r>
        <w:t>贵州茅台酒厂（集团）物流有限责任公司 母公司的</w:t>
      </w:r>
    </w:p>
    <w:p>
      <w:r>
        <w:t>全资子公</w:t>
      </w:r>
    </w:p>
    <w:p>
      <w:r>
        <w:t xml:space="preserve">司 </w:t>
      </w:r>
    </w:p>
    <w:p>
      <w:r>
        <w:t>母公司的</w:t>
      </w:r>
    </w:p>
    <w:p>
      <w:r>
        <w:t>控股子公</w:t>
      </w:r>
    </w:p>
    <w:p>
      <w:r>
        <w:t xml:space="preserve">司 </w:t>
      </w:r>
    </w:p>
    <w:p>
      <w:r>
        <w:t xml:space="preserve">中国贵州茅台酒厂（集团）有限责任公司 母公司 </w:t>
      </w:r>
    </w:p>
    <w:p>
      <w:r>
        <w:t>贵州茅台酒厂（集团）酒店经营管理有限</w:t>
      </w:r>
    </w:p>
    <w:p>
      <w:r>
        <w:t>母公司的</w:t>
      </w:r>
    </w:p>
    <w:p>
      <w:r>
        <w:t xml:space="preserve">公司 </w:t>
      </w:r>
    </w:p>
    <w:p>
      <w:r>
        <w:t>全资子公</w:t>
      </w:r>
    </w:p>
    <w:p>
      <w:r>
        <w:t xml:space="preserve">司 </w:t>
      </w:r>
    </w:p>
    <w:p>
      <w:r>
        <w:t xml:space="preserve">贵州茅台（集团）国际旅行社有限公司 其他 </w:t>
      </w:r>
    </w:p>
    <w:p>
      <w:r>
        <w:t xml:space="preserve">贵州茅台意达广告有限公司 </w:t>
      </w:r>
    </w:p>
    <w:p>
      <w:r>
        <w:t>母公司的</w:t>
      </w:r>
    </w:p>
    <w:p>
      <w:r>
        <w:t>控股子公</w:t>
      </w:r>
    </w:p>
    <w:p>
      <w:r>
        <w:t xml:space="preserve">司 </w:t>
      </w:r>
    </w:p>
    <w:p>
      <w:r/>
    </w:p>
    <w:p>
      <w:r>
        <w:t xml:space="preserve">商标使用权 协议价 </w:t>
      </w:r>
    </w:p>
    <w:p>
      <w:r/>
    </w:p>
    <w:p>
      <w:r>
        <w:t>接受专利、</w:t>
      </w:r>
    </w:p>
    <w:p>
      <w:r>
        <w:t>商标等使</w:t>
      </w:r>
    </w:p>
    <w:p>
      <w:r>
        <w:t xml:space="preserve">用权 </w:t>
      </w:r>
    </w:p>
    <w:p>
      <w:r>
        <w:t>接受劳务 货物运输服</w:t>
      </w:r>
    </w:p>
    <w:p>
      <w:r>
        <w:t xml:space="preserve">务 </w:t>
      </w:r>
    </w:p>
    <w:p>
      <w:r/>
    </w:p>
    <w:p>
      <w:r>
        <w:t>按原独立第三方交易</w:t>
      </w:r>
    </w:p>
    <w:p>
      <w:r>
        <w:t xml:space="preserve">价格执行 </w:t>
      </w:r>
    </w:p>
    <w:p>
      <w:r/>
    </w:p>
    <w:p>
      <w:r>
        <w:t xml:space="preserve">172,004,227.35 </w:t>
      </w:r>
    </w:p>
    <w:p>
      <w:r/>
    </w:p>
    <w:p>
      <w:r>
        <w:t xml:space="preserve">72.83 现金支付 </w:t>
      </w:r>
    </w:p>
    <w:p>
      <w:r/>
    </w:p>
    <w:p>
      <w:r>
        <w:t xml:space="preserve">接受劳务 劳务费 </w:t>
      </w:r>
    </w:p>
    <w:p>
      <w:r/>
    </w:p>
    <w:p>
      <w:r>
        <w:t xml:space="preserve">协议价 </w:t>
      </w:r>
    </w:p>
    <w:p>
      <w:r/>
    </w:p>
    <w:p>
      <w:r>
        <w:t xml:space="preserve">165,229,143.49 </w:t>
      </w:r>
    </w:p>
    <w:p>
      <w:r/>
    </w:p>
    <w:p>
      <w:r>
        <w:t xml:space="preserve">63.16 现金支付 </w:t>
      </w:r>
    </w:p>
    <w:p>
      <w:r/>
    </w:p>
    <w:p>
      <w:r>
        <w:t xml:space="preserve">接受劳务 综合服务费 协议价 </w:t>
      </w:r>
    </w:p>
    <w:p>
      <w:r>
        <w:t xml:space="preserve">接受劳务 劳务费 </w:t>
      </w:r>
    </w:p>
    <w:p>
      <w:r>
        <w:t xml:space="preserve">协议价 </w:t>
      </w:r>
    </w:p>
    <w:p>
      <w:r/>
    </w:p>
    <w:p>
      <w:r>
        <w:t xml:space="preserve">87,167,342.36 </w:t>
      </w:r>
    </w:p>
    <w:p>
      <w:r/>
    </w:p>
    <w:p>
      <w:r>
        <w:t xml:space="preserve">49,402,276.93 </w:t>
      </w:r>
    </w:p>
    <w:p>
      <w:r/>
    </w:p>
    <w:p>
      <w:r>
        <w:t xml:space="preserve">100.00 现金支付 </w:t>
      </w:r>
    </w:p>
    <w:p>
      <w:r>
        <w:t xml:space="preserve">18.88 现金支付 </w:t>
      </w:r>
    </w:p>
    <w:p>
      <w:r/>
    </w:p>
    <w:p>
      <w:r>
        <w:t xml:space="preserve">接受劳务 劳务费 </w:t>
      </w:r>
    </w:p>
    <w:p>
      <w:r>
        <w:t xml:space="preserve">协议价 </w:t>
      </w:r>
    </w:p>
    <w:p>
      <w:r>
        <w:t xml:space="preserve">其它流出 设计服务费 协议价 </w:t>
      </w:r>
    </w:p>
    <w:p>
      <w:r/>
    </w:p>
    <w:p>
      <w:r>
        <w:t xml:space="preserve">34,029,505.00 </w:t>
      </w:r>
    </w:p>
    <w:p>
      <w:r/>
    </w:p>
    <w:p>
      <w:r>
        <w:t xml:space="preserve">12,963,279.57 </w:t>
      </w:r>
    </w:p>
    <w:p>
      <w:r/>
    </w:p>
    <w:p>
      <w:r>
        <w:t xml:space="preserve">13.01 现金支付 </w:t>
      </w:r>
    </w:p>
    <w:p>
      <w:r>
        <w:t xml:space="preserve">4.95 现金支付 </w:t>
      </w:r>
    </w:p>
    <w:p>
      <w:r/>
    </w:p>
    <w:p>
      <w:r>
        <w:t xml:space="preserve">22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贵州茅台酒厂集团技术开发公司 </w:t>
      </w:r>
    </w:p>
    <w:p>
      <w:r/>
    </w:p>
    <w:p>
      <w:r>
        <w:t>母公司的</w:t>
      </w:r>
    </w:p>
    <w:p>
      <w:r>
        <w:t>控股子公</w:t>
      </w:r>
    </w:p>
    <w:p>
      <w:r>
        <w:t xml:space="preserve">司 </w:t>
      </w:r>
    </w:p>
    <w:p>
      <w:r>
        <w:t xml:space="preserve">中国贵州茅台酒厂（集团）有限责任公司 母公司 </w:t>
      </w:r>
    </w:p>
    <w:p>
      <w:r>
        <w:t xml:space="preserve">贵州省仁怀市申仁包装印务有限责任公司 其他 </w:t>
      </w:r>
    </w:p>
    <w:p>
      <w:r/>
    </w:p>
    <w:p>
      <w:r>
        <w:t xml:space="preserve">珠海经济特区龙狮瓶盖有限公司 </w:t>
      </w:r>
    </w:p>
    <w:p>
      <w:r/>
    </w:p>
    <w:p>
      <w:r>
        <w:t xml:space="preserve">上海仁彩印务有限公司 </w:t>
      </w:r>
    </w:p>
    <w:p>
      <w:r/>
    </w:p>
    <w:p>
      <w:r>
        <w:t>母公司的</w:t>
      </w:r>
    </w:p>
    <w:p>
      <w:r>
        <w:t>控股子公</w:t>
      </w:r>
    </w:p>
    <w:p>
      <w:r>
        <w:t xml:space="preserve">司 </w:t>
      </w:r>
    </w:p>
    <w:p>
      <w:r>
        <w:t xml:space="preserve">其他 </w:t>
      </w:r>
    </w:p>
    <w:p>
      <w:r/>
    </w:p>
    <w:p>
      <w:r>
        <w:t xml:space="preserve">贵州茅台物流园区粮食收储有限公司 </w:t>
      </w:r>
    </w:p>
    <w:p>
      <w:r/>
    </w:p>
    <w:p>
      <w:r>
        <w:t xml:space="preserve">其他 </w:t>
      </w:r>
    </w:p>
    <w:p>
      <w:r/>
    </w:p>
    <w:p>
      <w:r>
        <w:t xml:space="preserve">贵州富明行包装有限公司 </w:t>
      </w:r>
    </w:p>
    <w:p>
      <w:r/>
    </w:p>
    <w:p>
      <w:r>
        <w:t xml:space="preserve">其他 </w:t>
      </w:r>
    </w:p>
    <w:p>
      <w:r/>
    </w:p>
    <w:p>
      <w:r>
        <w:t xml:space="preserve">贵州新华羲玻璃有限责任公司 </w:t>
      </w:r>
    </w:p>
    <w:p>
      <w:r/>
    </w:p>
    <w:p>
      <w:r>
        <w:t xml:space="preserve">其他 </w:t>
      </w:r>
    </w:p>
    <w:p>
      <w:r/>
    </w:p>
    <w:p>
      <w:r>
        <w:t xml:space="preserve">贵州习酒销售有限责任公司 </w:t>
      </w:r>
    </w:p>
    <w:p>
      <w:r/>
    </w:p>
    <w:p>
      <w:r>
        <w:t xml:space="preserve">其他 </w:t>
      </w:r>
    </w:p>
    <w:p>
      <w:r/>
    </w:p>
    <w:p>
      <w:r>
        <w:t xml:space="preserve">其他 </w:t>
      </w:r>
    </w:p>
    <w:p>
      <w:r/>
    </w:p>
    <w:p>
      <w:r>
        <w:t>贵州茅台酒厂（集团）贵阳高新置业投资</w:t>
      </w:r>
    </w:p>
    <w:p>
      <w:r>
        <w:t xml:space="preserve">发展有限公司 </w:t>
      </w:r>
    </w:p>
    <w:p>
      <w:r>
        <w:t>贵州茅台酒厂（集团）习酒有限责任公司 母公司的</w:t>
      </w:r>
    </w:p>
    <w:p>
      <w:r>
        <w:t>控股子公</w:t>
      </w:r>
    </w:p>
    <w:p>
      <w:r>
        <w:t xml:space="preserve">司 </w:t>
      </w:r>
    </w:p>
    <w:p>
      <w:r>
        <w:t xml:space="preserve">其他 </w:t>
      </w:r>
    </w:p>
    <w:p>
      <w:r/>
    </w:p>
    <w:p>
      <w:r>
        <w:t xml:space="preserve">昌黎茅台葡萄酒经贸有限公司 </w:t>
      </w:r>
    </w:p>
    <w:p>
      <w:r/>
    </w:p>
    <w:p>
      <w:r>
        <w:t xml:space="preserve">华贵人寿保险股份有限公司 </w:t>
      </w:r>
    </w:p>
    <w:p>
      <w:r/>
    </w:p>
    <w:p>
      <w:r>
        <w:t xml:space="preserve">贵州茅台生态农业销售有限责任公司 </w:t>
      </w:r>
    </w:p>
    <w:p>
      <w:r>
        <w:t xml:space="preserve">贵州茅台集团电子商务股份有限公司 </w:t>
      </w:r>
    </w:p>
    <w:p>
      <w:r/>
    </w:p>
    <w:p>
      <w:r>
        <w:t xml:space="preserve">贵州遵义茅台机场有限责任公司 </w:t>
      </w:r>
    </w:p>
    <w:p>
      <w:r/>
    </w:p>
    <w:p>
      <w:r>
        <w:t xml:space="preserve">北京茅台贸易有限责任公司 </w:t>
      </w:r>
    </w:p>
    <w:p>
      <w:r/>
    </w:p>
    <w:p>
      <w:r>
        <w:t xml:space="preserve">上海贵州茅台实业公司 </w:t>
      </w:r>
    </w:p>
    <w:p>
      <w:r/>
    </w:p>
    <w:p>
      <w:r>
        <w:t>中国贵州茅台酒厂（集团）文化旅游有限</w:t>
      </w:r>
    </w:p>
    <w:p>
      <w:r>
        <w:t xml:space="preserve">责任公司 </w:t>
      </w:r>
    </w:p>
    <w:p>
      <w:r/>
    </w:p>
    <w:p>
      <w:r>
        <w:t xml:space="preserve">贵阳茅台贸易公司 </w:t>
      </w:r>
    </w:p>
    <w:p>
      <w:r/>
    </w:p>
    <w:p>
      <w:r>
        <w:t>母公司的</w:t>
      </w:r>
    </w:p>
    <w:p>
      <w:r>
        <w:t xml:space="preserve">参股公司 </w:t>
      </w:r>
    </w:p>
    <w:p>
      <w:r>
        <w:t xml:space="preserve">其他 </w:t>
      </w:r>
    </w:p>
    <w:p>
      <w:r>
        <w:t>母公司的</w:t>
      </w:r>
    </w:p>
    <w:p>
      <w:r>
        <w:t>控股子公</w:t>
      </w:r>
    </w:p>
    <w:p>
      <w:r>
        <w:t xml:space="preserve">司 </w:t>
      </w:r>
    </w:p>
    <w:p>
      <w:r>
        <w:t>母公司的</w:t>
      </w:r>
    </w:p>
    <w:p>
      <w:r>
        <w:t>控股子公</w:t>
      </w:r>
    </w:p>
    <w:p>
      <w:r>
        <w:t xml:space="preserve">司 </w:t>
      </w:r>
    </w:p>
    <w:p>
      <w:r>
        <w:t>母公司的</w:t>
      </w:r>
    </w:p>
    <w:p>
      <w:r>
        <w:t>控股子公</w:t>
      </w:r>
    </w:p>
    <w:p>
      <w:r>
        <w:t xml:space="preserve">司 </w:t>
      </w:r>
    </w:p>
    <w:p>
      <w:r>
        <w:t>母公司的</w:t>
      </w:r>
    </w:p>
    <w:p>
      <w:r>
        <w:t>全资子公</w:t>
      </w:r>
    </w:p>
    <w:p>
      <w:r>
        <w:t xml:space="preserve">司 </w:t>
      </w:r>
    </w:p>
    <w:p>
      <w:r>
        <w:t>母公司的</w:t>
      </w:r>
    </w:p>
    <w:p>
      <w:r>
        <w:t>全资子公</w:t>
      </w:r>
    </w:p>
    <w:p>
      <w:r>
        <w:t xml:space="preserve">司 </w:t>
      </w:r>
    </w:p>
    <w:p>
      <w:r>
        <w:t xml:space="preserve">其他 </w:t>
      </w:r>
    </w:p>
    <w:p>
      <w:r/>
    </w:p>
    <w:p>
      <w:r>
        <w:t>贵州茅台酒个性化定制营销（海外）有限</w:t>
      </w:r>
    </w:p>
    <w:p>
      <w:r>
        <w:t xml:space="preserve">公司 </w:t>
      </w:r>
    </w:p>
    <w:p>
      <w:r/>
    </w:p>
    <w:p>
      <w:r>
        <w:t xml:space="preserve">其他 </w:t>
      </w:r>
    </w:p>
    <w:p>
      <w:r/>
    </w:p>
    <w:p>
      <w:r>
        <w:t>贵州茅台酒厂（集团）习酒有限责任公司 母公司的</w:t>
      </w:r>
    </w:p>
    <w:p>
      <w:r>
        <w:t>控股子公</w:t>
      </w:r>
    </w:p>
    <w:p>
      <w:r>
        <w:t xml:space="preserve">司 </w:t>
      </w:r>
    </w:p>
    <w:p>
      <w:r>
        <w:t>母公司的</w:t>
      </w:r>
    </w:p>
    <w:p>
      <w:r>
        <w:t>全资子公</w:t>
      </w:r>
    </w:p>
    <w:p>
      <w:r>
        <w:t xml:space="preserve">司 </w:t>
      </w:r>
    </w:p>
    <w:p>
      <w:r>
        <w:t xml:space="preserve">中国贵州茅台酒厂（集团）有限责任公司 母公司 </w:t>
      </w:r>
    </w:p>
    <w:p>
      <w:r/>
    </w:p>
    <w:p>
      <w:r>
        <w:t xml:space="preserve">贵州酒业发展有限责任公司 </w:t>
      </w:r>
    </w:p>
    <w:p>
      <w:r/>
    </w:p>
    <w:p>
      <w:r>
        <w:t>贵州茅台酒厂（集团）酒店经营管理有限</w:t>
      </w:r>
    </w:p>
    <w:p>
      <w:r>
        <w:t xml:space="preserve">公司 </w:t>
      </w:r>
    </w:p>
    <w:p>
      <w:r/>
    </w:p>
    <w:p>
      <w:r>
        <w:t>贵州茅台（集团）生态农业产业发展有限</w:t>
      </w:r>
    </w:p>
    <w:p>
      <w:r>
        <w:t xml:space="preserve">公司 </w:t>
      </w:r>
    </w:p>
    <w:p>
      <w:r/>
    </w:p>
    <w:p>
      <w:r>
        <w:t>母公司的</w:t>
      </w:r>
    </w:p>
    <w:p>
      <w:r>
        <w:t>全资子公</w:t>
      </w:r>
    </w:p>
    <w:p>
      <w:r>
        <w:t xml:space="preserve">司 </w:t>
      </w:r>
    </w:p>
    <w:p>
      <w:r>
        <w:t>母公司的</w:t>
      </w:r>
    </w:p>
    <w:p>
      <w:r>
        <w:t>全资子公</w:t>
      </w:r>
    </w:p>
    <w:p>
      <w:r>
        <w:t xml:space="preserve">司 </w:t>
      </w:r>
    </w:p>
    <w:p>
      <w:r>
        <w:t>贵州茅台酒厂（集团）习酒有限责任公司 母公司的</w:t>
      </w:r>
    </w:p>
    <w:p>
      <w:r>
        <w:t>控股子公</w:t>
      </w:r>
    </w:p>
    <w:p>
      <w:r>
        <w:t xml:space="preserve">司 </w:t>
      </w:r>
    </w:p>
    <w:p>
      <w:r/>
    </w:p>
    <w:p>
      <w:r>
        <w:t xml:space="preserve">2018 年年度报告 </w:t>
      </w:r>
    </w:p>
    <w:p>
      <w:r/>
    </w:p>
    <w:p>
      <w:r>
        <w:t xml:space="preserve">租入租出 租赁费 </w:t>
      </w:r>
    </w:p>
    <w:p>
      <w:r/>
    </w:p>
    <w:p>
      <w:r>
        <w:t xml:space="preserve">协议价 </w:t>
      </w:r>
    </w:p>
    <w:p>
      <w:r/>
    </w:p>
    <w:p>
      <w:r>
        <w:t xml:space="preserve">12,665,122.11 </w:t>
      </w:r>
    </w:p>
    <w:p>
      <w:r/>
    </w:p>
    <w:p>
      <w:r>
        <w:t xml:space="preserve">33.01 现金支付 </w:t>
      </w:r>
    </w:p>
    <w:p>
      <w:r/>
    </w:p>
    <w:p>
      <w:r>
        <w:t xml:space="preserve">租入租出 租赁费 </w:t>
      </w:r>
    </w:p>
    <w:p>
      <w:r>
        <w:t xml:space="preserve">协议价 </w:t>
      </w:r>
    </w:p>
    <w:p>
      <w:r>
        <w:t>购买商品 购买商品 采购价格与公司其他</w:t>
      </w:r>
    </w:p>
    <w:p>
      <w:r>
        <w:t>非关联供应商的供货</w:t>
      </w:r>
    </w:p>
    <w:p>
      <w:r>
        <w:t xml:space="preserve">价格相同 </w:t>
      </w:r>
    </w:p>
    <w:p>
      <w:r>
        <w:t>购买商品 购买商品 采购价格与公司其他</w:t>
      </w:r>
    </w:p>
    <w:p>
      <w:r>
        <w:t>非关联供应商的供货</w:t>
      </w:r>
    </w:p>
    <w:p>
      <w:r>
        <w:t xml:space="preserve">价格相同 </w:t>
      </w:r>
    </w:p>
    <w:p>
      <w:r>
        <w:t>购买商品 购买商品 采购价格与公司其他</w:t>
      </w:r>
    </w:p>
    <w:p>
      <w:r>
        <w:t>非关联供应商的供货</w:t>
      </w:r>
    </w:p>
    <w:p>
      <w:r>
        <w:t xml:space="preserve">价格相同 </w:t>
      </w:r>
    </w:p>
    <w:p>
      <w:r>
        <w:t>购买商品 购买商品 采购价格与公司其他</w:t>
      </w:r>
    </w:p>
    <w:p>
      <w:r>
        <w:t>非关联供应商的供货</w:t>
      </w:r>
    </w:p>
    <w:p>
      <w:r>
        <w:t xml:space="preserve">价格相同 </w:t>
      </w:r>
    </w:p>
    <w:p>
      <w:r>
        <w:t>购买商品 购买商品 采购价格与公司其他</w:t>
      </w:r>
    </w:p>
    <w:p>
      <w:r>
        <w:t>非关联供应商的供货</w:t>
      </w:r>
    </w:p>
    <w:p>
      <w:r>
        <w:t xml:space="preserve">价格相同 </w:t>
      </w:r>
    </w:p>
    <w:p>
      <w:r>
        <w:t>购买商品 购买商品 采购价格与公司其他</w:t>
      </w:r>
    </w:p>
    <w:p>
      <w:r>
        <w:t>非关联供应商的供货</w:t>
      </w:r>
    </w:p>
    <w:p>
      <w:r>
        <w:t xml:space="preserve">价格相同 </w:t>
      </w:r>
    </w:p>
    <w:p>
      <w:r>
        <w:t>购买商品 购买商品 采购价格与公司其他</w:t>
      </w:r>
    </w:p>
    <w:p>
      <w:r>
        <w:t>非关联经销商的购货</w:t>
      </w:r>
    </w:p>
    <w:p>
      <w:r>
        <w:t xml:space="preserve">价格相同 </w:t>
      </w:r>
    </w:p>
    <w:p>
      <w:r>
        <w:t xml:space="preserve">购买商品 购买商品 协议价 </w:t>
      </w:r>
    </w:p>
    <w:p>
      <w:r/>
    </w:p>
    <w:p>
      <w:r>
        <w:t>购买商品 接受供水服</w:t>
      </w:r>
    </w:p>
    <w:p>
      <w:r>
        <w:t xml:space="preserve">务 </w:t>
      </w:r>
    </w:p>
    <w:p>
      <w:r/>
    </w:p>
    <w:p>
      <w:r>
        <w:t xml:space="preserve">协议价 </w:t>
      </w:r>
    </w:p>
    <w:p>
      <w:r/>
    </w:p>
    <w:p>
      <w:r>
        <w:t>购买商品 购买商品 采购价格与公司其他</w:t>
      </w:r>
    </w:p>
    <w:p>
      <w:r>
        <w:t>非关联经销商的购货</w:t>
      </w:r>
    </w:p>
    <w:p>
      <w:r>
        <w:t xml:space="preserve">价格相同 </w:t>
      </w:r>
    </w:p>
    <w:p>
      <w:r>
        <w:t xml:space="preserve">购买商品 购买保险 协议价 </w:t>
      </w:r>
    </w:p>
    <w:p>
      <w:r/>
    </w:p>
    <w:p>
      <w:r>
        <w:t xml:space="preserve">购买商品 购买商品 协议价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 xml:space="preserve">协议价 </w:t>
      </w:r>
    </w:p>
    <w:p>
      <w:r/>
    </w:p>
    <w:p>
      <w:r>
        <w:t>销售商品 提供蒸汽服</w:t>
      </w:r>
    </w:p>
    <w:p>
      <w:r>
        <w:t xml:space="preserve">务 </w:t>
      </w:r>
    </w:p>
    <w:p>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 xml:space="preserve">销售商品 销售商品 协议价 </w:t>
      </w:r>
    </w:p>
    <w:p>
      <w:r/>
    </w:p>
    <w:p>
      <w:r>
        <w:t>销售商品 销售商品 销售价格与公司其他</w:t>
      </w:r>
    </w:p>
    <w:p>
      <w:r>
        <w:t>非关联经销商的购货</w:t>
      </w:r>
    </w:p>
    <w:p>
      <w:r>
        <w:t xml:space="preserve">价格相同 </w:t>
      </w:r>
    </w:p>
    <w:p>
      <w:r/>
    </w:p>
    <w:p>
      <w:r>
        <w:t xml:space="preserve">23 / 112 </w:t>
      </w:r>
    </w:p>
    <w:p>
      <w:r/>
    </w:p>
    <w:p>
      <w:r>
        <w:t xml:space="preserve">359,409.54 </w:t>
      </w:r>
    </w:p>
    <w:p>
      <w:r/>
    </w:p>
    <w:p>
      <w:r>
        <w:t xml:space="preserve">284,756,779.98 </w:t>
      </w:r>
    </w:p>
    <w:p>
      <w:r/>
    </w:p>
    <w:p>
      <w:r>
        <w:t xml:space="preserve">0.94 现金支付 </w:t>
      </w:r>
    </w:p>
    <w:p>
      <w:r>
        <w:t xml:space="preserve">12.68 现金支付 </w:t>
      </w:r>
    </w:p>
    <w:p>
      <w:r/>
    </w:p>
    <w:p>
      <w:r>
        <w:t xml:space="preserve">158,566,650.60 </w:t>
      </w:r>
    </w:p>
    <w:p>
      <w:r/>
    </w:p>
    <w:p>
      <w:r>
        <w:t xml:space="preserve">7.06 现金支付 </w:t>
      </w:r>
    </w:p>
    <w:p>
      <w:r/>
    </w:p>
    <w:p>
      <w:r>
        <w:t xml:space="preserve">123,157,382.18 </w:t>
      </w:r>
    </w:p>
    <w:p>
      <w:r/>
    </w:p>
    <w:p>
      <w:r>
        <w:t xml:space="preserve">5.48 现金支付 </w:t>
      </w:r>
    </w:p>
    <w:p>
      <w:r/>
    </w:p>
    <w:p>
      <w:r>
        <w:t xml:space="preserve">92,622,251.97 </w:t>
      </w:r>
    </w:p>
    <w:p>
      <w:r/>
    </w:p>
    <w:p>
      <w:r>
        <w:t xml:space="preserve">5.19 现金支付 </w:t>
      </w:r>
    </w:p>
    <w:p>
      <w:r/>
    </w:p>
    <w:p>
      <w:r>
        <w:t xml:space="preserve">82,194,292.66 </w:t>
      </w:r>
    </w:p>
    <w:p>
      <w:r/>
    </w:p>
    <w:p>
      <w:r>
        <w:t xml:space="preserve">3.66 现金支付 </w:t>
      </w:r>
    </w:p>
    <w:p>
      <w:r/>
    </w:p>
    <w:p>
      <w:r>
        <w:t xml:space="preserve">70,962,360.37 </w:t>
      </w:r>
    </w:p>
    <w:p>
      <w:r/>
    </w:p>
    <w:p>
      <w:r>
        <w:t xml:space="preserve">3.16 现金支付 </w:t>
      </w:r>
    </w:p>
    <w:p>
      <w:r/>
    </w:p>
    <w:p>
      <w:r>
        <w:t xml:space="preserve">31,104,186.66 </w:t>
      </w:r>
    </w:p>
    <w:p>
      <w:r/>
    </w:p>
    <w:p>
      <w:r>
        <w:t xml:space="preserve">87.59 现金支付 </w:t>
      </w:r>
    </w:p>
    <w:p>
      <w:r/>
    </w:p>
    <w:p>
      <w:r>
        <w:t xml:space="preserve">19,348,306.00 </w:t>
      </w:r>
    </w:p>
    <w:p>
      <w:r/>
    </w:p>
    <w:p>
      <w:r>
        <w:t xml:space="preserve">100.00 现金支付 </w:t>
      </w:r>
    </w:p>
    <w:p>
      <w:r/>
    </w:p>
    <w:p>
      <w:r>
        <w:t xml:space="preserve">4,589,416.18 </w:t>
      </w:r>
    </w:p>
    <w:p>
      <w:r/>
    </w:p>
    <w:p>
      <w:r>
        <w:t xml:space="preserve">100.00 现金支付 </w:t>
      </w:r>
    </w:p>
    <w:p>
      <w:r/>
    </w:p>
    <w:p>
      <w:r>
        <w:t xml:space="preserve">4,406,724.14 </w:t>
      </w:r>
    </w:p>
    <w:p>
      <w:r/>
    </w:p>
    <w:p>
      <w:r>
        <w:t xml:space="preserve">12.41 现金支付 </w:t>
      </w:r>
    </w:p>
    <w:p>
      <w:r/>
    </w:p>
    <w:p>
      <w:r>
        <w:t xml:space="preserve">4,273,616.68 </w:t>
      </w:r>
    </w:p>
    <w:p>
      <w:r/>
    </w:p>
    <w:p>
      <w:r>
        <w:t xml:space="preserve">100.00 现金支付 </w:t>
      </w:r>
    </w:p>
    <w:p>
      <w:r/>
    </w:p>
    <w:p>
      <w:r>
        <w:t xml:space="preserve">172,307.69 </w:t>
      </w:r>
    </w:p>
    <w:p>
      <w:r/>
    </w:p>
    <w:p>
      <w:r>
        <w:t xml:space="preserve">1,765,382,718.39 </w:t>
      </w:r>
    </w:p>
    <w:p>
      <w:r/>
    </w:p>
    <w:p>
      <w:r>
        <w:t xml:space="preserve">0.39 现金支付 </w:t>
      </w:r>
    </w:p>
    <w:p>
      <w:r>
        <w:t xml:space="preserve">2.40 现金支付 </w:t>
      </w:r>
    </w:p>
    <w:p>
      <w:r/>
    </w:p>
    <w:p>
      <w:r>
        <w:t xml:space="preserve">223,553,705.26 </w:t>
      </w:r>
    </w:p>
    <w:p>
      <w:r/>
    </w:p>
    <w:p>
      <w:r>
        <w:t xml:space="preserve">0.30 现金支付 </w:t>
      </w:r>
    </w:p>
    <w:p>
      <w:r/>
    </w:p>
    <w:p>
      <w:r>
        <w:t xml:space="preserve">217,584,488.19 </w:t>
      </w:r>
    </w:p>
    <w:p>
      <w:r/>
    </w:p>
    <w:p>
      <w:r>
        <w:t xml:space="preserve">0.30 现金支付 </w:t>
      </w:r>
    </w:p>
    <w:p>
      <w:r/>
    </w:p>
    <w:p>
      <w:r>
        <w:t xml:space="preserve">130,206,158.97 </w:t>
      </w:r>
    </w:p>
    <w:p>
      <w:r/>
    </w:p>
    <w:p>
      <w:r>
        <w:t xml:space="preserve">0.18 现金支付 </w:t>
      </w:r>
    </w:p>
    <w:p>
      <w:r/>
    </w:p>
    <w:p>
      <w:r>
        <w:t xml:space="preserve">67,601,903.59 </w:t>
      </w:r>
    </w:p>
    <w:p>
      <w:r/>
    </w:p>
    <w:p>
      <w:r>
        <w:t xml:space="preserve">0.09 现金支付 </w:t>
      </w:r>
    </w:p>
    <w:p>
      <w:r/>
    </w:p>
    <w:p>
      <w:r>
        <w:t xml:space="preserve">51,877,838.14 </w:t>
      </w:r>
    </w:p>
    <w:p>
      <w:r/>
    </w:p>
    <w:p>
      <w:r>
        <w:t xml:space="preserve">0.07 现金支付 </w:t>
      </w:r>
    </w:p>
    <w:p>
      <w:r/>
    </w:p>
    <w:p>
      <w:r>
        <w:t xml:space="preserve">49,441,432.71 </w:t>
      </w:r>
    </w:p>
    <w:p>
      <w:r/>
    </w:p>
    <w:p>
      <w:r>
        <w:t xml:space="preserve">0.07 现金支付 </w:t>
      </w:r>
    </w:p>
    <w:p>
      <w:r/>
    </w:p>
    <w:p>
      <w:r>
        <w:t xml:space="preserve">36,164,407.50 </w:t>
      </w:r>
    </w:p>
    <w:p>
      <w:r/>
    </w:p>
    <w:p>
      <w:r>
        <w:t xml:space="preserve">100.00 现金支付 </w:t>
      </w:r>
    </w:p>
    <w:p>
      <w:r/>
    </w:p>
    <w:p>
      <w:r>
        <w:t xml:space="preserve">15,138,396.06 </w:t>
      </w:r>
    </w:p>
    <w:p>
      <w:r/>
    </w:p>
    <w:p>
      <w:r>
        <w:t xml:space="preserve">0.02 现金支付 </w:t>
      </w:r>
    </w:p>
    <w:p>
      <w:r/>
    </w:p>
    <w:p>
      <w:r>
        <w:t xml:space="preserve">11,156,198.54 </w:t>
      </w:r>
    </w:p>
    <w:p>
      <w:r/>
    </w:p>
    <w:p>
      <w:r>
        <w:t xml:space="preserve">0.02 现金支付 </w:t>
      </w:r>
    </w:p>
    <w:p>
      <w:r/>
    </w:p>
    <w:p>
      <w:r>
        <w:t xml:space="preserve">6,345,437.92 </w:t>
      </w:r>
    </w:p>
    <w:p>
      <w:r/>
    </w:p>
    <w:p>
      <w:r>
        <w:t xml:space="preserve">0.01 现金支付 </w:t>
      </w:r>
    </w:p>
    <w:p>
      <w:r/>
    </w:p>
    <w:p>
      <w:r>
        <w:t xml:space="preserve">5,966,644.21 </w:t>
      </w:r>
    </w:p>
    <w:p>
      <w:r/>
    </w:p>
    <w:p>
      <w:r>
        <w:t xml:space="preserve">0.01 现金支付 </w:t>
      </w:r>
    </w:p>
    <w:p>
      <w:r/>
    </w:p>
    <w:p>
      <w:r>
        <w:t xml:space="preserve">5,014,340.75 </w:t>
      </w:r>
    </w:p>
    <w:p>
      <w:r/>
    </w:p>
    <w:p>
      <w:r>
        <w:t xml:space="preserve">0.0068 现金支付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珠海经济特区龙狮瓶盖有限公司 </w:t>
      </w:r>
    </w:p>
    <w:p>
      <w:r/>
    </w:p>
    <w:p>
      <w:r>
        <w:t xml:space="preserve">贵州新华羲玻璃有限责任公司 </w:t>
      </w:r>
    </w:p>
    <w:p>
      <w:r/>
    </w:p>
    <w:p>
      <w:r>
        <w:t>母公司的</w:t>
      </w:r>
    </w:p>
    <w:p>
      <w:r>
        <w:t>控股子公</w:t>
      </w:r>
    </w:p>
    <w:p>
      <w:r>
        <w:t xml:space="preserve">司 </w:t>
      </w:r>
    </w:p>
    <w:p>
      <w:r>
        <w:t xml:space="preserve">其他 </w:t>
      </w:r>
    </w:p>
    <w:p>
      <w:r/>
    </w:p>
    <w:p>
      <w:r>
        <w:t xml:space="preserve">贵州省仁怀市申仁包装印务有限责任公司 其他 </w:t>
      </w:r>
    </w:p>
    <w:p>
      <w:r/>
    </w:p>
    <w:p>
      <w:r>
        <w:t xml:space="preserve">中山市三润打印耗材有限公司 </w:t>
      </w:r>
    </w:p>
    <w:p>
      <w:r/>
    </w:p>
    <w:p>
      <w:r>
        <w:t xml:space="preserve">其他 </w:t>
      </w:r>
    </w:p>
    <w:p>
      <w:r/>
    </w:p>
    <w:p>
      <w:r>
        <w:t xml:space="preserve">贵州富明行包装有限公司 </w:t>
      </w:r>
    </w:p>
    <w:p>
      <w:r/>
    </w:p>
    <w:p>
      <w:r>
        <w:t xml:space="preserve">其他 </w:t>
      </w:r>
    </w:p>
    <w:p>
      <w:r/>
    </w:p>
    <w:p>
      <w:r>
        <w:t xml:space="preserve">贵州恒道丹林农业科技开发有限公司 </w:t>
      </w:r>
    </w:p>
    <w:p>
      <w:r/>
    </w:p>
    <w:p>
      <w:r>
        <w:t xml:space="preserve">其他 </w:t>
      </w:r>
    </w:p>
    <w:p>
      <w:r/>
    </w:p>
    <w:p>
      <w:r>
        <w:t xml:space="preserve">2018 年年度报告 </w:t>
      </w:r>
    </w:p>
    <w:p>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t>销售商品 销售商品 销售价格与公司其他</w:t>
      </w:r>
    </w:p>
    <w:p>
      <w:r>
        <w:t>非关联经销商的购货</w:t>
      </w:r>
    </w:p>
    <w:p>
      <w:r>
        <w:t xml:space="preserve">价格相同 </w:t>
      </w:r>
    </w:p>
    <w:p>
      <w:r/>
    </w:p>
    <w:p>
      <w:r>
        <w:t xml:space="preserve">460,728.56 </w:t>
      </w:r>
    </w:p>
    <w:p>
      <w:r/>
    </w:p>
    <w:p>
      <w:r>
        <w:t xml:space="preserve">0.0006 现金支付 </w:t>
      </w:r>
    </w:p>
    <w:p>
      <w:r/>
    </w:p>
    <w:p>
      <w:r>
        <w:t xml:space="preserve">420,076.04 </w:t>
      </w:r>
    </w:p>
    <w:p>
      <w:r/>
    </w:p>
    <w:p>
      <w:r>
        <w:t xml:space="preserve">0.0006 现金支付 </w:t>
      </w:r>
    </w:p>
    <w:p>
      <w:r/>
    </w:p>
    <w:p>
      <w:r>
        <w:t xml:space="preserve">360,383.73 </w:t>
      </w:r>
    </w:p>
    <w:p>
      <w:r/>
    </w:p>
    <w:p>
      <w:r>
        <w:t xml:space="preserve">0.0005 现金支付 </w:t>
      </w:r>
    </w:p>
    <w:p>
      <w:r/>
    </w:p>
    <w:p>
      <w:r>
        <w:t xml:space="preserve">259,410.78 </w:t>
      </w:r>
    </w:p>
    <w:p>
      <w:r/>
    </w:p>
    <w:p>
      <w:r>
        <w:t xml:space="preserve">0.0004 现金支付 </w:t>
      </w:r>
    </w:p>
    <w:p>
      <w:r/>
    </w:p>
    <w:p>
      <w:r>
        <w:t xml:space="preserve">240,484.53 </w:t>
      </w:r>
    </w:p>
    <w:p>
      <w:r/>
    </w:p>
    <w:p>
      <w:r>
        <w:t xml:space="preserve">0.0003 现金支付 </w:t>
      </w:r>
    </w:p>
    <w:p>
      <w:r/>
    </w:p>
    <w:p>
      <w:r>
        <w:t xml:space="preserve">100,344.83 </w:t>
      </w:r>
    </w:p>
    <w:p>
      <w:r/>
    </w:p>
    <w:p>
      <w:r>
        <w:t xml:space="preserve">0.0001 现金支付 </w:t>
      </w:r>
    </w:p>
    <w:p>
      <w:r/>
    </w:p>
    <w:p>
      <w:r>
        <w:t xml:space="preserve">合计 </w:t>
      </w:r>
    </w:p>
    <w:p>
      <w:r/>
    </w:p>
    <w:p>
      <w:r>
        <w:t xml:space="preserve">/ </w:t>
      </w:r>
    </w:p>
    <w:p>
      <w:r/>
    </w:p>
    <w:p>
      <w:r>
        <w:t xml:space="preserve">/ </w:t>
      </w:r>
    </w:p>
    <w:p>
      <w:r/>
    </w:p>
    <w:p>
      <w:r>
        <w:t xml:space="preserve">4,950,092,877.89 </w:t>
      </w:r>
    </w:p>
    <w:p>
      <w:r/>
    </w:p>
    <w:p>
      <w:r>
        <w:t xml:space="preserve">/ </w:t>
      </w:r>
    </w:p>
    <w:p>
      <w:r/>
    </w:p>
    <w:p>
      <w:r>
        <w:t xml:space="preserve">/ </w:t>
      </w:r>
    </w:p>
    <w:p>
      <w:r/>
    </w:p>
    <w:p>
      <w:r>
        <w:t xml:space="preserve">/ </w:t>
      </w:r>
    </w:p>
    <w:p>
      <w:r/>
    </w:p>
    <w:p>
      <w:r>
        <w:t xml:space="preserve">其他关联交易：  </w:t>
      </w:r>
    </w:p>
    <w:p>
      <w:r>
        <w:t>(1) 根据 2002 年 2 月 5 日公司与中国贵州茅台酒厂（集团）有限责任公司签订的《土地使用</w:t>
      </w:r>
    </w:p>
    <w:p>
      <w:r>
        <w:t>权租赁协议》，中国贵州茅台酒厂（集团）有限责任公司将土地使用权租赁给本公司，本报告期</w:t>
      </w:r>
    </w:p>
    <w:p>
      <w:r/>
    </w:p>
    <w:p>
      <w:r>
        <w:t xml:space="preserve">租金为 4,523,090.00 元。 </w:t>
      </w:r>
    </w:p>
    <w:p>
      <w:r/>
    </w:p>
    <w:p>
      <w:r>
        <w:t>(2) 根据 2016 年 3 月 23 日公司与中国贵州茅台酒厂（集团）有限责任公司签订的《房屋租赁</w:t>
      </w:r>
    </w:p>
    <w:p>
      <w:r>
        <w:t>协议》，中国贵州茅台酒厂（集团）有限责任公司将生产经营用房租赁给本公司，本报告期租金</w:t>
      </w:r>
    </w:p>
    <w:p>
      <w:r/>
    </w:p>
    <w:p>
      <w:r>
        <w:t xml:space="preserve">为 19,009,625.09 元。  </w:t>
      </w:r>
    </w:p>
    <w:p>
      <w:r/>
    </w:p>
    <w:p>
      <w:r>
        <w:t xml:space="preserve">(3) 提供或获得资金并收取或支付利息等 </w:t>
      </w:r>
    </w:p>
    <w:p>
      <w:r>
        <w:t xml:space="preserve">公司控股子公司贵州茅台集团财务公司与中国贵州茅台酒厂（集团）有限责任公司及其下属 </w:t>
      </w:r>
    </w:p>
    <w:p>
      <w:r>
        <w:t xml:space="preserve">子公司开展存款、贷款、贴现及保函业务，本报告期开展业务如下： </w:t>
      </w:r>
    </w:p>
    <w:p>
      <w:r>
        <w:t xml:space="preserve">   “获得资金”为各关联方在贵州茅台集团财务有限公司的存款余额；“支付利息”为贵州茅  </w:t>
      </w:r>
    </w:p>
    <w:p>
      <w:r>
        <w:t xml:space="preserve">台集团财务有限公司向关联方支付的存款利息；“手续费及佣金收入”为贵州茅台集团财务有限 </w:t>
      </w:r>
    </w:p>
    <w:p>
      <w:r>
        <w:t xml:space="preserve">公司向关联方办理业务，提供服务，按照规定收取的手续费及佣金；“利息收入”为贵州茅台集 </w:t>
      </w:r>
    </w:p>
    <w:p>
      <w:r>
        <w:t xml:space="preserve">团财务有限公司向关联方提供贷款业务按照规定收取的利息；“发放贷款及垫款”为贵州茅台集 </w:t>
      </w:r>
    </w:p>
    <w:p>
      <w:r>
        <w:t xml:space="preserve">团财务有限公司向关联方提供贷款余额。 (单位：元 币种：人民币) </w:t>
      </w:r>
    </w:p>
    <w:p>
      <w:r>
        <w:t xml:space="preserve">A .获得资金（吸收存款及同业存放） </w:t>
      </w:r>
    </w:p>
    <w:p>
      <w:r>
        <w:t xml:space="preserve">关联方 </w:t>
      </w:r>
    </w:p>
    <w:p>
      <w:r>
        <w:t xml:space="preserve">中国贵州茅台酒厂（集团）有限责任公司 </w:t>
      </w:r>
    </w:p>
    <w:p>
      <w:r>
        <w:t xml:space="preserve">贵州习酒销售有限责任公司 </w:t>
      </w:r>
    </w:p>
    <w:p>
      <w:r>
        <w:t xml:space="preserve">贵州茅台酒厂集团技术开发公司 </w:t>
      </w:r>
    </w:p>
    <w:p>
      <w:r>
        <w:t xml:space="preserve">贵州茅台集团电子商务股份有限公司 </w:t>
      </w:r>
    </w:p>
    <w:p>
      <w:r>
        <w:t xml:space="preserve">贵州茅台醇营销公司 </w:t>
      </w:r>
    </w:p>
    <w:p>
      <w:r>
        <w:t xml:space="preserve">贵州茅台酒厂（集团）白金酒销售有限责任公司 </w:t>
      </w:r>
    </w:p>
    <w:p>
      <w:r>
        <w:t xml:space="preserve">贵州遵义茅台机场有限责任公司 </w:t>
      </w:r>
    </w:p>
    <w:p>
      <w:r>
        <w:t xml:space="preserve">天朝上品酒业(贵州)有限公司 </w:t>
      </w:r>
    </w:p>
    <w:p>
      <w:r>
        <w:t xml:space="preserve">贵州茅台酒厂（集团）物流有限责任公司 </w:t>
      </w:r>
    </w:p>
    <w:p>
      <w:r>
        <w:t xml:space="preserve">贵州茅台酒厂（集团）保健酒业销售有限公司 </w:t>
      </w:r>
    </w:p>
    <w:p>
      <w:r>
        <w:t xml:space="preserve">贵州茅台酒厂（集团）贵阳高新置业投资发展有限公司 </w:t>
      </w:r>
    </w:p>
    <w:p>
      <w:r>
        <w:t xml:space="preserve">贵州省仁怀市申仁包装印务有限责任公司 </w:t>
      </w:r>
    </w:p>
    <w:p>
      <w:r>
        <w:t xml:space="preserve">贵阳茅台贸易公司 </w:t>
      </w:r>
    </w:p>
    <w:p>
      <w:r>
        <w:t xml:space="preserve">中国贵州茅台酒厂（集团）文化旅游有限责任公司 </w:t>
      </w:r>
    </w:p>
    <w:p>
      <w:r>
        <w:t xml:space="preserve">贵州茅台酒厂（集团）习酒有限责任公司 </w:t>
      </w:r>
    </w:p>
    <w:p>
      <w:r/>
    </w:p>
    <w:p>
      <w:r>
        <w:t xml:space="preserve">2018 年 12 月 31 日 </w:t>
      </w:r>
    </w:p>
    <w:p>
      <w:r/>
    </w:p>
    <w:p>
      <w:r>
        <w:t xml:space="preserve">  1,345,685,892.30 </w:t>
      </w:r>
    </w:p>
    <w:p>
      <w:r/>
    </w:p>
    <w:p>
      <w:r>
        <w:t xml:space="preserve">  4,095,345,759.96 </w:t>
      </w:r>
    </w:p>
    <w:p>
      <w:r/>
    </w:p>
    <w:p>
      <w:r>
        <w:t xml:space="preserve">  2,339,022,705.68 </w:t>
      </w:r>
    </w:p>
    <w:p>
      <w:r/>
    </w:p>
    <w:p>
      <w:r>
        <w:t xml:space="preserve">     317,095,147.00 </w:t>
      </w:r>
    </w:p>
    <w:p>
      <w:r/>
    </w:p>
    <w:p>
      <w:r>
        <w:t xml:space="preserve">     298,401,434.22 </w:t>
      </w:r>
    </w:p>
    <w:p>
      <w:r/>
    </w:p>
    <w:p>
      <w:r>
        <w:t xml:space="preserve">     266,062,365.82 </w:t>
      </w:r>
    </w:p>
    <w:p>
      <w:r/>
    </w:p>
    <w:p>
      <w:r>
        <w:t xml:space="preserve">     260,624,399.79 </w:t>
      </w:r>
    </w:p>
    <w:p>
      <w:r/>
    </w:p>
    <w:p>
      <w:r>
        <w:t xml:space="preserve">     959,615,520.55 </w:t>
      </w:r>
    </w:p>
    <w:p>
      <w:r/>
    </w:p>
    <w:p>
      <w:r>
        <w:t xml:space="preserve">     199,740,516.13 </w:t>
      </w:r>
    </w:p>
    <w:p>
      <w:r/>
    </w:p>
    <w:p>
      <w:r>
        <w:t xml:space="preserve">     160,286,889.84 </w:t>
      </w:r>
    </w:p>
    <w:p>
      <w:r/>
    </w:p>
    <w:p>
      <w:r>
        <w:t xml:space="preserve">     160,117,311.11 </w:t>
      </w:r>
    </w:p>
    <w:p>
      <w:r/>
    </w:p>
    <w:p>
      <w:r>
        <w:t xml:space="preserve">     235,556,599.17 </w:t>
      </w:r>
    </w:p>
    <w:p>
      <w:r/>
    </w:p>
    <w:p>
      <w:r>
        <w:t xml:space="preserve">     141,642,994.64 </w:t>
      </w:r>
    </w:p>
    <w:p>
      <w:r/>
    </w:p>
    <w:p>
      <w:r>
        <w:t xml:space="preserve">     108,634,553.09 </w:t>
      </w:r>
    </w:p>
    <w:p>
      <w:r/>
    </w:p>
    <w:p>
      <w:r>
        <w:t xml:space="preserve">       87,592,960.64 </w:t>
      </w:r>
    </w:p>
    <w:p>
      <w:r/>
    </w:p>
    <w:p>
      <w:r>
        <w:t xml:space="preserve">24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北京茅台贸易有限责任公司 </w:t>
      </w:r>
    </w:p>
    <w:p>
      <w:r>
        <w:t xml:space="preserve">贵州茅台物流园区粮食收储有限公司 </w:t>
      </w:r>
    </w:p>
    <w:p>
      <w:r>
        <w:t xml:space="preserve">上海贵州茅台实业公司 </w:t>
      </w:r>
    </w:p>
    <w:p>
      <w:r>
        <w:t xml:space="preserve">贵州茅台意达广告有限公司 </w:t>
      </w:r>
    </w:p>
    <w:p>
      <w:r>
        <w:t xml:space="preserve">贵州茅台酒厂(集团)三亚投资实业有限公司 </w:t>
      </w:r>
    </w:p>
    <w:p>
      <w:r>
        <w:t xml:space="preserve">贵州茅台酒厂（集团）酒店经营管理有限公司 </w:t>
      </w:r>
    </w:p>
    <w:p>
      <w:r>
        <w:t xml:space="preserve">贵州久远物业有限公司 </w:t>
      </w:r>
    </w:p>
    <w:p>
      <w:r>
        <w:t xml:space="preserve">贵州茅台酒厂（集团）对外投资合作管理有限责任公司 </w:t>
      </w:r>
    </w:p>
    <w:p>
      <w:r>
        <w:t xml:space="preserve">贵州遵义茅台机场空港生态园区投资开发有限责任公司 </w:t>
      </w:r>
    </w:p>
    <w:p>
      <w:r>
        <w:t xml:space="preserve">贵州酒业发展有限责任公司 </w:t>
      </w:r>
    </w:p>
    <w:p>
      <w:r>
        <w:t xml:space="preserve">贵州茅台酒厂（集团）循环经济产业投资开发有限公司 </w:t>
      </w:r>
    </w:p>
    <w:p>
      <w:r>
        <w:t xml:space="preserve">贵州茅台酒厂（集团）保健酒业有限公司 </w:t>
      </w:r>
    </w:p>
    <w:p>
      <w:r>
        <w:t xml:space="preserve">珠海经济特区龙狮瓶盖有限公司 </w:t>
      </w:r>
    </w:p>
    <w:p>
      <w:r>
        <w:t xml:space="preserve">贵州茅台酒厂（集团）昌黎葡萄酒业有限公司 </w:t>
      </w:r>
    </w:p>
    <w:p>
      <w:r>
        <w:t xml:space="preserve">贵州茅台酒厂（集团）贵阳商务有限责任公司 </w:t>
      </w:r>
    </w:p>
    <w:p>
      <w:r>
        <w:t xml:space="preserve">贵州新华羲玻璃有限责任公司 </w:t>
      </w:r>
    </w:p>
    <w:p>
      <w:r>
        <w:t xml:space="preserve">贵州茅台(集团)国际旅行社有限公司 </w:t>
      </w:r>
    </w:p>
    <w:p>
      <w:r>
        <w:t xml:space="preserve">昌黎茅台葡萄酒经贸有限公司 </w:t>
      </w:r>
    </w:p>
    <w:p>
      <w:r>
        <w:t xml:space="preserve">贵州茅台集团健康产业有限公司 </w:t>
      </w:r>
    </w:p>
    <w:p>
      <w:r>
        <w:t xml:space="preserve">贵州茅台（集团）生态农业产业发展有限公司 </w:t>
      </w:r>
    </w:p>
    <w:p>
      <w:r>
        <w:t xml:space="preserve">贵州琨恩生物工程有限公司 </w:t>
      </w:r>
    </w:p>
    <w:p>
      <w:r>
        <w:t xml:space="preserve">贵州茅台酒厂（集团）置业投资发展有限公司 </w:t>
      </w:r>
    </w:p>
    <w:p>
      <w:r>
        <w:t xml:space="preserve">贵州富明行包装有限公司 </w:t>
      </w:r>
    </w:p>
    <w:p>
      <w:r>
        <w:t xml:space="preserve">贵州茅台酒厂(集团)白金酒有限责任公司 </w:t>
      </w:r>
    </w:p>
    <w:p>
      <w:r>
        <w:t xml:space="preserve">贵州茅台生态农业销售有限责任公司 </w:t>
      </w:r>
    </w:p>
    <w:p>
      <w:r>
        <w:t xml:space="preserve">贵州恒道丹林农业科技开发有限公司 </w:t>
      </w:r>
    </w:p>
    <w:p>
      <w:r>
        <w:t xml:space="preserve">茅台建信（贵州）投资基金管理有限公司 </w:t>
      </w:r>
    </w:p>
    <w:p>
      <w:r>
        <w:t xml:space="preserve">茅台建信（贵州）投资基金（有限合伙） </w:t>
      </w:r>
    </w:p>
    <w:p>
      <w:r>
        <w:t xml:space="preserve">茅台（上海）融资租赁有限公司 </w:t>
      </w:r>
    </w:p>
    <w:p>
      <w:r>
        <w:t xml:space="preserve">合计 </w:t>
      </w:r>
    </w:p>
    <w:p>
      <w:r/>
    </w:p>
    <w:p>
      <w:r>
        <w:t xml:space="preserve">B .支付利息（利息支出） </w:t>
      </w:r>
    </w:p>
    <w:p>
      <w:r>
        <w:t xml:space="preserve">关联方 </w:t>
      </w:r>
    </w:p>
    <w:p>
      <w:r>
        <w:t xml:space="preserve">中国贵州茅台酒厂（集团）有限责任公司 </w:t>
      </w:r>
    </w:p>
    <w:p>
      <w:r>
        <w:t xml:space="preserve">贵州习酒销售有限责任公司 </w:t>
      </w:r>
    </w:p>
    <w:p>
      <w:r>
        <w:t xml:space="preserve">贵州茅台酒厂集团技术开发公司 </w:t>
      </w:r>
    </w:p>
    <w:p>
      <w:r>
        <w:t xml:space="preserve">贵州茅台醇营销公司 </w:t>
      </w:r>
    </w:p>
    <w:p>
      <w:r>
        <w:t xml:space="preserve">贵州茅台酒厂（集团）物流有限责任公司 </w:t>
      </w:r>
    </w:p>
    <w:p>
      <w:r>
        <w:t xml:space="preserve">贵州茅台酒厂（集团）白金酒销售有限责任公司 </w:t>
      </w:r>
    </w:p>
    <w:p>
      <w:r>
        <w:t xml:space="preserve">贵阳茅台贸易公司 </w:t>
      </w:r>
    </w:p>
    <w:p>
      <w:r>
        <w:t xml:space="preserve">中国贵州茅台酒厂（集团）文化旅游有限责任公司 </w:t>
      </w:r>
    </w:p>
    <w:p>
      <w:r>
        <w:t xml:space="preserve">贵州茅台集团电子商务股份有限公司 </w:t>
      </w:r>
    </w:p>
    <w:p>
      <w:r>
        <w:t xml:space="preserve">贵州茅台意达广告有限公司 </w:t>
      </w:r>
    </w:p>
    <w:p>
      <w:r/>
    </w:p>
    <w:p>
      <w:r>
        <w:t xml:space="preserve">25 / 112 </w:t>
      </w:r>
    </w:p>
    <w:p>
      <w:r/>
    </w:p>
    <w:p>
      <w:r>
        <w:t xml:space="preserve">       83,681,664.67 </w:t>
      </w:r>
    </w:p>
    <w:p>
      <w:r/>
    </w:p>
    <w:p>
      <w:r>
        <w:t xml:space="preserve">       79,800,566.05 </w:t>
      </w:r>
    </w:p>
    <w:p>
      <w:r/>
    </w:p>
    <w:p>
      <w:r>
        <w:t xml:space="preserve">       60,901,341.13 </w:t>
      </w:r>
    </w:p>
    <w:p>
      <w:r/>
    </w:p>
    <w:p>
      <w:r>
        <w:t xml:space="preserve">       44,246,401.18 </w:t>
      </w:r>
    </w:p>
    <w:p>
      <w:r/>
    </w:p>
    <w:p>
      <w:r>
        <w:t xml:space="preserve">       38,383,199.48 </w:t>
      </w:r>
    </w:p>
    <w:p>
      <w:r/>
    </w:p>
    <w:p>
      <w:r>
        <w:t xml:space="preserve">       25,600,211.75 </w:t>
      </w:r>
    </w:p>
    <w:p>
      <w:r/>
    </w:p>
    <w:p>
      <w:r>
        <w:t xml:space="preserve">       24,182,261.47 </w:t>
      </w:r>
    </w:p>
    <w:p>
      <w:r/>
    </w:p>
    <w:p>
      <w:r>
        <w:t xml:space="preserve">       18,722,168.75 </w:t>
      </w:r>
    </w:p>
    <w:p>
      <w:r/>
    </w:p>
    <w:p>
      <w:r>
        <w:t xml:space="preserve">       16,525,522.76 </w:t>
      </w:r>
    </w:p>
    <w:p>
      <w:r/>
    </w:p>
    <w:p>
      <w:r>
        <w:t xml:space="preserve">       15,860,958.17 </w:t>
      </w:r>
    </w:p>
    <w:p>
      <w:r/>
    </w:p>
    <w:p>
      <w:r>
        <w:t xml:space="preserve">       13,160,015.59 </w:t>
      </w:r>
    </w:p>
    <w:p>
      <w:r/>
    </w:p>
    <w:p>
      <w:r>
        <w:t xml:space="preserve">       19,228,476.64 </w:t>
      </w:r>
    </w:p>
    <w:p>
      <w:r/>
    </w:p>
    <w:p>
      <w:r>
        <w:t xml:space="preserve">       12,218,226.14 </w:t>
      </w:r>
    </w:p>
    <w:p>
      <w:r/>
    </w:p>
    <w:p>
      <w:r>
        <w:t xml:space="preserve">       12,130,480.04 </w:t>
      </w:r>
    </w:p>
    <w:p>
      <w:r/>
    </w:p>
    <w:p>
      <w:r>
        <w:t xml:space="preserve">         7,465,877.99 </w:t>
      </w:r>
    </w:p>
    <w:p>
      <w:r/>
    </w:p>
    <w:p>
      <w:r>
        <w:t xml:space="preserve">         4,958,801.94 </w:t>
      </w:r>
    </w:p>
    <w:p>
      <w:r/>
    </w:p>
    <w:p>
      <w:r>
        <w:t xml:space="preserve">         4,107,768.14 </w:t>
      </w:r>
    </w:p>
    <w:p>
      <w:r/>
    </w:p>
    <w:p>
      <w:r>
        <w:t xml:space="preserve">         4,050,244.62 </w:t>
      </w:r>
    </w:p>
    <w:p>
      <w:r/>
    </w:p>
    <w:p>
      <w:r>
        <w:t xml:space="preserve">         2,980,145.50 </w:t>
      </w:r>
    </w:p>
    <w:p>
      <w:r/>
    </w:p>
    <w:p>
      <w:r>
        <w:t xml:space="preserve">         2,236,091.02 </w:t>
      </w:r>
    </w:p>
    <w:p>
      <w:r/>
    </w:p>
    <w:p>
      <w:r>
        <w:t xml:space="preserve">         2,047,485.71 </w:t>
      </w:r>
    </w:p>
    <w:p>
      <w:r/>
    </w:p>
    <w:p>
      <w:r>
        <w:t xml:space="preserve">         1,898,580.85 </w:t>
      </w:r>
    </w:p>
    <w:p>
      <w:r/>
    </w:p>
    <w:p>
      <w:r>
        <w:t xml:space="preserve">         1,607,459.44 </w:t>
      </w:r>
    </w:p>
    <w:p>
      <w:r/>
    </w:p>
    <w:p>
      <w:r>
        <w:t xml:space="preserve">           915,214.38 </w:t>
      </w:r>
    </w:p>
    <w:p>
      <w:r/>
    </w:p>
    <w:p>
      <w:r>
        <w:t xml:space="preserve">           308,001.97 </w:t>
      </w:r>
    </w:p>
    <w:p>
      <w:r/>
    </w:p>
    <w:p>
      <w:r>
        <w:t xml:space="preserve">           191,392.09 </w:t>
      </w:r>
    </w:p>
    <w:p>
      <w:r/>
    </w:p>
    <w:p>
      <w:r>
        <w:t xml:space="preserve">           137,514.51 </w:t>
      </w:r>
    </w:p>
    <w:p>
      <w:r/>
    </w:p>
    <w:p>
      <w:r>
        <w:t xml:space="preserve">            35,652.27 </w:t>
      </w:r>
    </w:p>
    <w:p>
      <w:r/>
    </w:p>
    <w:p>
      <w:r>
        <w:t xml:space="preserve">            5,111.17 </w:t>
      </w:r>
    </w:p>
    <w:p>
      <w:r/>
    </w:p>
    <w:p>
      <w:r>
        <w:t xml:space="preserve">11,473,011,885.36 </w:t>
      </w:r>
    </w:p>
    <w:p>
      <w:r/>
    </w:p>
    <w:p>
      <w:r>
        <w:t xml:space="preserve"> 本报告期  </w:t>
      </w:r>
    </w:p>
    <w:p>
      <w:r/>
    </w:p>
    <w:p>
      <w:r>
        <w:t xml:space="preserve">77,573,254.23 </w:t>
      </w:r>
    </w:p>
    <w:p>
      <w:r/>
    </w:p>
    <w:p>
      <w:r>
        <w:t xml:space="preserve">25,137,824.60 </w:t>
      </w:r>
    </w:p>
    <w:p>
      <w:r/>
    </w:p>
    <w:p>
      <w:r>
        <w:t xml:space="preserve">9,506,490.75 </w:t>
      </w:r>
    </w:p>
    <w:p>
      <w:r/>
    </w:p>
    <w:p>
      <w:r>
        <w:t xml:space="preserve">4,544,005.63 </w:t>
      </w:r>
    </w:p>
    <w:p>
      <w:r/>
    </w:p>
    <w:p>
      <w:r>
        <w:t xml:space="preserve">4,391,509.76 </w:t>
      </w:r>
    </w:p>
    <w:p>
      <w:r/>
    </w:p>
    <w:p>
      <w:r>
        <w:t xml:space="preserve">3,170,291.80 </w:t>
      </w:r>
    </w:p>
    <w:p>
      <w:r/>
    </w:p>
    <w:p>
      <w:r>
        <w:t xml:space="preserve">1,795,157.47 </w:t>
      </w:r>
    </w:p>
    <w:p>
      <w:r/>
    </w:p>
    <w:p>
      <w:r>
        <w:t xml:space="preserve">1,499,220.38 </w:t>
      </w:r>
    </w:p>
    <w:p>
      <w:r/>
    </w:p>
    <w:p>
      <w:r>
        <w:t xml:space="preserve">1,461,791.68 </w:t>
      </w:r>
    </w:p>
    <w:p>
      <w:r/>
    </w:p>
    <w:p>
      <w:r>
        <w:t xml:space="preserve">1,248,158.69 </w:t>
      </w:r>
    </w:p>
    <w:p>
      <w:r/>
    </w:p>
    <w:p>
      <w:r>
        <w:t xml:space="preserve"> </w:t>
      </w:r>
    </w:p>
    <w:p>
      <w:r>
        <w:t xml:space="preserve"> </w:t>
      </w:r>
    </w:p>
    <w:p>
      <w:r>
        <w:t xml:space="preserve">2018 年年度报告 </w:t>
      </w:r>
    </w:p>
    <w:p>
      <w:r/>
    </w:p>
    <w:p>
      <w:r>
        <w:t xml:space="preserve">天朝上品酒业（贵州）有限公司 </w:t>
      </w:r>
    </w:p>
    <w:p>
      <w:r>
        <w:t xml:space="preserve">贵州遵义茅台机场有限责任公司 </w:t>
      </w:r>
    </w:p>
    <w:p>
      <w:r>
        <w:t xml:space="preserve">贵州茅台酒厂（集团）三亚投资实业有限公司 </w:t>
      </w:r>
    </w:p>
    <w:p>
      <w:r>
        <w:t xml:space="preserve">贵州久远物业有限公司 </w:t>
      </w:r>
    </w:p>
    <w:p>
      <w:r>
        <w:t xml:space="preserve">贵州茅台酒厂（集团）贵阳高新置业投资发展有限公司 </w:t>
      </w:r>
    </w:p>
    <w:p>
      <w:r>
        <w:t xml:space="preserve">北京茅台贸易有限责任公司 </w:t>
      </w:r>
    </w:p>
    <w:p>
      <w:r>
        <w:t xml:space="preserve">贵州茅台酒厂（集团）保健酒业销售有限公司 </w:t>
      </w:r>
    </w:p>
    <w:p>
      <w:r>
        <w:t xml:space="preserve">贵州茅台酒厂（集团）对外投资合作管理有限责任公司 </w:t>
      </w:r>
    </w:p>
    <w:p>
      <w:r>
        <w:t xml:space="preserve">上海贵州茅台实业公司 </w:t>
      </w:r>
    </w:p>
    <w:p>
      <w:r>
        <w:t xml:space="preserve">贵州省仁怀市申仁包装印务有限责任公司 </w:t>
      </w:r>
    </w:p>
    <w:p>
      <w:r>
        <w:t xml:space="preserve">贵州茅台生态农业销售有限责任公司 </w:t>
      </w:r>
    </w:p>
    <w:p>
      <w:r>
        <w:t xml:space="preserve">贵州茅台酒厂（集团）习酒有限责任公司 </w:t>
      </w:r>
    </w:p>
    <w:p>
      <w:r>
        <w:t xml:space="preserve">贵州茅台酒厂（集团）贵阳商务有限责任公司 </w:t>
      </w:r>
    </w:p>
    <w:p>
      <w:r>
        <w:t xml:space="preserve">贵州茅台酒厂（集团）循环经济产业投资开发有限公司 </w:t>
      </w:r>
    </w:p>
    <w:p>
      <w:r>
        <w:t xml:space="preserve">贵州茅台酒厂（集团）保健酒业有限公司 </w:t>
      </w:r>
    </w:p>
    <w:p>
      <w:r>
        <w:t xml:space="preserve">贵州茅台物流园区粮食收储有限公司 </w:t>
      </w:r>
    </w:p>
    <w:p>
      <w:r>
        <w:t xml:space="preserve">贵州茅台集团健康产业有限公司 </w:t>
      </w:r>
    </w:p>
    <w:p>
      <w:r>
        <w:t xml:space="preserve">珠海经济特区龙狮瓶盖有限公司 </w:t>
      </w:r>
    </w:p>
    <w:p>
      <w:r>
        <w:t xml:space="preserve">贵州富明行包装有限公司 </w:t>
      </w:r>
    </w:p>
    <w:p>
      <w:r>
        <w:t xml:space="preserve">贵州茅台集团国际贸易（深圳）有限责任公司 </w:t>
      </w:r>
    </w:p>
    <w:p>
      <w:r>
        <w:t xml:space="preserve">贵州遵义茅台机场空港生态园区投资开发有限责任公司 </w:t>
      </w:r>
    </w:p>
    <w:p>
      <w:r>
        <w:t xml:space="preserve">珠海茅台贸易有限公司 </w:t>
      </w:r>
    </w:p>
    <w:p>
      <w:r>
        <w:t xml:space="preserve">贵州琨恩生物工程有限公司 </w:t>
      </w:r>
    </w:p>
    <w:p>
      <w:r>
        <w:t xml:space="preserve">贵州新华羲玻璃有限责任公司 </w:t>
      </w:r>
    </w:p>
    <w:p>
      <w:r>
        <w:t xml:space="preserve">昌黎茅台葡萄酒经贸有限公司 </w:t>
      </w:r>
    </w:p>
    <w:p>
      <w:r>
        <w:t xml:space="preserve">贵州恒道丹林农业科技开发有限公司 </w:t>
      </w:r>
    </w:p>
    <w:p>
      <w:r>
        <w:t xml:space="preserve">贵州茅台酒厂（集团）昌黎葡萄酒业有限公司 </w:t>
      </w:r>
    </w:p>
    <w:p>
      <w:r>
        <w:t xml:space="preserve">广州市茅台贸易有限公司 </w:t>
      </w:r>
    </w:p>
    <w:p>
      <w:r>
        <w:t xml:space="preserve">贵州酒业发展有限责任公司 </w:t>
      </w:r>
    </w:p>
    <w:p>
      <w:r>
        <w:t xml:space="preserve">贵州茅台（集团）生态农业产业发展有限公司 </w:t>
      </w:r>
    </w:p>
    <w:p>
      <w:r>
        <w:t xml:space="preserve">贵州茅台（集团）国际旅行社有限公司 </w:t>
      </w:r>
    </w:p>
    <w:p>
      <w:r>
        <w:t xml:space="preserve">贵州茅台酒厂（集团）置业投资发展有限公司 </w:t>
      </w:r>
    </w:p>
    <w:p>
      <w:r>
        <w:t xml:space="preserve">贵州茅台酒厂（集团）白金酒有限责任公司 </w:t>
      </w:r>
    </w:p>
    <w:p>
      <w:r>
        <w:t xml:space="preserve">茅台建信（贵州）投资基金管理有限公司 </w:t>
      </w:r>
    </w:p>
    <w:p>
      <w:r>
        <w:t xml:space="preserve">贵州茅台酒厂（集团）酒店经营管理有限公司 </w:t>
      </w:r>
    </w:p>
    <w:p>
      <w:r>
        <w:t xml:space="preserve">茅台建信（贵州）投资基金（有限合伙） </w:t>
      </w:r>
    </w:p>
    <w:p>
      <w:r>
        <w:t xml:space="preserve">郑州茅台葡萄酒销售有限公司 </w:t>
      </w:r>
    </w:p>
    <w:p>
      <w:r>
        <w:t xml:space="preserve">茅台（上海）融资租赁有限公司 </w:t>
      </w:r>
    </w:p>
    <w:p>
      <w:r>
        <w:t xml:space="preserve"> 合计 </w:t>
      </w:r>
    </w:p>
    <w:p>
      <w:r/>
    </w:p>
    <w:p>
      <w:r>
        <w:t xml:space="preserve">1,179,921.37 </w:t>
      </w:r>
    </w:p>
    <w:p>
      <w:r/>
    </w:p>
    <w:p>
      <w:r>
        <w:t xml:space="preserve">856,522.07 </w:t>
      </w:r>
    </w:p>
    <w:p>
      <w:r/>
    </w:p>
    <w:p>
      <w:r>
        <w:t xml:space="preserve">533,708.69 </w:t>
      </w:r>
    </w:p>
    <w:p>
      <w:r/>
    </w:p>
    <w:p>
      <w:r>
        <w:t xml:space="preserve">437,706.41 </w:t>
      </w:r>
    </w:p>
    <w:p>
      <w:r/>
    </w:p>
    <w:p>
      <w:r>
        <w:t xml:space="preserve">424,111.99 </w:t>
      </w:r>
    </w:p>
    <w:p>
      <w:r/>
    </w:p>
    <w:p>
      <w:r>
        <w:t xml:space="preserve">401,970.32 </w:t>
      </w:r>
    </w:p>
    <w:p>
      <w:r/>
    </w:p>
    <w:p>
      <w:r>
        <w:t xml:space="preserve">   290,738.42 </w:t>
      </w:r>
    </w:p>
    <w:p>
      <w:r/>
    </w:p>
    <w:p>
      <w:r>
        <w:t xml:space="preserve"> 287,749.34 </w:t>
      </w:r>
    </w:p>
    <w:p>
      <w:r/>
    </w:p>
    <w:p>
      <w:r>
        <w:t xml:space="preserve"> 284,813.40 </w:t>
      </w:r>
    </w:p>
    <w:p>
      <w:r/>
    </w:p>
    <w:p>
      <w:r>
        <w:t xml:space="preserve">171,067.09 </w:t>
      </w:r>
    </w:p>
    <w:p>
      <w:r/>
    </w:p>
    <w:p>
      <w:r>
        <w:t xml:space="preserve">156,209.85 </w:t>
      </w:r>
    </w:p>
    <w:p>
      <w:r/>
    </w:p>
    <w:p>
      <w:r>
        <w:t xml:space="preserve">139,323.11 </w:t>
      </w:r>
    </w:p>
    <w:p>
      <w:r/>
    </w:p>
    <w:p>
      <w:r>
        <w:t xml:space="preserve">105,230.32 </w:t>
      </w:r>
    </w:p>
    <w:p>
      <w:r/>
    </w:p>
    <w:p>
      <w:r>
        <w:t xml:space="preserve">100,551.21 </w:t>
      </w:r>
    </w:p>
    <w:p>
      <w:r/>
    </w:p>
    <w:p>
      <w:r>
        <w:t xml:space="preserve">64,676.77 </w:t>
      </w:r>
    </w:p>
    <w:p>
      <w:r/>
    </w:p>
    <w:p>
      <w:r>
        <w:t xml:space="preserve">63,870.84 </w:t>
      </w:r>
    </w:p>
    <w:p>
      <w:r/>
    </w:p>
    <w:p>
      <w:r>
        <w:t xml:space="preserve">62,108.92 </w:t>
      </w:r>
    </w:p>
    <w:p>
      <w:r/>
    </w:p>
    <w:p>
      <w:r>
        <w:t xml:space="preserve">56,391.33 </w:t>
      </w:r>
    </w:p>
    <w:p>
      <w:r/>
    </w:p>
    <w:p>
      <w:r>
        <w:t xml:space="preserve">49,420.42 </w:t>
      </w:r>
    </w:p>
    <w:p>
      <w:r/>
    </w:p>
    <w:p>
      <w:r>
        <w:t xml:space="preserve">49,040.64 </w:t>
      </w:r>
    </w:p>
    <w:p>
      <w:r/>
    </w:p>
    <w:p>
      <w:r>
        <w:t xml:space="preserve">39,522.76 </w:t>
      </w:r>
    </w:p>
    <w:p>
      <w:r/>
    </w:p>
    <w:p>
      <w:r>
        <w:t xml:space="preserve">34,260.65 </w:t>
      </w:r>
    </w:p>
    <w:p>
      <w:r/>
    </w:p>
    <w:p>
      <w:r>
        <w:t xml:space="preserve">32,899.90 </w:t>
      </w:r>
    </w:p>
    <w:p>
      <w:r/>
    </w:p>
    <w:p>
      <w:r>
        <w:t xml:space="preserve">31,260.79 </w:t>
      </w:r>
    </w:p>
    <w:p>
      <w:r/>
    </w:p>
    <w:p>
      <w:r>
        <w:t xml:space="preserve">27,182.34 </w:t>
      </w:r>
    </w:p>
    <w:p>
      <w:r/>
    </w:p>
    <w:p>
      <w:r>
        <w:t xml:space="preserve">26,075.93 </w:t>
      </w:r>
    </w:p>
    <w:p>
      <w:r/>
    </w:p>
    <w:p>
      <w:r>
        <w:t xml:space="preserve">19,779.11 </w:t>
      </w:r>
    </w:p>
    <w:p>
      <w:r/>
    </w:p>
    <w:p>
      <w:r>
        <w:t xml:space="preserve">18,161.44 </w:t>
      </w:r>
    </w:p>
    <w:p>
      <w:r/>
    </w:p>
    <w:p>
      <w:r>
        <w:t xml:space="preserve">16,686.84 </w:t>
      </w:r>
    </w:p>
    <w:p>
      <w:r/>
    </w:p>
    <w:p>
      <w:r>
        <w:t xml:space="preserve">11,293.81 </w:t>
      </w:r>
    </w:p>
    <w:p>
      <w:r/>
    </w:p>
    <w:p>
      <w:r>
        <w:t xml:space="preserve">10,835.18 </w:t>
      </w:r>
    </w:p>
    <w:p>
      <w:r/>
    </w:p>
    <w:p>
      <w:r>
        <w:t xml:space="preserve"> 3,649.89 </w:t>
      </w:r>
    </w:p>
    <w:p>
      <w:r/>
    </w:p>
    <w:p>
      <w:r>
        <w:t xml:space="preserve">2,678.85 </w:t>
      </w:r>
    </w:p>
    <w:p>
      <w:r/>
    </w:p>
    <w:p>
      <w:r>
        <w:t xml:space="preserve">232.81 </w:t>
      </w:r>
    </w:p>
    <w:p>
      <w:r/>
    </w:p>
    <w:p>
      <w:r>
        <w:t xml:space="preserve">211.75 </w:t>
      </w:r>
    </w:p>
    <w:p>
      <w:r/>
    </w:p>
    <w:p>
      <w:r>
        <w:t xml:space="preserve">144.31 </w:t>
      </w:r>
    </w:p>
    <w:p>
      <w:r/>
    </w:p>
    <w:p>
      <w:r>
        <w:t xml:space="preserve">45.28 </w:t>
      </w:r>
    </w:p>
    <w:p>
      <w:r/>
    </w:p>
    <w:p>
      <w:r>
        <w:t xml:space="preserve">20.70 </w:t>
      </w:r>
    </w:p>
    <w:p>
      <w:r/>
    </w:p>
    <w:p>
      <w:r>
        <w:t xml:space="preserve">136,317,779.84 </w:t>
      </w:r>
    </w:p>
    <w:p>
      <w:r/>
    </w:p>
    <w:p>
      <w:r>
        <w:t xml:space="preserve">C.利息收入 </w:t>
      </w:r>
    </w:p>
    <w:p>
      <w:r>
        <w:t xml:space="preserve">项目 </w:t>
      </w:r>
    </w:p>
    <w:p>
      <w:r>
        <w:t xml:space="preserve">贷款利息收入 </w:t>
      </w:r>
    </w:p>
    <w:p>
      <w:r/>
    </w:p>
    <w:p>
      <w:r>
        <w:t xml:space="preserve"> 关联方  </w:t>
      </w:r>
    </w:p>
    <w:p>
      <w:r>
        <w:t xml:space="preserve"> 贵州茅台酒厂（集团）昌黎葡萄酒业有限公司  </w:t>
      </w:r>
    </w:p>
    <w:p>
      <w:r/>
    </w:p>
    <w:p>
      <w:r>
        <w:t xml:space="preserve"> 本报告期  </w:t>
      </w:r>
    </w:p>
    <w:p>
      <w:r/>
    </w:p>
    <w:p>
      <w:r>
        <w:t xml:space="preserve">888,552.47  </w:t>
      </w:r>
    </w:p>
    <w:p>
      <w:r/>
    </w:p>
    <w:p>
      <w:r>
        <w:t xml:space="preserve">26 / 112 </w:t>
      </w:r>
    </w:p>
    <w:p>
      <w:r/>
    </w:p>
    <w:p>
      <w:r>
        <w:t xml:space="preserve"> </w:t>
      </w:r>
    </w:p>
    <w:p>
      <w:r>
        <w:t xml:space="preserve"> </w:t>
      </w:r>
    </w:p>
    <w:p>
      <w:r>
        <w:t xml:space="preserve">2018 年年度报告 </w:t>
      </w:r>
    </w:p>
    <w:p>
      <w:r/>
    </w:p>
    <w:p>
      <w:r>
        <w:t xml:space="preserve">贷款利息收入 </w:t>
      </w:r>
    </w:p>
    <w:p>
      <w:r/>
    </w:p>
    <w:p>
      <w:r>
        <w:t xml:space="preserve"> 珠海经济特区龙狮瓶盖有限公司  </w:t>
      </w:r>
    </w:p>
    <w:p>
      <w:r/>
    </w:p>
    <w:p>
      <w:r>
        <w:t xml:space="preserve"> 合计  </w:t>
      </w:r>
    </w:p>
    <w:p>
      <w:r/>
    </w:p>
    <w:p>
      <w:r>
        <w:t xml:space="preserve">521,863.23  </w:t>
      </w:r>
    </w:p>
    <w:p>
      <w:r/>
    </w:p>
    <w:p>
      <w:r>
        <w:t xml:space="preserve">1,410,415.70  </w:t>
      </w:r>
    </w:p>
    <w:p>
      <w:r/>
    </w:p>
    <w:p>
      <w:r>
        <w:t xml:space="preserve">D.手续费及佣金收入 </w:t>
      </w:r>
    </w:p>
    <w:p>
      <w:r>
        <w:t xml:space="preserve">关联方 </w:t>
      </w:r>
    </w:p>
    <w:p>
      <w:r>
        <w:t xml:space="preserve">中国贵州茅台酒厂（集团）有限责任公司 </w:t>
      </w:r>
    </w:p>
    <w:p>
      <w:r>
        <w:t xml:space="preserve">贵州茅台（集团）生态农业产业发展有限公司 </w:t>
      </w:r>
    </w:p>
    <w:p>
      <w:r>
        <w:t xml:space="preserve">合计 </w:t>
      </w:r>
    </w:p>
    <w:p>
      <w:r>
        <w:t xml:space="preserve">E.发放贷款及垫款 </w:t>
      </w:r>
    </w:p>
    <w:p>
      <w:r>
        <w:t xml:space="preserve">项目 </w:t>
      </w:r>
    </w:p>
    <w:p>
      <w:r>
        <w:t xml:space="preserve">抵押贷款 </w:t>
      </w:r>
    </w:p>
    <w:p>
      <w:r/>
    </w:p>
    <w:p>
      <w:r>
        <w:t xml:space="preserve"> 关联方  </w:t>
      </w:r>
    </w:p>
    <w:p>
      <w:r>
        <w:t xml:space="preserve"> 珠海经济特区龙狮瓶盖有限公司  </w:t>
      </w:r>
    </w:p>
    <w:p>
      <w:r/>
    </w:p>
    <w:p>
      <w:r>
        <w:t xml:space="preserve"> 本报告期  </w:t>
      </w:r>
    </w:p>
    <w:p>
      <w:r/>
    </w:p>
    <w:p>
      <w:r>
        <w:t xml:space="preserve">         849,056.60  </w:t>
      </w:r>
    </w:p>
    <w:p>
      <w:r/>
    </w:p>
    <w:p>
      <w:r>
        <w:t xml:space="preserve">          28,301.89  </w:t>
      </w:r>
    </w:p>
    <w:p>
      <w:r/>
    </w:p>
    <w:p>
      <w:r>
        <w:t xml:space="preserve">         877,358.49  </w:t>
      </w:r>
    </w:p>
    <w:p>
      <w:r/>
    </w:p>
    <w:p>
      <w:r>
        <w:t xml:space="preserve"> 贵州茅台酒厂（集团）昌黎葡萄酒业有限公司  </w:t>
      </w:r>
    </w:p>
    <w:p>
      <w:r/>
    </w:p>
    <w:p>
      <w:r>
        <w:t xml:space="preserve">2018 年 12 月 31 日 </w:t>
      </w:r>
    </w:p>
    <w:p>
      <w:r/>
    </w:p>
    <w:p>
      <w:r>
        <w:t xml:space="preserve">7,000,000.00  </w:t>
      </w:r>
    </w:p>
    <w:p>
      <w:r/>
    </w:p>
    <w:p>
      <w:r>
        <w:t xml:space="preserve">30,000,000.00  </w:t>
      </w:r>
    </w:p>
    <w:p>
      <w:r/>
    </w:p>
    <w:p>
      <w:r>
        <w:t xml:space="preserve">37,000,000.00  </w:t>
      </w:r>
    </w:p>
    <w:p>
      <w:r/>
    </w:p>
    <w:p>
      <w:r>
        <w:t xml:space="preserve">925,000.00  </w:t>
      </w:r>
    </w:p>
    <w:p>
      <w:r/>
    </w:p>
    <w:p>
      <w:r>
        <w:t xml:space="preserve">36,075,000.00  </w:t>
      </w:r>
    </w:p>
    <w:p>
      <w:r/>
    </w:p>
    <w:p>
      <w:r>
        <w:t xml:space="preserve">贷款单位 </w:t>
      </w:r>
    </w:p>
    <w:p>
      <w:r>
        <w:t xml:space="preserve"> 贵州茅台酒厂（集团）贵阳高新置</w:t>
      </w:r>
    </w:p>
    <w:p>
      <w:r>
        <w:t xml:space="preserve">业投资发展有限公司  </w:t>
      </w:r>
    </w:p>
    <w:p>
      <w:r>
        <w:t xml:space="preserve"> 贵州茅台酒厂（集团）三亚投资实</w:t>
      </w:r>
    </w:p>
    <w:p>
      <w:r>
        <w:t xml:space="preserve">业有限公司  </w:t>
      </w:r>
    </w:p>
    <w:p>
      <w:r>
        <w:t xml:space="preserve"> 贵州恒道丹林农业科技开发有限公</w:t>
      </w:r>
    </w:p>
    <w:p>
      <w:r/>
    </w:p>
    <w:p>
      <w:r>
        <w:t xml:space="preserve">司  </w:t>
      </w:r>
    </w:p>
    <w:p>
      <w:r/>
    </w:p>
    <w:p>
      <w:r>
        <w:t xml:space="preserve">金额 </w:t>
      </w:r>
    </w:p>
    <w:p>
      <w:r/>
    </w:p>
    <w:p>
      <w:r>
        <w:t xml:space="preserve">300,000,000.00  </w:t>
      </w:r>
    </w:p>
    <w:p>
      <w:r/>
    </w:p>
    <w:p>
      <w:r>
        <w:t xml:space="preserve">150,000,000.00  </w:t>
      </w:r>
    </w:p>
    <w:p>
      <w:r/>
    </w:p>
    <w:p>
      <w:r>
        <w:t xml:space="preserve">10,000,000.00  </w:t>
      </w:r>
    </w:p>
    <w:p>
      <w:r/>
    </w:p>
    <w:p>
      <w:r>
        <w:t xml:space="preserve">抵押贷款 </w:t>
      </w:r>
    </w:p>
    <w:p>
      <w:r>
        <w:t xml:space="preserve">合计 </w:t>
      </w:r>
    </w:p>
    <w:p>
      <w:r>
        <w:t xml:space="preserve">减：贷款减值准备 </w:t>
      </w:r>
    </w:p>
    <w:p>
      <w:r>
        <w:t xml:space="preserve">发放贷款及垫款账面价值 </w:t>
      </w:r>
    </w:p>
    <w:p>
      <w:r>
        <w:t xml:space="preserve">F.委托贷款 </w:t>
      </w:r>
    </w:p>
    <w:p>
      <w:r>
        <w:t xml:space="preserve">委托单位 </w:t>
      </w:r>
    </w:p>
    <w:p>
      <w:r>
        <w:t>中国贵州茅台酒厂（集团）有限责</w:t>
      </w:r>
    </w:p>
    <w:p>
      <w:r>
        <w:t xml:space="preserve">任公司 </w:t>
      </w:r>
    </w:p>
    <w:p>
      <w:r>
        <w:t>中国贵州茅台酒厂（集团）有限责</w:t>
      </w:r>
    </w:p>
    <w:p>
      <w:r>
        <w:t xml:space="preserve">任公司 </w:t>
      </w:r>
    </w:p>
    <w:p>
      <w:r>
        <w:t>贵州茅台（集团）生态农业产业发</w:t>
      </w:r>
    </w:p>
    <w:p>
      <w:r>
        <w:t xml:space="preserve">展有限公司 </w:t>
      </w:r>
    </w:p>
    <w:p>
      <w:r/>
    </w:p>
    <w:p>
      <w:r>
        <w:t xml:space="preserve">十五、重大合同及其履行情况 </w:t>
      </w:r>
    </w:p>
    <w:p>
      <w:r/>
    </w:p>
    <w:p>
      <w:r>
        <w:t xml:space="preserve">(一) 托管、承包、租赁事项 </w:t>
      </w:r>
    </w:p>
    <w:p>
      <w:r/>
    </w:p>
    <w:p>
      <w:r>
        <w:t xml:space="preserve">1、 托管情况 </w:t>
      </w:r>
    </w:p>
    <w:p>
      <w:r/>
    </w:p>
    <w:p>
      <w:r>
        <w:t xml:space="preserve">□适用 √不适用  </w:t>
      </w:r>
    </w:p>
    <w:p>
      <w:r/>
    </w:p>
    <w:p>
      <w:r>
        <w:t xml:space="preserve">2、 承包情况 </w:t>
      </w:r>
    </w:p>
    <w:p>
      <w:r/>
    </w:p>
    <w:p>
      <w:r>
        <w:t xml:space="preserve">□适用 √不适用  </w:t>
      </w:r>
    </w:p>
    <w:p>
      <w:r/>
    </w:p>
    <w:p>
      <w:r>
        <w:t xml:space="preserve">3、 租赁情况 </w:t>
      </w:r>
    </w:p>
    <w:p>
      <w:r/>
    </w:p>
    <w:p>
      <w:r>
        <w:t xml:space="preserve">□适用 √不适用  </w:t>
      </w:r>
    </w:p>
    <w:p>
      <w:r/>
    </w:p>
    <w:p>
      <w:r>
        <w:t xml:space="preserve">(二) 担保情况 </w:t>
      </w:r>
    </w:p>
    <w:p>
      <w:r/>
    </w:p>
    <w:p>
      <w:r>
        <w:t xml:space="preserve">□适用 √不适用  </w:t>
      </w:r>
    </w:p>
    <w:p>
      <w:r/>
    </w:p>
    <w:p>
      <w:r>
        <w:t xml:space="preserve">27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委托他人进行现金资产管理的情况 </w:t>
      </w:r>
    </w:p>
    <w:p>
      <w:r/>
    </w:p>
    <w:p>
      <w:r>
        <w:t xml:space="preserve">1. 委托理财情况 </w:t>
      </w:r>
    </w:p>
    <w:p>
      <w:r/>
    </w:p>
    <w:p>
      <w:r>
        <w:t xml:space="preserve">(1) 委托理财总体情况 </w:t>
      </w:r>
    </w:p>
    <w:p>
      <w:r/>
    </w:p>
    <w:p>
      <w:r>
        <w:t xml:space="preserve">□适用  √不适用  </w:t>
      </w:r>
    </w:p>
    <w:p>
      <w:r/>
    </w:p>
    <w:p>
      <w:r>
        <w:t xml:space="preserve">其他情况 </w:t>
      </w:r>
    </w:p>
    <w:p>
      <w:r>
        <w:t xml:space="preserve">□适用  √不适用  </w:t>
      </w:r>
    </w:p>
    <w:p>
      <w:r/>
    </w:p>
    <w:p>
      <w:r>
        <w:t xml:space="preserve">(2) 单项委托理财情况 </w:t>
      </w:r>
    </w:p>
    <w:p>
      <w:r/>
    </w:p>
    <w:p>
      <w:r>
        <w:t xml:space="preserve">□适用  √不适用  </w:t>
      </w:r>
    </w:p>
    <w:p>
      <w:r/>
    </w:p>
    <w:p>
      <w:r>
        <w:t xml:space="preserve">其他情况 </w:t>
      </w:r>
    </w:p>
    <w:p>
      <w:r>
        <w:t xml:space="preserve">□适用  √不适用  </w:t>
      </w:r>
    </w:p>
    <w:p>
      <w:r/>
    </w:p>
    <w:p>
      <w:r>
        <w:t xml:space="preserve">(3) 委托理财减值准备 </w:t>
      </w:r>
    </w:p>
    <w:p>
      <w:r/>
    </w:p>
    <w:p>
      <w:r>
        <w:t xml:space="preserve">□适用  √不适用  </w:t>
      </w:r>
    </w:p>
    <w:p>
      <w:r/>
    </w:p>
    <w:p>
      <w:r>
        <w:t xml:space="preserve">2. 委托贷款情况 </w:t>
      </w:r>
    </w:p>
    <w:p>
      <w:r/>
    </w:p>
    <w:p>
      <w:r>
        <w:t xml:space="preserve">(1) 委托贷款总体情况 </w:t>
      </w:r>
    </w:p>
    <w:p>
      <w:r/>
    </w:p>
    <w:p>
      <w:r>
        <w:t xml:space="preserve">□适用  √不适用  </w:t>
      </w:r>
    </w:p>
    <w:p>
      <w:r/>
    </w:p>
    <w:p>
      <w:r>
        <w:t xml:space="preserve">其他情况 </w:t>
      </w:r>
    </w:p>
    <w:p>
      <w:r>
        <w:t xml:space="preserve">□适用  √不适用  </w:t>
      </w:r>
    </w:p>
    <w:p>
      <w:r/>
    </w:p>
    <w:p>
      <w:r>
        <w:t xml:space="preserve">(2) 单项委托贷款情况 </w:t>
      </w:r>
    </w:p>
    <w:p>
      <w:r/>
    </w:p>
    <w:p>
      <w:r>
        <w:t xml:space="preserve">□适用  √不适用  </w:t>
      </w:r>
    </w:p>
    <w:p>
      <w:r/>
    </w:p>
    <w:p>
      <w:r>
        <w:t xml:space="preserve">其他情况 </w:t>
      </w:r>
    </w:p>
    <w:p>
      <w:r>
        <w:t xml:space="preserve">□适用  √不适用  </w:t>
      </w:r>
    </w:p>
    <w:p>
      <w:r/>
    </w:p>
    <w:p>
      <w:r>
        <w:t xml:space="preserve">(3) 委托贷款减值准备 </w:t>
      </w:r>
    </w:p>
    <w:p>
      <w:r/>
    </w:p>
    <w:p>
      <w:r>
        <w:t xml:space="preserve">□适用  √不适用  </w:t>
      </w:r>
    </w:p>
    <w:p>
      <w:r/>
    </w:p>
    <w:p>
      <w:r>
        <w:t xml:space="preserve">3. 其他情况 </w:t>
      </w:r>
    </w:p>
    <w:p>
      <w:r/>
    </w:p>
    <w:p>
      <w:r>
        <w:t xml:space="preserve">□适用  √不适用  </w:t>
      </w:r>
    </w:p>
    <w:p>
      <w:r/>
    </w:p>
    <w:p>
      <w:r>
        <w:t xml:space="preserve">(四) 其他重大合同 </w:t>
      </w:r>
    </w:p>
    <w:p>
      <w:r/>
    </w:p>
    <w:p>
      <w:r>
        <w:t xml:space="preserve">□适用  √不适用  </w:t>
      </w:r>
    </w:p>
    <w:p>
      <w:r/>
    </w:p>
    <w:p>
      <w:r>
        <w:t xml:space="preserve">28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十六、其他重大事项的说明 </w:t>
      </w:r>
    </w:p>
    <w:p>
      <w:r/>
    </w:p>
    <w:p>
      <w:r>
        <w:t xml:space="preserve">□适用 √不适用  </w:t>
      </w:r>
    </w:p>
    <w:p>
      <w:r/>
    </w:p>
    <w:p>
      <w:r>
        <w:t xml:space="preserve">十七、积极履行社会责任的工作情况 </w:t>
      </w:r>
    </w:p>
    <w:p>
      <w:r/>
    </w:p>
    <w:p>
      <w:r>
        <w:t xml:space="preserve">(一) 上市公司扶贫工作情况  </w:t>
      </w:r>
    </w:p>
    <w:p>
      <w:r/>
    </w:p>
    <w:p>
      <w:r>
        <w:t xml:space="preserve">√适用 □不适用  </w:t>
      </w:r>
    </w:p>
    <w:p>
      <w:r/>
    </w:p>
    <w:p>
      <w:r>
        <w:t xml:space="preserve">1. 精准扶贫规划 </w:t>
      </w:r>
    </w:p>
    <w:p>
      <w:r/>
    </w:p>
    <w:p>
      <w:r>
        <w:t xml:space="preserve">√适用 □不适用  </w:t>
      </w:r>
    </w:p>
    <w:p>
      <w:r>
        <w:t>公司深入学习贯彻习近平总书记关于扶贫工作的重要论述，认真贯彻落实贵州省委省政府、</w:t>
      </w:r>
    </w:p>
    <w:p>
      <w:r>
        <w:t>省国资委党委关于脱贫攻坚的各项决策部署，以地方经济发展为目标，坚定不移助力全省“大扶</w:t>
      </w:r>
    </w:p>
    <w:p>
      <w:r>
        <w:t>贫”战略行动，做好定点扶贫，同时拓展和扩大扶贫覆盖面，强化做细做实攻坚帮扶措施，协调</w:t>
      </w:r>
    </w:p>
    <w:p>
      <w:r>
        <w:t>产业上下游、行业内企业携手帮扶，坚持“志”“智”一起抓，调动贫困群众发展内生动力，助</w:t>
      </w:r>
    </w:p>
    <w:p>
      <w:r>
        <w:t xml:space="preserve">力全省同步进入全面小康。 </w:t>
      </w:r>
    </w:p>
    <w:p>
      <w:r/>
    </w:p>
    <w:p>
      <w:r>
        <w:t xml:space="preserve">2. 年度精准扶贫概要 </w:t>
      </w:r>
    </w:p>
    <w:p>
      <w:r/>
    </w:p>
    <w:p>
      <w:r>
        <w:t xml:space="preserve">√适用 □不适用  </w:t>
      </w:r>
    </w:p>
    <w:p>
      <w:r>
        <w:t>公司全面推进“五步工作法”，围绕打好“四场硬仗”和持续深化农村产业革命“八要素”，</w:t>
      </w:r>
    </w:p>
    <w:p>
      <w:r>
        <w:t>多次召开专题会议研究部署，确定以“金融撬动、交通拉动、产业带动、党建联动、人才驱动、</w:t>
      </w:r>
    </w:p>
    <w:p>
      <w:r>
        <w:t>教育推动”的帮扶思路和“一次安排、分年实施、一包到底、不脱贫不脱钩”的总体要求，进一</w:t>
      </w:r>
    </w:p>
    <w:p>
      <w:r>
        <w:t>步强化“60•48”结对帮扶工程“回头看”，深入贫困地区夯实帮扶工作举措，巩固帮扶成果。以</w:t>
      </w:r>
    </w:p>
    <w:p>
      <w:r>
        <w:t>“10•17”扶贫日为契机开展帮扶主题捐款活动，全面提升公司员工责任担当精神。深入扶贫一线</w:t>
      </w:r>
    </w:p>
    <w:p>
      <w:r>
        <w:t>考察调研，抢抓时间点督促推进“文家坝小康示范村”“三桥镇食用菌产业示范园”“仁怀市保</w:t>
      </w:r>
    </w:p>
    <w:p>
      <w:r>
        <w:t>供蔬菜基地”“务川石朝乡脱贫攻坚”等项目建设。按照“两年资金，一次安排，两次到位”原</w:t>
      </w:r>
    </w:p>
    <w:p>
      <w:r>
        <w:t xml:space="preserve">则，捐资帮扶道真县实施农村住房保障工程项目建设，助力道真县决战脱贫攻坚，决胜同步小康。 </w:t>
      </w:r>
    </w:p>
    <w:p>
      <w:r/>
    </w:p>
    <w:p>
      <w:r>
        <w:t xml:space="preserve">3. 精准扶贫成效 </w:t>
      </w:r>
    </w:p>
    <w:p>
      <w:r/>
    </w:p>
    <w:p>
      <w:r>
        <w:t xml:space="preserve">√适用 □不适用  </w:t>
      </w:r>
    </w:p>
    <w:p>
      <w:r/>
    </w:p>
    <w:p>
      <w:r>
        <w:t xml:space="preserve">指    标 </w:t>
      </w:r>
    </w:p>
    <w:p>
      <w:r/>
    </w:p>
    <w:p>
      <w:r>
        <w:t xml:space="preserve">一、总体情况 </w:t>
      </w:r>
    </w:p>
    <w:p>
      <w:r/>
    </w:p>
    <w:p>
      <w:r>
        <w:t xml:space="preserve">其中：1.资金 </w:t>
      </w:r>
    </w:p>
    <w:p>
      <w:r/>
    </w:p>
    <w:p>
      <w:r>
        <w:t xml:space="preserve">二、分项投入 </w:t>
      </w:r>
    </w:p>
    <w:p>
      <w:r/>
    </w:p>
    <w:p>
      <w:r>
        <w:t xml:space="preserve">1.产业发展脱贫 </w:t>
      </w:r>
    </w:p>
    <w:p>
      <w:r/>
    </w:p>
    <w:p>
      <w:r>
        <w:t xml:space="preserve">其中：1.1 产业扶贫项目类型 </w:t>
      </w:r>
    </w:p>
    <w:p>
      <w:r/>
    </w:p>
    <w:p>
      <w:r>
        <w:t xml:space="preserve">单位：万元  币种：人民币 </w:t>
      </w:r>
    </w:p>
    <w:p>
      <w:r/>
    </w:p>
    <w:p>
      <w:r>
        <w:t xml:space="preserve">数量及开展情况 </w:t>
      </w:r>
    </w:p>
    <w:p>
      <w:r/>
    </w:p>
    <w:p>
      <w:r>
        <w:t xml:space="preserve">33,574.75 </w:t>
      </w:r>
    </w:p>
    <w:p>
      <w:r/>
    </w:p>
    <w:p>
      <w:r>
        <w:t xml:space="preserve">√ 农林产业扶贫  </w:t>
      </w:r>
    </w:p>
    <w:p>
      <w:r>
        <w:t xml:space="preserve">□ 旅游扶贫  </w:t>
      </w:r>
    </w:p>
    <w:p>
      <w:r>
        <w:t xml:space="preserve">□ 电商扶贫  </w:t>
      </w:r>
    </w:p>
    <w:p>
      <w:r>
        <w:t xml:space="preserve">□ 资产收益扶贫  </w:t>
      </w:r>
    </w:p>
    <w:p>
      <w:r>
        <w:t xml:space="preserve">□ 科技扶贫  </w:t>
      </w:r>
    </w:p>
    <w:p>
      <w:r/>
    </w:p>
    <w:p>
      <w:r>
        <w:t xml:space="preserve">□ 其他  </w:t>
      </w:r>
    </w:p>
    <w:p>
      <w:r/>
    </w:p>
    <w:p>
      <w:r>
        <w:t xml:space="preserve">1.2 产业扶贫项目个数（个） </w:t>
      </w:r>
    </w:p>
    <w:p>
      <w:r/>
    </w:p>
    <w:p>
      <w:r>
        <w:t xml:space="preserve">1.3 产业扶贫项目投入金额 </w:t>
      </w:r>
    </w:p>
    <w:p>
      <w:r/>
    </w:p>
    <w:p>
      <w:r>
        <w:t xml:space="preserve">2.转移就业脱贫 </w:t>
      </w:r>
    </w:p>
    <w:p>
      <w:r/>
    </w:p>
    <w:p>
      <w:r>
        <w:t xml:space="preserve">其中：2.1 职业技能培训投入金额 </w:t>
      </w:r>
    </w:p>
    <w:p>
      <w:r/>
    </w:p>
    <w:p>
      <w:r>
        <w:t xml:space="preserve">29 / 112 </w:t>
      </w:r>
    </w:p>
    <w:p>
      <w:r/>
    </w:p>
    <w:p>
      <w:r>
        <w:t xml:space="preserve">2 </w:t>
      </w:r>
    </w:p>
    <w:p>
      <w:r/>
    </w:p>
    <w:p>
      <w:r>
        <w:t xml:space="preserve">3,290 </w:t>
      </w:r>
    </w:p>
    <w:p>
      <w:r/>
    </w:p>
    <w:p>
      <w:r>
        <w:t xml:space="preserve">200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3.教育脱贫 </w:t>
      </w:r>
    </w:p>
    <w:p>
      <w:r/>
    </w:p>
    <w:p>
      <w:r>
        <w:t xml:space="preserve">其中：3.1 资助贫困学生投入金额 </w:t>
      </w:r>
    </w:p>
    <w:p>
      <w:r/>
    </w:p>
    <w:p>
      <w:r>
        <w:t xml:space="preserve">3.2 资助贫困学生人数（人） </w:t>
      </w:r>
    </w:p>
    <w:p>
      <w:r/>
    </w:p>
    <w:p>
      <w:r>
        <w:t xml:space="preserve">4.其他项目 </w:t>
      </w:r>
    </w:p>
    <w:p>
      <w:r/>
    </w:p>
    <w:p>
      <w:r>
        <w:t xml:space="preserve">其中：4.1 项目个数（个） </w:t>
      </w:r>
    </w:p>
    <w:p>
      <w:r/>
    </w:p>
    <w:p>
      <w:r>
        <w:t xml:space="preserve">4.2 投入金额 </w:t>
      </w:r>
    </w:p>
    <w:p>
      <w:r/>
    </w:p>
    <w:p>
      <w:r>
        <w:t xml:space="preserve">4.3 其他项目说明  </w:t>
      </w:r>
    </w:p>
    <w:p>
      <w:r/>
    </w:p>
    <w:p>
      <w:r>
        <w:t xml:space="preserve">2018 年年度报告 </w:t>
      </w:r>
    </w:p>
    <w:p>
      <w:r/>
    </w:p>
    <w:p>
      <w:r>
        <w:t xml:space="preserve">10,000 </w:t>
      </w:r>
    </w:p>
    <w:p>
      <w:r/>
    </w:p>
    <w:p>
      <w:r>
        <w:t xml:space="preserve">20,000 </w:t>
      </w:r>
    </w:p>
    <w:p>
      <w:r/>
    </w:p>
    <w:p>
      <w:r>
        <w:t xml:space="preserve">5 </w:t>
      </w:r>
    </w:p>
    <w:p>
      <w:r/>
    </w:p>
    <w:p>
      <w:r>
        <w:t xml:space="preserve">20,084.75 </w:t>
      </w:r>
    </w:p>
    <w:p>
      <w:r/>
    </w:p>
    <w:p>
      <w:r>
        <w:t>1.为贵州省道真自治县用于公路建设的 3 亿</w:t>
      </w:r>
    </w:p>
    <w:p>
      <w:r>
        <w:t xml:space="preserve">元银行贷款贴息 1,028.75 万元。 </w:t>
      </w:r>
    </w:p>
    <w:p>
      <w:r>
        <w:t>2.向贵州省道真自治县文家坝示范村建设项</w:t>
      </w:r>
    </w:p>
    <w:p>
      <w:r>
        <w:t xml:space="preserve">目捐款 4,000 万元。 </w:t>
      </w:r>
    </w:p>
    <w:p>
      <w:r>
        <w:t>3.向道真自治县隆兴镇浣溪、三龙、杉木村捐</w:t>
      </w:r>
    </w:p>
    <w:p>
      <w:r>
        <w:t xml:space="preserve">赠扶贫资金 56 万元。 </w:t>
      </w:r>
    </w:p>
    <w:p>
      <w:r>
        <w:t>4.向贵州省遵义市务川仡佬族苗族自治县捐</w:t>
      </w:r>
    </w:p>
    <w:p>
      <w:r>
        <w:t>资 10,000 万元实施石朝乡扶贫旅游、乡道角</w:t>
      </w:r>
    </w:p>
    <w:p>
      <w:r>
        <w:t>至藕塘公路建设、兰草湾水库建设、集镇居</w:t>
      </w:r>
    </w:p>
    <w:p>
      <w:r>
        <w:t>民公共服务场地建设、冷库建设、人居环境</w:t>
      </w:r>
    </w:p>
    <w:p>
      <w:r>
        <w:t xml:space="preserve">改造贷款贴息等六个帮扶项目。 </w:t>
      </w:r>
    </w:p>
    <w:p>
      <w:r>
        <w:t>5.2018 年度内向贵州省道真自治县捐资 5,000</w:t>
      </w:r>
    </w:p>
    <w:p>
      <w:r>
        <w:t>万元，用于帮扶道真自治县实施脱贫攻坚农</w:t>
      </w:r>
    </w:p>
    <w:p>
      <w:r>
        <w:t xml:space="preserve">村住房保障项目。 </w:t>
      </w:r>
    </w:p>
    <w:p>
      <w:r/>
    </w:p>
    <w:p>
      <w:r>
        <w:t xml:space="preserve">4. 后续精准扶贫计划 </w:t>
      </w:r>
    </w:p>
    <w:p>
      <w:r/>
    </w:p>
    <w:p>
      <w:r>
        <w:t xml:space="preserve">√适用 □不适用  </w:t>
      </w:r>
    </w:p>
    <w:p>
      <w:r>
        <w:t>2019 年，公司以主动承担社会责任助力脱贫攻坚为出发点，坚持脱贫攻坚帮扶工作“脱贫不</w:t>
      </w:r>
    </w:p>
    <w:p>
      <w:r>
        <w:t>脱钩”，保成果、促发展，高质量、高效率抓牢“六大任务”，注重脱贫攻坚与乡村振兴三年规划相</w:t>
      </w:r>
    </w:p>
    <w:p>
      <w:r>
        <w:t>衔接、开发式帮扶与保障性帮扶相统筹、扶贫同扶志扶智相结合，聚焦深度贫困地区和特殊贫困</w:t>
      </w:r>
    </w:p>
    <w:p>
      <w:r>
        <w:t>群体，探索多形式精准帮扶。继续推进“60•48”工程，重点做好帮扶项目跟进和特困群众回访工作，</w:t>
      </w:r>
    </w:p>
    <w:p>
      <w:r>
        <w:t>巩固帮扶成果，提升帮扶成效。督促推进帮扶项目建设，助力地区产业实现长期可持续发展。协</w:t>
      </w:r>
    </w:p>
    <w:p>
      <w:r>
        <w:t>调整合优质教育资源，加大优秀教师支教力度和增加“贵州茅台•国之栋梁”助学名额，多措并举开</w:t>
      </w:r>
    </w:p>
    <w:p>
      <w:r>
        <w:t xml:space="preserve">展帮扶，坚定不移助力全省大扶贫战略行动，全面推动公司帮扶工作再上新台阶。 </w:t>
      </w:r>
    </w:p>
    <w:p>
      <w:r/>
    </w:p>
    <w:p>
      <w:r>
        <w:t xml:space="preserve">(二) 社会责任工作情况 </w:t>
      </w:r>
    </w:p>
    <w:p>
      <w:r/>
    </w:p>
    <w:p>
      <w:r>
        <w:t xml:space="preserve">√适用  □不适用  </w:t>
      </w:r>
    </w:p>
    <w:p>
      <w:r>
        <w:t xml:space="preserve">1.公司履行社会责任的宗旨和理念 </w:t>
      </w:r>
    </w:p>
    <w:p>
      <w:r>
        <w:t>长期以来，公司始终秉承“大品牌大担当”的社会责任观，坚持质量第一、效益优先，以深化</w:t>
      </w:r>
    </w:p>
    <w:p>
      <w:r>
        <w:t>供给侧结构性改革为主线，在统筹推进企业高质量发展、引领行业稳中向好的同时，持续加大生</w:t>
      </w:r>
    </w:p>
    <w:p>
      <w:r>
        <w:t xml:space="preserve">态环境保护力度，积极主动参与脱贫攻坚，走出了独具茅台特色的履责尽责之路。 </w:t>
      </w:r>
    </w:p>
    <w:p>
      <w:r>
        <w:t xml:space="preserve">2.股东权益保护 </w:t>
      </w:r>
    </w:p>
    <w:p>
      <w:r>
        <w:t xml:space="preserve">    做有良心、负责任的企业。公司积极与投资者良性互动，真实、规范地披露信息，坚持对投</w:t>
      </w:r>
    </w:p>
    <w:p>
      <w:r>
        <w:t>资者持续稳定回报，切实维护投资者权益。自 2001 年上市以来，公司现金分红总额达 574.68 亿</w:t>
      </w:r>
    </w:p>
    <w:p>
      <w:r>
        <w:t xml:space="preserve">元，占净利润总额的 43.33%，切实让股东分享到公司发展的红利。 </w:t>
      </w:r>
    </w:p>
    <w:p>
      <w:r>
        <w:t xml:space="preserve">3.职工权益保护 </w:t>
      </w:r>
    </w:p>
    <w:p>
      <w:r/>
    </w:p>
    <w:p>
      <w:r>
        <w:t xml:space="preserve">30 / 112 </w:t>
      </w:r>
    </w:p>
    <w:p>
      <w:r/>
    </w:p>
    <w:p>
      <w:r>
        <w:t xml:space="preserve"> </w:t>
      </w:r>
    </w:p>
    <w:p>
      <w:r>
        <w:t xml:space="preserve"> </w:t>
      </w:r>
    </w:p>
    <w:p>
      <w:r>
        <w:t xml:space="preserve"> </w:t>
      </w:r>
    </w:p>
    <w:p>
      <w:r>
        <w:t xml:space="preserve"> </w:t>
      </w:r>
    </w:p>
    <w:p>
      <w:r>
        <w:t xml:space="preserve"> </w:t>
      </w:r>
    </w:p>
    <w:p>
      <w:r>
        <w:t xml:space="preserve">2018 年年度报告 </w:t>
      </w:r>
    </w:p>
    <w:p>
      <w:r/>
    </w:p>
    <w:p>
      <w:r>
        <w:t>长期以来，公司把构建和谐劳动关系作为重要任务抓实抓好，坚持发展依靠员工、发展为了</w:t>
      </w:r>
    </w:p>
    <w:p>
      <w:r>
        <w:t>员工，想员工所想，解员工所忧，保障员工基本权益，做好员工薪酬、保险、福利和劳动保护工</w:t>
      </w:r>
    </w:p>
    <w:p>
      <w:r>
        <w:t>作，努力确保员工享有充分的培训、可靠的社会保障、完善的帮扶机制、优质的健康服务、适宜</w:t>
      </w:r>
    </w:p>
    <w:p>
      <w:r>
        <w:t>的工作环境、便捷的出行方式、丰富的精神文化生活、充分的民主权利，切实保障员工合法权益，</w:t>
      </w:r>
    </w:p>
    <w:p>
      <w:r>
        <w:t xml:space="preserve">共享公司发展成果，努力提高员工获得感和幸福感。 </w:t>
      </w:r>
    </w:p>
    <w:p>
      <w:r>
        <w:t xml:space="preserve">4.供应商关系 </w:t>
      </w:r>
    </w:p>
    <w:p>
      <w:r>
        <w:t>公司始终坚持“公开、公平、公正”的集中采购原则，严格执行《供应商管理办法》等有关规</w:t>
      </w:r>
    </w:p>
    <w:p>
      <w:r>
        <w:t>定，优化管理，细化考核，健全约谈机制，强化责任意识，提升精细化管理水平，构建智慧供应</w:t>
      </w:r>
    </w:p>
    <w:p>
      <w:r>
        <w:t>链，将信息化成果全面覆盖到供应链全环节和所有参与方，不断巩固合作基础，维护“供需共赢”</w:t>
      </w:r>
    </w:p>
    <w:p>
      <w:r>
        <w:t xml:space="preserve">的良好局面，为建立长期深入全面的战略合作伙伴关系奠定了坚实基础。 </w:t>
      </w:r>
    </w:p>
    <w:p>
      <w:r>
        <w:t xml:space="preserve">5.客户和消费者权益保护 </w:t>
      </w:r>
    </w:p>
    <w:p>
      <w:r>
        <w:t>公司视质量为生命，持续完善质量和食品安全监控体系，确保食品安全。倾听消费者声音，</w:t>
      </w:r>
    </w:p>
    <w:p>
      <w:r>
        <w:t xml:space="preserve">回应消费者关切，提高响应市场、服务消费者的能力，切实维护了消费者的合法权益。 </w:t>
      </w:r>
    </w:p>
    <w:p>
      <w:r>
        <w:t>公司坚持以市场和顾客为中心，与经销商构建“亲”“清”关系，协同缩短对接链条，亲商、安</w:t>
      </w:r>
    </w:p>
    <w:p>
      <w:r>
        <w:t>商、扶商、助商，不断提高市场服务水平和能力，共同为消费者提供更优质的商品和服务，提升</w:t>
      </w:r>
    </w:p>
    <w:p>
      <w:r>
        <w:t xml:space="preserve">市场占有率和顾客满意度。 </w:t>
      </w:r>
    </w:p>
    <w:p>
      <w:r>
        <w:t xml:space="preserve">6.环境保护与可持续发展 </w:t>
      </w:r>
    </w:p>
    <w:p>
      <w:r>
        <w:t>公司实施“环境护企”战略，践行绿色发展理念，打造生态利用型、循环高效型、低碳清洁型</w:t>
      </w:r>
    </w:p>
    <w:p>
      <w:r>
        <w:t>和环境治理型企业。公司全面实现厂区清污分流，“三废”处理率、污染物排放达标率、污染物排</w:t>
      </w:r>
    </w:p>
    <w:p>
      <w:r>
        <w:t>放总量目标完成率均达 100%。2018 年茅台酒单位产品综合能耗下降 1.78%，厂区新增绿化面积</w:t>
      </w:r>
    </w:p>
    <w:p>
      <w:r>
        <w:t xml:space="preserve">约 17.74 万平方米。 </w:t>
      </w:r>
    </w:p>
    <w:p>
      <w:r>
        <w:t xml:space="preserve">7.公共关系 </w:t>
      </w:r>
    </w:p>
    <w:p>
      <w:r>
        <w:t>公司重视公共关系管理，以坦诚的态度，深化沟通交流，在企业与公众间建立友好的沟通机</w:t>
      </w:r>
    </w:p>
    <w:p>
      <w:r>
        <w:t>制，更好地树立公众形象。通过持续、深入的海外品牌推广活动，迅速提高企业在全球范围内的</w:t>
      </w:r>
    </w:p>
    <w:p>
      <w:r>
        <w:t>认知度；通过参与博鳌亚洲论坛等高端对话平台，广泛表达企业的理念与观点，提升企业在公众</w:t>
      </w:r>
    </w:p>
    <w:p>
      <w:r>
        <w:t>领域的美誉度；通过及时、准确、客观、清晰的信息披露和观点传播，赢得媒体的理解与支持，</w:t>
      </w:r>
    </w:p>
    <w:p>
      <w:r>
        <w:t>扩大媒体“朋友圈”，把与媒体的良性互动，提升到企业发展的战略高度；通过倡导“竞合”、</w:t>
      </w:r>
    </w:p>
    <w:p>
      <w:r>
        <w:t xml:space="preserve">参与黔酒圆桌会议等多个渠道，优化同业间的互动氛围。 </w:t>
      </w:r>
    </w:p>
    <w:p>
      <w:r>
        <w:t xml:space="preserve">8.社会公益事业 </w:t>
      </w:r>
    </w:p>
    <w:p>
      <w:r>
        <w:t>公司坚持品牌担当，秉持“讲良心、负责任、有担当”的家国情怀，采取“对口帮扶”“工业反</w:t>
      </w:r>
    </w:p>
    <w:p>
      <w:r>
        <w:t>哺”“公益助学”等多项措施，努力回馈社会：一是积极响应精准扶贫号召，深入推进道真、务川、</w:t>
      </w:r>
    </w:p>
    <w:p>
      <w:r>
        <w:t>镇雄、仁怀脱贫攻坚再上新台阶；二是持续开展希望工程圆梦助学行动，2018 年捐赠 1 亿元帮助</w:t>
      </w:r>
    </w:p>
    <w:p>
      <w:r>
        <w:t>全国 2 万名贫困学生圆梦大学；三是在澳洲新南威尔士大学设立“茅台奖学金”，用于奖励该校修</w:t>
      </w:r>
    </w:p>
    <w:p>
      <w:r>
        <w:t>读工商管理硕士课程的中国籍学子；四是公司独立董事充分运用其社会影响力，调动资源参与社</w:t>
      </w:r>
    </w:p>
    <w:p>
      <w:r>
        <w:t xml:space="preserve">会公益事业。 </w:t>
      </w:r>
    </w:p>
    <w:p>
      <w:r/>
    </w:p>
    <w:p>
      <w:r>
        <w:t xml:space="preserve">(三) 环境信息情况 </w:t>
      </w:r>
    </w:p>
    <w:p>
      <w:r/>
    </w:p>
    <w:p>
      <w:r>
        <w:t xml:space="preserve">1. 属于环境保护部门公布的重点排污单位的公司及其重要子公司的环保情况说明 </w:t>
      </w:r>
    </w:p>
    <w:p>
      <w:r/>
    </w:p>
    <w:p>
      <w:r>
        <w:t xml:space="preserve">√适用 □不适用  </w:t>
      </w:r>
    </w:p>
    <w:p>
      <w:r/>
    </w:p>
    <w:p>
      <w:r>
        <w:t xml:space="preserve">(1) 排污信息 </w:t>
      </w:r>
    </w:p>
    <w:p>
      <w:r/>
    </w:p>
    <w:p>
      <w:r>
        <w:t xml:space="preserve">√适用 □不适用  </w:t>
      </w:r>
    </w:p>
    <w:p>
      <w:r>
        <w:t xml:space="preserve">（1）主要污染物：废水、废气、固体废物。 </w:t>
      </w:r>
    </w:p>
    <w:p>
      <w:r>
        <w:t xml:space="preserve">（2）特征污染物的名称：COD、氨氮、二氧化硫、氮氧化物、烟（粉）尘。 </w:t>
      </w:r>
    </w:p>
    <w:p>
      <w:r/>
    </w:p>
    <w:p>
      <w:r>
        <w:t xml:space="preserve">31 / 112 </w:t>
      </w:r>
    </w:p>
    <w:p>
      <w:r/>
    </w:p>
    <w:p>
      <w:r>
        <w:t xml:space="preserve"> </w:t>
      </w:r>
    </w:p>
    <w:p>
      <w:r>
        <w:t xml:space="preserve"> </w:t>
      </w:r>
    </w:p>
    <w:p>
      <w:r>
        <w:t xml:space="preserve">2018 年年度报告 </w:t>
      </w:r>
    </w:p>
    <w:p>
      <w:r/>
    </w:p>
    <w:p>
      <w:r>
        <w:t xml:space="preserve">（3）2018 年污染物排放情况： </w:t>
      </w:r>
    </w:p>
    <w:p>
      <w:r>
        <w:t xml:space="preserve">①废水 </w:t>
      </w:r>
    </w:p>
    <w:p>
      <w:r>
        <w:t>公司共有 5 个污水处理厂，每个污水处理厂设置 1 个排放口，分布在公司本部老厂区及中华</w:t>
      </w:r>
    </w:p>
    <w:p>
      <w:r>
        <w:t xml:space="preserve">片区、201 车间老厂区及新寨片区、301 车间片区附近区域，排放方式为废水处理达标后直排。 </w:t>
      </w:r>
    </w:p>
    <w:p>
      <w:r/>
    </w:p>
    <w:p>
      <w:r>
        <w:t xml:space="preserve">COD </w:t>
      </w:r>
    </w:p>
    <w:p>
      <w:r/>
    </w:p>
    <w:p>
      <w:r>
        <w:t xml:space="preserve">氨氮 </w:t>
      </w:r>
    </w:p>
    <w:p>
      <w:r/>
    </w:p>
    <w:p>
      <w:r>
        <w:t>年均排放</w:t>
      </w:r>
    </w:p>
    <w:p>
      <w:r>
        <w:t>浓度（毫</w:t>
      </w:r>
    </w:p>
    <w:p>
      <w:r>
        <w:t xml:space="preserve">克/升） </w:t>
      </w:r>
    </w:p>
    <w:p>
      <w:r/>
    </w:p>
    <w:p>
      <w:r>
        <w:t>排放总量</w:t>
      </w:r>
    </w:p>
    <w:p>
      <w:r>
        <w:t xml:space="preserve">（吨） </w:t>
      </w:r>
    </w:p>
    <w:p>
      <w:r/>
    </w:p>
    <w:p>
      <w:r>
        <w:t>年均排</w:t>
      </w:r>
    </w:p>
    <w:p>
      <w:r>
        <w:t>放浓度</w:t>
      </w:r>
    </w:p>
    <w:p>
      <w:r>
        <w:t>（毫克</w:t>
      </w:r>
    </w:p>
    <w:p>
      <w:r>
        <w:t xml:space="preserve">/升） </w:t>
      </w:r>
    </w:p>
    <w:p>
      <w:r/>
    </w:p>
    <w:p>
      <w:r>
        <w:t>排放总</w:t>
      </w:r>
    </w:p>
    <w:p>
      <w:r>
        <w:t xml:space="preserve">量（吨） </w:t>
      </w:r>
    </w:p>
    <w:p>
      <w:r/>
    </w:p>
    <w:p>
      <w:r>
        <w:t xml:space="preserve">16.25 </w:t>
      </w:r>
    </w:p>
    <w:p>
      <w:r/>
    </w:p>
    <w:p>
      <w:r>
        <w:t xml:space="preserve">17.30 </w:t>
      </w:r>
    </w:p>
    <w:p>
      <w:r/>
    </w:p>
    <w:p>
      <w:r>
        <w:t xml:space="preserve">16.30 </w:t>
      </w:r>
    </w:p>
    <w:p>
      <w:r/>
    </w:p>
    <w:p>
      <w:r>
        <w:t xml:space="preserve">13.24 </w:t>
      </w:r>
    </w:p>
    <w:p>
      <w:r/>
    </w:p>
    <w:p>
      <w:r>
        <w:t xml:space="preserve">0.75 </w:t>
      </w:r>
    </w:p>
    <w:p>
      <w:r/>
    </w:p>
    <w:p>
      <w:r>
        <w:t xml:space="preserve">0.33 </w:t>
      </w:r>
    </w:p>
    <w:p>
      <w:r/>
    </w:p>
    <w:p>
      <w:r>
        <w:t xml:space="preserve">0.77 </w:t>
      </w:r>
    </w:p>
    <w:p>
      <w:r/>
    </w:p>
    <w:p>
      <w:r>
        <w:t xml:space="preserve">0.25 </w:t>
      </w:r>
    </w:p>
    <w:p>
      <w:r/>
    </w:p>
    <w:p>
      <w:r>
        <w:t xml:space="preserve">24.86 </w:t>
      </w:r>
    </w:p>
    <w:p>
      <w:r/>
    </w:p>
    <w:p>
      <w:r>
        <w:t xml:space="preserve">2.91 </w:t>
      </w:r>
    </w:p>
    <w:p>
      <w:r/>
    </w:p>
    <w:p>
      <w:r>
        <w:t xml:space="preserve">0.32 </w:t>
      </w:r>
    </w:p>
    <w:p>
      <w:r/>
    </w:p>
    <w:p>
      <w:r>
        <w:t xml:space="preserve">0.03 </w:t>
      </w:r>
    </w:p>
    <w:p>
      <w:r/>
    </w:p>
    <w:p>
      <w:r>
        <w:t xml:space="preserve">29.10 </w:t>
      </w:r>
    </w:p>
    <w:p>
      <w:r/>
    </w:p>
    <w:p>
      <w:r>
        <w:t xml:space="preserve">11.80 </w:t>
      </w:r>
    </w:p>
    <w:p>
      <w:r/>
    </w:p>
    <w:p>
      <w:r>
        <w:t xml:space="preserve">1.06 </w:t>
      </w:r>
    </w:p>
    <w:p>
      <w:r/>
    </w:p>
    <w:p>
      <w:r>
        <w:t xml:space="preserve">0.44 </w:t>
      </w:r>
    </w:p>
    <w:p>
      <w:r/>
    </w:p>
    <w:p>
      <w:r>
        <w:t xml:space="preserve">执行的污染物排放标准 </w:t>
      </w:r>
    </w:p>
    <w:p>
      <w:r/>
    </w:p>
    <w:p>
      <w:r>
        <w:t>《发酵酒精和白酒工业水</w:t>
      </w:r>
    </w:p>
    <w:p>
      <w:r>
        <w:t>污染物排放标准》表三直排</w:t>
      </w:r>
    </w:p>
    <w:p>
      <w:r>
        <w:t xml:space="preserve">标准 </w:t>
      </w:r>
    </w:p>
    <w:p>
      <w:r/>
    </w:p>
    <w:p>
      <w:r>
        <w:t>《发酵酒精和白酒工业污</w:t>
      </w:r>
    </w:p>
    <w:p>
      <w:r>
        <w:t>染物排放标准》</w:t>
      </w:r>
    </w:p>
    <w:p>
      <w:r/>
    </w:p>
    <w:p>
      <w:r>
        <w:t>（GB27631-2011）表2直排</w:t>
      </w:r>
    </w:p>
    <w:p>
      <w:r/>
    </w:p>
    <w:p>
      <w:r>
        <w:t xml:space="preserve">标准 </w:t>
      </w:r>
    </w:p>
    <w:p>
      <w:r/>
    </w:p>
    <w:p>
      <w:r>
        <w:t xml:space="preserve">31.30 </w:t>
      </w:r>
    </w:p>
    <w:p>
      <w:r/>
    </w:p>
    <w:p>
      <w:r>
        <w:t xml:space="preserve">13.70 </w:t>
      </w:r>
    </w:p>
    <w:p>
      <w:r/>
    </w:p>
    <w:p>
      <w:r>
        <w:t xml:space="preserve">0.62 </w:t>
      </w:r>
    </w:p>
    <w:p>
      <w:r/>
    </w:p>
    <w:p>
      <w:r>
        <w:t xml:space="preserve">0.26 GB18918-2002 一级 B 标准 </w:t>
      </w:r>
    </w:p>
    <w:p>
      <w:r/>
    </w:p>
    <w:p>
      <w:r>
        <w:t xml:space="preserve">污水处理厂名称 </w:t>
      </w:r>
    </w:p>
    <w:p>
      <w:r/>
    </w:p>
    <w:p>
      <w:r>
        <w:t xml:space="preserve">4000t/d污水处理厂 </w:t>
      </w:r>
    </w:p>
    <w:p>
      <w:r>
        <w:t xml:space="preserve">7000t/d污水处理厂 </w:t>
      </w:r>
    </w:p>
    <w:p>
      <w:r/>
    </w:p>
    <w:p>
      <w:r>
        <w:t>201车间新寨片区</w:t>
      </w:r>
    </w:p>
    <w:p>
      <w:r/>
    </w:p>
    <w:p>
      <w:r>
        <w:t xml:space="preserve">4000t/d污水处理厂 </w:t>
      </w:r>
    </w:p>
    <w:p>
      <w:r/>
    </w:p>
    <w:p>
      <w:r>
        <w:t>201车间老厂区</w:t>
      </w:r>
    </w:p>
    <w:p>
      <w:r/>
    </w:p>
    <w:p>
      <w:r>
        <w:t xml:space="preserve">3000m³/d污水处理厂 </w:t>
      </w:r>
    </w:p>
    <w:p>
      <w:r/>
    </w:p>
    <w:p>
      <w:r>
        <w:t>301车间5000t/d污水处</w:t>
      </w:r>
    </w:p>
    <w:p>
      <w:r/>
    </w:p>
    <w:p>
      <w:r>
        <w:t xml:space="preserve">理厂 </w:t>
      </w:r>
    </w:p>
    <w:p>
      <w:r/>
    </w:p>
    <w:p>
      <w:r>
        <w:t xml:space="preserve">②废气 </w:t>
      </w:r>
    </w:p>
    <w:p>
      <w:r>
        <w:t>公司燃气锅炉分布于公司本部老厂区及中华片区、201 车间老厂区及新寨片区、301 车间片区。</w:t>
      </w:r>
    </w:p>
    <w:p>
      <w:r>
        <w:t xml:space="preserve">公司燃气锅炉采用的是天然气作为能源，锅炉废气排放方式为直排。 </w:t>
      </w:r>
    </w:p>
    <w:p>
      <w:r>
        <w:t xml:space="preserve">二氧化硫 </w:t>
      </w:r>
    </w:p>
    <w:p>
      <w:r>
        <w:t xml:space="preserve">氮氧化物 </w:t>
      </w:r>
    </w:p>
    <w:p>
      <w:r>
        <w:t xml:space="preserve">烟（粉） </w:t>
      </w:r>
    </w:p>
    <w:p>
      <w:r>
        <w:t>年均排</w:t>
      </w:r>
    </w:p>
    <w:p>
      <w:r>
        <w:t>年均排放</w:t>
      </w:r>
    </w:p>
    <w:p>
      <w:r>
        <w:t>放浓度</w:t>
      </w:r>
    </w:p>
    <w:p>
      <w:r>
        <w:t>浓度（毫</w:t>
      </w:r>
    </w:p>
    <w:p>
      <w:r>
        <w:t>（毫克/</w:t>
      </w:r>
    </w:p>
    <w:p>
      <w:r>
        <w:t>克/立方</w:t>
      </w:r>
    </w:p>
    <w:p>
      <w:r>
        <w:t xml:space="preserve">立方米） </w:t>
      </w:r>
    </w:p>
    <w:p>
      <w:r>
        <w:t xml:space="preserve">米） </w:t>
      </w:r>
    </w:p>
    <w:p>
      <w:r/>
    </w:p>
    <w:p>
      <w:r>
        <w:t>年均排放浓</w:t>
      </w:r>
    </w:p>
    <w:p>
      <w:r>
        <w:t>度（毫克/立</w:t>
      </w:r>
    </w:p>
    <w:p>
      <w:r>
        <w:t xml:space="preserve">方米） </w:t>
      </w:r>
    </w:p>
    <w:p>
      <w:r/>
    </w:p>
    <w:p>
      <w:r>
        <w:t>排放量</w:t>
      </w:r>
    </w:p>
    <w:p>
      <w:r>
        <w:t xml:space="preserve">（吨） </w:t>
      </w:r>
    </w:p>
    <w:p>
      <w:r/>
    </w:p>
    <w:p>
      <w:r>
        <w:t xml:space="preserve">设施名称 </w:t>
      </w:r>
    </w:p>
    <w:p>
      <w:r/>
    </w:p>
    <w:p>
      <w:r>
        <w:t>排放量</w:t>
      </w:r>
    </w:p>
    <w:p>
      <w:r>
        <w:t xml:space="preserve">（吨） </w:t>
      </w:r>
    </w:p>
    <w:p>
      <w:r/>
    </w:p>
    <w:p>
      <w:r>
        <w:t xml:space="preserve">执行标准 </w:t>
      </w:r>
    </w:p>
    <w:p>
      <w:r/>
    </w:p>
    <w:p>
      <w:r>
        <w:t>排放量</w:t>
      </w:r>
    </w:p>
    <w:p>
      <w:r>
        <w:t xml:space="preserve">（吨） </w:t>
      </w:r>
    </w:p>
    <w:p>
      <w:r/>
    </w:p>
    <w:p>
      <w:r>
        <w:t>公司本部老厂</w:t>
      </w:r>
    </w:p>
    <w:p>
      <w:r>
        <w:t>区（包括中华片</w:t>
      </w:r>
    </w:p>
    <w:p>
      <w:r>
        <w:t xml:space="preserve">区）燃气锅炉 </w:t>
      </w:r>
    </w:p>
    <w:p>
      <w:r>
        <w:t>201车间老厂区</w:t>
      </w:r>
    </w:p>
    <w:p>
      <w:r>
        <w:t xml:space="preserve">及新寨片区 </w:t>
      </w:r>
    </w:p>
    <w:p>
      <w:r>
        <w:t>301车间片区燃</w:t>
      </w:r>
    </w:p>
    <w:p>
      <w:r>
        <w:t xml:space="preserve">气锅炉 </w:t>
      </w:r>
    </w:p>
    <w:p>
      <w:r/>
    </w:p>
    <w:p>
      <w:r>
        <w:t xml:space="preserve">0.03 </w:t>
      </w:r>
    </w:p>
    <w:p>
      <w:r/>
    </w:p>
    <w:p>
      <w:r>
        <w:t xml:space="preserve">0.02 </w:t>
      </w:r>
    </w:p>
    <w:p>
      <w:r/>
    </w:p>
    <w:p>
      <w:r>
        <w:t xml:space="preserve">73.91 </w:t>
      </w:r>
    </w:p>
    <w:p>
      <w:r/>
    </w:p>
    <w:p>
      <w:r>
        <w:t xml:space="preserve">56.42 </w:t>
      </w:r>
    </w:p>
    <w:p>
      <w:r/>
    </w:p>
    <w:p>
      <w:r>
        <w:t xml:space="preserve">4.29 </w:t>
      </w:r>
    </w:p>
    <w:p>
      <w:r/>
    </w:p>
    <w:p>
      <w:r>
        <w:t xml:space="preserve">3.28 </w:t>
      </w:r>
    </w:p>
    <w:p>
      <w:r/>
    </w:p>
    <w:p>
      <w:r>
        <w:t xml:space="preserve">4.61 </w:t>
      </w:r>
    </w:p>
    <w:p>
      <w:r/>
    </w:p>
    <w:p>
      <w:r>
        <w:t xml:space="preserve">0.61 </w:t>
      </w:r>
    </w:p>
    <w:p>
      <w:r/>
    </w:p>
    <w:p>
      <w:r>
        <w:t xml:space="preserve">42.09 </w:t>
      </w:r>
    </w:p>
    <w:p>
      <w:r/>
    </w:p>
    <w:p>
      <w:r>
        <w:t xml:space="preserve">6.46 </w:t>
      </w:r>
    </w:p>
    <w:p>
      <w:r/>
    </w:p>
    <w:p>
      <w:r>
        <w:t xml:space="preserve">8.53 </w:t>
      </w:r>
    </w:p>
    <w:p>
      <w:r/>
    </w:p>
    <w:p>
      <w:r>
        <w:t xml:space="preserve">1.21 </w:t>
      </w:r>
    </w:p>
    <w:p>
      <w:r/>
    </w:p>
    <w:p>
      <w:r>
        <w:t xml:space="preserve">2.86 </w:t>
      </w:r>
    </w:p>
    <w:p>
      <w:r/>
    </w:p>
    <w:p>
      <w:r>
        <w:t xml:space="preserve">0. 36 </w:t>
      </w:r>
    </w:p>
    <w:p>
      <w:r/>
    </w:p>
    <w:p>
      <w:r>
        <w:t xml:space="preserve">57.35 </w:t>
      </w:r>
    </w:p>
    <w:p>
      <w:r/>
    </w:p>
    <w:p>
      <w:r>
        <w:t xml:space="preserve">7.22 </w:t>
      </w:r>
    </w:p>
    <w:p>
      <w:r/>
    </w:p>
    <w:p>
      <w:r>
        <w:t xml:space="preserve">6.59 </w:t>
      </w:r>
    </w:p>
    <w:p>
      <w:r/>
    </w:p>
    <w:p>
      <w:r>
        <w:t xml:space="preserve">0.83 </w:t>
      </w:r>
    </w:p>
    <w:p>
      <w:r/>
    </w:p>
    <w:p>
      <w:r>
        <w:t>《锅炉大</w:t>
      </w:r>
    </w:p>
    <w:p>
      <w:r>
        <w:t>气污染物</w:t>
      </w:r>
    </w:p>
    <w:p>
      <w:r>
        <w:t>排放标</w:t>
      </w:r>
    </w:p>
    <w:p>
      <w:r>
        <w:t>准》</w:t>
      </w:r>
    </w:p>
    <w:p>
      <w:r/>
    </w:p>
    <w:p>
      <w:r>
        <w:t>（GB132</w:t>
      </w:r>
    </w:p>
    <w:p>
      <w:r>
        <w:t>71-2014）</w:t>
      </w:r>
    </w:p>
    <w:p>
      <w:r>
        <w:t xml:space="preserve">表1 </w:t>
      </w:r>
    </w:p>
    <w:p>
      <w:r/>
    </w:p>
    <w:p>
      <w:r>
        <w:t xml:space="preserve">③固废处理情况 </w:t>
      </w:r>
    </w:p>
    <w:p>
      <w:r>
        <w:t>公司固体废弃物主要有酒糟、生活垃圾、稻草。酒糟交由贵州茅台酒厂（集团）循环经济产</w:t>
      </w:r>
    </w:p>
    <w:p>
      <w:r>
        <w:t>业投资开发有限公司等单位进行处理；稻草用作养殖饲料处理；生活垃圾运往仁怀市垃圾填埋场</w:t>
      </w:r>
    </w:p>
    <w:p>
      <w:r>
        <w:t xml:space="preserve">处理。 </w:t>
      </w:r>
    </w:p>
    <w:p>
      <w:r>
        <w:t xml:space="preserve">（4）核定排放总量 </w:t>
      </w:r>
    </w:p>
    <w:p>
      <w:r>
        <w:t>①201 车间老厂区及新寨片区排污许可证核定允许最大排放量(吨/年)：化学需氧量 24 吨；氨</w:t>
      </w:r>
    </w:p>
    <w:p>
      <w:r>
        <w:t xml:space="preserve">氮 2.4 吨；二氧化硫 14 吨，氮氧化物 58 吨，烟尘 7 吨。 </w:t>
      </w:r>
    </w:p>
    <w:p>
      <w:r/>
    </w:p>
    <w:p>
      <w:r>
        <w:t xml:space="preserve">32 / 112 </w:t>
      </w:r>
    </w:p>
    <w:p>
      <w:r/>
    </w:p>
    <w:p>
      <w:r>
        <w:t xml:space="preserve"> </w:t>
      </w:r>
    </w:p>
    <w:p>
      <w:r>
        <w:t xml:space="preserve"> </w:t>
      </w:r>
    </w:p>
    <w:p>
      <w:r>
        <w:t xml:space="preserve"> </w:t>
      </w:r>
    </w:p>
    <w:p>
      <w:r>
        <w:t xml:space="preserve">2018 年年度报告 </w:t>
      </w:r>
    </w:p>
    <w:p>
      <w:r/>
    </w:p>
    <w:p>
      <w:r>
        <w:t>②本部老厂区（包括中华片区）及 301 车间片区排污许可证核定的排放总量(吨/年)：化学需</w:t>
      </w:r>
    </w:p>
    <w:p>
      <w:r>
        <w:t xml:space="preserve">氧量 326 吨；氨氮 44 吨；二氧化硫 563 吨；烟（粉）尘 67 吨；氮氧化物 235 吨。 </w:t>
      </w:r>
    </w:p>
    <w:p>
      <w:r/>
    </w:p>
    <w:p>
      <w:r>
        <w:t xml:space="preserve">(2) 防治污染设施的建设和运行情况 </w:t>
      </w:r>
    </w:p>
    <w:p>
      <w:r/>
    </w:p>
    <w:p>
      <w:r>
        <w:t xml:space="preserve">√适用 □不适用  </w:t>
      </w:r>
    </w:p>
    <w:p>
      <w:r>
        <w:t>废水防治设施主要为污水处理厂等设施，设施已建设完成，运行正常；公司 2011 年开始实施</w:t>
      </w:r>
    </w:p>
    <w:p>
      <w:r>
        <w:t>锅炉“煤改气”工程，2014 年对燃煤锅炉全面改造完成，取消了燃煤锅炉，全部建成燃气锅炉，运</w:t>
      </w:r>
    </w:p>
    <w:p>
      <w:r>
        <w:t xml:space="preserve">行正常。 </w:t>
      </w:r>
    </w:p>
    <w:p>
      <w:r/>
    </w:p>
    <w:p>
      <w:r>
        <w:t xml:space="preserve">(3) 建设项目环境影响评价及其他环境保护行政许可情况 </w:t>
      </w:r>
    </w:p>
    <w:p>
      <w:r/>
    </w:p>
    <w:p>
      <w:r>
        <w:t xml:space="preserve">√适用 □不适用  </w:t>
      </w:r>
    </w:p>
    <w:p>
      <w:r>
        <w:t>公司新改扩建项目根据国家环保法、环评法要求，项目开工建设前需办理环评审批手续，项</w:t>
      </w:r>
    </w:p>
    <w:p>
      <w:r>
        <w:t>目竣工后，按照环评要求按时进行项目竣工环保验收，2018 年开工建设项目已按环保要求办理环</w:t>
      </w:r>
    </w:p>
    <w:p>
      <w:r>
        <w:t xml:space="preserve">评审批手续。 </w:t>
      </w:r>
    </w:p>
    <w:p>
      <w:r/>
    </w:p>
    <w:p>
      <w:r>
        <w:t xml:space="preserve">(4) 突发环境事件应急预案 </w:t>
      </w:r>
    </w:p>
    <w:p>
      <w:r/>
    </w:p>
    <w:p>
      <w:r>
        <w:t xml:space="preserve">√适用 □不适用  </w:t>
      </w:r>
    </w:p>
    <w:p>
      <w:r>
        <w:t>根据国家环保部《企业事业单位突发环境事件应急预案管理办法》（试行）（环发【2015】4</w:t>
      </w:r>
    </w:p>
    <w:p>
      <w:r>
        <w:t>号）等相关文件规定，公司老厂区、中华片区、201 车间片区、301 车间片区、中华片区第二期茅</w:t>
      </w:r>
    </w:p>
    <w:p>
      <w:r>
        <w:t xml:space="preserve">台酒制酒工程已分别编制突发环境应急预案，通过专家评审后，已取得政府环保主管部门备案表。 </w:t>
      </w:r>
    </w:p>
    <w:p>
      <w:r/>
    </w:p>
    <w:p>
      <w:r>
        <w:t xml:space="preserve">(5) 环境自行监测方案 </w:t>
      </w:r>
    </w:p>
    <w:p>
      <w:r/>
    </w:p>
    <w:p>
      <w:r>
        <w:t xml:space="preserve">√适用 □不适用  </w:t>
      </w:r>
    </w:p>
    <w:p>
      <w:r>
        <w:t>根据《国家重点监控企业自行监测及信息公开办法（试行）》（环发[2013]81 号）和《关于</w:t>
      </w:r>
    </w:p>
    <w:p>
      <w:r>
        <w:t>规范国控企业跨类别自行监测频次的通知》（黔环通[2014]170 号）文件要求，为掌握本公司污染</w:t>
      </w:r>
    </w:p>
    <w:p>
      <w:r>
        <w:t>物排放状况及其对周边环境质量的影响，履行法定义务和社会责任，确保自行监测完成率和公布</w:t>
      </w:r>
    </w:p>
    <w:p>
      <w:r>
        <w:t xml:space="preserve">率满足环境管理要求，制定有污染源自行监测方案。 </w:t>
      </w:r>
    </w:p>
    <w:p>
      <w:r/>
    </w:p>
    <w:p>
      <w:r>
        <w:t xml:space="preserve">(6) 其他应当公开的环境信息 </w:t>
      </w:r>
    </w:p>
    <w:p>
      <w:r/>
    </w:p>
    <w:p>
      <w:r>
        <w:t xml:space="preserve">√适用 □不适用  </w:t>
      </w:r>
    </w:p>
    <w:p>
      <w:r>
        <w:t>公司秉承“大品牌有大担当”，推动建立赤水河流域生态环境保护长效机制，积极参与各级政</w:t>
      </w:r>
    </w:p>
    <w:p>
      <w:r>
        <w:t>府组织的有关赤水河流域保护的各项活动。2014 年 12 月 18 日，公司与省环境保护厅签署捐赠协</w:t>
      </w:r>
    </w:p>
    <w:p>
      <w:r>
        <w:t>议，设立“赤水河流域生态环境”保护基金。从 2014 年开始，公司每年捐赠 5000 万元，连续十年</w:t>
      </w:r>
    </w:p>
    <w:p>
      <w:r>
        <w:t>捐赠 5 亿元，用于赤水河流域生态环境保护。在绿化生态方面，2018 年新增环境绿化面积约 17.74</w:t>
      </w:r>
    </w:p>
    <w:p>
      <w:r>
        <w:t xml:space="preserve">万平方米。 </w:t>
      </w:r>
    </w:p>
    <w:p>
      <w:r/>
    </w:p>
    <w:p>
      <w:r>
        <w:t xml:space="preserve">2. 重点排污单位之外的公司的环保情况说明 </w:t>
      </w:r>
    </w:p>
    <w:p>
      <w:r/>
    </w:p>
    <w:p>
      <w:r>
        <w:t xml:space="preserve">□适用 √不适用  </w:t>
      </w:r>
    </w:p>
    <w:p>
      <w:r/>
    </w:p>
    <w:p>
      <w:r>
        <w:t xml:space="preserve">3. 重点排污单位之外的公司未披露环境信息的原因说明 </w:t>
      </w:r>
    </w:p>
    <w:p>
      <w:r/>
    </w:p>
    <w:p>
      <w:r>
        <w:t xml:space="preserve">□适用 √不适用  </w:t>
      </w:r>
    </w:p>
    <w:p>
      <w:r/>
    </w:p>
    <w:p>
      <w:r>
        <w:t xml:space="preserve">33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报告期内披露环境信息内容的后续进展或变化情况的说明 </w:t>
      </w:r>
    </w:p>
    <w:p>
      <w:r/>
    </w:p>
    <w:p>
      <w:r>
        <w:t xml:space="preserve">□适用 √不适用  </w:t>
      </w:r>
    </w:p>
    <w:p>
      <w:r/>
    </w:p>
    <w:p>
      <w:r>
        <w:t xml:space="preserve">(四) 其他说明 </w:t>
      </w:r>
    </w:p>
    <w:p>
      <w:r/>
    </w:p>
    <w:p>
      <w:r>
        <w:t xml:space="preserve">□适用  √不适用  </w:t>
      </w:r>
    </w:p>
    <w:p>
      <w:r/>
    </w:p>
    <w:p>
      <w:r>
        <w:t xml:space="preserve">十八、可转换公司债券情况 </w:t>
      </w:r>
    </w:p>
    <w:p>
      <w:r/>
    </w:p>
    <w:p>
      <w:r>
        <w:t xml:space="preserve">(一) 转债发行情况 </w:t>
      </w:r>
    </w:p>
    <w:p>
      <w:r/>
    </w:p>
    <w:p>
      <w:r>
        <w:t xml:space="preserve">□适用  √不适用  </w:t>
      </w:r>
    </w:p>
    <w:p>
      <w:r/>
    </w:p>
    <w:p>
      <w:r>
        <w:t xml:space="preserve">(二) 报告期转债持有人及担保人情况 </w:t>
      </w:r>
    </w:p>
    <w:p>
      <w:r>
        <w:t xml:space="preserve">□适用 √不适用  </w:t>
      </w:r>
    </w:p>
    <w:p>
      <w:r/>
    </w:p>
    <w:p>
      <w:r>
        <w:t xml:space="preserve">(三) 报告期转债变动情况 </w:t>
      </w:r>
    </w:p>
    <w:p>
      <w:r/>
    </w:p>
    <w:p>
      <w:r>
        <w:t xml:space="preserve">□适用 √不适用  </w:t>
      </w:r>
    </w:p>
    <w:p>
      <w:r/>
    </w:p>
    <w:p>
      <w:r>
        <w:t xml:space="preserve">报告期转债累计转股情况 </w:t>
      </w:r>
    </w:p>
    <w:p>
      <w:r>
        <w:t xml:space="preserve">□适用 √不适用  </w:t>
      </w:r>
    </w:p>
    <w:p>
      <w:r/>
    </w:p>
    <w:p>
      <w:r>
        <w:t xml:space="preserve">(四) 转股价格历次调整情况 </w:t>
      </w:r>
    </w:p>
    <w:p>
      <w:r/>
    </w:p>
    <w:p>
      <w:r>
        <w:t xml:space="preserve">□适用 √不适用  </w:t>
      </w:r>
    </w:p>
    <w:p>
      <w:r/>
    </w:p>
    <w:p>
      <w:r>
        <w:t xml:space="preserve">(五) 公司的负债情况、资信变化情况及在未来年度还债的现金安排 </w:t>
      </w:r>
    </w:p>
    <w:p>
      <w:r/>
    </w:p>
    <w:p>
      <w:r>
        <w:t xml:space="preserve">□适用  √不适用  </w:t>
      </w:r>
    </w:p>
    <w:p>
      <w:r/>
    </w:p>
    <w:p>
      <w:r>
        <w:t xml:space="preserve">(六) 转债其他情况说明 </w:t>
      </w:r>
    </w:p>
    <w:p>
      <w:r/>
    </w:p>
    <w:p>
      <w:r>
        <w:t xml:space="preserve">□适用  √不适用  </w:t>
      </w:r>
    </w:p>
    <w:p>
      <w:r/>
    </w:p>
    <w:p>
      <w:r>
        <w:t xml:space="preserve">第六节 普通股股份变动及股东情况 </w:t>
      </w:r>
    </w:p>
    <w:p>
      <w:r/>
    </w:p>
    <w:p>
      <w:r>
        <w:t xml:space="preserve">一、 普通股股本变动情况 </w:t>
      </w:r>
    </w:p>
    <w:p>
      <w:r/>
    </w:p>
    <w:p>
      <w:r>
        <w:t xml:space="preserve">(一) 普通股股份变动情况表 </w:t>
      </w:r>
    </w:p>
    <w:p>
      <w:r/>
    </w:p>
    <w:p>
      <w:r>
        <w:t xml:space="preserve">1、 普通股股份变动情况表 </w:t>
      </w:r>
    </w:p>
    <w:p>
      <w:r/>
    </w:p>
    <w:p>
      <w:r>
        <w:t xml:space="preserve">报告期内，公司普通股股份总数及股本结构未发生变化。 </w:t>
      </w:r>
    </w:p>
    <w:p>
      <w:r/>
    </w:p>
    <w:p>
      <w:r>
        <w:t xml:space="preserve">2、 普通股股份变动情况说明 </w:t>
      </w:r>
    </w:p>
    <w:p>
      <w:r/>
    </w:p>
    <w:p>
      <w:r>
        <w:t xml:space="preserve">□适用  √不适用  </w:t>
      </w:r>
    </w:p>
    <w:p>
      <w:r/>
    </w:p>
    <w:p>
      <w:r>
        <w:t xml:space="preserve">34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普通股股份变动对最近一年和最近一期每股收益、每股净资产等财务指标的影响（如有） </w:t>
      </w:r>
    </w:p>
    <w:p>
      <w:r/>
    </w:p>
    <w:p>
      <w:r>
        <w:t xml:space="preserve">□适用  √不适用  </w:t>
      </w:r>
    </w:p>
    <w:p>
      <w:r/>
    </w:p>
    <w:p>
      <w:r>
        <w:t xml:space="preserve">4、 公司认为必要或证券监管机构要求披露的其他内容 </w:t>
      </w:r>
    </w:p>
    <w:p>
      <w:r/>
    </w:p>
    <w:p>
      <w:r>
        <w:t xml:space="preserve">□适用  √不适用  </w:t>
      </w:r>
    </w:p>
    <w:p>
      <w:r/>
    </w:p>
    <w:p>
      <w:r>
        <w:t xml:space="preserve">(二) 限售股份变动情况 </w:t>
      </w:r>
    </w:p>
    <w:p>
      <w:r/>
    </w:p>
    <w:p>
      <w:r>
        <w:t xml:space="preserve">□适用 √不适用  </w:t>
      </w:r>
    </w:p>
    <w:p>
      <w:r/>
    </w:p>
    <w:p>
      <w:r>
        <w:t xml:space="preserve">二、 证券发行与上市情况 </w:t>
      </w:r>
    </w:p>
    <w:p>
      <w:r/>
    </w:p>
    <w:p>
      <w:r>
        <w:t xml:space="preserve">(一) 截至报告期内证券发行情况 </w:t>
      </w:r>
    </w:p>
    <w:p>
      <w:r/>
    </w:p>
    <w:p>
      <w:r>
        <w:t xml:space="preserve">□适用 √不适用  </w:t>
      </w:r>
    </w:p>
    <w:p>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p>
    <w:p>
      <w:r>
        <w:t xml:space="preserve">□适用  √不适用  </w:t>
      </w:r>
    </w:p>
    <w:p>
      <w:r/>
    </w:p>
    <w:p>
      <w:r>
        <w:t xml:space="preserve">(三) 现存的内部职工股情况 </w:t>
      </w:r>
    </w:p>
    <w:p>
      <w:r/>
    </w:p>
    <w:p>
      <w:r>
        <w:t xml:space="preserve">□适用 √不适用  </w:t>
      </w:r>
    </w:p>
    <w:p>
      <w:r/>
    </w:p>
    <w:p>
      <w:r>
        <w:t xml:space="preserve">三、 股东和实际控制人情况 </w:t>
      </w:r>
    </w:p>
    <w:p>
      <w:r/>
    </w:p>
    <w:p>
      <w:r>
        <w:t xml:space="preserve">(一) 股东总数 </w:t>
      </w:r>
    </w:p>
    <w:p>
      <w:r/>
    </w:p>
    <w:p>
      <w:r>
        <w:t xml:space="preserve">截止报告期末普通股股东总数(户) </w:t>
      </w:r>
    </w:p>
    <w:p>
      <w:r/>
    </w:p>
    <w:p>
      <w:r>
        <w:t xml:space="preserve">年度报告披露日前上一月末的普通股股东总数(户) </w:t>
      </w:r>
    </w:p>
    <w:p>
      <w:r/>
    </w:p>
    <w:p>
      <w:r>
        <w:t xml:space="preserve">(二) 截止报告期末前十名股东、前十名流通股东（或无限售条件股东）持股情况表 </w:t>
      </w:r>
    </w:p>
    <w:p>
      <w:r/>
    </w:p>
    <w:p>
      <w:r>
        <w:t xml:space="preserve">107,654 </w:t>
      </w:r>
    </w:p>
    <w:p>
      <w:r/>
    </w:p>
    <w:p>
      <w:r>
        <w:t xml:space="preserve">85,659 </w:t>
      </w:r>
    </w:p>
    <w:p>
      <w:r/>
    </w:p>
    <w:p>
      <w:r>
        <w:t xml:space="preserve">单位:股 </w:t>
      </w:r>
    </w:p>
    <w:p>
      <w:r/>
    </w:p>
    <w:p>
      <w:r>
        <w:t xml:space="preserve">前十名股东持股情况 </w:t>
      </w:r>
    </w:p>
    <w:p>
      <w:r/>
    </w:p>
    <w:p>
      <w:r>
        <w:t xml:space="preserve">股东名称 </w:t>
      </w:r>
    </w:p>
    <w:p>
      <w:r>
        <w:t xml:space="preserve">（全称） </w:t>
      </w:r>
    </w:p>
    <w:p>
      <w:r/>
    </w:p>
    <w:p>
      <w:r>
        <w:t>报告期内</w:t>
      </w:r>
    </w:p>
    <w:p>
      <w:r>
        <w:t xml:space="preserve">增减 </w:t>
      </w:r>
    </w:p>
    <w:p>
      <w:r/>
    </w:p>
    <w:p>
      <w:r>
        <w:t>期末持股数</w:t>
      </w:r>
    </w:p>
    <w:p>
      <w:r>
        <w:t xml:space="preserve">量 </w:t>
      </w:r>
    </w:p>
    <w:p>
      <w:r/>
    </w:p>
    <w:p>
      <w:r>
        <w:t>比例</w:t>
      </w:r>
    </w:p>
    <w:p>
      <w:r/>
    </w:p>
    <w:p>
      <w:r>
        <w:t xml:space="preserve">(%) </w:t>
      </w:r>
    </w:p>
    <w:p>
      <w:r/>
    </w:p>
    <w:p>
      <w:r>
        <w:t>中国贵州茅台酒厂（集团）</w:t>
      </w:r>
    </w:p>
    <w:p>
      <w:r>
        <w:t xml:space="preserve">有限责任公司 </w:t>
      </w:r>
    </w:p>
    <w:p>
      <w:r>
        <w:t xml:space="preserve">香港中央结算有限公司 </w:t>
      </w:r>
    </w:p>
    <w:p>
      <w:r/>
    </w:p>
    <w:p>
      <w:r>
        <w:t xml:space="preserve"> 778,771,955 </w:t>
      </w:r>
    </w:p>
    <w:p>
      <w:r/>
    </w:p>
    <w:p>
      <w:r>
        <w:t xml:space="preserve">61.99 </w:t>
      </w:r>
    </w:p>
    <w:p>
      <w:r/>
    </w:p>
    <w:p>
      <w:r>
        <w:t xml:space="preserve">26,246,648 </w:t>
      </w:r>
    </w:p>
    <w:p>
      <w:r/>
    </w:p>
    <w:p>
      <w:r>
        <w:t xml:space="preserve">99,953,805 </w:t>
      </w:r>
    </w:p>
    <w:p>
      <w:r/>
    </w:p>
    <w:p>
      <w:r>
        <w:t xml:space="preserve">7.96 </w:t>
      </w:r>
    </w:p>
    <w:p>
      <w:r/>
    </w:p>
    <w:p>
      <w:r>
        <w:t>持有有</w:t>
      </w:r>
    </w:p>
    <w:p>
      <w:r>
        <w:t>限售条</w:t>
      </w:r>
    </w:p>
    <w:p>
      <w:r>
        <w:t>件股份</w:t>
      </w:r>
    </w:p>
    <w:p>
      <w:r>
        <w:t xml:space="preserve">数量 </w:t>
      </w:r>
    </w:p>
    <w:p>
      <w:r/>
    </w:p>
    <w:p>
      <w:r>
        <w:t>质押或冻结</w:t>
      </w:r>
    </w:p>
    <w:p>
      <w:r>
        <w:t xml:space="preserve">情况 </w:t>
      </w:r>
    </w:p>
    <w:p>
      <w:r>
        <w:t xml:space="preserve">股份 </w:t>
      </w:r>
    </w:p>
    <w:p>
      <w:r>
        <w:t xml:space="preserve">状态 </w:t>
      </w:r>
    </w:p>
    <w:p>
      <w:r/>
    </w:p>
    <w:p>
      <w:r>
        <w:t xml:space="preserve">数量 </w:t>
      </w:r>
    </w:p>
    <w:p>
      <w:r/>
    </w:p>
    <w:p>
      <w:r>
        <w:t xml:space="preserve">股东 </w:t>
      </w:r>
    </w:p>
    <w:p>
      <w:r>
        <w:t xml:space="preserve">性质 </w:t>
      </w:r>
    </w:p>
    <w:p>
      <w:r/>
    </w:p>
    <w:p>
      <w:r>
        <w:t xml:space="preserve">无 </w:t>
      </w:r>
    </w:p>
    <w:p>
      <w:r/>
    </w:p>
    <w:p>
      <w:r>
        <w:t xml:space="preserve"> 未知 </w:t>
      </w:r>
    </w:p>
    <w:p>
      <w:r/>
    </w:p>
    <w:p>
      <w:r>
        <w:t xml:space="preserve"> 国有</w:t>
      </w:r>
    </w:p>
    <w:p>
      <w:r>
        <w:t xml:space="preserve">法人 </w:t>
      </w:r>
    </w:p>
    <w:p>
      <w:r>
        <w:t xml:space="preserve"> 其他 </w:t>
      </w:r>
    </w:p>
    <w:p>
      <w:r/>
    </w:p>
    <w:p>
      <w:r>
        <w:t xml:space="preserve">35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贵州茅台酒厂集团技术开发</w:t>
      </w:r>
    </w:p>
    <w:p>
      <w:r>
        <w:t xml:space="preserve">公司 </w:t>
      </w:r>
    </w:p>
    <w:p>
      <w:r>
        <w:t>易方达资产管理(香港)有限</w:t>
      </w:r>
    </w:p>
    <w:p>
      <w:r>
        <w:t xml:space="preserve">公司－客户资金(交易所) </w:t>
      </w:r>
    </w:p>
    <w:p>
      <w:r>
        <w:t>中央汇金资产管理有限责任</w:t>
      </w:r>
    </w:p>
    <w:p>
      <w:r>
        <w:t xml:space="preserve">公司 </w:t>
      </w:r>
    </w:p>
    <w:p>
      <w:r>
        <w:t xml:space="preserve">中国证券金融股份有限公司 </w:t>
      </w:r>
    </w:p>
    <w:p>
      <w:r>
        <w:t>中国工商银行－上证 50 交易</w:t>
      </w:r>
    </w:p>
    <w:p>
      <w:r>
        <w:t xml:space="preserve">型开放式指数证券投资基金 </w:t>
      </w:r>
    </w:p>
    <w:p>
      <w:r/>
    </w:p>
    <w:p>
      <w:r>
        <w:t xml:space="preserve">27,812,088 </w:t>
      </w:r>
    </w:p>
    <w:p>
      <w:r/>
    </w:p>
    <w:p>
      <w:r>
        <w:t xml:space="preserve">2.21 </w:t>
      </w:r>
    </w:p>
    <w:p>
      <w:r/>
    </w:p>
    <w:p>
      <w:r>
        <w:t xml:space="preserve">12,262,840 </w:t>
      </w:r>
    </w:p>
    <w:p>
      <w:r/>
    </w:p>
    <w:p>
      <w:r>
        <w:t xml:space="preserve">0.98 </w:t>
      </w:r>
    </w:p>
    <w:p>
      <w:r/>
    </w:p>
    <w:p>
      <w:r>
        <w:t xml:space="preserve">10,787,300 </w:t>
      </w:r>
    </w:p>
    <w:p>
      <w:r/>
    </w:p>
    <w:p>
      <w:r>
        <w:t xml:space="preserve">0.86 </w:t>
      </w:r>
    </w:p>
    <w:p>
      <w:r/>
    </w:p>
    <w:p>
      <w:r>
        <w:t xml:space="preserve">未知 </w:t>
      </w:r>
    </w:p>
    <w:p>
      <w:r/>
    </w:p>
    <w:p>
      <w:r>
        <w:t xml:space="preserve">未知 </w:t>
      </w:r>
    </w:p>
    <w:p>
      <w:r/>
    </w:p>
    <w:p>
      <w:r>
        <w:t xml:space="preserve">未知 </w:t>
      </w:r>
    </w:p>
    <w:p>
      <w:r/>
    </w:p>
    <w:p>
      <w:r>
        <w:t xml:space="preserve">其他 </w:t>
      </w:r>
    </w:p>
    <w:p>
      <w:r/>
    </w:p>
    <w:p>
      <w:r>
        <w:t xml:space="preserve">其他 </w:t>
      </w:r>
    </w:p>
    <w:p>
      <w:r/>
    </w:p>
    <w:p>
      <w:r>
        <w:t xml:space="preserve">其他 </w:t>
      </w:r>
    </w:p>
    <w:p>
      <w:r/>
    </w:p>
    <w:p>
      <w:r>
        <w:t xml:space="preserve">-8,168,652 </w:t>
      </w:r>
    </w:p>
    <w:p>
      <w:r/>
    </w:p>
    <w:p>
      <w:r>
        <w:t xml:space="preserve">8,039,538 </w:t>
      </w:r>
    </w:p>
    <w:p>
      <w:r/>
    </w:p>
    <w:p>
      <w:r>
        <w:t xml:space="preserve">0.64 </w:t>
      </w:r>
    </w:p>
    <w:p>
      <w:r/>
    </w:p>
    <w:p>
      <w:r>
        <w:t xml:space="preserve"> 未知 </w:t>
      </w:r>
    </w:p>
    <w:p>
      <w:r/>
    </w:p>
    <w:p>
      <w:r>
        <w:t xml:space="preserve"> 其他 </w:t>
      </w:r>
    </w:p>
    <w:p>
      <w:r/>
    </w:p>
    <w:p>
      <w:r>
        <w:t xml:space="preserve">1,454,806 </w:t>
      </w:r>
    </w:p>
    <w:p>
      <w:r/>
    </w:p>
    <w:p>
      <w:r>
        <w:t xml:space="preserve">5,331,043 </w:t>
      </w:r>
    </w:p>
    <w:p>
      <w:r/>
    </w:p>
    <w:p>
      <w:r>
        <w:t xml:space="preserve">0.42 </w:t>
      </w:r>
    </w:p>
    <w:p>
      <w:r/>
    </w:p>
    <w:p>
      <w:r>
        <w:t xml:space="preserve">未知 </w:t>
      </w:r>
    </w:p>
    <w:p>
      <w:r/>
    </w:p>
    <w:p>
      <w:r>
        <w:t xml:space="preserve"> 其他 </w:t>
      </w:r>
    </w:p>
    <w:p>
      <w:r/>
    </w:p>
    <w:p>
      <w:r>
        <w:t xml:space="preserve">GIC   PRIVATE LIMITED </w:t>
      </w:r>
    </w:p>
    <w:p>
      <w:r/>
    </w:p>
    <w:p>
      <w:r>
        <w:t xml:space="preserve">839,323 </w:t>
      </w:r>
    </w:p>
    <w:p>
      <w:r/>
    </w:p>
    <w:p>
      <w:r>
        <w:t xml:space="preserve">3,904,946 </w:t>
      </w:r>
    </w:p>
    <w:p>
      <w:r/>
    </w:p>
    <w:p>
      <w:r>
        <w:t xml:space="preserve">0.31 </w:t>
      </w:r>
    </w:p>
    <w:p>
      <w:r/>
    </w:p>
    <w:p>
      <w:r>
        <w:t xml:space="preserve"> 未知 </w:t>
      </w:r>
    </w:p>
    <w:p>
      <w:r/>
    </w:p>
    <w:p>
      <w:r>
        <w:t xml:space="preserve"> 其他 </w:t>
      </w:r>
    </w:p>
    <w:p>
      <w:r/>
    </w:p>
    <w:p>
      <w:r>
        <w:t>深圳市瑞丰汇邦资产管理有</w:t>
      </w:r>
    </w:p>
    <w:p>
      <w:r>
        <w:t>限公司－瑞丰汇邦三号私募</w:t>
      </w:r>
    </w:p>
    <w:p>
      <w:r>
        <w:t xml:space="preserve">证券投资基金 </w:t>
      </w:r>
    </w:p>
    <w:p>
      <w:r>
        <w:t>贵州金融控股集团有限责任</w:t>
      </w:r>
    </w:p>
    <w:p>
      <w:r>
        <w:t>公司（贵州贵民投资集团有</w:t>
      </w:r>
    </w:p>
    <w:p>
      <w:r>
        <w:t xml:space="preserve">限责任公司） </w:t>
      </w:r>
    </w:p>
    <w:p>
      <w:r/>
    </w:p>
    <w:p>
      <w:r>
        <w:t xml:space="preserve">2,273,326 </w:t>
      </w:r>
    </w:p>
    <w:p>
      <w:r/>
    </w:p>
    <w:p>
      <w:r>
        <w:t xml:space="preserve">3,591,284 </w:t>
      </w:r>
    </w:p>
    <w:p>
      <w:r/>
    </w:p>
    <w:p>
      <w:r>
        <w:t xml:space="preserve">0.29 </w:t>
      </w:r>
    </w:p>
    <w:p>
      <w:r/>
    </w:p>
    <w:p>
      <w:r>
        <w:t xml:space="preserve">未知 </w:t>
      </w:r>
    </w:p>
    <w:p>
      <w:r/>
    </w:p>
    <w:p>
      <w:r>
        <w:t xml:space="preserve"> 其他 </w:t>
      </w:r>
    </w:p>
    <w:p>
      <w:r/>
    </w:p>
    <w:p>
      <w:r>
        <w:t xml:space="preserve">3,487,220 </w:t>
      </w:r>
    </w:p>
    <w:p>
      <w:r/>
    </w:p>
    <w:p>
      <w:r>
        <w:t xml:space="preserve">0.28 </w:t>
      </w:r>
    </w:p>
    <w:p>
      <w:r/>
    </w:p>
    <w:p>
      <w:r>
        <w:t xml:space="preserve">未知 </w:t>
      </w:r>
    </w:p>
    <w:p>
      <w:r/>
    </w:p>
    <w:p>
      <w:r>
        <w:t xml:space="preserve"> 其他 </w:t>
      </w:r>
    </w:p>
    <w:p>
      <w:r/>
    </w:p>
    <w:p>
      <w:r>
        <w:t xml:space="preserve">股东名称 </w:t>
      </w:r>
    </w:p>
    <w:p>
      <w:r/>
    </w:p>
    <w:p>
      <w:r>
        <w:t xml:space="preserve">前十名无限售条件股东持股情况 </w:t>
      </w:r>
    </w:p>
    <w:p>
      <w:r>
        <w:t>持有无限售条件流</w:t>
      </w:r>
    </w:p>
    <w:p>
      <w:r>
        <w:t xml:space="preserve">通股的数量 </w:t>
      </w:r>
    </w:p>
    <w:p>
      <w:r/>
    </w:p>
    <w:p>
      <w:r>
        <w:t xml:space="preserve">股份种类及数量 </w:t>
      </w:r>
    </w:p>
    <w:p>
      <w:r>
        <w:t xml:space="preserve">种类 </w:t>
      </w:r>
    </w:p>
    <w:p>
      <w:r>
        <w:t xml:space="preserve">数量 </w:t>
      </w:r>
    </w:p>
    <w:p>
      <w:r/>
    </w:p>
    <w:p>
      <w:r>
        <w:t xml:space="preserve">中国贵州茅台酒厂（集团）有限责任公司 </w:t>
      </w:r>
    </w:p>
    <w:p>
      <w:r>
        <w:t xml:space="preserve">香港中央结算有限公司 </w:t>
      </w:r>
    </w:p>
    <w:p>
      <w:r>
        <w:t xml:space="preserve">贵州茅台酒厂集团技术开发公司 </w:t>
      </w:r>
    </w:p>
    <w:p>
      <w:r>
        <w:t>易方达资产管理(香港)有限公司－客户资</w:t>
      </w:r>
    </w:p>
    <w:p>
      <w:r>
        <w:t xml:space="preserve">金(交易所) </w:t>
      </w:r>
    </w:p>
    <w:p>
      <w:r>
        <w:t xml:space="preserve">中央汇金资产管理有限责任公司 </w:t>
      </w:r>
    </w:p>
    <w:p>
      <w:r>
        <w:t xml:space="preserve">中国证券金融股份有限公司 </w:t>
      </w:r>
    </w:p>
    <w:p>
      <w:r>
        <w:t>中国工商银行－上证 50 交易型开放式指数</w:t>
      </w:r>
    </w:p>
    <w:p>
      <w:r>
        <w:t xml:space="preserve">证券投资基金 </w:t>
      </w:r>
    </w:p>
    <w:p>
      <w:r/>
    </w:p>
    <w:p>
      <w:r>
        <w:t xml:space="preserve">GIC   PRIVATE LIMITED </w:t>
      </w:r>
    </w:p>
    <w:p>
      <w:r/>
    </w:p>
    <w:p>
      <w:r>
        <w:t>深圳市瑞丰汇邦资产管理有限公司－瑞丰</w:t>
      </w:r>
    </w:p>
    <w:p>
      <w:r>
        <w:t xml:space="preserve">汇邦三号私募证券投资基金 </w:t>
      </w:r>
    </w:p>
    <w:p>
      <w:r>
        <w:t>贵州金融控股集团有限责任公司（贵州贵</w:t>
      </w:r>
    </w:p>
    <w:p>
      <w:r>
        <w:t xml:space="preserve">民投资集团有限责任公司） </w:t>
      </w:r>
    </w:p>
    <w:p>
      <w:r/>
    </w:p>
    <w:p>
      <w:r>
        <w:t xml:space="preserve">上述股东关联关系或一致行动的说明 </w:t>
      </w:r>
    </w:p>
    <w:p>
      <w:r/>
    </w:p>
    <w:p>
      <w:r>
        <w:t xml:space="preserve">778,771,955 人民币普通股 </w:t>
      </w:r>
    </w:p>
    <w:p>
      <w:r>
        <w:t xml:space="preserve">99,953,805 人民币普通股 </w:t>
      </w:r>
    </w:p>
    <w:p>
      <w:r>
        <w:t xml:space="preserve">27,812,088 人民币普通股 </w:t>
      </w:r>
    </w:p>
    <w:p>
      <w:r/>
    </w:p>
    <w:p>
      <w:r>
        <w:t xml:space="preserve">778,771,955 </w:t>
      </w:r>
    </w:p>
    <w:p>
      <w:r/>
    </w:p>
    <w:p>
      <w:r>
        <w:t xml:space="preserve">99,953,805 </w:t>
      </w:r>
    </w:p>
    <w:p>
      <w:r/>
    </w:p>
    <w:p>
      <w:r>
        <w:t xml:space="preserve">27,812,088 </w:t>
      </w:r>
    </w:p>
    <w:p>
      <w:r/>
    </w:p>
    <w:p>
      <w:r>
        <w:t xml:space="preserve">12,262,840 人民币普通股 </w:t>
      </w:r>
    </w:p>
    <w:p>
      <w:r/>
    </w:p>
    <w:p>
      <w:r>
        <w:t xml:space="preserve">12,262,840 </w:t>
      </w:r>
    </w:p>
    <w:p>
      <w:r/>
    </w:p>
    <w:p>
      <w:r>
        <w:t xml:space="preserve">10,787,300 人民币普通股 </w:t>
      </w:r>
    </w:p>
    <w:p>
      <w:r>
        <w:t xml:space="preserve">8,039,538 人民币普通股 </w:t>
      </w:r>
    </w:p>
    <w:p>
      <w:r/>
    </w:p>
    <w:p>
      <w:r>
        <w:t xml:space="preserve">10,787,300 </w:t>
      </w:r>
    </w:p>
    <w:p>
      <w:r/>
    </w:p>
    <w:p>
      <w:r>
        <w:t xml:space="preserve">8,039,538 </w:t>
      </w:r>
    </w:p>
    <w:p>
      <w:r/>
    </w:p>
    <w:p>
      <w:r>
        <w:t xml:space="preserve">5,331,043 人民币普通股 </w:t>
      </w:r>
    </w:p>
    <w:p>
      <w:r/>
    </w:p>
    <w:p>
      <w:r>
        <w:t xml:space="preserve">5,331,043 </w:t>
      </w:r>
    </w:p>
    <w:p>
      <w:r/>
    </w:p>
    <w:p>
      <w:r>
        <w:t xml:space="preserve">3,904,946 人民币普通股 </w:t>
      </w:r>
    </w:p>
    <w:p>
      <w:r/>
    </w:p>
    <w:p>
      <w:r>
        <w:t xml:space="preserve">3,904,946 </w:t>
      </w:r>
    </w:p>
    <w:p>
      <w:r/>
    </w:p>
    <w:p>
      <w:r>
        <w:t xml:space="preserve">3,591,284 人民币普通股 </w:t>
      </w:r>
    </w:p>
    <w:p>
      <w:r/>
    </w:p>
    <w:p>
      <w:r>
        <w:t xml:space="preserve">3,591,284 </w:t>
      </w:r>
    </w:p>
    <w:p>
      <w:r/>
    </w:p>
    <w:p>
      <w:r>
        <w:t xml:space="preserve">3,487,220 人民币普通股 </w:t>
      </w:r>
    </w:p>
    <w:p>
      <w:r/>
    </w:p>
    <w:p>
      <w:r>
        <w:t xml:space="preserve">3,487,220 </w:t>
      </w:r>
    </w:p>
    <w:p>
      <w:r/>
    </w:p>
    <w:p>
      <w:r>
        <w:t>在上述股东中，中国贵州茅台酒厂（集团）有限责任</w:t>
      </w:r>
    </w:p>
    <w:p>
      <w:r>
        <w:t>公司与贵州茅台酒厂集团技术开发公司之间存在关</w:t>
      </w:r>
    </w:p>
    <w:p>
      <w:r>
        <w:t>联关系，除此之外，本公司未知其它股东之间的关联</w:t>
      </w:r>
    </w:p>
    <w:p>
      <w:r>
        <w:t xml:space="preserve">关系、是否为一致行动人。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p>
    <w:p>
      <w:r>
        <w:t xml:space="preserve">□适用 √不适用  </w:t>
      </w:r>
    </w:p>
    <w:p>
      <w:r/>
    </w:p>
    <w:p>
      <w:r>
        <w:t xml:space="preserve">36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中国贵州茅台酒厂（集团）有限责任公司 </w:t>
      </w:r>
    </w:p>
    <w:p>
      <w:r>
        <w:t xml:space="preserve">李保芳 </w:t>
      </w:r>
    </w:p>
    <w:p>
      <w:r/>
    </w:p>
    <w:p>
      <w:r>
        <w:t xml:space="preserve">1998-01-24 </w:t>
      </w:r>
    </w:p>
    <w:p>
      <w:r/>
    </w:p>
    <w:p>
      <w:r>
        <w:t>酒类产品的生产经营（主营）；酒类产品的生产技术咨询与</w:t>
      </w:r>
    </w:p>
    <w:p>
      <w:r>
        <w:t>服务；包装材料、饮料的生产销售；餐饮、住宿、旅游、物</w:t>
      </w:r>
    </w:p>
    <w:p>
      <w:r>
        <w:t>流运输；进出口贸易业务；互联网产业；房地产开发及租赁、</w:t>
      </w:r>
    </w:p>
    <w:p>
      <w:r>
        <w:t xml:space="preserve">停车场管理；教育、卫生；生态农业。 </w:t>
      </w:r>
    </w:p>
    <w:p>
      <w:r>
        <w:t>持有交通银行股份有限公司 0.24%的 A 股股份；持有华创阳</w:t>
      </w:r>
    </w:p>
    <w:p>
      <w:r>
        <w:t>安股份有限公司 5.16%的股份；持有贵阳银行股份有限公司</w:t>
      </w:r>
    </w:p>
    <w:p>
      <w:r>
        <w:t>1.65%的股份；持有贵州省广播电视信息网络股份有限公司</w:t>
      </w:r>
    </w:p>
    <w:p>
      <w:r/>
    </w:p>
    <w:p>
      <w:r>
        <w:t xml:space="preserve">11.65%的股份。 </w:t>
      </w:r>
    </w:p>
    <w:p>
      <w:r/>
    </w:p>
    <w:p>
      <w:r>
        <w:t xml:space="preserve">四、 控股股东及实际控制人情况 </w:t>
      </w:r>
    </w:p>
    <w:p>
      <w:r/>
    </w:p>
    <w:p>
      <w:r>
        <w:t xml:space="preserve">(一) 控股股东情况 </w:t>
      </w:r>
    </w:p>
    <w:p>
      <w:r/>
    </w:p>
    <w:p>
      <w:r>
        <w:t xml:space="preserve">1 法人 </w:t>
      </w:r>
    </w:p>
    <w:p>
      <w:r/>
    </w:p>
    <w:p>
      <w:r>
        <w:t xml:space="preserve">√适用 □不适用  </w:t>
      </w:r>
    </w:p>
    <w:p>
      <w:r/>
    </w:p>
    <w:p>
      <w:r>
        <w:t xml:space="preserve">名称 </w:t>
      </w:r>
    </w:p>
    <w:p>
      <w:r/>
    </w:p>
    <w:p>
      <w:r>
        <w:t xml:space="preserve">单位负责人或法定代表人 </w:t>
      </w:r>
    </w:p>
    <w:p>
      <w:r/>
    </w:p>
    <w:p>
      <w:r>
        <w:t xml:space="preserve">成立日期 </w:t>
      </w:r>
    </w:p>
    <w:p>
      <w:r/>
    </w:p>
    <w:p>
      <w:r>
        <w:t xml:space="preserve">主要经营业务 </w:t>
      </w:r>
    </w:p>
    <w:p>
      <w:r/>
    </w:p>
    <w:p>
      <w:r>
        <w:t>报告期内控股和参股的其他境内外</w:t>
      </w:r>
    </w:p>
    <w:p>
      <w:r>
        <w:t xml:space="preserve">上市公司的股权情况 </w:t>
      </w:r>
    </w:p>
    <w:p>
      <w:r/>
    </w:p>
    <w:p>
      <w:r>
        <w:t xml:space="preserve">2 自然人 </w:t>
      </w:r>
    </w:p>
    <w:p>
      <w:r/>
    </w:p>
    <w:p>
      <w:r>
        <w:t xml:space="preserve">□适用 √不适用  </w:t>
      </w:r>
    </w:p>
    <w:p>
      <w:r/>
    </w:p>
    <w:p>
      <w:r>
        <w:t xml:space="preserve">3 公司不存在控股股东情况的特别说明 </w:t>
      </w:r>
    </w:p>
    <w:p>
      <w:r/>
    </w:p>
    <w:p>
      <w:r>
        <w:t xml:space="preserve">□适用  √不适用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p>
    <w:p>
      <w:r>
        <w:t xml:space="preserve">√适用  □不适用  </w:t>
      </w:r>
    </w:p>
    <w:p>
      <w:r/>
    </w:p>
    <w:p>
      <w:r>
        <w:t xml:space="preserve">(二) 实际控制人情况 </w:t>
      </w:r>
    </w:p>
    <w:p>
      <w:r/>
    </w:p>
    <w:p>
      <w:r>
        <w:t xml:space="preserve">1 法人 </w:t>
      </w:r>
    </w:p>
    <w:p>
      <w:r/>
    </w:p>
    <w:p>
      <w:r>
        <w:t xml:space="preserve">√适用 □不适用  </w:t>
      </w:r>
    </w:p>
    <w:p>
      <w:r/>
    </w:p>
    <w:p>
      <w:r>
        <w:t xml:space="preserve">名称 </w:t>
      </w:r>
    </w:p>
    <w:p>
      <w:r/>
    </w:p>
    <w:p>
      <w:r>
        <w:t xml:space="preserve">贵州省人民政府国有资产监督管理委员会 </w:t>
      </w:r>
    </w:p>
    <w:p>
      <w:r/>
    </w:p>
    <w:p>
      <w:r>
        <w:t xml:space="preserve">37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单位负责人或法定代表人 </w:t>
      </w:r>
    </w:p>
    <w:p>
      <w:r/>
    </w:p>
    <w:p>
      <w:r>
        <w:t xml:space="preserve">汤向前 </w:t>
      </w:r>
    </w:p>
    <w:p>
      <w:r/>
    </w:p>
    <w:p>
      <w:r>
        <w:t xml:space="preserve">2 自然人 </w:t>
      </w:r>
    </w:p>
    <w:p>
      <w:r/>
    </w:p>
    <w:p>
      <w:r>
        <w:t xml:space="preserve">□适用 √不适用  </w:t>
      </w:r>
    </w:p>
    <w:p>
      <w:r/>
    </w:p>
    <w:p>
      <w:r>
        <w:t xml:space="preserve">3 公司不存在实际控制人情况的特别说明 </w:t>
      </w:r>
    </w:p>
    <w:p>
      <w:r/>
    </w:p>
    <w:p>
      <w:r>
        <w:t xml:space="preserve">□适用  √不适用  </w:t>
      </w:r>
    </w:p>
    <w:p>
      <w:r/>
    </w:p>
    <w:p>
      <w:r>
        <w:t xml:space="preserve">4 报告期内实际控制人变更情况索引及日期 </w:t>
      </w:r>
    </w:p>
    <w:p>
      <w:r/>
    </w:p>
    <w:p>
      <w:r>
        <w:t xml:space="preserve">□适用  √不适用  </w:t>
      </w:r>
    </w:p>
    <w:p>
      <w:r/>
    </w:p>
    <w:p>
      <w:r>
        <w:t xml:space="preserve">5 公司与实际控制人之间的产权及控制关系的方框图 </w:t>
      </w:r>
    </w:p>
    <w:p>
      <w:r/>
    </w:p>
    <w:p>
      <w:r>
        <w:t xml:space="preserve">√适用  □不适用  </w:t>
      </w:r>
    </w:p>
    <w:p>
      <w:r/>
    </w:p>
    <w:p>
      <w:r>
        <w:t xml:space="preserve">6 实际控制人通过信托或其他资产管理方式控制公司 </w:t>
      </w:r>
    </w:p>
    <w:p>
      <w:r/>
    </w:p>
    <w:p>
      <w:r>
        <w:t xml:space="preserve">□适用  √不适用  </w:t>
      </w:r>
    </w:p>
    <w:p>
      <w:r/>
    </w:p>
    <w:p>
      <w:r>
        <w:t xml:space="preserve">(三) 控股股东及实际控制人其他情况介绍 </w:t>
      </w:r>
    </w:p>
    <w:p>
      <w:r/>
    </w:p>
    <w:p>
      <w:r>
        <w:t xml:space="preserve">□适用  √不适用  </w:t>
      </w:r>
    </w:p>
    <w:p>
      <w:r/>
    </w:p>
    <w:p>
      <w:r>
        <w:t xml:space="preserve">五、 其他持股在百分之十以上的法人股东 </w:t>
      </w:r>
    </w:p>
    <w:p>
      <w:r/>
    </w:p>
    <w:p>
      <w:r>
        <w:t xml:space="preserve">□适用 √不适用  </w:t>
      </w:r>
    </w:p>
    <w:p>
      <w:r/>
    </w:p>
    <w:p>
      <w:r>
        <w:t xml:space="preserve">六、 股份限制减持情况说明 </w:t>
      </w:r>
    </w:p>
    <w:p>
      <w:r/>
    </w:p>
    <w:p>
      <w:r>
        <w:t xml:space="preserve">□适用 √不适用  </w:t>
      </w:r>
    </w:p>
    <w:p>
      <w:r/>
    </w:p>
    <w:p>
      <w:r>
        <w:t xml:space="preserve">第七节 优先股相关情况 </w:t>
      </w:r>
    </w:p>
    <w:p>
      <w:r/>
    </w:p>
    <w:p>
      <w:r>
        <w:t xml:space="preserve">□适用 √不适用  </w:t>
      </w:r>
    </w:p>
    <w:p>
      <w:r/>
    </w:p>
    <w:p>
      <w:r>
        <w:t xml:space="preserve">38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w:t>
      </w:r>
    </w:p>
    <w:p>
      <w:r/>
    </w:p>
    <w:p>
      <w:r>
        <w:t xml:space="preserve">职务(注) </w:t>
      </w:r>
    </w:p>
    <w:p>
      <w:r/>
    </w:p>
    <w:p>
      <w:r>
        <w:t>性</w:t>
      </w:r>
    </w:p>
    <w:p>
      <w:r>
        <w:t xml:space="preserve">别 </w:t>
      </w:r>
    </w:p>
    <w:p>
      <w:r/>
    </w:p>
    <w:p>
      <w:r>
        <w:t>年</w:t>
      </w:r>
    </w:p>
    <w:p>
      <w:r>
        <w:t xml:space="preserve">龄 </w:t>
      </w:r>
    </w:p>
    <w:p>
      <w:r/>
    </w:p>
    <w:p>
      <w:r>
        <w:t xml:space="preserve">任期起始日期 </w:t>
      </w:r>
    </w:p>
    <w:p>
      <w:r/>
    </w:p>
    <w:p>
      <w:r>
        <w:t xml:space="preserve">任期终止日期 </w:t>
      </w:r>
    </w:p>
    <w:p>
      <w:r/>
    </w:p>
    <w:p>
      <w:r>
        <w:t>年初</w:t>
      </w:r>
    </w:p>
    <w:p>
      <w:r>
        <w:t>持股</w:t>
      </w:r>
    </w:p>
    <w:p>
      <w:r>
        <w:t xml:space="preserve">数 </w:t>
      </w:r>
    </w:p>
    <w:p>
      <w:r/>
    </w:p>
    <w:p>
      <w:r>
        <w:t>年末</w:t>
      </w:r>
    </w:p>
    <w:p>
      <w:r>
        <w:t>持股</w:t>
      </w:r>
    </w:p>
    <w:p>
      <w:r>
        <w:t xml:space="preserve">数 </w:t>
      </w:r>
    </w:p>
    <w:p>
      <w:r/>
    </w:p>
    <w:p>
      <w:r>
        <w:t>年度内股</w:t>
      </w:r>
    </w:p>
    <w:p>
      <w:r>
        <w:t>份增减变</w:t>
      </w:r>
    </w:p>
    <w:p>
      <w:r>
        <w:t xml:space="preserve">动量 </w:t>
      </w:r>
    </w:p>
    <w:p>
      <w:r/>
    </w:p>
    <w:p>
      <w:r>
        <w:t>增减变动</w:t>
      </w:r>
    </w:p>
    <w:p>
      <w:r>
        <w:t xml:space="preserve">原因 </w:t>
      </w:r>
    </w:p>
    <w:p>
      <w:r/>
    </w:p>
    <w:p>
      <w:r>
        <w:t xml:space="preserve">单位：股 </w:t>
      </w:r>
    </w:p>
    <w:p>
      <w:r>
        <w:t>是否在公司</w:t>
      </w:r>
    </w:p>
    <w:p>
      <w:r>
        <w:t>关联方获取</w:t>
      </w:r>
    </w:p>
    <w:p>
      <w:r>
        <w:t xml:space="preserve">报酬 </w:t>
      </w:r>
    </w:p>
    <w:p>
      <w:r/>
    </w:p>
    <w:p>
      <w:r>
        <w:t>报告期内从</w:t>
      </w:r>
    </w:p>
    <w:p>
      <w:r>
        <w:t>公司获得的</w:t>
      </w:r>
    </w:p>
    <w:p>
      <w:r>
        <w:t>税前报酬总</w:t>
      </w:r>
    </w:p>
    <w:p>
      <w:r>
        <w:t xml:space="preserve">额（万元） </w:t>
      </w:r>
    </w:p>
    <w:p>
      <w:r/>
    </w:p>
    <w:p>
      <w:r>
        <w:t xml:space="preserve">男 </w:t>
      </w:r>
    </w:p>
    <w:p>
      <w:r/>
    </w:p>
    <w:p>
      <w:r>
        <w:t xml:space="preserve">李保芳 </w:t>
      </w:r>
    </w:p>
    <w:p>
      <w:r/>
    </w:p>
    <w:p>
      <w:r>
        <w:t xml:space="preserve">董事长 </w:t>
      </w:r>
    </w:p>
    <w:p>
      <w:r>
        <w:t xml:space="preserve">董事 </w:t>
      </w:r>
    </w:p>
    <w:p>
      <w:r>
        <w:t>代 行 总 经 理</w:t>
      </w:r>
    </w:p>
    <w:p>
      <w:r>
        <w:t xml:space="preserve">职责 </w:t>
      </w:r>
    </w:p>
    <w:p>
      <w:r>
        <w:t xml:space="preserve">王焱 董事 </w:t>
      </w:r>
    </w:p>
    <w:p>
      <w:r>
        <w:t xml:space="preserve">男 </w:t>
      </w:r>
    </w:p>
    <w:p>
      <w:r>
        <w:t xml:space="preserve">李静仁 董事 </w:t>
      </w:r>
    </w:p>
    <w:p>
      <w:r>
        <w:t xml:space="preserve">男 </w:t>
      </w:r>
    </w:p>
    <w:p>
      <w:r>
        <w:t xml:space="preserve">李伯潭 独立董事 </w:t>
      </w:r>
    </w:p>
    <w:p>
      <w:r>
        <w:t xml:space="preserve">男 </w:t>
      </w:r>
    </w:p>
    <w:p>
      <w:r>
        <w:t xml:space="preserve">陆金海 独立董事 </w:t>
      </w:r>
    </w:p>
    <w:p>
      <w:r>
        <w:t xml:space="preserve">男 </w:t>
      </w:r>
    </w:p>
    <w:p>
      <w:r>
        <w:t xml:space="preserve">许定波 独立董事 </w:t>
      </w:r>
    </w:p>
    <w:p>
      <w:r>
        <w:t xml:space="preserve">男 </w:t>
      </w:r>
    </w:p>
    <w:p>
      <w:r>
        <w:t xml:space="preserve">章靖忠 独立董事 </w:t>
      </w:r>
    </w:p>
    <w:p>
      <w:r>
        <w:t xml:space="preserve">男 </w:t>
      </w:r>
    </w:p>
    <w:p>
      <w:r>
        <w:t xml:space="preserve">罗国庆 监事会主席 男 </w:t>
      </w:r>
    </w:p>
    <w:p>
      <w:r>
        <w:t xml:space="preserve">张毅 监事 </w:t>
      </w:r>
    </w:p>
    <w:p>
      <w:r>
        <w:t xml:space="preserve">男 </w:t>
      </w:r>
    </w:p>
    <w:p>
      <w:r>
        <w:t xml:space="preserve">仇国相 监事 </w:t>
      </w:r>
    </w:p>
    <w:p>
      <w:r>
        <w:t xml:space="preserve">男 </w:t>
      </w:r>
    </w:p>
    <w:p>
      <w:r>
        <w:t xml:space="preserve">张家齐 副总经理 </w:t>
      </w:r>
    </w:p>
    <w:p>
      <w:r>
        <w:t xml:space="preserve">男 </w:t>
      </w:r>
    </w:p>
    <w:p>
      <w:r>
        <w:t xml:space="preserve">财务总监 </w:t>
      </w:r>
    </w:p>
    <w:p>
      <w:r>
        <w:t xml:space="preserve">副总经理 </w:t>
      </w:r>
    </w:p>
    <w:p>
      <w:r/>
    </w:p>
    <w:p>
      <w:r>
        <w:t xml:space="preserve">何英姿 </w:t>
      </w:r>
    </w:p>
    <w:p>
      <w:r/>
    </w:p>
    <w:p>
      <w:r>
        <w:t xml:space="preserve">女 </w:t>
      </w:r>
    </w:p>
    <w:p>
      <w:r/>
    </w:p>
    <w:p>
      <w:r>
        <w:t xml:space="preserve">2018 年 05 月 11 日 </w:t>
      </w:r>
    </w:p>
    <w:p>
      <w:r>
        <w:t xml:space="preserve">2015 年 09 月 16 日 </w:t>
      </w:r>
    </w:p>
    <w:p>
      <w:r/>
    </w:p>
    <w:p>
      <w:r>
        <w:t xml:space="preserve">2015 年 08 月 26 日 </w:t>
      </w:r>
    </w:p>
    <w:p>
      <w:r/>
    </w:p>
    <w:p>
      <w:r>
        <w:t xml:space="preserve">2018 年 10 月 16 日 </w:t>
      </w:r>
    </w:p>
    <w:p>
      <w:r>
        <w:t xml:space="preserve">2018 年 11 月 28 日 </w:t>
      </w:r>
    </w:p>
    <w:p>
      <w:r>
        <w:t xml:space="preserve">2014 年 12 月 17 日 </w:t>
      </w:r>
    </w:p>
    <w:p>
      <w:r>
        <w:t xml:space="preserve">2016 年 05 月 18 日 </w:t>
      </w:r>
    </w:p>
    <w:p>
      <w:r>
        <w:t xml:space="preserve">2016 年 09 月 20 日 </w:t>
      </w:r>
    </w:p>
    <w:p>
      <w:r>
        <w:t xml:space="preserve">2016 年 09 月 20 日 </w:t>
      </w:r>
    </w:p>
    <w:p>
      <w:r>
        <w:t xml:space="preserve">2017 年 10 月 26 日 </w:t>
      </w:r>
    </w:p>
    <w:p>
      <w:r>
        <w:t xml:space="preserve">2010 年 05 月 27 日 </w:t>
      </w:r>
    </w:p>
    <w:p>
      <w:r>
        <w:t xml:space="preserve">2010 年 05 月 27 日 </w:t>
      </w:r>
    </w:p>
    <w:p>
      <w:r>
        <w:t xml:space="preserve">2011 年 03 月 17 日 </w:t>
      </w:r>
    </w:p>
    <w:p>
      <w:r>
        <w:t xml:space="preserve">2011 年 03 月 17 日 </w:t>
      </w:r>
    </w:p>
    <w:p>
      <w:r>
        <w:t xml:space="preserve">2015 年 07 月 13 日 </w:t>
      </w:r>
    </w:p>
    <w:p>
      <w:r/>
    </w:p>
    <w:p>
      <w:r>
        <w:t xml:space="preserve">60 </w:t>
      </w:r>
    </w:p>
    <w:p>
      <w:r/>
    </w:p>
    <w:p>
      <w:r>
        <w:t xml:space="preserve">49 </w:t>
      </w:r>
    </w:p>
    <w:p>
      <w:r>
        <w:t xml:space="preserve">54 </w:t>
      </w:r>
    </w:p>
    <w:p>
      <w:r>
        <w:t xml:space="preserve">55 </w:t>
      </w:r>
    </w:p>
    <w:p>
      <w:r>
        <w:t xml:space="preserve">48 </w:t>
      </w:r>
    </w:p>
    <w:p>
      <w:r>
        <w:t xml:space="preserve">55 </w:t>
      </w:r>
    </w:p>
    <w:p>
      <w:r>
        <w:t xml:space="preserve">55 </w:t>
      </w:r>
    </w:p>
    <w:p>
      <w:r>
        <w:t xml:space="preserve">59 </w:t>
      </w:r>
    </w:p>
    <w:p>
      <w:r>
        <w:t xml:space="preserve">63 </w:t>
      </w:r>
    </w:p>
    <w:p>
      <w:r>
        <w:t xml:space="preserve">46 </w:t>
      </w:r>
    </w:p>
    <w:p>
      <w:r>
        <w:t xml:space="preserve">57 </w:t>
      </w:r>
    </w:p>
    <w:p>
      <w:r/>
    </w:p>
    <w:p>
      <w:r>
        <w:t xml:space="preserve">50 </w:t>
      </w:r>
    </w:p>
    <w:p>
      <w:r/>
    </w:p>
    <w:p>
      <w:r>
        <w:t xml:space="preserve">万波 副总经理 </w:t>
      </w:r>
    </w:p>
    <w:p>
      <w:r/>
    </w:p>
    <w:p>
      <w:r>
        <w:t xml:space="preserve">男 </w:t>
      </w:r>
    </w:p>
    <w:p>
      <w:r/>
    </w:p>
    <w:p>
      <w:r>
        <w:t xml:space="preserve">45 </w:t>
      </w:r>
    </w:p>
    <w:p>
      <w:r/>
    </w:p>
    <w:p>
      <w:r>
        <w:t xml:space="preserve">2014 年 02 月 12 日 </w:t>
      </w:r>
    </w:p>
    <w:p>
      <w:r/>
    </w:p>
    <w:p>
      <w:r>
        <w:t xml:space="preserve">700 </w:t>
      </w:r>
    </w:p>
    <w:p>
      <w:r/>
    </w:p>
    <w:p>
      <w:r>
        <w:t xml:space="preserve">-700 </w:t>
      </w:r>
    </w:p>
    <w:p>
      <w:r/>
    </w:p>
    <w:p>
      <w:r>
        <w:t>二 级 市 场</w:t>
      </w:r>
    </w:p>
    <w:p>
      <w:r>
        <w:t xml:space="preserve">买卖 </w:t>
      </w:r>
    </w:p>
    <w:p>
      <w:r/>
    </w:p>
    <w:p>
      <w:r>
        <w:t xml:space="preserve">李明灿 副总经理 </w:t>
      </w:r>
    </w:p>
    <w:p>
      <w:r>
        <w:t xml:space="preserve">男 </w:t>
      </w:r>
    </w:p>
    <w:p>
      <w:r>
        <w:t xml:space="preserve">钟正强 副总经理 </w:t>
      </w:r>
    </w:p>
    <w:p>
      <w:r>
        <w:t xml:space="preserve">男 </w:t>
      </w:r>
    </w:p>
    <w:p>
      <w:r>
        <w:t xml:space="preserve">樊宁屏 董事会秘书、 女 </w:t>
      </w:r>
    </w:p>
    <w:p>
      <w:r/>
    </w:p>
    <w:p>
      <w:r>
        <w:t xml:space="preserve">48 </w:t>
      </w:r>
    </w:p>
    <w:p>
      <w:r>
        <w:t xml:space="preserve">47 </w:t>
      </w:r>
    </w:p>
    <w:p>
      <w:r>
        <w:t xml:space="preserve">44 </w:t>
      </w:r>
    </w:p>
    <w:p>
      <w:r/>
    </w:p>
    <w:p>
      <w:r>
        <w:t xml:space="preserve">2015 年 07 月 13 日 </w:t>
      </w:r>
    </w:p>
    <w:p>
      <w:r>
        <w:t xml:space="preserve">2015 年 07 月 13 日 </w:t>
      </w:r>
    </w:p>
    <w:p>
      <w:r>
        <w:t xml:space="preserve">2010 年 05 月 27 日 </w:t>
      </w:r>
    </w:p>
    <w:p>
      <w:r/>
    </w:p>
    <w:p>
      <w:r>
        <w:t xml:space="preserve">39 / 112 </w:t>
      </w:r>
    </w:p>
    <w:p>
      <w:r/>
    </w:p>
    <w:p>
      <w:r>
        <w:t xml:space="preserve">是 </w:t>
      </w:r>
    </w:p>
    <w:p>
      <w:r/>
    </w:p>
    <w:p>
      <w:r>
        <w:t xml:space="preserve">是 </w:t>
      </w:r>
    </w:p>
    <w:p>
      <w:r>
        <w:t xml:space="preserve">是 </w:t>
      </w:r>
    </w:p>
    <w:p>
      <w:r>
        <w:t xml:space="preserve">否 </w:t>
      </w:r>
    </w:p>
    <w:p>
      <w:r>
        <w:t xml:space="preserve">否 </w:t>
      </w:r>
    </w:p>
    <w:p>
      <w:r>
        <w:t xml:space="preserve">否 </w:t>
      </w:r>
    </w:p>
    <w:p>
      <w:r>
        <w:t xml:space="preserve">否 </w:t>
      </w:r>
    </w:p>
    <w:p>
      <w:r>
        <w:t xml:space="preserve">否 </w:t>
      </w:r>
    </w:p>
    <w:p>
      <w:r>
        <w:t xml:space="preserve">是 </w:t>
      </w:r>
    </w:p>
    <w:p>
      <w:r>
        <w:t xml:space="preserve">否 </w:t>
      </w:r>
    </w:p>
    <w:p>
      <w:r>
        <w:t xml:space="preserve">否 </w:t>
      </w:r>
    </w:p>
    <w:p>
      <w:r/>
    </w:p>
    <w:p>
      <w:r>
        <w:t xml:space="preserve">否 </w:t>
      </w:r>
    </w:p>
    <w:p>
      <w:r/>
    </w:p>
    <w:p>
      <w:r>
        <w:t xml:space="preserve">否 </w:t>
      </w:r>
    </w:p>
    <w:p>
      <w:r/>
    </w:p>
    <w:p>
      <w:r>
        <w:t xml:space="preserve">否 </w:t>
      </w:r>
    </w:p>
    <w:p>
      <w:r>
        <w:t xml:space="preserve">否 </w:t>
      </w:r>
    </w:p>
    <w:p>
      <w:r>
        <w:t xml:space="preserve">否 </w:t>
      </w:r>
    </w:p>
    <w:p>
      <w:r/>
    </w:p>
    <w:p>
      <w:r>
        <w:t xml:space="preserve">7 </w:t>
      </w:r>
    </w:p>
    <w:p>
      <w:r>
        <w:t xml:space="preserve">7 </w:t>
      </w:r>
    </w:p>
    <w:p>
      <w:r>
        <w:t xml:space="preserve">7 </w:t>
      </w:r>
    </w:p>
    <w:p>
      <w:r>
        <w:t xml:space="preserve">7 </w:t>
      </w:r>
    </w:p>
    <w:p>
      <w:r>
        <w:t xml:space="preserve">64.66 </w:t>
      </w:r>
    </w:p>
    <w:p>
      <w:r/>
    </w:p>
    <w:p>
      <w:r>
        <w:t xml:space="preserve">48.21 </w:t>
      </w:r>
    </w:p>
    <w:p>
      <w:r>
        <w:t xml:space="preserve">63.26 </w:t>
      </w:r>
    </w:p>
    <w:p>
      <w:r/>
    </w:p>
    <w:p>
      <w:r>
        <w:t xml:space="preserve">63.53 </w:t>
      </w:r>
    </w:p>
    <w:p>
      <w:r/>
    </w:p>
    <w:p>
      <w:r>
        <w:t xml:space="preserve">63.15 </w:t>
      </w:r>
    </w:p>
    <w:p>
      <w:r/>
    </w:p>
    <w:p>
      <w:r>
        <w:t xml:space="preserve">63.57 </w:t>
      </w:r>
    </w:p>
    <w:p>
      <w:r>
        <w:t xml:space="preserve">63.28 </w:t>
      </w:r>
    </w:p>
    <w:p>
      <w:r>
        <w:t xml:space="preserve">62.35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总经理助理 </w:t>
      </w:r>
    </w:p>
    <w:p>
      <w:r>
        <w:t xml:space="preserve">袁仁国 董事长 </w:t>
      </w:r>
    </w:p>
    <w:p>
      <w:r>
        <w:t xml:space="preserve">赵书跃 董事 </w:t>
      </w:r>
    </w:p>
    <w:p>
      <w:r>
        <w:t xml:space="preserve">李贵胜 副总经理 </w:t>
      </w:r>
    </w:p>
    <w:p>
      <w:r>
        <w:t xml:space="preserve">王崇琳 副总经理 </w:t>
      </w:r>
    </w:p>
    <w:p>
      <w:r>
        <w:t xml:space="preserve">合计 </w:t>
      </w:r>
    </w:p>
    <w:p>
      <w:r>
        <w:t xml:space="preserve">/ </w:t>
      </w:r>
    </w:p>
    <w:p>
      <w:r>
        <w:t>说明：上述“报告期内从公司获得的税前报酬总额”数据为税前统计的 2018 年期间获得部分（含年薪、补贴、保险费、公积金、年金、福利等），包括</w:t>
      </w:r>
    </w:p>
    <w:p>
      <w:r>
        <w:t xml:space="preserve">2018 年已获报酬合计和 2017 年年薪结算补发余额。 </w:t>
      </w:r>
    </w:p>
    <w:p>
      <w:r/>
    </w:p>
    <w:p>
      <w:r>
        <w:t xml:space="preserve">2018 年 05 月 11 日 </w:t>
      </w:r>
    </w:p>
    <w:p>
      <w:r>
        <w:t xml:space="preserve">2018 年 09 月 28 日 </w:t>
      </w:r>
    </w:p>
    <w:p>
      <w:r>
        <w:t xml:space="preserve">2018 年 07 月 07 日 </w:t>
      </w:r>
    </w:p>
    <w:p>
      <w:r>
        <w:t xml:space="preserve">2018 年 11 月 13 日 </w:t>
      </w:r>
    </w:p>
    <w:p>
      <w:r>
        <w:t xml:space="preserve">/ </w:t>
      </w:r>
    </w:p>
    <w:p>
      <w:r/>
    </w:p>
    <w:p>
      <w:r>
        <w:t xml:space="preserve">2010 年 05 月 27 日 </w:t>
      </w:r>
    </w:p>
    <w:p>
      <w:r>
        <w:t xml:space="preserve">2010 年 05 月 27 日 </w:t>
      </w:r>
    </w:p>
    <w:p>
      <w:r>
        <w:t xml:space="preserve">2011 年 12 月 27 日 </w:t>
      </w:r>
    </w:p>
    <w:p>
      <w:r>
        <w:t xml:space="preserve">2015 年 07 月 13 日 </w:t>
      </w:r>
    </w:p>
    <w:p>
      <w:r>
        <w:t xml:space="preserve">/ </w:t>
      </w:r>
    </w:p>
    <w:p>
      <w:r/>
    </w:p>
    <w:p>
      <w:r>
        <w:t xml:space="preserve">30.52 </w:t>
      </w:r>
    </w:p>
    <w:p>
      <w:r>
        <w:t xml:space="preserve">57.54 </w:t>
      </w:r>
    </w:p>
    <w:p>
      <w:r>
        <w:t xml:space="preserve">647.38 </w:t>
      </w:r>
    </w:p>
    <w:p>
      <w:r/>
    </w:p>
    <w:p>
      <w:r>
        <w:t xml:space="preserve">62 </w:t>
      </w:r>
    </w:p>
    <w:p>
      <w:r>
        <w:t xml:space="preserve">60 </w:t>
      </w:r>
    </w:p>
    <w:p>
      <w:r>
        <w:t xml:space="preserve">55 </w:t>
      </w:r>
    </w:p>
    <w:p>
      <w:r>
        <w:t xml:space="preserve">49 </w:t>
      </w:r>
    </w:p>
    <w:p>
      <w:r>
        <w:t xml:space="preserve">/ </w:t>
      </w:r>
    </w:p>
    <w:p>
      <w:r/>
    </w:p>
    <w:p>
      <w:r>
        <w:t xml:space="preserve">男 </w:t>
      </w:r>
    </w:p>
    <w:p>
      <w:r>
        <w:t xml:space="preserve">男 </w:t>
      </w:r>
    </w:p>
    <w:p>
      <w:r>
        <w:t xml:space="preserve">男 </w:t>
      </w:r>
    </w:p>
    <w:p>
      <w:r>
        <w:t xml:space="preserve">男 </w:t>
      </w:r>
    </w:p>
    <w:p>
      <w:r/>
    </w:p>
    <w:p>
      <w:r>
        <w:t xml:space="preserve">否 </w:t>
      </w:r>
    </w:p>
    <w:p>
      <w:r>
        <w:t xml:space="preserve">是 </w:t>
      </w:r>
    </w:p>
    <w:p>
      <w:r>
        <w:t xml:space="preserve">否 </w:t>
      </w:r>
    </w:p>
    <w:p>
      <w:r>
        <w:t xml:space="preserve">否 </w:t>
      </w:r>
    </w:p>
    <w:p>
      <w:r/>
    </w:p>
    <w:p>
      <w:r>
        <w:t xml:space="preserve">39.31 </w:t>
      </w:r>
    </w:p>
    <w:p>
      <w:r/>
    </w:p>
    <w:p>
      <w:r>
        <w:t xml:space="preserve">-700 </w:t>
      </w:r>
    </w:p>
    <w:p>
      <w:r/>
    </w:p>
    <w:p>
      <w:r>
        <w:t xml:space="preserve">700 </w:t>
      </w:r>
    </w:p>
    <w:p>
      <w:r/>
    </w:p>
    <w:p>
      <w:r>
        <w:t xml:space="preserve">/ </w:t>
      </w:r>
    </w:p>
    <w:p>
      <w:r/>
    </w:p>
    <w:p>
      <w:r>
        <w:t xml:space="preserve">/ </w:t>
      </w:r>
    </w:p>
    <w:p>
      <w:r/>
    </w:p>
    <w:p>
      <w:r>
        <w:t xml:space="preserve">/ </w:t>
      </w:r>
    </w:p>
    <w:p>
      <w:r/>
    </w:p>
    <w:p>
      <w:r>
        <w:t xml:space="preserve">王焱 </w:t>
      </w:r>
    </w:p>
    <w:p>
      <w:r/>
    </w:p>
    <w:p>
      <w:r>
        <w:t xml:space="preserve">姓名 </w:t>
      </w:r>
    </w:p>
    <w:p>
      <w:r/>
    </w:p>
    <w:p>
      <w:r>
        <w:t xml:space="preserve">李静仁 </w:t>
      </w:r>
    </w:p>
    <w:p>
      <w:r/>
    </w:p>
    <w:p>
      <w:r>
        <w:t xml:space="preserve">李保芳 </w:t>
      </w:r>
    </w:p>
    <w:p>
      <w:r/>
    </w:p>
    <w:p>
      <w:r>
        <w:t xml:space="preserve">主要工作经历 </w:t>
      </w:r>
    </w:p>
    <w:p>
      <w:r>
        <w:t>曾任贵州省经济和信息化委员会副主任、党组副书记（分管常务工作，正厅长级），贵州省委国防工业工作委员会副书记；贵州省经济</w:t>
      </w:r>
    </w:p>
    <w:p>
      <w:r>
        <w:t>和信息化委员会主任、党组书记，贵州省委国防工业工作委员会书记。现任中国贵州茅台酒厂（集团）有限责任公司党委书记、董事长、</w:t>
      </w:r>
    </w:p>
    <w:p>
      <w:r>
        <w:t xml:space="preserve">总经理，贵州茅台酒股份有限公司董事长、代行总经理职责。 </w:t>
      </w:r>
    </w:p>
    <w:p>
      <w:r>
        <w:t>曾任贵州省国资委办公室（党委办公室）主任，贵州盘江投资控股（集团）有限公司党委委员、纪委书记，贵州盘江国有资本运营有限</w:t>
      </w:r>
    </w:p>
    <w:p>
      <w:r>
        <w:t>公司党委委员、纪委书记，贵州盘江煤电集团有限公司党委委员、纪委书记。现任中国贵州茅台酒厂（集团）有限责任公司党委副书记、</w:t>
      </w:r>
    </w:p>
    <w:p>
      <w:r>
        <w:t xml:space="preserve">董事，贵州茅台酒股份有限公司董事。 </w:t>
      </w:r>
    </w:p>
    <w:p>
      <w:r>
        <w:t>曾任贵州省水库和生态移民局党组成员、总会计师，贵州省水库和生态移民局党组成员、副局长，兼任中共贵州省移民局机关委员会书</w:t>
      </w:r>
    </w:p>
    <w:p>
      <w:r>
        <w:t xml:space="preserve">记。现任中国贵州茅台酒厂（集团）有限责任公司党委委员、董事、副总经理、总会计师，贵州茅台酒股份有限公司董事。 </w:t>
      </w:r>
    </w:p>
    <w:p>
      <w:r>
        <w:t xml:space="preserve">李伯潭 曾任亨达资产管理有限公司董事，现任中瑞酒店管理学院董事长，贵州茅台酒股份有限公司独立董事。 </w:t>
      </w:r>
    </w:p>
    <w:p>
      <w:r>
        <w:t>曾任南方基金管理公司金融工程部总监、信息技术部总监等，宝盈基金管理有限公司总经理，中再资产管理股份有限公司副总经理。曾</w:t>
      </w:r>
    </w:p>
    <w:p>
      <w:r>
        <w:t xml:space="preserve">任职于深圳市道明科技有限公司。现任深圳市前海道明投资管理有限公司合伙人，贵州茅台酒股份有限公司独立董事。 </w:t>
      </w:r>
    </w:p>
    <w:p>
      <w:r>
        <w:t>曾任美国匹兹堡大学和明尼苏达大学助教，香港科技大学助理教授，北京大学兼职教授。现任中欧国际工商学院法国依视路会计学教席</w:t>
      </w:r>
    </w:p>
    <w:p>
      <w:r>
        <w:t>教授、副教务长，CGMA100 北亚管理会计领袖智库创会主席，《中国管理会计》杂志编委会执行主任，国务院扶贫办中国社会扶贫网专家</w:t>
      </w:r>
    </w:p>
    <w:p>
      <w:r>
        <w:t>委员会主任委员，中国信达资产管理股份有限公司独立董事，法国兴业银行（中国）有限公司独立董事，贵州茅台酒股份有限公司独立</w:t>
      </w:r>
    </w:p>
    <w:p>
      <w:r>
        <w:t xml:space="preserve">董事，北京京东世纪贸易有限公司独立董事。 </w:t>
      </w:r>
    </w:p>
    <w:p>
      <w:r>
        <w:t>曾任职于浙江省委政法委员会研究室。现任浙江天册律师事务所主任，浙江精功科技股份有限公司独立董事，浙江海亮股份有限公司独</w:t>
      </w:r>
    </w:p>
    <w:p>
      <w:r>
        <w:t>立董事，百合花集团股份有限公司独立董事，上海晨光文具股份有限公司独立董事、贵州茅台酒股份有限公司独立董事、浙江省律师协</w:t>
      </w:r>
    </w:p>
    <w:p>
      <w:r>
        <w:t xml:space="preserve">会名誉会长、中华全国律师协会副会长。 </w:t>
      </w:r>
    </w:p>
    <w:p>
      <w:r>
        <w:t>曾任中国贵州茅台酒厂（集团）有限责任公司纪律检查委员会常务副书记、监察室主任。现任中国贵州茅台酒厂（集团）有限责任公司</w:t>
      </w:r>
    </w:p>
    <w:p>
      <w:r>
        <w:t xml:space="preserve">总经理助理，贵州茅台酒股份有限公司监事会主席。 </w:t>
      </w:r>
    </w:p>
    <w:p>
      <w:r>
        <w:t xml:space="preserve">曾任中国贵州茅台酒厂（集团）有限责任公司副总会计师兼财务处处长。现任贵州茅台酒股份有限公司监事。 </w:t>
      </w:r>
    </w:p>
    <w:p>
      <w:r/>
    </w:p>
    <w:p>
      <w:r>
        <w:t xml:space="preserve">罗国庆 </w:t>
      </w:r>
    </w:p>
    <w:p>
      <w:r/>
    </w:p>
    <w:p>
      <w:r>
        <w:t xml:space="preserve">许定波 </w:t>
      </w:r>
    </w:p>
    <w:p>
      <w:r/>
    </w:p>
    <w:p>
      <w:r>
        <w:t xml:space="preserve">章靖忠 </w:t>
      </w:r>
    </w:p>
    <w:p>
      <w:r/>
    </w:p>
    <w:p>
      <w:r>
        <w:t xml:space="preserve">陆金海 </w:t>
      </w:r>
    </w:p>
    <w:p>
      <w:r/>
    </w:p>
    <w:p>
      <w:r>
        <w:t xml:space="preserve">张毅 </w:t>
      </w:r>
    </w:p>
    <w:p>
      <w:r/>
    </w:p>
    <w:p>
      <w:r>
        <w:t xml:space="preserve">40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仇国相 </w:t>
      </w:r>
    </w:p>
    <w:p>
      <w:r/>
    </w:p>
    <w:p>
      <w:r>
        <w:t>曾任贵州茅台酒股份有限公司酒库车间党支部书记兼副主任，贵州茅台酒股份有限公司物资供应部主任，贵州茅台酒股份有限公司物资</w:t>
      </w:r>
    </w:p>
    <w:p>
      <w:r>
        <w:t>供应部主任兼物资供应党支部副书记、物资供应部综合科科长，贵州茅台酒股份有限公司物资供应党支部书记兼物资供应部副主任，贵</w:t>
      </w:r>
    </w:p>
    <w:p>
      <w:r>
        <w:t>州茅台酒股份有限公司物资供应党支部书记兼物资供应公司副经理，贵州茅台酒股份有限公司监事。现任中国贵州茅台酒厂（集团）有</w:t>
      </w:r>
    </w:p>
    <w:p>
      <w:r>
        <w:t xml:space="preserve">限责任公司集中采购中心党支部书记、集中采购中心副主任。 </w:t>
      </w:r>
    </w:p>
    <w:p>
      <w:r>
        <w:t xml:space="preserve">张家齐 曾任贵州省仁怀市人民政府副市长。现任贵州茅台酒股份有限公司副总经理。 </w:t>
      </w:r>
    </w:p>
    <w:p>
      <w:r>
        <w:t xml:space="preserve">何英姿 曾任天健正信会计师事务所有限公司贵州分公司副主任会计师。现任贵州茅台酒股份有限公司副总经理、财务总监。 </w:t>
      </w:r>
    </w:p>
    <w:p>
      <w:r>
        <w:t xml:space="preserve">万波 </w:t>
      </w:r>
    </w:p>
    <w:p>
      <w:r>
        <w:t xml:space="preserve">曾任贵州茅台酒股份有限公司质量部主任；贵州茅台酒股份有限公司总经理助理兼质量部主任。现任贵州茅台酒股份有限公司副总经理。 </w:t>
      </w:r>
    </w:p>
    <w:p>
      <w:r>
        <w:t>曾任贵州茅台酒销售有限公司经理，贵州茅台酒股份有限公司制酒六车间党支部书记、副主任，中国贵州茅台酒厂（集团）有限责任公</w:t>
      </w:r>
    </w:p>
    <w:p>
      <w:r>
        <w:t>司总经理助理，贵州茅台酒厂（集团）技术开发公司董事长、总经理、党委副书记。现任贵州茅台酒股份有限公司副总经理兼贵州茅台</w:t>
      </w:r>
    </w:p>
    <w:p>
      <w:r>
        <w:t xml:space="preserve">酱香酒营销有限公司党委书记、董事长、总经理。 </w:t>
      </w:r>
    </w:p>
    <w:p>
      <w:r>
        <w:t>曾任贵州茅台酒股份有限公司制酒十三车间主任兼支部副书记；贵州茅台酒股份有限公司总经理助理兼生产管理部主任。现任贵州茅台</w:t>
      </w:r>
    </w:p>
    <w:p>
      <w:r>
        <w:t xml:space="preserve">酒股份有限公司副总经理。 </w:t>
      </w:r>
    </w:p>
    <w:p>
      <w:r>
        <w:t xml:space="preserve">樊宁屏 现任贵州茅台酒股份有限公司总经理助理、董事会秘书。 </w:t>
      </w:r>
    </w:p>
    <w:p>
      <w:r>
        <w:t xml:space="preserve">其它情况说明 </w:t>
      </w:r>
    </w:p>
    <w:p>
      <w:r>
        <w:t xml:space="preserve">□适用 √不适用  </w:t>
      </w:r>
    </w:p>
    <w:p>
      <w:r/>
    </w:p>
    <w:p>
      <w:r>
        <w:t xml:space="preserve">李明灿 </w:t>
      </w:r>
    </w:p>
    <w:p>
      <w:r/>
    </w:p>
    <w:p>
      <w:r>
        <w:t xml:space="preserve">钟正强 </w:t>
      </w:r>
    </w:p>
    <w:p>
      <w:r/>
    </w:p>
    <w:p>
      <w:r>
        <w:t xml:space="preserve">(二)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p>
    <w:p>
      <w:r>
        <w:t xml:space="preserve">股东单位名称 </w:t>
      </w:r>
    </w:p>
    <w:p>
      <w:r/>
    </w:p>
    <w:p>
      <w:r>
        <w:t xml:space="preserve">在股东单位担任的职务 </w:t>
      </w:r>
    </w:p>
    <w:p>
      <w:r/>
    </w:p>
    <w:p>
      <w:r>
        <w:t xml:space="preserve">任期起始日期 任期终止日期 </w:t>
      </w:r>
    </w:p>
    <w:p>
      <w:r/>
    </w:p>
    <w:p>
      <w:r>
        <w:t xml:space="preserve">李保芳 </w:t>
      </w:r>
    </w:p>
    <w:p>
      <w:r/>
    </w:p>
    <w:p>
      <w:r>
        <w:t xml:space="preserve">王焱 </w:t>
      </w:r>
    </w:p>
    <w:p>
      <w:r>
        <w:t xml:space="preserve">李静仁 </w:t>
      </w:r>
    </w:p>
    <w:p>
      <w:r/>
    </w:p>
    <w:p>
      <w:r>
        <w:t xml:space="preserve">罗国庆 </w:t>
      </w:r>
    </w:p>
    <w:p>
      <w:r/>
    </w:p>
    <w:p>
      <w:r>
        <w:t xml:space="preserve">中国贵州茅台酒厂（集团）有限责任公司 </w:t>
      </w:r>
    </w:p>
    <w:p>
      <w:r/>
    </w:p>
    <w:p>
      <w:r>
        <w:t xml:space="preserve">党委书记 </w:t>
      </w:r>
    </w:p>
    <w:p>
      <w:r>
        <w:t xml:space="preserve">董事长 </w:t>
      </w:r>
    </w:p>
    <w:p>
      <w:r>
        <w:t xml:space="preserve">副董事长 </w:t>
      </w:r>
    </w:p>
    <w:p>
      <w:r>
        <w:t xml:space="preserve">总经理 </w:t>
      </w:r>
    </w:p>
    <w:p>
      <w:r>
        <w:t xml:space="preserve">中国贵州茅台酒厂（集团）有限责任公司 党委副书记、董事 </w:t>
      </w:r>
    </w:p>
    <w:p>
      <w:r>
        <w:t xml:space="preserve">中国贵州茅台酒厂（集团）有限责任公司 党委委员、董事、副总经理、总会计师 </w:t>
      </w:r>
    </w:p>
    <w:p>
      <w:r>
        <w:t xml:space="preserve">总经理助理 </w:t>
      </w:r>
    </w:p>
    <w:p>
      <w:r>
        <w:t xml:space="preserve">纪委常务副书记 </w:t>
      </w:r>
    </w:p>
    <w:p>
      <w:r>
        <w:t xml:space="preserve">监察室主任 </w:t>
      </w:r>
    </w:p>
    <w:p>
      <w:r/>
    </w:p>
    <w:p>
      <w:r>
        <w:t xml:space="preserve">中国贵州茅台酒厂（集团）有限责任公司 </w:t>
      </w:r>
    </w:p>
    <w:p>
      <w:r/>
    </w:p>
    <w:p>
      <w:r>
        <w:t xml:space="preserve">2015 年 08 月 </w:t>
      </w:r>
    </w:p>
    <w:p>
      <w:r>
        <w:t xml:space="preserve">2018 年 05 月 </w:t>
      </w:r>
    </w:p>
    <w:p>
      <w:r>
        <w:t xml:space="preserve">2015 年 09 月 </w:t>
      </w:r>
    </w:p>
    <w:p>
      <w:r>
        <w:t xml:space="preserve">2015 年 09 月 </w:t>
      </w:r>
    </w:p>
    <w:p>
      <w:r>
        <w:t xml:space="preserve">2018 年 09 月 </w:t>
      </w:r>
    </w:p>
    <w:p>
      <w:r>
        <w:t xml:space="preserve">2018 年 10 月 </w:t>
      </w:r>
    </w:p>
    <w:p>
      <w:r>
        <w:t xml:space="preserve">2014 年 01 月 </w:t>
      </w:r>
    </w:p>
    <w:p>
      <w:r>
        <w:t xml:space="preserve">2007 年 05 月 </w:t>
      </w:r>
    </w:p>
    <w:p>
      <w:r>
        <w:t xml:space="preserve">2007 年 05 月 </w:t>
      </w:r>
    </w:p>
    <w:p>
      <w:r/>
    </w:p>
    <w:p>
      <w:r>
        <w:t xml:space="preserve">2018 年 05 月 </w:t>
      </w:r>
    </w:p>
    <w:p>
      <w:r/>
    </w:p>
    <w:p>
      <w:r>
        <w:t xml:space="preserve">2018 年 11 月 </w:t>
      </w:r>
    </w:p>
    <w:p>
      <w:r>
        <w:t xml:space="preserve">2018 年 05 月 </w:t>
      </w:r>
    </w:p>
    <w:p>
      <w:r/>
    </w:p>
    <w:p>
      <w:r>
        <w:t xml:space="preserve">41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仇国相 </w:t>
      </w:r>
    </w:p>
    <w:p>
      <w:r>
        <w:t xml:space="preserve">袁仁国 </w:t>
      </w:r>
    </w:p>
    <w:p>
      <w:r>
        <w:t xml:space="preserve">赵书跃 </w:t>
      </w:r>
    </w:p>
    <w:p>
      <w:r/>
    </w:p>
    <w:p>
      <w:r>
        <w:t xml:space="preserve">中国贵州茅台酒厂（集团）有限责任公司 集中采购中心党支部书记、集中采购中心副主任 </w:t>
      </w:r>
    </w:p>
    <w:p>
      <w:r>
        <w:t xml:space="preserve">中国贵州茅台酒厂（集团）有限责任公司 董事长、党委副书记 </w:t>
      </w:r>
    </w:p>
    <w:p>
      <w:r>
        <w:t xml:space="preserve">中国贵州茅台酒厂（集团）有限责任公司 党委副书记、纪委书记 </w:t>
      </w:r>
    </w:p>
    <w:p>
      <w:r/>
    </w:p>
    <w:p>
      <w:r>
        <w:t xml:space="preserve">2019 年 03 月 </w:t>
      </w:r>
    </w:p>
    <w:p>
      <w:r>
        <w:t xml:space="preserve">2011 年 10 月 </w:t>
      </w:r>
    </w:p>
    <w:p>
      <w:r>
        <w:t xml:space="preserve">2004 年 08 月 </w:t>
      </w:r>
    </w:p>
    <w:p>
      <w:r/>
    </w:p>
    <w:p>
      <w:r>
        <w:t xml:space="preserve">2018 年 05 月 </w:t>
      </w:r>
    </w:p>
    <w:p>
      <w:r>
        <w:t xml:space="preserve">2018 年 09 月 </w:t>
      </w:r>
    </w:p>
    <w:p>
      <w:r/>
    </w:p>
    <w:p>
      <w:r>
        <w:t xml:space="preserve">2018 年年度报告 </w:t>
      </w:r>
    </w:p>
    <w:p>
      <w:r/>
    </w:p>
    <w:p>
      <w:r>
        <w:t xml:space="preserve">(二) 在其他单位任职情况 </w:t>
      </w:r>
    </w:p>
    <w:p>
      <w:r>
        <w:t xml:space="preserve">√适用 □不适用  </w:t>
      </w:r>
    </w:p>
    <w:p>
      <w:r>
        <w:t xml:space="preserve">任职人员姓名 </w:t>
      </w:r>
    </w:p>
    <w:p>
      <w:r>
        <w:t xml:space="preserve">李保芳 </w:t>
      </w:r>
    </w:p>
    <w:p>
      <w:r>
        <w:t xml:space="preserve">李伯潭 </w:t>
      </w:r>
    </w:p>
    <w:p>
      <w:r>
        <w:t xml:space="preserve">陆金海 </w:t>
      </w:r>
    </w:p>
    <w:p>
      <w:r/>
    </w:p>
    <w:p>
      <w:r>
        <w:t xml:space="preserve">许定波 </w:t>
      </w:r>
    </w:p>
    <w:p>
      <w:r/>
    </w:p>
    <w:p>
      <w:r>
        <w:t xml:space="preserve">章靖忠 </w:t>
      </w:r>
    </w:p>
    <w:p>
      <w:r/>
    </w:p>
    <w:p>
      <w:r>
        <w:t xml:space="preserve">罗国庆 </w:t>
      </w:r>
    </w:p>
    <w:p>
      <w:r/>
    </w:p>
    <w:p>
      <w:r>
        <w:t xml:space="preserve">其他单位名称 </w:t>
      </w:r>
    </w:p>
    <w:p>
      <w:r/>
    </w:p>
    <w:p>
      <w:r>
        <w:t xml:space="preserve">茅台学院 </w:t>
      </w:r>
    </w:p>
    <w:p>
      <w:r>
        <w:t xml:space="preserve">中瑞酒店管理学院 </w:t>
      </w:r>
    </w:p>
    <w:p>
      <w:r>
        <w:t xml:space="preserve">深圳市前海道明投资管理有限公司 </w:t>
      </w:r>
    </w:p>
    <w:p>
      <w:r>
        <w:t xml:space="preserve">中欧国际工商学院 </w:t>
      </w:r>
    </w:p>
    <w:p>
      <w:r>
        <w:t xml:space="preserve">中国人民保险集团股份有限公司 </w:t>
      </w:r>
    </w:p>
    <w:p>
      <w:r>
        <w:t xml:space="preserve">上海现代制药股份有限公司 </w:t>
      </w:r>
    </w:p>
    <w:p>
      <w:r>
        <w:t xml:space="preserve">三一重工股份有限公司 </w:t>
      </w:r>
    </w:p>
    <w:p>
      <w:r>
        <w:t xml:space="preserve">中国信达资产管理股份有限公司 </w:t>
      </w:r>
    </w:p>
    <w:p>
      <w:r>
        <w:t xml:space="preserve">法国兴业银行（中国）有限公司 </w:t>
      </w:r>
    </w:p>
    <w:p>
      <w:r>
        <w:t xml:space="preserve">北京京东世纪贸易有限公司 </w:t>
      </w:r>
    </w:p>
    <w:p>
      <w:r>
        <w:t xml:space="preserve">浙江天册律师事务所 </w:t>
      </w:r>
    </w:p>
    <w:p>
      <w:r>
        <w:t xml:space="preserve">浙江精功科技股份有限公司 </w:t>
      </w:r>
    </w:p>
    <w:p>
      <w:r>
        <w:t xml:space="preserve">浙江海亮股份有限公司 </w:t>
      </w:r>
    </w:p>
    <w:p>
      <w:r>
        <w:t xml:space="preserve">长江联合金融租赁有限公司 </w:t>
      </w:r>
    </w:p>
    <w:p>
      <w:r>
        <w:t xml:space="preserve">浙江省律师协会 </w:t>
      </w:r>
    </w:p>
    <w:p>
      <w:r>
        <w:t xml:space="preserve">中华全国律师协会 </w:t>
      </w:r>
    </w:p>
    <w:p>
      <w:r>
        <w:t xml:space="preserve">百合花集团股份有限公司 </w:t>
      </w:r>
    </w:p>
    <w:p>
      <w:r>
        <w:t xml:space="preserve">上海晨光文具股份有限公司 </w:t>
      </w:r>
    </w:p>
    <w:p>
      <w:r>
        <w:t xml:space="preserve">贵州酒业发展有限责任公司 </w:t>
      </w:r>
    </w:p>
    <w:p>
      <w:r>
        <w:t xml:space="preserve">贵阳茅台贸易公司 </w:t>
      </w:r>
    </w:p>
    <w:p>
      <w:r>
        <w:t xml:space="preserve">上海贵州茅台实业公司 </w:t>
      </w:r>
    </w:p>
    <w:p>
      <w:r>
        <w:t xml:space="preserve">贵州茅台物流园区粮食收储有限公司 </w:t>
      </w:r>
    </w:p>
    <w:p>
      <w:r/>
    </w:p>
    <w:p>
      <w:r>
        <w:t xml:space="preserve">在其他单位担任的职务 </w:t>
      </w:r>
    </w:p>
    <w:p>
      <w:r>
        <w:t xml:space="preserve">董事长 </w:t>
      </w:r>
    </w:p>
    <w:p>
      <w:r>
        <w:t xml:space="preserve">董事长 </w:t>
      </w:r>
    </w:p>
    <w:p>
      <w:r>
        <w:t xml:space="preserve">合伙人 </w:t>
      </w:r>
    </w:p>
    <w:p>
      <w:r>
        <w:t xml:space="preserve">法国依视路会计学教席教授、副教务长 </w:t>
      </w:r>
    </w:p>
    <w:p>
      <w:r>
        <w:t xml:space="preserve">独立非执行董事 </w:t>
      </w:r>
    </w:p>
    <w:p>
      <w:r>
        <w:t xml:space="preserve">独立董事 </w:t>
      </w:r>
    </w:p>
    <w:p>
      <w:r>
        <w:t xml:space="preserve">独立董事 </w:t>
      </w:r>
    </w:p>
    <w:p>
      <w:r>
        <w:t xml:space="preserve">独立董事 </w:t>
      </w:r>
    </w:p>
    <w:p>
      <w:r>
        <w:t xml:space="preserve">独立董事 </w:t>
      </w:r>
    </w:p>
    <w:p>
      <w:r>
        <w:t xml:space="preserve">独立董事 </w:t>
      </w:r>
    </w:p>
    <w:p>
      <w:r>
        <w:t xml:space="preserve">主任 </w:t>
      </w:r>
    </w:p>
    <w:p>
      <w:r>
        <w:t xml:space="preserve">独立董事 </w:t>
      </w:r>
    </w:p>
    <w:p>
      <w:r>
        <w:t xml:space="preserve">独立董事 </w:t>
      </w:r>
    </w:p>
    <w:p>
      <w:r>
        <w:t xml:space="preserve">外部董事 </w:t>
      </w:r>
    </w:p>
    <w:p>
      <w:r>
        <w:t xml:space="preserve">名誉会长 </w:t>
      </w:r>
    </w:p>
    <w:p>
      <w:r>
        <w:t xml:space="preserve">副会长 </w:t>
      </w:r>
    </w:p>
    <w:p>
      <w:r>
        <w:t xml:space="preserve">独立董事 </w:t>
      </w:r>
    </w:p>
    <w:p>
      <w:r>
        <w:t xml:space="preserve">独立董事 </w:t>
      </w:r>
    </w:p>
    <w:p>
      <w:r>
        <w:t xml:space="preserve">监事会主席 </w:t>
      </w:r>
    </w:p>
    <w:p>
      <w:r>
        <w:t xml:space="preserve">监事会主席 </w:t>
      </w:r>
    </w:p>
    <w:p>
      <w:r>
        <w:t xml:space="preserve">监事会主席 </w:t>
      </w:r>
    </w:p>
    <w:p>
      <w:r>
        <w:t xml:space="preserve">监事会主席 </w:t>
      </w:r>
    </w:p>
    <w:p>
      <w:r/>
    </w:p>
    <w:p>
      <w:r>
        <w:t xml:space="preserve">42 / 112 </w:t>
      </w:r>
    </w:p>
    <w:p>
      <w:r/>
    </w:p>
    <w:p>
      <w:r>
        <w:t xml:space="preserve">任期起始日期 </w:t>
      </w:r>
    </w:p>
    <w:p>
      <w:r/>
    </w:p>
    <w:p>
      <w:r>
        <w:t xml:space="preserve">任期终止日期 </w:t>
      </w:r>
    </w:p>
    <w:p>
      <w:r/>
    </w:p>
    <w:p>
      <w:r>
        <w:t xml:space="preserve">2018 年 04 月 </w:t>
      </w:r>
    </w:p>
    <w:p>
      <w:r>
        <w:t xml:space="preserve">2018 年 12 月 </w:t>
      </w:r>
    </w:p>
    <w:p>
      <w:r>
        <w:t xml:space="preserve">2019 年 01 月 </w:t>
      </w:r>
    </w:p>
    <w:p>
      <w:r/>
    </w:p>
    <w:p>
      <w:r>
        <w:t xml:space="preserve">2018 年 08 月 </w:t>
      </w:r>
    </w:p>
    <w:p>
      <w:r/>
    </w:p>
    <w:p>
      <w:r>
        <w:t xml:space="preserve">2018 年 09 月 </w:t>
      </w:r>
    </w:p>
    <w:p>
      <w:r>
        <w:t xml:space="preserve">2008 年 05 月 </w:t>
      </w:r>
    </w:p>
    <w:p>
      <w:r>
        <w:t xml:space="preserve">2016 年 01 月 </w:t>
      </w:r>
    </w:p>
    <w:p>
      <w:r>
        <w:t xml:space="preserve">2004 年 01 月 </w:t>
      </w:r>
    </w:p>
    <w:p>
      <w:r>
        <w:t xml:space="preserve">2009 年 09 月 </w:t>
      </w:r>
    </w:p>
    <w:p>
      <w:r>
        <w:t xml:space="preserve">2012 年 11 月 </w:t>
      </w:r>
    </w:p>
    <w:p>
      <w:r>
        <w:t xml:space="preserve">2012 年 12 月 </w:t>
      </w:r>
    </w:p>
    <w:p>
      <w:r>
        <w:t xml:space="preserve">2013 年 06 月 </w:t>
      </w:r>
    </w:p>
    <w:p>
      <w:r>
        <w:t xml:space="preserve">2015 年 12 月 </w:t>
      </w:r>
    </w:p>
    <w:p>
      <w:r>
        <w:t xml:space="preserve">2018 年 05 月 </w:t>
      </w:r>
    </w:p>
    <w:p>
      <w:r>
        <w:t xml:space="preserve">1988 年 10 月 </w:t>
      </w:r>
    </w:p>
    <w:p>
      <w:r>
        <w:t xml:space="preserve">2015 年 01 月 </w:t>
      </w:r>
    </w:p>
    <w:p>
      <w:r>
        <w:t xml:space="preserve">2016 年 10 月 </w:t>
      </w:r>
    </w:p>
    <w:p>
      <w:r>
        <w:t xml:space="preserve">2015 年 08 月 </w:t>
      </w:r>
    </w:p>
    <w:p>
      <w:r>
        <w:t xml:space="preserve">2015 年 06 月 </w:t>
      </w:r>
    </w:p>
    <w:p>
      <w:r>
        <w:t xml:space="preserve">2016 年 04 月 </w:t>
      </w:r>
    </w:p>
    <w:p>
      <w:r>
        <w:t xml:space="preserve">2017 年 08 月 </w:t>
      </w:r>
    </w:p>
    <w:p>
      <w:r>
        <w:t xml:space="preserve">2017 年 05 月 </w:t>
      </w:r>
    </w:p>
    <w:p>
      <w:r>
        <w:t xml:space="preserve">2012 年 10 月 </w:t>
      </w:r>
    </w:p>
    <w:p>
      <w:r>
        <w:t xml:space="preserve">2012 年 10 月 </w:t>
      </w:r>
    </w:p>
    <w:p>
      <w:r>
        <w:t xml:space="preserve">2012 年 10 月 </w:t>
      </w:r>
    </w:p>
    <w:p>
      <w:r>
        <w:t xml:space="preserve">2015 年 12 月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张家齐 </w:t>
      </w:r>
    </w:p>
    <w:p>
      <w:r/>
    </w:p>
    <w:p>
      <w:r>
        <w:t xml:space="preserve">何英姿 </w:t>
      </w:r>
    </w:p>
    <w:p>
      <w:r/>
    </w:p>
    <w:p>
      <w:r>
        <w:t xml:space="preserve">李明灿 </w:t>
      </w:r>
    </w:p>
    <w:p>
      <w:r/>
    </w:p>
    <w:p>
      <w:r>
        <w:t xml:space="preserve">贵州遵义茅台机场有限责任公司 </w:t>
      </w:r>
    </w:p>
    <w:p>
      <w:r>
        <w:t xml:space="preserve">董事长 </w:t>
      </w:r>
    </w:p>
    <w:p>
      <w:r>
        <w:t xml:space="preserve">贵州茅台集团财务有限公司 </w:t>
      </w:r>
    </w:p>
    <w:p>
      <w:r>
        <w:t xml:space="preserve">董事 </w:t>
      </w:r>
    </w:p>
    <w:p>
      <w:r>
        <w:t xml:space="preserve">华创阳安股份有限公司 </w:t>
      </w:r>
    </w:p>
    <w:p>
      <w:r>
        <w:t xml:space="preserve">董事 </w:t>
      </w:r>
    </w:p>
    <w:p>
      <w:r>
        <w:t xml:space="preserve">贵州茅台酱香酒营销有限公司 </w:t>
      </w:r>
    </w:p>
    <w:p>
      <w:r>
        <w:t xml:space="preserve">党委书记、董事长、总经理 </w:t>
      </w:r>
    </w:p>
    <w:p>
      <w:r>
        <w:t xml:space="preserve">贵州茅台酒厂（集团）物流园区有限责任公司 董事 </w:t>
      </w:r>
    </w:p>
    <w:p>
      <w:r>
        <w:t xml:space="preserve">贵州茅台集团电子商务股份有限公司 </w:t>
      </w:r>
    </w:p>
    <w:p>
      <w:r>
        <w:t xml:space="preserve">董事 </w:t>
      </w:r>
    </w:p>
    <w:p>
      <w:r>
        <w:t xml:space="preserve">贵州赖茅酒业有限公司 </w:t>
      </w:r>
    </w:p>
    <w:p>
      <w:r>
        <w:t xml:space="preserve">董事长 </w:t>
      </w:r>
    </w:p>
    <w:p>
      <w:r/>
    </w:p>
    <w:p>
      <w:r>
        <w:t xml:space="preserve">2017 年 09 月 </w:t>
      </w:r>
    </w:p>
    <w:p>
      <w:r>
        <w:t xml:space="preserve">2013 年 03 月 </w:t>
      </w:r>
    </w:p>
    <w:p>
      <w:r>
        <w:t xml:space="preserve">2016 年 12 月 </w:t>
      </w:r>
    </w:p>
    <w:p>
      <w:r>
        <w:t xml:space="preserve">2016 年 04 月 </w:t>
      </w:r>
    </w:p>
    <w:p>
      <w:r>
        <w:t xml:space="preserve">2014 年 01 月 </w:t>
      </w:r>
    </w:p>
    <w:p>
      <w:r>
        <w:t xml:space="preserve">2014 年 05 月 </w:t>
      </w:r>
    </w:p>
    <w:p>
      <w:r>
        <w:t xml:space="preserve">2017 年 01 月 </w:t>
      </w:r>
    </w:p>
    <w:p>
      <w:r/>
    </w:p>
    <w:p>
      <w:r>
        <w:t xml:space="preserve">三、董事、监事、高级管理人员报酬情况 </w:t>
      </w:r>
    </w:p>
    <w:p>
      <w:r>
        <w:t xml:space="preserve">√适用 □不适用  </w:t>
      </w:r>
    </w:p>
    <w:p>
      <w:r/>
    </w:p>
    <w:p>
      <w:r>
        <w:t xml:space="preserve">董事、监事、高级管理人员报酬的决策程序 </w:t>
      </w:r>
    </w:p>
    <w:p>
      <w:r/>
    </w:p>
    <w:p>
      <w:r>
        <w:t xml:space="preserve">董事、监事、高级管理人员报酬确定依据 </w:t>
      </w:r>
    </w:p>
    <w:p>
      <w:r/>
    </w:p>
    <w:p>
      <w:r>
        <w:t>在本公司领取报酬的董事、监事、高级管理人员的年度报酬决策程序由贵州省国资委的相关规</w:t>
      </w:r>
    </w:p>
    <w:p>
      <w:r>
        <w:t>定及公司《领导班子副职人员考核评价及薪酬管理办法》《工资管理实施办法》等制度决定，</w:t>
      </w:r>
    </w:p>
    <w:p>
      <w:r>
        <w:t xml:space="preserve">独立董事报酬由股东大会决定。 </w:t>
      </w:r>
    </w:p>
    <w:p>
      <w:r>
        <w:t>按照贵州省国资委对茅台集团公司及核心子公司负责人薪酬考核意见通知、股东大会审议通过</w:t>
      </w:r>
    </w:p>
    <w:p>
      <w:r>
        <w:t xml:space="preserve">的独立董事津贴标准及本公司工资制度执行。 </w:t>
      </w:r>
    </w:p>
    <w:p>
      <w:r>
        <w:t xml:space="preserve">董事、监事和高级管理人员报酬的实际支付情况 详见本报告“现任及报告期内离任董事、监事和高级管理人员持股变动及报酬情况”。 </w:t>
      </w:r>
    </w:p>
    <w:p>
      <w:r>
        <w:t>报告期末全体董事、监事和高级管理人员实际获得</w:t>
      </w:r>
    </w:p>
    <w:p>
      <w:r>
        <w:t xml:space="preserve">的报酬合计 </w:t>
      </w:r>
    </w:p>
    <w:p>
      <w:r/>
    </w:p>
    <w:p>
      <w:r>
        <w:t xml:space="preserve">详见本报告“现任及报告期内离任董事、监事和高级管理人员持股变动及报酬情况”。 </w:t>
      </w:r>
    </w:p>
    <w:p>
      <w:r/>
    </w:p>
    <w:p>
      <w:r>
        <w:t xml:space="preserve">四、公司董事、监事、高级管理人员变动情况 </w:t>
      </w:r>
    </w:p>
    <w:p>
      <w:r>
        <w:t xml:space="preserve">√适用 □不适用  </w:t>
      </w:r>
    </w:p>
    <w:p>
      <w:r>
        <w:t xml:space="preserve">姓名 </w:t>
      </w:r>
    </w:p>
    <w:p>
      <w:r/>
    </w:p>
    <w:p>
      <w:r>
        <w:t xml:space="preserve">王焱 </w:t>
      </w:r>
    </w:p>
    <w:p>
      <w:r>
        <w:t xml:space="preserve">李静仁 </w:t>
      </w:r>
    </w:p>
    <w:p>
      <w:r>
        <w:t xml:space="preserve">袁仁国 </w:t>
      </w:r>
    </w:p>
    <w:p>
      <w:r>
        <w:t xml:space="preserve">赵书跃 </w:t>
      </w:r>
    </w:p>
    <w:p>
      <w:r>
        <w:t xml:space="preserve">李贵胜 </w:t>
      </w:r>
    </w:p>
    <w:p>
      <w:r>
        <w:t xml:space="preserve">王崇琳 </w:t>
      </w:r>
    </w:p>
    <w:p>
      <w:r/>
    </w:p>
    <w:p>
      <w:r>
        <w:t xml:space="preserve">董事 </w:t>
      </w:r>
    </w:p>
    <w:p>
      <w:r>
        <w:t xml:space="preserve">董事 </w:t>
      </w:r>
    </w:p>
    <w:p>
      <w:r>
        <w:t xml:space="preserve">董事长 </w:t>
      </w:r>
    </w:p>
    <w:p>
      <w:r>
        <w:t xml:space="preserve">董事 </w:t>
      </w:r>
    </w:p>
    <w:p>
      <w:r>
        <w:t xml:space="preserve">副总经理 </w:t>
      </w:r>
    </w:p>
    <w:p>
      <w:r>
        <w:t xml:space="preserve">副总经理 </w:t>
      </w:r>
    </w:p>
    <w:p>
      <w:r/>
    </w:p>
    <w:p>
      <w:r>
        <w:t xml:space="preserve">五、近三年受证券监管机构处罚的情况说明 </w:t>
      </w:r>
    </w:p>
    <w:p>
      <w:r>
        <w:t xml:space="preserve">□适用 √不适用  </w:t>
      </w:r>
    </w:p>
    <w:p>
      <w:r/>
    </w:p>
    <w:p>
      <w:r>
        <w:t xml:space="preserve">担任的职务 </w:t>
      </w:r>
    </w:p>
    <w:p>
      <w:r/>
    </w:p>
    <w:p>
      <w:r>
        <w:t xml:space="preserve">变动情形 </w:t>
      </w:r>
    </w:p>
    <w:p>
      <w:r/>
    </w:p>
    <w:p>
      <w:r>
        <w:t xml:space="preserve">变动原因 </w:t>
      </w:r>
    </w:p>
    <w:p>
      <w:r/>
    </w:p>
    <w:p>
      <w:r>
        <w:t xml:space="preserve">股东大会选举 </w:t>
      </w:r>
    </w:p>
    <w:p>
      <w:r>
        <w:t xml:space="preserve">股东大会选举 </w:t>
      </w:r>
    </w:p>
    <w:p>
      <w:r>
        <w:t xml:space="preserve">离任 </w:t>
      </w:r>
    </w:p>
    <w:p>
      <w:r>
        <w:t xml:space="preserve">到龄退休 </w:t>
      </w:r>
    </w:p>
    <w:p>
      <w:r>
        <w:t xml:space="preserve">因病不能履职 </w:t>
      </w:r>
    </w:p>
    <w:p>
      <w:r>
        <w:t xml:space="preserve">调贵州省交通建设集团有限公司工作 </w:t>
      </w:r>
    </w:p>
    <w:p>
      <w:r/>
    </w:p>
    <w:p>
      <w:r>
        <w:t xml:space="preserve">选举 </w:t>
      </w:r>
    </w:p>
    <w:p>
      <w:r>
        <w:t xml:space="preserve">选举 </w:t>
      </w:r>
    </w:p>
    <w:p>
      <w:r>
        <w:t xml:space="preserve">离任 </w:t>
      </w:r>
    </w:p>
    <w:p>
      <w:r>
        <w:t xml:space="preserve">离任 </w:t>
      </w:r>
    </w:p>
    <w:p>
      <w:r>
        <w:t xml:space="preserve">离任 </w:t>
      </w:r>
    </w:p>
    <w:p>
      <w:r>
        <w:t xml:space="preserve">离任 </w:t>
      </w:r>
    </w:p>
    <w:p>
      <w:r/>
    </w:p>
    <w:p>
      <w:r>
        <w:t xml:space="preserve">43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 xml:space="preserve">母公司及主要子公司需承担费用的离退休职工人数 </w:t>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其他人员 </w:t>
      </w:r>
    </w:p>
    <w:p>
      <w:r>
        <w:t xml:space="preserve">合计 </w:t>
      </w:r>
    </w:p>
    <w:p>
      <w:r/>
    </w:p>
    <w:p>
      <w:r>
        <w:t xml:space="preserve">教育程度类别 </w:t>
      </w:r>
    </w:p>
    <w:p>
      <w:r>
        <w:t xml:space="preserve">研究生以上学历 </w:t>
      </w:r>
    </w:p>
    <w:p>
      <w:r>
        <w:t xml:space="preserve">本科学历 </w:t>
      </w:r>
    </w:p>
    <w:p>
      <w:r>
        <w:t xml:space="preserve">大专学历 </w:t>
      </w:r>
    </w:p>
    <w:p>
      <w:r>
        <w:t xml:space="preserve">中专、高中及以下学历 </w:t>
      </w:r>
    </w:p>
    <w:p>
      <w:r>
        <w:t xml:space="preserve">合计 </w:t>
      </w:r>
    </w:p>
    <w:p>
      <w:r/>
    </w:p>
    <w:p>
      <w:r>
        <w:t xml:space="preserve">25,739 </w:t>
      </w:r>
    </w:p>
    <w:p>
      <w:r>
        <w:t xml:space="preserve">829 </w:t>
      </w:r>
    </w:p>
    <w:p>
      <w:r>
        <w:t xml:space="preserve">26,568 </w:t>
      </w:r>
    </w:p>
    <w:p>
      <w:r>
        <w:t xml:space="preserve">1,272 </w:t>
      </w:r>
    </w:p>
    <w:p>
      <w:r/>
    </w:p>
    <w:p>
      <w:r>
        <w:t xml:space="preserve">22,492 </w:t>
      </w:r>
    </w:p>
    <w:p>
      <w:r>
        <w:t xml:space="preserve">843 </w:t>
      </w:r>
    </w:p>
    <w:p>
      <w:r>
        <w:t xml:space="preserve">450 </w:t>
      </w:r>
    </w:p>
    <w:p>
      <w:r>
        <w:t xml:space="preserve">139 </w:t>
      </w:r>
    </w:p>
    <w:p>
      <w:r>
        <w:t xml:space="preserve">1,203 </w:t>
      </w:r>
    </w:p>
    <w:p>
      <w:r>
        <w:t xml:space="preserve">1,441 </w:t>
      </w:r>
    </w:p>
    <w:p>
      <w:r>
        <w:t xml:space="preserve">26,568 </w:t>
      </w:r>
    </w:p>
    <w:p>
      <w:r/>
    </w:p>
    <w:p>
      <w:r>
        <w:t xml:space="preserve">159 </w:t>
      </w:r>
    </w:p>
    <w:p>
      <w:r>
        <w:t xml:space="preserve">4,490 </w:t>
      </w:r>
    </w:p>
    <w:p>
      <w:r>
        <w:t xml:space="preserve">3,600 </w:t>
      </w:r>
    </w:p>
    <w:p>
      <w:r>
        <w:t xml:space="preserve">18,319 </w:t>
      </w:r>
    </w:p>
    <w:p>
      <w:r>
        <w:t xml:space="preserve">26,568 </w:t>
      </w:r>
    </w:p>
    <w:p>
      <w:r/>
    </w:p>
    <w:p>
      <w:r>
        <w:t xml:space="preserve">(二) 薪酬政策 </w:t>
      </w:r>
    </w:p>
    <w:p>
      <w:r>
        <w:t xml:space="preserve">√适用  □不适用  </w:t>
      </w:r>
    </w:p>
    <w:p>
      <w:r>
        <w:t>中级管理人员实行准年薪制，根据不同系统和岗位的工作性质、责任权益、风险等因素综合</w:t>
      </w:r>
    </w:p>
    <w:p>
      <w:r>
        <w:t>确定相应的薪酬比例系数；普通员工实行岗位绩效工资制，根据不同系列和岗位的技术含量、知</w:t>
      </w:r>
    </w:p>
    <w:p>
      <w:r>
        <w:t>识含量、劳动强度等要素确定其岗位工资和绩效工资标准。中级管理人员准年薪标准和普通员工</w:t>
      </w:r>
    </w:p>
    <w:p>
      <w:r>
        <w:t xml:space="preserve">绩效工资标准根据当年国资委核定的工资总额确定。 </w:t>
      </w:r>
    </w:p>
    <w:p>
      <w:r/>
    </w:p>
    <w:p>
      <w:r>
        <w:t xml:space="preserve">(三) 培训计划 </w:t>
      </w:r>
    </w:p>
    <w:p>
      <w:r>
        <w:t xml:space="preserve">√适用  □不适用  </w:t>
      </w:r>
    </w:p>
    <w:p>
      <w:r>
        <w:t>为满足公司战略发展对人力资源的要求，为员工职业生涯规划提供智力支持，提高公司核心</w:t>
      </w:r>
    </w:p>
    <w:p>
      <w:r>
        <w:t>竞争力，2019 年度计划举办培训 677 期，拟达到以下目标： 一是继续加强传统工艺培训力度，</w:t>
      </w:r>
    </w:p>
    <w:p>
      <w:r>
        <w:t>以实际操作培训为重点，使生产一线员工技术、技能得以进一步提高；二是继续加大制酒、制曲、</w:t>
      </w:r>
    </w:p>
    <w:p>
      <w:r>
        <w:t>勾兑、品评等专业技术人员培训力度，提升专业技术人员技术水平；三是进一步提升生产工艺和</w:t>
      </w:r>
    </w:p>
    <w:p>
      <w:r>
        <w:t>生产数据分析人员管理能力；四是继续开展一般管理人员办公和管理技能业务培训，提升一般管</w:t>
      </w:r>
    </w:p>
    <w:p>
      <w:r>
        <w:t>理人员理论水平和专业技能；五是广泛开展信息化培训，不断提升数据“聚通用”的能力和水平；</w:t>
      </w:r>
    </w:p>
    <w:p>
      <w:r>
        <w:t>六是组织开展综合治理、安全生产、消防、应急救援知识及技能培训；七是加大产品质量和食品</w:t>
      </w:r>
    </w:p>
    <w:p>
      <w:r>
        <w:t>安全培训力度，提升食品安全管控能力；八是开展生产一线员工户外拓展培训，提升和强化个人</w:t>
      </w:r>
    </w:p>
    <w:p>
      <w:r>
        <w:t>心理素质，增强团队合作精神；九是举办高级课程研修班，提升员工学位层次、优化员工知识结</w:t>
      </w:r>
    </w:p>
    <w:p>
      <w:r>
        <w:t xml:space="preserve">构、提升员工综合能力。 </w:t>
      </w:r>
    </w:p>
    <w:p>
      <w:r/>
    </w:p>
    <w:p>
      <w:r>
        <w:t xml:space="preserve">(四) 劳务外包情况 </w:t>
      </w:r>
    </w:p>
    <w:p>
      <w:r>
        <w:t xml:space="preserve">√适用 □不适用  </w:t>
      </w:r>
    </w:p>
    <w:p>
      <w:r>
        <w:t>根据第二届董事会 2017 年第三次会议决议，公司决定接受公司母公司的控股子公司贵州茅台</w:t>
      </w:r>
    </w:p>
    <w:p>
      <w:r>
        <w:t>酒厂集团技术开发公司劳务，用于包装酱香系列酒部分产品，交易金额以实际包装工作量计算。</w:t>
      </w:r>
    </w:p>
    <w:p>
      <w:r/>
    </w:p>
    <w:p>
      <w:r>
        <w:t xml:space="preserve">44 / 112 </w:t>
      </w:r>
    </w:p>
    <w:p>
      <w:r/>
    </w:p>
    <w:p>
      <w:r>
        <w:t xml:space="preserve"> </w:t>
      </w:r>
    </w:p>
    <w:p>
      <w:r>
        <w:t xml:space="preserve"> </w:t>
      </w:r>
    </w:p>
    <w:p>
      <w:r>
        <w:t xml:space="preserve"> </w:t>
      </w:r>
    </w:p>
    <w:p>
      <w:r>
        <w:t xml:space="preserve"> </w:t>
      </w:r>
    </w:p>
    <w:p>
      <w:r>
        <w:t xml:space="preserve"> </w:t>
      </w:r>
    </w:p>
    <w:p>
      <w:r>
        <w:t xml:space="preserve">2018 年年度报告 </w:t>
      </w:r>
    </w:p>
    <w:p>
      <w:r/>
    </w:p>
    <w:p>
      <w:r>
        <w:t>2018 年度，贵州茅台酒厂集团技术开发公司共为公司包装酱香系列酒 2.4 万吨，交易金额 1.65 亿</w:t>
      </w:r>
    </w:p>
    <w:p>
      <w:r>
        <w:t xml:space="preserve">元。 </w:t>
      </w:r>
    </w:p>
    <w:p>
      <w:r/>
    </w:p>
    <w:p>
      <w:r>
        <w:t xml:space="preserve">七、其他 </w:t>
      </w:r>
    </w:p>
    <w:p>
      <w:r>
        <w:t xml:space="preserve">□适用  √不适用  </w:t>
      </w:r>
    </w:p>
    <w:p>
      <w:r/>
    </w:p>
    <w:p>
      <w:r>
        <w:t xml:space="preserve">第九节 公司治理 </w:t>
      </w:r>
    </w:p>
    <w:p>
      <w:r/>
    </w:p>
    <w:p>
      <w:r>
        <w:t xml:space="preserve">一、 公司治理相关情况说明 </w:t>
      </w:r>
    </w:p>
    <w:p>
      <w:r>
        <w:t xml:space="preserve">√适用  □不适用  </w:t>
      </w:r>
    </w:p>
    <w:p>
      <w:r>
        <w:t>自上市以来，公司严格按照《公司法》《证券法》《上市公司治理准则》等法律法规和证监</w:t>
      </w:r>
    </w:p>
    <w:p>
      <w:r>
        <w:t>会、上交所发布的有关公司治理的规范性文件的要求，结合公司实际情况，建立健全公司法人治</w:t>
      </w:r>
    </w:p>
    <w:p>
      <w:r>
        <w:t>理结构，积极推动公司治理结构的优化，规范公司运作，以确保公司股东利益的最大化。公司制</w:t>
      </w:r>
    </w:p>
    <w:p>
      <w:r>
        <w:t>订了相关规章制度并持续进行修订和完善，各项制度得到有效执行。公司股东大会、董事会、监</w:t>
      </w:r>
    </w:p>
    <w:p>
      <w:r>
        <w:t>事会与经理层之间权责分明、各司其职、运作规范，公司信息披露真实、准确、完整、及时。董</w:t>
      </w:r>
    </w:p>
    <w:p>
      <w:r>
        <w:t>事会下设战略、审计、风险管理、提名、薪酬与考核等五个专门委员会，各专门委员会按照职责</w:t>
      </w:r>
    </w:p>
    <w:p>
      <w:r>
        <w:t>开展工作。独立董事依照规定对相关事项发表了独立意见，充分发挥了作用。总体而言，公司的</w:t>
      </w:r>
    </w:p>
    <w:p>
      <w:r>
        <w:t xml:space="preserve">治理情况基本符合法律法规及有关上市公司治理规范性文件的规定和要求。 </w:t>
      </w:r>
    </w:p>
    <w:p>
      <w:r>
        <w:t>1、关于股东和股东大会。按照《公司章程》和《公司股东大会议事规则》的要求，公司规范</w:t>
      </w:r>
    </w:p>
    <w:p>
      <w:r>
        <w:t>实施股东大会的召集、召开和议事程序。聘请法律顾问对股东大会出具法律意见书，确保所有股</w:t>
      </w:r>
    </w:p>
    <w:p>
      <w:r>
        <w:t>东、特别是中小股东享有平等地位并能够充分地行使自已的权利。2018 年度，公司共召开了四次</w:t>
      </w:r>
    </w:p>
    <w:p>
      <w:r>
        <w:t xml:space="preserve">股东大会，审议通过 15 项议案，各项决议得到认真执行。 </w:t>
      </w:r>
    </w:p>
    <w:p>
      <w:r>
        <w:t>2、关于董事和董事会。公司严格按照《公司法》《公司章程》规定的选聘程序选举董事，截</w:t>
      </w:r>
    </w:p>
    <w:p>
      <w:r>
        <w:t>至本报告期末，公司第二届董事会目前由 7 名董事组成，其中 4 名为独立董事，董事会人员构成</w:t>
      </w:r>
    </w:p>
    <w:p>
      <w:r>
        <w:t>符合法律、法规的要求。公司董事会下设战略、审计、风险管理、提名、薪酬与考核等五个专门</w:t>
      </w:r>
    </w:p>
    <w:p>
      <w:r>
        <w:t>委员会，各委员会分工明确，权责分明，运作有效。公司全体董事能够从公司和全体股东的利益</w:t>
      </w:r>
    </w:p>
    <w:p>
      <w:r>
        <w:t xml:space="preserve">出发，诚信、勤勉、专业、尽职地履行职责，切实维护公司和全体股东的合法权益。  </w:t>
      </w:r>
    </w:p>
    <w:p>
      <w:r>
        <w:t>3、关于监事和监事会。公司严格按照《公司法》《公司章程》规定的选聘程序选举监事，公</w:t>
      </w:r>
    </w:p>
    <w:p>
      <w:r>
        <w:t>司第二届监事会目前由 3 名监事组成，其中 1 名为职工监事，监事会人员构成符合法律、法规的</w:t>
      </w:r>
    </w:p>
    <w:p>
      <w:r>
        <w:t>要求。公司监事会能够勤勉尽责，本着对股东负责的精神，行使监督检查职能，对公司财务状况</w:t>
      </w:r>
    </w:p>
    <w:p>
      <w:r>
        <w:t>和经营情况、关联交易以及高级管理人员履行职责情况等进行监督，维护公司和全体股东的合法</w:t>
      </w:r>
    </w:p>
    <w:p>
      <w:r>
        <w:t xml:space="preserve">权益。 </w:t>
      </w:r>
    </w:p>
    <w:p>
      <w:r>
        <w:t>4、控股股东与上市公司。控股股东严格按《公司法》要求依法行使出资人的权利并承担义务。</w:t>
      </w:r>
    </w:p>
    <w:p>
      <w:r>
        <w:t>公司具有独立的业务及自主经营能力，控股股东与上市公司之间实现了业务、人员、资产、机构、</w:t>
      </w:r>
    </w:p>
    <w:p>
      <w:r>
        <w:t>财务的独立，公司董事会、监事会和内部机构均独立运作，确保公司重大决策由公司独立作出和</w:t>
      </w:r>
    </w:p>
    <w:p>
      <w:r>
        <w:t xml:space="preserve">实施。  </w:t>
      </w:r>
    </w:p>
    <w:p>
      <w:r>
        <w:t>5、公司信息披露与透明度。公司严格按照法律、法规、《公司章程》以及《公司信息披露管</w:t>
      </w:r>
    </w:p>
    <w:p>
      <w:r>
        <w:t>理办法》的规定，真实、准确、完整、及时地披露有关信息，并确保所有股东和其他利益相关者</w:t>
      </w:r>
    </w:p>
    <w:p>
      <w:r>
        <w:t xml:space="preserve">能平等获得公司信息。报告期内，公司披露了 34 个临时公告、4 个定期报告。  </w:t>
      </w:r>
    </w:p>
    <w:p>
      <w:r>
        <w:t>6、关联交易问题。公司与控股股东中国贵州茅台酒厂（集团）有限责任公司等关联方之间存</w:t>
      </w:r>
    </w:p>
    <w:p>
      <w:r>
        <w:t>在关联交易，这些关联交易均是为了确保公司正常生产经营和业务开展而进行，具体内容通过相</w:t>
      </w:r>
    </w:p>
    <w:p>
      <w:r>
        <w:t>关协议予以规范，并且履行了法定程序，遵循了公开、公平、公正的原则，对本公司经营不存在</w:t>
      </w:r>
    </w:p>
    <w:p>
      <w:r>
        <w:t xml:space="preserve">不利影响。 </w:t>
      </w:r>
    </w:p>
    <w:p>
      <w:r>
        <w:t>7、内部控制建设相关工作。报告期内，公司按照《企业内部控制基本规范》的要求继续开展</w:t>
      </w:r>
    </w:p>
    <w:p>
      <w:r>
        <w:t>内部控制相关工作，持续推进内部控制建设、评价、审计等相关工作，保证公司内部控制目标的</w:t>
      </w:r>
    </w:p>
    <w:p>
      <w:r>
        <w:t xml:space="preserve">实现，进一步提升公司治理水平。 </w:t>
      </w:r>
    </w:p>
    <w:p>
      <w:r>
        <w:t>8、内幕信息知情人登记管理制度的制定、实施情况。根据证监会、上交所的有关规定，公司</w:t>
      </w:r>
    </w:p>
    <w:p>
      <w:r>
        <w:t>2011 年 12 月审议通过了《公司内幕信息知情人登记管理制度》。公司严格执行了相关制度，按</w:t>
      </w:r>
    </w:p>
    <w:p>
      <w:r/>
    </w:p>
    <w:p>
      <w:r>
        <w:t xml:space="preserve">45 / 112 </w:t>
      </w:r>
    </w:p>
    <w:p>
      <w:r/>
    </w:p>
    <w:p>
      <w:r>
        <w:t xml:space="preserve"> </w:t>
      </w:r>
    </w:p>
    <w:p>
      <w:r>
        <w:t xml:space="preserve"> </w:t>
      </w:r>
    </w:p>
    <w:p>
      <w:r>
        <w:t xml:space="preserve"> </w:t>
      </w:r>
    </w:p>
    <w:p>
      <w:r>
        <w:t xml:space="preserve">2018 年年度报告 </w:t>
      </w:r>
    </w:p>
    <w:p>
      <w:r/>
    </w:p>
    <w:p>
      <w:r>
        <w:t>照制度规定对内幕信息知情人进行登记备案，进一步规范内幕信息管理，做好内幕信息保密工作，</w:t>
      </w:r>
    </w:p>
    <w:p>
      <w:r>
        <w:t xml:space="preserve">维护了信息披露公开、公平、公正原则，保护了广大投资者的合法权益。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 xml:space="preserve">2017 年年度股东大会 </w:t>
      </w:r>
    </w:p>
    <w:p>
      <w:r/>
    </w:p>
    <w:p>
      <w:r>
        <w:t xml:space="preserve">2018 年 05 月 23 日 </w:t>
      </w:r>
    </w:p>
    <w:p>
      <w:r/>
    </w:p>
    <w:p>
      <w:r>
        <w:t xml:space="preserve">2018 年第一次临时股东大会 </w:t>
      </w:r>
    </w:p>
    <w:p>
      <w:r/>
    </w:p>
    <w:p>
      <w:r>
        <w:t xml:space="preserve">2018 年 09 月 28 日 </w:t>
      </w:r>
    </w:p>
    <w:p>
      <w:r/>
    </w:p>
    <w:p>
      <w:r>
        <w:t xml:space="preserve">2018 年第二次临时股东大会 </w:t>
      </w:r>
    </w:p>
    <w:p>
      <w:r/>
    </w:p>
    <w:p>
      <w:r>
        <w:t xml:space="preserve">2018 年 10 月 16 日 </w:t>
      </w:r>
    </w:p>
    <w:p>
      <w:r/>
    </w:p>
    <w:p>
      <w:r>
        <w:t xml:space="preserve">2018 年第三次临时股东大会 </w:t>
      </w:r>
    </w:p>
    <w:p>
      <w:r/>
    </w:p>
    <w:p>
      <w:r>
        <w:t xml:space="preserve">2018 年 11 月 28 日 </w:t>
      </w:r>
    </w:p>
    <w:p>
      <w:r/>
    </w:p>
    <w:p>
      <w:r>
        <w:t>决议刊登的指定</w:t>
      </w:r>
    </w:p>
    <w:p>
      <w:r>
        <w:t xml:space="preserve">网站的查询索引 </w:t>
      </w:r>
    </w:p>
    <w:p>
      <w:r>
        <w:t>上 海 证 券 交 易 所</w:t>
      </w:r>
    </w:p>
    <w:p>
      <w:r/>
    </w:p>
    <w:p>
      <w:r>
        <w:t xml:space="preserve">www.sse.com.cn </w:t>
      </w:r>
    </w:p>
    <w:p>
      <w:r/>
    </w:p>
    <w:p>
      <w:r>
        <w:t>上 海 证 券 交 易 所</w:t>
      </w:r>
    </w:p>
    <w:p>
      <w:r/>
    </w:p>
    <w:p>
      <w:r>
        <w:t xml:space="preserve">www.sse.com.cn </w:t>
      </w:r>
    </w:p>
    <w:p>
      <w:r/>
    </w:p>
    <w:p>
      <w:r>
        <w:t>上 海 证 券 交 易 所</w:t>
      </w:r>
    </w:p>
    <w:p>
      <w:r/>
    </w:p>
    <w:p>
      <w:r>
        <w:t xml:space="preserve">www.sse.com.cn </w:t>
      </w:r>
    </w:p>
    <w:p>
      <w:r/>
    </w:p>
    <w:p>
      <w:r>
        <w:t>上 海 证 券 交 易 所</w:t>
      </w:r>
    </w:p>
    <w:p>
      <w:r/>
    </w:p>
    <w:p>
      <w:r>
        <w:t xml:space="preserve">www.sse.com.cn </w:t>
      </w:r>
    </w:p>
    <w:p>
      <w:r/>
    </w:p>
    <w:p>
      <w:r>
        <w:t xml:space="preserve">决议刊登的披露日期 </w:t>
      </w:r>
    </w:p>
    <w:p>
      <w:r/>
    </w:p>
    <w:p>
      <w:r>
        <w:t xml:space="preserve">2018 年 05 月 24 日 </w:t>
      </w:r>
    </w:p>
    <w:p>
      <w:r/>
    </w:p>
    <w:p>
      <w:r>
        <w:t xml:space="preserve">2018 年 09 月 29 日 </w:t>
      </w:r>
    </w:p>
    <w:p>
      <w:r/>
    </w:p>
    <w:p>
      <w:r>
        <w:t xml:space="preserve">2018 年 10 月 17 日 </w:t>
      </w:r>
    </w:p>
    <w:p>
      <w:r/>
    </w:p>
    <w:p>
      <w:r>
        <w:t xml:space="preserve">2018 年 11 月 29 日 </w:t>
      </w:r>
    </w:p>
    <w:p>
      <w:r/>
    </w:p>
    <w:p>
      <w:r>
        <w:t>是否连续两</w:t>
      </w:r>
    </w:p>
    <w:p>
      <w:r>
        <w:t>次未亲自参</w:t>
      </w:r>
    </w:p>
    <w:p>
      <w:r>
        <w:t xml:space="preserve">加会议 </w:t>
      </w:r>
    </w:p>
    <w:p>
      <w:r>
        <w:t xml:space="preserve">否 </w:t>
      </w:r>
    </w:p>
    <w:p>
      <w:r>
        <w:t xml:space="preserve">否 </w:t>
      </w:r>
    </w:p>
    <w:p>
      <w:r/>
    </w:p>
    <w:p>
      <w:r>
        <w:t xml:space="preserve">0 </w:t>
      </w:r>
    </w:p>
    <w:p>
      <w:r>
        <w:t xml:space="preserve">0 </w:t>
      </w:r>
    </w:p>
    <w:p>
      <w:r/>
    </w:p>
    <w:p>
      <w:r>
        <w:t>参加股东</w:t>
      </w:r>
    </w:p>
    <w:p>
      <w:r>
        <w:t xml:space="preserve">大会情况 </w:t>
      </w:r>
    </w:p>
    <w:p>
      <w:r>
        <w:t>出席股东</w:t>
      </w:r>
    </w:p>
    <w:p>
      <w:r>
        <w:t>大会的次</w:t>
      </w:r>
    </w:p>
    <w:p>
      <w:r>
        <w:t xml:space="preserve">数 </w:t>
      </w:r>
    </w:p>
    <w:p>
      <w:r/>
    </w:p>
    <w:p>
      <w:r>
        <w:t xml:space="preserve">4 </w:t>
      </w:r>
    </w:p>
    <w:p>
      <w:r>
        <w:t xml:space="preserve">1 </w:t>
      </w:r>
    </w:p>
    <w:p>
      <w:r/>
    </w:p>
    <w:p>
      <w:r>
        <w:t xml:space="preserve">2 </w:t>
      </w:r>
    </w:p>
    <w:p>
      <w:r>
        <w:t xml:space="preserve">3 </w:t>
      </w:r>
    </w:p>
    <w:p>
      <w:r>
        <w:t xml:space="preserve">1 </w:t>
      </w:r>
    </w:p>
    <w:p>
      <w:r>
        <w:t xml:space="preserve">3 </w:t>
      </w:r>
    </w:p>
    <w:p>
      <w:r/>
    </w:p>
    <w:p>
      <w:r>
        <w:t xml:space="preserve">股东大会情况说明 </w:t>
      </w:r>
    </w:p>
    <w:p>
      <w:r>
        <w:t xml:space="preserve">□适用 √不适用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本年应参</w:t>
      </w:r>
    </w:p>
    <w:p>
      <w:r>
        <w:t>加董事会</w:t>
      </w:r>
    </w:p>
    <w:p>
      <w:r>
        <w:t xml:space="preserve">次数 </w:t>
      </w:r>
    </w:p>
    <w:p>
      <w:r/>
    </w:p>
    <w:p>
      <w:r>
        <w:t>亲自出</w:t>
      </w:r>
    </w:p>
    <w:p>
      <w:r>
        <w:t xml:space="preserve">席次数 </w:t>
      </w:r>
    </w:p>
    <w:p>
      <w:r/>
    </w:p>
    <w:p>
      <w:r>
        <w:t>以通讯</w:t>
      </w:r>
    </w:p>
    <w:p>
      <w:r>
        <w:t>方式参</w:t>
      </w:r>
    </w:p>
    <w:p>
      <w:r>
        <w:t xml:space="preserve">加次数 </w:t>
      </w:r>
    </w:p>
    <w:p>
      <w:r/>
    </w:p>
    <w:p>
      <w:r>
        <w:t>委托出</w:t>
      </w:r>
    </w:p>
    <w:p>
      <w:r>
        <w:t xml:space="preserve">席次数 </w:t>
      </w:r>
    </w:p>
    <w:p>
      <w:r/>
    </w:p>
    <w:p>
      <w:r>
        <w:t xml:space="preserve">缺席 </w:t>
      </w:r>
    </w:p>
    <w:p>
      <w:r>
        <w:t xml:space="preserve">次数 </w:t>
      </w:r>
    </w:p>
    <w:p>
      <w:r/>
    </w:p>
    <w:p>
      <w:r>
        <w:t xml:space="preserve">参加董事会情况 </w:t>
      </w:r>
    </w:p>
    <w:p>
      <w:r/>
    </w:p>
    <w:p>
      <w:r>
        <w:t xml:space="preserve">5 </w:t>
      </w:r>
    </w:p>
    <w:p>
      <w:r>
        <w:t xml:space="preserve">2 </w:t>
      </w:r>
    </w:p>
    <w:p>
      <w:r/>
    </w:p>
    <w:p>
      <w:r>
        <w:t xml:space="preserve">李保芳 否 </w:t>
      </w:r>
    </w:p>
    <w:p>
      <w:r>
        <w:t xml:space="preserve">王焱 </w:t>
      </w:r>
    </w:p>
    <w:p>
      <w:r>
        <w:t xml:space="preserve">否 </w:t>
      </w:r>
    </w:p>
    <w:p>
      <w:r>
        <w:t xml:space="preserve">李静仁 否 </w:t>
      </w:r>
    </w:p>
    <w:p>
      <w:r>
        <w:t xml:space="preserve">李伯潭 是 </w:t>
      </w:r>
    </w:p>
    <w:p>
      <w:r>
        <w:t xml:space="preserve">否 </w:t>
      </w:r>
    </w:p>
    <w:p>
      <w:r>
        <w:t xml:space="preserve">陆金海 是 </w:t>
      </w:r>
    </w:p>
    <w:p>
      <w:r>
        <w:t xml:space="preserve">否 </w:t>
      </w:r>
    </w:p>
    <w:p>
      <w:r>
        <w:t xml:space="preserve">许定波 是 </w:t>
      </w:r>
    </w:p>
    <w:p>
      <w:r>
        <w:t xml:space="preserve">否 </w:t>
      </w:r>
    </w:p>
    <w:p>
      <w:r>
        <w:t xml:space="preserve">章靖忠 是 </w:t>
      </w:r>
    </w:p>
    <w:p>
      <w:r>
        <w:t xml:space="preserve">否 </w:t>
      </w:r>
    </w:p>
    <w:p>
      <w:r>
        <w:t>说明：2018 年 11 月 28 日召开的公司 2018 年第三次临时股东大会选举李静仁先生为公司董</w:t>
      </w:r>
    </w:p>
    <w:p>
      <w:r>
        <w:t xml:space="preserve">事，李静仁先生担任董事后至 2018 年底，公司未召开过董事会会议和股东大会。 </w:t>
      </w:r>
    </w:p>
    <w:p>
      <w:r/>
    </w:p>
    <w:p>
      <w:r>
        <w:t xml:space="preserve">5 </w:t>
      </w:r>
    </w:p>
    <w:p>
      <w:r>
        <w:t xml:space="preserve">5 </w:t>
      </w:r>
    </w:p>
    <w:p>
      <w:r>
        <w:t xml:space="preserve">5 </w:t>
      </w:r>
    </w:p>
    <w:p>
      <w:r>
        <w:t xml:space="preserve">5 </w:t>
      </w:r>
    </w:p>
    <w:p>
      <w:r/>
    </w:p>
    <w:p>
      <w:r>
        <w:t xml:space="preserve">0 </w:t>
      </w:r>
    </w:p>
    <w:p>
      <w:r>
        <w:t xml:space="preserve">0 </w:t>
      </w:r>
    </w:p>
    <w:p>
      <w:r>
        <w:t xml:space="preserve">0 </w:t>
      </w:r>
    </w:p>
    <w:p>
      <w:r>
        <w:t xml:space="preserve">0 </w:t>
      </w:r>
    </w:p>
    <w:p>
      <w:r/>
    </w:p>
    <w:p>
      <w:r>
        <w:t xml:space="preserve">3 </w:t>
      </w:r>
    </w:p>
    <w:p>
      <w:r>
        <w:t xml:space="preserve">0 </w:t>
      </w:r>
    </w:p>
    <w:p>
      <w:r/>
    </w:p>
    <w:p>
      <w:r>
        <w:t xml:space="preserve">1 </w:t>
      </w:r>
    </w:p>
    <w:p>
      <w:r>
        <w:t xml:space="preserve">3 </w:t>
      </w:r>
    </w:p>
    <w:p>
      <w:r>
        <w:t xml:space="preserve">3 </w:t>
      </w:r>
    </w:p>
    <w:p>
      <w:r>
        <w:t xml:space="preserve">3 </w:t>
      </w:r>
    </w:p>
    <w:p>
      <w:r/>
    </w:p>
    <w:p>
      <w:r>
        <w:t xml:space="preserve">0 </w:t>
      </w:r>
    </w:p>
    <w:p>
      <w:r>
        <w:t xml:space="preserve">0 </w:t>
      </w:r>
    </w:p>
    <w:p>
      <w:r/>
    </w:p>
    <w:p>
      <w:r>
        <w:t xml:space="preserve">2 </w:t>
      </w:r>
    </w:p>
    <w:p>
      <w:r>
        <w:t xml:space="preserve">0 </w:t>
      </w:r>
    </w:p>
    <w:p>
      <w:r>
        <w:t xml:space="preserve">0 </w:t>
      </w:r>
    </w:p>
    <w:p>
      <w:r>
        <w:t xml:space="preserve">0 </w:t>
      </w:r>
    </w:p>
    <w:p>
      <w:r/>
    </w:p>
    <w:p>
      <w:r>
        <w:t xml:space="preserve">8 </w:t>
      </w:r>
    </w:p>
    <w:p>
      <w:r>
        <w:t xml:space="preserve">2 </w:t>
      </w:r>
    </w:p>
    <w:p>
      <w:r/>
    </w:p>
    <w:p>
      <w:r>
        <w:t xml:space="preserve">8 </w:t>
      </w:r>
    </w:p>
    <w:p>
      <w:r>
        <w:t xml:space="preserve">8 </w:t>
      </w:r>
    </w:p>
    <w:p>
      <w:r>
        <w:t xml:space="preserve">8 </w:t>
      </w:r>
    </w:p>
    <w:p>
      <w:r>
        <w:t xml:space="preserve">8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(二) 独立董事对公司有关事项提出异议的情况 </w:t>
      </w:r>
    </w:p>
    <w:p>
      <w:r>
        <w:t xml:space="preserve">□适用 √不适用  </w:t>
      </w:r>
    </w:p>
    <w:p>
      <w:r/>
    </w:p>
    <w:p>
      <w:r>
        <w:t xml:space="preserve">46 / 112 </w:t>
      </w:r>
    </w:p>
    <w:p>
      <w:r/>
    </w:p>
    <w:p>
      <w:r>
        <w:t xml:space="preserve">8 </w:t>
      </w:r>
    </w:p>
    <w:p>
      <w:r>
        <w:t xml:space="preserve">3 </w:t>
      </w:r>
    </w:p>
    <w:p>
      <w:r>
        <w:t xml:space="preserve">5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其他 </w:t>
      </w:r>
    </w:p>
    <w:p>
      <w:r>
        <w:t xml:space="preserve">□适用  √不适用  </w:t>
      </w:r>
    </w:p>
    <w:p>
      <w:r/>
    </w:p>
    <w:p>
      <w:r>
        <w:t>四、 董事会下设专门委员会在报告期内履行职责时所提出的重要意见和建议，存在异议事项的，</w:t>
      </w:r>
    </w:p>
    <w:p>
      <w:r>
        <w:t xml:space="preserve">应当披露具体情况 </w:t>
      </w:r>
    </w:p>
    <w:p>
      <w:r>
        <w:t xml:space="preserve">□适用  √不适用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根据黔国资通考核[2018]239 号《省国资委关于茅台集团主要负责人 2017 年度经营业绩考核</w:t>
      </w:r>
    </w:p>
    <w:p>
      <w:r>
        <w:t>和薪酬审核结果的通知》及黔国资通考核〔2018〕267 号《省国资委关于 2017 年度茅台集团负</w:t>
      </w:r>
    </w:p>
    <w:p>
      <w:r>
        <w:t>责人薪酬审核意见和有关事项的通知》，结合公司年度经营状况和业绩考评结果来确定高级管理</w:t>
      </w:r>
    </w:p>
    <w:p>
      <w:r>
        <w:t xml:space="preserve">人员的报酬。 </w:t>
      </w:r>
    </w:p>
    <w:p>
      <w:r/>
    </w:p>
    <w:p>
      <w:r>
        <w:t xml:space="preserve">八、 是否披露内部控制自我评价报告 </w:t>
      </w:r>
    </w:p>
    <w:p>
      <w:r>
        <w:t xml:space="preserve">√适用 □不适用  </w:t>
      </w:r>
    </w:p>
    <w:p>
      <w:r>
        <w:t>根据《企业内部控制基本规范》及其配套指引的规定和其他内部控制监管要求，结合本公司</w:t>
      </w:r>
    </w:p>
    <w:p>
      <w:r>
        <w:t>内部控制制度和评价办法，在内部控制日常监督和专项监督的基础上，董事会对本公司 2018 年</w:t>
      </w:r>
    </w:p>
    <w:p>
      <w:r>
        <w:t>12 月 31 日（内部控制评价报告基准日）的内部控制有效性进行了评价。详见与本报告同时在上</w:t>
      </w:r>
    </w:p>
    <w:p>
      <w:r>
        <w:t xml:space="preserve">海证券交易所网站（网址：www.sse.com.cn）披露的《公司 2018 年度内部控制评价报告》。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详见与本报告同时在上海证券交易所网站（网址：www.sse.com.cn）披露的《公司 2018 年度内部</w:t>
      </w:r>
    </w:p>
    <w:p>
      <w:r>
        <w:t xml:space="preserve">控制审计报告》。 </w:t>
      </w:r>
    </w:p>
    <w:p>
      <w:r/>
    </w:p>
    <w:p>
      <w:r>
        <w:t xml:space="preserve">是否披露内部控制审计报告：是 </w:t>
      </w:r>
    </w:p>
    <w:p>
      <w:r/>
    </w:p>
    <w:p>
      <w:r>
        <w:t xml:space="preserve">十、 其他 </w:t>
      </w:r>
    </w:p>
    <w:p>
      <w:r>
        <w:t xml:space="preserve">□适用  √不适用  </w:t>
      </w:r>
    </w:p>
    <w:p>
      <w:r/>
    </w:p>
    <w:p>
      <w:r>
        <w:t xml:space="preserve">47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第十节 公司债券相关情况 </w:t>
      </w:r>
    </w:p>
    <w:p>
      <w:r/>
    </w:p>
    <w:p>
      <w:r>
        <w:t xml:space="preserve">□适用 √不适用  </w:t>
      </w:r>
    </w:p>
    <w:p>
      <w:r/>
    </w:p>
    <w:p>
      <w:r>
        <w:t xml:space="preserve">48 / 112 </w:t>
      </w:r>
    </w:p>
    <w:p>
      <w:r/>
    </w:p>
    <w:p>
      <w:r>
        <w:t xml:space="preserve"> </w:t>
      </w:r>
    </w:p>
    <w:p>
      <w:r>
        <w:t xml:space="preserve"> </w:t>
      </w:r>
    </w:p>
    <w:p>
      <w:r>
        <w:t xml:space="preserve">2018 年年度报告 </w:t>
      </w:r>
    </w:p>
    <w:p>
      <w:r/>
    </w:p>
    <w:p>
      <w:r>
        <w:t xml:space="preserve">第十一节 财务报告 </w:t>
      </w:r>
    </w:p>
    <w:p>
      <w:r/>
    </w:p>
    <w:p>
      <w:r>
        <w:t xml:space="preserve">一、 审计报告 </w:t>
      </w:r>
    </w:p>
    <w:p>
      <w:r/>
    </w:p>
    <w:p>
      <w:r>
        <w:t xml:space="preserve">√适用 □不适用  </w:t>
      </w:r>
    </w:p>
    <w:p>
      <w:r/>
    </w:p>
    <w:p>
      <w:r>
        <w:t xml:space="preserve">贵州茅台酒股份有限公司全体股东： </w:t>
      </w:r>
    </w:p>
    <w:p>
      <w:r/>
    </w:p>
    <w:p>
      <w:r>
        <w:t xml:space="preserve">一、审计意见 </w:t>
      </w:r>
    </w:p>
    <w:p>
      <w:r/>
    </w:p>
    <w:p>
      <w:r>
        <w:t xml:space="preserve">天职业字[2019]13458 号 </w:t>
      </w:r>
    </w:p>
    <w:p>
      <w:r/>
    </w:p>
    <w:p>
      <w:r>
        <w:t>我们审计了后附的贵州茅台酒股份有限公司（以下简称“贵州茅台”）财务报表，包括 2018</w:t>
      </w:r>
    </w:p>
    <w:p>
      <w:r>
        <w:t>年 12 月 31 日的合并及母公司资产负债表，2018 年度的合并及母公司利润表、合并及母公司现金</w:t>
      </w:r>
    </w:p>
    <w:p>
      <w:r>
        <w:t xml:space="preserve">流量表、合并及母公司股东权益变动表，以及财务报表附注。 </w:t>
      </w:r>
    </w:p>
    <w:p>
      <w:r>
        <w:t>我们认为，后附的财务报表在所有重大方面按照企业会计准则的规定编制，公允反映了贵州</w:t>
      </w:r>
    </w:p>
    <w:p>
      <w:r>
        <w:t>茅台 2018 年 12 月 31 日的合并及母公司财务状况以及 2018 年度的合并及母公司经营成果和现金</w:t>
      </w:r>
    </w:p>
    <w:p>
      <w:r>
        <w:t xml:space="preserve">流量。 </w:t>
      </w:r>
    </w:p>
    <w:p>
      <w:r/>
    </w:p>
    <w:p>
      <w:r>
        <w:t xml:space="preserve">二、形成审计意见的基础 </w:t>
      </w:r>
    </w:p>
    <w:p>
      <w:r/>
    </w:p>
    <w:p>
      <w:r>
        <w:t>我们按照中国注册会计师审计准则的规定执行了审计工作。审计报告的“注册会计师对财务</w:t>
      </w:r>
    </w:p>
    <w:p>
      <w:r>
        <w:t>报表审计的责任”部分进一步阐述了我们在这些准则下的责任。按照中国注册会计师职业道德守</w:t>
      </w:r>
    </w:p>
    <w:p>
      <w:r>
        <w:t>则，我们独立于贵州茅台，并履行了职业道德方面的其他责任。我们相信，我们获取的审计证据</w:t>
      </w:r>
    </w:p>
    <w:p>
      <w:r>
        <w:t xml:space="preserve">是充分、适当的，为发表审计意见提供了基础。 </w:t>
      </w:r>
    </w:p>
    <w:p>
      <w:r/>
    </w:p>
    <w:p>
      <w:r>
        <w:t xml:space="preserve">三、关键审计事项 </w:t>
      </w:r>
    </w:p>
    <w:p>
      <w:r/>
    </w:p>
    <w:p>
      <w:r>
        <w:t>关键审计事项是我们根据职业判断，认为对本期财务报表审计最为重要的事项。这些事项的</w:t>
      </w:r>
    </w:p>
    <w:p>
      <w:r>
        <w:t xml:space="preserve">应对以对财务报表整体进行审计并形成审计意见为背景，我们不对这些事项单独发表意见。 </w:t>
      </w:r>
    </w:p>
    <w:p>
      <w:r>
        <w:t xml:space="preserve">我们在审计中识别出的关键审计事项汇总如下： </w:t>
      </w:r>
    </w:p>
    <w:p>
      <w:r>
        <w:t xml:space="preserve">(一) 货币资金的存在 </w:t>
      </w:r>
    </w:p>
    <w:p>
      <w:r>
        <w:t xml:space="preserve">(二) 营业收入的确认 </w:t>
      </w:r>
    </w:p>
    <w:p>
      <w:r/>
    </w:p>
    <w:p>
      <w:r>
        <w:t xml:space="preserve">关键审计事项 </w:t>
      </w:r>
    </w:p>
    <w:p>
      <w:r/>
    </w:p>
    <w:p>
      <w:r>
        <w:t xml:space="preserve">该事项在审计中是如何应对的 </w:t>
      </w:r>
    </w:p>
    <w:p>
      <w:r/>
    </w:p>
    <w:p>
      <w:r>
        <w:t xml:space="preserve">（一）货币资金的存在 </w:t>
      </w:r>
    </w:p>
    <w:p>
      <w:r/>
    </w:p>
    <w:p>
      <w:r>
        <w:t xml:space="preserve">相关信息披露详见财务报表附注“1、货币资金”。 </w:t>
      </w:r>
    </w:p>
    <w:p>
      <w:r/>
    </w:p>
    <w:p>
      <w:r>
        <w:t>截至 2018 年 12 月 31 日，财务报表所示货币资</w:t>
      </w:r>
    </w:p>
    <w:p>
      <w:r>
        <w:t>金账面余额为人民币 11,207,479.14 万元,占期末资产</w:t>
      </w:r>
    </w:p>
    <w:p>
      <w:r>
        <w:t>总额的比例超过 70.00%。贵公司的货币资金通过销</w:t>
      </w:r>
    </w:p>
    <w:p>
      <w:r>
        <w:t>售商品以及吸收存款业务取得，通过资金归集与调</w:t>
      </w:r>
    </w:p>
    <w:p>
      <w:r>
        <w:t xml:space="preserve">拨，对货币资金进行管控。 </w:t>
      </w:r>
    </w:p>
    <w:p>
      <w:r/>
    </w:p>
    <w:p>
      <w:r>
        <w:t>由于货币资金对贵公司财务报表具有重大的影</w:t>
      </w:r>
    </w:p>
    <w:p>
      <w:r>
        <w:t>响，我们将贵公司货币资金的存在作为关键审计事</w:t>
      </w:r>
    </w:p>
    <w:p>
      <w:r>
        <w:t xml:space="preserve">项。 </w:t>
      </w:r>
    </w:p>
    <w:p>
      <w:r/>
    </w:p>
    <w:p>
      <w:r>
        <w:t xml:space="preserve">（二）营业收入的确认 </w:t>
      </w:r>
    </w:p>
    <w:p>
      <w:r/>
    </w:p>
    <w:p>
      <w:r>
        <w:t>2018 年度财务报表审计中，我们执行的审计程序主要</w:t>
      </w:r>
    </w:p>
    <w:p>
      <w:r>
        <w:t xml:space="preserve">包括： </w:t>
      </w:r>
    </w:p>
    <w:p>
      <w:r/>
    </w:p>
    <w:p>
      <w:r>
        <w:t>1.了解和评价管理层与货币资金相关的关键内部控制</w:t>
      </w:r>
    </w:p>
    <w:p>
      <w:r>
        <w:t xml:space="preserve">的设计和运行有效性； </w:t>
      </w:r>
    </w:p>
    <w:p>
      <w:r/>
    </w:p>
    <w:p>
      <w:r>
        <w:t>2. 获取《已开立银行结算账户清单》，核对账面核算</w:t>
      </w:r>
    </w:p>
    <w:p>
      <w:r>
        <w:t>的账户是否与清单列示一致，对每个账户实施函证，</w:t>
      </w:r>
    </w:p>
    <w:p>
      <w:r>
        <w:t xml:space="preserve">并在函证过程中保持对函证的控制； </w:t>
      </w:r>
    </w:p>
    <w:p>
      <w:r/>
    </w:p>
    <w:p>
      <w:r>
        <w:t>3.获取银行流水账，选取大额发生额与会计核算系统</w:t>
      </w:r>
    </w:p>
    <w:p>
      <w:r>
        <w:t xml:space="preserve">发生额进行核对。 </w:t>
      </w:r>
    </w:p>
    <w:p>
      <w:r/>
    </w:p>
    <w:p>
      <w:r>
        <w:t xml:space="preserve">49 / 112 </w:t>
      </w:r>
    </w:p>
    <w:p>
      <w:r/>
    </w:p>
    <w:p>
      <w:r>
        <w:t xml:space="preserve"> </w:t>
      </w:r>
    </w:p>
    <w:p>
      <w:r>
        <w:t xml:space="preserve"> </w:t>
      </w:r>
    </w:p>
    <w:p>
      <w:r>
        <w:t xml:space="preserve">2018 年年度报告 </w:t>
      </w:r>
    </w:p>
    <w:p>
      <w:r/>
    </w:p>
    <w:p>
      <w:r>
        <w:t>相关信息披露详见财务报表附注“27、营业收入和营</w:t>
      </w:r>
    </w:p>
    <w:p>
      <w:r>
        <w:t xml:space="preserve">业成本”。 </w:t>
      </w:r>
    </w:p>
    <w:p>
      <w:r/>
    </w:p>
    <w:p>
      <w:r>
        <w:t>2018 年度财务报表审计中，我们执行的审计程序主要</w:t>
      </w:r>
    </w:p>
    <w:p>
      <w:r>
        <w:t xml:space="preserve">包括： </w:t>
      </w:r>
    </w:p>
    <w:p>
      <w:r/>
    </w:p>
    <w:p>
      <w:r>
        <w:t>2018 年度，财务报表所示营业收入发生额为人民</w:t>
      </w:r>
    </w:p>
    <w:p>
      <w:r>
        <w:t>币 7,363,887.24 万元。贵公司对于茅台酒及系列酒销</w:t>
      </w:r>
    </w:p>
    <w:p>
      <w:r>
        <w:t>售产生的收入是在商品所有权上的风险和报酬已转</w:t>
      </w:r>
    </w:p>
    <w:p>
      <w:r>
        <w:t>移至客户时确认的，根据销售合同约定，通常以客</w:t>
      </w:r>
    </w:p>
    <w:p>
      <w:r>
        <w:t xml:space="preserve">户收货确认作为销售收入的确认时点。 </w:t>
      </w:r>
    </w:p>
    <w:p>
      <w:r/>
    </w:p>
    <w:p>
      <w:r>
        <w:t>由于收入是贵公司的关键业绩指标之一，我们</w:t>
      </w:r>
    </w:p>
    <w:p>
      <w:r>
        <w:t xml:space="preserve">将贵公司营业收入的确认作为关键审计事项。 </w:t>
      </w:r>
    </w:p>
    <w:p>
      <w:r/>
    </w:p>
    <w:p>
      <w:r>
        <w:t>1.了解和评价管理层与收入确认相关的关键内部控制</w:t>
      </w:r>
    </w:p>
    <w:p>
      <w:r>
        <w:t xml:space="preserve">的设计和运行有效性； </w:t>
      </w:r>
    </w:p>
    <w:p>
      <w:r/>
    </w:p>
    <w:p>
      <w:r>
        <w:t>2.选取样本检查销售合同，识别与商品所有权上的风</w:t>
      </w:r>
    </w:p>
    <w:p>
      <w:r>
        <w:t>险和报酬转移相关的合同条款与条件，评价收入确认</w:t>
      </w:r>
    </w:p>
    <w:p>
      <w:r>
        <w:t xml:space="preserve">时点是否符合企业会计准则的要求； </w:t>
      </w:r>
    </w:p>
    <w:p>
      <w:r/>
    </w:p>
    <w:p>
      <w:r>
        <w:t>3.结合产品类型对收入以及毛利情况执行分析，判断</w:t>
      </w:r>
    </w:p>
    <w:p>
      <w:r>
        <w:t xml:space="preserve">本期收入金额是否出现异常波动的情况； </w:t>
      </w:r>
    </w:p>
    <w:p>
      <w:r/>
    </w:p>
    <w:p>
      <w:r>
        <w:t>4.对本年记录的收入交易选取样本，核对收入确认时</w:t>
      </w:r>
    </w:p>
    <w:p>
      <w:r>
        <w:t>的原始凭单、发票、销售合同及出库单，评价相关收</w:t>
      </w:r>
    </w:p>
    <w:p>
      <w:r>
        <w:t xml:space="preserve">入确认是否符合公司收入确认的会计政策； </w:t>
      </w:r>
    </w:p>
    <w:p>
      <w:r/>
    </w:p>
    <w:p>
      <w:r>
        <w:t>5.选取接近年末的销售交易样本，检查相关支持性文</w:t>
      </w:r>
    </w:p>
    <w:p>
      <w:r>
        <w:t>件（包括发货单或客户确认已收货的文件）的样本，</w:t>
      </w:r>
    </w:p>
    <w:p>
      <w:r>
        <w:t xml:space="preserve">以评估收入是否在适当的会计期间内确认。 </w:t>
      </w:r>
    </w:p>
    <w:p>
      <w:r/>
    </w:p>
    <w:p>
      <w:r>
        <w:t xml:space="preserve">四、其他信息 </w:t>
      </w:r>
    </w:p>
    <w:p>
      <w:r/>
    </w:p>
    <w:p>
      <w:r>
        <w:t>贵州茅台公司管理层（以下简称管理层）对其他信息负责。其他信息包括贵州茅台 2018 年年</w:t>
      </w:r>
    </w:p>
    <w:p>
      <w:r>
        <w:t xml:space="preserve">度报告中涵盖的信息，但不包括财务报表和我们的审计报告。 </w:t>
      </w:r>
    </w:p>
    <w:p>
      <w:r>
        <w:t>我们对财务报表发表的审计意见不涵盖其他信息，我们也不对其他信息发表任何形式的鉴证</w:t>
      </w:r>
    </w:p>
    <w:p>
      <w:r>
        <w:t xml:space="preserve">结论。 </w:t>
      </w:r>
    </w:p>
    <w:p>
      <w:r>
        <w:t>结合我们对财务报表的审计，我们的责任是阅读其他信息，在此过程中，考虑其他信息是否</w:t>
      </w:r>
    </w:p>
    <w:p>
      <w:r>
        <w:t xml:space="preserve">与财务报表或我们在审计过程中了解到的情况存在重大不一致或者似乎存在重大错报。 </w:t>
      </w:r>
    </w:p>
    <w:p>
      <w:r>
        <w:t>基于我们已执行的工作，如果我们确定其他信息存在重大错报，我们应当报告该事实。在这</w:t>
      </w:r>
    </w:p>
    <w:p>
      <w:r>
        <w:t xml:space="preserve">方面，我们无任何事项需要报告。 </w:t>
      </w:r>
    </w:p>
    <w:p>
      <w:r/>
    </w:p>
    <w:p>
      <w:r>
        <w:t xml:space="preserve">五、管理层和治理层对财务报表的责任 </w:t>
      </w:r>
    </w:p>
    <w:p>
      <w:r/>
    </w:p>
    <w:p>
      <w:r>
        <w:t>管理层负责按照企业会计准则的规定编制财务报表，使其实现公允反映，并设计、执行和维</w:t>
      </w:r>
    </w:p>
    <w:p>
      <w:r>
        <w:t xml:space="preserve">护必要的内部控制，以使财务报表不存在由于舞弊或错误导致的重大错报。 </w:t>
      </w:r>
    </w:p>
    <w:p>
      <w:r>
        <w:t>在编制财务报表时，管理层负责评估贵州茅台的持续经营能力，披露与持续经营相关的事项</w:t>
      </w:r>
    </w:p>
    <w:p>
      <w:r>
        <w:t xml:space="preserve">（如适用），并运用持续经营假设，除非计划进行清算、终止运营或别无其他现实的选择。 </w:t>
      </w:r>
    </w:p>
    <w:p>
      <w:r>
        <w:t xml:space="preserve">治理层负责监督贵州茅台的财务报告过程。 </w:t>
      </w:r>
    </w:p>
    <w:p>
      <w:r/>
    </w:p>
    <w:p>
      <w:r>
        <w:t xml:space="preserve">六、注册会计师对财务报表审计的责任 </w:t>
      </w:r>
    </w:p>
    <w:p>
      <w:r/>
    </w:p>
    <w:p>
      <w:r>
        <w:t>我们的目标是对财务报表整体是否不存在由于舞弊或错误导致的重大错报获取合理保证，并</w:t>
      </w:r>
    </w:p>
    <w:p>
      <w:r>
        <w:t>出具包含审计意见的审计报告。合理保证是高水平的保证，但并不能保证按照审计准则执行的审</w:t>
      </w:r>
    </w:p>
    <w:p>
      <w:r>
        <w:t>计在某一重大错报存在时总能发现。错报可能由于舞弊或错误导致，如果合理预期错报单独或汇</w:t>
      </w:r>
    </w:p>
    <w:p>
      <w:r>
        <w:t xml:space="preserve">总起来可能影响财务报表使用者依据财务报表作出的经济决策，则通常认为错报是重大的。 </w:t>
      </w:r>
    </w:p>
    <w:p>
      <w:r>
        <w:t>在按照审计准则执行审计工作的过程中，我们运用职业判断，并保持职业怀疑。同时，我们</w:t>
      </w:r>
    </w:p>
    <w:p>
      <w:r>
        <w:t xml:space="preserve">也执行以下工作： </w:t>
      </w:r>
    </w:p>
    <w:p>
      <w:r>
        <w:t>（1）识别和评估由于舞弊或错误导致的财务报表重大错报风险，设计和实施审计程序以应对</w:t>
      </w:r>
    </w:p>
    <w:p>
      <w:r>
        <w:t>这些风险，并获取充分、适当的审计证据，作为发表审计意见的基础。由于舞弊可能涉及串通、</w:t>
      </w:r>
    </w:p>
    <w:p>
      <w:r>
        <w:t>伪造、故意遗漏、虚假陈述或凌驾于内部控制之上，未能发现由于舞弊导致的重大错报的风险高</w:t>
      </w:r>
    </w:p>
    <w:p>
      <w:r>
        <w:t xml:space="preserve">于未能发现由于错误导致的重大错报的风险。 </w:t>
      </w:r>
    </w:p>
    <w:p>
      <w:r>
        <w:t xml:space="preserve">（2）了解与审计相关的内部控制，以设计恰当的审计程序。 </w:t>
      </w:r>
    </w:p>
    <w:p>
      <w:r>
        <w:t xml:space="preserve">（3）评价管理层选用会计政策的恰当性和作出会计估计及相关披露的合理性。 </w:t>
      </w:r>
    </w:p>
    <w:p>
      <w:r>
        <w:t>（4）对管理层使用持续经营假设的恰当性得出结论。同时，根据获取的审计证据，就可能导</w:t>
      </w:r>
    </w:p>
    <w:p>
      <w:r>
        <w:t>致对贵州茅台公司持续经营能力产生重大疑虑的事项或情况是否存在重大不确定性得出结论。如</w:t>
      </w:r>
    </w:p>
    <w:p>
      <w:r>
        <w:t>果我们得出结论认为存在重大不确定性，审计准则要求我们在审计报告中提请报表使用者注意财</w:t>
      </w:r>
    </w:p>
    <w:p>
      <w:r>
        <w:t>务报表中的相关披露；如果披露不充分，我们应当发表非无保留意见。我们的结论基于截至审计</w:t>
      </w:r>
    </w:p>
    <w:p>
      <w:r>
        <w:t xml:space="preserve">报告日可获得的信息。然而，未来的事项或情况可能导致贵州茅台不能持续经营。 </w:t>
      </w:r>
    </w:p>
    <w:p>
      <w:r/>
    </w:p>
    <w:p>
      <w:r>
        <w:t xml:space="preserve">50 / 112 </w:t>
      </w:r>
    </w:p>
    <w:p>
      <w:r/>
    </w:p>
    <w:p>
      <w:r>
        <w:t xml:space="preserve"> </w:t>
      </w:r>
    </w:p>
    <w:p>
      <w:r>
        <w:t xml:space="preserve">2018 年年度报告 </w:t>
      </w:r>
    </w:p>
    <w:p>
      <w:r/>
    </w:p>
    <w:p>
      <w:r>
        <w:t>（5）评价财务报表的总体列报、结构和内容（包括披露），并评价财务报表是否公允反映相</w:t>
      </w:r>
    </w:p>
    <w:p>
      <w:r>
        <w:t xml:space="preserve">关交易和事项。 </w:t>
      </w:r>
    </w:p>
    <w:p>
      <w:r>
        <w:t>（6）就贵州茅台中实体或业务活动的财务信息获取充分、适当的审计证据，以对财务报表发</w:t>
      </w:r>
    </w:p>
    <w:p>
      <w:r>
        <w:t xml:space="preserve">表审计意见。我们负责指导、监督和执行集团审计，并对审计意见承担全部责任。 </w:t>
      </w:r>
    </w:p>
    <w:p>
      <w:r>
        <w:t>我们与治理层就计划的审计范围、时间安排和重大审计发现等事项进行沟通，包括沟通我们</w:t>
      </w:r>
    </w:p>
    <w:p>
      <w:r>
        <w:t xml:space="preserve">在审计中识别出的值得关注的内部控制缺陷。 </w:t>
      </w:r>
    </w:p>
    <w:p>
      <w:r>
        <w:t>我们还就已遵守与独立性相关的职业道德要求向治理层提供声明，并与治理层沟通可能被合</w:t>
      </w:r>
    </w:p>
    <w:p>
      <w:r>
        <w:t xml:space="preserve">理认为影响我们独立性的所有关系和其他事项，以及相关的防范措施（如适用）。 </w:t>
      </w:r>
    </w:p>
    <w:p>
      <w:r>
        <w:t>从与治理层沟通过的事项中，我们确定哪些事项对本期财务报表审计最为重要，因而构成关</w:t>
      </w:r>
    </w:p>
    <w:p>
      <w:r>
        <w:t>键审计事项。我们在审计报告中描述这些事项，除非法律法规禁止公开披露这些事项，或在极少</w:t>
      </w:r>
    </w:p>
    <w:p>
      <w:r>
        <w:t>数情形下，如果合理预期在审计报告中沟通某事项造成的负面后果超过在公众利益方面产生的益</w:t>
      </w:r>
    </w:p>
    <w:p>
      <w:r>
        <w:t xml:space="preserve">处，我们确定不应在审计报告中沟通该事项。 </w:t>
      </w:r>
    </w:p>
    <w:p>
      <w:r/>
    </w:p>
    <w:p>
      <w:r>
        <w:t xml:space="preserve">中国注册会计师 </w:t>
      </w:r>
    </w:p>
    <w:p>
      <w:r/>
    </w:p>
    <w:p>
      <w:r>
        <w:t xml:space="preserve">（项目合伙人）： </w:t>
      </w:r>
    </w:p>
    <w:p>
      <w:r/>
    </w:p>
    <w:p>
      <w:r>
        <w:t xml:space="preserve">童文光  </w:t>
      </w:r>
    </w:p>
    <w:p>
      <w:r/>
    </w:p>
    <w:p>
      <w:r>
        <w:t xml:space="preserve">中国·北京 </w:t>
      </w:r>
    </w:p>
    <w:p>
      <w:r/>
    </w:p>
    <w:p>
      <w:r>
        <w:t xml:space="preserve">二〇一九年三月二十七日 </w:t>
      </w:r>
    </w:p>
    <w:p>
      <w:r/>
    </w:p>
    <w:p>
      <w:r>
        <w:t xml:space="preserve">中国注册会计师： 张科  </w:t>
      </w:r>
    </w:p>
    <w:p>
      <w:r/>
    </w:p>
    <w:p>
      <w:r>
        <w:t xml:space="preserve">中国注册会计师： 李兴华 </w:t>
      </w:r>
    </w:p>
    <w:p>
      <w:r/>
    </w:p>
    <w:p>
      <w:r>
        <w:t xml:space="preserve">二、 财务报表 </w:t>
      </w:r>
    </w:p>
    <w:p>
      <w:r/>
    </w:p>
    <w:p>
      <w:r>
        <w:t xml:space="preserve">编制单位: 贵州茅台酒股份有限公司 </w:t>
      </w:r>
    </w:p>
    <w:p>
      <w:r/>
    </w:p>
    <w:p>
      <w:r>
        <w:t xml:space="preserve">合并资产负债表 </w:t>
      </w:r>
    </w:p>
    <w:p>
      <w:r/>
    </w:p>
    <w:p>
      <w:r>
        <w:t xml:space="preserve">2018 年 12 月 31 日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p>
    <w:p>
      <w:r>
        <w:t xml:space="preserve">1 </w:t>
      </w:r>
    </w:p>
    <w:p>
      <w:r/>
    </w:p>
    <w:p>
      <w:r>
        <w:t xml:space="preserve">112,074,791,420.06 </w:t>
      </w:r>
    </w:p>
    <w:p>
      <w:r/>
    </w:p>
    <w:p>
      <w:r>
        <w:t xml:space="preserve">87,868,869,913.34 </w:t>
      </w:r>
    </w:p>
    <w:p>
      <w:r/>
    </w:p>
    <w:p>
      <w:r>
        <w:t xml:space="preserve">2 </w:t>
      </w:r>
    </w:p>
    <w:p>
      <w:r/>
    </w:p>
    <w:p>
      <w:r>
        <w:t xml:space="preserve">51 / 112 </w:t>
      </w:r>
    </w:p>
    <w:p>
      <w:r/>
    </w:p>
    <w:p>
      <w:r>
        <w:t xml:space="preserve">563,739,710.00 </w:t>
      </w:r>
    </w:p>
    <w:p>
      <w:r/>
    </w:p>
    <w:p>
      <w:r>
        <w:t xml:space="preserve">1,221,706,039.00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p>
    <w:p>
      <w:r>
        <w:t xml:space="preserve">2018 年年度报告 </w:t>
      </w:r>
    </w:p>
    <w:p>
      <w:r/>
    </w:p>
    <w:p>
      <w:r>
        <w:t xml:space="preserve">3 </w:t>
      </w:r>
    </w:p>
    <w:p>
      <w:r/>
    </w:p>
    <w:p>
      <w:r>
        <w:t xml:space="preserve">4 </w:t>
      </w:r>
    </w:p>
    <w:p>
      <w:r/>
    </w:p>
    <w:p>
      <w:r>
        <w:t xml:space="preserve">5 </w:t>
      </w:r>
    </w:p>
    <w:p>
      <w:r/>
    </w:p>
    <w:p>
      <w:r>
        <w:t xml:space="preserve">6 </w:t>
      </w:r>
    </w:p>
    <w:p>
      <w:r/>
    </w:p>
    <w:p>
      <w:r>
        <w:t xml:space="preserve">7 </w:t>
      </w:r>
    </w:p>
    <w:p>
      <w:r>
        <w:t xml:space="preserve">8 </w:t>
      </w:r>
    </w:p>
    <w:p>
      <w:r/>
    </w:p>
    <w:p>
      <w:r>
        <w:t xml:space="preserve">9 </w:t>
      </w:r>
    </w:p>
    <w:p>
      <w:r>
        <w:t xml:space="preserve">10 </w:t>
      </w:r>
    </w:p>
    <w:p>
      <w:r/>
    </w:p>
    <w:p>
      <w:r>
        <w:t xml:space="preserve">11 </w:t>
      </w:r>
    </w:p>
    <w:p>
      <w:r/>
    </w:p>
    <w:p>
      <w:r>
        <w:t xml:space="preserve">12 </w:t>
      </w:r>
    </w:p>
    <w:p>
      <w:r>
        <w:t xml:space="preserve">13 </w:t>
      </w:r>
    </w:p>
    <w:p>
      <w:r/>
    </w:p>
    <w:p>
      <w:r>
        <w:t xml:space="preserve">563,739,710.00 </w:t>
      </w:r>
    </w:p>
    <w:p>
      <w:r/>
    </w:p>
    <w:p>
      <w:r>
        <w:t xml:space="preserve">1,221,706,039.00 </w:t>
      </w:r>
    </w:p>
    <w:p>
      <w:r/>
    </w:p>
    <w:p>
      <w:r>
        <w:t xml:space="preserve">1,182,378,508.06 </w:t>
      </w:r>
    </w:p>
    <w:p>
      <w:r/>
    </w:p>
    <w:p>
      <w:r>
        <w:t xml:space="preserve">790,807,322.07 </w:t>
      </w:r>
    </w:p>
    <w:p>
      <w:r/>
    </w:p>
    <w:p>
      <w:r>
        <w:t xml:space="preserve">393,890,493.12 </w:t>
      </w:r>
    </w:p>
    <w:p>
      <w:r>
        <w:t xml:space="preserve">343,889,944.47 </w:t>
      </w:r>
    </w:p>
    <w:p>
      <w:r/>
    </w:p>
    <w:p>
      <w:r>
        <w:t xml:space="preserve">272,782,079.24 </w:t>
      </w:r>
    </w:p>
    <w:p>
      <w:r>
        <w:t xml:space="preserve">241,458,615.89 </w:t>
      </w:r>
    </w:p>
    <w:p>
      <w:r/>
    </w:p>
    <w:p>
      <w:r>
        <w:t xml:space="preserve">23,506,950,842.22 </w:t>
      </w:r>
    </w:p>
    <w:p>
      <w:r/>
    </w:p>
    <w:p>
      <w:r>
        <w:t xml:space="preserve">22,057,481,376.46 </w:t>
      </w:r>
    </w:p>
    <w:p>
      <w:r/>
    </w:p>
    <w:p>
      <w:r>
        <w:t xml:space="preserve">140,084,334.11 </w:t>
      </w:r>
    </w:p>
    <w:p>
      <w:r>
        <w:t xml:space="preserve">37,539,231.49 </w:t>
      </w:r>
    </w:p>
    <w:p>
      <w:r>
        <w:t xml:space="preserve">137,861,835,307.57 112,249,185,961.60 </w:t>
      </w:r>
    </w:p>
    <w:p>
      <w:r/>
    </w:p>
    <w:p>
      <w:r>
        <w:t xml:space="preserve">36,075,000.00 </w:t>
      </w:r>
    </w:p>
    <w:p>
      <w:r>
        <w:t xml:space="preserve">29,000,000.00 </w:t>
      </w:r>
    </w:p>
    <w:p>
      <w:r/>
    </w:p>
    <w:p>
      <w:r>
        <w:t xml:space="preserve">33,150,000.00 </w:t>
      </w:r>
    </w:p>
    <w:p>
      <w:r>
        <w:t xml:space="preserve">29,000,000.00 </w:t>
      </w:r>
    </w:p>
    <w:p>
      <w:r/>
    </w:p>
    <w:p>
      <w:r>
        <w:t xml:space="preserve">15,248,556,585.02 </w:t>
      </w:r>
    </w:p>
    <w:p>
      <w:r>
        <w:t xml:space="preserve">1,954,322,968.68 </w:t>
      </w:r>
    </w:p>
    <w:p>
      <w:r/>
    </w:p>
    <w:p>
      <w:r>
        <w:t xml:space="preserve">15,244,096,632.02 </w:t>
      </w:r>
    </w:p>
    <w:p>
      <w:r>
        <w:t xml:space="preserve">2,016,405,005.77 </w:t>
      </w:r>
    </w:p>
    <w:p>
      <w:r/>
    </w:p>
    <w:p>
      <w:r>
        <w:t xml:space="preserve">3,499,175,374.52 </w:t>
      </w:r>
    </w:p>
    <w:p>
      <w:r/>
    </w:p>
    <w:p>
      <w:r>
        <w:t xml:space="preserve">3,458,622,239.38 </w:t>
      </w:r>
    </w:p>
    <w:p>
      <w:r/>
    </w:p>
    <w:p>
      <w:r>
        <w:t xml:space="preserve">168,414,678.77 </w:t>
      </w:r>
    </w:p>
    <w:p>
      <w:r>
        <w:t xml:space="preserve">1,049,294,821.45 </w:t>
      </w:r>
    </w:p>
    <w:p>
      <w:r/>
    </w:p>
    <w:p>
      <w:r>
        <w:t xml:space="preserve">177,859,674.54 </w:t>
      </w:r>
    </w:p>
    <w:p>
      <w:r>
        <w:t xml:space="preserve">1,401,797,361.77 </w:t>
      </w:r>
    </w:p>
    <w:p>
      <w:r/>
    </w:p>
    <w:p>
      <w:r>
        <w:t xml:space="preserve">21,984,839,428.44 </w:t>
      </w:r>
    </w:p>
    <w:p>
      <w:r>
        <w:t xml:space="preserve">22,360,930,913.48 </w:t>
      </w:r>
    </w:p>
    <w:p>
      <w:r>
        <w:t xml:space="preserve">159,846,674,736.01 134,610,116,875.08 </w:t>
      </w:r>
    </w:p>
    <w:p>
      <w:r/>
    </w:p>
    <w:p>
      <w:r>
        <w:t xml:space="preserve">14 </w:t>
      </w:r>
    </w:p>
    <w:p>
      <w:r/>
    </w:p>
    <w:p>
      <w:r>
        <w:t xml:space="preserve">11,473,011,885.36 </w:t>
      </w:r>
    </w:p>
    <w:p>
      <w:r/>
    </w:p>
    <w:p>
      <w:r>
        <w:t xml:space="preserve">10,462,613,754.14 </w:t>
      </w:r>
    </w:p>
    <w:p>
      <w:r/>
    </w:p>
    <w:p>
      <w:r>
        <w:t xml:space="preserve">15 </w:t>
      </w:r>
    </w:p>
    <w:p>
      <w:r>
        <w:t xml:space="preserve">16 </w:t>
      </w:r>
    </w:p>
    <w:p>
      <w:r/>
    </w:p>
    <w:p>
      <w:r>
        <w:t xml:space="preserve">17 </w:t>
      </w:r>
    </w:p>
    <w:p>
      <w:r>
        <w:t xml:space="preserve">18 </w:t>
      </w:r>
    </w:p>
    <w:p>
      <w:r>
        <w:t xml:space="preserve">19 </w:t>
      </w:r>
    </w:p>
    <w:p>
      <w:r/>
    </w:p>
    <w:p>
      <w:r>
        <w:t xml:space="preserve">52 / 112 </w:t>
      </w:r>
    </w:p>
    <w:p>
      <w:r/>
    </w:p>
    <w:p>
      <w:r>
        <w:t xml:space="preserve">1,178,296,416.59 </w:t>
      </w:r>
    </w:p>
    <w:p>
      <w:r>
        <w:t xml:space="preserve">13,576,516,813.44 </w:t>
      </w:r>
    </w:p>
    <w:p>
      <w:r/>
    </w:p>
    <w:p>
      <w:r>
        <w:t xml:space="preserve">992,055,910.47 </w:t>
      </w:r>
    </w:p>
    <w:p>
      <w:r>
        <w:t xml:space="preserve">14,429,106,902.38 </w:t>
      </w:r>
    </w:p>
    <w:p>
      <w:r/>
    </w:p>
    <w:p>
      <w:r>
        <w:t xml:space="preserve">2,034,514,658.91 </w:t>
      </w:r>
    </w:p>
    <w:p>
      <w:r>
        <w:t xml:space="preserve">10,771,075,966.85 </w:t>
      </w:r>
    </w:p>
    <w:p>
      <w:r>
        <w:t xml:space="preserve">3,404,771,072.33 </w:t>
      </w:r>
    </w:p>
    <w:p>
      <w:r/>
    </w:p>
    <w:p>
      <w:r>
        <w:t xml:space="preserve">1,901,644,193.64 </w:t>
      </w:r>
    </w:p>
    <w:p>
      <w:r>
        <w:t xml:space="preserve">7,726,135,741.90 </w:t>
      </w:r>
    </w:p>
    <w:p>
      <w:r>
        <w:t xml:space="preserve">3,063,362,897.47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42,770,451.84 </w:t>
      </w:r>
    </w:p>
    <w:p>
      <w:r/>
    </w:p>
    <w:p>
      <w:r>
        <w:t xml:space="preserve">42,438,186,813.48 </w:t>
      </w:r>
    </w:p>
    <w:p>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t xml:space="preserve">法定代表人：李保芳 主管会计工作负责人：何英姿 会计机构负责人：陈华 </w:t>
      </w:r>
    </w:p>
    <w:p>
      <w:r/>
    </w:p>
    <w:p>
      <w:r>
        <w:t xml:space="preserve">42,438,186,813.48 </w:t>
      </w:r>
    </w:p>
    <w:p>
      <w:r/>
    </w:p>
    <w:p>
      <w:r>
        <w:t xml:space="preserve">1,256,197,800.00 </w:t>
      </w:r>
    </w:p>
    <w:p>
      <w:r/>
    </w:p>
    <w:p>
      <w:r>
        <w:t xml:space="preserve">1,374,964,415.72 </w:t>
      </w:r>
    </w:p>
    <w:p>
      <w:r/>
    </w:p>
    <w:p>
      <w:r>
        <w:t xml:space="preserve">20 </w:t>
      </w:r>
    </w:p>
    <w:p>
      <w:r/>
    </w:p>
    <w:p>
      <w:r>
        <w:t xml:space="preserve">21 </w:t>
      </w:r>
    </w:p>
    <w:p>
      <w:r/>
    </w:p>
    <w:p>
      <w:r>
        <w:t xml:space="preserve">22 </w:t>
      </w:r>
    </w:p>
    <w:p>
      <w:r/>
    </w:p>
    <w:p>
      <w:r>
        <w:t xml:space="preserve">23 </w:t>
      </w:r>
    </w:p>
    <w:p>
      <w:r/>
    </w:p>
    <w:p>
      <w:r>
        <w:t xml:space="preserve">24 </w:t>
      </w:r>
    </w:p>
    <w:p>
      <w:r>
        <w:t xml:space="preserve">25 </w:t>
      </w:r>
    </w:p>
    <w:p>
      <w:r>
        <w:t xml:space="preserve">26 </w:t>
      </w:r>
    </w:p>
    <w:p>
      <w:r/>
    </w:p>
    <w:p>
      <w:r>
        <w:t xml:space="preserve">23,414,593.67 </w:t>
      </w:r>
    </w:p>
    <w:p>
      <w:r/>
    </w:p>
    <w:p>
      <w:r>
        <w:t xml:space="preserve">38,574,919,400.00 </w:t>
      </w:r>
    </w:p>
    <w:p>
      <w:r/>
    </w:p>
    <w:p>
      <w:r>
        <w:t xml:space="preserve">15,570,000.00 </w:t>
      </w:r>
    </w:p>
    <w:p>
      <w:r/>
    </w:p>
    <w:p>
      <w:r>
        <w:t xml:space="preserve">15,570,000.00 </w:t>
      </w:r>
    </w:p>
    <w:p>
      <w:r>
        <w:t xml:space="preserve">38,590,489,400.00 </w:t>
      </w:r>
    </w:p>
    <w:p>
      <w:r/>
    </w:p>
    <w:p>
      <w:r>
        <w:t xml:space="preserve">1,256,197,800.00 </w:t>
      </w:r>
    </w:p>
    <w:p>
      <w:r/>
    </w:p>
    <w:p>
      <w:r>
        <w:t xml:space="preserve">1,374,964,415.72 </w:t>
      </w:r>
    </w:p>
    <w:p>
      <w:r/>
    </w:p>
    <w:p>
      <w:r>
        <w:t xml:space="preserve">-7,401,576.40 </w:t>
      </w:r>
    </w:p>
    <w:p>
      <w:r/>
    </w:p>
    <w:p>
      <w:r>
        <w:t xml:space="preserve">-7,065,725.70 </w:t>
      </w:r>
    </w:p>
    <w:p>
      <w:r/>
    </w:p>
    <w:p>
      <w:r>
        <w:t xml:space="preserve">13,444,221,244.84 </w:t>
      </w:r>
    </w:p>
    <w:p>
      <w:r>
        <w:t xml:space="preserve">8,215,595,509.69 </w:t>
      </w:r>
    </w:p>
    <w:p>
      <w:r>
        <w:t xml:space="preserve">788,302,643.63 </w:t>
      </w:r>
    </w:p>
    <w:p>
      <w:r>
        <w:t xml:space="preserve">600,859,229.62 </w:t>
      </w:r>
    </w:p>
    <w:p>
      <w:r>
        <w:t xml:space="preserve">95,981,943,953.56 </w:t>
      </w:r>
    </w:p>
    <w:p>
      <w:r>
        <w:t xml:space="preserve">80,011,307,450.33 </w:t>
      </w:r>
    </w:p>
    <w:p>
      <w:r>
        <w:t xml:space="preserve">112,838,564,332.05 </w:t>
      </w:r>
    </w:p>
    <w:p>
      <w:r>
        <w:t xml:space="preserve">91,451,522,828.96 </w:t>
      </w:r>
    </w:p>
    <w:p>
      <w:r>
        <w:t xml:space="preserve">4,569,923,590.48 </w:t>
      </w:r>
    </w:p>
    <w:p>
      <w:r>
        <w:t xml:space="preserve">4,568,104,646.12 </w:t>
      </w:r>
    </w:p>
    <w:p>
      <w:r>
        <w:t xml:space="preserve">117,408,487,922.53 </w:t>
      </w:r>
    </w:p>
    <w:p>
      <w:r>
        <w:t xml:space="preserve">96,019,627,475.08 </w:t>
      </w:r>
    </w:p>
    <w:p>
      <w:r>
        <w:t xml:space="preserve">159,846,674,736.01 134,610,116,875.08 </w:t>
      </w:r>
    </w:p>
    <w:p>
      <w:r/>
    </w:p>
    <w:p>
      <w:r>
        <w:t xml:space="preserve">母公司资产负债表 </w:t>
      </w:r>
    </w:p>
    <w:p>
      <w:r/>
    </w:p>
    <w:p>
      <w:r>
        <w:t xml:space="preserve">2018 年 12 月 31 日 </w:t>
      </w:r>
    </w:p>
    <w:p>
      <w:r/>
    </w:p>
    <w:p>
      <w:r>
        <w:t xml:space="preserve">编制单位:贵州茅台酒股份有限公司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p>
    <w:p>
      <w:r>
        <w:t xml:space="preserve">30,703,499,705.33 </w:t>
      </w:r>
    </w:p>
    <w:p>
      <w:r/>
    </w:p>
    <w:p>
      <w:r>
        <w:t xml:space="preserve">15,534,560,153.45 </w:t>
      </w:r>
    </w:p>
    <w:p>
      <w:r/>
    </w:p>
    <w:p>
      <w:r>
        <w:t xml:space="preserve">53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p>
    <w:p>
      <w:r>
        <w:t xml:space="preserve">2018 年年度报告 </w:t>
      </w:r>
    </w:p>
    <w:p>
      <w:r/>
    </w:p>
    <w:p>
      <w:r>
        <w:t xml:space="preserve">1 </w:t>
      </w:r>
    </w:p>
    <w:p>
      <w:r/>
    </w:p>
    <w:p>
      <w:r>
        <w:t xml:space="preserve">2 </w:t>
      </w:r>
    </w:p>
    <w:p>
      <w:r/>
    </w:p>
    <w:p>
      <w:r>
        <w:t xml:space="preserve">8,070,882,641.67 </w:t>
      </w:r>
    </w:p>
    <w:p>
      <w:r/>
    </w:p>
    <w:p>
      <w:r>
        <w:t xml:space="preserve">5,259,884,003.02 </w:t>
      </w:r>
    </w:p>
    <w:p>
      <w:r/>
    </w:p>
    <w:p>
      <w:r>
        <w:t xml:space="preserve">8,070,882,641.67 </w:t>
      </w:r>
    </w:p>
    <w:p>
      <w:r>
        <w:t xml:space="preserve">1,134,613,312.27 </w:t>
      </w:r>
    </w:p>
    <w:p>
      <w:r>
        <w:t xml:space="preserve">917,532,897.42 </w:t>
      </w:r>
    </w:p>
    <w:p>
      <w:r>
        <w:t xml:space="preserve">794,734,811.22 </w:t>
      </w:r>
    </w:p>
    <w:p>
      <w:r/>
    </w:p>
    <w:p>
      <w:r>
        <w:t xml:space="preserve">5,259,884,003.02 </w:t>
      </w:r>
    </w:p>
    <w:p>
      <w:r>
        <w:t xml:space="preserve">695,510,200.43 </w:t>
      </w:r>
    </w:p>
    <w:p>
      <w:r>
        <w:t xml:space="preserve">817,314,339.62 </w:t>
      </w:r>
    </w:p>
    <w:p>
      <w:r>
        <w:t xml:space="preserve">736,596,486.64 </w:t>
      </w:r>
    </w:p>
    <w:p>
      <w:r/>
    </w:p>
    <w:p>
      <w:r>
        <w:t xml:space="preserve">22,637,809,157.82 </w:t>
      </w:r>
    </w:p>
    <w:p>
      <w:r/>
    </w:p>
    <w:p>
      <w:r>
        <w:t xml:space="preserve">21,252,235,862.47 </w:t>
      </w:r>
    </w:p>
    <w:p>
      <w:r/>
    </w:p>
    <w:p>
      <w:r>
        <w:t xml:space="preserve">13,719,557.82 </w:t>
      </w:r>
    </w:p>
    <w:p>
      <w:r>
        <w:t xml:space="preserve">63,478,057,272.33 </w:t>
      </w:r>
    </w:p>
    <w:p>
      <w:r/>
    </w:p>
    <w:p>
      <w:r>
        <w:t xml:space="preserve">19,549,938.23 </w:t>
      </w:r>
    </w:p>
    <w:p>
      <w:r>
        <w:t xml:space="preserve">43,579,054,497.22 </w:t>
      </w:r>
    </w:p>
    <w:p>
      <w:r/>
    </w:p>
    <w:p>
      <w:r>
        <w:t xml:space="preserve">29,000,000.00 </w:t>
      </w:r>
    </w:p>
    <w:p>
      <w:r/>
    </w:p>
    <w:p>
      <w:r>
        <w:t xml:space="preserve">29,000,000.00 </w:t>
      </w:r>
    </w:p>
    <w:p>
      <w:r/>
    </w:p>
    <w:p>
      <w:r>
        <w:t xml:space="preserve">3 </w:t>
      </w:r>
    </w:p>
    <w:p>
      <w:r/>
    </w:p>
    <w:p>
      <w:r>
        <w:t xml:space="preserve">753,028,429.80 </w:t>
      </w:r>
    </w:p>
    <w:p>
      <w:r/>
    </w:p>
    <w:p>
      <w:r>
        <w:t xml:space="preserve">753,028,429.80 </w:t>
      </w:r>
    </w:p>
    <w:p>
      <w:r/>
    </w:p>
    <w:p>
      <w:r>
        <w:t xml:space="preserve">14,726,905,763.99 </w:t>
      </w:r>
    </w:p>
    <w:p>
      <w:r>
        <w:t xml:space="preserve">1,929,781,367.98 </w:t>
      </w:r>
    </w:p>
    <w:p>
      <w:r/>
    </w:p>
    <w:p>
      <w:r>
        <w:t xml:space="preserve">14,723,530,554.86 </w:t>
      </w:r>
    </w:p>
    <w:p>
      <w:r>
        <w:t xml:space="preserve">2,003,989,056.78 </w:t>
      </w:r>
    </w:p>
    <w:p>
      <w:r/>
    </w:p>
    <w:p>
      <w:r>
        <w:t xml:space="preserve">3,499,147,784.94 </w:t>
      </w:r>
    </w:p>
    <w:p>
      <w:r/>
    </w:p>
    <w:p>
      <w:r>
        <w:t xml:space="preserve">3,458,390,453.18 </w:t>
      </w:r>
    </w:p>
    <w:p>
      <w:r/>
    </w:p>
    <w:p>
      <w:r>
        <w:t xml:space="preserve">167,500,000.13 </w:t>
      </w:r>
    </w:p>
    <w:p>
      <w:r>
        <w:t xml:space="preserve">391,250,008.72 </w:t>
      </w:r>
    </w:p>
    <w:p>
      <w:r/>
    </w:p>
    <w:p>
      <w:r>
        <w:t xml:space="preserve">177,500,000.09 </w:t>
      </w:r>
    </w:p>
    <w:p>
      <w:r>
        <w:t xml:space="preserve">349,252,367.26 </w:t>
      </w:r>
    </w:p>
    <w:p>
      <w:r/>
    </w:p>
    <w:p>
      <w:r>
        <w:t xml:space="preserve">21,496,613,355.56 </w:t>
      </w:r>
    </w:p>
    <w:p>
      <w:r>
        <w:t xml:space="preserve">84,974,670,627.89 </w:t>
      </w:r>
    </w:p>
    <w:p>
      <w:r/>
    </w:p>
    <w:p>
      <w:r>
        <w:t xml:space="preserve">21,494,690,861.97 </w:t>
      </w:r>
    </w:p>
    <w:p>
      <w:r>
        <w:t xml:space="preserve">65,073,745,359.19 </w:t>
      </w:r>
    </w:p>
    <w:p>
      <w:r/>
    </w:p>
    <w:p>
      <w:r>
        <w:t xml:space="preserve">1,028,650,340.08 </w:t>
      </w:r>
    </w:p>
    <w:p>
      <w:r>
        <w:t xml:space="preserve">59,548,631.13 </w:t>
      </w:r>
    </w:p>
    <w:p>
      <w:r>
        <w:t xml:space="preserve">1,929,047,544.40 </w:t>
      </w:r>
    </w:p>
    <w:p>
      <w:r>
        <w:t xml:space="preserve">4,711,619,641.59 </w:t>
      </w:r>
    </w:p>
    <w:p>
      <w:r>
        <w:t xml:space="preserve">700,276,329.33 </w:t>
      </w:r>
    </w:p>
    <w:p>
      <w:r/>
    </w:p>
    <w:p>
      <w:r>
        <w:t xml:space="preserve">989,023,627.50 </w:t>
      </w:r>
    </w:p>
    <w:p>
      <w:r>
        <w:t xml:space="preserve">20,369,278,441.99 </w:t>
      </w:r>
    </w:p>
    <w:p>
      <w:r>
        <w:t xml:space="preserve">1,852,895,099.66 </w:t>
      </w:r>
    </w:p>
    <w:p>
      <w:r>
        <w:t xml:space="preserve">3,025,340,288.90 </w:t>
      </w:r>
    </w:p>
    <w:p>
      <w:r>
        <w:t xml:space="preserve">745,447,500.47 </w:t>
      </w:r>
    </w:p>
    <w:p>
      <w:r/>
    </w:p>
    <w:p>
      <w:r>
        <w:t xml:space="preserve">8,429,142,486.53 </w:t>
      </w:r>
    </w:p>
    <w:p>
      <w:r/>
    </w:p>
    <w:p>
      <w:r>
        <w:t xml:space="preserve">26,981,984,958.52 </w:t>
      </w:r>
    </w:p>
    <w:p>
      <w:r/>
    </w:p>
    <w:p>
      <w:r>
        <w:t xml:space="preserve">54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 xml:space="preserve">2018 年年度报告 </w:t>
      </w:r>
    </w:p>
    <w:p>
      <w:r/>
    </w:p>
    <w:p>
      <w:r>
        <w:t xml:space="preserve">15,570,000.00 </w:t>
      </w:r>
    </w:p>
    <w:p>
      <w:r/>
    </w:p>
    <w:p>
      <w:r>
        <w:t xml:space="preserve">8,429,142,486.53 </w:t>
      </w:r>
    </w:p>
    <w:p>
      <w:r/>
    </w:p>
    <w:p>
      <w:r>
        <w:t xml:space="preserve">15,570,000.00 </w:t>
      </w:r>
    </w:p>
    <w:p>
      <w:r>
        <w:t xml:space="preserve">26,997,554,958.52 </w:t>
      </w:r>
    </w:p>
    <w:p>
      <w:r/>
    </w:p>
    <w:p>
      <w:r>
        <w:t xml:space="preserve">1,256,197,800.00 </w:t>
      </w:r>
    </w:p>
    <w:p>
      <w:r/>
    </w:p>
    <w:p>
      <w:r>
        <w:t xml:space="preserve">1,256,197,800.00 </w:t>
      </w:r>
    </w:p>
    <w:p>
      <w:r/>
    </w:p>
    <w:p>
      <w:r>
        <w:t xml:space="preserve">1,374,303,082.72 </w:t>
      </w:r>
    </w:p>
    <w:p>
      <w:r/>
    </w:p>
    <w:p>
      <w:r>
        <w:t xml:space="preserve">1,374,303,082.72 </w:t>
      </w:r>
    </w:p>
    <w:p>
      <w:r/>
    </w:p>
    <w:p>
      <w:r>
        <w:t xml:space="preserve">13,444,221,244.84 </w:t>
      </w:r>
    </w:p>
    <w:p>
      <w:r>
        <w:t xml:space="preserve">60,470,806,013.80 </w:t>
      </w:r>
    </w:p>
    <w:p>
      <w:r>
        <w:t xml:space="preserve">76,545,528,141.36 </w:t>
      </w:r>
    </w:p>
    <w:p>
      <w:r/>
    </w:p>
    <w:p>
      <w:r>
        <w:t xml:space="preserve">8,215,595,509.69 </w:t>
      </w:r>
    </w:p>
    <w:p>
      <w:r>
        <w:t xml:space="preserve">27,230,094,008.26 </w:t>
      </w:r>
    </w:p>
    <w:p>
      <w:r>
        <w:t xml:space="preserve">38,076,190,400.67 </w:t>
      </w:r>
    </w:p>
    <w:p>
      <w:r/>
    </w:p>
    <w:p>
      <w:r>
        <w:t>负债和所有者权益（或股</w:t>
      </w:r>
    </w:p>
    <w:p>
      <w:r>
        <w:t xml:space="preserve">东权益）总计 </w:t>
      </w:r>
    </w:p>
    <w:p>
      <w:r>
        <w:t xml:space="preserve">法定代表人：李保芳 主管会计工作负责人：何英姿 会计机构负责人：陈华 </w:t>
      </w:r>
    </w:p>
    <w:p>
      <w:r/>
    </w:p>
    <w:p>
      <w:r>
        <w:t xml:space="preserve">84,974,670,627.89 </w:t>
      </w:r>
    </w:p>
    <w:p>
      <w:r/>
    </w:p>
    <w:p>
      <w:r>
        <w:t xml:space="preserve">65,073,745,359.19 </w:t>
      </w:r>
    </w:p>
    <w:p>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p>
    <w:p>
      <w:r>
        <w:t xml:space="preserve">合并利润表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77,199,384,110.22 </w:t>
      </w:r>
    </w:p>
    <w:p>
      <w:r>
        <w:t xml:space="preserve">73,638,872,388.03 </w:t>
      </w:r>
    </w:p>
    <w:p>
      <w:r>
        <w:t xml:space="preserve">3,559,634,363.70 </w:t>
      </w:r>
    </w:p>
    <w:p>
      <w:r/>
    </w:p>
    <w:p>
      <w:r>
        <w:t xml:space="preserve">61,062,756,866.16 </w:t>
      </w:r>
    </w:p>
    <w:p>
      <w:r>
        <w:t xml:space="preserve">58,217,861,314.17 </w:t>
      </w:r>
    </w:p>
    <w:p>
      <w:r>
        <w:t xml:space="preserve">2,844,310,646.33 </w:t>
      </w:r>
    </w:p>
    <w:p>
      <w:r/>
    </w:p>
    <w:p>
      <w:r>
        <w:t xml:space="preserve">877,358.49 </w:t>
      </w:r>
    </w:p>
    <w:p>
      <w:r>
        <w:t xml:space="preserve">25,866,030,564.04 </w:t>
      </w:r>
    </w:p>
    <w:p>
      <w:r>
        <w:t xml:space="preserve">6,522,921,833.77 </w:t>
      </w:r>
    </w:p>
    <w:p>
      <w:r>
        <w:t xml:space="preserve">136,317,779.84 </w:t>
      </w:r>
    </w:p>
    <w:p>
      <w:r>
        <w:t xml:space="preserve">124,387.35 </w:t>
      </w:r>
    </w:p>
    <w:p>
      <w:r/>
    </w:p>
    <w:p>
      <w:r>
        <w:t xml:space="preserve">584,905.66 </w:t>
      </w:r>
    </w:p>
    <w:p>
      <w:r>
        <w:t xml:space="preserve">22,122,749,332.71 </w:t>
      </w:r>
    </w:p>
    <w:p>
      <w:r>
        <w:t xml:space="preserve">5,940,436,371.97 </w:t>
      </w:r>
    </w:p>
    <w:p>
      <w:r>
        <w:t xml:space="preserve">135,187,797.06 </w:t>
      </w:r>
    </w:p>
    <w:p>
      <w:r>
        <w:t xml:space="preserve">75,378.00 </w:t>
      </w:r>
    </w:p>
    <w:p>
      <w:r/>
    </w:p>
    <w:p>
      <w:r>
        <w:t xml:space="preserve">27 </w:t>
      </w:r>
    </w:p>
    <w:p>
      <w:r>
        <w:t xml:space="preserve">28 </w:t>
      </w:r>
    </w:p>
    <w:p>
      <w:r/>
    </w:p>
    <w:p>
      <w:r>
        <w:t xml:space="preserve">28 </w:t>
      </w:r>
    </w:p>
    <w:p>
      <w:r/>
    </w:p>
    <w:p>
      <w:r>
        <w:t xml:space="preserve">27 </w:t>
      </w:r>
    </w:p>
    <w:p>
      <w:r>
        <w:t xml:space="preserve">28 </w:t>
      </w:r>
    </w:p>
    <w:p>
      <w:r>
        <w:t xml:space="preserve">28 </w:t>
      </w:r>
    </w:p>
    <w:p>
      <w:r/>
    </w:p>
    <w:p>
      <w:r>
        <w:t xml:space="preserve">55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减：营业外支出 </w:t>
      </w:r>
    </w:p>
    <w:p>
      <w:r>
        <w:t>四、利润总额（亏损总额以“－”号</w:t>
      </w:r>
    </w:p>
    <w:p>
      <w:r>
        <w:t xml:space="preserve">填列）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（一）不能重分类进损益的其他</w:t>
      </w:r>
    </w:p>
    <w:p>
      <w:r>
        <w:t xml:space="preserve">综合收益 </w:t>
      </w:r>
    </w:p>
    <w:p>
      <w:r>
        <w:t>1.重新计量设定受益计划变</w:t>
      </w:r>
    </w:p>
    <w:p>
      <w:r/>
    </w:p>
    <w:p>
      <w:r>
        <w:t xml:space="preserve">动额 </w:t>
      </w:r>
    </w:p>
    <w:p>
      <w:r/>
    </w:p>
    <w:p>
      <w:r>
        <w:t>2.权益法下不能转损益的其</w:t>
      </w:r>
    </w:p>
    <w:p>
      <w:r>
        <w:t xml:space="preserve">他综合收益 </w:t>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p>
    <w:p>
      <w:r>
        <w:t xml:space="preserve">2018 年年度报告 </w:t>
      </w:r>
    </w:p>
    <w:p>
      <w:r/>
    </w:p>
    <w:p>
      <w:r>
        <w:t xml:space="preserve">29 </w:t>
      </w:r>
    </w:p>
    <w:p>
      <w:r>
        <w:t xml:space="preserve">30 </w:t>
      </w:r>
    </w:p>
    <w:p>
      <w:r>
        <w:t xml:space="preserve">31 </w:t>
      </w:r>
    </w:p>
    <w:p>
      <w:r>
        <w:t xml:space="preserve">32 </w:t>
      </w:r>
    </w:p>
    <w:p>
      <w:r>
        <w:t xml:space="preserve">33 </w:t>
      </w:r>
    </w:p>
    <w:p>
      <w:r/>
    </w:p>
    <w:p>
      <w:r>
        <w:t xml:space="preserve">34 </w:t>
      </w:r>
    </w:p>
    <w:p>
      <w:r>
        <w:t xml:space="preserve">35 </w:t>
      </w:r>
    </w:p>
    <w:p>
      <w:r/>
    </w:p>
    <w:p>
      <w:r>
        <w:t xml:space="preserve">36 </w:t>
      </w:r>
    </w:p>
    <w:p>
      <w:r>
        <w:t xml:space="preserve">37 </w:t>
      </w:r>
    </w:p>
    <w:p>
      <w:r/>
    </w:p>
    <w:p>
      <w:r>
        <w:t xml:space="preserve">38 </w:t>
      </w:r>
    </w:p>
    <w:p>
      <w:r/>
    </w:p>
    <w:p>
      <w:r>
        <w:t xml:space="preserve">39 </w:t>
      </w:r>
    </w:p>
    <w:p>
      <w:r/>
    </w:p>
    <w:p>
      <w:r>
        <w:t xml:space="preserve">56 / 112 </w:t>
      </w:r>
    </w:p>
    <w:p>
      <w:r/>
    </w:p>
    <w:p>
      <w:r>
        <w:t xml:space="preserve">11,288,926,846.97 </w:t>
      </w:r>
    </w:p>
    <w:p>
      <w:r>
        <w:t xml:space="preserve">2,572,076,872.16 </w:t>
      </w:r>
    </w:p>
    <w:p>
      <w:r>
        <w:t xml:space="preserve">5,325,940,762.24 </w:t>
      </w:r>
    </w:p>
    <w:p>
      <w:r>
        <w:t xml:space="preserve">21,953,605.93 </w:t>
      </w:r>
    </w:p>
    <w:p>
      <w:r>
        <w:t xml:space="preserve">-3,521,209.23 </w:t>
      </w:r>
    </w:p>
    <w:p>
      <w:r/>
    </w:p>
    <w:p>
      <w:r>
        <w:t xml:space="preserve">14,410,823.72 </w:t>
      </w:r>
    </w:p>
    <w:p>
      <w:r>
        <w:t xml:space="preserve">1,289,685.01 </w:t>
      </w:r>
    </w:p>
    <w:p>
      <w:r>
        <w:t xml:space="preserve">9,634,135.00 </w:t>
      </w:r>
    </w:p>
    <w:p>
      <w:r/>
    </w:p>
    <w:p>
      <w:r>
        <w:t xml:space="preserve">8,404,214,470.69 </w:t>
      </w:r>
    </w:p>
    <w:p>
      <w:r>
        <w:t xml:space="preserve">2,986,068,544.99 </w:t>
      </w:r>
    </w:p>
    <w:p>
      <w:r>
        <w:t xml:space="preserve">4,701,795,567.31 </w:t>
      </w:r>
    </w:p>
    <w:p>
      <w:r>
        <w:t xml:space="preserve">18,747,252.83 </w:t>
      </w:r>
    </w:p>
    <w:p>
      <w:r>
        <w:t xml:space="preserve">-55,722,346.19 </w:t>
      </w:r>
    </w:p>
    <w:p>
      <w:r>
        <w:t xml:space="preserve">880,974.99 </w:t>
      </w:r>
    </w:p>
    <w:p>
      <w:r>
        <w:t xml:space="preserve">60,687,396.93 </w:t>
      </w:r>
    </w:p>
    <w:p>
      <w:r>
        <w:t xml:space="preserve">-8,053,703.95 </w:t>
      </w:r>
    </w:p>
    <w:p>
      <w:r/>
    </w:p>
    <w:p>
      <w:r>
        <w:t xml:space="preserve">51,342,987,681.18 </w:t>
      </w:r>
    </w:p>
    <w:p>
      <w:r>
        <w:t xml:space="preserve">11,619,526.11 </w:t>
      </w:r>
    </w:p>
    <w:p>
      <w:r>
        <w:t xml:space="preserve">527,003,759.82 </w:t>
      </w:r>
    </w:p>
    <w:p>
      <w:r>
        <w:t xml:space="preserve">50,827,603,447.47 </w:t>
      </w:r>
    </w:p>
    <w:p>
      <w:r/>
    </w:p>
    <w:p>
      <w:r>
        <w:t xml:space="preserve">38,940,007,533.45 </w:t>
      </w:r>
    </w:p>
    <w:p>
      <w:r>
        <w:t xml:space="preserve">12,201,990.51 </w:t>
      </w:r>
    </w:p>
    <w:p>
      <w:r>
        <w:t xml:space="preserve">212,137,381.36 </w:t>
      </w:r>
    </w:p>
    <w:p>
      <w:r>
        <w:t xml:space="preserve">38,740,072,142.60 </w:t>
      </w:r>
    </w:p>
    <w:p>
      <w:r/>
    </w:p>
    <w:p>
      <w:r>
        <w:t xml:space="preserve">12,997,985,690.66 </w:t>
      </w:r>
    </w:p>
    <w:p>
      <w:r>
        <w:t xml:space="preserve">37,829,617,756.81 </w:t>
      </w:r>
    </w:p>
    <w:p>
      <w:r/>
    </w:p>
    <w:p>
      <w:r>
        <w:t xml:space="preserve">9,733,648,906.60 </w:t>
      </w:r>
    </w:p>
    <w:p>
      <w:r>
        <w:t xml:space="preserve">29,006,423,236.00 </w:t>
      </w:r>
    </w:p>
    <w:p>
      <w:r/>
    </w:p>
    <w:p>
      <w:r>
        <w:t xml:space="preserve">37,829,617,756.81 </w:t>
      </w:r>
    </w:p>
    <w:p>
      <w:r/>
    </w:p>
    <w:p>
      <w:r>
        <w:t xml:space="preserve">29,006,423,236.00 </w:t>
      </w:r>
    </w:p>
    <w:p>
      <w:r/>
    </w:p>
    <w:p>
      <w:r>
        <w:t xml:space="preserve">35,203,625,263.22 </w:t>
      </w:r>
    </w:p>
    <w:p>
      <w:r>
        <w:t xml:space="preserve">2,625,992,493.59 </w:t>
      </w:r>
    </w:p>
    <w:p>
      <w:r>
        <w:t xml:space="preserve">335,850.70 </w:t>
      </w:r>
    </w:p>
    <w:p>
      <w:r>
        <w:t xml:space="preserve">335,850.70 </w:t>
      </w:r>
    </w:p>
    <w:p>
      <w:r/>
    </w:p>
    <w:p>
      <w:r>
        <w:t xml:space="preserve">27,079,360,255.74 </w:t>
      </w:r>
    </w:p>
    <w:p>
      <w:r>
        <w:t xml:space="preserve">1,927,062,980.26 </w:t>
      </w:r>
    </w:p>
    <w:p>
      <w:r>
        <w:t xml:space="preserve">3,839,265.16 </w:t>
      </w:r>
    </w:p>
    <w:p>
      <w:r>
        <w:t xml:space="preserve">3,839,265.16 </w:t>
      </w:r>
    </w:p>
    <w:p>
      <w:r/>
    </w:p>
    <w:p>
      <w:r>
        <w:t xml:space="preserve">335,850.70 </w:t>
      </w:r>
    </w:p>
    <w:p>
      <w:r/>
    </w:p>
    <w:p>
      <w:r>
        <w:t xml:space="preserve">3,839,265.16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3.持有至到期投资重分类为</w:t>
      </w:r>
    </w:p>
    <w:p>
      <w:r>
        <w:t xml:space="preserve">可供出售金融资产损益 </w:t>
      </w:r>
    </w:p>
    <w:p>
      <w:r>
        <w:t>4.现金流量套期损益的有效</w:t>
      </w:r>
    </w:p>
    <w:p>
      <w:r/>
    </w:p>
    <w:p>
      <w:r>
        <w:t xml:space="preserve">部分 </w:t>
      </w:r>
    </w:p>
    <w:p>
      <w:r/>
    </w:p>
    <w:p>
      <w:r>
        <w:t xml:space="preserve">335,850.70 </w:t>
      </w:r>
    </w:p>
    <w:p>
      <w:r/>
    </w:p>
    <w:p>
      <w:r>
        <w:t xml:space="preserve">5.外币财务报表折算差额 </w:t>
      </w:r>
    </w:p>
    <w:p>
      <w:r>
        <w:t xml:space="preserve">6.其他 </w:t>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t xml:space="preserve">法定代表人：李保芳 主管会计工作负责人：何英姿 会计机构负责人：陈华 </w:t>
      </w:r>
    </w:p>
    <w:p>
      <w:r/>
    </w:p>
    <w:p>
      <w:r>
        <w:t xml:space="preserve">37,829,953,607.51 </w:t>
      </w:r>
    </w:p>
    <w:p>
      <w:r>
        <w:t xml:space="preserve">35,203,961,113.92 </w:t>
      </w:r>
    </w:p>
    <w:p>
      <w:r/>
    </w:p>
    <w:p>
      <w:r>
        <w:t xml:space="preserve">2,625,992,493.59 </w:t>
      </w:r>
    </w:p>
    <w:p>
      <w:r/>
    </w:p>
    <w:p>
      <w:r>
        <w:t xml:space="preserve">28.02 </w:t>
      </w:r>
    </w:p>
    <w:p>
      <w:r>
        <w:t xml:space="preserve">28.02 </w:t>
      </w:r>
    </w:p>
    <w:p>
      <w:r/>
    </w:p>
    <w:p>
      <w:r>
        <w:t xml:space="preserve">3,839,265.16 </w:t>
      </w:r>
    </w:p>
    <w:p>
      <w:r/>
    </w:p>
    <w:p>
      <w:r>
        <w:t xml:space="preserve">29,010,262,501.16 </w:t>
      </w:r>
    </w:p>
    <w:p>
      <w:r>
        <w:t xml:space="preserve">27,083,199,520.90 </w:t>
      </w:r>
    </w:p>
    <w:p>
      <w:r/>
    </w:p>
    <w:p>
      <w:r>
        <w:t xml:space="preserve">1,927,062,980.26 </w:t>
      </w:r>
    </w:p>
    <w:p>
      <w:r/>
    </w:p>
    <w:p>
      <w:r>
        <w:t xml:space="preserve">21.56 </w:t>
      </w:r>
    </w:p>
    <w:p>
      <w:r>
        <w:t xml:space="preserve">21.56 </w:t>
      </w:r>
    </w:p>
    <w:p>
      <w:r/>
    </w:p>
    <w:p>
      <w:r>
        <w:t xml:space="preserve">母公司利润表 </w:t>
      </w:r>
    </w:p>
    <w:p>
      <w:r/>
    </w:p>
    <w:p>
      <w:r>
        <w:t xml:space="preserve">2018 年 1—12 月 </w:t>
      </w:r>
    </w:p>
    <w:p>
      <w:r/>
    </w:p>
    <w:p>
      <w:r>
        <w:t xml:space="preserve">项目 </w:t>
      </w:r>
    </w:p>
    <w:p>
      <w:r/>
    </w:p>
    <w:p>
      <w:r>
        <w:t xml:space="preserve">附注 </w:t>
      </w:r>
    </w:p>
    <w:p>
      <w:r/>
    </w:p>
    <w:p>
      <w:r>
        <w:t xml:space="preserve">本期发生额 </w:t>
      </w:r>
    </w:p>
    <w:p>
      <w:r/>
    </w:p>
    <w:p>
      <w:r>
        <w:t xml:space="preserve">单位:元  币种:人民币 </w:t>
      </w:r>
    </w:p>
    <w:p>
      <w:r>
        <w:t xml:space="preserve">上期发生额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其中：对联营企业和合营企业的投资</w:t>
      </w:r>
    </w:p>
    <w:p>
      <w:r/>
    </w:p>
    <w:p>
      <w:r>
        <w:t xml:space="preserve">收益 </w:t>
      </w:r>
    </w:p>
    <w:p>
      <w:r/>
    </w:p>
    <w:p>
      <w:r>
        <w:t>公允价值变动收益（损失以“－”号</w:t>
      </w:r>
    </w:p>
    <w:p>
      <w:r>
        <w:t xml:space="preserve">填列） </w:t>
      </w:r>
    </w:p>
    <w:p>
      <w:r>
        <w:t xml:space="preserve">资产处置收益（损失以“－”号填列）  </w:t>
      </w:r>
    </w:p>
    <w:p>
      <w:r>
        <w:t xml:space="preserve">二、营业利润（亏损以“－”号填列） </w:t>
      </w:r>
    </w:p>
    <w:p>
      <w:r>
        <w:t xml:space="preserve">加：营业外收入 </w:t>
      </w:r>
    </w:p>
    <w:p>
      <w:r>
        <w:t xml:space="preserve">减：营业外支出 </w:t>
      </w:r>
    </w:p>
    <w:p>
      <w:r>
        <w:t xml:space="preserve">三、利润总额（亏损总额以“－”号填列）  </w:t>
      </w:r>
    </w:p>
    <w:p>
      <w:r>
        <w:t xml:space="preserve">减：所得税费用 </w:t>
      </w:r>
    </w:p>
    <w:p>
      <w:r>
        <w:t xml:space="preserve">四、净利润（净亏损以“－”号填列） </w:t>
      </w:r>
    </w:p>
    <w:p>
      <w:r>
        <w:t>（一）持续经营净利润（净亏损以“－”</w:t>
      </w:r>
    </w:p>
    <w:p>
      <w:r>
        <w:t xml:space="preserve">号填列） </w:t>
      </w:r>
    </w:p>
    <w:p>
      <w:r>
        <w:t>（二）终止经营净利润（净亏损以“－”</w:t>
      </w:r>
    </w:p>
    <w:p>
      <w:r>
        <w:t xml:space="preserve">号填列） </w:t>
      </w:r>
    </w:p>
    <w:p>
      <w:r>
        <w:t xml:space="preserve">五、其他综合收益的税后净额 </w:t>
      </w:r>
    </w:p>
    <w:p>
      <w:r/>
    </w:p>
    <w:p>
      <w:r>
        <w:t xml:space="preserve">4 </w:t>
      </w:r>
    </w:p>
    <w:p>
      <w:r>
        <w:t xml:space="preserve">4 </w:t>
      </w:r>
    </w:p>
    <w:p>
      <w:r/>
    </w:p>
    <w:p>
      <w:r>
        <w:t xml:space="preserve">25,803,156,912.25 </w:t>
      </w:r>
    </w:p>
    <w:p>
      <w:r>
        <w:t xml:space="preserve">6,715,598,567.16 </w:t>
      </w:r>
    </w:p>
    <w:p>
      <w:r>
        <w:t xml:space="preserve">10,250,823,131.37 </w:t>
      </w:r>
    </w:p>
    <w:p>
      <w:r>
        <w:t xml:space="preserve">180,301,928.66 </w:t>
      </w:r>
    </w:p>
    <w:p>
      <w:r>
        <w:t xml:space="preserve">4,306,382,514.01 </w:t>
      </w:r>
    </w:p>
    <w:p>
      <w:r>
        <w:t xml:space="preserve">21,953,605.93 </w:t>
      </w:r>
    </w:p>
    <w:p>
      <w:r>
        <w:t xml:space="preserve">-470,719,371.76 </w:t>
      </w:r>
    </w:p>
    <w:p>
      <w:r/>
    </w:p>
    <w:p>
      <w:r>
        <w:t xml:space="preserve">21,922,286,976.36 </w:t>
      </w:r>
    </w:p>
    <w:p>
      <w:r>
        <w:t xml:space="preserve">5,579,815,460.67 </w:t>
      </w:r>
    </w:p>
    <w:p>
      <w:r>
        <w:t xml:space="preserve">7,625,145,909.79 </w:t>
      </w:r>
    </w:p>
    <w:p>
      <w:r>
        <w:t xml:space="preserve">249,125,739.30 </w:t>
      </w:r>
    </w:p>
    <w:p>
      <w:r>
        <w:t xml:space="preserve">3,863,728,699.00 </w:t>
      </w:r>
    </w:p>
    <w:p>
      <w:r>
        <w:t xml:space="preserve">18,747,252.83 </w:t>
      </w:r>
    </w:p>
    <w:p>
      <w:r>
        <w:t xml:space="preserve">-407,277,861.20 </w:t>
      </w:r>
    </w:p>
    <w:p>
      <w:r/>
    </w:p>
    <w:p>
      <w:r>
        <w:t xml:space="preserve">475,535,091.93 </w:t>
      </w:r>
    </w:p>
    <w:p>
      <w:r>
        <w:t xml:space="preserve">821,897.56 </w:t>
      </w:r>
    </w:p>
    <w:p>
      <w:r/>
    </w:p>
    <w:p>
      <w:r>
        <w:t xml:space="preserve">407,284,406.90 </w:t>
      </w:r>
    </w:p>
    <w:p>
      <w:r>
        <w:t xml:space="preserve">1,020,293.44 </w:t>
      </w:r>
    </w:p>
    <w:p>
      <w:r/>
    </w:p>
    <w:p>
      <w:r>
        <w:t xml:space="preserve">5 </w:t>
      </w:r>
    </w:p>
    <w:p>
      <w:r/>
    </w:p>
    <w:p>
      <w:r>
        <w:t xml:space="preserve">49,115,297,435.46 </w:t>
      </w:r>
    </w:p>
    <w:p>
      <w:r/>
    </w:p>
    <w:p>
      <w:r>
        <w:t xml:space="preserve">7,107,904,706.58 </w:t>
      </w:r>
    </w:p>
    <w:p>
      <w:r/>
    </w:p>
    <w:p>
      <w:r>
        <w:t xml:space="preserve">53,913,292,074.78 </w:t>
      </w:r>
    </w:p>
    <w:p>
      <w:r>
        <w:t xml:space="preserve">2,134,364.40 </w:t>
      </w:r>
    </w:p>
    <w:p>
      <w:r>
        <w:t xml:space="preserve">395,301,848.62 </w:t>
      </w:r>
    </w:p>
    <w:p>
      <w:r>
        <w:t xml:space="preserve">53,520,124,590.56 </w:t>
      </w:r>
    </w:p>
    <w:p>
      <w:r>
        <w:t xml:space="preserve">1,233,867,239.04 </w:t>
      </w:r>
    </w:p>
    <w:p>
      <w:r>
        <w:t xml:space="preserve">52,286,257,351.52 </w:t>
      </w:r>
    </w:p>
    <w:p>
      <w:r>
        <w:t xml:space="preserve">52,286,257,351.52 </w:t>
      </w:r>
    </w:p>
    <w:p>
      <w:r/>
    </w:p>
    <w:p>
      <w:r>
        <w:t xml:space="preserve">12,099,886,189.11 </w:t>
      </w:r>
    </w:p>
    <w:p>
      <w:r>
        <w:t xml:space="preserve">731,087.21 </w:t>
      </w:r>
    </w:p>
    <w:p>
      <w:r>
        <w:t xml:space="preserve">68,942,408.37 </w:t>
      </w:r>
    </w:p>
    <w:p>
      <w:r>
        <w:t xml:space="preserve">12,031,674,867.95 </w:t>
      </w:r>
    </w:p>
    <w:p>
      <w:r>
        <w:t xml:space="preserve">1,232,219,402.21 </w:t>
      </w:r>
    </w:p>
    <w:p>
      <w:r>
        <w:t xml:space="preserve">10,799,455,465.74 </w:t>
      </w:r>
    </w:p>
    <w:p>
      <w:r>
        <w:t xml:space="preserve">10,799,455,465.74 </w:t>
      </w:r>
    </w:p>
    <w:p>
      <w:r/>
    </w:p>
    <w:p>
      <w:r>
        <w:t xml:space="preserve">57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（一）不能重分类进损益的其他综合收益  </w:t>
      </w:r>
    </w:p>
    <w:p>
      <w:r>
        <w:t xml:space="preserve">1.重新计量设定受益计划变动额 </w:t>
      </w:r>
    </w:p>
    <w:p>
      <w:r>
        <w:t xml:space="preserve">2.权益法下不能转损益的其他综合收益  </w:t>
      </w:r>
    </w:p>
    <w:p>
      <w:r>
        <w:t xml:space="preserve">（二）将重分类进损益的其他综合收益 </w:t>
      </w:r>
    </w:p>
    <w:p>
      <w:r>
        <w:t xml:space="preserve">1.权益法下可转损益的其他综合收益 </w:t>
      </w:r>
    </w:p>
    <w:p>
      <w:r>
        <w:t xml:space="preserve">2.可供出售金融资产公允价值变动损益  </w:t>
      </w:r>
    </w:p>
    <w:p>
      <w:r>
        <w:t>3.持有至到期投资重分类为可供出售金</w:t>
      </w:r>
    </w:p>
    <w:p>
      <w:r>
        <w:t xml:space="preserve">融资产损益 </w:t>
      </w:r>
    </w:p>
    <w:p>
      <w:r>
        <w:t xml:space="preserve">4.现金流量套期损益的有效部分 </w:t>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t xml:space="preserve">法定代表人：李保芳 主管会计工作负责人：何英姿 会计机构负责人：陈华 </w:t>
      </w:r>
    </w:p>
    <w:p>
      <w:r/>
    </w:p>
    <w:p>
      <w:r>
        <w:t xml:space="preserve">52,286,257,351.52 </w:t>
      </w:r>
    </w:p>
    <w:p>
      <w:r/>
    </w:p>
    <w:p>
      <w:r>
        <w:t xml:space="preserve">41.62 </w:t>
      </w:r>
    </w:p>
    <w:p>
      <w:r>
        <w:t xml:space="preserve">41.62 </w:t>
      </w:r>
    </w:p>
    <w:p>
      <w:r/>
    </w:p>
    <w:p>
      <w:r>
        <w:t xml:space="preserve">10,799,455,465.74 </w:t>
      </w:r>
    </w:p>
    <w:p>
      <w:r/>
    </w:p>
    <w:p>
      <w:r>
        <w:t xml:space="preserve">8.60 </w:t>
      </w:r>
    </w:p>
    <w:p>
      <w:r>
        <w:t xml:space="preserve">8.60 </w:t>
      </w:r>
    </w:p>
    <w:p>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t xml:space="preserve">收到再保险业务现金净额 </w:t>
      </w:r>
    </w:p>
    <w:p>
      <w:r>
        <w:t xml:space="preserve">保户储金及投资款净增加额 </w:t>
      </w:r>
    </w:p>
    <w:p>
      <w:r>
        <w:t>处置以公允价值计量且其变动计入当</w:t>
      </w:r>
    </w:p>
    <w:p>
      <w:r>
        <w:t xml:space="preserve">期损益的金融资产净增加额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p>
    <w:p>
      <w:r>
        <w:t xml:space="preserve">合并现金流量表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84,268,695,732.62 </w:t>
      </w:r>
    </w:p>
    <w:p>
      <w:r>
        <w:t xml:space="preserve">1,010,398,131.22 </w:t>
      </w:r>
    </w:p>
    <w:p>
      <w:r/>
    </w:p>
    <w:p>
      <w:r>
        <w:t xml:space="preserve">64,421,479,343.02 </w:t>
      </w:r>
    </w:p>
    <w:p>
      <w:r>
        <w:t xml:space="preserve">-316,204,577.99 </w:t>
      </w:r>
    </w:p>
    <w:p>
      <w:r/>
    </w:p>
    <w:p>
      <w:r>
        <w:t xml:space="preserve">3,444,983,166.57 </w:t>
      </w:r>
    </w:p>
    <w:p>
      <w:r/>
    </w:p>
    <w:p>
      <w:r>
        <w:t xml:space="preserve">2,722,025,536.31 </w:t>
      </w:r>
    </w:p>
    <w:p>
      <w:r/>
    </w:p>
    <w:p>
      <w:r>
        <w:t xml:space="preserve">40（1） </w:t>
      </w:r>
    </w:p>
    <w:p>
      <w:r/>
    </w:p>
    <w:p>
      <w:r>
        <w:t xml:space="preserve">40（2） </w:t>
      </w:r>
    </w:p>
    <w:p>
      <w:r/>
    </w:p>
    <w:p>
      <w:r>
        <w:t xml:space="preserve">58 / 112 </w:t>
      </w:r>
    </w:p>
    <w:p>
      <w:r/>
    </w:p>
    <w:p>
      <w:r>
        <w:t xml:space="preserve">621,558,368.29 </w:t>
      </w:r>
    </w:p>
    <w:p>
      <w:r>
        <w:t xml:space="preserve">89,345,635,398.70 </w:t>
      </w:r>
    </w:p>
    <w:p>
      <w:r>
        <w:t xml:space="preserve">5,298,518,032.55 </w:t>
      </w:r>
    </w:p>
    <w:p>
      <w:r>
        <w:t xml:space="preserve">3,000,000.00 </w:t>
      </w:r>
    </w:p>
    <w:p>
      <w:r>
        <w:t xml:space="preserve">920,713,957.76 </w:t>
      </w:r>
    </w:p>
    <w:p>
      <w:r/>
    </w:p>
    <w:p>
      <w:r>
        <w:t xml:space="preserve">542,162,210.47 </w:t>
      </w:r>
    </w:p>
    <w:p>
      <w:r>
        <w:t xml:space="preserve">67,369,462,511.81 </w:t>
      </w:r>
    </w:p>
    <w:p>
      <w:r>
        <w:t xml:space="preserve">4,875,768,504.16 </w:t>
      </w:r>
    </w:p>
    <w:p>
      <w:r>
        <w:t xml:space="preserve">-28,393,350.80 </w:t>
      </w:r>
    </w:p>
    <w:p>
      <w:r>
        <w:t xml:space="preserve">8,727,170,068.53 </w:t>
      </w:r>
    </w:p>
    <w:p>
      <w:r/>
    </w:p>
    <w:p>
      <w:r>
        <w:t xml:space="preserve">117,086,309.02 </w:t>
      </w:r>
    </w:p>
    <w:p>
      <w:r/>
    </w:p>
    <w:p>
      <w:r>
        <w:t xml:space="preserve">146,330,216.72 </w:t>
      </w:r>
    </w:p>
    <w:p>
      <w:r/>
    </w:p>
    <w:p>
      <w:r>
        <w:t xml:space="preserve">6,653,137,733.66 </w:t>
      </w:r>
    </w:p>
    <w:p>
      <w:r>
        <w:t xml:space="preserve">32,032,178,125.92 </w:t>
      </w:r>
    </w:p>
    <w:p>
      <w:r>
        <w:t xml:space="preserve">2,935,766,833.07 </w:t>
      </w:r>
    </w:p>
    <w:p>
      <w:r>
        <w:t xml:space="preserve">47,960,400,991.98 </w:t>
      </w:r>
    </w:p>
    <w:p>
      <w:r>
        <w:t xml:space="preserve">41,385,234,406.72 </w:t>
      </w:r>
    </w:p>
    <w:p>
      <w:r/>
    </w:p>
    <w:p>
      <w:r>
        <w:t xml:space="preserve">5,489,606,122.48 </w:t>
      </w:r>
    </w:p>
    <w:p>
      <w:r>
        <w:t xml:space="preserve">23,065,648,503.05 </w:t>
      </w:r>
    </w:p>
    <w:p>
      <w:r>
        <w:t xml:space="preserve">2,940,296,363.54 </w:t>
      </w:r>
    </w:p>
    <w:p>
      <w:r>
        <w:t xml:space="preserve">45,216,426,427.68 </w:t>
      </w:r>
    </w:p>
    <w:p>
      <w:r>
        <w:t xml:space="preserve">22,153,036,084.13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40（3） </w:t>
      </w:r>
    </w:p>
    <w:p>
      <w:r/>
    </w:p>
    <w:p>
      <w:r>
        <w:t xml:space="preserve">11,244,181.30 </w:t>
      </w:r>
    </w:p>
    <w:p>
      <w:r>
        <w:t xml:space="preserve">11,244,181.30 </w:t>
      </w:r>
    </w:p>
    <w:p>
      <w:r>
        <w:t xml:space="preserve">1,606,750,226.28 </w:t>
      </w:r>
    </w:p>
    <w:p>
      <w:r/>
    </w:p>
    <w:p>
      <w:r>
        <w:t xml:space="preserve">40（4） </w:t>
      </w:r>
    </w:p>
    <w:p>
      <w:r/>
    </w:p>
    <w:p>
      <w:r>
        <w:t xml:space="preserve">33,456,659.58 </w:t>
      </w:r>
    </w:p>
    <w:p>
      <w:r>
        <w:t xml:space="preserve">1,640,206,885.86 </w:t>
      </w:r>
    </w:p>
    <w:p>
      <w:r>
        <w:t xml:space="preserve">-1,628,962,704.56 </w:t>
      </w:r>
    </w:p>
    <w:p>
      <w:r/>
    </w:p>
    <w:p>
      <w:r>
        <w:t xml:space="preserve">二、投资活动产生的现金流量： </w:t>
      </w:r>
    </w:p>
    <w:p>
      <w:r>
        <w:t xml:space="preserve">收回投资收到的现金 </w:t>
      </w:r>
    </w:p>
    <w:p>
      <w:r>
        <w:t xml:space="preserve">取得投资收益收到的现金 </w:t>
      </w:r>
    </w:p>
    <w:p>
      <w:r>
        <w:t>处置固定资产、无形资产和其他长期</w:t>
      </w:r>
    </w:p>
    <w:p>
      <w:r>
        <w:t xml:space="preserve">资产收回的现金净额 </w:t>
      </w:r>
    </w:p>
    <w:p>
      <w:r>
        <w:t>处置子公司及其他营业单位收到的现</w:t>
      </w:r>
    </w:p>
    <w:p>
      <w:r>
        <w:t xml:space="preserve">金净额 </w:t>
      </w:r>
    </w:p>
    <w:p>
      <w:r>
        <w:t xml:space="preserve">收到其他与投资活动有关的现金 </w:t>
      </w:r>
    </w:p>
    <w:p>
      <w:r>
        <w:t xml:space="preserve">投资活动现金流入小计 </w:t>
      </w:r>
    </w:p>
    <w:p>
      <w:r>
        <w:t>购建固定资产、无形资产和其他长期</w:t>
      </w:r>
    </w:p>
    <w:p>
      <w:r>
        <w:t xml:space="preserve">资产支付的现金 </w:t>
      </w:r>
    </w:p>
    <w:p>
      <w:r>
        <w:t xml:space="preserve">投资支付的现金 </w:t>
      </w:r>
    </w:p>
    <w:p>
      <w:r>
        <w:t xml:space="preserve">质押贷款净增加额 </w:t>
      </w:r>
    </w:p>
    <w:p>
      <w:r>
        <w:t>取得子公司及其他营业单位支付的现</w:t>
      </w:r>
    </w:p>
    <w:p>
      <w:r>
        <w:t xml:space="preserve">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其中：子公司吸收少数股东投资收到</w:t>
      </w:r>
    </w:p>
    <w:p>
      <w:r>
        <w:t xml:space="preserve">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分配股利、利润或偿付利息支付的现</w:t>
      </w:r>
    </w:p>
    <w:p>
      <w:r>
        <w:t xml:space="preserve">金 </w:t>
      </w:r>
    </w:p>
    <w:p>
      <w:r>
        <w:t>其中：子公司支付给少数股东的股利、</w:t>
      </w:r>
    </w:p>
    <w:p>
      <w:r>
        <w:t xml:space="preserve">利润 </w:t>
      </w:r>
    </w:p>
    <w:p>
      <w:r>
        <w:t xml:space="preserve">支付其他与筹资活动有关的现金 </w:t>
      </w:r>
    </w:p>
    <w:p>
      <w:r>
        <w:t xml:space="preserve">筹资活动现金流出小计 </w:t>
      </w:r>
    </w:p>
    <w:p>
      <w:r>
        <w:t xml:space="preserve">筹资活动产生的现金流量净额 </w:t>
      </w:r>
    </w:p>
    <w:p>
      <w:r>
        <w:t>四、汇率变动对现金及现金等价物的影</w:t>
      </w:r>
    </w:p>
    <w:p>
      <w:r>
        <w:t xml:space="preserve">响 </w:t>
      </w:r>
    </w:p>
    <w:p>
      <w:r>
        <w:t xml:space="preserve">五、现金及现金等价物净增加额 </w:t>
      </w:r>
    </w:p>
    <w:p>
      <w:r>
        <w:t xml:space="preserve">加：期初现金及现金等价物余额 </w:t>
      </w:r>
    </w:p>
    <w:p>
      <w:r>
        <w:t xml:space="preserve">六、期末现金及现金等价物余额 </w:t>
      </w:r>
    </w:p>
    <w:p>
      <w:r>
        <w:t xml:space="preserve">法定代表人：李保芳 主管会计工作负责人：何英姿 会计机构负责人：陈华 </w:t>
      </w:r>
    </w:p>
    <w:p>
      <w:r/>
    </w:p>
    <w:p>
      <w:r>
        <w:t xml:space="preserve">16,441,093,160.06 </w:t>
      </w:r>
    </w:p>
    <w:p>
      <w:r>
        <w:t xml:space="preserve">-16,441,093,160.06 </w:t>
      </w:r>
    </w:p>
    <w:p>
      <w:r>
        <w:t xml:space="preserve">29,006.86 </w:t>
      </w:r>
    </w:p>
    <w:p>
      <w:r/>
    </w:p>
    <w:p>
      <w:r>
        <w:t xml:space="preserve">23,315,207,548.96 </w:t>
      </w:r>
    </w:p>
    <w:p>
      <w:r>
        <w:t xml:space="preserve">74,928,080,750.58 </w:t>
      </w:r>
    </w:p>
    <w:p>
      <w:r>
        <w:t xml:space="preserve">98,243,288,299.54 </w:t>
      </w:r>
    </w:p>
    <w:p>
      <w:r/>
    </w:p>
    <w:p>
      <w:r>
        <w:t xml:space="preserve">16,441,093,160.06 </w:t>
      </w:r>
    </w:p>
    <w:p>
      <w:r/>
    </w:p>
    <w:p>
      <w:r>
        <w:t xml:space="preserve">2,624,173,549.23 </w:t>
      </w:r>
    </w:p>
    <w:p>
      <w:r/>
    </w:p>
    <w:p>
      <w:r>
        <w:t xml:space="preserve">16,450.00 </w:t>
      </w:r>
    </w:p>
    <w:p>
      <w:r/>
    </w:p>
    <w:p>
      <w:r>
        <w:t xml:space="preserve">21,430,672.95 </w:t>
      </w:r>
    </w:p>
    <w:p>
      <w:r>
        <w:t xml:space="preserve">21,447,122.95 </w:t>
      </w:r>
    </w:p>
    <w:p>
      <w:r>
        <w:t xml:space="preserve">1,125,017,192.45 </w:t>
      </w:r>
    </w:p>
    <w:p>
      <w:r/>
    </w:p>
    <w:p>
      <w:r>
        <w:t xml:space="preserve">17,075,145.10 </w:t>
      </w:r>
    </w:p>
    <w:p>
      <w:r>
        <w:t xml:space="preserve">1,142,092,337.55 </w:t>
      </w:r>
    </w:p>
    <w:p>
      <w:r>
        <w:t xml:space="preserve">-1,120,645,214.60 </w:t>
      </w:r>
    </w:p>
    <w:p>
      <w:r/>
    </w:p>
    <w:p>
      <w:r>
        <w:t xml:space="preserve">6,000,000.00 </w:t>
      </w:r>
    </w:p>
    <w:p>
      <w:r>
        <w:t xml:space="preserve">6,000,000.00 </w:t>
      </w:r>
    </w:p>
    <w:p>
      <w:r/>
    </w:p>
    <w:p>
      <w:r>
        <w:t xml:space="preserve">6,000,000.00 </w:t>
      </w:r>
    </w:p>
    <w:p>
      <w:r/>
    </w:p>
    <w:p>
      <w:r>
        <w:t xml:space="preserve">8,905,177,880.80 </w:t>
      </w:r>
    </w:p>
    <w:p>
      <w:r/>
    </w:p>
    <w:p>
      <w:r>
        <w:t xml:space="preserve">379,363,405.61 </w:t>
      </w:r>
    </w:p>
    <w:p>
      <w:r/>
    </w:p>
    <w:p>
      <w:r>
        <w:t xml:space="preserve">8,905,177,880.80 </w:t>
      </w:r>
    </w:p>
    <w:p>
      <w:r>
        <w:t xml:space="preserve">-8,899,177,880.80 </w:t>
      </w:r>
    </w:p>
    <w:p>
      <w:r>
        <w:t xml:space="preserve">72,948.86 </w:t>
      </w:r>
    </w:p>
    <w:p>
      <w:r/>
    </w:p>
    <w:p>
      <w:r>
        <w:t xml:space="preserve">12,133,285,937.59 </w:t>
      </w:r>
    </w:p>
    <w:p>
      <w:r>
        <w:t xml:space="preserve">62,794,794,812.99 </w:t>
      </w:r>
    </w:p>
    <w:p>
      <w:r>
        <w:t xml:space="preserve">74,928,080,750.58 </w:t>
      </w:r>
    </w:p>
    <w:p>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p>
    <w:p>
      <w:r>
        <w:t xml:space="preserve">母公司现金流量表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23,362,181,196.74 </w:t>
      </w:r>
    </w:p>
    <w:p>
      <w:r/>
    </w:p>
    <w:p>
      <w:r>
        <w:t xml:space="preserve">22,568,763,237.95 </w:t>
      </w:r>
    </w:p>
    <w:p>
      <w:r/>
    </w:p>
    <w:p>
      <w:r>
        <w:t xml:space="preserve">421,714,260.60 </w:t>
      </w:r>
    </w:p>
    <w:p>
      <w:r/>
    </w:p>
    <w:p>
      <w:r>
        <w:t xml:space="preserve">361,346,335.59 </w:t>
      </w:r>
    </w:p>
    <w:p>
      <w:r/>
    </w:p>
    <w:p>
      <w:r>
        <w:t xml:space="preserve">59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32,015,297,435.46 </w:t>
      </w:r>
    </w:p>
    <w:p>
      <w:r/>
    </w:p>
    <w:p>
      <w:r>
        <w:t xml:space="preserve">11,244,181.30 </w:t>
      </w:r>
    </w:p>
    <w:p>
      <w:r>
        <w:t xml:space="preserve">32,026,541,616.76 </w:t>
      </w:r>
    </w:p>
    <w:p>
      <w:r>
        <w:t xml:space="preserve">1,576,779,593.11 </w:t>
      </w:r>
    </w:p>
    <w:p>
      <w:r/>
    </w:p>
    <w:p>
      <w:r>
        <w:t xml:space="preserve">23,783,895,457.34 </w:t>
      </w:r>
    </w:p>
    <w:p>
      <w:r>
        <w:t xml:space="preserve">5,187,971,971.49 </w:t>
      </w:r>
    </w:p>
    <w:p>
      <w:r>
        <w:t xml:space="preserve">6,244,871,902.56 </w:t>
      </w:r>
    </w:p>
    <w:p>
      <w:r>
        <w:t xml:space="preserve">13,099,362,998.67 </w:t>
      </w:r>
    </w:p>
    <w:p>
      <w:r>
        <w:t xml:space="preserve">682,134,785.98 </w:t>
      </w:r>
    </w:p>
    <w:p>
      <w:r>
        <w:t xml:space="preserve">25,214,341,658.70 </w:t>
      </w:r>
    </w:p>
    <w:p>
      <w:r>
        <w:t xml:space="preserve">-1,430,446,201.36 </w:t>
      </w:r>
    </w:p>
    <w:p>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w:t>
      </w:r>
    </w:p>
    <w:p>
      <w:r>
        <w:t xml:space="preserve">期资产收回的现金净额 </w:t>
      </w:r>
    </w:p>
    <w:p>
      <w:r>
        <w:t>处置子公司及其他营业单位收到的</w:t>
      </w:r>
    </w:p>
    <w:p>
      <w:r>
        <w:t xml:space="preserve">现金净额 </w:t>
      </w:r>
    </w:p>
    <w:p>
      <w:r>
        <w:t xml:space="preserve">收到其他与投资活动有关的现金 </w:t>
      </w:r>
    </w:p>
    <w:p>
      <w:r>
        <w:t xml:space="preserve">投资活动现金流入小计 </w:t>
      </w:r>
    </w:p>
    <w:p>
      <w:r>
        <w:t>购建固定资产、无形资产和其他长</w:t>
      </w:r>
    </w:p>
    <w:p>
      <w:r>
        <w:t xml:space="preserve">期资产支付的现金 </w:t>
      </w:r>
    </w:p>
    <w:p>
      <w:r>
        <w:t xml:space="preserve">投资支付的现金 </w:t>
      </w:r>
    </w:p>
    <w:p>
      <w:r>
        <w:t>取得子公司及其他营业单位支付的</w:t>
      </w:r>
    </w:p>
    <w:p>
      <w:r>
        <w:t xml:space="preserve">现金净额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分配股利、利润或偿付利息支付的</w:t>
      </w:r>
    </w:p>
    <w:p>
      <w:r>
        <w:t xml:space="preserve">现金 </w:t>
      </w:r>
    </w:p>
    <w:p>
      <w:r>
        <w:t xml:space="preserve">支付其他与筹资活动有关的现金 </w:t>
      </w:r>
    </w:p>
    <w:p>
      <w:r>
        <w:t xml:space="preserve">筹资活动现金流出小计 </w:t>
      </w:r>
    </w:p>
    <w:p>
      <w:r>
        <w:t xml:space="preserve">筹资活动产生的现金流量净额 </w:t>
      </w:r>
    </w:p>
    <w:p>
      <w:r>
        <w:t>四、汇率变动对现金及现金等价物的</w:t>
      </w:r>
    </w:p>
    <w:p>
      <w:r>
        <w:t xml:space="preserve">影响 </w:t>
      </w:r>
    </w:p>
    <w:p>
      <w:r>
        <w:t xml:space="preserve">五、现金及现金等价物净增加额 </w:t>
      </w:r>
    </w:p>
    <w:p>
      <w:r>
        <w:t xml:space="preserve">加：期初现金及现金等价物余额 </w:t>
      </w:r>
    </w:p>
    <w:p>
      <w:r>
        <w:t xml:space="preserve">六、期末现金及现金等价物余额 </w:t>
      </w:r>
    </w:p>
    <w:p>
      <w:r>
        <w:t xml:space="preserve">法定代表人：李保芳 主管会计工作负责人：何英姿 会计机构负责人：陈华 </w:t>
      </w:r>
    </w:p>
    <w:p>
      <w:r/>
    </w:p>
    <w:p>
      <w:r>
        <w:t xml:space="preserve">33,456,659.58 </w:t>
      </w:r>
    </w:p>
    <w:p>
      <w:r>
        <w:t xml:space="preserve">1,610,236,252.69 </w:t>
      </w:r>
    </w:p>
    <w:p>
      <w:r>
        <w:t xml:space="preserve">30,416,305,364.07 </w:t>
      </w:r>
    </w:p>
    <w:p>
      <w:r/>
    </w:p>
    <w:p>
      <w:r>
        <w:t xml:space="preserve">13,816,919,610.83 </w:t>
      </w:r>
    </w:p>
    <w:p>
      <w:r/>
    </w:p>
    <w:p>
      <w:r>
        <w:t xml:space="preserve">13,816,919,610.83 </w:t>
      </w:r>
    </w:p>
    <w:p>
      <w:r>
        <w:t xml:space="preserve">-13,816,919,610.83 </w:t>
      </w:r>
    </w:p>
    <w:p>
      <w:r/>
    </w:p>
    <w:p>
      <w:r>
        <w:t xml:space="preserve">15,168,939,551.88 </w:t>
      </w:r>
    </w:p>
    <w:p>
      <w:r>
        <w:t xml:space="preserve">15,534,560,153.45 </w:t>
      </w:r>
    </w:p>
    <w:p>
      <w:r>
        <w:t xml:space="preserve">30,703,499,705.33 </w:t>
      </w:r>
    </w:p>
    <w:p>
      <w:r/>
    </w:p>
    <w:p>
      <w:r>
        <w:t xml:space="preserve">60 / 112 </w:t>
      </w:r>
    </w:p>
    <w:p>
      <w:r/>
    </w:p>
    <w:p>
      <w:r>
        <w:t xml:space="preserve">22,930,109,573.54 </w:t>
      </w:r>
    </w:p>
    <w:p>
      <w:r>
        <w:t xml:space="preserve">4,450,683,670.99 </w:t>
      </w:r>
    </w:p>
    <w:p>
      <w:r>
        <w:t xml:space="preserve">5,098,052,950.62 </w:t>
      </w:r>
    </w:p>
    <w:p>
      <w:r>
        <w:t xml:space="preserve">11,126,384,690.89 </w:t>
      </w:r>
    </w:p>
    <w:p>
      <w:r>
        <w:t xml:space="preserve">689,409,404.11 </w:t>
      </w:r>
    </w:p>
    <w:p>
      <w:r>
        <w:t xml:space="preserve">21,364,530,716.61 </w:t>
      </w:r>
    </w:p>
    <w:p>
      <w:r>
        <w:t xml:space="preserve">1,565,578,856.93 </w:t>
      </w:r>
    </w:p>
    <w:p>
      <w:r/>
    </w:p>
    <w:p>
      <w:r>
        <w:t xml:space="preserve">7,107,904,706.58 </w:t>
      </w:r>
    </w:p>
    <w:p>
      <w:r>
        <w:t xml:space="preserve">16,450.00 </w:t>
      </w:r>
    </w:p>
    <w:p>
      <w:r/>
    </w:p>
    <w:p>
      <w:r>
        <w:t xml:space="preserve">9,417,852.69 </w:t>
      </w:r>
    </w:p>
    <w:p>
      <w:r>
        <w:t xml:space="preserve">7,117,339,009.27 </w:t>
      </w:r>
    </w:p>
    <w:p>
      <w:r>
        <w:t xml:space="preserve">1,118,637,303.72 </w:t>
      </w:r>
    </w:p>
    <w:p>
      <w:r/>
    </w:p>
    <w:p>
      <w:r>
        <w:t xml:space="preserve">17,075,145.10 </w:t>
      </w:r>
    </w:p>
    <w:p>
      <w:r>
        <w:t xml:space="preserve">1,135,712,448.82 </w:t>
      </w:r>
    </w:p>
    <w:p>
      <w:r>
        <w:t xml:space="preserve">5,981,626,560.45 </w:t>
      </w:r>
    </w:p>
    <w:p>
      <w:r/>
    </w:p>
    <w:p>
      <w:r>
        <w:t xml:space="preserve">8,525,814,475.19 </w:t>
      </w:r>
    </w:p>
    <w:p>
      <w:r/>
    </w:p>
    <w:p>
      <w:r>
        <w:t xml:space="preserve">8,525,814,475.19 </w:t>
      </w:r>
    </w:p>
    <w:p>
      <w:r>
        <w:t xml:space="preserve">-8,525,814,475.19 </w:t>
      </w:r>
    </w:p>
    <w:p>
      <w:r/>
    </w:p>
    <w:p>
      <w:r>
        <w:t xml:space="preserve">-978,609,057.81 </w:t>
      </w:r>
    </w:p>
    <w:p>
      <w:r>
        <w:t xml:space="preserve">16,513,169,211.26 </w:t>
      </w:r>
    </w:p>
    <w:p>
      <w:r>
        <w:t xml:space="preserve">15,534,560,153.45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p>
    <w:p>
      <w:r>
        <w:t xml:space="preserve">2018 年 1—12 月 </w:t>
      </w:r>
    </w:p>
    <w:p>
      <w:r/>
    </w:p>
    <w:p>
      <w:r>
        <w:t xml:space="preserve">归属于母公司所有者权益 </w:t>
      </w:r>
    </w:p>
    <w:p>
      <w:r/>
    </w:p>
    <w:p>
      <w:r>
        <w:t xml:space="preserve">本期  </w:t>
      </w:r>
    </w:p>
    <w:p>
      <w:r/>
    </w:p>
    <w:p>
      <w:r>
        <w:t xml:space="preserve">股本 </w:t>
      </w:r>
    </w:p>
    <w:p>
      <w:r/>
    </w:p>
    <w:p>
      <w:r>
        <w:t xml:space="preserve">其他权益工具 </w:t>
      </w:r>
    </w:p>
    <w:p>
      <w:r/>
    </w:p>
    <w:p>
      <w:r>
        <w:t>优先</w:t>
      </w:r>
    </w:p>
    <w:p>
      <w:r/>
    </w:p>
    <w:p>
      <w:r>
        <w:t xml:space="preserve">股 </w:t>
      </w:r>
    </w:p>
    <w:p>
      <w:r/>
    </w:p>
    <w:p>
      <w:r>
        <w:t xml:space="preserve">永续债 </w:t>
      </w:r>
    </w:p>
    <w:p>
      <w:r/>
    </w:p>
    <w:p>
      <w:r>
        <w:t>其</w:t>
      </w:r>
    </w:p>
    <w:p>
      <w:r/>
    </w:p>
    <w:p>
      <w:r>
        <w:t xml:space="preserve">他 </w:t>
      </w:r>
    </w:p>
    <w:p>
      <w:r/>
    </w:p>
    <w:p>
      <w:r>
        <w:t xml:space="preserve">资本公积 </w:t>
      </w:r>
    </w:p>
    <w:p>
      <w:r/>
    </w:p>
    <w:p>
      <w:r>
        <w:t>减：库</w:t>
      </w:r>
    </w:p>
    <w:p>
      <w:r/>
    </w:p>
    <w:p>
      <w:r>
        <w:t xml:space="preserve">存股 </w:t>
      </w:r>
    </w:p>
    <w:p>
      <w:r/>
    </w:p>
    <w:p>
      <w:r>
        <w:t xml:space="preserve">其他综合收益 </w:t>
      </w:r>
    </w:p>
    <w:p>
      <w:r/>
    </w:p>
    <w:p>
      <w:r>
        <w:t>专项</w:t>
      </w:r>
    </w:p>
    <w:p>
      <w:r/>
    </w:p>
    <w:p>
      <w:r>
        <w:t xml:space="preserve">储备 </w:t>
      </w:r>
    </w:p>
    <w:p>
      <w:r/>
    </w:p>
    <w:p>
      <w:r>
        <w:t xml:space="preserve">盈余公积 </w:t>
      </w:r>
    </w:p>
    <w:p>
      <w:r/>
    </w:p>
    <w:p>
      <w:r>
        <w:t xml:space="preserve">一般风险准备 </w:t>
      </w:r>
    </w:p>
    <w:p>
      <w:r/>
    </w:p>
    <w:p>
      <w:r>
        <w:t xml:space="preserve">未分配利润 </w:t>
      </w:r>
    </w:p>
    <w:p>
      <w:r/>
    </w:p>
    <w:p>
      <w:r>
        <w:t xml:space="preserve">单位:元  币种:人民币 </w:t>
      </w:r>
    </w:p>
    <w:p>
      <w:r/>
    </w:p>
    <w:p>
      <w:r>
        <w:t xml:space="preserve">少数股东权益 </w:t>
      </w:r>
    </w:p>
    <w:p>
      <w:r/>
    </w:p>
    <w:p>
      <w:r>
        <w:t xml:space="preserve">所有者权益合计 </w:t>
      </w:r>
    </w:p>
    <w:p>
      <w:r/>
    </w:p>
    <w:p>
      <w:r>
        <w:t xml:space="preserve">1,256,197,800.00 </w:t>
      </w:r>
    </w:p>
    <w:p>
      <w:r/>
    </w:p>
    <w:p>
      <w:r>
        <w:t xml:space="preserve">1,374,964,415.72 </w:t>
      </w:r>
    </w:p>
    <w:p>
      <w:r/>
    </w:p>
    <w:p>
      <w:r>
        <w:t xml:space="preserve">-7,401,576.40 </w:t>
      </w:r>
    </w:p>
    <w:p>
      <w:r/>
    </w:p>
    <w:p>
      <w:r>
        <w:t xml:space="preserve">8,215,595,509.69 </w:t>
      </w:r>
    </w:p>
    <w:p>
      <w:r/>
    </w:p>
    <w:p>
      <w:r>
        <w:t xml:space="preserve">600,859,229.62 </w:t>
      </w:r>
    </w:p>
    <w:p>
      <w:r/>
    </w:p>
    <w:p>
      <w:r>
        <w:t xml:space="preserve">80,011,307,450.33 </w:t>
      </w:r>
    </w:p>
    <w:p>
      <w:r/>
    </w:p>
    <w:p>
      <w:r>
        <w:t xml:space="preserve">4,568,104,646.12 </w:t>
      </w:r>
    </w:p>
    <w:p>
      <w:r/>
    </w:p>
    <w:p>
      <w:r>
        <w:t xml:space="preserve">96,019,627,475.08 </w:t>
      </w:r>
    </w:p>
    <w:p>
      <w:r/>
    </w:p>
    <w:p>
      <w:r>
        <w:t xml:space="preserve">1,256,197,800.00 </w:t>
      </w:r>
    </w:p>
    <w:p>
      <w:r/>
    </w:p>
    <w:p>
      <w:r>
        <w:t xml:space="preserve">1,374,964,415.72 </w:t>
      </w:r>
    </w:p>
    <w:p>
      <w:r/>
    </w:p>
    <w:p>
      <w:r>
        <w:t xml:space="preserve">-7,401,576.40 </w:t>
      </w:r>
    </w:p>
    <w:p>
      <w:r/>
    </w:p>
    <w:p>
      <w:r>
        <w:t xml:space="preserve">335,850.70 </w:t>
      </w:r>
    </w:p>
    <w:p>
      <w:r/>
    </w:p>
    <w:p>
      <w:r>
        <w:t xml:space="preserve">335,850.70 </w:t>
      </w:r>
    </w:p>
    <w:p>
      <w:r/>
    </w:p>
    <w:p>
      <w:r>
        <w:t xml:space="preserve">8,215,595,509.69 </w:t>
      </w:r>
    </w:p>
    <w:p>
      <w:r/>
    </w:p>
    <w:p>
      <w:r>
        <w:t xml:space="preserve">600,859,229.62 </w:t>
      </w:r>
    </w:p>
    <w:p>
      <w:r/>
    </w:p>
    <w:p>
      <w:r>
        <w:t xml:space="preserve">80,011,307,450.33 </w:t>
      </w:r>
    </w:p>
    <w:p>
      <w:r/>
    </w:p>
    <w:p>
      <w:r>
        <w:t xml:space="preserve">4,568,104,646.12 </w:t>
      </w:r>
    </w:p>
    <w:p>
      <w:r/>
    </w:p>
    <w:p>
      <w:r>
        <w:t xml:space="preserve">96,019,627,475.08 </w:t>
      </w:r>
    </w:p>
    <w:p>
      <w:r/>
    </w:p>
    <w:p>
      <w:r>
        <w:t xml:space="preserve">5,228,625,735.15 </w:t>
      </w:r>
    </w:p>
    <w:p>
      <w:r/>
    </w:p>
    <w:p>
      <w:r>
        <w:t xml:space="preserve">187,443,414.01 </w:t>
      </w:r>
    </w:p>
    <w:p>
      <w:r/>
    </w:p>
    <w:p>
      <w:r>
        <w:t xml:space="preserve">15,970,636,503.23 </w:t>
      </w:r>
    </w:p>
    <w:p>
      <w:r/>
    </w:p>
    <w:p>
      <w:r>
        <w:t xml:space="preserve">1,818,944.36 </w:t>
      </w:r>
    </w:p>
    <w:p>
      <w:r/>
    </w:p>
    <w:p>
      <w:r>
        <w:t xml:space="preserve">21,388,860,447.45 </w:t>
      </w:r>
    </w:p>
    <w:p>
      <w:r/>
    </w:p>
    <w:p>
      <w:r>
        <w:t xml:space="preserve">35,203,625,263.22 </w:t>
      </w:r>
    </w:p>
    <w:p>
      <w:r/>
    </w:p>
    <w:p>
      <w:r>
        <w:t xml:space="preserve">2,625,992,493.59 </w:t>
      </w:r>
    </w:p>
    <w:p>
      <w:r/>
    </w:p>
    <w:p>
      <w:r>
        <w:t xml:space="preserve">37,829,953,607.51 </w:t>
      </w:r>
    </w:p>
    <w:p>
      <w:r/>
    </w:p>
    <w:p>
      <w:r>
        <w:t xml:space="preserve">5,228,625,735.15 </w:t>
      </w:r>
    </w:p>
    <w:p>
      <w:r/>
    </w:p>
    <w:p>
      <w:r>
        <w:t xml:space="preserve">187,443,414.01 </w:t>
      </w:r>
    </w:p>
    <w:p>
      <w:r/>
    </w:p>
    <w:p>
      <w:r>
        <w:t xml:space="preserve">-19,232,988,759.99 </w:t>
      </w:r>
    </w:p>
    <w:p>
      <w:r/>
    </w:p>
    <w:p>
      <w:r>
        <w:t xml:space="preserve">-2,624,173,549.23 </w:t>
      </w:r>
    </w:p>
    <w:p>
      <w:r/>
    </w:p>
    <w:p>
      <w:r>
        <w:t xml:space="preserve">-16,441,093,160.06 </w:t>
      </w:r>
    </w:p>
    <w:p>
      <w:r/>
    </w:p>
    <w:p>
      <w:r>
        <w:t xml:space="preserve">5,228,625,735.15 </w:t>
      </w:r>
    </w:p>
    <w:p>
      <w:r/>
    </w:p>
    <w:p>
      <w:r>
        <w:t xml:space="preserve">-5,228,625,735.15 </w:t>
      </w:r>
    </w:p>
    <w:p>
      <w:r/>
    </w:p>
    <w:p>
      <w:r>
        <w:t xml:space="preserve">187,443,414.01 </w:t>
      </w:r>
    </w:p>
    <w:p>
      <w:r/>
    </w:p>
    <w:p>
      <w:r>
        <w:t xml:space="preserve">-187,443,414.01 </w:t>
      </w:r>
    </w:p>
    <w:p>
      <w:r/>
    </w:p>
    <w:p>
      <w:r>
        <w:t xml:space="preserve">-13,816,919,610.83 </w:t>
      </w:r>
    </w:p>
    <w:p>
      <w:r/>
    </w:p>
    <w:p>
      <w:r>
        <w:t xml:space="preserve">-2,624,173,549.23 </w:t>
      </w:r>
    </w:p>
    <w:p>
      <w:r/>
    </w:p>
    <w:p>
      <w:r>
        <w:t xml:space="preserve">-16,441,093,160.06 </w:t>
      </w:r>
    </w:p>
    <w:p>
      <w:r/>
    </w:p>
    <w:p>
      <w:r>
        <w:t xml:space="preserve">1,256,197,800.00 </w:t>
      </w:r>
    </w:p>
    <w:p>
      <w:r/>
    </w:p>
    <w:p>
      <w:r>
        <w:t xml:space="preserve">1,374,964,415.72 </w:t>
      </w:r>
    </w:p>
    <w:p>
      <w:r/>
    </w:p>
    <w:p>
      <w:r>
        <w:t xml:space="preserve">-7,065,725.70 </w:t>
      </w:r>
    </w:p>
    <w:p>
      <w:r/>
    </w:p>
    <w:p>
      <w:r>
        <w:t xml:space="preserve">13,444,221,244.84 </w:t>
      </w:r>
    </w:p>
    <w:p>
      <w:r/>
    </w:p>
    <w:p>
      <w:r>
        <w:t xml:space="preserve">788,302,643.63 </w:t>
      </w:r>
    </w:p>
    <w:p>
      <w:r/>
    </w:p>
    <w:p>
      <w:r>
        <w:t xml:space="preserve">95,981,943,953.56 </w:t>
      </w:r>
    </w:p>
    <w:p>
      <w:r/>
    </w:p>
    <w:p>
      <w:r>
        <w:t xml:space="preserve">4,569,923,590.48 </w:t>
      </w:r>
    </w:p>
    <w:p>
      <w:r/>
    </w:p>
    <w:p>
      <w:r>
        <w:t xml:space="preserve">117,408,487,922.53 </w:t>
      </w:r>
    </w:p>
    <w:p>
      <w:r/>
    </w:p>
    <w:p>
      <w:r>
        <w:t xml:space="preserve">61 / 112 </w:t>
      </w:r>
    </w:p>
    <w:p>
      <w:r/>
    </w:p>
    <w:p>
      <w:r>
        <w:t xml:space="preserve">项目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3．股份支付计入所有者权益的金</w:t>
      </w:r>
    </w:p>
    <w:p>
      <w:r>
        <w:t xml:space="preserve">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4．设定受益计划变动额结转留存</w:t>
      </w:r>
    </w:p>
    <w:p>
      <w:r>
        <w:t xml:space="preserve">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归属于母公司所有者权益 </w:t>
      </w:r>
    </w:p>
    <w:p>
      <w:r/>
    </w:p>
    <w:p>
      <w:r>
        <w:t xml:space="preserve">上期  </w:t>
      </w:r>
    </w:p>
    <w:p>
      <w:r/>
    </w:p>
    <w:p>
      <w:r>
        <w:t xml:space="preserve">股本 </w:t>
      </w:r>
    </w:p>
    <w:p>
      <w:r/>
    </w:p>
    <w:p>
      <w:r>
        <w:t xml:space="preserve">其他权益工具 </w:t>
      </w:r>
    </w:p>
    <w:p>
      <w:r/>
    </w:p>
    <w:p>
      <w:r>
        <w:t xml:space="preserve">优先股 </w:t>
      </w:r>
    </w:p>
    <w:p>
      <w:r/>
    </w:p>
    <w:p>
      <w:r>
        <w:t xml:space="preserve">永续债 </w:t>
      </w:r>
    </w:p>
    <w:p>
      <w:r/>
    </w:p>
    <w:p>
      <w:r>
        <w:t>其</w:t>
      </w:r>
    </w:p>
    <w:p>
      <w:r>
        <w:t xml:space="preserve">他 </w:t>
      </w:r>
    </w:p>
    <w:p>
      <w:r/>
    </w:p>
    <w:p>
      <w:r>
        <w:t xml:space="preserve">资本公积 </w:t>
      </w:r>
    </w:p>
    <w:p>
      <w:r/>
    </w:p>
    <w:p>
      <w:r>
        <w:t>减：库</w:t>
      </w:r>
    </w:p>
    <w:p>
      <w:r/>
    </w:p>
    <w:p>
      <w:r>
        <w:t xml:space="preserve">存股 </w:t>
      </w:r>
    </w:p>
    <w:p>
      <w:r/>
    </w:p>
    <w:p>
      <w:r>
        <w:t xml:space="preserve">其他综合收益 </w:t>
      </w:r>
    </w:p>
    <w:p>
      <w:r/>
    </w:p>
    <w:p>
      <w:r>
        <w:t>专项</w:t>
      </w:r>
    </w:p>
    <w:p>
      <w:r/>
    </w:p>
    <w:p>
      <w:r>
        <w:t xml:space="preserve">储备 </w:t>
      </w:r>
    </w:p>
    <w:p>
      <w:r/>
    </w:p>
    <w:p>
      <w:r>
        <w:t xml:space="preserve">盈余公积 </w:t>
      </w:r>
    </w:p>
    <w:p>
      <w:r/>
    </w:p>
    <w:p>
      <w:r>
        <w:t xml:space="preserve">一般风险准备 </w:t>
      </w:r>
    </w:p>
    <w:p>
      <w:r/>
    </w:p>
    <w:p>
      <w:r>
        <w:t xml:space="preserve">未分配利润 </w:t>
      </w:r>
    </w:p>
    <w:p>
      <w:r/>
    </w:p>
    <w:p>
      <w:r>
        <w:t xml:space="preserve">少数股东权益 </w:t>
      </w:r>
    </w:p>
    <w:p>
      <w:r/>
    </w:p>
    <w:p>
      <w:r>
        <w:t xml:space="preserve">所有者权益合计 </w:t>
      </w:r>
    </w:p>
    <w:p>
      <w:r/>
    </w:p>
    <w:p>
      <w:r>
        <w:t xml:space="preserve">1,256,197,800.00 </w:t>
      </w:r>
    </w:p>
    <w:p>
      <w:r/>
    </w:p>
    <w:p>
      <w:r>
        <w:t xml:space="preserve">1,374,964,415.72 </w:t>
      </w:r>
    </w:p>
    <w:p>
      <w:r/>
    </w:p>
    <w:p>
      <w:r>
        <w:t xml:space="preserve">-11,240,841.56 </w:t>
      </w:r>
    </w:p>
    <w:p>
      <w:r/>
    </w:p>
    <w:p>
      <w:r>
        <w:t xml:space="preserve">7,135,649,963.12 </w:t>
      </w:r>
    </w:p>
    <w:p>
      <w:r/>
    </w:p>
    <w:p>
      <w:r>
        <w:t xml:space="preserve">420,758,409.36 </w:t>
      </w:r>
    </w:p>
    <w:p>
      <w:r/>
    </w:p>
    <w:p>
      <w:r>
        <w:t xml:space="preserve">62,717,808,036.61 </w:t>
      </w:r>
    </w:p>
    <w:p>
      <w:r/>
    </w:p>
    <w:p>
      <w:r>
        <w:t xml:space="preserve">3,004,405,071.47 </w:t>
      </w:r>
    </w:p>
    <w:p>
      <w:r/>
    </w:p>
    <w:p>
      <w:r>
        <w:t xml:space="preserve">75,898,542,854.72 </w:t>
      </w:r>
    </w:p>
    <w:p>
      <w:r/>
    </w:p>
    <w:p>
      <w:r>
        <w:t xml:space="preserve">1,256,197,800.00 </w:t>
      </w:r>
    </w:p>
    <w:p>
      <w:r/>
    </w:p>
    <w:p>
      <w:r>
        <w:t xml:space="preserve">1,374,964,415.72 </w:t>
      </w:r>
    </w:p>
    <w:p>
      <w:r/>
    </w:p>
    <w:p>
      <w:r>
        <w:t xml:space="preserve">-11,240,841.56 </w:t>
      </w:r>
    </w:p>
    <w:p>
      <w:r/>
    </w:p>
    <w:p>
      <w:r>
        <w:t xml:space="preserve">3,839,265.16 </w:t>
      </w:r>
    </w:p>
    <w:p>
      <w:r/>
    </w:p>
    <w:p>
      <w:r>
        <w:t xml:space="preserve">3,839,265.16 </w:t>
      </w:r>
    </w:p>
    <w:p>
      <w:r/>
    </w:p>
    <w:p>
      <w:r>
        <w:t xml:space="preserve">7,135,649,963.12 </w:t>
      </w:r>
    </w:p>
    <w:p>
      <w:r/>
    </w:p>
    <w:p>
      <w:r>
        <w:t xml:space="preserve">420,758,409.36 </w:t>
      </w:r>
    </w:p>
    <w:p>
      <w:r/>
    </w:p>
    <w:p>
      <w:r>
        <w:t xml:space="preserve">62,717,808,036.61 </w:t>
      </w:r>
    </w:p>
    <w:p>
      <w:r/>
    </w:p>
    <w:p>
      <w:r>
        <w:t xml:space="preserve">3,004,405,071.47 </w:t>
      </w:r>
    </w:p>
    <w:p>
      <w:r/>
    </w:p>
    <w:p>
      <w:r>
        <w:t xml:space="preserve">75,898,542,854.72 </w:t>
      </w:r>
    </w:p>
    <w:p>
      <w:r/>
    </w:p>
    <w:p>
      <w:r>
        <w:t xml:space="preserve">1,079,945,546.57 </w:t>
      </w:r>
    </w:p>
    <w:p>
      <w:r/>
    </w:p>
    <w:p>
      <w:r>
        <w:t xml:space="preserve">180,100,820.26 </w:t>
      </w:r>
    </w:p>
    <w:p>
      <w:r/>
    </w:p>
    <w:p>
      <w:r>
        <w:t xml:space="preserve">17,293,499,413.72 </w:t>
      </w:r>
    </w:p>
    <w:p>
      <w:r/>
    </w:p>
    <w:p>
      <w:r>
        <w:t xml:space="preserve">1,563,699,574.65 </w:t>
      </w:r>
    </w:p>
    <w:p>
      <w:r/>
    </w:p>
    <w:p>
      <w:r>
        <w:t xml:space="preserve">20,121,084,620.36 </w:t>
      </w:r>
    </w:p>
    <w:p>
      <w:r/>
    </w:p>
    <w:p>
      <w:r>
        <w:t xml:space="preserve">27,079,360,255.74 </w:t>
      </w:r>
    </w:p>
    <w:p>
      <w:r/>
    </w:p>
    <w:p>
      <w:r>
        <w:t xml:space="preserve">1,927,062,980.26 </w:t>
      </w:r>
    </w:p>
    <w:p>
      <w:r/>
    </w:p>
    <w:p>
      <w:r>
        <w:t xml:space="preserve">29,010,262,501.16 </w:t>
      </w:r>
    </w:p>
    <w:p>
      <w:r/>
    </w:p>
    <w:p>
      <w:r>
        <w:t xml:space="preserve">16,000,000.00 </w:t>
      </w:r>
    </w:p>
    <w:p>
      <w:r/>
    </w:p>
    <w:p>
      <w:r>
        <w:t xml:space="preserve">16,000,000.00 </w:t>
      </w:r>
    </w:p>
    <w:p>
      <w:r/>
    </w:p>
    <w:p>
      <w:r>
        <w:t xml:space="preserve">16,000,000.00 </w:t>
      </w:r>
    </w:p>
    <w:p>
      <w:r/>
    </w:p>
    <w:p>
      <w:r>
        <w:t xml:space="preserve">16,000,000.00 </w:t>
      </w:r>
    </w:p>
    <w:p>
      <w:r/>
    </w:p>
    <w:p>
      <w:r>
        <w:t xml:space="preserve">1,079,945,546.57 </w:t>
      </w:r>
    </w:p>
    <w:p>
      <w:r/>
    </w:p>
    <w:p>
      <w:r>
        <w:t xml:space="preserve">180,100,820.26 </w:t>
      </w:r>
    </w:p>
    <w:p>
      <w:r/>
    </w:p>
    <w:p>
      <w:r>
        <w:t xml:space="preserve">-9,785,860,842.02 </w:t>
      </w:r>
    </w:p>
    <w:p>
      <w:r/>
    </w:p>
    <w:p>
      <w:r>
        <w:t xml:space="preserve">-379,363,405.61 </w:t>
      </w:r>
    </w:p>
    <w:p>
      <w:r/>
    </w:p>
    <w:p>
      <w:r>
        <w:t xml:space="preserve">-8,905,177,880.80 </w:t>
      </w:r>
    </w:p>
    <w:p>
      <w:r/>
    </w:p>
    <w:p>
      <w:r>
        <w:t xml:space="preserve">1,079,945,546.57 </w:t>
      </w:r>
    </w:p>
    <w:p>
      <w:r/>
    </w:p>
    <w:p>
      <w:r>
        <w:t xml:space="preserve">-1,079,945,546.57 </w:t>
      </w:r>
    </w:p>
    <w:p>
      <w:r/>
    </w:p>
    <w:p>
      <w:r>
        <w:t xml:space="preserve">180,100,820.26 </w:t>
      </w:r>
    </w:p>
    <w:p>
      <w:r/>
    </w:p>
    <w:p>
      <w:r>
        <w:t xml:space="preserve">-180,100,820.26 </w:t>
      </w:r>
    </w:p>
    <w:p>
      <w:r/>
    </w:p>
    <w:p>
      <w:r>
        <w:t xml:space="preserve">-8,525,814,475.19 </w:t>
      </w:r>
    </w:p>
    <w:p>
      <w:r/>
    </w:p>
    <w:p>
      <w:r>
        <w:t xml:space="preserve">-379,363,405.61 </w:t>
      </w:r>
    </w:p>
    <w:p>
      <w:r/>
    </w:p>
    <w:p>
      <w:r>
        <w:t xml:space="preserve">-8,905,177,880.80 </w:t>
      </w:r>
    </w:p>
    <w:p>
      <w:r/>
    </w:p>
    <w:p>
      <w:r>
        <w:t xml:space="preserve">1,256,197,800.00 </w:t>
      </w:r>
    </w:p>
    <w:p>
      <w:r/>
    </w:p>
    <w:p>
      <w:r>
        <w:t xml:space="preserve">1,374,964,415.72 </w:t>
      </w:r>
    </w:p>
    <w:p>
      <w:r/>
    </w:p>
    <w:p>
      <w:r>
        <w:t xml:space="preserve">-7,401,576.40 </w:t>
      </w:r>
    </w:p>
    <w:p>
      <w:r/>
    </w:p>
    <w:p>
      <w:r>
        <w:t xml:space="preserve">8,215,595,509.69 </w:t>
      </w:r>
    </w:p>
    <w:p>
      <w:r/>
    </w:p>
    <w:p>
      <w:r>
        <w:t xml:space="preserve">600,859,229.62 </w:t>
      </w:r>
    </w:p>
    <w:p>
      <w:r/>
    </w:p>
    <w:p>
      <w:r>
        <w:t xml:space="preserve">80,011,307,450.33 </w:t>
      </w:r>
    </w:p>
    <w:p>
      <w:r/>
    </w:p>
    <w:p>
      <w:r>
        <w:t xml:space="preserve">4,568,104,646.12 </w:t>
      </w:r>
    </w:p>
    <w:p>
      <w:r/>
    </w:p>
    <w:p>
      <w:r>
        <w:t xml:space="preserve">96,019,627,475.08 </w:t>
      </w:r>
    </w:p>
    <w:p>
      <w:r/>
    </w:p>
    <w:p>
      <w:r>
        <w:t xml:space="preserve">项目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w:t>
      </w:r>
    </w:p>
    <w:p>
      <w:r>
        <w:t xml:space="preserve">以“－”号填列） </w:t>
      </w:r>
    </w:p>
    <w:p>
      <w:r>
        <w:t xml:space="preserve">（一）综合收益总额 </w:t>
      </w:r>
    </w:p>
    <w:p>
      <w:r>
        <w:t xml:space="preserve">（二）所有者投入和减少资本 </w:t>
      </w:r>
    </w:p>
    <w:p>
      <w:r>
        <w:t xml:space="preserve">1．所有者投入的普通股 </w:t>
      </w:r>
    </w:p>
    <w:p>
      <w:r>
        <w:t>2．其他权益工具持有者投入资</w:t>
      </w:r>
    </w:p>
    <w:p>
      <w:r>
        <w:t xml:space="preserve">本 </w:t>
      </w:r>
    </w:p>
    <w:p>
      <w:r>
        <w:t>3．股份支付计入所有者权益的</w:t>
      </w:r>
    </w:p>
    <w:p>
      <w:r>
        <w:t xml:space="preserve">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w:t>
      </w:r>
    </w:p>
    <w:p>
      <w:r>
        <w:t xml:space="preserve">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法定代表人：李保芳 主管会计工作负责人：何英姿 会计机构负责人：陈华 </w:t>
      </w:r>
    </w:p>
    <w:p>
      <w:r/>
    </w:p>
    <w:p>
      <w:r>
        <w:t xml:space="preserve">母公司所有者权益变动表 </w:t>
      </w:r>
    </w:p>
    <w:p>
      <w:r/>
    </w:p>
    <w:p>
      <w:r>
        <w:t xml:space="preserve">2018 年 1—12 月 </w:t>
      </w:r>
    </w:p>
    <w:p>
      <w:r/>
    </w:p>
    <w:p>
      <w:r>
        <w:t xml:space="preserve">62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股本 </w:t>
      </w:r>
    </w:p>
    <w:p>
      <w:r/>
    </w:p>
    <w:p>
      <w:r>
        <w:t xml:space="preserve">其他权益工具 </w:t>
      </w:r>
    </w:p>
    <w:p>
      <w:r/>
    </w:p>
    <w:p>
      <w:r>
        <w:t>优先</w:t>
      </w:r>
    </w:p>
    <w:p>
      <w:r>
        <w:t xml:space="preserve">股 </w:t>
      </w:r>
    </w:p>
    <w:p>
      <w:r/>
    </w:p>
    <w:p>
      <w:r>
        <w:t>永续</w:t>
      </w:r>
    </w:p>
    <w:p>
      <w:r>
        <w:t xml:space="preserve">债 </w:t>
      </w:r>
    </w:p>
    <w:p>
      <w:r/>
    </w:p>
    <w:p>
      <w:r>
        <w:t>其</w:t>
      </w:r>
    </w:p>
    <w:p>
      <w:r>
        <w:t xml:space="preserve">他 </w:t>
      </w:r>
    </w:p>
    <w:p>
      <w:r/>
    </w:p>
    <w:p>
      <w:r>
        <w:t xml:space="preserve">资本公积 </w:t>
      </w:r>
    </w:p>
    <w:p>
      <w:r/>
    </w:p>
    <w:p>
      <w:r>
        <w:t>减：库</w:t>
      </w:r>
    </w:p>
    <w:p>
      <w:r>
        <w:t xml:space="preserve">存股 </w:t>
      </w:r>
    </w:p>
    <w:p>
      <w:r/>
    </w:p>
    <w:p>
      <w:r>
        <w:t xml:space="preserve">其他综合收益 专项储备 </w:t>
      </w:r>
    </w:p>
    <w:p>
      <w:r/>
    </w:p>
    <w:p>
      <w:r>
        <w:t xml:space="preserve">盈余公积 </w:t>
      </w:r>
    </w:p>
    <w:p>
      <w:r/>
    </w:p>
    <w:p>
      <w:r>
        <w:t xml:space="preserve">未分配利润 </w:t>
      </w:r>
    </w:p>
    <w:p>
      <w:r/>
    </w:p>
    <w:p>
      <w:r>
        <w:t xml:space="preserve">所有者权益合计 </w:t>
      </w:r>
    </w:p>
    <w:p>
      <w:r/>
    </w:p>
    <w:p>
      <w:r>
        <w:t xml:space="preserve">2018 年年度报告 </w:t>
      </w:r>
    </w:p>
    <w:p>
      <w:r/>
    </w:p>
    <w:p>
      <w:r>
        <w:t xml:space="preserve">本期  </w:t>
      </w:r>
    </w:p>
    <w:p>
      <w:r/>
    </w:p>
    <w:p>
      <w:r>
        <w:t xml:space="preserve">单位:元  币种:人民币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3．股份支付计入所有者权益的金</w:t>
      </w:r>
    </w:p>
    <w:p>
      <w:r>
        <w:t xml:space="preserve">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4．设定受益计划变动额结转留存</w:t>
      </w:r>
    </w:p>
    <w:p>
      <w:r>
        <w:t xml:space="preserve">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1,256,197,800.00 </w:t>
      </w:r>
    </w:p>
    <w:p>
      <w:r/>
    </w:p>
    <w:p>
      <w:r>
        <w:t xml:space="preserve">1,374,303,082.72 </w:t>
      </w:r>
    </w:p>
    <w:p>
      <w:r/>
    </w:p>
    <w:p>
      <w:r>
        <w:t xml:space="preserve">8,215,595,509.69 </w:t>
      </w:r>
    </w:p>
    <w:p>
      <w:r/>
    </w:p>
    <w:p>
      <w:r>
        <w:t xml:space="preserve">27,230,094,008.26 </w:t>
      </w:r>
    </w:p>
    <w:p>
      <w:r/>
    </w:p>
    <w:p>
      <w:r>
        <w:t xml:space="preserve">38,076,190,400.67 </w:t>
      </w:r>
    </w:p>
    <w:p>
      <w:r/>
    </w:p>
    <w:p>
      <w:r>
        <w:t xml:space="preserve">1,256,197,800.00 </w:t>
      </w:r>
    </w:p>
    <w:p>
      <w:r/>
    </w:p>
    <w:p>
      <w:r>
        <w:t xml:space="preserve">1,374,303,082.72 </w:t>
      </w:r>
    </w:p>
    <w:p>
      <w:r/>
    </w:p>
    <w:p>
      <w:r>
        <w:t xml:space="preserve">8,215,595,509.69 </w:t>
      </w:r>
    </w:p>
    <w:p>
      <w:r>
        <w:t xml:space="preserve">5,228,625,735.15 </w:t>
      </w:r>
    </w:p>
    <w:p>
      <w:r/>
    </w:p>
    <w:p>
      <w:r>
        <w:t xml:space="preserve">27,230,094,008.26 </w:t>
      </w:r>
    </w:p>
    <w:p>
      <w:r>
        <w:t xml:space="preserve">33,240,712,005.54 </w:t>
      </w:r>
    </w:p>
    <w:p>
      <w:r/>
    </w:p>
    <w:p>
      <w:r>
        <w:t xml:space="preserve">38,076,190,400.67 </w:t>
      </w:r>
    </w:p>
    <w:p>
      <w:r>
        <w:t xml:space="preserve">38,469,337,740.69 </w:t>
      </w:r>
    </w:p>
    <w:p>
      <w:r/>
    </w:p>
    <w:p>
      <w:r>
        <w:t xml:space="preserve">52,286,257,351.52 </w:t>
      </w:r>
    </w:p>
    <w:p>
      <w:r/>
    </w:p>
    <w:p>
      <w:r>
        <w:t xml:space="preserve">52,286,257,351.52 </w:t>
      </w:r>
    </w:p>
    <w:p>
      <w:r/>
    </w:p>
    <w:p>
      <w:r>
        <w:t xml:space="preserve">5,228,625,735.15 </w:t>
      </w:r>
    </w:p>
    <w:p>
      <w:r>
        <w:t xml:space="preserve">5,228,625,735.15 </w:t>
      </w:r>
    </w:p>
    <w:p>
      <w:r/>
    </w:p>
    <w:p>
      <w:r>
        <w:t xml:space="preserve">-19,045,545,345.98 </w:t>
      </w:r>
    </w:p>
    <w:p>
      <w:r>
        <w:t xml:space="preserve">-5,228,625,735.15 </w:t>
      </w:r>
    </w:p>
    <w:p>
      <w:r>
        <w:t xml:space="preserve">- 13,816,919,610.83 </w:t>
      </w:r>
    </w:p>
    <w:p>
      <w:r/>
    </w:p>
    <w:p>
      <w:r>
        <w:t xml:space="preserve">- 13,816,919,610.83 </w:t>
      </w:r>
    </w:p>
    <w:p>
      <w:r/>
    </w:p>
    <w:p>
      <w:r>
        <w:t xml:space="preserve">- 13,816,919,610.83 </w:t>
      </w:r>
    </w:p>
    <w:p>
      <w:r/>
    </w:p>
    <w:p>
      <w:r>
        <w:t xml:space="preserve">1,256,197,800.00 </w:t>
      </w:r>
    </w:p>
    <w:p>
      <w:r/>
    </w:p>
    <w:p>
      <w:r>
        <w:t xml:space="preserve">1,374,303,082.72 </w:t>
      </w:r>
    </w:p>
    <w:p>
      <w:r/>
    </w:p>
    <w:p>
      <w:r>
        <w:t xml:space="preserve">13,444,221,244.84 </w:t>
      </w:r>
    </w:p>
    <w:p>
      <w:r/>
    </w:p>
    <w:p>
      <w:r>
        <w:t xml:space="preserve">60,470,806,013.80 </w:t>
      </w:r>
    </w:p>
    <w:p>
      <w:r/>
    </w:p>
    <w:p>
      <w:r>
        <w:t xml:space="preserve">76,545,528,141.36 </w:t>
      </w:r>
    </w:p>
    <w:p>
      <w:r/>
    </w:p>
    <w:p>
      <w:r>
        <w:t xml:space="preserve">项目 </w:t>
      </w:r>
    </w:p>
    <w:p>
      <w:r/>
    </w:p>
    <w:p>
      <w:r>
        <w:t xml:space="preserve">股本 </w:t>
      </w:r>
    </w:p>
    <w:p>
      <w:r/>
    </w:p>
    <w:p>
      <w:r>
        <w:t xml:space="preserve">其他权益工具 </w:t>
      </w:r>
    </w:p>
    <w:p>
      <w:r/>
    </w:p>
    <w:p>
      <w:r>
        <w:t>优先</w:t>
      </w:r>
    </w:p>
    <w:p>
      <w:r>
        <w:t xml:space="preserve">股 </w:t>
      </w:r>
    </w:p>
    <w:p>
      <w:r/>
    </w:p>
    <w:p>
      <w:r>
        <w:t>永续</w:t>
      </w:r>
    </w:p>
    <w:p>
      <w:r>
        <w:t xml:space="preserve">债 </w:t>
      </w:r>
    </w:p>
    <w:p>
      <w:r/>
    </w:p>
    <w:p>
      <w:r>
        <w:t>其</w:t>
      </w:r>
    </w:p>
    <w:p>
      <w:r>
        <w:t xml:space="preserve">他 </w:t>
      </w:r>
    </w:p>
    <w:p>
      <w:r/>
    </w:p>
    <w:p>
      <w:r>
        <w:t xml:space="preserve">资本公积 </w:t>
      </w:r>
    </w:p>
    <w:p>
      <w:r/>
    </w:p>
    <w:p>
      <w:r>
        <w:t>减：库</w:t>
      </w:r>
    </w:p>
    <w:p>
      <w:r>
        <w:t xml:space="preserve">存股 </w:t>
      </w:r>
    </w:p>
    <w:p>
      <w:r/>
    </w:p>
    <w:p>
      <w:r>
        <w:t xml:space="preserve">上期  </w:t>
      </w:r>
    </w:p>
    <w:p>
      <w:r/>
    </w:p>
    <w:p>
      <w:r>
        <w:t xml:space="preserve">其他综合收益 </w:t>
      </w:r>
    </w:p>
    <w:p>
      <w:r/>
    </w:p>
    <w:p>
      <w:r>
        <w:t xml:space="preserve">专项储备 </w:t>
      </w:r>
    </w:p>
    <w:p>
      <w:r/>
    </w:p>
    <w:p>
      <w:r>
        <w:t xml:space="preserve">盈余公积 </w:t>
      </w:r>
    </w:p>
    <w:p>
      <w:r/>
    </w:p>
    <w:p>
      <w:r>
        <w:t xml:space="preserve">未分配利润 </w:t>
      </w:r>
    </w:p>
    <w:p>
      <w:r/>
    </w:p>
    <w:p>
      <w:r>
        <w:t xml:space="preserve">所有者权益合计 </w:t>
      </w:r>
    </w:p>
    <w:p>
      <w:r/>
    </w:p>
    <w:p>
      <w:r>
        <w:t xml:space="preserve">一、上年期末余额 </w:t>
      </w:r>
    </w:p>
    <w:p>
      <w:r/>
    </w:p>
    <w:p>
      <w:r>
        <w:t xml:space="preserve">1,256,197,800.00 </w:t>
      </w:r>
    </w:p>
    <w:p>
      <w:r/>
    </w:p>
    <w:p>
      <w:r>
        <w:t xml:space="preserve">1,374,303,082.72 </w:t>
      </w:r>
    </w:p>
    <w:p>
      <w:r/>
    </w:p>
    <w:p>
      <w:r>
        <w:t xml:space="preserve">7,135,649,963.12 </w:t>
      </w:r>
    </w:p>
    <w:p>
      <w:r/>
    </w:p>
    <w:p>
      <w:r>
        <w:t xml:space="preserve">26,036,398,564.28 </w:t>
      </w:r>
    </w:p>
    <w:p>
      <w:r/>
    </w:p>
    <w:p>
      <w:r>
        <w:t xml:space="preserve">35,802,549,410.12 </w:t>
      </w:r>
    </w:p>
    <w:p>
      <w:r/>
    </w:p>
    <w:p>
      <w:r>
        <w:t xml:space="preserve">63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加：会计政策变更 </w:t>
      </w:r>
    </w:p>
    <w:p>
      <w:r>
        <w:t xml:space="preserve">前期差错更正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3．股份支付计入所有者权益的金</w:t>
      </w:r>
    </w:p>
    <w:p>
      <w:r>
        <w:t xml:space="preserve">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4．设定受益计划变动额结转留存</w:t>
      </w:r>
    </w:p>
    <w:p>
      <w:r>
        <w:t xml:space="preserve">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1,256,197,800.00 </w:t>
      </w:r>
    </w:p>
    <w:p>
      <w:r/>
    </w:p>
    <w:p>
      <w:r>
        <w:t xml:space="preserve">1,374,303,082.72 </w:t>
      </w:r>
    </w:p>
    <w:p>
      <w:r/>
    </w:p>
    <w:p>
      <w:r>
        <w:t xml:space="preserve">7,135,649,963.12 </w:t>
      </w:r>
    </w:p>
    <w:p>
      <w:r/>
    </w:p>
    <w:p>
      <w:r>
        <w:t xml:space="preserve">26,036,398,564.28 </w:t>
      </w:r>
    </w:p>
    <w:p>
      <w:r/>
    </w:p>
    <w:p>
      <w:r>
        <w:t xml:space="preserve">35,802,549,410.12 </w:t>
      </w:r>
    </w:p>
    <w:p>
      <w:r/>
    </w:p>
    <w:p>
      <w:r>
        <w:t xml:space="preserve">1,079,945,546.57 </w:t>
      </w:r>
    </w:p>
    <w:p>
      <w:r/>
    </w:p>
    <w:p>
      <w:r>
        <w:t xml:space="preserve">1,193,695,443.98 </w:t>
      </w:r>
    </w:p>
    <w:p>
      <w:r/>
    </w:p>
    <w:p>
      <w:r>
        <w:t xml:space="preserve">2,273,640,990.55 </w:t>
      </w:r>
    </w:p>
    <w:p>
      <w:r/>
    </w:p>
    <w:p>
      <w:r>
        <w:t xml:space="preserve">10,799,455,465.74 </w:t>
      </w:r>
    </w:p>
    <w:p>
      <w:r/>
    </w:p>
    <w:p>
      <w:r>
        <w:t xml:space="preserve">10,799,455,465.74 </w:t>
      </w:r>
    </w:p>
    <w:p>
      <w:r/>
    </w:p>
    <w:p>
      <w:r>
        <w:t xml:space="preserve">1,079,945,546.57 </w:t>
      </w:r>
    </w:p>
    <w:p>
      <w:r/>
    </w:p>
    <w:p>
      <w:r>
        <w:t xml:space="preserve">-9,605,760,021.76 </w:t>
      </w:r>
    </w:p>
    <w:p>
      <w:r/>
    </w:p>
    <w:p>
      <w:r>
        <w:t xml:space="preserve">-8,525,814,475.19 </w:t>
      </w:r>
    </w:p>
    <w:p>
      <w:r/>
    </w:p>
    <w:p>
      <w:r>
        <w:t xml:space="preserve">1,079,945,546.57 </w:t>
      </w:r>
    </w:p>
    <w:p>
      <w:r/>
    </w:p>
    <w:p>
      <w:r>
        <w:t xml:space="preserve">-1,079,945,546.57 </w:t>
      </w:r>
    </w:p>
    <w:p>
      <w:r/>
    </w:p>
    <w:p>
      <w:r>
        <w:t xml:space="preserve">-8,525,814,475.19 </w:t>
      </w:r>
    </w:p>
    <w:p>
      <w:r/>
    </w:p>
    <w:p>
      <w:r>
        <w:t xml:space="preserve">-8,525,814,475.19 </w:t>
      </w:r>
    </w:p>
    <w:p>
      <w:r/>
    </w:p>
    <w:p>
      <w:r>
        <w:t xml:space="preserve">1,256,197,800.00 </w:t>
      </w:r>
    </w:p>
    <w:p>
      <w:r/>
    </w:p>
    <w:p>
      <w:r>
        <w:t xml:space="preserve">1,374,303,082.72 </w:t>
      </w:r>
    </w:p>
    <w:p>
      <w:r/>
    </w:p>
    <w:p>
      <w:r>
        <w:t xml:space="preserve">8,215,595,509.69 </w:t>
      </w:r>
    </w:p>
    <w:p>
      <w:r/>
    </w:p>
    <w:p>
      <w:r>
        <w:t xml:space="preserve">27,230,094,008.26 </w:t>
      </w:r>
    </w:p>
    <w:p>
      <w:r/>
    </w:p>
    <w:p>
      <w:r>
        <w:t xml:space="preserve">38,076,190,400.67 </w:t>
      </w:r>
    </w:p>
    <w:p>
      <w:r/>
    </w:p>
    <w:p>
      <w:r>
        <w:t xml:space="preserve">法定代表人：李保芳 主管会计工作负责人：何英姿 会计机构负责人：陈华 </w:t>
      </w:r>
    </w:p>
    <w:p>
      <w:r/>
    </w:p>
    <w:p>
      <w:r>
        <w:t xml:space="preserve">64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t xml:space="preserve">√适用  □不适用  </w:t>
      </w:r>
    </w:p>
    <w:p>
      <w:r>
        <w:t>贵州茅台酒股份有限公司是根据贵州省人民政府黔府函〔1999〕291 号文《关于同意设立贵</w:t>
      </w:r>
    </w:p>
    <w:p>
      <w:r>
        <w:t>州茅台酒股份有限公司的批复》，由中国贵州茅台酒厂（集团）有限责任公司作为主发起人，联</w:t>
      </w:r>
    </w:p>
    <w:p>
      <w:r>
        <w:t>合贵州茅台酒厂技术开发公司、贵州省轻纺集体工业联社、深圳清华大学研究院、中国食品发酵</w:t>
      </w:r>
    </w:p>
    <w:p>
      <w:r>
        <w:t>工业研究院、北京市糖业烟酒公司、江苏省糖烟酒总公司、上海捷强烟草糖酒（集团）有限公司</w:t>
      </w:r>
    </w:p>
    <w:p>
      <w:r>
        <w:t xml:space="preserve">共同发起设立的股份有限公司。 </w:t>
      </w:r>
    </w:p>
    <w:p>
      <w:r>
        <w:t xml:space="preserve">    公司成立于 1999 年 11 月 20 日，成立时注册资本为人民币 18,500 万元。经中国证监会证</w:t>
      </w:r>
    </w:p>
    <w:p>
      <w:r>
        <w:t>监发行字［2001］41 号文核准并按照财政部企［2001］56 号文件的批复，公司于 2001 年 7 月</w:t>
      </w:r>
    </w:p>
    <w:p>
      <w:r>
        <w:t>31 日在上海证券交易所公开发行 7,150 万 (其中，国有股存量发行 650 万股) A 股股票，公司股</w:t>
      </w:r>
    </w:p>
    <w:p>
      <w:r>
        <w:t>本总额增至 25,000 万股。2001 年 8 月 20 日，公司向贵州省工商行政管理局办理了注册资本变</w:t>
      </w:r>
    </w:p>
    <w:p>
      <w:r>
        <w:t xml:space="preserve">更登记手续。 </w:t>
      </w:r>
    </w:p>
    <w:p>
      <w:r>
        <w:t>根据公司 2001 年度股东大会审议通过的 2001 年度利润分配及资本公积金转增股本方案，</w:t>
      </w:r>
    </w:p>
    <w:p>
      <w:r>
        <w:t>公司以 2001 年末总股本 25,000 万股为基数，向全体股东按每 10 股派 6 元（含税）派发了现金</w:t>
      </w:r>
    </w:p>
    <w:p>
      <w:r>
        <w:t>红利，同时以资本公积金按每 10 股转增 1 股的比例转增了股本，计转增股本 2,500 万股。本次</w:t>
      </w:r>
    </w:p>
    <w:p>
      <w:r>
        <w:t>利润分配实施后，公司股本总额由原来的 25,000 万股变为 27,500 万股，2003 年 2 月 13 日向贵</w:t>
      </w:r>
    </w:p>
    <w:p>
      <w:r>
        <w:t xml:space="preserve">州省工商行政管理局办理了注册资本变更登记手续。 </w:t>
      </w:r>
    </w:p>
    <w:p>
      <w:r>
        <w:t>根据公司 2002 年度股东大会审议通过的 2002 年度利润分配方案，公司以 2002 年末总股本</w:t>
      </w:r>
    </w:p>
    <w:p>
      <w:r>
        <w:t>27,500 万股为基数，向全体股东按每 10 股派 2 元（含税）派发了现金红利，同时以 2002 年末</w:t>
      </w:r>
    </w:p>
    <w:p>
      <w:r>
        <w:t xml:space="preserve">总股本 27,500 万股为基数，每 10 股送红股 1 股。本次利润分配后，公司股本总额由原来的 27,500 </w:t>
      </w:r>
    </w:p>
    <w:p>
      <w:r>
        <w:t>万股增至 30,250 万股。2004 年 6 月 10 日向贵州省工商行政管理局办理了注册资本变更登记手</w:t>
      </w:r>
    </w:p>
    <w:p>
      <w:r>
        <w:t xml:space="preserve">续。 </w:t>
      </w:r>
    </w:p>
    <w:p>
      <w:r>
        <w:t>根据公司 2003 年度股东大会审议通过的 2003 年度利润分配及资本公积金转增股本方案，</w:t>
      </w:r>
    </w:p>
    <w:p>
      <w:r>
        <w:t>公司以 2003 年末总股本 30,250 万股为基数，向全体股东按每 10 股派 3 元（含税）派发了现金</w:t>
      </w:r>
    </w:p>
    <w:p>
      <w:r>
        <w:t>红利，同时以 2003 年末总股本 30,250 万股为基数，每 10 股资本公积转增 3 股。本次利润分配</w:t>
      </w:r>
    </w:p>
    <w:p>
      <w:r>
        <w:t>实施后，公司股本总额由原来的 30,250 万股增至 39,325 万股。2005 年 6 月 24 日向贵州省工商</w:t>
      </w:r>
    </w:p>
    <w:p>
      <w:r>
        <w:t xml:space="preserve">行政管理局办理了注册资本变更登记手续。 </w:t>
      </w:r>
    </w:p>
    <w:p>
      <w:r>
        <w:t>根据公司 2004 年度股东大会审议通过的 2004 年度利润分配及资本公积金转增股本方案，</w:t>
      </w:r>
    </w:p>
    <w:p>
      <w:r>
        <w:t>公司以 2004 年末总股本 39,325 万股为基数，向全体股东按每 10 股派 5 元（含税）派发了现金</w:t>
      </w:r>
    </w:p>
    <w:p>
      <w:r>
        <w:t>红利，同时以 2004 年末总股本 39,325 万股为基数，每 10 股资本公积转增 2 股。本次利润分配</w:t>
      </w:r>
    </w:p>
    <w:p>
      <w:r>
        <w:t>实施后，公司股本总额由原来的 39,325 万股增至 47,190 万股。2006 年 1 月 11 日向贵州省工商</w:t>
      </w:r>
    </w:p>
    <w:p>
      <w:r>
        <w:t xml:space="preserve">行政管理局办理了注册资本变更登记手续。 </w:t>
      </w:r>
    </w:p>
    <w:p>
      <w:r>
        <w:t>根据公司 2006 年第二次临时股东大会暨相关股东会议审议通过的《贵州茅台酒股份有限公</w:t>
      </w:r>
    </w:p>
    <w:p>
      <w:r>
        <w:t>司股权分置改革方案（修订稿）》，公司以 2005 年末总股本 47,190 万股为基数，每 10 股资本</w:t>
      </w:r>
    </w:p>
    <w:p>
      <w:r>
        <w:t xml:space="preserve">公积转增 10 股。本次资本公积金转增股本实施后，公司股本总额由原来的 47,190 万股增至 94,380 </w:t>
      </w:r>
    </w:p>
    <w:p>
      <w:r>
        <w:t xml:space="preserve">万股。2006 年 11 月 17 日向贵州省工商行政管理局办理了注册资本变更登记手续。 </w:t>
      </w:r>
    </w:p>
    <w:p>
      <w:r>
        <w:t>根据公司 2010 年度股东大会审议通过的 2010 年度利润分配方案，公司以 2010 年年末公司</w:t>
      </w:r>
    </w:p>
    <w:p>
      <w:r>
        <w:t>总股本 94,380 万股为基数，向公司全体股东每 10 股派发现金红利 23 元（含税），送 1 股。本次</w:t>
      </w:r>
    </w:p>
    <w:p>
      <w:r>
        <w:t>利润分配实施后，公司股本总额由原来的 94,380 万股增至 103,818 万股。2011 年 10 月 27 日向</w:t>
      </w:r>
    </w:p>
    <w:p>
      <w:r>
        <w:t xml:space="preserve">贵州省工商行政管理局办理了注册资本变更登记手续。 </w:t>
      </w:r>
    </w:p>
    <w:p>
      <w:r>
        <w:t>根据公司 2013 年度股东大会审议通过的 2013 年度利润分配方案，公司以 2013 年年末公司</w:t>
      </w:r>
    </w:p>
    <w:p>
      <w:r>
        <w:t>总股本 103,818 万股为基数，向公司全体股东每 10 股派送红股 1 股、每 10 股派发现金红利 43.74</w:t>
      </w:r>
    </w:p>
    <w:p>
      <w:r>
        <w:t>元（含税）。本次利润分配实施后，公司股本总额由原来的 103,818 万股增至 114,199.80 万股。</w:t>
      </w:r>
    </w:p>
    <w:p>
      <w:r>
        <w:t xml:space="preserve">2014 年 8 月 5 日向贵州省工商行政管理局办理了注册资本变更登记手续。 </w:t>
      </w:r>
    </w:p>
    <w:p>
      <w:r>
        <w:t>根据公司 2014 年度股东大会审议通过的 2014 年度利润分配方案，以 2014 年年末总股本</w:t>
      </w:r>
    </w:p>
    <w:p>
      <w:r>
        <w:t>114,199.80 万股为基数，对公司全体股东每 10 股派送红股 1 股、每 10 股派发现金红利 43.74 元（含</w:t>
      </w:r>
    </w:p>
    <w:p>
      <w:r>
        <w:t>税），本次利润分配实施后，公司股本总额由原来的 114,199.80 万股增至 125,619.78 万股。2015</w:t>
      </w:r>
    </w:p>
    <w:p>
      <w:r>
        <w:t xml:space="preserve">年 10 月 29 日向贵州省工商行政管理局办理了注册资本变更登记手续。 </w:t>
      </w:r>
    </w:p>
    <w:p>
      <w:r/>
    </w:p>
    <w:p>
      <w:r>
        <w:t xml:space="preserve">65 / 112 </w:t>
      </w:r>
    </w:p>
    <w:p>
      <w:r/>
    </w:p>
    <w:p>
      <w:r>
        <w:t xml:space="preserve"> </w:t>
      </w:r>
    </w:p>
    <w:p>
      <w:r>
        <w:t xml:space="preserve">2018 年年度报告 </w:t>
      </w:r>
    </w:p>
    <w:p>
      <w:r/>
    </w:p>
    <w:p>
      <w:r>
        <w:t>公司经营范围：茅台酒系列产品的生产与销售；饮料、食品、包装材料的生产、销售；防伪</w:t>
      </w:r>
    </w:p>
    <w:p>
      <w:r>
        <w:t>技术开发、信息产业相关产品的研制、开发；酒店经营管理、住宿、餐饮、娱乐、洗浴及停车场</w:t>
      </w:r>
    </w:p>
    <w:p>
      <w:r>
        <w:t xml:space="preserve">管理服务。 </w:t>
      </w:r>
    </w:p>
    <w:p>
      <w:r/>
    </w:p>
    <w:p>
      <w:r>
        <w:t xml:space="preserve">2. 合并财务报表范围 </w:t>
      </w:r>
    </w:p>
    <w:p>
      <w:r>
        <w:t xml:space="preserve">√适用  □不适用  </w:t>
      </w:r>
    </w:p>
    <w:p>
      <w:r>
        <w:t xml:space="preserve">本年度纳入公司合并报表范围的子公司有贵州茅台酒进出口有限责任公司、贵州茅台酒销售 </w:t>
      </w:r>
    </w:p>
    <w:p>
      <w:r>
        <w:t>有限公司、贵州茅台集团财务有限公司、国酒茅台定制营销（贵州）有限公司、北京友谊使者商</w:t>
      </w:r>
    </w:p>
    <w:p>
      <w:r>
        <w:t>贸有限公司、贵州茅台酒巴黎贸易有限公司、贵州赖茅酒业有限公司、贵州茅台酱香酒营销有限</w:t>
      </w:r>
    </w:p>
    <w:p>
      <w:r>
        <w:t xml:space="preserve">公司共八家。 </w:t>
      </w:r>
    </w:p>
    <w:p>
      <w:r/>
    </w:p>
    <w:p>
      <w:r>
        <w:t xml:space="preserve">四、 财务报表的编制基础 </w:t>
      </w:r>
    </w:p>
    <w:p>
      <w:r/>
    </w:p>
    <w:p>
      <w:r>
        <w:t xml:space="preserve">1. 编制基础 </w:t>
      </w:r>
    </w:p>
    <w:p>
      <w:r>
        <w:t xml:space="preserve">本公司财务报表以持续经营为编制基础。 </w:t>
      </w:r>
    </w:p>
    <w:p>
      <w:r/>
    </w:p>
    <w:p>
      <w:r>
        <w:t xml:space="preserve">2. 持续经营 </w:t>
      </w:r>
    </w:p>
    <w:p>
      <w:r>
        <w:t xml:space="preserve">√适用  □不适用  </w:t>
      </w:r>
    </w:p>
    <w:p>
      <w:r>
        <w:t xml:space="preserve">公司自本报告期末至少 12 个月内不存在影响持续经营能力的重大事项。 </w:t>
      </w:r>
    </w:p>
    <w:p>
      <w:r/>
    </w:p>
    <w:p>
      <w:r>
        <w:t xml:space="preserve">五、 重要会计政策及会计估计 </w:t>
      </w:r>
    </w:p>
    <w:p>
      <w:r/>
    </w:p>
    <w:p>
      <w:r>
        <w:t xml:space="preserve">1. 遵循企业会计准则的声明 </w:t>
      </w:r>
    </w:p>
    <w:p>
      <w:r>
        <w:t>本公司所编制的财务报表符合企业会计准则的要求，真实、完整地反映了公司的财务状况、</w:t>
      </w:r>
    </w:p>
    <w:p>
      <w:r>
        <w:t xml:space="preserve">经营成果、股东权益变动和现金流量等有关信息。 </w:t>
      </w:r>
    </w:p>
    <w:p>
      <w:r/>
    </w:p>
    <w:p>
      <w:r>
        <w:t xml:space="preserve">2. 会计期间 </w:t>
      </w:r>
    </w:p>
    <w:p>
      <w:r>
        <w:t xml:space="preserve">本公司会计年度自公历 1 月 1 日起至 12 月 31 日止。 </w:t>
      </w:r>
    </w:p>
    <w:p>
      <w:r/>
    </w:p>
    <w:p>
      <w:r>
        <w:t xml:space="preserve">3. 营业周期 </w:t>
      </w:r>
    </w:p>
    <w:p>
      <w:r>
        <w:t xml:space="preserve">√适用  □不适用  </w:t>
      </w:r>
    </w:p>
    <w:p>
      <w:r>
        <w:t xml:space="preserve">本公司以 12 个月作为一个营业周期。 </w:t>
      </w:r>
    </w:p>
    <w:p>
      <w:r/>
    </w:p>
    <w:p>
      <w:r>
        <w:t xml:space="preserve">4. 记账本位币 </w:t>
      </w:r>
    </w:p>
    <w:p>
      <w:r>
        <w:t xml:space="preserve">本公司的记账本位币为人民币。 </w:t>
      </w:r>
    </w:p>
    <w:p>
      <w:r/>
    </w:p>
    <w:p>
      <w:r>
        <w:t xml:space="preserve">5. 同一控制下和非同一控制下企业合并的会计处理方法 </w:t>
      </w:r>
    </w:p>
    <w:p>
      <w:r>
        <w:t xml:space="preserve">√适用  □不适用  </w:t>
      </w:r>
    </w:p>
    <w:p>
      <w:r>
        <w:t xml:space="preserve">（1） 同一控制下的企业合并 </w:t>
      </w:r>
    </w:p>
    <w:p>
      <w:r>
        <w:t xml:space="preserve">对于同一控制下的企业合并，合并方在企业合并中取得的资产和负债，按照合并日在被合并 </w:t>
      </w:r>
    </w:p>
    <w:p>
      <w:r>
        <w:t xml:space="preserve">方的账面价值计量。合并方取得的净资产账面价值与支付的合并对价账面价值（或发行股份面值 </w:t>
      </w:r>
    </w:p>
    <w:p>
      <w:r>
        <w:t xml:space="preserve">总额）的差额，调整资本公积；资本公积不足冲减的，调整留存收益。  </w:t>
      </w:r>
    </w:p>
    <w:p>
      <w:r>
        <w:t xml:space="preserve">（2） 非同一控制下的企业合并  </w:t>
      </w:r>
    </w:p>
    <w:p>
      <w:r>
        <w:t>对于非同一控制下的企业合并，合并成本为购买方在购买日为取得对被购买方的控制权而付</w:t>
      </w:r>
    </w:p>
    <w:p>
      <w:r>
        <w:t>出的资产、发生或承担的负债以及发行的权益性证券的公允价值。通过多次交换交易分步实现的</w:t>
      </w:r>
    </w:p>
    <w:p>
      <w:r>
        <w:t xml:space="preserve">非同一控制下企业合并，区分个别财务报表和合并财务报表进行相关会计处理： </w:t>
      </w:r>
    </w:p>
    <w:p>
      <w:r>
        <w:t>A.在个别财务报表中，以购买日之前所持被购买方的股权投资的账面价值与购买日新增投资</w:t>
      </w:r>
    </w:p>
    <w:p>
      <w:r>
        <w:t>成本之和，作为该项投资的初始投资成本；购买日之前持有的被购买方的股权涉及其他综合收益</w:t>
      </w:r>
    </w:p>
    <w:p>
      <w:r/>
    </w:p>
    <w:p>
      <w:r>
        <w:t xml:space="preserve">66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的，在处置该项投资时将与其相关的其他综合收益（例如，可供出售金融资产公允价值变动计入</w:t>
      </w:r>
    </w:p>
    <w:p>
      <w:r>
        <w:t xml:space="preserve">资本公积的部分，下同）转入当期投资收益。 </w:t>
      </w:r>
    </w:p>
    <w:p>
      <w:r>
        <w:t>B.在合并财务报表中，对于购买日之前持有的被购买方的股权，按照该股权在购买日的公允</w:t>
      </w:r>
    </w:p>
    <w:p>
      <w:r>
        <w:t>价值进行重新计量，公允价值与其账面价值的差额计入当期投资收益；购买日之前持有的被购买</w:t>
      </w:r>
    </w:p>
    <w:p>
      <w:r>
        <w:t>方的股权涉及其他综合收益的，与其相关的其他综合收益转为购买日所属当期投资收益。 购买方</w:t>
      </w:r>
    </w:p>
    <w:p>
      <w:r>
        <w:t>为进行企业合并发生的审计、法律服务、评估咨询等中介费用以及其他相关管理费用，于发生时</w:t>
      </w:r>
    </w:p>
    <w:p>
      <w:r>
        <w:t>计入当期损益；购买方作为合并对价发行的权益性证券或债务性证券的交易费用，计入权益性证</w:t>
      </w:r>
    </w:p>
    <w:p>
      <w:r>
        <w:t>券或债务性证券的初始确认金额。购买方对合并成本大于合并中取得的被购买方可辨认净资产公</w:t>
      </w:r>
    </w:p>
    <w:p>
      <w:r>
        <w:t>允价值份额的差额，确认为商誉。购买方对合并成本小于合并中取得的被购买方可辨认净资产公</w:t>
      </w:r>
    </w:p>
    <w:p>
      <w:r>
        <w:t>允价值份额的，经复核后合并成本仍小于合并中取得的被购买方可辨认净资产公允价值份额的差</w:t>
      </w:r>
    </w:p>
    <w:p>
      <w:r>
        <w:t xml:space="preserve">额，计入当期损益。 </w:t>
      </w:r>
    </w:p>
    <w:p>
      <w:r/>
    </w:p>
    <w:p>
      <w:r>
        <w:t xml:space="preserve">6. 合并财务报表的编制方法 </w:t>
      </w:r>
    </w:p>
    <w:p>
      <w:r>
        <w:t xml:space="preserve">√适用  □不适用  </w:t>
      </w:r>
    </w:p>
    <w:p>
      <w:r>
        <w:t>本公司合并财务报表按照《企业会计准则第 33 号－合并财务报表》及相关规定的要求编制，</w:t>
      </w:r>
    </w:p>
    <w:p>
      <w:r>
        <w:t xml:space="preserve">合并时合并范围内的所有重大内部交易和往来业已抵销。子公司的股东权益中不属于母公司所拥 </w:t>
      </w:r>
    </w:p>
    <w:p>
      <w:r>
        <w:t xml:space="preserve">有的部分作为少数股东权益在合并财务报表中股东权益项下单独列示。子公司与本公司采用的会 </w:t>
      </w:r>
    </w:p>
    <w:p>
      <w:r>
        <w:t xml:space="preserve">计政策或会计期间不一致的，在编制合并财务报表时，按照本公司的会计政策或会计期间对子公 </w:t>
      </w:r>
    </w:p>
    <w:p>
      <w:r>
        <w:t xml:space="preserve">司财务报表进行必要的调整。对于同一控制下企业合并取得的子公司，其经营成果和现金流量自 </w:t>
      </w:r>
    </w:p>
    <w:p>
      <w:r>
        <w:t xml:space="preserve">合并当期期初纳入合并财务报表。编制比较合并财务报表时，对上年财务报表的相关项目进行调 </w:t>
      </w:r>
    </w:p>
    <w:p>
      <w:r>
        <w:t xml:space="preserve">整，视同合并后形成的报告主体自最终控制方开始控制时点起一直存在。对于非同一控制下企业 </w:t>
      </w:r>
    </w:p>
    <w:p>
      <w:r>
        <w:t xml:space="preserve">合并取得子公司，经营成果和现金流量自本公司取得控制权之日起纳入合并财务报表。 </w:t>
      </w:r>
    </w:p>
    <w:p>
      <w:r/>
    </w:p>
    <w:p>
      <w:r>
        <w:t xml:space="preserve">7. 现金及现金等价物的确定标准 </w:t>
      </w:r>
    </w:p>
    <w:p>
      <w:r>
        <w:t>现金及现金等价物包括库存现金、银行存款、其他货币资金、存放中央银行可随时支取的备</w:t>
      </w:r>
    </w:p>
    <w:p>
      <w:r>
        <w:t>付金、存放同业款项、拆放同业款项、同业间买入返售证券、以及企业持有的期限短（一般指从</w:t>
      </w:r>
    </w:p>
    <w:p>
      <w:r>
        <w:t xml:space="preserve">购买日起三个月内到期）、流动性强、易于转换为已知金额现金、价值变动风险很小的投资。 </w:t>
      </w:r>
    </w:p>
    <w:p>
      <w:r/>
    </w:p>
    <w:p>
      <w:r>
        <w:t xml:space="preserve">8. 外币业务和外币报表折算 </w:t>
      </w:r>
    </w:p>
    <w:p>
      <w:r>
        <w:t xml:space="preserve">√适用  □不适用  </w:t>
      </w:r>
    </w:p>
    <w:p>
      <w:r>
        <w:t xml:space="preserve">（1） 外币交易  </w:t>
      </w:r>
    </w:p>
    <w:p>
      <w:r>
        <w:t xml:space="preserve">公司发生涉及外币的业务，按交易发生日外汇市场汇率中间价折合人民币记账，期末将货币 </w:t>
      </w:r>
    </w:p>
    <w:p>
      <w:r>
        <w:t xml:space="preserve">性外币账户的余额按期末外汇市场汇率中间价调整折合人民币金额，调整后折合的人民币余额与 </w:t>
      </w:r>
    </w:p>
    <w:p>
      <w:r>
        <w:t>原账面余额之差作为汇兑损益，并按规定计入"财务费用"、"在建工程"等科目。对以历史成本计</w:t>
      </w:r>
    </w:p>
    <w:p>
      <w:r>
        <w:t xml:space="preserve">量的外币非货币性项目,仍采用交易发生日的即期汇率折算，不改变其记账本位币金额。  </w:t>
      </w:r>
    </w:p>
    <w:p>
      <w:r>
        <w:t xml:space="preserve">（2） 外币报表折算  </w:t>
      </w:r>
    </w:p>
    <w:p>
      <w:r>
        <w:t xml:space="preserve">境外经营的资产负债表中的资产和负债项目，采用资产负债表日的即期汇率折算，股东权益 </w:t>
      </w:r>
    </w:p>
    <w:p>
      <w:r>
        <w:t xml:space="preserve">中除未分配利润项目外，其他项目采用发生时的即期汇率折算。境外经营的利润表中的收入与费 </w:t>
      </w:r>
    </w:p>
    <w:p>
      <w:r>
        <w:t>用项目，采用交易发生日即期汇率的近似汇率进行折算。上述折算产生的外币报表折算差额，在</w:t>
      </w:r>
    </w:p>
    <w:p>
      <w:r>
        <w:t xml:space="preserve">股东权益项目下的其他综合收益中列示。境外经营的现金流量项目，采用现金流量发生日即期汇 </w:t>
      </w:r>
    </w:p>
    <w:p>
      <w:r>
        <w:t xml:space="preserve">率的近似汇率折算。汇率变动对现金的影响额在现金流量表中单独列示。 </w:t>
      </w:r>
    </w:p>
    <w:p>
      <w:r/>
    </w:p>
    <w:p>
      <w:r>
        <w:t xml:space="preserve">9. 金融工具 </w:t>
      </w:r>
    </w:p>
    <w:p>
      <w:r>
        <w:t xml:space="preserve">√适用  □不适用  </w:t>
      </w:r>
    </w:p>
    <w:p>
      <w:r>
        <w:t xml:space="preserve">（1） 金融工具的确认及计量方法  </w:t>
      </w:r>
    </w:p>
    <w:p>
      <w:r>
        <w:t xml:space="preserve">公司成为金融工具合同的一方时，则确认一项金融资产或金融负债。公司按照公允价值初始 </w:t>
      </w:r>
    </w:p>
    <w:p>
      <w:r>
        <w:t xml:space="preserve">确认金融资产或金融负债。对于以公允价值计量且其变动计入当期损益的金融资产或金融负债， </w:t>
      </w:r>
    </w:p>
    <w:p>
      <w:r>
        <w:t xml:space="preserve">相关交易费用直接计入当期损益；对于其他类别的金融资产或金融负债，相关交易费用计入初始 </w:t>
      </w:r>
    </w:p>
    <w:p>
      <w:r>
        <w:t xml:space="preserve">确认金额。贷款和应收款项采用实际利率法，按摊余成本计量。 </w:t>
      </w:r>
    </w:p>
    <w:p>
      <w:r/>
    </w:p>
    <w:p>
      <w:r>
        <w:t xml:space="preserve">67 / 112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（2）公司的金融资产在初始确认时划分为下列四类：  </w:t>
      </w:r>
    </w:p>
    <w:p>
      <w:r>
        <w:t xml:space="preserve">A.交易性金融资产和指定为以公允价值计量且其变动计入当期损益的金融资产； </w:t>
      </w:r>
    </w:p>
    <w:p>
      <w:r>
        <w:t xml:space="preserve">B.持有至到期投资；  </w:t>
      </w:r>
    </w:p>
    <w:p>
      <w:r>
        <w:t xml:space="preserve">C.贷款和应收款项；  </w:t>
      </w:r>
    </w:p>
    <w:p>
      <w:r>
        <w:t xml:space="preserve">D.可供出售金融资产。  </w:t>
      </w:r>
    </w:p>
    <w:p>
      <w:r/>
    </w:p>
    <w:p>
      <w:r>
        <w:t xml:space="preserve">（3）金融资产转移的确认依据和计量方法  </w:t>
      </w:r>
    </w:p>
    <w:p>
      <w:r>
        <w:t xml:space="preserve">A.当出现下列两种情形，公司确认金融资产转移：  </w:t>
      </w:r>
    </w:p>
    <w:p>
      <w:r>
        <w:t xml:space="preserve">a.将收取金融资产现金流量的权利转移给另一方；  </w:t>
      </w:r>
    </w:p>
    <w:p>
      <w:r>
        <w:t xml:space="preserve">b.将金融资产转移给另一方，但保留收取金融资产现金流量的权利，并承担将收取的现金流量支 </w:t>
      </w:r>
    </w:p>
    <w:p>
      <w:r>
        <w:t xml:space="preserve">付给最终收款方的义务，且同时满足下列条件：  </w:t>
      </w:r>
    </w:p>
    <w:p>
      <w:r>
        <w:t xml:space="preserve">（a）从该金融资产收到对等的现金流量时，才有义务将其支付给最终收款方；  </w:t>
      </w:r>
    </w:p>
    <w:p>
      <w:r>
        <w:t xml:space="preserve">（b）根据合同约定，不能出售该金融资产或作为担保物，但可以将其作为对最终收款方支付现金 </w:t>
      </w:r>
    </w:p>
    <w:p>
      <w:r>
        <w:t xml:space="preserve">流量的保证；  </w:t>
      </w:r>
    </w:p>
    <w:p>
      <w:r>
        <w:t xml:space="preserve">（c）有义务将收取的现金流量及时支付给最终收款方。  </w:t>
      </w:r>
    </w:p>
    <w:p>
      <w:r>
        <w:t xml:space="preserve">B.金融资产整体转移满足终止确认条件的，公司将下列两项金额的差额计入当期损益：  </w:t>
      </w:r>
    </w:p>
    <w:p>
      <w:r>
        <w:t xml:space="preserve">a.所转移金融资产的账面价值； </w:t>
      </w:r>
    </w:p>
    <w:p>
      <w:r>
        <w:t xml:space="preserve">b.因转移而收到的对价，与原直接计入所有者权益的公允价值变动累计额（涉及转移的金融资产 </w:t>
      </w:r>
    </w:p>
    <w:p>
      <w:r>
        <w:t xml:space="preserve">为可供出售金融资产的情形）之和。  </w:t>
      </w:r>
    </w:p>
    <w:p>
      <w:r/>
    </w:p>
    <w:p>
      <w:r>
        <w:t xml:space="preserve">（4）金融负债终止确认条件：金融负债的现时义务全部或部分已经解除的，才能终止确认该金融 </w:t>
      </w:r>
    </w:p>
    <w:p>
      <w:r>
        <w:t xml:space="preserve">负债或其一部分。  </w:t>
      </w:r>
    </w:p>
    <w:p>
      <w:r/>
    </w:p>
    <w:p>
      <w:r>
        <w:t xml:space="preserve">（5）金融资产和金融负债的公允价值确定方法，包括因继续涉入形成的金融资产和金融负债的公 </w:t>
      </w:r>
    </w:p>
    <w:p>
      <w:r>
        <w:t xml:space="preserve">允价值确定方法：  </w:t>
      </w:r>
    </w:p>
    <w:p>
      <w:r>
        <w:t xml:space="preserve">A.存在活跃市场的金融资产或金融负债，活跃市场中的报价用于确定其公允价值；  </w:t>
      </w:r>
    </w:p>
    <w:p>
      <w:r>
        <w:t xml:space="preserve">B.金融工具不存在活跃市场的，公司采用估值技术确定其公允价值；  </w:t>
      </w:r>
    </w:p>
    <w:p>
      <w:r>
        <w:t xml:space="preserve">C.初始取得或衍生的金融资产或承担的金融负债，以市场交易价格作为确定其公允价值的基础。  </w:t>
      </w:r>
    </w:p>
    <w:p>
      <w:r/>
    </w:p>
    <w:p>
      <w:r>
        <w:t xml:space="preserve">（6）公司在资产负债表日对以公允价值计量其变动计入当期损益的金融资产以外的金融资产的账 </w:t>
      </w:r>
    </w:p>
    <w:p>
      <w:r>
        <w:t>面价值进行检查，有客观证据表明该金融资产发生减值的，计提减值准备。对单项金额重大的金</w:t>
      </w:r>
    </w:p>
    <w:p>
      <w:r>
        <w:t xml:space="preserve">融资产应当单独进行减值测试，如有客观证据表明其已发生减值，确认减值损失，计入当期损益。 </w:t>
      </w:r>
    </w:p>
    <w:p>
      <w:r/>
    </w:p>
    <w:p>
      <w:r>
        <w:t xml:space="preserve">10. 应收款项 </w:t>
      </w:r>
    </w:p>
    <w:p>
      <w:r>
        <w:t xml:space="preserve">(1). 单项金额重大并单独计提坏账准备的应收款项 </w:t>
      </w:r>
    </w:p>
    <w:p>
      <w:r>
        <w:t xml:space="preserve">√适用 □不适用  </w:t>
      </w:r>
    </w:p>
    <w:p>
      <w:r>
        <w:t xml:space="preserve">单项金额重大的判断依据或金额标准 </w:t>
      </w:r>
    </w:p>
    <w:p>
      <w:r/>
    </w:p>
    <w:p>
      <w:r>
        <w:t xml:space="preserve">单项金额在 500 万元以上且占期末净资产的 </w:t>
      </w:r>
    </w:p>
    <w:p>
      <w:r/>
    </w:p>
    <w:p>
      <w:r>
        <w:t>单项金额重大并单项计提坏账准备的计提方法 根据其预计未来现金流量现值低于其账面价值</w:t>
      </w:r>
    </w:p>
    <w:p>
      <w:r>
        <w:t xml:space="preserve">的差额，单独进行减值测试，计提坏账准备 </w:t>
      </w:r>
    </w:p>
    <w:p>
      <w:r/>
    </w:p>
    <w:p>
      <w:r>
        <w:t xml:space="preserve">1‰以上 </w:t>
      </w:r>
    </w:p>
    <w:p>
      <w:r/>
    </w:p>
    <w:p>
      <w:r>
        <w:t xml:space="preserve">(2). 按信用风险特征组合计提坏账准备的应收款项 </w:t>
      </w:r>
    </w:p>
    <w:p>
      <w:r>
        <w:t xml:space="preserve">□适用 √不适用  </w:t>
      </w:r>
    </w:p>
    <w:p>
      <w:r>
        <w:t xml:space="preserve">组合中，采用账龄分析法计提坏账准备的 </w:t>
      </w:r>
    </w:p>
    <w:p>
      <w:r>
        <w:t xml:space="preserve">√适用 □不适用  </w:t>
      </w:r>
    </w:p>
    <w:p>
      <w:r>
        <w:t xml:space="preserve">账龄 </w:t>
      </w:r>
    </w:p>
    <w:p>
      <w:r>
        <w:t xml:space="preserve">1 年以内（含 1 年） </w:t>
      </w:r>
    </w:p>
    <w:p>
      <w:r/>
    </w:p>
    <w:p>
      <w:r>
        <w:t xml:space="preserve">应收账款计提比例(%) </w:t>
      </w:r>
    </w:p>
    <w:p>
      <w:r/>
    </w:p>
    <w:p>
      <w:r>
        <w:t xml:space="preserve">1－2 年 </w:t>
      </w:r>
    </w:p>
    <w:p>
      <w:r/>
    </w:p>
    <w:p>
      <w:r>
        <w:t xml:space="preserve">其他应收款计提比例(%) </w:t>
      </w:r>
    </w:p>
    <w:p>
      <w:r/>
    </w:p>
    <w:p>
      <w:r>
        <w:t xml:space="preserve">5 </w:t>
      </w:r>
    </w:p>
    <w:p>
      <w:r>
        <w:t xml:space="preserve">10 </w:t>
      </w:r>
    </w:p>
    <w:p>
      <w:r/>
    </w:p>
    <w:p>
      <w:r>
        <w:t xml:space="preserve">5 </w:t>
      </w:r>
    </w:p>
    <w:p>
      <w:r>
        <w:t xml:space="preserve">10 </w:t>
      </w:r>
    </w:p>
    <w:p>
      <w:r/>
    </w:p>
    <w:p>
      <w:r>
        <w:t xml:space="preserve">68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2－3 年 </w:t>
      </w:r>
    </w:p>
    <w:p>
      <w:r>
        <w:t xml:space="preserve">3－4 年 </w:t>
      </w:r>
    </w:p>
    <w:p>
      <w:r>
        <w:t xml:space="preserve">4－5 年 </w:t>
      </w:r>
    </w:p>
    <w:p>
      <w:r/>
    </w:p>
    <w:p>
      <w:r>
        <w:t xml:space="preserve">5 年以上 </w:t>
      </w:r>
    </w:p>
    <w:p>
      <w:r/>
    </w:p>
    <w:p>
      <w:r>
        <w:t xml:space="preserve">2018 年年度报告 </w:t>
      </w:r>
    </w:p>
    <w:p>
      <w:r/>
    </w:p>
    <w:p>
      <w:r>
        <w:t xml:space="preserve">30 </w:t>
      </w:r>
    </w:p>
    <w:p>
      <w:r>
        <w:t xml:space="preserve">30-50 </w:t>
      </w:r>
    </w:p>
    <w:p>
      <w:r>
        <w:t xml:space="preserve">50-80 </w:t>
      </w:r>
    </w:p>
    <w:p>
      <w:r>
        <w:t xml:space="preserve">100 </w:t>
      </w:r>
    </w:p>
    <w:p>
      <w:r/>
    </w:p>
    <w:p>
      <w:r>
        <w:t xml:space="preserve">30 </w:t>
      </w:r>
    </w:p>
    <w:p>
      <w:r>
        <w:t xml:space="preserve">30-50 </w:t>
      </w:r>
    </w:p>
    <w:p>
      <w:r>
        <w:t xml:space="preserve">50-80 </w:t>
      </w:r>
    </w:p>
    <w:p>
      <w:r>
        <w:t xml:space="preserve">100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t>单项计提坏账准备的理由 单项金额不重大且按照组合计提坏账准备不能反映其风险特征的应</w:t>
      </w:r>
    </w:p>
    <w:p>
      <w:r>
        <w:t xml:space="preserve">收款项 </w:t>
      </w:r>
    </w:p>
    <w:p>
      <w:r>
        <w:t xml:space="preserve">根据其未来现金流量现值低于其账面价值的差额，计提坏账准备 </w:t>
      </w:r>
    </w:p>
    <w:p>
      <w:r/>
    </w:p>
    <w:p>
      <w:r>
        <w:t xml:space="preserve">坏账准备的计提方法 </w:t>
      </w:r>
    </w:p>
    <w:p>
      <w:r/>
    </w:p>
    <w:p>
      <w:r>
        <w:t xml:space="preserve">11. 存货 </w:t>
      </w:r>
    </w:p>
    <w:p>
      <w:r>
        <w:t xml:space="preserve">√适用  □不适用  </w:t>
      </w:r>
    </w:p>
    <w:p>
      <w:r>
        <w:t xml:space="preserve">（1）存货的分类  </w:t>
      </w:r>
    </w:p>
    <w:p>
      <w:r>
        <w:t xml:space="preserve">存货包括原材料、自制半成品、在产品、库存商品、周转材料。 </w:t>
      </w:r>
    </w:p>
    <w:p>
      <w:r/>
    </w:p>
    <w:p>
      <w:r>
        <w:t xml:space="preserve">（2）发出存货的计价方法  </w:t>
      </w:r>
    </w:p>
    <w:p>
      <w:r>
        <w:t>材料核算按计划成本计价，按月结转材料成本差异，并将发出成本调整为实际成本；自制半</w:t>
      </w:r>
    </w:p>
    <w:p>
      <w:r>
        <w:t xml:space="preserve">成品、库存商品以实际成本计价，按移动加权平均法结转销售成本。 </w:t>
      </w:r>
    </w:p>
    <w:p>
      <w:r/>
    </w:p>
    <w:p>
      <w:r>
        <w:t xml:space="preserve">（3）存货可变现净值的确定依据及存货跌价准备的计提方法  </w:t>
      </w:r>
    </w:p>
    <w:p>
      <w:r>
        <w:t xml:space="preserve">期末存货按成本与可变现净值孰低计价：按单个存货项目的成本高于可变现净值的差额计提 </w:t>
      </w:r>
    </w:p>
    <w:p>
      <w:r>
        <w:t xml:space="preserve">存货跌价准备。  </w:t>
      </w:r>
    </w:p>
    <w:p>
      <w:r/>
    </w:p>
    <w:p>
      <w:r>
        <w:t xml:space="preserve">（4）存货的盘存制度  </w:t>
      </w:r>
    </w:p>
    <w:p>
      <w:r>
        <w:t xml:space="preserve">永续盘存制 </w:t>
      </w:r>
    </w:p>
    <w:p>
      <w:r/>
    </w:p>
    <w:p>
      <w:r>
        <w:t xml:space="preserve">（5）低值易耗品和包装物的摊销方法  </w:t>
      </w:r>
    </w:p>
    <w:p>
      <w:r>
        <w:t xml:space="preserve">一次摊销法 </w:t>
      </w:r>
    </w:p>
    <w:p>
      <w:r/>
    </w:p>
    <w:p>
      <w:r>
        <w:t xml:space="preserve">12. 长期股权投资 </w:t>
      </w:r>
    </w:p>
    <w:p>
      <w:r>
        <w:t xml:space="preserve">√适用  □不适用  </w:t>
      </w:r>
    </w:p>
    <w:p>
      <w:r>
        <w:t xml:space="preserve">（1）控制和重大影响的判断标准:  </w:t>
      </w:r>
    </w:p>
    <w:p>
      <w:r>
        <w:t>本公司的长期股权投资主要是对子公司的投资，子公司是指本公司能够对其实施控制的被投</w:t>
      </w:r>
    </w:p>
    <w:p>
      <w:r>
        <w:t>资单位。控制，是指投资方拥有对被投资方的权力,通过参与被投资方的相关活动而享有可变回报，</w:t>
      </w:r>
    </w:p>
    <w:p>
      <w:r>
        <w:t xml:space="preserve">并且有能力运用对被投资方的权力影响其回报金额。  </w:t>
      </w:r>
    </w:p>
    <w:p>
      <w:r>
        <w:t>重大影响，是指投资方对被投资单位的财务和经营政策有参与决策的权力，但并不能够控制</w:t>
      </w:r>
    </w:p>
    <w:p>
      <w:r>
        <w:t xml:space="preserve">或者与其他方一起共同控制这些政策的制定。  </w:t>
      </w:r>
    </w:p>
    <w:p>
      <w:r/>
    </w:p>
    <w:p>
      <w:r>
        <w:t xml:space="preserve">（2）投资成本的确认:  </w:t>
      </w:r>
    </w:p>
    <w:p>
      <w:r>
        <w:t xml:space="preserve">A.对于企业合并形成的长期股权投资：  </w:t>
      </w:r>
    </w:p>
    <w:p>
      <w:r>
        <w:t xml:space="preserve">同一控制下的企业合并，合并方以支付现金、转让非现金资产或承担债务方式作为合并对价 </w:t>
      </w:r>
    </w:p>
    <w:p>
      <w:r>
        <w:t xml:space="preserve">的，应当在合并日按照被合并方所有者权益在最终控制方合并财务报表中的账面价值的份额作为 </w:t>
      </w:r>
    </w:p>
    <w:p>
      <w:r/>
    </w:p>
    <w:p>
      <w:r>
        <w:t xml:space="preserve">69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长期股权投资的初始投资成本。长期股权投资初始投资成本与支付的现金、转让的非现金资产以 </w:t>
      </w:r>
    </w:p>
    <w:p>
      <w:r>
        <w:t>及所承担债务账面价值之间的差额，应当调整资本公积；资本公积不足冲减的，调整留存收益。</w:t>
      </w:r>
    </w:p>
    <w:p>
      <w:r>
        <w:t xml:space="preserve">合并方以发行权益性证券作为合并对价的，在合并日按照被合并方所有者权益在最终控制方合并 </w:t>
      </w:r>
    </w:p>
    <w:p>
      <w:r>
        <w:t xml:space="preserve">财务报表中的账面价值的份额作为长期股权投资的初始投资成本。按照发行股份的面值总额作为 </w:t>
      </w:r>
    </w:p>
    <w:p>
      <w:r>
        <w:t>股本，长期股权投资初始投资成本与所发行股份面值总额之间的差额，调整资本公积；资本公积</w:t>
      </w:r>
    </w:p>
    <w:p>
      <w:r>
        <w:t xml:space="preserve">不足冲减的，调整留存收益。 </w:t>
      </w:r>
    </w:p>
    <w:p>
      <w:r>
        <w:t xml:space="preserve">非同一控制下的企业合并，在购买日应当按照《企业会计准则第 20 号——企业合并》的有关 </w:t>
      </w:r>
    </w:p>
    <w:p>
      <w:r>
        <w:t xml:space="preserve">规定确定的合并成本作为长期股权投资的初始投资成本。  </w:t>
      </w:r>
    </w:p>
    <w:p>
      <w:r>
        <w:t>B.对于以企业合并以外的其他方式取得的长期股权投资：支付现金取得的长期股权投资，按</w:t>
      </w:r>
    </w:p>
    <w:p>
      <w:r>
        <w:t>照实际支付的购买价款作为初始投资成本；发行权益性证券取得的长期股权投资，以发行权益性</w:t>
      </w:r>
    </w:p>
    <w:p>
      <w:r>
        <w:t xml:space="preserve">证券的公允价值作为初始投资成本。  </w:t>
      </w:r>
    </w:p>
    <w:p>
      <w:r/>
    </w:p>
    <w:p>
      <w:r>
        <w:t xml:space="preserve">（3）后续计量及损益确认方法  </w:t>
      </w:r>
    </w:p>
    <w:p>
      <w:r>
        <w:t xml:space="preserve">公司对子公司的投资采用成本法核算，按照初始投资成本计价，编制合并财务报表时按照权 </w:t>
      </w:r>
    </w:p>
    <w:p>
      <w:r>
        <w:t>益法进行调整。追加或收回投资调整长期股权投资的成本。子公司宣告分派的现金股利或利润， 确</w:t>
      </w:r>
    </w:p>
    <w:p>
      <w:r>
        <w:t xml:space="preserve">认为当期投资收益。  </w:t>
      </w:r>
    </w:p>
    <w:p>
      <w:r>
        <w:t>采用权益法核算的长期股权投资，初始投资成本大于投资时应享有被投资单位可辨认净资产</w:t>
      </w:r>
    </w:p>
    <w:p>
      <w:r>
        <w:t>公允价值份额的，以初始投资成本作为长期股权投资成本；初始投资成本小于投资时应享有被投</w:t>
      </w:r>
    </w:p>
    <w:p>
      <w:r>
        <w:t>资单位可辨认净资产公允价值份额的，其差额计入当期损益，并相应调增长期股权投资成本。本</w:t>
      </w:r>
    </w:p>
    <w:p>
      <w:r>
        <w:t>公司按应享有或应分担的被投资单位的净损益和其他综合收益的份额分别确认当期投资损益和其</w:t>
      </w:r>
    </w:p>
    <w:p>
      <w:r>
        <w:t>他综合收益。确认被投资单位发生的净亏损，以长期股权投资的账面价值以及其他实质上构成对</w:t>
      </w:r>
    </w:p>
    <w:p>
      <w:r>
        <w:t>被投资单位净投资的长期权益减记至零为限，但本公司负有承担额外损失义务且符合或有事项准</w:t>
      </w:r>
    </w:p>
    <w:p>
      <w:r>
        <w:t>则所规定的预计负债确认条件的，继续确认投资损失并作为预计负债核算。被投资单位除净损益、</w:t>
      </w:r>
    </w:p>
    <w:p>
      <w:r>
        <w:t>其他综合收益和利润分配以外股东权益的其他变动，在本公司持股比例不变的情况下，按照持股</w:t>
      </w:r>
    </w:p>
    <w:p>
      <w:r>
        <w:t>比例计算应享有或承担的部分直接计入股东权益，并同时调整长期股权投资的账面价值。被投资</w:t>
      </w:r>
    </w:p>
    <w:p>
      <w:r>
        <w:t>单位分派的利润或现金股利于宣告分派时按照本公司应分得的部分，相应减少长期股权投资的账</w:t>
      </w:r>
    </w:p>
    <w:p>
      <w:r>
        <w:t>面价值。本公司与被投资单位之间未实现的内部交易损益按照应享有或应分担的比例计算归属于</w:t>
      </w:r>
    </w:p>
    <w:p>
      <w:r>
        <w:t xml:space="preserve">本公司的部分，予以抵销，在此基础上确认投资损益。本公司与被投资单位发生的内部交易损失， </w:t>
      </w:r>
    </w:p>
    <w:p>
      <w:r>
        <w:t xml:space="preserve">其中属于资产减值损失的部分，相应的未实现损失不予抵销。 </w:t>
      </w:r>
    </w:p>
    <w:p>
      <w:r/>
    </w:p>
    <w:p>
      <w:r>
        <w:t xml:space="preserve">13. 固定资产 </w:t>
      </w:r>
    </w:p>
    <w:p>
      <w:r>
        <w:t xml:space="preserve">(1). 确认条件 </w:t>
      </w:r>
    </w:p>
    <w:p>
      <w:r>
        <w:t xml:space="preserve">√适用 □不适用  </w:t>
      </w:r>
    </w:p>
    <w:p>
      <w:r>
        <w:t>固定资产确认条件、计价和折旧方法：固定资产是指为生产商品、提供劳务、出租或经营管</w:t>
      </w:r>
    </w:p>
    <w:p>
      <w:r>
        <w:t xml:space="preserve">理而持有的，使用年限超过一年，单位价值较高的有形资产。 </w:t>
      </w:r>
    </w:p>
    <w:p>
      <w:r/>
    </w:p>
    <w:p>
      <w:r>
        <w:t xml:space="preserve">折旧年限（年） </w:t>
      </w:r>
    </w:p>
    <w:p>
      <w:r/>
    </w:p>
    <w:p>
      <w:r>
        <w:t xml:space="preserve">残值率 </w:t>
      </w:r>
    </w:p>
    <w:p>
      <w:r/>
    </w:p>
    <w:p>
      <w:r>
        <w:t xml:space="preserve">年折旧率 </w:t>
      </w:r>
    </w:p>
    <w:p>
      <w:r/>
    </w:p>
    <w:p>
      <w:r>
        <w:t xml:space="preserve">(2). 折旧方法 </w:t>
      </w:r>
    </w:p>
    <w:p>
      <w:r>
        <w:t xml:space="preserve">√适用 □不适用  </w:t>
      </w:r>
    </w:p>
    <w:p>
      <w:r>
        <w:t xml:space="preserve">类别 </w:t>
      </w:r>
    </w:p>
    <w:p>
      <w:r>
        <w:t xml:space="preserve">折旧方法 </w:t>
      </w:r>
    </w:p>
    <w:p>
      <w:r>
        <w:t xml:space="preserve">房屋及建筑物 </w:t>
      </w:r>
    </w:p>
    <w:p>
      <w:r>
        <w:t xml:space="preserve">直线法 </w:t>
      </w:r>
    </w:p>
    <w:p>
      <w:r>
        <w:t xml:space="preserve">机器设备   </w:t>
      </w:r>
    </w:p>
    <w:p>
      <w:r>
        <w:t xml:space="preserve">直线法 </w:t>
      </w:r>
    </w:p>
    <w:p>
      <w:r>
        <w:t xml:space="preserve">电子设备 </w:t>
      </w:r>
    </w:p>
    <w:p>
      <w:r>
        <w:t xml:space="preserve">直线法 </w:t>
      </w:r>
    </w:p>
    <w:p>
      <w:r>
        <w:t xml:space="preserve">运输设备 </w:t>
      </w:r>
    </w:p>
    <w:p>
      <w:r>
        <w:t xml:space="preserve">直线法 </w:t>
      </w:r>
    </w:p>
    <w:p>
      <w:r>
        <w:t>A. 对于 2014 年 1 月 1 日后新购进的专门用于研发的仪器、设备，金额在 100 万元以下的，一次</w:t>
      </w:r>
    </w:p>
    <w:p>
      <w:r>
        <w:t xml:space="preserve">性计入当期成本费用。 </w:t>
      </w:r>
    </w:p>
    <w:p>
      <w:r>
        <w:t xml:space="preserve">B.2014 年 1 月 1 日后新购进的专门用于研发的仪器、设备，超过 100 万元的，折旧年限如下： </w:t>
      </w:r>
    </w:p>
    <w:p>
      <w:r>
        <w:t xml:space="preserve">资产类别 </w:t>
      </w:r>
    </w:p>
    <w:p>
      <w:r>
        <w:t xml:space="preserve">折旧年限 </w:t>
      </w:r>
    </w:p>
    <w:p>
      <w:r>
        <w:t xml:space="preserve">机器设备 </w:t>
      </w:r>
    </w:p>
    <w:p>
      <w:r>
        <w:t xml:space="preserve">电子设备 </w:t>
      </w:r>
    </w:p>
    <w:p>
      <w:r/>
    </w:p>
    <w:p>
      <w:r>
        <w:t xml:space="preserve">4.75% </w:t>
      </w:r>
    </w:p>
    <w:p>
      <w:r>
        <w:t xml:space="preserve">9.5% </w:t>
      </w:r>
    </w:p>
    <w:p>
      <w:r>
        <w:t xml:space="preserve">19% </w:t>
      </w:r>
    </w:p>
    <w:p>
      <w:r>
        <w:t xml:space="preserve">19% </w:t>
      </w:r>
    </w:p>
    <w:p>
      <w:r/>
    </w:p>
    <w:p>
      <w:r>
        <w:t xml:space="preserve">5% </w:t>
      </w:r>
    </w:p>
    <w:p>
      <w:r>
        <w:t xml:space="preserve">5% </w:t>
      </w:r>
    </w:p>
    <w:p>
      <w:r>
        <w:t xml:space="preserve">5% </w:t>
      </w:r>
    </w:p>
    <w:p>
      <w:r>
        <w:t xml:space="preserve">5% </w:t>
      </w:r>
    </w:p>
    <w:p>
      <w:r/>
    </w:p>
    <w:p>
      <w:r>
        <w:t xml:space="preserve">20 </w:t>
      </w:r>
    </w:p>
    <w:p>
      <w:r>
        <w:t xml:space="preserve">10 </w:t>
      </w:r>
    </w:p>
    <w:p>
      <w:r>
        <w:t xml:space="preserve">5 </w:t>
      </w:r>
    </w:p>
    <w:p>
      <w:r>
        <w:t xml:space="preserve">5 </w:t>
      </w:r>
    </w:p>
    <w:p>
      <w:r/>
    </w:p>
    <w:p>
      <w:r>
        <w:t xml:space="preserve">6 年 </w:t>
      </w:r>
    </w:p>
    <w:p>
      <w:r>
        <w:t xml:space="preserve">2 年 </w:t>
      </w:r>
    </w:p>
    <w:p>
      <w:r/>
    </w:p>
    <w:p>
      <w:r>
        <w:t xml:space="preserve">70 / 112 </w:t>
      </w:r>
    </w:p>
    <w:p>
      <w:r/>
    </w:p>
    <w:p>
      <w:r>
        <w:t xml:space="preserve"> </w:t>
      </w:r>
    </w:p>
    <w:p>
      <w:r>
        <w:t xml:space="preserve"> </w:t>
      </w:r>
    </w:p>
    <w:p>
      <w:r>
        <w:t xml:space="preserve"> </w:t>
      </w:r>
    </w:p>
    <w:p>
      <w:r>
        <w:t xml:space="preserve"> </w:t>
      </w:r>
    </w:p>
    <w:p>
      <w:r>
        <w:t xml:space="preserve">2018 年年度报告 </w:t>
      </w:r>
    </w:p>
    <w:p>
      <w:r/>
    </w:p>
    <w:p>
      <w:r>
        <w:t xml:space="preserve">(3). 固定资产的减值测试方法、减值准备计提方法 </w:t>
      </w:r>
    </w:p>
    <w:p>
      <w:r>
        <w:t xml:space="preserve">√适用  □不适用  </w:t>
      </w:r>
    </w:p>
    <w:p>
      <w:r>
        <w:t xml:space="preserve">期末或年度终了，对固定资产逐项目进行检查，如果由于市价持续下跌，或技术陈旧、损坏、 </w:t>
      </w:r>
    </w:p>
    <w:p>
      <w:r>
        <w:t xml:space="preserve">长期闲置等原因导致其可收回金额低于账面价值的，按照可收回金额低于其账面价值的差额计提 </w:t>
      </w:r>
    </w:p>
    <w:p>
      <w:r>
        <w:t xml:space="preserve">固定资产减值准备。固定资产减值准备按单项资产计提。 </w:t>
      </w:r>
    </w:p>
    <w:p>
      <w:r/>
    </w:p>
    <w:p>
      <w:r>
        <w:t xml:space="preserve">14. 在建工程 </w:t>
      </w:r>
    </w:p>
    <w:p>
      <w:r>
        <w:t xml:space="preserve">√适用  □不适用  </w:t>
      </w:r>
    </w:p>
    <w:p>
      <w:r>
        <w:t xml:space="preserve">在建工程的核算方法：各项在建工程按实际成本进行初始计量。 </w:t>
      </w:r>
    </w:p>
    <w:p>
      <w:r>
        <w:t xml:space="preserve">（1）符合下列情况时，应将在建工程结转为固定资产： </w:t>
      </w:r>
    </w:p>
    <w:p>
      <w:r>
        <w:t xml:space="preserve">A.所购建的固定资产达到预定可使用状态；  </w:t>
      </w:r>
    </w:p>
    <w:p>
      <w:r>
        <w:t xml:space="preserve">B.在建工程的实体建造工作已全部完成或实质上已经完成；  </w:t>
      </w:r>
    </w:p>
    <w:p>
      <w:r>
        <w:t xml:space="preserve">C.所购建的固定资产与设计要求或合同要求相符，可以正常使用，继续发生在所购建在建工程上 </w:t>
      </w:r>
    </w:p>
    <w:p>
      <w:r>
        <w:t xml:space="preserve">的支出金额很少或几乎不再发生时。  </w:t>
      </w:r>
    </w:p>
    <w:p>
      <w:r>
        <w:t xml:space="preserve">（2）公司固定资产新建工程、改扩建工程等按所发生的实际支出列入在建工程。用借款进行的工 </w:t>
      </w:r>
    </w:p>
    <w:p>
      <w:r>
        <w:t>程发生的借款利息和汇兑损益，在固定资产达到预定可使用状态前，符合资本化条件的，可以进</w:t>
      </w:r>
    </w:p>
    <w:p>
      <w:r>
        <w:t xml:space="preserve">行资本化，计入在建工程成本。  </w:t>
      </w:r>
    </w:p>
    <w:p>
      <w:r/>
    </w:p>
    <w:p>
      <w:r>
        <w:t xml:space="preserve">（3）资产负债表日，对在建工程进行逐项检查，如有证据表明在建工程发生减值时，应按可收 </w:t>
      </w:r>
    </w:p>
    <w:p>
      <w:r>
        <w:t xml:space="preserve">回金额与账面价值的差额计提减值准备。 </w:t>
      </w:r>
    </w:p>
    <w:p>
      <w:r>
        <w:t xml:space="preserve">计提在建工程减值准备主要考虑因素如下： </w:t>
      </w:r>
    </w:p>
    <w:p>
      <w:r>
        <w:t xml:space="preserve">A.长期停建并且预计在未来三年内不会重新开工；  </w:t>
      </w:r>
    </w:p>
    <w:p>
      <w:r>
        <w:t xml:space="preserve">B.所建项目无论在技术上、性能上均已落后，并且给企业带来的经济利益具有很大的不确定性；  </w:t>
      </w:r>
    </w:p>
    <w:p>
      <w:r>
        <w:t xml:space="preserve">C.其他足以证明在建工程已发生减值的情形。 </w:t>
      </w:r>
    </w:p>
    <w:p>
      <w:r/>
    </w:p>
    <w:p>
      <w:r>
        <w:t xml:space="preserve">15. 借款费用 </w:t>
      </w:r>
    </w:p>
    <w:p>
      <w:r>
        <w:t xml:space="preserve">√适用  □不适用  </w:t>
      </w:r>
    </w:p>
    <w:p>
      <w:r>
        <w:t>借款费用资本化的确认原则为：公司因借款而发生的借款利息、折价或溢价的摊销、辅助费</w:t>
      </w:r>
    </w:p>
    <w:p>
      <w:r>
        <w:t xml:space="preserve">用以及因外币发生的汇兑差额等借款费用，可直接归属于符合资本化条件的资产购建或生产的， </w:t>
      </w:r>
    </w:p>
    <w:p>
      <w:r>
        <w:t xml:space="preserve">予以资本化，计入该项资产的成本；其他借款费用，于发生当期确认为费用，计入损益。  </w:t>
      </w:r>
    </w:p>
    <w:p>
      <w:r>
        <w:t xml:space="preserve">资本化期间的确定方法： </w:t>
      </w:r>
    </w:p>
    <w:p>
      <w:r>
        <w:t xml:space="preserve">（1）开始资本化：当以下三个条件同时具备时，借款费用才开始资本化：  </w:t>
      </w:r>
    </w:p>
    <w:p>
      <w:r>
        <w:t xml:space="preserve">A.资产支出已经发生；  </w:t>
      </w:r>
    </w:p>
    <w:p>
      <w:r>
        <w:t xml:space="preserve">B.借款费用已经发生；  </w:t>
      </w:r>
    </w:p>
    <w:p>
      <w:r>
        <w:t xml:space="preserve">C.为使资产达到预定可使用或可销售状态所必要的购建或者生产活动已经开始。  </w:t>
      </w:r>
    </w:p>
    <w:p>
      <w:r/>
    </w:p>
    <w:p>
      <w:r>
        <w:t>（2）暂停资本化：若固定资产的购建活动发生非正常中断，并且中断时间连续超过 3 个月，暂停</w:t>
      </w:r>
    </w:p>
    <w:p>
      <w:r>
        <w:t xml:space="preserve">借款费用的资本化，将中断期间发生的借款费用确认为当期费用，直至资产的购建活动重新开始。  </w:t>
      </w:r>
    </w:p>
    <w:p>
      <w:r/>
    </w:p>
    <w:p>
      <w:r>
        <w:t xml:space="preserve">（3）停止资本化：当所购建的固定资产达到预定可使用状态时，停止其借款费用的资本化。借款 </w:t>
      </w:r>
    </w:p>
    <w:p>
      <w:r>
        <w:t xml:space="preserve">费用资本化金额的计算方法：  </w:t>
      </w:r>
    </w:p>
    <w:p>
      <w:r>
        <w:t xml:space="preserve">A.为购建或者生产符合资本化条件的资产而借入专门借款的，以专门借款当期实际发生的利息费 </w:t>
      </w:r>
    </w:p>
    <w:p>
      <w:r>
        <w:t xml:space="preserve">用，减去将尚未动用的借款资金存入银行取得的利息收入或进行暂时性投资取得的投资收益后的 </w:t>
      </w:r>
    </w:p>
    <w:p>
      <w:r>
        <w:t xml:space="preserve">金额确定；  </w:t>
      </w:r>
    </w:p>
    <w:p>
      <w:r>
        <w:t xml:space="preserve">B.为购建或者生产符合资本化条件的资产而占用了一般借款的，公司根据累计资产支出超过专门 </w:t>
      </w:r>
    </w:p>
    <w:p>
      <w:r>
        <w:t xml:space="preserve">借款部分的资产支出加权平均数乘以所占用一般借款的资本化率，计算确定一般借款应予资本化 </w:t>
      </w:r>
    </w:p>
    <w:p>
      <w:r>
        <w:t xml:space="preserve">的利息金额。其中资本化率根据借款加权平均率计算确定，一般借款发生的辅助费用不予资本化。 </w:t>
      </w:r>
    </w:p>
    <w:p>
      <w:r/>
    </w:p>
    <w:p>
      <w:r>
        <w:t xml:space="preserve">71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16. 无形资产 </w:t>
      </w:r>
    </w:p>
    <w:p>
      <w:r>
        <w:t xml:space="preserve">(1). 计价方法、使用寿命、减值测试 </w:t>
      </w:r>
    </w:p>
    <w:p>
      <w:r>
        <w:t xml:space="preserve">√适用 □不适用  </w:t>
      </w:r>
    </w:p>
    <w:p>
      <w:r>
        <w:t>A.无形资产的计价：无形资产按实际取得时的成本进行初始计量。自行研究开发的无形资产，其</w:t>
      </w:r>
    </w:p>
    <w:p>
      <w:r>
        <w:t>研究阶段的支出，于发生时计入当期损益；其开发阶段的支出，同时满足下列条件的，确认为无</w:t>
      </w:r>
    </w:p>
    <w:p>
      <w:r>
        <w:t xml:space="preserve">形资产（专利技术和非专利技术）：  </w:t>
      </w:r>
    </w:p>
    <w:p>
      <w:r>
        <w:t xml:space="preserve">a.完成该无形资产以使其能够使用或出售在技术上具有可行性；  </w:t>
      </w:r>
    </w:p>
    <w:p>
      <w:r>
        <w:t xml:space="preserve">b.具有完成该无形资产并使用或出售的意图；  </w:t>
      </w:r>
    </w:p>
    <w:p>
      <w:r>
        <w:t>c.无形资产产生经济利益的方式,包括运用该无形资产生产的产品存在市场或无形资产自身存在</w:t>
      </w:r>
    </w:p>
    <w:p>
      <w:r>
        <w:t xml:space="preserve">市场；  </w:t>
      </w:r>
    </w:p>
    <w:p>
      <w:r>
        <w:t xml:space="preserve">d.有足够的技术、财务资源和其他资源支持,以完成该无形资产的开发,并有能力使用或出售该无 </w:t>
      </w:r>
    </w:p>
    <w:p>
      <w:r>
        <w:t xml:space="preserve">形资产；  </w:t>
      </w:r>
    </w:p>
    <w:p>
      <w:r>
        <w:t xml:space="preserve">e.归属于该无形资产开发阶段的支出能够可靠地计量。  </w:t>
      </w:r>
    </w:p>
    <w:p>
      <w:r>
        <w:t xml:space="preserve">B.无形资产摊销：无形资产自取得当月起按受益年限采用直线法摊销，使用寿命不确定的无形资 </w:t>
      </w:r>
    </w:p>
    <w:p>
      <w:r>
        <w:t xml:space="preserve">产不摊销。  </w:t>
      </w:r>
    </w:p>
    <w:p>
      <w:r>
        <w:t>C.资产负债表日，应当对各项无形资产进行检查，如有减值迹象的，应按可收回金额低于账面价 值</w:t>
      </w:r>
    </w:p>
    <w:p>
      <w:r>
        <w:t xml:space="preserve">的差额计提减值准备。 </w:t>
      </w:r>
    </w:p>
    <w:p>
      <w:r/>
    </w:p>
    <w:p>
      <w:r>
        <w:t xml:space="preserve">(2). 内部研究开发支出会计政策 </w:t>
      </w:r>
    </w:p>
    <w:p>
      <w:r>
        <w:t xml:space="preserve">□适用 √不适用  </w:t>
      </w:r>
    </w:p>
    <w:p>
      <w:r/>
    </w:p>
    <w:p>
      <w:r>
        <w:t xml:space="preserve">17. 长期待摊费用 </w:t>
      </w:r>
    </w:p>
    <w:p>
      <w:r>
        <w:t xml:space="preserve">√适用  □不适用  </w:t>
      </w:r>
    </w:p>
    <w:p>
      <w:r>
        <w:t xml:space="preserve">长期待摊费用为已经发生但应由本期和以后各期负担的分摊期限在一年以上的各项费用。 </w:t>
      </w:r>
    </w:p>
    <w:p>
      <w:r/>
    </w:p>
    <w:p>
      <w:r>
        <w:t xml:space="preserve">18. 职工薪酬 </w:t>
      </w:r>
    </w:p>
    <w:p>
      <w:r>
        <w:t xml:space="preserve">本公司的职工薪酬是指本公司为获得职工提供的服务或解除劳动关系而给予的各种形式的报 </w:t>
      </w:r>
    </w:p>
    <w:p>
      <w:r>
        <w:t xml:space="preserve">酬或补偿，包括短期薪酬、离职后福利、辞退福利和其他长期职工福利。本公司提供给职工配偶、 </w:t>
      </w:r>
    </w:p>
    <w:p>
      <w:r>
        <w:t xml:space="preserve">子女、受赡养人、已故员工遗属及其他受益人等的福利，也属于职工薪酬。 </w:t>
      </w:r>
    </w:p>
    <w:p>
      <w:r/>
    </w:p>
    <w:p>
      <w:r>
        <w:t xml:space="preserve">(1). 短期薪酬的会计处理方法 </w:t>
      </w:r>
    </w:p>
    <w:p>
      <w:r>
        <w:t xml:space="preserve">√适用  □不适用  </w:t>
      </w:r>
    </w:p>
    <w:p>
      <w:r>
        <w:t xml:space="preserve">短期薪酬，是指本公司在职工提供相关服务的年度报告期间结束后十二个月内需要全部予以 </w:t>
      </w:r>
    </w:p>
    <w:p>
      <w:r>
        <w:t>支付的职工薪酬，因解除与职工的劳动关系给予的补偿除外。本公司的短期薪酬具体包括：职工</w:t>
      </w:r>
    </w:p>
    <w:p>
      <w:r>
        <w:t>工资、奖金、津贴和补贴，职工福利费，医疗保险费、工伤保险费和生育保险费等社会保险费， 住</w:t>
      </w:r>
    </w:p>
    <w:p>
      <w:r>
        <w:t>房公积金，工会经费和职工教育经费，短期带薪缺勤，短期利润分享计划，非货币性福利以及其</w:t>
      </w:r>
    </w:p>
    <w:p>
      <w:r>
        <w:t xml:space="preserve">他短期薪酬。  </w:t>
      </w:r>
    </w:p>
    <w:p>
      <w:r>
        <w:t>本公司在职工提供服务的会计期间，将实际发生的的短期薪酬确认为负债，并根据职工提供</w:t>
      </w:r>
    </w:p>
    <w:p>
      <w:r>
        <w:t xml:space="preserve">服务的受益对象计入当期损益或相关资产成本。短期薪酬为非货币性福利的，按照公允价值计量。 </w:t>
      </w:r>
    </w:p>
    <w:p>
      <w:r/>
    </w:p>
    <w:p>
      <w:r>
        <w:t xml:space="preserve">(2). 离职后福利的会计处理方法 </w:t>
      </w:r>
    </w:p>
    <w:p>
      <w:r>
        <w:t xml:space="preserve">√适用  □不适用  </w:t>
      </w:r>
    </w:p>
    <w:p>
      <w:r>
        <w:t xml:space="preserve">离职后福利，是指企业为获得职工提供的服务而在职工退休或与企业解除劳动关系后，提供 </w:t>
      </w:r>
    </w:p>
    <w:p>
      <w:r>
        <w:t xml:space="preserve">的各种形式的报酬和福利。  </w:t>
      </w:r>
    </w:p>
    <w:p>
      <w:r>
        <w:t xml:space="preserve">设定提存计划：公司根据在资产负债表日为换取职工在会计期间提供的服务而应向单独主体 </w:t>
      </w:r>
    </w:p>
    <w:p>
      <w:r>
        <w:t xml:space="preserve">缴存的提存金，确定为职工薪酬负债，计入当期损益或相关资产成本。 </w:t>
      </w:r>
    </w:p>
    <w:p>
      <w:r/>
    </w:p>
    <w:p>
      <w:r>
        <w:t xml:space="preserve">72 / 112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辞退福利的会计处理方法 </w:t>
      </w:r>
    </w:p>
    <w:p>
      <w:r>
        <w:t xml:space="preserve">√适用  □不适用  </w:t>
      </w:r>
    </w:p>
    <w:p>
      <w:r>
        <w:t xml:space="preserve">本公司向职工提供辞退福利的，在本公司不能单方面撤回因解除劳动关系计划或裁减建议所 </w:t>
      </w:r>
    </w:p>
    <w:p>
      <w:r>
        <w:t xml:space="preserve">提供的辞退福利时、本公司确认涉及支付辞退福利的重组相关的成本或费用时两者孰早日，确认 </w:t>
      </w:r>
    </w:p>
    <w:p>
      <w:r>
        <w:t xml:space="preserve">辞退福利产生的职工薪酬负债，并计入当期损益。 </w:t>
      </w:r>
    </w:p>
    <w:p>
      <w:r/>
    </w:p>
    <w:p>
      <w:r>
        <w:t xml:space="preserve">(4). 其他长期职工福利的会计处理方法 </w:t>
      </w:r>
    </w:p>
    <w:p>
      <w:r>
        <w:t xml:space="preserve">□适用  √不适用  </w:t>
      </w:r>
    </w:p>
    <w:p>
      <w:r/>
    </w:p>
    <w:p>
      <w:r>
        <w:t xml:space="preserve">19. 收入 </w:t>
      </w:r>
    </w:p>
    <w:p>
      <w:r>
        <w:t xml:space="preserve">√适用  □不适用  </w:t>
      </w:r>
    </w:p>
    <w:p>
      <w:r>
        <w:t>1).当企业与客户之间的合同同时满足下列条件时，企业应当在客户取得相关商品控制权时确认收</w:t>
      </w:r>
    </w:p>
    <w:p>
      <w:r>
        <w:t xml:space="preserve">入： </w:t>
      </w:r>
    </w:p>
    <w:p>
      <w:r>
        <w:t xml:space="preserve">A.合同各方已批准该合同并承诺将履行各自义务； </w:t>
      </w:r>
    </w:p>
    <w:p>
      <w:r>
        <w:t xml:space="preserve">B.该合同明确了合同各方与所转让商品或提供劳务（以下简称“转让商品”）相关的权利和义务； </w:t>
      </w:r>
    </w:p>
    <w:p>
      <w:r>
        <w:t xml:space="preserve">C.该合同有明确的与所转让商品相关的支付条款； </w:t>
      </w:r>
    </w:p>
    <w:p>
      <w:r>
        <w:t xml:space="preserve">D.该合同具有商业实质，即履行该合同将改变企业未来现金流量的风险、时间分布或金额； </w:t>
      </w:r>
    </w:p>
    <w:p>
      <w:r>
        <w:t xml:space="preserve">E.企业因向客户转让商品而有权取得的对价很可能收回。 </w:t>
      </w:r>
    </w:p>
    <w:p>
      <w:r>
        <w:t xml:space="preserve">(2). 公司分下列情况确定让渡资产使用权收入金额：  </w:t>
      </w:r>
    </w:p>
    <w:p>
      <w:r>
        <w:t xml:space="preserve">A.利息收入金额，按照他人使用本企业货币资金的时间和实际利率计算确定；  </w:t>
      </w:r>
    </w:p>
    <w:p>
      <w:r>
        <w:t xml:space="preserve">B.使用费收入金额，按照有关合同或协议约定的收费时间和方法计算确定。 </w:t>
      </w:r>
    </w:p>
    <w:p>
      <w:r>
        <w:t>(3). 公司通过提供劳务或出租、出售等方式所取得的货币收入，包括出租客房、提供餐饮、出售</w:t>
      </w:r>
    </w:p>
    <w:p>
      <w:r>
        <w:t xml:space="preserve">商品及其他服务项目所取得的货币收入。 </w:t>
      </w:r>
    </w:p>
    <w:p>
      <w:r/>
    </w:p>
    <w:p>
      <w:r>
        <w:t xml:space="preserve">20. 政府补助 </w:t>
      </w:r>
    </w:p>
    <w:p>
      <w:r>
        <w:t xml:space="preserve">√适用 □不适用  </w:t>
      </w:r>
    </w:p>
    <w:p>
      <w:r>
        <w:t>政府补助是指企业从政府无偿取得货币性资产或非货币性资产，但不包括政府作为企业所有</w:t>
      </w:r>
    </w:p>
    <w:p>
      <w:r>
        <w:t>者投入的资本。政府补助分为与资产相关的政府补助和与收益相关的政府补助。政府补助同时满</w:t>
      </w:r>
    </w:p>
    <w:p>
      <w:r>
        <w:t xml:space="preserve">足下列条件的，才能予以确认： </w:t>
      </w:r>
    </w:p>
    <w:p>
      <w:r>
        <w:t xml:space="preserve">A.公司能够满足政府补助所附条件；  </w:t>
      </w:r>
    </w:p>
    <w:p>
      <w:r>
        <w:t xml:space="preserve">B.公司能够收到政府补助。 </w:t>
      </w:r>
    </w:p>
    <w:p>
      <w:r/>
    </w:p>
    <w:p>
      <w:r>
        <w:t xml:space="preserve">(1)、与资产相关的政府补助判断依据及会计处理方法 </w:t>
      </w:r>
    </w:p>
    <w:p>
      <w:r/>
    </w:p>
    <w:p>
      <w:r>
        <w:t>资产相关的政府补助，应当冲减相关资产的账面价值或确认为递延收益。与资产相关的政府补助</w:t>
      </w:r>
    </w:p>
    <w:p>
      <w:r>
        <w:t>确认为递延收益的，应当在相关资产使用寿命内按照合理、系统的方法分期计入损益。按照名义</w:t>
      </w:r>
    </w:p>
    <w:p>
      <w:r>
        <w:t>金额计量的政府补助，直接计入当期损益。相关资产在使用寿命结束前被出售、转让、报废或发</w:t>
      </w:r>
    </w:p>
    <w:p>
      <w:r>
        <w:t xml:space="preserve">生毁损的，应当将尚未分配的相关递延收益余额转入资产处置当期的损益。 </w:t>
      </w:r>
    </w:p>
    <w:p>
      <w:r/>
    </w:p>
    <w:p>
      <w:r>
        <w:t xml:space="preserve">(2)、与收益相关的政府补助判断依据及会计处理方法 </w:t>
      </w:r>
    </w:p>
    <w:p>
      <w:r/>
    </w:p>
    <w:p>
      <w:r>
        <w:t xml:space="preserve">收益相关的政府补贴，应当分别下列情况处理： </w:t>
      </w:r>
    </w:p>
    <w:p>
      <w:r>
        <w:t>A. 用于补偿企业以后期间的相关成本费用或损失的，确认为递延收益，并在确认相关成本费用或</w:t>
      </w:r>
    </w:p>
    <w:p>
      <w:r>
        <w:t xml:space="preserve">损失的期间，计入当期损益或冲减相关成本；  </w:t>
      </w:r>
    </w:p>
    <w:p>
      <w:r>
        <w:t xml:space="preserve">B. 用于补偿企业已发生的相关成本费用或损失的，直接计入当期损益或冲减相关成本。 </w:t>
      </w:r>
    </w:p>
    <w:p>
      <w:r/>
    </w:p>
    <w:p>
      <w:r>
        <w:t xml:space="preserve">(3)、与企业日常活动相关的政府补助，按照经济业务实质，计入其他收益或冲减相关成本费用。 </w:t>
      </w:r>
    </w:p>
    <w:p>
      <w:r>
        <w:t xml:space="preserve">与企业日常活动无关的政府补助，计入营业外收支。 </w:t>
      </w:r>
    </w:p>
    <w:p>
      <w:r/>
    </w:p>
    <w:p>
      <w:r>
        <w:t xml:space="preserve">21. 递延所得税资产/递延所得税负债 </w:t>
      </w:r>
    </w:p>
    <w:p>
      <w:r>
        <w:t xml:space="preserve">√适用  □不适用  </w:t>
      </w:r>
    </w:p>
    <w:p>
      <w:r/>
    </w:p>
    <w:p>
      <w:r>
        <w:t xml:space="preserve">73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在资产负债表日,按照资产负债项目可抵扣暂时性差异和应纳税暂时性差异，采用适用的税率 </w:t>
      </w:r>
    </w:p>
    <w:p>
      <w:r>
        <w:t xml:space="preserve">计算递延所得税资产和递延所得税负债的金额。 </w:t>
      </w:r>
    </w:p>
    <w:p>
      <w:r/>
    </w:p>
    <w:p>
      <w:r>
        <w:t xml:space="preserve">22. 重要会计政策和会计估计的变更 </w:t>
      </w:r>
    </w:p>
    <w:p>
      <w:r>
        <w:t xml:space="preserve">(1). 重要会计政策变更 </w:t>
      </w:r>
    </w:p>
    <w:p>
      <w:r>
        <w:t xml:space="preserve">√适用 □不适用  </w:t>
      </w:r>
    </w:p>
    <w:p>
      <w:r/>
    </w:p>
    <w:p>
      <w:r>
        <w:t xml:space="preserve">会计政策变更的内容和原因 </w:t>
      </w:r>
    </w:p>
    <w:p>
      <w:r/>
    </w:p>
    <w:p>
      <w:r>
        <w:t xml:space="preserve">审批程序 </w:t>
      </w:r>
    </w:p>
    <w:p>
      <w:r/>
    </w:p>
    <w:p>
      <w:r>
        <w:t xml:space="preserve">经董事会审议 </w:t>
      </w:r>
    </w:p>
    <w:p>
      <w:r/>
    </w:p>
    <w:p>
      <w:r>
        <w:t>备注(受重要影响的报表项目</w:t>
      </w:r>
    </w:p>
    <w:p>
      <w:r>
        <w:t xml:space="preserve">名称和金额) </w:t>
      </w:r>
    </w:p>
    <w:p>
      <w:r>
        <w:t>对公司经营成果及财务状况无</w:t>
      </w:r>
    </w:p>
    <w:p>
      <w:r>
        <w:t xml:space="preserve">影响。 </w:t>
      </w:r>
    </w:p>
    <w:p>
      <w:r/>
    </w:p>
    <w:p>
      <w:r>
        <w:t xml:space="preserve">经董事会审议 </w:t>
      </w:r>
    </w:p>
    <w:p>
      <w:r/>
    </w:p>
    <w:p>
      <w:r>
        <w:t>对公司经营成果及财务状况无</w:t>
      </w:r>
    </w:p>
    <w:p>
      <w:r>
        <w:t xml:space="preserve">影响。 </w:t>
      </w:r>
    </w:p>
    <w:p>
      <w:r/>
    </w:p>
    <w:p>
      <w:r>
        <w:t>财政部于 2018 年 6 月颁布了</w:t>
      </w:r>
    </w:p>
    <w:p>
      <w:r>
        <w:t>《财政部关于修订印发 2018</w:t>
      </w:r>
    </w:p>
    <w:p>
      <w:r>
        <w:t>年度一般企业财务报表格式的</w:t>
      </w:r>
    </w:p>
    <w:p>
      <w:r/>
    </w:p>
    <w:p>
      <w:r>
        <w:t>通知》(财会[2018]15 号)，公</w:t>
      </w:r>
    </w:p>
    <w:p>
      <w:r/>
    </w:p>
    <w:p>
      <w:r>
        <w:t>司按照上述通知编制 2018 年</w:t>
      </w:r>
    </w:p>
    <w:p>
      <w:r>
        <w:t>度财务报表，并对比较财务报</w:t>
      </w:r>
    </w:p>
    <w:p>
      <w:r>
        <w:t xml:space="preserve">表项目进行了相应调整。 </w:t>
      </w:r>
    </w:p>
    <w:p>
      <w:r>
        <w:t>财政部 2017 年 3 月发布了《企</w:t>
      </w:r>
    </w:p>
    <w:p>
      <w:r>
        <w:t>业会计准则第 22 号—金融工</w:t>
      </w:r>
    </w:p>
    <w:p>
      <w:r>
        <w:t xml:space="preserve">具确认和计量》（财会[2017]7 </w:t>
      </w:r>
    </w:p>
    <w:p>
      <w:r>
        <w:t>号）、《企业会计准则第 23</w:t>
      </w:r>
    </w:p>
    <w:p>
      <w:r>
        <w:t>号—金融资产转移》（财会</w:t>
      </w:r>
    </w:p>
    <w:p>
      <w:r>
        <w:t>[2017]8 号）、《企业会计准</w:t>
      </w:r>
    </w:p>
    <w:p>
      <w:r>
        <w:t>则第 24 号—套期会计》 (财会</w:t>
      </w:r>
    </w:p>
    <w:p>
      <w:r>
        <w:t>[2017]9 号)，2017 年 5 月发布</w:t>
      </w:r>
    </w:p>
    <w:p>
      <w:r>
        <w:t>了《企业会计准则第 37 号—</w:t>
      </w:r>
    </w:p>
    <w:p>
      <w:r>
        <w:t xml:space="preserve">金融工具列报》（财会[2017]14 </w:t>
      </w:r>
    </w:p>
    <w:p>
      <w:r>
        <w:t>号），公司自 2019 年 1 月 1</w:t>
      </w:r>
    </w:p>
    <w:p>
      <w:r>
        <w:t>日起执行新金融工具准则，并</w:t>
      </w:r>
    </w:p>
    <w:p>
      <w:r>
        <w:t>按新金融工具准则的要求列报</w:t>
      </w:r>
    </w:p>
    <w:p>
      <w:r>
        <w:t>金融工具相关信息，不对比较</w:t>
      </w:r>
    </w:p>
    <w:p>
      <w:r>
        <w:t xml:space="preserve">财务报表追溯调整。 </w:t>
      </w:r>
    </w:p>
    <w:p>
      <w:r/>
    </w:p>
    <w:p>
      <w:r>
        <w:t xml:space="preserve">(2). 重要会计估计变更 </w:t>
      </w:r>
    </w:p>
    <w:p>
      <w:r>
        <w:t xml:space="preserve">□适用 √不适用  </w:t>
      </w:r>
    </w:p>
    <w:p>
      <w:r/>
    </w:p>
    <w:p>
      <w:r>
        <w:t xml:space="preserve">23. 其他 </w:t>
      </w:r>
    </w:p>
    <w:p>
      <w:r>
        <w:t xml:space="preserve">□适用  √不适用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t xml:space="preserve">计税依据 </w:t>
      </w:r>
    </w:p>
    <w:p>
      <w:r>
        <w:t xml:space="preserve">增值税 </w:t>
      </w:r>
    </w:p>
    <w:p>
      <w:r>
        <w:t xml:space="preserve">产品销售收入计算销项税额与进项税额相抵 </w:t>
      </w:r>
    </w:p>
    <w:p>
      <w:r>
        <w:t xml:space="preserve">消费税 </w:t>
      </w:r>
    </w:p>
    <w:p>
      <w:r>
        <w:t xml:space="preserve">酒类产品销售收入计税价格、销售数量 </w:t>
      </w:r>
    </w:p>
    <w:p>
      <w:r>
        <w:t xml:space="preserve">城市维护建设税 应纳流转税额 </w:t>
      </w:r>
    </w:p>
    <w:p>
      <w:r>
        <w:t xml:space="preserve">企业所得税 </w:t>
      </w:r>
    </w:p>
    <w:p>
      <w:r>
        <w:t xml:space="preserve">应纳税所得额 </w:t>
      </w:r>
    </w:p>
    <w:p>
      <w:r>
        <w:t xml:space="preserve">教育费附加 </w:t>
      </w:r>
    </w:p>
    <w:p>
      <w:r>
        <w:t xml:space="preserve">应纳流转税额 </w:t>
      </w:r>
    </w:p>
    <w:p>
      <w:r>
        <w:t xml:space="preserve">地方教育费附加 应纳流转税额 </w:t>
      </w:r>
    </w:p>
    <w:p>
      <w:r/>
    </w:p>
    <w:p>
      <w:r>
        <w:t xml:space="preserve">74 / 112 </w:t>
      </w:r>
    </w:p>
    <w:p>
      <w:r/>
    </w:p>
    <w:p>
      <w:r>
        <w:t xml:space="preserve">税率 </w:t>
      </w:r>
    </w:p>
    <w:p>
      <w:r/>
    </w:p>
    <w:p>
      <w:r>
        <w:t xml:space="preserve">17%、16% </w:t>
      </w:r>
    </w:p>
    <w:p>
      <w:r>
        <w:t xml:space="preserve">20%、0.5 元/500ml </w:t>
      </w:r>
    </w:p>
    <w:p>
      <w:r>
        <w:t xml:space="preserve">7% </w:t>
      </w:r>
    </w:p>
    <w:p>
      <w:r>
        <w:t xml:space="preserve">25% </w:t>
      </w:r>
    </w:p>
    <w:p>
      <w:r>
        <w:t xml:space="preserve">3% </w:t>
      </w:r>
    </w:p>
    <w:p>
      <w:r>
        <w:t xml:space="preserve">2% </w:t>
      </w:r>
    </w:p>
    <w:p>
      <w:r/>
    </w:p>
    <w:p>
      <w:r>
        <w:t xml:space="preserve"> </w:t>
      </w:r>
    </w:p>
    <w:p>
      <w:r>
        <w:t xml:space="preserve"> </w:t>
      </w:r>
    </w:p>
    <w:p>
      <w:r>
        <w:t xml:space="preserve"> </w:t>
      </w:r>
    </w:p>
    <w:p>
      <w:r>
        <w:t xml:space="preserve"> </w:t>
      </w:r>
    </w:p>
    <w:p>
      <w:r>
        <w:t xml:space="preserve"> </w:t>
      </w:r>
    </w:p>
    <w:p>
      <w:r>
        <w:t xml:space="preserve">2018 年年度报告 </w:t>
      </w:r>
    </w:p>
    <w:p>
      <w:r/>
    </w:p>
    <w:p>
      <w:r>
        <w:t>注：根据《财政部、国家税务总局关于调整增值税税率的通知》（财税【2018】32 号）文件，明</w:t>
      </w:r>
    </w:p>
    <w:p>
      <w:r>
        <w:t>确自 2018 年 5 月 1 日起，纳税人发生增值税应税销售行为或者进口货物，原适用 17%税率的，</w:t>
      </w:r>
    </w:p>
    <w:p>
      <w:r>
        <w:t xml:space="preserve">税率调整为 16%。 </w:t>
      </w:r>
    </w:p>
    <w:p>
      <w:r/>
    </w:p>
    <w:p>
      <w:r>
        <w:t xml:space="preserve">存在不同企业所得税税率纳税主体的，披露情况说明 </w:t>
      </w:r>
    </w:p>
    <w:p>
      <w:r>
        <w:t xml:space="preserve">√适用 □不适用  </w:t>
      </w:r>
    </w:p>
    <w:p>
      <w:r>
        <w:t xml:space="preserve">纳税主体名称 </w:t>
      </w:r>
    </w:p>
    <w:p>
      <w:r>
        <w:t xml:space="preserve">贵州茅台酒巴黎贸易有限公司 </w:t>
      </w:r>
    </w:p>
    <w:p>
      <w:r/>
    </w:p>
    <w:p>
      <w:r>
        <w:t xml:space="preserve">所得税税率（%） </w:t>
      </w:r>
    </w:p>
    <w:p>
      <w:r/>
    </w:p>
    <w:p>
      <w:r>
        <w:t xml:space="preserve">33.33 </w:t>
      </w:r>
    </w:p>
    <w:p>
      <w:r/>
    </w:p>
    <w:p>
      <w:r>
        <w:t xml:space="preserve">2. 税收优惠 </w:t>
      </w:r>
    </w:p>
    <w:p>
      <w:r>
        <w:t xml:space="preserve">□适用  √不适用  </w:t>
      </w:r>
    </w:p>
    <w:p>
      <w:r/>
    </w:p>
    <w:p>
      <w:r>
        <w:t xml:space="preserve">七、 合并财务报表项目注释 </w:t>
      </w:r>
    </w:p>
    <w:p>
      <w:r>
        <w:t xml:space="preserve">1、 货币资金 </w:t>
      </w:r>
    </w:p>
    <w:p>
      <w:r>
        <w:t xml:space="preserve">√适用  □不适用  </w:t>
      </w:r>
    </w:p>
    <w:p>
      <w:r/>
    </w:p>
    <w:p>
      <w:r>
        <w:t xml:space="preserve">项目 </w:t>
      </w:r>
    </w:p>
    <w:p>
      <w:r/>
    </w:p>
    <w:p>
      <w:r>
        <w:t xml:space="preserve">库存现金 </w:t>
      </w:r>
    </w:p>
    <w:p>
      <w:r>
        <w:t xml:space="preserve">银行存款 </w:t>
      </w:r>
    </w:p>
    <w:p>
      <w:r>
        <w:t xml:space="preserve">其中：存放中央银行法定存款准备金 </w:t>
      </w:r>
    </w:p>
    <w:p>
      <w:r>
        <w:t xml:space="preserve">存放中央银行超额存款准备金 </w:t>
      </w:r>
    </w:p>
    <w:p>
      <w:r>
        <w:t xml:space="preserve">其他货币资金 </w:t>
      </w:r>
    </w:p>
    <w:p>
      <w:r>
        <w:t xml:space="preserve">合计 </w:t>
      </w:r>
    </w:p>
    <w:p>
      <w:r>
        <w:t xml:space="preserve">其中：存放在境外的款项总额 </w:t>
      </w:r>
    </w:p>
    <w:p>
      <w:r/>
    </w:p>
    <w:p>
      <w:r>
        <w:t xml:space="preserve">使用受到限制的货币资金 </w:t>
      </w:r>
    </w:p>
    <w:p>
      <w:r/>
    </w:p>
    <w:p>
      <w:r>
        <w:t xml:space="preserve">项目 </w:t>
      </w:r>
    </w:p>
    <w:p>
      <w:r/>
    </w:p>
    <w:p>
      <w:r>
        <w:t xml:space="preserve">存放中央银行法定存款准备金 </w:t>
      </w:r>
    </w:p>
    <w:p>
      <w:r/>
    </w:p>
    <w:p>
      <w:r>
        <w:t xml:space="preserve">不能随时支取的定期银行存款 </w:t>
      </w:r>
    </w:p>
    <w:p>
      <w:r>
        <w:t xml:space="preserve">银行承兑汇票保证金 </w:t>
      </w:r>
    </w:p>
    <w:p>
      <w:r/>
    </w:p>
    <w:p>
      <w:r>
        <w:t xml:space="preserve">2、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期末余额 </w:t>
      </w:r>
    </w:p>
    <w:p>
      <w:r/>
    </w:p>
    <w:p>
      <w:r>
        <w:t xml:space="preserve">10,553.44 </w:t>
      </w:r>
    </w:p>
    <w:p>
      <w:r>
        <w:t xml:space="preserve">112,074,780,866.62 </w:t>
      </w:r>
    </w:p>
    <w:p>
      <w:r>
        <w:t xml:space="preserve">6,631,503,120.52 </w:t>
      </w:r>
    </w:p>
    <w:p>
      <w:r>
        <w:t xml:space="preserve">185,879,436.35 </w:t>
      </w:r>
    </w:p>
    <w:p>
      <w:r/>
    </w:p>
    <w:p>
      <w:r>
        <w:t xml:space="preserve">112,074,791,420.06 </w:t>
      </w:r>
    </w:p>
    <w:p>
      <w:r>
        <w:t xml:space="preserve">6,058,518.72 </w:t>
      </w:r>
    </w:p>
    <w:p>
      <w:r/>
    </w:p>
    <w:p>
      <w:r>
        <w:t xml:space="preserve">单位：元  币种：人民币 </w:t>
      </w:r>
    </w:p>
    <w:p>
      <w:r>
        <w:t xml:space="preserve">期初余额 </w:t>
      </w:r>
    </w:p>
    <w:p>
      <w:r/>
    </w:p>
    <w:p>
      <w:r>
        <w:t xml:space="preserve">45,548.70 </w:t>
      </w:r>
    </w:p>
    <w:p>
      <w:r>
        <w:t xml:space="preserve">87,836,625,462.40 </w:t>
      </w:r>
    </w:p>
    <w:p>
      <w:r>
        <w:t xml:space="preserve">5,410,789,162.76 </w:t>
      </w:r>
    </w:p>
    <w:p>
      <w:r>
        <w:t xml:space="preserve">308,449,265.76 </w:t>
      </w:r>
    </w:p>
    <w:p>
      <w:r>
        <w:t xml:space="preserve">32,198,902.24 </w:t>
      </w:r>
    </w:p>
    <w:p>
      <w:r>
        <w:t xml:space="preserve">87,868,869,913.34 </w:t>
      </w:r>
    </w:p>
    <w:p>
      <w:r>
        <w:t xml:space="preserve">642,217.07 </w:t>
      </w:r>
    </w:p>
    <w:p>
      <w:r/>
    </w:p>
    <w:p>
      <w:r>
        <w:t xml:space="preserve">期末数 </w:t>
      </w:r>
    </w:p>
    <w:p>
      <w:r>
        <w:t xml:space="preserve">人民币金额 </w:t>
      </w:r>
    </w:p>
    <w:p>
      <w:r/>
    </w:p>
    <w:p>
      <w:r>
        <w:t xml:space="preserve">期初数 </w:t>
      </w:r>
    </w:p>
    <w:p>
      <w:r>
        <w:t xml:space="preserve">人民币金额 </w:t>
      </w:r>
    </w:p>
    <w:p>
      <w:r/>
    </w:p>
    <w:p>
      <w:r>
        <w:t xml:space="preserve">           6,631,503,120.52 </w:t>
      </w:r>
    </w:p>
    <w:p>
      <w:r/>
    </w:p>
    <w:p>
      <w:r>
        <w:t xml:space="preserve">5,410,789,162.76 </w:t>
      </w:r>
    </w:p>
    <w:p>
      <w:r/>
    </w:p>
    <w:p>
      <w:r>
        <w:t xml:space="preserve">             7,200,000,000.00 </w:t>
      </w:r>
    </w:p>
    <w:p>
      <w:r/>
    </w:p>
    <w:p>
      <w:r>
        <w:t xml:space="preserve">7,500,000,000.00 </w:t>
      </w:r>
    </w:p>
    <w:p>
      <w:r/>
    </w:p>
    <w:p>
      <w:r>
        <w:t xml:space="preserve">30,000,000.00 </w:t>
      </w:r>
    </w:p>
    <w:p>
      <w:r/>
    </w:p>
    <w:p>
      <w:r>
        <w:t xml:space="preserve">期末余额 </w:t>
      </w:r>
    </w:p>
    <w:p>
      <w:r/>
    </w:p>
    <w:p>
      <w:r>
        <w:t xml:space="preserve">单位：元  币种：人民币 </w:t>
      </w:r>
    </w:p>
    <w:p>
      <w:r>
        <w:t xml:space="preserve">期初余额 </w:t>
      </w:r>
    </w:p>
    <w:p>
      <w:r/>
    </w:p>
    <w:p>
      <w:r>
        <w:t xml:space="preserve">563,739,710.00 </w:t>
      </w:r>
    </w:p>
    <w:p>
      <w:r/>
    </w:p>
    <w:p>
      <w:r>
        <w:t xml:space="preserve">1,221,706,039.00 </w:t>
      </w:r>
    </w:p>
    <w:p>
      <w:r/>
    </w:p>
    <w:p>
      <w:r>
        <w:t xml:space="preserve">563,739,710.00 </w:t>
      </w:r>
    </w:p>
    <w:p>
      <w:r/>
    </w:p>
    <w:p>
      <w:r>
        <w:t xml:space="preserve">1,221,706,039.00 </w:t>
      </w:r>
    </w:p>
    <w:p>
      <w:r/>
    </w:p>
    <w:p>
      <w:r>
        <w:t xml:space="preserve">75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应收票据 </w:t>
      </w:r>
    </w:p>
    <w:p>
      <w:r/>
    </w:p>
    <w:p>
      <w:r>
        <w:t xml:space="preserve">(1). 应收票据分类列示 </w:t>
      </w:r>
    </w:p>
    <w:p>
      <w:r/>
    </w:p>
    <w:p>
      <w:r>
        <w:t xml:space="preserve">√适用 □不适用  </w:t>
      </w:r>
    </w:p>
    <w:p>
      <w:r/>
    </w:p>
    <w:p>
      <w:r>
        <w:t xml:space="preserve">项目 </w:t>
      </w:r>
    </w:p>
    <w:p>
      <w:r>
        <w:t xml:space="preserve">银行承兑票据 </w:t>
      </w:r>
    </w:p>
    <w:p>
      <w:r>
        <w:t xml:space="preserve">合计 </w:t>
      </w:r>
    </w:p>
    <w:p>
      <w:r/>
    </w:p>
    <w:p>
      <w:r>
        <w:t xml:space="preserve">期末余额 </w:t>
      </w:r>
    </w:p>
    <w:p>
      <w:r/>
    </w:p>
    <w:p>
      <w:r>
        <w:t xml:space="preserve">563,739,710.00 </w:t>
      </w:r>
    </w:p>
    <w:p>
      <w:r>
        <w:t xml:space="preserve">563,739,710.00 </w:t>
      </w:r>
    </w:p>
    <w:p>
      <w:r/>
    </w:p>
    <w:p>
      <w:r>
        <w:t xml:space="preserve">单位：元  币种：人民币 </w:t>
      </w:r>
    </w:p>
    <w:p>
      <w:r>
        <w:t xml:space="preserve">期初余额 </w:t>
      </w:r>
    </w:p>
    <w:p>
      <w:r/>
    </w:p>
    <w:p>
      <w:r>
        <w:t xml:space="preserve">1,221,706,039.00 </w:t>
      </w:r>
    </w:p>
    <w:p>
      <w:r>
        <w:t xml:space="preserve">1,221,706,039.00 </w:t>
      </w:r>
    </w:p>
    <w:p>
      <w:r/>
    </w:p>
    <w:p>
      <w:r>
        <w:t xml:space="preserve">(2).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合计 </w:t>
      </w:r>
    </w:p>
    <w:p>
      <w:r/>
    </w:p>
    <w:p>
      <w:r>
        <w:t xml:space="preserve">应收账款 </w:t>
      </w:r>
    </w:p>
    <w:p>
      <w:r/>
    </w:p>
    <w:p>
      <w:r>
        <w:t xml:space="preserve">(1). 应收账款分类披露 </w:t>
      </w:r>
    </w:p>
    <w:p>
      <w:r>
        <w:t xml:space="preserve">√适用 □不适用  </w:t>
      </w:r>
    </w:p>
    <w:p>
      <w:r/>
    </w:p>
    <w:p>
      <w:r>
        <w:t xml:space="preserve">期末终止确认金额 </w:t>
      </w:r>
    </w:p>
    <w:p>
      <w:r/>
    </w:p>
    <w:p>
      <w:r>
        <w:t xml:space="preserve">19,781,819.00 </w:t>
      </w:r>
    </w:p>
    <w:p>
      <w:r>
        <w:t xml:space="preserve">19,781,819.00 </w:t>
      </w:r>
    </w:p>
    <w:p>
      <w:r/>
    </w:p>
    <w:p>
      <w:r>
        <w:t xml:space="preserve">单位：元  币种：人民币 </w:t>
      </w:r>
    </w:p>
    <w:p>
      <w:r>
        <w:t xml:space="preserve">期末未终止确认金额 </w:t>
      </w:r>
    </w:p>
    <w:p>
      <w:r/>
    </w:p>
    <w:p>
      <w:r>
        <w:t xml:space="preserve">期末余额 </w:t>
      </w:r>
    </w:p>
    <w:p>
      <w:r/>
    </w:p>
    <w:p>
      <w:r>
        <w:t xml:space="preserve">单位：元  币种：人民币 </w:t>
      </w:r>
    </w:p>
    <w:p>
      <w:r/>
    </w:p>
    <w:p>
      <w:r>
        <w:t xml:space="preserve">期初余额 </w:t>
      </w:r>
    </w:p>
    <w:p>
      <w:r/>
    </w:p>
    <w:p>
      <w:r>
        <w:t xml:space="preserve">账面余额 </w:t>
      </w:r>
    </w:p>
    <w:p>
      <w:r/>
    </w:p>
    <w:p>
      <w:r>
        <w:t xml:space="preserve">金额 </w:t>
      </w:r>
    </w:p>
    <w:p>
      <w:r/>
    </w:p>
    <w:p>
      <w:r>
        <w:t>比例</w:t>
      </w:r>
    </w:p>
    <w:p>
      <w:r>
        <w:t xml:space="preserve">(%) </w:t>
      </w:r>
    </w:p>
    <w:p>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3,243,804.43 100.00 </w:t>
      </w:r>
    </w:p>
    <w:p>
      <w:r/>
    </w:p>
    <w:p>
      <w:r>
        <w:t xml:space="preserve">3,243,804.43 100.00 0.00 </w:t>
      </w:r>
    </w:p>
    <w:p>
      <w:r/>
    </w:p>
    <w:p>
      <w:r>
        <w:t xml:space="preserve">3,243,804.43 100.00 </w:t>
      </w:r>
    </w:p>
    <w:p>
      <w:r/>
    </w:p>
    <w:p>
      <w:r>
        <w:t xml:space="preserve">3,243,804.43 100.00 0.00 </w:t>
      </w:r>
    </w:p>
    <w:p>
      <w:r/>
    </w:p>
    <w:p>
      <w:r>
        <w:t xml:space="preserve">3,243,804.43 100.00 </w:t>
      </w:r>
    </w:p>
    <w:p>
      <w:r/>
    </w:p>
    <w:p>
      <w:r>
        <w:t xml:space="preserve">3,243,804.43 100.00 0.00 </w:t>
      </w:r>
    </w:p>
    <w:p>
      <w:r/>
    </w:p>
    <w:p>
      <w:r>
        <w:t xml:space="preserve">3,243,804.43 100.00 </w:t>
      </w:r>
    </w:p>
    <w:p>
      <w:r/>
    </w:p>
    <w:p>
      <w:r>
        <w:t xml:space="preserve">3,243,804.43 100.00 0.00 </w:t>
      </w:r>
    </w:p>
    <w:p>
      <w:r/>
    </w:p>
    <w:p>
      <w:r>
        <w:t xml:space="preserve">3,243,804.43 </w:t>
      </w:r>
    </w:p>
    <w:p>
      <w:r/>
    </w:p>
    <w:p>
      <w:r>
        <w:t xml:space="preserve">/ </w:t>
      </w:r>
    </w:p>
    <w:p>
      <w:r/>
    </w:p>
    <w:p>
      <w:r>
        <w:t xml:space="preserve">3,243,804.43 </w:t>
      </w:r>
    </w:p>
    <w:p>
      <w:r/>
    </w:p>
    <w:p>
      <w:r>
        <w:t xml:space="preserve">/ </w:t>
      </w:r>
    </w:p>
    <w:p>
      <w:r/>
    </w:p>
    <w:p>
      <w:r>
        <w:t xml:space="preserve">0.00 </w:t>
      </w:r>
    </w:p>
    <w:p>
      <w:r/>
    </w:p>
    <w:p>
      <w:r>
        <w:t xml:space="preserve">3,243,804.43 </w:t>
      </w:r>
    </w:p>
    <w:p>
      <w:r/>
    </w:p>
    <w:p>
      <w:r>
        <w:t xml:space="preserve">/ </w:t>
      </w:r>
    </w:p>
    <w:p>
      <w:r/>
    </w:p>
    <w:p>
      <w:r>
        <w:t xml:space="preserve">3,243,804.43 </w:t>
      </w:r>
    </w:p>
    <w:p>
      <w:r/>
    </w:p>
    <w:p>
      <w:r>
        <w:t xml:space="preserve">/ </w:t>
      </w:r>
    </w:p>
    <w:p>
      <w:r/>
    </w:p>
    <w:p>
      <w:r>
        <w:t xml:space="preserve">0.00 </w:t>
      </w:r>
    </w:p>
    <w:p>
      <w:r/>
    </w:p>
    <w:p>
      <w:r>
        <w:t xml:space="preserve">类别 </w:t>
      </w:r>
    </w:p>
    <w:p>
      <w:r/>
    </w:p>
    <w:p>
      <w:r>
        <w:t>单项金额重大并单</w:t>
      </w:r>
    </w:p>
    <w:p>
      <w:r>
        <w:t>独计提坏账准备的</w:t>
      </w:r>
    </w:p>
    <w:p>
      <w:r>
        <w:t xml:space="preserve">应收账款 </w:t>
      </w:r>
    </w:p>
    <w:p>
      <w:r>
        <w:t>按信用风险特征组</w:t>
      </w:r>
    </w:p>
    <w:p>
      <w:r>
        <w:t>合计提坏账准备的</w:t>
      </w:r>
    </w:p>
    <w:p>
      <w:r>
        <w:t xml:space="preserve">应收账款 </w:t>
      </w:r>
    </w:p>
    <w:p>
      <w:r>
        <w:t xml:space="preserve">其中：账龄分析法 </w:t>
      </w:r>
    </w:p>
    <w:p>
      <w:r/>
    </w:p>
    <w:p>
      <w:r>
        <w:t>单项金额不重大但</w:t>
      </w:r>
    </w:p>
    <w:p>
      <w:r>
        <w:t>单独计提坏账准备</w:t>
      </w:r>
    </w:p>
    <w:p>
      <w:r>
        <w:t xml:space="preserve">的应收账款 </w:t>
      </w:r>
    </w:p>
    <w:p>
      <w:r>
        <w:t xml:space="preserve">合计 </w:t>
      </w:r>
    </w:p>
    <w:p>
      <w:r/>
    </w:p>
    <w:p>
      <w:r>
        <w:t xml:space="preserve">期末单项金额重大并单项计提坏账准备的应收账款 </w:t>
      </w:r>
    </w:p>
    <w:p>
      <w:r>
        <w:t xml:space="preserve">□适用 √不适用  </w:t>
      </w:r>
    </w:p>
    <w:p>
      <w:r>
        <w:t xml:space="preserve">组合中，按账龄分析法计提坏账准备的应收账款 </w:t>
      </w:r>
    </w:p>
    <w:p>
      <w:r>
        <w:t xml:space="preserve">√适用 □不适用  </w:t>
      </w:r>
    </w:p>
    <w:p>
      <w:r/>
    </w:p>
    <w:p>
      <w:r>
        <w:t xml:space="preserve">账龄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p>
    <w:p>
      <w:r>
        <w:t xml:space="preserve">应收账款 </w:t>
      </w:r>
    </w:p>
    <w:p>
      <w:r/>
    </w:p>
    <w:p>
      <w:r>
        <w:t xml:space="preserve">期末余额 </w:t>
      </w:r>
    </w:p>
    <w:p>
      <w:r>
        <w:t xml:space="preserve">坏账准备 </w:t>
      </w:r>
    </w:p>
    <w:p>
      <w:r/>
    </w:p>
    <w:p>
      <w:r>
        <w:t xml:space="preserve">计提比例（%） </w:t>
      </w:r>
    </w:p>
    <w:p>
      <w:r/>
    </w:p>
    <w:p>
      <w:r>
        <w:t xml:space="preserve">单位：元  币种：人民币 </w:t>
      </w:r>
    </w:p>
    <w:p>
      <w:r/>
    </w:p>
    <w:p>
      <w:r>
        <w:t xml:space="preserve">3,243,804.43 </w:t>
      </w:r>
    </w:p>
    <w:p>
      <w:r>
        <w:t xml:space="preserve">3,243,804.43 </w:t>
      </w:r>
    </w:p>
    <w:p>
      <w:r/>
    </w:p>
    <w:p>
      <w:r>
        <w:t xml:space="preserve">3,243,804.43 </w:t>
      </w:r>
    </w:p>
    <w:p>
      <w:r>
        <w:t xml:space="preserve">3,243,804.43 </w:t>
      </w:r>
    </w:p>
    <w:p>
      <w:r/>
    </w:p>
    <w:p>
      <w:r>
        <w:t xml:space="preserve">100.00 </w:t>
      </w:r>
    </w:p>
    <w:p>
      <w:r>
        <w:t xml:space="preserve">100.00 </w:t>
      </w:r>
    </w:p>
    <w:p>
      <w:r/>
    </w:p>
    <w:p>
      <w:r>
        <w:t xml:space="preserve">76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按欠款方归集的期末余额前五名的应收账款情况 </w:t>
      </w:r>
    </w:p>
    <w:p>
      <w:r>
        <w:t xml:space="preserve">√适用  □不适用  </w:t>
      </w:r>
    </w:p>
    <w:p>
      <w:r/>
    </w:p>
    <w:p>
      <w:r>
        <w:t xml:space="preserve">单位名称 </w:t>
      </w:r>
    </w:p>
    <w:p>
      <w:r/>
    </w:p>
    <w:p>
      <w:r>
        <w:t xml:space="preserve">期末余额 </w:t>
      </w:r>
    </w:p>
    <w:p>
      <w:r/>
    </w:p>
    <w:p>
      <w:r>
        <w:t xml:space="preserve">账龄 </w:t>
      </w:r>
    </w:p>
    <w:p>
      <w:r/>
    </w:p>
    <w:p>
      <w:r>
        <w:t xml:space="preserve">云南昆明远威经贸有限公司 </w:t>
      </w:r>
    </w:p>
    <w:p>
      <w:r>
        <w:t xml:space="preserve">天津飞萌实业有限公司 </w:t>
      </w:r>
    </w:p>
    <w:p>
      <w:r>
        <w:t xml:space="preserve">上海国际名酒发展有限责任公司 </w:t>
      </w:r>
    </w:p>
    <w:p>
      <w:r>
        <w:t xml:space="preserve">深圳友谊商场 </w:t>
      </w:r>
    </w:p>
    <w:p>
      <w:r>
        <w:t xml:space="preserve">深圳粮油进出口公司北京分公司 </w:t>
      </w:r>
    </w:p>
    <w:p>
      <w:r>
        <w:t xml:space="preserve">合计 </w:t>
      </w:r>
    </w:p>
    <w:p>
      <w:r/>
    </w:p>
    <w:p>
      <w:r>
        <w:t xml:space="preserve">847,620.00 5 年以上 </w:t>
      </w:r>
    </w:p>
    <w:p>
      <w:r>
        <w:t xml:space="preserve">784,900.00 5 年以上 </w:t>
      </w:r>
    </w:p>
    <w:p>
      <w:r>
        <w:t xml:space="preserve">375,776.00 5 年以上 </w:t>
      </w:r>
    </w:p>
    <w:p>
      <w:r>
        <w:t xml:space="preserve">194,200.00 5 年以上 </w:t>
      </w:r>
    </w:p>
    <w:p>
      <w:r>
        <w:t xml:space="preserve">109,504.86 5 年以上 </w:t>
      </w:r>
    </w:p>
    <w:p>
      <w:r>
        <w:t xml:space="preserve">2,312,000.86   </w:t>
      </w:r>
    </w:p>
    <w:p>
      <w:r/>
    </w:p>
    <w:p>
      <w:r>
        <w:t xml:space="preserve">单位：元  币种：人民币 </w:t>
      </w:r>
    </w:p>
    <w:p>
      <w:r>
        <w:t>占应收账款期末</w:t>
      </w:r>
    </w:p>
    <w:p>
      <w:r>
        <w:t>余额合计数的比</w:t>
      </w:r>
    </w:p>
    <w:p>
      <w:r>
        <w:t xml:space="preserve">例(%) </w:t>
      </w:r>
    </w:p>
    <w:p>
      <w:r/>
    </w:p>
    <w:p>
      <w:r>
        <w:t>坏账准备期末</w:t>
      </w:r>
    </w:p>
    <w:p>
      <w:r>
        <w:t xml:space="preserve">余额 </w:t>
      </w:r>
    </w:p>
    <w:p>
      <w:r/>
    </w:p>
    <w:p>
      <w:r>
        <w:t xml:space="preserve">26.13 </w:t>
      </w:r>
    </w:p>
    <w:p>
      <w:r>
        <w:t xml:space="preserve">24.20 </w:t>
      </w:r>
    </w:p>
    <w:p>
      <w:r>
        <w:t xml:space="preserve">11.58 </w:t>
      </w:r>
    </w:p>
    <w:p>
      <w:r>
        <w:t xml:space="preserve">5.99 </w:t>
      </w:r>
    </w:p>
    <w:p>
      <w:r>
        <w:t xml:space="preserve">3.38 </w:t>
      </w:r>
    </w:p>
    <w:p>
      <w:r>
        <w:t xml:space="preserve">71.28 </w:t>
      </w:r>
    </w:p>
    <w:p>
      <w:r/>
    </w:p>
    <w:p>
      <w:r>
        <w:t xml:space="preserve">847,620.00 </w:t>
      </w:r>
    </w:p>
    <w:p>
      <w:r>
        <w:t xml:space="preserve">784,900.00 </w:t>
      </w:r>
    </w:p>
    <w:p>
      <w:r>
        <w:t xml:space="preserve">375,776.00 </w:t>
      </w:r>
    </w:p>
    <w:p>
      <w:r>
        <w:t xml:space="preserve">194,200.00 </w:t>
      </w:r>
    </w:p>
    <w:p>
      <w:r>
        <w:t xml:space="preserve">109,504.86 </w:t>
      </w:r>
    </w:p>
    <w:p>
      <w:r>
        <w:t xml:space="preserve">2,312,000.86 </w:t>
      </w:r>
    </w:p>
    <w:p>
      <w:r/>
    </w:p>
    <w:p>
      <w:r>
        <w:t xml:space="preserve">3、 预付款项 </w:t>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t xml:space="preserve">金额 </w:t>
      </w:r>
    </w:p>
    <w:p>
      <w:r/>
    </w:p>
    <w:p>
      <w:r>
        <w:t xml:space="preserve">605,780,416.91 </w:t>
      </w:r>
    </w:p>
    <w:p>
      <w:r>
        <w:t xml:space="preserve">20,836,627.58 </w:t>
      </w:r>
    </w:p>
    <w:p>
      <w:r>
        <w:t xml:space="preserve">36,979,736.54 </w:t>
      </w:r>
    </w:p>
    <w:p>
      <w:r>
        <w:t xml:space="preserve">518,781,727.03 </w:t>
      </w:r>
    </w:p>
    <w:p>
      <w:r>
        <w:t xml:space="preserve">1,182,378,508.06 </w:t>
      </w:r>
    </w:p>
    <w:p>
      <w:r/>
    </w:p>
    <w:p>
      <w:r>
        <w:t xml:space="preserve">单位：元  币种：人民币 </w:t>
      </w:r>
    </w:p>
    <w:p>
      <w:r>
        <w:t xml:space="preserve">期初余额 </w:t>
      </w:r>
    </w:p>
    <w:p>
      <w:r/>
    </w:p>
    <w:p>
      <w:r>
        <w:t xml:space="preserve">比例(%) </w:t>
      </w:r>
    </w:p>
    <w:p>
      <w:r/>
    </w:p>
    <w:p>
      <w:r>
        <w:t xml:space="preserve">金额 </w:t>
      </w:r>
    </w:p>
    <w:p>
      <w:r/>
    </w:p>
    <w:p>
      <w:r>
        <w:t xml:space="preserve">比例(%) </w:t>
      </w:r>
    </w:p>
    <w:p>
      <w:r/>
    </w:p>
    <w:p>
      <w:r>
        <w:t xml:space="preserve">51.23 </w:t>
      </w:r>
    </w:p>
    <w:p>
      <w:r>
        <w:t xml:space="preserve">1.76 </w:t>
      </w:r>
    </w:p>
    <w:p>
      <w:r>
        <w:t xml:space="preserve">3.13 </w:t>
      </w:r>
    </w:p>
    <w:p>
      <w:r>
        <w:t xml:space="preserve">43.88 </w:t>
      </w:r>
    </w:p>
    <w:p>
      <w:r>
        <w:t xml:space="preserve">100.00 </w:t>
      </w:r>
    </w:p>
    <w:p>
      <w:r/>
    </w:p>
    <w:p>
      <w:r>
        <w:t xml:space="preserve">125,862,538.94 </w:t>
      </w:r>
    </w:p>
    <w:p>
      <w:r>
        <w:t xml:space="preserve">45,986,873.05 </w:t>
      </w:r>
    </w:p>
    <w:p>
      <w:r>
        <w:t xml:space="preserve">86,153,258.28 </w:t>
      </w:r>
    </w:p>
    <w:p>
      <w:r>
        <w:t xml:space="preserve">532,804,651.80 </w:t>
      </w:r>
    </w:p>
    <w:p>
      <w:r>
        <w:t xml:space="preserve">790,807,322.07 </w:t>
      </w:r>
    </w:p>
    <w:p>
      <w:r/>
    </w:p>
    <w:p>
      <w:r>
        <w:t xml:space="preserve">15.92 </w:t>
      </w:r>
    </w:p>
    <w:p>
      <w:r>
        <w:t xml:space="preserve">5.82 </w:t>
      </w:r>
    </w:p>
    <w:p>
      <w:r>
        <w:t xml:space="preserve">10.89 </w:t>
      </w:r>
    </w:p>
    <w:p>
      <w:r>
        <w:t xml:space="preserve">67.37 </w:t>
      </w:r>
    </w:p>
    <w:p>
      <w:r>
        <w:t xml:space="preserve">100.00 </w:t>
      </w:r>
    </w:p>
    <w:p>
      <w:r/>
    </w:p>
    <w:p>
      <w:r>
        <w:t xml:space="preserve">(2). 按预付对象归集的期末余额前五名的预付款情况 </w:t>
      </w:r>
    </w:p>
    <w:p>
      <w:r>
        <w:t xml:space="preserve">√适用  □不适用  </w:t>
      </w:r>
    </w:p>
    <w:p>
      <w:r>
        <w:t xml:space="preserve">名称 </w:t>
      </w:r>
    </w:p>
    <w:p>
      <w:r>
        <w:t xml:space="preserve"> 仁怀市土地收购</w:t>
      </w:r>
    </w:p>
    <w:p>
      <w:r>
        <w:t xml:space="preserve">储备中心  </w:t>
      </w:r>
    </w:p>
    <w:p>
      <w:r/>
    </w:p>
    <w:p>
      <w:r>
        <w:t xml:space="preserve">与公司关系 欠款金额 </w:t>
      </w:r>
    </w:p>
    <w:p>
      <w:r/>
    </w:p>
    <w:p>
      <w:r>
        <w:t xml:space="preserve"> 政府部门  </w:t>
      </w:r>
    </w:p>
    <w:p>
      <w:r/>
    </w:p>
    <w:p>
      <w:r>
        <w:t xml:space="preserve">300,000,000.00 </w:t>
      </w:r>
    </w:p>
    <w:p>
      <w:r/>
    </w:p>
    <w:p>
      <w:r>
        <w:t xml:space="preserve">习水县人民政府 </w:t>
      </w:r>
    </w:p>
    <w:p>
      <w:r/>
    </w:p>
    <w:p>
      <w:r>
        <w:t xml:space="preserve">政府部门 </w:t>
      </w:r>
    </w:p>
    <w:p>
      <w:r/>
    </w:p>
    <w:p>
      <w:r>
        <w:t xml:space="preserve">214,989,680.00 </w:t>
      </w:r>
    </w:p>
    <w:p>
      <w:r/>
    </w:p>
    <w:p>
      <w:r>
        <w:t xml:space="preserve">50,000,000.00 </w:t>
      </w:r>
    </w:p>
    <w:p>
      <w:r/>
    </w:p>
    <w:p>
      <w:r>
        <w:t xml:space="preserve">37,780,690.27 </w:t>
      </w:r>
    </w:p>
    <w:p>
      <w:r/>
    </w:p>
    <w:p>
      <w:r>
        <w:t xml:space="preserve">欠款时间 </w:t>
      </w:r>
    </w:p>
    <w:p>
      <w:r/>
    </w:p>
    <w:p>
      <w:r>
        <w:t xml:space="preserve">3 年以上 </w:t>
      </w:r>
    </w:p>
    <w:p>
      <w:r/>
    </w:p>
    <w:p>
      <w:r>
        <w:t xml:space="preserve">1 年以内  </w:t>
      </w:r>
    </w:p>
    <w:p>
      <w:r/>
    </w:p>
    <w:p>
      <w:r>
        <w:t xml:space="preserve">3 年以上 </w:t>
      </w:r>
    </w:p>
    <w:p>
      <w:r>
        <w:t xml:space="preserve">1 年以内 </w:t>
      </w:r>
    </w:p>
    <w:p>
      <w:r/>
    </w:p>
    <w:p>
      <w:r>
        <w:t xml:space="preserve">未结算原因 </w:t>
      </w:r>
    </w:p>
    <w:p>
      <w:r>
        <w:t>预付土地挂牌出</w:t>
      </w:r>
    </w:p>
    <w:p>
      <w:r>
        <w:t xml:space="preserve">让保证金。 </w:t>
      </w:r>
    </w:p>
    <w:p>
      <w:r>
        <w:t>预付土地挂牌出</w:t>
      </w:r>
    </w:p>
    <w:p>
      <w:r>
        <w:t xml:space="preserve">让保证金。 </w:t>
      </w:r>
    </w:p>
    <w:p>
      <w:r/>
    </w:p>
    <w:p>
      <w:r>
        <w:t>中铁二十二局集团</w:t>
      </w:r>
    </w:p>
    <w:p>
      <w:r>
        <w:t xml:space="preserve">有限公司 </w:t>
      </w:r>
    </w:p>
    <w:p>
      <w:r/>
    </w:p>
    <w:p>
      <w:r>
        <w:t xml:space="preserve"> 工程中标单位  </w:t>
      </w:r>
    </w:p>
    <w:p>
      <w:r/>
    </w:p>
    <w:p>
      <w:r>
        <w:t xml:space="preserve">13,155,085.00 </w:t>
      </w:r>
    </w:p>
    <w:p>
      <w:r/>
    </w:p>
    <w:p>
      <w:r>
        <w:t xml:space="preserve">1 至 2 年 </w:t>
      </w:r>
    </w:p>
    <w:p>
      <w:r/>
    </w:p>
    <w:p>
      <w:r>
        <w:t xml:space="preserve">3,050,000.00 </w:t>
      </w:r>
    </w:p>
    <w:p>
      <w:r/>
    </w:p>
    <w:p>
      <w:r>
        <w:t xml:space="preserve">30,456,251.46 </w:t>
      </w:r>
    </w:p>
    <w:p>
      <w:r/>
    </w:p>
    <w:p>
      <w:r>
        <w:t xml:space="preserve">2 至 3 年 </w:t>
      </w:r>
    </w:p>
    <w:p>
      <w:r/>
    </w:p>
    <w:p>
      <w:r>
        <w:t xml:space="preserve">3 年以上 </w:t>
      </w:r>
    </w:p>
    <w:p>
      <w:r/>
    </w:p>
    <w:p>
      <w:r>
        <w:t>未完工，待完工后</w:t>
      </w:r>
    </w:p>
    <w:p>
      <w:r>
        <w:t xml:space="preserve">办理结算。 </w:t>
      </w:r>
    </w:p>
    <w:p>
      <w:r/>
    </w:p>
    <w:p>
      <w:r>
        <w:t>贵州省仁怀市粮油</w:t>
      </w:r>
    </w:p>
    <w:p>
      <w:r>
        <w:t xml:space="preserve">收储有限总公司 </w:t>
      </w:r>
    </w:p>
    <w:p>
      <w:r>
        <w:t>贵州建工集团有限</w:t>
      </w:r>
    </w:p>
    <w:p>
      <w:r>
        <w:t xml:space="preserve">公司 </w:t>
      </w:r>
    </w:p>
    <w:p>
      <w:r/>
    </w:p>
    <w:p>
      <w:r>
        <w:t xml:space="preserve">合计 </w:t>
      </w:r>
    </w:p>
    <w:p>
      <w:r/>
    </w:p>
    <w:p>
      <w:r>
        <w:t xml:space="preserve">原料供应商 </w:t>
      </w:r>
    </w:p>
    <w:p>
      <w:r/>
    </w:p>
    <w:p>
      <w:r>
        <w:t xml:space="preserve">69,042,015.70 </w:t>
      </w:r>
    </w:p>
    <w:p>
      <w:r/>
    </w:p>
    <w:p>
      <w:r>
        <w:t xml:space="preserve">工程中标单位 </w:t>
      </w:r>
    </w:p>
    <w:p>
      <w:r/>
    </w:p>
    <w:p>
      <w:r>
        <w:t xml:space="preserve">260,145.20 </w:t>
      </w:r>
    </w:p>
    <w:p>
      <w:r/>
    </w:p>
    <w:p>
      <w:r>
        <w:t xml:space="preserve">49,077,181.87 </w:t>
      </w:r>
    </w:p>
    <w:p>
      <w:r/>
    </w:p>
    <w:p>
      <w:r>
        <w:t xml:space="preserve">767,811,049.50 </w:t>
      </w:r>
    </w:p>
    <w:p>
      <w:r/>
    </w:p>
    <w:p>
      <w:r>
        <w:t xml:space="preserve">77 / 112 </w:t>
      </w:r>
    </w:p>
    <w:p>
      <w:r/>
    </w:p>
    <w:p>
      <w:r>
        <w:t xml:space="preserve">1 年以内 </w:t>
      </w:r>
    </w:p>
    <w:p>
      <w:r/>
    </w:p>
    <w:p>
      <w:r>
        <w:t>未入库，待入库后</w:t>
      </w:r>
    </w:p>
    <w:p>
      <w:r>
        <w:t xml:space="preserve">办理结算。 </w:t>
      </w:r>
    </w:p>
    <w:p>
      <w:r>
        <w:t>2 至 3 年 未完工，待完工后</w:t>
      </w:r>
    </w:p>
    <w:p>
      <w:r>
        <w:t xml:space="preserve">3 年以上 </w:t>
      </w:r>
    </w:p>
    <w:p>
      <w:r>
        <w:t xml:space="preserve">办理结算。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应收利息 </w:t>
      </w:r>
    </w:p>
    <w:p>
      <w:r>
        <w:t xml:space="preserve">应收股利 </w:t>
      </w:r>
    </w:p>
    <w:p>
      <w:r>
        <w:t xml:space="preserve">其他应收款 </w:t>
      </w:r>
    </w:p>
    <w:p>
      <w:r>
        <w:t xml:space="preserve">合计 </w:t>
      </w:r>
    </w:p>
    <w:p>
      <w:r/>
    </w:p>
    <w:p>
      <w:r>
        <w:t xml:space="preserve">应收利息 </w:t>
      </w:r>
    </w:p>
    <w:p>
      <w:r/>
    </w:p>
    <w:p>
      <w:r>
        <w:t xml:space="preserve">(1). 应收利息分类 </w:t>
      </w:r>
    </w:p>
    <w:p>
      <w:r>
        <w:t xml:space="preserve">√适用 □不适用  </w:t>
      </w:r>
    </w:p>
    <w:p>
      <w:r/>
    </w:p>
    <w:p>
      <w:r>
        <w:t xml:space="preserve">项目 </w:t>
      </w:r>
    </w:p>
    <w:p>
      <w:r>
        <w:t xml:space="preserve">定期存款利息 </w:t>
      </w:r>
    </w:p>
    <w:p>
      <w:r>
        <w:t xml:space="preserve">合计 </w:t>
      </w:r>
    </w:p>
    <w:p>
      <w:r/>
    </w:p>
    <w:p>
      <w:r>
        <w:t xml:space="preserve">其他应收款 </w:t>
      </w:r>
    </w:p>
    <w:p>
      <w:r/>
    </w:p>
    <w:p>
      <w:r>
        <w:t xml:space="preserve">(1). 其他应收款分类披露 </w:t>
      </w:r>
    </w:p>
    <w:p>
      <w:r>
        <w:t xml:space="preserve">√适用 □不适用  </w:t>
      </w:r>
    </w:p>
    <w:p>
      <w:r/>
    </w:p>
    <w:p>
      <w:r>
        <w:t xml:space="preserve">类别 </w:t>
      </w:r>
    </w:p>
    <w:p>
      <w:r/>
    </w:p>
    <w:p>
      <w:r>
        <w:t xml:space="preserve">账面余额 </w:t>
      </w:r>
    </w:p>
    <w:p>
      <w:r/>
    </w:p>
    <w:p>
      <w:r>
        <w:t xml:space="preserve">343,889,944.47 </w:t>
      </w:r>
    </w:p>
    <w:p>
      <w:r/>
    </w:p>
    <w:p>
      <w:r>
        <w:t xml:space="preserve">241,458,615.89 </w:t>
      </w:r>
    </w:p>
    <w:p>
      <w:r/>
    </w:p>
    <w:p>
      <w:r>
        <w:t xml:space="preserve">50,000,548.65 </w:t>
      </w:r>
    </w:p>
    <w:p>
      <w:r>
        <w:t xml:space="preserve">393,890,493.12 </w:t>
      </w:r>
    </w:p>
    <w:p>
      <w:r/>
    </w:p>
    <w:p>
      <w:r>
        <w:t xml:space="preserve">31,323,463.35 </w:t>
      </w:r>
    </w:p>
    <w:p>
      <w:r>
        <w:t xml:space="preserve">272,782,079.24 </w:t>
      </w:r>
    </w:p>
    <w:p>
      <w:r/>
    </w:p>
    <w:p>
      <w:r>
        <w:t xml:space="preserve">期末余额 </w:t>
      </w:r>
    </w:p>
    <w:p>
      <w:r/>
    </w:p>
    <w:p>
      <w:r>
        <w:t xml:space="preserve">343,889,944.47 </w:t>
      </w:r>
    </w:p>
    <w:p>
      <w:r>
        <w:t xml:space="preserve">343,889,944.47 </w:t>
      </w:r>
    </w:p>
    <w:p>
      <w:r/>
    </w:p>
    <w:p>
      <w:r>
        <w:t xml:space="preserve">单位：元  币种：人民币 </w:t>
      </w:r>
    </w:p>
    <w:p>
      <w:r>
        <w:t xml:space="preserve">期初余额 </w:t>
      </w:r>
    </w:p>
    <w:p>
      <w:r/>
    </w:p>
    <w:p>
      <w:r>
        <w:t xml:space="preserve">241,458,615.89 </w:t>
      </w:r>
    </w:p>
    <w:p>
      <w:r>
        <w:t xml:space="preserve">241,458,615.89 </w:t>
      </w:r>
    </w:p>
    <w:p>
      <w:r/>
    </w:p>
    <w:p>
      <w:r>
        <w:t xml:space="preserve">期末余额 </w:t>
      </w:r>
    </w:p>
    <w:p>
      <w:r/>
    </w:p>
    <w:p>
      <w:r>
        <w:t xml:space="preserve">期初余额 </w:t>
      </w:r>
    </w:p>
    <w:p>
      <w:r/>
    </w:p>
    <w:p>
      <w:r>
        <w:t xml:space="preserve">单位：元  币种：人民币 </w:t>
      </w:r>
    </w:p>
    <w:p>
      <w:r/>
    </w:p>
    <w:p>
      <w:r>
        <w:t xml:space="preserve">坏账准备 </w:t>
      </w:r>
    </w:p>
    <w:p>
      <w:r>
        <w:t>计提比</w:t>
      </w:r>
    </w:p>
    <w:p>
      <w:r/>
    </w:p>
    <w:p>
      <w:r>
        <w:t xml:space="preserve">例(%) </w:t>
      </w:r>
    </w:p>
    <w:p>
      <w:r/>
    </w:p>
    <w:p>
      <w:r>
        <w:t xml:space="preserve">账面 </w:t>
      </w:r>
    </w:p>
    <w:p>
      <w:r>
        <w:t xml:space="preserve">价值 </w:t>
      </w:r>
    </w:p>
    <w:p>
      <w:r/>
    </w:p>
    <w:p>
      <w:r>
        <w:t xml:space="preserve">账面余额 </w:t>
      </w:r>
    </w:p>
    <w:p>
      <w:r/>
    </w:p>
    <w:p>
      <w:r>
        <w:t xml:space="preserve">坏账准备 </w:t>
      </w:r>
    </w:p>
    <w:p>
      <w:r>
        <w:t>计提比</w:t>
      </w:r>
    </w:p>
    <w:p>
      <w:r/>
    </w:p>
    <w:p>
      <w:r>
        <w:t xml:space="preserve">例(%) </w:t>
      </w:r>
    </w:p>
    <w:p>
      <w:r/>
    </w:p>
    <w:p>
      <w:r>
        <w:t xml:space="preserve">账面 </w:t>
      </w:r>
    </w:p>
    <w:p>
      <w:r>
        <w:t xml:space="preserve">价值 </w:t>
      </w:r>
    </w:p>
    <w:p>
      <w:r/>
    </w:p>
    <w:p>
      <w:r>
        <w:t xml:space="preserve">金额 </w:t>
      </w:r>
    </w:p>
    <w:p>
      <w:r/>
    </w:p>
    <w:p>
      <w:r>
        <w:t xml:space="preserve">比例(%) 金额 </w:t>
      </w:r>
    </w:p>
    <w:p>
      <w:r/>
    </w:p>
    <w:p>
      <w:r>
        <w:t xml:space="preserve">金额 </w:t>
      </w:r>
    </w:p>
    <w:p>
      <w:r/>
    </w:p>
    <w:p>
      <w:r>
        <w:t xml:space="preserve">比例(%) 金额 </w:t>
      </w:r>
    </w:p>
    <w:p>
      <w:r/>
    </w:p>
    <w:p>
      <w:r>
        <w:t>单项金额重大</w:t>
      </w:r>
    </w:p>
    <w:p>
      <w:r>
        <w:t>并单独计提坏</w:t>
      </w:r>
    </w:p>
    <w:p>
      <w:r>
        <w:t>账准备的其他</w:t>
      </w:r>
    </w:p>
    <w:p>
      <w:r>
        <w:t xml:space="preserve">应收款 </w:t>
      </w:r>
    </w:p>
    <w:p>
      <w:r>
        <w:t>按信用风险特</w:t>
      </w:r>
    </w:p>
    <w:p>
      <w:r>
        <w:t>征组合计提坏</w:t>
      </w:r>
    </w:p>
    <w:p>
      <w:r>
        <w:t>账准备的其他</w:t>
      </w:r>
    </w:p>
    <w:p>
      <w:r>
        <w:t xml:space="preserve">应收款 </w:t>
      </w:r>
    </w:p>
    <w:p>
      <w:r>
        <w:t>其中：关联方</w:t>
      </w:r>
    </w:p>
    <w:p>
      <w:r>
        <w:t xml:space="preserve">及备用金组合 </w:t>
      </w:r>
    </w:p>
    <w:p>
      <w:r>
        <w:t xml:space="preserve">账龄分析法 </w:t>
      </w:r>
    </w:p>
    <w:p>
      <w:r>
        <w:t>单项金额不重</w:t>
      </w:r>
    </w:p>
    <w:p>
      <w:r>
        <w:t>大但单独计提</w:t>
      </w:r>
    </w:p>
    <w:p>
      <w:r>
        <w:t>坏账准备的其</w:t>
      </w:r>
    </w:p>
    <w:p>
      <w:r>
        <w:t xml:space="preserve">他应收款 </w:t>
      </w:r>
    </w:p>
    <w:p>
      <w:r>
        <w:t xml:space="preserve">合计 </w:t>
      </w:r>
    </w:p>
    <w:p>
      <w:r/>
    </w:p>
    <w:p>
      <w:r>
        <w:t xml:space="preserve">57,949,644.89 </w:t>
      </w:r>
    </w:p>
    <w:p>
      <w:r/>
    </w:p>
    <w:p>
      <w:r>
        <w:t xml:space="preserve">100.00 7,949,096.24 </w:t>
      </w:r>
    </w:p>
    <w:p>
      <w:r/>
    </w:p>
    <w:p>
      <w:r>
        <w:t xml:space="preserve">13.72 50,000,548.65 38,057,874.58 </w:t>
      </w:r>
    </w:p>
    <w:p>
      <w:r/>
    </w:p>
    <w:p>
      <w:r>
        <w:t xml:space="preserve">100.00 6,734,411.23 </w:t>
      </w:r>
    </w:p>
    <w:p>
      <w:r/>
    </w:p>
    <w:p>
      <w:r>
        <w:t xml:space="preserve">17.70 31,323,463.35 </w:t>
      </w:r>
    </w:p>
    <w:p>
      <w:r/>
    </w:p>
    <w:p>
      <w:r>
        <w:t xml:space="preserve">37,454,484.81 </w:t>
      </w:r>
    </w:p>
    <w:p>
      <w:r/>
    </w:p>
    <w:p>
      <w:r>
        <w:t xml:space="preserve">64.63 </w:t>
      </w:r>
    </w:p>
    <w:p>
      <w:r/>
    </w:p>
    <w:p>
      <w:r>
        <w:t xml:space="preserve"> 37,454,484.81 25,198,863.48 </w:t>
      </w:r>
    </w:p>
    <w:p>
      <w:r/>
    </w:p>
    <w:p>
      <w:r>
        <w:t xml:space="preserve">66.21 </w:t>
      </w:r>
    </w:p>
    <w:p>
      <w:r/>
    </w:p>
    <w:p>
      <w:r>
        <w:t xml:space="preserve">  25,198,863.48 </w:t>
      </w:r>
    </w:p>
    <w:p>
      <w:r/>
    </w:p>
    <w:p>
      <w:r>
        <w:t xml:space="preserve">20,495,160.08 </w:t>
      </w:r>
    </w:p>
    <w:p>
      <w:r/>
    </w:p>
    <w:p>
      <w:r>
        <w:t xml:space="preserve">35.37 7,949,096.24 </w:t>
      </w:r>
    </w:p>
    <w:p>
      <w:r/>
    </w:p>
    <w:p>
      <w:r>
        <w:t xml:space="preserve">38.79 12,546,063.84 12,859,011.10 </w:t>
      </w:r>
    </w:p>
    <w:p>
      <w:r/>
    </w:p>
    <w:p>
      <w:r>
        <w:t xml:space="preserve">33.79 6,734,411.23 </w:t>
      </w:r>
    </w:p>
    <w:p>
      <w:r/>
    </w:p>
    <w:p>
      <w:r>
        <w:t xml:space="preserve">52.37 6,124,599.87 </w:t>
      </w:r>
    </w:p>
    <w:p>
      <w:r/>
    </w:p>
    <w:p>
      <w:r>
        <w:t xml:space="preserve">57,949,644.89 </w:t>
      </w:r>
    </w:p>
    <w:p>
      <w:r/>
    </w:p>
    <w:p>
      <w:r>
        <w:t xml:space="preserve">/ </w:t>
      </w:r>
    </w:p>
    <w:p>
      <w:r/>
    </w:p>
    <w:p>
      <w:r>
        <w:t xml:space="preserve">7,949,096.24 </w:t>
      </w:r>
    </w:p>
    <w:p>
      <w:r/>
    </w:p>
    <w:p>
      <w:r>
        <w:t xml:space="preserve">/ </w:t>
      </w:r>
    </w:p>
    <w:p>
      <w:r/>
    </w:p>
    <w:p>
      <w:r>
        <w:t xml:space="preserve">50,000,548.65 38,057,874.58 </w:t>
      </w:r>
    </w:p>
    <w:p>
      <w:r/>
    </w:p>
    <w:p>
      <w:r>
        <w:t xml:space="preserve">/ </w:t>
      </w:r>
    </w:p>
    <w:p>
      <w:r/>
    </w:p>
    <w:p>
      <w:r>
        <w:t xml:space="preserve">6,734,411.23 </w:t>
      </w:r>
    </w:p>
    <w:p>
      <w:r/>
    </w:p>
    <w:p>
      <w:r>
        <w:t xml:space="preserve">/ </w:t>
      </w:r>
    </w:p>
    <w:p>
      <w:r/>
    </w:p>
    <w:p>
      <w:r>
        <w:t xml:space="preserve">31,323,463.35 </w:t>
      </w:r>
    </w:p>
    <w:p>
      <w:r/>
    </w:p>
    <w:p>
      <w:r>
        <w:t xml:space="preserve">组合中，按账龄分析法计提坏账准备的其他应收款 </w:t>
      </w:r>
    </w:p>
    <w:p>
      <w:r>
        <w:t xml:space="preserve">√适用 □不适用  </w:t>
      </w:r>
    </w:p>
    <w:p>
      <w:r/>
    </w:p>
    <w:p>
      <w:r>
        <w:t xml:space="preserve">账龄 </w:t>
      </w:r>
    </w:p>
    <w:p>
      <w:r/>
    </w:p>
    <w:p>
      <w:r>
        <w:t xml:space="preserve">1 年以内 </w:t>
      </w:r>
    </w:p>
    <w:p>
      <w:r>
        <w:t xml:space="preserve">1 年以内小计 </w:t>
      </w:r>
    </w:p>
    <w:p>
      <w:r/>
    </w:p>
    <w:p>
      <w:r>
        <w:t xml:space="preserve">其他应收款 </w:t>
      </w:r>
    </w:p>
    <w:p>
      <w:r/>
    </w:p>
    <w:p>
      <w:r>
        <w:t xml:space="preserve">10,483,144.99 </w:t>
      </w:r>
    </w:p>
    <w:p>
      <w:r>
        <w:t xml:space="preserve">10,483,144.99 </w:t>
      </w:r>
    </w:p>
    <w:p>
      <w:r/>
    </w:p>
    <w:p>
      <w:r>
        <w:t xml:space="preserve">78 / 112 </w:t>
      </w:r>
    </w:p>
    <w:p>
      <w:r/>
    </w:p>
    <w:p>
      <w:r>
        <w:t xml:space="preserve">单位：元  币种：人民币 </w:t>
      </w:r>
    </w:p>
    <w:p>
      <w:r/>
    </w:p>
    <w:p>
      <w:r>
        <w:t xml:space="preserve">期末余额 </w:t>
      </w:r>
    </w:p>
    <w:p>
      <w:r>
        <w:t xml:space="preserve">坏账准备 </w:t>
      </w:r>
    </w:p>
    <w:p>
      <w:r/>
    </w:p>
    <w:p>
      <w:r>
        <w:t xml:space="preserve">524,157.25 </w:t>
      </w:r>
    </w:p>
    <w:p>
      <w:r>
        <w:t xml:space="preserve">524,157.25 </w:t>
      </w:r>
    </w:p>
    <w:p>
      <w:r/>
    </w:p>
    <w:p>
      <w:r>
        <w:t xml:space="preserve">计提比例（%） </w:t>
      </w:r>
    </w:p>
    <w:p>
      <w:r/>
    </w:p>
    <w:p>
      <w:r>
        <w:t xml:space="preserve">5.00 </w:t>
      </w:r>
    </w:p>
    <w:p>
      <w:r>
        <w:t xml:space="preserve">5.00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37,951.22 </w:t>
      </w:r>
    </w:p>
    <w:p>
      <w:r>
        <w:t xml:space="preserve">4,000.00 </w:t>
      </w:r>
    </w:p>
    <w:p>
      <w:r>
        <w:t xml:space="preserve">5,100,000.00 </w:t>
      </w:r>
    </w:p>
    <w:p>
      <w:r>
        <w:t xml:space="preserve">600.00 </w:t>
      </w:r>
    </w:p>
    <w:p>
      <w:r>
        <w:t xml:space="preserve">4,869,463.87 </w:t>
      </w:r>
    </w:p>
    <w:p>
      <w:r>
        <w:t xml:space="preserve">20,495,160.08 </w:t>
      </w:r>
    </w:p>
    <w:p>
      <w:r/>
    </w:p>
    <w:p>
      <w:r>
        <w:t xml:space="preserve">3,795.12 </w:t>
      </w:r>
    </w:p>
    <w:p>
      <w:r>
        <w:t xml:space="preserve">1,200.00 </w:t>
      </w:r>
    </w:p>
    <w:p>
      <w:r>
        <w:t xml:space="preserve">2,550,000.00 </w:t>
      </w:r>
    </w:p>
    <w:p>
      <w:r>
        <w:t xml:space="preserve">480.00 </w:t>
      </w:r>
    </w:p>
    <w:p>
      <w:r>
        <w:t xml:space="preserve">4,869,463.87 </w:t>
      </w:r>
    </w:p>
    <w:p>
      <w:r>
        <w:t xml:space="preserve">7,949,096.24 </w:t>
      </w:r>
    </w:p>
    <w:p>
      <w:r/>
    </w:p>
    <w:p>
      <w:r>
        <w:t xml:space="preserve">10.00 </w:t>
      </w:r>
    </w:p>
    <w:p>
      <w:r>
        <w:t xml:space="preserve">30.00 </w:t>
      </w:r>
    </w:p>
    <w:p>
      <w:r>
        <w:t xml:space="preserve">50.00 </w:t>
      </w:r>
    </w:p>
    <w:p>
      <w:r>
        <w:t xml:space="preserve">80.00 </w:t>
      </w:r>
    </w:p>
    <w:p>
      <w:r>
        <w:t xml:space="preserve">100.00 </w:t>
      </w:r>
    </w:p>
    <w:p>
      <w:r>
        <w:t xml:space="preserve">38.79 </w:t>
      </w:r>
    </w:p>
    <w:p>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p>
    <w:p>
      <w:r>
        <w:t xml:space="preserve">(2). 按款项性质分类情况 </w:t>
      </w:r>
    </w:p>
    <w:p>
      <w:r>
        <w:t xml:space="preserve">√适用 □不适用  </w:t>
      </w:r>
    </w:p>
    <w:p>
      <w:r/>
    </w:p>
    <w:p>
      <w:r>
        <w:t xml:space="preserve">款项性质 </w:t>
      </w:r>
    </w:p>
    <w:p>
      <w:r/>
    </w:p>
    <w:p>
      <w:r>
        <w:t xml:space="preserve">期末账面余额 </w:t>
      </w:r>
    </w:p>
    <w:p>
      <w:r/>
    </w:p>
    <w:p>
      <w:r>
        <w:t xml:space="preserve">备用金 </w:t>
      </w:r>
    </w:p>
    <w:p>
      <w:r>
        <w:t xml:space="preserve">往来款项 </w:t>
      </w:r>
    </w:p>
    <w:p>
      <w:r/>
    </w:p>
    <w:p>
      <w:r>
        <w:t xml:space="preserve">合计 </w:t>
      </w:r>
    </w:p>
    <w:p>
      <w:r/>
    </w:p>
    <w:p>
      <w:r>
        <w:t xml:space="preserve">19,803,598.12 </w:t>
      </w:r>
    </w:p>
    <w:p>
      <w:r>
        <w:t xml:space="preserve">38,146,046.77 </w:t>
      </w:r>
    </w:p>
    <w:p>
      <w:r>
        <w:t xml:space="preserve">57,949,644.89 </w:t>
      </w:r>
    </w:p>
    <w:p>
      <w:r/>
    </w:p>
    <w:p>
      <w:r>
        <w:t xml:space="preserve">单位：元  币种：人民币 </w:t>
      </w:r>
    </w:p>
    <w:p>
      <w:r>
        <w:t xml:space="preserve">期初账面余额 </w:t>
      </w:r>
    </w:p>
    <w:p>
      <w:r/>
    </w:p>
    <w:p>
      <w:r>
        <w:t xml:space="preserve">22,572,077.55 </w:t>
      </w:r>
    </w:p>
    <w:p>
      <w:r>
        <w:t xml:space="preserve">15,485,797.03 </w:t>
      </w:r>
    </w:p>
    <w:p>
      <w:r>
        <w:t xml:space="preserve">38,057,874.58 </w:t>
      </w:r>
    </w:p>
    <w:p>
      <w:r/>
    </w:p>
    <w:p>
      <w:r>
        <w:t xml:space="preserve">(3). 本期计提、收回或转回的坏账准备情况 </w:t>
      </w:r>
    </w:p>
    <w:p>
      <w:r>
        <w:t xml:space="preserve">本期计提坏账准备金额 1,547,034.81 元；本期收回或转回坏账准备金额 332,349.80 元。 </w:t>
      </w:r>
    </w:p>
    <w:p>
      <w:r>
        <w:t xml:space="preserve">其中本期坏账准备转回或收回金额重要的： </w:t>
      </w:r>
    </w:p>
    <w:p>
      <w:r>
        <w:t xml:space="preserve">□适用 √不适用  </w:t>
      </w:r>
    </w:p>
    <w:p>
      <w:r/>
    </w:p>
    <w:p>
      <w:r>
        <w:t xml:space="preserve">(4). 按欠款方归集的期末余额前五名的其他应收款情况 </w:t>
      </w:r>
    </w:p>
    <w:p>
      <w:r>
        <w:t xml:space="preserve">√适用  □不适用  </w:t>
      </w:r>
    </w:p>
    <w:p>
      <w:r/>
    </w:p>
    <w:p>
      <w:r>
        <w:t xml:space="preserve">单位名称 </w:t>
      </w:r>
    </w:p>
    <w:p>
      <w:r/>
    </w:p>
    <w:p>
      <w:r>
        <w:t>款项的性</w:t>
      </w:r>
    </w:p>
    <w:p>
      <w:r>
        <w:t xml:space="preserve">质 </w:t>
      </w:r>
    </w:p>
    <w:p>
      <w:r/>
    </w:p>
    <w:p>
      <w:r>
        <w:t xml:space="preserve">期末余额 </w:t>
      </w:r>
    </w:p>
    <w:p>
      <w:r/>
    </w:p>
    <w:p>
      <w:r>
        <w:t xml:space="preserve">账龄 </w:t>
      </w:r>
    </w:p>
    <w:p>
      <w:r/>
    </w:p>
    <w:p>
      <w:r>
        <w:t xml:space="preserve">单位：元  币种：人民币 </w:t>
      </w:r>
    </w:p>
    <w:p>
      <w:r>
        <w:t>占其他应收</w:t>
      </w:r>
    </w:p>
    <w:p>
      <w:r>
        <w:t>款期末余额</w:t>
      </w:r>
    </w:p>
    <w:p>
      <w:r>
        <w:t>合计数的比</w:t>
      </w:r>
    </w:p>
    <w:p>
      <w:r>
        <w:t xml:space="preserve">例(%) </w:t>
      </w:r>
    </w:p>
    <w:p>
      <w:r/>
    </w:p>
    <w:p>
      <w:r>
        <w:t xml:space="preserve">坏账准备 </w:t>
      </w:r>
    </w:p>
    <w:p>
      <w:r>
        <w:t xml:space="preserve">期末余额 </w:t>
      </w:r>
    </w:p>
    <w:p>
      <w:r/>
    </w:p>
    <w:p>
      <w:r>
        <w:t xml:space="preserve">备用金 </w:t>
      </w:r>
    </w:p>
    <w:p>
      <w:r>
        <w:t xml:space="preserve">往来款项 </w:t>
      </w:r>
    </w:p>
    <w:p>
      <w:r/>
    </w:p>
    <w:p>
      <w:r>
        <w:t xml:space="preserve">胡敏红 </w:t>
      </w:r>
    </w:p>
    <w:p>
      <w:r>
        <w:t>共舞体育文化发展（北京）有限</w:t>
      </w:r>
    </w:p>
    <w:p>
      <w:r>
        <w:t xml:space="preserve">公司 </w:t>
      </w:r>
    </w:p>
    <w:p>
      <w:r>
        <w:t>贵州茅台（集团）生态农业产业</w:t>
      </w:r>
    </w:p>
    <w:p>
      <w:r>
        <w:t xml:space="preserve">发展有限公司 </w:t>
      </w:r>
    </w:p>
    <w:p>
      <w:r>
        <w:t>贵州建工建筑装饰环境绿化工</w:t>
      </w:r>
    </w:p>
    <w:p>
      <w:r>
        <w:t xml:space="preserve">程有限公司 </w:t>
      </w:r>
    </w:p>
    <w:p>
      <w:r>
        <w:t xml:space="preserve">中山市裕美展示制品有限公司 往来款项 </w:t>
      </w:r>
    </w:p>
    <w:p>
      <w:r>
        <w:t xml:space="preserve">合计 </w:t>
      </w:r>
    </w:p>
    <w:p>
      <w:r>
        <w:t xml:space="preserve">/ </w:t>
      </w:r>
    </w:p>
    <w:p>
      <w:r/>
    </w:p>
    <w:p>
      <w:r>
        <w:t xml:space="preserve">往来款项 </w:t>
      </w:r>
    </w:p>
    <w:p>
      <w:r/>
    </w:p>
    <w:p>
      <w:r>
        <w:t xml:space="preserve">往来款项 </w:t>
      </w:r>
    </w:p>
    <w:p>
      <w:r/>
    </w:p>
    <w:p>
      <w:r>
        <w:t xml:space="preserve">7,961,060.77 2 至 3 年 </w:t>
      </w:r>
    </w:p>
    <w:p>
      <w:r>
        <w:t xml:space="preserve">6,966,000.00 1 年以内 </w:t>
      </w:r>
    </w:p>
    <w:p>
      <w:r/>
    </w:p>
    <w:p>
      <w:r>
        <w:t xml:space="preserve">6,921,307.28 1 年以内 </w:t>
      </w:r>
    </w:p>
    <w:p>
      <w:r/>
    </w:p>
    <w:p>
      <w:r>
        <w:t xml:space="preserve">13.74 </w:t>
      </w:r>
    </w:p>
    <w:p>
      <w:r>
        <w:t xml:space="preserve">12.02 </w:t>
      </w:r>
    </w:p>
    <w:p>
      <w:r/>
    </w:p>
    <w:p>
      <w:r>
        <w:t xml:space="preserve">11.94 </w:t>
      </w:r>
    </w:p>
    <w:p>
      <w:r/>
    </w:p>
    <w:p>
      <w:r>
        <w:t xml:space="preserve">348,300.00 </w:t>
      </w:r>
    </w:p>
    <w:p>
      <w:r/>
    </w:p>
    <w:p>
      <w:r>
        <w:t xml:space="preserve">4,500,000.00 5 年以上 </w:t>
      </w:r>
    </w:p>
    <w:p>
      <w:r/>
    </w:p>
    <w:p>
      <w:r>
        <w:t xml:space="preserve">7.77 4,500,000.00 </w:t>
      </w:r>
    </w:p>
    <w:p>
      <w:r/>
    </w:p>
    <w:p>
      <w:r>
        <w:t xml:space="preserve">963,984.00 1 年以内 </w:t>
      </w:r>
    </w:p>
    <w:p>
      <w:r>
        <w:t xml:space="preserve">27,312,352.05 </w:t>
      </w:r>
    </w:p>
    <w:p>
      <w:r>
        <w:t xml:space="preserve">/ </w:t>
      </w:r>
    </w:p>
    <w:p>
      <w:r/>
    </w:p>
    <w:p>
      <w:r>
        <w:t xml:space="preserve">1.66 </w:t>
      </w:r>
    </w:p>
    <w:p>
      <w:r>
        <w:t xml:space="preserve">48,199.20 </w:t>
      </w:r>
    </w:p>
    <w:p>
      <w:r>
        <w:t xml:space="preserve">47.13 4,896,499.20 </w:t>
      </w:r>
    </w:p>
    <w:p>
      <w:r/>
    </w:p>
    <w:p>
      <w:r>
        <w:t xml:space="preserve">注： </w:t>
      </w:r>
    </w:p>
    <w:p>
      <w:r>
        <w:t xml:space="preserve">A.胡敏红为公司职员，款项为办理公司进口设备预付款，截止报告期末尚未取得相关票据入账。 </w:t>
      </w:r>
    </w:p>
    <w:p>
      <w:r>
        <w:t>B.共舞体育文化发展（北京）有限公司应收款为全资子公司贵州茅台酱香酒营销有限公司预付市</w:t>
      </w:r>
    </w:p>
    <w:p>
      <w:r>
        <w:t xml:space="preserve">场活动款。 </w:t>
      </w:r>
    </w:p>
    <w:p>
      <w:r>
        <w:t>C．贵州茅台（集团）生态农业产业发展有限公司应收款为出售五级基酒款，该款项已于 2019 年</w:t>
      </w:r>
    </w:p>
    <w:p>
      <w:r>
        <w:t xml:space="preserve">3 月收回。 </w:t>
      </w:r>
    </w:p>
    <w:p>
      <w:r>
        <w:t>D．贵州建工建筑装饰环境绿化工程有限公司应收款为控股子公司贵州茅台酒销售有限公司预付办</w:t>
      </w:r>
    </w:p>
    <w:p>
      <w:r>
        <w:t xml:space="preserve">公楼装修款。 </w:t>
      </w:r>
    </w:p>
    <w:p>
      <w:r>
        <w:t xml:space="preserve">E.中山市裕美展示制品有限公司应收款为控股子公司贵州赖茅酒业有限公司预付市场推广费。 </w:t>
      </w:r>
    </w:p>
    <w:p>
      <w:r/>
    </w:p>
    <w:p>
      <w:r>
        <w:t xml:space="preserve">79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存货 </w:t>
      </w:r>
    </w:p>
    <w:p>
      <w:r>
        <w:t xml:space="preserve">(1). 存货分类 </w:t>
      </w:r>
    </w:p>
    <w:p>
      <w:r>
        <w:t xml:space="preserve">√适用 □不适用  </w:t>
      </w:r>
    </w:p>
    <w:p>
      <w:r/>
    </w:p>
    <w:p>
      <w:r>
        <w:t xml:space="preserve">项目 </w:t>
      </w:r>
    </w:p>
    <w:p>
      <w:r/>
    </w:p>
    <w:p>
      <w:r>
        <w:t xml:space="preserve">原材料 </w:t>
      </w:r>
    </w:p>
    <w:p>
      <w:r>
        <w:t xml:space="preserve">在产品 </w:t>
      </w:r>
    </w:p>
    <w:p>
      <w:r>
        <w:t xml:space="preserve">库存商品 </w:t>
      </w:r>
    </w:p>
    <w:p>
      <w:r>
        <w:t xml:space="preserve">自制半成品 </w:t>
      </w:r>
    </w:p>
    <w:p>
      <w:r>
        <w:t xml:space="preserve">合计 </w:t>
      </w:r>
    </w:p>
    <w:p>
      <w:r/>
    </w:p>
    <w:p>
      <w:r>
        <w:t xml:space="preserve">账面余额 </w:t>
      </w:r>
    </w:p>
    <w:p>
      <w:r/>
    </w:p>
    <w:p>
      <w:r>
        <w:t xml:space="preserve">2,208,613,401.21 </w:t>
      </w:r>
    </w:p>
    <w:p>
      <w:r>
        <w:t xml:space="preserve">10,154,100,143.47 </w:t>
      </w:r>
    </w:p>
    <w:p>
      <w:r>
        <w:t xml:space="preserve">1,537,946,635.55 </w:t>
      </w:r>
    </w:p>
    <w:p>
      <w:r/>
    </w:p>
    <w:p>
      <w:r>
        <w:t xml:space="preserve">9,607,574,646.82 </w:t>
      </w:r>
    </w:p>
    <w:p>
      <w:r>
        <w:t xml:space="preserve">23,508,234,827.05 </w:t>
      </w:r>
    </w:p>
    <w:p>
      <w:r/>
    </w:p>
    <w:p>
      <w:r>
        <w:t xml:space="preserve">期末余额 </w:t>
      </w:r>
    </w:p>
    <w:p>
      <w:r>
        <w:t xml:space="preserve">跌价准备 </w:t>
      </w:r>
    </w:p>
    <w:p>
      <w:r/>
    </w:p>
    <w:p>
      <w:r>
        <w:t xml:space="preserve">账面价值 </w:t>
      </w:r>
    </w:p>
    <w:p>
      <w:r/>
    </w:p>
    <w:p>
      <w:r>
        <w:t xml:space="preserve">账面余额 </w:t>
      </w:r>
    </w:p>
    <w:p>
      <w:r/>
    </w:p>
    <w:p>
      <w:r>
        <w:t xml:space="preserve"> 2,208,613,401.21 </w:t>
      </w:r>
    </w:p>
    <w:p>
      <w:r>
        <w:t xml:space="preserve">1,283,984.83 10,152,816,158.64 </w:t>
      </w:r>
    </w:p>
    <w:p>
      <w:r>
        <w:t xml:space="preserve"> 1,537,946,635.55 </w:t>
      </w:r>
    </w:p>
    <w:p>
      <w:r/>
    </w:p>
    <w:p>
      <w:r>
        <w:t xml:space="preserve">2,540,335,240.39 </w:t>
      </w:r>
    </w:p>
    <w:p>
      <w:r>
        <w:t xml:space="preserve">9,140,724,093.88 </w:t>
      </w:r>
    </w:p>
    <w:p>
      <w:r>
        <w:t xml:space="preserve">1,403,044,279.14 </w:t>
      </w:r>
    </w:p>
    <w:p>
      <w:r/>
    </w:p>
    <w:p>
      <w:r>
        <w:t xml:space="preserve">单位：元  币种：人民币 </w:t>
      </w:r>
    </w:p>
    <w:p>
      <w:r/>
    </w:p>
    <w:p>
      <w:r>
        <w:t xml:space="preserve">期初余额 </w:t>
      </w:r>
    </w:p>
    <w:p>
      <w:r>
        <w:t xml:space="preserve">跌价准备 </w:t>
      </w:r>
    </w:p>
    <w:p>
      <w:r/>
    </w:p>
    <w:p>
      <w:r>
        <w:t xml:space="preserve">1,283,984.83 </w:t>
      </w:r>
    </w:p>
    <w:p>
      <w:r/>
    </w:p>
    <w:p>
      <w:r>
        <w:t xml:space="preserve">账面价值 </w:t>
      </w:r>
    </w:p>
    <w:p>
      <w:r/>
    </w:p>
    <w:p>
      <w:r>
        <w:t xml:space="preserve">2,540,335,240.39 </w:t>
      </w:r>
    </w:p>
    <w:p>
      <w:r>
        <w:t xml:space="preserve">9,139,440,109.05 </w:t>
      </w:r>
    </w:p>
    <w:p>
      <w:r>
        <w:t xml:space="preserve">1,403,044,279.14 </w:t>
      </w:r>
    </w:p>
    <w:p>
      <w:r/>
    </w:p>
    <w:p>
      <w:r>
        <w:t xml:space="preserve"> 9,607,574,646.82 </w:t>
      </w:r>
    </w:p>
    <w:p>
      <w:r>
        <w:t xml:space="preserve">8,974,661,747.88 </w:t>
      </w:r>
    </w:p>
    <w:p>
      <w:r>
        <w:t xml:space="preserve">1,283,984.83 23,506,950,842.22 22,058,765,361.29 </w:t>
      </w:r>
    </w:p>
    <w:p>
      <w:r/>
    </w:p>
    <w:p>
      <w:r>
        <w:t xml:space="preserve">8,974,661,747.88 </w:t>
      </w:r>
    </w:p>
    <w:p>
      <w:r>
        <w:t xml:space="preserve">1,283,984.83 22,057,481,376.46 </w:t>
      </w:r>
    </w:p>
    <w:p>
      <w:r/>
    </w:p>
    <w:p>
      <w:r>
        <w:t xml:space="preserve">(2). 存货跌价准备 </w:t>
      </w:r>
    </w:p>
    <w:p>
      <w:r>
        <w:t xml:space="preserve">√适用 □不适用  </w:t>
      </w:r>
    </w:p>
    <w:p>
      <w:r/>
    </w:p>
    <w:p>
      <w:r>
        <w:t xml:space="preserve">项目 </w:t>
      </w:r>
    </w:p>
    <w:p>
      <w:r/>
    </w:p>
    <w:p>
      <w:r>
        <w:t xml:space="preserve">期初余额 </w:t>
      </w:r>
    </w:p>
    <w:p>
      <w:r/>
    </w:p>
    <w:p>
      <w:r>
        <w:t xml:space="preserve">在产品 </w:t>
      </w:r>
    </w:p>
    <w:p>
      <w:r>
        <w:t xml:space="preserve">合计 </w:t>
      </w:r>
    </w:p>
    <w:p>
      <w:r/>
    </w:p>
    <w:p>
      <w:r>
        <w:t xml:space="preserve">1,283,984.83 </w:t>
      </w:r>
    </w:p>
    <w:p>
      <w:r>
        <w:t xml:space="preserve">1,283,984.83 </w:t>
      </w:r>
    </w:p>
    <w:p>
      <w:r/>
    </w:p>
    <w:p>
      <w:r>
        <w:t xml:space="preserve">单位：元  币种：人民币 </w:t>
      </w:r>
    </w:p>
    <w:p>
      <w:r>
        <w:t xml:space="preserve">本期增加金额 </w:t>
      </w:r>
    </w:p>
    <w:p>
      <w:r>
        <w:t xml:space="preserve">本期减少金额 </w:t>
      </w:r>
    </w:p>
    <w:p>
      <w:r>
        <w:t xml:space="preserve">计提 </w:t>
      </w:r>
    </w:p>
    <w:p>
      <w:r>
        <w:t xml:space="preserve">其他 转回或转销 其他 </w:t>
      </w:r>
    </w:p>
    <w:p>
      <w:r/>
    </w:p>
    <w:p>
      <w:r>
        <w:t xml:space="preserve">期末余额 </w:t>
      </w:r>
    </w:p>
    <w:p>
      <w:r/>
    </w:p>
    <w:p>
      <w:r>
        <w:t xml:space="preserve">1,283,984.83 </w:t>
      </w:r>
    </w:p>
    <w:p>
      <w:r>
        <w:t xml:space="preserve">1,283,984.83 </w:t>
      </w:r>
    </w:p>
    <w:p>
      <w:r/>
    </w:p>
    <w:p>
      <w:r>
        <w:t xml:space="preserve">6、 其他流动资产 </w:t>
      </w:r>
    </w:p>
    <w:p>
      <w:r>
        <w:t xml:space="preserve">√适用 □不适用  </w:t>
      </w:r>
    </w:p>
    <w:p>
      <w:r/>
    </w:p>
    <w:p>
      <w:r>
        <w:t xml:space="preserve">项目 </w:t>
      </w:r>
    </w:p>
    <w:p>
      <w:r>
        <w:t xml:space="preserve">期末未抵扣增值税 </w:t>
      </w:r>
    </w:p>
    <w:p>
      <w:r>
        <w:t xml:space="preserve">合计 </w:t>
      </w:r>
    </w:p>
    <w:p>
      <w:r/>
    </w:p>
    <w:p>
      <w:r>
        <w:t xml:space="preserve">7、 发放贷款和垫款 </w:t>
      </w:r>
    </w:p>
    <w:p>
      <w:r/>
    </w:p>
    <w:p>
      <w:r>
        <w:t xml:space="preserve">项目 </w:t>
      </w:r>
    </w:p>
    <w:p>
      <w:r>
        <w:t xml:space="preserve">发放贷款及垫款 </w:t>
      </w:r>
    </w:p>
    <w:p>
      <w:r/>
    </w:p>
    <w:p>
      <w:r>
        <w:t xml:space="preserve">项目 </w:t>
      </w:r>
    </w:p>
    <w:p>
      <w:r/>
    </w:p>
    <w:p>
      <w:r>
        <w:t xml:space="preserve">贷款 </w:t>
      </w:r>
    </w:p>
    <w:p>
      <w:r/>
    </w:p>
    <w:p>
      <w:r>
        <w:t xml:space="preserve">贷款及垫款总额 </w:t>
      </w:r>
    </w:p>
    <w:p>
      <w:r/>
    </w:p>
    <w:p>
      <w:r>
        <w:t xml:space="preserve">减：贷款减值准备 </w:t>
      </w:r>
    </w:p>
    <w:p>
      <w:r>
        <w:t xml:space="preserve">其中：单项计提数 </w:t>
      </w:r>
    </w:p>
    <w:p>
      <w:r/>
    </w:p>
    <w:p>
      <w:r>
        <w:t xml:space="preserve">期末余额 </w:t>
      </w:r>
    </w:p>
    <w:p>
      <w:r/>
    </w:p>
    <w:p>
      <w:r>
        <w:t xml:space="preserve">140,084,334.11 </w:t>
      </w:r>
    </w:p>
    <w:p>
      <w:r>
        <w:t xml:space="preserve">140,084,334.11 </w:t>
      </w:r>
    </w:p>
    <w:p>
      <w:r/>
    </w:p>
    <w:p>
      <w:r>
        <w:t xml:space="preserve">单位：元  币种：人民币 </w:t>
      </w:r>
    </w:p>
    <w:p>
      <w:r>
        <w:t xml:space="preserve">期初余额 </w:t>
      </w:r>
    </w:p>
    <w:p>
      <w:r/>
    </w:p>
    <w:p>
      <w:r>
        <w:t xml:space="preserve">37,539,231.49 </w:t>
      </w:r>
    </w:p>
    <w:p>
      <w:r>
        <w:t xml:space="preserve">37,539,231.49 </w:t>
      </w:r>
    </w:p>
    <w:p>
      <w:r/>
    </w:p>
    <w:p>
      <w:r>
        <w:t xml:space="preserve">期末余额 </w:t>
      </w:r>
    </w:p>
    <w:p>
      <w:r/>
    </w:p>
    <w:p>
      <w:r>
        <w:t xml:space="preserve">单位：元    币种：人民币 </w:t>
      </w:r>
    </w:p>
    <w:p>
      <w:r>
        <w:t xml:space="preserve">期初余额 </w:t>
      </w:r>
    </w:p>
    <w:p>
      <w:r/>
    </w:p>
    <w:p>
      <w:r>
        <w:t xml:space="preserve">36,075,000.00 </w:t>
      </w:r>
    </w:p>
    <w:p>
      <w:r/>
    </w:p>
    <w:p>
      <w:r>
        <w:t xml:space="preserve">33,150,000.00 </w:t>
      </w:r>
    </w:p>
    <w:p>
      <w:r/>
    </w:p>
    <w:p>
      <w:r>
        <w:t xml:space="preserve">期末数 </w:t>
      </w:r>
    </w:p>
    <w:p>
      <w:r/>
    </w:p>
    <w:p>
      <w:r>
        <w:t xml:space="preserve">期初数 </w:t>
      </w:r>
    </w:p>
    <w:p>
      <w:r/>
    </w:p>
    <w:p>
      <w:r>
        <w:t xml:space="preserve"> 37,000,000.00 </w:t>
      </w:r>
    </w:p>
    <w:p>
      <w:r/>
    </w:p>
    <w:p>
      <w:r>
        <w:t xml:space="preserve">37,000,000.00 </w:t>
      </w:r>
    </w:p>
    <w:p>
      <w:r/>
    </w:p>
    <w:p>
      <w:r>
        <w:t xml:space="preserve">925,000.00 </w:t>
      </w:r>
    </w:p>
    <w:p>
      <w:r/>
    </w:p>
    <w:p>
      <w:r>
        <w:t xml:space="preserve">925,000.00 </w:t>
      </w:r>
    </w:p>
    <w:p>
      <w:r/>
    </w:p>
    <w:p>
      <w:r>
        <w:t xml:space="preserve">34,000,000.00 </w:t>
      </w:r>
    </w:p>
    <w:p>
      <w:r/>
    </w:p>
    <w:p>
      <w:r>
        <w:t xml:space="preserve">34,000,000.00 </w:t>
      </w:r>
    </w:p>
    <w:p>
      <w:r/>
    </w:p>
    <w:p>
      <w:r>
        <w:t xml:space="preserve">850,000.00 </w:t>
      </w:r>
    </w:p>
    <w:p>
      <w:r/>
    </w:p>
    <w:p>
      <w:r>
        <w:t xml:space="preserve">850,000.00 </w:t>
      </w:r>
    </w:p>
    <w:p>
      <w:r/>
    </w:p>
    <w:p>
      <w:r>
        <w:t xml:space="preserve">发放贷款及垫款账面价值 </w:t>
      </w:r>
    </w:p>
    <w:p>
      <w:r/>
    </w:p>
    <w:p>
      <w:r>
        <w:t xml:space="preserve">36,075,000.00 </w:t>
      </w:r>
    </w:p>
    <w:p>
      <w:r/>
    </w:p>
    <w:p>
      <w:r>
        <w:t xml:space="preserve">                     33,150,000.00 </w:t>
      </w:r>
    </w:p>
    <w:p>
      <w:r/>
    </w:p>
    <w:p>
      <w:r>
        <w:t xml:space="preserve">8、 可供出售金融资产 </w:t>
      </w:r>
    </w:p>
    <w:p>
      <w:r>
        <w:t xml:space="preserve">(1). 可供出售金融资产情况 </w:t>
      </w:r>
    </w:p>
    <w:p>
      <w:r>
        <w:t xml:space="preserve">√适用 □不适用  </w:t>
      </w:r>
    </w:p>
    <w:p>
      <w:r/>
    </w:p>
    <w:p>
      <w:r>
        <w:t xml:space="preserve">项目 </w:t>
      </w:r>
    </w:p>
    <w:p>
      <w:r/>
    </w:p>
    <w:p>
      <w:r>
        <w:t xml:space="preserve">账面余额 </w:t>
      </w:r>
    </w:p>
    <w:p>
      <w:r/>
    </w:p>
    <w:p>
      <w:r>
        <w:t xml:space="preserve">期末余额 </w:t>
      </w:r>
    </w:p>
    <w:p>
      <w:r>
        <w:t>减值</w:t>
      </w:r>
    </w:p>
    <w:p>
      <w:r>
        <w:t xml:space="preserve">准备 </w:t>
      </w:r>
    </w:p>
    <w:p>
      <w:r/>
    </w:p>
    <w:p>
      <w:r>
        <w:t xml:space="preserve">可供出售债务工具： </w:t>
      </w:r>
    </w:p>
    <w:p>
      <w:r/>
    </w:p>
    <w:p>
      <w:r>
        <w:t xml:space="preserve">单位：元  币种：人民币 </w:t>
      </w:r>
    </w:p>
    <w:p>
      <w:r/>
    </w:p>
    <w:p>
      <w:r>
        <w:t xml:space="preserve">账面价值 </w:t>
      </w:r>
    </w:p>
    <w:p>
      <w:r/>
    </w:p>
    <w:p>
      <w:r>
        <w:t xml:space="preserve">账面余额 </w:t>
      </w:r>
    </w:p>
    <w:p>
      <w:r/>
    </w:p>
    <w:p>
      <w:r>
        <w:t xml:space="preserve">期初余额 </w:t>
      </w:r>
    </w:p>
    <w:p>
      <w:r>
        <w:t>减值</w:t>
      </w:r>
    </w:p>
    <w:p>
      <w:r>
        <w:t xml:space="preserve">准备 </w:t>
      </w:r>
    </w:p>
    <w:p>
      <w:r/>
    </w:p>
    <w:p>
      <w:r>
        <w:t xml:space="preserve">账面价值 </w:t>
      </w:r>
    </w:p>
    <w:p>
      <w:r/>
    </w:p>
    <w:p>
      <w:r>
        <w:t xml:space="preserve">80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可供出售权益工具： </w:t>
      </w:r>
    </w:p>
    <w:p>
      <w:r>
        <w:t xml:space="preserve">按公允价值计量的 </w:t>
      </w:r>
    </w:p>
    <w:p>
      <w:r>
        <w:t xml:space="preserve">按成本计量的 </w:t>
      </w:r>
    </w:p>
    <w:p>
      <w:r>
        <w:t xml:space="preserve">合计 </w:t>
      </w:r>
    </w:p>
    <w:p>
      <w:r/>
    </w:p>
    <w:p>
      <w:r>
        <w:t xml:space="preserve">29,000,000.00 </w:t>
      </w:r>
    </w:p>
    <w:p>
      <w:r/>
    </w:p>
    <w:p>
      <w:r>
        <w:t xml:space="preserve">29,000,000.00 </w:t>
      </w:r>
    </w:p>
    <w:p>
      <w:r/>
    </w:p>
    <w:p>
      <w:r>
        <w:t xml:space="preserve">29,000,000.00 </w:t>
      </w:r>
    </w:p>
    <w:p>
      <w:r/>
    </w:p>
    <w:p>
      <w:r>
        <w:t xml:space="preserve">29,000,000.00 </w:t>
      </w:r>
    </w:p>
    <w:p>
      <w:r/>
    </w:p>
    <w:p>
      <w:r>
        <w:t xml:space="preserve">29,000,000.00 </w:t>
      </w:r>
    </w:p>
    <w:p>
      <w:r>
        <w:t xml:space="preserve">29,000,000.00 </w:t>
      </w:r>
    </w:p>
    <w:p>
      <w:r/>
    </w:p>
    <w:p>
      <w:r>
        <w:t xml:space="preserve">29,000,000.00 </w:t>
      </w:r>
    </w:p>
    <w:p>
      <w:r>
        <w:t xml:space="preserve">29,000,000.00 </w:t>
      </w:r>
    </w:p>
    <w:p>
      <w:r/>
    </w:p>
    <w:p>
      <w:r>
        <w:t xml:space="preserve">29,000,000.00 </w:t>
      </w:r>
    </w:p>
    <w:p>
      <w:r>
        <w:t xml:space="preserve">29,000,000.00 </w:t>
      </w:r>
    </w:p>
    <w:p>
      <w:r/>
    </w:p>
    <w:p>
      <w:r>
        <w:t xml:space="preserve">29,000,000.00 </w:t>
      </w:r>
    </w:p>
    <w:p>
      <w:r>
        <w:t xml:space="preserve">29,000,000.00 </w:t>
      </w:r>
    </w:p>
    <w:p>
      <w:r/>
    </w:p>
    <w:p>
      <w:r>
        <w:t xml:space="preserve">(2). 期末按成本计量的可供出售金融资产 </w:t>
      </w:r>
    </w:p>
    <w:p>
      <w:r>
        <w:t xml:space="preserve">√适用 □不适用  </w:t>
      </w:r>
    </w:p>
    <w:p>
      <w:r/>
    </w:p>
    <w:p>
      <w:r>
        <w:t xml:space="preserve">单位：元  币种：人民币 </w:t>
      </w:r>
    </w:p>
    <w:p>
      <w:r/>
    </w:p>
    <w:p>
      <w:r>
        <w:t xml:space="preserve">账面余额 </w:t>
      </w:r>
    </w:p>
    <w:p>
      <w:r/>
    </w:p>
    <w:p>
      <w:r>
        <w:t xml:space="preserve">减值准备 </w:t>
      </w:r>
    </w:p>
    <w:p>
      <w:r/>
    </w:p>
    <w:p>
      <w:r>
        <w:t xml:space="preserve">期初 </w:t>
      </w:r>
    </w:p>
    <w:p>
      <w:r/>
    </w:p>
    <w:p>
      <w:r>
        <w:t>本</w:t>
      </w:r>
    </w:p>
    <w:p>
      <w:r>
        <w:t xml:space="preserve">期 </w:t>
      </w:r>
    </w:p>
    <w:p>
      <w:r>
        <w:t>增</w:t>
      </w:r>
    </w:p>
    <w:p>
      <w:r>
        <w:t xml:space="preserve">加 </w:t>
      </w:r>
    </w:p>
    <w:p>
      <w:r/>
    </w:p>
    <w:p>
      <w:r>
        <w:t>本</w:t>
      </w:r>
    </w:p>
    <w:p>
      <w:r>
        <w:t xml:space="preserve">期 </w:t>
      </w:r>
    </w:p>
    <w:p>
      <w:r>
        <w:t>减</w:t>
      </w:r>
    </w:p>
    <w:p>
      <w:r>
        <w:t xml:space="preserve">少 </w:t>
      </w:r>
    </w:p>
    <w:p>
      <w:r/>
    </w:p>
    <w:p>
      <w:r>
        <w:t xml:space="preserve">期末 </w:t>
      </w:r>
    </w:p>
    <w:p>
      <w:r/>
    </w:p>
    <w:p>
      <w:r>
        <w:t>期</w:t>
      </w:r>
    </w:p>
    <w:p>
      <w:r>
        <w:t xml:space="preserve">初 </w:t>
      </w:r>
    </w:p>
    <w:p>
      <w:r/>
    </w:p>
    <w:p>
      <w:r>
        <w:t>本</w:t>
      </w:r>
    </w:p>
    <w:p>
      <w:r>
        <w:t xml:space="preserve">期 </w:t>
      </w:r>
    </w:p>
    <w:p>
      <w:r>
        <w:t>增</w:t>
      </w:r>
    </w:p>
    <w:p>
      <w:r>
        <w:t xml:space="preserve">加 </w:t>
      </w:r>
    </w:p>
    <w:p>
      <w:r/>
    </w:p>
    <w:p>
      <w:r>
        <w:t>本</w:t>
      </w:r>
    </w:p>
    <w:p>
      <w:r>
        <w:t xml:space="preserve">期 </w:t>
      </w:r>
    </w:p>
    <w:p>
      <w:r>
        <w:t>减</w:t>
      </w:r>
    </w:p>
    <w:p>
      <w:r>
        <w:t xml:space="preserve">少 </w:t>
      </w:r>
    </w:p>
    <w:p>
      <w:r/>
    </w:p>
    <w:p>
      <w:r>
        <w:t>期</w:t>
      </w:r>
    </w:p>
    <w:p>
      <w:r>
        <w:t xml:space="preserve">末 </w:t>
      </w:r>
    </w:p>
    <w:p>
      <w:r/>
    </w:p>
    <w:p>
      <w:r>
        <w:t xml:space="preserve">4,000,000.00 </w:t>
      </w:r>
    </w:p>
    <w:p>
      <w:r/>
    </w:p>
    <w:p>
      <w:r>
        <w:t xml:space="preserve">4,000,000.00 </w:t>
      </w:r>
    </w:p>
    <w:p>
      <w:r/>
    </w:p>
    <w:p>
      <w:r>
        <w:t xml:space="preserve">25,000,000.00 </w:t>
      </w:r>
    </w:p>
    <w:p>
      <w:r/>
    </w:p>
    <w:p>
      <w:r>
        <w:t xml:space="preserve">25,000,000.00 </w:t>
      </w:r>
    </w:p>
    <w:p>
      <w:r/>
    </w:p>
    <w:p>
      <w:r>
        <w:t xml:space="preserve">29,000,000.00 </w:t>
      </w:r>
    </w:p>
    <w:p>
      <w:r/>
    </w:p>
    <w:p>
      <w:r>
        <w:t xml:space="preserve">29,000,000.00 </w:t>
      </w:r>
    </w:p>
    <w:p>
      <w:r/>
    </w:p>
    <w:p>
      <w:r>
        <w:t>在被投</w:t>
      </w:r>
    </w:p>
    <w:p>
      <w:r>
        <w:t>资单位</w:t>
      </w:r>
    </w:p>
    <w:p>
      <w:r>
        <w:t>持股比</w:t>
      </w:r>
    </w:p>
    <w:p>
      <w:r>
        <w:t xml:space="preserve">例(%) </w:t>
      </w:r>
    </w:p>
    <w:p>
      <w:r/>
    </w:p>
    <w:p>
      <w:r>
        <w:t>本期现</w:t>
      </w:r>
    </w:p>
    <w:p>
      <w:r>
        <w:t xml:space="preserve">金红利 </w:t>
      </w:r>
    </w:p>
    <w:p>
      <w:r/>
    </w:p>
    <w:p>
      <w:r>
        <w:t xml:space="preserve">40 </w:t>
      </w:r>
    </w:p>
    <w:p>
      <w:r/>
    </w:p>
    <w:p>
      <w:r>
        <w:t xml:space="preserve">25 </w:t>
      </w:r>
    </w:p>
    <w:p>
      <w:r/>
    </w:p>
    <w:p>
      <w:r>
        <w:t xml:space="preserve">/ </w:t>
      </w:r>
    </w:p>
    <w:p>
      <w:r/>
    </w:p>
    <w:p>
      <w:r>
        <w:t xml:space="preserve">期末余额 </w:t>
      </w:r>
    </w:p>
    <w:p>
      <w:r/>
    </w:p>
    <w:p>
      <w:r>
        <w:t xml:space="preserve">单位：元  币种：人民币 </w:t>
      </w:r>
    </w:p>
    <w:p>
      <w:r>
        <w:t xml:space="preserve">期初余额 </w:t>
      </w:r>
    </w:p>
    <w:p>
      <w:r/>
    </w:p>
    <w:p>
      <w:r>
        <w:t xml:space="preserve">15,248,556,585.02 </w:t>
      </w:r>
    </w:p>
    <w:p>
      <w:r/>
    </w:p>
    <w:p>
      <w:r>
        <w:t xml:space="preserve">15,244,096,632.02 </w:t>
      </w:r>
    </w:p>
    <w:p>
      <w:r/>
    </w:p>
    <w:p>
      <w:r>
        <w:t xml:space="preserve">15,248,556,585.02 </w:t>
      </w:r>
    </w:p>
    <w:p>
      <w:r/>
    </w:p>
    <w:p>
      <w:r>
        <w:t xml:space="preserve">15,244,096,632.02 </w:t>
      </w:r>
    </w:p>
    <w:p>
      <w:r/>
    </w:p>
    <w:p>
      <w:r>
        <w:t xml:space="preserve">被投资 </w:t>
      </w:r>
    </w:p>
    <w:p>
      <w:r>
        <w:t xml:space="preserve">单位 </w:t>
      </w:r>
    </w:p>
    <w:p>
      <w:r/>
    </w:p>
    <w:p>
      <w:r>
        <w:t>贵州茅台酒厂（集团）对</w:t>
      </w:r>
    </w:p>
    <w:p>
      <w:r>
        <w:t>外投资合作管理有限责</w:t>
      </w:r>
    </w:p>
    <w:p>
      <w:r>
        <w:t xml:space="preserve">任公司 </w:t>
      </w:r>
    </w:p>
    <w:p>
      <w:r>
        <w:t>贵州茅台集团电子商务</w:t>
      </w:r>
    </w:p>
    <w:p>
      <w:r>
        <w:t xml:space="preserve">股份有限公司 </w:t>
      </w:r>
    </w:p>
    <w:p>
      <w:r>
        <w:t xml:space="preserve">合计 </w:t>
      </w:r>
    </w:p>
    <w:p>
      <w:r/>
    </w:p>
    <w:p>
      <w:r>
        <w:t xml:space="preserve">9、 固定资产 </w:t>
      </w:r>
    </w:p>
    <w:p>
      <w:r>
        <w:t xml:space="preserve">总表情况 </w:t>
      </w:r>
    </w:p>
    <w:p>
      <w:r/>
    </w:p>
    <w:p>
      <w:r>
        <w:t xml:space="preserve">(1). 分类列示 </w:t>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固定资产 </w:t>
      </w:r>
    </w:p>
    <w:p>
      <w:r/>
    </w:p>
    <w:p>
      <w:r>
        <w:t xml:space="preserve">(1). 固定资产情况 </w:t>
      </w:r>
    </w:p>
    <w:p>
      <w:r>
        <w:t xml:space="preserve">√适用 □不适用  </w:t>
      </w:r>
    </w:p>
    <w:p>
      <w:r/>
    </w:p>
    <w:p>
      <w:r>
        <w:t xml:space="preserve">项目 </w:t>
      </w:r>
    </w:p>
    <w:p>
      <w:r/>
    </w:p>
    <w:p>
      <w:r>
        <w:t xml:space="preserve">房屋及建筑物 </w:t>
      </w:r>
    </w:p>
    <w:p>
      <w:r/>
    </w:p>
    <w:p>
      <w:r>
        <w:t xml:space="preserve">机器设备 </w:t>
      </w:r>
    </w:p>
    <w:p>
      <w:r/>
    </w:p>
    <w:p>
      <w:r>
        <w:t xml:space="preserve">运输工具 </w:t>
      </w:r>
    </w:p>
    <w:p>
      <w:r/>
    </w:p>
    <w:p>
      <w:r>
        <w:t xml:space="preserve">单位：元  币种：人民币 </w:t>
      </w:r>
    </w:p>
    <w:p>
      <w:r/>
    </w:p>
    <w:p>
      <w:r>
        <w:t>电子设备及其</w:t>
      </w:r>
    </w:p>
    <w:p>
      <w:r>
        <w:t xml:space="preserve">他 </w:t>
      </w:r>
    </w:p>
    <w:p>
      <w:r/>
    </w:p>
    <w:p>
      <w:r>
        <w:t xml:space="preserve">合计 </w:t>
      </w:r>
    </w:p>
    <w:p>
      <w:r/>
    </w:p>
    <w:p>
      <w:r>
        <w:t xml:space="preserve">一、账面原值： </w:t>
      </w:r>
    </w:p>
    <w:p>
      <w:r>
        <w:t xml:space="preserve">1.期初余额 </w:t>
      </w:r>
    </w:p>
    <w:p>
      <w:r>
        <w:t xml:space="preserve">2.本期增加金额 </w:t>
      </w:r>
    </w:p>
    <w:p>
      <w:r>
        <w:t xml:space="preserve">（1）购置 </w:t>
      </w:r>
    </w:p>
    <w:p>
      <w:r>
        <w:t xml:space="preserve">（2）在建工程转入 </w:t>
      </w:r>
    </w:p>
    <w:p>
      <w:r>
        <w:t xml:space="preserve">（3）企业合并增加 </w:t>
      </w:r>
    </w:p>
    <w:p>
      <w:r>
        <w:t xml:space="preserve">（4）外币报表折算 </w:t>
      </w:r>
    </w:p>
    <w:p>
      <w:r>
        <w:t xml:space="preserve">3.本期减少金额 </w:t>
      </w:r>
    </w:p>
    <w:p>
      <w:r>
        <w:t xml:space="preserve">（1）处置或报废 </w:t>
      </w:r>
    </w:p>
    <w:p>
      <w:r>
        <w:t xml:space="preserve">（2）外币报表折算 </w:t>
      </w:r>
    </w:p>
    <w:p>
      <w:r>
        <w:t xml:space="preserve">4.期末余额 </w:t>
      </w:r>
    </w:p>
    <w:p>
      <w:r>
        <w:t xml:space="preserve">二、累计折旧 </w:t>
      </w:r>
    </w:p>
    <w:p>
      <w:r/>
    </w:p>
    <w:p>
      <w:r>
        <w:t xml:space="preserve">18,313,541,831.03 </w:t>
      </w:r>
    </w:p>
    <w:p>
      <w:r>
        <w:t xml:space="preserve">918,698,069.94 </w:t>
      </w:r>
    </w:p>
    <w:p>
      <w:r>
        <w:t xml:space="preserve">18,271,958.29 </w:t>
      </w:r>
    </w:p>
    <w:p>
      <w:r>
        <w:t xml:space="preserve">900,066,111.65 </w:t>
      </w:r>
    </w:p>
    <w:p>
      <w:r/>
    </w:p>
    <w:p>
      <w:r>
        <w:t xml:space="preserve">1,688,072,759.04 </w:t>
      </w:r>
    </w:p>
    <w:p>
      <w:r>
        <w:t xml:space="preserve">77,154,612.04 </w:t>
      </w:r>
    </w:p>
    <w:p>
      <w:r/>
    </w:p>
    <w:p>
      <w:r>
        <w:t xml:space="preserve">77,154,612.04 </w:t>
      </w:r>
    </w:p>
    <w:p>
      <w:r/>
    </w:p>
    <w:p>
      <w:r>
        <w:t xml:space="preserve">210,095,853.31 </w:t>
      </w:r>
    </w:p>
    <w:p>
      <w:r>
        <w:t xml:space="preserve">26,138,876.82 </w:t>
      </w:r>
    </w:p>
    <w:p>
      <w:r>
        <w:t xml:space="preserve">1,345,703.59 </w:t>
      </w:r>
    </w:p>
    <w:p>
      <w:r>
        <w:t xml:space="preserve">24,793,173.23 </w:t>
      </w:r>
    </w:p>
    <w:p>
      <w:r/>
    </w:p>
    <w:p>
      <w:r>
        <w:t xml:space="preserve">581,891,688.53 </w:t>
      </w:r>
    </w:p>
    <w:p>
      <w:r>
        <w:t xml:space="preserve">68,976,176.84 </w:t>
      </w:r>
    </w:p>
    <w:p>
      <w:r>
        <w:t xml:space="preserve">5,197,493.88 </w:t>
      </w:r>
    </w:p>
    <w:p>
      <w:r>
        <w:t xml:space="preserve">63,778,631.13 </w:t>
      </w:r>
    </w:p>
    <w:p>
      <w:r/>
    </w:p>
    <w:p>
      <w:r>
        <w:t xml:space="preserve">20,793,602,131.91 </w:t>
      </w:r>
    </w:p>
    <w:p>
      <w:r>
        <w:t xml:space="preserve">1,090,967,735.64 </w:t>
      </w:r>
    </w:p>
    <w:p>
      <w:r>
        <w:t xml:space="preserve">24,815,155.76 </w:t>
      </w:r>
    </w:p>
    <w:p>
      <w:r>
        <w:t xml:space="preserve">1,065,792,528.05 </w:t>
      </w:r>
    </w:p>
    <w:p>
      <w:r/>
    </w:p>
    <w:p>
      <w:r>
        <w:t xml:space="preserve">360,000.00 </w:t>
      </w:r>
    </w:p>
    <w:p>
      <w:r/>
    </w:p>
    <w:p>
      <w:r>
        <w:t xml:space="preserve">1,651,382.64 </w:t>
      </w:r>
    </w:p>
    <w:p>
      <w:r>
        <w:t xml:space="preserve">1,651,382.64 </w:t>
      </w:r>
    </w:p>
    <w:p>
      <w:r/>
    </w:p>
    <w:p>
      <w:r>
        <w:t xml:space="preserve">5,469,903.64 </w:t>
      </w:r>
    </w:p>
    <w:p>
      <w:r>
        <w:t xml:space="preserve">5,469,903.64 </w:t>
      </w:r>
    </w:p>
    <w:p>
      <w:r/>
    </w:p>
    <w:p>
      <w:r>
        <w:t xml:space="preserve">51.83 </w:t>
      </w:r>
    </w:p>
    <w:p>
      <w:r>
        <w:t xml:space="preserve">1,883,361.54 </w:t>
      </w:r>
    </w:p>
    <w:p>
      <w:r>
        <w:t xml:space="preserve">1,883,361.54 </w:t>
      </w:r>
    </w:p>
    <w:p>
      <w:r/>
    </w:p>
    <w:p>
      <w:r>
        <w:t xml:space="preserve">360,051.83 </w:t>
      </w:r>
    </w:p>
    <w:p>
      <w:r>
        <w:t xml:space="preserve">9,004,647.82 </w:t>
      </w:r>
    </w:p>
    <w:p>
      <w:r>
        <w:t xml:space="preserve">9,004,647.82 </w:t>
      </w:r>
    </w:p>
    <w:p>
      <w:r/>
    </w:p>
    <w:p>
      <w:r>
        <w:t xml:space="preserve">19,232,239,900.97 </w:t>
      </w:r>
    </w:p>
    <w:p>
      <w:r/>
    </w:p>
    <w:p>
      <w:r>
        <w:t xml:space="preserve">1,763,575,988.44 </w:t>
      </w:r>
    </w:p>
    <w:p>
      <w:r/>
    </w:p>
    <w:p>
      <w:r>
        <w:t xml:space="preserve">230,764,826.49 </w:t>
      </w:r>
    </w:p>
    <w:p>
      <w:r/>
    </w:p>
    <w:p>
      <w:r>
        <w:t xml:space="preserve">648,984,503.83 </w:t>
      </w:r>
    </w:p>
    <w:p>
      <w:r/>
    </w:p>
    <w:p>
      <w:r>
        <w:t xml:space="preserve">21,875,565,219.73 </w:t>
      </w:r>
    </w:p>
    <w:p>
      <w:r/>
    </w:p>
    <w:p>
      <w:r>
        <w:t xml:space="preserve">81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1.期初余额 </w:t>
      </w:r>
    </w:p>
    <w:p>
      <w:r>
        <w:t xml:space="preserve">2.本期增加金额 </w:t>
      </w:r>
    </w:p>
    <w:p>
      <w:r>
        <w:t xml:space="preserve">（1）计提 </w:t>
      </w:r>
    </w:p>
    <w:p>
      <w:r>
        <w:t xml:space="preserve">（2）外币报表折算 </w:t>
      </w:r>
    </w:p>
    <w:p>
      <w:r>
        <w:t xml:space="preserve">3.本期减少金额 </w:t>
      </w:r>
    </w:p>
    <w:p>
      <w:r>
        <w:t xml:space="preserve">（1）处置或报废 </w:t>
      </w:r>
    </w:p>
    <w:p>
      <w:r>
        <w:t xml:space="preserve">（2）外币报表折算 </w:t>
      </w:r>
    </w:p>
    <w:p>
      <w:r>
        <w:t xml:space="preserve">4.期末余额 </w:t>
      </w:r>
    </w:p>
    <w:p>
      <w:r>
        <w:t xml:space="preserve">三、减值准备 </w:t>
      </w:r>
    </w:p>
    <w:p>
      <w:r>
        <w:t xml:space="preserve">1.期初余额 </w:t>
      </w:r>
    </w:p>
    <w:p>
      <w:r>
        <w:t xml:space="preserve">2.本期增加金额 </w:t>
      </w:r>
    </w:p>
    <w:p>
      <w:r>
        <w:t xml:space="preserve">（1）计提 </w:t>
      </w:r>
    </w:p>
    <w:p>
      <w:r/>
    </w:p>
    <w:p>
      <w:r>
        <w:t xml:space="preserve">3.本期减少金额 </w:t>
      </w:r>
    </w:p>
    <w:p>
      <w:r>
        <w:t xml:space="preserve">（1）处置或报废 </w:t>
      </w:r>
    </w:p>
    <w:p>
      <w:r/>
    </w:p>
    <w:p>
      <w:r>
        <w:t xml:space="preserve">4.期末余额 </w:t>
      </w:r>
    </w:p>
    <w:p>
      <w:r>
        <w:t xml:space="preserve">四、账面价值 </w:t>
      </w:r>
    </w:p>
    <w:p>
      <w:r>
        <w:t xml:space="preserve">1.期末账面价值 </w:t>
      </w:r>
    </w:p>
    <w:p>
      <w:r>
        <w:t xml:space="preserve">2.期初账面价值 </w:t>
      </w:r>
    </w:p>
    <w:p>
      <w:r/>
    </w:p>
    <w:p>
      <w:r>
        <w:t xml:space="preserve">2018 年年度报告 </w:t>
      </w:r>
    </w:p>
    <w:p>
      <w:r/>
    </w:p>
    <w:p>
      <w:r>
        <w:t xml:space="preserve">4,063,065,534.27 </w:t>
      </w:r>
    </w:p>
    <w:p>
      <w:r>
        <w:t xml:space="preserve">884,367,657.00 </w:t>
      </w:r>
    </w:p>
    <w:p>
      <w:r>
        <w:t xml:space="preserve">884,328,512.91 </w:t>
      </w:r>
    </w:p>
    <w:p>
      <w:r>
        <w:t xml:space="preserve">39,144.09 </w:t>
      </w:r>
    </w:p>
    <w:p>
      <w:r/>
    </w:p>
    <w:p>
      <w:r>
        <w:t xml:space="preserve">872,977,656.66 </w:t>
      </w:r>
    </w:p>
    <w:p>
      <w:r>
        <w:t xml:space="preserve">127,417,807.89 </w:t>
      </w:r>
    </w:p>
    <w:p>
      <w:r>
        <w:t xml:space="preserve">127,417,807.89 </w:t>
      </w:r>
    </w:p>
    <w:p>
      <w:r/>
    </w:p>
    <w:p>
      <w:r>
        <w:t xml:space="preserve">157,441,206.70 </w:t>
      </w:r>
    </w:p>
    <w:p>
      <w:r>
        <w:t xml:space="preserve">26,050,180.67 </w:t>
      </w:r>
    </w:p>
    <w:p>
      <w:r>
        <w:t xml:space="preserve">26,050,180.67 </w:t>
      </w:r>
    </w:p>
    <w:p>
      <w:r/>
    </w:p>
    <w:p>
      <w:r>
        <w:t xml:space="preserve">453,989,146.97 </w:t>
      </w:r>
    </w:p>
    <w:p>
      <w:r>
        <w:t xml:space="preserve">46,827,083.02 </w:t>
      </w:r>
    </w:p>
    <w:p>
      <w:r>
        <w:t xml:space="preserve">46,827,033.46 </w:t>
      </w:r>
    </w:p>
    <w:p>
      <w:r>
        <w:t xml:space="preserve">49.56 </w:t>
      </w:r>
    </w:p>
    <w:p>
      <w:r/>
    </w:p>
    <w:p>
      <w:r>
        <w:t xml:space="preserve">1,509,440.56 </w:t>
      </w:r>
    </w:p>
    <w:p>
      <w:r>
        <w:t xml:space="preserve">1,509,440.56 </w:t>
      </w:r>
    </w:p>
    <w:p>
      <w:r/>
    </w:p>
    <w:p>
      <w:r>
        <w:t xml:space="preserve">3,884,875.14 </w:t>
      </w:r>
    </w:p>
    <w:p>
      <w:r>
        <w:t xml:space="preserve">3,884,875.14 </w:t>
      </w:r>
    </w:p>
    <w:p>
      <w:r/>
    </w:p>
    <w:p>
      <w:r>
        <w:t xml:space="preserve">1,765,278.06 </w:t>
      </w:r>
    </w:p>
    <w:p>
      <w:r>
        <w:t xml:space="preserve">1,765,278.06 </w:t>
      </w:r>
    </w:p>
    <w:p>
      <w:r/>
    </w:p>
    <w:p>
      <w:r>
        <w:t xml:space="preserve">5,547,473,544.60 </w:t>
      </w:r>
    </w:p>
    <w:p>
      <w:r>
        <w:t xml:space="preserve">1,084,662,728.58 </w:t>
      </w:r>
    </w:p>
    <w:p>
      <w:r>
        <w:t xml:space="preserve">1,084,623,534.93 </w:t>
      </w:r>
    </w:p>
    <w:p>
      <w:r>
        <w:t xml:space="preserve">39,193.65 </w:t>
      </w:r>
    </w:p>
    <w:p>
      <w:r/>
    </w:p>
    <w:p>
      <w:r>
        <w:t xml:space="preserve">7,159,593.76 </w:t>
      </w:r>
    </w:p>
    <w:p>
      <w:r>
        <w:t xml:space="preserve">7,159,593.76 </w:t>
      </w:r>
    </w:p>
    <w:p>
      <w:r/>
    </w:p>
    <w:p>
      <w:r>
        <w:t xml:space="preserve">4,947,433,191.27 </w:t>
      </w:r>
    </w:p>
    <w:p>
      <w:r/>
    </w:p>
    <w:p>
      <w:r>
        <w:t xml:space="preserve">998,886,023.99 </w:t>
      </w:r>
    </w:p>
    <w:p>
      <w:r/>
    </w:p>
    <w:p>
      <w:r>
        <w:t xml:space="preserve">179,606,512.23 </w:t>
      </w:r>
    </w:p>
    <w:p>
      <w:r/>
    </w:p>
    <w:p>
      <w:r>
        <w:t xml:space="preserve">499,050,951.93 </w:t>
      </w:r>
    </w:p>
    <w:p>
      <w:r/>
    </w:p>
    <w:p>
      <w:r>
        <w:t xml:space="preserve">6,624,976,679.42 </w:t>
      </w:r>
    </w:p>
    <w:p>
      <w:r/>
    </w:p>
    <w:p>
      <w:r>
        <w:t xml:space="preserve">1,908,646.04 </w:t>
      </w:r>
    </w:p>
    <w:p>
      <w:r/>
    </w:p>
    <w:p>
      <w:r>
        <w:t xml:space="preserve">123,309.25 </w:t>
      </w:r>
    </w:p>
    <w:p>
      <w:r/>
    </w:p>
    <w:p>
      <w:r>
        <w:t xml:space="preserve">2,031,955.29 </w:t>
      </w:r>
    </w:p>
    <w:p>
      <w:r/>
    </w:p>
    <w:p>
      <w:r>
        <w:t xml:space="preserve">1,908,646.04 </w:t>
      </w:r>
    </w:p>
    <w:p>
      <w:r/>
    </w:p>
    <w:p>
      <w:r>
        <w:t xml:space="preserve">123,309.25 </w:t>
      </w:r>
    </w:p>
    <w:p>
      <w:r/>
    </w:p>
    <w:p>
      <w:r>
        <w:t xml:space="preserve">2,031,955.29 </w:t>
      </w:r>
    </w:p>
    <w:p>
      <w:r/>
    </w:p>
    <w:p>
      <w:r>
        <w:t xml:space="preserve">14,284,806,709.70 </w:t>
      </w:r>
    </w:p>
    <w:p>
      <w:r>
        <w:t xml:space="preserve">14,250,476,296.76 </w:t>
      </w:r>
    </w:p>
    <w:p>
      <w:r/>
    </w:p>
    <w:p>
      <w:r>
        <w:t xml:space="preserve">762,781,318.41 </w:t>
      </w:r>
    </w:p>
    <w:p>
      <w:r>
        <w:t xml:space="preserve">813,186,456.34 </w:t>
      </w:r>
    </w:p>
    <w:p>
      <w:r/>
    </w:p>
    <w:p>
      <w:r>
        <w:t xml:space="preserve">51,158,314.26 </w:t>
      </w:r>
    </w:p>
    <w:p>
      <w:r>
        <w:t xml:space="preserve">52,654,646.61 </w:t>
      </w:r>
    </w:p>
    <w:p>
      <w:r/>
    </w:p>
    <w:p>
      <w:r>
        <w:t xml:space="preserve">149,810,242.65 </w:t>
      </w:r>
    </w:p>
    <w:p>
      <w:r>
        <w:t xml:space="preserve">127,779,232.31 </w:t>
      </w:r>
    </w:p>
    <w:p>
      <w:r/>
    </w:p>
    <w:p>
      <w:r>
        <w:t xml:space="preserve">15,248,556,585.02 </w:t>
      </w:r>
    </w:p>
    <w:p>
      <w:r>
        <w:t xml:space="preserve">15,244,096,632.02 </w:t>
      </w:r>
    </w:p>
    <w:p>
      <w:r/>
    </w:p>
    <w:p>
      <w:r>
        <w:t xml:space="preserve">(2). 未办妥产权证书的固定资产情况 </w:t>
      </w:r>
    </w:p>
    <w:p>
      <w:r>
        <w:t xml:space="preserve">√适用 □不适用  </w:t>
      </w:r>
    </w:p>
    <w:p>
      <w:r/>
    </w:p>
    <w:p>
      <w:r>
        <w:t xml:space="preserve">项目 </w:t>
      </w:r>
    </w:p>
    <w:p>
      <w:r>
        <w:t>“十二五”万吨茅台酒工程第二期（2012 年）新增 2500 吨茅</w:t>
      </w:r>
    </w:p>
    <w:p>
      <w:r>
        <w:t xml:space="preserve">台酒技术改造项目 </w:t>
      </w:r>
    </w:p>
    <w:p>
      <w:r>
        <w:t xml:space="preserve">2011 年 2000 吨茅台王子酒制酒技改工程及配套设施项目 </w:t>
      </w:r>
    </w:p>
    <w:p>
      <w:r>
        <w:t xml:space="preserve">2012 年新增 2800 吨茅台王子酒制酒技改工程及配套设施 </w:t>
      </w:r>
    </w:p>
    <w:p>
      <w:r>
        <w:t xml:space="preserve">茅台环山酒库区工程 </w:t>
      </w:r>
    </w:p>
    <w:p>
      <w:r>
        <w:t xml:space="preserve">酱香型系列酒制酒技改工程及配套设施工程 </w:t>
      </w:r>
    </w:p>
    <w:p>
      <w:r/>
    </w:p>
    <w:p>
      <w:r>
        <w:t xml:space="preserve">账面价值 </w:t>
      </w:r>
    </w:p>
    <w:p>
      <w:r/>
    </w:p>
    <w:p>
      <w:r>
        <w:t xml:space="preserve">单位：元  币种：人民币 </w:t>
      </w:r>
    </w:p>
    <w:p>
      <w:r>
        <w:t xml:space="preserve">未办妥产权证书的原因 </w:t>
      </w:r>
    </w:p>
    <w:p>
      <w:r/>
    </w:p>
    <w:p>
      <w:r>
        <w:t xml:space="preserve">553,708,671.11 正在办理中 </w:t>
      </w:r>
    </w:p>
    <w:p>
      <w:r/>
    </w:p>
    <w:p>
      <w:r>
        <w:t xml:space="preserve">313,852,713.93 正在办理中 </w:t>
      </w:r>
    </w:p>
    <w:p>
      <w:r>
        <w:t xml:space="preserve">204,901,003.82 正在办理中 </w:t>
      </w:r>
    </w:p>
    <w:p>
      <w:r>
        <w:t xml:space="preserve">457,009,615.82 正在办理中 </w:t>
      </w:r>
    </w:p>
    <w:p>
      <w:r>
        <w:t xml:space="preserve">754,939,530.19 正在办理中 </w:t>
      </w:r>
    </w:p>
    <w:p>
      <w:r/>
    </w:p>
    <w:p>
      <w:r>
        <w:t xml:space="preserve">10、 在建工程 </w:t>
      </w:r>
    </w:p>
    <w:p>
      <w:r>
        <w:t xml:space="preserve">总表情况 </w:t>
      </w:r>
    </w:p>
    <w:p>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在建工程 </w:t>
      </w:r>
    </w:p>
    <w:p>
      <w:r/>
    </w:p>
    <w:p>
      <w:r>
        <w:t xml:space="preserve">(1). 在建工程情况 </w:t>
      </w:r>
    </w:p>
    <w:p>
      <w:r>
        <w:t xml:space="preserve">√适用 □不适用  </w:t>
      </w:r>
    </w:p>
    <w:p>
      <w:r/>
    </w:p>
    <w:p>
      <w:r>
        <w:t xml:space="preserve">期末余额 </w:t>
      </w:r>
    </w:p>
    <w:p>
      <w:r/>
    </w:p>
    <w:p>
      <w:r>
        <w:t xml:space="preserve">1,954,322,968.68 </w:t>
      </w:r>
    </w:p>
    <w:p>
      <w:r/>
    </w:p>
    <w:p>
      <w:r>
        <w:t xml:space="preserve">单位：元  币种：人民币 </w:t>
      </w:r>
    </w:p>
    <w:p>
      <w:r>
        <w:t xml:space="preserve">期初余额 </w:t>
      </w:r>
    </w:p>
    <w:p>
      <w:r/>
    </w:p>
    <w:p>
      <w:r>
        <w:t xml:space="preserve">2,016,405,005.77 </w:t>
      </w:r>
    </w:p>
    <w:p>
      <w:r/>
    </w:p>
    <w:p>
      <w:r>
        <w:t xml:space="preserve">1,954,322,968.68 </w:t>
      </w:r>
    </w:p>
    <w:p>
      <w:r/>
    </w:p>
    <w:p>
      <w:r>
        <w:t xml:space="preserve">2,016,405,005.77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账面余额 </w:t>
      </w:r>
    </w:p>
    <w:p>
      <w:r/>
    </w:p>
    <w:p>
      <w:r>
        <w:t xml:space="preserve">82 / 112 </w:t>
      </w:r>
    </w:p>
    <w:p>
      <w:r/>
    </w:p>
    <w:p>
      <w:r>
        <w:t xml:space="preserve">单位：元  币种：人民币 </w:t>
      </w:r>
    </w:p>
    <w:p>
      <w:r>
        <w:t xml:space="preserve">期初余额 </w:t>
      </w:r>
    </w:p>
    <w:p>
      <w:r>
        <w:t>减值</w:t>
      </w:r>
    </w:p>
    <w:p>
      <w:r>
        <w:t xml:space="preserve">准备 </w:t>
      </w:r>
    </w:p>
    <w:p>
      <w:r/>
    </w:p>
    <w:p>
      <w:r>
        <w:t xml:space="preserve">账面价值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83 / 112 </w:t>
      </w:r>
    </w:p>
    <w:p>
      <w:r/>
    </w:p>
    <w:p>
      <w:r>
        <w:t xml:space="preserve">在建工程 </w:t>
      </w:r>
    </w:p>
    <w:p>
      <w:r>
        <w:t xml:space="preserve">合计 </w:t>
      </w:r>
    </w:p>
    <w:p>
      <w:r/>
    </w:p>
    <w:p>
      <w:r>
        <w:t xml:space="preserve">1,954,322,968.68 </w:t>
      </w:r>
    </w:p>
    <w:p>
      <w:r>
        <w:t xml:space="preserve">1,954,322,968.68 </w:t>
      </w:r>
    </w:p>
    <w:p>
      <w:r/>
    </w:p>
    <w:p>
      <w:r>
        <w:t xml:space="preserve"> 1,954,322,968.68 2,016,405,005.77 </w:t>
      </w:r>
    </w:p>
    <w:p>
      <w:r>
        <w:t xml:space="preserve"> 1,954,322,968.68 2,016,405,005.77 </w:t>
      </w:r>
    </w:p>
    <w:p>
      <w:r/>
    </w:p>
    <w:p>
      <w:r>
        <w:t xml:space="preserve"> 2,016,405,005.77 </w:t>
      </w:r>
    </w:p>
    <w:p>
      <w:r>
        <w:t xml:space="preserve"> 2,016,405,005.77 </w:t>
      </w:r>
    </w:p>
    <w:p>
      <w:r/>
    </w:p>
    <w:p>
      <w:r>
        <w:t xml:space="preserve">(2). 重要在建工程项目本期变动情况 </w:t>
      </w:r>
    </w:p>
    <w:p>
      <w:r>
        <w:t xml:space="preserve">√适用  □不适用  </w:t>
      </w:r>
    </w:p>
    <w:p>
      <w:r/>
    </w:p>
    <w:p>
      <w:r>
        <w:t xml:space="preserve">单位：元  币种：人民币 </w:t>
      </w:r>
    </w:p>
    <w:p>
      <w:r/>
    </w:p>
    <w:p>
      <w:r>
        <w:t xml:space="preserve">项目名称 </w:t>
      </w:r>
    </w:p>
    <w:p>
      <w:r/>
    </w:p>
    <w:p>
      <w:r>
        <w:t xml:space="preserve">预算数 </w:t>
      </w:r>
    </w:p>
    <w:p>
      <w:r/>
    </w:p>
    <w:p>
      <w:r>
        <w:t xml:space="preserve">期初 </w:t>
      </w:r>
    </w:p>
    <w:p>
      <w:r>
        <w:t xml:space="preserve">余额 </w:t>
      </w:r>
    </w:p>
    <w:p>
      <w:r/>
    </w:p>
    <w:p>
      <w:r>
        <w:t xml:space="preserve">本期增加金额 </w:t>
      </w:r>
    </w:p>
    <w:p>
      <w:r/>
    </w:p>
    <w:p>
      <w:r>
        <w:t>本期转入固定资</w:t>
      </w:r>
    </w:p>
    <w:p>
      <w:r>
        <w:t xml:space="preserve">产金额 </w:t>
      </w:r>
    </w:p>
    <w:p>
      <w:r/>
    </w:p>
    <w:p>
      <w:r>
        <w:t>本</w:t>
      </w:r>
    </w:p>
    <w:p>
      <w:r>
        <w:t>期</w:t>
      </w:r>
    </w:p>
    <w:p>
      <w:r>
        <w:t>其</w:t>
      </w:r>
    </w:p>
    <w:p>
      <w:r>
        <w:t>他</w:t>
      </w:r>
    </w:p>
    <w:p>
      <w:r>
        <w:t>减</w:t>
      </w:r>
    </w:p>
    <w:p>
      <w:r>
        <w:t>少</w:t>
      </w:r>
    </w:p>
    <w:p>
      <w:r>
        <w:t>金</w:t>
      </w:r>
    </w:p>
    <w:p>
      <w:r>
        <w:t xml:space="preserve">额 </w:t>
      </w:r>
    </w:p>
    <w:p>
      <w:r/>
    </w:p>
    <w:p>
      <w:r>
        <w:t xml:space="preserve">期末 </w:t>
      </w:r>
    </w:p>
    <w:p>
      <w:r>
        <w:t xml:space="preserve">余额 </w:t>
      </w:r>
    </w:p>
    <w:p>
      <w:r/>
    </w:p>
    <w:p>
      <w:r>
        <w:t>工</w:t>
      </w:r>
    </w:p>
    <w:p>
      <w:r>
        <w:t>程</w:t>
      </w:r>
    </w:p>
    <w:p>
      <w:r>
        <w:t>累</w:t>
      </w:r>
    </w:p>
    <w:p>
      <w:r>
        <w:t>计</w:t>
      </w:r>
    </w:p>
    <w:p>
      <w:r>
        <w:t>投</w:t>
      </w:r>
    </w:p>
    <w:p>
      <w:r>
        <w:t>入</w:t>
      </w:r>
    </w:p>
    <w:p>
      <w:r>
        <w:t>占</w:t>
      </w:r>
    </w:p>
    <w:p>
      <w:r>
        <w:t>预</w:t>
      </w:r>
    </w:p>
    <w:p>
      <w:r>
        <w:t>算</w:t>
      </w:r>
    </w:p>
    <w:p>
      <w:r>
        <w:t>比</w:t>
      </w:r>
    </w:p>
    <w:p>
      <w:r>
        <w:t>例</w:t>
      </w:r>
    </w:p>
    <w:p>
      <w:r>
        <w:t xml:space="preserve">(%) </w:t>
      </w:r>
    </w:p>
    <w:p>
      <w:r/>
    </w:p>
    <w:p>
      <w:r>
        <w:t>工程</w:t>
      </w:r>
    </w:p>
    <w:p>
      <w:r>
        <w:t>进度</w:t>
      </w:r>
    </w:p>
    <w:p>
      <w:r>
        <w:t xml:space="preserve">(%) </w:t>
      </w:r>
    </w:p>
    <w:p>
      <w:r/>
    </w:p>
    <w:p>
      <w:r>
        <w:t>利</w:t>
      </w:r>
    </w:p>
    <w:p>
      <w:r>
        <w:t>息</w:t>
      </w:r>
    </w:p>
    <w:p>
      <w:r>
        <w:t>资</w:t>
      </w:r>
    </w:p>
    <w:p>
      <w:r>
        <w:t>本</w:t>
      </w:r>
    </w:p>
    <w:p>
      <w:r>
        <w:t>化</w:t>
      </w:r>
    </w:p>
    <w:p>
      <w:r>
        <w:t>累</w:t>
      </w:r>
    </w:p>
    <w:p>
      <w:r>
        <w:t>计</w:t>
      </w:r>
    </w:p>
    <w:p>
      <w:r>
        <w:t>金</w:t>
      </w:r>
    </w:p>
    <w:p>
      <w:r>
        <w:t xml:space="preserve">额 </w:t>
      </w:r>
    </w:p>
    <w:p>
      <w:r/>
    </w:p>
    <w:p>
      <w:r>
        <w:t>其</w:t>
      </w:r>
    </w:p>
    <w:p>
      <w:r>
        <w:t>中：</w:t>
      </w:r>
    </w:p>
    <w:p>
      <w:r>
        <w:t>本</w:t>
      </w:r>
    </w:p>
    <w:p>
      <w:r>
        <w:t>期</w:t>
      </w:r>
    </w:p>
    <w:p>
      <w:r>
        <w:t>利</w:t>
      </w:r>
    </w:p>
    <w:p>
      <w:r>
        <w:t>息</w:t>
      </w:r>
    </w:p>
    <w:p>
      <w:r>
        <w:t>资</w:t>
      </w:r>
    </w:p>
    <w:p>
      <w:r>
        <w:t>本</w:t>
      </w:r>
    </w:p>
    <w:p>
      <w:r>
        <w:t>化</w:t>
      </w:r>
    </w:p>
    <w:p>
      <w:r>
        <w:t>金</w:t>
      </w:r>
    </w:p>
    <w:p>
      <w:r>
        <w:t xml:space="preserve">额 </w:t>
      </w:r>
    </w:p>
    <w:p>
      <w:r/>
    </w:p>
    <w:p>
      <w:r>
        <w:t>本</w:t>
      </w:r>
    </w:p>
    <w:p>
      <w:r>
        <w:t>期</w:t>
      </w:r>
    </w:p>
    <w:p>
      <w:r>
        <w:t>利</w:t>
      </w:r>
    </w:p>
    <w:p>
      <w:r>
        <w:t>息</w:t>
      </w:r>
    </w:p>
    <w:p>
      <w:r>
        <w:t>资</w:t>
      </w:r>
    </w:p>
    <w:p>
      <w:r>
        <w:t>本</w:t>
      </w:r>
    </w:p>
    <w:p>
      <w:r>
        <w:t>化</w:t>
      </w:r>
    </w:p>
    <w:p>
      <w:r>
        <w:t>率</w:t>
      </w:r>
    </w:p>
    <w:p>
      <w:r>
        <w:t>(%</w:t>
      </w:r>
    </w:p>
    <w:p>
      <w:r>
        <w:t xml:space="preserve">) </w:t>
      </w:r>
    </w:p>
    <w:p>
      <w:r/>
    </w:p>
    <w:p>
      <w:r>
        <w:t>资金</w:t>
      </w:r>
    </w:p>
    <w:p>
      <w:r>
        <w:t xml:space="preserve">来源 </w:t>
      </w:r>
    </w:p>
    <w:p>
      <w:r/>
    </w:p>
    <w:p>
      <w:r>
        <w:t xml:space="preserve">待摊费用 </w:t>
      </w:r>
    </w:p>
    <w:p>
      <w:r>
        <w:t>“十一五”万吨茅台酒工程</w:t>
      </w:r>
    </w:p>
    <w:p>
      <w:r>
        <w:t>第四期 2000 吨茅台酒技改</w:t>
      </w:r>
    </w:p>
    <w:p>
      <w:r/>
    </w:p>
    <w:p>
      <w:r>
        <w:t xml:space="preserve">497,131,768.57 </w:t>
      </w:r>
    </w:p>
    <w:p>
      <w:r/>
    </w:p>
    <w:p>
      <w:r>
        <w:t xml:space="preserve">4,935,162.58 </w:t>
      </w:r>
    </w:p>
    <w:p>
      <w:r/>
    </w:p>
    <w:p>
      <w:r>
        <w:t xml:space="preserve">502,066,931.15 </w:t>
      </w:r>
    </w:p>
    <w:p>
      <w:r/>
    </w:p>
    <w:p>
      <w:r>
        <w:t xml:space="preserve"> 自筹 </w:t>
      </w:r>
    </w:p>
    <w:p>
      <w:r>
        <w:t xml:space="preserve"> 自筹 </w:t>
      </w:r>
    </w:p>
    <w:p>
      <w:r/>
    </w:p>
    <w:p>
      <w:r>
        <w:t xml:space="preserve">项目（2009） </w:t>
      </w:r>
    </w:p>
    <w:p>
      <w:r/>
    </w:p>
    <w:p>
      <w:r>
        <w:t xml:space="preserve">984,393,000.00 </w:t>
      </w:r>
    </w:p>
    <w:p>
      <w:r/>
    </w:p>
    <w:p>
      <w:r>
        <w:t xml:space="preserve">18,623,559.91 </w:t>
      </w:r>
    </w:p>
    <w:p>
      <w:r/>
    </w:p>
    <w:p>
      <w:r>
        <w:t xml:space="preserve">1,047,758.18 </w:t>
      </w:r>
    </w:p>
    <w:p>
      <w:r/>
    </w:p>
    <w:p>
      <w:r>
        <w:t xml:space="preserve">19,671,318.09 </w:t>
      </w:r>
    </w:p>
    <w:p>
      <w:r/>
    </w:p>
    <w:p>
      <w:r>
        <w:t xml:space="preserve"> 116 100 </w:t>
      </w:r>
    </w:p>
    <w:p>
      <w:r/>
    </w:p>
    <w:p>
      <w:r>
        <w:t>“十一五”万吨茅台酒工程</w:t>
      </w:r>
    </w:p>
    <w:p>
      <w:r>
        <w:t>第五期 2000 吨茅台酒技改</w:t>
      </w:r>
    </w:p>
    <w:p>
      <w:r/>
    </w:p>
    <w:p>
      <w:r>
        <w:t xml:space="preserve">项目（2010） </w:t>
      </w:r>
    </w:p>
    <w:p>
      <w:r/>
    </w:p>
    <w:p>
      <w:r>
        <w:t xml:space="preserve">493,978,000.00 </w:t>
      </w:r>
    </w:p>
    <w:p>
      <w:r/>
    </w:p>
    <w:p>
      <w:r>
        <w:t xml:space="preserve">5,937,332.61 </w:t>
      </w:r>
    </w:p>
    <w:p>
      <w:r/>
    </w:p>
    <w:p>
      <w:r>
        <w:t xml:space="preserve">12,999,161.39 </w:t>
      </w:r>
    </w:p>
    <w:p>
      <w:r/>
    </w:p>
    <w:p>
      <w:r>
        <w:t xml:space="preserve">18,936,494.00 </w:t>
      </w:r>
    </w:p>
    <w:p>
      <w:r/>
    </w:p>
    <w:p>
      <w:r>
        <w:t xml:space="preserve"> 119 100 </w:t>
      </w:r>
    </w:p>
    <w:p>
      <w:r/>
    </w:p>
    <w:p>
      <w:r>
        <w:t xml:space="preserve"> 自筹 </w:t>
      </w:r>
    </w:p>
    <w:p>
      <w:r/>
    </w:p>
    <w:p>
      <w:r>
        <w:t>301 车间白酒生产基地技改</w:t>
      </w:r>
    </w:p>
    <w:p>
      <w:r>
        <w:t xml:space="preserve">项目 </w:t>
      </w:r>
    </w:p>
    <w:p>
      <w:r>
        <w:t>"十二五”万吨茅台酒工程第</w:t>
      </w:r>
    </w:p>
    <w:p>
      <w:r/>
    </w:p>
    <w:p>
      <w:r>
        <w:t xml:space="preserve">869,000,000.00 </w:t>
      </w:r>
    </w:p>
    <w:p>
      <w:r/>
    </w:p>
    <w:p>
      <w:r>
        <w:t xml:space="preserve">113,935,854.41 </w:t>
      </w:r>
    </w:p>
    <w:p>
      <w:r/>
    </w:p>
    <w:p>
      <w:r>
        <w:t xml:space="preserve">39,939,313.19 </w:t>
      </w:r>
    </w:p>
    <w:p>
      <w:r/>
    </w:p>
    <w:p>
      <w:r>
        <w:t xml:space="preserve">129,131,971.84 </w:t>
      </w:r>
    </w:p>
    <w:p>
      <w:r/>
    </w:p>
    <w:p>
      <w:r>
        <w:t xml:space="preserve">24,743,195.76 138 100 </w:t>
      </w:r>
    </w:p>
    <w:p>
      <w:r/>
    </w:p>
    <w:p>
      <w:r>
        <w:t xml:space="preserve"> 自筹 </w:t>
      </w:r>
    </w:p>
    <w:p>
      <w:r/>
    </w:p>
    <w:p>
      <w:r>
        <w:t>一期（2011 年）新增 2600 吨</w:t>
      </w:r>
    </w:p>
    <w:p>
      <w:r/>
    </w:p>
    <w:p>
      <w:r>
        <w:t xml:space="preserve">茅台酒技术改造项目 </w:t>
      </w:r>
    </w:p>
    <w:p>
      <w:r/>
    </w:p>
    <w:p>
      <w:r>
        <w:t xml:space="preserve">592,810,000.00 </w:t>
      </w:r>
    </w:p>
    <w:p>
      <w:r/>
    </w:p>
    <w:p>
      <w:r>
        <w:t xml:space="preserve">8,319,845.79 </w:t>
      </w:r>
    </w:p>
    <w:p>
      <w:r/>
    </w:p>
    <w:p>
      <w:r>
        <w:t xml:space="preserve">4,875,502.91 </w:t>
      </w:r>
    </w:p>
    <w:p>
      <w:r/>
    </w:p>
    <w:p>
      <w:r>
        <w:t xml:space="preserve">13,195,348.70 </w:t>
      </w:r>
    </w:p>
    <w:p>
      <w:r/>
    </w:p>
    <w:p>
      <w:r>
        <w:t xml:space="preserve"> 90 100 </w:t>
      </w:r>
    </w:p>
    <w:p>
      <w:r/>
    </w:p>
    <w:p>
      <w:r>
        <w:t xml:space="preserve"> 自筹 </w:t>
      </w:r>
    </w:p>
    <w:p>
      <w:r/>
    </w:p>
    <w:p>
      <w:r>
        <w:t>2011 年 2000 吨茅台王子酒</w:t>
      </w:r>
    </w:p>
    <w:p>
      <w:r/>
    </w:p>
    <w:p>
      <w:r>
        <w:t>制酒技改工程及配套设施</w:t>
      </w:r>
    </w:p>
    <w:p>
      <w:r>
        <w:t xml:space="preserve">项目 </w:t>
      </w:r>
    </w:p>
    <w:p>
      <w:r>
        <w:t>“十二五”万吨茅台酒工程</w:t>
      </w:r>
    </w:p>
    <w:p>
      <w:r/>
    </w:p>
    <w:p>
      <w:r>
        <w:t xml:space="preserve">560,000,000.00 </w:t>
      </w:r>
    </w:p>
    <w:p>
      <w:r/>
    </w:p>
    <w:p>
      <w:r>
        <w:t xml:space="preserve">351,801.00 </w:t>
      </w:r>
    </w:p>
    <w:p>
      <w:r/>
    </w:p>
    <w:p>
      <w:r>
        <w:t xml:space="preserve">17,488,150.51 </w:t>
      </w:r>
    </w:p>
    <w:p>
      <w:r/>
    </w:p>
    <w:p>
      <w:r>
        <w:t xml:space="preserve">17,839,951.51 </w:t>
      </w:r>
    </w:p>
    <w:p>
      <w:r/>
    </w:p>
    <w:p>
      <w:r>
        <w:t xml:space="preserve"> 92 100 </w:t>
      </w:r>
    </w:p>
    <w:p>
      <w:r/>
    </w:p>
    <w:p>
      <w:r>
        <w:t xml:space="preserve"> 自筹 </w:t>
      </w:r>
    </w:p>
    <w:p>
      <w:r/>
    </w:p>
    <w:p>
      <w:r>
        <w:t xml:space="preserve">第二期（2012 年）新增 2500 </w:t>
      </w:r>
    </w:p>
    <w:p>
      <w:r/>
    </w:p>
    <w:p>
      <w:r>
        <w:t xml:space="preserve">吨茅台酒技术改造项目 </w:t>
      </w:r>
    </w:p>
    <w:p>
      <w:r/>
    </w:p>
    <w:p>
      <w:r>
        <w:t xml:space="preserve">608,590,000.00 </w:t>
      </w:r>
    </w:p>
    <w:p>
      <w:r/>
    </w:p>
    <w:p>
      <w:r>
        <w:t xml:space="preserve">14,596,085.06 </w:t>
      </w:r>
    </w:p>
    <w:p>
      <w:r/>
    </w:p>
    <w:p>
      <w:r>
        <w:t xml:space="preserve">2,000,000.00 </w:t>
      </w:r>
    </w:p>
    <w:p>
      <w:r/>
    </w:p>
    <w:p>
      <w:r>
        <w:t xml:space="preserve">16,596,085.06 </w:t>
      </w:r>
    </w:p>
    <w:p>
      <w:r/>
    </w:p>
    <w:p>
      <w:r>
        <w:t xml:space="preserve"> 77 100 </w:t>
      </w:r>
    </w:p>
    <w:p>
      <w:r/>
    </w:p>
    <w:p>
      <w:r>
        <w:t xml:space="preserve"> 自筹 </w:t>
      </w:r>
    </w:p>
    <w:p>
      <w:r/>
    </w:p>
    <w:p>
      <w:r>
        <w:t>2012 年新增 2800 吨茅台王</w:t>
      </w:r>
    </w:p>
    <w:p>
      <w:r/>
    </w:p>
    <w:p>
      <w:r>
        <w:t>子酒制酒技改工程及配套</w:t>
      </w:r>
    </w:p>
    <w:p>
      <w:r>
        <w:t xml:space="preserve">设施 </w:t>
      </w:r>
    </w:p>
    <w:p>
      <w:r>
        <w:t>酱香型系列酒制酒技改工</w:t>
      </w:r>
    </w:p>
    <w:p>
      <w:r>
        <w:t>程及配套设施项目（6400</w:t>
      </w:r>
    </w:p>
    <w:p>
      <w:r>
        <w:t xml:space="preserve">吨） </w:t>
      </w:r>
    </w:p>
    <w:p>
      <w:r>
        <w:t xml:space="preserve">茅台环山酒库区工程项目 </w:t>
      </w:r>
    </w:p>
    <w:p>
      <w:r>
        <w:t>茅台循环经济科技示范园</w:t>
      </w:r>
    </w:p>
    <w:p>
      <w:r>
        <w:t>坛厂片区第一批建设工程</w:t>
      </w:r>
    </w:p>
    <w:p>
      <w:r>
        <w:t xml:space="preserve">项目 </w:t>
      </w:r>
    </w:p>
    <w:p>
      <w:r>
        <w:t>中华片区第一期茅台酒技</w:t>
      </w:r>
    </w:p>
    <w:p>
      <w:r>
        <w:t xml:space="preserve">改工程及配套设施项目  </w:t>
      </w:r>
    </w:p>
    <w:p>
      <w:r>
        <w:t>“十二五”扩建技改项目中</w:t>
      </w:r>
    </w:p>
    <w:p>
      <w:r>
        <w:t>华片区第二期茅台酒制酒</w:t>
      </w:r>
    </w:p>
    <w:p>
      <w:r>
        <w:t xml:space="preserve">工程技改项目 </w:t>
      </w:r>
    </w:p>
    <w:p>
      <w:r>
        <w:t>7 号地块年产 4000 吨茅台</w:t>
      </w:r>
    </w:p>
    <w:p>
      <w:r>
        <w:t>酒制曲生产房及配套设施</w:t>
      </w:r>
    </w:p>
    <w:p>
      <w:r>
        <w:t xml:space="preserve">技改项目 </w:t>
      </w:r>
    </w:p>
    <w:p>
      <w:r>
        <w:t xml:space="preserve">品鉴中心 </w:t>
      </w:r>
    </w:p>
    <w:p>
      <w:r>
        <w:t xml:space="preserve">茅台国际大酒店建设项目 </w:t>
      </w:r>
    </w:p>
    <w:p>
      <w:r>
        <w:t xml:space="preserve">多功能会议中心 </w:t>
      </w:r>
    </w:p>
    <w:p>
      <w:r>
        <w:t xml:space="preserve">勾调中心建设项目 </w:t>
      </w:r>
    </w:p>
    <w:p>
      <w:r>
        <w:t>茅台环境整治 5 号地块 1、</w:t>
      </w:r>
    </w:p>
    <w:p>
      <w:r>
        <w:t>2、3、4、5、6 号酒库建设</w:t>
      </w:r>
    </w:p>
    <w:p>
      <w:r>
        <w:t xml:space="preserve">工程项目 </w:t>
      </w:r>
    </w:p>
    <w:p>
      <w:r>
        <w:t>茅台环境整治老厂区茅园</w:t>
      </w:r>
    </w:p>
    <w:p>
      <w:r>
        <w:t>路、河滨中路、国酒文化城</w:t>
      </w:r>
    </w:p>
    <w:p>
      <w:r>
        <w:t xml:space="preserve">连接道工程建设项目 </w:t>
      </w:r>
    </w:p>
    <w:p>
      <w:r>
        <w:t xml:space="preserve">南坳停车场综合项目 </w:t>
      </w:r>
    </w:p>
    <w:p>
      <w:r>
        <w:t>中华横一路至横二路制酒</w:t>
      </w:r>
    </w:p>
    <w:p>
      <w:r>
        <w:t>片区滑坡治理、边坡防护、</w:t>
      </w:r>
    </w:p>
    <w:p>
      <w:r>
        <w:t xml:space="preserve">抗滑支挡工程 </w:t>
      </w:r>
    </w:p>
    <w:p>
      <w:r>
        <w:t>中华片区横四路(坛茅快线</w:t>
      </w:r>
    </w:p>
    <w:p>
      <w:r>
        <w:t>至中华片区连接道)道路工</w:t>
      </w:r>
    </w:p>
    <w:p>
      <w:r>
        <w:t xml:space="preserve">程 </w:t>
      </w:r>
    </w:p>
    <w:p>
      <w:r>
        <w:t>“十三五”中华片区第一批</w:t>
      </w:r>
    </w:p>
    <w:p>
      <w:r>
        <w:t xml:space="preserve">酒库建设项目工程 </w:t>
      </w:r>
    </w:p>
    <w:p>
      <w:r>
        <w:t xml:space="preserve">厂区河堤加固改造项目 </w:t>
      </w:r>
    </w:p>
    <w:p>
      <w:r>
        <w:t>老厂区清污分流管网升级</w:t>
      </w:r>
    </w:p>
    <w:p>
      <w:r>
        <w:t xml:space="preserve">改造工程 </w:t>
      </w:r>
    </w:p>
    <w:p>
      <w:r/>
    </w:p>
    <w:p>
      <w:r>
        <w:t xml:space="preserve">390,000,000.00 </w:t>
      </w:r>
    </w:p>
    <w:p>
      <w:r/>
    </w:p>
    <w:p>
      <w:r>
        <w:t xml:space="preserve">10,376,436.52 </w:t>
      </w:r>
    </w:p>
    <w:p>
      <w:r/>
    </w:p>
    <w:p>
      <w:r>
        <w:t xml:space="preserve">3,961,101.97 </w:t>
      </w:r>
    </w:p>
    <w:p>
      <w:r/>
    </w:p>
    <w:p>
      <w:r>
        <w:t xml:space="preserve">14,337,538.49 </w:t>
      </w:r>
    </w:p>
    <w:p>
      <w:r/>
    </w:p>
    <w:p>
      <w:r>
        <w:t xml:space="preserve"> 58 100 </w:t>
      </w:r>
    </w:p>
    <w:p>
      <w:r/>
    </w:p>
    <w:p>
      <w:r>
        <w:t xml:space="preserve"> 自筹 </w:t>
      </w:r>
    </w:p>
    <w:p>
      <w:r/>
    </w:p>
    <w:p>
      <w:r>
        <w:t xml:space="preserve">3,454,160,000.00 </w:t>
      </w:r>
    </w:p>
    <w:p>
      <w:r/>
    </w:p>
    <w:p>
      <w:r>
        <w:t xml:space="preserve">94,192,336.55 </w:t>
      </w:r>
    </w:p>
    <w:p>
      <w:r/>
    </w:p>
    <w:p>
      <w:r>
        <w:t xml:space="preserve">25,189,317.74 </w:t>
      </w:r>
    </w:p>
    <w:p>
      <w:r/>
    </w:p>
    <w:p>
      <w:r>
        <w:t xml:space="preserve">24,408,660.74 </w:t>
      </w:r>
    </w:p>
    <w:p>
      <w:r/>
    </w:p>
    <w:p>
      <w:r>
        <w:t xml:space="preserve">94,972,993.55 48 85 </w:t>
      </w:r>
    </w:p>
    <w:p>
      <w:r/>
    </w:p>
    <w:p>
      <w:r>
        <w:t xml:space="preserve"> 自筹 </w:t>
      </w:r>
    </w:p>
    <w:p>
      <w:r/>
    </w:p>
    <w:p>
      <w:r>
        <w:t xml:space="preserve">1,602,000,000.00 </w:t>
      </w:r>
    </w:p>
    <w:p>
      <w:r/>
    </w:p>
    <w:p>
      <w:r>
        <w:t xml:space="preserve">222,916,510.67 </w:t>
      </w:r>
    </w:p>
    <w:p>
      <w:r/>
    </w:p>
    <w:p>
      <w:r>
        <w:t xml:space="preserve">26,000,000.00 </w:t>
      </w:r>
    </w:p>
    <w:p>
      <w:r/>
    </w:p>
    <w:p>
      <w:r>
        <w:t xml:space="preserve">110,737,980.43 </w:t>
      </w:r>
    </w:p>
    <w:p>
      <w:r/>
    </w:p>
    <w:p>
      <w:r>
        <w:t xml:space="preserve">138,178,530.24 78 92 </w:t>
      </w:r>
    </w:p>
    <w:p>
      <w:r/>
    </w:p>
    <w:p>
      <w:r>
        <w:t xml:space="preserve"> 自筹 </w:t>
      </w:r>
    </w:p>
    <w:p>
      <w:r>
        <w:t xml:space="preserve"> 自筹 </w:t>
      </w:r>
    </w:p>
    <w:p>
      <w:r/>
    </w:p>
    <w:p>
      <w:r>
        <w:t xml:space="preserve">887,000,000.00 </w:t>
      </w:r>
    </w:p>
    <w:p>
      <w:r/>
    </w:p>
    <w:p>
      <w:r>
        <w:t xml:space="preserve">8,590,892.13 </w:t>
      </w:r>
    </w:p>
    <w:p>
      <w:r/>
    </w:p>
    <w:p>
      <w:r>
        <w:t xml:space="preserve">7,905,359.03 </w:t>
      </w:r>
    </w:p>
    <w:p>
      <w:r/>
    </w:p>
    <w:p>
      <w:r>
        <w:t xml:space="preserve">16,496,251.16 </w:t>
      </w:r>
    </w:p>
    <w:p>
      <w:r/>
    </w:p>
    <w:p>
      <w:r>
        <w:t xml:space="preserve"> 89 100 </w:t>
      </w:r>
    </w:p>
    <w:p>
      <w:r/>
    </w:p>
    <w:p>
      <w:r>
        <w:t xml:space="preserve">3,797,000,000.00 </w:t>
      </w:r>
    </w:p>
    <w:p>
      <w:r/>
    </w:p>
    <w:p>
      <w:r>
        <w:t xml:space="preserve">90,346,805.15 </w:t>
      </w:r>
    </w:p>
    <w:p>
      <w:r/>
    </w:p>
    <w:p>
      <w:r>
        <w:t xml:space="preserve">151,353,985.58 </w:t>
      </w:r>
    </w:p>
    <w:p>
      <w:r/>
    </w:p>
    <w:p>
      <w:r>
        <w:t xml:space="preserve">168,469,055.88 </w:t>
      </w:r>
    </w:p>
    <w:p>
      <w:r/>
    </w:p>
    <w:p>
      <w:r>
        <w:t xml:space="preserve">73,231,734.85 97 98 </w:t>
      </w:r>
    </w:p>
    <w:p>
      <w:r/>
    </w:p>
    <w:p>
      <w:r>
        <w:t xml:space="preserve"> 自筹 </w:t>
      </w:r>
    </w:p>
    <w:p>
      <w:r/>
    </w:p>
    <w:p>
      <w:r>
        <w:t xml:space="preserve">2,667,325,000.00 </w:t>
      </w:r>
    </w:p>
    <w:p>
      <w:r/>
    </w:p>
    <w:p>
      <w:r>
        <w:t xml:space="preserve">271,269,883.35 </w:t>
      </w:r>
    </w:p>
    <w:p>
      <w:r/>
    </w:p>
    <w:p>
      <w:r>
        <w:t xml:space="preserve">117,332,277.19 </w:t>
      </w:r>
    </w:p>
    <w:p>
      <w:r/>
    </w:p>
    <w:p>
      <w:r>
        <w:t xml:space="preserve">67,860,000.00 </w:t>
      </w:r>
    </w:p>
    <w:p>
      <w:r/>
    </w:p>
    <w:p>
      <w:r>
        <w:t xml:space="preserve">320,742,160.54 95 95 </w:t>
      </w:r>
    </w:p>
    <w:p>
      <w:r/>
    </w:p>
    <w:p>
      <w:r>
        <w:t xml:space="preserve"> 自筹 </w:t>
      </w:r>
    </w:p>
    <w:p>
      <w:r/>
    </w:p>
    <w:p>
      <w:r>
        <w:t xml:space="preserve">289,000,000.00 </w:t>
      </w:r>
    </w:p>
    <w:p>
      <w:r/>
    </w:p>
    <w:p>
      <w:r>
        <w:t xml:space="preserve">12,295,000.00 </w:t>
      </w:r>
    </w:p>
    <w:p>
      <w:r/>
    </w:p>
    <w:p>
      <w:r>
        <w:t xml:space="preserve">30,000,000.00 </w:t>
      </w:r>
    </w:p>
    <w:p>
      <w:r/>
    </w:p>
    <w:p>
      <w:r>
        <w:t xml:space="preserve">42,295,000.00 </w:t>
      </w:r>
    </w:p>
    <w:p>
      <w:r/>
    </w:p>
    <w:p>
      <w:r>
        <w:t xml:space="preserve"> 93 100 </w:t>
      </w:r>
    </w:p>
    <w:p>
      <w:r/>
    </w:p>
    <w:p>
      <w:r>
        <w:t xml:space="preserve"> 自筹 </w:t>
      </w:r>
    </w:p>
    <w:p>
      <w:r/>
    </w:p>
    <w:p>
      <w:r>
        <w:t xml:space="preserve">46,140,000.00 </w:t>
      </w:r>
    </w:p>
    <w:p>
      <w:r/>
    </w:p>
    <w:p>
      <w:r>
        <w:t xml:space="preserve"> 57 100 </w:t>
      </w:r>
    </w:p>
    <w:p>
      <w:r/>
    </w:p>
    <w:p>
      <w:r>
        <w:t xml:space="preserve"> 自筹 </w:t>
      </w:r>
    </w:p>
    <w:p>
      <w:r>
        <w:t xml:space="preserve"> 自筹 </w:t>
      </w:r>
    </w:p>
    <w:p>
      <w:r>
        <w:t xml:space="preserve"> 自筹 </w:t>
      </w:r>
    </w:p>
    <w:p>
      <w:r>
        <w:t xml:space="preserve"> 自筹 </w:t>
      </w:r>
    </w:p>
    <w:p>
      <w:r>
        <w:t xml:space="preserve"> 自筹 </w:t>
      </w:r>
    </w:p>
    <w:p>
      <w:r/>
    </w:p>
    <w:p>
      <w:r>
        <w:t xml:space="preserve">843,470,000.00 </w:t>
      </w:r>
    </w:p>
    <w:p>
      <w:r/>
    </w:p>
    <w:p>
      <w:r>
        <w:t xml:space="preserve">16,175,642.67 </w:t>
      </w:r>
    </w:p>
    <w:p>
      <w:r/>
    </w:p>
    <w:p>
      <w:r>
        <w:t xml:space="preserve">16,175,642.67 </w:t>
      </w:r>
    </w:p>
    <w:p>
      <w:r/>
    </w:p>
    <w:p>
      <w:r>
        <w:t xml:space="preserve"> 75 100 </w:t>
      </w:r>
    </w:p>
    <w:p>
      <w:r/>
    </w:p>
    <w:p>
      <w:r>
        <w:t xml:space="preserve">488,120,000.00 </w:t>
      </w:r>
    </w:p>
    <w:p>
      <w:r/>
    </w:p>
    <w:p>
      <w:r>
        <w:t xml:space="preserve">30,802,244.24 </w:t>
      </w:r>
    </w:p>
    <w:p>
      <w:r/>
    </w:p>
    <w:p>
      <w:r>
        <w:t xml:space="preserve">30,802,244.24 </w:t>
      </w:r>
    </w:p>
    <w:p>
      <w:r/>
    </w:p>
    <w:p>
      <w:r>
        <w:t xml:space="preserve"> 74 100 </w:t>
      </w:r>
    </w:p>
    <w:p>
      <w:r/>
    </w:p>
    <w:p>
      <w:r>
        <w:t xml:space="preserve">201,390,000.00 </w:t>
      </w:r>
    </w:p>
    <w:p>
      <w:r/>
    </w:p>
    <w:p>
      <w:r>
        <w:t xml:space="preserve">411,494.53 </w:t>
      </w:r>
    </w:p>
    <w:p>
      <w:r/>
    </w:p>
    <w:p>
      <w:r>
        <w:t xml:space="preserve">411,494.53 </w:t>
      </w:r>
    </w:p>
    <w:p>
      <w:r/>
    </w:p>
    <w:p>
      <w:r>
        <w:t xml:space="preserve"> 52 100 </w:t>
      </w:r>
    </w:p>
    <w:p>
      <w:r/>
    </w:p>
    <w:p>
      <w:r>
        <w:t xml:space="preserve">154,380,000.00 </w:t>
      </w:r>
    </w:p>
    <w:p>
      <w:r/>
    </w:p>
    <w:p>
      <w:r>
        <w:t xml:space="preserve"> 109 100 </w:t>
      </w:r>
    </w:p>
    <w:p>
      <w:r/>
    </w:p>
    <w:p>
      <w:r>
        <w:t xml:space="preserve">71,676,100.00 </w:t>
      </w:r>
    </w:p>
    <w:p>
      <w:r/>
    </w:p>
    <w:p>
      <w:r>
        <w:t xml:space="preserve">1,174,803.82 </w:t>
      </w:r>
    </w:p>
    <w:p>
      <w:r/>
    </w:p>
    <w:p>
      <w:r>
        <w:t xml:space="preserve">1,174,803.82 </w:t>
      </w:r>
    </w:p>
    <w:p>
      <w:r/>
    </w:p>
    <w:p>
      <w:r>
        <w:t xml:space="preserve"> 158 100 </w:t>
      </w:r>
    </w:p>
    <w:p>
      <w:r/>
    </w:p>
    <w:p>
      <w:r>
        <w:t xml:space="preserve"> 自筹 </w:t>
      </w:r>
    </w:p>
    <w:p>
      <w:r/>
    </w:p>
    <w:p>
      <w:r>
        <w:t xml:space="preserve">175,000,000.00 </w:t>
      </w:r>
    </w:p>
    <w:p>
      <w:r/>
    </w:p>
    <w:p>
      <w:r>
        <w:t xml:space="preserve">8,935,285.03 </w:t>
      </w:r>
    </w:p>
    <w:p>
      <w:r/>
    </w:p>
    <w:p>
      <w:r>
        <w:t xml:space="preserve">8,935,285.03 </w:t>
      </w:r>
    </w:p>
    <w:p>
      <w:r/>
    </w:p>
    <w:p>
      <w:r>
        <w:t xml:space="preserve"> 87 100 </w:t>
      </w:r>
    </w:p>
    <w:p>
      <w:r/>
    </w:p>
    <w:p>
      <w:r>
        <w:t xml:space="preserve"> 自筹 </w:t>
      </w:r>
    </w:p>
    <w:p>
      <w:r>
        <w:t xml:space="preserve"> 自筹 </w:t>
      </w:r>
    </w:p>
    <w:p>
      <w:r/>
    </w:p>
    <w:p>
      <w:r>
        <w:t xml:space="preserve">450,000,000.00 </w:t>
      </w:r>
    </w:p>
    <w:p>
      <w:r/>
    </w:p>
    <w:p>
      <w:r>
        <w:t xml:space="preserve">154,861,623.74 </w:t>
      </w:r>
    </w:p>
    <w:p>
      <w:r/>
    </w:p>
    <w:p>
      <w:r>
        <w:t xml:space="preserve">100,000,000.00 </w:t>
      </w:r>
    </w:p>
    <w:p>
      <w:r/>
    </w:p>
    <w:p>
      <w:r>
        <w:t xml:space="preserve">46,800,000.00 </w:t>
      </w:r>
    </w:p>
    <w:p>
      <w:r/>
    </w:p>
    <w:p>
      <w:r>
        <w:t xml:space="preserve">208,061,623.74 58 65 </w:t>
      </w:r>
    </w:p>
    <w:p>
      <w:r/>
    </w:p>
    <w:p>
      <w:r>
        <w:t xml:space="preserve">356,320,000.00 </w:t>
      </w:r>
    </w:p>
    <w:p>
      <w:r/>
    </w:p>
    <w:p>
      <w:r>
        <w:t xml:space="preserve">200,910,000.00 </w:t>
      </w:r>
    </w:p>
    <w:p>
      <w:r/>
    </w:p>
    <w:p>
      <w:r>
        <w:t xml:space="preserve">17,000,000.00 </w:t>
      </w:r>
    </w:p>
    <w:p>
      <w:r/>
    </w:p>
    <w:p>
      <w:r>
        <w:t xml:space="preserve">217,910,000.00 60 70 </w:t>
      </w:r>
    </w:p>
    <w:p>
      <w:r/>
    </w:p>
    <w:p>
      <w:r>
        <w:t xml:space="preserve"> 自筹 </w:t>
      </w:r>
    </w:p>
    <w:p>
      <w:r/>
    </w:p>
    <w:p>
      <w:r>
        <w:t xml:space="preserve">189,000,000.00 </w:t>
      </w:r>
    </w:p>
    <w:p>
      <w:r/>
    </w:p>
    <w:p>
      <w:r>
        <w:t xml:space="preserve">45,137,599.77 </w:t>
      </w:r>
    </w:p>
    <w:p>
      <w:r/>
    </w:p>
    <w:p>
      <w:r>
        <w:t xml:space="preserve">10,395,801.46 </w:t>
      </w:r>
    </w:p>
    <w:p>
      <w:r/>
    </w:p>
    <w:p>
      <w:r>
        <w:t xml:space="preserve">55,533,401.23 36 80 </w:t>
      </w:r>
    </w:p>
    <w:p>
      <w:r/>
    </w:p>
    <w:p>
      <w:r>
        <w:t xml:space="preserve"> 自筹 </w:t>
      </w:r>
    </w:p>
    <w:p>
      <w:r/>
    </w:p>
    <w:p>
      <w:r>
        <w:t xml:space="preserve">218,210,000.00 </w:t>
      </w:r>
    </w:p>
    <w:p>
      <w:r/>
    </w:p>
    <w:p>
      <w:r>
        <w:t xml:space="preserve">37,906,048.59 </w:t>
      </w:r>
    </w:p>
    <w:p>
      <w:r/>
    </w:p>
    <w:p>
      <w:r>
        <w:t xml:space="preserve">52,898,254.58 </w:t>
      </w:r>
    </w:p>
    <w:p>
      <w:r/>
    </w:p>
    <w:p>
      <w:r>
        <w:t xml:space="preserve">90,804,303.17 37 95 </w:t>
      </w:r>
    </w:p>
    <w:p>
      <w:r/>
    </w:p>
    <w:p>
      <w:r>
        <w:t xml:space="preserve"> 自筹 </w:t>
      </w:r>
    </w:p>
    <w:p>
      <w:r>
        <w:t xml:space="preserve"> 自筹 </w:t>
      </w:r>
    </w:p>
    <w:p>
      <w:r/>
    </w:p>
    <w:p>
      <w:r>
        <w:t xml:space="preserve">199,000,000.00 </w:t>
      </w:r>
    </w:p>
    <w:p>
      <w:r/>
    </w:p>
    <w:p>
      <w:r>
        <w:t xml:space="preserve">58,167,207.74 </w:t>
      </w:r>
    </w:p>
    <w:p>
      <w:r/>
    </w:p>
    <w:p>
      <w:r>
        <w:t xml:space="preserve">47,582,170.50 </w:t>
      </w:r>
    </w:p>
    <w:p>
      <w:r/>
    </w:p>
    <w:p>
      <w:r>
        <w:t xml:space="preserve">100,000,000.00 </w:t>
      </w:r>
    </w:p>
    <w:p>
      <w:r/>
    </w:p>
    <w:p>
      <w:r>
        <w:t xml:space="preserve">5,749,378.24 58 95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坛厂园区成品库房改造工</w:t>
      </w:r>
    </w:p>
    <w:p>
      <w:r>
        <w:t xml:space="preserve">程 </w:t>
      </w:r>
    </w:p>
    <w:p>
      <w:r>
        <w:t xml:space="preserve">制酒四车间维修改造工程 </w:t>
      </w:r>
    </w:p>
    <w:p>
      <w:r>
        <w:t xml:space="preserve">茅台文体中心 </w:t>
      </w:r>
    </w:p>
    <w:p>
      <w:r>
        <w:t>七号地块与坛茅快线道路</w:t>
      </w:r>
    </w:p>
    <w:p>
      <w:r>
        <w:t xml:space="preserve">连接通道 </w:t>
      </w:r>
    </w:p>
    <w:p>
      <w:r>
        <w:t>“十三五”中华片区茅台酒</w:t>
      </w:r>
    </w:p>
    <w:p>
      <w:r>
        <w:t xml:space="preserve">技改工程及配套设施项目 </w:t>
      </w:r>
    </w:p>
    <w:p>
      <w:r>
        <w:t xml:space="preserve">其他 </w:t>
      </w:r>
    </w:p>
    <w:p>
      <w:r/>
    </w:p>
    <w:p>
      <w:r>
        <w:t xml:space="preserve">合计 </w:t>
      </w:r>
    </w:p>
    <w:p>
      <w:r/>
    </w:p>
    <w:p>
      <w:r>
        <w:t xml:space="preserve">111,460,000.00 </w:t>
      </w:r>
    </w:p>
    <w:p>
      <w:r/>
    </w:p>
    <w:p>
      <w:r>
        <w:t xml:space="preserve">32,477,251.64 </w:t>
      </w:r>
    </w:p>
    <w:p>
      <w:r/>
    </w:p>
    <w:p>
      <w:r>
        <w:t xml:space="preserve">31,071,440.71 </w:t>
      </w:r>
    </w:p>
    <w:p>
      <w:r/>
    </w:p>
    <w:p>
      <w:r>
        <w:t xml:space="preserve">63,548,692.35 </w:t>
      </w:r>
    </w:p>
    <w:p>
      <w:r/>
    </w:p>
    <w:p>
      <w:r>
        <w:t xml:space="preserve"> 65 95 </w:t>
      </w:r>
    </w:p>
    <w:p>
      <w:r/>
    </w:p>
    <w:p>
      <w:r>
        <w:t xml:space="preserve">39,590,000.00 </w:t>
      </w:r>
    </w:p>
    <w:p>
      <w:r/>
    </w:p>
    <w:p>
      <w:r>
        <w:t xml:space="preserve">261,000,000.00 </w:t>
      </w:r>
    </w:p>
    <w:p>
      <w:r/>
    </w:p>
    <w:p>
      <w:r>
        <w:t xml:space="preserve">28,830,000.00 </w:t>
      </w:r>
    </w:p>
    <w:p>
      <w:r/>
    </w:p>
    <w:p>
      <w:r>
        <w:t xml:space="preserve">12,645,929.71 </w:t>
      </w:r>
    </w:p>
    <w:p>
      <w:r/>
    </w:p>
    <w:p>
      <w:r>
        <w:t xml:space="preserve">38,439,919.88 </w:t>
      </w:r>
    </w:p>
    <w:p>
      <w:r/>
    </w:p>
    <w:p>
      <w:r>
        <w:t xml:space="preserve">10,387,641.51 </w:t>
      </w:r>
    </w:p>
    <w:p>
      <w:r/>
    </w:p>
    <w:p>
      <w:r>
        <w:t xml:space="preserve">12,645,929.71 35 70 </w:t>
      </w:r>
    </w:p>
    <w:p>
      <w:r/>
    </w:p>
    <w:p>
      <w:r>
        <w:t xml:space="preserve">38,439,919.88 13 20 </w:t>
      </w:r>
    </w:p>
    <w:p>
      <w:r/>
    </w:p>
    <w:p>
      <w:r>
        <w:t xml:space="preserve">10,387,641.51 39 50 </w:t>
      </w:r>
    </w:p>
    <w:p>
      <w:r/>
    </w:p>
    <w:p>
      <w:r>
        <w:t xml:space="preserve">3,559,000,000.00 </w:t>
      </w:r>
    </w:p>
    <w:p>
      <w:r/>
    </w:p>
    <w:p>
      <w:r>
        <w:t xml:space="preserve">73,834,305.32 </w:t>
      </w:r>
    </w:p>
    <w:p>
      <w:r/>
    </w:p>
    <w:p>
      <w:r>
        <w:t xml:space="preserve">73,834,305.32 </w:t>
      </w:r>
    </w:p>
    <w:p>
      <w:r/>
    </w:p>
    <w:p>
      <w:r>
        <w:t xml:space="preserve">4 10 </w:t>
      </w:r>
    </w:p>
    <w:p>
      <w:r/>
    </w:p>
    <w:p>
      <w:r>
        <w:t xml:space="preserve">118,061,162.57 </w:t>
      </w:r>
    </w:p>
    <w:p>
      <w:r/>
    </w:p>
    <w:p>
      <w:r>
        <w:t xml:space="preserve">106,928,466.73 </w:t>
      </w:r>
    </w:p>
    <w:p>
      <w:r/>
    </w:p>
    <w:p>
      <w:r>
        <w:t xml:space="preserve">137,968,709.51 </w:t>
      </w:r>
    </w:p>
    <w:p>
      <w:r/>
    </w:p>
    <w:p>
      <w:r>
        <w:t xml:space="preserve">87,020,919.79 </w:t>
      </w:r>
    </w:p>
    <w:p>
      <w:r/>
    </w:p>
    <w:p>
      <w:r>
        <w:t xml:space="preserve"> 自筹 </w:t>
      </w:r>
    </w:p>
    <w:p>
      <w:r/>
    </w:p>
    <w:p>
      <w:r>
        <w:t xml:space="preserve"> 自筹 </w:t>
      </w:r>
    </w:p>
    <w:p>
      <w:r>
        <w:t xml:space="preserve"> 自筹 </w:t>
      </w:r>
    </w:p>
    <w:p>
      <w:r>
        <w:t xml:space="preserve"> 自筹 </w:t>
      </w:r>
    </w:p>
    <w:p>
      <w:r/>
    </w:p>
    <w:p>
      <w:r>
        <w:t xml:space="preserve"> 自筹 </w:t>
      </w:r>
    </w:p>
    <w:p>
      <w:r/>
    </w:p>
    <w:p>
      <w:r>
        <w:t xml:space="preserve"> 自筹 </w:t>
      </w:r>
    </w:p>
    <w:p>
      <w:r/>
    </w:p>
    <w:p>
      <w:r>
        <w:t xml:space="preserve">24,587,842,100.00 </w:t>
      </w:r>
    </w:p>
    <w:p>
      <w:r/>
    </w:p>
    <w:p>
      <w:r>
        <w:t xml:space="preserve">2,016,405,005.77 1,003,710,490.96 </w:t>
      </w:r>
    </w:p>
    <w:p>
      <w:r/>
    </w:p>
    <w:p>
      <w:r>
        <w:t xml:space="preserve">1,065,792,528.05 </w:t>
      </w:r>
    </w:p>
    <w:p>
      <w:r/>
    </w:p>
    <w:p>
      <w:r>
        <w:t xml:space="preserve"> 1,954,322,968.68 / </w:t>
      </w:r>
    </w:p>
    <w:p>
      <w:r/>
    </w:p>
    <w:p>
      <w:r>
        <w:t xml:space="preserve">/ </w:t>
      </w:r>
    </w:p>
    <w:p>
      <w:r/>
    </w:p>
    <w:p>
      <w:r>
        <w:t xml:space="preserve"> / </w:t>
      </w:r>
    </w:p>
    <w:p>
      <w:r/>
    </w:p>
    <w:p>
      <w:r>
        <w:t xml:space="preserve">/ </w:t>
      </w:r>
    </w:p>
    <w:p>
      <w:r/>
    </w:p>
    <w:p>
      <w:r>
        <w:t xml:space="preserve">11、 无形资产 </w:t>
      </w:r>
    </w:p>
    <w:p>
      <w:r>
        <w:t xml:space="preserve">(1). 无形资产情况 </w:t>
      </w:r>
    </w:p>
    <w:p>
      <w:r>
        <w:t xml:space="preserve">√适用  □不适用  </w:t>
      </w:r>
    </w:p>
    <w:p>
      <w:r/>
    </w:p>
    <w:p>
      <w:r>
        <w:t xml:space="preserve">项目 </w:t>
      </w:r>
    </w:p>
    <w:p>
      <w:r/>
    </w:p>
    <w:p>
      <w:r>
        <w:t xml:space="preserve">土地使用权 </w:t>
      </w:r>
    </w:p>
    <w:p>
      <w:r/>
    </w:p>
    <w:p>
      <w:r>
        <w:t xml:space="preserve">软件开发费 </w:t>
      </w:r>
    </w:p>
    <w:p>
      <w:r/>
    </w:p>
    <w:p>
      <w:r>
        <w:t xml:space="preserve">单位：元  币种：人民币 </w:t>
      </w:r>
    </w:p>
    <w:p>
      <w:r>
        <w:t xml:space="preserve">合计 </w:t>
      </w:r>
    </w:p>
    <w:p>
      <w:r/>
    </w:p>
    <w:p>
      <w:r>
        <w:t xml:space="preserve">一、账面原值 </w:t>
      </w:r>
    </w:p>
    <w:p>
      <w:r/>
    </w:p>
    <w:p>
      <w:r>
        <w:t xml:space="preserve">    1.期初余额 </w:t>
      </w:r>
    </w:p>
    <w:p>
      <w:r/>
    </w:p>
    <w:p>
      <w:r>
        <w:t xml:space="preserve">2.本期增加金额 </w:t>
      </w:r>
    </w:p>
    <w:p>
      <w:r/>
    </w:p>
    <w:p>
      <w:r>
        <w:t xml:space="preserve">(1)购置 </w:t>
      </w:r>
    </w:p>
    <w:p>
      <w:r/>
    </w:p>
    <w:p>
      <w:r>
        <w:t xml:space="preserve">(2)内部研发 </w:t>
      </w:r>
    </w:p>
    <w:p>
      <w:r/>
    </w:p>
    <w:p>
      <w:r>
        <w:t xml:space="preserve">(3)企业合并增加 </w:t>
      </w:r>
    </w:p>
    <w:p>
      <w:r/>
    </w:p>
    <w:p>
      <w:r>
        <w:t xml:space="preserve">    3.本期减少金额 </w:t>
      </w:r>
    </w:p>
    <w:p>
      <w:r/>
    </w:p>
    <w:p>
      <w:r>
        <w:t xml:space="preserve">(1)处置 </w:t>
      </w:r>
    </w:p>
    <w:p>
      <w:r/>
    </w:p>
    <w:p>
      <w:r>
        <w:t xml:space="preserve">   4.期末余额 </w:t>
      </w:r>
    </w:p>
    <w:p>
      <w:r/>
    </w:p>
    <w:p>
      <w:r>
        <w:t xml:space="preserve">二、累计摊销 </w:t>
      </w:r>
    </w:p>
    <w:p>
      <w:r/>
    </w:p>
    <w:p>
      <w:r>
        <w:t xml:space="preserve">1.期初余额 </w:t>
      </w:r>
    </w:p>
    <w:p>
      <w:r/>
    </w:p>
    <w:p>
      <w:r>
        <w:t xml:space="preserve">2.本期增加金额 </w:t>
      </w:r>
    </w:p>
    <w:p>
      <w:r/>
    </w:p>
    <w:p>
      <w:r>
        <w:t xml:space="preserve">（1）计提 </w:t>
      </w:r>
    </w:p>
    <w:p>
      <w:r/>
    </w:p>
    <w:p>
      <w:r>
        <w:t xml:space="preserve">3.本期减少金额 </w:t>
      </w:r>
    </w:p>
    <w:p>
      <w:r/>
    </w:p>
    <w:p>
      <w:r>
        <w:t xml:space="preserve"> (1)处置 </w:t>
      </w:r>
    </w:p>
    <w:p>
      <w:r/>
    </w:p>
    <w:p>
      <w:r>
        <w:t xml:space="preserve">4.期末余额 </w:t>
      </w:r>
    </w:p>
    <w:p>
      <w:r/>
    </w:p>
    <w:p>
      <w:r>
        <w:t xml:space="preserve">三、减值准备 </w:t>
      </w:r>
    </w:p>
    <w:p>
      <w:r/>
    </w:p>
    <w:p>
      <w:r>
        <w:t xml:space="preserve">1.期初余额 </w:t>
      </w:r>
    </w:p>
    <w:p>
      <w:r/>
    </w:p>
    <w:p>
      <w:r>
        <w:t xml:space="preserve">2.本期增加金额 </w:t>
      </w:r>
    </w:p>
    <w:p>
      <w:r/>
    </w:p>
    <w:p>
      <w:r>
        <w:t xml:space="preserve">（1）计提 </w:t>
      </w:r>
    </w:p>
    <w:p>
      <w:r/>
    </w:p>
    <w:p>
      <w:r>
        <w:t xml:space="preserve">3.本期减少金额 </w:t>
      </w:r>
    </w:p>
    <w:p>
      <w:r/>
    </w:p>
    <w:p>
      <w:r>
        <w:t xml:space="preserve">(1)处置 </w:t>
      </w:r>
    </w:p>
    <w:p>
      <w:r/>
    </w:p>
    <w:p>
      <w:r>
        <w:t xml:space="preserve">4.期末余额 </w:t>
      </w:r>
    </w:p>
    <w:p>
      <w:r/>
    </w:p>
    <w:p>
      <w:r>
        <w:t xml:space="preserve">3,848,008,723.96 </w:t>
      </w:r>
    </w:p>
    <w:p>
      <w:r/>
    </w:p>
    <w:p>
      <w:r>
        <w:t xml:space="preserve">31,735,045.24 </w:t>
      </w:r>
    </w:p>
    <w:p>
      <w:r/>
    </w:p>
    <w:p>
      <w:r>
        <w:t xml:space="preserve">3,879,743,769.20 </w:t>
      </w:r>
    </w:p>
    <w:p>
      <w:r/>
    </w:p>
    <w:p>
      <w:r>
        <w:t xml:space="preserve">117,967,641.00 </w:t>
      </w:r>
    </w:p>
    <w:p>
      <w:r/>
    </w:p>
    <w:p>
      <w:r>
        <w:t xml:space="preserve">3,017,161.36 </w:t>
      </w:r>
    </w:p>
    <w:p>
      <w:r/>
    </w:p>
    <w:p>
      <w:r>
        <w:t xml:space="preserve">120,984,802.36 </w:t>
      </w:r>
    </w:p>
    <w:p>
      <w:r/>
    </w:p>
    <w:p>
      <w:r>
        <w:t xml:space="preserve">117,967,641.00 </w:t>
      </w:r>
    </w:p>
    <w:p>
      <w:r/>
    </w:p>
    <w:p>
      <w:r>
        <w:t xml:space="preserve">3,017,161.36 </w:t>
      </w:r>
    </w:p>
    <w:p>
      <w:r/>
    </w:p>
    <w:p>
      <w:r>
        <w:t xml:space="preserve">120,984,802.36 </w:t>
      </w:r>
    </w:p>
    <w:p>
      <w:r/>
    </w:p>
    <w:p>
      <w:r>
        <w:t xml:space="preserve">3,965,976,364.96 </w:t>
      </w:r>
    </w:p>
    <w:p>
      <w:r/>
    </w:p>
    <w:p>
      <w:r>
        <w:t xml:space="preserve">34,752,206.60 </w:t>
      </w:r>
    </w:p>
    <w:p>
      <w:r/>
    </w:p>
    <w:p>
      <w:r>
        <w:t xml:space="preserve">4,000,728,571.56 </w:t>
      </w:r>
    </w:p>
    <w:p>
      <w:r/>
    </w:p>
    <w:p>
      <w:r>
        <w:t xml:space="preserve">391,693,862.36 </w:t>
      </w:r>
    </w:p>
    <w:p>
      <w:r/>
    </w:p>
    <w:p>
      <w:r>
        <w:t xml:space="preserve">29,427,667.46 </w:t>
      </w:r>
    </w:p>
    <w:p>
      <w:r/>
    </w:p>
    <w:p>
      <w:r>
        <w:t xml:space="preserve">421,121,529.82 </w:t>
      </w:r>
    </w:p>
    <w:p>
      <w:r/>
    </w:p>
    <w:p>
      <w:r>
        <w:t xml:space="preserve">78,261,921.10 </w:t>
      </w:r>
    </w:p>
    <w:p>
      <w:r/>
    </w:p>
    <w:p>
      <w:r>
        <w:t xml:space="preserve">2,169,746.12 </w:t>
      </w:r>
    </w:p>
    <w:p>
      <w:r/>
    </w:p>
    <w:p>
      <w:r>
        <w:t xml:space="preserve">80,431,667.22 </w:t>
      </w:r>
    </w:p>
    <w:p>
      <w:r/>
    </w:p>
    <w:p>
      <w:r>
        <w:t xml:space="preserve">78,261,921.10 </w:t>
      </w:r>
    </w:p>
    <w:p>
      <w:r/>
    </w:p>
    <w:p>
      <w:r>
        <w:t xml:space="preserve">2,169,746.12 </w:t>
      </w:r>
    </w:p>
    <w:p>
      <w:r/>
    </w:p>
    <w:p>
      <w:r>
        <w:t xml:space="preserve">80,431,667.22 </w:t>
      </w:r>
    </w:p>
    <w:p>
      <w:r/>
    </w:p>
    <w:p>
      <w:r>
        <w:t xml:space="preserve">469,955,783.46 </w:t>
      </w:r>
    </w:p>
    <w:p>
      <w:r/>
    </w:p>
    <w:p>
      <w:r>
        <w:t xml:space="preserve">31,597,413.58 </w:t>
      </w:r>
    </w:p>
    <w:p>
      <w:r/>
    </w:p>
    <w:p>
      <w:r>
        <w:t xml:space="preserve">501,553,197.04 </w:t>
      </w:r>
    </w:p>
    <w:p>
      <w:r/>
    </w:p>
    <w:p>
      <w:r>
        <w:t xml:space="preserve">84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四、账面价值 </w:t>
      </w:r>
    </w:p>
    <w:p>
      <w:r/>
    </w:p>
    <w:p>
      <w:r>
        <w:t xml:space="preserve">    1.期末账面价值 </w:t>
      </w:r>
    </w:p>
    <w:p>
      <w:r/>
    </w:p>
    <w:p>
      <w:r>
        <w:t xml:space="preserve">    2.期初账面价值 </w:t>
      </w:r>
    </w:p>
    <w:p>
      <w:r/>
    </w:p>
    <w:p>
      <w:r>
        <w:t xml:space="preserve">3,496,020,581.50 </w:t>
      </w:r>
    </w:p>
    <w:p>
      <w:r/>
    </w:p>
    <w:p>
      <w:r>
        <w:t xml:space="preserve">3,154,793.02 </w:t>
      </w:r>
    </w:p>
    <w:p>
      <w:r/>
    </w:p>
    <w:p>
      <w:r>
        <w:t xml:space="preserve">3,499,175,374.52 </w:t>
      </w:r>
    </w:p>
    <w:p>
      <w:r/>
    </w:p>
    <w:p>
      <w:r>
        <w:t xml:space="preserve">3,456,314,861.60 </w:t>
      </w:r>
    </w:p>
    <w:p>
      <w:r/>
    </w:p>
    <w:p>
      <w:r>
        <w:t xml:space="preserve">2,307,377.78 </w:t>
      </w:r>
    </w:p>
    <w:p>
      <w:r/>
    </w:p>
    <w:p>
      <w:r>
        <w:t xml:space="preserve">3,458,622,239.38 </w:t>
      </w:r>
    </w:p>
    <w:p>
      <w:r/>
    </w:p>
    <w:p>
      <w:r>
        <w:t xml:space="preserve">(2). 未办妥产权证书的土地使用权情况 </w:t>
      </w:r>
    </w:p>
    <w:p>
      <w:r>
        <w:t xml:space="preserve">√适用 □不适用  </w:t>
      </w:r>
    </w:p>
    <w:p>
      <w:r/>
    </w:p>
    <w:p>
      <w:r>
        <w:t xml:space="preserve">项目 </w:t>
      </w:r>
    </w:p>
    <w:p>
      <w:r/>
    </w:p>
    <w:p>
      <w:r>
        <w:t xml:space="preserve">茅台环山酒库区工程 </w:t>
      </w:r>
    </w:p>
    <w:p>
      <w:r>
        <w:t xml:space="preserve">中华片区一期、二期茅台酒技改工程 </w:t>
      </w:r>
    </w:p>
    <w:p>
      <w:r>
        <w:t xml:space="preserve">“十二五”万吨茅台酒工程第二期（2012 年）新增 </w:t>
      </w:r>
    </w:p>
    <w:p>
      <w:r>
        <w:t xml:space="preserve">2500 吨茅台酒技术改造项目 </w:t>
      </w:r>
    </w:p>
    <w:p>
      <w:r>
        <w:t xml:space="preserve">茅园路建设、5 号地块酒库建设工程 </w:t>
      </w:r>
    </w:p>
    <w:p>
      <w:r>
        <w:t xml:space="preserve">7 号地块制曲生产房及配套设备技改项目 </w:t>
      </w:r>
    </w:p>
    <w:p>
      <w:r>
        <w:t xml:space="preserve">循环经济科技示范园坛厂片区第一批建设工程 </w:t>
      </w:r>
    </w:p>
    <w:p>
      <w:r>
        <w:t xml:space="preserve">酱香型系列酒制酒技改工程及配套设施工程 </w:t>
      </w:r>
    </w:p>
    <w:p>
      <w:r>
        <w:t>2000 吨茅台王子酒技改工程、2800 吨茅台王子酒</w:t>
      </w:r>
    </w:p>
    <w:p>
      <w:r>
        <w:t xml:space="preserve">技改工程 </w:t>
      </w:r>
    </w:p>
    <w:p>
      <w:r>
        <w:t>“十三五”中华片区茅台酒技改工程及其配套设</w:t>
      </w:r>
    </w:p>
    <w:p>
      <w:r>
        <w:t xml:space="preserve">施项目 </w:t>
      </w:r>
    </w:p>
    <w:p>
      <w:r/>
    </w:p>
    <w:p>
      <w:r>
        <w:t xml:space="preserve">12、 长期待摊费用 </w:t>
      </w:r>
    </w:p>
    <w:p>
      <w:r>
        <w:t xml:space="preserve">√适用 □不适用  </w:t>
      </w:r>
    </w:p>
    <w:p>
      <w:r/>
    </w:p>
    <w:p>
      <w:r>
        <w:t xml:space="preserve">账面价值 </w:t>
      </w:r>
    </w:p>
    <w:p>
      <w:r/>
    </w:p>
    <w:p>
      <w:r>
        <w:t xml:space="preserve">单位：元  币种：人民币 </w:t>
      </w:r>
    </w:p>
    <w:p>
      <w:r>
        <w:t xml:space="preserve">未办妥产权证书的原因 </w:t>
      </w:r>
    </w:p>
    <w:p>
      <w:r/>
    </w:p>
    <w:p>
      <w:r>
        <w:t xml:space="preserve">144,000,000.00 正在办理中 </w:t>
      </w:r>
    </w:p>
    <w:p>
      <w:r>
        <w:t xml:space="preserve">1,500,000,000.00 在建 </w:t>
      </w:r>
    </w:p>
    <w:p>
      <w:r/>
    </w:p>
    <w:p>
      <w:r>
        <w:t xml:space="preserve">330,000,000.00 正在办理中 </w:t>
      </w:r>
    </w:p>
    <w:p>
      <w:r/>
    </w:p>
    <w:p>
      <w:r>
        <w:t xml:space="preserve">312,900,000.00 正在办理中 </w:t>
      </w:r>
    </w:p>
    <w:p>
      <w:r>
        <w:t xml:space="preserve">250,000,000.00 正在办理中 </w:t>
      </w:r>
    </w:p>
    <w:p>
      <w:r>
        <w:t xml:space="preserve">428,000,000.00 在建 </w:t>
      </w:r>
    </w:p>
    <w:p>
      <w:r>
        <w:t xml:space="preserve">258,271,320.55 在建 </w:t>
      </w:r>
    </w:p>
    <w:p>
      <w:r/>
    </w:p>
    <w:p>
      <w:r>
        <w:t xml:space="preserve">30,000,000.00 正在办理中 </w:t>
      </w:r>
    </w:p>
    <w:p>
      <w:r/>
    </w:p>
    <w:p>
      <w:r>
        <w:t xml:space="preserve">69,422,000.00 在建 </w:t>
      </w:r>
    </w:p>
    <w:p>
      <w:r/>
    </w:p>
    <w:p>
      <w:r>
        <w:t xml:space="preserve">单位：元  币种：人民币 </w:t>
      </w:r>
    </w:p>
    <w:p>
      <w:r/>
    </w:p>
    <w:p>
      <w:r>
        <w:t xml:space="preserve">项目 </w:t>
      </w:r>
    </w:p>
    <w:p>
      <w:r/>
    </w:p>
    <w:p>
      <w:r>
        <w:t xml:space="preserve">期初余额 </w:t>
      </w:r>
    </w:p>
    <w:p>
      <w:r/>
    </w:p>
    <w:p>
      <w:r>
        <w:t>本期增加</w:t>
      </w:r>
    </w:p>
    <w:p>
      <w:r>
        <w:t xml:space="preserve">金额 </w:t>
      </w:r>
    </w:p>
    <w:p>
      <w:r/>
    </w:p>
    <w:p>
      <w:r>
        <w:t>本期摊销金</w:t>
      </w:r>
    </w:p>
    <w:p>
      <w:r>
        <w:t xml:space="preserve">额 </w:t>
      </w:r>
    </w:p>
    <w:p>
      <w:r/>
    </w:p>
    <w:p>
      <w:r>
        <w:t>其他减</w:t>
      </w:r>
    </w:p>
    <w:p>
      <w:r>
        <w:t xml:space="preserve">少金额 </w:t>
      </w:r>
    </w:p>
    <w:p>
      <w:r/>
    </w:p>
    <w:p>
      <w:r>
        <w:t xml:space="preserve">期末余额 </w:t>
      </w:r>
    </w:p>
    <w:p>
      <w:r/>
    </w:p>
    <w:p>
      <w:r>
        <w:t xml:space="preserve">中枢城区到茅台道路改建项目 </w:t>
      </w:r>
    </w:p>
    <w:p>
      <w:r>
        <w:t xml:space="preserve">固定资产大修费  </w:t>
      </w:r>
    </w:p>
    <w:p>
      <w:r>
        <w:t xml:space="preserve">合计 </w:t>
      </w:r>
    </w:p>
    <w:p>
      <w:r/>
    </w:p>
    <w:p>
      <w:r>
        <w:t xml:space="preserve">177,392,158.17 </w:t>
      </w:r>
    </w:p>
    <w:p>
      <w:r>
        <w:t xml:space="preserve">467,516.37 886,104.85 </w:t>
      </w:r>
    </w:p>
    <w:p>
      <w:r>
        <w:t xml:space="preserve">177,859,674.54 886,104.85 </w:t>
      </w:r>
    </w:p>
    <w:p>
      <w:r/>
    </w:p>
    <w:p>
      <w:r>
        <w:t xml:space="preserve">9,892,158.04 </w:t>
      </w:r>
    </w:p>
    <w:p>
      <w:r>
        <w:t xml:space="preserve">438,942.58 </w:t>
      </w:r>
    </w:p>
    <w:p>
      <w:r>
        <w:t xml:space="preserve">10,331,100.62 </w:t>
      </w:r>
    </w:p>
    <w:p>
      <w:r/>
    </w:p>
    <w:p>
      <w:r>
        <w:t xml:space="preserve">167,500,000.13 </w:t>
      </w:r>
    </w:p>
    <w:p>
      <w:r>
        <w:t xml:space="preserve">914,678.64 </w:t>
      </w:r>
    </w:p>
    <w:p>
      <w:r>
        <w:t xml:space="preserve">168,414,678.77 </w:t>
      </w:r>
    </w:p>
    <w:p>
      <w:r/>
    </w:p>
    <w:p>
      <w:r>
        <w:t>注：中枢城区到茅台道路改建项目主要是根据第二届董事会 2013 年度第三次会议决议,公司与仁</w:t>
      </w:r>
    </w:p>
    <w:p>
      <w:r>
        <w:t xml:space="preserve">怀市城市开发建设投资经营有限责任公司共同对中枢城区到茅台道路改建项目完成转入摊销。 </w:t>
      </w:r>
    </w:p>
    <w:p>
      <w:r>
        <w:t xml:space="preserve">13、 递延所得税资产/ 递延所得税负债 </w:t>
      </w:r>
    </w:p>
    <w:p>
      <w:r>
        <w:t xml:space="preserve">(1). 未经抵销的递延所得税资产 </w:t>
      </w:r>
    </w:p>
    <w:p>
      <w:r>
        <w:t xml:space="preserve">√适用 □不适用  </w:t>
      </w:r>
    </w:p>
    <w:p>
      <w:r/>
    </w:p>
    <w:p>
      <w:r>
        <w:t xml:space="preserve">项目 </w:t>
      </w:r>
    </w:p>
    <w:p>
      <w:r/>
    </w:p>
    <w:p>
      <w:r>
        <w:t xml:space="preserve">期末余额 </w:t>
      </w:r>
    </w:p>
    <w:p>
      <w:r>
        <w:t>可抵扣暂时性差</w:t>
      </w:r>
    </w:p>
    <w:p>
      <w:r>
        <w:t xml:space="preserve">递延所得税 </w:t>
      </w:r>
    </w:p>
    <w:p>
      <w:r>
        <w:t xml:space="preserve">异 </w:t>
      </w:r>
    </w:p>
    <w:p>
      <w:r>
        <w:t xml:space="preserve">资产 </w:t>
      </w:r>
    </w:p>
    <w:p>
      <w:r/>
    </w:p>
    <w:p>
      <w:r>
        <w:t xml:space="preserve">单位：元  币种：人民币 </w:t>
      </w:r>
    </w:p>
    <w:p>
      <w:r>
        <w:t xml:space="preserve">期初余额 </w:t>
      </w:r>
    </w:p>
    <w:p>
      <w:r>
        <w:t>可抵扣暂时性差</w:t>
      </w:r>
    </w:p>
    <w:p>
      <w:r>
        <w:t xml:space="preserve">递延所得税 </w:t>
      </w:r>
    </w:p>
    <w:p>
      <w:r>
        <w:t xml:space="preserve">异 </w:t>
      </w:r>
    </w:p>
    <w:p>
      <w:r>
        <w:t xml:space="preserve">资产 </w:t>
      </w:r>
    </w:p>
    <w:p>
      <w:r/>
    </w:p>
    <w:p>
      <w:r>
        <w:t xml:space="preserve">资产减值准备 </w:t>
      </w:r>
    </w:p>
    <w:p>
      <w:r>
        <w:t xml:space="preserve">内部交易未实现利润 </w:t>
      </w:r>
    </w:p>
    <w:p>
      <w:r>
        <w:t xml:space="preserve">应发未发效益工资  </w:t>
      </w:r>
    </w:p>
    <w:p>
      <w:r>
        <w:t xml:space="preserve">其他 </w:t>
      </w:r>
    </w:p>
    <w:p>
      <w:r/>
    </w:p>
    <w:p>
      <w:r>
        <w:t xml:space="preserve">13,031,885.50 </w:t>
      </w:r>
    </w:p>
    <w:p>
      <w:r/>
    </w:p>
    <w:p>
      <w:r>
        <w:t xml:space="preserve">3,257,971.37 </w:t>
      </w:r>
    </w:p>
    <w:p>
      <w:r/>
    </w:p>
    <w:p>
      <w:r>
        <w:t xml:space="preserve">11,772,200.49 </w:t>
      </w:r>
    </w:p>
    <w:p>
      <w:r/>
    </w:p>
    <w:p>
      <w:r>
        <w:t xml:space="preserve">2,943,050.11 </w:t>
      </w:r>
    </w:p>
    <w:p>
      <w:r/>
    </w:p>
    <w:p>
      <w:r>
        <w:t xml:space="preserve">2,623,344,609.32 </w:t>
      </w:r>
    </w:p>
    <w:p>
      <w:r/>
    </w:p>
    <w:p>
      <w:r>
        <w:t xml:space="preserve">655,836,152.33 4,201,783,123.88 1,050,445,780.97 </w:t>
      </w:r>
    </w:p>
    <w:p>
      <w:r/>
    </w:p>
    <w:p>
      <w:r>
        <w:t xml:space="preserve">214,872,045.38 </w:t>
      </w:r>
    </w:p>
    <w:p>
      <w:r/>
    </w:p>
    <w:p>
      <w:r>
        <w:t xml:space="preserve">53,718,011.35 </w:t>
      </w:r>
    </w:p>
    <w:p>
      <w:r/>
    </w:p>
    <w:p>
      <w:r>
        <w:t xml:space="preserve">214,872,045.38 </w:t>
      </w:r>
    </w:p>
    <w:p>
      <w:r/>
    </w:p>
    <w:p>
      <w:r>
        <w:t xml:space="preserve">53,718,011.35 </w:t>
      </w:r>
    </w:p>
    <w:p>
      <w:r/>
    </w:p>
    <w:p>
      <w:r>
        <w:t xml:space="preserve">1,345,930,745.63 </w:t>
      </w:r>
    </w:p>
    <w:p>
      <w:r/>
    </w:p>
    <w:p>
      <w:r>
        <w:t xml:space="preserve">336,482,686.40 1,178,762,077.37 </w:t>
      </w:r>
    </w:p>
    <w:p>
      <w:r/>
    </w:p>
    <w:p>
      <w:r>
        <w:t xml:space="preserve">294,690,519.34 </w:t>
      </w:r>
    </w:p>
    <w:p>
      <w:r/>
    </w:p>
    <w:p>
      <w:r>
        <w:t xml:space="preserve">合计 </w:t>
      </w:r>
    </w:p>
    <w:p>
      <w:r/>
    </w:p>
    <w:p>
      <w:r>
        <w:t xml:space="preserve">4,197,179,285.83 1,049,294,821.45 5,607,189,447.12 1,401,797,361.77 </w:t>
      </w:r>
    </w:p>
    <w:p>
      <w:r/>
    </w:p>
    <w:p>
      <w:r>
        <w:t xml:space="preserve">(2). 未经抵销的递延所得税负债 </w:t>
      </w:r>
    </w:p>
    <w:p>
      <w:r>
        <w:t xml:space="preserve">□适用 √不适用  </w:t>
      </w:r>
    </w:p>
    <w:p>
      <w:r/>
    </w:p>
    <w:p>
      <w:r>
        <w:t xml:space="preserve">85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以抵销后净额列示的递延所得税资产或负债 </w:t>
      </w:r>
    </w:p>
    <w:p>
      <w:r>
        <w:t xml:space="preserve">□适用 √不适用  </w:t>
      </w:r>
    </w:p>
    <w:p>
      <w:r/>
    </w:p>
    <w:p>
      <w:r>
        <w:t xml:space="preserve">(4). 未确认递延所得税资产明细 </w:t>
      </w:r>
    </w:p>
    <w:p>
      <w:r>
        <w:t xml:space="preserve">□适用 √不适用  </w:t>
      </w:r>
    </w:p>
    <w:p>
      <w:r/>
    </w:p>
    <w:p>
      <w:r>
        <w:t xml:space="preserve">(5). 未确认递延所得税资产的可抵扣亏损将于以下年度到期 </w:t>
      </w:r>
    </w:p>
    <w:p>
      <w:r>
        <w:t xml:space="preserve">□适用 √不适用  </w:t>
      </w:r>
    </w:p>
    <w:p>
      <w:r/>
    </w:p>
    <w:p>
      <w:r>
        <w:t xml:space="preserve">14、 吸收存款及同业存放 </w:t>
      </w:r>
    </w:p>
    <w:p>
      <w:r/>
    </w:p>
    <w:p>
      <w:r>
        <w:t xml:space="preserve">项目 </w:t>
      </w:r>
    </w:p>
    <w:p>
      <w:r/>
    </w:p>
    <w:p>
      <w:r>
        <w:t xml:space="preserve">期末余额 </w:t>
      </w:r>
    </w:p>
    <w:p>
      <w:r/>
    </w:p>
    <w:p>
      <w:r>
        <w:t xml:space="preserve">单位：元币种：人民币 </w:t>
      </w:r>
    </w:p>
    <w:p>
      <w:r>
        <w:t xml:space="preserve"> 期初余额 </w:t>
      </w:r>
    </w:p>
    <w:p>
      <w:r/>
    </w:p>
    <w:p>
      <w:r>
        <w:t xml:space="preserve">吸收存款 </w:t>
      </w:r>
    </w:p>
    <w:p>
      <w:r/>
    </w:p>
    <w:p>
      <w:r>
        <w:t xml:space="preserve">合计 </w:t>
      </w:r>
    </w:p>
    <w:p>
      <w:r>
        <w:t xml:space="preserve">注：吸收存款为公司控股子公司贵州茅台集团财务有限公司吸收集团成员单位存款。 </w:t>
      </w:r>
    </w:p>
    <w:p>
      <w:r/>
    </w:p>
    <w:p>
      <w:r>
        <w:t xml:space="preserve">11,473,011,885.36 </w:t>
      </w:r>
    </w:p>
    <w:p>
      <w:r>
        <w:t xml:space="preserve">11,473,011,885.36 </w:t>
      </w:r>
    </w:p>
    <w:p>
      <w:r/>
    </w:p>
    <w:p>
      <w:r>
        <w:t xml:space="preserve">10,462,613,754.14 </w:t>
      </w:r>
    </w:p>
    <w:p>
      <w:r>
        <w:t xml:space="preserve">10,462,613,754.14 </w:t>
      </w:r>
    </w:p>
    <w:p>
      <w:r/>
    </w:p>
    <w:p>
      <w:r>
        <w:t xml:space="preserve">15、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应付票据 </w:t>
      </w:r>
    </w:p>
    <w:p>
      <w:r/>
    </w:p>
    <w:p>
      <w:r>
        <w:t xml:space="preserve">(1). 应付票据列示 </w:t>
      </w:r>
    </w:p>
    <w:p>
      <w:r>
        <w:t xml:space="preserve">□适用 √不适用  </w:t>
      </w:r>
    </w:p>
    <w:p>
      <w:r/>
    </w:p>
    <w:p>
      <w:r>
        <w:t xml:space="preserve">应付账款 </w:t>
      </w:r>
    </w:p>
    <w:p>
      <w:r/>
    </w:p>
    <w:p>
      <w:r>
        <w:t xml:space="preserve">(1). 应付账款列示 </w:t>
      </w:r>
    </w:p>
    <w:p>
      <w:r>
        <w:t xml:space="preserve">√适用 □不适用  </w:t>
      </w:r>
    </w:p>
    <w:p>
      <w:r/>
    </w:p>
    <w:p>
      <w:r>
        <w:t xml:space="preserve">应付货款 </w:t>
      </w:r>
    </w:p>
    <w:p>
      <w:r/>
    </w:p>
    <w:p>
      <w:r>
        <w:t xml:space="preserve">项目 </w:t>
      </w:r>
    </w:p>
    <w:p>
      <w:r/>
    </w:p>
    <w:p>
      <w:r>
        <w:t xml:space="preserve">合计 </w:t>
      </w:r>
    </w:p>
    <w:p>
      <w:r/>
    </w:p>
    <w:p>
      <w:r>
        <w:t xml:space="preserve">16、 预收款项 </w:t>
      </w:r>
    </w:p>
    <w:p>
      <w:r>
        <w:t xml:space="preserve">(1). 预收账款项列示 </w:t>
      </w:r>
    </w:p>
    <w:p>
      <w:r/>
    </w:p>
    <w:p>
      <w:r>
        <w:t xml:space="preserve">√适用 □不适用  </w:t>
      </w:r>
    </w:p>
    <w:p>
      <w:r/>
    </w:p>
    <w:p>
      <w:r>
        <w:t xml:space="preserve">预收货款 </w:t>
      </w:r>
    </w:p>
    <w:p>
      <w:r/>
    </w:p>
    <w:p>
      <w:r>
        <w:t xml:space="preserve">项目 </w:t>
      </w:r>
    </w:p>
    <w:p>
      <w:r/>
    </w:p>
    <w:p>
      <w:r>
        <w:t xml:space="preserve">合计 </w:t>
      </w:r>
    </w:p>
    <w:p>
      <w:r/>
    </w:p>
    <w:p>
      <w:r>
        <w:t xml:space="preserve">期末余额 </w:t>
      </w:r>
    </w:p>
    <w:p>
      <w:r/>
    </w:p>
    <w:p>
      <w:r>
        <w:t xml:space="preserve">单位：元  币种：人民币 </w:t>
      </w:r>
    </w:p>
    <w:p>
      <w:r>
        <w:t xml:space="preserve">期初余额 </w:t>
      </w:r>
    </w:p>
    <w:p>
      <w:r/>
    </w:p>
    <w:p>
      <w:r>
        <w:t xml:space="preserve">1,178,296,416.59 </w:t>
      </w:r>
    </w:p>
    <w:p>
      <w:r>
        <w:t xml:space="preserve">1,178,296,416.59 </w:t>
      </w:r>
    </w:p>
    <w:p>
      <w:r/>
    </w:p>
    <w:p>
      <w:r>
        <w:t xml:space="preserve">992,055,910.47 </w:t>
      </w:r>
    </w:p>
    <w:p>
      <w:r>
        <w:t xml:space="preserve">992,055,910.47 </w:t>
      </w:r>
    </w:p>
    <w:p>
      <w:r/>
    </w:p>
    <w:p>
      <w:r>
        <w:t xml:space="preserve">期末余额 </w:t>
      </w:r>
    </w:p>
    <w:p>
      <w:r/>
    </w:p>
    <w:p>
      <w:r>
        <w:t xml:space="preserve">1,178,296,416.59 </w:t>
      </w:r>
    </w:p>
    <w:p>
      <w:r>
        <w:t xml:space="preserve">1,178,296,416.59 </w:t>
      </w:r>
    </w:p>
    <w:p>
      <w:r/>
    </w:p>
    <w:p>
      <w:r>
        <w:t xml:space="preserve">单位：元  币种：人民币 </w:t>
      </w:r>
    </w:p>
    <w:p>
      <w:r>
        <w:t xml:space="preserve">期初余额 </w:t>
      </w:r>
    </w:p>
    <w:p>
      <w:r/>
    </w:p>
    <w:p>
      <w:r>
        <w:t xml:space="preserve">992,055,910.47 </w:t>
      </w:r>
    </w:p>
    <w:p>
      <w:r>
        <w:t xml:space="preserve">992,055,910.47 </w:t>
      </w:r>
    </w:p>
    <w:p>
      <w:r/>
    </w:p>
    <w:p>
      <w:r>
        <w:t xml:space="preserve">期末余额 </w:t>
      </w:r>
    </w:p>
    <w:p>
      <w:r/>
    </w:p>
    <w:p>
      <w:r>
        <w:t xml:space="preserve">13,576,516,813.44 </w:t>
      </w:r>
    </w:p>
    <w:p>
      <w:r>
        <w:t xml:space="preserve">13,576,516,813.44 </w:t>
      </w:r>
    </w:p>
    <w:p>
      <w:r/>
    </w:p>
    <w:p>
      <w:r>
        <w:t xml:space="preserve">单位：元  币种：人民币 </w:t>
      </w:r>
    </w:p>
    <w:p>
      <w:r>
        <w:t xml:space="preserve">期初余额 </w:t>
      </w:r>
    </w:p>
    <w:p>
      <w:r/>
    </w:p>
    <w:p>
      <w:r>
        <w:t xml:space="preserve">14,429,106,902.38 </w:t>
      </w:r>
    </w:p>
    <w:p>
      <w:r>
        <w:t xml:space="preserve">14,429,106,902.38 </w:t>
      </w:r>
    </w:p>
    <w:p>
      <w:r/>
    </w:p>
    <w:p>
      <w:r>
        <w:t xml:space="preserve">86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17、 应付职工薪酬 </w:t>
      </w:r>
    </w:p>
    <w:p>
      <w:r>
        <w:t xml:space="preserve">(1). 应付职工薪酬列示 </w:t>
      </w:r>
    </w:p>
    <w:p>
      <w:r>
        <w:t xml:space="preserve">√适用 □不适用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1,661,017,804.73 5,892,900,880.66 </w:t>
      </w:r>
    </w:p>
    <w:p>
      <w:r>
        <w:t xml:space="preserve">240,626,388.91 </w:t>
      </w:r>
    </w:p>
    <w:p>
      <w:r>
        <w:t xml:space="preserve">924,797,278.22 </w:t>
      </w:r>
    </w:p>
    <w:p>
      <w:r/>
    </w:p>
    <w:p>
      <w:r>
        <w:t xml:space="preserve">5,529,779,389.12 2,024,139,296.27 </w:t>
      </w:r>
    </w:p>
    <w:p>
      <w:r>
        <w:t xml:space="preserve">1,155,048,304.49 </w:t>
      </w:r>
    </w:p>
    <w:p>
      <w:r>
        <w:t xml:space="preserve">10,375,362.64 </w:t>
      </w:r>
    </w:p>
    <w:p>
      <w:r/>
    </w:p>
    <w:p>
      <w:r>
        <w:t xml:space="preserve">7,945,333.77 </w:t>
      </w:r>
    </w:p>
    <w:p>
      <w:r>
        <w:t xml:space="preserve">1,901,644,193.64 6,825,643,492.65 </w:t>
      </w:r>
    </w:p>
    <w:p>
      <w:r/>
    </w:p>
    <w:p>
      <w:r>
        <w:t xml:space="preserve">7,945,333.77 </w:t>
      </w:r>
    </w:p>
    <w:p>
      <w:r>
        <w:t xml:space="preserve">6,692,773,027.38 2,034,514,658.91 </w:t>
      </w:r>
    </w:p>
    <w:p>
      <w:r/>
    </w:p>
    <w:p>
      <w:r>
        <w:t xml:space="preserve">项目 </w:t>
      </w:r>
    </w:p>
    <w:p>
      <w:r>
        <w:t xml:space="preserve">一、短期薪酬 </w:t>
      </w:r>
    </w:p>
    <w:p>
      <w:r>
        <w:t>二、离职后福利-设</w:t>
      </w:r>
    </w:p>
    <w:p>
      <w:r>
        <w:t xml:space="preserve">定提存计划 </w:t>
      </w:r>
    </w:p>
    <w:p>
      <w:r>
        <w:t xml:space="preserve">三、辞退福利 </w:t>
      </w:r>
    </w:p>
    <w:p>
      <w:r>
        <w:t xml:space="preserve">合计 </w:t>
      </w:r>
    </w:p>
    <w:p>
      <w:r/>
    </w:p>
    <w:p>
      <w:r>
        <w:t xml:space="preserve">(2). 短期薪酬列示 </w:t>
      </w:r>
    </w:p>
    <w:p>
      <w:r>
        <w:t xml:space="preserve">√适用 □不适用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1,642,416,080.88 4,203,461,725.68 3,838,543,829.50 2,007,333,977.06 </w:t>
      </w:r>
    </w:p>
    <w:p>
      <w:r/>
    </w:p>
    <w:p>
      <w:r>
        <w:t xml:space="preserve">项目 </w:t>
      </w:r>
    </w:p>
    <w:p>
      <w:r>
        <w:t>一、工资、奖金、津贴</w:t>
      </w:r>
    </w:p>
    <w:p>
      <w:r>
        <w:t xml:space="preserve">和补贴 </w:t>
      </w:r>
    </w:p>
    <w:p>
      <w:r>
        <w:t xml:space="preserve">二、职工福利费 </w:t>
      </w:r>
    </w:p>
    <w:p>
      <w:r>
        <w:t xml:space="preserve">三、社会保险费 </w:t>
      </w:r>
    </w:p>
    <w:p>
      <w:r>
        <w:t xml:space="preserve">其中：医疗保险费 </w:t>
      </w:r>
    </w:p>
    <w:p>
      <w:r>
        <w:t xml:space="preserve">工伤保险费 </w:t>
      </w:r>
    </w:p>
    <w:p>
      <w:r>
        <w:t xml:space="preserve">四、住房公积金 </w:t>
      </w:r>
    </w:p>
    <w:p>
      <w:r>
        <w:t>五、工会经费和职工教</w:t>
      </w:r>
    </w:p>
    <w:p>
      <w:r>
        <w:t xml:space="preserve">育经费 </w:t>
      </w:r>
    </w:p>
    <w:p>
      <w:r>
        <w:t xml:space="preserve">六、短期带薪缺勤 </w:t>
      </w:r>
    </w:p>
    <w:p>
      <w:r>
        <w:t xml:space="preserve">七、短期利润分享计划 </w:t>
      </w:r>
    </w:p>
    <w:p>
      <w:r>
        <w:t xml:space="preserve">八、其他 </w:t>
      </w:r>
    </w:p>
    <w:p>
      <w:r>
        <w:t xml:space="preserve">合计 </w:t>
      </w:r>
    </w:p>
    <w:p>
      <w:r>
        <w:t xml:space="preserve">其他为：劳务用工薪酬及住房增量补贴。 </w:t>
      </w:r>
    </w:p>
    <w:p>
      <w:r/>
    </w:p>
    <w:p>
      <w:r>
        <w:t xml:space="preserve">18,601,723.85 </w:t>
      </w:r>
    </w:p>
    <w:p>
      <w:r/>
    </w:p>
    <w:p>
      <w:r>
        <w:t xml:space="preserve">244,384,309.79 </w:t>
      </w:r>
    </w:p>
    <w:p>
      <w:r>
        <w:t xml:space="preserve">382,165,064.23 </w:t>
      </w:r>
    </w:p>
    <w:p>
      <w:r>
        <w:t xml:space="preserve">352,604,819.76 </w:t>
      </w:r>
    </w:p>
    <w:p>
      <w:r>
        <w:t xml:space="preserve">29,560,244.47 </w:t>
      </w:r>
    </w:p>
    <w:p>
      <w:r>
        <w:t xml:space="preserve">395,633,710.16 </w:t>
      </w:r>
    </w:p>
    <w:p>
      <w:r>
        <w:t xml:space="preserve">87,445,260.49 </w:t>
      </w:r>
    </w:p>
    <w:p>
      <w:r/>
    </w:p>
    <w:p>
      <w:r>
        <w:t xml:space="preserve">244,384,309.79 </w:t>
      </w:r>
    </w:p>
    <w:p>
      <w:r>
        <w:t xml:space="preserve">379,422,058.55 </w:t>
      </w:r>
    </w:p>
    <w:p>
      <w:r>
        <w:t xml:space="preserve">350,086,160.48 </w:t>
      </w:r>
    </w:p>
    <w:p>
      <w:r>
        <w:t xml:space="preserve">29,335,898.07 </w:t>
      </w:r>
    </w:p>
    <w:p>
      <w:r>
        <w:t xml:space="preserve">394,754,801.16 </w:t>
      </w:r>
    </w:p>
    <w:p>
      <w:r>
        <w:t xml:space="preserve">92,863,579.81 </w:t>
      </w:r>
    </w:p>
    <w:p>
      <w:r/>
    </w:p>
    <w:p>
      <w:r>
        <w:t xml:space="preserve">2,743,005.68 </w:t>
      </w:r>
    </w:p>
    <w:p>
      <w:r>
        <w:t xml:space="preserve">2,518,659.28 </w:t>
      </w:r>
    </w:p>
    <w:p>
      <w:r>
        <w:t xml:space="preserve">224,346.40 </w:t>
      </w:r>
    </w:p>
    <w:p>
      <w:r>
        <w:t xml:space="preserve">878,909.00 </w:t>
      </w:r>
    </w:p>
    <w:p>
      <w:r>
        <w:t xml:space="preserve">13,183,404.53 </w:t>
      </w:r>
    </w:p>
    <w:p>
      <w:r/>
    </w:p>
    <w:p>
      <w:r>
        <w:t xml:space="preserve">579,810,810.31 </w:t>
      </w:r>
    </w:p>
    <w:p>
      <w:r>
        <w:t xml:space="preserve">579,810,810.31 </w:t>
      </w:r>
    </w:p>
    <w:p>
      <w:r>
        <w:t xml:space="preserve">1,661,017,804.73 5,892,900,880.66 5,529,779,389.12 2,024,139,296.27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18、 应交税费 </w:t>
      </w:r>
    </w:p>
    <w:p>
      <w:r>
        <w:t xml:space="preserve">√适用 □不适用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634,233,845.22 </w:t>
      </w:r>
    </w:p>
    <w:p>
      <w:r/>
    </w:p>
    <w:p>
      <w:r>
        <w:t xml:space="preserve">629,641,116.80 </w:t>
      </w:r>
    </w:p>
    <w:p>
      <w:r/>
    </w:p>
    <w:p>
      <w:r>
        <w:t xml:space="preserve">4,592,728.42 </w:t>
      </w:r>
    </w:p>
    <w:p>
      <w:r/>
    </w:p>
    <w:p>
      <w:r>
        <w:t xml:space="preserve">759.00 </w:t>
      </w:r>
    </w:p>
    <w:p>
      <w:r/>
    </w:p>
    <w:p>
      <w:r>
        <w:t xml:space="preserve">21,580,834.62 </w:t>
      </w:r>
    </w:p>
    <w:p>
      <w:r/>
    </w:p>
    <w:p>
      <w:r>
        <w:t xml:space="preserve">21,415,366.90 </w:t>
      </w:r>
    </w:p>
    <w:p>
      <w:r/>
    </w:p>
    <w:p>
      <w:r>
        <w:t xml:space="preserve">166,226.72 </w:t>
      </w:r>
    </w:p>
    <w:p>
      <w:r/>
    </w:p>
    <w:p>
      <w:r>
        <w:t xml:space="preserve">240,625,629.91 </w:t>
      </w:r>
    </w:p>
    <w:p>
      <w:r>
        <w:t xml:space="preserve">240,626,388.91 </w:t>
      </w:r>
    </w:p>
    <w:p>
      <w:r/>
    </w:p>
    <w:p>
      <w:r>
        <w:t xml:space="preserve">268,982,598.38 </w:t>
      </w:r>
    </w:p>
    <w:p>
      <w:r>
        <w:t xml:space="preserve">924,797,278.22 </w:t>
      </w:r>
    </w:p>
    <w:p>
      <w:r/>
    </w:p>
    <w:p>
      <w:r>
        <w:t xml:space="preserve">503,991,820.79 </w:t>
      </w:r>
    </w:p>
    <w:p>
      <w:r>
        <w:t xml:space="preserve">1,155,048,304.49 </w:t>
      </w:r>
    </w:p>
    <w:p>
      <w:r/>
    </w:p>
    <w:p>
      <w:r>
        <w:t xml:space="preserve">5,616,407.50 </w:t>
      </w:r>
    </w:p>
    <w:p>
      <w:r>
        <w:t xml:space="preserve">10,375,362.64 </w:t>
      </w:r>
    </w:p>
    <w:p>
      <w:r/>
    </w:p>
    <w:p>
      <w:r>
        <w:t xml:space="preserve">增值税 </w:t>
      </w:r>
    </w:p>
    <w:p>
      <w:r>
        <w:t xml:space="preserve">消费税 </w:t>
      </w:r>
    </w:p>
    <w:p>
      <w:r>
        <w:t xml:space="preserve">企业所得税 </w:t>
      </w:r>
    </w:p>
    <w:p>
      <w:r/>
    </w:p>
    <w:p>
      <w:r>
        <w:t xml:space="preserve">项目 </w:t>
      </w:r>
    </w:p>
    <w:p>
      <w:r/>
    </w:p>
    <w:p>
      <w:r>
        <w:t xml:space="preserve">期末余额 </w:t>
      </w:r>
    </w:p>
    <w:p>
      <w:r/>
    </w:p>
    <w:p>
      <w:r>
        <w:t xml:space="preserve">2,565,025,536.00 </w:t>
      </w:r>
    </w:p>
    <w:p>
      <w:r>
        <w:t xml:space="preserve">3,315,444,754.93 </w:t>
      </w:r>
    </w:p>
    <w:p>
      <w:r>
        <w:t xml:space="preserve">4,540,114,790.16 </w:t>
      </w:r>
    </w:p>
    <w:p>
      <w:r/>
    </w:p>
    <w:p>
      <w:r>
        <w:t xml:space="preserve">87 / 112 </w:t>
      </w:r>
    </w:p>
    <w:p>
      <w:r/>
    </w:p>
    <w:p>
      <w:r>
        <w:t xml:space="preserve">单位：元  币种：人民币 </w:t>
      </w:r>
    </w:p>
    <w:p>
      <w:r>
        <w:t xml:space="preserve">期初余额 </w:t>
      </w:r>
    </w:p>
    <w:p>
      <w:r/>
    </w:p>
    <w:p>
      <w:r>
        <w:t xml:space="preserve">2,375,143,667.44 </w:t>
      </w:r>
    </w:p>
    <w:p>
      <w:r>
        <w:t xml:space="preserve">1,915,823,961.30 </w:t>
      </w:r>
    </w:p>
    <w:p>
      <w:r>
        <w:t xml:space="preserve">2,863,664,532.87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25,310,538.67 </w:t>
      </w:r>
    </w:p>
    <w:p>
      <w:r>
        <w:t xml:space="preserve">193,413,156.84 </w:t>
      </w:r>
    </w:p>
    <w:p>
      <w:r>
        <w:t xml:space="preserve">74,632,089.18 </w:t>
      </w:r>
    </w:p>
    <w:p>
      <w:r>
        <w:t xml:space="preserve">51,390,528.53 </w:t>
      </w:r>
    </w:p>
    <w:p>
      <w:r>
        <w:t xml:space="preserve">5,213,019.44 </w:t>
      </w:r>
    </w:p>
    <w:p>
      <w:r>
        <w:t xml:space="preserve">516,594.58 </w:t>
      </w:r>
    </w:p>
    <w:p>
      <w:r>
        <w:t xml:space="preserve">14,958.52 </w:t>
      </w:r>
    </w:p>
    <w:p>
      <w:r>
        <w:t xml:space="preserve">10,771,075,966.85 </w:t>
      </w:r>
    </w:p>
    <w:p>
      <w:r/>
    </w:p>
    <w:p>
      <w:r>
        <w:t xml:space="preserve">17,735,592.37 </w:t>
      </w:r>
    </w:p>
    <w:p>
      <w:r>
        <w:t xml:space="preserve">304,958,414.15 </w:t>
      </w:r>
    </w:p>
    <w:p>
      <w:r>
        <w:t xml:space="preserve">120,165,059.16 </w:t>
      </w:r>
    </w:p>
    <w:p>
      <w:r>
        <w:t xml:space="preserve">81,746,622.35 </w:t>
      </w:r>
    </w:p>
    <w:p>
      <w:r>
        <w:t xml:space="preserve">46,365,687.44 </w:t>
      </w:r>
    </w:p>
    <w:p>
      <w:r>
        <w:t xml:space="preserve">522,814.10 </w:t>
      </w:r>
    </w:p>
    <w:p>
      <w:r>
        <w:t xml:space="preserve">9,390.72 </w:t>
      </w:r>
    </w:p>
    <w:p>
      <w:r>
        <w:t xml:space="preserve">7,726,135,741.90 </w:t>
      </w:r>
    </w:p>
    <w:p>
      <w:r/>
    </w:p>
    <w:p>
      <w:r>
        <w:t xml:space="preserve">个人所得税 </w:t>
      </w:r>
    </w:p>
    <w:p>
      <w:r>
        <w:t xml:space="preserve">城市维护建设税 </w:t>
      </w:r>
    </w:p>
    <w:p>
      <w:r>
        <w:t xml:space="preserve">教育费附加   </w:t>
      </w:r>
    </w:p>
    <w:p>
      <w:r>
        <w:t xml:space="preserve">地方教育费附加   </w:t>
      </w:r>
    </w:p>
    <w:p>
      <w:r>
        <w:t xml:space="preserve">印花税 </w:t>
      </w:r>
    </w:p>
    <w:p>
      <w:r>
        <w:t xml:space="preserve">房产税 </w:t>
      </w:r>
    </w:p>
    <w:p>
      <w:r>
        <w:t xml:space="preserve">土地使用税 </w:t>
      </w:r>
    </w:p>
    <w:p>
      <w:r/>
    </w:p>
    <w:p>
      <w:r>
        <w:t xml:space="preserve">合计 </w:t>
      </w:r>
    </w:p>
    <w:p>
      <w:r/>
    </w:p>
    <w:p>
      <w:r>
        <w:t xml:space="preserve">19、 其他应付款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应付利息 </w:t>
      </w:r>
    </w:p>
    <w:p>
      <w:r>
        <w:t xml:space="preserve">应付股利 </w:t>
      </w:r>
    </w:p>
    <w:p>
      <w:r>
        <w:t xml:space="preserve">其他应付款 </w:t>
      </w:r>
    </w:p>
    <w:p>
      <w:r>
        <w:t xml:space="preserve">合计 </w:t>
      </w:r>
    </w:p>
    <w:p>
      <w:r/>
    </w:p>
    <w:p>
      <w:r>
        <w:t xml:space="preserve">应付利息 </w:t>
      </w:r>
    </w:p>
    <w:p>
      <w:r/>
    </w:p>
    <w:p>
      <w:r>
        <w:t xml:space="preserve">(1). 分类列示 </w:t>
      </w:r>
    </w:p>
    <w:p>
      <w:r>
        <w:t xml:space="preserve">√适用  □不适用  </w:t>
      </w:r>
    </w:p>
    <w:p>
      <w:r/>
    </w:p>
    <w:p>
      <w:r>
        <w:t xml:space="preserve">项目 </w:t>
      </w:r>
    </w:p>
    <w:p>
      <w:r>
        <w:t xml:space="preserve">分期付息到期还本的长期借款利息 </w:t>
      </w:r>
    </w:p>
    <w:p>
      <w:r>
        <w:t xml:space="preserve">企业债券利息 </w:t>
      </w:r>
    </w:p>
    <w:p>
      <w:r>
        <w:t xml:space="preserve">短期借款应付利息 </w:t>
      </w:r>
    </w:p>
    <w:p>
      <w:r>
        <w:t>划分为金融负债的优先股</w:t>
      </w:r>
    </w:p>
    <w:p>
      <w:r/>
    </w:p>
    <w:p>
      <w:r>
        <w:t xml:space="preserve">42,770,451.84 </w:t>
      </w:r>
    </w:p>
    <w:p>
      <w:r/>
    </w:p>
    <w:p>
      <w:r>
        <w:t xml:space="preserve">23,414,593.67 </w:t>
      </w:r>
    </w:p>
    <w:p>
      <w:r/>
    </w:p>
    <w:p>
      <w:r>
        <w:t xml:space="preserve">3,362,000,620.49 </w:t>
      </w:r>
    </w:p>
    <w:p>
      <w:r>
        <w:t xml:space="preserve">3,404,771,072.33 </w:t>
      </w:r>
    </w:p>
    <w:p>
      <w:r/>
    </w:p>
    <w:p>
      <w:r>
        <w:t xml:space="preserve">3,039,948,303.80 </w:t>
      </w:r>
    </w:p>
    <w:p>
      <w:r>
        <w:t xml:space="preserve">3,063,362,897.47 </w:t>
      </w:r>
    </w:p>
    <w:p>
      <w:r/>
    </w:p>
    <w:p>
      <w:r>
        <w:t xml:space="preserve">期末余额 </w:t>
      </w:r>
    </w:p>
    <w:p>
      <w:r/>
    </w:p>
    <w:p>
      <w:r>
        <w:t xml:space="preserve">单位：元  币种：人民币 </w:t>
      </w:r>
    </w:p>
    <w:p>
      <w:r>
        <w:t xml:space="preserve">期初余额 </w:t>
      </w:r>
    </w:p>
    <w:p>
      <w:r/>
    </w:p>
    <w:p>
      <w:r>
        <w:t xml:space="preserve">88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3,362,000,620.49 </w:t>
      </w:r>
    </w:p>
    <w:p>
      <w:r/>
    </w:p>
    <w:p>
      <w:r>
        <w:t xml:space="preserve">3,039,948,303.80 </w:t>
      </w:r>
    </w:p>
    <w:p>
      <w:r/>
    </w:p>
    <w:p>
      <w:r>
        <w:t xml:space="preserve">(2). 账龄超过 1 年的重要其他应付款 </w:t>
      </w:r>
    </w:p>
    <w:p>
      <w:r/>
    </w:p>
    <w:p>
      <w:r>
        <w:t xml:space="preserve">□适用 √不适用  </w:t>
      </w:r>
    </w:p>
    <w:p>
      <w:r>
        <w:t xml:space="preserve">其他说明： </w:t>
      </w:r>
    </w:p>
    <w:p>
      <w:r>
        <w:t xml:space="preserve">□适用 √不适用  </w:t>
      </w:r>
    </w:p>
    <w:p>
      <w:r/>
    </w:p>
    <w:p>
      <w:r>
        <w:t xml:space="preserve">20、 长期应付款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长期应付款 </w:t>
      </w:r>
    </w:p>
    <w:p>
      <w:r>
        <w:t xml:space="preserve">专项应付款 </w:t>
      </w:r>
    </w:p>
    <w:p>
      <w:r>
        <w:t xml:space="preserve">合计 </w:t>
      </w:r>
    </w:p>
    <w:p>
      <w:r/>
    </w:p>
    <w:p>
      <w:r>
        <w:t xml:space="preserve">专项应付款 </w:t>
      </w:r>
    </w:p>
    <w:p>
      <w:r/>
    </w:p>
    <w:p>
      <w:r>
        <w:t xml:space="preserve">(1). 按款项性质列示专项应付款 </w:t>
      </w:r>
    </w:p>
    <w:p>
      <w:r>
        <w:t xml:space="preserve">√适用 □不适用  </w:t>
      </w:r>
    </w:p>
    <w:p>
      <w:r/>
    </w:p>
    <w:p>
      <w:r>
        <w:t xml:space="preserve">单位：元  币种：人民币 </w:t>
      </w:r>
    </w:p>
    <w:p>
      <w:r>
        <w:t xml:space="preserve">期初余额 </w:t>
      </w:r>
    </w:p>
    <w:p>
      <w:r/>
    </w:p>
    <w:p>
      <w:r>
        <w:t xml:space="preserve">15,570,000.00 </w:t>
      </w:r>
    </w:p>
    <w:p>
      <w:r>
        <w:t xml:space="preserve">15,570,000.00 </w:t>
      </w:r>
    </w:p>
    <w:p>
      <w:r/>
    </w:p>
    <w:p>
      <w:r>
        <w:t xml:space="preserve">单位：元  币种：人民币 </w:t>
      </w:r>
    </w:p>
    <w:p>
      <w:r>
        <w:t xml:space="preserve">期初余额 本期增加 本期减少 期末余额 形成原因 </w:t>
      </w:r>
    </w:p>
    <w:p>
      <w:r/>
    </w:p>
    <w:p>
      <w:r>
        <w:t xml:space="preserve">5,000,000.00 </w:t>
      </w:r>
    </w:p>
    <w:p>
      <w:r>
        <w:t xml:space="preserve">570,000.00 </w:t>
      </w:r>
    </w:p>
    <w:p>
      <w:r/>
    </w:p>
    <w:p>
      <w:r>
        <w:t xml:space="preserve">10,000,000.00 </w:t>
      </w:r>
    </w:p>
    <w:p>
      <w:r>
        <w:t xml:space="preserve">15,570,000.00 </w:t>
      </w:r>
    </w:p>
    <w:p>
      <w:r/>
    </w:p>
    <w:p>
      <w:r>
        <w:t xml:space="preserve">5,000,000.00 </w:t>
      </w:r>
    </w:p>
    <w:p>
      <w:r>
        <w:t xml:space="preserve">570,000.00 </w:t>
      </w:r>
    </w:p>
    <w:p>
      <w:r/>
    </w:p>
    <w:p>
      <w:r>
        <w:t xml:space="preserve"> 10,000,000.00 </w:t>
      </w:r>
    </w:p>
    <w:p>
      <w:r>
        <w:t xml:space="preserve"> 15,570,000.00 </w:t>
      </w:r>
    </w:p>
    <w:p>
      <w:r/>
    </w:p>
    <w:p>
      <w:r>
        <w:t xml:space="preserve">/ </w:t>
      </w:r>
    </w:p>
    <w:p>
      <w:r/>
    </w:p>
    <w:p>
      <w:r>
        <w:t xml:space="preserve">项目 </w:t>
      </w:r>
    </w:p>
    <w:p>
      <w:r>
        <w:t xml:space="preserve">白酒安全检测能力建设项目 </w:t>
      </w:r>
    </w:p>
    <w:p>
      <w:r>
        <w:t>高品质白酒清洁酿造与工农</w:t>
      </w:r>
    </w:p>
    <w:p>
      <w:r>
        <w:t xml:space="preserve">业产业链接关键技术及示范 </w:t>
      </w:r>
    </w:p>
    <w:p>
      <w:r>
        <w:t xml:space="preserve">茅台酒糟生物转化项目 </w:t>
      </w:r>
    </w:p>
    <w:p>
      <w:r>
        <w:t xml:space="preserve">合计 </w:t>
      </w:r>
    </w:p>
    <w:p>
      <w:r/>
    </w:p>
    <w:p>
      <w:r>
        <w:t xml:space="preserve">21、 股本 </w:t>
      </w:r>
    </w:p>
    <w:p>
      <w:r>
        <w:t xml:space="preserve">√适用 □不适用  </w:t>
      </w:r>
    </w:p>
    <w:p>
      <w:r/>
    </w:p>
    <w:p>
      <w:r>
        <w:t xml:space="preserve">本次变动增减（+、一） </w:t>
      </w:r>
    </w:p>
    <w:p>
      <w:r>
        <w:t xml:space="preserve">公积金 </w:t>
      </w:r>
    </w:p>
    <w:p>
      <w:r>
        <w:t xml:space="preserve">转股 </w:t>
      </w:r>
    </w:p>
    <w:p>
      <w:r/>
    </w:p>
    <w:p>
      <w:r>
        <w:t xml:space="preserve">其他 </w:t>
      </w:r>
    </w:p>
    <w:p>
      <w:r/>
    </w:p>
    <w:p>
      <w:r>
        <w:t xml:space="preserve">送股 </w:t>
      </w:r>
    </w:p>
    <w:p>
      <w:r/>
    </w:p>
    <w:p>
      <w:r>
        <w:t xml:space="preserve">单位：元  币种：人民币 </w:t>
      </w:r>
    </w:p>
    <w:p>
      <w:r/>
    </w:p>
    <w:p>
      <w:r>
        <w:t xml:space="preserve">小计 </w:t>
      </w:r>
    </w:p>
    <w:p>
      <w:r/>
    </w:p>
    <w:p>
      <w:r>
        <w:t xml:space="preserve">期末余额 </w:t>
      </w:r>
    </w:p>
    <w:p>
      <w:r/>
    </w:p>
    <w:p>
      <w:r>
        <w:t xml:space="preserve"> 1,256,197,800.00 </w:t>
      </w:r>
    </w:p>
    <w:p>
      <w:r/>
    </w:p>
    <w:p>
      <w:r>
        <w:t xml:space="preserve">期初余额 </w:t>
      </w:r>
    </w:p>
    <w:p>
      <w:r/>
    </w:p>
    <w:p>
      <w:r>
        <w:t xml:space="preserve">发行 </w:t>
      </w:r>
    </w:p>
    <w:p>
      <w:r>
        <w:t xml:space="preserve">新股 </w:t>
      </w:r>
    </w:p>
    <w:p>
      <w:r/>
    </w:p>
    <w:p>
      <w:r>
        <w:t xml:space="preserve">股份总数 </w:t>
      </w:r>
    </w:p>
    <w:p>
      <w:r/>
    </w:p>
    <w:p>
      <w:r>
        <w:t xml:space="preserve">1,256,197,800.00 </w:t>
      </w:r>
    </w:p>
    <w:p>
      <w:r/>
    </w:p>
    <w:p>
      <w:r>
        <w:t xml:space="preserve">22、 资本公积 </w:t>
      </w:r>
    </w:p>
    <w:p>
      <w:r>
        <w:t xml:space="preserve">√适用 □不适用  </w:t>
      </w:r>
    </w:p>
    <w:p>
      <w:r/>
    </w:p>
    <w:p>
      <w:r>
        <w:t xml:space="preserve">项目 </w:t>
      </w:r>
    </w:p>
    <w:p>
      <w:r>
        <w:t xml:space="preserve">资本溢价（股本溢价） </w:t>
      </w:r>
    </w:p>
    <w:p>
      <w:r>
        <w:t xml:space="preserve">其他资本公积 </w:t>
      </w:r>
    </w:p>
    <w:p>
      <w:r>
        <w:t xml:space="preserve">合计 </w:t>
      </w:r>
    </w:p>
    <w:p>
      <w:r/>
    </w:p>
    <w:p>
      <w:r>
        <w:t xml:space="preserve">期初余额 </w:t>
      </w:r>
    </w:p>
    <w:p>
      <w:r/>
    </w:p>
    <w:p>
      <w:r>
        <w:t xml:space="preserve">1,374,048,653.54 </w:t>
      </w:r>
    </w:p>
    <w:p>
      <w:r>
        <w:t xml:space="preserve">915,762.18 </w:t>
      </w:r>
    </w:p>
    <w:p>
      <w:r>
        <w:t xml:space="preserve">1,374,964,415.72 </w:t>
      </w:r>
    </w:p>
    <w:p>
      <w:r/>
    </w:p>
    <w:p>
      <w:r>
        <w:t xml:space="preserve">单位：元  币种：人民币 </w:t>
      </w:r>
    </w:p>
    <w:p>
      <w:r>
        <w:t xml:space="preserve">本期增加 本期减少 </w:t>
      </w:r>
    </w:p>
    <w:p>
      <w:r>
        <w:t xml:space="preserve">期末余额 </w:t>
      </w:r>
    </w:p>
    <w:p>
      <w:r/>
    </w:p>
    <w:p>
      <w:r>
        <w:t xml:space="preserve">1,374,048,653.54 </w:t>
      </w:r>
    </w:p>
    <w:p>
      <w:r>
        <w:t xml:space="preserve">915,762.18 </w:t>
      </w:r>
    </w:p>
    <w:p>
      <w:r>
        <w:t xml:space="preserve">1,374,964,415.72 </w:t>
      </w:r>
    </w:p>
    <w:p>
      <w:r/>
    </w:p>
    <w:p>
      <w:r>
        <w:t xml:space="preserve">89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期初 </w:t>
      </w:r>
    </w:p>
    <w:p>
      <w:r>
        <w:t xml:space="preserve">余额 </w:t>
      </w:r>
    </w:p>
    <w:p>
      <w:r/>
    </w:p>
    <w:p>
      <w:r>
        <w:t>本期所得税</w:t>
      </w:r>
    </w:p>
    <w:p>
      <w:r>
        <w:t xml:space="preserve">前发生额 </w:t>
      </w:r>
    </w:p>
    <w:p>
      <w:r/>
    </w:p>
    <w:p>
      <w:r>
        <w:t xml:space="preserve">本期发生金额 </w:t>
      </w:r>
    </w:p>
    <w:p>
      <w:r>
        <w:t>减：前期计入</w:t>
      </w:r>
    </w:p>
    <w:p>
      <w:r>
        <w:t>减：所</w:t>
      </w:r>
    </w:p>
    <w:p>
      <w:r>
        <w:t>其他综合收益</w:t>
      </w:r>
    </w:p>
    <w:p>
      <w:r>
        <w:t>得税费</w:t>
      </w:r>
    </w:p>
    <w:p>
      <w:r>
        <w:t xml:space="preserve">当期转入损益 </w:t>
      </w:r>
    </w:p>
    <w:p>
      <w:r>
        <w:t xml:space="preserve">用 </w:t>
      </w:r>
    </w:p>
    <w:p>
      <w:r/>
    </w:p>
    <w:p>
      <w:r>
        <w:t>税后归属于</w:t>
      </w:r>
    </w:p>
    <w:p>
      <w:r>
        <w:t xml:space="preserve">母公司 </w:t>
      </w:r>
    </w:p>
    <w:p>
      <w:r/>
    </w:p>
    <w:p>
      <w:r>
        <w:t>税后归</w:t>
      </w:r>
    </w:p>
    <w:p>
      <w:r>
        <w:t>属于少</w:t>
      </w:r>
    </w:p>
    <w:p>
      <w:r>
        <w:t xml:space="preserve">数股东 </w:t>
      </w:r>
    </w:p>
    <w:p>
      <w:r/>
    </w:p>
    <w:p>
      <w:r>
        <w:t xml:space="preserve">期末 </w:t>
      </w:r>
    </w:p>
    <w:p>
      <w:r>
        <w:t xml:space="preserve">余额 </w:t>
      </w:r>
    </w:p>
    <w:p>
      <w:r/>
    </w:p>
    <w:p>
      <w:r>
        <w:t xml:space="preserve">单位：元  币种：人民币 </w:t>
      </w:r>
    </w:p>
    <w:p>
      <w:r/>
    </w:p>
    <w:p>
      <w:r>
        <w:t xml:space="preserve">-7,401,576.40 </w:t>
      </w:r>
    </w:p>
    <w:p>
      <w:r/>
    </w:p>
    <w:p>
      <w:r>
        <w:t xml:space="preserve">335,850.70 </w:t>
      </w:r>
    </w:p>
    <w:p>
      <w:r/>
    </w:p>
    <w:p>
      <w:r>
        <w:t xml:space="preserve">335,850.70 </w:t>
      </w:r>
    </w:p>
    <w:p>
      <w:r/>
    </w:p>
    <w:p>
      <w:r>
        <w:t xml:space="preserve">-7,065,725.70 </w:t>
      </w:r>
    </w:p>
    <w:p>
      <w:r/>
    </w:p>
    <w:p>
      <w:r>
        <w:t xml:space="preserve">-7,401,576.40 </w:t>
      </w:r>
    </w:p>
    <w:p>
      <w:r/>
    </w:p>
    <w:p>
      <w:r>
        <w:t xml:space="preserve">335,850.70 </w:t>
      </w:r>
    </w:p>
    <w:p>
      <w:r/>
    </w:p>
    <w:p>
      <w:r>
        <w:t xml:space="preserve">-7,401,576.40 </w:t>
      </w:r>
    </w:p>
    <w:p>
      <w:r/>
    </w:p>
    <w:p>
      <w:r>
        <w:t xml:space="preserve">335,850.70 </w:t>
      </w:r>
    </w:p>
    <w:p>
      <w:r/>
    </w:p>
    <w:p>
      <w:r>
        <w:t xml:space="preserve">335,850.70 </w:t>
      </w:r>
    </w:p>
    <w:p>
      <w:r/>
    </w:p>
    <w:p>
      <w:r>
        <w:t xml:space="preserve">335,850.70 </w:t>
      </w:r>
    </w:p>
    <w:p>
      <w:r/>
    </w:p>
    <w:p>
      <w:r>
        <w:t xml:space="preserve">-7,065,725.70 </w:t>
      </w:r>
    </w:p>
    <w:p>
      <w:r/>
    </w:p>
    <w:p>
      <w:r>
        <w:t xml:space="preserve">-7,065,725.70 </w:t>
      </w:r>
    </w:p>
    <w:p>
      <w:r/>
    </w:p>
    <w:p>
      <w:r>
        <w:t xml:space="preserve">23、 其他综合收益 </w:t>
      </w:r>
    </w:p>
    <w:p>
      <w:r>
        <w:t xml:space="preserve">√适用 □不适用  </w:t>
      </w:r>
    </w:p>
    <w:p>
      <w:r/>
    </w:p>
    <w:p>
      <w:r>
        <w:t xml:space="preserve">项目 </w:t>
      </w:r>
    </w:p>
    <w:p>
      <w:r/>
    </w:p>
    <w:p>
      <w:r>
        <w:t>一、不能重分类进损益的其他</w:t>
      </w:r>
    </w:p>
    <w:p>
      <w:r>
        <w:t xml:space="preserve">综合收益 </w:t>
      </w:r>
    </w:p>
    <w:p>
      <w:r>
        <w:t>其中：重新计量设定受益计划</w:t>
      </w:r>
    </w:p>
    <w:p>
      <w:r>
        <w:t xml:space="preserve">变动额 </w:t>
      </w:r>
    </w:p>
    <w:p>
      <w:r>
        <w:t xml:space="preserve">  权益法下不能转损益的其</w:t>
      </w:r>
    </w:p>
    <w:p>
      <w:r>
        <w:t xml:space="preserve">他综合收益 </w:t>
      </w:r>
    </w:p>
    <w:p>
      <w:r>
        <w:t>二、将重分类进损益的其他综</w:t>
      </w:r>
    </w:p>
    <w:p>
      <w:r>
        <w:t xml:space="preserve">合收益 </w:t>
      </w:r>
    </w:p>
    <w:p>
      <w:r>
        <w:t>其中：权益法下可转损益的其</w:t>
      </w:r>
    </w:p>
    <w:p>
      <w:r>
        <w:t xml:space="preserve">他综合收益 </w:t>
      </w:r>
    </w:p>
    <w:p>
      <w:r>
        <w:t xml:space="preserve">  可供出售金融资产公允价</w:t>
      </w:r>
    </w:p>
    <w:p>
      <w:r>
        <w:t xml:space="preserve">值变动损益 </w:t>
      </w:r>
    </w:p>
    <w:p>
      <w:r>
        <w:t xml:space="preserve">  持有至到期投资重分类为</w:t>
      </w:r>
    </w:p>
    <w:p>
      <w:r>
        <w:t xml:space="preserve">可供出售金融资产损益 </w:t>
      </w:r>
    </w:p>
    <w:p>
      <w:r>
        <w:t xml:space="preserve">  现金流量套期损益的有效</w:t>
      </w:r>
    </w:p>
    <w:p>
      <w:r>
        <w:t xml:space="preserve">部分 </w:t>
      </w:r>
    </w:p>
    <w:p>
      <w:r>
        <w:t xml:space="preserve">  外币财务报表折算差额 </w:t>
      </w:r>
    </w:p>
    <w:p>
      <w:r>
        <w:t xml:space="preserve">其他综合收益合计 </w:t>
      </w:r>
    </w:p>
    <w:p>
      <w:r/>
    </w:p>
    <w:p>
      <w:r>
        <w:t xml:space="preserve">24、 盈余公积 </w:t>
      </w:r>
    </w:p>
    <w:p>
      <w:r>
        <w:t xml:space="preserve">√适用 □不适用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合计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8,215,595,509.69 </w:t>
      </w:r>
    </w:p>
    <w:p>
      <w:r/>
    </w:p>
    <w:p>
      <w:r>
        <w:t xml:space="preserve">5,228,625,735.15 </w:t>
      </w:r>
    </w:p>
    <w:p>
      <w:r/>
    </w:p>
    <w:p>
      <w:r>
        <w:t xml:space="preserve"> 13,444,221,244.84 </w:t>
      </w:r>
    </w:p>
    <w:p>
      <w:r/>
    </w:p>
    <w:p>
      <w:r>
        <w:t xml:space="preserve">8,215,595,509.69 </w:t>
      </w:r>
    </w:p>
    <w:p>
      <w:r/>
    </w:p>
    <w:p>
      <w:r>
        <w:t xml:space="preserve">5,228,625,735.15 </w:t>
      </w:r>
    </w:p>
    <w:p>
      <w:r/>
    </w:p>
    <w:p>
      <w:r>
        <w:t xml:space="preserve"> 13,444,221,244.84 </w:t>
      </w:r>
    </w:p>
    <w:p>
      <w:r/>
    </w:p>
    <w:p>
      <w:r>
        <w:t xml:space="preserve">25、 一般风险准备 </w:t>
      </w:r>
    </w:p>
    <w:p>
      <w:r/>
    </w:p>
    <w:p>
      <w:r>
        <w:t xml:space="preserve">期初余额 </w:t>
      </w:r>
    </w:p>
    <w:p>
      <w:r/>
    </w:p>
    <w:p>
      <w:r>
        <w:t xml:space="preserve">本期增加 </w:t>
      </w:r>
    </w:p>
    <w:p>
      <w:r/>
    </w:p>
    <w:p>
      <w:r>
        <w:t xml:space="preserve">项目 </w:t>
      </w:r>
    </w:p>
    <w:p>
      <w:r>
        <w:t xml:space="preserve">一般风险准备 </w:t>
      </w:r>
    </w:p>
    <w:p>
      <w:r>
        <w:t xml:space="preserve">合计 </w:t>
      </w:r>
    </w:p>
    <w:p>
      <w:r>
        <w:t>注：一般风险准备是公司控股子公司贵州茅台集团财务有限公司按照财政部《金融企业准备金计</w:t>
      </w:r>
    </w:p>
    <w:p>
      <w:r>
        <w:t xml:space="preserve">提管理办法》(财金[2012]20 号)的规定提取。 </w:t>
      </w:r>
    </w:p>
    <w:p>
      <w:r/>
    </w:p>
    <w:p>
      <w:r>
        <w:t xml:space="preserve">600,859,229.62 </w:t>
      </w:r>
    </w:p>
    <w:p>
      <w:r>
        <w:t xml:space="preserve">600,859,229.62 </w:t>
      </w:r>
    </w:p>
    <w:p>
      <w:r/>
    </w:p>
    <w:p>
      <w:r>
        <w:t xml:space="preserve">187,443,414.01 </w:t>
      </w:r>
    </w:p>
    <w:p>
      <w:r>
        <w:t xml:space="preserve">187,443,414.01 </w:t>
      </w:r>
    </w:p>
    <w:p>
      <w:r/>
    </w:p>
    <w:p>
      <w:r>
        <w:t xml:space="preserve">单位：元  币种：人民币 </w:t>
      </w:r>
    </w:p>
    <w:p>
      <w:r>
        <w:t xml:space="preserve">本期减少 </w:t>
      </w:r>
    </w:p>
    <w:p>
      <w:r>
        <w:t xml:space="preserve">期末余额 </w:t>
      </w:r>
    </w:p>
    <w:p>
      <w:r/>
    </w:p>
    <w:p>
      <w:r>
        <w:t xml:space="preserve">788,302,643.63 </w:t>
      </w:r>
    </w:p>
    <w:p>
      <w:r>
        <w:t xml:space="preserve">788,302,643.63 </w:t>
      </w:r>
    </w:p>
    <w:p>
      <w:r/>
    </w:p>
    <w:p>
      <w:r>
        <w:t xml:space="preserve">26、 未分配利润 </w:t>
      </w:r>
    </w:p>
    <w:p>
      <w:r>
        <w:t xml:space="preserve">√适用 □不适用  </w:t>
      </w:r>
    </w:p>
    <w:p>
      <w:r/>
    </w:p>
    <w:p>
      <w:r>
        <w:t xml:space="preserve">项目 </w:t>
      </w:r>
    </w:p>
    <w:p>
      <w:r>
        <w:t xml:space="preserve">调整前上期末未分配利润 </w:t>
      </w:r>
    </w:p>
    <w:p>
      <w:r>
        <w:t xml:space="preserve">调整期初未分配利润合计数（调增+，调减－） </w:t>
      </w:r>
    </w:p>
    <w:p>
      <w:r>
        <w:t xml:space="preserve">调整后期初未分配利润 </w:t>
      </w:r>
    </w:p>
    <w:p>
      <w:r>
        <w:t xml:space="preserve">加：本期归属于母公司所有者的净利润 </w:t>
      </w:r>
    </w:p>
    <w:p>
      <w:r/>
    </w:p>
    <w:p>
      <w:r>
        <w:t xml:space="preserve">90 / 112 </w:t>
      </w:r>
    </w:p>
    <w:p>
      <w:r/>
    </w:p>
    <w:p>
      <w:r>
        <w:t xml:space="preserve">单位：元  币种：人民币 </w:t>
      </w:r>
    </w:p>
    <w:p>
      <w:r>
        <w:t xml:space="preserve">上期 </w:t>
      </w:r>
    </w:p>
    <w:p>
      <w:r/>
    </w:p>
    <w:p>
      <w:r>
        <w:t xml:space="preserve">本期 </w:t>
      </w:r>
    </w:p>
    <w:p>
      <w:r/>
    </w:p>
    <w:p>
      <w:r>
        <w:t xml:space="preserve">80,011,307,450.33 </w:t>
      </w:r>
    </w:p>
    <w:p>
      <w:r/>
    </w:p>
    <w:p>
      <w:r>
        <w:t xml:space="preserve">62,717,808,036.61 </w:t>
      </w:r>
    </w:p>
    <w:p>
      <w:r/>
    </w:p>
    <w:p>
      <w:r>
        <w:t xml:space="preserve">80,011,307,450.33 </w:t>
      </w:r>
    </w:p>
    <w:p>
      <w:r>
        <w:t xml:space="preserve">35,203,625,263.22 </w:t>
      </w:r>
    </w:p>
    <w:p>
      <w:r/>
    </w:p>
    <w:p>
      <w:r>
        <w:t xml:space="preserve">62,717,808,036.61 </w:t>
      </w:r>
    </w:p>
    <w:p>
      <w:r>
        <w:t xml:space="preserve">27,079,360,255.74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5,228,625,735.15 </w:t>
      </w:r>
    </w:p>
    <w:p>
      <w:r/>
    </w:p>
    <w:p>
      <w:r>
        <w:t xml:space="preserve">1,079,945,546.57 </w:t>
      </w:r>
    </w:p>
    <w:p>
      <w:r/>
    </w:p>
    <w:p>
      <w:r>
        <w:t xml:space="preserve">187,443,414.01 </w:t>
      </w:r>
    </w:p>
    <w:p>
      <w:r>
        <w:t xml:space="preserve">13,816,919,610.83 </w:t>
      </w:r>
    </w:p>
    <w:p>
      <w:r/>
    </w:p>
    <w:p>
      <w:r>
        <w:t xml:space="preserve">180,100,820.26 </w:t>
      </w:r>
    </w:p>
    <w:p>
      <w:r>
        <w:t xml:space="preserve">8,525,814,475.19 </w:t>
      </w:r>
    </w:p>
    <w:p>
      <w:r/>
    </w:p>
    <w:p>
      <w:r>
        <w:t xml:space="preserve">95,981,943,953.56 </w:t>
      </w:r>
    </w:p>
    <w:p>
      <w:r/>
    </w:p>
    <w:p>
      <w:r>
        <w:t xml:space="preserve">80,011,307,450.33 </w:t>
      </w:r>
    </w:p>
    <w:p>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27、 营业收入和营业成本 </w:t>
      </w:r>
    </w:p>
    <w:p>
      <w:r>
        <w:t xml:space="preserve">(1). 营业收入和营业成本情况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主营业务 </w:t>
      </w:r>
    </w:p>
    <w:p>
      <w:r>
        <w:t xml:space="preserve">其他业务 </w:t>
      </w:r>
    </w:p>
    <w:p>
      <w:r>
        <w:t xml:space="preserve">合计 </w:t>
      </w:r>
    </w:p>
    <w:p>
      <w:r>
        <w:t xml:space="preserve">注：其他业务收入主要是茅台国际大酒店收入。 </w:t>
      </w:r>
    </w:p>
    <w:p>
      <w:r/>
    </w:p>
    <w:p>
      <w:r>
        <w:t xml:space="preserve">73,564,669,948.25 </w:t>
      </w:r>
    </w:p>
    <w:p>
      <w:r>
        <w:t xml:space="preserve">74,202,439.78 </w:t>
      </w:r>
    </w:p>
    <w:p>
      <w:r>
        <w:t xml:space="preserve">73,638,872,388.03 </w:t>
      </w:r>
    </w:p>
    <w:p>
      <w:r/>
    </w:p>
    <w:p>
      <w:r>
        <w:t xml:space="preserve">6,436,853,897.07 </w:t>
      </w:r>
    </w:p>
    <w:p>
      <w:r>
        <w:t xml:space="preserve">86,067,936.70 </w:t>
      </w:r>
    </w:p>
    <w:p>
      <w:r>
        <w:t xml:space="preserve">6,522,921,833.77 </w:t>
      </w:r>
    </w:p>
    <w:p>
      <w:r/>
    </w:p>
    <w:p>
      <w:r>
        <w:t xml:space="preserve">58,168,590,292.39 </w:t>
      </w:r>
    </w:p>
    <w:p>
      <w:r>
        <w:t xml:space="preserve">49,271,021.78 </w:t>
      </w:r>
    </w:p>
    <w:p>
      <w:r>
        <w:t xml:space="preserve">58,217,861,314.17 </w:t>
      </w:r>
    </w:p>
    <w:p>
      <w:r/>
    </w:p>
    <w:p>
      <w:r>
        <w:t xml:space="preserve">5,914,662,726.79 </w:t>
      </w:r>
    </w:p>
    <w:p>
      <w:r>
        <w:t xml:space="preserve">25,773,645.18 </w:t>
      </w:r>
    </w:p>
    <w:p>
      <w:r>
        <w:t xml:space="preserve">5,940,436,371.97 </w:t>
      </w:r>
    </w:p>
    <w:p>
      <w:r/>
    </w:p>
    <w:p>
      <w:r>
        <w:t xml:space="preserve">28、 利息收入、利息支出、手续费及佣金收入及手续费及佣金支出 </w:t>
      </w:r>
    </w:p>
    <w:p>
      <w:r/>
    </w:p>
    <w:p>
      <w:r>
        <w:t xml:space="preserve">项目 </w:t>
      </w:r>
    </w:p>
    <w:p>
      <w:r/>
    </w:p>
    <w:p>
      <w:r>
        <w:t xml:space="preserve">利息收入 </w:t>
      </w:r>
    </w:p>
    <w:p>
      <w:r>
        <w:t xml:space="preserve">手续费及佣金收入 </w:t>
      </w:r>
    </w:p>
    <w:p>
      <w:r>
        <w:t xml:space="preserve">利息支出 </w:t>
      </w:r>
    </w:p>
    <w:p>
      <w:r>
        <w:t xml:space="preserve">手续费及佣金支出 </w:t>
      </w:r>
    </w:p>
    <w:p>
      <w:r/>
    </w:p>
    <w:p>
      <w:r>
        <w:t xml:space="preserve">29、 税金及附加 </w:t>
      </w:r>
    </w:p>
    <w:p>
      <w:r>
        <w:t xml:space="preserve">√适用 □不适用  </w:t>
      </w:r>
    </w:p>
    <w:p>
      <w:r/>
    </w:p>
    <w:p>
      <w:r>
        <w:t xml:space="preserve">本期发生额 </w:t>
      </w:r>
    </w:p>
    <w:p>
      <w:r/>
    </w:p>
    <w:p>
      <w:r>
        <w:t xml:space="preserve">3,559,634,363.70 </w:t>
      </w:r>
    </w:p>
    <w:p>
      <w:r>
        <w:t xml:space="preserve">877,358.49 </w:t>
      </w:r>
    </w:p>
    <w:p>
      <w:r>
        <w:t xml:space="preserve">136,317,779.84 </w:t>
      </w:r>
    </w:p>
    <w:p>
      <w:r>
        <w:t xml:space="preserve">124,387.35 </w:t>
      </w:r>
    </w:p>
    <w:p>
      <w:r/>
    </w:p>
    <w:p>
      <w:r>
        <w:t xml:space="preserve">单位：元  币种：人民币 </w:t>
      </w:r>
    </w:p>
    <w:p>
      <w:r>
        <w:t xml:space="preserve">上期发生额 </w:t>
      </w:r>
    </w:p>
    <w:p>
      <w:r/>
    </w:p>
    <w:p>
      <w:r>
        <w:t xml:space="preserve">2,844,310,646.33 </w:t>
      </w:r>
    </w:p>
    <w:p>
      <w:r>
        <w:t xml:space="preserve">584,905.66 </w:t>
      </w:r>
    </w:p>
    <w:p>
      <w:r>
        <w:t xml:space="preserve">135,187,797.06 </w:t>
      </w:r>
    </w:p>
    <w:p>
      <w:r>
        <w:t xml:space="preserve">75,378.00 </w:t>
      </w:r>
    </w:p>
    <w:p>
      <w:r/>
    </w:p>
    <w:p>
      <w:r>
        <w:t xml:space="preserve">项目 </w:t>
      </w:r>
    </w:p>
    <w:p>
      <w:r/>
    </w:p>
    <w:p>
      <w:r>
        <w:t xml:space="preserve">本期发生额 </w:t>
      </w:r>
    </w:p>
    <w:p>
      <w:r/>
    </w:p>
    <w:p>
      <w:r>
        <w:t xml:space="preserve">单位：元  币种：人民币 </w:t>
      </w:r>
    </w:p>
    <w:p>
      <w:r>
        <w:t xml:space="preserve">上期发生额 </w:t>
      </w:r>
    </w:p>
    <w:p>
      <w:r/>
    </w:p>
    <w:p>
      <w:r>
        <w:t xml:space="preserve">8,601,702,801.60 </w:t>
      </w:r>
    </w:p>
    <w:p>
      <w:r/>
    </w:p>
    <w:p>
      <w:r>
        <w:t xml:space="preserve">1,439,398,952.35 </w:t>
      </w:r>
    </w:p>
    <w:p>
      <w:r/>
    </w:p>
    <w:p>
      <w:r>
        <w:t xml:space="preserve">606,651,837.11 </w:t>
      </w:r>
    </w:p>
    <w:p>
      <w:r/>
    </w:p>
    <w:p>
      <w:r>
        <w:t xml:space="preserve">6,378,963,140.72 </w:t>
      </w:r>
    </w:p>
    <w:p>
      <w:r/>
    </w:p>
    <w:p>
      <w:r>
        <w:t xml:space="preserve">1,046,265,306.52 </w:t>
      </w:r>
    </w:p>
    <w:p>
      <w:r/>
    </w:p>
    <w:p>
      <w:r>
        <w:t xml:space="preserve">128,052,311.32 </w:t>
      </w:r>
    </w:p>
    <w:p>
      <w:r>
        <w:t xml:space="preserve">31,172,276.68 </w:t>
      </w:r>
    </w:p>
    <w:p>
      <w:r/>
    </w:p>
    <w:p>
      <w:r>
        <w:t xml:space="preserve">消费税 </w:t>
      </w:r>
    </w:p>
    <w:p>
      <w:r>
        <w:t xml:space="preserve">城市维护建设税 </w:t>
      </w:r>
    </w:p>
    <w:p>
      <w:r>
        <w:t xml:space="preserve">教育费附加 </w:t>
      </w:r>
    </w:p>
    <w:p>
      <w:r>
        <w:t xml:space="preserve">房产税 </w:t>
      </w:r>
    </w:p>
    <w:p>
      <w:r>
        <w:t xml:space="preserve">土地使用税 </w:t>
      </w:r>
    </w:p>
    <w:p>
      <w:r>
        <w:t xml:space="preserve">车船使用税 </w:t>
      </w:r>
    </w:p>
    <w:p>
      <w:r>
        <w:t xml:space="preserve">印花税 </w:t>
      </w:r>
    </w:p>
    <w:p>
      <w:r>
        <w:t xml:space="preserve">地方教育费附加 </w:t>
      </w:r>
    </w:p>
    <w:p>
      <w:r>
        <w:t xml:space="preserve">契税 </w:t>
      </w:r>
    </w:p>
    <w:p>
      <w:r>
        <w:t xml:space="preserve">环境保护税 </w:t>
      </w:r>
    </w:p>
    <w:p>
      <w:r>
        <w:t xml:space="preserve">合计 </w:t>
      </w:r>
    </w:p>
    <w:p>
      <w:r>
        <w:t xml:space="preserve">注：根据《中华人民共和国环境保护税法》规定，自 2018 年 1 月 1 日起全国统一开征环境保护税。 </w:t>
      </w:r>
    </w:p>
    <w:p>
      <w:r>
        <w:t xml:space="preserve">30、 销售费用 </w:t>
      </w:r>
    </w:p>
    <w:p>
      <w:r>
        <w:t xml:space="preserve">√适用 □不适用  </w:t>
      </w:r>
    </w:p>
    <w:p>
      <w:r/>
    </w:p>
    <w:p>
      <w:r>
        <w:t xml:space="preserve">77,087,158.35 </w:t>
      </w:r>
    </w:p>
    <w:p>
      <w:r>
        <w:t xml:space="preserve">404,396,184.41 </w:t>
      </w:r>
    </w:p>
    <w:p>
      <w:r/>
    </w:p>
    <w:p>
      <w:r>
        <w:t xml:space="preserve">449,146,086.90 </w:t>
      </w:r>
    </w:p>
    <w:p>
      <w:r/>
    </w:p>
    <w:p>
      <w:r>
        <w:t xml:space="preserve">126,317,294.98 </w:t>
      </w:r>
    </w:p>
    <w:p>
      <w:r>
        <w:t xml:space="preserve">27,370,152.65 </w:t>
      </w:r>
    </w:p>
    <w:p>
      <w:r/>
    </w:p>
    <w:p>
      <w:r>
        <w:t xml:space="preserve">76,344,083.55 </w:t>
      </w:r>
    </w:p>
    <w:p>
      <w:r>
        <w:t xml:space="preserve">299,479,905.65 </w:t>
      </w:r>
    </w:p>
    <w:p>
      <w:r/>
    </w:p>
    <w:p>
      <w:r>
        <w:t xml:space="preserve">166,678.22 </w:t>
      </w:r>
    </w:p>
    <w:p>
      <w:r/>
    </w:p>
    <w:p>
      <w:r>
        <w:t xml:space="preserve">11,288,926,846.97 </w:t>
      </w:r>
    </w:p>
    <w:p>
      <w:r/>
    </w:p>
    <w:p>
      <w:r>
        <w:t xml:space="preserve">298,646.93 </w:t>
      </w:r>
    </w:p>
    <w:p>
      <w:r/>
    </w:p>
    <w:p>
      <w:r>
        <w:t xml:space="preserve">303,310.46 </w:t>
      </w:r>
    </w:p>
    <w:p>
      <w:r/>
    </w:p>
    <w:p>
      <w:r>
        <w:t xml:space="preserve">25,189.26 </w:t>
      </w:r>
    </w:p>
    <w:p>
      <w:r/>
    </w:p>
    <w:p>
      <w:r>
        <w:t xml:space="preserve">8,404,214,470.69 </w:t>
      </w:r>
    </w:p>
    <w:p>
      <w:r/>
    </w:p>
    <w:p>
      <w:r>
        <w:t xml:space="preserve">项目 </w:t>
      </w:r>
    </w:p>
    <w:p>
      <w:r>
        <w:t xml:space="preserve">广告宣传及市场拓展费用 </w:t>
      </w:r>
    </w:p>
    <w:p>
      <w:r/>
    </w:p>
    <w:p>
      <w:r>
        <w:t xml:space="preserve">本期发生额 </w:t>
      </w:r>
    </w:p>
    <w:p>
      <w:r/>
    </w:p>
    <w:p>
      <w:r>
        <w:t xml:space="preserve">单位：元  币种：人民币 </w:t>
      </w:r>
    </w:p>
    <w:p>
      <w:r>
        <w:t xml:space="preserve">上期发生额 </w:t>
      </w:r>
    </w:p>
    <w:p>
      <w:r/>
    </w:p>
    <w:p>
      <w:r>
        <w:t xml:space="preserve">1,966,772,022.93 </w:t>
      </w:r>
    </w:p>
    <w:p>
      <w:r/>
    </w:p>
    <w:p>
      <w:r>
        <w:t xml:space="preserve">2,358,822,111.68 </w:t>
      </w:r>
    </w:p>
    <w:p>
      <w:r/>
    </w:p>
    <w:p>
      <w:r>
        <w:t xml:space="preserve">91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216,741,446.99 </w:t>
      </w:r>
    </w:p>
    <w:p>
      <w:r>
        <w:t xml:space="preserve">63,213,255.65 </w:t>
      </w:r>
    </w:p>
    <w:p>
      <w:r>
        <w:t xml:space="preserve">325,350,146.59 </w:t>
      </w:r>
    </w:p>
    <w:p>
      <w:r>
        <w:t xml:space="preserve">2,572,076,872.16 </w:t>
      </w:r>
    </w:p>
    <w:p>
      <w:r/>
    </w:p>
    <w:p>
      <w:r>
        <w:t xml:space="preserve">237,296,464.71 </w:t>
      </w:r>
    </w:p>
    <w:p>
      <w:r>
        <w:t xml:space="preserve">57,732,230.51 </w:t>
      </w:r>
    </w:p>
    <w:p>
      <w:r>
        <w:t xml:space="preserve">332,217,738.09 </w:t>
      </w:r>
    </w:p>
    <w:p>
      <w:r>
        <w:t xml:space="preserve">2,986,068,544.99 </w:t>
      </w:r>
    </w:p>
    <w:p>
      <w:r/>
    </w:p>
    <w:p>
      <w:r>
        <w:t xml:space="preserve">运输费用及运输保险费用 </w:t>
      </w:r>
    </w:p>
    <w:p>
      <w:r>
        <w:t xml:space="preserve">营销差旅费、办公费 </w:t>
      </w:r>
    </w:p>
    <w:p>
      <w:r>
        <w:t xml:space="preserve">其他 </w:t>
      </w:r>
    </w:p>
    <w:p>
      <w:r/>
    </w:p>
    <w:p>
      <w:r>
        <w:t xml:space="preserve">合计 </w:t>
      </w:r>
    </w:p>
    <w:p>
      <w:r/>
    </w:p>
    <w:p>
      <w:r>
        <w:t xml:space="preserve">31、 管理费用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职工薪酬费用  </w:t>
      </w:r>
    </w:p>
    <w:p>
      <w:r>
        <w:t xml:space="preserve">商标许可使用费  </w:t>
      </w:r>
    </w:p>
    <w:p>
      <w:r>
        <w:t xml:space="preserve">固定资产折旧费用  </w:t>
      </w:r>
    </w:p>
    <w:p>
      <w:r>
        <w:t xml:space="preserve">环境整治费  </w:t>
      </w:r>
    </w:p>
    <w:p>
      <w:r>
        <w:t xml:space="preserve">公司经费   </w:t>
      </w:r>
    </w:p>
    <w:p>
      <w:r>
        <w:t xml:space="preserve">无形资产摊销  </w:t>
      </w:r>
    </w:p>
    <w:p>
      <w:r>
        <w:t xml:space="preserve">财产保险  </w:t>
      </w:r>
    </w:p>
    <w:p>
      <w:r>
        <w:t xml:space="preserve">原料基地费  </w:t>
      </w:r>
    </w:p>
    <w:p>
      <w:r>
        <w:t xml:space="preserve">房屋租赁费  </w:t>
      </w:r>
    </w:p>
    <w:p>
      <w:r>
        <w:t xml:space="preserve">业务招待费  </w:t>
      </w:r>
    </w:p>
    <w:p>
      <w:r>
        <w:t xml:space="preserve">中介机构费用  </w:t>
      </w:r>
    </w:p>
    <w:p>
      <w:r>
        <w:t xml:space="preserve">土地使用租金  </w:t>
      </w:r>
    </w:p>
    <w:p>
      <w:r>
        <w:t xml:space="preserve">董事会费用  </w:t>
      </w:r>
    </w:p>
    <w:p>
      <w:r>
        <w:t xml:space="preserve">综合服务费  </w:t>
      </w:r>
    </w:p>
    <w:p>
      <w:r>
        <w:t xml:space="preserve">其它 </w:t>
      </w:r>
    </w:p>
    <w:p>
      <w:r/>
    </w:p>
    <w:p>
      <w:r>
        <w:t xml:space="preserve">合计 </w:t>
      </w:r>
    </w:p>
    <w:p>
      <w:r/>
    </w:p>
    <w:p>
      <w:r>
        <w:t xml:space="preserve">32、 研发费用 </w:t>
      </w:r>
    </w:p>
    <w:p>
      <w:r>
        <w:t xml:space="preserve">√适用 □不适用  </w:t>
      </w:r>
    </w:p>
    <w:p>
      <w:r/>
    </w:p>
    <w:p>
      <w:r>
        <w:t xml:space="preserve">2,658,633,947.75 </w:t>
      </w:r>
    </w:p>
    <w:p>
      <w:r>
        <w:t xml:space="preserve">952,843,197.73 </w:t>
      </w:r>
    </w:p>
    <w:p>
      <w:r>
        <w:t xml:space="preserve">342,160,218.08 </w:t>
      </w:r>
    </w:p>
    <w:p>
      <w:r>
        <w:t xml:space="preserve">124,483,180.53 </w:t>
      </w:r>
    </w:p>
    <w:p>
      <w:r>
        <w:t xml:space="preserve">121,717,988.59 </w:t>
      </w:r>
    </w:p>
    <w:p>
      <w:r>
        <w:t xml:space="preserve">80,431,667.22 </w:t>
      </w:r>
    </w:p>
    <w:p>
      <w:r>
        <w:t xml:space="preserve">57,869,261.84 </w:t>
      </w:r>
    </w:p>
    <w:p>
      <w:r>
        <w:t xml:space="preserve">36,382,882.95 </w:t>
      </w:r>
    </w:p>
    <w:p>
      <w:r>
        <w:t xml:space="preserve">25,708,215.70 </w:t>
      </w:r>
    </w:p>
    <w:p>
      <w:r>
        <w:t xml:space="preserve">9,716,172.89 </w:t>
      </w:r>
    </w:p>
    <w:p>
      <w:r>
        <w:t xml:space="preserve">13,648,889.68 </w:t>
      </w:r>
    </w:p>
    <w:p>
      <w:r>
        <w:t xml:space="preserve">4,307,704.75 </w:t>
      </w:r>
    </w:p>
    <w:p>
      <w:r>
        <w:t xml:space="preserve">3,849,716.79 </w:t>
      </w:r>
    </w:p>
    <w:p>
      <w:r>
        <w:t xml:space="preserve">1,020,191.03 </w:t>
      </w:r>
    </w:p>
    <w:p>
      <w:r>
        <w:t xml:space="preserve">893,167,526.71 </w:t>
      </w:r>
    </w:p>
    <w:p>
      <w:r>
        <w:t xml:space="preserve">5,325,940,762.24 </w:t>
      </w:r>
    </w:p>
    <w:p>
      <w:r/>
    </w:p>
    <w:p>
      <w:r>
        <w:t xml:space="preserve">2,215,327,860.29 </w:t>
      </w:r>
    </w:p>
    <w:p>
      <w:r>
        <w:t xml:space="preserve">718,250,568.32 </w:t>
      </w:r>
    </w:p>
    <w:p>
      <w:r>
        <w:t xml:space="preserve">341,687,440.52 </w:t>
      </w:r>
    </w:p>
    <w:p>
      <w:r>
        <w:t xml:space="preserve">179,118,397.76 </w:t>
      </w:r>
    </w:p>
    <w:p>
      <w:r>
        <w:t xml:space="preserve">97,692,260.09 </w:t>
      </w:r>
    </w:p>
    <w:p>
      <w:r>
        <w:t xml:space="preserve">80,522,706.13 </w:t>
      </w:r>
    </w:p>
    <w:p>
      <w:r>
        <w:t xml:space="preserve">62,178,335.28 </w:t>
      </w:r>
    </w:p>
    <w:p>
      <w:r>
        <w:t xml:space="preserve">51,263,773.25 </w:t>
      </w:r>
    </w:p>
    <w:p>
      <w:r>
        <w:t xml:space="preserve">22,126,482.46 </w:t>
      </w:r>
    </w:p>
    <w:p>
      <w:r>
        <w:t xml:space="preserve">13,886,734.83 </w:t>
      </w:r>
    </w:p>
    <w:p>
      <w:r>
        <w:t xml:space="preserve">11,176,493.43 </w:t>
      </w:r>
    </w:p>
    <w:p>
      <w:r>
        <w:t xml:space="preserve">4,249,462.38 </w:t>
      </w:r>
    </w:p>
    <w:p>
      <w:r>
        <w:t xml:space="preserve">3,509,288.04 </w:t>
      </w:r>
    </w:p>
    <w:p>
      <w:r>
        <w:t xml:space="preserve">1,043,815.14 </w:t>
      </w:r>
    </w:p>
    <w:p>
      <w:r>
        <w:t xml:space="preserve">899,761,949.39 </w:t>
      </w:r>
    </w:p>
    <w:p>
      <w:r>
        <w:t xml:space="preserve">4,701,795,567.31 </w:t>
      </w:r>
    </w:p>
    <w:p>
      <w:r/>
    </w:p>
    <w:p>
      <w:r>
        <w:t xml:space="preserve">项目 </w:t>
      </w:r>
    </w:p>
    <w:p>
      <w:r/>
    </w:p>
    <w:p>
      <w:r>
        <w:t xml:space="preserve">本期发生额 </w:t>
      </w:r>
    </w:p>
    <w:p>
      <w:r/>
    </w:p>
    <w:p>
      <w:r>
        <w:t xml:space="preserve">单位：元  币种：人民币 </w:t>
      </w:r>
    </w:p>
    <w:p>
      <w:r>
        <w:t xml:space="preserve">上期发生额 </w:t>
      </w:r>
    </w:p>
    <w:p>
      <w:r/>
    </w:p>
    <w:p>
      <w:r>
        <w:t xml:space="preserve">职工薪酬费用 </w:t>
      </w:r>
    </w:p>
    <w:p>
      <w:r>
        <w:t xml:space="preserve">耗材 </w:t>
      </w:r>
    </w:p>
    <w:p>
      <w:r>
        <w:t xml:space="preserve">研发合作费 </w:t>
      </w:r>
    </w:p>
    <w:p>
      <w:r>
        <w:t xml:space="preserve">固定资产折旧费用 </w:t>
      </w:r>
    </w:p>
    <w:p>
      <w:r>
        <w:t xml:space="preserve">公司经费 </w:t>
      </w:r>
    </w:p>
    <w:p>
      <w:r>
        <w:t xml:space="preserve">其它 </w:t>
      </w:r>
    </w:p>
    <w:p>
      <w:r/>
    </w:p>
    <w:p>
      <w:r>
        <w:t xml:space="preserve">8,166,263.76 </w:t>
      </w:r>
    </w:p>
    <w:p>
      <w:r>
        <w:t xml:space="preserve">4,361,615.81 </w:t>
      </w:r>
    </w:p>
    <w:p>
      <w:r>
        <w:t xml:space="preserve">4,268,118.55 </w:t>
      </w:r>
    </w:p>
    <w:p>
      <w:r>
        <w:t xml:space="preserve">2,982,568.73 </w:t>
      </w:r>
    </w:p>
    <w:p>
      <w:r>
        <w:t xml:space="preserve">304,137.74 </w:t>
      </w:r>
    </w:p>
    <w:p>
      <w:r>
        <w:t xml:space="preserve">1,870,901.34 </w:t>
      </w:r>
    </w:p>
    <w:p>
      <w:r>
        <w:t xml:space="preserve">21,953,605.93 </w:t>
      </w:r>
    </w:p>
    <w:p>
      <w:r/>
    </w:p>
    <w:p>
      <w:r>
        <w:t xml:space="preserve">7,564,212.97 </w:t>
      </w:r>
    </w:p>
    <w:p>
      <w:r>
        <w:t xml:space="preserve">3,085,775.96 </w:t>
      </w:r>
    </w:p>
    <w:p>
      <w:r>
        <w:t xml:space="preserve">3,545,600.37 </w:t>
      </w:r>
    </w:p>
    <w:p>
      <w:r>
        <w:t xml:space="preserve">2,541,900.01 </w:t>
      </w:r>
    </w:p>
    <w:p>
      <w:r>
        <w:t xml:space="preserve">548,638.02 </w:t>
      </w:r>
    </w:p>
    <w:p>
      <w:r>
        <w:t xml:space="preserve">1,461,125.50 </w:t>
      </w:r>
    </w:p>
    <w:p>
      <w:r>
        <w:t xml:space="preserve">18,747,252.83 </w:t>
      </w:r>
    </w:p>
    <w:p>
      <w:r/>
    </w:p>
    <w:p>
      <w:r>
        <w:t xml:space="preserve">合计 </w:t>
      </w:r>
    </w:p>
    <w:p>
      <w:r>
        <w:t>注：“研发费用”归集的是原“管理费用—科研开发费”项目及“管理费用—职工薪酬费用”中</w:t>
      </w:r>
    </w:p>
    <w:p>
      <w:r>
        <w:t xml:space="preserve">研发人员的薪酬费用。 </w:t>
      </w:r>
    </w:p>
    <w:p>
      <w:r/>
    </w:p>
    <w:p>
      <w:r>
        <w:t xml:space="preserve">33、 财务费用 </w:t>
      </w:r>
    </w:p>
    <w:p>
      <w:r>
        <w:t xml:space="preserve">√适用 □不适用  </w:t>
      </w:r>
    </w:p>
    <w:p>
      <w:r/>
    </w:p>
    <w:p>
      <w:r>
        <w:t xml:space="preserve">利息支出 </w:t>
      </w:r>
    </w:p>
    <w:p>
      <w:r>
        <w:t xml:space="preserve">利息收入 </w:t>
      </w:r>
    </w:p>
    <w:p>
      <w:r>
        <w:t xml:space="preserve">其他 </w:t>
      </w:r>
    </w:p>
    <w:p>
      <w:r/>
    </w:p>
    <w:p>
      <w:r>
        <w:t xml:space="preserve">项目 </w:t>
      </w:r>
    </w:p>
    <w:p>
      <w:r/>
    </w:p>
    <w:p>
      <w:r>
        <w:t xml:space="preserve">合计 </w:t>
      </w:r>
    </w:p>
    <w:p>
      <w:r/>
    </w:p>
    <w:p>
      <w:r>
        <w:t xml:space="preserve">本期发生额 </w:t>
      </w:r>
    </w:p>
    <w:p>
      <w:r/>
    </w:p>
    <w:p>
      <w:r>
        <w:t xml:space="preserve">单位：元  币种：人民币 </w:t>
      </w:r>
    </w:p>
    <w:p>
      <w:r>
        <w:t xml:space="preserve">上期发生额 </w:t>
      </w:r>
    </w:p>
    <w:p>
      <w:r/>
    </w:p>
    <w:p>
      <w:r>
        <w:t xml:space="preserve">-14,410,823.72 </w:t>
      </w:r>
    </w:p>
    <w:p>
      <w:r>
        <w:t xml:space="preserve">10,889,614.49 </w:t>
      </w:r>
    </w:p>
    <w:p>
      <w:r>
        <w:t xml:space="preserve">-3,521,209.23 </w:t>
      </w:r>
    </w:p>
    <w:p>
      <w:r/>
    </w:p>
    <w:p>
      <w:r>
        <w:t xml:space="preserve">880,974.99 </w:t>
      </w:r>
    </w:p>
    <w:p>
      <w:r>
        <w:t xml:space="preserve">-60,687,396.93 </w:t>
      </w:r>
    </w:p>
    <w:p>
      <w:r>
        <w:t xml:space="preserve">4,084,075.75 </w:t>
      </w:r>
    </w:p>
    <w:p>
      <w:r>
        <w:t xml:space="preserve">-55,722,346.19 </w:t>
      </w:r>
    </w:p>
    <w:p>
      <w:r/>
    </w:p>
    <w:p>
      <w:r>
        <w:t xml:space="preserve">92 / 112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34、 资产减值损失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1,214,685.01 </w:t>
      </w:r>
    </w:p>
    <w:p>
      <w:r/>
    </w:p>
    <w:p>
      <w:r>
        <w:t xml:space="preserve">2,656,129.82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合计 </w:t>
      </w:r>
    </w:p>
    <w:p>
      <w:r>
        <w:t xml:space="preserve">注：其他为公司控股子公司贵州茅台集团财务有限公司计提的贷款减值准备。 </w:t>
      </w:r>
    </w:p>
    <w:p>
      <w:r/>
    </w:p>
    <w:p>
      <w:r>
        <w:t xml:space="preserve">75,000.00 </w:t>
      </w:r>
    </w:p>
    <w:p>
      <w:r>
        <w:t xml:space="preserve">1,289,685.01 </w:t>
      </w:r>
    </w:p>
    <w:p>
      <w:r/>
    </w:p>
    <w:p>
      <w:r>
        <w:t xml:space="preserve">-10,709,833.77 </w:t>
      </w:r>
    </w:p>
    <w:p>
      <w:r>
        <w:t xml:space="preserve">-8,053,703.95 </w:t>
      </w:r>
    </w:p>
    <w:p>
      <w:r/>
    </w:p>
    <w:p>
      <w:r>
        <w:t xml:space="preserve">35、 其他收益 </w:t>
      </w:r>
    </w:p>
    <w:p>
      <w:r>
        <w:t xml:space="preserve">√适用 □不适用  </w:t>
      </w:r>
    </w:p>
    <w:p>
      <w:r/>
    </w:p>
    <w:p>
      <w:r>
        <w:t xml:space="preserve">项目 </w:t>
      </w:r>
    </w:p>
    <w:p>
      <w:r>
        <w:t xml:space="preserve">贵阳国家高新技术产业支持 </w:t>
      </w:r>
    </w:p>
    <w:p>
      <w:r>
        <w:t xml:space="preserve">贵州省商务厅进出口增量贴款 </w:t>
      </w:r>
    </w:p>
    <w:p>
      <w:r>
        <w:t xml:space="preserve">合计 </w:t>
      </w:r>
    </w:p>
    <w:p>
      <w:r/>
    </w:p>
    <w:p>
      <w:r>
        <w:t xml:space="preserve">本期发生额 </w:t>
      </w:r>
    </w:p>
    <w:p>
      <w:r/>
    </w:p>
    <w:p>
      <w:r>
        <w:t xml:space="preserve">9,171,400.00 </w:t>
      </w:r>
    </w:p>
    <w:p>
      <w:r>
        <w:t xml:space="preserve">462,735.00 </w:t>
      </w:r>
    </w:p>
    <w:p>
      <w:r>
        <w:t xml:space="preserve">9,634,135.00 </w:t>
      </w:r>
    </w:p>
    <w:p>
      <w:r/>
    </w:p>
    <w:p>
      <w:r>
        <w:t xml:space="preserve">单位：元  币种：人民币 </w:t>
      </w:r>
    </w:p>
    <w:p>
      <w:r>
        <w:t xml:space="preserve">上期发生额 </w:t>
      </w:r>
    </w:p>
    <w:p>
      <w:r/>
    </w:p>
    <w:p>
      <w:r>
        <w:t xml:space="preserve">36、 营业外收入 </w:t>
      </w:r>
    </w:p>
    <w:p>
      <w:r>
        <w:t xml:space="preserve">营业外收入情况 </w:t>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非流动资产处置利得合计 </w:t>
      </w:r>
    </w:p>
    <w:p>
      <w:r>
        <w:t xml:space="preserve">其中：固定资产处置利得 </w:t>
      </w:r>
    </w:p>
    <w:p>
      <w:r>
        <w:t xml:space="preserve">无形资产处置利得 </w:t>
      </w:r>
    </w:p>
    <w:p>
      <w:r>
        <w:t xml:space="preserve">债务重组利得 </w:t>
      </w:r>
    </w:p>
    <w:p>
      <w:r>
        <w:t xml:space="preserve">非货币性资产交换利得 </w:t>
      </w:r>
    </w:p>
    <w:p>
      <w:r>
        <w:t xml:space="preserve">接受捐赠 </w:t>
      </w:r>
    </w:p>
    <w:p>
      <w:r>
        <w:t xml:space="preserve">政府补助 </w:t>
      </w:r>
    </w:p>
    <w:p>
      <w:r>
        <w:t xml:space="preserve">罚款及赔款利得 </w:t>
      </w:r>
    </w:p>
    <w:p>
      <w:r>
        <w:t xml:space="preserve">其他 </w:t>
      </w:r>
    </w:p>
    <w:p>
      <w:r/>
    </w:p>
    <w:p>
      <w:r>
        <w:t xml:space="preserve">合计 </w:t>
      </w:r>
    </w:p>
    <w:p>
      <w:r/>
    </w:p>
    <w:p>
      <w:r>
        <w:t xml:space="preserve">计入当期损益的政府补助 </w:t>
      </w:r>
    </w:p>
    <w:p>
      <w:r/>
    </w:p>
    <w:p>
      <w:r>
        <w:t xml:space="preserve">298,029.43 </w:t>
      </w:r>
    </w:p>
    <w:p>
      <w:r>
        <w:t xml:space="preserve">298,029.43 </w:t>
      </w:r>
    </w:p>
    <w:p>
      <w:r/>
    </w:p>
    <w:p>
      <w:r>
        <w:t xml:space="preserve">10,343,778.96 </w:t>
      </w:r>
    </w:p>
    <w:p>
      <w:r>
        <w:t xml:space="preserve">1,275,747.15 </w:t>
      </w:r>
    </w:p>
    <w:p>
      <w:r>
        <w:t xml:space="preserve">11,619,526.11 </w:t>
      </w:r>
    </w:p>
    <w:p>
      <w:r/>
    </w:p>
    <w:p>
      <w:r>
        <w:t xml:space="preserve">500,000.00 </w:t>
      </w:r>
    </w:p>
    <w:p>
      <w:r>
        <w:t xml:space="preserve">11,108,980.34 </w:t>
      </w:r>
    </w:p>
    <w:p>
      <w:r>
        <w:t xml:space="preserve">294,980.74 </w:t>
      </w:r>
    </w:p>
    <w:p>
      <w:r>
        <w:t xml:space="preserve">12,201,990.51 </w:t>
      </w:r>
    </w:p>
    <w:p>
      <w:r/>
    </w:p>
    <w:p>
      <w:r>
        <w:t xml:space="preserve">10,343,778.96 </w:t>
      </w:r>
    </w:p>
    <w:p>
      <w:r>
        <w:t xml:space="preserve">1,275,747.15 </w:t>
      </w:r>
    </w:p>
    <w:p>
      <w:r>
        <w:t xml:space="preserve">11,619,526.11 </w:t>
      </w:r>
    </w:p>
    <w:p>
      <w:r/>
    </w:p>
    <w:p>
      <w:r>
        <w:t xml:space="preserve">93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补助项目 </w:t>
      </w:r>
    </w:p>
    <w:p>
      <w:r/>
    </w:p>
    <w:p>
      <w:r>
        <w:t xml:space="preserve">本期发生金额 </w:t>
      </w:r>
    </w:p>
    <w:p>
      <w:r/>
    </w:p>
    <w:p>
      <w:r>
        <w:t xml:space="preserve">上期发生金额 </w:t>
      </w:r>
    </w:p>
    <w:p>
      <w:r/>
    </w:p>
    <w:p>
      <w:r>
        <w:t xml:space="preserve"> 单位：元  币种：人民币 </w:t>
      </w:r>
    </w:p>
    <w:p>
      <w:r>
        <w:t>与资产相关/与收益相</w:t>
      </w:r>
    </w:p>
    <w:p>
      <w:r>
        <w:t xml:space="preserve">关 </w:t>
      </w:r>
    </w:p>
    <w:p>
      <w:r>
        <w:t xml:space="preserve">与收益相关 </w:t>
      </w:r>
    </w:p>
    <w:p>
      <w:r/>
    </w:p>
    <w:p>
      <w:r>
        <w:t>贵州省工业和信息化</w:t>
      </w:r>
    </w:p>
    <w:p>
      <w:r>
        <w:t xml:space="preserve">发展专项资金 </w:t>
      </w:r>
    </w:p>
    <w:p>
      <w:r>
        <w:t xml:space="preserve">合计 </w:t>
      </w:r>
    </w:p>
    <w:p>
      <w:r/>
    </w:p>
    <w:p>
      <w:r>
        <w:t xml:space="preserve">37、 营业外支出 </w:t>
      </w:r>
    </w:p>
    <w:p>
      <w:r>
        <w:t xml:space="preserve">√适用  □不适用  </w:t>
      </w:r>
    </w:p>
    <w:p>
      <w:r/>
    </w:p>
    <w:p>
      <w:r>
        <w:t xml:space="preserve">500,000.00 </w:t>
      </w:r>
    </w:p>
    <w:p>
      <w:r/>
    </w:p>
    <w:p>
      <w:r>
        <w:t xml:space="preserve">500,000.00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非流动资产处置损失合计 </w:t>
      </w:r>
    </w:p>
    <w:p>
      <w:r>
        <w:t xml:space="preserve">其中：固定资产处置损失 </w:t>
      </w:r>
    </w:p>
    <w:p>
      <w:r>
        <w:t xml:space="preserve">无形资产处置损失 </w:t>
      </w:r>
    </w:p>
    <w:p>
      <w:r>
        <w:t xml:space="preserve">债务重组损失 </w:t>
      </w:r>
    </w:p>
    <w:p>
      <w:r>
        <w:t xml:space="preserve">非货币性资产交换损失 </w:t>
      </w:r>
    </w:p>
    <w:p>
      <w:r>
        <w:t xml:space="preserve">对外捐赠 </w:t>
      </w:r>
    </w:p>
    <w:p>
      <w:r>
        <w:t xml:space="preserve">罚款支出 </w:t>
      </w:r>
    </w:p>
    <w:p>
      <w:r>
        <w:t xml:space="preserve">其他 </w:t>
      </w:r>
    </w:p>
    <w:p>
      <w:r/>
    </w:p>
    <w:p>
      <w:r>
        <w:t xml:space="preserve">合计 </w:t>
      </w:r>
    </w:p>
    <w:p>
      <w:r/>
    </w:p>
    <w:p>
      <w:r>
        <w:t xml:space="preserve">38、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1,808,930.93 </w:t>
      </w:r>
    </w:p>
    <w:p>
      <w:r>
        <w:t xml:space="preserve">1,808,930.93 </w:t>
      </w:r>
    </w:p>
    <w:p>
      <w:r/>
    </w:p>
    <w:p>
      <w:r>
        <w:t xml:space="preserve">3,589,924.93 </w:t>
      </w:r>
    </w:p>
    <w:p>
      <w:r>
        <w:t xml:space="preserve">3,589,924.93 </w:t>
      </w:r>
    </w:p>
    <w:p>
      <w:r/>
    </w:p>
    <w:p>
      <w:r>
        <w:t xml:space="preserve">1,808,930.93 </w:t>
      </w:r>
    </w:p>
    <w:p>
      <w:r>
        <w:t xml:space="preserve">1,808,930.93 </w:t>
      </w:r>
    </w:p>
    <w:p>
      <w:r/>
    </w:p>
    <w:p>
      <w:r>
        <w:t xml:space="preserve">523,994,165.67 </w:t>
      </w:r>
    </w:p>
    <w:p>
      <w:r/>
    </w:p>
    <w:p>
      <w:r>
        <w:t xml:space="preserve">207,360,888.89 </w:t>
      </w:r>
    </w:p>
    <w:p>
      <w:r/>
    </w:p>
    <w:p>
      <w:r>
        <w:t xml:space="preserve">523,994,165.67 </w:t>
      </w:r>
    </w:p>
    <w:p>
      <w:r/>
    </w:p>
    <w:p>
      <w:r>
        <w:t xml:space="preserve">1,200,663.22 </w:t>
      </w:r>
    </w:p>
    <w:p>
      <w:r>
        <w:t xml:space="preserve">527,003,759.82 </w:t>
      </w:r>
    </w:p>
    <w:p>
      <w:r/>
    </w:p>
    <w:p>
      <w:r>
        <w:t xml:space="preserve">1,186,567.54 </w:t>
      </w:r>
    </w:p>
    <w:p>
      <w:r>
        <w:t xml:space="preserve">212,137,381.36 </w:t>
      </w:r>
    </w:p>
    <w:p>
      <w:r/>
    </w:p>
    <w:p>
      <w:r>
        <w:t xml:space="preserve">1,200,663.22 </w:t>
      </w:r>
    </w:p>
    <w:p>
      <w:r>
        <w:t xml:space="preserve">527,003,759.82 </w:t>
      </w:r>
    </w:p>
    <w:p>
      <w:r/>
    </w:p>
    <w:p>
      <w:r>
        <w:t xml:space="preserve">本期发生额 </w:t>
      </w:r>
    </w:p>
    <w:p>
      <w:r/>
    </w:p>
    <w:p>
      <w:r>
        <w:t xml:space="preserve">12,645,483,150.34 </w:t>
      </w:r>
    </w:p>
    <w:p>
      <w:r>
        <w:t xml:space="preserve">352,502,540.32 </w:t>
      </w:r>
    </w:p>
    <w:p>
      <w:r>
        <w:t xml:space="preserve">12,997,985,690.66 </w:t>
      </w:r>
    </w:p>
    <w:p>
      <w:r/>
    </w:p>
    <w:p>
      <w:r>
        <w:t xml:space="preserve">单位：元  币种：人民币 </w:t>
      </w:r>
    </w:p>
    <w:p>
      <w:r>
        <w:t xml:space="preserve">上期发生额 </w:t>
      </w:r>
    </w:p>
    <w:p>
      <w:r/>
    </w:p>
    <w:p>
      <w:r>
        <w:t xml:space="preserve">9,389,907,147.69 </w:t>
      </w:r>
    </w:p>
    <w:p>
      <w:r>
        <w:t xml:space="preserve">343,741,758.91 </w:t>
      </w:r>
    </w:p>
    <w:p>
      <w:r>
        <w:t xml:space="preserve">9,733,648,906.60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 xml:space="preserve">使用前期未确认递延所得税资产的可抵扣亏损的影响 </w:t>
      </w:r>
    </w:p>
    <w:p>
      <w:r>
        <w:t xml:space="preserve">本期未确认递延所得税资产的可抵扣暂时性差异或可抵扣亏损的影响 </w:t>
      </w:r>
    </w:p>
    <w:p>
      <w:r>
        <w:t xml:space="preserve">所得税费用 </w:t>
      </w:r>
    </w:p>
    <w:p>
      <w:r/>
    </w:p>
    <w:p>
      <w:r>
        <w:t xml:space="preserve">其他说明： </w:t>
      </w:r>
    </w:p>
    <w:p>
      <w:r/>
    </w:p>
    <w:p>
      <w:r>
        <w:t xml:space="preserve">94 / 112 </w:t>
      </w:r>
    </w:p>
    <w:p>
      <w:r/>
    </w:p>
    <w:p>
      <w:r>
        <w:t xml:space="preserve">单位：元  币种：人民币 </w:t>
      </w:r>
    </w:p>
    <w:p>
      <w:r>
        <w:t xml:space="preserve">本期发生额 </w:t>
      </w:r>
    </w:p>
    <w:p>
      <w:r/>
    </w:p>
    <w:p>
      <w:r>
        <w:t xml:space="preserve">50,827,603,447.47 </w:t>
      </w:r>
    </w:p>
    <w:p>
      <w:r/>
    </w:p>
    <w:p>
      <w:r>
        <w:t xml:space="preserve">12,706,900,861.87 </w:t>
      </w:r>
    </w:p>
    <w:p>
      <w:r/>
    </w:p>
    <w:p>
      <w:r>
        <w:t xml:space="preserve">290,917,365.63 </w:t>
      </w:r>
    </w:p>
    <w:p>
      <w:r/>
    </w:p>
    <w:p>
      <w:r>
        <w:t xml:space="preserve">167,463.16 </w:t>
      </w:r>
    </w:p>
    <w:p>
      <w:r/>
    </w:p>
    <w:p>
      <w:r>
        <w:t xml:space="preserve">12,997,985,690.66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p>
    <w:p>
      <w:r>
        <w:t xml:space="preserve">27,508,050.76 </w:t>
      </w:r>
    </w:p>
    <w:p>
      <w:r>
        <w:t xml:space="preserve">594,050,317.53 </w:t>
      </w:r>
    </w:p>
    <w:p>
      <w:r>
        <w:t xml:space="preserve">621,558,368.29 </w:t>
      </w:r>
    </w:p>
    <w:p>
      <w:r/>
    </w:p>
    <w:p>
      <w:r>
        <w:t xml:space="preserve">单位：元  币种：人民币 </w:t>
      </w:r>
    </w:p>
    <w:p>
      <w:r>
        <w:t xml:space="preserve">上期发生额 </w:t>
      </w:r>
    </w:p>
    <w:p>
      <w:r/>
    </w:p>
    <w:p>
      <w:r>
        <w:t xml:space="preserve">83,017,804.54 </w:t>
      </w:r>
    </w:p>
    <w:p>
      <w:r>
        <w:t xml:space="preserve">459,144,405.93 </w:t>
      </w:r>
    </w:p>
    <w:p>
      <w:r>
        <w:t xml:space="preserve">542,162,210.47 </w:t>
      </w:r>
    </w:p>
    <w:p>
      <w:r/>
    </w:p>
    <w:p>
      <w:r>
        <w:t xml:space="preserve">本期发生额 </w:t>
      </w:r>
    </w:p>
    <w:p>
      <w:r/>
    </w:p>
    <w:p>
      <w:r>
        <w:t xml:space="preserve">971,300,686.67 </w:t>
      </w:r>
    </w:p>
    <w:p>
      <w:r>
        <w:t xml:space="preserve">328,747,308.83 </w:t>
      </w:r>
    </w:p>
    <w:p>
      <w:r>
        <w:t xml:space="preserve">58,706,989.26 </w:t>
      </w:r>
    </w:p>
    <w:p>
      <w:r>
        <w:t xml:space="preserve">1,577,011,848.31 </w:t>
      </w:r>
    </w:p>
    <w:p>
      <w:r>
        <w:t xml:space="preserve">2,935,766,833.07 </w:t>
      </w:r>
    </w:p>
    <w:p>
      <w:r/>
    </w:p>
    <w:p>
      <w:r>
        <w:t xml:space="preserve">单位：元  币种：人民币 </w:t>
      </w:r>
    </w:p>
    <w:p>
      <w:r>
        <w:t xml:space="preserve">上期发生额 </w:t>
      </w:r>
    </w:p>
    <w:p>
      <w:r/>
    </w:p>
    <w:p>
      <w:r>
        <w:t xml:space="preserve">743,444,199.41 </w:t>
      </w:r>
    </w:p>
    <w:p>
      <w:r>
        <w:t xml:space="preserve">267,876,061.26 </w:t>
      </w:r>
    </w:p>
    <w:p>
      <w:r>
        <w:t xml:space="preserve">54,023,066.65 </w:t>
      </w:r>
    </w:p>
    <w:p>
      <w:r>
        <w:t xml:space="preserve">1,874,953,036.22 </w:t>
      </w:r>
    </w:p>
    <w:p>
      <w:r>
        <w:t xml:space="preserve">2,940,296,363.54 </w:t>
      </w:r>
    </w:p>
    <w:p>
      <w:r/>
    </w:p>
    <w:p>
      <w:r>
        <w:t xml:space="preserve">□适用 √不适用  </w:t>
      </w:r>
    </w:p>
    <w:p>
      <w:r/>
    </w:p>
    <w:p>
      <w:r>
        <w:t xml:space="preserve">39、 其他综合收益 </w:t>
      </w:r>
    </w:p>
    <w:p>
      <w:r>
        <w:t xml:space="preserve">√适用 □不适用  </w:t>
      </w:r>
    </w:p>
    <w:p>
      <w:r>
        <w:t xml:space="preserve">详见附注 23 其他综合收益 </w:t>
      </w:r>
    </w:p>
    <w:p>
      <w:r/>
    </w:p>
    <w:p>
      <w:r>
        <w:t xml:space="preserve">40、 现金流量表项目 </w:t>
      </w:r>
    </w:p>
    <w:p>
      <w:r>
        <w:t xml:space="preserve">(1). 收到的其他与经营活动有关的现金 </w:t>
      </w:r>
    </w:p>
    <w:p>
      <w:r>
        <w:t xml:space="preserve">√适用 □不适用  </w:t>
      </w:r>
    </w:p>
    <w:p>
      <w:r/>
    </w:p>
    <w:p>
      <w:r>
        <w:t xml:space="preserve">项目 </w:t>
      </w:r>
    </w:p>
    <w:p>
      <w:r>
        <w:t xml:space="preserve">自有资金利息收入 </w:t>
      </w:r>
    </w:p>
    <w:p>
      <w:r>
        <w:t xml:space="preserve">收到的其他收入 </w:t>
      </w:r>
    </w:p>
    <w:p>
      <w:r>
        <w:t xml:space="preserve">合计 </w:t>
      </w:r>
    </w:p>
    <w:p>
      <w:r/>
    </w:p>
    <w:p>
      <w:r>
        <w:t xml:space="preserve">(2). 支付的其他与经营活动有关的现金 </w:t>
      </w:r>
    </w:p>
    <w:p>
      <w:r>
        <w:t xml:space="preserve">√适用 □不适用  </w:t>
      </w:r>
    </w:p>
    <w:p>
      <w:r/>
    </w:p>
    <w:p>
      <w:r>
        <w:t xml:space="preserve">项目 </w:t>
      </w:r>
    </w:p>
    <w:p>
      <w:r>
        <w:t xml:space="preserve">支付的广告宣传费 </w:t>
      </w:r>
    </w:p>
    <w:p>
      <w:r>
        <w:t xml:space="preserve">支付的运输费及运输保险费用  </w:t>
      </w:r>
    </w:p>
    <w:p>
      <w:r>
        <w:t xml:space="preserve">支付的财产保险费  </w:t>
      </w:r>
    </w:p>
    <w:p>
      <w:r>
        <w:t xml:space="preserve">支付的其他费用 </w:t>
      </w:r>
    </w:p>
    <w:p>
      <w:r>
        <w:t xml:space="preserve">合计 </w:t>
      </w:r>
    </w:p>
    <w:p>
      <w:r/>
    </w:p>
    <w:p>
      <w:r>
        <w:t xml:space="preserve">(3). 收到的其他与投资活动有关的现金 </w:t>
      </w:r>
    </w:p>
    <w:p>
      <w:r>
        <w:t xml:space="preserve">√适用 □不适用  </w:t>
      </w:r>
    </w:p>
    <w:p>
      <w:r/>
    </w:p>
    <w:p>
      <w:r>
        <w:t xml:space="preserve">项目 </w:t>
      </w:r>
    </w:p>
    <w:p>
      <w:r>
        <w:t xml:space="preserve">收到基本建设工程履约保证金 </w:t>
      </w:r>
    </w:p>
    <w:p>
      <w:r>
        <w:t xml:space="preserve">新增非同一控制下合并企业取得的现金 </w:t>
      </w:r>
    </w:p>
    <w:p>
      <w:r>
        <w:t xml:space="preserve">合计 </w:t>
      </w:r>
    </w:p>
    <w:p>
      <w:r/>
    </w:p>
    <w:p>
      <w:r>
        <w:t xml:space="preserve">本期发生额 </w:t>
      </w:r>
    </w:p>
    <w:p>
      <w:r/>
    </w:p>
    <w:p>
      <w:r>
        <w:t xml:space="preserve">11,244,181.30 </w:t>
      </w:r>
    </w:p>
    <w:p>
      <w:r/>
    </w:p>
    <w:p>
      <w:r>
        <w:t xml:space="preserve">11,244,181.30 </w:t>
      </w:r>
    </w:p>
    <w:p>
      <w:r/>
    </w:p>
    <w:p>
      <w:r>
        <w:t xml:space="preserve">单位：元  币种:人民币 </w:t>
      </w:r>
    </w:p>
    <w:p>
      <w:r>
        <w:t xml:space="preserve">上期发生额 </w:t>
      </w:r>
    </w:p>
    <w:p>
      <w:r/>
    </w:p>
    <w:p>
      <w:r>
        <w:t xml:space="preserve">9,417,852.69 </w:t>
      </w:r>
    </w:p>
    <w:p>
      <w:r>
        <w:t xml:space="preserve">12,012,820.26 </w:t>
      </w:r>
    </w:p>
    <w:p>
      <w:r>
        <w:t xml:space="preserve">21,430,672.95 </w:t>
      </w:r>
    </w:p>
    <w:p>
      <w:r/>
    </w:p>
    <w:p>
      <w:r>
        <w:t xml:space="preserve">(4). 支付的其他与投资活动有关的现金 </w:t>
      </w:r>
    </w:p>
    <w:p>
      <w:r>
        <w:t xml:space="preserve">√适用 □不适用  </w:t>
      </w:r>
    </w:p>
    <w:p>
      <w:r/>
    </w:p>
    <w:p>
      <w:r>
        <w:t xml:space="preserve">项目 </w:t>
      </w:r>
    </w:p>
    <w:p>
      <w:r>
        <w:t xml:space="preserve">退还的基本建设工程履约保证金 </w:t>
      </w:r>
    </w:p>
    <w:p>
      <w:r>
        <w:t xml:space="preserve">合计 </w:t>
      </w:r>
    </w:p>
    <w:p>
      <w:r/>
    </w:p>
    <w:p>
      <w:r>
        <w:t xml:space="preserve">本期发生额 </w:t>
      </w:r>
    </w:p>
    <w:p>
      <w:r/>
    </w:p>
    <w:p>
      <w:r>
        <w:t xml:space="preserve">33,456,659.58 </w:t>
      </w:r>
    </w:p>
    <w:p>
      <w:r>
        <w:t xml:space="preserve">33,456,659.58 </w:t>
      </w:r>
    </w:p>
    <w:p>
      <w:r/>
    </w:p>
    <w:p>
      <w:r>
        <w:t xml:space="preserve">单位：元  币种：人民币 </w:t>
      </w:r>
    </w:p>
    <w:p>
      <w:r>
        <w:t xml:space="preserve">上期发生额 </w:t>
      </w:r>
    </w:p>
    <w:p>
      <w:r/>
    </w:p>
    <w:p>
      <w:r>
        <w:t xml:space="preserve">17,075,145.10 </w:t>
      </w:r>
    </w:p>
    <w:p>
      <w:r>
        <w:t xml:space="preserve">17,075,145.10 </w:t>
      </w:r>
    </w:p>
    <w:p>
      <w:r/>
    </w:p>
    <w:p>
      <w:r>
        <w:t xml:space="preserve">41、 现金流量表补充资料 </w:t>
      </w:r>
    </w:p>
    <w:p>
      <w:r>
        <w:t xml:space="preserve">(1). 现金流量表补充资料 </w:t>
      </w:r>
    </w:p>
    <w:p>
      <w:r>
        <w:t xml:space="preserve">√适用  □不适用  </w:t>
      </w:r>
    </w:p>
    <w:p>
      <w:r/>
    </w:p>
    <w:p>
      <w:r>
        <w:t xml:space="preserve">95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补充资料 </w:t>
      </w:r>
    </w:p>
    <w:p>
      <w:r>
        <w:t xml:space="preserve">1．将净利润调节为经营活动现金流量： </w:t>
      </w:r>
    </w:p>
    <w:p>
      <w:r>
        <w:t xml:space="preserve">净利润 </w:t>
      </w:r>
    </w:p>
    <w:p>
      <w:r>
        <w:t xml:space="preserve">加：资产减值准备 </w:t>
      </w:r>
    </w:p>
    <w:p>
      <w:r>
        <w:t xml:space="preserve">固定资产折旧、油气资产折耗、生产性生物资产折旧 </w:t>
      </w:r>
    </w:p>
    <w:p>
      <w:r>
        <w:t xml:space="preserve">无形资产摊销 </w:t>
      </w:r>
    </w:p>
    <w:p>
      <w:r>
        <w:t xml:space="preserve">长期待摊费用摊销 </w:t>
      </w:r>
    </w:p>
    <w:p>
      <w:r>
        <w:t>处置固定资产、无形资产和其他长期资产的损失（收</w:t>
      </w:r>
    </w:p>
    <w:p>
      <w:r>
        <w:t xml:space="preserve">益以“－”号填列） </w:t>
      </w:r>
    </w:p>
    <w:p>
      <w:r>
        <w:t xml:space="preserve">固定资产报废损失（收益以“－”号填列） </w:t>
      </w:r>
    </w:p>
    <w:p>
      <w:r>
        <w:t xml:space="preserve">公允价值变动损失（收益以“－”号填列） </w:t>
      </w:r>
    </w:p>
    <w:p>
      <w:r>
        <w:t xml:space="preserve">财务费用（收益以“－”号填列） </w:t>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现金和现金等价物的构成 </w:t>
      </w:r>
    </w:p>
    <w:p>
      <w:r>
        <w:t xml:space="preserve">√适用 □不适用  </w:t>
      </w:r>
    </w:p>
    <w:p>
      <w:r/>
    </w:p>
    <w:p>
      <w:r>
        <w:t xml:space="preserve">单位：元  币种：人民币 </w:t>
      </w:r>
    </w:p>
    <w:p>
      <w:r>
        <w:t xml:space="preserve">本期金额 </w:t>
      </w:r>
    </w:p>
    <w:p>
      <w:r>
        <w:t xml:space="preserve">上期金额 </w:t>
      </w:r>
    </w:p>
    <w:p>
      <w:r/>
    </w:p>
    <w:p>
      <w:r>
        <w:t xml:space="preserve">37,829,617,756.81 </w:t>
      </w:r>
    </w:p>
    <w:p>
      <w:r>
        <w:t xml:space="preserve">1,289,685.01 </w:t>
      </w:r>
    </w:p>
    <w:p>
      <w:r>
        <w:t xml:space="preserve">1,084,662,728.58 </w:t>
      </w:r>
    </w:p>
    <w:p>
      <w:r>
        <w:t xml:space="preserve">80,431,667.22 </w:t>
      </w:r>
    </w:p>
    <w:p>
      <w:r>
        <w:t xml:space="preserve">10,331,100.62 </w:t>
      </w:r>
    </w:p>
    <w:p>
      <w:r/>
    </w:p>
    <w:p>
      <w:r>
        <w:t xml:space="preserve">29,006,423,236.00 </w:t>
      </w:r>
    </w:p>
    <w:p>
      <w:r>
        <w:t xml:space="preserve">-8,053,703.95 </w:t>
      </w:r>
    </w:p>
    <w:p>
      <w:r>
        <w:t xml:space="preserve">1,035,052,733.45 </w:t>
      </w:r>
    </w:p>
    <w:p>
      <w:r>
        <w:t xml:space="preserve">80,522,705.77 </w:t>
      </w:r>
    </w:p>
    <w:p>
      <w:r>
        <w:t xml:space="preserve">10,259,101.97 </w:t>
      </w:r>
    </w:p>
    <w:p>
      <w:r/>
    </w:p>
    <w:p>
      <w:r>
        <w:t xml:space="preserve">1,808,930.93 </w:t>
      </w:r>
    </w:p>
    <w:p>
      <w:r/>
    </w:p>
    <w:p>
      <w:r>
        <w:t xml:space="preserve">3,291,895.50 </w:t>
      </w:r>
    </w:p>
    <w:p>
      <w:r/>
    </w:p>
    <w:p>
      <w:r>
        <w:t xml:space="preserve">352,502,540.32 </w:t>
      </w:r>
    </w:p>
    <w:p>
      <w:r/>
    </w:p>
    <w:p>
      <w:r>
        <w:t xml:space="preserve">343,741,758.91 </w:t>
      </w:r>
    </w:p>
    <w:p>
      <w:r/>
    </w:p>
    <w:p>
      <w:r>
        <w:t xml:space="preserve">-1,449,469,465.76 </w:t>
      </w:r>
    </w:p>
    <w:p>
      <w:r>
        <w:t xml:space="preserve">525,665,014.45 </w:t>
      </w:r>
    </w:p>
    <w:p>
      <w:r>
        <w:t xml:space="preserve">2,948,394,448.54 </w:t>
      </w:r>
    </w:p>
    <w:p>
      <w:r/>
    </w:p>
    <w:p>
      <w:r>
        <w:t xml:space="preserve">-1,435,229,550.91 </w:t>
      </w:r>
    </w:p>
    <w:p>
      <w:r>
        <w:t xml:space="preserve">-458,728,523.99 </w:t>
      </w:r>
    </w:p>
    <w:p>
      <w:r>
        <w:t xml:space="preserve">-6,424,243,568.62 </w:t>
      </w:r>
    </w:p>
    <w:p>
      <w:r/>
    </w:p>
    <w:p>
      <w:r>
        <w:t xml:space="preserve">41,385,234,406.72 </w:t>
      </w:r>
    </w:p>
    <w:p>
      <w:r/>
    </w:p>
    <w:p>
      <w:r>
        <w:t xml:space="preserve">22,153,036,084.13 </w:t>
      </w:r>
    </w:p>
    <w:p>
      <w:r/>
    </w:p>
    <w:p>
      <w:r>
        <w:t xml:space="preserve">98,243,288,299.54 </w:t>
      </w:r>
    </w:p>
    <w:p>
      <w:r/>
    </w:p>
    <w:p>
      <w:r>
        <w:t xml:space="preserve">74,928,080,750.58 </w:t>
      </w:r>
    </w:p>
    <w:p>
      <w:r/>
    </w:p>
    <w:p>
      <w:r>
        <w:t xml:space="preserve">74,928,080,750.58 </w:t>
      </w:r>
    </w:p>
    <w:p>
      <w:r/>
    </w:p>
    <w:p>
      <w:r>
        <w:t xml:space="preserve">62,794,794,812.99 </w:t>
      </w:r>
    </w:p>
    <w:p>
      <w:r/>
    </w:p>
    <w:p>
      <w:r>
        <w:t xml:space="preserve">23,315,207,548.96 </w:t>
      </w:r>
    </w:p>
    <w:p>
      <w:r/>
    </w:p>
    <w:p>
      <w:r>
        <w:t xml:space="preserve">12,133,285,937.59 </w:t>
      </w:r>
    </w:p>
    <w:p>
      <w:r/>
    </w:p>
    <w:p>
      <w:r>
        <w:t xml:space="preserve">项目 </w:t>
      </w:r>
    </w:p>
    <w:p>
      <w:r/>
    </w:p>
    <w:p>
      <w:r>
        <w:t xml:space="preserve">期末余额 </w:t>
      </w:r>
    </w:p>
    <w:p>
      <w:r/>
    </w:p>
    <w:p>
      <w:r>
        <w:t xml:space="preserve">单位：元  币种：人民币 </w:t>
      </w:r>
    </w:p>
    <w:p>
      <w:r>
        <w:t xml:space="preserve">期初余额 </w:t>
      </w:r>
    </w:p>
    <w:p>
      <w:r/>
    </w:p>
    <w:p>
      <w:r>
        <w:t xml:space="preserve">一、现金 </w:t>
      </w:r>
    </w:p>
    <w:p>
      <w:r>
        <w:t xml:space="preserve">其中：库存现金 </w:t>
      </w:r>
    </w:p>
    <w:p>
      <w:r>
        <w:t xml:space="preserve">  可随时用于支付的银行存款 </w:t>
      </w:r>
    </w:p>
    <w:p>
      <w:r>
        <w:t xml:space="preserve">  可随时用于支付的其他货币资金 </w:t>
      </w:r>
    </w:p>
    <w:p>
      <w:r>
        <w:t xml:space="preserve">  可用于支付的存放中央银行款项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其中：母公司或集团内子公司使用受限</w:t>
      </w:r>
    </w:p>
    <w:p>
      <w:r/>
    </w:p>
    <w:p>
      <w:r>
        <w:t xml:space="preserve">98,243,288,299.54 </w:t>
      </w:r>
    </w:p>
    <w:p>
      <w:r/>
    </w:p>
    <w:p>
      <w:r>
        <w:t xml:space="preserve">74,928,080,750.58 </w:t>
      </w:r>
    </w:p>
    <w:p>
      <w:r/>
    </w:p>
    <w:p>
      <w:r>
        <w:t xml:space="preserve">10,553.44 </w:t>
      </w:r>
    </w:p>
    <w:p>
      <w:r/>
    </w:p>
    <w:p>
      <w:r>
        <w:t xml:space="preserve">45,548.70 </w:t>
      </w:r>
    </w:p>
    <w:p>
      <w:r/>
    </w:p>
    <w:p>
      <w:r>
        <w:t xml:space="preserve">2,592,191,046.39 </w:t>
      </w:r>
    </w:p>
    <w:p>
      <w:r/>
    </w:p>
    <w:p>
      <w:r>
        <w:t xml:space="preserve">3,836,058,275.10 </w:t>
      </w:r>
    </w:p>
    <w:p>
      <w:r/>
    </w:p>
    <w:p>
      <w:r>
        <w:t xml:space="preserve">185,879,436.35 </w:t>
      </w:r>
    </w:p>
    <w:p>
      <w:r/>
    </w:p>
    <w:p>
      <w:r>
        <w:t xml:space="preserve">2,198,902.24 </w:t>
      </w:r>
    </w:p>
    <w:p>
      <w:r/>
    </w:p>
    <w:p>
      <w:r>
        <w:t xml:space="preserve">308,449,265.76 </w:t>
      </w:r>
    </w:p>
    <w:p>
      <w:r/>
    </w:p>
    <w:p>
      <w:r>
        <w:t xml:space="preserve">95,465,207,263.36 </w:t>
      </w:r>
    </w:p>
    <w:p>
      <w:r/>
    </w:p>
    <w:p>
      <w:r>
        <w:t xml:space="preserve">70,781,328,758.78 </w:t>
      </w:r>
    </w:p>
    <w:p>
      <w:r/>
    </w:p>
    <w:p>
      <w:r>
        <w:t xml:space="preserve">98,243,288,299.54 </w:t>
      </w:r>
    </w:p>
    <w:p>
      <w:r/>
    </w:p>
    <w:p>
      <w:r>
        <w:t xml:space="preserve">74,928,080,750.58 </w:t>
      </w:r>
    </w:p>
    <w:p>
      <w:r/>
    </w:p>
    <w:p>
      <w:r>
        <w:t xml:space="preserve">96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制的现金和现金等价物 </w:t>
      </w:r>
    </w:p>
    <w:p>
      <w:r/>
    </w:p>
    <w:p>
      <w:r>
        <w:t xml:space="preserve">其他说明： </w:t>
      </w:r>
    </w:p>
    <w:p>
      <w:r/>
    </w:p>
    <w:p>
      <w:r>
        <w:t xml:space="preserve">√适用 □不适用  </w:t>
      </w:r>
    </w:p>
    <w:p>
      <w:r/>
    </w:p>
    <w:p>
      <w:r>
        <w:t xml:space="preserve">42、 所有权或使用权受到限制的资产 </w:t>
      </w:r>
    </w:p>
    <w:p>
      <w:r>
        <w:t xml:space="preserve">√适用 □不适用  </w:t>
      </w:r>
    </w:p>
    <w:p>
      <w:r/>
    </w:p>
    <w:p>
      <w:r>
        <w:t xml:space="preserve">项目 </w:t>
      </w:r>
    </w:p>
    <w:p>
      <w:r/>
    </w:p>
    <w:p>
      <w:r>
        <w:t xml:space="preserve">期末账面价值 </w:t>
      </w:r>
    </w:p>
    <w:p>
      <w:r/>
    </w:p>
    <w:p>
      <w:r>
        <w:t xml:space="preserve">货币资金 </w:t>
      </w:r>
    </w:p>
    <w:p>
      <w:r/>
    </w:p>
    <w:p>
      <w:r>
        <w:t xml:space="preserve">13,831,503,120.52  </w:t>
      </w:r>
    </w:p>
    <w:p>
      <w:r/>
    </w:p>
    <w:p>
      <w:r>
        <w:t xml:space="preserve">单位：元  币种：人民币 </w:t>
      </w:r>
    </w:p>
    <w:p>
      <w:r>
        <w:t xml:space="preserve">受限原因 </w:t>
      </w:r>
    </w:p>
    <w:p>
      <w:r>
        <w:t>不能提前支取的定期银行</w:t>
      </w:r>
    </w:p>
    <w:p>
      <w:r>
        <w:t>存款及存放中央银行法定</w:t>
      </w:r>
    </w:p>
    <w:p>
      <w:r>
        <w:t xml:space="preserve">存款准备金 </w:t>
      </w:r>
    </w:p>
    <w:p>
      <w:r/>
    </w:p>
    <w:p>
      <w:r>
        <w:t xml:space="preserve">合计 </w:t>
      </w:r>
    </w:p>
    <w:p>
      <w:r/>
    </w:p>
    <w:p>
      <w:r>
        <w:t xml:space="preserve">13,831,503,120.52  </w:t>
      </w:r>
    </w:p>
    <w:p>
      <w:r/>
    </w:p>
    <w:p>
      <w:r>
        <w:t xml:space="preserve">/ </w:t>
      </w:r>
    </w:p>
    <w:p>
      <w:r/>
    </w:p>
    <w:p>
      <w:r>
        <w:t xml:space="preserve">43、 外币货币性项目 </w:t>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单位：元 </w:t>
      </w:r>
    </w:p>
    <w:p>
      <w:r>
        <w:t xml:space="preserve">期末折算人民币 </w:t>
      </w:r>
    </w:p>
    <w:p>
      <w:r>
        <w:t xml:space="preserve">余额 </w:t>
      </w:r>
    </w:p>
    <w:p>
      <w:r/>
    </w:p>
    <w:p>
      <w:r>
        <w:t xml:space="preserve">货币资金 </w:t>
      </w:r>
    </w:p>
    <w:p>
      <w:r>
        <w:t xml:space="preserve">其中：美元 </w:t>
      </w:r>
    </w:p>
    <w:p>
      <w:r>
        <w:t xml:space="preserve">欧元 </w:t>
      </w:r>
    </w:p>
    <w:p>
      <w:r/>
    </w:p>
    <w:p>
      <w:r>
        <w:t xml:space="preserve">682,096.49 </w:t>
      </w:r>
    </w:p>
    <w:p>
      <w:r>
        <w:t xml:space="preserve">772,051.37 </w:t>
      </w:r>
    </w:p>
    <w:p>
      <w:r/>
    </w:p>
    <w:p>
      <w:r>
        <w:t xml:space="preserve">6.86 </w:t>
      </w:r>
    </w:p>
    <w:p>
      <w:r>
        <w:t xml:space="preserve">7.85 </w:t>
      </w:r>
    </w:p>
    <w:p>
      <w:r/>
    </w:p>
    <w:p>
      <w:r>
        <w:t xml:space="preserve">4,681,364.62 </w:t>
      </w:r>
    </w:p>
    <w:p>
      <w:r>
        <w:t xml:space="preserve">6,058,518.72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t xml:space="preserve">公司全资子公司贵州茅台酒巴黎贸易有限公司注册地位于法国巴黎，记账本位币为欧元。 </w:t>
      </w:r>
    </w:p>
    <w:p>
      <w:r/>
    </w:p>
    <w:p>
      <w:r>
        <w:t xml:space="preserve">44、 政府补助 </w:t>
      </w:r>
    </w:p>
    <w:p>
      <w:r>
        <w:t xml:space="preserve">(1). 政府补助基本情况 </w:t>
      </w:r>
    </w:p>
    <w:p>
      <w:r>
        <w:t xml:space="preserve">√适用  □不适用  </w:t>
      </w:r>
    </w:p>
    <w:p>
      <w:r/>
    </w:p>
    <w:p>
      <w:r>
        <w:t xml:space="preserve">种类 </w:t>
      </w:r>
    </w:p>
    <w:p>
      <w:r>
        <w:t xml:space="preserve">贵阳国家高新技术产业支持 </w:t>
      </w:r>
    </w:p>
    <w:p>
      <w:r>
        <w:t xml:space="preserve">贵州省商务厅进出口增量贴款 </w:t>
      </w:r>
    </w:p>
    <w:p>
      <w:r/>
    </w:p>
    <w:p>
      <w:r>
        <w:t xml:space="preserve">金额 </w:t>
      </w:r>
    </w:p>
    <w:p>
      <w:r/>
    </w:p>
    <w:p>
      <w:r>
        <w:t xml:space="preserve">列报项目 </w:t>
      </w:r>
    </w:p>
    <w:p>
      <w:r/>
    </w:p>
    <w:p>
      <w:r>
        <w:t xml:space="preserve">9,171,400.00 其他收益 </w:t>
      </w:r>
    </w:p>
    <w:p>
      <w:r>
        <w:t xml:space="preserve">462,735.00 其他收益 </w:t>
      </w:r>
    </w:p>
    <w:p>
      <w:r/>
    </w:p>
    <w:p>
      <w:r>
        <w:t xml:space="preserve">单位：元  币种：人民币 </w:t>
      </w:r>
    </w:p>
    <w:p>
      <w:r>
        <w:t xml:space="preserve">计入当期损益的金额 </w:t>
      </w:r>
    </w:p>
    <w:p>
      <w:r/>
    </w:p>
    <w:p>
      <w:r>
        <w:t xml:space="preserve">9,171,400.00 </w:t>
      </w:r>
    </w:p>
    <w:p>
      <w:r>
        <w:t xml:space="preserve">462,735.00 </w:t>
      </w:r>
    </w:p>
    <w:p>
      <w:r/>
    </w:p>
    <w:p>
      <w:r>
        <w:t xml:space="preserve">(2). 政府补助退回情况 </w:t>
      </w:r>
    </w:p>
    <w:p>
      <w:r>
        <w:t xml:space="preserve">□适用 √不适用  </w:t>
      </w:r>
    </w:p>
    <w:p>
      <w:r/>
    </w:p>
    <w:p>
      <w:r>
        <w:t xml:space="preserve">97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 在其他主体中的权益 </w:t>
      </w:r>
    </w:p>
    <w:p>
      <w:r/>
    </w:p>
    <w:p>
      <w:r>
        <w:t xml:space="preserve">注册地 </w:t>
      </w:r>
    </w:p>
    <w:p>
      <w:r/>
    </w:p>
    <w:p>
      <w:r>
        <w:t>主要经</w:t>
      </w:r>
    </w:p>
    <w:p>
      <w:r>
        <w:t xml:space="preserve">营地 </w:t>
      </w:r>
    </w:p>
    <w:p>
      <w:r/>
    </w:p>
    <w:p>
      <w:r>
        <w:t xml:space="preserve">1、 在子公司中的权益 </w:t>
      </w:r>
    </w:p>
    <w:p>
      <w:r>
        <w:t xml:space="preserve">(1). 企业集团的构成 </w:t>
      </w:r>
    </w:p>
    <w:p>
      <w:r>
        <w:t xml:space="preserve">√适用 □不适用  </w:t>
      </w:r>
    </w:p>
    <w:p>
      <w:r>
        <w:t xml:space="preserve">子公司 </w:t>
      </w:r>
    </w:p>
    <w:p>
      <w:r>
        <w:t>业务</w:t>
      </w:r>
    </w:p>
    <w:p>
      <w:r>
        <w:t xml:space="preserve">持股比例(%) 取得 </w:t>
      </w:r>
    </w:p>
    <w:p>
      <w:r>
        <w:t xml:space="preserve">名称 </w:t>
      </w:r>
    </w:p>
    <w:p>
      <w:r>
        <w:t xml:space="preserve">性质 </w:t>
      </w:r>
    </w:p>
    <w:p>
      <w:r>
        <w:t xml:space="preserve">直接 间接 </w:t>
      </w:r>
    </w:p>
    <w:p>
      <w:r>
        <w:t xml:space="preserve">方式 </w:t>
      </w:r>
    </w:p>
    <w:p>
      <w:r>
        <w:t xml:space="preserve">贵州茅台酒进出口有限责任公司 </w:t>
      </w:r>
    </w:p>
    <w:p>
      <w:r>
        <w:t xml:space="preserve">贵州贵阳   </w:t>
      </w:r>
    </w:p>
    <w:p>
      <w:r>
        <w:t xml:space="preserve"> 投资设立 </w:t>
      </w:r>
    </w:p>
    <w:p>
      <w:r>
        <w:t xml:space="preserve">贵州茅台酒销售有限公司 </w:t>
      </w:r>
    </w:p>
    <w:p>
      <w:r>
        <w:t xml:space="preserve">贵州仁怀   </w:t>
      </w:r>
    </w:p>
    <w:p>
      <w:r>
        <w:t xml:space="preserve"> 投资设立 </w:t>
      </w:r>
    </w:p>
    <w:p>
      <w:r>
        <w:t xml:space="preserve">贵州茅台集团财务有限公司 </w:t>
      </w:r>
    </w:p>
    <w:p>
      <w:r>
        <w:t xml:space="preserve">贵州仁怀   </w:t>
      </w:r>
    </w:p>
    <w:p>
      <w:r>
        <w:t xml:space="preserve"> 投资设立 </w:t>
      </w:r>
    </w:p>
    <w:p>
      <w:r>
        <w:t xml:space="preserve">国酒茅台定制营销（贵州）有限公司   </w:t>
      </w:r>
    </w:p>
    <w:p>
      <w:r>
        <w:t xml:space="preserve">贵州贵阳   </w:t>
      </w:r>
    </w:p>
    <w:p>
      <w:r>
        <w:t xml:space="preserve"> 投资设立 </w:t>
      </w:r>
    </w:p>
    <w:p>
      <w:r>
        <w:t xml:space="preserve">北京友谊使者商贸有限公司 </w:t>
      </w:r>
    </w:p>
    <w:p>
      <w:r>
        <w:t xml:space="preserve">北京 </w:t>
      </w:r>
    </w:p>
    <w:p>
      <w:r>
        <w:t xml:space="preserve"> 投资设立 </w:t>
      </w:r>
    </w:p>
    <w:p>
      <w:r>
        <w:t xml:space="preserve">贵州茅台酒巴黎贸易有限公司 </w:t>
      </w:r>
    </w:p>
    <w:p>
      <w:r>
        <w:t xml:space="preserve">法国巴黎   </w:t>
      </w:r>
    </w:p>
    <w:p>
      <w:r>
        <w:t xml:space="preserve"> 投资设立 </w:t>
      </w:r>
    </w:p>
    <w:p>
      <w:r>
        <w:t xml:space="preserve">贵州赖茅酒业有限公司 </w:t>
      </w:r>
    </w:p>
    <w:p>
      <w:r>
        <w:t xml:space="preserve">贵州贵阳   </w:t>
      </w:r>
    </w:p>
    <w:p>
      <w:r>
        <w:t xml:space="preserve"> 投资设立 </w:t>
      </w:r>
    </w:p>
    <w:p>
      <w:r>
        <w:t xml:space="preserve">贵州茅台酱香酒营销有限公司 </w:t>
      </w:r>
    </w:p>
    <w:p>
      <w:r>
        <w:t xml:space="preserve">贵州仁怀   </w:t>
      </w:r>
    </w:p>
    <w:p>
      <w:r>
        <w:t xml:space="preserve"> 投资设立 </w:t>
      </w:r>
    </w:p>
    <w:p>
      <w:r>
        <w:t>持有半数或以下表决权但仍控制被投资单位、以及持有半数以上表决权但不控制被投资单位的依</w:t>
      </w:r>
    </w:p>
    <w:p>
      <w:r>
        <w:t xml:space="preserve">据： </w:t>
      </w:r>
    </w:p>
    <w:p>
      <w:r>
        <w:t xml:space="preserve">公司持有贵州赖茅酒业有限公司 43%的股权比例，但实质能够控制该公司，其原因在于公司在贵 </w:t>
      </w:r>
    </w:p>
    <w:p>
      <w:r>
        <w:t xml:space="preserve">州赖茅酒业有限公司董事会成员超过半数。 </w:t>
      </w:r>
    </w:p>
    <w:p>
      <w:r/>
    </w:p>
    <w:p>
      <w:r>
        <w:t xml:space="preserve">70 </w:t>
      </w:r>
    </w:p>
    <w:p>
      <w:r>
        <w:t xml:space="preserve">95 </w:t>
      </w:r>
    </w:p>
    <w:p>
      <w:r>
        <w:t xml:space="preserve">51 </w:t>
      </w:r>
    </w:p>
    <w:p>
      <w:r>
        <w:t xml:space="preserve">70 </w:t>
      </w:r>
    </w:p>
    <w:p>
      <w:r>
        <w:t xml:space="preserve">60 </w:t>
      </w:r>
    </w:p>
    <w:p>
      <w:r>
        <w:t xml:space="preserve">100 </w:t>
      </w:r>
    </w:p>
    <w:p>
      <w:r>
        <w:t xml:space="preserve">43 </w:t>
      </w:r>
    </w:p>
    <w:p>
      <w:r>
        <w:t xml:space="preserve">100 </w:t>
      </w:r>
    </w:p>
    <w:p>
      <w:r/>
    </w:p>
    <w:p>
      <w:r>
        <w:t xml:space="preserve">(2). 重要的非全资子公司 </w:t>
      </w:r>
    </w:p>
    <w:p>
      <w:r>
        <w:t xml:space="preserve">√适用 □不适用  </w:t>
      </w:r>
    </w:p>
    <w:p>
      <w:r/>
    </w:p>
    <w:p>
      <w:r>
        <w:t xml:space="preserve">子公司名称 </w:t>
      </w:r>
    </w:p>
    <w:p>
      <w:r/>
    </w:p>
    <w:p>
      <w:r>
        <w:t xml:space="preserve">少数股东持股 </w:t>
      </w:r>
    </w:p>
    <w:p>
      <w:r>
        <w:t xml:space="preserve">比例 </w:t>
      </w:r>
    </w:p>
    <w:p>
      <w:r/>
    </w:p>
    <w:p>
      <w:r>
        <w:t>本期归属于少数股</w:t>
      </w:r>
    </w:p>
    <w:p>
      <w:r>
        <w:t xml:space="preserve">东的损益 </w:t>
      </w:r>
    </w:p>
    <w:p>
      <w:r/>
    </w:p>
    <w:p>
      <w:r>
        <w:t xml:space="preserve">5% </w:t>
      </w:r>
    </w:p>
    <w:p>
      <w:r/>
    </w:p>
    <w:p>
      <w:r>
        <w:t xml:space="preserve">1,668,038,032.71 </w:t>
      </w:r>
    </w:p>
    <w:p>
      <w:r/>
    </w:p>
    <w:p>
      <w:r>
        <w:t xml:space="preserve">贵州茅台酒销 </w:t>
      </w:r>
    </w:p>
    <w:p>
      <w:r>
        <w:t xml:space="preserve">售有限公司 </w:t>
      </w:r>
    </w:p>
    <w:p>
      <w:r>
        <w:t xml:space="preserve">子公司少数股东的持股比例不同于表决权比例的说明： </w:t>
      </w:r>
    </w:p>
    <w:p>
      <w:r>
        <w:t xml:space="preserve">□适用 √不适用  </w:t>
      </w:r>
    </w:p>
    <w:p>
      <w:r>
        <w:t xml:space="preserve">其他说明： </w:t>
      </w:r>
    </w:p>
    <w:p>
      <w:r>
        <w:t xml:space="preserve">□适用 √不适用  </w:t>
      </w:r>
    </w:p>
    <w:p>
      <w:r/>
    </w:p>
    <w:p>
      <w:r>
        <w:t xml:space="preserve">单位:元  币种:人民币 </w:t>
      </w:r>
    </w:p>
    <w:p>
      <w:r>
        <w:t>本期向少数股东宣</w:t>
      </w:r>
    </w:p>
    <w:p>
      <w:r>
        <w:t>期末少数股东权</w:t>
      </w:r>
    </w:p>
    <w:p>
      <w:r>
        <w:t xml:space="preserve">告分派的股利 </w:t>
      </w:r>
    </w:p>
    <w:p>
      <w:r>
        <w:t xml:space="preserve">益余额 </w:t>
      </w:r>
    </w:p>
    <w:p>
      <w:r/>
    </w:p>
    <w:p>
      <w:r>
        <w:t xml:space="preserve">2,580,473,549.23 </w:t>
      </w:r>
    </w:p>
    <w:p>
      <w:r/>
    </w:p>
    <w:p>
      <w:r>
        <w:t xml:space="preserve">1,970,137,191.46 </w:t>
      </w:r>
    </w:p>
    <w:p>
      <w:r/>
    </w:p>
    <w:p>
      <w:r>
        <w:t xml:space="preserve">(3). 重要非全资子公司的主要财务信息 </w:t>
      </w:r>
    </w:p>
    <w:p>
      <w:r>
        <w:t xml:space="preserve">√适用 □不适用  </w:t>
      </w:r>
    </w:p>
    <w:p>
      <w:r/>
    </w:p>
    <w:p>
      <w:r>
        <w:t xml:space="preserve">期末余额 </w:t>
      </w:r>
    </w:p>
    <w:p>
      <w:r/>
    </w:p>
    <w:p>
      <w:r>
        <w:t xml:space="preserve">流动资产 非流动资产 资产合计 </w:t>
      </w:r>
    </w:p>
    <w:p>
      <w:r/>
    </w:p>
    <w:p>
      <w:r>
        <w:t xml:space="preserve">流动负债 </w:t>
      </w:r>
    </w:p>
    <w:p>
      <w:r/>
    </w:p>
    <w:p>
      <w:r>
        <w:t>非</w:t>
      </w:r>
    </w:p>
    <w:p>
      <w:r>
        <w:t>流</w:t>
      </w:r>
    </w:p>
    <w:p>
      <w:r>
        <w:t>动</w:t>
      </w:r>
    </w:p>
    <w:p>
      <w:r>
        <w:t>负</w:t>
      </w:r>
    </w:p>
    <w:p>
      <w:r>
        <w:t xml:space="preserve">债 </w:t>
      </w:r>
    </w:p>
    <w:p>
      <w:r/>
    </w:p>
    <w:p>
      <w:r>
        <w:t xml:space="preserve">单位:万元  币种:人民币 </w:t>
      </w:r>
    </w:p>
    <w:p>
      <w:r/>
    </w:p>
    <w:p>
      <w:r>
        <w:t xml:space="preserve">期初余额 </w:t>
      </w:r>
    </w:p>
    <w:p>
      <w:r/>
    </w:p>
    <w:p>
      <w:r>
        <w:t xml:space="preserve">负债合计 </w:t>
      </w:r>
    </w:p>
    <w:p>
      <w:r/>
    </w:p>
    <w:p>
      <w:r>
        <w:t xml:space="preserve">流动资产 非流动资产 资产合计 </w:t>
      </w:r>
    </w:p>
    <w:p>
      <w:r/>
    </w:p>
    <w:p>
      <w:r>
        <w:t xml:space="preserve">流动负债 </w:t>
      </w:r>
    </w:p>
    <w:p>
      <w:r/>
    </w:p>
    <w:p>
      <w:r>
        <w:t>非</w:t>
      </w:r>
    </w:p>
    <w:p>
      <w:r>
        <w:t>流</w:t>
      </w:r>
    </w:p>
    <w:p>
      <w:r>
        <w:t>动</w:t>
      </w:r>
    </w:p>
    <w:p>
      <w:r>
        <w:t>负</w:t>
      </w:r>
    </w:p>
    <w:p>
      <w:r>
        <w:t xml:space="preserve">债 </w:t>
      </w:r>
    </w:p>
    <w:p>
      <w:r/>
    </w:p>
    <w:p>
      <w:r>
        <w:t xml:space="preserve">负债合计 </w:t>
      </w:r>
    </w:p>
    <w:p>
      <w:r/>
    </w:p>
    <w:p>
      <w:r>
        <w:t xml:space="preserve">6,170,835.14 </w:t>
      </w:r>
    </w:p>
    <w:p>
      <w:r/>
    </w:p>
    <w:p>
      <w:r>
        <w:t xml:space="preserve">49,356.98 </w:t>
      </w:r>
    </w:p>
    <w:p>
      <w:r/>
    </w:p>
    <w:p>
      <w:r>
        <w:t xml:space="preserve">6,220,192.12 </w:t>
      </w:r>
    </w:p>
    <w:p>
      <w:r/>
    </w:p>
    <w:p>
      <w:r>
        <w:t xml:space="preserve">2,711,389.04 </w:t>
      </w:r>
    </w:p>
    <w:p>
      <w:r/>
    </w:p>
    <w:p>
      <w:r>
        <w:t xml:space="preserve">2,711,389.04 </w:t>
      </w:r>
    </w:p>
    <w:p>
      <w:r/>
    </w:p>
    <w:p>
      <w:r>
        <w:t xml:space="preserve">7,453,954.91 </w:t>
      </w:r>
    </w:p>
    <w:p>
      <w:r/>
    </w:p>
    <w:p>
      <w:r>
        <w:t xml:space="preserve">91,160.81 </w:t>
      </w:r>
    </w:p>
    <w:p>
      <w:r/>
    </w:p>
    <w:p>
      <w:r>
        <w:t xml:space="preserve">7,545,115.72 </w:t>
      </w:r>
    </w:p>
    <w:p>
      <w:r/>
    </w:p>
    <w:p>
      <w:r>
        <w:t xml:space="preserve">1,974,477.00 </w:t>
      </w:r>
    </w:p>
    <w:p>
      <w:r/>
    </w:p>
    <w:p>
      <w:r>
        <w:t xml:space="preserve">1,974,477.00 </w:t>
      </w:r>
    </w:p>
    <w:p>
      <w:r/>
    </w:p>
    <w:p>
      <w:r>
        <w:t>子公司</w:t>
      </w:r>
    </w:p>
    <w:p>
      <w:r>
        <w:t xml:space="preserve">名称 </w:t>
      </w:r>
    </w:p>
    <w:p>
      <w:r/>
    </w:p>
    <w:p>
      <w:r>
        <w:t>贵州茅</w:t>
      </w:r>
    </w:p>
    <w:p>
      <w:r>
        <w:t>台酒销</w:t>
      </w:r>
    </w:p>
    <w:p>
      <w:r>
        <w:t>售有限</w:t>
      </w:r>
    </w:p>
    <w:p>
      <w:r>
        <w:t xml:space="preserve">公司 </w:t>
      </w:r>
    </w:p>
    <w:p>
      <w:r/>
    </w:p>
    <w:p>
      <w:r>
        <w:t xml:space="preserve">子公司名称 </w:t>
      </w:r>
    </w:p>
    <w:p>
      <w:r/>
    </w:p>
    <w:p>
      <w:r>
        <w:t xml:space="preserve">营业收入 </w:t>
      </w:r>
    </w:p>
    <w:p>
      <w:r/>
    </w:p>
    <w:p>
      <w:r>
        <w:t xml:space="preserve">净利润 </w:t>
      </w:r>
    </w:p>
    <w:p>
      <w:r/>
    </w:p>
    <w:p>
      <w:r>
        <w:t>综合收益总</w:t>
      </w:r>
    </w:p>
    <w:p>
      <w:r>
        <w:t xml:space="preserve">额 </w:t>
      </w:r>
    </w:p>
    <w:p>
      <w:r/>
    </w:p>
    <w:p>
      <w:r>
        <w:t>经营活动现金</w:t>
      </w:r>
    </w:p>
    <w:p>
      <w:r>
        <w:t xml:space="preserve">流量 </w:t>
      </w:r>
    </w:p>
    <w:p>
      <w:r/>
    </w:p>
    <w:p>
      <w:r>
        <w:t xml:space="preserve">营业收入 </w:t>
      </w:r>
    </w:p>
    <w:p>
      <w:r/>
    </w:p>
    <w:p>
      <w:r>
        <w:t xml:space="preserve">净利润 </w:t>
      </w:r>
    </w:p>
    <w:p>
      <w:r/>
    </w:p>
    <w:p>
      <w:r>
        <w:t>综合收益总</w:t>
      </w:r>
    </w:p>
    <w:p>
      <w:r>
        <w:t xml:space="preserve">额 </w:t>
      </w:r>
    </w:p>
    <w:p>
      <w:r/>
    </w:p>
    <w:p>
      <w:r>
        <w:t>经营活动现金</w:t>
      </w:r>
    </w:p>
    <w:p>
      <w:r>
        <w:t xml:space="preserve">流量 </w:t>
      </w:r>
    </w:p>
    <w:p>
      <w:r/>
    </w:p>
    <w:p>
      <w:r>
        <w:t xml:space="preserve">贵州茅台酒销售有限公司 </w:t>
      </w:r>
    </w:p>
    <w:p>
      <w:r/>
    </w:p>
    <w:p>
      <w:r>
        <w:t xml:space="preserve">6,246,551.84 </w:t>
      </w:r>
    </w:p>
    <w:p>
      <w:r/>
    </w:p>
    <w:p>
      <w:r>
        <w:t xml:space="preserve">3,086,639.63 </w:t>
      </w:r>
    </w:p>
    <w:p>
      <w:r/>
    </w:p>
    <w:p>
      <w:r>
        <w:t xml:space="preserve">3,086,639.63 </w:t>
      </w:r>
    </w:p>
    <w:p>
      <w:r/>
    </w:p>
    <w:p>
      <w:r>
        <w:t xml:space="preserve">4,237,698.42 </w:t>
      </w:r>
    </w:p>
    <w:p>
      <w:r/>
    </w:p>
    <w:p>
      <w:r>
        <w:t xml:space="preserve">4,975,748.08 </w:t>
      </w:r>
    </w:p>
    <w:p>
      <w:r/>
    </w:p>
    <w:p>
      <w:r>
        <w:t xml:space="preserve">2,240,421.27 </w:t>
      </w:r>
    </w:p>
    <w:p>
      <w:r/>
    </w:p>
    <w:p>
      <w:r>
        <w:t xml:space="preserve">2,240,421.27 </w:t>
      </w:r>
    </w:p>
    <w:p>
      <w:r/>
    </w:p>
    <w:p>
      <w:r>
        <w:t xml:space="preserve">2,247,380.77 </w:t>
      </w:r>
    </w:p>
    <w:p>
      <w:r/>
    </w:p>
    <w:p>
      <w:r>
        <w:t xml:space="preserve">本期发生额 </w:t>
      </w:r>
    </w:p>
    <w:p>
      <w:r/>
    </w:p>
    <w:p>
      <w:r>
        <w:t xml:space="preserve">上期发生额 </w:t>
      </w:r>
    </w:p>
    <w:p>
      <w:r/>
    </w:p>
    <w:p>
      <w:r>
        <w:t xml:space="preserve">98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 关联方及关联交易 </w:t>
      </w:r>
    </w:p>
    <w:p>
      <w:r/>
    </w:p>
    <w:p>
      <w:r>
        <w:t xml:space="preserve">1、 本企业的母公司情况 </w:t>
      </w:r>
    </w:p>
    <w:p>
      <w:r>
        <w:t xml:space="preserve">√适用  □不适用  </w:t>
      </w:r>
    </w:p>
    <w:p>
      <w:r/>
    </w:p>
    <w:p>
      <w:r>
        <w:t xml:space="preserve">母公司名称 </w:t>
      </w:r>
    </w:p>
    <w:p>
      <w:r/>
    </w:p>
    <w:p>
      <w:r>
        <w:t xml:space="preserve">注册地 </w:t>
      </w:r>
    </w:p>
    <w:p>
      <w:r/>
    </w:p>
    <w:p>
      <w:r>
        <w:t>业务</w:t>
      </w:r>
    </w:p>
    <w:p>
      <w:r>
        <w:t xml:space="preserve">性质 </w:t>
      </w:r>
    </w:p>
    <w:p>
      <w:r/>
    </w:p>
    <w:p>
      <w:r>
        <w:t xml:space="preserve">注册资本 </w:t>
      </w:r>
    </w:p>
    <w:p>
      <w:r/>
    </w:p>
    <w:p>
      <w:r>
        <w:t xml:space="preserve">单位：万元  币种：人民币 </w:t>
      </w:r>
    </w:p>
    <w:p>
      <w:r>
        <w:t>母公司对本</w:t>
      </w:r>
    </w:p>
    <w:p>
      <w:r>
        <w:t>母公司对本</w:t>
      </w:r>
    </w:p>
    <w:p>
      <w:r>
        <w:t>企业的持股</w:t>
      </w:r>
    </w:p>
    <w:p>
      <w:r>
        <w:t>企业的表决</w:t>
      </w:r>
    </w:p>
    <w:p>
      <w:r>
        <w:t xml:space="preserve">比例(%) </w:t>
      </w:r>
    </w:p>
    <w:p>
      <w:r>
        <w:t xml:space="preserve">权比例(%) </w:t>
      </w:r>
    </w:p>
    <w:p>
      <w:r/>
    </w:p>
    <w:p>
      <w:r>
        <w:t xml:space="preserve">中国贵州茅台酒厂（集团）有限责任公司 贵州贵阳   </w:t>
      </w:r>
    </w:p>
    <w:p>
      <w:r/>
    </w:p>
    <w:p>
      <w:r>
        <w:t xml:space="preserve">1,000,000 </w:t>
      </w:r>
    </w:p>
    <w:p>
      <w:r/>
    </w:p>
    <w:p>
      <w:r>
        <w:t xml:space="preserve">61.99 </w:t>
      </w:r>
    </w:p>
    <w:p>
      <w:r/>
    </w:p>
    <w:p>
      <w:r>
        <w:t xml:space="preserve">61.99 </w:t>
      </w:r>
    </w:p>
    <w:p>
      <w:r/>
    </w:p>
    <w:p>
      <w:r>
        <w:t xml:space="preserve">2、 本企业的子公司情况 </w:t>
      </w:r>
    </w:p>
    <w:p>
      <w:r>
        <w:t xml:space="preserve">本企业子公司的情况详见附注 </w:t>
      </w:r>
    </w:p>
    <w:p>
      <w:r>
        <w:t xml:space="preserve">√适用  □不适用  </w:t>
      </w:r>
    </w:p>
    <w:p>
      <w:r>
        <w:t xml:space="preserve">本企业子公司的情况详见本节 八、在其他主体中的权益 </w:t>
      </w:r>
    </w:p>
    <w:p>
      <w:r/>
    </w:p>
    <w:p>
      <w:r>
        <w:t xml:space="preserve">3、 其他关联方情况 </w:t>
      </w:r>
    </w:p>
    <w:p>
      <w:r>
        <w:t xml:space="preserve">√适用 □不适用  </w:t>
      </w:r>
    </w:p>
    <w:p>
      <w:r/>
    </w:p>
    <w:p>
      <w:r>
        <w:t xml:space="preserve">其他关联方名称 </w:t>
      </w:r>
    </w:p>
    <w:p>
      <w:r>
        <w:t xml:space="preserve">北京茅台贸易有限责任公司 </w:t>
      </w:r>
    </w:p>
    <w:p>
      <w:r>
        <w:t xml:space="preserve">昌黎茅台葡萄酒经贸有限公司 </w:t>
      </w:r>
    </w:p>
    <w:p>
      <w:r>
        <w:t xml:space="preserve">广州市茅台贸易有限公司 </w:t>
      </w:r>
    </w:p>
    <w:p>
      <w:r>
        <w:t xml:space="preserve">贵阳茅台贸易公司 </w:t>
      </w:r>
    </w:p>
    <w:p>
      <w:r>
        <w:t xml:space="preserve">贵州富明行包装有限公司 </w:t>
      </w:r>
    </w:p>
    <w:p>
      <w:r>
        <w:t xml:space="preserve">贵州恒道丹林农业科技开发有限公司 </w:t>
      </w:r>
    </w:p>
    <w:p>
      <w:r>
        <w:t xml:space="preserve">贵州久远物业有限公司 </w:t>
      </w:r>
    </w:p>
    <w:p>
      <w:r>
        <w:t xml:space="preserve">贵州酒业发展有限责任公司 </w:t>
      </w:r>
    </w:p>
    <w:p>
      <w:r>
        <w:t xml:space="preserve">贵州琨恩生物工程有限公司 </w:t>
      </w:r>
    </w:p>
    <w:p>
      <w:r>
        <w:t xml:space="preserve">贵州茅台（集团）国际旅行社有限公司 </w:t>
      </w:r>
    </w:p>
    <w:p>
      <w:r>
        <w:t xml:space="preserve">贵州茅台（集团）生态农业产业发展有限公司 </w:t>
      </w:r>
    </w:p>
    <w:p>
      <w:r>
        <w:t xml:space="preserve">贵州茅台醇营销公司 </w:t>
      </w:r>
    </w:p>
    <w:p>
      <w:r>
        <w:t xml:space="preserve">贵州茅台集团电子商务股份有限公司 </w:t>
      </w:r>
    </w:p>
    <w:p>
      <w:r>
        <w:t xml:space="preserve">贵州茅台集团健康产业有限公司 </w:t>
      </w:r>
    </w:p>
    <w:p>
      <w:r>
        <w:t xml:space="preserve">贵州茅台酒厂（集团）白金酒销售有限责任公司 </w:t>
      </w:r>
    </w:p>
    <w:p>
      <w:r>
        <w:t xml:space="preserve">贵州茅台酒厂（集团）白金酒有限责任公司 </w:t>
      </w:r>
    </w:p>
    <w:p>
      <w:r>
        <w:t xml:space="preserve">贵州茅台酒厂（集团）保健酒业销售有限公司 </w:t>
      </w:r>
    </w:p>
    <w:p>
      <w:r>
        <w:t xml:space="preserve">贵州茅台酒厂（集团）保健酒业有限公司 </w:t>
      </w:r>
    </w:p>
    <w:p>
      <w:r>
        <w:t xml:space="preserve">贵州茅台酒厂（集团）昌黎葡萄酒业有限公司 </w:t>
      </w:r>
    </w:p>
    <w:p>
      <w:r>
        <w:t xml:space="preserve">贵州茅台酒厂（集团）对外投资合作管理有限责任公司 </w:t>
      </w:r>
    </w:p>
    <w:p>
      <w:r>
        <w:t xml:space="preserve">贵州茅台酒厂（集团）贵阳高新置业投资发展有限公司 </w:t>
      </w:r>
    </w:p>
    <w:p>
      <w:r>
        <w:t xml:space="preserve">贵州茅台酒厂（集团）贵阳商务有限责任公司 </w:t>
      </w:r>
    </w:p>
    <w:p>
      <w:r>
        <w:t xml:space="preserve">贵州茅台酒厂（集团）三亚投资实业有限公司 </w:t>
      </w:r>
    </w:p>
    <w:p>
      <w:r>
        <w:t xml:space="preserve">贵州茅台酒厂（集团）物流有限责任公司 </w:t>
      </w:r>
    </w:p>
    <w:p>
      <w:r>
        <w:t xml:space="preserve">贵州茅台酒厂（集团）习酒有限责任公司 </w:t>
      </w:r>
    </w:p>
    <w:p>
      <w:r>
        <w:t xml:space="preserve">贵州茅台酒厂（集团）循环经济产业投资开发有限公司 </w:t>
      </w:r>
    </w:p>
    <w:p>
      <w:r>
        <w:t xml:space="preserve">贵州茅台酒厂（集团）置业投资发展有限公司 </w:t>
      </w:r>
    </w:p>
    <w:p>
      <w:r>
        <w:t xml:space="preserve">贵州茅台酒厂集团技术开发公司 </w:t>
      </w:r>
    </w:p>
    <w:p>
      <w:r>
        <w:t xml:space="preserve">贵州茅台生态农业销售有限责任公司 </w:t>
      </w:r>
    </w:p>
    <w:p>
      <w:r>
        <w:t xml:space="preserve">贵州茅台物流园区粮食收储有限公司 </w:t>
      </w:r>
    </w:p>
    <w:p>
      <w:r>
        <w:t xml:space="preserve">贵州茅台意达广告有限公司 </w:t>
      </w:r>
    </w:p>
    <w:p>
      <w:r/>
    </w:p>
    <w:p>
      <w:r>
        <w:t xml:space="preserve">99 / 112 </w:t>
      </w:r>
    </w:p>
    <w:p>
      <w:r/>
    </w:p>
    <w:p>
      <w:r>
        <w:t xml:space="preserve">其他关联方与本企业关系 </w:t>
      </w:r>
    </w:p>
    <w:p>
      <w:r>
        <w:t xml:space="preserve">母公司的控股子公司 </w:t>
      </w:r>
    </w:p>
    <w:p>
      <w:r>
        <w:t xml:space="preserve">其他 </w:t>
      </w:r>
    </w:p>
    <w:p>
      <w:r>
        <w:t xml:space="preserve">母公司的控股子公司 </w:t>
      </w:r>
    </w:p>
    <w:p>
      <w:r>
        <w:t xml:space="preserve">其他 </w:t>
      </w:r>
    </w:p>
    <w:p>
      <w:r>
        <w:t xml:space="preserve">其他 </w:t>
      </w:r>
    </w:p>
    <w:p>
      <w:r>
        <w:t xml:space="preserve">其他 </w:t>
      </w:r>
    </w:p>
    <w:p>
      <w:r>
        <w:t xml:space="preserve">其他 </w:t>
      </w:r>
    </w:p>
    <w:p>
      <w:r>
        <w:t xml:space="preserve">母公司的全资子公司 </w:t>
      </w:r>
    </w:p>
    <w:p>
      <w:r>
        <w:t xml:space="preserve">其他 </w:t>
      </w:r>
    </w:p>
    <w:p>
      <w:r>
        <w:t xml:space="preserve">其他 </w:t>
      </w:r>
    </w:p>
    <w:p>
      <w:r>
        <w:t xml:space="preserve">母公司的全资子公司 </w:t>
      </w:r>
    </w:p>
    <w:p>
      <w:r>
        <w:t xml:space="preserve">其他 </w:t>
      </w:r>
    </w:p>
    <w:p>
      <w:r>
        <w:t xml:space="preserve">母公司的控股子公司 </w:t>
      </w:r>
    </w:p>
    <w:p>
      <w:r>
        <w:t xml:space="preserve">其他 </w:t>
      </w:r>
    </w:p>
    <w:p>
      <w:r>
        <w:t xml:space="preserve">其他 </w:t>
      </w:r>
    </w:p>
    <w:p>
      <w:r>
        <w:t xml:space="preserve">其他 </w:t>
      </w:r>
    </w:p>
    <w:p>
      <w:r>
        <w:t xml:space="preserve">其他 </w:t>
      </w:r>
    </w:p>
    <w:p>
      <w:r>
        <w:t xml:space="preserve">母公司的全资子公司 </w:t>
      </w:r>
    </w:p>
    <w:p>
      <w:r>
        <w:t xml:space="preserve">母公司的控股子公司 </w:t>
      </w:r>
    </w:p>
    <w:p>
      <w:r>
        <w:t xml:space="preserve">母公司的控股子公司 </w:t>
      </w:r>
    </w:p>
    <w:p>
      <w:r>
        <w:t xml:space="preserve">其他 </w:t>
      </w:r>
    </w:p>
    <w:p>
      <w:r>
        <w:t xml:space="preserve">母公司的全资子公司 </w:t>
      </w:r>
    </w:p>
    <w:p>
      <w:r>
        <w:t xml:space="preserve">其他 </w:t>
      </w:r>
    </w:p>
    <w:p>
      <w:r>
        <w:t xml:space="preserve">母公司的全资子公司 </w:t>
      </w:r>
    </w:p>
    <w:p>
      <w:r>
        <w:t xml:space="preserve">母公司的控股子公司 </w:t>
      </w:r>
    </w:p>
    <w:p>
      <w:r>
        <w:t xml:space="preserve">母公司的全资子公司 </w:t>
      </w:r>
    </w:p>
    <w:p>
      <w:r>
        <w:t xml:space="preserve">母公司的全资子公司 </w:t>
      </w:r>
    </w:p>
    <w:p>
      <w:r>
        <w:t xml:space="preserve">母公司的控股子公司 </w:t>
      </w:r>
    </w:p>
    <w:p>
      <w:r>
        <w:t xml:space="preserve">其他 </w:t>
      </w:r>
    </w:p>
    <w:p>
      <w:r>
        <w:t xml:space="preserve">其他 </w:t>
      </w:r>
    </w:p>
    <w:p>
      <w:r>
        <w:t xml:space="preserve">母公司的控股子公司 </w:t>
      </w:r>
    </w:p>
    <w:p>
      <w:r/>
    </w:p>
    <w:p>
      <w:r>
        <w:t xml:space="preserve"> </w:t>
      </w:r>
    </w:p>
    <w:p>
      <w:r>
        <w:t xml:space="preserve"> </w:t>
      </w:r>
    </w:p>
    <w:p>
      <w:r>
        <w:t xml:space="preserve"> </w:t>
      </w:r>
    </w:p>
    <w:p>
      <w:r>
        <w:t xml:space="preserve">2018 年年度报告 </w:t>
      </w:r>
    </w:p>
    <w:p>
      <w:r/>
    </w:p>
    <w:p>
      <w:r>
        <w:t xml:space="preserve">贵州遵义茅台机场有限责任公司 </w:t>
      </w:r>
    </w:p>
    <w:p>
      <w:r>
        <w:t xml:space="preserve">贵州省仁怀市申仁包装印务有限责任公司 </w:t>
      </w:r>
    </w:p>
    <w:p>
      <w:r>
        <w:t xml:space="preserve">贵州习酒销售有限责任公司 </w:t>
      </w:r>
    </w:p>
    <w:p>
      <w:r>
        <w:t xml:space="preserve">贵州新华羲玻璃有限责任公司 </w:t>
      </w:r>
    </w:p>
    <w:p>
      <w:r>
        <w:t xml:space="preserve">茅台建信（贵州）投资基金（有限合伙） </w:t>
      </w:r>
    </w:p>
    <w:p>
      <w:r>
        <w:t xml:space="preserve">茅台建信（贵州）投资基金管理有限公司 </w:t>
      </w:r>
    </w:p>
    <w:p>
      <w:r>
        <w:t xml:space="preserve">上海贵州茅台实业公司 </w:t>
      </w:r>
    </w:p>
    <w:p>
      <w:r>
        <w:t xml:space="preserve">上海仁彩印务有限公司 </w:t>
      </w:r>
    </w:p>
    <w:p>
      <w:r>
        <w:t xml:space="preserve">天朝上品酒业（贵州）有限公司 </w:t>
      </w:r>
    </w:p>
    <w:p>
      <w:r>
        <w:t xml:space="preserve">郑州茅台葡萄酒销售有限公司 </w:t>
      </w:r>
    </w:p>
    <w:p>
      <w:r>
        <w:t xml:space="preserve">贵州茅台酒厂（集团）酒店经营管理有限公司 </w:t>
      </w:r>
    </w:p>
    <w:p>
      <w:r>
        <w:t xml:space="preserve">贵州遵义茅台机场空港生态园区投资开发有限责任公司 </w:t>
      </w:r>
    </w:p>
    <w:p>
      <w:r>
        <w:t xml:space="preserve">中国贵州茅台酒厂（集团）文化旅游有限责任公司 </w:t>
      </w:r>
    </w:p>
    <w:p>
      <w:r>
        <w:t xml:space="preserve">珠海经济特区龙狮瓶盖有限公司 </w:t>
      </w:r>
    </w:p>
    <w:p>
      <w:r>
        <w:t xml:space="preserve">珠海茅台贸易有限公司 </w:t>
      </w:r>
    </w:p>
    <w:p>
      <w:r>
        <w:t xml:space="preserve">华贵人寿保险股份有限公司 </w:t>
      </w:r>
    </w:p>
    <w:p>
      <w:r>
        <w:t xml:space="preserve">贵州茅台集团国际贸易（深圳）有限责任公司 </w:t>
      </w:r>
    </w:p>
    <w:p>
      <w:r>
        <w:t xml:space="preserve">茅台（上海）融资租赁有限公司 </w:t>
      </w:r>
    </w:p>
    <w:p>
      <w:r>
        <w:t xml:space="preserve">中山市三润打印耗材有限公司 </w:t>
      </w:r>
    </w:p>
    <w:p>
      <w:r>
        <w:t xml:space="preserve">贵州茅台酒个性化定制营销（海外）有限公司 </w:t>
      </w:r>
    </w:p>
    <w:p>
      <w:r/>
    </w:p>
    <w:p>
      <w:r>
        <w:t xml:space="preserve">母公司的控股子公司 </w:t>
      </w:r>
    </w:p>
    <w:p>
      <w:r>
        <w:t xml:space="preserve">其他 </w:t>
      </w:r>
    </w:p>
    <w:p>
      <w:r>
        <w:t xml:space="preserve">其他 </w:t>
      </w:r>
    </w:p>
    <w:p>
      <w:r>
        <w:t xml:space="preserve">其他 </w:t>
      </w:r>
    </w:p>
    <w:p>
      <w:r>
        <w:t xml:space="preserve">母公司的控股子公司 </w:t>
      </w:r>
    </w:p>
    <w:p>
      <w:r>
        <w:t xml:space="preserve">母公司的控股子公司 </w:t>
      </w:r>
    </w:p>
    <w:p>
      <w:r>
        <w:t xml:space="preserve">母公司的全资子公司 </w:t>
      </w:r>
    </w:p>
    <w:p>
      <w:r>
        <w:t xml:space="preserve">其他 </w:t>
      </w:r>
    </w:p>
    <w:p>
      <w:r>
        <w:t xml:space="preserve">其他 </w:t>
      </w:r>
    </w:p>
    <w:p>
      <w:r>
        <w:t xml:space="preserve">其他 </w:t>
      </w:r>
    </w:p>
    <w:p>
      <w:r>
        <w:t xml:space="preserve">母公司的全资子公司 </w:t>
      </w:r>
    </w:p>
    <w:p>
      <w:r>
        <w:t xml:space="preserve">其他 </w:t>
      </w:r>
    </w:p>
    <w:p>
      <w:r>
        <w:t xml:space="preserve">母公司的全资子公司 </w:t>
      </w:r>
    </w:p>
    <w:p>
      <w:r>
        <w:t xml:space="preserve">母公司的控股子公司 </w:t>
      </w:r>
    </w:p>
    <w:p>
      <w:r>
        <w:t xml:space="preserve">母公司的全资子公司 </w:t>
      </w:r>
    </w:p>
    <w:p>
      <w:r>
        <w:t xml:space="preserve">母公司的参股公司 </w:t>
      </w:r>
    </w:p>
    <w:p>
      <w:r>
        <w:t xml:space="preserve">母公司的全资子公司 </w:t>
      </w:r>
    </w:p>
    <w:p>
      <w:r>
        <w:t xml:space="preserve">母公司的全资子公司 </w:t>
      </w:r>
    </w:p>
    <w:p>
      <w:r>
        <w:t xml:space="preserve">其他 </w:t>
      </w:r>
    </w:p>
    <w:p>
      <w:r>
        <w:t xml:space="preserve">其他 </w:t>
      </w:r>
    </w:p>
    <w:p>
      <w:r/>
    </w:p>
    <w:p>
      <w:r>
        <w:t xml:space="preserve">备注： </w:t>
      </w:r>
    </w:p>
    <w:p>
      <w:r>
        <w:t xml:space="preserve">1、昌黎茅台葡萄酒经贸有限公司系贵州茅台酒厂(集团)昌黎葡萄酒业有限公司的全资子公司； </w:t>
      </w:r>
    </w:p>
    <w:p>
      <w:r>
        <w:t xml:space="preserve">2、贵阳茅台贸易公司系公司母公司的实质控制公司；  </w:t>
      </w:r>
    </w:p>
    <w:p>
      <w:r>
        <w:t xml:space="preserve">3、贵州富明行包装有限公司系贵州茅台酒厂集团技术开发公司的控股子公司；  </w:t>
      </w:r>
    </w:p>
    <w:p>
      <w:r>
        <w:t>4、贵州恒道丹林农业科技开发有限公司系贵州茅台（集团）生态农业产业发展有限公司控股子公</w:t>
      </w:r>
    </w:p>
    <w:p>
      <w:r>
        <w:t xml:space="preserve">司； </w:t>
      </w:r>
    </w:p>
    <w:p>
      <w:r>
        <w:t xml:space="preserve">5、贵州久远物业有限公司系中国贵州茅台酒厂（集团）文化旅游有限责任公司的控股子公司； </w:t>
      </w:r>
    </w:p>
    <w:p>
      <w:r>
        <w:t>6、贵州琨恩生物工程有限公司是贵州茅台酒厂（集团）对外投资合作管理有限责任公司的控股子</w:t>
      </w:r>
    </w:p>
    <w:p>
      <w:r>
        <w:t xml:space="preserve">公司； </w:t>
      </w:r>
    </w:p>
    <w:p>
      <w:r>
        <w:t>7、贵州茅台（集团）国际旅行社有限公司系中国贵州茅台酒厂（集团）文化旅游有限责任公司的</w:t>
      </w:r>
    </w:p>
    <w:p>
      <w:r>
        <w:t xml:space="preserve">全资子公司； </w:t>
      </w:r>
    </w:p>
    <w:p>
      <w:r>
        <w:t xml:space="preserve">8、贵州茅台醇营销公司系贵州茅台酒厂集团技术开发公司的全资子公司；  </w:t>
      </w:r>
    </w:p>
    <w:p>
      <w:r>
        <w:t xml:space="preserve">9、贵州茅台集团健康产业有限公司系贵州茅台酒厂(集团)保健酒业有限责任公司的控股子公司； </w:t>
      </w:r>
    </w:p>
    <w:p>
      <w:r>
        <w:t>10、贵州茅台酒厂（集团）白金酒销售有限责任公司系贵州茅台酒厂（集团）白金酒有限责任公</w:t>
      </w:r>
    </w:p>
    <w:p>
      <w:r>
        <w:t xml:space="preserve">司的全资子公司； </w:t>
      </w:r>
    </w:p>
    <w:p>
      <w:r>
        <w:t>11、贵州茅台酒厂（集团）白金酒有限责任公司系贵州茅台酒厂（集团）保健酒业有限公司的控</w:t>
      </w:r>
    </w:p>
    <w:p>
      <w:r>
        <w:t xml:space="preserve">股子公司； </w:t>
      </w:r>
    </w:p>
    <w:p>
      <w:r>
        <w:t>12、贵州茅台酒厂（集团）保健酒业销售有限公司系贵州茅台酒厂（集团）保健酒业有限公司的</w:t>
      </w:r>
    </w:p>
    <w:p>
      <w:r>
        <w:t xml:space="preserve">全资子公司； </w:t>
      </w:r>
    </w:p>
    <w:p>
      <w:r>
        <w:t>13、贵州茅台酒厂（集团）贵阳高新置业投资发展有限公司系贵州茅台酒厂（集团）置业投资发</w:t>
      </w:r>
    </w:p>
    <w:p>
      <w:r>
        <w:t xml:space="preserve">展有限公司的全资子公司； </w:t>
      </w:r>
    </w:p>
    <w:p>
      <w:r>
        <w:t>14、贵州茅台酒厂（集团）三亚投资实业有限公司系贵州茅台酒厂（集团）置业投资发展有限公</w:t>
      </w:r>
    </w:p>
    <w:p>
      <w:r>
        <w:t xml:space="preserve">司全资子公司； </w:t>
      </w:r>
    </w:p>
    <w:p>
      <w:r>
        <w:t>15、贵州茅台生态农业销售有限责任公司系贵州茅台（集团）生态农业产业发展有限公司全资子</w:t>
      </w:r>
    </w:p>
    <w:p>
      <w:r>
        <w:t xml:space="preserve">公司； </w:t>
      </w:r>
    </w:p>
    <w:p>
      <w:r>
        <w:t>16、贵州茅台物流园区粮食收储有限公司系贵州茅台酒厂（集团）物流有限责任公司的控股子公</w:t>
      </w:r>
    </w:p>
    <w:p>
      <w:r>
        <w:t xml:space="preserve">司； </w:t>
      </w:r>
    </w:p>
    <w:p>
      <w:r>
        <w:t xml:space="preserve">17、贵州省仁怀市申仁包装印务有限责任公司系贵州茅台酒厂集团技术开发公司的控股子公司； </w:t>
      </w:r>
    </w:p>
    <w:p>
      <w:r>
        <w:t xml:space="preserve">18、贵州习酒销售有限责任公司系贵州茅台酒厂（集团）习酒有限责任公司的全资子公司；  </w:t>
      </w:r>
    </w:p>
    <w:p>
      <w:r/>
    </w:p>
    <w:p>
      <w:r>
        <w:t xml:space="preserve">100 / 112 </w:t>
      </w:r>
    </w:p>
    <w:p>
      <w:r/>
    </w:p>
    <w:p>
      <w:r>
        <w:t xml:space="preserve"> </w:t>
      </w:r>
    </w:p>
    <w:p>
      <w:r>
        <w:t xml:space="preserve"> </w:t>
      </w:r>
    </w:p>
    <w:p>
      <w:r>
        <w:t xml:space="preserve">2018 年年度报告 </w:t>
      </w:r>
    </w:p>
    <w:p>
      <w:r/>
    </w:p>
    <w:p>
      <w:r>
        <w:t xml:space="preserve">19、贵州新华羲玻璃有限责任公司系贵州茅台酒厂集团技术开发公司的控股子公司；  </w:t>
      </w:r>
    </w:p>
    <w:p>
      <w:r>
        <w:t xml:space="preserve">20、上海仁彩印务有限公司系贵州茅台酒厂集团技术开发公司的参股公司；  </w:t>
      </w:r>
    </w:p>
    <w:p>
      <w:r>
        <w:t xml:space="preserve">21、天朝上品酒业（贵州）有限公司系贵州茅台酒厂集团技术开发公司的控股子公司；  </w:t>
      </w:r>
    </w:p>
    <w:p>
      <w:r>
        <w:t xml:space="preserve">22、郑州茅台葡萄酒销售有限公司系贵州茅台酒厂(集团)昌黎葡萄酒业有限公司的全资子公司； </w:t>
      </w:r>
    </w:p>
    <w:p>
      <w:r>
        <w:t>23、贵州遵义茅台机场空港生态园区投资开发有限责任公司系贵州遵义茅台机场有限责任公司的</w:t>
      </w:r>
    </w:p>
    <w:p>
      <w:r>
        <w:t xml:space="preserve">全资子公司； </w:t>
      </w:r>
    </w:p>
    <w:p>
      <w:r>
        <w:t xml:space="preserve">24、中山市三润打印耗材有限公司系珠海经济特区龙狮瓶盖有限公司的控股子公司。 </w:t>
      </w:r>
    </w:p>
    <w:p>
      <w:r>
        <w:t>25、贵州茅台酒个性化定制营销（海外）有限公司系母公司的全资子公司中国贵州茅台酒厂贸易</w:t>
      </w:r>
    </w:p>
    <w:p>
      <w:r>
        <w:t xml:space="preserve">（香港）有限公司的控股子公司。 </w:t>
      </w:r>
    </w:p>
    <w:p>
      <w:r/>
    </w:p>
    <w:p>
      <w:r>
        <w:t xml:space="preserve">4、 关联交易情况 </w:t>
      </w:r>
    </w:p>
    <w:p>
      <w:r>
        <w:t xml:space="preserve">(1). 购销商品、提供和接受劳务的关联交易 </w:t>
      </w:r>
    </w:p>
    <w:p>
      <w:r>
        <w:t xml:space="preserve">采购商品/接受劳务情况表 </w:t>
      </w:r>
    </w:p>
    <w:p>
      <w:r>
        <w:t xml:space="preserve">√适用 □不适用  </w:t>
      </w:r>
    </w:p>
    <w:p>
      <w:r/>
    </w:p>
    <w:p>
      <w:r>
        <w:t xml:space="preserve">劳务费 </w:t>
      </w:r>
    </w:p>
    <w:p>
      <w:r/>
    </w:p>
    <w:p>
      <w:r>
        <w:t xml:space="preserve">58,053,586.35 </w:t>
      </w:r>
    </w:p>
    <w:p>
      <w:r/>
    </w:p>
    <w:p>
      <w:r>
        <w:t xml:space="preserve">952,843,197.73 </w:t>
      </w:r>
    </w:p>
    <w:p>
      <w:r>
        <w:t xml:space="preserve">87,167,342.36 </w:t>
      </w:r>
    </w:p>
    <w:p>
      <w:r>
        <w:t xml:space="preserve">359,409.54 </w:t>
      </w:r>
    </w:p>
    <w:p>
      <w:r/>
    </w:p>
    <w:p>
      <w:r>
        <w:t xml:space="preserve">172,004,227.35 </w:t>
      </w:r>
    </w:p>
    <w:p>
      <w:r>
        <w:t xml:space="preserve">12,665,122.11 </w:t>
      </w:r>
    </w:p>
    <w:p>
      <w:r>
        <w:t xml:space="preserve">165,229,143.49 </w:t>
      </w:r>
    </w:p>
    <w:p>
      <w:r>
        <w:t xml:space="preserve">49,402,276.93 </w:t>
      </w:r>
    </w:p>
    <w:p>
      <w:r/>
    </w:p>
    <w:p>
      <w:r>
        <w:t xml:space="preserve">718,250,568.32 </w:t>
      </w:r>
    </w:p>
    <w:p>
      <w:r>
        <w:t xml:space="preserve">50,996,603.40 </w:t>
      </w:r>
    </w:p>
    <w:p>
      <w:r/>
    </w:p>
    <w:p>
      <w:r>
        <w:t xml:space="preserve">335,431,476.79 </w:t>
      </w:r>
    </w:p>
    <w:p>
      <w:r>
        <w:t xml:space="preserve">142,506,186.87 </w:t>
      </w:r>
    </w:p>
    <w:p>
      <w:r>
        <w:t xml:space="preserve">12,275,521.85 </w:t>
      </w:r>
    </w:p>
    <w:p>
      <w:r>
        <w:t xml:space="preserve">136,927,025.97 </w:t>
      </w:r>
    </w:p>
    <w:p>
      <w:r/>
    </w:p>
    <w:p>
      <w:r>
        <w:t xml:space="preserve">单位：元  币种：人民币 </w:t>
      </w:r>
    </w:p>
    <w:p>
      <w:r>
        <w:t xml:space="preserve">关联方 </w:t>
      </w:r>
    </w:p>
    <w:p>
      <w:r>
        <w:t xml:space="preserve">关联交易内容 本期发生额 </w:t>
      </w:r>
    </w:p>
    <w:p>
      <w:r>
        <w:t xml:space="preserve">上期发生额 </w:t>
      </w:r>
    </w:p>
    <w:p>
      <w:r>
        <w:t xml:space="preserve">中国贵州茅台酒厂（集团）有限责任公司 商标使用权 </w:t>
      </w:r>
    </w:p>
    <w:p>
      <w:r>
        <w:t xml:space="preserve">中国贵州茅台酒厂（集团）有限责任公司 综合服务费 </w:t>
      </w:r>
    </w:p>
    <w:p>
      <w:r>
        <w:t xml:space="preserve">中国贵州茅台酒厂（集团）有限责任公司 租赁费 </w:t>
      </w:r>
    </w:p>
    <w:p>
      <w:r>
        <w:t xml:space="preserve">贵州茅台集团电子商务股份有限公司 </w:t>
      </w:r>
    </w:p>
    <w:p>
      <w:r>
        <w:t xml:space="preserve">技术服务费 </w:t>
      </w:r>
    </w:p>
    <w:p>
      <w:r>
        <w:t xml:space="preserve">贵州茅台酒厂（集团）物流有限责任公司 货物运输服务 </w:t>
      </w:r>
    </w:p>
    <w:p>
      <w:r>
        <w:t xml:space="preserve">贵州茅台酒厂集团技术开发公司 </w:t>
      </w:r>
    </w:p>
    <w:p>
      <w:r>
        <w:t xml:space="preserve">租赁费 </w:t>
      </w:r>
    </w:p>
    <w:p>
      <w:r>
        <w:t xml:space="preserve">贵州茅台酒厂集团技术开发公司 </w:t>
      </w:r>
    </w:p>
    <w:p>
      <w:r>
        <w:t xml:space="preserve">劳务费 </w:t>
      </w:r>
    </w:p>
    <w:p>
      <w:r>
        <w:t>贵州茅台酒厂（集团）酒店经营管理有限公</w:t>
      </w:r>
    </w:p>
    <w:p>
      <w:r>
        <w:t xml:space="preserve">劳务费 </w:t>
      </w:r>
    </w:p>
    <w:p>
      <w:r>
        <w:t xml:space="preserve">司 </w:t>
      </w:r>
    </w:p>
    <w:p>
      <w:r>
        <w:t>中国贵州茅台酒厂（集团）文化旅游有限责</w:t>
      </w:r>
    </w:p>
    <w:p>
      <w:r>
        <w:t xml:space="preserve">任公司 </w:t>
      </w:r>
    </w:p>
    <w:p>
      <w:r>
        <w:t xml:space="preserve">贵州省仁怀市申仁包装印务有限责任公司 购买商品 </w:t>
      </w:r>
    </w:p>
    <w:p>
      <w:r>
        <w:t xml:space="preserve">珠海经济特区龙狮瓶盖有限公司 </w:t>
      </w:r>
    </w:p>
    <w:p>
      <w:r>
        <w:t xml:space="preserve">购买商品 </w:t>
      </w:r>
    </w:p>
    <w:p>
      <w:r>
        <w:t xml:space="preserve">上海仁彩印务有限公司 </w:t>
      </w:r>
    </w:p>
    <w:p>
      <w:r>
        <w:t xml:space="preserve">购买商品 </w:t>
      </w:r>
    </w:p>
    <w:p>
      <w:r>
        <w:t xml:space="preserve">贵州富明行包装有限公司 </w:t>
      </w:r>
    </w:p>
    <w:p>
      <w:r>
        <w:t xml:space="preserve">购买商品 </w:t>
      </w:r>
    </w:p>
    <w:p>
      <w:r>
        <w:t xml:space="preserve">贵州新华羲玻璃有限责任公司 </w:t>
      </w:r>
    </w:p>
    <w:p>
      <w:r>
        <w:t xml:space="preserve">购买商品 </w:t>
      </w:r>
    </w:p>
    <w:p>
      <w:r>
        <w:t xml:space="preserve">贵州茅台物流园区粮食收储有限公司 </w:t>
      </w:r>
    </w:p>
    <w:p>
      <w:r>
        <w:t xml:space="preserve">购买商品 </w:t>
      </w:r>
    </w:p>
    <w:p>
      <w:r>
        <w:t>贵州茅台酒厂（集团）贵阳高新置业投资发</w:t>
      </w:r>
    </w:p>
    <w:p>
      <w:r>
        <w:t xml:space="preserve">购买办公楼 </w:t>
      </w:r>
    </w:p>
    <w:p>
      <w:r>
        <w:t xml:space="preserve">展有限公司 </w:t>
      </w:r>
    </w:p>
    <w:p>
      <w:r>
        <w:t xml:space="preserve">贵州茅台酒厂（集团）习酒有限责任公司 接受供水服务 </w:t>
      </w:r>
    </w:p>
    <w:p>
      <w:r>
        <w:t xml:space="preserve">华贵人寿保险股份有限公司 </w:t>
      </w:r>
    </w:p>
    <w:p>
      <w:r>
        <w:t xml:space="preserve">购买保险 </w:t>
      </w:r>
    </w:p>
    <w:p>
      <w:r>
        <w:t xml:space="preserve">昌黎茅台葡萄酒经贸有限公司 </w:t>
      </w:r>
    </w:p>
    <w:p>
      <w:r>
        <w:t xml:space="preserve">购买商品 </w:t>
      </w:r>
    </w:p>
    <w:p>
      <w:r>
        <w:t xml:space="preserve">贵州茅台（集团）国际旅行社有限公司 </w:t>
      </w:r>
    </w:p>
    <w:p>
      <w:r>
        <w:t xml:space="preserve">劳务费 </w:t>
      </w:r>
    </w:p>
    <w:p>
      <w:r>
        <w:t xml:space="preserve">贵州茅台意达广告有限公司 </w:t>
      </w:r>
    </w:p>
    <w:p>
      <w:r>
        <w:t xml:space="preserve">设计服务费 </w:t>
      </w:r>
    </w:p>
    <w:p>
      <w:r>
        <w:t xml:space="preserve">贵州茅台生态农业销售有限责任公司 </w:t>
      </w:r>
    </w:p>
    <w:p>
      <w:r>
        <w:t xml:space="preserve">购买商品 </w:t>
      </w:r>
    </w:p>
    <w:p>
      <w:r>
        <w:t xml:space="preserve">贵州习酒销售有限责任公司 </w:t>
      </w:r>
    </w:p>
    <w:p>
      <w:r>
        <w:t xml:space="preserve">购买商品 </w:t>
      </w:r>
    </w:p>
    <w:p>
      <w:r/>
    </w:p>
    <w:p>
      <w:r>
        <w:t xml:space="preserve">284,756,779.98 </w:t>
      </w:r>
    </w:p>
    <w:p>
      <w:r>
        <w:t xml:space="preserve">158,566,650.60 </w:t>
      </w:r>
    </w:p>
    <w:p>
      <w:r>
        <w:t xml:space="preserve">123,157,382.18 </w:t>
      </w:r>
    </w:p>
    <w:p>
      <w:r>
        <w:t xml:space="preserve">82,194,292.66 </w:t>
      </w:r>
    </w:p>
    <w:p>
      <w:r>
        <w:t xml:space="preserve">70,962,360.37 </w:t>
      </w:r>
    </w:p>
    <w:p>
      <w:r>
        <w:t xml:space="preserve">92,622,251.97 </w:t>
      </w:r>
    </w:p>
    <w:p>
      <w:r>
        <w:t xml:space="preserve">19,348,306.00 </w:t>
      </w:r>
    </w:p>
    <w:p>
      <w:r/>
    </w:p>
    <w:p>
      <w:r>
        <w:t xml:space="preserve">4,589,416.18 </w:t>
      </w:r>
    </w:p>
    <w:p>
      <w:r>
        <w:t xml:space="preserve">4,273,616.68 </w:t>
      </w:r>
    </w:p>
    <w:p>
      <w:r>
        <w:t xml:space="preserve">4,406,724.14 </w:t>
      </w:r>
    </w:p>
    <w:p>
      <w:r>
        <w:t xml:space="preserve">34,209,505.00 </w:t>
      </w:r>
    </w:p>
    <w:p>
      <w:r>
        <w:t xml:space="preserve">12,963,279.57 </w:t>
      </w:r>
    </w:p>
    <w:p>
      <w:r>
        <w:t xml:space="preserve">172,307.69 </w:t>
      </w:r>
    </w:p>
    <w:p>
      <w:r>
        <w:t xml:space="preserve">31,104,186.66 </w:t>
      </w:r>
    </w:p>
    <w:p>
      <w:r/>
    </w:p>
    <w:p>
      <w:r>
        <w:t xml:space="preserve">327,511,713.39 </w:t>
      </w:r>
    </w:p>
    <w:p>
      <w:r>
        <w:t xml:space="preserve">143,296,452.22 </w:t>
      </w:r>
    </w:p>
    <w:p>
      <w:r>
        <w:t xml:space="preserve">99,300,104.51 </w:t>
      </w:r>
    </w:p>
    <w:p>
      <w:r>
        <w:t xml:space="preserve">72,938,992.53 </w:t>
      </w:r>
    </w:p>
    <w:p>
      <w:r>
        <w:t xml:space="preserve">62,503,453.79 </w:t>
      </w:r>
    </w:p>
    <w:p>
      <w:r>
        <w:t xml:space="preserve">47,791,183.60 </w:t>
      </w:r>
    </w:p>
    <w:p>
      <w:r/>
    </w:p>
    <w:p>
      <w:r>
        <w:t xml:space="preserve">15,000.00 </w:t>
      </w:r>
    </w:p>
    <w:p>
      <w:r>
        <w:t xml:space="preserve">14,150.94 </w:t>
      </w:r>
    </w:p>
    <w:p>
      <w:r/>
    </w:p>
    <w:p>
      <w:r>
        <w:t xml:space="preserve">出售商品/提供劳务情况表 </w:t>
      </w:r>
    </w:p>
    <w:p>
      <w:r>
        <w:t xml:space="preserve">√适用 □不适用  </w:t>
      </w:r>
    </w:p>
    <w:p>
      <w:r/>
    </w:p>
    <w:p>
      <w:r>
        <w:t xml:space="preserve">关联方 </w:t>
      </w:r>
    </w:p>
    <w:p>
      <w:r>
        <w:t xml:space="preserve">贵州茅台集团电子商务股份有限公司 </w:t>
      </w:r>
    </w:p>
    <w:p>
      <w:r>
        <w:t xml:space="preserve">北京茅台贸易有限责任公司 </w:t>
      </w:r>
    </w:p>
    <w:p>
      <w:r>
        <w:t xml:space="preserve">上海贵州茅台实业公司 </w:t>
      </w:r>
    </w:p>
    <w:p>
      <w:r/>
    </w:p>
    <w:p>
      <w:r>
        <w:t xml:space="preserve">单位：元  币种：人民币 </w:t>
      </w:r>
    </w:p>
    <w:p>
      <w:r>
        <w:t xml:space="preserve">关联交易内容 本期发生额 </w:t>
      </w:r>
    </w:p>
    <w:p>
      <w:r>
        <w:t xml:space="preserve">上期发生额 </w:t>
      </w:r>
    </w:p>
    <w:p>
      <w:r>
        <w:t xml:space="preserve">销售商品 </w:t>
      </w:r>
    </w:p>
    <w:p>
      <w:r>
        <w:t xml:space="preserve">销售商品 </w:t>
      </w:r>
    </w:p>
    <w:p>
      <w:r>
        <w:t xml:space="preserve">销售商品 </w:t>
      </w:r>
    </w:p>
    <w:p>
      <w:r/>
    </w:p>
    <w:p>
      <w:r>
        <w:t xml:space="preserve">2,090,968,449.57 </w:t>
      </w:r>
    </w:p>
    <w:p>
      <w:r>
        <w:t xml:space="preserve">192,191,750.43 </w:t>
      </w:r>
    </w:p>
    <w:p>
      <w:r>
        <w:t xml:space="preserve">129,195,347.01 </w:t>
      </w:r>
    </w:p>
    <w:p>
      <w:r/>
    </w:p>
    <w:p>
      <w:r>
        <w:t xml:space="preserve">1,765,382,718.39 </w:t>
      </w:r>
    </w:p>
    <w:p>
      <w:r>
        <w:t xml:space="preserve">217,584,488.19 </w:t>
      </w:r>
    </w:p>
    <w:p>
      <w:r>
        <w:t xml:space="preserve">130,206,158.97 </w:t>
      </w:r>
    </w:p>
    <w:p>
      <w:r/>
    </w:p>
    <w:p>
      <w:r>
        <w:t xml:space="preserve">101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销售商品 </w:t>
      </w:r>
    </w:p>
    <w:p>
      <w:r/>
    </w:p>
    <w:p>
      <w:r>
        <w:t xml:space="preserve">销售商品 </w:t>
      </w:r>
    </w:p>
    <w:p>
      <w:r>
        <w:t xml:space="preserve">销售商品 </w:t>
      </w:r>
    </w:p>
    <w:p>
      <w:r/>
    </w:p>
    <w:p>
      <w:r>
        <w:t xml:space="preserve">贵阳茅台贸易公司 </w:t>
      </w:r>
    </w:p>
    <w:p>
      <w:r>
        <w:t>中国贵州茅台酒厂（集团）文化旅游有限责</w:t>
      </w:r>
    </w:p>
    <w:p>
      <w:r>
        <w:t xml:space="preserve">任公司 </w:t>
      </w:r>
    </w:p>
    <w:p>
      <w:r>
        <w:t xml:space="preserve">贵州遵义茅台机场有限责任公司 </w:t>
      </w:r>
    </w:p>
    <w:p>
      <w:r>
        <w:t xml:space="preserve">销售商品 </w:t>
      </w:r>
    </w:p>
    <w:p>
      <w:r>
        <w:t xml:space="preserve">贵州酒业发展有限责任公司 </w:t>
      </w:r>
    </w:p>
    <w:p>
      <w:r>
        <w:t xml:space="preserve">销售商品 </w:t>
      </w:r>
    </w:p>
    <w:p>
      <w:r>
        <w:t xml:space="preserve">中国贵州茅台酒厂（集团）有限责任公司 销售商品 </w:t>
      </w:r>
    </w:p>
    <w:p>
      <w:r>
        <w:t>贵州茅台酒厂（集团）酒店经营管理有限公</w:t>
      </w:r>
    </w:p>
    <w:p>
      <w:r>
        <w:t xml:space="preserve">销售商品 </w:t>
      </w:r>
    </w:p>
    <w:p>
      <w:r>
        <w:t xml:space="preserve">司 </w:t>
      </w:r>
    </w:p>
    <w:p>
      <w:r>
        <w:t>贵州茅台（集团）生态农业产业发展有限公</w:t>
      </w:r>
    </w:p>
    <w:p>
      <w:r>
        <w:t xml:space="preserve">司 </w:t>
      </w:r>
    </w:p>
    <w:p>
      <w:r>
        <w:t xml:space="preserve">珠海经济特区龙狮瓶盖有限公司 </w:t>
      </w:r>
    </w:p>
    <w:p>
      <w:r>
        <w:t xml:space="preserve">销售商品 </w:t>
      </w:r>
    </w:p>
    <w:p>
      <w:r>
        <w:t xml:space="preserve">贵州省仁怀市申仁包装印务有限责任公司 销售商品 </w:t>
      </w:r>
    </w:p>
    <w:p>
      <w:r>
        <w:t xml:space="preserve">贵州新华羲玻璃有限责任公司 </w:t>
      </w:r>
    </w:p>
    <w:p>
      <w:r>
        <w:t xml:space="preserve">销售商品 </w:t>
      </w:r>
    </w:p>
    <w:p>
      <w:r>
        <w:t xml:space="preserve">贵州茅台酒厂（集团）物流有限责任公司 销售商品 </w:t>
      </w:r>
    </w:p>
    <w:p>
      <w:r>
        <w:t xml:space="preserve">贵州茅台酒厂（集团）保健酒业有限公司 销售商品 </w:t>
      </w:r>
    </w:p>
    <w:p>
      <w:r>
        <w:t xml:space="preserve">茅台建信（贵州）投资基金管理有限公司 销售商品 </w:t>
      </w:r>
    </w:p>
    <w:p>
      <w:r>
        <w:t xml:space="preserve">贵州富明行包装有限公司 </w:t>
      </w:r>
    </w:p>
    <w:p>
      <w:r>
        <w:t xml:space="preserve">销售商品 </w:t>
      </w:r>
    </w:p>
    <w:p>
      <w:r>
        <w:t xml:space="preserve">贵州茅台酒厂集团技术开发公司 </w:t>
      </w:r>
    </w:p>
    <w:p>
      <w:r>
        <w:t xml:space="preserve">销售商品 </w:t>
      </w:r>
    </w:p>
    <w:p>
      <w:r>
        <w:t xml:space="preserve">贵州恒道丹林农业科技开发有限公司 </w:t>
      </w:r>
    </w:p>
    <w:p>
      <w:r>
        <w:t xml:space="preserve">销售商品 </w:t>
      </w:r>
    </w:p>
    <w:p>
      <w:r>
        <w:t>贵州茅台酒厂（集团）贵阳高新置业投资发</w:t>
      </w:r>
    </w:p>
    <w:p>
      <w:r>
        <w:t xml:space="preserve">销售商品 </w:t>
      </w:r>
    </w:p>
    <w:p>
      <w:r>
        <w:t xml:space="preserve">展有限公司 </w:t>
      </w:r>
    </w:p>
    <w:p>
      <w:r>
        <w:t xml:space="preserve">茅台（上海）融资租赁有限公司 </w:t>
      </w:r>
    </w:p>
    <w:p>
      <w:r>
        <w:t xml:space="preserve">销售商品 </w:t>
      </w:r>
    </w:p>
    <w:p>
      <w:r>
        <w:t xml:space="preserve">贵州茅台酒厂（集团）习酒有限责任公司 提供蒸汽服务 </w:t>
      </w:r>
    </w:p>
    <w:p>
      <w:r>
        <w:t xml:space="preserve">贵州茅台酒厂（集团）习酒有限责任公司 销售商品 </w:t>
      </w:r>
    </w:p>
    <w:p>
      <w:r>
        <w:t>贵州茅台酒个性化定制营销（海外）有限公</w:t>
      </w:r>
    </w:p>
    <w:p>
      <w:r>
        <w:t xml:space="preserve">销售商品 </w:t>
      </w:r>
    </w:p>
    <w:p>
      <w:r>
        <w:t xml:space="preserve">司 </w:t>
      </w:r>
    </w:p>
    <w:p>
      <w:r>
        <w:t xml:space="preserve">中山市三润打印耗材有限公司 </w:t>
      </w:r>
    </w:p>
    <w:p>
      <w:r>
        <w:t xml:space="preserve">合计 </w:t>
      </w:r>
    </w:p>
    <w:p>
      <w:r/>
    </w:p>
    <w:p>
      <w:r>
        <w:t xml:space="preserve">销售商品 </w:t>
      </w:r>
    </w:p>
    <w:p>
      <w:r/>
    </w:p>
    <w:p>
      <w:r>
        <w:t xml:space="preserve">51,877,838.14 </w:t>
      </w:r>
    </w:p>
    <w:p>
      <w:r>
        <w:t xml:space="preserve">67,601,903.59 </w:t>
      </w:r>
    </w:p>
    <w:p>
      <w:r/>
    </w:p>
    <w:p>
      <w:r>
        <w:t xml:space="preserve">111,782,294.87 </w:t>
      </w:r>
    </w:p>
    <w:p>
      <w:r>
        <w:t xml:space="preserve">91,728,411.11 </w:t>
      </w:r>
    </w:p>
    <w:p>
      <w:r/>
    </w:p>
    <w:p>
      <w:r>
        <w:t xml:space="preserve">31,075,270.09 </w:t>
      </w:r>
    </w:p>
    <w:p>
      <w:r>
        <w:t xml:space="preserve">17,214,345.30 </w:t>
      </w:r>
    </w:p>
    <w:p>
      <w:r>
        <w:t xml:space="preserve">12,333,516.24 </w:t>
      </w:r>
    </w:p>
    <w:p>
      <w:r/>
    </w:p>
    <w:p>
      <w:r>
        <w:t xml:space="preserve">1,034,666.67 </w:t>
      </w:r>
    </w:p>
    <w:p>
      <w:r>
        <w:t xml:space="preserve">605,333.33 </w:t>
      </w:r>
    </w:p>
    <w:p>
      <w:r>
        <w:t xml:space="preserve">346,666.67 </w:t>
      </w:r>
    </w:p>
    <w:p>
      <w:r>
        <w:t xml:space="preserve">147,692.31 </w:t>
      </w:r>
    </w:p>
    <w:p>
      <w:r>
        <w:t xml:space="preserve">96,000.00 </w:t>
      </w:r>
    </w:p>
    <w:p>
      <w:r>
        <w:t xml:space="preserve">73,846.15 </w:t>
      </w:r>
    </w:p>
    <w:p>
      <w:r>
        <w:t xml:space="preserve">20,676.92 </w:t>
      </w:r>
    </w:p>
    <w:p>
      <w:r/>
    </w:p>
    <w:p>
      <w:r>
        <w:t xml:space="preserve">14,769.23 </w:t>
      </w:r>
    </w:p>
    <w:p>
      <w:r/>
    </w:p>
    <w:p>
      <w:r>
        <w:t xml:space="preserve">14,769.23 </w:t>
      </w:r>
    </w:p>
    <w:p>
      <w:r/>
    </w:p>
    <w:p>
      <w:r>
        <w:t xml:space="preserve">223,553,705.26 </w:t>
      </w:r>
    </w:p>
    <w:p>
      <w:r>
        <w:t xml:space="preserve">15,138,396.06 </w:t>
      </w:r>
    </w:p>
    <w:p>
      <w:r>
        <w:t xml:space="preserve">11,156,198.54 </w:t>
      </w:r>
    </w:p>
    <w:p>
      <w:r>
        <w:t xml:space="preserve">6,345,437.92 </w:t>
      </w:r>
    </w:p>
    <w:p>
      <w:r/>
    </w:p>
    <w:p>
      <w:r>
        <w:t xml:space="preserve">5,966,644.21 </w:t>
      </w:r>
    </w:p>
    <w:p>
      <w:r/>
    </w:p>
    <w:p>
      <w:r>
        <w:t xml:space="preserve">460,728.56 </w:t>
      </w:r>
    </w:p>
    <w:p>
      <w:r>
        <w:t xml:space="preserve">360,383.73 </w:t>
      </w:r>
    </w:p>
    <w:p>
      <w:r>
        <w:t xml:space="preserve">420,076.04 </w:t>
      </w:r>
    </w:p>
    <w:p>
      <w:r/>
    </w:p>
    <w:p>
      <w:r>
        <w:t xml:space="preserve">240,484.53 </w:t>
      </w:r>
    </w:p>
    <w:p>
      <w:r/>
    </w:p>
    <w:p>
      <w:r>
        <w:t xml:space="preserve">100,344.83 </w:t>
      </w:r>
    </w:p>
    <w:p>
      <w:r/>
    </w:p>
    <w:p>
      <w:r>
        <w:t xml:space="preserve">36,164,407.50 </w:t>
      </w:r>
    </w:p>
    <w:p>
      <w:r>
        <w:t xml:space="preserve">5,014,340.75 </w:t>
      </w:r>
    </w:p>
    <w:p>
      <w:r>
        <w:t xml:space="preserve">49,441,432.71 </w:t>
      </w:r>
    </w:p>
    <w:p>
      <w:r/>
    </w:p>
    <w:p>
      <w:r>
        <w:t xml:space="preserve">259,410.78 </w:t>
      </w:r>
    </w:p>
    <w:p>
      <w:r>
        <w:t xml:space="preserve">2,587,275,098.70 </w:t>
      </w:r>
    </w:p>
    <w:p>
      <w:r/>
    </w:p>
    <w:p>
      <w:r>
        <w:t xml:space="preserve">2,678,843,805.13 </w:t>
      </w:r>
    </w:p>
    <w:p>
      <w:r/>
    </w:p>
    <w:p>
      <w:r>
        <w:t xml:space="preserve">购销商品、提供和接受劳务的关联交易说明 </w:t>
      </w:r>
    </w:p>
    <w:p>
      <w:r>
        <w:t xml:space="preserve">□适用 √不适用  </w:t>
      </w:r>
    </w:p>
    <w:p>
      <w:r/>
    </w:p>
    <w:p>
      <w:r>
        <w:t xml:space="preserve">(2). 其他关联交易 </w:t>
      </w:r>
    </w:p>
    <w:p>
      <w:r>
        <w:t xml:space="preserve">√适用  □不适用  </w:t>
      </w:r>
    </w:p>
    <w:p>
      <w:r>
        <w:t>A. 根据 2002 年 2 月 5 日公司与中国贵州茅台酒厂（集团）有限责任公司签订的《土地使用权</w:t>
      </w:r>
    </w:p>
    <w:p>
      <w:r>
        <w:t>租赁协议》，中国贵州茅台酒厂（集团）有限责任公司将土地使用权租赁给本公司，本报告期租</w:t>
      </w:r>
    </w:p>
    <w:p>
      <w:r/>
    </w:p>
    <w:p>
      <w:r>
        <w:t xml:space="preserve">金为 4,523,090.00 元。 </w:t>
      </w:r>
    </w:p>
    <w:p>
      <w:r/>
    </w:p>
    <w:p>
      <w:r>
        <w:t>B.根据 2016 年 3 月 23 日公司与中国贵州茅台酒厂（集团）有限责任公司签订的《房屋租赁协</w:t>
      </w:r>
    </w:p>
    <w:p>
      <w:r>
        <w:t>议》，中国贵州茅台酒厂（集团）有限责任公司将生产经营用房租赁给本公司，本报告期租金为</w:t>
      </w:r>
    </w:p>
    <w:p>
      <w:r/>
    </w:p>
    <w:p>
      <w:r>
        <w:t xml:space="preserve">19,009,625.09 元。  </w:t>
      </w:r>
    </w:p>
    <w:p>
      <w:r/>
    </w:p>
    <w:p>
      <w:r>
        <w:t xml:space="preserve">C.提供或获得资金并收取或支付利息等 </w:t>
      </w:r>
    </w:p>
    <w:p>
      <w:r>
        <w:t xml:space="preserve">公司控股子公司贵州茅台集团财务公司与中国贵州茅台酒厂（集团）有限责任公司及其下属 </w:t>
      </w:r>
    </w:p>
    <w:p>
      <w:r>
        <w:t xml:space="preserve">子公司开展存款、贷款、贴现及保函业务，本报告期开展业务如下： </w:t>
      </w:r>
    </w:p>
    <w:p>
      <w:r>
        <w:t xml:space="preserve">   “获得资金”为各关联方在贵州茅台集团财务有限公司的存款余额；“支付利息”为贵州茅  </w:t>
      </w:r>
    </w:p>
    <w:p>
      <w:r>
        <w:t xml:space="preserve">台集团财务有限公司向关联方支付的存款利息；“手续费及佣金收入”为贵州茅台集团财务有限 </w:t>
      </w:r>
    </w:p>
    <w:p>
      <w:r>
        <w:t xml:space="preserve">公司向关联方办理业务，提供服务，按照规定收取的手续费及佣金；“利息收入”为贵州茅台集 </w:t>
      </w:r>
    </w:p>
    <w:p>
      <w:r>
        <w:t xml:space="preserve">团财务有限公司向关联方提供贷款业务按照规定收取的利息；“发放贷款及垫款”为贵州茅台集 </w:t>
      </w:r>
    </w:p>
    <w:p>
      <w:r>
        <w:t xml:space="preserve">团财务有限公司向关联方提供贷款余额。 (单位：元 币种：人民币) </w:t>
      </w:r>
    </w:p>
    <w:p>
      <w:r>
        <w:t xml:space="preserve">a.获得资金（吸收存款及同业存放） </w:t>
      </w:r>
    </w:p>
    <w:p>
      <w:r>
        <w:t xml:space="preserve">关联方 </w:t>
      </w:r>
    </w:p>
    <w:p>
      <w:r/>
    </w:p>
    <w:p>
      <w:r>
        <w:t xml:space="preserve">2018 年 12 月 31 日 </w:t>
      </w:r>
    </w:p>
    <w:p>
      <w:r/>
    </w:p>
    <w:p>
      <w:r>
        <w:t xml:space="preserve">102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中国贵州茅台酒厂（集团）有限责任公司 </w:t>
      </w:r>
    </w:p>
    <w:p>
      <w:r>
        <w:t xml:space="preserve">贵州习酒销售有限责任公司 </w:t>
      </w:r>
    </w:p>
    <w:p>
      <w:r>
        <w:t xml:space="preserve">贵州茅台酒厂集团技术开发公司 </w:t>
      </w:r>
    </w:p>
    <w:p>
      <w:r>
        <w:t xml:space="preserve">贵州茅台集团电子商务股份有限公司 </w:t>
      </w:r>
    </w:p>
    <w:p>
      <w:r>
        <w:t xml:space="preserve">贵州茅台醇营销公司 </w:t>
      </w:r>
    </w:p>
    <w:p>
      <w:r>
        <w:t xml:space="preserve">贵州茅台酒厂（集团）白金酒销售有限责任公司 </w:t>
      </w:r>
    </w:p>
    <w:p>
      <w:r>
        <w:t xml:space="preserve">贵州遵义茅台机场有限责任公司 </w:t>
      </w:r>
    </w:p>
    <w:p>
      <w:r>
        <w:t xml:space="preserve">天朝上品酒业(贵州)有限公司 </w:t>
      </w:r>
    </w:p>
    <w:p>
      <w:r>
        <w:t xml:space="preserve">贵州茅台酒厂（集团）物流有限责任公司 </w:t>
      </w:r>
    </w:p>
    <w:p>
      <w:r>
        <w:t xml:space="preserve">贵州茅台酒厂（集团）保健酒业销售有限公司 </w:t>
      </w:r>
    </w:p>
    <w:p>
      <w:r>
        <w:t xml:space="preserve">贵州茅台酒厂（集团）贵阳高新置业投资发展有限公司 </w:t>
      </w:r>
    </w:p>
    <w:p>
      <w:r>
        <w:t xml:space="preserve">贵州省仁怀市申仁包装印务有限责任公司 </w:t>
      </w:r>
    </w:p>
    <w:p>
      <w:r>
        <w:t xml:space="preserve">贵阳茅台贸易公司 </w:t>
      </w:r>
    </w:p>
    <w:p>
      <w:r>
        <w:t xml:space="preserve">中国贵州茅台酒厂（集团）文化旅游有限责任公司 </w:t>
      </w:r>
    </w:p>
    <w:p>
      <w:r>
        <w:t xml:space="preserve">贵州茅台酒厂（集团）习酒有限责任公司 </w:t>
      </w:r>
    </w:p>
    <w:p>
      <w:r>
        <w:t xml:space="preserve">北京茅台贸易有限责任公司 </w:t>
      </w:r>
    </w:p>
    <w:p>
      <w:r>
        <w:t xml:space="preserve">贵州茅台物流园区粮食收储有限公司 </w:t>
      </w:r>
    </w:p>
    <w:p>
      <w:r>
        <w:t xml:space="preserve">上海贵州茅台实业公司 </w:t>
      </w:r>
    </w:p>
    <w:p>
      <w:r>
        <w:t xml:space="preserve">贵州茅台意达广告有限公司 </w:t>
      </w:r>
    </w:p>
    <w:p>
      <w:r>
        <w:t xml:space="preserve">贵州茅台酒厂(集团)三亚投资实业有限公司 </w:t>
      </w:r>
    </w:p>
    <w:p>
      <w:r>
        <w:t xml:space="preserve">贵州茅台酒厂（集团）酒店经营管理有限公司 </w:t>
      </w:r>
    </w:p>
    <w:p>
      <w:r>
        <w:t xml:space="preserve">贵州久远物业有限公司 </w:t>
      </w:r>
    </w:p>
    <w:p>
      <w:r>
        <w:t xml:space="preserve">贵州茅台酒厂（集团）对外投资合作管理有限责任公司 </w:t>
      </w:r>
    </w:p>
    <w:p>
      <w:r>
        <w:t xml:space="preserve">贵州遵义茅台机场空港生态园区投资开发有限责任公司 </w:t>
      </w:r>
    </w:p>
    <w:p>
      <w:r>
        <w:t xml:space="preserve">贵州酒业发展有限责任公司 </w:t>
      </w:r>
    </w:p>
    <w:p>
      <w:r>
        <w:t xml:space="preserve">贵州茅台酒厂（集团）循环经济产业投资开发有限公司 </w:t>
      </w:r>
    </w:p>
    <w:p>
      <w:r>
        <w:t xml:space="preserve">贵州茅台酒厂（集团）保健酒业有限公司 </w:t>
      </w:r>
    </w:p>
    <w:p>
      <w:r>
        <w:t xml:space="preserve">珠海经济特区龙狮瓶盖有限公司 </w:t>
      </w:r>
    </w:p>
    <w:p>
      <w:r>
        <w:t xml:space="preserve">贵州茅台酒厂（集团）昌黎葡萄酒业有限公司 </w:t>
      </w:r>
    </w:p>
    <w:p>
      <w:r>
        <w:t xml:space="preserve">贵州茅台酒厂（集团）贵阳商务有限责任公司 </w:t>
      </w:r>
    </w:p>
    <w:p>
      <w:r>
        <w:t xml:space="preserve">贵州新华羲玻璃有限责任公司 </w:t>
      </w:r>
    </w:p>
    <w:p>
      <w:r>
        <w:t xml:space="preserve">贵州茅台(集团)国际旅行社有限公司 </w:t>
      </w:r>
    </w:p>
    <w:p>
      <w:r>
        <w:t xml:space="preserve">昌黎茅台葡萄酒经贸有限公司 </w:t>
      </w:r>
    </w:p>
    <w:p>
      <w:r>
        <w:t xml:space="preserve">贵州茅台集团健康产业有限公司 </w:t>
      </w:r>
    </w:p>
    <w:p>
      <w:r>
        <w:t xml:space="preserve">贵州茅台（集团）生态农业产业发展有限公司 </w:t>
      </w:r>
    </w:p>
    <w:p>
      <w:r>
        <w:t xml:space="preserve">贵州琨恩生物工程有限公司 </w:t>
      </w:r>
    </w:p>
    <w:p>
      <w:r>
        <w:t xml:space="preserve">贵州茅台酒厂（集团）置业投资发展有限公司 </w:t>
      </w:r>
    </w:p>
    <w:p>
      <w:r>
        <w:t xml:space="preserve">贵州富明行包装有限公司 </w:t>
      </w:r>
    </w:p>
    <w:p>
      <w:r>
        <w:t xml:space="preserve">贵州茅台酒厂(集团)白金酒有限责任公司 </w:t>
      </w:r>
    </w:p>
    <w:p>
      <w:r>
        <w:t xml:space="preserve">贵州茅台生态农业销售有限责任公司 </w:t>
      </w:r>
    </w:p>
    <w:p>
      <w:r>
        <w:t xml:space="preserve">贵州恒道丹林农业科技开发有限公司 </w:t>
      </w:r>
    </w:p>
    <w:p>
      <w:r>
        <w:t xml:space="preserve">茅台建信（贵州）投资基金管理有限公司 </w:t>
      </w:r>
    </w:p>
    <w:p>
      <w:r>
        <w:t xml:space="preserve">茅台建信（贵州）投资基金（有限合伙） </w:t>
      </w:r>
    </w:p>
    <w:p>
      <w:r>
        <w:t xml:space="preserve">茅台（上海）融资租赁有限公司 </w:t>
      </w:r>
    </w:p>
    <w:p>
      <w:r/>
    </w:p>
    <w:p>
      <w:r>
        <w:t xml:space="preserve">103 / 112 </w:t>
      </w:r>
    </w:p>
    <w:p>
      <w:r/>
    </w:p>
    <w:p>
      <w:r>
        <w:t xml:space="preserve">  4,095,345,759.96 </w:t>
      </w:r>
    </w:p>
    <w:p>
      <w:r/>
    </w:p>
    <w:p>
      <w:r>
        <w:t xml:space="preserve">  2,339,022,705.68 </w:t>
      </w:r>
    </w:p>
    <w:p>
      <w:r/>
    </w:p>
    <w:p>
      <w:r>
        <w:t xml:space="preserve">  1,345,685,892.30 </w:t>
      </w:r>
    </w:p>
    <w:p>
      <w:r/>
    </w:p>
    <w:p>
      <w:r>
        <w:t xml:space="preserve">     959,615,520.55 </w:t>
      </w:r>
    </w:p>
    <w:p>
      <w:r/>
    </w:p>
    <w:p>
      <w:r>
        <w:t xml:space="preserve">     317,095,147.00 </w:t>
      </w:r>
    </w:p>
    <w:p>
      <w:r/>
    </w:p>
    <w:p>
      <w:r>
        <w:t xml:space="preserve">     298,401,434.22 </w:t>
      </w:r>
    </w:p>
    <w:p>
      <w:r/>
    </w:p>
    <w:p>
      <w:r>
        <w:t xml:space="preserve">     266,062,365.82 </w:t>
      </w:r>
    </w:p>
    <w:p>
      <w:r/>
    </w:p>
    <w:p>
      <w:r>
        <w:t xml:space="preserve">     260,624,399.79 </w:t>
      </w:r>
    </w:p>
    <w:p>
      <w:r/>
    </w:p>
    <w:p>
      <w:r>
        <w:t xml:space="preserve">     235,556,599.17 </w:t>
      </w:r>
    </w:p>
    <w:p>
      <w:r/>
    </w:p>
    <w:p>
      <w:r>
        <w:t xml:space="preserve">     199,740,516.13 </w:t>
      </w:r>
    </w:p>
    <w:p>
      <w:r/>
    </w:p>
    <w:p>
      <w:r>
        <w:t xml:space="preserve">     160,286,889.84 </w:t>
      </w:r>
    </w:p>
    <w:p>
      <w:r/>
    </w:p>
    <w:p>
      <w:r>
        <w:t xml:space="preserve">     160,117,311.11 </w:t>
      </w:r>
    </w:p>
    <w:p>
      <w:r/>
    </w:p>
    <w:p>
      <w:r>
        <w:t xml:space="preserve">     141,642,994.64 </w:t>
      </w:r>
    </w:p>
    <w:p>
      <w:r/>
    </w:p>
    <w:p>
      <w:r>
        <w:t xml:space="preserve">     108,634,553.09 </w:t>
      </w:r>
    </w:p>
    <w:p>
      <w:r/>
    </w:p>
    <w:p>
      <w:r>
        <w:t xml:space="preserve">       87,592,960.64 </w:t>
      </w:r>
    </w:p>
    <w:p>
      <w:r/>
    </w:p>
    <w:p>
      <w:r>
        <w:t xml:space="preserve">       83,681,664.67 </w:t>
      </w:r>
    </w:p>
    <w:p>
      <w:r/>
    </w:p>
    <w:p>
      <w:r>
        <w:t xml:space="preserve">       79,800,566.05 </w:t>
      </w:r>
    </w:p>
    <w:p>
      <w:r/>
    </w:p>
    <w:p>
      <w:r>
        <w:t xml:space="preserve">       60,901,341.13 </w:t>
      </w:r>
    </w:p>
    <w:p>
      <w:r/>
    </w:p>
    <w:p>
      <w:r>
        <w:t xml:space="preserve">       44,246,401.18 </w:t>
      </w:r>
    </w:p>
    <w:p>
      <w:r/>
    </w:p>
    <w:p>
      <w:r>
        <w:t xml:space="preserve">       38,383,199.48 </w:t>
      </w:r>
    </w:p>
    <w:p>
      <w:r/>
    </w:p>
    <w:p>
      <w:r>
        <w:t xml:space="preserve">       25,600,211.75 </w:t>
      </w:r>
    </w:p>
    <w:p>
      <w:r/>
    </w:p>
    <w:p>
      <w:r>
        <w:t xml:space="preserve">       24,182,261.47 </w:t>
      </w:r>
    </w:p>
    <w:p>
      <w:r/>
    </w:p>
    <w:p>
      <w:r>
        <w:t xml:space="preserve">       18,722,168.75 </w:t>
      </w:r>
    </w:p>
    <w:p>
      <w:r/>
    </w:p>
    <w:p>
      <w:r>
        <w:t xml:space="preserve">       16,525,522.76 </w:t>
      </w:r>
    </w:p>
    <w:p>
      <w:r/>
    </w:p>
    <w:p>
      <w:r>
        <w:t xml:space="preserve">       15,860,958.17 </w:t>
      </w:r>
    </w:p>
    <w:p>
      <w:r/>
    </w:p>
    <w:p>
      <w:r>
        <w:t xml:space="preserve">       13,160,015.59 </w:t>
      </w:r>
    </w:p>
    <w:p>
      <w:r/>
    </w:p>
    <w:p>
      <w:r>
        <w:t xml:space="preserve">       19,228,476.64 </w:t>
      </w:r>
    </w:p>
    <w:p>
      <w:r/>
    </w:p>
    <w:p>
      <w:r>
        <w:t xml:space="preserve">       12,218,226.14 </w:t>
      </w:r>
    </w:p>
    <w:p>
      <w:r/>
    </w:p>
    <w:p>
      <w:r>
        <w:t xml:space="preserve">       12,130,480.04 </w:t>
      </w:r>
    </w:p>
    <w:p>
      <w:r/>
    </w:p>
    <w:p>
      <w:r>
        <w:t xml:space="preserve">         7,465,877.99 </w:t>
      </w:r>
    </w:p>
    <w:p>
      <w:r/>
    </w:p>
    <w:p>
      <w:r>
        <w:t xml:space="preserve">         4,958,801.94 </w:t>
      </w:r>
    </w:p>
    <w:p>
      <w:r/>
    </w:p>
    <w:p>
      <w:r>
        <w:t xml:space="preserve">         4,107,768.14 </w:t>
      </w:r>
    </w:p>
    <w:p>
      <w:r/>
    </w:p>
    <w:p>
      <w:r>
        <w:t xml:space="preserve">         4,050,244.62 </w:t>
      </w:r>
    </w:p>
    <w:p>
      <w:r/>
    </w:p>
    <w:p>
      <w:r>
        <w:t xml:space="preserve">         2,980,145.50 </w:t>
      </w:r>
    </w:p>
    <w:p>
      <w:r/>
    </w:p>
    <w:p>
      <w:r>
        <w:t xml:space="preserve">         2,236,091.02 </w:t>
      </w:r>
    </w:p>
    <w:p>
      <w:r/>
    </w:p>
    <w:p>
      <w:r>
        <w:t xml:space="preserve">         2,047,485.71 </w:t>
      </w:r>
    </w:p>
    <w:p>
      <w:r/>
    </w:p>
    <w:p>
      <w:r>
        <w:t xml:space="preserve">         1,898,580.85 </w:t>
      </w:r>
    </w:p>
    <w:p>
      <w:r/>
    </w:p>
    <w:p>
      <w:r>
        <w:t xml:space="preserve">         1,607,459.44 </w:t>
      </w:r>
    </w:p>
    <w:p>
      <w:r/>
    </w:p>
    <w:p>
      <w:r>
        <w:t xml:space="preserve">           915,214.38 </w:t>
      </w:r>
    </w:p>
    <w:p>
      <w:r/>
    </w:p>
    <w:p>
      <w:r>
        <w:t xml:space="preserve">           308,001.97 </w:t>
      </w:r>
    </w:p>
    <w:p>
      <w:r/>
    </w:p>
    <w:p>
      <w:r>
        <w:t xml:space="preserve">           191,392.09 </w:t>
      </w:r>
    </w:p>
    <w:p>
      <w:r/>
    </w:p>
    <w:p>
      <w:r>
        <w:t xml:space="preserve">           137,514.51 </w:t>
      </w:r>
    </w:p>
    <w:p>
      <w:r/>
    </w:p>
    <w:p>
      <w:r>
        <w:t xml:space="preserve">            35,652.27 </w:t>
      </w:r>
    </w:p>
    <w:p>
      <w:r/>
    </w:p>
    <w:p>
      <w:r>
        <w:t xml:space="preserve">            5,111.17 </w:t>
      </w:r>
    </w:p>
    <w:p>
      <w:r/>
    </w:p>
    <w:p>
      <w:r>
        <w:t xml:space="preserve"> </w:t>
      </w:r>
    </w:p>
    <w:p>
      <w:r>
        <w:t xml:space="preserve">2018 年年度报告 </w:t>
      </w:r>
    </w:p>
    <w:p>
      <w:r/>
    </w:p>
    <w:p>
      <w:r>
        <w:t xml:space="preserve">合计 </w:t>
      </w:r>
    </w:p>
    <w:p>
      <w:r/>
    </w:p>
    <w:p>
      <w:r>
        <w:t xml:space="preserve">b.支付利息（利息支出） </w:t>
      </w:r>
    </w:p>
    <w:p>
      <w:r>
        <w:t xml:space="preserve">关联方 </w:t>
      </w:r>
    </w:p>
    <w:p>
      <w:r>
        <w:t xml:space="preserve">中国贵州茅台酒厂（集团）有限责任公司 </w:t>
      </w:r>
    </w:p>
    <w:p>
      <w:r>
        <w:t xml:space="preserve">贵州习酒销售有限责任公司 </w:t>
      </w:r>
    </w:p>
    <w:p>
      <w:r>
        <w:t xml:space="preserve">贵州茅台酒厂集团技术开发公司 </w:t>
      </w:r>
    </w:p>
    <w:p>
      <w:r>
        <w:t xml:space="preserve">贵州茅台醇营销公司 </w:t>
      </w:r>
    </w:p>
    <w:p>
      <w:r>
        <w:t xml:space="preserve">贵州茅台酒厂（集团）物流有限责任公司 </w:t>
      </w:r>
    </w:p>
    <w:p>
      <w:r>
        <w:t xml:space="preserve">贵州茅台酒厂（集团）白金酒销售有限责任公司 </w:t>
      </w:r>
    </w:p>
    <w:p>
      <w:r>
        <w:t xml:space="preserve">贵阳茅台贸易公司 </w:t>
      </w:r>
    </w:p>
    <w:p>
      <w:r>
        <w:t xml:space="preserve">中国贵州茅台酒厂（集团）文化旅游有限责任公司 </w:t>
      </w:r>
    </w:p>
    <w:p>
      <w:r>
        <w:t xml:space="preserve">贵州茅台集团电子商务股份有限公司 </w:t>
      </w:r>
    </w:p>
    <w:p>
      <w:r>
        <w:t xml:space="preserve">贵州茅台意达广告有限公司 </w:t>
      </w:r>
    </w:p>
    <w:p>
      <w:r>
        <w:t xml:space="preserve">天朝上品酒业（贵州）有限公司 </w:t>
      </w:r>
    </w:p>
    <w:p>
      <w:r>
        <w:t xml:space="preserve">贵州遵义茅台机场有限责任公司 </w:t>
      </w:r>
    </w:p>
    <w:p>
      <w:r>
        <w:t xml:space="preserve">贵州茅台酒厂（集团）三亚投资实业有限公司 </w:t>
      </w:r>
    </w:p>
    <w:p>
      <w:r>
        <w:t xml:space="preserve">贵州久远物业有限公司 </w:t>
      </w:r>
    </w:p>
    <w:p>
      <w:r>
        <w:t xml:space="preserve">贵州茅台酒厂（集团）贵阳高新置业投资发展有限公司 </w:t>
      </w:r>
    </w:p>
    <w:p>
      <w:r>
        <w:t xml:space="preserve">北京茅台贸易有限责任公司 </w:t>
      </w:r>
    </w:p>
    <w:p>
      <w:r>
        <w:t xml:space="preserve">贵州茅台酒厂（集团）保健酒业销售有限公司 </w:t>
      </w:r>
    </w:p>
    <w:p>
      <w:r>
        <w:t xml:space="preserve">贵州茅台酒厂（集团）对外投资合作管理有限责任公司 </w:t>
      </w:r>
    </w:p>
    <w:p>
      <w:r>
        <w:t xml:space="preserve">上海贵州茅台实业公司 </w:t>
      </w:r>
    </w:p>
    <w:p>
      <w:r>
        <w:t xml:space="preserve">贵州省仁怀市申仁包装印务有限责任公司 </w:t>
      </w:r>
    </w:p>
    <w:p>
      <w:r>
        <w:t xml:space="preserve">贵州茅台生态农业销售有限责任公司 </w:t>
      </w:r>
    </w:p>
    <w:p>
      <w:r>
        <w:t xml:space="preserve">贵州茅台酒厂（集团）习酒有限责任公司 </w:t>
      </w:r>
    </w:p>
    <w:p>
      <w:r>
        <w:t xml:space="preserve">贵州茅台酒厂（集团）贵阳商务有限责任公司 </w:t>
      </w:r>
    </w:p>
    <w:p>
      <w:r>
        <w:t xml:space="preserve">贵州茅台酒厂（集团）循环经济产业投资开发有限公司 </w:t>
      </w:r>
    </w:p>
    <w:p>
      <w:r>
        <w:t xml:space="preserve">贵州茅台酒厂（集团）保健酒业有限公司 </w:t>
      </w:r>
    </w:p>
    <w:p>
      <w:r>
        <w:t xml:space="preserve">贵州茅台物流园区粮食收储有限公司 </w:t>
      </w:r>
    </w:p>
    <w:p>
      <w:r>
        <w:t xml:space="preserve">贵州茅台集团健康产业有限公司 </w:t>
      </w:r>
    </w:p>
    <w:p>
      <w:r>
        <w:t xml:space="preserve">珠海经济特区龙狮瓶盖有限公司 </w:t>
      </w:r>
    </w:p>
    <w:p>
      <w:r>
        <w:t xml:space="preserve">贵州富明行包装有限公司 </w:t>
      </w:r>
    </w:p>
    <w:p>
      <w:r>
        <w:t xml:space="preserve">贵州茅台集团国际贸易（深圳）有限责任公司 </w:t>
      </w:r>
    </w:p>
    <w:p>
      <w:r>
        <w:t xml:space="preserve">贵州遵义茅台机场空港生态园区投资开发有限责任公司 </w:t>
      </w:r>
    </w:p>
    <w:p>
      <w:r>
        <w:t xml:space="preserve">珠海茅台贸易有限公司 </w:t>
      </w:r>
    </w:p>
    <w:p>
      <w:r>
        <w:t xml:space="preserve">贵州琨恩生物工程有限公司 </w:t>
      </w:r>
    </w:p>
    <w:p>
      <w:r>
        <w:t xml:space="preserve">贵州新华羲玻璃有限责任公司 </w:t>
      </w:r>
    </w:p>
    <w:p>
      <w:r>
        <w:t xml:space="preserve">昌黎茅台葡萄酒经贸有限公司 </w:t>
      </w:r>
    </w:p>
    <w:p>
      <w:r>
        <w:t xml:space="preserve">贵州恒道丹林农业科技开发有限公司 </w:t>
      </w:r>
    </w:p>
    <w:p>
      <w:r>
        <w:t xml:space="preserve">贵州茅台酒厂（集团）昌黎葡萄酒业有限公司 </w:t>
      </w:r>
    </w:p>
    <w:p>
      <w:r>
        <w:t xml:space="preserve">广州市茅台贸易有限公司 </w:t>
      </w:r>
    </w:p>
    <w:p>
      <w:r>
        <w:t xml:space="preserve">贵州酒业发展有限责任公司 </w:t>
      </w:r>
    </w:p>
    <w:p>
      <w:r>
        <w:t xml:space="preserve">贵州茅台（集团）生态农业产业发展有限公司 </w:t>
      </w:r>
    </w:p>
    <w:p>
      <w:r/>
    </w:p>
    <w:p>
      <w:r>
        <w:t xml:space="preserve">104 / 112 </w:t>
      </w:r>
    </w:p>
    <w:p>
      <w:r/>
    </w:p>
    <w:p>
      <w:r>
        <w:t xml:space="preserve">11,473,011,885.36 </w:t>
      </w:r>
    </w:p>
    <w:p>
      <w:r/>
    </w:p>
    <w:p>
      <w:r>
        <w:t xml:space="preserve"> 本报告期  </w:t>
      </w:r>
    </w:p>
    <w:p>
      <w:r/>
    </w:p>
    <w:p>
      <w:r>
        <w:t xml:space="preserve">77,573,254.23 </w:t>
      </w:r>
    </w:p>
    <w:p>
      <w:r/>
    </w:p>
    <w:p>
      <w:r>
        <w:t xml:space="preserve">25,137,824.60 </w:t>
      </w:r>
    </w:p>
    <w:p>
      <w:r/>
    </w:p>
    <w:p>
      <w:r>
        <w:t xml:space="preserve">9,506,490.75 </w:t>
      </w:r>
    </w:p>
    <w:p>
      <w:r/>
    </w:p>
    <w:p>
      <w:r>
        <w:t xml:space="preserve">4,544,005.63 </w:t>
      </w:r>
    </w:p>
    <w:p>
      <w:r/>
    </w:p>
    <w:p>
      <w:r>
        <w:t xml:space="preserve">4,391,509.76 </w:t>
      </w:r>
    </w:p>
    <w:p>
      <w:r/>
    </w:p>
    <w:p>
      <w:r>
        <w:t xml:space="preserve">3,170,291.80 </w:t>
      </w:r>
    </w:p>
    <w:p>
      <w:r/>
    </w:p>
    <w:p>
      <w:r>
        <w:t xml:space="preserve">1,795,157.47 </w:t>
      </w:r>
    </w:p>
    <w:p>
      <w:r/>
    </w:p>
    <w:p>
      <w:r>
        <w:t xml:space="preserve">1,499,220.38 </w:t>
      </w:r>
    </w:p>
    <w:p>
      <w:r/>
    </w:p>
    <w:p>
      <w:r>
        <w:t xml:space="preserve">1,461,791.68 </w:t>
      </w:r>
    </w:p>
    <w:p>
      <w:r/>
    </w:p>
    <w:p>
      <w:r>
        <w:t xml:space="preserve">1,248,158.69 </w:t>
      </w:r>
    </w:p>
    <w:p>
      <w:r/>
    </w:p>
    <w:p>
      <w:r>
        <w:t xml:space="preserve">1,179,921.37 </w:t>
      </w:r>
    </w:p>
    <w:p>
      <w:r/>
    </w:p>
    <w:p>
      <w:r>
        <w:t xml:space="preserve">856,522.07 </w:t>
      </w:r>
    </w:p>
    <w:p>
      <w:r/>
    </w:p>
    <w:p>
      <w:r>
        <w:t xml:space="preserve">533,708.69 </w:t>
      </w:r>
    </w:p>
    <w:p>
      <w:r/>
    </w:p>
    <w:p>
      <w:r>
        <w:t xml:space="preserve">437,706.41 </w:t>
      </w:r>
    </w:p>
    <w:p>
      <w:r/>
    </w:p>
    <w:p>
      <w:r>
        <w:t xml:space="preserve">424,111.99 </w:t>
      </w:r>
    </w:p>
    <w:p>
      <w:r/>
    </w:p>
    <w:p>
      <w:r>
        <w:t xml:space="preserve">401,970.32 </w:t>
      </w:r>
    </w:p>
    <w:p>
      <w:r/>
    </w:p>
    <w:p>
      <w:r>
        <w:t xml:space="preserve">   290,738.42 </w:t>
      </w:r>
    </w:p>
    <w:p>
      <w:r/>
    </w:p>
    <w:p>
      <w:r>
        <w:t xml:space="preserve"> 287,749.34 </w:t>
      </w:r>
    </w:p>
    <w:p>
      <w:r/>
    </w:p>
    <w:p>
      <w:r>
        <w:t xml:space="preserve"> 284,813.40 </w:t>
      </w:r>
    </w:p>
    <w:p>
      <w:r/>
    </w:p>
    <w:p>
      <w:r>
        <w:t xml:space="preserve">171,067.09 </w:t>
      </w:r>
    </w:p>
    <w:p>
      <w:r/>
    </w:p>
    <w:p>
      <w:r>
        <w:t xml:space="preserve">156,209.85 </w:t>
      </w:r>
    </w:p>
    <w:p>
      <w:r/>
    </w:p>
    <w:p>
      <w:r>
        <w:t xml:space="preserve">139,323.11 </w:t>
      </w:r>
    </w:p>
    <w:p>
      <w:r/>
    </w:p>
    <w:p>
      <w:r>
        <w:t xml:space="preserve">105,230.32 </w:t>
      </w:r>
    </w:p>
    <w:p>
      <w:r/>
    </w:p>
    <w:p>
      <w:r>
        <w:t xml:space="preserve">100,551.21 </w:t>
      </w:r>
    </w:p>
    <w:p>
      <w:r/>
    </w:p>
    <w:p>
      <w:r>
        <w:t xml:space="preserve">64,676.77 </w:t>
      </w:r>
    </w:p>
    <w:p>
      <w:r/>
    </w:p>
    <w:p>
      <w:r>
        <w:t xml:space="preserve">63,870.84 </w:t>
      </w:r>
    </w:p>
    <w:p>
      <w:r/>
    </w:p>
    <w:p>
      <w:r>
        <w:t xml:space="preserve">62,108.92 </w:t>
      </w:r>
    </w:p>
    <w:p>
      <w:r/>
    </w:p>
    <w:p>
      <w:r>
        <w:t xml:space="preserve">56,391.33 </w:t>
      </w:r>
    </w:p>
    <w:p>
      <w:r/>
    </w:p>
    <w:p>
      <w:r>
        <w:t xml:space="preserve">49,420.42 </w:t>
      </w:r>
    </w:p>
    <w:p>
      <w:r/>
    </w:p>
    <w:p>
      <w:r>
        <w:t xml:space="preserve">49,040.64 </w:t>
      </w:r>
    </w:p>
    <w:p>
      <w:r/>
    </w:p>
    <w:p>
      <w:r>
        <w:t xml:space="preserve">39,522.76 </w:t>
      </w:r>
    </w:p>
    <w:p>
      <w:r/>
    </w:p>
    <w:p>
      <w:r>
        <w:t xml:space="preserve">34,260.65 </w:t>
      </w:r>
    </w:p>
    <w:p>
      <w:r/>
    </w:p>
    <w:p>
      <w:r>
        <w:t xml:space="preserve">32,899.90 </w:t>
      </w:r>
    </w:p>
    <w:p>
      <w:r/>
    </w:p>
    <w:p>
      <w:r>
        <w:t xml:space="preserve">31,260.79 </w:t>
      </w:r>
    </w:p>
    <w:p>
      <w:r/>
    </w:p>
    <w:p>
      <w:r>
        <w:t xml:space="preserve">27,182.34 </w:t>
      </w:r>
    </w:p>
    <w:p>
      <w:r/>
    </w:p>
    <w:p>
      <w:r>
        <w:t xml:space="preserve">26,075.93 </w:t>
      </w:r>
    </w:p>
    <w:p>
      <w:r/>
    </w:p>
    <w:p>
      <w:r>
        <w:t xml:space="preserve">19,779.11 </w:t>
      </w:r>
    </w:p>
    <w:p>
      <w:r/>
    </w:p>
    <w:p>
      <w:r>
        <w:t xml:space="preserve">18,161.44 </w:t>
      </w:r>
    </w:p>
    <w:p>
      <w:r/>
    </w:p>
    <w:p>
      <w:r>
        <w:t xml:space="preserve">16,686.84 </w:t>
      </w:r>
    </w:p>
    <w:p>
      <w:r/>
    </w:p>
    <w:p>
      <w:r>
        <w:t xml:space="preserve">11,293.81 </w:t>
      </w:r>
    </w:p>
    <w:p>
      <w:r/>
    </w:p>
    <w:p>
      <w:r>
        <w:t xml:space="preserve"> </w:t>
      </w:r>
    </w:p>
    <w:p>
      <w:r>
        <w:t xml:space="preserve"> </w:t>
      </w:r>
    </w:p>
    <w:p>
      <w:r>
        <w:t xml:space="preserve">2018 年年度报告 </w:t>
      </w:r>
    </w:p>
    <w:p>
      <w:r/>
    </w:p>
    <w:p>
      <w:r>
        <w:t xml:space="preserve">贵州茅台（集团）国际旅行社有限公司 </w:t>
      </w:r>
    </w:p>
    <w:p>
      <w:r>
        <w:t xml:space="preserve">贵州茅台酒厂（集团）置业投资发展有限公司 </w:t>
      </w:r>
    </w:p>
    <w:p>
      <w:r>
        <w:t xml:space="preserve">贵州茅台酒厂（集团）白金酒有限责任公司 </w:t>
      </w:r>
    </w:p>
    <w:p>
      <w:r>
        <w:t xml:space="preserve">茅台建信（贵州）投资基金管理有限公司 </w:t>
      </w:r>
    </w:p>
    <w:p>
      <w:r>
        <w:t xml:space="preserve">贵州茅台酒厂（集团）酒店经营管理有限公司 </w:t>
      </w:r>
    </w:p>
    <w:p>
      <w:r>
        <w:t xml:space="preserve">茅台建信（贵州）投资基金（有限合伙） </w:t>
      </w:r>
    </w:p>
    <w:p>
      <w:r>
        <w:t xml:space="preserve">郑州茅台葡萄酒销售有限公司 </w:t>
      </w:r>
    </w:p>
    <w:p>
      <w:r>
        <w:t xml:space="preserve">茅台（上海）融资租赁有限公司 </w:t>
      </w:r>
    </w:p>
    <w:p>
      <w:r>
        <w:t xml:space="preserve"> 合计 </w:t>
      </w:r>
    </w:p>
    <w:p>
      <w:r>
        <w:t xml:space="preserve">c.利息收入 </w:t>
      </w:r>
    </w:p>
    <w:p>
      <w:r>
        <w:t xml:space="preserve">项目 </w:t>
      </w:r>
    </w:p>
    <w:p>
      <w:r>
        <w:t xml:space="preserve">贷款利息收入 </w:t>
      </w:r>
    </w:p>
    <w:p>
      <w:r>
        <w:t xml:space="preserve">贷款利息收入 </w:t>
      </w:r>
    </w:p>
    <w:p>
      <w:r/>
    </w:p>
    <w:p>
      <w:r>
        <w:t xml:space="preserve"> 关联方  </w:t>
      </w:r>
    </w:p>
    <w:p>
      <w:r>
        <w:t xml:space="preserve"> 贵州茅台酒厂（集团）昌黎葡萄酒业有限公司  </w:t>
      </w:r>
    </w:p>
    <w:p>
      <w:r>
        <w:t xml:space="preserve"> 珠海经济特区龙狮瓶盖有限公司  </w:t>
      </w:r>
    </w:p>
    <w:p>
      <w:r/>
    </w:p>
    <w:p>
      <w:r>
        <w:t xml:space="preserve"> 合计  </w:t>
      </w:r>
    </w:p>
    <w:p>
      <w:r/>
    </w:p>
    <w:p>
      <w:r>
        <w:t xml:space="preserve">10,835.18 </w:t>
      </w:r>
    </w:p>
    <w:p>
      <w:r/>
    </w:p>
    <w:p>
      <w:r>
        <w:t xml:space="preserve"> 3,649.89 </w:t>
      </w:r>
    </w:p>
    <w:p>
      <w:r/>
    </w:p>
    <w:p>
      <w:r>
        <w:t xml:space="preserve">2,678.85 </w:t>
      </w:r>
    </w:p>
    <w:p>
      <w:r/>
    </w:p>
    <w:p>
      <w:r>
        <w:t xml:space="preserve">232.81 </w:t>
      </w:r>
    </w:p>
    <w:p>
      <w:r/>
    </w:p>
    <w:p>
      <w:r>
        <w:t xml:space="preserve">211.75 </w:t>
      </w:r>
    </w:p>
    <w:p>
      <w:r/>
    </w:p>
    <w:p>
      <w:r>
        <w:t xml:space="preserve">144.31 </w:t>
      </w:r>
    </w:p>
    <w:p>
      <w:r/>
    </w:p>
    <w:p>
      <w:r>
        <w:t xml:space="preserve">45.28 </w:t>
      </w:r>
    </w:p>
    <w:p>
      <w:r/>
    </w:p>
    <w:p>
      <w:r>
        <w:t xml:space="preserve">20.70 </w:t>
      </w:r>
    </w:p>
    <w:p>
      <w:r/>
    </w:p>
    <w:p>
      <w:r>
        <w:t xml:space="preserve">136,317,779.84 </w:t>
      </w:r>
    </w:p>
    <w:p>
      <w:r/>
    </w:p>
    <w:p>
      <w:r>
        <w:t xml:space="preserve"> 本报告期  </w:t>
      </w:r>
    </w:p>
    <w:p>
      <w:r/>
    </w:p>
    <w:p>
      <w:r>
        <w:t xml:space="preserve">888,552.47  </w:t>
      </w:r>
    </w:p>
    <w:p>
      <w:r/>
    </w:p>
    <w:p>
      <w:r>
        <w:t xml:space="preserve">521,863.23  </w:t>
      </w:r>
    </w:p>
    <w:p>
      <w:r>
        <w:t xml:space="preserve">1,410,415.70  </w:t>
      </w:r>
    </w:p>
    <w:p>
      <w:r/>
    </w:p>
    <w:p>
      <w:r>
        <w:t xml:space="preserve"> 本报告期  </w:t>
      </w:r>
    </w:p>
    <w:p>
      <w:r/>
    </w:p>
    <w:p>
      <w:r>
        <w:t xml:space="preserve">         849,056.60  </w:t>
      </w:r>
    </w:p>
    <w:p>
      <w:r/>
    </w:p>
    <w:p>
      <w:r>
        <w:t xml:space="preserve">          28,301.89  </w:t>
      </w:r>
    </w:p>
    <w:p>
      <w:r/>
    </w:p>
    <w:p>
      <w:r>
        <w:t xml:space="preserve">         877,358.49  </w:t>
      </w:r>
    </w:p>
    <w:p>
      <w:r/>
    </w:p>
    <w:p>
      <w:r>
        <w:t xml:space="preserve">d.手续费及佣金收入 </w:t>
      </w:r>
    </w:p>
    <w:p>
      <w:r>
        <w:t xml:space="preserve">关联方 </w:t>
      </w:r>
    </w:p>
    <w:p>
      <w:r>
        <w:t xml:space="preserve">中国贵州茅台酒厂（集团）有限责任公司 </w:t>
      </w:r>
    </w:p>
    <w:p>
      <w:r>
        <w:t xml:space="preserve">贵州茅台（集团）生态农业产业发展有限公司 </w:t>
      </w:r>
    </w:p>
    <w:p>
      <w:r>
        <w:t xml:space="preserve">合计 </w:t>
      </w:r>
    </w:p>
    <w:p>
      <w:r>
        <w:t xml:space="preserve">e.发放贷款及垫款 </w:t>
      </w:r>
    </w:p>
    <w:p>
      <w:r>
        <w:t xml:space="preserve">项目 </w:t>
      </w:r>
    </w:p>
    <w:p>
      <w:r>
        <w:t xml:space="preserve">抵押贷款 </w:t>
      </w:r>
    </w:p>
    <w:p>
      <w:r>
        <w:t xml:space="preserve">抵押贷款 </w:t>
      </w:r>
    </w:p>
    <w:p>
      <w:r>
        <w:t xml:space="preserve">合计 </w:t>
      </w:r>
    </w:p>
    <w:p>
      <w:r>
        <w:t xml:space="preserve">减：贷款减值准备 </w:t>
      </w:r>
    </w:p>
    <w:p>
      <w:r>
        <w:t xml:space="preserve">发放贷款及垫款账面价值 </w:t>
      </w:r>
    </w:p>
    <w:p>
      <w:r>
        <w:t xml:space="preserve">f.委托贷款 </w:t>
      </w:r>
    </w:p>
    <w:p>
      <w:r>
        <w:t xml:space="preserve">委托单位 </w:t>
      </w:r>
    </w:p>
    <w:p>
      <w:r>
        <w:t>中国贵州茅台酒厂（集团）有限责</w:t>
      </w:r>
    </w:p>
    <w:p>
      <w:r>
        <w:t xml:space="preserve">任公司 </w:t>
      </w:r>
    </w:p>
    <w:p>
      <w:r>
        <w:t>中国贵州茅台酒厂（集团）有限责</w:t>
      </w:r>
    </w:p>
    <w:p>
      <w:r>
        <w:t xml:space="preserve">任公司 </w:t>
      </w:r>
    </w:p>
    <w:p>
      <w:r>
        <w:t>贵州茅台（集团）生态农业产业发</w:t>
      </w:r>
    </w:p>
    <w:p>
      <w:r>
        <w:t xml:space="preserve">展有限公司 </w:t>
      </w:r>
    </w:p>
    <w:p>
      <w:r/>
    </w:p>
    <w:p>
      <w:r>
        <w:t xml:space="preserve">司  </w:t>
      </w:r>
    </w:p>
    <w:p>
      <w:r/>
    </w:p>
    <w:p>
      <w:r>
        <w:t xml:space="preserve"> 关联方  </w:t>
      </w:r>
    </w:p>
    <w:p>
      <w:r>
        <w:t xml:space="preserve"> 珠海经济特区龙狮瓶盖有限公司  </w:t>
      </w:r>
    </w:p>
    <w:p>
      <w:r>
        <w:t xml:space="preserve"> 贵州茅台酒厂（集团）昌黎葡萄酒业有限公司  </w:t>
      </w:r>
    </w:p>
    <w:p>
      <w:r/>
    </w:p>
    <w:p>
      <w:r>
        <w:t xml:space="preserve">2018 年 12 月 31 日 </w:t>
      </w:r>
    </w:p>
    <w:p>
      <w:r/>
    </w:p>
    <w:p>
      <w:r>
        <w:t xml:space="preserve">7,000,000.00  </w:t>
      </w:r>
    </w:p>
    <w:p>
      <w:r/>
    </w:p>
    <w:p>
      <w:r>
        <w:t xml:space="preserve">30,000,000.00  </w:t>
      </w:r>
    </w:p>
    <w:p>
      <w:r/>
    </w:p>
    <w:p>
      <w:r>
        <w:t xml:space="preserve">37,000,000.00  </w:t>
      </w:r>
    </w:p>
    <w:p>
      <w:r/>
    </w:p>
    <w:p>
      <w:r>
        <w:t xml:space="preserve">925,000.00  </w:t>
      </w:r>
    </w:p>
    <w:p>
      <w:r/>
    </w:p>
    <w:p>
      <w:r>
        <w:t xml:space="preserve">36,075,000.00  </w:t>
      </w:r>
    </w:p>
    <w:p>
      <w:r/>
    </w:p>
    <w:p>
      <w:r>
        <w:t xml:space="preserve">贷款单位 </w:t>
      </w:r>
    </w:p>
    <w:p>
      <w:r>
        <w:t xml:space="preserve"> 贵州茅台酒厂（集团）贵阳高新置</w:t>
      </w:r>
    </w:p>
    <w:p>
      <w:r>
        <w:t xml:space="preserve">业投资发展有限公司  </w:t>
      </w:r>
    </w:p>
    <w:p>
      <w:r>
        <w:t xml:space="preserve"> 贵州茅台酒厂（集团）三亚投资实</w:t>
      </w:r>
    </w:p>
    <w:p>
      <w:r>
        <w:t xml:space="preserve">业有限公司  </w:t>
      </w:r>
    </w:p>
    <w:p>
      <w:r>
        <w:t xml:space="preserve"> 贵州恒道丹林农业科技开发有限公</w:t>
      </w:r>
    </w:p>
    <w:p>
      <w:r/>
    </w:p>
    <w:p>
      <w:r>
        <w:t xml:space="preserve">金额 </w:t>
      </w:r>
    </w:p>
    <w:p>
      <w:r/>
    </w:p>
    <w:p>
      <w:r>
        <w:t xml:space="preserve">300,000,000.00  </w:t>
      </w:r>
    </w:p>
    <w:p>
      <w:r/>
    </w:p>
    <w:p>
      <w:r>
        <w:t xml:space="preserve">150,000,000.00  </w:t>
      </w:r>
    </w:p>
    <w:p>
      <w:r/>
    </w:p>
    <w:p>
      <w:r>
        <w:t xml:space="preserve">10,000,000.00  </w:t>
      </w:r>
    </w:p>
    <w:p>
      <w:r/>
    </w:p>
    <w:p>
      <w:r>
        <w:t xml:space="preserve">5、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其他应收款 </w:t>
      </w:r>
    </w:p>
    <w:p>
      <w:r/>
    </w:p>
    <w:p>
      <w:r>
        <w:t>贵州茅台（集</w:t>
      </w:r>
    </w:p>
    <w:p>
      <w:r>
        <w:t>团）生态农业</w:t>
      </w:r>
    </w:p>
    <w:p>
      <w:r>
        <w:t>产业发展有限</w:t>
      </w:r>
    </w:p>
    <w:p>
      <w:r>
        <w:t xml:space="preserve">公司 </w:t>
      </w:r>
    </w:p>
    <w:p>
      <w:r/>
    </w:p>
    <w:p>
      <w:r>
        <w:t xml:space="preserve">期末余额 </w:t>
      </w:r>
    </w:p>
    <w:p>
      <w:r>
        <w:t xml:space="preserve">账面余额 坏账准备 </w:t>
      </w:r>
    </w:p>
    <w:p>
      <w:r/>
    </w:p>
    <w:p>
      <w:r>
        <w:t xml:space="preserve">6,921,307.28 </w:t>
      </w:r>
    </w:p>
    <w:p>
      <w:r/>
    </w:p>
    <w:p>
      <w:r>
        <w:t xml:space="preserve">单位:元  币种:人民币 </w:t>
      </w:r>
    </w:p>
    <w:p>
      <w:r>
        <w:t xml:space="preserve">期初余额 </w:t>
      </w:r>
    </w:p>
    <w:p>
      <w:r>
        <w:t xml:space="preserve">账面余额 </w:t>
      </w:r>
    </w:p>
    <w:p>
      <w:r>
        <w:t xml:space="preserve">坏账准备 </w:t>
      </w:r>
    </w:p>
    <w:p>
      <w:r/>
    </w:p>
    <w:p>
      <w:r>
        <w:t xml:space="preserve">105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预付款项 </w:t>
      </w:r>
    </w:p>
    <w:p>
      <w:r/>
    </w:p>
    <w:p>
      <w:r>
        <w:t>贵州习酒销售</w:t>
      </w:r>
    </w:p>
    <w:p>
      <w:r>
        <w:t xml:space="preserve">有限责任公司 </w:t>
      </w:r>
    </w:p>
    <w:p>
      <w:r>
        <w:t xml:space="preserve">说明：上述交易已于 2019 年 3 月完成。 </w:t>
      </w:r>
    </w:p>
    <w:p>
      <w:r/>
    </w:p>
    <w:p>
      <w:r>
        <w:t xml:space="preserve">4,566,039.48 </w:t>
      </w:r>
    </w:p>
    <w:p>
      <w:r/>
    </w:p>
    <w:p>
      <w:r>
        <w:t xml:space="preserve">(2). 应付项目 </w:t>
      </w:r>
    </w:p>
    <w:p>
      <w:r>
        <w:t xml:space="preserve">√适用  □不适用  </w:t>
      </w:r>
    </w:p>
    <w:p>
      <w:r/>
    </w:p>
    <w:p>
      <w:r>
        <w:t xml:space="preserve">其他应付款 </w:t>
      </w:r>
    </w:p>
    <w:p>
      <w:r/>
    </w:p>
    <w:p>
      <w:r>
        <w:t xml:space="preserve">项目名称 </w:t>
      </w:r>
    </w:p>
    <w:p>
      <w:r>
        <w:t xml:space="preserve">关联方 </w:t>
      </w:r>
    </w:p>
    <w:p>
      <w:r>
        <w:t xml:space="preserve">其他应付款 中国贵州茅台酒厂（集团）有限责任公司 </w:t>
      </w:r>
    </w:p>
    <w:p>
      <w:r>
        <w:t xml:space="preserve">其他应付款 贵州茅台酒厂集团技术开发公司 </w:t>
      </w:r>
    </w:p>
    <w:p>
      <w:r>
        <w:t>中国贵州茅台酒厂（集团）文化旅游有限责任公</w:t>
      </w:r>
    </w:p>
    <w:p>
      <w:r>
        <w:t xml:space="preserve">司 </w:t>
      </w:r>
    </w:p>
    <w:p>
      <w:r>
        <w:t xml:space="preserve">其他应付款 贵州茅台酒厂（集团）物流有限责任公司 </w:t>
      </w:r>
    </w:p>
    <w:p>
      <w:r>
        <w:t xml:space="preserve">其他应付款 贵州遵义茅台机场有限责任公司 </w:t>
      </w:r>
    </w:p>
    <w:p>
      <w:r>
        <w:t xml:space="preserve">其他应付款 贵州茅台酒厂（集团）习酒有限责任公司 </w:t>
      </w:r>
    </w:p>
    <w:p>
      <w:r>
        <w:t xml:space="preserve">其他应付款 贵州省仁怀市申仁包装印务有限责任公司 </w:t>
      </w:r>
    </w:p>
    <w:p>
      <w:r>
        <w:t xml:space="preserve">其他应付款 贵州茅台(集团)国际旅行社有限公司 </w:t>
      </w:r>
    </w:p>
    <w:p>
      <w:r>
        <w:t xml:space="preserve">其他应付款 北京茅台贸易有限责任公司 </w:t>
      </w:r>
    </w:p>
    <w:p>
      <w:r>
        <w:t xml:space="preserve">其他应付款 贵州茅台酒厂（集团）保健酒业有限公司 </w:t>
      </w:r>
    </w:p>
    <w:p>
      <w:r>
        <w:t xml:space="preserve">其他应付款 贵州茅台酒厂（集团）酒店经营管理有限公司 </w:t>
      </w:r>
    </w:p>
    <w:p>
      <w:r>
        <w:t xml:space="preserve">其他应付款 上海贵州茅台实业公司 </w:t>
      </w:r>
    </w:p>
    <w:p>
      <w:r>
        <w:t xml:space="preserve">其他应付款 珠海经济特区龙狮瓶盖有限公司 </w:t>
      </w:r>
    </w:p>
    <w:p>
      <w:r>
        <w:t xml:space="preserve">其他应付款 贵州茅台集团电子商务股份有限公司 </w:t>
      </w:r>
    </w:p>
    <w:p>
      <w:r>
        <w:t xml:space="preserve">其他应付款 贵州茅台物流园区粮食收储有限公司 </w:t>
      </w:r>
    </w:p>
    <w:p>
      <w:r>
        <w:t xml:space="preserve">其他应付款 贵州富明行包装有限公司 </w:t>
      </w:r>
    </w:p>
    <w:p>
      <w:r>
        <w:t xml:space="preserve">其他应付款 贵阳茅台贸易公司 </w:t>
      </w:r>
    </w:p>
    <w:p>
      <w:r>
        <w:t xml:space="preserve">其他应付款 贵州酒业发展有限责任公司 </w:t>
      </w:r>
    </w:p>
    <w:p>
      <w:r>
        <w:t xml:space="preserve">其他应付款 贵州新华羲玻璃有限责任公司 </w:t>
      </w:r>
    </w:p>
    <w:p>
      <w:r>
        <w:t xml:space="preserve">其他应付款 上海仁彩印务有限公司 </w:t>
      </w:r>
    </w:p>
    <w:p>
      <w:r>
        <w:t xml:space="preserve">其他应付款 贵州茅台意达广告有限公司 </w:t>
      </w:r>
    </w:p>
    <w:p>
      <w:r>
        <w:t xml:space="preserve">应付账款 贵州省仁怀市申仁包装印务有限责任公司 </w:t>
      </w:r>
    </w:p>
    <w:p>
      <w:r>
        <w:t xml:space="preserve">应付账款 贵州茅台酒厂（集团）物流有限责任公司 </w:t>
      </w:r>
    </w:p>
    <w:p>
      <w:r>
        <w:t xml:space="preserve">应付账款 贵州茅台酒厂（集团）酒店经营管理有限公司 </w:t>
      </w:r>
    </w:p>
    <w:p>
      <w:r>
        <w:t xml:space="preserve">应付账款 贵州新华羲玻璃有限责任公司 </w:t>
      </w:r>
    </w:p>
    <w:p>
      <w:r>
        <w:t xml:space="preserve">应付账款 贵州富明行包装有限公司 </w:t>
      </w:r>
    </w:p>
    <w:p>
      <w:r>
        <w:t xml:space="preserve">应付账款 贵州茅台意达广告有限公司 </w:t>
      </w:r>
    </w:p>
    <w:p>
      <w:r>
        <w:t xml:space="preserve">预收账款  贵州茅台集团电子商务股份有限公司 </w:t>
      </w:r>
    </w:p>
    <w:p>
      <w:r>
        <w:t xml:space="preserve">预收账款 贵州遵义茅台机场有限责任公司 </w:t>
      </w:r>
    </w:p>
    <w:p>
      <w:r>
        <w:t xml:space="preserve">预收账款  北京茅台贸易有限责任公司 </w:t>
      </w:r>
    </w:p>
    <w:p>
      <w:r>
        <w:t xml:space="preserve">预收账款 上海贵州茅台实业公司 </w:t>
      </w:r>
    </w:p>
    <w:p>
      <w:r>
        <w:t>中国贵州茅台酒厂（集团）文化旅游有限责任公</w:t>
      </w:r>
    </w:p>
    <w:p>
      <w:r>
        <w:t xml:space="preserve">司 </w:t>
      </w:r>
    </w:p>
    <w:p>
      <w:r>
        <w:t xml:space="preserve">预收账款 中国贵州茅台酒厂（集团）有限责任公司 </w:t>
      </w:r>
    </w:p>
    <w:p>
      <w:r>
        <w:t xml:space="preserve">预收账款 贵阳茅台贸易公司 </w:t>
      </w:r>
    </w:p>
    <w:p>
      <w:r>
        <w:t xml:space="preserve">预收账款 贵州茅台意达广告有限公司 </w:t>
      </w:r>
    </w:p>
    <w:p>
      <w:r>
        <w:t xml:space="preserve">预收账款 贵州酒业发展有限责任公司 </w:t>
      </w:r>
    </w:p>
    <w:p>
      <w:r>
        <w:t xml:space="preserve">应付利息 中国贵州茅台酒厂（集团）有限责任公司 </w:t>
      </w:r>
    </w:p>
    <w:p>
      <w:r>
        <w:t xml:space="preserve">应付利息 贵州习酒销售有限责任公司 </w:t>
      </w:r>
    </w:p>
    <w:p>
      <w:r/>
    </w:p>
    <w:p>
      <w:r>
        <w:t xml:space="preserve">预收账款  </w:t>
      </w:r>
    </w:p>
    <w:p>
      <w:r/>
    </w:p>
    <w:p>
      <w:r>
        <w:t xml:space="preserve">106 / 112 </w:t>
      </w:r>
    </w:p>
    <w:p>
      <w:r/>
    </w:p>
    <w:p>
      <w:r>
        <w:t xml:space="preserve">单位:元  币种:人民币 </w:t>
      </w:r>
    </w:p>
    <w:p>
      <w:r>
        <w:t xml:space="preserve">期末账面余额 期初账面余额 </w:t>
      </w:r>
    </w:p>
    <w:p>
      <w:r/>
    </w:p>
    <w:p>
      <w:r>
        <w:t xml:space="preserve">629,223,412.95 </w:t>
      </w:r>
    </w:p>
    <w:p>
      <w:r>
        <w:t xml:space="preserve">61,177,481.59 </w:t>
      </w:r>
    </w:p>
    <w:p>
      <w:r>
        <w:t xml:space="preserve">10,464,454.27 </w:t>
      </w:r>
    </w:p>
    <w:p>
      <w:r/>
    </w:p>
    <w:p>
      <w:r>
        <w:t xml:space="preserve">288,033,812.40 </w:t>
      </w:r>
    </w:p>
    <w:p>
      <w:r>
        <w:t xml:space="preserve">148,288,865.78 </w:t>
      </w:r>
    </w:p>
    <w:p>
      <w:r>
        <w:t xml:space="preserve">58,039,597.72 </w:t>
      </w:r>
    </w:p>
    <w:p>
      <w:r/>
    </w:p>
    <w:p>
      <w:r>
        <w:t xml:space="preserve">7,077,030.80 </w:t>
      </w:r>
    </w:p>
    <w:p>
      <w:r>
        <w:t xml:space="preserve">7,722,900.00 </w:t>
      </w:r>
    </w:p>
    <w:p>
      <w:r>
        <w:t xml:space="preserve">1,055,479.45 </w:t>
      </w:r>
    </w:p>
    <w:p>
      <w:r>
        <w:t xml:space="preserve">1,032,036.68 </w:t>
      </w:r>
    </w:p>
    <w:p>
      <w:r>
        <w:t xml:space="preserve">3,851,072.00 </w:t>
      </w:r>
    </w:p>
    <w:p>
      <w:r>
        <w:t xml:space="preserve">950,000.00 </w:t>
      </w:r>
    </w:p>
    <w:p>
      <w:r>
        <w:t xml:space="preserve">591,695.00 </w:t>
      </w:r>
    </w:p>
    <w:p>
      <w:r>
        <w:t xml:space="preserve">627,358.48 </w:t>
      </w:r>
    </w:p>
    <w:p>
      <w:r>
        <w:t xml:space="preserve">505,000.00 </w:t>
      </w:r>
    </w:p>
    <w:p>
      <w:r>
        <w:t xml:space="preserve">503,250.14 </w:t>
      </w:r>
    </w:p>
    <w:p>
      <w:r>
        <w:t xml:space="preserve">724,105.00 </w:t>
      </w:r>
    </w:p>
    <w:p>
      <w:r>
        <w:t xml:space="preserve">400,000.00 </w:t>
      </w:r>
    </w:p>
    <w:p>
      <w:r>
        <w:t xml:space="preserve">310,000.00 </w:t>
      </w:r>
    </w:p>
    <w:p>
      <w:r>
        <w:t xml:space="preserve">300,000.00 </w:t>
      </w:r>
    </w:p>
    <w:p>
      <w:r>
        <w:t xml:space="preserve">300,000.00 </w:t>
      </w:r>
    </w:p>
    <w:p>
      <w:r>
        <w:t xml:space="preserve">300,000.00 </w:t>
      </w:r>
    </w:p>
    <w:p>
      <w:r>
        <w:t xml:space="preserve">1,001,744.38 </w:t>
      </w:r>
    </w:p>
    <w:p>
      <w:r>
        <w:t xml:space="preserve">167,947.50 </w:t>
      </w:r>
    </w:p>
    <w:p>
      <w:r>
        <w:t xml:space="preserve">28,471,219.49 </w:t>
      </w:r>
    </w:p>
    <w:p>
      <w:r>
        <w:t xml:space="preserve">8,322,500.64 </w:t>
      </w:r>
    </w:p>
    <w:p>
      <w:r>
        <w:t xml:space="preserve">3,067,671.61 </w:t>
      </w:r>
    </w:p>
    <w:p>
      <w:r>
        <w:t xml:space="preserve">2,930,881.94 </w:t>
      </w:r>
    </w:p>
    <w:p>
      <w:r>
        <w:t xml:space="preserve">530,193.44 </w:t>
      </w:r>
    </w:p>
    <w:p>
      <w:r>
        <w:t xml:space="preserve">3,150,000.00 </w:t>
      </w:r>
    </w:p>
    <w:p>
      <w:r>
        <w:t xml:space="preserve">71,781,197.08 </w:t>
      </w:r>
    </w:p>
    <w:p>
      <w:r>
        <w:t xml:space="preserve">53,403,255.00 </w:t>
      </w:r>
    </w:p>
    <w:p>
      <w:r>
        <w:t xml:space="preserve">31,339,980.00 </w:t>
      </w:r>
    </w:p>
    <w:p>
      <w:r>
        <w:t xml:space="preserve">9,597,356.00 </w:t>
      </w:r>
    </w:p>
    <w:p>
      <w:r>
        <w:t xml:space="preserve">8,025,310.00 </w:t>
      </w:r>
    </w:p>
    <w:p>
      <w:r/>
    </w:p>
    <w:p>
      <w:r>
        <w:t xml:space="preserve">3,612,818.00 </w:t>
      </w:r>
    </w:p>
    <w:p>
      <w:r>
        <w:t xml:space="preserve">1,371,106.92 </w:t>
      </w:r>
    </w:p>
    <w:p>
      <w:r>
        <w:t xml:space="preserve">239,999.56 </w:t>
      </w:r>
    </w:p>
    <w:p>
      <w:r/>
    </w:p>
    <w:p>
      <w:r>
        <w:t xml:space="preserve">22,606,673.20 </w:t>
      </w:r>
    </w:p>
    <w:p>
      <w:r>
        <w:t xml:space="preserve">10,818,327.76 </w:t>
      </w:r>
    </w:p>
    <w:p>
      <w:r/>
    </w:p>
    <w:p>
      <w:r>
        <w:t xml:space="preserve">8,611,121.09 </w:t>
      </w:r>
    </w:p>
    <w:p>
      <w:r/>
    </w:p>
    <w:p>
      <w:r>
        <w:t xml:space="preserve">31,944.07 </w:t>
      </w:r>
    </w:p>
    <w:p>
      <w:r>
        <w:t xml:space="preserve">1,032,036.68 </w:t>
      </w:r>
    </w:p>
    <w:p>
      <w:r/>
    </w:p>
    <w:p>
      <w:r>
        <w:t xml:space="preserve">503,250.14 </w:t>
      </w:r>
    </w:p>
    <w:p>
      <w:r>
        <w:t xml:space="preserve">335,621,476.79 </w:t>
      </w:r>
    </w:p>
    <w:p>
      <w:r>
        <w:t xml:space="preserve">400,000.00 </w:t>
      </w:r>
    </w:p>
    <w:p>
      <w:r>
        <w:t xml:space="preserve">310,000.00 </w:t>
      </w:r>
    </w:p>
    <w:p>
      <w:r/>
    </w:p>
    <w:p>
      <w:r>
        <w:t xml:space="preserve">300,000.00 </w:t>
      </w:r>
    </w:p>
    <w:p>
      <w:r>
        <w:t xml:space="preserve">1,001,744.38 </w:t>
      </w:r>
    </w:p>
    <w:p>
      <w:r/>
    </w:p>
    <w:p>
      <w:r>
        <w:t xml:space="preserve">38,834,171.00 </w:t>
      </w:r>
    </w:p>
    <w:p>
      <w:r>
        <w:t xml:space="preserve">35,753,759.00 </w:t>
      </w:r>
    </w:p>
    <w:p>
      <w:r>
        <w:t xml:space="preserve">5,272,068.00 </w:t>
      </w:r>
    </w:p>
    <w:p>
      <w:r>
        <w:t xml:space="preserve">2,839,138.00 </w:t>
      </w:r>
    </w:p>
    <w:p>
      <w:r/>
    </w:p>
    <w:p>
      <w:r>
        <w:t xml:space="preserve">2,824,958.00 </w:t>
      </w:r>
    </w:p>
    <w:p>
      <w:r/>
    </w:p>
    <w:p>
      <w:r>
        <w:t xml:space="preserve">55,140.00 </w:t>
      </w:r>
    </w:p>
    <w:p>
      <w:r>
        <w:t xml:space="preserve">13,048,283.20 </w:t>
      </w:r>
    </w:p>
    <w:p>
      <w:r>
        <w:t xml:space="preserve">5,362,138.90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应付利息 </w:t>
      </w:r>
    </w:p>
    <w:p>
      <w:r/>
    </w:p>
    <w:p>
      <w:r>
        <w:t xml:space="preserve">应付利息 </w:t>
      </w:r>
    </w:p>
    <w:p>
      <w:r/>
    </w:p>
    <w:p>
      <w:r>
        <w:t xml:space="preserve">2,266,498.32 </w:t>
      </w:r>
    </w:p>
    <w:p>
      <w:r>
        <w:t xml:space="preserve">95,625.00 </w:t>
      </w:r>
    </w:p>
    <w:p>
      <w:r>
        <w:t xml:space="preserve">373,987.52 </w:t>
      </w:r>
    </w:p>
    <w:p>
      <w:r>
        <w:t xml:space="preserve">238,333.33 </w:t>
      </w:r>
    </w:p>
    <w:p>
      <w:r>
        <w:t xml:space="preserve">155,312.50 </w:t>
      </w:r>
    </w:p>
    <w:p>
      <w:r/>
    </w:p>
    <w:p>
      <w:r>
        <w:t xml:space="preserve">3,338,958.38 </w:t>
      </w:r>
    </w:p>
    <w:p>
      <w:r>
        <w:t xml:space="preserve">2,964,375.00 </w:t>
      </w:r>
    </w:p>
    <w:p>
      <w:r>
        <w:t xml:space="preserve">1,078,978.37 </w:t>
      </w:r>
    </w:p>
    <w:p>
      <w:r>
        <w:t xml:space="preserve">710,233.34 </w:t>
      </w:r>
    </w:p>
    <w:p>
      <w:r>
        <w:t xml:space="preserve">503,495.83 </w:t>
      </w:r>
    </w:p>
    <w:p>
      <w:r/>
    </w:p>
    <w:p>
      <w:r>
        <w:t xml:space="preserve">应付利息 贵州茅台酒厂集团技术开发公司 </w:t>
      </w:r>
    </w:p>
    <w:p>
      <w:r>
        <w:t xml:space="preserve">应付利息 贵州茅台酒厂（集团）白金酒销售有限责任公司 </w:t>
      </w:r>
    </w:p>
    <w:p>
      <w:r>
        <w:t xml:space="preserve">应付利息 贵州茅台意达广告有限公司 </w:t>
      </w:r>
    </w:p>
    <w:p>
      <w:r>
        <w:t xml:space="preserve">应付利息 贵州茅台醇营销公司 </w:t>
      </w:r>
    </w:p>
    <w:p>
      <w:r>
        <w:t>中国贵州茅台酒厂（集团）文化旅游有限责任公</w:t>
      </w:r>
    </w:p>
    <w:p>
      <w:r>
        <w:t xml:space="preserve">司 </w:t>
      </w:r>
    </w:p>
    <w:p>
      <w:r>
        <w:t xml:space="preserve">应付利息 贵州久远物业有限公司 </w:t>
      </w:r>
    </w:p>
    <w:p>
      <w:r>
        <w:t>贵州茅台酒厂（集团）对外投资合作管理有限责</w:t>
      </w:r>
    </w:p>
    <w:p>
      <w:r>
        <w:t xml:space="preserve">任公司 </w:t>
      </w:r>
    </w:p>
    <w:p>
      <w:r>
        <w:t xml:space="preserve">应付利息 上海贵州茅台实业公司 </w:t>
      </w:r>
    </w:p>
    <w:p>
      <w:r>
        <w:t xml:space="preserve">应付利息 贵州茅台酒厂（集团）贵阳商务有限责任公司 </w:t>
      </w:r>
    </w:p>
    <w:p>
      <w:r>
        <w:t xml:space="preserve">应付利息 贵州茅台酒厂（集团）物流有限责任公司 </w:t>
      </w:r>
    </w:p>
    <w:p>
      <w:r>
        <w:t xml:space="preserve">应付利息 贵阳茅台贸易公司 </w:t>
      </w:r>
    </w:p>
    <w:p>
      <w:r>
        <w:t xml:space="preserve">应付利息 贵州茅台生态农业销售有限责任公司 </w:t>
      </w:r>
    </w:p>
    <w:p>
      <w:r>
        <w:t xml:space="preserve">应付利息 贵州茅台集团健康产业有限公司 </w:t>
      </w:r>
    </w:p>
    <w:p>
      <w:r>
        <w:t xml:space="preserve">应付利息 贵州茅台（集团）生态农业产业发展有限公司 </w:t>
      </w:r>
    </w:p>
    <w:p>
      <w:r>
        <w:t xml:space="preserve">注：公司控股子公司贵州茅台集团财务有限公司吸收关联方存款、对关联方发放贷款及垫款情况 </w:t>
      </w:r>
    </w:p>
    <w:p>
      <w:r>
        <w:t>已在“第十一节 财务会计报告 九、关联方及关联交易 4、关联交易情况（2）其他关联交易”披</w:t>
      </w:r>
    </w:p>
    <w:p>
      <w:r>
        <w:t xml:space="preserve">露 </w:t>
      </w:r>
    </w:p>
    <w:p>
      <w:r/>
    </w:p>
    <w:p>
      <w:r>
        <w:t xml:space="preserve">58,500.00 </w:t>
      </w:r>
    </w:p>
    <w:p>
      <w:r>
        <w:t xml:space="preserve">5,352.38 </w:t>
      </w:r>
    </w:p>
    <w:p>
      <w:r>
        <w:t xml:space="preserve">573,166.67 </w:t>
      </w:r>
    </w:p>
    <w:p>
      <w:r>
        <w:t xml:space="preserve">481,288.90 </w:t>
      </w:r>
    </w:p>
    <w:p>
      <w:r>
        <w:t xml:space="preserve">203,652.80 </w:t>
      </w:r>
    </w:p>
    <w:p>
      <w:r>
        <w:t xml:space="preserve">96,000.00 </w:t>
      </w:r>
    </w:p>
    <w:p>
      <w:r>
        <w:t xml:space="preserve">37,583.33 </w:t>
      </w:r>
    </w:p>
    <w:p>
      <w:r/>
    </w:p>
    <w:p>
      <w:r>
        <w:t xml:space="preserve">305,911.14 </w:t>
      </w:r>
    </w:p>
    <w:p>
      <w:r>
        <w:t xml:space="preserve">242,687.50 </w:t>
      </w:r>
    </w:p>
    <w:p>
      <w:r/>
    </w:p>
    <w:p>
      <w:r>
        <w:t xml:space="preserve">187,470.82 </w:t>
      </w:r>
    </w:p>
    <w:p>
      <w:r>
        <w:t xml:space="preserve">231,400.00 </w:t>
      </w:r>
    </w:p>
    <w:p>
      <w:r/>
    </w:p>
    <w:p>
      <w:r>
        <w:t xml:space="preserve">195,375.00 </w:t>
      </w:r>
    </w:p>
    <w:p>
      <w:r>
        <w:t xml:space="preserve">5,436.32 </w:t>
      </w:r>
    </w:p>
    <w:p>
      <w:r/>
    </w:p>
    <w:p>
      <w:r>
        <w:t xml:space="preserve">十、 承诺及或有事项 </w:t>
      </w:r>
    </w:p>
    <w:p>
      <w:r>
        <w:t xml:space="preserve">1、 重要承诺事项 </w:t>
      </w:r>
    </w:p>
    <w:p>
      <w:r>
        <w:t xml:space="preserve">□适用 √不适用  </w:t>
      </w:r>
    </w:p>
    <w:p>
      <w:r/>
    </w:p>
    <w:p>
      <w:r>
        <w:t xml:space="preserve">2、 或有事项 </w:t>
      </w:r>
    </w:p>
    <w:p>
      <w:r>
        <w:t xml:space="preserve">(1). 资产负债表日存在的重要或有事项 </w:t>
      </w:r>
    </w:p>
    <w:p>
      <w:r>
        <w:t xml:space="preserve">□适用  √不适用  </w:t>
      </w:r>
    </w:p>
    <w:p>
      <w:r/>
    </w:p>
    <w:p>
      <w:r>
        <w:t xml:space="preserve">十一、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3、 其他资产负债表日后事项说明 </w:t>
      </w:r>
    </w:p>
    <w:p>
      <w:r>
        <w:t xml:space="preserve">□适用  √不适用  </w:t>
      </w:r>
    </w:p>
    <w:p>
      <w:r/>
    </w:p>
    <w:p>
      <w:r>
        <w:t xml:space="preserve">十二、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项目 </w:t>
      </w:r>
    </w:p>
    <w:p>
      <w:r/>
    </w:p>
    <w:p>
      <w:r>
        <w:t xml:space="preserve">单位：元  币种：人民币 </w:t>
      </w:r>
    </w:p>
    <w:p>
      <w:r/>
    </w:p>
    <w:p>
      <w:r>
        <w:t xml:space="preserve">18,263,859,814.20 </w:t>
      </w:r>
    </w:p>
    <w:p>
      <w:r>
        <w:t xml:space="preserve">18,263,859,814.20 </w:t>
      </w:r>
    </w:p>
    <w:p>
      <w:r/>
    </w:p>
    <w:p>
      <w:r>
        <w:t xml:space="preserve">期末余额 </w:t>
      </w:r>
    </w:p>
    <w:p>
      <w:r/>
    </w:p>
    <w:p>
      <w:r>
        <w:t xml:space="preserve">107 / 112 </w:t>
      </w:r>
    </w:p>
    <w:p>
      <w:r/>
    </w:p>
    <w:p>
      <w:r>
        <w:t xml:space="preserve">单位：元  币种：人民币 </w:t>
      </w:r>
    </w:p>
    <w:p>
      <w:r>
        <w:t xml:space="preserve">期初余额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8,070,882,641.67 </w:t>
      </w:r>
    </w:p>
    <w:p>
      <w:r>
        <w:t xml:space="preserve">8,070,882,641.67 </w:t>
      </w:r>
    </w:p>
    <w:p>
      <w:r/>
    </w:p>
    <w:p>
      <w:r>
        <w:t xml:space="preserve">5,259,884,003.02 </w:t>
      </w:r>
    </w:p>
    <w:p>
      <w:r>
        <w:t xml:space="preserve">5,259,884,003.02 </w:t>
      </w:r>
    </w:p>
    <w:p>
      <w:r/>
    </w:p>
    <w:p>
      <w:r>
        <w:t xml:space="preserve">应收票据 </w:t>
      </w:r>
    </w:p>
    <w:p>
      <w:r>
        <w:t xml:space="preserve">应收账款 </w:t>
      </w:r>
    </w:p>
    <w:p>
      <w:r/>
    </w:p>
    <w:p>
      <w:r>
        <w:t xml:space="preserve">合计 </w:t>
      </w:r>
    </w:p>
    <w:p>
      <w:r/>
    </w:p>
    <w:p>
      <w:r>
        <w:t xml:space="preserve">应收账款 </w:t>
      </w:r>
    </w:p>
    <w:p>
      <w:r/>
    </w:p>
    <w:p>
      <w:r>
        <w:t xml:space="preserve">(1). 应收账款分类披露 </w:t>
      </w:r>
    </w:p>
    <w:p>
      <w:r>
        <w:t xml:space="preserve">√适用  □不适用  </w:t>
      </w:r>
    </w:p>
    <w:p>
      <w:r/>
    </w:p>
    <w:p>
      <w:r>
        <w:t xml:space="preserve">账面余额 </w:t>
      </w:r>
    </w:p>
    <w:p>
      <w:r/>
    </w:p>
    <w:p>
      <w:r>
        <w:t xml:space="preserve">金额 </w:t>
      </w:r>
    </w:p>
    <w:p>
      <w:r/>
    </w:p>
    <w:p>
      <w:r>
        <w:t xml:space="preserve">期末余额 </w:t>
      </w:r>
    </w:p>
    <w:p>
      <w:r>
        <w:t xml:space="preserve">坏账准备 </w:t>
      </w:r>
    </w:p>
    <w:p>
      <w:r>
        <w:t>计提</w:t>
      </w:r>
    </w:p>
    <w:p>
      <w:r>
        <w:t>比例</w:t>
      </w:r>
    </w:p>
    <w:p>
      <w:r/>
    </w:p>
    <w:p>
      <w:r>
        <w:t xml:space="preserve">金额 </w:t>
      </w:r>
    </w:p>
    <w:p>
      <w:r/>
    </w:p>
    <w:p>
      <w:r>
        <w:t xml:space="preserve">(%) </w:t>
      </w:r>
    </w:p>
    <w:p>
      <w:r/>
    </w:p>
    <w:p>
      <w:r>
        <w:t>比例</w:t>
      </w:r>
    </w:p>
    <w:p>
      <w:r/>
    </w:p>
    <w:p>
      <w:r>
        <w:t xml:space="preserve">(%) </w:t>
      </w:r>
    </w:p>
    <w:p>
      <w:r/>
    </w:p>
    <w:p>
      <w:r>
        <w:t xml:space="preserve">账面 </w:t>
      </w:r>
    </w:p>
    <w:p>
      <w:r>
        <w:t xml:space="preserve">价值 </w:t>
      </w:r>
    </w:p>
    <w:p>
      <w:r/>
    </w:p>
    <w:p>
      <w:r>
        <w:t xml:space="preserve">账面余额 </w:t>
      </w:r>
    </w:p>
    <w:p>
      <w:r/>
    </w:p>
    <w:p>
      <w:r>
        <w:t xml:space="preserve">金额 </w:t>
      </w:r>
    </w:p>
    <w:p>
      <w:r/>
    </w:p>
    <w:p>
      <w:r>
        <w:t>比例</w:t>
      </w:r>
    </w:p>
    <w:p>
      <w:r/>
    </w:p>
    <w:p>
      <w:r>
        <w:t xml:space="preserve">(%) </w:t>
      </w:r>
    </w:p>
    <w:p>
      <w:r/>
    </w:p>
    <w:p>
      <w:r>
        <w:t xml:space="preserve">期初余额 </w:t>
      </w:r>
    </w:p>
    <w:p>
      <w:r>
        <w:t xml:space="preserve">坏账准备 </w:t>
      </w:r>
    </w:p>
    <w:p>
      <w:r>
        <w:t>计提</w:t>
      </w:r>
    </w:p>
    <w:p>
      <w:r>
        <w:t>比例</w:t>
      </w:r>
    </w:p>
    <w:p>
      <w:r/>
    </w:p>
    <w:p>
      <w:r>
        <w:t xml:space="preserve">金额 </w:t>
      </w:r>
    </w:p>
    <w:p>
      <w:r/>
    </w:p>
    <w:p>
      <w:r>
        <w:t xml:space="preserve">(%) </w:t>
      </w:r>
    </w:p>
    <w:p>
      <w:r/>
    </w:p>
    <w:p>
      <w:r>
        <w:t xml:space="preserve">账面 </w:t>
      </w:r>
    </w:p>
    <w:p>
      <w:r>
        <w:t xml:space="preserve">价值 </w:t>
      </w:r>
    </w:p>
    <w:p>
      <w:r/>
    </w:p>
    <w:p>
      <w:r>
        <w:t xml:space="preserve">单位：元  币种：人民币 </w:t>
      </w:r>
    </w:p>
    <w:p>
      <w:r/>
    </w:p>
    <w:p>
      <w:r>
        <w:t xml:space="preserve">8,070,882,641.67 100.00 </w:t>
      </w:r>
    </w:p>
    <w:p>
      <w:r/>
    </w:p>
    <w:p>
      <w:r>
        <w:t xml:space="preserve"> 8,070,882,641.67 5,259,884,003.02 100.00 </w:t>
      </w:r>
    </w:p>
    <w:p>
      <w:r/>
    </w:p>
    <w:p>
      <w:r>
        <w:t xml:space="preserve"> 5,259,884,003.02 </w:t>
      </w:r>
    </w:p>
    <w:p>
      <w:r/>
    </w:p>
    <w:p>
      <w:r>
        <w:t xml:space="preserve">8,070,882,641.67 100.00 </w:t>
      </w:r>
    </w:p>
    <w:p>
      <w:r/>
    </w:p>
    <w:p>
      <w:r>
        <w:t xml:space="preserve"> 8,070,882,641.67 5,259,884,003.02 100.00 </w:t>
      </w:r>
    </w:p>
    <w:p>
      <w:r/>
    </w:p>
    <w:p>
      <w:r>
        <w:t xml:space="preserve">  5,259,884,003.02 </w:t>
      </w:r>
    </w:p>
    <w:p>
      <w:r/>
    </w:p>
    <w:p>
      <w:r>
        <w:t xml:space="preserve">8,070,882,641.67 </w:t>
      </w:r>
    </w:p>
    <w:p>
      <w:r/>
    </w:p>
    <w:p>
      <w:r>
        <w:t xml:space="preserve">/ </w:t>
      </w:r>
    </w:p>
    <w:p>
      <w:r/>
    </w:p>
    <w:p>
      <w:r>
        <w:t xml:space="preserve">/ </w:t>
      </w:r>
    </w:p>
    <w:p>
      <w:r/>
    </w:p>
    <w:p>
      <w:r>
        <w:t xml:space="preserve">8,070,882,641.67 5,259,884,003.02 </w:t>
      </w:r>
    </w:p>
    <w:p>
      <w:r/>
    </w:p>
    <w:p>
      <w:r>
        <w:t xml:space="preserve">/ </w:t>
      </w:r>
    </w:p>
    <w:p>
      <w:r/>
    </w:p>
    <w:p>
      <w:r>
        <w:t xml:space="preserve">/ </w:t>
      </w:r>
    </w:p>
    <w:p>
      <w:r/>
    </w:p>
    <w:p>
      <w:r>
        <w:t xml:space="preserve">5,259,884,003.02 </w:t>
      </w:r>
    </w:p>
    <w:p>
      <w:r/>
    </w:p>
    <w:p>
      <w:r>
        <w:t xml:space="preserve">种类 </w:t>
      </w:r>
    </w:p>
    <w:p>
      <w:r/>
    </w:p>
    <w:p>
      <w:r>
        <w:t>单项金额重大</w:t>
      </w:r>
    </w:p>
    <w:p>
      <w:r>
        <w:t>并单独计提坏</w:t>
      </w:r>
    </w:p>
    <w:p>
      <w:r>
        <w:t>账准备的应收</w:t>
      </w:r>
    </w:p>
    <w:p>
      <w:r>
        <w:t xml:space="preserve">账款 </w:t>
      </w:r>
    </w:p>
    <w:p>
      <w:r>
        <w:t>按信用风险特</w:t>
      </w:r>
    </w:p>
    <w:p>
      <w:r>
        <w:t>征组合计提坏</w:t>
      </w:r>
    </w:p>
    <w:p>
      <w:r>
        <w:t>账准备的应收</w:t>
      </w:r>
    </w:p>
    <w:p>
      <w:r>
        <w:t xml:space="preserve">账款 </w:t>
      </w:r>
    </w:p>
    <w:p>
      <w:r>
        <w:t>其中：关联方及</w:t>
      </w:r>
    </w:p>
    <w:p>
      <w:r>
        <w:t xml:space="preserve">备用金 </w:t>
      </w:r>
    </w:p>
    <w:p>
      <w:r>
        <w:t>单项金额不重</w:t>
      </w:r>
    </w:p>
    <w:p>
      <w:r>
        <w:t>大但单独计提</w:t>
      </w:r>
    </w:p>
    <w:p>
      <w:r>
        <w:t>坏账准备的应</w:t>
      </w:r>
    </w:p>
    <w:p>
      <w:r>
        <w:t xml:space="preserve">收账款 </w:t>
      </w:r>
    </w:p>
    <w:p>
      <w:r>
        <w:t xml:space="preserve">合计 </w:t>
      </w:r>
    </w:p>
    <w:p>
      <w:r/>
    </w:p>
    <w:p>
      <w:r>
        <w:t xml:space="preserve">(2). 按欠款方归集的期末余额前五名的应收账款情况 </w:t>
      </w:r>
    </w:p>
    <w:p>
      <w:r>
        <w:t xml:space="preserve">√适用  □不适用  </w:t>
      </w:r>
    </w:p>
    <w:p>
      <w:r/>
    </w:p>
    <w:p>
      <w:r>
        <w:t xml:space="preserve">单位名称 </w:t>
      </w:r>
    </w:p>
    <w:p>
      <w:r>
        <w:t xml:space="preserve">贵州茅台酒销售有限公司 </w:t>
      </w:r>
    </w:p>
    <w:p>
      <w:r>
        <w:t xml:space="preserve">贵州茅台酱香酒营销有限公司 </w:t>
      </w:r>
    </w:p>
    <w:p>
      <w:r>
        <w:t xml:space="preserve">合计 </w:t>
      </w:r>
    </w:p>
    <w:p>
      <w:r/>
    </w:p>
    <w:p>
      <w:r>
        <w:t xml:space="preserve">期末余额 </w:t>
      </w:r>
    </w:p>
    <w:p>
      <w:r/>
    </w:p>
    <w:p>
      <w:r>
        <w:t xml:space="preserve">7,263,313,094.67 </w:t>
      </w:r>
    </w:p>
    <w:p>
      <w:r>
        <w:t xml:space="preserve">807,569,547.00 </w:t>
      </w:r>
    </w:p>
    <w:p>
      <w:r>
        <w:t xml:space="preserve">8,070,882,641.67 </w:t>
      </w:r>
    </w:p>
    <w:p>
      <w:r/>
    </w:p>
    <w:p>
      <w:r>
        <w:t xml:space="preserve">单位：元 币种：人民币 </w:t>
      </w:r>
    </w:p>
    <w:p>
      <w:r>
        <w:t xml:space="preserve">账龄 </w:t>
      </w:r>
    </w:p>
    <w:p>
      <w:r/>
    </w:p>
    <w:p>
      <w:r>
        <w:t xml:space="preserve">1 年以内 </w:t>
      </w:r>
    </w:p>
    <w:p>
      <w:r>
        <w:t xml:space="preserve">1 年以内 </w:t>
      </w:r>
    </w:p>
    <w:p>
      <w:r/>
    </w:p>
    <w:p>
      <w:r>
        <w:t xml:space="preserve">2、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应收利息 </w:t>
      </w:r>
    </w:p>
    <w:p>
      <w:r>
        <w:t xml:space="preserve">应收股利 </w:t>
      </w:r>
    </w:p>
    <w:p>
      <w:r>
        <w:t xml:space="preserve">其他应收款 </w:t>
      </w:r>
    </w:p>
    <w:p>
      <w:r/>
    </w:p>
    <w:p>
      <w:r>
        <w:t xml:space="preserve">合计 </w:t>
      </w:r>
    </w:p>
    <w:p>
      <w:r/>
    </w:p>
    <w:p>
      <w:r>
        <w:t xml:space="preserve">应收利息 </w:t>
      </w:r>
    </w:p>
    <w:p>
      <w:r/>
    </w:p>
    <w:p>
      <w:r>
        <w:t xml:space="preserve">(1). 应收利息分类 </w:t>
      </w:r>
    </w:p>
    <w:p>
      <w:r>
        <w:t xml:space="preserve">√适用 □不适用  </w:t>
      </w:r>
    </w:p>
    <w:p>
      <w:r/>
    </w:p>
    <w:p>
      <w:r>
        <w:t xml:space="preserve">794,734,811.22 </w:t>
      </w:r>
    </w:p>
    <w:p>
      <w:r/>
    </w:p>
    <w:p>
      <w:r>
        <w:t xml:space="preserve">736,596,486.64 </w:t>
      </w:r>
    </w:p>
    <w:p>
      <w:r/>
    </w:p>
    <w:p>
      <w:r>
        <w:t xml:space="preserve">122,798,086.20 </w:t>
      </w:r>
    </w:p>
    <w:p>
      <w:r>
        <w:t xml:space="preserve">917,532,897.42 </w:t>
      </w:r>
    </w:p>
    <w:p>
      <w:r/>
    </w:p>
    <w:p>
      <w:r>
        <w:t xml:space="preserve">80,717,852.98 </w:t>
      </w:r>
    </w:p>
    <w:p>
      <w:r>
        <w:t xml:space="preserve">817,314,339.62 </w:t>
      </w:r>
    </w:p>
    <w:p>
      <w:r/>
    </w:p>
    <w:p>
      <w:r>
        <w:t xml:space="preserve">108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794,734,811.22 </w:t>
      </w:r>
    </w:p>
    <w:p>
      <w:r>
        <w:t xml:space="preserve">794,734,811.22 </w:t>
      </w:r>
    </w:p>
    <w:p>
      <w:r/>
    </w:p>
    <w:p>
      <w:r>
        <w:t xml:space="preserve">单位：元  币种：人民币 </w:t>
      </w:r>
    </w:p>
    <w:p>
      <w:r>
        <w:t xml:space="preserve">期初余额 </w:t>
      </w:r>
    </w:p>
    <w:p>
      <w:r/>
    </w:p>
    <w:p>
      <w:r>
        <w:t xml:space="preserve">736,596,486.64 </w:t>
      </w:r>
    </w:p>
    <w:p>
      <w:r>
        <w:t xml:space="preserve">736,596,486.64 </w:t>
      </w:r>
    </w:p>
    <w:p>
      <w:r/>
    </w:p>
    <w:p>
      <w:r>
        <w:t xml:space="preserve">项目 </w:t>
      </w:r>
    </w:p>
    <w:p>
      <w:r>
        <w:t xml:space="preserve">定期存款利息 </w:t>
      </w:r>
    </w:p>
    <w:p>
      <w:r>
        <w:t xml:space="preserve">合计 </w:t>
      </w:r>
    </w:p>
    <w:p>
      <w:r/>
    </w:p>
    <w:p>
      <w:r>
        <w:t xml:space="preserve">其他应收款 </w:t>
      </w:r>
    </w:p>
    <w:p>
      <w:r/>
    </w:p>
    <w:p>
      <w:r>
        <w:t xml:space="preserve">(1). 其他应收款分类披露 </w:t>
      </w:r>
    </w:p>
    <w:p>
      <w:r/>
    </w:p>
    <w:p>
      <w:r>
        <w:t xml:space="preserve">√适用  □不适用  </w:t>
      </w:r>
    </w:p>
    <w:p>
      <w:r/>
    </w:p>
    <w:p>
      <w:r>
        <w:t xml:space="preserve">账面余额 </w:t>
      </w:r>
    </w:p>
    <w:p>
      <w:r/>
    </w:p>
    <w:p>
      <w:r>
        <w:t xml:space="preserve">金额 </w:t>
      </w:r>
    </w:p>
    <w:p>
      <w:r/>
    </w:p>
    <w:p>
      <w:r>
        <w:t>比例</w:t>
      </w:r>
    </w:p>
    <w:p>
      <w:r>
        <w:t xml:space="preserve">(%) </w:t>
      </w:r>
    </w:p>
    <w:p>
      <w:r/>
    </w:p>
    <w:p>
      <w:r>
        <w:t xml:space="preserve">期末余额 </w:t>
      </w:r>
    </w:p>
    <w:p>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单位：元  币种：人民币 </w:t>
      </w:r>
    </w:p>
    <w:p>
      <w:r/>
    </w:p>
    <w:p>
      <w:r>
        <w:t xml:space="preserve">期初余额 </w:t>
      </w:r>
    </w:p>
    <w:p>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125,711,345.19 100.00 2,913,258.99 </w:t>
      </w:r>
    </w:p>
    <w:p>
      <w:r/>
    </w:p>
    <w:p>
      <w:r>
        <w:t xml:space="preserve">2.32 122,798,086.20 82,809,214.41 100.00 2,091,361.43 </w:t>
      </w:r>
    </w:p>
    <w:p>
      <w:r/>
    </w:p>
    <w:p>
      <w:r>
        <w:t xml:space="preserve">2.53 </w:t>
      </w:r>
    </w:p>
    <w:p>
      <w:r/>
    </w:p>
    <w:p>
      <w:r>
        <w:t xml:space="preserve">80,717,852.98 </w:t>
      </w:r>
    </w:p>
    <w:p>
      <w:r/>
    </w:p>
    <w:p>
      <w:r>
        <w:t xml:space="preserve">120,213,930.10 95.63 </w:t>
      </w:r>
    </w:p>
    <w:p>
      <w:r/>
    </w:p>
    <w:p>
      <w:r>
        <w:t xml:space="preserve"> 120,213,930.10 77,111,799.32 93.12 </w:t>
      </w:r>
    </w:p>
    <w:p>
      <w:r/>
    </w:p>
    <w:p>
      <w:r>
        <w:t xml:space="preserve">77,111,799.32 </w:t>
      </w:r>
    </w:p>
    <w:p>
      <w:r/>
    </w:p>
    <w:p>
      <w:r>
        <w:t xml:space="preserve">5,497,415.09 </w:t>
      </w:r>
    </w:p>
    <w:p>
      <w:r/>
    </w:p>
    <w:p>
      <w:r>
        <w:t xml:space="preserve">4.37 2,913,258.99 52.99 </w:t>
      </w:r>
    </w:p>
    <w:p>
      <w:r/>
    </w:p>
    <w:p>
      <w:r>
        <w:t xml:space="preserve">2,584,156.10 5,697,415.09 </w:t>
      </w:r>
    </w:p>
    <w:p>
      <w:r/>
    </w:p>
    <w:p>
      <w:r>
        <w:t xml:space="preserve">6.88 2,091,361.43 36.71 </w:t>
      </w:r>
    </w:p>
    <w:p>
      <w:r/>
    </w:p>
    <w:p>
      <w:r>
        <w:t xml:space="preserve">3,606,053.66 </w:t>
      </w:r>
    </w:p>
    <w:p>
      <w:r/>
    </w:p>
    <w:p>
      <w:r>
        <w:t xml:space="preserve">125,711,345.19 </w:t>
      </w:r>
    </w:p>
    <w:p>
      <w:r/>
    </w:p>
    <w:p>
      <w:r>
        <w:t xml:space="preserve">/ </w:t>
      </w:r>
    </w:p>
    <w:p>
      <w:r/>
    </w:p>
    <w:p>
      <w:r>
        <w:t xml:space="preserve">2,913,258.99 </w:t>
      </w:r>
    </w:p>
    <w:p>
      <w:r/>
    </w:p>
    <w:p>
      <w:r>
        <w:t xml:space="preserve">/ </w:t>
      </w:r>
    </w:p>
    <w:p>
      <w:r/>
    </w:p>
    <w:p>
      <w:r>
        <w:t xml:space="preserve">122,798,086.20 82,809,214.41 </w:t>
      </w:r>
    </w:p>
    <w:p>
      <w:r/>
    </w:p>
    <w:p>
      <w:r>
        <w:t xml:space="preserve">/ </w:t>
      </w:r>
    </w:p>
    <w:p>
      <w:r/>
    </w:p>
    <w:p>
      <w:r>
        <w:t xml:space="preserve">2,091,361.43 </w:t>
      </w:r>
    </w:p>
    <w:p>
      <w:r/>
    </w:p>
    <w:p>
      <w:r>
        <w:t xml:space="preserve">/ </w:t>
      </w:r>
    </w:p>
    <w:p>
      <w:r/>
    </w:p>
    <w:p>
      <w:r>
        <w:t xml:space="preserve">80,717,852.98 </w:t>
      </w:r>
    </w:p>
    <w:p>
      <w:r/>
    </w:p>
    <w:p>
      <w:r>
        <w:t xml:space="preserve">类别 </w:t>
      </w:r>
    </w:p>
    <w:p>
      <w:r/>
    </w:p>
    <w:p>
      <w:r>
        <w:t>单项金额重</w:t>
      </w:r>
    </w:p>
    <w:p>
      <w:r>
        <w:t>大并单独计</w:t>
      </w:r>
    </w:p>
    <w:p>
      <w:r>
        <w:t>提坏账准备</w:t>
      </w:r>
    </w:p>
    <w:p>
      <w:r>
        <w:t>的其他应收</w:t>
      </w:r>
    </w:p>
    <w:p>
      <w:r>
        <w:t xml:space="preserve">款 </w:t>
      </w:r>
    </w:p>
    <w:p>
      <w:r>
        <w:t>按信用风险</w:t>
      </w:r>
    </w:p>
    <w:p>
      <w:r>
        <w:t>特征组合计</w:t>
      </w:r>
    </w:p>
    <w:p>
      <w:r>
        <w:t>提坏账准备</w:t>
      </w:r>
    </w:p>
    <w:p>
      <w:r>
        <w:t>的其他应收</w:t>
      </w:r>
    </w:p>
    <w:p>
      <w:r>
        <w:t xml:space="preserve">款 </w:t>
      </w:r>
    </w:p>
    <w:p>
      <w:r>
        <w:t>其中：关联方</w:t>
      </w:r>
    </w:p>
    <w:p>
      <w:r>
        <w:t>及备用金组</w:t>
      </w:r>
    </w:p>
    <w:p>
      <w:r>
        <w:t xml:space="preserve">合 </w:t>
      </w:r>
    </w:p>
    <w:p>
      <w:r>
        <w:t xml:space="preserve">账龄分析法 </w:t>
      </w:r>
    </w:p>
    <w:p>
      <w:r>
        <w:t>单项金额不</w:t>
      </w:r>
    </w:p>
    <w:p>
      <w:r>
        <w:t>重大但单独</w:t>
      </w:r>
    </w:p>
    <w:p>
      <w:r>
        <w:t>计提坏账准</w:t>
      </w:r>
    </w:p>
    <w:p>
      <w:r>
        <w:t>备的其他应</w:t>
      </w:r>
    </w:p>
    <w:p>
      <w:r>
        <w:t xml:space="preserve">收款 </w:t>
      </w:r>
    </w:p>
    <w:p>
      <w:r>
        <w:t xml:space="preserve">合计 </w:t>
      </w:r>
    </w:p>
    <w:p>
      <w:r/>
    </w:p>
    <w:p>
      <w:r>
        <w:t xml:space="preserve">组合中，按账龄分析法计提坏账准备的其他应收款： </w:t>
      </w:r>
    </w:p>
    <w:p>
      <w:r/>
    </w:p>
    <w:p>
      <w:r>
        <w:t xml:space="preserve">√适用 □不适用  </w:t>
      </w:r>
    </w:p>
    <w:p>
      <w:r/>
    </w:p>
    <w:p>
      <w:r>
        <w:t xml:space="preserve">账龄 </w:t>
      </w:r>
    </w:p>
    <w:p>
      <w:r/>
    </w:p>
    <w:p>
      <w:r>
        <w:t xml:space="preserve">其他应收款 </w:t>
      </w:r>
    </w:p>
    <w:p>
      <w:r/>
    </w:p>
    <w:p>
      <w:r>
        <w:t xml:space="preserve">单位：元  币种：人民币 </w:t>
      </w:r>
    </w:p>
    <w:p>
      <w:r>
        <w:t xml:space="preserve">期末余额 </w:t>
      </w:r>
    </w:p>
    <w:p>
      <w:r>
        <w:t xml:space="preserve">坏账准备 </w:t>
      </w:r>
    </w:p>
    <w:p>
      <w:r/>
    </w:p>
    <w:p>
      <w:r>
        <w:t xml:space="preserve">计提比例（%）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p>
    <w:p>
      <w:r>
        <w:t xml:space="preserve">合计 </w:t>
      </w:r>
    </w:p>
    <w:p>
      <w:r/>
    </w:p>
    <w:p>
      <w:r>
        <w:t xml:space="preserve">37,951.22 </w:t>
      </w:r>
    </w:p>
    <w:p>
      <w:r/>
    </w:p>
    <w:p>
      <w:r>
        <w:t xml:space="preserve">3,795.12 </w:t>
      </w:r>
    </w:p>
    <w:p>
      <w:r/>
    </w:p>
    <w:p>
      <w:r>
        <w:t xml:space="preserve">5,100,000.00 </w:t>
      </w:r>
    </w:p>
    <w:p>
      <w:r/>
    </w:p>
    <w:p>
      <w:r>
        <w:t xml:space="preserve">2,550,000.00 </w:t>
      </w:r>
    </w:p>
    <w:p>
      <w:r/>
    </w:p>
    <w:p>
      <w:r>
        <w:t xml:space="preserve">359,463.87 </w:t>
      </w:r>
    </w:p>
    <w:p>
      <w:r>
        <w:t xml:space="preserve">5,497,415.09 </w:t>
      </w:r>
    </w:p>
    <w:p>
      <w:r/>
    </w:p>
    <w:p>
      <w:r>
        <w:t xml:space="preserve">359,463.87 </w:t>
      </w:r>
    </w:p>
    <w:p>
      <w:r>
        <w:t xml:space="preserve">2,913,258.99 </w:t>
      </w:r>
    </w:p>
    <w:p>
      <w:r/>
    </w:p>
    <w:p>
      <w:r>
        <w:t xml:space="preserve">10.00 </w:t>
      </w:r>
    </w:p>
    <w:p>
      <w:r/>
    </w:p>
    <w:p>
      <w:r>
        <w:t xml:space="preserve">50.00 </w:t>
      </w:r>
    </w:p>
    <w:p>
      <w:r/>
    </w:p>
    <w:p>
      <w:r>
        <w:t xml:space="preserve">100.00 </w:t>
      </w:r>
    </w:p>
    <w:p>
      <w:r>
        <w:t xml:space="preserve">52.99 </w:t>
      </w:r>
    </w:p>
    <w:p>
      <w:r/>
    </w:p>
    <w:p>
      <w:r>
        <w:t xml:space="preserve">(2). 本期计提、收回或转回的坏账准备情况 </w:t>
      </w:r>
    </w:p>
    <w:p>
      <w:r/>
    </w:p>
    <w:p>
      <w:r>
        <w:t xml:space="preserve">本期计提坏账准备金额 1,021,897.56 元；本期收回或转回坏账准备金额 200,000.00 元。 </w:t>
      </w:r>
    </w:p>
    <w:p>
      <w:r>
        <w:t xml:space="preserve">其中本期坏账准备转回或收回金额重要的： </w:t>
      </w:r>
    </w:p>
    <w:p>
      <w:r>
        <w:t xml:space="preserve">□适用 √不适用  </w:t>
      </w:r>
    </w:p>
    <w:p>
      <w:r/>
    </w:p>
    <w:p>
      <w:r>
        <w:t xml:space="preserve">109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按款项性质分类情况 </w:t>
      </w:r>
    </w:p>
    <w:p>
      <w:r/>
    </w:p>
    <w:p>
      <w:r>
        <w:t xml:space="preserve">√适用 □不适用  </w:t>
      </w:r>
    </w:p>
    <w:p>
      <w:r/>
    </w:p>
    <w:p>
      <w:r>
        <w:t xml:space="preserve">款项性质 </w:t>
      </w:r>
    </w:p>
    <w:p>
      <w:r/>
    </w:p>
    <w:p>
      <w:r>
        <w:t xml:space="preserve">期末账面余额 </w:t>
      </w:r>
    </w:p>
    <w:p>
      <w:r/>
    </w:p>
    <w:p>
      <w:r>
        <w:t xml:space="preserve">备用金 </w:t>
      </w:r>
    </w:p>
    <w:p>
      <w:r>
        <w:t xml:space="preserve">往来款项 </w:t>
      </w:r>
    </w:p>
    <w:p>
      <w:r/>
    </w:p>
    <w:p>
      <w:r>
        <w:t xml:space="preserve">合计 </w:t>
      </w:r>
    </w:p>
    <w:p>
      <w:r/>
    </w:p>
    <w:p>
      <w:r>
        <w:t xml:space="preserve">5,193,812.28 </w:t>
      </w:r>
    </w:p>
    <w:p>
      <w:r>
        <w:t xml:space="preserve">120,517,532.91 </w:t>
      </w:r>
    </w:p>
    <w:p>
      <w:r>
        <w:t xml:space="preserve">125,711,345.19 </w:t>
      </w:r>
    </w:p>
    <w:p>
      <w:r/>
    </w:p>
    <w:p>
      <w:r>
        <w:t xml:space="preserve">单位：元  币种：人民币 </w:t>
      </w:r>
    </w:p>
    <w:p>
      <w:r>
        <w:t xml:space="preserve">期初账面余额 </w:t>
      </w:r>
    </w:p>
    <w:p>
      <w:r/>
    </w:p>
    <w:p>
      <w:r>
        <w:t xml:space="preserve">4,258,243.85 </w:t>
      </w:r>
    </w:p>
    <w:p>
      <w:r>
        <w:t xml:space="preserve">78,550,970.56 </w:t>
      </w:r>
    </w:p>
    <w:p>
      <w:r>
        <w:t xml:space="preserve">82,809,214.41 </w:t>
      </w:r>
    </w:p>
    <w:p>
      <w:r/>
    </w:p>
    <w:p>
      <w:r>
        <w:t xml:space="preserve">(4). 按欠款方归集的期末余额前五名的其他应收款情况 </w:t>
      </w:r>
    </w:p>
    <w:p>
      <w:r/>
    </w:p>
    <w:p>
      <w:r>
        <w:t xml:space="preserve">√适用 □不适用  </w:t>
      </w:r>
    </w:p>
    <w:p>
      <w:r/>
    </w:p>
    <w:p>
      <w:r>
        <w:t xml:space="preserve">单位名称 款项的性质 期末余额 </w:t>
      </w:r>
    </w:p>
    <w:p>
      <w:r/>
    </w:p>
    <w:p>
      <w:r>
        <w:t xml:space="preserve">账龄 </w:t>
      </w:r>
    </w:p>
    <w:p>
      <w:r/>
    </w:p>
    <w:p>
      <w:r>
        <w:t xml:space="preserve">单位：元  币种：人民币 </w:t>
      </w:r>
    </w:p>
    <w:p>
      <w:r>
        <w:t>占其他应收款期</w:t>
      </w:r>
    </w:p>
    <w:p>
      <w:r>
        <w:t>末余额合计数的</w:t>
      </w:r>
    </w:p>
    <w:p>
      <w:r>
        <w:t xml:space="preserve">比例(%) </w:t>
      </w:r>
    </w:p>
    <w:p>
      <w:r/>
    </w:p>
    <w:p>
      <w:r>
        <w:t xml:space="preserve">坏账准备 </w:t>
      </w:r>
    </w:p>
    <w:p>
      <w:r>
        <w:t xml:space="preserve">期末余额 </w:t>
      </w:r>
    </w:p>
    <w:p>
      <w:r/>
    </w:p>
    <w:p>
      <w:r>
        <w:t xml:space="preserve">往来款项 </w:t>
      </w:r>
    </w:p>
    <w:p>
      <w:r/>
    </w:p>
    <w:p>
      <w:r>
        <w:t xml:space="preserve">67.70 </w:t>
      </w:r>
    </w:p>
    <w:p>
      <w:r/>
    </w:p>
    <w:p>
      <w:r>
        <w:t xml:space="preserve">12.41 </w:t>
      </w:r>
    </w:p>
    <w:p>
      <w:r/>
    </w:p>
    <w:p>
      <w:r>
        <w:t xml:space="preserve">5.51 </w:t>
      </w:r>
    </w:p>
    <w:p>
      <w:r/>
    </w:p>
    <w:p>
      <w:r>
        <w:t xml:space="preserve">往来款项 </w:t>
      </w:r>
    </w:p>
    <w:p>
      <w:r/>
    </w:p>
    <w:p>
      <w:r>
        <w:t xml:space="preserve">6,921,307.28 1 年以内 </w:t>
      </w:r>
    </w:p>
    <w:p>
      <w:r/>
    </w:p>
    <w:p>
      <w:r>
        <w:t xml:space="preserve">往来款项 </w:t>
      </w:r>
    </w:p>
    <w:p>
      <w:r/>
    </w:p>
    <w:p>
      <w:r>
        <w:t xml:space="preserve">15,603,796.73 1 年以内  </w:t>
      </w:r>
    </w:p>
    <w:p>
      <w:r/>
    </w:p>
    <w:p>
      <w:r>
        <w:t xml:space="preserve">85,106,119.97  1 年以内  </w:t>
      </w:r>
    </w:p>
    <w:p>
      <w:r/>
    </w:p>
    <w:p>
      <w:r>
        <w:t>贵州茅台酒销</w:t>
      </w:r>
    </w:p>
    <w:p>
      <w:r>
        <w:t xml:space="preserve">售有限公司 </w:t>
      </w:r>
    </w:p>
    <w:p>
      <w:r>
        <w:t>贵州茅台酱香</w:t>
      </w:r>
    </w:p>
    <w:p>
      <w:r>
        <w:t>酒营销有限公</w:t>
      </w:r>
    </w:p>
    <w:p>
      <w:r>
        <w:t xml:space="preserve">司 </w:t>
      </w:r>
    </w:p>
    <w:p>
      <w:r>
        <w:t>贵州茅台（集</w:t>
      </w:r>
    </w:p>
    <w:p>
      <w:r>
        <w:t>团）生态农业</w:t>
      </w:r>
    </w:p>
    <w:p>
      <w:r>
        <w:t>产业发展有限</w:t>
      </w:r>
    </w:p>
    <w:p>
      <w:r>
        <w:t xml:space="preserve">公司 </w:t>
      </w:r>
    </w:p>
    <w:p>
      <w:r>
        <w:t xml:space="preserve">王云沙 </w:t>
      </w:r>
    </w:p>
    <w:p>
      <w:r>
        <w:t xml:space="preserve">叶征江 </w:t>
      </w:r>
    </w:p>
    <w:p>
      <w:r>
        <w:t xml:space="preserve">合计 </w:t>
      </w:r>
    </w:p>
    <w:p>
      <w:r>
        <w:t xml:space="preserve">注： </w:t>
      </w:r>
    </w:p>
    <w:p>
      <w:r>
        <w:t xml:space="preserve">A. 贵州茅台酒销售有限公司应收款为领用酒及辅助材料款项。 </w:t>
      </w:r>
    </w:p>
    <w:p>
      <w:r>
        <w:t xml:space="preserve">B. 贵州茅台酱香酒营销有限公司应收款为领用酒款。 </w:t>
      </w:r>
    </w:p>
    <w:p>
      <w:r>
        <w:t>C．贵州茅台（集团）生态农业产业发展有限公司应收款为出售五级基酒款，该款项已于 2019 年</w:t>
      </w:r>
    </w:p>
    <w:p>
      <w:r>
        <w:t xml:space="preserve">3 月收回。 </w:t>
      </w:r>
    </w:p>
    <w:p>
      <w:r>
        <w:t>D．王云沙为公司职员，款项为办理会议中心、南坳停车场墙改基金，截止报告期末尚未取得相</w:t>
      </w:r>
    </w:p>
    <w:p>
      <w:r>
        <w:t xml:space="preserve">关票据入账。 </w:t>
      </w:r>
    </w:p>
    <w:p>
      <w:r>
        <w:t xml:space="preserve">E．叶征江为公司职员，款项为办理墙改基金，截止报告期末尚未取得相关票据入账。 </w:t>
      </w:r>
    </w:p>
    <w:p>
      <w:r/>
    </w:p>
    <w:p>
      <w:r>
        <w:t xml:space="preserve">795,404.40 2 至 3 年 </w:t>
      </w:r>
    </w:p>
    <w:p>
      <w:r>
        <w:t xml:space="preserve">624,200.00 1 年以内 </w:t>
      </w:r>
    </w:p>
    <w:p>
      <w:r>
        <w:t xml:space="preserve">109,050,828.38 </w:t>
      </w:r>
    </w:p>
    <w:p>
      <w:r>
        <w:t xml:space="preserve">/ </w:t>
      </w:r>
    </w:p>
    <w:p>
      <w:r/>
    </w:p>
    <w:p>
      <w:r>
        <w:t xml:space="preserve">备用金 </w:t>
      </w:r>
    </w:p>
    <w:p>
      <w:r>
        <w:t xml:space="preserve">备用金 </w:t>
      </w:r>
    </w:p>
    <w:p>
      <w:r>
        <w:t xml:space="preserve">/ </w:t>
      </w:r>
    </w:p>
    <w:p>
      <w:r/>
    </w:p>
    <w:p>
      <w:r>
        <w:t xml:space="preserve">0.63 </w:t>
      </w:r>
    </w:p>
    <w:p>
      <w:r>
        <w:t xml:space="preserve">0.50 </w:t>
      </w:r>
    </w:p>
    <w:p>
      <w:r>
        <w:t xml:space="preserve">86.75  </w:t>
      </w:r>
    </w:p>
    <w:p>
      <w:r/>
    </w:p>
    <w:p>
      <w:r>
        <w:t xml:space="preserve">3、 长期股权投资 </w:t>
      </w:r>
    </w:p>
    <w:p>
      <w:r>
        <w:t xml:space="preserve">√适用 □不适用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单位：元  币种：人民币 </w:t>
      </w:r>
    </w:p>
    <w:p>
      <w:r>
        <w:t xml:space="preserve">期初余额 </w:t>
      </w:r>
    </w:p>
    <w:p>
      <w:r>
        <w:t>减值</w:t>
      </w:r>
    </w:p>
    <w:p>
      <w:r>
        <w:t xml:space="preserve">准备 </w:t>
      </w:r>
    </w:p>
    <w:p>
      <w:r/>
    </w:p>
    <w:p>
      <w:r>
        <w:t xml:space="preserve">账面价值 </w:t>
      </w:r>
    </w:p>
    <w:p>
      <w:r/>
    </w:p>
    <w:p>
      <w:r>
        <w:t xml:space="preserve">账面余额 </w:t>
      </w:r>
    </w:p>
    <w:p>
      <w:r/>
    </w:p>
    <w:p>
      <w:r>
        <w:t xml:space="preserve">对子公司投资 </w:t>
      </w:r>
    </w:p>
    <w:p>
      <w:r>
        <w:t xml:space="preserve">对联营、合营企业投资 </w:t>
      </w:r>
    </w:p>
    <w:p>
      <w:r>
        <w:t xml:space="preserve">合计 </w:t>
      </w:r>
    </w:p>
    <w:p>
      <w:r/>
    </w:p>
    <w:p>
      <w:r>
        <w:t xml:space="preserve">753,028,429.80 </w:t>
      </w:r>
    </w:p>
    <w:p>
      <w:r/>
    </w:p>
    <w:p>
      <w:r>
        <w:t xml:space="preserve">753,028,429.80 </w:t>
      </w:r>
    </w:p>
    <w:p>
      <w:r/>
    </w:p>
    <w:p>
      <w:r>
        <w:t xml:space="preserve"> 753,028,429.80 753,028,429.80 </w:t>
      </w:r>
    </w:p>
    <w:p>
      <w:r/>
    </w:p>
    <w:p>
      <w:r>
        <w:t xml:space="preserve"> 753,028,429.80 </w:t>
      </w:r>
    </w:p>
    <w:p>
      <w:r/>
    </w:p>
    <w:p>
      <w:r>
        <w:t xml:space="preserve"> 753,028,429.80 753,028,429.80 </w:t>
      </w:r>
    </w:p>
    <w:p>
      <w:r/>
    </w:p>
    <w:p>
      <w:r>
        <w:t xml:space="preserve"> 753,028,429.80 </w:t>
      </w:r>
    </w:p>
    <w:p>
      <w:r/>
    </w:p>
    <w:p>
      <w:r>
        <w:t xml:space="preserve">110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贵州茅台酒销售有限公司 </w:t>
      </w:r>
    </w:p>
    <w:p>
      <w:r>
        <w:t xml:space="preserve">贵州茅台酒进出口有限责任公司 </w:t>
      </w:r>
    </w:p>
    <w:p>
      <w:r>
        <w:t xml:space="preserve">贵州茅台集团财务有限公司 </w:t>
      </w:r>
    </w:p>
    <w:p>
      <w:r>
        <w:t xml:space="preserve">国酒茅台定制营销（贵州）有限公司 </w:t>
      </w:r>
    </w:p>
    <w:p>
      <w:r>
        <w:t xml:space="preserve">北京友谊使者商贸有限公司 </w:t>
      </w:r>
    </w:p>
    <w:p>
      <w:r>
        <w:t xml:space="preserve">贵州茅台酒巴黎贸易有限公司 </w:t>
      </w:r>
    </w:p>
    <w:p>
      <w:r>
        <w:t xml:space="preserve">贵州赖茅酒业有限公司 </w:t>
      </w:r>
    </w:p>
    <w:p>
      <w:r>
        <w:t xml:space="preserve">贵州茅台酱香酒营销有限公司 </w:t>
      </w:r>
    </w:p>
    <w:p>
      <w:r>
        <w:t xml:space="preserve">合计 </w:t>
      </w:r>
    </w:p>
    <w:p>
      <w:r/>
    </w:p>
    <w:p>
      <w:r>
        <w:t xml:space="preserve">9,500,000.00 </w:t>
      </w:r>
    </w:p>
    <w:p>
      <w:r>
        <w:t xml:space="preserve">5,600,000.00 </w:t>
      </w:r>
    </w:p>
    <w:p>
      <w:r>
        <w:t xml:space="preserve">408,000,000.00 </w:t>
      </w:r>
    </w:p>
    <w:p>
      <w:r>
        <w:t xml:space="preserve">14,000,000.00 </w:t>
      </w:r>
    </w:p>
    <w:p>
      <w:r>
        <w:t xml:space="preserve">18,000,000.00 </w:t>
      </w:r>
    </w:p>
    <w:p>
      <w:r>
        <w:t xml:space="preserve">80,728,429.80 </w:t>
      </w:r>
    </w:p>
    <w:p>
      <w:r>
        <w:t xml:space="preserve">17,200,000.00 </w:t>
      </w:r>
    </w:p>
    <w:p>
      <w:r>
        <w:t xml:space="preserve">200,000,000.00 </w:t>
      </w:r>
    </w:p>
    <w:p>
      <w:r>
        <w:t xml:space="preserve">753,028,429.80 </w:t>
      </w:r>
    </w:p>
    <w:p>
      <w:r/>
    </w:p>
    <w:p>
      <w:r>
        <w:t xml:space="preserve">4、 营业收入和营业成本 </w:t>
      </w:r>
    </w:p>
    <w:p>
      <w:r>
        <w:t xml:space="preserve">(1). 营业收入和营业成本情况 </w:t>
      </w:r>
    </w:p>
    <w:p>
      <w:r/>
    </w:p>
    <w:p>
      <w:r>
        <w:t xml:space="preserve">√适用  □不适用  </w:t>
      </w:r>
    </w:p>
    <w:p>
      <w:r/>
    </w:p>
    <w:p>
      <w:r>
        <w:t xml:space="preserve">单位：元  币种：人民币 </w:t>
      </w:r>
    </w:p>
    <w:p>
      <w:r/>
    </w:p>
    <w:p>
      <w:r>
        <w:t>本期</w:t>
      </w:r>
    </w:p>
    <w:p>
      <w:r>
        <w:t xml:space="preserve">增加 </w:t>
      </w:r>
    </w:p>
    <w:p>
      <w:r/>
    </w:p>
    <w:p>
      <w:r>
        <w:t>本期</w:t>
      </w:r>
    </w:p>
    <w:p>
      <w:r>
        <w:t xml:space="preserve">减少 </w:t>
      </w:r>
    </w:p>
    <w:p>
      <w:r/>
    </w:p>
    <w:p>
      <w:r>
        <w:t xml:space="preserve">期末余额 </w:t>
      </w:r>
    </w:p>
    <w:p>
      <w:r/>
    </w:p>
    <w:p>
      <w:r>
        <w:t>本期计提</w:t>
      </w:r>
    </w:p>
    <w:p>
      <w:r>
        <w:t xml:space="preserve">减值准备 </w:t>
      </w:r>
    </w:p>
    <w:p>
      <w:r/>
    </w:p>
    <w:p>
      <w:r>
        <w:t>减值准备</w:t>
      </w:r>
    </w:p>
    <w:p>
      <w:r>
        <w:t xml:space="preserve">期末余额 </w:t>
      </w:r>
    </w:p>
    <w:p>
      <w:r/>
    </w:p>
    <w:p>
      <w:r>
        <w:t xml:space="preserve">9,500,000.00 </w:t>
      </w:r>
    </w:p>
    <w:p>
      <w:r>
        <w:t xml:space="preserve">5,600,000.00 </w:t>
      </w:r>
    </w:p>
    <w:p>
      <w:r>
        <w:t xml:space="preserve"> 408,000,000.00 </w:t>
      </w:r>
    </w:p>
    <w:p>
      <w:r>
        <w:t xml:space="preserve">14,000,000.00 </w:t>
      </w:r>
    </w:p>
    <w:p>
      <w:r>
        <w:t xml:space="preserve">18,000,000.00 </w:t>
      </w:r>
    </w:p>
    <w:p>
      <w:r>
        <w:t xml:space="preserve">80,728,429.80 </w:t>
      </w:r>
    </w:p>
    <w:p>
      <w:r>
        <w:t xml:space="preserve">17,200,000.00 </w:t>
      </w:r>
    </w:p>
    <w:p>
      <w:r>
        <w:t xml:space="preserve"> 200,000,000.00 </w:t>
      </w:r>
    </w:p>
    <w:p>
      <w:r>
        <w:t xml:space="preserve"> 753,028,429.80 </w:t>
      </w:r>
    </w:p>
    <w:p>
      <w:r/>
    </w:p>
    <w:p>
      <w:r>
        <w:t xml:space="preserve">本期发生额 </w:t>
      </w:r>
    </w:p>
    <w:p>
      <w:r/>
    </w:p>
    <w:p>
      <w:r>
        <w:t xml:space="preserve">单位：元  币种：人民币 </w:t>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25,730,287,702.13 6,628,879,468.06 21,879,243,698.14 5,554,041,815.49 </w:t>
      </w:r>
    </w:p>
    <w:p>
      <w:r>
        <w:t xml:space="preserve">72,869,210.12 </w:t>
      </w:r>
    </w:p>
    <w:p>
      <w:r>
        <w:t xml:space="preserve">86,719,099.10 </w:t>
      </w:r>
    </w:p>
    <w:p>
      <w:r>
        <w:t xml:space="preserve">43,043,278.22 </w:t>
      </w:r>
    </w:p>
    <w:p>
      <w:r>
        <w:t xml:space="preserve">25,773,645.18 </w:t>
      </w:r>
    </w:p>
    <w:p>
      <w:r>
        <w:t xml:space="preserve">25,803,156,912.25 6,715,598,567.16 21,922,286,976.36 5,579,815,460.67 </w:t>
      </w:r>
    </w:p>
    <w:p>
      <w:r/>
    </w:p>
    <w:p>
      <w:r>
        <w:t xml:space="preserve">项目 </w:t>
      </w:r>
    </w:p>
    <w:p>
      <w:r/>
    </w:p>
    <w:p>
      <w:r>
        <w:t xml:space="preserve">主营业务 </w:t>
      </w:r>
    </w:p>
    <w:p>
      <w:r>
        <w:t xml:space="preserve">其他业务 </w:t>
      </w:r>
    </w:p>
    <w:p>
      <w:r>
        <w:t xml:space="preserve">合计 </w:t>
      </w:r>
    </w:p>
    <w:p>
      <w:r/>
    </w:p>
    <w:p>
      <w:r>
        <w:t xml:space="preserve">5、 投资收益 </w:t>
      </w:r>
    </w:p>
    <w:p>
      <w:r>
        <w:t xml:space="preserve">√适用 □不适用  </w:t>
      </w:r>
    </w:p>
    <w:p>
      <w:r/>
    </w:p>
    <w:p>
      <w:r>
        <w:t xml:space="preserve">本期发生额 </w:t>
      </w:r>
    </w:p>
    <w:p>
      <w:r/>
    </w:p>
    <w:p>
      <w:r>
        <w:t xml:space="preserve">单位：元  币种：人民币 </w:t>
      </w:r>
    </w:p>
    <w:p>
      <w:r>
        <w:t xml:space="preserve">上期发生额 </w:t>
      </w:r>
    </w:p>
    <w:p>
      <w:r/>
    </w:p>
    <w:p>
      <w:r>
        <w:t xml:space="preserve">49,115,297,435.46 </w:t>
      </w:r>
    </w:p>
    <w:p>
      <w:r/>
    </w:p>
    <w:p>
      <w:r>
        <w:t xml:space="preserve">7,107,904,706.58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w:t>
      </w:r>
    </w:p>
    <w:p>
      <w:r>
        <w:t xml:space="preserve">计量产生的利得 </w:t>
      </w:r>
    </w:p>
    <w:p>
      <w:r/>
    </w:p>
    <w:p>
      <w:r>
        <w:t xml:space="preserve">合计 </w:t>
      </w:r>
    </w:p>
    <w:p>
      <w:r/>
    </w:p>
    <w:p>
      <w:r>
        <w:t xml:space="preserve">49,115,297,435.46 </w:t>
      </w:r>
    </w:p>
    <w:p>
      <w:r/>
    </w:p>
    <w:p>
      <w:r>
        <w:t xml:space="preserve">7,107,904,706.58 </w:t>
      </w:r>
    </w:p>
    <w:p>
      <w:r/>
    </w:p>
    <w:p>
      <w:r>
        <w:t xml:space="preserve">111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十三、 补充资料 </w:t>
      </w:r>
    </w:p>
    <w:p>
      <w:r/>
    </w:p>
    <w:p>
      <w:r>
        <w:t xml:space="preserve">1、 当期非经常性损益明细表 </w:t>
      </w:r>
    </w:p>
    <w:p>
      <w:r/>
    </w:p>
    <w:p>
      <w:r>
        <w:t xml:space="preserve">√适用  □不适用  </w:t>
      </w:r>
    </w:p>
    <w:p>
      <w:r/>
    </w:p>
    <w:p>
      <w:r>
        <w:t xml:space="preserve">项目 </w:t>
      </w:r>
    </w:p>
    <w:p>
      <w:r>
        <w:t xml:space="preserve">非流动资产处置损益 </w:t>
      </w:r>
    </w:p>
    <w:p>
      <w:r>
        <w:t>计入当期损益的政府补助（与企业业务密</w:t>
      </w:r>
    </w:p>
    <w:p>
      <w:r>
        <w:t>切相关，按照国家统一标准定额或定量享</w:t>
      </w:r>
    </w:p>
    <w:p>
      <w:r>
        <w:t xml:space="preserve">受的政府补助除外） </w:t>
      </w:r>
    </w:p>
    <w:p>
      <w:r>
        <w:t xml:space="preserve">除上述各项之外的其他营业外收入和支出 </w:t>
      </w:r>
    </w:p>
    <w:p>
      <w:r>
        <w:t xml:space="preserve">所得税影响额 </w:t>
      </w:r>
    </w:p>
    <w:p>
      <w:r>
        <w:t xml:space="preserve">少数股东权益影响额（税后） </w:t>
      </w:r>
    </w:p>
    <w:p>
      <w:r>
        <w:t xml:space="preserve">合计 </w:t>
      </w:r>
    </w:p>
    <w:p>
      <w:r/>
    </w:p>
    <w:p>
      <w:r>
        <w:t xml:space="preserve">金额 </w:t>
      </w:r>
    </w:p>
    <w:p>
      <w:r/>
    </w:p>
    <w:p>
      <w:r>
        <w:t xml:space="preserve">单位：元  币种：人民币 </w:t>
      </w:r>
    </w:p>
    <w:p>
      <w:r>
        <w:t xml:space="preserve">说明 </w:t>
      </w:r>
    </w:p>
    <w:p>
      <w:r/>
    </w:p>
    <w:p>
      <w:r>
        <w:t xml:space="preserve">-1,808,930.93   </w:t>
      </w:r>
    </w:p>
    <w:p>
      <w:r/>
    </w:p>
    <w:p>
      <w:r>
        <w:t xml:space="preserve">-513,575,302.78   </w:t>
      </w:r>
    </w:p>
    <w:p>
      <w:r>
        <w:t xml:space="preserve">128,846,058.43   </w:t>
      </w:r>
    </w:p>
    <w:p>
      <w:r>
        <w:t xml:space="preserve">4,719,789.90   </w:t>
      </w:r>
    </w:p>
    <w:p>
      <w:r>
        <w:t xml:space="preserve">-381,818,385.38   </w:t>
      </w:r>
    </w:p>
    <w:p>
      <w:r/>
    </w:p>
    <w:p>
      <w:r>
        <w:t xml:space="preserve">2、 净资产收益率及每股收益 </w:t>
      </w:r>
    </w:p>
    <w:p>
      <w:r>
        <w:t xml:space="preserve">√适用 □不适用  </w:t>
      </w:r>
    </w:p>
    <w:p>
      <w:r/>
    </w:p>
    <w:p>
      <w:r>
        <w:t xml:space="preserve">报告期利润 </w:t>
      </w:r>
    </w:p>
    <w:p>
      <w:r/>
    </w:p>
    <w:p>
      <w:r>
        <w:t>归属于公司普通股股东的净</w:t>
      </w:r>
    </w:p>
    <w:p>
      <w:r>
        <w:t xml:space="preserve">利润 </w:t>
      </w:r>
    </w:p>
    <w:p>
      <w:r>
        <w:t>扣除非经常性损益后归属于</w:t>
      </w:r>
    </w:p>
    <w:p>
      <w:r>
        <w:t xml:space="preserve">公司普通股股东的净利润 </w:t>
      </w:r>
    </w:p>
    <w:p>
      <w:r/>
    </w:p>
    <w:p>
      <w:r>
        <w:t>加权平均净资产</w:t>
      </w:r>
    </w:p>
    <w:p>
      <w:r>
        <w:t xml:space="preserve">收益率（%） </w:t>
      </w:r>
    </w:p>
    <w:p>
      <w:r/>
    </w:p>
    <w:p>
      <w:r>
        <w:t xml:space="preserve">每股收益 </w:t>
      </w:r>
    </w:p>
    <w:p>
      <w:r>
        <w:t xml:space="preserve">基本每股收益 </w:t>
      </w:r>
    </w:p>
    <w:p>
      <w:r>
        <w:t xml:space="preserve">稀释每股收益 </w:t>
      </w:r>
    </w:p>
    <w:p>
      <w:r/>
    </w:p>
    <w:p>
      <w:r>
        <w:t xml:space="preserve">34.46 </w:t>
      </w:r>
    </w:p>
    <w:p>
      <w:r/>
    </w:p>
    <w:p>
      <w:r>
        <w:t xml:space="preserve">34.84 </w:t>
      </w:r>
    </w:p>
    <w:p>
      <w:r/>
    </w:p>
    <w:p>
      <w:r>
        <w:t xml:space="preserve">28.02 </w:t>
      </w:r>
    </w:p>
    <w:p>
      <w:r/>
    </w:p>
    <w:p>
      <w:r>
        <w:t xml:space="preserve">28.33 </w:t>
      </w:r>
    </w:p>
    <w:p>
      <w:r/>
    </w:p>
    <w:p>
      <w:r>
        <w:t xml:space="preserve">28.02 </w:t>
      </w:r>
    </w:p>
    <w:p>
      <w:r/>
    </w:p>
    <w:p>
      <w:r>
        <w:t xml:space="preserve">28.33 </w:t>
      </w:r>
    </w:p>
    <w:p>
      <w:r/>
    </w:p>
    <w:p>
      <w:r>
        <w:t xml:space="preserve">3、 境内外会计准则下会计数据差异 </w:t>
      </w:r>
    </w:p>
    <w:p>
      <w:r/>
    </w:p>
    <w:p>
      <w:r>
        <w:t xml:space="preserve">□适用 √不适用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载有公司负责人、主管会计工作负责人及会计机构负责人（会计主管人</w:t>
      </w:r>
    </w:p>
    <w:p>
      <w:r>
        <w:t xml:space="preserve">员）签名并盖章的会计报表。 </w:t>
      </w:r>
    </w:p>
    <w:p>
      <w:r>
        <w:t xml:space="preserve">载有会计师事务所盖章、注册会计师签名并盖章的审计报告原件。 </w:t>
      </w:r>
    </w:p>
    <w:p>
      <w:r>
        <w:t>报告期内，本公司在《上海证券报》、《中国证券报》上公开披露过的</w:t>
      </w:r>
    </w:p>
    <w:p>
      <w:r>
        <w:t xml:space="preserve">公司文件正本及公告的原稿。 </w:t>
      </w:r>
    </w:p>
    <w:p>
      <w:r/>
    </w:p>
    <w:p>
      <w:r>
        <w:t xml:space="preserve">董事会批准报送日期：2019 年 3 月 27 日  </w:t>
      </w:r>
    </w:p>
    <w:p>
      <w:r/>
    </w:p>
    <w:p>
      <w:r>
        <w:t xml:space="preserve">董事长：李保芳 </w:t>
      </w:r>
    </w:p>
    <w:p>
      <w:r/>
    </w:p>
    <w:p>
      <w:r>
        <w:t xml:space="preserve">112 / 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