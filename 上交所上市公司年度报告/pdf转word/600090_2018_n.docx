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公司代码：600090                                           公司简称：同济堂 </w:t>
      </w:r>
    </w:p>
    <w:p>
      <w:r/>
    </w:p>
    <w:p>
      <w:r>
        <w:t xml:space="preserve">新疆同济堂健康产业股份有限公司 </w:t>
      </w:r>
    </w:p>
    <w:p>
      <w:r>
        <w:t xml:space="preserve">2018 年年度报告（修订版） </w:t>
      </w:r>
    </w:p>
    <w:p>
      <w:r/>
    </w:p>
    <w:p>
      <w:r>
        <w:t xml:space="preserve">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大信会计师事务所（特殊普通合伙）为本公司出具了标准无保留意见的审计报告。 </w:t>
      </w:r>
    </w:p>
    <w:p>
      <w:r/>
    </w:p>
    <w:p>
      <w:r>
        <w:t>(四) 公司负责人张美华、主管会计工作负责人魏军桥及会计机构负责人（会计主管人员）魏新华</w:t>
      </w:r>
    </w:p>
    <w:p>
      <w:r/>
    </w:p>
    <w:p>
      <w:r>
        <w:t xml:space="preserve">声明：保证年度报告中财务报告的真实、准确、完整。 </w:t>
      </w:r>
    </w:p>
    <w:p>
      <w:r/>
    </w:p>
    <w:p>
      <w:r>
        <w:t xml:space="preserve">(五) 经董事会审议的报告期利润分配预案或公积金转增股本预案 </w:t>
      </w:r>
    </w:p>
    <w:p>
      <w:r/>
    </w:p>
    <w:p>
      <w:r>
        <w:t>2018 年 8 月 28 日召开的公司第八届董事会第二十六次会议和第八届监事会第十</w:t>
      </w:r>
    </w:p>
    <w:p>
      <w:r>
        <w:t>五次会议审议通过，以 2018 年 6 月 30 日的总股本 1,439,662,945 股为基数，向全体</w:t>
      </w:r>
    </w:p>
    <w:p>
      <w:r>
        <w:t>股东每 10 股派发现金股利 2.00 元（含税），合计派发现金股利 287,932,589.00 元</w:t>
      </w:r>
    </w:p>
    <w:p>
      <w:r>
        <w:t>（含税）。公司资本公积不转增股本。现金股利的金额占本年度归属于上市公司股东</w:t>
      </w:r>
    </w:p>
    <w:p>
      <w:r>
        <w:t xml:space="preserve">的净利润的 54.44%，于 2018 年 12 月 26 日派发完毕。 </w:t>
      </w:r>
    </w:p>
    <w:p>
      <w:r>
        <w:t>经大信会计师事务所(特殊普通合伙)审计，母公司2018年实现的净利润</w:t>
      </w:r>
    </w:p>
    <w:p>
      <w:r>
        <w:t>426,585,313.00元，母公司本年度实现可分配利润22,096,769.89元,公司拟定的2018</w:t>
      </w:r>
    </w:p>
    <w:p>
      <w:r>
        <w:t xml:space="preserve">年年度分配预案为：不转增股本，不派发现金股利。 </w:t>
      </w:r>
    </w:p>
    <w:p>
      <w:r/>
    </w:p>
    <w:p>
      <w:r>
        <w:t xml:space="preserve">(六) 前瞻性陈述的风险声明 </w:t>
      </w:r>
    </w:p>
    <w:p>
      <w:r/>
    </w:p>
    <w:p>
      <w:r>
        <w:t xml:space="preserve">√适用 □不适用  </w:t>
      </w:r>
    </w:p>
    <w:p>
      <w:r/>
    </w:p>
    <w:p>
      <w:r>
        <w:t>本报告涉及的公司未来计划、发展战略等前瞻性描述不构成公司对投资者的实质承诺，敬请</w:t>
      </w:r>
    </w:p>
    <w:p>
      <w:r>
        <w:t xml:space="preserve">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公司已在本报告中详细描述可能存在的相关风险。敬请查阅本报告第四节经营情况讨论与分</w:t>
      </w:r>
    </w:p>
    <w:p>
      <w:r>
        <w:t xml:space="preserve">析中可能面对的风险部分的内容。 </w:t>
      </w:r>
    </w:p>
    <w:p>
      <w:r/>
    </w:p>
    <w:p>
      <w:r>
        <w:t xml:space="preserve">(十) 其他 </w:t>
      </w:r>
    </w:p>
    <w:p>
      <w:r/>
    </w:p>
    <w:p>
      <w:r>
        <w:t xml:space="preserve">□适用 √不适用  </w:t>
      </w:r>
    </w:p>
    <w:p>
      <w:r/>
    </w:p>
    <w:p>
      <w:r>
        <w:t xml:space="preserve">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5 </w:t>
      </w:r>
    </w:p>
    <w:p>
      <w:r/>
    </w:p>
    <w:p>
      <w:r>
        <w:t xml:space="preserve">公司业务概要 ..................................................................................................................... 9 </w:t>
      </w:r>
    </w:p>
    <w:p>
      <w:r/>
    </w:p>
    <w:p>
      <w:r>
        <w:t xml:space="preserve">经营情况讨论与分析 ....................................................................................................... 13 </w:t>
      </w:r>
    </w:p>
    <w:p>
      <w:r/>
    </w:p>
    <w:p>
      <w:r>
        <w:t xml:space="preserve">重要事项 ........................................................................................................................... 30 </w:t>
      </w:r>
    </w:p>
    <w:p>
      <w:r/>
    </w:p>
    <w:p>
      <w:r>
        <w:t xml:space="preserve">普通股股份变动及股东情况 ........................................................................................... 41 </w:t>
      </w:r>
    </w:p>
    <w:p>
      <w:r/>
    </w:p>
    <w:p>
      <w:r>
        <w:t xml:space="preserve">优先股相关情况 ............................................................................................................... 46 </w:t>
      </w:r>
    </w:p>
    <w:p>
      <w:r/>
    </w:p>
    <w:p>
      <w:r>
        <w:t xml:space="preserve">董事、监事、高级管理人员和员工情况 ....................................................................... 47 </w:t>
      </w:r>
    </w:p>
    <w:p>
      <w:r/>
    </w:p>
    <w:p>
      <w:r>
        <w:t xml:space="preserve">公司治理 ........................................................................................................................... 53 </w:t>
      </w:r>
    </w:p>
    <w:p>
      <w:r/>
    </w:p>
    <w:p>
      <w:r>
        <w:t xml:space="preserve">公司债券相关情况 ........................................................................................................... 56 </w:t>
      </w:r>
    </w:p>
    <w:p>
      <w:r/>
    </w:p>
    <w:p>
      <w:r>
        <w:t xml:space="preserve">第十一节 财务报告 ........................................................................................................................... 59 </w:t>
      </w:r>
    </w:p>
    <w:p>
      <w:r/>
    </w:p>
    <w:p>
      <w:r>
        <w:t xml:space="preserve">第十二节 备查文件目录 ................................................................................................................. 159 </w:t>
      </w:r>
    </w:p>
    <w:p>
      <w:r/>
    </w:p>
    <w:p>
      <w:r>
        <w:t xml:space="preserve">3 / 159 </w:t>
      </w:r>
    </w:p>
    <w:p>
      <w:r/>
    </w:p>
    <w:p>
      <w:r>
        <w:t xml:space="preserve"> </w:t>
      </w:r>
    </w:p>
    <w:p>
      <w:r>
        <w:t xml:space="preserve">2018 年年度报告 </w:t>
      </w:r>
    </w:p>
    <w:p>
      <w:r/>
    </w:p>
    <w:p>
      <w:r>
        <w:t xml:space="preserve">第一节 释义 </w:t>
      </w:r>
    </w:p>
    <w:p>
      <w:r/>
    </w:p>
    <w:p>
      <w:r>
        <w:t xml:space="preserve">一、 释义 </w:t>
      </w:r>
    </w:p>
    <w:p>
      <w:r>
        <w:t xml:space="preserve">在本报告书中，除非文义另有所指，下列词语具有如下含义： </w:t>
      </w:r>
    </w:p>
    <w:p>
      <w:r>
        <w:t xml:space="preserve">常用词语释义 </w:t>
      </w:r>
    </w:p>
    <w:p>
      <w:r>
        <w:t xml:space="preserve">中国证监会 </w:t>
      </w:r>
    </w:p>
    <w:p>
      <w:r>
        <w:t xml:space="preserve">指 中国证券监督管理委员会 </w:t>
      </w:r>
    </w:p>
    <w:p>
      <w:r>
        <w:t xml:space="preserve">上交所 </w:t>
      </w:r>
    </w:p>
    <w:p>
      <w:r>
        <w:t xml:space="preserve">指 上海证券交易所 </w:t>
      </w:r>
    </w:p>
    <w:p>
      <w:r>
        <w:t xml:space="preserve">公司、本公司、啤酒花、同济堂 指 新疆同济堂健康产业股份有限公司 </w:t>
      </w:r>
    </w:p>
    <w:p>
      <w:r>
        <w:t xml:space="preserve">同济堂控股 </w:t>
      </w:r>
    </w:p>
    <w:p>
      <w:r>
        <w:t xml:space="preserve">指 湖北同济堂投资控股有限公司、公司控股股东 </w:t>
      </w:r>
    </w:p>
    <w:p>
      <w:r>
        <w:t xml:space="preserve">嘉酿投资 </w:t>
      </w:r>
    </w:p>
    <w:p>
      <w:r>
        <w:t xml:space="preserve">指 新疆嘉酿投资有限公司 </w:t>
      </w:r>
    </w:p>
    <w:p>
      <w:r>
        <w:t xml:space="preserve">德瑞万丰 </w:t>
      </w:r>
    </w:p>
    <w:p>
      <w:r>
        <w:t xml:space="preserve">指 武汉德瑞万丰投资管理中心（有限合伙） </w:t>
      </w:r>
    </w:p>
    <w:p>
      <w:r>
        <w:t xml:space="preserve">卓健投资 </w:t>
      </w:r>
    </w:p>
    <w:p>
      <w:r>
        <w:t xml:space="preserve">指 武汉卓健投资有限公司 </w:t>
      </w:r>
    </w:p>
    <w:p>
      <w:r>
        <w:t xml:space="preserve">河北龙海 </w:t>
      </w:r>
    </w:p>
    <w:p>
      <w:r>
        <w:t xml:space="preserve">指 河北龙海药业有限公司 </w:t>
      </w:r>
    </w:p>
    <w:p>
      <w:r>
        <w:t xml:space="preserve">同济堂医药、医药公司 </w:t>
      </w:r>
    </w:p>
    <w:p>
      <w:r>
        <w:t xml:space="preserve">指 同济堂医药有限公司 </w:t>
      </w:r>
    </w:p>
    <w:p>
      <w:r>
        <w:t xml:space="preserve">房产公司 </w:t>
      </w:r>
    </w:p>
    <w:p>
      <w:r>
        <w:t xml:space="preserve">指 新疆啤酒花房地产开发有限公司 </w:t>
      </w:r>
    </w:p>
    <w:p>
      <w:r>
        <w:t xml:space="preserve">果蔬公司 </w:t>
      </w:r>
    </w:p>
    <w:p>
      <w:r>
        <w:t xml:space="preserve">指 新疆乐活果蔬饮品有限公司 </w:t>
      </w:r>
    </w:p>
    <w:p>
      <w:r>
        <w:t xml:space="preserve">阿拉山口公司 </w:t>
      </w:r>
    </w:p>
    <w:p>
      <w:r>
        <w:t xml:space="preserve">指 阿拉山口啤酒花有限责任公司 </w:t>
      </w:r>
    </w:p>
    <w:p>
      <w:r>
        <w:t xml:space="preserve">乌神公司 </w:t>
      </w:r>
    </w:p>
    <w:p>
      <w:r>
        <w:t xml:space="preserve">指 乌鲁木齐神内生物制品有限公司 </w:t>
      </w:r>
    </w:p>
    <w:p>
      <w:r>
        <w:t xml:space="preserve">龙海新药 </w:t>
      </w:r>
    </w:p>
    <w:p>
      <w:r>
        <w:t xml:space="preserve">指 河北龙海新药经营有限公司 </w:t>
      </w:r>
    </w:p>
    <w:p>
      <w:r>
        <w:t xml:space="preserve">广东坤和 </w:t>
      </w:r>
    </w:p>
    <w:p>
      <w:r>
        <w:t xml:space="preserve">指 广东坤和药业有限公司 </w:t>
      </w:r>
    </w:p>
    <w:p>
      <w:r>
        <w:t xml:space="preserve">本报告期、报告期、本期 </w:t>
      </w:r>
    </w:p>
    <w:p>
      <w:r>
        <w:t xml:space="preserve">指 2018 年、2018 年 1 月 1 日至 2018 年 12 月 31 日 </w:t>
      </w:r>
    </w:p>
    <w:p>
      <w:r>
        <w:t xml:space="preserve">元、万元、亿元 </w:t>
      </w:r>
    </w:p>
    <w:p>
      <w:r>
        <w:t xml:space="preserve">指 人民币元、人民币万元、人民币亿元 </w:t>
      </w:r>
    </w:p>
    <w:p>
      <w:r>
        <w:t xml:space="preserve">商务部 </w:t>
      </w:r>
    </w:p>
    <w:p>
      <w:r>
        <w:t xml:space="preserve">指 中华人民共和国商务部 </w:t>
      </w:r>
    </w:p>
    <w:p>
      <w:r>
        <w:t xml:space="preserve">国家市场监管局 </w:t>
      </w:r>
    </w:p>
    <w:p>
      <w:r>
        <w:t xml:space="preserve">指 国家市场监督管理总局 </w:t>
      </w:r>
    </w:p>
    <w:p>
      <w:r>
        <w:t xml:space="preserve">GSP </w:t>
      </w:r>
    </w:p>
    <w:p>
      <w:r>
        <w:t>指 《药品经营质量管理规范》（GoodSupplyingPractice），</w:t>
      </w:r>
    </w:p>
    <w:p>
      <w:r>
        <w:t>药品经营管理和质量控制的基本准则，要求企业在药品采</w:t>
      </w:r>
    </w:p>
    <w:p>
      <w:r>
        <w:t>购、储存、销售、运输等环节采取有效的质量控制措施，</w:t>
      </w:r>
    </w:p>
    <w:p>
      <w:r>
        <w:t xml:space="preserve">确保药品质量。 </w:t>
      </w:r>
    </w:p>
    <w:p>
      <w:r>
        <w:t>指 药品从药厂到药品流通企业开一次发票，药品流通企业到</w:t>
      </w:r>
    </w:p>
    <w:p>
      <w:r>
        <w:t xml:space="preserve">医院再开一次发票。 </w:t>
      </w:r>
    </w:p>
    <w:p>
      <w:r>
        <w:t>指 “三线一带”是指沿京广线、沿长江线、沿海岸线、沿丝</w:t>
      </w:r>
    </w:p>
    <w:p>
      <w:r>
        <w:t>绸之路经济带,“三级”是指省级医药物流配送中心、县</w:t>
      </w:r>
    </w:p>
    <w:p>
      <w:r>
        <w:t>（市）级医药物流配送站、乡（镇）医药物流配送点，三</w:t>
      </w:r>
    </w:p>
    <w:p>
      <w:r>
        <w:t>线三级是同济堂医药重点规划和建设的战略物流配送体</w:t>
      </w:r>
    </w:p>
    <w:p>
      <w:r>
        <w:t xml:space="preserve">系 </w:t>
      </w:r>
    </w:p>
    <w:p>
      <w:r/>
    </w:p>
    <w:p>
      <w:r>
        <w:t xml:space="preserve">三线一带、三级 </w:t>
      </w:r>
    </w:p>
    <w:p>
      <w:r/>
    </w:p>
    <w:p>
      <w:r>
        <w:t xml:space="preserve">两票制 </w:t>
      </w:r>
    </w:p>
    <w:p>
      <w:r/>
    </w:p>
    <w:p>
      <w:r>
        <w:t xml:space="preserve">4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姓名 </w:t>
      </w:r>
    </w:p>
    <w:p>
      <w:r>
        <w:t xml:space="preserve">联系地址 </w:t>
      </w:r>
    </w:p>
    <w:p>
      <w:r/>
    </w:p>
    <w:p>
      <w:r>
        <w:t xml:space="preserve">电话 </w:t>
      </w:r>
    </w:p>
    <w:p>
      <w:r>
        <w:t xml:space="preserve">传真 </w:t>
      </w:r>
    </w:p>
    <w:p>
      <w:r>
        <w:t xml:space="preserve">电子信箱 </w:t>
      </w:r>
    </w:p>
    <w:p>
      <w:r/>
    </w:p>
    <w:p>
      <w:r>
        <w:t xml:space="preserve">新疆同济堂健康产业股份有限公司 </w:t>
      </w:r>
    </w:p>
    <w:p>
      <w:r>
        <w:t xml:space="preserve">同济堂 </w:t>
      </w:r>
    </w:p>
    <w:p>
      <w:r>
        <w:t xml:space="preserve">XIN JIANG READY HEALTH INDUSTRY Co., Ltd. </w:t>
      </w:r>
    </w:p>
    <w:p>
      <w:r>
        <w:t xml:space="preserve">READY </w:t>
      </w:r>
    </w:p>
    <w:p>
      <w:r>
        <w:t xml:space="preserve">张美华 </w:t>
      </w:r>
    </w:p>
    <w:p>
      <w:r/>
    </w:p>
    <w:p>
      <w:r>
        <w:t xml:space="preserve">董事会秘书 </w:t>
      </w:r>
    </w:p>
    <w:p>
      <w:r/>
    </w:p>
    <w:p>
      <w:r>
        <w:t xml:space="preserve">证券事务代表 </w:t>
      </w:r>
    </w:p>
    <w:p>
      <w:r/>
    </w:p>
    <w:p>
      <w:r>
        <w:t xml:space="preserve">李冲 </w:t>
      </w:r>
    </w:p>
    <w:p>
      <w:r>
        <w:t>新疆乌鲁木齐经济技术开发区</w:t>
      </w:r>
    </w:p>
    <w:p>
      <w:r>
        <w:t xml:space="preserve">上海路130号 </w:t>
      </w:r>
    </w:p>
    <w:p>
      <w:r>
        <w:t xml:space="preserve">0991-3687305 </w:t>
      </w:r>
    </w:p>
    <w:p>
      <w:r>
        <w:t xml:space="preserve">0991-3687310 </w:t>
      </w:r>
    </w:p>
    <w:p>
      <w:r>
        <w:t xml:space="preserve">xjtjtlc@163.com </w:t>
      </w:r>
    </w:p>
    <w:p>
      <w:r/>
    </w:p>
    <w:p>
      <w:r>
        <w:t xml:space="preserve">李亚骏 </w:t>
      </w:r>
    </w:p>
    <w:p>
      <w:r>
        <w:t>新疆乌鲁木齐经济技术开发区</w:t>
      </w:r>
    </w:p>
    <w:p>
      <w:r>
        <w:t xml:space="preserve">上海路130号 </w:t>
      </w:r>
    </w:p>
    <w:p>
      <w:r>
        <w:t xml:space="preserve">0991-3687305 </w:t>
      </w:r>
    </w:p>
    <w:p>
      <w:r>
        <w:t xml:space="preserve">0991-3687310 </w:t>
      </w:r>
    </w:p>
    <w:p>
      <w:r>
        <w:t xml:space="preserve">xjtjtlyj@163.com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新疆乌鲁木齐经济技术开发区上海路130号 </w:t>
      </w:r>
    </w:p>
    <w:p>
      <w:r>
        <w:t xml:space="preserve">830026 </w:t>
      </w:r>
    </w:p>
    <w:p>
      <w:r>
        <w:t xml:space="preserve">新疆乌鲁木齐经济技术开发区上海路130号 </w:t>
      </w:r>
    </w:p>
    <w:p>
      <w:r>
        <w:t xml:space="preserve">830026 </w:t>
      </w:r>
    </w:p>
    <w:p>
      <w:r>
        <w:t xml:space="preserve">www.cnready.com </w:t>
      </w:r>
    </w:p>
    <w:p>
      <w:r>
        <w:t xml:space="preserve">xjtongjitang@163.com </w:t>
      </w:r>
    </w:p>
    <w:p>
      <w:r/>
    </w:p>
    <w:p>
      <w:r>
        <w:t xml:space="preserve">四、 信息披露及备置地点 </w:t>
      </w:r>
    </w:p>
    <w:p>
      <w:r/>
    </w:p>
    <w:p>
      <w:r>
        <w:t xml:space="preserve">公司选定的信息披露媒体名称 </w:t>
      </w:r>
    </w:p>
    <w:p>
      <w:r>
        <w:t xml:space="preserve">上海证券报、证券时报 </w:t>
      </w:r>
    </w:p>
    <w:p>
      <w:r>
        <w:t xml:space="preserve">登载年度报告的中国证监会指定网站的网址 www.sse.com.cn </w:t>
      </w:r>
    </w:p>
    <w:p>
      <w:r>
        <w:t xml:space="preserve">公司年度报告备置地点 </w:t>
      </w:r>
    </w:p>
    <w:p>
      <w:r>
        <w:t xml:space="preserve">董事会办公室 </w:t>
      </w:r>
    </w:p>
    <w:p>
      <w:r/>
    </w:p>
    <w:p>
      <w:r>
        <w:t xml:space="preserve">五、 公司股票简况 </w:t>
      </w:r>
    </w:p>
    <w:p>
      <w:r/>
    </w:p>
    <w:p>
      <w:r>
        <w:t xml:space="preserve">股票种类 </w:t>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同济堂 </w:t>
      </w:r>
    </w:p>
    <w:p>
      <w:r/>
    </w:p>
    <w:p>
      <w:r>
        <w:t xml:space="preserve">股票代码 </w:t>
      </w:r>
    </w:p>
    <w:p>
      <w:r>
        <w:t xml:space="preserve">600090 </w:t>
      </w:r>
    </w:p>
    <w:p>
      <w:r/>
    </w:p>
    <w:p>
      <w:r>
        <w:t xml:space="preserve">变更前股票简称 </w:t>
      </w:r>
    </w:p>
    <w:p>
      <w:r>
        <w:t xml:space="preserve">啤酒花 </w:t>
      </w:r>
    </w:p>
    <w:p>
      <w:r/>
    </w:p>
    <w:p>
      <w:r>
        <w:t xml:space="preserve">六、 其他相关资料 </w:t>
      </w:r>
    </w:p>
    <w:p>
      <w:r/>
    </w:p>
    <w:p>
      <w:r>
        <w:t>公司聘请的会计师事务所（境</w:t>
      </w:r>
    </w:p>
    <w:p>
      <w:r>
        <w:t xml:space="preserve">内） </w:t>
      </w:r>
    </w:p>
    <w:p>
      <w:r/>
    </w:p>
    <w:p>
      <w:r>
        <w:t xml:space="preserve">名称 </w:t>
      </w:r>
    </w:p>
    <w:p>
      <w:r>
        <w:t xml:space="preserve">大信会计师事务所（特殊普通合伙） </w:t>
      </w:r>
    </w:p>
    <w:p>
      <w:r>
        <w:t xml:space="preserve">办公地址 </w:t>
      </w:r>
    </w:p>
    <w:p>
      <w:r>
        <w:t xml:space="preserve">北京市海淀区知春路 1 号学院国际大厦 15 层 </w:t>
      </w:r>
    </w:p>
    <w:p>
      <w:r>
        <w:t xml:space="preserve">签字会计师姓名 邹宏文、杨成 </w:t>
      </w:r>
    </w:p>
    <w:p>
      <w:r/>
    </w:p>
    <w:p>
      <w:r>
        <w:t xml:space="preserve">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报告期内履行持续督导职责的</w:t>
      </w:r>
    </w:p>
    <w:p>
      <w:r>
        <w:t xml:space="preserve">财务顾问 </w:t>
      </w:r>
    </w:p>
    <w:p>
      <w:r/>
    </w:p>
    <w:p>
      <w:r>
        <w:t xml:space="preserve">名称 </w:t>
      </w:r>
    </w:p>
    <w:p>
      <w:r/>
    </w:p>
    <w:p>
      <w:r>
        <w:t xml:space="preserve">办公地址 </w:t>
      </w:r>
    </w:p>
    <w:p>
      <w:r/>
    </w:p>
    <w:p>
      <w:r>
        <w:t>签字的财务顾问</w:t>
      </w:r>
    </w:p>
    <w:p>
      <w:r>
        <w:t xml:space="preserve">主办人姓名 </w:t>
      </w:r>
    </w:p>
    <w:p>
      <w:r>
        <w:t xml:space="preserve">持续督导的期间 </w:t>
      </w:r>
    </w:p>
    <w:p>
      <w:r/>
    </w:p>
    <w:p>
      <w:r>
        <w:t xml:space="preserve">新时代证券股份有限公司 </w:t>
      </w:r>
    </w:p>
    <w:p>
      <w:r>
        <w:t>北京市海淀区北三环西路 99 号西海国际中心</w:t>
      </w:r>
    </w:p>
    <w:p>
      <w:r>
        <w:t xml:space="preserve">1 号楼 1501 </w:t>
      </w:r>
    </w:p>
    <w:p>
      <w:r/>
    </w:p>
    <w:p>
      <w:r>
        <w:t xml:space="preserve">刘建新、张晨 </w:t>
      </w:r>
    </w:p>
    <w:p>
      <w:r/>
    </w:p>
    <w:p>
      <w:r>
        <w:t xml:space="preserve">2016 年 5 月 20 日至 2019 年 12 月 31 日 </w:t>
      </w:r>
    </w:p>
    <w:p>
      <w:r/>
    </w:p>
    <w:p>
      <w:r>
        <w:t xml:space="preserve">七、 近三年主要会计数据和财务指标 </w:t>
      </w:r>
    </w:p>
    <w:p>
      <w:r>
        <w:t xml:space="preserve">(一) 主要会计数据 </w:t>
      </w:r>
    </w:p>
    <w:p>
      <w:r/>
    </w:p>
    <w:p>
      <w:r>
        <w:t xml:space="preserve">主要会计数据 </w:t>
      </w:r>
    </w:p>
    <w:p>
      <w:r/>
    </w:p>
    <w:p>
      <w:r>
        <w:t xml:space="preserve">2018年 </w:t>
      </w:r>
    </w:p>
    <w:p>
      <w:r/>
    </w:p>
    <w:p>
      <w:r>
        <w:t xml:space="preserve">2017年 </w:t>
      </w:r>
    </w:p>
    <w:p>
      <w:r/>
    </w:p>
    <w:p>
      <w:r>
        <w:t xml:space="preserve">单位：元  币种：人民币 </w:t>
      </w:r>
    </w:p>
    <w:p>
      <w:r/>
    </w:p>
    <w:p>
      <w:r>
        <w:t>本期比</w:t>
      </w:r>
    </w:p>
    <w:p>
      <w:r>
        <w:t>上年同</w:t>
      </w:r>
    </w:p>
    <w:p>
      <w:r>
        <w:t>期增减</w:t>
      </w:r>
    </w:p>
    <w:p>
      <w:r>
        <w:t xml:space="preserve">(%) </w:t>
      </w:r>
    </w:p>
    <w:p>
      <w:r>
        <w:t xml:space="preserve">10.01 8,996,568,440.45 </w:t>
      </w:r>
    </w:p>
    <w:p>
      <w:r/>
    </w:p>
    <w:p>
      <w:r>
        <w:t xml:space="preserve">2016年 </w:t>
      </w:r>
    </w:p>
    <w:p>
      <w:r/>
    </w:p>
    <w:p>
      <w:r>
        <w:t xml:space="preserve">营业收入 </w:t>
      </w:r>
    </w:p>
    <w:p>
      <w:r>
        <w:t>归 属 于 上 市 公 司 股 东</w:t>
      </w:r>
    </w:p>
    <w:p>
      <w:r>
        <w:t xml:space="preserve">的净利润 </w:t>
      </w:r>
    </w:p>
    <w:p>
      <w:r>
        <w:t>归 属 于 上 市 公 司 股 东</w:t>
      </w:r>
    </w:p>
    <w:p>
      <w:r>
        <w:t>的 扣 除 非 经 常 性 损 益</w:t>
      </w:r>
    </w:p>
    <w:p>
      <w:r>
        <w:t xml:space="preserve">的净利润 </w:t>
      </w:r>
    </w:p>
    <w:p>
      <w:r>
        <w:t>经 营 活 动 产 生 的 现 金</w:t>
      </w:r>
    </w:p>
    <w:p>
      <w:r>
        <w:t xml:space="preserve">流量净额 </w:t>
      </w:r>
    </w:p>
    <w:p>
      <w:r/>
    </w:p>
    <w:p>
      <w:r>
        <w:t>归 属 于 上 市 公 司 股 东</w:t>
      </w:r>
    </w:p>
    <w:p>
      <w:r>
        <w:t xml:space="preserve">的净资产 </w:t>
      </w:r>
    </w:p>
    <w:p>
      <w:r>
        <w:t xml:space="preserve">总资产 </w:t>
      </w:r>
    </w:p>
    <w:p>
      <w:r/>
    </w:p>
    <w:p>
      <w:r>
        <w:t xml:space="preserve">(二) 主要财务指标 </w:t>
      </w:r>
    </w:p>
    <w:p>
      <w:r/>
    </w:p>
    <w:p>
      <w:r>
        <w:t xml:space="preserve">10,841,541,662.65 9,855,346,535.33 </w:t>
      </w:r>
    </w:p>
    <w:p>
      <w:r/>
    </w:p>
    <w:p>
      <w:r>
        <w:t xml:space="preserve">528,880,081.46 </w:t>
      </w:r>
    </w:p>
    <w:p>
      <w:r/>
    </w:p>
    <w:p>
      <w:r>
        <w:t xml:space="preserve">514,978,299.12 </w:t>
      </w:r>
    </w:p>
    <w:p>
      <w:r/>
    </w:p>
    <w:p>
      <w:r>
        <w:t xml:space="preserve">2.70 </w:t>
      </w:r>
    </w:p>
    <w:p>
      <w:r/>
    </w:p>
    <w:p>
      <w:r>
        <w:t xml:space="preserve">472,783,670.39 </w:t>
      </w:r>
    </w:p>
    <w:p>
      <w:r/>
    </w:p>
    <w:p>
      <w:r>
        <w:t xml:space="preserve">528,645,957.89 </w:t>
      </w:r>
    </w:p>
    <w:p>
      <w:r/>
    </w:p>
    <w:p>
      <w:r>
        <w:t xml:space="preserve">511,032,245.55 </w:t>
      </w:r>
    </w:p>
    <w:p>
      <w:r/>
    </w:p>
    <w:p>
      <w:r>
        <w:t xml:space="preserve">3.45 </w:t>
      </w:r>
    </w:p>
    <w:p>
      <w:r/>
    </w:p>
    <w:p>
      <w:r>
        <w:t xml:space="preserve">470,705,465.54 </w:t>
      </w:r>
    </w:p>
    <w:p>
      <w:r/>
    </w:p>
    <w:p>
      <w:r>
        <w:t xml:space="preserve">-710,805,019.63 </w:t>
      </w:r>
    </w:p>
    <w:p>
      <w:r/>
    </w:p>
    <w:p>
      <w:r>
        <w:t xml:space="preserve">206,171,541.23 -444.76 </w:t>
      </w:r>
    </w:p>
    <w:p>
      <w:r/>
    </w:p>
    <w:p>
      <w:r>
        <w:t xml:space="preserve">160,208,461.92 </w:t>
      </w:r>
    </w:p>
    <w:p>
      <w:r/>
    </w:p>
    <w:p>
      <w:r>
        <w:t xml:space="preserve">2018年末 </w:t>
      </w:r>
    </w:p>
    <w:p>
      <w:r/>
    </w:p>
    <w:p>
      <w:r>
        <w:t xml:space="preserve">2017年末 </w:t>
      </w:r>
    </w:p>
    <w:p>
      <w:r/>
    </w:p>
    <w:p>
      <w:r>
        <w:t>本期末</w:t>
      </w:r>
    </w:p>
    <w:p>
      <w:r>
        <w:t>比上年</w:t>
      </w:r>
    </w:p>
    <w:p>
      <w:r>
        <w:t>同期末</w:t>
      </w:r>
    </w:p>
    <w:p>
      <w:r>
        <w:t>增减（%</w:t>
      </w:r>
    </w:p>
    <w:p>
      <w:r>
        <w:t xml:space="preserve">） </w:t>
      </w:r>
    </w:p>
    <w:p>
      <w:r/>
    </w:p>
    <w:p>
      <w:r>
        <w:t xml:space="preserve">2016年末 </w:t>
      </w:r>
    </w:p>
    <w:p>
      <w:r/>
    </w:p>
    <w:p>
      <w:r>
        <w:t xml:space="preserve">6,063,738,087.30 5,822,877,094.84 </w:t>
      </w:r>
    </w:p>
    <w:p>
      <w:r/>
    </w:p>
    <w:p>
      <w:r>
        <w:t xml:space="preserve">4.14 5,478,314,174.93 </w:t>
      </w:r>
    </w:p>
    <w:p>
      <w:r/>
    </w:p>
    <w:p>
      <w:r>
        <w:t xml:space="preserve">8,719,994,436.32 7,196,607,349.65 </w:t>
      </w:r>
    </w:p>
    <w:p>
      <w:r/>
    </w:p>
    <w:p>
      <w:r>
        <w:t xml:space="preserve">21.17 7,269,631,921.70 </w:t>
      </w:r>
    </w:p>
    <w:p>
      <w:r/>
    </w:p>
    <w:p>
      <w:r>
        <w:t xml:space="preserve">主要财务指标 </w:t>
      </w:r>
    </w:p>
    <w:p>
      <w:r/>
    </w:p>
    <w:p>
      <w:r>
        <w:t xml:space="preserve">2018年 </w:t>
      </w:r>
    </w:p>
    <w:p>
      <w:r/>
    </w:p>
    <w:p>
      <w:r>
        <w:t xml:space="preserve">2017年 </w:t>
      </w:r>
    </w:p>
    <w:p>
      <w:r/>
    </w:p>
    <w:p>
      <w:r>
        <w:t>本期比上年同期增</w:t>
      </w:r>
    </w:p>
    <w:p>
      <w:r>
        <w:t xml:space="preserve">减(%) </w:t>
      </w:r>
    </w:p>
    <w:p>
      <w:r/>
    </w:p>
    <w:p>
      <w:r>
        <w:t xml:space="preserve">2016年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t>扣除非经常性损益后的加权平</w:t>
      </w:r>
    </w:p>
    <w:p>
      <w:r>
        <w:t xml:space="preserve">均净资产收益率（%） </w:t>
      </w:r>
    </w:p>
    <w:p>
      <w:r/>
    </w:p>
    <w:p>
      <w:r>
        <w:t xml:space="preserve">0.37 </w:t>
      </w:r>
    </w:p>
    <w:p>
      <w:r>
        <w:t xml:space="preserve">0.37 </w:t>
      </w:r>
    </w:p>
    <w:p>
      <w:r/>
    </w:p>
    <w:p>
      <w:r>
        <w:t xml:space="preserve">0.37 </w:t>
      </w:r>
    </w:p>
    <w:p>
      <w:r/>
    </w:p>
    <w:p>
      <w:r>
        <w:t xml:space="preserve">8.76 </w:t>
      </w:r>
    </w:p>
    <w:p>
      <w:r/>
    </w:p>
    <w:p>
      <w:r>
        <w:t xml:space="preserve">8.75 </w:t>
      </w:r>
    </w:p>
    <w:p>
      <w:r/>
    </w:p>
    <w:p>
      <w:r>
        <w:t xml:space="preserve">0.36 </w:t>
      </w:r>
    </w:p>
    <w:p>
      <w:r>
        <w:t xml:space="preserve">0.36 </w:t>
      </w:r>
    </w:p>
    <w:p>
      <w:r/>
    </w:p>
    <w:p>
      <w:r>
        <w:t xml:space="preserve">0.35 </w:t>
      </w:r>
    </w:p>
    <w:p>
      <w:r/>
    </w:p>
    <w:p>
      <w:r>
        <w:t xml:space="preserve">2.78 </w:t>
      </w:r>
    </w:p>
    <w:p>
      <w:r>
        <w:t xml:space="preserve">2.78 </w:t>
      </w:r>
    </w:p>
    <w:p>
      <w:r/>
    </w:p>
    <w:p>
      <w:r>
        <w:t xml:space="preserve">5.71 </w:t>
      </w:r>
    </w:p>
    <w:p>
      <w:r/>
    </w:p>
    <w:p>
      <w:r>
        <w:t xml:space="preserve">0.38 </w:t>
      </w:r>
    </w:p>
    <w:p>
      <w:r>
        <w:t xml:space="preserve">0.38 </w:t>
      </w:r>
    </w:p>
    <w:p>
      <w:r/>
    </w:p>
    <w:p>
      <w:r>
        <w:t xml:space="preserve">0.38 </w:t>
      </w:r>
    </w:p>
    <w:p>
      <w:r/>
    </w:p>
    <w:p>
      <w:r>
        <w:t xml:space="preserve">9.11 减少0.35个百分点 </w:t>
      </w:r>
    </w:p>
    <w:p>
      <w:r/>
    </w:p>
    <w:p>
      <w:r>
        <w:t xml:space="preserve">10.30 </w:t>
      </w:r>
    </w:p>
    <w:p>
      <w:r/>
    </w:p>
    <w:p>
      <w:r>
        <w:t xml:space="preserve">9.04 减少0.29个百分点 </w:t>
      </w:r>
    </w:p>
    <w:p>
      <w:r/>
    </w:p>
    <w:p>
      <w:r>
        <w:t xml:space="preserve">10.25 </w:t>
      </w:r>
    </w:p>
    <w:p>
      <w:r/>
    </w:p>
    <w:p>
      <w:r>
        <w:t xml:space="preserve">报告期末公司前三年主要会计数据和财务指标的说明 </w:t>
      </w:r>
    </w:p>
    <w:p>
      <w:r/>
    </w:p>
    <w:p>
      <w:r>
        <w:t xml:space="preserve">□适用 √不适用  </w:t>
      </w:r>
    </w:p>
    <w:p>
      <w:r/>
    </w:p>
    <w:p>
      <w:r>
        <w:t xml:space="preserve">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p>
    <w:p>
      <w:r>
        <w:t xml:space="preserve">□适用 √不适用  </w:t>
      </w:r>
    </w:p>
    <w:p>
      <w:r/>
    </w:p>
    <w:p>
      <w:r>
        <w:t>(二) 同时按照境外会计准则与按中国会计准则披露的财务报告中净利润和归属于上市公司股东</w:t>
      </w:r>
    </w:p>
    <w:p>
      <w:r>
        <w:t xml:space="preserve">的净资产差异情况 </w:t>
      </w:r>
    </w:p>
    <w:p>
      <w:r/>
    </w:p>
    <w:p>
      <w:r>
        <w:t xml:space="preserve">□适用 √不适用  </w:t>
      </w:r>
    </w:p>
    <w:p>
      <w:r/>
    </w:p>
    <w:p>
      <w:r>
        <w:t xml:space="preserve">(三) 境内外会计准则差异的说明： </w:t>
      </w:r>
    </w:p>
    <w:p>
      <w:r/>
    </w:p>
    <w:p>
      <w:r>
        <w:t xml:space="preserve">□适用 √不适用  </w:t>
      </w:r>
    </w:p>
    <w:p>
      <w:r/>
    </w:p>
    <w:p>
      <w:r>
        <w:t xml:space="preserve">九、 2018 年分季度主要财务数据 </w:t>
      </w:r>
    </w:p>
    <w:p>
      <w:r/>
    </w:p>
    <w:p>
      <w:r>
        <w:t xml:space="preserve">第一季度 </w:t>
      </w:r>
    </w:p>
    <w:p>
      <w:r>
        <w:t xml:space="preserve">第二季度 </w:t>
      </w:r>
    </w:p>
    <w:p>
      <w:r>
        <w:t xml:space="preserve">第三季度 </w:t>
      </w:r>
    </w:p>
    <w:p>
      <w:r>
        <w:t xml:space="preserve">第四季度 </w:t>
      </w:r>
    </w:p>
    <w:p>
      <w:r>
        <w:t xml:space="preserve">（1-3 月份） </w:t>
      </w:r>
    </w:p>
    <w:p>
      <w:r>
        <w:t xml:space="preserve">（4-6 月份） </w:t>
      </w:r>
    </w:p>
    <w:p>
      <w:r>
        <w:t xml:space="preserve">（7-9 月份） </w:t>
      </w:r>
    </w:p>
    <w:p>
      <w:r>
        <w:t xml:space="preserve">（10-12 月份） </w:t>
      </w:r>
    </w:p>
    <w:p>
      <w:r>
        <w:t xml:space="preserve">2,433,367,160.74 2,740,433,171.72 2,800,128,284.44 2,867,613,045.75 </w:t>
      </w:r>
    </w:p>
    <w:p>
      <w:r/>
    </w:p>
    <w:p>
      <w:r>
        <w:t xml:space="preserve">132,839,681.56 </w:t>
      </w:r>
    </w:p>
    <w:p>
      <w:r/>
    </w:p>
    <w:p>
      <w:r>
        <w:t xml:space="preserve">96,225,529.54 </w:t>
      </w:r>
    </w:p>
    <w:p>
      <w:r/>
    </w:p>
    <w:p>
      <w:r>
        <w:t xml:space="preserve">173,736,266.11 </w:t>
      </w:r>
    </w:p>
    <w:p>
      <w:r/>
    </w:p>
    <w:p>
      <w:r>
        <w:t xml:space="preserve">126,078,604.25 </w:t>
      </w:r>
    </w:p>
    <w:p>
      <w:r/>
    </w:p>
    <w:p>
      <w:r>
        <w:t xml:space="preserve">单位：元  币种：人民币 </w:t>
      </w:r>
    </w:p>
    <w:p>
      <w:r/>
    </w:p>
    <w:p>
      <w:r>
        <w:t xml:space="preserve">132,524,900.09 </w:t>
      </w:r>
    </w:p>
    <w:p>
      <w:r/>
    </w:p>
    <w:p>
      <w:r>
        <w:t xml:space="preserve">97,541,822.99 </w:t>
      </w:r>
    </w:p>
    <w:p>
      <w:r/>
    </w:p>
    <w:p>
      <w:r>
        <w:t xml:space="preserve">173,292,553.15 </w:t>
      </w:r>
    </w:p>
    <w:p>
      <w:r/>
    </w:p>
    <w:p>
      <w:r>
        <w:t xml:space="preserve">125,286,681.66 </w:t>
      </w:r>
    </w:p>
    <w:p>
      <w:r/>
    </w:p>
    <w:p>
      <w:r>
        <w:t xml:space="preserve">-74,704,482.04 </w:t>
      </w:r>
    </w:p>
    <w:p>
      <w:r/>
    </w:p>
    <w:p>
      <w:r>
        <w:t xml:space="preserve">-486,113,136.91 </w:t>
      </w:r>
    </w:p>
    <w:p>
      <w:r/>
    </w:p>
    <w:p>
      <w:r>
        <w:t xml:space="preserve">72,858,042.14 </w:t>
      </w:r>
    </w:p>
    <w:p>
      <w:r/>
    </w:p>
    <w:p>
      <w:r>
        <w:t xml:space="preserve">-222,845,442.82 </w:t>
      </w:r>
    </w:p>
    <w:p>
      <w:r/>
    </w:p>
    <w:p>
      <w:r>
        <w:t xml:space="preserve">营业收入 </w:t>
      </w:r>
    </w:p>
    <w:p>
      <w:r>
        <w:t>归属于上市公司</w:t>
      </w:r>
    </w:p>
    <w:p>
      <w:r>
        <w:t xml:space="preserve">股东的净利润 </w:t>
      </w:r>
    </w:p>
    <w:p>
      <w:r>
        <w:t>归属于上市公司</w:t>
      </w:r>
    </w:p>
    <w:p>
      <w:r>
        <w:t>股东的扣除非经</w:t>
      </w:r>
    </w:p>
    <w:p>
      <w:r>
        <w:t>常性损益后的净</w:t>
      </w:r>
    </w:p>
    <w:p>
      <w:r>
        <w:t xml:space="preserve">利润 </w:t>
      </w:r>
    </w:p>
    <w:p>
      <w:r>
        <w:t>经营活动产生的</w:t>
      </w:r>
    </w:p>
    <w:p>
      <w:r>
        <w:t xml:space="preserve">现金流量净额 </w:t>
      </w:r>
    </w:p>
    <w:p>
      <w:r/>
    </w:p>
    <w:p>
      <w:r>
        <w:t xml:space="preserve">季度数据与已披露定期报告数据差异说明 </w:t>
      </w:r>
    </w:p>
    <w:p>
      <w:r/>
    </w:p>
    <w:p>
      <w:r>
        <w:t xml:space="preserve">√适用 □不适用  </w:t>
      </w:r>
    </w:p>
    <w:p>
      <w:r/>
    </w:p>
    <w:p>
      <w:r>
        <w:t xml:space="preserve">（1）本期分季度收入与前期存在差异的主要原因 </w:t>
      </w:r>
    </w:p>
    <w:p>
      <w:r>
        <w:t>2018 年一至四季度公司实现营业收入分别为 243,336.72 万元、274,043.32 万元、280,012.83</w:t>
      </w:r>
    </w:p>
    <w:p>
      <w:r>
        <w:t>万元、286,761.30 万元，第四季度较前三季度分别增长 17.85%、4.64%、2.41%；2017 年一至四</w:t>
      </w:r>
    </w:p>
    <w:p>
      <w:r>
        <w:t>季度公司实现营业收入分别为 219,517.27 万元、240,614.60 万元、234,285.24 万元、291,117.54</w:t>
      </w:r>
    </w:p>
    <w:p>
      <w:r>
        <w:t>万元，第四季度较前三季度分别增长 32.62%、20.99%、24.26%；本报告期各季度营业收入较为均</w:t>
      </w:r>
    </w:p>
    <w:p>
      <w:r>
        <w:t xml:space="preserve">衡，但第四季度营业收入较前三季度增长幅度低于上年同期，主要原因如下： </w:t>
      </w:r>
    </w:p>
    <w:p>
      <w:r>
        <w:t>1）2016 年 12 月 26 日，国务院医改办联合八部委发布了《关于在公立机构药品采购中推行</w:t>
      </w:r>
    </w:p>
    <w:p>
      <w:r>
        <w:t>“两票制”的实施意见（试行）的通知》国医改办发[2016]4 号，要求在全国推行两票制，原则</w:t>
      </w:r>
    </w:p>
    <w:p>
      <w:r>
        <w:t>上要求在 2018 年 1 月 1 日前实施，条件允许的可提前实施，文件规定允许药品生产企业、流</w:t>
      </w:r>
    </w:p>
    <w:p>
      <w:r>
        <w:t xml:space="preserve">通企业、医疗机构在“两票制”实施前科学合理消化库存。 </w:t>
      </w:r>
    </w:p>
    <w:p>
      <w:r>
        <w:t>2）公司医疗机构板块业务自开展以来即符合两票制政策模式并拥有广泛的医疗机构终端及</w:t>
      </w:r>
    </w:p>
    <w:p>
      <w:r>
        <w:t>零售网络，2017 年初，国家开始逐省推行两票制，一些过去通过多票制为医院配送药品的厂家为</w:t>
      </w:r>
    </w:p>
    <w:p>
      <w:r>
        <w:t>适应两票制政策，纷纷选择医疗机构客户网络丰富的公司作为药品配送企业，公司获得了两票制</w:t>
      </w:r>
    </w:p>
    <w:p>
      <w:r>
        <w:t>过渡期良好的市场机会，使得公司 2017 年营业收入各季度实现了较快的增长；至 2017 年第四季</w:t>
      </w:r>
    </w:p>
    <w:p>
      <w:r>
        <w:t>度末，公司业务重点区域湖北和江苏及其他省市两票制执行密集落地，加速了生产企业品种代理</w:t>
      </w:r>
    </w:p>
    <w:p>
      <w:r>
        <w:t>分流，同时，持有两票制品种但又不符合两票制规定的分销企业则需要快速消化其所持有的属两</w:t>
      </w:r>
    </w:p>
    <w:p>
      <w:r>
        <w:t>票制品种库存，通过快速销售给拥有医疗机构客户的企业以完成医院药品配送，使得公司 2017</w:t>
      </w:r>
    </w:p>
    <w:p>
      <w:r>
        <w:t xml:space="preserve">年第四季度营业收入实现快速增长； </w:t>
      </w:r>
    </w:p>
    <w:p>
      <w:r>
        <w:t>3）至 2018 年初，全国各省市自治区两票制基本全面落地，两票制政策导致的代理权重新分</w:t>
      </w:r>
    </w:p>
    <w:p>
      <w:r>
        <w:t>布及库存消化过渡期基本结束，市场重新进入平稳发展期，故公司营业收入未出现如 2017 年第四</w:t>
      </w:r>
    </w:p>
    <w:p>
      <w:r>
        <w:t xml:space="preserve">季度较前三季度高增长的情形。 </w:t>
      </w:r>
    </w:p>
    <w:p>
      <w:r>
        <w:t xml:space="preserve">（2）本期分季度经营活动产生的现金流量净额与前期存在差异的主要原因 </w:t>
      </w:r>
    </w:p>
    <w:p>
      <w:r/>
    </w:p>
    <w:p>
      <w:r>
        <w:t xml:space="preserve">7 / 159 </w:t>
      </w:r>
    </w:p>
    <w:p>
      <w:r/>
    </w:p>
    <w:p>
      <w:r>
        <w:t xml:space="preserve"> </w:t>
      </w:r>
    </w:p>
    <w:p>
      <w:r>
        <w:t xml:space="preserve"> </w:t>
      </w:r>
    </w:p>
    <w:p>
      <w:r>
        <w:t xml:space="preserve"> </w:t>
      </w:r>
    </w:p>
    <w:p>
      <w:r>
        <w:t xml:space="preserve"> </w:t>
      </w:r>
    </w:p>
    <w:p>
      <w:r>
        <w:t xml:space="preserve">2018 年年度报告 </w:t>
      </w:r>
    </w:p>
    <w:p>
      <w:r/>
    </w:p>
    <w:p>
      <w:r>
        <w:t>2017 年一至四季度公司经营活动产生的现金流量净额分别为 84,851.27 万元，11,712.05 万</w:t>
      </w:r>
    </w:p>
    <w:p>
      <w:r>
        <w:t>元、9,842.74 万元、-85,788.91 万元，2018 年一至四季度公司经营活动产生的现金流量净额分</w:t>
      </w:r>
    </w:p>
    <w:p>
      <w:r>
        <w:t>别为-7,470.45 万元，-48,611.31 万元、7,285.80 万元、-22,284.54 万元；本报告期分季度经营</w:t>
      </w:r>
    </w:p>
    <w:p>
      <w:r>
        <w:t>活动产生的现金流量净额存在较大波动，与上年同期存在差异，主要原因是受两票制等相关政策</w:t>
      </w:r>
    </w:p>
    <w:p>
      <w:r>
        <w:t xml:space="preserve">影响，具体如下： </w:t>
      </w:r>
    </w:p>
    <w:p>
      <w:r>
        <w:t>1）在各省两票制逐步实施至 2017 年第四季度全面落地过程中，公司一方面承接账期较长的</w:t>
      </w:r>
    </w:p>
    <w:p>
      <w:r>
        <w:t>医疗机构业务导致经营性现金回流减少；另一方面直接面对更多结算周期短包括现款现货甚至需</w:t>
      </w:r>
    </w:p>
    <w:p>
      <w:r>
        <w:t>要预付款的厂家采购增加了公司经营性现金的支出；同时公司凭借自身跨区域物流网络优势，于</w:t>
      </w:r>
    </w:p>
    <w:p>
      <w:r>
        <w:t>2017 年第四季度通过加大下游优质分销商授信额度及授信账期经营策略帮助和促进消化库存实</w:t>
      </w:r>
    </w:p>
    <w:p>
      <w:r>
        <w:t xml:space="preserve">现销售也减少了当期经营性现金回流，故公司 2017 年分季度经营性现金流量净额出现较大波动。 </w:t>
      </w:r>
    </w:p>
    <w:p>
      <w:r>
        <w:t>2）2018 年两票制政策影响医药流通市场格局调整基本稳定，公司 2017 年末应对两票制密集</w:t>
      </w:r>
    </w:p>
    <w:p>
      <w:r>
        <w:t>落地及去库存等一些临时经营策略产生的应收款项及部分退出或淘汰流通行业客户应收款项于</w:t>
      </w:r>
    </w:p>
    <w:p>
      <w:r>
        <w:t>2018 年一季度收回，公司通过大力拓展医疗机构及拥有终端网络的商业公司客户实现了业务的平</w:t>
      </w:r>
    </w:p>
    <w:p>
      <w:r>
        <w:t>稳发展，受本期新增参与医院集中采购投标支出保证金及新增非同一控制下并购纳入合并子公司</w:t>
      </w:r>
    </w:p>
    <w:p>
      <w:r>
        <w:t>经营性现金流影响，公司经营性现金流量净额于第二季度有一定幅度波动，除开前述影响全年各</w:t>
      </w:r>
    </w:p>
    <w:p>
      <w:r>
        <w:t xml:space="preserve">季度趋于平稳。 </w:t>
      </w:r>
    </w:p>
    <w:p>
      <w:r/>
    </w:p>
    <w:p>
      <w:r>
        <w:t xml:space="preserve">十、 非经常性损益项目和金额 </w:t>
      </w:r>
    </w:p>
    <w:p>
      <w:r/>
    </w:p>
    <w:p>
      <w:r>
        <w:t xml:space="preserve">√适用 □不适用  </w:t>
      </w:r>
    </w:p>
    <w:p>
      <w:r/>
    </w:p>
    <w:p>
      <w:r>
        <w:t xml:space="preserve">非经常性损益项目 </w:t>
      </w:r>
    </w:p>
    <w:p>
      <w:r/>
    </w:p>
    <w:p>
      <w:r>
        <w:t xml:space="preserve">2018 年金额 </w:t>
      </w:r>
    </w:p>
    <w:p>
      <w:r/>
    </w:p>
    <w:p>
      <w:r>
        <w:t xml:space="preserve">单位:元  币种:人民币 </w:t>
      </w:r>
    </w:p>
    <w:p>
      <w:r/>
    </w:p>
    <w:p>
      <w:r>
        <w:t xml:space="preserve">2017 年金额 </w:t>
      </w:r>
    </w:p>
    <w:p>
      <w:r/>
    </w:p>
    <w:p>
      <w:r>
        <w:t xml:space="preserve">2016 年金额 </w:t>
      </w:r>
    </w:p>
    <w:p>
      <w:r/>
    </w:p>
    <w:p>
      <w:r>
        <w:t>附注</w:t>
      </w:r>
    </w:p>
    <w:p>
      <w:r>
        <w:t>（如适</w:t>
      </w:r>
    </w:p>
    <w:p>
      <w:r>
        <w:t xml:space="preserve">用） </w:t>
      </w:r>
    </w:p>
    <w:p>
      <w:r/>
    </w:p>
    <w:p>
      <w:r>
        <w:t xml:space="preserve">-957,071.07 </w:t>
      </w:r>
    </w:p>
    <w:p>
      <w:r/>
    </w:p>
    <w:p>
      <w:r>
        <w:t xml:space="preserve">  -378,835.19 </w:t>
      </w:r>
    </w:p>
    <w:p>
      <w:r/>
    </w:p>
    <w:p>
      <w:r>
        <w:t xml:space="preserve">919,734.50 </w:t>
      </w:r>
    </w:p>
    <w:p>
      <w:r/>
    </w:p>
    <w:p>
      <w:r>
        <w:t xml:space="preserve">303,336.01 </w:t>
      </w:r>
    </w:p>
    <w:p>
      <w:r/>
    </w:p>
    <w:p>
      <w:r>
        <w:t xml:space="preserve">  636,735.76 </w:t>
      </w:r>
    </w:p>
    <w:p>
      <w:r/>
    </w:p>
    <w:p>
      <w:r>
        <w:t xml:space="preserve">161,533.36 </w:t>
      </w:r>
    </w:p>
    <w:p>
      <w:r/>
    </w:p>
    <w:p>
      <w:r>
        <w:t xml:space="preserve">1,064,250.65 </w:t>
      </w:r>
    </w:p>
    <w:p>
      <w:r/>
    </w:p>
    <w:p>
      <w:r>
        <w:t xml:space="preserve">非流动资产处置损益 </w:t>
      </w:r>
    </w:p>
    <w:p>
      <w:r>
        <w:t>越权审批，或无正式批准文件，或</w:t>
      </w:r>
    </w:p>
    <w:p>
      <w:r>
        <w:t xml:space="preserve">偶发性的税收返还、减免 </w:t>
      </w:r>
    </w:p>
    <w:p>
      <w:r>
        <w:t>计入当期损益的政府补助，但与公</w:t>
      </w:r>
    </w:p>
    <w:p>
      <w:r>
        <w:t>司正常经营业务密切相关，符合国</w:t>
      </w:r>
    </w:p>
    <w:p>
      <w:r>
        <w:t>家政策规定、按照一定标准定额或</w:t>
      </w:r>
    </w:p>
    <w:p>
      <w:r>
        <w:t xml:space="preserve">定量持续享受的政府补助除外 </w:t>
      </w:r>
    </w:p>
    <w:p>
      <w:r>
        <w:t>计入当期损益的对非金融企业收取</w:t>
      </w:r>
    </w:p>
    <w:p>
      <w:r>
        <w:t xml:space="preserve">的资金占用费 </w:t>
      </w:r>
    </w:p>
    <w:p>
      <w:r>
        <w:t>企业取得子公司、联营企业及合营</w:t>
      </w:r>
    </w:p>
    <w:p>
      <w:r>
        <w:t>企业的投资成本小于取得投资时应</w:t>
      </w:r>
    </w:p>
    <w:p>
      <w:r>
        <w:t>享有被投资单位可辨认净资产公允</w:t>
      </w:r>
    </w:p>
    <w:p>
      <w:r>
        <w:t xml:space="preserve">价值产生的收益 </w:t>
      </w:r>
    </w:p>
    <w:p>
      <w:r>
        <w:t xml:space="preserve">非货币性资产交换损益 </w:t>
      </w:r>
    </w:p>
    <w:p>
      <w:r>
        <w:t xml:space="preserve">委托他人投资或管理资产的损益 </w:t>
      </w:r>
    </w:p>
    <w:p>
      <w:r>
        <w:t>因不可抗力因素，如遭受自然灾害</w:t>
      </w:r>
    </w:p>
    <w:p>
      <w:r>
        <w:t xml:space="preserve">而计提的各项资产减值准备 </w:t>
      </w:r>
    </w:p>
    <w:p>
      <w:r>
        <w:t xml:space="preserve">债务重组损益 </w:t>
      </w:r>
    </w:p>
    <w:p>
      <w:r>
        <w:t>企业重组费用，如安置职工的支出、</w:t>
      </w:r>
    </w:p>
    <w:p>
      <w:r>
        <w:t xml:space="preserve">整合费用等 </w:t>
      </w:r>
    </w:p>
    <w:p>
      <w:r>
        <w:t>交易价格显失公允的交易产生的超</w:t>
      </w:r>
    </w:p>
    <w:p>
      <w:r>
        <w:t xml:space="preserve">过公允价值部分的损益 </w:t>
      </w:r>
    </w:p>
    <w:p>
      <w:r>
        <w:t>同一控制下企业合并产生的子公司</w:t>
      </w:r>
    </w:p>
    <w:p>
      <w:r>
        <w:t xml:space="preserve">期初至合并日的当期净损益 </w:t>
      </w:r>
    </w:p>
    <w:p>
      <w:r>
        <w:t>与公司正常经营业务无关的或有事</w:t>
      </w:r>
    </w:p>
    <w:p>
      <w:r>
        <w:t xml:space="preserve">项产生的损益 </w:t>
      </w:r>
    </w:p>
    <w:p>
      <w:r/>
    </w:p>
    <w:p>
      <w:r>
        <w:t xml:space="preserve">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375,644.75 </w:t>
      </w:r>
    </w:p>
    <w:p>
      <w:r/>
    </w:p>
    <w:p>
      <w:r>
        <w:t xml:space="preserve">  2,901,807.58 </w:t>
      </w:r>
    </w:p>
    <w:p>
      <w:r/>
    </w:p>
    <w:p>
      <w:r>
        <w:t xml:space="preserve">2,083,912.98 </w:t>
      </w:r>
    </w:p>
    <w:p>
      <w:r/>
    </w:p>
    <w:p>
      <w:r>
        <w:t xml:space="preserve">-385,461.74 </w:t>
      </w:r>
    </w:p>
    <w:p>
      <w:r/>
    </w:p>
    <w:p>
      <w:r>
        <w:t xml:space="preserve">  1,489,316.95 </w:t>
      </w:r>
    </w:p>
    <w:p>
      <w:r/>
    </w:p>
    <w:p>
      <w:r>
        <w:t xml:space="preserve">646,599.27 </w:t>
      </w:r>
    </w:p>
    <w:p>
      <w:r/>
    </w:p>
    <w:p>
      <w:r>
        <w:t xml:space="preserve">-24,457.39 </w:t>
      </w:r>
    </w:p>
    <w:p>
      <w:r>
        <w:t xml:space="preserve">-142,117.64 </w:t>
      </w:r>
    </w:p>
    <w:p>
      <w:r>
        <w:t xml:space="preserve">234,123.57 </w:t>
      </w:r>
    </w:p>
    <w:p>
      <w:r/>
    </w:p>
    <w:p>
      <w:r>
        <w:t xml:space="preserve">20,652.65 </w:t>
      </w:r>
    </w:p>
    <w:p>
      <w:r>
        <w:t xml:space="preserve">  -723,624.18 </w:t>
      </w:r>
    </w:p>
    <w:p>
      <w:r>
        <w:t xml:space="preserve">  3,946,053.57 </w:t>
      </w:r>
    </w:p>
    <w:p>
      <w:r/>
    </w:p>
    <w:p>
      <w:r>
        <w:t xml:space="preserve">-649,692.95 </w:t>
      </w:r>
    </w:p>
    <w:p>
      <w:r>
        <w:t xml:space="preserve">-1,083,882.31 </w:t>
      </w:r>
    </w:p>
    <w:p>
      <w:r>
        <w:t xml:space="preserve">2,078,204.85 </w:t>
      </w:r>
    </w:p>
    <w:p>
      <w:r/>
    </w:p>
    <w:p>
      <w:r>
        <w:t>除同公司正常经营业务相关的有效</w:t>
      </w:r>
    </w:p>
    <w:p>
      <w:r>
        <w:t>套期保值业务外，持有交易性金融</w:t>
      </w:r>
    </w:p>
    <w:p>
      <w:r>
        <w:t>资产、交易性金融负债产生的公允</w:t>
      </w:r>
    </w:p>
    <w:p>
      <w:r>
        <w:t>价值变动损益，以及处置交易性金</w:t>
      </w:r>
    </w:p>
    <w:p>
      <w:r>
        <w:t>融资产、交易性金融负债和可供出</w:t>
      </w:r>
    </w:p>
    <w:p>
      <w:r>
        <w:t xml:space="preserve">售金融资产取得的投资收益 </w:t>
      </w:r>
    </w:p>
    <w:p>
      <w:r>
        <w:t>单独进行减值测试的应收款项减值</w:t>
      </w:r>
    </w:p>
    <w:p>
      <w:r>
        <w:t xml:space="preserve">准备转回 </w:t>
      </w:r>
    </w:p>
    <w:p>
      <w:r>
        <w:t xml:space="preserve">对外委托贷款取得的损益 </w:t>
      </w:r>
    </w:p>
    <w:p>
      <w:r>
        <w:t>采用公允价值模式进行后续计量的</w:t>
      </w:r>
    </w:p>
    <w:p>
      <w:r>
        <w:t>投资性房地产公允价值变动产生的</w:t>
      </w:r>
    </w:p>
    <w:p>
      <w:r>
        <w:t xml:space="preserve">损益 </w:t>
      </w:r>
    </w:p>
    <w:p>
      <w:r>
        <w:t>根据税收、会计等法律、法规的要</w:t>
      </w:r>
    </w:p>
    <w:p>
      <w:r>
        <w:t>求对当期损益进行一次性调整对当</w:t>
      </w:r>
    </w:p>
    <w:p>
      <w:r>
        <w:t xml:space="preserve">期损益的影响 </w:t>
      </w:r>
    </w:p>
    <w:p>
      <w:r>
        <w:t xml:space="preserve">受托经营取得的托管费收入 </w:t>
      </w:r>
    </w:p>
    <w:p>
      <w:r>
        <w:t>除上述各项之外的其他营业外收入</w:t>
      </w:r>
    </w:p>
    <w:p>
      <w:r>
        <w:t xml:space="preserve">和支出 </w:t>
      </w:r>
    </w:p>
    <w:p>
      <w:r>
        <w:t>其他符合非经常性损益定义的损益</w:t>
      </w:r>
    </w:p>
    <w:p>
      <w:r>
        <w:t xml:space="preserve">项目 </w:t>
      </w:r>
    </w:p>
    <w:p>
      <w:r>
        <w:t xml:space="preserve">少数股东权益影响额 </w:t>
      </w:r>
    </w:p>
    <w:p>
      <w:r>
        <w:t xml:space="preserve">所得税影响额 </w:t>
      </w:r>
    </w:p>
    <w:p>
      <w:r/>
    </w:p>
    <w:p>
      <w:r>
        <w:t xml:space="preserve">合计 </w:t>
      </w:r>
    </w:p>
    <w:p>
      <w:r/>
    </w:p>
    <w:p>
      <w:r>
        <w:t xml:space="preserve">十一、 采用公允价值计量的项目 </w:t>
      </w:r>
    </w:p>
    <w:p>
      <w:r/>
    </w:p>
    <w:p>
      <w:r>
        <w:t xml:space="preserve">□适用 √不适用  </w:t>
      </w:r>
    </w:p>
    <w:p>
      <w:r/>
    </w:p>
    <w:p>
      <w:r>
        <w:t xml:space="preserve">十二、 其他 </w:t>
      </w:r>
    </w:p>
    <w:p>
      <w:r/>
    </w:p>
    <w:p>
      <w:r>
        <w:t xml:space="preserve">□适用 √不适用  </w:t>
      </w:r>
    </w:p>
    <w:p>
      <w:r/>
    </w:p>
    <w:p>
      <w:r>
        <w:t xml:space="preserve">第三节 公司业务概要 </w:t>
      </w:r>
    </w:p>
    <w:p>
      <w:r/>
    </w:p>
    <w:p>
      <w:r>
        <w:t xml:space="preserve">一、 报告期内公司所从事的主要业务、经营模式及行业情况说明 </w:t>
      </w:r>
    </w:p>
    <w:p>
      <w:r>
        <w:t xml:space="preserve">（一）公司从事的主要业务 </w:t>
      </w:r>
    </w:p>
    <w:p>
      <w:r>
        <w:t>同济堂是一家现代化的医药流通综合服务企业，经营业务面向全国，根据中国证监会颁发的</w:t>
      </w:r>
    </w:p>
    <w:p>
      <w:r>
        <w:t>《上市公司行业分类指引》（2012 修订），公司所处行业为医药批发业（F51），公司主营药品、</w:t>
      </w:r>
    </w:p>
    <w:p>
      <w:r>
        <w:t>医疗器械、保健品、保健食品等的批发零售;医药健康产业领域的投资；日用品、化妆品、卫生材</w:t>
      </w:r>
    </w:p>
    <w:p>
      <w:r>
        <w:t>料的批发零售等。主要通过自有营销网络从事药品、器械、保健品、保健食品及其他健康相关商</w:t>
      </w:r>
    </w:p>
    <w:p>
      <w:r>
        <w:t xml:space="preserve">品等销售业务。报告期内，公司主营业务未发生变化。 </w:t>
      </w:r>
    </w:p>
    <w:p>
      <w:r>
        <w:t xml:space="preserve">（二）经营模式 </w:t>
      </w:r>
    </w:p>
    <w:p>
      <w:r>
        <w:t>公司从事药品、医疗器械及健康相关产品批发及零售配送，作为上游药品和医疗器械生产企</w:t>
      </w:r>
    </w:p>
    <w:p>
      <w:r>
        <w:t>业和下游终端及零售网络承上启下的重要环节，通过从上游供应商采购商品，依托自身三级物流</w:t>
      </w:r>
    </w:p>
    <w:p>
      <w:r>
        <w:t>配送网络，经过公司的验收、存储、分拣、物流配送等环节，批发配送给下游的药品和医疗器械</w:t>
      </w:r>
    </w:p>
    <w:p>
      <w:r>
        <w:t>经营企业、医疗机构、药店或通过零售直接销售给消费者等，其盈利模式主要来源于购销差价、</w:t>
      </w:r>
    </w:p>
    <w:p>
      <w:r>
        <w:t xml:space="preserve">上游供应商返利。 </w:t>
      </w:r>
    </w:p>
    <w:p>
      <w:r>
        <w:t xml:space="preserve">1、医药批发业务 </w:t>
      </w:r>
    </w:p>
    <w:p>
      <w:r>
        <w:t>公司旗下医院事业部和医药市场事业部负责医院、基层医疗机构及下游药品流通企业批发业</w:t>
      </w:r>
    </w:p>
    <w:p>
      <w:r>
        <w:t>务，主要针对医疗机构和流通企业开展销售业务，其服务方式主要是为医院、基层医疗机构和分</w:t>
      </w:r>
    </w:p>
    <w:p>
      <w:r>
        <w:t>销企业等提供产品的配送和综合药事服务。批发业务经营的品类包括西药、中成药、中药饮片、</w:t>
      </w:r>
    </w:p>
    <w:p>
      <w:r>
        <w:t>中药材、医疗器械、消毒用品、卫生材料等。报告期内，实现批发业务收入 930,699.44 万元，占</w:t>
      </w:r>
    </w:p>
    <w:p>
      <w:r/>
    </w:p>
    <w:p>
      <w:r>
        <w:t xml:space="preserve">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比公司主营业务收入的 85.99%，2016 年、2017 年、2018 年三年批发业务占公司主营业务收入的</w:t>
      </w:r>
    </w:p>
    <w:p>
      <w:r>
        <w:t xml:space="preserve">86.12%、85.83%、85.99%，呈平稳的发展势态。 </w:t>
      </w:r>
    </w:p>
    <w:p>
      <w:r>
        <w:t xml:space="preserve">2、零售配送业务 </w:t>
      </w:r>
    </w:p>
    <w:p>
      <w:r>
        <w:t>公司零售事业部负责药店的零售配送业务，其服务范围主要是按照药店的需求及时提供药品、</w:t>
      </w:r>
    </w:p>
    <w:p>
      <w:r>
        <w:t>医疗器械等产品的配送，报告期内，实现零售配送业务收入 131,777.12 万元，占比公司主营业务</w:t>
      </w:r>
    </w:p>
    <w:p>
      <w:r>
        <w:t>收入的 12.18%。公司零售配送业务下游客户主要为独立第三方运营的同济堂品牌加盟连锁药店</w:t>
      </w:r>
    </w:p>
    <w:p>
      <w:r>
        <w:t>（以下称“同济堂药店”）及其他社会药店（以下称“社会药店”）。报告期内，公司零售配送</w:t>
      </w:r>
    </w:p>
    <w:p>
      <w:r>
        <w:t>下游药店客户总计 4131 家，其中同济堂药店 1968 家，零售配送业务占比为 74.76%，社会药店 2163</w:t>
      </w:r>
    </w:p>
    <w:p>
      <w:r>
        <w:t xml:space="preserve">家，零售配送业务占比为 25.24%，零售配送业务是公司主营业务的重要组成部分。 </w:t>
      </w:r>
    </w:p>
    <w:p>
      <w:r>
        <w:t xml:space="preserve">3、非药品销售业务 </w:t>
      </w:r>
    </w:p>
    <w:p>
      <w:r>
        <w:t>同济堂批发及零售事业部负责保健品、快消品、农产品等的销售，其下游主要包括保健品销</w:t>
      </w:r>
    </w:p>
    <w:p>
      <w:r>
        <w:t>售公司、贸易公司、药店等。报告期内，实现非药品销售业务收入 17,750.89 万元，占比公司主</w:t>
      </w:r>
    </w:p>
    <w:p>
      <w:r>
        <w:t xml:space="preserve">营业务收入的 1.64%。 </w:t>
      </w:r>
    </w:p>
    <w:p>
      <w:r>
        <w:t xml:space="preserve">（三）行业情况 </w:t>
      </w:r>
    </w:p>
    <w:p>
      <w:r>
        <w:t>2018 年是“十三五”规划的第三年,也是推进结构性改革的攻坚之年。在《“健康中国 2030”</w:t>
      </w:r>
    </w:p>
    <w:p>
      <w:r>
        <w:t>规划纲要》、《“十三五”期间深化医药卫生体制改革规划》、《国务院办公厅关于进一步改革</w:t>
      </w:r>
    </w:p>
    <w:p>
      <w:r>
        <w:t>完善药品生产流通使用政策的若干意见》和《印发关于在公立医疗机构药品采购中推行“两票制”</w:t>
      </w:r>
    </w:p>
    <w:p>
      <w:r>
        <w:t>的实施意见（试行）的通知》等纲领性政策文件的指导下，公立医院改革深入推进，“三医联动”、</w:t>
      </w:r>
    </w:p>
    <w:p>
      <w:r>
        <w:t>带量采购、阳光招标、两票制全面落地等一系列医改政策的持续推进，分级诊疗演进出新模式、</w:t>
      </w:r>
    </w:p>
    <w:p>
      <w:r>
        <w:t>新路径，医保控费升级、目录更新、支付制度改革试点等，推动医药终端市场向更多元、更合理</w:t>
      </w:r>
    </w:p>
    <w:p>
      <w:r>
        <w:t xml:space="preserve">的方向发展。 </w:t>
      </w:r>
    </w:p>
    <w:p>
      <w:r>
        <w:t>根据商务部市场秩序司于 2018 年 5 月发布的《药品流通行业运行统计分析报告（2017）》，</w:t>
      </w:r>
    </w:p>
    <w:p>
      <w:r>
        <w:t>2017 年，全国药品流通市场销售规模稳步增长，销售总额达到 20,016 亿元，同比增长 8.4%。其</w:t>
      </w:r>
    </w:p>
    <w:p>
      <w:r>
        <w:t>中，药品零售市场 4,003 亿元，同比增长 9.0%。截止 2017 年末，全国共有药品批发企业 13,146</w:t>
      </w:r>
    </w:p>
    <w:p>
      <w:r>
        <w:t>家；药品零售连锁企业 5,409 家，下辖门店 229,224 家，零售单体药店 224,514 家，零售药店门</w:t>
      </w:r>
    </w:p>
    <w:p>
      <w:r>
        <w:t>店总数 453,738 家。2017 年，我国药品批发企业主营业务收入前 100 位占同期全国医药市场总规</w:t>
      </w:r>
    </w:p>
    <w:p>
      <w:r>
        <w:t xml:space="preserve">模的 70.7%。 </w:t>
      </w:r>
    </w:p>
    <w:p>
      <w:r>
        <w:t>就当前行业发展实际来看，作为连接上游医药工业企业与下游医疗机构和终端客户中间环节</w:t>
      </w:r>
    </w:p>
    <w:p>
      <w:r>
        <w:t>的医药流通业，行业整合的步伐不断加速，大数据、互联网等新技术的跨界融合，新零售技术的</w:t>
      </w:r>
    </w:p>
    <w:p>
      <w:r>
        <w:t>广泛应用，传统业态正在被重塑，5G 技术改变医疗格局的同时也加速了医药流通行业的高效能变</w:t>
      </w:r>
    </w:p>
    <w:p>
      <w:r>
        <w:t>革，医药流通行业已进入转型发展期，市场规模持续提升、集中度提高，行业资源逐步向高质量</w:t>
      </w:r>
    </w:p>
    <w:p>
      <w:r>
        <w:t>大型流通企业聚集，服务效率和智能化水平进一步提升，行业创新业务和服务模式不断涌现，产</w:t>
      </w:r>
    </w:p>
    <w:p>
      <w:r>
        <w:t>业链延伸加快，推动企业战略转型，下游药店正朝大健康类、专业类、生活便利类多赋能方向发</w:t>
      </w:r>
    </w:p>
    <w:p>
      <w:r>
        <w:t>展，中国医药行业正逐渐形成新的竞争格局，行业销售规模总体呈现稳健增长，市场集中度、流</w:t>
      </w:r>
    </w:p>
    <w:p>
      <w:r>
        <w:t>通效率和现代化水平进一步提升，行业创新业务和服务模式不断涌现，并从传统的商品经营逐步</w:t>
      </w:r>
    </w:p>
    <w:p>
      <w:r>
        <w:t>向满足专业化、个性化、多模式、便捷化方向转化，产业不断向高效、高质、合规方向转型升级，</w:t>
      </w:r>
    </w:p>
    <w:p>
      <w:r>
        <w:t xml:space="preserve">并由单纯的药品供应商演化为健康产品供应服务商，医药流通行业主要呈现以下特征： </w:t>
      </w:r>
    </w:p>
    <w:p>
      <w:r>
        <w:t xml:space="preserve">1、药品流通市场销售规模持续稳定增长 </w:t>
      </w:r>
    </w:p>
    <w:p>
      <w:r>
        <w:t>随着我国人口老龄化趋势加快、计划生育政策调整，人口增长和居民支付能力增强、国际国</w:t>
      </w:r>
    </w:p>
    <w:p>
      <w:r>
        <w:t>内医药产业链合作逐步深入，医疗卫生投入稳步增加，医疗保障水平将逐步提高，“互联网+医疗</w:t>
      </w:r>
    </w:p>
    <w:p>
      <w:r>
        <w:t>健康”体系不断完善，供应链服务持续创新，人工智能快速发展，药品流通行业将迎来新的更大</w:t>
      </w:r>
    </w:p>
    <w:p>
      <w:r>
        <w:t>发展空间，药品市场销售规模将进一步扩大，在未来一段时期内保持稳步增长。根据历年药品流</w:t>
      </w:r>
    </w:p>
    <w:p>
      <w:r>
        <w:t>通行业运行统计分析报告的数据统计，全国医药商业销售总额从 2000 年的 1,505 亿元增长到 2017</w:t>
      </w:r>
    </w:p>
    <w:p>
      <w:r>
        <w:t>年的 20,016 亿元，18 年间增长了 12.30 倍。“十二五”期间全国药品流通行业年均增长 16.6%，</w:t>
      </w:r>
    </w:p>
    <w:p>
      <w:r>
        <w:t>2017 年全国药品流通行业销售总额比上年增长 8.4%，较 2016 年增速略有下降，其中药品零售市</w:t>
      </w:r>
    </w:p>
    <w:p>
      <w:r>
        <w:t xml:space="preserve">场销售总额 4,003 亿元，同比增长 9.0%。 </w:t>
      </w:r>
    </w:p>
    <w:p>
      <w:r>
        <w:t xml:space="preserve">2、药品流通行业发展进入结构调整期 </w:t>
      </w:r>
    </w:p>
    <w:p>
      <w:r>
        <w:t>在政策和资本的双重驱动下，行业格局将面临深度调整，药品流通市场竞争将更加激烈，药品</w:t>
      </w:r>
    </w:p>
    <w:p>
      <w:r>
        <w:t>流通企业正在由传统的拓展产品、拓展客户等内生式成长方式向并购重组的外延式成长方式转变。</w:t>
      </w:r>
    </w:p>
    <w:p>
      <w:r>
        <w:t>两级分化日益明显。全国性药品流通企业跨区域并购将进一步加快，落后且终端市场较薄弱的小</w:t>
      </w:r>
    </w:p>
    <w:p>
      <w:r/>
    </w:p>
    <w:p>
      <w:r>
        <w:t xml:space="preserve">10 / 159 </w:t>
      </w:r>
    </w:p>
    <w:p>
      <w:r/>
    </w:p>
    <w:p>
      <w:r>
        <w:t xml:space="preserve"> </w:t>
      </w:r>
    </w:p>
    <w:p>
      <w:r>
        <w:t xml:space="preserve">2018 年年度报告 </w:t>
      </w:r>
    </w:p>
    <w:p>
      <w:r/>
    </w:p>
    <w:p>
      <w:r>
        <w:t>型配送企业逐步被淘汰或兼并，区域性药品流通企业也将加速自身发展，各类药品流通企业将借</w:t>
      </w:r>
    </w:p>
    <w:p>
      <w:r>
        <w:t xml:space="preserve">助资本力量加强扩张或重组，行业集中度和连锁化率将进一步提高。 </w:t>
      </w:r>
    </w:p>
    <w:p>
      <w:r>
        <w:t xml:space="preserve">3、物流服务功能延伸，行业信息化、智能化水平提高 </w:t>
      </w:r>
    </w:p>
    <w:p>
      <w:r>
        <w:t>随着“互联网+药品流通”行动计划的提出，现代物流技术、互联网信息技术的广泛应用加速</w:t>
      </w:r>
    </w:p>
    <w:p>
      <w:r>
        <w:t>了行业向现代化、信息化、智能化及社会化方向发展。同时国务院办公厅发布《关于促进“互联</w:t>
      </w:r>
    </w:p>
    <w:p>
      <w:r>
        <w:t>网+医疗健康”发展的意见》也推动互联网技术在健康行业的应用。在新技术、新动能驱动下，“跨</w:t>
      </w:r>
    </w:p>
    <w:p>
      <w:r>
        <w:t>境电商”“互联网+药品流通”将重塑药品流通行业的生态格局。O2O 模式（线上到线下）、B2B</w:t>
      </w:r>
    </w:p>
    <w:p>
      <w:r>
        <w:t>模式（企业对企业）、B2C 模式（企业对顾客）、FBBC 模式（工厂-企业-顾客）等不断创新，跨</w:t>
      </w:r>
    </w:p>
    <w:p>
      <w:r>
        <w:t xml:space="preserve">境、跨界融合将为医药流通注入新的活力，竞争也将日益加剧。 </w:t>
      </w:r>
    </w:p>
    <w:p>
      <w:r>
        <w:t xml:space="preserve">4、智慧供应链服务水平不断提升，创新服务模式不断涌现 </w:t>
      </w:r>
    </w:p>
    <w:p>
      <w:r>
        <w:t>全国性医药集团和区域性药品流通龙头企业以云计算、大数据和物联网技术为支撑，积极整</w:t>
      </w:r>
    </w:p>
    <w:p>
      <w:r>
        <w:t>合供应链上下游各环节资源，探索服务、管理和技术创新，以创新服务模式深挖与上下游客户的</w:t>
      </w:r>
    </w:p>
    <w:p>
      <w:r>
        <w:t>合作，降低经营成本，提高效率，促进“物流、信息流、资金流”三流融合，建立多元协同的医</w:t>
      </w:r>
    </w:p>
    <w:p>
      <w:r>
        <w:t>药供应链体系，打造信息化智慧供应链。“两票制”政策实施加速医药供应链扁平化进程，渠道</w:t>
      </w:r>
    </w:p>
    <w:p>
      <w:r>
        <w:t>重心下移成为必然趋势。随着医药供应链智慧化和物流标准化的持续推进，医药供应链市场将呈</w:t>
      </w:r>
    </w:p>
    <w:p>
      <w:r>
        <w:t xml:space="preserve">现有序竞争、稳步转型升级发展态势。 </w:t>
      </w:r>
    </w:p>
    <w:p>
      <w:r>
        <w:t xml:space="preserve">5、专业化服务成为药品零售企业核心竞争力 </w:t>
      </w:r>
    </w:p>
    <w:p>
      <w:r>
        <w:t>未来几年，零售药店将不断向 DTP 专业药房、分销专业药房、慢病管理药房、智慧药房等创</w:t>
      </w:r>
    </w:p>
    <w:p>
      <w:r>
        <w:t>新模式转型，新技术应用将逐步进入零售药店。零售药店将通过互联网、物联网、大数据、云计</w:t>
      </w:r>
    </w:p>
    <w:p>
      <w:r>
        <w:t xml:space="preserve">算等创新技术，为消费者提供更专业、更便捷的大健康服务。 </w:t>
      </w:r>
    </w:p>
    <w:p>
      <w:r>
        <w:t xml:space="preserve">6、药品流通行业和企业软实力日益增强 </w:t>
      </w:r>
    </w:p>
    <w:p>
      <w:r>
        <w:t>政府部门和行业组织将不断加强行业诚信体系和标准体系建设，指导企业依法经营、诚实守</w:t>
      </w:r>
    </w:p>
    <w:p>
      <w:r>
        <w:t>信和规范服务。药品流通企业将在市场竞争中主动承担更多保障药品供应和质量安全的社会责任，</w:t>
      </w:r>
    </w:p>
    <w:p>
      <w:r>
        <w:t>用诚信创造价值，推动自身健康发展。同时，专业人才将成为药品流通企业应对当前医改政策落</w:t>
      </w:r>
    </w:p>
    <w:p>
      <w:r>
        <w:t xml:space="preserve">地、行业结构调整、模式衍变更新的重要资源。 </w:t>
      </w:r>
    </w:p>
    <w:p>
      <w:r>
        <w:t xml:space="preserve">（四）公司所处行业地位 </w:t>
      </w:r>
    </w:p>
    <w:p>
      <w:r>
        <w:t>公司及旗下各级专业子公司凭借“深层次、广覆盖、高质量”的营销渠道网络和终端直接覆</w:t>
      </w:r>
    </w:p>
    <w:p>
      <w:r>
        <w:t>盖能力，优质高效的现代物流配送服务，保持与上游供应商的良好合作关系，并通过医药经营企</w:t>
      </w:r>
    </w:p>
    <w:p>
      <w:r>
        <w:t>业、医疗机构、药店供应链延伸服务项目等新服务模式和配套增值服务，进一步稳固上下游的合</w:t>
      </w:r>
    </w:p>
    <w:p>
      <w:r>
        <w:t>作关系。公司积极发展医药电子商务、第三方物流等新业务，培育新的利润增长点，有效地巩固</w:t>
      </w:r>
    </w:p>
    <w:p>
      <w:r>
        <w:t>和提高了公司在区域医药商业领域的第一阵营地位，实现公司由传统物流配送模式向精细化、高</w:t>
      </w:r>
    </w:p>
    <w:p>
      <w:r>
        <w:t>效率的现代物流服务型企业转变。目前，公司所属的专业药品销售子公司已建立起覆盖广泛的快</w:t>
      </w:r>
    </w:p>
    <w:p>
      <w:r>
        <w:t>捷配送服务网络。核心药品流通成员已连续多年进入全国医药商业百强企业前 50 强，销售业绩和</w:t>
      </w:r>
    </w:p>
    <w:p>
      <w:r>
        <w:t>营销网络位居行业前列。根据商务部 2018 年 6 月发布的《2017 年药品流通行业运行统计分析报</w:t>
      </w:r>
    </w:p>
    <w:p>
      <w:r>
        <w:t>告》，2017 年公司下属医药销售全资子公司的主营业务收入在全国药品批发企业百强榜中排名第</w:t>
      </w:r>
    </w:p>
    <w:p>
      <w:r>
        <w:t xml:space="preserve">26 位。 </w:t>
      </w:r>
    </w:p>
    <w:p>
      <w:r>
        <w:t xml:space="preserve">（五）业绩驱动因素 </w:t>
      </w:r>
    </w:p>
    <w:p>
      <w:r>
        <w:t>随着整个医药行业的发展，“两票制”等医改政策的推行，流通行业的整合加快，行业集中</w:t>
      </w:r>
    </w:p>
    <w:p>
      <w:r>
        <w:t xml:space="preserve">度提升，公司的经营业绩持续保持增长，主要驱动因素包括： </w:t>
      </w:r>
    </w:p>
    <w:p>
      <w:r>
        <w:t>1、中国宏观经济持续发展，城镇化、人口老龄化加快、居民收入稳步增长等多重因素作用下，</w:t>
      </w:r>
    </w:p>
    <w:p>
      <w:r>
        <w:t>药品和健康服务市场需求不断增长，推动医药市场消费的增长，同时在“两票制”等医改政策的</w:t>
      </w:r>
    </w:p>
    <w:p>
      <w:r>
        <w:t>推动下行业集中度提升。公司借助“两票制”政策的实施，抓住原有品种份额被打破的契机，迅</w:t>
      </w:r>
    </w:p>
    <w:p>
      <w:r>
        <w:t>速定位、大力开发国内外知名生产企业品种，提高医用品种的供应量，为进一步拓展并扩大医疗</w:t>
      </w:r>
    </w:p>
    <w:p>
      <w:r>
        <w:t xml:space="preserve">机构销售及零售配送市场份额奠定了良好的基础。 </w:t>
      </w:r>
    </w:p>
    <w:p>
      <w:r>
        <w:t>2、公司经过多年来在华中、华北、华东医药流通市场的精耕细作，加大业务结构和产品结构</w:t>
      </w:r>
    </w:p>
    <w:p>
      <w:r>
        <w:t>的布局，优化供应商结构和品种结构，提高业务质量，同时不断深化营销渠道建设，持续推动分</w:t>
      </w:r>
    </w:p>
    <w:p>
      <w:r>
        <w:t>销网络渗透下沉，区域优势明显。公司决策层审时度势，在市场资金压力加大的情况下，保持较</w:t>
      </w:r>
    </w:p>
    <w:p>
      <w:r>
        <w:t xml:space="preserve">好的终端市场控制能力，推动公司各项业务和合作的开展，有效防控经营业务及回款风险。 </w:t>
      </w:r>
    </w:p>
    <w:p>
      <w:r>
        <w:t>3、公司通过加强集团内部管控、组织协调、业务协同、标准化建设、信息系统和现代物流建</w:t>
      </w:r>
    </w:p>
    <w:p>
      <w:r>
        <w:t>设，优化各地区子公司资源配置与共享，有效整合营销渠道和上下游资源，持续保持与上下游客</w:t>
      </w:r>
    </w:p>
    <w:p>
      <w:r/>
    </w:p>
    <w:p>
      <w:r>
        <w:t xml:space="preserve">11 / 159 </w:t>
      </w:r>
    </w:p>
    <w:p>
      <w:r/>
    </w:p>
    <w:p>
      <w:r>
        <w:t xml:space="preserve"> </w:t>
      </w:r>
    </w:p>
    <w:p>
      <w:r>
        <w:t xml:space="preserve">2018 年年度报告 </w:t>
      </w:r>
    </w:p>
    <w:p>
      <w:r/>
    </w:p>
    <w:p>
      <w:r>
        <w:t>户的良好合作，保证公司较高的品种满足率和供应能力，能够满足下游客户对产品的多样化、个</w:t>
      </w:r>
    </w:p>
    <w:p>
      <w:r>
        <w:t xml:space="preserve">性化需求，保持持续稳定的供应。 </w:t>
      </w:r>
    </w:p>
    <w:p>
      <w:r>
        <w:t>4、创新合作模式，积极开展医疗机构供应链延伸服务项目及其他配套服务，提升客户粘性，</w:t>
      </w:r>
    </w:p>
    <w:p>
      <w:r>
        <w:t xml:space="preserve">巩固公司与医疗机构的合作关系，进一步提高公司市场份额。 </w:t>
      </w:r>
    </w:p>
    <w:p>
      <w:r/>
    </w:p>
    <w:p>
      <w:r>
        <w:t xml:space="preserve">二、 报告期内公司主要资产发生重大变化情况的说明 </w:t>
      </w:r>
    </w:p>
    <w:p>
      <w:r/>
    </w:p>
    <w:p>
      <w:r>
        <w:t xml:space="preserve">√适用 □不适用  </w:t>
      </w:r>
    </w:p>
    <w:p>
      <w:r/>
    </w:p>
    <w:p>
      <w:r>
        <w:t>详见本报告 第四节 经营情况讨论与分析 二、报告期内主要经营情况 （三）资产、负债情况分</w:t>
      </w:r>
    </w:p>
    <w:p>
      <w:r>
        <w:t xml:space="preserve">析。 </w:t>
      </w:r>
    </w:p>
    <w:p>
      <w:r/>
    </w:p>
    <w:p>
      <w:r>
        <w:t xml:space="preserve">其中：境外资产 0（单位：元  币种：人民币），占总资产的比例为 0%。 </w:t>
      </w:r>
    </w:p>
    <w:p>
      <w:r/>
    </w:p>
    <w:p>
      <w:r>
        <w:t xml:space="preserve">三、 报告期内核心竞争力分析 </w:t>
      </w:r>
    </w:p>
    <w:p>
      <w:r/>
    </w:p>
    <w:p>
      <w:r>
        <w:t xml:space="preserve">√适用 □不适用  </w:t>
      </w:r>
    </w:p>
    <w:p>
      <w:r/>
    </w:p>
    <w:p>
      <w:r>
        <w:t>公司作为国内领先的医药商业流通企业，以《全国药品流通行业发展规划（2016-2020 年）》</w:t>
      </w:r>
    </w:p>
    <w:p>
      <w:r>
        <w:t>为指引，以“服务社会、关爱全民健康”为宗旨，以“创建一流的全健康服务集成供应商”为目</w:t>
      </w:r>
    </w:p>
    <w:p>
      <w:r>
        <w:t>标，以“价格低、质量优、品种齐、配送快、服务好”为服务宣言，学习借鉴国内外同行先进的</w:t>
      </w:r>
    </w:p>
    <w:p>
      <w:r>
        <w:t>企业管理理念、管理技术和经验，共享各方优势资源，优化经营模式、管理方式和技术手段，稳</w:t>
      </w:r>
    </w:p>
    <w:p>
      <w:r>
        <w:t>步推进整合发展战略，践行民主、创新、整合的价值观，逐步形成以湖北为中心的“三线一带”</w:t>
      </w:r>
    </w:p>
    <w:p>
      <w:r>
        <w:t>（即沿京广线、沿长江线、沿海岸线、沿丝绸之路经济带）发展战略布局现代医药三级物流体系，</w:t>
      </w:r>
    </w:p>
    <w:p>
      <w:r>
        <w:t>终端网络和物流体系建设沿“三线一带”齐头并进，积极提升自身品牌质量和核心竞争力，坚持</w:t>
      </w:r>
    </w:p>
    <w:p>
      <w:r>
        <w:t>由传统的医药流通企业向健康服务企业全面转型。经过全体员工不懈的努力，同济堂实现了持续</w:t>
      </w:r>
    </w:p>
    <w:p>
      <w:r>
        <w:t xml:space="preserve">平稳快速发展，并形成了具有自身特色的企业文化与核心竞争力。 </w:t>
      </w:r>
    </w:p>
    <w:p>
      <w:r>
        <w:t xml:space="preserve">1、完善的“三线一带”三级物流配送体系 </w:t>
      </w:r>
    </w:p>
    <w:p>
      <w:r>
        <w:t>同济堂凭借近二十年来的布局发展，充分把握国家卫生体制改革和医药流通行业整合的发展</w:t>
      </w:r>
    </w:p>
    <w:p>
      <w:r>
        <w:t>契机，沿京广线、沿长江线、沿海岸线、沿丝绸之路经济带这些物流交通相对发达区域打造了“省</w:t>
      </w:r>
    </w:p>
    <w:p>
      <w:r>
        <w:t>级物流中心-县（市）级配送站-乡镇/社区级配送服务点”三级战略物流配送体系，在持续投入开</w:t>
      </w:r>
    </w:p>
    <w:p>
      <w:r>
        <w:t>展物流设施规模扩建和现代物流管理水平升级建设的同时，拥有全国范围内较高水平的终端配送</w:t>
      </w:r>
    </w:p>
    <w:p>
      <w:r>
        <w:t>能力、辐射周边地区的快速配送网络体系以及药品仓库的较高管理水平。公司的仓储面积、仓储</w:t>
      </w:r>
    </w:p>
    <w:p>
      <w:r>
        <w:t>量、物流配送能力、订单反应能力均居于行业前列，实现了医药物流的无缝中转，药品配送安全、</w:t>
      </w:r>
    </w:p>
    <w:p>
      <w:r>
        <w:t>快捷、高效。目前，同济堂在北京、湖北、江西、江苏、安徽、河北、广东拥有 7 个省级医药物</w:t>
      </w:r>
    </w:p>
    <w:p>
      <w:r>
        <w:t>流配送中心、30 多个自有及稳定合作的县（市）级医药物流配送站和 600 多个乡镇/社区医药物</w:t>
      </w:r>
    </w:p>
    <w:p>
      <w:r>
        <w:t>流配送点以及近 5000 家药品健康服务网点。同济堂已建立起以湖北为核心，江苏、江西、北京、</w:t>
      </w:r>
    </w:p>
    <w:p>
      <w:r>
        <w:t>安徽、河北、广东等为重点的遍布全国的销售配送网络和售后服务体系，具备了广覆盖、高密度</w:t>
      </w:r>
    </w:p>
    <w:p>
      <w:r>
        <w:t xml:space="preserve">的终端直接覆盖能力，为公司业务发展奠定了坚实基础。 </w:t>
      </w:r>
    </w:p>
    <w:p>
      <w:r>
        <w:t xml:space="preserve">2、优质的产品批发配送及零售销售渠道体系 </w:t>
      </w:r>
    </w:p>
    <w:p>
      <w:r>
        <w:t>通过建立完善的医药物流配送体系，同济堂一方面不断拓展医药商业批发业务，目前已与数</w:t>
      </w:r>
    </w:p>
    <w:p>
      <w:r>
        <w:t>千家商业分销企业建立了供销关系；另一方面大力发展医疗机构业务，特别是医院药房集中配送</w:t>
      </w:r>
    </w:p>
    <w:p>
      <w:r>
        <w:t>业务，目前拥有 1000 多家医院及近万家社区诊所和乡镇卫生院客户，同时稳固药店配送业务。同</w:t>
      </w:r>
    </w:p>
    <w:p>
      <w:r>
        <w:t>济堂通过建立广泛的供销客户网络、稳定的医疗机构长期合作网络以及一定数量的医院药房集中</w:t>
      </w:r>
    </w:p>
    <w:p>
      <w:r>
        <w:t>配送网络及药店配送网络，形成了同济堂的市场及终端网络竞争优势。同济堂将利用既有的丰富</w:t>
      </w:r>
    </w:p>
    <w:p>
      <w:r>
        <w:t>业务经验和资源网络，进一步拓展批发、配送业务，并全面形成医疗机构批发配送为主、商业分</w:t>
      </w:r>
    </w:p>
    <w:p>
      <w:r>
        <w:t xml:space="preserve">销、零售连锁配送三条业务齐头并进的综合业务体系，形成了深层次、高质量的网络销售渠道。 </w:t>
      </w:r>
    </w:p>
    <w:p>
      <w:r>
        <w:t xml:space="preserve">3、良好的供应链体系优势 </w:t>
      </w:r>
    </w:p>
    <w:p>
      <w:r>
        <w:t>公司多年来坚持以社会公众的健康消费需求为订单、以药事管理服务为核心特征、以互联网</w:t>
      </w:r>
    </w:p>
    <w:p>
      <w:r>
        <w:t>和物联网技术为依托、以提供健康产品与服务为目标的集成化供应链体系建设，努力将专业化、</w:t>
      </w:r>
    </w:p>
    <w:p>
      <w:r/>
    </w:p>
    <w:p>
      <w:r>
        <w:t xml:space="preserve">12 / 159 </w:t>
      </w:r>
    </w:p>
    <w:p>
      <w:r/>
    </w:p>
    <w:p>
      <w:r>
        <w:t xml:space="preserve"> </w:t>
      </w:r>
    </w:p>
    <w:p>
      <w:r>
        <w:t xml:space="preserve"> </w:t>
      </w:r>
    </w:p>
    <w:p>
      <w:r>
        <w:t xml:space="preserve"> </w:t>
      </w:r>
    </w:p>
    <w:p>
      <w:r>
        <w:t xml:space="preserve"> </w:t>
      </w:r>
    </w:p>
    <w:p>
      <w:r>
        <w:t xml:space="preserve"> </w:t>
      </w:r>
    </w:p>
    <w:p>
      <w:r>
        <w:t xml:space="preserve">2018 年年度报告 </w:t>
      </w:r>
    </w:p>
    <w:p>
      <w:r/>
    </w:p>
    <w:p>
      <w:r>
        <w:t>现代化的物流服务延伸到药品生产、配送和终端销售环节，以使自身与其它相关的竞争者形成差</w:t>
      </w:r>
    </w:p>
    <w:p>
      <w:r>
        <w:t>异化经营，通过改善公司与上、下游的关系，降低了采购成本，提高配送效率以满足客户的需求。</w:t>
      </w:r>
    </w:p>
    <w:p>
      <w:r>
        <w:t>目前同济堂已和大量知名的药品生产企业及批发企业建立了长期稳定的战略合作伙伴关系。在产</w:t>
      </w:r>
    </w:p>
    <w:p>
      <w:r>
        <w:t>品供应的稳定性、供货价的优惠、各种资源的支持方面具有明显优势。同济堂长期坚持诚信与合</w:t>
      </w:r>
    </w:p>
    <w:p>
      <w:r>
        <w:t>作共赢的企业核心价值观，坚持与供应商平等合作，坚持守法经营、互利互惠，丰富的上游供应</w:t>
      </w:r>
    </w:p>
    <w:p>
      <w:r>
        <w:t>商资源和良好的合作关系保证了品种满足率和供应能力及议价能力，加上覆盖全国大部分区域的</w:t>
      </w:r>
    </w:p>
    <w:p>
      <w:r>
        <w:t>医疗机构终端、零售配送终端和强大的市场分销能力得到了广大供应商的一致认可并形成良性循</w:t>
      </w:r>
    </w:p>
    <w:p>
      <w:r>
        <w:t xml:space="preserve">环，为同济堂建立了可持续发展供应链的基础。 </w:t>
      </w:r>
    </w:p>
    <w:p>
      <w:r>
        <w:t xml:space="preserve">4、经验丰富的团队优势 </w:t>
      </w:r>
    </w:p>
    <w:p>
      <w:r>
        <w:t>同济堂多年以来的医药商业经营，为管理层积累了丰富的经营管理经验，也为同济堂打造了</w:t>
      </w:r>
    </w:p>
    <w:p>
      <w:r>
        <w:t>一批业务熟练、经验丰富、管理规范、经营高效、具有较强创新力和创造力的专业化经营团队。</w:t>
      </w:r>
    </w:p>
    <w:p>
      <w:r>
        <w:t>同济堂核心管理团队有着多年的医药商业经营管理经验，并对华中、华北、华东等主打市场非常</w:t>
      </w:r>
    </w:p>
    <w:p>
      <w:r>
        <w:t>了解，不仅有利于同济堂的医药业务在相应市场的巩固和发展，更便于运用已有经验实现对薄弱</w:t>
      </w:r>
    </w:p>
    <w:p>
      <w:r>
        <w:t>市场的扩张，保证了同济堂战略能够及时随着国家政策和市场变化进行调整，能够有效确保同济</w:t>
      </w:r>
    </w:p>
    <w:p>
      <w:r>
        <w:t xml:space="preserve">堂的经营方针和发展战略符合国家政策、市场变化和同济堂自身情况。 </w:t>
      </w:r>
    </w:p>
    <w:p>
      <w:r>
        <w:t xml:space="preserve">5、技术及管理优势 </w:t>
      </w:r>
    </w:p>
    <w:p>
      <w:r>
        <w:t>医药流通行业的技术水平及技术特点主要体现在物流技术和信息技术。物流技术方面，同济</w:t>
      </w:r>
    </w:p>
    <w:p>
      <w:r>
        <w:t>堂作为医药流通行业内领先企业之一，采用了机械化、自动化程度较高的物流技术，整个物流作</w:t>
      </w:r>
    </w:p>
    <w:p>
      <w:r>
        <w:t>业过程（仓储、分拣和配送）基本实现机械化、自动化操作，作业效率高、差错率低；信息技术</w:t>
      </w:r>
    </w:p>
    <w:p>
      <w:r>
        <w:t>方面，同济堂在采用企业 ERP 的基础上，将进销存财务及 GSP 融合起来，对医药企业在流通领域</w:t>
      </w:r>
    </w:p>
    <w:p>
      <w:r>
        <w:t>中全面质量管理的各个环节进行了全面的记录与调整，实现医药行业物流、资金流、信息流和质</w:t>
      </w:r>
    </w:p>
    <w:p>
      <w:r>
        <w:t xml:space="preserve">量管理全过程的实时监控与动态管理，有效提高了企业信息化水平。 </w:t>
      </w:r>
    </w:p>
    <w:p>
      <w:r>
        <w:t>同济堂实行集团化内部管控体系，具有执行力强、协调成本低等优势，实现总部和各子公司</w:t>
      </w:r>
    </w:p>
    <w:p>
      <w:r>
        <w:t>利益目标一致；总部与各子公司、孙公司在经营管理、业务开展、财务核算和人员安排等方面实</w:t>
      </w:r>
    </w:p>
    <w:p>
      <w:r>
        <w:t>行无缝连接，实行高度统一和集中管控，保证了整个公司一盘棋，并对市场环境做出快速反应。</w:t>
      </w:r>
    </w:p>
    <w:p>
      <w:r>
        <w:t>同济堂根据企业实际情况，采取“集中谈判”和“分散提货”、“集中采购”和“地方采购”相</w:t>
      </w:r>
    </w:p>
    <w:p>
      <w:r>
        <w:t>结合的灵活采购模式。为发挥同济堂整体规模优势，同济堂医药从设立开始便以集中采购为主要</w:t>
      </w:r>
    </w:p>
    <w:p>
      <w:r>
        <w:t xml:space="preserve">采购方式，逐步提高集中采购的比例，以归拢采购渠道，降低整体采购成本。 </w:t>
      </w:r>
    </w:p>
    <w:p>
      <w:r>
        <w:t xml:space="preserve">    综上，同济堂采用了较为现代化的物流技术和信息技术，通过集团化管控模式，有效降低了</w:t>
      </w:r>
    </w:p>
    <w:p>
      <w:r>
        <w:t>内部管理成本，实行“集中采购”为主的采购模式，实现了规模化采购，最大限度的降低了采购</w:t>
      </w:r>
    </w:p>
    <w:p>
      <w:r>
        <w:t xml:space="preserve">成本，在物流技术、信息技术、内部管理、采购管理等方面具有一定竞争力。 </w:t>
      </w:r>
    </w:p>
    <w:p>
      <w:r/>
    </w:p>
    <w:p>
      <w:r>
        <w:t xml:space="preserve">第四节 经营情况讨论与分析 </w:t>
      </w:r>
    </w:p>
    <w:p>
      <w:r/>
    </w:p>
    <w:p>
      <w:r>
        <w:t xml:space="preserve">一、经营情况讨论与分析 </w:t>
      </w:r>
    </w:p>
    <w:p>
      <w:r>
        <w:t>报告期内，面对新常态下复杂多变的国内外经济形势和市场竞争加剧的环境，公司积极寻求</w:t>
      </w:r>
    </w:p>
    <w:p>
      <w:r>
        <w:t>转型升级的战略路径，不断探索医药供应链信息技术和互联网跨界融合的业务和服务模式，在发</w:t>
      </w:r>
    </w:p>
    <w:p>
      <w:r>
        <w:t>展过程中不断调整结构、转型升级，践行“供给侧”经营服务模式创新，完善医药供应链管理体</w:t>
      </w:r>
    </w:p>
    <w:p>
      <w:r>
        <w:t>系，加快兼并重组步伐、进一步提升行业集中度和流通效率，加强诚信体系建设，充分发挥药品</w:t>
      </w:r>
    </w:p>
    <w:p>
      <w:r>
        <w:t xml:space="preserve">流通行业在服务医疗卫生与全民健康事业中的功能作用。 </w:t>
      </w:r>
    </w:p>
    <w:p>
      <w:r>
        <w:t xml:space="preserve">    报告期内，在董事会、管理层及全体干部员工的共同努力下，公司保持良好的发展势头，各</w:t>
      </w:r>
    </w:p>
    <w:p>
      <w:r>
        <w:t>项基础工作顺利推进，公司实现收入 1,084,154.17 万元，同比增长 10.01%，实现归属于上市公司</w:t>
      </w:r>
    </w:p>
    <w:p>
      <w:r>
        <w:t xml:space="preserve">股东的净利润 52,888.01 万元，同比增长 2.70%。 </w:t>
      </w:r>
    </w:p>
    <w:p>
      <w:r>
        <w:t>1、报告期内，公司实现总收入 1,084,154.17 万元，同比增长 10.01%；其中“医药批发业务、</w:t>
      </w:r>
    </w:p>
    <w:p>
      <w:r>
        <w:t>零售配送业务、非药品销售业务”三大业务实现收入 1,080,227.45 万元，较上年同期增长 9.88%，</w:t>
      </w:r>
    </w:p>
    <w:p>
      <w:r>
        <w:t xml:space="preserve">占公司本期总营业收入的 99.64%，具体变化情况见下表： </w:t>
      </w:r>
    </w:p>
    <w:p>
      <w:r/>
    </w:p>
    <w:p>
      <w:r>
        <w:t xml:space="preserve">单位：人民币元 </w:t>
      </w:r>
    </w:p>
    <w:p>
      <w:r/>
    </w:p>
    <w:p>
      <w:r>
        <w:t xml:space="preserve">13 / 159 </w:t>
      </w:r>
    </w:p>
    <w:p>
      <w:r/>
    </w:p>
    <w:p>
      <w:r>
        <w:t xml:space="preserve"> </w:t>
      </w:r>
    </w:p>
    <w:p>
      <w:r>
        <w:t xml:space="preserve"> </w:t>
      </w:r>
    </w:p>
    <w:p>
      <w:r>
        <w:t xml:space="preserve"> </w:t>
      </w:r>
    </w:p>
    <w:p>
      <w:r>
        <w:t xml:space="preserve">                                                                                </w:t>
      </w:r>
    </w:p>
    <w:p>
      <w:r>
        <w:t xml:space="preserve">2018 年年度报告 </w:t>
      </w:r>
    </w:p>
    <w:p>
      <w:r/>
    </w:p>
    <w:p>
      <w:r>
        <w:t xml:space="preserve">分类 </w:t>
      </w:r>
    </w:p>
    <w:p>
      <w:r/>
    </w:p>
    <w:p>
      <w:r>
        <w:t>主营收入</w:t>
      </w:r>
    </w:p>
    <w:p>
      <w:r>
        <w:t xml:space="preserve">（医药） </w:t>
      </w:r>
    </w:p>
    <w:p>
      <w:r/>
    </w:p>
    <w:p>
      <w:r>
        <w:t xml:space="preserve">金额 </w:t>
      </w:r>
    </w:p>
    <w:p>
      <w:r/>
    </w:p>
    <w:p>
      <w:r>
        <w:t xml:space="preserve">本报告期 </w:t>
      </w:r>
    </w:p>
    <w:p>
      <w:r/>
    </w:p>
    <w:p>
      <w:r>
        <w:t xml:space="preserve">上年同期 </w:t>
      </w:r>
    </w:p>
    <w:p>
      <w:r/>
    </w:p>
    <w:p>
      <w:r>
        <w:t xml:space="preserve">医药批发业务 </w:t>
      </w:r>
    </w:p>
    <w:p>
      <w:r/>
    </w:p>
    <w:p>
      <w:r>
        <w:t xml:space="preserve">零售配送业务 </w:t>
      </w:r>
    </w:p>
    <w:p>
      <w:r/>
    </w:p>
    <w:p>
      <w:r>
        <w:t xml:space="preserve">9,306,994,368.52 8,444,343,229.67 </w:t>
      </w:r>
    </w:p>
    <w:p>
      <w:r/>
    </w:p>
    <w:p>
      <w:r>
        <w:t xml:space="preserve">1,317,771,229.01 1,172,235,815.92 </w:t>
      </w:r>
    </w:p>
    <w:p>
      <w:r/>
    </w:p>
    <w:p>
      <w:r>
        <w:t>增减率</w:t>
      </w:r>
    </w:p>
    <w:p>
      <w:r>
        <w:t xml:space="preserve">（%） </w:t>
      </w:r>
    </w:p>
    <w:p>
      <w:r/>
    </w:p>
    <w:p>
      <w:r>
        <w:t xml:space="preserve">10.22 </w:t>
      </w:r>
    </w:p>
    <w:p>
      <w:r/>
    </w:p>
    <w:p>
      <w:r>
        <w:t xml:space="preserve">12.42 </w:t>
      </w:r>
    </w:p>
    <w:p>
      <w:r/>
    </w:p>
    <w:p>
      <w:r>
        <w:t xml:space="preserve">非药品销售业务 </w:t>
      </w:r>
    </w:p>
    <w:p>
      <w:r/>
    </w:p>
    <w:p>
      <w:r>
        <w:t xml:space="preserve">177,508,852.95 </w:t>
      </w:r>
    </w:p>
    <w:p>
      <w:r/>
    </w:p>
    <w:p>
      <w:r>
        <w:t xml:space="preserve">213,955,069.30 </w:t>
      </w:r>
    </w:p>
    <w:p>
      <w:r/>
    </w:p>
    <w:p>
      <w:r>
        <w:t xml:space="preserve">-17.03 </w:t>
      </w:r>
    </w:p>
    <w:p>
      <w:r/>
    </w:p>
    <w:p>
      <w:r>
        <w:t xml:space="preserve">小计 </w:t>
      </w:r>
    </w:p>
    <w:p>
      <w:r/>
    </w:p>
    <w:p>
      <w:r>
        <w:t xml:space="preserve">10,802,274,450.48 9,830,534,114.89 </w:t>
      </w:r>
    </w:p>
    <w:p>
      <w:r/>
    </w:p>
    <w:p>
      <w:r>
        <w:t xml:space="preserve">9.88 </w:t>
      </w:r>
    </w:p>
    <w:p>
      <w:r/>
    </w:p>
    <w:p>
      <w:r>
        <w:t xml:space="preserve">其他收入 租金及其他 </w:t>
      </w:r>
    </w:p>
    <w:p>
      <w:r/>
    </w:p>
    <w:p>
      <w:r>
        <w:t xml:space="preserve">39,267,212.17 </w:t>
      </w:r>
    </w:p>
    <w:p>
      <w:r/>
    </w:p>
    <w:p>
      <w:r>
        <w:t xml:space="preserve">24,812,420.44 </w:t>
      </w:r>
    </w:p>
    <w:p>
      <w:r/>
    </w:p>
    <w:p>
      <w:r>
        <w:t xml:space="preserve">58.26 </w:t>
      </w:r>
    </w:p>
    <w:p>
      <w:r/>
    </w:p>
    <w:p>
      <w:r>
        <w:t xml:space="preserve">合计 </w:t>
      </w:r>
    </w:p>
    <w:p>
      <w:r>
        <w:t xml:space="preserve">10,841,541,662.65 9,855,346,535.33 </w:t>
      </w:r>
    </w:p>
    <w:p>
      <w:r>
        <w:t xml:space="preserve">10.01 </w:t>
      </w:r>
    </w:p>
    <w:p>
      <w:r>
        <w:t>2018 年国内两票制全面落地，为顺应两票制政策要求，众多厂家、医疗机构也纷纷按品种重</w:t>
      </w:r>
    </w:p>
    <w:p>
      <w:r>
        <w:t>新遴选有实力的药品配送商。公司凭借良好的终端网络优势及资金优势，获得更多的厂家品种配</w:t>
      </w:r>
    </w:p>
    <w:p>
      <w:r>
        <w:t>送权，同时公司加快布局三线物流体系，把握医疗卫生体制带来的行业整合机遇，报告期内并购</w:t>
      </w:r>
    </w:p>
    <w:p>
      <w:r>
        <w:t>了龙海新药及广东坤和两家公司，市场范围进一步扩大，本期实现医药批发业务收入 930,699.44</w:t>
      </w:r>
    </w:p>
    <w:p>
      <w:r>
        <w:t xml:space="preserve">万元，较上年同期增长 10.22%，从而实现公司业务收入的稳定增长。 </w:t>
      </w:r>
    </w:p>
    <w:p>
      <w:r>
        <w:t>2、报告期内，公司实现归属于上市公司股东的净利润 52,888.01 万元，同比增长 2.70%，净</w:t>
      </w:r>
    </w:p>
    <w:p>
      <w:r>
        <w:t xml:space="preserve">利润变化情况见下表： </w:t>
      </w:r>
    </w:p>
    <w:p>
      <w:r/>
    </w:p>
    <w:p>
      <w:r>
        <w:t xml:space="preserve">单位：人民币万元 </w:t>
      </w:r>
    </w:p>
    <w:p>
      <w:r/>
    </w:p>
    <w:p>
      <w:r>
        <w:t xml:space="preserve">归属于上市公司股东净利润 </w:t>
      </w:r>
    </w:p>
    <w:p>
      <w:r/>
    </w:p>
    <w:p>
      <w:r>
        <w:t xml:space="preserve">扣非后归属于上市公司股东净利润 </w:t>
      </w:r>
    </w:p>
    <w:p>
      <w:r/>
    </w:p>
    <w:p>
      <w:r>
        <w:t xml:space="preserve">本报告期 上年同期 </w:t>
      </w:r>
    </w:p>
    <w:p>
      <w:r/>
    </w:p>
    <w:p>
      <w:r>
        <w:t>增减率</w:t>
      </w:r>
    </w:p>
    <w:p>
      <w:r>
        <w:t xml:space="preserve">（%） </w:t>
      </w:r>
    </w:p>
    <w:p>
      <w:r/>
    </w:p>
    <w:p>
      <w:r>
        <w:t xml:space="preserve">本报告期 上年同期 </w:t>
      </w:r>
    </w:p>
    <w:p>
      <w:r/>
    </w:p>
    <w:p>
      <w:r>
        <w:t>增减率</w:t>
      </w:r>
    </w:p>
    <w:p>
      <w:r>
        <w:t xml:space="preserve">（%） </w:t>
      </w:r>
    </w:p>
    <w:p>
      <w:r/>
    </w:p>
    <w:p>
      <w:r>
        <w:t xml:space="preserve">57,085.09 </w:t>
      </w:r>
    </w:p>
    <w:p>
      <w:r/>
    </w:p>
    <w:p>
      <w:r>
        <w:t xml:space="preserve">53,967.03 </w:t>
      </w:r>
    </w:p>
    <w:p>
      <w:r/>
    </w:p>
    <w:p>
      <w:r>
        <w:t xml:space="preserve">5.78 </w:t>
      </w:r>
    </w:p>
    <w:p>
      <w:r/>
    </w:p>
    <w:p>
      <w:r>
        <w:t xml:space="preserve">56,433.96 </w:t>
      </w:r>
    </w:p>
    <w:p>
      <w:r/>
    </w:p>
    <w:p>
      <w:r>
        <w:t xml:space="preserve">53,193.55 </w:t>
      </w:r>
    </w:p>
    <w:p>
      <w:r/>
    </w:p>
    <w:p>
      <w:r>
        <w:t xml:space="preserve">6.09 </w:t>
      </w:r>
    </w:p>
    <w:p>
      <w:r/>
    </w:p>
    <w:p>
      <w:r>
        <w:t xml:space="preserve">-4,197.08 </w:t>
      </w:r>
    </w:p>
    <w:p>
      <w:r/>
    </w:p>
    <w:p>
      <w:r>
        <w:t xml:space="preserve">-2,469.20 </w:t>
      </w:r>
    </w:p>
    <w:p>
      <w:r/>
    </w:p>
    <w:p>
      <w:r>
        <w:t xml:space="preserve">-69.98 </w:t>
      </w:r>
    </w:p>
    <w:p>
      <w:r/>
    </w:p>
    <w:p>
      <w:r>
        <w:t xml:space="preserve">-3,569.36 </w:t>
      </w:r>
    </w:p>
    <w:p>
      <w:r/>
    </w:p>
    <w:p>
      <w:r>
        <w:t xml:space="preserve">-2,090.33 </w:t>
      </w:r>
    </w:p>
    <w:p>
      <w:r/>
    </w:p>
    <w:p>
      <w:r>
        <w:t xml:space="preserve">-70.76 </w:t>
      </w:r>
    </w:p>
    <w:p>
      <w:r/>
    </w:p>
    <w:p>
      <w:r>
        <w:t xml:space="preserve">金额 </w:t>
      </w:r>
    </w:p>
    <w:p>
      <w:r/>
    </w:p>
    <w:p>
      <w:r>
        <w:t xml:space="preserve">分类 </w:t>
      </w:r>
    </w:p>
    <w:p>
      <w:r/>
    </w:p>
    <w:p>
      <w:r>
        <w:t>医药经营业务利</w:t>
      </w:r>
    </w:p>
    <w:p>
      <w:r>
        <w:t xml:space="preserve">润（同济堂医药） </w:t>
      </w:r>
    </w:p>
    <w:p>
      <w:r/>
    </w:p>
    <w:p>
      <w:r>
        <w:t>非医药经营业务</w:t>
      </w:r>
    </w:p>
    <w:p>
      <w:r>
        <w:t xml:space="preserve">利润 </w:t>
      </w:r>
    </w:p>
    <w:p>
      <w:r/>
    </w:p>
    <w:p>
      <w:r>
        <w:t xml:space="preserve">公司合并利润 </w:t>
      </w:r>
    </w:p>
    <w:p>
      <w:r/>
    </w:p>
    <w:p>
      <w:r>
        <w:t xml:space="preserve">52,888.01 </w:t>
      </w:r>
    </w:p>
    <w:p>
      <w:r/>
    </w:p>
    <w:p>
      <w:r>
        <w:t xml:space="preserve">51,497.83 </w:t>
      </w:r>
    </w:p>
    <w:p>
      <w:r/>
    </w:p>
    <w:p>
      <w:r>
        <w:t xml:space="preserve">2.70 </w:t>
      </w:r>
    </w:p>
    <w:p>
      <w:r/>
    </w:p>
    <w:p>
      <w:r>
        <w:t xml:space="preserve">52,864.60 </w:t>
      </w:r>
    </w:p>
    <w:p>
      <w:r/>
    </w:p>
    <w:p>
      <w:r>
        <w:t xml:space="preserve">51,103.22 </w:t>
      </w:r>
    </w:p>
    <w:p>
      <w:r/>
    </w:p>
    <w:p>
      <w:r>
        <w:t xml:space="preserve">3.45 </w:t>
      </w:r>
    </w:p>
    <w:p>
      <w:r/>
    </w:p>
    <w:p>
      <w:r>
        <w:t>公司“医药批发业务、零售配送业务、非药品销售业务”三大业务所属经营板块同济堂医药</w:t>
      </w:r>
    </w:p>
    <w:p>
      <w:r>
        <w:t>实现归属于上市公司股东净利润为 57,085.09 万元，较上年同期增长 5.78%（扣除非经常性损益</w:t>
      </w:r>
    </w:p>
    <w:p>
      <w:r>
        <w:t>后归属于上市公司股东净利润为 56,433.96 万元，同比增长 6.09%），与上年同期对比，医药主</w:t>
      </w:r>
    </w:p>
    <w:p>
      <w:r>
        <w:t>营业务利润与收入实现同步增长，收入增长幅度优于利润增长幅度，主要受下述两个方面因素影</w:t>
      </w:r>
    </w:p>
    <w:p>
      <w:r>
        <w:t xml:space="preserve">响：  </w:t>
      </w:r>
    </w:p>
    <w:p>
      <w:r>
        <w:t>（1）报告期公司医药经营业务收入增长包括并购增长和内生增长两个方面：2018 年医药经</w:t>
      </w:r>
    </w:p>
    <w:p>
      <w:r>
        <w:t>营收入增加 97,174.03 万元，增长率为 9.88%，其中 4.63%的增长是通过并购获得的，另外 5.25%</w:t>
      </w:r>
    </w:p>
    <w:p>
      <w:r>
        <w:t xml:space="preserve">的增长是通过公司大力开拓原有医药经营业务获得的。 </w:t>
      </w:r>
    </w:p>
    <w:p>
      <w:r>
        <w:t>（2）本期公司非医药经营类子公司（主要包括房产公司、乌神公司、果蔬公司、阿拉山口公</w:t>
      </w:r>
    </w:p>
    <w:p>
      <w:r>
        <w:t xml:space="preserve">司等）及公司本部净利润合计亏损 4,197.08 万元，直接减少了公司当期合并净利润。 </w:t>
      </w:r>
    </w:p>
    <w:p>
      <w:r>
        <w:t>公司持续推进“三线一带”发展战略，积极谋求创新发展，增强公司持续盈利能力和长期发</w:t>
      </w:r>
    </w:p>
    <w:p>
      <w:r>
        <w:t xml:space="preserve">展潜力，保障公司及全体股东的利益，主要体现在以下几个方面： </w:t>
      </w:r>
    </w:p>
    <w:p>
      <w:r>
        <w:t xml:space="preserve">1、保持与上游供应商的密切合作，持续优化经营品种 </w:t>
      </w:r>
    </w:p>
    <w:p>
      <w:r>
        <w:t>2018 年，在“两票制”政策环境推动下，公司充分利用现有三级物流网络优势，通过优质高</w:t>
      </w:r>
    </w:p>
    <w:p>
      <w:r>
        <w:t>效的服务以及较高的医疗机构、终端市场控制能力及连锁药店、商业公司等渠道优势获得更多上</w:t>
      </w:r>
    </w:p>
    <w:p>
      <w:r>
        <w:t>游供应商资源，保持与上游供应商的良好合作关系，提升公司在代理级别、代理品种上的优势，</w:t>
      </w:r>
    </w:p>
    <w:p>
      <w:r>
        <w:t>在充分稳定优质分销商及医疗机构等终端客户网络的基础上开展各类增值服务，推进供应链延伸</w:t>
      </w:r>
    </w:p>
    <w:p>
      <w:r>
        <w:t xml:space="preserve">服务项目，同时积极拓展零售连锁终端，以终端覆盖优势提升公司的品牌影响力和议价能力。 </w:t>
      </w:r>
    </w:p>
    <w:p>
      <w:r>
        <w:t xml:space="preserve">2、创新商业模式，创造增值空间 </w:t>
      </w:r>
    </w:p>
    <w:p>
      <w:r>
        <w:t>公司积极创新商业模式，加快向医药供应链服务商转型发展，逐步建立以“服务供应链”管</w:t>
      </w:r>
    </w:p>
    <w:p>
      <w:r>
        <w:t>理为核心的新商业模式，充分发挥公司所属各区域医药物流企业在商品流、物流、信息流、资金</w:t>
      </w:r>
    </w:p>
    <w:p>
      <w:r/>
    </w:p>
    <w:p>
      <w:r>
        <w:t xml:space="preserve">14 / 159 </w:t>
      </w:r>
    </w:p>
    <w:p>
      <w:r/>
    </w:p>
    <w:p>
      <w:r>
        <w:t xml:space="preserve"> </w:t>
      </w:r>
    </w:p>
    <w:p>
      <w:r>
        <w:t xml:space="preserve">2018 年年度报告 </w:t>
      </w:r>
    </w:p>
    <w:p>
      <w:r/>
    </w:p>
    <w:p>
      <w:r>
        <w:t>流等方面的优势，推动商品流、物流、信息流和资金流的“四流”融合，提升物流中心运载能力</w:t>
      </w:r>
    </w:p>
    <w:p>
      <w:r>
        <w:t>和订单处理效率的同时注重物流与采购、销售、财务、质控等环节的协同运作。进一步优化内部</w:t>
      </w:r>
    </w:p>
    <w:p>
      <w:r>
        <w:t>供应链集成管理，快速实现从依靠进销差价盈利的批发配送商向以服务收费为主的供应链服务商</w:t>
      </w:r>
    </w:p>
    <w:p>
      <w:r>
        <w:t>转型，同时公司按照现代企业制度要求，以管理提升为契机，挖掘市场潜力，拓展市场广度和深</w:t>
      </w:r>
    </w:p>
    <w:p>
      <w:r>
        <w:t>度，促进物流保障和信息化体系建设有序推进，运用供应链思维、平台思维、全局思维、共享理</w:t>
      </w:r>
    </w:p>
    <w:p>
      <w:r>
        <w:t>念不断提高创新能力、服务能力、加快向产业链前端和价值链高端服务延伸，利用自身在价值链</w:t>
      </w:r>
    </w:p>
    <w:p>
      <w:r>
        <w:t xml:space="preserve">中的优势积极开展增值服务，提升公司整体的销售额和利润空间。 </w:t>
      </w:r>
    </w:p>
    <w:p>
      <w:r>
        <w:t xml:space="preserve">3、广开融资渠道、加快并购整合 </w:t>
      </w:r>
    </w:p>
    <w:p>
      <w:r>
        <w:t>公司通过发行债券、银行贷款等多种方式筹集资金，加快整合与扩张并向上下游延伸，进而</w:t>
      </w:r>
    </w:p>
    <w:p>
      <w:r>
        <w:t>做优做强做大，进一步提升规模化、集约化经营水平和资源整合能力；同时加大对区域成员企业</w:t>
      </w:r>
    </w:p>
    <w:p>
      <w:r>
        <w:t>支持力度，形成同济堂的特色经营模式。报告期内，公司通过并购整合完成了河北及广东区域的</w:t>
      </w:r>
    </w:p>
    <w:p>
      <w:r>
        <w:t xml:space="preserve">网络覆盖。 </w:t>
      </w:r>
    </w:p>
    <w:p>
      <w:r>
        <w:t xml:space="preserve">4、积极应用“互联网+大数据”，提升药事服务能力 </w:t>
      </w:r>
    </w:p>
    <w:p>
      <w:r>
        <w:t>随着互联网的跨界融合，公司持续以大数据作为提升药品流通治理能力的重要手段，更加注</w:t>
      </w:r>
    </w:p>
    <w:p>
      <w:r>
        <w:t>重多方协作，利用互联网思维，借助信息技术和互联网工具，加快公司由传统药品配送商向提供</w:t>
      </w:r>
    </w:p>
    <w:p>
      <w:r>
        <w:t>医药商品、健康产品、专业药学服务和大健康管理的综合服务提供商转型升级，与医疗机构和零</w:t>
      </w:r>
    </w:p>
    <w:p>
      <w:r>
        <w:t>售药店建立更深入的服务关系和分工协作模式，创造独特的增量价值。加强数据挖掘，向大健康</w:t>
      </w:r>
    </w:p>
    <w:p>
      <w:r>
        <w:t>产业延伸，向智慧型现代医药服务商转型。利用“互联网+”的手段，以大数据与云计算为抓手，</w:t>
      </w:r>
    </w:p>
    <w:p>
      <w:r>
        <w:t>补齐药品流通行业在提供公共产品与服务领域的短板，提升药事服务能力，充分发挥药品流通在</w:t>
      </w:r>
    </w:p>
    <w:p>
      <w:r>
        <w:t xml:space="preserve">医药保障机制中的重要作用。 </w:t>
      </w:r>
    </w:p>
    <w:p>
      <w:r>
        <w:t xml:space="preserve">5、进一步加强信用体系建设 </w:t>
      </w:r>
    </w:p>
    <w:p>
      <w:r>
        <w:t>在国家整体重视信用建设的大背景下，公司进一步加强信用体系建设，健全诚信管理机制和</w:t>
      </w:r>
    </w:p>
    <w:p>
      <w:r>
        <w:t>制度，共同规范行业流通秩序。在加强创新引领转型的同时，也更加注重合规经营与品牌发展，</w:t>
      </w:r>
    </w:p>
    <w:p>
      <w:r>
        <w:t>营造优良信用环境，提升整体竞争力。企业在市场经营中进一步提升了对药品质量责任、渠道安</w:t>
      </w:r>
    </w:p>
    <w:p>
      <w:r>
        <w:t>全责任、供应保障能力的重视，更加注重自身基础建设及内涵式增长，共同改善市场诚信环境。</w:t>
      </w:r>
    </w:p>
    <w:p>
      <w:r>
        <w:t>通过不断创新经营模式、健全内部管理制度等举措，规范企业经营行为，逐步提升服务竞争力和</w:t>
      </w:r>
    </w:p>
    <w:p>
      <w:r>
        <w:t xml:space="preserve">品牌影响力，提高整体发展水平，推动行业健康发展。 </w:t>
      </w:r>
    </w:p>
    <w:p>
      <w:r>
        <w:t>目前，医药流通行业整体发展增速放缓，由以前的高速增长转变成中低速增长，行业竞争日</w:t>
      </w:r>
    </w:p>
    <w:p>
      <w:r>
        <w:t>趋激烈。公司经营团队始终如一的贯彻同济堂特色的“价格低、质量优、品种齐、配送快、服务</w:t>
      </w:r>
    </w:p>
    <w:p>
      <w:r>
        <w:t>好”的服务宣言，通过提供优质的配送服务、开展供应链延伸项目等增值服务保持公司与重点供</w:t>
      </w:r>
    </w:p>
    <w:p>
      <w:r>
        <w:t>应商、分销客户及医疗机构客户等的良好合作关系。批发分销及医疗机构销售业务盈利能力和零</w:t>
      </w:r>
    </w:p>
    <w:p>
      <w:r>
        <w:t>售业务销售规模均保持稳定良好的增长。药品经营品规及优势品种更加丰富，供应更加稳定充足，</w:t>
      </w:r>
    </w:p>
    <w:p>
      <w:r>
        <w:t xml:space="preserve">配送服务效率和准确度更高，在保证品种齐全的基础上持续优化品种结构。 </w:t>
      </w:r>
    </w:p>
    <w:p>
      <w:r>
        <w:t xml:space="preserve">6、全面加强综合管理，提升企业风险防范能力 </w:t>
      </w:r>
    </w:p>
    <w:p>
      <w:r>
        <w:t>报告期内，公司进一步完善组织架构体系，明确决策权限，规范公司运作。同时加强独立董</w:t>
      </w:r>
    </w:p>
    <w:p>
      <w:r>
        <w:t>事、监事会对公司的有效监督。根据国家相关政策和法律法规不断完善和更新企业内部业务管理</w:t>
      </w:r>
    </w:p>
    <w:p>
      <w:r>
        <w:t>制度，规范操作程序，建立有效、顺畅的管理流程，打造立体式质量安全防范体系，提高企业发</w:t>
      </w:r>
    </w:p>
    <w:p>
      <w:r>
        <w:t>现和降低质量安全风险的能力，规范项目管理和监督机制。此外公司持续加强对财务风险、投资</w:t>
      </w:r>
    </w:p>
    <w:p>
      <w:r>
        <w:t>风险及其他经营风险的控制，加强全面预算管理，继续推进财务信息化建设。强化资产管理，加</w:t>
      </w:r>
    </w:p>
    <w:p>
      <w:r>
        <w:t xml:space="preserve">强应收账款控制，提高企业抗风险能力，确保公司合规经营。 </w:t>
      </w:r>
    </w:p>
    <w:p>
      <w:r>
        <w:t xml:space="preserve">7、 抓好党建创新创效，打造党建工作品牌 </w:t>
      </w:r>
    </w:p>
    <w:p>
      <w:r>
        <w:t>公司党组织与时俱进，以服务经济为中心，充分发挥党组织在企业改革发展中的引领作用，</w:t>
      </w:r>
    </w:p>
    <w:p>
      <w:r>
        <w:t>护航与助力企业年度目标的实现。报告期内，公司董事会不仅在战略、经营等公司经济发展层面</w:t>
      </w:r>
    </w:p>
    <w:p>
      <w:r>
        <w:t>做好工作，同时全力配合协调公司各级党组织做好党建工作，切实把握好民营企业党建工作创新</w:t>
      </w:r>
    </w:p>
    <w:p>
      <w:r>
        <w:t>的特点与规律，以提高党建工作科学化水平为目标，大胆创新，勇于实践，积极探索在民营企业</w:t>
      </w:r>
    </w:p>
    <w:p>
      <w:r>
        <w:t>中发挥党组织政治核心作用的途径和方法，找准党组织功能优势和现代企业制度和体制优势的</w:t>
      </w:r>
    </w:p>
    <w:p>
      <w:r>
        <w:t>“结合点”。公司党组织、公司董事会紧紧围绕贯彻落实党的十九大报告的精神内涵，结合公司</w:t>
      </w:r>
    </w:p>
    <w:p>
      <w:r>
        <w:t>实际，重点抓好基层党支部建设和党员先锋模范作用的发挥。作为民营企业党组织，积极探索在</w:t>
      </w:r>
    </w:p>
    <w:p>
      <w:r>
        <w:t>建设新时代中国特色社会主义民营企业中发挥党组织作用的途径和方式，形成了规范有序、作用</w:t>
      </w:r>
    </w:p>
    <w:p>
      <w:r>
        <w:t xml:space="preserve">有为、执行有力的同济堂党建工作新格局。 </w:t>
      </w:r>
    </w:p>
    <w:p>
      <w:r/>
    </w:p>
    <w:p>
      <w:r>
        <w:t xml:space="preserve">15 / 159 </w:t>
      </w:r>
    </w:p>
    <w:p>
      <w:r/>
    </w:p>
    <w:p>
      <w:r>
        <w:t xml:space="preserve"> </w:t>
      </w:r>
    </w:p>
    <w:p>
      <w:r>
        <w:t xml:space="preserve">2018 年年度报告 </w:t>
      </w:r>
    </w:p>
    <w:p>
      <w:r/>
    </w:p>
    <w:p>
      <w:r>
        <w:t xml:space="preserve">二、报告期内主要经营情况 </w:t>
      </w:r>
    </w:p>
    <w:p>
      <w:r/>
    </w:p>
    <w:p>
      <w:r>
        <w:t>报告期内，公司实现营业收入 1,084,154.17 万元，比上年同期增长 10.01%；实现营业利润</w:t>
      </w:r>
    </w:p>
    <w:p>
      <w:r>
        <w:t>78,733.63 万元，比上年同期下降 1.35%；归属于上市公司股东的净利润 52,888.01 万元，比上年</w:t>
      </w:r>
    </w:p>
    <w:p>
      <w:r>
        <w:t xml:space="preserve">同期增长 2.70%。公司医药业务具体情况如下： </w:t>
      </w:r>
    </w:p>
    <w:p>
      <w:r>
        <w:t xml:space="preserve">1、医药批发业务 </w:t>
      </w:r>
    </w:p>
    <w:p>
      <w:r>
        <w:t>报告期内，公司旗下医院事业部和医药市场事业部负责医疗机构、基层医疗机构（含诊所）</w:t>
      </w:r>
    </w:p>
    <w:p>
      <w:r>
        <w:t>及下游流通企业批发业务，主要针对医院和流通企业开展销售业务，其服务方式主要是为医院、</w:t>
      </w:r>
    </w:p>
    <w:p>
      <w:r>
        <w:t>基层医疗机构（含诊所）和分销企业等提供产品的配送。药品、医疗器械等产品批发业务经营的</w:t>
      </w:r>
    </w:p>
    <w:p>
      <w:r>
        <w:t>品种范围包括但不限于西药、中成药、中药饮片、中药材、医疗器械等。目前主要经营的药品、</w:t>
      </w:r>
    </w:p>
    <w:p>
      <w:r>
        <w:t>医疗器械等品种品规近 30,000 个。实现营业收入 930,699.44 万元，比上年同期增长 10.22%，实</w:t>
      </w:r>
    </w:p>
    <w:p>
      <w:r>
        <w:t xml:space="preserve">现毛利 131,962.10 万元，毛利率比上年同期下降 2.34%。 </w:t>
      </w:r>
    </w:p>
    <w:p>
      <w:r>
        <w:t xml:space="preserve">2、零售配送业务 </w:t>
      </w:r>
    </w:p>
    <w:p>
      <w:r>
        <w:t>报告期内，公司旗下零售事业部负责零售药店的配送业务，其服务范围主要是按照零售药店</w:t>
      </w:r>
    </w:p>
    <w:p>
      <w:r>
        <w:t>的要求及时快速的提供药品、医疗器械等产品的配送。该业务经营的药品品种范围与批发业务基</w:t>
      </w:r>
    </w:p>
    <w:p>
      <w:r>
        <w:t>本相同，其下游客户主要是零售药店。实现营业收入 131,777.12 万元，比上年同期增长 12.42%，</w:t>
      </w:r>
    </w:p>
    <w:p>
      <w:r>
        <w:t xml:space="preserve">实现毛利 7,141.73 万元，毛利率比上年同期增长 0.16%。 </w:t>
      </w:r>
    </w:p>
    <w:p>
      <w:r>
        <w:t xml:space="preserve">3、非药品销售业务 </w:t>
      </w:r>
    </w:p>
    <w:p>
      <w:r>
        <w:t>报告期内，公司旗下批发及零售业务部门负责保健品、快消品等的销售，其下游主要包括保</w:t>
      </w:r>
    </w:p>
    <w:p>
      <w:r>
        <w:t>健品销售公司、贸易公司、药店。实现营业收入 17,750.89 万元，比上年同期下降 17.03%，实现</w:t>
      </w:r>
    </w:p>
    <w:p>
      <w:r>
        <w:t xml:space="preserve">毛利 1,657.46 万元，毛利率比上年同期增长 0.96%。 </w:t>
      </w:r>
    </w:p>
    <w:p>
      <w:r/>
    </w:p>
    <w:p>
      <w:r>
        <w:t xml:space="preserve">(一) 主营业务分析 </w:t>
      </w:r>
    </w:p>
    <w:p>
      <w:r>
        <w:t xml:space="preserve">1. 利润表及现金流量表相关科目变动分析表 </w:t>
      </w:r>
    </w:p>
    <w:p>
      <w:r/>
    </w:p>
    <w:p>
      <w:r>
        <w:t xml:space="preserve">科目 </w:t>
      </w:r>
    </w:p>
    <w:p>
      <w:r/>
    </w:p>
    <w:p>
      <w:r>
        <w:t xml:space="preserve">营业收入 </w:t>
      </w:r>
    </w:p>
    <w:p>
      <w:r>
        <w:t xml:space="preserve">营业成本 </w:t>
      </w:r>
    </w:p>
    <w:p>
      <w:r>
        <w:t xml:space="preserve">销售费用 </w:t>
      </w:r>
    </w:p>
    <w:p>
      <w:r>
        <w:t xml:space="preserve">管理费用 </w:t>
      </w:r>
    </w:p>
    <w:p>
      <w:r>
        <w:t xml:space="preserve">财务费用 </w:t>
      </w:r>
    </w:p>
    <w:p>
      <w:r>
        <w:t xml:space="preserve">经营活动产生的现金流量净额 </w:t>
      </w:r>
    </w:p>
    <w:p>
      <w:r>
        <w:t xml:space="preserve">投资活动产生的现金流量净额 </w:t>
      </w:r>
    </w:p>
    <w:p>
      <w:r>
        <w:t xml:space="preserve">筹资活动产生的现金流量净额 </w:t>
      </w:r>
    </w:p>
    <w:p>
      <w:r/>
    </w:p>
    <w:p>
      <w:r>
        <w:t xml:space="preserve">本期数 </w:t>
      </w:r>
    </w:p>
    <w:p>
      <w:r/>
    </w:p>
    <w:p>
      <w:r>
        <w:t xml:space="preserve">10,841,541,662.65 </w:t>
      </w:r>
    </w:p>
    <w:p>
      <w:r>
        <w:t xml:space="preserve">9,418,131,335.62 </w:t>
      </w:r>
    </w:p>
    <w:p>
      <w:r>
        <w:t xml:space="preserve">360,980,138.63 </w:t>
      </w:r>
    </w:p>
    <w:p>
      <w:r>
        <w:t xml:space="preserve">138,582,640.52 </w:t>
      </w:r>
    </w:p>
    <w:p>
      <w:r>
        <w:t xml:space="preserve">39,191,471.66 </w:t>
      </w:r>
    </w:p>
    <w:p>
      <w:r>
        <w:t xml:space="preserve">-710,805,019.63 </w:t>
      </w:r>
    </w:p>
    <w:p>
      <w:r>
        <w:t xml:space="preserve">-460,558,373.97 </w:t>
      </w:r>
    </w:p>
    <w:p>
      <w:r>
        <w:t xml:space="preserve">290,778,281.68 </w:t>
      </w:r>
    </w:p>
    <w:p>
      <w:r/>
    </w:p>
    <w:p>
      <w:r>
        <w:t xml:space="preserve">上年同期数 </w:t>
      </w:r>
    </w:p>
    <w:p>
      <w:r/>
    </w:p>
    <w:p>
      <w:r>
        <w:t xml:space="preserve">单位:元  币种:人民币 </w:t>
      </w:r>
    </w:p>
    <w:p>
      <w:r>
        <w:t>变动比例</w:t>
      </w:r>
    </w:p>
    <w:p>
      <w:r>
        <w:t xml:space="preserve">（%） </w:t>
      </w:r>
    </w:p>
    <w:p>
      <w:r>
        <w:t xml:space="preserve">10.01 </w:t>
      </w:r>
    </w:p>
    <w:p>
      <w:r>
        <w:t xml:space="preserve">12.55 </w:t>
      </w:r>
    </w:p>
    <w:p>
      <w:r>
        <w:t xml:space="preserve">-26.86 </w:t>
      </w:r>
    </w:p>
    <w:p>
      <w:r>
        <w:t xml:space="preserve">5.19 </w:t>
      </w:r>
    </w:p>
    <w:p>
      <w:r>
        <w:t xml:space="preserve">173.35 </w:t>
      </w:r>
    </w:p>
    <w:p>
      <w:r>
        <w:t xml:space="preserve">-444.76 </w:t>
      </w:r>
    </w:p>
    <w:p>
      <w:r>
        <w:t xml:space="preserve">-207.68 </w:t>
      </w:r>
    </w:p>
    <w:p>
      <w:r>
        <w:t xml:space="preserve">151.73 </w:t>
      </w:r>
    </w:p>
    <w:p>
      <w:r/>
    </w:p>
    <w:p>
      <w:r>
        <w:t xml:space="preserve">9,855,346,535.33 </w:t>
      </w:r>
    </w:p>
    <w:p>
      <w:r>
        <w:t xml:space="preserve">8,368,281,341.57 </w:t>
      </w:r>
    </w:p>
    <w:p>
      <w:r>
        <w:t xml:space="preserve">493,534,935.91 </w:t>
      </w:r>
    </w:p>
    <w:p>
      <w:r>
        <w:t xml:space="preserve">131,739,001.00 </w:t>
      </w:r>
    </w:p>
    <w:p>
      <w:r>
        <w:t xml:space="preserve">14,337,587.31 </w:t>
      </w:r>
    </w:p>
    <w:p>
      <w:r>
        <w:t xml:space="preserve">206,171,541.23 </w:t>
      </w:r>
    </w:p>
    <w:p>
      <w:r>
        <w:t xml:space="preserve">427,718,123.67 </w:t>
      </w:r>
    </w:p>
    <w:p>
      <w:r>
        <w:t xml:space="preserve">-562,132,974.60 </w:t>
      </w:r>
    </w:p>
    <w:p>
      <w:r/>
    </w:p>
    <w:p>
      <w:r>
        <w:t xml:space="preserve">2. 收入和成本分析 </w:t>
      </w:r>
    </w:p>
    <w:p>
      <w:r/>
    </w:p>
    <w:p>
      <w:r>
        <w:t xml:space="preserve">√适用 □不适用  </w:t>
      </w:r>
    </w:p>
    <w:p>
      <w:r/>
    </w:p>
    <w:p>
      <w:r>
        <w:t>2018 年公司主营业务收入为 1,082,323.86 万元，较上年同期增长 10.01%。主营业务成本为</w:t>
      </w:r>
    </w:p>
    <w:p>
      <w:r>
        <w:t xml:space="preserve">941,289.69 万元，较上年同期增长 12.55%。 </w:t>
      </w:r>
    </w:p>
    <w:p>
      <w:r>
        <w:t>报告期，两票制为公司业务拓展和并购发展提供了较好的市场机会，公司各项业务呈现良好</w:t>
      </w:r>
    </w:p>
    <w:p>
      <w:r>
        <w:t>增长势态，报告期公司实现销售收入 1,084,154.17 万元，较上年增长 10.01%，该增长由公司内</w:t>
      </w:r>
    </w:p>
    <w:p>
      <w:r>
        <w:t xml:space="preserve">生增长和外部并购增长两部分组成： </w:t>
      </w:r>
    </w:p>
    <w:p>
      <w:r>
        <w:t xml:space="preserve">1）内生增长  </w:t>
      </w:r>
    </w:p>
    <w:p>
      <w:r/>
    </w:p>
    <w:p>
      <w:r>
        <w:t xml:space="preserve">16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销售渠道 </w:t>
      </w:r>
    </w:p>
    <w:p>
      <w:r>
        <w:t xml:space="preserve">医疗机构 </w:t>
      </w:r>
    </w:p>
    <w:p>
      <w:r>
        <w:t xml:space="preserve">基层医疗机构 </w:t>
      </w:r>
    </w:p>
    <w:p>
      <w:r>
        <w:t xml:space="preserve">商业分销 </w:t>
      </w:r>
    </w:p>
    <w:p>
      <w:r>
        <w:t xml:space="preserve">零售配送 </w:t>
      </w:r>
    </w:p>
    <w:p>
      <w:r>
        <w:t xml:space="preserve">其他 </w:t>
      </w:r>
    </w:p>
    <w:p>
      <w:r>
        <w:t xml:space="preserve">合计 </w:t>
      </w:r>
    </w:p>
    <w:p>
      <w:r/>
    </w:p>
    <w:p>
      <w:r>
        <w:t xml:space="preserve">销售渠道 </w:t>
      </w:r>
    </w:p>
    <w:p>
      <w:r>
        <w:t xml:space="preserve">医疗机构 </w:t>
      </w:r>
    </w:p>
    <w:p>
      <w:r>
        <w:t xml:space="preserve">基层医疗机构 </w:t>
      </w:r>
    </w:p>
    <w:p>
      <w:r>
        <w:t xml:space="preserve">商业分销 </w:t>
      </w:r>
    </w:p>
    <w:p>
      <w:r>
        <w:t xml:space="preserve">零售配送 </w:t>
      </w:r>
    </w:p>
    <w:p>
      <w:r>
        <w:t xml:space="preserve">其他 </w:t>
      </w:r>
    </w:p>
    <w:p>
      <w:r>
        <w:t xml:space="preserve">合计 </w:t>
      </w:r>
    </w:p>
    <w:p>
      <w:r/>
    </w:p>
    <w:p>
      <w:r>
        <w:t xml:space="preserve">    两票制转型过程中，一些商业分销退出，相当部分医院业务随之流入市场和药店，公司凭借</w:t>
      </w:r>
    </w:p>
    <w:p>
      <w:r>
        <w:t>自身优势拓展医院及拥有终端网络的商业公司客户，增加医院业务市场份额的同时大力推进终端</w:t>
      </w:r>
    </w:p>
    <w:p>
      <w:r>
        <w:t>品类商业批发及药店配送业务，报告期公司原有经营业务板块（剔除并购子公司）实现营业收入</w:t>
      </w:r>
    </w:p>
    <w:p>
      <w:r>
        <w:t>1,038,583.50 万元，占公司全年营业收入的 95.80%，较上年增长 53,048.35 万元，较上年增长比</w:t>
      </w:r>
    </w:p>
    <w:p>
      <w:r>
        <w:t xml:space="preserve">例为 5.38%，占公司全年收入增长额的 53.79%。  </w:t>
      </w:r>
    </w:p>
    <w:p>
      <w:r>
        <w:t xml:space="preserve">2）并购增长   </w:t>
      </w:r>
    </w:p>
    <w:p>
      <w:r>
        <w:t>报告期公司通过并购新增龙海新药及广东坤和两家子公司，该两家子公司 2018 年实现并表收</w:t>
      </w:r>
    </w:p>
    <w:p>
      <w:r>
        <w:t xml:space="preserve">入 45,571.16 万元，占公司全年营业收入的 4.20%，占公司全年收入增长额的 46.21%。 </w:t>
      </w:r>
    </w:p>
    <w:p>
      <w:r>
        <w:t xml:space="preserve">（1）按渠道列示近三年不同客户的销售数据及占比情况如下：  </w:t>
      </w:r>
    </w:p>
    <w:p>
      <w:r>
        <w:t xml:space="preserve">近三年不同客户的销售数据及占比情况表                     单位：人民币万元 </w:t>
      </w:r>
    </w:p>
    <w:p>
      <w:r>
        <w:t xml:space="preserve">2018 年度 </w:t>
      </w:r>
    </w:p>
    <w:p>
      <w:r>
        <w:t xml:space="preserve">主营收入 </w:t>
      </w:r>
    </w:p>
    <w:p>
      <w:r>
        <w:t xml:space="preserve">毛利 </w:t>
      </w:r>
    </w:p>
    <w:p>
      <w:r>
        <w:t xml:space="preserve">毛利率 销售占比 收入较上年增长 </w:t>
      </w:r>
    </w:p>
    <w:p>
      <w:r>
        <w:t xml:space="preserve">244,268.32 </w:t>
      </w:r>
    </w:p>
    <w:p>
      <w:r>
        <w:t xml:space="preserve">58,490.61 23.95% </w:t>
      </w:r>
    </w:p>
    <w:p>
      <w:r>
        <w:t xml:space="preserve">22.57% </w:t>
      </w:r>
    </w:p>
    <w:p>
      <w:r>
        <w:t xml:space="preserve">18.21% </w:t>
      </w:r>
    </w:p>
    <w:p>
      <w:r>
        <w:t xml:space="preserve">55,262.14 </w:t>
      </w:r>
    </w:p>
    <w:p>
      <w:r>
        <w:t xml:space="preserve">10,161.01 18.39% </w:t>
      </w:r>
    </w:p>
    <w:p>
      <w:r>
        <w:t xml:space="preserve">5.11% </w:t>
      </w:r>
    </w:p>
    <w:p>
      <w:r>
        <w:t xml:space="preserve">-9.56% </w:t>
      </w:r>
    </w:p>
    <w:p>
      <w:r>
        <w:t xml:space="preserve">648,919.85 </w:t>
      </w:r>
    </w:p>
    <w:p>
      <w:r>
        <w:t xml:space="preserve">64,967.93 10.01% </w:t>
      </w:r>
    </w:p>
    <w:p>
      <w:r>
        <w:t xml:space="preserve">59.96% </w:t>
      </w:r>
    </w:p>
    <w:p>
      <w:r>
        <w:t xml:space="preserve">8.50% </w:t>
      </w:r>
    </w:p>
    <w:p>
      <w:r>
        <w:t xml:space="preserve">131,777.12 </w:t>
      </w:r>
    </w:p>
    <w:p>
      <w:r>
        <w:t xml:space="preserve">7,141.72 </w:t>
      </w:r>
    </w:p>
    <w:p>
      <w:r>
        <w:t xml:space="preserve">5.42% </w:t>
      </w:r>
    </w:p>
    <w:p>
      <w:r>
        <w:t xml:space="preserve">12.18% </w:t>
      </w:r>
    </w:p>
    <w:p>
      <w:r>
        <w:t xml:space="preserve">12.42% </w:t>
      </w:r>
    </w:p>
    <w:p>
      <w:r>
        <w:t xml:space="preserve">2,096.41 </w:t>
      </w:r>
    </w:p>
    <w:p>
      <w:r>
        <w:t xml:space="preserve">272.87 13.02% </w:t>
      </w:r>
    </w:p>
    <w:p>
      <w:r>
        <w:t xml:space="preserve">0.19% </w:t>
      </w:r>
    </w:p>
    <w:p>
      <w:r>
        <w:t xml:space="preserve">159.96% </w:t>
      </w:r>
    </w:p>
    <w:p>
      <w:r>
        <w:t xml:space="preserve">1,082,323.84 141,034.14 13.03% </w:t>
      </w:r>
    </w:p>
    <w:p>
      <w:r>
        <w:t xml:space="preserve">100.00% </w:t>
      </w:r>
    </w:p>
    <w:p>
      <w:r>
        <w:t xml:space="preserve">10.01% </w:t>
      </w:r>
    </w:p>
    <w:p>
      <w:r>
        <w:t xml:space="preserve">2017 年度 </w:t>
      </w:r>
    </w:p>
    <w:p>
      <w:r>
        <w:t xml:space="preserve">主营收入 </w:t>
      </w:r>
    </w:p>
    <w:p>
      <w:r>
        <w:t xml:space="preserve">毛利 </w:t>
      </w:r>
    </w:p>
    <w:p>
      <w:r>
        <w:t xml:space="preserve">毛利率 销售  占比 收入较上年增长 </w:t>
      </w:r>
    </w:p>
    <w:p>
      <w:r>
        <w:t xml:space="preserve">206,639.70 </w:t>
      </w:r>
    </w:p>
    <w:p>
      <w:r>
        <w:t xml:space="preserve">68,633.43 33.21% </w:t>
      </w:r>
    </w:p>
    <w:p>
      <w:r>
        <w:t xml:space="preserve">21.00% </w:t>
      </w:r>
    </w:p>
    <w:p>
      <w:r>
        <w:t xml:space="preserve">-1.47% </w:t>
      </w:r>
    </w:p>
    <w:p>
      <w:r>
        <w:t xml:space="preserve">61,105.62 </w:t>
      </w:r>
    </w:p>
    <w:p>
      <w:r>
        <w:t xml:space="preserve">11,593.86 18.97% </w:t>
      </w:r>
    </w:p>
    <w:p>
      <w:r>
        <w:t xml:space="preserve">6.21% </w:t>
      </w:r>
    </w:p>
    <w:p>
      <w:r>
        <w:t xml:space="preserve">6.71% </w:t>
      </w:r>
    </w:p>
    <w:p>
      <w:r>
        <w:t xml:space="preserve">598,084.50 </w:t>
      </w:r>
    </w:p>
    <w:p>
      <w:r>
        <w:t xml:space="preserve">61,027.49 10.20% </w:t>
      </w:r>
    </w:p>
    <w:p>
      <w:r>
        <w:t xml:space="preserve">60.79% </w:t>
      </w:r>
    </w:p>
    <w:p>
      <w:r>
        <w:t xml:space="preserve">15.22% </w:t>
      </w:r>
    </w:p>
    <w:p>
      <w:r>
        <w:t xml:space="preserve">117,223.58 </w:t>
      </w:r>
    </w:p>
    <w:p>
      <w:r>
        <w:t xml:space="preserve">6,167.64 </w:t>
      </w:r>
    </w:p>
    <w:p>
      <w:r>
        <w:t xml:space="preserve">5.26% </w:t>
      </w:r>
    </w:p>
    <w:p>
      <w:r>
        <w:t xml:space="preserve">11.91% </w:t>
      </w:r>
    </w:p>
    <w:p>
      <w:r>
        <w:t xml:space="preserve">7.28% </w:t>
      </w:r>
    </w:p>
    <w:p>
      <w:r>
        <w:t xml:space="preserve">806.44 </w:t>
      </w:r>
    </w:p>
    <w:p>
      <w:r>
        <w:t xml:space="preserve">128.06 15.88% </w:t>
      </w:r>
    </w:p>
    <w:p>
      <w:r>
        <w:t xml:space="preserve">0.08% </w:t>
      </w:r>
    </w:p>
    <w:p>
      <w:r>
        <w:t xml:space="preserve">-68.66% </w:t>
      </w:r>
    </w:p>
    <w:p>
      <w:r>
        <w:t xml:space="preserve">983,859.84 147,550.48 15.00% </w:t>
      </w:r>
    </w:p>
    <w:p>
      <w:r>
        <w:t xml:space="preserve">100.00% </w:t>
      </w:r>
    </w:p>
    <w:p>
      <w:r>
        <w:t xml:space="preserve">9.57% </w:t>
      </w:r>
    </w:p>
    <w:p>
      <w:r>
        <w:t xml:space="preserve">2016 年度 </w:t>
      </w:r>
    </w:p>
    <w:p>
      <w:r>
        <w:t xml:space="preserve">销售渠道 </w:t>
      </w:r>
    </w:p>
    <w:p>
      <w:r>
        <w:t xml:space="preserve">主营收入 </w:t>
      </w:r>
    </w:p>
    <w:p>
      <w:r>
        <w:t xml:space="preserve">毛利 </w:t>
      </w:r>
    </w:p>
    <w:p>
      <w:r>
        <w:t xml:space="preserve">毛利率 销售占比 </w:t>
      </w:r>
    </w:p>
    <w:p>
      <w:r>
        <w:t xml:space="preserve">医疗机构 </w:t>
      </w:r>
    </w:p>
    <w:p>
      <w:r>
        <w:t xml:space="preserve">209,727.18 </w:t>
      </w:r>
    </w:p>
    <w:p>
      <w:r>
        <w:t xml:space="preserve">66,897.22 31.90% </w:t>
      </w:r>
    </w:p>
    <w:p>
      <w:r>
        <w:t xml:space="preserve">23.36% </w:t>
      </w:r>
    </w:p>
    <w:p>
      <w:r>
        <w:t xml:space="preserve">基层医疗机构 </w:t>
      </w:r>
    </w:p>
    <w:p>
      <w:r>
        <w:t xml:space="preserve">57,265.07 </w:t>
      </w:r>
    </w:p>
    <w:p>
      <w:r>
        <w:t xml:space="preserve">10,840.13 18.93% </w:t>
      </w:r>
    </w:p>
    <w:p>
      <w:r>
        <w:t xml:space="preserve">6.38% </w:t>
      </w:r>
    </w:p>
    <w:p>
      <w:r>
        <w:t xml:space="preserve">商业分销 </w:t>
      </w:r>
    </w:p>
    <w:p>
      <w:r>
        <w:t xml:space="preserve">519,080.75 </w:t>
      </w:r>
    </w:p>
    <w:p>
      <w:r>
        <w:t xml:space="preserve">40,431.94 </w:t>
      </w:r>
    </w:p>
    <w:p>
      <w:r>
        <w:t xml:space="preserve">7.79% </w:t>
      </w:r>
    </w:p>
    <w:p>
      <w:r>
        <w:t xml:space="preserve">57.81% </w:t>
      </w:r>
    </w:p>
    <w:p>
      <w:r>
        <w:t xml:space="preserve">零售配送 </w:t>
      </w:r>
    </w:p>
    <w:p>
      <w:r>
        <w:t xml:space="preserve">109,268.70 </w:t>
      </w:r>
    </w:p>
    <w:p>
      <w:r>
        <w:t xml:space="preserve">4,885.06 </w:t>
      </w:r>
    </w:p>
    <w:p>
      <w:r>
        <w:t xml:space="preserve">4.47% </w:t>
      </w:r>
    </w:p>
    <w:p>
      <w:r>
        <w:t xml:space="preserve">12.17% </w:t>
      </w:r>
    </w:p>
    <w:p>
      <w:r>
        <w:t xml:space="preserve">其他 </w:t>
      </w:r>
    </w:p>
    <w:p>
      <w:r>
        <w:t xml:space="preserve">2,572.95 </w:t>
      </w:r>
    </w:p>
    <w:p>
      <w:r>
        <w:t xml:space="preserve">-234.60 -9.12% </w:t>
      </w:r>
    </w:p>
    <w:p>
      <w:r>
        <w:t xml:space="preserve">0.29% </w:t>
      </w:r>
    </w:p>
    <w:p>
      <w:r>
        <w:t xml:space="preserve">合计 </w:t>
      </w:r>
    </w:p>
    <w:p>
      <w:r>
        <w:t xml:space="preserve">897,914.65 122,819.75 13.68% </w:t>
      </w:r>
    </w:p>
    <w:p>
      <w:r>
        <w:t xml:space="preserve">100.00% </w:t>
      </w:r>
    </w:p>
    <w:p>
      <w:r>
        <w:t>（2）公司不同渠道下商品销售的具体流程、结算方式、结算周期、收入确认政策，以及近</w:t>
      </w:r>
    </w:p>
    <w:p>
      <w:r>
        <w:t xml:space="preserve">三年信用政策及变化情况 </w:t>
      </w:r>
    </w:p>
    <w:p>
      <w:r>
        <w:t>销售流程：公司是以批发业务为主的医药流通企业，商品主要销售流程是：从厂商（商家）</w:t>
      </w:r>
    </w:p>
    <w:p>
      <w:r>
        <w:t>采购商品（含药品、医疗器械、中药、其他非医药产品等）销售至下游客户（包括但不限于下游</w:t>
      </w:r>
    </w:p>
    <w:p>
      <w:r>
        <w:t>分销商、医疗机构、零售药店等），并赚取一定的差价。其中：医疗机构分为二级及以上医疗机</w:t>
      </w:r>
    </w:p>
    <w:p>
      <w:r>
        <w:t>构、基层医疗机构，另外，医疗机构从性质上也可以分为公立医疗机构和民营医疗机构。公立医</w:t>
      </w:r>
    </w:p>
    <w:p>
      <w:r>
        <w:t>疗机构采购的药品等商品的价格一般由政府集中招标统一确定，主要受政府主导，买卖双方没有</w:t>
      </w:r>
    </w:p>
    <w:p>
      <w:r>
        <w:t>议价的权利，买方具有极大的优势地位，回款时间一般会比较长。民营医疗机构的药品等商品的</w:t>
      </w:r>
    </w:p>
    <w:p>
      <w:r>
        <w:t>价格（除纳入政府集中采购的品种之外）一般由买卖双方协商确定，市场化程度比较高，在一般</w:t>
      </w:r>
    </w:p>
    <w:p>
      <w:r>
        <w:t>情况下，回款时间要比公立医疗机构短。下游分销商和零售药店的商品销售价格是由买卖双方协</w:t>
      </w:r>
    </w:p>
    <w:p>
      <w:r>
        <w:t xml:space="preserve">商确定的，完全是市场化的交易行为，这类客户的回款时间一般相对比较短。  </w:t>
      </w:r>
    </w:p>
    <w:p>
      <w:r>
        <w:t>结算方式：上述不同的客户类型，结算方式不尽相同：医疗机构结算方式主要为电汇或承兑；</w:t>
      </w:r>
    </w:p>
    <w:p>
      <w:r>
        <w:t>下游分销商结算方式主要为电汇或承兑；零售药店、社会药店及个体诊所结算方式主要为电汇或</w:t>
      </w:r>
    </w:p>
    <w:p>
      <w:r>
        <w:t xml:space="preserve">现金。  </w:t>
      </w:r>
    </w:p>
    <w:p>
      <w:r>
        <w:t xml:space="preserve">    结算周期：医疗机构结算周期为平均 180 天左右；下游分销商结算周期为平均 45 天左右；</w:t>
      </w:r>
    </w:p>
    <w:p>
      <w:r>
        <w:t xml:space="preserve">零售药店、社会药店及个体诊所结算周期平均为 15 天以内。 </w:t>
      </w:r>
    </w:p>
    <w:p>
      <w:r/>
    </w:p>
    <w:p>
      <w:r>
        <w:t xml:space="preserve">17 / 159 </w:t>
      </w:r>
    </w:p>
    <w:p>
      <w:r/>
    </w:p>
    <w:p>
      <w:r>
        <w:t xml:space="preserve"> </w:t>
      </w:r>
    </w:p>
    <w:p>
      <w:r>
        <w:t xml:space="preserve"> </w:t>
      </w:r>
    </w:p>
    <w:p>
      <w:r>
        <w:t xml:space="preserve">2018 年年度报告 </w:t>
      </w:r>
    </w:p>
    <w:p>
      <w:r/>
    </w:p>
    <w:p>
      <w:r>
        <w:t>收入确认原则：公司在已将产品或商品所有权上的主要风险和报酬转移给购货方，并且不再</w:t>
      </w:r>
    </w:p>
    <w:p>
      <w:r>
        <w:t>对该产品或商品实施管理和控制，与交易相关的经济利益能够流入本公司，相关的收入和成本能</w:t>
      </w:r>
    </w:p>
    <w:p>
      <w:r>
        <w:t>够可靠计量时确认销售收入。销售药品一般于送货到客户指定地点并经客户签收后确认收入，销</w:t>
      </w:r>
    </w:p>
    <w:p>
      <w:r>
        <w:t xml:space="preserve">售医疗器械一般于送货到客户指定地点并安装（安装过程比较简单）经客户验收后确认收入。 </w:t>
      </w:r>
    </w:p>
    <w:p>
      <w:r>
        <w:t xml:space="preserve">近三年信用政策及变化情况如下表：  </w:t>
      </w:r>
    </w:p>
    <w:p>
      <w:r/>
    </w:p>
    <w:p>
      <w:r>
        <w:t xml:space="preserve">销售渠道 </w:t>
      </w:r>
    </w:p>
    <w:p>
      <w:r/>
    </w:p>
    <w:p>
      <w:r>
        <w:t xml:space="preserve">医疗机构 </w:t>
      </w:r>
    </w:p>
    <w:p>
      <w:r/>
    </w:p>
    <w:p>
      <w:r>
        <w:t xml:space="preserve">商业分销 </w:t>
      </w:r>
    </w:p>
    <w:p>
      <w:r/>
    </w:p>
    <w:p>
      <w:r>
        <w:t xml:space="preserve">零售配送 </w:t>
      </w:r>
    </w:p>
    <w:p>
      <w:r/>
    </w:p>
    <w:p>
      <w:r>
        <w:t xml:space="preserve">2018 年度 </w:t>
      </w:r>
    </w:p>
    <w:p>
      <w:r/>
    </w:p>
    <w:p>
      <w:r>
        <w:t xml:space="preserve">30-360 天 </w:t>
      </w:r>
    </w:p>
    <w:p>
      <w:r/>
    </w:p>
    <w:p>
      <w:r>
        <w:t xml:space="preserve">60 天以内 </w:t>
      </w:r>
    </w:p>
    <w:p>
      <w:r/>
    </w:p>
    <w:p>
      <w:r>
        <w:t xml:space="preserve">30 天以内 </w:t>
      </w:r>
    </w:p>
    <w:p>
      <w:r/>
    </w:p>
    <w:p>
      <w:r>
        <w:t xml:space="preserve">2017 年度 </w:t>
      </w:r>
    </w:p>
    <w:p>
      <w:r/>
    </w:p>
    <w:p>
      <w:r>
        <w:t xml:space="preserve">30-360 天 </w:t>
      </w:r>
    </w:p>
    <w:p>
      <w:r/>
    </w:p>
    <w:p>
      <w:r>
        <w:t xml:space="preserve">60 天以内 </w:t>
      </w:r>
    </w:p>
    <w:p>
      <w:r/>
    </w:p>
    <w:p>
      <w:r>
        <w:t xml:space="preserve">30 天以内 </w:t>
      </w:r>
    </w:p>
    <w:p>
      <w:r/>
    </w:p>
    <w:p>
      <w:r>
        <w:t xml:space="preserve">2016 年度 </w:t>
      </w:r>
    </w:p>
    <w:p>
      <w:r/>
    </w:p>
    <w:p>
      <w:r>
        <w:t xml:space="preserve">30-360 天 </w:t>
      </w:r>
    </w:p>
    <w:p>
      <w:r/>
    </w:p>
    <w:p>
      <w:r>
        <w:t xml:space="preserve">60 天以内 </w:t>
      </w:r>
    </w:p>
    <w:p>
      <w:r/>
    </w:p>
    <w:p>
      <w:r>
        <w:t xml:space="preserve">30 天以内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 xml:space="preserve"> 医药批发业务  </w:t>
      </w:r>
    </w:p>
    <w:p>
      <w:r/>
    </w:p>
    <w:p>
      <w:r>
        <w:t xml:space="preserve">9,306,994,368.52 7,987,373,350.09 </w:t>
      </w:r>
    </w:p>
    <w:p>
      <w:r/>
    </w:p>
    <w:p>
      <w:r>
        <w:t xml:space="preserve">14.18 </w:t>
      </w:r>
    </w:p>
    <w:p>
      <w:r/>
    </w:p>
    <w:p>
      <w:r>
        <w:t xml:space="preserve">10.22 </w:t>
      </w:r>
    </w:p>
    <w:p>
      <w:r/>
    </w:p>
    <w:p>
      <w:r>
        <w:t xml:space="preserve">13.30 </w:t>
      </w:r>
    </w:p>
    <w:p>
      <w:r/>
    </w:p>
    <w:p>
      <w:r>
        <w:t xml:space="preserve"> 医药零售配送  </w:t>
      </w:r>
    </w:p>
    <w:p>
      <w:r/>
    </w:p>
    <w:p>
      <w:r>
        <w:t xml:space="preserve">1,317,771,229.01 1,246,353,967.54 </w:t>
      </w:r>
    </w:p>
    <w:p>
      <w:r/>
    </w:p>
    <w:p>
      <w:r>
        <w:t xml:space="preserve">5.42 </w:t>
      </w:r>
    </w:p>
    <w:p>
      <w:r/>
    </w:p>
    <w:p>
      <w:r>
        <w:t xml:space="preserve">12.42 </w:t>
      </w:r>
    </w:p>
    <w:p>
      <w:r/>
    </w:p>
    <w:p>
      <w:r>
        <w:t xml:space="preserve">12.23 </w:t>
      </w:r>
    </w:p>
    <w:p>
      <w:r/>
    </w:p>
    <w:p>
      <w:r>
        <w:t xml:space="preserve"> 非医药产品销售  </w:t>
      </w:r>
    </w:p>
    <w:p>
      <w:r/>
    </w:p>
    <w:p>
      <w:r>
        <w:t xml:space="preserve">177,508,852.95 </w:t>
      </w:r>
    </w:p>
    <w:p>
      <w:r/>
    </w:p>
    <w:p>
      <w:r>
        <w:t xml:space="preserve">160,934,240.43 </w:t>
      </w:r>
    </w:p>
    <w:p>
      <w:r/>
    </w:p>
    <w:p>
      <w:r>
        <w:t xml:space="preserve">9.34 </w:t>
      </w:r>
    </w:p>
    <w:p>
      <w:r/>
    </w:p>
    <w:p>
      <w:r>
        <w:t xml:space="preserve">-17.03 </w:t>
      </w:r>
    </w:p>
    <w:p>
      <w:r/>
    </w:p>
    <w:p>
      <w:r>
        <w:t xml:space="preserve">-17.90 </w:t>
      </w:r>
    </w:p>
    <w:p>
      <w:r/>
    </w:p>
    <w:p>
      <w:r>
        <w:t xml:space="preserve"> 果蔬制品  </w:t>
      </w:r>
    </w:p>
    <w:p>
      <w:r/>
    </w:p>
    <w:p>
      <w:r>
        <w:t xml:space="preserve">16,314,430.96 </w:t>
      </w:r>
    </w:p>
    <w:p>
      <w:r/>
    </w:p>
    <w:p>
      <w:r>
        <w:t xml:space="preserve">13,694,969.07 </w:t>
      </w:r>
    </w:p>
    <w:p>
      <w:r/>
    </w:p>
    <w:p>
      <w:r>
        <w:t xml:space="preserve">16.06 1,443.74 1,205.65 </w:t>
      </w:r>
    </w:p>
    <w:p>
      <w:r/>
    </w:p>
    <w:p>
      <w:r>
        <w:t xml:space="preserve"> 房地产销售  </w:t>
      </w:r>
    </w:p>
    <w:p>
      <w:r/>
    </w:p>
    <w:p>
      <w:r>
        <w:t xml:space="preserve">4,649,684.16 </w:t>
      </w:r>
    </w:p>
    <w:p>
      <w:r/>
    </w:p>
    <w:p>
      <w:r>
        <w:t xml:space="preserve">4,540,418.51 </w:t>
      </w:r>
    </w:p>
    <w:p>
      <w:r/>
    </w:p>
    <w:p>
      <w:r>
        <w:t xml:space="preserve">2.35 </w:t>
      </w:r>
    </w:p>
    <w:p>
      <w:r/>
    </w:p>
    <w:p>
      <w:r>
        <w:t xml:space="preserve">42.55 </w:t>
      </w:r>
    </w:p>
    <w:p>
      <w:r/>
    </w:p>
    <w:p>
      <w:r>
        <w:t xml:space="preserve">29.96 </w:t>
      </w:r>
    </w:p>
    <w:p>
      <w:r/>
    </w:p>
    <w:p>
      <w:r>
        <w:t xml:space="preserve">主营业务分产品情况 </w:t>
      </w:r>
    </w:p>
    <w:p>
      <w:r/>
    </w:p>
    <w:p>
      <w:r>
        <w:t xml:space="preserve">分产品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 xml:space="preserve">药品 </w:t>
      </w:r>
    </w:p>
    <w:p>
      <w:r/>
    </w:p>
    <w:p>
      <w:r>
        <w:t xml:space="preserve">10,364,282,958.30 9,002,140,461.25 </w:t>
      </w:r>
    </w:p>
    <w:p>
      <w:r/>
    </w:p>
    <w:p>
      <w:r>
        <w:t xml:space="preserve">13.14 </w:t>
      </w:r>
    </w:p>
    <w:p>
      <w:r/>
    </w:p>
    <w:p>
      <w:r>
        <w:t xml:space="preserve">10.84 </w:t>
      </w:r>
    </w:p>
    <w:p>
      <w:r/>
    </w:p>
    <w:p>
      <w:r>
        <w:t xml:space="preserve">13.55 </w:t>
      </w:r>
    </w:p>
    <w:p>
      <w:r/>
    </w:p>
    <w:p>
      <w:r>
        <w:t xml:space="preserve">医疗器械 </w:t>
      </w:r>
    </w:p>
    <w:p>
      <w:r/>
    </w:p>
    <w:p>
      <w:r>
        <w:t xml:space="preserve">125,470,981.29 </w:t>
      </w:r>
    </w:p>
    <w:p>
      <w:r/>
    </w:p>
    <w:p>
      <w:r>
        <w:t xml:space="preserve">99,096,981.02 </w:t>
      </w:r>
    </w:p>
    <w:p>
      <w:r/>
    </w:p>
    <w:p>
      <w:r>
        <w:t xml:space="preserve">21.02 </w:t>
      </w:r>
    </w:p>
    <w:p>
      <w:r/>
    </w:p>
    <w:p>
      <w:r>
        <w:t xml:space="preserve">0.49 </w:t>
      </w:r>
    </w:p>
    <w:p>
      <w:r/>
    </w:p>
    <w:p>
      <w:r>
        <w:t xml:space="preserve">2.96 </w:t>
      </w:r>
    </w:p>
    <w:p>
      <w:r/>
    </w:p>
    <w:p>
      <w:r>
        <w:t xml:space="preserve">食品、保健品 </w:t>
      </w:r>
    </w:p>
    <w:p>
      <w:r/>
    </w:p>
    <w:p>
      <w:r>
        <w:t xml:space="preserve">128,316,598.32 </w:t>
      </w:r>
    </w:p>
    <w:p>
      <w:r/>
    </w:p>
    <w:p>
      <w:r>
        <w:t xml:space="preserve">124,159,140.53 </w:t>
      </w:r>
    </w:p>
    <w:p>
      <w:r/>
    </w:p>
    <w:p>
      <w:r>
        <w:t xml:space="preserve">3.24 </w:t>
      </w:r>
    </w:p>
    <w:p>
      <w:r/>
    </w:p>
    <w:p>
      <w:r>
        <w:t xml:space="preserve">-1.09 </w:t>
      </w:r>
    </w:p>
    <w:p>
      <w:r/>
    </w:p>
    <w:p>
      <w:r>
        <w:t xml:space="preserve">-0.97 </w:t>
      </w:r>
    </w:p>
    <w:p>
      <w:r/>
    </w:p>
    <w:p>
      <w:r>
        <w:t xml:space="preserve">其它非药品 </w:t>
      </w:r>
    </w:p>
    <w:p>
      <w:r/>
    </w:p>
    <w:p>
      <w:r>
        <w:t xml:space="preserve">184,203,912.57 </w:t>
      </w:r>
    </w:p>
    <w:p>
      <w:r/>
    </w:p>
    <w:p>
      <w:r>
        <w:t xml:space="preserve">169,264,975.26 </w:t>
      </w:r>
    </w:p>
    <w:p>
      <w:r/>
    </w:p>
    <w:p>
      <w:r>
        <w:t xml:space="preserve">8.11 </w:t>
      </w:r>
    </w:p>
    <w:p>
      <w:r/>
    </w:p>
    <w:p>
      <w:r>
        <w:t xml:space="preserve">-18.17 </w:t>
      </w:r>
    </w:p>
    <w:p>
      <w:r/>
    </w:p>
    <w:p>
      <w:r>
        <w:t xml:space="preserve">-18.25 </w:t>
      </w:r>
    </w:p>
    <w:p>
      <w:r/>
    </w:p>
    <w:p>
      <w:r>
        <w:t xml:space="preserve">18 / 159 </w:t>
      </w:r>
    </w:p>
    <w:p>
      <w:r/>
    </w:p>
    <w:p>
      <w:r>
        <w:t>毛利率</w:t>
      </w:r>
    </w:p>
    <w:p>
      <w:r>
        <w:t>比上年</w:t>
      </w:r>
    </w:p>
    <w:p>
      <w:r>
        <w:t xml:space="preserve">增减（%） </w:t>
      </w:r>
    </w:p>
    <w:p>
      <w:r>
        <w:t>减少</w:t>
      </w:r>
    </w:p>
    <w:p>
      <w:r>
        <w:t>2.34 个</w:t>
      </w:r>
    </w:p>
    <w:p>
      <w:r>
        <w:t xml:space="preserve">百分点 </w:t>
      </w:r>
    </w:p>
    <w:p>
      <w:r>
        <w:t>增加</w:t>
      </w:r>
    </w:p>
    <w:p>
      <w:r>
        <w:t>0.16 个</w:t>
      </w:r>
    </w:p>
    <w:p>
      <w:r>
        <w:t xml:space="preserve">百分点 </w:t>
      </w:r>
    </w:p>
    <w:p>
      <w:r>
        <w:t>增加</w:t>
      </w:r>
    </w:p>
    <w:p>
      <w:r>
        <w:t>0.96 个</w:t>
      </w:r>
    </w:p>
    <w:p>
      <w:r>
        <w:t xml:space="preserve">百分点 </w:t>
      </w:r>
    </w:p>
    <w:p>
      <w:r>
        <w:t>增加</w:t>
      </w:r>
    </w:p>
    <w:p>
      <w:r>
        <w:t>15.31 个</w:t>
      </w:r>
    </w:p>
    <w:p>
      <w:r>
        <w:t xml:space="preserve">百分点 </w:t>
      </w:r>
    </w:p>
    <w:p>
      <w:r>
        <w:t>增加</w:t>
      </w:r>
    </w:p>
    <w:p>
      <w:r>
        <w:t>9.47 个</w:t>
      </w:r>
    </w:p>
    <w:p>
      <w:r>
        <w:t xml:space="preserve">百分点 </w:t>
      </w:r>
    </w:p>
    <w:p>
      <w:r/>
    </w:p>
    <w:p>
      <w:r>
        <w:t>毛利率</w:t>
      </w:r>
    </w:p>
    <w:p>
      <w:r>
        <w:t>比上年</w:t>
      </w:r>
    </w:p>
    <w:p>
      <w:r>
        <w:t xml:space="preserve">增减（%） </w:t>
      </w:r>
    </w:p>
    <w:p>
      <w:r>
        <w:t>减少</w:t>
      </w:r>
    </w:p>
    <w:p>
      <w:r>
        <w:t>2.08 个</w:t>
      </w:r>
    </w:p>
    <w:p>
      <w:r>
        <w:t xml:space="preserve">百分点 </w:t>
      </w:r>
    </w:p>
    <w:p>
      <w:r>
        <w:t>减少</w:t>
      </w:r>
    </w:p>
    <w:p>
      <w:r>
        <w:t>1.89 个</w:t>
      </w:r>
    </w:p>
    <w:p>
      <w:r>
        <w:t xml:space="preserve">百分点 </w:t>
      </w:r>
    </w:p>
    <w:p>
      <w:r>
        <w:t>减少</w:t>
      </w:r>
    </w:p>
    <w:p>
      <w:r>
        <w:t>0.12 个</w:t>
      </w:r>
    </w:p>
    <w:p>
      <w:r>
        <w:t xml:space="preserve">百分点 </w:t>
      </w:r>
    </w:p>
    <w:p>
      <w:r>
        <w:t>增加</w:t>
      </w:r>
    </w:p>
    <w:p>
      <w:r>
        <w:t>0.10 个</w:t>
      </w:r>
    </w:p>
    <w:p>
      <w:r>
        <w:t xml:space="preserve">百分点 </w:t>
      </w:r>
    </w:p>
    <w:p>
      <w:r/>
    </w:p>
    <w:p>
      <w:r>
        <w:t xml:space="preserve"> </w:t>
      </w:r>
    </w:p>
    <w:p>
      <w:r>
        <w:t xml:space="preserve"> </w:t>
      </w:r>
    </w:p>
    <w:p>
      <w:r>
        <w:t xml:space="preserve"> </w:t>
      </w:r>
    </w:p>
    <w:p>
      <w:r>
        <w:t xml:space="preserve"> </w:t>
      </w:r>
    </w:p>
    <w:p>
      <w:r>
        <w:t xml:space="preserve">2018 年年度报告 </w:t>
      </w:r>
    </w:p>
    <w:p>
      <w:r/>
    </w:p>
    <w:p>
      <w:r>
        <w:t xml:space="preserve">番茄酱 </w:t>
      </w:r>
    </w:p>
    <w:p>
      <w:r/>
    </w:p>
    <w:p>
      <w:r>
        <w:t xml:space="preserve">16,263,696.57 </w:t>
      </w:r>
    </w:p>
    <w:p>
      <w:r/>
    </w:p>
    <w:p>
      <w:r>
        <w:t xml:space="preserve">13,644,668.28 </w:t>
      </w:r>
    </w:p>
    <w:p>
      <w:r/>
    </w:p>
    <w:p>
      <w:r>
        <w:t xml:space="preserve">16.10 5,950.41 4,513.30 </w:t>
      </w:r>
    </w:p>
    <w:p>
      <w:r/>
    </w:p>
    <w:p>
      <w:r>
        <w:t xml:space="preserve">胡萝卜浆 </w:t>
      </w:r>
    </w:p>
    <w:p>
      <w:r/>
    </w:p>
    <w:p>
      <w:r>
        <w:t xml:space="preserve">50,734.39 </w:t>
      </w:r>
    </w:p>
    <w:p>
      <w:r/>
    </w:p>
    <w:p>
      <w:r>
        <w:t xml:space="preserve">50,300.79 </w:t>
      </w:r>
    </w:p>
    <w:p>
      <w:r/>
    </w:p>
    <w:p>
      <w:r>
        <w:t xml:space="preserve">0.85 </w:t>
      </w:r>
    </w:p>
    <w:p>
      <w:r/>
    </w:p>
    <w:p>
      <w:r>
        <w:t xml:space="preserve">-93.56 </w:t>
      </w:r>
    </w:p>
    <w:p>
      <w:r/>
    </w:p>
    <w:p>
      <w:r>
        <w:t xml:space="preserve">-93.32 </w:t>
      </w:r>
    </w:p>
    <w:p>
      <w:r/>
    </w:p>
    <w:p>
      <w:r>
        <w:t xml:space="preserve">房屋 </w:t>
      </w:r>
    </w:p>
    <w:p>
      <w:r/>
    </w:p>
    <w:p>
      <w:r>
        <w:t xml:space="preserve">4,649,684.16 </w:t>
      </w:r>
    </w:p>
    <w:p>
      <w:r/>
    </w:p>
    <w:p>
      <w:r>
        <w:t xml:space="preserve">4,540,418.51 </w:t>
      </w:r>
    </w:p>
    <w:p>
      <w:r/>
    </w:p>
    <w:p>
      <w:r>
        <w:t xml:space="preserve">2.35 </w:t>
      </w:r>
    </w:p>
    <w:p>
      <w:r/>
    </w:p>
    <w:p>
      <w:r>
        <w:t xml:space="preserve">42.55 </w:t>
      </w:r>
    </w:p>
    <w:p>
      <w:r/>
    </w:p>
    <w:p>
      <w:r>
        <w:t xml:space="preserve">29.96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 xml:space="preserve">华中地区 </w:t>
      </w:r>
    </w:p>
    <w:p>
      <w:r/>
    </w:p>
    <w:p>
      <w:r>
        <w:t xml:space="preserve">8,074,525,657.59 7,214,560,712.14 </w:t>
      </w:r>
    </w:p>
    <w:p>
      <w:r/>
    </w:p>
    <w:p>
      <w:r>
        <w:t xml:space="preserve">10.65 </w:t>
      </w:r>
    </w:p>
    <w:p>
      <w:r/>
    </w:p>
    <w:p>
      <w:r>
        <w:t xml:space="preserve">6.24 </w:t>
      </w:r>
    </w:p>
    <w:p>
      <w:r/>
    </w:p>
    <w:p>
      <w:r>
        <w:t xml:space="preserve">7.55 </w:t>
      </w:r>
    </w:p>
    <w:p>
      <w:r/>
    </w:p>
    <w:p>
      <w:r>
        <w:t xml:space="preserve">华东地区 </w:t>
      </w:r>
    </w:p>
    <w:p>
      <w:r/>
    </w:p>
    <w:p>
      <w:r>
        <w:t xml:space="preserve">2,227,014,455.41 1,725,499,066.25 </w:t>
      </w:r>
    </w:p>
    <w:p>
      <w:r/>
    </w:p>
    <w:p>
      <w:r>
        <w:t xml:space="preserve">22.52 </w:t>
      </w:r>
    </w:p>
    <w:p>
      <w:r/>
    </w:p>
    <w:p>
      <w:r>
        <w:t xml:space="preserve">1.14 </w:t>
      </w:r>
    </w:p>
    <w:p>
      <w:r/>
    </w:p>
    <w:p>
      <w:r>
        <w:t xml:space="preserve">6.03 </w:t>
      </w:r>
    </w:p>
    <w:p>
      <w:r/>
    </w:p>
    <w:p>
      <w:r>
        <w:t xml:space="preserve">华南地区 </w:t>
      </w:r>
    </w:p>
    <w:p>
      <w:r/>
    </w:p>
    <w:p>
      <w:r>
        <w:t xml:space="preserve">2,191,633.28 </w:t>
      </w:r>
    </w:p>
    <w:p>
      <w:r/>
    </w:p>
    <w:p>
      <w:r>
        <w:t xml:space="preserve">1,528,050.34 </w:t>
      </w:r>
    </w:p>
    <w:p>
      <w:r/>
    </w:p>
    <w:p>
      <w:r>
        <w:t xml:space="preserve">30.28 </w:t>
      </w:r>
    </w:p>
    <w:p>
      <w:r/>
    </w:p>
    <w:p>
      <w:r>
        <w:t xml:space="preserve">华北地区 </w:t>
      </w:r>
    </w:p>
    <w:p>
      <w:r/>
    </w:p>
    <w:p>
      <w:r>
        <w:t xml:space="preserve">499,522,822.33 </w:t>
      </w:r>
    </w:p>
    <w:p>
      <w:r/>
    </w:p>
    <w:p>
      <w:r>
        <w:t xml:space="preserve">453,972,183.46 </w:t>
      </w:r>
    </w:p>
    <w:p>
      <w:r/>
    </w:p>
    <w:p>
      <w:r>
        <w:t xml:space="preserve">9.12 1,606.98 2,022.93 </w:t>
      </w:r>
    </w:p>
    <w:p>
      <w:r/>
    </w:p>
    <w:p>
      <w:r>
        <w:t xml:space="preserve">西北地区 </w:t>
      </w:r>
    </w:p>
    <w:p>
      <w:r/>
    </w:p>
    <w:p>
      <w:r>
        <w:t xml:space="preserve">4,700,418.55 </w:t>
      </w:r>
    </w:p>
    <w:p>
      <w:r/>
    </w:p>
    <w:p>
      <w:r>
        <w:t xml:space="preserve">4,590,719.30 </w:t>
      </w:r>
    </w:p>
    <w:p>
      <w:r/>
    </w:p>
    <w:p>
      <w:r>
        <w:t xml:space="preserve">2.33 </w:t>
      </w:r>
    </w:p>
    <w:p>
      <w:r/>
    </w:p>
    <w:p>
      <w:r>
        <w:t xml:space="preserve">-33.97 </w:t>
      </w:r>
    </w:p>
    <w:p>
      <w:r/>
    </w:p>
    <w:p>
      <w:r>
        <w:t xml:space="preserve">-24.62 </w:t>
      </w:r>
    </w:p>
    <w:p>
      <w:r/>
    </w:p>
    <w:p>
      <w:r>
        <w:t xml:space="preserve">境外 </w:t>
      </w:r>
    </w:p>
    <w:p>
      <w:r/>
    </w:p>
    <w:p>
      <w:r>
        <w:t xml:space="preserve">15,283,578.44 </w:t>
      </w:r>
    </w:p>
    <w:p>
      <w:r/>
    </w:p>
    <w:p>
      <w:r>
        <w:t xml:space="preserve">12,746,214.15 </w:t>
      </w:r>
    </w:p>
    <w:p>
      <w:r/>
    </w:p>
    <w:p>
      <w:r>
        <w:t xml:space="preserve">16.60 5,585.79 4,209.53 </w:t>
      </w:r>
    </w:p>
    <w:p>
      <w:r/>
    </w:p>
    <w:p>
      <w:r>
        <w:t>增加</w:t>
      </w:r>
    </w:p>
    <w:p>
      <w:r>
        <w:t>26.13 个</w:t>
      </w:r>
    </w:p>
    <w:p>
      <w:r>
        <w:t xml:space="preserve">百分点 </w:t>
      </w:r>
    </w:p>
    <w:p>
      <w:r>
        <w:t>减少</w:t>
      </w:r>
    </w:p>
    <w:p>
      <w:r>
        <w:t>3.58 个</w:t>
      </w:r>
    </w:p>
    <w:p>
      <w:r>
        <w:t xml:space="preserve">百分点 </w:t>
      </w:r>
    </w:p>
    <w:p>
      <w:r>
        <w:t>增加</w:t>
      </w:r>
    </w:p>
    <w:p>
      <w:r>
        <w:t>9.47 个</w:t>
      </w:r>
    </w:p>
    <w:p>
      <w:r>
        <w:t xml:space="preserve">百分点 </w:t>
      </w:r>
    </w:p>
    <w:p>
      <w:r/>
    </w:p>
    <w:p>
      <w:r>
        <w:t>毛利率</w:t>
      </w:r>
    </w:p>
    <w:p>
      <w:r>
        <w:t>比上年</w:t>
      </w:r>
    </w:p>
    <w:p>
      <w:r>
        <w:t xml:space="preserve">增减（%） </w:t>
      </w:r>
    </w:p>
    <w:p>
      <w:r>
        <w:t>减少</w:t>
      </w:r>
    </w:p>
    <w:p>
      <w:r>
        <w:t>1.09 个</w:t>
      </w:r>
    </w:p>
    <w:p>
      <w:r>
        <w:t xml:space="preserve">百分点 </w:t>
      </w:r>
    </w:p>
    <w:p>
      <w:r>
        <w:t>减少</w:t>
      </w:r>
    </w:p>
    <w:p>
      <w:r>
        <w:t>3.57 个</w:t>
      </w:r>
    </w:p>
    <w:p>
      <w:r>
        <w:t xml:space="preserve">百分点 </w:t>
      </w:r>
    </w:p>
    <w:p>
      <w:r/>
    </w:p>
    <w:p>
      <w:r>
        <w:t>减少</w:t>
      </w:r>
    </w:p>
    <w:p>
      <w:r>
        <w:t>17.81 个</w:t>
      </w:r>
    </w:p>
    <w:p>
      <w:r>
        <w:t xml:space="preserve">百分点 </w:t>
      </w:r>
    </w:p>
    <w:p>
      <w:r>
        <w:t>减少</w:t>
      </w:r>
    </w:p>
    <w:p>
      <w:r>
        <w:t>12.12 个</w:t>
      </w:r>
    </w:p>
    <w:p>
      <w:r>
        <w:t xml:space="preserve">百分点 </w:t>
      </w:r>
    </w:p>
    <w:p>
      <w:r>
        <w:t>增加</w:t>
      </w:r>
    </w:p>
    <w:p>
      <w:r>
        <w:t>26.63 个</w:t>
      </w:r>
    </w:p>
    <w:p>
      <w:r>
        <w:t xml:space="preserve">百分点 </w:t>
      </w:r>
    </w:p>
    <w:p>
      <w:r/>
    </w:p>
    <w:p>
      <w:r>
        <w:t xml:space="preserve">主营业务分行业、分产品、分地区情况的说明 </w:t>
      </w:r>
    </w:p>
    <w:p>
      <w:r/>
    </w:p>
    <w:p>
      <w:r>
        <w:t xml:space="preserve">√适用 □不适用  </w:t>
      </w:r>
    </w:p>
    <w:p>
      <w:r/>
    </w:p>
    <w:p>
      <w:r>
        <w:t xml:space="preserve">（1）销售区域影响 </w:t>
      </w:r>
    </w:p>
    <w:p>
      <w:r>
        <w:t>公司主营业务区域主要分布于华中、华东及华北区域，拥有广泛的医疗机构终端及药店终端</w:t>
      </w:r>
    </w:p>
    <w:p>
      <w:r>
        <w:t>客户网络和配送网络，报告期公司实现批发业务收入 930,699.44 万元，良好的终端市场覆盖能力</w:t>
      </w:r>
    </w:p>
    <w:p>
      <w:r>
        <w:t xml:space="preserve">提升了公司向上游议价能力并扩大了公司供应商网络，从而扩大公司毛利润空间。 </w:t>
      </w:r>
    </w:p>
    <w:p>
      <w:r>
        <w:t xml:space="preserve">（2）客户与产品结构影响  </w:t>
      </w:r>
    </w:p>
    <w:p>
      <w:r>
        <w:t>公司批发业务客户结构为医疗机构、拥有终端覆盖能力的商业公司，公司作为较早开展医疗</w:t>
      </w:r>
    </w:p>
    <w:p>
      <w:r>
        <w:t>机构集中配送的药品批发企业，在遴选和开发国家药品招标价格范围内医疗机构所需品类过程中</w:t>
      </w:r>
    </w:p>
    <w:p>
      <w:r>
        <w:t>致力于采购成本控制，在多年向医疗机构配送服务过程中积累了众多的医疗机构所需优势品种，</w:t>
      </w:r>
    </w:p>
    <w:p>
      <w:r>
        <w:t xml:space="preserve">有力保障了公司批发业务收益水平； </w:t>
      </w:r>
    </w:p>
    <w:p>
      <w:r>
        <w:t>综上所述，公司主营业务综合毛利率略高于行业平均水平，得益于公司通过多年积累并不断</w:t>
      </w:r>
    </w:p>
    <w:p>
      <w:r>
        <w:t>开发的形成医疗机构及药店终端产品品类优势、以及所拥有医疗机构和药店终端客户网络优势及</w:t>
      </w:r>
    </w:p>
    <w:p>
      <w:r>
        <w:t xml:space="preserve">公司自身高效的配送网络优势。 </w:t>
      </w:r>
    </w:p>
    <w:p>
      <w:r/>
    </w:p>
    <w:p>
      <w:r>
        <w:t xml:space="preserve">(2). 产销量情况分析表 </w:t>
      </w:r>
    </w:p>
    <w:p>
      <w:r/>
    </w:p>
    <w:p>
      <w:r>
        <w:t xml:space="preserve">□适用 √不适用  </w:t>
      </w:r>
    </w:p>
    <w:p>
      <w:r/>
    </w:p>
    <w:p>
      <w:r>
        <w:t xml:space="preserve">19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成本分析表 </w:t>
      </w:r>
    </w:p>
    <w:p>
      <w:r/>
    </w:p>
    <w:p>
      <w:r>
        <w:t xml:space="preserve">分行业 </w:t>
      </w:r>
    </w:p>
    <w:p>
      <w:r/>
    </w:p>
    <w:p>
      <w:r>
        <w:t>成本构成</w:t>
      </w:r>
    </w:p>
    <w:p>
      <w:r>
        <w:t xml:space="preserve">项目 </w:t>
      </w:r>
    </w:p>
    <w:p>
      <w:r/>
    </w:p>
    <w:p>
      <w:r>
        <w:t xml:space="preserve">本期金额 </w:t>
      </w:r>
    </w:p>
    <w:p>
      <w:r/>
    </w:p>
    <w:p>
      <w:r>
        <w:t xml:space="preserve">分行业情况 </w:t>
      </w:r>
    </w:p>
    <w:p>
      <w:r/>
    </w:p>
    <w:p>
      <w:r>
        <w:t>本期占</w:t>
      </w:r>
    </w:p>
    <w:p>
      <w:r>
        <w:t>总成本</w:t>
      </w:r>
    </w:p>
    <w:p>
      <w:r>
        <w:t xml:space="preserve">比例(%) </w:t>
      </w:r>
    </w:p>
    <w:p>
      <w:r/>
    </w:p>
    <w:p>
      <w:r>
        <w:t xml:space="preserve">上年同期金额 </w:t>
      </w:r>
    </w:p>
    <w:p>
      <w:r/>
    </w:p>
    <w:p>
      <w:r>
        <w:t xml:space="preserve">业务成本 7,987,373,350.09 </w:t>
      </w:r>
    </w:p>
    <w:p>
      <w:r/>
    </w:p>
    <w:p>
      <w:r>
        <w:t xml:space="preserve">84.86 7,049,730,866.11 </w:t>
      </w:r>
    </w:p>
    <w:p>
      <w:r/>
    </w:p>
    <w:p>
      <w:r>
        <w:t xml:space="preserve">单位：元 </w:t>
      </w:r>
    </w:p>
    <w:p>
      <w:r/>
    </w:p>
    <w:p>
      <w:r>
        <w:t>上年同</w:t>
      </w:r>
    </w:p>
    <w:p>
      <w:r>
        <w:t>期占总</w:t>
      </w:r>
    </w:p>
    <w:p>
      <w:r>
        <w:t>成本比</w:t>
      </w:r>
    </w:p>
    <w:p>
      <w:r>
        <w:t xml:space="preserve">例(%) </w:t>
      </w:r>
    </w:p>
    <w:p>
      <w:r>
        <w:t xml:space="preserve">84.30 </w:t>
      </w:r>
    </w:p>
    <w:p>
      <w:r/>
    </w:p>
    <w:p>
      <w:r>
        <w:t>本期金额</w:t>
      </w:r>
    </w:p>
    <w:p>
      <w:r>
        <w:t>较上年同</w:t>
      </w:r>
    </w:p>
    <w:p>
      <w:r>
        <w:t>期变动比</w:t>
      </w:r>
    </w:p>
    <w:p>
      <w:r>
        <w:t xml:space="preserve">例(%) </w:t>
      </w:r>
    </w:p>
    <w:p>
      <w:r>
        <w:t xml:space="preserve">13.30 </w:t>
      </w:r>
    </w:p>
    <w:p>
      <w:r/>
    </w:p>
    <w:p>
      <w:r>
        <w:t xml:space="preserve">业务成本 1,246,353,967.54 </w:t>
      </w:r>
    </w:p>
    <w:p>
      <w:r/>
    </w:p>
    <w:p>
      <w:r>
        <w:t xml:space="preserve">13.24 1,110,559,418.11 </w:t>
      </w:r>
    </w:p>
    <w:p>
      <w:r/>
    </w:p>
    <w:p>
      <w:r>
        <w:t xml:space="preserve">13.28 </w:t>
      </w:r>
    </w:p>
    <w:p>
      <w:r/>
    </w:p>
    <w:p>
      <w:r>
        <w:t xml:space="preserve">12.23 </w:t>
      </w:r>
    </w:p>
    <w:p>
      <w:r/>
    </w:p>
    <w:p>
      <w:r>
        <w:t xml:space="preserve">业务成本 </w:t>
      </w:r>
    </w:p>
    <w:p>
      <w:r/>
    </w:p>
    <w:p>
      <w:r>
        <w:t xml:space="preserve">160,934,240.43 </w:t>
      </w:r>
    </w:p>
    <w:p>
      <w:r/>
    </w:p>
    <w:p>
      <w:r>
        <w:t xml:space="preserve">1.71 </w:t>
      </w:r>
    </w:p>
    <w:p>
      <w:r/>
    </w:p>
    <w:p>
      <w:r>
        <w:t xml:space="preserve">196,019,501.84 </w:t>
      </w:r>
    </w:p>
    <w:p>
      <w:r/>
    </w:p>
    <w:p>
      <w:r>
        <w:t xml:space="preserve">2.34 </w:t>
      </w:r>
    </w:p>
    <w:p>
      <w:r/>
    </w:p>
    <w:p>
      <w:r>
        <w:t xml:space="preserve">-17.90 </w:t>
      </w:r>
    </w:p>
    <w:p>
      <w:r/>
    </w:p>
    <w:p>
      <w:r>
        <w:t xml:space="preserve">业务成本 </w:t>
      </w:r>
    </w:p>
    <w:p>
      <w:r/>
    </w:p>
    <w:p>
      <w:r>
        <w:t xml:space="preserve">13,694,969.07 </w:t>
      </w:r>
    </w:p>
    <w:p>
      <w:r/>
    </w:p>
    <w:p>
      <w:r>
        <w:t xml:space="preserve">0.15 </w:t>
      </w:r>
    </w:p>
    <w:p>
      <w:r/>
    </w:p>
    <w:p>
      <w:r>
        <w:t xml:space="preserve">1,048,901.23 </w:t>
      </w:r>
    </w:p>
    <w:p>
      <w:r/>
    </w:p>
    <w:p>
      <w:r>
        <w:t xml:space="preserve">0.01 1,205.65 </w:t>
      </w:r>
    </w:p>
    <w:p>
      <w:r/>
    </w:p>
    <w:p>
      <w:r>
        <w:t xml:space="preserve">业务成本 </w:t>
      </w:r>
    </w:p>
    <w:p>
      <w:r/>
    </w:p>
    <w:p>
      <w:r>
        <w:t xml:space="preserve">4,540,418.51 </w:t>
      </w:r>
    </w:p>
    <w:p>
      <w:r/>
    </w:p>
    <w:p>
      <w:r>
        <w:t xml:space="preserve">0.05 </w:t>
      </w:r>
    </w:p>
    <w:p>
      <w:r/>
    </w:p>
    <w:p>
      <w:r>
        <w:t xml:space="preserve">3,493,825.32 </w:t>
      </w:r>
    </w:p>
    <w:p>
      <w:r/>
    </w:p>
    <w:p>
      <w:r>
        <w:t xml:space="preserve">0.04 </w:t>
      </w:r>
    </w:p>
    <w:p>
      <w:r/>
    </w:p>
    <w:p>
      <w:r>
        <w:t xml:space="preserve">29.96 </w:t>
      </w:r>
    </w:p>
    <w:p>
      <w:r/>
    </w:p>
    <w:p>
      <w:r>
        <w:t>医药批发</w:t>
      </w:r>
    </w:p>
    <w:p>
      <w:r>
        <w:t xml:space="preserve">业务  </w:t>
      </w:r>
    </w:p>
    <w:p>
      <w:r>
        <w:t>医药零售</w:t>
      </w:r>
    </w:p>
    <w:p>
      <w:r>
        <w:t xml:space="preserve">配送  </w:t>
      </w:r>
    </w:p>
    <w:p>
      <w:r>
        <w:t>非医药产</w:t>
      </w:r>
    </w:p>
    <w:p>
      <w:r>
        <w:t xml:space="preserve">品销售  </w:t>
      </w:r>
    </w:p>
    <w:p>
      <w:r>
        <w:t>果蔬制</w:t>
      </w:r>
    </w:p>
    <w:p>
      <w:r>
        <w:t xml:space="preserve">品  </w:t>
      </w:r>
    </w:p>
    <w:p>
      <w:r>
        <w:t>房地产销</w:t>
      </w:r>
    </w:p>
    <w:p>
      <w:r>
        <w:t xml:space="preserve">售  </w:t>
      </w:r>
    </w:p>
    <w:p>
      <w:r/>
    </w:p>
    <w:p>
      <w:r>
        <w:t xml:space="preserve">分产品 </w:t>
      </w:r>
    </w:p>
    <w:p>
      <w:r/>
    </w:p>
    <w:p>
      <w:r>
        <w:t>成本构成</w:t>
      </w:r>
    </w:p>
    <w:p>
      <w:r>
        <w:t xml:space="preserve">项目 </w:t>
      </w:r>
    </w:p>
    <w:p>
      <w:r/>
    </w:p>
    <w:p>
      <w:r>
        <w:t xml:space="preserve">本期金额 </w:t>
      </w:r>
    </w:p>
    <w:p>
      <w:r/>
    </w:p>
    <w:p>
      <w:r>
        <w:t xml:space="preserve">分产品情况 </w:t>
      </w:r>
    </w:p>
    <w:p>
      <w:r/>
    </w:p>
    <w:p>
      <w:r>
        <w:t>本期占</w:t>
      </w:r>
    </w:p>
    <w:p>
      <w:r>
        <w:t>总成本</w:t>
      </w:r>
    </w:p>
    <w:p>
      <w:r>
        <w:t xml:space="preserve">比例(%) </w:t>
      </w:r>
    </w:p>
    <w:p>
      <w:r/>
    </w:p>
    <w:p>
      <w:r>
        <w:t xml:space="preserve">上年同期金额 </w:t>
      </w:r>
    </w:p>
    <w:p>
      <w:r/>
    </w:p>
    <w:p>
      <w:r>
        <w:t xml:space="preserve">药品 </w:t>
      </w:r>
    </w:p>
    <w:p>
      <w:r>
        <w:t xml:space="preserve">业务成本 9,002,140,461.25 </w:t>
      </w:r>
    </w:p>
    <w:p>
      <w:r>
        <w:t xml:space="preserve">医疗器械 业务成本 </w:t>
      </w:r>
    </w:p>
    <w:p>
      <w:r>
        <w:t xml:space="preserve">99,096,981.02 </w:t>
      </w:r>
    </w:p>
    <w:p>
      <w:r>
        <w:t>食品、保</w:t>
      </w:r>
    </w:p>
    <w:p>
      <w:r>
        <w:t xml:space="preserve">业务成本 </w:t>
      </w:r>
    </w:p>
    <w:p>
      <w:r>
        <w:t xml:space="preserve">124,159,140.53 </w:t>
      </w:r>
    </w:p>
    <w:p>
      <w:r>
        <w:t xml:space="preserve">健品 </w:t>
      </w:r>
    </w:p>
    <w:p>
      <w:r>
        <w:t>其它非药</w:t>
      </w:r>
    </w:p>
    <w:p>
      <w:r>
        <w:t xml:space="preserve">品 </w:t>
      </w:r>
    </w:p>
    <w:p>
      <w:r>
        <w:t xml:space="preserve">番茄酱 </w:t>
      </w:r>
    </w:p>
    <w:p>
      <w:r>
        <w:t xml:space="preserve">业务成本 </w:t>
      </w:r>
    </w:p>
    <w:p>
      <w:r>
        <w:t xml:space="preserve">胡萝卜浆 业务成本 </w:t>
      </w:r>
    </w:p>
    <w:p>
      <w:r>
        <w:t xml:space="preserve">房屋 </w:t>
      </w:r>
    </w:p>
    <w:p>
      <w:r>
        <w:t xml:space="preserve">业务成本 </w:t>
      </w:r>
    </w:p>
    <w:p>
      <w:r/>
    </w:p>
    <w:p>
      <w:r>
        <w:t xml:space="preserve">13,644,668.28 </w:t>
      </w:r>
    </w:p>
    <w:p>
      <w:r>
        <w:t xml:space="preserve">50,300.79 </w:t>
      </w:r>
    </w:p>
    <w:p>
      <w:r>
        <w:t xml:space="preserve">4,540,418.51 </w:t>
      </w:r>
    </w:p>
    <w:p>
      <w:r/>
    </w:p>
    <w:p>
      <w:r>
        <w:t xml:space="preserve">业务成本 </w:t>
      </w:r>
    </w:p>
    <w:p>
      <w:r/>
    </w:p>
    <w:p>
      <w:r>
        <w:t xml:space="preserve">169,264,975.26 </w:t>
      </w:r>
    </w:p>
    <w:p>
      <w:r/>
    </w:p>
    <w:p>
      <w:r>
        <w:t>上年同</w:t>
      </w:r>
    </w:p>
    <w:p>
      <w:r>
        <w:t>期占总</w:t>
      </w:r>
    </w:p>
    <w:p>
      <w:r>
        <w:t>成本比</w:t>
      </w:r>
    </w:p>
    <w:p>
      <w:r>
        <w:t xml:space="preserve">例(%) </w:t>
      </w:r>
    </w:p>
    <w:p>
      <w:r>
        <w:t xml:space="preserve">94.79 </w:t>
      </w:r>
    </w:p>
    <w:p>
      <w:r>
        <w:t xml:space="preserve">1.15 </w:t>
      </w:r>
    </w:p>
    <w:p>
      <w:r>
        <w:t xml:space="preserve">1.50 </w:t>
      </w:r>
    </w:p>
    <w:p>
      <w:r/>
    </w:p>
    <w:p>
      <w:r>
        <w:t>本期金额</w:t>
      </w:r>
    </w:p>
    <w:p>
      <w:r>
        <w:t>较上年同</w:t>
      </w:r>
    </w:p>
    <w:p>
      <w:r>
        <w:t>期变动比</w:t>
      </w:r>
    </w:p>
    <w:p>
      <w:r>
        <w:t xml:space="preserve">例(%) </w:t>
      </w:r>
    </w:p>
    <w:p>
      <w:r>
        <w:t xml:space="preserve">13.55 </w:t>
      </w:r>
    </w:p>
    <w:p>
      <w:r>
        <w:t xml:space="preserve">2.96 </w:t>
      </w:r>
    </w:p>
    <w:p>
      <w:r>
        <w:t xml:space="preserve">-0.97 </w:t>
      </w:r>
    </w:p>
    <w:p>
      <w:r/>
    </w:p>
    <w:p>
      <w:r>
        <w:t xml:space="preserve">95.64 7,927,631,385.80 </w:t>
      </w:r>
    </w:p>
    <w:p>
      <w:r>
        <w:t xml:space="preserve">1.05 </w:t>
      </w:r>
    </w:p>
    <w:p>
      <w:r>
        <w:t xml:space="preserve">96,248,683.81 </w:t>
      </w:r>
    </w:p>
    <w:p>
      <w:r>
        <w:t xml:space="preserve">1.32 </w:t>
      </w:r>
    </w:p>
    <w:p>
      <w:r>
        <w:t xml:space="preserve">125,372,123.10 </w:t>
      </w:r>
    </w:p>
    <w:p>
      <w:r/>
    </w:p>
    <w:p>
      <w:r>
        <w:t xml:space="preserve">1.80 </w:t>
      </w:r>
    </w:p>
    <w:p>
      <w:r/>
    </w:p>
    <w:p>
      <w:r>
        <w:t xml:space="preserve">207,057,593.35 </w:t>
      </w:r>
    </w:p>
    <w:p>
      <w:r/>
    </w:p>
    <w:p>
      <w:r>
        <w:t xml:space="preserve">2.48 </w:t>
      </w:r>
    </w:p>
    <w:p>
      <w:r/>
    </w:p>
    <w:p>
      <w:r>
        <w:t xml:space="preserve">-18.25 </w:t>
      </w:r>
    </w:p>
    <w:p>
      <w:r/>
    </w:p>
    <w:p>
      <w:r>
        <w:t xml:space="preserve">0.14 </w:t>
      </w:r>
    </w:p>
    <w:p>
      <w:r>
        <w:t xml:space="preserve">0.00 </w:t>
      </w:r>
    </w:p>
    <w:p>
      <w:r>
        <w:t xml:space="preserve">0.05 </w:t>
      </w:r>
    </w:p>
    <w:p>
      <w:r/>
    </w:p>
    <w:p>
      <w:r>
        <w:t xml:space="preserve">295,768.03 </w:t>
      </w:r>
    </w:p>
    <w:p>
      <w:r>
        <w:t xml:space="preserve">753,133.20 </w:t>
      </w:r>
    </w:p>
    <w:p>
      <w:r>
        <w:t xml:space="preserve">3,493,825.32 </w:t>
      </w:r>
    </w:p>
    <w:p>
      <w:r/>
    </w:p>
    <w:p>
      <w:r>
        <w:t xml:space="preserve">0.00 4,513.30 </w:t>
      </w:r>
    </w:p>
    <w:p>
      <w:r>
        <w:t xml:space="preserve">0.01 </w:t>
      </w:r>
    </w:p>
    <w:p>
      <w:r>
        <w:t xml:space="preserve">-93.32 </w:t>
      </w:r>
    </w:p>
    <w:p>
      <w:r>
        <w:t xml:space="preserve">0.04 </w:t>
      </w:r>
    </w:p>
    <w:p>
      <w:r>
        <w:t xml:space="preserve">29.96 </w:t>
      </w:r>
    </w:p>
    <w:p>
      <w:r/>
    </w:p>
    <w:p>
      <w:r>
        <w:t xml:space="preserve">成本分析其他情况说明 </w:t>
      </w:r>
    </w:p>
    <w:p>
      <w:r>
        <w:t xml:space="preserve">□适用  √不适用  </w:t>
      </w:r>
    </w:p>
    <w:p>
      <w:r/>
    </w:p>
    <w:p>
      <w:r>
        <w:t xml:space="preserve">(4). 主要销售客户及主要供应商情况 </w:t>
      </w:r>
    </w:p>
    <w:p>
      <w:r/>
    </w:p>
    <w:p>
      <w:r>
        <w:t xml:space="preserve">√适用 □不适用  </w:t>
      </w:r>
    </w:p>
    <w:p>
      <w:r/>
    </w:p>
    <w:p>
      <w:r>
        <w:t>前五名客户销售额 30,335.23 万元，占年度销售总额 2.80%；其中前五名客户销售额中关联方销</w:t>
      </w:r>
    </w:p>
    <w:p>
      <w:r>
        <w:t xml:space="preserve">售额 0 元，占年度销售总额 0 %。 </w:t>
      </w:r>
    </w:p>
    <w:p>
      <w:r/>
    </w:p>
    <w:p>
      <w:r>
        <w:t>前五名供应商采购额 44,455.49 万元，占年度采购总额 4.59%；其中前五名供应商采购额中关联</w:t>
      </w:r>
    </w:p>
    <w:p>
      <w:r>
        <w:t xml:space="preserve">方采购额 0 元，占年度采购总额 0%。 </w:t>
      </w:r>
    </w:p>
    <w:p>
      <w:r/>
    </w:p>
    <w:p>
      <w:r>
        <w:t xml:space="preserve">其他说明 </w:t>
      </w:r>
    </w:p>
    <w:p>
      <w:r>
        <w:t xml:space="preserve">无 </w:t>
      </w:r>
    </w:p>
    <w:p>
      <w:r/>
    </w:p>
    <w:p>
      <w:r>
        <w:t xml:space="preserve">20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费用 </w:t>
      </w:r>
    </w:p>
    <w:p>
      <w:r/>
    </w:p>
    <w:p>
      <w:r>
        <w:t xml:space="preserve">√适用 □不适用  </w:t>
      </w:r>
    </w:p>
    <w:p>
      <w:r/>
    </w:p>
    <w:p>
      <w:r>
        <w:t>财务费用较上年同期增加 173.35%，主要系本期公司之全资子公司同济堂医药发行了一期公</w:t>
      </w:r>
    </w:p>
    <w:p>
      <w:r>
        <w:t xml:space="preserve">司债券及新增银行贷款融资补充流动资金计提财务费用所致。 </w:t>
      </w:r>
    </w:p>
    <w:p>
      <w:r/>
    </w:p>
    <w:p>
      <w:r>
        <w:t xml:space="preserve">4. 研发投入 </w:t>
      </w:r>
    </w:p>
    <w:p>
      <w:r/>
    </w:p>
    <w:p>
      <w:r>
        <w:t xml:space="preserve">研发投入情况表 </w:t>
      </w:r>
    </w:p>
    <w:p>
      <w:r/>
    </w:p>
    <w:p>
      <w:r>
        <w:t xml:space="preserve">□适用 √不适用  </w:t>
      </w:r>
    </w:p>
    <w:p>
      <w:r/>
    </w:p>
    <w:p>
      <w:r>
        <w:t xml:space="preserve">情况说明 </w:t>
      </w:r>
    </w:p>
    <w:p>
      <w:r/>
    </w:p>
    <w:p>
      <w:r>
        <w:t xml:space="preserve">□适用 √不适用  </w:t>
      </w:r>
    </w:p>
    <w:p>
      <w:r/>
    </w:p>
    <w:p>
      <w:r>
        <w:t xml:space="preserve">5. 现金流 </w:t>
      </w:r>
    </w:p>
    <w:p>
      <w:r/>
    </w:p>
    <w:p>
      <w:r>
        <w:t xml:space="preserve">√适用 □不适用  </w:t>
      </w:r>
    </w:p>
    <w:p>
      <w:r/>
    </w:p>
    <w:p>
      <w:r>
        <w:t xml:space="preserve">(1)报告期经营活动、投资活动和筹资活动产生的现金流量构成情况： </w:t>
      </w:r>
    </w:p>
    <w:p>
      <w:r>
        <w:t xml:space="preserve">项       目 </w:t>
      </w:r>
    </w:p>
    <w:p>
      <w:r>
        <w:t xml:space="preserve">本期发生额 </w:t>
      </w:r>
    </w:p>
    <w:p>
      <w:r>
        <w:t xml:space="preserve">上期发生额 </w:t>
      </w:r>
    </w:p>
    <w:p>
      <w:r/>
    </w:p>
    <w:p>
      <w:r>
        <w:t xml:space="preserve">变动比例 </w:t>
      </w:r>
    </w:p>
    <w:p>
      <w:r/>
    </w:p>
    <w:p>
      <w:r>
        <w:t xml:space="preserve">一、经营活动产生的现金流量： </w:t>
      </w:r>
    </w:p>
    <w:p>
      <w:r/>
    </w:p>
    <w:p>
      <w:r>
        <w:t xml:space="preserve">经营活动现金流入小计 </w:t>
      </w:r>
    </w:p>
    <w:p>
      <w:r/>
    </w:p>
    <w:p>
      <w:r>
        <w:t xml:space="preserve">11,164,389,490.34  </w:t>
      </w:r>
    </w:p>
    <w:p>
      <w:r/>
    </w:p>
    <w:p>
      <w:r>
        <w:t xml:space="preserve">10,872,721,579.70    </w:t>
      </w:r>
    </w:p>
    <w:p>
      <w:r/>
    </w:p>
    <w:p>
      <w:r>
        <w:t xml:space="preserve">2.68% </w:t>
      </w:r>
    </w:p>
    <w:p>
      <w:r/>
    </w:p>
    <w:p>
      <w:r>
        <w:t xml:space="preserve">经营活动现金流出小计 </w:t>
      </w:r>
    </w:p>
    <w:p>
      <w:r/>
    </w:p>
    <w:p>
      <w:r>
        <w:t xml:space="preserve">11,875,194,509.97  </w:t>
      </w:r>
    </w:p>
    <w:p>
      <w:r/>
    </w:p>
    <w:p>
      <w:r>
        <w:t xml:space="preserve">10,666,550,038.47    </w:t>
      </w:r>
    </w:p>
    <w:p>
      <w:r/>
    </w:p>
    <w:p>
      <w:r>
        <w:t xml:space="preserve">11.33% </w:t>
      </w:r>
    </w:p>
    <w:p>
      <w:r/>
    </w:p>
    <w:p>
      <w:r>
        <w:t xml:space="preserve">经营活动产生的现金流量净额 </w:t>
      </w:r>
    </w:p>
    <w:p>
      <w:r/>
    </w:p>
    <w:p>
      <w:r>
        <w:t xml:space="preserve">-710,805,019.63  </w:t>
      </w:r>
    </w:p>
    <w:p>
      <w:r/>
    </w:p>
    <w:p>
      <w:r>
        <w:t xml:space="preserve">206,171,541.23  </w:t>
      </w:r>
    </w:p>
    <w:p>
      <w:r/>
    </w:p>
    <w:p>
      <w:r>
        <w:t xml:space="preserve">-444.76% </w:t>
      </w:r>
    </w:p>
    <w:p>
      <w:r/>
    </w:p>
    <w:p>
      <w:r>
        <w:t xml:space="preserve">二、投资活动产生的现金流量： </w:t>
      </w:r>
    </w:p>
    <w:p>
      <w:r/>
    </w:p>
    <w:p>
      <w:r>
        <w:t xml:space="preserve">投资活动现金流入小计 </w:t>
      </w:r>
    </w:p>
    <w:p>
      <w:r/>
    </w:p>
    <w:p>
      <w:r>
        <w:t xml:space="preserve">464,609,577.53  </w:t>
      </w:r>
    </w:p>
    <w:p>
      <w:r/>
    </w:p>
    <w:p>
      <w:r>
        <w:t xml:space="preserve">932,225,107.58  </w:t>
      </w:r>
    </w:p>
    <w:p>
      <w:r/>
    </w:p>
    <w:p>
      <w:r>
        <w:t xml:space="preserve">-50.16% </w:t>
      </w:r>
    </w:p>
    <w:p>
      <w:r/>
    </w:p>
    <w:p>
      <w:r>
        <w:t xml:space="preserve">投资活动现金流出小计 </w:t>
      </w:r>
    </w:p>
    <w:p>
      <w:r/>
    </w:p>
    <w:p>
      <w:r>
        <w:t xml:space="preserve">925,167,951.50  </w:t>
      </w:r>
    </w:p>
    <w:p>
      <w:r/>
    </w:p>
    <w:p>
      <w:r>
        <w:t xml:space="preserve">504,506,983.91  </w:t>
      </w:r>
    </w:p>
    <w:p>
      <w:r/>
    </w:p>
    <w:p>
      <w:r>
        <w:t xml:space="preserve">83.38% </w:t>
      </w:r>
    </w:p>
    <w:p>
      <w:r/>
    </w:p>
    <w:p>
      <w:r>
        <w:t xml:space="preserve">投资活动产生的现金流量净额 </w:t>
      </w:r>
    </w:p>
    <w:p>
      <w:r/>
    </w:p>
    <w:p>
      <w:r>
        <w:t xml:space="preserve">-460,558,373.97  </w:t>
      </w:r>
    </w:p>
    <w:p>
      <w:r/>
    </w:p>
    <w:p>
      <w:r>
        <w:t xml:space="preserve">427,718,123.67  </w:t>
      </w:r>
    </w:p>
    <w:p>
      <w:r/>
    </w:p>
    <w:p>
      <w:r>
        <w:t xml:space="preserve">-207.68% </w:t>
      </w:r>
    </w:p>
    <w:p>
      <w:r/>
    </w:p>
    <w:p>
      <w:r>
        <w:t xml:space="preserve">三、筹资活动产生的现金流量： </w:t>
      </w:r>
    </w:p>
    <w:p>
      <w:r/>
    </w:p>
    <w:p>
      <w:r>
        <w:t xml:space="preserve">筹资活动现金流入小计 </w:t>
      </w:r>
    </w:p>
    <w:p>
      <w:r/>
    </w:p>
    <w:p>
      <w:r>
        <w:t xml:space="preserve">筹资活动现金流出小计 </w:t>
      </w:r>
    </w:p>
    <w:p>
      <w:r/>
    </w:p>
    <w:p>
      <w:r>
        <w:t xml:space="preserve">1,100,339,125.03  </w:t>
      </w:r>
    </w:p>
    <w:p>
      <w:r/>
    </w:p>
    <w:p>
      <w:r>
        <w:t xml:space="preserve">441,031,954.40  </w:t>
      </w:r>
    </w:p>
    <w:p>
      <w:r/>
    </w:p>
    <w:p>
      <w:r>
        <w:t xml:space="preserve">149.49% </w:t>
      </w:r>
    </w:p>
    <w:p>
      <w:r/>
    </w:p>
    <w:p>
      <w:r>
        <w:t xml:space="preserve">809,560,843.35   </w:t>
      </w:r>
    </w:p>
    <w:p>
      <w:r/>
    </w:p>
    <w:p>
      <w:r>
        <w:t xml:space="preserve">1,003,164,929.00  </w:t>
      </w:r>
    </w:p>
    <w:p>
      <w:r/>
    </w:p>
    <w:p>
      <w:r>
        <w:t xml:space="preserve">-19.30% </w:t>
      </w:r>
    </w:p>
    <w:p>
      <w:r/>
    </w:p>
    <w:p>
      <w:r>
        <w:t xml:space="preserve">筹资活动产生的现金流量净额 </w:t>
      </w:r>
    </w:p>
    <w:p>
      <w:r/>
    </w:p>
    <w:p>
      <w:r>
        <w:t xml:space="preserve">290,778,281.68  </w:t>
      </w:r>
    </w:p>
    <w:p>
      <w:r/>
    </w:p>
    <w:p>
      <w:r>
        <w:t xml:space="preserve">-562,132,974.60  </w:t>
      </w:r>
    </w:p>
    <w:p>
      <w:r/>
    </w:p>
    <w:p>
      <w:r>
        <w:t xml:space="preserve">-151.73% </w:t>
      </w:r>
    </w:p>
    <w:p>
      <w:r/>
    </w:p>
    <w:p>
      <w:r>
        <w:t>A.经营活动产生的现金流量净额较上年同期减少 444.76%，主要系本期公司抢抓两票制全面</w:t>
      </w:r>
    </w:p>
    <w:p>
      <w:r>
        <w:t>落地机遇，抢占市场优质客户资源及优化品种结构，授信客户增加及部分优质客户授信额度增加</w:t>
      </w:r>
    </w:p>
    <w:p>
      <w:r>
        <w:t xml:space="preserve">以及加大优势品种库存致使应收未收款项增加、预付及采购和医院保证金支出增加所致。 </w:t>
      </w:r>
    </w:p>
    <w:p>
      <w:r>
        <w:t>B.投资活动产生的现金流量净额较上年同期减少 207.68%，主要系本期购建固定资产及并购</w:t>
      </w:r>
    </w:p>
    <w:p>
      <w:r>
        <w:t xml:space="preserve">支出增加所致。 </w:t>
      </w:r>
    </w:p>
    <w:p>
      <w:r>
        <w:t>C.筹资活动产生的现金流量净额较上年同期增加 151.73%，主要系全资子公司发行债券及银</w:t>
      </w:r>
    </w:p>
    <w:p>
      <w:r>
        <w:t xml:space="preserve">行借款增加所致。 </w:t>
      </w:r>
    </w:p>
    <w:p>
      <w:r>
        <w:t>2018 年公司净利润为 56,461.81 万元，2018 年经营活动产生的现金流量净额为-71,080.50</w:t>
      </w:r>
    </w:p>
    <w:p>
      <w:r>
        <w:t xml:space="preserve">万元 , 以下原因导致了净利润与现金流存在时间上的差异： </w:t>
      </w:r>
    </w:p>
    <w:p>
      <w:r>
        <w:t>1、报告期内公司为应对医药行业两票制，采用预付款及现款的方式支付上游供应商货款增加，</w:t>
      </w:r>
    </w:p>
    <w:p>
      <w:r>
        <w:t>而下游客户应收款账期则有所延长，在批发业务持续稳定增长的同时，公司因先行支付供应商货</w:t>
      </w:r>
    </w:p>
    <w:p>
      <w:r>
        <w:t xml:space="preserve">款而销售存在账期的时间差异是影响现金流的主要原因； </w:t>
      </w:r>
    </w:p>
    <w:p>
      <w:r/>
    </w:p>
    <w:p>
      <w:r>
        <w:t xml:space="preserve">21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2、报告期内公司批发业务稳定增长，收入较上年同期增长 10.22%，与收入对应的成本费用</w:t>
      </w:r>
    </w:p>
    <w:p>
      <w:r>
        <w:t>如人员工资、物流配送费及各项税费都是配比收入列支费用成本的，从而使利润已经实现而应收</w:t>
      </w:r>
    </w:p>
    <w:p>
      <w:r>
        <w:t xml:space="preserve">款存在账期影响现金流错后实现。 </w:t>
      </w:r>
    </w:p>
    <w:p>
      <w:r>
        <w:t xml:space="preserve">3、按销售渠道列示报告期内公司新增客户相关情况 </w:t>
      </w:r>
    </w:p>
    <w:p>
      <w:r>
        <w:t xml:space="preserve">按销售渠道列示报告期内公司新增客户情况                   单位：人民币元 </w:t>
      </w:r>
    </w:p>
    <w:p>
      <w:r>
        <w:t xml:space="preserve">销售渠道 </w:t>
      </w:r>
    </w:p>
    <w:p>
      <w:r>
        <w:t xml:space="preserve">销售金额 </w:t>
      </w:r>
    </w:p>
    <w:p>
      <w:r>
        <w:t xml:space="preserve">应收账款余额 </w:t>
      </w:r>
    </w:p>
    <w:p>
      <w:r>
        <w:t xml:space="preserve">医院保证金 </w:t>
      </w:r>
    </w:p>
    <w:p>
      <w:r>
        <w:t xml:space="preserve">医疗机构 </w:t>
      </w:r>
    </w:p>
    <w:p>
      <w:r>
        <w:t xml:space="preserve">549,401,575.54 </w:t>
      </w:r>
    </w:p>
    <w:p>
      <w:r>
        <w:t xml:space="preserve">450,663,911.18 </w:t>
      </w:r>
    </w:p>
    <w:p>
      <w:r>
        <w:t xml:space="preserve">100,676,260.10 </w:t>
      </w:r>
    </w:p>
    <w:p>
      <w:r>
        <w:t xml:space="preserve">基层医疗机构 </w:t>
      </w:r>
    </w:p>
    <w:p>
      <w:r>
        <w:t xml:space="preserve">1,568,846.80 </w:t>
      </w:r>
    </w:p>
    <w:p>
      <w:r>
        <w:t xml:space="preserve">102,566.95 </w:t>
      </w:r>
    </w:p>
    <w:p>
      <w:r>
        <w:t xml:space="preserve">商业分销 </w:t>
      </w:r>
    </w:p>
    <w:p>
      <w:r>
        <w:t xml:space="preserve">869,431,939.17 </w:t>
      </w:r>
    </w:p>
    <w:p>
      <w:r>
        <w:t xml:space="preserve">188,061,279.21 </w:t>
      </w:r>
    </w:p>
    <w:p>
      <w:r>
        <w:t xml:space="preserve">零售配送 </w:t>
      </w:r>
    </w:p>
    <w:p>
      <w:r>
        <w:t xml:space="preserve">91,142,351.43 </w:t>
      </w:r>
    </w:p>
    <w:p>
      <w:r>
        <w:t xml:space="preserve">1,027,950.05 </w:t>
      </w:r>
    </w:p>
    <w:p>
      <w:r>
        <w:t xml:space="preserve">合计 </w:t>
      </w:r>
    </w:p>
    <w:p>
      <w:r>
        <w:t xml:space="preserve">1,511,544,712.94 639,855,707.39 </w:t>
      </w:r>
    </w:p>
    <w:p>
      <w:r>
        <w:t xml:space="preserve">100,676,260.10 </w:t>
      </w:r>
    </w:p>
    <w:p>
      <w:r>
        <w:t xml:space="preserve">本期新增客户销售前十                                     单位：人民币元 </w:t>
      </w:r>
    </w:p>
    <w:p>
      <w:r>
        <w:t xml:space="preserve">单位名称 </w:t>
      </w:r>
    </w:p>
    <w:p>
      <w:r>
        <w:t xml:space="preserve">销售金额 </w:t>
      </w:r>
    </w:p>
    <w:p>
      <w:r>
        <w:t xml:space="preserve">应收账款余额 </w:t>
      </w:r>
    </w:p>
    <w:p>
      <w:r>
        <w:t xml:space="preserve">河北医科大学第二医院 </w:t>
      </w:r>
    </w:p>
    <w:p>
      <w:r>
        <w:t xml:space="preserve">64,192,730.59 </w:t>
      </w:r>
    </w:p>
    <w:p>
      <w:r>
        <w:t xml:space="preserve">27,962,915.60 </w:t>
      </w:r>
    </w:p>
    <w:p>
      <w:r>
        <w:t xml:space="preserve">石家庄市第一医院 </w:t>
      </w:r>
    </w:p>
    <w:p>
      <w:r>
        <w:t xml:space="preserve">32,864,709.93 </w:t>
      </w:r>
    </w:p>
    <w:p>
      <w:r>
        <w:t xml:space="preserve">15,902,689.03 </w:t>
      </w:r>
    </w:p>
    <w:p>
      <w:r>
        <w:t xml:space="preserve">湖南同安医药有限公司 </w:t>
      </w:r>
    </w:p>
    <w:p>
      <w:r>
        <w:t xml:space="preserve">30,495,423.25 </w:t>
      </w:r>
    </w:p>
    <w:p>
      <w:r>
        <w:t xml:space="preserve">11,954,986.80 </w:t>
      </w:r>
    </w:p>
    <w:p>
      <w:r>
        <w:t xml:space="preserve">湖南海王医药有限公司 </w:t>
      </w:r>
    </w:p>
    <w:p>
      <w:r>
        <w:t xml:space="preserve">30,018,928.60 </w:t>
      </w:r>
    </w:p>
    <w:p>
      <w:r>
        <w:t xml:space="preserve">- </w:t>
      </w:r>
    </w:p>
    <w:p>
      <w:r>
        <w:t xml:space="preserve">中健之康供应链服务有限责任公司 </w:t>
      </w:r>
    </w:p>
    <w:p>
      <w:r>
        <w:t xml:space="preserve">25,733,100.55 </w:t>
      </w:r>
    </w:p>
    <w:p>
      <w:r>
        <w:t xml:space="preserve">- </w:t>
      </w:r>
    </w:p>
    <w:p>
      <w:r>
        <w:t xml:space="preserve">河北医科大学第四医院 </w:t>
      </w:r>
    </w:p>
    <w:p>
      <w:r>
        <w:t xml:space="preserve">25,168,557.23 </w:t>
      </w:r>
    </w:p>
    <w:p>
      <w:r>
        <w:t xml:space="preserve">18,401,779.98 </w:t>
      </w:r>
    </w:p>
    <w:p>
      <w:r>
        <w:t xml:space="preserve">国药控股苏州博爱医药有限公司 </w:t>
      </w:r>
    </w:p>
    <w:p>
      <w:r>
        <w:t xml:space="preserve">25,045,308.70 </w:t>
      </w:r>
    </w:p>
    <w:p>
      <w:r>
        <w:t xml:space="preserve">5,107,200.00 </w:t>
      </w:r>
    </w:p>
    <w:p>
      <w:r>
        <w:t xml:space="preserve">河北大学附属医院 </w:t>
      </w:r>
    </w:p>
    <w:p>
      <w:r>
        <w:t xml:space="preserve">24,759,452.27 </w:t>
      </w:r>
    </w:p>
    <w:p>
      <w:r>
        <w:t xml:space="preserve">27,744,696.74 </w:t>
      </w:r>
    </w:p>
    <w:p>
      <w:r>
        <w:t xml:space="preserve">江苏鸿康医药有限公司 </w:t>
      </w:r>
    </w:p>
    <w:p>
      <w:r>
        <w:t xml:space="preserve">23,901,657.80 </w:t>
      </w:r>
    </w:p>
    <w:p>
      <w:r>
        <w:t xml:space="preserve">314,420.00 </w:t>
      </w:r>
    </w:p>
    <w:p>
      <w:r>
        <w:t xml:space="preserve">沧州市中心医院 </w:t>
      </w:r>
    </w:p>
    <w:p>
      <w:r>
        <w:t xml:space="preserve">22,683,554.80 </w:t>
      </w:r>
    </w:p>
    <w:p>
      <w:r>
        <w:t xml:space="preserve">22,815,834.80 </w:t>
      </w:r>
    </w:p>
    <w:p>
      <w:r>
        <w:t xml:space="preserve">合计 </w:t>
      </w:r>
    </w:p>
    <w:p>
      <w:r>
        <w:t xml:space="preserve">304,863,423.72 </w:t>
      </w:r>
    </w:p>
    <w:p>
      <w:r>
        <w:t xml:space="preserve">130,204,522.95  </w:t>
      </w:r>
    </w:p>
    <w:p>
      <w:r/>
    </w:p>
    <w:p>
      <w:r>
        <w:t xml:space="preserve">医院保证金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p>
    <w:p>
      <w:r>
        <w:t xml:space="preserve">客户数量 </w:t>
      </w:r>
    </w:p>
    <w:p>
      <w:r>
        <w:t xml:space="preserve">172 </w:t>
      </w:r>
    </w:p>
    <w:p>
      <w:r>
        <w:t xml:space="preserve">73 </w:t>
      </w:r>
    </w:p>
    <w:p>
      <w:r>
        <w:t xml:space="preserve">327 </w:t>
      </w:r>
    </w:p>
    <w:p>
      <w:r>
        <w:t xml:space="preserve">1,302 </w:t>
      </w:r>
    </w:p>
    <w:p>
      <w:r>
        <w:t xml:space="preserve">1,874 </w:t>
      </w:r>
    </w:p>
    <w:p>
      <w:r/>
    </w:p>
    <w:p>
      <w:r>
        <w:t xml:space="preserve">4、按产品类别列示报告期内公司新增品种情况 </w:t>
      </w:r>
    </w:p>
    <w:p>
      <w:r>
        <w:t xml:space="preserve">按本期新增产品销售前二十列示                             单位：人民币元 </w:t>
      </w:r>
    </w:p>
    <w:p>
      <w:r/>
    </w:p>
    <w:p>
      <w:r>
        <w:t xml:space="preserve">产品名称 </w:t>
      </w:r>
    </w:p>
    <w:p>
      <w:r/>
    </w:p>
    <w:p>
      <w:r>
        <w:t xml:space="preserve">类别 销售金额 销售数量 采购金额 采购数量 库存金额 </w:t>
      </w:r>
    </w:p>
    <w:p>
      <w:r/>
    </w:p>
    <w:p>
      <w:r>
        <w:t>库存数</w:t>
      </w:r>
    </w:p>
    <w:p>
      <w:r>
        <w:t xml:space="preserve">量 </w:t>
      </w:r>
    </w:p>
    <w:p>
      <w:r>
        <w:t>26,500</w:t>
      </w:r>
    </w:p>
    <w:p>
      <w:r>
        <w:t xml:space="preserve">.00 </w:t>
      </w:r>
    </w:p>
    <w:p>
      <w:r>
        <w:t>46,021</w:t>
      </w:r>
    </w:p>
    <w:p>
      <w:r>
        <w:t xml:space="preserve">.00 </w:t>
      </w:r>
    </w:p>
    <w:p>
      <w:r/>
    </w:p>
    <w:p>
      <w:r>
        <w:t>预付</w:t>
      </w:r>
    </w:p>
    <w:p>
      <w:r>
        <w:t xml:space="preserve">金额 </w:t>
      </w:r>
    </w:p>
    <w:p>
      <w:r/>
    </w:p>
    <w:p>
      <w:r>
        <w:t xml:space="preserve">0.00 </w:t>
      </w:r>
    </w:p>
    <w:p>
      <w:r/>
    </w:p>
    <w:p>
      <w:r>
        <w:t xml:space="preserve">0.00 </w:t>
      </w:r>
    </w:p>
    <w:p>
      <w:r/>
    </w:p>
    <w:p>
      <w:r>
        <w:t xml:space="preserve">127,000.00 </w:t>
      </w:r>
    </w:p>
    <w:p>
      <w:r/>
    </w:p>
    <w:p>
      <w:r>
        <w:t>1,190,705.</w:t>
      </w:r>
    </w:p>
    <w:p>
      <w:r>
        <w:t xml:space="preserve">80 </w:t>
      </w:r>
    </w:p>
    <w:p>
      <w:r/>
    </w:p>
    <w:p>
      <w:r>
        <w:t>注射用甲泼尼龙</w:t>
      </w:r>
    </w:p>
    <w:p>
      <w:r>
        <w:t xml:space="preserve">琥珀酸钠 </w:t>
      </w:r>
    </w:p>
    <w:p>
      <w:r/>
    </w:p>
    <w:p>
      <w:r>
        <w:t xml:space="preserve">蓝芩颗粒 </w:t>
      </w:r>
    </w:p>
    <w:p>
      <w:r/>
    </w:p>
    <w:p>
      <w:r>
        <w:t xml:space="preserve">呋喃妥因肠溶片 </w:t>
      </w:r>
    </w:p>
    <w:p>
      <w:r/>
    </w:p>
    <w:p>
      <w:r>
        <w:t>痘苗病毒致炎兔</w:t>
      </w:r>
    </w:p>
    <w:p>
      <w:r>
        <w:t xml:space="preserve">皮提取物注射液 </w:t>
      </w:r>
    </w:p>
    <w:p>
      <w:r/>
    </w:p>
    <w:p>
      <w:r>
        <w:t xml:space="preserve">气血和胶囊 </w:t>
      </w:r>
    </w:p>
    <w:p>
      <w:r/>
    </w:p>
    <w:p>
      <w:r>
        <w:t xml:space="preserve">阿苯达唑 </w:t>
      </w:r>
    </w:p>
    <w:p>
      <w:r/>
    </w:p>
    <w:p>
      <w:r>
        <w:t>强力枇杷露（无</w:t>
      </w:r>
    </w:p>
    <w:p>
      <w:r>
        <w:t xml:space="preserve">糖型） </w:t>
      </w:r>
    </w:p>
    <w:p>
      <w:r/>
    </w:p>
    <w:p>
      <w:r>
        <w:t xml:space="preserve">安神补脑液 </w:t>
      </w:r>
    </w:p>
    <w:p>
      <w:r/>
    </w:p>
    <w:p>
      <w:r>
        <w:t>甲磺酸左氧氟沙</w:t>
      </w:r>
    </w:p>
    <w:p>
      <w:r>
        <w:t>星氯化钠注射液</w:t>
      </w:r>
    </w:p>
    <w:p>
      <w:r>
        <w:t xml:space="preserve">（利复星） </w:t>
      </w:r>
    </w:p>
    <w:p>
      <w:r/>
    </w:p>
    <w:p>
      <w:r>
        <w:t xml:space="preserve">氯霉素 </w:t>
      </w:r>
    </w:p>
    <w:p>
      <w:r/>
    </w:p>
    <w:p>
      <w:r>
        <w:t>处方</w:t>
      </w:r>
    </w:p>
    <w:p>
      <w:r>
        <w:t xml:space="preserve">药 </w:t>
      </w:r>
    </w:p>
    <w:p>
      <w:r>
        <w:t>非处</w:t>
      </w:r>
    </w:p>
    <w:p>
      <w:r>
        <w:t xml:space="preserve">方药 </w:t>
      </w:r>
    </w:p>
    <w:p>
      <w:r>
        <w:t>处方</w:t>
      </w:r>
    </w:p>
    <w:p>
      <w:r>
        <w:t xml:space="preserve">药 </w:t>
      </w:r>
    </w:p>
    <w:p>
      <w:r>
        <w:t>处方</w:t>
      </w:r>
    </w:p>
    <w:p>
      <w:r>
        <w:t xml:space="preserve">药 </w:t>
      </w:r>
    </w:p>
    <w:p>
      <w:r>
        <w:t>非处</w:t>
      </w:r>
    </w:p>
    <w:p>
      <w:r>
        <w:t xml:space="preserve">方药 </w:t>
      </w:r>
    </w:p>
    <w:p>
      <w:r>
        <w:t>非处</w:t>
      </w:r>
    </w:p>
    <w:p>
      <w:r>
        <w:t xml:space="preserve">方药 </w:t>
      </w:r>
    </w:p>
    <w:p>
      <w:r>
        <w:t>非处</w:t>
      </w:r>
    </w:p>
    <w:p>
      <w:r>
        <w:t xml:space="preserve">方药 </w:t>
      </w:r>
    </w:p>
    <w:p>
      <w:r>
        <w:t>非处</w:t>
      </w:r>
    </w:p>
    <w:p>
      <w:r>
        <w:t xml:space="preserve">方药 </w:t>
      </w:r>
    </w:p>
    <w:p>
      <w:r/>
    </w:p>
    <w:p>
      <w:r>
        <w:t>处方</w:t>
      </w:r>
    </w:p>
    <w:p>
      <w:r>
        <w:t xml:space="preserve">药 </w:t>
      </w:r>
    </w:p>
    <w:p>
      <w:r/>
    </w:p>
    <w:p>
      <w:r>
        <w:t>处方</w:t>
      </w:r>
    </w:p>
    <w:p>
      <w:r>
        <w:t xml:space="preserve">药 </w:t>
      </w:r>
    </w:p>
    <w:p>
      <w:r/>
    </w:p>
    <w:p>
      <w:r>
        <w:t>25,750,760</w:t>
      </w:r>
    </w:p>
    <w:p>
      <w:r>
        <w:t xml:space="preserve">.00 </w:t>
      </w:r>
    </w:p>
    <w:p>
      <w:r>
        <w:t>20,113,811</w:t>
      </w:r>
    </w:p>
    <w:p>
      <w:r>
        <w:t xml:space="preserve">.52 </w:t>
      </w:r>
    </w:p>
    <w:p>
      <w:r>
        <w:t>19,313,112</w:t>
      </w:r>
    </w:p>
    <w:p>
      <w:r>
        <w:t xml:space="preserve">.80 </w:t>
      </w:r>
    </w:p>
    <w:p>
      <w:r>
        <w:t>18,822,960</w:t>
      </w:r>
    </w:p>
    <w:p>
      <w:r>
        <w:t xml:space="preserve">.00 </w:t>
      </w:r>
    </w:p>
    <w:p>
      <w:r>
        <w:t>16,080,635</w:t>
      </w:r>
    </w:p>
    <w:p>
      <w:r>
        <w:t xml:space="preserve">.00 </w:t>
      </w:r>
    </w:p>
    <w:p>
      <w:r>
        <w:t>15,453,000</w:t>
      </w:r>
    </w:p>
    <w:p>
      <w:r>
        <w:t xml:space="preserve">.00 </w:t>
      </w:r>
    </w:p>
    <w:p>
      <w:r>
        <w:t>15,311,816</w:t>
      </w:r>
    </w:p>
    <w:p>
      <w:r>
        <w:t xml:space="preserve">.20 </w:t>
      </w:r>
    </w:p>
    <w:p>
      <w:r>
        <w:t>13,076,598</w:t>
      </w:r>
    </w:p>
    <w:p>
      <w:r>
        <w:t xml:space="preserve">.40 </w:t>
      </w:r>
    </w:p>
    <w:p>
      <w:r/>
    </w:p>
    <w:p>
      <w:r>
        <w:t>12,978,348</w:t>
      </w:r>
    </w:p>
    <w:p>
      <w:r>
        <w:t xml:space="preserve">.20 </w:t>
      </w:r>
    </w:p>
    <w:p>
      <w:r/>
    </w:p>
    <w:p>
      <w:r>
        <w:t>12,296,750</w:t>
      </w:r>
    </w:p>
    <w:p>
      <w:r>
        <w:t xml:space="preserve">.00 </w:t>
      </w:r>
    </w:p>
    <w:p>
      <w:r/>
    </w:p>
    <w:p>
      <w:r>
        <w:t>4,976,500.</w:t>
      </w:r>
    </w:p>
    <w:p>
      <w:r>
        <w:t xml:space="preserve">00 </w:t>
      </w:r>
    </w:p>
    <w:p>
      <w:r/>
    </w:p>
    <w:p>
      <w:r>
        <w:t xml:space="preserve">638,273.00 </w:t>
      </w:r>
    </w:p>
    <w:p>
      <w:r/>
    </w:p>
    <w:p>
      <w:r>
        <w:t>3,224,506.</w:t>
      </w:r>
    </w:p>
    <w:p>
      <w:r>
        <w:t xml:space="preserve">00 </w:t>
      </w:r>
    </w:p>
    <w:p>
      <w:r/>
    </w:p>
    <w:p>
      <w:r>
        <w:t xml:space="preserve">418,288.00 </w:t>
      </w:r>
    </w:p>
    <w:p>
      <w:r/>
    </w:p>
    <w:p>
      <w:r>
        <w:t xml:space="preserve">95,979.00 </w:t>
      </w:r>
    </w:p>
    <w:p>
      <w:r/>
    </w:p>
    <w:p>
      <w:r>
        <w:t xml:space="preserve">12,500.00 </w:t>
      </w:r>
    </w:p>
    <w:p>
      <w:r/>
    </w:p>
    <w:p>
      <w:r>
        <w:t>1,036,590.</w:t>
      </w:r>
    </w:p>
    <w:p>
      <w:r>
        <w:t xml:space="preserve">00 </w:t>
      </w:r>
    </w:p>
    <w:p>
      <w:r/>
    </w:p>
    <w:p>
      <w:r>
        <w:t xml:space="preserve">690,790.00 </w:t>
      </w:r>
    </w:p>
    <w:p>
      <w:r/>
    </w:p>
    <w:p>
      <w:r>
        <w:t xml:space="preserve">416,200.00 </w:t>
      </w:r>
    </w:p>
    <w:p>
      <w:r/>
    </w:p>
    <w:p>
      <w:r>
        <w:t xml:space="preserve">23,500.00 </w:t>
      </w:r>
    </w:p>
    <w:p>
      <w:r/>
    </w:p>
    <w:p>
      <w:r>
        <w:t>19,264,850</w:t>
      </w:r>
    </w:p>
    <w:p>
      <w:r>
        <w:t xml:space="preserve">.00 </w:t>
      </w:r>
    </w:p>
    <w:p>
      <w:r>
        <w:t>18,018,180</w:t>
      </w:r>
    </w:p>
    <w:p>
      <w:r>
        <w:t xml:space="preserve">.00 </w:t>
      </w:r>
    </w:p>
    <w:p>
      <w:r>
        <w:t>18,702,577</w:t>
      </w:r>
    </w:p>
    <w:p>
      <w:r>
        <w:t xml:space="preserve">.80 </w:t>
      </w:r>
    </w:p>
    <w:p>
      <w:r>
        <w:t>19,044,000</w:t>
      </w:r>
    </w:p>
    <w:p>
      <w:r>
        <w:t xml:space="preserve">.00 </w:t>
      </w:r>
    </w:p>
    <w:p>
      <w:r>
        <w:t>14,841,595</w:t>
      </w:r>
    </w:p>
    <w:p>
      <w:r>
        <w:t xml:space="preserve">.00 </w:t>
      </w:r>
    </w:p>
    <w:p>
      <w:r>
        <w:t>16,200,000</w:t>
      </w:r>
    </w:p>
    <w:p>
      <w:r>
        <w:t xml:space="preserve">.00 </w:t>
      </w:r>
    </w:p>
    <w:p>
      <w:r>
        <w:t>15,103,989</w:t>
      </w:r>
    </w:p>
    <w:p>
      <w:r>
        <w:t xml:space="preserve">.80 </w:t>
      </w:r>
    </w:p>
    <w:p>
      <w:r>
        <w:t>13,066,755</w:t>
      </w:r>
    </w:p>
    <w:p>
      <w:r>
        <w:t xml:space="preserve">.00 </w:t>
      </w:r>
    </w:p>
    <w:p>
      <w:r/>
    </w:p>
    <w:p>
      <w:r>
        <w:t>3,953,900.</w:t>
      </w:r>
    </w:p>
    <w:p>
      <w:r>
        <w:t xml:space="preserve">00 </w:t>
      </w:r>
    </w:p>
    <w:p>
      <w:r/>
    </w:p>
    <w:p>
      <w:r>
        <w:t>15,565,000</w:t>
      </w:r>
    </w:p>
    <w:p>
      <w:r>
        <w:t xml:space="preserve">.00 </w:t>
      </w:r>
    </w:p>
    <w:p>
      <w:r/>
    </w:p>
    <w:p>
      <w:r>
        <w:t xml:space="preserve">22 / 159 </w:t>
      </w:r>
    </w:p>
    <w:p>
      <w:r/>
    </w:p>
    <w:p>
      <w:r>
        <w:t>4,980,000.</w:t>
      </w:r>
    </w:p>
    <w:p>
      <w:r>
        <w:t xml:space="preserve">00 </w:t>
      </w:r>
    </w:p>
    <w:p>
      <w:r/>
    </w:p>
    <w:p>
      <w:r>
        <w:t xml:space="preserve">684,300.00 </w:t>
      </w:r>
    </w:p>
    <w:p>
      <w:r/>
    </w:p>
    <w:p>
      <w:r>
        <w:t>3,224,506.</w:t>
      </w:r>
    </w:p>
    <w:p>
      <w:r>
        <w:t xml:space="preserve">00 </w:t>
      </w:r>
    </w:p>
    <w:p>
      <w:r/>
    </w:p>
    <w:p>
      <w:r>
        <w:t xml:space="preserve">460,000.00 </w:t>
      </w:r>
    </w:p>
    <w:p>
      <w:r/>
    </w:p>
    <w:p>
      <w:r>
        <w:t xml:space="preserve">- </w:t>
      </w:r>
    </w:p>
    <w:p>
      <w:r/>
    </w:p>
    <w:p>
      <w:r>
        <w:t xml:space="preserve">- 0.00 </w:t>
      </w:r>
    </w:p>
    <w:p>
      <w:r/>
    </w:p>
    <w:p>
      <w:r>
        <w:t>2,550,695.</w:t>
      </w:r>
    </w:p>
    <w:p>
      <w:r>
        <w:t xml:space="preserve">40 </w:t>
      </w:r>
    </w:p>
    <w:p>
      <w:r/>
    </w:p>
    <w:p>
      <w:r>
        <w:t>61,611</w:t>
      </w:r>
    </w:p>
    <w:p>
      <w:r>
        <w:t xml:space="preserve">.00 </w:t>
      </w:r>
    </w:p>
    <w:p>
      <w:r/>
    </w:p>
    <w:p>
      <w:r>
        <w:t xml:space="preserve">0.00 </w:t>
      </w:r>
    </w:p>
    <w:p>
      <w:r/>
    </w:p>
    <w:p>
      <w:r>
        <w:t xml:space="preserve">95,979.00 </w:t>
      </w:r>
    </w:p>
    <w:p>
      <w:r/>
    </w:p>
    <w:p>
      <w:r>
        <w:t xml:space="preserve">- </w:t>
      </w:r>
    </w:p>
    <w:p>
      <w:r/>
    </w:p>
    <w:p>
      <w:r>
        <w:t xml:space="preserve">- 0.00 </w:t>
      </w:r>
    </w:p>
    <w:p>
      <w:r/>
    </w:p>
    <w:p>
      <w:r>
        <w:t xml:space="preserve">13,500.00 </w:t>
      </w:r>
    </w:p>
    <w:p>
      <w:r/>
    </w:p>
    <w:p>
      <w:r>
        <w:t>1,067,620.</w:t>
      </w:r>
    </w:p>
    <w:p>
      <w:r>
        <w:t xml:space="preserve">00 </w:t>
      </w:r>
    </w:p>
    <w:p>
      <w:r/>
    </w:p>
    <w:p>
      <w:r>
        <w:t xml:space="preserve">690,790.00 </w:t>
      </w:r>
    </w:p>
    <w:p>
      <w:r/>
    </w:p>
    <w:p>
      <w:r>
        <w:t xml:space="preserve">416,200.00 </w:t>
      </w:r>
    </w:p>
    <w:p>
      <w:r/>
    </w:p>
    <w:p>
      <w:r>
        <w:t>1,200,000.</w:t>
      </w:r>
    </w:p>
    <w:p>
      <w:r>
        <w:t xml:space="preserve">00 </w:t>
      </w:r>
    </w:p>
    <w:p>
      <w:r/>
    </w:p>
    <w:p>
      <w:r>
        <w:t>1,000.</w:t>
      </w:r>
    </w:p>
    <w:p>
      <w:r>
        <w:t xml:space="preserve">00 </w:t>
      </w:r>
    </w:p>
    <w:p>
      <w:r/>
    </w:p>
    <w:p>
      <w:r>
        <w:t xml:space="preserve">0.00 </w:t>
      </w:r>
    </w:p>
    <w:p>
      <w:r/>
    </w:p>
    <w:p>
      <w:r>
        <w:t xml:space="preserve">- </w:t>
      </w:r>
    </w:p>
    <w:p>
      <w:r/>
    </w:p>
    <w:p>
      <w:r>
        <w:t xml:space="preserve">- </w:t>
      </w:r>
    </w:p>
    <w:p>
      <w:r/>
    </w:p>
    <w:p>
      <w:r>
        <w:t xml:space="preserve">- </w:t>
      </w:r>
    </w:p>
    <w:p>
      <w:r/>
    </w:p>
    <w:p>
      <w:r>
        <w:t xml:space="preserve">- 0.00 </w:t>
      </w:r>
    </w:p>
    <w:p>
      <w:r/>
    </w:p>
    <w:p>
      <w:r>
        <w:t xml:space="preserve">- 0.00 </w:t>
      </w:r>
    </w:p>
    <w:p>
      <w:r/>
    </w:p>
    <w:p>
      <w:r>
        <w:t xml:space="preserve">- 0.00 </w:t>
      </w:r>
    </w:p>
    <w:p>
      <w:r/>
    </w:p>
    <w:p>
      <w:r>
        <w:t xml:space="preserve">29,500.00 </w:t>
      </w:r>
    </w:p>
    <w:p>
      <w:r/>
    </w:p>
    <w:p>
      <w:r>
        <w:t>3,350,000.</w:t>
      </w:r>
    </w:p>
    <w:p>
      <w:r>
        <w:t xml:space="preserve">00 </w:t>
      </w:r>
    </w:p>
    <w:p>
      <w:r/>
    </w:p>
    <w:p>
      <w:r>
        <w:t>6,000.</w:t>
      </w:r>
    </w:p>
    <w:p>
      <w:r>
        <w:t xml:space="preserve">00 </w:t>
      </w:r>
    </w:p>
    <w:p>
      <w:r/>
    </w:p>
    <w:p>
      <w:r>
        <w:t xml:space="preserve">0.00 </w:t>
      </w:r>
    </w:p>
    <w:p>
      <w:r/>
    </w:p>
    <w:p>
      <w:r>
        <w:t xml:space="preserve"> </w:t>
      </w:r>
    </w:p>
    <w:p>
      <w:r>
        <w:t xml:space="preserve"> </w:t>
      </w:r>
    </w:p>
    <w:p>
      <w:r>
        <w:t xml:space="preserve"> </w:t>
      </w:r>
    </w:p>
    <w:p>
      <w:r>
        <w:t xml:space="preserve"> </w:t>
      </w:r>
    </w:p>
    <w:p>
      <w:r>
        <w:t xml:space="preserve">2018 年年度报告 </w:t>
      </w:r>
    </w:p>
    <w:p>
      <w:r/>
    </w:p>
    <w:p>
      <w:r>
        <w:t xml:space="preserve">阿司匹林肠溶片 </w:t>
      </w:r>
    </w:p>
    <w:p>
      <w:r/>
    </w:p>
    <w:p>
      <w:r>
        <w:t xml:space="preserve">复方丹参片 </w:t>
      </w:r>
    </w:p>
    <w:p>
      <w:r/>
    </w:p>
    <w:p>
      <w:r>
        <w:t>注射用美洛西林</w:t>
      </w:r>
    </w:p>
    <w:p>
      <w:r>
        <w:t xml:space="preserve">钠舒巴坦钠 </w:t>
      </w:r>
    </w:p>
    <w:p>
      <w:r/>
    </w:p>
    <w:p>
      <w:r>
        <w:t xml:space="preserve">注射用舒巴坦钠 </w:t>
      </w:r>
    </w:p>
    <w:p>
      <w:r/>
    </w:p>
    <w:p>
      <w:r>
        <w:t xml:space="preserve">便乃通茶 </w:t>
      </w:r>
    </w:p>
    <w:p>
      <w:r/>
    </w:p>
    <w:p>
      <w:r>
        <w:t xml:space="preserve">异烟肼注射液 </w:t>
      </w:r>
    </w:p>
    <w:p>
      <w:r/>
    </w:p>
    <w:p>
      <w:r>
        <w:t>非那雄胺片(保</w:t>
      </w:r>
    </w:p>
    <w:p>
      <w:r>
        <w:t xml:space="preserve">列治) </w:t>
      </w:r>
    </w:p>
    <w:p>
      <w:r/>
    </w:p>
    <w:p>
      <w:r>
        <w:t xml:space="preserve">戊酸雌二醇片 </w:t>
      </w:r>
    </w:p>
    <w:p>
      <w:r/>
    </w:p>
    <w:p>
      <w:r>
        <w:t>硝苯地平缓释片</w:t>
      </w:r>
    </w:p>
    <w:p>
      <w:r>
        <w:t xml:space="preserve">(得高宁)A </w:t>
      </w:r>
    </w:p>
    <w:p>
      <w:r/>
    </w:p>
    <w:p>
      <w:r>
        <w:t xml:space="preserve">黄芪精 </w:t>
      </w:r>
    </w:p>
    <w:p>
      <w:r/>
    </w:p>
    <w:p>
      <w:r>
        <w:t>处方</w:t>
      </w:r>
    </w:p>
    <w:p>
      <w:r>
        <w:t xml:space="preserve">药 </w:t>
      </w:r>
    </w:p>
    <w:p>
      <w:r>
        <w:t>处方</w:t>
      </w:r>
    </w:p>
    <w:p>
      <w:r>
        <w:t xml:space="preserve">药 </w:t>
      </w:r>
    </w:p>
    <w:p>
      <w:r>
        <w:t>处方</w:t>
      </w:r>
    </w:p>
    <w:p>
      <w:r>
        <w:t xml:space="preserve">药 </w:t>
      </w:r>
    </w:p>
    <w:p>
      <w:r>
        <w:t>处方</w:t>
      </w:r>
    </w:p>
    <w:p>
      <w:r>
        <w:t xml:space="preserve">药 </w:t>
      </w:r>
    </w:p>
    <w:p>
      <w:r>
        <w:t>非处</w:t>
      </w:r>
    </w:p>
    <w:p>
      <w:r>
        <w:t xml:space="preserve">方药 </w:t>
      </w:r>
    </w:p>
    <w:p>
      <w:r>
        <w:t>处方</w:t>
      </w:r>
    </w:p>
    <w:p>
      <w:r>
        <w:t xml:space="preserve">药 </w:t>
      </w:r>
    </w:p>
    <w:p>
      <w:r>
        <w:t>处方</w:t>
      </w:r>
    </w:p>
    <w:p>
      <w:r>
        <w:t xml:space="preserve">药 </w:t>
      </w:r>
    </w:p>
    <w:p>
      <w:r>
        <w:t>处方</w:t>
      </w:r>
    </w:p>
    <w:p>
      <w:r>
        <w:t xml:space="preserve">药 </w:t>
      </w:r>
    </w:p>
    <w:p>
      <w:r>
        <w:t>处方</w:t>
      </w:r>
    </w:p>
    <w:p>
      <w:r>
        <w:t xml:space="preserve">药 </w:t>
      </w:r>
    </w:p>
    <w:p>
      <w:r>
        <w:t>非处</w:t>
      </w:r>
    </w:p>
    <w:p>
      <w:r>
        <w:t xml:space="preserve">方药 </w:t>
      </w:r>
    </w:p>
    <w:p>
      <w:r/>
    </w:p>
    <w:p>
      <w:r>
        <w:t>10,063,330</w:t>
      </w:r>
    </w:p>
    <w:p>
      <w:r>
        <w:t xml:space="preserve">.01 </w:t>
      </w:r>
    </w:p>
    <w:p>
      <w:r>
        <w:t>9,918,185.</w:t>
      </w:r>
    </w:p>
    <w:p>
      <w:r>
        <w:t xml:space="preserve">94 </w:t>
      </w:r>
    </w:p>
    <w:p>
      <w:r>
        <w:t>9,392,388.</w:t>
      </w:r>
    </w:p>
    <w:p>
      <w:r>
        <w:t xml:space="preserve">70 </w:t>
      </w:r>
    </w:p>
    <w:p>
      <w:r>
        <w:t>9,294,885.</w:t>
      </w:r>
    </w:p>
    <w:p>
      <w:r>
        <w:t xml:space="preserve">00 </w:t>
      </w:r>
    </w:p>
    <w:p>
      <w:r>
        <w:t>6,811,993.</w:t>
      </w:r>
    </w:p>
    <w:p>
      <w:r>
        <w:t xml:space="preserve">70 </w:t>
      </w:r>
    </w:p>
    <w:p>
      <w:r>
        <w:t>6,765,696.</w:t>
      </w:r>
    </w:p>
    <w:p>
      <w:r>
        <w:t xml:space="preserve">00 </w:t>
      </w:r>
    </w:p>
    <w:p>
      <w:r>
        <w:t>6,321,866.</w:t>
      </w:r>
    </w:p>
    <w:p>
      <w:r>
        <w:t xml:space="preserve">85 </w:t>
      </w:r>
    </w:p>
    <w:p>
      <w:r>
        <w:t>6,164,205.</w:t>
      </w:r>
    </w:p>
    <w:p>
      <w:r>
        <w:t xml:space="preserve">70 </w:t>
      </w:r>
    </w:p>
    <w:p>
      <w:r>
        <w:t>6,159,768.</w:t>
      </w:r>
    </w:p>
    <w:p>
      <w:r>
        <w:t xml:space="preserve">00 </w:t>
      </w:r>
    </w:p>
    <w:p>
      <w:r>
        <w:t>5,514,392.</w:t>
      </w:r>
    </w:p>
    <w:p>
      <w:r>
        <w:t xml:space="preserve">20 </w:t>
      </w:r>
    </w:p>
    <w:p>
      <w:r/>
    </w:p>
    <w:p>
      <w:r>
        <w:t xml:space="preserve">648,462.00 </w:t>
      </w:r>
    </w:p>
    <w:p>
      <w:r/>
    </w:p>
    <w:p>
      <w:r>
        <w:t xml:space="preserve">455,905.00 </w:t>
      </w:r>
    </w:p>
    <w:p>
      <w:r/>
    </w:p>
    <w:p>
      <w:r>
        <w:t xml:space="preserve">171,400.00 </w:t>
      </w:r>
    </w:p>
    <w:p>
      <w:r/>
    </w:p>
    <w:p>
      <w:r>
        <w:t xml:space="preserve">516,000.00 </w:t>
      </w:r>
    </w:p>
    <w:p>
      <w:r/>
    </w:p>
    <w:p>
      <w:r>
        <w:t xml:space="preserve">225,612.00 </w:t>
      </w:r>
    </w:p>
    <w:p>
      <w:r/>
    </w:p>
    <w:p>
      <w:r>
        <w:t xml:space="preserve">221,040.00 </w:t>
      </w:r>
    </w:p>
    <w:p>
      <w:r/>
    </w:p>
    <w:p>
      <w:r>
        <w:t xml:space="preserve">111,769.00 </w:t>
      </w:r>
    </w:p>
    <w:p>
      <w:r/>
    </w:p>
    <w:p>
      <w:r>
        <w:t xml:space="preserve">198,772.00 </w:t>
      </w:r>
    </w:p>
    <w:p>
      <w:r/>
    </w:p>
    <w:p>
      <w:r>
        <w:t xml:space="preserve">348,720.00 </w:t>
      </w:r>
    </w:p>
    <w:p>
      <w:r/>
    </w:p>
    <w:p>
      <w:r>
        <w:t xml:space="preserve">239,725.00 </w:t>
      </w:r>
    </w:p>
    <w:p>
      <w:r/>
    </w:p>
    <w:p>
      <w:r>
        <w:t>9,780,271.</w:t>
      </w:r>
    </w:p>
    <w:p>
      <w:r>
        <w:t xml:space="preserve">10 </w:t>
      </w:r>
    </w:p>
    <w:p>
      <w:r>
        <w:t>9,358,953.</w:t>
      </w:r>
    </w:p>
    <w:p>
      <w:r>
        <w:t xml:space="preserve">00 </w:t>
      </w:r>
    </w:p>
    <w:p>
      <w:r>
        <w:t>8,504,550.</w:t>
      </w:r>
    </w:p>
    <w:p>
      <w:r>
        <w:t xml:space="preserve">00 </w:t>
      </w:r>
    </w:p>
    <w:p>
      <w:r>
        <w:t>8,739,630.</w:t>
      </w:r>
    </w:p>
    <w:p>
      <w:r>
        <w:t xml:space="preserve">00 </w:t>
      </w:r>
    </w:p>
    <w:p>
      <w:r>
        <w:t>6,165,950.</w:t>
      </w:r>
    </w:p>
    <w:p>
      <w:r>
        <w:t xml:space="preserve">00 </w:t>
      </w:r>
    </w:p>
    <w:p>
      <w:r>
        <w:t>6,631,200.</w:t>
      </w:r>
    </w:p>
    <w:p>
      <w:r>
        <w:t xml:space="preserve">00 </w:t>
      </w:r>
    </w:p>
    <w:p>
      <w:r>
        <w:t>6,125,366.</w:t>
      </w:r>
    </w:p>
    <w:p>
      <w:r>
        <w:t xml:space="preserve">20 </w:t>
      </w:r>
    </w:p>
    <w:p>
      <w:r>
        <w:t>5,949,514.</w:t>
      </w:r>
    </w:p>
    <w:p>
      <w:r>
        <w:t xml:space="preserve">50 </w:t>
      </w:r>
    </w:p>
    <w:p>
      <w:r>
        <w:t>6,032,784.</w:t>
      </w:r>
    </w:p>
    <w:p>
      <w:r>
        <w:t xml:space="preserve">00 </w:t>
      </w:r>
    </w:p>
    <w:p>
      <w:r>
        <w:t>4,602,720.</w:t>
      </w:r>
    </w:p>
    <w:p>
      <w:r>
        <w:t xml:space="preserve">00 </w:t>
      </w:r>
    </w:p>
    <w:p>
      <w:r/>
    </w:p>
    <w:p>
      <w:r>
        <w:t xml:space="preserve">650,002.00 </w:t>
      </w:r>
    </w:p>
    <w:p>
      <w:r/>
    </w:p>
    <w:p>
      <w:r>
        <w:t xml:space="preserve">7,918.00 </w:t>
      </w:r>
    </w:p>
    <w:p>
      <w:r/>
    </w:p>
    <w:p>
      <w:r>
        <w:t xml:space="preserve">458,969.00 </w:t>
      </w:r>
    </w:p>
    <w:p>
      <w:r/>
    </w:p>
    <w:p>
      <w:r>
        <w:t xml:space="preserve">10,560.00 </w:t>
      </w:r>
    </w:p>
    <w:p>
      <w:r/>
    </w:p>
    <w:p>
      <w:r>
        <w:t xml:space="preserve">177,000.00 344,556.00 </w:t>
      </w:r>
    </w:p>
    <w:p>
      <w:r/>
    </w:p>
    <w:p>
      <w:r>
        <w:t>1,540.</w:t>
      </w:r>
    </w:p>
    <w:p>
      <w:r>
        <w:t xml:space="preserve">00 </w:t>
      </w:r>
    </w:p>
    <w:p>
      <w:r>
        <w:t>3,064.</w:t>
      </w:r>
    </w:p>
    <w:p>
      <w:r>
        <w:t xml:space="preserve">00 </w:t>
      </w:r>
    </w:p>
    <w:p>
      <w:r>
        <w:t>6,800.</w:t>
      </w:r>
    </w:p>
    <w:p>
      <w:r>
        <w:t xml:space="preserve">00 </w:t>
      </w:r>
    </w:p>
    <w:p>
      <w:r/>
    </w:p>
    <w:p>
      <w:r>
        <w:t xml:space="preserve">0.00 </w:t>
      </w:r>
    </w:p>
    <w:p>
      <w:r/>
    </w:p>
    <w:p>
      <w:r>
        <w:t xml:space="preserve">0.00 </w:t>
      </w:r>
    </w:p>
    <w:p>
      <w:r/>
    </w:p>
    <w:p>
      <w:r>
        <w:t xml:space="preserve">0.00 </w:t>
      </w:r>
    </w:p>
    <w:p>
      <w:r/>
    </w:p>
    <w:p>
      <w:r>
        <w:t xml:space="preserve">516,000.00 </w:t>
      </w:r>
    </w:p>
    <w:p>
      <w:r/>
    </w:p>
    <w:p>
      <w:r>
        <w:t xml:space="preserve">- </w:t>
      </w:r>
    </w:p>
    <w:p>
      <w:r/>
    </w:p>
    <w:p>
      <w:r>
        <w:t xml:space="preserve">- 0.00 </w:t>
      </w:r>
    </w:p>
    <w:p>
      <w:r/>
    </w:p>
    <w:p>
      <w:r>
        <w:t xml:space="preserve">225,700.00 </w:t>
      </w:r>
    </w:p>
    <w:p>
      <w:r/>
    </w:p>
    <w:p>
      <w:r>
        <w:t xml:space="preserve">2,402.40 </w:t>
      </w:r>
    </w:p>
    <w:p>
      <w:r/>
    </w:p>
    <w:p>
      <w:r>
        <w:t xml:space="preserve">88.00 0.00 </w:t>
      </w:r>
    </w:p>
    <w:p>
      <w:r/>
    </w:p>
    <w:p>
      <w:r>
        <w:t xml:space="preserve">221,040.00 </w:t>
      </w:r>
    </w:p>
    <w:p>
      <w:r/>
    </w:p>
    <w:p>
      <w:r>
        <w:t xml:space="preserve">111,769.00 </w:t>
      </w:r>
    </w:p>
    <w:p>
      <w:r/>
    </w:p>
    <w:p>
      <w:r>
        <w:t xml:space="preserve">- </w:t>
      </w:r>
    </w:p>
    <w:p>
      <w:r/>
    </w:p>
    <w:p>
      <w:r>
        <w:t xml:space="preserve">- </w:t>
      </w:r>
    </w:p>
    <w:p>
      <w:r/>
    </w:p>
    <w:p>
      <w:r>
        <w:t xml:space="preserve">- 0.00 </w:t>
      </w:r>
    </w:p>
    <w:p>
      <w:r/>
    </w:p>
    <w:p>
      <w:r>
        <w:t xml:space="preserve">- 0.00 </w:t>
      </w:r>
    </w:p>
    <w:p>
      <w:r/>
    </w:p>
    <w:p>
      <w:r>
        <w:t xml:space="preserve">198,797.00 </w:t>
      </w:r>
    </w:p>
    <w:p>
      <w:r/>
    </w:p>
    <w:p>
      <w:r>
        <w:t xml:space="preserve">467.00 </w:t>
      </w:r>
    </w:p>
    <w:p>
      <w:r/>
    </w:p>
    <w:p>
      <w:r>
        <w:t xml:space="preserve">16.00 0.00 </w:t>
      </w:r>
    </w:p>
    <w:p>
      <w:r/>
    </w:p>
    <w:p>
      <w:r>
        <w:t xml:space="preserve">348,720.00 </w:t>
      </w:r>
    </w:p>
    <w:p>
      <w:r/>
    </w:p>
    <w:p>
      <w:r>
        <w:t xml:space="preserve">239,725.00 </w:t>
      </w:r>
    </w:p>
    <w:p>
      <w:r/>
    </w:p>
    <w:p>
      <w:r>
        <w:t xml:space="preserve">- </w:t>
      </w:r>
    </w:p>
    <w:p>
      <w:r/>
    </w:p>
    <w:p>
      <w:r>
        <w:t xml:space="preserve">- </w:t>
      </w:r>
    </w:p>
    <w:p>
      <w:r/>
    </w:p>
    <w:p>
      <w:r>
        <w:t xml:space="preserve">- 0.00 </w:t>
      </w:r>
    </w:p>
    <w:p>
      <w:r/>
    </w:p>
    <w:p>
      <w:r>
        <w:t xml:space="preserve">- 0.00 </w:t>
      </w:r>
    </w:p>
    <w:p>
      <w:r/>
    </w:p>
    <w:p>
      <w:r>
        <w:t>5、结合公司上游供应商与下游客户结构、销售品种结构、结算方式与结算周期、信用政策等</w:t>
      </w:r>
    </w:p>
    <w:p>
      <w:r>
        <w:t xml:space="preserve">经营情况的变化，量化分析经营活动产生的现金流量净额大幅下降的原因及具体影响。 </w:t>
      </w:r>
    </w:p>
    <w:p>
      <w:r>
        <w:t>受两票制影响，报告期公司经营活动产生的现金流量净额大幅下降且与当期净利润存在较大</w:t>
      </w:r>
    </w:p>
    <w:p>
      <w:r>
        <w:t xml:space="preserve">差异，经营性应收项目的减少 142,688,96 万元，主要原因和影响如下： </w:t>
      </w:r>
    </w:p>
    <w:p>
      <w:r>
        <w:t>（1）两票制政策环境下，公司充分利用自身所拥有的终端网络尤其是医疗机构网络、医疗机</w:t>
      </w:r>
    </w:p>
    <w:p>
      <w:r>
        <w:t>构所需品类优势及其拓展能力优势、资金优势等，在大力拓展资信稳定、坏账风险低的医疗机构</w:t>
      </w:r>
    </w:p>
    <w:p>
      <w:r>
        <w:t>业务方面加大投入并取得了较好的成效，本报告期对医疗机构的销售业务增长 31,785.14 万元，</w:t>
      </w:r>
    </w:p>
    <w:p>
      <w:r>
        <w:t>如附表 6 所示，医疗机构信用账期较长，应收账款也相应增加。报告期内公司对部分长期合作，</w:t>
      </w:r>
    </w:p>
    <w:p>
      <w:r>
        <w:t>信用及还款能力较好的商业分销客户增加了信用额度，应收账款也相应增加；报告期应收账款余</w:t>
      </w:r>
    </w:p>
    <w:p>
      <w:r>
        <w:t xml:space="preserve">额共增加 83,236.95 万元。 </w:t>
      </w:r>
    </w:p>
    <w:p>
      <w:r>
        <w:t>（2）报告期两票制全面实施，公司上游供应商从以账期结算为主的商业公司逐步转变为以预</w:t>
      </w:r>
    </w:p>
    <w:p>
      <w:r>
        <w:t>付、现款结算的生产企业增加，同时以预付款结算的采购量加大，公司新拓展的供应商在一段时</w:t>
      </w:r>
    </w:p>
    <w:p>
      <w:r>
        <w:t>期内也需要以预付和现款结算，预付账款余额净增加了 28,979,58 万元，增加了公司经营性现金</w:t>
      </w:r>
    </w:p>
    <w:p>
      <w:r>
        <w:t xml:space="preserve">流出； </w:t>
      </w:r>
    </w:p>
    <w:p>
      <w:r>
        <w:t>（3）公司报告期其他应收款中的医院保证金等大幅增长，报告期内其他应收款余额净增长</w:t>
      </w:r>
    </w:p>
    <w:p>
      <w:r>
        <w:t xml:space="preserve">33,860.63 万元，增加了公司经营性现金流出。 </w:t>
      </w:r>
    </w:p>
    <w:p>
      <w:r/>
    </w:p>
    <w:p>
      <w:r>
        <w:t xml:space="preserve">(二) 非主营业务导致利润重大变化的说明 </w:t>
      </w:r>
    </w:p>
    <w:p>
      <w:r/>
    </w:p>
    <w:p>
      <w:r>
        <w:t xml:space="preserve">□适用 √不适用  </w:t>
      </w:r>
    </w:p>
    <w:p>
      <w:r/>
    </w:p>
    <w:p>
      <w:r>
        <w:t xml:space="preserve">(三) 资产、负债情况分析 </w:t>
      </w:r>
    </w:p>
    <w:p>
      <w:r/>
    </w:p>
    <w:p>
      <w:r>
        <w:t xml:space="preserve">√适用 □不适用  </w:t>
      </w:r>
    </w:p>
    <w:p>
      <w:r/>
    </w:p>
    <w:p>
      <w:r>
        <w:t xml:space="preserve">1. 资产及负债状况 </w:t>
      </w:r>
    </w:p>
    <w:p>
      <w:r/>
    </w:p>
    <w:p>
      <w:r>
        <w:t xml:space="preserve">项目名称 </w:t>
      </w:r>
    </w:p>
    <w:p>
      <w:r/>
    </w:p>
    <w:p>
      <w:r>
        <w:t xml:space="preserve">本期期末数 </w:t>
      </w:r>
    </w:p>
    <w:p>
      <w:r/>
    </w:p>
    <w:p>
      <w:r>
        <w:t>本期期末数</w:t>
      </w:r>
    </w:p>
    <w:p>
      <w:r>
        <w:t>占总资产的</w:t>
      </w:r>
    </w:p>
    <w:p>
      <w:r>
        <w:t xml:space="preserve">比例（%） </w:t>
      </w:r>
    </w:p>
    <w:p>
      <w:r/>
    </w:p>
    <w:p>
      <w:r>
        <w:t xml:space="preserve">上期期末数 </w:t>
      </w:r>
    </w:p>
    <w:p>
      <w:r/>
    </w:p>
    <w:p>
      <w:r>
        <w:t>上期期末</w:t>
      </w:r>
    </w:p>
    <w:p>
      <w:r>
        <w:t>数占总资</w:t>
      </w:r>
    </w:p>
    <w:p>
      <w:r>
        <w:t>产的比例</w:t>
      </w:r>
    </w:p>
    <w:p>
      <w:r>
        <w:t xml:space="preserve">（%） </w:t>
      </w:r>
    </w:p>
    <w:p>
      <w:r/>
    </w:p>
    <w:p>
      <w:r>
        <w:t xml:space="preserve">货币资金 </w:t>
      </w:r>
    </w:p>
    <w:p>
      <w:r/>
    </w:p>
    <w:p>
      <w:r>
        <w:t xml:space="preserve">408,872,583.22 </w:t>
      </w:r>
    </w:p>
    <w:p>
      <w:r/>
    </w:p>
    <w:p>
      <w:r>
        <w:t xml:space="preserve">4.69 1,290,241,034.23 </w:t>
      </w:r>
    </w:p>
    <w:p>
      <w:r/>
    </w:p>
    <w:p>
      <w:r>
        <w:t xml:space="preserve">17.93 </w:t>
      </w:r>
    </w:p>
    <w:p>
      <w:r/>
    </w:p>
    <w:p>
      <w:r>
        <w:t xml:space="preserve">23 / 159 </w:t>
      </w:r>
    </w:p>
    <w:p>
      <w:r/>
    </w:p>
    <w:p>
      <w:r>
        <w:t xml:space="preserve">单位：元 </w:t>
      </w:r>
    </w:p>
    <w:p>
      <w:r/>
    </w:p>
    <w:p>
      <w:r>
        <w:t>本期期末</w:t>
      </w:r>
    </w:p>
    <w:p>
      <w:r>
        <w:t>金额较上</w:t>
      </w:r>
    </w:p>
    <w:p>
      <w:r>
        <w:t>期期末变</w:t>
      </w:r>
    </w:p>
    <w:p>
      <w:r>
        <w:t>动比例</w:t>
      </w:r>
    </w:p>
    <w:p>
      <w:r>
        <w:t xml:space="preserve">（%） </w:t>
      </w:r>
    </w:p>
    <w:p>
      <w:r>
        <w:t>-68.31 主 要 是 本 期固 定 资 产投 资 支出 增</w:t>
      </w:r>
    </w:p>
    <w:p>
      <w:r>
        <w:t>加、现金分红付款，原有及新增经</w:t>
      </w:r>
    </w:p>
    <w:p>
      <w:r/>
    </w:p>
    <w:p>
      <w:r>
        <w:t xml:space="preserve">情况说明 </w:t>
      </w:r>
    </w:p>
    <w:p>
      <w:r/>
    </w:p>
    <w:p>
      <w:r>
        <w:t xml:space="preserve"> </w:t>
      </w:r>
    </w:p>
    <w:p>
      <w:r>
        <w:t xml:space="preserve"> </w:t>
      </w:r>
    </w:p>
    <w:p>
      <w:r>
        <w:t xml:space="preserve"> </w:t>
      </w:r>
    </w:p>
    <w:p>
      <w:r>
        <w:t xml:space="preserve">营性客户授信总额增加 </w:t>
      </w:r>
    </w:p>
    <w:p>
      <w:r>
        <w:t>50.97 主要是本期为巩固和扩充优质客户</w:t>
      </w:r>
    </w:p>
    <w:p>
      <w:r>
        <w:t>群体，原有及新增经营性客户授信</w:t>
      </w:r>
    </w:p>
    <w:p>
      <w:r>
        <w:t xml:space="preserve">总额增加所致。 </w:t>
      </w:r>
    </w:p>
    <w:p>
      <w:r>
        <w:t>124.23 主要是本期优化品种结构，加大品</w:t>
      </w:r>
    </w:p>
    <w:p>
      <w:r>
        <w:t xml:space="preserve">种采购支出所致。 </w:t>
      </w:r>
    </w:p>
    <w:p>
      <w:r>
        <w:t xml:space="preserve">81.97 主要是新增医院客户保证金所致 </w:t>
      </w:r>
    </w:p>
    <w:p>
      <w:r>
        <w:t xml:space="preserve">138.40 主要是购买理财产品所致 </w:t>
      </w:r>
    </w:p>
    <w:p>
      <w:r/>
    </w:p>
    <w:p>
      <w:r>
        <w:t>50.53 主要是本期拟出售部分子公司权益</w:t>
      </w:r>
    </w:p>
    <w:p>
      <w:r>
        <w:t xml:space="preserve">转入所致 </w:t>
      </w:r>
    </w:p>
    <w:p>
      <w:r>
        <w:t>98.00 主要是襄阳物流园及南京健康产业</w:t>
      </w:r>
    </w:p>
    <w:p>
      <w:r>
        <w:t xml:space="preserve">园项目投资增加所致 </w:t>
      </w:r>
    </w:p>
    <w:p>
      <w:r>
        <w:t>主要是本期公司全资子公司同济堂</w:t>
      </w:r>
    </w:p>
    <w:p>
      <w:r>
        <w:t>医药有限公司非同一控制下取得子</w:t>
      </w:r>
    </w:p>
    <w:p>
      <w:r>
        <w:t>公司河北龙海新药经营有限公司形</w:t>
      </w:r>
    </w:p>
    <w:p>
      <w:r>
        <w:t xml:space="preserve">成商誉。 </w:t>
      </w:r>
    </w:p>
    <w:p>
      <w:r>
        <w:t xml:space="preserve">-41.38 主要是本期摊销减少所致 </w:t>
      </w:r>
    </w:p>
    <w:p>
      <w:r/>
    </w:p>
    <w:p>
      <w:r>
        <w:t xml:space="preserve"> 32,480.8</w:t>
      </w:r>
    </w:p>
    <w:p>
      <w:r>
        <w:t xml:space="preserve">0 </w:t>
      </w:r>
    </w:p>
    <w:p>
      <w:r/>
    </w:p>
    <w:p>
      <w:r>
        <w:t>72.16 主要是本期资产减值准备增加致使</w:t>
      </w:r>
    </w:p>
    <w:p>
      <w:r>
        <w:t xml:space="preserve">暂时性差异增加所致 </w:t>
      </w:r>
    </w:p>
    <w:p>
      <w:r>
        <w:t>104.49 主要是本期新增银行流动资金贷款</w:t>
      </w:r>
    </w:p>
    <w:p>
      <w:r>
        <w:t xml:space="preserve">所致 </w:t>
      </w:r>
    </w:p>
    <w:p>
      <w:r>
        <w:t>94.07 其中应付票据减少 30.44%，应付账</w:t>
      </w:r>
    </w:p>
    <w:p>
      <w:r>
        <w:t>款增加 103.18%，主要是本期应付未</w:t>
      </w:r>
    </w:p>
    <w:p>
      <w:r>
        <w:t xml:space="preserve">付供应商货款增加所致 </w:t>
      </w:r>
    </w:p>
    <w:p>
      <w:r>
        <w:t>132.78 其中应付利息增加 1748.70%，主要</w:t>
      </w:r>
    </w:p>
    <w:p>
      <w:r>
        <w:t>是本期公司全资子公司同济堂医药</w:t>
      </w:r>
    </w:p>
    <w:p>
      <w:r>
        <w:t>发行了公司债券计提债券利息及新</w:t>
      </w:r>
    </w:p>
    <w:p>
      <w:r>
        <w:t>增银行借款计提利息增加所致；应</w:t>
      </w:r>
    </w:p>
    <w:p>
      <w:r>
        <w:t>付股利增加 2866.80%，主要是本期</w:t>
      </w:r>
    </w:p>
    <w:p>
      <w:r>
        <w:t>增加合并子公司应付未付股利并表</w:t>
      </w:r>
    </w:p>
    <w:p>
      <w:r>
        <w:t>影响所致；其他应付款增加</w:t>
      </w:r>
    </w:p>
    <w:p>
      <w:r>
        <w:t>114.64%，主要是少数股东代垫采购</w:t>
      </w:r>
    </w:p>
    <w:p>
      <w:r>
        <w:t>款及收到的下游客户保证金增加所</w:t>
      </w:r>
    </w:p>
    <w:p>
      <w:r>
        <w:t xml:space="preserve">致。 </w:t>
      </w:r>
    </w:p>
    <w:p>
      <w:r>
        <w:t xml:space="preserve"> 主要是本期公司全资子公司同济堂</w:t>
      </w:r>
    </w:p>
    <w:p>
      <w:r>
        <w:t xml:space="preserve">医药发行债券所致 </w:t>
      </w:r>
    </w:p>
    <w:p>
      <w:r>
        <w:t>-100.00 报告期所控制的结构化主体因新颁</w:t>
      </w:r>
    </w:p>
    <w:p>
      <w:r>
        <w:t xml:space="preserve">布的政策影响优先级转回资金所致 </w:t>
      </w:r>
    </w:p>
    <w:p>
      <w:r>
        <w:t>-112.34 主要是本期设定受益计划精算假设</w:t>
      </w:r>
    </w:p>
    <w:p>
      <w:r>
        <w:t xml:space="preserve">折现率变化影响所致 </w:t>
      </w:r>
    </w:p>
    <w:p>
      <w:r/>
    </w:p>
    <w:p>
      <w:r>
        <w:t xml:space="preserve">2018 年年度报告 </w:t>
      </w:r>
    </w:p>
    <w:p>
      <w:r/>
    </w:p>
    <w:p>
      <w:r>
        <w:t>应收票据及</w:t>
      </w:r>
    </w:p>
    <w:p>
      <w:r>
        <w:t xml:space="preserve">应收账款 </w:t>
      </w:r>
    </w:p>
    <w:p>
      <w:r/>
    </w:p>
    <w:p>
      <w:r>
        <w:t>3,635,340,067.8</w:t>
      </w:r>
    </w:p>
    <w:p>
      <w:r>
        <w:t xml:space="preserve">1 </w:t>
      </w:r>
    </w:p>
    <w:p>
      <w:r/>
    </w:p>
    <w:p>
      <w:r>
        <w:t xml:space="preserve">41.69 2,408,052,356.34 </w:t>
      </w:r>
    </w:p>
    <w:p>
      <w:r/>
    </w:p>
    <w:p>
      <w:r>
        <w:t xml:space="preserve">33.46 </w:t>
      </w:r>
    </w:p>
    <w:p>
      <w:r/>
    </w:p>
    <w:p>
      <w:r>
        <w:t xml:space="preserve">预付款项 </w:t>
      </w:r>
    </w:p>
    <w:p>
      <w:r/>
    </w:p>
    <w:p>
      <w:r>
        <w:t xml:space="preserve">524,689,021.47 </w:t>
      </w:r>
    </w:p>
    <w:p>
      <w:r/>
    </w:p>
    <w:p>
      <w:r>
        <w:t xml:space="preserve">6.02 </w:t>
      </w:r>
    </w:p>
    <w:p>
      <w:r/>
    </w:p>
    <w:p>
      <w:r>
        <w:t xml:space="preserve">233,996,377.44 </w:t>
      </w:r>
    </w:p>
    <w:p>
      <w:r/>
    </w:p>
    <w:p>
      <w:r>
        <w:t xml:space="preserve">3.25 </w:t>
      </w:r>
    </w:p>
    <w:p>
      <w:r/>
    </w:p>
    <w:p>
      <w:r>
        <w:t xml:space="preserve">其他应收款 </w:t>
      </w:r>
    </w:p>
    <w:p>
      <w:r>
        <w:t>其他流动资</w:t>
      </w:r>
    </w:p>
    <w:p>
      <w:r>
        <w:t xml:space="preserve">产 </w:t>
      </w:r>
    </w:p>
    <w:p>
      <w:r>
        <w:t>可供出售金</w:t>
      </w:r>
    </w:p>
    <w:p>
      <w:r>
        <w:t xml:space="preserve">融资产 </w:t>
      </w:r>
    </w:p>
    <w:p>
      <w:r>
        <w:t xml:space="preserve">在建工程 </w:t>
      </w:r>
    </w:p>
    <w:p>
      <w:r/>
    </w:p>
    <w:p>
      <w:r>
        <w:t xml:space="preserve">823,167,969.57 </w:t>
      </w:r>
    </w:p>
    <w:p>
      <w:r>
        <w:t xml:space="preserve">26,636,442.07 </w:t>
      </w:r>
    </w:p>
    <w:p>
      <w:r/>
    </w:p>
    <w:p>
      <w:r>
        <w:t xml:space="preserve">9.44 </w:t>
      </w:r>
    </w:p>
    <w:p>
      <w:r>
        <w:t xml:space="preserve">0.31 </w:t>
      </w:r>
    </w:p>
    <w:p>
      <w:r/>
    </w:p>
    <w:p>
      <w:r>
        <w:t xml:space="preserve">452,370,392.08 </w:t>
      </w:r>
    </w:p>
    <w:p>
      <w:r>
        <w:t xml:space="preserve">11,172,888.65 </w:t>
      </w:r>
    </w:p>
    <w:p>
      <w:r/>
    </w:p>
    <w:p>
      <w:r>
        <w:t xml:space="preserve">6.29 </w:t>
      </w:r>
    </w:p>
    <w:p>
      <w:r>
        <w:t xml:space="preserve">0.16 </w:t>
      </w:r>
    </w:p>
    <w:p>
      <w:r/>
    </w:p>
    <w:p>
      <w:r>
        <w:t xml:space="preserve">8,745,884.33 </w:t>
      </w:r>
    </w:p>
    <w:p>
      <w:r/>
    </w:p>
    <w:p>
      <w:r>
        <w:t xml:space="preserve">0.10 </w:t>
      </w:r>
    </w:p>
    <w:p>
      <w:r/>
    </w:p>
    <w:p>
      <w:r>
        <w:t xml:space="preserve">5,810,000.00 </w:t>
      </w:r>
    </w:p>
    <w:p>
      <w:r/>
    </w:p>
    <w:p>
      <w:r>
        <w:t xml:space="preserve">0.08 </w:t>
      </w:r>
    </w:p>
    <w:p>
      <w:r/>
    </w:p>
    <w:p>
      <w:r>
        <w:t xml:space="preserve">788,100,292.73 </w:t>
      </w:r>
    </w:p>
    <w:p>
      <w:r/>
    </w:p>
    <w:p>
      <w:r>
        <w:t xml:space="preserve">9.04 </w:t>
      </w:r>
    </w:p>
    <w:p>
      <w:r/>
    </w:p>
    <w:p>
      <w:r>
        <w:t xml:space="preserve">398,030,370.72 </w:t>
      </w:r>
    </w:p>
    <w:p>
      <w:r/>
    </w:p>
    <w:p>
      <w:r>
        <w:t xml:space="preserve">5.53 </w:t>
      </w:r>
    </w:p>
    <w:p>
      <w:r/>
    </w:p>
    <w:p>
      <w:r>
        <w:t xml:space="preserve">商誉 </w:t>
      </w:r>
    </w:p>
    <w:p>
      <w:r/>
    </w:p>
    <w:p>
      <w:r>
        <w:t xml:space="preserve">54,935,579.41 </w:t>
      </w:r>
    </w:p>
    <w:p>
      <w:r/>
    </w:p>
    <w:p>
      <w:r>
        <w:t xml:space="preserve">0.63 </w:t>
      </w:r>
    </w:p>
    <w:p>
      <w:r/>
    </w:p>
    <w:p>
      <w:r>
        <w:t xml:space="preserve">168,613.37 </w:t>
      </w:r>
    </w:p>
    <w:p>
      <w:r/>
    </w:p>
    <w:p>
      <w:r>
        <w:t>长期待摊费</w:t>
      </w:r>
    </w:p>
    <w:p>
      <w:r>
        <w:t xml:space="preserve">用 </w:t>
      </w:r>
    </w:p>
    <w:p>
      <w:r>
        <w:t>递延所得税</w:t>
      </w:r>
    </w:p>
    <w:p>
      <w:r>
        <w:t xml:space="preserve">资产 </w:t>
      </w:r>
    </w:p>
    <w:p>
      <w:r>
        <w:t xml:space="preserve">短期借款 </w:t>
      </w:r>
    </w:p>
    <w:p>
      <w:r/>
    </w:p>
    <w:p>
      <w:r>
        <w:t>应付票据及</w:t>
      </w:r>
    </w:p>
    <w:p>
      <w:r>
        <w:t xml:space="preserve">应付账款 </w:t>
      </w:r>
    </w:p>
    <w:p>
      <w:r/>
    </w:p>
    <w:p>
      <w:r>
        <w:t xml:space="preserve">1,250,947.80 </w:t>
      </w:r>
    </w:p>
    <w:p>
      <w:r/>
    </w:p>
    <w:p>
      <w:r>
        <w:t xml:space="preserve">0.01 </w:t>
      </w:r>
    </w:p>
    <w:p>
      <w:r/>
    </w:p>
    <w:p>
      <w:r>
        <w:t xml:space="preserve">2,134,014.05 </w:t>
      </w:r>
    </w:p>
    <w:p>
      <w:r/>
    </w:p>
    <w:p>
      <w:r>
        <w:t xml:space="preserve">0.03 </w:t>
      </w:r>
    </w:p>
    <w:p>
      <w:r/>
    </w:p>
    <w:p>
      <w:r>
        <w:t xml:space="preserve">18,085,721.65 </w:t>
      </w:r>
    </w:p>
    <w:p>
      <w:r/>
    </w:p>
    <w:p>
      <w:r>
        <w:t xml:space="preserve">0.21 </w:t>
      </w:r>
    </w:p>
    <w:p>
      <w:r/>
    </w:p>
    <w:p>
      <w:r>
        <w:t xml:space="preserve">10,505,174.28 </w:t>
      </w:r>
    </w:p>
    <w:p>
      <w:r/>
    </w:p>
    <w:p>
      <w:r>
        <w:t xml:space="preserve">0.15 </w:t>
      </w:r>
    </w:p>
    <w:p>
      <w:r/>
    </w:p>
    <w:p>
      <w:r>
        <w:t xml:space="preserve">588,100,000.00 </w:t>
      </w:r>
    </w:p>
    <w:p>
      <w:r/>
    </w:p>
    <w:p>
      <w:r>
        <w:t xml:space="preserve">6.74 </w:t>
      </w:r>
    </w:p>
    <w:p>
      <w:r/>
    </w:p>
    <w:p>
      <w:r>
        <w:t xml:space="preserve">287,600,000.00 </w:t>
      </w:r>
    </w:p>
    <w:p>
      <w:r/>
    </w:p>
    <w:p>
      <w:r>
        <w:t xml:space="preserve">4.00 </w:t>
      </w:r>
    </w:p>
    <w:p>
      <w:r/>
    </w:p>
    <w:p>
      <w:r>
        <w:t xml:space="preserve">568,304,276.00 </w:t>
      </w:r>
    </w:p>
    <w:p>
      <w:r/>
    </w:p>
    <w:p>
      <w:r>
        <w:t xml:space="preserve">6.52 </w:t>
      </w:r>
    </w:p>
    <w:p>
      <w:r/>
    </w:p>
    <w:p>
      <w:r>
        <w:t xml:space="preserve">292,835,345.37 </w:t>
      </w:r>
    </w:p>
    <w:p>
      <w:r/>
    </w:p>
    <w:p>
      <w:r>
        <w:t xml:space="preserve">4.07 </w:t>
      </w:r>
    </w:p>
    <w:p>
      <w:r/>
    </w:p>
    <w:p>
      <w:r>
        <w:t xml:space="preserve">其他应付款 </w:t>
      </w:r>
    </w:p>
    <w:p>
      <w:r/>
    </w:p>
    <w:p>
      <w:r>
        <w:t xml:space="preserve">612,147,390.92 </w:t>
      </w:r>
    </w:p>
    <w:p>
      <w:r/>
    </w:p>
    <w:p>
      <w:r>
        <w:t xml:space="preserve">7.02 </w:t>
      </w:r>
    </w:p>
    <w:p>
      <w:r/>
    </w:p>
    <w:p>
      <w:r>
        <w:t xml:space="preserve">262,974,236.19 </w:t>
      </w:r>
    </w:p>
    <w:p>
      <w:r/>
    </w:p>
    <w:p>
      <w:r>
        <w:t xml:space="preserve">3.65 </w:t>
      </w:r>
    </w:p>
    <w:p>
      <w:r/>
    </w:p>
    <w:p>
      <w:r>
        <w:t xml:space="preserve">应付债券 </w:t>
      </w:r>
    </w:p>
    <w:p>
      <w:r/>
    </w:p>
    <w:p>
      <w:r>
        <w:t xml:space="preserve">418,150,943.43 </w:t>
      </w:r>
    </w:p>
    <w:p>
      <w:r/>
    </w:p>
    <w:p>
      <w:r>
        <w:t xml:space="preserve">4.80 </w:t>
      </w:r>
    </w:p>
    <w:p>
      <w:r/>
    </w:p>
    <w:p>
      <w:r>
        <w:t>其他非流动</w:t>
      </w:r>
    </w:p>
    <w:p>
      <w:r>
        <w:t xml:space="preserve">负债 </w:t>
      </w:r>
    </w:p>
    <w:p>
      <w:r>
        <w:t>其他综合收</w:t>
      </w:r>
    </w:p>
    <w:p>
      <w:r>
        <w:t xml:space="preserve">益 </w:t>
      </w:r>
    </w:p>
    <w:p>
      <w:r/>
    </w:p>
    <w:p>
      <w:r>
        <w:t xml:space="preserve">100,000,000.00 </w:t>
      </w:r>
    </w:p>
    <w:p>
      <w:r/>
    </w:p>
    <w:p>
      <w:r>
        <w:t xml:space="preserve">1.39 </w:t>
      </w:r>
    </w:p>
    <w:p>
      <w:r/>
    </w:p>
    <w:p>
      <w:r>
        <w:t xml:space="preserve">-9,500.00 </w:t>
      </w:r>
    </w:p>
    <w:p>
      <w:r/>
    </w:p>
    <w:p>
      <w:r>
        <w:t xml:space="preserve">77,000.00 </w:t>
      </w:r>
    </w:p>
    <w:p>
      <w:r/>
    </w:p>
    <w:p>
      <w:r>
        <w:t xml:space="preserve">其他说明 </w:t>
      </w:r>
    </w:p>
    <w:p>
      <w:r>
        <w:t xml:space="preserve">无 </w:t>
      </w:r>
    </w:p>
    <w:p>
      <w:r/>
    </w:p>
    <w:p>
      <w:r>
        <w:t xml:space="preserve">2. 截至报告期末主要资产受限情况 </w:t>
      </w:r>
    </w:p>
    <w:p>
      <w:r/>
    </w:p>
    <w:p>
      <w:r>
        <w:t xml:space="preserve">√适用 □不适用  </w:t>
      </w:r>
    </w:p>
    <w:p>
      <w:r/>
    </w:p>
    <w:p>
      <w:r>
        <w:t xml:space="preserve">详见年报第十一节财务报告七、合并财务报表项目注释 70 </w:t>
      </w:r>
    </w:p>
    <w:p>
      <w:r/>
    </w:p>
    <w:p>
      <w:r>
        <w:t xml:space="preserve">3. 其他说明 </w:t>
      </w:r>
    </w:p>
    <w:p>
      <w:r/>
    </w:p>
    <w:p>
      <w:r>
        <w:t xml:space="preserve">□适用 √不适用  </w:t>
      </w:r>
    </w:p>
    <w:p>
      <w:r/>
    </w:p>
    <w:p>
      <w:r>
        <w:t xml:space="preserve">24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行业经营性信息分析 </w:t>
      </w:r>
    </w:p>
    <w:p>
      <w:r/>
    </w:p>
    <w:p>
      <w:r>
        <w:t xml:space="preserve">√适用 □不适用  </w:t>
      </w:r>
    </w:p>
    <w:p>
      <w:r/>
    </w:p>
    <w:p>
      <w:r>
        <w:t xml:space="preserve">详见年报正文第三节一、报告期内公司所从事的主要业务、经营模式及行业情况说明。 </w:t>
      </w:r>
    </w:p>
    <w:p>
      <w:r/>
    </w:p>
    <w:p>
      <w:r>
        <w:t xml:space="preserve">(五) 投资状况分析 </w:t>
      </w:r>
    </w:p>
    <w:p>
      <w:r>
        <w:t xml:space="preserve">1、 对外股权投资总体分析 </w:t>
      </w:r>
    </w:p>
    <w:p>
      <w:r/>
    </w:p>
    <w:p>
      <w:r>
        <w:t xml:space="preserve">√适用 □不适用  </w:t>
      </w:r>
    </w:p>
    <w:p>
      <w:r/>
    </w:p>
    <w:p>
      <w:r>
        <w:t>报告期内，公司股权投资总额为 7,205.52 万元，系本期收购河北龙海新药经营有限公司 55%</w:t>
      </w:r>
    </w:p>
    <w:p>
      <w:r>
        <w:t>股权及广东坤和药业有限公司 100%股权，收购后，龙海新药及广东坤和财务状况纳入公司财务报</w:t>
      </w:r>
    </w:p>
    <w:p>
      <w:r>
        <w:t xml:space="preserve">表。  </w:t>
      </w:r>
    </w:p>
    <w:p>
      <w:r>
        <w:t xml:space="preserve">本报告期投资情况如下表：                             单位：人民币万元 </w:t>
      </w:r>
    </w:p>
    <w:p>
      <w:r/>
    </w:p>
    <w:p>
      <w:r>
        <w:t xml:space="preserve">被投资单位名称 </w:t>
      </w:r>
    </w:p>
    <w:p>
      <w:r/>
    </w:p>
    <w:p>
      <w:r>
        <w:t xml:space="preserve">投资主体 </w:t>
      </w:r>
    </w:p>
    <w:p>
      <w:r/>
    </w:p>
    <w:p>
      <w:r>
        <w:t>本期投资金</w:t>
      </w:r>
    </w:p>
    <w:p>
      <w:r>
        <w:t xml:space="preserve">额 </w:t>
      </w:r>
    </w:p>
    <w:p>
      <w:r/>
    </w:p>
    <w:p>
      <w:r>
        <w:t>权益比例</w:t>
      </w:r>
    </w:p>
    <w:p>
      <w:r>
        <w:t xml:space="preserve">（%） </w:t>
      </w:r>
    </w:p>
    <w:p>
      <w:r/>
    </w:p>
    <w:p>
      <w:r>
        <w:t>本期投资</w:t>
      </w:r>
    </w:p>
    <w:p>
      <w:r>
        <w:t xml:space="preserve">盈亏 </w:t>
      </w:r>
    </w:p>
    <w:p>
      <w:r/>
    </w:p>
    <w:p>
      <w:r>
        <w:t xml:space="preserve">资金来源 </w:t>
      </w:r>
    </w:p>
    <w:p>
      <w:r/>
    </w:p>
    <w:p>
      <w:r>
        <w:t>是否</w:t>
      </w:r>
    </w:p>
    <w:p>
      <w:r>
        <w:t xml:space="preserve">涉诉 </w:t>
      </w:r>
    </w:p>
    <w:p>
      <w:r/>
    </w:p>
    <w:p>
      <w:r>
        <w:t xml:space="preserve">备注 </w:t>
      </w:r>
    </w:p>
    <w:p>
      <w:r/>
    </w:p>
    <w:p>
      <w:r>
        <w:t>河北龙海新药经营有限</w:t>
      </w:r>
    </w:p>
    <w:p>
      <w:r>
        <w:t xml:space="preserve">公司 </w:t>
      </w:r>
    </w:p>
    <w:p>
      <w:r/>
    </w:p>
    <w:p>
      <w:r>
        <w:t xml:space="preserve">同济堂医药公司 </w:t>
      </w:r>
    </w:p>
    <w:p>
      <w:r/>
    </w:p>
    <w:p>
      <w:r>
        <w:t xml:space="preserve">6,624.00 </w:t>
      </w:r>
    </w:p>
    <w:p>
      <w:r/>
    </w:p>
    <w:p>
      <w:r>
        <w:t xml:space="preserve">55.00 </w:t>
      </w:r>
    </w:p>
    <w:p>
      <w:r/>
    </w:p>
    <w:p>
      <w:r>
        <w:t xml:space="preserve">1,642.80 自有资金 </w:t>
      </w:r>
    </w:p>
    <w:p>
      <w:r/>
    </w:p>
    <w:p>
      <w:r>
        <w:t xml:space="preserve">否 </w:t>
      </w:r>
    </w:p>
    <w:p>
      <w:r/>
    </w:p>
    <w:p>
      <w:r>
        <w:t xml:space="preserve">广东坤和药业有限公司 同济堂医药公司 </w:t>
      </w:r>
    </w:p>
    <w:p>
      <w:r/>
    </w:p>
    <w:p>
      <w:r>
        <w:t xml:space="preserve">581.52 </w:t>
      </w:r>
    </w:p>
    <w:p>
      <w:r/>
    </w:p>
    <w:p>
      <w:r>
        <w:t xml:space="preserve">100.00 </w:t>
      </w:r>
    </w:p>
    <w:p>
      <w:r/>
    </w:p>
    <w:p>
      <w:r>
        <w:t xml:space="preserve">13.08 </w:t>
      </w:r>
    </w:p>
    <w:p>
      <w:r/>
    </w:p>
    <w:p>
      <w:r>
        <w:t xml:space="preserve">自有资金 </w:t>
      </w:r>
    </w:p>
    <w:p>
      <w:r/>
    </w:p>
    <w:p>
      <w:r>
        <w:t xml:space="preserve">否 </w:t>
      </w:r>
    </w:p>
    <w:p>
      <w:r/>
    </w:p>
    <w:p>
      <w:r>
        <w:t xml:space="preserve">注：“本期投资盈亏”是指被投资单位整体盈亏情况。 </w:t>
      </w:r>
    </w:p>
    <w:p>
      <w:r/>
    </w:p>
    <w:p>
      <w:r>
        <w:t>详见第十一节财</w:t>
      </w:r>
    </w:p>
    <w:p>
      <w:r>
        <w:t>务报告中 八、合</w:t>
      </w:r>
    </w:p>
    <w:p>
      <w:r>
        <w:t xml:space="preserve">并范围的变更 </w:t>
      </w:r>
    </w:p>
    <w:p>
      <w:r/>
    </w:p>
    <w:p>
      <w:r>
        <w:t>详见第十一节财</w:t>
      </w:r>
    </w:p>
    <w:p>
      <w:r>
        <w:t>务报告中 八、合</w:t>
      </w:r>
    </w:p>
    <w:p>
      <w:r>
        <w:t xml:space="preserve">并范围的变更 </w:t>
      </w:r>
    </w:p>
    <w:p>
      <w:r/>
    </w:p>
    <w:p>
      <w:r>
        <w:t xml:space="preserve">(1) 重大的股权投资 </w:t>
      </w:r>
    </w:p>
    <w:p>
      <w:r/>
    </w:p>
    <w:p>
      <w:r>
        <w:t xml:space="preserve">□适用 √不适用  </w:t>
      </w:r>
    </w:p>
    <w:p>
      <w:r/>
    </w:p>
    <w:p>
      <w:r>
        <w:t xml:space="preserve">(2) 重大的非股权投资 </w:t>
      </w:r>
    </w:p>
    <w:p>
      <w:r/>
    </w:p>
    <w:p>
      <w:r>
        <w:t xml:space="preserve">□适用 √不适用  </w:t>
      </w:r>
    </w:p>
    <w:p>
      <w:r/>
    </w:p>
    <w:p>
      <w:r>
        <w:t xml:space="preserve">(3) 以公允价值计量的金融资产 </w:t>
      </w:r>
    </w:p>
    <w:p>
      <w:r/>
    </w:p>
    <w:p>
      <w:r>
        <w:t xml:space="preserve">□适用 √不适用  </w:t>
      </w:r>
    </w:p>
    <w:p>
      <w:r/>
    </w:p>
    <w:p>
      <w:r>
        <w:t xml:space="preserve">(六) 重大资产和股权出售 </w:t>
      </w:r>
    </w:p>
    <w:p>
      <w:r/>
    </w:p>
    <w:p>
      <w:r>
        <w:t xml:space="preserve">□适用 √不适用  </w:t>
      </w:r>
    </w:p>
    <w:p>
      <w:r/>
    </w:p>
    <w:p>
      <w:r>
        <w:t xml:space="preserve">(七) 主要控股参股公司分析 </w:t>
      </w:r>
    </w:p>
    <w:p>
      <w:r/>
    </w:p>
    <w:p>
      <w:r>
        <w:t xml:space="preserve">√适用 □不适用  </w:t>
      </w:r>
    </w:p>
    <w:p>
      <w:r/>
    </w:p>
    <w:p>
      <w:r>
        <w:t xml:space="preserve">公司名称 </w:t>
      </w:r>
    </w:p>
    <w:p>
      <w:r/>
    </w:p>
    <w:p>
      <w:r>
        <w:t xml:space="preserve">同济堂医药 </w:t>
      </w:r>
    </w:p>
    <w:p>
      <w:r/>
    </w:p>
    <w:p>
      <w:r>
        <w:t xml:space="preserve">房产公司 </w:t>
      </w:r>
    </w:p>
    <w:p>
      <w:r/>
    </w:p>
    <w:p>
      <w:r>
        <w:t xml:space="preserve">果蔬公司 </w:t>
      </w:r>
    </w:p>
    <w:p>
      <w:r/>
    </w:p>
    <w:p>
      <w:r>
        <w:t xml:space="preserve">阿拉山口公司 </w:t>
      </w:r>
    </w:p>
    <w:p>
      <w:r>
        <w:t xml:space="preserve">乌神公司 </w:t>
      </w:r>
    </w:p>
    <w:p>
      <w:r/>
    </w:p>
    <w:p>
      <w:r>
        <w:t xml:space="preserve">100% </w:t>
      </w:r>
    </w:p>
    <w:p>
      <w:r/>
    </w:p>
    <w:p>
      <w:r>
        <w:t xml:space="preserve">100% </w:t>
      </w:r>
    </w:p>
    <w:p>
      <w:r/>
    </w:p>
    <w:p>
      <w:r>
        <w:t xml:space="preserve">100% </w:t>
      </w:r>
    </w:p>
    <w:p>
      <w:r>
        <w:t xml:space="preserve">100% </w:t>
      </w:r>
    </w:p>
    <w:p>
      <w:r/>
    </w:p>
    <w:p>
      <w:r>
        <w:t>持股</w:t>
      </w:r>
    </w:p>
    <w:p>
      <w:r>
        <w:t xml:space="preserve">比例 </w:t>
      </w:r>
    </w:p>
    <w:p>
      <w:r/>
    </w:p>
    <w:p>
      <w:r>
        <w:t>注册资</w:t>
      </w:r>
    </w:p>
    <w:p>
      <w:r>
        <w:t xml:space="preserve">本 </w:t>
      </w:r>
    </w:p>
    <w:p>
      <w:r/>
    </w:p>
    <w:p>
      <w:r>
        <w:t xml:space="preserve">100% 100,000 </w:t>
      </w:r>
    </w:p>
    <w:p>
      <w:r/>
    </w:p>
    <w:p>
      <w:r>
        <w:t xml:space="preserve">5,000 </w:t>
      </w:r>
    </w:p>
    <w:p>
      <w:r/>
    </w:p>
    <w:p>
      <w:r>
        <w:t>主要业</w:t>
      </w:r>
    </w:p>
    <w:p>
      <w:r>
        <w:t xml:space="preserve">务 </w:t>
      </w:r>
    </w:p>
    <w:p>
      <w:r>
        <w:t>医药流</w:t>
      </w:r>
    </w:p>
    <w:p>
      <w:r>
        <w:t xml:space="preserve">通 </w:t>
      </w:r>
    </w:p>
    <w:p>
      <w:r>
        <w:t>房地产</w:t>
      </w:r>
    </w:p>
    <w:p>
      <w:r>
        <w:t xml:space="preserve">开发 </w:t>
      </w:r>
    </w:p>
    <w:p>
      <w:r>
        <w:t>果蔬饮</w:t>
      </w:r>
    </w:p>
    <w:p>
      <w:r>
        <w:t xml:space="preserve">品加工 </w:t>
      </w:r>
    </w:p>
    <w:p>
      <w:r>
        <w:t xml:space="preserve">3,000 贸易 </w:t>
      </w:r>
    </w:p>
    <w:p>
      <w:r>
        <w:t xml:space="preserve">5,000 租赁 </w:t>
      </w:r>
    </w:p>
    <w:p>
      <w:r/>
    </w:p>
    <w:p>
      <w:r>
        <w:t xml:space="preserve">6,264 </w:t>
      </w:r>
    </w:p>
    <w:p>
      <w:r/>
    </w:p>
    <w:p>
      <w:r>
        <w:t xml:space="preserve">资产总额 </w:t>
      </w:r>
    </w:p>
    <w:p>
      <w:r/>
    </w:p>
    <w:p>
      <w:r>
        <w:t xml:space="preserve">净资产 </w:t>
      </w:r>
    </w:p>
    <w:p>
      <w:r/>
    </w:p>
    <w:p>
      <w:r>
        <w:t xml:space="preserve">营业收入 </w:t>
      </w:r>
    </w:p>
    <w:p>
      <w:r/>
    </w:p>
    <w:p>
      <w:r>
        <w:t xml:space="preserve">净利润 </w:t>
      </w:r>
    </w:p>
    <w:p>
      <w:r/>
    </w:p>
    <w:p>
      <w:r>
        <w:t xml:space="preserve">单位：万元 </w:t>
      </w:r>
    </w:p>
    <w:p>
      <w:r/>
    </w:p>
    <w:p>
      <w:r>
        <w:t xml:space="preserve">841,343.26 579,999.01 </w:t>
      </w:r>
    </w:p>
    <w:p>
      <w:r/>
    </w:p>
    <w:p>
      <w:r>
        <w:t xml:space="preserve">1,081,795.86 </w:t>
      </w:r>
    </w:p>
    <w:p>
      <w:r/>
    </w:p>
    <w:p>
      <w:r>
        <w:t xml:space="preserve">57,085.09 </w:t>
      </w:r>
    </w:p>
    <w:p>
      <w:r/>
    </w:p>
    <w:p>
      <w:r>
        <w:t xml:space="preserve">6,609.44 </w:t>
      </w:r>
    </w:p>
    <w:p>
      <w:r/>
    </w:p>
    <w:p>
      <w:r>
        <w:t xml:space="preserve">1,033.94 </w:t>
      </w:r>
    </w:p>
    <w:p>
      <w:r/>
    </w:p>
    <w:p>
      <w:r>
        <w:t xml:space="preserve">469.73 </w:t>
      </w:r>
    </w:p>
    <w:p>
      <w:r/>
    </w:p>
    <w:p>
      <w:r>
        <w:t xml:space="preserve">-384.33 </w:t>
      </w:r>
    </w:p>
    <w:p>
      <w:r/>
    </w:p>
    <w:p>
      <w:r>
        <w:t xml:space="preserve">7,441.65 </w:t>
      </w:r>
    </w:p>
    <w:p>
      <w:r/>
    </w:p>
    <w:p>
      <w:r>
        <w:t xml:space="preserve">-2,581.27 </w:t>
      </w:r>
    </w:p>
    <w:p>
      <w:r/>
    </w:p>
    <w:p>
      <w:r>
        <w:t xml:space="preserve">1,664.61 </w:t>
      </w:r>
    </w:p>
    <w:p>
      <w:r/>
    </w:p>
    <w:p>
      <w:r>
        <w:t xml:space="preserve">-2,257.22 </w:t>
      </w:r>
    </w:p>
    <w:p>
      <w:r/>
    </w:p>
    <w:p>
      <w:r>
        <w:t xml:space="preserve">881.40 </w:t>
      </w:r>
    </w:p>
    <w:p>
      <w:r>
        <w:t xml:space="preserve">2,535.16 </w:t>
      </w:r>
    </w:p>
    <w:p>
      <w:r/>
    </w:p>
    <w:p>
      <w:r>
        <w:t xml:space="preserve">863.40 </w:t>
      </w:r>
    </w:p>
    <w:p>
      <w:r>
        <w:t xml:space="preserve">630.40 </w:t>
      </w:r>
    </w:p>
    <w:p>
      <w:r/>
    </w:p>
    <w:p>
      <w:r>
        <w:t xml:space="preserve">189.09 </w:t>
      </w:r>
    </w:p>
    <w:p>
      <w:r/>
    </w:p>
    <w:p>
      <w:r>
        <w:t xml:space="preserve">-711.71 </w:t>
      </w:r>
    </w:p>
    <w:p>
      <w:r>
        <w:t xml:space="preserve">-44.22 </w:t>
      </w:r>
    </w:p>
    <w:p>
      <w:r/>
    </w:p>
    <w:p>
      <w:r>
        <w:t xml:space="preserve">25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与公司主业关联较小的子公司为房产公司、果蔬公司、乌神公司、阿拉山口公司，系公司 2016</w:t>
      </w:r>
    </w:p>
    <w:p>
      <w:r>
        <w:t>年重组前拟剥离但尚未剥离的非主业资产，重组前均处于停产、停业状态；重组后，公司主业变</w:t>
      </w:r>
    </w:p>
    <w:p>
      <w:r>
        <w:t>更为医药流通，鉴于该四家子公司仍属公司非主业资产，经新一届董事会及管理层深入细致研究，</w:t>
      </w:r>
    </w:p>
    <w:p>
      <w:r>
        <w:t>针对该四家公司不同特点，结合同济堂大健康产业发展战略布局优势及新疆区域特点，公司四家</w:t>
      </w:r>
    </w:p>
    <w:p>
      <w:r>
        <w:t xml:space="preserve">子公司恢复营业，其未来初步经营计划如下： </w:t>
      </w:r>
    </w:p>
    <w:p>
      <w:r>
        <w:t>①针对房产公司乐活花园小区尚有存量商品房且其所在的新疆呼图壁县房地产市场现状，公</w:t>
      </w:r>
    </w:p>
    <w:p>
      <w:r>
        <w:t xml:space="preserve">司将采取灵活多样的促销政策，加快商品房销售，尽快回笼资金，投入公司健康产业项目。 </w:t>
      </w:r>
    </w:p>
    <w:p>
      <w:r>
        <w:t>②针对果蔬公司加工产品单一，蕃茄酱加工行业产能严重过剩，全球销售价格持续走低且果</w:t>
      </w:r>
    </w:p>
    <w:p>
      <w:r>
        <w:t>蔬公司持续亏损的现状，公司拟以果蔬公司工厂现有土地、厂房、工艺设备为基础，积极寻求同</w:t>
      </w:r>
    </w:p>
    <w:p>
      <w:r>
        <w:t xml:space="preserve">行业的合作伙伴和其他合伙人，充分利用和盘活现有资产。 </w:t>
      </w:r>
    </w:p>
    <w:p>
      <w:r>
        <w:t>③针对乌神公司现有资产，公司将积极筹划设计将原厂区改造成为现代医药及大健康产品物</w:t>
      </w:r>
    </w:p>
    <w:p>
      <w:r>
        <w:t xml:space="preserve">流中心，开拓乌鲁木齐药品配送市场。 </w:t>
      </w:r>
    </w:p>
    <w:p>
      <w:r>
        <w:t>④针对阿拉山口公司目前地处中国过货量最大的陆路口岸阿拉山口市－－“丝绸之路经济带”</w:t>
      </w:r>
    </w:p>
    <w:p>
      <w:r>
        <w:t>重要的节点城市，与前述果蔬公司所处昌吉市、乌神公司所处乌鲁木齐市同属“丝绸之路国际陆</w:t>
      </w:r>
    </w:p>
    <w:p>
      <w:r>
        <w:t>港联盟”，公司将依托各方政策优势，借力新疆外向型产业政策与多方合作，形成新疆区域内功</w:t>
      </w:r>
    </w:p>
    <w:p>
      <w:r>
        <w:t xml:space="preserve">能平台互补延伸、协调联动的全面发展新格局。 </w:t>
      </w:r>
    </w:p>
    <w:p>
      <w:r/>
    </w:p>
    <w:p>
      <w:r>
        <w:t xml:space="preserve">(八) 公司控制的结构化主体情况 </w:t>
      </w:r>
    </w:p>
    <w:p>
      <w:r/>
    </w:p>
    <w:p>
      <w:r>
        <w:t xml:space="preserve">√适用 □不适用  </w:t>
      </w:r>
    </w:p>
    <w:p>
      <w:r/>
    </w:p>
    <w:p>
      <w:r>
        <w:t>公司控制的结构化主体为温州同健泓也股权投资基金合伙企业（有限合伙）（以下称“泓也基</w:t>
      </w:r>
    </w:p>
    <w:p>
      <w:r>
        <w:t xml:space="preserve">金”），有关情况如下： </w:t>
      </w:r>
    </w:p>
    <w:p>
      <w:r>
        <w:t>该基金于 2017 年 3 月 23 日完成备案，基金期限 5 年，基金总规模不超过 150,100 万元人民</w:t>
      </w:r>
    </w:p>
    <w:p>
      <w:r>
        <w:t>币，基金总认缴出资额上限为人民币 15.01 亿元，其中：公司（作为劣后级合伙人）认缴出资 45,000</w:t>
      </w:r>
    </w:p>
    <w:p>
      <w:r>
        <w:t>万元；信达证券股份有限公司（代表“信达浙商 2 号定向资产管理计划”）（以下称“信达证券”）</w:t>
      </w:r>
    </w:p>
    <w:p>
      <w:r>
        <w:t>（作为优先级合伙人）认缴出资 105,000 万元，上海泓也股权投资基金管理有限公司（以下称“泓</w:t>
      </w:r>
    </w:p>
    <w:p>
      <w:r>
        <w:t>也资管”，作为执行事务合伙人）出资 100 万元人民币。截至 2016 年 12 月 21 日，按《合伙协议》</w:t>
      </w:r>
    </w:p>
    <w:p>
      <w:r>
        <w:t>分期缴纳相关约定，泓也基金的全体合伙人合计出资 19,100 万元人民币，具体出资情况为：泓也</w:t>
      </w:r>
    </w:p>
    <w:p>
      <w:r>
        <w:t>资管实缴出资 100 万元人民币，公司实缴出资 9,000 万元人民币；信达证券实缴出资 10,000 万元</w:t>
      </w:r>
    </w:p>
    <w:p>
      <w:r>
        <w:t>人民币。泓也资管、信达证券与公司不存在关联关系。截止目前，泓也基金未有投资项目，因泓</w:t>
      </w:r>
    </w:p>
    <w:p>
      <w:r>
        <w:t>也基金首期出资之优先级合伙人信达证券所代表的“信达浙商 2 号定向资产管理计划”不符合 2018</w:t>
      </w:r>
    </w:p>
    <w:p>
      <w:r>
        <w:t>年 4 月 27 日发布《关于规范金融机构资产管理业务的指导意见》有关规定导致该期出资政策性到</w:t>
      </w:r>
    </w:p>
    <w:p>
      <w:r>
        <w:t xml:space="preserve">期，各方已转回资金并积极磋商后续合作事宜。 </w:t>
      </w:r>
    </w:p>
    <w:p>
      <w:r/>
    </w:p>
    <w:p>
      <w:r>
        <w:t xml:space="preserve">三、公司关于公司未来发展的讨论与分析 </w:t>
      </w:r>
    </w:p>
    <w:p>
      <w:r>
        <w:t xml:space="preserve">(一) 行业格局和趋势 </w:t>
      </w:r>
    </w:p>
    <w:p>
      <w:r/>
    </w:p>
    <w:p>
      <w:r>
        <w:t xml:space="preserve">√适用 □不适用  </w:t>
      </w:r>
    </w:p>
    <w:p>
      <w:r/>
    </w:p>
    <w:p>
      <w:r>
        <w:t>2018 年是贯彻执行十九大精神、深化医药卫生体制改革和推进供给侧结构性改革的重要一年，</w:t>
      </w:r>
    </w:p>
    <w:p>
      <w:r>
        <w:t>各项改革举措将全面推行，经济结构调整将不断优化，经济发展将逐步转向高质量可持续发展阶</w:t>
      </w:r>
    </w:p>
    <w:p>
      <w:r>
        <w:t>段。随着人民生活水平的不断提高，医药产品和大健康服务需求将会持续扩大，医药市场规模将</w:t>
      </w:r>
    </w:p>
    <w:p>
      <w:r>
        <w:t>会稳中有增，行业并购将持续活跃，行业集中度和竞争度也将会进一步提升。随着互联网技术和</w:t>
      </w:r>
    </w:p>
    <w:p>
      <w:r>
        <w:t>信息技术的广泛应用，人工智能与区块链技术及应用的快速发展，“互联网+医药”、“新零售”</w:t>
      </w:r>
    </w:p>
    <w:p>
      <w:r>
        <w:t>等新的业态形式，将会对药品经营企业的信息技术研发实力、供应链上下游资源整合能力、线上</w:t>
      </w:r>
    </w:p>
    <w:p>
      <w:r>
        <w:t>线下融合度提出了更高要求。通过行业资源兼并重组及与互联网等新技术企业跨界融合实现规模</w:t>
      </w:r>
    </w:p>
    <w:p>
      <w:r>
        <w:t xml:space="preserve">化效益并创造独特的增量价值，是未来医药流通行业的发展趋势。 </w:t>
      </w:r>
    </w:p>
    <w:p>
      <w:r>
        <w:t xml:space="preserve">1、药品流通行业资源配置模式加速转变 </w:t>
      </w:r>
    </w:p>
    <w:p>
      <w:r>
        <w:t>“十三五”期间，药品、保健品和健康服务的市场规模将加快增长，药品流通行业将从消费主</w:t>
      </w:r>
    </w:p>
    <w:p>
      <w:r>
        <w:t>导的资源配置模式逐步转向资本市场主导的资源配置模式，批零业务一体化发展将成为主流，全</w:t>
      </w:r>
    </w:p>
    <w:p>
      <w:r>
        <w:t>国性、区域性药品零售品牌企业将陆续上市重组，药品流通企业将在资本市场的助力下加速整合，</w:t>
      </w:r>
    </w:p>
    <w:p>
      <w:r>
        <w:t>不断实现强强联合。医药市场将会进一步规范，行业集中度和竞争度也将会进一步提升。以互联</w:t>
      </w:r>
    </w:p>
    <w:p>
      <w:r/>
    </w:p>
    <w:p>
      <w:r>
        <w:t xml:space="preserve">26 / 159 </w:t>
      </w:r>
    </w:p>
    <w:p>
      <w:r/>
    </w:p>
    <w:p>
      <w:r>
        <w:t xml:space="preserve"> </w:t>
      </w:r>
    </w:p>
    <w:p>
      <w:r>
        <w:t xml:space="preserve"> </w:t>
      </w:r>
    </w:p>
    <w:p>
      <w:r>
        <w:t xml:space="preserve"> </w:t>
      </w:r>
    </w:p>
    <w:p>
      <w:r>
        <w:t xml:space="preserve">2018 年年度报告 </w:t>
      </w:r>
    </w:p>
    <w:p>
      <w:r/>
    </w:p>
    <w:p>
      <w:r>
        <w:t>网技术为基础的创新型流通企业将借助资本市场进一步发力。同时，药品流通行业也面临新模式、</w:t>
      </w:r>
    </w:p>
    <w:p>
      <w:r>
        <w:t xml:space="preserve">新业态、新技术的挑战，市场竞争将更加充分，企业管理能力和成本控制能力将受到严峻考验。 </w:t>
      </w:r>
    </w:p>
    <w:p>
      <w:r>
        <w:t xml:space="preserve"> 2、药品流通行业格局全面调整 </w:t>
      </w:r>
    </w:p>
    <w:p>
      <w:r>
        <w:t>随着医改逐步深化，各项改革政策覆盖了从药品供给侧到需求侧的各个重要环节，将逐步打</w:t>
      </w:r>
    </w:p>
    <w:p>
      <w:r>
        <w:t>破现有药品流通价值链条，加快药品流通行业优胜劣汰。特别是“两票制”政策的实施，将大幅</w:t>
      </w:r>
    </w:p>
    <w:p>
      <w:r>
        <w:t>压缩药品流通环节，加速全行业洗牌过程，使信誉度高、规范性强、终端覆盖广、销售能力强的</w:t>
      </w:r>
    </w:p>
    <w:p>
      <w:r>
        <w:t>大型药品流通企业市场占有率迅速提升，逐步倒逼药品零售、物流、电商行业加速集约化、信息</w:t>
      </w:r>
    </w:p>
    <w:p>
      <w:r>
        <w:t xml:space="preserve">化、标准化进程，最终实现行业格局的全面调整。 </w:t>
      </w:r>
    </w:p>
    <w:p>
      <w:r>
        <w:t xml:space="preserve"> 3、医药供应链管理服务迅速升级 </w:t>
      </w:r>
    </w:p>
    <w:p>
      <w:r>
        <w:t>随着医改新政的相继出台和行业信息化建设的快速发展，药品流通企业将逐步运用全局供应</w:t>
      </w:r>
    </w:p>
    <w:p>
      <w:r>
        <w:t>链思维，利用物联网、区块链等技术，建设供应链一体化管理平台，打通物流、资金流和信息流</w:t>
      </w:r>
    </w:p>
    <w:p>
      <w:r>
        <w:t>的隔阂，同时向供应链上下游提供市场开发、价格谈判、在线支付、金融支持等增值服务及综合</w:t>
      </w:r>
    </w:p>
    <w:p>
      <w:r>
        <w:t>解决方案，借助云计算、大数据等技术挖掘数据的价值，辅助企业及终端客户的经营决策，从根</w:t>
      </w:r>
    </w:p>
    <w:p>
      <w:r>
        <w:t>本上解决信息孤岛问题，从而提升物流运作效率，降低运营成本。同时，药品流通企业将与中国</w:t>
      </w:r>
    </w:p>
    <w:p>
      <w:r>
        <w:t>邮政、顺丰等第三方物流企业合作，推动医药物流资源的重新组合，促进供应链优化升级，提高</w:t>
      </w:r>
    </w:p>
    <w:p>
      <w:r>
        <w:t xml:space="preserve">医药配送效率。 </w:t>
      </w:r>
    </w:p>
    <w:p>
      <w:r>
        <w:t xml:space="preserve"> 4、医药电商跨界融合进程持续推进 </w:t>
      </w:r>
    </w:p>
    <w:p>
      <w:r>
        <w:t>在药品流通企业由传统配送商向供应链服务商转型的过程中，医药流通企业将借助互联网、</w:t>
      </w:r>
    </w:p>
    <w:p>
      <w:r>
        <w:t>物联网、大数据、云计算等先进技术，自建平台发展 B2B、B2C 业务，整合供应商、批发企业、零</w:t>
      </w:r>
    </w:p>
    <w:p>
      <w:r>
        <w:t>售药店、医疗机构资源打造云服务平台；获得为全行业提供增值服务的先发优势。随着互联网的</w:t>
      </w:r>
    </w:p>
    <w:p>
      <w:r>
        <w:t>跨界融合，医药、医疗、健康管理等行业将逐渐衍生出多种创新的商业模式，并对用药安全性的</w:t>
      </w:r>
    </w:p>
    <w:p>
      <w:r>
        <w:t>保障提出了更高的要求。药品流通行业将以大数据作为提升药品流通治理能力的重要手段，更加</w:t>
      </w:r>
    </w:p>
    <w:p>
      <w:r>
        <w:t>注重多方协作，利用互联网思维，借助信息技术和互联网工具，向综合服务提供商转型升级，与</w:t>
      </w:r>
    </w:p>
    <w:p>
      <w:r>
        <w:t>供应商、批发商、医疗机构和零售药店建立更深入的服务关系和分工协作模式，创造独特的增量</w:t>
      </w:r>
    </w:p>
    <w:p>
      <w:r>
        <w:t>价值。移动互联网技术的普及和应用，正在促进电子商务与传统流通行业服务模式的相互融合，</w:t>
      </w:r>
    </w:p>
    <w:p>
      <w:r>
        <w:t>同时互联网技术也推动医药电商的发展，实现线上销售平台及线下配送网络，跨行业合作、跨地</w:t>
      </w:r>
    </w:p>
    <w:p>
      <w:r>
        <w:t xml:space="preserve">区开展智能医药信息服务，对行业格局产生深远影响。 </w:t>
      </w:r>
    </w:p>
    <w:p>
      <w:r>
        <w:t xml:space="preserve"> 5、行业基础建设作用日益增强。 </w:t>
      </w:r>
    </w:p>
    <w:p>
      <w:r>
        <w:t>“十三五”期间，药品流通行业发展进入了新的转折期。面对复杂多变的市场环境，药品流</w:t>
      </w:r>
    </w:p>
    <w:p>
      <w:r>
        <w:t>通企业将与行业主管部门、协会建立合作关系，统一药品流通编码规则，制定电子数据交互规范，</w:t>
      </w:r>
    </w:p>
    <w:p>
      <w:r>
        <w:t>建设行业主数据库，打造综合性行业管理平台，提升企业与供应链上下游之间的信息交互效率，</w:t>
      </w:r>
    </w:p>
    <w:p>
      <w:r>
        <w:t>减少行业社会资源的重复投入。同时，深度挖掘数据信息价值，构建数据化运营体系，着力经营</w:t>
      </w:r>
    </w:p>
    <w:p>
      <w:r>
        <w:t xml:space="preserve">打造品牌效应，创造可观的社会价值。 </w:t>
      </w:r>
    </w:p>
    <w:p>
      <w:r>
        <w:t>上述行业格局及其发展趋势为公司在大健康产业领域进一步发展指明了方向，各级部门不断</w:t>
      </w:r>
    </w:p>
    <w:p>
      <w:r>
        <w:t>推出的医疗卫生体制改革新政为区域竞争力药品流通企业提供更多的市场机会，同济堂一直以来</w:t>
      </w:r>
    </w:p>
    <w:p>
      <w:r>
        <w:t>持续建设“三线一带”三级物流体系，并着力推进商业批发业务、医疗机构及连锁药店终端配送</w:t>
      </w:r>
    </w:p>
    <w:p>
      <w:r>
        <w:t>业务齐头并进，作为信誉度高、规范性强、终端覆盖广、销售能力强的有区域竞争力上市药品流</w:t>
      </w:r>
    </w:p>
    <w:p>
      <w:r>
        <w:t>通企业，将会获得更多的发展壮大的机会，同济堂将借助现代信息技术和互联网工具，强化公司</w:t>
      </w:r>
    </w:p>
    <w:p>
      <w:r>
        <w:t>供应链管理服务升级，迅速提升市场占有率，快速实现向综合服务提供商转型升级，以保持公司</w:t>
      </w:r>
    </w:p>
    <w:p>
      <w:r>
        <w:t xml:space="preserve">主营业务收入及利润的持续稳健增长。 </w:t>
      </w:r>
    </w:p>
    <w:p>
      <w:r/>
    </w:p>
    <w:p>
      <w:r>
        <w:t xml:space="preserve">(二) 公司发展战略 </w:t>
      </w:r>
    </w:p>
    <w:p>
      <w:r/>
    </w:p>
    <w:p>
      <w:r>
        <w:t xml:space="preserve">√适用 □不适用  </w:t>
      </w:r>
    </w:p>
    <w:p>
      <w:r/>
    </w:p>
    <w:p>
      <w:r>
        <w:t>公司将持续推进沿“三线一带”（即沿京广线、沿长江线、沿海岸线、沿丝绸之路经济带）</w:t>
      </w:r>
    </w:p>
    <w:p>
      <w:r>
        <w:t>打造 “省级物流中心-县（市）级配送站-乡镇/社区级配送服务点”三级战略物流配送体系的发</w:t>
      </w:r>
    </w:p>
    <w:p>
      <w:r>
        <w:t xml:space="preserve">展战略。 </w:t>
      </w:r>
    </w:p>
    <w:p>
      <w:r/>
    </w:p>
    <w:p>
      <w:r>
        <w:t xml:space="preserve">(三) 经营计划 </w:t>
      </w:r>
    </w:p>
    <w:p>
      <w:r/>
    </w:p>
    <w:p>
      <w:r>
        <w:t xml:space="preserve">√适用 □不适用  </w:t>
      </w:r>
    </w:p>
    <w:p>
      <w:r/>
    </w:p>
    <w:p>
      <w:r>
        <w:t xml:space="preserve">27 / 159 </w:t>
      </w:r>
    </w:p>
    <w:p>
      <w:r/>
    </w:p>
    <w:p>
      <w:r>
        <w:t xml:space="preserve"> </w:t>
      </w:r>
    </w:p>
    <w:p>
      <w:r>
        <w:t xml:space="preserve"> </w:t>
      </w:r>
    </w:p>
    <w:p>
      <w:r>
        <w:t xml:space="preserve"> </w:t>
      </w:r>
    </w:p>
    <w:p>
      <w:r>
        <w:t xml:space="preserve">2018 年年度报告 </w:t>
      </w:r>
    </w:p>
    <w:p>
      <w:r/>
    </w:p>
    <w:p>
      <w:r>
        <w:t>2019 年，公司倡导“共创、共享、共赢”的经营理念，抢抓机遇，稳步推进各项业务的快速</w:t>
      </w:r>
    </w:p>
    <w:p>
      <w:r>
        <w:t>有序发展，力争实现主营业务收入较 2018 年度增长不低于 10%、扣除非经常性损益后归属于上市</w:t>
      </w:r>
    </w:p>
    <w:p>
      <w:r>
        <w:t>公司股东净利润较 2018 年度增长不低于 5%的经营计划目标，全面实现“双超”的两项指标计划，</w:t>
      </w:r>
    </w:p>
    <w:p>
      <w:r>
        <w:t>并全力推进公司项目建设、新技术开发应用、金融趋动及市场整合战略，以培育新的利润增长点、</w:t>
      </w:r>
    </w:p>
    <w:p>
      <w:r>
        <w:t xml:space="preserve">提升管理效率、提高资金使用效率、提升市场占有率。 </w:t>
      </w:r>
    </w:p>
    <w:p>
      <w:r>
        <w:t xml:space="preserve">1、批发业务经营计划 </w:t>
      </w:r>
    </w:p>
    <w:p>
      <w:r>
        <w:t>公司将重点推进医疗机构业务的开发同时充分盘活医疗机构业务存量资金，通过医疗机构供</w:t>
      </w:r>
    </w:p>
    <w:p>
      <w:r>
        <w:t>应链延伸服务项目将加强、巩固公司与制药厂、医药经营企业、医疗机构、药店、消费者的持续</w:t>
      </w:r>
    </w:p>
    <w:p>
      <w:r>
        <w:t>稳定合作关系，提升上下游客户粘性，实现市场份额的显著提升，加速实现企业由传统单一的配</w:t>
      </w:r>
    </w:p>
    <w:p>
      <w:r>
        <w:t>送商逐步向综合性医药物流服务供应商转变。加强医疗机构业务风险管控，强化应收账款管理，</w:t>
      </w:r>
    </w:p>
    <w:p>
      <w:r>
        <w:t>扩充医疗机构业务团队，通过信息系统整合各区域子公司资源，实现信息数据共享，统筹规划、</w:t>
      </w:r>
    </w:p>
    <w:p>
      <w:r>
        <w:t>相互联动形成规模效益，切实实现服务的统一、规范、高效。同时鼓励子公司与各区域医疗机构</w:t>
      </w:r>
    </w:p>
    <w:p>
      <w:r>
        <w:t>开展合作，推动与区域核心医疗机构开展供应链延伸服务，提升市场份额，稳固区域市场，扩大</w:t>
      </w:r>
    </w:p>
    <w:p>
      <w:r>
        <w:t>医疗机构业务覆盖网络，进一步提升重点品种整体开户率及整体销售额，实现提升公司服务质量</w:t>
      </w:r>
    </w:p>
    <w:p>
      <w:r>
        <w:t>的同时提升客户业务质量；加大分销客户尤其是连锁客户的开发与服务提升，保障商业分销业务</w:t>
      </w:r>
    </w:p>
    <w:p>
      <w:r>
        <w:t xml:space="preserve">的稳定发展；持续推进三级物流体系布局，力争实现新增 3 个省份以上的批发配送服务网络。 </w:t>
      </w:r>
    </w:p>
    <w:p>
      <w:r>
        <w:t xml:space="preserve">2、零售配送业务经营计划 </w:t>
      </w:r>
    </w:p>
    <w:p>
      <w:r>
        <w:t>全力打造电商平台，开发为终端客户服务的各种管理软件和工具，充分利用现代信息技术，</w:t>
      </w:r>
    </w:p>
    <w:p>
      <w:r>
        <w:t>构建“云药店”，实现上游和下游以及最终消费者的有效连接并增强粘性。特别是在各个区域公</w:t>
      </w:r>
    </w:p>
    <w:p>
      <w:r>
        <w:t>司组建线上线下相结合的运营团队，强化核心职责，优化产品结构，提高服务效率，为厂家产品</w:t>
      </w:r>
    </w:p>
    <w:p>
      <w:r>
        <w:t>的推广提供多种解决方案，进而提升公司的产品配送能力和服务能力，力争在 2019 年该业务销售</w:t>
      </w:r>
    </w:p>
    <w:p>
      <w:r>
        <w:t xml:space="preserve">增长率超过 2018 年。 </w:t>
      </w:r>
    </w:p>
    <w:p>
      <w:r>
        <w:t xml:space="preserve">3、非药品销售业务经营计划 </w:t>
      </w:r>
    </w:p>
    <w:p>
      <w:r>
        <w:t>大力引进优质保健品、快消品、特色农产品，进一步优化商品结构，积极推进平台、合伙、</w:t>
      </w:r>
    </w:p>
    <w:p>
      <w:r>
        <w:t xml:space="preserve">共赢战略，实现非药品销售业务的快速增长。 </w:t>
      </w:r>
    </w:p>
    <w:p>
      <w:r>
        <w:t xml:space="preserve">4、加强互联网等新技术应用，提升消费和服务便利性 </w:t>
      </w:r>
    </w:p>
    <w:p>
      <w:r>
        <w:t>在医药电子商务方面，公司积极探索实现互联网与传统行业的融合，确保既能满足流通和销</w:t>
      </w:r>
    </w:p>
    <w:p>
      <w:r>
        <w:t>售环节的安全性、规范性要求又能实现效率提升，提高消费便利性和持续盈利能力。充分利用线</w:t>
      </w:r>
    </w:p>
    <w:p>
      <w:r>
        <w:t>下优势，拓展线上渠道、实施线上与线下一体化营销，此外，公司将在互联网技术应用方面加强</w:t>
      </w:r>
    </w:p>
    <w:p>
      <w:r>
        <w:t>与医疗机构、专业科技公司的合作，推动处方外购、线上诊疗、移动支付、慢病管理等方面的合</w:t>
      </w:r>
    </w:p>
    <w:p>
      <w:r>
        <w:t xml:space="preserve">作，完成信息系统的研发、引进和对接，打造区域内“互联网+健康”产业应用的典型。 </w:t>
      </w:r>
    </w:p>
    <w:p>
      <w:r>
        <w:t xml:space="preserve">5、进一步完善内部控制制度，加强风险控制 </w:t>
      </w:r>
    </w:p>
    <w:p>
      <w:r>
        <w:t>2019 年，公司将进一步完善股东大会、董事会、监事会和管理层的组织架构，明确决策权限，</w:t>
      </w:r>
    </w:p>
    <w:p>
      <w:r>
        <w:t>规范公司运作。同时加强独立董事、监事会对公司的有效监督。进一步完善公司资金管理、对外</w:t>
      </w:r>
    </w:p>
    <w:p>
      <w:r>
        <w:t>投资担保、信息披露、投融资管理等相关制度。根据国家相关政策和法律法规不断完善和更新企</w:t>
      </w:r>
    </w:p>
    <w:p>
      <w:r>
        <w:t>业内部业务管理制度，规范操作程序，建立有效、顺畅的管理流程。此外公司将加强财务风险、</w:t>
      </w:r>
    </w:p>
    <w:p>
      <w:r>
        <w:t>投资风险及其他经营风险的控制，规范项目管理和监督，加强应收账款控制，提高企业抗风险能</w:t>
      </w:r>
    </w:p>
    <w:p>
      <w:r>
        <w:t xml:space="preserve">力，确保公司合规经营。 </w:t>
      </w:r>
    </w:p>
    <w:p>
      <w:r/>
    </w:p>
    <w:p>
      <w:r>
        <w:t xml:space="preserve">(四) 可能面对的风险 </w:t>
      </w:r>
    </w:p>
    <w:p>
      <w:r/>
    </w:p>
    <w:p>
      <w:r>
        <w:t xml:space="preserve">√适用 □不适用  </w:t>
      </w:r>
    </w:p>
    <w:p>
      <w:r/>
    </w:p>
    <w:p>
      <w:r>
        <w:t xml:space="preserve">1、行业政策变化风险 </w:t>
      </w:r>
    </w:p>
    <w:p>
      <w:r>
        <w:t>药品是特殊商品，医药流通行业受市场环境和政策环境导向明显。“十三五”期间，国家颁</w:t>
      </w:r>
    </w:p>
    <w:p>
      <w:r>
        <w:t>布多项政策推动新医改实施，新医改政策体系由于涉及面较广，具体执行需要应对各种复杂情况，</w:t>
      </w:r>
    </w:p>
    <w:p>
      <w:r>
        <w:t>在实施过程中可能会根据实际情况进行调整，存在一定不确定性。“两票制”实施后，医药流通</w:t>
      </w:r>
    </w:p>
    <w:p>
      <w:r>
        <w:t>行业的格局和模式发生改变，加速行业内部竞争，“4+7”药品集中采购对医药流通行业传统的盈</w:t>
      </w:r>
    </w:p>
    <w:p>
      <w:r>
        <w:t>利模式将带来改变，公司属于医药流通行业，经营业务受国家相关政策的影响较大，如果公司未</w:t>
      </w:r>
    </w:p>
    <w:p>
      <w:r>
        <w:t>及时根据政策变化，进行业务模式调整和内部管理提质，有可能给公司经营带来一定风险及不确</w:t>
      </w:r>
    </w:p>
    <w:p>
      <w:r>
        <w:t xml:space="preserve">定性。 </w:t>
      </w:r>
    </w:p>
    <w:p>
      <w:r/>
    </w:p>
    <w:p>
      <w:r>
        <w:t xml:space="preserve">28 / 159 </w:t>
      </w:r>
    </w:p>
    <w:p>
      <w:r/>
    </w:p>
    <w:p>
      <w:r>
        <w:t xml:space="preserve"> </w:t>
      </w:r>
    </w:p>
    <w:p>
      <w:r>
        <w:t xml:space="preserve"> </w:t>
      </w:r>
    </w:p>
    <w:p>
      <w:r>
        <w:t xml:space="preserve">2018 年年度报告 </w:t>
      </w:r>
    </w:p>
    <w:p>
      <w:r/>
    </w:p>
    <w:p>
      <w:r>
        <w:t>应对措施：公司将密切关注国家政策走势，积极应对行业政策变化，加强对新行业准则的理</w:t>
      </w:r>
    </w:p>
    <w:p>
      <w:r>
        <w:t>解把握，适时调整经营策略与品种结构；公司将以市场、政策为导向，质量为主线，发挥公司在</w:t>
      </w:r>
    </w:p>
    <w:p>
      <w:r>
        <w:t>品牌、管理、品种开发、销售网络等方面的优势，重新审视发展定位，准确把握发展方向，统筹</w:t>
      </w:r>
    </w:p>
    <w:p>
      <w:r>
        <w:t xml:space="preserve">各种资源优势，创新经营模式，提升公司竞争力。 </w:t>
      </w:r>
    </w:p>
    <w:p>
      <w:r>
        <w:t xml:space="preserve">2、市场竞争加剧的风险 </w:t>
      </w:r>
    </w:p>
    <w:p>
      <w:r>
        <w:t>随着医药卫生体制改革的不断深入，多项改革措施效果开始显现，“两票制”对流通企业收</w:t>
      </w:r>
    </w:p>
    <w:p>
      <w:r>
        <w:t>入结构的影响仍待消化，“药占比”控制、辅助用药严控等政策下，二次议价、药品集中采购、</w:t>
      </w:r>
    </w:p>
    <w:p>
      <w:r>
        <w:t>动态调价，都在进一步压缩流通企业利润空间。外部严峻的形势必然加速行业内部竞争。当前流</w:t>
      </w:r>
    </w:p>
    <w:p>
      <w:r>
        <w:t>通企业之间在上游品种授权、下游终端资源争夺上已趋于白热化，资金与回款实力成为重要指标，</w:t>
      </w:r>
    </w:p>
    <w:p>
      <w:r>
        <w:t>均会加重流通企业的资金压力。如果公司无法有效维持与上游供货商和下游客户的业务关系，则</w:t>
      </w:r>
    </w:p>
    <w:p>
      <w:r>
        <w:t xml:space="preserve">公司市场份额可能会出现下降，对公司业务、财务状况及经营业绩可能会产生影响。 </w:t>
      </w:r>
    </w:p>
    <w:p>
      <w:r>
        <w:t>应对措施：公司将提高专业服务能力，进一步打造和整合覆盖更为广泛的强大的终端网络，</w:t>
      </w:r>
    </w:p>
    <w:p>
      <w:r>
        <w:t>为上下游客户提供新型增值服务；完善品种结构，利用产品优势，增强下游客户的粘性；开发终</w:t>
      </w:r>
    </w:p>
    <w:p>
      <w:r>
        <w:t>端市场的内生式增长及并购式增长，不断增强整体分销业务能力；做好处方外流市场，完善 DTP</w:t>
      </w:r>
    </w:p>
    <w:p>
      <w:r>
        <w:t xml:space="preserve">药店布局，提升药事服务能力。 </w:t>
      </w:r>
    </w:p>
    <w:p>
      <w:r>
        <w:t xml:space="preserve">3、应收账款与现金流管理风险 </w:t>
      </w:r>
    </w:p>
    <w:p>
      <w:r>
        <w:t>我国医药流通行业医疗机构回款周期普遍较长，占用流通企业的资金量较大。公司的应收账</w:t>
      </w:r>
    </w:p>
    <w:p>
      <w:r>
        <w:t>款主要集中在医疗销售业务，回款周期增长将会增加公司的运营成本，对公司的经营质量构成影</w:t>
      </w:r>
    </w:p>
    <w:p>
      <w:r>
        <w:t>响，若不能对应收账款进行有效管理，将会影响公司的资金周转速度，给公司经营及业务拓展带</w:t>
      </w:r>
    </w:p>
    <w:p>
      <w:r>
        <w:t xml:space="preserve">来一定影响。 </w:t>
      </w:r>
    </w:p>
    <w:p>
      <w:r>
        <w:t>应对措施：公司将加强应收款项管理和库存规模，继续强化应收账款的分析及合理控制超期</w:t>
      </w:r>
    </w:p>
    <w:p>
      <w:r>
        <w:t>欠款额度，督办重点客户的应收款项清收工作；继续加大对经营活动现金流的管控和库存优化调</w:t>
      </w:r>
    </w:p>
    <w:p>
      <w:r>
        <w:t xml:space="preserve">整，提高企业的经营质量，保证经营资金的良性运转。 </w:t>
      </w:r>
    </w:p>
    <w:p>
      <w:r>
        <w:t xml:space="preserve">4、经营成本上升风险 </w:t>
      </w:r>
    </w:p>
    <w:p>
      <w:r>
        <w:t>当前，医药流通行业进入向内部挖潜要效益的时期，降本、控费、增效已成为流通企业必须</w:t>
      </w:r>
    </w:p>
    <w:p>
      <w:r>
        <w:t>面对的重要课题。运营成本的提高，给公司带来经营成本提高的风险；药品流通企业加快销售模</w:t>
      </w:r>
    </w:p>
    <w:p>
      <w:r>
        <w:t>式转型，业务拓展能否达到预期效果存在不确定性，短期内造成开发成本上升风险；物流配送网</w:t>
      </w:r>
    </w:p>
    <w:p>
      <w:r>
        <w:t>络不断向终端推进，物流配送成本逐年上升，经营成本的提高将对医药流通企业盈利增长空间构</w:t>
      </w:r>
    </w:p>
    <w:p>
      <w:r>
        <w:t>成影响，公司为满足客户需求，必须保持合理库存量，随着公司经营规模的扩大，若不能有效地</w:t>
      </w:r>
    </w:p>
    <w:p>
      <w:r>
        <w:t xml:space="preserve">实行库存管理，将可能存在存货跌价或物品损失的风险。 </w:t>
      </w:r>
    </w:p>
    <w:p>
      <w:r>
        <w:t>应对措施：公司将利用现代物流技术提升经营管理效率；与第三方物流企业合作推动医药物</w:t>
      </w:r>
    </w:p>
    <w:p>
      <w:r>
        <w:t>流资源的重新组合，提高医药配送效率；对经营环节进行科学合理的预算控制，优化供应渠道，</w:t>
      </w:r>
    </w:p>
    <w:p>
      <w:r>
        <w:t>降低采购经营成本，缓解各项成本不断加大带来的风险；合理调整布局终端网络分布，通过优化</w:t>
      </w:r>
    </w:p>
    <w:p>
      <w:r>
        <w:t xml:space="preserve">商品结构，降低采购成本，创新经营模式，提升公司盈利能力。 </w:t>
      </w:r>
    </w:p>
    <w:p>
      <w:r/>
    </w:p>
    <w:p>
      <w:r>
        <w:t xml:space="preserve">(五) 其他 </w:t>
      </w:r>
    </w:p>
    <w:p>
      <w:r/>
    </w:p>
    <w:p>
      <w:r>
        <w:t xml:space="preserve">□适用 √不适用  </w:t>
      </w:r>
    </w:p>
    <w:p>
      <w:r/>
    </w:p>
    <w:p>
      <w:r>
        <w:t xml:space="preserve">四、公司因不适用准则规定或国家秘密、商业秘密等特殊原因，未按准则披露的情况和原因说明 </w:t>
      </w:r>
    </w:p>
    <w:p>
      <w:r/>
    </w:p>
    <w:p>
      <w:r>
        <w:t xml:space="preserve">□适用 √不适用  </w:t>
      </w:r>
    </w:p>
    <w:p>
      <w:r/>
    </w:p>
    <w:p>
      <w:r>
        <w:t xml:space="preserve">29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第五节 重要事项 </w:t>
      </w:r>
    </w:p>
    <w:p>
      <w:r/>
    </w:p>
    <w:p>
      <w:r>
        <w:t xml:space="preserve">一、普通股利润分配或资本公积金转增预案 </w:t>
      </w:r>
    </w:p>
    <w:p>
      <w:r>
        <w:t xml:space="preserve">(一) 现金分红政策的制定、执行或调整情况 </w:t>
      </w:r>
    </w:p>
    <w:p>
      <w:r/>
    </w:p>
    <w:p>
      <w:r>
        <w:t xml:space="preserve">√适用   □不适用  </w:t>
      </w:r>
    </w:p>
    <w:p>
      <w:r/>
    </w:p>
    <w:p>
      <w:r>
        <w:t>《公司章程》关于现金分红政策的规定如下：1、现金分红的条件和比例：(1)公司该年度实</w:t>
      </w:r>
    </w:p>
    <w:p>
      <w:r>
        <w:t>现盈利，且该年度末累计的未分配利润为正值；(2)审计机构对公司该年度财务报告出具标准无保</w:t>
      </w:r>
    </w:p>
    <w:p>
      <w:r>
        <w:t>留意见的审计报告；(3)公司现金可满足正常生产经营的需求，且无重大投资计划或重大现金支出</w:t>
      </w:r>
    </w:p>
    <w:p>
      <w:r>
        <w:t>等事项发生（募集资金项目除外）。重大投资计划或重大现金支出是指公司未来十二个月内拟建</w:t>
      </w:r>
    </w:p>
    <w:p>
      <w:r>
        <w:t>设项目、对外投资、收购资产或购买设备的累计支出达到或超过公司最近一期经审计净资产的 30%。</w:t>
      </w:r>
    </w:p>
    <w:p>
      <w:r>
        <w:t>在上述条件同时满足时，公司应采取现金方式分配股利；公司单一年度以现金方式分配的利润不</w:t>
      </w:r>
    </w:p>
    <w:p>
      <w:r>
        <w:t>少于当年实现的可分配利润的 10%。公司最近三年以现金方式累计分配的利润原则上应不少于该</w:t>
      </w:r>
    </w:p>
    <w:p>
      <w:r>
        <w:t xml:space="preserve">三年实现的年均可分配利润的 30%。 </w:t>
      </w:r>
    </w:p>
    <w:p>
      <w:r>
        <w:t>执行情况：2018 年 8 月 28 日召开的公司第八届董事会第二十六次会议和第八届监事会第十</w:t>
      </w:r>
    </w:p>
    <w:p>
      <w:r>
        <w:t>五次会议审议通过，以 2018 年 6 月 30 日的总股本 1,439,662,945 股为基数，向全体股东每 10</w:t>
      </w:r>
    </w:p>
    <w:p>
      <w:r>
        <w:t>股派发现金股利 2.00 元（含税），合计派发现金股利 287,932,589.00 元（含税）。公司资本公</w:t>
      </w:r>
    </w:p>
    <w:p>
      <w:r>
        <w:t>积不转增股本。现金股利的金额占本年度归属于上市公司股东的净利润的 54.44%，于 2018 年 12</w:t>
      </w:r>
    </w:p>
    <w:p>
      <w:r>
        <w:t xml:space="preserve">月 26 日派发完毕。 </w:t>
      </w:r>
    </w:p>
    <w:p>
      <w:r>
        <w:t>经大信会计师事务所(特殊普通合伙)审计，母公司 2018 年实现的净利润 426,585,313.00 元，</w:t>
      </w:r>
    </w:p>
    <w:p>
      <w:r>
        <w:t>母公司本年度实现可分配利润 22,096,769.89 元,公司拟定的 2018 年年度分配预案为：不转增股</w:t>
      </w:r>
    </w:p>
    <w:p>
      <w:r>
        <w:t xml:space="preserve">本，不派发现金股利。此预案将提交公司 2018 年度股东大会审议。 </w:t>
      </w:r>
    </w:p>
    <w:p>
      <w:r/>
    </w:p>
    <w:p>
      <w:r>
        <w:t xml:space="preserve">(二) 公司近三年（含报告期）的普通股股利分配方案或预案、资本公积金转增股本方案或预案 </w:t>
      </w:r>
    </w:p>
    <w:p>
      <w:r>
        <w:t xml:space="preserve">单位：元  币种：人民币 </w:t>
      </w:r>
    </w:p>
    <w:p>
      <w:r>
        <w:t>占合并报表中</w:t>
      </w:r>
    </w:p>
    <w:p>
      <w:r>
        <w:t>归属于上市公</w:t>
      </w:r>
    </w:p>
    <w:p>
      <w:r>
        <w:t>司普通股股东</w:t>
      </w:r>
    </w:p>
    <w:p>
      <w:r>
        <w:t>的净利润的比</w:t>
      </w:r>
    </w:p>
    <w:p>
      <w:r>
        <w:t xml:space="preserve">率(%) </w:t>
      </w:r>
    </w:p>
    <w:p>
      <w:r>
        <w:t xml:space="preserve">54.44 </w:t>
      </w:r>
    </w:p>
    <w:p>
      <w:r/>
    </w:p>
    <w:p>
      <w:r>
        <w:t>分红年度合并报</w:t>
      </w:r>
    </w:p>
    <w:p>
      <w:r>
        <w:t>表中归属于上市</w:t>
      </w:r>
    </w:p>
    <w:p>
      <w:r>
        <w:t>公司普通股股东</w:t>
      </w:r>
    </w:p>
    <w:p>
      <w:r>
        <w:t xml:space="preserve">的净利润 </w:t>
      </w:r>
    </w:p>
    <w:p>
      <w:r/>
    </w:p>
    <w:p>
      <w:r>
        <w:t>现金分红的</w:t>
      </w:r>
    </w:p>
    <w:p>
      <w:r>
        <w:t xml:space="preserve">数额 </w:t>
      </w:r>
    </w:p>
    <w:p>
      <w:r>
        <w:t xml:space="preserve">（含税） </w:t>
      </w:r>
    </w:p>
    <w:p>
      <w:r/>
    </w:p>
    <w:p>
      <w:r>
        <w:t>每 10 股转</w:t>
      </w:r>
    </w:p>
    <w:p>
      <w:r>
        <w:t xml:space="preserve">增数（股）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 xml:space="preserve">2018 年 </w:t>
      </w:r>
    </w:p>
    <w:p>
      <w:r>
        <w:t xml:space="preserve">2017 年 </w:t>
      </w:r>
    </w:p>
    <w:p>
      <w:r>
        <w:t xml:space="preserve">2016 年 </w:t>
      </w:r>
    </w:p>
    <w:p>
      <w:r/>
    </w:p>
    <w:p>
      <w:r>
        <w:t xml:space="preserve">0 </w:t>
      </w:r>
    </w:p>
    <w:p>
      <w:r>
        <w:t xml:space="preserve">0 </w:t>
      </w:r>
    </w:p>
    <w:p>
      <w:r>
        <w:t xml:space="preserve">0 </w:t>
      </w:r>
    </w:p>
    <w:p>
      <w:r/>
    </w:p>
    <w:p>
      <w:r>
        <w:t xml:space="preserve">2 </w:t>
      </w:r>
    </w:p>
    <w:p>
      <w:r>
        <w:t xml:space="preserve">0 </w:t>
      </w:r>
    </w:p>
    <w:p>
      <w:r>
        <w:t xml:space="preserve">0 </w:t>
      </w:r>
    </w:p>
    <w:p>
      <w:r/>
    </w:p>
    <w:p>
      <w:r>
        <w:t xml:space="preserve">0 287,932,589 528,880,081.46 </w:t>
      </w:r>
    </w:p>
    <w:p>
      <w:r>
        <w:t xml:space="preserve">0 </w:t>
      </w:r>
    </w:p>
    <w:p>
      <w:r>
        <w:t xml:space="preserve">0 514,978,299.12 </w:t>
      </w:r>
    </w:p>
    <w:p>
      <w:r>
        <w:t xml:space="preserve">0 </w:t>
      </w:r>
    </w:p>
    <w:p>
      <w:r>
        <w:t xml:space="preserve">0 472,783,670.39 </w:t>
      </w:r>
    </w:p>
    <w:p>
      <w:r/>
    </w:p>
    <w:p>
      <w:r>
        <w:t xml:space="preserve">(三) 以现金方式要约回购股份计入现金分红的情况 </w:t>
      </w:r>
    </w:p>
    <w:p>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p>
    <w:p>
      <w:r>
        <w:t xml:space="preserve">□适用 √不适用  </w:t>
      </w:r>
    </w:p>
    <w:p>
      <w:r/>
    </w:p>
    <w:p>
      <w:r>
        <w:t xml:space="preserve">30 / 159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二、承诺事项履行情况 </w:t>
      </w:r>
    </w:p>
    <w:p>
      <w:r>
        <w:t xml:space="preserve">(一) 公司实际控制人、股东、关联方、收购人以及公司等承诺相关方在报告期内或持续到报告期内的承诺事项 </w:t>
      </w:r>
    </w:p>
    <w:p>
      <w:r/>
    </w:p>
    <w:p>
      <w:r>
        <w:t xml:space="preserve">√适用 □不适用  </w:t>
      </w:r>
    </w:p>
    <w:p>
      <w:r/>
    </w:p>
    <w:p>
      <w:r>
        <w:t>承诺</w:t>
      </w:r>
    </w:p>
    <w:p>
      <w:r>
        <w:t xml:space="preserve">背景 </w:t>
      </w:r>
    </w:p>
    <w:p>
      <w:r/>
    </w:p>
    <w:p>
      <w:r>
        <w:t xml:space="preserve">承诺 </w:t>
      </w:r>
    </w:p>
    <w:p>
      <w:r>
        <w:t xml:space="preserve">类型 </w:t>
      </w:r>
    </w:p>
    <w:p>
      <w:r/>
    </w:p>
    <w:p>
      <w:r>
        <w:t xml:space="preserve">承诺方 </w:t>
      </w:r>
    </w:p>
    <w:p>
      <w:r/>
    </w:p>
    <w:p>
      <w:r>
        <w:t xml:space="preserve">承诺 </w:t>
      </w:r>
    </w:p>
    <w:p>
      <w:r>
        <w:t xml:space="preserve">内容 </w:t>
      </w:r>
    </w:p>
    <w:p>
      <w:r/>
    </w:p>
    <w:p>
      <w:r>
        <w:t xml:space="preserve">承诺时间及期限 </w:t>
      </w:r>
    </w:p>
    <w:p>
      <w:r/>
    </w:p>
    <w:p>
      <w:r>
        <w:t>是</w:t>
      </w:r>
    </w:p>
    <w:p>
      <w:r>
        <w:t>否</w:t>
      </w:r>
    </w:p>
    <w:p>
      <w:r>
        <w:t>有</w:t>
      </w:r>
    </w:p>
    <w:p>
      <w:r>
        <w:t>履</w:t>
      </w:r>
    </w:p>
    <w:p>
      <w:r>
        <w:t>行</w:t>
      </w:r>
    </w:p>
    <w:p>
      <w:r>
        <w:t>期</w:t>
      </w:r>
    </w:p>
    <w:p>
      <w:r>
        <w:t xml:space="preserve">限 </w:t>
      </w:r>
    </w:p>
    <w:p>
      <w:r/>
    </w:p>
    <w:p>
      <w:r>
        <w:t>是</w:t>
      </w:r>
    </w:p>
    <w:p>
      <w:r>
        <w:t>否</w:t>
      </w:r>
    </w:p>
    <w:p>
      <w:r>
        <w:t>及</w:t>
      </w:r>
    </w:p>
    <w:p>
      <w:r>
        <w:t>时</w:t>
      </w:r>
    </w:p>
    <w:p>
      <w:r>
        <w:t>严</w:t>
      </w:r>
    </w:p>
    <w:p>
      <w:r>
        <w:t>格</w:t>
      </w:r>
    </w:p>
    <w:p>
      <w:r>
        <w:t>履</w:t>
      </w:r>
    </w:p>
    <w:p>
      <w:r>
        <w:t xml:space="preserve">行 </w:t>
      </w:r>
    </w:p>
    <w:p>
      <w:r/>
    </w:p>
    <w:p>
      <w:r>
        <w:t>如未</w:t>
      </w:r>
    </w:p>
    <w:p>
      <w:r>
        <w:t>能及</w:t>
      </w:r>
    </w:p>
    <w:p>
      <w:r>
        <w:t>时履</w:t>
      </w:r>
    </w:p>
    <w:p>
      <w:r>
        <w:t>行应</w:t>
      </w:r>
    </w:p>
    <w:p>
      <w:r>
        <w:t>说明</w:t>
      </w:r>
    </w:p>
    <w:p>
      <w:r>
        <w:t>未完</w:t>
      </w:r>
    </w:p>
    <w:p>
      <w:r>
        <w:t>成履</w:t>
      </w:r>
    </w:p>
    <w:p>
      <w:r>
        <w:t>行的</w:t>
      </w:r>
    </w:p>
    <w:p>
      <w:r>
        <w:t>具体</w:t>
      </w:r>
    </w:p>
    <w:p>
      <w:r>
        <w:t xml:space="preserve">原因 </w:t>
      </w:r>
    </w:p>
    <w:p>
      <w:r>
        <w:t xml:space="preserve">是 是  </w:t>
      </w:r>
    </w:p>
    <w:p>
      <w:r/>
    </w:p>
    <w:p>
      <w:r>
        <w:t>如未</w:t>
      </w:r>
    </w:p>
    <w:p>
      <w:r>
        <w:t>能及</w:t>
      </w:r>
    </w:p>
    <w:p>
      <w:r>
        <w:t>时履</w:t>
      </w:r>
    </w:p>
    <w:p>
      <w:r>
        <w:t>行应</w:t>
      </w:r>
    </w:p>
    <w:p>
      <w:r>
        <w:t>说明</w:t>
      </w:r>
    </w:p>
    <w:p>
      <w:r>
        <w:t>下一</w:t>
      </w:r>
    </w:p>
    <w:p>
      <w:r>
        <w:t>步计</w:t>
      </w:r>
    </w:p>
    <w:p>
      <w:r>
        <w:t xml:space="preserve">划 </w:t>
      </w:r>
    </w:p>
    <w:p>
      <w:r/>
    </w:p>
    <w:p>
      <w:r>
        <w:t>股份</w:t>
      </w:r>
    </w:p>
    <w:p>
      <w:r>
        <w:t xml:space="preserve">限售 </w:t>
      </w:r>
    </w:p>
    <w:p>
      <w:r/>
    </w:p>
    <w:p>
      <w:r>
        <w:t>湖北同济</w:t>
      </w:r>
    </w:p>
    <w:p>
      <w:r>
        <w:t>堂投资控</w:t>
      </w:r>
    </w:p>
    <w:p>
      <w:r>
        <w:t>股有限公</w:t>
      </w:r>
    </w:p>
    <w:p>
      <w:r>
        <w:t xml:space="preserve">司 </w:t>
      </w:r>
    </w:p>
    <w:p>
      <w:r/>
    </w:p>
    <w:p>
      <w:r>
        <w:t>股份</w:t>
      </w:r>
    </w:p>
    <w:p>
      <w:r>
        <w:t xml:space="preserve">限售 </w:t>
      </w:r>
    </w:p>
    <w:p>
      <w:r/>
    </w:p>
    <w:p>
      <w:r>
        <w:t>卓健投</w:t>
      </w:r>
    </w:p>
    <w:p>
      <w:r>
        <w:t>资、倍递</w:t>
      </w:r>
    </w:p>
    <w:p>
      <w:r>
        <w:t>投资、东</w:t>
      </w:r>
    </w:p>
    <w:p>
      <w:r>
        <w:t>方国润、</w:t>
      </w:r>
    </w:p>
    <w:p>
      <w:r>
        <w:t>汇融金</w:t>
      </w:r>
    </w:p>
    <w:p>
      <w:r>
        <w:t>控、汇垠</w:t>
      </w:r>
    </w:p>
    <w:p>
      <w:r/>
    </w:p>
    <w:p>
      <w:r>
        <w:t>与重</w:t>
      </w:r>
    </w:p>
    <w:p>
      <w:r>
        <w:t>大资</w:t>
      </w:r>
    </w:p>
    <w:p>
      <w:r>
        <w:t>产重</w:t>
      </w:r>
    </w:p>
    <w:p>
      <w:r>
        <w:t>组相</w:t>
      </w:r>
    </w:p>
    <w:p>
      <w:r>
        <w:t>关的</w:t>
      </w:r>
    </w:p>
    <w:p>
      <w:r>
        <w:t xml:space="preserve">承诺 </w:t>
      </w:r>
    </w:p>
    <w:p>
      <w:r/>
    </w:p>
    <w:p>
      <w:r>
        <w:t>与重</w:t>
      </w:r>
    </w:p>
    <w:p>
      <w:r>
        <w:t>大资</w:t>
      </w:r>
    </w:p>
    <w:p>
      <w:r>
        <w:t>产重</w:t>
      </w:r>
    </w:p>
    <w:p>
      <w:r>
        <w:t>组相</w:t>
      </w:r>
    </w:p>
    <w:p>
      <w:r>
        <w:t>关的</w:t>
      </w:r>
    </w:p>
    <w:p>
      <w:r>
        <w:t xml:space="preserve">承诺 </w:t>
      </w:r>
    </w:p>
    <w:p>
      <w:r/>
    </w:p>
    <w:p>
      <w:r>
        <w:t>1、本公司通过本次发行股份购买资产所获得的同济堂的新增股份，自该等新</w:t>
      </w:r>
    </w:p>
    <w:p>
      <w:r>
        <w:t>增股份上市之日起至 36 个月届满之日或本公司业绩补偿义务履行完毕之日前</w:t>
      </w:r>
    </w:p>
    <w:p>
      <w:r>
        <w:t>（以较晚者为准）将不以任何方式进行转让，包括但不限于通过证券市场公</w:t>
      </w:r>
    </w:p>
    <w:p>
      <w:r>
        <w:t>开转让或通过协议方式转让，也不委托他人管理本公司持有的同济堂股份。2、</w:t>
      </w:r>
    </w:p>
    <w:p>
      <w:r>
        <w:t>本次交易完成后 6 个月内如上市公司股票连续 20 个交易日的收盘价低于发行</w:t>
      </w:r>
    </w:p>
    <w:p>
      <w:r>
        <w:t>价，或者交易完成后 6 个月期末收盘价低于发行价的，本公司持有上市公司</w:t>
      </w:r>
    </w:p>
    <w:p>
      <w:r>
        <w:t>股票的锁定期自动延长至少 6 个月。3、如本次交易因涉嫌所提供或披露的信</w:t>
      </w:r>
    </w:p>
    <w:p>
      <w:r>
        <w:t>息存在虚假记载、误导性陈述或者重大遗漏，被司法机关立案侦查或者被中</w:t>
      </w:r>
    </w:p>
    <w:p>
      <w:r>
        <w:t>国证监会立案调查的，在案件调查结论明确以前，不转让其在该上市公司拥</w:t>
      </w:r>
    </w:p>
    <w:p>
      <w:r>
        <w:t>有权益的股份。4、在股份锁定期内，由于同济堂送红股、转增股本等原因而</w:t>
      </w:r>
    </w:p>
    <w:p>
      <w:r>
        <w:t xml:space="preserve">增加的股份数量，亦应遵守上述承诺。  </w:t>
      </w:r>
    </w:p>
    <w:p>
      <w:r>
        <w:t>1、本公司/本合伙企业通过本次发行股份购买资产/募集配套资金所获得的上</w:t>
      </w:r>
    </w:p>
    <w:p>
      <w:r>
        <w:t>市公司的新增股份，自该等新增股份上市之日起 36 个月将不以任何方式进行</w:t>
      </w:r>
    </w:p>
    <w:p>
      <w:r>
        <w:t>转让，包括但不限于通过证券市场公开转让或通过协议方式转让，也不委托</w:t>
      </w:r>
    </w:p>
    <w:p>
      <w:r>
        <w:t xml:space="preserve">他人管理本公司持有的啤酒花股份； </w:t>
      </w:r>
    </w:p>
    <w:p>
      <w:r>
        <w:t>2、在股份锁定期内，由于上市公司送红股、转增股本等原因而增加的股份数</w:t>
      </w:r>
    </w:p>
    <w:p>
      <w:r>
        <w:t xml:space="preserve">量，亦应遵守上述承诺。 </w:t>
      </w:r>
    </w:p>
    <w:p>
      <w:r/>
    </w:p>
    <w:p>
      <w:r>
        <w:t xml:space="preserve">31 / 159 </w:t>
      </w:r>
    </w:p>
    <w:p>
      <w:r/>
    </w:p>
    <w:p>
      <w:r>
        <w:t>承诺时间：2015 年 8</w:t>
      </w:r>
    </w:p>
    <w:p>
      <w:r>
        <w:t xml:space="preserve">月 4 日 </w:t>
      </w:r>
    </w:p>
    <w:p>
      <w:r>
        <w:t>承诺期限：自该新增</w:t>
      </w:r>
    </w:p>
    <w:p>
      <w:r>
        <w:t>股份上市之日起至</w:t>
      </w:r>
    </w:p>
    <w:p>
      <w:r>
        <w:t>36 个月届满之日或</w:t>
      </w:r>
    </w:p>
    <w:p>
      <w:r>
        <w:t>本公司业绩补偿义务</w:t>
      </w:r>
    </w:p>
    <w:p>
      <w:r>
        <w:t>履行完毕之前（以较</w:t>
      </w:r>
    </w:p>
    <w:p>
      <w:r>
        <w:t xml:space="preserve">晚者为准）  </w:t>
      </w:r>
    </w:p>
    <w:p>
      <w:r/>
    </w:p>
    <w:p>
      <w:r>
        <w:t xml:space="preserve">是 是  </w:t>
      </w:r>
    </w:p>
    <w:p>
      <w:r/>
    </w:p>
    <w:p>
      <w:r>
        <w:t>承诺时间：2015 年 8</w:t>
      </w:r>
    </w:p>
    <w:p>
      <w:r>
        <w:t xml:space="preserve">月 4 日 </w:t>
      </w:r>
    </w:p>
    <w:p>
      <w:r>
        <w:t>承诺期限：自该新增</w:t>
      </w:r>
    </w:p>
    <w:p>
      <w:r>
        <w:t>股份上市之日起至</w:t>
      </w:r>
    </w:p>
    <w:p>
      <w:r>
        <w:t xml:space="preserve">36 个月届满之日 </w:t>
      </w:r>
    </w:p>
    <w:p>
      <w:r/>
    </w:p>
    <w:p>
      <w:r>
        <w:t xml:space="preserve"> </w:t>
      </w:r>
    </w:p>
    <w:p>
      <w:r>
        <w:t xml:space="preserve"> </w:t>
      </w:r>
    </w:p>
    <w:p>
      <w:r>
        <w:t xml:space="preserve"> </w:t>
      </w:r>
    </w:p>
    <w:p>
      <w:r>
        <w:t xml:space="preserve"> </w:t>
      </w:r>
    </w:p>
    <w:p>
      <w:r>
        <w:t xml:space="preserve"> </w:t>
      </w:r>
    </w:p>
    <w:p>
      <w:r>
        <w:t xml:space="preserve">2018 年年度报告 </w:t>
      </w:r>
    </w:p>
    <w:p>
      <w:r/>
    </w:p>
    <w:p>
      <w:r>
        <w:t>健康、泰</w:t>
      </w:r>
    </w:p>
    <w:p>
      <w:r>
        <w:t>顺和、汇</w:t>
      </w:r>
    </w:p>
    <w:p>
      <w:r>
        <w:t>金助友、</w:t>
      </w:r>
    </w:p>
    <w:p>
      <w:r>
        <w:t>金鸿沣、</w:t>
      </w:r>
    </w:p>
    <w:p>
      <w:r>
        <w:t>和邦正知</w:t>
      </w:r>
    </w:p>
    <w:p>
      <w:r>
        <w:t>行、建信</w:t>
      </w:r>
    </w:p>
    <w:p>
      <w:r>
        <w:t>天然、中</w:t>
      </w:r>
    </w:p>
    <w:p>
      <w:r>
        <w:t>恒信达、</w:t>
      </w:r>
    </w:p>
    <w:p>
      <w:r>
        <w:t xml:space="preserve">峻谷海盈 </w:t>
      </w:r>
    </w:p>
    <w:p>
      <w:r>
        <w:t>湖北同济</w:t>
      </w:r>
    </w:p>
    <w:p>
      <w:r>
        <w:t>堂投资控</w:t>
      </w:r>
    </w:p>
    <w:p>
      <w:r>
        <w:t>股有限公</w:t>
      </w:r>
    </w:p>
    <w:p>
      <w:r>
        <w:t xml:space="preserve">司  </w:t>
      </w:r>
    </w:p>
    <w:p>
      <w:r/>
    </w:p>
    <w:p>
      <w:r>
        <w:t>湖北同济</w:t>
      </w:r>
    </w:p>
    <w:p>
      <w:r>
        <w:t>堂投资控</w:t>
      </w:r>
    </w:p>
    <w:p>
      <w:r>
        <w:t>股有限公</w:t>
      </w:r>
    </w:p>
    <w:p>
      <w:r>
        <w:t>司及实际</w:t>
      </w:r>
    </w:p>
    <w:p>
      <w:r>
        <w:t>控制人张</w:t>
      </w:r>
    </w:p>
    <w:p>
      <w:r>
        <w:t>美华、李</w:t>
      </w:r>
    </w:p>
    <w:p>
      <w:r>
        <w:t xml:space="preserve">青  </w:t>
      </w:r>
    </w:p>
    <w:p>
      <w:r/>
    </w:p>
    <w:p>
      <w:r>
        <w:t>盈利</w:t>
      </w:r>
    </w:p>
    <w:p>
      <w:r>
        <w:t>预测</w:t>
      </w:r>
    </w:p>
    <w:p>
      <w:r>
        <w:t>及补</w:t>
      </w:r>
    </w:p>
    <w:p>
      <w:r>
        <w:t xml:space="preserve">偿 </w:t>
      </w:r>
    </w:p>
    <w:p>
      <w:r/>
    </w:p>
    <w:p>
      <w:r>
        <w:t>解决</w:t>
      </w:r>
    </w:p>
    <w:p>
      <w:r>
        <w:t>关联</w:t>
      </w:r>
    </w:p>
    <w:p>
      <w:r>
        <w:t xml:space="preserve">交易 </w:t>
      </w:r>
    </w:p>
    <w:p>
      <w:r/>
    </w:p>
    <w:p>
      <w:r>
        <w:t>与重</w:t>
      </w:r>
    </w:p>
    <w:p>
      <w:r>
        <w:t>大资</w:t>
      </w:r>
    </w:p>
    <w:p>
      <w:r>
        <w:t>产重</w:t>
      </w:r>
    </w:p>
    <w:p>
      <w:r>
        <w:t>组相</w:t>
      </w:r>
    </w:p>
    <w:p>
      <w:r>
        <w:t>关的</w:t>
      </w:r>
    </w:p>
    <w:p>
      <w:r>
        <w:t xml:space="preserve">承诺 </w:t>
      </w:r>
    </w:p>
    <w:p>
      <w:r/>
    </w:p>
    <w:p>
      <w:r>
        <w:t>与重</w:t>
      </w:r>
    </w:p>
    <w:p>
      <w:r>
        <w:t>大资</w:t>
      </w:r>
    </w:p>
    <w:p>
      <w:r>
        <w:t>产重</w:t>
      </w:r>
    </w:p>
    <w:p>
      <w:r>
        <w:t>组相</w:t>
      </w:r>
    </w:p>
    <w:p>
      <w:r>
        <w:t>关的</w:t>
      </w:r>
    </w:p>
    <w:p>
      <w:r>
        <w:t xml:space="preserve">承诺 </w:t>
      </w:r>
    </w:p>
    <w:p>
      <w:r/>
    </w:p>
    <w:p>
      <w:r>
        <w:t>解决</w:t>
      </w:r>
    </w:p>
    <w:p>
      <w:r>
        <w:t>同业</w:t>
      </w:r>
    </w:p>
    <w:p>
      <w:r>
        <w:t xml:space="preserve">竞争 </w:t>
      </w:r>
    </w:p>
    <w:p>
      <w:r/>
    </w:p>
    <w:p>
      <w:r>
        <w:t>湖北同济</w:t>
      </w:r>
    </w:p>
    <w:p>
      <w:r>
        <w:t>堂投资控</w:t>
      </w:r>
    </w:p>
    <w:p>
      <w:r>
        <w:t>股有限公</w:t>
      </w:r>
    </w:p>
    <w:p>
      <w:r>
        <w:t>司及实际</w:t>
      </w:r>
    </w:p>
    <w:p>
      <w:r>
        <w:t>控制人张</w:t>
      </w:r>
    </w:p>
    <w:p>
      <w:r/>
    </w:p>
    <w:p>
      <w:r>
        <w:t>承诺：同济堂医药 2016 年度、2017 年度、2018 年度实现的归属于上市公司</w:t>
      </w:r>
    </w:p>
    <w:p>
      <w:r>
        <w:t xml:space="preserve">股东的扣除非经常性损益的净利润不低于 4.6 亿元、5.29 亿元、5.61 亿元。  </w:t>
      </w:r>
    </w:p>
    <w:p>
      <w:r/>
    </w:p>
    <w:p>
      <w:r>
        <w:t>1、本次重组前，本公司/本人及本公司/本人控制的企业（如有）与拟购买资</w:t>
      </w:r>
    </w:p>
    <w:p>
      <w:r>
        <w:t>产同济堂医药有限公司之间的交易（如有）定价公允、合理，决策程序合法、</w:t>
      </w:r>
    </w:p>
    <w:p>
      <w:r>
        <w:t>有效，不存在显失公平的关联交易；2、在本次重组完成后，本公司/本人及</w:t>
      </w:r>
    </w:p>
    <w:p>
      <w:r>
        <w:t>本公司/本人控制的企业将尽可能避免和减少与上市公司的关联交易，对于无</w:t>
      </w:r>
    </w:p>
    <w:p>
      <w:r>
        <w:t>法避免或有合理理由存在的关联交易，本公司/本人及本公司/本人控制的企</w:t>
      </w:r>
    </w:p>
    <w:p>
      <w:r>
        <w:t>业将与上市公司依法签订协议，履行合法程序，并将按照有关法律、法规、</w:t>
      </w:r>
    </w:p>
    <w:p>
      <w:r>
        <w:t>其他规范性文件以及上市公司章程等的规定，依法履行相关内部决策批准程</w:t>
      </w:r>
    </w:p>
    <w:p>
      <w:r>
        <w:t>序并及时履行信息披露义务，保证关联交易定价公允、合理，交易条件公平，</w:t>
      </w:r>
    </w:p>
    <w:p>
      <w:r>
        <w:t>保证不利用关联交易非法转移上市公司的资金、利润，亦不利用该类交易从</w:t>
      </w:r>
    </w:p>
    <w:p>
      <w:r>
        <w:t>事任何损害上市公司及其他股东合法权益的行为；3、本公司/本人违反上述</w:t>
      </w:r>
    </w:p>
    <w:p>
      <w:r>
        <w:t xml:space="preserve">承诺给上市公司造成损失的，本公司/本人将赔偿上市公司由此遭受的损失。  </w:t>
      </w:r>
    </w:p>
    <w:p>
      <w:r>
        <w:t>1、本公司/本人及本公司/本人控制的其他企业（如有）目前不存在经营与本</w:t>
      </w:r>
    </w:p>
    <w:p>
      <w:r>
        <w:t>次重组拟购买资产同济堂医药有限公司及其下属子公司相同业务的情形，双</w:t>
      </w:r>
    </w:p>
    <w:p>
      <w:r>
        <w:t>方之间不存在潜在同业竞争；2、本次重组完成后，本公司/本人及本公司/本</w:t>
      </w:r>
    </w:p>
    <w:p>
      <w:r>
        <w:t>人控制的其他企业不会直接或间接从事任何与上市公司及其下属公司主要经</w:t>
      </w:r>
    </w:p>
    <w:p>
      <w:r>
        <w:t>营业务构成同业竞争或潜在同业竞争关系的生产与经营，亦不会投资或新设</w:t>
      </w:r>
    </w:p>
    <w:p>
      <w:r/>
    </w:p>
    <w:p>
      <w:r>
        <w:t xml:space="preserve">32 / 159 </w:t>
      </w:r>
    </w:p>
    <w:p>
      <w:r/>
    </w:p>
    <w:p>
      <w:r>
        <w:t xml:space="preserve">是 是  </w:t>
      </w:r>
    </w:p>
    <w:p>
      <w:r/>
    </w:p>
    <w:p>
      <w:r>
        <w:t xml:space="preserve">是 是  </w:t>
      </w:r>
    </w:p>
    <w:p>
      <w:r/>
    </w:p>
    <w:p>
      <w:r>
        <w:t>承诺时间：2015 年 8</w:t>
      </w:r>
    </w:p>
    <w:p>
      <w:r>
        <w:t xml:space="preserve">月 4 日 </w:t>
      </w:r>
    </w:p>
    <w:p>
      <w:r>
        <w:t>承诺期限：本次重大</w:t>
      </w:r>
    </w:p>
    <w:p>
      <w:r>
        <w:t>资产重组之发行新股</w:t>
      </w:r>
    </w:p>
    <w:p>
      <w:r>
        <w:t>购买资产交易实施完</w:t>
      </w:r>
    </w:p>
    <w:p>
      <w:r>
        <w:t>毕后的三年（含完成</w:t>
      </w:r>
    </w:p>
    <w:p>
      <w:r>
        <w:t xml:space="preserve">当年）  </w:t>
      </w:r>
    </w:p>
    <w:p>
      <w:r>
        <w:t>承诺时间：2015 年 8</w:t>
      </w:r>
    </w:p>
    <w:p>
      <w:r>
        <w:t xml:space="preserve">月 4 日 </w:t>
      </w:r>
    </w:p>
    <w:p>
      <w:r>
        <w:t>承诺期限：本公司/</w:t>
      </w:r>
    </w:p>
    <w:p>
      <w:r>
        <w:t>本人作为上市公司控</w:t>
      </w:r>
    </w:p>
    <w:p>
      <w:r>
        <w:t>股股东/实际控制人</w:t>
      </w:r>
    </w:p>
    <w:p>
      <w:r>
        <w:t xml:space="preserve">期间  </w:t>
      </w:r>
    </w:p>
    <w:p>
      <w:r/>
    </w:p>
    <w:p>
      <w:r>
        <w:t xml:space="preserve">是 是  </w:t>
      </w:r>
    </w:p>
    <w:p>
      <w:r/>
    </w:p>
    <w:p>
      <w:r>
        <w:t>承诺时间：2015 年 8</w:t>
      </w:r>
    </w:p>
    <w:p>
      <w:r>
        <w:t xml:space="preserve">月 4 日 </w:t>
      </w:r>
    </w:p>
    <w:p>
      <w:r>
        <w:t>承诺期限：本公司/</w:t>
      </w:r>
    </w:p>
    <w:p>
      <w:r>
        <w:t>本人作为上市公司控</w:t>
      </w:r>
    </w:p>
    <w:p>
      <w:r>
        <w:t>股股东/实际控制人</w:t>
      </w:r>
    </w:p>
    <w:p>
      <w:r/>
    </w:p>
    <w:p>
      <w:r>
        <w:t xml:space="preserve"> </w:t>
      </w:r>
    </w:p>
    <w:p>
      <w:r>
        <w:t xml:space="preserve"> </w:t>
      </w:r>
    </w:p>
    <w:p>
      <w:r>
        <w:t xml:space="preserve"> </w:t>
      </w:r>
    </w:p>
    <w:p>
      <w:r>
        <w:t xml:space="preserve"> </w:t>
      </w:r>
    </w:p>
    <w:p>
      <w:r>
        <w:t xml:space="preserve">2018 年年度报告 </w:t>
      </w:r>
    </w:p>
    <w:p>
      <w:r/>
    </w:p>
    <w:p>
      <w:r>
        <w:t>美华、李</w:t>
      </w:r>
    </w:p>
    <w:p>
      <w:r>
        <w:t xml:space="preserve">青  </w:t>
      </w:r>
    </w:p>
    <w:p>
      <w:r/>
    </w:p>
    <w:p>
      <w:r>
        <w:t>任何与上市公司及其下属公司主要经营业务构成同业竞争或潜在同业竞争关</w:t>
      </w:r>
    </w:p>
    <w:p>
      <w:r>
        <w:t>系的其他企业；3、如本公司/本人或本公司/本人控制的其他企业获得的商业</w:t>
      </w:r>
    </w:p>
    <w:p>
      <w:r>
        <w:t>机会与上市公司及其下属公司主营业务发生同业竞争或可能发生同业竞争</w:t>
      </w:r>
    </w:p>
    <w:p>
      <w:r>
        <w:t>的，本公司/本人将立即通知上市公司，并尽力将该商业机会给予上市公司，</w:t>
      </w:r>
    </w:p>
    <w:p>
      <w:r>
        <w:t>以避免与上市公司及下属公司形成同业竞争或潜在同业竞争，以确保上市公</w:t>
      </w:r>
    </w:p>
    <w:p>
      <w:r>
        <w:t>司及上市公司其他股东利益不受损害；4、本公司/本人违反上述承诺给上市</w:t>
      </w:r>
    </w:p>
    <w:p>
      <w:r>
        <w:t>公司造成损失的，本公司/本人将赔偿上市公司由此遭受的损失；5、上述承</w:t>
      </w:r>
    </w:p>
    <w:p>
      <w:r>
        <w:t xml:space="preserve">诺在本公司/本人作为上市公司控股股东/实际控制人期间持续有效。  </w:t>
      </w:r>
    </w:p>
    <w:p>
      <w:r/>
    </w:p>
    <w:p>
      <w:r>
        <w:t xml:space="preserve">期间  </w:t>
      </w:r>
    </w:p>
    <w:p>
      <w:r/>
    </w:p>
    <w:p>
      <w:r>
        <w:t xml:space="preserve">33 / 159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p>
    <w:p>
      <w:r>
        <w:t xml:space="preserve">√适用□不适用  </w:t>
      </w:r>
    </w:p>
    <w:p>
      <w:r/>
    </w:p>
    <w:p>
      <w:r>
        <w:t>同济堂医药 2018 年度实现的归属于上市公司股东的扣除非经常性损益的净利润为 5.64 亿元，完</w:t>
      </w:r>
    </w:p>
    <w:p>
      <w:r>
        <w:t>成业绩承诺，完成率为 100.60%。至此，同济堂控股所承诺的同济堂医药 2016 年度、2017 年度、</w:t>
      </w:r>
    </w:p>
    <w:p>
      <w:r>
        <w:t xml:space="preserve">2018 年度实现的归属于上市公司股东的扣除非经常性损益的净利润均已完成。 </w:t>
      </w:r>
    </w:p>
    <w:p>
      <w:r/>
    </w:p>
    <w:p>
      <w:r>
        <w:t xml:space="preserve">三、报告期内资金被占用情况及清欠进展情况 </w:t>
      </w:r>
    </w:p>
    <w:p>
      <w:r/>
    </w:p>
    <w:p>
      <w:r>
        <w:t xml:space="preserve">□适用 √不适用  </w:t>
      </w:r>
    </w:p>
    <w:p>
      <w:r/>
    </w:p>
    <w:p>
      <w:r>
        <w:t xml:space="preserve">四、公司对会计师事务所“非标准意见审计报告”的说明 </w:t>
      </w:r>
    </w:p>
    <w:p>
      <w:r/>
    </w:p>
    <w:p>
      <w:r>
        <w:t xml:space="preserve">□适用 √不适用  </w:t>
      </w:r>
    </w:p>
    <w:p>
      <w:r/>
    </w:p>
    <w:p>
      <w:r>
        <w:t xml:space="preserve">五、公司对会计政策、会计估计变更或重大会计差错更正原因和影响的分析说明 </w:t>
      </w:r>
    </w:p>
    <w:p>
      <w:r>
        <w:t xml:space="preserve">（一） 公司对会计政策、会计估计变更原因及影响的分析说明 </w:t>
      </w:r>
    </w:p>
    <w:p>
      <w:r/>
    </w:p>
    <w:p>
      <w:r>
        <w:t xml:space="preserve">√适用 □不适用  </w:t>
      </w:r>
    </w:p>
    <w:p>
      <w:r/>
    </w:p>
    <w:p>
      <w:r>
        <w:t>财政部于 2018 年 6 月 15 日发布了《财政部关于修订印发 2018 年度一般企业财务报表格式的</w:t>
      </w:r>
    </w:p>
    <w:p>
      <w:r>
        <w:t>通知》（财会〔2018〕15 号），执行企业会计准则的企业应按照企业会计准则和该通知要求编制</w:t>
      </w:r>
    </w:p>
    <w:p>
      <w:r>
        <w:t xml:space="preserve">2018 年度及以后期间的财务报表。 </w:t>
      </w:r>
    </w:p>
    <w:p>
      <w:r>
        <w:t xml:space="preserve">本公司执行财会〔2018〕15 号的主要影响如下： </w:t>
      </w:r>
    </w:p>
    <w:p>
      <w:r/>
    </w:p>
    <w:p>
      <w:r>
        <w:t>会计政策变更内容和原</w:t>
      </w:r>
    </w:p>
    <w:p>
      <w:r>
        <w:t xml:space="preserve">因 </w:t>
      </w:r>
    </w:p>
    <w:p>
      <w:r/>
    </w:p>
    <w:p>
      <w:r>
        <w:t>受影响的报表项目</w:t>
      </w:r>
    </w:p>
    <w:p>
      <w:r>
        <w:t xml:space="preserve">名称 </w:t>
      </w:r>
    </w:p>
    <w:p>
      <w:r/>
    </w:p>
    <w:p>
      <w:r>
        <w:t>本期受影响的报表</w:t>
      </w:r>
    </w:p>
    <w:p>
      <w:r>
        <w:t xml:space="preserve">项目金额 </w:t>
      </w:r>
    </w:p>
    <w:p>
      <w:r/>
    </w:p>
    <w:p>
      <w:r>
        <w:t xml:space="preserve">上期重述金额 </w:t>
      </w:r>
    </w:p>
    <w:p>
      <w:r/>
    </w:p>
    <w:p>
      <w:r>
        <w:t>1.应收票据和应收账款</w:t>
      </w:r>
    </w:p>
    <w:p>
      <w:r>
        <w:t xml:space="preserve">合并列示 </w:t>
      </w:r>
    </w:p>
    <w:p>
      <w:r/>
    </w:p>
    <w:p>
      <w:r>
        <w:t>应收票据及应收账</w:t>
      </w:r>
    </w:p>
    <w:p>
      <w:r>
        <w:t xml:space="preserve">款 </w:t>
      </w:r>
    </w:p>
    <w:p>
      <w:r/>
    </w:p>
    <w:p>
      <w:r>
        <w:t>3,635,340,067.81</w:t>
      </w:r>
    </w:p>
    <w:p>
      <w:r>
        <w:t xml:space="preserve">元 </w:t>
      </w:r>
    </w:p>
    <w:p>
      <w:r/>
    </w:p>
    <w:p>
      <w:r>
        <w:t>2,408,052,356.34</w:t>
      </w:r>
    </w:p>
    <w:p>
      <w:r>
        <w:t xml:space="preserve">元 </w:t>
      </w:r>
    </w:p>
    <w:p>
      <w:r/>
    </w:p>
    <w:p>
      <w:r>
        <w:t>2.应收利息、应收股利并</w:t>
      </w:r>
    </w:p>
    <w:p>
      <w:r>
        <w:t xml:space="preserve">其他应收款项目列示 </w:t>
      </w:r>
    </w:p>
    <w:p>
      <w:r/>
    </w:p>
    <w:p>
      <w:r>
        <w:t xml:space="preserve">其他应收款 </w:t>
      </w:r>
    </w:p>
    <w:p>
      <w:r/>
    </w:p>
    <w:p>
      <w:r>
        <w:t>823,167,969.57</w:t>
      </w:r>
    </w:p>
    <w:p>
      <w:r>
        <w:t xml:space="preserve">元 </w:t>
      </w:r>
    </w:p>
    <w:p>
      <w:r/>
    </w:p>
    <w:p>
      <w:r>
        <w:t>452,370,392.08</w:t>
      </w:r>
    </w:p>
    <w:p>
      <w:r>
        <w:t xml:space="preserve">元 </w:t>
      </w:r>
    </w:p>
    <w:p>
      <w:r/>
    </w:p>
    <w:p>
      <w:r>
        <w:t>3.固定资产清理并入固</w:t>
      </w:r>
    </w:p>
    <w:p>
      <w:r>
        <w:t xml:space="preserve">定资产列示 </w:t>
      </w:r>
    </w:p>
    <w:p>
      <w:r/>
    </w:p>
    <w:p>
      <w:r>
        <w:t xml:space="preserve">固定资产 </w:t>
      </w:r>
    </w:p>
    <w:p>
      <w:r/>
    </w:p>
    <w:p>
      <w:r>
        <w:t>1,131,738,120.91</w:t>
      </w:r>
    </w:p>
    <w:p>
      <w:r>
        <w:t xml:space="preserve">元 </w:t>
      </w:r>
    </w:p>
    <w:p>
      <w:r/>
    </w:p>
    <w:p>
      <w:r>
        <w:t>1,174,087,763.76</w:t>
      </w:r>
    </w:p>
    <w:p>
      <w:r>
        <w:t xml:space="preserve">元 </w:t>
      </w:r>
    </w:p>
    <w:p>
      <w:r/>
    </w:p>
    <w:p>
      <w:r>
        <w:t>4.工程物资并入在建工</w:t>
      </w:r>
    </w:p>
    <w:p>
      <w:r>
        <w:t xml:space="preserve">程列示 </w:t>
      </w:r>
    </w:p>
    <w:p>
      <w:r/>
    </w:p>
    <w:p>
      <w:r>
        <w:t xml:space="preserve">在建工程 </w:t>
      </w:r>
    </w:p>
    <w:p>
      <w:r/>
    </w:p>
    <w:p>
      <w:r>
        <w:t>788,100,292.73</w:t>
      </w:r>
    </w:p>
    <w:p>
      <w:r>
        <w:t xml:space="preserve">元 </w:t>
      </w:r>
    </w:p>
    <w:p>
      <w:r/>
    </w:p>
    <w:p>
      <w:r>
        <w:t>398,030,370.72</w:t>
      </w:r>
    </w:p>
    <w:p>
      <w:r>
        <w:t xml:space="preserve">元 </w:t>
      </w:r>
    </w:p>
    <w:p>
      <w:r/>
    </w:p>
    <w:p>
      <w:r>
        <w:t>5.应付票据和应付账款</w:t>
      </w:r>
    </w:p>
    <w:p>
      <w:r>
        <w:t xml:space="preserve">合并列示 </w:t>
      </w:r>
    </w:p>
    <w:p>
      <w:r/>
    </w:p>
    <w:p>
      <w:r>
        <w:t>应付票据及应付账</w:t>
      </w:r>
    </w:p>
    <w:p>
      <w:r>
        <w:t xml:space="preserve">款 </w:t>
      </w:r>
    </w:p>
    <w:p>
      <w:r/>
    </w:p>
    <w:p>
      <w:r>
        <w:t>568,304,276.00</w:t>
      </w:r>
    </w:p>
    <w:p>
      <w:r>
        <w:t xml:space="preserve">元 </w:t>
      </w:r>
    </w:p>
    <w:p>
      <w:r/>
    </w:p>
    <w:p>
      <w:r>
        <w:t>292,835,345.37</w:t>
      </w:r>
    </w:p>
    <w:p>
      <w:r>
        <w:t xml:space="preserve">元 </w:t>
      </w:r>
    </w:p>
    <w:p>
      <w:r/>
    </w:p>
    <w:p>
      <w:r>
        <w:t>6.应付利息、应付股利计</w:t>
      </w:r>
    </w:p>
    <w:p>
      <w:r>
        <w:t xml:space="preserve">入其他应付款项目列示 </w:t>
      </w:r>
    </w:p>
    <w:p>
      <w:r/>
    </w:p>
    <w:p>
      <w:r>
        <w:t xml:space="preserve">其他应付款 </w:t>
      </w:r>
    </w:p>
    <w:p>
      <w:r/>
    </w:p>
    <w:p>
      <w:r>
        <w:t>612,147,390.92</w:t>
      </w:r>
    </w:p>
    <w:p>
      <w:r>
        <w:t xml:space="preserve">元 </w:t>
      </w:r>
    </w:p>
    <w:p>
      <w:r/>
    </w:p>
    <w:p>
      <w:r>
        <w:t>262,974,236.19</w:t>
      </w:r>
    </w:p>
    <w:p>
      <w:r>
        <w:t xml:space="preserve">元 </w:t>
      </w:r>
    </w:p>
    <w:p>
      <w:r/>
    </w:p>
    <w:p>
      <w:r>
        <w:t xml:space="preserve">34 / 159 </w:t>
      </w:r>
    </w:p>
    <w:p>
      <w:r/>
    </w:p>
    <w:p>
      <w:r>
        <w:t>上期列报的报表项</w:t>
      </w:r>
    </w:p>
    <w:p>
      <w:r>
        <w:t xml:space="preserve">目及金额 </w:t>
      </w:r>
    </w:p>
    <w:p>
      <w:r>
        <w:t>应收票据：</w:t>
      </w:r>
    </w:p>
    <w:p>
      <w:r>
        <w:t xml:space="preserve">57,255,535.86 元 </w:t>
      </w:r>
    </w:p>
    <w:p>
      <w:r>
        <w:t>应收账款：</w:t>
      </w:r>
    </w:p>
    <w:p>
      <w:r>
        <w:t>2,350,796,820.48</w:t>
      </w:r>
    </w:p>
    <w:p>
      <w:r>
        <w:t xml:space="preserve">元 </w:t>
      </w:r>
    </w:p>
    <w:p>
      <w:r>
        <w:t xml:space="preserve">应收利息：0 元 </w:t>
      </w:r>
    </w:p>
    <w:p>
      <w:r>
        <w:t xml:space="preserve">应收股利：0 元 </w:t>
      </w:r>
    </w:p>
    <w:p>
      <w:r>
        <w:t>其他应收款：</w:t>
      </w:r>
    </w:p>
    <w:p>
      <w:r>
        <w:t xml:space="preserve">452,370,392.08 元 </w:t>
      </w:r>
    </w:p>
    <w:p>
      <w:r>
        <w:t>固定资产：</w:t>
      </w:r>
    </w:p>
    <w:p>
      <w:r>
        <w:t>1,174,087,763.76</w:t>
      </w:r>
    </w:p>
    <w:p>
      <w:r>
        <w:t xml:space="preserve">元 </w:t>
      </w:r>
    </w:p>
    <w:p>
      <w:r>
        <w:t xml:space="preserve">固定资产清理：0 元 </w:t>
      </w:r>
    </w:p>
    <w:p>
      <w:r>
        <w:t>在建工程：</w:t>
      </w:r>
    </w:p>
    <w:p>
      <w:r>
        <w:t xml:space="preserve">398,030,370.72 元 </w:t>
      </w:r>
    </w:p>
    <w:p>
      <w:r>
        <w:t xml:space="preserve">工程物资：0 元 </w:t>
      </w:r>
    </w:p>
    <w:p>
      <w:r>
        <w:t>应付票据：</w:t>
      </w:r>
    </w:p>
    <w:p>
      <w:r>
        <w:t xml:space="preserve">19,972,455.72 元 </w:t>
      </w:r>
    </w:p>
    <w:p>
      <w:r>
        <w:t>应付账款：</w:t>
      </w:r>
    </w:p>
    <w:p>
      <w:r>
        <w:t xml:space="preserve">272,862,889.65 元 </w:t>
      </w:r>
    </w:p>
    <w:p>
      <w:r>
        <w:t>应付利息：</w:t>
      </w:r>
    </w:p>
    <w:p>
      <w:r>
        <w:t xml:space="preserve">1,315,869.85 元 </w:t>
      </w:r>
    </w:p>
    <w:p>
      <w:r>
        <w:t>应付股利：</w:t>
      </w:r>
    </w:p>
    <w:p>
      <w:r>
        <w:t xml:space="preserve">951,977.26 元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会计政策变更内容和原</w:t>
      </w:r>
    </w:p>
    <w:p>
      <w:r>
        <w:t xml:space="preserve">因 </w:t>
      </w:r>
    </w:p>
    <w:p>
      <w:r/>
    </w:p>
    <w:p>
      <w:r>
        <w:t>受影响的报表项目</w:t>
      </w:r>
    </w:p>
    <w:p>
      <w:r>
        <w:t xml:space="preserve">名称 </w:t>
      </w:r>
    </w:p>
    <w:p>
      <w:r/>
    </w:p>
    <w:p>
      <w:r>
        <w:t>本期受影响的报表</w:t>
      </w:r>
    </w:p>
    <w:p>
      <w:r>
        <w:t xml:space="preserve">项目金额 </w:t>
      </w:r>
    </w:p>
    <w:p>
      <w:r/>
    </w:p>
    <w:p>
      <w:r>
        <w:t xml:space="preserve">上期重述金额 </w:t>
      </w:r>
    </w:p>
    <w:p>
      <w:r/>
    </w:p>
    <w:p>
      <w:r>
        <w:t>7.专项应付款计入长期</w:t>
      </w:r>
    </w:p>
    <w:p>
      <w:r>
        <w:t xml:space="preserve">应付款列示 </w:t>
      </w:r>
    </w:p>
    <w:p>
      <w:r/>
    </w:p>
    <w:p>
      <w:r>
        <w:t xml:space="preserve">长期应付款 </w:t>
      </w:r>
    </w:p>
    <w:p>
      <w:r/>
    </w:p>
    <w:p>
      <w:r>
        <w:t xml:space="preserve">300,000.00 元 </w:t>
      </w:r>
    </w:p>
    <w:p>
      <w:r/>
    </w:p>
    <w:p>
      <w:r>
        <w:t xml:space="preserve">300,000.00 元 </w:t>
      </w:r>
    </w:p>
    <w:p>
      <w:r/>
    </w:p>
    <w:p>
      <w:r>
        <w:t xml:space="preserve">8.管理费用列报调整 </w:t>
      </w:r>
    </w:p>
    <w:p>
      <w:r/>
    </w:p>
    <w:p>
      <w:r>
        <w:t xml:space="preserve">管理费用 </w:t>
      </w:r>
    </w:p>
    <w:p>
      <w:r/>
    </w:p>
    <w:p>
      <w:r>
        <w:t>138,582,640.52</w:t>
      </w:r>
    </w:p>
    <w:p>
      <w:r>
        <w:t xml:space="preserve">元 </w:t>
      </w:r>
    </w:p>
    <w:p>
      <w:r/>
    </w:p>
    <w:p>
      <w:r>
        <w:t>131,739,001.00</w:t>
      </w:r>
    </w:p>
    <w:p>
      <w:r>
        <w:t xml:space="preserve">元 </w:t>
      </w:r>
    </w:p>
    <w:p>
      <w:r/>
    </w:p>
    <w:p>
      <w:r>
        <w:t>上期列报的报表项</w:t>
      </w:r>
    </w:p>
    <w:p>
      <w:r>
        <w:t xml:space="preserve">目及金额 </w:t>
      </w:r>
    </w:p>
    <w:p>
      <w:r>
        <w:t>其他应付款：</w:t>
      </w:r>
    </w:p>
    <w:p>
      <w:r>
        <w:t xml:space="preserve">260,706,389.08 元 </w:t>
      </w:r>
    </w:p>
    <w:p>
      <w:r>
        <w:t xml:space="preserve">长期应付款：0 元 </w:t>
      </w:r>
    </w:p>
    <w:p>
      <w:r>
        <w:t>专项应付款：</w:t>
      </w:r>
    </w:p>
    <w:p>
      <w:r>
        <w:t xml:space="preserve">300,000.00 元 </w:t>
      </w:r>
    </w:p>
    <w:p>
      <w:r/>
    </w:p>
    <w:p>
      <w:r>
        <w:t xml:space="preserve">131,739,001.00 元 </w:t>
      </w:r>
    </w:p>
    <w:p>
      <w:r/>
    </w:p>
    <w:p>
      <w:r>
        <w:t xml:space="preserve">9.研发费用单独列示 </w:t>
      </w:r>
    </w:p>
    <w:p>
      <w:r/>
    </w:p>
    <w:p>
      <w:r>
        <w:t xml:space="preserve">研发费用 </w:t>
      </w:r>
    </w:p>
    <w:p>
      <w:r/>
    </w:p>
    <w:p>
      <w:r>
        <w:t xml:space="preserve">— </w:t>
      </w:r>
    </w:p>
    <w:p>
      <w:r/>
    </w:p>
    <w:p>
      <w:r>
        <w:t xml:space="preserve">— </w:t>
      </w:r>
    </w:p>
    <w:p>
      <w:r/>
    </w:p>
    <w:p>
      <w:r>
        <w:t xml:space="preserve">— </w:t>
      </w:r>
    </w:p>
    <w:p>
      <w:r/>
    </w:p>
    <w:p>
      <w:r>
        <w:t xml:space="preserve">（二） 公司对重大会计差错更正原因及影响的分析说明 </w:t>
      </w:r>
    </w:p>
    <w:p>
      <w:r/>
    </w:p>
    <w:p>
      <w:r>
        <w:t xml:space="preserve">□适用   √不适用  </w:t>
      </w:r>
    </w:p>
    <w:p>
      <w:r/>
    </w:p>
    <w:p>
      <w:r>
        <w:t xml:space="preserve">（三） 与前任会计师事务所进行的沟通情况 </w:t>
      </w:r>
    </w:p>
    <w:p>
      <w:r/>
    </w:p>
    <w:p>
      <w:r>
        <w:t xml:space="preserve">□适用   √不适用  </w:t>
      </w:r>
    </w:p>
    <w:p>
      <w:r/>
    </w:p>
    <w:p>
      <w:r>
        <w:t xml:space="preserve">（四） 其他说明 </w:t>
      </w:r>
    </w:p>
    <w:p>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单位：万元  币种：人民币 </w:t>
      </w:r>
    </w:p>
    <w:p>
      <w:r>
        <w:t xml:space="preserve">现聘任 </w:t>
      </w:r>
    </w:p>
    <w:p>
      <w:r>
        <w:t xml:space="preserve">大信会计师事务所（特殊普通合伙） </w:t>
      </w:r>
    </w:p>
    <w:p>
      <w:r>
        <w:t xml:space="preserve">120 </w:t>
      </w:r>
    </w:p>
    <w:p>
      <w:r>
        <w:t xml:space="preserve">3 </w:t>
      </w:r>
    </w:p>
    <w:p>
      <w:r/>
    </w:p>
    <w:p>
      <w:r>
        <w:t xml:space="preserve">名称 </w:t>
      </w:r>
    </w:p>
    <w:p>
      <w:r>
        <w:t xml:space="preserve">内部控制审计会计师事务所 大信会计师事务所（特殊普通合伙） </w:t>
      </w:r>
    </w:p>
    <w:p>
      <w:r/>
    </w:p>
    <w:p>
      <w:r>
        <w:t xml:space="preserve">报酬 </w:t>
      </w:r>
    </w:p>
    <w:p>
      <w:r>
        <w:t xml:space="preserve">60 </w:t>
      </w:r>
    </w:p>
    <w:p>
      <w:r/>
    </w:p>
    <w:p>
      <w:r>
        <w:t xml:space="preserve">聘任、解聘会计师事务所的情况说明 </w:t>
      </w:r>
    </w:p>
    <w:p>
      <w:r/>
    </w:p>
    <w:p>
      <w:r>
        <w:t xml:space="preserve">√适用 □不适用  </w:t>
      </w:r>
    </w:p>
    <w:p>
      <w:r/>
    </w:p>
    <w:p>
      <w:r>
        <w:t>公司于 2018 年 4 月 22 日召开第八届董事会第二十二次会议、于 2018 年 6 月 27 日召开 2017</w:t>
      </w:r>
    </w:p>
    <w:p>
      <w:r>
        <w:t>年年度股东大会，审议通过了《关于续聘公司 2018 年审计机构的议案》，续聘大信会计师事务所</w:t>
      </w:r>
    </w:p>
    <w:p>
      <w:r>
        <w:t xml:space="preserve">（特殊普通合伙）为公司 2018 年度财务审计机构和内部控制审计机构。 </w:t>
      </w:r>
    </w:p>
    <w:p>
      <w:r/>
    </w:p>
    <w:p>
      <w:r>
        <w:t xml:space="preserve">审计期间改聘会计师事务所的情况说明 </w:t>
      </w:r>
    </w:p>
    <w:p>
      <w:r/>
    </w:p>
    <w:p>
      <w:r>
        <w:t xml:space="preserve">□适用  √不适用  </w:t>
      </w:r>
    </w:p>
    <w:p>
      <w:r/>
    </w:p>
    <w:p>
      <w:r>
        <w:t xml:space="preserve">七、面临暂停上市风险的情况 </w:t>
      </w:r>
    </w:p>
    <w:p>
      <w:r>
        <w:t xml:space="preserve">(一) 导致暂停上市的原因 </w:t>
      </w:r>
    </w:p>
    <w:p>
      <w:r/>
    </w:p>
    <w:p>
      <w:r>
        <w:t xml:space="preserve">□适用  √不适用  </w:t>
      </w:r>
    </w:p>
    <w:p>
      <w:r/>
    </w:p>
    <w:p>
      <w:r>
        <w:t xml:space="preserve">35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公司拟采取的应对措施 </w:t>
      </w:r>
    </w:p>
    <w:p>
      <w:r/>
    </w:p>
    <w:p>
      <w:r>
        <w:t xml:space="preserve">□适用 √不适用  </w:t>
      </w:r>
    </w:p>
    <w:p>
      <w:r/>
    </w:p>
    <w:p>
      <w:r>
        <w:t xml:space="preserve">八、面临终止上市的情况和原因 </w:t>
      </w:r>
    </w:p>
    <w:p>
      <w:r/>
    </w:p>
    <w:p>
      <w:r>
        <w:t xml:space="preserve">□适用  √不适用  </w:t>
      </w:r>
    </w:p>
    <w:p>
      <w:r/>
    </w:p>
    <w:p>
      <w:r>
        <w:t xml:space="preserve">九、破产重整相关事项 </w:t>
      </w:r>
    </w:p>
    <w:p>
      <w:r/>
    </w:p>
    <w:p>
      <w:r>
        <w:t xml:space="preserve">□适用 √不适用  </w:t>
      </w:r>
    </w:p>
    <w:p>
      <w:r/>
    </w:p>
    <w:p>
      <w:r>
        <w:t xml:space="preserve">十、重大诉讼、仲裁事项 </w:t>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p>
    <w:p>
      <w:r>
        <w:t xml:space="preserve">□适用 √不适用  </w:t>
      </w:r>
    </w:p>
    <w:p>
      <w:r/>
    </w:p>
    <w:p>
      <w:r>
        <w:t xml:space="preserve">十二、报告期内公司及其控股股东、实际控制人诚信状况的说明 </w:t>
      </w:r>
    </w:p>
    <w:p>
      <w:r/>
    </w:p>
    <w:p>
      <w:r>
        <w:t xml:space="preserve">□适用 √不适用  </w:t>
      </w:r>
    </w:p>
    <w:p>
      <w:r/>
    </w:p>
    <w:p>
      <w:r>
        <w:t xml:space="preserve">十三、公司股权激励计划、员工持股计划或其他员工激励措施的情况及其影响 </w:t>
      </w:r>
    </w:p>
    <w:p>
      <w:r>
        <w:t xml:space="preserve">(一) 相关激励事项已在临时公告披露且后续实施无进展或变化的 </w:t>
      </w:r>
    </w:p>
    <w:p>
      <w:r/>
    </w:p>
    <w:p>
      <w:r>
        <w:t xml:space="preserve">□适用 √不适用  </w:t>
      </w:r>
    </w:p>
    <w:p>
      <w:r/>
    </w:p>
    <w:p>
      <w:r>
        <w:t xml:space="preserve">(二) 临时公告未披露或有后续进展的激励情况 </w:t>
      </w:r>
    </w:p>
    <w:p>
      <w:r>
        <w:t xml:space="preserve">股权激励情况 </w:t>
      </w:r>
    </w:p>
    <w:p>
      <w:r/>
    </w:p>
    <w:p>
      <w:r>
        <w:t xml:space="preserve">□适用 √不适用  </w:t>
      </w:r>
    </w:p>
    <w:p>
      <w:r/>
    </w:p>
    <w:p>
      <w:r>
        <w:t xml:space="preserve">其他说明 </w:t>
      </w:r>
    </w:p>
    <w:p>
      <w:r/>
    </w:p>
    <w:p>
      <w:r>
        <w:t xml:space="preserve">□适用  √不适用  </w:t>
      </w:r>
    </w:p>
    <w:p>
      <w:r/>
    </w:p>
    <w:p>
      <w:r>
        <w:t xml:space="preserve">员工持股计划情况 </w:t>
      </w:r>
    </w:p>
    <w:p>
      <w:r/>
    </w:p>
    <w:p>
      <w:r>
        <w:t xml:space="preserve">□适用  √不适用  </w:t>
      </w:r>
    </w:p>
    <w:p>
      <w:r/>
    </w:p>
    <w:p>
      <w:r>
        <w:t xml:space="preserve">其他激励措施 </w:t>
      </w:r>
    </w:p>
    <w:p>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36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资产或股权收购、出售发生的关联交易 </w:t>
      </w:r>
    </w:p>
    <w:p>
      <w:r>
        <w:t xml:space="preserve">1、 已在临时公告披露且后续实施无进展或变化的事项 </w:t>
      </w:r>
    </w:p>
    <w:p>
      <w:r/>
    </w:p>
    <w:p>
      <w:r>
        <w:t xml:space="preserve">√适用 □不适用  </w:t>
      </w:r>
    </w:p>
    <w:p>
      <w:r/>
    </w:p>
    <w:p>
      <w:r>
        <w:t xml:space="preserve">事项概述 </w:t>
      </w:r>
    </w:p>
    <w:p>
      <w:r>
        <w:t xml:space="preserve">拟收购四川贝尔康医药有限公司 100%股权 </w:t>
      </w:r>
    </w:p>
    <w:p>
      <w:r/>
    </w:p>
    <w:p>
      <w:r>
        <w:t xml:space="preserve">查询索引 </w:t>
      </w:r>
    </w:p>
    <w:p>
      <w:r>
        <w:t xml:space="preserve">公告编号 2018-031 2018-074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4、 涉及业绩约定的，应当披露报告期内的业绩实现情况 </w:t>
      </w:r>
    </w:p>
    <w:p>
      <w:r/>
    </w:p>
    <w:p>
      <w:r>
        <w:t xml:space="preserve">□适用 √不适用  </w:t>
      </w:r>
    </w:p>
    <w:p>
      <w:r/>
    </w:p>
    <w:p>
      <w:r>
        <w:t xml:space="preserve">(三) 共同对外投资的重大关联交易 </w:t>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(四) 关联债权债务往来 </w:t>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(五) 其他 </w:t>
      </w:r>
    </w:p>
    <w:p>
      <w:r/>
    </w:p>
    <w:p>
      <w:r>
        <w:t xml:space="preserve">□适用  √不适用  </w:t>
      </w:r>
    </w:p>
    <w:p>
      <w:r/>
    </w:p>
    <w:p>
      <w:r>
        <w:t xml:space="preserve">十五、重大合同及其履行情况 </w:t>
      </w:r>
    </w:p>
    <w:p>
      <w:r>
        <w:t xml:space="preserve">(一) 托管、承包、租赁事项 </w:t>
      </w:r>
    </w:p>
    <w:p>
      <w:r>
        <w:t xml:space="preserve">1、 托管情况 </w:t>
      </w:r>
    </w:p>
    <w:p>
      <w:r/>
    </w:p>
    <w:p>
      <w:r>
        <w:t xml:space="preserve">□适用 √不适用  </w:t>
      </w:r>
    </w:p>
    <w:p>
      <w:r/>
    </w:p>
    <w:p>
      <w:r>
        <w:t xml:space="preserve">2、 承包情况 </w:t>
      </w:r>
    </w:p>
    <w:p>
      <w:r/>
    </w:p>
    <w:p>
      <w:r>
        <w:t xml:space="preserve">□适用 √不适用  </w:t>
      </w:r>
    </w:p>
    <w:p>
      <w:r/>
    </w:p>
    <w:p>
      <w:r>
        <w:t xml:space="preserve">37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租赁情况 </w:t>
      </w:r>
    </w:p>
    <w:p>
      <w:r/>
    </w:p>
    <w:p>
      <w:r>
        <w:t xml:space="preserve">□适用 √不适用  </w:t>
      </w:r>
    </w:p>
    <w:p>
      <w:r/>
    </w:p>
    <w:p>
      <w:r>
        <w:t xml:space="preserve">(二) 担保情况 </w:t>
      </w:r>
    </w:p>
    <w:p>
      <w:r/>
    </w:p>
    <w:p>
      <w:r>
        <w:t xml:space="preserve">√适用 □不适用  </w:t>
      </w:r>
    </w:p>
    <w:p>
      <w:r/>
    </w:p>
    <w:p>
      <w:r>
        <w:t>担保</w:t>
      </w:r>
    </w:p>
    <w:p>
      <w:r>
        <w:t xml:space="preserve">方 </w:t>
      </w:r>
    </w:p>
    <w:p>
      <w:r/>
    </w:p>
    <w:p>
      <w:r>
        <w:t>担保</w:t>
      </w:r>
    </w:p>
    <w:p>
      <w:r>
        <w:t>方与</w:t>
      </w:r>
    </w:p>
    <w:p>
      <w:r>
        <w:t>上市</w:t>
      </w:r>
    </w:p>
    <w:p>
      <w:r>
        <w:t>公司</w:t>
      </w:r>
    </w:p>
    <w:p>
      <w:r>
        <w:t>的关</w:t>
      </w:r>
    </w:p>
    <w:p>
      <w:r>
        <w:t xml:space="preserve">系 </w:t>
      </w:r>
    </w:p>
    <w:p>
      <w:r/>
    </w:p>
    <w:p>
      <w:r>
        <w:t>被担</w:t>
      </w:r>
    </w:p>
    <w:p>
      <w:r>
        <w:t xml:space="preserve">保方 </w:t>
      </w:r>
    </w:p>
    <w:p>
      <w:r/>
    </w:p>
    <w:p>
      <w:r>
        <w:t xml:space="preserve">单位: 万元  币种: 人民币 </w:t>
      </w:r>
    </w:p>
    <w:p>
      <w:r>
        <w:t xml:space="preserve">公司对外担保情况（不包括对子公司的担保） </w:t>
      </w:r>
    </w:p>
    <w:p>
      <w:r>
        <w:t>担保</w:t>
      </w:r>
    </w:p>
    <w:p>
      <w:r>
        <w:t>发生</w:t>
      </w:r>
    </w:p>
    <w:p>
      <w:r>
        <w:t>日期</w:t>
      </w:r>
    </w:p>
    <w:p>
      <w:r>
        <w:t>(协议</w:t>
      </w:r>
    </w:p>
    <w:p>
      <w:r>
        <w:t>签署</w:t>
      </w:r>
    </w:p>
    <w:p>
      <w:r>
        <w:t xml:space="preserve">日) </w:t>
      </w:r>
    </w:p>
    <w:p>
      <w:r/>
    </w:p>
    <w:p>
      <w:r>
        <w:t>担保</w:t>
      </w:r>
    </w:p>
    <w:p>
      <w:r>
        <w:t>是否</w:t>
      </w:r>
    </w:p>
    <w:p>
      <w:r>
        <w:t>已经</w:t>
      </w:r>
    </w:p>
    <w:p>
      <w:r>
        <w:t>履行</w:t>
      </w:r>
    </w:p>
    <w:p>
      <w:r>
        <w:t xml:space="preserve">完毕 </w:t>
      </w:r>
    </w:p>
    <w:p>
      <w:r/>
    </w:p>
    <w:p>
      <w:r>
        <w:t>是否</w:t>
      </w:r>
    </w:p>
    <w:p>
      <w:r>
        <w:t>为关</w:t>
      </w:r>
    </w:p>
    <w:p>
      <w:r>
        <w:t>联方</w:t>
      </w:r>
    </w:p>
    <w:p>
      <w:r>
        <w:t xml:space="preserve">担保 </w:t>
      </w:r>
    </w:p>
    <w:p>
      <w:r/>
    </w:p>
    <w:p>
      <w:r>
        <w:t>是否</w:t>
      </w:r>
    </w:p>
    <w:p>
      <w:r>
        <w:t>存在</w:t>
      </w:r>
    </w:p>
    <w:p>
      <w:r>
        <w:t>反担</w:t>
      </w:r>
    </w:p>
    <w:p>
      <w:r>
        <w:t xml:space="preserve">保 </w:t>
      </w:r>
    </w:p>
    <w:p>
      <w:r/>
    </w:p>
    <w:p>
      <w:r>
        <w:t xml:space="preserve">担保 </w:t>
      </w:r>
    </w:p>
    <w:p>
      <w:r>
        <w:t>起始</w:t>
      </w:r>
    </w:p>
    <w:p>
      <w:r>
        <w:t xml:space="preserve">日 </w:t>
      </w:r>
    </w:p>
    <w:p>
      <w:r/>
    </w:p>
    <w:p>
      <w:r>
        <w:t xml:space="preserve">担保 </w:t>
      </w:r>
    </w:p>
    <w:p>
      <w:r>
        <w:t>到期</w:t>
      </w:r>
    </w:p>
    <w:p>
      <w:r>
        <w:t xml:space="preserve">日 </w:t>
      </w:r>
    </w:p>
    <w:p>
      <w:r/>
    </w:p>
    <w:p>
      <w:r>
        <w:t>担保</w:t>
      </w:r>
    </w:p>
    <w:p>
      <w:r>
        <w:t xml:space="preserve">类型 </w:t>
      </w:r>
    </w:p>
    <w:p>
      <w:r/>
    </w:p>
    <w:p>
      <w:r>
        <w:t>担保金</w:t>
      </w:r>
    </w:p>
    <w:p>
      <w:r>
        <w:t xml:space="preserve">额 </w:t>
      </w:r>
    </w:p>
    <w:p>
      <w:r/>
    </w:p>
    <w:p>
      <w:r>
        <w:t>担保</w:t>
      </w:r>
    </w:p>
    <w:p>
      <w:r>
        <w:t>是否</w:t>
      </w:r>
    </w:p>
    <w:p>
      <w:r>
        <w:t xml:space="preserve">逾期 </w:t>
      </w:r>
    </w:p>
    <w:p>
      <w:r/>
    </w:p>
    <w:p>
      <w:r>
        <w:t>担保逾</w:t>
      </w:r>
    </w:p>
    <w:p>
      <w:r>
        <w:t xml:space="preserve">期金额 </w:t>
      </w:r>
    </w:p>
    <w:p>
      <w:r/>
    </w:p>
    <w:p>
      <w:r>
        <w:t xml:space="preserve">关联 </w:t>
      </w:r>
    </w:p>
    <w:p>
      <w:r>
        <w:t xml:space="preserve">关系 </w:t>
      </w:r>
    </w:p>
    <w:p>
      <w:r/>
    </w:p>
    <w:p>
      <w:r>
        <w:t>报告期内担保发生额合计（不包括对子公</w:t>
      </w:r>
    </w:p>
    <w:p>
      <w:r>
        <w:t xml:space="preserve">司的担保） </w:t>
      </w:r>
    </w:p>
    <w:p>
      <w:r>
        <w:t>报告期末担保余额合计（A）（不包括对</w:t>
      </w:r>
    </w:p>
    <w:p>
      <w:r>
        <w:t xml:space="preserve">子公司的担保） </w:t>
      </w:r>
    </w:p>
    <w:p>
      <w:r/>
    </w:p>
    <w:p>
      <w:r>
        <w:t xml:space="preserve">公司及其子公司对子公司的担保情况 </w:t>
      </w:r>
    </w:p>
    <w:p>
      <w:r>
        <w:t xml:space="preserve">报告期内对子公司担保发生额合计 </w:t>
      </w:r>
    </w:p>
    <w:p>
      <w:r/>
    </w:p>
    <w:p>
      <w:r>
        <w:t xml:space="preserve">报告期末对子公司担保余额合计（B） </w:t>
      </w:r>
    </w:p>
    <w:p>
      <w:r/>
    </w:p>
    <w:p>
      <w:r>
        <w:t xml:space="preserve">公司担保总额情况（包括对子公司的担保） </w:t>
      </w:r>
    </w:p>
    <w:p>
      <w:r/>
    </w:p>
    <w:p>
      <w:r>
        <w:t xml:space="preserve">担保总额（A+B） </w:t>
      </w:r>
    </w:p>
    <w:p>
      <w:r/>
    </w:p>
    <w:p>
      <w:r>
        <w:t xml:space="preserve">担保总额占公司净资产的比例(%) </w:t>
      </w:r>
    </w:p>
    <w:p>
      <w:r>
        <w:t xml:space="preserve">其中： </w:t>
      </w:r>
    </w:p>
    <w:p>
      <w:r/>
    </w:p>
    <w:p>
      <w:r>
        <w:t>为股东、实际控制人及其关联方提供担保</w:t>
      </w:r>
    </w:p>
    <w:p>
      <w:r>
        <w:t xml:space="preserve">的金额（C） </w:t>
      </w:r>
    </w:p>
    <w:p>
      <w:r>
        <w:t>直接或间接为资产负债率超过70%的被担</w:t>
      </w:r>
    </w:p>
    <w:p>
      <w:r>
        <w:t xml:space="preserve">保对象提供的债务担保金额（D） </w:t>
      </w:r>
    </w:p>
    <w:p>
      <w:r>
        <w:t xml:space="preserve">担保总额超过净资产50%部分的金额（E） </w:t>
      </w:r>
    </w:p>
    <w:p>
      <w:r/>
    </w:p>
    <w:p>
      <w:r>
        <w:t xml:space="preserve">上述三项担保金额合计（C+D+E） </w:t>
      </w:r>
    </w:p>
    <w:p>
      <w:r>
        <w:t xml:space="preserve">未到期担保可能承担连带清偿责任说明  </w:t>
      </w:r>
    </w:p>
    <w:p>
      <w:r>
        <w:t xml:space="preserve">担保情况说明 </w:t>
      </w:r>
    </w:p>
    <w:p>
      <w:r/>
    </w:p>
    <w:p>
      <w:r>
        <w:t xml:space="preserve">(三) 委托他人进行现金资产管理的情况 </w:t>
      </w:r>
    </w:p>
    <w:p>
      <w:r>
        <w:t xml:space="preserve">1. 委托理财情况 </w:t>
      </w:r>
    </w:p>
    <w:p>
      <w:r>
        <w:t xml:space="preserve">(1) 委托理财总体情况 </w:t>
      </w:r>
    </w:p>
    <w:p>
      <w:r/>
    </w:p>
    <w:p>
      <w:r>
        <w:t xml:space="preserve">√适用 □不适用  </w:t>
      </w:r>
    </w:p>
    <w:p>
      <w:r/>
    </w:p>
    <w:p>
      <w:r>
        <w:t xml:space="preserve">0 </w:t>
      </w:r>
    </w:p>
    <w:p>
      <w:r/>
    </w:p>
    <w:p>
      <w:r>
        <w:t xml:space="preserve">0 </w:t>
      </w:r>
    </w:p>
    <w:p>
      <w:r/>
    </w:p>
    <w:p>
      <w:r>
        <w:t xml:space="preserve">0 </w:t>
      </w:r>
    </w:p>
    <w:p>
      <w:r/>
    </w:p>
    <w:p>
      <w:r>
        <w:t xml:space="preserve">96,500 </w:t>
      </w:r>
    </w:p>
    <w:p>
      <w:r/>
    </w:p>
    <w:p>
      <w:r>
        <w:t xml:space="preserve">96,500 </w:t>
      </w:r>
    </w:p>
    <w:p>
      <w:r/>
    </w:p>
    <w:p>
      <w:r>
        <w:t xml:space="preserve">15.91 </w:t>
      </w:r>
    </w:p>
    <w:p>
      <w:r/>
    </w:p>
    <w:p>
      <w:r>
        <w:t xml:space="preserve">0 </w:t>
      </w:r>
    </w:p>
    <w:p>
      <w:r/>
    </w:p>
    <w:p>
      <w:r>
        <w:t xml:space="preserve">0 </w:t>
      </w:r>
    </w:p>
    <w:p>
      <w:r/>
    </w:p>
    <w:p>
      <w:r>
        <w:t xml:space="preserve">0 </w:t>
      </w:r>
    </w:p>
    <w:p>
      <w:r>
        <w:t xml:space="preserve">0 </w:t>
      </w:r>
    </w:p>
    <w:p>
      <w:r/>
    </w:p>
    <w:p>
      <w:r>
        <w:t xml:space="preserve">类型 </w:t>
      </w:r>
    </w:p>
    <w:p>
      <w:r>
        <w:t xml:space="preserve">信托借款 </w:t>
      </w:r>
    </w:p>
    <w:p>
      <w:r/>
    </w:p>
    <w:p>
      <w:r>
        <w:t xml:space="preserve">资金来源 </w:t>
      </w:r>
    </w:p>
    <w:p>
      <w:r>
        <w:t xml:space="preserve">自有资金 </w:t>
      </w:r>
    </w:p>
    <w:p>
      <w:r/>
    </w:p>
    <w:p>
      <w:r>
        <w:t xml:space="preserve">发生额 </w:t>
      </w:r>
    </w:p>
    <w:p>
      <w:r>
        <w:t xml:space="preserve">2,000 </w:t>
      </w:r>
    </w:p>
    <w:p>
      <w:r/>
    </w:p>
    <w:p>
      <w:r>
        <w:t xml:space="preserve">单位：万元  币种：人民币 </w:t>
      </w:r>
    </w:p>
    <w:p>
      <w:r>
        <w:t xml:space="preserve">未到期余额 </w:t>
      </w:r>
    </w:p>
    <w:p>
      <w:r>
        <w:t xml:space="preserve">逾期未收回金额 </w:t>
      </w:r>
    </w:p>
    <w:p>
      <w:r>
        <w:t xml:space="preserve">2,000 </w:t>
      </w:r>
    </w:p>
    <w:p>
      <w:r>
        <w:t xml:space="preserve">0 </w:t>
      </w:r>
    </w:p>
    <w:p>
      <w:r/>
    </w:p>
    <w:p>
      <w:r>
        <w:t xml:space="preserve">其他情况 </w:t>
      </w:r>
    </w:p>
    <w:p>
      <w:r/>
    </w:p>
    <w:p>
      <w:r>
        <w:t xml:space="preserve">38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(2) 单项委托理财情况 </w:t>
      </w:r>
    </w:p>
    <w:p>
      <w:r/>
    </w:p>
    <w:p>
      <w:r>
        <w:t xml:space="preserve">√适用 □不适用  </w:t>
      </w:r>
    </w:p>
    <w:p>
      <w:r/>
    </w:p>
    <w:p>
      <w:r>
        <w:t xml:space="preserve">实际 </w:t>
      </w:r>
    </w:p>
    <w:p>
      <w:r>
        <w:t>收益</w:t>
      </w:r>
    </w:p>
    <w:p>
      <w:r>
        <w:t>或损</w:t>
      </w:r>
    </w:p>
    <w:p>
      <w:r>
        <w:t xml:space="preserve">失 </w:t>
      </w:r>
    </w:p>
    <w:p>
      <w:r/>
    </w:p>
    <w:p>
      <w:r>
        <w:t>实</w:t>
      </w:r>
    </w:p>
    <w:p>
      <w:r>
        <w:t>际</w:t>
      </w:r>
    </w:p>
    <w:p>
      <w:r>
        <w:t>收</w:t>
      </w:r>
    </w:p>
    <w:p>
      <w:r>
        <w:t>回</w:t>
      </w:r>
    </w:p>
    <w:p>
      <w:r>
        <w:t>情</w:t>
      </w:r>
    </w:p>
    <w:p>
      <w:r>
        <w:t xml:space="preserve">况 </w:t>
      </w:r>
    </w:p>
    <w:p>
      <w:r/>
    </w:p>
    <w:p>
      <w:r>
        <w:t xml:space="preserve">单位：万元  币种：人民币 </w:t>
      </w:r>
    </w:p>
    <w:p>
      <w:r>
        <w:t>未</w:t>
      </w:r>
    </w:p>
    <w:p>
      <w:r>
        <w:t>减</w:t>
      </w:r>
    </w:p>
    <w:p>
      <w:r>
        <w:t>来</w:t>
      </w:r>
    </w:p>
    <w:p>
      <w:r>
        <w:t>值</w:t>
      </w:r>
    </w:p>
    <w:p>
      <w:r>
        <w:t>是</w:t>
      </w:r>
    </w:p>
    <w:p>
      <w:r>
        <w:t>准</w:t>
      </w:r>
    </w:p>
    <w:p>
      <w:r>
        <w:t>否</w:t>
      </w:r>
    </w:p>
    <w:p>
      <w:r>
        <w:t>备</w:t>
      </w:r>
    </w:p>
    <w:p>
      <w:r>
        <w:t>有</w:t>
      </w:r>
    </w:p>
    <w:p>
      <w:r>
        <w:t>计</w:t>
      </w:r>
    </w:p>
    <w:p>
      <w:r>
        <w:t>委</w:t>
      </w:r>
    </w:p>
    <w:p>
      <w:r>
        <w:t>提</w:t>
      </w:r>
    </w:p>
    <w:p>
      <w:r>
        <w:t>托</w:t>
      </w:r>
    </w:p>
    <w:p>
      <w:r>
        <w:t>金</w:t>
      </w:r>
    </w:p>
    <w:p>
      <w:r>
        <w:t>理</w:t>
      </w:r>
    </w:p>
    <w:p>
      <w:r>
        <w:t>额</w:t>
      </w:r>
    </w:p>
    <w:p>
      <w:r>
        <w:t>财</w:t>
      </w:r>
    </w:p>
    <w:p>
      <w:r>
        <w:t>(如</w:t>
      </w:r>
    </w:p>
    <w:p>
      <w:r>
        <w:t>计</w:t>
      </w:r>
    </w:p>
    <w:p>
      <w:r>
        <w:t xml:space="preserve">有) </w:t>
      </w:r>
    </w:p>
    <w:p>
      <w:r>
        <w:t xml:space="preserve">划 </w:t>
      </w:r>
    </w:p>
    <w:p>
      <w:r>
        <w:t xml:space="preserve">是 否 </w:t>
      </w:r>
    </w:p>
    <w:p>
      <w:r/>
    </w:p>
    <w:p>
      <w:r>
        <w:t>是</w:t>
      </w:r>
    </w:p>
    <w:p>
      <w:r>
        <w:t>否</w:t>
      </w:r>
    </w:p>
    <w:p>
      <w:r>
        <w:t>经</w:t>
      </w:r>
    </w:p>
    <w:p>
      <w:r>
        <w:t>过</w:t>
      </w:r>
    </w:p>
    <w:p>
      <w:r>
        <w:t>法</w:t>
      </w:r>
    </w:p>
    <w:p>
      <w:r>
        <w:t>定</w:t>
      </w:r>
    </w:p>
    <w:p>
      <w:r>
        <w:t>程</w:t>
      </w:r>
    </w:p>
    <w:p>
      <w:r>
        <w:t xml:space="preserve">序 </w:t>
      </w:r>
    </w:p>
    <w:p>
      <w:r/>
    </w:p>
    <w:p>
      <w:r>
        <w:t xml:space="preserve">年化 </w:t>
      </w:r>
    </w:p>
    <w:p>
      <w:r>
        <w:t>收益</w:t>
      </w:r>
    </w:p>
    <w:p>
      <w:r>
        <w:t xml:space="preserve">率 </w:t>
      </w:r>
    </w:p>
    <w:p>
      <w:r/>
    </w:p>
    <w:p>
      <w:r>
        <w:t>预</w:t>
      </w:r>
    </w:p>
    <w:p>
      <w:r>
        <w:t>期</w:t>
      </w:r>
    </w:p>
    <w:p>
      <w:r>
        <w:t>收</w:t>
      </w:r>
    </w:p>
    <w:p>
      <w:r>
        <w:t xml:space="preserve">益 </w:t>
      </w:r>
    </w:p>
    <w:p>
      <w:r>
        <w:t>(如</w:t>
      </w:r>
    </w:p>
    <w:p>
      <w:r>
        <w:t xml:space="preserve">有) </w:t>
      </w:r>
    </w:p>
    <w:p>
      <w:r/>
    </w:p>
    <w:p>
      <w:r>
        <w:t xml:space="preserve">8.9% </w:t>
      </w:r>
    </w:p>
    <w:p>
      <w:r/>
    </w:p>
    <w:p>
      <w:r>
        <w:t xml:space="preserve"> 21.26 未</w:t>
      </w:r>
    </w:p>
    <w:p>
      <w:r>
        <w:t>到</w:t>
      </w:r>
    </w:p>
    <w:p>
      <w:r>
        <w:t xml:space="preserve">期 </w:t>
      </w:r>
    </w:p>
    <w:p>
      <w:r/>
    </w:p>
    <w:p>
      <w:r>
        <w:t>受</w:t>
      </w:r>
    </w:p>
    <w:p>
      <w:r>
        <w:t>托</w:t>
      </w:r>
    </w:p>
    <w:p>
      <w:r>
        <w:t xml:space="preserve">人 </w:t>
      </w:r>
    </w:p>
    <w:p>
      <w:r/>
    </w:p>
    <w:p>
      <w:r>
        <w:t>委</w:t>
      </w:r>
    </w:p>
    <w:p>
      <w:r>
        <w:t>托</w:t>
      </w:r>
    </w:p>
    <w:p>
      <w:r>
        <w:t>理</w:t>
      </w:r>
    </w:p>
    <w:p>
      <w:r>
        <w:t>财</w:t>
      </w:r>
    </w:p>
    <w:p>
      <w:r>
        <w:t>类</w:t>
      </w:r>
    </w:p>
    <w:p>
      <w:r>
        <w:t xml:space="preserve">型 </w:t>
      </w:r>
    </w:p>
    <w:p>
      <w:r/>
    </w:p>
    <w:p>
      <w:r>
        <w:t>委托</w:t>
      </w:r>
    </w:p>
    <w:p>
      <w:r>
        <w:t>理财</w:t>
      </w:r>
    </w:p>
    <w:p>
      <w:r>
        <w:t xml:space="preserve">金额 </w:t>
      </w:r>
    </w:p>
    <w:p>
      <w:r/>
    </w:p>
    <w:p>
      <w:r>
        <w:t>委托理财</w:t>
      </w:r>
    </w:p>
    <w:p>
      <w:r>
        <w:t xml:space="preserve">起始日期 </w:t>
      </w:r>
    </w:p>
    <w:p>
      <w:r/>
    </w:p>
    <w:p>
      <w:r>
        <w:t>委托理财</w:t>
      </w:r>
    </w:p>
    <w:p>
      <w:r>
        <w:t xml:space="preserve">终止日期 </w:t>
      </w:r>
    </w:p>
    <w:p>
      <w:r/>
    </w:p>
    <w:p>
      <w:r>
        <w:t>资</w:t>
      </w:r>
    </w:p>
    <w:p>
      <w:r>
        <w:t xml:space="preserve">金 </w:t>
      </w:r>
    </w:p>
    <w:p>
      <w:r>
        <w:t>来</w:t>
      </w:r>
    </w:p>
    <w:p>
      <w:r>
        <w:t xml:space="preserve">源 </w:t>
      </w:r>
    </w:p>
    <w:p>
      <w:r/>
    </w:p>
    <w:p>
      <w:r>
        <w:t>资</w:t>
      </w:r>
    </w:p>
    <w:p>
      <w:r>
        <w:t xml:space="preserve">金 </w:t>
      </w:r>
    </w:p>
    <w:p>
      <w:r>
        <w:t>投</w:t>
      </w:r>
    </w:p>
    <w:p>
      <w:r>
        <w:t xml:space="preserve">向 </w:t>
      </w:r>
    </w:p>
    <w:p>
      <w:r/>
    </w:p>
    <w:p>
      <w:r>
        <w:t>万</w:t>
      </w:r>
    </w:p>
    <w:p>
      <w:r>
        <w:t>向</w:t>
      </w:r>
    </w:p>
    <w:p>
      <w:r>
        <w:t>信</w:t>
      </w:r>
    </w:p>
    <w:p>
      <w:r>
        <w:t xml:space="preserve">托 </w:t>
      </w:r>
    </w:p>
    <w:p>
      <w:r/>
    </w:p>
    <w:p>
      <w:r>
        <w:t>信</w:t>
      </w:r>
    </w:p>
    <w:p>
      <w:r>
        <w:t>托</w:t>
      </w:r>
    </w:p>
    <w:p>
      <w:r>
        <w:t>借</w:t>
      </w:r>
    </w:p>
    <w:p>
      <w:r>
        <w:t xml:space="preserve">款 </w:t>
      </w:r>
    </w:p>
    <w:p>
      <w:r/>
    </w:p>
    <w:p>
      <w:r>
        <w:t>2,000 2018/11/7 2019/9/7 自</w:t>
      </w:r>
    </w:p>
    <w:p>
      <w:r>
        <w:t>有</w:t>
      </w:r>
    </w:p>
    <w:p>
      <w:r>
        <w:t>资</w:t>
      </w:r>
    </w:p>
    <w:p>
      <w:r>
        <w:t xml:space="preserve">金 </w:t>
      </w:r>
    </w:p>
    <w:p>
      <w:r/>
    </w:p>
    <w:p>
      <w:r>
        <w:t>伟</w:t>
      </w:r>
    </w:p>
    <w:p>
      <w:r>
        <w:t>星</w:t>
      </w:r>
    </w:p>
    <w:p>
      <w:r>
        <w:t>项</w:t>
      </w:r>
    </w:p>
    <w:p>
      <w:r>
        <w:t xml:space="preserve">目 </w:t>
      </w:r>
    </w:p>
    <w:p>
      <w:r/>
    </w:p>
    <w:p>
      <w:r>
        <w:t>报</w:t>
      </w:r>
    </w:p>
    <w:p>
      <w:r>
        <w:t>酬</w:t>
      </w:r>
    </w:p>
    <w:p>
      <w:r>
        <w:t>确</w:t>
      </w:r>
    </w:p>
    <w:p>
      <w:r>
        <w:t xml:space="preserve">定 </w:t>
      </w:r>
    </w:p>
    <w:p>
      <w:r>
        <w:t>方</w:t>
      </w:r>
    </w:p>
    <w:p>
      <w:r>
        <w:t xml:space="preserve">式 </w:t>
      </w:r>
    </w:p>
    <w:p>
      <w:r/>
    </w:p>
    <w:p>
      <w:r>
        <w:t>固</w:t>
      </w:r>
    </w:p>
    <w:p>
      <w:r>
        <w:t>定</w:t>
      </w:r>
    </w:p>
    <w:p>
      <w:r>
        <w:t>+</w:t>
      </w:r>
    </w:p>
    <w:p>
      <w:r>
        <w:t>浮</w:t>
      </w:r>
    </w:p>
    <w:p>
      <w:r>
        <w:t>动</w:t>
      </w:r>
    </w:p>
    <w:p>
      <w:r>
        <w:t>信</w:t>
      </w:r>
    </w:p>
    <w:p>
      <w:r>
        <w:t>托</w:t>
      </w:r>
    </w:p>
    <w:p>
      <w:r>
        <w:t>报</w:t>
      </w:r>
    </w:p>
    <w:p>
      <w:r>
        <w:t xml:space="preserve">酬 </w:t>
      </w:r>
    </w:p>
    <w:p>
      <w:r/>
    </w:p>
    <w:p>
      <w:r>
        <w:t xml:space="preserve">其他情况 </w:t>
      </w:r>
    </w:p>
    <w:p>
      <w:r/>
    </w:p>
    <w:p>
      <w:r>
        <w:t xml:space="preserve">□适用 √不适用  </w:t>
      </w:r>
    </w:p>
    <w:p>
      <w:r/>
    </w:p>
    <w:p>
      <w:r>
        <w:t xml:space="preserve">(3) 委托理财减值准备 </w:t>
      </w:r>
    </w:p>
    <w:p>
      <w:r/>
    </w:p>
    <w:p>
      <w:r>
        <w:t xml:space="preserve">□适用 √不适用  </w:t>
      </w:r>
    </w:p>
    <w:p>
      <w:r/>
    </w:p>
    <w:p>
      <w:r>
        <w:t xml:space="preserve">2. 委托贷款情况 </w:t>
      </w:r>
    </w:p>
    <w:p>
      <w:r>
        <w:t xml:space="preserve">(1) 委托贷款总体情况 </w:t>
      </w:r>
    </w:p>
    <w:p>
      <w:r/>
    </w:p>
    <w:p>
      <w:r>
        <w:t xml:space="preserve">□适用  √不适用  </w:t>
      </w:r>
    </w:p>
    <w:p>
      <w:r/>
    </w:p>
    <w:p>
      <w:r>
        <w:t xml:space="preserve">其他情况 </w:t>
      </w:r>
    </w:p>
    <w:p>
      <w:r/>
    </w:p>
    <w:p>
      <w:r>
        <w:t xml:space="preserve">□适用  √不适用  </w:t>
      </w:r>
    </w:p>
    <w:p>
      <w:r/>
    </w:p>
    <w:p>
      <w:r>
        <w:t xml:space="preserve">(2) 单项委托贷款情况 </w:t>
      </w:r>
    </w:p>
    <w:p>
      <w:r/>
    </w:p>
    <w:p>
      <w:r>
        <w:t xml:space="preserve">□适用  √不适用  </w:t>
      </w:r>
    </w:p>
    <w:p>
      <w:r/>
    </w:p>
    <w:p>
      <w:r>
        <w:t xml:space="preserve">其他情况 </w:t>
      </w:r>
    </w:p>
    <w:p>
      <w:r/>
    </w:p>
    <w:p>
      <w:r>
        <w:t xml:space="preserve">□适用  √不适用  </w:t>
      </w:r>
    </w:p>
    <w:p>
      <w:r/>
    </w:p>
    <w:p>
      <w:r>
        <w:t xml:space="preserve">(3) 委托贷款减值准备 </w:t>
      </w:r>
    </w:p>
    <w:p>
      <w:r/>
    </w:p>
    <w:p>
      <w:r>
        <w:t xml:space="preserve">□适用  √不适用  </w:t>
      </w:r>
    </w:p>
    <w:p>
      <w:r/>
    </w:p>
    <w:p>
      <w:r>
        <w:t xml:space="preserve">39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其他情况 </w:t>
      </w:r>
    </w:p>
    <w:p>
      <w:r/>
    </w:p>
    <w:p>
      <w:r>
        <w:t xml:space="preserve">□适用  √不适用  </w:t>
      </w:r>
    </w:p>
    <w:p>
      <w:r/>
    </w:p>
    <w:p>
      <w:r>
        <w:t xml:space="preserve">(四) 其他重大合同 </w:t>
      </w:r>
    </w:p>
    <w:p>
      <w:r/>
    </w:p>
    <w:p>
      <w:r>
        <w:t xml:space="preserve">□适用  √不适用  </w:t>
      </w:r>
    </w:p>
    <w:p>
      <w:r/>
    </w:p>
    <w:p>
      <w:r>
        <w:t xml:space="preserve">十六、其他重大事项的说明 </w:t>
      </w:r>
    </w:p>
    <w:p>
      <w:r/>
    </w:p>
    <w:p>
      <w:r>
        <w:t xml:space="preserve">□适用 √不适用  </w:t>
      </w:r>
    </w:p>
    <w:p>
      <w:r/>
    </w:p>
    <w:p>
      <w:r>
        <w:t xml:space="preserve">十七、积极履行社会责任的工作情况 </w:t>
      </w:r>
    </w:p>
    <w:p>
      <w:r>
        <w:t xml:space="preserve">(一) 上市公司扶贫工作情况 </w:t>
      </w:r>
    </w:p>
    <w:p>
      <w:r/>
    </w:p>
    <w:p>
      <w:r>
        <w:t xml:space="preserve">□适用 √不适用  </w:t>
      </w:r>
    </w:p>
    <w:p>
      <w:r/>
    </w:p>
    <w:p>
      <w:r>
        <w:t xml:space="preserve">(二) 社会责任工作情况 </w:t>
      </w:r>
    </w:p>
    <w:p>
      <w:r/>
    </w:p>
    <w:p>
      <w:r>
        <w:t xml:space="preserve">□适用 √不适用  </w:t>
      </w:r>
    </w:p>
    <w:p>
      <w:r/>
    </w:p>
    <w:p>
      <w:r>
        <w:t xml:space="preserve">(三) 环境信息情况 </w:t>
      </w:r>
    </w:p>
    <w:p>
      <w:r>
        <w:t xml:space="preserve">1. 属于环境保护部门公布的重点排污单位的公司及其重要子公司的环保情况说明 </w:t>
      </w:r>
    </w:p>
    <w:p>
      <w:r/>
    </w:p>
    <w:p>
      <w:r>
        <w:t xml:space="preserve">□适用 √不适用  </w:t>
      </w:r>
    </w:p>
    <w:p>
      <w:r/>
    </w:p>
    <w:p>
      <w:r>
        <w:t xml:space="preserve">2. 重点排污单位之外的公司的环保情况说明 </w:t>
      </w:r>
    </w:p>
    <w:p>
      <w:r/>
    </w:p>
    <w:p>
      <w:r>
        <w:t xml:space="preserve">□适用 √不适用  </w:t>
      </w:r>
    </w:p>
    <w:p>
      <w:r/>
    </w:p>
    <w:p>
      <w:r>
        <w:t xml:space="preserve">3. 重点排污单位之外的公司未披露环境信息的原因说明 </w:t>
      </w:r>
    </w:p>
    <w:p>
      <w:r/>
    </w:p>
    <w:p>
      <w:r>
        <w:t xml:space="preserve">√适用 □不适用  </w:t>
      </w:r>
    </w:p>
    <w:p>
      <w:r/>
    </w:p>
    <w:p>
      <w:r>
        <w:t>报告期内，公司及下属公司不属于环保部门公示的重点排污单位，不涉及披露相关环境信息的情</w:t>
      </w:r>
    </w:p>
    <w:p>
      <w:r>
        <w:t xml:space="preserve">况。 </w:t>
      </w:r>
    </w:p>
    <w:p>
      <w:r/>
    </w:p>
    <w:p>
      <w:r>
        <w:t xml:space="preserve">4. 报告期内披露环境信息内容的后续进展或变化情况的说明 </w:t>
      </w:r>
    </w:p>
    <w:p>
      <w:r/>
    </w:p>
    <w:p>
      <w:r>
        <w:t xml:space="preserve">□适用 √不适用  </w:t>
      </w:r>
    </w:p>
    <w:p>
      <w:r/>
    </w:p>
    <w:p>
      <w:r>
        <w:t xml:space="preserve">(四) 其他说明 </w:t>
      </w:r>
    </w:p>
    <w:p>
      <w:r/>
    </w:p>
    <w:p>
      <w:r>
        <w:t xml:space="preserve">□适用 √不适用  </w:t>
      </w:r>
    </w:p>
    <w:p>
      <w:r/>
    </w:p>
    <w:p>
      <w:r>
        <w:t xml:space="preserve">十八、可转换公司债券情况 </w:t>
      </w:r>
    </w:p>
    <w:p>
      <w:r>
        <w:t xml:space="preserve">(一) 转债发行情况 </w:t>
      </w:r>
    </w:p>
    <w:p>
      <w:r/>
    </w:p>
    <w:p>
      <w:r>
        <w:t xml:space="preserve">□适用  √不适用  </w:t>
      </w:r>
    </w:p>
    <w:p>
      <w:r/>
    </w:p>
    <w:p>
      <w:r>
        <w:t xml:space="preserve">(二) 报告期转债持有人及担保人情况 </w:t>
      </w:r>
    </w:p>
    <w:p>
      <w:r/>
    </w:p>
    <w:p>
      <w:r>
        <w:t xml:space="preserve">□适用 √不适用  </w:t>
      </w:r>
    </w:p>
    <w:p>
      <w:r/>
    </w:p>
    <w:p>
      <w:r>
        <w:t xml:space="preserve">(三) 报告期转债变动情况 </w:t>
      </w:r>
    </w:p>
    <w:p>
      <w:r/>
    </w:p>
    <w:p>
      <w:r>
        <w:t xml:space="preserve">□适用 √不适用  </w:t>
      </w:r>
    </w:p>
    <w:p>
      <w:r/>
    </w:p>
    <w:p>
      <w:r>
        <w:t xml:space="preserve">报告期转债累计转股情况 </w:t>
      </w:r>
    </w:p>
    <w:p>
      <w:r/>
    </w:p>
    <w:p>
      <w:r>
        <w:t xml:space="preserve">□适用 √不适用  </w:t>
      </w:r>
    </w:p>
    <w:p>
      <w:r/>
    </w:p>
    <w:p>
      <w:r>
        <w:t xml:space="preserve">40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转股价格历次调整情况 </w:t>
      </w:r>
    </w:p>
    <w:p>
      <w:r/>
    </w:p>
    <w:p>
      <w:r>
        <w:t xml:space="preserve">□适用 √不适用  </w:t>
      </w:r>
    </w:p>
    <w:p>
      <w:r/>
    </w:p>
    <w:p>
      <w:r>
        <w:t xml:space="preserve">(五) 公司的负债情况、资信变化情况及在未来年度还债的现金安排 </w:t>
      </w:r>
    </w:p>
    <w:p>
      <w:r/>
    </w:p>
    <w:p>
      <w:r>
        <w:t xml:space="preserve">□适用  √不适用  </w:t>
      </w:r>
    </w:p>
    <w:p>
      <w:r/>
    </w:p>
    <w:p>
      <w:r>
        <w:t xml:space="preserve">(六) 转债其他情况说明 </w:t>
      </w:r>
    </w:p>
    <w:p>
      <w:r/>
    </w:p>
    <w:p>
      <w:r>
        <w:t xml:space="preserve">□适用  √不适用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p>
    <w:p>
      <w:r>
        <w:t xml:space="preserve">□适用  √不适用  </w:t>
      </w:r>
    </w:p>
    <w:p>
      <w:r/>
    </w:p>
    <w:p>
      <w:r>
        <w:t xml:space="preserve">3、 普通股股份变动对最近一年和最近一期每股收益、每股净资产等财务指标的影响（如有） </w:t>
      </w:r>
    </w:p>
    <w:p>
      <w:r/>
    </w:p>
    <w:p>
      <w:r>
        <w:t xml:space="preserve">□适用  √不适用  </w:t>
      </w:r>
    </w:p>
    <w:p>
      <w:r/>
    </w:p>
    <w:p>
      <w:r>
        <w:t xml:space="preserve">4、 公司认为必要或证券监管机构要求披露的其他内容 </w:t>
      </w:r>
    </w:p>
    <w:p>
      <w:r/>
    </w:p>
    <w:p>
      <w:r>
        <w:t xml:space="preserve">□适用  √不适用  </w:t>
      </w:r>
    </w:p>
    <w:p>
      <w:r/>
    </w:p>
    <w:p>
      <w:r>
        <w:t xml:space="preserve">(二) 限售股份变动情况 </w:t>
      </w:r>
    </w:p>
    <w:p>
      <w:r/>
    </w:p>
    <w:p>
      <w:r>
        <w:t xml:space="preserve">□适用 √不适用  </w:t>
      </w:r>
    </w:p>
    <w:p>
      <w:r/>
    </w:p>
    <w:p>
      <w:r>
        <w:t xml:space="preserve">二、 证券发行与上市情况 </w:t>
      </w:r>
    </w:p>
    <w:p>
      <w:r>
        <w:t xml:space="preserve">(一) 截至报告期内证券发行情况 </w:t>
      </w:r>
    </w:p>
    <w:p>
      <w:r/>
    </w:p>
    <w:p>
      <w:r>
        <w:t xml:space="preserve">□适用 √不适用  </w:t>
      </w:r>
    </w:p>
    <w:p>
      <w:r/>
    </w:p>
    <w:p>
      <w:r>
        <w:t xml:space="preserve">截至报告期内证券发行情况的说明（存续期内利率不同的债券，请分别说明）： </w:t>
      </w:r>
    </w:p>
    <w:p>
      <w:r/>
    </w:p>
    <w:p>
      <w:r>
        <w:t xml:space="preserve">□适用  √不适用  </w:t>
      </w:r>
    </w:p>
    <w:p>
      <w:r/>
    </w:p>
    <w:p>
      <w:r>
        <w:t xml:space="preserve">(二) 公司普通股股份总数及股东结构变动及公司资产和负债结构的变动情况 </w:t>
      </w:r>
    </w:p>
    <w:p>
      <w:r/>
    </w:p>
    <w:p>
      <w:r>
        <w:t xml:space="preserve">□适用  √不适用  </w:t>
      </w:r>
    </w:p>
    <w:p>
      <w:r/>
    </w:p>
    <w:p>
      <w:r>
        <w:t xml:space="preserve">(三) 现存的内部职工股情况 </w:t>
      </w:r>
    </w:p>
    <w:p>
      <w:r/>
    </w:p>
    <w:p>
      <w:r>
        <w:t xml:space="preserve">□适用 √不适用  </w:t>
      </w:r>
    </w:p>
    <w:p>
      <w:r/>
    </w:p>
    <w:p>
      <w:r>
        <w:t xml:space="preserve">三、 股东和实际控制人情况 </w:t>
      </w:r>
    </w:p>
    <w:p>
      <w:r>
        <w:t xml:space="preserve">(一) 股东总数 </w:t>
      </w:r>
    </w:p>
    <w:p>
      <w:r>
        <w:t xml:space="preserve">截止报告期末普通股股东总数(户) </w:t>
      </w:r>
    </w:p>
    <w:p>
      <w:r>
        <w:t xml:space="preserve">年度报告披露日前上一月末的普通股股东总数(户) </w:t>
      </w:r>
    </w:p>
    <w:p>
      <w:r/>
    </w:p>
    <w:p>
      <w:r>
        <w:t xml:space="preserve">(二) 截止报告期末前十名股东、前十名流通股东（或无限售条件股东）持股情况表 </w:t>
      </w:r>
    </w:p>
    <w:p>
      <w:r/>
    </w:p>
    <w:p>
      <w:r>
        <w:t xml:space="preserve">45,724 </w:t>
      </w:r>
    </w:p>
    <w:p>
      <w:r>
        <w:t xml:space="preserve">48,858 </w:t>
      </w:r>
    </w:p>
    <w:p>
      <w:r/>
    </w:p>
    <w:p>
      <w:r>
        <w:t xml:space="preserve">单位:股 </w:t>
      </w:r>
    </w:p>
    <w:p>
      <w:r/>
    </w:p>
    <w:p>
      <w:r>
        <w:t xml:space="preserve">股东名称 </w:t>
      </w:r>
    </w:p>
    <w:p>
      <w:r>
        <w:t xml:space="preserve">（全称） </w:t>
      </w:r>
    </w:p>
    <w:p>
      <w:r/>
    </w:p>
    <w:p>
      <w:r>
        <w:t>报告期内</w:t>
      </w:r>
    </w:p>
    <w:p>
      <w:r>
        <w:t xml:space="preserve">增减 </w:t>
      </w:r>
    </w:p>
    <w:p>
      <w:r/>
    </w:p>
    <w:p>
      <w:r>
        <w:t xml:space="preserve">前十名股东持股情况 </w:t>
      </w:r>
    </w:p>
    <w:p>
      <w:r>
        <w:t>期末持股数</w:t>
      </w:r>
    </w:p>
    <w:p>
      <w:r>
        <w:t>比例</w:t>
      </w:r>
    </w:p>
    <w:p>
      <w:r>
        <w:t>持有有限售</w:t>
      </w:r>
    </w:p>
    <w:p>
      <w:r>
        <w:t xml:space="preserve">量 </w:t>
      </w:r>
    </w:p>
    <w:p>
      <w:r>
        <w:t xml:space="preserve">(%) </w:t>
      </w:r>
    </w:p>
    <w:p>
      <w:r>
        <w:t>条件股份数</w:t>
      </w:r>
    </w:p>
    <w:p>
      <w:r/>
    </w:p>
    <w:p>
      <w:r>
        <w:t>质押或冻结情</w:t>
      </w:r>
    </w:p>
    <w:p>
      <w:r>
        <w:t xml:space="preserve">况 </w:t>
      </w:r>
    </w:p>
    <w:p>
      <w:r/>
    </w:p>
    <w:p>
      <w:r>
        <w:t xml:space="preserve">股东 </w:t>
      </w:r>
    </w:p>
    <w:p>
      <w:r>
        <w:t xml:space="preserve">性质 </w:t>
      </w:r>
    </w:p>
    <w:p>
      <w:r/>
    </w:p>
    <w:p>
      <w:r>
        <w:t xml:space="preserve">41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量 </w:t>
      </w:r>
    </w:p>
    <w:p>
      <w:r/>
    </w:p>
    <w:p>
      <w:r>
        <w:t>湖北同济堂投资控</w:t>
      </w:r>
    </w:p>
    <w:p>
      <w:r>
        <w:t xml:space="preserve">股有限公司 </w:t>
      </w:r>
    </w:p>
    <w:p>
      <w:r/>
    </w:p>
    <w:p>
      <w:r>
        <w:t>+16,582,</w:t>
      </w:r>
    </w:p>
    <w:p>
      <w:r>
        <w:t xml:space="preserve">773 </w:t>
      </w:r>
    </w:p>
    <w:p>
      <w:r/>
    </w:p>
    <w:p>
      <w:r>
        <w:t xml:space="preserve">485,394,133 </w:t>
      </w:r>
    </w:p>
    <w:p>
      <w:r/>
    </w:p>
    <w:p>
      <w:r>
        <w:t xml:space="preserve">33.72 456,600,927 </w:t>
      </w:r>
    </w:p>
    <w:p>
      <w:r/>
    </w:p>
    <w:p>
      <w:r>
        <w:t xml:space="preserve">0 110,370,072 </w:t>
      </w:r>
    </w:p>
    <w:p>
      <w:r/>
    </w:p>
    <w:p>
      <w:r>
        <w:t xml:space="preserve">7.67 </w:t>
      </w:r>
    </w:p>
    <w:p>
      <w:r/>
    </w:p>
    <w:p>
      <w:r>
        <w:t>-3,978,1</w:t>
      </w:r>
    </w:p>
    <w:p>
      <w:r>
        <w:t xml:space="preserve">00 </w:t>
      </w:r>
    </w:p>
    <w:p>
      <w:r/>
    </w:p>
    <w:p>
      <w:r>
        <w:t xml:space="preserve">76,011,147 </w:t>
      </w:r>
    </w:p>
    <w:p>
      <w:r/>
    </w:p>
    <w:p>
      <w:r>
        <w:t xml:space="preserve">5.28 </w:t>
      </w:r>
    </w:p>
    <w:p>
      <w:r/>
    </w:p>
    <w:p>
      <w:r>
        <w:t xml:space="preserve">0 </w:t>
      </w:r>
    </w:p>
    <w:p>
      <w:r/>
    </w:p>
    <w:p>
      <w:r>
        <w:t xml:space="preserve">47,993,740 </w:t>
      </w:r>
    </w:p>
    <w:p>
      <w:r/>
    </w:p>
    <w:p>
      <w:r>
        <w:t xml:space="preserve">3.33 </w:t>
      </w:r>
    </w:p>
    <w:p>
      <w:r/>
    </w:p>
    <w:p>
      <w:r>
        <w:t xml:space="preserve">0 </w:t>
      </w:r>
    </w:p>
    <w:p>
      <w:r/>
    </w:p>
    <w:p>
      <w:r>
        <w:t xml:space="preserve">0 </w:t>
      </w:r>
    </w:p>
    <w:p>
      <w:r/>
    </w:p>
    <w:p>
      <w:r>
        <w:t xml:space="preserve">0 </w:t>
      </w:r>
    </w:p>
    <w:p>
      <w:r/>
    </w:p>
    <w:p>
      <w:r>
        <w:t xml:space="preserve">0 </w:t>
      </w:r>
    </w:p>
    <w:p>
      <w:r/>
    </w:p>
    <w:p>
      <w:r>
        <w:t xml:space="preserve">44,117,647 </w:t>
      </w:r>
    </w:p>
    <w:p>
      <w:r/>
    </w:p>
    <w:p>
      <w:r>
        <w:t xml:space="preserve">3.06 </w:t>
      </w:r>
    </w:p>
    <w:p>
      <w:r/>
    </w:p>
    <w:p>
      <w:r>
        <w:t xml:space="preserve">44,117,647 </w:t>
      </w:r>
    </w:p>
    <w:p>
      <w:r/>
    </w:p>
    <w:p>
      <w:r>
        <w:t xml:space="preserve">0 </w:t>
      </w:r>
    </w:p>
    <w:p>
      <w:r/>
    </w:p>
    <w:p>
      <w:r>
        <w:t xml:space="preserve">37,019,492 </w:t>
      </w:r>
    </w:p>
    <w:p>
      <w:r/>
    </w:p>
    <w:p>
      <w:r>
        <w:t xml:space="preserve">2.57 </w:t>
      </w:r>
    </w:p>
    <w:p>
      <w:r/>
    </w:p>
    <w:p>
      <w:r>
        <w:t xml:space="preserve">37,019,492 </w:t>
      </w:r>
    </w:p>
    <w:p>
      <w:r/>
    </w:p>
    <w:p>
      <w:r>
        <w:t xml:space="preserve">0 </w:t>
      </w:r>
    </w:p>
    <w:p>
      <w:r/>
    </w:p>
    <w:p>
      <w:r>
        <w:t xml:space="preserve">35,294,118 </w:t>
      </w:r>
    </w:p>
    <w:p>
      <w:r/>
    </w:p>
    <w:p>
      <w:r>
        <w:t xml:space="preserve">2.45 </w:t>
      </w:r>
    </w:p>
    <w:p>
      <w:r/>
    </w:p>
    <w:p>
      <w:r>
        <w:t xml:space="preserve">35,294,118 </w:t>
      </w:r>
    </w:p>
    <w:p>
      <w:r/>
    </w:p>
    <w:p>
      <w:r>
        <w:t xml:space="preserve">0 </w:t>
      </w:r>
    </w:p>
    <w:p>
      <w:r/>
    </w:p>
    <w:p>
      <w:r>
        <w:t xml:space="preserve">29,411,765 </w:t>
      </w:r>
    </w:p>
    <w:p>
      <w:r/>
    </w:p>
    <w:p>
      <w:r>
        <w:t xml:space="preserve">2.04 </w:t>
      </w:r>
    </w:p>
    <w:p>
      <w:r/>
    </w:p>
    <w:p>
      <w:r>
        <w:t xml:space="preserve">29,411,765 </w:t>
      </w:r>
    </w:p>
    <w:p>
      <w:r/>
    </w:p>
    <w:p>
      <w:r>
        <w:t>新疆嘉酿投资有限</w:t>
      </w:r>
    </w:p>
    <w:p>
      <w:r>
        <w:t xml:space="preserve">公司 </w:t>
      </w:r>
    </w:p>
    <w:p>
      <w:r/>
    </w:p>
    <w:p>
      <w:r>
        <w:t>深圳盛世建金股权</w:t>
      </w:r>
    </w:p>
    <w:p>
      <w:r>
        <w:t>投资合伙企业(有</w:t>
      </w:r>
    </w:p>
    <w:p>
      <w:r>
        <w:t xml:space="preserve">限合伙) </w:t>
      </w:r>
    </w:p>
    <w:p>
      <w:r>
        <w:t>新疆盛世信金股权</w:t>
      </w:r>
    </w:p>
    <w:p>
      <w:r>
        <w:t>投资合伙企业（有</w:t>
      </w:r>
    </w:p>
    <w:p>
      <w:r>
        <w:t xml:space="preserve">限合伙） </w:t>
      </w:r>
    </w:p>
    <w:p>
      <w:r>
        <w:t>北京东方国润投资</w:t>
      </w:r>
    </w:p>
    <w:p>
      <w:r>
        <w:t>基金管理中心（有</w:t>
      </w:r>
    </w:p>
    <w:p>
      <w:r>
        <w:t xml:space="preserve">限合伙） </w:t>
      </w:r>
    </w:p>
    <w:p>
      <w:r>
        <w:t>武汉卓健投资有限</w:t>
      </w:r>
    </w:p>
    <w:p>
      <w:r>
        <w:t xml:space="preserve">公司 </w:t>
      </w:r>
    </w:p>
    <w:p>
      <w:r/>
    </w:p>
    <w:p>
      <w:r>
        <w:t>北京汇融金控投资</w:t>
      </w:r>
    </w:p>
    <w:p>
      <w:r>
        <w:t>管理中心（有限合</w:t>
      </w:r>
    </w:p>
    <w:p>
      <w:r>
        <w:t xml:space="preserve">伙） </w:t>
      </w:r>
    </w:p>
    <w:p>
      <w:r>
        <w:t>广州汇垠健康产业</w:t>
      </w:r>
    </w:p>
    <w:p>
      <w:r>
        <w:t>投资基金企业（有</w:t>
      </w:r>
    </w:p>
    <w:p>
      <w:r>
        <w:t xml:space="preserve">限合伙） </w:t>
      </w:r>
    </w:p>
    <w:p>
      <w:r>
        <w:t>西藏天然道健康投</w:t>
      </w:r>
    </w:p>
    <w:p>
      <w:r>
        <w:t xml:space="preserve">资管理有限公司 </w:t>
      </w:r>
    </w:p>
    <w:p>
      <w:r/>
    </w:p>
    <w:p>
      <w:r>
        <w:t xml:space="preserve">股份 </w:t>
      </w:r>
    </w:p>
    <w:p>
      <w:r>
        <w:t xml:space="preserve">状态 </w:t>
      </w:r>
    </w:p>
    <w:p>
      <w:r/>
    </w:p>
    <w:p>
      <w:r>
        <w:t xml:space="preserve">质押 </w:t>
      </w:r>
    </w:p>
    <w:p>
      <w:r/>
    </w:p>
    <w:p>
      <w:r>
        <w:t xml:space="preserve">质押 </w:t>
      </w:r>
    </w:p>
    <w:p>
      <w:r/>
    </w:p>
    <w:p>
      <w:r>
        <w:t xml:space="preserve">无 </w:t>
      </w:r>
    </w:p>
    <w:p>
      <w:r/>
    </w:p>
    <w:p>
      <w:r>
        <w:t xml:space="preserve">无 </w:t>
      </w:r>
    </w:p>
    <w:p>
      <w:r/>
    </w:p>
    <w:p>
      <w:r>
        <w:t xml:space="preserve">质押 </w:t>
      </w:r>
    </w:p>
    <w:p>
      <w:r/>
    </w:p>
    <w:p>
      <w:r>
        <w:t xml:space="preserve">质押 </w:t>
      </w:r>
    </w:p>
    <w:p>
      <w:r/>
    </w:p>
    <w:p>
      <w:r>
        <w:t xml:space="preserve">无 </w:t>
      </w:r>
    </w:p>
    <w:p>
      <w:r/>
    </w:p>
    <w:p>
      <w:r>
        <w:t xml:space="preserve">质押 </w:t>
      </w:r>
    </w:p>
    <w:p>
      <w:r/>
    </w:p>
    <w:p>
      <w:r>
        <w:t xml:space="preserve">数量 </w:t>
      </w:r>
    </w:p>
    <w:p>
      <w:r/>
    </w:p>
    <w:p>
      <w:r>
        <w:t>478,70</w:t>
      </w:r>
    </w:p>
    <w:p>
      <w:r>
        <w:t xml:space="preserve">0,000 </w:t>
      </w:r>
    </w:p>
    <w:p>
      <w:r/>
    </w:p>
    <w:p>
      <w:r>
        <w:t>27,000</w:t>
      </w:r>
    </w:p>
    <w:p>
      <w:r>
        <w:t xml:space="preserve">,000 </w:t>
      </w:r>
    </w:p>
    <w:p>
      <w:r/>
    </w:p>
    <w:p>
      <w:r>
        <w:t>44,117</w:t>
      </w:r>
    </w:p>
    <w:p>
      <w:r>
        <w:t xml:space="preserve">,647 </w:t>
      </w:r>
    </w:p>
    <w:p>
      <w:r/>
    </w:p>
    <w:p>
      <w:r>
        <w:t>33,500</w:t>
      </w:r>
    </w:p>
    <w:p>
      <w:r>
        <w:t xml:space="preserve">,000 </w:t>
      </w:r>
    </w:p>
    <w:p>
      <w:r/>
    </w:p>
    <w:p>
      <w:r>
        <w:t>29,300</w:t>
      </w:r>
    </w:p>
    <w:p>
      <w:r>
        <w:t xml:space="preserve">,000 </w:t>
      </w:r>
    </w:p>
    <w:p>
      <w:r/>
    </w:p>
    <w:p>
      <w:r>
        <w:t>境内非</w:t>
      </w:r>
    </w:p>
    <w:p>
      <w:r>
        <w:t>国有法</w:t>
      </w:r>
    </w:p>
    <w:p>
      <w:r>
        <w:t xml:space="preserve">人 </w:t>
      </w:r>
    </w:p>
    <w:p>
      <w:r>
        <w:t>境内非</w:t>
      </w:r>
    </w:p>
    <w:p>
      <w:r>
        <w:t>国有法</w:t>
      </w:r>
    </w:p>
    <w:p>
      <w:r>
        <w:t xml:space="preserve">人 </w:t>
      </w:r>
    </w:p>
    <w:p>
      <w:r>
        <w:t>0 境内非</w:t>
      </w:r>
    </w:p>
    <w:p>
      <w:r>
        <w:t>国有法</w:t>
      </w:r>
    </w:p>
    <w:p>
      <w:r>
        <w:t xml:space="preserve">人 </w:t>
      </w:r>
    </w:p>
    <w:p>
      <w:r>
        <w:t>0 境内非</w:t>
      </w:r>
    </w:p>
    <w:p>
      <w:r>
        <w:t>国有法</w:t>
      </w:r>
    </w:p>
    <w:p>
      <w:r>
        <w:t xml:space="preserve">人 </w:t>
      </w:r>
    </w:p>
    <w:p>
      <w:r>
        <w:t>境内非</w:t>
      </w:r>
    </w:p>
    <w:p>
      <w:r>
        <w:t>国有法</w:t>
      </w:r>
    </w:p>
    <w:p>
      <w:r>
        <w:t xml:space="preserve">人 </w:t>
      </w:r>
    </w:p>
    <w:p>
      <w:r>
        <w:t>境内非</w:t>
      </w:r>
    </w:p>
    <w:p>
      <w:r>
        <w:t>国有法</w:t>
      </w:r>
    </w:p>
    <w:p>
      <w:r>
        <w:t xml:space="preserve">人 </w:t>
      </w:r>
    </w:p>
    <w:p>
      <w:r>
        <w:t>0 境内非</w:t>
      </w:r>
    </w:p>
    <w:p>
      <w:r>
        <w:t>国有法</w:t>
      </w:r>
    </w:p>
    <w:p>
      <w:r>
        <w:t xml:space="preserve">人 </w:t>
      </w:r>
    </w:p>
    <w:p>
      <w:r>
        <w:t>境内非</w:t>
      </w:r>
    </w:p>
    <w:p>
      <w:r>
        <w:t>国有法</w:t>
      </w:r>
    </w:p>
    <w:p>
      <w:r>
        <w:t xml:space="preserve">人 </w:t>
      </w:r>
    </w:p>
    <w:p>
      <w:r>
        <w:t>0 境内非</w:t>
      </w:r>
    </w:p>
    <w:p>
      <w:r>
        <w:t>国有法</w:t>
      </w:r>
    </w:p>
    <w:p>
      <w:r>
        <w:t xml:space="preserve">人 </w:t>
      </w:r>
    </w:p>
    <w:p>
      <w:r>
        <w:t>0 境内非</w:t>
      </w:r>
    </w:p>
    <w:p>
      <w:r>
        <w:t>国有法</w:t>
      </w:r>
    </w:p>
    <w:p>
      <w:r>
        <w:t xml:space="preserve">人 </w:t>
      </w:r>
    </w:p>
    <w:p>
      <w:r/>
    </w:p>
    <w:p>
      <w:r>
        <w:t>-12,469,</w:t>
      </w:r>
    </w:p>
    <w:p>
      <w:r>
        <w:t xml:space="preserve">601 </w:t>
      </w:r>
    </w:p>
    <w:p>
      <w:r/>
    </w:p>
    <w:p>
      <w:r>
        <w:t xml:space="preserve">28,665,400 </w:t>
      </w:r>
    </w:p>
    <w:p>
      <w:r/>
    </w:p>
    <w:p>
      <w:r>
        <w:t xml:space="preserve">1.99 </w:t>
      </w:r>
    </w:p>
    <w:p>
      <w:r/>
    </w:p>
    <w:p>
      <w:r>
        <w:t>杭州陆泓汇投资合</w:t>
      </w:r>
    </w:p>
    <w:p>
      <w:r>
        <w:t xml:space="preserve">伙企业（有限合伙） </w:t>
      </w:r>
    </w:p>
    <w:p>
      <w:r/>
    </w:p>
    <w:p>
      <w:r>
        <w:t>+23,400,</w:t>
      </w:r>
    </w:p>
    <w:p>
      <w:r>
        <w:t xml:space="preserve">000 </w:t>
      </w:r>
    </w:p>
    <w:p>
      <w:r/>
    </w:p>
    <w:p>
      <w:r>
        <w:t xml:space="preserve">23,400,000 </w:t>
      </w:r>
    </w:p>
    <w:p>
      <w:r/>
    </w:p>
    <w:p>
      <w:r>
        <w:t xml:space="preserve">1.63 </w:t>
      </w:r>
    </w:p>
    <w:p>
      <w:r/>
    </w:p>
    <w:p>
      <w:r>
        <w:t xml:space="preserve">0 </w:t>
      </w:r>
    </w:p>
    <w:p>
      <w:r/>
    </w:p>
    <w:p>
      <w:r>
        <w:t xml:space="preserve">0 </w:t>
      </w:r>
    </w:p>
    <w:p>
      <w:r/>
    </w:p>
    <w:p>
      <w:r>
        <w:t xml:space="preserve">无 </w:t>
      </w:r>
    </w:p>
    <w:p>
      <w:r/>
    </w:p>
    <w:p>
      <w:r>
        <w:t xml:space="preserve">无 </w:t>
      </w:r>
    </w:p>
    <w:p>
      <w:r/>
    </w:p>
    <w:p>
      <w:r>
        <w:t xml:space="preserve">股东名称 </w:t>
      </w:r>
    </w:p>
    <w:p>
      <w:r/>
    </w:p>
    <w:p>
      <w:r>
        <w:t xml:space="preserve">新疆嘉酿投资有限公司 </w:t>
      </w:r>
    </w:p>
    <w:p>
      <w:r>
        <w:t xml:space="preserve">深圳盛世建金股权投资合伙企业(有限合伙) </w:t>
      </w:r>
    </w:p>
    <w:p>
      <w:r>
        <w:t xml:space="preserve">新疆盛世信金股权投资合伙企业（有限合伙） </w:t>
      </w:r>
    </w:p>
    <w:p>
      <w:r>
        <w:t xml:space="preserve">湖北同济堂投资控股有限公司 </w:t>
      </w:r>
    </w:p>
    <w:p>
      <w:r>
        <w:t xml:space="preserve">西藏天然道健康投资管理有限公司 </w:t>
      </w:r>
    </w:p>
    <w:p>
      <w:r>
        <w:t xml:space="preserve">杭州陆泓汇投资合伙企业（有限合伙） </w:t>
      </w:r>
    </w:p>
    <w:p>
      <w:r>
        <w:t xml:space="preserve">北京京粮鑫牛润瀛股权投资基金（有限合伙） </w:t>
      </w:r>
    </w:p>
    <w:p>
      <w:r>
        <w:t xml:space="preserve">上海沁朴股权投资基金合伙企业（有限合伙） </w:t>
      </w:r>
    </w:p>
    <w:p>
      <w:r>
        <w:t xml:space="preserve">武汉三禾元硕投资管理中心（有限合伙） </w:t>
      </w:r>
    </w:p>
    <w:p>
      <w:r>
        <w:t xml:space="preserve">武汉三和卓健投资管理中心（有限合伙） </w:t>
      </w:r>
    </w:p>
    <w:p>
      <w:r/>
    </w:p>
    <w:p>
      <w:r>
        <w:t xml:space="preserve">前十名无限售条件股东持股情况 </w:t>
      </w:r>
    </w:p>
    <w:p>
      <w:r>
        <w:t>持有无限售条件</w:t>
      </w:r>
    </w:p>
    <w:p>
      <w:r>
        <w:t xml:space="preserve">股份种类及数量 </w:t>
      </w:r>
    </w:p>
    <w:p>
      <w:r>
        <w:t xml:space="preserve">流通股的数量 </w:t>
      </w:r>
    </w:p>
    <w:p>
      <w:r>
        <w:t xml:space="preserve">种类 </w:t>
      </w:r>
    </w:p>
    <w:p>
      <w:r>
        <w:t xml:space="preserve">数量 </w:t>
      </w:r>
    </w:p>
    <w:p>
      <w:r>
        <w:t xml:space="preserve">110,370,072 人民币普通股 </w:t>
      </w:r>
    </w:p>
    <w:p>
      <w:r>
        <w:t xml:space="preserve">110,370,072 </w:t>
      </w:r>
    </w:p>
    <w:p>
      <w:r>
        <w:t xml:space="preserve">76,011,147 人民币普通股 </w:t>
      </w:r>
    </w:p>
    <w:p>
      <w:r>
        <w:t xml:space="preserve">76,011,147 </w:t>
      </w:r>
    </w:p>
    <w:p>
      <w:r>
        <w:t xml:space="preserve">47,993,740 人民币普通股 </w:t>
      </w:r>
    </w:p>
    <w:p>
      <w:r>
        <w:t xml:space="preserve">47,993,740 </w:t>
      </w:r>
    </w:p>
    <w:p>
      <w:r>
        <w:t xml:space="preserve">28,793,206 人民币普通股 </w:t>
      </w:r>
    </w:p>
    <w:p>
      <w:r>
        <w:t xml:space="preserve">28,793,206 </w:t>
      </w:r>
    </w:p>
    <w:p>
      <w:r>
        <w:t xml:space="preserve">28,665,400 人民币普通股 </w:t>
      </w:r>
    </w:p>
    <w:p>
      <w:r>
        <w:t xml:space="preserve">28,665,400 </w:t>
      </w:r>
    </w:p>
    <w:p>
      <w:r>
        <w:t xml:space="preserve">23,400,000 人民币普通股 </w:t>
      </w:r>
    </w:p>
    <w:p>
      <w:r>
        <w:t xml:space="preserve">23,400,000 </w:t>
      </w:r>
    </w:p>
    <w:p>
      <w:r>
        <w:t xml:space="preserve">16,797,809 人民币普通股 </w:t>
      </w:r>
    </w:p>
    <w:p>
      <w:r>
        <w:t xml:space="preserve">16,797,809 </w:t>
      </w:r>
    </w:p>
    <w:p>
      <w:r>
        <w:t xml:space="preserve">7,998,637 人民币普通股 </w:t>
      </w:r>
    </w:p>
    <w:p>
      <w:r>
        <w:t xml:space="preserve">7,998,637 </w:t>
      </w:r>
    </w:p>
    <w:p>
      <w:r>
        <w:t xml:space="preserve">7,540,776 人民币普通股 </w:t>
      </w:r>
    </w:p>
    <w:p>
      <w:r>
        <w:t xml:space="preserve">7,540,776 </w:t>
      </w:r>
    </w:p>
    <w:p>
      <w:r>
        <w:t xml:space="preserve">6,963,527 人民币普通股 </w:t>
      </w:r>
    </w:p>
    <w:p>
      <w:r>
        <w:t xml:space="preserve">6,963,527 </w:t>
      </w:r>
    </w:p>
    <w:p>
      <w:r/>
    </w:p>
    <w:p>
      <w:r>
        <w:t xml:space="preserve">42 / 159 </w:t>
      </w:r>
    </w:p>
    <w:p>
      <w:r/>
    </w:p>
    <w:p>
      <w:r>
        <w:t xml:space="preserve"> </w:t>
      </w:r>
    </w:p>
    <w:p>
      <w:r>
        <w:t xml:space="preserve">2018 年年度报告 </w:t>
      </w:r>
    </w:p>
    <w:p>
      <w:r/>
    </w:p>
    <w:p>
      <w:r>
        <w:t>上述股东关</w:t>
      </w:r>
    </w:p>
    <w:p>
      <w:r>
        <w:t>联关系或一</w:t>
      </w:r>
    </w:p>
    <w:p>
      <w:r>
        <w:t>致行动的说</w:t>
      </w:r>
    </w:p>
    <w:p>
      <w:r>
        <w:t xml:space="preserve">明 </w:t>
      </w:r>
    </w:p>
    <w:p>
      <w:r/>
    </w:p>
    <w:p>
      <w:r>
        <w:t>1、同济堂控股直接持有本公司 33.72%的股份、通过一致行动人卓健投资持有本公司</w:t>
      </w:r>
    </w:p>
    <w:p>
      <w:r>
        <w:t>2.57%的股份、通过德瑞万丰控制的嘉酿投资间接持有本公司 7.67%的股份，合计持有</w:t>
      </w:r>
    </w:p>
    <w:p>
      <w:r>
        <w:t xml:space="preserve">本公司 43.95%的股份，为本公司的控股股东。 </w:t>
      </w:r>
    </w:p>
    <w:p>
      <w:r>
        <w:t>2、新疆盛世信金股权投资合伙企业（有限合伙）为深圳盛世建金股权投资合伙企业</w:t>
      </w:r>
    </w:p>
    <w:p>
      <w:r>
        <w:t xml:space="preserve">（有限合伙）的一致行动人，合计持有本公司 8.61%的股份。 </w:t>
      </w:r>
    </w:p>
    <w:p>
      <w:r>
        <w:t>3、本公司未知上述其他股东之间是否存在关联关系，也未知上述其他股东之间是否</w:t>
      </w:r>
    </w:p>
    <w:p>
      <w:r>
        <w:t xml:space="preserve">属于《上市公司股东持股变动信息披露管理办法》中规定的一致行动人。 </w:t>
      </w:r>
    </w:p>
    <w:p>
      <w:r/>
    </w:p>
    <w:p>
      <w:r>
        <w:t xml:space="preserve">前十名有限售条件股东持股数量及限售条件 </w:t>
      </w:r>
    </w:p>
    <w:p>
      <w:r/>
    </w:p>
    <w:p>
      <w:r>
        <w:t xml:space="preserve">√适用 □不适用  </w:t>
      </w:r>
    </w:p>
    <w:p>
      <w:r/>
    </w:p>
    <w:p>
      <w:r>
        <w:t xml:space="preserve">序号 </w:t>
      </w:r>
    </w:p>
    <w:p>
      <w:r/>
    </w:p>
    <w:p>
      <w:r>
        <w:t xml:space="preserve">有限售条件股东名称 </w:t>
      </w:r>
    </w:p>
    <w:p>
      <w:r/>
    </w:p>
    <w:p>
      <w:r>
        <w:t xml:space="preserve">1 </w:t>
      </w:r>
    </w:p>
    <w:p>
      <w:r/>
    </w:p>
    <w:p>
      <w:r>
        <w:t xml:space="preserve">2 </w:t>
      </w:r>
    </w:p>
    <w:p>
      <w:r/>
    </w:p>
    <w:p>
      <w:r>
        <w:t xml:space="preserve">3 </w:t>
      </w:r>
    </w:p>
    <w:p>
      <w:r/>
    </w:p>
    <w:p>
      <w:r>
        <w:t xml:space="preserve">湖北同济堂投资控股有限公司 </w:t>
      </w:r>
    </w:p>
    <w:p>
      <w:r/>
    </w:p>
    <w:p>
      <w:r>
        <w:t>北京东方国润投资基金管理中</w:t>
      </w:r>
    </w:p>
    <w:p>
      <w:r>
        <w:t xml:space="preserve">心（有限合伙） </w:t>
      </w:r>
    </w:p>
    <w:p>
      <w:r>
        <w:t xml:space="preserve">武汉卓健投资有限公司 </w:t>
      </w:r>
    </w:p>
    <w:p>
      <w:r/>
    </w:p>
    <w:p>
      <w:r>
        <w:t xml:space="preserve">7 </w:t>
      </w:r>
    </w:p>
    <w:p>
      <w:r/>
    </w:p>
    <w:p>
      <w:r>
        <w:t xml:space="preserve">6 </w:t>
      </w:r>
    </w:p>
    <w:p>
      <w:r/>
    </w:p>
    <w:p>
      <w:r>
        <w:t xml:space="preserve">4 </w:t>
      </w:r>
    </w:p>
    <w:p>
      <w:r/>
    </w:p>
    <w:p>
      <w:r>
        <w:t xml:space="preserve">5 </w:t>
      </w:r>
    </w:p>
    <w:p>
      <w:r/>
    </w:p>
    <w:p>
      <w:r>
        <w:t>北京汇融金控投资管理中心</w:t>
      </w:r>
    </w:p>
    <w:p>
      <w:r>
        <w:t xml:space="preserve">（有限合伙） </w:t>
      </w:r>
    </w:p>
    <w:p>
      <w:r>
        <w:t>广州汇垠健康产业投资基金企</w:t>
      </w:r>
    </w:p>
    <w:p>
      <w:r>
        <w:t xml:space="preserve">业（有限合伙） </w:t>
      </w:r>
    </w:p>
    <w:p>
      <w:r>
        <w:t>武汉泰顺和商业投资发展有限</w:t>
      </w:r>
    </w:p>
    <w:p>
      <w:r>
        <w:t xml:space="preserve">公司 </w:t>
      </w:r>
    </w:p>
    <w:p>
      <w:r>
        <w:t>成都汇金助友企业管理中心</w:t>
      </w:r>
    </w:p>
    <w:p>
      <w:r>
        <w:t xml:space="preserve">（有限合伙） </w:t>
      </w:r>
    </w:p>
    <w:p>
      <w:r>
        <w:t>宁波金鸿沣投资合伙企业（有</w:t>
      </w:r>
    </w:p>
    <w:p>
      <w:r>
        <w:t xml:space="preserve">限合伙） </w:t>
      </w:r>
    </w:p>
    <w:p>
      <w:r>
        <w:t>深圳和邦正知行资产管理有限</w:t>
      </w:r>
    </w:p>
    <w:p>
      <w:r>
        <w:t xml:space="preserve">公司 </w:t>
      </w:r>
    </w:p>
    <w:p>
      <w:r>
        <w:t xml:space="preserve">10 建信天然投资管理有限公司 </w:t>
      </w:r>
    </w:p>
    <w:p>
      <w:r/>
    </w:p>
    <w:p>
      <w:r>
        <w:t xml:space="preserve">8 </w:t>
      </w:r>
    </w:p>
    <w:p>
      <w:r/>
    </w:p>
    <w:p>
      <w:r>
        <w:t xml:space="preserve">9 </w:t>
      </w:r>
    </w:p>
    <w:p>
      <w:r/>
    </w:p>
    <w:p>
      <w:r>
        <w:t>上述股东关联关系或一致行动的说</w:t>
      </w:r>
    </w:p>
    <w:p>
      <w:r>
        <w:t xml:space="preserve">明 </w:t>
      </w:r>
    </w:p>
    <w:p>
      <w:r/>
    </w:p>
    <w:p>
      <w:r>
        <w:t>持有的有限</w:t>
      </w:r>
    </w:p>
    <w:p>
      <w:r>
        <w:t>售条件股份</w:t>
      </w:r>
    </w:p>
    <w:p>
      <w:r>
        <w:t xml:space="preserve">数量 </w:t>
      </w:r>
    </w:p>
    <w:p>
      <w:r/>
    </w:p>
    <w:p>
      <w:r>
        <w:t>有限售条件股份可上市交易</w:t>
      </w:r>
    </w:p>
    <w:p>
      <w:r>
        <w:t xml:space="preserve">情况 </w:t>
      </w:r>
    </w:p>
    <w:p>
      <w:r/>
    </w:p>
    <w:p>
      <w:r>
        <w:t xml:space="preserve">可上市交易时间 </w:t>
      </w:r>
    </w:p>
    <w:p>
      <w:r/>
    </w:p>
    <w:p>
      <w:r>
        <w:t>新增可</w:t>
      </w:r>
    </w:p>
    <w:p>
      <w:r>
        <w:t>上市交</w:t>
      </w:r>
    </w:p>
    <w:p>
      <w:r>
        <w:t>易股份</w:t>
      </w:r>
    </w:p>
    <w:p>
      <w:r>
        <w:t xml:space="preserve">数量 </w:t>
      </w:r>
    </w:p>
    <w:p>
      <w:r/>
    </w:p>
    <w:p>
      <w:r>
        <w:t xml:space="preserve">单位：股 </w:t>
      </w:r>
    </w:p>
    <w:p>
      <w:r/>
    </w:p>
    <w:p>
      <w:r>
        <w:t xml:space="preserve">限售条件 </w:t>
      </w:r>
    </w:p>
    <w:p>
      <w:r/>
    </w:p>
    <w:p>
      <w:r>
        <w:t xml:space="preserve">22,058,824 2019 年 5 月 20 日 </w:t>
      </w:r>
    </w:p>
    <w:p>
      <w:r/>
    </w:p>
    <w:p>
      <w:r>
        <w:t xml:space="preserve">29,411,765 2019 年 5 月 20 日 </w:t>
      </w:r>
    </w:p>
    <w:p>
      <w:r/>
    </w:p>
    <w:p>
      <w:r>
        <w:t xml:space="preserve">35,294,118 2019 年 5 月 20 日 </w:t>
      </w:r>
    </w:p>
    <w:p>
      <w:r/>
    </w:p>
    <w:p>
      <w:r>
        <w:t xml:space="preserve">37,019,492 2019 年 5 月 20 日 </w:t>
      </w:r>
    </w:p>
    <w:p>
      <w:r/>
    </w:p>
    <w:p>
      <w:r>
        <w:t xml:space="preserve">44,117,647 2019 年 5 月 20 日 </w:t>
      </w:r>
    </w:p>
    <w:p>
      <w:r/>
    </w:p>
    <w:p>
      <w:r>
        <w:t xml:space="preserve">456,600,927 2019 年 5 月 20 日 </w:t>
      </w:r>
    </w:p>
    <w:p>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 xml:space="preserve"> 非公开发</w:t>
      </w:r>
    </w:p>
    <w:p>
      <w:r>
        <w:t xml:space="preserve">行限售 </w:t>
      </w:r>
    </w:p>
    <w:p>
      <w:r>
        <w:t>1、同济堂控股为本公司的控股股东。2 本公司未知上述</w:t>
      </w:r>
    </w:p>
    <w:p>
      <w:r>
        <w:t>其他股东之间是否存在关联关系，也未知上述其他股东之</w:t>
      </w:r>
    </w:p>
    <w:p>
      <w:r>
        <w:t>间是否属于《上市公司股东持股变动信息披露管理办法》</w:t>
      </w:r>
    </w:p>
    <w:p>
      <w:r>
        <w:t xml:space="preserve">中规定的一致行动人。 </w:t>
      </w:r>
    </w:p>
    <w:p>
      <w:r/>
    </w:p>
    <w:p>
      <w:r>
        <w:t xml:space="preserve">20,588,235 2019 年 5 月 20 日 </w:t>
      </w:r>
    </w:p>
    <w:p>
      <w:r/>
    </w:p>
    <w:p>
      <w:r>
        <w:t xml:space="preserve">20,588,235 2019 年 5 月 20 日 </w:t>
      </w:r>
    </w:p>
    <w:p>
      <w:r/>
    </w:p>
    <w:p>
      <w:r>
        <w:t xml:space="preserve">20,588,235 2019 年 5 月 20 日 </w:t>
      </w:r>
    </w:p>
    <w:p>
      <w:r/>
    </w:p>
    <w:p>
      <w:r>
        <w:t xml:space="preserve">20,588,235 2019 年 5 月 20 日 </w:t>
      </w:r>
    </w:p>
    <w:p>
      <w:r/>
    </w:p>
    <w:p>
      <w:r>
        <w:t xml:space="preserve">(三) 战略投资者或一般法人因配售新股成为前 10 名股东 </w:t>
      </w:r>
    </w:p>
    <w:p>
      <w:r/>
    </w:p>
    <w:p>
      <w:r>
        <w:t xml:space="preserve">√适用 □不适用  </w:t>
      </w:r>
    </w:p>
    <w:p>
      <w:r/>
    </w:p>
    <w:p>
      <w:r>
        <w:t xml:space="preserve">战略投资者或一般法人的名称 </w:t>
      </w:r>
    </w:p>
    <w:p>
      <w:r>
        <w:t xml:space="preserve">约定持股起始日期 </w:t>
      </w:r>
    </w:p>
    <w:p>
      <w:r>
        <w:t xml:space="preserve">北京东方国润投资基金管理中心（有限合伙） 2016 年 5 月 20 日 </w:t>
      </w:r>
    </w:p>
    <w:p>
      <w:r/>
    </w:p>
    <w:p>
      <w:r>
        <w:t xml:space="preserve">约定持股终止日期 </w:t>
      </w:r>
    </w:p>
    <w:p>
      <w:r>
        <w:t xml:space="preserve">2019 年 5 月 20 日 </w:t>
      </w:r>
    </w:p>
    <w:p>
      <w:r/>
    </w:p>
    <w:p>
      <w:r>
        <w:t xml:space="preserve">43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北京汇融金控投资管理中心（有限合伙） </w:t>
      </w:r>
    </w:p>
    <w:p>
      <w:r>
        <w:t xml:space="preserve">2016 年 5 月 20 日 </w:t>
      </w:r>
    </w:p>
    <w:p>
      <w:r>
        <w:t xml:space="preserve">2019 年 5 月 20 日 </w:t>
      </w:r>
    </w:p>
    <w:p>
      <w:r>
        <w:t xml:space="preserve">广州汇垠健康产业投资基金企业（有限合伙） 2016 年 5 月 20 日 </w:t>
      </w:r>
    </w:p>
    <w:p>
      <w:r>
        <w:t xml:space="preserve">2019 年 5 月 20 日 </w:t>
      </w:r>
    </w:p>
    <w:p>
      <w:r>
        <w:t>战略投资者或一般法人参与配售新股约定持</w:t>
      </w:r>
    </w:p>
    <w:p>
      <w:r>
        <w:t>上述战略投资者为公司发行股份募集配套资金的</w:t>
      </w:r>
    </w:p>
    <w:p>
      <w:r>
        <w:t xml:space="preserve">股期限的说明 </w:t>
      </w:r>
    </w:p>
    <w:p>
      <w:r>
        <w:t xml:space="preserve">发行对象，其持有本公司股份限售期为 36 个月。 </w:t>
      </w:r>
    </w:p>
    <w:p>
      <w:r/>
    </w:p>
    <w:p>
      <w:r>
        <w:t xml:space="preserve">四、 控股股东及实际控制人情况 </w:t>
      </w:r>
    </w:p>
    <w:p>
      <w:r>
        <w:t xml:space="preserve">(一) 控股股东情况 </w:t>
      </w:r>
    </w:p>
    <w:p>
      <w:r>
        <w:t xml:space="preserve">1 法人 </w:t>
      </w:r>
    </w:p>
    <w:p>
      <w:r/>
    </w:p>
    <w:p>
      <w:r>
        <w:t xml:space="preserve">√适用 □不适用  </w:t>
      </w:r>
    </w:p>
    <w:p>
      <w:r/>
    </w:p>
    <w:p>
      <w:r>
        <w:t xml:space="preserve">名称 </w:t>
      </w:r>
    </w:p>
    <w:p>
      <w:r>
        <w:t xml:space="preserve">湖北同济堂投资控股有限公司 </w:t>
      </w:r>
    </w:p>
    <w:p>
      <w:r>
        <w:t xml:space="preserve">单位负责人或法定代表人 </w:t>
      </w:r>
    </w:p>
    <w:p>
      <w:r>
        <w:t xml:space="preserve">张美华 </w:t>
      </w:r>
    </w:p>
    <w:p>
      <w:r>
        <w:t xml:space="preserve">成立日期 </w:t>
      </w:r>
    </w:p>
    <w:p>
      <w:r>
        <w:t xml:space="preserve">2000 年 1 月 3 日 </w:t>
      </w:r>
    </w:p>
    <w:p>
      <w:r>
        <w:t xml:space="preserve">主要经营业务 </w:t>
      </w:r>
    </w:p>
    <w:p>
      <w:r>
        <w:t xml:space="preserve">医药、健康产业领域的投资 </w:t>
      </w:r>
    </w:p>
    <w:p>
      <w:r>
        <w:t xml:space="preserve">报告期内控股和参股的其他境内外上市公司的股权情况 无 </w:t>
      </w:r>
    </w:p>
    <w:p>
      <w:r/>
    </w:p>
    <w:p>
      <w:r>
        <w:t xml:space="preserve">无 </w:t>
      </w:r>
    </w:p>
    <w:p>
      <w:r/>
    </w:p>
    <w:p>
      <w:r>
        <w:t xml:space="preserve">其他情况说明 </w:t>
      </w:r>
    </w:p>
    <w:p>
      <w:r/>
    </w:p>
    <w:p>
      <w:r>
        <w:t xml:space="preserve">2 自然人 </w:t>
      </w:r>
    </w:p>
    <w:p>
      <w:r/>
    </w:p>
    <w:p>
      <w:r>
        <w:t xml:space="preserve">□适用 √不适用  </w:t>
      </w:r>
    </w:p>
    <w:p>
      <w:r/>
    </w:p>
    <w:p>
      <w:r>
        <w:t xml:space="preserve">3 公司不存在控股股东情况的特别说明 </w:t>
      </w:r>
    </w:p>
    <w:p>
      <w:r/>
    </w:p>
    <w:p>
      <w:r>
        <w:t xml:space="preserve">□适用  √不适用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p>
    <w:p>
      <w:r>
        <w:t xml:space="preserve">√适用  □不适用  </w:t>
      </w:r>
    </w:p>
    <w:p>
      <w:r/>
    </w:p>
    <w:p>
      <w:r>
        <w:t xml:space="preserve">44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实际控制人情况 </w:t>
      </w:r>
    </w:p>
    <w:p>
      <w:r>
        <w:t xml:space="preserve">1 法人 </w:t>
      </w:r>
    </w:p>
    <w:p>
      <w:r/>
    </w:p>
    <w:p>
      <w:r>
        <w:t xml:space="preserve">□适用 √不适用  </w:t>
      </w:r>
    </w:p>
    <w:p>
      <w:r/>
    </w:p>
    <w:p>
      <w:r>
        <w:t xml:space="preserve">2 自然人 </w:t>
      </w:r>
    </w:p>
    <w:p>
      <w:r/>
    </w:p>
    <w:p>
      <w:r>
        <w:t xml:space="preserve">√适用 □不适用  </w:t>
      </w:r>
    </w:p>
    <w:p>
      <w:r/>
    </w:p>
    <w:p>
      <w:r>
        <w:t xml:space="preserve">姓名 </w:t>
      </w:r>
    </w:p>
    <w:p>
      <w:r>
        <w:t xml:space="preserve">张美华、李青夫妇 </w:t>
      </w:r>
    </w:p>
    <w:p>
      <w:r>
        <w:t xml:space="preserve">国籍 </w:t>
      </w:r>
    </w:p>
    <w:p>
      <w:r>
        <w:t xml:space="preserve">中国 </w:t>
      </w:r>
    </w:p>
    <w:p>
      <w:r>
        <w:t xml:space="preserve">是否取得其他国家或地区居留权 </w:t>
      </w:r>
    </w:p>
    <w:p>
      <w:r>
        <w:t xml:space="preserve">否 </w:t>
      </w:r>
    </w:p>
    <w:p>
      <w:r>
        <w:t xml:space="preserve">主要职业及职务 </w:t>
      </w:r>
    </w:p>
    <w:p>
      <w:r>
        <w:t xml:space="preserve">分别任公司董事长、副董事长兼总经理 </w:t>
      </w:r>
    </w:p>
    <w:p>
      <w:r>
        <w:t xml:space="preserve">过去 10 年曾控股的境内外上市公司情况 无 </w:t>
      </w:r>
    </w:p>
    <w:p>
      <w:r/>
    </w:p>
    <w:p>
      <w:r>
        <w:t xml:space="preserve">3 公司不存在实际控制人情况的特别说明 </w:t>
      </w:r>
    </w:p>
    <w:p>
      <w:r/>
    </w:p>
    <w:p>
      <w:r>
        <w:t xml:space="preserve">□适用  √不适用  </w:t>
      </w:r>
    </w:p>
    <w:p>
      <w:r/>
    </w:p>
    <w:p>
      <w:r>
        <w:t xml:space="preserve">4 报告期内实际控制人变更情况索引及日期 </w:t>
      </w:r>
    </w:p>
    <w:p>
      <w:r/>
    </w:p>
    <w:p>
      <w:r>
        <w:t xml:space="preserve">□适用  √不适用  </w:t>
      </w:r>
    </w:p>
    <w:p>
      <w:r/>
    </w:p>
    <w:p>
      <w:r>
        <w:t xml:space="preserve">5 公司与实际控制人之间的产权及控制关系的方框图 </w:t>
      </w:r>
    </w:p>
    <w:p>
      <w:r/>
    </w:p>
    <w:p>
      <w:r>
        <w:t xml:space="preserve">√适用  □不适用  </w:t>
      </w:r>
    </w:p>
    <w:p>
      <w:r/>
    </w:p>
    <w:p>
      <w:r>
        <w:t xml:space="preserve">45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实际控制人通过信托或其他资产管理方式控制公司 </w:t>
      </w:r>
    </w:p>
    <w:p>
      <w:r/>
    </w:p>
    <w:p>
      <w:r>
        <w:t xml:space="preserve">□适用  √不适用  </w:t>
      </w:r>
    </w:p>
    <w:p>
      <w:r/>
    </w:p>
    <w:p>
      <w:r>
        <w:t xml:space="preserve">(三) 控股股东及实际控制人其他情况介绍 </w:t>
      </w:r>
    </w:p>
    <w:p>
      <w:r/>
    </w:p>
    <w:p>
      <w:r>
        <w:t xml:space="preserve">□适用  √不适用  </w:t>
      </w:r>
    </w:p>
    <w:p>
      <w:r/>
    </w:p>
    <w:p>
      <w:r>
        <w:t xml:space="preserve">五、 其他持股在百分之十以上的法人股东 </w:t>
      </w:r>
    </w:p>
    <w:p>
      <w:r/>
    </w:p>
    <w:p>
      <w:r>
        <w:t xml:space="preserve">□适用 √不适用  </w:t>
      </w:r>
    </w:p>
    <w:p>
      <w:r/>
    </w:p>
    <w:p>
      <w:r>
        <w:t xml:space="preserve">六、 股份限制减持情况说明 </w:t>
      </w:r>
    </w:p>
    <w:p>
      <w:r/>
    </w:p>
    <w:p>
      <w:r>
        <w:t xml:space="preserve">□适用 √不适用  </w:t>
      </w:r>
    </w:p>
    <w:p>
      <w:r/>
    </w:p>
    <w:p>
      <w:r>
        <w:t xml:space="preserve">第七节 优先股相关情况 </w:t>
      </w:r>
    </w:p>
    <w:p>
      <w:r/>
    </w:p>
    <w:p>
      <w:r>
        <w:t xml:space="preserve">□适用 √不适用  </w:t>
      </w:r>
    </w:p>
    <w:p>
      <w:r/>
    </w:p>
    <w:p>
      <w:r>
        <w:t xml:space="preserve">46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p>
    <w:p>
      <w:r>
        <w:t xml:space="preserve">√适用 □不适用  </w:t>
      </w:r>
    </w:p>
    <w:p>
      <w:r/>
    </w:p>
    <w:p>
      <w:r>
        <w:t xml:space="preserve">姓名 </w:t>
      </w:r>
    </w:p>
    <w:p>
      <w:r/>
    </w:p>
    <w:p>
      <w:r>
        <w:t xml:space="preserve">职务(注) 性别 年龄 </w:t>
      </w:r>
    </w:p>
    <w:p>
      <w:r/>
    </w:p>
    <w:p>
      <w:r>
        <w:t>任 期 起 始</w:t>
      </w:r>
    </w:p>
    <w:p>
      <w:r>
        <w:t xml:space="preserve">日期 </w:t>
      </w:r>
    </w:p>
    <w:p>
      <w:r/>
    </w:p>
    <w:p>
      <w:r>
        <w:t>任 期 终 止</w:t>
      </w:r>
    </w:p>
    <w:p>
      <w:r>
        <w:t xml:space="preserve">日期 </w:t>
      </w:r>
    </w:p>
    <w:p>
      <w:r/>
    </w:p>
    <w:p>
      <w:r>
        <w:t>年 初 持 股</w:t>
      </w:r>
    </w:p>
    <w:p>
      <w:r>
        <w:t xml:space="preserve">数 </w:t>
      </w:r>
    </w:p>
    <w:p>
      <w:r/>
    </w:p>
    <w:p>
      <w:r>
        <w:t>年 末 持 股</w:t>
      </w:r>
    </w:p>
    <w:p>
      <w:r>
        <w:t xml:space="preserve">数 </w:t>
      </w:r>
    </w:p>
    <w:p>
      <w:r/>
    </w:p>
    <w:p>
      <w:r>
        <w:t>年 度 内 股 份</w:t>
      </w:r>
    </w:p>
    <w:p>
      <w:r>
        <w:t xml:space="preserve">增减变动量 </w:t>
      </w:r>
    </w:p>
    <w:p>
      <w:r/>
    </w:p>
    <w:p>
      <w:r>
        <w:t>增 减 变 动</w:t>
      </w:r>
    </w:p>
    <w:p>
      <w:r>
        <w:t xml:space="preserve">原因 </w:t>
      </w:r>
    </w:p>
    <w:p>
      <w:r/>
    </w:p>
    <w:p>
      <w:r>
        <w:t xml:space="preserve">李青 </w:t>
      </w:r>
    </w:p>
    <w:p>
      <w:r/>
    </w:p>
    <w:p>
      <w:r>
        <w:t xml:space="preserve">李红全 </w:t>
      </w:r>
    </w:p>
    <w:p>
      <w:r/>
    </w:p>
    <w:p>
      <w:r>
        <w:t xml:space="preserve">李冲 </w:t>
      </w:r>
    </w:p>
    <w:p>
      <w:r/>
    </w:p>
    <w:p>
      <w:r>
        <w:t xml:space="preserve">男 </w:t>
      </w:r>
    </w:p>
    <w:p>
      <w:r/>
    </w:p>
    <w:p>
      <w:r>
        <w:t xml:space="preserve">男 </w:t>
      </w:r>
    </w:p>
    <w:p>
      <w:r/>
    </w:p>
    <w:p>
      <w:r>
        <w:t xml:space="preserve">男 </w:t>
      </w:r>
    </w:p>
    <w:p>
      <w:r/>
    </w:p>
    <w:p>
      <w:r>
        <w:t xml:space="preserve">女 </w:t>
      </w:r>
    </w:p>
    <w:p>
      <w:r/>
    </w:p>
    <w:p>
      <w:r>
        <w:t xml:space="preserve">孙玉平 </w:t>
      </w:r>
    </w:p>
    <w:p>
      <w:r/>
    </w:p>
    <w:p>
      <w:r>
        <w:t xml:space="preserve">魏军桥 </w:t>
      </w:r>
    </w:p>
    <w:p>
      <w:r/>
    </w:p>
    <w:p>
      <w:r>
        <w:t xml:space="preserve">张美华 董事长 </w:t>
      </w:r>
    </w:p>
    <w:p>
      <w:r>
        <w:t>副董事长、</w:t>
      </w:r>
    </w:p>
    <w:p>
      <w:r>
        <w:t xml:space="preserve">总经理 </w:t>
      </w:r>
    </w:p>
    <w:p>
      <w:r>
        <w:t>董事、副总</w:t>
      </w:r>
    </w:p>
    <w:p>
      <w:r>
        <w:t>经理、财务</w:t>
      </w:r>
    </w:p>
    <w:p>
      <w:r>
        <w:t xml:space="preserve">总监 </w:t>
      </w:r>
    </w:p>
    <w:p>
      <w:r>
        <w:t>董事、副总</w:t>
      </w:r>
    </w:p>
    <w:p>
      <w:r>
        <w:t xml:space="preserve">经理 </w:t>
      </w:r>
    </w:p>
    <w:p>
      <w:r>
        <w:t xml:space="preserve">林晓冰 董事 </w:t>
      </w:r>
    </w:p>
    <w:p>
      <w:r>
        <w:t xml:space="preserve">女 </w:t>
      </w:r>
    </w:p>
    <w:p>
      <w:r>
        <w:t xml:space="preserve">王渊 </w:t>
      </w:r>
    </w:p>
    <w:p>
      <w:r>
        <w:t xml:space="preserve">董事 </w:t>
      </w:r>
    </w:p>
    <w:p>
      <w:r>
        <w:t xml:space="preserve">男 </w:t>
      </w:r>
    </w:p>
    <w:p>
      <w:r>
        <w:t xml:space="preserve">王锦霞 独立董事 女 </w:t>
      </w:r>
    </w:p>
    <w:p>
      <w:r>
        <w:t xml:space="preserve">张金鑫 独立董事 男 </w:t>
      </w:r>
    </w:p>
    <w:p>
      <w:r>
        <w:t xml:space="preserve">廖圣林 独立董事 男 </w:t>
      </w:r>
    </w:p>
    <w:p>
      <w:r>
        <w:t>职工监事、</w:t>
      </w:r>
    </w:p>
    <w:p>
      <w:r>
        <w:t xml:space="preserve">监事会主席 </w:t>
      </w:r>
    </w:p>
    <w:p>
      <w:r>
        <w:t xml:space="preserve">监事 </w:t>
      </w:r>
    </w:p>
    <w:p>
      <w:r>
        <w:t xml:space="preserve">监事 </w:t>
      </w:r>
    </w:p>
    <w:p>
      <w:r>
        <w:t>副总经理、</w:t>
      </w:r>
    </w:p>
    <w:p>
      <w:r>
        <w:t xml:space="preserve">董事会秘书 </w:t>
      </w:r>
    </w:p>
    <w:p>
      <w:r>
        <w:t xml:space="preserve">胡建华 副总经理 男 </w:t>
      </w:r>
    </w:p>
    <w:p>
      <w:r>
        <w:t xml:space="preserve">合计 </w:t>
      </w:r>
    </w:p>
    <w:p>
      <w:r>
        <w:t xml:space="preserve">/ </w:t>
      </w:r>
    </w:p>
    <w:p>
      <w:r>
        <w:t xml:space="preserve">/ </w:t>
      </w:r>
    </w:p>
    <w:p>
      <w:r/>
    </w:p>
    <w:p>
      <w:r>
        <w:t xml:space="preserve">周璇 </w:t>
      </w:r>
    </w:p>
    <w:p>
      <w:r>
        <w:t xml:space="preserve">杨涛 </w:t>
      </w:r>
    </w:p>
    <w:p>
      <w:r/>
    </w:p>
    <w:p>
      <w:r>
        <w:t xml:space="preserve">男 </w:t>
      </w:r>
    </w:p>
    <w:p>
      <w:r/>
    </w:p>
    <w:p>
      <w:r>
        <w:t xml:space="preserve">男 </w:t>
      </w:r>
    </w:p>
    <w:p>
      <w:r>
        <w:t xml:space="preserve">男 </w:t>
      </w:r>
    </w:p>
    <w:p>
      <w:r/>
    </w:p>
    <w:p>
      <w:r>
        <w:t xml:space="preserve">男 </w:t>
      </w:r>
    </w:p>
    <w:p>
      <w:r/>
    </w:p>
    <w:p>
      <w:r>
        <w:t xml:space="preserve">56 </w:t>
      </w:r>
    </w:p>
    <w:p>
      <w:r/>
    </w:p>
    <w:p>
      <w:r>
        <w:t xml:space="preserve">54 </w:t>
      </w:r>
    </w:p>
    <w:p>
      <w:r/>
    </w:p>
    <w:p>
      <w:r>
        <w:t xml:space="preserve">2016-6-15 2019-6-15  </w:t>
      </w:r>
    </w:p>
    <w:p>
      <w:r/>
    </w:p>
    <w:p>
      <w:r>
        <w:t xml:space="preserve">2016-6-15 2019-6-15  </w:t>
      </w:r>
    </w:p>
    <w:p>
      <w:r/>
    </w:p>
    <w:p>
      <w:r>
        <w:t xml:space="preserve">44 </w:t>
      </w:r>
    </w:p>
    <w:p>
      <w:r/>
    </w:p>
    <w:p>
      <w:r>
        <w:t xml:space="preserve">2016-5-30 2019-6-15  </w:t>
      </w:r>
    </w:p>
    <w:p>
      <w:r/>
    </w:p>
    <w:p>
      <w:r>
        <w:t xml:space="preserve">43 </w:t>
      </w:r>
    </w:p>
    <w:p>
      <w:r/>
    </w:p>
    <w:p>
      <w:r>
        <w:t xml:space="preserve">54 </w:t>
      </w:r>
    </w:p>
    <w:p>
      <w:r>
        <w:t xml:space="preserve">37 </w:t>
      </w:r>
    </w:p>
    <w:p>
      <w:r>
        <w:t xml:space="preserve">65 </w:t>
      </w:r>
    </w:p>
    <w:p>
      <w:r>
        <w:t xml:space="preserve">48 </w:t>
      </w:r>
    </w:p>
    <w:p>
      <w:r>
        <w:t xml:space="preserve">68 </w:t>
      </w:r>
    </w:p>
    <w:p>
      <w:r/>
    </w:p>
    <w:p>
      <w:r>
        <w:t xml:space="preserve">36 </w:t>
      </w:r>
    </w:p>
    <w:p>
      <w:r/>
    </w:p>
    <w:p>
      <w:r>
        <w:t xml:space="preserve">39 </w:t>
      </w:r>
    </w:p>
    <w:p>
      <w:r>
        <w:t xml:space="preserve">36 </w:t>
      </w:r>
    </w:p>
    <w:p>
      <w:r/>
    </w:p>
    <w:p>
      <w:r>
        <w:t xml:space="preserve">38 </w:t>
      </w:r>
    </w:p>
    <w:p>
      <w:r/>
    </w:p>
    <w:p>
      <w:r>
        <w:t xml:space="preserve">62 </w:t>
      </w:r>
    </w:p>
    <w:p>
      <w:r>
        <w:t xml:space="preserve">/ </w:t>
      </w:r>
    </w:p>
    <w:p>
      <w:r/>
    </w:p>
    <w:p>
      <w:r>
        <w:t xml:space="preserve">2016-6-15 2019-6-15  </w:t>
      </w:r>
    </w:p>
    <w:p>
      <w:r/>
    </w:p>
    <w:p>
      <w:r>
        <w:t xml:space="preserve">2016-6-15 2019-6-15  </w:t>
      </w:r>
    </w:p>
    <w:p>
      <w:r>
        <w:t xml:space="preserve">2016-6-15 2019-6-15  </w:t>
      </w:r>
    </w:p>
    <w:p>
      <w:r>
        <w:t xml:space="preserve">2016-6-15 2019-6-15  </w:t>
      </w:r>
    </w:p>
    <w:p>
      <w:r>
        <w:t xml:space="preserve">2016-6-15 2019-6-15  </w:t>
      </w:r>
    </w:p>
    <w:p>
      <w:r>
        <w:t xml:space="preserve">2016-6-15 2019-6-15  </w:t>
      </w:r>
    </w:p>
    <w:p>
      <w:r/>
    </w:p>
    <w:p>
      <w:r>
        <w:t xml:space="preserve">2016-5-30 2019-6-15  </w:t>
      </w:r>
    </w:p>
    <w:p>
      <w:r/>
    </w:p>
    <w:p>
      <w:r>
        <w:t xml:space="preserve">2016-6-15 2019-6-15  </w:t>
      </w:r>
    </w:p>
    <w:p>
      <w:r>
        <w:t xml:space="preserve">2016-6-15 2019-6-15  </w:t>
      </w:r>
    </w:p>
    <w:p>
      <w:r/>
    </w:p>
    <w:p>
      <w:r>
        <w:t xml:space="preserve">2016-6-15 2019-6-15  </w:t>
      </w:r>
    </w:p>
    <w:p>
      <w:r/>
    </w:p>
    <w:p>
      <w:r>
        <w:t xml:space="preserve">2016-6-15 2019-6-15  </w:t>
      </w:r>
    </w:p>
    <w:p>
      <w:r>
        <w:t xml:space="preserve">/ </w:t>
      </w:r>
    </w:p>
    <w:p>
      <w:r>
        <w:t xml:space="preserve">/ </w:t>
      </w:r>
    </w:p>
    <w:p>
      <w:r/>
    </w:p>
    <w:p>
      <w:r>
        <w:t>报 告 期 内 从</w:t>
      </w:r>
    </w:p>
    <w:p>
      <w:r>
        <w:t>公 司 获 得 的</w:t>
      </w:r>
    </w:p>
    <w:p>
      <w:r>
        <w:t>税 前 报 酬 总</w:t>
      </w:r>
    </w:p>
    <w:p>
      <w:r>
        <w:t xml:space="preserve">额（万元） </w:t>
      </w:r>
    </w:p>
    <w:p>
      <w:r>
        <w:t xml:space="preserve">47.00 </w:t>
      </w:r>
    </w:p>
    <w:p>
      <w:r/>
    </w:p>
    <w:p>
      <w:r>
        <w:t xml:space="preserve">37.00 </w:t>
      </w:r>
    </w:p>
    <w:p>
      <w:r/>
    </w:p>
    <w:p>
      <w:r>
        <w:t xml:space="preserve">35.00 </w:t>
      </w:r>
    </w:p>
    <w:p>
      <w:r/>
    </w:p>
    <w:p>
      <w:r>
        <w:t xml:space="preserve">23.42 </w:t>
      </w:r>
    </w:p>
    <w:p>
      <w:r/>
    </w:p>
    <w:p>
      <w:r>
        <w:t xml:space="preserve">32.50 </w:t>
      </w:r>
    </w:p>
    <w:p>
      <w:r>
        <w:t xml:space="preserve">20.76 </w:t>
      </w:r>
    </w:p>
    <w:p>
      <w:r>
        <w:t xml:space="preserve">10.00 </w:t>
      </w:r>
    </w:p>
    <w:p>
      <w:r>
        <w:t xml:space="preserve">10.00 </w:t>
      </w:r>
    </w:p>
    <w:p>
      <w:r>
        <w:t xml:space="preserve">10.00 </w:t>
      </w:r>
    </w:p>
    <w:p>
      <w:r/>
    </w:p>
    <w:p>
      <w:r>
        <w:t xml:space="preserve">8.96 </w:t>
      </w:r>
    </w:p>
    <w:p>
      <w:r/>
    </w:p>
    <w:p>
      <w:r>
        <w:t xml:space="preserve">8.66 </w:t>
      </w:r>
    </w:p>
    <w:p>
      <w:r>
        <w:t xml:space="preserve">13.62 </w:t>
      </w:r>
    </w:p>
    <w:p>
      <w:r/>
    </w:p>
    <w:p>
      <w:r>
        <w:t xml:space="preserve">37.08 </w:t>
      </w:r>
    </w:p>
    <w:p>
      <w:r/>
    </w:p>
    <w:p>
      <w:r>
        <w:t xml:space="preserve">单位：股 </w:t>
      </w:r>
    </w:p>
    <w:p>
      <w:r/>
    </w:p>
    <w:p>
      <w:r>
        <w:t>是 否 在 公 司</w:t>
      </w:r>
    </w:p>
    <w:p>
      <w:r>
        <w:t>关 联 方 获 取</w:t>
      </w:r>
    </w:p>
    <w:p>
      <w:r>
        <w:t xml:space="preserve">报酬 </w:t>
      </w:r>
    </w:p>
    <w:p>
      <w:r/>
    </w:p>
    <w:p>
      <w:r>
        <w:t xml:space="preserve">否 </w:t>
      </w:r>
    </w:p>
    <w:p>
      <w:r/>
    </w:p>
    <w:p>
      <w:r>
        <w:t xml:space="preserve">否 </w:t>
      </w:r>
    </w:p>
    <w:p>
      <w:r/>
    </w:p>
    <w:p>
      <w:r>
        <w:t xml:space="preserve">否 </w:t>
      </w:r>
    </w:p>
    <w:p>
      <w:r/>
    </w:p>
    <w:p>
      <w:r>
        <w:t xml:space="preserve">否 </w:t>
      </w:r>
    </w:p>
    <w:p>
      <w:r/>
    </w:p>
    <w:p>
      <w:r>
        <w:t xml:space="preserve">否 </w:t>
      </w:r>
    </w:p>
    <w:p>
      <w:r>
        <w:t xml:space="preserve">否 </w:t>
      </w:r>
    </w:p>
    <w:p>
      <w:r>
        <w:t xml:space="preserve">否 </w:t>
      </w:r>
    </w:p>
    <w:p>
      <w:r>
        <w:t xml:space="preserve">否 </w:t>
      </w:r>
    </w:p>
    <w:p>
      <w:r>
        <w:t xml:space="preserve">否 </w:t>
      </w:r>
    </w:p>
    <w:p>
      <w:r/>
    </w:p>
    <w:p>
      <w:r>
        <w:t xml:space="preserve">否 </w:t>
      </w:r>
    </w:p>
    <w:p>
      <w:r/>
    </w:p>
    <w:p>
      <w:r>
        <w:t xml:space="preserve">否 </w:t>
      </w:r>
    </w:p>
    <w:p>
      <w:r>
        <w:t xml:space="preserve">否 </w:t>
      </w:r>
    </w:p>
    <w:p>
      <w:r/>
    </w:p>
    <w:p>
      <w:r>
        <w:t xml:space="preserve">否 </w:t>
      </w:r>
    </w:p>
    <w:p>
      <w:r/>
    </w:p>
    <w:p>
      <w:r>
        <w:t xml:space="preserve">否 </w:t>
      </w:r>
    </w:p>
    <w:p>
      <w:r>
        <w:t xml:space="preserve">/ </w:t>
      </w:r>
    </w:p>
    <w:p>
      <w:r/>
    </w:p>
    <w:p>
      <w:r>
        <w:t xml:space="preserve">/ </w:t>
      </w:r>
    </w:p>
    <w:p>
      <w:r/>
    </w:p>
    <w:p>
      <w:r>
        <w:t xml:space="preserve">43.59 </w:t>
      </w:r>
    </w:p>
    <w:p>
      <w:r>
        <w:t xml:space="preserve">337.59 </w:t>
      </w:r>
    </w:p>
    <w:p>
      <w:r/>
    </w:p>
    <w:p>
      <w:r>
        <w:t xml:space="preserve">47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姓名 </w:t>
      </w:r>
    </w:p>
    <w:p>
      <w:r>
        <w:t xml:space="preserve">张美华 </w:t>
      </w:r>
    </w:p>
    <w:p>
      <w:r/>
    </w:p>
    <w:p>
      <w:r>
        <w:t xml:space="preserve">李青 </w:t>
      </w:r>
    </w:p>
    <w:p>
      <w:r/>
    </w:p>
    <w:p>
      <w:r>
        <w:t xml:space="preserve">魏军桥 </w:t>
      </w:r>
    </w:p>
    <w:p>
      <w:r/>
    </w:p>
    <w:p>
      <w:r>
        <w:t xml:space="preserve">孙玉平 </w:t>
      </w:r>
    </w:p>
    <w:p>
      <w:r/>
    </w:p>
    <w:p>
      <w:r>
        <w:t xml:space="preserve">林晓冰 </w:t>
      </w:r>
    </w:p>
    <w:p>
      <w:r/>
    </w:p>
    <w:p>
      <w:r>
        <w:t xml:space="preserve">王渊 </w:t>
      </w:r>
    </w:p>
    <w:p>
      <w:r/>
    </w:p>
    <w:p>
      <w:r>
        <w:t xml:space="preserve">王锦霞 </w:t>
      </w:r>
    </w:p>
    <w:p>
      <w:r/>
    </w:p>
    <w:p>
      <w:r>
        <w:t xml:space="preserve">张金鑫 </w:t>
      </w:r>
    </w:p>
    <w:p>
      <w:r/>
    </w:p>
    <w:p>
      <w:r>
        <w:t xml:space="preserve">廖圣林 </w:t>
      </w:r>
    </w:p>
    <w:p>
      <w:r>
        <w:t xml:space="preserve">李红全 </w:t>
      </w:r>
    </w:p>
    <w:p>
      <w:r/>
    </w:p>
    <w:p>
      <w:r>
        <w:t xml:space="preserve">周璇 </w:t>
      </w:r>
    </w:p>
    <w:p>
      <w:r/>
    </w:p>
    <w:p>
      <w:r>
        <w:t xml:space="preserve">杨涛 </w:t>
      </w:r>
    </w:p>
    <w:p>
      <w:r/>
    </w:p>
    <w:p>
      <w:r>
        <w:t xml:space="preserve">李冲 </w:t>
      </w:r>
    </w:p>
    <w:p>
      <w:r/>
    </w:p>
    <w:p>
      <w:r>
        <w:t xml:space="preserve">主要工作经历 </w:t>
      </w:r>
    </w:p>
    <w:p>
      <w:r>
        <w:t>2000 年,张美华先生创建老同济堂药房并一直担任董事长;现任同济堂控股董事长、湖北同济堂卓健养老服务有限公司执行董事、北京同</w:t>
      </w:r>
    </w:p>
    <w:p>
      <w:r>
        <w:t xml:space="preserve">济堂医院管理有限公司等多家公司董事长；2016 年 6 月 15 日起担任新疆同济堂健康产业股份有限公司第八届董事会董事、董事长。 </w:t>
      </w:r>
    </w:p>
    <w:p>
      <w:r>
        <w:t>2003 年加盟老同济堂药房,先后任行政副总、总督导、医院事业部总经理、市场事业部总经理;2016 年 6 月 15 日起担任新疆同济堂健康</w:t>
      </w:r>
    </w:p>
    <w:p>
      <w:r>
        <w:t xml:space="preserve">产业股份有限公司第八届董事会董事、副董事长兼总经理。 </w:t>
      </w:r>
    </w:p>
    <w:p>
      <w:r>
        <w:t>2009 年 11 月至 2016 年 5 月任同济堂医药财务总监；2016 年 5 月 30 日任新疆啤酒花股份有限公司副总经理；2016 年 6 月 15 日任新疆同</w:t>
      </w:r>
    </w:p>
    <w:p>
      <w:r>
        <w:t xml:space="preserve">济堂健康产业股份有限公司第八届董事会董事、副总经理、财务总监。 </w:t>
      </w:r>
    </w:p>
    <w:p>
      <w:r>
        <w:t>2009 年 9 月任同济堂医药有限公司投资部经理；现任新疆同济堂健康产业股份有限公司董事、副总经理、董事会办公室主任、投资发展</w:t>
      </w:r>
    </w:p>
    <w:p>
      <w:r>
        <w:t xml:space="preserve">部部长、同济堂医药有限公司董事兼董事会秘书。 </w:t>
      </w:r>
    </w:p>
    <w:p>
      <w:r>
        <w:t>2005 年 3 月至 2007 年 4 月期间任深圳市力高达科技发展有限公司财务经理；2016 年 6 月 15 日起担任新疆同济堂健康产业股份有限公司</w:t>
      </w:r>
    </w:p>
    <w:p>
      <w:r>
        <w:t xml:space="preserve">第八届董事会董事。 </w:t>
      </w:r>
    </w:p>
    <w:p>
      <w:r>
        <w:t>2004 年 9 月加入湖北同济堂药房有限公司；2007 年 12 月加入同济堂医药,任销售部武汉区域经理；2016 年 6 月 15 日起担任新疆同济堂</w:t>
      </w:r>
    </w:p>
    <w:p>
      <w:r>
        <w:t xml:space="preserve">健康产业股份有限公司第八届董事会董事。 </w:t>
      </w:r>
    </w:p>
    <w:p>
      <w:r>
        <w:t>曾任中国医药商业协会秘书长、副会长、中国医药商业协会连锁药店分会负责人。现任中国非处方药物协会高级顾问,同时担任九州通医</w:t>
      </w:r>
    </w:p>
    <w:p>
      <w:r>
        <w:t>药集团股份有限公司、山东威高集团医用高分子制品股份有限公司、哈药集团人民同泰医药股份有限公司独立董事。2016 年 6 月 15 日起</w:t>
      </w:r>
    </w:p>
    <w:p>
      <w:r>
        <w:t xml:space="preserve">担任新疆同济堂健康产业股份有限公司第八届董事会独立董事。 </w:t>
      </w:r>
    </w:p>
    <w:p>
      <w:r>
        <w:t>曾任北京交通大学经济管理学院会计学副教授,中国企业兼并重组研究中心执行主任,北京交通大学经管学院工商管理分院副院长。2017</w:t>
      </w:r>
    </w:p>
    <w:p>
      <w:r>
        <w:t>年 9 月至今，任诚通基金管理有限公司副总监。2019 年 1 月至今,任北京合纵科技股份有限公司独立董事。2016 年 6 月 15 日起担任新疆</w:t>
      </w:r>
    </w:p>
    <w:p>
      <w:r>
        <w:t xml:space="preserve">同济堂健康产业股份有限公司第八届董事会独立董事。 </w:t>
      </w:r>
    </w:p>
    <w:p>
      <w:r>
        <w:t xml:space="preserve">1982 年至今在湖北昭信律师事务所任专职律师。2016 年 6 月 15 日起担任新疆同济堂健康产业股份有限公司第八届董事会独立董事。 </w:t>
      </w:r>
    </w:p>
    <w:p>
      <w:r>
        <w:t>2006 年 3 月进入同济堂工作。历任同济堂医药有限公司仓储部经理、质量管理部经理、总经理助理。现任同济堂医药有限公司医院事业</w:t>
      </w:r>
    </w:p>
    <w:p>
      <w:r>
        <w:t>部副经理。2016 年 5 月 30 日至 2016 年 6 月 15 日担任新疆啤酒花股份有限公司监事会职工监事，2016 年 6 月 15 日起担任新疆同济堂健</w:t>
      </w:r>
    </w:p>
    <w:p>
      <w:r>
        <w:t xml:space="preserve">康产业股份有限公司第八届监事会主席、职工监事。 </w:t>
      </w:r>
    </w:p>
    <w:p>
      <w:r>
        <w:t>2003 年至今历任湖北同济堂投资控股有限公司财务部副经理,同济堂医药有限公司人力资源部副经理,经理,同济堂医药有限公司终端销</w:t>
      </w:r>
    </w:p>
    <w:p>
      <w:r>
        <w:t>售部经理,总经理助理等职。现任同济堂医药有限公司终端销售部经理。2016 年 6 月 15 日起担任新疆同济堂健康产业股份有限公司第八</w:t>
      </w:r>
    </w:p>
    <w:p>
      <w:r>
        <w:t xml:space="preserve">届监事会监事。 </w:t>
      </w:r>
    </w:p>
    <w:p>
      <w:r>
        <w:t>2006 年至今历任同济堂医药有限公司仓储部副经理、采购部副经理。现任同济堂医药有限公司销售部副经理。2016 年 6 月 15 日起担任</w:t>
      </w:r>
    </w:p>
    <w:p>
      <w:r>
        <w:t xml:space="preserve">新疆同济堂健康产业股份有限公司第八届监事会监事。 </w:t>
      </w:r>
    </w:p>
    <w:p>
      <w:r>
        <w:t>2003 年至 2010 年，在新疆乌苏啤酒有限责任公司工作，分别担任部门经理、董事会秘书等职。2010 年进入新疆啤酒花股份有限公司工</w:t>
      </w:r>
    </w:p>
    <w:p>
      <w:r/>
    </w:p>
    <w:p>
      <w:r>
        <w:t xml:space="preserve">48 / 159 </w:t>
      </w:r>
    </w:p>
    <w:p>
      <w:r/>
    </w:p>
    <w:p>
      <w:r>
        <w:t xml:space="preserve"> </w:t>
      </w:r>
    </w:p>
    <w:p>
      <w:r>
        <w:t xml:space="preserve"> </w:t>
      </w:r>
    </w:p>
    <w:p>
      <w:r>
        <w:t xml:space="preserve"> </w:t>
      </w:r>
    </w:p>
    <w:p>
      <w:r>
        <w:t>作，分别担任总经理办公室主任、证券事务代表、总经理助理，期间陆续兼任阿拉山口啤酒花有限责任公司总经理、乐活农业开发有限</w:t>
      </w:r>
    </w:p>
    <w:p>
      <w:r>
        <w:t>责任公司监事，自 2015 年 5 月至 2016 年 6 月 15 日担任新疆啤酒花股份有限公司董事会秘书。2016 年 6 月 15 日起担任新疆同济堂健康</w:t>
      </w:r>
    </w:p>
    <w:p>
      <w:r>
        <w:t xml:space="preserve">产业股份有限公司副总经理、董事会秘书，自 2016 年 8 月 31 日起兼任乌鲁木齐神内生物制品有限公司总经理。 </w:t>
      </w:r>
    </w:p>
    <w:p>
      <w:r>
        <w:t>2005 年至 2011 年间担任湖北康通医药科技有限公司董事长;2012 年至今担任同济堂医药副总经理、医院事业部总经理。2016 年 6 月 15</w:t>
      </w:r>
    </w:p>
    <w:p>
      <w:r>
        <w:t xml:space="preserve">日起担任新疆同济堂健康产业股份有限公司副总经理。 </w:t>
      </w:r>
    </w:p>
    <w:p>
      <w:r/>
    </w:p>
    <w:p>
      <w:r>
        <w:t xml:space="preserve">胡建华 </w:t>
      </w:r>
    </w:p>
    <w:p>
      <w:r/>
    </w:p>
    <w:p>
      <w:r>
        <w:t xml:space="preserve">2018 年年度报告 </w:t>
      </w:r>
    </w:p>
    <w:p>
      <w:r/>
    </w:p>
    <w:p>
      <w:r>
        <w:t xml:space="preserve">其它情况说明 </w:t>
      </w:r>
    </w:p>
    <w:p>
      <w:r/>
    </w:p>
    <w:p>
      <w:r>
        <w:t xml:space="preserve">□适用 √不适用  </w:t>
      </w:r>
    </w:p>
    <w:p>
      <w:r/>
    </w:p>
    <w:p>
      <w:r>
        <w:t xml:space="preserve">(二) 董事、高级管理人员报告期内被授予的股权激励情况 </w:t>
      </w:r>
    </w:p>
    <w:p>
      <w:r/>
    </w:p>
    <w:p>
      <w:r>
        <w:t xml:space="preserve">□适用 √不适用  </w:t>
      </w:r>
    </w:p>
    <w:p>
      <w:r/>
    </w:p>
    <w:p>
      <w:r>
        <w:t xml:space="preserve">二、现任及报告期内离任董事、监事和高级管理人员的任职情况 </w:t>
      </w:r>
    </w:p>
    <w:p>
      <w:r>
        <w:t xml:space="preserve">(一) 在股东单位任职情况 </w:t>
      </w:r>
    </w:p>
    <w:p>
      <w:r/>
    </w:p>
    <w:p>
      <w:r>
        <w:t xml:space="preserve">√适用 □不适用  </w:t>
      </w:r>
    </w:p>
    <w:p>
      <w:r/>
    </w:p>
    <w:p>
      <w:r>
        <w:t xml:space="preserve">任职人员姓名 </w:t>
      </w:r>
    </w:p>
    <w:p>
      <w:r>
        <w:t xml:space="preserve">股东单位名称 </w:t>
      </w:r>
    </w:p>
    <w:p>
      <w:r>
        <w:t xml:space="preserve">在股东单位担任的职务 </w:t>
      </w:r>
    </w:p>
    <w:p>
      <w:r>
        <w:t xml:space="preserve">张美华 </w:t>
      </w:r>
    </w:p>
    <w:p>
      <w:r>
        <w:t xml:space="preserve">湖北同济堂投资控股有限公司 </w:t>
      </w:r>
    </w:p>
    <w:p>
      <w:r>
        <w:t xml:space="preserve">董事长 </w:t>
      </w:r>
    </w:p>
    <w:p>
      <w:r>
        <w:t xml:space="preserve">李青 </w:t>
      </w:r>
    </w:p>
    <w:p>
      <w:r>
        <w:t xml:space="preserve">湖北同济堂投资控股有限公司 </w:t>
      </w:r>
    </w:p>
    <w:p>
      <w:r>
        <w:t xml:space="preserve">董事 </w:t>
      </w:r>
    </w:p>
    <w:p>
      <w:r>
        <w:t xml:space="preserve">李青 </w:t>
      </w:r>
    </w:p>
    <w:p>
      <w:r>
        <w:t xml:space="preserve">新疆嘉酿投资有限公司 </w:t>
      </w:r>
    </w:p>
    <w:p>
      <w:r>
        <w:t xml:space="preserve">执行董事兼总经理 </w:t>
      </w:r>
    </w:p>
    <w:p>
      <w:r>
        <w:t xml:space="preserve">李青 </w:t>
      </w:r>
    </w:p>
    <w:p>
      <w:r>
        <w:t xml:space="preserve">武汉卓健投资有限公司 </w:t>
      </w:r>
    </w:p>
    <w:p>
      <w:r>
        <w:t xml:space="preserve">执行董事 </w:t>
      </w:r>
    </w:p>
    <w:p>
      <w:r>
        <w:t xml:space="preserve">魏军桥 </w:t>
      </w:r>
    </w:p>
    <w:p>
      <w:r>
        <w:t xml:space="preserve">武汉三禾元硕投资管理中心（有限合伙） 执行事务合伙人 </w:t>
      </w:r>
    </w:p>
    <w:p>
      <w:r>
        <w:t xml:space="preserve">孙玉平 </w:t>
      </w:r>
    </w:p>
    <w:p>
      <w:r>
        <w:t xml:space="preserve">武汉三和卓健投资管理中心（有限合伙） 执行事务合伙人 </w:t>
      </w:r>
    </w:p>
    <w:p>
      <w:r>
        <w:t xml:space="preserve">王渊 </w:t>
      </w:r>
    </w:p>
    <w:p>
      <w:r>
        <w:t xml:space="preserve">湖北同济堂投资控股有限公司 </w:t>
      </w:r>
    </w:p>
    <w:p>
      <w:r>
        <w:t xml:space="preserve">董事 </w:t>
      </w:r>
    </w:p>
    <w:p>
      <w:r>
        <w:t xml:space="preserve">王渊 </w:t>
      </w:r>
    </w:p>
    <w:p>
      <w:r>
        <w:t xml:space="preserve">武汉卓健投资有限公司 </w:t>
      </w:r>
    </w:p>
    <w:p>
      <w:r>
        <w:t xml:space="preserve">监事 </w:t>
      </w:r>
    </w:p>
    <w:p>
      <w:r>
        <w:t xml:space="preserve">周璇 </w:t>
      </w:r>
    </w:p>
    <w:p>
      <w:r>
        <w:t xml:space="preserve">武汉倍递投资管理中心（有限合伙） 执行事务合伙人 </w:t>
      </w:r>
    </w:p>
    <w:p>
      <w:r>
        <w:t xml:space="preserve">在股东单位任职情况的说明  </w:t>
      </w:r>
    </w:p>
    <w:p>
      <w:r/>
    </w:p>
    <w:p>
      <w:r>
        <w:t xml:space="preserve">任期起始日期 </w:t>
      </w:r>
    </w:p>
    <w:p>
      <w:r>
        <w:t xml:space="preserve">2000 年 1 月 3 日 </w:t>
      </w:r>
    </w:p>
    <w:p>
      <w:r>
        <w:t xml:space="preserve">2000 年 1 月 3 日 </w:t>
      </w:r>
    </w:p>
    <w:p>
      <w:r>
        <w:t xml:space="preserve">2016 年 5 月 26 日 </w:t>
      </w:r>
    </w:p>
    <w:p>
      <w:r>
        <w:t xml:space="preserve">2011 年 12 月 1 日 </w:t>
      </w:r>
    </w:p>
    <w:p>
      <w:r>
        <w:t xml:space="preserve">2011 年 12 月 20 日 </w:t>
      </w:r>
    </w:p>
    <w:p>
      <w:r>
        <w:t xml:space="preserve">2011 年 12 月 20 日 </w:t>
      </w:r>
    </w:p>
    <w:p>
      <w:r>
        <w:t xml:space="preserve">2011 年 11 月 30 日 </w:t>
      </w:r>
    </w:p>
    <w:p>
      <w:r>
        <w:t xml:space="preserve">2011 年 12 月 1 日 </w:t>
      </w:r>
    </w:p>
    <w:p>
      <w:r>
        <w:t xml:space="preserve">2011 年 12 月 20 日 </w:t>
      </w:r>
    </w:p>
    <w:p>
      <w:r/>
    </w:p>
    <w:p>
      <w:r>
        <w:t xml:space="preserve">任期终止日期 </w:t>
      </w:r>
    </w:p>
    <w:p>
      <w:r/>
    </w:p>
    <w:p>
      <w:r>
        <w:t xml:space="preserve">(二) 在其他单位任职情况 </w:t>
      </w:r>
    </w:p>
    <w:p>
      <w:r/>
    </w:p>
    <w:p>
      <w:r>
        <w:t xml:space="preserve">√适用 □不适用  </w:t>
      </w:r>
    </w:p>
    <w:p>
      <w:r/>
    </w:p>
    <w:p>
      <w:r>
        <w:t xml:space="preserve">任职人员姓名 </w:t>
      </w:r>
    </w:p>
    <w:p>
      <w:r/>
    </w:p>
    <w:p>
      <w:r>
        <w:t xml:space="preserve">其他单位名称 </w:t>
      </w:r>
    </w:p>
    <w:p>
      <w:r/>
    </w:p>
    <w:p>
      <w:r>
        <w:t xml:space="preserve">在其他单位担任的职务 </w:t>
      </w:r>
    </w:p>
    <w:p>
      <w:r/>
    </w:p>
    <w:p>
      <w:r>
        <w:t xml:space="preserve">任期起始日期 </w:t>
      </w:r>
    </w:p>
    <w:p>
      <w:r/>
    </w:p>
    <w:p>
      <w:r>
        <w:t xml:space="preserve">任期终止日期 </w:t>
      </w:r>
    </w:p>
    <w:p>
      <w:r/>
    </w:p>
    <w:p>
      <w:r>
        <w:t xml:space="preserve">49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张美华 </w:t>
      </w:r>
    </w:p>
    <w:p>
      <w:r>
        <w:t xml:space="preserve">张美华 </w:t>
      </w:r>
    </w:p>
    <w:p>
      <w:r>
        <w:t xml:space="preserve">张美华 </w:t>
      </w:r>
    </w:p>
    <w:p>
      <w:r>
        <w:t xml:space="preserve">张美华 </w:t>
      </w:r>
    </w:p>
    <w:p>
      <w:r>
        <w:t xml:space="preserve">张美华 </w:t>
      </w:r>
    </w:p>
    <w:p>
      <w:r>
        <w:t xml:space="preserve">张美华 </w:t>
      </w:r>
    </w:p>
    <w:p>
      <w:r>
        <w:t xml:space="preserve">张美华 </w:t>
      </w:r>
    </w:p>
    <w:p>
      <w:r>
        <w:t xml:space="preserve">张美华 </w:t>
      </w:r>
    </w:p>
    <w:p>
      <w:r>
        <w:t xml:space="preserve">张美华 </w:t>
      </w:r>
    </w:p>
    <w:p>
      <w:r>
        <w:t xml:space="preserve">张美华 </w:t>
      </w:r>
    </w:p>
    <w:p>
      <w:r>
        <w:t xml:space="preserve">李青 </w:t>
      </w:r>
    </w:p>
    <w:p>
      <w:r>
        <w:t xml:space="preserve">李青 </w:t>
      </w:r>
    </w:p>
    <w:p>
      <w:r>
        <w:t xml:space="preserve">李青 </w:t>
      </w:r>
    </w:p>
    <w:p>
      <w:r>
        <w:t xml:space="preserve">李青 </w:t>
      </w:r>
    </w:p>
    <w:p>
      <w:r>
        <w:t xml:space="preserve">李青 </w:t>
      </w:r>
    </w:p>
    <w:p>
      <w:r>
        <w:t xml:space="preserve">李青 </w:t>
      </w:r>
    </w:p>
    <w:p>
      <w:r>
        <w:t xml:space="preserve">魏军桥 </w:t>
      </w:r>
    </w:p>
    <w:p>
      <w:r>
        <w:t xml:space="preserve">魏军桥 </w:t>
      </w:r>
    </w:p>
    <w:p>
      <w:r>
        <w:t xml:space="preserve">魏军桥 </w:t>
      </w:r>
    </w:p>
    <w:p>
      <w:r>
        <w:t xml:space="preserve">魏军桥 </w:t>
      </w:r>
    </w:p>
    <w:p>
      <w:r>
        <w:t xml:space="preserve">魏军桥 </w:t>
      </w:r>
    </w:p>
    <w:p>
      <w:r>
        <w:t xml:space="preserve">林晓冰 </w:t>
      </w:r>
    </w:p>
    <w:p>
      <w:r>
        <w:t xml:space="preserve">林晓冰 </w:t>
      </w:r>
    </w:p>
    <w:p>
      <w:r>
        <w:t xml:space="preserve">孙玉平 </w:t>
      </w:r>
    </w:p>
    <w:p>
      <w:r>
        <w:t xml:space="preserve">孙玉平 </w:t>
      </w:r>
    </w:p>
    <w:p>
      <w:r>
        <w:t xml:space="preserve">孙玉平 </w:t>
      </w:r>
    </w:p>
    <w:p>
      <w:r>
        <w:t xml:space="preserve">孙玉平 </w:t>
      </w:r>
    </w:p>
    <w:p>
      <w:r>
        <w:t xml:space="preserve">孙玉平 </w:t>
      </w:r>
    </w:p>
    <w:p>
      <w:r>
        <w:t xml:space="preserve">孙玉平 </w:t>
      </w:r>
    </w:p>
    <w:p>
      <w:r>
        <w:t xml:space="preserve">孙玉平 </w:t>
      </w:r>
    </w:p>
    <w:p>
      <w:r>
        <w:t xml:space="preserve">孙玉平 </w:t>
      </w:r>
    </w:p>
    <w:p>
      <w:r/>
    </w:p>
    <w:p>
      <w:r>
        <w:t xml:space="preserve">2018 年年度报告 </w:t>
      </w:r>
    </w:p>
    <w:p>
      <w:r/>
    </w:p>
    <w:p>
      <w:r>
        <w:t xml:space="preserve">北京济堂国际医疗连锁有限公司 </w:t>
      </w:r>
    </w:p>
    <w:p>
      <w:r>
        <w:t xml:space="preserve">湖北同济堂卓健养老服务有限公司 </w:t>
      </w:r>
    </w:p>
    <w:p>
      <w:r>
        <w:t xml:space="preserve">湖北同济堂广告有限公司 </w:t>
      </w:r>
    </w:p>
    <w:p>
      <w:r>
        <w:t xml:space="preserve">武汉三和卓健房地产开发有限公司 </w:t>
      </w:r>
    </w:p>
    <w:p>
      <w:r>
        <w:t xml:space="preserve">海洋国际旅行社有限责任公司 </w:t>
      </w:r>
    </w:p>
    <w:p>
      <w:r>
        <w:t xml:space="preserve">合肥中科医学投资管理有限公司 </w:t>
      </w:r>
    </w:p>
    <w:p>
      <w:r>
        <w:t xml:space="preserve">江西瑞德卓健投资管理有限公司 </w:t>
      </w:r>
    </w:p>
    <w:p>
      <w:r>
        <w:t xml:space="preserve">湖北同济堂康复医院投资管理有限公司 </w:t>
      </w:r>
    </w:p>
    <w:p>
      <w:r>
        <w:t xml:space="preserve">北京时代楷模科技有限公司 </w:t>
      </w:r>
    </w:p>
    <w:p>
      <w:r>
        <w:t xml:space="preserve">北京同济七星健康管理有限公司 </w:t>
      </w:r>
    </w:p>
    <w:p>
      <w:r>
        <w:t xml:space="preserve">湖北同济堂健康发展有限公司 </w:t>
      </w:r>
    </w:p>
    <w:p>
      <w:r>
        <w:t xml:space="preserve">湖北同济堂科技有限公司 </w:t>
      </w:r>
    </w:p>
    <w:p>
      <w:r>
        <w:t xml:space="preserve">武汉荷花湖半岛餐饮服务有限公司 </w:t>
      </w:r>
    </w:p>
    <w:p>
      <w:r>
        <w:t xml:space="preserve">武汉森卉园林有限公司 </w:t>
      </w:r>
    </w:p>
    <w:p>
      <w:r>
        <w:t xml:space="preserve">湖北同济堂保健品有限公司 </w:t>
      </w:r>
    </w:p>
    <w:p>
      <w:r>
        <w:t xml:space="preserve">湖北同济堂药房有限公司 </w:t>
      </w:r>
    </w:p>
    <w:p>
      <w:r>
        <w:t xml:space="preserve">北京东方灵盾信息技术有限公司 </w:t>
      </w:r>
    </w:p>
    <w:p>
      <w:r>
        <w:t xml:space="preserve">北京东方灵盾科技有限公司 </w:t>
      </w:r>
    </w:p>
    <w:p>
      <w:r>
        <w:t xml:space="preserve">湖北同济堂康复医院投资管理有限公司 </w:t>
      </w:r>
    </w:p>
    <w:p>
      <w:r>
        <w:t xml:space="preserve">魏尔啸实验室科技(北京)有限公司 </w:t>
      </w:r>
    </w:p>
    <w:p>
      <w:r>
        <w:t xml:space="preserve">北京同济七星健康管理有限公司 </w:t>
      </w:r>
    </w:p>
    <w:p>
      <w:r>
        <w:t xml:space="preserve">湖北同济堂卓健养老服务有限公司 </w:t>
      </w:r>
    </w:p>
    <w:p>
      <w:r>
        <w:t xml:space="preserve">武汉荷花湖半岛餐饮服务有限公司 </w:t>
      </w:r>
    </w:p>
    <w:p>
      <w:r>
        <w:t xml:space="preserve">湖北长江同济堂健康传媒有限公司 </w:t>
      </w:r>
    </w:p>
    <w:p>
      <w:r>
        <w:t xml:space="preserve">北京济堂国际医疗连锁有限公司 </w:t>
      </w:r>
    </w:p>
    <w:p>
      <w:r>
        <w:t xml:space="preserve">武汉瑞帝资本投资管理有限公司 </w:t>
      </w:r>
    </w:p>
    <w:p>
      <w:r>
        <w:t xml:space="preserve">武汉瑞德富资本基金管理有限公司 </w:t>
      </w:r>
    </w:p>
    <w:p>
      <w:r>
        <w:t xml:space="preserve">深圳瑞帝商业保理有限公司 </w:t>
      </w:r>
    </w:p>
    <w:p>
      <w:r>
        <w:t xml:space="preserve">宁波梅山保税港区力鹄投资管理有限公司 </w:t>
      </w:r>
    </w:p>
    <w:p>
      <w:r>
        <w:t xml:space="preserve">新化同济堂医院管理有限公司 </w:t>
      </w:r>
    </w:p>
    <w:p>
      <w:r>
        <w:t xml:space="preserve">武汉瑞吉和股权投资基金管理有限公司 </w:t>
      </w:r>
    </w:p>
    <w:p>
      <w:r/>
    </w:p>
    <w:p>
      <w:r>
        <w:t xml:space="preserve">董事长 </w:t>
      </w:r>
    </w:p>
    <w:p>
      <w:r>
        <w:t xml:space="preserve">执行董事 </w:t>
      </w:r>
    </w:p>
    <w:p>
      <w:r>
        <w:t xml:space="preserve">董事长 </w:t>
      </w:r>
    </w:p>
    <w:p>
      <w:r>
        <w:t xml:space="preserve">董事长 </w:t>
      </w:r>
    </w:p>
    <w:p>
      <w:r>
        <w:t xml:space="preserve">董事长 </w:t>
      </w:r>
    </w:p>
    <w:p>
      <w:r>
        <w:t xml:space="preserve">董事 </w:t>
      </w:r>
    </w:p>
    <w:p>
      <w:r>
        <w:t xml:space="preserve">执行董事 </w:t>
      </w:r>
    </w:p>
    <w:p>
      <w:r>
        <w:t xml:space="preserve">董事 </w:t>
      </w:r>
    </w:p>
    <w:p>
      <w:r>
        <w:t xml:space="preserve">董事 </w:t>
      </w:r>
    </w:p>
    <w:p>
      <w:r>
        <w:t xml:space="preserve">董事 </w:t>
      </w:r>
    </w:p>
    <w:p>
      <w:r>
        <w:t xml:space="preserve">监事 </w:t>
      </w:r>
    </w:p>
    <w:p>
      <w:r>
        <w:t xml:space="preserve">监事 </w:t>
      </w:r>
    </w:p>
    <w:p>
      <w:r>
        <w:t xml:space="preserve">执行董事 </w:t>
      </w:r>
    </w:p>
    <w:p>
      <w:r>
        <w:t xml:space="preserve">监事 </w:t>
      </w:r>
    </w:p>
    <w:p>
      <w:r>
        <w:t xml:space="preserve">监事 </w:t>
      </w:r>
    </w:p>
    <w:p>
      <w:r>
        <w:t xml:space="preserve">监事 </w:t>
      </w:r>
    </w:p>
    <w:p>
      <w:r>
        <w:t xml:space="preserve">董事 </w:t>
      </w:r>
    </w:p>
    <w:p>
      <w:r>
        <w:t xml:space="preserve">董事 </w:t>
      </w:r>
    </w:p>
    <w:p>
      <w:r>
        <w:t xml:space="preserve">董事 </w:t>
      </w:r>
    </w:p>
    <w:p>
      <w:r>
        <w:t xml:space="preserve">董事 </w:t>
      </w:r>
    </w:p>
    <w:p>
      <w:r>
        <w:t xml:space="preserve">监事 </w:t>
      </w:r>
    </w:p>
    <w:p>
      <w:r>
        <w:t xml:space="preserve">总经理 </w:t>
      </w:r>
    </w:p>
    <w:p>
      <w:r>
        <w:t xml:space="preserve">监事 </w:t>
      </w:r>
    </w:p>
    <w:p>
      <w:r>
        <w:t xml:space="preserve">董事 </w:t>
      </w:r>
    </w:p>
    <w:p>
      <w:r>
        <w:t xml:space="preserve">董事 </w:t>
      </w:r>
    </w:p>
    <w:p>
      <w:r>
        <w:t xml:space="preserve">执行董事兼总经理 </w:t>
      </w:r>
    </w:p>
    <w:p>
      <w:r>
        <w:t xml:space="preserve">董事 </w:t>
      </w:r>
    </w:p>
    <w:p>
      <w:r>
        <w:t xml:space="preserve">执行董事 </w:t>
      </w:r>
    </w:p>
    <w:p>
      <w:r>
        <w:t xml:space="preserve">监事 </w:t>
      </w:r>
    </w:p>
    <w:p>
      <w:r>
        <w:t xml:space="preserve">监事 </w:t>
      </w:r>
    </w:p>
    <w:p>
      <w:r>
        <w:t xml:space="preserve">董事 </w:t>
      </w:r>
    </w:p>
    <w:p>
      <w:r/>
    </w:p>
    <w:p>
      <w:r>
        <w:t xml:space="preserve">50 / 159 </w:t>
      </w:r>
    </w:p>
    <w:p>
      <w:r/>
    </w:p>
    <w:p>
      <w:r>
        <w:t xml:space="preserve">2016 年 5 月 25 日 </w:t>
      </w:r>
    </w:p>
    <w:p>
      <w:r>
        <w:t xml:space="preserve">2010 年 8 月 10 日 </w:t>
      </w:r>
    </w:p>
    <w:p>
      <w:r>
        <w:t xml:space="preserve">2002 年 8 月 26 日 </w:t>
      </w:r>
    </w:p>
    <w:p>
      <w:r>
        <w:t xml:space="preserve">2010 年 1 月 20 日 </w:t>
      </w:r>
    </w:p>
    <w:p>
      <w:r>
        <w:t xml:space="preserve">2012 年 7 月 3 日 </w:t>
      </w:r>
    </w:p>
    <w:p>
      <w:r>
        <w:t xml:space="preserve">2015 年 8 月 12 日 </w:t>
      </w:r>
    </w:p>
    <w:p>
      <w:r>
        <w:t xml:space="preserve">2015 年 7 月 3 日 </w:t>
      </w:r>
    </w:p>
    <w:p>
      <w:r>
        <w:t xml:space="preserve">2014 年 3 月 13 日 </w:t>
      </w:r>
    </w:p>
    <w:p>
      <w:r>
        <w:t xml:space="preserve">2016 年 6 月 14 日 </w:t>
      </w:r>
    </w:p>
    <w:p>
      <w:r>
        <w:t xml:space="preserve">2015 年 3 月 10 日 </w:t>
      </w:r>
    </w:p>
    <w:p>
      <w:r>
        <w:t xml:space="preserve">2008 年 7 月 3 日 </w:t>
      </w:r>
    </w:p>
    <w:p>
      <w:r>
        <w:t xml:space="preserve">2009 年 6 月 9 日 </w:t>
      </w:r>
    </w:p>
    <w:p>
      <w:r>
        <w:t xml:space="preserve">2009 年 9 月 15 日 </w:t>
      </w:r>
    </w:p>
    <w:p>
      <w:r>
        <w:t xml:space="preserve">2009 年 2 月 23 日 </w:t>
      </w:r>
    </w:p>
    <w:p>
      <w:r>
        <w:t xml:space="preserve">2011 年 10 月 27 日 </w:t>
      </w:r>
    </w:p>
    <w:p>
      <w:r>
        <w:t xml:space="preserve">2012 年 12 月 31 日 </w:t>
      </w:r>
    </w:p>
    <w:p>
      <w:r>
        <w:t xml:space="preserve">2013 年 1 月 17 日 </w:t>
      </w:r>
    </w:p>
    <w:p>
      <w:r>
        <w:t xml:space="preserve">2016 年 2 月 1 日 </w:t>
      </w:r>
    </w:p>
    <w:p>
      <w:r>
        <w:t xml:space="preserve">2014 年 3 月 13 日 </w:t>
      </w:r>
    </w:p>
    <w:p>
      <w:r>
        <w:t xml:space="preserve">2015 年 2 月 28 日 </w:t>
      </w:r>
    </w:p>
    <w:p>
      <w:r>
        <w:t xml:space="preserve">2015 年 3 月 10 日 </w:t>
      </w:r>
    </w:p>
    <w:p>
      <w:r>
        <w:t xml:space="preserve">2010 年 8 月 10 日 </w:t>
      </w:r>
    </w:p>
    <w:p>
      <w:r>
        <w:t xml:space="preserve">2009 年 9 月 15 日 </w:t>
      </w:r>
    </w:p>
    <w:p>
      <w:r>
        <w:t xml:space="preserve">2015 年 5 月 7 日 </w:t>
      </w:r>
    </w:p>
    <w:p>
      <w:r>
        <w:t xml:space="preserve">2016 年 5 月 25 日 </w:t>
      </w:r>
    </w:p>
    <w:p>
      <w:r>
        <w:t xml:space="preserve">2016 年 8 月 30 日 </w:t>
      </w:r>
    </w:p>
    <w:p>
      <w:r>
        <w:t xml:space="preserve">2016 年 10 月 10 日 </w:t>
      </w:r>
    </w:p>
    <w:p>
      <w:r>
        <w:t xml:space="preserve">2017 年 3 月 3 日 </w:t>
      </w:r>
    </w:p>
    <w:p>
      <w:r>
        <w:t xml:space="preserve">2017 年 3 月 10 日 </w:t>
      </w:r>
    </w:p>
    <w:p>
      <w:r>
        <w:t xml:space="preserve">2017 年 8 月 15 日 </w:t>
      </w:r>
    </w:p>
    <w:p>
      <w:r>
        <w:t xml:space="preserve">2017 年 8 月 24 日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孙玉平 </w:t>
      </w:r>
    </w:p>
    <w:p>
      <w:r>
        <w:t xml:space="preserve">湖北顶生益康保健品有限责任公司 </w:t>
      </w:r>
    </w:p>
    <w:p>
      <w:r>
        <w:t xml:space="preserve">孙玉平 </w:t>
      </w:r>
    </w:p>
    <w:p>
      <w:r>
        <w:t xml:space="preserve">北京时代楷模科技有限公司 </w:t>
      </w:r>
    </w:p>
    <w:p>
      <w:r>
        <w:t xml:space="preserve">孙玉平 </w:t>
      </w:r>
    </w:p>
    <w:p>
      <w:r>
        <w:t xml:space="preserve">湖北同济堂康复医院投资管理有限公司 </w:t>
      </w:r>
    </w:p>
    <w:p>
      <w:r>
        <w:t xml:space="preserve">王渊 </w:t>
      </w:r>
    </w:p>
    <w:p>
      <w:r>
        <w:t xml:space="preserve">湖北卓健商旅服务有限公司 </w:t>
      </w:r>
    </w:p>
    <w:p>
      <w:r>
        <w:t xml:space="preserve">王渊 </w:t>
      </w:r>
    </w:p>
    <w:p>
      <w:r>
        <w:t xml:space="preserve">武汉瑞吉和股权投资基金管理有限公司 </w:t>
      </w:r>
    </w:p>
    <w:p>
      <w:r>
        <w:t xml:space="preserve">王渊 </w:t>
      </w:r>
    </w:p>
    <w:p>
      <w:r>
        <w:t xml:space="preserve">湖北同济堂科技有限公司 </w:t>
      </w:r>
    </w:p>
    <w:p>
      <w:r>
        <w:t xml:space="preserve">王渊 </w:t>
      </w:r>
    </w:p>
    <w:p>
      <w:r>
        <w:t xml:space="preserve">北京济堂国际医院连锁有限公司 </w:t>
      </w:r>
    </w:p>
    <w:p>
      <w:r>
        <w:t xml:space="preserve">王渊 </w:t>
      </w:r>
    </w:p>
    <w:p>
      <w:r>
        <w:t xml:space="preserve">上海拓旗医疗投资有限公司 </w:t>
      </w:r>
    </w:p>
    <w:p>
      <w:r>
        <w:t xml:space="preserve">王渊 </w:t>
      </w:r>
    </w:p>
    <w:p>
      <w:r>
        <w:t xml:space="preserve">武汉市第五医院管理有限公司 </w:t>
      </w:r>
    </w:p>
    <w:p>
      <w:r>
        <w:t xml:space="preserve">王渊 </w:t>
      </w:r>
    </w:p>
    <w:p>
      <w:r>
        <w:t xml:space="preserve">北京时代楷模科技有限公司 </w:t>
      </w:r>
    </w:p>
    <w:p>
      <w:r>
        <w:t xml:space="preserve">王渊 </w:t>
      </w:r>
    </w:p>
    <w:p>
      <w:r>
        <w:t xml:space="preserve">中国新丝路中医药有限公司 </w:t>
      </w:r>
    </w:p>
    <w:p>
      <w:r>
        <w:t xml:space="preserve">王锦霞 </w:t>
      </w:r>
    </w:p>
    <w:p>
      <w:r>
        <w:t xml:space="preserve">山东威高集团医用高分子制品股份有限公司 </w:t>
      </w:r>
    </w:p>
    <w:p>
      <w:r>
        <w:t xml:space="preserve">王锦霞 </w:t>
      </w:r>
    </w:p>
    <w:p>
      <w:r>
        <w:t xml:space="preserve">九州通医药集团股份有限公司 </w:t>
      </w:r>
    </w:p>
    <w:p>
      <w:r>
        <w:t xml:space="preserve">王锦霞 </w:t>
      </w:r>
    </w:p>
    <w:p>
      <w:r>
        <w:t xml:space="preserve">哈药集团人民同泰医药股份有限公司 </w:t>
      </w:r>
    </w:p>
    <w:p>
      <w:r>
        <w:t xml:space="preserve">张金鑫 </w:t>
      </w:r>
    </w:p>
    <w:p>
      <w:r>
        <w:t xml:space="preserve">诚通基金管理有限公司 </w:t>
      </w:r>
    </w:p>
    <w:p>
      <w:r>
        <w:t xml:space="preserve">张金鑫 </w:t>
      </w:r>
    </w:p>
    <w:p>
      <w:r>
        <w:t xml:space="preserve">北京合纵科技股份有限公司 </w:t>
      </w:r>
    </w:p>
    <w:p>
      <w:r>
        <w:t xml:space="preserve">周璇 </w:t>
      </w:r>
    </w:p>
    <w:p>
      <w:r>
        <w:t xml:space="preserve">湖北卓健商旅服务有限公司 </w:t>
      </w:r>
    </w:p>
    <w:p>
      <w:r>
        <w:t xml:space="preserve">周璇 </w:t>
      </w:r>
    </w:p>
    <w:p>
      <w:r>
        <w:t xml:space="preserve">武汉瑞吉和股权投资基金管理有限公司 </w:t>
      </w:r>
    </w:p>
    <w:p>
      <w:r>
        <w:t xml:space="preserve">周璇 </w:t>
      </w:r>
    </w:p>
    <w:p>
      <w:r>
        <w:t xml:space="preserve">四川华信惠康健康管理有限公司 </w:t>
      </w:r>
    </w:p>
    <w:p>
      <w:r>
        <w:t xml:space="preserve">周璇 </w:t>
      </w:r>
    </w:p>
    <w:p>
      <w:r>
        <w:t xml:space="preserve">武汉瑞德富资本基金管理有限公司 </w:t>
      </w:r>
    </w:p>
    <w:p>
      <w:r>
        <w:t xml:space="preserve">周璇 </w:t>
      </w:r>
    </w:p>
    <w:p>
      <w:r>
        <w:t xml:space="preserve">武汉瑞帝资本投资管理有限公司 </w:t>
      </w:r>
    </w:p>
    <w:p>
      <w:r>
        <w:t xml:space="preserve">在其他单位任职情况的说明  </w:t>
      </w:r>
    </w:p>
    <w:p>
      <w:r/>
    </w:p>
    <w:p>
      <w:r>
        <w:t xml:space="preserve">监事 </w:t>
      </w:r>
    </w:p>
    <w:p>
      <w:r>
        <w:t xml:space="preserve">董事 </w:t>
      </w:r>
    </w:p>
    <w:p>
      <w:r>
        <w:t xml:space="preserve">监事 </w:t>
      </w:r>
    </w:p>
    <w:p>
      <w:r>
        <w:t xml:space="preserve">执行董事 </w:t>
      </w:r>
    </w:p>
    <w:p>
      <w:r>
        <w:t xml:space="preserve">董事 </w:t>
      </w:r>
    </w:p>
    <w:p>
      <w:r>
        <w:t xml:space="preserve">执行董事 </w:t>
      </w:r>
    </w:p>
    <w:p>
      <w:r>
        <w:t xml:space="preserve">监事 </w:t>
      </w:r>
    </w:p>
    <w:p>
      <w:r>
        <w:t xml:space="preserve">董事 </w:t>
      </w:r>
    </w:p>
    <w:p>
      <w:r>
        <w:t xml:space="preserve">董事 </w:t>
      </w:r>
    </w:p>
    <w:p>
      <w:r>
        <w:t xml:space="preserve">监事 </w:t>
      </w:r>
    </w:p>
    <w:p>
      <w:r>
        <w:t xml:space="preserve">董事 </w:t>
      </w:r>
    </w:p>
    <w:p>
      <w:r>
        <w:t xml:space="preserve">独立董事 </w:t>
      </w:r>
    </w:p>
    <w:p>
      <w:r>
        <w:t xml:space="preserve">独立董事 </w:t>
      </w:r>
    </w:p>
    <w:p>
      <w:r>
        <w:t xml:space="preserve">独立董事 </w:t>
      </w:r>
    </w:p>
    <w:p>
      <w:r>
        <w:t xml:space="preserve">副总监 </w:t>
      </w:r>
    </w:p>
    <w:p>
      <w:r>
        <w:t xml:space="preserve">独立董事 </w:t>
      </w:r>
    </w:p>
    <w:p>
      <w:r>
        <w:t xml:space="preserve">监事 </w:t>
      </w:r>
    </w:p>
    <w:p>
      <w:r>
        <w:t xml:space="preserve">监事 </w:t>
      </w:r>
    </w:p>
    <w:p>
      <w:r>
        <w:t xml:space="preserve">监事 </w:t>
      </w:r>
    </w:p>
    <w:p>
      <w:r>
        <w:t xml:space="preserve">监事 </w:t>
      </w:r>
    </w:p>
    <w:p>
      <w:r>
        <w:t xml:space="preserve">监事 </w:t>
      </w:r>
    </w:p>
    <w:p>
      <w:r/>
    </w:p>
    <w:p>
      <w:r>
        <w:t xml:space="preserve">三、董事、监事、高级管理人员报酬情况 </w:t>
      </w:r>
    </w:p>
    <w:p>
      <w:r/>
    </w:p>
    <w:p>
      <w:r>
        <w:t xml:space="preserve">√适用 □不适用  </w:t>
      </w:r>
    </w:p>
    <w:p>
      <w:r/>
    </w:p>
    <w:p>
      <w:r>
        <w:t xml:space="preserve">2012 年 4 月 23 日 </w:t>
      </w:r>
    </w:p>
    <w:p>
      <w:r>
        <w:t xml:space="preserve">2016 年 6 月 14 日 </w:t>
      </w:r>
    </w:p>
    <w:p>
      <w:r>
        <w:t xml:space="preserve">2014 年 3 月 13 日 </w:t>
      </w:r>
    </w:p>
    <w:p>
      <w:r>
        <w:t xml:space="preserve">2012 年 10 月 23 日 </w:t>
      </w:r>
    </w:p>
    <w:p>
      <w:r>
        <w:t xml:space="preserve">2017 年 8 月 24 日 </w:t>
      </w:r>
    </w:p>
    <w:p>
      <w:r>
        <w:t xml:space="preserve">2013 年 7 月 8 日 </w:t>
      </w:r>
    </w:p>
    <w:p>
      <w:r>
        <w:t xml:space="preserve">2016 年 5 月 25 日 </w:t>
      </w:r>
    </w:p>
    <w:p>
      <w:r>
        <w:t xml:space="preserve">2016 年 3 月 11 日 </w:t>
      </w:r>
    </w:p>
    <w:p>
      <w:r>
        <w:t xml:space="preserve">2011 年 12 月 5 日 </w:t>
      </w:r>
    </w:p>
    <w:p>
      <w:r>
        <w:t xml:space="preserve">2016 年 6 月 14 日 </w:t>
      </w:r>
    </w:p>
    <w:p>
      <w:r>
        <w:t xml:space="preserve">2017 年 10 月 30 日 </w:t>
      </w:r>
    </w:p>
    <w:p>
      <w:r>
        <w:t xml:space="preserve">2012 年 5 月 21 日 </w:t>
      </w:r>
    </w:p>
    <w:p>
      <w:r>
        <w:t xml:space="preserve">2017 年 11 月 21 日 </w:t>
      </w:r>
    </w:p>
    <w:p>
      <w:r>
        <w:t xml:space="preserve">2016 年 7 月 21 日 </w:t>
      </w:r>
    </w:p>
    <w:p>
      <w:r>
        <w:t xml:space="preserve">2017 年 9 月 30 日 </w:t>
      </w:r>
    </w:p>
    <w:p>
      <w:r>
        <w:t xml:space="preserve">2019 年 1 月 15 日 </w:t>
      </w:r>
    </w:p>
    <w:p>
      <w:r>
        <w:t xml:space="preserve">2011 年 8 月 18 日 </w:t>
      </w:r>
    </w:p>
    <w:p>
      <w:r>
        <w:t xml:space="preserve">2017 年 8 月 24 日 </w:t>
      </w:r>
    </w:p>
    <w:p>
      <w:r>
        <w:t xml:space="preserve">2015 年 11 月 23 日 </w:t>
      </w:r>
    </w:p>
    <w:p>
      <w:r>
        <w:t xml:space="preserve">2016 年 10 月 10 日 </w:t>
      </w:r>
    </w:p>
    <w:p>
      <w:r>
        <w:t xml:space="preserve">2016 年 8 月 30 日 </w:t>
      </w:r>
    </w:p>
    <w:p>
      <w:r/>
    </w:p>
    <w:p>
      <w:r>
        <w:t xml:space="preserve">2020 年 11 月 20 日 </w:t>
      </w:r>
    </w:p>
    <w:p>
      <w:r>
        <w:t xml:space="preserve">2019 年 7 月 20 日 </w:t>
      </w:r>
    </w:p>
    <w:p>
      <w:r/>
    </w:p>
    <w:p>
      <w:r>
        <w:t xml:space="preserve">2022 年 1 月 14 日 </w:t>
      </w:r>
    </w:p>
    <w:p>
      <w:r/>
    </w:p>
    <w:p>
      <w:r>
        <w:t xml:space="preserve">董事、监事、高级管理人员报酬确定依据 </w:t>
      </w:r>
    </w:p>
    <w:p>
      <w:r/>
    </w:p>
    <w:p>
      <w:r>
        <w:t xml:space="preserve">董事、监事、高级管理人员报酬的决策程序 </w:t>
      </w:r>
    </w:p>
    <w:p>
      <w:r/>
    </w:p>
    <w:p>
      <w:r>
        <w:t xml:space="preserve">根据公司章程有关规定，董事、监事的报酬由股东大会决定，其他高级管理人员的报酬由董事会决定。 </w:t>
      </w:r>
    </w:p>
    <w:p>
      <w:r>
        <w:t>根据公司的经营规模，并参考行业标准，公司高级管理人员 2018 年基本薪酬继续沿用往年标准；公</w:t>
      </w:r>
    </w:p>
    <w:p>
      <w:r>
        <w:t xml:space="preserve">司独立董事津贴根据公司董事会、股东大会授权领取。 </w:t>
      </w:r>
    </w:p>
    <w:p>
      <w:r>
        <w:t xml:space="preserve">董事、监事和高级管理人员报酬的实际支付情况 实际支付 337.59 万元 </w:t>
      </w:r>
    </w:p>
    <w:p>
      <w:r/>
    </w:p>
    <w:p>
      <w:r>
        <w:t xml:space="preserve">51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报告期末全体董事、监事和高级管理人员实际获</w:t>
      </w:r>
    </w:p>
    <w:p>
      <w:r>
        <w:t xml:space="preserve">得的报酬合计 </w:t>
      </w:r>
    </w:p>
    <w:p>
      <w:r/>
    </w:p>
    <w:p>
      <w:r>
        <w:t xml:space="preserve">337.59 万元 </w:t>
      </w:r>
    </w:p>
    <w:p>
      <w:r/>
    </w:p>
    <w:p>
      <w:r>
        <w:t xml:space="preserve">2018 年年度报告 </w:t>
      </w:r>
    </w:p>
    <w:p>
      <w:r/>
    </w:p>
    <w:p>
      <w:r>
        <w:t xml:space="preserve">四、公司董事、监事、高级管理人员变动情况 </w:t>
      </w:r>
    </w:p>
    <w:p>
      <w:r/>
    </w:p>
    <w:p>
      <w:r>
        <w:t xml:space="preserve">□适用 √不适用  </w:t>
      </w:r>
    </w:p>
    <w:p>
      <w:r/>
    </w:p>
    <w:p>
      <w:r>
        <w:t xml:space="preserve">五、近三年受证券监管机构处罚的情况说明 </w:t>
      </w:r>
    </w:p>
    <w:p>
      <w:r/>
    </w:p>
    <w:p>
      <w:r>
        <w:t xml:space="preserve">□适用 √不适用  </w:t>
      </w:r>
    </w:p>
    <w:p>
      <w:r/>
    </w:p>
    <w:p>
      <w:r>
        <w:t xml:space="preserve">52 / 159 </w:t>
      </w:r>
    </w:p>
    <w:p>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 xml:space="preserve">母公司及主要子公司需承担费用的离退休职工人数 </w:t>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销售人员 </w:t>
      </w:r>
    </w:p>
    <w:p>
      <w:r>
        <w:t xml:space="preserve">技术人员 </w:t>
      </w:r>
    </w:p>
    <w:p>
      <w:r>
        <w:t xml:space="preserve">财务人员 </w:t>
      </w:r>
    </w:p>
    <w:p>
      <w:r>
        <w:t xml:space="preserve">行政人员 </w:t>
      </w:r>
    </w:p>
    <w:p>
      <w:r>
        <w:t xml:space="preserve">仓储物流其它人员 </w:t>
      </w:r>
    </w:p>
    <w:p>
      <w:r>
        <w:t xml:space="preserve">采购人员 </w:t>
      </w:r>
    </w:p>
    <w:p>
      <w:r>
        <w:t xml:space="preserve">管理人员 </w:t>
      </w:r>
    </w:p>
    <w:p>
      <w:r>
        <w:t xml:space="preserve">合计 </w:t>
      </w:r>
    </w:p>
    <w:p>
      <w:r/>
    </w:p>
    <w:p>
      <w:r>
        <w:t xml:space="preserve">教育程度类别 </w:t>
      </w:r>
    </w:p>
    <w:p>
      <w:r>
        <w:t xml:space="preserve">大专及以上学历 </w:t>
      </w:r>
    </w:p>
    <w:p>
      <w:r>
        <w:t xml:space="preserve">高中及以下学历 </w:t>
      </w:r>
    </w:p>
    <w:p>
      <w:r>
        <w:t xml:space="preserve">合计 </w:t>
      </w:r>
    </w:p>
    <w:p>
      <w:r/>
    </w:p>
    <w:p>
      <w:r>
        <w:t xml:space="preserve">18 </w:t>
      </w:r>
    </w:p>
    <w:p>
      <w:r>
        <w:t xml:space="preserve">1,085 </w:t>
      </w:r>
    </w:p>
    <w:p>
      <w:r>
        <w:t xml:space="preserve">1,103 </w:t>
      </w:r>
    </w:p>
    <w:p>
      <w:r>
        <w:t xml:space="preserve">84 </w:t>
      </w:r>
    </w:p>
    <w:p>
      <w:r/>
    </w:p>
    <w:p>
      <w:r>
        <w:t xml:space="preserve">417 </w:t>
      </w:r>
    </w:p>
    <w:p>
      <w:r>
        <w:t xml:space="preserve">15 </w:t>
      </w:r>
    </w:p>
    <w:p>
      <w:r>
        <w:t xml:space="preserve">115 </w:t>
      </w:r>
    </w:p>
    <w:p>
      <w:r>
        <w:t xml:space="preserve">12 </w:t>
      </w:r>
    </w:p>
    <w:p>
      <w:r>
        <w:t xml:space="preserve">364 </w:t>
      </w:r>
    </w:p>
    <w:p>
      <w:r>
        <w:t xml:space="preserve">61 </w:t>
      </w:r>
    </w:p>
    <w:p>
      <w:r>
        <w:t xml:space="preserve">119 </w:t>
      </w:r>
    </w:p>
    <w:p>
      <w:r>
        <w:t xml:space="preserve">1,103 </w:t>
      </w:r>
    </w:p>
    <w:p>
      <w:r/>
    </w:p>
    <w:p>
      <w:r>
        <w:t xml:space="preserve">558 </w:t>
      </w:r>
    </w:p>
    <w:p>
      <w:r>
        <w:t xml:space="preserve">545 </w:t>
      </w:r>
    </w:p>
    <w:p>
      <w:r>
        <w:t xml:space="preserve">1,103 </w:t>
      </w:r>
    </w:p>
    <w:p>
      <w:r/>
    </w:p>
    <w:p>
      <w:r>
        <w:t xml:space="preserve">(二) 薪酬政策 </w:t>
      </w:r>
    </w:p>
    <w:p>
      <w:r/>
    </w:p>
    <w:p>
      <w:r>
        <w:t xml:space="preserve">√适用  □不适用  </w:t>
      </w:r>
    </w:p>
    <w:p>
      <w:r/>
    </w:p>
    <w:p>
      <w:r>
        <w:t>根据企业的实际，对关键岗位及市场供应稀缺人员采取薪酬领先策略，对市场供应充分人员</w:t>
      </w:r>
    </w:p>
    <w:p>
      <w:r>
        <w:t>采取市场跟随战略，内部以绩效薪酬制度平衡与激励员工个人成长，以内外部薪酬策略相结合保</w:t>
      </w:r>
    </w:p>
    <w:p>
      <w:r>
        <w:t xml:space="preserve">证企业既避免关键人才流失，又节约人工成本，兼顾员工个人发展，为企业发展提供保障。 </w:t>
      </w:r>
    </w:p>
    <w:p>
      <w:r/>
    </w:p>
    <w:p>
      <w:r>
        <w:t xml:space="preserve">(三) 培训计划 </w:t>
      </w:r>
    </w:p>
    <w:p>
      <w:r/>
    </w:p>
    <w:p>
      <w:r>
        <w:t xml:space="preserve">√适用  □不适用  </w:t>
      </w:r>
    </w:p>
    <w:p>
      <w:r/>
    </w:p>
    <w:p>
      <w:r>
        <w:t>公司建立了分层分类的培训体系，采取内外部培训相结合的培训方式，依据员工的绩效表现</w:t>
      </w:r>
    </w:p>
    <w:p>
      <w:r>
        <w:t>及岗位需求，加强继续教育，以预算为基础、培训评估来保证培训的有效性，从而提高员工综合</w:t>
      </w:r>
    </w:p>
    <w:p>
      <w:r>
        <w:t xml:space="preserve">素质及专业知识的增长，促进企业的健康发展。 </w:t>
      </w:r>
    </w:p>
    <w:p>
      <w:r/>
    </w:p>
    <w:p>
      <w:r>
        <w:t xml:space="preserve">(四) 劳务外包情况 </w:t>
      </w:r>
    </w:p>
    <w:p>
      <w:r/>
    </w:p>
    <w:p>
      <w:r>
        <w:t xml:space="preserve">□适用 √不适用  </w:t>
      </w:r>
    </w:p>
    <w:p>
      <w:r/>
    </w:p>
    <w:p>
      <w:r>
        <w:t xml:space="preserve">七、其他 </w:t>
      </w:r>
    </w:p>
    <w:p>
      <w:r/>
    </w:p>
    <w:p>
      <w:r>
        <w:t xml:space="preserve">□适用  √不适用  </w:t>
      </w:r>
    </w:p>
    <w:p>
      <w:r/>
    </w:p>
    <w:p>
      <w:r>
        <w:t xml:space="preserve">一、 公司治理相关情况说明 </w:t>
      </w:r>
    </w:p>
    <w:p>
      <w:r/>
    </w:p>
    <w:p>
      <w:r>
        <w:t xml:space="preserve">√适用  □不适用  </w:t>
      </w:r>
    </w:p>
    <w:p>
      <w:r/>
    </w:p>
    <w:p>
      <w:r>
        <w:t xml:space="preserve">第九节 公司治理 </w:t>
      </w:r>
    </w:p>
    <w:p>
      <w:r/>
    </w:p>
    <w:p>
      <w:r>
        <w:t xml:space="preserve">53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本公司按照《公司法》、《证券法》、《上市公司治理准则》、《上海证券交易所股票上市 规</w:t>
      </w:r>
    </w:p>
    <w:p>
      <w:r>
        <w:t>则》等法律法规和中国证监会、上海证券交易所有关规定的要求，建立了较为完善的公司治理 结</w:t>
      </w:r>
    </w:p>
    <w:p>
      <w:r>
        <w:t>构和治理制度。报告期内，公司严格执行各项法律、法规、规章、公司章程以及内部管理制度， 股</w:t>
      </w:r>
    </w:p>
    <w:p>
      <w:r>
        <w:t>东大会、董事会、监事会、经营层规范运作，切实保障了公司和股东的合法权益。公司董事会 认</w:t>
      </w:r>
    </w:p>
    <w:p>
      <w:r>
        <w:t>为，公司法人治理的实际情况符合中国证监会发布的《上市公司治理准则》等有关规范的要求。 公</w:t>
      </w:r>
    </w:p>
    <w:p>
      <w:r>
        <w:t>司严格按照公司的《内幕信息知情人管理制度》、《年报信息披露重大差错责任追究制度》、 《对</w:t>
      </w:r>
    </w:p>
    <w:p>
      <w:r>
        <w:t>外信息报送和使用管理制度》执行，从严履行信息披露审核程序，保证了信息披露及时、真 实、</w:t>
      </w:r>
    </w:p>
    <w:p>
      <w:r>
        <w:t>准确、完整、充分。报告期内公司认真执行了《内幕信息知情人管理制度》及相关法律法规， 未</w:t>
      </w:r>
    </w:p>
    <w:p>
      <w:r>
        <w:t xml:space="preserve">发生违反管理制度及相关法律法规的情形。 </w:t>
      </w:r>
    </w:p>
    <w:p>
      <w:r/>
    </w:p>
    <w:p>
      <w:r>
        <w:t xml:space="preserve">公司治理与中国证监会相关规定的要求是否存在重大差异；如有重大差异，应当说明原因 </w:t>
      </w:r>
    </w:p>
    <w:p>
      <w:r/>
    </w:p>
    <w:p>
      <w:r>
        <w:t xml:space="preserve">□适用 √不适用  </w:t>
      </w:r>
    </w:p>
    <w:p>
      <w:r/>
    </w:p>
    <w:p>
      <w:r>
        <w:t xml:space="preserve">二、 股东大会情况简介 </w:t>
      </w:r>
    </w:p>
    <w:p>
      <w:r/>
    </w:p>
    <w:p>
      <w:r>
        <w:t xml:space="preserve">会议届次 </w:t>
      </w:r>
    </w:p>
    <w:p>
      <w:r/>
    </w:p>
    <w:p>
      <w:r>
        <w:t xml:space="preserve">2017 年年度股东大会 </w:t>
      </w:r>
    </w:p>
    <w:p>
      <w:r/>
    </w:p>
    <w:p>
      <w:r>
        <w:t xml:space="preserve">2018 年第一次临时股东大会 </w:t>
      </w:r>
    </w:p>
    <w:p>
      <w:r/>
    </w:p>
    <w:p>
      <w:r>
        <w:t xml:space="preserve">股东大会情况说明 </w:t>
      </w:r>
    </w:p>
    <w:p>
      <w:r/>
    </w:p>
    <w:p>
      <w:r>
        <w:t xml:space="preserve">□适用 √不适用  </w:t>
      </w:r>
    </w:p>
    <w:p>
      <w:r/>
    </w:p>
    <w:p>
      <w:r>
        <w:t xml:space="preserve">召开日期 </w:t>
      </w:r>
    </w:p>
    <w:p>
      <w:r/>
    </w:p>
    <w:p>
      <w:r>
        <w:t>决议刊登的指定网站的</w:t>
      </w:r>
    </w:p>
    <w:p>
      <w:r>
        <w:t xml:space="preserve">查询索引 </w:t>
      </w:r>
    </w:p>
    <w:p>
      <w:r>
        <w:t>2018 年 6 月 27 日 上 海 证 券 交 易 所 网 站</w:t>
      </w:r>
    </w:p>
    <w:p>
      <w:r>
        <w:t xml:space="preserve">http://www.sse.com.cn </w:t>
      </w:r>
    </w:p>
    <w:p>
      <w:r>
        <w:t>2018 年 10 月 26 日 上 海 证 券 交 易 所 网 站</w:t>
      </w:r>
    </w:p>
    <w:p>
      <w:r>
        <w:t xml:space="preserve">http://www.sse.com.cn </w:t>
      </w:r>
    </w:p>
    <w:p>
      <w:r/>
    </w:p>
    <w:p>
      <w:r>
        <w:t>决议刊登的披露日</w:t>
      </w:r>
    </w:p>
    <w:p>
      <w:r>
        <w:t xml:space="preserve">期 </w:t>
      </w:r>
    </w:p>
    <w:p>
      <w:r>
        <w:t xml:space="preserve">2018 年 6 月 28 日 </w:t>
      </w:r>
    </w:p>
    <w:p>
      <w:r/>
    </w:p>
    <w:p>
      <w:r>
        <w:t xml:space="preserve">2018 年 10 月 27 日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本年应参</w:t>
      </w:r>
    </w:p>
    <w:p>
      <w:r>
        <w:t>加董事会</w:t>
      </w:r>
    </w:p>
    <w:p>
      <w:r>
        <w:t xml:space="preserve">次数 </w:t>
      </w:r>
    </w:p>
    <w:p>
      <w:r/>
    </w:p>
    <w:p>
      <w:r>
        <w:t>亲自出</w:t>
      </w:r>
    </w:p>
    <w:p>
      <w:r>
        <w:t xml:space="preserve">席次数 </w:t>
      </w:r>
    </w:p>
    <w:p>
      <w:r/>
    </w:p>
    <w:p>
      <w:r>
        <w:t xml:space="preserve">张美华 否 </w:t>
      </w:r>
    </w:p>
    <w:p>
      <w:r>
        <w:t xml:space="preserve">李青 </w:t>
      </w:r>
    </w:p>
    <w:p>
      <w:r>
        <w:t xml:space="preserve">否 </w:t>
      </w:r>
    </w:p>
    <w:p>
      <w:r>
        <w:t xml:space="preserve">魏军桥 否 </w:t>
      </w:r>
    </w:p>
    <w:p>
      <w:r>
        <w:t xml:space="preserve">孙玉平 否 </w:t>
      </w:r>
    </w:p>
    <w:p>
      <w:r>
        <w:t xml:space="preserve">林晓冰 否 </w:t>
      </w:r>
    </w:p>
    <w:p>
      <w:r>
        <w:t xml:space="preserve">王渊 </w:t>
      </w:r>
    </w:p>
    <w:p>
      <w:r>
        <w:t xml:space="preserve">否 </w:t>
      </w:r>
    </w:p>
    <w:p>
      <w:r>
        <w:t xml:space="preserve">王锦霞 是 </w:t>
      </w:r>
    </w:p>
    <w:p>
      <w:r>
        <w:t xml:space="preserve">张金鑫 是 </w:t>
      </w:r>
    </w:p>
    <w:p>
      <w:r>
        <w:t xml:space="preserve">廖圣林 是 </w:t>
      </w:r>
    </w:p>
    <w:p>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t xml:space="preserve">7 </w:t>
      </w:r>
    </w:p>
    <w:p>
      <w:r/>
    </w:p>
    <w:p>
      <w:r>
        <w:t xml:space="preserve">连续两次未亲自出席董事会会议的说明 </w:t>
      </w:r>
    </w:p>
    <w:p>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参加董事会情况 </w:t>
      </w:r>
    </w:p>
    <w:p>
      <w:r/>
    </w:p>
    <w:p>
      <w:r>
        <w:t>以通讯</w:t>
      </w:r>
    </w:p>
    <w:p>
      <w:r>
        <w:t>方式参</w:t>
      </w:r>
    </w:p>
    <w:p>
      <w:r>
        <w:t xml:space="preserve">加次数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t xml:space="preserve">6 </w:t>
      </w:r>
    </w:p>
    <w:p>
      <w:r/>
    </w:p>
    <w:p>
      <w:r>
        <w:t>委托出</w:t>
      </w:r>
    </w:p>
    <w:p>
      <w:r>
        <w:t xml:space="preserve">席次数 </w:t>
      </w:r>
    </w:p>
    <w:p>
      <w:r/>
    </w:p>
    <w:p>
      <w:r>
        <w:t xml:space="preserve">缺席 </w:t>
      </w:r>
    </w:p>
    <w:p>
      <w:r>
        <w:t xml:space="preserve">次数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54 / 159 </w:t>
      </w:r>
    </w:p>
    <w:p>
      <w:r/>
    </w:p>
    <w:p>
      <w:r>
        <w:t>参加股东</w:t>
      </w:r>
    </w:p>
    <w:p>
      <w:r>
        <w:t xml:space="preserve">大会情况 </w:t>
      </w:r>
    </w:p>
    <w:p>
      <w:r>
        <w:t>出席股东</w:t>
      </w:r>
    </w:p>
    <w:p>
      <w:r>
        <w:t>大会的次</w:t>
      </w:r>
    </w:p>
    <w:p>
      <w:r>
        <w:t xml:space="preserve">数 </w:t>
      </w:r>
    </w:p>
    <w:p>
      <w:r/>
    </w:p>
    <w:p>
      <w:r>
        <w:t xml:space="preserve">1 </w:t>
      </w:r>
    </w:p>
    <w:p>
      <w:r>
        <w:t xml:space="preserve">1 </w:t>
      </w:r>
    </w:p>
    <w:p>
      <w:r>
        <w:t xml:space="preserve">2 </w:t>
      </w:r>
    </w:p>
    <w:p>
      <w:r>
        <w:t xml:space="preserve">0 </w:t>
      </w:r>
    </w:p>
    <w:p>
      <w:r>
        <w:t xml:space="preserve">0 </w:t>
      </w:r>
    </w:p>
    <w:p>
      <w:r>
        <w:t xml:space="preserve">0 </w:t>
      </w:r>
    </w:p>
    <w:p>
      <w:r>
        <w:t xml:space="preserve">1 </w:t>
      </w:r>
    </w:p>
    <w:p>
      <w:r>
        <w:t xml:space="preserve">0 </w:t>
      </w:r>
    </w:p>
    <w:p>
      <w:r>
        <w:t xml:space="preserve">2 </w:t>
      </w:r>
    </w:p>
    <w:p>
      <w:r/>
    </w:p>
    <w:p>
      <w:r>
        <w:t xml:space="preserve">7 </w:t>
      </w:r>
    </w:p>
    <w:p>
      <w:r>
        <w:t xml:space="preserve">1 </w:t>
      </w:r>
    </w:p>
    <w:p>
      <w:r>
        <w:t xml:space="preserve">6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独立董事对公司有关事项提出异议的情况 </w:t>
      </w:r>
    </w:p>
    <w:p>
      <w:r/>
    </w:p>
    <w:p>
      <w:r>
        <w:t xml:space="preserve">□适用 √不适用  </w:t>
      </w:r>
    </w:p>
    <w:p>
      <w:r/>
    </w:p>
    <w:p>
      <w:r>
        <w:t xml:space="preserve">(三) 其他 </w:t>
      </w:r>
    </w:p>
    <w:p>
      <w:r/>
    </w:p>
    <w:p>
      <w:r>
        <w:t xml:space="preserve">□适用  √不适用  </w:t>
      </w:r>
    </w:p>
    <w:p>
      <w:r/>
    </w:p>
    <w:p>
      <w:r>
        <w:t>四、 董事会下设专门委员会在报告期内履行职责时所提出的重要意见和建议，存在异议事项的，</w:t>
      </w:r>
    </w:p>
    <w:p>
      <w:r>
        <w:t xml:space="preserve">应当披露具体情况 </w:t>
      </w:r>
    </w:p>
    <w:p>
      <w:r/>
    </w:p>
    <w:p>
      <w:r>
        <w:t xml:space="preserve">□适用  √不适用  </w:t>
      </w:r>
    </w:p>
    <w:p>
      <w:r/>
    </w:p>
    <w:p>
      <w:r>
        <w:t xml:space="preserve">五、 监事会发现公司存在风险的说明 </w:t>
      </w:r>
    </w:p>
    <w:p>
      <w:r/>
    </w:p>
    <w:p>
      <w:r>
        <w:t xml:space="preserve">□适用 √不适用  </w:t>
      </w:r>
    </w:p>
    <w:p>
      <w:r/>
    </w:p>
    <w:p>
      <w:r>
        <w:t>六、 公司就其与控股股东在业务、人员、资产、机构、财务等方面存在的不能保证独立性、不能</w:t>
      </w:r>
    </w:p>
    <w:p>
      <w:r>
        <w:t xml:space="preserve">保持自主经营能力的情况说明 </w:t>
      </w:r>
    </w:p>
    <w:p>
      <w:r/>
    </w:p>
    <w:p>
      <w:r>
        <w:t xml:space="preserve">□适用  √不适用  </w:t>
      </w:r>
    </w:p>
    <w:p>
      <w:r/>
    </w:p>
    <w:p>
      <w:r>
        <w:t xml:space="preserve">存在同业竞争的，公司相应的解决措施、工作进度及后续工作计划 </w:t>
      </w:r>
    </w:p>
    <w:p>
      <w:r/>
    </w:p>
    <w:p>
      <w:r>
        <w:t xml:space="preserve">□适用 √不适用  </w:t>
      </w:r>
    </w:p>
    <w:p>
      <w:r/>
    </w:p>
    <w:p>
      <w:r>
        <w:t xml:space="preserve">七、 报告期内对高级管理人员的考评机制，以及激励机制的建立、实施情况 </w:t>
      </w:r>
    </w:p>
    <w:p>
      <w:r/>
    </w:p>
    <w:p>
      <w:r>
        <w:t xml:space="preserve">√适用  □不适用  </w:t>
      </w:r>
    </w:p>
    <w:p>
      <w:r/>
    </w:p>
    <w:p>
      <w:r>
        <w:t>报告期内，公司建立公正、透明、责权利相制衡的激励约束管理机制及科学规范、公平合理</w:t>
      </w:r>
    </w:p>
    <w:p>
      <w:r>
        <w:t>的绩效考评体系，公司依照年度的经营计划目标，对公司高级管理人员及其所负责的单位进行经</w:t>
      </w:r>
    </w:p>
    <w:p>
      <w:r>
        <w:t>营业绩和管理指标的考核，并以此作为奖惩依据。使公司高级管理人员的聘任、考评和激励标准</w:t>
      </w:r>
    </w:p>
    <w:p>
      <w:r>
        <w:t xml:space="preserve">化、科学化，有效调动高级管理人员的积极性及创造性，增强凝聚力与向心力。 </w:t>
      </w:r>
    </w:p>
    <w:p>
      <w:r/>
    </w:p>
    <w:p>
      <w:r>
        <w:t xml:space="preserve">八、 是否披露内部控制自我评价报告 </w:t>
      </w:r>
    </w:p>
    <w:p>
      <w:r/>
    </w:p>
    <w:p>
      <w:r>
        <w:t xml:space="preserve">√适用 □不适用  </w:t>
      </w:r>
    </w:p>
    <w:p>
      <w:r/>
    </w:p>
    <w:p>
      <w:r>
        <w:t xml:space="preserve">公司 2018 年度内部控制自我评价报告详见上海证券交易所网站（www.sse.com.cn） </w:t>
      </w:r>
    </w:p>
    <w:p>
      <w:r/>
    </w:p>
    <w:p>
      <w:r>
        <w:t xml:space="preserve">报告期内部控制存在重大缺陷情况的说明 </w:t>
      </w:r>
    </w:p>
    <w:p>
      <w:r/>
    </w:p>
    <w:p>
      <w:r>
        <w:t xml:space="preserve">□适用 √不适用  </w:t>
      </w:r>
    </w:p>
    <w:p>
      <w:r/>
    </w:p>
    <w:p>
      <w:r>
        <w:t xml:space="preserve">九、 内部控制审计报告的相关情况说明 </w:t>
      </w:r>
    </w:p>
    <w:p>
      <w:r/>
    </w:p>
    <w:p>
      <w:r>
        <w:t xml:space="preserve">√适用  □不适用  </w:t>
      </w:r>
    </w:p>
    <w:p>
      <w:r/>
    </w:p>
    <w:p>
      <w:r>
        <w:t>根据企业内部控制相关规范、指引及监管机构文件要求，公司聘请大信会计师事务所（特殊</w:t>
      </w:r>
    </w:p>
    <w:p>
      <w:r>
        <w:t>普通合伙）对公司 2018 年度内部控制进行了审计，并出具了《内部控制审计报告》（大信审字[2019]</w:t>
      </w:r>
    </w:p>
    <w:p>
      <w:r>
        <w:t xml:space="preserve">第 29-00009 号） </w:t>
      </w:r>
    </w:p>
    <w:p>
      <w:r>
        <w:t xml:space="preserve">是否披露内部控制审计报告：是 </w:t>
      </w:r>
    </w:p>
    <w:p>
      <w:r/>
    </w:p>
    <w:p>
      <w:r>
        <w:t xml:space="preserve">十、 其他 </w:t>
      </w:r>
    </w:p>
    <w:p>
      <w:r/>
    </w:p>
    <w:p>
      <w:r>
        <w:t xml:space="preserve">□适用  √不适用  </w:t>
      </w:r>
    </w:p>
    <w:p>
      <w:r/>
    </w:p>
    <w:p>
      <w:r>
        <w:t xml:space="preserve">55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第十节 公司债券相关情况 </w:t>
      </w:r>
    </w:p>
    <w:p>
      <w:r/>
    </w:p>
    <w:p>
      <w:r>
        <w:t xml:space="preserve">√适用 □不适用  </w:t>
      </w:r>
    </w:p>
    <w:p>
      <w:r/>
    </w:p>
    <w:p>
      <w:r>
        <w:t xml:space="preserve">一、公司债券基本情况 </w:t>
      </w:r>
    </w:p>
    <w:p>
      <w:r/>
    </w:p>
    <w:p>
      <w:r>
        <w:t xml:space="preserve">债券名称 </w:t>
      </w:r>
    </w:p>
    <w:p>
      <w:r/>
    </w:p>
    <w:p>
      <w:r>
        <w:t xml:space="preserve">简称 代码 发行日 到期日 </w:t>
      </w:r>
    </w:p>
    <w:p>
      <w:r/>
    </w:p>
    <w:p>
      <w:r>
        <w:t>同济堂医药有限公司 2018</w:t>
      </w:r>
    </w:p>
    <w:p>
      <w:r>
        <w:t>年第一期公开发行公司债</w:t>
      </w:r>
    </w:p>
    <w:p>
      <w:r>
        <w:t xml:space="preserve">券（品种一） </w:t>
      </w:r>
    </w:p>
    <w:p>
      <w:r/>
    </w:p>
    <w:p>
      <w:r>
        <w:t>18 同</w:t>
      </w:r>
    </w:p>
    <w:p>
      <w:r>
        <w:t xml:space="preserve">济 01 </w:t>
      </w:r>
    </w:p>
    <w:p>
      <w:r/>
    </w:p>
    <w:p>
      <w:r>
        <w:t>143603 2018 年</w:t>
      </w:r>
    </w:p>
    <w:p>
      <w:r>
        <w:t>4 月 23</w:t>
      </w:r>
    </w:p>
    <w:p>
      <w:r>
        <w:t xml:space="preserve">日 </w:t>
      </w:r>
    </w:p>
    <w:p>
      <w:r/>
    </w:p>
    <w:p>
      <w:r>
        <w:t>同济堂医药有限公司 2018</w:t>
      </w:r>
    </w:p>
    <w:p>
      <w:r>
        <w:t>年第一期公开发行公司债</w:t>
      </w:r>
    </w:p>
    <w:p>
      <w:r>
        <w:t xml:space="preserve">券（品种二） </w:t>
      </w:r>
    </w:p>
    <w:p>
      <w:r/>
    </w:p>
    <w:p>
      <w:r>
        <w:t>18 同</w:t>
      </w:r>
    </w:p>
    <w:p>
      <w:r>
        <w:t xml:space="preserve">济 02 </w:t>
      </w:r>
    </w:p>
    <w:p>
      <w:r/>
    </w:p>
    <w:p>
      <w:r>
        <w:t>143604 2018 年</w:t>
      </w:r>
    </w:p>
    <w:p>
      <w:r>
        <w:t>4 月 23</w:t>
      </w:r>
    </w:p>
    <w:p>
      <w:r>
        <w:t xml:space="preserve">日 </w:t>
      </w:r>
    </w:p>
    <w:p>
      <w:r/>
    </w:p>
    <w:p>
      <w:r>
        <w:t>2021 年</w:t>
      </w:r>
    </w:p>
    <w:p>
      <w:r>
        <w:t>4 月 25</w:t>
      </w:r>
    </w:p>
    <w:p>
      <w:r>
        <w:t xml:space="preserve">日 </w:t>
      </w:r>
    </w:p>
    <w:p>
      <w:r/>
    </w:p>
    <w:p>
      <w:r>
        <w:t>2021 年</w:t>
      </w:r>
    </w:p>
    <w:p>
      <w:r>
        <w:t>4 月 25</w:t>
      </w:r>
    </w:p>
    <w:p>
      <w:r>
        <w:t xml:space="preserve">日 </w:t>
      </w:r>
    </w:p>
    <w:p>
      <w:r/>
    </w:p>
    <w:p>
      <w:r>
        <w:t xml:space="preserve">单位:亿元  币种:人民币 </w:t>
      </w:r>
    </w:p>
    <w:p>
      <w:r>
        <w:t>利率</w:t>
      </w:r>
    </w:p>
    <w:p>
      <w:r>
        <w:t>还本付</w:t>
      </w:r>
    </w:p>
    <w:p>
      <w:r>
        <w:t>交易</w:t>
      </w:r>
    </w:p>
    <w:p>
      <w:r>
        <w:t xml:space="preserve">（%） </w:t>
      </w:r>
    </w:p>
    <w:p>
      <w:r>
        <w:t xml:space="preserve">息方式 </w:t>
      </w:r>
    </w:p>
    <w:p>
      <w:r>
        <w:t xml:space="preserve">场所 </w:t>
      </w:r>
    </w:p>
    <w:p>
      <w:r/>
    </w:p>
    <w:p>
      <w:r>
        <w:t>债券</w:t>
      </w:r>
    </w:p>
    <w:p>
      <w:r>
        <w:t xml:space="preserve">余额 </w:t>
      </w:r>
    </w:p>
    <w:p>
      <w:r/>
    </w:p>
    <w:p>
      <w:r>
        <w:t>2.20 7.80 每年付</w:t>
      </w:r>
    </w:p>
    <w:p>
      <w:r>
        <w:t>息一次，</w:t>
      </w:r>
    </w:p>
    <w:p>
      <w:r>
        <w:t>到期归</w:t>
      </w:r>
    </w:p>
    <w:p>
      <w:r>
        <w:t xml:space="preserve">还本金 </w:t>
      </w:r>
    </w:p>
    <w:p>
      <w:r>
        <w:t>2.00 7.80 每年付</w:t>
      </w:r>
    </w:p>
    <w:p>
      <w:r>
        <w:t>息一次，</w:t>
      </w:r>
    </w:p>
    <w:p>
      <w:r>
        <w:t>到期归</w:t>
      </w:r>
    </w:p>
    <w:p>
      <w:r>
        <w:t xml:space="preserve">还本金 </w:t>
      </w:r>
    </w:p>
    <w:p>
      <w:r/>
    </w:p>
    <w:p>
      <w:r>
        <w:t>上海</w:t>
      </w:r>
    </w:p>
    <w:p>
      <w:r>
        <w:t>证券</w:t>
      </w:r>
    </w:p>
    <w:p>
      <w:r>
        <w:t>交易</w:t>
      </w:r>
    </w:p>
    <w:p>
      <w:r>
        <w:t xml:space="preserve">所 </w:t>
      </w:r>
    </w:p>
    <w:p>
      <w:r>
        <w:t>上海</w:t>
      </w:r>
    </w:p>
    <w:p>
      <w:r>
        <w:t>证券</w:t>
      </w:r>
    </w:p>
    <w:p>
      <w:r>
        <w:t>交易</w:t>
      </w:r>
    </w:p>
    <w:p>
      <w:r>
        <w:t xml:space="preserve">所 </w:t>
      </w:r>
    </w:p>
    <w:p>
      <w:r/>
    </w:p>
    <w:p>
      <w:r>
        <w:t xml:space="preserve">公司债券付息兑付情况 </w:t>
      </w:r>
    </w:p>
    <w:p>
      <w:r>
        <w:t xml:space="preserve">□适用   √不适用  </w:t>
      </w:r>
    </w:p>
    <w:p>
      <w:r/>
    </w:p>
    <w:p>
      <w:r>
        <w:t xml:space="preserve">公司债券其他情况的说明 </w:t>
      </w:r>
    </w:p>
    <w:p>
      <w:r>
        <w:t xml:space="preserve">□适用  √不适用  </w:t>
      </w:r>
    </w:p>
    <w:p>
      <w:r/>
    </w:p>
    <w:p>
      <w:r>
        <w:t xml:space="preserve">二、公司债券受托管理联系人、联系方式及资信评级机构联系方式 </w:t>
      </w:r>
    </w:p>
    <w:p>
      <w:r/>
    </w:p>
    <w:p>
      <w:r>
        <w:t xml:space="preserve">名称 </w:t>
      </w:r>
    </w:p>
    <w:p>
      <w:r>
        <w:t xml:space="preserve">华创证券有限责任公司 </w:t>
      </w:r>
    </w:p>
    <w:p>
      <w:r>
        <w:t xml:space="preserve">办公地址 广东省深圳市福田区香梅路 1061 号中投国际商务中心 A 座 6 楼 </w:t>
      </w:r>
    </w:p>
    <w:p>
      <w:r>
        <w:t xml:space="preserve">联系人 </w:t>
      </w:r>
    </w:p>
    <w:p>
      <w:r>
        <w:t xml:space="preserve">刘紫昌、王霖 </w:t>
      </w:r>
    </w:p>
    <w:p>
      <w:r>
        <w:t xml:space="preserve">联系电话 </w:t>
      </w:r>
    </w:p>
    <w:p>
      <w:r>
        <w:t xml:space="preserve">0755-88309300 </w:t>
      </w:r>
    </w:p>
    <w:p>
      <w:r>
        <w:t xml:space="preserve">名称 </w:t>
      </w:r>
    </w:p>
    <w:p>
      <w:r>
        <w:t xml:space="preserve">中诚信证券评估有限公司 </w:t>
      </w:r>
    </w:p>
    <w:p>
      <w:r>
        <w:t xml:space="preserve">办公地址 上海市黄浦区西藏南路 760 号安基大厦 21 楼 </w:t>
      </w:r>
    </w:p>
    <w:p>
      <w:r/>
    </w:p>
    <w:p>
      <w:r>
        <w:t xml:space="preserve">债券受托管理人 </w:t>
      </w:r>
    </w:p>
    <w:p>
      <w:r/>
    </w:p>
    <w:p>
      <w:r>
        <w:t xml:space="preserve">资信评级机构 </w:t>
      </w:r>
    </w:p>
    <w:p>
      <w:r/>
    </w:p>
    <w:p>
      <w:r>
        <w:t xml:space="preserve">其他说明： </w:t>
      </w:r>
    </w:p>
    <w:p>
      <w:r/>
    </w:p>
    <w:p>
      <w:r>
        <w:t xml:space="preserve">□适用 √不适用  </w:t>
      </w:r>
    </w:p>
    <w:p>
      <w:r/>
    </w:p>
    <w:p>
      <w:r>
        <w:t xml:space="preserve">三、公司债券募集资金使用情况 </w:t>
      </w:r>
    </w:p>
    <w:p>
      <w:r/>
    </w:p>
    <w:p>
      <w:r>
        <w:t xml:space="preserve">√适用 □不适用  </w:t>
      </w:r>
    </w:p>
    <w:p>
      <w:r/>
    </w:p>
    <w:p>
      <w:r>
        <w:t xml:space="preserve">公司严格按照募集说明书约定及内部决策流程使用募集资金，本期债券募集资金扣除发行费 </w:t>
      </w:r>
    </w:p>
    <w:p>
      <w:r>
        <w:t xml:space="preserve">用后，用于补充流动资金。公司依法合规使用募集资金，保护投资者的合法权益。 </w:t>
      </w:r>
    </w:p>
    <w:p>
      <w:r/>
    </w:p>
    <w:p>
      <w:r>
        <w:t xml:space="preserve">四、公司债券评级情况 </w:t>
      </w:r>
    </w:p>
    <w:p>
      <w:r/>
    </w:p>
    <w:p>
      <w:r>
        <w:t xml:space="preserve">√适用 □不适用  </w:t>
      </w:r>
    </w:p>
    <w:p>
      <w:r/>
    </w:p>
    <w:p>
      <w:r>
        <w:t xml:space="preserve">经中诚信证券评估有限公司综合评定，本期债券的发行人主体信用等级为 AA 级，评级展望为 </w:t>
      </w:r>
    </w:p>
    <w:p>
      <w:r>
        <w:t>稳定，“同济堂医药有限公司 2018 年第一期公开发行公司债券”信用等级为 AA。详见 2018 年 6</w:t>
      </w:r>
    </w:p>
    <w:p>
      <w:r>
        <w:t>月 29 日上海证券交易所网站 www.sse.com.cn 刊登的《同济堂医药有限公司 2018 年第一期公开</w:t>
      </w:r>
    </w:p>
    <w:p>
      <w:r>
        <w:t xml:space="preserve">发行公司债券跟踪评级报告（2018）》。 </w:t>
      </w:r>
    </w:p>
    <w:p>
      <w:r/>
    </w:p>
    <w:p>
      <w:r>
        <w:t xml:space="preserve">56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五、报告期内公司债券增信机制、偿债计划及其他相关情况 </w:t>
      </w:r>
    </w:p>
    <w:p>
      <w:r/>
    </w:p>
    <w:p>
      <w:r>
        <w:t xml:space="preserve">√适用 □不适用  </w:t>
      </w:r>
    </w:p>
    <w:p>
      <w:r/>
    </w:p>
    <w:p>
      <w:r>
        <w:t xml:space="preserve">1、增信机制  </w:t>
      </w:r>
    </w:p>
    <w:p>
      <w:r>
        <w:t>报告期内，18 同济 01、18 同济 02 由发行人股东新疆同济堂健康产业股份有限公司提供无条</w:t>
      </w:r>
    </w:p>
    <w:p>
      <w:r>
        <w:t xml:space="preserve">件不可撤销的连带责任保证担保，未发生变更。  </w:t>
      </w:r>
    </w:p>
    <w:p>
      <w:r>
        <w:t xml:space="preserve">2、偿债计划  </w:t>
      </w:r>
    </w:p>
    <w:p>
      <w:r>
        <w:t>公司为 18 同济 01、18 同济 02 制定了偿债计划：公司将根据债务结构进一步加强资产负债</w:t>
      </w:r>
    </w:p>
    <w:p>
      <w:r>
        <w:t>管理、流动性管理和募集资金运用管理，保证资金按计划使用，及时、足额准备资金用于每年的</w:t>
      </w:r>
    </w:p>
    <w:p>
      <w:r>
        <w:t>利息支付和到期的本金兑付，以充分保障投资者的利益。18 同济 01、18 同济 02 的偿债资金将来</w:t>
      </w:r>
    </w:p>
    <w:p>
      <w:r>
        <w:t>源于公司日常经营所产生的稳定的利润及经营活动现金流，此外公司还为 18 同济 01、18 同济 02</w:t>
      </w:r>
    </w:p>
    <w:p>
      <w:r>
        <w:t xml:space="preserve">制定了流动资产变现的偿债应急保障方案。 </w:t>
      </w:r>
    </w:p>
    <w:p>
      <w:r/>
    </w:p>
    <w:p>
      <w:r>
        <w:t xml:space="preserve">六、公司债券持有人会议召开情况 </w:t>
      </w:r>
    </w:p>
    <w:p>
      <w:r/>
    </w:p>
    <w:p>
      <w:r>
        <w:t xml:space="preserve">□适用 √不适用  </w:t>
      </w:r>
    </w:p>
    <w:p>
      <w:r/>
    </w:p>
    <w:p>
      <w:r>
        <w:t xml:space="preserve">七、公司债券受托管理人履职情况 </w:t>
      </w:r>
    </w:p>
    <w:p>
      <w:r/>
    </w:p>
    <w:p>
      <w:r>
        <w:t xml:space="preserve">√适用 □不适用  </w:t>
      </w:r>
    </w:p>
    <w:p>
      <w:r/>
    </w:p>
    <w:p>
      <w:r>
        <w:t xml:space="preserve">报告期内，受托管理人严格按照《受托管理协议》履行了受托管理责任。 </w:t>
      </w:r>
    </w:p>
    <w:p>
      <w:r/>
    </w:p>
    <w:p>
      <w:r>
        <w:t xml:space="preserve">单位:元  币种:人民币 </w:t>
      </w:r>
    </w:p>
    <w:p>
      <w:r/>
    </w:p>
    <w:p>
      <w:r>
        <w:t xml:space="preserve">变动原因 </w:t>
      </w:r>
    </w:p>
    <w:p>
      <w:r/>
    </w:p>
    <w:p>
      <w:r>
        <w:t>本期比上年同</w:t>
      </w:r>
    </w:p>
    <w:p>
      <w:r>
        <w:t xml:space="preserve">期增减（%） </w:t>
      </w:r>
    </w:p>
    <w:p>
      <w:r>
        <w:t xml:space="preserve">2.72 </w:t>
      </w:r>
    </w:p>
    <w:p>
      <w:r>
        <w:t xml:space="preserve">-15.51 </w:t>
      </w:r>
    </w:p>
    <w:p>
      <w:r>
        <w:t xml:space="preserve">-15.50 </w:t>
      </w:r>
    </w:p>
    <w:p>
      <w:r>
        <w:t>49.52 由于公司 2018 年发行公司债</w:t>
      </w:r>
    </w:p>
    <w:p>
      <w:r>
        <w:t xml:space="preserve">券所致 </w:t>
      </w:r>
    </w:p>
    <w:p>
      <w:r>
        <w:t>-70.57 由于公司 2018 年发行公司债</w:t>
      </w:r>
    </w:p>
    <w:p>
      <w:r>
        <w:t xml:space="preserve">券所致 </w:t>
      </w:r>
    </w:p>
    <w:p>
      <w:r>
        <w:t>-45.99 主要是因为公司 2018 年利息</w:t>
      </w:r>
    </w:p>
    <w:p>
      <w:r>
        <w:t xml:space="preserve">费用增加所致 </w:t>
      </w:r>
    </w:p>
    <w:p>
      <w:r>
        <w:t>-212.76 主要是因为公司 2018 年购买</w:t>
      </w:r>
    </w:p>
    <w:p>
      <w:r>
        <w:t>商品、接受劳务支付的现金增</w:t>
      </w:r>
    </w:p>
    <w:p>
      <w:r>
        <w:t xml:space="preserve">多所致 </w:t>
      </w:r>
    </w:p>
    <w:p>
      <w:r>
        <w:t>-45.81 主要是因为公司 2018 年利息</w:t>
      </w:r>
    </w:p>
    <w:p>
      <w:r>
        <w:t xml:space="preserve">费用增加所致 </w:t>
      </w:r>
    </w:p>
    <w:p>
      <w:r/>
    </w:p>
    <w:p>
      <w:r>
        <w:t xml:space="preserve">八、截至报告期末公司近 2 年的会计数据和财务指标 </w:t>
      </w:r>
    </w:p>
    <w:p>
      <w:r/>
    </w:p>
    <w:p>
      <w:r>
        <w:t xml:space="preserve">√适用 □不适用  </w:t>
      </w:r>
    </w:p>
    <w:p>
      <w:r/>
    </w:p>
    <w:p>
      <w:r>
        <w:t xml:space="preserve">主要指标 </w:t>
      </w:r>
    </w:p>
    <w:p>
      <w:r/>
    </w:p>
    <w:p>
      <w:r>
        <w:t xml:space="preserve">2018 年 </w:t>
      </w:r>
    </w:p>
    <w:p>
      <w:r/>
    </w:p>
    <w:p>
      <w:r>
        <w:t xml:space="preserve">2017 年 </w:t>
      </w:r>
    </w:p>
    <w:p>
      <w:r/>
    </w:p>
    <w:p>
      <w:r>
        <w:t xml:space="preserve">息税折旧摊销前利润 </w:t>
      </w:r>
    </w:p>
    <w:p>
      <w:r>
        <w:t xml:space="preserve">流动比率 </w:t>
      </w:r>
    </w:p>
    <w:p>
      <w:r>
        <w:t xml:space="preserve">速动比率 </w:t>
      </w:r>
    </w:p>
    <w:p>
      <w:r>
        <w:t xml:space="preserve">资产负债率（%） </w:t>
      </w:r>
    </w:p>
    <w:p>
      <w:r/>
    </w:p>
    <w:p>
      <w:r>
        <w:t xml:space="preserve">933,840,613.26 </w:t>
      </w:r>
    </w:p>
    <w:p>
      <w:r>
        <w:t xml:space="preserve">3.05 </w:t>
      </w:r>
    </w:p>
    <w:p>
      <w:r>
        <w:t xml:space="preserve">2.78 </w:t>
      </w:r>
    </w:p>
    <w:p>
      <w:r>
        <w:t xml:space="preserve">28.05 </w:t>
      </w:r>
    </w:p>
    <w:p>
      <w:r/>
    </w:p>
    <w:p>
      <w:r>
        <w:t xml:space="preserve">909,090,712.10 </w:t>
      </w:r>
    </w:p>
    <w:p>
      <w:r>
        <w:t xml:space="preserve">3.61 </w:t>
      </w:r>
    </w:p>
    <w:p>
      <w:r>
        <w:t xml:space="preserve">3.29 </w:t>
      </w:r>
    </w:p>
    <w:p>
      <w:r>
        <w:t xml:space="preserve">18.76 </w:t>
      </w:r>
    </w:p>
    <w:p>
      <w:r/>
    </w:p>
    <w:p>
      <w:r>
        <w:t xml:space="preserve">EBITDA 全部债务比 </w:t>
      </w:r>
    </w:p>
    <w:p>
      <w:r/>
    </w:p>
    <w:p>
      <w:r>
        <w:t xml:space="preserve">利息保障倍数 </w:t>
      </w:r>
    </w:p>
    <w:p>
      <w:r/>
    </w:p>
    <w:p>
      <w:r>
        <w:t xml:space="preserve">0.93 </w:t>
      </w:r>
    </w:p>
    <w:p>
      <w:r/>
    </w:p>
    <w:p>
      <w:r>
        <w:t xml:space="preserve">15.91 </w:t>
      </w:r>
    </w:p>
    <w:p>
      <w:r/>
    </w:p>
    <w:p>
      <w:r>
        <w:t xml:space="preserve">现金利息保障倍数 </w:t>
      </w:r>
    </w:p>
    <w:p>
      <w:r/>
    </w:p>
    <w:p>
      <w:r>
        <w:t xml:space="preserve">-32.16 </w:t>
      </w:r>
    </w:p>
    <w:p>
      <w:r/>
    </w:p>
    <w:p>
      <w:r>
        <w:t xml:space="preserve">3.16 </w:t>
      </w:r>
    </w:p>
    <w:p>
      <w:r/>
    </w:p>
    <w:p>
      <w:r>
        <w:t xml:space="preserve">29.46 </w:t>
      </w:r>
    </w:p>
    <w:p>
      <w:r/>
    </w:p>
    <w:p>
      <w:r>
        <w:t xml:space="preserve">28.52 </w:t>
      </w:r>
    </w:p>
    <w:p>
      <w:r/>
    </w:p>
    <w:p>
      <w:r>
        <w:t xml:space="preserve">EBITDA 利息保障倍数 </w:t>
      </w:r>
    </w:p>
    <w:p>
      <w:r/>
    </w:p>
    <w:p>
      <w:r>
        <w:t xml:space="preserve">16.80 </w:t>
      </w:r>
    </w:p>
    <w:p>
      <w:r/>
    </w:p>
    <w:p>
      <w:r>
        <w:t xml:space="preserve">31.00 </w:t>
      </w:r>
    </w:p>
    <w:p>
      <w:r/>
    </w:p>
    <w:p>
      <w:r>
        <w:t xml:space="preserve">贷款偿还率（%） </w:t>
      </w:r>
    </w:p>
    <w:p>
      <w:r>
        <w:t xml:space="preserve">利息偿付率（%） </w:t>
      </w:r>
    </w:p>
    <w:p>
      <w:r/>
    </w:p>
    <w:p>
      <w:r>
        <w:t xml:space="preserve">100 </w:t>
      </w:r>
    </w:p>
    <w:p>
      <w:r>
        <w:t xml:space="preserve">100 </w:t>
      </w:r>
    </w:p>
    <w:p>
      <w:r/>
    </w:p>
    <w:p>
      <w:r>
        <w:t xml:space="preserve">100 </w:t>
      </w:r>
    </w:p>
    <w:p>
      <w:r>
        <w:t xml:space="preserve">100 </w:t>
      </w:r>
    </w:p>
    <w:p>
      <w:r/>
    </w:p>
    <w:p>
      <w:r>
        <w:t xml:space="preserve">九、公司其他债券和债务融资工具的付息兑付情况 </w:t>
      </w:r>
    </w:p>
    <w:p>
      <w:r/>
    </w:p>
    <w:p>
      <w:r>
        <w:t xml:space="preserve">□适用 √不适用  </w:t>
      </w:r>
    </w:p>
    <w:p>
      <w:r/>
    </w:p>
    <w:p>
      <w:r>
        <w:t xml:space="preserve">十、公司报告期内的银行授信情况 </w:t>
      </w:r>
    </w:p>
    <w:p>
      <w:r/>
    </w:p>
    <w:p>
      <w:r>
        <w:t xml:space="preserve">√适用 □不适用  </w:t>
      </w:r>
    </w:p>
    <w:p>
      <w:r/>
    </w:p>
    <w:p>
      <w:r>
        <w:t xml:space="preserve">                                                             单位：万元  </w:t>
      </w:r>
    </w:p>
    <w:p>
      <w:r/>
    </w:p>
    <w:p>
      <w:r>
        <w:t xml:space="preserve">银行名称 </w:t>
      </w:r>
    </w:p>
    <w:p>
      <w:r/>
    </w:p>
    <w:p>
      <w:r>
        <w:t xml:space="preserve">授信额度 </w:t>
      </w:r>
    </w:p>
    <w:p>
      <w:r/>
    </w:p>
    <w:p>
      <w:r>
        <w:t xml:space="preserve">已使用情况  剩余额度  </w:t>
      </w:r>
    </w:p>
    <w:p>
      <w:r/>
    </w:p>
    <w:p>
      <w:r>
        <w:t xml:space="preserve">57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湖北银行 </w:t>
      </w:r>
    </w:p>
    <w:p>
      <w:r/>
    </w:p>
    <w:p>
      <w:r>
        <w:t xml:space="preserve">             500         400         100  </w:t>
      </w:r>
    </w:p>
    <w:p>
      <w:r/>
    </w:p>
    <w:p>
      <w:r>
        <w:t xml:space="preserve">邮储银行 </w:t>
      </w:r>
    </w:p>
    <w:p>
      <w:r/>
    </w:p>
    <w:p>
      <w:r>
        <w:t xml:space="preserve">             900         900         -    </w:t>
      </w:r>
    </w:p>
    <w:p>
      <w:r/>
    </w:p>
    <w:p>
      <w:r>
        <w:t xml:space="preserve">湖北农村信用社            1,800       1,800         -    </w:t>
      </w:r>
    </w:p>
    <w:p>
      <w:r/>
    </w:p>
    <w:p>
      <w:r>
        <w:t xml:space="preserve">农业银行 </w:t>
      </w:r>
    </w:p>
    <w:p>
      <w:r/>
    </w:p>
    <w:p>
      <w:r>
        <w:t xml:space="preserve">           3,500       3,400         100  </w:t>
      </w:r>
    </w:p>
    <w:p>
      <w:r/>
    </w:p>
    <w:p>
      <w:r>
        <w:t xml:space="preserve">建设银行 </w:t>
      </w:r>
    </w:p>
    <w:p>
      <w:r/>
    </w:p>
    <w:p>
      <w:r>
        <w:t xml:space="preserve">           7,000       4,510       2,490  </w:t>
      </w:r>
    </w:p>
    <w:p>
      <w:r/>
    </w:p>
    <w:p>
      <w:r>
        <w:t xml:space="preserve">中国银行 </w:t>
      </w:r>
    </w:p>
    <w:p>
      <w:r/>
    </w:p>
    <w:p>
      <w:r>
        <w:t xml:space="preserve">           1,000         800         200  </w:t>
      </w:r>
    </w:p>
    <w:p>
      <w:r/>
    </w:p>
    <w:p>
      <w:r>
        <w:t xml:space="preserve">招商银行 </w:t>
      </w:r>
    </w:p>
    <w:p>
      <w:r/>
    </w:p>
    <w:p>
      <w:r>
        <w:t xml:space="preserve">           4,000       4,000         -    </w:t>
      </w:r>
    </w:p>
    <w:p>
      <w:r/>
    </w:p>
    <w:p>
      <w:r>
        <w:t xml:space="preserve">浦发银行 </w:t>
      </w:r>
    </w:p>
    <w:p>
      <w:r/>
    </w:p>
    <w:p>
      <w:r>
        <w:t xml:space="preserve">          30,000      13,000      17,000  </w:t>
      </w:r>
    </w:p>
    <w:p>
      <w:r/>
    </w:p>
    <w:p>
      <w:r>
        <w:t xml:space="preserve">光大银行 </w:t>
      </w:r>
    </w:p>
    <w:p>
      <w:r/>
    </w:p>
    <w:p>
      <w:r>
        <w:t xml:space="preserve">          10,000      10,000         -    </w:t>
      </w:r>
    </w:p>
    <w:p>
      <w:r/>
    </w:p>
    <w:p>
      <w:r>
        <w:t xml:space="preserve">平安银行 </w:t>
      </w:r>
    </w:p>
    <w:p>
      <w:r/>
    </w:p>
    <w:p>
      <w:r>
        <w:t xml:space="preserve">         100,000      20,000      80,000  </w:t>
      </w:r>
    </w:p>
    <w:p>
      <w:r/>
    </w:p>
    <w:p>
      <w:r>
        <w:t xml:space="preserve">合计 </w:t>
      </w:r>
    </w:p>
    <w:p>
      <w:r/>
    </w:p>
    <w:p>
      <w:r>
        <w:t xml:space="preserve">         158,700      58,810      99,890  </w:t>
      </w:r>
    </w:p>
    <w:p>
      <w:r/>
    </w:p>
    <w:p>
      <w:r>
        <w:t xml:space="preserve">十一、公司报告期内执行公司债券募集说明书相关约定或承诺的情况 </w:t>
      </w:r>
    </w:p>
    <w:p>
      <w:r/>
    </w:p>
    <w:p>
      <w:r>
        <w:t xml:space="preserve">□适用 √不适用  </w:t>
      </w:r>
    </w:p>
    <w:p>
      <w:r/>
    </w:p>
    <w:p>
      <w:r>
        <w:t xml:space="preserve">十二、公司发生的重大事项及对公司经营情况和偿债能力的影响 </w:t>
      </w:r>
    </w:p>
    <w:p>
      <w:r/>
    </w:p>
    <w:p>
      <w:r>
        <w:t xml:space="preserve">□适用 √不适用  </w:t>
      </w:r>
    </w:p>
    <w:p>
      <w:r/>
    </w:p>
    <w:p>
      <w:r>
        <w:t xml:space="preserve">58 / 159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一、 审计报告 </w:t>
      </w:r>
    </w:p>
    <w:p>
      <w:r/>
    </w:p>
    <w:p>
      <w:r>
        <w:t xml:space="preserve">√适用 □不适用  </w:t>
      </w:r>
    </w:p>
    <w:p>
      <w:r/>
    </w:p>
    <w:p>
      <w:r>
        <w:t xml:space="preserve">大信审字[2019]第 29-00008 号 </w:t>
      </w:r>
    </w:p>
    <w:p>
      <w:r/>
    </w:p>
    <w:p>
      <w:r>
        <w:t xml:space="preserve">新疆同济堂健康产业股份有限公司全体股东： </w:t>
      </w:r>
    </w:p>
    <w:p>
      <w:r/>
    </w:p>
    <w:p>
      <w:r>
        <w:t xml:space="preserve">一、审计意见 </w:t>
      </w:r>
    </w:p>
    <w:p>
      <w:r/>
    </w:p>
    <w:p>
      <w:r>
        <w:t>我们审计了新疆同济堂健康产业股份有限公司（以下简称“贵公司”）的财务报表，包括 2018</w:t>
      </w:r>
    </w:p>
    <w:p>
      <w:r>
        <w:t>年 12 月 31 日的合并及母公司资产负债表，2018 年度的合并及母公司利润表、合并及母公司现金</w:t>
      </w:r>
    </w:p>
    <w:p>
      <w:r>
        <w:t xml:space="preserve">流量表、合并及母公司股东权益变动表，以及财务报表附注。 </w:t>
      </w:r>
    </w:p>
    <w:p>
      <w:r>
        <w:t>我们认为，后附的财务报表在所有重大方面按照企业会计准则的规定编制，公允反映了贵公</w:t>
      </w:r>
    </w:p>
    <w:p>
      <w:r>
        <w:t>司 2018 年 12 月 31 日的合并及母公司财务状况以及 2018 年度的合并及母公司经营成果和现金流</w:t>
      </w:r>
    </w:p>
    <w:p>
      <w:r>
        <w:t xml:space="preserve">量。 </w:t>
      </w:r>
    </w:p>
    <w:p>
      <w:r/>
    </w:p>
    <w:p>
      <w:r>
        <w:t xml:space="preserve">二、形成审计意见的基础 </w:t>
      </w:r>
    </w:p>
    <w:p>
      <w:r/>
    </w:p>
    <w:p>
      <w:r>
        <w:t>我们按照中国注册会计师审计准则的规定执行了审计工作。审计报告的“注册会计师对财务</w:t>
      </w:r>
    </w:p>
    <w:p>
      <w:r>
        <w:t>报表审计的责任”部分进一步阐述了我们在这些准则下的责任。按照中国注册会计师职业道德守</w:t>
      </w:r>
    </w:p>
    <w:p>
      <w:r>
        <w:t xml:space="preserve">则，我们独立于贵公司，并履行了职业道德方面的其他责任。 </w:t>
      </w:r>
    </w:p>
    <w:p>
      <w:r>
        <w:t xml:space="preserve">我们相信，我们获取的审计证据是充分、适当的，为发表审计意见提供了基础。 </w:t>
      </w:r>
    </w:p>
    <w:p>
      <w:r/>
    </w:p>
    <w:p>
      <w:r>
        <w:t xml:space="preserve">三、关键审计事项 </w:t>
      </w:r>
    </w:p>
    <w:p>
      <w:r/>
    </w:p>
    <w:p>
      <w:r>
        <w:t>关键审计事项是我们根据职业判断，认为对本期财务报表审计最为重要的事项。这些事项的</w:t>
      </w:r>
    </w:p>
    <w:p>
      <w:r>
        <w:t xml:space="preserve">应对以对财务报表整体进行审计并形成审计意见为背景，我们不对这些事项单独发表意见。 </w:t>
      </w:r>
    </w:p>
    <w:p>
      <w:r>
        <w:t>关键审计事项是我们根据职业判断，认为对本期财务报表审计最为重要的事项。这些事项的</w:t>
      </w:r>
    </w:p>
    <w:p>
      <w:r>
        <w:t xml:space="preserve">应对以对财务报表整体进行审计并形成审计意见为背景，我们不对这些事项单独发表意见。 </w:t>
      </w:r>
    </w:p>
    <w:p>
      <w:r>
        <w:t xml:space="preserve">（一）收入确认 </w:t>
      </w:r>
    </w:p>
    <w:p>
      <w:r>
        <w:t xml:space="preserve">1、事项描述 </w:t>
      </w:r>
    </w:p>
    <w:p>
      <w:r>
        <w:t>贵公司所处行业为医药流通行业，主营业务为药品、医疗器械等产品的批发配送业务。贵公</w:t>
      </w:r>
    </w:p>
    <w:p>
      <w:r>
        <w:t>司从医药生产企业及其他医药流通企业采购药品及医疗器械，然后批发给医药流通企业、医院、</w:t>
      </w:r>
    </w:p>
    <w:p>
      <w:r>
        <w:t>药店等，通过交易差价、返利等获取利润。如财务报表附注三(二十四)，附注五（三十三）所述，</w:t>
      </w:r>
    </w:p>
    <w:p>
      <w:r>
        <w:t>贵公司在商品所有权上的风险和报酬已转移至客户时确认收入，收入确认的时点为将货物配送至</w:t>
      </w:r>
    </w:p>
    <w:p>
      <w:r>
        <w:t>合同约定地点并经客户签收后确认。2018 年度，贵公司药品、医疗器械确认的营业收入为</w:t>
      </w:r>
    </w:p>
    <w:p>
      <w:r>
        <w:t xml:space="preserve">10,624,765,597.53 元，占合并报表营业收入总额的 98%。 </w:t>
      </w:r>
    </w:p>
    <w:p>
      <w:r>
        <w:t>由于收入是贵公司的关键业绩指标之一，从而存在管理层为了达到特定目标或期望而操纵收</w:t>
      </w:r>
    </w:p>
    <w:p>
      <w:r>
        <w:t xml:space="preserve">入确认时点的固有风险，我们将收入确认识别为关键审计事项。 </w:t>
      </w:r>
    </w:p>
    <w:p>
      <w:r>
        <w:t xml:space="preserve">2、审计应对 </w:t>
      </w:r>
    </w:p>
    <w:p>
      <w:r>
        <w:t xml:space="preserve">我们针对贵公司收入确认执行的主要审计程序： </w:t>
      </w:r>
    </w:p>
    <w:p>
      <w:r>
        <w:t xml:space="preserve">（1）测试有关收入循环的关键内部控制的设计和执行的有效性； </w:t>
      </w:r>
    </w:p>
    <w:p>
      <w:r>
        <w:t xml:space="preserve">（2）通过查询主要客户工商资料，确认主要客户与公司及关联方不存在关联关系； </w:t>
      </w:r>
    </w:p>
    <w:p>
      <w:r>
        <w:t>（3）确认当期收入的真实性及完整性，如检查公司与客户的合同、随货同行单、记账凭证、</w:t>
      </w:r>
    </w:p>
    <w:p>
      <w:r>
        <w:t>回款单据、物流公司运输合同及物流单据、客户签收单等资料；向客户函证款项余额及当期销售</w:t>
      </w:r>
    </w:p>
    <w:p>
      <w:r>
        <w:t xml:space="preserve">额； </w:t>
      </w:r>
    </w:p>
    <w:p>
      <w:r>
        <w:t>（4）对资产负债表日前后记录的收入交易进行抽查，核对出库单及其他支持性文件，以评价</w:t>
      </w:r>
    </w:p>
    <w:p>
      <w:r>
        <w:t xml:space="preserve">收入是否被记录于恰当的会计期间。 </w:t>
      </w:r>
    </w:p>
    <w:p>
      <w:r/>
    </w:p>
    <w:p>
      <w:r>
        <w:t xml:space="preserve">（二）应收账款的减值 </w:t>
      </w:r>
    </w:p>
    <w:p>
      <w:r/>
    </w:p>
    <w:p>
      <w:r>
        <w:t xml:space="preserve">59 / 159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1、事项描述 </w:t>
      </w:r>
    </w:p>
    <w:p>
      <w:r>
        <w:t>如财务报表附注五（二）所述，截至 2018 年 12 月 31 日，贵公司合并财务报表应收账款余额</w:t>
      </w:r>
    </w:p>
    <w:p>
      <w:r>
        <w:t>3,670,292,581.52 元，坏账准备金额 77,427,736.83 元，账面价值 3,592,864,844.69 元，占合</w:t>
      </w:r>
    </w:p>
    <w:p>
      <w:r>
        <w:t xml:space="preserve">并报表资产总额的 41.20%。 </w:t>
      </w:r>
    </w:p>
    <w:p>
      <w:r>
        <w:t>管理层定期对重大客户进行单独的信用风险评估，评估重点关注客户的历史结算记录及当前</w:t>
      </w:r>
    </w:p>
    <w:p>
      <w:r>
        <w:t>支付能力。对于无须进行单独评估或单独评估未发生减值的应收账款，管理层在分析客户账龄及</w:t>
      </w:r>
    </w:p>
    <w:p>
      <w:r>
        <w:t xml:space="preserve">发生减值损失的历史记录基础上实施组合减值评估。 </w:t>
      </w:r>
    </w:p>
    <w:p>
      <w:r>
        <w:t>由于应收账款金额重大，且管理层在确定应收账款减值时作出了重大判断，我们将应收账款</w:t>
      </w:r>
    </w:p>
    <w:p>
      <w:r>
        <w:t xml:space="preserve">的减值确定为关键审计事项。 </w:t>
      </w:r>
    </w:p>
    <w:p>
      <w:r>
        <w:t xml:space="preserve">2、审计应对 </w:t>
      </w:r>
    </w:p>
    <w:p>
      <w:r>
        <w:t xml:space="preserve">我们针对应收账款的减值执行的主要审计程序： </w:t>
      </w:r>
    </w:p>
    <w:p>
      <w:r>
        <w:t>（1）对与应收账款日常管理及可收回性评估相关的内部控制的设计及运行有效性进行了解、</w:t>
      </w:r>
    </w:p>
    <w:p>
      <w:r>
        <w:t xml:space="preserve">评估及测试； </w:t>
      </w:r>
    </w:p>
    <w:p>
      <w:r>
        <w:t xml:space="preserve">（2）评价应收账款坏账准备计提的充足性，包括评估管理层计提坏账准备所用方法的合理性； </w:t>
      </w:r>
    </w:p>
    <w:p>
      <w:r>
        <w:t>（3）将前期坏账准备的会计估计与本期实际发生的坏账损失及坏账准备转回情况、坏账准备</w:t>
      </w:r>
    </w:p>
    <w:p>
      <w:r>
        <w:t xml:space="preserve">计提情况进行对比，以评估坏账准备的会计估计的可靠性和历史准确性； </w:t>
      </w:r>
    </w:p>
    <w:p>
      <w:r>
        <w:t>（4）对管理层按照信用风险特征组合计提坏账准备的应收账款，测试应收账款的账龄，验证</w:t>
      </w:r>
    </w:p>
    <w:p>
      <w:r>
        <w:t xml:space="preserve">坏账准备计提基础数据的准确性； </w:t>
      </w:r>
    </w:p>
    <w:p>
      <w:r>
        <w:t xml:space="preserve">（5）选取年末大额和部分小额的应收账款进行函证，抽样检查期后回款情况。 </w:t>
      </w:r>
    </w:p>
    <w:p>
      <w:r/>
    </w:p>
    <w:p>
      <w:r>
        <w:t xml:space="preserve">四、其他信息 </w:t>
      </w:r>
    </w:p>
    <w:p>
      <w:r/>
    </w:p>
    <w:p>
      <w:r>
        <w:t>贵公司管理层对其他信息负责。其他信息包括贵公司 2018 年年度报告中涵盖的信息，但不包</w:t>
      </w:r>
    </w:p>
    <w:p>
      <w:r>
        <w:t xml:space="preserve">括财务报表和我们的审计报告。 </w:t>
      </w:r>
    </w:p>
    <w:p>
      <w:r>
        <w:t>我们对财务报表发表的审计意见并不涵盖其他信息，我们也不对其他信息发表任何形式的鉴</w:t>
      </w:r>
    </w:p>
    <w:p>
      <w:r>
        <w:t xml:space="preserve">证结论。 </w:t>
      </w:r>
    </w:p>
    <w:p>
      <w:r>
        <w:t>结合我们对财务报表的审计，我们的责任是阅读其他信息，在此过程中，考虑其他信息是否</w:t>
      </w:r>
    </w:p>
    <w:p>
      <w:r>
        <w:t xml:space="preserve">与财务报表或我们在审计过程中了解到的情况存在重大不一致或者似乎存在重大错报。 </w:t>
      </w:r>
    </w:p>
    <w:p>
      <w:r>
        <w:t>基于我们已执行的工作，如果我们确定其他信息存在重大错报，我们应当报告该事实。在这</w:t>
      </w:r>
    </w:p>
    <w:p>
      <w:r>
        <w:t xml:space="preserve">方面，我们无任何事项需要报告。 </w:t>
      </w:r>
    </w:p>
    <w:p>
      <w:r/>
    </w:p>
    <w:p>
      <w:r>
        <w:t xml:space="preserve">五、管理层和治理层对财务报表的责任 </w:t>
      </w:r>
    </w:p>
    <w:p>
      <w:r/>
    </w:p>
    <w:p>
      <w:r>
        <w:t>管理层负责按照企业会计准则的规定编制财务报表，使其实现公允反映，并设计、执行和维</w:t>
      </w:r>
    </w:p>
    <w:p>
      <w:r>
        <w:t xml:space="preserve">护必要的内部控制，以使财务报表不存在由于舞弊或错误导致的重大错报。 </w:t>
      </w:r>
    </w:p>
    <w:p>
      <w:r>
        <w:t>在编制财务报表时，管理层负责评估贵公司的持续经营能力，披露与持续经营相关的事项，</w:t>
      </w:r>
    </w:p>
    <w:p>
      <w:r>
        <w:t xml:space="preserve">并运用持续经营假设，除非管理层计划清算贵公司、终止运营或别无其他现实的选择。 </w:t>
      </w:r>
    </w:p>
    <w:p>
      <w:r>
        <w:t xml:space="preserve">治理层负责监督贵公司的财务报告过程。 </w:t>
      </w:r>
    </w:p>
    <w:p>
      <w:r/>
    </w:p>
    <w:p>
      <w:r>
        <w:t xml:space="preserve">六、注册会计师对财务报表审计的责任 </w:t>
      </w:r>
    </w:p>
    <w:p>
      <w:r/>
    </w:p>
    <w:p>
      <w:r>
        <w:t>我们的目标是对财务报表整体是否不存在由于舞弊或错误导致的重大错报获取合理保证，并</w:t>
      </w:r>
    </w:p>
    <w:p>
      <w:r>
        <w:t>出具包含审计意见的审计报告。合理保证是高水平的保证，但并不能保证按照审计准则执行的审</w:t>
      </w:r>
    </w:p>
    <w:p>
      <w:r>
        <w:t>计在某一重大错报存在时总能发现。错报可能由于舞弊或错误导致，如果合理预期错报单独或汇</w:t>
      </w:r>
    </w:p>
    <w:p>
      <w:r>
        <w:t xml:space="preserve">总起来可能影响财务报表使用者依据财务报表作出的经济决策，则通常认为错报是重大的。 </w:t>
      </w:r>
    </w:p>
    <w:p>
      <w:r>
        <w:t>在按照审计准则执行审计工作的过程中，我们运用职业判断，并保持职业怀疑。同时，我们</w:t>
      </w:r>
    </w:p>
    <w:p>
      <w:r>
        <w:t xml:space="preserve">也执行以下工作： </w:t>
      </w:r>
    </w:p>
    <w:p>
      <w:r>
        <w:t>（一）识别和评估由于舞弊或错误导致的财务报表重大错报风险，设计和实施审计程序以应</w:t>
      </w:r>
    </w:p>
    <w:p>
      <w:r>
        <w:t>对这些风险，并获取充分、适当的审计证据，作为发表审计意见的基础。由于舞弊可能涉及串通、</w:t>
      </w:r>
    </w:p>
    <w:p>
      <w:r>
        <w:t>伪造、故意遗漏、虚假陈述或凌驾于内部控制之上，未能发现由于舞弊导致的重大错报的风险高</w:t>
      </w:r>
    </w:p>
    <w:p>
      <w:r>
        <w:t xml:space="preserve">于未能发现由于错误导致的重大错报的风险。 </w:t>
      </w:r>
    </w:p>
    <w:p>
      <w:r>
        <w:t xml:space="preserve">（二）了解与审计相关的内部控制，以设计恰当的审计程序。 </w:t>
      </w:r>
    </w:p>
    <w:p>
      <w:r>
        <w:t xml:space="preserve">（三）评价管理层选用会计政策的恰当性和作出会计估计及相关披露的合理性。 </w:t>
      </w:r>
    </w:p>
    <w:p>
      <w:r/>
    </w:p>
    <w:p>
      <w:r>
        <w:t xml:space="preserve">60 / 159 </w:t>
      </w:r>
    </w:p>
    <w:p>
      <w:r/>
    </w:p>
    <w:p>
      <w:r>
        <w:t xml:space="preserve"> </w:t>
      </w:r>
    </w:p>
    <w:p>
      <w:r>
        <w:t xml:space="preserve"> </w:t>
      </w:r>
    </w:p>
    <w:p>
      <w:r>
        <w:t xml:space="preserve"> </w:t>
      </w:r>
    </w:p>
    <w:p>
      <w:r>
        <w:t xml:space="preserve"> </w:t>
      </w:r>
    </w:p>
    <w:p>
      <w:r>
        <w:t xml:space="preserve">2018 年年度报告 </w:t>
      </w:r>
    </w:p>
    <w:p>
      <w:r/>
    </w:p>
    <w:p>
      <w:r>
        <w:t>（四）对管理层使用持续经营假设的恰当性得出结论。同时，根据获取的审计证据，就可能</w:t>
      </w:r>
    </w:p>
    <w:p>
      <w:r>
        <w:t>导致对贵公司持续经营能力产生重大疑虑的事项或情况是否存在重大不确定性得出结论。如果我</w:t>
      </w:r>
    </w:p>
    <w:p>
      <w:r>
        <w:t>们得出结论认为存在重大不确定性，审计准则要求我们在审计报告中提请报表使用者注意财务报</w:t>
      </w:r>
    </w:p>
    <w:p>
      <w:r>
        <w:t>表中的相关披露；如果披露不充分，我们应当发表非无保留意见。我们的结论基于截至审计报告</w:t>
      </w:r>
    </w:p>
    <w:p>
      <w:r>
        <w:t xml:space="preserve">日可获得的信息。然而，未来的事项或情况可能导致贵公司不能持续经营。 </w:t>
      </w:r>
    </w:p>
    <w:p>
      <w:r>
        <w:t>（五）评价财务报表的总体列报、结构和内容（包括披露），并评价财务报表是否公允反映</w:t>
      </w:r>
    </w:p>
    <w:p>
      <w:r>
        <w:t xml:space="preserve">相关交易和事项。 </w:t>
      </w:r>
    </w:p>
    <w:p>
      <w:r>
        <w:t>（六）就贵公司中实体或业务活动的财务信息获取充分、恰当的审计证据，以对财务报表发</w:t>
      </w:r>
    </w:p>
    <w:p>
      <w:r>
        <w:t xml:space="preserve">表审计意见。我们负责指导、监督和执行集团审计，并对审计意见承担全部责任。 </w:t>
      </w:r>
    </w:p>
    <w:p>
      <w:r>
        <w:t>我们与治理层就计划的审计范围、时间安排和重大审计发现等事项进行沟通，包括沟通我们</w:t>
      </w:r>
    </w:p>
    <w:p>
      <w:r>
        <w:t xml:space="preserve">在审计中识别出的值得关注的内部控制缺陷。 </w:t>
      </w:r>
    </w:p>
    <w:p>
      <w:r>
        <w:t>我们还就遵守与独立性相关的职业道德要求向治理层提供声明，并与治理层沟通可能被合理</w:t>
      </w:r>
    </w:p>
    <w:p>
      <w:r>
        <w:t xml:space="preserve">认为影响我们独立性的所有关系和其他事项，以及相关的防范措施（如适用）。 </w:t>
      </w:r>
    </w:p>
    <w:p>
      <w:r>
        <w:t>从与治理层沟通过的事项中，我们确定哪些事项对本期财务报表审计最为重要，因而构成关</w:t>
      </w:r>
    </w:p>
    <w:p>
      <w:r>
        <w:t>键审计事项。我们在审计报告中描述这些事项，除非法律法规禁止公开披露这些事项，或在极少</w:t>
      </w:r>
    </w:p>
    <w:p>
      <w:r>
        <w:t>数情形下，如果合理预期在审计报告中沟通某事项造成的负面后果超过在公众利益方面产生的益</w:t>
      </w:r>
    </w:p>
    <w:p>
      <w:r>
        <w:t xml:space="preserve">处，我们确定不应在审计报告中沟通该事项。 </w:t>
      </w:r>
    </w:p>
    <w:p>
      <w:r/>
    </w:p>
    <w:p>
      <w:r>
        <w:t xml:space="preserve">大信会计师事务所（特殊普通合伙）          中国注册会计师：邹宏文 </w:t>
      </w:r>
    </w:p>
    <w:p>
      <w:r/>
    </w:p>
    <w:p>
      <w:r>
        <w:t xml:space="preserve">                                               （项目合伙人） </w:t>
      </w:r>
    </w:p>
    <w:p>
      <w:r/>
    </w:p>
    <w:p>
      <w:r>
        <w:t xml:space="preserve">中国·北京                          中国注册会计师：杨  成 </w:t>
      </w:r>
    </w:p>
    <w:p>
      <w:r/>
    </w:p>
    <w:p>
      <w:r>
        <w:t xml:space="preserve">二○一九年四月二十二日 </w:t>
      </w:r>
    </w:p>
    <w:p>
      <w:r/>
    </w:p>
    <w:p>
      <w:r>
        <w:t xml:space="preserve">61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财务报表 </w:t>
      </w:r>
    </w:p>
    <w:p>
      <w:r/>
    </w:p>
    <w:p>
      <w:r>
        <w:t xml:space="preserve">合并资产负债表 </w:t>
      </w:r>
    </w:p>
    <w:p>
      <w:r>
        <w:t xml:space="preserve">2018 年 12 月 31 日 </w:t>
      </w:r>
    </w:p>
    <w:p>
      <w:r>
        <w:t xml:space="preserve">编制单位: 新疆同济堂健康产业股份有限公司 </w:t>
      </w:r>
    </w:p>
    <w:p>
      <w:r/>
    </w:p>
    <w:p>
      <w:r>
        <w:t xml:space="preserve">项目 </w:t>
      </w:r>
    </w:p>
    <w:p>
      <w:r/>
    </w:p>
    <w:p>
      <w:r>
        <w:t xml:space="preserve">附注 </w:t>
      </w:r>
    </w:p>
    <w:p>
      <w:r/>
    </w:p>
    <w:p>
      <w:r>
        <w:t xml:space="preserve">期末余额 </w:t>
      </w:r>
    </w:p>
    <w:p>
      <w:r/>
    </w:p>
    <w:p>
      <w:r>
        <w:t xml:space="preserve">期初余额 </w:t>
      </w:r>
    </w:p>
    <w:p>
      <w:r/>
    </w:p>
    <w:p>
      <w:r>
        <w:t xml:space="preserve">单位:元  币种:人民币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p>
    <w:p>
      <w:r>
        <w:t xml:space="preserve">七-1 </w:t>
      </w:r>
    </w:p>
    <w:p>
      <w:r/>
    </w:p>
    <w:p>
      <w:r>
        <w:t xml:space="preserve">408,872,583.22 1,290,241,034.23 </w:t>
      </w:r>
    </w:p>
    <w:p>
      <w:r/>
    </w:p>
    <w:p>
      <w:r>
        <w:t xml:space="preserve">七-4 </w:t>
      </w:r>
    </w:p>
    <w:p>
      <w:r/>
    </w:p>
    <w:p>
      <w:r>
        <w:t xml:space="preserve">七-5 </w:t>
      </w:r>
    </w:p>
    <w:p>
      <w:r/>
    </w:p>
    <w:p>
      <w:r>
        <w:t xml:space="preserve">3,635,340,067.81 2,408,052,356.34 </w:t>
      </w:r>
    </w:p>
    <w:p>
      <w:r>
        <w:t xml:space="preserve">42,475,223.12 </w:t>
      </w:r>
    </w:p>
    <w:p>
      <w:r>
        <w:t xml:space="preserve">57,255,535.86 </w:t>
      </w:r>
    </w:p>
    <w:p>
      <w:r>
        <w:t xml:space="preserve">3,592,864,844.69 2,350,796,820.48 </w:t>
      </w:r>
    </w:p>
    <w:p>
      <w:r>
        <w:t xml:space="preserve">524,689,021.47 </w:t>
      </w:r>
    </w:p>
    <w:p>
      <w:r>
        <w:t xml:space="preserve">233,996,377.44 </w:t>
      </w:r>
    </w:p>
    <w:p>
      <w:r/>
    </w:p>
    <w:p>
      <w:r>
        <w:t xml:space="preserve">七-6 </w:t>
      </w:r>
    </w:p>
    <w:p>
      <w:r/>
    </w:p>
    <w:p>
      <w:r>
        <w:t xml:space="preserve">823,167,969.57 </w:t>
      </w:r>
    </w:p>
    <w:p>
      <w:r/>
    </w:p>
    <w:p>
      <w:r>
        <w:t xml:space="preserve">452,370,392.08 </w:t>
      </w:r>
    </w:p>
    <w:p>
      <w:r/>
    </w:p>
    <w:p>
      <w:r>
        <w:t xml:space="preserve">七-7 </w:t>
      </w:r>
    </w:p>
    <w:p>
      <w:r/>
    </w:p>
    <w:p>
      <w:r>
        <w:t xml:space="preserve">617,901,323.17 </w:t>
      </w:r>
    </w:p>
    <w:p>
      <w:r/>
    </w:p>
    <w:p>
      <w:r>
        <w:t xml:space="preserve">487,251,110.58 </w:t>
      </w:r>
    </w:p>
    <w:p>
      <w:r/>
    </w:p>
    <w:p>
      <w:r>
        <w:t xml:space="preserve">七-10 </w:t>
      </w:r>
    </w:p>
    <w:p>
      <w:r/>
    </w:p>
    <w:p>
      <w:r>
        <w:t xml:space="preserve">26,636,442.07 </w:t>
      </w:r>
    </w:p>
    <w:p>
      <w:r>
        <w:t xml:space="preserve">11,172,888.65 </w:t>
      </w:r>
    </w:p>
    <w:p>
      <w:r>
        <w:t xml:space="preserve">6,036,607,407.31 4,883,084,159.32 </w:t>
      </w:r>
    </w:p>
    <w:p>
      <w:r/>
    </w:p>
    <w:p>
      <w:r>
        <w:t xml:space="preserve">七-11 </w:t>
      </w:r>
    </w:p>
    <w:p>
      <w:r/>
    </w:p>
    <w:p>
      <w:r>
        <w:t xml:space="preserve">8,745,884.33 </w:t>
      </w:r>
    </w:p>
    <w:p>
      <w:r/>
    </w:p>
    <w:p>
      <w:r>
        <w:t xml:space="preserve">5,810,000.00 </w:t>
      </w:r>
    </w:p>
    <w:p>
      <w:r/>
    </w:p>
    <w:p>
      <w:r>
        <w:t xml:space="preserve">七-14 </w:t>
      </w:r>
    </w:p>
    <w:p>
      <w:r>
        <w:t xml:space="preserve">七-15 </w:t>
      </w:r>
    </w:p>
    <w:p>
      <w:r>
        <w:t xml:space="preserve">七-16 </w:t>
      </w:r>
    </w:p>
    <w:p>
      <w:r>
        <w:t xml:space="preserve">七-17 </w:t>
      </w:r>
    </w:p>
    <w:p>
      <w:r/>
    </w:p>
    <w:p>
      <w:r>
        <w:t xml:space="preserve">七-20 </w:t>
      </w:r>
    </w:p>
    <w:p>
      <w:r/>
    </w:p>
    <w:p>
      <w:r>
        <w:t xml:space="preserve">七-22 </w:t>
      </w:r>
    </w:p>
    <w:p>
      <w:r>
        <w:t xml:space="preserve">七-23 </w:t>
      </w:r>
    </w:p>
    <w:p>
      <w:r>
        <w:t xml:space="preserve">七-24 </w:t>
      </w:r>
    </w:p>
    <w:p>
      <w:r>
        <w:t xml:space="preserve">七-25 </w:t>
      </w:r>
    </w:p>
    <w:p>
      <w:r/>
    </w:p>
    <w:p>
      <w:r>
        <w:t xml:space="preserve">62 / 159 </w:t>
      </w:r>
    </w:p>
    <w:p>
      <w:r/>
    </w:p>
    <w:p>
      <w:r>
        <w:t xml:space="preserve">1,779,242.31 </w:t>
      </w:r>
    </w:p>
    <w:p>
      <w:r>
        <w:t xml:space="preserve">1,788,168.73 </w:t>
      </w:r>
    </w:p>
    <w:p>
      <w:r>
        <w:t xml:space="preserve">109,949,548.52 </w:t>
      </w:r>
    </w:p>
    <w:p>
      <w:r>
        <w:t xml:space="preserve">114,159,500.60 </w:t>
      </w:r>
    </w:p>
    <w:p>
      <w:r>
        <w:t xml:space="preserve">1,131,738,120.91 1,174,087,763.76 </w:t>
      </w:r>
    </w:p>
    <w:p>
      <w:r>
        <w:t xml:space="preserve">788,100,292.73 </w:t>
      </w:r>
    </w:p>
    <w:p>
      <w:r>
        <w:t xml:space="preserve">398,030,370.72 </w:t>
      </w:r>
    </w:p>
    <w:p>
      <w:r/>
    </w:p>
    <w:p>
      <w:r>
        <w:t xml:space="preserve">467,434,679.24 </w:t>
      </w:r>
    </w:p>
    <w:p>
      <w:r/>
    </w:p>
    <w:p>
      <w:r>
        <w:t xml:space="preserve">480,416,804.74 </w:t>
      </w:r>
    </w:p>
    <w:p>
      <w:r/>
    </w:p>
    <w:p>
      <w:r>
        <w:t xml:space="preserve">54,935,579.41 </w:t>
      </w:r>
    </w:p>
    <w:p>
      <w:r>
        <w:t xml:space="preserve">168,613.37 </w:t>
      </w:r>
    </w:p>
    <w:p>
      <w:r>
        <w:t xml:space="preserve">1,250,947.80 </w:t>
      </w:r>
    </w:p>
    <w:p>
      <w:r>
        <w:t xml:space="preserve">2,134,014.05 </w:t>
      </w:r>
    </w:p>
    <w:p>
      <w:r>
        <w:t xml:space="preserve">18,085,721.65 </w:t>
      </w:r>
    </w:p>
    <w:p>
      <w:r>
        <w:t xml:space="preserve">10,505,174.28 </w:t>
      </w:r>
    </w:p>
    <w:p>
      <w:r>
        <w:t xml:space="preserve">101,367,012.11 </w:t>
      </w:r>
    </w:p>
    <w:p>
      <w:r>
        <w:t xml:space="preserve">126,422,780.08 </w:t>
      </w:r>
    </w:p>
    <w:p>
      <w:r>
        <w:t xml:space="preserve">2,683,387,029.01 2,313,523,190.33 </w:t>
      </w:r>
    </w:p>
    <w:p>
      <w:r>
        <w:t xml:space="preserve">8,719,994,436.32 7,196,607,349.65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流动负债：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p>
    <w:p>
      <w:r>
        <w:t xml:space="preserve">2018 年年度报告 </w:t>
      </w:r>
    </w:p>
    <w:p>
      <w:r/>
    </w:p>
    <w:p>
      <w:r>
        <w:t xml:space="preserve">七-26 </w:t>
      </w:r>
    </w:p>
    <w:p>
      <w:r/>
    </w:p>
    <w:p>
      <w:r>
        <w:t xml:space="preserve">588,100,000.00 </w:t>
      </w:r>
    </w:p>
    <w:p>
      <w:r/>
    </w:p>
    <w:p>
      <w:r>
        <w:t xml:space="preserve">287,600,000.00 </w:t>
      </w:r>
    </w:p>
    <w:p>
      <w:r/>
    </w:p>
    <w:p>
      <w:r>
        <w:t xml:space="preserve">七-29 </w:t>
      </w:r>
    </w:p>
    <w:p>
      <w:r>
        <w:t xml:space="preserve">七-30 </w:t>
      </w:r>
    </w:p>
    <w:p>
      <w:r/>
    </w:p>
    <w:p>
      <w:r>
        <w:t xml:space="preserve">七-31 </w:t>
      </w:r>
    </w:p>
    <w:p>
      <w:r>
        <w:t xml:space="preserve">七-32 </w:t>
      </w:r>
    </w:p>
    <w:p>
      <w:r>
        <w:t xml:space="preserve">七-33 </w:t>
      </w:r>
    </w:p>
    <w:p>
      <w:r/>
    </w:p>
    <w:p>
      <w:r>
        <w:t xml:space="preserve">568,304,276.00 </w:t>
      </w:r>
    </w:p>
    <w:p>
      <w:r>
        <w:t xml:space="preserve">52,067,682.19 </w:t>
      </w:r>
    </w:p>
    <w:p>
      <w:r/>
    </w:p>
    <w:p>
      <w:r>
        <w:t xml:space="preserve">292,835,345.37 </w:t>
      </w:r>
    </w:p>
    <w:p>
      <w:r>
        <w:t xml:space="preserve">69,224,979.47 </w:t>
      </w:r>
    </w:p>
    <w:p>
      <w:r/>
    </w:p>
    <w:p>
      <w:r>
        <w:t xml:space="preserve">10,001,473.76 </w:t>
      </w:r>
    </w:p>
    <w:p>
      <w:r>
        <w:t xml:space="preserve">129,225,267.94 </w:t>
      </w:r>
    </w:p>
    <w:p>
      <w:r>
        <w:t xml:space="preserve">612,147,390.92 </w:t>
      </w:r>
    </w:p>
    <w:p>
      <w:r>
        <w:t xml:space="preserve">24,326,457.53 </w:t>
      </w:r>
    </w:p>
    <w:p>
      <w:r>
        <w:t xml:space="preserve">28,243,175.50 </w:t>
      </w:r>
    </w:p>
    <w:p>
      <w:r/>
    </w:p>
    <w:p>
      <w:r>
        <w:t xml:space="preserve">8,573,095.14 </w:t>
      </w:r>
    </w:p>
    <w:p>
      <w:r>
        <w:t xml:space="preserve">118,503,585.45 </w:t>
      </w:r>
    </w:p>
    <w:p>
      <w:r>
        <w:t xml:space="preserve">262,974,236.19 </w:t>
      </w:r>
    </w:p>
    <w:p>
      <w:r>
        <w:t xml:space="preserve">1,315,869.85 </w:t>
      </w:r>
    </w:p>
    <w:p>
      <w:r>
        <w:t xml:space="preserve">951,977.26 </w:t>
      </w:r>
    </w:p>
    <w:p>
      <w:r/>
    </w:p>
    <w:p>
      <w:r>
        <w:t xml:space="preserve">1,959,846,090.81 1,039,711,241.62 </w:t>
      </w:r>
    </w:p>
    <w:p>
      <w:r/>
    </w:p>
    <w:p>
      <w:r>
        <w:t xml:space="preserve">七-38 </w:t>
      </w:r>
    </w:p>
    <w:p>
      <w:r/>
    </w:p>
    <w:p>
      <w:r>
        <w:t xml:space="preserve">418,150,943.43 </w:t>
      </w:r>
    </w:p>
    <w:p>
      <w:r/>
    </w:p>
    <w:p>
      <w:r>
        <w:t xml:space="preserve">七-39 </w:t>
      </w:r>
    </w:p>
    <w:p>
      <w:r>
        <w:t xml:space="preserve">七-40 </w:t>
      </w:r>
    </w:p>
    <w:p>
      <w:r/>
    </w:p>
    <w:p>
      <w:r>
        <w:t xml:space="preserve">七-42 </w:t>
      </w:r>
    </w:p>
    <w:p>
      <w:r>
        <w:t xml:space="preserve">七-24 </w:t>
      </w:r>
    </w:p>
    <w:p>
      <w:r>
        <w:t xml:space="preserve">七-43 </w:t>
      </w:r>
    </w:p>
    <w:p>
      <w:r/>
    </w:p>
    <w:p>
      <w:r>
        <w:t xml:space="preserve">300,000.00 </w:t>
      </w:r>
    </w:p>
    <w:p>
      <w:r>
        <w:t xml:space="preserve">3,196,805.49 </w:t>
      </w:r>
    </w:p>
    <w:p>
      <w:r/>
    </w:p>
    <w:p>
      <w:r>
        <w:t xml:space="preserve">300,000.00 </w:t>
      </w:r>
    </w:p>
    <w:p>
      <w:r>
        <w:t xml:space="preserve">3,269,030.48 </w:t>
      </w:r>
    </w:p>
    <w:p>
      <w:r/>
    </w:p>
    <w:p>
      <w:r>
        <w:t xml:space="preserve">98,809.20 </w:t>
      </w:r>
    </w:p>
    <w:p>
      <w:r>
        <w:t xml:space="preserve">20,485,791.43 </w:t>
      </w:r>
    </w:p>
    <w:p>
      <w:r/>
    </w:p>
    <w:p>
      <w:r>
        <w:t xml:space="preserve">113,094.96 </w:t>
      </w:r>
    </w:p>
    <w:p>
      <w:r>
        <w:t xml:space="preserve">20,191,145.86 </w:t>
      </w:r>
    </w:p>
    <w:p>
      <w:r>
        <w:t xml:space="preserve">100,000,000.00 </w:t>
      </w:r>
    </w:p>
    <w:p>
      <w:r>
        <w:t xml:space="preserve">442,232,349.55 </w:t>
      </w:r>
    </w:p>
    <w:p>
      <w:r>
        <w:t xml:space="preserve">123,873,271.30 </w:t>
      </w:r>
    </w:p>
    <w:p>
      <w:r>
        <w:t xml:space="preserve">2,402,078,440.36 1,163,584,512.92 </w:t>
      </w:r>
    </w:p>
    <w:p>
      <w:r/>
    </w:p>
    <w:p>
      <w:r>
        <w:t xml:space="preserve">七-44 </w:t>
      </w:r>
    </w:p>
    <w:p>
      <w:r/>
    </w:p>
    <w:p>
      <w:r>
        <w:t xml:space="preserve">594,146,206.93  </w:t>
      </w:r>
    </w:p>
    <w:p>
      <w:r/>
    </w:p>
    <w:p>
      <w:r>
        <w:t xml:space="preserve">594,146,206.93 </w:t>
      </w:r>
    </w:p>
    <w:p>
      <w:r/>
    </w:p>
    <w:p>
      <w:r>
        <w:t xml:space="preserve">七-46 </w:t>
      </w:r>
    </w:p>
    <w:p>
      <w:r/>
    </w:p>
    <w:p>
      <w:r>
        <w:t xml:space="preserve">2,589,661,193.18 2,589,661,193.18 </w:t>
      </w:r>
    </w:p>
    <w:p>
      <w:r/>
    </w:p>
    <w:p>
      <w:r>
        <w:t xml:space="preserve">七-48 </w:t>
      </w:r>
    </w:p>
    <w:p>
      <w:r/>
    </w:p>
    <w:p>
      <w:r>
        <w:t xml:space="preserve">七-50 </w:t>
      </w:r>
    </w:p>
    <w:p>
      <w:r/>
    </w:p>
    <w:p>
      <w:r>
        <w:t xml:space="preserve">63 / 159 </w:t>
      </w:r>
    </w:p>
    <w:p>
      <w:r/>
    </w:p>
    <w:p>
      <w:r>
        <w:t xml:space="preserve">-9,500.00 </w:t>
      </w:r>
    </w:p>
    <w:p>
      <w:r/>
    </w:p>
    <w:p>
      <w:r>
        <w:t xml:space="preserve">77,000.00 </w:t>
      </w:r>
    </w:p>
    <w:p>
      <w:r/>
    </w:p>
    <w:p>
      <w:r>
        <w:t xml:space="preserve">241,704,958.36  </w:t>
      </w:r>
    </w:p>
    <w:p>
      <w:r/>
    </w:p>
    <w:p>
      <w:r>
        <w:t xml:space="preserve">202,407,054.13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七-51 </w:t>
      </w:r>
    </w:p>
    <w:p>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p>
    <w:p>
      <w:r>
        <w:t xml:space="preserve">2,638,235,228.83 2,436,585,640.60 </w:t>
      </w:r>
    </w:p>
    <w:p>
      <w:r>
        <w:t xml:space="preserve">6,063,738,087.30 5,822,877,094.84 </w:t>
      </w:r>
    </w:p>
    <w:p>
      <w:r>
        <w:t xml:space="preserve">254,177,908.66 </w:t>
      </w:r>
    </w:p>
    <w:p>
      <w:r>
        <w:t xml:space="preserve">210,145,741.89 </w:t>
      </w:r>
    </w:p>
    <w:p>
      <w:r>
        <w:t xml:space="preserve">6,317,915,995.96 6,033,022,836.73 </w:t>
      </w:r>
    </w:p>
    <w:p>
      <w:r/>
    </w:p>
    <w:p>
      <w:r>
        <w:t xml:space="preserve">8,719,994,436.32 7,196,607,349.65 </w:t>
      </w:r>
    </w:p>
    <w:p>
      <w:r/>
    </w:p>
    <w:p>
      <w:r>
        <w:t xml:space="preserve">法定代表人：张美华主管会计工作负责人：魏军桥会计机构负责人：魏新华 </w:t>
      </w:r>
    </w:p>
    <w:p>
      <w:r/>
    </w:p>
    <w:p>
      <w:r>
        <w:t xml:space="preserve">母公司资产负债表 </w:t>
      </w:r>
    </w:p>
    <w:p>
      <w:r>
        <w:t xml:space="preserve">2018 年 12 月 31 日 </w:t>
      </w:r>
    </w:p>
    <w:p>
      <w:r>
        <w:t xml:space="preserve">编制单位:新疆同济堂健康产业股份有限公司  </w:t>
      </w:r>
    </w:p>
    <w:p>
      <w:r/>
    </w:p>
    <w:p>
      <w:r>
        <w:t xml:space="preserve">项目 </w:t>
      </w:r>
    </w:p>
    <w:p>
      <w:r/>
    </w:p>
    <w:p>
      <w:r>
        <w:t xml:space="preserve">附注 </w:t>
      </w:r>
    </w:p>
    <w:p>
      <w:r/>
    </w:p>
    <w:p>
      <w:r>
        <w:t xml:space="preserve">期末余额 </w:t>
      </w:r>
    </w:p>
    <w:p>
      <w:r/>
    </w:p>
    <w:p>
      <w:r>
        <w:t xml:space="preserve">期初余额 </w:t>
      </w:r>
    </w:p>
    <w:p>
      <w:r/>
    </w:p>
    <w:p>
      <w:r>
        <w:t xml:space="preserve">单位:元  币种:人民币 </w:t>
      </w:r>
    </w:p>
    <w:p>
      <w:r/>
    </w:p>
    <w:p>
      <w:r>
        <w:t xml:space="preserve">流动资产： </w:t>
      </w:r>
    </w:p>
    <w:p>
      <w:r>
        <w:t xml:space="preserve">货币资金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p>
    <w:p>
      <w:r>
        <w:t xml:space="preserve">17,642,812.50 </w:t>
      </w:r>
    </w:p>
    <w:p>
      <w:r/>
    </w:p>
    <w:p>
      <w:r>
        <w:t xml:space="preserve">237,085,097.70 </w:t>
      </w:r>
    </w:p>
    <w:p>
      <w:r/>
    </w:p>
    <w:p>
      <w:r>
        <w:t xml:space="preserve">十七-1 </w:t>
      </w:r>
    </w:p>
    <w:p>
      <w:r/>
    </w:p>
    <w:p>
      <w:r>
        <w:t xml:space="preserve">15,794.44 </w:t>
      </w:r>
    </w:p>
    <w:p>
      <w:r/>
    </w:p>
    <w:p>
      <w:r>
        <w:t xml:space="preserve">22,854.90 </w:t>
      </w:r>
    </w:p>
    <w:p>
      <w:r/>
    </w:p>
    <w:p>
      <w:r>
        <w:t xml:space="preserve">十七-2 </w:t>
      </w:r>
    </w:p>
    <w:p>
      <w:r/>
    </w:p>
    <w:p>
      <w:r>
        <w:t xml:space="preserve">15,794.44 </w:t>
      </w:r>
    </w:p>
    <w:p>
      <w:r>
        <w:t xml:space="preserve">501,506.84 </w:t>
      </w:r>
    </w:p>
    <w:p>
      <w:r>
        <w:t xml:space="preserve">120,679,051.00 </w:t>
      </w:r>
    </w:p>
    <w:p>
      <w:r/>
    </w:p>
    <w:p>
      <w:r>
        <w:t xml:space="preserve">22,854.90 </w:t>
      </w:r>
    </w:p>
    <w:p>
      <w:r>
        <w:t xml:space="preserve">546,934.92 </w:t>
      </w:r>
    </w:p>
    <w:p>
      <w:r>
        <w:t xml:space="preserve">323,711,282.41 </w:t>
      </w:r>
    </w:p>
    <w:p>
      <w:r/>
    </w:p>
    <w:p>
      <w:r>
        <w:t xml:space="preserve">1,553,447.00 </w:t>
      </w:r>
    </w:p>
    <w:p>
      <w:r>
        <w:t xml:space="preserve">140,392,611.78 </w:t>
      </w:r>
    </w:p>
    <w:p>
      <w:r/>
    </w:p>
    <w:p>
      <w:r>
        <w:t xml:space="preserve">2,527,415.01 </w:t>
      </w:r>
    </w:p>
    <w:p>
      <w:r>
        <w:t xml:space="preserve">563,893,584.94 </w:t>
      </w:r>
    </w:p>
    <w:p>
      <w:r/>
    </w:p>
    <w:p>
      <w:r>
        <w:t xml:space="preserve">5,000,000.00 </w:t>
      </w:r>
    </w:p>
    <w:p>
      <w:r/>
    </w:p>
    <w:p>
      <w:r>
        <w:t xml:space="preserve">5,000,000.00 </w:t>
      </w:r>
    </w:p>
    <w:p>
      <w:r/>
    </w:p>
    <w:p>
      <w:r>
        <w:t xml:space="preserve">十七-3 </w:t>
      </w:r>
    </w:p>
    <w:p>
      <w:r/>
    </w:p>
    <w:p>
      <w:r>
        <w:t xml:space="preserve">7,750,404,342.98 </w:t>
      </w:r>
    </w:p>
    <w:p>
      <w:r>
        <w:t xml:space="preserve">41,212,090.30 </w:t>
      </w:r>
    </w:p>
    <w:p>
      <w:r>
        <w:t xml:space="preserve">463,626.98 </w:t>
      </w:r>
    </w:p>
    <w:p>
      <w:r/>
    </w:p>
    <w:p>
      <w:r>
        <w:t xml:space="preserve">7,150,404,342.98 </w:t>
      </w:r>
    </w:p>
    <w:p>
      <w:r>
        <w:t xml:space="preserve">42,558,263.38 </w:t>
      </w:r>
    </w:p>
    <w:p>
      <w:r>
        <w:t xml:space="preserve">424,014.59 </w:t>
      </w:r>
    </w:p>
    <w:p>
      <w:r/>
    </w:p>
    <w:p>
      <w:r>
        <w:t xml:space="preserve">547,508.47 </w:t>
      </w:r>
    </w:p>
    <w:p>
      <w:r/>
    </w:p>
    <w:p>
      <w:r>
        <w:t xml:space="preserve">644,686.38 </w:t>
      </w:r>
    </w:p>
    <w:p>
      <w:r/>
    </w:p>
    <w:p>
      <w:r>
        <w:t xml:space="preserve">1,078,543.72 </w:t>
      </w:r>
    </w:p>
    <w:p>
      <w:r/>
    </w:p>
    <w:p>
      <w:r>
        <w:t xml:space="preserve">1,093,285.99 </w:t>
      </w:r>
    </w:p>
    <w:p>
      <w:r/>
    </w:p>
    <w:p>
      <w:r>
        <w:t xml:space="preserve">64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非流动资产合计 </w:t>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2018 年年度报告 </w:t>
      </w:r>
    </w:p>
    <w:p>
      <w:r/>
    </w:p>
    <w:p>
      <w:r>
        <w:t xml:space="preserve">7,798,706,112.45 </w:t>
      </w:r>
    </w:p>
    <w:p>
      <w:r>
        <w:t xml:space="preserve">7,939,098,724.23 </w:t>
      </w:r>
    </w:p>
    <w:p>
      <w:r/>
    </w:p>
    <w:p>
      <w:r>
        <w:t xml:space="preserve">7,200,124,593.32 </w:t>
      </w:r>
    </w:p>
    <w:p>
      <w:r>
        <w:t xml:space="preserve">7,764,018,178.26 </w:t>
      </w:r>
    </w:p>
    <w:p>
      <w:r/>
    </w:p>
    <w:p>
      <w:r>
        <w:t xml:space="preserve">18,935.67 </w:t>
      </w:r>
    </w:p>
    <w:p>
      <w:r>
        <w:t xml:space="preserve">2,241,150.93 </w:t>
      </w:r>
    </w:p>
    <w:p>
      <w:r>
        <w:t xml:space="preserve">87,374.77 </w:t>
      </w:r>
    </w:p>
    <w:p>
      <w:r>
        <w:t xml:space="preserve">96,597,268.29 </w:t>
      </w:r>
    </w:p>
    <w:p>
      <w:r/>
    </w:p>
    <w:p>
      <w:r>
        <w:t xml:space="preserve">66,536.27 </w:t>
      </w:r>
    </w:p>
    <w:p>
      <w:r>
        <w:t xml:space="preserve">2,223,751.98 </w:t>
      </w:r>
    </w:p>
    <w:p>
      <w:r>
        <w:t xml:space="preserve">36,471.28 </w:t>
      </w:r>
    </w:p>
    <w:p>
      <w:r>
        <w:t xml:space="preserve">59,983,781.41 </w:t>
      </w:r>
    </w:p>
    <w:p>
      <w:r/>
    </w:p>
    <w:p>
      <w:r>
        <w:t xml:space="preserve">1,333,277.33 </w:t>
      </w:r>
    </w:p>
    <w:p>
      <w:r/>
    </w:p>
    <w:p>
      <w:r>
        <w:t xml:space="preserve">951,977.26 </w:t>
      </w:r>
    </w:p>
    <w:p>
      <w:r/>
    </w:p>
    <w:p>
      <w:r>
        <w:t xml:space="preserve">98,944,729.66 </w:t>
      </w:r>
    </w:p>
    <w:p>
      <w:r/>
    </w:p>
    <w:p>
      <w:r>
        <w:t xml:space="preserve">62,310,540.94 </w:t>
      </w:r>
    </w:p>
    <w:p>
      <w:r/>
    </w:p>
    <w:p>
      <w:r>
        <w:t xml:space="preserve">300,000.00 </w:t>
      </w:r>
    </w:p>
    <w:p>
      <w:r>
        <w:t xml:space="preserve">2,715,902.29 </w:t>
      </w:r>
    </w:p>
    <w:p>
      <w:r/>
    </w:p>
    <w:p>
      <w:r>
        <w:t xml:space="preserve">300,000.00 </w:t>
      </w:r>
    </w:p>
    <w:p>
      <w:r>
        <w:t xml:space="preserve">2,835,269.04 </w:t>
      </w:r>
    </w:p>
    <w:p>
      <w:r/>
    </w:p>
    <w:p>
      <w:r>
        <w:t xml:space="preserve">3,015,902.29 </w:t>
      </w:r>
    </w:p>
    <w:p>
      <w:r>
        <w:t xml:space="preserve">101,960,631.95 </w:t>
      </w:r>
    </w:p>
    <w:p>
      <w:r/>
    </w:p>
    <w:p>
      <w:r>
        <w:t xml:space="preserve">3,135,269.04 </w:t>
      </w:r>
    </w:p>
    <w:p>
      <w:r>
        <w:t xml:space="preserve">65,445,809.98 </w:t>
      </w:r>
    </w:p>
    <w:p>
      <w:r/>
    </w:p>
    <w:p>
      <w:r>
        <w:t xml:space="preserve">1,439,662,945.00  </w:t>
      </w:r>
    </w:p>
    <w:p>
      <w:r/>
    </w:p>
    <w:p>
      <w:r>
        <w:t xml:space="preserve">1,439,662,945.00 </w:t>
      </w:r>
    </w:p>
    <w:p>
      <w:r/>
    </w:p>
    <w:p>
      <w:r>
        <w:t xml:space="preserve">6,308,481,718.75 </w:t>
      </w:r>
    </w:p>
    <w:p>
      <w:r/>
    </w:p>
    <w:p>
      <w:r>
        <w:t xml:space="preserve">6,308,481,718.75 </w:t>
      </w:r>
    </w:p>
    <w:p>
      <w:r/>
    </w:p>
    <w:p>
      <w:r>
        <w:t xml:space="preserve">-1,414,990.00 </w:t>
      </w:r>
    </w:p>
    <w:p>
      <w:r/>
    </w:p>
    <w:p>
      <w:r>
        <w:t xml:space="preserve">-1,327,990.00 </w:t>
      </w:r>
    </w:p>
    <w:p>
      <w:r/>
    </w:p>
    <w:p>
      <w:r>
        <w:t xml:space="preserve">68,311,648.64 </w:t>
      </w:r>
    </w:p>
    <w:p>
      <w:r>
        <w:t xml:space="preserve">22,096,769.89 </w:t>
      </w:r>
    </w:p>
    <w:p>
      <w:r/>
    </w:p>
    <w:p>
      <w:r>
        <w:t xml:space="preserve">26,024,595.59 </w:t>
      </w:r>
    </w:p>
    <w:p>
      <w:r>
        <w:t xml:space="preserve">-74,268,901.06 </w:t>
      </w:r>
    </w:p>
    <w:p>
      <w:r/>
    </w:p>
    <w:p>
      <w:r>
        <w:t xml:space="preserve">7,837,138,092.28 </w:t>
      </w:r>
    </w:p>
    <w:p>
      <w:r/>
    </w:p>
    <w:p>
      <w:r>
        <w:t xml:space="preserve">7,698,572,368.28 </w:t>
      </w:r>
    </w:p>
    <w:p>
      <w:r/>
    </w:p>
    <w:p>
      <w:r>
        <w:t xml:space="preserve">7,939,098,724.23 </w:t>
      </w:r>
    </w:p>
    <w:p>
      <w:r/>
    </w:p>
    <w:p>
      <w:r>
        <w:t xml:space="preserve">7,764,018,178.26 </w:t>
      </w:r>
    </w:p>
    <w:p>
      <w:r/>
    </w:p>
    <w:p>
      <w:r>
        <w:t xml:space="preserve">法定代表人：张美华主管会计工作负责人：魏军桥会计机构负责人：魏新华 </w:t>
      </w:r>
    </w:p>
    <w:p>
      <w:r/>
    </w:p>
    <w:p>
      <w:r>
        <w:t xml:space="preserve">65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t xml:space="preserve">2018 年 1—12 月 </w:t>
      </w:r>
    </w:p>
    <w:p>
      <w:r/>
    </w:p>
    <w:p>
      <w:r>
        <w:t xml:space="preserve">单位:元  币种:人民币 </w:t>
      </w:r>
    </w:p>
    <w:p>
      <w:r/>
    </w:p>
    <w:p>
      <w:r>
        <w:t xml:space="preserve">附注 </w:t>
      </w:r>
    </w:p>
    <w:p>
      <w:r/>
    </w:p>
    <w:p>
      <w:r>
        <w:t xml:space="preserve">七-52 </w:t>
      </w:r>
    </w:p>
    <w:p>
      <w:r/>
    </w:p>
    <w:p>
      <w:r>
        <w:t xml:space="preserve">本期发生额 </w:t>
      </w:r>
    </w:p>
    <w:p>
      <w:r>
        <w:t xml:space="preserve">10,841,541,662.65 </w:t>
      </w:r>
    </w:p>
    <w:p>
      <w:r>
        <w:t xml:space="preserve">10,841,541,662.65 </w:t>
      </w:r>
    </w:p>
    <w:p>
      <w:r/>
    </w:p>
    <w:p>
      <w:r>
        <w:t xml:space="preserve">上期发生额 </w:t>
      </w:r>
    </w:p>
    <w:p>
      <w:r>
        <w:t xml:space="preserve">9,855,346,535.33 </w:t>
      </w:r>
    </w:p>
    <w:p>
      <w:r>
        <w:t xml:space="preserve">9,855,346,535.33 </w:t>
      </w:r>
    </w:p>
    <w:p>
      <w:r/>
    </w:p>
    <w:p>
      <w:r>
        <w:t xml:space="preserve">七-52 </w:t>
      </w:r>
    </w:p>
    <w:p>
      <w:r/>
    </w:p>
    <w:p>
      <w:r>
        <w:t xml:space="preserve">10,054,676,572.84  </w:t>
      </w:r>
    </w:p>
    <w:p>
      <w:r>
        <w:t xml:space="preserve">9,418,131,335.62 </w:t>
      </w:r>
    </w:p>
    <w:p>
      <w:r/>
    </w:p>
    <w:p>
      <w:r>
        <w:t xml:space="preserve">9,059,879,238.19 </w:t>
      </w:r>
    </w:p>
    <w:p>
      <w:r>
        <w:t xml:space="preserve">8,368,281,341.57 </w:t>
      </w:r>
    </w:p>
    <w:p>
      <w:r/>
    </w:p>
    <w:p>
      <w:r>
        <w:t xml:space="preserve">七-53 </w:t>
      </w:r>
    </w:p>
    <w:p>
      <w:r>
        <w:t xml:space="preserve">七-54 </w:t>
      </w:r>
    </w:p>
    <w:p>
      <w:r>
        <w:t xml:space="preserve">七-55 </w:t>
      </w:r>
    </w:p>
    <w:p>
      <w:r/>
    </w:p>
    <w:p>
      <w:r>
        <w:t xml:space="preserve">七-57 </w:t>
      </w:r>
    </w:p>
    <w:p>
      <w:r/>
    </w:p>
    <w:p>
      <w:r>
        <w:t xml:space="preserve">七-58 </w:t>
      </w:r>
    </w:p>
    <w:p>
      <w:r>
        <w:t xml:space="preserve">七-59 </w:t>
      </w:r>
    </w:p>
    <w:p>
      <w:r/>
    </w:p>
    <w:p>
      <w:r>
        <w:t xml:space="preserve">七-60 </w:t>
      </w:r>
    </w:p>
    <w:p>
      <w:r/>
    </w:p>
    <w:p>
      <w:r>
        <w:t xml:space="preserve">39,539,669.95 </w:t>
      </w:r>
    </w:p>
    <w:p>
      <w:r>
        <w:t xml:space="preserve">360,980,138.63 </w:t>
      </w:r>
    </w:p>
    <w:p>
      <w:r>
        <w:t xml:space="preserve">138,582,640.52 </w:t>
      </w:r>
    </w:p>
    <w:p>
      <w:r/>
    </w:p>
    <w:p>
      <w:r>
        <w:t xml:space="preserve">44,200,461.19 </w:t>
      </w:r>
    </w:p>
    <w:p>
      <w:r>
        <w:t xml:space="preserve">493,534,935.91 </w:t>
      </w:r>
    </w:p>
    <w:p>
      <w:r>
        <w:t xml:space="preserve">131,739,001.00 </w:t>
      </w:r>
    </w:p>
    <w:p>
      <w:r/>
    </w:p>
    <w:p>
      <w:r>
        <w:t xml:space="preserve">39,191,471.66 </w:t>
      </w:r>
    </w:p>
    <w:p>
      <w:r>
        <w:t xml:space="preserve">53,455,570.55 </w:t>
      </w:r>
    </w:p>
    <w:p>
      <w:r>
        <w:t xml:space="preserve">18,150,663.25 </w:t>
      </w:r>
    </w:p>
    <w:p>
      <w:r>
        <w:t xml:space="preserve">58,251,316.46 </w:t>
      </w:r>
    </w:p>
    <w:p>
      <w:r>
        <w:t xml:space="preserve">103,336.01 </w:t>
      </w:r>
    </w:p>
    <w:p>
      <w:r>
        <w:t xml:space="preserve">366,718.33 </w:t>
      </w:r>
    </w:p>
    <w:p>
      <w:r/>
    </w:p>
    <w:p>
      <w:r>
        <w:t xml:space="preserve">14,337,587.31 </w:t>
      </w:r>
    </w:p>
    <w:p>
      <w:r>
        <w:t xml:space="preserve">29,219,274.00 </w:t>
      </w:r>
    </w:p>
    <w:p>
      <w:r>
        <w:t xml:space="preserve">15,542,625.06 </w:t>
      </w:r>
    </w:p>
    <w:p>
      <w:r>
        <w:t xml:space="preserve">7,785,911.21 </w:t>
      </w:r>
    </w:p>
    <w:p>
      <w:r>
        <w:t xml:space="preserve">254,285.76 </w:t>
      </w:r>
    </w:p>
    <w:p>
      <w:r/>
    </w:p>
    <w:p>
      <w:r>
        <w:t xml:space="preserve">2,783,997.50 </w:t>
      </w:r>
    </w:p>
    <w:p>
      <w:r/>
    </w:p>
    <w:p>
      <w:r>
        <w:t xml:space="preserve">-8,926.42 </w:t>
      </w:r>
    </w:p>
    <w:p>
      <w:r/>
    </w:p>
    <w:p>
      <w:r>
        <w:t xml:space="preserve">-117,810.08 </w:t>
      </w:r>
    </w:p>
    <w:p>
      <w:r/>
    </w:p>
    <w:p>
      <w:r>
        <w:t xml:space="preserve">七-62 </w:t>
      </w:r>
    </w:p>
    <w:p>
      <w:r/>
    </w:p>
    <w:p>
      <w:r>
        <w:t xml:space="preserve">1,127.33 </w:t>
      </w:r>
    </w:p>
    <w:p>
      <w:r/>
    </w:p>
    <w:p>
      <w:r>
        <w:t xml:space="preserve">-378,835.19 </w:t>
      </w:r>
    </w:p>
    <w:p>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七-63 </w:t>
      </w:r>
    </w:p>
    <w:p>
      <w:r>
        <w:t xml:space="preserve">减：营业外支出 </w:t>
      </w:r>
    </w:p>
    <w:p>
      <w:r>
        <w:t xml:space="preserve">七-64 </w:t>
      </w:r>
    </w:p>
    <w:p>
      <w:r>
        <w:t>四、利润总额（亏损总额以“－”号</w:t>
      </w:r>
    </w:p>
    <w:p>
      <w:r>
        <w:t xml:space="preserve">填列） </w:t>
      </w:r>
    </w:p>
    <w:p>
      <w:r>
        <w:t xml:space="preserve">减：所得税费用 </w:t>
      </w:r>
    </w:p>
    <w:p>
      <w:r>
        <w:t xml:space="preserve">七-65 </w:t>
      </w:r>
    </w:p>
    <w:p>
      <w:r>
        <w:t xml:space="preserve">五、净利润（净亏损以“－”号填列）  </w:t>
      </w:r>
    </w:p>
    <w:p>
      <w:r>
        <w:t xml:space="preserve">（一）按经营持续性分类 </w:t>
      </w:r>
    </w:p>
    <w:p>
      <w:r>
        <w:t>1.持续经营净利润（净亏损以</w:t>
      </w:r>
    </w:p>
    <w:p>
      <w:r/>
    </w:p>
    <w:p>
      <w:r>
        <w:t xml:space="preserve">66 / 159 </w:t>
      </w:r>
    </w:p>
    <w:p>
      <w:r/>
    </w:p>
    <w:p>
      <w:r>
        <w:t xml:space="preserve">787,336,271.48 </w:t>
      </w:r>
    </w:p>
    <w:p>
      <w:r>
        <w:t xml:space="preserve">1,670,207.10 </w:t>
      </w:r>
    </w:p>
    <w:p>
      <w:r>
        <w:t xml:space="preserve">2,813,867.24 </w:t>
      </w:r>
    </w:p>
    <w:p>
      <w:r/>
    </w:p>
    <w:p>
      <w:r>
        <w:t xml:space="preserve">798,126,745.21 </w:t>
      </w:r>
    </w:p>
    <w:p>
      <w:r>
        <w:t xml:space="preserve">2,619,780.66 </w:t>
      </w:r>
    </w:p>
    <w:p>
      <w:r>
        <w:t xml:space="preserve">748,013.71 </w:t>
      </w:r>
    </w:p>
    <w:p>
      <w:r/>
    </w:p>
    <w:p>
      <w:r>
        <w:t xml:space="preserve">786,192,611.34 </w:t>
      </w:r>
    </w:p>
    <w:p>
      <w:r/>
    </w:p>
    <w:p>
      <w:r>
        <w:t xml:space="preserve">799,998,512.16 </w:t>
      </w:r>
    </w:p>
    <w:p>
      <w:r/>
    </w:p>
    <w:p>
      <w:r>
        <w:t xml:space="preserve">221,574,511.48 </w:t>
      </w:r>
    </w:p>
    <w:p>
      <w:r>
        <w:t xml:space="preserve">564,618,099.86 </w:t>
      </w:r>
    </w:p>
    <w:p>
      <w:r/>
    </w:p>
    <w:p>
      <w:r>
        <w:t xml:space="preserve">218,984,808.18 </w:t>
      </w:r>
    </w:p>
    <w:p>
      <w:r>
        <w:t xml:space="preserve">581,013,703.98 </w:t>
      </w:r>
    </w:p>
    <w:p>
      <w:r/>
    </w:p>
    <w:p>
      <w:r>
        <w:t xml:space="preserve">564,618,099.86 </w:t>
      </w:r>
    </w:p>
    <w:p>
      <w:r/>
    </w:p>
    <w:p>
      <w:r>
        <w:t xml:space="preserve">581,294,651.09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“－”号填列） </w:t>
      </w:r>
    </w:p>
    <w:p>
      <w:r>
        <w:t>2.终止经营净利润（净亏损以</w:t>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归属母公司所有者的其他综合收益</w:t>
      </w:r>
    </w:p>
    <w:p>
      <w:r>
        <w:t xml:space="preserve">的税后净额 </w:t>
      </w:r>
    </w:p>
    <w:p>
      <w:r>
        <w:t>（一）不能重分类进损益的其他</w:t>
      </w:r>
    </w:p>
    <w:p>
      <w:r>
        <w:t xml:space="preserve">综合收益 </w:t>
      </w:r>
    </w:p>
    <w:p>
      <w:r>
        <w:t>1.重新计量设定受益计划变动</w:t>
      </w:r>
    </w:p>
    <w:p>
      <w:r/>
    </w:p>
    <w:p>
      <w:r>
        <w:t xml:space="preserve">额 </w:t>
      </w:r>
    </w:p>
    <w:p>
      <w:r/>
    </w:p>
    <w:p>
      <w:r>
        <w:t>2.权益法下不能转损益的其他</w:t>
      </w:r>
    </w:p>
    <w:p>
      <w:r>
        <w:t xml:space="preserve">综合收益 </w:t>
      </w:r>
    </w:p>
    <w:p>
      <w:r>
        <w:t>（二）将重分类进损益的其他综</w:t>
      </w:r>
    </w:p>
    <w:p>
      <w:r>
        <w:t xml:space="preserve">合收益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t xml:space="preserve">6.其他 </w:t>
      </w:r>
    </w:p>
    <w:p>
      <w:r>
        <w:t>归属于少数股东的其他综合收益的</w:t>
      </w:r>
    </w:p>
    <w:p>
      <w:r>
        <w:t xml:space="preserve">税后净额 </w:t>
      </w:r>
    </w:p>
    <w:p>
      <w:r>
        <w:t xml:space="preserve">七、综合收益总额 </w:t>
      </w:r>
    </w:p>
    <w:p>
      <w:r>
        <w:t>归属于母公司所有者的综合收益总</w:t>
      </w:r>
    </w:p>
    <w:p>
      <w:r>
        <w:t xml:space="preserve">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2018 年年度报告 </w:t>
      </w:r>
    </w:p>
    <w:p>
      <w:r/>
    </w:p>
    <w:p>
      <w:r>
        <w:t xml:space="preserve">七-66 </w:t>
      </w:r>
    </w:p>
    <w:p>
      <w:r/>
    </w:p>
    <w:p>
      <w:r>
        <w:t xml:space="preserve">-280,947.11 </w:t>
      </w:r>
    </w:p>
    <w:p>
      <w:r/>
    </w:p>
    <w:p>
      <w:r>
        <w:t xml:space="preserve">528,880,081.46 </w:t>
      </w:r>
    </w:p>
    <w:p>
      <w:r>
        <w:t xml:space="preserve">35,738,018.40 </w:t>
      </w:r>
    </w:p>
    <w:p>
      <w:r>
        <w:t xml:space="preserve">-86,500.00 </w:t>
      </w:r>
    </w:p>
    <w:p>
      <w:r/>
    </w:p>
    <w:p>
      <w:r>
        <w:t xml:space="preserve">514,978,299.12 </w:t>
      </w:r>
    </w:p>
    <w:p>
      <w:r>
        <w:t xml:space="preserve">66,035,404.86 </w:t>
      </w:r>
    </w:p>
    <w:p>
      <w:r>
        <w:t xml:space="preserve">-47,000.00 </w:t>
      </w:r>
    </w:p>
    <w:p>
      <w:r/>
    </w:p>
    <w:p>
      <w:r>
        <w:t xml:space="preserve">-86,500.00 </w:t>
      </w:r>
    </w:p>
    <w:p>
      <w:r/>
    </w:p>
    <w:p>
      <w:r>
        <w:t xml:space="preserve">-47,000.00 </w:t>
      </w:r>
    </w:p>
    <w:p>
      <w:r/>
    </w:p>
    <w:p>
      <w:r>
        <w:t xml:space="preserve">-86,500.00 </w:t>
      </w:r>
    </w:p>
    <w:p>
      <w:r/>
    </w:p>
    <w:p>
      <w:r>
        <w:t xml:space="preserve">-47,000.00 </w:t>
      </w:r>
    </w:p>
    <w:p>
      <w:r/>
    </w:p>
    <w:p>
      <w:r>
        <w:t xml:space="preserve">-86,500.00 </w:t>
      </w:r>
    </w:p>
    <w:p>
      <w:r/>
    </w:p>
    <w:p>
      <w:r>
        <w:t xml:space="preserve">-47,000.00 </w:t>
      </w:r>
    </w:p>
    <w:p>
      <w:r/>
    </w:p>
    <w:p>
      <w:r>
        <w:t xml:space="preserve">564,531,599.86 </w:t>
      </w:r>
    </w:p>
    <w:p>
      <w:r/>
    </w:p>
    <w:p>
      <w:r>
        <w:t xml:space="preserve">580,966,703.98 </w:t>
      </w:r>
    </w:p>
    <w:p>
      <w:r/>
    </w:p>
    <w:p>
      <w:r>
        <w:t xml:space="preserve">528,793,581.46 </w:t>
      </w:r>
    </w:p>
    <w:p>
      <w:r/>
    </w:p>
    <w:p>
      <w:r>
        <w:t xml:space="preserve">514,931,299.12 </w:t>
      </w:r>
    </w:p>
    <w:p>
      <w:r/>
    </w:p>
    <w:p>
      <w:r>
        <w:t xml:space="preserve">35,738,018.40 </w:t>
      </w:r>
    </w:p>
    <w:p>
      <w:r/>
    </w:p>
    <w:p>
      <w:r>
        <w:t xml:space="preserve">66,035,404.86 </w:t>
      </w:r>
    </w:p>
    <w:p>
      <w:r/>
    </w:p>
    <w:p>
      <w:r>
        <w:t xml:space="preserve">0.37 </w:t>
      </w:r>
    </w:p>
    <w:p>
      <w:r>
        <w:t xml:space="preserve">0.37 </w:t>
      </w:r>
    </w:p>
    <w:p>
      <w:r/>
    </w:p>
    <w:p>
      <w:r>
        <w:t xml:space="preserve">0.36 </w:t>
      </w:r>
    </w:p>
    <w:p>
      <w:r>
        <w:t xml:space="preserve">0.36 </w:t>
      </w:r>
    </w:p>
    <w:p>
      <w:r/>
    </w:p>
    <w:p>
      <w:r>
        <w:t xml:space="preserve">定代表人：张美华主管会计工作负责人：魏军桥会计机构负责人：魏新华 </w:t>
      </w:r>
    </w:p>
    <w:p>
      <w:r/>
    </w:p>
    <w:p>
      <w:r>
        <w:t xml:space="preserve">母公司利润表 </w:t>
      </w:r>
    </w:p>
    <w:p>
      <w:r>
        <w:t xml:space="preserve">2018 年 1—12 月 </w:t>
      </w:r>
    </w:p>
    <w:p>
      <w:r/>
    </w:p>
    <w:p>
      <w:r>
        <w:t xml:space="preserve">项目 </w:t>
      </w:r>
    </w:p>
    <w:p>
      <w:r/>
    </w:p>
    <w:p>
      <w:r>
        <w:t xml:space="preserve">一、营业收入 </w:t>
      </w:r>
    </w:p>
    <w:p>
      <w:r>
        <w:t xml:space="preserve">减：营业成本 </w:t>
      </w:r>
    </w:p>
    <w:p>
      <w:r>
        <w:t xml:space="preserve">税金及附加 </w:t>
      </w:r>
    </w:p>
    <w:p>
      <w:r>
        <w:t xml:space="preserve">销售费用 </w:t>
      </w:r>
    </w:p>
    <w:p>
      <w:r/>
    </w:p>
    <w:p>
      <w:r>
        <w:t xml:space="preserve">附注 </w:t>
      </w:r>
    </w:p>
    <w:p>
      <w:r>
        <w:t xml:space="preserve">十七-4 </w:t>
      </w:r>
    </w:p>
    <w:p>
      <w:r>
        <w:t xml:space="preserve">十七-4 </w:t>
      </w:r>
    </w:p>
    <w:p>
      <w:r/>
    </w:p>
    <w:p>
      <w:r>
        <w:t xml:space="preserve">67 / 159 </w:t>
      </w:r>
    </w:p>
    <w:p>
      <w:r/>
    </w:p>
    <w:p>
      <w:r>
        <w:t xml:space="preserve">单位:元  币种:人民币 </w:t>
      </w:r>
    </w:p>
    <w:p>
      <w:r/>
    </w:p>
    <w:p>
      <w:r>
        <w:t xml:space="preserve">本期发生额 </w:t>
      </w:r>
    </w:p>
    <w:p>
      <w:r>
        <w:t xml:space="preserve">620,531.61 </w:t>
      </w:r>
    </w:p>
    <w:p>
      <w:r>
        <w:t xml:space="preserve">1,415,111.76 </w:t>
      </w:r>
    </w:p>
    <w:p>
      <w:r>
        <w:t xml:space="preserve">658,256.14 </w:t>
      </w:r>
    </w:p>
    <w:p>
      <w:r/>
    </w:p>
    <w:p>
      <w:r>
        <w:t xml:space="preserve">上期发生额 </w:t>
      </w:r>
    </w:p>
    <w:p>
      <w:r>
        <w:t xml:space="preserve">2,081,804.56 </w:t>
      </w:r>
    </w:p>
    <w:p>
      <w:r>
        <w:t xml:space="preserve">1,415,111.76 </w:t>
      </w:r>
    </w:p>
    <w:p>
      <w:r>
        <w:t xml:space="preserve">659,430.85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 xml:space="preserve">17,504,516.32 </w:t>
      </w:r>
    </w:p>
    <w:p>
      <w:r/>
    </w:p>
    <w:p>
      <w:r>
        <w:t xml:space="preserve">22,122,434.18 </w:t>
      </w:r>
    </w:p>
    <w:p>
      <w:r/>
    </w:p>
    <w:p>
      <w:r>
        <w:t xml:space="preserve">-15,729,312.63 </w:t>
      </w:r>
    </w:p>
    <w:p>
      <w:r>
        <w:t xml:space="preserve">360,281.42 </w:t>
      </w:r>
    </w:p>
    <w:p>
      <w:r>
        <w:t xml:space="preserve">16,219,866.99 </w:t>
      </w:r>
    </w:p>
    <w:p>
      <w:r>
        <w:t xml:space="preserve">286,647.02 </w:t>
      </w:r>
    </w:p>
    <w:p>
      <w:r/>
    </w:p>
    <w:p>
      <w:r>
        <w:t xml:space="preserve">-12,460,237.55 </w:t>
      </w:r>
    </w:p>
    <w:p>
      <w:r>
        <w:t xml:space="preserve">258,692.27 </w:t>
      </w:r>
    </w:p>
    <w:p>
      <w:r>
        <w:t xml:space="preserve">11,916,510.90 </w:t>
      </w:r>
    </w:p>
    <w:p>
      <w:r>
        <w:t xml:space="preserve">135,930.68 </w:t>
      </w:r>
    </w:p>
    <w:p>
      <w:r/>
    </w:p>
    <w:p>
      <w:r>
        <w:t xml:space="preserve">十七-5 </w:t>
      </w:r>
    </w:p>
    <w:p>
      <w:r/>
    </w:p>
    <w:p>
      <w:r>
        <w:t xml:space="preserve">430,100,000.00 </w:t>
      </w:r>
    </w:p>
    <w:p>
      <w:r/>
    </w:p>
    <w:p>
      <w:r>
        <w:t xml:space="preserve">2,002,191.78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426,585,313.00 </w:t>
      </w:r>
    </w:p>
    <w:p>
      <w:r/>
    </w:p>
    <w:p>
      <w:r>
        <w:t xml:space="preserve">-7,788,673.58 </w:t>
      </w:r>
    </w:p>
    <w:p>
      <w:r>
        <w:t xml:space="preserve">1,863,010.56 </w:t>
      </w:r>
    </w:p>
    <w:p>
      <w:r>
        <w:t xml:space="preserve">161,105.49 </w:t>
      </w:r>
    </w:p>
    <w:p>
      <w:r/>
    </w:p>
    <w:p>
      <w:r>
        <w:t xml:space="preserve">426,585,313.00 </w:t>
      </w:r>
    </w:p>
    <w:p>
      <w:r/>
    </w:p>
    <w:p>
      <w:r>
        <w:t xml:space="preserve">-6,086,768.51 </w:t>
      </w:r>
    </w:p>
    <w:p>
      <w:r/>
    </w:p>
    <w:p>
      <w:r>
        <w:t xml:space="preserve">426,585,313.00 </w:t>
      </w:r>
    </w:p>
    <w:p>
      <w:r/>
    </w:p>
    <w:p>
      <w:r>
        <w:t xml:space="preserve">-9,287,025.87 </w:t>
      </w:r>
    </w:p>
    <w:p>
      <w:r>
        <w:t xml:space="preserve">3,200,257.36 </w:t>
      </w:r>
    </w:p>
    <w:p>
      <w:r/>
    </w:p>
    <w:p>
      <w:r>
        <w:t xml:space="preserve">426,585,313.00 </w:t>
      </w:r>
    </w:p>
    <w:p>
      <w:r/>
    </w:p>
    <w:p>
      <w:r>
        <w:t xml:space="preserve">3,200,257.36 </w:t>
      </w:r>
    </w:p>
    <w:p>
      <w:r/>
    </w:p>
    <w:p>
      <w:r>
        <w:t xml:space="preserve">-87,000.00 </w:t>
      </w:r>
    </w:p>
    <w:p>
      <w:r/>
    </w:p>
    <w:p>
      <w:r>
        <w:t xml:space="preserve">-78,000.00 </w:t>
      </w:r>
    </w:p>
    <w:p>
      <w:r/>
    </w:p>
    <w:p>
      <w:r>
        <w:t xml:space="preserve">-87,000.00 </w:t>
      </w:r>
    </w:p>
    <w:p>
      <w:r/>
    </w:p>
    <w:p>
      <w:r>
        <w:t xml:space="preserve">-78,000.00 </w:t>
      </w:r>
    </w:p>
    <w:p>
      <w:r/>
    </w:p>
    <w:p>
      <w:r>
        <w:t xml:space="preserve">-87,000.00 </w:t>
      </w:r>
    </w:p>
    <w:p>
      <w:r/>
    </w:p>
    <w:p>
      <w:r>
        <w:t xml:space="preserve">-78,000.00 </w:t>
      </w:r>
    </w:p>
    <w:p>
      <w:r/>
    </w:p>
    <w:p>
      <w:r>
        <w:t xml:space="preserve">426,498,313.00 </w:t>
      </w:r>
    </w:p>
    <w:p>
      <w:r/>
    </w:p>
    <w:p>
      <w:r>
        <w:t xml:space="preserve">3,122,257.36 </w:t>
      </w:r>
    </w:p>
    <w:p>
      <w:r/>
    </w:p>
    <w:p>
      <w:r>
        <w:t xml:space="preserve">68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法定代表人：张美华主管会计工作负责人：魏军桥会计机构负责人：魏新华 </w:t>
      </w:r>
    </w:p>
    <w:p>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t xml:space="preserve">收到再保险业务现金净额 </w:t>
      </w:r>
    </w:p>
    <w:p>
      <w:r>
        <w:t xml:space="preserve">保户储金及投资款净增加额 </w:t>
      </w:r>
    </w:p>
    <w:p>
      <w:r>
        <w:t>处置以公允价值计量且其变动计入当</w:t>
      </w:r>
    </w:p>
    <w:p>
      <w:r>
        <w:t xml:space="preserve">期损益的金融资产净增加额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w:t>
      </w:r>
    </w:p>
    <w:p>
      <w:r>
        <w:t xml:space="preserve">资产收回的现金净额 </w:t>
      </w:r>
    </w:p>
    <w:p>
      <w:r>
        <w:t>处置子公司及其他营业单位收到的现</w:t>
      </w:r>
    </w:p>
    <w:p>
      <w:r>
        <w:t xml:space="preserve">金净额 </w:t>
      </w:r>
    </w:p>
    <w:p>
      <w:r>
        <w:t xml:space="preserve">收到其他与投资活动有关的现金 </w:t>
      </w:r>
    </w:p>
    <w:p>
      <w:r>
        <w:t xml:space="preserve">投资活动现金流入小计 </w:t>
      </w:r>
    </w:p>
    <w:p>
      <w:r>
        <w:t>购建固定资产、无形资产和其他长期</w:t>
      </w:r>
    </w:p>
    <w:p>
      <w:r>
        <w:t xml:space="preserve">资产支付的现金 </w:t>
      </w:r>
    </w:p>
    <w:p>
      <w:r>
        <w:t xml:space="preserve">投资支付的现金 </w:t>
      </w:r>
    </w:p>
    <w:p>
      <w:r>
        <w:t xml:space="preserve">质押贷款净增加额 </w:t>
      </w:r>
    </w:p>
    <w:p>
      <w:r/>
    </w:p>
    <w:p>
      <w:r>
        <w:t xml:space="preserve">合并现金流量表 </w:t>
      </w:r>
    </w:p>
    <w:p>
      <w:r>
        <w:t xml:space="preserve">2018 年 1—12 月 </w:t>
      </w:r>
    </w:p>
    <w:p>
      <w:r/>
    </w:p>
    <w:p>
      <w:r>
        <w:t xml:space="preserve">附注 </w:t>
      </w:r>
    </w:p>
    <w:p>
      <w:r/>
    </w:p>
    <w:p>
      <w:r>
        <w:t xml:space="preserve">本期发生额 </w:t>
      </w:r>
    </w:p>
    <w:p>
      <w:r/>
    </w:p>
    <w:p>
      <w:r>
        <w:t xml:space="preserve">上期发生额 </w:t>
      </w:r>
    </w:p>
    <w:p>
      <w:r/>
    </w:p>
    <w:p>
      <w:r>
        <w:t xml:space="preserve">单位：元  币种：人民币 </w:t>
      </w:r>
    </w:p>
    <w:p>
      <w:r/>
    </w:p>
    <w:p>
      <w:r>
        <w:t xml:space="preserve">10,802,096,253.47 </w:t>
      </w:r>
    </w:p>
    <w:p>
      <w:r/>
    </w:p>
    <w:p>
      <w:r>
        <w:t xml:space="preserve">10,699,937,846.14 </w:t>
      </w:r>
    </w:p>
    <w:p>
      <w:r/>
    </w:p>
    <w:p>
      <w:r>
        <w:t xml:space="preserve">七-67 </w:t>
      </w:r>
    </w:p>
    <w:p>
      <w:r/>
    </w:p>
    <w:p>
      <w:r>
        <w:t xml:space="preserve">766,115.63 </w:t>
      </w:r>
    </w:p>
    <w:p>
      <w:r>
        <w:t xml:space="preserve">361,527,121.24 </w:t>
      </w:r>
    </w:p>
    <w:p>
      <w:r>
        <w:t xml:space="preserve">11,164,389,490.34 </w:t>
      </w:r>
    </w:p>
    <w:p>
      <w:r>
        <w:t xml:space="preserve">10,270,701,852.92 </w:t>
      </w:r>
    </w:p>
    <w:p>
      <w:r/>
    </w:p>
    <w:p>
      <w:r>
        <w:t xml:space="preserve">19,041.70 </w:t>
      </w:r>
    </w:p>
    <w:p>
      <w:r>
        <w:t xml:space="preserve">172,764,691.86 </w:t>
      </w:r>
    </w:p>
    <w:p>
      <w:r>
        <w:t xml:space="preserve">10,872,721,579.70 </w:t>
      </w:r>
    </w:p>
    <w:p>
      <w:r>
        <w:t xml:space="preserve">9,238,173,149.73 </w:t>
      </w:r>
    </w:p>
    <w:p>
      <w:r/>
    </w:p>
    <w:p>
      <w:r>
        <w:t xml:space="preserve">七-67 </w:t>
      </w:r>
    </w:p>
    <w:p>
      <w:r/>
    </w:p>
    <w:p>
      <w:r>
        <w:t xml:space="preserve">69,153,150.34 </w:t>
      </w:r>
    </w:p>
    <w:p>
      <w:r>
        <w:t xml:space="preserve">479,315,034.34 </w:t>
      </w:r>
    </w:p>
    <w:p>
      <w:r>
        <w:t xml:space="preserve">1,056,024,472.37 </w:t>
      </w:r>
    </w:p>
    <w:p>
      <w:r>
        <w:t xml:space="preserve">11,875,194,509.97 </w:t>
      </w:r>
    </w:p>
    <w:p>
      <w:r>
        <w:t xml:space="preserve">-710,805,019.63 </w:t>
      </w:r>
    </w:p>
    <w:p>
      <w:r/>
    </w:p>
    <w:p>
      <w:r>
        <w:t xml:space="preserve">77,530,900.12 </w:t>
      </w:r>
    </w:p>
    <w:p>
      <w:r>
        <w:t xml:space="preserve">585,621,134.78 </w:t>
      </w:r>
    </w:p>
    <w:p>
      <w:r>
        <w:t xml:space="preserve">765,224,853.84 </w:t>
      </w:r>
    </w:p>
    <w:p>
      <w:r>
        <w:t xml:space="preserve">10,666,550,038.47 </w:t>
      </w:r>
    </w:p>
    <w:p>
      <w:r>
        <w:t xml:space="preserve">206,171,541.23 </w:t>
      </w:r>
    </w:p>
    <w:p>
      <w:r/>
    </w:p>
    <w:p>
      <w:r>
        <w:t xml:space="preserve">64,199,240.00 </w:t>
      </w:r>
    </w:p>
    <w:p>
      <w:r>
        <w:t xml:space="preserve">375,644.75 </w:t>
      </w:r>
    </w:p>
    <w:p>
      <w:r/>
    </w:p>
    <w:p>
      <w:r>
        <w:t xml:space="preserve">929,290,000.00 </w:t>
      </w:r>
    </w:p>
    <w:p>
      <w:r>
        <w:t xml:space="preserve">2,901,807.58 </w:t>
      </w:r>
    </w:p>
    <w:p>
      <w:r/>
    </w:p>
    <w:p>
      <w:r>
        <w:t xml:space="preserve">34,692.78 </w:t>
      </w:r>
    </w:p>
    <w:p>
      <w:r/>
    </w:p>
    <w:p>
      <w:r>
        <w:t xml:space="preserve">33,300.00 </w:t>
      </w:r>
    </w:p>
    <w:p>
      <w:r/>
    </w:p>
    <w:p>
      <w:r>
        <w:t xml:space="preserve">七-67 </w:t>
      </w:r>
    </w:p>
    <w:p>
      <w:r/>
    </w:p>
    <w:p>
      <w:r>
        <w:t xml:space="preserve">400,000,000.00 </w:t>
      </w:r>
    </w:p>
    <w:p>
      <w:r>
        <w:t xml:space="preserve">464,609,577.53 </w:t>
      </w:r>
    </w:p>
    <w:p>
      <w:r/>
    </w:p>
    <w:p>
      <w:r>
        <w:t xml:space="preserve">932,225,107.58 </w:t>
      </w:r>
    </w:p>
    <w:p>
      <w:r/>
    </w:p>
    <w:p>
      <w:r>
        <w:t xml:space="preserve">402,276,320.83 </w:t>
      </w:r>
    </w:p>
    <w:p>
      <w:r/>
    </w:p>
    <w:p>
      <w:r>
        <w:t xml:space="preserve">70,076,983.91 </w:t>
      </w:r>
    </w:p>
    <w:p>
      <w:r/>
    </w:p>
    <w:p>
      <w:r>
        <w:t xml:space="preserve">84,446,240.00 </w:t>
      </w:r>
    </w:p>
    <w:p>
      <w:r/>
    </w:p>
    <w:p>
      <w:r>
        <w:t xml:space="preserve">434,430,000.00 </w:t>
      </w:r>
    </w:p>
    <w:p>
      <w:r/>
    </w:p>
    <w:p>
      <w:r>
        <w:t xml:space="preserve">69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取得子公司及其他营业单位支付的现</w:t>
      </w:r>
    </w:p>
    <w:p>
      <w:r>
        <w:t xml:space="preserve">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其中：子公司吸收少数股东投资收到</w:t>
      </w:r>
    </w:p>
    <w:p>
      <w:r>
        <w:t xml:space="preserve">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分配股利、利润或偿付利息支付的现</w:t>
      </w:r>
    </w:p>
    <w:p>
      <w:r>
        <w:t xml:space="preserve">金 </w:t>
      </w:r>
    </w:p>
    <w:p>
      <w:r>
        <w:t>其中：子公司支付给少数股东的股利、</w:t>
      </w:r>
    </w:p>
    <w:p>
      <w:r>
        <w:t xml:space="preserve">利润 </w:t>
      </w:r>
    </w:p>
    <w:p>
      <w:r>
        <w:t xml:space="preserve">支付其他与筹资活动有关的现金 </w:t>
      </w:r>
    </w:p>
    <w:p>
      <w:r>
        <w:t xml:space="preserve">筹资活动现金流出小计 </w:t>
      </w:r>
    </w:p>
    <w:p>
      <w:r>
        <w:t xml:space="preserve">筹资活动产生的现金流量净额 </w:t>
      </w:r>
    </w:p>
    <w:p>
      <w:r>
        <w:t>四、汇率变动对现金及现金等价物的</w:t>
      </w:r>
    </w:p>
    <w:p>
      <w:r>
        <w:t xml:space="preserve">影响 </w:t>
      </w:r>
    </w:p>
    <w:p>
      <w:r>
        <w:t xml:space="preserve">五、现金及现金等价物净增加额 </w:t>
      </w:r>
    </w:p>
    <w:p>
      <w:r>
        <w:t xml:space="preserve">加：期初现金及现金等价物余额 </w:t>
      </w:r>
    </w:p>
    <w:p>
      <w:r>
        <w:t xml:space="preserve">六、期末现金及现金等价物余额 </w:t>
      </w:r>
    </w:p>
    <w:p>
      <w:r/>
    </w:p>
    <w:p>
      <w:r>
        <w:t xml:space="preserve">2018 年年度报告 </w:t>
      </w:r>
    </w:p>
    <w:p>
      <w:r/>
    </w:p>
    <w:p>
      <w:r>
        <w:t xml:space="preserve">七-67 </w:t>
      </w:r>
    </w:p>
    <w:p>
      <w:r/>
    </w:p>
    <w:p>
      <w:r>
        <w:t xml:space="preserve">七-67 </w:t>
      </w:r>
    </w:p>
    <w:p>
      <w:r/>
    </w:p>
    <w:p>
      <w:r>
        <w:t xml:space="preserve">36,360,658.41 </w:t>
      </w:r>
    </w:p>
    <w:p>
      <w:r/>
    </w:p>
    <w:p>
      <w:r>
        <w:t xml:space="preserve">402,084,732.26 </w:t>
      </w:r>
    </w:p>
    <w:p>
      <w:r>
        <w:t xml:space="preserve">925,167,951.50 </w:t>
      </w:r>
    </w:p>
    <w:p>
      <w:r>
        <w:t xml:space="preserve">-460,558,373.97 </w:t>
      </w:r>
    </w:p>
    <w:p>
      <w:r/>
    </w:p>
    <w:p>
      <w:r>
        <w:t xml:space="preserve">4,500,000.00 </w:t>
      </w:r>
    </w:p>
    <w:p>
      <w:r/>
    </w:p>
    <w:p>
      <w:r>
        <w:t xml:space="preserve">4,500,000.00 </w:t>
      </w:r>
    </w:p>
    <w:p>
      <w:r/>
    </w:p>
    <w:p>
      <w:r>
        <w:t xml:space="preserve">596,800,000.00 </w:t>
      </w:r>
    </w:p>
    <w:p>
      <w:r>
        <w:t xml:space="preserve">417,480,000.00 </w:t>
      </w:r>
    </w:p>
    <w:p>
      <w:r>
        <w:t xml:space="preserve">81,559,125.03  </w:t>
      </w:r>
    </w:p>
    <w:p>
      <w:r>
        <w:t xml:space="preserve">1,100,339,125.03 </w:t>
      </w:r>
    </w:p>
    <w:p>
      <w:r>
        <w:t xml:space="preserve">404,650,000.00 </w:t>
      </w:r>
    </w:p>
    <w:p>
      <w:r/>
    </w:p>
    <w:p>
      <w:r>
        <w:t xml:space="preserve">504,506,983.91 </w:t>
      </w:r>
    </w:p>
    <w:p>
      <w:r>
        <w:t xml:space="preserve">427,718,123.67 </w:t>
      </w:r>
    </w:p>
    <w:p>
      <w:r/>
    </w:p>
    <w:p>
      <w:r>
        <w:t xml:space="preserve">315,550,000.00 </w:t>
      </w:r>
    </w:p>
    <w:p>
      <w:r/>
    </w:p>
    <w:p>
      <w:r>
        <w:t xml:space="preserve">125,481,954.40 </w:t>
      </w:r>
    </w:p>
    <w:p>
      <w:r>
        <w:t xml:space="preserve">441,031,954.40 </w:t>
      </w:r>
    </w:p>
    <w:p>
      <w:r>
        <w:t xml:space="preserve">398,771,200.00 </w:t>
      </w:r>
    </w:p>
    <w:p>
      <w:r/>
    </w:p>
    <w:p>
      <w:r>
        <w:t xml:space="preserve">312,091,168.25 </w:t>
      </w:r>
    </w:p>
    <w:p>
      <w:r/>
    </w:p>
    <w:p>
      <w:r>
        <w:t xml:space="preserve">29,238,551.66 </w:t>
      </w:r>
    </w:p>
    <w:p>
      <w:r/>
    </w:p>
    <w:p>
      <w:r>
        <w:t xml:space="preserve">七-67 </w:t>
      </w:r>
    </w:p>
    <w:p>
      <w:r/>
    </w:p>
    <w:p>
      <w:r>
        <w:t xml:space="preserve">92,819,675.10  </w:t>
      </w:r>
    </w:p>
    <w:p>
      <w:r>
        <w:t xml:space="preserve">809,560,843.35  </w:t>
      </w:r>
    </w:p>
    <w:p>
      <w:r>
        <w:t xml:space="preserve">290,778,281.68 </w:t>
      </w:r>
    </w:p>
    <w:p>
      <w:r/>
    </w:p>
    <w:p>
      <w:r>
        <w:t xml:space="preserve">575,155,177.34 </w:t>
      </w:r>
    </w:p>
    <w:p>
      <w:r>
        <w:t xml:space="preserve">1,003,164,929.00 </w:t>
      </w:r>
    </w:p>
    <w:p>
      <w:r>
        <w:t xml:space="preserve">-562,132,974.60 </w:t>
      </w:r>
    </w:p>
    <w:p>
      <w:r/>
    </w:p>
    <w:p>
      <w:r>
        <w:t xml:space="preserve">-880,585,111.92 </w:t>
      </w:r>
    </w:p>
    <w:p>
      <w:r>
        <w:t xml:space="preserve">1,277,278,560.06 </w:t>
      </w:r>
    </w:p>
    <w:p>
      <w:r>
        <w:t xml:space="preserve">396,693,448.14 </w:t>
      </w:r>
    </w:p>
    <w:p>
      <w:r/>
    </w:p>
    <w:p>
      <w:r>
        <w:t xml:space="preserve">71,756,690.30 </w:t>
      </w:r>
    </w:p>
    <w:p>
      <w:r>
        <w:t xml:space="preserve">1,205,521,869.76 </w:t>
      </w:r>
    </w:p>
    <w:p>
      <w:r>
        <w:t xml:space="preserve">1,277,278,560.06 </w:t>
      </w:r>
    </w:p>
    <w:p>
      <w:r/>
    </w:p>
    <w:p>
      <w:r>
        <w:t xml:space="preserve">法定代表人：张美华主管会计工作负责人：魏军桥会计机构负责人：魏新华 </w:t>
      </w:r>
    </w:p>
    <w:p>
      <w:r/>
    </w:p>
    <w:p>
      <w:r>
        <w:t xml:space="preserve">母公司现金流量表 </w:t>
      </w:r>
    </w:p>
    <w:p>
      <w:r>
        <w:t xml:space="preserve">2018 年 1—12 月 </w:t>
      </w:r>
    </w:p>
    <w:p>
      <w:r/>
    </w:p>
    <w:p>
      <w:r>
        <w:t xml:space="preserve">项目 </w:t>
      </w:r>
    </w:p>
    <w:p>
      <w:r/>
    </w:p>
    <w:p>
      <w:r>
        <w:t>附</w:t>
      </w:r>
    </w:p>
    <w:p>
      <w:r>
        <w:t xml:space="preserve">注 </w:t>
      </w:r>
    </w:p>
    <w:p>
      <w:r/>
    </w:p>
    <w:p>
      <w:r>
        <w:t xml:space="preserve">单位:元  币种:人民币 </w:t>
      </w:r>
    </w:p>
    <w:p>
      <w:r/>
    </w:p>
    <w:p>
      <w:r>
        <w:t xml:space="preserve">本期发生额 </w:t>
      </w:r>
    </w:p>
    <w:p>
      <w:r/>
    </w:p>
    <w:p>
      <w:r>
        <w:t xml:space="preserve">上期发生额 </w:t>
      </w:r>
    </w:p>
    <w:p>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p>
    <w:p>
      <w:r>
        <w:t xml:space="preserve">535,592,872.69 </w:t>
      </w:r>
    </w:p>
    <w:p>
      <w:r>
        <w:t xml:space="preserve">535,592,872.69 </w:t>
      </w:r>
    </w:p>
    <w:p>
      <w:r/>
    </w:p>
    <w:p>
      <w:r>
        <w:t xml:space="preserve">68,354,426.71 </w:t>
      </w:r>
    </w:p>
    <w:p>
      <w:r>
        <w:t xml:space="preserve">68,354,426.71 </w:t>
      </w:r>
    </w:p>
    <w:p>
      <w:r/>
    </w:p>
    <w:p>
      <w:r>
        <w:t xml:space="preserve">3,248,466.86 </w:t>
      </w:r>
    </w:p>
    <w:p>
      <w:r>
        <w:t xml:space="preserve">1,029,599.34 </w:t>
      </w:r>
    </w:p>
    <w:p>
      <w:r>
        <w:t xml:space="preserve">293,014,406.76 </w:t>
      </w:r>
    </w:p>
    <w:p>
      <w:r>
        <w:t xml:space="preserve">297,292,472.96 </w:t>
      </w:r>
    </w:p>
    <w:p>
      <w:r>
        <w:t xml:space="preserve">238,300,399.73 </w:t>
      </w:r>
    </w:p>
    <w:p>
      <w:r/>
    </w:p>
    <w:p>
      <w:r>
        <w:t xml:space="preserve">4,824,275.72 </w:t>
      </w:r>
    </w:p>
    <w:p>
      <w:r>
        <w:t xml:space="preserve">48,621,052.02 </w:t>
      </w:r>
    </w:p>
    <w:p>
      <w:r>
        <w:t xml:space="preserve">127,928,146.42 </w:t>
      </w:r>
    </w:p>
    <w:p>
      <w:r>
        <w:t xml:space="preserve">181,373,474.16 </w:t>
      </w:r>
    </w:p>
    <w:p>
      <w:r>
        <w:t xml:space="preserve">-113,019,047.45 </w:t>
      </w:r>
    </w:p>
    <w:p>
      <w:r/>
    </w:p>
    <w:p>
      <w:r>
        <w:t xml:space="preserve">580,000,000.00 </w:t>
      </w:r>
    </w:p>
    <w:p>
      <w:r/>
    </w:p>
    <w:p>
      <w:r>
        <w:t xml:space="preserve">70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取得投资收益收到的现金 </w:t>
      </w:r>
    </w:p>
    <w:p>
      <w:r>
        <w:t>处置固定资产、无形资产和其他长期资产</w:t>
      </w:r>
    </w:p>
    <w:p>
      <w:r>
        <w:t xml:space="preserve">收回的现金净额 </w:t>
      </w:r>
    </w:p>
    <w:p>
      <w:r>
        <w:t>处置子公司及其他营业单位收到的现金净</w:t>
      </w:r>
    </w:p>
    <w:p>
      <w:r>
        <w:t xml:space="preserve">额 </w:t>
      </w:r>
    </w:p>
    <w:p>
      <w:r>
        <w:t xml:space="preserve">收到其他与投资活动有关的现金 </w:t>
      </w:r>
    </w:p>
    <w:p>
      <w:r>
        <w:t xml:space="preserve">投资活动现金流入小计 </w:t>
      </w:r>
    </w:p>
    <w:p>
      <w:r>
        <w:t>购建固定资产、无形资产和其他长期资产</w:t>
      </w:r>
    </w:p>
    <w:p>
      <w:r>
        <w:t xml:space="preserve">支付的现金 </w:t>
      </w:r>
    </w:p>
    <w:p>
      <w:r>
        <w:t xml:space="preserve">投资支付的现金 </w:t>
      </w:r>
    </w:p>
    <w:p>
      <w:r>
        <w:t>取得子公司及其他营业单位支付的现金净</w:t>
      </w:r>
    </w:p>
    <w:p>
      <w:r>
        <w:t xml:space="preserve">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430,100,000.00 </w:t>
      </w:r>
    </w:p>
    <w:p>
      <w:r/>
    </w:p>
    <w:p>
      <w:r>
        <w:t xml:space="preserve">2,002,191.78 </w:t>
      </w:r>
    </w:p>
    <w:p>
      <w:r/>
    </w:p>
    <w:p>
      <w:r>
        <w:t xml:space="preserve">430,100,000.00 </w:t>
      </w:r>
    </w:p>
    <w:p>
      <w:r/>
    </w:p>
    <w:p>
      <w:r>
        <w:t xml:space="preserve">582,002,191.78 </w:t>
      </w:r>
    </w:p>
    <w:p>
      <w:r/>
    </w:p>
    <w:p>
      <w:r>
        <w:t xml:space="preserve">291,396.00 </w:t>
      </w:r>
    </w:p>
    <w:p>
      <w:r/>
    </w:p>
    <w:p>
      <w:r>
        <w:t xml:space="preserve">237,000.00 </w:t>
      </w:r>
    </w:p>
    <w:p>
      <w:r/>
    </w:p>
    <w:p>
      <w:r>
        <w:t xml:space="preserve">600,000,000.00 </w:t>
      </w:r>
    </w:p>
    <w:p>
      <w:r/>
    </w:p>
    <w:p>
      <w:r>
        <w:t xml:space="preserve">290,000,000.00 </w:t>
      </w:r>
    </w:p>
    <w:p>
      <w:r/>
    </w:p>
    <w:p>
      <w:r>
        <w:t xml:space="preserve">600,291,396.00 </w:t>
      </w:r>
    </w:p>
    <w:p>
      <w:r>
        <w:t xml:space="preserve">-170,191,396.00 </w:t>
      </w:r>
    </w:p>
    <w:p>
      <w:r/>
    </w:p>
    <w:p>
      <w:r>
        <w:t xml:space="preserve">290,237,000.00 </w:t>
      </w:r>
    </w:p>
    <w:p>
      <w:r>
        <w:t xml:space="preserve">291,765,191.78 </w:t>
      </w:r>
    </w:p>
    <w:p>
      <w:r/>
    </w:p>
    <w:p>
      <w:r>
        <w:t xml:space="preserve">287,551,288.93 </w:t>
      </w:r>
    </w:p>
    <w:p>
      <w:r/>
    </w:p>
    <w:p>
      <w:r>
        <w:t xml:space="preserve">287,551,288.93 </w:t>
      </w:r>
    </w:p>
    <w:p>
      <w:r>
        <w:t xml:space="preserve">-287,551,288.93 </w:t>
      </w:r>
    </w:p>
    <w:p>
      <w:r/>
    </w:p>
    <w:p>
      <w:r>
        <w:t xml:space="preserve">-219,442,285.20 </w:t>
      </w:r>
    </w:p>
    <w:p>
      <w:r>
        <w:t xml:space="preserve">237,085,097.70 </w:t>
      </w:r>
    </w:p>
    <w:p>
      <w:r>
        <w:t xml:space="preserve">17,642,812.50 </w:t>
      </w:r>
    </w:p>
    <w:p>
      <w:r/>
    </w:p>
    <w:p>
      <w:r>
        <w:t xml:space="preserve">178,746,144.33 </w:t>
      </w:r>
    </w:p>
    <w:p>
      <w:r>
        <w:t xml:space="preserve">58,338,953.37 </w:t>
      </w:r>
    </w:p>
    <w:p>
      <w:r>
        <w:t xml:space="preserve">237,085,097.70 </w:t>
      </w:r>
    </w:p>
    <w:p>
      <w:r/>
    </w:p>
    <w:p>
      <w:r>
        <w:t xml:space="preserve">法定代表人：张美华主管会计工作负责人：魏军桥会计机构负责人：魏新华 </w:t>
      </w:r>
    </w:p>
    <w:p>
      <w:r/>
    </w:p>
    <w:p>
      <w:r>
        <w:t xml:space="preserve">71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t xml:space="preserve">2018 年 1—12 月 </w:t>
      </w:r>
    </w:p>
    <w:p>
      <w:r/>
    </w:p>
    <w:p>
      <w:r>
        <w:t xml:space="preserve">归属于母公司所有者权益 </w:t>
      </w:r>
    </w:p>
    <w:p>
      <w:r/>
    </w:p>
    <w:p>
      <w:r>
        <w:t xml:space="preserve">本期 </w:t>
      </w:r>
    </w:p>
    <w:p>
      <w:r/>
    </w:p>
    <w:p>
      <w:r>
        <w:t xml:space="preserve">股本 </w:t>
      </w:r>
    </w:p>
    <w:p>
      <w:r/>
    </w:p>
    <w:p>
      <w:r>
        <w:t xml:space="preserve">资本公积 </w:t>
      </w:r>
    </w:p>
    <w:p>
      <w:r/>
    </w:p>
    <w:p>
      <w:r>
        <w:t>减：库存</w:t>
      </w:r>
    </w:p>
    <w:p>
      <w:r>
        <w:t xml:space="preserve">股 </w:t>
      </w:r>
    </w:p>
    <w:p>
      <w:r/>
    </w:p>
    <w:p>
      <w:r>
        <w:t>其他综合收</w:t>
      </w:r>
    </w:p>
    <w:p>
      <w:r>
        <w:t xml:space="preserve">益 </w:t>
      </w:r>
    </w:p>
    <w:p>
      <w:r/>
    </w:p>
    <w:p>
      <w:r>
        <w:t xml:space="preserve">专项储备 盈余公积 </w:t>
      </w:r>
    </w:p>
    <w:p>
      <w:r/>
    </w:p>
    <w:p>
      <w:r>
        <w:t>一般风</w:t>
      </w:r>
    </w:p>
    <w:p>
      <w:r>
        <w:t xml:space="preserve">险准备 </w:t>
      </w:r>
    </w:p>
    <w:p>
      <w:r/>
    </w:p>
    <w:p>
      <w:r>
        <w:t xml:space="preserve">未分配利润 </w:t>
      </w:r>
    </w:p>
    <w:p>
      <w:r/>
    </w:p>
    <w:p>
      <w:r>
        <w:t xml:space="preserve">单位:元  币种:人民币 </w:t>
      </w:r>
    </w:p>
    <w:p>
      <w:r/>
    </w:p>
    <w:p>
      <w:r>
        <w:t xml:space="preserve">少数股东权益 所有者权益合计 </w:t>
      </w:r>
    </w:p>
    <w:p>
      <w:r/>
    </w:p>
    <w:p>
      <w:r>
        <w:t xml:space="preserve">594,146,206.93 2,589,661,193.18 </w:t>
      </w:r>
    </w:p>
    <w:p>
      <w:r/>
    </w:p>
    <w:p>
      <w:r>
        <w:t xml:space="preserve">77,000.00 </w:t>
      </w:r>
    </w:p>
    <w:p>
      <w:r/>
    </w:p>
    <w:p>
      <w:r>
        <w:t xml:space="preserve"> 202,407,054.13 </w:t>
      </w:r>
    </w:p>
    <w:p>
      <w:r/>
    </w:p>
    <w:p>
      <w:r>
        <w:t xml:space="preserve"> 2,436,585,640.60 </w:t>
      </w:r>
    </w:p>
    <w:p>
      <w:r/>
    </w:p>
    <w:p>
      <w:r>
        <w:t xml:space="preserve">210,145,741.89 </w:t>
      </w:r>
    </w:p>
    <w:p>
      <w:r/>
    </w:p>
    <w:p>
      <w:r>
        <w:t xml:space="preserve">6,033,022,836.73 </w:t>
      </w:r>
    </w:p>
    <w:p>
      <w:r/>
    </w:p>
    <w:p>
      <w:r>
        <w:t xml:space="preserve">594,146,206.93 2,589,661,193.18 </w:t>
      </w:r>
    </w:p>
    <w:p>
      <w:r/>
    </w:p>
    <w:p>
      <w:r>
        <w:t xml:space="preserve">77,000.00 </w:t>
      </w:r>
    </w:p>
    <w:p>
      <w:r/>
    </w:p>
    <w:p>
      <w:r>
        <w:t xml:space="preserve"> 202,407,054.13 </w:t>
      </w:r>
    </w:p>
    <w:p>
      <w:r/>
    </w:p>
    <w:p>
      <w:r>
        <w:t xml:space="preserve"> 2,436,585,640.60 </w:t>
      </w:r>
    </w:p>
    <w:p>
      <w:r/>
    </w:p>
    <w:p>
      <w:r>
        <w:t xml:space="preserve">210,145,741.89 </w:t>
      </w:r>
    </w:p>
    <w:p>
      <w:r/>
    </w:p>
    <w:p>
      <w:r>
        <w:t xml:space="preserve">6,033,022,836.73 </w:t>
      </w:r>
    </w:p>
    <w:p>
      <w:r/>
    </w:p>
    <w:p>
      <w:r>
        <w:t xml:space="preserve">-86,500.00 </w:t>
      </w:r>
    </w:p>
    <w:p>
      <w:r/>
    </w:p>
    <w:p>
      <w:r>
        <w:t xml:space="preserve">39,297,904.23 </w:t>
      </w:r>
    </w:p>
    <w:p>
      <w:r/>
    </w:p>
    <w:p>
      <w:r>
        <w:t xml:space="preserve">201,649,588.23 </w:t>
      </w:r>
    </w:p>
    <w:p>
      <w:r/>
    </w:p>
    <w:p>
      <w:r>
        <w:t xml:space="preserve">44,032,166.77 </w:t>
      </w:r>
    </w:p>
    <w:p>
      <w:r/>
    </w:p>
    <w:p>
      <w:r>
        <w:t xml:space="preserve">284,893,159.23 </w:t>
      </w:r>
    </w:p>
    <w:p>
      <w:r/>
    </w:p>
    <w:p>
      <w:r>
        <w:t xml:space="preserve">-86,500.00 </w:t>
      </w:r>
    </w:p>
    <w:p>
      <w:r/>
    </w:p>
    <w:p>
      <w:r>
        <w:t xml:space="preserve">528,880,081.46 </w:t>
      </w:r>
    </w:p>
    <w:p>
      <w:r/>
    </w:p>
    <w:p>
      <w:r>
        <w:t xml:space="preserve">35,738,018.40 </w:t>
      </w:r>
    </w:p>
    <w:p>
      <w:r/>
    </w:p>
    <w:p>
      <w:r>
        <w:t xml:space="preserve">564,531,599.86 </w:t>
      </w:r>
    </w:p>
    <w:p>
      <w:r/>
    </w:p>
    <w:p>
      <w:r>
        <w:t xml:space="preserve">8,294,148.37 </w:t>
      </w:r>
    </w:p>
    <w:p>
      <w:r/>
    </w:p>
    <w:p>
      <w:r>
        <w:t xml:space="preserve">8,294,148.37 </w:t>
      </w:r>
    </w:p>
    <w:p>
      <w:r/>
    </w:p>
    <w:p>
      <w:r>
        <w:t xml:space="preserve">8,294,148.37 </w:t>
      </w:r>
    </w:p>
    <w:p>
      <w:r/>
    </w:p>
    <w:p>
      <w:r>
        <w:t xml:space="preserve">8,294,148.37 </w:t>
      </w:r>
    </w:p>
    <w:p>
      <w:r/>
    </w:p>
    <w:p>
      <w:r>
        <w:t xml:space="preserve">39,297,904.23 </w:t>
      </w:r>
    </w:p>
    <w:p>
      <w:r/>
    </w:p>
    <w:p>
      <w:r>
        <w:t xml:space="preserve">39,297,904.23 </w:t>
      </w:r>
    </w:p>
    <w:p>
      <w:r/>
    </w:p>
    <w:p>
      <w:r>
        <w:t xml:space="preserve">-327,230,493.23 </w:t>
      </w:r>
    </w:p>
    <w:p>
      <w:r/>
    </w:p>
    <w:p>
      <w:r>
        <w:t xml:space="preserve">-39,297,904.23 </w:t>
      </w:r>
    </w:p>
    <w:p>
      <w:r/>
    </w:p>
    <w:p>
      <w:r>
        <w:t xml:space="preserve">-287,932,589.00 </w:t>
      </w:r>
    </w:p>
    <w:p>
      <w:r/>
    </w:p>
    <w:p>
      <w:r>
        <w:t xml:space="preserve">-287,932,589.00 </w:t>
      </w:r>
    </w:p>
    <w:p>
      <w:r/>
    </w:p>
    <w:p>
      <w:r>
        <w:t xml:space="preserve">-287,932,589.00 </w:t>
      </w:r>
    </w:p>
    <w:p>
      <w:r/>
    </w:p>
    <w:p>
      <w:r>
        <w:t xml:space="preserve">72 / 159 </w:t>
      </w:r>
    </w:p>
    <w:p>
      <w:r/>
    </w:p>
    <w:p>
      <w:r>
        <w:t xml:space="preserve">项目 </w:t>
      </w:r>
    </w:p>
    <w:p>
      <w:r/>
    </w:p>
    <w:p>
      <w:r>
        <w:t xml:space="preserve">一、上年期末余额 </w:t>
      </w:r>
    </w:p>
    <w:p>
      <w:r>
        <w:t xml:space="preserve">加：会计政策变更 </w:t>
      </w:r>
    </w:p>
    <w:p>
      <w:r>
        <w:t xml:space="preserve">前期差错更正 </w:t>
      </w:r>
    </w:p>
    <w:p>
      <w:r>
        <w:t>同一控制下企业</w:t>
      </w:r>
    </w:p>
    <w:p>
      <w:r/>
    </w:p>
    <w:p>
      <w:r>
        <w:t xml:space="preserve">合并 </w:t>
      </w:r>
    </w:p>
    <w:p>
      <w:r/>
    </w:p>
    <w:p>
      <w:r>
        <w:t xml:space="preserve">其他 </w:t>
      </w:r>
    </w:p>
    <w:p>
      <w:r>
        <w:t xml:space="preserve">二、本年期初余额 </w:t>
      </w:r>
    </w:p>
    <w:p>
      <w:r>
        <w:t>三、本期增减变动金额</w:t>
      </w:r>
    </w:p>
    <w:p>
      <w:r>
        <w:t>（减少以“－”号填</w:t>
      </w:r>
    </w:p>
    <w:p>
      <w:r>
        <w:t xml:space="preserve">列） </w:t>
      </w:r>
    </w:p>
    <w:p>
      <w:r>
        <w:t xml:space="preserve">（一）综合收益总额 </w:t>
      </w:r>
    </w:p>
    <w:p>
      <w:r>
        <w:t>（二）所有者投入和减</w:t>
      </w:r>
    </w:p>
    <w:p>
      <w:r>
        <w:t xml:space="preserve">少资本 </w:t>
      </w:r>
    </w:p>
    <w:p>
      <w:r>
        <w:t>1．所有者投入的普通</w:t>
      </w:r>
    </w:p>
    <w:p>
      <w:r>
        <w:t xml:space="preserve">股 </w:t>
      </w:r>
    </w:p>
    <w:p>
      <w:r>
        <w:t>2．其他权益工具持有</w:t>
      </w:r>
    </w:p>
    <w:p>
      <w:r>
        <w:t xml:space="preserve">者投入资本 </w:t>
      </w:r>
    </w:p>
    <w:p>
      <w:r>
        <w:t>3．股份支付计入所有</w:t>
      </w:r>
    </w:p>
    <w:p>
      <w:r>
        <w:t xml:space="preserve">者权益的金额 </w:t>
      </w:r>
    </w:p>
    <w:p>
      <w:r>
        <w:t xml:space="preserve">4．其他 </w:t>
      </w:r>
    </w:p>
    <w:p>
      <w:r>
        <w:t xml:space="preserve">（三）利润分配 </w:t>
      </w:r>
    </w:p>
    <w:p>
      <w:r>
        <w:t xml:space="preserve">1．提取盈余公积 </w:t>
      </w:r>
    </w:p>
    <w:p>
      <w:r>
        <w:t xml:space="preserve">2．提取一般风险准备 </w:t>
      </w:r>
    </w:p>
    <w:p>
      <w:r>
        <w:t>3．对所有者（或股东）</w:t>
      </w:r>
    </w:p>
    <w:p>
      <w:r>
        <w:t xml:space="preserve">的分配 </w:t>
      </w:r>
    </w:p>
    <w:p>
      <w:r>
        <w:t xml:space="preserve">4．其他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（四）所有者权益内部</w:t>
      </w:r>
    </w:p>
    <w:p>
      <w:r>
        <w:t xml:space="preserve">结转 </w:t>
      </w:r>
    </w:p>
    <w:p>
      <w:r>
        <w:t>1．资本公积转增资本</w:t>
      </w:r>
    </w:p>
    <w:p>
      <w:r>
        <w:t xml:space="preserve">（或股本） </w:t>
      </w:r>
    </w:p>
    <w:p>
      <w:r>
        <w:t>2．盈余公积转增资本</w:t>
      </w:r>
    </w:p>
    <w:p>
      <w:r>
        <w:t xml:space="preserve">（或股本） </w:t>
      </w:r>
    </w:p>
    <w:p>
      <w:r>
        <w:t xml:space="preserve">3．盈余公积弥补亏损 </w:t>
      </w:r>
    </w:p>
    <w:p>
      <w:r>
        <w:t>4．设定受益计划变动</w:t>
      </w:r>
    </w:p>
    <w:p>
      <w:r>
        <w:t xml:space="preserve">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项目 </w:t>
      </w:r>
    </w:p>
    <w:p>
      <w:r/>
    </w:p>
    <w:p>
      <w:r>
        <w:t xml:space="preserve">一、上年期末余额 </w:t>
      </w:r>
    </w:p>
    <w:p>
      <w:r>
        <w:t xml:space="preserve">加：会计政策变更 </w:t>
      </w:r>
    </w:p>
    <w:p>
      <w:r>
        <w:t xml:space="preserve">前期差错更正 </w:t>
      </w:r>
    </w:p>
    <w:p>
      <w:r>
        <w:t>同一控制下企业合</w:t>
      </w:r>
    </w:p>
    <w:p>
      <w:r/>
    </w:p>
    <w:p>
      <w:r>
        <w:t xml:space="preserve">并 </w:t>
      </w:r>
    </w:p>
    <w:p>
      <w:r/>
    </w:p>
    <w:p>
      <w:r>
        <w:t xml:space="preserve">其他 </w:t>
      </w:r>
    </w:p>
    <w:p>
      <w:r>
        <w:t xml:space="preserve">二、本年期初余额 </w:t>
      </w:r>
    </w:p>
    <w:p>
      <w:r>
        <w:t>三、本期增减变动金额</w:t>
      </w:r>
    </w:p>
    <w:p>
      <w:r>
        <w:t xml:space="preserve">（减少以“－”号填列） </w:t>
      </w:r>
    </w:p>
    <w:p>
      <w:r>
        <w:t xml:space="preserve">（一）综合收益总额 </w:t>
      </w:r>
    </w:p>
    <w:p>
      <w:r>
        <w:t>（二）所有者投入和减少</w:t>
      </w:r>
    </w:p>
    <w:p>
      <w:r>
        <w:t xml:space="preserve">资本 </w:t>
      </w:r>
    </w:p>
    <w:p>
      <w:r>
        <w:t xml:space="preserve">1．所有者投入的普通股 </w:t>
      </w:r>
    </w:p>
    <w:p>
      <w:r/>
    </w:p>
    <w:p>
      <w:r>
        <w:t xml:space="preserve">594,146,206.93  2,589,661,193.18 </w:t>
      </w:r>
    </w:p>
    <w:p>
      <w:r/>
    </w:p>
    <w:p>
      <w:r>
        <w:t xml:space="preserve">-9,500.00 </w:t>
      </w:r>
    </w:p>
    <w:p>
      <w:r/>
    </w:p>
    <w:p>
      <w:r>
        <w:t xml:space="preserve"> 241,704,958.36 </w:t>
      </w:r>
    </w:p>
    <w:p>
      <w:r/>
    </w:p>
    <w:p>
      <w:r>
        <w:t xml:space="preserve"> 2,638,235,228.83 </w:t>
      </w:r>
    </w:p>
    <w:p>
      <w:r/>
    </w:p>
    <w:p>
      <w:r>
        <w:t xml:space="preserve">254,177,908.66  </w:t>
      </w:r>
    </w:p>
    <w:p>
      <w:r/>
    </w:p>
    <w:p>
      <w:r>
        <w:t xml:space="preserve">6,317,915,995.96 </w:t>
      </w:r>
    </w:p>
    <w:p>
      <w:r/>
    </w:p>
    <w:p>
      <w:r>
        <w:t xml:space="preserve">归属于母公司所有者权益 </w:t>
      </w:r>
    </w:p>
    <w:p>
      <w:r/>
    </w:p>
    <w:p>
      <w:r>
        <w:t xml:space="preserve">上期 </w:t>
      </w:r>
    </w:p>
    <w:p>
      <w:r/>
    </w:p>
    <w:p>
      <w:r>
        <w:t xml:space="preserve">股本 </w:t>
      </w:r>
    </w:p>
    <w:p>
      <w:r/>
    </w:p>
    <w:p>
      <w:r>
        <w:t xml:space="preserve">资本公积 </w:t>
      </w:r>
    </w:p>
    <w:p>
      <w:r/>
    </w:p>
    <w:p>
      <w:r>
        <w:t>减：库存</w:t>
      </w:r>
    </w:p>
    <w:p>
      <w:r>
        <w:t xml:space="preserve">股 </w:t>
      </w:r>
    </w:p>
    <w:p>
      <w:r/>
    </w:p>
    <w:p>
      <w:r>
        <w:t>其他综合</w:t>
      </w:r>
    </w:p>
    <w:p>
      <w:r>
        <w:t xml:space="preserve">收益 </w:t>
      </w:r>
    </w:p>
    <w:p>
      <w:r/>
    </w:p>
    <w:p>
      <w:r>
        <w:t xml:space="preserve">专项储备 盈余公积 </w:t>
      </w:r>
    </w:p>
    <w:p>
      <w:r/>
    </w:p>
    <w:p>
      <w:r>
        <w:t>一般风</w:t>
      </w:r>
    </w:p>
    <w:p>
      <w:r>
        <w:t xml:space="preserve">险准备 </w:t>
      </w:r>
    </w:p>
    <w:p>
      <w:r/>
    </w:p>
    <w:p>
      <w:r>
        <w:t xml:space="preserve">未分配利润 </w:t>
      </w:r>
    </w:p>
    <w:p>
      <w:r/>
    </w:p>
    <w:p>
      <w:r>
        <w:t xml:space="preserve">少数股东权益 所有者权益合计 </w:t>
      </w:r>
    </w:p>
    <w:p>
      <w:r/>
    </w:p>
    <w:p>
      <w:r>
        <w:t xml:space="preserve">594,146,206.93 2,760,029,572.39 </w:t>
      </w:r>
    </w:p>
    <w:p>
      <w:r/>
    </w:p>
    <w:p>
      <w:r>
        <w:t xml:space="preserve">124,000.00 </w:t>
      </w:r>
    </w:p>
    <w:p>
      <w:r/>
    </w:p>
    <w:p>
      <w:r>
        <w:t xml:space="preserve"> 162,899,763.61 </w:t>
      </w:r>
    </w:p>
    <w:p>
      <w:r/>
    </w:p>
    <w:p>
      <w:r>
        <w:t xml:space="preserve"> 1,961,114,632.00 </w:t>
      </w:r>
    </w:p>
    <w:p>
      <w:r/>
    </w:p>
    <w:p>
      <w:r>
        <w:t xml:space="preserve">447,980,780.91 </w:t>
      </w:r>
    </w:p>
    <w:p>
      <w:r/>
    </w:p>
    <w:p>
      <w:r>
        <w:t xml:space="preserve">5,926,294,955.84 </w:t>
      </w:r>
    </w:p>
    <w:p>
      <w:r/>
    </w:p>
    <w:p>
      <w:r>
        <w:t xml:space="preserve">594,146,206.93 2,760,029,572.39 </w:t>
      </w:r>
    </w:p>
    <w:p>
      <w:r/>
    </w:p>
    <w:p>
      <w:r>
        <w:t xml:space="preserve">124,000.00 </w:t>
      </w:r>
    </w:p>
    <w:p>
      <w:r/>
    </w:p>
    <w:p>
      <w:r>
        <w:t xml:space="preserve"> 162,899,763.61 </w:t>
      </w:r>
    </w:p>
    <w:p>
      <w:r/>
    </w:p>
    <w:p>
      <w:r>
        <w:t xml:space="preserve"> 1,961,114,632.00 </w:t>
      </w:r>
    </w:p>
    <w:p>
      <w:r/>
    </w:p>
    <w:p>
      <w:r>
        <w:t xml:space="preserve">447,980,780.91 </w:t>
      </w:r>
    </w:p>
    <w:p>
      <w:r/>
    </w:p>
    <w:p>
      <w:r>
        <w:t xml:space="preserve">5,926,294,955.84 </w:t>
      </w:r>
    </w:p>
    <w:p>
      <w:r/>
    </w:p>
    <w:p>
      <w:r>
        <w:t xml:space="preserve">-170,368,379.21 </w:t>
      </w:r>
    </w:p>
    <w:p>
      <w:r/>
    </w:p>
    <w:p>
      <w:r>
        <w:t xml:space="preserve">-47,000.00 </w:t>
      </w:r>
    </w:p>
    <w:p>
      <w:r/>
    </w:p>
    <w:p>
      <w:r>
        <w:t xml:space="preserve">39,507,290.52 </w:t>
      </w:r>
    </w:p>
    <w:p>
      <w:r/>
    </w:p>
    <w:p>
      <w:r>
        <w:t xml:space="preserve">475,471,008.60 </w:t>
      </w:r>
    </w:p>
    <w:p>
      <w:r/>
    </w:p>
    <w:p>
      <w:r>
        <w:t xml:space="preserve">-237,835,039.02 </w:t>
      </w:r>
    </w:p>
    <w:p>
      <w:r/>
    </w:p>
    <w:p>
      <w:r>
        <w:t xml:space="preserve">106,727,880.89 </w:t>
      </w:r>
    </w:p>
    <w:p>
      <w:r/>
    </w:p>
    <w:p>
      <w:r>
        <w:t xml:space="preserve">-47,000.00 </w:t>
      </w:r>
    </w:p>
    <w:p>
      <w:r/>
    </w:p>
    <w:p>
      <w:r>
        <w:t xml:space="preserve">514,978,299.12 </w:t>
      </w:r>
    </w:p>
    <w:p>
      <w:r/>
    </w:p>
    <w:p>
      <w:r>
        <w:t xml:space="preserve">66,035,404.86 </w:t>
      </w:r>
    </w:p>
    <w:p>
      <w:r/>
    </w:p>
    <w:p>
      <w:r>
        <w:t xml:space="preserve">580,966,703.98 </w:t>
      </w:r>
    </w:p>
    <w:p>
      <w:r/>
    </w:p>
    <w:p>
      <w:r>
        <w:t xml:space="preserve">-170,368,379.21 </w:t>
      </w:r>
    </w:p>
    <w:p>
      <w:r/>
    </w:p>
    <w:p>
      <w:r>
        <w:t xml:space="preserve">-303,870,443.88 </w:t>
      </w:r>
    </w:p>
    <w:p>
      <w:r/>
    </w:p>
    <w:p>
      <w:r>
        <w:t xml:space="preserve">-474,238,823.09 </w:t>
      </w:r>
    </w:p>
    <w:p>
      <w:r/>
    </w:p>
    <w:p>
      <w:r>
        <w:t xml:space="preserve">-474,238,823.09 </w:t>
      </w:r>
    </w:p>
    <w:p>
      <w:r/>
    </w:p>
    <w:p>
      <w:r>
        <w:t xml:space="preserve">-474,238,823.09 </w:t>
      </w:r>
    </w:p>
    <w:p>
      <w:r/>
    </w:p>
    <w:p>
      <w:r>
        <w:t xml:space="preserve">73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2．其他权益工具持有者</w:t>
      </w:r>
    </w:p>
    <w:p>
      <w:r>
        <w:t xml:space="preserve">投入资本 </w:t>
      </w:r>
    </w:p>
    <w:p>
      <w:r>
        <w:t>3．股份支付计入所有者</w:t>
      </w:r>
    </w:p>
    <w:p>
      <w:r>
        <w:t xml:space="preserve">权益的金额 </w:t>
      </w:r>
    </w:p>
    <w:p>
      <w:r>
        <w:t xml:space="preserve">4．其他 </w:t>
      </w:r>
    </w:p>
    <w:p>
      <w:r>
        <w:t xml:space="preserve">（三）利润分配 </w:t>
      </w:r>
    </w:p>
    <w:p>
      <w:r>
        <w:t xml:space="preserve">1．提取盈余公积 </w:t>
      </w:r>
    </w:p>
    <w:p>
      <w:r>
        <w:t xml:space="preserve">2．提取一般风险准备 </w:t>
      </w:r>
    </w:p>
    <w:p>
      <w:r>
        <w:t>3．对所有者（或股东）</w:t>
      </w:r>
    </w:p>
    <w:p>
      <w:r>
        <w:t xml:space="preserve">的分配 </w:t>
      </w:r>
    </w:p>
    <w:p>
      <w:r>
        <w:t xml:space="preserve">4．其他 </w:t>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t>4．设定受益计划变动额</w:t>
      </w:r>
    </w:p>
    <w:p>
      <w:r>
        <w:t xml:space="preserve">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-170,368,379.21 </w:t>
      </w:r>
    </w:p>
    <w:p>
      <w:r/>
    </w:p>
    <w:p>
      <w:r>
        <w:t xml:space="preserve">170,368,379.21 </w:t>
      </w:r>
    </w:p>
    <w:p>
      <w:r/>
    </w:p>
    <w:p>
      <w:r>
        <w:t xml:space="preserve">39,507,290.52 </w:t>
      </w:r>
    </w:p>
    <w:p>
      <w:r/>
    </w:p>
    <w:p>
      <w:r>
        <w:t xml:space="preserve">39,507,290.52 </w:t>
      </w:r>
    </w:p>
    <w:p>
      <w:r/>
    </w:p>
    <w:p>
      <w:r>
        <w:t xml:space="preserve">-39,507,290.52 </w:t>
      </w:r>
    </w:p>
    <w:p>
      <w:r/>
    </w:p>
    <w:p>
      <w:r>
        <w:t xml:space="preserve">-39,507,290.52 </w:t>
      </w:r>
    </w:p>
    <w:p>
      <w:r/>
    </w:p>
    <w:p>
      <w:r>
        <w:t xml:space="preserve">594,146,206.93 2,589,661,193.18 </w:t>
      </w:r>
    </w:p>
    <w:p>
      <w:r/>
    </w:p>
    <w:p>
      <w:r>
        <w:t xml:space="preserve">77,000.00 </w:t>
      </w:r>
    </w:p>
    <w:p>
      <w:r/>
    </w:p>
    <w:p>
      <w:r>
        <w:t xml:space="preserve"> 202,407,054.13 </w:t>
      </w:r>
    </w:p>
    <w:p>
      <w:r/>
    </w:p>
    <w:p>
      <w:r>
        <w:t xml:space="preserve"> 2,436,585,640.60 </w:t>
      </w:r>
    </w:p>
    <w:p>
      <w:r/>
    </w:p>
    <w:p>
      <w:r>
        <w:t xml:space="preserve">210,145,741.89 </w:t>
      </w:r>
    </w:p>
    <w:p>
      <w:r/>
    </w:p>
    <w:p>
      <w:r>
        <w:t xml:space="preserve">6,033,022,836.73 </w:t>
      </w:r>
    </w:p>
    <w:p>
      <w:r/>
    </w:p>
    <w:p>
      <w:r>
        <w:t xml:space="preserve">法定代表人：张美华主管会计工作负责人：魏军桥会计机构负责人：魏新华 </w:t>
      </w:r>
    </w:p>
    <w:p>
      <w:r/>
    </w:p>
    <w:p>
      <w:r>
        <w:t xml:space="preserve">74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母公司所有者权益变动表 </w:t>
      </w:r>
    </w:p>
    <w:p>
      <w:r>
        <w:t xml:space="preserve">2018 年 1—12 月 </w:t>
      </w:r>
    </w:p>
    <w:p>
      <w:r/>
    </w:p>
    <w:p>
      <w:r>
        <w:t xml:space="preserve">项目 </w:t>
      </w:r>
    </w:p>
    <w:p>
      <w:r/>
    </w:p>
    <w:p>
      <w:r>
        <w:t xml:space="preserve">股本 </w:t>
      </w:r>
    </w:p>
    <w:p>
      <w:r/>
    </w:p>
    <w:p>
      <w:r>
        <w:t xml:space="preserve">资本公积 </w:t>
      </w:r>
    </w:p>
    <w:p>
      <w:r/>
    </w:p>
    <w:p>
      <w:r>
        <w:t xml:space="preserve">本期 </w:t>
      </w:r>
    </w:p>
    <w:p>
      <w:r>
        <w:t xml:space="preserve">减：库存股 其他综合收益 专项储备 </w:t>
      </w:r>
    </w:p>
    <w:p>
      <w:r/>
    </w:p>
    <w:p>
      <w:r>
        <w:t xml:space="preserve">盈余公积 </w:t>
      </w:r>
    </w:p>
    <w:p>
      <w:r/>
    </w:p>
    <w:p>
      <w:r>
        <w:t xml:space="preserve">未分配利润 </w:t>
      </w:r>
    </w:p>
    <w:p>
      <w:r/>
    </w:p>
    <w:p>
      <w:r>
        <w:t xml:space="preserve">所有者权益合计 </w:t>
      </w:r>
    </w:p>
    <w:p>
      <w:r/>
    </w:p>
    <w:p>
      <w:r>
        <w:t xml:space="preserve">单位:元  币种:人民币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 xml:space="preserve">4．设定受益计划变动额结转留存收益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1,439,662,945.00 6,308,481,718.75 </w:t>
      </w:r>
    </w:p>
    <w:p>
      <w:r/>
    </w:p>
    <w:p>
      <w:r>
        <w:t xml:space="preserve"> -1,327,990.00 </w:t>
      </w:r>
    </w:p>
    <w:p>
      <w:r/>
    </w:p>
    <w:p>
      <w:r>
        <w:t xml:space="preserve">26,024,595.59 </w:t>
      </w:r>
    </w:p>
    <w:p>
      <w:r/>
    </w:p>
    <w:p>
      <w:r>
        <w:t xml:space="preserve">-74,268,901.06 7,698,572,368.28 </w:t>
      </w:r>
    </w:p>
    <w:p>
      <w:r/>
    </w:p>
    <w:p>
      <w:r>
        <w:t xml:space="preserve">1,439,662,945.00 6,308,481,718.75 </w:t>
      </w:r>
    </w:p>
    <w:p>
      <w:r/>
    </w:p>
    <w:p>
      <w:r>
        <w:t xml:space="preserve"> -1,327,990.00 </w:t>
      </w:r>
    </w:p>
    <w:p>
      <w:r/>
    </w:p>
    <w:p>
      <w:r>
        <w:t xml:space="preserve">26,024,595.59 </w:t>
      </w:r>
    </w:p>
    <w:p>
      <w:r/>
    </w:p>
    <w:p>
      <w:r>
        <w:t xml:space="preserve">-74,268,901.06 7,698,572,368.28 </w:t>
      </w:r>
    </w:p>
    <w:p>
      <w:r/>
    </w:p>
    <w:p>
      <w:r>
        <w:t xml:space="preserve">-87,000.00 </w:t>
      </w:r>
    </w:p>
    <w:p>
      <w:r/>
    </w:p>
    <w:p>
      <w:r>
        <w:t xml:space="preserve">-87,000.00 </w:t>
      </w:r>
    </w:p>
    <w:p>
      <w:r/>
    </w:p>
    <w:p>
      <w:r>
        <w:t xml:space="preserve">42,287,053.05 </w:t>
      </w:r>
    </w:p>
    <w:p>
      <w:r/>
    </w:p>
    <w:p>
      <w:r>
        <w:t xml:space="preserve">96,365,670.95 </w:t>
      </w:r>
    </w:p>
    <w:p>
      <w:r/>
    </w:p>
    <w:p>
      <w:r>
        <w:t xml:space="preserve">138,565,724.00 </w:t>
      </w:r>
    </w:p>
    <w:p>
      <w:r/>
    </w:p>
    <w:p>
      <w:r>
        <w:t xml:space="preserve">426,585,313.00 </w:t>
      </w:r>
    </w:p>
    <w:p>
      <w:r/>
    </w:p>
    <w:p>
      <w:r>
        <w:t xml:space="preserve">426,498,313.00 </w:t>
      </w:r>
    </w:p>
    <w:p>
      <w:r/>
    </w:p>
    <w:p>
      <w:r>
        <w:t xml:space="preserve">42,287,053.05 </w:t>
      </w:r>
    </w:p>
    <w:p>
      <w:r>
        <w:t xml:space="preserve">42,287,053.05 </w:t>
      </w:r>
    </w:p>
    <w:p>
      <w:r/>
    </w:p>
    <w:p>
      <w:r>
        <w:t xml:space="preserve">-330,219,642.05 </w:t>
      </w:r>
    </w:p>
    <w:p>
      <w:r>
        <w:t xml:space="preserve">-42,287,053.05 </w:t>
      </w:r>
    </w:p>
    <w:p>
      <w:r>
        <w:t xml:space="preserve">-287,932,589.00 </w:t>
      </w:r>
    </w:p>
    <w:p>
      <w:r/>
    </w:p>
    <w:p>
      <w:r>
        <w:t xml:space="preserve">-287,932,589.00 </w:t>
      </w:r>
    </w:p>
    <w:p>
      <w:r/>
    </w:p>
    <w:p>
      <w:r>
        <w:t xml:space="preserve">-287,932,589.00 </w:t>
      </w:r>
    </w:p>
    <w:p>
      <w:r/>
    </w:p>
    <w:p>
      <w:r>
        <w:t xml:space="preserve">1,439,662,945.00 6,308,481,718.75 </w:t>
      </w:r>
    </w:p>
    <w:p>
      <w:r/>
    </w:p>
    <w:p>
      <w:r>
        <w:t xml:space="preserve"> -1,414,990.00 </w:t>
      </w:r>
    </w:p>
    <w:p>
      <w:r/>
    </w:p>
    <w:p>
      <w:r>
        <w:t xml:space="preserve">68,311,648.64 </w:t>
      </w:r>
    </w:p>
    <w:p>
      <w:r/>
    </w:p>
    <w:p>
      <w:r>
        <w:t xml:space="preserve">22,096,769.89 7,837,138,092.28 </w:t>
      </w:r>
    </w:p>
    <w:p>
      <w:r/>
    </w:p>
    <w:p>
      <w:r>
        <w:t xml:space="preserve">75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三、本期增减变动金额（减少以</w:t>
      </w:r>
    </w:p>
    <w:p>
      <w:r>
        <w:t xml:space="preserve">“－”号填列） </w:t>
      </w:r>
    </w:p>
    <w:p>
      <w:r>
        <w:t xml:space="preserve">（一）综合收益总额 </w:t>
      </w:r>
    </w:p>
    <w:p>
      <w:r>
        <w:t xml:space="preserve">（二）所有者投入和减少资本 </w:t>
      </w:r>
    </w:p>
    <w:p>
      <w:r>
        <w:t xml:space="preserve">1．所有者投入的普通股 </w:t>
      </w:r>
    </w:p>
    <w:p>
      <w:r>
        <w:t xml:space="preserve">2．其他权益工具持有者投入资本 </w:t>
      </w:r>
    </w:p>
    <w:p>
      <w:r>
        <w:t xml:space="preserve">3．股份支付计入所有者权益的金额 </w:t>
      </w:r>
    </w:p>
    <w:p>
      <w:r>
        <w:t xml:space="preserve">4．其他 </w:t>
      </w:r>
    </w:p>
    <w:p>
      <w:r>
        <w:t xml:space="preserve">（三）利润分配 </w:t>
      </w:r>
    </w:p>
    <w:p>
      <w:r>
        <w:t xml:space="preserve">1．提取盈余公积 </w:t>
      </w:r>
    </w:p>
    <w:p>
      <w:r>
        <w:t xml:space="preserve">2．对所有者（或股东）的分配 </w:t>
      </w:r>
    </w:p>
    <w:p>
      <w:r>
        <w:t xml:space="preserve">3．其他 </w:t>
      </w:r>
    </w:p>
    <w:p>
      <w:r>
        <w:t xml:space="preserve">（四）所有者权益内部结转 </w:t>
      </w:r>
    </w:p>
    <w:p>
      <w:r>
        <w:t xml:space="preserve">1．资本公积转增资本（或股本） </w:t>
      </w:r>
    </w:p>
    <w:p>
      <w:r>
        <w:t xml:space="preserve">2．盈余公积转增资本（或股本） </w:t>
      </w:r>
    </w:p>
    <w:p>
      <w:r>
        <w:t xml:space="preserve">3．盈余公积弥补亏损 </w:t>
      </w:r>
    </w:p>
    <w:p>
      <w:r>
        <w:t>4．设定受益计划变动额结转留存收</w:t>
      </w:r>
    </w:p>
    <w:p>
      <w:r/>
    </w:p>
    <w:p>
      <w:r>
        <w:t xml:space="preserve">益 </w:t>
      </w:r>
    </w:p>
    <w:p>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上期 </w:t>
      </w:r>
    </w:p>
    <w:p>
      <w:r/>
    </w:p>
    <w:p>
      <w:r>
        <w:t xml:space="preserve">股本 </w:t>
      </w:r>
    </w:p>
    <w:p>
      <w:r/>
    </w:p>
    <w:p>
      <w:r>
        <w:t xml:space="preserve">资本公积 </w:t>
      </w:r>
    </w:p>
    <w:p>
      <w:r/>
    </w:p>
    <w:p>
      <w:r>
        <w:t xml:space="preserve">减：库存股 其他综合收益 专项储备 </w:t>
      </w:r>
    </w:p>
    <w:p>
      <w:r/>
    </w:p>
    <w:p>
      <w:r>
        <w:t xml:space="preserve">盈余公积 </w:t>
      </w:r>
    </w:p>
    <w:p>
      <w:r/>
    </w:p>
    <w:p>
      <w:r>
        <w:t xml:space="preserve">未分配利润 </w:t>
      </w:r>
    </w:p>
    <w:p>
      <w:r/>
    </w:p>
    <w:p>
      <w:r>
        <w:t xml:space="preserve">所有者权益合计 </w:t>
      </w:r>
    </w:p>
    <w:p>
      <w:r/>
    </w:p>
    <w:p>
      <w:r>
        <w:t xml:space="preserve">1,439,662,945.00 6,308,481,718.75 </w:t>
      </w:r>
    </w:p>
    <w:p>
      <w:r/>
    </w:p>
    <w:p>
      <w:r>
        <w:t xml:space="preserve"> -1,249,990.00 </w:t>
      </w:r>
    </w:p>
    <w:p>
      <w:r/>
    </w:p>
    <w:p>
      <w:r>
        <w:t xml:space="preserve">26,024,595.59 </w:t>
      </w:r>
    </w:p>
    <w:p>
      <w:r/>
    </w:p>
    <w:p>
      <w:r>
        <w:t xml:space="preserve">-77,469,158.42 </w:t>
      </w:r>
    </w:p>
    <w:p>
      <w:r/>
    </w:p>
    <w:p>
      <w:r>
        <w:t xml:space="preserve">7,695,450,110.92 </w:t>
      </w:r>
    </w:p>
    <w:p>
      <w:r/>
    </w:p>
    <w:p>
      <w:r>
        <w:t xml:space="preserve">1,439,662,945.00 6,308,481,718.75 </w:t>
      </w:r>
    </w:p>
    <w:p>
      <w:r/>
    </w:p>
    <w:p>
      <w:r>
        <w:t xml:space="preserve"> -1,249,990.00 </w:t>
      </w:r>
    </w:p>
    <w:p>
      <w:r/>
    </w:p>
    <w:p>
      <w:r>
        <w:t xml:space="preserve">26,024,595.59 </w:t>
      </w:r>
    </w:p>
    <w:p>
      <w:r/>
    </w:p>
    <w:p>
      <w:r>
        <w:t xml:space="preserve">-77,469,158.42 </w:t>
      </w:r>
    </w:p>
    <w:p>
      <w:r/>
    </w:p>
    <w:p>
      <w:r>
        <w:t xml:space="preserve">7,695,450,110.92 </w:t>
      </w:r>
    </w:p>
    <w:p>
      <w:r/>
    </w:p>
    <w:p>
      <w:r>
        <w:t xml:space="preserve">-78,000.00 </w:t>
      </w:r>
    </w:p>
    <w:p>
      <w:r/>
    </w:p>
    <w:p>
      <w:r>
        <w:t xml:space="preserve">-78,000.00 </w:t>
      </w:r>
    </w:p>
    <w:p>
      <w:r/>
    </w:p>
    <w:p>
      <w:r>
        <w:t xml:space="preserve">3,200,257.36 </w:t>
      </w:r>
    </w:p>
    <w:p>
      <w:r/>
    </w:p>
    <w:p>
      <w:r>
        <w:t xml:space="preserve">3,122,257.36 </w:t>
      </w:r>
    </w:p>
    <w:p>
      <w:r/>
    </w:p>
    <w:p>
      <w:r>
        <w:t xml:space="preserve">3,200,257.36 </w:t>
      </w:r>
    </w:p>
    <w:p>
      <w:r/>
    </w:p>
    <w:p>
      <w:r>
        <w:t xml:space="preserve">3,122,257.36 </w:t>
      </w:r>
    </w:p>
    <w:p>
      <w:r/>
    </w:p>
    <w:p>
      <w:r>
        <w:t xml:space="preserve">1,439,662,945.00 6,308,481,718.75 </w:t>
      </w:r>
    </w:p>
    <w:p>
      <w:r/>
    </w:p>
    <w:p>
      <w:r>
        <w:t xml:space="preserve"> -1,327,990.00 </w:t>
      </w:r>
    </w:p>
    <w:p>
      <w:r/>
    </w:p>
    <w:p>
      <w:r>
        <w:t xml:space="preserve">26,024,595.59 </w:t>
      </w:r>
    </w:p>
    <w:p>
      <w:r/>
    </w:p>
    <w:p>
      <w:r>
        <w:t xml:space="preserve">-74,268,901.06 </w:t>
      </w:r>
    </w:p>
    <w:p>
      <w:r/>
    </w:p>
    <w:p>
      <w:r>
        <w:t xml:space="preserve">7,698,572,368.28 </w:t>
      </w:r>
    </w:p>
    <w:p>
      <w:r/>
    </w:p>
    <w:p>
      <w:r>
        <w:t xml:space="preserve">法定代表人：张美华主管会计工作负责人：魏军桥会计机构负责人：魏新华 </w:t>
      </w:r>
    </w:p>
    <w:p>
      <w:r/>
    </w:p>
    <w:p>
      <w:r>
        <w:t xml:space="preserve">76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p>
    <w:p>
      <w:r>
        <w:t xml:space="preserve">√适用 □不适用  </w:t>
      </w:r>
    </w:p>
    <w:p>
      <w:r/>
    </w:p>
    <w:p>
      <w:r>
        <w:t xml:space="preserve">（一）公司简介 </w:t>
      </w:r>
    </w:p>
    <w:p>
      <w:r>
        <w:t xml:space="preserve">公司名称：新疆同济堂健康产业股份有限公司（以下简称“公司”或“本公司”） </w:t>
      </w:r>
    </w:p>
    <w:p>
      <w:r>
        <w:t xml:space="preserve">注册地址：乌鲁木齐市经济技术开发区上海路 130 号 </w:t>
      </w:r>
    </w:p>
    <w:p>
      <w:r>
        <w:t xml:space="preserve">总部地址：乌鲁木齐市经济技术开发区上海路 130 号 </w:t>
      </w:r>
    </w:p>
    <w:p>
      <w:r>
        <w:t xml:space="preserve">营业期限：1993 年 4 月 26 日-长期 </w:t>
      </w:r>
    </w:p>
    <w:p>
      <w:r>
        <w:t xml:space="preserve">股本：143,966.2945 万股 </w:t>
      </w:r>
    </w:p>
    <w:p>
      <w:r>
        <w:t xml:space="preserve">法定代表人：张美华 </w:t>
      </w:r>
    </w:p>
    <w:p>
      <w:r>
        <w:t xml:space="preserve">（二）公司的行业性质、经营范围及主要产品或提供的劳务 </w:t>
      </w:r>
    </w:p>
    <w:p>
      <w:r>
        <w:t xml:space="preserve">公司行业性质：医药流通业 </w:t>
      </w:r>
    </w:p>
    <w:p>
      <w:r>
        <w:t>公司经营范围：销售：药品、医疗器械（含中药材、中药饮片、中成药、化学药制剂、抗生</w:t>
      </w:r>
    </w:p>
    <w:p>
      <w:r>
        <w:t>素制剂、生化药品、生物药品、医疗器械）、保健食品（预包装食品兼散装食品、乳制品（含婴</w:t>
      </w:r>
    </w:p>
    <w:p>
      <w:r>
        <w:t>幼儿配方奶粉）、保健食品、保健品）批发兼零售。医药、医疗、健康产业领域的投资；日用品、</w:t>
      </w:r>
    </w:p>
    <w:p>
      <w:r>
        <w:t>化妆品、卫生材料的批发兼零售；物业管理；仓储服务、房屋出租；家具、办公用品、百货、家</w:t>
      </w:r>
    </w:p>
    <w:p>
      <w:r>
        <w:t xml:space="preserve">电、机电的批发零售；进出口业务；项目投资；房屋租赁。 </w:t>
      </w:r>
    </w:p>
    <w:p>
      <w:r>
        <w:t xml:space="preserve">（三）公司历史沿革 </w:t>
      </w:r>
    </w:p>
    <w:p>
      <w:r>
        <w:t>新疆同济堂健康产业股份有限公司（原名新疆啤酒花股份有限公司）（以下简称本公司，或</w:t>
      </w:r>
    </w:p>
    <w:p>
      <w:r>
        <w:t>者公司）系经新疆维吾尔自治区股份制企业试点联审小组批准（新体改[1993]042 号），以募集</w:t>
      </w:r>
    </w:p>
    <w:p>
      <w:r>
        <w:t>方式设立，股本总额为 1000 万股；1994 年经新疆维吾尔自治区经济体制改革委员会批准（新体</w:t>
      </w:r>
    </w:p>
    <w:p>
      <w:r>
        <w:t>改[1994]014 号），增资扩股 3000 万股；1995 年经新疆维吾尔自治区证券管理委员会批准（新证</w:t>
      </w:r>
    </w:p>
    <w:p>
      <w:r>
        <w:t>委[1995]015 号），增资扩股 1000 万股，增资扩股后的股本总额为 5000 万股；经中国证监会批</w:t>
      </w:r>
    </w:p>
    <w:p>
      <w:r>
        <w:t>准（证监发字[1997]180 号），公司于 1997 年 5 月 12 日至 5 月 19 日发行社会公众股 3000 万股，</w:t>
      </w:r>
    </w:p>
    <w:p>
      <w:r>
        <w:t>发行后公司股本总额为 8000 万股，1997 年 6 月 16 日,可流通社会公众股在上海证券交易所挂牌</w:t>
      </w:r>
    </w:p>
    <w:p>
      <w:r>
        <w:t>交易；1998 年 9 月公司实施送股及转增股本方案，股本增至 12,800 万股；2000 年 1 月经中国证</w:t>
      </w:r>
    </w:p>
    <w:p>
      <w:r>
        <w:t>监会批准（证监公司字[2000]10 号），公司实施配股方案，股本增至 14,371.744 万股；2000 年</w:t>
      </w:r>
    </w:p>
    <w:p>
      <w:r>
        <w:t>6 月公司实施送股及转增股本方案,股本总额增至 22,994.7904 万股；2001 年 4 月公司实施配股及</w:t>
      </w:r>
    </w:p>
    <w:p>
      <w:r>
        <w:t xml:space="preserve">转增股本方案，股本总额增至 36,791.6646 万股。 </w:t>
      </w:r>
    </w:p>
    <w:p>
      <w:r>
        <w:t>公司第七届董事会第二十四次会议及 2015 年第一次临时股东大会审议并通过了《关于公司重</w:t>
      </w:r>
    </w:p>
    <w:p>
      <w:r>
        <w:t>大资产出售、发行股份及支付现金购买资产并募集配套资金暨关联交易方案的议案》。2016 年 1</w:t>
      </w:r>
    </w:p>
    <w:p>
      <w:r>
        <w:t>月 27 日，公司取得了中国证监会（证监许可[2016]177 号）《关于核准新疆啤酒花股份有限公司</w:t>
      </w:r>
    </w:p>
    <w:p>
      <w:r>
        <w:t>重大资产重组及向湖北同济堂投资控股有限公司等发行股份购买资产并募集配套资金的批复》，</w:t>
      </w:r>
    </w:p>
    <w:p>
      <w:r>
        <w:t>核准了公司本次重大资产出售、发行股份及支付现金购买资产并募集配套资金暨关联交易事项。</w:t>
      </w:r>
    </w:p>
    <w:p>
      <w:r>
        <w:t>2016 年 5 月 16 日，本次重大资产重组涉及的置入资产同济堂医药有限公司的股权过户手续及相</w:t>
      </w:r>
    </w:p>
    <w:p>
      <w:r>
        <w:t>关工商登记完成。2016 年 5 月 20 日，本次发行股份购买资产、募集配套资金发行的股份在中国</w:t>
      </w:r>
    </w:p>
    <w:p>
      <w:r>
        <w:t>证券登记结算有限责任公司上海分公司完成登记手续。2016 年 7 月 20 日，公司取得新疆维吾尔</w:t>
      </w:r>
    </w:p>
    <w:p>
      <w:r>
        <w:t>自治区工商行政管理局经济技术开发区分局核发的新的《营业执照》，公司名称变更为新疆同济</w:t>
      </w:r>
    </w:p>
    <w:p>
      <w:r>
        <w:t>堂健康产业股份有限公司，经公司申请，并经上海证券交易所核准，自 2016 年 8 月 8 日起，公司</w:t>
      </w:r>
    </w:p>
    <w:p>
      <w:r>
        <w:t>证券简称由“啤酒花”变更为“同济堂”，证券代码保持不变。公司注册地址：新疆乌鲁木齐经</w:t>
      </w:r>
    </w:p>
    <w:p>
      <w:r>
        <w:t xml:space="preserve">济技术开发区上海路 130 号，公司法定代表人为张美华，统一社会信用代码 91650100228582422A。 </w:t>
      </w:r>
    </w:p>
    <w:p>
      <w:r>
        <w:t xml:space="preserve">（四）本公司的财务报表已经 2019 年 4 月 22 日第八届董事会第三十二次会议批准对外报出。 </w:t>
      </w:r>
    </w:p>
    <w:p>
      <w:r/>
    </w:p>
    <w:p>
      <w:r>
        <w:t xml:space="preserve">2. 合并财务报表范围 </w:t>
      </w:r>
    </w:p>
    <w:p>
      <w:r/>
    </w:p>
    <w:p>
      <w:r>
        <w:t xml:space="preserve">√适用 □不适用  </w:t>
      </w:r>
    </w:p>
    <w:p>
      <w:r/>
    </w:p>
    <w:p>
      <w:r>
        <w:t>财务报表合并范围包括：本公司及下属子公司有同济堂医药有限公司、新疆乐活果蔬饮品有</w:t>
      </w:r>
    </w:p>
    <w:p>
      <w:r>
        <w:t>限公司、乌鲁木齐神内生物制品有限公司、新疆啤酒花房地产开发有限公司、阿拉山口啤酒花有</w:t>
      </w:r>
    </w:p>
    <w:p>
      <w:r>
        <w:t>限责任公司、温州同健泓也股权投资基金合伙企业（有限合伙）、新疆同济堂丝路医药有限公司、</w:t>
      </w:r>
    </w:p>
    <w:p>
      <w:r/>
    </w:p>
    <w:p>
      <w:r>
        <w:t xml:space="preserve">77 / 159 </w:t>
      </w:r>
    </w:p>
    <w:p>
      <w:r/>
    </w:p>
    <w:p>
      <w:r>
        <w:t xml:space="preserve"> </w:t>
      </w:r>
    </w:p>
    <w:p>
      <w:r>
        <w:t xml:space="preserve"> </w:t>
      </w:r>
    </w:p>
    <w:p>
      <w:r>
        <w:t xml:space="preserve"> </w:t>
      </w:r>
    </w:p>
    <w:p>
      <w:r>
        <w:t xml:space="preserve">2018 年年度报告 </w:t>
      </w:r>
    </w:p>
    <w:p>
      <w:r/>
    </w:p>
    <w:p>
      <w:r>
        <w:t>上海睿滴商业经营管理有限公司。详细情况参见“本附注八、合并范围的变更”及“本附注九、</w:t>
      </w:r>
    </w:p>
    <w:p>
      <w:r>
        <w:t xml:space="preserve">在其他主体中的权益”。 </w:t>
      </w:r>
    </w:p>
    <w:p>
      <w:r/>
    </w:p>
    <w:p>
      <w:r>
        <w:t xml:space="preserve">四、 财务报表的编制基础 </w:t>
      </w:r>
    </w:p>
    <w:p>
      <w:r/>
    </w:p>
    <w:p>
      <w:r>
        <w:t xml:space="preserve">1. 编制基础 </w:t>
      </w:r>
    </w:p>
    <w:p>
      <w:r>
        <w:t>本公司财务报表以持续经营为编制基础。根据实际发生的交易和事项，按照财政部颁布的《企</w:t>
      </w:r>
    </w:p>
    <w:p>
      <w:r>
        <w:t>业会计准则-基本准则》和具体会计准则等规定（以下合称“企业会计准则”），并基于以下所述</w:t>
      </w:r>
    </w:p>
    <w:p>
      <w:r>
        <w:t xml:space="preserve">重要会计政策、会计估计进行编制。 </w:t>
      </w:r>
    </w:p>
    <w:p>
      <w:r/>
    </w:p>
    <w:p>
      <w:r>
        <w:t xml:space="preserve">2. 持续经营 </w:t>
      </w:r>
    </w:p>
    <w:p>
      <w:r/>
    </w:p>
    <w:p>
      <w:r>
        <w:t xml:space="preserve">√适用 □不适用  </w:t>
      </w:r>
    </w:p>
    <w:p>
      <w:r/>
    </w:p>
    <w:p>
      <w:r>
        <w:t>本公司对自 2018 年 12 月 31 日起 12 个月的持续经营能力进行了评价，未发现对持续经营能</w:t>
      </w:r>
    </w:p>
    <w:p>
      <w:r>
        <w:t xml:space="preserve">力产生重大怀疑的事项和情况。因此，本财务报表系在持续经营假设的基础上编制。 </w:t>
      </w:r>
    </w:p>
    <w:p>
      <w:r/>
    </w:p>
    <w:p>
      <w:r>
        <w:t xml:space="preserve">五、 重要会计政策及会计估计 </w:t>
      </w:r>
    </w:p>
    <w:p>
      <w:r/>
    </w:p>
    <w:p>
      <w:r>
        <w:t xml:space="preserve">具体会计政策和会计估计提示： </w:t>
      </w:r>
    </w:p>
    <w:p>
      <w:r/>
    </w:p>
    <w:p>
      <w:r>
        <w:t xml:space="preserve">√适用 □不适用  </w:t>
      </w:r>
    </w:p>
    <w:p>
      <w:r/>
    </w:p>
    <w:p>
      <w:r>
        <w:t xml:space="preserve">无 </w:t>
      </w:r>
    </w:p>
    <w:p>
      <w:r/>
    </w:p>
    <w:p>
      <w:r>
        <w:t xml:space="preserve">1. 遵循企业会计准则的声明 </w:t>
      </w:r>
    </w:p>
    <w:p>
      <w:r>
        <w:t>本公司所编制的财务报表符合企业会计准则的要求，真实、完整地反映了公司的财务状况、</w:t>
      </w:r>
    </w:p>
    <w:p>
      <w:r>
        <w:t xml:space="preserve">经营成果、股东权益变动和现金流量等有关信息。 </w:t>
      </w:r>
    </w:p>
    <w:p>
      <w:r/>
    </w:p>
    <w:p>
      <w:r>
        <w:t xml:space="preserve">2. 会计期间 </w:t>
      </w:r>
    </w:p>
    <w:p>
      <w:r>
        <w:t xml:space="preserve">本公司会计年度自公历 1 月 1 日起至 12 月 31 日止。 </w:t>
      </w:r>
    </w:p>
    <w:p>
      <w:r/>
    </w:p>
    <w:p>
      <w:r>
        <w:t xml:space="preserve">3. 营业周期 </w:t>
      </w:r>
    </w:p>
    <w:p>
      <w:r/>
    </w:p>
    <w:p>
      <w:r>
        <w:t xml:space="preserve">√适用 □不适用  </w:t>
      </w:r>
    </w:p>
    <w:p>
      <w:r/>
    </w:p>
    <w:p>
      <w:r>
        <w:t xml:space="preserve">本公司以一年 12 个月作为正常营业周期，并以营业周期作为资产和负债的流动性划分标准。 </w:t>
      </w:r>
    </w:p>
    <w:p>
      <w:r/>
    </w:p>
    <w:p>
      <w:r>
        <w:t xml:space="preserve">4. 记账本位币 </w:t>
      </w:r>
    </w:p>
    <w:p>
      <w:r>
        <w:t xml:space="preserve">本公司的记账本位币为人民币。 </w:t>
      </w:r>
    </w:p>
    <w:p>
      <w:r/>
    </w:p>
    <w:p>
      <w:r>
        <w:t xml:space="preserve">5. 同一控制下和非同一控制下企业合并的会计处理方法 </w:t>
      </w:r>
    </w:p>
    <w:p>
      <w:r/>
    </w:p>
    <w:p>
      <w:r>
        <w:t xml:space="preserve">√适用 □不适用  </w:t>
      </w:r>
    </w:p>
    <w:p>
      <w:r/>
    </w:p>
    <w:p>
      <w:r>
        <w:t xml:space="preserve">（1）反向购买 </w:t>
      </w:r>
    </w:p>
    <w:p>
      <w:r>
        <w:t>反向购买中，法律上的子公司（购买方）的企业合并成本是指其如果以发行权益性证券的方</w:t>
      </w:r>
    </w:p>
    <w:p>
      <w:r>
        <w:t>式为获取在合并后报告主体的股权比例，应向法律上母公司（被购买方）的股东发行的权益性证</w:t>
      </w:r>
    </w:p>
    <w:p>
      <w:r>
        <w:t>券数量与权益性证券的公允价值计算的结果。购买方的权益性证券在购买日存在公开报价的，通</w:t>
      </w:r>
    </w:p>
    <w:p>
      <w:r>
        <w:t>常应以公开报价作为其公允价值；购买方的权益性证券在购买日不存在可靠公开报价的，应参照</w:t>
      </w:r>
    </w:p>
    <w:p>
      <w:r>
        <w:t>购买方的公允价值和被购买方的公允价值二者之中有更为明显证据支持的作为基础，确定假定应</w:t>
      </w:r>
    </w:p>
    <w:p>
      <w:r>
        <w:t xml:space="preserve">发行权益性证券的公允价值。 </w:t>
      </w:r>
    </w:p>
    <w:p>
      <w:r>
        <w:t xml:space="preserve">（2）同一控制下的企业合并 </w:t>
      </w:r>
    </w:p>
    <w:p>
      <w:r/>
    </w:p>
    <w:p>
      <w:r>
        <w:t xml:space="preserve">78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同一控制下企业合并形成的长期股权投资合并方以支付现金、转让非现金资产或承担债务方</w:t>
      </w:r>
    </w:p>
    <w:p>
      <w:r>
        <w:t>式作为合并对价的，本公司在合并日按照所取得的被合并方在最终控制方合并财务报表中的净资</w:t>
      </w:r>
    </w:p>
    <w:p>
      <w:r>
        <w:t>产的账面价值的份额作为长期股权投资的初始投资成本。合并方以发行权益性工具作为合并对价</w:t>
      </w:r>
    </w:p>
    <w:p>
      <w:r>
        <w:t>的，按发行股份的面值总额作为股本。长期股权投资的初始投资成本与合并对价账面价值（或发</w:t>
      </w:r>
    </w:p>
    <w:p>
      <w:r>
        <w:t xml:space="preserve">行股份面值总额）的差额，应当调整资本公积；资本公积不足冲减的，调整留存收益。 </w:t>
      </w:r>
    </w:p>
    <w:p>
      <w:r>
        <w:t xml:space="preserve">（3）非同一控制下的企业合并 </w:t>
      </w:r>
    </w:p>
    <w:p>
      <w:r>
        <w:t>对于非同一控制下的企业合并，合并成本为购买方在购买日为取得对被购买方的控制权而付</w:t>
      </w:r>
    </w:p>
    <w:p>
      <w:r>
        <w:t>出的资产、发生或承担的负债以及发行的权益性证券的公允价值之和。非同一控制下企业合并中</w:t>
      </w:r>
    </w:p>
    <w:p>
      <w:r>
        <w:t>所取得的被购买方符合确认条件的可辨认资产、负债及或有负债，在购买日以公允价值计量。购</w:t>
      </w:r>
    </w:p>
    <w:p>
      <w:r>
        <w:t>买方对合并成本大于合并中取得的被购买方可辨认净资产公允价值份额的差额，体现为商誉价值。</w:t>
      </w:r>
    </w:p>
    <w:p>
      <w:r>
        <w:t>购买方对合并成本小于合并中取得的被购买方可辨认净资产公允价值份额的，经复核后合并成本</w:t>
      </w:r>
    </w:p>
    <w:p>
      <w:r>
        <w:t xml:space="preserve">仍小于合并中取得的被购买方可辨认净资产公允价值份额的差额，计入当期营业外收入。 </w:t>
      </w:r>
    </w:p>
    <w:p>
      <w:r/>
    </w:p>
    <w:p>
      <w:r>
        <w:t xml:space="preserve">6. 合并财务报表的编制方法 </w:t>
      </w:r>
    </w:p>
    <w:p>
      <w:r/>
    </w:p>
    <w:p>
      <w:r>
        <w:t xml:space="preserve">√适用 □不适用  </w:t>
      </w:r>
    </w:p>
    <w:p>
      <w:r/>
    </w:p>
    <w:p>
      <w:r>
        <w:t xml:space="preserve">（1）合并财务报表范围 </w:t>
      </w:r>
    </w:p>
    <w:p>
      <w:r>
        <w:t>本公司将全部子公司（包括本公司所控制的单独主体）纳入合并财务报表范围，包括被本公</w:t>
      </w:r>
    </w:p>
    <w:p>
      <w:r>
        <w:t xml:space="preserve">司控制的企业、被投资单位中可分割的部分以及结构化主体。 </w:t>
      </w:r>
    </w:p>
    <w:p>
      <w:r>
        <w:t xml:space="preserve">（2）统一母子公司的会计政策、统一母子公司的资产负债表日及会计期间 </w:t>
      </w:r>
    </w:p>
    <w:p>
      <w:r>
        <w:t>子公司与本公司采用的会计政策或会计期间不一致的，在编制合并财务报表时，按照本公司</w:t>
      </w:r>
    </w:p>
    <w:p>
      <w:r>
        <w:t xml:space="preserve">的会计政策或会计期间对子公司财务报表进行必要的调整。 </w:t>
      </w:r>
    </w:p>
    <w:p>
      <w:r>
        <w:t xml:space="preserve">（3）合并财务报表抵销事项 </w:t>
      </w:r>
    </w:p>
    <w:p>
      <w:r>
        <w:t>合并财务报表以母公司和子公司的资产负债表为基础，已抵销了母公司与子公司、子公司相</w:t>
      </w:r>
    </w:p>
    <w:p>
      <w:r>
        <w:t>互之间发生的内部交易。子公司所有者权益中不属于母公司的份额，作为少数股东权益，在合并</w:t>
      </w:r>
    </w:p>
    <w:p>
      <w:r>
        <w:t>资产负债表中所有者权益项目下以“少数股东权益”项目列示。子公司持有母公司的长期股权投</w:t>
      </w:r>
    </w:p>
    <w:p>
      <w:r>
        <w:t>资，视为企业集团的库存股，作为所有者权益的减项，在合并资产负债表中所有者权益项目下以</w:t>
      </w:r>
    </w:p>
    <w:p>
      <w:r>
        <w:t xml:space="preserve">“减：库存股”项目列示。 </w:t>
      </w:r>
    </w:p>
    <w:p>
      <w:r>
        <w:t xml:space="preserve">（4）合并取得子公司会计处理 </w:t>
      </w:r>
    </w:p>
    <w:p>
      <w:r>
        <w:t>对于同一控制下企业合并取得的子公司，视同该企业合并于自最终控制方开始实时控制时已</w:t>
      </w:r>
    </w:p>
    <w:p>
      <w:r>
        <w:t>经发生，从合并当期的期初起将其资产、负债、经营成果和现金流量纳入合并财务报表；对于非</w:t>
      </w:r>
    </w:p>
    <w:p>
      <w:r>
        <w:t>同一控制下企业合并取得的子公司，在编制合并财务报表时，以购买日可辨认净资产公允价值为</w:t>
      </w:r>
    </w:p>
    <w:p>
      <w:r>
        <w:t xml:space="preserve">基础对其个别财务报表进行调整。 </w:t>
      </w:r>
    </w:p>
    <w:p>
      <w:r>
        <w:t xml:space="preserve">（5）反向购买合并报表的编制 </w:t>
      </w:r>
    </w:p>
    <w:p>
      <w:r>
        <w:t xml:space="preserve">①合并财务报表中，法律上子公司的资产、负债应以其在合并前的账面价值进行确认和计量。 </w:t>
      </w:r>
    </w:p>
    <w:p>
      <w:r>
        <w:t>②合并财务报表中的留存收益和其他权益性余额应当反映的是法律上子公司在合并前的留</w:t>
      </w:r>
    </w:p>
    <w:p>
      <w:r>
        <w:t xml:space="preserve">存收益和其他权益余额。 </w:t>
      </w:r>
    </w:p>
    <w:p>
      <w:r>
        <w:t>③合并财务报表中的权益性工具的金额应当反映法律上子公司合并前发行在外的股份面值</w:t>
      </w:r>
    </w:p>
    <w:p>
      <w:r>
        <w:t>以及假定在确定该项企业合并成本过程中新发行的权益性工具的金额。但是在合并财务报表中的</w:t>
      </w:r>
    </w:p>
    <w:p>
      <w:r>
        <w:t xml:space="preserve">权益结构应当反映法律上母公司的权益结构，即法律上母公司发行在外权益性证券的数量及种类。 </w:t>
      </w:r>
    </w:p>
    <w:p>
      <w:r>
        <w:t>④法律上母公司的有关可辨认资产、负债在并入合并财务报表时，应以其在购买日确定的公</w:t>
      </w:r>
    </w:p>
    <w:p>
      <w:r>
        <w:t>允价值进行合并，企业合并成本大于合并中取得的法律上母公司（被购买方）可辨认净资产公允</w:t>
      </w:r>
    </w:p>
    <w:p>
      <w:r>
        <w:t>价值的份额体现为商誉，小于合并中取得的法律上母公司（被购买方）可辨认净资产公允价值的</w:t>
      </w:r>
    </w:p>
    <w:p>
      <w:r>
        <w:t xml:space="preserve">份额确认为合并当期损益。 </w:t>
      </w:r>
    </w:p>
    <w:p>
      <w:r>
        <w:t>⑤合并财务报表的比较信息应当是法律上子公司的比较信息（即法律上子公司的前期合并财</w:t>
      </w:r>
    </w:p>
    <w:p>
      <w:r>
        <w:t xml:space="preserve">务报表）。 </w:t>
      </w:r>
    </w:p>
    <w:p>
      <w:r/>
    </w:p>
    <w:p>
      <w:r>
        <w:t xml:space="preserve">7. 合营安排分类及共同经营会计处理方法 </w:t>
      </w:r>
    </w:p>
    <w:p>
      <w:r/>
    </w:p>
    <w:p>
      <w:r>
        <w:t xml:space="preserve">√适用 □不适用  </w:t>
      </w:r>
    </w:p>
    <w:p>
      <w:r/>
    </w:p>
    <w:p>
      <w:r>
        <w:t xml:space="preserve">（1）合营安排的分类 </w:t>
      </w:r>
    </w:p>
    <w:p>
      <w:r/>
    </w:p>
    <w:p>
      <w:r>
        <w:t xml:space="preserve">79 / 159 </w:t>
      </w:r>
    </w:p>
    <w:p>
      <w:r/>
    </w:p>
    <w:p>
      <w:r>
        <w:t xml:space="preserve"> </w:t>
      </w:r>
    </w:p>
    <w:p>
      <w:r>
        <w:t xml:space="preserve"> </w:t>
      </w:r>
    </w:p>
    <w:p>
      <w:r>
        <w:t xml:space="preserve"> </w:t>
      </w:r>
    </w:p>
    <w:p>
      <w:r>
        <w:t xml:space="preserve">2018 年年度报告 </w:t>
      </w:r>
    </w:p>
    <w:p>
      <w:r/>
    </w:p>
    <w:p>
      <w:r>
        <w:t>合营安排分为共同经营和合营企业。未通过单独主体达成的合营安排，划分为共同经营。单</w:t>
      </w:r>
    </w:p>
    <w:p>
      <w:r>
        <w:t>独主体，是指具有单独可辨认的财务架构的主体，包括单独的法人主体和不具备法人主体资格但</w:t>
      </w:r>
    </w:p>
    <w:p>
      <w:r>
        <w:t>法律认可的主体。通过单独主体达成的合营安排，通常划分为合营企业。相关事实和情况变化导</w:t>
      </w:r>
    </w:p>
    <w:p>
      <w:r>
        <w:t>致合营方在合营安排中享有的权利和承担的义务发生变化的，合营方对合营安排的分类进行重新</w:t>
      </w:r>
    </w:p>
    <w:p>
      <w:r>
        <w:t xml:space="preserve">评估。 </w:t>
      </w:r>
    </w:p>
    <w:p>
      <w:r>
        <w:t xml:space="preserve">（2）共同经营的会计处理 </w:t>
      </w:r>
    </w:p>
    <w:p>
      <w:r>
        <w:t>共同经营参与方应当确认其与共同经营中利益份额相关的下列项目，并按照相关企业会计准</w:t>
      </w:r>
    </w:p>
    <w:p>
      <w:r>
        <w:t>则的规定进行会计处理：确认单独所持有的资产或负债，以及按其份额确认共同持有的资产或负</w:t>
      </w:r>
    </w:p>
    <w:p>
      <w:r>
        <w:t>债；确认出售其享有的共同经营产出份额所产生的收入；按其份额确认共同经营因出售产出所产</w:t>
      </w:r>
    </w:p>
    <w:p>
      <w:r>
        <w:t xml:space="preserve">生的收入；确认单独所发生的费用，以及按其份额确认共同经营发生的费用。 </w:t>
      </w:r>
    </w:p>
    <w:p>
      <w:r>
        <w:t>对共同经营不享有共同控制的参与方，如果享有该共同经营相关资产且承担该共同经营相关</w:t>
      </w:r>
    </w:p>
    <w:p>
      <w:r>
        <w:t>负债的，参照共同经营参与方的规定进行会计处理；否则，应当按照相关企业会计准则的规定进</w:t>
      </w:r>
    </w:p>
    <w:p>
      <w:r>
        <w:t xml:space="preserve">行会计处理。 </w:t>
      </w:r>
    </w:p>
    <w:p>
      <w:r>
        <w:t xml:space="preserve">（3）合营企业的会计处理 </w:t>
      </w:r>
    </w:p>
    <w:p>
      <w:r>
        <w:t>合营企业参与方应当按照《企业会计准则第 2 号—长期股权投资》的规定对合营企业的投资</w:t>
      </w:r>
    </w:p>
    <w:p>
      <w:r>
        <w:t xml:space="preserve">进行会计处理，不享有共同控制的参与方应当根据其对该合营企业的影响程度进行会计处理。 </w:t>
      </w:r>
    </w:p>
    <w:p>
      <w:r/>
    </w:p>
    <w:p>
      <w:r>
        <w:t xml:space="preserve">8. 现金及现金等价物的确定标准 </w:t>
      </w:r>
    </w:p>
    <w:p>
      <w:r>
        <w:t>现金等价物是指企业持有的期限短（一般指从购买日起三个月内到期）、流动性强、易于转</w:t>
      </w:r>
    </w:p>
    <w:p>
      <w:r>
        <w:t xml:space="preserve">换为已知金额现金、价值变动风险很小的投资。 </w:t>
      </w:r>
    </w:p>
    <w:p>
      <w:r/>
    </w:p>
    <w:p>
      <w:r>
        <w:t xml:space="preserve">9. 外币业务和外币报表折算 </w:t>
      </w:r>
    </w:p>
    <w:p>
      <w:r/>
    </w:p>
    <w:p>
      <w:r>
        <w:t xml:space="preserve">√适用 □不适用  </w:t>
      </w:r>
    </w:p>
    <w:p>
      <w:r/>
    </w:p>
    <w:p>
      <w:r>
        <w:t xml:space="preserve">（1）外币业务折算 </w:t>
      </w:r>
    </w:p>
    <w:p>
      <w:r>
        <w:t>本公司对发生的外币交易，采用与交易发生日折合本位币入账。资产负债表日外币货币性项</w:t>
      </w:r>
    </w:p>
    <w:p>
      <w:r>
        <w:t>目按资产负债表日即期汇率折算，因该日的即期汇率与初始确认时或者前一资产负债表日即期汇</w:t>
      </w:r>
    </w:p>
    <w:p>
      <w:r>
        <w:t>率不同而产生的汇兑差额，除符合资本化条件的外币专门借款的汇兑差额在资本化期间予以资本</w:t>
      </w:r>
    </w:p>
    <w:p>
      <w:r>
        <w:t>化计入相关资产的成本外，均计入当期损益。以历史成本计量的外币非货币性项目，仍采用交易</w:t>
      </w:r>
    </w:p>
    <w:p>
      <w:r>
        <w:t>发生日的即期汇率折算，不改变其记账本位币金额。以公允价值计量的外币非货币性项目，采用</w:t>
      </w:r>
    </w:p>
    <w:p>
      <w:r>
        <w:t>公允价值确定日的即期汇率折算，折算后的记账本位币金额与原记账本位币金额的差额，作为公</w:t>
      </w:r>
    </w:p>
    <w:p>
      <w:r>
        <w:t xml:space="preserve">允价值变动(含汇率变动)处理，计入当期损益或确认为其他综合收益。 </w:t>
      </w:r>
    </w:p>
    <w:p>
      <w:r>
        <w:t xml:space="preserve">(2)外币财务报表折算 </w:t>
      </w:r>
    </w:p>
    <w:p>
      <w:r>
        <w:t>本公司的子公司、合营企业、联营企业等，若采用与本公司不同的记账本位币，需对其外币</w:t>
      </w:r>
    </w:p>
    <w:p>
      <w:r>
        <w:t>财务报表折算后，再进行会计核算及合并财务报表的编报。资产负债表中的资产和负债项目，采</w:t>
      </w:r>
    </w:p>
    <w:p>
      <w:r>
        <w:t>用资产负债表日的即期汇率折算，所有者权益项目除“未分配利润”项目外，其他项目采用发生</w:t>
      </w:r>
    </w:p>
    <w:p>
      <w:r>
        <w:t>时的即期汇率折算。利润表中的收入和费用项目，采用交易发生日的即期汇率折算。折算产生的</w:t>
      </w:r>
    </w:p>
    <w:p>
      <w:r>
        <w:t>外币财务报表折算差额，在资产负债表中所有者权益项目其他综合收益下列示。外币现金流量应</w:t>
      </w:r>
    </w:p>
    <w:p>
      <w:r>
        <w:t>当采用现金流量发生日的即期汇率。汇率变动对现金的影响额，在现金流量表中单独列示。处置</w:t>
      </w:r>
    </w:p>
    <w:p>
      <w:r>
        <w:t>境外经营时，与该境外经营有关的外币报表折算差额，全部或按处置该境外经营的比例转入处置</w:t>
      </w:r>
    </w:p>
    <w:p>
      <w:r>
        <w:t xml:space="preserve">当期损益。 </w:t>
      </w:r>
    </w:p>
    <w:p>
      <w:r/>
    </w:p>
    <w:p>
      <w:r>
        <w:t xml:space="preserve">10. 金融工具 </w:t>
      </w:r>
    </w:p>
    <w:p>
      <w:r/>
    </w:p>
    <w:p>
      <w:r>
        <w:t xml:space="preserve">√适用 □不适用  </w:t>
      </w:r>
    </w:p>
    <w:p>
      <w:r/>
    </w:p>
    <w:p>
      <w:r>
        <w:t xml:space="preserve">（1）金融工具的分类及确认 </w:t>
      </w:r>
    </w:p>
    <w:p>
      <w:r>
        <w:t>金融工具划分为金融资产或金融负债和权益工具。本公司成为金融工具合同的一方时，确认</w:t>
      </w:r>
    </w:p>
    <w:p>
      <w:r>
        <w:t xml:space="preserve">为一项金融资产或金融负债，或权益工具。 </w:t>
      </w:r>
    </w:p>
    <w:p>
      <w:r>
        <w:t>金融资产于初始确认时分类为：以公允价值计量且其变动计入当期损益的金融资产、持有至</w:t>
      </w:r>
    </w:p>
    <w:p>
      <w:r>
        <w:t>到期投资、应收款项、可供出售金融资产。除应收款项以外的金融资产的分类取决于本公司及其</w:t>
      </w:r>
    </w:p>
    <w:p>
      <w:r>
        <w:t>子公司对金融资产的持有意图和持有能力等。金融负债于初始确认时分类为：以公允价值计量且</w:t>
      </w:r>
    </w:p>
    <w:p>
      <w:r/>
    </w:p>
    <w:p>
      <w:r>
        <w:t xml:space="preserve">80 / 159 </w:t>
      </w:r>
    </w:p>
    <w:p>
      <w:r/>
    </w:p>
    <w:p>
      <w:r>
        <w:t xml:space="preserve"> </w:t>
      </w:r>
    </w:p>
    <w:p>
      <w:r>
        <w:t xml:space="preserve"> </w:t>
      </w:r>
    </w:p>
    <w:p>
      <w:r>
        <w:t xml:space="preserve"> </w:t>
      </w:r>
    </w:p>
    <w:p>
      <w:r>
        <w:t xml:space="preserve"> </w:t>
      </w:r>
    </w:p>
    <w:p>
      <w:r>
        <w:t xml:space="preserve">2018 年年度报告 </w:t>
      </w:r>
    </w:p>
    <w:p>
      <w:r/>
    </w:p>
    <w:p>
      <w:r>
        <w:t xml:space="preserve">其变动计入当期损益的金融负债以及其他金融负债。 </w:t>
      </w:r>
    </w:p>
    <w:p>
      <w:r>
        <w:t>以公允价值计量且其变动计入当期损益的金融资产包括持有目的为短期内出售的交易性金融</w:t>
      </w:r>
    </w:p>
    <w:p>
      <w:r>
        <w:t>资产和初始确认时指定为以公允价值计量且其变动计入当期损益的金融资产；应收款项是指在活</w:t>
      </w:r>
    </w:p>
    <w:p>
      <w:r>
        <w:t>跃市场中没有报价、回收金额固定或可确定的非衍生金融资产；可供出售金融资产包括初始确认</w:t>
      </w:r>
    </w:p>
    <w:p>
      <w:r>
        <w:t>时即被指定为可供出售的非衍生金融资产及未被划分为其他类的金融资产；持有至到期投资是指</w:t>
      </w:r>
    </w:p>
    <w:p>
      <w:r>
        <w:t xml:space="preserve">到期日固定、回收金额固定或可确定，且管理层有明确意图和能力持有至到期的非衍生金融资产。 </w:t>
      </w:r>
    </w:p>
    <w:p>
      <w:r>
        <w:t xml:space="preserve">（2）金融工具的计量 </w:t>
      </w:r>
    </w:p>
    <w:p>
      <w:r>
        <w:t>本公司金融工具始确认按公允价值计量。后续计量分类为：以公允价值计量且其变动计入当</w:t>
      </w:r>
    </w:p>
    <w:p>
      <w:r>
        <w:t>期损益的金融资产、可供出售金融资产及以公允价值计量且其变动计入当期损益的金融负债按公</w:t>
      </w:r>
    </w:p>
    <w:p>
      <w:r>
        <w:t>允价值计量；持有到期投资、贷款和应收款项以及其他金融负债按摊余成本计量；在活跃市场中</w:t>
      </w:r>
    </w:p>
    <w:p>
      <w:r>
        <w:t>没有报价且其公允价值不能可靠计量的权益工具投资，以及与该权益工具挂钩并须通过交付该权</w:t>
      </w:r>
    </w:p>
    <w:p>
      <w:r>
        <w:t>益工具结算的衍生金融资产或者衍生金融负债，按照成本计量。本公司金融资产或金融负债后续</w:t>
      </w:r>
    </w:p>
    <w:p>
      <w:r>
        <w:t>计量中公允价值变动形成的利得或损失，除与套期保值有关外，按照如下方法处理：①以公允价</w:t>
      </w:r>
    </w:p>
    <w:p>
      <w:r>
        <w:t>值计量且其变动计入当期损益的金融资产或金融负债公允价值变动形成的利得或损失，计入公允</w:t>
      </w:r>
    </w:p>
    <w:p>
      <w:r>
        <w:t xml:space="preserve">价值变动损益。②可供出售金融资产的公允价值变动计入其他综合收益。 </w:t>
      </w:r>
    </w:p>
    <w:p>
      <w:r>
        <w:t xml:space="preserve">（3）本公司对金融工具的公允价值的确认方法 </w:t>
      </w:r>
    </w:p>
    <w:p>
      <w:r>
        <w:t>如存在活跃市场的金融工具，以活跃市场中的报价确定其公允价值；如不存在活跃市场的金</w:t>
      </w:r>
    </w:p>
    <w:p>
      <w:r>
        <w:t xml:space="preserve">融工具，采用估值技术确定其公允价值。估值技术主要包括市场法、收益法和成本法。 </w:t>
      </w:r>
    </w:p>
    <w:p>
      <w:r>
        <w:t xml:space="preserve">（4）金融资产负债转移的确认依据和计量方法 </w:t>
      </w:r>
    </w:p>
    <w:p>
      <w:r>
        <w:t>金融资产所有权上几乎所有的风险和报酬转移时，或既没有转移也没有保留金融资产所有权</w:t>
      </w:r>
    </w:p>
    <w:p>
      <w:r>
        <w:t>上几乎所有的风险和报酬，但放弃了对该金融资产控制的，应当终止确认该项金融资产。金融资</w:t>
      </w:r>
    </w:p>
    <w:p>
      <w:r>
        <w:t>产满足终止确认条件的，将所转移金融资产的账面价值与因转移而收到的对价和原直接计入其他</w:t>
      </w:r>
    </w:p>
    <w:p>
      <w:r>
        <w:t>综合收益的公允价值变动累计额之和的差额部分，计入当期损益。部分转移满足终止确认条件的，</w:t>
      </w:r>
    </w:p>
    <w:p>
      <w:r>
        <w:t>将所转移金融资产整体的账面价值，在终止确认部分和未终止确认部分之间，按照各自的相对公</w:t>
      </w:r>
    </w:p>
    <w:p>
      <w:r>
        <w:t xml:space="preserve">允价值进行分摊。 </w:t>
      </w:r>
    </w:p>
    <w:p>
      <w:r>
        <w:t xml:space="preserve">金融负债的现时义务全部或部分已经解除的，则应终止确认该金融负债或其一部分。 </w:t>
      </w:r>
    </w:p>
    <w:p>
      <w:r>
        <w:t xml:space="preserve">（5）金融资产减值 </w:t>
      </w:r>
    </w:p>
    <w:p>
      <w:r>
        <w:t>以摊余成本计量的金融资产发生减值时，按预计未来现金流量(不包括尚未发生的未来信用损</w:t>
      </w:r>
    </w:p>
    <w:p>
      <w:r>
        <w:t>失)现值低于账面价值的差额，计提减值准备。如果有客观证据表明该金融资产价值已恢复，且客</w:t>
      </w:r>
    </w:p>
    <w:p>
      <w:r>
        <w:t xml:space="preserve">观上与确认该损失后发生的事项有关，原确认的减值损失予以转回，计入当期损益。 </w:t>
      </w:r>
    </w:p>
    <w:p>
      <w:r>
        <w:t>以成本计量的金融资产发生减值时，将该金融资产的账面价值，与按照类似金融资产当时市</w:t>
      </w:r>
    </w:p>
    <w:p>
      <w:r>
        <w:t>场收益率对未来现金流量折现确定的现值之间的差额，计提减值准备。发生的减值损失，一经确</w:t>
      </w:r>
    </w:p>
    <w:p>
      <w:r>
        <w:t xml:space="preserve">认，不再转回。 </w:t>
      </w:r>
    </w:p>
    <w:p>
      <w:r>
        <w:t>当有客观证据表明可供出售金融资产发生减值时，原直接计入股东权益的因公允价值下降形</w:t>
      </w:r>
    </w:p>
    <w:p>
      <w:r>
        <w:t>成的累计损失予以转出并计入减值损失。对已确认减值损失的可供出售债务工具投资，在期后公</w:t>
      </w:r>
    </w:p>
    <w:p>
      <w:r>
        <w:t>允价值上升且客观上与确认原减值损失后发生的事项有关的，原确认的减值损失予以转回并计入</w:t>
      </w:r>
    </w:p>
    <w:p>
      <w:r>
        <w:t xml:space="preserve">当期损益。对已确认减值损失的可供出售权益工具投资，期后公允价值上升直接计入股东权益。 </w:t>
      </w:r>
    </w:p>
    <w:p>
      <w:r>
        <w:t>对于权益工具投资，本公司判断其公允价值发生“严重”或“非暂时性”下跌的具体量化标</w:t>
      </w:r>
    </w:p>
    <w:p>
      <w:r>
        <w:t xml:space="preserve">准、成本的计算方法、期末公允价值的确定方法，以及持续下跌期间的确定依据为： </w:t>
      </w:r>
    </w:p>
    <w:p>
      <w:r/>
    </w:p>
    <w:p>
      <w:r>
        <w:t xml:space="preserve">公允价值发生“严重”下跌的具体量化标准 期末公允价值相对于成本的下跌幅度已达到或超过 50% </w:t>
      </w:r>
    </w:p>
    <w:p>
      <w:r/>
    </w:p>
    <w:p>
      <w:r>
        <w:t>公允价值发生“非暂时性”下跌的具体量化</w:t>
      </w:r>
    </w:p>
    <w:p>
      <w:r>
        <w:t xml:space="preserve">标准 </w:t>
      </w:r>
    </w:p>
    <w:p>
      <w:r/>
    </w:p>
    <w:p>
      <w:r>
        <w:t xml:space="preserve">连续 12 个月出现下跌 </w:t>
      </w:r>
    </w:p>
    <w:p>
      <w:r/>
    </w:p>
    <w:p>
      <w:r>
        <w:t xml:space="preserve">成本的计算方法 </w:t>
      </w:r>
    </w:p>
    <w:p>
      <w:r/>
    </w:p>
    <w:p>
      <w:r>
        <w:t xml:space="preserve">期末公允价值的确定方法 </w:t>
      </w:r>
    </w:p>
    <w:p>
      <w:r/>
    </w:p>
    <w:p>
      <w:r>
        <w:t xml:space="preserve">持续下跌期间的确定依据 </w:t>
      </w:r>
    </w:p>
    <w:p>
      <w:r/>
    </w:p>
    <w:p>
      <w:r>
        <w:t>取得时按支付对价（扣除已宣告但尚未发放的现金股利或</w:t>
      </w:r>
    </w:p>
    <w:p>
      <w:r>
        <w:t>已到付息期但尚未领取的债券利息）和相关交易费用之和</w:t>
      </w:r>
    </w:p>
    <w:p>
      <w:r>
        <w:t xml:space="preserve">作为投资成本 </w:t>
      </w:r>
    </w:p>
    <w:p>
      <w:r>
        <w:t>存在活跃市场的金融工具，以活跃市场中的报价确定其公</w:t>
      </w:r>
    </w:p>
    <w:p>
      <w:r>
        <w:t>允价值；如不存在活跃市场的金融工具，采用估值技术确</w:t>
      </w:r>
    </w:p>
    <w:p>
      <w:r>
        <w:t xml:space="preserve">定其公允价值 </w:t>
      </w:r>
    </w:p>
    <w:p>
      <w:r>
        <w:t>连续下跌或在下跌趋势持续期间反弹上扬幅度低于 20%，</w:t>
      </w:r>
    </w:p>
    <w:p>
      <w:r>
        <w:t xml:space="preserve">反弹持续时间未超过 6 个月的均作为持续下跌期间 </w:t>
      </w:r>
    </w:p>
    <w:p>
      <w:r/>
    </w:p>
    <w:p>
      <w:r>
        <w:t xml:space="preserve">81 / 159 </w:t>
      </w:r>
    </w:p>
    <w:p>
      <w:r/>
    </w:p>
    <w:p>
      <w:r>
        <w:t xml:space="preserve"> </w:t>
      </w:r>
    </w:p>
    <w:p>
      <w:r>
        <w:t xml:space="preserve"> </w:t>
      </w:r>
    </w:p>
    <w:p>
      <w:r>
        <w:t xml:space="preserve">2018 年年度报告 </w:t>
      </w:r>
    </w:p>
    <w:p>
      <w:r/>
    </w:p>
    <w:p>
      <w:r>
        <w:t xml:space="preserve">11. 应收款项 </w:t>
      </w:r>
    </w:p>
    <w:p>
      <w:r>
        <w:t xml:space="preserve">(1). 单项金额重大并单独计提坏账准备的应收款项 </w:t>
      </w:r>
    </w:p>
    <w:p>
      <w:r/>
    </w:p>
    <w:p>
      <w:r>
        <w:t xml:space="preserve">√适用 □不适用  </w:t>
      </w:r>
    </w:p>
    <w:p>
      <w:r/>
    </w:p>
    <w:p>
      <w:r>
        <w:t xml:space="preserve">单项金额重大的判断依据或金额标准 </w:t>
      </w:r>
    </w:p>
    <w:p>
      <w:r/>
    </w:p>
    <w:p>
      <w:r>
        <w:t xml:space="preserve">单项金额重大并单项计提坏账准备的计提方法 </w:t>
      </w:r>
    </w:p>
    <w:p>
      <w:r/>
    </w:p>
    <w:p>
      <w:r>
        <w:t xml:space="preserve">应收款项账面余额在 1000.00 万以上的款项 </w:t>
      </w:r>
    </w:p>
    <w:p>
      <w:r>
        <w:t>根据其账面价值与预计未来现金流量现值之间</w:t>
      </w:r>
    </w:p>
    <w:p>
      <w:r>
        <w:t xml:space="preserve">差额确认 </w:t>
      </w:r>
    </w:p>
    <w:p>
      <w:r/>
    </w:p>
    <w:p>
      <w:r>
        <w:t xml:space="preserve">(2). 按信用风险特征组合计提坏账准备的应收款项 </w:t>
      </w:r>
    </w:p>
    <w:p>
      <w:r/>
    </w:p>
    <w:p>
      <w:r>
        <w:t xml:space="preserve">√适用 □不适用  </w:t>
      </w:r>
    </w:p>
    <w:p>
      <w:r/>
    </w:p>
    <w:p>
      <w:r>
        <w:t xml:space="preserve">按信用风险特征组合计提坏账准备的计提方法（账龄分析法、余额百分比法、其他方法） </w:t>
      </w:r>
    </w:p>
    <w:p>
      <w:r>
        <w:t>根据其账面价值与预计未来现金流量现值之间</w:t>
      </w:r>
    </w:p>
    <w:p>
      <w:r>
        <w:t xml:space="preserve">差额确认 </w:t>
      </w:r>
    </w:p>
    <w:p>
      <w:r/>
    </w:p>
    <w:p>
      <w:r>
        <w:t xml:space="preserve">组合 1-关联方款项 </w:t>
      </w:r>
    </w:p>
    <w:p>
      <w:r/>
    </w:p>
    <w:p>
      <w:r>
        <w:t>组合 2-应收保证金、押金等信用风险较低的应收</w:t>
      </w:r>
    </w:p>
    <w:p>
      <w:r>
        <w:t xml:space="preserve">款项 </w:t>
      </w:r>
    </w:p>
    <w:p>
      <w:r>
        <w:t xml:space="preserve">除组合 1、组合 2 外的款项 </w:t>
      </w:r>
    </w:p>
    <w:p>
      <w:r/>
    </w:p>
    <w:p>
      <w:r>
        <w:t xml:space="preserve">余额百分比法 </w:t>
      </w:r>
    </w:p>
    <w:p>
      <w:r/>
    </w:p>
    <w:p>
      <w:r>
        <w:t xml:space="preserve">账龄分析法 </w:t>
      </w:r>
    </w:p>
    <w:p>
      <w:r/>
    </w:p>
    <w:p>
      <w:r>
        <w:t xml:space="preserve">组合中，采用账龄分析法计提坏账准备的 </w:t>
      </w:r>
    </w:p>
    <w:p>
      <w:r/>
    </w:p>
    <w:p>
      <w:r>
        <w:t xml:space="preserve">√适用 □不适用  </w:t>
      </w:r>
    </w:p>
    <w:p>
      <w:r/>
    </w:p>
    <w:p>
      <w:r>
        <w:t xml:space="preserve">账龄 </w:t>
      </w:r>
    </w:p>
    <w:p>
      <w:r>
        <w:t xml:space="preserve">1 年以内（含 1 年） </w:t>
      </w:r>
    </w:p>
    <w:p>
      <w:r>
        <w:t>其中：1 年以内分项，可添</w:t>
      </w:r>
    </w:p>
    <w:p>
      <w:r>
        <w:t xml:space="preserve">加行 </w:t>
      </w:r>
    </w:p>
    <w:p>
      <w:r>
        <w:t xml:space="preserve">0-6 个月 </w:t>
      </w:r>
    </w:p>
    <w:p>
      <w:r>
        <w:t xml:space="preserve">7-12 个月 </w:t>
      </w:r>
    </w:p>
    <w:p>
      <w:r>
        <w:t xml:space="preserve">1－2 年 </w:t>
      </w:r>
    </w:p>
    <w:p>
      <w:r>
        <w:t xml:space="preserve">2－3 年 </w:t>
      </w:r>
    </w:p>
    <w:p>
      <w:r>
        <w:t xml:space="preserve">3 年以上 </w:t>
      </w:r>
    </w:p>
    <w:p>
      <w:r/>
    </w:p>
    <w:p>
      <w:r>
        <w:t xml:space="preserve">应收账款计提比例(%) </w:t>
      </w:r>
    </w:p>
    <w:p>
      <w:r/>
    </w:p>
    <w:p>
      <w:r>
        <w:t xml:space="preserve">其他应收款计提比例(%) </w:t>
      </w:r>
    </w:p>
    <w:p>
      <w:r/>
    </w:p>
    <w:p>
      <w:r>
        <w:t xml:space="preserve">0.5 </w:t>
      </w:r>
    </w:p>
    <w:p>
      <w:r>
        <w:t xml:space="preserve">5 </w:t>
      </w:r>
    </w:p>
    <w:p>
      <w:r>
        <w:t xml:space="preserve">10 </w:t>
      </w:r>
    </w:p>
    <w:p>
      <w:r>
        <w:t xml:space="preserve">30 </w:t>
      </w:r>
    </w:p>
    <w:p>
      <w:r>
        <w:t xml:space="preserve">100 </w:t>
      </w:r>
    </w:p>
    <w:p>
      <w:r/>
    </w:p>
    <w:p>
      <w:r>
        <w:t xml:space="preserve">0.5 </w:t>
      </w:r>
    </w:p>
    <w:p>
      <w:r>
        <w:t xml:space="preserve">5 </w:t>
      </w:r>
    </w:p>
    <w:p>
      <w:r>
        <w:t xml:space="preserve">10 </w:t>
      </w:r>
    </w:p>
    <w:p>
      <w:r>
        <w:t xml:space="preserve">30 </w:t>
      </w:r>
    </w:p>
    <w:p>
      <w:r>
        <w:t xml:space="preserve">100 </w:t>
      </w:r>
    </w:p>
    <w:p>
      <w:r/>
    </w:p>
    <w:p>
      <w:r>
        <w:t xml:space="preserve">组合中，采用余额百分比法计提坏账准备的 </w:t>
      </w:r>
    </w:p>
    <w:p>
      <w:r/>
    </w:p>
    <w:p>
      <w:r>
        <w:t xml:space="preserve">√适用 □不适用  </w:t>
      </w:r>
    </w:p>
    <w:p>
      <w:r/>
    </w:p>
    <w:p>
      <w:r>
        <w:t xml:space="preserve">组合名称 </w:t>
      </w:r>
    </w:p>
    <w:p>
      <w:r/>
    </w:p>
    <w:p>
      <w:r>
        <w:t xml:space="preserve">应收保证金、押金等信用风险较低的应收款项 </w:t>
      </w:r>
    </w:p>
    <w:p>
      <w:r/>
    </w:p>
    <w:p>
      <w:r>
        <w:t xml:space="preserve">组合中，采用其他方法计提坏账准备的 </w:t>
      </w:r>
    </w:p>
    <w:p>
      <w:r/>
    </w:p>
    <w:p>
      <w:r>
        <w:t>应收账款计提比例</w:t>
      </w:r>
    </w:p>
    <w:p>
      <w:r>
        <w:t xml:space="preserve">(%) </w:t>
      </w:r>
    </w:p>
    <w:p>
      <w:r>
        <w:t xml:space="preserve">5 </w:t>
      </w:r>
    </w:p>
    <w:p>
      <w:r/>
    </w:p>
    <w:p>
      <w:r>
        <w:t>其他应收款计提比例</w:t>
      </w:r>
    </w:p>
    <w:p>
      <w:r>
        <w:t xml:space="preserve">(%) </w:t>
      </w:r>
    </w:p>
    <w:p>
      <w:r>
        <w:t xml:space="preserve">5 </w:t>
      </w:r>
    </w:p>
    <w:p>
      <w:r/>
    </w:p>
    <w:p>
      <w:r>
        <w:t xml:space="preserve">√适用 □不适用  </w:t>
      </w:r>
    </w:p>
    <w:p>
      <w:r/>
    </w:p>
    <w:p>
      <w:r>
        <w:t xml:space="preserve">组合名称 </w:t>
      </w:r>
    </w:p>
    <w:p>
      <w:r>
        <w:t xml:space="preserve">关联方款项 </w:t>
      </w:r>
    </w:p>
    <w:p>
      <w:r/>
    </w:p>
    <w:p>
      <w:r>
        <w:t xml:space="preserve">应收账款计提比例(%) </w:t>
      </w:r>
    </w:p>
    <w:p>
      <w:r>
        <w:t xml:space="preserve">0 </w:t>
      </w:r>
    </w:p>
    <w:p>
      <w:r/>
    </w:p>
    <w:p>
      <w:r>
        <w:t xml:space="preserve">其他应收款计提比例(%) </w:t>
      </w:r>
    </w:p>
    <w:p>
      <w:r>
        <w:t xml:space="preserve">0 </w:t>
      </w:r>
    </w:p>
    <w:p>
      <w:r/>
    </w:p>
    <w:p>
      <w:r>
        <w:t xml:space="preserve">(3). 单项金额不重大但单独计提坏账准备的应收款项 </w:t>
      </w:r>
    </w:p>
    <w:p>
      <w:r/>
    </w:p>
    <w:p>
      <w:r>
        <w:t xml:space="preserve">√适用 □不适用  </w:t>
      </w:r>
    </w:p>
    <w:p>
      <w:r/>
    </w:p>
    <w:p>
      <w:r>
        <w:t xml:space="preserve">单项计提坏账准备的理由 </w:t>
      </w:r>
    </w:p>
    <w:p>
      <w:r/>
    </w:p>
    <w:p>
      <w:r>
        <w:t xml:space="preserve">坏账准备的计提方法 </w:t>
      </w:r>
    </w:p>
    <w:p>
      <w:r/>
    </w:p>
    <w:p>
      <w:r>
        <w:t xml:space="preserve">有客观证据表明其发生了减值 </w:t>
      </w:r>
    </w:p>
    <w:p>
      <w:r>
        <w:t>根据其账面价值与预计未来现金流量现值之间差</w:t>
      </w:r>
    </w:p>
    <w:p>
      <w:r>
        <w:t xml:space="preserve">额确认 </w:t>
      </w:r>
    </w:p>
    <w:p>
      <w:r/>
    </w:p>
    <w:p>
      <w:r>
        <w:t xml:space="preserve">82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12. 存货 </w:t>
      </w:r>
    </w:p>
    <w:p>
      <w:r/>
    </w:p>
    <w:p>
      <w:r>
        <w:t xml:space="preserve">√适用 □不适用  </w:t>
      </w:r>
    </w:p>
    <w:p>
      <w:r/>
    </w:p>
    <w:p>
      <w:r>
        <w:t xml:space="preserve">（1）存货的分类 </w:t>
      </w:r>
    </w:p>
    <w:p>
      <w:r>
        <w:t>存货是指本公司在日常活动中持有以备出售的产成品或商品、处在生产过程中的在产品、在</w:t>
      </w:r>
    </w:p>
    <w:p>
      <w:r>
        <w:t>生产过程或提供劳务过程中耗用的材料和物料等。主要包括包装物、低值易耗品、库存商品、委</w:t>
      </w:r>
    </w:p>
    <w:p>
      <w:r>
        <w:t xml:space="preserve">托加工物资、开发产品、开发成本等。 </w:t>
      </w:r>
    </w:p>
    <w:p>
      <w:r>
        <w:t xml:space="preserve">（2）发出存货的计价方法 </w:t>
      </w:r>
    </w:p>
    <w:p>
      <w:r>
        <w:t xml:space="preserve">①存货按成本进行初始计量； </w:t>
      </w:r>
    </w:p>
    <w:p>
      <w:r>
        <w:t>②原材料、库存商品、委托加工物资出库存时采用加权平均法。低值易耗品、包装物领用时</w:t>
      </w:r>
    </w:p>
    <w:p>
      <w:r>
        <w:t xml:space="preserve">采用一次摊销法；开发产品发出时采用个别认定法。 </w:t>
      </w:r>
    </w:p>
    <w:p>
      <w:r>
        <w:t>③为房地产开发项目而支付的土地使用权成本、前期工程费用、建筑安装成本、公共配套设</w:t>
      </w:r>
    </w:p>
    <w:p>
      <w:r>
        <w:t>施费用、周转房成本等全部计入所建造用于对外出售房屋建筑物的开发成本；公司为房地产开发</w:t>
      </w:r>
    </w:p>
    <w:p>
      <w:r>
        <w:t xml:space="preserve">项目借入资金所发生的利息及有关费用，在开发产品完工之前，计入开发成本。 </w:t>
      </w:r>
    </w:p>
    <w:p>
      <w:r>
        <w:t xml:space="preserve">（3）存货可变现净值的确定依据及存货跌价准备的计提方法： </w:t>
      </w:r>
    </w:p>
    <w:p>
      <w:r>
        <w:t>资产负债表日，存货按照成本与可变现净值孰低计量，并按单个存货项目计提存货跌价准备，</w:t>
      </w:r>
    </w:p>
    <w:p>
      <w:r>
        <w:t xml:space="preserve">但对于数量繁多、单价较低的存货，按照存货类别计提存货跌价准备。 </w:t>
      </w:r>
    </w:p>
    <w:p>
      <w:r>
        <w:t xml:space="preserve">（4）存货的盘存制度 </w:t>
      </w:r>
    </w:p>
    <w:p>
      <w:r>
        <w:t xml:space="preserve">本公司的存货盘存制度为永续盘存制。 </w:t>
      </w:r>
    </w:p>
    <w:p>
      <w:r/>
    </w:p>
    <w:p>
      <w:r>
        <w:t xml:space="preserve">13. 持有待售资产 </w:t>
      </w:r>
    </w:p>
    <w:p>
      <w:r/>
    </w:p>
    <w:p>
      <w:r>
        <w:t xml:space="preserve">√适用 □不适用  </w:t>
      </w:r>
    </w:p>
    <w:p>
      <w:r/>
    </w:p>
    <w:p>
      <w:r>
        <w:t>本公司将同时满足下列条件的非流动资产应当划分为持有待售：一是企业已经就处置该非流</w:t>
      </w:r>
    </w:p>
    <w:p>
      <w:r>
        <w:t>动资产作出决议；二是企业已经与受让方签订了不可撤销的转让协议；三是该项转让将在一年内</w:t>
      </w:r>
    </w:p>
    <w:p>
      <w:r>
        <w:t xml:space="preserve">完成。 </w:t>
      </w:r>
    </w:p>
    <w:p>
      <w:r/>
    </w:p>
    <w:p>
      <w:r>
        <w:t xml:space="preserve">14. 长期股权投资 </w:t>
      </w:r>
    </w:p>
    <w:p>
      <w:r/>
    </w:p>
    <w:p>
      <w:r>
        <w:t xml:space="preserve">√适用 □不适用  </w:t>
      </w:r>
    </w:p>
    <w:p>
      <w:r/>
    </w:p>
    <w:p>
      <w:r>
        <w:t xml:space="preserve">（1）初始投资成本确定 </w:t>
      </w:r>
    </w:p>
    <w:p>
      <w:r>
        <w:t>对于企业合并取得的长期股权投资，如为同一控制下的企业合并，应当在合并日按照所取得</w:t>
      </w:r>
    </w:p>
    <w:p>
      <w:r>
        <w:t>的被合并方在最终控制方合并财务报表中的净资产的账面价值的份额作为长期股权投资的初始投</w:t>
      </w:r>
    </w:p>
    <w:p>
      <w:r>
        <w:t>资成本；非同一控制下的企业合并，按照购买日确定的合并成本作为长期股权投资的初始投资成</w:t>
      </w:r>
    </w:p>
    <w:p>
      <w:r>
        <w:t>本；以支付现金取得的长期股权投资，初始投资成本为实际支付的购买价款；以发行权益性证券</w:t>
      </w:r>
    </w:p>
    <w:p>
      <w:r>
        <w:t>取得的长期股权投资，初始投资成本为发行权益性证券的公允价值；通过债务重组取得的长期股</w:t>
      </w:r>
    </w:p>
    <w:p>
      <w:r>
        <w:t>权投资，其初始投资成本按照《企业会计准则第 12 号—债务重组》的有关规定确定；非货币性资</w:t>
      </w:r>
    </w:p>
    <w:p>
      <w:r>
        <w:t>产交换取得的长期股权投资，初始投资成本按照《企业会计准则第 7 号一非货币性资产交换》的</w:t>
      </w:r>
    </w:p>
    <w:p>
      <w:r>
        <w:t xml:space="preserve">有关规定确定。 </w:t>
      </w:r>
    </w:p>
    <w:p>
      <w:r>
        <w:t xml:space="preserve">（2）后续计量及损益确认方法 </w:t>
      </w:r>
    </w:p>
    <w:p>
      <w:r>
        <w:t>投资方能够对被投资单位实施控制的长期股权投资应当采用成本法核算，对联营企业和合营</w:t>
      </w:r>
    </w:p>
    <w:p>
      <w:r>
        <w:t>企业的长期股权投资采用权益法核算。投资方对联营企业的权益性投资，其中一部分通过风险投</w:t>
      </w:r>
    </w:p>
    <w:p>
      <w:r>
        <w:t>资机构、共同基金、信托公司或包括投连险基金在内的类似主体间接持有的，无论以上主体是否</w:t>
      </w:r>
    </w:p>
    <w:p>
      <w:r>
        <w:t>对这部分投资具有重大影响，投资方都应当按照《企业会计准则第 22 号—金融工具确认和计量》</w:t>
      </w:r>
    </w:p>
    <w:p>
      <w:r>
        <w:t>的有关规定，对间接持有的该部分投资选择以公允价值计量且其变动计入损益，并对其余部分采</w:t>
      </w:r>
    </w:p>
    <w:p>
      <w:r>
        <w:t xml:space="preserve">用权益法核算。 </w:t>
      </w:r>
    </w:p>
    <w:p>
      <w:r>
        <w:t xml:space="preserve">（3）确定对被投资单位具有共同控制、重大影响的依据 </w:t>
      </w:r>
    </w:p>
    <w:p>
      <w:r>
        <w:t>对被投资单位具有共同控制，是指对某项安排的回报产生重大影响的活动必须经过分享控制</w:t>
      </w:r>
    </w:p>
    <w:p>
      <w:r>
        <w:t>权的参与方一致同意后才能决策，包括商品或劳务的销售和购买、金融资产的管理、资产的购买</w:t>
      </w:r>
    </w:p>
    <w:p>
      <w:r>
        <w:t>和处置、研究与开发活动以及融资活动等；对被投资单位具有重大影响，是指当持有被投资单位</w:t>
      </w:r>
    </w:p>
    <w:p>
      <w:r/>
    </w:p>
    <w:p>
      <w:r>
        <w:t xml:space="preserve">83 / 159 </w:t>
      </w:r>
    </w:p>
    <w:p>
      <w:r/>
    </w:p>
    <w:p>
      <w:r>
        <w:t xml:space="preserve"> </w:t>
      </w:r>
    </w:p>
    <w:p>
      <w:r>
        <w:t xml:space="preserve"> </w:t>
      </w:r>
    </w:p>
    <w:p>
      <w:r>
        <w:t xml:space="preserve"> </w:t>
      </w:r>
    </w:p>
    <w:p>
      <w:r>
        <w:t xml:space="preserve"> </w:t>
      </w:r>
    </w:p>
    <w:p>
      <w:r>
        <w:t xml:space="preserve"> </w:t>
      </w:r>
    </w:p>
    <w:p>
      <w:r>
        <w:t xml:space="preserve">2018 年年度报告 </w:t>
      </w:r>
    </w:p>
    <w:p>
      <w:r/>
    </w:p>
    <w:p>
      <w:r>
        <w:t>20%以上至 50%的表决权资本时，具有重大影响。或虽不足 20%，但符合下列条件之一时，具有重</w:t>
      </w:r>
    </w:p>
    <w:p>
      <w:r>
        <w:t>大影响：在被投资单位的董事会或类似的权力机构中派有代表；参与被投资单位的政策制定过程；</w:t>
      </w:r>
    </w:p>
    <w:p>
      <w:r>
        <w:t>向被投资单位派出管理人员；被投资单位依赖投资公司的技术或技术资料；与被投资单位之间发</w:t>
      </w:r>
    </w:p>
    <w:p>
      <w:r>
        <w:t xml:space="preserve">生重要交易。 </w:t>
      </w:r>
    </w:p>
    <w:p>
      <w:r/>
    </w:p>
    <w:p>
      <w:r>
        <w:t xml:space="preserve">15. 投资性房地产 </w:t>
      </w:r>
    </w:p>
    <w:p>
      <w:r>
        <w:t xml:space="preserve">(1). 如果采用成本计量模式的： </w:t>
      </w:r>
    </w:p>
    <w:p>
      <w:r>
        <w:t xml:space="preserve">折旧或摊销方法 </w:t>
      </w:r>
    </w:p>
    <w:p>
      <w:r>
        <w:t>本公司投资性房地产中出租的建筑物采用年限平均法计提折旧，具体核算政策与固定资产部</w:t>
      </w:r>
    </w:p>
    <w:p>
      <w:r>
        <w:t>分相同。投资性房地产中出租的土地使用权、持有并准备增值后转让的土地使用权采用直线法摊</w:t>
      </w:r>
    </w:p>
    <w:p>
      <w:r>
        <w:t xml:space="preserve">销，具体核算政策与无形资产部分相同。 </w:t>
      </w:r>
    </w:p>
    <w:p>
      <w:r/>
    </w:p>
    <w:p>
      <w:r>
        <w:t xml:space="preserve">16. 固定资产 </w:t>
      </w:r>
    </w:p>
    <w:p>
      <w:r>
        <w:t xml:space="preserve">(1). 确认条件 </w:t>
      </w:r>
    </w:p>
    <w:p>
      <w:r/>
    </w:p>
    <w:p>
      <w:r>
        <w:t xml:space="preserve">√适用 □不适用  </w:t>
      </w:r>
    </w:p>
    <w:p>
      <w:r/>
    </w:p>
    <w:p>
      <w:r>
        <w:t>固定资产指为生产商品、提供劳务、出租或经营管理而持有的，使用寿命超过一个会计年度</w:t>
      </w:r>
    </w:p>
    <w:p>
      <w:r>
        <w:t>的有形资产。同时满足以下条件时予以确认：与该固定资产有关的经济利益很可能流入企业；该</w:t>
      </w:r>
    </w:p>
    <w:p>
      <w:r>
        <w:t xml:space="preserve">固定资产的成本能够可靠地计量。 </w:t>
      </w:r>
    </w:p>
    <w:p>
      <w:r/>
    </w:p>
    <w:p>
      <w:r>
        <w:t xml:space="preserve">(2). 折旧方法 </w:t>
      </w:r>
    </w:p>
    <w:p>
      <w:r/>
    </w:p>
    <w:p>
      <w:r>
        <w:t xml:space="preserve">√适用 □不适用  </w:t>
      </w:r>
    </w:p>
    <w:p>
      <w:r/>
    </w:p>
    <w:p>
      <w:r>
        <w:t xml:space="preserve">类别 </w:t>
      </w:r>
    </w:p>
    <w:p>
      <w:r>
        <w:t xml:space="preserve">房屋建筑物 </w:t>
      </w:r>
    </w:p>
    <w:p>
      <w:r>
        <w:t xml:space="preserve">机器设备 </w:t>
      </w:r>
    </w:p>
    <w:p>
      <w:r>
        <w:t xml:space="preserve">运输设备 </w:t>
      </w:r>
    </w:p>
    <w:p>
      <w:r>
        <w:t xml:space="preserve">电子及其他设备 </w:t>
      </w:r>
    </w:p>
    <w:p>
      <w:r/>
    </w:p>
    <w:p>
      <w:r>
        <w:t xml:space="preserve">折旧方法 </w:t>
      </w:r>
    </w:p>
    <w:p>
      <w:r>
        <w:t xml:space="preserve">年限平均法 </w:t>
      </w:r>
    </w:p>
    <w:p>
      <w:r>
        <w:t xml:space="preserve">年限平均法 </w:t>
      </w:r>
    </w:p>
    <w:p>
      <w:r>
        <w:t xml:space="preserve">年限平均法 </w:t>
      </w:r>
    </w:p>
    <w:p>
      <w:r>
        <w:t xml:space="preserve">年限平均法 </w:t>
      </w:r>
    </w:p>
    <w:p>
      <w:r/>
    </w:p>
    <w:p>
      <w:r>
        <w:t xml:space="preserve">折旧年限（年） </w:t>
      </w:r>
    </w:p>
    <w:p>
      <w:r>
        <w:t xml:space="preserve">10-50 </w:t>
      </w:r>
    </w:p>
    <w:p>
      <w:r>
        <w:t xml:space="preserve">7--30 </w:t>
      </w:r>
    </w:p>
    <w:p>
      <w:r>
        <w:t xml:space="preserve">5--10 </w:t>
      </w:r>
    </w:p>
    <w:p>
      <w:r>
        <w:t xml:space="preserve">3--14 </w:t>
      </w:r>
    </w:p>
    <w:p>
      <w:r/>
    </w:p>
    <w:p>
      <w:r>
        <w:t xml:space="preserve">残值率 </w:t>
      </w:r>
    </w:p>
    <w:p>
      <w:r>
        <w:t xml:space="preserve">5 </w:t>
      </w:r>
    </w:p>
    <w:p>
      <w:r>
        <w:t xml:space="preserve">5 </w:t>
      </w:r>
    </w:p>
    <w:p>
      <w:r>
        <w:t xml:space="preserve">5 </w:t>
      </w:r>
    </w:p>
    <w:p>
      <w:r>
        <w:t xml:space="preserve">5 </w:t>
      </w:r>
    </w:p>
    <w:p>
      <w:r/>
    </w:p>
    <w:p>
      <w:r>
        <w:t xml:space="preserve">年折旧率 </w:t>
      </w:r>
    </w:p>
    <w:p>
      <w:r>
        <w:t xml:space="preserve">9.5-1.9 </w:t>
      </w:r>
    </w:p>
    <w:p>
      <w:r>
        <w:t xml:space="preserve">13.57-3.4 </w:t>
      </w:r>
    </w:p>
    <w:p>
      <w:r>
        <w:t xml:space="preserve">19-9.5 </w:t>
      </w:r>
    </w:p>
    <w:p>
      <w:r>
        <w:t xml:space="preserve">31.67-6.79 </w:t>
      </w:r>
    </w:p>
    <w:p>
      <w:r/>
    </w:p>
    <w:p>
      <w:r>
        <w:t xml:space="preserve">(3). 融资租入固定资产的认定依据、计价和折旧方法 </w:t>
      </w:r>
    </w:p>
    <w:p>
      <w:r/>
    </w:p>
    <w:p>
      <w:r>
        <w:t xml:space="preserve">√适用 □不适用  </w:t>
      </w:r>
    </w:p>
    <w:p>
      <w:r/>
    </w:p>
    <w:p>
      <w:r>
        <w:t>融资租入固定资产为实质上转移了与资产所有权有关的全部风险和报酬的租赁。融资租入固</w:t>
      </w:r>
    </w:p>
    <w:p>
      <w:r>
        <w:t>定资产初始计价为租赁期开始日租赁资产公允价值与最低租赁付款额现值较低者作为入账价值；</w:t>
      </w:r>
    </w:p>
    <w:p>
      <w:r>
        <w:t xml:space="preserve">融资租入固定资产后续计价采用与自有固定资产相一致的折旧政策计提折旧及减值准备。 </w:t>
      </w:r>
    </w:p>
    <w:p>
      <w:r/>
    </w:p>
    <w:p>
      <w:r>
        <w:t xml:space="preserve">17. 在建工程 </w:t>
      </w:r>
    </w:p>
    <w:p>
      <w:r/>
    </w:p>
    <w:p>
      <w:r>
        <w:t xml:space="preserve">√适用 □不适用  </w:t>
      </w:r>
    </w:p>
    <w:p>
      <w:r/>
    </w:p>
    <w:p>
      <w:r>
        <w:t>本公司在建工程分为自营方式建造和出包方式建造两种。在建工程在工程完工达到预定可使</w:t>
      </w:r>
    </w:p>
    <w:p>
      <w:r>
        <w:t>用状态时，结转固定资产。预定可使用状态的判断标准，应符合下列情况之一：固定资产的实体</w:t>
      </w:r>
    </w:p>
    <w:p>
      <w:r>
        <w:t>建造（包括安装）工作已经全部完成或实质上已经全部完成；已经试生产或试运行，并且其结果</w:t>
      </w:r>
    </w:p>
    <w:p>
      <w:r>
        <w:t>表明资产能够正常运行或能够稳定地生产出合格产品，或者试运行结果表明其能够正常运转或营</w:t>
      </w:r>
    </w:p>
    <w:p>
      <w:r>
        <w:t>业；该项建造的固定资产上的支出金额很少或者几乎不再发生；所购建的固定资产已经达到设计</w:t>
      </w:r>
    </w:p>
    <w:p>
      <w:r>
        <w:t xml:space="preserve">或合同要求，或与设计或合同要求基本相符。 </w:t>
      </w:r>
    </w:p>
    <w:p>
      <w:r/>
    </w:p>
    <w:p>
      <w:r>
        <w:t xml:space="preserve">18. 借款费用 </w:t>
      </w:r>
    </w:p>
    <w:p>
      <w:r/>
    </w:p>
    <w:p>
      <w:r>
        <w:t xml:space="preserve">√适用 □不适用  </w:t>
      </w:r>
    </w:p>
    <w:p>
      <w:r/>
    </w:p>
    <w:p>
      <w:r>
        <w:t xml:space="preserve">（1）借款费用资本化的确认原则 </w:t>
      </w:r>
    </w:p>
    <w:p>
      <w:r/>
    </w:p>
    <w:p>
      <w:r>
        <w:t xml:space="preserve">84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本公司发生的借款费用，可直接归属于符合资本化条件的资产的购建或者生产的，予以资本</w:t>
      </w:r>
    </w:p>
    <w:p>
      <w:r>
        <w:t>化，计入相关资产成本；其他借款费用，在发生时根据其发生额确认为费用，计入当期损益。符</w:t>
      </w:r>
    </w:p>
    <w:p>
      <w:r>
        <w:t>合资本化条件的资产，是指需要经过相当长时间的购建或者生产活动才能达到预定可使用或者可</w:t>
      </w:r>
    </w:p>
    <w:p>
      <w:r>
        <w:t xml:space="preserve">销售状态的固定资产、投资性房地产和存货等资产。 </w:t>
      </w:r>
    </w:p>
    <w:p>
      <w:r>
        <w:t xml:space="preserve">（2）资本化金额计算方法 </w:t>
      </w:r>
    </w:p>
    <w:p>
      <w:r>
        <w:t>资本化期间，是指从借款费用开始资本化时点到停止资本化时点的期间。借款费用暂停资本</w:t>
      </w:r>
    </w:p>
    <w:p>
      <w:r>
        <w:t>化的期间不包括在内。在购建或生产过程中发生非正常中断、且中断时间连续超过 3 个月的，应</w:t>
      </w:r>
    </w:p>
    <w:p>
      <w:r>
        <w:t xml:space="preserve">当暂停借款费用的资本化。 </w:t>
      </w:r>
    </w:p>
    <w:p>
      <w:r>
        <w:t>借入专门借款，按照专门借款当期实际发生的利息费用，减去将尚未动用的借款资金存入银</w:t>
      </w:r>
    </w:p>
    <w:p>
      <w:r>
        <w:t>行取得的利息收入或进行暂时性投资取得的投资收益后的金额确定；占用一般借款按照累计资产</w:t>
      </w:r>
    </w:p>
    <w:p>
      <w:r>
        <w:t>支出超过专门借款部分的资产支出加权平均数乘以所占用一般借款的资本化率计算确定，资本化</w:t>
      </w:r>
    </w:p>
    <w:p>
      <w:r>
        <w:t>率为一般借款的加权平均利率；借款存在折价或溢价的，按照实际利率法确定每一会计期间应摊</w:t>
      </w:r>
    </w:p>
    <w:p>
      <w:r>
        <w:t xml:space="preserve">销的折价或溢价金额，调整每期利息金额。 </w:t>
      </w:r>
    </w:p>
    <w:p>
      <w:r>
        <w:t>实际利率法是根据借款实际利率计算其摊余折价或溢价或利息费用的方法。其中实际利率是</w:t>
      </w:r>
    </w:p>
    <w:p>
      <w:r>
        <w:t xml:space="preserve">借款在预期存续期间的未来现金流量，折现为该借款当前账面价值所使用的利率。 </w:t>
      </w:r>
    </w:p>
    <w:p>
      <w:r/>
    </w:p>
    <w:p>
      <w:r>
        <w:t xml:space="preserve">19. 生物资产 </w:t>
      </w:r>
    </w:p>
    <w:p>
      <w:r/>
    </w:p>
    <w:p>
      <w:r>
        <w:t xml:space="preserve">□适用 √不适用  </w:t>
      </w:r>
    </w:p>
    <w:p>
      <w:r/>
    </w:p>
    <w:p>
      <w:r>
        <w:t xml:space="preserve">20. 油气资产 </w:t>
      </w:r>
    </w:p>
    <w:p>
      <w:r/>
    </w:p>
    <w:p>
      <w:r>
        <w:t xml:space="preserve">□适用 √不适用  </w:t>
      </w:r>
    </w:p>
    <w:p>
      <w:r/>
    </w:p>
    <w:p>
      <w:r>
        <w:t xml:space="preserve">21. 无形资产 </w:t>
      </w:r>
    </w:p>
    <w:p>
      <w:r>
        <w:t xml:space="preserve">(1). 计价方法、使用寿命、减值测试 </w:t>
      </w:r>
    </w:p>
    <w:p>
      <w:r/>
    </w:p>
    <w:p>
      <w:r>
        <w:t xml:space="preserve">√适用 □不适用  </w:t>
      </w:r>
    </w:p>
    <w:p>
      <w:r/>
    </w:p>
    <w:p>
      <w:r>
        <w:t xml:space="preserve">（1）无形资产的计价方法 </w:t>
      </w:r>
    </w:p>
    <w:p>
      <w:r>
        <w:t>本公司无形资产按照成本进行初始计量。购入的无形资产，按实际支付的价款和相关支出作</w:t>
      </w:r>
    </w:p>
    <w:p>
      <w:r>
        <w:t>为实际成本。投资者投入的无形资产，按投资合同或协议约定的价值确定实际成本，但合同或协</w:t>
      </w:r>
    </w:p>
    <w:p>
      <w:r>
        <w:t>议约定价值不公允的，按公允价值确定实际成本。自行开发的无形资产，其成本为达到预定用途</w:t>
      </w:r>
    </w:p>
    <w:p>
      <w:r>
        <w:t xml:space="preserve">前所发生的支出总额。 </w:t>
      </w:r>
    </w:p>
    <w:p>
      <w:r>
        <w:t>本公司无形资产后续计量方法分别为：使用寿命有限无形资产采用直线法摊销，并在年度终</w:t>
      </w:r>
    </w:p>
    <w:p>
      <w:r>
        <w:t>了，对无形资产的使用寿命和摊销方法进行复核，如与原先估计数存在差异的，进行相应的调整；</w:t>
      </w:r>
    </w:p>
    <w:p>
      <w:r>
        <w:t>使用寿命不确定的无形资产不摊销，但在年度终了，对使用寿命进行复核，当有确凿证据表明其</w:t>
      </w:r>
    </w:p>
    <w:p>
      <w:r>
        <w:t xml:space="preserve">使用寿命是有限的，则估计其使用寿命，按直线法进行摊销。 </w:t>
      </w:r>
    </w:p>
    <w:p>
      <w:r>
        <w:t xml:space="preserve">（2）使用寿命不确定的判断依据 </w:t>
      </w:r>
    </w:p>
    <w:p>
      <w:r>
        <w:t>本公司将无法预见该资产为公司带来经济利益的期限，或使用期限不确定等无形资产确定为</w:t>
      </w:r>
    </w:p>
    <w:p>
      <w:r>
        <w:t>使用寿命不确定的无形资产。使用寿命不确定的判断依据为：来源于合同性权利或其他法定权利，</w:t>
      </w:r>
    </w:p>
    <w:p>
      <w:r>
        <w:t>但合同规定或法律规定无明确使用年限；综合同行业情况或相关专家论证等，仍无法判断无形资</w:t>
      </w:r>
    </w:p>
    <w:p>
      <w:r>
        <w:t xml:space="preserve">产为公司带来经济利益的期限。 </w:t>
      </w:r>
    </w:p>
    <w:p>
      <w:r>
        <w:t>每年年末，对使用寿命不确定无形资产使用寿命进行复核，主要采取自下而上的方式，由无</w:t>
      </w:r>
    </w:p>
    <w:p>
      <w:r>
        <w:t xml:space="preserve">形资产使用相关部门进行基础复核，评价使用寿命不确定判断依据是否存在变化等。 </w:t>
      </w:r>
    </w:p>
    <w:p>
      <w:r>
        <w:t xml:space="preserve">（3）无形资产减值测试原则 </w:t>
      </w:r>
    </w:p>
    <w:p>
      <w:r>
        <w:t xml:space="preserve">详见“长期资产减值”核算要求。 </w:t>
      </w:r>
    </w:p>
    <w:p>
      <w:r/>
    </w:p>
    <w:p>
      <w:r>
        <w:t xml:space="preserve">(2). 内部研究开发支出会计政策 </w:t>
      </w:r>
    </w:p>
    <w:p>
      <w:r/>
    </w:p>
    <w:p>
      <w:r>
        <w:t xml:space="preserve">□适用 √不适用  </w:t>
      </w:r>
    </w:p>
    <w:p>
      <w:r/>
    </w:p>
    <w:p>
      <w:r>
        <w:t xml:space="preserve">85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22. 长期资产减值 </w:t>
      </w:r>
    </w:p>
    <w:p>
      <w:r/>
    </w:p>
    <w:p>
      <w:r>
        <w:t xml:space="preserve">√适用 □不适用  </w:t>
      </w:r>
    </w:p>
    <w:p>
      <w:r/>
    </w:p>
    <w:p>
      <w:r>
        <w:t>长期股权投资、采用成本模式计量的投资性房地产、固定资产、在建工程、采用成本模式计</w:t>
      </w:r>
    </w:p>
    <w:p>
      <w:r>
        <w:t>量的生产性生物资产、油气资产、无形资产、商誉等长期资产于资产负债表日存在减值迹象的，</w:t>
      </w:r>
    </w:p>
    <w:p>
      <w:r>
        <w:t>进行减值测试。减值测试结果表明资产的可收回金额低于其账面价值的，按其差额计提减值准备</w:t>
      </w:r>
    </w:p>
    <w:p>
      <w:r>
        <w:t xml:space="preserve">并计入减值损失。 </w:t>
      </w:r>
    </w:p>
    <w:p>
      <w:r>
        <w:t>可收回金额为资产的公允价值减去处置费用后的净额与资产预计未来现金流量的现值两者之</w:t>
      </w:r>
    </w:p>
    <w:p>
      <w:r>
        <w:t>间的较高者。资产减值准备按单项资产为基础计算并确认，如果难以对单项资产的可收回金额进</w:t>
      </w:r>
    </w:p>
    <w:p>
      <w:r>
        <w:t>行估计的，以该资产所属的资产组确定资产组的可收回金额。资产组是能够独立产生现金流入的</w:t>
      </w:r>
    </w:p>
    <w:p>
      <w:r>
        <w:t xml:space="preserve">最小资产组合。 </w:t>
      </w:r>
    </w:p>
    <w:p>
      <w:r>
        <w:t>在财务报表中单独列示的商誉，无论是否存在减值迹象，至少每年进行减值测试。减值测试</w:t>
      </w:r>
    </w:p>
    <w:p>
      <w:r>
        <w:t>时，商誉的账面价值分摊至预期从企业合并的协同效应中受益的资产组或资产组组合。测试结果</w:t>
      </w:r>
    </w:p>
    <w:p>
      <w:r>
        <w:t>表明包含分摊的商誉的资产组或资产组组合的可收回金额低于其账面价值的，确认相应的减值损</w:t>
      </w:r>
    </w:p>
    <w:p>
      <w:r>
        <w:t>失。减值损失金额先抵减分摊至该资产组或资产组组合的商誉的账面价值，再根据资产组或资产</w:t>
      </w:r>
    </w:p>
    <w:p>
      <w:r>
        <w:t xml:space="preserve">组组合中除商誉以外的其他各项资产的账面价值所占比重，按比例抵减其他各项资产的账面价值。 </w:t>
      </w:r>
    </w:p>
    <w:p>
      <w:r>
        <w:t xml:space="preserve">上述资产减值损失一经确认，以后期间不予转回价值得以恢复的部分。 </w:t>
      </w:r>
    </w:p>
    <w:p>
      <w:r/>
    </w:p>
    <w:p>
      <w:r>
        <w:t xml:space="preserve">23. 长期待摊费用 </w:t>
      </w:r>
    </w:p>
    <w:p>
      <w:r/>
    </w:p>
    <w:p>
      <w:r>
        <w:t xml:space="preserve">√适用 □不适用  </w:t>
      </w:r>
    </w:p>
    <w:p>
      <w:r/>
    </w:p>
    <w:p>
      <w:r>
        <w:t>本公司长期待摊费用是指已经支出，但受益期限在一年以上（不含一年）的各项费用。长期</w:t>
      </w:r>
    </w:p>
    <w:p>
      <w:r>
        <w:t>待摊费用按费用项目的受益期限分期摊销。若长期待摊的费用项目不能使以后会计期间受益，则</w:t>
      </w:r>
    </w:p>
    <w:p>
      <w:r>
        <w:t xml:space="preserve">将尚未摊销的该项目的摊余价值全部转入当期损益。 </w:t>
      </w:r>
    </w:p>
    <w:p>
      <w:r/>
    </w:p>
    <w:p>
      <w:r>
        <w:t xml:space="preserve">24. 职工薪酬 </w:t>
      </w:r>
    </w:p>
    <w:p>
      <w:r>
        <w:t xml:space="preserve">(1). 短期薪酬的会计处理方法 </w:t>
      </w:r>
    </w:p>
    <w:p>
      <w:r/>
    </w:p>
    <w:p>
      <w:r>
        <w:t xml:space="preserve">√适用 □不适用  </w:t>
      </w:r>
    </w:p>
    <w:p>
      <w:r/>
    </w:p>
    <w:p>
      <w:r>
        <w:t>在职工为本公司提供服务的会计期间，将实际发生的短期薪酬确认为负债，并计入当期损益，</w:t>
      </w:r>
    </w:p>
    <w:p>
      <w:r>
        <w:t>其他会计准则要求或允许计入资产成本的除外。本公司发生的职工福利费，在实际发生时根据实</w:t>
      </w:r>
    </w:p>
    <w:p>
      <w:r>
        <w:t>际发生额计入当期损益或相关资产成本。职工福利费为非货币性福利的，按照公允价值计量。企</w:t>
      </w:r>
    </w:p>
    <w:p>
      <w:r>
        <w:t>业为职工缴纳的医疗保险费、工伤保险费、生育保险费等社会保险费和住房公积金，以及按规定</w:t>
      </w:r>
    </w:p>
    <w:p>
      <w:r>
        <w:t>提取的工会经费和职工教育经费，在职工提供服务的会计期间，根据规定的计提基础和计提比例</w:t>
      </w:r>
    </w:p>
    <w:p>
      <w:r>
        <w:t xml:space="preserve">计算确定相应的职工薪酬金额，并确认相应负债，计入当期损益或相关资产成本。 </w:t>
      </w:r>
    </w:p>
    <w:p>
      <w:r/>
    </w:p>
    <w:p>
      <w:r>
        <w:t xml:space="preserve">(2). 离职后福利的会计处理方法 </w:t>
      </w:r>
    </w:p>
    <w:p>
      <w:r/>
    </w:p>
    <w:p>
      <w:r>
        <w:t xml:space="preserve">√适用 □不适用  </w:t>
      </w:r>
    </w:p>
    <w:p>
      <w:r/>
    </w:p>
    <w:p>
      <w:r>
        <w:t>本公司在职工提供服务的会计期间，根据设定提存计划计算的应缴存金额确认为负债，并计</w:t>
      </w:r>
    </w:p>
    <w:p>
      <w:r>
        <w:t>入当期损益或相关资产成本。根据预期累计福利单位法确定的公式将设定受益计划产生的福利义</w:t>
      </w:r>
    </w:p>
    <w:p>
      <w:r>
        <w:t xml:space="preserve">务归属于职工提供服务的期间，并计入当期损益或相关资产成本。 </w:t>
      </w:r>
    </w:p>
    <w:p>
      <w:r/>
    </w:p>
    <w:p>
      <w:r>
        <w:t xml:space="preserve">(3). 辞退福利的会计处理方法 </w:t>
      </w:r>
    </w:p>
    <w:p>
      <w:r/>
    </w:p>
    <w:p>
      <w:r>
        <w:t xml:space="preserve">√适用 □不适用  </w:t>
      </w:r>
    </w:p>
    <w:p>
      <w:r/>
    </w:p>
    <w:p>
      <w:r>
        <w:t>本公司向职工提供辞退福利时，在下列两者孰早日确认辞退福利产生的职工薪酬负债，并计</w:t>
      </w:r>
    </w:p>
    <w:p>
      <w:r>
        <w:t>入当期损益：本公司不能单方面撤回因解除劳动关系计划或裁减建议所提供的辞退福利时；本公</w:t>
      </w:r>
    </w:p>
    <w:p>
      <w:r>
        <w:t xml:space="preserve">司确认与涉及支付辞退福利的重组相关的成本或费用时。 </w:t>
      </w:r>
    </w:p>
    <w:p>
      <w:r/>
    </w:p>
    <w:p>
      <w:r>
        <w:t xml:space="preserve">(4). 其他长期职工福利的会计处理方法 </w:t>
      </w:r>
    </w:p>
    <w:p>
      <w:r/>
    </w:p>
    <w:p>
      <w:r>
        <w:t xml:space="preserve">√适用 □不适用  </w:t>
      </w:r>
    </w:p>
    <w:p>
      <w:r/>
    </w:p>
    <w:p>
      <w:r>
        <w:t xml:space="preserve">86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本公司向职工提供的其他长期职工福利，符合设定提存计划条件的，应当按照有关设定提存</w:t>
      </w:r>
    </w:p>
    <w:p>
      <w:r>
        <w:t>计划的规定进行处理；除此外，根据设定受益计划的有关规定，确认和计量其他长期职工福利净</w:t>
      </w:r>
    </w:p>
    <w:p>
      <w:r>
        <w:t xml:space="preserve">负债或净资产。 </w:t>
      </w:r>
    </w:p>
    <w:p>
      <w:r/>
    </w:p>
    <w:p>
      <w:r>
        <w:t xml:space="preserve">25. 预计负债 </w:t>
      </w:r>
    </w:p>
    <w:p>
      <w:r/>
    </w:p>
    <w:p>
      <w:r>
        <w:t xml:space="preserve">√适用 □不适用  </w:t>
      </w:r>
    </w:p>
    <w:p>
      <w:r/>
    </w:p>
    <w:p>
      <w:r>
        <w:t>当与或有事项相关的义务是公司承担的现时义务，且履行该义务很可能导致经济利益流出，</w:t>
      </w:r>
    </w:p>
    <w:p>
      <w:r>
        <w:t>同时其金额能够可靠地计量时确认该义务为预计负债。本公司按照履行相关现时义务所需支出的</w:t>
      </w:r>
    </w:p>
    <w:p>
      <w:r>
        <w:t>最佳估计数进行初始计量，如所需支出存在一个连续范围，且该范围内各种结果发生的可能性相</w:t>
      </w:r>
    </w:p>
    <w:p>
      <w:r>
        <w:t>同，最佳估计数按照该范围内的中间值确定；如涉及多个项目，按照各种可能结果及相关概率计</w:t>
      </w:r>
    </w:p>
    <w:p>
      <w:r>
        <w:t xml:space="preserve">算确定最佳估计数。 </w:t>
      </w:r>
    </w:p>
    <w:p>
      <w:r>
        <w:t>资产负债表日应当对预计负债账面价值进行复核，有确凿证据表明该账面价值不能真实反映</w:t>
      </w:r>
    </w:p>
    <w:p>
      <w:r>
        <w:t xml:space="preserve">当前最佳估计数，应当按照当前最佳估计数对该账面价值进行调整。 </w:t>
      </w:r>
    </w:p>
    <w:p>
      <w:r/>
    </w:p>
    <w:p>
      <w:r>
        <w:t xml:space="preserve">26. 股份支付 </w:t>
      </w:r>
    </w:p>
    <w:p>
      <w:r/>
    </w:p>
    <w:p>
      <w:r>
        <w:t xml:space="preserve">√适用 □不适用  </w:t>
      </w:r>
    </w:p>
    <w:p>
      <w:r/>
    </w:p>
    <w:p>
      <w:r>
        <w:t>本公司股份支付包括以权益结算的股份支付和以现金结算的股份支付。以权益结算的股份支</w:t>
      </w:r>
    </w:p>
    <w:p>
      <w:r>
        <w:t>付换取职工提供服务的，以授予职工权益工具的公允价值计量。存在活跃市场的，按照活跃市场</w:t>
      </w:r>
    </w:p>
    <w:p>
      <w:r>
        <w:t>中的报价确定；不存在活跃市场的，采用估值技术确定，包括参考熟悉情况并自愿交易的各方最</w:t>
      </w:r>
    </w:p>
    <w:p>
      <w:r>
        <w:t>近进行的市场交易中使用的价格、参照实质上相同的其他金融工具的当前公允价值、现金流量折</w:t>
      </w:r>
    </w:p>
    <w:p>
      <w:r>
        <w:t xml:space="preserve">现法和期权定价模型等。 </w:t>
      </w:r>
    </w:p>
    <w:p>
      <w:r>
        <w:t>在各个资产负债表日，根据最新取得的可行权人数变动、业绩指标完成情况等后续信息，修</w:t>
      </w:r>
    </w:p>
    <w:p>
      <w:r>
        <w:t>正预计可行权的股票期权数量，并以此为依据确认各期应分摊的费用。对于跨越多个会计期间的</w:t>
      </w:r>
    </w:p>
    <w:p>
      <w:r>
        <w:t xml:space="preserve">期权费用，一般可以按照该期权在某会计期间内等待期长度占整个等待期长度的比例进行分摊。 </w:t>
      </w:r>
    </w:p>
    <w:p>
      <w:r/>
    </w:p>
    <w:p>
      <w:r>
        <w:t xml:space="preserve">27. 优先股、永续债等其他金融工具 </w:t>
      </w:r>
    </w:p>
    <w:p>
      <w:r/>
    </w:p>
    <w:p>
      <w:r>
        <w:t xml:space="preserve">□适用 √不适用  </w:t>
      </w:r>
    </w:p>
    <w:p>
      <w:r/>
    </w:p>
    <w:p>
      <w:r>
        <w:t xml:space="preserve">28. 收入 </w:t>
      </w:r>
    </w:p>
    <w:p>
      <w:r/>
    </w:p>
    <w:p>
      <w:r>
        <w:t xml:space="preserve">√适用 □不适用  </w:t>
      </w:r>
    </w:p>
    <w:p>
      <w:r/>
    </w:p>
    <w:p>
      <w:r>
        <w:t xml:space="preserve">（1）销售商品收入确认和计量原则 </w:t>
      </w:r>
    </w:p>
    <w:p>
      <w:r>
        <w:t xml:space="preserve">①药品及医疗器械收入确认依据 </w:t>
      </w:r>
    </w:p>
    <w:p>
      <w:r>
        <w:t>公司在已将产品或商品所有权上的主要风险和报酬转移给购货方，并且不再对该产品或商品</w:t>
      </w:r>
    </w:p>
    <w:p>
      <w:r>
        <w:t>实施管理和控制，与交易相关的经济利益能够流入本公司，相关的收入和成本能够可靠计量时确</w:t>
      </w:r>
    </w:p>
    <w:p>
      <w:r>
        <w:t>认销售收入。销售药品一般于送货到客户指定地点并经客户签收后确认收入，销售医疗器械一般</w:t>
      </w:r>
    </w:p>
    <w:p>
      <w:r>
        <w:t xml:space="preserve">于送货到客户指定地点并安装（安装过程比较简单）经客户验收后确认收入。 </w:t>
      </w:r>
    </w:p>
    <w:p>
      <w:r>
        <w:t>销售药品：客户通过网络、电话、传真等手段向公司申报需求计划，业务人员核对客户资质，</w:t>
      </w:r>
    </w:p>
    <w:p>
      <w:r>
        <w:t>并进行系统开票；物流中心打印清单（开票员打印）和发票（财务人员出具），发货员根据清单</w:t>
      </w:r>
    </w:p>
    <w:p>
      <w:r>
        <w:t>备货，货物经复核员复核后出库，发货方式分客户自提、市内公司统一配送、物流托运三种方式。</w:t>
      </w:r>
    </w:p>
    <w:p>
      <w:r>
        <w:t>客户自提由客户现场清点药品，当面签收销货清单转财务部确认销售收入；市内统一配送由配送</w:t>
      </w:r>
    </w:p>
    <w:p>
      <w:r>
        <w:t>人员将货物及清单、发票送达客户处，经客户签收确认后，配送人员将清单签收联交财务部，财</w:t>
      </w:r>
    </w:p>
    <w:p>
      <w:r>
        <w:t>务部经审核后确认销售收入；物流托运由公司物流部门与仓储部门进行药品交接，物流部根据客</w:t>
      </w:r>
    </w:p>
    <w:p>
      <w:r>
        <w:t>户区域分类，委托物流公司配送，销售清单随药品由物流公司配送到指定商业公司客户，客户签</w:t>
      </w:r>
    </w:p>
    <w:p>
      <w:r>
        <w:t>收后，签收回执由客户先复印并传真给本公司后，再快递给公司业务员(或财务人员)，财务部根</w:t>
      </w:r>
    </w:p>
    <w:p>
      <w:r>
        <w:t xml:space="preserve">据签收回执确认销售收入。 </w:t>
      </w:r>
    </w:p>
    <w:p>
      <w:r>
        <w:t xml:space="preserve">②房地产销售收入的确认依据和方法 </w:t>
      </w:r>
    </w:p>
    <w:p>
      <w:r>
        <w:t xml:space="preserve">a、开发项目已经办理竣工验收手续，不再实施重大施工行为； </w:t>
      </w:r>
    </w:p>
    <w:p>
      <w:r>
        <w:t xml:space="preserve">b、企业已将房地产所有权的主要风险和报酬转移给购买方，对该房地产不再保留继续管 </w:t>
      </w:r>
    </w:p>
    <w:p>
      <w:r/>
    </w:p>
    <w:p>
      <w:r>
        <w:t xml:space="preserve">87 / 159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理权和实施控制权； </w:t>
      </w:r>
    </w:p>
    <w:p>
      <w:r>
        <w:t xml:space="preserve">c、收入的金额能够可靠计量； </w:t>
      </w:r>
    </w:p>
    <w:p>
      <w:r>
        <w:t xml:space="preserve">d、相关已发生的或将发生成本能够可靠地计量。 </w:t>
      </w:r>
    </w:p>
    <w:p>
      <w:r>
        <w:t xml:space="preserve">（2）让渡资产使用权收入的确认和计量原则 </w:t>
      </w:r>
    </w:p>
    <w:p>
      <w:r>
        <w:t xml:space="preserve">①让渡资产使用权收入的确认和计量总体原则 </w:t>
      </w:r>
    </w:p>
    <w:p>
      <w:r>
        <w:t xml:space="preserve">在与交易相关的经济能够流入公司且收入的金额能够可靠地计量时确认收入。分别下列 </w:t>
      </w:r>
    </w:p>
    <w:p>
      <w:r>
        <w:t xml:space="preserve">情况确认让渡资产使用权收入金额： </w:t>
      </w:r>
    </w:p>
    <w:p>
      <w:r>
        <w:t xml:space="preserve">a、 利息收入金额，按照他人使用本企业货币资金的时间和实际利率计算确定。 </w:t>
      </w:r>
    </w:p>
    <w:p>
      <w:r>
        <w:t xml:space="preserve">b、使用费收入金额，按照有关合同或者协议约定的收费时间和方法计算确定。 </w:t>
      </w:r>
    </w:p>
    <w:p>
      <w:r>
        <w:t xml:space="preserve">②本公司确认让渡资产使用权收入的依据 </w:t>
      </w:r>
    </w:p>
    <w:p>
      <w:r>
        <w:t xml:space="preserve">按照有关合同或者协议约定的收费时间和方法计算确定。 </w:t>
      </w:r>
    </w:p>
    <w:p>
      <w:r/>
    </w:p>
    <w:p>
      <w:r>
        <w:t xml:space="preserve">29. 政府补助 </w:t>
      </w:r>
    </w:p>
    <w:p>
      <w:r/>
    </w:p>
    <w:p>
      <w:r>
        <w:t xml:space="preserve">√适用 □不适用  </w:t>
      </w:r>
    </w:p>
    <w:p>
      <w:r/>
    </w:p>
    <w:p>
      <w:r>
        <w:t xml:space="preserve">(1)  政府补助的类型及会计处理 </w:t>
      </w:r>
    </w:p>
    <w:p>
      <w:r>
        <w:t>政府补助是指本公司从政府无偿取得的货币性资产或非货币性资产（但不包括政府作为所有</w:t>
      </w:r>
    </w:p>
    <w:p>
      <w:r>
        <w:t>者投入的资本）。政府补助为货币性资产的，应当按照收到或应收的金额计量。政府补助为非货</w:t>
      </w:r>
    </w:p>
    <w:p>
      <w:r>
        <w:t xml:space="preserve">币性资产的，应当按照公允价值计量；公允价值不能可靠取得的，按照名义金额计量。 </w:t>
      </w:r>
    </w:p>
    <w:p>
      <w:r>
        <w:t>与日常活动相关的政府补助，按照经济业务实质，计入其他收益。与日常活动无关的政府补</w:t>
      </w:r>
    </w:p>
    <w:p>
      <w:r>
        <w:t xml:space="preserve">助，计入营业外收支。 </w:t>
      </w:r>
    </w:p>
    <w:p>
      <w:r>
        <w:t>政府文件明确规定用于购建或以其他方式形成长期资产的政府补助，确认为与资产相关的政</w:t>
      </w:r>
    </w:p>
    <w:p>
      <w:r>
        <w:t>府补助。政府文件未明确规定补助对象的，能够形成长期资产的，与资产价值相对应的政府补助</w:t>
      </w:r>
    </w:p>
    <w:p>
      <w:r>
        <w:t>部分作为与资产相关的政府补助，其余部分作为与收益相关的政府补助；难以区分的，将政府补</w:t>
      </w:r>
    </w:p>
    <w:p>
      <w:r>
        <w:t>助整体作为与收益相关的政府补助。与资产相关的政府补助确认为递延收益。确认为递延收益的</w:t>
      </w:r>
    </w:p>
    <w:p>
      <w:r>
        <w:t xml:space="preserve">金额，在相关资产使用寿命内按照合理、系统的方法分期计入当期损益。 </w:t>
      </w:r>
    </w:p>
    <w:p>
      <w:r>
        <w:t>除与资产相关的政府补助之外的政府补助，确认为与收益相关的政府补助。与收益相关的政</w:t>
      </w:r>
    </w:p>
    <w:p>
      <w:r>
        <w:t>府补助用于补偿企业以后期间的相关费用或损失的，确认为递延收益，并在确认相关费用的期间，</w:t>
      </w:r>
    </w:p>
    <w:p>
      <w:r>
        <w:t xml:space="preserve">计入当期损益；用于补偿企业已发生的相关费用或损失的，直接计入当期损益。 </w:t>
      </w:r>
    </w:p>
    <w:p>
      <w:r>
        <w:t>本公司取得政策性优惠贷款贴息，财政将贴息资金拨付给贷款银行，由贷款银行以政策性优</w:t>
      </w:r>
    </w:p>
    <w:p>
      <w:r>
        <w:t>惠利率向本公司提供贷款的，以实际收到的借款金额作为借款的入账价值，按照借款本金和该政</w:t>
      </w:r>
    </w:p>
    <w:p>
      <w:r>
        <w:t>策性优惠利率计算相关借款费用；财政将贴息资金直接拨付给本公司的，本公司将对应的贴息冲</w:t>
      </w:r>
    </w:p>
    <w:p>
      <w:r>
        <w:t xml:space="preserve">减相关借款费用。 </w:t>
      </w:r>
    </w:p>
    <w:p>
      <w:r>
        <w:t xml:space="preserve">(2) 政府补助确认时点 </w:t>
      </w:r>
    </w:p>
    <w:p>
      <w:r>
        <w:t>政府补助在满足政府补助所附条件并能够收到时确认。按照应收金额计量的政府补助，在期</w:t>
      </w:r>
    </w:p>
    <w:p>
      <w:r>
        <w:t>末有确凿证据表明能够符合财政扶持政策规定的相关条件且预计能够收到财政扶持资金时予以确</w:t>
      </w:r>
    </w:p>
    <w:p>
      <w:r>
        <w:t xml:space="preserve">认。除按照应收金额计量的政府补助外的其他政府补助，在实际收到补助款项时予以确认。 </w:t>
      </w:r>
    </w:p>
    <w:p>
      <w:r/>
    </w:p>
    <w:p>
      <w:r>
        <w:t xml:space="preserve">30. 递延所得税资产/递延所得税负债 </w:t>
      </w:r>
    </w:p>
    <w:p>
      <w:r/>
    </w:p>
    <w:p>
      <w:r>
        <w:t xml:space="preserve">√适用 □不适用  </w:t>
      </w:r>
    </w:p>
    <w:p>
      <w:r/>
    </w:p>
    <w:p>
      <w:r>
        <w:t>（1）根据资产、负债的账面价值与其计税基础之间的差额（未作为资产和负债确认的项目</w:t>
      </w:r>
    </w:p>
    <w:p>
      <w:r>
        <w:t>按照税法规定可以确定其计税基础的，确定该计税基础为其差额），按照预期收回该资产或清偿</w:t>
      </w:r>
    </w:p>
    <w:p>
      <w:r>
        <w:t xml:space="preserve">该负债期间的适用税率计算确认递延所得税资产或递延所得税负债。 </w:t>
      </w:r>
    </w:p>
    <w:p>
      <w:r>
        <w:t>（2）递延所得税资产的确认以很可能取得用来抵扣可抵扣暂时性差异的应纳税所得额为限。</w:t>
      </w:r>
    </w:p>
    <w:p>
      <w:r>
        <w:t>资产负债表日，有确凿证据表明未来期间很可能获得足够的应纳税所得额用来抵扣可抵扣暂时性</w:t>
      </w:r>
    </w:p>
    <w:p>
      <w:r>
        <w:t>差异的，确认以前会计期间未确认的递延所得税资产。如未来期间很可能无法获得足够的应纳税</w:t>
      </w:r>
    </w:p>
    <w:p>
      <w:r>
        <w:t xml:space="preserve">所得额用以抵扣递延所得税资产的，则减记递延所得税资产的账面价值。 </w:t>
      </w:r>
    </w:p>
    <w:p>
      <w:r>
        <w:t>（3）对与子公司及联营企业投资相关的应纳税暂时性差异，确认递延所得税负债，除非本公</w:t>
      </w:r>
    </w:p>
    <w:p>
      <w:r>
        <w:t>司能够控制暂时性差异转回的时间且该暂时性差异在可预见的未来很可能不会转回。对与子公司</w:t>
      </w:r>
    </w:p>
    <w:p>
      <w:r>
        <w:t>及联营企业投资相关的可抵扣暂时性差异，当该暂时性差异在可预见的未来很可能转回且未来很</w:t>
      </w:r>
    </w:p>
    <w:p>
      <w:r/>
    </w:p>
    <w:p>
      <w:r>
        <w:t xml:space="preserve">88 / 159 </w:t>
      </w:r>
    </w:p>
    <w:p>
      <w:r/>
    </w:p>
    <w:p>
      <w:r>
        <w:t xml:space="preserve"> </w:t>
      </w:r>
    </w:p>
    <w:p>
      <w:r>
        <w:t xml:space="preserve"> </w:t>
      </w:r>
    </w:p>
    <w:p>
      <w:r>
        <w:t xml:space="preserve"> </w:t>
      </w:r>
    </w:p>
    <w:p>
      <w:r>
        <w:t xml:space="preserve">2018 年年度报告 </w:t>
      </w:r>
    </w:p>
    <w:p>
      <w:r/>
    </w:p>
    <w:p>
      <w:r>
        <w:t xml:space="preserve">可能获得用来抵扣可抵扣暂时性差异的应纳税所得额时，确认递延所得税资产。 </w:t>
      </w:r>
    </w:p>
    <w:p>
      <w:r/>
    </w:p>
    <w:p>
      <w:r>
        <w:t xml:space="preserve">31. 租赁 </w:t>
      </w:r>
    </w:p>
    <w:p>
      <w:r>
        <w:t xml:space="preserve">(1). 经营租赁的会计处理方法 </w:t>
      </w:r>
    </w:p>
    <w:p>
      <w:r/>
    </w:p>
    <w:p>
      <w:r>
        <w:t xml:space="preserve">√适用 □不适用  </w:t>
      </w:r>
    </w:p>
    <w:p>
      <w:r/>
    </w:p>
    <w:p>
      <w:r>
        <w:t xml:space="preserve">经营租赁的租金支出在租赁期内按照直线法计入相关资产成本或当期损益。 </w:t>
      </w:r>
    </w:p>
    <w:p>
      <w:r/>
    </w:p>
    <w:p>
      <w:r>
        <w:t xml:space="preserve">(2). 融资租赁的会计处理方法 </w:t>
      </w:r>
    </w:p>
    <w:p>
      <w:r/>
    </w:p>
    <w:p>
      <w:r>
        <w:t xml:space="preserve">√适用 □不适用  </w:t>
      </w:r>
    </w:p>
    <w:p>
      <w:r/>
    </w:p>
    <w:p>
      <w:r>
        <w:t>以租赁资产的公允价值与最低租赁付款额的现值两者中较低者作为租入资产的入账价值，租</w:t>
      </w:r>
    </w:p>
    <w:p>
      <w:r>
        <w:t>入资产的入账价值与最低租赁付款额之间的差额作为未确认融资费用，在租赁期内按实际利率法</w:t>
      </w:r>
    </w:p>
    <w:p>
      <w:r>
        <w:t xml:space="preserve">摊销。最低租赁付款额扣除未确认融资费用后的余额作为长期应付款列示。 </w:t>
      </w:r>
    </w:p>
    <w:p>
      <w:r/>
    </w:p>
    <w:p>
      <w:r>
        <w:t xml:space="preserve">32. 其他重要的会计政策和会计估计 </w:t>
      </w:r>
    </w:p>
    <w:p>
      <w:r/>
    </w:p>
    <w:p>
      <w:r>
        <w:t xml:space="preserve">□适用 √不适用  </w:t>
      </w:r>
    </w:p>
    <w:p>
      <w:r/>
    </w:p>
    <w:p>
      <w:r>
        <w:t xml:space="preserve">33. 重要会计政策和会计估计的变更 </w:t>
      </w:r>
    </w:p>
    <w:p>
      <w:r>
        <w:t xml:space="preserve">(1). 重要会计政策变更 </w:t>
      </w:r>
    </w:p>
    <w:p>
      <w:r/>
    </w:p>
    <w:p>
      <w:r>
        <w:t xml:space="preserve">√适用 □不适用  </w:t>
      </w:r>
    </w:p>
    <w:p>
      <w:r/>
    </w:p>
    <w:p>
      <w:r>
        <w:t xml:space="preserve">会计政策变更的内容和原因 </w:t>
      </w:r>
    </w:p>
    <w:p>
      <w:r/>
    </w:p>
    <w:p>
      <w:r>
        <w:t xml:space="preserve">审批程序 </w:t>
      </w:r>
    </w:p>
    <w:p>
      <w:r/>
    </w:p>
    <w:p>
      <w:r>
        <w:t>备注(受重要影响的报表项目</w:t>
      </w:r>
    </w:p>
    <w:p>
      <w:r>
        <w:t xml:space="preserve">名称和金额) </w:t>
      </w:r>
    </w:p>
    <w:p>
      <w:r/>
    </w:p>
    <w:p>
      <w:r>
        <w:t xml:space="preserve">无 </w:t>
      </w:r>
    </w:p>
    <w:p>
      <w:r/>
    </w:p>
    <w:p>
      <w:r>
        <w:t>经第八届董事会第三十二次会</w:t>
      </w:r>
    </w:p>
    <w:p>
      <w:r>
        <w:t>议、第八届监事会第二十次会议</w:t>
      </w:r>
    </w:p>
    <w:p>
      <w:r>
        <w:t xml:space="preserve">审议通过。 </w:t>
      </w:r>
    </w:p>
    <w:p>
      <w:r/>
    </w:p>
    <w:p>
      <w:r>
        <w:t>财政部于 2018 年 6 月 15 日发</w:t>
      </w:r>
    </w:p>
    <w:p>
      <w:r>
        <w:t>布了《财政部关于修订印发</w:t>
      </w:r>
    </w:p>
    <w:p>
      <w:r>
        <w:t>2018 年度一般企业财务报表</w:t>
      </w:r>
    </w:p>
    <w:p>
      <w:r>
        <w:t>格式的通知》（财会〔2018〕</w:t>
      </w:r>
    </w:p>
    <w:p>
      <w:r>
        <w:t>15 号），执行企业会计准则的</w:t>
      </w:r>
    </w:p>
    <w:p>
      <w:r>
        <w:t>企业应按照企业会计准则和该</w:t>
      </w:r>
    </w:p>
    <w:p>
      <w:r>
        <w:t>通知要求编制 2018 年度及以</w:t>
      </w:r>
    </w:p>
    <w:p>
      <w:r>
        <w:t xml:space="preserve">后期间的财务报表。 </w:t>
      </w:r>
    </w:p>
    <w:p>
      <w:r>
        <w:t xml:space="preserve">其他说明 </w:t>
      </w:r>
    </w:p>
    <w:p>
      <w:r>
        <w:t>财政部于 2018 年 6 月 15 日发布了《财政部关于修订印发 2018 年度一般企业财务报表格式</w:t>
      </w:r>
    </w:p>
    <w:p>
      <w:r>
        <w:t>的通知》（财会〔2018〕15 号），执行企业会计准则的企业应按照企业会计准则和该通知要求编</w:t>
      </w:r>
    </w:p>
    <w:p>
      <w:r>
        <w:t xml:space="preserve">制 2018 年度及以后期间的财务报表。 </w:t>
      </w:r>
    </w:p>
    <w:p>
      <w:r/>
    </w:p>
    <w:p>
      <w:r>
        <w:t xml:space="preserve">本公司执行财会〔2018〕15 号的主要影响如下：                   单位：元 </w:t>
      </w:r>
    </w:p>
    <w:p>
      <w:r/>
    </w:p>
    <w:p>
      <w:r>
        <w:t>会计政策变更内</w:t>
      </w:r>
    </w:p>
    <w:p>
      <w:r>
        <w:t xml:space="preserve">容和原因 </w:t>
      </w:r>
    </w:p>
    <w:p>
      <w:r/>
    </w:p>
    <w:p>
      <w:r>
        <w:t>受影响的报</w:t>
      </w:r>
    </w:p>
    <w:p>
      <w:r>
        <w:t xml:space="preserve">表项目名称 </w:t>
      </w:r>
    </w:p>
    <w:p>
      <w:r/>
    </w:p>
    <w:p>
      <w:r>
        <w:t>本期受影响的报表</w:t>
      </w:r>
    </w:p>
    <w:p>
      <w:r>
        <w:t xml:space="preserve">项目金额 </w:t>
      </w:r>
    </w:p>
    <w:p>
      <w:r/>
    </w:p>
    <w:p>
      <w:r>
        <w:t xml:space="preserve">上期重述金额 </w:t>
      </w:r>
    </w:p>
    <w:p>
      <w:r/>
    </w:p>
    <w:p>
      <w:r>
        <w:t>1.应收票据和应</w:t>
      </w:r>
    </w:p>
    <w:p>
      <w:r>
        <w:t xml:space="preserve">收账款合并列示 </w:t>
      </w:r>
    </w:p>
    <w:p>
      <w:r/>
    </w:p>
    <w:p>
      <w:r>
        <w:t>应 收 票 据 及</w:t>
      </w:r>
    </w:p>
    <w:p>
      <w:r>
        <w:t xml:space="preserve">应收账款 </w:t>
      </w:r>
    </w:p>
    <w:p>
      <w:r/>
    </w:p>
    <w:p>
      <w:r>
        <w:t xml:space="preserve">3,635,340,067.81 2,408,052,356.34 </w:t>
      </w:r>
    </w:p>
    <w:p>
      <w:r/>
    </w:p>
    <w:p>
      <w:r>
        <w:t>2.应收利息、应收</w:t>
      </w:r>
    </w:p>
    <w:p>
      <w:r>
        <w:t>股利并其他应收</w:t>
      </w:r>
    </w:p>
    <w:p>
      <w:r>
        <w:t xml:space="preserve">款项目列示 </w:t>
      </w:r>
    </w:p>
    <w:p>
      <w:r/>
    </w:p>
    <w:p>
      <w:r>
        <w:t>3.固定资产清理</w:t>
      </w:r>
    </w:p>
    <w:p>
      <w:r>
        <w:t>并入固定资产列</w:t>
      </w:r>
    </w:p>
    <w:p>
      <w:r/>
    </w:p>
    <w:p>
      <w:r>
        <w:t xml:space="preserve">其他应收款 </w:t>
      </w:r>
    </w:p>
    <w:p>
      <w:r/>
    </w:p>
    <w:p>
      <w:r>
        <w:t xml:space="preserve">823,167,969.57 </w:t>
      </w:r>
    </w:p>
    <w:p>
      <w:r/>
    </w:p>
    <w:p>
      <w:r>
        <w:t xml:space="preserve">452,370,392.08 </w:t>
      </w:r>
    </w:p>
    <w:p>
      <w:r/>
    </w:p>
    <w:p>
      <w:r>
        <w:t xml:space="preserve">固定资产 </w:t>
      </w:r>
    </w:p>
    <w:p>
      <w:r/>
    </w:p>
    <w:p>
      <w:r>
        <w:t xml:space="preserve">1,131,738,120.91 1,174,087,763.76 </w:t>
      </w:r>
    </w:p>
    <w:p>
      <w:r/>
    </w:p>
    <w:p>
      <w:r>
        <w:t>上期列报的报表项</w:t>
      </w:r>
    </w:p>
    <w:p>
      <w:r>
        <w:t xml:space="preserve">目及金额 </w:t>
      </w:r>
    </w:p>
    <w:p>
      <w:r>
        <w:t>应 收 票 据 ：</w:t>
      </w:r>
    </w:p>
    <w:p>
      <w:r>
        <w:t xml:space="preserve">57,255,535.86 </w:t>
      </w:r>
    </w:p>
    <w:p>
      <w:r>
        <w:t>应 收 账 款 ：</w:t>
      </w:r>
    </w:p>
    <w:p>
      <w:r>
        <w:t xml:space="preserve">2,350,796,820.48 </w:t>
      </w:r>
    </w:p>
    <w:p>
      <w:r>
        <w:t xml:space="preserve">应收利息：0 </w:t>
      </w:r>
    </w:p>
    <w:p>
      <w:r>
        <w:t xml:space="preserve">应收股利：0 </w:t>
      </w:r>
    </w:p>
    <w:p>
      <w:r>
        <w:t>其 他 应 收 款 ：</w:t>
      </w:r>
    </w:p>
    <w:p>
      <w:r>
        <w:t xml:space="preserve">452,370,392.08 </w:t>
      </w:r>
    </w:p>
    <w:p>
      <w:r>
        <w:t>固定资产：</w:t>
      </w:r>
    </w:p>
    <w:p>
      <w:r>
        <w:t xml:space="preserve">1,174,087,763.76 </w:t>
      </w:r>
    </w:p>
    <w:p>
      <w:r/>
    </w:p>
    <w:p>
      <w:r>
        <w:t xml:space="preserve">89 / 159 </w:t>
      </w:r>
    </w:p>
    <w:p>
      <w:r/>
    </w:p>
    <w:p>
      <w:r>
        <w:t xml:space="preserve"> </w:t>
      </w:r>
    </w:p>
    <w:p>
      <w:r>
        <w:t xml:space="preserve"> </w:t>
      </w:r>
    </w:p>
    <w:p>
      <w:r>
        <w:t xml:space="preserve"> </w:t>
      </w:r>
    </w:p>
    <w:p>
      <w:r>
        <w:t xml:space="preserve"> </w:t>
      </w:r>
    </w:p>
    <w:p>
      <w:r>
        <w:t xml:space="preserve"> </w:t>
      </w:r>
    </w:p>
    <w:p>
      <w:r>
        <w:t xml:space="preserve">2018 年年度报告 </w:t>
      </w:r>
    </w:p>
    <w:p>
      <w:r/>
    </w:p>
    <w:p>
      <w:r>
        <w:t>会计政策变更内</w:t>
      </w:r>
    </w:p>
    <w:p>
      <w:r>
        <w:t xml:space="preserve">容和原因 </w:t>
      </w:r>
    </w:p>
    <w:p>
      <w:r/>
    </w:p>
    <w:p>
      <w:r>
        <w:t>受影响的报</w:t>
      </w:r>
    </w:p>
    <w:p>
      <w:r>
        <w:t xml:space="preserve">表项目名称 </w:t>
      </w:r>
    </w:p>
    <w:p>
      <w:r/>
    </w:p>
    <w:p>
      <w:r>
        <w:t>本期受影响的报表</w:t>
      </w:r>
    </w:p>
    <w:p>
      <w:r>
        <w:t xml:space="preserve">项目金额 </w:t>
      </w:r>
    </w:p>
    <w:p>
      <w:r/>
    </w:p>
    <w:p>
      <w:r>
        <w:t xml:space="preserve">上期重述金额 </w:t>
      </w:r>
    </w:p>
    <w:p>
      <w:r/>
    </w:p>
    <w:p>
      <w:r>
        <w:t xml:space="preserve">示 </w:t>
      </w:r>
    </w:p>
    <w:p>
      <w:r/>
    </w:p>
    <w:p>
      <w:r>
        <w:t>4.工程物资并入</w:t>
      </w:r>
    </w:p>
    <w:p>
      <w:r>
        <w:t xml:space="preserve">在建工程列示 </w:t>
      </w:r>
    </w:p>
    <w:p>
      <w:r/>
    </w:p>
    <w:p>
      <w:r>
        <w:t xml:space="preserve">在建工程 </w:t>
      </w:r>
    </w:p>
    <w:p>
      <w:r/>
    </w:p>
    <w:p>
      <w:r>
        <w:t xml:space="preserve">788,100,292.73 </w:t>
      </w:r>
    </w:p>
    <w:p>
      <w:r/>
    </w:p>
    <w:p>
      <w:r>
        <w:t xml:space="preserve">398,030,370.72 </w:t>
      </w:r>
    </w:p>
    <w:p>
      <w:r/>
    </w:p>
    <w:p>
      <w:r>
        <w:t>5.应付票据和应</w:t>
      </w:r>
    </w:p>
    <w:p>
      <w:r>
        <w:t xml:space="preserve">付账款合并列示 </w:t>
      </w:r>
    </w:p>
    <w:p>
      <w:r/>
    </w:p>
    <w:p>
      <w:r>
        <w:t>应 付 票 据 及</w:t>
      </w:r>
    </w:p>
    <w:p>
      <w:r>
        <w:t xml:space="preserve">应付账款 </w:t>
      </w:r>
    </w:p>
    <w:p>
      <w:r/>
    </w:p>
    <w:p>
      <w:r>
        <w:t xml:space="preserve">568,304,276.00 </w:t>
      </w:r>
    </w:p>
    <w:p>
      <w:r/>
    </w:p>
    <w:p>
      <w:r>
        <w:t xml:space="preserve">292,835,345.37 </w:t>
      </w:r>
    </w:p>
    <w:p>
      <w:r/>
    </w:p>
    <w:p>
      <w:r>
        <w:t>上期列报的报表项</w:t>
      </w:r>
    </w:p>
    <w:p>
      <w:r>
        <w:t xml:space="preserve">目及金额 </w:t>
      </w:r>
    </w:p>
    <w:p>
      <w:r>
        <w:t xml:space="preserve">固定资产清理：0 </w:t>
      </w:r>
    </w:p>
    <w:p>
      <w:r/>
    </w:p>
    <w:p>
      <w:r>
        <w:t>在建工程：</w:t>
      </w:r>
    </w:p>
    <w:p>
      <w:r>
        <w:t xml:space="preserve">398,030,370.72 </w:t>
      </w:r>
    </w:p>
    <w:p>
      <w:r>
        <w:t xml:space="preserve">工程物资：0 </w:t>
      </w:r>
    </w:p>
    <w:p>
      <w:r>
        <w:t>应付票据：</w:t>
      </w:r>
    </w:p>
    <w:p>
      <w:r>
        <w:t xml:space="preserve">19,972,455.72 </w:t>
      </w:r>
    </w:p>
    <w:p>
      <w:r>
        <w:t>应付账款：</w:t>
      </w:r>
    </w:p>
    <w:p>
      <w:r>
        <w:t xml:space="preserve">272,862,889.65 </w:t>
      </w:r>
    </w:p>
    <w:p>
      <w:r>
        <w:t>应付利息：</w:t>
      </w:r>
    </w:p>
    <w:p>
      <w:r>
        <w:t xml:space="preserve">1,315,869.85 </w:t>
      </w:r>
    </w:p>
    <w:p>
      <w:r>
        <w:t>应付股利：</w:t>
      </w:r>
    </w:p>
    <w:p>
      <w:r>
        <w:t xml:space="preserve">951,977.26 </w:t>
      </w:r>
    </w:p>
    <w:p>
      <w:r>
        <w:t>其他应付款：</w:t>
      </w:r>
    </w:p>
    <w:p>
      <w:r>
        <w:t xml:space="preserve">260,706,389.08 </w:t>
      </w:r>
    </w:p>
    <w:p>
      <w:r>
        <w:t xml:space="preserve">长期应付款：0 </w:t>
      </w:r>
    </w:p>
    <w:p>
      <w:r>
        <w:t>专项应付款：</w:t>
      </w:r>
    </w:p>
    <w:p>
      <w:r>
        <w:t xml:space="preserve">300,000.00 </w:t>
      </w:r>
    </w:p>
    <w:p>
      <w:r/>
    </w:p>
    <w:p>
      <w:r>
        <w:t>6.应付利息、应付</w:t>
      </w:r>
    </w:p>
    <w:p>
      <w:r>
        <w:t>股利计入其他应</w:t>
      </w:r>
    </w:p>
    <w:p>
      <w:r>
        <w:t xml:space="preserve">付款项目列示 </w:t>
      </w:r>
    </w:p>
    <w:p>
      <w:r/>
    </w:p>
    <w:p>
      <w:r>
        <w:t>7.专项应付款计</w:t>
      </w:r>
    </w:p>
    <w:p>
      <w:r>
        <w:t>入长期应付款列</w:t>
      </w:r>
    </w:p>
    <w:p>
      <w:r>
        <w:t xml:space="preserve">示 </w:t>
      </w:r>
    </w:p>
    <w:p>
      <w:r>
        <w:t>8.管理费用列报</w:t>
      </w:r>
    </w:p>
    <w:p>
      <w:r>
        <w:t xml:space="preserve">调整 </w:t>
      </w:r>
    </w:p>
    <w:p>
      <w:r>
        <w:t>9.研发费用单独</w:t>
      </w:r>
    </w:p>
    <w:p>
      <w:r>
        <w:t xml:space="preserve">列示 </w:t>
      </w:r>
    </w:p>
    <w:p>
      <w:r/>
    </w:p>
    <w:p>
      <w:r>
        <w:t xml:space="preserve">其他应付款 </w:t>
      </w:r>
    </w:p>
    <w:p>
      <w:r/>
    </w:p>
    <w:p>
      <w:r>
        <w:t xml:space="preserve">612,147,390.92 </w:t>
      </w:r>
    </w:p>
    <w:p>
      <w:r/>
    </w:p>
    <w:p>
      <w:r>
        <w:t xml:space="preserve">262,974,236.19 </w:t>
      </w:r>
    </w:p>
    <w:p>
      <w:r/>
    </w:p>
    <w:p>
      <w:r>
        <w:t xml:space="preserve">长期应付款 </w:t>
      </w:r>
    </w:p>
    <w:p>
      <w:r/>
    </w:p>
    <w:p>
      <w:r>
        <w:t xml:space="preserve">300,000.00 </w:t>
      </w:r>
    </w:p>
    <w:p>
      <w:r/>
    </w:p>
    <w:p>
      <w:r>
        <w:t xml:space="preserve">300,000.00 </w:t>
      </w:r>
    </w:p>
    <w:p>
      <w:r/>
    </w:p>
    <w:p>
      <w:r>
        <w:t xml:space="preserve">管理费用 </w:t>
      </w:r>
    </w:p>
    <w:p>
      <w:r/>
    </w:p>
    <w:p>
      <w:r>
        <w:t xml:space="preserve">138,582,640.52 </w:t>
      </w:r>
    </w:p>
    <w:p>
      <w:r/>
    </w:p>
    <w:p>
      <w:r>
        <w:t xml:space="preserve">131,739,001.00 </w:t>
      </w:r>
    </w:p>
    <w:p>
      <w:r/>
    </w:p>
    <w:p>
      <w:r>
        <w:t xml:space="preserve">131,739,001.00 </w:t>
      </w:r>
    </w:p>
    <w:p>
      <w:r/>
    </w:p>
    <w:p>
      <w:r>
        <w:t xml:space="preserve">研发费用 </w:t>
      </w:r>
    </w:p>
    <w:p>
      <w:r/>
    </w:p>
    <w:p>
      <w:r>
        <w:t xml:space="preserve">— </w:t>
      </w:r>
    </w:p>
    <w:p>
      <w:r/>
    </w:p>
    <w:p>
      <w:r>
        <w:t xml:space="preserve">— </w:t>
      </w:r>
    </w:p>
    <w:p>
      <w:r/>
    </w:p>
    <w:p>
      <w:r>
        <w:t xml:space="preserve">— </w:t>
      </w:r>
    </w:p>
    <w:p>
      <w:r/>
    </w:p>
    <w:p>
      <w:r>
        <w:t xml:space="preserve">(2). 重要会计估计变更 </w:t>
      </w:r>
    </w:p>
    <w:p>
      <w:r/>
    </w:p>
    <w:p>
      <w:r>
        <w:t xml:space="preserve">□适用 √不适用  </w:t>
      </w:r>
    </w:p>
    <w:p>
      <w:r/>
    </w:p>
    <w:p>
      <w:r>
        <w:t xml:space="preserve">34. 其他 </w:t>
      </w:r>
    </w:p>
    <w:p>
      <w:r/>
    </w:p>
    <w:p>
      <w:r>
        <w:t xml:space="preserve">□适用 √不适用  </w:t>
      </w:r>
    </w:p>
    <w:p>
      <w:r/>
    </w:p>
    <w:p>
      <w:r>
        <w:t xml:space="preserve">六、 税项 </w:t>
      </w:r>
    </w:p>
    <w:p>
      <w:r/>
    </w:p>
    <w:p>
      <w:r>
        <w:t xml:space="preserve">1. 主要税种及税率 </w:t>
      </w:r>
    </w:p>
    <w:p>
      <w:r>
        <w:t xml:space="preserve">主要税种及税率情况 </w:t>
      </w:r>
    </w:p>
    <w:p>
      <w:r/>
    </w:p>
    <w:p>
      <w:r>
        <w:t xml:space="preserve">√适用 □不适用  </w:t>
      </w:r>
    </w:p>
    <w:p>
      <w:r/>
    </w:p>
    <w:p>
      <w:r>
        <w:t xml:space="preserve">税种 </w:t>
      </w:r>
    </w:p>
    <w:p>
      <w:r/>
    </w:p>
    <w:p>
      <w:r>
        <w:t xml:space="preserve">计税依据 </w:t>
      </w:r>
    </w:p>
    <w:p>
      <w:r/>
    </w:p>
    <w:p>
      <w:r>
        <w:t xml:space="preserve">增值税 </w:t>
      </w:r>
    </w:p>
    <w:p>
      <w:r/>
    </w:p>
    <w:p>
      <w:r>
        <w:t xml:space="preserve">应税销售收入 </w:t>
      </w:r>
    </w:p>
    <w:p>
      <w:r/>
    </w:p>
    <w:p>
      <w:r>
        <w:t xml:space="preserve">税率 </w:t>
      </w:r>
    </w:p>
    <w:p>
      <w:r>
        <w:t>17%、16%、13%、11%、10%、6%、</w:t>
      </w:r>
    </w:p>
    <w:p>
      <w:r>
        <w:t xml:space="preserve">5%、3%（注） </w:t>
      </w:r>
    </w:p>
    <w:p>
      <w:r>
        <w:t xml:space="preserve">城市维护建设税 </w:t>
      </w:r>
    </w:p>
    <w:p>
      <w:r>
        <w:t xml:space="preserve">应纳流转税额 </w:t>
      </w:r>
    </w:p>
    <w:p>
      <w:r>
        <w:t xml:space="preserve">7%、5% </w:t>
      </w:r>
    </w:p>
    <w:p>
      <w:r>
        <w:t xml:space="preserve">企业所得税 </w:t>
      </w:r>
    </w:p>
    <w:p>
      <w:r>
        <w:t xml:space="preserve">应纳税所得额 </w:t>
      </w:r>
    </w:p>
    <w:p>
      <w:r>
        <w:t xml:space="preserve">15%、25% </w:t>
      </w:r>
    </w:p>
    <w:p>
      <w:r>
        <w:t xml:space="preserve">教育费附加 </w:t>
      </w:r>
    </w:p>
    <w:p>
      <w:r>
        <w:t xml:space="preserve">应纳流转税额 </w:t>
      </w:r>
    </w:p>
    <w:p>
      <w:r>
        <w:t xml:space="preserve">3% </w:t>
      </w:r>
    </w:p>
    <w:p>
      <w:r>
        <w:t xml:space="preserve">地方教育费附加 </w:t>
      </w:r>
    </w:p>
    <w:p>
      <w:r>
        <w:t xml:space="preserve">应纳流转税额 </w:t>
      </w:r>
    </w:p>
    <w:p>
      <w:r>
        <w:t xml:space="preserve">2% </w:t>
      </w:r>
    </w:p>
    <w:p>
      <w:r>
        <w:t>注：销项税率分别 2018 年 1-4 月按成药、果蔬品销售执行 17%的税率、中药执行 11%的税率、</w:t>
      </w:r>
    </w:p>
    <w:p>
      <w:r>
        <w:t>部分计生用品享受免税、租金收入按 11%； 2018 年 5-12 月按成药、果蔬品销售执行 16%的税率、</w:t>
      </w:r>
    </w:p>
    <w:p>
      <w:r>
        <w:t>中药执行 10%的税率、部分计生用品享受免税、租金收入按 10%；房产公司主要是房地产销售收入，</w:t>
      </w:r>
    </w:p>
    <w:p>
      <w:r>
        <w:t>按简易征收办法征税税率 5%；2014 年 7 月起，根据财政部、国家税务总局《关于简并增值税征收</w:t>
      </w:r>
    </w:p>
    <w:p>
      <w:r>
        <w:t xml:space="preserve">率政策的通知》（财税[2014]57 号），本公司部分生物制品依照 3%征收率计征增值税。 </w:t>
      </w:r>
    </w:p>
    <w:p>
      <w:r/>
    </w:p>
    <w:p>
      <w:r>
        <w:t xml:space="preserve">90 / 159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存在不同企业所得税税率纳税主体的，披露情况说明 </w:t>
      </w:r>
    </w:p>
    <w:p>
      <w:r/>
    </w:p>
    <w:p>
      <w:r>
        <w:t xml:space="preserve">√适用 □不适用  </w:t>
      </w:r>
    </w:p>
    <w:p>
      <w:r/>
    </w:p>
    <w:p>
      <w:r>
        <w:t xml:space="preserve">纳税主体名称 </w:t>
      </w:r>
    </w:p>
    <w:p>
      <w:r>
        <w:t xml:space="preserve">黄冈市卫尔康医药有限公司 </w:t>
      </w:r>
    </w:p>
    <w:p>
      <w:r>
        <w:t xml:space="preserve">公司及其他控股子公司 </w:t>
      </w:r>
    </w:p>
    <w:p>
      <w:r/>
    </w:p>
    <w:p>
      <w:r>
        <w:t xml:space="preserve">所得税税率（%） </w:t>
      </w:r>
    </w:p>
    <w:p>
      <w:r>
        <w:t xml:space="preserve">15 </w:t>
      </w:r>
    </w:p>
    <w:p>
      <w:r>
        <w:t xml:space="preserve">25 </w:t>
      </w:r>
    </w:p>
    <w:p>
      <w:r/>
    </w:p>
    <w:p>
      <w:r>
        <w:t xml:space="preserve">2. 税收优惠 </w:t>
      </w:r>
    </w:p>
    <w:p>
      <w:r/>
    </w:p>
    <w:p>
      <w:r>
        <w:t xml:space="preserve">√适用 □不适用  </w:t>
      </w:r>
    </w:p>
    <w:p>
      <w:r/>
    </w:p>
    <w:p>
      <w:r>
        <w:t>2017 年 11 月 28 日黄冈市卫尔康医药有限公司复审被认定为高新技术企业，取得《高新技术</w:t>
      </w:r>
    </w:p>
    <w:p>
      <w:r>
        <w:t>企业证书》（证书编号：GF201742001416）。根据《中华人民共和国企业所得税法》及实施条例，</w:t>
      </w:r>
    </w:p>
    <w:p>
      <w:r>
        <w:t xml:space="preserve">2017 年至 2019 年，该公司企业所得税减按 15%的税率计缴。 </w:t>
      </w:r>
    </w:p>
    <w:p>
      <w:r/>
    </w:p>
    <w:p>
      <w:r>
        <w:t xml:space="preserve">3. 其他 </w:t>
      </w:r>
    </w:p>
    <w:p>
      <w:r/>
    </w:p>
    <w:p>
      <w:r>
        <w:t xml:space="preserve">□适用 √不适用  </w:t>
      </w:r>
    </w:p>
    <w:p>
      <w:r/>
    </w:p>
    <w:p>
      <w:r>
        <w:t xml:space="preserve">七、 合并财务报表项目注释 </w:t>
      </w:r>
    </w:p>
    <w:p>
      <w:r>
        <w:t xml:space="preserve">1、 货币资金 </w:t>
      </w:r>
    </w:p>
    <w:p>
      <w:r/>
    </w:p>
    <w:p>
      <w:r>
        <w:t xml:space="preserve">√适用 □不适用  </w:t>
      </w:r>
    </w:p>
    <w:p>
      <w:r/>
    </w:p>
    <w:p>
      <w:r>
        <w:t xml:space="preserve">项目 </w:t>
      </w:r>
    </w:p>
    <w:p>
      <w:r>
        <w:t xml:space="preserve">库存现金 </w:t>
      </w:r>
    </w:p>
    <w:p>
      <w:r>
        <w:t xml:space="preserve">银行存款 </w:t>
      </w:r>
    </w:p>
    <w:p>
      <w:r>
        <w:t xml:space="preserve">其他货币资金 </w:t>
      </w:r>
    </w:p>
    <w:p>
      <w:r>
        <w:t xml:space="preserve">合计 </w:t>
      </w:r>
    </w:p>
    <w:p>
      <w:r>
        <w:t>其中：存放在境外的</w:t>
      </w:r>
    </w:p>
    <w:p>
      <w:r>
        <w:t xml:space="preserve">款项总额 </w:t>
      </w:r>
    </w:p>
    <w:p>
      <w:r/>
    </w:p>
    <w:p>
      <w:r>
        <w:t xml:space="preserve">期末余额 </w:t>
      </w:r>
    </w:p>
    <w:p>
      <w:r/>
    </w:p>
    <w:p>
      <w:r>
        <w:t xml:space="preserve">478,293.51 </w:t>
      </w:r>
    </w:p>
    <w:p>
      <w:r>
        <w:t xml:space="preserve">396,133,280.24 </w:t>
      </w:r>
    </w:p>
    <w:p>
      <w:r>
        <w:t xml:space="preserve">12,261,009.47 </w:t>
      </w:r>
    </w:p>
    <w:p>
      <w:r>
        <w:t xml:space="preserve">408,872,583.22 </w:t>
      </w:r>
    </w:p>
    <w:p>
      <w:r/>
    </w:p>
    <w:p>
      <w:r>
        <w:t xml:space="preserve">单位：元  币种：人民币 </w:t>
      </w:r>
    </w:p>
    <w:p>
      <w:r>
        <w:t xml:space="preserve">期初余额 </w:t>
      </w:r>
    </w:p>
    <w:p>
      <w:r/>
    </w:p>
    <w:p>
      <w:r>
        <w:t xml:space="preserve">301,728.95 </w:t>
      </w:r>
    </w:p>
    <w:p>
      <w:r>
        <w:t xml:space="preserve">1,276,976,831.11 </w:t>
      </w:r>
    </w:p>
    <w:p>
      <w:r>
        <w:t xml:space="preserve">12,962,474.17 </w:t>
      </w:r>
    </w:p>
    <w:p>
      <w:r>
        <w:t xml:space="preserve">1,290,241,034.23 </w:t>
      </w:r>
    </w:p>
    <w:p>
      <w:r/>
    </w:p>
    <w:p>
      <w:r>
        <w:t xml:space="preserve">其他说明 </w:t>
      </w:r>
    </w:p>
    <w:p>
      <w:r>
        <w:t>其他货币资金主要系银行承兑汇票保证金 8,692,055.16 元，销售房屋银行按揭贷款保证金</w:t>
      </w:r>
    </w:p>
    <w:p>
      <w:r>
        <w:t xml:space="preserve">3,474,074.14 元。 </w:t>
      </w:r>
    </w:p>
    <w:p>
      <w:r/>
    </w:p>
    <w:p>
      <w:r>
        <w:t xml:space="preserve">2、 以公允价值计量且其变动计入当期损益的金融资产 </w:t>
      </w:r>
    </w:p>
    <w:p>
      <w:r/>
    </w:p>
    <w:p>
      <w:r>
        <w:t xml:space="preserve">□适用 √不适用  </w:t>
      </w:r>
    </w:p>
    <w:p>
      <w:r/>
    </w:p>
    <w:p>
      <w:r>
        <w:t xml:space="preserve">3、 衍生金融资产 </w:t>
      </w:r>
    </w:p>
    <w:p>
      <w:r/>
    </w:p>
    <w:p>
      <w:r>
        <w:t xml:space="preserve">□适用 √不适用  </w:t>
      </w:r>
    </w:p>
    <w:p>
      <w:r/>
    </w:p>
    <w:p>
      <w:r>
        <w:t xml:space="preserve">91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42,475,223.12 </w:t>
      </w:r>
    </w:p>
    <w:p>
      <w:r>
        <w:t xml:space="preserve">3,592,864,844.69 </w:t>
      </w:r>
    </w:p>
    <w:p>
      <w:r>
        <w:t xml:space="preserve">3,635,340,067.81 </w:t>
      </w:r>
    </w:p>
    <w:p>
      <w:r/>
    </w:p>
    <w:p>
      <w:r>
        <w:t xml:space="preserve">单位：元币种：人民币 </w:t>
      </w:r>
    </w:p>
    <w:p>
      <w:r>
        <w:t xml:space="preserve">期初余额 </w:t>
      </w:r>
    </w:p>
    <w:p>
      <w:r>
        <w:t xml:space="preserve">57,255,535.86 </w:t>
      </w:r>
    </w:p>
    <w:p>
      <w:r>
        <w:t xml:space="preserve">2,350,796,820.48 </w:t>
      </w:r>
    </w:p>
    <w:p>
      <w:r>
        <w:t xml:space="preserve">2,408,052,356.34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p>
    <w:p>
      <w:r>
        <w:t xml:space="preserve">√适用 □不适用  </w:t>
      </w:r>
    </w:p>
    <w:p>
      <w:r/>
    </w:p>
    <w:p>
      <w:r>
        <w:t>医疗</w:t>
      </w:r>
    </w:p>
    <w:p>
      <w:r>
        <w:t xml:space="preserve">机构 </w:t>
      </w:r>
    </w:p>
    <w:p>
      <w:r>
        <w:t>商业</w:t>
      </w:r>
    </w:p>
    <w:p>
      <w:r>
        <w:t xml:space="preserve">分销 </w:t>
      </w:r>
    </w:p>
    <w:p>
      <w:r/>
    </w:p>
    <w:p>
      <w:r>
        <w:t xml:space="preserve">合计 </w:t>
      </w:r>
    </w:p>
    <w:p>
      <w:r/>
    </w:p>
    <w:p>
      <w:r>
        <w:t>余额</w:t>
      </w:r>
    </w:p>
    <w:p>
      <w:r>
        <w:t xml:space="preserve">占比 </w:t>
      </w:r>
    </w:p>
    <w:p>
      <w:r/>
    </w:p>
    <w:p>
      <w:r>
        <w:t>同比</w:t>
      </w:r>
    </w:p>
    <w:p>
      <w:r>
        <w:t xml:space="preserve">增长 </w:t>
      </w:r>
    </w:p>
    <w:p>
      <w:r/>
    </w:p>
    <w:p>
      <w:r>
        <w:t>余额</w:t>
      </w:r>
    </w:p>
    <w:p>
      <w:r>
        <w:t xml:space="preserve">占比 </w:t>
      </w:r>
    </w:p>
    <w:p>
      <w:r/>
    </w:p>
    <w:p>
      <w:r>
        <w:t>同比</w:t>
      </w:r>
    </w:p>
    <w:p>
      <w:r>
        <w:t xml:space="preserve">增长 </w:t>
      </w:r>
    </w:p>
    <w:p>
      <w:r/>
    </w:p>
    <w:p>
      <w:r>
        <w:t>2018 年应收票</w:t>
      </w:r>
    </w:p>
    <w:p>
      <w:r>
        <w:t xml:space="preserve">据期末余额 </w:t>
      </w:r>
    </w:p>
    <w:p>
      <w:r/>
    </w:p>
    <w:p>
      <w:r>
        <w:t>2017 年应收票</w:t>
      </w:r>
    </w:p>
    <w:p>
      <w:r>
        <w:t xml:space="preserve">据期末余额 </w:t>
      </w:r>
    </w:p>
    <w:p>
      <w:r/>
    </w:p>
    <w:p>
      <w:r>
        <w:t>应收票据及应收账款较年初增加 50.97%，其中应收票据减少 25.81%，应收账款增加 52.84%，</w:t>
      </w:r>
    </w:p>
    <w:p>
      <w:r>
        <w:t xml:space="preserve">主要是本期为巩固和扩充优质客户群体，原有及新增经营性客户授信总额增加所致。 </w:t>
      </w:r>
    </w:p>
    <w:p>
      <w:r>
        <w:t xml:space="preserve">按销售渠道近三年应收票据余额同比变化情况表              单位：人民币元 </w:t>
      </w:r>
    </w:p>
    <w:p>
      <w:r>
        <w:t>2016 年应收</w:t>
      </w:r>
    </w:p>
    <w:p>
      <w:r>
        <w:t>票据期末余</w:t>
      </w:r>
    </w:p>
    <w:p>
      <w:r>
        <w:t xml:space="preserve">额 </w:t>
      </w:r>
    </w:p>
    <w:p>
      <w:r>
        <w:t>19,646,775.3</w:t>
      </w:r>
    </w:p>
    <w:p>
      <w:r>
        <w:t>46.2</w:t>
      </w:r>
    </w:p>
    <w:p>
      <w:r>
        <w:t>-100.</w:t>
      </w:r>
    </w:p>
    <w:p>
      <w:r>
        <w:t>2,883,760.0</w:t>
      </w:r>
    </w:p>
    <w:p>
      <w:r>
        <w:t xml:space="preserve">3 </w:t>
      </w:r>
    </w:p>
    <w:p>
      <w:r>
        <w:t xml:space="preserve">5% </w:t>
      </w:r>
    </w:p>
    <w:p>
      <w:r>
        <w:t xml:space="preserve">00% </w:t>
      </w:r>
    </w:p>
    <w:p>
      <w:r>
        <w:t xml:space="preserve">0 </w:t>
      </w:r>
    </w:p>
    <w:p>
      <w:r>
        <w:t>22,828,447.7</w:t>
      </w:r>
    </w:p>
    <w:p>
      <w:r>
        <w:t>53.7</w:t>
      </w:r>
    </w:p>
    <w:p>
      <w:r>
        <w:t>-60.</w:t>
      </w:r>
    </w:p>
    <w:p>
      <w:r>
        <w:t>100.</w:t>
      </w:r>
    </w:p>
    <w:p>
      <w:r>
        <w:t>39.48</w:t>
      </w:r>
    </w:p>
    <w:p>
      <w:r>
        <w:t>41,048,670.</w:t>
      </w:r>
    </w:p>
    <w:p>
      <w:r>
        <w:t xml:space="preserve">9 </w:t>
      </w:r>
    </w:p>
    <w:p>
      <w:r>
        <w:t xml:space="preserve">5% </w:t>
      </w:r>
    </w:p>
    <w:p>
      <w:r>
        <w:t xml:space="preserve">13% </w:t>
      </w:r>
    </w:p>
    <w:p>
      <w:r>
        <w:t xml:space="preserve">00% </w:t>
      </w:r>
    </w:p>
    <w:p>
      <w:r>
        <w:t xml:space="preserve">% </w:t>
      </w:r>
    </w:p>
    <w:p>
      <w:r>
        <w:t xml:space="preserve">52 </w:t>
      </w:r>
    </w:p>
    <w:p>
      <w:r>
        <w:t>42,475,223.1</w:t>
      </w:r>
    </w:p>
    <w:p>
      <w:r>
        <w:t>100.</w:t>
      </w:r>
    </w:p>
    <w:p>
      <w:r>
        <w:t>-25.</w:t>
      </w:r>
    </w:p>
    <w:p>
      <w:r>
        <w:t>100.</w:t>
      </w:r>
    </w:p>
    <w:p>
      <w:r>
        <w:t>30.33</w:t>
      </w:r>
    </w:p>
    <w:p>
      <w:r>
        <w:t>43,932,430.</w:t>
      </w:r>
    </w:p>
    <w:p>
      <w:r>
        <w:t xml:space="preserve">2 </w:t>
      </w:r>
    </w:p>
    <w:p>
      <w:r>
        <w:t xml:space="preserve">00% </w:t>
      </w:r>
    </w:p>
    <w:p>
      <w:r>
        <w:t xml:space="preserve">81% </w:t>
      </w:r>
    </w:p>
    <w:p>
      <w:r>
        <w:t xml:space="preserve">00% </w:t>
      </w:r>
    </w:p>
    <w:p>
      <w:r>
        <w:t xml:space="preserve">% </w:t>
      </w:r>
    </w:p>
    <w:p>
      <w:r>
        <w:t xml:space="preserve">52 </w:t>
      </w:r>
    </w:p>
    <w:p>
      <w:r>
        <w:t xml:space="preserve">按销售渠道近三年应收账款余额同比变化情况表               单位：人民币元 </w:t>
      </w:r>
    </w:p>
    <w:p>
      <w:r>
        <w:t>2018 年应收</w:t>
      </w:r>
    </w:p>
    <w:p>
      <w:r>
        <w:t>2017 年应收</w:t>
      </w:r>
    </w:p>
    <w:p>
      <w:r>
        <w:t>2016 年应收</w:t>
      </w:r>
    </w:p>
    <w:p>
      <w:r>
        <w:t>账款期末余</w:t>
      </w:r>
    </w:p>
    <w:p>
      <w:r>
        <w:t>账款期末余</w:t>
      </w:r>
    </w:p>
    <w:p>
      <w:r>
        <w:t>账款期末余</w:t>
      </w:r>
    </w:p>
    <w:p>
      <w:r>
        <w:t xml:space="preserve">额 </w:t>
      </w:r>
    </w:p>
    <w:p>
      <w:r>
        <w:t xml:space="preserve">额 </w:t>
      </w:r>
    </w:p>
    <w:p>
      <w:r>
        <w:t xml:space="preserve">额 </w:t>
      </w:r>
    </w:p>
    <w:p>
      <w:r>
        <w:t>1,407,368,0</w:t>
      </w:r>
    </w:p>
    <w:p>
      <w:r>
        <w:t>848,662,483</w:t>
      </w:r>
    </w:p>
    <w:p>
      <w:r>
        <w:t>1,016,713,8</w:t>
      </w:r>
    </w:p>
    <w:p>
      <w:r>
        <w:t xml:space="preserve">78.21 </w:t>
      </w:r>
    </w:p>
    <w:p>
      <w:r>
        <w:t xml:space="preserve">.15 </w:t>
      </w:r>
    </w:p>
    <w:p>
      <w:r>
        <w:t xml:space="preserve">13.45 </w:t>
      </w:r>
    </w:p>
    <w:p>
      <w:r>
        <w:t>2,255,693,4</w:t>
      </w:r>
    </w:p>
    <w:p>
      <w:r>
        <w:t>1,536,045,6</w:t>
      </w:r>
    </w:p>
    <w:p>
      <w:r>
        <w:t>1,211,850,6</w:t>
      </w:r>
    </w:p>
    <w:p>
      <w:r>
        <w:t xml:space="preserve">75.00 </w:t>
      </w:r>
    </w:p>
    <w:p>
      <w:r>
        <w:t xml:space="preserve">30.86 </w:t>
      </w:r>
    </w:p>
    <w:p>
      <w:r>
        <w:t xml:space="preserve">67.90 </w:t>
      </w:r>
    </w:p>
    <w:p>
      <w:r>
        <w:t>4,056,062.8</w:t>
      </w:r>
    </w:p>
    <w:p>
      <w:r>
        <w:t>8,165,029.0</w:t>
      </w:r>
    </w:p>
    <w:p>
      <w:r>
        <w:t>17,180,429.</w:t>
      </w:r>
    </w:p>
    <w:p>
      <w:r>
        <w:t xml:space="preserve">8 </w:t>
      </w:r>
    </w:p>
    <w:p>
      <w:r>
        <w:t xml:space="preserve">1 </w:t>
      </w:r>
    </w:p>
    <w:p>
      <w:r>
        <w:t xml:space="preserve">68 </w:t>
      </w:r>
    </w:p>
    <w:p>
      <w:r/>
    </w:p>
    <w:p>
      <w:r>
        <w:t>38.3</w:t>
      </w:r>
    </w:p>
    <w:p>
      <w:r>
        <w:t xml:space="preserve">4% </w:t>
      </w:r>
    </w:p>
    <w:p>
      <w:r>
        <w:t>61.4</w:t>
      </w:r>
    </w:p>
    <w:p>
      <w:r>
        <w:t xml:space="preserve">6% </w:t>
      </w:r>
    </w:p>
    <w:p>
      <w:r>
        <w:t>0.11</w:t>
      </w:r>
    </w:p>
    <w:p>
      <w:r>
        <w:t xml:space="preserve">% </w:t>
      </w:r>
    </w:p>
    <w:p>
      <w:r/>
    </w:p>
    <w:p>
      <w:r>
        <w:t>35.4</w:t>
      </w:r>
    </w:p>
    <w:p>
      <w:r>
        <w:t xml:space="preserve">3% </w:t>
      </w:r>
    </w:p>
    <w:p>
      <w:r>
        <w:t>64.1</w:t>
      </w:r>
    </w:p>
    <w:p>
      <w:r>
        <w:t xml:space="preserve">3% </w:t>
      </w:r>
    </w:p>
    <w:p>
      <w:r>
        <w:t>0.34</w:t>
      </w:r>
    </w:p>
    <w:p>
      <w:r>
        <w:t xml:space="preserve">% </w:t>
      </w:r>
    </w:p>
    <w:p>
      <w:r/>
    </w:p>
    <w:p>
      <w:r>
        <w:t>45.1</w:t>
      </w:r>
    </w:p>
    <w:p>
      <w:r>
        <w:t xml:space="preserve">6% </w:t>
      </w:r>
    </w:p>
    <w:p>
      <w:r>
        <w:t>53.8</w:t>
      </w:r>
    </w:p>
    <w:p>
      <w:r>
        <w:t xml:space="preserve">3% </w:t>
      </w:r>
    </w:p>
    <w:p>
      <w:r>
        <w:t>0.76</w:t>
      </w:r>
    </w:p>
    <w:p>
      <w:r>
        <w:t xml:space="preserve">% </w:t>
      </w:r>
    </w:p>
    <w:p>
      <w:r/>
    </w:p>
    <w:p>
      <w:r>
        <w:t>余额</w:t>
      </w:r>
    </w:p>
    <w:p>
      <w:r>
        <w:t xml:space="preserve">占比 </w:t>
      </w:r>
    </w:p>
    <w:p>
      <w:r/>
    </w:p>
    <w:p>
      <w:r>
        <w:t>同比增</w:t>
      </w:r>
    </w:p>
    <w:p>
      <w:r>
        <w:t xml:space="preserve">长 </w:t>
      </w:r>
    </w:p>
    <w:p>
      <w:r/>
    </w:p>
    <w:p>
      <w:r>
        <w:t>余额</w:t>
      </w:r>
    </w:p>
    <w:p>
      <w:r>
        <w:t xml:space="preserve">占比 </w:t>
      </w:r>
    </w:p>
    <w:p>
      <w:r/>
    </w:p>
    <w:p>
      <w:r>
        <w:t>同比增</w:t>
      </w:r>
    </w:p>
    <w:p>
      <w:r>
        <w:t xml:space="preserve">长 </w:t>
      </w:r>
    </w:p>
    <w:p>
      <w:r/>
    </w:p>
    <w:p>
      <w:r>
        <w:t>-16.53</w:t>
      </w:r>
    </w:p>
    <w:p>
      <w:r>
        <w:t xml:space="preserve">% </w:t>
      </w:r>
    </w:p>
    <w:p>
      <w:r/>
    </w:p>
    <w:p>
      <w:r>
        <w:t>-50.32</w:t>
      </w:r>
    </w:p>
    <w:p>
      <w:r>
        <w:t xml:space="preserve">% </w:t>
      </w:r>
    </w:p>
    <w:p>
      <w:r/>
    </w:p>
    <w:p>
      <w:r>
        <w:t xml:space="preserve">26.75% </w:t>
      </w:r>
    </w:p>
    <w:p>
      <w:r/>
    </w:p>
    <w:p>
      <w:r>
        <w:t>-52.47</w:t>
      </w:r>
    </w:p>
    <w:p>
      <w:r>
        <w:t xml:space="preserve">% </w:t>
      </w:r>
    </w:p>
    <w:p>
      <w:r/>
    </w:p>
    <w:p>
      <w:r>
        <w:t xml:space="preserve">57,255,535.86 </w:t>
      </w:r>
    </w:p>
    <w:p>
      <w:r/>
    </w:p>
    <w:p>
      <w:r>
        <w:t xml:space="preserve">57,255,535.86 </w:t>
      </w:r>
    </w:p>
    <w:p>
      <w:r/>
    </w:p>
    <w:p>
      <w:r>
        <w:t xml:space="preserve">65.83% </w:t>
      </w:r>
    </w:p>
    <w:p>
      <w:r/>
    </w:p>
    <w:p>
      <w:r>
        <w:t xml:space="preserve">46.85% </w:t>
      </w:r>
    </w:p>
    <w:p>
      <w:r/>
    </w:p>
    <w:p>
      <w:r>
        <w:t>余额</w:t>
      </w:r>
    </w:p>
    <w:p>
      <w:r>
        <w:t xml:space="preserve">占比 </w:t>
      </w:r>
    </w:p>
    <w:p>
      <w:r/>
    </w:p>
    <w:p>
      <w:r>
        <w:t>余额占</w:t>
      </w:r>
    </w:p>
    <w:p>
      <w:r>
        <w:t xml:space="preserve">比 </w:t>
      </w:r>
    </w:p>
    <w:p>
      <w:r/>
    </w:p>
    <w:p>
      <w:r>
        <w:t xml:space="preserve">6.56% </w:t>
      </w:r>
    </w:p>
    <w:p>
      <w:r/>
    </w:p>
    <w:p>
      <w:r>
        <w:t xml:space="preserve">93.44% </w:t>
      </w:r>
    </w:p>
    <w:p>
      <w:r/>
    </w:p>
    <w:p>
      <w:r>
        <w:t>100.00</w:t>
      </w:r>
    </w:p>
    <w:p>
      <w:r>
        <w:t xml:space="preserve">% </w:t>
      </w:r>
    </w:p>
    <w:p>
      <w:r/>
    </w:p>
    <w:p>
      <w:r>
        <w:t xml:space="preserve">主营收入 </w:t>
      </w:r>
    </w:p>
    <w:p>
      <w:r/>
    </w:p>
    <w:p>
      <w:r>
        <w:t>2,995,304,67</w:t>
      </w:r>
    </w:p>
    <w:p>
      <w:r>
        <w:t xml:space="preserve">6.89 </w:t>
      </w:r>
    </w:p>
    <w:p>
      <w:r>
        <w:t>6,489,198,54</w:t>
      </w:r>
    </w:p>
    <w:p>
      <w:r>
        <w:t xml:space="preserve">4.58 </w:t>
      </w:r>
    </w:p>
    <w:p>
      <w:r>
        <w:t>1,317,771,22</w:t>
      </w:r>
    </w:p>
    <w:p>
      <w:r>
        <w:t xml:space="preserve">9.01 </w:t>
      </w:r>
    </w:p>
    <w:p>
      <w:r/>
    </w:p>
    <w:p>
      <w:r>
        <w:t>销售</w:t>
      </w:r>
    </w:p>
    <w:p>
      <w:r>
        <w:t xml:space="preserve">占比 </w:t>
      </w:r>
    </w:p>
    <w:p>
      <w:r>
        <w:t>27.67</w:t>
      </w:r>
    </w:p>
    <w:p>
      <w:r>
        <w:t xml:space="preserve">% </w:t>
      </w:r>
    </w:p>
    <w:p>
      <w:r>
        <w:t>59.96</w:t>
      </w:r>
    </w:p>
    <w:p>
      <w:r>
        <w:t xml:space="preserve">% </w:t>
      </w:r>
    </w:p>
    <w:p>
      <w:r>
        <w:t>12.18</w:t>
      </w:r>
    </w:p>
    <w:p>
      <w:r>
        <w:t xml:space="preserve">% </w:t>
      </w:r>
    </w:p>
    <w:p>
      <w:r/>
    </w:p>
    <w:p>
      <w:r>
        <w:t xml:space="preserve">同比  </w:t>
      </w:r>
    </w:p>
    <w:p>
      <w:r>
        <w:t xml:space="preserve">增长 </w:t>
      </w:r>
    </w:p>
    <w:p>
      <w:r>
        <w:t>11.87</w:t>
      </w:r>
    </w:p>
    <w:p>
      <w:r>
        <w:t xml:space="preserve">% </w:t>
      </w:r>
    </w:p>
    <w:p>
      <w:r/>
    </w:p>
    <w:p>
      <w:r>
        <w:t xml:space="preserve">8.50% </w:t>
      </w:r>
    </w:p>
    <w:p>
      <w:r/>
    </w:p>
    <w:p>
      <w:r>
        <w:t>12.42</w:t>
      </w:r>
    </w:p>
    <w:p>
      <w:r>
        <w:t xml:space="preserve">% </w:t>
      </w:r>
    </w:p>
    <w:p>
      <w:r/>
    </w:p>
    <w:p>
      <w:r>
        <w:t xml:space="preserve">主营收入 </w:t>
      </w:r>
    </w:p>
    <w:p>
      <w:r/>
    </w:p>
    <w:p>
      <w:r>
        <w:t>2,677,453,25</w:t>
      </w:r>
    </w:p>
    <w:p>
      <w:r>
        <w:t xml:space="preserve">6.55 </w:t>
      </w:r>
    </w:p>
    <w:p>
      <w:r>
        <w:t>5,980,845,04</w:t>
      </w:r>
    </w:p>
    <w:p>
      <w:r>
        <w:t xml:space="preserve">2.42 </w:t>
      </w:r>
    </w:p>
    <w:p>
      <w:r>
        <w:t>1,172,235,81</w:t>
      </w:r>
    </w:p>
    <w:p>
      <w:r>
        <w:t xml:space="preserve">5.92 </w:t>
      </w:r>
    </w:p>
    <w:p>
      <w:r/>
    </w:p>
    <w:p>
      <w:r>
        <w:t xml:space="preserve">92 / 159 </w:t>
      </w:r>
    </w:p>
    <w:p>
      <w:r/>
    </w:p>
    <w:p>
      <w:r>
        <w:t>销售</w:t>
      </w:r>
    </w:p>
    <w:p>
      <w:r>
        <w:t xml:space="preserve">占比 </w:t>
      </w:r>
    </w:p>
    <w:p>
      <w:r>
        <w:t>27.21</w:t>
      </w:r>
    </w:p>
    <w:p>
      <w:r>
        <w:t xml:space="preserve">% </w:t>
      </w:r>
    </w:p>
    <w:p>
      <w:r>
        <w:t>60.79</w:t>
      </w:r>
    </w:p>
    <w:p>
      <w:r>
        <w:t xml:space="preserve">% </w:t>
      </w:r>
    </w:p>
    <w:p>
      <w:r>
        <w:t>11.91</w:t>
      </w:r>
    </w:p>
    <w:p>
      <w:r>
        <w:t xml:space="preserve">% </w:t>
      </w:r>
    </w:p>
    <w:p>
      <w:r/>
    </w:p>
    <w:p>
      <w:r>
        <w:t>同比</w:t>
      </w:r>
    </w:p>
    <w:p>
      <w:r>
        <w:t xml:space="preserve">增长 </w:t>
      </w:r>
    </w:p>
    <w:p>
      <w:r/>
    </w:p>
    <w:p>
      <w:r>
        <w:t xml:space="preserve">0.28% </w:t>
      </w:r>
    </w:p>
    <w:p>
      <w:r/>
    </w:p>
    <w:p>
      <w:r>
        <w:t>15.22</w:t>
      </w:r>
    </w:p>
    <w:p>
      <w:r>
        <w:t xml:space="preserve">% </w:t>
      </w:r>
    </w:p>
    <w:p>
      <w:r/>
    </w:p>
    <w:p>
      <w:r>
        <w:t xml:space="preserve">7.28% </w:t>
      </w:r>
    </w:p>
    <w:p>
      <w:r/>
    </w:p>
    <w:p>
      <w:r>
        <w:t xml:space="preserve">主营收入 </w:t>
      </w:r>
    </w:p>
    <w:p>
      <w:r/>
    </w:p>
    <w:p>
      <w:r>
        <w:t>2,669,922,54</w:t>
      </w:r>
    </w:p>
    <w:p>
      <w:r>
        <w:t xml:space="preserve">1.36 </w:t>
      </w:r>
    </w:p>
    <w:p>
      <w:r>
        <w:t>5,190,807,51</w:t>
      </w:r>
    </w:p>
    <w:p>
      <w:r>
        <w:t xml:space="preserve">9.34 </w:t>
      </w:r>
    </w:p>
    <w:p>
      <w:r>
        <w:t>1,092,687,00</w:t>
      </w:r>
    </w:p>
    <w:p>
      <w:r>
        <w:t xml:space="preserve">4.37 </w:t>
      </w:r>
    </w:p>
    <w:p>
      <w:r/>
    </w:p>
    <w:p>
      <w:r>
        <w:t xml:space="preserve">销售  </w:t>
      </w:r>
    </w:p>
    <w:p>
      <w:r>
        <w:t xml:space="preserve">占比 </w:t>
      </w:r>
    </w:p>
    <w:p>
      <w:r>
        <w:t>29.73</w:t>
      </w:r>
    </w:p>
    <w:p>
      <w:r>
        <w:t xml:space="preserve">% </w:t>
      </w:r>
    </w:p>
    <w:p>
      <w:r>
        <w:t>57.81</w:t>
      </w:r>
    </w:p>
    <w:p>
      <w:r>
        <w:t xml:space="preserve">% </w:t>
      </w:r>
    </w:p>
    <w:p>
      <w:r>
        <w:t>12.17</w:t>
      </w:r>
    </w:p>
    <w:p>
      <w:r>
        <w:t xml:space="preserve">% </w:t>
      </w:r>
    </w:p>
    <w:p>
      <w:r/>
    </w:p>
    <w:p>
      <w:r>
        <w:t>销售</w:t>
      </w:r>
    </w:p>
    <w:p>
      <w:r>
        <w:t xml:space="preserve">渠道 </w:t>
      </w:r>
    </w:p>
    <w:p>
      <w:r/>
    </w:p>
    <w:p>
      <w:r>
        <w:t>销售</w:t>
      </w:r>
    </w:p>
    <w:p>
      <w:r>
        <w:t xml:space="preserve">渠道 </w:t>
      </w:r>
    </w:p>
    <w:p>
      <w:r/>
    </w:p>
    <w:p>
      <w:r>
        <w:t>医疗</w:t>
      </w:r>
    </w:p>
    <w:p>
      <w:r>
        <w:t xml:space="preserve">机构 </w:t>
      </w:r>
    </w:p>
    <w:p>
      <w:r>
        <w:t>商业</w:t>
      </w:r>
    </w:p>
    <w:p>
      <w:r>
        <w:t xml:space="preserve">分销 </w:t>
      </w:r>
    </w:p>
    <w:p>
      <w:r>
        <w:t>零售</w:t>
      </w:r>
    </w:p>
    <w:p>
      <w:r>
        <w:t xml:space="preserve">配送 </w:t>
      </w:r>
    </w:p>
    <w:p>
      <w:r>
        <w:t>非医</w:t>
      </w:r>
    </w:p>
    <w:p>
      <w:r>
        <w:t>药渠</w:t>
      </w:r>
    </w:p>
    <w:p>
      <w:r>
        <w:t xml:space="preserve">道 </w:t>
      </w:r>
    </w:p>
    <w:p>
      <w:r/>
    </w:p>
    <w:p>
      <w:r>
        <w:t xml:space="preserve">合计 </w:t>
      </w:r>
    </w:p>
    <w:p>
      <w:r/>
    </w:p>
    <w:p>
      <w:r>
        <w:t>销售</w:t>
      </w:r>
    </w:p>
    <w:p>
      <w:r>
        <w:t xml:space="preserve">渠道 </w:t>
      </w:r>
    </w:p>
    <w:p>
      <w:r/>
    </w:p>
    <w:p>
      <w:r>
        <w:t>医疗</w:t>
      </w:r>
    </w:p>
    <w:p>
      <w:r>
        <w:t xml:space="preserve">机构 </w:t>
      </w:r>
    </w:p>
    <w:p>
      <w:r>
        <w:t>商业</w:t>
      </w:r>
    </w:p>
    <w:p>
      <w:r>
        <w:t xml:space="preserve">分销 </w:t>
      </w:r>
    </w:p>
    <w:p>
      <w:r>
        <w:t>零售</w:t>
      </w:r>
    </w:p>
    <w:p>
      <w:r>
        <w:t xml:space="preserve">配送 </w:t>
      </w:r>
    </w:p>
    <w:p>
      <w:r/>
    </w:p>
    <w:p>
      <w:r>
        <w:t>3,174,965.4</w:t>
      </w:r>
    </w:p>
    <w:p>
      <w:r>
        <w:t xml:space="preserve">3 </w:t>
      </w:r>
    </w:p>
    <w:p>
      <w:r/>
    </w:p>
    <w:p>
      <w:r>
        <w:t>0.09</w:t>
      </w:r>
    </w:p>
    <w:p>
      <w:r>
        <w:t xml:space="preserve">% </w:t>
      </w:r>
    </w:p>
    <w:p>
      <w:r/>
    </w:p>
    <w:p>
      <w:r>
        <w:t xml:space="preserve">32.41% </w:t>
      </w:r>
    </w:p>
    <w:p>
      <w:r/>
    </w:p>
    <w:p>
      <w:r>
        <w:t>2,397,778.2</w:t>
      </w:r>
    </w:p>
    <w:p>
      <w:r>
        <w:t xml:space="preserve">6 </w:t>
      </w:r>
    </w:p>
    <w:p>
      <w:r/>
    </w:p>
    <w:p>
      <w:r>
        <w:t>0.10</w:t>
      </w:r>
    </w:p>
    <w:p>
      <w:r>
        <w:t xml:space="preserve">% </w:t>
      </w:r>
    </w:p>
    <w:p>
      <w:r/>
    </w:p>
    <w:p>
      <w:r>
        <w:t>-55.89</w:t>
      </w:r>
    </w:p>
    <w:p>
      <w:r>
        <w:t xml:space="preserve">% </w:t>
      </w:r>
    </w:p>
    <w:p>
      <w:r/>
    </w:p>
    <w:p>
      <w:r>
        <w:t>5,435,679.2</w:t>
      </w:r>
    </w:p>
    <w:p>
      <w:r>
        <w:t xml:space="preserve">6 </w:t>
      </w:r>
    </w:p>
    <w:p>
      <w:r/>
    </w:p>
    <w:p>
      <w:r>
        <w:t>0.24</w:t>
      </w:r>
    </w:p>
    <w:p>
      <w:r>
        <w:t xml:space="preserve">% </w:t>
      </w:r>
    </w:p>
    <w:p>
      <w:r/>
    </w:p>
    <w:p>
      <w:r>
        <w:t>3,670,292,5</w:t>
      </w:r>
    </w:p>
    <w:p>
      <w:r>
        <w:t>100.</w:t>
      </w:r>
    </w:p>
    <w:p>
      <w:r>
        <w:t>2,395,270,9</w:t>
      </w:r>
    </w:p>
    <w:p>
      <w:r>
        <w:t>100.</w:t>
      </w:r>
    </w:p>
    <w:p>
      <w:r>
        <w:t>2,251,180,5</w:t>
      </w:r>
    </w:p>
    <w:p>
      <w:r>
        <w:t xml:space="preserve">81.52 </w:t>
      </w:r>
    </w:p>
    <w:p>
      <w:r>
        <w:t xml:space="preserve">00% </w:t>
      </w:r>
    </w:p>
    <w:p>
      <w:r>
        <w:t xml:space="preserve">21.28 </w:t>
      </w:r>
    </w:p>
    <w:p>
      <w:r>
        <w:t xml:space="preserve">00% </w:t>
      </w:r>
    </w:p>
    <w:p>
      <w:r>
        <w:t xml:space="preserve">90.29 </w:t>
      </w:r>
    </w:p>
    <w:p>
      <w:r>
        <w:t xml:space="preserve">近三年渠道销售收入、占比及同比变化情况                     单位：人民币元 </w:t>
      </w:r>
    </w:p>
    <w:p>
      <w:r>
        <w:t xml:space="preserve">2018 年度 </w:t>
      </w:r>
    </w:p>
    <w:p>
      <w:r>
        <w:t xml:space="preserve">2017 年度 </w:t>
      </w:r>
    </w:p>
    <w:p>
      <w:r>
        <w:t xml:space="preserve">2016 年度 </w:t>
      </w:r>
    </w:p>
    <w:p>
      <w:r/>
    </w:p>
    <w:p>
      <w:r>
        <w:t xml:space="preserve">53.23% </w:t>
      </w:r>
    </w:p>
    <w:p>
      <w:r/>
    </w:p>
    <w:p>
      <w:r>
        <w:t xml:space="preserve">6.40% </w:t>
      </w:r>
    </w:p>
    <w:p>
      <w:r/>
    </w:p>
    <w:p>
      <w:r>
        <w:t>100.</w:t>
      </w:r>
    </w:p>
    <w:p>
      <w:r>
        <w:t xml:space="preserve">00% </w:t>
      </w:r>
    </w:p>
    <w:p>
      <w:r/>
    </w:p>
    <w:p>
      <w:r>
        <w:t xml:space="preserve"> </w:t>
      </w:r>
    </w:p>
    <w:p>
      <w:r>
        <w:t xml:space="preserve"> </w:t>
      </w:r>
    </w:p>
    <w:p>
      <w:r>
        <w:t xml:space="preserve"> </w:t>
      </w:r>
    </w:p>
    <w:p>
      <w:r>
        <w:t xml:space="preserve"> </w:t>
      </w:r>
    </w:p>
    <w:p>
      <w:r>
        <w:t xml:space="preserve"> </w:t>
      </w:r>
    </w:p>
    <w:p>
      <w:r>
        <w:t xml:space="preserve">2018 年年度报告 </w:t>
      </w:r>
    </w:p>
    <w:p>
      <w:r/>
    </w:p>
    <w:p>
      <w:r>
        <w:t>非医</w:t>
      </w:r>
    </w:p>
    <w:p>
      <w:r>
        <w:t>药渠</w:t>
      </w:r>
    </w:p>
    <w:p>
      <w:r>
        <w:t xml:space="preserve">道 </w:t>
      </w:r>
    </w:p>
    <w:p>
      <w:r/>
    </w:p>
    <w:p>
      <w:r>
        <w:t>20,964,115.1</w:t>
      </w:r>
    </w:p>
    <w:p>
      <w:r>
        <w:t xml:space="preserve">2 </w:t>
      </w:r>
    </w:p>
    <w:p>
      <w:r/>
    </w:p>
    <w:p>
      <w:r>
        <w:t xml:space="preserve">0.19% </w:t>
      </w:r>
    </w:p>
    <w:p>
      <w:r/>
    </w:p>
    <w:p>
      <w:r>
        <w:t>159.9</w:t>
      </w:r>
    </w:p>
    <w:p>
      <w:r>
        <w:t xml:space="preserve">6% </w:t>
      </w:r>
    </w:p>
    <w:p>
      <w:r/>
    </w:p>
    <w:p>
      <w:r>
        <w:t xml:space="preserve">8,064,356.10 0.08% </w:t>
      </w:r>
    </w:p>
    <w:p>
      <w:r/>
    </w:p>
    <w:p>
      <w:r>
        <w:t>-68.6</w:t>
      </w:r>
    </w:p>
    <w:p>
      <w:r>
        <w:t xml:space="preserve">6% </w:t>
      </w:r>
    </w:p>
    <w:p>
      <w:r/>
    </w:p>
    <w:p>
      <w:r>
        <w:t>25,729,522.7</w:t>
      </w:r>
    </w:p>
    <w:p>
      <w:r>
        <w:t xml:space="preserve">0 </w:t>
      </w:r>
    </w:p>
    <w:p>
      <w:r/>
    </w:p>
    <w:p>
      <w:r>
        <w:t xml:space="preserve">0.29% </w:t>
      </w:r>
    </w:p>
    <w:p>
      <w:r/>
    </w:p>
    <w:p>
      <w:r>
        <w:t xml:space="preserve">合计 </w:t>
      </w:r>
    </w:p>
    <w:p>
      <w:r/>
    </w:p>
    <w:p>
      <w:r>
        <w:t xml:space="preserve">9.57% </w:t>
      </w:r>
    </w:p>
    <w:p>
      <w:r/>
    </w:p>
    <w:p>
      <w:r>
        <w:t>10,823,238,5</w:t>
      </w:r>
    </w:p>
    <w:p>
      <w:r>
        <w:t>100.0</w:t>
      </w:r>
    </w:p>
    <w:p>
      <w:r>
        <w:t>10.01</w:t>
      </w:r>
    </w:p>
    <w:p>
      <w:r>
        <w:t>9,838,598,47</w:t>
      </w:r>
    </w:p>
    <w:p>
      <w:r>
        <w:t>100.0</w:t>
      </w:r>
    </w:p>
    <w:p>
      <w:r>
        <w:t>8,979,146,58</w:t>
      </w:r>
    </w:p>
    <w:p>
      <w:r>
        <w:t>100.0</w:t>
      </w:r>
    </w:p>
    <w:p>
      <w:r>
        <w:t xml:space="preserve">65.60 </w:t>
      </w:r>
    </w:p>
    <w:p>
      <w:r>
        <w:t xml:space="preserve">0% </w:t>
      </w:r>
    </w:p>
    <w:p>
      <w:r>
        <w:t xml:space="preserve">% </w:t>
      </w:r>
    </w:p>
    <w:p>
      <w:r>
        <w:t xml:space="preserve">0.99 </w:t>
      </w:r>
    </w:p>
    <w:p>
      <w:r>
        <w:t xml:space="preserve">0% </w:t>
      </w:r>
    </w:p>
    <w:p>
      <w:r>
        <w:t xml:space="preserve">7.77 </w:t>
      </w:r>
    </w:p>
    <w:p>
      <w:r>
        <w:t xml:space="preserve">0% </w:t>
      </w:r>
    </w:p>
    <w:p>
      <w:r>
        <w:t>根据上述表，报告期公司医疗机构、商业分销、零售配送业务实现销售收入结构占比分别较</w:t>
      </w:r>
    </w:p>
    <w:p>
      <w:r>
        <w:t>上年同期增长 0.46%、－0.83%、0.27%；三类业务收入总体呈增长势态，分别较上年同期增长 11.87%、</w:t>
      </w:r>
    </w:p>
    <w:p>
      <w:r>
        <w:t xml:space="preserve">8.50%、12.42%，净增长额分别为 317,851,420.34 元、508,353,502.16 元、145,535,413.09 元； </w:t>
      </w:r>
    </w:p>
    <w:p>
      <w:r>
        <w:t xml:space="preserve">    根据上述表，报告期公司医疗机构、商业分销、零售配送业务对应应收账款余额结构占比分</w:t>
      </w:r>
    </w:p>
    <w:p>
      <w:r>
        <w:t>别较上年同期增长 2.91%、－2.67%、－0.23%，三类业务对应应收账款余额总体呈增长势态，分</w:t>
      </w:r>
    </w:p>
    <w:p>
      <w:r>
        <w:t>别较上年同期增长 65.83%、46.85%、－50.32%，净增长额分别为 558,705,595.06 元、</w:t>
      </w:r>
    </w:p>
    <w:p>
      <w:r>
        <w:t xml:space="preserve">719,647,844.14 元、－4,108,966.13 元；  </w:t>
      </w:r>
    </w:p>
    <w:p>
      <w:r>
        <w:t xml:space="preserve">    对比表明，报告期公司医疗机构、商业分销及零售配送渠道销售收入均实现良好增长，医疗</w:t>
      </w:r>
    </w:p>
    <w:p>
      <w:r>
        <w:t>机构业务及零售配送业务结构占比上升，商业分销业务结构占比下降，对应渠道形成应收账款表</w:t>
      </w:r>
    </w:p>
    <w:p>
      <w:r>
        <w:t xml:space="preserve">现为医疗机构业务结构同步上升，商业分销及零售配送业务结构下降，具体原因如下： </w:t>
      </w:r>
    </w:p>
    <w:p>
      <w:r>
        <w:t xml:space="preserve">    1）两票制政策环境下，公司充分利用自身所拥有的终端网络尤其是医疗机构网络、医疗机构</w:t>
      </w:r>
    </w:p>
    <w:p>
      <w:r>
        <w:t>所需品类优势及其拓展能力优势、资金优势等，在大力拓展资信稳定、坏账风险低的医疗机构业</w:t>
      </w:r>
    </w:p>
    <w:p>
      <w:r>
        <w:t xml:space="preserve">务方面加大投入并取得了较好的成效。 </w:t>
      </w:r>
    </w:p>
    <w:p>
      <w:r>
        <w:t xml:space="preserve">    2）通过加大更多使用电汇或转账方式结算的医疗机构业务拓展力度，公司有效控制票据结算</w:t>
      </w:r>
    </w:p>
    <w:p>
      <w:r>
        <w:t>比例并对相关涉及票据结算业务做了及时支付和转让，降低票据结算风险，为实现现金回流打下</w:t>
      </w:r>
    </w:p>
    <w:p>
      <w:r>
        <w:t xml:space="preserve">了良好的基础。 </w:t>
      </w:r>
    </w:p>
    <w:p>
      <w:r>
        <w:t xml:space="preserve">    3）同时根据上表，公司应收款账占销售收入比重为 33.67%，与行业平均值基本持平，2018</w:t>
      </w:r>
    </w:p>
    <w:p>
      <w:r>
        <w:t xml:space="preserve">年行业应收账款普遍较上年同期增长，符合现有两票制政策下医药流通企业行业特征和发展需要。 </w:t>
      </w:r>
    </w:p>
    <w:p>
      <w:r>
        <w:t>根据上述表统计，报告期，公司对医疗机构渠道销售形成应收账款余额为 1,407,368,078.21</w:t>
      </w:r>
    </w:p>
    <w:p>
      <w:r>
        <w:t>元，同比增长 65.83%，较上年提高 82.36%；该渠道业务形成应收账款余额占合计应收账款余额比</w:t>
      </w:r>
    </w:p>
    <w:p>
      <w:r>
        <w:t xml:space="preserve">重为 38.34%，较上年增加 2.91%。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(3). 期末公司已质押的应收票据 </w:t>
      </w:r>
    </w:p>
    <w:p>
      <w:r/>
    </w:p>
    <w:p>
      <w:r>
        <w:t xml:space="preserve">√适用 □不适用  </w:t>
      </w:r>
    </w:p>
    <w:p>
      <w:r/>
    </w:p>
    <w:p>
      <w:r>
        <w:t xml:space="preserve">银行承兑票据 </w:t>
      </w:r>
    </w:p>
    <w:p>
      <w:r/>
    </w:p>
    <w:p>
      <w:r>
        <w:t xml:space="preserve">项目 </w:t>
      </w:r>
    </w:p>
    <w:p>
      <w:r/>
    </w:p>
    <w:p>
      <w:r>
        <w:t xml:space="preserve">合计 </w:t>
      </w:r>
    </w:p>
    <w:p>
      <w:r/>
    </w:p>
    <w:p>
      <w:r>
        <w:t xml:space="preserve">单位：元  币种：人民币 </w:t>
      </w:r>
    </w:p>
    <w:p>
      <w:r/>
    </w:p>
    <w:p>
      <w:r>
        <w:t xml:space="preserve">期末余额 </w:t>
      </w:r>
    </w:p>
    <w:p>
      <w:r>
        <w:t xml:space="preserve">38,840,239.04 </w:t>
      </w:r>
    </w:p>
    <w:p>
      <w:r>
        <w:t xml:space="preserve">3,634,984.08 </w:t>
      </w:r>
    </w:p>
    <w:p>
      <w:r>
        <w:t xml:space="preserve">42,475,223.12 </w:t>
      </w:r>
    </w:p>
    <w:p>
      <w:r/>
    </w:p>
    <w:p>
      <w:r>
        <w:t xml:space="preserve">期初余额 </w:t>
      </w:r>
    </w:p>
    <w:p>
      <w:r>
        <w:t xml:space="preserve">57,002,031.10 </w:t>
      </w:r>
    </w:p>
    <w:p>
      <w:r>
        <w:t xml:space="preserve">253,504.76 </w:t>
      </w:r>
    </w:p>
    <w:p>
      <w:r>
        <w:t xml:space="preserve">57,255,535.86 </w:t>
      </w:r>
    </w:p>
    <w:p>
      <w:r/>
    </w:p>
    <w:p>
      <w:r>
        <w:t xml:space="preserve">单位：元  币种：人民币 </w:t>
      </w:r>
    </w:p>
    <w:p>
      <w:r>
        <w:t xml:space="preserve">期末已质押金额 </w:t>
      </w:r>
    </w:p>
    <w:p>
      <w:r/>
    </w:p>
    <w:p>
      <w:r>
        <w:t xml:space="preserve">2,300,000.00 </w:t>
      </w:r>
    </w:p>
    <w:p>
      <w:r>
        <w:t xml:space="preserve">2,300,000.00 </w:t>
      </w:r>
    </w:p>
    <w:p>
      <w:r/>
    </w:p>
    <w:p>
      <w:r>
        <w:t xml:space="preserve">(4). 期末公司已背书或贴现且在资产负债表日尚未到期的应收票据 </w:t>
      </w:r>
    </w:p>
    <w:p>
      <w:r/>
    </w:p>
    <w:p>
      <w:r>
        <w:t xml:space="preserve">√适用 □不适用  </w:t>
      </w:r>
    </w:p>
    <w:p>
      <w:r/>
    </w:p>
    <w:p>
      <w:r>
        <w:t xml:space="preserve">93 / 159 </w:t>
      </w:r>
    </w:p>
    <w:p>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银行承兑票据 </w:t>
      </w:r>
    </w:p>
    <w:p>
      <w:r>
        <w:t xml:space="preserve">商业承兑票据 </w:t>
      </w:r>
    </w:p>
    <w:p>
      <w:r>
        <w:t xml:space="preserve">合计 </w:t>
      </w:r>
    </w:p>
    <w:p>
      <w:r/>
    </w:p>
    <w:p>
      <w:r>
        <w:t xml:space="preserve">2018 年年度报告 </w:t>
      </w:r>
    </w:p>
    <w:p>
      <w:r/>
    </w:p>
    <w:p>
      <w:r>
        <w:t xml:space="preserve">期末终止确认金额 </w:t>
      </w:r>
    </w:p>
    <w:p>
      <w:r/>
    </w:p>
    <w:p>
      <w:r>
        <w:t xml:space="preserve">单位：元  币种：人民币 </w:t>
      </w:r>
    </w:p>
    <w:p>
      <w:r>
        <w:t xml:space="preserve">期末未终止确认金额 </w:t>
      </w:r>
    </w:p>
    <w:p>
      <w:r>
        <w:t xml:space="preserve">234,780,124.18 </w:t>
      </w:r>
    </w:p>
    <w:p>
      <w:r/>
    </w:p>
    <w:p>
      <w:r>
        <w:t xml:space="preserve">234,780,124.18 </w:t>
      </w:r>
    </w:p>
    <w:p>
      <w:r/>
    </w:p>
    <w:p>
      <w:r>
        <w:t xml:space="preserve">(5). 期末公司因出票人未履约而将其转应收账款的票据 </w:t>
      </w:r>
    </w:p>
    <w:p>
      <w:r/>
    </w:p>
    <w:p>
      <w:r>
        <w:t xml:space="preserve">□适用 √不适用  </w:t>
      </w:r>
    </w:p>
    <w:p>
      <w:r/>
    </w:p>
    <w:p>
      <w:r>
        <w:t xml:space="preserve">其他说明 </w:t>
      </w:r>
    </w:p>
    <w:p>
      <w:r/>
    </w:p>
    <w:p>
      <w:r>
        <w:t xml:space="preserve">□适用 √不适用  </w:t>
      </w:r>
    </w:p>
    <w:p>
      <w:r/>
    </w:p>
    <w:p>
      <w:r>
        <w:t xml:space="preserve">应收账款 </w:t>
      </w:r>
    </w:p>
    <w:p>
      <w:r/>
    </w:p>
    <w:p>
      <w:r>
        <w:t xml:space="preserve">(1). 应收账款分类披露 </w:t>
      </w:r>
    </w:p>
    <w:p>
      <w:r/>
    </w:p>
    <w:p>
      <w:r>
        <w:t xml:space="preserve">√适用 □不适用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w:t>
      </w:r>
    </w:p>
    <w:p>
      <w:r>
        <w:t>比例</w:t>
      </w:r>
    </w:p>
    <w:p>
      <w:r>
        <w:t xml:space="preserve">(%) </w:t>
      </w:r>
    </w:p>
    <w:p>
      <w:r/>
    </w:p>
    <w:p>
      <w:r>
        <w:t xml:space="preserve">金额 </w:t>
      </w:r>
    </w:p>
    <w:p>
      <w:r/>
    </w:p>
    <w:p>
      <w:r>
        <w:t xml:space="preserve">账面余额 </w:t>
      </w:r>
    </w:p>
    <w:p>
      <w:r/>
    </w:p>
    <w:p>
      <w:r>
        <w:t xml:space="preserve">账面 </w:t>
      </w:r>
    </w:p>
    <w:p>
      <w:r>
        <w:t xml:space="preserve">价值 </w:t>
      </w:r>
    </w:p>
    <w:p>
      <w:r/>
    </w:p>
    <w:p>
      <w:r>
        <w:t xml:space="preserve">金额 </w:t>
      </w:r>
    </w:p>
    <w:p>
      <w:r/>
    </w:p>
    <w:p>
      <w:r>
        <w:t xml:space="preserve">单位：元  币种：人民币 </w:t>
      </w:r>
    </w:p>
    <w:p>
      <w:r>
        <w:t xml:space="preserve">期初余额 </w:t>
      </w:r>
    </w:p>
    <w:p>
      <w:r>
        <w:t xml:space="preserve">坏账准备 </w:t>
      </w:r>
    </w:p>
    <w:p>
      <w:r>
        <w:t>计提</w:t>
      </w:r>
    </w:p>
    <w:p>
      <w:r>
        <w:t>比例</w:t>
      </w:r>
    </w:p>
    <w:p>
      <w:r>
        <w:t xml:space="preserve">(%) </w:t>
      </w:r>
    </w:p>
    <w:p>
      <w:r/>
    </w:p>
    <w:p>
      <w:r>
        <w:t>比例</w:t>
      </w:r>
    </w:p>
    <w:p>
      <w:r>
        <w:t xml:space="preserve">(%) </w:t>
      </w:r>
    </w:p>
    <w:p>
      <w:r/>
    </w:p>
    <w:p>
      <w:r>
        <w:t xml:space="preserve">金额 </w:t>
      </w:r>
    </w:p>
    <w:p>
      <w:r/>
    </w:p>
    <w:p>
      <w:r>
        <w:t xml:space="preserve">账面 </w:t>
      </w:r>
    </w:p>
    <w:p>
      <w:r>
        <w:t xml:space="preserve">价值 </w:t>
      </w:r>
    </w:p>
    <w:p>
      <w:r/>
    </w:p>
    <w:p>
      <w:r>
        <w:t xml:space="preserve">3,669,067,202.18 99.97 76,202,357.49 </w:t>
      </w:r>
    </w:p>
    <w:p>
      <w:r/>
    </w:p>
    <w:p>
      <w:r>
        <w:t xml:space="preserve">2.08 3,592,864,844.69 2,394,045,541.94 99.95 43,248,721.46 </w:t>
      </w:r>
    </w:p>
    <w:p>
      <w:r/>
    </w:p>
    <w:p>
      <w:r>
        <w:t xml:space="preserve">1.81 2,350,796,820.48 </w:t>
      </w:r>
    </w:p>
    <w:p>
      <w:r/>
    </w:p>
    <w:p>
      <w:r>
        <w:t xml:space="preserve">1,225,379.34 </w:t>
      </w:r>
    </w:p>
    <w:p>
      <w:r/>
    </w:p>
    <w:p>
      <w:r>
        <w:t xml:space="preserve">0.03 1,225,379.34 100.00 </w:t>
      </w:r>
    </w:p>
    <w:p>
      <w:r/>
    </w:p>
    <w:p>
      <w:r>
        <w:t xml:space="preserve">1,225,379.34 </w:t>
      </w:r>
    </w:p>
    <w:p>
      <w:r/>
    </w:p>
    <w:p>
      <w:r>
        <w:t xml:space="preserve">0.05 </w:t>
      </w:r>
    </w:p>
    <w:p>
      <w:r/>
    </w:p>
    <w:p>
      <w:r>
        <w:t xml:space="preserve">1,225,379.34 100.00 </w:t>
      </w:r>
    </w:p>
    <w:p>
      <w:r/>
    </w:p>
    <w:p>
      <w:r>
        <w:t xml:space="preserve">3,670,292,581.52 </w:t>
      </w:r>
    </w:p>
    <w:p>
      <w:r/>
    </w:p>
    <w:p>
      <w:r>
        <w:t xml:space="preserve">/ 77,427,736.83 </w:t>
      </w:r>
    </w:p>
    <w:p>
      <w:r/>
    </w:p>
    <w:p>
      <w:r>
        <w:t xml:space="preserve">/ 3,592,864,844.69 2,395,270,921.28 </w:t>
      </w:r>
    </w:p>
    <w:p>
      <w:r/>
    </w:p>
    <w:p>
      <w:r>
        <w:t xml:space="preserve">/ 44,474,100.80 </w:t>
      </w:r>
    </w:p>
    <w:p>
      <w:r/>
    </w:p>
    <w:p>
      <w:r>
        <w:t xml:space="preserve">/ 2,350,796,820.48 </w:t>
      </w:r>
    </w:p>
    <w:p>
      <w:r/>
    </w:p>
    <w:p>
      <w:r>
        <w:t xml:space="preserve">类别 </w:t>
      </w:r>
    </w:p>
    <w:p>
      <w:r/>
    </w:p>
    <w:p>
      <w:r>
        <w:t>单项金额重</w:t>
      </w:r>
    </w:p>
    <w:p>
      <w:r>
        <w:t>大并单独计</w:t>
      </w:r>
    </w:p>
    <w:p>
      <w:r>
        <w:t>提坏账准备</w:t>
      </w:r>
    </w:p>
    <w:p>
      <w:r>
        <w:t xml:space="preserve">的应收账款 </w:t>
      </w:r>
    </w:p>
    <w:p>
      <w:r>
        <w:t>按信用风险</w:t>
      </w:r>
    </w:p>
    <w:p>
      <w:r>
        <w:t>特征组合计</w:t>
      </w:r>
    </w:p>
    <w:p>
      <w:r>
        <w:t>提坏账准备</w:t>
      </w:r>
    </w:p>
    <w:p>
      <w:r>
        <w:t xml:space="preserve">的应收账款 </w:t>
      </w:r>
    </w:p>
    <w:p>
      <w:r>
        <w:t>单项金额不</w:t>
      </w:r>
    </w:p>
    <w:p>
      <w:r>
        <w:t>重大但单独</w:t>
      </w:r>
    </w:p>
    <w:p>
      <w:r>
        <w:t>计提坏账准</w:t>
      </w:r>
    </w:p>
    <w:p>
      <w:r>
        <w:t>备的应收账</w:t>
      </w:r>
    </w:p>
    <w:p>
      <w:r>
        <w:t xml:space="preserve">款 </w:t>
      </w:r>
    </w:p>
    <w:p>
      <w:r/>
    </w:p>
    <w:p>
      <w:r>
        <w:t xml:space="preserve">合计 </w:t>
      </w:r>
    </w:p>
    <w:p>
      <w:r/>
    </w:p>
    <w:p>
      <w:r>
        <w:t xml:space="preserve">期末单项金额重大并单项计提坏账准备的应收账款 </w:t>
      </w:r>
    </w:p>
    <w:p>
      <w:r/>
    </w:p>
    <w:p>
      <w:r>
        <w:t xml:space="preserve">□适用 √不适用  </w:t>
      </w:r>
    </w:p>
    <w:p>
      <w:r/>
    </w:p>
    <w:p>
      <w:r>
        <w:t xml:space="preserve">组合中，按账龄分析法计提坏账准备的应收账款 </w:t>
      </w:r>
    </w:p>
    <w:p>
      <w:r/>
    </w:p>
    <w:p>
      <w:r>
        <w:t xml:space="preserve">√适用 □不适用  </w:t>
      </w:r>
    </w:p>
    <w:p>
      <w:r/>
    </w:p>
    <w:p>
      <w:r>
        <w:t xml:space="preserve">账龄 </w:t>
      </w:r>
    </w:p>
    <w:p>
      <w:r/>
    </w:p>
    <w:p>
      <w:r>
        <w:t xml:space="preserve">应收账款 </w:t>
      </w:r>
    </w:p>
    <w:p>
      <w:r/>
    </w:p>
    <w:p>
      <w:r>
        <w:t xml:space="preserve">单位：元  币种：人民币 </w:t>
      </w:r>
    </w:p>
    <w:p>
      <w:r/>
    </w:p>
    <w:p>
      <w:r>
        <w:t xml:space="preserve">期末余额 </w:t>
      </w:r>
    </w:p>
    <w:p>
      <w:r>
        <w:t xml:space="preserve">坏账准备 </w:t>
      </w:r>
    </w:p>
    <w:p>
      <w:r/>
    </w:p>
    <w:p>
      <w:r>
        <w:t xml:space="preserve">计提比例（%） </w:t>
      </w:r>
    </w:p>
    <w:p>
      <w:r/>
    </w:p>
    <w:p>
      <w:r>
        <w:t xml:space="preserve">1 年以内 </w:t>
      </w:r>
    </w:p>
    <w:p>
      <w:r>
        <w:t xml:space="preserve">其中：1 年以内分项  </w:t>
      </w:r>
    </w:p>
    <w:p>
      <w:r>
        <w:t xml:space="preserve">6 个月以内 </w:t>
      </w:r>
    </w:p>
    <w:p>
      <w:r>
        <w:t xml:space="preserve">7-12 个月 </w:t>
      </w:r>
    </w:p>
    <w:p>
      <w:r/>
    </w:p>
    <w:p>
      <w:r>
        <w:t xml:space="preserve">3,130,023,791.44 </w:t>
      </w:r>
    </w:p>
    <w:p>
      <w:r>
        <w:t xml:space="preserve">369,116,424.83 </w:t>
      </w:r>
    </w:p>
    <w:p>
      <w:r/>
    </w:p>
    <w:p>
      <w:r>
        <w:t xml:space="preserve">15,650,211.23 </w:t>
      </w:r>
    </w:p>
    <w:p>
      <w:r>
        <w:t xml:space="preserve">18,455,821.24 </w:t>
      </w:r>
    </w:p>
    <w:p>
      <w:r/>
    </w:p>
    <w:p>
      <w:r>
        <w:t xml:space="preserve">0.50 </w:t>
      </w:r>
    </w:p>
    <w:p>
      <w:r>
        <w:t xml:space="preserve">5.00 </w:t>
      </w:r>
    </w:p>
    <w:p>
      <w:r/>
    </w:p>
    <w:p>
      <w:r>
        <w:t xml:space="preserve">94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年以内小计 </w:t>
      </w:r>
    </w:p>
    <w:p>
      <w:r>
        <w:t xml:space="preserve">1 至 2 年 </w:t>
      </w:r>
    </w:p>
    <w:p>
      <w:r>
        <w:t xml:space="preserve">2 至 3 年 </w:t>
      </w:r>
    </w:p>
    <w:p>
      <w:r>
        <w:t xml:space="preserve">3 年以上 </w:t>
      </w:r>
    </w:p>
    <w:p>
      <w:r>
        <w:t xml:space="preserve">合计 </w:t>
      </w:r>
    </w:p>
    <w:p>
      <w:r/>
    </w:p>
    <w:p>
      <w:r>
        <w:t xml:space="preserve">3,499,140,216.27 </w:t>
      </w:r>
    </w:p>
    <w:p>
      <w:r>
        <w:t xml:space="preserve">134,219,649.56 </w:t>
      </w:r>
    </w:p>
    <w:p>
      <w:r>
        <w:t xml:space="preserve">10,047,108.98 </w:t>
      </w:r>
    </w:p>
    <w:p>
      <w:r>
        <w:t xml:space="preserve">25,660,227.37 </w:t>
      </w:r>
    </w:p>
    <w:p>
      <w:r>
        <w:t xml:space="preserve">3,669,067,202.18 </w:t>
      </w:r>
    </w:p>
    <w:p>
      <w:r/>
    </w:p>
    <w:p>
      <w:r>
        <w:t xml:space="preserve">34,106,032.47 </w:t>
      </w:r>
    </w:p>
    <w:p>
      <w:r>
        <w:t xml:space="preserve">13,421,964.96 </w:t>
      </w:r>
    </w:p>
    <w:p>
      <w:r>
        <w:t xml:space="preserve">3,014,132.69 </w:t>
      </w:r>
    </w:p>
    <w:p>
      <w:r>
        <w:t xml:space="preserve">25,660,227.37 </w:t>
      </w:r>
    </w:p>
    <w:p>
      <w:r>
        <w:t xml:space="preserve">76,202,357.49 </w:t>
      </w:r>
    </w:p>
    <w:p>
      <w:r/>
    </w:p>
    <w:p>
      <w:r>
        <w:t xml:space="preserve">10.00 </w:t>
      </w:r>
    </w:p>
    <w:p>
      <w:r>
        <w:t xml:space="preserve">30.00 </w:t>
      </w:r>
    </w:p>
    <w:p>
      <w:r>
        <w:t xml:space="preserve">100.00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20,584,499.12 元；本期收回或转回坏账准备金额 0.00 元。 </w:t>
      </w:r>
    </w:p>
    <w:p>
      <w:r/>
    </w:p>
    <w:p>
      <w:r>
        <w:t xml:space="preserve">其中本期坏账准备收回或转回金额重要的： </w:t>
      </w:r>
    </w:p>
    <w:p>
      <w:r/>
    </w:p>
    <w:p>
      <w:r>
        <w:t xml:space="preserve">□适用 √不适用  </w:t>
      </w:r>
    </w:p>
    <w:p>
      <w:r/>
    </w:p>
    <w:p>
      <w:r>
        <w:t xml:space="preserve">(3). 本期实际核销的应收账款情况 </w:t>
      </w:r>
    </w:p>
    <w:p>
      <w:r/>
    </w:p>
    <w:p>
      <w:r>
        <w:t xml:space="preserve">□适用 √不适用  </w:t>
      </w:r>
    </w:p>
    <w:p>
      <w:r/>
    </w:p>
    <w:p>
      <w:r>
        <w:t xml:space="preserve">(4). 按欠款方归集的期末余额前五名的应收账款情况 </w:t>
      </w:r>
    </w:p>
    <w:p>
      <w:r/>
    </w:p>
    <w:p>
      <w:r>
        <w:t xml:space="preserve">√适用 □不适用  </w:t>
      </w:r>
    </w:p>
    <w:p>
      <w:r/>
    </w:p>
    <w:p>
      <w:r>
        <w:t xml:space="preserve">单位名称 </w:t>
      </w:r>
    </w:p>
    <w:p>
      <w:r/>
    </w:p>
    <w:p>
      <w:r>
        <w:t xml:space="preserve"> 黄冈市中心医院  </w:t>
      </w:r>
    </w:p>
    <w:p>
      <w:r/>
    </w:p>
    <w:p>
      <w:r>
        <w:t>本报告期按欠款方归集的期末余额前五名应收账款汇总金额 162,084,901.11 元，占应收账</w:t>
      </w:r>
    </w:p>
    <w:p>
      <w:r>
        <w:t xml:space="preserve">款期末余额合计数的比例 4.42%，相应计提的坏账准备期末余额汇总金额 4,337,344.42 元。 </w:t>
      </w:r>
    </w:p>
    <w:p>
      <w:r>
        <w:t>序</w:t>
      </w:r>
    </w:p>
    <w:p>
      <w:r>
        <w:t>占应收账款</w:t>
      </w:r>
    </w:p>
    <w:p>
      <w:r>
        <w:t>是否为</w:t>
      </w:r>
    </w:p>
    <w:p>
      <w:r>
        <w:t xml:space="preserve">号 </w:t>
      </w:r>
    </w:p>
    <w:p>
      <w:r>
        <w:t xml:space="preserve">总额比例 </w:t>
      </w:r>
    </w:p>
    <w:p>
      <w:r>
        <w:t xml:space="preserve">关联方 </w:t>
      </w:r>
    </w:p>
    <w:p>
      <w:r>
        <w:t xml:space="preserve">360 天 否 </w:t>
      </w:r>
    </w:p>
    <w:p>
      <w:r>
        <w:t xml:space="preserve">360 天 否 </w:t>
      </w:r>
    </w:p>
    <w:p>
      <w:r>
        <w:t xml:space="preserve">360 天 否 </w:t>
      </w:r>
    </w:p>
    <w:p>
      <w:r>
        <w:t xml:space="preserve">360 天 否 </w:t>
      </w:r>
    </w:p>
    <w:p>
      <w:r>
        <w:t xml:space="preserve">否 </w:t>
      </w:r>
    </w:p>
    <w:p>
      <w:r/>
    </w:p>
    <w:p>
      <w:r>
        <w:t xml:space="preserve"> 河北医科大学第二医院  </w:t>
      </w:r>
    </w:p>
    <w:p>
      <w:r/>
    </w:p>
    <w:p>
      <w:r>
        <w:t xml:space="preserve"> 保定市第一医院  </w:t>
      </w:r>
    </w:p>
    <w:p>
      <w:r/>
    </w:p>
    <w:p>
      <w:r>
        <w:t xml:space="preserve">57,672,655.77 </w:t>
      </w:r>
    </w:p>
    <w:p>
      <w:r/>
    </w:p>
    <w:p>
      <w:r>
        <w:t xml:space="preserve">29,805,154.27 </w:t>
      </w:r>
    </w:p>
    <w:p>
      <w:r/>
    </w:p>
    <w:p>
      <w:r>
        <w:t xml:space="preserve">27,962,915.60 </w:t>
      </w:r>
    </w:p>
    <w:p>
      <w:r/>
    </w:p>
    <w:p>
      <w:r>
        <w:t xml:space="preserve"> 武穴市医院  </w:t>
      </w:r>
    </w:p>
    <w:p>
      <w:r/>
    </w:p>
    <w:p>
      <w:r>
        <w:t xml:space="preserve">23,785,459.87 </w:t>
      </w:r>
    </w:p>
    <w:p>
      <w:r/>
    </w:p>
    <w:p>
      <w:r>
        <w:t xml:space="preserve">0.65% </w:t>
      </w:r>
    </w:p>
    <w:p>
      <w:r/>
    </w:p>
    <w:p>
      <w:r>
        <w:t xml:space="preserve">账期 </w:t>
      </w:r>
    </w:p>
    <w:p>
      <w:r/>
    </w:p>
    <w:p>
      <w:r>
        <w:t xml:space="preserve">1.57% </w:t>
      </w:r>
    </w:p>
    <w:p>
      <w:r/>
    </w:p>
    <w:p>
      <w:r>
        <w:t xml:space="preserve">0.81% </w:t>
      </w:r>
    </w:p>
    <w:p>
      <w:r/>
    </w:p>
    <w:p>
      <w:r>
        <w:t xml:space="preserve">0.76% </w:t>
      </w:r>
    </w:p>
    <w:p>
      <w:r/>
    </w:p>
    <w:p>
      <w:r>
        <w:t xml:space="preserve">金额 </w:t>
      </w:r>
    </w:p>
    <w:p>
      <w:r/>
    </w:p>
    <w:p>
      <w:r>
        <w:t xml:space="preserve">1 </w:t>
      </w:r>
    </w:p>
    <w:p>
      <w:r/>
    </w:p>
    <w:p>
      <w:r>
        <w:t xml:space="preserve">2 </w:t>
      </w:r>
    </w:p>
    <w:p>
      <w:r/>
    </w:p>
    <w:p>
      <w:r>
        <w:t xml:space="preserve">3 </w:t>
      </w:r>
    </w:p>
    <w:p>
      <w:r/>
    </w:p>
    <w:p>
      <w:r>
        <w:t xml:space="preserve">4 </w:t>
      </w:r>
    </w:p>
    <w:p>
      <w:r/>
    </w:p>
    <w:p>
      <w:r>
        <w:t xml:space="preserve">5 </w:t>
      </w:r>
    </w:p>
    <w:p>
      <w:r/>
    </w:p>
    <w:p>
      <w:r>
        <w:t xml:space="preserve"> 华中科技大学同济医学院附属同</w:t>
      </w:r>
    </w:p>
    <w:p>
      <w:r>
        <w:t xml:space="preserve">济医院  </w:t>
      </w:r>
    </w:p>
    <w:p>
      <w:r/>
    </w:p>
    <w:p>
      <w:r>
        <w:t xml:space="preserve">22,858,715.60 </w:t>
      </w:r>
    </w:p>
    <w:p>
      <w:r/>
    </w:p>
    <w:p>
      <w:r>
        <w:t xml:space="preserve">0.62% </w:t>
      </w:r>
    </w:p>
    <w:p>
      <w:r/>
    </w:p>
    <w:p>
      <w:r>
        <w:t xml:space="preserve">180 天 </w:t>
      </w:r>
    </w:p>
    <w:p>
      <w:r/>
    </w:p>
    <w:p>
      <w:r>
        <w:t xml:space="preserve">合计 </w:t>
      </w:r>
    </w:p>
    <w:p>
      <w:r/>
    </w:p>
    <w:p>
      <w:r>
        <w:t xml:space="preserve">162,084,901.11 </w:t>
      </w:r>
    </w:p>
    <w:p>
      <w:r/>
    </w:p>
    <w:p>
      <w:r>
        <w:t xml:space="preserve">4.41% </w:t>
      </w:r>
    </w:p>
    <w:p>
      <w:r/>
    </w:p>
    <w:p>
      <w:r>
        <w:t xml:space="preserve">(5). 因金融资产转移而终止确认的应收账款 </w:t>
      </w:r>
    </w:p>
    <w:p>
      <w:r/>
    </w:p>
    <w:p>
      <w:r>
        <w:t xml:space="preserve">□适用 √不适用  </w:t>
      </w:r>
    </w:p>
    <w:p>
      <w:r/>
    </w:p>
    <w:p>
      <w:r>
        <w:t xml:space="preserve">(6). 转移应收账款且继续涉入形成的资产、负债金额 </w:t>
      </w:r>
    </w:p>
    <w:p>
      <w:r/>
    </w:p>
    <w:p>
      <w:r>
        <w:t xml:space="preserve">□适用 √不适用  </w:t>
      </w:r>
    </w:p>
    <w:p>
      <w:r/>
    </w:p>
    <w:p>
      <w:r>
        <w:t xml:space="preserve">其他说明： </w:t>
      </w:r>
    </w:p>
    <w:p>
      <w:r/>
    </w:p>
    <w:p>
      <w:r>
        <w:t xml:space="preserve">√适用 □不适用  </w:t>
      </w:r>
    </w:p>
    <w:p>
      <w:r/>
    </w:p>
    <w:p>
      <w:r>
        <w:t xml:space="preserve">95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应收账款较年初增加 52.84%，主要系本期为巩固和扩充优质客户群体，经营性客户授信总额</w:t>
      </w:r>
    </w:p>
    <w:p>
      <w:r>
        <w:t xml:space="preserve">增加所致。 </w:t>
      </w:r>
    </w:p>
    <w:p>
      <w:r/>
    </w:p>
    <w:p>
      <w:r>
        <w:t xml:space="preserve">5、 预付款项 </w:t>
      </w:r>
    </w:p>
    <w:p>
      <w:r>
        <w:t xml:space="preserve">(1). 预付款项按账龄列示 </w:t>
      </w:r>
    </w:p>
    <w:p>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单位：元  币种：人民币 </w:t>
      </w:r>
    </w:p>
    <w:p>
      <w:r/>
    </w:p>
    <w:p>
      <w:r>
        <w:t xml:space="preserve">期初余额 </w:t>
      </w:r>
    </w:p>
    <w:p>
      <w:r/>
    </w:p>
    <w:p>
      <w:r>
        <w:t xml:space="preserve">金额 </w:t>
      </w:r>
    </w:p>
    <w:p>
      <w:r>
        <w:t xml:space="preserve">509,816,171.85 </w:t>
      </w:r>
    </w:p>
    <w:p>
      <w:r>
        <w:t xml:space="preserve">9,990,100.28 </w:t>
      </w:r>
    </w:p>
    <w:p>
      <w:r>
        <w:t xml:space="preserve">2,202,495.30 </w:t>
      </w:r>
    </w:p>
    <w:p>
      <w:r>
        <w:t xml:space="preserve">2,680,254.04 </w:t>
      </w:r>
    </w:p>
    <w:p>
      <w:r>
        <w:t xml:space="preserve">524,689,021.47 </w:t>
      </w:r>
    </w:p>
    <w:p>
      <w:r/>
    </w:p>
    <w:p>
      <w:r>
        <w:t xml:space="preserve">比例(%) </w:t>
      </w:r>
    </w:p>
    <w:p>
      <w:r>
        <w:t xml:space="preserve">97.17 </w:t>
      </w:r>
    </w:p>
    <w:p>
      <w:r>
        <w:t xml:space="preserve">1.90 </w:t>
      </w:r>
    </w:p>
    <w:p>
      <w:r>
        <w:t xml:space="preserve">0.42 </w:t>
      </w:r>
    </w:p>
    <w:p>
      <w:r>
        <w:t xml:space="preserve">0.51 </w:t>
      </w:r>
    </w:p>
    <w:p>
      <w:r>
        <w:t xml:space="preserve">100.00 </w:t>
      </w:r>
    </w:p>
    <w:p>
      <w:r/>
    </w:p>
    <w:p>
      <w:r>
        <w:t xml:space="preserve">金额 </w:t>
      </w:r>
    </w:p>
    <w:p>
      <w:r>
        <w:t xml:space="preserve">224,244,978.79 </w:t>
      </w:r>
    </w:p>
    <w:p>
      <w:r>
        <w:t xml:space="preserve">3,305,675.75 </w:t>
      </w:r>
    </w:p>
    <w:p>
      <w:r>
        <w:t xml:space="preserve">4,062,987.58 </w:t>
      </w:r>
    </w:p>
    <w:p>
      <w:r>
        <w:t xml:space="preserve">2,382,735.32 </w:t>
      </w:r>
    </w:p>
    <w:p>
      <w:r>
        <w:t xml:space="preserve">233,996,377.44 </w:t>
      </w:r>
    </w:p>
    <w:p>
      <w:r/>
    </w:p>
    <w:p>
      <w:r>
        <w:t xml:space="preserve">比例(%) </w:t>
      </w:r>
    </w:p>
    <w:p>
      <w:r>
        <w:t xml:space="preserve">95.83 </w:t>
      </w:r>
    </w:p>
    <w:p>
      <w:r>
        <w:t xml:space="preserve">1.41 </w:t>
      </w:r>
    </w:p>
    <w:p>
      <w:r>
        <w:t xml:space="preserve">1.74 </w:t>
      </w:r>
    </w:p>
    <w:p>
      <w:r>
        <w:t xml:space="preserve">1.02 </w:t>
      </w:r>
    </w:p>
    <w:p>
      <w:r>
        <w:t xml:space="preserve">100.00 </w:t>
      </w:r>
    </w:p>
    <w:p>
      <w:r/>
    </w:p>
    <w:p>
      <w:r>
        <w:t xml:space="preserve">账龄超过 1 年且金额重要的预付款项未及时结算原因的说明： </w:t>
      </w:r>
    </w:p>
    <w:p>
      <w:r/>
    </w:p>
    <w:p>
      <w:r>
        <w:t xml:space="preserve">账龄超过 1 年的大额预付款项情况: </w:t>
      </w:r>
    </w:p>
    <w:p>
      <w:r/>
    </w:p>
    <w:p>
      <w:r>
        <w:t xml:space="preserve">债务单位 </w:t>
      </w:r>
    </w:p>
    <w:p>
      <w:r/>
    </w:p>
    <w:p>
      <w:r>
        <w:t xml:space="preserve">期末余额 </w:t>
      </w:r>
    </w:p>
    <w:p>
      <w:r/>
    </w:p>
    <w:p>
      <w:r>
        <w:t xml:space="preserve">预付账款 1 </w:t>
      </w:r>
    </w:p>
    <w:p>
      <w:r/>
    </w:p>
    <w:p>
      <w:r>
        <w:t xml:space="preserve">预付账款 2 </w:t>
      </w:r>
    </w:p>
    <w:p>
      <w:r/>
    </w:p>
    <w:p>
      <w:r>
        <w:t xml:space="preserve">合计 </w:t>
      </w:r>
    </w:p>
    <w:p>
      <w:r/>
    </w:p>
    <w:p>
      <w:r>
        <w:t xml:space="preserve">5,851,632.82 </w:t>
      </w:r>
    </w:p>
    <w:p>
      <w:r/>
    </w:p>
    <w:p>
      <w:r>
        <w:t xml:space="preserve">1,120,800.00 </w:t>
      </w:r>
    </w:p>
    <w:p>
      <w:r/>
    </w:p>
    <w:p>
      <w:r>
        <w:t xml:space="preserve">6,972,432.82 </w:t>
      </w:r>
    </w:p>
    <w:p>
      <w:r/>
    </w:p>
    <w:p>
      <w:r>
        <w:t xml:space="preserve">账龄 </w:t>
      </w:r>
    </w:p>
    <w:p>
      <w:r/>
    </w:p>
    <w:p>
      <w:r>
        <w:t xml:space="preserve">1-2 年 </w:t>
      </w:r>
    </w:p>
    <w:p>
      <w:r/>
    </w:p>
    <w:p>
      <w:r>
        <w:t xml:space="preserve">1-2 年 </w:t>
      </w:r>
    </w:p>
    <w:p>
      <w:r/>
    </w:p>
    <w:p>
      <w:r>
        <w:t xml:space="preserve">未结算原因 </w:t>
      </w:r>
    </w:p>
    <w:p>
      <w:r/>
    </w:p>
    <w:p>
      <w:r>
        <w:t xml:space="preserve">尚未结算 </w:t>
      </w:r>
    </w:p>
    <w:p>
      <w:r/>
    </w:p>
    <w:p>
      <w:r>
        <w:t xml:space="preserve">尚未结算 </w:t>
      </w:r>
    </w:p>
    <w:p>
      <w:r/>
    </w:p>
    <w:p>
      <w:r>
        <w:t xml:space="preserve">(2). 按预付对象归集的期末余额前五名的预付款情况 </w:t>
      </w:r>
    </w:p>
    <w:p>
      <w:r/>
    </w:p>
    <w:p>
      <w:r>
        <w:t xml:space="preserve">√适用 □不适用  </w:t>
      </w:r>
    </w:p>
    <w:p>
      <w:r/>
    </w:p>
    <w:p>
      <w:r>
        <w:t>本公司按预付对象归集的期末余额前五名预付账款汇总金额为 295,023,527.80 元，占预付</w:t>
      </w:r>
    </w:p>
    <w:p>
      <w:r>
        <w:t xml:space="preserve">账款期末余额合计数的比例为 56.23%。 </w:t>
      </w:r>
    </w:p>
    <w:p>
      <w:r>
        <w:t>序</w:t>
      </w:r>
    </w:p>
    <w:p>
      <w:r>
        <w:t xml:space="preserve">号 </w:t>
      </w:r>
    </w:p>
    <w:p>
      <w:r/>
    </w:p>
    <w:p>
      <w:r>
        <w:t xml:space="preserve">占预付账款   </w:t>
      </w:r>
    </w:p>
    <w:p>
      <w:r>
        <w:t xml:space="preserve">总额的比例 </w:t>
      </w:r>
    </w:p>
    <w:p>
      <w:r/>
    </w:p>
    <w:p>
      <w:r>
        <w:t>是否为</w:t>
      </w:r>
    </w:p>
    <w:p>
      <w:r>
        <w:t xml:space="preserve">关联方 </w:t>
      </w:r>
    </w:p>
    <w:p>
      <w:r/>
    </w:p>
    <w:p>
      <w:r>
        <w:t xml:space="preserve">单位名称 </w:t>
      </w:r>
    </w:p>
    <w:p>
      <w:r/>
    </w:p>
    <w:p>
      <w:r>
        <w:t xml:space="preserve">预付金额（元） </w:t>
      </w:r>
    </w:p>
    <w:p>
      <w:r/>
    </w:p>
    <w:p>
      <w:r>
        <w:t xml:space="preserve">产品类型 </w:t>
      </w:r>
    </w:p>
    <w:p>
      <w:r/>
    </w:p>
    <w:p>
      <w:r>
        <w:t xml:space="preserve">1 武汉日月新保健食品有限公司 171,946,474.65  </w:t>
      </w:r>
    </w:p>
    <w:p>
      <w:r/>
    </w:p>
    <w:p>
      <w:r>
        <w:t xml:space="preserve">32.77% 食品/保健品 否 </w:t>
      </w:r>
    </w:p>
    <w:p>
      <w:r/>
    </w:p>
    <w:p>
      <w:r>
        <w:t xml:space="preserve">2 湖北顶新药品有限公司 </w:t>
      </w:r>
    </w:p>
    <w:p>
      <w:r/>
    </w:p>
    <w:p>
      <w:r>
        <w:t xml:space="preserve"> 59,949,055.20  </w:t>
      </w:r>
    </w:p>
    <w:p>
      <w:r/>
    </w:p>
    <w:p>
      <w:r>
        <w:t xml:space="preserve">11.43% 药械/保健品 否 </w:t>
      </w:r>
    </w:p>
    <w:p>
      <w:r/>
    </w:p>
    <w:p>
      <w:r>
        <w:t xml:space="preserve">3 湖北祥林医药有限公司 </w:t>
      </w:r>
    </w:p>
    <w:p>
      <w:r/>
    </w:p>
    <w:p>
      <w:r>
        <w:t xml:space="preserve"> 28,861,214.20  </w:t>
      </w:r>
    </w:p>
    <w:p>
      <w:r/>
    </w:p>
    <w:p>
      <w:r>
        <w:t xml:space="preserve">5.50% 药械/保健品 否 </w:t>
      </w:r>
    </w:p>
    <w:p>
      <w:r/>
    </w:p>
    <w:p>
      <w:r>
        <w:t xml:space="preserve">4 湖北惠源医药有限公司 </w:t>
      </w:r>
    </w:p>
    <w:p>
      <w:r/>
    </w:p>
    <w:p>
      <w:r>
        <w:t xml:space="preserve"> 19,993,280.00  </w:t>
      </w:r>
    </w:p>
    <w:p>
      <w:r/>
    </w:p>
    <w:p>
      <w:r>
        <w:t xml:space="preserve">3.81% 药械/保健品 否 </w:t>
      </w:r>
    </w:p>
    <w:p>
      <w:r/>
    </w:p>
    <w:p>
      <w:r>
        <w:t xml:space="preserve">5 北京鼎兴商贸有限公司 </w:t>
      </w:r>
    </w:p>
    <w:p>
      <w:r/>
    </w:p>
    <w:p>
      <w:r>
        <w:t xml:space="preserve"> 14,273,503.75  </w:t>
      </w:r>
    </w:p>
    <w:p>
      <w:r/>
    </w:p>
    <w:p>
      <w:r>
        <w:t xml:space="preserve">2.72% 消费品 </w:t>
      </w:r>
    </w:p>
    <w:p>
      <w:r/>
    </w:p>
    <w:p>
      <w:r>
        <w:t xml:space="preserve">否 </w:t>
      </w:r>
    </w:p>
    <w:p>
      <w:r/>
    </w:p>
    <w:p>
      <w:r>
        <w:t xml:space="preserve">合计 </w:t>
      </w:r>
    </w:p>
    <w:p>
      <w:r/>
    </w:p>
    <w:p>
      <w:r>
        <w:t xml:space="preserve">295,023,527.80  </w:t>
      </w:r>
    </w:p>
    <w:p>
      <w:r/>
    </w:p>
    <w:p>
      <w:r>
        <w:t xml:space="preserve">56.23% </w:t>
      </w:r>
    </w:p>
    <w:p>
      <w:r/>
    </w:p>
    <w:p>
      <w:r>
        <w:t xml:space="preserve">其他说明 </w:t>
      </w:r>
    </w:p>
    <w:p>
      <w:r/>
    </w:p>
    <w:p>
      <w:r>
        <w:t xml:space="preserve">96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预付款项较年初增加 124.23%，主要系本期要优化品种结构，加大品种采购支出所致。 </w:t>
      </w:r>
    </w:p>
    <w:p>
      <w:r/>
    </w:p>
    <w:p>
      <w:r>
        <w:t xml:space="preserve">产品分类别期末余额前五名情况                             单位：人民币万元 </w:t>
      </w:r>
    </w:p>
    <w:p>
      <w:r/>
    </w:p>
    <w:p>
      <w:r>
        <w:t xml:space="preserve">产品类别 预付金额 </w:t>
      </w:r>
    </w:p>
    <w:p>
      <w:r>
        <w:t xml:space="preserve">预付对象 </w:t>
      </w:r>
    </w:p>
    <w:p>
      <w:r>
        <w:t xml:space="preserve">预付时间 交货周期 期末库存 </w:t>
      </w:r>
    </w:p>
    <w:p>
      <w:r>
        <w:t xml:space="preserve">消费品 </w:t>
      </w:r>
    </w:p>
    <w:p>
      <w:r>
        <w:t xml:space="preserve">1,427.35 北京鼎兴商贸有限公司 </w:t>
      </w:r>
    </w:p>
    <w:p>
      <w:r>
        <w:t xml:space="preserve">2018 年 12 月 180 天内 </w:t>
      </w:r>
    </w:p>
    <w:p>
      <w:r>
        <w:t xml:space="preserve"> 14.80 </w:t>
      </w:r>
    </w:p>
    <w:p>
      <w:r>
        <w:t xml:space="preserve">中西成药 </w:t>
      </w:r>
    </w:p>
    <w:p>
      <w:r>
        <w:t xml:space="preserve">800.00 云南白药集团股份有限公司 </w:t>
      </w:r>
    </w:p>
    <w:p>
      <w:r>
        <w:t xml:space="preserve">2018 年 12 月 </w:t>
      </w:r>
    </w:p>
    <w:p>
      <w:r>
        <w:t xml:space="preserve">30 天内 </w:t>
      </w:r>
    </w:p>
    <w:p>
      <w:r>
        <w:t xml:space="preserve">285.82  </w:t>
      </w:r>
    </w:p>
    <w:p>
      <w:r>
        <w:t xml:space="preserve">中西成药 </w:t>
      </w:r>
    </w:p>
    <w:p>
      <w:r>
        <w:t xml:space="preserve">500.00 北京双鹤药业经营有限责任公司 </w:t>
      </w:r>
    </w:p>
    <w:p>
      <w:r>
        <w:t xml:space="preserve">2018 年 12 月 </w:t>
      </w:r>
    </w:p>
    <w:p>
      <w:r>
        <w:t xml:space="preserve">30 天内 </w:t>
      </w:r>
    </w:p>
    <w:p>
      <w:r>
        <w:t xml:space="preserve">198.00  </w:t>
      </w:r>
    </w:p>
    <w:p>
      <w:r>
        <w:t xml:space="preserve">中西成药 </w:t>
      </w:r>
    </w:p>
    <w:p>
      <w:r>
        <w:t xml:space="preserve">200.00 北京以岭药业有限公司 </w:t>
      </w:r>
    </w:p>
    <w:p>
      <w:r>
        <w:t xml:space="preserve">2018 年 12 月 </w:t>
      </w:r>
    </w:p>
    <w:p>
      <w:r>
        <w:t xml:space="preserve">30 天内 </w:t>
      </w:r>
    </w:p>
    <w:p>
      <w:r>
        <w:t xml:space="preserve">127.24  </w:t>
      </w:r>
    </w:p>
    <w:p>
      <w:r>
        <w:t xml:space="preserve">中西成药 </w:t>
      </w:r>
    </w:p>
    <w:p>
      <w:r>
        <w:t xml:space="preserve">200.00 德州德药制药有限公司 </w:t>
      </w:r>
    </w:p>
    <w:p>
      <w:r>
        <w:t xml:space="preserve">2018 年 12 月 </w:t>
      </w:r>
    </w:p>
    <w:p>
      <w:r>
        <w:t xml:space="preserve">30 天内 </w:t>
      </w:r>
    </w:p>
    <w:p>
      <w:r>
        <w:t xml:space="preserve">52.38  </w:t>
      </w:r>
    </w:p>
    <w:p>
      <w:r>
        <w:t>根据上表数据，公司整体预付账款占净资产比重为 8.65%，与行业平均水平持平，报告期末</w:t>
      </w:r>
    </w:p>
    <w:p>
      <w:r>
        <w:t>公司预付账款余额为 5.25 亿元，较上年同期增长 124.23%，增长金额 29,069.26 万元。主要是因</w:t>
      </w:r>
    </w:p>
    <w:p>
      <w:r>
        <w:t>为两票制等政策相继实施改变了医药流通企业的采购结算方式，使得公司上游供应商从以账期结</w:t>
      </w:r>
    </w:p>
    <w:p>
      <w:r>
        <w:t>算为主的商业公司逐步转变为以预付、现款结算的生产企业增加，以预付款结算的采购量加大，</w:t>
      </w:r>
    </w:p>
    <w:p>
      <w:r>
        <w:t>同时公司新拓展的供应商在一段时期内也需要以预付和现款结算，均属于行业正常经营情况，主</w:t>
      </w:r>
    </w:p>
    <w:p>
      <w:r>
        <w:t xml:space="preserve">要原因说明如下： </w:t>
      </w:r>
    </w:p>
    <w:p>
      <w:r>
        <w:t xml:space="preserve">    1）报告期公司营业成本较上年同期增长 12.55%，净增加额 104,985.00 万元，营业成本增长，</w:t>
      </w:r>
    </w:p>
    <w:p>
      <w:r>
        <w:t>以及公司为取得广泛而有竞争力的品种资源，加大医疗机构所需品种开发力度，对于新拓展的供</w:t>
      </w:r>
    </w:p>
    <w:p>
      <w:r>
        <w:t xml:space="preserve">应商业务增量部分，更多的采取预付和现款结算方式，均一定程度上导致预付款项增加； </w:t>
      </w:r>
    </w:p>
    <w:p>
      <w:r>
        <w:t>2）报告期公司加大了与拥有包括创新且畅销药品、器械、耗材在内并与公司形成战略合作的</w:t>
      </w:r>
    </w:p>
    <w:p>
      <w:r>
        <w:t>优质供应商合作力度。2018 年末公司预付账款前五名预付金额为 29,502.35 万元，期末余额</w:t>
      </w:r>
    </w:p>
    <w:p>
      <w:r>
        <w:t xml:space="preserve">52,468.90 万元，占比 56.23%。公司与众多优质供应商签订了《购销合同》； </w:t>
      </w:r>
    </w:p>
    <w:p>
      <w:r>
        <w:t>综上，公司为选择优质供应商并加大合作力度，同时提升自身竞争力和议价能力，通过预付</w:t>
      </w:r>
    </w:p>
    <w:p>
      <w:r>
        <w:t xml:space="preserve">款方式获得广泛而稳定的优势品种资源，为公司下游业务的开展和创造利润提供了有力的保障。 </w:t>
      </w:r>
    </w:p>
    <w:p>
      <w:r/>
    </w:p>
    <w:p>
      <w:r>
        <w:t xml:space="preserve">6、 其他应收款 </w:t>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应收利息 </w:t>
      </w:r>
    </w:p>
    <w:p>
      <w:r>
        <w:t xml:space="preserve">应收股利 </w:t>
      </w:r>
    </w:p>
    <w:p>
      <w:r>
        <w:t xml:space="preserve">其他应收款 </w:t>
      </w:r>
    </w:p>
    <w:p>
      <w:r>
        <w:t xml:space="preserve">合计 </w:t>
      </w:r>
    </w:p>
    <w:p>
      <w:r/>
    </w:p>
    <w:p>
      <w:r>
        <w:t xml:space="preserve">其他说明： </w:t>
      </w:r>
    </w:p>
    <w:p>
      <w:r/>
    </w:p>
    <w:p>
      <w:r>
        <w:t xml:space="preserve">√适用 □不适用  </w:t>
      </w:r>
    </w:p>
    <w:p>
      <w:r/>
    </w:p>
    <w:p>
      <w:r>
        <w:t xml:space="preserve">823,167,969.57 </w:t>
      </w:r>
    </w:p>
    <w:p>
      <w:r>
        <w:t xml:space="preserve">823,167,969.57 </w:t>
      </w:r>
    </w:p>
    <w:p>
      <w:r/>
    </w:p>
    <w:p>
      <w:r>
        <w:t xml:space="preserve">452,370,392.08 </w:t>
      </w:r>
    </w:p>
    <w:p>
      <w:r>
        <w:t xml:space="preserve">452,370,392.08 </w:t>
      </w:r>
    </w:p>
    <w:p>
      <w:r/>
    </w:p>
    <w:p>
      <w:r>
        <w:t xml:space="preserve">其他应收款较年初增加 81.97%，主要是本期新增医院客户保证金所致。 </w:t>
      </w:r>
    </w:p>
    <w:p>
      <w:r/>
    </w:p>
    <w:p>
      <w:r>
        <w:t xml:space="preserve">应收利息 </w:t>
      </w:r>
    </w:p>
    <w:p>
      <w:r/>
    </w:p>
    <w:p>
      <w:r>
        <w:t xml:space="preserve">(2). 应收利息分类 </w:t>
      </w:r>
    </w:p>
    <w:p>
      <w:r/>
    </w:p>
    <w:p>
      <w:r>
        <w:t xml:space="preserve">□适用 √不适用  </w:t>
      </w:r>
    </w:p>
    <w:p>
      <w:r/>
    </w:p>
    <w:p>
      <w:r>
        <w:t xml:space="preserve">(3). 重要逾期利息 </w:t>
      </w:r>
    </w:p>
    <w:p>
      <w:r/>
    </w:p>
    <w:p>
      <w:r>
        <w:t xml:space="preserve">□适用 √不适用  </w:t>
      </w:r>
    </w:p>
    <w:p>
      <w:r/>
    </w:p>
    <w:p>
      <w:r>
        <w:t xml:space="preserve">其他说明： </w:t>
      </w:r>
    </w:p>
    <w:p>
      <w:r/>
    </w:p>
    <w:p>
      <w:r>
        <w:t xml:space="preserve">□适用 √不适用  </w:t>
      </w:r>
    </w:p>
    <w:p>
      <w:r/>
    </w:p>
    <w:p>
      <w:r>
        <w:t xml:space="preserve">97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应收股利 </w:t>
      </w:r>
    </w:p>
    <w:p>
      <w:r/>
    </w:p>
    <w:p>
      <w:r>
        <w:t xml:space="preserve">(4). 应收股利 </w:t>
      </w:r>
    </w:p>
    <w:p>
      <w:r/>
    </w:p>
    <w:p>
      <w:r>
        <w:t xml:space="preserve">□适用 √不适用  </w:t>
      </w:r>
    </w:p>
    <w:p>
      <w:r/>
    </w:p>
    <w:p>
      <w:r>
        <w:t xml:space="preserve">(5). 重要的账龄超过 1 年的应收股利 </w:t>
      </w:r>
    </w:p>
    <w:p>
      <w:r/>
    </w:p>
    <w:p>
      <w:r>
        <w:t xml:space="preserve">□适用 √不适用  </w:t>
      </w:r>
    </w:p>
    <w:p>
      <w:r/>
    </w:p>
    <w:p>
      <w:r>
        <w:t xml:space="preserve">其他说明： </w:t>
      </w:r>
    </w:p>
    <w:p>
      <w:r/>
    </w:p>
    <w:p>
      <w:r>
        <w:t xml:space="preserve">□适用 √不适用  </w:t>
      </w:r>
    </w:p>
    <w:p>
      <w:r/>
    </w:p>
    <w:p>
      <w:r>
        <w:t xml:space="preserve">其他应收款 </w:t>
      </w:r>
    </w:p>
    <w:p>
      <w:r/>
    </w:p>
    <w:p>
      <w:r>
        <w:t xml:space="preserve">(6). 其他应收款分类披露 </w:t>
      </w:r>
    </w:p>
    <w:p>
      <w:r/>
    </w:p>
    <w:p>
      <w:r>
        <w:t xml:space="preserve">√适用 □不适用  </w:t>
      </w:r>
    </w:p>
    <w:p>
      <w:r/>
    </w:p>
    <w:p>
      <w:r>
        <w:t xml:space="preserve">类别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单位：元  币种：人民币 </w:t>
      </w:r>
    </w:p>
    <w:p>
      <w:r/>
    </w:p>
    <w:p>
      <w:r>
        <w:t xml:space="preserve">883,473,136.38 99.85 60,305,166.81 6.83 823,167,969.57 489,938,486.28 99.72 37,568,094.20 7.67 </w:t>
      </w:r>
    </w:p>
    <w:p>
      <w:r/>
    </w:p>
    <w:p>
      <w:r>
        <w:t xml:space="preserve">452,370,392.08 </w:t>
      </w:r>
    </w:p>
    <w:p>
      <w:r/>
    </w:p>
    <w:p>
      <w:r>
        <w:t>单项金额重大并</w:t>
      </w:r>
    </w:p>
    <w:p>
      <w:r>
        <w:t>单独计提坏账准</w:t>
      </w:r>
    </w:p>
    <w:p>
      <w:r>
        <w:t xml:space="preserve">备的其他应收款 </w:t>
      </w:r>
    </w:p>
    <w:p>
      <w:r>
        <w:t>按信用风险特征</w:t>
      </w:r>
    </w:p>
    <w:p>
      <w:r>
        <w:t>组合计提坏账准</w:t>
      </w:r>
    </w:p>
    <w:p>
      <w:r>
        <w:t xml:space="preserve">备的其他应收款 </w:t>
      </w:r>
    </w:p>
    <w:p>
      <w:r>
        <w:t>单项金额不重大</w:t>
      </w:r>
    </w:p>
    <w:p>
      <w:r>
        <w:t>但单独计提坏账</w:t>
      </w:r>
    </w:p>
    <w:p>
      <w:r>
        <w:t>准备的其他应收</w:t>
      </w:r>
    </w:p>
    <w:p>
      <w:r>
        <w:t xml:space="preserve">款 </w:t>
      </w:r>
    </w:p>
    <w:p>
      <w:r/>
    </w:p>
    <w:p>
      <w:r>
        <w:t xml:space="preserve">1,346,011.66 0.15 1,346,011.66 100.00 </w:t>
      </w:r>
    </w:p>
    <w:p>
      <w:r/>
    </w:p>
    <w:p>
      <w:r>
        <w:t xml:space="preserve">1,346,011.66 </w:t>
      </w:r>
    </w:p>
    <w:p>
      <w:r/>
    </w:p>
    <w:p>
      <w:r>
        <w:t xml:space="preserve">0.28 1,346,011.66 100.00 </w:t>
      </w:r>
    </w:p>
    <w:p>
      <w:r/>
    </w:p>
    <w:p>
      <w:r>
        <w:t xml:space="preserve">合计 </w:t>
      </w:r>
    </w:p>
    <w:p>
      <w:r/>
    </w:p>
    <w:p>
      <w:r>
        <w:t xml:space="preserve">884,819,148.04 </w:t>
      </w:r>
    </w:p>
    <w:p>
      <w:r/>
    </w:p>
    <w:p>
      <w:r>
        <w:t xml:space="preserve">/ 61,651,178.47 </w:t>
      </w:r>
    </w:p>
    <w:p>
      <w:r/>
    </w:p>
    <w:p>
      <w:r>
        <w:t xml:space="preserve">/ 823,167,969.57 491,284,497.94 </w:t>
      </w:r>
    </w:p>
    <w:p>
      <w:r/>
    </w:p>
    <w:p>
      <w:r>
        <w:t xml:space="preserve">/ </w:t>
      </w:r>
    </w:p>
    <w:p>
      <w:r/>
    </w:p>
    <w:p>
      <w:r>
        <w:t xml:space="preserve">38,914,105.86 </w:t>
      </w:r>
    </w:p>
    <w:p>
      <w:r/>
    </w:p>
    <w:p>
      <w:r>
        <w:t xml:space="preserve">/ </w:t>
      </w:r>
    </w:p>
    <w:p>
      <w:r/>
    </w:p>
    <w:p>
      <w:r>
        <w:t xml:space="preserve">452,370,392.08 </w:t>
      </w:r>
    </w:p>
    <w:p>
      <w:r/>
    </w:p>
    <w:p>
      <w:r>
        <w:t xml:space="preserve">期末单项金额重大并单项计提坏账准备的其他应收款 </w:t>
      </w:r>
    </w:p>
    <w:p>
      <w:r/>
    </w:p>
    <w:p>
      <w:r>
        <w:t xml:space="preserve">□适用 √不适用  </w:t>
      </w:r>
    </w:p>
    <w:p>
      <w:r/>
    </w:p>
    <w:p>
      <w:r>
        <w:t xml:space="preserve">组合中，按账龄分析法计提坏账准备的其他应收款 </w:t>
      </w:r>
    </w:p>
    <w:p>
      <w:r/>
    </w:p>
    <w:p>
      <w:r>
        <w:t xml:space="preserve">√适用 □不适用  </w:t>
      </w:r>
    </w:p>
    <w:p>
      <w:r/>
    </w:p>
    <w:p>
      <w:r>
        <w:t xml:space="preserve">账龄 </w:t>
      </w:r>
    </w:p>
    <w:p>
      <w:r/>
    </w:p>
    <w:p>
      <w:r>
        <w:t xml:space="preserve">1 年以内 </w:t>
      </w:r>
    </w:p>
    <w:p>
      <w:r>
        <w:t xml:space="preserve">其中：1 年以内分项 </w:t>
      </w:r>
    </w:p>
    <w:p>
      <w:r>
        <w:t xml:space="preserve">6 个月以内 </w:t>
      </w:r>
    </w:p>
    <w:p>
      <w:r>
        <w:t xml:space="preserve">7-12 个月 </w:t>
      </w:r>
    </w:p>
    <w:p>
      <w:r>
        <w:t xml:space="preserve">1 年以内小计 </w:t>
      </w:r>
    </w:p>
    <w:p>
      <w:r>
        <w:t xml:space="preserve">1 至 2 年 </w:t>
      </w:r>
    </w:p>
    <w:p>
      <w:r>
        <w:t xml:space="preserve">2 至 3 年 </w:t>
      </w:r>
    </w:p>
    <w:p>
      <w:r>
        <w:t xml:space="preserve">3 年以上 </w:t>
      </w:r>
    </w:p>
    <w:p>
      <w:r>
        <w:t xml:space="preserve">合计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242,101,226.93 </w:t>
      </w:r>
    </w:p>
    <w:p>
      <w:r>
        <w:t xml:space="preserve">43,842,810.08 </w:t>
      </w:r>
    </w:p>
    <w:p>
      <w:r>
        <w:t xml:space="preserve">285,944,037.01 </w:t>
      </w:r>
    </w:p>
    <w:p>
      <w:r>
        <w:t xml:space="preserve">19,798,154.69 </w:t>
      </w:r>
    </w:p>
    <w:p>
      <w:r>
        <w:t xml:space="preserve">25,689,625.13 </w:t>
      </w:r>
    </w:p>
    <w:p>
      <w:r>
        <w:t xml:space="preserve">20,644,088.62 </w:t>
      </w:r>
    </w:p>
    <w:p>
      <w:r>
        <w:t xml:space="preserve">352,075,905.45 </w:t>
      </w:r>
    </w:p>
    <w:p>
      <w:r/>
    </w:p>
    <w:p>
      <w:r>
        <w:t xml:space="preserve">98 / 159 </w:t>
      </w:r>
    </w:p>
    <w:p>
      <w:r/>
    </w:p>
    <w:p>
      <w:r>
        <w:t xml:space="preserve">1,210,506.13 </w:t>
      </w:r>
    </w:p>
    <w:p>
      <w:r>
        <w:t xml:space="preserve">2,194,007.51 </w:t>
      </w:r>
    </w:p>
    <w:p>
      <w:r>
        <w:t xml:space="preserve">3,404,513.64 </w:t>
      </w:r>
    </w:p>
    <w:p>
      <w:r>
        <w:t xml:space="preserve">1,979,815.46 </w:t>
      </w:r>
    </w:p>
    <w:p>
      <w:r>
        <w:t xml:space="preserve">7,706,887.54 </w:t>
      </w:r>
    </w:p>
    <w:p>
      <w:r>
        <w:t xml:space="preserve">20,644,088.62 </w:t>
      </w:r>
    </w:p>
    <w:p>
      <w:r>
        <w:t xml:space="preserve">33,735,305.26 </w:t>
      </w:r>
    </w:p>
    <w:p>
      <w:r/>
    </w:p>
    <w:p>
      <w:r>
        <w:t xml:space="preserve">0.50 </w:t>
      </w:r>
    </w:p>
    <w:p>
      <w:r>
        <w:t xml:space="preserve">5.00 </w:t>
      </w:r>
    </w:p>
    <w:p>
      <w:r/>
    </w:p>
    <w:p>
      <w:r>
        <w:t xml:space="preserve">10.00 </w:t>
      </w:r>
    </w:p>
    <w:p>
      <w:r>
        <w:t xml:space="preserve">30.00 </w:t>
      </w:r>
    </w:p>
    <w:p>
      <w:r>
        <w:t xml:space="preserve">100.00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组合中，采用余额百分比法计提坏账准备的其他应收款 </w:t>
      </w:r>
    </w:p>
    <w:p>
      <w:r/>
    </w:p>
    <w:p>
      <w:r>
        <w:t xml:space="preserve">√适用 □不适用  </w:t>
      </w:r>
    </w:p>
    <w:p>
      <w:r/>
    </w:p>
    <w:p>
      <w:r>
        <w:t xml:space="preserve">余额百分比 </w:t>
      </w:r>
    </w:p>
    <w:p>
      <w:r/>
    </w:p>
    <w:p>
      <w:r>
        <w:t>应收保证金、押金等信用</w:t>
      </w:r>
    </w:p>
    <w:p>
      <w:r>
        <w:t xml:space="preserve">风险较低的应收款项 </w:t>
      </w:r>
    </w:p>
    <w:p>
      <w:r>
        <w:t xml:space="preserve">合计 </w:t>
      </w:r>
    </w:p>
    <w:p>
      <w:r/>
    </w:p>
    <w:p>
      <w:r>
        <w:t xml:space="preserve">单位：元  币种：人民币 </w:t>
      </w:r>
    </w:p>
    <w:p>
      <w:r/>
    </w:p>
    <w:p>
      <w:r>
        <w:t xml:space="preserve">其他应收款 </w:t>
      </w:r>
    </w:p>
    <w:p>
      <w:r/>
    </w:p>
    <w:p>
      <w:r>
        <w:t xml:space="preserve">期末余额 </w:t>
      </w:r>
    </w:p>
    <w:p>
      <w:r>
        <w:t xml:space="preserve">坏账准备 </w:t>
      </w:r>
    </w:p>
    <w:p>
      <w:r/>
    </w:p>
    <w:p>
      <w:r>
        <w:t xml:space="preserve">计提比例（%） </w:t>
      </w:r>
    </w:p>
    <w:p>
      <w:r/>
    </w:p>
    <w:p>
      <w:r>
        <w:t xml:space="preserve">531,397,230.93 </w:t>
      </w:r>
    </w:p>
    <w:p>
      <w:r/>
    </w:p>
    <w:p>
      <w:r>
        <w:t xml:space="preserve">26,569,861.55 </w:t>
      </w:r>
    </w:p>
    <w:p>
      <w:r/>
    </w:p>
    <w:p>
      <w:r>
        <w:t xml:space="preserve">5.00 </w:t>
      </w:r>
    </w:p>
    <w:p>
      <w:r/>
    </w:p>
    <w:p>
      <w:r>
        <w:t xml:space="preserve">531,397,230.93 </w:t>
      </w:r>
    </w:p>
    <w:p>
      <w:r/>
    </w:p>
    <w:p>
      <w:r>
        <w:t xml:space="preserve">26,569,861.55 </w:t>
      </w:r>
    </w:p>
    <w:p>
      <w:r/>
    </w:p>
    <w:p>
      <w:r>
        <w:t xml:space="preserve">组合中，采用其他方法计提坏账准备的其他应收款 </w:t>
      </w:r>
    </w:p>
    <w:p>
      <w:r/>
    </w:p>
    <w:p>
      <w:r>
        <w:t xml:space="preserve">□适用 √不适用  </w:t>
      </w:r>
    </w:p>
    <w:p>
      <w:r/>
    </w:p>
    <w:p>
      <w:r>
        <w:t xml:space="preserve">(7). 按款项性质分类情况 </w:t>
      </w:r>
    </w:p>
    <w:p>
      <w:r/>
    </w:p>
    <w:p>
      <w:r>
        <w:t xml:space="preserve">√适用 □不适用  </w:t>
      </w:r>
    </w:p>
    <w:p>
      <w:r/>
    </w:p>
    <w:p>
      <w:r>
        <w:t xml:space="preserve">款项性质 </w:t>
      </w:r>
    </w:p>
    <w:p>
      <w:r>
        <w:t xml:space="preserve">医院保证金 </w:t>
      </w:r>
    </w:p>
    <w:p>
      <w:r>
        <w:t>除医院外的保证金</w:t>
      </w:r>
    </w:p>
    <w:p>
      <w:r/>
    </w:p>
    <w:p>
      <w:r>
        <w:t xml:space="preserve">期末账面余额 </w:t>
      </w:r>
    </w:p>
    <w:p>
      <w:r>
        <w:t xml:space="preserve">531,397,230.93 </w:t>
      </w:r>
    </w:p>
    <w:p>
      <w:r/>
    </w:p>
    <w:p>
      <w:r>
        <w:t xml:space="preserve">单位：元  币种：人民币 </w:t>
      </w:r>
    </w:p>
    <w:p>
      <w:r>
        <w:t xml:space="preserve">期初账面余额 </w:t>
      </w:r>
    </w:p>
    <w:p>
      <w:r>
        <w:t xml:space="preserve">359,172,355.26 </w:t>
      </w:r>
    </w:p>
    <w:p>
      <w:r/>
    </w:p>
    <w:p>
      <w:r>
        <w:t xml:space="preserve">99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(11). 涉及政府补助的应收款项 </w:t>
      </w:r>
    </w:p>
    <w:p>
      <w:r/>
    </w:p>
    <w:p>
      <w:r>
        <w:t xml:space="preserve">□适用 √不适用  </w:t>
      </w:r>
    </w:p>
    <w:p>
      <w:r/>
    </w:p>
    <w:p>
      <w:r>
        <w:t xml:space="preserve">(12). 因金融资产转移而终止确认的其他应收款 </w:t>
      </w:r>
    </w:p>
    <w:p>
      <w:r/>
    </w:p>
    <w:p>
      <w:r>
        <w:t xml:space="preserve">□适用 √不适用  </w:t>
      </w:r>
    </w:p>
    <w:p>
      <w:r/>
    </w:p>
    <w:p>
      <w:r>
        <w:t xml:space="preserve">(13). 转移其他应收款且继续涉入形成的资产、负债的金额 </w:t>
      </w:r>
    </w:p>
    <w:p>
      <w:r/>
    </w:p>
    <w:p>
      <w:r>
        <w:t xml:space="preserve">□适用 √不适用  </w:t>
      </w:r>
    </w:p>
    <w:p>
      <w:r/>
    </w:p>
    <w:p>
      <w:r>
        <w:t xml:space="preserve">其他说明： </w:t>
      </w:r>
    </w:p>
    <w:p>
      <w:r/>
    </w:p>
    <w:p>
      <w:r>
        <w:t xml:space="preserve">√适用 □不适用  </w:t>
      </w:r>
    </w:p>
    <w:p>
      <w:r/>
    </w:p>
    <w:p>
      <w:r>
        <w:t xml:space="preserve">名称 </w:t>
      </w:r>
    </w:p>
    <w:p>
      <w:r/>
    </w:p>
    <w:p>
      <w:r>
        <w:t xml:space="preserve">金额（万元） </w:t>
      </w:r>
    </w:p>
    <w:p>
      <w:r/>
    </w:p>
    <w:p>
      <w:r>
        <w:t>是否关</w:t>
      </w:r>
    </w:p>
    <w:p>
      <w:r>
        <w:t xml:space="preserve">联方 </w:t>
      </w:r>
    </w:p>
    <w:p>
      <w:r/>
    </w:p>
    <w:p>
      <w:r>
        <w:t>序</w:t>
      </w:r>
    </w:p>
    <w:p>
      <w:r>
        <w:t xml:space="preserve">号 </w:t>
      </w:r>
    </w:p>
    <w:p>
      <w:r/>
    </w:p>
    <w:p>
      <w:r>
        <w:t>产权性</w:t>
      </w:r>
    </w:p>
    <w:p>
      <w:r>
        <w:t xml:space="preserve">质 </w:t>
      </w:r>
    </w:p>
    <w:p>
      <w:r/>
    </w:p>
    <w:p>
      <w:r>
        <w:t xml:space="preserve">公立 </w:t>
      </w:r>
    </w:p>
    <w:p>
      <w:r>
        <w:t xml:space="preserve">公立 </w:t>
      </w:r>
    </w:p>
    <w:p>
      <w:r>
        <w:t xml:space="preserve">公立 </w:t>
      </w:r>
    </w:p>
    <w:p>
      <w:r>
        <w:t xml:space="preserve">公立 </w:t>
      </w:r>
    </w:p>
    <w:p>
      <w:r>
        <w:t xml:space="preserve">公立 </w:t>
      </w:r>
    </w:p>
    <w:p>
      <w:r>
        <w:t xml:space="preserve">公立 </w:t>
      </w:r>
    </w:p>
    <w:p>
      <w:r>
        <w:t xml:space="preserve">公立 </w:t>
      </w:r>
    </w:p>
    <w:p>
      <w:r>
        <w:t xml:space="preserve">公立 </w:t>
      </w:r>
    </w:p>
    <w:p>
      <w:r>
        <w:t xml:space="preserve">公立 </w:t>
      </w:r>
    </w:p>
    <w:p>
      <w:r>
        <w:t xml:space="preserve">公立 </w:t>
      </w:r>
    </w:p>
    <w:p>
      <w:r/>
    </w:p>
    <w:p>
      <w:r>
        <w:t xml:space="preserve">其他应收款较年初增加 81.97%，主要是本期新增医院客户保证金所致。 </w:t>
      </w:r>
    </w:p>
    <w:p>
      <w:r>
        <w:t xml:space="preserve">（1）2018 年末其他应收款中医院保证金余额前十名情况如下：  </w:t>
      </w:r>
    </w:p>
    <w:p>
      <w:r>
        <w:t>保证金占</w:t>
      </w:r>
    </w:p>
    <w:p>
      <w:r>
        <w:t>其他应收</w:t>
      </w:r>
    </w:p>
    <w:p>
      <w:r>
        <w:t>款总额的</w:t>
      </w:r>
    </w:p>
    <w:p>
      <w:r>
        <w:t xml:space="preserve">比例（%） </w:t>
      </w:r>
    </w:p>
    <w:p>
      <w:r>
        <w:t xml:space="preserve">1 荆门市第一人民医院 </w:t>
      </w:r>
    </w:p>
    <w:p>
      <w:r>
        <w:t xml:space="preserve">11,000.00 </w:t>
      </w:r>
    </w:p>
    <w:p>
      <w:r>
        <w:t xml:space="preserve">12.43% 否 </w:t>
      </w:r>
    </w:p>
    <w:p>
      <w:r>
        <w:t xml:space="preserve">2 聊城华美医院（聊城二医院） </w:t>
      </w:r>
    </w:p>
    <w:p>
      <w:r>
        <w:t xml:space="preserve">10,000.00 </w:t>
      </w:r>
    </w:p>
    <w:p>
      <w:r>
        <w:t xml:space="preserve">11.30% 否 </w:t>
      </w:r>
    </w:p>
    <w:p>
      <w:r>
        <w:t xml:space="preserve">3 襄阳农工医院有限公司 </w:t>
      </w:r>
    </w:p>
    <w:p>
      <w:r>
        <w:t xml:space="preserve">6,500.00 </w:t>
      </w:r>
    </w:p>
    <w:p>
      <w:r>
        <w:t xml:space="preserve">7.34% 否 </w:t>
      </w:r>
    </w:p>
    <w:p>
      <w:r>
        <w:t xml:space="preserve">4 荆门市第二人民医院 </w:t>
      </w:r>
    </w:p>
    <w:p>
      <w:r>
        <w:t xml:space="preserve">6,000.00 </w:t>
      </w:r>
    </w:p>
    <w:p>
      <w:r>
        <w:t xml:space="preserve">6.78% 否 </w:t>
      </w:r>
    </w:p>
    <w:p>
      <w:r>
        <w:t xml:space="preserve">5 石首市人民医院 </w:t>
      </w:r>
    </w:p>
    <w:p>
      <w:r>
        <w:t xml:space="preserve">4,800.00 </w:t>
      </w:r>
    </w:p>
    <w:p>
      <w:r>
        <w:t xml:space="preserve">5.42% 否 </w:t>
      </w:r>
    </w:p>
    <w:p>
      <w:r>
        <w:t xml:space="preserve">6 荆门市中医院 </w:t>
      </w:r>
    </w:p>
    <w:p>
      <w:r>
        <w:t xml:space="preserve">3,250.00 </w:t>
      </w:r>
    </w:p>
    <w:p>
      <w:r>
        <w:t xml:space="preserve">3.67% 否 </w:t>
      </w:r>
    </w:p>
    <w:p>
      <w:r>
        <w:t xml:space="preserve">7 谷城县中医院 </w:t>
      </w:r>
    </w:p>
    <w:p>
      <w:r>
        <w:t xml:space="preserve">2,775.12 </w:t>
      </w:r>
    </w:p>
    <w:p>
      <w:r>
        <w:t xml:space="preserve">3.14% 否 </w:t>
      </w:r>
    </w:p>
    <w:p>
      <w:r>
        <w:t xml:space="preserve">8 团风县人民医院 </w:t>
      </w:r>
    </w:p>
    <w:p>
      <w:r>
        <w:t xml:space="preserve">2,000.00 </w:t>
      </w:r>
    </w:p>
    <w:p>
      <w:r>
        <w:t xml:space="preserve">2.26% 否 </w:t>
      </w:r>
    </w:p>
    <w:p>
      <w:r>
        <w:t xml:space="preserve">9 黄州区人民医院 </w:t>
      </w:r>
    </w:p>
    <w:p>
      <w:r>
        <w:t xml:space="preserve">2,000.00 </w:t>
      </w:r>
    </w:p>
    <w:p>
      <w:r>
        <w:t xml:space="preserve">2.26% 否 </w:t>
      </w:r>
    </w:p>
    <w:p>
      <w:r>
        <w:t xml:space="preserve">10 郧西县人民医院 </w:t>
      </w:r>
    </w:p>
    <w:p>
      <w:r>
        <w:t xml:space="preserve">1,200.00 </w:t>
      </w:r>
    </w:p>
    <w:p>
      <w:r>
        <w:t xml:space="preserve">1.36% 否 </w:t>
      </w:r>
    </w:p>
    <w:p>
      <w:r>
        <w:t xml:space="preserve">合计 </w:t>
      </w:r>
    </w:p>
    <w:p>
      <w:r>
        <w:t xml:space="preserve">49,525.12 </w:t>
      </w:r>
    </w:p>
    <w:p>
      <w:r>
        <w:t xml:space="preserve">55.96% </w:t>
      </w:r>
    </w:p>
    <w:p>
      <w:r>
        <w:t xml:space="preserve">     医院保证金同比上期增加 47.91%主要是因本期公司加大医疗机构业务拓展力度，报告期参</w:t>
      </w:r>
    </w:p>
    <w:p>
      <w:r>
        <w:t>与医疗机构老客户荆门市第一人民医院客户新一轮集中采购招标及新客户聊城华美医院集中采购</w:t>
      </w:r>
    </w:p>
    <w:p>
      <w:r>
        <w:t xml:space="preserve">招标，并相应向该两家医院支付药品配送保证金合计 16,000.00 万元所致。 </w:t>
      </w:r>
    </w:p>
    <w:p>
      <w:r>
        <w:t>公司一直致力于拓展医疗机构业务市场并遵循各地医疗机构开展集中采购招标相关规则，积</w:t>
      </w:r>
    </w:p>
    <w:p>
      <w:r>
        <w:t>极参与医疗机构药品集中采购招标，医疗机构已成为公司重要的客户群体和稳定的业务收入来源</w:t>
      </w:r>
    </w:p>
    <w:p>
      <w:r>
        <w:t>渠道之一。部分医院在开展集中采购业务暨遴选实力配送商过程中，根据医院自身经营发展的总</w:t>
      </w:r>
    </w:p>
    <w:p>
      <w:r>
        <w:t>体资金需求，制定了按其集中采购需求总量的一定比例向配送商收取药品配送保证金、配送商具</w:t>
      </w:r>
    </w:p>
    <w:p>
      <w:r>
        <w:t>备的软硬件设施设备、过往医疗机构集中配送记录等系列指标评分招标规则；报告期我公司参与</w:t>
      </w:r>
    </w:p>
    <w:p>
      <w:r>
        <w:t>上述两家医院集中采购招标并中标，因荆门市第一人民医院集中采购需求总量较大，聊城华美医</w:t>
      </w:r>
    </w:p>
    <w:p>
      <w:r>
        <w:t>院新院区建设项目资金需求较大，故公司按招标要求缴纳保证金额度较高，从而导致本期比上期</w:t>
      </w:r>
    </w:p>
    <w:p>
      <w:r>
        <w:t>有较大幅度增长。上述医院配送保证金将随配送合同圆满执行完毕后参与相应医院新一轮集中采</w:t>
      </w:r>
    </w:p>
    <w:p>
      <w:r>
        <w:t xml:space="preserve">购招标，作为原配送企业如中标则按新招标规则多退少补予以续缴或未中标则予以退还。 </w:t>
      </w:r>
    </w:p>
    <w:p>
      <w:r>
        <w:t xml:space="preserve">（2）2018 年末其他应收款中其他往来款余额前十名情况如下： </w:t>
      </w:r>
    </w:p>
    <w:p>
      <w:r/>
    </w:p>
    <w:p>
      <w:r>
        <w:t>序</w:t>
      </w:r>
    </w:p>
    <w:p>
      <w:r>
        <w:t xml:space="preserve">号 </w:t>
      </w:r>
    </w:p>
    <w:p>
      <w:r/>
    </w:p>
    <w:p>
      <w:r>
        <w:t xml:space="preserve">名称 </w:t>
      </w:r>
    </w:p>
    <w:p>
      <w:r/>
    </w:p>
    <w:p>
      <w:r>
        <w:t xml:space="preserve">金额（元） 性质或内容 </w:t>
      </w:r>
    </w:p>
    <w:p>
      <w:r/>
    </w:p>
    <w:p>
      <w:r>
        <w:t>形成时</w:t>
      </w:r>
    </w:p>
    <w:p>
      <w:r>
        <w:t xml:space="preserve">间 </w:t>
      </w:r>
    </w:p>
    <w:p>
      <w:r/>
    </w:p>
    <w:p>
      <w:r>
        <w:t>占其他应</w:t>
      </w:r>
    </w:p>
    <w:p>
      <w:r>
        <w:t>收款总额</w:t>
      </w:r>
    </w:p>
    <w:p>
      <w:r>
        <w:t>的比例</w:t>
      </w:r>
    </w:p>
    <w:p>
      <w:r>
        <w:t xml:space="preserve">（%） </w:t>
      </w:r>
    </w:p>
    <w:p>
      <w:r/>
    </w:p>
    <w:p>
      <w:r>
        <w:t>是否</w:t>
      </w:r>
    </w:p>
    <w:p>
      <w:r>
        <w:t>关联</w:t>
      </w:r>
    </w:p>
    <w:p>
      <w:r>
        <w:t xml:space="preserve">方 </w:t>
      </w:r>
    </w:p>
    <w:p>
      <w:r/>
    </w:p>
    <w:p>
      <w:r>
        <w:t xml:space="preserve">100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14.50% 否 </w:t>
      </w:r>
    </w:p>
    <w:p>
      <w:r/>
    </w:p>
    <w:p>
      <w:r>
        <w:t xml:space="preserve">3.46% 否 </w:t>
      </w:r>
    </w:p>
    <w:p>
      <w:r/>
    </w:p>
    <w:p>
      <w:r>
        <w:t xml:space="preserve">2 </w:t>
      </w:r>
    </w:p>
    <w:p>
      <w:r/>
    </w:p>
    <w:p>
      <w:r>
        <w:t xml:space="preserve">3 </w:t>
      </w:r>
    </w:p>
    <w:p>
      <w:r/>
    </w:p>
    <w:p>
      <w:r>
        <w:t xml:space="preserve">6 </w:t>
      </w:r>
    </w:p>
    <w:p>
      <w:r/>
    </w:p>
    <w:p>
      <w:r>
        <w:t xml:space="preserve">39,998,880.00 并购意向款 2018.12 </w:t>
      </w:r>
    </w:p>
    <w:p>
      <w:r/>
    </w:p>
    <w:p>
      <w:r>
        <w:t xml:space="preserve">4.52% 否 </w:t>
      </w:r>
    </w:p>
    <w:p>
      <w:r/>
    </w:p>
    <w:p>
      <w:r>
        <w:t xml:space="preserve">2.50% 否 </w:t>
      </w:r>
    </w:p>
    <w:p>
      <w:r>
        <w:t xml:space="preserve">0.66% 否 </w:t>
      </w:r>
    </w:p>
    <w:p>
      <w:r>
        <w:t xml:space="preserve">否 </w:t>
      </w:r>
    </w:p>
    <w:p>
      <w:r/>
    </w:p>
    <w:p>
      <w:r>
        <w:t xml:space="preserve">0.45% </w:t>
      </w:r>
    </w:p>
    <w:p>
      <w:r/>
    </w:p>
    <w:p>
      <w:r>
        <w:t xml:space="preserve">2018.12 </w:t>
      </w:r>
    </w:p>
    <w:p>
      <w:r>
        <w:t xml:space="preserve">30,572,774.24 并购意向款   </w:t>
      </w:r>
    </w:p>
    <w:p>
      <w:r/>
    </w:p>
    <w:p>
      <w:r>
        <w:t xml:space="preserve">22,131,582.99 并购意向款  2018.12 </w:t>
      </w:r>
    </w:p>
    <w:p>
      <w:r>
        <w:t xml:space="preserve">5,800,309.95 商标使用费 2018.12 </w:t>
      </w:r>
    </w:p>
    <w:p>
      <w:r>
        <w:t xml:space="preserve">2018.05 </w:t>
      </w:r>
    </w:p>
    <w:p>
      <w:r>
        <w:t xml:space="preserve">4,000,000.00 投标保证金  </w:t>
      </w:r>
    </w:p>
    <w:p>
      <w:r/>
    </w:p>
    <w:p>
      <w:r>
        <w:t xml:space="preserve">1 团风县鑫旺药业有限公司 126,850,322.21 并购意向款 2018.12  </w:t>
      </w:r>
    </w:p>
    <w:p>
      <w:r>
        <w:t>湖北日月新健康医药科技</w:t>
      </w:r>
    </w:p>
    <w:p>
      <w:r>
        <w:t xml:space="preserve">有限公司 </w:t>
      </w:r>
    </w:p>
    <w:p>
      <w:r>
        <w:t>湖北柏宁医疗器械有限公</w:t>
      </w:r>
    </w:p>
    <w:p>
      <w:r>
        <w:t xml:space="preserve">司 </w:t>
      </w:r>
    </w:p>
    <w:p>
      <w:r>
        <w:t xml:space="preserve">4 荆门博轩医药有限公司 </w:t>
      </w:r>
    </w:p>
    <w:p>
      <w:r>
        <w:t xml:space="preserve">5 湖北同济堂药房有限公司 </w:t>
      </w:r>
    </w:p>
    <w:p>
      <w:r>
        <w:t>老河口市康泰医药有限公</w:t>
      </w:r>
    </w:p>
    <w:p>
      <w:r>
        <w:t xml:space="preserve">司 </w:t>
      </w:r>
    </w:p>
    <w:p>
      <w:r>
        <w:t xml:space="preserve">7 MTX（个人） </w:t>
      </w:r>
    </w:p>
    <w:p>
      <w:r>
        <w:t xml:space="preserve">3,000,000.00 </w:t>
      </w:r>
    </w:p>
    <w:p>
      <w:r>
        <w:t xml:space="preserve">借款  </w:t>
      </w:r>
    </w:p>
    <w:p>
      <w:r>
        <w:t xml:space="preserve">2018.04 </w:t>
      </w:r>
    </w:p>
    <w:p>
      <w:r>
        <w:t xml:space="preserve">8 WXH（个人） </w:t>
      </w:r>
    </w:p>
    <w:p>
      <w:r>
        <w:t xml:space="preserve">3,000,000.00 </w:t>
      </w:r>
    </w:p>
    <w:p>
      <w:r>
        <w:t xml:space="preserve">借款  </w:t>
      </w:r>
    </w:p>
    <w:p>
      <w:r>
        <w:t xml:space="preserve">2018.10 </w:t>
      </w:r>
    </w:p>
    <w:p>
      <w:r>
        <w:t xml:space="preserve">9 XCF（个人） </w:t>
      </w:r>
    </w:p>
    <w:p>
      <w:r>
        <w:t xml:space="preserve">3,000,000.00 </w:t>
      </w:r>
    </w:p>
    <w:p>
      <w:r>
        <w:t xml:space="preserve">借款 </w:t>
      </w:r>
    </w:p>
    <w:p>
      <w:r>
        <w:t xml:space="preserve">2018.12 </w:t>
      </w:r>
    </w:p>
    <w:p>
      <w:r>
        <w:t xml:space="preserve">10 广东恒福医药有限公司 </w:t>
      </w:r>
    </w:p>
    <w:p>
      <w:r>
        <w:t xml:space="preserve">2,000,000.00 并购意向款  2018.07 </w:t>
      </w:r>
    </w:p>
    <w:p>
      <w:r>
        <w:t xml:space="preserve">合计 </w:t>
      </w:r>
    </w:p>
    <w:p>
      <w:r>
        <w:t xml:space="preserve">241,853,869.39 </w:t>
      </w:r>
    </w:p>
    <w:p>
      <w:r>
        <w:t xml:space="preserve">    上述其他往来款形成包括三个方面的原因：     </w:t>
      </w:r>
    </w:p>
    <w:p>
      <w:r>
        <w:t>一是公司支付给拟并购目标的并购保证金，公司对该类支付给拟并购方的资金在未能成功并</w:t>
      </w:r>
    </w:p>
    <w:p>
      <w:r>
        <w:t>购前实行与交易对手共管方式，如果并购交易不成功则交易方无条件退回保证金款项。2018 年公</w:t>
      </w:r>
    </w:p>
    <w:p>
      <w:r>
        <w:t>司持续推进三线发展战略，积极寻找并购目标，陆续启动了包括上述几家并购目标在内的多宗并</w:t>
      </w:r>
    </w:p>
    <w:p>
      <w:r>
        <w:t>购交易前期工作，最终成功并购了河北龙海新药经营有限公司及广东坤和药业有限公司并依法纳</w:t>
      </w:r>
    </w:p>
    <w:p>
      <w:r>
        <w:t>入公司合并报表；由于未能对团风县鑫旺药业有限公司、湖北日月新健康医药科技有限公司、湖</w:t>
      </w:r>
    </w:p>
    <w:p>
      <w:r>
        <w:t>北柏宁医疗器械有限公司成功实施并购，公司已于 2019 年一季度收回该三家并购标的公司保证金</w:t>
      </w:r>
    </w:p>
    <w:p>
      <w:r>
        <w:t xml:space="preserve">款项； </w:t>
      </w:r>
    </w:p>
    <w:p>
      <w:r>
        <w:t xml:space="preserve">    二是公司在优化产品过程中，向优势产品供应商支付的新一年区域代理权投标保证金，以保</w:t>
      </w:r>
    </w:p>
    <w:p>
      <w:r>
        <w:t>证新一年度供应商及时保质保量为公司提供所需药品，该类款项将按招标约定在公司中标后业务</w:t>
      </w:r>
    </w:p>
    <w:p>
      <w:r>
        <w:t>发生时转为采购货款或未中标时予以退回，上述老河口市康泰医药有限公司保证金已于 2019 年一</w:t>
      </w:r>
    </w:p>
    <w:p>
      <w:r>
        <w:t xml:space="preserve">季度转为货款发货； </w:t>
      </w:r>
    </w:p>
    <w:p>
      <w:r>
        <w:t xml:space="preserve">    三是公司职工作为经办人办理工程款项因发票未回产生的临时挂账； </w:t>
      </w:r>
    </w:p>
    <w:p>
      <w:r>
        <w:t xml:space="preserve">    综上所述，公司医院保证金及其他往来均属公司业务拓展及市场拓展过程中一般商业行为，</w:t>
      </w:r>
    </w:p>
    <w:p>
      <w:r>
        <w:t xml:space="preserve">符合行业特征及公司发展需要。 </w:t>
      </w:r>
    </w:p>
    <w:p>
      <w:r/>
    </w:p>
    <w:p>
      <w:r>
        <w:t xml:space="preserve">0.34% 否 </w:t>
      </w:r>
    </w:p>
    <w:p>
      <w:r>
        <w:t xml:space="preserve">0.34% 否 </w:t>
      </w:r>
    </w:p>
    <w:p>
      <w:r>
        <w:t xml:space="preserve">0.34% 否 </w:t>
      </w:r>
    </w:p>
    <w:p>
      <w:r>
        <w:t xml:space="preserve">0.23% 否 </w:t>
      </w:r>
    </w:p>
    <w:p>
      <w:r>
        <w:t xml:space="preserve">27.33% </w:t>
      </w:r>
    </w:p>
    <w:p>
      <w:r/>
    </w:p>
    <w:p>
      <w:r>
        <w:t xml:space="preserve">7、 存货 </w:t>
      </w:r>
    </w:p>
    <w:p>
      <w:r>
        <w:t xml:space="preserve">(1). 存货分类 </w:t>
      </w:r>
    </w:p>
    <w:p>
      <w:r/>
    </w:p>
    <w:p>
      <w:r>
        <w:t xml:space="preserve">√适用 □不适用  </w:t>
      </w:r>
    </w:p>
    <w:p>
      <w:r/>
    </w:p>
    <w:p>
      <w:r>
        <w:t xml:space="preserve">项目 </w:t>
      </w:r>
    </w:p>
    <w:p>
      <w:r/>
    </w:p>
    <w:p>
      <w:r>
        <w:t xml:space="preserve">原材料 </w:t>
      </w:r>
    </w:p>
    <w:p>
      <w:r>
        <w:t xml:space="preserve">库存商品 </w:t>
      </w:r>
    </w:p>
    <w:p>
      <w:r>
        <w:t xml:space="preserve">开发产品 </w:t>
      </w:r>
    </w:p>
    <w:p>
      <w:r>
        <w:t xml:space="preserve">开发成本 </w:t>
      </w:r>
    </w:p>
    <w:p>
      <w:r>
        <w:t xml:space="preserve">其他 </w:t>
      </w:r>
    </w:p>
    <w:p>
      <w:r>
        <w:t xml:space="preserve">合计 </w:t>
      </w:r>
    </w:p>
    <w:p>
      <w:r/>
    </w:p>
    <w:p>
      <w:r>
        <w:t xml:space="preserve">单位：元  币种：人民币 </w:t>
      </w:r>
    </w:p>
    <w:p>
      <w:r>
        <w:t xml:space="preserve">期末余额 </w:t>
      </w:r>
    </w:p>
    <w:p>
      <w:r>
        <w:t xml:space="preserve">期初余额 </w:t>
      </w:r>
    </w:p>
    <w:p>
      <w:r>
        <w:t xml:space="preserve">账面余额 </w:t>
      </w:r>
    </w:p>
    <w:p>
      <w:r>
        <w:t xml:space="preserve">跌价准备 </w:t>
      </w:r>
    </w:p>
    <w:p>
      <w:r>
        <w:t xml:space="preserve">账面价值 </w:t>
      </w:r>
    </w:p>
    <w:p>
      <w:r>
        <w:t xml:space="preserve">账面余额 </w:t>
      </w:r>
    </w:p>
    <w:p>
      <w:r>
        <w:t xml:space="preserve">跌价准备 </w:t>
      </w:r>
    </w:p>
    <w:p>
      <w:r>
        <w:t xml:space="preserve">账面价值 </w:t>
      </w:r>
    </w:p>
    <w:p>
      <w:r>
        <w:t xml:space="preserve">1,372,848.05 </w:t>
      </w:r>
    </w:p>
    <w:p>
      <w:r>
        <w:t xml:space="preserve">443,048.88 </w:t>
      </w:r>
    </w:p>
    <w:p>
      <w:r>
        <w:t xml:space="preserve">929,799.17 1,462,888.21 </w:t>
      </w:r>
    </w:p>
    <w:p>
      <w:r>
        <w:t xml:space="preserve">447,313.52 1,015,574.69 </w:t>
      </w:r>
    </w:p>
    <w:p>
      <w:r>
        <w:t xml:space="preserve">555,832,769.19 </w:t>
      </w:r>
    </w:p>
    <w:p>
      <w:r>
        <w:t xml:space="preserve">3,342.77 555,829,426.42 420,709,130.47 </w:t>
      </w:r>
    </w:p>
    <w:p>
      <w:r>
        <w:t xml:space="preserve">139,702.67 420,569,427.80 </w:t>
      </w:r>
    </w:p>
    <w:p>
      <w:r>
        <w:t xml:space="preserve">66,409,822.15 8,481,432.57 57,928,389.58 71,586,188.31 9,117,380.22 62,468,808.09 </w:t>
      </w:r>
    </w:p>
    <w:p>
      <w:r>
        <w:t xml:space="preserve">3,728,361.86 </w:t>
      </w:r>
    </w:p>
    <w:p>
      <w:r>
        <w:t xml:space="preserve">531,061.86 3,197,300.00 3,728,361.86 </w:t>
      </w:r>
    </w:p>
    <w:p>
      <w:r>
        <w:t xml:space="preserve">531,061.86 3,197,300.00 </w:t>
      </w:r>
    </w:p>
    <w:p>
      <w:r>
        <w:t xml:space="preserve">16,408.00 </w:t>
      </w:r>
    </w:p>
    <w:p>
      <w:r>
        <w:t xml:space="preserve">16,408.00 </w:t>
      </w:r>
    </w:p>
    <w:p>
      <w:r>
        <w:t xml:space="preserve">627,360,209.25 9,458,886.08 617,901,323.17 497,486,568.85 10,235,458.27 487,251,110.58 </w:t>
      </w:r>
    </w:p>
    <w:p>
      <w:r>
        <w:t>公司存货占总资产比例及存货周转天数，均低于同行业上市公司水平，主要受公司药品销售</w:t>
      </w:r>
    </w:p>
    <w:p>
      <w:r>
        <w:t xml:space="preserve">业务结构及公司购销具体策略影响所致。 </w:t>
      </w:r>
    </w:p>
    <w:p>
      <w:r>
        <w:t>1）订单客户优势  公司自身所从事的医疗机构及药店销售业务主要为订单业务，公司在采取</w:t>
      </w:r>
    </w:p>
    <w:p>
      <w:r>
        <w:t>以销定购的经营策略过程中，充分发挥多年积累所掌握的医疗机构及药店终端客户网络需求品类</w:t>
      </w:r>
    </w:p>
    <w:p>
      <w:r>
        <w:t>及相关品类开发优势，细化与医疗机构及药店客户的订单管理，主动帮助客户分析和优化最佳订</w:t>
      </w:r>
    </w:p>
    <w:p>
      <w:r>
        <w:t>单量和配送周期以及物流线路规划等，从而不断优化公司最佳库存量，有效降低了公司的库存并</w:t>
      </w:r>
    </w:p>
    <w:p>
      <w:r/>
    </w:p>
    <w:p>
      <w:r>
        <w:t xml:space="preserve">101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实现了存货的快速周转，同时公司加强仓储物流管理，提高物流运转效率，不断优化库存，在进</w:t>
      </w:r>
    </w:p>
    <w:p>
      <w:r>
        <w:t xml:space="preserve">一步降低库存、提升存货周转率的同时减少了资金占压。 </w:t>
      </w:r>
    </w:p>
    <w:p>
      <w:r>
        <w:t>2）延伸服务优势  在两票制新形势下，作为着力打造终端网络的高效药品流通企业，公司进</w:t>
      </w:r>
    </w:p>
    <w:p>
      <w:r>
        <w:t>一步发挥多年积累所掌握终端品类优势及连锁药店客户开发经验，在积极拓展拥有药店销售业务</w:t>
      </w:r>
    </w:p>
    <w:p>
      <w:r>
        <w:t>网络客户的分销商的同时，帮助和指导分销商拓展药店配送网络，积极打造便民式院外药房/药店</w:t>
      </w:r>
    </w:p>
    <w:p>
      <w:r>
        <w:t>以解决医院外流处方，通过帮助下游快速实现增量销售提升公司延伸订单业务效率，从而加快上</w:t>
      </w:r>
    </w:p>
    <w:p>
      <w:r>
        <w:t xml:space="preserve">下游周转、降低公司库存。 </w:t>
      </w:r>
    </w:p>
    <w:p>
      <w:r/>
    </w:p>
    <w:p>
      <w:r>
        <w:t xml:space="preserve">单位：元  币种：人民币 </w:t>
      </w:r>
    </w:p>
    <w:p>
      <w:r>
        <w:t xml:space="preserve">本期减少金额 </w:t>
      </w:r>
    </w:p>
    <w:p>
      <w:r>
        <w:t xml:space="preserve">转回或转销 </w:t>
      </w:r>
    </w:p>
    <w:p>
      <w:r>
        <w:t xml:space="preserve">4,264.64 </w:t>
      </w:r>
    </w:p>
    <w:p>
      <w:r>
        <w:t xml:space="preserve">136,359.90 </w:t>
      </w:r>
    </w:p>
    <w:p>
      <w:r>
        <w:t xml:space="preserve">635,947.65 </w:t>
      </w:r>
    </w:p>
    <w:p>
      <w:r/>
    </w:p>
    <w:p>
      <w:r>
        <w:t xml:space="preserve">期末余额 </w:t>
      </w:r>
    </w:p>
    <w:p>
      <w:r/>
    </w:p>
    <w:p>
      <w:r>
        <w:t xml:space="preserve">(2). 存货跌价准备 </w:t>
      </w:r>
    </w:p>
    <w:p>
      <w:r/>
    </w:p>
    <w:p>
      <w:r>
        <w:t xml:space="preserve">√适用 □不适用  </w:t>
      </w:r>
    </w:p>
    <w:p>
      <w:r/>
    </w:p>
    <w:p>
      <w:r>
        <w:t xml:space="preserve">项目 </w:t>
      </w:r>
    </w:p>
    <w:p>
      <w:r/>
    </w:p>
    <w:p>
      <w:r>
        <w:t xml:space="preserve">期初余额 </w:t>
      </w:r>
    </w:p>
    <w:p>
      <w:r/>
    </w:p>
    <w:p>
      <w:r>
        <w:t xml:space="preserve">本期增加金额 </w:t>
      </w:r>
    </w:p>
    <w:p>
      <w:r>
        <w:t xml:space="preserve">计提 </w:t>
      </w:r>
    </w:p>
    <w:p>
      <w:r>
        <w:t xml:space="preserve">其他 </w:t>
      </w:r>
    </w:p>
    <w:p>
      <w:r/>
    </w:p>
    <w:p>
      <w:r>
        <w:t xml:space="preserve">原材料 </w:t>
      </w:r>
    </w:p>
    <w:p>
      <w:r>
        <w:t xml:space="preserve">447,313.52 </w:t>
      </w:r>
    </w:p>
    <w:p>
      <w:r>
        <w:t xml:space="preserve">443,048.88 </w:t>
      </w:r>
    </w:p>
    <w:p>
      <w:r>
        <w:t xml:space="preserve">库存商品 </w:t>
      </w:r>
    </w:p>
    <w:p>
      <w:r>
        <w:t xml:space="preserve">139,702.67 </w:t>
      </w:r>
    </w:p>
    <w:p>
      <w:r>
        <w:t xml:space="preserve">3,342.77 </w:t>
      </w:r>
    </w:p>
    <w:p>
      <w:r>
        <w:t xml:space="preserve">开发产品 </w:t>
      </w:r>
    </w:p>
    <w:p>
      <w:r>
        <w:t xml:space="preserve">9,117,380.22 </w:t>
      </w:r>
    </w:p>
    <w:p>
      <w:r>
        <w:t xml:space="preserve">8,481,432.57 </w:t>
      </w:r>
    </w:p>
    <w:p>
      <w:r>
        <w:t xml:space="preserve">开发成本 </w:t>
      </w:r>
    </w:p>
    <w:p>
      <w:r>
        <w:t xml:space="preserve">531,061.86 </w:t>
      </w:r>
    </w:p>
    <w:p>
      <w:r>
        <w:t xml:space="preserve">531,061.86 </w:t>
      </w:r>
    </w:p>
    <w:p>
      <w:r>
        <w:t xml:space="preserve">合计 </w:t>
      </w:r>
    </w:p>
    <w:p>
      <w:r>
        <w:t xml:space="preserve">10,235,458.27 </w:t>
      </w:r>
    </w:p>
    <w:p>
      <w:r>
        <w:t xml:space="preserve">776,572.19 </w:t>
      </w:r>
    </w:p>
    <w:p>
      <w:r>
        <w:t xml:space="preserve">9,458,886.08 </w:t>
      </w:r>
    </w:p>
    <w:p>
      <w:r>
        <w:t>公司根据《企业会计准则—资产减值准备》相关规定，对上述存货资产进行减值测试，并充</w:t>
      </w:r>
    </w:p>
    <w:p>
      <w:r>
        <w:t xml:space="preserve">分计提了减值准备，具体减值准备计提情况如下： </w:t>
      </w:r>
    </w:p>
    <w:p>
      <w:r>
        <w:t>①公司全资子公司新疆啤酒花房地产开发有限公司于 2010 年取得呼图壁县土地用于开发房</w:t>
      </w:r>
    </w:p>
    <w:p>
      <w:r>
        <w:t>地产，2015 年根据沪申威评报字【2015】新 XJ0005 号评估报告，计提存货减值准备 4,274,276.82</w:t>
      </w:r>
    </w:p>
    <w:p>
      <w:r>
        <w:t>元；2017 年因受房地产项目所在地市场影响，房屋售价下降，公司根据谨慎性原则，对存量房进</w:t>
      </w:r>
    </w:p>
    <w:p>
      <w:r>
        <w:t>行减值测试，计提存货跌价准备 7,114,430.32 元。每年根据实际销售结转对应存货跌价准备，2018</w:t>
      </w:r>
    </w:p>
    <w:p>
      <w:r>
        <w:t xml:space="preserve">年销售 1800.24 平方米，按照每平米 353.26 元结转存货跌价准备。 </w:t>
      </w:r>
    </w:p>
    <w:p>
      <w:r>
        <w:t>②公司全资子公司新疆乐活果蔬饮品有限公司于 2017 年对库存的 66.994 吨胡萝卜浆进行减</w:t>
      </w:r>
    </w:p>
    <w:p>
      <w:r>
        <w:t>值测试，该货物市价低于成本价，根据《企业会计准则》相关规定，对该批货物计提存货跌价准</w:t>
      </w:r>
    </w:p>
    <w:p>
      <w:r>
        <w:t xml:space="preserve">备。2018 年销售 65.39 吨，随之转销其存货跌价准备。 </w:t>
      </w:r>
    </w:p>
    <w:p>
      <w:r>
        <w:t>另外，该子公司 2013 年对 2000 年以前生产饮料线配置的专用配件进行减值测试，由于该批</w:t>
      </w:r>
    </w:p>
    <w:p>
      <w:r>
        <w:t>配件与现有设备不通用，将该批配件全额计提跌价准备。2018 年乐活公司内部领用材料配件，随</w:t>
      </w:r>
    </w:p>
    <w:p>
      <w:r>
        <w:t xml:space="preserve">之结转其存货跌价准备。 </w:t>
      </w:r>
    </w:p>
    <w:p>
      <w:r>
        <w:t xml:space="preserve">(3). 存货期末余额含有借款费用资本化金额的说明 </w:t>
      </w:r>
    </w:p>
    <w:p>
      <w:r/>
    </w:p>
    <w:p>
      <w:r>
        <w:t xml:space="preserve">□适用 √不适用  </w:t>
      </w:r>
    </w:p>
    <w:p>
      <w:r/>
    </w:p>
    <w:p>
      <w:r>
        <w:t xml:space="preserve">(4). 期末建造合同形成的已完工未结算资产情况 </w:t>
      </w:r>
    </w:p>
    <w:p>
      <w:r/>
    </w:p>
    <w:p>
      <w:r>
        <w:t xml:space="preserve">□适用 √不适用  </w:t>
      </w:r>
    </w:p>
    <w:p>
      <w:r/>
    </w:p>
    <w:p>
      <w:r>
        <w:t xml:space="preserve">其他说明 </w:t>
      </w:r>
    </w:p>
    <w:p>
      <w:r/>
    </w:p>
    <w:p>
      <w:r>
        <w:t xml:space="preserve">□适用 √不适用  </w:t>
      </w:r>
    </w:p>
    <w:p>
      <w:r/>
    </w:p>
    <w:p>
      <w:r>
        <w:t xml:space="preserve">8、 持有待售资产 </w:t>
      </w:r>
    </w:p>
    <w:p>
      <w:r/>
    </w:p>
    <w:p>
      <w:r>
        <w:t xml:space="preserve">□适用 √不适用  </w:t>
      </w:r>
    </w:p>
    <w:p>
      <w:r/>
    </w:p>
    <w:p>
      <w:r>
        <w:t xml:space="preserve">9、 一年内到期的非流动资产 </w:t>
      </w:r>
    </w:p>
    <w:p>
      <w:r/>
    </w:p>
    <w:p>
      <w:r>
        <w:t xml:space="preserve">□适用 √不适用  </w:t>
      </w:r>
    </w:p>
    <w:p>
      <w:r/>
    </w:p>
    <w:p>
      <w:r>
        <w:t xml:space="preserve">10、 其他流动资产 </w:t>
      </w:r>
    </w:p>
    <w:p>
      <w:r/>
    </w:p>
    <w:p>
      <w:r>
        <w:t xml:space="preserve">√适用 □不适用  </w:t>
      </w:r>
    </w:p>
    <w:p>
      <w:r/>
    </w:p>
    <w:p>
      <w:r>
        <w:t xml:space="preserve">102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应交税费重分类 </w:t>
      </w:r>
    </w:p>
    <w:p>
      <w:r>
        <w:t xml:space="preserve">银行理财产品 </w:t>
      </w:r>
    </w:p>
    <w:p>
      <w:r>
        <w:t xml:space="preserve">待摊销房租 </w:t>
      </w:r>
    </w:p>
    <w:p>
      <w:r/>
    </w:p>
    <w:p>
      <w:r>
        <w:t xml:space="preserve">合计 </w:t>
      </w:r>
    </w:p>
    <w:p>
      <w:r/>
    </w:p>
    <w:p>
      <w:r>
        <w:t xml:space="preserve">2018 年年度报告 </w:t>
      </w:r>
    </w:p>
    <w:p>
      <w:r/>
    </w:p>
    <w:p>
      <w:r>
        <w:t xml:space="preserve">期末余额 </w:t>
      </w:r>
    </w:p>
    <w:p>
      <w:r>
        <w:t xml:space="preserve">6,636,442.07 </w:t>
      </w:r>
    </w:p>
    <w:p>
      <w:r>
        <w:t xml:space="preserve">20,000,000.00 </w:t>
      </w:r>
    </w:p>
    <w:p>
      <w:r/>
    </w:p>
    <w:p>
      <w:r>
        <w:t xml:space="preserve">26,636,442.07 </w:t>
      </w:r>
    </w:p>
    <w:p>
      <w:r/>
    </w:p>
    <w:p>
      <w:r>
        <w:t xml:space="preserve">单位：元  币种：人民币 </w:t>
      </w:r>
    </w:p>
    <w:p>
      <w:r/>
    </w:p>
    <w:p>
      <w:r>
        <w:t xml:space="preserve">期初余额 </w:t>
      </w:r>
    </w:p>
    <w:p>
      <w:r>
        <w:t xml:space="preserve">10,956,219.43 </w:t>
      </w:r>
    </w:p>
    <w:p>
      <w:r/>
    </w:p>
    <w:p>
      <w:r>
        <w:t xml:space="preserve">216,669.22 </w:t>
      </w:r>
    </w:p>
    <w:p>
      <w:r>
        <w:t xml:space="preserve">11,172,888.65 </w:t>
      </w:r>
    </w:p>
    <w:p>
      <w:r/>
    </w:p>
    <w:p>
      <w:r>
        <w:t xml:space="preserve">其他说明 </w:t>
      </w:r>
    </w:p>
    <w:p>
      <w:r>
        <w:t xml:space="preserve">其他流动资产较年初增加 138.40%，主要系本期购买银行理财产品所致。 </w:t>
      </w:r>
    </w:p>
    <w:p>
      <w:r/>
    </w:p>
    <w:p>
      <w:r>
        <w:t xml:space="preserve">11、 可供出售金融资产 </w:t>
      </w:r>
    </w:p>
    <w:p>
      <w:r>
        <w:t xml:space="preserve">(1). 可供出售金融资产情况 </w:t>
      </w:r>
    </w:p>
    <w:p>
      <w:r/>
    </w:p>
    <w:p>
      <w:r>
        <w:t xml:space="preserve">√适用 □不适用  </w:t>
      </w:r>
    </w:p>
    <w:p>
      <w:r/>
    </w:p>
    <w:p>
      <w:r>
        <w:t xml:space="preserve">项目 </w:t>
      </w:r>
    </w:p>
    <w:p>
      <w:r/>
    </w:p>
    <w:p>
      <w:r>
        <w:t>可供出售债务工</w:t>
      </w:r>
    </w:p>
    <w:p>
      <w:r>
        <w:t xml:space="preserve">具： </w:t>
      </w:r>
    </w:p>
    <w:p>
      <w:r>
        <w:t>可供出售权益工</w:t>
      </w:r>
    </w:p>
    <w:p>
      <w:r>
        <w:t xml:space="preserve">具： </w:t>
      </w:r>
    </w:p>
    <w:p>
      <w:r>
        <w:t xml:space="preserve"> 按公允价值计量</w:t>
      </w:r>
    </w:p>
    <w:p>
      <w:r>
        <w:t xml:space="preserve">的 </w:t>
      </w:r>
    </w:p>
    <w:p>
      <w:r>
        <w:t xml:space="preserve">按成本计量的 </w:t>
      </w:r>
    </w:p>
    <w:p>
      <w:r>
        <w:t xml:space="preserve">合计 </w:t>
      </w:r>
    </w:p>
    <w:p>
      <w:r/>
    </w:p>
    <w:p>
      <w:r>
        <w:t xml:space="preserve">账面余额 </w:t>
      </w:r>
    </w:p>
    <w:p>
      <w:r/>
    </w:p>
    <w:p>
      <w:r>
        <w:t xml:space="preserve">期末余额 </w:t>
      </w:r>
    </w:p>
    <w:p>
      <w:r>
        <w:t xml:space="preserve">减值准备 </w:t>
      </w:r>
    </w:p>
    <w:p>
      <w:r/>
    </w:p>
    <w:p>
      <w:r>
        <w:t xml:space="preserve">账面价值 </w:t>
      </w:r>
    </w:p>
    <w:p>
      <w:r/>
    </w:p>
    <w:p>
      <w:r>
        <w:t xml:space="preserve">单位：元  币种：人民币 </w:t>
      </w:r>
    </w:p>
    <w:p>
      <w:r>
        <w:t xml:space="preserve">期初余额 </w:t>
      </w:r>
    </w:p>
    <w:p>
      <w:r>
        <w:t xml:space="preserve">减值准备 </w:t>
      </w:r>
    </w:p>
    <w:p>
      <w:r/>
    </w:p>
    <w:p>
      <w:r>
        <w:t xml:space="preserve">账面价值 </w:t>
      </w:r>
    </w:p>
    <w:p>
      <w:r/>
    </w:p>
    <w:p>
      <w:r>
        <w:t xml:space="preserve">账面余额 </w:t>
      </w:r>
    </w:p>
    <w:p>
      <w:r/>
    </w:p>
    <w:p>
      <w:r>
        <w:t xml:space="preserve">10,500.00 </w:t>
      </w:r>
    </w:p>
    <w:p>
      <w:r/>
    </w:p>
    <w:p>
      <w:r>
        <w:t xml:space="preserve">10,500.00 </w:t>
      </w:r>
    </w:p>
    <w:p>
      <w:r/>
    </w:p>
    <w:p>
      <w:r>
        <w:t xml:space="preserve">10,500.00 </w:t>
      </w:r>
    </w:p>
    <w:p>
      <w:r/>
    </w:p>
    <w:p>
      <w:r>
        <w:t xml:space="preserve">10,500.00 </w:t>
      </w:r>
    </w:p>
    <w:p>
      <w:r/>
    </w:p>
    <w:p>
      <w:r>
        <w:t xml:space="preserve">9,332,766.40 586,882.07 8,745,884.33 6,396,882.07 586,882.07 5,810,000.00 </w:t>
      </w:r>
    </w:p>
    <w:p>
      <w:r/>
    </w:p>
    <w:p>
      <w:r>
        <w:t xml:space="preserve">9,332,766.40 586,882.07 8,745,884.33 6,396,882.07 586,882.07 5,810,000.00 </w:t>
      </w:r>
    </w:p>
    <w:p>
      <w:r>
        <w:t xml:space="preserve">9,343,266.40 597,382.07 8,745,884.33 6,407,382.07 597,382.07 5,810,000.00 </w:t>
      </w:r>
    </w:p>
    <w:p>
      <w:r/>
    </w:p>
    <w:p>
      <w:r>
        <w:t xml:space="preserve">(2). 期末按公允价值计量的可供出售金融资产 </w:t>
      </w:r>
    </w:p>
    <w:p>
      <w:r/>
    </w:p>
    <w:p>
      <w:r>
        <w:t xml:space="preserve">□适用 √不适用  </w:t>
      </w:r>
    </w:p>
    <w:p>
      <w:r/>
    </w:p>
    <w:p>
      <w:r>
        <w:t xml:space="preserve">(3). 期末按成本计量的可供出售金融资产 </w:t>
      </w:r>
    </w:p>
    <w:p>
      <w:r/>
    </w:p>
    <w:p>
      <w:r>
        <w:t xml:space="preserve">√适用 □不适用  </w:t>
      </w:r>
    </w:p>
    <w:p>
      <w:r/>
    </w:p>
    <w:p>
      <w:r>
        <w:t xml:space="preserve">单位：元  币种：人民币 </w:t>
      </w:r>
    </w:p>
    <w:p>
      <w:r/>
    </w:p>
    <w:p>
      <w:r>
        <w:t xml:space="preserve">账面余额 </w:t>
      </w:r>
    </w:p>
    <w:p>
      <w:r/>
    </w:p>
    <w:p>
      <w:r>
        <w:t xml:space="preserve">被投资 </w:t>
      </w:r>
    </w:p>
    <w:p>
      <w:r>
        <w:t xml:space="preserve">单位 </w:t>
      </w:r>
    </w:p>
    <w:p>
      <w:r/>
    </w:p>
    <w:p>
      <w:r>
        <w:t xml:space="preserve">期初 </w:t>
      </w:r>
    </w:p>
    <w:p>
      <w:r/>
    </w:p>
    <w:p>
      <w:r>
        <w:t xml:space="preserve">本期 </w:t>
      </w:r>
    </w:p>
    <w:p>
      <w:r>
        <w:t xml:space="preserve">增加 </w:t>
      </w:r>
    </w:p>
    <w:p>
      <w:r/>
    </w:p>
    <w:p>
      <w:r>
        <w:t xml:space="preserve">本期 </w:t>
      </w:r>
    </w:p>
    <w:p>
      <w:r>
        <w:t xml:space="preserve">减少 </w:t>
      </w:r>
    </w:p>
    <w:p>
      <w:r/>
    </w:p>
    <w:p>
      <w:r>
        <w:t xml:space="preserve">期末 </w:t>
      </w:r>
    </w:p>
    <w:p>
      <w:r/>
    </w:p>
    <w:p>
      <w:r>
        <w:t xml:space="preserve">期初 </w:t>
      </w:r>
    </w:p>
    <w:p>
      <w:r/>
    </w:p>
    <w:p>
      <w:r>
        <w:t xml:space="preserve">减值准备 </w:t>
      </w:r>
    </w:p>
    <w:p>
      <w:r/>
    </w:p>
    <w:p>
      <w:r>
        <w:t>本</w:t>
      </w:r>
    </w:p>
    <w:p>
      <w:r>
        <w:t xml:space="preserve">期 </w:t>
      </w:r>
    </w:p>
    <w:p>
      <w:r>
        <w:t>增</w:t>
      </w:r>
    </w:p>
    <w:p>
      <w:r>
        <w:t xml:space="preserve">加 </w:t>
      </w:r>
    </w:p>
    <w:p>
      <w:r/>
    </w:p>
    <w:p>
      <w:r>
        <w:t>本</w:t>
      </w:r>
    </w:p>
    <w:p>
      <w:r>
        <w:t xml:space="preserve">期 </w:t>
      </w:r>
    </w:p>
    <w:p>
      <w:r>
        <w:t>减</w:t>
      </w:r>
    </w:p>
    <w:p>
      <w:r>
        <w:t xml:space="preserve">少 </w:t>
      </w:r>
    </w:p>
    <w:p>
      <w:r/>
    </w:p>
    <w:p>
      <w:r>
        <w:t xml:space="preserve">期末 </w:t>
      </w:r>
    </w:p>
    <w:p>
      <w:r/>
    </w:p>
    <w:p>
      <w:r>
        <w:t>本期现</w:t>
      </w:r>
    </w:p>
    <w:p>
      <w:r>
        <w:t xml:space="preserve">金红利 </w:t>
      </w:r>
    </w:p>
    <w:p>
      <w:r/>
    </w:p>
    <w:p>
      <w:r>
        <w:t>在被</w:t>
      </w:r>
    </w:p>
    <w:p>
      <w:r>
        <w:t>投资</w:t>
      </w:r>
    </w:p>
    <w:p>
      <w:r>
        <w:t>单位</w:t>
      </w:r>
    </w:p>
    <w:p>
      <w:r>
        <w:t>持股</w:t>
      </w:r>
    </w:p>
    <w:p>
      <w:r>
        <w:t>比例</w:t>
      </w:r>
    </w:p>
    <w:p>
      <w:r>
        <w:t xml:space="preserve">(%) </w:t>
      </w:r>
    </w:p>
    <w:p>
      <w:r/>
    </w:p>
    <w:p>
      <w:r>
        <w:t xml:space="preserve">23.33 </w:t>
      </w:r>
    </w:p>
    <w:p>
      <w:r/>
    </w:p>
    <w:p>
      <w:r>
        <w:t>黄冈新世纪广告</w:t>
      </w:r>
    </w:p>
    <w:p>
      <w:r>
        <w:t xml:space="preserve">有限责任公司 </w:t>
      </w:r>
    </w:p>
    <w:p>
      <w:r>
        <w:t>湖北同济堂药房</w:t>
      </w:r>
    </w:p>
    <w:p>
      <w:r>
        <w:t xml:space="preserve">管理有限公司 </w:t>
      </w:r>
    </w:p>
    <w:p>
      <w:r>
        <w:t>魏尔啸医疗科技</w:t>
      </w:r>
    </w:p>
    <w:p>
      <w:r>
        <w:t xml:space="preserve">（上海）有限公司 </w:t>
      </w:r>
    </w:p>
    <w:p>
      <w:r>
        <w:t>山东同济堂瑞新</w:t>
      </w:r>
    </w:p>
    <w:p>
      <w:r>
        <w:t>医疗科技有限公</w:t>
      </w:r>
    </w:p>
    <w:p>
      <w:r>
        <w:t xml:space="preserve">司 </w:t>
      </w:r>
    </w:p>
    <w:p>
      <w:r/>
    </w:p>
    <w:p>
      <w:r>
        <w:t xml:space="preserve">70,000.00 </w:t>
      </w:r>
    </w:p>
    <w:p>
      <w:r/>
    </w:p>
    <w:p>
      <w:r>
        <w:t xml:space="preserve">500,000.00 </w:t>
      </w:r>
    </w:p>
    <w:p>
      <w:r/>
    </w:p>
    <w:p>
      <w:r>
        <w:t xml:space="preserve">200,000.00 </w:t>
      </w:r>
    </w:p>
    <w:p>
      <w:r/>
    </w:p>
    <w:p>
      <w:r>
        <w:t xml:space="preserve">50,000.00 </w:t>
      </w:r>
    </w:p>
    <w:p>
      <w:r/>
    </w:p>
    <w:p>
      <w:r>
        <w:t xml:space="preserve">新疆恒合投资股 5,000,000.00 </w:t>
      </w:r>
    </w:p>
    <w:p>
      <w:r/>
    </w:p>
    <w:p>
      <w:r>
        <w:t xml:space="preserve">70,000.00 </w:t>
      </w:r>
    </w:p>
    <w:p>
      <w:r/>
    </w:p>
    <w:p>
      <w:r>
        <w:t xml:space="preserve">500,000.00 500,000.00 </w:t>
      </w:r>
    </w:p>
    <w:p>
      <w:r/>
    </w:p>
    <w:p>
      <w:r>
        <w:t xml:space="preserve"> 500,000.00 </w:t>
      </w:r>
    </w:p>
    <w:p>
      <w:r/>
    </w:p>
    <w:p>
      <w:r>
        <w:t xml:space="preserve">10.00 </w:t>
      </w:r>
    </w:p>
    <w:p>
      <w:r/>
    </w:p>
    <w:p>
      <w:r>
        <w:t xml:space="preserve">200,000.00 </w:t>
      </w:r>
    </w:p>
    <w:p>
      <w:r/>
    </w:p>
    <w:p>
      <w:r>
        <w:t xml:space="preserve">50,000.00 </w:t>
      </w:r>
    </w:p>
    <w:p>
      <w:r/>
    </w:p>
    <w:p>
      <w:r>
        <w:t xml:space="preserve"> 5,000,000.00 </w:t>
      </w:r>
    </w:p>
    <w:p>
      <w:r/>
    </w:p>
    <w:p>
      <w:r>
        <w:t xml:space="preserve">103 / 159 </w:t>
      </w:r>
    </w:p>
    <w:p>
      <w:r/>
    </w:p>
    <w:p>
      <w:r>
        <w:t xml:space="preserve">20.00 </w:t>
      </w:r>
    </w:p>
    <w:p>
      <w:r/>
    </w:p>
    <w:p>
      <w:r>
        <w:t xml:space="preserve">20.00 </w:t>
      </w:r>
    </w:p>
    <w:p>
      <w:r/>
    </w:p>
    <w:p>
      <w:r>
        <w:t xml:space="preserve">4.37 </w:t>
      </w:r>
    </w:p>
    <w:p>
      <w:r/>
    </w:p>
    <w:p>
      <w:r>
        <w:t xml:space="preserve">100,000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140,000.00 </w:t>
      </w:r>
    </w:p>
    <w:p>
      <w:r/>
    </w:p>
    <w:p>
      <w:r>
        <w:t xml:space="preserve">140,000.00 </w:t>
      </w:r>
    </w:p>
    <w:p>
      <w:r/>
    </w:p>
    <w:p>
      <w:r>
        <w:t xml:space="preserve">280,000.00 </w:t>
      </w:r>
    </w:p>
    <w:p>
      <w:r/>
    </w:p>
    <w:p>
      <w:r>
        <w:t xml:space="preserve">350,000.00 </w:t>
      </w:r>
    </w:p>
    <w:p>
      <w:r/>
    </w:p>
    <w:p>
      <w:r>
        <w:t xml:space="preserve">86,882.07 </w:t>
      </w:r>
    </w:p>
    <w:p>
      <w:r/>
    </w:p>
    <w:p>
      <w:r>
        <w:t xml:space="preserve">350,000.00 </w:t>
      </w:r>
    </w:p>
    <w:p>
      <w:r/>
    </w:p>
    <w:p>
      <w:r>
        <w:t xml:space="preserve">份有限公司 </w:t>
      </w:r>
    </w:p>
    <w:p>
      <w:r>
        <w:t>魏尔啸实验室科</w:t>
      </w:r>
    </w:p>
    <w:p>
      <w:r>
        <w:t>技（武汉）有限公</w:t>
      </w:r>
    </w:p>
    <w:p>
      <w:r>
        <w:t xml:space="preserve">司 </w:t>
      </w:r>
    </w:p>
    <w:p>
      <w:r>
        <w:t>南京同济堂健康</w:t>
      </w:r>
    </w:p>
    <w:p>
      <w:r>
        <w:t>部落食品贸易有</w:t>
      </w:r>
    </w:p>
    <w:p>
      <w:r>
        <w:t xml:space="preserve">限公司 </w:t>
      </w:r>
    </w:p>
    <w:p>
      <w:r>
        <w:t>湖北康利来药业</w:t>
      </w:r>
    </w:p>
    <w:p>
      <w:r>
        <w:t xml:space="preserve">有限公司 </w:t>
      </w:r>
    </w:p>
    <w:p>
      <w:r>
        <w:t>魏尔啸实验室科</w:t>
      </w:r>
    </w:p>
    <w:p>
      <w:r>
        <w:t>技（北京）有限公</w:t>
      </w:r>
    </w:p>
    <w:p>
      <w:r>
        <w:t xml:space="preserve">司 </w:t>
      </w:r>
    </w:p>
    <w:p>
      <w:r>
        <w:t>监利县华龙药业</w:t>
      </w:r>
    </w:p>
    <w:p>
      <w:r>
        <w:t xml:space="preserve">有限公司 </w:t>
      </w:r>
    </w:p>
    <w:p>
      <w:r/>
    </w:p>
    <w:p>
      <w:r>
        <w:t xml:space="preserve">28.00 </w:t>
      </w:r>
    </w:p>
    <w:p>
      <w:r/>
    </w:p>
    <w:p>
      <w:r>
        <w:t xml:space="preserve">35.00 </w:t>
      </w:r>
    </w:p>
    <w:p>
      <w:r/>
    </w:p>
    <w:p>
      <w:r>
        <w:t xml:space="preserve">86,882.07 </w:t>
      </w:r>
    </w:p>
    <w:p>
      <w:r/>
    </w:p>
    <w:p>
      <w:r>
        <w:t xml:space="preserve">86,882.07 </w:t>
      </w:r>
    </w:p>
    <w:p>
      <w:r/>
    </w:p>
    <w:p>
      <w:r>
        <w:t xml:space="preserve">86,882.07 </w:t>
      </w:r>
    </w:p>
    <w:p>
      <w:r/>
    </w:p>
    <w:p>
      <w:r>
        <w:t xml:space="preserve">10.00 </w:t>
      </w:r>
    </w:p>
    <w:p>
      <w:r/>
    </w:p>
    <w:p>
      <w:r>
        <w:t xml:space="preserve">700,000.00 </w:t>
      </w:r>
    </w:p>
    <w:p>
      <w:r/>
    </w:p>
    <w:p>
      <w:r>
        <w:t xml:space="preserve">593,000.00 </w:t>
      </w:r>
    </w:p>
    <w:p>
      <w:r/>
    </w:p>
    <w:p>
      <w:r>
        <w:t xml:space="preserve">107,000.00 </w:t>
      </w:r>
    </w:p>
    <w:p>
      <w:r/>
    </w:p>
    <w:p>
      <w:r>
        <w:t xml:space="preserve">8.03 </w:t>
      </w:r>
    </w:p>
    <w:p>
      <w:r/>
    </w:p>
    <w:p>
      <w:r>
        <w:t xml:space="preserve"> 2,688,884.33 </w:t>
      </w:r>
    </w:p>
    <w:p>
      <w:r/>
    </w:p>
    <w:p>
      <w:r>
        <w:t xml:space="preserve"> 2,688,884.33 </w:t>
      </w:r>
    </w:p>
    <w:p>
      <w:r/>
    </w:p>
    <w:p>
      <w:r>
        <w:t xml:space="preserve">合计 </w:t>
      </w:r>
    </w:p>
    <w:p>
      <w:r/>
    </w:p>
    <w:p>
      <w:r>
        <w:t xml:space="preserve">6,396,882.07 3,528,884.33 </w:t>
      </w:r>
    </w:p>
    <w:p>
      <w:r/>
    </w:p>
    <w:p>
      <w:r>
        <w:t xml:space="preserve">593,000.00 9,332,766.40 </w:t>
      </w:r>
    </w:p>
    <w:p>
      <w:r/>
    </w:p>
    <w:p>
      <w:r>
        <w:t xml:space="preserve">586,882.07 </w:t>
      </w:r>
    </w:p>
    <w:p>
      <w:r/>
    </w:p>
    <w:p>
      <w:r>
        <w:t xml:space="preserve"> 586,882.07 </w:t>
      </w:r>
    </w:p>
    <w:p>
      <w:r/>
    </w:p>
    <w:p>
      <w:r>
        <w:t xml:space="preserve">/ </w:t>
      </w:r>
    </w:p>
    <w:p>
      <w:r/>
    </w:p>
    <w:p>
      <w:r>
        <w:t xml:space="preserve">100,000 </w:t>
      </w:r>
    </w:p>
    <w:p>
      <w:r/>
    </w:p>
    <w:p>
      <w:r>
        <w:t xml:space="preserve">(4). 报告期内可供出售金融资产减值的变动情况 </w:t>
      </w:r>
    </w:p>
    <w:p>
      <w:r/>
    </w:p>
    <w:p>
      <w:r>
        <w:t xml:space="preserve">√适用 □不适用  </w:t>
      </w:r>
    </w:p>
    <w:p>
      <w:r/>
    </w:p>
    <w:p>
      <w:r>
        <w:t xml:space="preserve">可供出售金融资产分类 </w:t>
      </w:r>
    </w:p>
    <w:p>
      <w:r/>
    </w:p>
    <w:p>
      <w:r>
        <w:t xml:space="preserve">期初已计提减值余额 </w:t>
      </w:r>
    </w:p>
    <w:p>
      <w:r>
        <w:t xml:space="preserve">本期计提 </w:t>
      </w:r>
    </w:p>
    <w:p>
      <w:r>
        <w:t xml:space="preserve">其中：从其他综合收益转入 </w:t>
      </w:r>
    </w:p>
    <w:p>
      <w:r>
        <w:t xml:space="preserve">本期减少 </w:t>
      </w:r>
    </w:p>
    <w:p>
      <w:r>
        <w:t xml:space="preserve">其中：期后公允价值回升转回 </w:t>
      </w:r>
    </w:p>
    <w:p>
      <w:r>
        <w:t xml:space="preserve">期末已计提减值金余额 </w:t>
      </w:r>
    </w:p>
    <w:p>
      <w:r/>
    </w:p>
    <w:p>
      <w:r>
        <w:t xml:space="preserve">单位：元  币种：人民币 </w:t>
      </w:r>
    </w:p>
    <w:p>
      <w:r/>
    </w:p>
    <w:p>
      <w:r>
        <w:t xml:space="preserve">可供出售权益 </w:t>
      </w:r>
    </w:p>
    <w:p>
      <w:r>
        <w:t xml:space="preserve">工具 </w:t>
      </w:r>
    </w:p>
    <w:p>
      <w:r>
        <w:t xml:space="preserve">586,882.07 </w:t>
      </w:r>
    </w:p>
    <w:p>
      <w:r/>
    </w:p>
    <w:p>
      <w:r>
        <w:t xml:space="preserve">可供出售债务 </w:t>
      </w:r>
    </w:p>
    <w:p>
      <w:r>
        <w:t xml:space="preserve">工具 </w:t>
      </w:r>
    </w:p>
    <w:p>
      <w:r>
        <w:t xml:space="preserve">10,500.00 </w:t>
      </w:r>
    </w:p>
    <w:p>
      <w:r/>
    </w:p>
    <w:p>
      <w:r>
        <w:t xml:space="preserve">合计 </w:t>
      </w:r>
    </w:p>
    <w:p>
      <w:r/>
    </w:p>
    <w:p>
      <w:r>
        <w:t xml:space="preserve">597,382.07 </w:t>
      </w:r>
    </w:p>
    <w:p>
      <w:r/>
    </w:p>
    <w:p>
      <w:r>
        <w:t xml:space="preserve">/ </w:t>
      </w:r>
    </w:p>
    <w:p>
      <w:r>
        <w:t xml:space="preserve">586,882.07 </w:t>
      </w:r>
    </w:p>
    <w:p>
      <w:r/>
    </w:p>
    <w:p>
      <w:r>
        <w:t xml:space="preserve">10,500.00 </w:t>
      </w:r>
    </w:p>
    <w:p>
      <w:r/>
    </w:p>
    <w:p>
      <w:r>
        <w:t xml:space="preserve">597,382.07 </w:t>
      </w:r>
    </w:p>
    <w:p>
      <w:r/>
    </w:p>
    <w:p>
      <w:r>
        <w:t xml:space="preserve">(5). 可供出售权益工具期末公允价值严重下跌或非暂时性下跌但未计提减值准备的相关说明 </w:t>
      </w:r>
    </w:p>
    <w:p>
      <w:r/>
    </w:p>
    <w:p>
      <w:r>
        <w:t xml:space="preserve">□适用 √不适用  </w:t>
      </w:r>
    </w:p>
    <w:p>
      <w:r/>
    </w:p>
    <w:p>
      <w:r>
        <w:t xml:space="preserve">其他说明 </w:t>
      </w:r>
    </w:p>
    <w:p>
      <w:r/>
    </w:p>
    <w:p>
      <w:r>
        <w:t xml:space="preserve">√适用 □不适用  </w:t>
      </w:r>
    </w:p>
    <w:p>
      <w:r/>
    </w:p>
    <w:p>
      <w:r>
        <w:t xml:space="preserve">可供出售金融资产较年初增加 50.53%，主要系本期拟出售部分子公司权益转入所致。 </w:t>
      </w:r>
    </w:p>
    <w:p>
      <w:r/>
    </w:p>
    <w:p>
      <w:r>
        <w:t xml:space="preserve">12、 持有至到期投资 </w:t>
      </w:r>
    </w:p>
    <w:p>
      <w:r>
        <w:t xml:space="preserve">(1). 持有至到期投资情况 </w:t>
      </w:r>
    </w:p>
    <w:p>
      <w:r/>
    </w:p>
    <w:p>
      <w:r>
        <w:t xml:space="preserve">□适用 √不适用  </w:t>
      </w:r>
    </w:p>
    <w:p>
      <w:r/>
    </w:p>
    <w:p>
      <w:r>
        <w:t xml:space="preserve">(2). 期末重要的持有至到期投资 </w:t>
      </w:r>
    </w:p>
    <w:p>
      <w:r/>
    </w:p>
    <w:p>
      <w:r>
        <w:t xml:space="preserve">□适用 √不适用  </w:t>
      </w:r>
    </w:p>
    <w:p>
      <w:r/>
    </w:p>
    <w:p>
      <w:r>
        <w:t xml:space="preserve">(3). 本期重分类的持有至到期投资 </w:t>
      </w:r>
    </w:p>
    <w:p>
      <w:r/>
    </w:p>
    <w:p>
      <w:r>
        <w:t xml:space="preserve">□适用 √不适用  </w:t>
      </w:r>
    </w:p>
    <w:p>
      <w:r/>
    </w:p>
    <w:p>
      <w:r>
        <w:t xml:space="preserve">其他说明： </w:t>
      </w:r>
    </w:p>
    <w:p>
      <w:r/>
    </w:p>
    <w:p>
      <w:r>
        <w:t xml:space="preserve">□适用 √不适用  </w:t>
      </w:r>
    </w:p>
    <w:p>
      <w:r/>
    </w:p>
    <w:p>
      <w:r>
        <w:t xml:space="preserve">104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13、 长期应收款 </w:t>
      </w:r>
    </w:p>
    <w:p>
      <w:r>
        <w:t xml:space="preserve">(1). 长期应收款情况 </w:t>
      </w:r>
    </w:p>
    <w:p>
      <w:r/>
    </w:p>
    <w:p>
      <w:r>
        <w:t xml:space="preserve">□适用 √不适用  </w:t>
      </w:r>
    </w:p>
    <w:p>
      <w:r/>
    </w:p>
    <w:p>
      <w:r>
        <w:t xml:space="preserve">(2). 因金融资产转移而终止确认的长期应收款 </w:t>
      </w:r>
    </w:p>
    <w:p>
      <w:r/>
    </w:p>
    <w:p>
      <w:r>
        <w:t xml:space="preserve">□适用 √不适用  </w:t>
      </w:r>
    </w:p>
    <w:p>
      <w:r/>
    </w:p>
    <w:p>
      <w:r>
        <w:t xml:space="preserve">(3). 转移长期应收款且继续涉入形成的资产、负债金额 </w:t>
      </w:r>
    </w:p>
    <w:p>
      <w:r/>
    </w:p>
    <w:p>
      <w:r>
        <w:t xml:space="preserve">□适用 √不适用  </w:t>
      </w:r>
    </w:p>
    <w:p>
      <w:r/>
    </w:p>
    <w:p>
      <w:r>
        <w:t xml:space="preserve">其他说明 </w:t>
      </w:r>
    </w:p>
    <w:p>
      <w:r/>
    </w:p>
    <w:p>
      <w:r>
        <w:t xml:space="preserve">□适用 √不适用  </w:t>
      </w:r>
    </w:p>
    <w:p>
      <w:r/>
    </w:p>
    <w:p>
      <w:r>
        <w:t xml:space="preserve">14、 长期股权投资 </w:t>
      </w:r>
    </w:p>
    <w:p>
      <w:r/>
    </w:p>
    <w:p>
      <w:r>
        <w:t xml:space="preserve">√适用 □不适用  </w:t>
      </w:r>
    </w:p>
    <w:p>
      <w:r/>
    </w:p>
    <w:p>
      <w:r>
        <w:t xml:space="preserve">本期增减变动 </w:t>
      </w:r>
    </w:p>
    <w:p>
      <w:r/>
    </w:p>
    <w:p>
      <w:r>
        <w:t xml:space="preserve">单位：元  币种：人民币 </w:t>
      </w:r>
    </w:p>
    <w:p>
      <w:r/>
    </w:p>
    <w:p>
      <w:r>
        <w:t>被投资单</w:t>
      </w:r>
    </w:p>
    <w:p>
      <w:r>
        <w:t xml:space="preserve">位 </w:t>
      </w:r>
    </w:p>
    <w:p>
      <w:r/>
    </w:p>
    <w:p>
      <w:r>
        <w:t xml:space="preserve">期初 </w:t>
      </w:r>
    </w:p>
    <w:p>
      <w:r>
        <w:t xml:space="preserve">余额 </w:t>
      </w:r>
    </w:p>
    <w:p>
      <w:r/>
    </w:p>
    <w:p>
      <w:r>
        <w:t>追</w:t>
      </w:r>
    </w:p>
    <w:p>
      <w:r>
        <w:t>加</w:t>
      </w:r>
    </w:p>
    <w:p>
      <w:r>
        <w:t>投</w:t>
      </w:r>
    </w:p>
    <w:p>
      <w:r>
        <w:t xml:space="preserve">资 </w:t>
      </w:r>
    </w:p>
    <w:p>
      <w:r/>
    </w:p>
    <w:p>
      <w:r>
        <w:t>减</w:t>
      </w:r>
    </w:p>
    <w:p>
      <w:r>
        <w:t>少</w:t>
      </w:r>
    </w:p>
    <w:p>
      <w:r>
        <w:t>投</w:t>
      </w:r>
    </w:p>
    <w:p>
      <w:r>
        <w:t xml:space="preserve">资 </w:t>
      </w:r>
    </w:p>
    <w:p>
      <w:r/>
    </w:p>
    <w:p>
      <w:r>
        <w:t>权益法下</w:t>
      </w:r>
    </w:p>
    <w:p>
      <w:r>
        <w:t>确认的投</w:t>
      </w:r>
    </w:p>
    <w:p>
      <w:r>
        <w:t xml:space="preserve">资损益 </w:t>
      </w:r>
    </w:p>
    <w:p>
      <w:r/>
    </w:p>
    <w:p>
      <w:r>
        <w:t>其他综</w:t>
      </w:r>
    </w:p>
    <w:p>
      <w:r>
        <w:t>合收益</w:t>
      </w:r>
    </w:p>
    <w:p>
      <w:r>
        <w:t xml:space="preserve">调整 </w:t>
      </w:r>
    </w:p>
    <w:p>
      <w:r/>
    </w:p>
    <w:p>
      <w:r>
        <w:t>其他</w:t>
      </w:r>
    </w:p>
    <w:p>
      <w:r>
        <w:t>权益</w:t>
      </w:r>
    </w:p>
    <w:p>
      <w:r>
        <w:t xml:space="preserve">变动 </w:t>
      </w:r>
    </w:p>
    <w:p>
      <w:r/>
    </w:p>
    <w:p>
      <w:r>
        <w:t xml:space="preserve">一、合营企业 </w:t>
      </w:r>
    </w:p>
    <w:p>
      <w:r/>
    </w:p>
    <w:p>
      <w:r>
        <w:t xml:space="preserve">其他 </w:t>
      </w:r>
    </w:p>
    <w:p>
      <w:r/>
    </w:p>
    <w:p>
      <w:r>
        <w:t xml:space="preserve">期末 </w:t>
      </w:r>
    </w:p>
    <w:p>
      <w:r>
        <w:t xml:space="preserve">余额 </w:t>
      </w:r>
    </w:p>
    <w:p>
      <w:r/>
    </w:p>
    <w:p>
      <w:r>
        <w:t>计提</w:t>
      </w:r>
    </w:p>
    <w:p>
      <w:r>
        <w:t>减值</w:t>
      </w:r>
    </w:p>
    <w:p>
      <w:r>
        <w:t xml:space="preserve">准备 </w:t>
      </w:r>
    </w:p>
    <w:p>
      <w:r/>
    </w:p>
    <w:p>
      <w:r>
        <w:t>减值</w:t>
      </w:r>
    </w:p>
    <w:p>
      <w:r>
        <w:t>准备</w:t>
      </w:r>
    </w:p>
    <w:p>
      <w:r>
        <w:t>期末</w:t>
      </w:r>
    </w:p>
    <w:p>
      <w:r>
        <w:t xml:space="preserve">余额 </w:t>
      </w:r>
    </w:p>
    <w:p>
      <w:r/>
    </w:p>
    <w:p>
      <w:r>
        <w:t>宣告</w:t>
      </w:r>
    </w:p>
    <w:p>
      <w:r>
        <w:t>发放</w:t>
      </w:r>
    </w:p>
    <w:p>
      <w:r>
        <w:t>现金</w:t>
      </w:r>
    </w:p>
    <w:p>
      <w:r>
        <w:t>股利</w:t>
      </w:r>
    </w:p>
    <w:p>
      <w:r>
        <w:t>或利</w:t>
      </w:r>
    </w:p>
    <w:p>
      <w:r>
        <w:t xml:space="preserve">润 </w:t>
      </w:r>
    </w:p>
    <w:p>
      <w:r/>
    </w:p>
    <w:p>
      <w:r>
        <w:t>南 京 同 济 堂 药</w:t>
      </w:r>
    </w:p>
    <w:p>
      <w:r>
        <w:t xml:space="preserve">店有限公司 </w:t>
      </w:r>
    </w:p>
    <w:p>
      <w:r/>
    </w:p>
    <w:p>
      <w:r>
        <w:t xml:space="preserve">小计 </w:t>
      </w:r>
    </w:p>
    <w:p>
      <w:r>
        <w:t xml:space="preserve">二、联营企业 </w:t>
      </w:r>
    </w:p>
    <w:p>
      <w:r>
        <w:t>1,788,168.</w:t>
      </w:r>
    </w:p>
    <w:p>
      <w:r>
        <w:t xml:space="preserve">73 </w:t>
      </w:r>
    </w:p>
    <w:p>
      <w:r>
        <w:t>1,788,168.</w:t>
      </w:r>
    </w:p>
    <w:p>
      <w:r>
        <w:t xml:space="preserve">73 </w:t>
      </w:r>
    </w:p>
    <w:p>
      <w:r>
        <w:t>1,788,168.</w:t>
      </w:r>
    </w:p>
    <w:p>
      <w:r>
        <w:t xml:space="preserve">73 </w:t>
      </w:r>
    </w:p>
    <w:p>
      <w:r/>
    </w:p>
    <w:p>
      <w:r>
        <w:t xml:space="preserve">小计 </w:t>
      </w:r>
    </w:p>
    <w:p>
      <w:r/>
    </w:p>
    <w:p>
      <w:r>
        <w:t xml:space="preserve">合计 </w:t>
      </w:r>
    </w:p>
    <w:p>
      <w:r/>
    </w:p>
    <w:p>
      <w:r>
        <w:t>-8,926.4</w:t>
      </w:r>
    </w:p>
    <w:p>
      <w:r>
        <w:t xml:space="preserve">2 </w:t>
      </w:r>
    </w:p>
    <w:p>
      <w:r>
        <w:t>-8,926.4</w:t>
      </w:r>
    </w:p>
    <w:p>
      <w:r>
        <w:t xml:space="preserve">2 </w:t>
      </w:r>
    </w:p>
    <w:p>
      <w:r>
        <w:t>-8,926.4</w:t>
      </w:r>
    </w:p>
    <w:p>
      <w:r>
        <w:t xml:space="preserve">2 </w:t>
      </w:r>
    </w:p>
    <w:p>
      <w:r/>
    </w:p>
    <w:p>
      <w:r>
        <w:t>1,779,24</w:t>
      </w:r>
    </w:p>
    <w:p>
      <w:r>
        <w:t xml:space="preserve">2.31 </w:t>
      </w:r>
    </w:p>
    <w:p>
      <w:r>
        <w:t>1,779,24</w:t>
      </w:r>
    </w:p>
    <w:p>
      <w:r>
        <w:t xml:space="preserve">2.31 </w:t>
      </w:r>
    </w:p>
    <w:p>
      <w:r>
        <w:t>1,779,24</w:t>
      </w:r>
    </w:p>
    <w:p>
      <w:r>
        <w:t xml:space="preserve">2.31 </w:t>
      </w:r>
    </w:p>
    <w:p>
      <w:r/>
    </w:p>
    <w:p>
      <w:r>
        <w:t xml:space="preserve">15、 投资性房地产 </w:t>
      </w:r>
    </w:p>
    <w:p>
      <w:r>
        <w:t xml:space="preserve">投资性房地产计量模式 </w:t>
      </w:r>
    </w:p>
    <w:p>
      <w:r/>
    </w:p>
    <w:p>
      <w:r>
        <w:t xml:space="preserve">(1). 采用成本计量模式的投资性房地产 </w:t>
      </w:r>
    </w:p>
    <w:p>
      <w:r/>
    </w:p>
    <w:p>
      <w:r>
        <w:t xml:space="preserve">项目 </w:t>
      </w:r>
    </w:p>
    <w:p>
      <w:r>
        <w:t xml:space="preserve">一、账面原值 </w:t>
      </w:r>
    </w:p>
    <w:p>
      <w:r>
        <w:t xml:space="preserve">1.期初余额 </w:t>
      </w:r>
    </w:p>
    <w:p>
      <w:r>
        <w:t xml:space="preserve">2.本期增加金额 </w:t>
      </w:r>
    </w:p>
    <w:p>
      <w:r>
        <w:t xml:space="preserve">（1）外购 </w:t>
      </w:r>
    </w:p>
    <w:p>
      <w:r>
        <w:t>（2）存货</w:t>
      </w:r>
    </w:p>
    <w:p>
      <w:r/>
    </w:p>
    <w:p>
      <w:r>
        <w:t xml:space="preserve">房屋、建筑物 </w:t>
      </w:r>
    </w:p>
    <w:p>
      <w:r/>
    </w:p>
    <w:p>
      <w:r>
        <w:t xml:space="preserve">在建工程 </w:t>
      </w:r>
    </w:p>
    <w:p>
      <w:r/>
    </w:p>
    <w:p>
      <w:r>
        <w:t xml:space="preserve">合计 </w:t>
      </w:r>
    </w:p>
    <w:p>
      <w:r/>
    </w:p>
    <w:p>
      <w:r>
        <w:t xml:space="preserve">单位：元  币种：人民币 </w:t>
      </w:r>
    </w:p>
    <w:p>
      <w:r/>
    </w:p>
    <w:p>
      <w:r>
        <w:t xml:space="preserve">121,207,936.47 </w:t>
      </w:r>
    </w:p>
    <w:p>
      <w:r/>
    </w:p>
    <w:p>
      <w:r>
        <w:t xml:space="preserve">121,207,936.47 </w:t>
      </w:r>
    </w:p>
    <w:p>
      <w:r/>
    </w:p>
    <w:p>
      <w:r>
        <w:t xml:space="preserve">105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工程转入 </w:t>
      </w:r>
    </w:p>
    <w:p>
      <w:r>
        <w:t xml:space="preserve">（3）企业合并增加 </w:t>
      </w:r>
    </w:p>
    <w:p>
      <w:r>
        <w:t xml:space="preserve">3.本期减少金额 </w:t>
      </w:r>
    </w:p>
    <w:p>
      <w:r>
        <w:t xml:space="preserve">（1）处置 </w:t>
      </w:r>
    </w:p>
    <w:p>
      <w:r>
        <w:t xml:space="preserve">（2）其他转出 </w:t>
      </w:r>
    </w:p>
    <w:p>
      <w:r>
        <w:t xml:space="preserve">4.期末余额 </w:t>
      </w:r>
    </w:p>
    <w:p>
      <w:r>
        <w:t xml:space="preserve">二、累计折旧和累计摊销 </w:t>
      </w:r>
    </w:p>
    <w:p>
      <w:r>
        <w:t xml:space="preserve">1.期初余额 </w:t>
      </w:r>
    </w:p>
    <w:p>
      <w:r>
        <w:t xml:space="preserve">2.本期增加金额 </w:t>
      </w:r>
    </w:p>
    <w:p>
      <w:r>
        <w:t xml:space="preserve">（1）计提或摊销 </w:t>
      </w:r>
    </w:p>
    <w:p>
      <w:r>
        <w:t xml:space="preserve">3.本期减少金额 </w:t>
      </w:r>
    </w:p>
    <w:p>
      <w:r>
        <w:t xml:space="preserve">（1）处置 </w:t>
      </w:r>
    </w:p>
    <w:p>
      <w:r>
        <w:t xml:space="preserve">（2）其他转出 </w:t>
      </w:r>
    </w:p>
    <w:p>
      <w:r>
        <w:t xml:space="preserve">4.期末余额 </w:t>
      </w:r>
    </w:p>
    <w:p>
      <w:r>
        <w:t xml:space="preserve">三、减值准备 </w:t>
      </w:r>
    </w:p>
    <w:p>
      <w:r>
        <w:t xml:space="preserve">1.期初余额 </w:t>
      </w:r>
    </w:p>
    <w:p>
      <w:r>
        <w:t xml:space="preserve">2.本期增加金额 </w:t>
      </w:r>
    </w:p>
    <w:p>
      <w:r>
        <w:t xml:space="preserve">（1）计提 </w:t>
      </w:r>
    </w:p>
    <w:p>
      <w:r>
        <w:t xml:space="preserve">3、本期减少金额 </w:t>
      </w:r>
    </w:p>
    <w:p>
      <w:r>
        <w:t xml:space="preserve">（1）处置 </w:t>
      </w:r>
    </w:p>
    <w:p>
      <w:r>
        <w:t xml:space="preserve">（2）其他转出 </w:t>
      </w:r>
    </w:p>
    <w:p>
      <w:r>
        <w:t xml:space="preserve">4.期末余额 </w:t>
      </w:r>
    </w:p>
    <w:p>
      <w:r>
        <w:t xml:space="preserve">四、账面价值 </w:t>
      </w:r>
    </w:p>
    <w:p>
      <w:r>
        <w:t xml:space="preserve">1.期末账面价值 </w:t>
      </w:r>
    </w:p>
    <w:p>
      <w:r>
        <w:t xml:space="preserve">2.期初账面价值 </w:t>
      </w:r>
    </w:p>
    <w:p>
      <w:r/>
    </w:p>
    <w:p>
      <w:r>
        <w:t xml:space="preserve">2018 年年度报告 </w:t>
      </w:r>
    </w:p>
    <w:p>
      <w:r/>
    </w:p>
    <w:p>
      <w:r>
        <w:t xml:space="preserve">121,207,936.47 </w:t>
      </w:r>
    </w:p>
    <w:p>
      <w:r/>
    </w:p>
    <w:p>
      <w:r>
        <w:t xml:space="preserve">121,207,936.47 </w:t>
      </w:r>
    </w:p>
    <w:p>
      <w:r/>
    </w:p>
    <w:p>
      <w:r>
        <w:t xml:space="preserve">7,048,435.87 </w:t>
      </w:r>
    </w:p>
    <w:p>
      <w:r>
        <w:t xml:space="preserve">4,209,952.08 </w:t>
      </w:r>
    </w:p>
    <w:p>
      <w:r>
        <w:t xml:space="preserve">4,209,952.08 </w:t>
      </w:r>
    </w:p>
    <w:p>
      <w:r/>
    </w:p>
    <w:p>
      <w:r>
        <w:t xml:space="preserve">7,048,435.87 </w:t>
      </w:r>
    </w:p>
    <w:p>
      <w:r>
        <w:t xml:space="preserve">4,209,952.08 </w:t>
      </w:r>
    </w:p>
    <w:p>
      <w:r>
        <w:t xml:space="preserve">4,209,952.08 </w:t>
      </w:r>
    </w:p>
    <w:p>
      <w:r/>
    </w:p>
    <w:p>
      <w:r>
        <w:t xml:space="preserve">11,258,387.95 </w:t>
      </w:r>
    </w:p>
    <w:p>
      <w:r/>
    </w:p>
    <w:p>
      <w:r>
        <w:t xml:space="preserve">11,258,387.95 </w:t>
      </w:r>
    </w:p>
    <w:p>
      <w:r/>
    </w:p>
    <w:p>
      <w:r>
        <w:t xml:space="preserve">109,949,548.52 </w:t>
      </w:r>
    </w:p>
    <w:p>
      <w:r>
        <w:t xml:space="preserve">114,159,500.60 </w:t>
      </w:r>
    </w:p>
    <w:p>
      <w:r/>
    </w:p>
    <w:p>
      <w:r>
        <w:t xml:space="preserve">109,949,548.52 </w:t>
      </w:r>
    </w:p>
    <w:p>
      <w:r>
        <w:t xml:space="preserve">114,159,500.60 </w:t>
      </w:r>
    </w:p>
    <w:p>
      <w:r/>
    </w:p>
    <w:p>
      <w:r>
        <w:t xml:space="preserve">(2). 未办妥产权证书的投资性房地产情况 </w:t>
      </w:r>
    </w:p>
    <w:p>
      <w:r/>
    </w:p>
    <w:p>
      <w:r>
        <w:t xml:space="preserve">√适用 □不适用  </w:t>
      </w:r>
    </w:p>
    <w:p>
      <w:r/>
    </w:p>
    <w:p>
      <w:r>
        <w:t xml:space="preserve">项目 </w:t>
      </w:r>
    </w:p>
    <w:p>
      <w:r/>
    </w:p>
    <w:p>
      <w:r>
        <w:t xml:space="preserve">房屋建筑物 </w:t>
      </w:r>
    </w:p>
    <w:p>
      <w:r/>
    </w:p>
    <w:p>
      <w:r>
        <w:t xml:space="preserve">其他说明 </w:t>
      </w:r>
    </w:p>
    <w:p>
      <w:r/>
    </w:p>
    <w:p>
      <w:r>
        <w:t xml:space="preserve">√适用 □不适用  </w:t>
      </w:r>
    </w:p>
    <w:p>
      <w:r/>
    </w:p>
    <w:p>
      <w:r>
        <w:t xml:space="preserve">单位：元  币种：人民币 </w:t>
      </w:r>
    </w:p>
    <w:p>
      <w:r/>
    </w:p>
    <w:p>
      <w:r>
        <w:t xml:space="preserve">账面价值 </w:t>
      </w:r>
    </w:p>
    <w:p>
      <w:r>
        <w:t xml:space="preserve">13,699,520.15 </w:t>
      </w:r>
    </w:p>
    <w:p>
      <w:r/>
    </w:p>
    <w:p>
      <w:r>
        <w:t xml:space="preserve">未办妥产权证书原因 </w:t>
      </w:r>
    </w:p>
    <w:p>
      <w:r>
        <w:t xml:space="preserve">详见其他说明 </w:t>
      </w:r>
    </w:p>
    <w:p>
      <w:r/>
    </w:p>
    <w:p>
      <w:r>
        <w:t>未办妥产权证书的投资性房地产系公司全资子公司乌神公司房屋建筑物。乌神公司于 2000</w:t>
      </w:r>
    </w:p>
    <w:p>
      <w:r>
        <w:t>年 8 月成立，设立之初主营业务为果蔬饮料产品的加工与销售。受 2003 年 10 月“酒花事件”影</w:t>
      </w:r>
    </w:p>
    <w:p>
      <w:r>
        <w:t>响，乌神公司工厂停产，未能按时缴足土地出让金。2005 年公司重组成功后，将乌神公司经营范</w:t>
      </w:r>
    </w:p>
    <w:p>
      <w:r>
        <w:t>围变更为房屋租赁并厂房整体对外出租，2007 年根据《企业会计准则》相关规定，将对外出租的</w:t>
      </w:r>
    </w:p>
    <w:p>
      <w:r>
        <w:t>固定资产转入投资性房地产核算。直到 2013 年乌神公司足额缴纳了土地出让金，并于 2014 年 11</w:t>
      </w:r>
    </w:p>
    <w:p>
      <w:r>
        <w:t>月方取得乌国用（2014）第 0042321 号土地证，因停产多年，设备、消防等配套设施未有维护和</w:t>
      </w:r>
    </w:p>
    <w:p>
      <w:r>
        <w:t>完善，无法达到原规划工厂验收标准，故未能办妥房产证，乌神公司实质上已经改变了生产型企</w:t>
      </w:r>
    </w:p>
    <w:p>
      <w:r>
        <w:t>业的性质，房屋建筑物用途亦随之发生改变，只作为一般经营出租。2016 年公司完成了重大资产</w:t>
      </w:r>
    </w:p>
    <w:p>
      <w:r>
        <w:t>重组，目前正根据公司整体经营发展战略及乌神公司未来发展定位，充分利用乌神公司现有条件，</w:t>
      </w:r>
    </w:p>
    <w:p>
      <w:r>
        <w:t xml:space="preserve">适时投入资金、完善相关设施设备并积极办理房屋相关产权证书。 </w:t>
      </w:r>
    </w:p>
    <w:p>
      <w:r/>
    </w:p>
    <w:p>
      <w:r>
        <w:t xml:space="preserve">106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107 / 159 </w:t>
      </w:r>
    </w:p>
    <w:p>
      <w:r/>
    </w:p>
    <w:p>
      <w:r>
        <w:t xml:space="preserve">16、 固定资产 </w:t>
      </w:r>
    </w:p>
    <w:p>
      <w:r>
        <w:t xml:space="preserve">总表情况 </w:t>
      </w:r>
    </w:p>
    <w:p>
      <w:r/>
    </w:p>
    <w:p>
      <w:r>
        <w:t xml:space="preserve">(1). 分类列示 </w:t>
      </w:r>
    </w:p>
    <w:p>
      <w:r/>
    </w:p>
    <w:p>
      <w:r>
        <w:t xml:space="preserve">√适用 □不适用  </w:t>
      </w:r>
    </w:p>
    <w:p>
      <w:r/>
    </w:p>
    <w:p>
      <w:r>
        <w:t xml:space="preserve">单位：元  币种：人民币 </w:t>
      </w:r>
    </w:p>
    <w:p>
      <w:r/>
    </w:p>
    <w:p>
      <w:r>
        <w:t xml:space="preserve">项目 </w:t>
      </w:r>
    </w:p>
    <w:p>
      <w:r/>
    </w:p>
    <w:p>
      <w:r>
        <w:t xml:space="preserve">期末余额 </w:t>
      </w:r>
    </w:p>
    <w:p>
      <w:r>
        <w:t xml:space="preserve">1,131,738,120.91 </w:t>
      </w:r>
    </w:p>
    <w:p>
      <w:r/>
    </w:p>
    <w:p>
      <w:r>
        <w:t xml:space="preserve">期初余额 </w:t>
      </w:r>
    </w:p>
    <w:p>
      <w:r>
        <w:t xml:space="preserve">1,174,087,763.76 </w:t>
      </w:r>
    </w:p>
    <w:p>
      <w:r/>
    </w:p>
    <w:p>
      <w:r>
        <w:t xml:space="preserve">固定资产 </w:t>
      </w:r>
    </w:p>
    <w:p>
      <w:r>
        <w:t xml:space="preserve">固定资产清理 </w:t>
      </w:r>
    </w:p>
    <w:p>
      <w:r>
        <w:t xml:space="preserve">合计 </w:t>
      </w:r>
    </w:p>
    <w:p>
      <w:r/>
    </w:p>
    <w:p>
      <w:r>
        <w:t xml:space="preserve">1,131,738,120.91 </w:t>
      </w:r>
    </w:p>
    <w:p>
      <w:r/>
    </w:p>
    <w:p>
      <w:r>
        <w:t xml:space="preserve">1,174,087,763.76 </w:t>
      </w:r>
    </w:p>
    <w:p>
      <w:r/>
    </w:p>
    <w:p>
      <w:r>
        <w:t xml:space="preserve">其他说明： </w:t>
      </w:r>
    </w:p>
    <w:p>
      <w:r/>
    </w:p>
    <w:p>
      <w:r>
        <w:t xml:space="preserve">□适用 √不适用  </w:t>
      </w:r>
    </w:p>
    <w:p>
      <w:r/>
    </w:p>
    <w:p>
      <w:r>
        <w:t xml:space="preserve">固定资产 </w:t>
      </w:r>
    </w:p>
    <w:p>
      <w:r/>
    </w:p>
    <w:p>
      <w:r>
        <w:t xml:space="preserve">(2). 固定资产情况 </w:t>
      </w:r>
    </w:p>
    <w:p>
      <w:r/>
    </w:p>
    <w:p>
      <w:r>
        <w:t xml:space="preserve">√适用 □不适用  </w:t>
      </w:r>
    </w:p>
    <w:p>
      <w:r/>
    </w:p>
    <w:p>
      <w:r>
        <w:t xml:space="preserve">单位：元  币种：人民币 </w:t>
      </w:r>
    </w:p>
    <w:p>
      <w:r/>
    </w:p>
    <w:p>
      <w:r>
        <w:t xml:space="preserve">项目 </w:t>
      </w:r>
    </w:p>
    <w:p>
      <w:r>
        <w:t xml:space="preserve">一、账面原值： </w:t>
      </w:r>
    </w:p>
    <w:p>
      <w:r>
        <w:t xml:space="preserve">1.期初余额 </w:t>
      </w:r>
    </w:p>
    <w:p>
      <w:r/>
    </w:p>
    <w:p>
      <w:r>
        <w:t xml:space="preserve">房屋及建筑物 </w:t>
      </w:r>
    </w:p>
    <w:p>
      <w:r/>
    </w:p>
    <w:p>
      <w:r>
        <w:t xml:space="preserve">运输工具 </w:t>
      </w:r>
    </w:p>
    <w:p>
      <w:r/>
    </w:p>
    <w:p>
      <w:r>
        <w:t xml:space="preserve">电子设备 </w:t>
      </w:r>
    </w:p>
    <w:p>
      <w:r/>
    </w:p>
    <w:p>
      <w:r>
        <w:t xml:space="preserve">机器设备 </w:t>
      </w:r>
    </w:p>
    <w:p>
      <w:r/>
    </w:p>
    <w:p>
      <w:r>
        <w:t xml:space="preserve">其他 </w:t>
      </w:r>
    </w:p>
    <w:p>
      <w:r/>
    </w:p>
    <w:p>
      <w:r>
        <w:t xml:space="preserve">合计 </w:t>
      </w:r>
    </w:p>
    <w:p>
      <w:r/>
    </w:p>
    <w:p>
      <w:r>
        <w:t xml:space="preserve">1,235,950,172.86 19,969,892.99 12,212,754.01 </w:t>
      </w:r>
    </w:p>
    <w:p>
      <w:r/>
    </w:p>
    <w:p>
      <w:r>
        <w:t xml:space="preserve">46,992,947.48 </w:t>
      </w:r>
    </w:p>
    <w:p>
      <w:r/>
    </w:p>
    <w:p>
      <w:r>
        <w:t xml:space="preserve">3,608,671.12 </w:t>
      </w:r>
    </w:p>
    <w:p>
      <w:r/>
    </w:p>
    <w:p>
      <w:r>
        <w:t>1,318,734,4</w:t>
      </w:r>
    </w:p>
    <w:p>
      <w:r>
        <w:t xml:space="preserve">38.46 </w:t>
      </w:r>
    </w:p>
    <w:p>
      <w:r>
        <w:t>8,686,907.7</w:t>
      </w:r>
    </w:p>
    <w:p>
      <w:r>
        <w:t xml:space="preserve">1 </w:t>
      </w:r>
    </w:p>
    <w:p>
      <w:r>
        <w:t>6,826,416.3</w:t>
      </w:r>
    </w:p>
    <w:p>
      <w:r>
        <w:t xml:space="preserve">8 </w:t>
      </w:r>
    </w:p>
    <w:p>
      <w:r>
        <w:t>1,860,491.3</w:t>
      </w:r>
    </w:p>
    <w:p>
      <w:r>
        <w:t xml:space="preserve">3 </w:t>
      </w:r>
    </w:p>
    <w:p>
      <w:r/>
    </w:p>
    <w:p>
      <w:r>
        <w:t xml:space="preserve">2.本期增加金额 </w:t>
      </w:r>
    </w:p>
    <w:p>
      <w:r/>
    </w:p>
    <w:p>
      <w:r>
        <w:t xml:space="preserve">3,105,892.78 </w:t>
      </w:r>
    </w:p>
    <w:p>
      <w:r/>
    </w:p>
    <w:p>
      <w:r>
        <w:t xml:space="preserve">3,286,316.96 </w:t>
      </w:r>
    </w:p>
    <w:p>
      <w:r/>
    </w:p>
    <w:p>
      <w:r>
        <w:t xml:space="preserve">510,811.19 </w:t>
      </w:r>
    </w:p>
    <w:p>
      <w:r/>
    </w:p>
    <w:p>
      <w:r>
        <w:t xml:space="preserve">1,450,568.10 </w:t>
      </w:r>
    </w:p>
    <w:p>
      <w:r/>
    </w:p>
    <w:p>
      <w:r>
        <w:t xml:space="preserve">333,318.68 </w:t>
      </w:r>
    </w:p>
    <w:p>
      <w:r/>
    </w:p>
    <w:p>
      <w:r>
        <w:t xml:space="preserve">（1）购置 </w:t>
      </w:r>
    </w:p>
    <w:p>
      <w:r/>
    </w:p>
    <w:p>
      <w:r>
        <w:t xml:space="preserve">2,614,769.01 </w:t>
      </w:r>
    </w:p>
    <w:p>
      <w:r/>
    </w:p>
    <w:p>
      <w:r>
        <w:t xml:space="preserve">3,286,316.96 </w:t>
      </w:r>
    </w:p>
    <w:p>
      <w:r/>
    </w:p>
    <w:p>
      <w:r>
        <w:t xml:space="preserve">510,811.19 </w:t>
      </w:r>
    </w:p>
    <w:p>
      <w:r/>
    </w:p>
    <w:p>
      <w:r>
        <w:t xml:space="preserve">81,200.54 </w:t>
      </w:r>
    </w:p>
    <w:p>
      <w:r/>
    </w:p>
    <w:p>
      <w:r>
        <w:t xml:space="preserve">333,318.68 </w:t>
      </w:r>
    </w:p>
    <w:p>
      <w:r/>
    </w:p>
    <w:p>
      <w:r>
        <w:t xml:space="preserve">（2）在建工程转入 </w:t>
      </w:r>
    </w:p>
    <w:p>
      <w:r/>
    </w:p>
    <w:p>
      <w:r>
        <w:t xml:space="preserve">491,123.77 </w:t>
      </w:r>
    </w:p>
    <w:p>
      <w:r/>
    </w:p>
    <w:p>
      <w:r>
        <w:t xml:space="preserve">1,369,367.56 </w:t>
      </w:r>
    </w:p>
    <w:p>
      <w:r/>
    </w:p>
    <w:p>
      <w:r>
        <w:t xml:space="preserve">（3）企业合并增加 </w:t>
      </w:r>
    </w:p>
    <w:p>
      <w:r>
        <w:t xml:space="preserve">3.本期减少金额 </w:t>
      </w:r>
    </w:p>
    <w:p>
      <w:r/>
    </w:p>
    <w:p>
      <w:r>
        <w:t xml:space="preserve">1,149,291.96 </w:t>
      </w:r>
    </w:p>
    <w:p>
      <w:r/>
    </w:p>
    <w:p>
      <w:r>
        <w:t xml:space="preserve">1,257,518.49 </w:t>
      </w:r>
    </w:p>
    <w:p>
      <w:r/>
    </w:p>
    <w:p>
      <w:r>
        <w:t xml:space="preserve">572,298.99 </w:t>
      </w:r>
    </w:p>
    <w:p>
      <w:r/>
    </w:p>
    <w:p>
      <w:r>
        <w:t xml:space="preserve">39,207.00 </w:t>
      </w:r>
    </w:p>
    <w:p>
      <w:r/>
    </w:p>
    <w:p>
      <w:r>
        <w:t xml:space="preserve">25,480.00 </w:t>
      </w:r>
    </w:p>
    <w:p>
      <w:r/>
    </w:p>
    <w:p>
      <w:r>
        <w:t>3,043,796.4</w:t>
      </w:r>
    </w:p>
    <w:p>
      <w:r>
        <w:t xml:space="preserve">4 </w:t>
      </w:r>
    </w:p>
    <w:p>
      <w:r>
        <w:t>2,355,679.4</w:t>
      </w:r>
    </w:p>
    <w:p>
      <w:r>
        <w:t xml:space="preserve">4 </w:t>
      </w:r>
    </w:p>
    <w:p>
      <w:r>
        <w:t xml:space="preserve">688,117.00 </w:t>
      </w:r>
    </w:p>
    <w:p>
      <w:r>
        <w:t>1,324,377,5</w:t>
      </w:r>
    </w:p>
    <w:p>
      <w:r>
        <w:t xml:space="preserve">49.73 </w:t>
      </w:r>
    </w:p>
    <w:p>
      <w:r/>
    </w:p>
    <w:p>
      <w:r>
        <w:t xml:space="preserve">（1）处置或报废 </w:t>
      </w:r>
    </w:p>
    <w:p>
      <w:r/>
    </w:p>
    <w:p>
      <w:r>
        <w:t xml:space="preserve">1,127,291.96 </w:t>
      </w:r>
    </w:p>
    <w:p>
      <w:r/>
    </w:p>
    <w:p>
      <w:r>
        <w:t xml:space="preserve">1,045,384.49 </w:t>
      </w:r>
    </w:p>
    <w:p>
      <w:r/>
    </w:p>
    <w:p>
      <w:r>
        <w:t xml:space="preserve">157,522.99 </w:t>
      </w:r>
    </w:p>
    <w:p>
      <w:r/>
    </w:p>
    <w:p>
      <w:r>
        <w:t xml:space="preserve">25,480.00 </w:t>
      </w:r>
    </w:p>
    <w:p>
      <w:r/>
    </w:p>
    <w:p>
      <w:r>
        <w:t xml:space="preserve">（2）其他 </w:t>
      </w:r>
    </w:p>
    <w:p>
      <w:r>
        <w:t xml:space="preserve">4.期末余额 </w:t>
      </w:r>
    </w:p>
    <w:p>
      <w:r/>
    </w:p>
    <w:p>
      <w:r>
        <w:t xml:space="preserve">22,000.00 </w:t>
      </w:r>
    </w:p>
    <w:p>
      <w:r/>
    </w:p>
    <w:p>
      <w:r>
        <w:t xml:space="preserve">212,134.00 </w:t>
      </w:r>
    </w:p>
    <w:p>
      <w:r/>
    </w:p>
    <w:p>
      <w:r>
        <w:t xml:space="preserve">414,776.00 </w:t>
      </w:r>
    </w:p>
    <w:p>
      <w:r/>
    </w:p>
    <w:p>
      <w:r>
        <w:t xml:space="preserve">39,207.00 </w:t>
      </w:r>
    </w:p>
    <w:p>
      <w:r/>
    </w:p>
    <w:p>
      <w:r>
        <w:t xml:space="preserve">1,237,906,773.68 21,998,691.46 12,151,266.21 </w:t>
      </w:r>
    </w:p>
    <w:p>
      <w:r/>
    </w:p>
    <w:p>
      <w:r>
        <w:t xml:space="preserve">48,404,308.58 </w:t>
      </w:r>
    </w:p>
    <w:p>
      <w:r/>
    </w:p>
    <w:p>
      <w:r>
        <w:t xml:space="preserve">3,916,509.80 </w:t>
      </w:r>
    </w:p>
    <w:p>
      <w:r/>
    </w:p>
    <w:p>
      <w:r>
        <w:t xml:space="preserve">二、累计折旧 </w:t>
      </w:r>
    </w:p>
    <w:p>
      <w:r>
        <w:t xml:space="preserve">1.期初余额 </w:t>
      </w:r>
    </w:p>
    <w:p>
      <w:r/>
    </w:p>
    <w:p>
      <w:r>
        <w:t xml:space="preserve">105,087,446.22 11,211,150.84 </w:t>
      </w:r>
    </w:p>
    <w:p>
      <w:r/>
    </w:p>
    <w:p>
      <w:r>
        <w:t xml:space="preserve">9,839,199.84 </w:t>
      </w:r>
    </w:p>
    <w:p>
      <w:r/>
    </w:p>
    <w:p>
      <w:r>
        <w:t xml:space="preserve">15,887,915.10 </w:t>
      </w:r>
    </w:p>
    <w:p>
      <w:r/>
    </w:p>
    <w:p>
      <w:r>
        <w:t xml:space="preserve">2,620,962.70 </w:t>
      </w:r>
    </w:p>
    <w:p>
      <w:r/>
    </w:p>
    <w:p>
      <w:r>
        <w:t>144,646,674</w:t>
      </w:r>
    </w:p>
    <w:p>
      <w:r>
        <w:t xml:space="preserve">.70 </w:t>
      </w:r>
    </w:p>
    <w:p>
      <w:r>
        <w:t>40,261,947.</w:t>
      </w:r>
    </w:p>
    <w:p>
      <w:r>
        <w:t xml:space="preserve">18 </w:t>
      </w:r>
    </w:p>
    <w:p>
      <w:r>
        <w:t>40,261,947.</w:t>
      </w:r>
    </w:p>
    <w:p>
      <w:r>
        <w:t xml:space="preserve">18 </w:t>
      </w:r>
    </w:p>
    <w:p>
      <w:r>
        <w:t>2,121,033.3</w:t>
      </w:r>
    </w:p>
    <w:p>
      <w:r>
        <w:t xml:space="preserve">5 </w:t>
      </w:r>
    </w:p>
    <w:p>
      <w:r>
        <w:t>1,395,268.8</w:t>
      </w:r>
    </w:p>
    <w:p>
      <w:r>
        <w:t xml:space="preserve">5 </w:t>
      </w:r>
    </w:p>
    <w:p>
      <w:r>
        <w:t xml:space="preserve">725,764.50 </w:t>
      </w:r>
    </w:p>
    <w:p>
      <w:r>
        <w:t>182,787,588</w:t>
      </w:r>
    </w:p>
    <w:p>
      <w:r>
        <w:t xml:space="preserve">.53 </w:t>
      </w:r>
    </w:p>
    <w:p>
      <w:r/>
    </w:p>
    <w:p>
      <w:r>
        <w:t xml:space="preserve">2.本期增加金额 </w:t>
      </w:r>
    </w:p>
    <w:p>
      <w:r/>
    </w:p>
    <w:p>
      <w:r>
        <w:t xml:space="preserve">31,833,480.95 </w:t>
      </w:r>
    </w:p>
    <w:p>
      <w:r/>
    </w:p>
    <w:p>
      <w:r>
        <w:t xml:space="preserve">2,180,074.10 </w:t>
      </w:r>
    </w:p>
    <w:p>
      <w:r/>
    </w:p>
    <w:p>
      <w:r>
        <w:t xml:space="preserve">849,795.12 </w:t>
      </w:r>
    </w:p>
    <w:p>
      <w:r/>
    </w:p>
    <w:p>
      <w:r>
        <w:t xml:space="preserve">5,118,712.72 </w:t>
      </w:r>
    </w:p>
    <w:p>
      <w:r/>
    </w:p>
    <w:p>
      <w:r>
        <w:t xml:space="preserve">279,884.29 </w:t>
      </w:r>
    </w:p>
    <w:p>
      <w:r/>
    </w:p>
    <w:p>
      <w:r>
        <w:t xml:space="preserve">（1）计提 </w:t>
      </w:r>
    </w:p>
    <w:p>
      <w:r/>
    </w:p>
    <w:p>
      <w:r>
        <w:t xml:space="preserve">31,833,480.95 </w:t>
      </w:r>
    </w:p>
    <w:p>
      <w:r/>
    </w:p>
    <w:p>
      <w:r>
        <w:t xml:space="preserve">2,180,074.10 </w:t>
      </w:r>
    </w:p>
    <w:p>
      <w:r/>
    </w:p>
    <w:p>
      <w:r>
        <w:t xml:space="preserve">849,795.12 </w:t>
      </w:r>
    </w:p>
    <w:p>
      <w:r/>
    </w:p>
    <w:p>
      <w:r>
        <w:t xml:space="preserve">5,118,712.72 </w:t>
      </w:r>
    </w:p>
    <w:p>
      <w:r/>
    </w:p>
    <w:p>
      <w:r>
        <w:t xml:space="preserve">279,884.29 </w:t>
      </w:r>
    </w:p>
    <w:p>
      <w:r/>
    </w:p>
    <w:p>
      <w:r>
        <w:t xml:space="preserve">3.本期减少金额 </w:t>
      </w:r>
    </w:p>
    <w:p>
      <w:r/>
    </w:p>
    <w:p>
      <w:r>
        <w:t xml:space="preserve">261,858.71 </w:t>
      </w:r>
    </w:p>
    <w:p>
      <w:r/>
    </w:p>
    <w:p>
      <w:r>
        <w:t xml:space="preserve">1,366,369.59 </w:t>
      </w:r>
    </w:p>
    <w:p>
      <w:r/>
    </w:p>
    <w:p>
      <w:r>
        <w:t xml:space="preserve">420,552.12 </w:t>
      </w:r>
    </w:p>
    <w:p>
      <w:r/>
    </w:p>
    <w:p>
      <w:r>
        <w:t xml:space="preserve">48,046.93 </w:t>
      </w:r>
    </w:p>
    <w:p>
      <w:r/>
    </w:p>
    <w:p>
      <w:r>
        <w:t xml:space="preserve">24,206.00 </w:t>
      </w:r>
    </w:p>
    <w:p>
      <w:r/>
    </w:p>
    <w:p>
      <w:r>
        <w:t xml:space="preserve">（1）处置或报废 </w:t>
      </w:r>
    </w:p>
    <w:p>
      <w:r/>
    </w:p>
    <w:p>
      <w:r>
        <w:t xml:space="preserve">240,958.70 </w:t>
      </w:r>
    </w:p>
    <w:p>
      <w:r/>
    </w:p>
    <w:p>
      <w:r>
        <w:t xml:space="preserve">994,853.46 </w:t>
      </w:r>
    </w:p>
    <w:p>
      <w:r/>
    </w:p>
    <w:p>
      <w:r>
        <w:t xml:space="preserve">135,250.69 </w:t>
      </w:r>
    </w:p>
    <w:p>
      <w:r/>
    </w:p>
    <w:p>
      <w:r>
        <w:t xml:space="preserve">24,206.00 </w:t>
      </w:r>
    </w:p>
    <w:p>
      <w:r/>
    </w:p>
    <w:p>
      <w:r>
        <w:t xml:space="preserve">（2）其他 </w:t>
      </w:r>
    </w:p>
    <w:p>
      <w:r>
        <w:t xml:space="preserve">4.期末余额 </w:t>
      </w:r>
    </w:p>
    <w:p>
      <w:r/>
    </w:p>
    <w:p>
      <w:r>
        <w:t xml:space="preserve">20,900.01 </w:t>
      </w:r>
    </w:p>
    <w:p>
      <w:r/>
    </w:p>
    <w:p>
      <w:r>
        <w:t xml:space="preserve">371,516.13 </w:t>
      </w:r>
    </w:p>
    <w:p>
      <w:r/>
    </w:p>
    <w:p>
      <w:r>
        <w:t xml:space="preserve">285,301.43 </w:t>
      </w:r>
    </w:p>
    <w:p>
      <w:r/>
    </w:p>
    <w:p>
      <w:r>
        <w:t xml:space="preserve">48,046.93 </w:t>
      </w:r>
    </w:p>
    <w:p>
      <w:r/>
    </w:p>
    <w:p>
      <w:r>
        <w:t xml:space="preserve">136,659,068.46 12,024,855.35 10,268,442.84 </w:t>
      </w:r>
    </w:p>
    <w:p>
      <w:r/>
    </w:p>
    <w:p>
      <w:r>
        <w:t xml:space="preserve">20,958,580.89 </w:t>
      </w:r>
    </w:p>
    <w:p>
      <w:r/>
    </w:p>
    <w:p>
      <w:r>
        <w:t xml:space="preserve">2,876,640.99 </w:t>
      </w:r>
    </w:p>
    <w:p>
      <w:r/>
    </w:p>
    <w:p>
      <w:r>
        <w:t xml:space="preserve">三、减值准备 </w:t>
      </w:r>
    </w:p>
    <w:p>
      <w:r>
        <w:t xml:space="preserve">1.期初余额 </w:t>
      </w:r>
    </w:p>
    <w:p>
      <w:r>
        <w:t xml:space="preserve">2.本期增加金额 </w:t>
      </w:r>
    </w:p>
    <w:p>
      <w:r/>
    </w:p>
    <w:p>
      <w:r>
        <w:t xml:space="preserve">9,851,840.29 </w:t>
      </w:r>
    </w:p>
    <w:p>
      <w:r/>
    </w:p>
    <w:p>
      <w:r>
        <w:t>9,851,840.2</w:t>
      </w:r>
    </w:p>
    <w:p>
      <w:r>
        <w:t xml:space="preserve">9 </w:t>
      </w:r>
    </w:p>
    <w:p>
      <w:r>
        <w:t>9,851,840.2</w:t>
      </w:r>
    </w:p>
    <w:p>
      <w:r/>
    </w:p>
    <w:p>
      <w:r>
        <w:t xml:space="preserve">（1）计提 </w:t>
      </w:r>
    </w:p>
    <w:p>
      <w:r/>
    </w:p>
    <w:p>
      <w:r>
        <w:t xml:space="preserve">9,851,840.29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3.本期减少金额 </w:t>
      </w:r>
    </w:p>
    <w:p>
      <w:r>
        <w:t xml:space="preserve">（1）处置或报废 </w:t>
      </w:r>
    </w:p>
    <w:p>
      <w:r>
        <w:t xml:space="preserve">4.期末余额 </w:t>
      </w:r>
    </w:p>
    <w:p>
      <w:r/>
    </w:p>
    <w:p>
      <w:r>
        <w:t xml:space="preserve">四、账面价值 </w:t>
      </w:r>
    </w:p>
    <w:p>
      <w:r>
        <w:t xml:space="preserve">1.期末账面价值 </w:t>
      </w:r>
    </w:p>
    <w:p>
      <w:r/>
    </w:p>
    <w:p>
      <w:r>
        <w:t xml:space="preserve">2.期初账面价值 </w:t>
      </w:r>
    </w:p>
    <w:p>
      <w:r/>
    </w:p>
    <w:p>
      <w:r>
        <w:t xml:space="preserve">2018 年年度报告 </w:t>
      </w:r>
    </w:p>
    <w:p>
      <w:r/>
    </w:p>
    <w:p>
      <w:r>
        <w:t xml:space="preserve">9,851,840.29 </w:t>
      </w:r>
    </w:p>
    <w:p>
      <w:r/>
    </w:p>
    <w:p>
      <w:r>
        <w:t xml:space="preserve">1,101,247,705.22 </w:t>
      </w:r>
    </w:p>
    <w:p>
      <w:r/>
    </w:p>
    <w:p>
      <w:r>
        <w:t xml:space="preserve">9,973,836.11 </w:t>
      </w:r>
    </w:p>
    <w:p>
      <w:r/>
    </w:p>
    <w:p>
      <w:r>
        <w:t xml:space="preserve">1,882,823.37 </w:t>
      </w:r>
    </w:p>
    <w:p>
      <w:r/>
    </w:p>
    <w:p>
      <w:r>
        <w:t xml:space="preserve">17,593,887.40 </w:t>
      </w:r>
    </w:p>
    <w:p>
      <w:r/>
    </w:p>
    <w:p>
      <w:r>
        <w:t xml:space="preserve">1,039,868.81 </w:t>
      </w:r>
    </w:p>
    <w:p>
      <w:r/>
    </w:p>
    <w:p>
      <w:r>
        <w:t xml:space="preserve">1,130,862,726.64 </w:t>
      </w:r>
    </w:p>
    <w:p>
      <w:r/>
    </w:p>
    <w:p>
      <w:r>
        <w:t xml:space="preserve">8,758,742.15 </w:t>
      </w:r>
    </w:p>
    <w:p>
      <w:r/>
    </w:p>
    <w:p>
      <w:r>
        <w:t xml:space="preserve">2,373,554.17 </w:t>
      </w:r>
    </w:p>
    <w:p>
      <w:r/>
    </w:p>
    <w:p>
      <w:r>
        <w:t xml:space="preserve">31,105,032.38 </w:t>
      </w:r>
    </w:p>
    <w:p>
      <w:r/>
    </w:p>
    <w:p>
      <w:r>
        <w:t xml:space="preserve">987,708.42 </w:t>
      </w:r>
    </w:p>
    <w:p>
      <w:r/>
    </w:p>
    <w:p>
      <w:r>
        <w:t xml:space="preserve">9 </w:t>
      </w:r>
    </w:p>
    <w:p>
      <w:r/>
    </w:p>
    <w:p>
      <w:r>
        <w:t>9,851,840.2</w:t>
      </w:r>
    </w:p>
    <w:p>
      <w:r>
        <w:t xml:space="preserve">9 </w:t>
      </w:r>
    </w:p>
    <w:p>
      <w:r/>
    </w:p>
    <w:p>
      <w:r>
        <w:t>1,131,738,1</w:t>
      </w:r>
    </w:p>
    <w:p>
      <w:r>
        <w:t xml:space="preserve">20.91 </w:t>
      </w:r>
    </w:p>
    <w:p>
      <w:r>
        <w:t>1,174,087,7</w:t>
      </w:r>
    </w:p>
    <w:p>
      <w:r>
        <w:t xml:space="preserve">63.76 </w:t>
      </w:r>
    </w:p>
    <w:p>
      <w:r/>
    </w:p>
    <w:p>
      <w:r>
        <w:t xml:space="preserve">(3). 暂时闲置的固定资产情况 </w:t>
      </w:r>
    </w:p>
    <w:p>
      <w:r/>
    </w:p>
    <w:p>
      <w:r>
        <w:t xml:space="preserve">□适用 √不适用  </w:t>
      </w:r>
    </w:p>
    <w:p>
      <w:r/>
    </w:p>
    <w:p>
      <w:r>
        <w:t xml:space="preserve">(4). 通过融资租赁租入的固定资产情况 </w:t>
      </w:r>
    </w:p>
    <w:p>
      <w:r/>
    </w:p>
    <w:p>
      <w:r>
        <w:t xml:space="preserve">□适用 √不适用  </w:t>
      </w:r>
    </w:p>
    <w:p>
      <w:r/>
    </w:p>
    <w:p>
      <w:r>
        <w:t xml:space="preserve">(5). 通过经营租赁租出的固定资产 </w:t>
      </w:r>
    </w:p>
    <w:p>
      <w:r/>
    </w:p>
    <w:p>
      <w:r>
        <w:t xml:space="preserve">□适用 √不适用  </w:t>
      </w:r>
    </w:p>
    <w:p>
      <w:r/>
    </w:p>
    <w:p>
      <w:r>
        <w:t xml:space="preserve">(6). 未办妥产权证书的固定资产情况 </w:t>
      </w:r>
    </w:p>
    <w:p>
      <w:r/>
    </w:p>
    <w:p>
      <w:r>
        <w:t xml:space="preserve">√适用 □不适用  </w:t>
      </w:r>
    </w:p>
    <w:p>
      <w:r/>
    </w:p>
    <w:p>
      <w:r>
        <w:t xml:space="preserve">项目 </w:t>
      </w:r>
    </w:p>
    <w:p>
      <w:r>
        <w:t xml:space="preserve">房屋建筑物 </w:t>
      </w:r>
    </w:p>
    <w:p>
      <w:r/>
    </w:p>
    <w:p>
      <w:r>
        <w:t xml:space="preserve">其他说明： </w:t>
      </w:r>
    </w:p>
    <w:p>
      <w:r/>
    </w:p>
    <w:p>
      <w:r>
        <w:t xml:space="preserve">√适用 □不适用  </w:t>
      </w:r>
    </w:p>
    <w:p>
      <w:r/>
    </w:p>
    <w:p>
      <w:r>
        <w:t xml:space="preserve">账面价值 </w:t>
      </w:r>
    </w:p>
    <w:p>
      <w:r>
        <w:t xml:space="preserve">1,006,411,219.79 </w:t>
      </w:r>
    </w:p>
    <w:p>
      <w:r/>
    </w:p>
    <w:p>
      <w:r>
        <w:t xml:space="preserve">单位：元  币种：人民币 </w:t>
      </w:r>
    </w:p>
    <w:p>
      <w:r>
        <w:t xml:space="preserve">未办妥产权证书的原因 </w:t>
      </w:r>
    </w:p>
    <w:p>
      <w:r>
        <w:t xml:space="preserve">详见其他说明 </w:t>
      </w:r>
    </w:p>
    <w:p>
      <w:r/>
    </w:p>
    <w:p>
      <w:r>
        <w:t xml:space="preserve">房屋情况 </w:t>
      </w:r>
    </w:p>
    <w:p>
      <w:r/>
    </w:p>
    <w:p>
      <w:r>
        <w:t xml:space="preserve">土地证号 </w:t>
      </w:r>
    </w:p>
    <w:p>
      <w:r/>
    </w:p>
    <w:p>
      <w:r>
        <w:t xml:space="preserve">土地性质 </w:t>
      </w:r>
    </w:p>
    <w:p>
      <w:r/>
    </w:p>
    <w:p>
      <w:r>
        <w:t xml:space="preserve">产权证书未办妥原因 </w:t>
      </w:r>
    </w:p>
    <w:p>
      <w:r/>
    </w:p>
    <w:p>
      <w:r>
        <w:t>呼叫中心</w:t>
      </w:r>
    </w:p>
    <w:p>
      <w:r>
        <w:t xml:space="preserve">1#、2#楼 </w:t>
      </w:r>
    </w:p>
    <w:p>
      <w:r/>
    </w:p>
    <w:p>
      <w:r>
        <w:t>襄阳国用（2014）第</w:t>
      </w:r>
    </w:p>
    <w:p>
      <w:r>
        <w:t>420606011002GB0031</w:t>
      </w:r>
    </w:p>
    <w:p>
      <w:r>
        <w:t xml:space="preserve">9 号 </w:t>
      </w:r>
    </w:p>
    <w:p>
      <w:r/>
    </w:p>
    <w:p>
      <w:r>
        <w:t xml:space="preserve">工业用地 </w:t>
      </w:r>
    </w:p>
    <w:p>
      <w:r/>
    </w:p>
    <w:p>
      <w:r>
        <w:t>仓储 1#，</w:t>
      </w:r>
    </w:p>
    <w:p>
      <w:r>
        <w:t xml:space="preserve">2#楼 </w:t>
      </w:r>
    </w:p>
    <w:p>
      <w:r/>
    </w:p>
    <w:p>
      <w:r>
        <w:t>襄阳国用（2014）第</w:t>
      </w:r>
    </w:p>
    <w:p>
      <w:r>
        <w:t>420606011002GB0032</w:t>
      </w:r>
    </w:p>
    <w:p>
      <w:r>
        <w:t xml:space="preserve">6 号 </w:t>
      </w:r>
    </w:p>
    <w:p>
      <w:r/>
    </w:p>
    <w:p>
      <w:r>
        <w:t xml:space="preserve">工业用地 </w:t>
      </w:r>
    </w:p>
    <w:p>
      <w:r/>
    </w:p>
    <w:p>
      <w:r>
        <w:t>市场 1#、</w:t>
      </w:r>
    </w:p>
    <w:p>
      <w:r>
        <w:t xml:space="preserve">2#楼 </w:t>
      </w:r>
    </w:p>
    <w:p>
      <w:r/>
    </w:p>
    <w:p>
      <w:r>
        <w:t>襄阳国用（2014）第</w:t>
      </w:r>
    </w:p>
    <w:p>
      <w:r>
        <w:t>420606011002GB0032</w:t>
      </w:r>
    </w:p>
    <w:p>
      <w:r>
        <w:t xml:space="preserve">5 号 </w:t>
      </w:r>
    </w:p>
    <w:p>
      <w:r/>
    </w:p>
    <w:p>
      <w:r>
        <w:t>批发零售</w:t>
      </w:r>
    </w:p>
    <w:p>
      <w:r>
        <w:t xml:space="preserve">用地 </w:t>
      </w:r>
    </w:p>
    <w:p>
      <w:r/>
    </w:p>
    <w:p>
      <w:r>
        <w:t>该三宗房产及土地均属公司下属的襄阳同济堂物</w:t>
      </w:r>
    </w:p>
    <w:p>
      <w:r>
        <w:t>流有限公司所有，该公司在办证过程中，因国家推</w:t>
      </w:r>
    </w:p>
    <w:p>
      <w:r>
        <w:t>进蓝天工程，襄阳高新区政府规划统一调整提高城</w:t>
      </w:r>
    </w:p>
    <w:p>
      <w:r>
        <w:t>市绿化率，导致已建成的市场 1#、2#楼（用地性质</w:t>
      </w:r>
    </w:p>
    <w:p>
      <w:r>
        <w:t>为批发零售用地）周边绿化用地延伸至呼叫中心地</w:t>
      </w:r>
    </w:p>
    <w:p>
      <w:r>
        <w:t>块（襄阳国用（2014）第 420606011002GB00319 号），</w:t>
      </w:r>
    </w:p>
    <w:p>
      <w:r>
        <w:t>该延伸地总体面积为 28.29 亩，用地性质为工业用</w:t>
      </w:r>
    </w:p>
    <w:p>
      <w:r>
        <w:t>地，按相关政府部门要求需由工业用地变更为商业</w:t>
      </w:r>
    </w:p>
    <w:p>
      <w:r>
        <w:t>用地，该公司随即办理了该项土地变性审批工作，</w:t>
      </w:r>
    </w:p>
    <w:p>
      <w:r>
        <w:t>因审批时间延迟导致呼叫中心 1#、2#楼、仓储 1#、</w:t>
      </w:r>
    </w:p>
    <w:p>
      <w:r>
        <w:t>2#相关手续办理延迟，故未能办妥相应产权证；该</w:t>
      </w:r>
    </w:p>
    <w:p>
      <w:r>
        <w:t>28.29 亩土地已于 2017 年 7 月 6 日挂牌（见襄土网</w:t>
      </w:r>
    </w:p>
    <w:p>
      <w:r>
        <w:t>挂字[2017]33 号)并已于 2017 年 8 月 9 日由该公司</w:t>
      </w:r>
    </w:p>
    <w:p>
      <w:r>
        <w:t>摘牌（襄土网挂字【2017】33 号）结果公示并已取</w:t>
      </w:r>
    </w:p>
    <w:p>
      <w:r>
        <w:t>得鄂（2017）樊城区不动产权第 0042860 号国有建</w:t>
      </w:r>
    </w:p>
    <w:p>
      <w:r>
        <w:t>设用地使用权证，目前呼叫中心 1#、2#楼、仓储</w:t>
      </w:r>
    </w:p>
    <w:p>
      <w:r>
        <w:t>1#、2#、市场 1#、2#相关验收配套手续及产权证正</w:t>
      </w:r>
    </w:p>
    <w:p>
      <w:r/>
    </w:p>
    <w:p>
      <w:r>
        <w:t xml:space="preserve">108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在办理中。 </w:t>
      </w:r>
    </w:p>
    <w:p>
      <w:r/>
    </w:p>
    <w:p>
      <w:r>
        <w:t>汉南物流</w:t>
      </w:r>
    </w:p>
    <w:p>
      <w:r>
        <w:t xml:space="preserve">中心 </w:t>
      </w:r>
    </w:p>
    <w:p>
      <w:r/>
    </w:p>
    <w:p>
      <w:r>
        <w:t>汉国用（2011）第</w:t>
      </w:r>
    </w:p>
    <w:p>
      <w:r>
        <w:t xml:space="preserve">32274 号 </w:t>
      </w:r>
    </w:p>
    <w:p>
      <w:r/>
    </w:p>
    <w:p>
      <w:r>
        <w:t xml:space="preserve">工业用地 </w:t>
      </w:r>
    </w:p>
    <w:p>
      <w:r/>
    </w:p>
    <w:p>
      <w:r>
        <w:t>汉南前二期工程相关验收配套手续及产权证正在</w:t>
      </w:r>
    </w:p>
    <w:p>
      <w:r>
        <w:t xml:space="preserve">办理中。 </w:t>
      </w:r>
    </w:p>
    <w:p>
      <w:r/>
    </w:p>
    <w:p>
      <w:r>
        <w:t xml:space="preserve">固定资产清理 </w:t>
      </w:r>
    </w:p>
    <w:p>
      <w:r/>
    </w:p>
    <w:p>
      <w:r>
        <w:t xml:space="preserve">□适用 √不适用  </w:t>
      </w:r>
    </w:p>
    <w:p>
      <w:r/>
    </w:p>
    <w:p>
      <w:r>
        <w:t xml:space="preserve">17、 在建工程 </w:t>
      </w:r>
    </w:p>
    <w:p>
      <w:r>
        <w:t xml:space="preserve">总表情况 </w:t>
      </w:r>
    </w:p>
    <w:p>
      <w:r/>
    </w:p>
    <w:p>
      <w:r>
        <w:t xml:space="preserve">(1). 分类列示 </w:t>
      </w:r>
    </w:p>
    <w:p>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p>
    <w:p>
      <w:r>
        <w:t xml:space="preserve">□适用 √不适用  </w:t>
      </w:r>
    </w:p>
    <w:p>
      <w:r/>
    </w:p>
    <w:p>
      <w:r>
        <w:t xml:space="preserve">在建工程 </w:t>
      </w:r>
    </w:p>
    <w:p>
      <w:r/>
    </w:p>
    <w:p>
      <w:r>
        <w:t xml:space="preserve">(2). 在建工程情况 </w:t>
      </w:r>
    </w:p>
    <w:p>
      <w:r/>
    </w:p>
    <w:p>
      <w:r>
        <w:t xml:space="preserve">√适用 □不适用  </w:t>
      </w:r>
    </w:p>
    <w:p>
      <w:r/>
    </w:p>
    <w:p>
      <w:r>
        <w:t xml:space="preserve">单位：元  币种：人民币 </w:t>
      </w:r>
    </w:p>
    <w:p>
      <w:r/>
    </w:p>
    <w:p>
      <w:r>
        <w:t xml:space="preserve">期末余额 </w:t>
      </w:r>
    </w:p>
    <w:p>
      <w:r>
        <w:t xml:space="preserve">788,100,292.73 </w:t>
      </w:r>
    </w:p>
    <w:p>
      <w:r/>
    </w:p>
    <w:p>
      <w:r>
        <w:t xml:space="preserve">期初余额 </w:t>
      </w:r>
    </w:p>
    <w:p>
      <w:r>
        <w:t xml:space="preserve">398,030,370.72 </w:t>
      </w:r>
    </w:p>
    <w:p>
      <w:r/>
    </w:p>
    <w:p>
      <w:r>
        <w:t xml:space="preserve">788,100,292.73 </w:t>
      </w:r>
    </w:p>
    <w:p>
      <w:r/>
    </w:p>
    <w:p>
      <w:r>
        <w:t xml:space="preserve">398,030,370.72 </w:t>
      </w:r>
    </w:p>
    <w:p>
      <w:r/>
    </w:p>
    <w:p>
      <w:r>
        <w:t xml:space="preserve">项目 </w:t>
      </w:r>
    </w:p>
    <w:p>
      <w:r/>
    </w:p>
    <w:p>
      <w:r>
        <w:t xml:space="preserve">账面余额 </w:t>
      </w:r>
    </w:p>
    <w:p>
      <w:r/>
    </w:p>
    <w:p>
      <w:r>
        <w:t xml:space="preserve">期末余额 </w:t>
      </w:r>
    </w:p>
    <w:p>
      <w:r>
        <w:t>减值准</w:t>
      </w:r>
    </w:p>
    <w:p>
      <w:r>
        <w:t xml:space="preserve">备 </w:t>
      </w:r>
    </w:p>
    <w:p>
      <w:r/>
    </w:p>
    <w:p>
      <w:r>
        <w:t xml:space="preserve">账面价值 </w:t>
      </w:r>
    </w:p>
    <w:p>
      <w:r/>
    </w:p>
    <w:p>
      <w:r>
        <w:t xml:space="preserve">账面余额 </w:t>
      </w:r>
    </w:p>
    <w:p>
      <w:r/>
    </w:p>
    <w:p>
      <w:r>
        <w:t xml:space="preserve">单位：元  币种：人民币 </w:t>
      </w:r>
    </w:p>
    <w:p>
      <w:r>
        <w:t xml:space="preserve">期初余额 </w:t>
      </w:r>
    </w:p>
    <w:p>
      <w:r>
        <w:t>减值</w:t>
      </w:r>
    </w:p>
    <w:p>
      <w:r>
        <w:t xml:space="preserve">准备 </w:t>
      </w:r>
    </w:p>
    <w:p>
      <w:r/>
    </w:p>
    <w:p>
      <w:r>
        <w:t xml:space="preserve">账面价值 </w:t>
      </w:r>
    </w:p>
    <w:p>
      <w:r/>
    </w:p>
    <w:p>
      <w:r>
        <w:t xml:space="preserve">在建工程 788,100,292.73 </w:t>
      </w:r>
    </w:p>
    <w:p>
      <w:r>
        <w:t xml:space="preserve">合计 </w:t>
      </w:r>
    </w:p>
    <w:p>
      <w:r>
        <w:t xml:space="preserve">788,100,292.73 </w:t>
      </w:r>
    </w:p>
    <w:p>
      <w:r/>
    </w:p>
    <w:p>
      <w:r>
        <w:t xml:space="preserve"> 788,100,292.73 398,030,370.72 </w:t>
      </w:r>
    </w:p>
    <w:p>
      <w:r>
        <w:t xml:space="preserve"> 788,100,292.73 398,030,370.72 </w:t>
      </w:r>
    </w:p>
    <w:p>
      <w:r/>
    </w:p>
    <w:p>
      <w:r>
        <w:t xml:space="preserve"> 398,030,370.72 </w:t>
      </w:r>
    </w:p>
    <w:p>
      <w:r>
        <w:t xml:space="preserve"> 398,030,370.72 </w:t>
      </w:r>
    </w:p>
    <w:p>
      <w:r/>
    </w:p>
    <w:p>
      <w:r>
        <w:t xml:space="preserve">(3). 重要在建工程项目本期变动情况 </w:t>
      </w:r>
    </w:p>
    <w:p>
      <w:r/>
    </w:p>
    <w:p>
      <w:r>
        <w:t xml:space="preserve">√适用 □不适用  </w:t>
      </w:r>
    </w:p>
    <w:p>
      <w:r/>
    </w:p>
    <w:p>
      <w:r>
        <w:t xml:space="preserve">单位：元  币种：人民币 </w:t>
      </w:r>
    </w:p>
    <w:p>
      <w:r/>
    </w:p>
    <w:p>
      <w:r>
        <w:t xml:space="preserve">109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项目名</w:t>
      </w:r>
    </w:p>
    <w:p>
      <w:r>
        <w:t xml:space="preserve">称 </w:t>
      </w:r>
    </w:p>
    <w:p>
      <w:r/>
    </w:p>
    <w:p>
      <w:r>
        <w:t xml:space="preserve">预算数 </w:t>
      </w:r>
    </w:p>
    <w:p>
      <w:r/>
    </w:p>
    <w:p>
      <w:r>
        <w:t xml:space="preserve">期初 </w:t>
      </w:r>
    </w:p>
    <w:p>
      <w:r>
        <w:t xml:space="preserve">余额 </w:t>
      </w:r>
    </w:p>
    <w:p>
      <w:r/>
    </w:p>
    <w:p>
      <w:r>
        <w:t>本期增加金</w:t>
      </w:r>
    </w:p>
    <w:p>
      <w:r>
        <w:t xml:space="preserve">额 </w:t>
      </w:r>
    </w:p>
    <w:p>
      <w:r/>
    </w:p>
    <w:p>
      <w:r>
        <w:t xml:space="preserve">2018 年年度报告 </w:t>
      </w:r>
    </w:p>
    <w:p>
      <w:r/>
    </w:p>
    <w:p>
      <w:r>
        <w:t>本</w:t>
      </w:r>
    </w:p>
    <w:p>
      <w:r>
        <w:t>期</w:t>
      </w:r>
    </w:p>
    <w:p>
      <w:r>
        <w:t>转</w:t>
      </w:r>
    </w:p>
    <w:p>
      <w:r>
        <w:t>入</w:t>
      </w:r>
    </w:p>
    <w:p>
      <w:r>
        <w:t>固</w:t>
      </w:r>
    </w:p>
    <w:p>
      <w:r>
        <w:t>定</w:t>
      </w:r>
    </w:p>
    <w:p>
      <w:r>
        <w:t>资</w:t>
      </w:r>
    </w:p>
    <w:p>
      <w:r>
        <w:t>产</w:t>
      </w:r>
    </w:p>
    <w:p>
      <w:r>
        <w:t>金</w:t>
      </w:r>
    </w:p>
    <w:p>
      <w:r>
        <w:t xml:space="preserve">额 </w:t>
      </w:r>
    </w:p>
    <w:p>
      <w:r/>
    </w:p>
    <w:p>
      <w:r>
        <w:t>本</w:t>
      </w:r>
    </w:p>
    <w:p>
      <w:r>
        <w:t>期</w:t>
      </w:r>
    </w:p>
    <w:p>
      <w:r>
        <w:t>其</w:t>
      </w:r>
    </w:p>
    <w:p>
      <w:r>
        <w:t>他</w:t>
      </w:r>
    </w:p>
    <w:p>
      <w:r>
        <w:t>减</w:t>
      </w:r>
    </w:p>
    <w:p>
      <w:r>
        <w:t>少</w:t>
      </w:r>
    </w:p>
    <w:p>
      <w:r>
        <w:t>金</w:t>
      </w:r>
    </w:p>
    <w:p>
      <w:r>
        <w:t xml:space="preserve">额 </w:t>
      </w:r>
    </w:p>
    <w:p>
      <w:r/>
    </w:p>
    <w:p>
      <w:r>
        <w:t xml:space="preserve">期末 </w:t>
      </w:r>
    </w:p>
    <w:p>
      <w:r>
        <w:t xml:space="preserve">余额 </w:t>
      </w:r>
    </w:p>
    <w:p>
      <w:r/>
    </w:p>
    <w:p>
      <w:r>
        <w:t>工程</w:t>
      </w:r>
    </w:p>
    <w:p>
      <w:r>
        <w:t>累计</w:t>
      </w:r>
    </w:p>
    <w:p>
      <w:r>
        <w:t>投入</w:t>
      </w:r>
    </w:p>
    <w:p>
      <w:r>
        <w:t>占预</w:t>
      </w:r>
    </w:p>
    <w:p>
      <w:r>
        <w:t>算比</w:t>
      </w:r>
    </w:p>
    <w:p>
      <w:r>
        <w:t>例</w:t>
      </w:r>
    </w:p>
    <w:p>
      <w:r>
        <w:t xml:space="preserve">(%) </w:t>
      </w:r>
    </w:p>
    <w:p>
      <w:r/>
    </w:p>
    <w:p>
      <w:r>
        <w:t>工程</w:t>
      </w:r>
    </w:p>
    <w:p>
      <w:r>
        <w:t xml:space="preserve">进度 </w:t>
      </w:r>
    </w:p>
    <w:p>
      <w:r/>
    </w:p>
    <w:p>
      <w:r>
        <w:t>利息资本化</w:t>
      </w:r>
    </w:p>
    <w:p>
      <w:r>
        <w:t xml:space="preserve">累计金额 </w:t>
      </w:r>
    </w:p>
    <w:p>
      <w:r/>
    </w:p>
    <w:p>
      <w:r>
        <w:t>其</w:t>
      </w:r>
    </w:p>
    <w:p>
      <w:r>
        <w:t>中</w:t>
      </w:r>
    </w:p>
    <w:p>
      <w:r>
        <w:t>：</w:t>
      </w:r>
    </w:p>
    <w:p>
      <w:r>
        <w:t>本</w:t>
      </w:r>
    </w:p>
    <w:p>
      <w:r>
        <w:t>期</w:t>
      </w:r>
    </w:p>
    <w:p>
      <w:r>
        <w:t>利</w:t>
      </w:r>
    </w:p>
    <w:p>
      <w:r>
        <w:t>息</w:t>
      </w:r>
    </w:p>
    <w:p>
      <w:r>
        <w:t>资</w:t>
      </w:r>
    </w:p>
    <w:p>
      <w:r>
        <w:t>本</w:t>
      </w:r>
    </w:p>
    <w:p>
      <w:r>
        <w:t>化</w:t>
      </w:r>
    </w:p>
    <w:p>
      <w:r>
        <w:t>金</w:t>
      </w:r>
    </w:p>
    <w:p>
      <w:r>
        <w:t xml:space="preserve">额 </w:t>
      </w:r>
    </w:p>
    <w:p>
      <w:r/>
    </w:p>
    <w:p>
      <w:r>
        <w:t>本</w:t>
      </w:r>
    </w:p>
    <w:p>
      <w:r>
        <w:t>期</w:t>
      </w:r>
    </w:p>
    <w:p>
      <w:r>
        <w:t>利</w:t>
      </w:r>
    </w:p>
    <w:p>
      <w:r>
        <w:t>息</w:t>
      </w:r>
    </w:p>
    <w:p>
      <w:r>
        <w:t>资</w:t>
      </w:r>
    </w:p>
    <w:p>
      <w:r>
        <w:t>本</w:t>
      </w:r>
    </w:p>
    <w:p>
      <w:r>
        <w:t>化</w:t>
      </w:r>
    </w:p>
    <w:p>
      <w:r>
        <w:t>率</w:t>
      </w:r>
    </w:p>
    <w:p>
      <w:r>
        <w:t>(%</w:t>
      </w:r>
    </w:p>
    <w:p>
      <w:r>
        <w:t xml:space="preserve">) </w:t>
      </w:r>
    </w:p>
    <w:p>
      <w:r/>
    </w:p>
    <w:p>
      <w:r>
        <w:t>资金</w:t>
      </w:r>
    </w:p>
    <w:p>
      <w:r>
        <w:t xml:space="preserve">来源 </w:t>
      </w:r>
    </w:p>
    <w:p>
      <w:r/>
    </w:p>
    <w:p>
      <w:r>
        <w:t xml:space="preserve">自筹 </w:t>
      </w:r>
    </w:p>
    <w:p>
      <w:r/>
    </w:p>
    <w:p>
      <w:r>
        <w:t>募股资</w:t>
      </w:r>
    </w:p>
    <w:p>
      <w:r>
        <w:t xml:space="preserve">金 </w:t>
      </w:r>
    </w:p>
    <w:p>
      <w:r/>
    </w:p>
    <w:p>
      <w:r>
        <w:t>贷款及</w:t>
      </w:r>
    </w:p>
    <w:p>
      <w:r>
        <w:t xml:space="preserve">自筹 </w:t>
      </w:r>
    </w:p>
    <w:p>
      <w:r/>
    </w:p>
    <w:p>
      <w:r>
        <w:t>合肥健</w:t>
      </w:r>
    </w:p>
    <w:p>
      <w:r>
        <w:t>康产业</w:t>
      </w:r>
    </w:p>
    <w:p>
      <w:r>
        <w:t xml:space="preserve">项目 </w:t>
      </w:r>
    </w:p>
    <w:p>
      <w:r>
        <w:t>汉南物</w:t>
      </w:r>
    </w:p>
    <w:p>
      <w:r>
        <w:t>流基地</w:t>
      </w:r>
    </w:p>
    <w:p>
      <w:r>
        <w:t xml:space="preserve">项目 </w:t>
      </w:r>
    </w:p>
    <w:p>
      <w:r>
        <w:t>襄阳健</w:t>
      </w:r>
    </w:p>
    <w:p>
      <w:r>
        <w:t>康物流</w:t>
      </w:r>
    </w:p>
    <w:p>
      <w:r>
        <w:t xml:space="preserve">产业园 </w:t>
      </w:r>
    </w:p>
    <w:p>
      <w:r>
        <w:t>南京同</w:t>
      </w:r>
    </w:p>
    <w:p>
      <w:r>
        <w:t>济堂健</w:t>
      </w:r>
    </w:p>
    <w:p>
      <w:r>
        <w:t>康产品</w:t>
      </w:r>
    </w:p>
    <w:p>
      <w:r>
        <w:t>加工中</w:t>
      </w:r>
    </w:p>
    <w:p>
      <w:r>
        <w:t xml:space="preserve">心项目 </w:t>
      </w:r>
    </w:p>
    <w:p>
      <w:r/>
    </w:p>
    <w:p>
      <w:r>
        <w:t xml:space="preserve">合计 </w:t>
      </w:r>
    </w:p>
    <w:p>
      <w:r/>
    </w:p>
    <w:p>
      <w:r>
        <w:t xml:space="preserve">120,000,000.00 107,215,652.82 </w:t>
      </w:r>
    </w:p>
    <w:p>
      <w:r/>
    </w:p>
    <w:p>
      <w:r>
        <w:t xml:space="preserve">849,120.00 </w:t>
      </w:r>
    </w:p>
    <w:p>
      <w:r/>
    </w:p>
    <w:p>
      <w:r>
        <w:t xml:space="preserve"> 108,064,772.82 89.00 89.00 </w:t>
      </w:r>
    </w:p>
    <w:p>
      <w:r/>
    </w:p>
    <w:p>
      <w:r>
        <w:t xml:space="preserve">300,000,000.00 </w:t>
      </w:r>
    </w:p>
    <w:p>
      <w:r/>
    </w:p>
    <w:p>
      <w:r>
        <w:t xml:space="preserve">3,310,611.17 4,221,366.77 </w:t>
      </w:r>
    </w:p>
    <w:p>
      <w:r/>
    </w:p>
    <w:p>
      <w:r>
        <w:t xml:space="preserve">7,531,977.94 98.50 98.50 </w:t>
      </w:r>
    </w:p>
    <w:p>
      <w:r/>
    </w:p>
    <w:p>
      <w:r>
        <w:t xml:space="preserve">1,250,000,000.00 240,166,128.85 134,282,909.00 </w:t>
      </w:r>
    </w:p>
    <w:p>
      <w:r/>
    </w:p>
    <w:p>
      <w:r>
        <w:t xml:space="preserve"> 374,449,037.85 91.00 91.00 3,385,601.22 </w:t>
      </w:r>
    </w:p>
    <w:p>
      <w:r/>
    </w:p>
    <w:p>
      <w:r>
        <w:t xml:space="preserve">460,000,000.00 </w:t>
      </w:r>
    </w:p>
    <w:p>
      <w:r/>
    </w:p>
    <w:p>
      <w:r>
        <w:t xml:space="preserve">45,727,825.75 252,326,678.37 </w:t>
      </w:r>
    </w:p>
    <w:p>
      <w:r/>
    </w:p>
    <w:p>
      <w:r>
        <w:t xml:space="preserve"> 298,054,504.12 65.00 65.00 </w:t>
      </w:r>
    </w:p>
    <w:p>
      <w:r/>
    </w:p>
    <w:p>
      <w:r>
        <w:t xml:space="preserve">自筹 </w:t>
      </w:r>
    </w:p>
    <w:p>
      <w:r/>
    </w:p>
    <w:p>
      <w:r>
        <w:t xml:space="preserve">2,130,000,000.00 396,420,218.59 391,680,074.14 </w:t>
      </w:r>
    </w:p>
    <w:p>
      <w:r/>
    </w:p>
    <w:p>
      <w:r>
        <w:t xml:space="preserve"> 788,100,292.73 </w:t>
      </w:r>
    </w:p>
    <w:p>
      <w:r/>
    </w:p>
    <w:p>
      <w:r>
        <w:t xml:space="preserve">/ </w:t>
      </w:r>
    </w:p>
    <w:p>
      <w:r/>
    </w:p>
    <w:p>
      <w:r>
        <w:t xml:space="preserve">/ </w:t>
      </w:r>
    </w:p>
    <w:p>
      <w:r/>
    </w:p>
    <w:p>
      <w:r>
        <w:t xml:space="preserve">3,385,601.22  / / </w:t>
      </w:r>
    </w:p>
    <w:p>
      <w:r/>
    </w:p>
    <w:p>
      <w:r>
        <w:t xml:space="preserve">(4). 本期计提在建工程减值准备情况 </w:t>
      </w:r>
    </w:p>
    <w:p>
      <w:r/>
    </w:p>
    <w:p>
      <w:r>
        <w:t xml:space="preserve">□适用 √不适用  </w:t>
      </w:r>
    </w:p>
    <w:p>
      <w:r/>
    </w:p>
    <w:p>
      <w:r>
        <w:t xml:space="preserve">其他说明 </w:t>
      </w:r>
    </w:p>
    <w:p>
      <w:r/>
    </w:p>
    <w:p>
      <w:r>
        <w:t xml:space="preserve">√适用 □不适用  </w:t>
      </w:r>
    </w:p>
    <w:p>
      <w:r/>
    </w:p>
    <w:p>
      <w:r>
        <w:t xml:space="preserve">在建工程较年初增加 98.00%，主要系襄阳物流园及南京健康产业园项目投资增加所致。 </w:t>
      </w:r>
    </w:p>
    <w:p>
      <w:r>
        <w:t xml:space="preserve">相关项目进展缓慢的原因 </w:t>
      </w:r>
    </w:p>
    <w:p>
      <w:r>
        <w:t>上述系列项目中，汉南物流基地项目、襄阳健康物流产业园、南京同济堂健康产品加工中心</w:t>
      </w:r>
    </w:p>
    <w:p>
      <w:r>
        <w:t>项目均因存在多期项目投资，各类建设许可分期分项办理较慢延长了项目实施周期，公司对每期</w:t>
      </w:r>
    </w:p>
    <w:p>
      <w:r>
        <w:t>建成项目在达到可使用状态或投入使用等相关准则规定的条件后相应转入固定资产，对后续分期</w:t>
      </w:r>
    </w:p>
    <w:p>
      <w:r>
        <w:t>建设项目仍在在建工程科目核算；其中汉南物流基地项目因二期工程消防相关手续影响项目实施</w:t>
      </w:r>
    </w:p>
    <w:p>
      <w:r>
        <w:t>周期；襄阳健康物流产业园项目系因建设过程中因对处项目所处区域城市规划改变，部分工业用</w:t>
      </w:r>
    </w:p>
    <w:p>
      <w:r>
        <w:t>地办理变性为商用地并重新办理相关建设许可手续影响了该项目建设进度；南京同济堂健康产品</w:t>
      </w:r>
    </w:p>
    <w:p>
      <w:r>
        <w:t>加工中心项目正在按建设计划进度中。合肥健康产业项目因合肥地铁规划施工经过公司门前大道，</w:t>
      </w:r>
    </w:p>
    <w:p>
      <w:r>
        <w:t>按合肥市新发展规划，公司所在地区域规划为商业区，合肥公司在建项目地块价值提升，公司在</w:t>
      </w:r>
    </w:p>
    <w:p>
      <w:r>
        <w:t xml:space="preserve">地铁施工期间放缓了建设进度。 </w:t>
      </w:r>
    </w:p>
    <w:p>
      <w:r>
        <w:t xml:space="preserve">    襄阳健康物流产业园项目投资进度与预算金额不匹配的原因 </w:t>
      </w:r>
    </w:p>
    <w:p>
      <w:r>
        <w:t xml:space="preserve">    襄阳健康物流产业园项目 2018 年度新增了配套冷链项目，2018 年预算数增加 20,000.00 万</w:t>
      </w:r>
    </w:p>
    <w:p>
      <w:r>
        <w:t>元,总预算数由之前 125,000.00 万元变成 145,000.00 万元。2018 年度襄阳健康物流产业园项目</w:t>
      </w:r>
    </w:p>
    <w:p>
      <w:r/>
    </w:p>
    <w:p>
      <w:r>
        <w:t xml:space="preserve">110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当期新增投入 13,428.29 万元，核算工程进度基数较以前年度发生变化，工程进度也随之变化，</w:t>
      </w:r>
    </w:p>
    <w:p>
      <w:r>
        <w:t xml:space="preserve">故不存在目投资进度与预算金额不匹配的原因。 </w:t>
      </w:r>
    </w:p>
    <w:p>
      <w:r>
        <w:t xml:space="preserve">    是否存在在建工程项目延期转固等情形 </w:t>
      </w:r>
    </w:p>
    <w:p>
      <w:r>
        <w:t xml:space="preserve">    不存在在建工程项目延期转固情形，公司在建工程转入固定资产均严格按《企业会计准则第</w:t>
      </w:r>
    </w:p>
    <w:p>
      <w:r>
        <w:t>4 号—固定资产》相关规定执行并在转入固定资产，其中汉南物流基地项目已转入固定资产额度</w:t>
      </w:r>
    </w:p>
    <w:p>
      <w:r>
        <w:t>为 20,410.66 万元，襄阳健康物流产业园项目已转入固定资产额度为 84,521.81 万元，且已按公</w:t>
      </w:r>
    </w:p>
    <w:p>
      <w:r>
        <w:t xml:space="preserve">司折旧政策计提相关资产折旧。 </w:t>
      </w:r>
    </w:p>
    <w:p>
      <w:r/>
    </w:p>
    <w:p>
      <w:r>
        <w:t xml:space="preserve">工程物资 </w:t>
      </w:r>
    </w:p>
    <w:p>
      <w:r/>
    </w:p>
    <w:p>
      <w:r>
        <w:t xml:space="preserve">(5). 工程物资情况 </w:t>
      </w:r>
    </w:p>
    <w:p>
      <w:r/>
    </w:p>
    <w:p>
      <w:r>
        <w:t xml:space="preserve">□适用 √不适用  </w:t>
      </w:r>
    </w:p>
    <w:p>
      <w:r/>
    </w:p>
    <w:p>
      <w:r>
        <w:t xml:space="preserve">18、 生产性生物资产 </w:t>
      </w:r>
    </w:p>
    <w:p>
      <w:r>
        <w:t xml:space="preserve">(1). 采用成本计量模式的生产性生物资产 </w:t>
      </w:r>
    </w:p>
    <w:p>
      <w:r/>
    </w:p>
    <w:p>
      <w:r>
        <w:t xml:space="preserve">□适用 √不适用  </w:t>
      </w:r>
    </w:p>
    <w:p>
      <w:r/>
    </w:p>
    <w:p>
      <w:r>
        <w:t xml:space="preserve">(2). 采用公允价值计量模式的生产性生物资产 </w:t>
      </w:r>
    </w:p>
    <w:p>
      <w:r/>
    </w:p>
    <w:p>
      <w:r>
        <w:t xml:space="preserve">□适用 √不适用  </w:t>
      </w:r>
    </w:p>
    <w:p>
      <w:r/>
    </w:p>
    <w:p>
      <w:r>
        <w:t xml:space="preserve">其他说明 </w:t>
      </w:r>
    </w:p>
    <w:p>
      <w:r/>
    </w:p>
    <w:p>
      <w:r>
        <w:t xml:space="preserve">□适用 √不适用  </w:t>
      </w:r>
    </w:p>
    <w:p>
      <w:r/>
    </w:p>
    <w:p>
      <w:r>
        <w:t xml:space="preserve">19、 油气资产 </w:t>
      </w:r>
    </w:p>
    <w:p>
      <w:r/>
    </w:p>
    <w:p>
      <w:r>
        <w:t xml:space="preserve">□适用 √不适用  </w:t>
      </w:r>
    </w:p>
    <w:p>
      <w:r/>
    </w:p>
    <w:p>
      <w:r>
        <w:t xml:space="preserve">20、 无形资产 </w:t>
      </w:r>
    </w:p>
    <w:p>
      <w:r>
        <w:t xml:space="preserve">(1). 无形资产情况 </w:t>
      </w:r>
    </w:p>
    <w:p>
      <w:r/>
    </w:p>
    <w:p>
      <w:r>
        <w:t xml:space="preserve">√适用 □不适用  </w:t>
      </w:r>
    </w:p>
    <w:p>
      <w:r/>
    </w:p>
    <w:p>
      <w:r>
        <w:t xml:space="preserve">项目 </w:t>
      </w:r>
    </w:p>
    <w:p>
      <w:r/>
    </w:p>
    <w:p>
      <w:r>
        <w:t xml:space="preserve">土地使用权 </w:t>
      </w:r>
    </w:p>
    <w:p>
      <w:r/>
    </w:p>
    <w:p>
      <w:r>
        <w:t xml:space="preserve">商标权 计算机软件 其他 </w:t>
      </w:r>
    </w:p>
    <w:p>
      <w:r/>
    </w:p>
    <w:p>
      <w:r>
        <w:t xml:space="preserve">合计 </w:t>
      </w:r>
    </w:p>
    <w:p>
      <w:r/>
    </w:p>
    <w:p>
      <w:r>
        <w:t xml:space="preserve">单位：元  币种：人民币 </w:t>
      </w:r>
    </w:p>
    <w:p>
      <w:r/>
    </w:p>
    <w:p>
      <w:r>
        <w:t xml:space="preserve">一、账面原值 </w:t>
      </w:r>
    </w:p>
    <w:p>
      <w:r/>
    </w:p>
    <w:p>
      <w:r>
        <w:t xml:space="preserve">    1.期初余额 </w:t>
      </w:r>
    </w:p>
    <w:p>
      <w:r/>
    </w:p>
    <w:p>
      <w:r>
        <w:t xml:space="preserve">2.本期增加金额 </w:t>
      </w:r>
    </w:p>
    <w:p>
      <w:r/>
    </w:p>
    <w:p>
      <w:r>
        <w:t xml:space="preserve">(1)购置 </w:t>
      </w:r>
    </w:p>
    <w:p>
      <w:r/>
    </w:p>
    <w:p>
      <w:r>
        <w:t xml:space="preserve">(2)内部研发 </w:t>
      </w:r>
    </w:p>
    <w:p>
      <w:r/>
    </w:p>
    <w:p>
      <w:r>
        <w:t>(3)企业合并增</w:t>
      </w:r>
    </w:p>
    <w:p>
      <w:r/>
    </w:p>
    <w:p>
      <w:r>
        <w:t xml:space="preserve">加 </w:t>
      </w:r>
    </w:p>
    <w:p>
      <w:r>
        <w:t xml:space="preserve">    3.本期减少金额 </w:t>
      </w:r>
    </w:p>
    <w:p>
      <w:r/>
    </w:p>
    <w:p>
      <w:r>
        <w:t xml:space="preserve">(1)处置 </w:t>
      </w:r>
    </w:p>
    <w:p>
      <w:r/>
    </w:p>
    <w:p>
      <w:r>
        <w:t xml:space="preserve">(2)其他 </w:t>
      </w:r>
    </w:p>
    <w:p>
      <w:r/>
    </w:p>
    <w:p>
      <w:r>
        <w:t xml:space="preserve">   4.期末余额 </w:t>
      </w:r>
    </w:p>
    <w:p>
      <w:r/>
    </w:p>
    <w:p>
      <w:r>
        <w:t xml:space="preserve">二、累计摊销 </w:t>
      </w:r>
    </w:p>
    <w:p>
      <w:r/>
    </w:p>
    <w:p>
      <w:r>
        <w:t xml:space="preserve">1.期初余额 </w:t>
      </w:r>
    </w:p>
    <w:p>
      <w:r/>
    </w:p>
    <w:p>
      <w:r>
        <w:t xml:space="preserve">531,078,646.37 43,000,000.00 4,115,038.65 216,040.00 578,409,725.02 </w:t>
      </w:r>
    </w:p>
    <w:p>
      <w:r/>
    </w:p>
    <w:p>
      <w:r>
        <w:t xml:space="preserve"> 1,478,628.33 </w:t>
      </w:r>
    </w:p>
    <w:p>
      <w:r/>
    </w:p>
    <w:p>
      <w:r>
        <w:t xml:space="preserve"> 1,478,628.33 </w:t>
      </w:r>
    </w:p>
    <w:p>
      <w:r/>
    </w:p>
    <w:p>
      <w:r>
        <w:t xml:space="preserve">1,478,628.33 </w:t>
      </w:r>
    </w:p>
    <w:p>
      <w:r/>
    </w:p>
    <w:p>
      <w:r>
        <w:t xml:space="preserve">1,478,628.33 </w:t>
      </w:r>
    </w:p>
    <w:p>
      <w:r/>
    </w:p>
    <w:p>
      <w:r>
        <w:t xml:space="preserve">107,000.00 </w:t>
      </w:r>
    </w:p>
    <w:p>
      <w:r/>
    </w:p>
    <w:p>
      <w:r>
        <w:t xml:space="preserve">107,000.00 </w:t>
      </w:r>
    </w:p>
    <w:p>
      <w:r/>
    </w:p>
    <w:p>
      <w:r>
        <w:t xml:space="preserve">531,078,646.37  43,000,000.00  5,486,666.98  216,040.00  579,781,353.35  </w:t>
      </w:r>
    </w:p>
    <w:p>
      <w:r/>
    </w:p>
    <w:p>
      <w:r>
        <w:t xml:space="preserve">  107,000.00 </w:t>
      </w:r>
    </w:p>
    <w:p>
      <w:r/>
    </w:p>
    <w:p>
      <w:r>
        <w:t xml:space="preserve">107,000.00 </w:t>
      </w:r>
    </w:p>
    <w:p>
      <w:r/>
    </w:p>
    <w:p>
      <w:r>
        <w:t xml:space="preserve">73,164,975.61 21,500,000.40 3,138,406.35 189,537.92 </w:t>
      </w:r>
    </w:p>
    <w:p>
      <w:r/>
    </w:p>
    <w:p>
      <w:r>
        <w:t xml:space="preserve">97,992,920.28 </w:t>
      </w:r>
    </w:p>
    <w:p>
      <w:r/>
    </w:p>
    <w:p>
      <w:r>
        <w:t xml:space="preserve">2.本期增加金额 </w:t>
      </w:r>
    </w:p>
    <w:p>
      <w:r/>
    </w:p>
    <w:p>
      <w:r>
        <w:t xml:space="preserve">11,710,589.52 </w:t>
      </w:r>
    </w:p>
    <w:p>
      <w:r/>
    </w:p>
    <w:p>
      <w:r>
        <w:t xml:space="preserve">2,150,000.04 </w:t>
      </w:r>
    </w:p>
    <w:p>
      <w:r/>
    </w:p>
    <w:p>
      <w:r>
        <w:t xml:space="preserve">597,164.27 </w:t>
      </w:r>
    </w:p>
    <w:p>
      <w:r/>
    </w:p>
    <w:p>
      <w:r>
        <w:t xml:space="preserve">3,000.00 </w:t>
      </w:r>
    </w:p>
    <w:p>
      <w:r/>
    </w:p>
    <w:p>
      <w:r>
        <w:t xml:space="preserve">14,460,753.83 </w:t>
      </w:r>
    </w:p>
    <w:p>
      <w:r/>
    </w:p>
    <w:p>
      <w:r>
        <w:t xml:space="preserve">（1）计提 </w:t>
      </w:r>
    </w:p>
    <w:p>
      <w:r/>
    </w:p>
    <w:p>
      <w:r>
        <w:t xml:space="preserve">11,710,589.52 </w:t>
      </w:r>
    </w:p>
    <w:p>
      <w:r/>
    </w:p>
    <w:p>
      <w:r>
        <w:t xml:space="preserve">2,150,000.04 </w:t>
      </w:r>
    </w:p>
    <w:p>
      <w:r/>
    </w:p>
    <w:p>
      <w:r>
        <w:t xml:space="preserve">597,164.27 </w:t>
      </w:r>
    </w:p>
    <w:p>
      <w:r/>
    </w:p>
    <w:p>
      <w:r>
        <w:t xml:space="preserve">3,000.00 </w:t>
      </w:r>
    </w:p>
    <w:p>
      <w:r/>
    </w:p>
    <w:p>
      <w:r>
        <w:t xml:space="preserve">14,460,753.83 </w:t>
      </w:r>
    </w:p>
    <w:p>
      <w:r/>
    </w:p>
    <w:p>
      <w:r>
        <w:t xml:space="preserve">111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107,000.00 </w:t>
      </w:r>
    </w:p>
    <w:p>
      <w:r/>
    </w:p>
    <w:p>
      <w:r>
        <w:t xml:space="preserve">107,000.00 </w:t>
      </w:r>
    </w:p>
    <w:p>
      <w:r/>
    </w:p>
    <w:p>
      <w:r>
        <w:t xml:space="preserve">84,875,565.13 23,650,000.44 3,628,570.62 192,537.92 112,346,674.11 </w:t>
      </w:r>
    </w:p>
    <w:p>
      <w:r/>
    </w:p>
    <w:p>
      <w:r>
        <w:t xml:space="preserve">  107,000.00 </w:t>
      </w:r>
    </w:p>
    <w:p>
      <w:r/>
    </w:p>
    <w:p>
      <w:r>
        <w:t xml:space="preserve">107,000.00 </w:t>
      </w:r>
    </w:p>
    <w:p>
      <w:r/>
    </w:p>
    <w:p>
      <w:r>
        <w:t xml:space="preserve">3.本期减少金额 </w:t>
      </w:r>
    </w:p>
    <w:p>
      <w:r/>
    </w:p>
    <w:p>
      <w:r>
        <w:t xml:space="preserve"> (1)处置 </w:t>
      </w:r>
    </w:p>
    <w:p>
      <w:r>
        <w:t xml:space="preserve">(2)其他 </w:t>
      </w:r>
    </w:p>
    <w:p>
      <w:r/>
    </w:p>
    <w:p>
      <w:r>
        <w:t xml:space="preserve">4.期末余额 </w:t>
      </w:r>
    </w:p>
    <w:p>
      <w:r/>
    </w:p>
    <w:p>
      <w:r>
        <w:t xml:space="preserve">三、减值准备 </w:t>
      </w:r>
    </w:p>
    <w:p>
      <w:r/>
    </w:p>
    <w:p>
      <w:r>
        <w:t xml:space="preserve">1.期初余额 </w:t>
      </w:r>
    </w:p>
    <w:p>
      <w:r/>
    </w:p>
    <w:p>
      <w:r>
        <w:t xml:space="preserve">2.本期增加金额 </w:t>
      </w:r>
    </w:p>
    <w:p>
      <w:r/>
    </w:p>
    <w:p>
      <w:r>
        <w:t xml:space="preserve">（1）计提 </w:t>
      </w:r>
    </w:p>
    <w:p>
      <w:r/>
    </w:p>
    <w:p>
      <w:r>
        <w:t xml:space="preserve">3.本期减少金额 </w:t>
      </w:r>
    </w:p>
    <w:p>
      <w:r/>
    </w:p>
    <w:p>
      <w:r>
        <w:t xml:space="preserve">(1)处置 </w:t>
      </w:r>
    </w:p>
    <w:p>
      <w:r/>
    </w:p>
    <w:p>
      <w:r>
        <w:t xml:space="preserve">4.期末余额 </w:t>
      </w:r>
    </w:p>
    <w:p>
      <w:r/>
    </w:p>
    <w:p>
      <w:r>
        <w:t xml:space="preserve">四、账面价值 </w:t>
      </w:r>
    </w:p>
    <w:p>
      <w:r/>
    </w:p>
    <w:p>
      <w:r>
        <w:t xml:space="preserve">    1.期末账面价值 </w:t>
      </w:r>
    </w:p>
    <w:p>
      <w:r/>
    </w:p>
    <w:p>
      <w:r>
        <w:t xml:space="preserve">446,203,081.24 19,349,999.56 1,858,096.36 </w:t>
      </w:r>
    </w:p>
    <w:p>
      <w:r/>
    </w:p>
    <w:p>
      <w:r>
        <w:t xml:space="preserve">23,502.08 467,434,679.24 </w:t>
      </w:r>
    </w:p>
    <w:p>
      <w:r/>
    </w:p>
    <w:p>
      <w:r>
        <w:t xml:space="preserve">    2.期初账面价值 </w:t>
      </w:r>
    </w:p>
    <w:p>
      <w:r/>
    </w:p>
    <w:p>
      <w:r>
        <w:t xml:space="preserve">457,913,670.76 21,499,999.60 </w:t>
      </w:r>
    </w:p>
    <w:p>
      <w:r/>
    </w:p>
    <w:p>
      <w:r>
        <w:t xml:space="preserve">976,632.30 </w:t>
      </w:r>
    </w:p>
    <w:p>
      <w:r/>
    </w:p>
    <w:p>
      <w:r>
        <w:t xml:space="preserve">26,502.08 480,416,804.74 </w:t>
      </w:r>
    </w:p>
    <w:p>
      <w:r/>
    </w:p>
    <w:p>
      <w:r>
        <w:t xml:space="preserve">(2). 未办妥产权证书的土地使用权情况 </w:t>
      </w:r>
    </w:p>
    <w:p>
      <w:r/>
    </w:p>
    <w:p>
      <w:r>
        <w:t xml:space="preserve">□适用 √不适用  </w:t>
      </w:r>
    </w:p>
    <w:p>
      <w:r/>
    </w:p>
    <w:p>
      <w:r>
        <w:t xml:space="preserve">其他说明： </w:t>
      </w:r>
    </w:p>
    <w:p>
      <w:r/>
    </w:p>
    <w:p>
      <w:r>
        <w:t xml:space="preserve">□适用 √不适用  </w:t>
      </w:r>
    </w:p>
    <w:p>
      <w:r/>
    </w:p>
    <w:p>
      <w:r>
        <w:t xml:space="preserve">21、 开发支出 </w:t>
      </w:r>
    </w:p>
    <w:p>
      <w:r/>
    </w:p>
    <w:p>
      <w:r>
        <w:t xml:space="preserve">□适用 √不适用  </w:t>
      </w:r>
    </w:p>
    <w:p>
      <w:r/>
    </w:p>
    <w:p>
      <w:r>
        <w:t xml:space="preserve">22、 商誉 </w:t>
      </w:r>
    </w:p>
    <w:p>
      <w:r>
        <w:t xml:space="preserve">(1). 商誉账面原值 </w:t>
      </w:r>
    </w:p>
    <w:p>
      <w:r/>
    </w:p>
    <w:p>
      <w:r>
        <w:t xml:space="preserve">√适用 □不适用  </w:t>
      </w:r>
    </w:p>
    <w:p>
      <w:r/>
    </w:p>
    <w:p>
      <w:r>
        <w:t>被投资单位名称或形成商</w:t>
      </w:r>
    </w:p>
    <w:p>
      <w:r>
        <w:t xml:space="preserve">誉的事项 </w:t>
      </w:r>
    </w:p>
    <w:p>
      <w:r/>
    </w:p>
    <w:p>
      <w:r>
        <w:t xml:space="preserve">黄冈市卫尔康医药有限公司 </w:t>
      </w:r>
    </w:p>
    <w:p>
      <w:r>
        <w:t xml:space="preserve">江西斯博特医药有限公司 </w:t>
      </w:r>
    </w:p>
    <w:p>
      <w:r>
        <w:t>湖北同济堂瑞新医疗器材有限</w:t>
      </w:r>
    </w:p>
    <w:p>
      <w:r>
        <w:t xml:space="preserve">公司 </w:t>
      </w:r>
    </w:p>
    <w:p>
      <w:r>
        <w:t xml:space="preserve">湖北博瑞佳药业有限公司 </w:t>
      </w:r>
    </w:p>
    <w:p>
      <w:r>
        <w:t xml:space="preserve">湖北金盛医药有限公司 </w:t>
      </w:r>
    </w:p>
    <w:p>
      <w:r>
        <w:t xml:space="preserve">湖北宏昌医药有限公司 </w:t>
      </w:r>
    </w:p>
    <w:p>
      <w:r>
        <w:t xml:space="preserve">同济堂荆门医疗器械有限公司 </w:t>
      </w:r>
    </w:p>
    <w:p>
      <w:r>
        <w:t xml:space="preserve">谷城县医药有限责任公司 </w:t>
      </w:r>
    </w:p>
    <w:p>
      <w:r>
        <w:t xml:space="preserve">监利县华龙药业有限公司 </w:t>
      </w:r>
    </w:p>
    <w:p>
      <w:r>
        <w:t xml:space="preserve">河北龙海新药经营有限公司 </w:t>
      </w:r>
    </w:p>
    <w:p>
      <w:r/>
    </w:p>
    <w:p>
      <w:r>
        <w:t xml:space="preserve">期初余额 </w:t>
      </w:r>
    </w:p>
    <w:p>
      <w:r/>
    </w:p>
    <w:p>
      <w:r>
        <w:t xml:space="preserve">132,679.93 </w:t>
      </w:r>
    </w:p>
    <w:p>
      <w:r>
        <w:t xml:space="preserve">117,977.20 </w:t>
      </w:r>
    </w:p>
    <w:p>
      <w:r/>
    </w:p>
    <w:p>
      <w:r>
        <w:t xml:space="preserve">28,966.02 </w:t>
      </w:r>
    </w:p>
    <w:p>
      <w:r/>
    </w:p>
    <w:p>
      <w:r>
        <w:t xml:space="preserve">427,605.24 </w:t>
      </w:r>
    </w:p>
    <w:p>
      <w:r>
        <w:t xml:space="preserve">6,967.42 </w:t>
      </w:r>
    </w:p>
    <w:p>
      <w:r>
        <w:t xml:space="preserve">617,745.75 </w:t>
      </w:r>
    </w:p>
    <w:p>
      <w:r>
        <w:t xml:space="preserve">245,934.72 </w:t>
      </w:r>
    </w:p>
    <w:p>
      <w:r>
        <w:t xml:space="preserve">51,648.15 </w:t>
      </w:r>
    </w:p>
    <w:p>
      <w:r>
        <w:t xml:space="preserve">1,828,426.64 </w:t>
      </w:r>
    </w:p>
    <w:p>
      <w:r/>
    </w:p>
    <w:p>
      <w:r>
        <w:t xml:space="preserve">本期增加 </w:t>
      </w:r>
    </w:p>
    <w:p>
      <w:r>
        <w:t>企业合并形成</w:t>
      </w:r>
    </w:p>
    <w:p>
      <w:r>
        <w:t xml:space="preserve">的 </w:t>
      </w:r>
    </w:p>
    <w:p>
      <w:r/>
    </w:p>
    <w:p>
      <w:r>
        <w:t xml:space="preserve">单位：元  币种：人民币 </w:t>
      </w:r>
    </w:p>
    <w:p>
      <w:r>
        <w:t xml:space="preserve">本期减少 </w:t>
      </w:r>
    </w:p>
    <w:p>
      <w:r/>
    </w:p>
    <w:p>
      <w:r>
        <w:t xml:space="preserve">处置 </w:t>
      </w:r>
    </w:p>
    <w:p>
      <w:r/>
    </w:p>
    <w:p>
      <w:r>
        <w:t xml:space="preserve">期末余额 </w:t>
      </w:r>
    </w:p>
    <w:p>
      <w:r/>
    </w:p>
    <w:p>
      <w:r>
        <w:t xml:space="preserve">132,679.93 </w:t>
      </w:r>
    </w:p>
    <w:p>
      <w:r>
        <w:t xml:space="preserve">117,977.20 </w:t>
      </w:r>
    </w:p>
    <w:p>
      <w:r/>
    </w:p>
    <w:p>
      <w:r>
        <w:t xml:space="preserve">28,966.02 </w:t>
      </w:r>
    </w:p>
    <w:p>
      <w:r/>
    </w:p>
    <w:p>
      <w:r>
        <w:t xml:space="preserve">427,605.24 </w:t>
      </w:r>
    </w:p>
    <w:p>
      <w:r>
        <w:t xml:space="preserve">6,967.42 </w:t>
      </w:r>
    </w:p>
    <w:p>
      <w:r>
        <w:t xml:space="preserve">617,745.75 </w:t>
      </w:r>
    </w:p>
    <w:p>
      <w:r>
        <w:t xml:space="preserve">245,934.72 </w:t>
      </w:r>
    </w:p>
    <w:p>
      <w:r>
        <w:t xml:space="preserve">51,648.15 </w:t>
      </w:r>
    </w:p>
    <w:p>
      <w:r/>
    </w:p>
    <w:p>
      <w:r>
        <w:t xml:space="preserve"> 1,828,426.64 </w:t>
      </w:r>
    </w:p>
    <w:p>
      <w:r>
        <w:t xml:space="preserve">54,766,966.04 </w:t>
      </w:r>
    </w:p>
    <w:p>
      <w:r>
        <w:t xml:space="preserve"> 54,766,966.04 </w:t>
      </w:r>
    </w:p>
    <w:p>
      <w:r/>
    </w:p>
    <w:p>
      <w:r>
        <w:t xml:space="preserve">112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3,457,951.07 </w:t>
      </w:r>
    </w:p>
    <w:p>
      <w:r/>
    </w:p>
    <w:p>
      <w:r>
        <w:t xml:space="preserve">54,766,966.04 1,828,426.64 56,396,490.47 </w:t>
      </w:r>
    </w:p>
    <w:p>
      <w:r/>
    </w:p>
    <w:p>
      <w:r>
        <w:t xml:space="preserve">(2). 商誉减值准备 </w:t>
      </w:r>
    </w:p>
    <w:p>
      <w:r/>
    </w:p>
    <w:p>
      <w:r>
        <w:t xml:space="preserve">√适用 □不适用  </w:t>
      </w:r>
    </w:p>
    <w:p>
      <w:r/>
    </w:p>
    <w:p>
      <w:r>
        <w:t>被投资单位名称或形成商誉</w:t>
      </w:r>
    </w:p>
    <w:p>
      <w:r>
        <w:t xml:space="preserve">的事项 </w:t>
      </w:r>
    </w:p>
    <w:p>
      <w:r/>
    </w:p>
    <w:p>
      <w:r>
        <w:t xml:space="preserve">江西斯博特医药有限公司 </w:t>
      </w:r>
    </w:p>
    <w:p>
      <w:r>
        <w:t xml:space="preserve">湖北博瑞佳药业有限公司 </w:t>
      </w:r>
    </w:p>
    <w:p>
      <w:r>
        <w:t xml:space="preserve">湖北宏昌医药有限公司 </w:t>
      </w:r>
    </w:p>
    <w:p>
      <w:r>
        <w:t xml:space="preserve">同济堂荆门医疗器械有限公司 </w:t>
      </w:r>
    </w:p>
    <w:p>
      <w:r>
        <w:t xml:space="preserve">谷城县医药有限责任公司 </w:t>
      </w:r>
    </w:p>
    <w:p>
      <w:r>
        <w:t xml:space="preserve">监利县华龙药业有限公司 </w:t>
      </w:r>
    </w:p>
    <w:p>
      <w:r/>
    </w:p>
    <w:p>
      <w:r>
        <w:t xml:space="preserve">合计 </w:t>
      </w:r>
    </w:p>
    <w:p>
      <w:r/>
    </w:p>
    <w:p>
      <w:r>
        <w:t xml:space="preserve">期初余额 </w:t>
      </w:r>
    </w:p>
    <w:p>
      <w:r/>
    </w:p>
    <w:p>
      <w:r>
        <w:t xml:space="preserve">117,977.20 </w:t>
      </w:r>
    </w:p>
    <w:p>
      <w:r>
        <w:t xml:space="preserve">427,605.24 </w:t>
      </w:r>
    </w:p>
    <w:p>
      <w:r>
        <w:t xml:space="preserve">617,745.75 </w:t>
      </w:r>
    </w:p>
    <w:p>
      <w:r>
        <w:t xml:space="preserve">245,934.72 </w:t>
      </w:r>
    </w:p>
    <w:p>
      <w:r>
        <w:t xml:space="preserve">51,648.15 </w:t>
      </w:r>
    </w:p>
    <w:p>
      <w:r>
        <w:t xml:space="preserve">1,828,426.64 </w:t>
      </w:r>
    </w:p>
    <w:p>
      <w:r>
        <w:t xml:space="preserve">3,289,337.70 </w:t>
      </w:r>
    </w:p>
    <w:p>
      <w:r/>
    </w:p>
    <w:p>
      <w:r>
        <w:t xml:space="preserve">(3). 商誉所在资产组或资产组组合的相关信息 </w:t>
      </w:r>
    </w:p>
    <w:p>
      <w:r/>
    </w:p>
    <w:p>
      <w:r>
        <w:t xml:space="preserve">√适用 □不适用  </w:t>
      </w:r>
    </w:p>
    <w:p>
      <w:r/>
    </w:p>
    <w:p>
      <w:r>
        <w:t xml:space="preserve">本期增加 </w:t>
      </w:r>
    </w:p>
    <w:p>
      <w:r>
        <w:t xml:space="preserve">计提 </w:t>
      </w:r>
    </w:p>
    <w:p>
      <w:r/>
    </w:p>
    <w:p>
      <w:r>
        <w:t xml:space="preserve">单位：元  币种：人民币 </w:t>
      </w:r>
    </w:p>
    <w:p>
      <w:r>
        <w:t xml:space="preserve">本期减少 </w:t>
      </w:r>
    </w:p>
    <w:p>
      <w:r>
        <w:t xml:space="preserve">处置 </w:t>
      </w:r>
    </w:p>
    <w:p>
      <w:r/>
    </w:p>
    <w:p>
      <w:r>
        <w:t xml:space="preserve">期末余额 </w:t>
      </w:r>
    </w:p>
    <w:p>
      <w:r/>
    </w:p>
    <w:p>
      <w:r>
        <w:t xml:space="preserve">117,977.20 </w:t>
      </w:r>
    </w:p>
    <w:p>
      <w:r>
        <w:t xml:space="preserve">427,605.24 </w:t>
      </w:r>
    </w:p>
    <w:p>
      <w:r>
        <w:t xml:space="preserve">617,745.75 </w:t>
      </w:r>
    </w:p>
    <w:p>
      <w:r>
        <w:t xml:space="preserve">245,934.72 </w:t>
      </w:r>
    </w:p>
    <w:p>
      <w:r>
        <w:t xml:space="preserve">51,648.15 </w:t>
      </w:r>
    </w:p>
    <w:p>
      <w:r/>
    </w:p>
    <w:p>
      <w:r>
        <w:t xml:space="preserve">1,828,426.64 </w:t>
      </w:r>
    </w:p>
    <w:p>
      <w:r>
        <w:t xml:space="preserve">1,828,426.64 1,460,911.06 </w:t>
      </w:r>
    </w:p>
    <w:p>
      <w:r/>
    </w:p>
    <w:p>
      <w:r>
        <w:t xml:space="preserve">公司主要商誉减值的资产组或资产组组合的构成情况： </w:t>
      </w:r>
    </w:p>
    <w:p>
      <w:r>
        <w:t>河北龙海新药经营有限公司资产组与购买日商誉减值测试时所确定的资产组一致，范围包括</w:t>
      </w:r>
    </w:p>
    <w:p>
      <w:r>
        <w:t xml:space="preserve">组成资产组的固定资产、无形资产等长期资产及其他相关经营性资产。 </w:t>
      </w:r>
    </w:p>
    <w:p>
      <w:r>
        <w:t>上述资产组预计未来现金流量现值（可收回金额）利用了中铭国际资产评估（北京）有限责</w:t>
      </w:r>
    </w:p>
    <w:p>
      <w:r>
        <w:t>任公司 2019 年 4 月 15 日出具的《同济堂医药有限公司减值测试事宜涉及的该公司并购河北龙海</w:t>
      </w:r>
    </w:p>
    <w:p>
      <w:r>
        <w:t>新药经营有限公司医药批发业务所形成的与商誉相关的最小资产组资产评估报告》（中铭评报字</w:t>
      </w:r>
    </w:p>
    <w:p>
      <w:r>
        <w:t xml:space="preserve">[2019]第 8005）的评估结果。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公司期末对与商誉相关的各资产组进行了减值测试，首先将该商誉及归属于少数股东权益的</w:t>
      </w:r>
    </w:p>
    <w:p>
      <w:r>
        <w:t>商誉包括在内，调整各资产组的账面价值，然后将调整后的各资产组账面价值与其可收回金额进</w:t>
      </w:r>
    </w:p>
    <w:p>
      <w:r>
        <w:t xml:space="preserve">行比较，以确定各资产组（包括商誉）是否发生了减值。 </w:t>
      </w:r>
    </w:p>
    <w:p>
      <w:r>
        <w:t xml:space="preserve">公司主要商誉减值测试情况如下： </w:t>
      </w:r>
    </w:p>
    <w:p>
      <w:r>
        <w:t xml:space="preserve">项目 </w:t>
      </w:r>
    </w:p>
    <w:p>
      <w:r>
        <w:t xml:space="preserve">未确认归属于少数股东权益的商誉账面金额① </w:t>
      </w:r>
    </w:p>
    <w:p>
      <w:r>
        <w:t xml:space="preserve">包含归属于少数股东权益的商誉账面金额② </w:t>
      </w:r>
    </w:p>
    <w:p>
      <w:r>
        <w:t xml:space="preserve">资产组的账面价值③ </w:t>
      </w:r>
    </w:p>
    <w:p>
      <w:r>
        <w:t xml:space="preserve">包含整体商誉的资产组的账面价值④=②+③ </w:t>
      </w:r>
    </w:p>
    <w:p>
      <w:r>
        <w:t xml:space="preserve">资产组预计未来现金流量现值（可收回金额）⑤ </w:t>
      </w:r>
    </w:p>
    <w:p>
      <w:r>
        <w:t xml:space="preserve">商誉减值损失（大于 0 时）⑥=④-⑤ </w:t>
      </w:r>
    </w:p>
    <w:p>
      <w:r>
        <w:t xml:space="preserve">归属于母公司商誉减值损失⑦ </w:t>
      </w:r>
    </w:p>
    <w:p>
      <w:r>
        <w:t xml:space="preserve">（1）重要假设及依据 </w:t>
      </w:r>
    </w:p>
    <w:p>
      <w:r>
        <w:t xml:space="preserve">1）假设预测对象所涉及企业将按照原有的经营目的、经营方式持续经营，其收益可以预测； </w:t>
      </w:r>
    </w:p>
    <w:p>
      <w:r>
        <w:t xml:space="preserve">2）预测对象在未来的经营期限内的财务结构、资本规模未发生重大变化； </w:t>
      </w:r>
    </w:p>
    <w:p>
      <w:r>
        <w:t xml:space="preserve">（2）关键参数 </w:t>
      </w:r>
    </w:p>
    <w:p>
      <w:r/>
    </w:p>
    <w:p>
      <w:r>
        <w:t xml:space="preserve">河北龙海新药经营有限公司 </w:t>
      </w:r>
    </w:p>
    <w:p>
      <w:r>
        <w:t xml:space="preserve">54,766,966.04 </w:t>
      </w:r>
    </w:p>
    <w:p>
      <w:r>
        <w:t xml:space="preserve">99,576,301.89 </w:t>
      </w:r>
    </w:p>
    <w:p>
      <w:r>
        <w:t xml:space="preserve">228,497,298.11 </w:t>
      </w:r>
    </w:p>
    <w:p>
      <w:r>
        <w:t xml:space="preserve">328,073,600.00 </w:t>
      </w:r>
    </w:p>
    <w:p>
      <w:r>
        <w:t xml:space="preserve">333,746,000.00 </w:t>
      </w:r>
    </w:p>
    <w:p>
      <w:r>
        <w:t xml:space="preserve">不存在减值 </w:t>
      </w:r>
    </w:p>
    <w:p>
      <w:r>
        <w:t xml:space="preserve">不存在减值 </w:t>
      </w:r>
    </w:p>
    <w:p>
      <w:r/>
    </w:p>
    <w:p>
      <w:r>
        <w:t xml:space="preserve">项目 </w:t>
      </w:r>
    </w:p>
    <w:p>
      <w:r/>
    </w:p>
    <w:p>
      <w:r>
        <w:t xml:space="preserve">预测期 </w:t>
      </w:r>
    </w:p>
    <w:p>
      <w:r/>
    </w:p>
    <w:p>
      <w:r>
        <w:t>预测期</w:t>
      </w:r>
    </w:p>
    <w:p>
      <w:r>
        <w:t xml:space="preserve">增长率 稳定期 </w:t>
      </w:r>
    </w:p>
    <w:p>
      <w:r/>
    </w:p>
    <w:p>
      <w:r>
        <w:t>稳定期</w:t>
      </w:r>
    </w:p>
    <w:p>
      <w:r>
        <w:t xml:space="preserve">增长率 </w:t>
      </w:r>
    </w:p>
    <w:p>
      <w:r/>
    </w:p>
    <w:p>
      <w:r>
        <w:t xml:space="preserve">毛利率 </w:t>
      </w:r>
    </w:p>
    <w:p>
      <w:r/>
    </w:p>
    <w:p>
      <w:r>
        <w:t>折现率（税</w:t>
      </w:r>
    </w:p>
    <w:p>
      <w:r>
        <w:t>前 加 权 平</w:t>
      </w:r>
    </w:p>
    <w:p>
      <w:r>
        <w:t>均 资 本 成</w:t>
      </w:r>
    </w:p>
    <w:p>
      <w:r/>
    </w:p>
    <w:p>
      <w:r>
        <w:t xml:space="preserve">关键参数 </w:t>
      </w:r>
    </w:p>
    <w:p>
      <w:r/>
    </w:p>
    <w:p>
      <w:r>
        <w:t xml:space="preserve">113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河北龙海新</w:t>
      </w:r>
    </w:p>
    <w:p>
      <w:r>
        <w:t>药经营有限</w:t>
      </w:r>
    </w:p>
    <w:p>
      <w:r>
        <w:t xml:space="preserve">公司 </w:t>
      </w:r>
    </w:p>
    <w:p>
      <w:r/>
    </w:p>
    <w:p>
      <w:r>
        <w:t>2019-2023</w:t>
      </w:r>
    </w:p>
    <w:p>
      <w:r>
        <w:t xml:space="preserve">年 </w:t>
      </w:r>
    </w:p>
    <w:p>
      <w:r/>
    </w:p>
    <w:p>
      <w:r>
        <w:t xml:space="preserve">【注 1】 </w:t>
      </w:r>
    </w:p>
    <w:p>
      <w:r/>
    </w:p>
    <w:p>
      <w:r>
        <w:t>2024 年及以</w:t>
      </w:r>
    </w:p>
    <w:p>
      <w:r>
        <w:t xml:space="preserve">后 </w:t>
      </w:r>
    </w:p>
    <w:p>
      <w:r/>
    </w:p>
    <w:p>
      <w:r>
        <w:t xml:space="preserve">0 </w:t>
      </w:r>
    </w:p>
    <w:p>
      <w:r/>
    </w:p>
    <w:p>
      <w:r>
        <w:t xml:space="preserve">8.10% </w:t>
      </w:r>
    </w:p>
    <w:p>
      <w:r/>
    </w:p>
    <w:p>
      <w:r>
        <w:t xml:space="preserve">15.68% </w:t>
      </w:r>
    </w:p>
    <w:p>
      <w:r/>
    </w:p>
    <w:p>
      <w:r>
        <w:t>【注 1】根据河北龙海新药经营有限公司已经签订的合同、协议、发展规划、历年经营趋势和市</w:t>
      </w:r>
    </w:p>
    <w:p>
      <w:r>
        <w:t>场竞争等因素综合分析，对预测日未来 5 年的收入、成本、费用等进行预测。预测期销量增长率为 12%、</w:t>
      </w:r>
    </w:p>
    <w:p>
      <w:r/>
    </w:p>
    <w:p>
      <w:r>
        <w:t xml:space="preserve">本） </w:t>
      </w:r>
    </w:p>
    <w:p>
      <w:r/>
    </w:p>
    <w:p>
      <w:r>
        <w:t xml:space="preserve">10%、8%、6%、5%。 </w:t>
      </w:r>
    </w:p>
    <w:p>
      <w:r/>
    </w:p>
    <w:p>
      <w:r>
        <w:t xml:space="preserve">(5). 商誉减值测试的影响 </w:t>
      </w:r>
    </w:p>
    <w:p>
      <w:r/>
    </w:p>
    <w:p>
      <w:r>
        <w:t xml:space="preserve">□适用 √不适用  </w:t>
      </w:r>
    </w:p>
    <w:p>
      <w:r/>
    </w:p>
    <w:p>
      <w:r>
        <w:t xml:space="preserve">其他说明 </w:t>
      </w:r>
    </w:p>
    <w:p>
      <w:r/>
    </w:p>
    <w:p>
      <w:r>
        <w:t xml:space="preserve">√适用 □不适用  </w:t>
      </w:r>
    </w:p>
    <w:p>
      <w:r/>
    </w:p>
    <w:p>
      <w:r>
        <w:t>商誉较年初增加 32480.80%，系本期公司全资子公司同济堂医药有限公司非同一控制下取得</w:t>
      </w:r>
    </w:p>
    <w:p>
      <w:r>
        <w:t xml:space="preserve">子公司河北龙海新药经营有限公司形成商誉。 </w:t>
      </w:r>
    </w:p>
    <w:p>
      <w:r/>
    </w:p>
    <w:p>
      <w:r>
        <w:t xml:space="preserve">23、 长期待摊费用 </w:t>
      </w:r>
    </w:p>
    <w:p>
      <w:r/>
    </w:p>
    <w:p>
      <w:r>
        <w:t xml:space="preserve">√适用 □不适用  </w:t>
      </w:r>
    </w:p>
    <w:p>
      <w:r/>
    </w:p>
    <w:p>
      <w:r>
        <w:t xml:space="preserve">单位：元  币种：人民币 </w:t>
      </w:r>
    </w:p>
    <w:p>
      <w:r>
        <w:t xml:space="preserve">期初余额 本期增加金额 本期摊销金额 其他减少金额 期末余额 </w:t>
      </w:r>
    </w:p>
    <w:p>
      <w:r>
        <w:t xml:space="preserve">255,994.59 </w:t>
      </w:r>
    </w:p>
    <w:p>
      <w:r>
        <w:t xml:space="preserve">139,593.07 </w:t>
      </w:r>
    </w:p>
    <w:p>
      <w:r>
        <w:t xml:space="preserve">76,218.91 </w:t>
      </w:r>
    </w:p>
    <w:p>
      <w:r>
        <w:t xml:space="preserve">200,366.23 </w:t>
      </w:r>
    </w:p>
    <w:p>
      <w:r>
        <w:t xml:space="preserve">119,002.52 </w:t>
      </w:r>
    </w:p>
    <w:p>
      <w:r>
        <w:t xml:space="preserve">784,733.47 </w:t>
      </w:r>
    </w:p>
    <w:p>
      <w:r>
        <w:t xml:space="preserve">715,837.34 </w:t>
      </w:r>
    </w:p>
    <w:p>
      <w:r>
        <w:t xml:space="preserve">15,494.57 </w:t>
      </w:r>
    </w:p>
    <w:p>
      <w:r>
        <w:t xml:space="preserve">53,401.56 </w:t>
      </w:r>
    </w:p>
    <w:p>
      <w:r>
        <w:t xml:space="preserve">1,093,285.99 </w:t>
      </w:r>
    </w:p>
    <w:p>
      <w:r>
        <w:t xml:space="preserve">14,742.27 </w:t>
      </w:r>
    </w:p>
    <w:p>
      <w:r>
        <w:t xml:space="preserve">1,078,543.72 </w:t>
      </w:r>
    </w:p>
    <w:p>
      <w:r>
        <w:t xml:space="preserve">2,134,014.05 </w:t>
      </w:r>
    </w:p>
    <w:p>
      <w:r>
        <w:t xml:space="preserve">806,798.52 </w:t>
      </w:r>
    </w:p>
    <w:p>
      <w:r>
        <w:t xml:space="preserve">1,250,947.80 </w:t>
      </w:r>
    </w:p>
    <w:p>
      <w:r/>
    </w:p>
    <w:p>
      <w:r>
        <w:t xml:space="preserve">215,860.80 </w:t>
      </w:r>
    </w:p>
    <w:p>
      <w:r/>
    </w:p>
    <w:p>
      <w:r>
        <w:t xml:space="preserve">139,593.07 </w:t>
      </w:r>
    </w:p>
    <w:p>
      <w:r/>
    </w:p>
    <w:p>
      <w:r>
        <w:t xml:space="preserve">项目 </w:t>
      </w:r>
    </w:p>
    <w:p>
      <w:r>
        <w:t xml:space="preserve">房屋租金 </w:t>
      </w:r>
    </w:p>
    <w:p>
      <w:r>
        <w:t xml:space="preserve">装修费 </w:t>
      </w:r>
    </w:p>
    <w:p>
      <w:r>
        <w:t xml:space="preserve">车辆租赁款 </w:t>
      </w:r>
    </w:p>
    <w:p>
      <w:r/>
    </w:p>
    <w:p>
      <w:r>
        <w:t xml:space="preserve">合计 </w:t>
      </w:r>
    </w:p>
    <w:p>
      <w:r/>
    </w:p>
    <w:p>
      <w:r>
        <w:t xml:space="preserve">其他说明： </w:t>
      </w:r>
    </w:p>
    <w:p>
      <w:r/>
    </w:p>
    <w:p>
      <w:r>
        <w:t xml:space="preserve">长期待摊费用较年初减少 41.38%，主要系本期摊销减少所致。 </w:t>
      </w:r>
    </w:p>
    <w:p>
      <w:r/>
    </w:p>
    <w:p>
      <w:r>
        <w:t xml:space="preserve">24、 递延所得税资产/ 递延所得税负债 </w:t>
      </w:r>
    </w:p>
    <w:p>
      <w:r>
        <w:t xml:space="preserve">(1). 未经抵销的递延所得税资产 </w:t>
      </w:r>
    </w:p>
    <w:p>
      <w:r/>
    </w:p>
    <w:p>
      <w:r>
        <w:t xml:space="preserve">√适用 □不适用  </w:t>
      </w:r>
    </w:p>
    <w:p>
      <w:r/>
    </w:p>
    <w:p>
      <w:r>
        <w:t xml:space="preserve">项目 </w:t>
      </w:r>
    </w:p>
    <w:p>
      <w:r/>
    </w:p>
    <w:p>
      <w:r>
        <w:t xml:space="preserve">资产减值准备 </w:t>
      </w:r>
    </w:p>
    <w:p>
      <w:r>
        <w:t xml:space="preserve">合计 </w:t>
      </w:r>
    </w:p>
    <w:p>
      <w:r/>
    </w:p>
    <w:p>
      <w:r>
        <w:t xml:space="preserve">单位：元  币种：人民币 </w:t>
      </w:r>
    </w:p>
    <w:p>
      <w:r>
        <w:t xml:space="preserve">期末余额 </w:t>
      </w:r>
    </w:p>
    <w:p>
      <w:r>
        <w:t xml:space="preserve">期初余额 </w:t>
      </w:r>
    </w:p>
    <w:p>
      <w:r>
        <w:t>可抵扣暂时性</w:t>
      </w:r>
    </w:p>
    <w:p>
      <w:r>
        <w:t xml:space="preserve">递延所得税 </w:t>
      </w:r>
    </w:p>
    <w:p>
      <w:r>
        <w:t>可抵扣暂时性</w:t>
      </w:r>
    </w:p>
    <w:p>
      <w:r>
        <w:t xml:space="preserve">递延所得税 </w:t>
      </w:r>
    </w:p>
    <w:p>
      <w:r>
        <w:t xml:space="preserve">差异 </w:t>
      </w:r>
    </w:p>
    <w:p>
      <w:r>
        <w:t xml:space="preserve">资产 </w:t>
      </w:r>
    </w:p>
    <w:p>
      <w:r>
        <w:t xml:space="preserve">差异 </w:t>
      </w:r>
    </w:p>
    <w:p>
      <w:r>
        <w:t xml:space="preserve">资产 </w:t>
      </w:r>
    </w:p>
    <w:p>
      <w:r>
        <w:t xml:space="preserve">72,339,152.29 18,085,721.65 42,020,697.03 10,505,174.28 </w:t>
      </w:r>
    </w:p>
    <w:p>
      <w:r>
        <w:t xml:space="preserve">72,339,152.29 18,085,721.65 42,020,697.03 10,505,174.28 </w:t>
      </w:r>
    </w:p>
    <w:p>
      <w:r/>
    </w:p>
    <w:p>
      <w:r>
        <w:t xml:space="preserve">(2). 未经抵销的递延所得税负债 </w:t>
      </w:r>
    </w:p>
    <w:p>
      <w:r/>
    </w:p>
    <w:p>
      <w:r>
        <w:t xml:space="preserve">√适用 □不适用  </w:t>
      </w:r>
    </w:p>
    <w:p>
      <w:r/>
    </w:p>
    <w:p>
      <w:r>
        <w:t xml:space="preserve">项目 </w:t>
      </w:r>
    </w:p>
    <w:p>
      <w:r/>
    </w:p>
    <w:p>
      <w:r>
        <w:t xml:space="preserve">期末余额 </w:t>
      </w:r>
    </w:p>
    <w:p>
      <w:r>
        <w:t>应纳税暂时性差</w:t>
      </w:r>
    </w:p>
    <w:p>
      <w:r>
        <w:t xml:space="preserve">递延所得税 </w:t>
      </w:r>
    </w:p>
    <w:p>
      <w:r>
        <w:t xml:space="preserve">异 </w:t>
      </w:r>
    </w:p>
    <w:p>
      <w:r>
        <w:t xml:space="preserve">负债 </w:t>
      </w:r>
    </w:p>
    <w:p>
      <w:r/>
    </w:p>
    <w:p>
      <w:r>
        <w:t xml:space="preserve">单位：元  币种：人民币 </w:t>
      </w:r>
    </w:p>
    <w:p>
      <w:r>
        <w:t xml:space="preserve">期初余额 </w:t>
      </w:r>
    </w:p>
    <w:p>
      <w:r>
        <w:t>应纳税暂时性差</w:t>
      </w:r>
    </w:p>
    <w:p>
      <w:r>
        <w:t xml:space="preserve">递延所得税 </w:t>
      </w:r>
    </w:p>
    <w:p>
      <w:r>
        <w:t xml:space="preserve">异 </w:t>
      </w:r>
    </w:p>
    <w:p>
      <w:r>
        <w:t xml:space="preserve">负债 </w:t>
      </w:r>
    </w:p>
    <w:p>
      <w:r/>
    </w:p>
    <w:p>
      <w:r>
        <w:t>非同一控制企业合</w:t>
      </w:r>
    </w:p>
    <w:p>
      <w:r>
        <w:t xml:space="preserve">并资产评估增值 </w:t>
      </w:r>
    </w:p>
    <w:p>
      <w:r>
        <w:t>非同一控制下企业</w:t>
      </w:r>
    </w:p>
    <w:p>
      <w:r>
        <w:t xml:space="preserve">合并负商誉 </w:t>
      </w:r>
    </w:p>
    <w:p>
      <w:r/>
    </w:p>
    <w:p>
      <w:r>
        <w:t xml:space="preserve">79,228,374.14 </w:t>
      </w:r>
    </w:p>
    <w:p>
      <w:r/>
    </w:p>
    <w:p>
      <w:r>
        <w:t xml:space="preserve">19,800,486.19 </w:t>
      </w:r>
    </w:p>
    <w:p>
      <w:r/>
    </w:p>
    <w:p>
      <w:r>
        <w:t xml:space="preserve">78,627,606.58 </w:t>
      </w:r>
    </w:p>
    <w:p>
      <w:r/>
    </w:p>
    <w:p>
      <w:r>
        <w:t xml:space="preserve">19,656,901.65 </w:t>
      </w:r>
    </w:p>
    <w:p>
      <w:r/>
    </w:p>
    <w:p>
      <w:r>
        <w:t xml:space="preserve">2,741,220.96 </w:t>
      </w:r>
    </w:p>
    <w:p>
      <w:r/>
    </w:p>
    <w:p>
      <w:r>
        <w:t xml:space="preserve">685,305.24 </w:t>
      </w:r>
    </w:p>
    <w:p>
      <w:r/>
    </w:p>
    <w:p>
      <w:r>
        <w:t xml:space="preserve">2,136,976.84 </w:t>
      </w:r>
    </w:p>
    <w:p>
      <w:r/>
    </w:p>
    <w:p>
      <w:r>
        <w:t xml:space="preserve">534,244.21 </w:t>
      </w:r>
    </w:p>
    <w:p>
      <w:r/>
    </w:p>
    <w:p>
      <w:r>
        <w:t xml:space="preserve">114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81,969,595.10 </w:t>
      </w:r>
    </w:p>
    <w:p>
      <w:r/>
    </w:p>
    <w:p>
      <w:r>
        <w:t xml:space="preserve">20,485,791.43 </w:t>
      </w:r>
    </w:p>
    <w:p>
      <w:r/>
    </w:p>
    <w:p>
      <w:r>
        <w:t xml:space="preserve">80,764,583.42 </w:t>
      </w:r>
    </w:p>
    <w:p>
      <w:r/>
    </w:p>
    <w:p>
      <w:r>
        <w:t xml:space="preserve">20,191,145.86 </w:t>
      </w:r>
    </w:p>
    <w:p>
      <w:r/>
    </w:p>
    <w:p>
      <w:r>
        <w:t xml:space="preserve">(3). 以抵销后净额列示的递延所得税资产或负债 </w:t>
      </w:r>
    </w:p>
    <w:p>
      <w:r/>
    </w:p>
    <w:p>
      <w:r>
        <w:t xml:space="preserve">□适用 √不适用  </w:t>
      </w:r>
    </w:p>
    <w:p>
      <w:r/>
    </w:p>
    <w:p>
      <w:r>
        <w:t xml:space="preserve">(4). 未确认递延所得税资产明细 </w:t>
      </w:r>
    </w:p>
    <w:p>
      <w:r/>
    </w:p>
    <w:p>
      <w:r>
        <w:t xml:space="preserve">√适用 □不适用  </w:t>
      </w:r>
    </w:p>
    <w:p>
      <w:r/>
    </w:p>
    <w:p>
      <w:r>
        <w:t xml:space="preserve">项目 </w:t>
      </w:r>
    </w:p>
    <w:p>
      <w:r>
        <w:t xml:space="preserve">可抵扣暂时性差异 </w:t>
      </w:r>
    </w:p>
    <w:p>
      <w:r>
        <w:t xml:space="preserve">可抵扣亏损 </w:t>
      </w:r>
    </w:p>
    <w:p>
      <w:r>
        <w:t xml:space="preserve">合计 </w:t>
      </w:r>
    </w:p>
    <w:p>
      <w:r/>
    </w:p>
    <w:p>
      <w:r>
        <w:t xml:space="preserve">期末余额 </w:t>
      </w:r>
    </w:p>
    <w:p>
      <w:r>
        <w:t xml:space="preserve">51,224,354.99 </w:t>
      </w:r>
    </w:p>
    <w:p>
      <w:r>
        <w:t xml:space="preserve">194,852,877.25 </w:t>
      </w:r>
    </w:p>
    <w:p>
      <w:r>
        <w:t xml:space="preserve">246,077,232.24 </w:t>
      </w:r>
    </w:p>
    <w:p>
      <w:r/>
    </w:p>
    <w:p>
      <w:r>
        <w:t xml:space="preserve">单位：元  币种：人民币 </w:t>
      </w:r>
    </w:p>
    <w:p>
      <w:r>
        <w:t xml:space="preserve">期初余额 </w:t>
      </w:r>
    </w:p>
    <w:p>
      <w:r>
        <w:t xml:space="preserve">58,486,845.65 </w:t>
      </w:r>
    </w:p>
    <w:p>
      <w:r>
        <w:t xml:space="preserve">168,291,250.59 </w:t>
      </w:r>
    </w:p>
    <w:p>
      <w:r>
        <w:t xml:space="preserve">226,778,096.24 </w:t>
      </w:r>
    </w:p>
    <w:p>
      <w:r/>
    </w:p>
    <w:p>
      <w:r>
        <w:t xml:space="preserve">(5). 未确认递延所得税资产的可抵扣亏损将于以下年度到期 </w:t>
      </w:r>
    </w:p>
    <w:p>
      <w:r/>
    </w:p>
    <w:p>
      <w:r>
        <w:t xml:space="preserve">√适用 □不适用  </w:t>
      </w:r>
    </w:p>
    <w:p>
      <w:r/>
    </w:p>
    <w:p>
      <w:r>
        <w:t xml:space="preserve">期末金额 </w:t>
      </w:r>
    </w:p>
    <w:p>
      <w:r/>
    </w:p>
    <w:p>
      <w:r>
        <w:t xml:space="preserve">14,424,978.56 </w:t>
      </w:r>
    </w:p>
    <w:p>
      <w:r>
        <w:t xml:space="preserve">42,138,161.35 </w:t>
      </w:r>
    </w:p>
    <w:p>
      <w:r>
        <w:t xml:space="preserve">45,381,879.68 </w:t>
      </w:r>
    </w:p>
    <w:p>
      <w:r>
        <w:t xml:space="preserve">48,879,305.73 </w:t>
      </w:r>
    </w:p>
    <w:p>
      <w:r>
        <w:t xml:space="preserve">44,028,551.93 </w:t>
      </w:r>
    </w:p>
    <w:p>
      <w:r>
        <w:t xml:space="preserve">194,852,877.25 </w:t>
      </w:r>
    </w:p>
    <w:p>
      <w:r/>
    </w:p>
    <w:p>
      <w:r>
        <w:t xml:space="preserve">单位：元  币种：人民币 </w:t>
      </w:r>
    </w:p>
    <w:p>
      <w:r>
        <w:t xml:space="preserve">备注 </w:t>
      </w:r>
    </w:p>
    <w:p>
      <w:r/>
    </w:p>
    <w:p>
      <w:r>
        <w:t xml:space="preserve">期初金额 </w:t>
      </w:r>
    </w:p>
    <w:p>
      <w:r>
        <w:t xml:space="preserve">17,466,925.27  </w:t>
      </w:r>
    </w:p>
    <w:p>
      <w:r>
        <w:t xml:space="preserve">14,424,978.56  </w:t>
      </w:r>
    </w:p>
    <w:p>
      <w:r>
        <w:t xml:space="preserve">42,138,161.35  </w:t>
      </w:r>
    </w:p>
    <w:p>
      <w:r>
        <w:t xml:space="preserve">45,381,879.68  </w:t>
      </w:r>
    </w:p>
    <w:p>
      <w:r>
        <w:t xml:space="preserve">48,879,305.73  </w:t>
      </w:r>
    </w:p>
    <w:p>
      <w:r/>
    </w:p>
    <w:p>
      <w:r>
        <w:t xml:space="preserve">168,291,250.59 </w:t>
      </w:r>
    </w:p>
    <w:p>
      <w:r/>
    </w:p>
    <w:p>
      <w:r>
        <w:t xml:space="preserve">/ </w:t>
      </w:r>
    </w:p>
    <w:p>
      <w:r/>
    </w:p>
    <w:p>
      <w:r>
        <w:t xml:space="preserve">年份 </w:t>
      </w:r>
    </w:p>
    <w:p>
      <w:r>
        <w:t xml:space="preserve">2018 年 </w:t>
      </w:r>
    </w:p>
    <w:p>
      <w:r>
        <w:t xml:space="preserve">2019 年 </w:t>
      </w:r>
    </w:p>
    <w:p>
      <w:r>
        <w:t xml:space="preserve">2020 年 </w:t>
      </w:r>
    </w:p>
    <w:p>
      <w:r>
        <w:t xml:space="preserve">2021 年 </w:t>
      </w:r>
    </w:p>
    <w:p>
      <w:r>
        <w:t xml:space="preserve">2022 年 </w:t>
      </w:r>
    </w:p>
    <w:p>
      <w:r>
        <w:t xml:space="preserve">2023 年 </w:t>
      </w:r>
    </w:p>
    <w:p>
      <w:r>
        <w:t xml:space="preserve">合计 </w:t>
      </w:r>
    </w:p>
    <w:p>
      <w:r/>
    </w:p>
    <w:p>
      <w:r>
        <w:t xml:space="preserve">其他说明： </w:t>
      </w:r>
    </w:p>
    <w:p>
      <w:r/>
    </w:p>
    <w:p>
      <w:r>
        <w:t xml:space="preserve">√适用 □不适用  </w:t>
      </w:r>
    </w:p>
    <w:p>
      <w:r/>
    </w:p>
    <w:p>
      <w:r>
        <w:t xml:space="preserve">递延所得税资产较年初增加 72.16%，主要系本期资产减值准备增加致使暂时性差异增加所致。 </w:t>
      </w:r>
    </w:p>
    <w:p>
      <w:r/>
    </w:p>
    <w:p>
      <w:r>
        <w:t xml:space="preserve">25、 其他非流动资产 </w:t>
      </w:r>
    </w:p>
    <w:p>
      <w:r/>
    </w:p>
    <w:p>
      <w:r>
        <w:t xml:space="preserve">√适用 □不适用  </w:t>
      </w:r>
    </w:p>
    <w:p>
      <w:r/>
    </w:p>
    <w:p>
      <w:r>
        <w:t xml:space="preserve">项目 </w:t>
      </w:r>
    </w:p>
    <w:p>
      <w:r>
        <w:t xml:space="preserve">预付工程及设备款 </w:t>
      </w:r>
    </w:p>
    <w:p>
      <w:r>
        <w:t xml:space="preserve">预付土地款 </w:t>
      </w:r>
    </w:p>
    <w:p>
      <w:r>
        <w:t xml:space="preserve">矿产勘探支出 </w:t>
      </w:r>
    </w:p>
    <w:p>
      <w:r>
        <w:t xml:space="preserve">预付襄阳冷链项目配套设施费 </w:t>
      </w:r>
    </w:p>
    <w:p>
      <w:r>
        <w:t xml:space="preserve">合计 </w:t>
      </w:r>
    </w:p>
    <w:p>
      <w:r/>
    </w:p>
    <w:p>
      <w:r>
        <w:t xml:space="preserve">26、 短期借款 </w:t>
      </w:r>
    </w:p>
    <w:p>
      <w:r>
        <w:t xml:space="preserve">(1). 短期借款分类 </w:t>
      </w:r>
    </w:p>
    <w:p>
      <w:r/>
    </w:p>
    <w:p>
      <w:r>
        <w:t xml:space="preserve">√适用 □不适用  </w:t>
      </w:r>
    </w:p>
    <w:p>
      <w:r/>
    </w:p>
    <w:p>
      <w:r>
        <w:t xml:space="preserve">项目 </w:t>
      </w:r>
    </w:p>
    <w:p>
      <w:r/>
    </w:p>
    <w:p>
      <w:r>
        <w:t xml:space="preserve">期末余额 </w:t>
      </w:r>
    </w:p>
    <w:p>
      <w:r>
        <w:t xml:space="preserve">98,227,012.11 </w:t>
      </w:r>
    </w:p>
    <w:p>
      <w:r>
        <w:t xml:space="preserve">3,140,000.00 </w:t>
      </w:r>
    </w:p>
    <w:p>
      <w:r/>
    </w:p>
    <w:p>
      <w:r>
        <w:t xml:space="preserve">101,367,012.11 </w:t>
      </w:r>
    </w:p>
    <w:p>
      <w:r/>
    </w:p>
    <w:p>
      <w:r>
        <w:t xml:space="preserve">单位：元  币种：人民币 </w:t>
      </w:r>
    </w:p>
    <w:p>
      <w:r>
        <w:t xml:space="preserve">期初余额 </w:t>
      </w:r>
    </w:p>
    <w:p>
      <w:r>
        <w:t xml:space="preserve">108,158,230.08 </w:t>
      </w:r>
    </w:p>
    <w:p>
      <w:r>
        <w:t xml:space="preserve">4,170,000.00 </w:t>
      </w:r>
    </w:p>
    <w:p>
      <w:r>
        <w:t xml:space="preserve">7,110,100.00 </w:t>
      </w:r>
    </w:p>
    <w:p>
      <w:r>
        <w:t xml:space="preserve">6,984,450.00 </w:t>
      </w:r>
    </w:p>
    <w:p>
      <w:r>
        <w:t xml:space="preserve">126,422,780.08 </w:t>
      </w:r>
    </w:p>
    <w:p>
      <w:r/>
    </w:p>
    <w:p>
      <w:r>
        <w:t xml:space="preserve">期末余额 </w:t>
      </w:r>
    </w:p>
    <w:p>
      <w:r/>
    </w:p>
    <w:p>
      <w:r>
        <w:t xml:space="preserve">115 / 159 </w:t>
      </w:r>
    </w:p>
    <w:p>
      <w:r/>
    </w:p>
    <w:p>
      <w:r>
        <w:t xml:space="preserve">单位：元  币种：人民币 </w:t>
      </w:r>
    </w:p>
    <w:p>
      <w:r>
        <w:t xml:space="preserve">期初余额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15,000,000.00 </w:t>
      </w:r>
    </w:p>
    <w:p>
      <w:r>
        <w:t xml:space="preserve">264,100,000.00 </w:t>
      </w:r>
    </w:p>
    <w:p>
      <w:r>
        <w:t xml:space="preserve">309,000,000.00 </w:t>
      </w:r>
    </w:p>
    <w:p>
      <w:r/>
    </w:p>
    <w:p>
      <w:r>
        <w:t xml:space="preserve">合计 </w:t>
      </w:r>
    </w:p>
    <w:p>
      <w:r/>
    </w:p>
    <w:p>
      <w:r>
        <w:t xml:space="preserve">588,100,000.00 </w:t>
      </w:r>
    </w:p>
    <w:p>
      <w:r/>
    </w:p>
    <w:p>
      <w:r>
        <w:t xml:space="preserve">质押借款 </w:t>
      </w:r>
    </w:p>
    <w:p>
      <w:r>
        <w:t xml:space="preserve">抵押借款 </w:t>
      </w:r>
    </w:p>
    <w:p>
      <w:r>
        <w:t xml:space="preserve">保证借款 </w:t>
      </w:r>
    </w:p>
    <w:p>
      <w:r>
        <w:t xml:space="preserve">信用借款 </w:t>
      </w:r>
    </w:p>
    <w:p>
      <w:r/>
    </w:p>
    <w:p>
      <w:r>
        <w:t xml:space="preserve">15,000,000.00 </w:t>
      </w:r>
    </w:p>
    <w:p>
      <w:r>
        <w:t xml:space="preserve">57,600,000.00 </w:t>
      </w:r>
    </w:p>
    <w:p>
      <w:r>
        <w:t xml:space="preserve">197,000,000.00 </w:t>
      </w:r>
    </w:p>
    <w:p>
      <w:r>
        <w:t xml:space="preserve">18,000,000.00 </w:t>
      </w:r>
    </w:p>
    <w:p>
      <w:r>
        <w:t xml:space="preserve">287,600,000.00 </w:t>
      </w:r>
    </w:p>
    <w:p>
      <w:r/>
    </w:p>
    <w:p>
      <w:r>
        <w:t xml:space="preserve">短期借款分类的说明： </w:t>
      </w:r>
    </w:p>
    <w:p>
      <w:r/>
    </w:p>
    <w:p>
      <w:r>
        <w:t>截止 2018 年 12 月 31 日，借款情况如下：质押借款主要以公司的应收账款质押；抵押借款主</w:t>
      </w:r>
    </w:p>
    <w:p>
      <w:r>
        <w:t xml:space="preserve">要以公司的房屋建筑物抵押；保证借款主要由本公司、张美华和李青提供，同时提供抵押物。 </w:t>
      </w:r>
    </w:p>
    <w:p>
      <w:r/>
    </w:p>
    <w:p>
      <w:r>
        <w:t xml:space="preserve">(2). 已逾期未偿还的短期借款情况 </w:t>
      </w:r>
    </w:p>
    <w:p>
      <w:r/>
    </w:p>
    <w:p>
      <w:r>
        <w:t xml:space="preserve">□适用 √不适用  </w:t>
      </w:r>
    </w:p>
    <w:p>
      <w:r/>
    </w:p>
    <w:p>
      <w:r>
        <w:t xml:space="preserve">其中重要的已逾期未偿还的短期借款情况如下： </w:t>
      </w:r>
    </w:p>
    <w:p>
      <w:r/>
    </w:p>
    <w:p>
      <w:r>
        <w:t xml:space="preserve">□适用 √不适用  </w:t>
      </w:r>
    </w:p>
    <w:p>
      <w:r/>
    </w:p>
    <w:p>
      <w:r>
        <w:t xml:space="preserve">其他说明 </w:t>
      </w:r>
    </w:p>
    <w:p>
      <w:r/>
    </w:p>
    <w:p>
      <w:r>
        <w:t xml:space="preserve">√适用 □不适用  </w:t>
      </w:r>
    </w:p>
    <w:p>
      <w:r/>
    </w:p>
    <w:p>
      <w:r>
        <w:t xml:space="preserve">短期借款较年初增加 104.49%，主要系本期增加银行借款所致。 </w:t>
      </w:r>
    </w:p>
    <w:p>
      <w:r/>
    </w:p>
    <w:p>
      <w:r>
        <w:t xml:space="preserve">27、 以公允价值计量且其变动计入当期损益的金融负债 </w:t>
      </w:r>
    </w:p>
    <w:p>
      <w:r/>
    </w:p>
    <w:p>
      <w:r>
        <w:t xml:space="preserve">□适用 √不适用  </w:t>
      </w:r>
    </w:p>
    <w:p>
      <w:r/>
    </w:p>
    <w:p>
      <w:r>
        <w:t xml:space="preserve">28、 衍生金融负债 </w:t>
      </w:r>
    </w:p>
    <w:p>
      <w:r/>
    </w:p>
    <w:p>
      <w:r>
        <w:t xml:space="preserve">□适用 √不适用  </w:t>
      </w:r>
    </w:p>
    <w:p>
      <w:r/>
    </w:p>
    <w:p>
      <w:r>
        <w:t xml:space="preserve">29、 应付票据及应付账款 </w:t>
      </w:r>
    </w:p>
    <w:p>
      <w:r>
        <w:t xml:space="preserve">总表情况 </w:t>
      </w:r>
    </w:p>
    <w:p>
      <w:r/>
    </w:p>
    <w:p>
      <w:r>
        <w:t xml:space="preserve">(1). 分类列示 </w:t>
      </w:r>
    </w:p>
    <w:p>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p>
    <w:p>
      <w:r>
        <w:t xml:space="preserve">√适用 □不适用  </w:t>
      </w:r>
    </w:p>
    <w:p>
      <w:r/>
    </w:p>
    <w:p>
      <w:r>
        <w:t xml:space="preserve">期末余额 </w:t>
      </w:r>
    </w:p>
    <w:p>
      <w:r>
        <w:t xml:space="preserve">13,892,056.63 </w:t>
      </w:r>
    </w:p>
    <w:p>
      <w:r>
        <w:t xml:space="preserve">554,412,219.37 </w:t>
      </w:r>
    </w:p>
    <w:p>
      <w:r>
        <w:t xml:space="preserve">568,304,276.00 </w:t>
      </w:r>
    </w:p>
    <w:p>
      <w:r/>
    </w:p>
    <w:p>
      <w:r>
        <w:t xml:space="preserve">单位：元  币种：人民币 </w:t>
      </w:r>
    </w:p>
    <w:p>
      <w:r>
        <w:t xml:space="preserve">期初余额 </w:t>
      </w:r>
    </w:p>
    <w:p>
      <w:r>
        <w:t xml:space="preserve">19,972,455.72 </w:t>
      </w:r>
    </w:p>
    <w:p>
      <w:r>
        <w:t xml:space="preserve">272,862,889.65 </w:t>
      </w:r>
    </w:p>
    <w:p>
      <w:r>
        <w:t xml:space="preserve">292,835,345.37 </w:t>
      </w:r>
    </w:p>
    <w:p>
      <w:r/>
    </w:p>
    <w:p>
      <w:r>
        <w:t xml:space="preserve">应付票据及应付账款较年初增加 94.07%，其中应付票据减少 30.44%，应付账款增加 103.18%。 </w:t>
      </w:r>
    </w:p>
    <w:p>
      <w:r>
        <w:t xml:space="preserve">应付票据及应付账款、其他应付款变动情况表                   单位：人民币元 </w:t>
      </w:r>
    </w:p>
    <w:p>
      <w:r/>
    </w:p>
    <w:p>
      <w:r>
        <w:t xml:space="preserve">项目 </w:t>
      </w:r>
    </w:p>
    <w:p>
      <w:r/>
    </w:p>
    <w:p>
      <w:r>
        <w:t xml:space="preserve">2018 年末 </w:t>
      </w:r>
    </w:p>
    <w:p>
      <w:r/>
    </w:p>
    <w:p>
      <w:r>
        <w:t xml:space="preserve">2017 年末 </w:t>
      </w:r>
    </w:p>
    <w:p>
      <w:r/>
    </w:p>
    <w:p>
      <w:r>
        <w:t xml:space="preserve">增长率 </w:t>
      </w:r>
    </w:p>
    <w:p>
      <w:r/>
    </w:p>
    <w:p>
      <w:r>
        <w:t xml:space="preserve">应付票据及应付账款 </w:t>
      </w:r>
    </w:p>
    <w:p>
      <w:r/>
    </w:p>
    <w:p>
      <w:r>
        <w:t xml:space="preserve">568,304,276.00  </w:t>
      </w:r>
    </w:p>
    <w:p>
      <w:r/>
    </w:p>
    <w:p>
      <w:r>
        <w:t xml:space="preserve">292,835,345.37  </w:t>
      </w:r>
    </w:p>
    <w:p>
      <w:r/>
    </w:p>
    <w:p>
      <w:r>
        <w:t xml:space="preserve">94.07% </w:t>
      </w:r>
    </w:p>
    <w:p>
      <w:r/>
    </w:p>
    <w:p>
      <w:r>
        <w:t xml:space="preserve">116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其中新增并表单位：龙海新药 </w:t>
      </w:r>
    </w:p>
    <w:p>
      <w:r/>
    </w:p>
    <w:p>
      <w:r>
        <w:t xml:space="preserve">224,083,834.89 </w:t>
      </w:r>
    </w:p>
    <w:p>
      <w:r/>
    </w:p>
    <w:p>
      <w:r>
        <w:t xml:space="preserve">广东坤和 </w:t>
      </w:r>
    </w:p>
    <w:p>
      <w:r/>
    </w:p>
    <w:p>
      <w:r>
        <w:t xml:space="preserve">16,513,028.84 </w:t>
      </w:r>
    </w:p>
    <w:p>
      <w:r/>
    </w:p>
    <w:p>
      <w:r>
        <w:t>如上表所示，2018 年公司新增非同一控制下并购纳入合并范围子公司河北龙海新药经营有</w:t>
      </w:r>
    </w:p>
    <w:p>
      <w:r>
        <w:t>限公司、广东坤和药业有限公司，公司应付款项大幅增长主要系该两家公司应付款项期末余额并</w:t>
      </w:r>
    </w:p>
    <w:p>
      <w:r>
        <w:t xml:space="preserve">入影响所致，具体情况如下： </w:t>
      </w:r>
    </w:p>
    <w:p>
      <w:r>
        <w:t xml:space="preserve">    报告期末该两家公司应付票据及应付账款余额合计为 240,596,863.73 元（其中：龙海新药</w:t>
      </w:r>
    </w:p>
    <w:p>
      <w:r>
        <w:t>224,083,834.89 元、广东坤和 16,513,028.84 元），系该两家公司经营周转过程中按一般商业约</w:t>
      </w:r>
    </w:p>
    <w:p>
      <w:r>
        <w:t xml:space="preserve">定形成的应付未付货款，合计占公司应付票据及应付账款当期增加额的 89.09%； </w:t>
      </w:r>
    </w:p>
    <w:p>
      <w:r/>
    </w:p>
    <w:p>
      <w:r>
        <w:t xml:space="preserve">应付票据 </w:t>
      </w:r>
    </w:p>
    <w:p>
      <w:r/>
    </w:p>
    <w:p>
      <w:r>
        <w:t xml:space="preserve">(2). 应付票据列示 </w:t>
      </w:r>
    </w:p>
    <w:p>
      <w:r/>
    </w:p>
    <w:p>
      <w:r>
        <w:t xml:space="preserve">√适用 □不适用  </w:t>
      </w:r>
    </w:p>
    <w:p>
      <w:r/>
    </w:p>
    <w:p>
      <w:r>
        <w:t xml:space="preserve">种类 </w:t>
      </w:r>
    </w:p>
    <w:p>
      <w:r>
        <w:t xml:space="preserve">商业承兑汇票 </w:t>
      </w:r>
    </w:p>
    <w:p>
      <w:r>
        <w:t xml:space="preserve">银行承兑汇票 </w:t>
      </w:r>
    </w:p>
    <w:p>
      <w:r>
        <w:t xml:space="preserve">合计 </w:t>
      </w:r>
    </w:p>
    <w:p>
      <w:r/>
    </w:p>
    <w:p>
      <w:r>
        <w:t xml:space="preserve">期末余额 </w:t>
      </w:r>
    </w:p>
    <w:p>
      <w:r/>
    </w:p>
    <w:p>
      <w:r>
        <w:t xml:space="preserve">单位：元  币种：人民币 </w:t>
      </w:r>
    </w:p>
    <w:p>
      <w:r>
        <w:t xml:space="preserve">期初余额 </w:t>
      </w:r>
    </w:p>
    <w:p>
      <w:r/>
    </w:p>
    <w:p>
      <w:r>
        <w:t xml:space="preserve">13,892,056.63 </w:t>
      </w:r>
    </w:p>
    <w:p>
      <w:r>
        <w:t xml:space="preserve">13,892,056.63 </w:t>
      </w:r>
    </w:p>
    <w:p>
      <w:r/>
    </w:p>
    <w:p>
      <w:r>
        <w:t xml:space="preserve">19,972,455.72 </w:t>
      </w:r>
    </w:p>
    <w:p>
      <w:r>
        <w:t xml:space="preserve">19,972,455.72 </w:t>
      </w:r>
    </w:p>
    <w:p>
      <w:r/>
    </w:p>
    <w:p>
      <w:r>
        <w:t xml:space="preserve">本期末已到期未支付的应付票据总额为 0.00 元。 </w:t>
      </w:r>
    </w:p>
    <w:p>
      <w:r/>
    </w:p>
    <w:p>
      <w:r>
        <w:t xml:space="preserve">应付账款 </w:t>
      </w:r>
    </w:p>
    <w:p>
      <w:r/>
    </w:p>
    <w:p>
      <w:r>
        <w:t xml:space="preserve">(3). 应付账款列示 </w:t>
      </w:r>
    </w:p>
    <w:p>
      <w:r/>
    </w:p>
    <w:p>
      <w:r>
        <w:t xml:space="preserve">√适用 □不适用  </w:t>
      </w:r>
    </w:p>
    <w:p>
      <w:r/>
    </w:p>
    <w:p>
      <w:r>
        <w:t xml:space="preserve">项目 </w:t>
      </w:r>
    </w:p>
    <w:p>
      <w:r>
        <w:t xml:space="preserve">1 年以内（含 1 年） </w:t>
      </w:r>
    </w:p>
    <w:p>
      <w:r>
        <w:t xml:space="preserve">1 年以上 </w:t>
      </w:r>
    </w:p>
    <w:p>
      <w:r/>
    </w:p>
    <w:p>
      <w:r>
        <w:t xml:space="preserve">合计 </w:t>
      </w:r>
    </w:p>
    <w:p>
      <w:r/>
    </w:p>
    <w:p>
      <w:r>
        <w:t xml:space="preserve">(4). 账龄超过 1 年的重要应付账款 </w:t>
      </w:r>
    </w:p>
    <w:p>
      <w:r/>
    </w:p>
    <w:p>
      <w:r>
        <w:t xml:space="preserve">√适用 □不适用  </w:t>
      </w:r>
    </w:p>
    <w:p>
      <w:r/>
    </w:p>
    <w:p>
      <w:r>
        <w:t xml:space="preserve">项目 </w:t>
      </w:r>
    </w:p>
    <w:p>
      <w:r>
        <w:t xml:space="preserve">河北悍康医药销售有限公司 </w:t>
      </w:r>
    </w:p>
    <w:p>
      <w:r>
        <w:t xml:space="preserve">威世药业（如皋）有限公司 </w:t>
      </w:r>
    </w:p>
    <w:p>
      <w:r>
        <w:t xml:space="preserve">武汉安成医药有限责任公司 </w:t>
      </w:r>
    </w:p>
    <w:p>
      <w:r>
        <w:t xml:space="preserve">湖北康浩医疗器械有限公司 </w:t>
      </w:r>
    </w:p>
    <w:p>
      <w:r>
        <w:t xml:space="preserve">安徽省仁泰药业有限公司 </w:t>
      </w:r>
    </w:p>
    <w:p>
      <w:r>
        <w:t xml:space="preserve">云南沃林普顿药业有限公司 </w:t>
      </w:r>
    </w:p>
    <w:p>
      <w:r>
        <w:t xml:space="preserve">亳州市长生中药饮片有限公司 </w:t>
      </w:r>
    </w:p>
    <w:p>
      <w:r>
        <w:t xml:space="preserve">湖北长江健康传媒有限公司 </w:t>
      </w:r>
    </w:p>
    <w:p>
      <w:r>
        <w:t xml:space="preserve">河北国泰医药有限公司 </w:t>
      </w:r>
    </w:p>
    <w:p>
      <w:r>
        <w:t xml:space="preserve">河北广汇医药有限公司 </w:t>
      </w:r>
    </w:p>
    <w:p>
      <w:r>
        <w:t xml:space="preserve">河北红日药业有限公司 </w:t>
      </w:r>
    </w:p>
    <w:p>
      <w:r>
        <w:t xml:space="preserve">国药控股徐州有限公司 </w:t>
      </w:r>
    </w:p>
    <w:p>
      <w:r/>
    </w:p>
    <w:p>
      <w:r>
        <w:t xml:space="preserve">期末余额 </w:t>
      </w:r>
    </w:p>
    <w:p>
      <w:r>
        <w:t xml:space="preserve">470,459,059.41 </w:t>
      </w:r>
    </w:p>
    <w:p>
      <w:r>
        <w:t xml:space="preserve">83,953,159.96 </w:t>
      </w:r>
    </w:p>
    <w:p>
      <w:r>
        <w:t xml:space="preserve">554,412,219.37 </w:t>
      </w:r>
    </w:p>
    <w:p>
      <w:r/>
    </w:p>
    <w:p>
      <w:r>
        <w:t xml:space="preserve">单位：元  币种：人民币 </w:t>
      </w:r>
    </w:p>
    <w:p>
      <w:r>
        <w:t xml:space="preserve">期初余额 </w:t>
      </w:r>
    </w:p>
    <w:p>
      <w:r>
        <w:t xml:space="preserve">230,363,958.12 </w:t>
      </w:r>
    </w:p>
    <w:p>
      <w:r>
        <w:t xml:space="preserve">42,498,931.53 </w:t>
      </w:r>
    </w:p>
    <w:p>
      <w:r>
        <w:t xml:space="preserve">272,862,889.65 </w:t>
      </w:r>
    </w:p>
    <w:p>
      <w:r/>
    </w:p>
    <w:p>
      <w:r>
        <w:t xml:space="preserve">期末余额 </w:t>
      </w:r>
    </w:p>
    <w:p>
      <w:r>
        <w:t xml:space="preserve">7,332,148.67 </w:t>
      </w:r>
    </w:p>
    <w:p>
      <w:r>
        <w:t xml:space="preserve">7,169,840.00 </w:t>
      </w:r>
    </w:p>
    <w:p>
      <w:r>
        <w:t xml:space="preserve">2,743,831.18 </w:t>
      </w:r>
    </w:p>
    <w:p>
      <w:r>
        <w:t xml:space="preserve">2,709,247.44 </w:t>
      </w:r>
    </w:p>
    <w:p>
      <w:r>
        <w:t xml:space="preserve">2,634,560.00 </w:t>
      </w:r>
    </w:p>
    <w:p>
      <w:r>
        <w:t xml:space="preserve">2,054,710.00 </w:t>
      </w:r>
    </w:p>
    <w:p>
      <w:r>
        <w:t xml:space="preserve">1,923,479.50 </w:t>
      </w:r>
    </w:p>
    <w:p>
      <w:r>
        <w:t xml:space="preserve">1,811,256.00 </w:t>
      </w:r>
    </w:p>
    <w:p>
      <w:r>
        <w:t xml:space="preserve">1,385,071.29 </w:t>
      </w:r>
    </w:p>
    <w:p>
      <w:r>
        <w:t xml:space="preserve">1,371,773.39 </w:t>
      </w:r>
    </w:p>
    <w:p>
      <w:r>
        <w:t xml:space="preserve">1,035,449.96 </w:t>
      </w:r>
    </w:p>
    <w:p>
      <w:r>
        <w:t xml:space="preserve">1,022,027.00 </w:t>
      </w:r>
    </w:p>
    <w:p>
      <w:r/>
    </w:p>
    <w:p>
      <w:r>
        <w:t xml:space="preserve">117 / 159 </w:t>
      </w:r>
    </w:p>
    <w:p>
      <w:r/>
    </w:p>
    <w:p>
      <w:r>
        <w:t xml:space="preserve">单位：元  币种：人民币 </w:t>
      </w:r>
    </w:p>
    <w:p>
      <w:r>
        <w:t xml:space="preserve">未偿还或结转的原因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t xml:space="preserve">合同履行中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33,193,394.43 </w:t>
      </w:r>
    </w:p>
    <w:p>
      <w:r/>
    </w:p>
    <w:p>
      <w:r>
        <w:t xml:space="preserve">/ </w:t>
      </w:r>
    </w:p>
    <w:p>
      <w:r/>
    </w:p>
    <w:p>
      <w:r>
        <w:t xml:space="preserve">其他说明 </w:t>
      </w:r>
    </w:p>
    <w:p>
      <w:r/>
    </w:p>
    <w:p>
      <w:r>
        <w:t xml:space="preserve">√适用 □不适用  </w:t>
      </w:r>
    </w:p>
    <w:p>
      <w:r/>
    </w:p>
    <w:p>
      <w:r>
        <w:t xml:space="preserve">应付账款较年初增加 103.18%，主要系本期应付未付供应商货款增加所致。 </w:t>
      </w:r>
    </w:p>
    <w:p>
      <w:r/>
    </w:p>
    <w:p>
      <w:r>
        <w:t xml:space="preserve">30、 预收款项 </w:t>
      </w:r>
    </w:p>
    <w:p>
      <w:r>
        <w:t xml:space="preserve">(1). 预收账款项列示 </w:t>
      </w:r>
    </w:p>
    <w:p>
      <w:r/>
    </w:p>
    <w:p>
      <w:r>
        <w:t xml:space="preserve">√适用 □不适用  </w:t>
      </w:r>
    </w:p>
    <w:p>
      <w:r/>
    </w:p>
    <w:p>
      <w:r>
        <w:t xml:space="preserve">项目 </w:t>
      </w:r>
    </w:p>
    <w:p>
      <w:r>
        <w:t xml:space="preserve">1 年以内（含 1 年） </w:t>
      </w:r>
    </w:p>
    <w:p>
      <w:r>
        <w:t xml:space="preserve">1 年以上 </w:t>
      </w:r>
    </w:p>
    <w:p>
      <w:r/>
    </w:p>
    <w:p>
      <w:r>
        <w:t xml:space="preserve">合计 </w:t>
      </w:r>
    </w:p>
    <w:p>
      <w:r/>
    </w:p>
    <w:p>
      <w:r>
        <w:t xml:space="preserve">期末余额 </w:t>
      </w:r>
    </w:p>
    <w:p>
      <w:r>
        <w:t xml:space="preserve">43,571,886.86 </w:t>
      </w:r>
    </w:p>
    <w:p>
      <w:r>
        <w:t xml:space="preserve">8,495,795.33 </w:t>
      </w:r>
    </w:p>
    <w:p>
      <w:r>
        <w:t xml:space="preserve">52,067,682.19 </w:t>
      </w:r>
    </w:p>
    <w:p>
      <w:r/>
    </w:p>
    <w:p>
      <w:r>
        <w:t xml:space="preserve">单位：元  币种：人民币 </w:t>
      </w:r>
    </w:p>
    <w:p>
      <w:r>
        <w:t xml:space="preserve">期初余额 </w:t>
      </w:r>
    </w:p>
    <w:p>
      <w:r>
        <w:t xml:space="preserve">66,315,647.62 </w:t>
      </w:r>
    </w:p>
    <w:p>
      <w:r>
        <w:t xml:space="preserve">2,909,331.85 </w:t>
      </w:r>
    </w:p>
    <w:p>
      <w:r>
        <w:t xml:space="preserve">69,224,979.47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p>
    <w:p>
      <w:r>
        <w:t xml:space="preserve">其他说明 </w:t>
      </w:r>
    </w:p>
    <w:p>
      <w:r/>
    </w:p>
    <w:p>
      <w:r>
        <w:t xml:space="preserve">□适用 √不适用  </w:t>
      </w:r>
    </w:p>
    <w:p>
      <w:r/>
    </w:p>
    <w:p>
      <w:r>
        <w:t xml:space="preserve">31、 应付职工薪酬 </w:t>
      </w:r>
    </w:p>
    <w:p>
      <w:r>
        <w:t xml:space="preserve">(1). 应付职工薪酬列示 </w:t>
      </w:r>
    </w:p>
    <w:p>
      <w:r/>
    </w:p>
    <w:p>
      <w:r>
        <w:t xml:space="preserve">√适用 □不适用  </w:t>
      </w:r>
    </w:p>
    <w:p>
      <w:r/>
    </w:p>
    <w:p>
      <w:r>
        <w:t xml:space="preserve">项目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一、短期薪酬 </w:t>
      </w:r>
    </w:p>
    <w:p>
      <w:r>
        <w:t xml:space="preserve">二、离职后福利-设定提存计划 </w:t>
      </w:r>
    </w:p>
    <w:p>
      <w:r>
        <w:t xml:space="preserve">三、辞退福利 </w:t>
      </w:r>
    </w:p>
    <w:p>
      <w:r>
        <w:t xml:space="preserve">四、一年内到期的其他福利 </w:t>
      </w:r>
    </w:p>
    <w:p>
      <w:r/>
    </w:p>
    <w:p>
      <w:r>
        <w:t xml:space="preserve">合计 </w:t>
      </w:r>
    </w:p>
    <w:p>
      <w:r/>
    </w:p>
    <w:p>
      <w:r>
        <w:t xml:space="preserve">7,659,356.23 68,321,591.41 66,841,812.93 </w:t>
      </w:r>
    </w:p>
    <w:p>
      <w:r>
        <w:t xml:space="preserve">9,139,134.71 </w:t>
      </w:r>
    </w:p>
    <w:p>
      <w:r>
        <w:t xml:space="preserve">493,930.81 </w:t>
      </w:r>
    </w:p>
    <w:p>
      <w:r>
        <w:t xml:space="preserve">4,782,220.61 </w:t>
      </w:r>
    </w:p>
    <w:p>
      <w:r>
        <w:t xml:space="preserve">4,892,124.38 </w:t>
      </w:r>
    </w:p>
    <w:p>
      <w:r>
        <w:t xml:space="preserve">384,027.04 </w:t>
      </w:r>
    </w:p>
    <w:p>
      <w:r>
        <w:t xml:space="preserve">248,808.10 </w:t>
      </w:r>
    </w:p>
    <w:p>
      <w:r>
        <w:t xml:space="preserve">953,039.27 </w:t>
      </w:r>
    </w:p>
    <w:p>
      <w:r>
        <w:t xml:space="preserve">973,414.57 </w:t>
      </w:r>
    </w:p>
    <w:p>
      <w:r>
        <w:t xml:space="preserve">228,432.80 </w:t>
      </w:r>
    </w:p>
    <w:p>
      <w:r>
        <w:t xml:space="preserve">171,000.00 </w:t>
      </w:r>
    </w:p>
    <w:p>
      <w:r>
        <w:t xml:space="preserve">135,670.47 </w:t>
      </w:r>
    </w:p>
    <w:p>
      <w:r>
        <w:t xml:space="preserve">56,791.26 </w:t>
      </w:r>
    </w:p>
    <w:p>
      <w:r>
        <w:t xml:space="preserve">249,879.21 </w:t>
      </w:r>
    </w:p>
    <w:p>
      <w:r>
        <w:t xml:space="preserve">8,573,095.14 74,192,521.76 72,764,143.14 10,001,473.76 </w:t>
      </w:r>
    </w:p>
    <w:p>
      <w:r/>
    </w:p>
    <w:p>
      <w:r>
        <w:t xml:space="preserve">(2). 短期薪酬列示 </w:t>
      </w:r>
    </w:p>
    <w:p>
      <w:r/>
    </w:p>
    <w:p>
      <w:r>
        <w:t xml:space="preserve">√适用 □不适用  </w:t>
      </w:r>
    </w:p>
    <w:p>
      <w:r/>
    </w:p>
    <w:p>
      <w:r>
        <w:t xml:space="preserve">项目 </w:t>
      </w:r>
    </w:p>
    <w:p>
      <w:r>
        <w:t>一、工资、奖金、津贴和</w:t>
      </w:r>
    </w:p>
    <w:p>
      <w:r>
        <w:t xml:space="preserve">补贴 </w:t>
      </w:r>
    </w:p>
    <w:p>
      <w:r>
        <w:t xml:space="preserve">二、职工福利费 </w:t>
      </w:r>
    </w:p>
    <w:p>
      <w:r>
        <w:t xml:space="preserve">三、社会保险费 </w:t>
      </w:r>
    </w:p>
    <w:p>
      <w:r>
        <w:t xml:space="preserve">其中：医疗保险费 </w:t>
      </w:r>
    </w:p>
    <w:p>
      <w:r>
        <w:t xml:space="preserve">工伤保险费 </w:t>
      </w:r>
    </w:p>
    <w:p>
      <w:r>
        <w:t xml:space="preserve">生育保险费 </w:t>
      </w:r>
    </w:p>
    <w:p>
      <w:r/>
    </w:p>
    <w:p>
      <w:r>
        <w:t xml:space="preserve">期初余额 </w:t>
      </w:r>
    </w:p>
    <w:p>
      <w:r/>
    </w:p>
    <w:p>
      <w:r>
        <w:t xml:space="preserve">本期增加 </w:t>
      </w:r>
    </w:p>
    <w:p>
      <w:r/>
    </w:p>
    <w:p>
      <w:r>
        <w:t xml:space="preserve">单位：元  币种:人民币 </w:t>
      </w:r>
    </w:p>
    <w:p>
      <w:r>
        <w:t xml:space="preserve">本期减少 </w:t>
      </w:r>
    </w:p>
    <w:p>
      <w:r>
        <w:t xml:space="preserve">期末余额 </w:t>
      </w:r>
    </w:p>
    <w:p>
      <w:r/>
    </w:p>
    <w:p>
      <w:r>
        <w:t xml:space="preserve">6,872,318.68 61,297,223.20 59,794,828.72 </w:t>
      </w:r>
    </w:p>
    <w:p>
      <w:r/>
    </w:p>
    <w:p>
      <w:r>
        <w:t xml:space="preserve">8,374,713.16 </w:t>
      </w:r>
    </w:p>
    <w:p>
      <w:r/>
    </w:p>
    <w:p>
      <w:r>
        <w:t xml:space="preserve">22,624.40 </w:t>
      </w:r>
    </w:p>
    <w:p>
      <w:r>
        <w:t xml:space="preserve">19,972.82 </w:t>
      </w:r>
    </w:p>
    <w:p>
      <w:r>
        <w:t xml:space="preserve">1,172.18 </w:t>
      </w:r>
    </w:p>
    <w:p>
      <w:r>
        <w:t xml:space="preserve">1,479.40 </w:t>
      </w:r>
    </w:p>
    <w:p>
      <w:r/>
    </w:p>
    <w:p>
      <w:r>
        <w:t xml:space="preserve">2,883,882.00 </w:t>
      </w:r>
    </w:p>
    <w:p>
      <w:r>
        <w:t xml:space="preserve">2,663,577.01 </w:t>
      </w:r>
    </w:p>
    <w:p>
      <w:r>
        <w:t xml:space="preserve">2,375,019.51 </w:t>
      </w:r>
    </w:p>
    <w:p>
      <w:r>
        <w:t xml:space="preserve">114,591.84 </w:t>
      </w:r>
    </w:p>
    <w:p>
      <w:r>
        <w:t xml:space="preserve">173,965.66 </w:t>
      </w:r>
    </w:p>
    <w:p>
      <w:r/>
    </w:p>
    <w:p>
      <w:r>
        <w:t xml:space="preserve">2,883,882.00 </w:t>
      </w:r>
    </w:p>
    <w:p>
      <w:r>
        <w:t xml:space="preserve">2,635,188.43 </w:t>
      </w:r>
    </w:p>
    <w:p>
      <w:r>
        <w:t xml:space="preserve">2,346,650.30 </w:t>
      </w:r>
    </w:p>
    <w:p>
      <w:r>
        <w:t xml:space="preserve">114,913.62 </w:t>
      </w:r>
    </w:p>
    <w:p>
      <w:r>
        <w:t xml:space="preserve">173,624.51 </w:t>
      </w:r>
    </w:p>
    <w:p>
      <w:r/>
    </w:p>
    <w:p>
      <w:r>
        <w:t xml:space="preserve">51,012.98 </w:t>
      </w:r>
    </w:p>
    <w:p>
      <w:r>
        <w:t xml:space="preserve">48,342.03 </w:t>
      </w:r>
    </w:p>
    <w:p>
      <w:r>
        <w:t xml:space="preserve">850.40 </w:t>
      </w:r>
    </w:p>
    <w:p>
      <w:r>
        <w:t xml:space="preserve">1,820.55 </w:t>
      </w:r>
    </w:p>
    <w:p>
      <w:r/>
    </w:p>
    <w:p>
      <w:r>
        <w:t xml:space="preserve">118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四、住房公积金 </w:t>
      </w:r>
    </w:p>
    <w:p>
      <w:r>
        <w:t>五、工会经费和职工教育</w:t>
      </w:r>
    </w:p>
    <w:p>
      <w:r>
        <w:t xml:space="preserve">经费 </w:t>
      </w:r>
    </w:p>
    <w:p>
      <w:r>
        <w:t xml:space="preserve">六、短期带薪缺勤 </w:t>
      </w:r>
    </w:p>
    <w:p>
      <w:r>
        <w:t xml:space="preserve">七、短期利润分享计划 </w:t>
      </w:r>
    </w:p>
    <w:p>
      <w:r>
        <w:t xml:space="preserve">合计 </w:t>
      </w:r>
    </w:p>
    <w:p>
      <w:r/>
    </w:p>
    <w:p>
      <w:r>
        <w:t xml:space="preserve">(3). 设定提存计划列示 </w:t>
      </w:r>
    </w:p>
    <w:p>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其他说明： </w:t>
      </w:r>
    </w:p>
    <w:p>
      <w:r/>
    </w:p>
    <w:p>
      <w:r>
        <w:t xml:space="preserve">□适用 √不适用  </w:t>
      </w:r>
    </w:p>
    <w:p>
      <w:r/>
    </w:p>
    <w:p>
      <w:r>
        <w:t xml:space="preserve">32、 应交税费 </w:t>
      </w:r>
    </w:p>
    <w:p>
      <w:r/>
    </w:p>
    <w:p>
      <w:r>
        <w:t xml:space="preserve">√适用 □不适用  </w:t>
      </w:r>
    </w:p>
    <w:p>
      <w:r/>
    </w:p>
    <w:p>
      <w:r>
        <w:t xml:space="preserve">项目 </w:t>
      </w:r>
    </w:p>
    <w:p>
      <w:r/>
    </w:p>
    <w:p>
      <w:r>
        <w:t xml:space="preserve">增值税 </w:t>
      </w:r>
    </w:p>
    <w:p>
      <w:r>
        <w:t xml:space="preserve">城市维护建设税 </w:t>
      </w:r>
    </w:p>
    <w:p>
      <w:r>
        <w:t xml:space="preserve">企业所得税 </w:t>
      </w:r>
    </w:p>
    <w:p>
      <w:r>
        <w:t xml:space="preserve">房产税 </w:t>
      </w:r>
    </w:p>
    <w:p>
      <w:r>
        <w:t xml:space="preserve">土地使用税 </w:t>
      </w:r>
    </w:p>
    <w:p>
      <w:r>
        <w:t xml:space="preserve">个人所得税 </w:t>
      </w:r>
    </w:p>
    <w:p>
      <w:r>
        <w:t xml:space="preserve">教育费附加 </w:t>
      </w:r>
    </w:p>
    <w:p>
      <w:r>
        <w:t xml:space="preserve">堤防维护费 </w:t>
      </w:r>
    </w:p>
    <w:p>
      <w:r>
        <w:t xml:space="preserve">其他税费 </w:t>
      </w:r>
    </w:p>
    <w:p>
      <w:r/>
    </w:p>
    <w:p>
      <w:r>
        <w:t xml:space="preserve">合计 </w:t>
      </w:r>
    </w:p>
    <w:p>
      <w:r/>
    </w:p>
    <w:p>
      <w:r>
        <w:t xml:space="preserve">33、 其他应付款 </w:t>
      </w:r>
    </w:p>
    <w:p>
      <w:r>
        <w:t xml:space="preserve">总表情况 </w:t>
      </w:r>
    </w:p>
    <w:p>
      <w:r/>
    </w:p>
    <w:p>
      <w:r>
        <w:t xml:space="preserve">(1). 分类列示 </w:t>
      </w:r>
    </w:p>
    <w:p>
      <w:r/>
    </w:p>
    <w:p>
      <w:r>
        <w:t xml:space="preserve">√适用 □不适用  </w:t>
      </w:r>
    </w:p>
    <w:p>
      <w:r/>
    </w:p>
    <w:p>
      <w:r>
        <w:t xml:space="preserve">项目 </w:t>
      </w:r>
    </w:p>
    <w:p>
      <w:r/>
    </w:p>
    <w:p>
      <w:r>
        <w:t xml:space="preserve">应付利息 </w:t>
      </w:r>
    </w:p>
    <w:p>
      <w:r>
        <w:t xml:space="preserve">应付股利 </w:t>
      </w:r>
    </w:p>
    <w:p>
      <w:r>
        <w:t xml:space="preserve">其他应付款 </w:t>
      </w:r>
    </w:p>
    <w:p>
      <w:r>
        <w:t xml:space="preserve">合计 </w:t>
      </w:r>
    </w:p>
    <w:p>
      <w:r/>
    </w:p>
    <w:p>
      <w:r>
        <w:t xml:space="preserve">其他说明： </w:t>
      </w:r>
    </w:p>
    <w:p>
      <w:r/>
    </w:p>
    <w:p>
      <w:r>
        <w:t xml:space="preserve">√适用 □不适用  </w:t>
      </w:r>
    </w:p>
    <w:p>
      <w:r/>
    </w:p>
    <w:p>
      <w:r>
        <w:t xml:space="preserve">2018 年年度报告 </w:t>
      </w:r>
    </w:p>
    <w:p>
      <w:r/>
    </w:p>
    <w:p>
      <w:r>
        <w:t xml:space="preserve">20,027.80 </w:t>
      </w:r>
    </w:p>
    <w:p>
      <w:r/>
    </w:p>
    <w:p>
      <w:r>
        <w:t xml:space="preserve">1,105,650.67 </w:t>
      </w:r>
    </w:p>
    <w:p>
      <w:r/>
    </w:p>
    <w:p>
      <w:r>
        <w:t xml:space="preserve">1,112,696.47 </w:t>
      </w:r>
    </w:p>
    <w:p>
      <w:r/>
    </w:p>
    <w:p>
      <w:r>
        <w:t xml:space="preserve">12,982.00 </w:t>
      </w:r>
    </w:p>
    <w:p>
      <w:r/>
    </w:p>
    <w:p>
      <w:r>
        <w:t xml:space="preserve">744,385.35 </w:t>
      </w:r>
    </w:p>
    <w:p>
      <w:r/>
    </w:p>
    <w:p>
      <w:r>
        <w:t xml:space="preserve">371,258.53 </w:t>
      </w:r>
    </w:p>
    <w:p>
      <w:r/>
    </w:p>
    <w:p>
      <w:r>
        <w:t xml:space="preserve">415,217.31 </w:t>
      </w:r>
    </w:p>
    <w:p>
      <w:r/>
    </w:p>
    <w:p>
      <w:r>
        <w:t xml:space="preserve">700,426.57 </w:t>
      </w:r>
    </w:p>
    <w:p>
      <w:r/>
    </w:p>
    <w:p>
      <w:r>
        <w:t xml:space="preserve">7,659,356.23 68,321,591.41 66,841,812.93 </w:t>
      </w:r>
    </w:p>
    <w:p>
      <w:r/>
    </w:p>
    <w:p>
      <w:r>
        <w:t xml:space="preserve">9,139,134.71 </w:t>
      </w:r>
    </w:p>
    <w:p>
      <w:r/>
    </w:p>
    <w:p>
      <w:r>
        <w:t xml:space="preserve">期初余额 </w:t>
      </w:r>
    </w:p>
    <w:p>
      <w:r>
        <w:t xml:space="preserve">473,118.55 </w:t>
      </w:r>
    </w:p>
    <w:p>
      <w:r>
        <w:t xml:space="preserve">20,812.26 </w:t>
      </w:r>
    </w:p>
    <w:p>
      <w:r/>
    </w:p>
    <w:p>
      <w:r>
        <w:t xml:space="preserve">本期增加 </w:t>
      </w:r>
    </w:p>
    <w:p>
      <w:r>
        <w:t xml:space="preserve">4,600,779.46 </w:t>
      </w:r>
    </w:p>
    <w:p>
      <w:r>
        <w:t xml:space="preserve">181,441.15 </w:t>
      </w:r>
    </w:p>
    <w:p>
      <w:r/>
    </w:p>
    <w:p>
      <w:r>
        <w:t xml:space="preserve">单位：元  币种：人民币 </w:t>
      </w:r>
    </w:p>
    <w:p>
      <w:r>
        <w:t xml:space="preserve">本期减少 </w:t>
      </w:r>
    </w:p>
    <w:p>
      <w:r>
        <w:t xml:space="preserve">期末余额 </w:t>
      </w:r>
    </w:p>
    <w:p>
      <w:r>
        <w:t xml:space="preserve">4,692,685.05 </w:t>
      </w:r>
    </w:p>
    <w:p>
      <w:r>
        <w:t xml:space="preserve">381,212.96 </w:t>
      </w:r>
    </w:p>
    <w:p>
      <w:r>
        <w:t xml:space="preserve">199,439.33 </w:t>
      </w:r>
    </w:p>
    <w:p>
      <w:r>
        <w:t xml:space="preserve">2,814.08 </w:t>
      </w:r>
    </w:p>
    <w:p>
      <w:r/>
    </w:p>
    <w:p>
      <w:r>
        <w:t xml:space="preserve">493,930.81 </w:t>
      </w:r>
    </w:p>
    <w:p>
      <w:r/>
    </w:p>
    <w:p>
      <w:r>
        <w:t xml:space="preserve">4,782,220.61 </w:t>
      </w:r>
    </w:p>
    <w:p>
      <w:r/>
    </w:p>
    <w:p>
      <w:r>
        <w:t xml:space="preserve">4,892,124.38 </w:t>
      </w:r>
    </w:p>
    <w:p>
      <w:r/>
    </w:p>
    <w:p>
      <w:r>
        <w:t xml:space="preserve">384,027.04 </w:t>
      </w:r>
    </w:p>
    <w:p>
      <w:r/>
    </w:p>
    <w:p>
      <w:r>
        <w:t xml:space="preserve">期末余额 </w:t>
      </w:r>
    </w:p>
    <w:p>
      <w:r>
        <w:t xml:space="preserve">24,708,914.26 </w:t>
      </w:r>
    </w:p>
    <w:p>
      <w:r>
        <w:t xml:space="preserve">1,576,171.43 </w:t>
      </w:r>
    </w:p>
    <w:p>
      <w:r>
        <w:t xml:space="preserve">97,260,088.74 </w:t>
      </w:r>
    </w:p>
    <w:p>
      <w:r>
        <w:t xml:space="preserve">1,757,913.90 </w:t>
      </w:r>
    </w:p>
    <w:p>
      <w:r>
        <w:t xml:space="preserve">2,184,923.71 </w:t>
      </w:r>
    </w:p>
    <w:p>
      <w:r>
        <w:t xml:space="preserve">56,362.60 </w:t>
      </w:r>
    </w:p>
    <w:p>
      <w:r>
        <w:t xml:space="preserve">938,646.49 </w:t>
      </w:r>
    </w:p>
    <w:p>
      <w:r/>
    </w:p>
    <w:p>
      <w:r>
        <w:t xml:space="preserve">742,246.81 </w:t>
      </w:r>
    </w:p>
    <w:p>
      <w:r>
        <w:t xml:space="preserve">129,225,267.94 </w:t>
      </w:r>
    </w:p>
    <w:p>
      <w:r/>
    </w:p>
    <w:p>
      <w:r>
        <w:t xml:space="preserve">单位：元  币种：人民币 </w:t>
      </w:r>
    </w:p>
    <w:p>
      <w:r>
        <w:t xml:space="preserve">期初余额 </w:t>
      </w:r>
    </w:p>
    <w:p>
      <w:r>
        <w:t xml:space="preserve">31,349,969.22 </w:t>
      </w:r>
    </w:p>
    <w:p>
      <w:r>
        <w:t xml:space="preserve">1,990,009.65 </w:t>
      </w:r>
    </w:p>
    <w:p>
      <w:r>
        <w:t xml:space="preserve">79,729,752.33 </w:t>
      </w:r>
    </w:p>
    <w:p>
      <w:r>
        <w:t xml:space="preserve">1,209,828.02 </w:t>
      </w:r>
    </w:p>
    <w:p>
      <w:r>
        <w:t xml:space="preserve">2,205,656.96 </w:t>
      </w:r>
    </w:p>
    <w:p>
      <w:r>
        <w:t xml:space="preserve">38,067.90 </w:t>
      </w:r>
    </w:p>
    <w:p>
      <w:r>
        <w:t xml:space="preserve">1,302,959.04 </w:t>
      </w:r>
    </w:p>
    <w:p>
      <w:r>
        <w:t xml:space="preserve">146,049.60 </w:t>
      </w:r>
    </w:p>
    <w:p>
      <w:r>
        <w:t xml:space="preserve">531,292.73 </w:t>
      </w:r>
    </w:p>
    <w:p>
      <w:r>
        <w:t xml:space="preserve">118,503,585.45 </w:t>
      </w:r>
    </w:p>
    <w:p>
      <w:r/>
    </w:p>
    <w:p>
      <w:r>
        <w:t xml:space="preserve">期末余额 </w:t>
      </w:r>
    </w:p>
    <w:p>
      <w:r>
        <w:t xml:space="preserve">24,326,457.53 </w:t>
      </w:r>
    </w:p>
    <w:p>
      <w:r>
        <w:t xml:space="preserve">28,243,175.50 </w:t>
      </w:r>
    </w:p>
    <w:p>
      <w:r>
        <w:t xml:space="preserve">559,577,757.89 </w:t>
      </w:r>
    </w:p>
    <w:p>
      <w:r>
        <w:t xml:space="preserve">612,147,390.92 </w:t>
      </w:r>
    </w:p>
    <w:p>
      <w:r/>
    </w:p>
    <w:p>
      <w:r>
        <w:t xml:space="preserve">单位：元  币种：人民币 </w:t>
      </w:r>
    </w:p>
    <w:p>
      <w:r>
        <w:t xml:space="preserve">期初余额 </w:t>
      </w:r>
    </w:p>
    <w:p>
      <w:r>
        <w:t xml:space="preserve">1,315,869.85 </w:t>
      </w:r>
    </w:p>
    <w:p>
      <w:r>
        <w:t xml:space="preserve">951,977.26 </w:t>
      </w:r>
    </w:p>
    <w:p>
      <w:r>
        <w:t xml:space="preserve">260,706,389.08 </w:t>
      </w:r>
    </w:p>
    <w:p>
      <w:r>
        <w:t xml:space="preserve">262,974,236.19 </w:t>
      </w:r>
    </w:p>
    <w:p>
      <w:r/>
    </w:p>
    <w:p>
      <w:r>
        <w:t xml:space="preserve">119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其他应付款较年初增加 132.78%，其中应付利息增加 1748.70%，应付股利增加 2866.80%，其</w:t>
      </w:r>
    </w:p>
    <w:p>
      <w:r>
        <w:t xml:space="preserve">他应付款增加 114.64%。 </w:t>
      </w:r>
    </w:p>
    <w:p>
      <w:r/>
    </w:p>
    <w:p>
      <w:r>
        <w:t xml:space="preserve">应付利息 </w:t>
      </w:r>
    </w:p>
    <w:p>
      <w:r/>
    </w:p>
    <w:p>
      <w:r>
        <w:t xml:space="preserve">(2). 分类列示 </w:t>
      </w:r>
    </w:p>
    <w:p>
      <w:r/>
    </w:p>
    <w:p>
      <w:r>
        <w:t xml:space="preserve">√适用 □不适用  </w:t>
      </w:r>
    </w:p>
    <w:p>
      <w:r/>
    </w:p>
    <w:p>
      <w:r>
        <w:t xml:space="preserve">项目 </w:t>
      </w:r>
    </w:p>
    <w:p>
      <w:r/>
    </w:p>
    <w:p>
      <w:r>
        <w:t xml:space="preserve">企业债券利息 </w:t>
      </w:r>
    </w:p>
    <w:p>
      <w:r>
        <w:t xml:space="preserve">短期借款应付利息 </w:t>
      </w:r>
    </w:p>
    <w:p>
      <w:r>
        <w:t xml:space="preserve">有限合伙优先级出资利息 </w:t>
      </w:r>
    </w:p>
    <w:p>
      <w:r>
        <w:t xml:space="preserve">合计 </w:t>
      </w:r>
    </w:p>
    <w:p>
      <w:r/>
    </w:p>
    <w:p>
      <w:r>
        <w:t xml:space="preserve">重要的已逾期未支付的利息情况： </w:t>
      </w:r>
    </w:p>
    <w:p>
      <w:r/>
    </w:p>
    <w:p>
      <w:r>
        <w:t xml:space="preserve">□适用 √不适用  </w:t>
      </w:r>
    </w:p>
    <w:p>
      <w:r/>
    </w:p>
    <w:p>
      <w:r>
        <w:t xml:space="preserve">其他说明： </w:t>
      </w:r>
    </w:p>
    <w:p>
      <w:r/>
    </w:p>
    <w:p>
      <w:r>
        <w:t xml:space="preserve">√适用 □不适用  </w:t>
      </w:r>
    </w:p>
    <w:p>
      <w:r/>
    </w:p>
    <w:p>
      <w:r>
        <w:t xml:space="preserve">期末余额 </w:t>
      </w:r>
    </w:p>
    <w:p>
      <w:r>
        <w:t xml:space="preserve">22,528,109.59 </w:t>
      </w:r>
    </w:p>
    <w:p>
      <w:r>
        <w:t xml:space="preserve">1,798,347.94 </w:t>
      </w:r>
    </w:p>
    <w:p>
      <w:r/>
    </w:p>
    <w:p>
      <w:r>
        <w:t xml:space="preserve">24,326,457.53 </w:t>
      </w:r>
    </w:p>
    <w:p>
      <w:r/>
    </w:p>
    <w:p>
      <w:r>
        <w:t xml:space="preserve">单位：元  币种：人民币 </w:t>
      </w:r>
    </w:p>
    <w:p>
      <w:r>
        <w:t xml:space="preserve">期初余额 </w:t>
      </w:r>
    </w:p>
    <w:p>
      <w:r/>
    </w:p>
    <w:p>
      <w:r>
        <w:t xml:space="preserve">1,131,147.63 </w:t>
      </w:r>
    </w:p>
    <w:p>
      <w:r>
        <w:t xml:space="preserve">184,722.22 </w:t>
      </w:r>
    </w:p>
    <w:p>
      <w:r>
        <w:t xml:space="preserve">1,315,869.85 </w:t>
      </w:r>
    </w:p>
    <w:p>
      <w:r/>
    </w:p>
    <w:p>
      <w:r>
        <w:t>应付利息较年初增加 1748.70%，主要系本期公司全资子公司同济堂医药发行了公司债券计提</w:t>
      </w:r>
    </w:p>
    <w:p>
      <w:r>
        <w:t xml:space="preserve">债券利息及新增银行借款计提利息增加所致。 </w:t>
      </w:r>
    </w:p>
    <w:p>
      <w:r/>
    </w:p>
    <w:p>
      <w:r>
        <w:t xml:space="preserve">应付股利 </w:t>
      </w:r>
    </w:p>
    <w:p>
      <w:r/>
    </w:p>
    <w:p>
      <w:r>
        <w:t xml:space="preserve">(3). 分类列示 </w:t>
      </w:r>
    </w:p>
    <w:p>
      <w:r/>
    </w:p>
    <w:p>
      <w:r>
        <w:t xml:space="preserve">√适用 □不适用  </w:t>
      </w:r>
    </w:p>
    <w:p>
      <w:r/>
    </w:p>
    <w:p>
      <w:r>
        <w:t xml:space="preserve">项目 </w:t>
      </w:r>
    </w:p>
    <w:p>
      <w:r/>
    </w:p>
    <w:p>
      <w:r>
        <w:t xml:space="preserve">普通股股利 </w:t>
      </w:r>
    </w:p>
    <w:p>
      <w:r>
        <w:t xml:space="preserve">应付股利-龙海新药—河北龙海 </w:t>
      </w:r>
    </w:p>
    <w:p>
      <w:r>
        <w:t xml:space="preserve">应付股利-龙海新药—王国栋 </w:t>
      </w:r>
    </w:p>
    <w:p>
      <w:r>
        <w:t xml:space="preserve">应付股利-龙海新药—高志合 </w:t>
      </w:r>
    </w:p>
    <w:p>
      <w:r>
        <w:t xml:space="preserve">合计 </w:t>
      </w:r>
    </w:p>
    <w:p>
      <w:r/>
    </w:p>
    <w:p>
      <w:r>
        <w:t xml:space="preserve">其他应付款 </w:t>
      </w:r>
    </w:p>
    <w:p>
      <w:r/>
    </w:p>
    <w:p>
      <w:r>
        <w:t xml:space="preserve">(1). 按款项性质列示其他应付款 </w:t>
      </w:r>
    </w:p>
    <w:p>
      <w:r/>
    </w:p>
    <w:p>
      <w:r>
        <w:t xml:space="preserve">√适用 □不适用  </w:t>
      </w:r>
    </w:p>
    <w:p>
      <w:r/>
    </w:p>
    <w:p>
      <w:r>
        <w:t xml:space="preserve">项目 </w:t>
      </w:r>
    </w:p>
    <w:p>
      <w:r>
        <w:t xml:space="preserve">暂收及代收款项 </w:t>
      </w:r>
    </w:p>
    <w:p>
      <w:r>
        <w:t xml:space="preserve">应付保证金 </w:t>
      </w:r>
    </w:p>
    <w:p>
      <w:r>
        <w:t xml:space="preserve">应付工程及设备款 </w:t>
      </w:r>
    </w:p>
    <w:p>
      <w:r>
        <w:t xml:space="preserve">非金融机构借款 </w:t>
      </w:r>
    </w:p>
    <w:p>
      <w:r>
        <w:t xml:space="preserve">代垫采购款及往来款 </w:t>
      </w:r>
    </w:p>
    <w:p>
      <w:r>
        <w:t xml:space="preserve">应付股权收购款 </w:t>
      </w:r>
    </w:p>
    <w:p>
      <w:r>
        <w:t xml:space="preserve">合计 </w:t>
      </w:r>
    </w:p>
    <w:p>
      <w:r/>
    </w:p>
    <w:p>
      <w:r>
        <w:t xml:space="preserve">期末余额 </w:t>
      </w:r>
    </w:p>
    <w:p>
      <w:r>
        <w:t xml:space="preserve">1,333,277.33 </w:t>
      </w:r>
    </w:p>
    <w:p>
      <w:r>
        <w:t xml:space="preserve">14,800,443.99 </w:t>
      </w:r>
    </w:p>
    <w:p>
      <w:r>
        <w:t xml:space="preserve">6,296,916.17 </w:t>
      </w:r>
    </w:p>
    <w:p>
      <w:r>
        <w:t xml:space="preserve">5,812,538.01 </w:t>
      </w:r>
    </w:p>
    <w:p>
      <w:r>
        <w:t xml:space="preserve">28,243,175.50 </w:t>
      </w:r>
    </w:p>
    <w:p>
      <w:r/>
    </w:p>
    <w:p>
      <w:r>
        <w:t xml:space="preserve">单位：元  币种：人民币 </w:t>
      </w:r>
    </w:p>
    <w:p>
      <w:r>
        <w:t xml:space="preserve">期初余额 </w:t>
      </w:r>
    </w:p>
    <w:p>
      <w:r>
        <w:t xml:space="preserve">951,977.26 </w:t>
      </w:r>
    </w:p>
    <w:p>
      <w:r/>
    </w:p>
    <w:p>
      <w:r>
        <w:t xml:space="preserve">951,977.26 </w:t>
      </w:r>
    </w:p>
    <w:p>
      <w:r/>
    </w:p>
    <w:p>
      <w:r>
        <w:t xml:space="preserve">单位：元  币种：人民币 </w:t>
      </w:r>
    </w:p>
    <w:p>
      <w:r>
        <w:t xml:space="preserve">期初余额 </w:t>
      </w:r>
    </w:p>
    <w:p>
      <w:r>
        <w:t xml:space="preserve">4,714,876.08 </w:t>
      </w:r>
    </w:p>
    <w:p>
      <w:r>
        <w:t xml:space="preserve">21,200,974.24 </w:t>
      </w:r>
    </w:p>
    <w:p>
      <w:r>
        <w:t xml:space="preserve">62,158,391.03 </w:t>
      </w:r>
    </w:p>
    <w:p>
      <w:r>
        <w:t xml:space="preserve">48,638,132.11 </w:t>
      </w:r>
    </w:p>
    <w:p>
      <w:r>
        <w:t xml:space="preserve">123,994,015.62 </w:t>
      </w:r>
    </w:p>
    <w:p>
      <w:r/>
    </w:p>
    <w:p>
      <w:r>
        <w:t xml:space="preserve">260,706,389.08 </w:t>
      </w:r>
    </w:p>
    <w:p>
      <w:r/>
    </w:p>
    <w:p>
      <w:r>
        <w:t xml:space="preserve">期末余额 </w:t>
      </w:r>
    </w:p>
    <w:p>
      <w:r>
        <w:t xml:space="preserve">5,581,536.15 </w:t>
      </w:r>
    </w:p>
    <w:p>
      <w:r>
        <w:t xml:space="preserve">51,963,354.63 </w:t>
      </w:r>
    </w:p>
    <w:p>
      <w:r>
        <w:t xml:space="preserve">25,672,099.03 </w:t>
      </w:r>
    </w:p>
    <w:p>
      <w:r>
        <w:t xml:space="preserve">50,624,844.85 </w:t>
      </w:r>
    </w:p>
    <w:p>
      <w:r>
        <w:t xml:space="preserve">398,760,769.23 </w:t>
      </w:r>
    </w:p>
    <w:p>
      <w:r>
        <w:t xml:space="preserve">26,975,154.00 </w:t>
      </w:r>
    </w:p>
    <w:p>
      <w:r>
        <w:t xml:space="preserve">559,577,757.89 </w:t>
      </w:r>
    </w:p>
    <w:p>
      <w:r/>
    </w:p>
    <w:p>
      <w:r>
        <w:t xml:space="preserve">120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12,454,331.03 </w:t>
      </w:r>
    </w:p>
    <w:p>
      <w:r>
        <w:t xml:space="preserve">12,038,000.00 </w:t>
      </w:r>
    </w:p>
    <w:p>
      <w:r>
        <w:t xml:space="preserve">8,258,748.35 </w:t>
      </w:r>
    </w:p>
    <w:p>
      <w:r>
        <w:t xml:space="preserve">7,570,000.00 </w:t>
      </w:r>
    </w:p>
    <w:p>
      <w:r>
        <w:t xml:space="preserve">7,200,000.00 </w:t>
      </w:r>
    </w:p>
    <w:p>
      <w:r>
        <w:t xml:space="preserve">6,838,304.74 </w:t>
      </w:r>
    </w:p>
    <w:p>
      <w:r>
        <w:t xml:space="preserve">5,574,681.67 </w:t>
      </w:r>
    </w:p>
    <w:p>
      <w:r>
        <w:t xml:space="preserve">2,525,000.00 </w:t>
      </w:r>
    </w:p>
    <w:p>
      <w:r>
        <w:t xml:space="preserve">2,500,000.00 </w:t>
      </w:r>
    </w:p>
    <w:p>
      <w:r>
        <w:t xml:space="preserve">2,164,614.00 </w:t>
      </w:r>
    </w:p>
    <w:p>
      <w:r>
        <w:t xml:space="preserve">2,100,000.00 </w:t>
      </w:r>
    </w:p>
    <w:p>
      <w:r>
        <w:t xml:space="preserve">1,925,000.00 </w:t>
      </w:r>
    </w:p>
    <w:p>
      <w:r>
        <w:t xml:space="preserve">71,148,679.79 </w:t>
      </w:r>
    </w:p>
    <w:p>
      <w:r/>
    </w:p>
    <w:p>
      <w:r>
        <w:t xml:space="preserve">单位：元  币种：人民币 </w:t>
      </w:r>
    </w:p>
    <w:p>
      <w:r>
        <w:t xml:space="preserve">未偿还或结转的原因 </w:t>
      </w:r>
    </w:p>
    <w:p>
      <w:r>
        <w:t xml:space="preserve">合同履行中 </w:t>
      </w:r>
    </w:p>
    <w:p>
      <w:r>
        <w:t xml:space="preserve">合同履行中 </w:t>
      </w:r>
    </w:p>
    <w:p>
      <w:r>
        <w:t xml:space="preserve">代垫采购款 </w:t>
      </w:r>
    </w:p>
    <w:p>
      <w:r>
        <w:t xml:space="preserve">代垫采购款 </w:t>
      </w:r>
    </w:p>
    <w:p>
      <w:r>
        <w:t xml:space="preserve">代垫采购款 </w:t>
      </w:r>
    </w:p>
    <w:p>
      <w:r>
        <w:t xml:space="preserve">代垫采购款 </w:t>
      </w:r>
    </w:p>
    <w:p>
      <w:r>
        <w:t xml:space="preserve">代垫采购款 </w:t>
      </w:r>
    </w:p>
    <w:p>
      <w:r>
        <w:t xml:space="preserve">合同履行中 </w:t>
      </w:r>
    </w:p>
    <w:p>
      <w:r>
        <w:t xml:space="preserve">合同履行中 </w:t>
      </w:r>
    </w:p>
    <w:p>
      <w:r>
        <w:t xml:space="preserve">合同履行中 </w:t>
      </w:r>
    </w:p>
    <w:p>
      <w:r>
        <w:t xml:space="preserve">代垫采购款 </w:t>
      </w:r>
    </w:p>
    <w:p>
      <w:r>
        <w:t xml:space="preserve">代垫采购款 </w:t>
      </w:r>
    </w:p>
    <w:p>
      <w:r>
        <w:t xml:space="preserve">/ </w:t>
      </w:r>
    </w:p>
    <w:p>
      <w:r/>
    </w:p>
    <w:p>
      <w:r>
        <w:t xml:space="preserve">(2). 账龄超过 1 年的重要其他应付款 </w:t>
      </w:r>
    </w:p>
    <w:p>
      <w:r/>
    </w:p>
    <w:p>
      <w:r>
        <w:t xml:space="preserve">√适用 □不适用  </w:t>
      </w:r>
    </w:p>
    <w:p>
      <w:r/>
    </w:p>
    <w:p>
      <w:r>
        <w:t xml:space="preserve">项目 </w:t>
      </w:r>
    </w:p>
    <w:p>
      <w:r>
        <w:t xml:space="preserve">湖北远大建设集团有限公司  </w:t>
      </w:r>
    </w:p>
    <w:p>
      <w:r>
        <w:t xml:space="preserve">浙江金桥建设集团有限公司  </w:t>
      </w:r>
    </w:p>
    <w:p>
      <w:r>
        <w:t xml:space="preserve">王林  </w:t>
      </w:r>
    </w:p>
    <w:p>
      <w:r>
        <w:t xml:space="preserve">胡昌柏  </w:t>
      </w:r>
    </w:p>
    <w:p>
      <w:r>
        <w:t xml:space="preserve">陈楚涛  </w:t>
      </w:r>
    </w:p>
    <w:p>
      <w:r>
        <w:t xml:space="preserve">冯楠  </w:t>
      </w:r>
    </w:p>
    <w:p>
      <w:r>
        <w:t xml:space="preserve">冯来升  </w:t>
      </w:r>
    </w:p>
    <w:p>
      <w:r>
        <w:t xml:space="preserve">新沂市金殊医药管理咨询有限公司 </w:t>
      </w:r>
    </w:p>
    <w:p>
      <w:r>
        <w:t xml:space="preserve">刘娜娜  </w:t>
      </w:r>
    </w:p>
    <w:p>
      <w:r>
        <w:t xml:space="preserve">湖北致祥医疗器材有限公司  </w:t>
      </w:r>
    </w:p>
    <w:p>
      <w:r>
        <w:t xml:space="preserve">朱良军  </w:t>
      </w:r>
    </w:p>
    <w:p>
      <w:r>
        <w:t xml:space="preserve">冯耀  </w:t>
      </w:r>
    </w:p>
    <w:p>
      <w:r/>
    </w:p>
    <w:p>
      <w:r>
        <w:t xml:space="preserve">合计 </w:t>
      </w:r>
    </w:p>
    <w:p>
      <w:r/>
    </w:p>
    <w:p>
      <w:r>
        <w:t xml:space="preserve">其他说明： </w:t>
      </w:r>
    </w:p>
    <w:p>
      <w:r/>
    </w:p>
    <w:p>
      <w:r>
        <w:t xml:space="preserve">√适用 □不适用  </w:t>
      </w:r>
    </w:p>
    <w:p>
      <w:r/>
    </w:p>
    <w:p>
      <w:r>
        <w:t>其他应付款较年初增加 114.64%，主要系少数股东代垫采购款及收到的下游客户保证金增加</w:t>
      </w:r>
    </w:p>
    <w:p>
      <w:r>
        <w:t xml:space="preserve">所致。   </w:t>
      </w:r>
    </w:p>
    <w:p>
      <w:r/>
    </w:p>
    <w:p>
      <w:r>
        <w:t xml:space="preserve">34、 持有待售负债 </w:t>
      </w:r>
    </w:p>
    <w:p>
      <w:r/>
    </w:p>
    <w:p>
      <w:r>
        <w:t xml:space="preserve">□适用 √不适用  </w:t>
      </w:r>
    </w:p>
    <w:p>
      <w:r/>
    </w:p>
    <w:p>
      <w:r>
        <w:t xml:space="preserve">35、 1 年内到期的非流动负债 </w:t>
      </w:r>
    </w:p>
    <w:p>
      <w:r/>
    </w:p>
    <w:p>
      <w:r>
        <w:t xml:space="preserve">□适用 √不适用  </w:t>
      </w:r>
    </w:p>
    <w:p>
      <w:r/>
    </w:p>
    <w:p>
      <w:r>
        <w:t xml:space="preserve">36、 其他流动负债 </w:t>
      </w:r>
    </w:p>
    <w:p>
      <w:r>
        <w:t xml:space="preserve">其他流动负债情况 </w:t>
      </w:r>
    </w:p>
    <w:p>
      <w:r/>
    </w:p>
    <w:p>
      <w:r>
        <w:t xml:space="preserve">□适用 √不适用  </w:t>
      </w:r>
    </w:p>
    <w:p>
      <w:r/>
    </w:p>
    <w:p>
      <w:r>
        <w:t xml:space="preserve">短期应付债券的增减变动： </w:t>
      </w:r>
    </w:p>
    <w:p>
      <w:r/>
    </w:p>
    <w:p>
      <w:r>
        <w:t xml:space="preserve">□适用 √不适用  </w:t>
      </w:r>
    </w:p>
    <w:p>
      <w:r/>
    </w:p>
    <w:p>
      <w:r>
        <w:t xml:space="preserve">其他说明： </w:t>
      </w:r>
    </w:p>
    <w:p>
      <w:r/>
    </w:p>
    <w:p>
      <w:r>
        <w:t xml:space="preserve">□适用 √不适用  </w:t>
      </w:r>
    </w:p>
    <w:p>
      <w:r/>
    </w:p>
    <w:p>
      <w:r>
        <w:t xml:space="preserve">37、 长期借款 </w:t>
      </w:r>
    </w:p>
    <w:p>
      <w:r>
        <w:t xml:space="preserve">(1). 长期借款分类 </w:t>
      </w:r>
    </w:p>
    <w:p>
      <w:r/>
    </w:p>
    <w:p>
      <w:r>
        <w:t xml:space="preserve">□适用 √不适用  </w:t>
      </w:r>
    </w:p>
    <w:p>
      <w:r/>
    </w:p>
    <w:p>
      <w:r>
        <w:t xml:space="preserve">其他说明，包括利率区间： </w:t>
      </w:r>
    </w:p>
    <w:p>
      <w:r/>
    </w:p>
    <w:p>
      <w:r>
        <w:t xml:space="preserve">□适用 √不适用  </w:t>
      </w:r>
    </w:p>
    <w:p>
      <w:r/>
    </w:p>
    <w:p>
      <w:r>
        <w:t xml:space="preserve">121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38、 应付债券 </w:t>
      </w:r>
    </w:p>
    <w:p>
      <w:r>
        <w:t xml:space="preserve">(1). 应付债券 </w:t>
      </w:r>
    </w:p>
    <w:p>
      <w:r/>
    </w:p>
    <w:p>
      <w:r>
        <w:t xml:space="preserve">√适用 □不适用  </w:t>
      </w:r>
    </w:p>
    <w:p>
      <w:r/>
    </w:p>
    <w:p>
      <w:r>
        <w:t xml:space="preserve">应付债券 </w:t>
      </w:r>
    </w:p>
    <w:p>
      <w:r/>
    </w:p>
    <w:p>
      <w:r>
        <w:t xml:space="preserve">项目 </w:t>
      </w:r>
    </w:p>
    <w:p>
      <w:r/>
    </w:p>
    <w:p>
      <w:r>
        <w:t xml:space="preserve">合计 </w:t>
      </w:r>
    </w:p>
    <w:p>
      <w:r/>
    </w:p>
    <w:p>
      <w:r>
        <w:t xml:space="preserve">2018 年年度报告 </w:t>
      </w:r>
    </w:p>
    <w:p>
      <w:r/>
    </w:p>
    <w:p>
      <w:r>
        <w:t xml:space="preserve">单位：元  币种：人民币 </w:t>
      </w:r>
    </w:p>
    <w:p>
      <w:r>
        <w:t xml:space="preserve">期初余额 </w:t>
      </w:r>
    </w:p>
    <w:p>
      <w:r/>
    </w:p>
    <w:p>
      <w:r>
        <w:t xml:space="preserve">期末余额 </w:t>
      </w:r>
    </w:p>
    <w:p>
      <w:r>
        <w:t xml:space="preserve">418,150,943.43 </w:t>
      </w:r>
    </w:p>
    <w:p>
      <w:r>
        <w:t xml:space="preserve">418,150,943.43 </w:t>
      </w:r>
    </w:p>
    <w:p>
      <w:r/>
    </w:p>
    <w:p>
      <w:r>
        <w:t xml:space="preserve">(2). 应付债券的增减变动：（不包括划分为金融负债的优先股、永续债等其他金融工具） </w:t>
      </w:r>
    </w:p>
    <w:p>
      <w:r/>
    </w:p>
    <w:p>
      <w:r>
        <w:t xml:space="preserve">√适用 □不适用  </w:t>
      </w:r>
    </w:p>
    <w:p>
      <w:r/>
    </w:p>
    <w:p>
      <w:r>
        <w:t xml:space="preserve">债券 </w:t>
      </w:r>
    </w:p>
    <w:p>
      <w:r>
        <w:t xml:space="preserve">名称 </w:t>
      </w:r>
    </w:p>
    <w:p>
      <w:r/>
    </w:p>
    <w:p>
      <w:r>
        <w:t xml:space="preserve">面值 </w:t>
      </w:r>
    </w:p>
    <w:p>
      <w:r/>
    </w:p>
    <w:p>
      <w:r>
        <w:t>发</w:t>
      </w:r>
    </w:p>
    <w:p>
      <w:r>
        <w:t xml:space="preserve">行 </w:t>
      </w:r>
    </w:p>
    <w:p>
      <w:r>
        <w:t>日</w:t>
      </w:r>
    </w:p>
    <w:p>
      <w:r>
        <w:t xml:space="preserve">期 </w:t>
      </w:r>
    </w:p>
    <w:p>
      <w:r/>
    </w:p>
    <w:p>
      <w:r>
        <w:t>债</w:t>
      </w:r>
    </w:p>
    <w:p>
      <w:r>
        <w:t xml:space="preserve">券 </w:t>
      </w:r>
    </w:p>
    <w:p>
      <w:r>
        <w:t>期</w:t>
      </w:r>
    </w:p>
    <w:p>
      <w:r>
        <w:t xml:space="preserve">限 </w:t>
      </w:r>
    </w:p>
    <w:p>
      <w:r/>
    </w:p>
    <w:p>
      <w:r>
        <w:t xml:space="preserve">发行 </w:t>
      </w:r>
    </w:p>
    <w:p>
      <w:r>
        <w:t xml:space="preserve">金额 </w:t>
      </w:r>
    </w:p>
    <w:p>
      <w:r/>
    </w:p>
    <w:p>
      <w:r>
        <w:t>期</w:t>
      </w:r>
    </w:p>
    <w:p>
      <w:r>
        <w:t xml:space="preserve">初 </w:t>
      </w:r>
    </w:p>
    <w:p>
      <w:r>
        <w:t>余</w:t>
      </w:r>
    </w:p>
    <w:p>
      <w:r>
        <w:t xml:space="preserve">额 </w:t>
      </w:r>
    </w:p>
    <w:p>
      <w:r/>
    </w:p>
    <w:p>
      <w:r>
        <w:t xml:space="preserve">本期 </w:t>
      </w:r>
    </w:p>
    <w:p>
      <w:r>
        <w:t xml:space="preserve">发行 </w:t>
      </w:r>
    </w:p>
    <w:p>
      <w:r/>
    </w:p>
    <w:p>
      <w:r>
        <w:t>按面值计提</w:t>
      </w:r>
    </w:p>
    <w:p>
      <w:r>
        <w:t xml:space="preserve">利息 </w:t>
      </w:r>
    </w:p>
    <w:p>
      <w:r/>
    </w:p>
    <w:p>
      <w:r>
        <w:t xml:space="preserve">单位：元  币种：人民币 </w:t>
      </w:r>
    </w:p>
    <w:p>
      <w:r>
        <w:t>本</w:t>
      </w:r>
    </w:p>
    <w:p>
      <w:r>
        <w:t xml:space="preserve">期 </w:t>
      </w:r>
    </w:p>
    <w:p>
      <w:r>
        <w:t>偿</w:t>
      </w:r>
    </w:p>
    <w:p>
      <w:r>
        <w:t xml:space="preserve">还 </w:t>
      </w:r>
    </w:p>
    <w:p>
      <w:r/>
    </w:p>
    <w:p>
      <w:r>
        <w:t xml:space="preserve">溢折价摊销 </w:t>
      </w:r>
    </w:p>
    <w:p>
      <w:r/>
    </w:p>
    <w:p>
      <w:r>
        <w:t xml:space="preserve">期末 </w:t>
      </w:r>
    </w:p>
    <w:p>
      <w:r>
        <w:t xml:space="preserve">余额 </w:t>
      </w:r>
    </w:p>
    <w:p>
      <w:r/>
    </w:p>
    <w:p>
      <w:r>
        <w:t>同济</w:t>
      </w:r>
    </w:p>
    <w:p>
      <w:r>
        <w:t>堂医</w:t>
      </w:r>
    </w:p>
    <w:p>
      <w:r>
        <w:t>药有</w:t>
      </w:r>
    </w:p>
    <w:p>
      <w:r>
        <w:t>限公</w:t>
      </w:r>
    </w:p>
    <w:p>
      <w:r>
        <w:t>司</w:t>
      </w:r>
    </w:p>
    <w:p>
      <w:r>
        <w:t>2018</w:t>
      </w:r>
    </w:p>
    <w:p>
      <w:r>
        <w:t>年第</w:t>
      </w:r>
    </w:p>
    <w:p>
      <w:r>
        <w:t>一期</w:t>
      </w:r>
    </w:p>
    <w:p>
      <w:r>
        <w:t>公开</w:t>
      </w:r>
    </w:p>
    <w:p>
      <w:r>
        <w:t>发行</w:t>
      </w:r>
    </w:p>
    <w:p>
      <w:r>
        <w:t>公司</w:t>
      </w:r>
    </w:p>
    <w:p>
      <w:r>
        <w:t>债券</w:t>
      </w:r>
    </w:p>
    <w:p>
      <w:r>
        <w:t>（品</w:t>
      </w:r>
    </w:p>
    <w:p>
      <w:r>
        <w:t xml:space="preserve">种一） </w:t>
      </w:r>
    </w:p>
    <w:p>
      <w:r>
        <w:t>同济</w:t>
      </w:r>
    </w:p>
    <w:p>
      <w:r>
        <w:t>堂医</w:t>
      </w:r>
    </w:p>
    <w:p>
      <w:r>
        <w:t>药有</w:t>
      </w:r>
    </w:p>
    <w:p>
      <w:r>
        <w:t>限公</w:t>
      </w:r>
    </w:p>
    <w:p>
      <w:r>
        <w:t>司</w:t>
      </w:r>
    </w:p>
    <w:p>
      <w:r>
        <w:t>2018</w:t>
      </w:r>
    </w:p>
    <w:p>
      <w:r>
        <w:t>年第</w:t>
      </w:r>
    </w:p>
    <w:p>
      <w:r>
        <w:t>一期</w:t>
      </w:r>
    </w:p>
    <w:p>
      <w:r>
        <w:t>公开</w:t>
      </w:r>
    </w:p>
    <w:p>
      <w:r>
        <w:t>发行</w:t>
      </w:r>
    </w:p>
    <w:p>
      <w:r>
        <w:t>公司</w:t>
      </w:r>
    </w:p>
    <w:p>
      <w:r>
        <w:t>债券</w:t>
      </w:r>
    </w:p>
    <w:p>
      <w:r>
        <w:t>（品</w:t>
      </w:r>
    </w:p>
    <w:p>
      <w:r>
        <w:t xml:space="preserve">种二） </w:t>
      </w:r>
    </w:p>
    <w:p>
      <w:r>
        <w:t xml:space="preserve">合计 </w:t>
      </w:r>
    </w:p>
    <w:p>
      <w:r/>
    </w:p>
    <w:p>
      <w:r>
        <w:t xml:space="preserve">100 </w:t>
      </w:r>
    </w:p>
    <w:p>
      <w:r/>
    </w:p>
    <w:p>
      <w:r>
        <w:t>2018</w:t>
      </w:r>
    </w:p>
    <w:p>
      <w:r>
        <w:t>年 4</w:t>
      </w:r>
    </w:p>
    <w:p>
      <w:r>
        <w:t>月</w:t>
      </w:r>
    </w:p>
    <w:p>
      <w:r>
        <w:t>23</w:t>
      </w:r>
    </w:p>
    <w:p>
      <w:r>
        <w:t xml:space="preserve">日 </w:t>
      </w:r>
    </w:p>
    <w:p>
      <w:r/>
    </w:p>
    <w:p>
      <w:r>
        <w:t>2+1</w:t>
      </w:r>
    </w:p>
    <w:p>
      <w:r>
        <w:t>年</w:t>
      </w:r>
    </w:p>
    <w:p>
      <w:r>
        <w:t xml:space="preserve">期 </w:t>
      </w:r>
    </w:p>
    <w:p>
      <w:r/>
    </w:p>
    <w:p>
      <w:r>
        <w:t xml:space="preserve">100 </w:t>
      </w:r>
    </w:p>
    <w:p>
      <w:r/>
    </w:p>
    <w:p>
      <w:r>
        <w:t>2018</w:t>
      </w:r>
    </w:p>
    <w:p>
      <w:r>
        <w:t>年 4</w:t>
      </w:r>
    </w:p>
    <w:p>
      <w:r>
        <w:t>月</w:t>
      </w:r>
    </w:p>
    <w:p>
      <w:r>
        <w:t>23</w:t>
      </w:r>
    </w:p>
    <w:p>
      <w:r>
        <w:t xml:space="preserve">日 </w:t>
      </w:r>
    </w:p>
    <w:p>
      <w:r/>
    </w:p>
    <w:p>
      <w:r>
        <w:t>3 年</w:t>
      </w:r>
    </w:p>
    <w:p>
      <w:r>
        <w:t xml:space="preserve">期 </w:t>
      </w:r>
    </w:p>
    <w:p>
      <w:r/>
    </w:p>
    <w:p>
      <w:r>
        <w:t xml:space="preserve">220,000,000 0.00 </w:t>
      </w:r>
    </w:p>
    <w:p>
      <w:r/>
    </w:p>
    <w:p>
      <w:r>
        <w:t xml:space="preserve">220,000,000 11,800,438.36 </w:t>
      </w:r>
    </w:p>
    <w:p>
      <w:r/>
    </w:p>
    <w:p>
      <w:r>
        <w:t xml:space="preserve">-968,553.42 </w:t>
      </w:r>
    </w:p>
    <w:p>
      <w:r/>
    </w:p>
    <w:p>
      <w:r>
        <w:t xml:space="preserve">219,031,446.58 </w:t>
      </w:r>
    </w:p>
    <w:p>
      <w:r/>
    </w:p>
    <w:p>
      <w:r>
        <w:t xml:space="preserve">200,000,000 0.00 </w:t>
      </w:r>
    </w:p>
    <w:p>
      <w:r/>
    </w:p>
    <w:p>
      <w:r>
        <w:t xml:space="preserve">200,000,000 10,876,666.67 </w:t>
      </w:r>
    </w:p>
    <w:p>
      <w:r/>
    </w:p>
    <w:p>
      <w:r>
        <w:t xml:space="preserve">-880,503.15 </w:t>
      </w:r>
    </w:p>
    <w:p>
      <w:r/>
    </w:p>
    <w:p>
      <w:r>
        <w:t xml:space="preserve">199,119,496.85 </w:t>
      </w:r>
    </w:p>
    <w:p>
      <w:r/>
    </w:p>
    <w:p>
      <w:r>
        <w:t xml:space="preserve">/ </w:t>
      </w:r>
    </w:p>
    <w:p>
      <w:r/>
    </w:p>
    <w:p>
      <w:r>
        <w:t xml:space="preserve">/ </w:t>
      </w:r>
    </w:p>
    <w:p>
      <w:r/>
    </w:p>
    <w:p>
      <w:r>
        <w:t xml:space="preserve">/ </w:t>
      </w:r>
    </w:p>
    <w:p>
      <w:r/>
    </w:p>
    <w:p>
      <w:r>
        <w:t xml:space="preserve">420,000,000 0.00 </w:t>
      </w:r>
    </w:p>
    <w:p>
      <w:r/>
    </w:p>
    <w:p>
      <w:r>
        <w:t xml:space="preserve">420,000,000 22,677,105.03 -1,849,056.57 </w:t>
      </w:r>
    </w:p>
    <w:p>
      <w:r/>
    </w:p>
    <w:p>
      <w:r>
        <w:t xml:space="preserve">418,150,943.43 </w:t>
      </w:r>
    </w:p>
    <w:p>
      <w:r/>
    </w:p>
    <w:p>
      <w:r>
        <w:t xml:space="preserve">(3). 可转换公司债券的转股条件、转股时间说明 </w:t>
      </w:r>
    </w:p>
    <w:p>
      <w:r/>
    </w:p>
    <w:p>
      <w:r>
        <w:t xml:space="preserve">□适用 √不适用  </w:t>
      </w:r>
    </w:p>
    <w:p>
      <w:r/>
    </w:p>
    <w:p>
      <w:r>
        <w:t xml:space="preserve">122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应付债券较年初增加 418,150,943.43 元，系本期公司全资子公司同济堂医药有限公司发行</w:t>
      </w:r>
    </w:p>
    <w:p>
      <w:r>
        <w:t xml:space="preserve">公司债券所致。 </w:t>
      </w:r>
    </w:p>
    <w:p>
      <w:r/>
    </w:p>
    <w:p>
      <w:r>
        <w:t xml:space="preserve">39、 长期应付款 </w:t>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300,000.00 </w:t>
      </w:r>
    </w:p>
    <w:p>
      <w:r>
        <w:t xml:space="preserve">300,000.00 </w:t>
      </w:r>
    </w:p>
    <w:p>
      <w:r/>
    </w:p>
    <w:p>
      <w:r>
        <w:t xml:space="preserve">300,000.00 </w:t>
      </w:r>
    </w:p>
    <w:p>
      <w:r>
        <w:t xml:space="preserve">300,000.00 </w:t>
      </w:r>
    </w:p>
    <w:p>
      <w:r/>
    </w:p>
    <w:p>
      <w:r>
        <w:t xml:space="preserve">长期应付款 </w:t>
      </w:r>
    </w:p>
    <w:p>
      <w:r>
        <w:t xml:space="preserve">专项应付款 </w:t>
      </w:r>
    </w:p>
    <w:p>
      <w:r>
        <w:t xml:space="preserve">合计 </w:t>
      </w:r>
    </w:p>
    <w:p>
      <w:r/>
    </w:p>
    <w:p>
      <w:r>
        <w:t xml:space="preserve">其他说明： </w:t>
      </w:r>
    </w:p>
    <w:p>
      <w:r/>
    </w:p>
    <w:p>
      <w:r>
        <w:t xml:space="preserve">□适用 √不适用  </w:t>
      </w:r>
    </w:p>
    <w:p>
      <w:r/>
    </w:p>
    <w:p>
      <w:r>
        <w:t xml:space="preserve">长期应付款 </w:t>
      </w:r>
    </w:p>
    <w:p>
      <w:r/>
    </w:p>
    <w:p>
      <w:r>
        <w:t xml:space="preserve">(2). 按款项性质列示长期应付款 </w:t>
      </w:r>
    </w:p>
    <w:p>
      <w:r/>
    </w:p>
    <w:p>
      <w:r>
        <w:t xml:space="preserve">□适用 √不适用  </w:t>
      </w:r>
    </w:p>
    <w:p>
      <w:r/>
    </w:p>
    <w:p>
      <w:r>
        <w:t xml:space="preserve">专项应付款 </w:t>
      </w:r>
    </w:p>
    <w:p>
      <w:r/>
    </w:p>
    <w:p>
      <w:r>
        <w:t xml:space="preserve">(3). 按款项性质列示专项应付款 </w:t>
      </w:r>
    </w:p>
    <w:p>
      <w:r/>
    </w:p>
    <w:p>
      <w:r>
        <w:t xml:space="preserve">√适用  □不适用  </w:t>
      </w:r>
    </w:p>
    <w:p>
      <w:r/>
    </w:p>
    <w:p>
      <w:r>
        <w:t xml:space="preserve">项目 </w:t>
      </w:r>
    </w:p>
    <w:p>
      <w:r>
        <w:t>技术改造专</w:t>
      </w:r>
    </w:p>
    <w:p>
      <w:r>
        <w:t xml:space="preserve">项资金 </w:t>
      </w:r>
    </w:p>
    <w:p>
      <w:r>
        <w:t xml:space="preserve">合计 </w:t>
      </w:r>
    </w:p>
    <w:p>
      <w:r/>
    </w:p>
    <w:p>
      <w:r>
        <w:t xml:space="preserve">期初余额 </w:t>
      </w:r>
    </w:p>
    <w:p>
      <w:r/>
    </w:p>
    <w:p>
      <w:r>
        <w:t xml:space="preserve">本期增加 </w:t>
      </w:r>
    </w:p>
    <w:p>
      <w:r/>
    </w:p>
    <w:p>
      <w:r>
        <w:t xml:space="preserve">本期减少 </w:t>
      </w:r>
    </w:p>
    <w:p>
      <w:r/>
    </w:p>
    <w:p>
      <w:r>
        <w:t xml:space="preserve">300,000.00 </w:t>
      </w:r>
    </w:p>
    <w:p>
      <w:r/>
    </w:p>
    <w:p>
      <w:r>
        <w:t xml:space="preserve">300,000.00 </w:t>
      </w:r>
    </w:p>
    <w:p>
      <w:r/>
    </w:p>
    <w:p>
      <w:r>
        <w:t xml:space="preserve">单位：元  币种：人民币 </w:t>
      </w:r>
    </w:p>
    <w:p>
      <w:r>
        <w:t xml:space="preserve">期末余额 </w:t>
      </w:r>
    </w:p>
    <w:p>
      <w:r>
        <w:t xml:space="preserve">形成原因 </w:t>
      </w:r>
    </w:p>
    <w:p>
      <w:r/>
    </w:p>
    <w:p>
      <w:r>
        <w:t xml:space="preserve">300,000.00 </w:t>
      </w:r>
    </w:p>
    <w:p>
      <w:r/>
    </w:p>
    <w:p>
      <w:r>
        <w:t xml:space="preserve">300,000.00 </w:t>
      </w:r>
    </w:p>
    <w:p>
      <w:r/>
    </w:p>
    <w:p>
      <w:r>
        <w:t xml:space="preserve">/ </w:t>
      </w:r>
    </w:p>
    <w:p>
      <w:r/>
    </w:p>
    <w:p>
      <w:r>
        <w:t xml:space="preserve">40、 长期应付职工薪酬 </w:t>
      </w:r>
    </w:p>
    <w:p>
      <w:r/>
    </w:p>
    <w:p>
      <w:r>
        <w:t xml:space="preserve">√适用 □不适用  </w:t>
      </w:r>
    </w:p>
    <w:p>
      <w:r/>
    </w:p>
    <w:p>
      <w:r>
        <w:t xml:space="preserve">123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长期应付职工薪酬表 </w:t>
      </w:r>
    </w:p>
    <w:p>
      <w:r/>
    </w:p>
    <w:p>
      <w:r>
        <w:t xml:space="preserve">√适用 □不适用  </w:t>
      </w:r>
    </w:p>
    <w:p>
      <w:r/>
    </w:p>
    <w:p>
      <w:r>
        <w:t xml:space="preserve">项目 </w:t>
      </w:r>
    </w:p>
    <w:p>
      <w:r>
        <w:t xml:space="preserve">一、离职后福利-设定受益计划净负债 </w:t>
      </w:r>
    </w:p>
    <w:p>
      <w:r>
        <w:t xml:space="preserve">二、辞退福利 </w:t>
      </w:r>
    </w:p>
    <w:p>
      <w:r/>
    </w:p>
    <w:p>
      <w:r>
        <w:t xml:space="preserve">合计 </w:t>
      </w:r>
    </w:p>
    <w:p>
      <w:r/>
    </w:p>
    <w:p>
      <w:r>
        <w:t xml:space="preserve">期末余额 </w:t>
      </w:r>
    </w:p>
    <w:p>
      <w:r>
        <w:t xml:space="preserve">2,138,512.68 </w:t>
      </w:r>
    </w:p>
    <w:p>
      <w:r>
        <w:t xml:space="preserve">1,058,292.81 </w:t>
      </w:r>
    </w:p>
    <w:p>
      <w:r>
        <w:t xml:space="preserve">3,196,805.49 </w:t>
      </w:r>
    </w:p>
    <w:p>
      <w:r/>
    </w:p>
    <w:p>
      <w:r>
        <w:t xml:space="preserve">单位：元  币种：人民币 </w:t>
      </w:r>
    </w:p>
    <w:p>
      <w:r>
        <w:t xml:space="preserve">期初余额 </w:t>
      </w:r>
    </w:p>
    <w:p>
      <w:r>
        <w:t xml:space="preserve">2,065,483.15 </w:t>
      </w:r>
    </w:p>
    <w:p>
      <w:r>
        <w:t xml:space="preserve">1,203,547.33 </w:t>
      </w:r>
    </w:p>
    <w:p>
      <w:r>
        <w:t xml:space="preserve">3,269,030.48 </w:t>
      </w:r>
    </w:p>
    <w:p>
      <w:r/>
    </w:p>
    <w:p>
      <w:r>
        <w:t xml:space="preserve">(2). 设定受益计划变动情况 </w:t>
      </w:r>
    </w:p>
    <w:p>
      <w:r/>
    </w:p>
    <w:p>
      <w:r>
        <w:t xml:space="preserve">设定受益计划义务现值： </w:t>
      </w:r>
    </w:p>
    <w:p>
      <w:r/>
    </w:p>
    <w:p>
      <w:r>
        <w:t xml:space="preserve">√适用 □不适用  </w:t>
      </w:r>
    </w:p>
    <w:p>
      <w:r/>
    </w:p>
    <w:p>
      <w:r>
        <w:t xml:space="preserve">项目 </w:t>
      </w:r>
    </w:p>
    <w:p>
      <w:r/>
    </w:p>
    <w:p>
      <w:r>
        <w:t xml:space="preserve">一、期初余额 </w:t>
      </w:r>
    </w:p>
    <w:p>
      <w:r>
        <w:t xml:space="preserve">二、计入当期损益的设定受益成本 </w:t>
      </w:r>
    </w:p>
    <w:p>
      <w:r>
        <w:t xml:space="preserve">1.当期服务成本 </w:t>
      </w:r>
    </w:p>
    <w:p>
      <w:r>
        <w:t xml:space="preserve">2.过去服务成本 </w:t>
      </w:r>
    </w:p>
    <w:p>
      <w:r>
        <w:t xml:space="preserve">3.结算利得（损失以“－”表示） </w:t>
      </w:r>
    </w:p>
    <w:p>
      <w:r>
        <w:t xml:space="preserve">4、利息净额 </w:t>
      </w:r>
    </w:p>
    <w:p>
      <w:r>
        <w:t xml:space="preserve">三、计入其他综合收益的设定收益成本 </w:t>
      </w:r>
    </w:p>
    <w:p>
      <w:r>
        <w:t xml:space="preserve">1.精算利得（损失以“－”表示） </w:t>
      </w:r>
    </w:p>
    <w:p>
      <w:r>
        <w:t xml:space="preserve">四、其他变动 </w:t>
      </w:r>
    </w:p>
    <w:p>
      <w:r>
        <w:t xml:space="preserve">1.结算时支付的对价 </w:t>
      </w:r>
    </w:p>
    <w:p>
      <w:r>
        <w:t xml:space="preserve">2.已支付的福利 </w:t>
      </w:r>
    </w:p>
    <w:p>
      <w:r>
        <w:t xml:space="preserve">3.其他 </w:t>
      </w:r>
    </w:p>
    <w:p>
      <w:r>
        <w:t xml:space="preserve">五、期末余额 </w:t>
      </w:r>
    </w:p>
    <w:p>
      <w:r/>
    </w:p>
    <w:p>
      <w:r>
        <w:t xml:space="preserve">计划资产： </w:t>
      </w:r>
    </w:p>
    <w:p>
      <w:r/>
    </w:p>
    <w:p>
      <w:r>
        <w:t xml:space="preserve">□适用 √不适用  </w:t>
      </w:r>
    </w:p>
    <w:p>
      <w:r/>
    </w:p>
    <w:p>
      <w:r>
        <w:t xml:space="preserve">设定受益计划净负债（净资产） </w:t>
      </w:r>
    </w:p>
    <w:p>
      <w:r/>
    </w:p>
    <w:p>
      <w:r>
        <w:t xml:space="preserve">√适用 □不适用  </w:t>
      </w:r>
    </w:p>
    <w:p>
      <w:r/>
    </w:p>
    <w:p>
      <w:r>
        <w:t xml:space="preserve">项目 </w:t>
      </w:r>
    </w:p>
    <w:p>
      <w:r/>
    </w:p>
    <w:p>
      <w:r>
        <w:t xml:space="preserve">一、期初余额 </w:t>
      </w:r>
    </w:p>
    <w:p>
      <w:r>
        <w:t xml:space="preserve">二、计入当期损益的设定受益成本 </w:t>
      </w:r>
    </w:p>
    <w:p>
      <w:r>
        <w:t xml:space="preserve">三、计入其他综合收益的设定收益成本 </w:t>
      </w:r>
    </w:p>
    <w:p>
      <w:r>
        <w:t xml:space="preserve">四、其他变动 </w:t>
      </w:r>
    </w:p>
    <w:p>
      <w:r>
        <w:t xml:space="preserve">五、期末余额 </w:t>
      </w:r>
    </w:p>
    <w:p>
      <w:r/>
    </w:p>
    <w:p>
      <w:r>
        <w:t xml:space="preserve">本期发生额 </w:t>
      </w:r>
    </w:p>
    <w:p>
      <w:r>
        <w:t xml:space="preserve">2,065,483.15 </w:t>
      </w:r>
    </w:p>
    <w:p>
      <w:r>
        <w:t xml:space="preserve">128,500.00 </w:t>
      </w:r>
    </w:p>
    <w:p>
      <w:r>
        <w:t xml:space="preserve">43,000.00 </w:t>
      </w:r>
    </w:p>
    <w:p>
      <w:r/>
    </w:p>
    <w:p>
      <w:r>
        <w:t xml:space="preserve">单位：元  币种：人民币 </w:t>
      </w:r>
    </w:p>
    <w:p>
      <w:r>
        <w:t xml:space="preserve">上期发生额 </w:t>
      </w:r>
    </w:p>
    <w:p>
      <w:r>
        <w:t xml:space="preserve">2,478,129.27 </w:t>
      </w:r>
    </w:p>
    <w:p>
      <w:r>
        <w:t xml:space="preserve">-266,250.00 </w:t>
      </w:r>
    </w:p>
    <w:p>
      <w:r>
        <w:t xml:space="preserve">-346,000.00 </w:t>
      </w:r>
    </w:p>
    <w:p>
      <w:r/>
    </w:p>
    <w:p>
      <w:r>
        <w:t xml:space="preserve">85,500.00 </w:t>
      </w:r>
    </w:p>
    <w:p>
      <w:r>
        <w:t xml:space="preserve">86,500.00 </w:t>
      </w:r>
    </w:p>
    <w:p>
      <w:r>
        <w:t xml:space="preserve">86,500.00 </w:t>
      </w:r>
    </w:p>
    <w:p>
      <w:r>
        <w:t xml:space="preserve">-141,970.47 </w:t>
      </w:r>
    </w:p>
    <w:p>
      <w:r/>
    </w:p>
    <w:p>
      <w:r>
        <w:t xml:space="preserve">79,750.00 </w:t>
      </w:r>
    </w:p>
    <w:p>
      <w:r>
        <w:t xml:space="preserve">47,000.00 </w:t>
      </w:r>
    </w:p>
    <w:p>
      <w:r>
        <w:t xml:space="preserve">47,000.00 </w:t>
      </w:r>
    </w:p>
    <w:p>
      <w:r>
        <w:t xml:space="preserve">-193,396.12 </w:t>
      </w:r>
    </w:p>
    <w:p>
      <w:r/>
    </w:p>
    <w:p>
      <w:r>
        <w:t xml:space="preserve">-141,970.47 </w:t>
      </w:r>
    </w:p>
    <w:p>
      <w:r>
        <w:t xml:space="preserve">2,138,512.68 </w:t>
      </w:r>
    </w:p>
    <w:p>
      <w:r/>
    </w:p>
    <w:p>
      <w:r>
        <w:t xml:space="preserve">-193,396.12 </w:t>
      </w:r>
    </w:p>
    <w:p>
      <w:r>
        <w:t xml:space="preserve">2,065,483.15 </w:t>
      </w:r>
    </w:p>
    <w:p>
      <w:r/>
    </w:p>
    <w:p>
      <w:r>
        <w:t xml:space="preserve">本期发生额 </w:t>
      </w:r>
    </w:p>
    <w:p>
      <w:r>
        <w:t xml:space="preserve">2,065,483.15 </w:t>
      </w:r>
    </w:p>
    <w:p>
      <w:r>
        <w:t xml:space="preserve">128,500.00 </w:t>
      </w:r>
    </w:p>
    <w:p>
      <w:r>
        <w:t xml:space="preserve">86,500.00 </w:t>
      </w:r>
    </w:p>
    <w:p>
      <w:r>
        <w:t xml:space="preserve">-141,970.47 </w:t>
      </w:r>
    </w:p>
    <w:p>
      <w:r>
        <w:t xml:space="preserve">2,138,512.68 </w:t>
      </w:r>
    </w:p>
    <w:p>
      <w:r/>
    </w:p>
    <w:p>
      <w:r>
        <w:t xml:space="preserve">单位：元  币种：人民币 </w:t>
      </w:r>
    </w:p>
    <w:p>
      <w:r>
        <w:t xml:space="preserve">上期发生额 </w:t>
      </w:r>
    </w:p>
    <w:p>
      <w:r>
        <w:t xml:space="preserve">2,478,129.27 </w:t>
      </w:r>
    </w:p>
    <w:p>
      <w:r>
        <w:t xml:space="preserve">-266,250.00 </w:t>
      </w:r>
    </w:p>
    <w:p>
      <w:r>
        <w:t xml:space="preserve">47,000.00 </w:t>
      </w:r>
    </w:p>
    <w:p>
      <w:r>
        <w:t xml:space="preserve">-193,396.12 </w:t>
      </w:r>
    </w:p>
    <w:p>
      <w:r>
        <w:t xml:space="preserve">2,065,483.15 </w:t>
      </w:r>
    </w:p>
    <w:p>
      <w:r/>
    </w:p>
    <w:p>
      <w:r>
        <w:t xml:space="preserve">设定受益计划的内容及与之相关风险不确定性的影响说明： </w:t>
      </w:r>
    </w:p>
    <w:p>
      <w:r/>
    </w:p>
    <w:p>
      <w:r>
        <w:t xml:space="preserve">√适用 □不适用  </w:t>
      </w:r>
    </w:p>
    <w:p>
      <w:r/>
    </w:p>
    <w:p>
      <w:r>
        <w:t>公司根据《企业会计准则第 9 号—职工薪酬（2014 年修订）》，采用预期累计福利单位法，</w:t>
      </w:r>
    </w:p>
    <w:p>
      <w:r>
        <w:t>对公司为职工（包括在职职工、已退休职工、内退职工等）在退休后提供的基本医疗保险、取暖</w:t>
      </w:r>
    </w:p>
    <w:p>
      <w:r>
        <w:t xml:space="preserve">费、其他补贴等作为离职后福利进行精算评估。 </w:t>
      </w:r>
    </w:p>
    <w:p>
      <w:r>
        <w:t xml:space="preserve">离职后福利是依据各种假设条件确定的，这些假设条件包括折现率、福利增长率等。 </w:t>
      </w:r>
    </w:p>
    <w:p>
      <w:r>
        <w:t xml:space="preserve">精算评估涉及以下风险： </w:t>
      </w:r>
    </w:p>
    <w:p>
      <w:r/>
    </w:p>
    <w:p>
      <w:r>
        <w:t xml:space="preserve">124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利率风险：计算计划福利义务现值时所采用的折现率的选取依据是中国国债收益率。国债收</w:t>
      </w:r>
    </w:p>
    <w:p>
      <w:r>
        <w:t xml:space="preserve">益率的下降会产生精算损失。 </w:t>
      </w:r>
    </w:p>
    <w:p>
      <w:r>
        <w:t>福利水平增长风险：计算计划福利义务现值时所采用的各项福利增长率假设的选取依据是各</w:t>
      </w:r>
    </w:p>
    <w:p>
      <w:r>
        <w:t>项福利的历史增长水平和公司管理层对各项福利增长率的长期预期。若实际福利增长率水平高于</w:t>
      </w:r>
    </w:p>
    <w:p>
      <w:r>
        <w:t xml:space="preserve">精算假设，会产生精算损失。 </w:t>
      </w:r>
    </w:p>
    <w:p>
      <w:r/>
    </w:p>
    <w:p>
      <w:r>
        <w:t xml:space="preserve">设定受益计划重大精算假设及敏感性分析结果说明 </w:t>
      </w:r>
    </w:p>
    <w:p>
      <w:r>
        <w:t xml:space="preserve">√适用 □不适用  </w:t>
      </w:r>
    </w:p>
    <w:p>
      <w:r>
        <w:t>公司聘请韬睿恵悦管理咨询（深圳）有限公司上海分公司按《企业会计准则第 9 号——职工</w:t>
      </w:r>
    </w:p>
    <w:p>
      <w:r>
        <w:t>薪酬（2014 年修订）》的相关要求进行精算评估，并出具精算评估报告。精算报告中重大精算假</w:t>
      </w:r>
    </w:p>
    <w:p>
      <w:r>
        <w:t xml:space="preserve">设如下： </w:t>
      </w:r>
    </w:p>
    <w:p>
      <w:r/>
    </w:p>
    <w:p>
      <w:r>
        <w:t xml:space="preserve">精算假设 </w:t>
      </w:r>
    </w:p>
    <w:p>
      <w:r/>
    </w:p>
    <w:p>
      <w:r>
        <w:t xml:space="preserve">离职后福利的折现率 </w:t>
      </w:r>
    </w:p>
    <w:p>
      <w:r/>
    </w:p>
    <w:p>
      <w:r>
        <w:t xml:space="preserve">辞退福利的折现率 </w:t>
      </w:r>
    </w:p>
    <w:p>
      <w:r/>
    </w:p>
    <w:p>
      <w:r>
        <w:t xml:space="preserve">死亡率 </w:t>
      </w:r>
    </w:p>
    <w:p>
      <w:r>
        <w:t>社保缴费和住房公积金缴费</w:t>
      </w:r>
    </w:p>
    <w:p>
      <w:r>
        <w:t xml:space="preserve">年增长率 </w:t>
      </w:r>
    </w:p>
    <w:p>
      <w:r/>
    </w:p>
    <w:p>
      <w:r>
        <w:t xml:space="preserve">取暖费年增长率 </w:t>
      </w:r>
    </w:p>
    <w:p>
      <w:r/>
    </w:p>
    <w:p>
      <w:r>
        <w:t xml:space="preserve">基本医疗保险缴费年增长率 </w:t>
      </w:r>
    </w:p>
    <w:p>
      <w:r/>
    </w:p>
    <w:p>
      <w:r>
        <w:t xml:space="preserve">年离职率 </w:t>
      </w:r>
    </w:p>
    <w:p>
      <w:r/>
    </w:p>
    <w:p>
      <w:r>
        <w:t xml:space="preserve">2017/12/31 </w:t>
      </w:r>
    </w:p>
    <w:p>
      <w:r/>
    </w:p>
    <w:p>
      <w:r>
        <w:t xml:space="preserve">4.00% </w:t>
      </w:r>
    </w:p>
    <w:p>
      <w:r/>
    </w:p>
    <w:p>
      <w:r>
        <w:t xml:space="preserve">4.00% </w:t>
      </w:r>
    </w:p>
    <w:p>
      <w:r/>
    </w:p>
    <w:p>
      <w:r>
        <w:t xml:space="preserve">2018/12/31 </w:t>
      </w:r>
    </w:p>
    <w:p>
      <w:r/>
    </w:p>
    <w:p>
      <w:r>
        <w:t xml:space="preserve">3.25% </w:t>
      </w:r>
    </w:p>
    <w:p>
      <w:r/>
    </w:p>
    <w:p>
      <w:r>
        <w:t xml:space="preserve">3.00% </w:t>
      </w:r>
    </w:p>
    <w:p>
      <w:r/>
    </w:p>
    <w:p>
      <w:r>
        <w:t xml:space="preserve">中国人身保险业经验生命表 2010-2013        中国人身保险业经验生命表 2010-2013 </w:t>
      </w:r>
    </w:p>
    <w:p>
      <w:r/>
    </w:p>
    <w:p>
      <w:r>
        <w:t xml:space="preserve">8.00% </w:t>
      </w:r>
    </w:p>
    <w:p>
      <w:r/>
    </w:p>
    <w:p>
      <w:r>
        <w:t xml:space="preserve">1.60% </w:t>
      </w:r>
    </w:p>
    <w:p>
      <w:r/>
    </w:p>
    <w:p>
      <w:r>
        <w:t xml:space="preserve">6.00% </w:t>
      </w:r>
    </w:p>
    <w:p>
      <w:r>
        <w:t xml:space="preserve">-Age 年龄 39 岁（含）及以下：10%   </w:t>
      </w:r>
    </w:p>
    <w:p>
      <w:r>
        <w:t xml:space="preserve">-Age 年龄 40-49 岁（含）：2% </w:t>
      </w:r>
    </w:p>
    <w:p>
      <w:r/>
    </w:p>
    <w:p>
      <w:r>
        <w:t xml:space="preserve">8.00% </w:t>
      </w:r>
    </w:p>
    <w:p>
      <w:r/>
    </w:p>
    <w:p>
      <w:r>
        <w:t xml:space="preserve">1.60% </w:t>
      </w:r>
    </w:p>
    <w:p>
      <w:r/>
    </w:p>
    <w:p>
      <w:r>
        <w:t xml:space="preserve">6.00% </w:t>
      </w:r>
    </w:p>
    <w:p>
      <w:r/>
    </w:p>
    <w:p>
      <w:r>
        <w:t xml:space="preserve">-Age 年龄 39 岁（含）及以下：10% </w:t>
      </w:r>
    </w:p>
    <w:p>
      <w:r/>
    </w:p>
    <w:p>
      <w:r>
        <w:t xml:space="preserve">-Age 年龄 40-49 岁（含）：2% </w:t>
      </w:r>
    </w:p>
    <w:p>
      <w:r/>
    </w:p>
    <w:p>
      <w:r>
        <w:t xml:space="preserve">-Age 年龄 50 岁（含）及以上：0%   </w:t>
      </w:r>
    </w:p>
    <w:p>
      <w:r/>
    </w:p>
    <w:p>
      <w:r>
        <w:t xml:space="preserve">-Age 年龄 50 岁（含）及以上：0% </w:t>
      </w:r>
    </w:p>
    <w:p>
      <w:r/>
    </w:p>
    <w:p>
      <w:r>
        <w:t xml:space="preserve">其他说明： </w:t>
      </w:r>
    </w:p>
    <w:p>
      <w:r/>
    </w:p>
    <w:p>
      <w:r>
        <w:t xml:space="preserve">□适用 √不适用  </w:t>
      </w:r>
    </w:p>
    <w:p>
      <w:r/>
    </w:p>
    <w:p>
      <w:r>
        <w:t xml:space="preserve">41、 预计负债 </w:t>
      </w:r>
    </w:p>
    <w:p>
      <w:r/>
    </w:p>
    <w:p>
      <w:r>
        <w:t xml:space="preserve">□适用 √不适用  </w:t>
      </w:r>
    </w:p>
    <w:p>
      <w:r/>
    </w:p>
    <w:p>
      <w:r>
        <w:t xml:space="preserve">42、 递延收益 </w:t>
      </w:r>
    </w:p>
    <w:p>
      <w:r>
        <w:t xml:space="preserve">递延收益情况 </w:t>
      </w:r>
    </w:p>
    <w:p>
      <w:r/>
    </w:p>
    <w:p>
      <w:r>
        <w:t xml:space="preserve">√适用 □不适用  </w:t>
      </w:r>
    </w:p>
    <w:p>
      <w:r/>
    </w:p>
    <w:p>
      <w:r>
        <w:t xml:space="preserve">项目 </w:t>
      </w:r>
    </w:p>
    <w:p>
      <w:r>
        <w:t xml:space="preserve">政府补助 </w:t>
      </w:r>
    </w:p>
    <w:p>
      <w:r>
        <w:t xml:space="preserve">合计 </w:t>
      </w:r>
    </w:p>
    <w:p>
      <w:r/>
    </w:p>
    <w:p>
      <w:r>
        <w:t xml:space="preserve">期初余额 </w:t>
      </w:r>
    </w:p>
    <w:p>
      <w:r>
        <w:t xml:space="preserve">113,094.96 </w:t>
      </w:r>
    </w:p>
    <w:p>
      <w:r>
        <w:t xml:space="preserve">113,094.96 </w:t>
      </w:r>
    </w:p>
    <w:p>
      <w:r/>
    </w:p>
    <w:p>
      <w:r>
        <w:t xml:space="preserve">本期增加 </w:t>
      </w:r>
    </w:p>
    <w:p>
      <w:r/>
    </w:p>
    <w:p>
      <w:r>
        <w:t xml:space="preserve">本期减少 </w:t>
      </w:r>
    </w:p>
    <w:p>
      <w:r>
        <w:t xml:space="preserve">14,285.76 </w:t>
      </w:r>
    </w:p>
    <w:p>
      <w:r>
        <w:t xml:space="preserve">14,285.76 </w:t>
      </w:r>
    </w:p>
    <w:p>
      <w:r/>
    </w:p>
    <w:p>
      <w:r>
        <w:t xml:space="preserve">单位：元  币种：人民币 </w:t>
      </w:r>
    </w:p>
    <w:p>
      <w:r>
        <w:t xml:space="preserve">期末余额 </w:t>
      </w:r>
    </w:p>
    <w:p>
      <w:r>
        <w:t xml:space="preserve">形成原因 </w:t>
      </w:r>
    </w:p>
    <w:p>
      <w:r>
        <w:t xml:space="preserve">98,809.20 政府补助 </w:t>
      </w:r>
    </w:p>
    <w:p>
      <w:r>
        <w:t xml:space="preserve">98,809.20 </w:t>
      </w:r>
    </w:p>
    <w:p>
      <w:r>
        <w:t xml:space="preserve">/ </w:t>
      </w:r>
    </w:p>
    <w:p>
      <w:r/>
    </w:p>
    <w:p>
      <w:r>
        <w:t xml:space="preserve">涉及政府补助的项目： </w:t>
      </w:r>
    </w:p>
    <w:p>
      <w:r/>
    </w:p>
    <w:p>
      <w:r>
        <w:t xml:space="preserve">√适用 □不适用  </w:t>
      </w:r>
    </w:p>
    <w:p>
      <w:r/>
    </w:p>
    <w:p>
      <w:r>
        <w:t xml:space="preserve">负债项目 期初余额 </w:t>
      </w:r>
    </w:p>
    <w:p>
      <w:r/>
    </w:p>
    <w:p>
      <w:r>
        <w:t>本期新</w:t>
      </w:r>
    </w:p>
    <w:p>
      <w:r>
        <w:t>增补助</w:t>
      </w:r>
    </w:p>
    <w:p>
      <w:r>
        <w:t xml:space="preserve">金额 </w:t>
      </w:r>
    </w:p>
    <w:p>
      <w:r/>
    </w:p>
    <w:p>
      <w:r>
        <w:t>本期计入</w:t>
      </w:r>
    </w:p>
    <w:p>
      <w:r>
        <w:t>营业外收</w:t>
      </w:r>
    </w:p>
    <w:p>
      <w:r>
        <w:t xml:space="preserve">入金额 </w:t>
      </w:r>
    </w:p>
    <w:p>
      <w:r/>
    </w:p>
    <w:p>
      <w:r>
        <w:t>本期计入</w:t>
      </w:r>
    </w:p>
    <w:p>
      <w:r>
        <w:t>其他收益</w:t>
      </w:r>
    </w:p>
    <w:p>
      <w:r>
        <w:t xml:space="preserve">金额 </w:t>
      </w:r>
    </w:p>
    <w:p>
      <w:r/>
    </w:p>
    <w:p>
      <w:r>
        <w:t>其他</w:t>
      </w:r>
    </w:p>
    <w:p>
      <w:r>
        <w:t xml:space="preserve">变动 </w:t>
      </w:r>
    </w:p>
    <w:p>
      <w:r/>
    </w:p>
    <w:p>
      <w:r>
        <w:t xml:space="preserve">期末余额 </w:t>
      </w:r>
    </w:p>
    <w:p>
      <w:r/>
    </w:p>
    <w:p>
      <w:r>
        <w:t>与资产相关</w:t>
      </w:r>
    </w:p>
    <w:p>
      <w:r>
        <w:t>/与收益相</w:t>
      </w:r>
    </w:p>
    <w:p>
      <w:r>
        <w:t xml:space="preserve">关 </w:t>
      </w:r>
    </w:p>
    <w:p>
      <w:r/>
    </w:p>
    <w:p>
      <w:r>
        <w:t xml:space="preserve">单位：元  币种：人民币 </w:t>
      </w:r>
    </w:p>
    <w:p>
      <w:r/>
    </w:p>
    <w:p>
      <w:r>
        <w:t xml:space="preserve">125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番茄生产</w:t>
      </w:r>
    </w:p>
    <w:p>
      <w:r>
        <w:t>线扩建项</w:t>
      </w:r>
    </w:p>
    <w:p>
      <w:r>
        <w:t xml:space="preserve">目 </w:t>
      </w:r>
    </w:p>
    <w:p>
      <w:r/>
    </w:p>
    <w:p>
      <w:r>
        <w:t xml:space="preserve">113,094.96 </w:t>
      </w:r>
    </w:p>
    <w:p>
      <w:r/>
    </w:p>
    <w:p>
      <w:r>
        <w:t xml:space="preserve">14,285.76 </w:t>
      </w:r>
    </w:p>
    <w:p>
      <w:r/>
    </w:p>
    <w:p>
      <w:r>
        <w:t xml:space="preserve">98,809.20 与资产相关 </w:t>
      </w:r>
    </w:p>
    <w:p>
      <w:r/>
    </w:p>
    <w:p>
      <w:r>
        <w:t xml:space="preserve">其他说明： </w:t>
      </w:r>
    </w:p>
    <w:p>
      <w:r/>
    </w:p>
    <w:p>
      <w:r>
        <w:t xml:space="preserve">□适用 √不适用  </w:t>
      </w:r>
    </w:p>
    <w:p>
      <w:r/>
    </w:p>
    <w:p>
      <w:r>
        <w:t xml:space="preserve">43、 其他非流动负债 </w:t>
      </w:r>
    </w:p>
    <w:p>
      <w:r/>
    </w:p>
    <w:p>
      <w:r>
        <w:t xml:space="preserve">√适用 □不适用  </w:t>
      </w:r>
    </w:p>
    <w:p>
      <w:r/>
    </w:p>
    <w:p>
      <w:r>
        <w:t xml:space="preserve">项目 </w:t>
      </w:r>
    </w:p>
    <w:p>
      <w:r>
        <w:t xml:space="preserve">并购基金的优先级份额 </w:t>
      </w:r>
    </w:p>
    <w:p>
      <w:r>
        <w:t xml:space="preserve">合计 </w:t>
      </w:r>
    </w:p>
    <w:p>
      <w:r/>
    </w:p>
    <w:p>
      <w:r>
        <w:t xml:space="preserve">其他说明： </w:t>
      </w:r>
    </w:p>
    <w:p>
      <w:r/>
    </w:p>
    <w:p>
      <w:r>
        <w:t xml:space="preserve">期末余额 </w:t>
      </w:r>
    </w:p>
    <w:p>
      <w:r/>
    </w:p>
    <w:p>
      <w:r>
        <w:t xml:space="preserve">单位：元  币种：人民币 </w:t>
      </w:r>
    </w:p>
    <w:p>
      <w:r>
        <w:t xml:space="preserve">期初余额 </w:t>
      </w:r>
    </w:p>
    <w:p>
      <w:r>
        <w:t xml:space="preserve">100,000,000.00 </w:t>
      </w:r>
    </w:p>
    <w:p>
      <w:r>
        <w:t xml:space="preserve">100,000,000.00 </w:t>
      </w:r>
    </w:p>
    <w:p>
      <w:r/>
    </w:p>
    <w:p>
      <w:r>
        <w:t>其他非流动负债较年初减少 100,000,000 元，系报告期所控制的结构化主体按新颁布的金融</w:t>
      </w:r>
    </w:p>
    <w:p>
      <w:r>
        <w:t xml:space="preserve">政策将优先级资金合规性转出所致。 </w:t>
      </w:r>
    </w:p>
    <w:p>
      <w:r/>
    </w:p>
    <w:p>
      <w:r>
        <w:t xml:space="preserve">44、 股本 </w:t>
      </w:r>
    </w:p>
    <w:p>
      <w:r/>
    </w:p>
    <w:p>
      <w:r>
        <w:t xml:space="preserve">√适用 □不适用  </w:t>
      </w:r>
    </w:p>
    <w:p>
      <w:r/>
    </w:p>
    <w:p>
      <w:r>
        <w:t xml:space="preserve">期初余额 </w:t>
      </w:r>
    </w:p>
    <w:p>
      <w:r/>
    </w:p>
    <w:p>
      <w:r>
        <w:t xml:space="preserve">发行 </w:t>
      </w:r>
    </w:p>
    <w:p>
      <w:r>
        <w:t xml:space="preserve">新股 </w:t>
      </w:r>
    </w:p>
    <w:p>
      <w:r/>
    </w:p>
    <w:p>
      <w:r>
        <w:t>股份总</w:t>
      </w:r>
    </w:p>
    <w:p>
      <w:r>
        <w:t xml:space="preserve">数 </w:t>
      </w:r>
    </w:p>
    <w:p>
      <w:r/>
    </w:p>
    <w:p>
      <w:r>
        <w:t xml:space="preserve">594,146,206.93 </w:t>
      </w:r>
    </w:p>
    <w:p>
      <w:r/>
    </w:p>
    <w:p>
      <w:r>
        <w:t xml:space="preserve">本次变动增减（+、一） </w:t>
      </w:r>
    </w:p>
    <w:p>
      <w:r>
        <w:t xml:space="preserve">公积金 </w:t>
      </w:r>
    </w:p>
    <w:p>
      <w:r>
        <w:t xml:space="preserve">转股 </w:t>
      </w:r>
    </w:p>
    <w:p>
      <w:r/>
    </w:p>
    <w:p>
      <w:r>
        <w:t xml:space="preserve">其他 </w:t>
      </w:r>
    </w:p>
    <w:p>
      <w:r/>
    </w:p>
    <w:p>
      <w:r>
        <w:t xml:space="preserve">送股 </w:t>
      </w:r>
    </w:p>
    <w:p>
      <w:r/>
    </w:p>
    <w:p>
      <w:r>
        <w:t xml:space="preserve">单位：元  币种：人民币 </w:t>
      </w:r>
    </w:p>
    <w:p>
      <w:r/>
    </w:p>
    <w:p>
      <w:r>
        <w:t xml:space="preserve">小计 </w:t>
      </w:r>
    </w:p>
    <w:p>
      <w:r/>
    </w:p>
    <w:p>
      <w:r>
        <w:t xml:space="preserve">期末余额 </w:t>
      </w:r>
    </w:p>
    <w:p>
      <w:r/>
    </w:p>
    <w:p>
      <w:r>
        <w:t xml:space="preserve"> 594,146,206.93 </w:t>
      </w:r>
    </w:p>
    <w:p>
      <w:r/>
    </w:p>
    <w:p>
      <w:r>
        <w:t xml:space="preserve">其他说明： </w:t>
      </w:r>
    </w:p>
    <w:p>
      <w:r>
        <w:t xml:space="preserve">注：股本的金额是同济堂医药合并前的实收资本及合并过程中同济堂医药模拟发行的股本之和。 </w:t>
      </w:r>
    </w:p>
    <w:p>
      <w:r/>
    </w:p>
    <w:p>
      <w:r>
        <w:t xml:space="preserve">45、 其他权益工具 </w:t>
      </w:r>
    </w:p>
    <w:p>
      <w:r>
        <w:t xml:space="preserve">(1). 期末发行在外的优先股、永续债等其他金融工具基本情况 </w:t>
      </w:r>
    </w:p>
    <w:p>
      <w:r/>
    </w:p>
    <w:p>
      <w:r>
        <w:t xml:space="preserve">□适用 √不适用  </w:t>
      </w:r>
    </w:p>
    <w:p>
      <w:r/>
    </w:p>
    <w:p>
      <w:r>
        <w:t xml:space="preserve">(2). 期末发行在外的优先股、永续债等金融工具变动情况表 </w:t>
      </w:r>
    </w:p>
    <w:p>
      <w:r/>
    </w:p>
    <w:p>
      <w:r>
        <w:t xml:space="preserve">□适用 √不适用  </w:t>
      </w:r>
    </w:p>
    <w:p>
      <w:r/>
    </w:p>
    <w:p>
      <w:r>
        <w:t xml:space="preserve">其他权益工具本期增减变动情况、变动原因说明，以及相关会计处理的依据： </w:t>
      </w:r>
    </w:p>
    <w:p>
      <w:r/>
    </w:p>
    <w:p>
      <w:r>
        <w:t xml:space="preserve">□适用 √不适用  </w:t>
      </w:r>
    </w:p>
    <w:p>
      <w:r/>
    </w:p>
    <w:p>
      <w:r>
        <w:t xml:space="preserve">其他说明: </w:t>
      </w:r>
    </w:p>
    <w:p>
      <w:r/>
    </w:p>
    <w:p>
      <w:r>
        <w:t xml:space="preserve">□适用 √不适用  </w:t>
      </w:r>
    </w:p>
    <w:p>
      <w:r/>
    </w:p>
    <w:p>
      <w:r>
        <w:t xml:space="preserve">46、 资本公积 </w:t>
      </w:r>
    </w:p>
    <w:p>
      <w:r/>
    </w:p>
    <w:p>
      <w:r>
        <w:t xml:space="preserve">√适用 □不适用  </w:t>
      </w:r>
    </w:p>
    <w:p>
      <w:r/>
    </w:p>
    <w:p>
      <w:r>
        <w:t xml:space="preserve">126 / 159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期初余额 </w:t>
      </w:r>
    </w:p>
    <w:p>
      <w:r/>
    </w:p>
    <w:p>
      <w:r>
        <w:t>本期</w:t>
      </w:r>
    </w:p>
    <w:p>
      <w:r>
        <w:t xml:space="preserve">增加 </w:t>
      </w:r>
    </w:p>
    <w:p>
      <w:r/>
    </w:p>
    <w:p>
      <w:r>
        <w:t>本期</w:t>
      </w:r>
    </w:p>
    <w:p>
      <w:r>
        <w:t xml:space="preserve">减少 </w:t>
      </w:r>
    </w:p>
    <w:p>
      <w:r/>
    </w:p>
    <w:p>
      <w:r>
        <w:t xml:space="preserve">资本溢价（股本溢价） </w:t>
      </w:r>
    </w:p>
    <w:p>
      <w:r>
        <w:t xml:space="preserve">其他资本公积 </w:t>
      </w:r>
    </w:p>
    <w:p>
      <w:r>
        <w:t xml:space="preserve">合计 </w:t>
      </w:r>
    </w:p>
    <w:p>
      <w:r/>
    </w:p>
    <w:p>
      <w:r>
        <w:t xml:space="preserve">2,450,231,869.23 </w:t>
      </w:r>
    </w:p>
    <w:p>
      <w:r>
        <w:t xml:space="preserve">139,429,323.95 </w:t>
      </w:r>
    </w:p>
    <w:p>
      <w:r>
        <w:t xml:space="preserve">2,589,661,193.18 </w:t>
      </w:r>
    </w:p>
    <w:p>
      <w:r/>
    </w:p>
    <w:p>
      <w:r>
        <w:t xml:space="preserve">期末余额 </w:t>
      </w:r>
    </w:p>
    <w:p>
      <w:r/>
    </w:p>
    <w:p>
      <w:r>
        <w:t xml:space="preserve">2,450,231,869.23 </w:t>
      </w:r>
    </w:p>
    <w:p>
      <w:r>
        <w:t xml:space="preserve">139,429,323.95 </w:t>
      </w:r>
    </w:p>
    <w:p>
      <w:r>
        <w:t xml:space="preserve">2,589,661,193.18 </w:t>
      </w:r>
    </w:p>
    <w:p>
      <w:r/>
    </w:p>
    <w:p>
      <w:r>
        <w:t xml:space="preserve">47、 库存股 </w:t>
      </w:r>
    </w:p>
    <w:p>
      <w:r/>
    </w:p>
    <w:p>
      <w:r>
        <w:t xml:space="preserve">□适用 √不适用  </w:t>
      </w:r>
    </w:p>
    <w:p>
      <w:r/>
    </w:p>
    <w:p>
      <w:r>
        <w:t xml:space="preserve">48、 其他综合收益 </w:t>
      </w:r>
    </w:p>
    <w:p>
      <w:r/>
    </w:p>
    <w:p>
      <w:r>
        <w:t xml:space="preserve">√适用 □不适用  </w:t>
      </w:r>
    </w:p>
    <w:p>
      <w:r/>
    </w:p>
    <w:p>
      <w:r>
        <w:t xml:space="preserve">项目 </w:t>
      </w:r>
    </w:p>
    <w:p>
      <w:r/>
    </w:p>
    <w:p>
      <w:r>
        <w:t xml:space="preserve">期初 </w:t>
      </w:r>
    </w:p>
    <w:p>
      <w:r>
        <w:t xml:space="preserve">余额 </w:t>
      </w:r>
    </w:p>
    <w:p>
      <w:r/>
    </w:p>
    <w:p>
      <w:r>
        <w:t>本期所得税</w:t>
      </w:r>
    </w:p>
    <w:p>
      <w:r>
        <w:t xml:space="preserve">前发生额 </w:t>
      </w:r>
    </w:p>
    <w:p>
      <w:r/>
    </w:p>
    <w:p>
      <w:r>
        <w:t xml:space="preserve">单位：元  币种：人民币 </w:t>
      </w:r>
    </w:p>
    <w:p>
      <w:r/>
    </w:p>
    <w:p>
      <w:r>
        <w:t xml:space="preserve">本期发生金额 </w:t>
      </w:r>
    </w:p>
    <w:p>
      <w:r>
        <w:t>减：前期</w:t>
      </w:r>
    </w:p>
    <w:p>
      <w:r>
        <w:t>计入其</w:t>
      </w:r>
    </w:p>
    <w:p>
      <w:r>
        <w:t>他综合</w:t>
      </w:r>
    </w:p>
    <w:p>
      <w:r>
        <w:t>收益当</w:t>
      </w:r>
    </w:p>
    <w:p>
      <w:r>
        <w:t>期转入</w:t>
      </w:r>
    </w:p>
    <w:p>
      <w:r>
        <w:t xml:space="preserve">损益 </w:t>
      </w:r>
    </w:p>
    <w:p>
      <w:r/>
    </w:p>
    <w:p>
      <w:r>
        <w:t>减：</w:t>
      </w:r>
    </w:p>
    <w:p>
      <w:r>
        <w:t>所得</w:t>
      </w:r>
    </w:p>
    <w:p>
      <w:r>
        <w:t>税费</w:t>
      </w:r>
    </w:p>
    <w:p>
      <w:r>
        <w:t xml:space="preserve">用 </w:t>
      </w:r>
    </w:p>
    <w:p>
      <w:r/>
    </w:p>
    <w:p>
      <w:r>
        <w:t>税后归属于</w:t>
      </w:r>
    </w:p>
    <w:p>
      <w:r>
        <w:t xml:space="preserve">母公司 </w:t>
      </w:r>
    </w:p>
    <w:p>
      <w:r/>
    </w:p>
    <w:p>
      <w:r>
        <w:t>税后归</w:t>
      </w:r>
    </w:p>
    <w:p>
      <w:r>
        <w:t>属于少</w:t>
      </w:r>
    </w:p>
    <w:p>
      <w:r>
        <w:t xml:space="preserve">数股东 </w:t>
      </w:r>
    </w:p>
    <w:p>
      <w:r/>
    </w:p>
    <w:p>
      <w:r>
        <w:t xml:space="preserve">期末 </w:t>
      </w:r>
    </w:p>
    <w:p>
      <w:r>
        <w:t xml:space="preserve">余额 </w:t>
      </w:r>
    </w:p>
    <w:p>
      <w:r/>
    </w:p>
    <w:p>
      <w:r>
        <w:t>一、不能重分</w:t>
      </w:r>
    </w:p>
    <w:p>
      <w:r>
        <w:t>类进损益的其</w:t>
      </w:r>
    </w:p>
    <w:p>
      <w:r>
        <w:t xml:space="preserve">他综合收益 </w:t>
      </w:r>
    </w:p>
    <w:p>
      <w:r>
        <w:t>其中：重新计</w:t>
      </w:r>
    </w:p>
    <w:p>
      <w:r>
        <w:t>量设定受益计</w:t>
      </w:r>
    </w:p>
    <w:p>
      <w:r>
        <w:t xml:space="preserve">划变动额 </w:t>
      </w:r>
    </w:p>
    <w:p>
      <w:r>
        <w:t>其他综合收益</w:t>
      </w:r>
    </w:p>
    <w:p>
      <w:r>
        <w:t xml:space="preserve">合计 </w:t>
      </w:r>
    </w:p>
    <w:p>
      <w:r/>
    </w:p>
    <w:p>
      <w:r>
        <w:t xml:space="preserve">77,000.00 -86,500.00 </w:t>
      </w:r>
    </w:p>
    <w:p>
      <w:r/>
    </w:p>
    <w:p>
      <w:r>
        <w:t xml:space="preserve"> -86,500.00 </w:t>
      </w:r>
    </w:p>
    <w:p>
      <w:r/>
    </w:p>
    <w:p>
      <w:r>
        <w:t xml:space="preserve"> -9,500.00 </w:t>
      </w:r>
    </w:p>
    <w:p>
      <w:r/>
    </w:p>
    <w:p>
      <w:r>
        <w:t xml:space="preserve">77,000.00 -86,500.00 </w:t>
      </w:r>
    </w:p>
    <w:p>
      <w:r/>
    </w:p>
    <w:p>
      <w:r>
        <w:t xml:space="preserve"> -86,500.00 </w:t>
      </w:r>
    </w:p>
    <w:p>
      <w:r/>
    </w:p>
    <w:p>
      <w:r>
        <w:t xml:space="preserve"> -9,500.00 </w:t>
      </w:r>
    </w:p>
    <w:p>
      <w:r/>
    </w:p>
    <w:p>
      <w:r>
        <w:t xml:space="preserve">77,000.00 -86,500.00 </w:t>
      </w:r>
    </w:p>
    <w:p>
      <w:r/>
    </w:p>
    <w:p>
      <w:r>
        <w:t xml:space="preserve"> -86,500.00 </w:t>
      </w:r>
    </w:p>
    <w:p>
      <w:r/>
    </w:p>
    <w:p>
      <w:r>
        <w:t xml:space="preserve"> -9,500.00 </w:t>
      </w:r>
    </w:p>
    <w:p>
      <w:r/>
    </w:p>
    <w:p>
      <w:r>
        <w:t xml:space="preserve">49、 专项储备 </w:t>
      </w:r>
    </w:p>
    <w:p>
      <w:r/>
    </w:p>
    <w:p>
      <w:r>
        <w:t xml:space="preserve">□适用 √不适用  </w:t>
      </w:r>
    </w:p>
    <w:p>
      <w:r/>
    </w:p>
    <w:p>
      <w:r>
        <w:t xml:space="preserve">50、 盈余公积 </w:t>
      </w:r>
    </w:p>
    <w:p>
      <w:r/>
    </w:p>
    <w:p>
      <w:r>
        <w:t xml:space="preserve">√适用 □不适用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期初余额 </w:t>
      </w:r>
    </w:p>
    <w:p>
      <w:r>
        <w:t xml:space="preserve">202,407,054.13 </w:t>
      </w:r>
    </w:p>
    <w:p>
      <w:r/>
    </w:p>
    <w:p>
      <w:r>
        <w:t xml:space="preserve">本期增加 </w:t>
      </w:r>
    </w:p>
    <w:p>
      <w:r>
        <w:t xml:space="preserve">39,297,904.23 </w:t>
      </w:r>
    </w:p>
    <w:p>
      <w:r/>
    </w:p>
    <w:p>
      <w:r>
        <w:t xml:space="preserve">单位：元  币种：人民币 </w:t>
      </w:r>
    </w:p>
    <w:p>
      <w:r>
        <w:t xml:space="preserve">本期减少 </w:t>
      </w:r>
    </w:p>
    <w:p>
      <w:r>
        <w:t xml:space="preserve">期末余额 </w:t>
      </w:r>
    </w:p>
    <w:p>
      <w:r>
        <w:t xml:space="preserve">241,704,958.36 </w:t>
      </w:r>
    </w:p>
    <w:p>
      <w:r/>
    </w:p>
    <w:p>
      <w:r>
        <w:t xml:space="preserve">合计 </w:t>
      </w:r>
    </w:p>
    <w:p>
      <w:r/>
    </w:p>
    <w:p>
      <w:r>
        <w:t xml:space="preserve">202,407,054.13 </w:t>
      </w:r>
    </w:p>
    <w:p>
      <w:r/>
    </w:p>
    <w:p>
      <w:r>
        <w:t xml:space="preserve">39,297,904.23 </w:t>
      </w:r>
    </w:p>
    <w:p>
      <w:r/>
    </w:p>
    <w:p>
      <w:r>
        <w:t xml:space="preserve">241,704,958.36 </w:t>
      </w:r>
    </w:p>
    <w:p>
      <w:r/>
    </w:p>
    <w:p>
      <w:r>
        <w:t xml:space="preserve">盈余公积说明，包括本期增减变动情况、变动原因说明： </w:t>
      </w:r>
    </w:p>
    <w:p>
      <w:r/>
    </w:p>
    <w:p>
      <w:r>
        <w:t xml:space="preserve">本报告期增加数为根据子公司同济堂医药有限公司净利润的10%计提。 </w:t>
      </w:r>
    </w:p>
    <w:p>
      <w:r/>
    </w:p>
    <w:p>
      <w:r>
        <w:t xml:space="preserve">127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51、 未分配利润 </w:t>
      </w:r>
    </w:p>
    <w:p>
      <w:r/>
    </w:p>
    <w:p>
      <w:r>
        <w:t xml:space="preserve">√适用 □不适用  </w:t>
      </w:r>
    </w:p>
    <w:p>
      <w:r/>
    </w:p>
    <w:p>
      <w:r>
        <w:t xml:space="preserve">项目 </w:t>
      </w:r>
    </w:p>
    <w:p>
      <w:r>
        <w:t xml:space="preserve">调整前上期末未分配利润 </w:t>
      </w:r>
    </w:p>
    <w:p>
      <w:r>
        <w:t>调整期初未分配利润合计数（调增+，</w:t>
      </w:r>
    </w:p>
    <w:p>
      <w:r>
        <w:t xml:space="preserve">调减－） </w:t>
      </w:r>
    </w:p>
    <w:p>
      <w:r>
        <w:t xml:space="preserve">调整后期初未分配利润 </w:t>
      </w:r>
    </w:p>
    <w:p>
      <w:r>
        <w:t>加：本期归属于母公司所有者的净利</w:t>
      </w:r>
    </w:p>
    <w:p>
      <w:r>
        <w:t xml:space="preserve">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本期 </w:t>
      </w:r>
    </w:p>
    <w:p>
      <w:r>
        <w:t xml:space="preserve">2,436,585,640.60 </w:t>
      </w:r>
    </w:p>
    <w:p>
      <w:r/>
    </w:p>
    <w:p>
      <w:r>
        <w:t xml:space="preserve">单位：元  币种：人民币 </w:t>
      </w:r>
    </w:p>
    <w:p>
      <w:r>
        <w:t xml:space="preserve">上期 </w:t>
      </w:r>
    </w:p>
    <w:p>
      <w:r>
        <w:t xml:space="preserve">1,961,114,632.00 </w:t>
      </w:r>
    </w:p>
    <w:p>
      <w:r/>
    </w:p>
    <w:p>
      <w:r>
        <w:t xml:space="preserve">2,436,585,640.60 </w:t>
      </w:r>
    </w:p>
    <w:p>
      <w:r/>
    </w:p>
    <w:p>
      <w:r>
        <w:t xml:space="preserve">1,961,114,632.00 </w:t>
      </w:r>
    </w:p>
    <w:p>
      <w:r/>
    </w:p>
    <w:p>
      <w:r>
        <w:t xml:space="preserve">528,880,081.46 </w:t>
      </w:r>
    </w:p>
    <w:p>
      <w:r/>
    </w:p>
    <w:p>
      <w:r>
        <w:t xml:space="preserve">514,978,299.12 </w:t>
      </w:r>
    </w:p>
    <w:p>
      <w:r/>
    </w:p>
    <w:p>
      <w:r>
        <w:t xml:space="preserve">39,297,904.23 </w:t>
      </w:r>
    </w:p>
    <w:p>
      <w:r/>
    </w:p>
    <w:p>
      <w:r>
        <w:t xml:space="preserve">39,507,290.52 </w:t>
      </w:r>
    </w:p>
    <w:p>
      <w:r/>
    </w:p>
    <w:p>
      <w:r>
        <w:t xml:space="preserve">287,932,589.00 </w:t>
      </w:r>
    </w:p>
    <w:p>
      <w:r/>
    </w:p>
    <w:p>
      <w:r>
        <w:t xml:space="preserve">2,638,235,228.83 </w:t>
      </w:r>
    </w:p>
    <w:p>
      <w:r/>
    </w:p>
    <w:p>
      <w:r>
        <w:t xml:space="preserve">2,436,585,640.60 </w:t>
      </w:r>
    </w:p>
    <w:p>
      <w:r/>
    </w:p>
    <w:p>
      <w:r>
        <w:t xml:space="preserve">调整期初未分配利润明细： </w:t>
      </w:r>
    </w:p>
    <w:p>
      <w:r>
        <w:t xml:space="preserve">1、由于《企业会计准则》及其相关新规定进行追溯调整，影响期初未分配利润 0.00 元。 </w:t>
      </w:r>
    </w:p>
    <w:p>
      <w:r>
        <w:t xml:space="preserve">2、由于会计政策变更，影响期初未分配利润 0.00 元。 </w:t>
      </w:r>
    </w:p>
    <w:p>
      <w:r>
        <w:t xml:space="preserve">3、由于重大会计差错更正，影响期初未分配利润 0.00 元。 </w:t>
      </w:r>
    </w:p>
    <w:p>
      <w:r>
        <w:t xml:space="preserve">4、由于同一控制导致的合并范围变更，影响期初未分配利润 0.00 元。 </w:t>
      </w:r>
    </w:p>
    <w:p>
      <w:r>
        <w:t xml:space="preserve">5、其他调整合计影响期初未分配利润 0.00 元。 </w:t>
      </w:r>
    </w:p>
    <w:p>
      <w:r/>
    </w:p>
    <w:p>
      <w:r>
        <w:t xml:space="preserve">52、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10,823,238,565.60 9,412,896,945.64 9,838,598,470.99 8,363,093,547.33 </w:t>
      </w:r>
    </w:p>
    <w:p>
      <w:r>
        <w:t xml:space="preserve">18,303,097.05 </w:t>
      </w:r>
    </w:p>
    <w:p>
      <w:r>
        <w:t xml:space="preserve">5,234,389.98 </w:t>
      </w:r>
    </w:p>
    <w:p>
      <w:r>
        <w:t xml:space="preserve">16,748,064.34 </w:t>
      </w:r>
    </w:p>
    <w:p>
      <w:r>
        <w:t xml:space="preserve">5,187,794.24 </w:t>
      </w:r>
    </w:p>
    <w:p>
      <w:r>
        <w:t xml:space="preserve">10,841,541,662.65 9,418,131,335.62 9,855,346,535.33 8,368,281,341.57 </w:t>
      </w:r>
    </w:p>
    <w:p>
      <w:r/>
    </w:p>
    <w:p>
      <w:r>
        <w:t xml:space="preserve">项目 </w:t>
      </w:r>
    </w:p>
    <w:p>
      <w:r/>
    </w:p>
    <w:p>
      <w:r>
        <w:t xml:space="preserve">主营业务 </w:t>
      </w:r>
    </w:p>
    <w:p>
      <w:r>
        <w:t xml:space="preserve">其他业务 </w:t>
      </w:r>
    </w:p>
    <w:p>
      <w:r>
        <w:t xml:space="preserve">合计 </w:t>
      </w:r>
    </w:p>
    <w:p>
      <w:r/>
    </w:p>
    <w:p>
      <w:r>
        <w:t xml:space="preserve">53、 税金及附加 </w:t>
      </w:r>
    </w:p>
    <w:p>
      <w:r/>
    </w:p>
    <w:p>
      <w:r>
        <w:t xml:space="preserve">√适用 □不适用  </w:t>
      </w:r>
    </w:p>
    <w:p>
      <w:r/>
    </w:p>
    <w:p>
      <w:r>
        <w:t xml:space="preserve">项目 </w:t>
      </w:r>
    </w:p>
    <w:p>
      <w:r>
        <w:t xml:space="preserve">城市维护建设税 </w:t>
      </w:r>
    </w:p>
    <w:p>
      <w:r>
        <w:t xml:space="preserve">教育费附加 </w:t>
      </w:r>
    </w:p>
    <w:p>
      <w:r>
        <w:t xml:space="preserve">房产税 </w:t>
      </w:r>
    </w:p>
    <w:p>
      <w:r>
        <w:t xml:space="preserve">土地使用税 </w:t>
      </w:r>
    </w:p>
    <w:p>
      <w:r>
        <w:t xml:space="preserve">印花税 </w:t>
      </w:r>
    </w:p>
    <w:p>
      <w:r>
        <w:t xml:space="preserve">地方教育费附加 </w:t>
      </w:r>
    </w:p>
    <w:p>
      <w:r>
        <w:t xml:space="preserve">土地增值税 </w:t>
      </w:r>
    </w:p>
    <w:p>
      <w:r>
        <w:t xml:space="preserve">其他 </w:t>
      </w:r>
    </w:p>
    <w:p>
      <w:r/>
    </w:p>
    <w:p>
      <w:r>
        <w:t xml:space="preserve">本期发生额 </w:t>
      </w:r>
    </w:p>
    <w:p>
      <w:r>
        <w:t xml:space="preserve">15,482,436.09 </w:t>
      </w:r>
    </w:p>
    <w:p>
      <w:r>
        <w:t xml:space="preserve">6,663,223.22 </w:t>
      </w:r>
    </w:p>
    <w:p>
      <w:r>
        <w:t xml:space="preserve">2,440,520.08 </w:t>
      </w:r>
    </w:p>
    <w:p>
      <w:r>
        <w:t xml:space="preserve">6,679,451.93 </w:t>
      </w:r>
    </w:p>
    <w:p>
      <w:r>
        <w:t xml:space="preserve">4,309,620.50 </w:t>
      </w:r>
    </w:p>
    <w:p>
      <w:r>
        <w:t xml:space="preserve">3,798,660.62 </w:t>
      </w:r>
    </w:p>
    <w:p>
      <w:r>
        <w:t xml:space="preserve">46,496.84 </w:t>
      </w:r>
    </w:p>
    <w:p>
      <w:r>
        <w:t xml:space="preserve">119,260.67 </w:t>
      </w:r>
    </w:p>
    <w:p>
      <w:r/>
    </w:p>
    <w:p>
      <w:r>
        <w:t xml:space="preserve">128 / 159 </w:t>
      </w:r>
    </w:p>
    <w:p>
      <w:r/>
    </w:p>
    <w:p>
      <w:r>
        <w:t xml:space="preserve">单位：元  币种：人民币 </w:t>
      </w:r>
    </w:p>
    <w:p>
      <w:r>
        <w:t xml:space="preserve">上期发生额 </w:t>
      </w:r>
    </w:p>
    <w:p>
      <w:r>
        <w:t xml:space="preserve">16,733,247.90 </w:t>
      </w:r>
    </w:p>
    <w:p>
      <w:r>
        <w:t xml:space="preserve">7,345,506.89 </w:t>
      </w:r>
    </w:p>
    <w:p>
      <w:r>
        <w:t xml:space="preserve">2,279,680.70 </w:t>
      </w:r>
    </w:p>
    <w:p>
      <w:r>
        <w:t xml:space="preserve">9,004,925.79 </w:t>
      </w:r>
    </w:p>
    <w:p>
      <w:r>
        <w:t xml:space="preserve">4,530,533.60 </w:t>
      </w:r>
    </w:p>
    <w:p>
      <w:r>
        <w:t xml:space="preserve">4,152,857.47 </w:t>
      </w:r>
    </w:p>
    <w:p>
      <w:r>
        <w:t xml:space="preserve">44,030.25 </w:t>
      </w:r>
    </w:p>
    <w:p>
      <w:r>
        <w:t xml:space="preserve">109,678.59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39,539,669.95 </w:t>
      </w:r>
    </w:p>
    <w:p>
      <w:r/>
    </w:p>
    <w:p>
      <w:r>
        <w:t xml:space="preserve">44,200,461.19 </w:t>
      </w:r>
    </w:p>
    <w:p>
      <w:r/>
    </w:p>
    <w:p>
      <w:r>
        <w:t xml:space="preserve">54、 销售费用 </w:t>
      </w:r>
    </w:p>
    <w:p>
      <w:r/>
    </w:p>
    <w:p>
      <w:r>
        <w:t xml:space="preserve">√适用 □不适用  </w:t>
      </w:r>
    </w:p>
    <w:p>
      <w:r/>
    </w:p>
    <w:p>
      <w:r>
        <w:t xml:space="preserve">项目 </w:t>
      </w:r>
    </w:p>
    <w:p>
      <w:r/>
    </w:p>
    <w:p>
      <w:r>
        <w:t xml:space="preserve">职工薪酬 </w:t>
      </w:r>
    </w:p>
    <w:p>
      <w:r>
        <w:t xml:space="preserve">市场维护费 </w:t>
      </w:r>
    </w:p>
    <w:p>
      <w:r>
        <w:t xml:space="preserve">运输费用 </w:t>
      </w:r>
    </w:p>
    <w:p>
      <w:r>
        <w:t xml:space="preserve">办公费 </w:t>
      </w:r>
    </w:p>
    <w:p>
      <w:r>
        <w:t xml:space="preserve">差旅费及会议费 </w:t>
      </w:r>
    </w:p>
    <w:p>
      <w:r>
        <w:t xml:space="preserve">业务招待费 </w:t>
      </w:r>
    </w:p>
    <w:p>
      <w:r>
        <w:t xml:space="preserve">固定资产折旧费用 </w:t>
      </w:r>
    </w:p>
    <w:p>
      <w:r>
        <w:t xml:space="preserve">咨询服务费 </w:t>
      </w:r>
    </w:p>
    <w:p>
      <w:r>
        <w:t xml:space="preserve">业务宣传费 </w:t>
      </w:r>
    </w:p>
    <w:p>
      <w:r>
        <w:t xml:space="preserve">其他 </w:t>
      </w:r>
    </w:p>
    <w:p>
      <w:r/>
    </w:p>
    <w:p>
      <w:r>
        <w:t xml:space="preserve">单位：元  币种：人民币 </w:t>
      </w:r>
    </w:p>
    <w:p>
      <w:r>
        <w:t xml:space="preserve">本期发生额 </w:t>
      </w:r>
    </w:p>
    <w:p>
      <w:r>
        <w:t xml:space="preserve">上期发生额 </w:t>
      </w:r>
    </w:p>
    <w:p>
      <w:r>
        <w:t xml:space="preserve">35,532,202.36 </w:t>
      </w:r>
    </w:p>
    <w:p>
      <w:r>
        <w:t xml:space="preserve">36,806,625.68 </w:t>
      </w:r>
    </w:p>
    <w:p>
      <w:r>
        <w:t xml:space="preserve">89,715,059.78 </w:t>
      </w:r>
    </w:p>
    <w:p>
      <w:r>
        <w:t xml:space="preserve">112,861,434.63 </w:t>
      </w:r>
    </w:p>
    <w:p>
      <w:r>
        <w:t xml:space="preserve">64,945,680.51 </w:t>
      </w:r>
    </w:p>
    <w:p>
      <w:r>
        <w:t xml:space="preserve">90,224,968.21 </w:t>
      </w:r>
    </w:p>
    <w:p>
      <w:r>
        <w:t xml:space="preserve">4,916,121.61 </w:t>
      </w:r>
    </w:p>
    <w:p>
      <w:r>
        <w:t xml:space="preserve">5,692,383.28 </w:t>
      </w:r>
    </w:p>
    <w:p>
      <w:r>
        <w:t xml:space="preserve">14,956,281.47 </w:t>
      </w:r>
    </w:p>
    <w:p>
      <w:r>
        <w:t xml:space="preserve">12,527,901.97 </w:t>
      </w:r>
    </w:p>
    <w:p>
      <w:r>
        <w:t xml:space="preserve">14,446,090.69 </w:t>
      </w:r>
    </w:p>
    <w:p>
      <w:r>
        <w:t xml:space="preserve">14,393,166.31 </w:t>
      </w:r>
    </w:p>
    <w:p>
      <w:r>
        <w:t xml:space="preserve">2,459,496.50 </w:t>
      </w:r>
    </w:p>
    <w:p>
      <w:r>
        <w:t xml:space="preserve">2,435,408.87 </w:t>
      </w:r>
    </w:p>
    <w:p>
      <w:r>
        <w:t xml:space="preserve">65,299,392.93 </w:t>
      </w:r>
    </w:p>
    <w:p>
      <w:r>
        <w:t xml:space="preserve">64,402,467.69 </w:t>
      </w:r>
    </w:p>
    <w:p>
      <w:r>
        <w:t xml:space="preserve">63,622,918.09 </w:t>
      </w:r>
    </w:p>
    <w:p>
      <w:r>
        <w:t xml:space="preserve">132,875,890.23 </w:t>
      </w:r>
    </w:p>
    <w:p>
      <w:r>
        <w:t xml:space="preserve">5,086,894.69 </w:t>
      </w:r>
    </w:p>
    <w:p>
      <w:r>
        <w:t xml:space="preserve">21,314,689.04 </w:t>
      </w:r>
    </w:p>
    <w:p>
      <w:r>
        <w:t xml:space="preserve">合计 </w:t>
      </w:r>
    </w:p>
    <w:p>
      <w:r>
        <w:t xml:space="preserve">360,980,138.63 </w:t>
      </w:r>
    </w:p>
    <w:p>
      <w:r>
        <w:t xml:space="preserve">493,534,935.91 </w:t>
      </w:r>
    </w:p>
    <w:p>
      <w:r>
        <w:t>从上表可以看出，公司本年度销售费用下降主要表现在市场维护费、业务宣传费、运输费用</w:t>
      </w:r>
    </w:p>
    <w:p>
      <w:r>
        <w:t>及其他费用的下降，正是由于两票制政策下医院业务外流，为分销市场和药店带来新的机会， 公</w:t>
      </w:r>
    </w:p>
    <w:p>
      <w:r>
        <w:t>司 2017 年加大业务宣传及市场维护投入的市场效应逐步显现，得到广大商业分销客户的认可，上</w:t>
      </w:r>
    </w:p>
    <w:p>
      <w:r>
        <w:t>门提货客户增加，报告期公司上门提货客户数较上年增长 30.28%，上门提货销售额较上年增长</w:t>
      </w:r>
    </w:p>
    <w:p>
      <w:r>
        <w:t>42.38%，有效降低了公司市场维护费、业务宣传费、运输费用，同时公司狠抓业务内部管理，严</w:t>
      </w:r>
    </w:p>
    <w:p>
      <w:r>
        <w:t xml:space="preserve">控各项费用支出，也有效促进了其他费用的下降。 </w:t>
      </w:r>
    </w:p>
    <w:p>
      <w:r/>
    </w:p>
    <w:p>
      <w:r>
        <w:t xml:space="preserve">55、 管理费用 </w:t>
      </w:r>
    </w:p>
    <w:p>
      <w:r/>
    </w:p>
    <w:p>
      <w:r>
        <w:t xml:space="preserve">√适用 □不适用  </w:t>
      </w:r>
    </w:p>
    <w:p>
      <w:r/>
    </w:p>
    <w:p>
      <w:r>
        <w:t xml:space="preserve">项目 </w:t>
      </w:r>
    </w:p>
    <w:p>
      <w:r/>
    </w:p>
    <w:p>
      <w:r>
        <w:t xml:space="preserve">职工薪酬 </w:t>
      </w:r>
    </w:p>
    <w:p>
      <w:r>
        <w:t xml:space="preserve">办公费 </w:t>
      </w:r>
    </w:p>
    <w:p>
      <w:r>
        <w:t xml:space="preserve">差旅费及会议费 </w:t>
      </w:r>
    </w:p>
    <w:p>
      <w:r>
        <w:t xml:space="preserve">业务招待费 </w:t>
      </w:r>
    </w:p>
    <w:p>
      <w:r>
        <w:t xml:space="preserve">固定资产折旧费用 </w:t>
      </w:r>
    </w:p>
    <w:p>
      <w:r>
        <w:t xml:space="preserve">无形资产摊销 </w:t>
      </w:r>
    </w:p>
    <w:p>
      <w:r>
        <w:t xml:space="preserve">汽车费用 </w:t>
      </w:r>
    </w:p>
    <w:p>
      <w:r>
        <w:t xml:space="preserve">租金 </w:t>
      </w:r>
    </w:p>
    <w:p>
      <w:r>
        <w:t xml:space="preserve">中介机构费用 </w:t>
      </w:r>
    </w:p>
    <w:p>
      <w:r>
        <w:t xml:space="preserve">其他 </w:t>
      </w:r>
    </w:p>
    <w:p>
      <w:r/>
    </w:p>
    <w:p>
      <w:r>
        <w:t xml:space="preserve">合计 </w:t>
      </w:r>
    </w:p>
    <w:p>
      <w:r/>
    </w:p>
    <w:p>
      <w:r>
        <w:t xml:space="preserve">56、 研发费用 </w:t>
      </w:r>
    </w:p>
    <w:p>
      <w:r/>
    </w:p>
    <w:p>
      <w:r>
        <w:t xml:space="preserve">□适用 √不适用  </w:t>
      </w:r>
    </w:p>
    <w:p>
      <w:r/>
    </w:p>
    <w:p>
      <w:r>
        <w:t xml:space="preserve">57、 财务费用 </w:t>
      </w:r>
    </w:p>
    <w:p>
      <w:r/>
    </w:p>
    <w:p>
      <w:r>
        <w:t xml:space="preserve">√适用 □不适用  </w:t>
      </w:r>
    </w:p>
    <w:p>
      <w:r/>
    </w:p>
    <w:p>
      <w:r>
        <w:t xml:space="preserve">本期发生额 </w:t>
      </w:r>
    </w:p>
    <w:p>
      <w:r>
        <w:t xml:space="preserve">36,741,751.67 </w:t>
      </w:r>
    </w:p>
    <w:p>
      <w:r>
        <w:t xml:space="preserve">6,142,925.18 </w:t>
      </w:r>
    </w:p>
    <w:p>
      <w:r>
        <w:t xml:space="preserve">4,799,473.71 </w:t>
      </w:r>
    </w:p>
    <w:p>
      <w:r>
        <w:t xml:space="preserve">4,668,783.65 </w:t>
      </w:r>
    </w:p>
    <w:p>
      <w:r>
        <w:t xml:space="preserve">32,768,271.26 </w:t>
      </w:r>
    </w:p>
    <w:p>
      <w:r>
        <w:t xml:space="preserve">14,452,975.12 </w:t>
      </w:r>
    </w:p>
    <w:p>
      <w:r>
        <w:t xml:space="preserve">6,712,648.58 </w:t>
      </w:r>
    </w:p>
    <w:p>
      <w:r>
        <w:t xml:space="preserve">9,867,893.70 </w:t>
      </w:r>
    </w:p>
    <w:p>
      <w:r>
        <w:t xml:space="preserve">6,029,149.08 </w:t>
      </w:r>
    </w:p>
    <w:p>
      <w:r>
        <w:t xml:space="preserve">16,398,768.57 </w:t>
      </w:r>
    </w:p>
    <w:p>
      <w:r>
        <w:t xml:space="preserve">138,582,640.52 </w:t>
      </w:r>
    </w:p>
    <w:p>
      <w:r/>
    </w:p>
    <w:p>
      <w:r>
        <w:t xml:space="preserve">单位：元  币种：人民币 </w:t>
      </w:r>
    </w:p>
    <w:p>
      <w:r>
        <w:t xml:space="preserve">上期发生额 </w:t>
      </w:r>
    </w:p>
    <w:p>
      <w:r>
        <w:t xml:space="preserve">34,509,612.90 </w:t>
      </w:r>
    </w:p>
    <w:p>
      <w:r>
        <w:t xml:space="preserve">6,539,762.66 </w:t>
      </w:r>
    </w:p>
    <w:p>
      <w:r>
        <w:t xml:space="preserve">4,257,614.79 </w:t>
      </w:r>
    </w:p>
    <w:p>
      <w:r>
        <w:t xml:space="preserve">3,641,035.11 </w:t>
      </w:r>
    </w:p>
    <w:p>
      <w:r>
        <w:t xml:space="preserve">30,750,369.91 </w:t>
      </w:r>
    </w:p>
    <w:p>
      <w:r>
        <w:t xml:space="preserve">13,338,405.10 </w:t>
      </w:r>
    </w:p>
    <w:p>
      <w:r>
        <w:t xml:space="preserve">6,222,909.42 </w:t>
      </w:r>
    </w:p>
    <w:p>
      <w:r>
        <w:t xml:space="preserve">9,176,462.80 </w:t>
      </w:r>
    </w:p>
    <w:p>
      <w:r>
        <w:t xml:space="preserve">8,649,074.26 </w:t>
      </w:r>
    </w:p>
    <w:p>
      <w:r>
        <w:t xml:space="preserve">14,653,754.05 </w:t>
      </w:r>
    </w:p>
    <w:p>
      <w:r>
        <w:t xml:space="preserve">131,739,001.00 </w:t>
      </w:r>
    </w:p>
    <w:p>
      <w:r/>
    </w:p>
    <w:p>
      <w:r>
        <w:t xml:space="preserve">129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t xml:space="preserve">53,455,570.55 </w:t>
      </w:r>
    </w:p>
    <w:p>
      <w:r>
        <w:t xml:space="preserve">-18,150,663.25 </w:t>
      </w:r>
    </w:p>
    <w:p>
      <w:r>
        <w:t xml:space="preserve">54,735.03 </w:t>
      </w:r>
    </w:p>
    <w:p>
      <w:r>
        <w:t xml:space="preserve">1,163,896.48 </w:t>
      </w:r>
    </w:p>
    <w:p>
      <w:r/>
    </w:p>
    <w:p>
      <w:r>
        <w:t xml:space="preserve">单位：元  币种：人民币 </w:t>
      </w:r>
    </w:p>
    <w:p>
      <w:r>
        <w:t xml:space="preserve">上期发生额 </w:t>
      </w:r>
    </w:p>
    <w:p>
      <w:r>
        <w:t xml:space="preserve">29,219,274.00 </w:t>
      </w:r>
    </w:p>
    <w:p>
      <w:r>
        <w:t xml:space="preserve">-15,542,625.06 </w:t>
      </w:r>
    </w:p>
    <w:p>
      <w:r/>
    </w:p>
    <w:p>
      <w:r>
        <w:t xml:space="preserve">582,913.31 </w:t>
      </w:r>
    </w:p>
    <w:p>
      <w:r/>
    </w:p>
    <w:p>
      <w:r>
        <w:t xml:space="preserve">2,667,932.85 </w:t>
      </w:r>
    </w:p>
    <w:p>
      <w:r>
        <w:t xml:space="preserve">39,191,471.66 </w:t>
      </w:r>
    </w:p>
    <w:p>
      <w:r/>
    </w:p>
    <w:p>
      <w:r>
        <w:t xml:space="preserve">78,025.06 </w:t>
      </w:r>
    </w:p>
    <w:p>
      <w:r>
        <w:t xml:space="preserve">14,337,587.31 </w:t>
      </w:r>
    </w:p>
    <w:p>
      <w:r/>
    </w:p>
    <w:p>
      <w:r>
        <w:t xml:space="preserve">项目 </w:t>
      </w:r>
    </w:p>
    <w:p>
      <w:r/>
    </w:p>
    <w:p>
      <w:r>
        <w:t xml:space="preserve">合计 </w:t>
      </w:r>
    </w:p>
    <w:p>
      <w:r/>
    </w:p>
    <w:p>
      <w:r>
        <w:t xml:space="preserve">利息支出 </w:t>
      </w:r>
    </w:p>
    <w:p>
      <w:r>
        <w:t xml:space="preserve">利息收入 </w:t>
      </w:r>
    </w:p>
    <w:p>
      <w:r>
        <w:t xml:space="preserve">汇兑损益 </w:t>
      </w:r>
    </w:p>
    <w:p>
      <w:r>
        <w:t xml:space="preserve">手续费支出 </w:t>
      </w:r>
    </w:p>
    <w:p>
      <w:r>
        <w:t xml:space="preserve">筹资费用 </w:t>
      </w:r>
    </w:p>
    <w:p>
      <w:r>
        <w:t xml:space="preserve">其他支出 </w:t>
      </w:r>
    </w:p>
    <w:p>
      <w:r/>
    </w:p>
    <w:p>
      <w:r>
        <w:t xml:space="preserve">其他说明： </w:t>
      </w:r>
    </w:p>
    <w:p>
      <w:r/>
    </w:p>
    <w:p>
      <w:r>
        <w:t>财务费用较上年同期增加 173.35%，主要系本期公司之全资子公司同济堂医药发行了一期公</w:t>
      </w:r>
    </w:p>
    <w:p>
      <w:r>
        <w:t xml:space="preserve">司债券及新增银行贷款计提财务费用所致。 </w:t>
      </w:r>
    </w:p>
    <w:p>
      <w:r/>
    </w:p>
    <w:p>
      <w:r>
        <w:t xml:space="preserve">58、 资产减值损失 </w:t>
      </w:r>
    </w:p>
    <w:p>
      <w:r/>
    </w:p>
    <w:p>
      <w:r>
        <w:t xml:space="preserve">√适用 □不适用  </w:t>
      </w:r>
    </w:p>
    <w:p>
      <w:r/>
    </w:p>
    <w:p>
      <w:r>
        <w:t xml:space="preserve">项目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合计 </w:t>
      </w:r>
    </w:p>
    <w:p>
      <w:r/>
    </w:p>
    <w:p>
      <w:r>
        <w:t xml:space="preserve">其他说明： </w:t>
      </w:r>
    </w:p>
    <w:p>
      <w:r/>
    </w:p>
    <w:p>
      <w:r>
        <w:t xml:space="preserve">本期发生额 </w:t>
      </w:r>
    </w:p>
    <w:p>
      <w:r>
        <w:t xml:space="preserve">41,289,376.17 </w:t>
      </w:r>
    </w:p>
    <w:p>
      <w:r/>
    </w:p>
    <w:p>
      <w:r>
        <w:t xml:space="preserve">单位：元  币种：人民币 </w:t>
      </w:r>
    </w:p>
    <w:p>
      <w:r>
        <w:t xml:space="preserve">上期发生额 </w:t>
      </w:r>
    </w:p>
    <w:p>
      <w:r>
        <w:t xml:space="preserve">444,896.15 </w:t>
      </w:r>
    </w:p>
    <w:p>
      <w:r>
        <w:t xml:space="preserve">7,254,132.99 </w:t>
      </w:r>
    </w:p>
    <w:p>
      <w:r>
        <w:t xml:space="preserve">86,882.07 </w:t>
      </w:r>
    </w:p>
    <w:p>
      <w:r/>
    </w:p>
    <w:p>
      <w:r>
        <w:t xml:space="preserve">9,851,840.29 </w:t>
      </w:r>
    </w:p>
    <w:p>
      <w:r/>
    </w:p>
    <w:p>
      <w:r>
        <w:t xml:space="preserve">7,110,100.00 </w:t>
      </w:r>
    </w:p>
    <w:p>
      <w:r>
        <w:t xml:space="preserve">58,251,316.46 </w:t>
      </w:r>
    </w:p>
    <w:p>
      <w:r/>
    </w:p>
    <w:p>
      <w:r>
        <w:t xml:space="preserve">7,785,911.21 </w:t>
      </w:r>
    </w:p>
    <w:p>
      <w:r/>
    </w:p>
    <w:p>
      <w:r>
        <w:t>资产减值损失较上年同期增加 648.16%，主要系本期应收款项增加坏账损失增加、固定资产</w:t>
      </w:r>
    </w:p>
    <w:p>
      <w:r>
        <w:t xml:space="preserve">减值准备增加所致。 </w:t>
      </w:r>
    </w:p>
    <w:p>
      <w:r>
        <w:t xml:space="preserve">公司近三年应收账款及其他应收款及相应坏账准备计提情况如下： </w:t>
      </w:r>
    </w:p>
    <w:p>
      <w:r>
        <w:t xml:space="preserve">近三年应收账款及坏账准备计提情况表                      单位：人民币元 </w:t>
      </w:r>
    </w:p>
    <w:p>
      <w:r>
        <w:t xml:space="preserve">2018 年末 </w:t>
      </w:r>
    </w:p>
    <w:p>
      <w:r>
        <w:t xml:space="preserve">2017 年末 </w:t>
      </w:r>
    </w:p>
    <w:p>
      <w:r>
        <w:t xml:space="preserve">2016 年末 </w:t>
      </w:r>
    </w:p>
    <w:p>
      <w:r>
        <w:t>应收账款</w:t>
      </w:r>
    </w:p>
    <w:p>
      <w:r>
        <w:t xml:space="preserve">计提    </w:t>
      </w:r>
    </w:p>
    <w:p>
      <w:r>
        <w:t>坏账金</w:t>
      </w:r>
    </w:p>
    <w:p>
      <w:r>
        <w:t>应收账款</w:t>
      </w:r>
    </w:p>
    <w:p>
      <w:r>
        <w:t xml:space="preserve">计提   </w:t>
      </w:r>
    </w:p>
    <w:p>
      <w:r>
        <w:t>坏账金</w:t>
      </w:r>
    </w:p>
    <w:p>
      <w:r>
        <w:t>应收账款</w:t>
      </w:r>
    </w:p>
    <w:p>
      <w:r>
        <w:t xml:space="preserve">计提  </w:t>
      </w:r>
    </w:p>
    <w:p>
      <w:r>
        <w:t xml:space="preserve">账龄余额 </w:t>
      </w:r>
    </w:p>
    <w:p>
      <w:r>
        <w:t xml:space="preserve">比例 </w:t>
      </w:r>
    </w:p>
    <w:p>
      <w:r>
        <w:t xml:space="preserve">额 </w:t>
      </w:r>
    </w:p>
    <w:p>
      <w:r>
        <w:t xml:space="preserve">账龄余额 </w:t>
      </w:r>
    </w:p>
    <w:p>
      <w:r>
        <w:t xml:space="preserve">比例 </w:t>
      </w:r>
    </w:p>
    <w:p>
      <w:r>
        <w:t xml:space="preserve">额 </w:t>
      </w:r>
    </w:p>
    <w:p>
      <w:r>
        <w:t xml:space="preserve">账龄余额 </w:t>
      </w:r>
    </w:p>
    <w:p>
      <w:r>
        <w:t xml:space="preserve">比例 </w:t>
      </w:r>
    </w:p>
    <w:p>
      <w:r>
        <w:t>3,130,023</w:t>
      </w:r>
    </w:p>
    <w:p>
      <w:r>
        <w:t>0.50</w:t>
      </w:r>
    </w:p>
    <w:p>
      <w:r>
        <w:t>15,650,</w:t>
      </w:r>
    </w:p>
    <w:p>
      <w:r>
        <w:t>2,213,881</w:t>
      </w:r>
    </w:p>
    <w:p>
      <w:r>
        <w:t>0.50</w:t>
      </w:r>
    </w:p>
    <w:p>
      <w:r>
        <w:t>11,069,</w:t>
      </w:r>
    </w:p>
    <w:p>
      <w:r>
        <w:t>1,970,848</w:t>
      </w:r>
    </w:p>
    <w:p>
      <w:r>
        <w:t>0.50</w:t>
      </w:r>
    </w:p>
    <w:p>
      <w:r>
        <w:t xml:space="preserve">,791.44 </w:t>
      </w:r>
    </w:p>
    <w:p>
      <w:r>
        <w:t xml:space="preserve">% </w:t>
      </w:r>
    </w:p>
    <w:p>
      <w:r>
        <w:t xml:space="preserve">211.23 </w:t>
      </w:r>
    </w:p>
    <w:p>
      <w:r>
        <w:t xml:space="preserve">,872.46 </w:t>
      </w:r>
    </w:p>
    <w:p>
      <w:r>
        <w:t xml:space="preserve">% </w:t>
      </w:r>
    </w:p>
    <w:p>
      <w:r>
        <w:t xml:space="preserve">409.36 </w:t>
      </w:r>
    </w:p>
    <w:p>
      <w:r>
        <w:t xml:space="preserve">,639.03 </w:t>
      </w:r>
    </w:p>
    <w:p>
      <w:r>
        <w:t xml:space="preserve">% </w:t>
      </w:r>
    </w:p>
    <w:p>
      <w:r>
        <w:t>369,116,4</w:t>
      </w:r>
    </w:p>
    <w:p>
      <w:r>
        <w:t>5.00</w:t>
      </w:r>
    </w:p>
    <w:p>
      <w:r>
        <w:t>18,455,</w:t>
      </w:r>
    </w:p>
    <w:p>
      <w:r>
        <w:t>122,559,8</w:t>
      </w:r>
    </w:p>
    <w:p>
      <w:r>
        <w:t>5.00</w:t>
      </w:r>
    </w:p>
    <w:p>
      <w:r>
        <w:t>6,127,9</w:t>
      </w:r>
    </w:p>
    <w:p>
      <w:r>
        <w:t>152,526,6</w:t>
      </w:r>
    </w:p>
    <w:p>
      <w:r>
        <w:t>5.00</w:t>
      </w:r>
    </w:p>
    <w:p>
      <w:r>
        <w:t xml:space="preserve">24.83 </w:t>
      </w:r>
    </w:p>
    <w:p>
      <w:r>
        <w:t xml:space="preserve">% </w:t>
      </w:r>
    </w:p>
    <w:p>
      <w:r>
        <w:t xml:space="preserve">821.24 </w:t>
      </w:r>
    </w:p>
    <w:p>
      <w:r>
        <w:t xml:space="preserve">40.45 </w:t>
      </w:r>
    </w:p>
    <w:p>
      <w:r>
        <w:t xml:space="preserve">% </w:t>
      </w:r>
    </w:p>
    <w:p>
      <w:r>
        <w:t xml:space="preserve">92.02 </w:t>
      </w:r>
    </w:p>
    <w:p>
      <w:r>
        <w:t xml:space="preserve">04.26 </w:t>
      </w:r>
    </w:p>
    <w:p>
      <w:r>
        <w:t xml:space="preserve">% </w:t>
      </w:r>
    </w:p>
    <w:p>
      <w:r>
        <w:t>134,219,6</w:t>
      </w:r>
    </w:p>
    <w:p>
      <w:r>
        <w:t>10.0</w:t>
      </w:r>
    </w:p>
    <w:p>
      <w:r>
        <w:t>13,421,</w:t>
      </w:r>
    </w:p>
    <w:p>
      <w:r>
        <w:t>27,828,08</w:t>
      </w:r>
    </w:p>
    <w:p>
      <w:r>
        <w:t>10.0</w:t>
      </w:r>
    </w:p>
    <w:p>
      <w:r>
        <w:t>2,782,8</w:t>
      </w:r>
    </w:p>
    <w:p>
      <w:r>
        <w:t>91,071,10</w:t>
      </w:r>
    </w:p>
    <w:p>
      <w:r>
        <w:t>10.0</w:t>
      </w:r>
    </w:p>
    <w:p>
      <w:r/>
    </w:p>
    <w:p>
      <w:r>
        <w:t>坏账金</w:t>
      </w:r>
    </w:p>
    <w:p>
      <w:r>
        <w:t xml:space="preserve">额 </w:t>
      </w:r>
    </w:p>
    <w:p>
      <w:r>
        <w:t>9,842,5</w:t>
      </w:r>
    </w:p>
    <w:p>
      <w:r>
        <w:t xml:space="preserve">72.14 </w:t>
      </w:r>
    </w:p>
    <w:p>
      <w:r>
        <w:t>7,626,3</w:t>
      </w:r>
    </w:p>
    <w:p>
      <w:r>
        <w:t xml:space="preserve">30.22 </w:t>
      </w:r>
    </w:p>
    <w:p>
      <w:r>
        <w:t>9,107,1</w:t>
      </w:r>
    </w:p>
    <w:p>
      <w:r/>
    </w:p>
    <w:p>
      <w:r>
        <w:t xml:space="preserve">账龄 </w:t>
      </w:r>
    </w:p>
    <w:p>
      <w:r/>
    </w:p>
    <w:p>
      <w:r>
        <w:t>6 个月</w:t>
      </w:r>
    </w:p>
    <w:p>
      <w:r>
        <w:t xml:space="preserve">以内 </w:t>
      </w:r>
    </w:p>
    <w:p>
      <w:r>
        <w:t>7-12</w:t>
      </w:r>
    </w:p>
    <w:p>
      <w:r>
        <w:t xml:space="preserve">个月 </w:t>
      </w:r>
    </w:p>
    <w:p>
      <w:r>
        <w:t>1 至 2</w:t>
      </w:r>
    </w:p>
    <w:p>
      <w:r/>
    </w:p>
    <w:p>
      <w:r>
        <w:t xml:space="preserve">130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年 </w:t>
      </w:r>
    </w:p>
    <w:p>
      <w:r>
        <w:t>2 至 3</w:t>
      </w:r>
    </w:p>
    <w:p>
      <w:r>
        <w:t xml:space="preserve">年 </w:t>
      </w:r>
    </w:p>
    <w:p>
      <w:r>
        <w:t>3 年以</w:t>
      </w:r>
    </w:p>
    <w:p>
      <w:r>
        <w:t xml:space="preserve">上 </w:t>
      </w:r>
    </w:p>
    <w:p>
      <w:r/>
    </w:p>
    <w:p>
      <w:r>
        <w:t xml:space="preserve">合计 </w:t>
      </w:r>
    </w:p>
    <w:p>
      <w:r/>
    </w:p>
    <w:p>
      <w:r>
        <w:t xml:space="preserve">0% </w:t>
      </w:r>
    </w:p>
    <w:p>
      <w:r>
        <w:t>30.0</w:t>
      </w:r>
    </w:p>
    <w:p>
      <w:r>
        <w:t xml:space="preserve">0% </w:t>
      </w:r>
    </w:p>
    <w:p>
      <w:r>
        <w:t>100.</w:t>
      </w:r>
    </w:p>
    <w:p>
      <w:r>
        <w:t xml:space="preserve">00% </w:t>
      </w:r>
    </w:p>
    <w:p>
      <w:r/>
    </w:p>
    <w:p>
      <w:r>
        <w:t xml:space="preserve">0% </w:t>
      </w:r>
    </w:p>
    <w:p>
      <w:r>
        <w:t>30.0</w:t>
      </w:r>
    </w:p>
    <w:p>
      <w:r>
        <w:t xml:space="preserve">0% </w:t>
      </w:r>
    </w:p>
    <w:p>
      <w:r>
        <w:t>100.</w:t>
      </w:r>
    </w:p>
    <w:p>
      <w:r>
        <w:t xml:space="preserve">00% </w:t>
      </w:r>
    </w:p>
    <w:p>
      <w:r/>
    </w:p>
    <w:p>
      <w:r>
        <w:t xml:space="preserve">0% </w:t>
      </w:r>
    </w:p>
    <w:p>
      <w:r>
        <w:t>30.0</w:t>
      </w:r>
    </w:p>
    <w:p>
      <w:r>
        <w:t xml:space="preserve">0% </w:t>
      </w:r>
    </w:p>
    <w:p>
      <w:r>
        <w:t>100.</w:t>
      </w:r>
    </w:p>
    <w:p>
      <w:r>
        <w:t xml:space="preserve">00% </w:t>
      </w:r>
    </w:p>
    <w:p>
      <w:r/>
    </w:p>
    <w:p>
      <w:r>
        <w:t xml:space="preserve">49.56 </w:t>
      </w:r>
    </w:p>
    <w:p>
      <w:r>
        <w:t xml:space="preserve">964.96 </w:t>
      </w:r>
    </w:p>
    <w:p>
      <w:r>
        <w:t xml:space="preserve">9.79 </w:t>
      </w:r>
    </w:p>
    <w:p>
      <w:r>
        <w:t xml:space="preserve">08.98 </w:t>
      </w:r>
    </w:p>
    <w:p>
      <w:r>
        <w:t xml:space="preserve">8.84 </w:t>
      </w:r>
    </w:p>
    <w:p>
      <w:r>
        <w:t xml:space="preserve">10.89 </w:t>
      </w:r>
    </w:p>
    <w:p>
      <w:r>
        <w:t>10,047,10</w:t>
      </w:r>
    </w:p>
    <w:p>
      <w:r>
        <w:t>3,014,1</w:t>
      </w:r>
    </w:p>
    <w:p>
      <w:r>
        <w:t>9,296,040</w:t>
      </w:r>
    </w:p>
    <w:p>
      <w:r>
        <w:t>2,788,8</w:t>
      </w:r>
    </w:p>
    <w:p>
      <w:r>
        <w:t>14,845,32</w:t>
      </w:r>
    </w:p>
    <w:p>
      <w:r>
        <w:t>4,453,5</w:t>
      </w:r>
    </w:p>
    <w:p>
      <w:r>
        <w:t xml:space="preserve">8.98 </w:t>
      </w:r>
    </w:p>
    <w:p>
      <w:r>
        <w:t xml:space="preserve">32.69 </w:t>
      </w:r>
    </w:p>
    <w:p>
      <w:r>
        <w:t xml:space="preserve">.19 </w:t>
      </w:r>
    </w:p>
    <w:p>
      <w:r>
        <w:t xml:space="preserve">12.05 </w:t>
      </w:r>
    </w:p>
    <w:p>
      <w:r>
        <w:t xml:space="preserve">7.79 </w:t>
      </w:r>
    </w:p>
    <w:p>
      <w:r>
        <w:t xml:space="preserve">98.33 </w:t>
      </w:r>
    </w:p>
    <w:p>
      <w:r>
        <w:t>25,660,22</w:t>
      </w:r>
    </w:p>
    <w:p>
      <w:r>
        <w:t>25,660,</w:t>
      </w:r>
    </w:p>
    <w:p>
      <w:r>
        <w:t>20,479,69</w:t>
      </w:r>
    </w:p>
    <w:p>
      <w:r>
        <w:t>20,479,</w:t>
      </w:r>
    </w:p>
    <w:p>
      <w:r>
        <w:t>20,663,53</w:t>
      </w:r>
    </w:p>
    <w:p>
      <w:r>
        <w:t>20,663,</w:t>
      </w:r>
    </w:p>
    <w:p>
      <w:r>
        <w:t xml:space="preserve">7.37 </w:t>
      </w:r>
    </w:p>
    <w:p>
      <w:r>
        <w:t xml:space="preserve">227.37 </w:t>
      </w:r>
    </w:p>
    <w:p>
      <w:r>
        <w:t xml:space="preserve">9.05 </w:t>
      </w:r>
    </w:p>
    <w:p>
      <w:r>
        <w:t xml:space="preserve">699.05 </w:t>
      </w:r>
    </w:p>
    <w:p>
      <w:r>
        <w:t xml:space="preserve">1.03 </w:t>
      </w:r>
    </w:p>
    <w:p>
      <w:r>
        <w:t xml:space="preserve">531.03 </w:t>
      </w:r>
    </w:p>
    <w:p>
      <w:r>
        <w:t>3,669,067</w:t>
      </w:r>
    </w:p>
    <w:p>
      <w:r>
        <w:t>76,202,</w:t>
      </w:r>
    </w:p>
    <w:p>
      <w:r>
        <w:t>2,394,045</w:t>
      </w:r>
    </w:p>
    <w:p>
      <w:r>
        <w:t>43,248,</w:t>
      </w:r>
    </w:p>
    <w:p>
      <w:r>
        <w:t>2,249,955</w:t>
      </w:r>
    </w:p>
    <w:p>
      <w:r>
        <w:t>51,693,</w:t>
      </w:r>
    </w:p>
    <w:p>
      <w:r>
        <w:t xml:space="preserve">,202.18 </w:t>
      </w:r>
    </w:p>
    <w:p>
      <w:r>
        <w:t xml:space="preserve">357.49 </w:t>
      </w:r>
    </w:p>
    <w:p>
      <w:r>
        <w:t xml:space="preserve">,541.94 </w:t>
      </w:r>
    </w:p>
    <w:p>
      <w:r>
        <w:t xml:space="preserve">721.46 </w:t>
      </w:r>
    </w:p>
    <w:p>
      <w:r>
        <w:t xml:space="preserve">,210.95 </w:t>
      </w:r>
    </w:p>
    <w:p>
      <w:r>
        <w:t xml:space="preserve">142.61 </w:t>
      </w:r>
    </w:p>
    <w:p>
      <w:r>
        <w:t>应收账款坏账准备期末余额合计为 77,427,736.83 元，本期计提坏账金额为 20,584,499.12</w:t>
      </w:r>
    </w:p>
    <w:p>
      <w:r>
        <w:t>元，相比上年计提坏账-8,444,421.15 元，增加了 29,028,920.27 元，本期坏账的增加主要是账</w:t>
      </w:r>
    </w:p>
    <w:p>
      <w:r>
        <w:t>龄结构的变动及应收账款余额的增加，以及本期为开拓市场，增大下游业务，新增客户形成应收</w:t>
      </w:r>
    </w:p>
    <w:p>
      <w:r>
        <w:t xml:space="preserve">账款及扩大对部分优质客户的授信额度和授信期限增加应收账款相应计提坏账准备所致。 </w:t>
      </w:r>
    </w:p>
    <w:p>
      <w:r>
        <w:t xml:space="preserve">近三年其他应收款及坏账准备计提情况表                  单位：人民币万元 </w:t>
      </w:r>
    </w:p>
    <w:p>
      <w:r>
        <w:t xml:space="preserve">类别 </w:t>
      </w:r>
    </w:p>
    <w:p>
      <w:r>
        <w:t xml:space="preserve">2018 年期末 </w:t>
      </w:r>
    </w:p>
    <w:p>
      <w:r>
        <w:t xml:space="preserve">2017 年期末 </w:t>
      </w:r>
    </w:p>
    <w:p>
      <w:r>
        <w:t xml:space="preserve">2016 年期末 </w:t>
      </w:r>
    </w:p>
    <w:p>
      <w:r>
        <w:t>其他应收</w:t>
      </w:r>
    </w:p>
    <w:p>
      <w:r>
        <w:t>其他应收</w:t>
      </w:r>
    </w:p>
    <w:p>
      <w:r>
        <w:t>其他应收</w:t>
      </w:r>
    </w:p>
    <w:p>
      <w:r>
        <w:t>款账龄余</w:t>
      </w:r>
    </w:p>
    <w:p>
      <w:r>
        <w:t>款账龄余</w:t>
      </w:r>
    </w:p>
    <w:p>
      <w:r>
        <w:t>款账龄余</w:t>
      </w:r>
    </w:p>
    <w:p>
      <w:r>
        <w:t xml:space="preserve">额 </w:t>
      </w:r>
    </w:p>
    <w:p>
      <w:r>
        <w:t xml:space="preserve">额 </w:t>
      </w:r>
    </w:p>
    <w:p>
      <w:r>
        <w:t xml:space="preserve">额 </w:t>
      </w:r>
    </w:p>
    <w:p>
      <w:r>
        <w:t>24,210.1</w:t>
      </w:r>
    </w:p>
    <w:p>
      <w:r>
        <w:t xml:space="preserve">2 </w:t>
      </w:r>
    </w:p>
    <w:p>
      <w:r/>
    </w:p>
    <w:p>
      <w:r>
        <w:t>坏账金</w:t>
      </w:r>
    </w:p>
    <w:p>
      <w:r>
        <w:t xml:space="preserve">额 </w:t>
      </w:r>
    </w:p>
    <w:p>
      <w:r/>
    </w:p>
    <w:p>
      <w:r>
        <w:t>坏账金</w:t>
      </w:r>
    </w:p>
    <w:p>
      <w:r>
        <w:t xml:space="preserve">额 </w:t>
      </w:r>
    </w:p>
    <w:p>
      <w:r/>
    </w:p>
    <w:p>
      <w:r>
        <w:t>计提</w:t>
      </w:r>
    </w:p>
    <w:p>
      <w:r>
        <w:t xml:space="preserve">比例 </w:t>
      </w:r>
    </w:p>
    <w:p>
      <w:r/>
    </w:p>
    <w:p>
      <w:r>
        <w:t>坏账</w:t>
      </w:r>
    </w:p>
    <w:p>
      <w:r>
        <w:t xml:space="preserve">金额 </w:t>
      </w:r>
    </w:p>
    <w:p>
      <w:r/>
    </w:p>
    <w:p>
      <w:r>
        <w:t>计提</w:t>
      </w:r>
    </w:p>
    <w:p>
      <w:r>
        <w:t xml:space="preserve">比例 </w:t>
      </w:r>
    </w:p>
    <w:p>
      <w:r/>
    </w:p>
    <w:p>
      <w:r>
        <w:t>计提</w:t>
      </w:r>
    </w:p>
    <w:p>
      <w:r>
        <w:t xml:space="preserve">比例 </w:t>
      </w:r>
    </w:p>
    <w:p>
      <w:r/>
    </w:p>
    <w:p>
      <w:r>
        <w:t xml:space="preserve">8,194.23 </w:t>
      </w:r>
    </w:p>
    <w:p>
      <w:r/>
    </w:p>
    <w:p>
      <w:r>
        <w:t xml:space="preserve">5,811.29 </w:t>
      </w:r>
    </w:p>
    <w:p>
      <w:r/>
    </w:p>
    <w:p>
      <w:r>
        <w:t xml:space="preserve">29.06 </w:t>
      </w:r>
    </w:p>
    <w:p>
      <w:r/>
    </w:p>
    <w:p>
      <w:r>
        <w:t xml:space="preserve">40.97 </w:t>
      </w:r>
    </w:p>
    <w:p>
      <w:r/>
    </w:p>
    <w:p>
      <w:r>
        <w:t xml:space="preserve">0.5 </w:t>
      </w:r>
    </w:p>
    <w:p>
      <w:r/>
    </w:p>
    <w:p>
      <w:r>
        <w:t xml:space="preserve">0.5 </w:t>
      </w:r>
    </w:p>
    <w:p>
      <w:r/>
    </w:p>
    <w:p>
      <w:r>
        <w:t xml:space="preserve">0.5 </w:t>
      </w:r>
    </w:p>
    <w:p>
      <w:r/>
    </w:p>
    <w:p>
      <w:r>
        <w:t xml:space="preserve">组合 1 账龄 </w:t>
      </w:r>
    </w:p>
    <w:p>
      <w:r/>
    </w:p>
    <w:p>
      <w:r>
        <w:t xml:space="preserve">6 个月以内 </w:t>
      </w:r>
    </w:p>
    <w:p>
      <w:r/>
    </w:p>
    <w:p>
      <w:r>
        <w:t>121.0</w:t>
      </w:r>
    </w:p>
    <w:p>
      <w:r>
        <w:t xml:space="preserve">5 </w:t>
      </w:r>
    </w:p>
    <w:p>
      <w:r>
        <w:t>219.4</w:t>
      </w:r>
    </w:p>
    <w:p>
      <w:r>
        <w:t xml:space="preserve">0 </w:t>
      </w:r>
    </w:p>
    <w:p>
      <w:r>
        <w:t>197.9</w:t>
      </w:r>
    </w:p>
    <w:p>
      <w:r>
        <w:t xml:space="preserve">8 </w:t>
      </w:r>
    </w:p>
    <w:p>
      <w:r>
        <w:t>770.6</w:t>
      </w:r>
    </w:p>
    <w:p>
      <w:r>
        <w:t xml:space="preserve">9 </w:t>
      </w:r>
    </w:p>
    <w:p>
      <w:r>
        <w:t>2,064</w:t>
      </w:r>
    </w:p>
    <w:p>
      <w:r>
        <w:t xml:space="preserve">.41 </w:t>
      </w:r>
    </w:p>
    <w:p>
      <w:r>
        <w:t>3,373</w:t>
      </w:r>
    </w:p>
    <w:p>
      <w:r>
        <w:t xml:space="preserve">.53 </w:t>
      </w:r>
    </w:p>
    <w:p>
      <w:r/>
    </w:p>
    <w:p>
      <w:r>
        <w:t xml:space="preserve">7-12 个月 4,384.28 </w:t>
      </w:r>
    </w:p>
    <w:p>
      <w:r/>
    </w:p>
    <w:p>
      <w:r>
        <w:t xml:space="preserve">5 </w:t>
      </w:r>
    </w:p>
    <w:p>
      <w:r/>
    </w:p>
    <w:p>
      <w:r>
        <w:t xml:space="preserve">1 至 2 年 </w:t>
      </w:r>
    </w:p>
    <w:p>
      <w:r/>
    </w:p>
    <w:p>
      <w:r>
        <w:t xml:space="preserve">1,979.82 </w:t>
      </w:r>
    </w:p>
    <w:p>
      <w:r/>
    </w:p>
    <w:p>
      <w:r>
        <w:t xml:space="preserve">10 </w:t>
      </w:r>
    </w:p>
    <w:p>
      <w:r/>
    </w:p>
    <w:p>
      <w:r>
        <w:t xml:space="preserve">2 至 3 年 </w:t>
      </w:r>
    </w:p>
    <w:p>
      <w:r/>
    </w:p>
    <w:p>
      <w:r>
        <w:t xml:space="preserve">2,568.96 </w:t>
      </w:r>
    </w:p>
    <w:p>
      <w:r/>
    </w:p>
    <w:p>
      <w:r>
        <w:t xml:space="preserve">30 </w:t>
      </w:r>
    </w:p>
    <w:p>
      <w:r/>
    </w:p>
    <w:p>
      <w:r>
        <w:t xml:space="preserve">3 年以上 </w:t>
      </w:r>
    </w:p>
    <w:p>
      <w:r/>
    </w:p>
    <w:p>
      <w:r>
        <w:t xml:space="preserve">2,064.41 </w:t>
      </w:r>
    </w:p>
    <w:p>
      <w:r/>
    </w:p>
    <w:p>
      <w:r>
        <w:t xml:space="preserve">100 </w:t>
      </w:r>
    </w:p>
    <w:p>
      <w:r/>
    </w:p>
    <w:p>
      <w:r>
        <w:t xml:space="preserve">小计 </w:t>
      </w:r>
    </w:p>
    <w:p>
      <w:r/>
    </w:p>
    <w:p>
      <w:r>
        <w:t>组合 2 风险</w:t>
      </w:r>
    </w:p>
    <w:p>
      <w:r>
        <w:t>较低的押</w:t>
      </w:r>
    </w:p>
    <w:p>
      <w:r>
        <w:t xml:space="preserve">金等 </w:t>
      </w:r>
    </w:p>
    <w:p>
      <w:r/>
    </w:p>
    <w:p>
      <w:r>
        <w:t>35,207.5</w:t>
      </w:r>
    </w:p>
    <w:p>
      <w:r>
        <w:t xml:space="preserve">9 </w:t>
      </w:r>
    </w:p>
    <w:p>
      <w:r/>
    </w:p>
    <w:p>
      <w:r>
        <w:t>53,139.7</w:t>
      </w:r>
    </w:p>
    <w:p>
      <w:r>
        <w:t xml:space="preserve">2 </w:t>
      </w:r>
    </w:p>
    <w:p>
      <w:r/>
    </w:p>
    <w:p>
      <w:r>
        <w:t xml:space="preserve">2,466.83 </w:t>
      </w:r>
    </w:p>
    <w:p>
      <w:r/>
    </w:p>
    <w:p>
      <w:r>
        <w:t xml:space="preserve">5 </w:t>
      </w:r>
    </w:p>
    <w:p>
      <w:r/>
    </w:p>
    <w:p>
      <w:r>
        <w:t xml:space="preserve">123.34 1,439.09 </w:t>
      </w:r>
    </w:p>
    <w:p>
      <w:r/>
    </w:p>
    <w:p>
      <w:r>
        <w:t xml:space="preserve">5 </w:t>
      </w:r>
    </w:p>
    <w:p>
      <w:r/>
    </w:p>
    <w:p>
      <w:r>
        <w:t xml:space="preserve">71.95 </w:t>
      </w:r>
    </w:p>
    <w:p>
      <w:r/>
    </w:p>
    <w:p>
      <w:r>
        <w:t xml:space="preserve">2,661.50 </w:t>
      </w:r>
    </w:p>
    <w:p>
      <w:r/>
    </w:p>
    <w:p>
      <w:r>
        <w:t xml:space="preserve">10 </w:t>
      </w:r>
    </w:p>
    <w:p>
      <w:r/>
    </w:p>
    <w:p>
      <w:r>
        <w:t xml:space="preserve">266.15 1,850.78 </w:t>
      </w:r>
    </w:p>
    <w:p>
      <w:r/>
    </w:p>
    <w:p>
      <w:r>
        <w:t xml:space="preserve">10 </w:t>
      </w:r>
    </w:p>
    <w:p>
      <w:r/>
    </w:p>
    <w:p>
      <w:r>
        <w:t xml:space="preserve">185.08 </w:t>
      </w:r>
    </w:p>
    <w:p>
      <w:r/>
    </w:p>
    <w:p>
      <w:r>
        <w:t xml:space="preserve">893.71 </w:t>
      </w:r>
    </w:p>
    <w:p>
      <w:r/>
    </w:p>
    <w:p>
      <w:r>
        <w:t xml:space="preserve">30 </w:t>
      </w:r>
    </w:p>
    <w:p>
      <w:r/>
    </w:p>
    <w:p>
      <w:r>
        <w:t xml:space="preserve">268.11 </w:t>
      </w:r>
    </w:p>
    <w:p>
      <w:r/>
    </w:p>
    <w:p>
      <w:r>
        <w:t xml:space="preserve">224.20 </w:t>
      </w:r>
    </w:p>
    <w:p>
      <w:r/>
    </w:p>
    <w:p>
      <w:r>
        <w:t xml:space="preserve">30 </w:t>
      </w:r>
    </w:p>
    <w:p>
      <w:r/>
    </w:p>
    <w:p>
      <w:r>
        <w:t xml:space="preserve">67.26 </w:t>
      </w:r>
    </w:p>
    <w:p>
      <w:r/>
    </w:p>
    <w:p>
      <w:r>
        <w:t xml:space="preserve">1,275.92 </w:t>
      </w:r>
    </w:p>
    <w:p>
      <w:r/>
    </w:p>
    <w:p>
      <w:r>
        <w:t xml:space="preserve">100 </w:t>
      </w:r>
    </w:p>
    <w:p>
      <w:r/>
    </w:p>
    <w:p>
      <w:r>
        <w:t>13,109.2</w:t>
      </w:r>
    </w:p>
    <w:p>
      <w:r>
        <w:t xml:space="preserve">5 </w:t>
      </w:r>
    </w:p>
    <w:p>
      <w:r/>
    </w:p>
    <w:p>
      <w:r>
        <w:t>1,275.9</w:t>
      </w:r>
    </w:p>
    <w:p>
      <w:r>
        <w:t xml:space="preserve">2 </w:t>
      </w:r>
    </w:p>
    <w:p>
      <w:r>
        <w:t>1,962.5</w:t>
      </w:r>
    </w:p>
    <w:p>
      <w:r>
        <w:t xml:space="preserve">8 </w:t>
      </w:r>
    </w:p>
    <w:p>
      <w:r/>
    </w:p>
    <w:p>
      <w:r>
        <w:t xml:space="preserve">1,295.96 </w:t>
      </w:r>
    </w:p>
    <w:p>
      <w:r/>
    </w:p>
    <w:p>
      <w:r>
        <w:t xml:space="preserve">100 </w:t>
      </w:r>
    </w:p>
    <w:p>
      <w:r/>
    </w:p>
    <w:p>
      <w:r>
        <w:t>13,004.2</w:t>
      </w:r>
    </w:p>
    <w:p>
      <w:r>
        <w:t xml:space="preserve">6 </w:t>
      </w:r>
    </w:p>
    <w:p>
      <w:r/>
    </w:p>
    <w:p>
      <w:r>
        <w:t>1,295.</w:t>
      </w:r>
    </w:p>
    <w:p>
      <w:r>
        <w:t xml:space="preserve">96 </w:t>
      </w:r>
    </w:p>
    <w:p>
      <w:r>
        <w:t>1,661.</w:t>
      </w:r>
    </w:p>
    <w:p>
      <w:r>
        <w:t xml:space="preserve">22 </w:t>
      </w:r>
    </w:p>
    <w:p>
      <w:r/>
    </w:p>
    <w:p>
      <w:r>
        <w:t>1,333.</w:t>
      </w:r>
    </w:p>
    <w:p>
      <w:r>
        <w:t xml:space="preserve">83 </w:t>
      </w:r>
    </w:p>
    <w:p>
      <w:r/>
    </w:p>
    <w:p>
      <w:r>
        <w:t xml:space="preserve">5 </w:t>
      </w:r>
    </w:p>
    <w:p>
      <w:r/>
    </w:p>
    <w:p>
      <w:r>
        <w:t>2,656</w:t>
      </w:r>
    </w:p>
    <w:p>
      <w:r>
        <w:t xml:space="preserve">.99 </w:t>
      </w:r>
    </w:p>
    <w:p>
      <w:r/>
    </w:p>
    <w:p>
      <w:r>
        <w:t>35,884.6</w:t>
      </w:r>
    </w:p>
    <w:p>
      <w:r>
        <w:t xml:space="preserve">0 </w:t>
      </w:r>
    </w:p>
    <w:p>
      <w:r/>
    </w:p>
    <w:p>
      <w:r>
        <w:t xml:space="preserve">5 </w:t>
      </w:r>
    </w:p>
    <w:p>
      <w:r/>
    </w:p>
    <w:p>
      <w:r>
        <w:t>1,794.2</w:t>
      </w:r>
    </w:p>
    <w:p>
      <w:r>
        <w:t xml:space="preserve">3 </w:t>
      </w:r>
    </w:p>
    <w:p>
      <w:r/>
    </w:p>
    <w:p>
      <w:r>
        <w:t>26,676.7</w:t>
      </w:r>
    </w:p>
    <w:p>
      <w:r>
        <w:t xml:space="preserve">0 </w:t>
      </w:r>
    </w:p>
    <w:p>
      <w:r/>
    </w:p>
    <w:p>
      <w:r>
        <w:t xml:space="preserve">5 </w:t>
      </w:r>
    </w:p>
    <w:p>
      <w:r/>
    </w:p>
    <w:p>
      <w:r>
        <w:t>单项计提</w:t>
      </w:r>
    </w:p>
    <w:p>
      <w:r>
        <w:t xml:space="preserve">坏账 </w:t>
      </w:r>
    </w:p>
    <w:p>
      <w:r/>
    </w:p>
    <w:p>
      <w:r>
        <w:t xml:space="preserve">合计 </w:t>
      </w:r>
    </w:p>
    <w:p>
      <w:r/>
    </w:p>
    <w:p>
      <w:r>
        <w:t xml:space="preserve">小计 </w:t>
      </w:r>
    </w:p>
    <w:p>
      <w:r/>
    </w:p>
    <w:p>
      <w:r>
        <w:t xml:space="preserve">129.00 </w:t>
      </w:r>
    </w:p>
    <w:p>
      <w:r/>
    </w:p>
    <w:p>
      <w:r>
        <w:t xml:space="preserve">134.60 </w:t>
      </w:r>
    </w:p>
    <w:p>
      <w:r/>
    </w:p>
    <w:p>
      <w:r>
        <w:t xml:space="preserve">134.60 </w:t>
      </w:r>
    </w:p>
    <w:p>
      <w:r/>
    </w:p>
    <w:p>
      <w:r>
        <w:t xml:space="preserve">134.60 </w:t>
      </w:r>
    </w:p>
    <w:p>
      <w:r/>
    </w:p>
    <w:p>
      <w:r>
        <w:t>1,333.</w:t>
      </w:r>
    </w:p>
    <w:p>
      <w:r>
        <w:t xml:space="preserve">83 </w:t>
      </w:r>
    </w:p>
    <w:p>
      <w:r/>
    </w:p>
    <w:p>
      <w:r>
        <w:t>1,794.2</w:t>
      </w:r>
    </w:p>
    <w:p>
      <w:r>
        <w:t xml:space="preserve">3 </w:t>
      </w:r>
    </w:p>
    <w:p>
      <w:r/>
    </w:p>
    <w:p>
      <w:r>
        <w:t>26,676.7</w:t>
      </w:r>
    </w:p>
    <w:p>
      <w:r>
        <w:t xml:space="preserve">0 </w:t>
      </w:r>
    </w:p>
    <w:p>
      <w:r/>
    </w:p>
    <w:p>
      <w:r>
        <w:t>53,139.7</w:t>
      </w:r>
    </w:p>
    <w:p>
      <w:r>
        <w:t xml:space="preserve">2 </w:t>
      </w:r>
    </w:p>
    <w:p>
      <w:r/>
    </w:p>
    <w:p>
      <w:r>
        <w:t>35,884.6</w:t>
      </w:r>
    </w:p>
    <w:p>
      <w:r>
        <w:t xml:space="preserve">0 </w:t>
      </w:r>
    </w:p>
    <w:p>
      <w:r/>
    </w:p>
    <w:p>
      <w:r>
        <w:t>2,656</w:t>
      </w:r>
    </w:p>
    <w:p>
      <w:r>
        <w:t xml:space="preserve">.99 </w:t>
      </w:r>
    </w:p>
    <w:p>
      <w:r>
        <w:t>134.6</w:t>
      </w:r>
    </w:p>
    <w:p>
      <w:r>
        <w:t xml:space="preserve">0 </w:t>
      </w:r>
    </w:p>
    <w:p>
      <w:r>
        <w:t>88,481.9</w:t>
      </w:r>
    </w:p>
    <w:p>
      <w:r>
        <w:t>6,165</w:t>
      </w:r>
    </w:p>
    <w:p>
      <w:r>
        <w:t>49,128.4</w:t>
      </w:r>
    </w:p>
    <w:p>
      <w:r>
        <w:t>3,891.4</w:t>
      </w:r>
    </w:p>
    <w:p>
      <w:r>
        <w:t>39,809.9</w:t>
      </w:r>
    </w:p>
    <w:p>
      <w:r>
        <w:t>3,124.</w:t>
      </w:r>
    </w:p>
    <w:p>
      <w:r>
        <w:t xml:space="preserve">1 </w:t>
      </w:r>
    </w:p>
    <w:p>
      <w:r>
        <w:t xml:space="preserve">.12 </w:t>
      </w:r>
    </w:p>
    <w:p>
      <w:r>
        <w:t xml:space="preserve">5 </w:t>
      </w:r>
    </w:p>
    <w:p>
      <w:r>
        <w:t xml:space="preserve">1 </w:t>
      </w:r>
    </w:p>
    <w:p>
      <w:r>
        <w:t xml:space="preserve">5 </w:t>
      </w:r>
    </w:p>
    <w:p>
      <w:r>
        <w:t xml:space="preserve">05 </w:t>
      </w:r>
    </w:p>
    <w:p>
      <w:r>
        <w:t>其他应收款坏账准备期末余额合计为 61,651,178.47 元，本期计提坏账金额为 20,593,004.78</w:t>
      </w:r>
    </w:p>
    <w:p>
      <w:r>
        <w:t>元，相比上年计提坏账 8,889,317.30 元，增加了 11,703,687.48 元，本期坏账的增加主要是账龄</w:t>
      </w:r>
    </w:p>
    <w:p>
      <w:r>
        <w:t>结构的变动及其他应收款余额的增加，主要原因是为抢占渠道资源，抢占湖北省销售渠道，本年</w:t>
      </w:r>
    </w:p>
    <w:p>
      <w:r>
        <w:t>公司加大并购力度，致使本年并购意向款较去年增加较多，其中：新增团风县鑫旺药业有限公司</w:t>
      </w:r>
    </w:p>
    <w:p>
      <w:r>
        <w:t>1.26 亿元，新增湖北日月新健康医药科技有限公司 4,000 万元，致使 1 年以内往来款坏账准备新</w:t>
      </w:r>
    </w:p>
    <w:p>
      <w:r>
        <w:t>增 200 万元。医院保证金本期坏账计提增加主要原因是本年加大与医院的合作力度，医院的保证</w:t>
      </w:r>
    </w:p>
    <w:p>
      <w:r>
        <w:t>金较去年有所增加，其中：聊城华美医院新增 1 亿元，荆门市第一人民医院增加 6,000 万元，荆</w:t>
      </w:r>
    </w:p>
    <w:p>
      <w:r>
        <w:t xml:space="preserve">门市中医院增加 1,250 万元，导致本年医院保证金坏账准备较去年增加 800 万元。 </w:t>
      </w:r>
    </w:p>
    <w:p>
      <w:r/>
    </w:p>
    <w:p>
      <w:r>
        <w:t xml:space="preserve">129.00 </w:t>
      </w:r>
    </w:p>
    <w:p>
      <w:r/>
    </w:p>
    <w:p>
      <w:r>
        <w:t xml:space="preserve">59、 其他收益 </w:t>
      </w:r>
    </w:p>
    <w:p>
      <w:r/>
    </w:p>
    <w:p>
      <w:r>
        <w:t xml:space="preserve">√适用 □不适用  </w:t>
      </w:r>
    </w:p>
    <w:p>
      <w:r/>
    </w:p>
    <w:p>
      <w:r>
        <w:t xml:space="preserve">131 / 159 </w:t>
      </w:r>
    </w:p>
    <w:p>
      <w:r/>
    </w:p>
    <w:p>
      <w:r>
        <w:t xml:space="preserve">单位：元币种：人民币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p>
    <w:p>
      <w:r>
        <w:t xml:space="preserve">上期发生额 </w:t>
      </w:r>
    </w:p>
    <w:p>
      <w:r/>
    </w:p>
    <w:p>
      <w:r>
        <w:t xml:space="preserve">14,285.76 </w:t>
      </w:r>
    </w:p>
    <w:p>
      <w:r>
        <w:t xml:space="preserve">89,050.25 </w:t>
      </w:r>
    </w:p>
    <w:p>
      <w:r>
        <w:t xml:space="preserve">103,336.01 </w:t>
      </w:r>
    </w:p>
    <w:p>
      <w:r/>
    </w:p>
    <w:p>
      <w:r>
        <w:t xml:space="preserve">240,000.00 </w:t>
      </w:r>
    </w:p>
    <w:p>
      <w:r/>
    </w:p>
    <w:p>
      <w:r>
        <w:t xml:space="preserve">14,285.76 </w:t>
      </w:r>
    </w:p>
    <w:p>
      <w:r/>
    </w:p>
    <w:p>
      <w:r>
        <w:t xml:space="preserve">254,285.76 </w:t>
      </w:r>
    </w:p>
    <w:p>
      <w:r/>
    </w:p>
    <w:p>
      <w:r>
        <w:t xml:space="preserve">项目 </w:t>
      </w:r>
    </w:p>
    <w:p>
      <w:r>
        <w:t>市区受灾企业贷款贴息及防汛</w:t>
      </w:r>
    </w:p>
    <w:p>
      <w:r>
        <w:t xml:space="preserve">器材补助 </w:t>
      </w:r>
    </w:p>
    <w:p>
      <w:r>
        <w:t xml:space="preserve">番茄生产线扩建项目补贴摊销 </w:t>
      </w:r>
    </w:p>
    <w:p>
      <w:r>
        <w:t xml:space="preserve">稳岗补贴 </w:t>
      </w:r>
    </w:p>
    <w:p>
      <w:r/>
    </w:p>
    <w:p>
      <w:r>
        <w:t xml:space="preserve">合计 </w:t>
      </w:r>
    </w:p>
    <w:p>
      <w:r/>
    </w:p>
    <w:p>
      <w:r>
        <w:t xml:space="preserve">其他说明： </w:t>
      </w:r>
    </w:p>
    <w:p>
      <w:r/>
    </w:p>
    <w:p>
      <w:r>
        <w:t>其他收益较上年同期减少 59.36%，主要系本期收到的与日常经营相关的政府补助较上期较少</w:t>
      </w:r>
    </w:p>
    <w:p>
      <w:r>
        <w:t xml:space="preserve">所致。 </w:t>
      </w:r>
    </w:p>
    <w:p>
      <w:r/>
    </w:p>
    <w:p>
      <w:r>
        <w:t xml:space="preserve">60、 投资收益 </w:t>
      </w:r>
    </w:p>
    <w:p>
      <w:r/>
    </w:p>
    <w:p>
      <w:r>
        <w:t xml:space="preserve">√适用 □不适用  </w:t>
      </w:r>
    </w:p>
    <w:p>
      <w:r/>
    </w:p>
    <w:p>
      <w:r>
        <w:t xml:space="preserve">项目 </w:t>
      </w:r>
    </w:p>
    <w:p>
      <w:r>
        <w:t xml:space="preserve">权益法核算的长期股权投资收益 </w:t>
      </w:r>
    </w:p>
    <w:p>
      <w:r>
        <w:t xml:space="preserve">处置长期股权投资产生的投资收益 </w:t>
      </w:r>
    </w:p>
    <w:p>
      <w:r>
        <w:t>以公允价值计量且其变动计入当期损益的金</w:t>
      </w:r>
    </w:p>
    <w:p>
      <w:r>
        <w:t xml:space="preserve">融资产在持有期间的投资收益 </w:t>
      </w:r>
    </w:p>
    <w:p>
      <w:r>
        <w:t>处置以公允价值计量且其变动计入当期损益</w:t>
      </w:r>
    </w:p>
    <w:p>
      <w:r>
        <w:t xml:space="preserve">的金融资产取得的投资收益 </w:t>
      </w:r>
    </w:p>
    <w:p>
      <w:r>
        <w:t xml:space="preserve">持有至到期投资在持有期间的投资收益 </w:t>
      </w:r>
    </w:p>
    <w:p>
      <w:r>
        <w:t xml:space="preserve">处置持有至到期投资取得的投资收益 </w:t>
      </w:r>
    </w:p>
    <w:p>
      <w:r>
        <w:t xml:space="preserve">可供出售金融资产等取得的投资收益 </w:t>
      </w:r>
    </w:p>
    <w:p>
      <w:r>
        <w:t xml:space="preserve">处置可供出售金融资产取得的投资收益 </w:t>
      </w:r>
    </w:p>
    <w:p>
      <w:r>
        <w:t>丧失控制权后，剩余股权按公允价值重新计量</w:t>
      </w:r>
    </w:p>
    <w:p>
      <w:r>
        <w:t xml:space="preserve">产生的利得 </w:t>
      </w:r>
    </w:p>
    <w:p>
      <w:r>
        <w:t xml:space="preserve">购买银行理财产品收益 </w:t>
      </w:r>
    </w:p>
    <w:p>
      <w:r>
        <w:t xml:space="preserve">合计 </w:t>
      </w:r>
    </w:p>
    <w:p>
      <w:r/>
    </w:p>
    <w:p>
      <w:r>
        <w:t xml:space="preserve">本期发生额 </w:t>
      </w:r>
    </w:p>
    <w:p>
      <w:r>
        <w:t xml:space="preserve">-8,926.42 </w:t>
      </w:r>
    </w:p>
    <w:p>
      <w:r/>
    </w:p>
    <w:p>
      <w:r>
        <w:t xml:space="preserve">单位：元  币种：人民币 </w:t>
      </w:r>
    </w:p>
    <w:p>
      <w:r>
        <w:t xml:space="preserve">上期发生额 </w:t>
      </w:r>
    </w:p>
    <w:p>
      <w:r>
        <w:t xml:space="preserve">-117,810.08 </w:t>
      </w:r>
    </w:p>
    <w:p>
      <w:r/>
    </w:p>
    <w:p>
      <w:r>
        <w:t xml:space="preserve">100,000.00 </w:t>
      </w:r>
    </w:p>
    <w:p>
      <w:r/>
    </w:p>
    <w:p>
      <w:r>
        <w:t xml:space="preserve">275,644.75 </w:t>
      </w:r>
    </w:p>
    <w:p>
      <w:r>
        <w:t xml:space="preserve">366,718.33 </w:t>
      </w:r>
    </w:p>
    <w:p>
      <w:r/>
    </w:p>
    <w:p>
      <w:r>
        <w:t xml:space="preserve">2,901,807.58 </w:t>
      </w:r>
    </w:p>
    <w:p>
      <w:r>
        <w:t xml:space="preserve">2,783,997.50 </w:t>
      </w:r>
    </w:p>
    <w:p>
      <w:r/>
    </w:p>
    <w:p>
      <w:r>
        <w:t xml:space="preserve">其他说明： </w:t>
      </w:r>
    </w:p>
    <w:p>
      <w:r>
        <w:t xml:space="preserve">投资收益较上年同期减少86.83%，主要系本期委托理财收益减少所致。 </w:t>
      </w:r>
    </w:p>
    <w:p>
      <w:r/>
    </w:p>
    <w:p>
      <w:r>
        <w:t xml:space="preserve">61、 公允价值变动收益 </w:t>
      </w:r>
    </w:p>
    <w:p>
      <w:r/>
    </w:p>
    <w:p>
      <w:r>
        <w:t xml:space="preserve">□适用 √不适用  </w:t>
      </w:r>
    </w:p>
    <w:p>
      <w:r/>
    </w:p>
    <w:p>
      <w:r>
        <w:t xml:space="preserve">62、 资产处置收益 </w:t>
      </w:r>
    </w:p>
    <w:p>
      <w:r/>
    </w:p>
    <w:p>
      <w:r>
        <w:t xml:space="preserve">√适用 □不适用  </w:t>
      </w:r>
    </w:p>
    <w:p>
      <w:r/>
    </w:p>
    <w:p>
      <w:r>
        <w:t xml:space="preserve">项目 </w:t>
      </w:r>
    </w:p>
    <w:p>
      <w:r>
        <w:t xml:space="preserve">固定资产处置收益 </w:t>
      </w:r>
    </w:p>
    <w:p>
      <w:r>
        <w:t xml:space="preserve">其他非流动资产处置收益 </w:t>
      </w:r>
    </w:p>
    <w:p>
      <w:r>
        <w:t xml:space="preserve">合计 </w:t>
      </w:r>
    </w:p>
    <w:p>
      <w:r/>
    </w:p>
    <w:p>
      <w:r>
        <w:t xml:space="preserve">本期发生额 </w:t>
      </w:r>
    </w:p>
    <w:p>
      <w:r>
        <w:t xml:space="preserve">1,127.33 </w:t>
      </w:r>
    </w:p>
    <w:p>
      <w:r/>
    </w:p>
    <w:p>
      <w:r>
        <w:t xml:space="preserve">1,127.33 </w:t>
      </w:r>
    </w:p>
    <w:p>
      <w:r/>
    </w:p>
    <w:p>
      <w:r>
        <w:t xml:space="preserve">单位：元币种：人民币 </w:t>
      </w:r>
    </w:p>
    <w:p>
      <w:r>
        <w:t xml:space="preserve">上期发生额 </w:t>
      </w:r>
    </w:p>
    <w:p>
      <w:r>
        <w:t xml:space="preserve">-57,035.19 </w:t>
      </w:r>
    </w:p>
    <w:p>
      <w:r>
        <w:t xml:space="preserve">-321,800.00 </w:t>
      </w:r>
    </w:p>
    <w:p>
      <w:r>
        <w:t xml:space="preserve">-378,835.19 </w:t>
      </w:r>
    </w:p>
    <w:p>
      <w:r/>
    </w:p>
    <w:p>
      <w:r>
        <w:t xml:space="preserve">其他说明： </w:t>
      </w:r>
    </w:p>
    <w:p>
      <w:r>
        <w:t xml:space="preserve">资产处置收益较上年同期减少 100.30%，主要系本期处置非流动资产损失增加所致。 </w:t>
      </w:r>
    </w:p>
    <w:p>
      <w:r/>
    </w:p>
    <w:p>
      <w:r>
        <w:t xml:space="preserve">132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63、 营业外收入 </w:t>
      </w:r>
    </w:p>
    <w:p>
      <w:r/>
    </w:p>
    <w:p>
      <w:r>
        <w:t xml:space="preserve">营业外收入情况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计入当期非经常性损益</w:t>
      </w:r>
    </w:p>
    <w:p>
      <w:r>
        <w:t xml:space="preserve">的金额 </w:t>
      </w:r>
    </w:p>
    <w:p>
      <w:r/>
    </w:p>
    <w:p>
      <w:r>
        <w:t xml:space="preserve">非流动资产处置利得合计 </w:t>
      </w:r>
    </w:p>
    <w:p>
      <w:r>
        <w:t xml:space="preserve">其中：固定资产处置利得 </w:t>
      </w:r>
    </w:p>
    <w:p>
      <w:r>
        <w:t xml:space="preserve">无形资产处置利得 </w:t>
      </w:r>
    </w:p>
    <w:p>
      <w:r>
        <w:t xml:space="preserve">债务重组利得 </w:t>
      </w:r>
    </w:p>
    <w:p>
      <w:r>
        <w:t xml:space="preserve">非货币性资产交换利得 </w:t>
      </w:r>
    </w:p>
    <w:p>
      <w:r>
        <w:t xml:space="preserve">接受捐赠 </w:t>
      </w:r>
    </w:p>
    <w:p>
      <w:r>
        <w:t xml:space="preserve">政府补助 </w:t>
      </w:r>
    </w:p>
    <w:p>
      <w:r>
        <w:t xml:space="preserve">非同一控制合并负商誉 </w:t>
      </w:r>
    </w:p>
    <w:p>
      <w:r>
        <w:t xml:space="preserve">其他 </w:t>
      </w:r>
    </w:p>
    <w:p>
      <w:r>
        <w:t xml:space="preserve">收黄花农场案件执行款 </w:t>
      </w:r>
    </w:p>
    <w:p>
      <w:r>
        <w:t xml:space="preserve">合计 </w:t>
      </w:r>
    </w:p>
    <w:p>
      <w:r/>
    </w:p>
    <w:p>
      <w:r>
        <w:t xml:space="preserve">计入当期损益的政府补助 </w:t>
      </w:r>
    </w:p>
    <w:p>
      <w:r/>
    </w:p>
    <w:p>
      <w:r>
        <w:t xml:space="preserve">√适用 □不适用  </w:t>
      </w:r>
    </w:p>
    <w:p>
      <w:r/>
    </w:p>
    <w:p>
      <w:r>
        <w:t xml:space="preserve">200,000.00 </w:t>
      </w:r>
    </w:p>
    <w:p>
      <w:r>
        <w:t xml:space="preserve">604,244.11 </w:t>
      </w:r>
    </w:p>
    <w:p>
      <w:r>
        <w:t xml:space="preserve">865,962.99 </w:t>
      </w:r>
    </w:p>
    <w:p>
      <w:r/>
    </w:p>
    <w:p>
      <w:r>
        <w:t xml:space="preserve">1,670,207.10 </w:t>
      </w:r>
    </w:p>
    <w:p>
      <w:r/>
    </w:p>
    <w:p>
      <w:r>
        <w:t xml:space="preserve">382,450.00 </w:t>
      </w:r>
    </w:p>
    <w:p>
      <w:r/>
    </w:p>
    <w:p>
      <w:r>
        <w:t xml:space="preserve">387,330.66 </w:t>
      </w:r>
    </w:p>
    <w:p>
      <w:r>
        <w:t xml:space="preserve">1,850,000.00 </w:t>
      </w:r>
    </w:p>
    <w:p>
      <w:r>
        <w:t xml:space="preserve">2,619,780.66 </w:t>
      </w:r>
    </w:p>
    <w:p>
      <w:r/>
    </w:p>
    <w:p>
      <w:r>
        <w:t xml:space="preserve">200,000.00 </w:t>
      </w:r>
    </w:p>
    <w:p>
      <w:r>
        <w:t xml:space="preserve">604,244.11 </w:t>
      </w:r>
    </w:p>
    <w:p>
      <w:r>
        <w:t xml:space="preserve">865,962.99 </w:t>
      </w:r>
    </w:p>
    <w:p>
      <w:r/>
    </w:p>
    <w:p>
      <w:r>
        <w:t xml:space="preserve">1,670,207.10 </w:t>
      </w:r>
    </w:p>
    <w:p>
      <w:r/>
    </w:p>
    <w:p>
      <w:r>
        <w:t xml:space="preserve">补助项目 </w:t>
      </w:r>
    </w:p>
    <w:p>
      <w:r/>
    </w:p>
    <w:p>
      <w:r>
        <w:t xml:space="preserve">本期发生金额 </w:t>
      </w:r>
    </w:p>
    <w:p>
      <w:r/>
    </w:p>
    <w:p>
      <w:r>
        <w:t xml:space="preserve">200,000.00 </w:t>
      </w:r>
    </w:p>
    <w:p>
      <w:r/>
    </w:p>
    <w:p>
      <w:r>
        <w:t xml:space="preserve">奖励款 </w:t>
      </w:r>
    </w:p>
    <w:p>
      <w:r>
        <w:t>收武汉市蔡甸区失业保险管理</w:t>
      </w:r>
    </w:p>
    <w:p>
      <w:r>
        <w:t xml:space="preserve">办公室补助款 </w:t>
      </w:r>
    </w:p>
    <w:p>
      <w:r>
        <w:t xml:space="preserve">财政返企业稳岗补贴 </w:t>
      </w:r>
    </w:p>
    <w:p>
      <w:r>
        <w:t xml:space="preserve">和谐企业创建达标补助 </w:t>
      </w:r>
    </w:p>
    <w:p>
      <w:r/>
    </w:p>
    <w:p>
      <w:r>
        <w:t xml:space="preserve">其他说明： </w:t>
      </w:r>
    </w:p>
    <w:p>
      <w:r/>
    </w:p>
    <w:p>
      <w:r>
        <w:t xml:space="preserve">√适用 □不适用  </w:t>
      </w:r>
    </w:p>
    <w:p>
      <w:r/>
    </w:p>
    <w:p>
      <w:r>
        <w:t xml:space="preserve">上期发生金额 </w:t>
      </w:r>
    </w:p>
    <w:p>
      <w:r/>
    </w:p>
    <w:p>
      <w:r>
        <w:t xml:space="preserve">300,000.00 </w:t>
      </w:r>
    </w:p>
    <w:p>
      <w:r/>
    </w:p>
    <w:p>
      <w:r>
        <w:t xml:space="preserve"> 单位：元  币种：人民币 </w:t>
      </w:r>
    </w:p>
    <w:p>
      <w:r>
        <w:t>与资产相关/与收益相</w:t>
      </w:r>
    </w:p>
    <w:p>
      <w:r>
        <w:t xml:space="preserve">关 </w:t>
      </w:r>
    </w:p>
    <w:p>
      <w:r>
        <w:t xml:space="preserve">与收益相关 </w:t>
      </w:r>
    </w:p>
    <w:p>
      <w:r/>
    </w:p>
    <w:p>
      <w:r>
        <w:t xml:space="preserve">54,250.00 </w:t>
      </w:r>
    </w:p>
    <w:p>
      <w:r/>
    </w:p>
    <w:p>
      <w:r>
        <w:t xml:space="preserve">与收益相关 </w:t>
      </w:r>
    </w:p>
    <w:p>
      <w:r/>
    </w:p>
    <w:p>
      <w:r>
        <w:t xml:space="preserve">23,200.00 </w:t>
      </w:r>
    </w:p>
    <w:p>
      <w:r>
        <w:t xml:space="preserve">5,000.00 </w:t>
      </w:r>
    </w:p>
    <w:p>
      <w:r/>
    </w:p>
    <w:p>
      <w:r>
        <w:t xml:space="preserve">与收益相关 </w:t>
      </w:r>
    </w:p>
    <w:p>
      <w:r>
        <w:t xml:space="preserve">与收益相关 </w:t>
      </w:r>
    </w:p>
    <w:p>
      <w:r/>
    </w:p>
    <w:p>
      <w:r>
        <w:t>营业外收入较上年同期减少 36.25%，主要系本期收到客户违约金增加及本期收到的与日常经</w:t>
      </w:r>
    </w:p>
    <w:p>
      <w:r>
        <w:t xml:space="preserve">营不相关的政府补助较上期较少所致。 </w:t>
      </w:r>
    </w:p>
    <w:p>
      <w:r/>
    </w:p>
    <w:p>
      <w:r>
        <w:t xml:space="preserve">64、 营业外支出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t>计入当期非经常性损</w:t>
      </w:r>
    </w:p>
    <w:p>
      <w:r>
        <w:t xml:space="preserve">益的金额 </w:t>
      </w:r>
    </w:p>
    <w:p>
      <w:r/>
    </w:p>
    <w:p>
      <w:r>
        <w:t xml:space="preserve">非流动资产处置损失合计 </w:t>
      </w:r>
    </w:p>
    <w:p>
      <w:r>
        <w:t xml:space="preserve">其中：固定资产处置损失 </w:t>
      </w:r>
    </w:p>
    <w:p>
      <w:r>
        <w:t xml:space="preserve">无形资产处置损失 </w:t>
      </w:r>
    </w:p>
    <w:p>
      <w:r>
        <w:t xml:space="preserve">债务重组损失 </w:t>
      </w:r>
    </w:p>
    <w:p>
      <w:r>
        <w:t xml:space="preserve">非货币性资产交换损失 </w:t>
      </w:r>
    </w:p>
    <w:p>
      <w:r>
        <w:t xml:space="preserve">对外捐赠 </w:t>
      </w:r>
    </w:p>
    <w:p>
      <w:r>
        <w:t xml:space="preserve">滞纳金及罚款 </w:t>
      </w:r>
    </w:p>
    <w:p>
      <w:r/>
    </w:p>
    <w:p>
      <w:r>
        <w:t xml:space="preserve">961,120.80 </w:t>
      </w:r>
    </w:p>
    <w:p>
      <w:r>
        <w:t xml:space="preserve">50,078.75 </w:t>
      </w:r>
    </w:p>
    <w:p>
      <w:r/>
    </w:p>
    <w:p>
      <w:r>
        <w:t xml:space="preserve">133 / 159 </w:t>
      </w:r>
    </w:p>
    <w:p>
      <w:r/>
    </w:p>
    <w:p>
      <w:r>
        <w:t xml:space="preserve">461,000.00 </w:t>
      </w:r>
    </w:p>
    <w:p>
      <w:r>
        <w:t xml:space="preserve">105,636.10 </w:t>
      </w:r>
    </w:p>
    <w:p>
      <w:r/>
    </w:p>
    <w:p>
      <w:r>
        <w:t xml:space="preserve">961,120.80 </w:t>
      </w:r>
    </w:p>
    <w:p>
      <w:r>
        <w:t xml:space="preserve">50,078.75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非流动资产损坏报废损失 </w:t>
      </w:r>
    </w:p>
    <w:p>
      <w:r>
        <w:t xml:space="preserve">存货损坏报废损失 </w:t>
      </w:r>
    </w:p>
    <w:p>
      <w:r>
        <w:t xml:space="preserve">其他 </w:t>
      </w:r>
    </w:p>
    <w:p>
      <w:r/>
    </w:p>
    <w:p>
      <w:r>
        <w:t xml:space="preserve">合计 </w:t>
      </w:r>
    </w:p>
    <w:p>
      <w:r/>
    </w:p>
    <w:p>
      <w:r>
        <w:t xml:space="preserve">其他说明： </w:t>
      </w:r>
    </w:p>
    <w:p>
      <w:r/>
    </w:p>
    <w:p>
      <w:r>
        <w:t xml:space="preserve">2018 年年度报告 </w:t>
      </w:r>
    </w:p>
    <w:p>
      <w:r/>
    </w:p>
    <w:p>
      <w:r>
        <w:t xml:space="preserve">958,198.40 </w:t>
      </w:r>
    </w:p>
    <w:p>
      <w:r>
        <w:t xml:space="preserve">729,011.38 </w:t>
      </w:r>
    </w:p>
    <w:p>
      <w:r>
        <w:t xml:space="preserve">115,457.91 </w:t>
      </w:r>
    </w:p>
    <w:p>
      <w:r>
        <w:t xml:space="preserve">2,813,867.24 </w:t>
      </w:r>
    </w:p>
    <w:p>
      <w:r/>
    </w:p>
    <w:p>
      <w:r>
        <w:t xml:space="preserve">181,377.61 </w:t>
      </w:r>
    </w:p>
    <w:p>
      <w:r>
        <w:t xml:space="preserve">748,013.71 </w:t>
      </w:r>
    </w:p>
    <w:p>
      <w:r/>
    </w:p>
    <w:p>
      <w:r>
        <w:t xml:space="preserve">958,198.40 </w:t>
      </w:r>
    </w:p>
    <w:p>
      <w:r>
        <w:t xml:space="preserve">729,011.38 </w:t>
      </w:r>
    </w:p>
    <w:p>
      <w:r>
        <w:t xml:space="preserve">115,457.91 </w:t>
      </w:r>
    </w:p>
    <w:p>
      <w:r>
        <w:t xml:space="preserve">2,813,867.24 </w:t>
      </w:r>
    </w:p>
    <w:p>
      <w:r/>
    </w:p>
    <w:p>
      <w:r>
        <w:t>营业外支出较上年同期增加 276.18%，主要系公司全资子公司新疆乐活果蔬饮品有限公司根</w:t>
      </w:r>
    </w:p>
    <w:p>
      <w:r>
        <w:t xml:space="preserve">据环保要求对烟囱及水井报废增加损失所致。 </w:t>
      </w:r>
    </w:p>
    <w:p>
      <w:r/>
    </w:p>
    <w:p>
      <w:r>
        <w:t xml:space="preserve">65、 所得税费用 </w:t>
      </w:r>
    </w:p>
    <w:p>
      <w:r>
        <w:t xml:space="preserve">(1). 所得税费用表 </w:t>
      </w:r>
    </w:p>
    <w:p>
      <w:r/>
    </w:p>
    <w:p>
      <w:r>
        <w:t xml:space="preserve">√适用 □不适用  </w:t>
      </w:r>
    </w:p>
    <w:p>
      <w:r/>
    </w:p>
    <w:p>
      <w:r>
        <w:t xml:space="preserve">项目 </w:t>
      </w:r>
    </w:p>
    <w:p>
      <w:r>
        <w:t xml:space="preserve">当期所得税费用 </w:t>
      </w:r>
    </w:p>
    <w:p>
      <w:r>
        <w:t xml:space="preserve">递延所得税费用 </w:t>
      </w:r>
    </w:p>
    <w:p>
      <w:r>
        <w:t xml:space="preserve">其他 </w:t>
      </w:r>
    </w:p>
    <w:p>
      <w:r/>
    </w:p>
    <w:p>
      <w:r>
        <w:t xml:space="preserve">合计 </w:t>
      </w:r>
    </w:p>
    <w:p>
      <w:r/>
    </w:p>
    <w:p>
      <w:r>
        <w:t xml:space="preserve">(2). 会计利润与所得税费用调整过程 </w:t>
      </w:r>
    </w:p>
    <w:p>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使用前期未确认递延所得税资产的可抵扣亏</w:t>
      </w:r>
    </w:p>
    <w:p>
      <w:r>
        <w:t xml:space="preserve">损的影响 </w:t>
      </w:r>
    </w:p>
    <w:p>
      <w:r>
        <w:t>本期未确认递延所得税资产的可抵扣暂时性</w:t>
      </w:r>
    </w:p>
    <w:p>
      <w:r>
        <w:t xml:space="preserve">差异或可抵扣亏损的影响 </w:t>
      </w:r>
    </w:p>
    <w:p>
      <w:r>
        <w:t xml:space="preserve">所得税费用 </w:t>
      </w:r>
    </w:p>
    <w:p>
      <w:r/>
    </w:p>
    <w:p>
      <w:r>
        <w:t xml:space="preserve">其他说明： </w:t>
      </w:r>
    </w:p>
    <w:p>
      <w:r/>
    </w:p>
    <w:p>
      <w:r>
        <w:t xml:space="preserve">□适用 √不适用  </w:t>
      </w:r>
    </w:p>
    <w:p>
      <w:r/>
    </w:p>
    <w:p>
      <w:r>
        <w:t xml:space="preserve">66、 其他综合收益 </w:t>
      </w:r>
    </w:p>
    <w:p>
      <w:r/>
    </w:p>
    <w:p>
      <w:r>
        <w:t xml:space="preserve">√适用 □不适用  </w:t>
      </w:r>
    </w:p>
    <w:p>
      <w:r/>
    </w:p>
    <w:p>
      <w:r>
        <w:t xml:space="preserve">详见附注 </w:t>
      </w:r>
    </w:p>
    <w:p>
      <w:r/>
    </w:p>
    <w:p>
      <w:r>
        <w:t xml:space="preserve">67、 现金流量表项目 </w:t>
      </w:r>
    </w:p>
    <w:p>
      <w:r>
        <w:t xml:space="preserve">(1). 收到的其他与经营活动有关的现金 </w:t>
      </w:r>
    </w:p>
    <w:p>
      <w:r/>
    </w:p>
    <w:p>
      <w:r>
        <w:t xml:space="preserve">√适用 □不适用  </w:t>
      </w:r>
    </w:p>
    <w:p>
      <w:r/>
    </w:p>
    <w:p>
      <w:r>
        <w:t xml:space="preserve">本期发生额 </w:t>
      </w:r>
    </w:p>
    <w:p>
      <w:r>
        <w:t xml:space="preserve">228,649,310.29 </w:t>
      </w:r>
    </w:p>
    <w:p>
      <w:r>
        <w:t xml:space="preserve">-8,118,363.04 </w:t>
      </w:r>
    </w:p>
    <w:p>
      <w:r>
        <w:t xml:space="preserve">1,043,564.23 </w:t>
      </w:r>
    </w:p>
    <w:p>
      <w:r>
        <w:t xml:space="preserve">221,574,511.48 </w:t>
      </w:r>
    </w:p>
    <w:p>
      <w:r/>
    </w:p>
    <w:p>
      <w:r>
        <w:t xml:space="preserve">单位：元  币种：人民币 </w:t>
      </w:r>
    </w:p>
    <w:p>
      <w:r>
        <w:t xml:space="preserve">上期发生额 </w:t>
      </w:r>
    </w:p>
    <w:p>
      <w:r>
        <w:t xml:space="preserve">220,000,224.23 </w:t>
      </w:r>
    </w:p>
    <w:p>
      <w:r>
        <w:t xml:space="preserve">-1,015,416.05 </w:t>
      </w:r>
    </w:p>
    <w:p>
      <w:r/>
    </w:p>
    <w:p>
      <w:r>
        <w:t xml:space="preserve">218,984,808.18 </w:t>
      </w:r>
    </w:p>
    <w:p>
      <w:r/>
    </w:p>
    <w:p>
      <w:r>
        <w:t xml:space="preserve">单位：元  币种：人民币 </w:t>
      </w:r>
    </w:p>
    <w:p>
      <w:r>
        <w:t xml:space="preserve">本期发生额 </w:t>
      </w:r>
    </w:p>
    <w:p>
      <w:r/>
    </w:p>
    <w:p>
      <w:r>
        <w:t xml:space="preserve">786,192,611.34 </w:t>
      </w:r>
    </w:p>
    <w:p>
      <w:r>
        <w:t xml:space="preserve">196,548,152.84 </w:t>
      </w:r>
    </w:p>
    <w:p>
      <w:r>
        <w:t xml:space="preserve">-682,903.92 </w:t>
      </w:r>
    </w:p>
    <w:p>
      <w:r>
        <w:t xml:space="preserve">1,043,438.76 </w:t>
      </w:r>
    </w:p>
    <w:p>
      <w:r>
        <w:t xml:space="preserve">-29,304.09 </w:t>
      </w:r>
    </w:p>
    <w:p>
      <w:r>
        <w:t xml:space="preserve">3,676,922.87 </w:t>
      </w:r>
    </w:p>
    <w:p>
      <w:r/>
    </w:p>
    <w:p>
      <w:r>
        <w:t xml:space="preserve">21,018,205.02 </w:t>
      </w:r>
    </w:p>
    <w:p>
      <w:r/>
    </w:p>
    <w:p>
      <w:r>
        <w:t xml:space="preserve">221,574,511.48 </w:t>
      </w:r>
    </w:p>
    <w:p>
      <w:r/>
    </w:p>
    <w:p>
      <w:r>
        <w:t xml:space="preserve">单位：元  币种：人民币 </w:t>
      </w:r>
    </w:p>
    <w:p>
      <w:r/>
    </w:p>
    <w:p>
      <w:r>
        <w:t xml:space="preserve">134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t xml:space="preserve">18,150,663.25 </w:t>
      </w:r>
    </w:p>
    <w:p>
      <w:r>
        <w:t xml:space="preserve">289,050.25 </w:t>
      </w:r>
    </w:p>
    <w:p>
      <w:r>
        <w:t xml:space="preserve">10,000.00 </w:t>
      </w:r>
    </w:p>
    <w:p>
      <w:r>
        <w:t xml:space="preserve">101,278,911.87 </w:t>
      </w:r>
    </w:p>
    <w:p>
      <w:r>
        <w:t xml:space="preserve">233,965,181.05 </w:t>
      </w:r>
    </w:p>
    <w:p>
      <w:r>
        <w:t xml:space="preserve">7,833,314.82 </w:t>
      </w:r>
    </w:p>
    <w:p>
      <w:r>
        <w:t xml:space="preserve">361,527,121.24 </w:t>
      </w:r>
    </w:p>
    <w:p>
      <w:r/>
    </w:p>
    <w:p>
      <w:r>
        <w:t xml:space="preserve">上期发生额 </w:t>
      </w:r>
    </w:p>
    <w:p>
      <w:r>
        <w:t xml:space="preserve">15,542,625.06 </w:t>
      </w:r>
    </w:p>
    <w:p>
      <w:r>
        <w:t xml:space="preserve">622,450.00 </w:t>
      </w:r>
    </w:p>
    <w:p>
      <w:r>
        <w:t xml:space="preserve">2,032,611.30 </w:t>
      </w:r>
    </w:p>
    <w:p>
      <w:r>
        <w:t xml:space="preserve">44,555,508.15 </w:t>
      </w:r>
    </w:p>
    <w:p>
      <w:r>
        <w:t xml:space="preserve">102,786,411.87 </w:t>
      </w:r>
    </w:p>
    <w:p>
      <w:r>
        <w:t xml:space="preserve">7,225,085.48 </w:t>
      </w:r>
    </w:p>
    <w:p>
      <w:r>
        <w:t xml:space="preserve">172,764,691.86 </w:t>
      </w:r>
    </w:p>
    <w:p>
      <w:r/>
    </w:p>
    <w:p>
      <w:r>
        <w:t xml:space="preserve">本期发生额 </w:t>
      </w:r>
    </w:p>
    <w:p>
      <w:r>
        <w:t xml:space="preserve">366,234,481.34 </w:t>
      </w:r>
    </w:p>
    <w:p>
      <w:r>
        <w:t xml:space="preserve">1,121,408.92 </w:t>
      </w:r>
    </w:p>
    <w:p>
      <w:r>
        <w:t xml:space="preserve">271,083,179.11 </w:t>
      </w:r>
    </w:p>
    <w:p>
      <w:r>
        <w:t xml:space="preserve">417,585,403.00 </w:t>
      </w:r>
    </w:p>
    <w:p>
      <w:r>
        <w:t xml:space="preserve">1,056,024,472.37 </w:t>
      </w:r>
    </w:p>
    <w:p>
      <w:r/>
    </w:p>
    <w:p>
      <w:r>
        <w:t xml:space="preserve">单位：元  币种：人民币 </w:t>
      </w:r>
    </w:p>
    <w:p>
      <w:r>
        <w:t xml:space="preserve">上期发生额 </w:t>
      </w:r>
    </w:p>
    <w:p>
      <w:r>
        <w:t xml:space="preserve">509,149,289.19 </w:t>
      </w:r>
    </w:p>
    <w:p>
      <w:r>
        <w:t xml:space="preserve">494,032.71 </w:t>
      </w:r>
    </w:p>
    <w:p>
      <w:r>
        <w:t xml:space="preserve">131,548,957.58 </w:t>
      </w:r>
    </w:p>
    <w:p>
      <w:r>
        <w:t xml:space="preserve">124,032,574.36 </w:t>
      </w:r>
    </w:p>
    <w:p>
      <w:r>
        <w:t xml:space="preserve">765,224,853.84 </w:t>
      </w:r>
    </w:p>
    <w:p>
      <w:r/>
    </w:p>
    <w:p>
      <w:r>
        <w:t xml:space="preserve">单位：元  币种:人民币 </w:t>
      </w:r>
    </w:p>
    <w:p>
      <w:r>
        <w:t xml:space="preserve">上期发生额 </w:t>
      </w:r>
    </w:p>
    <w:p>
      <w:r/>
    </w:p>
    <w:p>
      <w:r>
        <w:t xml:space="preserve">本期发生额 </w:t>
      </w:r>
    </w:p>
    <w:p>
      <w:r>
        <w:t xml:space="preserve">400,000,000.00 </w:t>
      </w:r>
    </w:p>
    <w:p>
      <w:r>
        <w:t xml:space="preserve">400,000,000.00 </w:t>
      </w:r>
    </w:p>
    <w:p>
      <w:r/>
    </w:p>
    <w:p>
      <w:r>
        <w:t xml:space="preserve">项目 </w:t>
      </w:r>
    </w:p>
    <w:p>
      <w:r/>
    </w:p>
    <w:p>
      <w:r>
        <w:t xml:space="preserve">利息收入 </w:t>
      </w:r>
    </w:p>
    <w:p>
      <w:r>
        <w:t xml:space="preserve">收到的政府补助款 </w:t>
      </w:r>
    </w:p>
    <w:p>
      <w:r>
        <w:t xml:space="preserve">营业外收入收现 </w:t>
      </w:r>
    </w:p>
    <w:p>
      <w:r>
        <w:t xml:space="preserve">收到的保证金 </w:t>
      </w:r>
    </w:p>
    <w:p>
      <w:r>
        <w:t xml:space="preserve">往来款 </w:t>
      </w:r>
    </w:p>
    <w:p>
      <w:r>
        <w:t xml:space="preserve">投资性房地产租金收入 </w:t>
      </w:r>
    </w:p>
    <w:p>
      <w:r>
        <w:t xml:space="preserve">合计 </w:t>
      </w:r>
    </w:p>
    <w:p>
      <w:r/>
    </w:p>
    <w:p>
      <w:r>
        <w:t xml:space="preserve">(2). 支付的其他与经营活动有关的现金 </w:t>
      </w:r>
    </w:p>
    <w:p>
      <w:r/>
    </w:p>
    <w:p>
      <w:r>
        <w:t xml:space="preserve">√适用 □不适用  </w:t>
      </w:r>
    </w:p>
    <w:p>
      <w:r/>
    </w:p>
    <w:p>
      <w:r>
        <w:t xml:space="preserve">项目 </w:t>
      </w:r>
    </w:p>
    <w:p>
      <w:r>
        <w:t xml:space="preserve">付现的三项期间费用 </w:t>
      </w:r>
    </w:p>
    <w:p>
      <w:r>
        <w:t xml:space="preserve">营业外支出的付现支出 </w:t>
      </w:r>
    </w:p>
    <w:p>
      <w:r>
        <w:t xml:space="preserve">支付的保证金 </w:t>
      </w:r>
    </w:p>
    <w:p>
      <w:r>
        <w:t xml:space="preserve">支付的往来款 </w:t>
      </w:r>
    </w:p>
    <w:p>
      <w:r/>
    </w:p>
    <w:p>
      <w:r>
        <w:t xml:space="preserve">合计 </w:t>
      </w:r>
    </w:p>
    <w:p>
      <w:r/>
    </w:p>
    <w:p>
      <w:r>
        <w:t xml:space="preserve">(3). 收到的其他与投资活动有关的现金 </w:t>
      </w:r>
    </w:p>
    <w:p>
      <w:r/>
    </w:p>
    <w:p>
      <w:r>
        <w:t xml:space="preserve">√适用 □不适用  </w:t>
      </w:r>
    </w:p>
    <w:p>
      <w:r/>
    </w:p>
    <w:p>
      <w:r>
        <w:t xml:space="preserve">项目 </w:t>
      </w:r>
    </w:p>
    <w:p>
      <w:r>
        <w:t xml:space="preserve">收到投资保证金 </w:t>
      </w:r>
    </w:p>
    <w:p>
      <w:r>
        <w:t xml:space="preserve">合计 </w:t>
      </w:r>
    </w:p>
    <w:p>
      <w:r/>
    </w:p>
    <w:p>
      <w:r>
        <w:t xml:space="preserve">(4). 支付的其他与投资活动有关的现金 </w:t>
      </w:r>
    </w:p>
    <w:p>
      <w:r/>
    </w:p>
    <w:p>
      <w:r>
        <w:t xml:space="preserve">√适用 □不适用  </w:t>
      </w:r>
    </w:p>
    <w:p>
      <w:r/>
    </w:p>
    <w:p>
      <w:r>
        <w:t xml:space="preserve">项目 </w:t>
      </w:r>
    </w:p>
    <w:p>
      <w:r>
        <w:t xml:space="preserve">退回投资保证金 </w:t>
      </w:r>
    </w:p>
    <w:p>
      <w:r>
        <w:t xml:space="preserve">不合并监利华龙减少 </w:t>
      </w:r>
    </w:p>
    <w:p>
      <w:r>
        <w:t xml:space="preserve">处置固定资产支付的现金 </w:t>
      </w:r>
    </w:p>
    <w:p>
      <w:r>
        <w:t xml:space="preserve">合计 </w:t>
      </w:r>
    </w:p>
    <w:p>
      <w:r/>
    </w:p>
    <w:p>
      <w:r>
        <w:t xml:space="preserve">本期发生额 </w:t>
      </w:r>
    </w:p>
    <w:p>
      <w:r>
        <w:t xml:space="preserve">400,000,000.00 </w:t>
      </w:r>
    </w:p>
    <w:p>
      <w:r>
        <w:t xml:space="preserve">2,028,852.26 </w:t>
      </w:r>
    </w:p>
    <w:p>
      <w:r>
        <w:t xml:space="preserve">55,880.00 </w:t>
      </w:r>
    </w:p>
    <w:p>
      <w:r>
        <w:t xml:space="preserve">402,084,732.26 </w:t>
      </w:r>
    </w:p>
    <w:p>
      <w:r/>
    </w:p>
    <w:p>
      <w:r>
        <w:t xml:space="preserve">单位：元  币种：人民币 </w:t>
      </w:r>
    </w:p>
    <w:p>
      <w:r>
        <w:t xml:space="preserve">上期发生额 </w:t>
      </w:r>
    </w:p>
    <w:p>
      <w:r/>
    </w:p>
    <w:p>
      <w:r>
        <w:t xml:space="preserve">(5). 收到的其他与筹资活动有关的现金 </w:t>
      </w:r>
    </w:p>
    <w:p>
      <w:r/>
    </w:p>
    <w:p>
      <w:r>
        <w:t xml:space="preserve">√适用 □不适用  </w:t>
      </w:r>
    </w:p>
    <w:p>
      <w:r/>
    </w:p>
    <w:p>
      <w:r>
        <w:t xml:space="preserve">项目 </w:t>
      </w:r>
    </w:p>
    <w:p>
      <w:r>
        <w:t xml:space="preserve">非金融机构借款 </w:t>
      </w:r>
    </w:p>
    <w:p>
      <w:r>
        <w:t xml:space="preserve">合计 </w:t>
      </w:r>
    </w:p>
    <w:p>
      <w:r/>
    </w:p>
    <w:p>
      <w:r>
        <w:t xml:space="preserve">本期发生额 </w:t>
      </w:r>
    </w:p>
    <w:p>
      <w:r>
        <w:t xml:space="preserve">81,559,125.03 </w:t>
      </w:r>
    </w:p>
    <w:p>
      <w:r>
        <w:t xml:space="preserve">81,559,125.03 </w:t>
      </w:r>
    </w:p>
    <w:p>
      <w:r/>
    </w:p>
    <w:p>
      <w:r>
        <w:t xml:space="preserve">单位：元  币种：人民币 </w:t>
      </w:r>
    </w:p>
    <w:p>
      <w:r>
        <w:t xml:space="preserve">上期发生额 </w:t>
      </w:r>
    </w:p>
    <w:p>
      <w:r>
        <w:t xml:space="preserve">125,481,954.40 </w:t>
      </w:r>
    </w:p>
    <w:p>
      <w:r>
        <w:t xml:space="preserve">125,481,954.40 </w:t>
      </w:r>
    </w:p>
    <w:p>
      <w:r/>
    </w:p>
    <w:p>
      <w:r>
        <w:t xml:space="preserve">(6). 支付的其他与筹资活动有关的现金 </w:t>
      </w:r>
    </w:p>
    <w:p>
      <w:r/>
    </w:p>
    <w:p>
      <w:r>
        <w:t xml:space="preserve">√适用 □不适用  </w:t>
      </w:r>
    </w:p>
    <w:p>
      <w:r/>
    </w:p>
    <w:p>
      <w:r>
        <w:t xml:space="preserve">135 / 159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p>
    <w:p>
      <w:r>
        <w:t xml:space="preserve">1,855,000.00 </w:t>
      </w:r>
    </w:p>
    <w:p>
      <w:r>
        <w:t xml:space="preserve">90,964,675.10 </w:t>
      </w:r>
    </w:p>
    <w:p>
      <w:r>
        <w:t xml:space="preserve">92,819,675.10 </w:t>
      </w:r>
    </w:p>
    <w:p>
      <w:r/>
    </w:p>
    <w:p>
      <w:r>
        <w:t xml:space="preserve">上期发生额 </w:t>
      </w:r>
    </w:p>
    <w:p>
      <w:r>
        <w:t xml:space="preserve">474,108,500.00 </w:t>
      </w:r>
    </w:p>
    <w:p>
      <w:r>
        <w:t xml:space="preserve">1,192,256.41 </w:t>
      </w:r>
    </w:p>
    <w:p>
      <w:r>
        <w:t xml:space="preserve">99,854,420.93 </w:t>
      </w:r>
    </w:p>
    <w:p>
      <w:r>
        <w:t xml:space="preserve">575,155,177.34 </w:t>
      </w:r>
    </w:p>
    <w:p>
      <w:r/>
    </w:p>
    <w:p>
      <w:r>
        <w:t xml:space="preserve">项目 </w:t>
      </w:r>
    </w:p>
    <w:p>
      <w:r>
        <w:t xml:space="preserve">收购少数股东股权 </w:t>
      </w:r>
    </w:p>
    <w:p>
      <w:r>
        <w:t xml:space="preserve">筹资费用 </w:t>
      </w:r>
    </w:p>
    <w:p>
      <w:r>
        <w:t xml:space="preserve">归还非金融机构借款及利息 </w:t>
      </w:r>
    </w:p>
    <w:p>
      <w:r>
        <w:t xml:space="preserve">合计 </w:t>
      </w:r>
    </w:p>
    <w:p>
      <w:r/>
    </w:p>
    <w:p>
      <w:r>
        <w:t xml:space="preserve">68、 现金流量表补充资料 </w:t>
      </w:r>
    </w:p>
    <w:p>
      <w:r>
        <w:t xml:space="preserve">(1). 现金流量表补充资料 </w:t>
      </w:r>
    </w:p>
    <w:p>
      <w:r/>
    </w:p>
    <w:p>
      <w:r>
        <w:t xml:space="preserve">√适用 □不适用  </w:t>
      </w:r>
    </w:p>
    <w:p>
      <w:r/>
    </w:p>
    <w:p>
      <w:r>
        <w:t xml:space="preserve">补充资料 </w:t>
      </w:r>
    </w:p>
    <w:p>
      <w:r>
        <w:t xml:space="preserve">1．将净利润调节为经营活动现金流量： </w:t>
      </w:r>
    </w:p>
    <w:p>
      <w:r>
        <w:t xml:space="preserve">净利润 </w:t>
      </w:r>
    </w:p>
    <w:p>
      <w:r>
        <w:t xml:space="preserve">加：资产减值准备 </w:t>
      </w:r>
    </w:p>
    <w:p>
      <w:r>
        <w:t xml:space="preserve">固定资产折旧、油气资产折耗、生产性生物资产折旧 </w:t>
      </w:r>
    </w:p>
    <w:p>
      <w:r>
        <w:t xml:space="preserve">无形资产摊销 </w:t>
      </w:r>
    </w:p>
    <w:p>
      <w:r>
        <w:t xml:space="preserve">长期待摊费用摊销 </w:t>
      </w:r>
    </w:p>
    <w:p>
      <w:r>
        <w:t>处置固定资产、无形资产和其他长期资产的损失（收</w:t>
      </w:r>
    </w:p>
    <w:p>
      <w:r>
        <w:t xml:space="preserve">益以“－”号填列） </w:t>
      </w:r>
    </w:p>
    <w:p>
      <w:r>
        <w:t xml:space="preserve">固定资产报废损失（收益以“－”号填列） </w:t>
      </w:r>
    </w:p>
    <w:p>
      <w:r>
        <w:t xml:space="preserve">公允价值变动损失（收益以“－”号填列） </w:t>
      </w:r>
    </w:p>
    <w:p>
      <w:r>
        <w:t xml:space="preserve">财务费用（收益以“－”号填列） </w:t>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p>
    <w:p>
      <w:r>
        <w:t xml:space="preserve">√适用 □不适用  </w:t>
      </w:r>
    </w:p>
    <w:p>
      <w:r/>
    </w:p>
    <w:p>
      <w:r>
        <w:t xml:space="preserve">单位：元  币种：人民币 </w:t>
      </w:r>
    </w:p>
    <w:p>
      <w:r>
        <w:t xml:space="preserve">本期金额 </w:t>
      </w:r>
    </w:p>
    <w:p>
      <w:r>
        <w:t xml:space="preserve">上期金额 </w:t>
      </w:r>
    </w:p>
    <w:p>
      <w:r/>
    </w:p>
    <w:p>
      <w:r>
        <w:t xml:space="preserve">564,618,099.86 </w:t>
      </w:r>
    </w:p>
    <w:p>
      <w:r>
        <w:t xml:space="preserve">58,251,316.46 </w:t>
      </w:r>
    </w:p>
    <w:p>
      <w:r>
        <w:t xml:space="preserve">44,471,899.26 </w:t>
      </w:r>
    </w:p>
    <w:p>
      <w:r>
        <w:t xml:space="preserve">14,460,753.83 </w:t>
      </w:r>
    </w:p>
    <w:p>
      <w:r>
        <w:t xml:space="preserve">806,798.52 </w:t>
      </w:r>
    </w:p>
    <w:p>
      <w:r/>
    </w:p>
    <w:p>
      <w:r>
        <w:t xml:space="preserve">581,013,703.98 </w:t>
      </w:r>
    </w:p>
    <w:p>
      <w:r>
        <w:t xml:space="preserve">7,785,911.21 </w:t>
      </w:r>
    </w:p>
    <w:p>
      <w:r>
        <w:t xml:space="preserve">40,314,043.43 </w:t>
      </w:r>
    </w:p>
    <w:p>
      <w:r>
        <w:t xml:space="preserve">13,338,405.10 </w:t>
      </w:r>
    </w:p>
    <w:p>
      <w:r>
        <w:t xml:space="preserve">1,511,747.78 </w:t>
      </w:r>
    </w:p>
    <w:p>
      <w:r/>
    </w:p>
    <w:p>
      <w:r>
        <w:t xml:space="preserve">-1,127.33 </w:t>
      </w:r>
    </w:p>
    <w:p>
      <w:r/>
    </w:p>
    <w:p>
      <w:r>
        <w:t xml:space="preserve">378,835.19 </w:t>
      </w:r>
    </w:p>
    <w:p>
      <w:r/>
    </w:p>
    <w:p>
      <w:r>
        <w:t xml:space="preserve">958,198.40 </w:t>
      </w:r>
    </w:p>
    <w:p>
      <w:r/>
    </w:p>
    <w:p>
      <w:r>
        <w:t xml:space="preserve">53,455,570.55 </w:t>
      </w:r>
    </w:p>
    <w:p>
      <w:r>
        <w:t xml:space="preserve">-366,718.33 </w:t>
      </w:r>
    </w:p>
    <w:p>
      <w:r>
        <w:t xml:space="preserve">-7,580,547.37 </w:t>
      </w:r>
    </w:p>
    <w:p>
      <w:r>
        <w:t xml:space="preserve">-537,815.67 </w:t>
      </w:r>
    </w:p>
    <w:p>
      <w:r>
        <w:t xml:space="preserve">-32,314,681.65 </w:t>
      </w:r>
    </w:p>
    <w:p>
      <w:r>
        <w:t xml:space="preserve">-1,426,889,586.57 </w:t>
      </w:r>
    </w:p>
    <w:p>
      <w:r>
        <w:t xml:space="preserve">19,862,820.41 </w:t>
      </w:r>
    </w:p>
    <w:p>
      <w:r/>
    </w:p>
    <w:p>
      <w:r>
        <w:t xml:space="preserve">29,219,274.00 </w:t>
      </w:r>
    </w:p>
    <w:p>
      <w:r>
        <w:t xml:space="preserve">-2,783,997.50 </w:t>
      </w:r>
    </w:p>
    <w:p>
      <w:r>
        <w:t xml:space="preserve">-340,715.41 </w:t>
      </w:r>
    </w:p>
    <w:p>
      <w:r>
        <w:t xml:space="preserve">-674,700.64 </w:t>
      </w:r>
    </w:p>
    <w:p>
      <w:r>
        <w:t xml:space="preserve">-19,255,814.74 </w:t>
      </w:r>
    </w:p>
    <w:p>
      <w:r>
        <w:t xml:space="preserve">-278,414,768.74 </w:t>
      </w:r>
    </w:p>
    <w:p>
      <w:r>
        <w:t xml:space="preserve">-165,920,382.43 </w:t>
      </w:r>
    </w:p>
    <w:p>
      <w:r/>
    </w:p>
    <w:p>
      <w:r>
        <w:t xml:space="preserve">-710,805,019.63 </w:t>
      </w:r>
    </w:p>
    <w:p>
      <w:r/>
    </w:p>
    <w:p>
      <w:r>
        <w:t xml:space="preserve">206,171,541.23 </w:t>
      </w:r>
    </w:p>
    <w:p>
      <w:r/>
    </w:p>
    <w:p>
      <w:r>
        <w:t xml:space="preserve">396,693,448.14 </w:t>
      </w:r>
    </w:p>
    <w:p>
      <w:r>
        <w:t xml:space="preserve">1,277,278,560.06 </w:t>
      </w:r>
    </w:p>
    <w:p>
      <w:r/>
    </w:p>
    <w:p>
      <w:r>
        <w:t xml:space="preserve">1,277,278,560.06 </w:t>
      </w:r>
    </w:p>
    <w:p>
      <w:r>
        <w:t xml:space="preserve">1,205,521,869.76 </w:t>
      </w:r>
    </w:p>
    <w:p>
      <w:r/>
    </w:p>
    <w:p>
      <w:r>
        <w:t xml:space="preserve">-880,585,111.92 </w:t>
      </w:r>
    </w:p>
    <w:p>
      <w:r/>
    </w:p>
    <w:p>
      <w:r>
        <w:t xml:space="preserve">71,756,690.30 </w:t>
      </w:r>
    </w:p>
    <w:p>
      <w:r/>
    </w:p>
    <w:p>
      <w:r>
        <w:t xml:space="preserve">单位：元  币种：人民币 </w:t>
      </w:r>
    </w:p>
    <w:p>
      <w:r/>
    </w:p>
    <w:p>
      <w:r>
        <w:t xml:space="preserve">136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本期发生的企业合并于本期支付的现金或现金等价物 </w:t>
      </w:r>
    </w:p>
    <w:p>
      <w:r>
        <w:t xml:space="preserve">其中：河北龙海新药经营有限公司 </w:t>
      </w:r>
    </w:p>
    <w:p>
      <w:r>
        <w:t xml:space="preserve">广东坤和药业有限公司 </w:t>
      </w:r>
    </w:p>
    <w:p>
      <w:r>
        <w:t xml:space="preserve">减：购买日子公司持有的现金及现金等价物 </w:t>
      </w:r>
    </w:p>
    <w:p>
      <w:r>
        <w:t xml:space="preserve">其中：河北龙海新药经营有限公司 </w:t>
      </w:r>
    </w:p>
    <w:p>
      <w:r>
        <w:t xml:space="preserve">广东坤和药业有限公司 </w:t>
      </w:r>
    </w:p>
    <w:p>
      <w:r>
        <w:t xml:space="preserve">加：以前期间发生的企业合并于本期支付的现金或现金等价物 </w:t>
      </w:r>
    </w:p>
    <w:p>
      <w:r>
        <w:t xml:space="preserve">取得子公司支付的现金净额 </w:t>
      </w:r>
    </w:p>
    <w:p>
      <w:r/>
    </w:p>
    <w:p>
      <w:r>
        <w:t xml:space="preserve">金额 </w:t>
      </w:r>
    </w:p>
    <w:p>
      <w:r>
        <w:t xml:space="preserve">45,080,000.00 </w:t>
      </w:r>
    </w:p>
    <w:p>
      <w:r>
        <w:t xml:space="preserve">42,080,000.00 </w:t>
      </w:r>
    </w:p>
    <w:p>
      <w:r>
        <w:t xml:space="preserve">3,000,000.00 </w:t>
      </w:r>
    </w:p>
    <w:p>
      <w:r>
        <w:t xml:space="preserve">8,719,341.59 </w:t>
      </w:r>
    </w:p>
    <w:p>
      <w:r>
        <w:t xml:space="preserve">8,641,641.25 </w:t>
      </w:r>
    </w:p>
    <w:p>
      <w:r>
        <w:t xml:space="preserve">77,700.34 </w:t>
      </w:r>
    </w:p>
    <w:p>
      <w:r/>
    </w:p>
    <w:p>
      <w:r>
        <w:t xml:space="preserve">36,360,658.41 </w:t>
      </w:r>
    </w:p>
    <w:p>
      <w:r/>
    </w:p>
    <w:p>
      <w:r>
        <w:t xml:space="preserve">(3). 本期收到的处置子公司的现金净额 </w:t>
      </w:r>
    </w:p>
    <w:p>
      <w:r/>
    </w:p>
    <w:p>
      <w:r>
        <w:t xml:space="preserve">□适用 √不适用  </w:t>
      </w:r>
    </w:p>
    <w:p>
      <w:r/>
    </w:p>
    <w:p>
      <w:r>
        <w:t xml:space="preserve">(4). 现金和现金等价物的构成 </w:t>
      </w:r>
    </w:p>
    <w:p>
      <w:r/>
    </w:p>
    <w:p>
      <w:r>
        <w:t xml:space="preserve">√适用 □不适用  </w:t>
      </w:r>
    </w:p>
    <w:p>
      <w:r/>
    </w:p>
    <w:p>
      <w:r>
        <w:t xml:space="preserve">项目 </w:t>
      </w:r>
    </w:p>
    <w:p>
      <w:r/>
    </w:p>
    <w:p>
      <w:r>
        <w:t xml:space="preserve">一、现金 </w:t>
      </w:r>
    </w:p>
    <w:p>
      <w:r>
        <w:t xml:space="preserve">其中：库存现金 </w:t>
      </w:r>
    </w:p>
    <w:p>
      <w:r>
        <w:t xml:space="preserve">  可随时用于支付的银行存款 </w:t>
      </w:r>
    </w:p>
    <w:p>
      <w:r>
        <w:t xml:space="preserve">  可随时用于支付的其他货币资金 </w:t>
      </w:r>
    </w:p>
    <w:p>
      <w:r>
        <w:t xml:space="preserve">  可用于支付的存放中央银行款项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其中：母公司或集团内子公司使用受限制的</w:t>
      </w:r>
    </w:p>
    <w:p>
      <w:r>
        <w:t xml:space="preserve">现金和现金等价物 </w:t>
      </w:r>
    </w:p>
    <w:p>
      <w:r/>
    </w:p>
    <w:p>
      <w:r>
        <w:t xml:space="preserve">其他说明： </w:t>
      </w:r>
    </w:p>
    <w:p>
      <w:r/>
    </w:p>
    <w:p>
      <w:r>
        <w:t xml:space="preserve">□适用 √不适用  </w:t>
      </w:r>
    </w:p>
    <w:p>
      <w:r/>
    </w:p>
    <w:p>
      <w:r>
        <w:t xml:space="preserve">单位：元  币种：人民币 </w:t>
      </w:r>
    </w:p>
    <w:p>
      <w:r>
        <w:t xml:space="preserve">期初余额 </w:t>
      </w:r>
    </w:p>
    <w:p>
      <w:r>
        <w:t xml:space="preserve">1,277,278,560.06 </w:t>
      </w:r>
    </w:p>
    <w:p>
      <w:r>
        <w:t xml:space="preserve">301,728.95 </w:t>
      </w:r>
    </w:p>
    <w:p>
      <w:r>
        <w:t xml:space="preserve">1,276,976,831.11 </w:t>
      </w:r>
    </w:p>
    <w:p>
      <w:r/>
    </w:p>
    <w:p>
      <w:r>
        <w:t xml:space="preserve">期末余额 </w:t>
      </w:r>
    </w:p>
    <w:p>
      <w:r>
        <w:t xml:space="preserve">396,693,448.14 </w:t>
      </w:r>
    </w:p>
    <w:p>
      <w:r>
        <w:t xml:space="preserve">478,293.51 </w:t>
      </w:r>
    </w:p>
    <w:p>
      <w:r>
        <w:t xml:space="preserve">396,133,280.24 </w:t>
      </w:r>
    </w:p>
    <w:p>
      <w:r>
        <w:t xml:space="preserve">81,874.39 </w:t>
      </w:r>
    </w:p>
    <w:p>
      <w:r/>
    </w:p>
    <w:p>
      <w:r>
        <w:t xml:space="preserve">396,693,448.14 </w:t>
      </w:r>
    </w:p>
    <w:p>
      <w:r/>
    </w:p>
    <w:p>
      <w:r>
        <w:t xml:space="preserve">1,277,278,560.06 </w:t>
      </w:r>
    </w:p>
    <w:p>
      <w:r/>
    </w:p>
    <w:p>
      <w:r>
        <w:t xml:space="preserve">69、 所有者权益变动表项目注释 </w:t>
      </w:r>
    </w:p>
    <w:p>
      <w:r/>
    </w:p>
    <w:p>
      <w:r>
        <w:t xml:space="preserve">说明对上年期末余额进行调整的“其他”项目名称及调整金额等事项： </w:t>
      </w:r>
    </w:p>
    <w:p>
      <w:r/>
    </w:p>
    <w:p>
      <w:r>
        <w:t xml:space="preserve">□适用 √不适用  </w:t>
      </w:r>
    </w:p>
    <w:p>
      <w:r/>
    </w:p>
    <w:p>
      <w:r>
        <w:t xml:space="preserve">70、 所有权或使用权受到限制的资产 </w:t>
      </w:r>
    </w:p>
    <w:p>
      <w:r/>
    </w:p>
    <w:p>
      <w:r>
        <w:t xml:space="preserve">√适用 □不适用  </w:t>
      </w:r>
    </w:p>
    <w:p>
      <w:r/>
    </w:p>
    <w:p>
      <w:r>
        <w:t xml:space="preserve">项目 </w:t>
      </w:r>
    </w:p>
    <w:p>
      <w:r/>
    </w:p>
    <w:p>
      <w:r>
        <w:t xml:space="preserve">货币资金 </w:t>
      </w:r>
    </w:p>
    <w:p>
      <w:r>
        <w:t xml:space="preserve">应收票据 </w:t>
      </w:r>
    </w:p>
    <w:p>
      <w:r/>
    </w:p>
    <w:p>
      <w:r>
        <w:t xml:space="preserve">单位：元  币种：人民币 </w:t>
      </w:r>
    </w:p>
    <w:p>
      <w:r>
        <w:t xml:space="preserve">期末账面价值 </w:t>
      </w:r>
    </w:p>
    <w:p>
      <w:r>
        <w:t xml:space="preserve">受限原因 </w:t>
      </w:r>
    </w:p>
    <w:p>
      <w:r>
        <w:t xml:space="preserve">12,179,135.08 保证金等 </w:t>
      </w:r>
    </w:p>
    <w:p>
      <w:r>
        <w:t xml:space="preserve">2,300,000.00 质押 </w:t>
      </w:r>
    </w:p>
    <w:p>
      <w:r/>
    </w:p>
    <w:p>
      <w:r>
        <w:t xml:space="preserve">137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154,555,157.00 用于借款担保 </w:t>
      </w:r>
    </w:p>
    <w:p>
      <w:r>
        <w:t xml:space="preserve">5,928,000.00 用于借款担保 </w:t>
      </w:r>
    </w:p>
    <w:p>
      <w:r>
        <w:t xml:space="preserve">6,987,716.86 用于借款担保 </w:t>
      </w:r>
    </w:p>
    <w:p>
      <w:r>
        <w:t xml:space="preserve">181,950,008.94 </w:t>
      </w:r>
    </w:p>
    <w:p>
      <w:r>
        <w:t xml:space="preserve">/ </w:t>
      </w:r>
    </w:p>
    <w:p>
      <w:r/>
    </w:p>
    <w:p>
      <w:r>
        <w:t xml:space="preserve">固定资产 </w:t>
      </w:r>
    </w:p>
    <w:p>
      <w:r>
        <w:t xml:space="preserve">无形资产 </w:t>
      </w:r>
    </w:p>
    <w:p>
      <w:r>
        <w:t xml:space="preserve">投资性房地产 </w:t>
      </w:r>
    </w:p>
    <w:p>
      <w:r>
        <w:t xml:space="preserve">合计 </w:t>
      </w:r>
    </w:p>
    <w:p>
      <w:r/>
    </w:p>
    <w:p>
      <w:r>
        <w:t xml:space="preserve">71、 外币货币性项目 </w:t>
      </w:r>
    </w:p>
    <w:p>
      <w:r>
        <w:t xml:space="preserve">(1). 外币货币性项目 </w:t>
      </w:r>
    </w:p>
    <w:p>
      <w:r/>
    </w:p>
    <w:p>
      <w:r>
        <w:t xml:space="preserve">□适用 √不适用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72、 套期 </w:t>
      </w:r>
    </w:p>
    <w:p>
      <w:r/>
    </w:p>
    <w:p>
      <w:r>
        <w:t xml:space="preserve">□适用 √不适用  </w:t>
      </w:r>
    </w:p>
    <w:p>
      <w:r/>
    </w:p>
    <w:p>
      <w:r>
        <w:t xml:space="preserve">73、 政府补助 </w:t>
      </w:r>
    </w:p>
    <w:p>
      <w:r>
        <w:t xml:space="preserve">(1). 政府补助基本情况 </w:t>
      </w:r>
    </w:p>
    <w:p>
      <w:r/>
    </w:p>
    <w:p>
      <w:r>
        <w:t xml:space="preserve">√适用 □不适用  </w:t>
      </w:r>
    </w:p>
    <w:p>
      <w:r/>
    </w:p>
    <w:p>
      <w:r>
        <w:t xml:space="preserve">种类 </w:t>
      </w:r>
    </w:p>
    <w:p>
      <w:r/>
    </w:p>
    <w:p>
      <w:r>
        <w:t xml:space="preserve">金额 </w:t>
      </w:r>
    </w:p>
    <w:p>
      <w:r/>
    </w:p>
    <w:p>
      <w:r>
        <w:t xml:space="preserve">番茄生产线扩建项目补贴摊销 </w:t>
      </w:r>
    </w:p>
    <w:p>
      <w:r>
        <w:t xml:space="preserve">稳岗补贴 </w:t>
      </w:r>
    </w:p>
    <w:p>
      <w:r>
        <w:t xml:space="preserve">奖励款 </w:t>
      </w:r>
    </w:p>
    <w:p>
      <w:r/>
    </w:p>
    <w:p>
      <w:r>
        <w:t xml:space="preserve">(2). 政府补助退回情况 </w:t>
      </w:r>
    </w:p>
    <w:p>
      <w:r/>
    </w:p>
    <w:p>
      <w:r>
        <w:t xml:space="preserve">□适用 √不适用  </w:t>
      </w:r>
    </w:p>
    <w:p>
      <w:r/>
    </w:p>
    <w:p>
      <w:r>
        <w:t xml:space="preserve">74、 其他 </w:t>
      </w:r>
    </w:p>
    <w:p>
      <w:r/>
    </w:p>
    <w:p>
      <w:r>
        <w:t xml:space="preserve">□适用 √不适用  </w:t>
      </w:r>
    </w:p>
    <w:p>
      <w:r/>
    </w:p>
    <w:p>
      <w:r>
        <w:t xml:space="preserve">八、 合并范围的变更 </w:t>
      </w:r>
    </w:p>
    <w:p>
      <w:r>
        <w:t xml:space="preserve">1、 非同一控制下企业合并 </w:t>
      </w:r>
    </w:p>
    <w:p>
      <w:r/>
    </w:p>
    <w:p>
      <w:r>
        <w:t xml:space="preserve">√适用 □不适用  </w:t>
      </w:r>
    </w:p>
    <w:p>
      <w:r/>
    </w:p>
    <w:p>
      <w:r>
        <w:t xml:space="preserve">(1). 本期发生的非同一控制下企业合并 </w:t>
      </w:r>
    </w:p>
    <w:p>
      <w:r/>
    </w:p>
    <w:p>
      <w:r>
        <w:t xml:space="preserve">√适用 □不适用  </w:t>
      </w:r>
    </w:p>
    <w:p>
      <w:r/>
    </w:p>
    <w:p>
      <w:r>
        <w:t xml:space="preserve">列报项目 </w:t>
      </w:r>
    </w:p>
    <w:p>
      <w:r/>
    </w:p>
    <w:p>
      <w:r>
        <w:t xml:space="preserve">14,285.76 </w:t>
      </w:r>
    </w:p>
    <w:p>
      <w:r>
        <w:t xml:space="preserve">其他收益 </w:t>
      </w:r>
    </w:p>
    <w:p>
      <w:r>
        <w:t xml:space="preserve">89,050.25 </w:t>
      </w:r>
    </w:p>
    <w:p>
      <w:r>
        <w:t xml:space="preserve">其他收益 </w:t>
      </w:r>
    </w:p>
    <w:p>
      <w:r>
        <w:t xml:space="preserve">200,000.00 营业外收入 </w:t>
      </w:r>
    </w:p>
    <w:p>
      <w:r/>
    </w:p>
    <w:p>
      <w:r>
        <w:t xml:space="preserve">单位：元  币种：人民币 </w:t>
      </w:r>
    </w:p>
    <w:p>
      <w:r>
        <w:t>计入当期损益的</w:t>
      </w:r>
    </w:p>
    <w:p>
      <w:r>
        <w:t xml:space="preserve">金额 </w:t>
      </w:r>
    </w:p>
    <w:p>
      <w:r>
        <w:t xml:space="preserve">14,285.76 </w:t>
      </w:r>
    </w:p>
    <w:p>
      <w:r>
        <w:t xml:space="preserve">89,050.25 </w:t>
      </w:r>
    </w:p>
    <w:p>
      <w:r>
        <w:t xml:space="preserve">200,000.00 </w:t>
      </w:r>
    </w:p>
    <w:p>
      <w:r/>
    </w:p>
    <w:p>
      <w:r>
        <w:t>被购</w:t>
      </w:r>
    </w:p>
    <w:p>
      <w:r>
        <w:t>买方</w:t>
      </w:r>
    </w:p>
    <w:p>
      <w:r>
        <w:t xml:space="preserve">名称 </w:t>
      </w:r>
    </w:p>
    <w:p>
      <w:r/>
    </w:p>
    <w:p>
      <w:r>
        <w:t>股权</w:t>
      </w:r>
    </w:p>
    <w:p>
      <w:r>
        <w:t>取得</w:t>
      </w:r>
    </w:p>
    <w:p>
      <w:r>
        <w:t xml:space="preserve">时点 </w:t>
      </w:r>
    </w:p>
    <w:p>
      <w:r/>
    </w:p>
    <w:p>
      <w:r>
        <w:t xml:space="preserve">股权取得成本 </w:t>
      </w:r>
    </w:p>
    <w:p>
      <w:r/>
    </w:p>
    <w:p>
      <w:r>
        <w:t xml:space="preserve">单位：元  币种：人民币 </w:t>
      </w:r>
    </w:p>
    <w:p>
      <w:r/>
    </w:p>
    <w:p>
      <w:r>
        <w:t>购买</w:t>
      </w:r>
    </w:p>
    <w:p>
      <w:r>
        <w:t xml:space="preserve">日 </w:t>
      </w:r>
    </w:p>
    <w:p>
      <w:r/>
    </w:p>
    <w:p>
      <w:r>
        <w:t>购买</w:t>
      </w:r>
    </w:p>
    <w:p>
      <w:r>
        <w:t>日的</w:t>
      </w:r>
    </w:p>
    <w:p>
      <w:r>
        <w:t>确定</w:t>
      </w:r>
    </w:p>
    <w:p>
      <w:r>
        <w:t xml:space="preserve">依据 </w:t>
      </w:r>
    </w:p>
    <w:p>
      <w:r/>
    </w:p>
    <w:p>
      <w:r>
        <w:t>购买日至期末被</w:t>
      </w:r>
    </w:p>
    <w:p>
      <w:r>
        <w:t xml:space="preserve">购买方的收入 </w:t>
      </w:r>
    </w:p>
    <w:p>
      <w:r/>
    </w:p>
    <w:p>
      <w:r>
        <w:t>购买日至期末</w:t>
      </w:r>
    </w:p>
    <w:p>
      <w:r>
        <w:t>被购买方的净</w:t>
      </w:r>
    </w:p>
    <w:p>
      <w:r>
        <w:t xml:space="preserve">利润 </w:t>
      </w:r>
    </w:p>
    <w:p>
      <w:r/>
    </w:p>
    <w:p>
      <w:r>
        <w:t>股权</w:t>
      </w:r>
    </w:p>
    <w:p>
      <w:r>
        <w:t>取得</w:t>
      </w:r>
    </w:p>
    <w:p>
      <w:r>
        <w:t xml:space="preserve">比例 </w:t>
      </w:r>
    </w:p>
    <w:p>
      <w:r>
        <w:t xml:space="preserve">（%） </w:t>
      </w:r>
    </w:p>
    <w:p>
      <w:r/>
    </w:p>
    <w:p>
      <w:r>
        <w:t>股</w:t>
      </w:r>
    </w:p>
    <w:p>
      <w:r>
        <w:t>权</w:t>
      </w:r>
    </w:p>
    <w:p>
      <w:r>
        <w:t>取</w:t>
      </w:r>
    </w:p>
    <w:p>
      <w:r>
        <w:t>得</w:t>
      </w:r>
    </w:p>
    <w:p>
      <w:r>
        <w:t>方</w:t>
      </w:r>
    </w:p>
    <w:p>
      <w:r>
        <w:t xml:space="preserve">式 </w:t>
      </w:r>
    </w:p>
    <w:p>
      <w:r/>
    </w:p>
    <w:p>
      <w:r>
        <w:t xml:space="preserve">138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河北</w:t>
      </w:r>
    </w:p>
    <w:p>
      <w:r>
        <w:t>龙海</w:t>
      </w:r>
    </w:p>
    <w:p>
      <w:r>
        <w:t>新药</w:t>
      </w:r>
    </w:p>
    <w:p>
      <w:r>
        <w:t>经营</w:t>
      </w:r>
    </w:p>
    <w:p>
      <w:r>
        <w:t>有限</w:t>
      </w:r>
    </w:p>
    <w:p>
      <w:r>
        <w:t xml:space="preserve">公司 </w:t>
      </w:r>
    </w:p>
    <w:p>
      <w:r/>
    </w:p>
    <w:p>
      <w:r>
        <w:t>广东</w:t>
      </w:r>
    </w:p>
    <w:p>
      <w:r>
        <w:t>坤和</w:t>
      </w:r>
    </w:p>
    <w:p>
      <w:r>
        <w:t>药业</w:t>
      </w:r>
    </w:p>
    <w:p>
      <w:r>
        <w:t>有限</w:t>
      </w:r>
    </w:p>
    <w:p>
      <w:r>
        <w:t xml:space="preserve">公司 </w:t>
      </w:r>
    </w:p>
    <w:p>
      <w:r/>
    </w:p>
    <w:p>
      <w:r>
        <w:t>2018</w:t>
      </w:r>
    </w:p>
    <w:p>
      <w:r>
        <w:t>年 5</w:t>
      </w:r>
    </w:p>
    <w:p>
      <w:r>
        <w:t>月 31</w:t>
      </w:r>
    </w:p>
    <w:p>
      <w:r>
        <w:t xml:space="preserve">日 </w:t>
      </w:r>
    </w:p>
    <w:p>
      <w:r/>
    </w:p>
    <w:p>
      <w:r>
        <w:t>2018</w:t>
      </w:r>
    </w:p>
    <w:p>
      <w:r>
        <w:t>年 10</w:t>
      </w:r>
    </w:p>
    <w:p>
      <w:r>
        <w:t>月 31</w:t>
      </w:r>
    </w:p>
    <w:p>
      <w:r>
        <w:t xml:space="preserve">日 </w:t>
      </w:r>
    </w:p>
    <w:p>
      <w:r/>
    </w:p>
    <w:p>
      <w:r>
        <w:t xml:space="preserve">66,240,000.00 </w:t>
      </w:r>
    </w:p>
    <w:p>
      <w:r/>
    </w:p>
    <w:p>
      <w:r>
        <w:t xml:space="preserve">55 </w:t>
      </w:r>
    </w:p>
    <w:p>
      <w:r/>
    </w:p>
    <w:p>
      <w:r>
        <w:t xml:space="preserve">5,815,154.00 </w:t>
      </w:r>
    </w:p>
    <w:p>
      <w:r/>
    </w:p>
    <w:p>
      <w:r>
        <w:t xml:space="preserve">100 </w:t>
      </w:r>
    </w:p>
    <w:p>
      <w:r/>
    </w:p>
    <w:p>
      <w:r>
        <w:t xml:space="preserve">2018 年年度报告 </w:t>
      </w:r>
    </w:p>
    <w:p>
      <w:r/>
    </w:p>
    <w:p>
      <w:r>
        <w:t>现</w:t>
      </w:r>
    </w:p>
    <w:p>
      <w:r>
        <w:t>金</w:t>
      </w:r>
    </w:p>
    <w:p>
      <w:r>
        <w:t>购</w:t>
      </w:r>
    </w:p>
    <w:p>
      <w:r>
        <w:t xml:space="preserve">买 </w:t>
      </w:r>
    </w:p>
    <w:p>
      <w:r/>
    </w:p>
    <w:p>
      <w:r>
        <w:t>现</w:t>
      </w:r>
    </w:p>
    <w:p>
      <w:r>
        <w:t>金</w:t>
      </w:r>
    </w:p>
    <w:p>
      <w:r>
        <w:t>购</w:t>
      </w:r>
    </w:p>
    <w:p>
      <w:r>
        <w:t xml:space="preserve">买 </w:t>
      </w:r>
    </w:p>
    <w:p>
      <w:r/>
    </w:p>
    <w:p>
      <w:r>
        <w:t>2018</w:t>
      </w:r>
    </w:p>
    <w:p>
      <w:r>
        <w:t>年 5</w:t>
      </w:r>
    </w:p>
    <w:p>
      <w:r>
        <w:t>月</w:t>
      </w:r>
    </w:p>
    <w:p>
      <w:r>
        <w:t>31</w:t>
      </w:r>
    </w:p>
    <w:p>
      <w:r>
        <w:t xml:space="preserve">日 </w:t>
      </w:r>
    </w:p>
    <w:p>
      <w:r/>
    </w:p>
    <w:p>
      <w:r>
        <w:t>2018</w:t>
      </w:r>
    </w:p>
    <w:p>
      <w:r>
        <w:t>年</w:t>
      </w:r>
    </w:p>
    <w:p>
      <w:r>
        <w:t>10</w:t>
      </w:r>
    </w:p>
    <w:p>
      <w:r>
        <w:t>月</w:t>
      </w:r>
    </w:p>
    <w:p>
      <w:r>
        <w:t>31</w:t>
      </w:r>
    </w:p>
    <w:p>
      <w:r>
        <w:t xml:space="preserve">日 </w:t>
      </w:r>
    </w:p>
    <w:p>
      <w:r/>
    </w:p>
    <w:p>
      <w:r>
        <w:t>履 行</w:t>
      </w:r>
    </w:p>
    <w:p>
      <w:r>
        <w:t>合 同</w:t>
      </w:r>
    </w:p>
    <w:p>
      <w:r>
        <w:t>义 务</w:t>
      </w:r>
    </w:p>
    <w:p>
      <w:r>
        <w:t>后 实</w:t>
      </w:r>
    </w:p>
    <w:p>
      <w:r>
        <w:t>际 控</w:t>
      </w:r>
    </w:p>
    <w:p>
      <w:r>
        <w:t xml:space="preserve">制 </w:t>
      </w:r>
    </w:p>
    <w:p>
      <w:r>
        <w:t>履 行</w:t>
      </w:r>
    </w:p>
    <w:p>
      <w:r>
        <w:t>合 同</w:t>
      </w:r>
    </w:p>
    <w:p>
      <w:r>
        <w:t>义 务</w:t>
      </w:r>
    </w:p>
    <w:p>
      <w:r>
        <w:t>后 实</w:t>
      </w:r>
    </w:p>
    <w:p>
      <w:r>
        <w:t>际 控</w:t>
      </w:r>
    </w:p>
    <w:p>
      <w:r>
        <w:t xml:space="preserve">制 </w:t>
      </w:r>
    </w:p>
    <w:p>
      <w:r/>
    </w:p>
    <w:p>
      <w:r>
        <w:t xml:space="preserve">453,520,010.07 16,428,001.85 </w:t>
      </w:r>
    </w:p>
    <w:p>
      <w:r/>
    </w:p>
    <w:p>
      <w:r>
        <w:t xml:space="preserve">2,191,633.28 </w:t>
      </w:r>
    </w:p>
    <w:p>
      <w:r/>
    </w:p>
    <w:p>
      <w:r>
        <w:t xml:space="preserve">130,831.11 </w:t>
      </w:r>
    </w:p>
    <w:p>
      <w:r/>
    </w:p>
    <w:p>
      <w:r>
        <w:t xml:space="preserve">其他说明： </w:t>
      </w:r>
    </w:p>
    <w:p>
      <w:r>
        <w:t>龙海新药 2018 年度实现计税后净利润 2833.55 万元，扣除非经常性损益后净利润 2766.62</w:t>
      </w:r>
    </w:p>
    <w:p>
      <w:r>
        <w:t>万元，完成业绩承诺，完成率为 131.74%，本期溢价并购龙海新药形成商誉 5476.70 万元，鉴于</w:t>
      </w:r>
    </w:p>
    <w:p>
      <w:r>
        <w:t xml:space="preserve">龙海新药本期业绩承诺已超额完成，故对公司商誉减值不构成影响。 </w:t>
      </w:r>
    </w:p>
    <w:p>
      <w:r/>
    </w:p>
    <w:p>
      <w:r>
        <w:t xml:space="preserve">(2). 合并成本及商誉 </w:t>
      </w:r>
    </w:p>
    <w:p>
      <w:r/>
    </w:p>
    <w:p>
      <w:r>
        <w:t xml:space="preserve">√适用 □不适用  </w:t>
      </w:r>
    </w:p>
    <w:p>
      <w:r/>
    </w:p>
    <w:p>
      <w:r>
        <w:t xml:space="preserve">合并成本 </w:t>
      </w:r>
    </w:p>
    <w:p>
      <w:r>
        <w:t xml:space="preserve">--现金 </w:t>
      </w:r>
    </w:p>
    <w:p>
      <w:r>
        <w:t xml:space="preserve">--非现金资产的公允价值 </w:t>
      </w:r>
    </w:p>
    <w:p>
      <w:r>
        <w:t xml:space="preserve">--发行或承担的债务的公允价值 </w:t>
      </w:r>
    </w:p>
    <w:p>
      <w:r>
        <w:t xml:space="preserve">--发行的权益性证券的公允价值 </w:t>
      </w:r>
    </w:p>
    <w:p>
      <w:r>
        <w:t xml:space="preserve">--或有对价的公允价值 </w:t>
      </w:r>
    </w:p>
    <w:p>
      <w:r>
        <w:t>--购买日之前持有的股权于购买日的</w:t>
      </w:r>
    </w:p>
    <w:p>
      <w:r>
        <w:t xml:space="preserve">公允价值 </w:t>
      </w:r>
    </w:p>
    <w:p>
      <w:r>
        <w:t xml:space="preserve">--其他 </w:t>
      </w:r>
    </w:p>
    <w:p>
      <w:r>
        <w:t xml:space="preserve">合并成本合计 </w:t>
      </w:r>
    </w:p>
    <w:p>
      <w:r>
        <w:t>减：取得的可辨认净资产公允价值份</w:t>
      </w:r>
    </w:p>
    <w:p>
      <w:r>
        <w:t xml:space="preserve">额 </w:t>
      </w:r>
    </w:p>
    <w:p>
      <w:r>
        <w:t>商誉/合并成本小于取得的可辨认净</w:t>
      </w:r>
    </w:p>
    <w:p>
      <w:r>
        <w:t xml:space="preserve">资产公允价值份额的金额 </w:t>
      </w:r>
    </w:p>
    <w:p>
      <w:r/>
    </w:p>
    <w:p>
      <w:r>
        <w:t xml:space="preserve">大额商誉形成的主要原因： </w:t>
      </w:r>
    </w:p>
    <w:p>
      <w:r/>
    </w:p>
    <w:p>
      <w:r>
        <w:t xml:space="preserve">单位：元  币种：人民币 </w:t>
      </w:r>
    </w:p>
    <w:p>
      <w:r>
        <w:t xml:space="preserve">河北龙海新药经营有限公司 广东坤和药业有限公司 </w:t>
      </w:r>
    </w:p>
    <w:p>
      <w:r>
        <w:t xml:space="preserve">66,240,000.00 </w:t>
      </w:r>
    </w:p>
    <w:p>
      <w:r>
        <w:t xml:space="preserve">5,815,154.00 </w:t>
      </w:r>
    </w:p>
    <w:p>
      <w:r/>
    </w:p>
    <w:p>
      <w:r>
        <w:t xml:space="preserve">66,240,000.00 </w:t>
      </w:r>
    </w:p>
    <w:p>
      <w:r/>
    </w:p>
    <w:p>
      <w:r>
        <w:t xml:space="preserve">11,473,033.96 </w:t>
      </w:r>
    </w:p>
    <w:p>
      <w:r/>
    </w:p>
    <w:p>
      <w:r>
        <w:t xml:space="preserve">5,815,154.00 </w:t>
      </w:r>
    </w:p>
    <w:p>
      <w:r/>
    </w:p>
    <w:p>
      <w:r>
        <w:t xml:space="preserve">6,419,398.11 </w:t>
      </w:r>
    </w:p>
    <w:p>
      <w:r/>
    </w:p>
    <w:p>
      <w:r>
        <w:t xml:space="preserve">54,766,966.04 </w:t>
      </w:r>
    </w:p>
    <w:p>
      <w:r/>
    </w:p>
    <w:p>
      <w:r>
        <w:t xml:space="preserve">-604,244.11 </w:t>
      </w:r>
    </w:p>
    <w:p>
      <w:r/>
    </w:p>
    <w:p>
      <w:r>
        <w:t>公司全资子公司同济堂医药有限公司于 2018 年 5 月以 6624 万元对价取得河北龙海新药经营</w:t>
      </w:r>
    </w:p>
    <w:p>
      <w:r>
        <w:t>有限公司 55%的股权，购买日河北龙海新药经营有限公司可辨认净资产公允价值为 20,860,061.75</w:t>
      </w:r>
    </w:p>
    <w:p>
      <w:r>
        <w:t>元，按享有的份额投资成本为 11,473,033.96 元，根据《企业会计准则》相关规定，企业合并成</w:t>
      </w:r>
    </w:p>
    <w:p>
      <w:r>
        <w:t>本大于合并中取得的被购买方可辨认净资产公允价值份额的差额 54,766,966.04 元在合并报表中</w:t>
      </w:r>
    </w:p>
    <w:p>
      <w:r>
        <w:t xml:space="preserve">应确认为商誉。 </w:t>
      </w:r>
    </w:p>
    <w:p>
      <w:r/>
    </w:p>
    <w:p>
      <w:r>
        <w:t xml:space="preserve">(3). 被购买方于购买日可辨认资产、负债 </w:t>
      </w:r>
    </w:p>
    <w:p>
      <w:r/>
    </w:p>
    <w:p>
      <w:r>
        <w:t xml:space="preserve">√适用 □不适用  </w:t>
      </w:r>
    </w:p>
    <w:p>
      <w:r/>
    </w:p>
    <w:p>
      <w:r>
        <w:t xml:space="preserve">河北龙海新药经营有限公司 </w:t>
      </w:r>
    </w:p>
    <w:p>
      <w:r/>
    </w:p>
    <w:p>
      <w:r>
        <w:t xml:space="preserve">139 / 159 </w:t>
      </w:r>
    </w:p>
    <w:p>
      <w:r/>
    </w:p>
    <w:p>
      <w:r>
        <w:t xml:space="preserve">单位：元  币种：人民币 </w:t>
      </w:r>
    </w:p>
    <w:p>
      <w:r>
        <w:t xml:space="preserve">广东坤和药业有限公司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资产： </w:t>
      </w:r>
    </w:p>
    <w:p>
      <w:r>
        <w:t xml:space="preserve">货币资金 </w:t>
      </w:r>
    </w:p>
    <w:p>
      <w:r/>
    </w:p>
    <w:p>
      <w:r>
        <w:t xml:space="preserve">应收款项 </w:t>
      </w:r>
    </w:p>
    <w:p>
      <w:r/>
    </w:p>
    <w:p>
      <w:r>
        <w:t xml:space="preserve">存货 </w:t>
      </w:r>
    </w:p>
    <w:p>
      <w:r/>
    </w:p>
    <w:p>
      <w:r>
        <w:t xml:space="preserve">固定资产 </w:t>
      </w:r>
    </w:p>
    <w:p>
      <w:r/>
    </w:p>
    <w:p>
      <w:r>
        <w:t xml:space="preserve">无形资产 </w:t>
      </w:r>
    </w:p>
    <w:p>
      <w:r>
        <w:t xml:space="preserve">负债： </w:t>
      </w:r>
    </w:p>
    <w:p>
      <w:r>
        <w:t xml:space="preserve">借款 </w:t>
      </w:r>
    </w:p>
    <w:p>
      <w:r/>
    </w:p>
    <w:p>
      <w:r>
        <w:t xml:space="preserve">应付款项 </w:t>
      </w:r>
    </w:p>
    <w:p>
      <w:r/>
    </w:p>
    <w:p>
      <w:r>
        <w:t xml:space="preserve">购买日公允价值 购买日账面价值 购买日公允价值 购买日账面价值 </w:t>
      </w:r>
    </w:p>
    <w:p>
      <w:r>
        <w:t xml:space="preserve">596,688,312.72 </w:t>
      </w:r>
    </w:p>
    <w:p>
      <w:r>
        <w:t xml:space="preserve">593,376,589.20 </w:t>
      </w:r>
    </w:p>
    <w:p>
      <w:r>
        <w:t xml:space="preserve">25,820,576.28 </w:t>
      </w:r>
    </w:p>
    <w:p>
      <w:r>
        <w:t xml:space="preserve">25,775,272.67 </w:t>
      </w:r>
    </w:p>
    <w:p>
      <w:r>
        <w:t xml:space="preserve">8,641,641.25 </w:t>
      </w:r>
    </w:p>
    <w:p>
      <w:r>
        <w:t xml:space="preserve">8,641,641.25 </w:t>
      </w:r>
    </w:p>
    <w:p>
      <w:r>
        <w:t xml:space="preserve">77,700.34 </w:t>
      </w:r>
    </w:p>
    <w:p>
      <w:r>
        <w:t xml:space="preserve">77,700.34 </w:t>
      </w:r>
    </w:p>
    <w:p>
      <w:r/>
    </w:p>
    <w:p>
      <w:r>
        <w:t xml:space="preserve">488,675,025.59 </w:t>
      </w:r>
    </w:p>
    <w:p>
      <w:r/>
    </w:p>
    <w:p>
      <w:r>
        <w:t xml:space="preserve">488,675,025.59 </w:t>
      </w:r>
    </w:p>
    <w:p>
      <w:r/>
    </w:p>
    <w:p>
      <w:r>
        <w:t xml:space="preserve">22,181,943.36 </w:t>
      </w:r>
    </w:p>
    <w:p>
      <w:r/>
    </w:p>
    <w:p>
      <w:r>
        <w:t xml:space="preserve">22,181,943.36 </w:t>
      </w:r>
    </w:p>
    <w:p>
      <w:r/>
    </w:p>
    <w:p>
      <w:r>
        <w:t xml:space="preserve">95,035,607.39 </w:t>
      </w:r>
    </w:p>
    <w:p>
      <w:r/>
    </w:p>
    <w:p>
      <w:r>
        <w:t xml:space="preserve">95,035,607.39 </w:t>
      </w:r>
    </w:p>
    <w:p>
      <w:r/>
    </w:p>
    <w:p>
      <w:r>
        <w:t xml:space="preserve">3,299,923.55 </w:t>
      </w:r>
    </w:p>
    <w:p>
      <w:r/>
    </w:p>
    <w:p>
      <w:r>
        <w:t xml:space="preserve">3,299,923.55 </w:t>
      </w:r>
    </w:p>
    <w:p>
      <w:r/>
    </w:p>
    <w:p>
      <w:r>
        <w:t xml:space="preserve">4,323,730.71 </w:t>
      </w:r>
    </w:p>
    <w:p>
      <w:r/>
    </w:p>
    <w:p>
      <w:r>
        <w:t xml:space="preserve">1,012,007.19 </w:t>
      </w:r>
    </w:p>
    <w:p>
      <w:r/>
    </w:p>
    <w:p>
      <w:r>
        <w:t xml:space="preserve">261,009.03 </w:t>
      </w:r>
    </w:p>
    <w:p>
      <w:r/>
    </w:p>
    <w:p>
      <w:r>
        <w:t xml:space="preserve">215,705.42 </w:t>
      </w:r>
    </w:p>
    <w:p>
      <w:r/>
    </w:p>
    <w:p>
      <w:r>
        <w:t xml:space="preserve">12,307.78 </w:t>
      </w:r>
    </w:p>
    <w:p>
      <w:r/>
    </w:p>
    <w:p>
      <w:r>
        <w:t xml:space="preserve">12,307.78 </w:t>
      </w:r>
    </w:p>
    <w:p>
      <w:r/>
    </w:p>
    <w:p>
      <w:r>
        <w:t xml:space="preserve">575,828,250.98 </w:t>
      </w:r>
    </w:p>
    <w:p>
      <w:r>
        <w:t xml:space="preserve">8,350,000.00 </w:t>
      </w:r>
    </w:p>
    <w:p>
      <w:r/>
    </w:p>
    <w:p>
      <w:r>
        <w:t xml:space="preserve">575,000,320.10 </w:t>
      </w:r>
    </w:p>
    <w:p>
      <w:r>
        <w:t xml:space="preserve">8,350,000.00 </w:t>
      </w:r>
    </w:p>
    <w:p>
      <w:r/>
    </w:p>
    <w:p>
      <w:r>
        <w:t xml:space="preserve">19,401,178.17 </w:t>
      </w:r>
    </w:p>
    <w:p>
      <w:r/>
    </w:p>
    <w:p>
      <w:r>
        <w:t xml:space="preserve">19,396,647.81 </w:t>
      </w:r>
    </w:p>
    <w:p>
      <w:r/>
    </w:p>
    <w:p>
      <w:r>
        <w:t xml:space="preserve">566,650,320.10 </w:t>
      </w:r>
    </w:p>
    <w:p>
      <w:r/>
    </w:p>
    <w:p>
      <w:r>
        <w:t xml:space="preserve">566,650,320.10 </w:t>
      </w:r>
    </w:p>
    <w:p>
      <w:r/>
    </w:p>
    <w:p>
      <w:r>
        <w:t xml:space="preserve">19,396,647.81 </w:t>
      </w:r>
    </w:p>
    <w:p>
      <w:r/>
    </w:p>
    <w:p>
      <w:r>
        <w:t xml:space="preserve">19,396,647.81 </w:t>
      </w:r>
    </w:p>
    <w:p>
      <w:r/>
    </w:p>
    <w:p>
      <w:r>
        <w:t xml:space="preserve">递延所得税负债 </w:t>
      </w:r>
    </w:p>
    <w:p>
      <w:r/>
    </w:p>
    <w:p>
      <w:r>
        <w:t xml:space="preserve">827,930.88 </w:t>
      </w:r>
    </w:p>
    <w:p>
      <w:r/>
    </w:p>
    <w:p>
      <w:r>
        <w:t xml:space="preserve">净资产 </w:t>
      </w:r>
    </w:p>
    <w:p>
      <w:r>
        <w:t xml:space="preserve">减：少数股东权益 </w:t>
      </w:r>
    </w:p>
    <w:p>
      <w:r>
        <w:t xml:space="preserve">取得的净资产 </w:t>
      </w:r>
    </w:p>
    <w:p>
      <w:r/>
    </w:p>
    <w:p>
      <w:r>
        <w:t xml:space="preserve">20,860,061.74 </w:t>
      </w:r>
    </w:p>
    <w:p>
      <w:r>
        <w:t xml:space="preserve">9,387,027.78 </w:t>
      </w:r>
    </w:p>
    <w:p>
      <w:r>
        <w:t xml:space="preserve">11,473,033.96 </w:t>
      </w:r>
    </w:p>
    <w:p>
      <w:r/>
    </w:p>
    <w:p>
      <w:r>
        <w:t xml:space="preserve">18,376,269.10 </w:t>
      </w:r>
    </w:p>
    <w:p>
      <w:r>
        <w:t xml:space="preserve">8,269,321.10 </w:t>
      </w:r>
    </w:p>
    <w:p>
      <w:r>
        <w:t xml:space="preserve">10,106,948.00 </w:t>
      </w:r>
    </w:p>
    <w:p>
      <w:r/>
    </w:p>
    <w:p>
      <w:r>
        <w:t xml:space="preserve">4,530.36 </w:t>
      </w:r>
    </w:p>
    <w:p>
      <w:r/>
    </w:p>
    <w:p>
      <w:r>
        <w:t xml:space="preserve">6,419,398.11 </w:t>
      </w:r>
    </w:p>
    <w:p>
      <w:r/>
    </w:p>
    <w:p>
      <w:r>
        <w:t xml:space="preserve">6,378,624.86 </w:t>
      </w:r>
    </w:p>
    <w:p>
      <w:r/>
    </w:p>
    <w:p>
      <w:r>
        <w:t xml:space="preserve">6,419,398.11 </w:t>
      </w:r>
    </w:p>
    <w:p>
      <w:r/>
    </w:p>
    <w:p>
      <w:r>
        <w:t xml:space="preserve">6,378,624.86 </w:t>
      </w:r>
    </w:p>
    <w:p>
      <w:r/>
    </w:p>
    <w:p>
      <w:r>
        <w:t xml:space="preserve">可辨认资产、负债公允价值的确定方法： </w:t>
      </w:r>
    </w:p>
    <w:p>
      <w:r/>
    </w:p>
    <w:p>
      <w:r>
        <w:t>本公司采用估值技术来确定河北龙海新药经营有限公司、广东坤和药业有限公司的资产负债</w:t>
      </w:r>
    </w:p>
    <w:p>
      <w:r>
        <w:t xml:space="preserve">于购买日的公允价值。主要资产的评估方法及其关键假设列示如下： </w:t>
      </w:r>
    </w:p>
    <w:p>
      <w:r>
        <w:t xml:space="preserve">固定资产的评估方法为资产基础法，使用的关键假设如下： </w:t>
      </w:r>
    </w:p>
    <w:p>
      <w:r>
        <w:t xml:space="preserve">房屋类资产评估方法 </w:t>
      </w:r>
    </w:p>
    <w:p>
      <w:r>
        <w:t xml:space="preserve">对自建房屋、构筑物主要采用成本法进行评估。 </w:t>
      </w:r>
    </w:p>
    <w:p>
      <w:r>
        <w:t xml:space="preserve">设备类资产评估方法 </w:t>
      </w:r>
    </w:p>
    <w:p>
      <w:r>
        <w:t xml:space="preserve">纳入评估范围的设备类资产包括机器设备、运输设备、电子设备三大类。 </w:t>
      </w:r>
    </w:p>
    <w:p>
      <w:r>
        <w:t>根据本次评估的特定目的及被评估设备的特点，确定主要以重置成本为本次资产评估的价值</w:t>
      </w:r>
    </w:p>
    <w:p>
      <w:r>
        <w:t xml:space="preserve">类型，采用重置成本法计算确定设备的评估价值。 </w:t>
      </w:r>
    </w:p>
    <w:p>
      <w:r>
        <w:t>设备评估的重置成本法是通过估算全新设备的更新重置成本，然后扣减实体性贬值、功能性</w:t>
      </w:r>
    </w:p>
    <w:p>
      <w:r>
        <w:t xml:space="preserve">贬值和经济性贬值，或在确定综合成新率的基础上，确定设备评估价值的方法。 </w:t>
      </w:r>
    </w:p>
    <w:p>
      <w:r/>
    </w:p>
    <w:p>
      <w:r>
        <w:t xml:space="preserve">(4). 购买日之前持有的股权按照公允价值重新计量产生的利得或损失 </w:t>
      </w:r>
    </w:p>
    <w:p>
      <w:r>
        <w:t xml:space="preserve">是否存在通过多次交易分步实现企业合并且在报告期内取得控制权的交易 </w:t>
      </w:r>
    </w:p>
    <w:p>
      <w:r/>
    </w:p>
    <w:p>
      <w:r>
        <w:t xml:space="preserve">□适用 √不适用  </w:t>
      </w:r>
    </w:p>
    <w:p>
      <w:r/>
    </w:p>
    <w:p>
      <w:r>
        <w:t>(5). 购买日或合并当期期末无法合理确定合并对价或被购买方可辨认资产、负债公允价值的相关</w:t>
      </w:r>
    </w:p>
    <w:p>
      <w:r>
        <w:t xml:space="preserve">说明 </w:t>
      </w:r>
    </w:p>
    <w:p>
      <w:r/>
    </w:p>
    <w:p>
      <w:r>
        <w:t xml:space="preserve">□适用 √不适用  </w:t>
      </w:r>
    </w:p>
    <w:p>
      <w:r/>
    </w:p>
    <w:p>
      <w:r>
        <w:t xml:space="preserve">(6). 其他说明 </w:t>
      </w:r>
    </w:p>
    <w:p>
      <w:r/>
    </w:p>
    <w:p>
      <w:r>
        <w:t xml:space="preserve">□适用 √不适用  </w:t>
      </w:r>
    </w:p>
    <w:p>
      <w:r/>
    </w:p>
    <w:p>
      <w:r>
        <w:t xml:space="preserve">2、 同一控制下企业合并 </w:t>
      </w:r>
    </w:p>
    <w:p>
      <w:r/>
    </w:p>
    <w:p>
      <w:r>
        <w:t xml:space="preserve">□适用 √不适用  </w:t>
      </w:r>
    </w:p>
    <w:p>
      <w:r/>
    </w:p>
    <w:p>
      <w:r>
        <w:t xml:space="preserve">3、 反向购买 </w:t>
      </w:r>
    </w:p>
    <w:p>
      <w:r/>
    </w:p>
    <w:p>
      <w:r>
        <w:t xml:space="preserve">□适用 √不适用  </w:t>
      </w:r>
    </w:p>
    <w:p>
      <w:r/>
    </w:p>
    <w:p>
      <w:r>
        <w:t xml:space="preserve">140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处置子公司 </w:t>
      </w:r>
    </w:p>
    <w:p>
      <w:r/>
    </w:p>
    <w:p>
      <w:r>
        <w:t xml:space="preserve">是否存在单次处置对子公司投资即丧失控制权的情形 </w:t>
      </w:r>
    </w:p>
    <w:p>
      <w:r/>
    </w:p>
    <w:p>
      <w:r>
        <w:t xml:space="preserve">□适用 √不适用  </w:t>
      </w:r>
    </w:p>
    <w:p>
      <w:r/>
    </w:p>
    <w:p>
      <w:r>
        <w:t xml:space="preserve">其他说明： </w:t>
      </w:r>
    </w:p>
    <w:p>
      <w:r/>
    </w:p>
    <w:p>
      <w:r>
        <w:t xml:space="preserve">□适用 √不适用  </w:t>
      </w:r>
    </w:p>
    <w:p>
      <w:r/>
    </w:p>
    <w:p>
      <w:r>
        <w:t xml:space="preserve">是否存在通过多次交易分步处置对子公司投资且在本期丧失控制权的情形 </w:t>
      </w:r>
    </w:p>
    <w:p>
      <w:r/>
    </w:p>
    <w:p>
      <w:r>
        <w:t xml:space="preserve">□适用√不适用  </w:t>
      </w:r>
    </w:p>
    <w:p>
      <w:r/>
    </w:p>
    <w:p>
      <w:r>
        <w:t xml:space="preserve">5、 其他原因的合并范围变动 </w:t>
      </w:r>
    </w:p>
    <w:p>
      <w:r/>
    </w:p>
    <w:p>
      <w:r>
        <w:t xml:space="preserve">说明其他原因导致的合并范围变动（如，新设子公司、清算子公司等）及其相关情况： </w:t>
      </w:r>
    </w:p>
    <w:p>
      <w:r/>
    </w:p>
    <w:p>
      <w:r>
        <w:t xml:space="preserve">√适用 □不适用  </w:t>
      </w:r>
    </w:p>
    <w:p>
      <w:r/>
    </w:p>
    <w:p>
      <w:r>
        <w:t>本报告期对监利县华龙药业有限公司不再实际控制，不再纳入合并报表的范围，具体原因详</w:t>
      </w:r>
    </w:p>
    <w:p>
      <w:r>
        <w:t xml:space="preserve">见公司 2018-052 号公告。 </w:t>
      </w:r>
    </w:p>
    <w:p>
      <w:r/>
    </w:p>
    <w:p>
      <w:r>
        <w:t xml:space="preserve">6、 其他 </w:t>
      </w:r>
    </w:p>
    <w:p>
      <w:r/>
    </w:p>
    <w:p>
      <w:r>
        <w:t xml:space="preserve">□适用 √不适用  </w:t>
      </w:r>
    </w:p>
    <w:p>
      <w:r/>
    </w:p>
    <w:p>
      <w:r>
        <w:t xml:space="preserve">九、 在其他主体中的权益 </w:t>
      </w:r>
    </w:p>
    <w:p>
      <w:r/>
    </w:p>
    <w:p>
      <w:r>
        <w:t xml:space="preserve">1、 在子公司中的权益 </w:t>
      </w:r>
    </w:p>
    <w:p>
      <w:r>
        <w:t xml:space="preserve">(1). 企业集团的构成 </w:t>
      </w:r>
    </w:p>
    <w:p>
      <w:r/>
    </w:p>
    <w:p>
      <w:r>
        <w:t xml:space="preserve">√适用 □不适用  </w:t>
      </w:r>
    </w:p>
    <w:p>
      <w:r/>
    </w:p>
    <w:p>
      <w:r>
        <w:t xml:space="preserve">子公司 </w:t>
      </w:r>
    </w:p>
    <w:p>
      <w:r>
        <w:t xml:space="preserve">名称 </w:t>
      </w:r>
    </w:p>
    <w:p>
      <w:r>
        <w:t xml:space="preserve">同济堂医药有限公司 </w:t>
      </w:r>
    </w:p>
    <w:p>
      <w:r>
        <w:t xml:space="preserve">新疆同济堂丝路医药有限公司 </w:t>
      </w:r>
    </w:p>
    <w:p>
      <w:r>
        <w:t xml:space="preserve">上海睿滴商业经营管理有限公司 </w:t>
      </w:r>
    </w:p>
    <w:p>
      <w:r>
        <w:t>温州同健泓也股权投资基金合伙</w:t>
      </w:r>
    </w:p>
    <w:p>
      <w:r>
        <w:t xml:space="preserve">企业（有限合伙） </w:t>
      </w:r>
    </w:p>
    <w:p>
      <w:r>
        <w:t xml:space="preserve">新疆啤酒花房地产开发有限公司 </w:t>
      </w:r>
    </w:p>
    <w:p>
      <w:r>
        <w:t xml:space="preserve">新疆乐活果蔬饮品有限公司 </w:t>
      </w:r>
    </w:p>
    <w:p>
      <w:r>
        <w:t xml:space="preserve">阿拉山口啤酒花有限责任公司 </w:t>
      </w:r>
    </w:p>
    <w:p>
      <w:r>
        <w:t xml:space="preserve">乌鲁木齐神内生物制品有限公司 </w:t>
      </w:r>
    </w:p>
    <w:p>
      <w:r>
        <w:t xml:space="preserve">湖北健士美商业投资有限公司 </w:t>
      </w:r>
    </w:p>
    <w:p>
      <w:r>
        <w:t xml:space="preserve">合肥同济堂医药科技有限公司 </w:t>
      </w:r>
    </w:p>
    <w:p>
      <w:r>
        <w:t xml:space="preserve">上海臻普国际贸易有限公司 </w:t>
      </w:r>
    </w:p>
    <w:p>
      <w:r/>
    </w:p>
    <w:p>
      <w:r>
        <w:t xml:space="preserve">南京同济堂医药有限公司 </w:t>
      </w:r>
    </w:p>
    <w:p>
      <w:r/>
    </w:p>
    <w:p>
      <w:r>
        <w:t xml:space="preserve">新沂同济堂医药有限公司 </w:t>
      </w:r>
    </w:p>
    <w:p>
      <w:r/>
    </w:p>
    <w:p>
      <w:r>
        <w:t xml:space="preserve">襄阳同济堂物流有限公司 </w:t>
      </w:r>
    </w:p>
    <w:p>
      <w:r/>
    </w:p>
    <w:p>
      <w:r>
        <w:t xml:space="preserve">黄冈市卫尔康医药有限公司 </w:t>
      </w:r>
    </w:p>
    <w:p>
      <w:r/>
    </w:p>
    <w:p>
      <w:r>
        <w:t xml:space="preserve">江西斯博特医药有限公司 </w:t>
      </w:r>
    </w:p>
    <w:p>
      <w:r/>
    </w:p>
    <w:p>
      <w:r>
        <w:t>湖北同济堂瑞新医疗器材有限公</w:t>
      </w:r>
    </w:p>
    <w:p>
      <w:r/>
    </w:p>
    <w:p>
      <w:r>
        <w:t xml:space="preserve">主要经营地 </w:t>
      </w:r>
    </w:p>
    <w:p>
      <w:r/>
    </w:p>
    <w:p>
      <w:r>
        <w:t xml:space="preserve">注册地 </w:t>
      </w:r>
    </w:p>
    <w:p>
      <w:r/>
    </w:p>
    <w:p>
      <w:r>
        <w:t xml:space="preserve">业务性质 </w:t>
      </w:r>
    </w:p>
    <w:p>
      <w:r/>
    </w:p>
    <w:p>
      <w:r>
        <w:t xml:space="preserve">武汉 </w:t>
      </w:r>
    </w:p>
    <w:p>
      <w:r>
        <w:t xml:space="preserve">新疆麦盖提 </w:t>
      </w:r>
    </w:p>
    <w:p>
      <w:r>
        <w:t xml:space="preserve">上海 </w:t>
      </w:r>
    </w:p>
    <w:p>
      <w:r/>
    </w:p>
    <w:p>
      <w:r>
        <w:t xml:space="preserve">武汉 </w:t>
      </w:r>
    </w:p>
    <w:p>
      <w:r>
        <w:t xml:space="preserve">新疆麦盖提 </w:t>
      </w:r>
    </w:p>
    <w:p>
      <w:r>
        <w:t xml:space="preserve">上海 </w:t>
      </w:r>
    </w:p>
    <w:p>
      <w:r/>
    </w:p>
    <w:p>
      <w:r>
        <w:t xml:space="preserve">医药流通 </w:t>
      </w:r>
    </w:p>
    <w:p>
      <w:r>
        <w:t xml:space="preserve">药品批发 </w:t>
      </w:r>
    </w:p>
    <w:p>
      <w:r>
        <w:t xml:space="preserve">企业管理咨询 </w:t>
      </w:r>
    </w:p>
    <w:p>
      <w:r/>
    </w:p>
    <w:p>
      <w:r>
        <w:t xml:space="preserve">持股比例(%) </w:t>
      </w:r>
    </w:p>
    <w:p>
      <w:r>
        <w:t xml:space="preserve">直接 间接 </w:t>
      </w:r>
    </w:p>
    <w:p>
      <w:r>
        <w:t xml:space="preserve">100 </w:t>
      </w:r>
    </w:p>
    <w:p>
      <w:r>
        <w:t xml:space="preserve">100 </w:t>
      </w:r>
    </w:p>
    <w:p>
      <w:r>
        <w:t xml:space="preserve">51 </w:t>
      </w:r>
    </w:p>
    <w:p>
      <w:r/>
    </w:p>
    <w:p>
      <w:r>
        <w:t xml:space="preserve">取得 </w:t>
      </w:r>
    </w:p>
    <w:p>
      <w:r>
        <w:t xml:space="preserve">方式 </w:t>
      </w:r>
    </w:p>
    <w:p>
      <w:r>
        <w:t xml:space="preserve">反向购买 </w:t>
      </w:r>
    </w:p>
    <w:p>
      <w:r>
        <w:t xml:space="preserve">设立 </w:t>
      </w:r>
    </w:p>
    <w:p>
      <w:r>
        <w:t xml:space="preserve">设立 </w:t>
      </w:r>
    </w:p>
    <w:p>
      <w:r/>
    </w:p>
    <w:p>
      <w:r>
        <w:t xml:space="preserve">温州 </w:t>
      </w:r>
    </w:p>
    <w:p>
      <w:r/>
    </w:p>
    <w:p>
      <w:r>
        <w:t xml:space="preserve">温州 </w:t>
      </w:r>
    </w:p>
    <w:p>
      <w:r/>
    </w:p>
    <w:p>
      <w:r>
        <w:t xml:space="preserve">投资 </w:t>
      </w:r>
    </w:p>
    <w:p>
      <w:r/>
    </w:p>
    <w:p>
      <w:r>
        <w:t xml:space="preserve">98.90 </w:t>
      </w:r>
    </w:p>
    <w:p>
      <w:r/>
    </w:p>
    <w:p>
      <w:r>
        <w:t xml:space="preserve">设立 </w:t>
      </w:r>
    </w:p>
    <w:p>
      <w:r/>
    </w:p>
    <w:p>
      <w:r>
        <w:t xml:space="preserve">乌鲁木齐 </w:t>
      </w:r>
    </w:p>
    <w:p>
      <w:r>
        <w:t xml:space="preserve">乌鲁木齐 </w:t>
      </w:r>
    </w:p>
    <w:p>
      <w:r>
        <w:t xml:space="preserve">房地产 </w:t>
      </w:r>
    </w:p>
    <w:p>
      <w:r>
        <w:t xml:space="preserve">新疆呼图壁县 新疆呼图壁县 果蔬饮品加工业 </w:t>
      </w:r>
    </w:p>
    <w:p>
      <w:r>
        <w:t xml:space="preserve">新疆阿拉山口 新疆阿拉山口 </w:t>
      </w:r>
    </w:p>
    <w:p>
      <w:r>
        <w:t xml:space="preserve">贸易业 </w:t>
      </w:r>
    </w:p>
    <w:p>
      <w:r>
        <w:t xml:space="preserve">乌鲁木齐 </w:t>
      </w:r>
    </w:p>
    <w:p>
      <w:r>
        <w:t xml:space="preserve">乌鲁木齐 </w:t>
      </w:r>
    </w:p>
    <w:p>
      <w:r>
        <w:t xml:space="preserve">租赁业 </w:t>
      </w:r>
    </w:p>
    <w:p>
      <w:r>
        <w:t xml:space="preserve">武汉 </w:t>
      </w:r>
    </w:p>
    <w:p>
      <w:r>
        <w:t xml:space="preserve">武汉 </w:t>
      </w:r>
    </w:p>
    <w:p>
      <w:r>
        <w:t xml:space="preserve">投资咨询 </w:t>
      </w:r>
    </w:p>
    <w:p>
      <w:r>
        <w:t xml:space="preserve">合肥 </w:t>
      </w:r>
    </w:p>
    <w:p>
      <w:r>
        <w:t xml:space="preserve">合肥 </w:t>
      </w:r>
    </w:p>
    <w:p>
      <w:r>
        <w:t xml:space="preserve">医药投资 </w:t>
      </w:r>
    </w:p>
    <w:p>
      <w:r>
        <w:t xml:space="preserve">上海 </w:t>
      </w:r>
    </w:p>
    <w:p>
      <w:r>
        <w:t xml:space="preserve">上海 </w:t>
      </w:r>
    </w:p>
    <w:p>
      <w:r>
        <w:t xml:space="preserve">进出口货物贸易 </w:t>
      </w:r>
    </w:p>
    <w:p>
      <w:r/>
    </w:p>
    <w:p>
      <w:r>
        <w:t xml:space="preserve">100 </w:t>
      </w:r>
    </w:p>
    <w:p>
      <w:r>
        <w:t xml:space="preserve">100 </w:t>
      </w:r>
    </w:p>
    <w:p>
      <w:r>
        <w:t xml:space="preserve">100 </w:t>
      </w:r>
    </w:p>
    <w:p>
      <w:r>
        <w:t xml:space="preserve">90 </w:t>
      </w:r>
    </w:p>
    <w:p>
      <w:r/>
    </w:p>
    <w:p>
      <w:r>
        <w:t xml:space="preserve">南京 </w:t>
      </w:r>
    </w:p>
    <w:p>
      <w:r/>
    </w:p>
    <w:p>
      <w:r>
        <w:t xml:space="preserve">新沂 </w:t>
      </w:r>
    </w:p>
    <w:p>
      <w:r/>
    </w:p>
    <w:p>
      <w:r>
        <w:t xml:space="preserve">襄阳 </w:t>
      </w:r>
    </w:p>
    <w:p>
      <w:r/>
    </w:p>
    <w:p>
      <w:r>
        <w:t xml:space="preserve">黄冈 </w:t>
      </w:r>
    </w:p>
    <w:p>
      <w:r/>
    </w:p>
    <w:p>
      <w:r>
        <w:t xml:space="preserve">南昌 </w:t>
      </w:r>
    </w:p>
    <w:p>
      <w:r/>
    </w:p>
    <w:p>
      <w:r>
        <w:t xml:space="preserve">武汉 </w:t>
      </w:r>
    </w:p>
    <w:p>
      <w:r/>
    </w:p>
    <w:p>
      <w:r>
        <w:t xml:space="preserve">南京 </w:t>
      </w:r>
    </w:p>
    <w:p>
      <w:r/>
    </w:p>
    <w:p>
      <w:r>
        <w:t xml:space="preserve">新沂 </w:t>
      </w:r>
    </w:p>
    <w:p>
      <w:r/>
    </w:p>
    <w:p>
      <w:r>
        <w:t xml:space="preserve">襄阳 </w:t>
      </w:r>
    </w:p>
    <w:p>
      <w:r/>
    </w:p>
    <w:p>
      <w:r>
        <w:t xml:space="preserve">黄冈 </w:t>
      </w:r>
    </w:p>
    <w:p>
      <w:r/>
    </w:p>
    <w:p>
      <w:r>
        <w:t xml:space="preserve">南昌 </w:t>
      </w:r>
    </w:p>
    <w:p>
      <w:r/>
    </w:p>
    <w:p>
      <w:r>
        <w:t xml:space="preserve">武汉 </w:t>
      </w:r>
    </w:p>
    <w:p>
      <w:r/>
    </w:p>
    <w:p>
      <w:r>
        <w:t xml:space="preserve">141 / 159 </w:t>
      </w:r>
    </w:p>
    <w:p>
      <w:r/>
    </w:p>
    <w:p>
      <w:r>
        <w:t xml:space="preserve">药品批发 </w:t>
      </w:r>
    </w:p>
    <w:p>
      <w:r/>
    </w:p>
    <w:p>
      <w:r>
        <w:t xml:space="preserve">药品批发 </w:t>
      </w:r>
    </w:p>
    <w:p>
      <w:r/>
    </w:p>
    <w:p>
      <w:r>
        <w:t xml:space="preserve">仓储物流 </w:t>
      </w:r>
    </w:p>
    <w:p>
      <w:r/>
    </w:p>
    <w:p>
      <w:r>
        <w:t xml:space="preserve">药品批发 </w:t>
      </w:r>
    </w:p>
    <w:p>
      <w:r/>
    </w:p>
    <w:p>
      <w:r>
        <w:t xml:space="preserve">药品批发 </w:t>
      </w:r>
    </w:p>
    <w:p>
      <w:r/>
    </w:p>
    <w:p>
      <w:r>
        <w:t xml:space="preserve">医疗器械 </w:t>
      </w:r>
    </w:p>
    <w:p>
      <w:r/>
    </w:p>
    <w:p>
      <w:r>
        <w:t xml:space="preserve">83.01 </w:t>
      </w:r>
    </w:p>
    <w:p>
      <w:r/>
    </w:p>
    <w:p>
      <w:r>
        <w:t xml:space="preserve">10 </w:t>
      </w:r>
    </w:p>
    <w:p>
      <w:r>
        <w:t xml:space="preserve">100 </w:t>
      </w:r>
    </w:p>
    <w:p>
      <w:r>
        <w:t xml:space="preserve">100 </w:t>
      </w:r>
    </w:p>
    <w:p>
      <w:r>
        <w:t xml:space="preserve">43.53 </w:t>
      </w:r>
    </w:p>
    <w:p>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同一控制下</w:t>
      </w:r>
    </w:p>
    <w:p>
      <w:r>
        <w:t xml:space="preserve">企业合并 </w:t>
      </w:r>
    </w:p>
    <w:p>
      <w:r>
        <w:t>同一控制下</w:t>
      </w:r>
    </w:p>
    <w:p>
      <w:r>
        <w:t xml:space="preserve">企业合并 </w:t>
      </w:r>
    </w:p>
    <w:p>
      <w:r>
        <w:t>同一控制下</w:t>
      </w:r>
    </w:p>
    <w:p>
      <w:r>
        <w:t xml:space="preserve">企业合并 </w:t>
      </w:r>
    </w:p>
    <w:p>
      <w:r>
        <w:t>非同一控制</w:t>
      </w:r>
    </w:p>
    <w:p>
      <w:r>
        <w:t xml:space="preserve">下企业合并 </w:t>
      </w:r>
    </w:p>
    <w:p>
      <w:r>
        <w:t>非同一控制</w:t>
      </w:r>
    </w:p>
    <w:p>
      <w:r>
        <w:t xml:space="preserve">下企业合并 </w:t>
      </w:r>
    </w:p>
    <w:p>
      <w:r>
        <w:t>52.96 非同一控制</w:t>
      </w:r>
    </w:p>
    <w:p>
      <w:r/>
    </w:p>
    <w:p>
      <w:r>
        <w:t xml:space="preserve">100 </w:t>
      </w:r>
    </w:p>
    <w:p>
      <w:r/>
    </w:p>
    <w:p>
      <w:r>
        <w:t xml:space="preserve">100 </w:t>
      </w:r>
    </w:p>
    <w:p>
      <w:r/>
    </w:p>
    <w:p>
      <w:r>
        <w:t xml:space="preserve">85.38 </w:t>
      </w:r>
    </w:p>
    <w:p>
      <w:r/>
    </w:p>
    <w:p>
      <w:r>
        <w:t xml:space="preserve">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司 </w:t>
      </w:r>
    </w:p>
    <w:p>
      <w:r/>
    </w:p>
    <w:p>
      <w:r>
        <w:t xml:space="preserve">湖北博瑞佳药业有限公司 </w:t>
      </w:r>
    </w:p>
    <w:p>
      <w:r/>
    </w:p>
    <w:p>
      <w:r>
        <w:t xml:space="preserve">湖北金盛医药有限公司 </w:t>
      </w:r>
    </w:p>
    <w:p>
      <w:r/>
    </w:p>
    <w:p>
      <w:r>
        <w:t xml:space="preserve">湖北宏昌医药有限公司 </w:t>
      </w:r>
    </w:p>
    <w:p>
      <w:r/>
    </w:p>
    <w:p>
      <w:r>
        <w:t xml:space="preserve">同济堂荆门医疗器械有限公司 </w:t>
      </w:r>
    </w:p>
    <w:p>
      <w:r/>
    </w:p>
    <w:p>
      <w:r>
        <w:t xml:space="preserve">谷城县医药有限责任公司 </w:t>
      </w:r>
    </w:p>
    <w:p>
      <w:r/>
    </w:p>
    <w:p>
      <w:r>
        <w:t>北京市兴盛源医药药材有限责任</w:t>
      </w:r>
    </w:p>
    <w:p>
      <w:r>
        <w:t xml:space="preserve">公司 </w:t>
      </w:r>
    </w:p>
    <w:p>
      <w:r>
        <w:t xml:space="preserve">湖北合安康医疗科技有限公司 </w:t>
      </w:r>
    </w:p>
    <w:p>
      <w:r/>
    </w:p>
    <w:p>
      <w:r>
        <w:t xml:space="preserve">荆州 </w:t>
      </w:r>
    </w:p>
    <w:p>
      <w:r/>
    </w:p>
    <w:p>
      <w:r>
        <w:t xml:space="preserve">京山 </w:t>
      </w:r>
    </w:p>
    <w:p>
      <w:r/>
    </w:p>
    <w:p>
      <w:r>
        <w:t xml:space="preserve">黄石 </w:t>
      </w:r>
    </w:p>
    <w:p>
      <w:r/>
    </w:p>
    <w:p>
      <w:r>
        <w:t xml:space="preserve">荆门 </w:t>
      </w:r>
    </w:p>
    <w:p>
      <w:r/>
    </w:p>
    <w:p>
      <w:r>
        <w:t xml:space="preserve">谷城 </w:t>
      </w:r>
    </w:p>
    <w:p>
      <w:r/>
    </w:p>
    <w:p>
      <w:r>
        <w:t xml:space="preserve">北京 </w:t>
      </w:r>
    </w:p>
    <w:p>
      <w:r/>
    </w:p>
    <w:p>
      <w:r>
        <w:t xml:space="preserve">武汉 </w:t>
      </w:r>
    </w:p>
    <w:p>
      <w:r/>
    </w:p>
    <w:p>
      <w:r>
        <w:t xml:space="preserve">2018 年年度报告 </w:t>
      </w:r>
    </w:p>
    <w:p>
      <w:r/>
    </w:p>
    <w:p>
      <w:r>
        <w:t xml:space="preserve">荆州 </w:t>
      </w:r>
    </w:p>
    <w:p>
      <w:r/>
    </w:p>
    <w:p>
      <w:r>
        <w:t xml:space="preserve">京山 </w:t>
      </w:r>
    </w:p>
    <w:p>
      <w:r/>
    </w:p>
    <w:p>
      <w:r>
        <w:t xml:space="preserve">黄石 </w:t>
      </w:r>
    </w:p>
    <w:p>
      <w:r/>
    </w:p>
    <w:p>
      <w:r>
        <w:t xml:space="preserve">荆门 </w:t>
      </w:r>
    </w:p>
    <w:p>
      <w:r/>
    </w:p>
    <w:p>
      <w:r>
        <w:t xml:space="preserve">谷城 </w:t>
      </w:r>
    </w:p>
    <w:p>
      <w:r/>
    </w:p>
    <w:p>
      <w:r>
        <w:t xml:space="preserve">北京 </w:t>
      </w:r>
    </w:p>
    <w:p>
      <w:r/>
    </w:p>
    <w:p>
      <w:r>
        <w:t xml:space="preserve">武汉 </w:t>
      </w:r>
    </w:p>
    <w:p>
      <w:r/>
    </w:p>
    <w:p>
      <w:r>
        <w:t xml:space="preserve">药品批发 </w:t>
      </w:r>
    </w:p>
    <w:p>
      <w:r/>
    </w:p>
    <w:p>
      <w:r>
        <w:t xml:space="preserve">药品批发 </w:t>
      </w:r>
    </w:p>
    <w:p>
      <w:r/>
    </w:p>
    <w:p>
      <w:r>
        <w:t xml:space="preserve">药品批发 </w:t>
      </w:r>
    </w:p>
    <w:p>
      <w:r/>
    </w:p>
    <w:p>
      <w:r>
        <w:t xml:space="preserve">医疗器械 </w:t>
      </w:r>
    </w:p>
    <w:p>
      <w:r/>
    </w:p>
    <w:p>
      <w:r>
        <w:t xml:space="preserve">药品批发 </w:t>
      </w:r>
    </w:p>
    <w:p>
      <w:r/>
    </w:p>
    <w:p>
      <w:r>
        <w:t xml:space="preserve">药品批发 </w:t>
      </w:r>
    </w:p>
    <w:p>
      <w:r/>
    </w:p>
    <w:p>
      <w:r>
        <w:t xml:space="preserve">医疗器械 </w:t>
      </w:r>
    </w:p>
    <w:p>
      <w:r/>
    </w:p>
    <w:p>
      <w:r>
        <w:t xml:space="preserve">河北龙海新药经营有限公司 </w:t>
      </w:r>
    </w:p>
    <w:p>
      <w:r/>
    </w:p>
    <w:p>
      <w:r>
        <w:t xml:space="preserve">石家庄 </w:t>
      </w:r>
    </w:p>
    <w:p>
      <w:r/>
    </w:p>
    <w:p>
      <w:r>
        <w:t xml:space="preserve">石家庄 </w:t>
      </w:r>
    </w:p>
    <w:p>
      <w:r/>
    </w:p>
    <w:p>
      <w:r>
        <w:t xml:space="preserve">药品批发 </w:t>
      </w:r>
    </w:p>
    <w:p>
      <w:r/>
    </w:p>
    <w:p>
      <w:r>
        <w:t xml:space="preserve">广东坤和药业有限公司 </w:t>
      </w:r>
    </w:p>
    <w:p>
      <w:r/>
    </w:p>
    <w:p>
      <w:r>
        <w:t xml:space="preserve">高州 </w:t>
      </w:r>
    </w:p>
    <w:p>
      <w:r/>
    </w:p>
    <w:p>
      <w:r>
        <w:t xml:space="preserve">高州 </w:t>
      </w:r>
    </w:p>
    <w:p>
      <w:r/>
    </w:p>
    <w:p>
      <w:r>
        <w:t xml:space="preserve">药品批发 </w:t>
      </w:r>
    </w:p>
    <w:p>
      <w:r/>
    </w:p>
    <w:p>
      <w:r>
        <w:t xml:space="preserve">下企业合并 </w:t>
      </w:r>
    </w:p>
    <w:p>
      <w:r>
        <w:t>非同一控制</w:t>
      </w:r>
    </w:p>
    <w:p>
      <w:r>
        <w:t xml:space="preserve">下企业合并 </w:t>
      </w:r>
    </w:p>
    <w:p>
      <w:r>
        <w:t>非同一控制</w:t>
      </w:r>
    </w:p>
    <w:p>
      <w:r>
        <w:t xml:space="preserve">下企业合并 </w:t>
      </w:r>
    </w:p>
    <w:p>
      <w:r>
        <w:t>非同一控制</w:t>
      </w:r>
    </w:p>
    <w:p>
      <w:r>
        <w:t xml:space="preserve">下企业合并 </w:t>
      </w:r>
    </w:p>
    <w:p>
      <w:r>
        <w:t>非同一控制</w:t>
      </w:r>
    </w:p>
    <w:p>
      <w:r>
        <w:t xml:space="preserve">下企业合并 </w:t>
      </w:r>
    </w:p>
    <w:p>
      <w:r>
        <w:t>非同一控制</w:t>
      </w:r>
    </w:p>
    <w:p>
      <w:r>
        <w:t xml:space="preserve">下企业合并 </w:t>
      </w:r>
    </w:p>
    <w:p>
      <w:r>
        <w:t>非同一控制</w:t>
      </w:r>
    </w:p>
    <w:p>
      <w:r>
        <w:t xml:space="preserve">下企业合并 </w:t>
      </w:r>
    </w:p>
    <w:p>
      <w:r>
        <w:t xml:space="preserve">设立 </w:t>
      </w:r>
    </w:p>
    <w:p>
      <w:r>
        <w:t>非同一控制</w:t>
      </w:r>
    </w:p>
    <w:p>
      <w:r>
        <w:t xml:space="preserve">下企业合并 </w:t>
      </w:r>
    </w:p>
    <w:p>
      <w:r>
        <w:t>非同一控制</w:t>
      </w:r>
    </w:p>
    <w:p>
      <w:r>
        <w:t xml:space="preserve">下企业合并 </w:t>
      </w:r>
    </w:p>
    <w:p>
      <w:r/>
    </w:p>
    <w:p>
      <w:r>
        <w:t xml:space="preserve">51 </w:t>
      </w:r>
    </w:p>
    <w:p>
      <w:r/>
    </w:p>
    <w:p>
      <w:r>
        <w:t xml:space="preserve">60 </w:t>
      </w:r>
    </w:p>
    <w:p>
      <w:r/>
    </w:p>
    <w:p>
      <w:r>
        <w:t xml:space="preserve">40 </w:t>
      </w:r>
    </w:p>
    <w:p>
      <w:r/>
    </w:p>
    <w:p>
      <w:r>
        <w:t xml:space="preserve">50 </w:t>
      </w:r>
    </w:p>
    <w:p>
      <w:r/>
    </w:p>
    <w:p>
      <w:r>
        <w:t xml:space="preserve">45 </w:t>
      </w:r>
    </w:p>
    <w:p>
      <w:r/>
    </w:p>
    <w:p>
      <w:r>
        <w:t xml:space="preserve">81.89 </w:t>
      </w:r>
    </w:p>
    <w:p>
      <w:r/>
    </w:p>
    <w:p>
      <w:r>
        <w:t xml:space="preserve">55 </w:t>
      </w:r>
    </w:p>
    <w:p>
      <w:r/>
    </w:p>
    <w:p>
      <w:r>
        <w:t xml:space="preserve">55 </w:t>
      </w:r>
    </w:p>
    <w:p>
      <w:r/>
    </w:p>
    <w:p>
      <w:r>
        <w:t xml:space="preserve">100 </w:t>
      </w:r>
    </w:p>
    <w:p>
      <w:r/>
    </w:p>
    <w:p>
      <w:r>
        <w:t>持有半数或以下表决权但仍控制被投资单位、以及持有半数以上表决权但不控制被投资单位</w:t>
      </w:r>
    </w:p>
    <w:p>
      <w:r>
        <w:t xml:space="preserve">的依据： </w:t>
      </w:r>
    </w:p>
    <w:p>
      <w:r>
        <w:t>同济堂医药根据公司章程或协议的安排能够任免上述公司董事会过半数成员，能够通过董事</w:t>
      </w:r>
    </w:p>
    <w:p>
      <w:r>
        <w:t xml:space="preserve">会控制被投资单位。 </w:t>
      </w:r>
    </w:p>
    <w:p>
      <w:r/>
    </w:p>
    <w:p>
      <w:r>
        <w:t xml:space="preserve">(2). 重要的非全资子公司 </w:t>
      </w:r>
    </w:p>
    <w:p>
      <w:r/>
    </w:p>
    <w:p>
      <w:r>
        <w:t xml:space="preserve">√适用 □不适用  </w:t>
      </w:r>
    </w:p>
    <w:p>
      <w:r/>
    </w:p>
    <w:p>
      <w:r>
        <w:t xml:space="preserve">子公司名称 </w:t>
      </w:r>
    </w:p>
    <w:p>
      <w:r/>
    </w:p>
    <w:p>
      <w:r>
        <w:t xml:space="preserve">少数股东持股 </w:t>
      </w:r>
    </w:p>
    <w:p>
      <w:r>
        <w:t xml:space="preserve">比例 </w:t>
      </w:r>
    </w:p>
    <w:p>
      <w:r/>
    </w:p>
    <w:p>
      <w:r>
        <w:t>本期归属于少数股东</w:t>
      </w:r>
    </w:p>
    <w:p>
      <w:r>
        <w:t xml:space="preserve">的损益 </w:t>
      </w:r>
    </w:p>
    <w:p>
      <w:r/>
    </w:p>
    <w:p>
      <w:r>
        <w:t xml:space="preserve">单位:元  币种:人民币 </w:t>
      </w:r>
    </w:p>
    <w:p>
      <w:r>
        <w:t>本期向少数股</w:t>
      </w:r>
    </w:p>
    <w:p>
      <w:r>
        <w:t>东宣告分派的</w:t>
      </w:r>
    </w:p>
    <w:p>
      <w:r>
        <w:t xml:space="preserve">股利 </w:t>
      </w:r>
    </w:p>
    <w:p>
      <w:r/>
    </w:p>
    <w:p>
      <w:r>
        <w:t>期末少数股东权益</w:t>
      </w:r>
    </w:p>
    <w:p>
      <w:r>
        <w:t xml:space="preserve">余额 </w:t>
      </w:r>
    </w:p>
    <w:p>
      <w:r/>
    </w:p>
    <w:p>
      <w:r>
        <w:t xml:space="preserve">南京同济堂医药有限公司 </w:t>
      </w:r>
    </w:p>
    <w:p>
      <w:r/>
    </w:p>
    <w:p>
      <w:r>
        <w:t xml:space="preserve">16.99% </w:t>
      </w:r>
    </w:p>
    <w:p>
      <w:r/>
    </w:p>
    <w:p>
      <w:r>
        <w:t xml:space="preserve">32,711,599.95 </w:t>
      </w:r>
    </w:p>
    <w:p>
      <w:r/>
    </w:p>
    <w:p>
      <w:r>
        <w:t xml:space="preserve">209,346,640.34 </w:t>
      </w:r>
    </w:p>
    <w:p>
      <w:r/>
    </w:p>
    <w:p>
      <w:r>
        <w:t xml:space="preserve">子公司少数股东的持股比例不同于表决权比例的说明： </w:t>
      </w:r>
    </w:p>
    <w:p>
      <w:r/>
    </w:p>
    <w:p>
      <w:r>
        <w:t xml:space="preserve">□适用 √不适用  </w:t>
      </w:r>
    </w:p>
    <w:p>
      <w:r/>
    </w:p>
    <w:p>
      <w:r>
        <w:t xml:space="preserve">其他说明： </w:t>
      </w:r>
    </w:p>
    <w:p>
      <w:r/>
    </w:p>
    <w:p>
      <w:r>
        <w:t xml:space="preserve">□适用 √不适用  </w:t>
      </w:r>
    </w:p>
    <w:p>
      <w:r/>
    </w:p>
    <w:p>
      <w:r>
        <w:t xml:space="preserve">(3). 重要非全资子公司的主要财务信息 </w:t>
      </w:r>
    </w:p>
    <w:p>
      <w:r/>
    </w:p>
    <w:p>
      <w:r>
        <w:t xml:space="preserve">√适用 □不适用  </w:t>
      </w:r>
    </w:p>
    <w:p>
      <w:r/>
    </w:p>
    <w:p>
      <w:r>
        <w:t xml:space="preserve">期末余额 </w:t>
      </w:r>
    </w:p>
    <w:p>
      <w:r>
        <w:t xml:space="preserve">期初余额 </w:t>
      </w:r>
    </w:p>
    <w:p>
      <w:r>
        <w:t xml:space="preserve">流动资产 非流动资产 资产合计 流动负债 负债合计 流动资产 非流动资产 资产合计 流动负债 负债合计 </w:t>
      </w:r>
    </w:p>
    <w:p>
      <w:r/>
    </w:p>
    <w:p>
      <w:r>
        <w:t xml:space="preserve">单位:元  币种:人民币 </w:t>
      </w:r>
    </w:p>
    <w:p>
      <w:r/>
    </w:p>
    <w:p>
      <w:r>
        <w:t xml:space="preserve">1,108,852,004.61 </w:t>
      </w:r>
    </w:p>
    <w:p>
      <w:r/>
    </w:p>
    <w:p>
      <w:r>
        <w:t xml:space="preserve">340,971,164.42 </w:t>
      </w:r>
    </w:p>
    <w:p>
      <w:r/>
    </w:p>
    <w:p>
      <w:r>
        <w:t xml:space="preserve">1,449,823,169.03 </w:t>
      </w:r>
    </w:p>
    <w:p>
      <w:r/>
    </w:p>
    <w:p>
      <w:r>
        <w:t xml:space="preserve">217,647,682.29 </w:t>
      </w:r>
    </w:p>
    <w:p>
      <w:r/>
    </w:p>
    <w:p>
      <w:r>
        <w:t xml:space="preserve">217,647,682.29 </w:t>
      </w:r>
    </w:p>
    <w:p>
      <w:r/>
    </w:p>
    <w:p>
      <w:r>
        <w:t xml:space="preserve">1,153,609,637.26 </w:t>
      </w:r>
    </w:p>
    <w:p>
      <w:r/>
    </w:p>
    <w:p>
      <w:r>
        <w:t xml:space="preserve">67,463,699.71 </w:t>
      </w:r>
    </w:p>
    <w:p>
      <w:r/>
    </w:p>
    <w:p>
      <w:r>
        <w:t xml:space="preserve">1,221,073,336.97 </w:t>
      </w:r>
    </w:p>
    <w:p>
      <w:r/>
    </w:p>
    <w:p>
      <w:r>
        <w:t xml:space="preserve">181,432,258.84 </w:t>
      </w:r>
    </w:p>
    <w:p>
      <w:r/>
    </w:p>
    <w:p>
      <w:r>
        <w:t xml:space="preserve">181,432,258.84 </w:t>
      </w:r>
    </w:p>
    <w:p>
      <w:r/>
    </w:p>
    <w:p>
      <w:r>
        <w:t>子公司</w:t>
      </w:r>
    </w:p>
    <w:p>
      <w:r>
        <w:t xml:space="preserve">名称 </w:t>
      </w:r>
    </w:p>
    <w:p>
      <w:r>
        <w:t>南京同</w:t>
      </w:r>
    </w:p>
    <w:p>
      <w:r>
        <w:t>济堂医</w:t>
      </w:r>
    </w:p>
    <w:p>
      <w:r>
        <w:t>药有限</w:t>
      </w:r>
    </w:p>
    <w:p>
      <w:r>
        <w:t xml:space="preserve">公司 </w:t>
      </w:r>
    </w:p>
    <w:p>
      <w:r/>
    </w:p>
    <w:p>
      <w:r>
        <w:t xml:space="preserve">142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p>
    <w:p>
      <w:r>
        <w:t xml:space="preserve">上期发生额 </w:t>
      </w:r>
    </w:p>
    <w:p>
      <w:r/>
    </w:p>
    <w:p>
      <w:r>
        <w:t xml:space="preserve">子公司名称 </w:t>
      </w:r>
    </w:p>
    <w:p>
      <w:r/>
    </w:p>
    <w:p>
      <w:r>
        <w:t xml:space="preserve">营业收入 净利润 </w:t>
      </w:r>
    </w:p>
    <w:p>
      <w:r/>
    </w:p>
    <w:p>
      <w:r>
        <w:t>综合收益</w:t>
      </w:r>
    </w:p>
    <w:p>
      <w:r>
        <w:t xml:space="preserve">总额 </w:t>
      </w:r>
    </w:p>
    <w:p>
      <w:r/>
    </w:p>
    <w:p>
      <w:r>
        <w:t>经营活动</w:t>
      </w:r>
    </w:p>
    <w:p>
      <w:r>
        <w:t xml:space="preserve">现金流量 </w:t>
      </w:r>
    </w:p>
    <w:p>
      <w:r/>
    </w:p>
    <w:p>
      <w:r>
        <w:t xml:space="preserve">营业收入 净利润 </w:t>
      </w:r>
    </w:p>
    <w:p>
      <w:r/>
    </w:p>
    <w:p>
      <w:r>
        <w:t>综合收益</w:t>
      </w:r>
    </w:p>
    <w:p>
      <w:r>
        <w:t xml:space="preserve">总额 </w:t>
      </w:r>
    </w:p>
    <w:p>
      <w:r/>
    </w:p>
    <w:p>
      <w:r>
        <w:t>经营活</w:t>
      </w:r>
    </w:p>
    <w:p>
      <w:r>
        <w:t>动现金</w:t>
      </w:r>
    </w:p>
    <w:p>
      <w:r>
        <w:t xml:space="preserve">流量 </w:t>
      </w:r>
    </w:p>
    <w:p>
      <w:r/>
    </w:p>
    <w:p>
      <w:r>
        <w:t>南京同济堂医药有限</w:t>
      </w:r>
    </w:p>
    <w:p>
      <w:r>
        <w:t xml:space="preserve">公司 </w:t>
      </w:r>
    </w:p>
    <w:p>
      <w:r/>
    </w:p>
    <w:p>
      <w:r>
        <w:t xml:space="preserve">1,746,725,588.79 </w:t>
      </w:r>
    </w:p>
    <w:p>
      <w:r/>
    </w:p>
    <w:p>
      <w:r>
        <w:t xml:space="preserve">192,534,408.61 </w:t>
      </w:r>
    </w:p>
    <w:p>
      <w:r/>
    </w:p>
    <w:p>
      <w:r>
        <w:t xml:space="preserve">192,534,408.61 </w:t>
      </w:r>
    </w:p>
    <w:p>
      <w:r/>
    </w:p>
    <w:p>
      <w:r>
        <w:t xml:space="preserve">264,948,913.25 </w:t>
      </w:r>
    </w:p>
    <w:p>
      <w:r/>
    </w:p>
    <w:p>
      <w:r>
        <w:t xml:space="preserve">1,503,080,973.53 </w:t>
      </w:r>
    </w:p>
    <w:p>
      <w:r/>
    </w:p>
    <w:p>
      <w:r>
        <w:t xml:space="preserve">190,188,231.77 </w:t>
      </w:r>
    </w:p>
    <w:p>
      <w:r/>
    </w:p>
    <w:p>
      <w:r>
        <w:t xml:space="preserve">190,188,231.77 </w:t>
      </w:r>
    </w:p>
    <w:p>
      <w:r/>
    </w:p>
    <w:p>
      <w:r>
        <w:t xml:space="preserve">6,182,471.15 </w:t>
      </w:r>
    </w:p>
    <w:p>
      <w:r/>
    </w:p>
    <w:p>
      <w:r>
        <w:t xml:space="preserve">(4). 使用企业集团资产和清偿企业集团债务的重大限制 </w:t>
      </w:r>
    </w:p>
    <w:p>
      <w:r/>
    </w:p>
    <w:p>
      <w:r>
        <w:t xml:space="preserve">□适用 √不适用  </w:t>
      </w:r>
    </w:p>
    <w:p>
      <w:r/>
    </w:p>
    <w:p>
      <w:r>
        <w:t xml:space="preserve">(5). 向纳入合并财务报表范围的结构化主体提供的财务支持或其他支持 </w:t>
      </w:r>
    </w:p>
    <w:p>
      <w:r/>
    </w:p>
    <w:p>
      <w:r>
        <w:t xml:space="preserve">□适用 √不适用  </w:t>
      </w:r>
    </w:p>
    <w:p>
      <w:r/>
    </w:p>
    <w:p>
      <w:r>
        <w:t xml:space="preserve">其他说明： </w:t>
      </w:r>
    </w:p>
    <w:p>
      <w:r/>
    </w:p>
    <w:p>
      <w:r>
        <w:t xml:space="preserve">□适用 √不适用  </w:t>
      </w:r>
    </w:p>
    <w:p>
      <w:r/>
    </w:p>
    <w:p>
      <w:r>
        <w:t xml:space="preserve">2、 在子公司的所有者权益份额发生变化且仍控制子公司的交易 </w:t>
      </w:r>
    </w:p>
    <w:p>
      <w:r/>
    </w:p>
    <w:p>
      <w:r>
        <w:t xml:space="preserve">□适用 √不适用  </w:t>
      </w:r>
    </w:p>
    <w:p>
      <w:r/>
    </w:p>
    <w:p>
      <w:r>
        <w:t xml:space="preserve">3、 在合营企业或联营企业中的权益 </w:t>
      </w:r>
    </w:p>
    <w:p>
      <w:r/>
    </w:p>
    <w:p>
      <w:r>
        <w:t xml:space="preserve">√适用 □不适用  </w:t>
      </w:r>
    </w:p>
    <w:p>
      <w:r/>
    </w:p>
    <w:p>
      <w:r>
        <w:t xml:space="preserve">(1). 重要的合营企业或联营企业 </w:t>
      </w:r>
    </w:p>
    <w:p>
      <w:r/>
    </w:p>
    <w:p>
      <w:r>
        <w:t xml:space="preserve">□适用 √不适用  </w:t>
      </w:r>
    </w:p>
    <w:p>
      <w:r/>
    </w:p>
    <w:p>
      <w:r>
        <w:t xml:space="preserve">(2). 重要合营企业的主要财务信息 </w:t>
      </w:r>
    </w:p>
    <w:p>
      <w:r/>
    </w:p>
    <w:p>
      <w:r>
        <w:t xml:space="preserve">□适用 √不适用  </w:t>
      </w:r>
    </w:p>
    <w:p>
      <w:r/>
    </w:p>
    <w:p>
      <w:r>
        <w:t xml:space="preserve">(3). 重要联营企业的主要财务信息 </w:t>
      </w:r>
    </w:p>
    <w:p>
      <w:r/>
    </w:p>
    <w:p>
      <w:r>
        <w:t xml:space="preserve">□适用 √不适用  </w:t>
      </w:r>
    </w:p>
    <w:p>
      <w:r/>
    </w:p>
    <w:p>
      <w:r>
        <w:t xml:space="preserve">(4). 不重要的合营企业和联营企业的汇总财务信息 </w:t>
      </w:r>
    </w:p>
    <w:p>
      <w:r/>
    </w:p>
    <w:p>
      <w:r>
        <w:t xml:space="preserve">√适用 □不适用  </w:t>
      </w:r>
    </w:p>
    <w:p>
      <w:r/>
    </w:p>
    <w:p>
      <w:r>
        <w:t xml:space="preserve">期末余额/ 本期发生额 </w:t>
      </w:r>
    </w:p>
    <w:p>
      <w:r/>
    </w:p>
    <w:p>
      <w:r>
        <w:t xml:space="preserve">单位：元  币种：人民币 </w:t>
      </w:r>
    </w:p>
    <w:p>
      <w:r>
        <w:t xml:space="preserve">期初余额/ 上期发生额 </w:t>
      </w:r>
    </w:p>
    <w:p>
      <w:r/>
    </w:p>
    <w:p>
      <w:r>
        <w:t xml:space="preserve">合营企业： </w:t>
      </w:r>
    </w:p>
    <w:p>
      <w:r>
        <w:t xml:space="preserve">投资账面价值合计 </w:t>
      </w:r>
    </w:p>
    <w:p>
      <w:r>
        <w:t xml:space="preserve">下列各项按持股比例计算的合计数 </w:t>
      </w:r>
    </w:p>
    <w:p>
      <w:r>
        <w:t xml:space="preserve">--净利润 </w:t>
      </w:r>
    </w:p>
    <w:p>
      <w:r>
        <w:t xml:space="preserve">--其他综合收益 </w:t>
      </w:r>
    </w:p>
    <w:p>
      <w:r>
        <w:t xml:space="preserve">--综合收益总额 </w:t>
      </w:r>
    </w:p>
    <w:p>
      <w:r>
        <w:t xml:space="preserve">联营企业： </w:t>
      </w:r>
    </w:p>
    <w:p>
      <w:r>
        <w:t xml:space="preserve">投资账面价值合计 </w:t>
      </w:r>
    </w:p>
    <w:p>
      <w:r>
        <w:t xml:space="preserve">下列各项按持股比例计算的合计数 </w:t>
      </w:r>
    </w:p>
    <w:p>
      <w:r>
        <w:t xml:space="preserve">--净利润 </w:t>
      </w:r>
    </w:p>
    <w:p>
      <w:r>
        <w:t xml:space="preserve">--其他综合收益 </w:t>
      </w:r>
    </w:p>
    <w:p>
      <w:r/>
    </w:p>
    <w:p>
      <w:r>
        <w:t xml:space="preserve">1,779,242.31 </w:t>
      </w:r>
    </w:p>
    <w:p>
      <w:r/>
    </w:p>
    <w:p>
      <w:r>
        <w:t xml:space="preserve">1,788,168.73 </w:t>
      </w:r>
    </w:p>
    <w:p>
      <w:r/>
    </w:p>
    <w:p>
      <w:r>
        <w:t xml:space="preserve">-8,926.42 </w:t>
      </w:r>
    </w:p>
    <w:p>
      <w:r/>
    </w:p>
    <w:p>
      <w:r>
        <w:t xml:space="preserve">-117,810.08 </w:t>
      </w:r>
    </w:p>
    <w:p>
      <w:r/>
    </w:p>
    <w:p>
      <w:r>
        <w:t xml:space="preserve">143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--综合收益总额 </w:t>
      </w:r>
    </w:p>
    <w:p>
      <w:r/>
    </w:p>
    <w:p>
      <w:r>
        <w:t xml:space="preserve">-8,926.42 </w:t>
      </w:r>
    </w:p>
    <w:p>
      <w:r/>
    </w:p>
    <w:p>
      <w:r>
        <w:t xml:space="preserve">-117,810.08 </w:t>
      </w:r>
    </w:p>
    <w:p>
      <w:r/>
    </w:p>
    <w:p>
      <w:r>
        <w:t xml:space="preserve">(5). 合营企业或联营企业向本公司转移资金的能力存在重大限制的说明 </w:t>
      </w:r>
    </w:p>
    <w:p>
      <w:r/>
    </w:p>
    <w:p>
      <w:r>
        <w:t xml:space="preserve">□适用 √不适用  </w:t>
      </w:r>
    </w:p>
    <w:p>
      <w:r/>
    </w:p>
    <w:p>
      <w:r>
        <w:t xml:space="preserve">(6). 合营企业或联营企业发生的超额亏损 </w:t>
      </w:r>
    </w:p>
    <w:p>
      <w:r/>
    </w:p>
    <w:p>
      <w:r>
        <w:t xml:space="preserve">□适用 √不适用  </w:t>
      </w:r>
    </w:p>
    <w:p>
      <w:r/>
    </w:p>
    <w:p>
      <w:r>
        <w:t xml:space="preserve">(7). 与合营企业投资相关的未确认承诺 </w:t>
      </w:r>
    </w:p>
    <w:p>
      <w:r/>
    </w:p>
    <w:p>
      <w:r>
        <w:t xml:space="preserve">□适用 √不适用  </w:t>
      </w:r>
    </w:p>
    <w:p>
      <w:r/>
    </w:p>
    <w:p>
      <w:r>
        <w:t xml:space="preserve">(8). 与合营企业或联营企业投资相关的或有负债 </w:t>
      </w:r>
    </w:p>
    <w:p>
      <w:r/>
    </w:p>
    <w:p>
      <w:r>
        <w:t xml:space="preserve">□适用 √不适用  </w:t>
      </w:r>
    </w:p>
    <w:p>
      <w:r/>
    </w:p>
    <w:p>
      <w:r>
        <w:t xml:space="preserve">4、 重要的共同经营 </w:t>
      </w:r>
    </w:p>
    <w:p>
      <w:r/>
    </w:p>
    <w:p>
      <w:r>
        <w:t xml:space="preserve">□适用 √不适用  </w:t>
      </w:r>
    </w:p>
    <w:p>
      <w:r/>
    </w:p>
    <w:p>
      <w:r>
        <w:t xml:space="preserve">5、 在未纳入合并财务报表范围的结构化主体中的权益 </w:t>
      </w:r>
    </w:p>
    <w:p>
      <w:r/>
    </w:p>
    <w:p>
      <w:r>
        <w:t xml:space="preserve">未纳入合并财务报表范围的结构化主体的相关说明： </w:t>
      </w:r>
    </w:p>
    <w:p>
      <w:r/>
    </w:p>
    <w:p>
      <w:r>
        <w:t xml:space="preserve">□适用 √不适用  </w:t>
      </w:r>
    </w:p>
    <w:p>
      <w:r/>
    </w:p>
    <w:p>
      <w:r>
        <w:t xml:space="preserve">6、 其他 </w:t>
      </w:r>
    </w:p>
    <w:p>
      <w:r/>
    </w:p>
    <w:p>
      <w:r>
        <w:t xml:space="preserve">□适用 √不适用  </w:t>
      </w:r>
    </w:p>
    <w:p>
      <w:r/>
    </w:p>
    <w:p>
      <w:r>
        <w:t xml:space="preserve">十、 与金融工具相关的风险 </w:t>
      </w:r>
    </w:p>
    <w:p>
      <w:r/>
    </w:p>
    <w:p>
      <w:r>
        <w:t xml:space="preserve">□适用 √不适用  </w:t>
      </w:r>
    </w:p>
    <w:p>
      <w:r/>
    </w:p>
    <w:p>
      <w:r>
        <w:t xml:space="preserve">十一、 公允价值的披露 </w:t>
      </w:r>
    </w:p>
    <w:p>
      <w:r/>
    </w:p>
    <w:p>
      <w:r>
        <w:t xml:space="preserve">1、 以公允价值计量的资产和负债的期末公允价值 </w:t>
      </w:r>
    </w:p>
    <w:p>
      <w:r/>
    </w:p>
    <w:p>
      <w:r>
        <w:t xml:space="preserve">□适用 √不适用  </w:t>
      </w:r>
    </w:p>
    <w:p>
      <w:r/>
    </w:p>
    <w:p>
      <w:r>
        <w:t xml:space="preserve">2、 持续和非持续第一层次公允价值计量项目市价的确定依据 </w:t>
      </w:r>
    </w:p>
    <w:p>
      <w:r/>
    </w:p>
    <w:p>
      <w:r>
        <w:t xml:space="preserve">□适用 √不适用  </w:t>
      </w:r>
    </w:p>
    <w:p>
      <w:r/>
    </w:p>
    <w:p>
      <w:r>
        <w:t xml:space="preserve">3、 持续和非持续第二层次公允价值计量项目，采用的估值技术和重要参数的定性及定量信息 </w:t>
      </w:r>
    </w:p>
    <w:p>
      <w:r/>
    </w:p>
    <w:p>
      <w:r>
        <w:t xml:space="preserve">□适用 √不适用  </w:t>
      </w:r>
    </w:p>
    <w:p>
      <w:r/>
    </w:p>
    <w:p>
      <w:r>
        <w:t xml:space="preserve">4、 持续和非持续第三层次公允价值计量项目，采用的估值技术和重要参数的定性及定量信息 </w:t>
      </w:r>
    </w:p>
    <w:p>
      <w:r/>
    </w:p>
    <w:p>
      <w:r>
        <w:t xml:space="preserve">□适用 √不适用  </w:t>
      </w:r>
    </w:p>
    <w:p>
      <w:r/>
    </w:p>
    <w:p>
      <w:r>
        <w:t>5、 持续的第三层次公允价值计量项目，期初与期末账面价值间的调节信息及不可观察参数敏感</w:t>
      </w:r>
    </w:p>
    <w:p>
      <w:r>
        <w:t xml:space="preserve">性分析 </w:t>
      </w:r>
    </w:p>
    <w:p>
      <w:r/>
    </w:p>
    <w:p>
      <w:r>
        <w:t xml:space="preserve">□适用 √不适用  </w:t>
      </w:r>
    </w:p>
    <w:p>
      <w:r/>
    </w:p>
    <w:p>
      <w:r>
        <w:t xml:space="preserve">144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6、 持续的公允价值计量项目，本期内发生各层级之间转换的，转换的原因及确定转换时点的政</w:t>
      </w:r>
    </w:p>
    <w:p>
      <w:r>
        <w:t xml:space="preserve">策 </w:t>
      </w:r>
    </w:p>
    <w:p>
      <w:r/>
    </w:p>
    <w:p>
      <w:r>
        <w:t xml:space="preserve">□适用 √不适用  </w:t>
      </w:r>
    </w:p>
    <w:p>
      <w:r/>
    </w:p>
    <w:p>
      <w:r>
        <w:t xml:space="preserve">7、 本期内发生的估值技术变更及变更原因 </w:t>
      </w:r>
    </w:p>
    <w:p>
      <w:r/>
    </w:p>
    <w:p>
      <w:r>
        <w:t xml:space="preserve">□适用 √不适用  </w:t>
      </w:r>
    </w:p>
    <w:p>
      <w:r/>
    </w:p>
    <w:p>
      <w:r>
        <w:t xml:space="preserve">8、 不以公允价值计量的金融资产和金融负债的公允价值情况 </w:t>
      </w:r>
    </w:p>
    <w:p>
      <w:r/>
    </w:p>
    <w:p>
      <w:r>
        <w:t xml:space="preserve">□适用 √不适用  </w:t>
      </w:r>
    </w:p>
    <w:p>
      <w:r/>
    </w:p>
    <w:p>
      <w:r>
        <w:t xml:space="preserve">9、 其他 </w:t>
      </w:r>
    </w:p>
    <w:p>
      <w:r/>
    </w:p>
    <w:p>
      <w:r>
        <w:t xml:space="preserve">□适用 √不适用  </w:t>
      </w:r>
    </w:p>
    <w:p>
      <w:r/>
    </w:p>
    <w:p>
      <w:r>
        <w:t xml:space="preserve">十二、 关联方及关联交易 </w:t>
      </w:r>
    </w:p>
    <w:p>
      <w:r/>
    </w:p>
    <w:p>
      <w:r>
        <w:t xml:space="preserve">1、 本企业的母公司情况 </w:t>
      </w:r>
    </w:p>
    <w:p>
      <w:r/>
    </w:p>
    <w:p>
      <w:r>
        <w:t xml:space="preserve">√适用 □不适用  </w:t>
      </w:r>
    </w:p>
    <w:p>
      <w:r/>
    </w:p>
    <w:p>
      <w:r>
        <w:t xml:space="preserve">母公司名称 </w:t>
      </w:r>
    </w:p>
    <w:p>
      <w:r/>
    </w:p>
    <w:p>
      <w:r>
        <w:t xml:space="preserve">注册地 </w:t>
      </w:r>
    </w:p>
    <w:p>
      <w:r/>
    </w:p>
    <w:p>
      <w:r>
        <w:t xml:space="preserve">业务性质 注册资本 </w:t>
      </w:r>
    </w:p>
    <w:p>
      <w:r/>
    </w:p>
    <w:p>
      <w:r>
        <w:t xml:space="preserve">单位：万元  币种：人民币 </w:t>
      </w:r>
    </w:p>
    <w:p>
      <w:r>
        <w:t>母公司对本企</w:t>
      </w:r>
    </w:p>
    <w:p>
      <w:r>
        <w:t>业的持股比例</w:t>
      </w:r>
    </w:p>
    <w:p>
      <w:r>
        <w:t xml:space="preserve">(%) </w:t>
      </w:r>
    </w:p>
    <w:p>
      <w:r/>
    </w:p>
    <w:p>
      <w:r>
        <w:t>母公司对本企业</w:t>
      </w:r>
    </w:p>
    <w:p>
      <w:r>
        <w:t xml:space="preserve">的表决权比例(%) </w:t>
      </w:r>
    </w:p>
    <w:p>
      <w:r/>
    </w:p>
    <w:p>
      <w:r>
        <w:t>湖北同济堂投</w:t>
      </w:r>
    </w:p>
    <w:p>
      <w:r>
        <w:t>资控股有限公</w:t>
      </w:r>
    </w:p>
    <w:p>
      <w:r>
        <w:t xml:space="preserve">司 </w:t>
      </w:r>
    </w:p>
    <w:p>
      <w:r/>
    </w:p>
    <w:p>
      <w:r>
        <w:t>武汉经济技</w:t>
      </w:r>
    </w:p>
    <w:p>
      <w:r>
        <w:t>术开发区珠</w:t>
      </w:r>
    </w:p>
    <w:p>
      <w:r>
        <w:t>山湖大道 223</w:t>
      </w:r>
    </w:p>
    <w:p>
      <w:r>
        <w:t xml:space="preserve">号 </w:t>
      </w:r>
    </w:p>
    <w:p>
      <w:r/>
    </w:p>
    <w:p>
      <w:r>
        <w:t xml:space="preserve">本企业的母公司情况的说明 </w:t>
      </w:r>
    </w:p>
    <w:p>
      <w:r/>
    </w:p>
    <w:p>
      <w:r>
        <w:t xml:space="preserve">投资 </w:t>
      </w:r>
    </w:p>
    <w:p>
      <w:r/>
    </w:p>
    <w:p>
      <w:r>
        <w:t xml:space="preserve">50,000.00 </w:t>
      </w:r>
    </w:p>
    <w:p>
      <w:r/>
    </w:p>
    <w:p>
      <w:r>
        <w:t xml:space="preserve">33.72 </w:t>
      </w:r>
    </w:p>
    <w:p>
      <w:r/>
    </w:p>
    <w:p>
      <w:r>
        <w:t xml:space="preserve">33.72 </w:t>
      </w:r>
    </w:p>
    <w:p>
      <w:r/>
    </w:p>
    <w:p>
      <w:r>
        <w:t>湖北同济堂投资控股有限公司直接持有本公司 33.72%的股份、通过一致行动人卓健投资持有</w:t>
      </w:r>
    </w:p>
    <w:p>
      <w:r>
        <w:t>本公司 2.57%的股份、通过德瑞万丰控制的嘉酿投资间接持有本公司 7.67%的股份，合计持有本公</w:t>
      </w:r>
    </w:p>
    <w:p>
      <w:r>
        <w:t xml:space="preserve">司 43.95%的股份，为本公司的控股股东。 </w:t>
      </w:r>
    </w:p>
    <w:p>
      <w:r>
        <w:t xml:space="preserve">本企业最终控制方是张美华、李青夫妇。 </w:t>
      </w:r>
    </w:p>
    <w:p>
      <w:r/>
    </w:p>
    <w:p>
      <w:r>
        <w:t xml:space="preserve">2、 本企业的子公司情况 </w:t>
      </w:r>
    </w:p>
    <w:p>
      <w:r/>
    </w:p>
    <w:p>
      <w:r>
        <w:t xml:space="preserve">本企业子公司的情况详见附注 </w:t>
      </w:r>
    </w:p>
    <w:p>
      <w:r/>
    </w:p>
    <w:p>
      <w:r>
        <w:t xml:space="preserve">√适用 □不适用  </w:t>
      </w:r>
    </w:p>
    <w:p>
      <w:r/>
    </w:p>
    <w:p>
      <w:r>
        <w:t xml:space="preserve">详见附注“九、在其他主体中的权益”。 </w:t>
      </w:r>
    </w:p>
    <w:p>
      <w:r/>
    </w:p>
    <w:p>
      <w:r>
        <w:t xml:space="preserve">3、 本企业合营和联营企业情况 </w:t>
      </w:r>
    </w:p>
    <w:p>
      <w:r/>
    </w:p>
    <w:p>
      <w:r>
        <w:t xml:space="preserve">本企业重要的合营或联营企业详见附注 </w:t>
      </w:r>
    </w:p>
    <w:p>
      <w:r/>
    </w:p>
    <w:p>
      <w:r>
        <w:t xml:space="preserve">□适用 √不适用  </w:t>
      </w:r>
    </w:p>
    <w:p>
      <w:r/>
    </w:p>
    <w:p>
      <w:r>
        <w:t>本期与本公司发生关联方交易，或前期与本公司发生关联方交易形成余额的其他合营或联营企业</w:t>
      </w:r>
    </w:p>
    <w:p>
      <w:r>
        <w:t xml:space="preserve">情况如下 </w:t>
      </w:r>
    </w:p>
    <w:p>
      <w:r>
        <w:t xml:space="preserve">√适用 □不适用  </w:t>
      </w:r>
    </w:p>
    <w:p>
      <w:r>
        <w:t xml:space="preserve">合营或联营企业名称 </w:t>
      </w:r>
    </w:p>
    <w:p>
      <w:r>
        <w:t xml:space="preserve">南京同济堂药店有限公司 </w:t>
      </w:r>
    </w:p>
    <w:p>
      <w:r/>
    </w:p>
    <w:p>
      <w:r>
        <w:t xml:space="preserve">与本企业关系 </w:t>
      </w:r>
    </w:p>
    <w:p>
      <w:r>
        <w:t xml:space="preserve">联营企业 </w:t>
      </w:r>
    </w:p>
    <w:p>
      <w:r/>
    </w:p>
    <w:p>
      <w:r>
        <w:t xml:space="preserve">其他说明 </w:t>
      </w:r>
    </w:p>
    <w:p>
      <w:r/>
    </w:p>
    <w:p>
      <w:r>
        <w:t xml:space="preserve">145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4、 其他关联方情况 </w:t>
      </w:r>
    </w:p>
    <w:p>
      <w:r/>
    </w:p>
    <w:p>
      <w:r>
        <w:t xml:space="preserve">√适用 □不适用  </w:t>
      </w:r>
    </w:p>
    <w:p>
      <w:r/>
    </w:p>
    <w:p>
      <w:r>
        <w:t xml:space="preserve">其他关联方名称 </w:t>
      </w:r>
    </w:p>
    <w:p>
      <w:r>
        <w:t xml:space="preserve">湖北同济堂科技有限公司 </w:t>
      </w:r>
    </w:p>
    <w:p>
      <w:r>
        <w:t xml:space="preserve">湖北同济堂广告有限公司 </w:t>
      </w:r>
    </w:p>
    <w:p>
      <w:r>
        <w:t xml:space="preserve">武汉市第五医院 </w:t>
      </w:r>
    </w:p>
    <w:p>
      <w:r>
        <w:t xml:space="preserve">武汉荷花湖半岛餐饮服务有限公司 </w:t>
      </w:r>
    </w:p>
    <w:p>
      <w:r>
        <w:t xml:space="preserve">湖北顶生益康保健品有限责任公司 </w:t>
      </w:r>
    </w:p>
    <w:p>
      <w:r>
        <w:t xml:space="preserve">武汉三和卓健投资管理中心(有限合伙) </w:t>
      </w:r>
    </w:p>
    <w:p>
      <w:r>
        <w:t xml:space="preserve">武汉三禾元硕投资管理中心(有限合伙) </w:t>
      </w:r>
    </w:p>
    <w:p>
      <w:r>
        <w:t xml:space="preserve">武汉倍递投资管理中心(有限合伙) </w:t>
      </w:r>
    </w:p>
    <w:p>
      <w:r>
        <w:t xml:space="preserve">海洋国际旅行社有限责任公司 </w:t>
      </w:r>
    </w:p>
    <w:p>
      <w:r>
        <w:t xml:space="preserve">四川贝尔康医药有限公司 </w:t>
      </w:r>
    </w:p>
    <w:p>
      <w:r/>
    </w:p>
    <w:p>
      <w:r>
        <w:t xml:space="preserve">5、 关联交易情况 </w:t>
      </w:r>
    </w:p>
    <w:p>
      <w:r>
        <w:t xml:space="preserve">(1). 购销商品、提供和接受劳务的关联交易 </w:t>
      </w:r>
    </w:p>
    <w:p>
      <w:r/>
    </w:p>
    <w:p>
      <w:r>
        <w:t xml:space="preserve">采购商品/接受劳务情况表 </w:t>
      </w:r>
    </w:p>
    <w:p>
      <w:r/>
    </w:p>
    <w:p>
      <w:r>
        <w:t xml:space="preserve">√适用 □不适用  </w:t>
      </w:r>
    </w:p>
    <w:p>
      <w:r/>
    </w:p>
    <w:p>
      <w:r>
        <w:t xml:space="preserve">其他关联方与本企业关系 </w:t>
      </w:r>
    </w:p>
    <w:p>
      <w:r>
        <w:t xml:space="preserve">股东的子公司 </w:t>
      </w:r>
    </w:p>
    <w:p>
      <w:r>
        <w:t xml:space="preserve">股东的子公司 </w:t>
      </w:r>
    </w:p>
    <w:p>
      <w:r>
        <w:t xml:space="preserve">其他 </w:t>
      </w:r>
    </w:p>
    <w:p>
      <w:r>
        <w:t xml:space="preserve">其他 </w:t>
      </w:r>
    </w:p>
    <w:p>
      <w:r>
        <w:t xml:space="preserve">其他 </w:t>
      </w:r>
    </w:p>
    <w:p>
      <w:r>
        <w:t xml:space="preserve">其他 </w:t>
      </w:r>
    </w:p>
    <w:p>
      <w:r>
        <w:t xml:space="preserve">其他 </w:t>
      </w:r>
    </w:p>
    <w:p>
      <w:r>
        <w:t xml:space="preserve">其他 </w:t>
      </w:r>
    </w:p>
    <w:p>
      <w:r>
        <w:t xml:space="preserve">其他 </w:t>
      </w:r>
    </w:p>
    <w:p>
      <w:r>
        <w:t xml:space="preserve">其他 </w:t>
      </w:r>
    </w:p>
    <w:p>
      <w:r/>
    </w:p>
    <w:p>
      <w:r>
        <w:t xml:space="preserve">关联方 </w:t>
      </w:r>
    </w:p>
    <w:p>
      <w:r>
        <w:t xml:space="preserve">武汉荷花湖半岛餐饮服务有限公司 </w:t>
      </w:r>
    </w:p>
    <w:p>
      <w:r>
        <w:t xml:space="preserve">海洋国际旅行社有限责任公司 </w:t>
      </w:r>
    </w:p>
    <w:p>
      <w:r/>
    </w:p>
    <w:p>
      <w:r>
        <w:t xml:space="preserve">关联交易内容 </w:t>
      </w:r>
    </w:p>
    <w:p>
      <w:r>
        <w:t xml:space="preserve">餐饮服务 </w:t>
      </w:r>
    </w:p>
    <w:p>
      <w:r>
        <w:t xml:space="preserve">差旅服务 </w:t>
      </w:r>
    </w:p>
    <w:p>
      <w:r/>
    </w:p>
    <w:p>
      <w:r>
        <w:t xml:space="preserve">单位：元  币种：人民币 </w:t>
      </w:r>
    </w:p>
    <w:p>
      <w:r>
        <w:t xml:space="preserve">本期发生额 </w:t>
      </w:r>
    </w:p>
    <w:p>
      <w:r>
        <w:t xml:space="preserve">上期发生额 </w:t>
      </w:r>
    </w:p>
    <w:p>
      <w:r>
        <w:t xml:space="preserve">369,581.80 </w:t>
      </w:r>
    </w:p>
    <w:p>
      <w:r>
        <w:t xml:space="preserve">276,347.00 </w:t>
      </w:r>
    </w:p>
    <w:p>
      <w:r>
        <w:t xml:space="preserve">735,353.00 </w:t>
      </w:r>
    </w:p>
    <w:p>
      <w:r>
        <w:t xml:space="preserve">999,663.00 </w:t>
      </w:r>
    </w:p>
    <w:p>
      <w:r/>
    </w:p>
    <w:p>
      <w:r>
        <w:t xml:space="preserve">本期发生额 </w:t>
      </w:r>
    </w:p>
    <w:p>
      <w:r>
        <w:t xml:space="preserve">25,475,591.03 </w:t>
      </w:r>
    </w:p>
    <w:p>
      <w:r/>
    </w:p>
    <w:p>
      <w:r>
        <w:t xml:space="preserve">单位：元  币种：人民币 </w:t>
      </w:r>
    </w:p>
    <w:p>
      <w:r>
        <w:t xml:space="preserve">上期发生额 </w:t>
      </w:r>
    </w:p>
    <w:p>
      <w:r>
        <w:t xml:space="preserve">21,744,071.03 </w:t>
      </w:r>
    </w:p>
    <w:p>
      <w:r/>
    </w:p>
    <w:p>
      <w:r>
        <w:t xml:space="preserve">出售商品/提供劳务情况表 </w:t>
      </w:r>
    </w:p>
    <w:p>
      <w:r/>
    </w:p>
    <w:p>
      <w:r>
        <w:t xml:space="preserve">√适用 □不适用  </w:t>
      </w:r>
    </w:p>
    <w:p>
      <w:r/>
    </w:p>
    <w:p>
      <w:r>
        <w:t xml:space="preserve">关联方 </w:t>
      </w:r>
    </w:p>
    <w:p>
      <w:r>
        <w:t xml:space="preserve">武汉市第五医院 </w:t>
      </w:r>
    </w:p>
    <w:p>
      <w:r/>
    </w:p>
    <w:p>
      <w:r>
        <w:t xml:space="preserve">关联交易内容 </w:t>
      </w:r>
    </w:p>
    <w:p>
      <w:r>
        <w:t xml:space="preserve">药品销售 </w:t>
      </w:r>
    </w:p>
    <w:p>
      <w:r/>
    </w:p>
    <w:p>
      <w:r>
        <w:t xml:space="preserve">购销商品、提供和接受劳务的关联交易说明 </w:t>
      </w:r>
    </w:p>
    <w:p>
      <w:r>
        <w:t xml:space="preserve">□适用 √不适用  </w:t>
      </w:r>
    </w:p>
    <w:p>
      <w:r>
        <w:t xml:space="preserve">三公原则 </w:t>
      </w:r>
    </w:p>
    <w:p>
      <w:r/>
    </w:p>
    <w:p>
      <w:r>
        <w:t xml:space="preserve">(2). 关联受托管理/承包及委托管理/出包情况 </w:t>
      </w:r>
    </w:p>
    <w:p>
      <w:r/>
    </w:p>
    <w:p>
      <w:r>
        <w:t xml:space="preserve">本公司受托管理/承包情况表： </w:t>
      </w:r>
    </w:p>
    <w:p>
      <w:r/>
    </w:p>
    <w:p>
      <w:r>
        <w:t xml:space="preserve">□适用 √不适用  </w:t>
      </w:r>
    </w:p>
    <w:p>
      <w:r/>
    </w:p>
    <w:p>
      <w:r>
        <w:t xml:space="preserve">关联托管/承包情况说明 </w:t>
      </w:r>
    </w:p>
    <w:p>
      <w:r/>
    </w:p>
    <w:p>
      <w:r>
        <w:t xml:space="preserve">□适用 √不适用  </w:t>
      </w:r>
    </w:p>
    <w:p>
      <w:r/>
    </w:p>
    <w:p>
      <w:r>
        <w:t xml:space="preserve">本公司委托管理/出包情况表 </w:t>
      </w:r>
    </w:p>
    <w:p>
      <w:r/>
    </w:p>
    <w:p>
      <w:r>
        <w:t xml:space="preserve">□适用 √不适用  </w:t>
      </w:r>
    </w:p>
    <w:p>
      <w:r/>
    </w:p>
    <w:p>
      <w:r>
        <w:t xml:space="preserve">关联管理/出包情况说明 </w:t>
      </w:r>
    </w:p>
    <w:p>
      <w:r/>
    </w:p>
    <w:p>
      <w:r>
        <w:t xml:space="preserve">□适用 √不适用  </w:t>
      </w:r>
    </w:p>
    <w:p>
      <w:r/>
    </w:p>
    <w:p>
      <w:r>
        <w:t xml:space="preserve">(3). 关联租赁情况 </w:t>
      </w:r>
    </w:p>
    <w:p>
      <w:r/>
    </w:p>
    <w:p>
      <w:r>
        <w:t xml:space="preserve">本公司作为出租方： </w:t>
      </w:r>
    </w:p>
    <w:p>
      <w:r/>
    </w:p>
    <w:p>
      <w:r>
        <w:t xml:space="preserve">□适用 √不适用  </w:t>
      </w:r>
    </w:p>
    <w:p>
      <w:r/>
    </w:p>
    <w:p>
      <w:r>
        <w:t xml:space="preserve">146 / 159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本公司作为承租方： </w:t>
      </w:r>
    </w:p>
    <w:p>
      <w:r/>
    </w:p>
    <w:p>
      <w:r>
        <w:t xml:space="preserve">□适用 √不适用  </w:t>
      </w:r>
    </w:p>
    <w:p>
      <w:r/>
    </w:p>
    <w:p>
      <w:r>
        <w:t xml:space="preserve">关联租赁情况说明 </w:t>
      </w:r>
    </w:p>
    <w:p>
      <w:r/>
    </w:p>
    <w:p>
      <w:r>
        <w:t xml:space="preserve">□适用 √不适用  </w:t>
      </w:r>
    </w:p>
    <w:p>
      <w:r/>
    </w:p>
    <w:p>
      <w:r>
        <w:t xml:space="preserve">(4). 关联担保情况 </w:t>
      </w:r>
    </w:p>
    <w:p>
      <w:r/>
    </w:p>
    <w:p>
      <w:r>
        <w:t xml:space="preserve">本公司作为担保方 </w:t>
      </w:r>
    </w:p>
    <w:p>
      <w:r/>
    </w:p>
    <w:p>
      <w:r>
        <w:t xml:space="preserve">□适用 √不适用  </w:t>
      </w:r>
    </w:p>
    <w:p>
      <w:r/>
    </w:p>
    <w:p>
      <w:r>
        <w:t xml:space="preserve">本公司作为被担保方 </w:t>
      </w:r>
    </w:p>
    <w:p>
      <w:r/>
    </w:p>
    <w:p>
      <w:r>
        <w:t xml:space="preserve">√适用 □不适用  </w:t>
      </w:r>
    </w:p>
    <w:p>
      <w:r/>
    </w:p>
    <w:p>
      <w:r>
        <w:t xml:space="preserve">担保方 </w:t>
      </w:r>
    </w:p>
    <w:p>
      <w:r/>
    </w:p>
    <w:p>
      <w:r>
        <w:t xml:space="preserve">担保金额 </w:t>
      </w:r>
    </w:p>
    <w:p>
      <w:r/>
    </w:p>
    <w:p>
      <w:r>
        <w:t xml:space="preserve">担保起始日 </w:t>
      </w:r>
    </w:p>
    <w:p>
      <w:r/>
    </w:p>
    <w:p>
      <w:r>
        <w:t xml:space="preserve">担保到期日 </w:t>
      </w:r>
    </w:p>
    <w:p>
      <w:r/>
    </w:p>
    <w:p>
      <w:r>
        <w:t xml:space="preserve">张美华、李青 </w:t>
      </w:r>
    </w:p>
    <w:p>
      <w:r>
        <w:t xml:space="preserve">张美华、李青 </w:t>
      </w:r>
    </w:p>
    <w:p>
      <w:r>
        <w:t xml:space="preserve">张美华、李青 </w:t>
      </w:r>
    </w:p>
    <w:p>
      <w:r>
        <w:t xml:space="preserve">张美华、李青 </w:t>
      </w:r>
    </w:p>
    <w:p>
      <w:r>
        <w:t xml:space="preserve">张美华、李青 </w:t>
      </w:r>
    </w:p>
    <w:p>
      <w:r>
        <w:t xml:space="preserve">张美华 </w:t>
      </w:r>
    </w:p>
    <w:p>
      <w:r>
        <w:t xml:space="preserve">张美华 </w:t>
      </w:r>
    </w:p>
    <w:p>
      <w:r>
        <w:t xml:space="preserve">张美华 </w:t>
      </w:r>
    </w:p>
    <w:p>
      <w:r/>
    </w:p>
    <w:p>
      <w:r>
        <w:t xml:space="preserve">60,000,000.00 </w:t>
      </w:r>
    </w:p>
    <w:p>
      <w:r>
        <w:t xml:space="preserve">40,000,000.00 </w:t>
      </w:r>
    </w:p>
    <w:p>
      <w:r>
        <w:t xml:space="preserve">40,000,000.00 </w:t>
      </w:r>
    </w:p>
    <w:p>
      <w:r>
        <w:t xml:space="preserve">60,000,000.00 </w:t>
      </w:r>
    </w:p>
    <w:p>
      <w:r>
        <w:t xml:space="preserve">100,000,000.00 </w:t>
      </w:r>
    </w:p>
    <w:p>
      <w:r>
        <w:t xml:space="preserve">44,000,000.00 </w:t>
      </w:r>
    </w:p>
    <w:p>
      <w:r>
        <w:t xml:space="preserve">46,000,000.00 </w:t>
      </w:r>
    </w:p>
    <w:p>
      <w:r>
        <w:t xml:space="preserve">40,000,000.00 </w:t>
      </w:r>
    </w:p>
    <w:p>
      <w:r/>
    </w:p>
    <w:p>
      <w:r>
        <w:t xml:space="preserve">2018.10.30 </w:t>
      </w:r>
    </w:p>
    <w:p>
      <w:r>
        <w:t xml:space="preserve">2018.09.21 </w:t>
      </w:r>
    </w:p>
    <w:p>
      <w:r>
        <w:t xml:space="preserve">2018.07.11 </w:t>
      </w:r>
    </w:p>
    <w:p>
      <w:r>
        <w:t xml:space="preserve">2018.06.05 </w:t>
      </w:r>
    </w:p>
    <w:p>
      <w:r>
        <w:t xml:space="preserve">2018.09.28 </w:t>
      </w:r>
    </w:p>
    <w:p>
      <w:r>
        <w:t xml:space="preserve">2018.05.23 </w:t>
      </w:r>
    </w:p>
    <w:p>
      <w:r>
        <w:t xml:space="preserve">2018.07.30 </w:t>
      </w:r>
    </w:p>
    <w:p>
      <w:r>
        <w:t xml:space="preserve">2018.09.28 </w:t>
      </w:r>
    </w:p>
    <w:p>
      <w:r/>
    </w:p>
    <w:p>
      <w:r>
        <w:t xml:space="preserve">2019.10.29 </w:t>
      </w:r>
    </w:p>
    <w:p>
      <w:r>
        <w:t xml:space="preserve">2019.09.20 </w:t>
      </w:r>
    </w:p>
    <w:p>
      <w:r>
        <w:t xml:space="preserve">2019.01.10 </w:t>
      </w:r>
    </w:p>
    <w:p>
      <w:r>
        <w:t xml:space="preserve">2019.01.11 </w:t>
      </w:r>
    </w:p>
    <w:p>
      <w:r>
        <w:t xml:space="preserve">2019.09.27 </w:t>
      </w:r>
    </w:p>
    <w:p>
      <w:r>
        <w:t xml:space="preserve">2019.05.22 </w:t>
      </w:r>
    </w:p>
    <w:p>
      <w:r>
        <w:t xml:space="preserve">2019.07.29 </w:t>
      </w:r>
    </w:p>
    <w:p>
      <w:r>
        <w:t xml:space="preserve">2019.09.27 </w:t>
      </w:r>
    </w:p>
    <w:p>
      <w:r/>
    </w:p>
    <w:p>
      <w:r>
        <w:t xml:space="preserve">单位：元币种：人民币 </w:t>
      </w:r>
    </w:p>
    <w:p>
      <w:r>
        <w:t>担保是否已经履行完</w:t>
      </w:r>
    </w:p>
    <w:p>
      <w:r>
        <w:t xml:space="preserve">毕 </w:t>
      </w:r>
    </w:p>
    <w:p>
      <w:r>
        <w:t xml:space="preserve">否 </w:t>
      </w:r>
    </w:p>
    <w:p>
      <w:r>
        <w:t xml:space="preserve">否 </w:t>
      </w:r>
    </w:p>
    <w:p>
      <w:r>
        <w:t xml:space="preserve">是 </w:t>
      </w:r>
    </w:p>
    <w:p>
      <w:r>
        <w:t xml:space="preserve">是 </w:t>
      </w:r>
    </w:p>
    <w:p>
      <w:r>
        <w:t xml:space="preserve">否 </w:t>
      </w:r>
    </w:p>
    <w:p>
      <w:r>
        <w:t xml:space="preserve">否 </w:t>
      </w:r>
    </w:p>
    <w:p>
      <w:r>
        <w:t xml:space="preserve">否 </w:t>
      </w:r>
    </w:p>
    <w:p>
      <w:r>
        <w:t xml:space="preserve">否 </w:t>
      </w:r>
    </w:p>
    <w:p>
      <w:r/>
    </w:p>
    <w:p>
      <w:r>
        <w:t xml:space="preserve">关联担保情况说明 </w:t>
      </w:r>
    </w:p>
    <w:p>
      <w:r/>
    </w:p>
    <w:p>
      <w:r>
        <w:t xml:space="preserve">□适用 √不适用  </w:t>
      </w:r>
    </w:p>
    <w:p>
      <w:r/>
    </w:p>
    <w:p>
      <w:r>
        <w:t xml:space="preserve">(5). 关联方资金拆借 </w:t>
      </w:r>
    </w:p>
    <w:p>
      <w:r/>
    </w:p>
    <w:p>
      <w:r>
        <w:t xml:space="preserve">□适用 √不适用  </w:t>
      </w:r>
    </w:p>
    <w:p>
      <w:r/>
    </w:p>
    <w:p>
      <w:r>
        <w:t xml:space="preserve">(6). 关联方资产转让、债务重组情况 </w:t>
      </w:r>
    </w:p>
    <w:p>
      <w:r/>
    </w:p>
    <w:p>
      <w:r>
        <w:t xml:space="preserve">□适用 √不适用  </w:t>
      </w:r>
    </w:p>
    <w:p>
      <w:r/>
    </w:p>
    <w:p>
      <w:r>
        <w:t xml:space="preserve">(7). 关键管理人员报酬 </w:t>
      </w:r>
    </w:p>
    <w:p>
      <w:r/>
    </w:p>
    <w:p>
      <w:r>
        <w:t xml:space="preserve">√适用 □不适用  </w:t>
      </w:r>
    </w:p>
    <w:p>
      <w:r/>
    </w:p>
    <w:p>
      <w:r>
        <w:t xml:space="preserve">项目 </w:t>
      </w:r>
    </w:p>
    <w:p>
      <w:r>
        <w:t xml:space="preserve">关键管理人员报酬 </w:t>
      </w:r>
    </w:p>
    <w:p>
      <w:r/>
    </w:p>
    <w:p>
      <w:r>
        <w:t xml:space="preserve">(8). 其他关联交易 </w:t>
      </w:r>
    </w:p>
    <w:p>
      <w:r/>
    </w:p>
    <w:p>
      <w:r>
        <w:t xml:space="preserve">□适用 √不适用  </w:t>
      </w:r>
    </w:p>
    <w:p>
      <w:r/>
    </w:p>
    <w:p>
      <w:r>
        <w:t xml:space="preserve">6、 关联方应收应付款项 </w:t>
      </w:r>
    </w:p>
    <w:p>
      <w:r>
        <w:t xml:space="preserve">(1). 应收项目 </w:t>
      </w:r>
    </w:p>
    <w:p>
      <w:r/>
    </w:p>
    <w:p>
      <w:r>
        <w:t xml:space="preserve">√适用 □不适用  </w:t>
      </w:r>
    </w:p>
    <w:p>
      <w:r/>
    </w:p>
    <w:p>
      <w:r>
        <w:t xml:space="preserve">本期发生额 </w:t>
      </w:r>
    </w:p>
    <w:p>
      <w:r/>
    </w:p>
    <w:p>
      <w:r>
        <w:t xml:space="preserve">单位：万元币种：人民币 </w:t>
      </w:r>
    </w:p>
    <w:p>
      <w:r>
        <w:t xml:space="preserve">上期发生额 </w:t>
      </w:r>
    </w:p>
    <w:p>
      <w:r>
        <w:t xml:space="preserve">268.54 </w:t>
      </w:r>
    </w:p>
    <w:p>
      <w:r/>
    </w:p>
    <w:p>
      <w:r>
        <w:t xml:space="preserve">337.59 </w:t>
      </w:r>
    </w:p>
    <w:p>
      <w:r/>
    </w:p>
    <w:p>
      <w:r>
        <w:t xml:space="preserve">项目名称 </w:t>
      </w:r>
    </w:p>
    <w:p>
      <w:r/>
    </w:p>
    <w:p>
      <w:r>
        <w:t xml:space="preserve">关联方 </w:t>
      </w:r>
    </w:p>
    <w:p>
      <w:r/>
    </w:p>
    <w:p>
      <w:r>
        <w:t xml:space="preserve">应收账款 </w:t>
      </w:r>
    </w:p>
    <w:p>
      <w:r/>
    </w:p>
    <w:p>
      <w:r>
        <w:t xml:space="preserve">武汉市第五医院 </w:t>
      </w:r>
    </w:p>
    <w:p>
      <w:r/>
    </w:p>
    <w:p>
      <w:r>
        <w:t xml:space="preserve">单位:元  币种:人民币 </w:t>
      </w:r>
    </w:p>
    <w:p>
      <w:r>
        <w:t xml:space="preserve">期末余额 </w:t>
      </w:r>
    </w:p>
    <w:p>
      <w:r>
        <w:t xml:space="preserve">期初余额 </w:t>
      </w:r>
    </w:p>
    <w:p>
      <w:r>
        <w:t xml:space="preserve">账面余额 </w:t>
      </w:r>
    </w:p>
    <w:p>
      <w:r>
        <w:t xml:space="preserve">坏账准备 </w:t>
      </w:r>
    </w:p>
    <w:p>
      <w:r>
        <w:t xml:space="preserve">账面余额 </w:t>
      </w:r>
    </w:p>
    <w:p>
      <w:r>
        <w:t xml:space="preserve">坏账准备 </w:t>
      </w:r>
    </w:p>
    <w:p>
      <w:r>
        <w:t xml:space="preserve">18,432,139.60 166,915.33 10,991,876.50 </w:t>
      </w:r>
    </w:p>
    <w:p>
      <w:r>
        <w:t xml:space="preserve">54,959.38 </w:t>
      </w:r>
    </w:p>
    <w:p>
      <w:r/>
    </w:p>
    <w:p>
      <w:r>
        <w:t xml:space="preserve">147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应付项目 </w:t>
      </w:r>
    </w:p>
    <w:p>
      <w:r/>
    </w:p>
    <w:p>
      <w:r>
        <w:t xml:space="preserve">√适用 □不适用  </w:t>
      </w:r>
    </w:p>
    <w:p>
      <w:r/>
    </w:p>
    <w:p>
      <w:r>
        <w:t xml:space="preserve">项目名称 </w:t>
      </w:r>
    </w:p>
    <w:p>
      <w:r>
        <w:t xml:space="preserve">关联方 </w:t>
      </w:r>
    </w:p>
    <w:p>
      <w:r>
        <w:t xml:space="preserve">其他应付款 湖北同济堂广告有限公司 </w:t>
      </w:r>
    </w:p>
    <w:p>
      <w:r>
        <w:t xml:space="preserve">其他应付款 武汉三禾元硕投资管理中心(有限合伙) </w:t>
      </w:r>
    </w:p>
    <w:p>
      <w:r>
        <w:t xml:space="preserve">其他应付款 武汉倍递投资管理中心(有限合伙) </w:t>
      </w:r>
    </w:p>
    <w:p>
      <w:r>
        <w:t xml:space="preserve">其他应付款 武汉三和卓健投资管理中心(有限合伙) </w:t>
      </w:r>
    </w:p>
    <w:p>
      <w:r>
        <w:t xml:space="preserve">其他应付款 湖北同济堂投资控股有限公司 </w:t>
      </w:r>
    </w:p>
    <w:p>
      <w:r>
        <w:t xml:space="preserve">其他应付款 湖北顶生益康保健品有限责任公司 </w:t>
      </w:r>
    </w:p>
    <w:p>
      <w:r>
        <w:t xml:space="preserve">其他应付款 湖北同济堂科技有限公司 </w:t>
      </w:r>
    </w:p>
    <w:p>
      <w:r>
        <w:t xml:space="preserve">其他应付款 李青 </w:t>
      </w:r>
    </w:p>
    <w:p>
      <w:r>
        <w:t xml:space="preserve">其他应付款 四川贝尔康医药有限公司 </w:t>
      </w:r>
    </w:p>
    <w:p>
      <w:r/>
    </w:p>
    <w:p>
      <w:r>
        <w:t xml:space="preserve">单位:元  币种:人民币 </w:t>
      </w:r>
    </w:p>
    <w:p>
      <w:r>
        <w:t xml:space="preserve">期末账面余额 </w:t>
      </w:r>
    </w:p>
    <w:p>
      <w:r>
        <w:t xml:space="preserve">期初账面余额 </w:t>
      </w:r>
    </w:p>
    <w:p>
      <w:r>
        <w:t xml:space="preserve">100,000.00 </w:t>
      </w:r>
    </w:p>
    <w:p>
      <w:r>
        <w:t xml:space="preserve">104,793.26 </w:t>
      </w:r>
    </w:p>
    <w:p>
      <w:r>
        <w:t xml:space="preserve">310,000.00 </w:t>
      </w:r>
    </w:p>
    <w:p>
      <w:r>
        <w:t xml:space="preserve">310,000.00 </w:t>
      </w:r>
    </w:p>
    <w:p>
      <w:r>
        <w:t xml:space="preserve">330,000.00 </w:t>
      </w:r>
    </w:p>
    <w:p>
      <w:r>
        <w:t xml:space="preserve">330,000.00 </w:t>
      </w:r>
    </w:p>
    <w:p>
      <w:r>
        <w:t xml:space="preserve">300,000.00 </w:t>
      </w:r>
    </w:p>
    <w:p>
      <w:r>
        <w:t xml:space="preserve">300,000.00 </w:t>
      </w:r>
    </w:p>
    <w:p>
      <w:r>
        <w:t xml:space="preserve">73,430.52 </w:t>
      </w:r>
    </w:p>
    <w:p>
      <w:r>
        <w:t xml:space="preserve">73,430.52 </w:t>
      </w:r>
    </w:p>
    <w:p>
      <w:r>
        <w:t xml:space="preserve">159,499.83 </w:t>
      </w:r>
    </w:p>
    <w:p>
      <w:r>
        <w:t xml:space="preserve">159,499.83 </w:t>
      </w:r>
    </w:p>
    <w:p>
      <w:r>
        <w:t xml:space="preserve">2,000,000.00 </w:t>
      </w:r>
    </w:p>
    <w:p>
      <w:r>
        <w:t xml:space="preserve">20,300.00 </w:t>
      </w:r>
    </w:p>
    <w:p>
      <w:r/>
    </w:p>
    <w:p>
      <w:r>
        <w:t xml:space="preserve">20,300.00 </w:t>
      </w:r>
    </w:p>
    <w:p>
      <w:r>
        <w:t xml:space="preserve">300,000.00 </w:t>
      </w:r>
    </w:p>
    <w:p>
      <w:r/>
    </w:p>
    <w:p>
      <w:r>
        <w:t xml:space="preserve">7、 关联方承诺 </w:t>
      </w:r>
    </w:p>
    <w:p>
      <w:r/>
    </w:p>
    <w:p>
      <w:r>
        <w:t xml:space="preserve">□适用 √不适用  </w:t>
      </w:r>
    </w:p>
    <w:p>
      <w:r/>
    </w:p>
    <w:p>
      <w:r>
        <w:t xml:space="preserve">8、 其他 </w:t>
      </w:r>
    </w:p>
    <w:p>
      <w:r>
        <w:t xml:space="preserve">□适用 √不适用  </w:t>
      </w:r>
    </w:p>
    <w:p>
      <w:r/>
    </w:p>
    <w:p>
      <w:r>
        <w:t xml:space="preserve">十三、 股份支付 </w:t>
      </w:r>
    </w:p>
    <w:p>
      <w:r>
        <w:t xml:space="preserve">1、 股份支付总体情况 </w:t>
      </w:r>
    </w:p>
    <w:p>
      <w:r/>
    </w:p>
    <w:p>
      <w:r>
        <w:t xml:space="preserve">□适用 √不适用  </w:t>
      </w:r>
    </w:p>
    <w:p>
      <w:r/>
    </w:p>
    <w:p>
      <w:r>
        <w:t xml:space="preserve">2、 以权益结算的股份支付情况 </w:t>
      </w:r>
    </w:p>
    <w:p>
      <w:r/>
    </w:p>
    <w:p>
      <w:r>
        <w:t xml:space="preserve">□适用 √不适用  </w:t>
      </w:r>
    </w:p>
    <w:p>
      <w:r/>
    </w:p>
    <w:p>
      <w:r>
        <w:t xml:space="preserve">3、 以现金结算的股份支付情况 </w:t>
      </w:r>
    </w:p>
    <w:p>
      <w:r/>
    </w:p>
    <w:p>
      <w:r>
        <w:t xml:space="preserve">□适用 √不适用  </w:t>
      </w:r>
    </w:p>
    <w:p>
      <w:r/>
    </w:p>
    <w:p>
      <w:r>
        <w:t xml:space="preserve">4、 股份支付的修改、终止情况 </w:t>
      </w:r>
    </w:p>
    <w:p>
      <w:r/>
    </w:p>
    <w:p>
      <w:r>
        <w:t xml:space="preserve">□适用 √不适用  </w:t>
      </w:r>
    </w:p>
    <w:p>
      <w:r/>
    </w:p>
    <w:p>
      <w:r>
        <w:t xml:space="preserve">5、 其他 </w:t>
      </w:r>
    </w:p>
    <w:p>
      <w:r/>
    </w:p>
    <w:p>
      <w:r>
        <w:t xml:space="preserve">□适用 √不适用  </w:t>
      </w:r>
    </w:p>
    <w:p>
      <w:r/>
    </w:p>
    <w:p>
      <w:r>
        <w:t xml:space="preserve">十四、 承诺及或有事项 </w:t>
      </w:r>
    </w:p>
    <w:p>
      <w:r>
        <w:t xml:space="preserve">1、 重要承诺事项 </w:t>
      </w:r>
    </w:p>
    <w:p>
      <w:r/>
    </w:p>
    <w:p>
      <w:r>
        <w:t xml:space="preserve">√适用 □不适用  </w:t>
      </w:r>
    </w:p>
    <w:p>
      <w:r/>
    </w:p>
    <w:p>
      <w:r>
        <w:t xml:space="preserve">资产负债表日存在的对外重要承诺、性质、金额 </w:t>
      </w:r>
    </w:p>
    <w:p>
      <w:r>
        <w:t xml:space="preserve">截止 2018 年 12 月 31 日，本公司无需要披露的重大承诺事项。 </w:t>
      </w:r>
    </w:p>
    <w:p>
      <w:r/>
    </w:p>
    <w:p>
      <w:r>
        <w:t xml:space="preserve">148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或有事项 </w:t>
      </w:r>
    </w:p>
    <w:p>
      <w:r>
        <w:t xml:space="preserve">(1). 资产负债表日存在的重要或有事项 </w:t>
      </w:r>
    </w:p>
    <w:p>
      <w:r/>
    </w:p>
    <w:p>
      <w:r>
        <w:t xml:space="preserve">□适用 √不适用  </w:t>
      </w:r>
    </w:p>
    <w:p>
      <w:r/>
    </w:p>
    <w:p>
      <w:r>
        <w:t xml:space="preserve">(2). 公司没有需要披露的重要或有事项，也应予以说明： </w:t>
      </w:r>
    </w:p>
    <w:p>
      <w:r/>
    </w:p>
    <w:p>
      <w:r>
        <w:t xml:space="preserve">√适用 □不适用  </w:t>
      </w:r>
    </w:p>
    <w:p>
      <w:r/>
    </w:p>
    <w:p>
      <w:r>
        <w:t xml:space="preserve">截止 2018 年 12 月 31 日，本公司无需要披露的重大或有事项。 </w:t>
      </w:r>
    </w:p>
    <w:p>
      <w:r/>
    </w:p>
    <w:p>
      <w:r>
        <w:t xml:space="preserve">3、 其他 </w:t>
      </w:r>
    </w:p>
    <w:p>
      <w:r/>
    </w:p>
    <w:p>
      <w:r>
        <w:t xml:space="preserve">□适用 √不适用  </w:t>
      </w:r>
    </w:p>
    <w:p>
      <w:r/>
    </w:p>
    <w:p>
      <w:r>
        <w:t xml:space="preserve">十五、 资产负债表日后事项 </w:t>
      </w:r>
    </w:p>
    <w:p>
      <w:r>
        <w:t xml:space="preserve">1、 重要的非调整事项 </w:t>
      </w:r>
    </w:p>
    <w:p>
      <w:r/>
    </w:p>
    <w:p>
      <w:r>
        <w:t xml:space="preserve">□适用 √不适用  </w:t>
      </w:r>
    </w:p>
    <w:p>
      <w:r/>
    </w:p>
    <w:p>
      <w:r>
        <w:t xml:space="preserve">2、 利润分配情况 </w:t>
      </w:r>
    </w:p>
    <w:p>
      <w:r/>
    </w:p>
    <w:p>
      <w:r>
        <w:t xml:space="preserve">□适用 √不适用  </w:t>
      </w:r>
    </w:p>
    <w:p>
      <w:r/>
    </w:p>
    <w:p>
      <w:r>
        <w:t xml:space="preserve">3、 销售退回 </w:t>
      </w:r>
    </w:p>
    <w:p>
      <w:r/>
    </w:p>
    <w:p>
      <w:r>
        <w:t xml:space="preserve">□适用 √不适用  </w:t>
      </w:r>
    </w:p>
    <w:p>
      <w:r/>
    </w:p>
    <w:p>
      <w:r>
        <w:t xml:space="preserve">4、 其他资产负债表日后事项说明 </w:t>
      </w:r>
    </w:p>
    <w:p>
      <w:r/>
    </w:p>
    <w:p>
      <w:r>
        <w:t xml:space="preserve">□适用 √不适用  </w:t>
      </w:r>
    </w:p>
    <w:p>
      <w:r/>
    </w:p>
    <w:p>
      <w:r>
        <w:t xml:space="preserve">十六、 其他重要事项 </w:t>
      </w:r>
    </w:p>
    <w:p>
      <w:r>
        <w:t xml:space="preserve">1、 前期会计差错更正 </w:t>
      </w:r>
    </w:p>
    <w:p>
      <w:r>
        <w:t xml:space="preserve">(1). 追溯重述法 </w:t>
      </w:r>
    </w:p>
    <w:p>
      <w:r/>
    </w:p>
    <w:p>
      <w:r>
        <w:t xml:space="preserve">□适用 √不适用  </w:t>
      </w:r>
    </w:p>
    <w:p>
      <w:r/>
    </w:p>
    <w:p>
      <w:r>
        <w:t xml:space="preserve">(2). 未来适用法 </w:t>
      </w:r>
    </w:p>
    <w:p>
      <w:r/>
    </w:p>
    <w:p>
      <w:r>
        <w:t xml:space="preserve">□适用 √不适用  </w:t>
      </w:r>
    </w:p>
    <w:p>
      <w:r/>
    </w:p>
    <w:p>
      <w:r>
        <w:t xml:space="preserve">2、 债务重组 </w:t>
      </w:r>
    </w:p>
    <w:p>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p>
    <w:p>
      <w:r>
        <w:t xml:space="preserve">□适用 √不适用  </w:t>
      </w:r>
    </w:p>
    <w:p>
      <w:r/>
    </w:p>
    <w:p>
      <w:r>
        <w:t xml:space="preserve">4、 年金计划 </w:t>
      </w:r>
    </w:p>
    <w:p>
      <w:r/>
    </w:p>
    <w:p>
      <w:r>
        <w:t xml:space="preserve">□适用 √不适用  </w:t>
      </w:r>
    </w:p>
    <w:p>
      <w:r/>
    </w:p>
    <w:p>
      <w:r>
        <w:t xml:space="preserve">149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终止经营 </w:t>
      </w:r>
    </w:p>
    <w:p>
      <w:r/>
    </w:p>
    <w:p>
      <w:r>
        <w:t xml:space="preserve">□适用 √不适用  </w:t>
      </w:r>
    </w:p>
    <w:p>
      <w:r/>
    </w:p>
    <w:p>
      <w:r>
        <w:t xml:space="preserve">6、 分部信息 </w:t>
      </w:r>
    </w:p>
    <w:p>
      <w:r>
        <w:t xml:space="preserve">(1). 报告分部的确定依据与会计政策 </w:t>
      </w:r>
    </w:p>
    <w:p>
      <w:r/>
    </w:p>
    <w:p>
      <w:r>
        <w:t xml:space="preserve">□适用 √不适用  </w:t>
      </w:r>
    </w:p>
    <w:p>
      <w:r/>
    </w:p>
    <w:p>
      <w:r>
        <w:t xml:space="preserve">(2). 报告分部的财务信息 </w:t>
      </w:r>
    </w:p>
    <w:p>
      <w:r/>
    </w:p>
    <w:p>
      <w:r>
        <w:t xml:space="preserve">□适用 √不适用  </w:t>
      </w:r>
    </w:p>
    <w:p>
      <w:r/>
    </w:p>
    <w:p>
      <w:r>
        <w:t xml:space="preserve">(3). 公司无报告分部的，或者不能披露各报告分部的资产总额和负债总额的，应说明原因 </w:t>
      </w:r>
    </w:p>
    <w:p>
      <w:r/>
    </w:p>
    <w:p>
      <w:r>
        <w:t xml:space="preserve">□适用 √不适用  </w:t>
      </w:r>
    </w:p>
    <w:p>
      <w:r/>
    </w:p>
    <w:p>
      <w:r>
        <w:t xml:space="preserve">(4). 其他说明 </w:t>
      </w:r>
    </w:p>
    <w:p>
      <w:r/>
    </w:p>
    <w:p>
      <w:r>
        <w:t xml:space="preserve">□适用 √不适用  </w:t>
      </w:r>
    </w:p>
    <w:p>
      <w:r/>
    </w:p>
    <w:p>
      <w:r>
        <w:t xml:space="preserve">7、 其他对投资者决策有影响的重要交易和事项 </w:t>
      </w:r>
    </w:p>
    <w:p>
      <w:r/>
    </w:p>
    <w:p>
      <w:r>
        <w:t xml:space="preserve">□适用 √不适用  </w:t>
      </w:r>
    </w:p>
    <w:p>
      <w:r/>
    </w:p>
    <w:p>
      <w:r>
        <w:t xml:space="preserve">8、 其他 </w:t>
      </w:r>
    </w:p>
    <w:p>
      <w:r/>
    </w:p>
    <w:p>
      <w:r>
        <w:t xml:space="preserve">□适用 √不适用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p>
    <w:p>
      <w:r>
        <w:t xml:space="preserve">√适用 □不适用  </w:t>
      </w:r>
    </w:p>
    <w:p>
      <w:r/>
    </w:p>
    <w:p>
      <w:r>
        <w:t xml:space="preserve">期末余额 </w:t>
      </w:r>
    </w:p>
    <w:p>
      <w:r/>
    </w:p>
    <w:p>
      <w:r>
        <w:t xml:space="preserve">单位：元币种：人民币 </w:t>
      </w:r>
    </w:p>
    <w:p>
      <w:r>
        <w:t xml:space="preserve">期初余额 </w:t>
      </w:r>
    </w:p>
    <w:p>
      <w:r/>
    </w:p>
    <w:p>
      <w:r>
        <w:t xml:space="preserve">15,794.44 </w:t>
      </w:r>
    </w:p>
    <w:p>
      <w:r>
        <w:t xml:space="preserve">15,794.44 </w:t>
      </w:r>
    </w:p>
    <w:p>
      <w:r/>
    </w:p>
    <w:p>
      <w:r>
        <w:t xml:space="preserve">22,854.90 </w:t>
      </w:r>
    </w:p>
    <w:p>
      <w:r>
        <w:t xml:space="preserve">22,854.90 </w:t>
      </w:r>
    </w:p>
    <w:p>
      <w:r/>
    </w:p>
    <w:p>
      <w:r>
        <w:t xml:space="preserve">本账户期末余额较期初减少 30.89%，主要系应收房租款减少所致。 </w:t>
      </w:r>
    </w:p>
    <w:p>
      <w:r/>
    </w:p>
    <w:p>
      <w:r>
        <w:t xml:space="preserve">应收票据 </w:t>
      </w:r>
    </w:p>
    <w:p>
      <w:r/>
    </w:p>
    <w:p>
      <w:r>
        <w:t xml:space="preserve">(2). 应收票据分类列示 </w:t>
      </w:r>
    </w:p>
    <w:p>
      <w:r/>
    </w:p>
    <w:p>
      <w:r>
        <w:t xml:space="preserve">□适用 √不适用  </w:t>
      </w:r>
    </w:p>
    <w:p>
      <w:r/>
    </w:p>
    <w:p>
      <w:r>
        <w:t xml:space="preserve">(3). 期末公司已质押的应收票据 </w:t>
      </w:r>
    </w:p>
    <w:p>
      <w:r/>
    </w:p>
    <w:p>
      <w:r>
        <w:t xml:space="preserve">□适用 √不适用  </w:t>
      </w:r>
    </w:p>
    <w:p>
      <w:r/>
    </w:p>
    <w:p>
      <w:r>
        <w:t xml:space="preserve">(4). 期末公司已背书或贴现且在资产负债表日尚未到期的应收票据 </w:t>
      </w:r>
    </w:p>
    <w:p>
      <w:r/>
    </w:p>
    <w:p>
      <w:r>
        <w:t xml:space="preserve">□适用 √不适用  </w:t>
      </w:r>
    </w:p>
    <w:p>
      <w:r/>
    </w:p>
    <w:p>
      <w:r>
        <w:t xml:space="preserve">150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期末公司因出票人未履约而将其转应收账款的票据 </w:t>
      </w:r>
    </w:p>
    <w:p>
      <w:r/>
    </w:p>
    <w:p>
      <w:r>
        <w:t xml:space="preserve">□适用 √不适用  </w:t>
      </w:r>
    </w:p>
    <w:p>
      <w:r/>
    </w:p>
    <w:p>
      <w:r>
        <w:t xml:space="preserve">其他说明： </w:t>
      </w:r>
    </w:p>
    <w:p>
      <w:r/>
    </w:p>
    <w:p>
      <w:r>
        <w:t xml:space="preserve">□适用 √不适用  </w:t>
      </w:r>
    </w:p>
    <w:p>
      <w:r/>
    </w:p>
    <w:p>
      <w:r>
        <w:t xml:space="preserve">应收账款 </w:t>
      </w:r>
    </w:p>
    <w:p>
      <w:r/>
    </w:p>
    <w:p>
      <w:r>
        <w:t xml:space="preserve">(1). 应收账款分类披露 </w:t>
      </w:r>
    </w:p>
    <w:p>
      <w:r/>
    </w:p>
    <w:p>
      <w:r>
        <w:t xml:space="preserve">√适用 □不适用  </w:t>
      </w:r>
    </w:p>
    <w:p>
      <w:r/>
    </w:p>
    <w:p>
      <w:r>
        <w:t xml:space="preserve">种类 </w:t>
      </w:r>
    </w:p>
    <w:p>
      <w:r/>
    </w:p>
    <w:p>
      <w:r>
        <w:t xml:space="preserve">账面余额 </w:t>
      </w:r>
    </w:p>
    <w:p>
      <w:r>
        <w:t>比</w:t>
      </w:r>
    </w:p>
    <w:p>
      <w:r>
        <w:t>例</w:t>
      </w:r>
    </w:p>
    <w:p>
      <w:r>
        <w:t xml:space="preserve">(%) </w:t>
      </w:r>
    </w:p>
    <w:p>
      <w:r/>
    </w:p>
    <w:p>
      <w:r>
        <w:t xml:space="preserve">金额 </w:t>
      </w:r>
    </w:p>
    <w:p>
      <w:r/>
    </w:p>
    <w:p>
      <w:r>
        <w:t xml:space="preserve">期末余额 </w:t>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 xml:space="preserve">账面余额 </w:t>
      </w:r>
    </w:p>
    <w:p>
      <w:r>
        <w:t>比</w:t>
      </w:r>
    </w:p>
    <w:p>
      <w:r>
        <w:t>例</w:t>
      </w:r>
    </w:p>
    <w:p>
      <w:r>
        <w:t xml:space="preserve">(%) </w:t>
      </w:r>
    </w:p>
    <w:p>
      <w:r/>
    </w:p>
    <w:p>
      <w:r>
        <w:t xml:space="preserve">金额 </w:t>
      </w:r>
    </w:p>
    <w:p>
      <w:r/>
    </w:p>
    <w:p>
      <w:r>
        <w:t xml:space="preserve">单位：元  币种：人民币 </w:t>
      </w:r>
    </w:p>
    <w:p>
      <w:r>
        <w:t xml:space="preserve">期初余额 </w:t>
      </w:r>
    </w:p>
    <w:p>
      <w:r>
        <w:t xml:space="preserve">坏账准备 </w:t>
      </w:r>
    </w:p>
    <w:p>
      <w:r>
        <w:t>计提</w:t>
      </w:r>
    </w:p>
    <w:p>
      <w:r>
        <w:t>比例</w:t>
      </w:r>
    </w:p>
    <w:p>
      <w:r>
        <w:t xml:space="preserve">(%) </w:t>
      </w:r>
    </w:p>
    <w:p>
      <w:r/>
    </w:p>
    <w:p>
      <w:r>
        <w:t xml:space="preserve">账面 </w:t>
      </w:r>
    </w:p>
    <w:p>
      <w:r>
        <w:t xml:space="preserve">价值 </w:t>
      </w:r>
    </w:p>
    <w:p>
      <w:r/>
    </w:p>
    <w:p>
      <w:r>
        <w:t xml:space="preserve">金额 </w:t>
      </w:r>
    </w:p>
    <w:p>
      <w:r/>
    </w:p>
    <w:p>
      <w:r>
        <w:t xml:space="preserve">21,400.03 100 5,605.59 26.19 15,794.44 24,557.08 100 1,702.18 6.93 22,854.90 </w:t>
      </w:r>
    </w:p>
    <w:p>
      <w:r/>
    </w:p>
    <w:p>
      <w:r>
        <w:t>单项金额重</w:t>
      </w:r>
    </w:p>
    <w:p>
      <w:r>
        <w:t>大并单独计</w:t>
      </w:r>
    </w:p>
    <w:p>
      <w:r>
        <w:t>提坏账准备</w:t>
      </w:r>
    </w:p>
    <w:p>
      <w:r>
        <w:t xml:space="preserve">的应收账款 </w:t>
      </w:r>
    </w:p>
    <w:p>
      <w:r>
        <w:t>按信用风险</w:t>
      </w:r>
    </w:p>
    <w:p>
      <w:r>
        <w:t>特征组合计</w:t>
      </w:r>
    </w:p>
    <w:p>
      <w:r>
        <w:t>提坏账准备</w:t>
      </w:r>
    </w:p>
    <w:p>
      <w:r>
        <w:t xml:space="preserve">的应收账款 </w:t>
      </w:r>
    </w:p>
    <w:p>
      <w:r>
        <w:t>单项金额不</w:t>
      </w:r>
    </w:p>
    <w:p>
      <w:r>
        <w:t>重大但单独</w:t>
      </w:r>
    </w:p>
    <w:p>
      <w:r>
        <w:t>计提坏账准</w:t>
      </w:r>
    </w:p>
    <w:p>
      <w:r>
        <w:t>备的应收账</w:t>
      </w:r>
    </w:p>
    <w:p>
      <w:r>
        <w:t xml:space="preserve">款 </w:t>
      </w:r>
    </w:p>
    <w:p>
      <w:r>
        <w:t xml:space="preserve">合计 </w:t>
      </w:r>
    </w:p>
    <w:p>
      <w:r/>
    </w:p>
    <w:p>
      <w:r>
        <w:t xml:space="preserve">21,400.03 </w:t>
      </w:r>
    </w:p>
    <w:p>
      <w:r/>
    </w:p>
    <w:p>
      <w:r>
        <w:t xml:space="preserve">/ 5,605.59 </w:t>
      </w:r>
    </w:p>
    <w:p>
      <w:r/>
    </w:p>
    <w:p>
      <w:r>
        <w:t xml:space="preserve">/ 15,794.44 24,557.08 / 1,702.18 </w:t>
      </w:r>
    </w:p>
    <w:p>
      <w:r/>
    </w:p>
    <w:p>
      <w:r>
        <w:t xml:space="preserve">/ 22,854.90 </w:t>
      </w:r>
    </w:p>
    <w:p>
      <w:r/>
    </w:p>
    <w:p>
      <w:r>
        <w:t xml:space="preserve">期末单项金额重大并单项计提坏账准备的应收账款： </w:t>
      </w:r>
    </w:p>
    <w:p>
      <w:r/>
    </w:p>
    <w:p>
      <w:r>
        <w:t xml:space="preserve">□适用 √不适用 </w:t>
      </w:r>
    </w:p>
    <w:p>
      <w:r/>
    </w:p>
    <w:p>
      <w:r>
        <w:t xml:space="preserve">组合中，按账龄分析法计提坏账准备的应收账款： </w:t>
      </w:r>
    </w:p>
    <w:p>
      <w:r/>
    </w:p>
    <w:p>
      <w:r>
        <w:t xml:space="preserve">√适用 □不适用  </w:t>
      </w:r>
    </w:p>
    <w:p>
      <w:r/>
    </w:p>
    <w:p>
      <w:r>
        <w:t xml:space="preserve">1 至 2 年 </w:t>
      </w:r>
    </w:p>
    <w:p>
      <w:r>
        <w:t xml:space="preserve">2 至 3 年 </w:t>
      </w:r>
    </w:p>
    <w:p>
      <w:r/>
    </w:p>
    <w:p>
      <w:r>
        <w:t xml:space="preserve">账龄 </w:t>
      </w:r>
    </w:p>
    <w:p>
      <w:r/>
    </w:p>
    <w:p>
      <w:r>
        <w:t xml:space="preserve">合计 </w:t>
      </w:r>
    </w:p>
    <w:p>
      <w:r/>
    </w:p>
    <w:p>
      <w:r>
        <w:t xml:space="preserve">单位：元  币种：人民币 </w:t>
      </w:r>
    </w:p>
    <w:p>
      <w:r/>
    </w:p>
    <w:p>
      <w:r>
        <w:t xml:space="preserve">应收账款 </w:t>
      </w:r>
    </w:p>
    <w:p>
      <w:r>
        <w:t xml:space="preserve">4,072.08 </w:t>
      </w:r>
    </w:p>
    <w:p>
      <w:r>
        <w:t xml:space="preserve">17,327.95 </w:t>
      </w:r>
    </w:p>
    <w:p>
      <w:r>
        <w:t xml:space="preserve">21,400.03 </w:t>
      </w:r>
    </w:p>
    <w:p>
      <w:r/>
    </w:p>
    <w:p>
      <w:r>
        <w:t xml:space="preserve">期末余额 </w:t>
      </w:r>
    </w:p>
    <w:p>
      <w:r>
        <w:t xml:space="preserve">坏账准备 </w:t>
      </w:r>
    </w:p>
    <w:p>
      <w:r>
        <w:t xml:space="preserve">407.21 </w:t>
      </w:r>
    </w:p>
    <w:p>
      <w:r>
        <w:t xml:space="preserve">5,198.38 </w:t>
      </w:r>
    </w:p>
    <w:p>
      <w:r>
        <w:t xml:space="preserve">5,605.59 </w:t>
      </w:r>
    </w:p>
    <w:p>
      <w:r/>
    </w:p>
    <w:p>
      <w:r>
        <w:t xml:space="preserve">计提比例（%） </w:t>
      </w:r>
    </w:p>
    <w:p>
      <w:r>
        <w:t xml:space="preserve">10 </w:t>
      </w:r>
    </w:p>
    <w:p>
      <w:r>
        <w:t xml:space="preserve">30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151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本期计提、收回或转回的坏账准备情况 </w:t>
      </w:r>
    </w:p>
    <w:p>
      <w:r>
        <w:t xml:space="preserve">本期计提坏账准备金额 3,903.41 元；本期收回或转回坏账准备金额 0.00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t>本报告期按欠款方归集的期末余额前五名应收账款汇总金额 21,400.03 元，占应收账款期末</w:t>
      </w:r>
    </w:p>
    <w:p>
      <w:r>
        <w:t xml:space="preserve">余额合计数的比例 100%，相应计提的坏账准备期末余额 5,605.59 元。 </w:t>
      </w:r>
    </w:p>
    <w:p>
      <w:r/>
    </w:p>
    <w:p>
      <w:r>
        <w:t xml:space="preserve">(5). 因金融资产转移而终止确认的应收账款 </w:t>
      </w:r>
    </w:p>
    <w:p>
      <w:r/>
    </w:p>
    <w:p>
      <w:r>
        <w:t xml:space="preserve">□适用 √不适用  </w:t>
      </w:r>
    </w:p>
    <w:p>
      <w:r/>
    </w:p>
    <w:p>
      <w:r>
        <w:t xml:space="preserve">(6). 转移应收账款且继续涉入形成的资产、负债金额 </w:t>
      </w:r>
    </w:p>
    <w:p>
      <w:r/>
    </w:p>
    <w:p>
      <w:r>
        <w:t xml:space="preserve">□适用 √不适用  </w:t>
      </w:r>
    </w:p>
    <w:p>
      <w:r/>
    </w:p>
    <w:p>
      <w:r>
        <w:t xml:space="preserve">其他说明： </w:t>
      </w:r>
    </w:p>
    <w:p>
      <w:r/>
    </w:p>
    <w:p>
      <w:r>
        <w:t xml:space="preserve">√适用 □不适用  </w:t>
      </w:r>
    </w:p>
    <w:p>
      <w:r/>
    </w:p>
    <w:p>
      <w:r>
        <w:t xml:space="preserve">应收账款账户期末余额较期初减少 30.89%，主要系应收房租款减少所致。 </w:t>
      </w:r>
    </w:p>
    <w:p>
      <w:r/>
    </w:p>
    <w:p>
      <w:r>
        <w:t xml:space="preserve">2、 其他应收款 </w:t>
      </w:r>
    </w:p>
    <w:p>
      <w:r>
        <w:t xml:space="preserve">(1). 分类列示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应收利息 </w:t>
      </w:r>
    </w:p>
    <w:p>
      <w:r>
        <w:t xml:space="preserve">应收股利 </w:t>
      </w:r>
    </w:p>
    <w:p>
      <w:r>
        <w:t xml:space="preserve">其他应收款 </w:t>
      </w:r>
    </w:p>
    <w:p>
      <w:r/>
    </w:p>
    <w:p>
      <w:r>
        <w:t xml:space="preserve">合计 </w:t>
      </w:r>
    </w:p>
    <w:p>
      <w:r/>
    </w:p>
    <w:p>
      <w:r>
        <w:t xml:space="preserve">其他说明： </w:t>
      </w:r>
    </w:p>
    <w:p>
      <w:r/>
    </w:p>
    <w:p>
      <w:r>
        <w:t xml:space="preserve">√适用 □不适用  </w:t>
      </w:r>
    </w:p>
    <w:p>
      <w:r/>
    </w:p>
    <w:p>
      <w:r>
        <w:t xml:space="preserve">120,679,051.00 </w:t>
      </w:r>
    </w:p>
    <w:p>
      <w:r>
        <w:t xml:space="preserve">120,679,051.00 </w:t>
      </w:r>
    </w:p>
    <w:p>
      <w:r/>
    </w:p>
    <w:p>
      <w:r>
        <w:t xml:space="preserve">323,711,282.41 </w:t>
      </w:r>
    </w:p>
    <w:p>
      <w:r>
        <w:t xml:space="preserve">323,711,282.41 </w:t>
      </w:r>
    </w:p>
    <w:p>
      <w:r/>
    </w:p>
    <w:p>
      <w:r>
        <w:t xml:space="preserve">本账户期末余额较期初减少 62.72%，主要系内部往来变动所致。 </w:t>
      </w:r>
    </w:p>
    <w:p>
      <w:r/>
    </w:p>
    <w:p>
      <w:r>
        <w:t xml:space="preserve">应收利息 </w:t>
      </w:r>
    </w:p>
    <w:p>
      <w:r/>
    </w:p>
    <w:p>
      <w:r>
        <w:t xml:space="preserve">(2). 应收利息分类 </w:t>
      </w:r>
    </w:p>
    <w:p>
      <w:r/>
    </w:p>
    <w:p>
      <w:r>
        <w:t xml:space="preserve">□适用 √不适用  </w:t>
      </w:r>
    </w:p>
    <w:p>
      <w:r/>
    </w:p>
    <w:p>
      <w:r>
        <w:t xml:space="preserve">152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重要逾期利息 </w:t>
      </w:r>
    </w:p>
    <w:p>
      <w:r/>
    </w:p>
    <w:p>
      <w:r>
        <w:t xml:space="preserve">□适用 √不适用  </w:t>
      </w:r>
    </w:p>
    <w:p>
      <w:r/>
    </w:p>
    <w:p>
      <w:r>
        <w:t xml:space="preserve">其他说明： </w:t>
      </w:r>
    </w:p>
    <w:p>
      <w:r/>
    </w:p>
    <w:p>
      <w:r>
        <w:t xml:space="preserve">□适用 √不适用  </w:t>
      </w:r>
    </w:p>
    <w:p>
      <w:r/>
    </w:p>
    <w:p>
      <w:r>
        <w:t xml:space="preserve">应收股利 </w:t>
      </w:r>
    </w:p>
    <w:p>
      <w:r/>
    </w:p>
    <w:p>
      <w:r>
        <w:t xml:space="preserve">(4). 应收股利 </w:t>
      </w:r>
    </w:p>
    <w:p>
      <w:r/>
    </w:p>
    <w:p>
      <w:r>
        <w:t xml:space="preserve">□适用 √不适用  </w:t>
      </w:r>
    </w:p>
    <w:p>
      <w:r/>
    </w:p>
    <w:p>
      <w:r>
        <w:t xml:space="preserve">(5). 重要的账龄超过 1 年的应收股利 </w:t>
      </w:r>
    </w:p>
    <w:p>
      <w:r/>
    </w:p>
    <w:p>
      <w:r>
        <w:t xml:space="preserve">□适用 √不适用  </w:t>
      </w:r>
    </w:p>
    <w:p>
      <w:r/>
    </w:p>
    <w:p>
      <w:r>
        <w:t xml:space="preserve">其他说明： </w:t>
      </w:r>
    </w:p>
    <w:p>
      <w:r/>
    </w:p>
    <w:p>
      <w:r>
        <w:t xml:space="preserve">□适用 √不适用  </w:t>
      </w:r>
    </w:p>
    <w:p>
      <w:r/>
    </w:p>
    <w:p>
      <w:r>
        <w:t xml:space="preserve">其他应收款 </w:t>
      </w:r>
    </w:p>
    <w:p>
      <w:r/>
    </w:p>
    <w:p>
      <w:r>
        <w:t xml:space="preserve">(1). 其他应收款分类披露 </w:t>
      </w:r>
    </w:p>
    <w:p>
      <w:r/>
    </w:p>
    <w:p>
      <w:r>
        <w:t xml:space="preserve">√适用 □不适用  </w:t>
      </w:r>
    </w:p>
    <w:p>
      <w:r/>
    </w:p>
    <w:p>
      <w:r>
        <w:t xml:space="preserve">账面余额 </w:t>
      </w:r>
    </w:p>
    <w:p>
      <w:r/>
    </w:p>
    <w:p>
      <w:r>
        <w:t xml:space="preserve">期末余额 </w:t>
      </w:r>
    </w:p>
    <w:p>
      <w:r>
        <w:t xml:space="preserve">坏账准备 </w:t>
      </w:r>
    </w:p>
    <w:p>
      <w:r/>
    </w:p>
    <w:p>
      <w:r>
        <w:t xml:space="preserve">类别 </w:t>
      </w:r>
    </w:p>
    <w:p>
      <w:r/>
    </w:p>
    <w:p>
      <w:r>
        <w:t xml:space="preserve">金额 </w:t>
      </w:r>
    </w:p>
    <w:p>
      <w:r/>
    </w:p>
    <w:p>
      <w:r>
        <w:t>比例</w:t>
      </w:r>
    </w:p>
    <w:p>
      <w:r>
        <w:t xml:space="preserve">(%) </w:t>
      </w:r>
    </w:p>
    <w:p>
      <w:r/>
    </w:p>
    <w:p>
      <w:r>
        <w:t xml:space="preserve">金额 </w:t>
      </w:r>
    </w:p>
    <w:p>
      <w:r/>
    </w:p>
    <w:p>
      <w:r>
        <w:t xml:space="preserve">账面 </w:t>
      </w:r>
    </w:p>
    <w:p>
      <w:r>
        <w:t xml:space="preserve">价值 </w:t>
      </w:r>
    </w:p>
    <w:p>
      <w:r/>
    </w:p>
    <w:p>
      <w:r>
        <w:t>计提</w:t>
      </w:r>
    </w:p>
    <w:p>
      <w:r>
        <w:t>比例</w:t>
      </w:r>
    </w:p>
    <w:p>
      <w:r>
        <w:t xml:space="preserve">(%) </w:t>
      </w:r>
    </w:p>
    <w:p>
      <w:r/>
    </w:p>
    <w:p>
      <w:r>
        <w:t xml:space="preserve">账面余额 </w:t>
      </w:r>
    </w:p>
    <w:p>
      <w:r/>
    </w:p>
    <w:p>
      <w:r>
        <w:t xml:space="preserve">金额 </w:t>
      </w:r>
    </w:p>
    <w:p>
      <w:r/>
    </w:p>
    <w:p>
      <w:r>
        <w:t>比例</w:t>
      </w:r>
    </w:p>
    <w:p>
      <w:r>
        <w:t xml:space="preserve">(%) </w:t>
      </w:r>
    </w:p>
    <w:p>
      <w:r/>
    </w:p>
    <w:p>
      <w:r>
        <w:t xml:space="preserve">单位：元  币种：人民币 </w:t>
      </w:r>
    </w:p>
    <w:p>
      <w:r>
        <w:t xml:space="preserve">期初余额 </w:t>
      </w:r>
    </w:p>
    <w:p>
      <w:r>
        <w:t xml:space="preserve">坏账准备 </w:t>
      </w:r>
    </w:p>
    <w:p>
      <w:r>
        <w:t>计</w:t>
      </w:r>
    </w:p>
    <w:p>
      <w:r>
        <w:t>提</w:t>
      </w:r>
    </w:p>
    <w:p>
      <w:r>
        <w:t>比</w:t>
      </w:r>
    </w:p>
    <w:p>
      <w:r>
        <w:t>例</w:t>
      </w:r>
    </w:p>
    <w:p>
      <w:r>
        <w:t xml:space="preserve">(%) </w:t>
      </w:r>
    </w:p>
    <w:p>
      <w:r/>
    </w:p>
    <w:p>
      <w:r>
        <w:t xml:space="preserve">账面 </w:t>
      </w:r>
    </w:p>
    <w:p>
      <w:r>
        <w:t xml:space="preserve">价值 </w:t>
      </w:r>
    </w:p>
    <w:p>
      <w:r/>
    </w:p>
    <w:p>
      <w:r>
        <w:t xml:space="preserve">金额 </w:t>
      </w:r>
    </w:p>
    <w:p>
      <w:r/>
    </w:p>
    <w:p>
      <w:r>
        <w:t>单项金额重大</w:t>
      </w:r>
    </w:p>
    <w:p>
      <w:r>
        <w:t>并单独计提坏</w:t>
      </w:r>
    </w:p>
    <w:p>
      <w:r>
        <w:t>账准备的其他</w:t>
      </w:r>
    </w:p>
    <w:p>
      <w:r>
        <w:t xml:space="preserve">应收款 </w:t>
      </w:r>
    </w:p>
    <w:p>
      <w:r>
        <w:t>按信用风险特</w:t>
      </w:r>
    </w:p>
    <w:p>
      <w:r>
        <w:t>征组合计提坏</w:t>
      </w:r>
    </w:p>
    <w:p>
      <w:r>
        <w:t>账准备的其他</w:t>
      </w:r>
    </w:p>
    <w:p>
      <w:r>
        <w:t xml:space="preserve">应收款 </w:t>
      </w:r>
    </w:p>
    <w:p>
      <w:r>
        <w:t>单项金额不重</w:t>
      </w:r>
    </w:p>
    <w:p>
      <w:r>
        <w:t>大但单独计提</w:t>
      </w:r>
    </w:p>
    <w:p>
      <w:r>
        <w:t>坏账准备的其</w:t>
      </w:r>
    </w:p>
    <w:p>
      <w:r>
        <w:t xml:space="preserve">他应收款 </w:t>
      </w:r>
    </w:p>
    <w:p>
      <w:r>
        <w:t xml:space="preserve">合计 </w:t>
      </w:r>
    </w:p>
    <w:p>
      <w:r/>
    </w:p>
    <w:p>
      <w:r>
        <w:t xml:space="preserve">165,129,919.20 99.96 44,450,868.20 26.92 120,679,051.00 367,879,407.00 99.98 44,168,124.59 12.01 323,711,282.41 </w:t>
      </w:r>
    </w:p>
    <w:p>
      <w:r/>
    </w:p>
    <w:p>
      <w:r>
        <w:t xml:space="preserve">65,899.52 </w:t>
      </w:r>
    </w:p>
    <w:p>
      <w:r/>
    </w:p>
    <w:p>
      <w:r>
        <w:t xml:space="preserve">0.04 </w:t>
      </w:r>
    </w:p>
    <w:p>
      <w:r/>
    </w:p>
    <w:p>
      <w:r>
        <w:t xml:space="preserve">65,899.52 </w:t>
      </w:r>
    </w:p>
    <w:p>
      <w:r/>
    </w:p>
    <w:p>
      <w:r>
        <w:t xml:space="preserve">100 </w:t>
      </w:r>
    </w:p>
    <w:p>
      <w:r/>
    </w:p>
    <w:p>
      <w:r>
        <w:t xml:space="preserve">65,899.52 0.02 </w:t>
      </w:r>
    </w:p>
    <w:p>
      <w:r/>
    </w:p>
    <w:p>
      <w:r>
        <w:t xml:space="preserve">65,899.52 100 </w:t>
      </w:r>
    </w:p>
    <w:p>
      <w:r/>
    </w:p>
    <w:p>
      <w:r>
        <w:t xml:space="preserve">165,195,818.72 </w:t>
      </w:r>
    </w:p>
    <w:p>
      <w:r/>
    </w:p>
    <w:p>
      <w:r>
        <w:t xml:space="preserve">/ 44,516,767.72 </w:t>
      </w:r>
    </w:p>
    <w:p>
      <w:r/>
    </w:p>
    <w:p>
      <w:r>
        <w:t xml:space="preserve">/ 120,679,051.00 367,945,306.52 </w:t>
      </w:r>
    </w:p>
    <w:p>
      <w:r/>
    </w:p>
    <w:p>
      <w:r>
        <w:t xml:space="preserve">/ 44,234,024.11 </w:t>
      </w:r>
    </w:p>
    <w:p>
      <w:r/>
    </w:p>
    <w:p>
      <w:r>
        <w:t xml:space="preserve">/ 323,711,282.41 </w:t>
      </w:r>
    </w:p>
    <w:p>
      <w:r/>
    </w:p>
    <w:p>
      <w:r>
        <w:t xml:space="preserve">期末单项金额重大并单项计提坏账准备的其他应收款： </w:t>
      </w:r>
    </w:p>
    <w:p>
      <w:r/>
    </w:p>
    <w:p>
      <w:r>
        <w:t xml:space="preserve">□适用 √不适用  </w:t>
      </w:r>
    </w:p>
    <w:p>
      <w:r/>
    </w:p>
    <w:p>
      <w:r>
        <w:t xml:space="preserve">组合中，按账龄分析法计提坏账准备的其他应收款： </w:t>
      </w:r>
    </w:p>
    <w:p>
      <w:r/>
    </w:p>
    <w:p>
      <w:r>
        <w:t xml:space="preserve">√适用 □不适用  </w:t>
      </w:r>
    </w:p>
    <w:p>
      <w:r/>
    </w:p>
    <w:p>
      <w:r>
        <w:t xml:space="preserve">账龄 </w:t>
      </w:r>
    </w:p>
    <w:p>
      <w:r/>
    </w:p>
    <w:p>
      <w:r>
        <w:t xml:space="preserve">1 年以内 </w:t>
      </w:r>
    </w:p>
    <w:p>
      <w:r>
        <w:t xml:space="preserve">其中：1 年以内分项 </w:t>
      </w:r>
    </w:p>
    <w:p>
      <w:r/>
    </w:p>
    <w:p>
      <w:r>
        <w:t xml:space="preserve">单位：元  币种：人民币 </w:t>
      </w:r>
    </w:p>
    <w:p>
      <w:r>
        <w:t xml:space="preserve">期末余额 </w:t>
      </w:r>
    </w:p>
    <w:p>
      <w:r>
        <w:t xml:space="preserve">坏账准备 </w:t>
      </w:r>
    </w:p>
    <w:p>
      <w:r/>
    </w:p>
    <w:p>
      <w:r>
        <w:t xml:space="preserve">计提比例（%） </w:t>
      </w:r>
    </w:p>
    <w:p>
      <w:r/>
    </w:p>
    <w:p>
      <w:r>
        <w:t xml:space="preserve">其他应收款 </w:t>
      </w:r>
    </w:p>
    <w:p>
      <w:r/>
    </w:p>
    <w:p>
      <w:r>
        <w:t xml:space="preserve">153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个月以内 </w:t>
      </w:r>
    </w:p>
    <w:p>
      <w:r>
        <w:t xml:space="preserve">1 年以内小计 </w:t>
      </w:r>
    </w:p>
    <w:p>
      <w:r>
        <w:t xml:space="preserve">1 至 2 年 </w:t>
      </w:r>
    </w:p>
    <w:p>
      <w:r>
        <w:t xml:space="preserve">2 至 3 年 </w:t>
      </w:r>
    </w:p>
    <w:p>
      <w:r>
        <w:t xml:space="preserve">3 年以上 </w:t>
      </w:r>
    </w:p>
    <w:p>
      <w:r/>
    </w:p>
    <w:p>
      <w:r>
        <w:t xml:space="preserve">合计 </w:t>
      </w:r>
    </w:p>
    <w:p>
      <w:r/>
    </w:p>
    <w:p>
      <w:r>
        <w:t xml:space="preserve">105,285.00 </w:t>
      </w:r>
    </w:p>
    <w:p>
      <w:r>
        <w:t xml:space="preserve">105,285.00 </w:t>
      </w:r>
    </w:p>
    <w:p>
      <w:r>
        <w:t xml:space="preserve">5,000.00 </w:t>
      </w:r>
    </w:p>
    <w:p>
      <w:r>
        <w:t xml:space="preserve">1,410,340.90 </w:t>
      </w:r>
    </w:p>
    <w:p>
      <w:r>
        <w:t xml:space="preserve">1,653,437.50 </w:t>
      </w:r>
    </w:p>
    <w:p>
      <w:r>
        <w:t xml:space="preserve">3,174,063.40 </w:t>
      </w:r>
    </w:p>
    <w:p>
      <w:r/>
    </w:p>
    <w:p>
      <w:r>
        <w:t xml:space="preserve">526.43 </w:t>
      </w:r>
    </w:p>
    <w:p>
      <w:r>
        <w:t xml:space="preserve">526.43 </w:t>
      </w:r>
    </w:p>
    <w:p>
      <w:r>
        <w:t xml:space="preserve">500.00 </w:t>
      </w:r>
    </w:p>
    <w:p>
      <w:r>
        <w:t xml:space="preserve">423,102.27 </w:t>
      </w:r>
    </w:p>
    <w:p>
      <w:r>
        <w:t xml:space="preserve">1,653,437.50 </w:t>
      </w:r>
    </w:p>
    <w:p>
      <w:r>
        <w:t xml:space="preserve">2,077,566.20 </w:t>
      </w:r>
    </w:p>
    <w:p>
      <w:r/>
    </w:p>
    <w:p>
      <w:r>
        <w:t xml:space="preserve">0.05 </w:t>
      </w:r>
    </w:p>
    <w:p>
      <w:r/>
    </w:p>
    <w:p>
      <w:r>
        <w:t xml:space="preserve">10.00 </w:t>
      </w:r>
    </w:p>
    <w:p>
      <w:r>
        <w:t xml:space="preserve">30.00 </w:t>
      </w:r>
    </w:p>
    <w:p>
      <w:r>
        <w:t xml:space="preserve">100.00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p>
    <w:p>
      <w:r>
        <w:t xml:space="preserve">√适用 □不适用  </w:t>
      </w:r>
    </w:p>
    <w:p>
      <w:r/>
    </w:p>
    <w:p>
      <w:r>
        <w:t xml:space="preserve">组合名称 </w:t>
      </w:r>
    </w:p>
    <w:p>
      <w:r/>
    </w:p>
    <w:p>
      <w:r>
        <w:t xml:space="preserve">账面余额 </w:t>
      </w:r>
    </w:p>
    <w:p>
      <w:r/>
    </w:p>
    <w:p>
      <w:r>
        <w:t xml:space="preserve">期末数 </w:t>
      </w:r>
    </w:p>
    <w:p>
      <w:r/>
    </w:p>
    <w:p>
      <w:r>
        <w:t>计提</w:t>
      </w:r>
    </w:p>
    <w:p>
      <w:r>
        <w:t xml:space="preserve">比例 </w:t>
      </w:r>
    </w:p>
    <w:p>
      <w:r>
        <w:t xml:space="preserve">(%) </w:t>
      </w:r>
    </w:p>
    <w:p>
      <w:r/>
    </w:p>
    <w:p>
      <w:r>
        <w:t xml:space="preserve">坏账准备 </w:t>
      </w:r>
    </w:p>
    <w:p>
      <w:r/>
    </w:p>
    <w:p>
      <w:r>
        <w:t xml:space="preserve">账面余额 </w:t>
      </w:r>
    </w:p>
    <w:p>
      <w:r/>
    </w:p>
    <w:p>
      <w:r>
        <w:t xml:space="preserve">期初数 </w:t>
      </w:r>
    </w:p>
    <w:p>
      <w:r/>
    </w:p>
    <w:p>
      <w:r>
        <w:t>计提</w:t>
      </w:r>
    </w:p>
    <w:p>
      <w:r>
        <w:t xml:space="preserve">比例 </w:t>
      </w:r>
    </w:p>
    <w:p>
      <w:r>
        <w:t xml:space="preserve">(%) </w:t>
      </w:r>
    </w:p>
    <w:p>
      <w:r/>
    </w:p>
    <w:p>
      <w:r>
        <w:t xml:space="preserve">坏账准备 </w:t>
      </w:r>
    </w:p>
    <w:p>
      <w:r/>
    </w:p>
    <w:p>
      <w:r>
        <w:t xml:space="preserve">组合 1（关联方款项） 161,955,855.80 26.16 42,373,302.00 364,790,428.60 11.62 42,373,302.00 </w:t>
      </w:r>
    </w:p>
    <w:p>
      <w:r/>
    </w:p>
    <w:p>
      <w:r>
        <w:t xml:space="preserve">合计 </w:t>
      </w:r>
    </w:p>
    <w:p>
      <w:r/>
    </w:p>
    <w:p>
      <w:r>
        <w:t xml:space="preserve">161,955,855.80 26.16 42,373,302.00 364,790,428.60 11.62 42,373,302.00 </w:t>
      </w:r>
    </w:p>
    <w:p>
      <w:r/>
    </w:p>
    <w:p>
      <w:r>
        <w:t xml:space="preserve">(2). 按款项性质分类情况 </w:t>
      </w:r>
    </w:p>
    <w:p>
      <w:r/>
    </w:p>
    <w:p>
      <w:r>
        <w:t xml:space="preserve">√适用 □不适用  </w:t>
      </w:r>
    </w:p>
    <w:p>
      <w:r/>
    </w:p>
    <w:p>
      <w:r>
        <w:t xml:space="preserve">款项性质 </w:t>
      </w:r>
    </w:p>
    <w:p>
      <w:r/>
    </w:p>
    <w:p>
      <w:r>
        <w:t xml:space="preserve">备用金 </w:t>
      </w:r>
    </w:p>
    <w:p>
      <w:r>
        <w:t xml:space="preserve">代收代垫款项 </w:t>
      </w:r>
    </w:p>
    <w:p>
      <w:r>
        <w:t xml:space="preserve">合并范围内关联方款项 </w:t>
      </w:r>
    </w:p>
    <w:p>
      <w:r>
        <w:t xml:space="preserve">合计 </w:t>
      </w:r>
    </w:p>
    <w:p>
      <w:r/>
    </w:p>
    <w:p>
      <w:r>
        <w:t xml:space="preserve">期末账面余额 </w:t>
      </w:r>
    </w:p>
    <w:p>
      <w:r>
        <w:t xml:space="preserve">49,805.00 </w:t>
      </w:r>
    </w:p>
    <w:p>
      <w:r>
        <w:t xml:space="preserve">3,190,157.92 </w:t>
      </w:r>
    </w:p>
    <w:p>
      <w:r>
        <w:t xml:space="preserve">161,955,855.80 </w:t>
      </w:r>
    </w:p>
    <w:p>
      <w:r>
        <w:t xml:space="preserve">165,195,818.72 </w:t>
      </w:r>
    </w:p>
    <w:p>
      <w:r/>
    </w:p>
    <w:p>
      <w:r>
        <w:t xml:space="preserve">单位：元  币种：人民币 </w:t>
      </w:r>
    </w:p>
    <w:p>
      <w:r>
        <w:t xml:space="preserve">期初账面余额 </w:t>
      </w:r>
    </w:p>
    <w:p>
      <w:r>
        <w:t xml:space="preserve">70,005.00 </w:t>
      </w:r>
    </w:p>
    <w:p>
      <w:r>
        <w:t xml:space="preserve">3,084,872.92 </w:t>
      </w:r>
    </w:p>
    <w:p>
      <w:r>
        <w:t xml:space="preserve">364,790,428.60 </w:t>
      </w:r>
    </w:p>
    <w:p>
      <w:r>
        <w:t xml:space="preserve">367,945,306.52 </w:t>
      </w:r>
    </w:p>
    <w:p>
      <w:r/>
    </w:p>
    <w:p>
      <w:r>
        <w:t xml:space="preserve">(3). 本期计提、收回或转回的坏账准备情况 </w:t>
      </w:r>
    </w:p>
    <w:p>
      <w:r/>
    </w:p>
    <w:p>
      <w:r>
        <w:t xml:space="preserve">本期计提坏账准备金额 282,743.61 元；本期收回或转回坏账准备金额 0.00 元。 </w:t>
      </w:r>
    </w:p>
    <w:p>
      <w:r>
        <w:t xml:space="preserve">其中本期坏账准备转回或收回金额重要的： </w:t>
      </w:r>
    </w:p>
    <w:p>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单位：元  币种：人民币 </w:t>
      </w:r>
    </w:p>
    <w:p>
      <w:r/>
    </w:p>
    <w:p>
      <w:r>
        <w:t xml:space="preserve">154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单位名称 </w:t>
      </w:r>
    </w:p>
    <w:p>
      <w:r/>
    </w:p>
    <w:p>
      <w:r>
        <w:t xml:space="preserve">款项的性质 </w:t>
      </w:r>
    </w:p>
    <w:p>
      <w:r/>
    </w:p>
    <w:p>
      <w:r>
        <w:t xml:space="preserve">期末余额 </w:t>
      </w:r>
    </w:p>
    <w:p>
      <w:r/>
    </w:p>
    <w:p>
      <w:r>
        <w:t xml:space="preserve">账龄 </w:t>
      </w:r>
    </w:p>
    <w:p>
      <w:r/>
    </w:p>
    <w:p>
      <w:r>
        <w:t>新疆乐活果蔬饮品</w:t>
      </w:r>
    </w:p>
    <w:p>
      <w:r>
        <w:t xml:space="preserve">有限公司  </w:t>
      </w:r>
    </w:p>
    <w:p>
      <w:r>
        <w:t>新疆啤酒花房地产</w:t>
      </w:r>
    </w:p>
    <w:p>
      <w:r>
        <w:t xml:space="preserve">开发有限公司  </w:t>
      </w:r>
    </w:p>
    <w:p>
      <w:r>
        <w:t>乌鲁木齐神内生物</w:t>
      </w:r>
    </w:p>
    <w:p>
      <w:r>
        <w:t xml:space="preserve">制品有限公司  </w:t>
      </w:r>
    </w:p>
    <w:p>
      <w:r>
        <w:t xml:space="preserve">雪丰农场  </w:t>
      </w:r>
    </w:p>
    <w:p>
      <w:r>
        <w:t>北京兴隆置业有限</w:t>
      </w:r>
    </w:p>
    <w:p>
      <w:r>
        <w:t xml:space="preserve">公司 </w:t>
      </w:r>
    </w:p>
    <w:p>
      <w:r/>
    </w:p>
    <w:p>
      <w:r>
        <w:t xml:space="preserve">关联方往来款 96,217,539.17 </w:t>
      </w:r>
    </w:p>
    <w:p>
      <w:r/>
    </w:p>
    <w:p>
      <w:r>
        <w:t xml:space="preserve">关联方往来款 51,028,099.88 </w:t>
      </w:r>
    </w:p>
    <w:p>
      <w:r/>
    </w:p>
    <w:p>
      <w:r>
        <w:t>6 个月以内及 1-5</w:t>
      </w:r>
    </w:p>
    <w:p>
      <w:r>
        <w:t xml:space="preserve">年以上 </w:t>
      </w:r>
    </w:p>
    <w:p>
      <w:r>
        <w:t>6 个月以内及 1-5</w:t>
      </w:r>
    </w:p>
    <w:p>
      <w:r>
        <w:t xml:space="preserve">年以上 </w:t>
      </w:r>
    </w:p>
    <w:p>
      <w:r>
        <w:t>6 个月以内及 1-5</w:t>
      </w:r>
    </w:p>
    <w:p>
      <w:r>
        <w:t xml:space="preserve">年以上 </w:t>
      </w:r>
    </w:p>
    <w:p>
      <w:r>
        <w:t xml:space="preserve">1,586,673.00 1-3 年及 5 年以上 </w:t>
      </w:r>
    </w:p>
    <w:p>
      <w:r/>
    </w:p>
    <w:p>
      <w:r>
        <w:t xml:space="preserve">关联方往来款 14,683,616.75 </w:t>
      </w:r>
    </w:p>
    <w:p>
      <w:r/>
    </w:p>
    <w:p>
      <w:r>
        <w:t xml:space="preserve">诉讼赔偿 </w:t>
      </w:r>
    </w:p>
    <w:p>
      <w:r/>
    </w:p>
    <w:p>
      <w:r>
        <w:t xml:space="preserve">保证金 </w:t>
      </w:r>
    </w:p>
    <w:p>
      <w:r/>
    </w:p>
    <w:p>
      <w:r>
        <w:t xml:space="preserve">1,395,051.90 </w:t>
      </w:r>
    </w:p>
    <w:p>
      <w:r/>
    </w:p>
    <w:p>
      <w:r>
        <w:t xml:space="preserve">2-3 年 </w:t>
      </w:r>
    </w:p>
    <w:p>
      <w:r/>
    </w:p>
    <w:p>
      <w:r>
        <w:t>占其他应</w:t>
      </w:r>
    </w:p>
    <w:p>
      <w:r>
        <w:t>收款期末</w:t>
      </w:r>
    </w:p>
    <w:p>
      <w:r>
        <w:t>余额合计</w:t>
      </w:r>
    </w:p>
    <w:p>
      <w:r>
        <w:t>数的比例</w:t>
      </w:r>
    </w:p>
    <w:p>
      <w:r>
        <w:t xml:space="preserve">(%) </w:t>
      </w:r>
    </w:p>
    <w:p>
      <w:r/>
    </w:p>
    <w:p>
      <w:r>
        <w:t xml:space="preserve">坏账准备 </w:t>
      </w:r>
    </w:p>
    <w:p>
      <w:r>
        <w:t xml:space="preserve">期末余额 </w:t>
      </w:r>
    </w:p>
    <w:p>
      <w:r/>
    </w:p>
    <w:p>
      <w:r>
        <w:t xml:space="preserve">58.24 </w:t>
      </w:r>
    </w:p>
    <w:p>
      <w:r/>
    </w:p>
    <w:p>
      <w:r>
        <w:t xml:space="preserve">17,825,505.07 </w:t>
      </w:r>
    </w:p>
    <w:p>
      <w:r/>
    </w:p>
    <w:p>
      <w:r>
        <w:t xml:space="preserve">30.89 </w:t>
      </w:r>
    </w:p>
    <w:p>
      <w:r/>
    </w:p>
    <w:p>
      <w:r>
        <w:t xml:space="preserve">15,568,013.88 </w:t>
      </w:r>
    </w:p>
    <w:p>
      <w:r/>
    </w:p>
    <w:p>
      <w:r>
        <w:t xml:space="preserve">8.89 </w:t>
      </w:r>
    </w:p>
    <w:p>
      <w:r/>
    </w:p>
    <w:p>
      <w:r>
        <w:t xml:space="preserve">0.96 </w:t>
      </w:r>
    </w:p>
    <w:p>
      <w:r/>
    </w:p>
    <w:p>
      <w:r>
        <w:t xml:space="preserve">0.84 </w:t>
      </w:r>
    </w:p>
    <w:p>
      <w:r/>
    </w:p>
    <w:p>
      <w:r>
        <w:t xml:space="preserve">8,979,783.05 </w:t>
      </w:r>
    </w:p>
    <w:p>
      <w:r/>
    </w:p>
    <w:p>
      <w:r>
        <w:t xml:space="preserve">1,571,470.70 </w:t>
      </w:r>
    </w:p>
    <w:p>
      <w:r/>
    </w:p>
    <w:p>
      <w:r>
        <w:t xml:space="preserve">418,515.57 </w:t>
      </w:r>
    </w:p>
    <w:p>
      <w:r/>
    </w:p>
    <w:p>
      <w:r>
        <w:t xml:space="preserve">合计 </w:t>
      </w:r>
    </w:p>
    <w:p>
      <w:r/>
    </w:p>
    <w:p>
      <w:r>
        <w:t xml:space="preserve">/ </w:t>
      </w:r>
    </w:p>
    <w:p>
      <w:r/>
    </w:p>
    <w:p>
      <w:r>
        <w:t xml:space="preserve">164,910,980.70 </w:t>
      </w:r>
    </w:p>
    <w:p>
      <w:r/>
    </w:p>
    <w:p>
      <w:r>
        <w:t xml:space="preserve">/ </w:t>
      </w:r>
    </w:p>
    <w:p>
      <w:r/>
    </w:p>
    <w:p>
      <w:r>
        <w:t xml:space="preserve">99.82 </w:t>
      </w:r>
    </w:p>
    <w:p>
      <w:r/>
    </w:p>
    <w:p>
      <w:r>
        <w:t xml:space="preserve">44,363,288.27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p>
    <w:p>
      <w:r>
        <w:t xml:space="preserve">√适用 □不适用  </w:t>
      </w:r>
    </w:p>
    <w:p>
      <w:r/>
    </w:p>
    <w:p>
      <w:r>
        <w:t xml:space="preserve">其他应收款账户期末余额较期初减少 62.72%，主要系内部往来变动所致。 </w:t>
      </w:r>
    </w:p>
    <w:p>
      <w:r/>
    </w:p>
    <w:p>
      <w:r>
        <w:t xml:space="preserve">3、 长期股权投资 </w:t>
      </w:r>
    </w:p>
    <w:p>
      <w:r/>
    </w:p>
    <w:p>
      <w:r>
        <w:t xml:space="preserve">√适用 □不适用  </w:t>
      </w:r>
    </w:p>
    <w:p>
      <w:r/>
    </w:p>
    <w:p>
      <w:r>
        <w:t xml:space="preserve">项目 </w:t>
      </w:r>
    </w:p>
    <w:p>
      <w:r/>
    </w:p>
    <w:p>
      <w:r>
        <w:t xml:space="preserve">账面余额 </w:t>
      </w:r>
    </w:p>
    <w:p>
      <w:r/>
    </w:p>
    <w:p>
      <w:r>
        <w:t xml:space="preserve">期末余额 </w:t>
      </w:r>
    </w:p>
    <w:p>
      <w:r>
        <w:t xml:space="preserve">减值准备 </w:t>
      </w:r>
    </w:p>
    <w:p>
      <w:r/>
    </w:p>
    <w:p>
      <w:r>
        <w:t xml:space="preserve">账面价值 </w:t>
      </w:r>
    </w:p>
    <w:p>
      <w:r/>
    </w:p>
    <w:p>
      <w:r>
        <w:t xml:space="preserve">账面余额 </w:t>
      </w:r>
    </w:p>
    <w:p>
      <w:r/>
    </w:p>
    <w:p>
      <w:r>
        <w:t xml:space="preserve">单位：元  币种：人民币 </w:t>
      </w:r>
    </w:p>
    <w:p>
      <w:r>
        <w:t xml:space="preserve">期初余额 </w:t>
      </w:r>
    </w:p>
    <w:p>
      <w:r>
        <w:t xml:space="preserve">减值准备 </w:t>
      </w:r>
    </w:p>
    <w:p>
      <w:r/>
    </w:p>
    <w:p>
      <w:r>
        <w:t xml:space="preserve">账面价值 </w:t>
      </w:r>
    </w:p>
    <w:p>
      <w:r/>
    </w:p>
    <w:p>
      <w:r>
        <w:t xml:space="preserve">对子公司投资 7,769,754,342.98 19,350,000.00 7,750,404,342.98 7,169,754,342.98 19,350,000.00 7,150,404,342.98 </w:t>
      </w:r>
    </w:p>
    <w:p>
      <w:r/>
    </w:p>
    <w:p>
      <w:r>
        <w:t>对联营、合营</w:t>
      </w:r>
    </w:p>
    <w:p>
      <w:r>
        <w:t xml:space="preserve">企业投资 </w:t>
      </w:r>
    </w:p>
    <w:p>
      <w:r>
        <w:t xml:space="preserve">合计 </w:t>
      </w:r>
    </w:p>
    <w:p>
      <w:r/>
    </w:p>
    <w:p>
      <w:r>
        <w:t xml:space="preserve">7,769,754,342.98 19,350,000.00 7,750,404,342.98 7,169,754,342.98 19,350,000.00 7,150,404,342.98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 xml:space="preserve">期末余额 </w:t>
      </w:r>
    </w:p>
    <w:p>
      <w:r/>
    </w:p>
    <w:p>
      <w:r>
        <w:t xml:space="preserve">单位：元  币种：人民币 </w:t>
      </w:r>
    </w:p>
    <w:p>
      <w:r>
        <w:t>本</w:t>
      </w:r>
    </w:p>
    <w:p>
      <w:r>
        <w:t>期</w:t>
      </w:r>
    </w:p>
    <w:p>
      <w:r>
        <w:t>计</w:t>
      </w:r>
    </w:p>
    <w:p>
      <w:r>
        <w:t>提</w:t>
      </w:r>
    </w:p>
    <w:p>
      <w:r/>
    </w:p>
    <w:p>
      <w:r>
        <w:t>减值准备期末</w:t>
      </w:r>
    </w:p>
    <w:p>
      <w:r>
        <w:t xml:space="preserve">余额 </w:t>
      </w:r>
    </w:p>
    <w:p>
      <w:r/>
    </w:p>
    <w:p>
      <w:r>
        <w:t>本</w:t>
      </w:r>
    </w:p>
    <w:p>
      <w:r>
        <w:t>期</w:t>
      </w:r>
    </w:p>
    <w:p>
      <w:r>
        <w:t>减</w:t>
      </w:r>
    </w:p>
    <w:p>
      <w:r>
        <w:t xml:space="preserve">少 </w:t>
      </w:r>
    </w:p>
    <w:p>
      <w:r/>
    </w:p>
    <w:p>
      <w:r>
        <w:t xml:space="preserve">155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28,940,000.00 </w:t>
      </w:r>
    </w:p>
    <w:p>
      <w:r/>
    </w:p>
    <w:p>
      <w:r>
        <w:t xml:space="preserve">62,640,000.00 </w:t>
      </w:r>
    </w:p>
    <w:p>
      <w:r/>
    </w:p>
    <w:p>
      <w:r>
        <w:t xml:space="preserve">同济堂医药有限公司 6,895,713,242.98 600,000,000.00 </w:t>
      </w:r>
    </w:p>
    <w:p>
      <w:r>
        <w:t>阿拉山口啤酒花有限</w:t>
      </w:r>
    </w:p>
    <w:p>
      <w:r>
        <w:t xml:space="preserve">责任公司 </w:t>
      </w:r>
    </w:p>
    <w:p>
      <w:r>
        <w:t>新疆乐活果蔬饮品有</w:t>
      </w:r>
    </w:p>
    <w:p>
      <w:r>
        <w:t xml:space="preserve">限公司 </w:t>
      </w:r>
    </w:p>
    <w:p>
      <w:r>
        <w:t>乌鲁木齐神内生物制</w:t>
      </w:r>
    </w:p>
    <w:p>
      <w:r>
        <w:t xml:space="preserve">品有限公司 </w:t>
      </w:r>
    </w:p>
    <w:p>
      <w:r>
        <w:t>新疆啤酒花房地产开</w:t>
      </w:r>
    </w:p>
    <w:p>
      <w:r>
        <w:t xml:space="preserve">发有限公司 </w:t>
      </w:r>
    </w:p>
    <w:p>
      <w:r>
        <w:t>温州同健泓也股权投</w:t>
      </w:r>
    </w:p>
    <w:p>
      <w:r>
        <w:t xml:space="preserve">资基金合伙企业 </w:t>
      </w:r>
    </w:p>
    <w:p>
      <w:r>
        <w:t xml:space="preserve">合计 </w:t>
      </w:r>
    </w:p>
    <w:p>
      <w:r/>
    </w:p>
    <w:p>
      <w:r>
        <w:t xml:space="preserve">7,169,754,342.98 600,000,000.00 </w:t>
      </w:r>
    </w:p>
    <w:p>
      <w:r/>
    </w:p>
    <w:p>
      <w:r>
        <w:t xml:space="preserve">45,000,000.00 </w:t>
      </w:r>
    </w:p>
    <w:p>
      <w:r/>
    </w:p>
    <w:p>
      <w:r>
        <w:t xml:space="preserve">47,461,100.00 </w:t>
      </w:r>
    </w:p>
    <w:p>
      <w:r/>
    </w:p>
    <w:p>
      <w:r>
        <w:t xml:space="preserve">90,000,000.00 </w:t>
      </w:r>
    </w:p>
    <w:p>
      <w:r/>
    </w:p>
    <w:p>
      <w:r>
        <w:t>减</w:t>
      </w:r>
    </w:p>
    <w:p>
      <w:r>
        <w:t>值</w:t>
      </w:r>
    </w:p>
    <w:p>
      <w:r>
        <w:t>准</w:t>
      </w:r>
    </w:p>
    <w:p>
      <w:r>
        <w:t xml:space="preserve">备 </w:t>
      </w:r>
    </w:p>
    <w:p>
      <w:r/>
    </w:p>
    <w:p>
      <w:r>
        <w:t xml:space="preserve"> 7,495,713,242.98 </w:t>
      </w:r>
    </w:p>
    <w:p>
      <w:r/>
    </w:p>
    <w:p>
      <w:r>
        <w:t xml:space="preserve">28,940,000.00 </w:t>
      </w:r>
    </w:p>
    <w:p>
      <w:r/>
    </w:p>
    <w:p>
      <w:r>
        <w:t xml:space="preserve">62,640,000.00 </w:t>
      </w:r>
    </w:p>
    <w:p>
      <w:r/>
    </w:p>
    <w:p>
      <w:r>
        <w:t xml:space="preserve">45,000,000.00 </w:t>
      </w:r>
    </w:p>
    <w:p>
      <w:r/>
    </w:p>
    <w:p>
      <w:r>
        <w:t xml:space="preserve">19,350,000.00 </w:t>
      </w:r>
    </w:p>
    <w:p>
      <w:r/>
    </w:p>
    <w:p>
      <w:r>
        <w:t xml:space="preserve">47,461,100.00 </w:t>
      </w:r>
    </w:p>
    <w:p>
      <w:r/>
    </w:p>
    <w:p>
      <w:r>
        <w:t xml:space="preserve">90,000,000.00 </w:t>
      </w:r>
    </w:p>
    <w:p>
      <w:r/>
    </w:p>
    <w:p>
      <w:r>
        <w:t xml:space="preserve"> 7,769,754,342.98 </w:t>
      </w:r>
    </w:p>
    <w:p>
      <w:r/>
    </w:p>
    <w:p>
      <w:r>
        <w:t xml:space="preserve"> 19,350,000.00 </w:t>
      </w:r>
    </w:p>
    <w:p>
      <w:r/>
    </w:p>
    <w:p>
      <w:r>
        <w:t xml:space="preserve">(2). 对联营、合营企业投资 </w:t>
      </w:r>
    </w:p>
    <w:p>
      <w:r/>
    </w:p>
    <w:p>
      <w:r>
        <w:t xml:space="preserve">□适用 √不适用  </w:t>
      </w:r>
    </w:p>
    <w:p>
      <w:r/>
    </w:p>
    <w:p>
      <w:r>
        <w:t xml:space="preserve">其他说明： </w:t>
      </w:r>
    </w:p>
    <w:p>
      <w:r>
        <w:t xml:space="preserve">无 </w:t>
      </w:r>
    </w:p>
    <w:p>
      <w:r/>
    </w:p>
    <w:p>
      <w:r>
        <w:t xml:space="preserve">4、 营业收入和营业成本 </w:t>
      </w:r>
    </w:p>
    <w:p>
      <w:r>
        <w:t xml:space="preserve">(1). 营业收入和营业成本情况 </w:t>
      </w:r>
    </w:p>
    <w:p>
      <w:r/>
    </w:p>
    <w:p>
      <w:r>
        <w:t xml:space="preserve">√适用 □不适用  </w:t>
      </w:r>
    </w:p>
    <w:p>
      <w:r/>
    </w:p>
    <w:p>
      <w:r>
        <w:t xml:space="preserve">主营业务 </w:t>
      </w:r>
    </w:p>
    <w:p>
      <w:r>
        <w:t xml:space="preserve">其他业务 </w:t>
      </w:r>
    </w:p>
    <w:p>
      <w:r/>
    </w:p>
    <w:p>
      <w:r>
        <w:t xml:space="preserve">项目 </w:t>
      </w:r>
    </w:p>
    <w:p>
      <w:r/>
    </w:p>
    <w:p>
      <w:r>
        <w:t xml:space="preserve">合计 </w:t>
      </w:r>
    </w:p>
    <w:p>
      <w:r/>
    </w:p>
    <w:p>
      <w:r>
        <w:t xml:space="preserve">本期发生额 </w:t>
      </w:r>
    </w:p>
    <w:p>
      <w:r>
        <w:t xml:space="preserve">收入 </w:t>
      </w:r>
    </w:p>
    <w:p>
      <w:r>
        <w:t xml:space="preserve">成本 </w:t>
      </w:r>
    </w:p>
    <w:p>
      <w:r/>
    </w:p>
    <w:p>
      <w:r>
        <w:t xml:space="preserve">单位：元  币种：人民币 </w:t>
      </w:r>
    </w:p>
    <w:p>
      <w:r>
        <w:t xml:space="preserve">上期发生额 </w:t>
      </w:r>
    </w:p>
    <w:p>
      <w:r>
        <w:t xml:space="preserve">收入 </w:t>
      </w:r>
    </w:p>
    <w:p>
      <w:r>
        <w:t xml:space="preserve">成本 </w:t>
      </w:r>
    </w:p>
    <w:p>
      <w:r/>
    </w:p>
    <w:p>
      <w:r>
        <w:t xml:space="preserve">620,531.61 </w:t>
      </w:r>
    </w:p>
    <w:p>
      <w:r>
        <w:t xml:space="preserve">620,531.61 </w:t>
      </w:r>
    </w:p>
    <w:p>
      <w:r/>
    </w:p>
    <w:p>
      <w:r>
        <w:t xml:space="preserve">1,415,111.76 2,081,804.56 1,415,111.76 </w:t>
      </w:r>
    </w:p>
    <w:p>
      <w:r>
        <w:t xml:space="preserve">1,415,111.76 2,081,804.56 1,415,111.76 </w:t>
      </w:r>
    </w:p>
    <w:p>
      <w:r/>
    </w:p>
    <w:p>
      <w:r>
        <w:t xml:space="preserve">其他说明： </w:t>
      </w:r>
    </w:p>
    <w:p>
      <w:r>
        <w:t xml:space="preserve">营业收入本期发生额较上年同期减少 70.19%，主要系租金收入减少所致。 </w:t>
      </w:r>
    </w:p>
    <w:p>
      <w:r/>
    </w:p>
    <w:p>
      <w:r>
        <w:t xml:space="preserve">单位：元  币种：人民币 </w:t>
      </w:r>
    </w:p>
    <w:p>
      <w:r>
        <w:t xml:space="preserve">上期发生额 </w:t>
      </w:r>
    </w:p>
    <w:p>
      <w:r/>
    </w:p>
    <w:p>
      <w:r>
        <w:t xml:space="preserve">本期发生额 </w:t>
      </w:r>
    </w:p>
    <w:p>
      <w:r>
        <w:t xml:space="preserve">430,000,000.00 </w:t>
      </w:r>
    </w:p>
    <w:p>
      <w:r/>
    </w:p>
    <w:p>
      <w:r>
        <w:t xml:space="preserve">5、 投资收益 </w:t>
      </w:r>
    </w:p>
    <w:p>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以公允价值计量且其变动计入当期损益的金融资</w:t>
      </w:r>
    </w:p>
    <w:p>
      <w:r>
        <w:t xml:space="preserve">产在持有期间的投资收益 </w:t>
      </w:r>
    </w:p>
    <w:p>
      <w:r>
        <w:t>处置以公允价值计量且其变动计入当期损益的金</w:t>
      </w:r>
    </w:p>
    <w:p>
      <w:r>
        <w:t xml:space="preserve">融资产取得的投资收益 </w:t>
      </w:r>
    </w:p>
    <w:p>
      <w:r>
        <w:t xml:space="preserve">持有至到期投资在持有期间的投资收益 </w:t>
      </w:r>
    </w:p>
    <w:p>
      <w:r/>
    </w:p>
    <w:p>
      <w:r>
        <w:t xml:space="preserve">156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丧失控制权后，剩余股权按公允价值重新计量产</w:t>
      </w:r>
    </w:p>
    <w:p>
      <w:r>
        <w:t xml:space="preserve">生的利得 </w:t>
      </w:r>
    </w:p>
    <w:p>
      <w:r>
        <w:t xml:space="preserve">购买银行理财产品收益 </w:t>
      </w:r>
    </w:p>
    <w:p>
      <w:r>
        <w:t xml:space="preserve">合计 </w:t>
      </w:r>
    </w:p>
    <w:p>
      <w:r/>
    </w:p>
    <w:p>
      <w:r>
        <w:t xml:space="preserve">100,000.00 </w:t>
      </w:r>
    </w:p>
    <w:p>
      <w:r/>
    </w:p>
    <w:p>
      <w:r>
        <w:t xml:space="preserve">430,100,000.00 </w:t>
      </w:r>
    </w:p>
    <w:p>
      <w:r/>
    </w:p>
    <w:p>
      <w:r>
        <w:t xml:space="preserve">2,002,191.78 </w:t>
      </w:r>
    </w:p>
    <w:p>
      <w:r>
        <w:t xml:space="preserve">2,002,191.78 </w:t>
      </w:r>
    </w:p>
    <w:p>
      <w:r/>
    </w:p>
    <w:p>
      <w:r>
        <w:t xml:space="preserve">6、 其他 </w:t>
      </w:r>
    </w:p>
    <w:p>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项目 </w:t>
      </w:r>
    </w:p>
    <w:p>
      <w:r/>
    </w:p>
    <w:p>
      <w:r>
        <w:t xml:space="preserve">非流动资产处置损益 </w:t>
      </w:r>
    </w:p>
    <w:p>
      <w:r>
        <w:t>计入当期损益的政府补助（与企业业务密切相关，</w:t>
      </w:r>
    </w:p>
    <w:p>
      <w:r>
        <w:t>按照国家统一标准定额或定量享受的政府补助除</w:t>
      </w:r>
    </w:p>
    <w:p>
      <w:r>
        <w:t xml:space="preserve">外） </w:t>
      </w:r>
    </w:p>
    <w:p>
      <w:r>
        <w:t xml:space="preserve">计入当期损益的对非金融企业收取的资金占用费 </w:t>
      </w:r>
    </w:p>
    <w:p>
      <w:r>
        <w:t>除同公司正常经营业务相关的有效套期保值业务</w:t>
      </w:r>
    </w:p>
    <w:p>
      <w:r>
        <w:t>外，持有交易性金融资产、交易性金融负债产生</w:t>
      </w:r>
    </w:p>
    <w:p>
      <w:r>
        <w:t>的公允价值变动损益，以及处置交易性金融资产、</w:t>
      </w:r>
    </w:p>
    <w:p>
      <w:r>
        <w:t>交易性金融负债和可供出售金融资产取得的投资</w:t>
      </w:r>
    </w:p>
    <w:p>
      <w:r>
        <w:t xml:space="preserve">收益 </w:t>
      </w:r>
    </w:p>
    <w:p>
      <w:r>
        <w:t xml:space="preserve">除上述各项之外的其他营业外收入和支出 </w:t>
      </w:r>
    </w:p>
    <w:p>
      <w:r>
        <w:t xml:space="preserve">所得税影响额 </w:t>
      </w:r>
    </w:p>
    <w:p>
      <w:r>
        <w:t xml:space="preserve">少数股东权益影响额 </w:t>
      </w:r>
    </w:p>
    <w:p>
      <w:r/>
    </w:p>
    <w:p>
      <w:r>
        <w:t xml:space="preserve">合计 </w:t>
      </w:r>
    </w:p>
    <w:p>
      <w:r/>
    </w:p>
    <w:p>
      <w:r>
        <w:t xml:space="preserve">单位：元  币种：人民币 </w:t>
      </w:r>
    </w:p>
    <w:p>
      <w:r>
        <w:t xml:space="preserve">说明 </w:t>
      </w:r>
    </w:p>
    <w:p>
      <w:r/>
    </w:p>
    <w:p>
      <w:r>
        <w:t xml:space="preserve">金额 </w:t>
      </w:r>
    </w:p>
    <w:p>
      <w:r>
        <w:t xml:space="preserve">-957,071.07   </w:t>
      </w:r>
    </w:p>
    <w:p>
      <w:r/>
    </w:p>
    <w:p>
      <w:r>
        <w:t xml:space="preserve">303,336.01 </w:t>
      </w:r>
    </w:p>
    <w:p>
      <w:r/>
    </w:p>
    <w:p>
      <w:r>
        <w:t xml:space="preserve">1,064,250.65   </w:t>
      </w:r>
    </w:p>
    <w:p>
      <w:r/>
    </w:p>
    <w:p>
      <w:r>
        <w:t xml:space="preserve">375,644.75 </w:t>
      </w:r>
    </w:p>
    <w:p>
      <w:r/>
    </w:p>
    <w:p>
      <w:r>
        <w:t xml:space="preserve">-385,461.74   </w:t>
      </w:r>
    </w:p>
    <w:p>
      <w:r>
        <w:t xml:space="preserve">-142,117.64   </w:t>
      </w:r>
    </w:p>
    <w:p>
      <w:r>
        <w:t xml:space="preserve">-24,457.39   </w:t>
      </w:r>
    </w:p>
    <w:p>
      <w:r>
        <w:t xml:space="preserve">234,123.57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p>
    <w:p>
      <w:r>
        <w:t xml:space="preserve">□适用 √不适用  </w:t>
      </w:r>
    </w:p>
    <w:p>
      <w:r/>
    </w:p>
    <w:p>
      <w:r>
        <w:t xml:space="preserve">2、 净资产收益率及每股收益 </w:t>
      </w:r>
    </w:p>
    <w:p>
      <w:r/>
    </w:p>
    <w:p>
      <w:r>
        <w:t xml:space="preserve">√适用 □不适用  </w:t>
      </w:r>
    </w:p>
    <w:p>
      <w:r/>
    </w:p>
    <w:p>
      <w:r>
        <w:t xml:space="preserve">报告期利润 </w:t>
      </w:r>
    </w:p>
    <w:p>
      <w:r/>
    </w:p>
    <w:p>
      <w:r>
        <w:t>加权平均净资产收益</w:t>
      </w:r>
    </w:p>
    <w:p>
      <w:r>
        <w:t xml:space="preserve">率（%） </w:t>
      </w:r>
    </w:p>
    <w:p>
      <w:r/>
    </w:p>
    <w:p>
      <w:r>
        <w:t xml:space="preserve">每股收益 </w:t>
      </w:r>
    </w:p>
    <w:p>
      <w:r/>
    </w:p>
    <w:p>
      <w:r>
        <w:t xml:space="preserve">基本每股收益 </w:t>
      </w:r>
    </w:p>
    <w:p>
      <w:r/>
    </w:p>
    <w:p>
      <w:r>
        <w:t xml:space="preserve">稀释每股收益 </w:t>
      </w:r>
    </w:p>
    <w:p>
      <w:r/>
    </w:p>
    <w:p>
      <w:r>
        <w:t>归属于公司普通股股东的净利</w:t>
      </w:r>
    </w:p>
    <w:p>
      <w:r>
        <w:t xml:space="preserve">润 </w:t>
      </w:r>
    </w:p>
    <w:p>
      <w:r>
        <w:t>扣除非经常性损益后归属于公</w:t>
      </w:r>
    </w:p>
    <w:p>
      <w:r>
        <w:t xml:space="preserve">司普通股股东的净利润 </w:t>
      </w:r>
    </w:p>
    <w:p>
      <w:r/>
    </w:p>
    <w:p>
      <w:r>
        <w:t xml:space="preserve">8.76 </w:t>
      </w:r>
    </w:p>
    <w:p>
      <w:r/>
    </w:p>
    <w:p>
      <w:r>
        <w:t xml:space="preserve">8.75 </w:t>
      </w:r>
    </w:p>
    <w:p>
      <w:r/>
    </w:p>
    <w:p>
      <w:r>
        <w:t xml:space="preserve">0.37 </w:t>
      </w:r>
    </w:p>
    <w:p>
      <w:r/>
    </w:p>
    <w:p>
      <w:r>
        <w:t xml:space="preserve">0.37 </w:t>
      </w:r>
    </w:p>
    <w:p>
      <w:r/>
    </w:p>
    <w:p>
      <w:r>
        <w:t xml:space="preserve">0.37 </w:t>
      </w:r>
    </w:p>
    <w:p>
      <w:r/>
    </w:p>
    <w:p>
      <w:r>
        <w:t xml:space="preserve">0.37 </w:t>
      </w:r>
    </w:p>
    <w:p>
      <w:r/>
    </w:p>
    <w:p>
      <w:r>
        <w:t xml:space="preserve">157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境内外会计准则下会计数据差异 </w:t>
      </w:r>
    </w:p>
    <w:p>
      <w:r/>
    </w:p>
    <w:p>
      <w:r>
        <w:t xml:space="preserve">□适用 √不适用  </w:t>
      </w:r>
    </w:p>
    <w:p>
      <w:r/>
    </w:p>
    <w:p>
      <w:r>
        <w:t xml:space="preserve">4、 其他 </w:t>
      </w:r>
    </w:p>
    <w:p>
      <w:r/>
    </w:p>
    <w:p>
      <w:r>
        <w:t xml:space="preserve">□适用 √不适用  </w:t>
      </w:r>
    </w:p>
    <w:p>
      <w:r/>
    </w:p>
    <w:p>
      <w:r>
        <w:t xml:space="preserve">158 / 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载有法定代表人、主管会计工作负责人、会计机构负责人签名并盖章的财务报告 </w:t>
      </w:r>
    </w:p>
    <w:p>
      <w:r>
        <w:t xml:space="preserve">备查文件目录 载有大信会计师事务所盖章、注册会计师签名并盖章的审计报告原件 </w:t>
      </w:r>
    </w:p>
    <w:p>
      <w:r>
        <w:t>报告期内在《上海证券报》、《证券时报》公开披露过的所有文件的正本及公告</w:t>
      </w:r>
    </w:p>
    <w:p>
      <w:r>
        <w:t xml:space="preserve">的原稿 </w:t>
      </w:r>
    </w:p>
    <w:p>
      <w:r/>
    </w:p>
    <w:p>
      <w:r>
        <w:t xml:space="preserve">备查文件目录 </w:t>
      </w:r>
    </w:p>
    <w:p>
      <w:r/>
    </w:p>
    <w:p>
      <w:r>
        <w:t xml:space="preserve">董事会批准报送日期：2019 年 4 月 22 日 </w:t>
      </w:r>
    </w:p>
    <w:p>
      <w:r/>
    </w:p>
    <w:p>
      <w:r>
        <w:t xml:space="preserve">董事长：张美华 </w:t>
      </w:r>
    </w:p>
    <w:p>
      <w:r/>
    </w:p>
    <w:p>
      <w:r>
        <w:t xml:space="preserve">修订信息 </w:t>
      </w:r>
    </w:p>
    <w:p>
      <w:r/>
    </w:p>
    <w:p>
      <w:r>
        <w:t xml:space="preserve">√适用 □不适用  </w:t>
      </w:r>
    </w:p>
    <w:p>
      <w:r/>
    </w:p>
    <w:p>
      <w:r>
        <w:t xml:space="preserve">报告版本号 </w:t>
      </w:r>
    </w:p>
    <w:p>
      <w:r>
        <w:t xml:space="preserve">修订版1 </w:t>
      </w:r>
    </w:p>
    <w:p>
      <w:r/>
    </w:p>
    <w:p>
      <w:r>
        <w:t xml:space="preserve">更正、补充公告发布时间 </w:t>
      </w:r>
    </w:p>
    <w:p>
      <w:r>
        <w:t xml:space="preserve">2019年6月14日 </w:t>
      </w:r>
    </w:p>
    <w:p>
      <w:r/>
    </w:p>
    <w:p>
      <w:r>
        <w:t xml:space="preserve">更正、补充公告内容 </w:t>
      </w:r>
    </w:p>
    <w:p>
      <w:r>
        <w:t xml:space="preserve">详见公告2019-041号 </w:t>
      </w:r>
    </w:p>
    <w:p>
      <w:r/>
    </w:p>
    <w:p>
      <w:r>
        <w:t xml:space="preserve">159 / 159 </w:t>
      </w:r>
    </w:p>
    <w:p>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