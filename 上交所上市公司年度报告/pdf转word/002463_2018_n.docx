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2018年度报告 </w:t>
      </w:r>
    </w:p>
    <w:p>
      <w:r>
        <w:t xml:space="preserve">沪士电子股份有限公司 </w:t>
      </w:r>
    </w:p>
    <w:p>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重要提示 </w:t>
      </w:r>
    </w:p>
    <w:p>
      <w:r/>
    </w:p>
    <w:p>
      <w:r>
        <w:t>本公司董事会、监事会及董事、监事、高级管理人员保证年度报告内容的真实、准确、</w:t>
      </w:r>
    </w:p>
    <w:p>
      <w:r/>
    </w:p>
    <w:p>
      <w:r>
        <w:t xml:space="preserve">完整，不存在虚假记载、误导性陈述或重大遗漏，并承担个别和连带的法律责任。 </w:t>
      </w:r>
    </w:p>
    <w:p>
      <w:r/>
    </w:p>
    <w:p>
      <w:r>
        <w:t>所有董事均已出席了审议本报告的董事会会议。公司负责人吴礼淦先生、主管会计工作</w:t>
      </w:r>
    </w:p>
    <w:p>
      <w:r/>
    </w:p>
    <w:p>
      <w:r>
        <w:t>负责人朱碧霞女士及会计机构负责人李可欣女士声明：保证年度报告中财务报告的真实、准</w:t>
      </w:r>
    </w:p>
    <w:p>
      <w:r/>
    </w:p>
    <w:p>
      <w:r>
        <w:t xml:space="preserve">确、完整。 </w:t>
      </w:r>
    </w:p>
    <w:p>
      <w:r/>
    </w:p>
    <w:p>
      <w:r>
        <w:t>公司经本次董事会审议通过的利润分配预案为：以公司总股本 1,725,120,663 股为基</w:t>
      </w:r>
    </w:p>
    <w:p>
      <w:r/>
    </w:p>
    <w:p>
      <w:r>
        <w:t>数，向全体股东每 10 股派发现金红利 1.00 元（含税），不送红股，不以公积金转增股本。</w:t>
      </w:r>
    </w:p>
    <w:p>
      <w:r/>
    </w:p>
    <w:p>
      <w:r>
        <w:t>该事项如获股东大会批准，在分配方案实施前，如果公司总股本由于可转债转股、股份回</w:t>
      </w:r>
    </w:p>
    <w:p>
      <w:r/>
    </w:p>
    <w:p>
      <w:r>
        <w:t>购、股权激励行权、再融资新增股份上市等原因而发生变化的，分配比例将按分派现金总额</w:t>
      </w:r>
    </w:p>
    <w:p>
      <w:r/>
    </w:p>
    <w:p>
      <w:r>
        <w:t>不变的原则相应调整，公司董事会提请广大投资者注意分配比例存在由于总股本变化而进行</w:t>
      </w:r>
    </w:p>
    <w:p>
      <w:r/>
    </w:p>
    <w:p>
      <w:r>
        <w:t xml:space="preserve">调整的风险。 </w:t>
      </w:r>
    </w:p>
    <w:p>
      <w:r/>
    </w:p>
    <w:p>
      <w:r>
        <w:t>本年度报告如涉及未来计划等前瞻性陈述，是公司根据当前的战略规划、经营情况、市</w:t>
      </w:r>
    </w:p>
    <w:p>
      <w:r/>
    </w:p>
    <w:p>
      <w:r>
        <w:t>场状况做出的预判，并不代表公司对未来年度的盈利预测及对投资者的实质承诺，能否实现</w:t>
      </w:r>
    </w:p>
    <w:p>
      <w:r/>
    </w:p>
    <w:p>
      <w:r>
        <w:t>取决于市场状况变化等多种因素，存在很大的不确定性，投资者及相关人士均应当对此保持</w:t>
      </w:r>
    </w:p>
    <w:p>
      <w:r/>
    </w:p>
    <w:p>
      <w:r>
        <w:t xml:space="preserve">足够的风险认识，并且应当理解计划、预测与承诺之间的差异。 </w:t>
      </w:r>
    </w:p>
    <w:p>
      <w:r/>
    </w:p>
    <w:p>
      <w:r>
        <w:t>公司董事会提请投资者特别关注公司可能面临行业与市场竞争风险、汇率风险、原物料</w:t>
      </w:r>
    </w:p>
    <w:p>
      <w:r/>
    </w:p>
    <w:p>
      <w:r>
        <w:t>供应及价格波动风险、产品质量控制风险、环保风险、贸易争端等风险，详细内容参见本报</w:t>
      </w:r>
    </w:p>
    <w:p>
      <w:r/>
    </w:p>
    <w:p>
      <w:r>
        <w:t>告“第四节、经营情况讨论与分析”之“八、公司可能面临的主要风险及应对措施”，提请</w:t>
      </w:r>
    </w:p>
    <w:p>
      <w:r/>
    </w:p>
    <w:p>
      <w:r>
        <w:t xml:space="preserve">投资者注意阅读。 </w:t>
      </w:r>
    </w:p>
    <w:p>
      <w:r/>
    </w:p>
    <w:p>
      <w:r>
        <w:t>公司董事会提请广大投资者注意阅读本报告全文，并注意投资风险。</w:t>
      </w:r>
    </w:p>
    <w:p>
      <w:r/>
    </w:p>
    <w:p>
      <w:r>
        <w:t xml:space="preserve"> </w:t>
      </w:r>
    </w:p>
    <w:p>
      <w:r>
        <w:t xml:space="preserve">成长 长青 共利                                                                                       沪士电子股份有限公司 2018 年度报告全文 </w:t>
      </w:r>
    </w:p>
    <w:p>
      <w:r/>
    </w:p>
    <w:p>
      <w:r>
        <w:t xml:space="preserve">                         目        录           </w:t>
      </w:r>
    </w:p>
    <w:p>
      <w:r/>
    </w:p>
    <w:p>
      <w:r>
        <w:t xml:space="preserve">第一节 释义 ............................................................... - 1 - </w:t>
      </w:r>
    </w:p>
    <w:p>
      <w:r/>
    </w:p>
    <w:p>
      <w:r>
        <w:t xml:space="preserve">第二节 公司简介和主要财务指标 ............................................. - 2 - </w:t>
      </w:r>
    </w:p>
    <w:p>
      <w:r/>
    </w:p>
    <w:p>
      <w:r>
        <w:t xml:space="preserve">第三节 公司业务概要 ....................................................... - 5 - </w:t>
      </w:r>
    </w:p>
    <w:p>
      <w:r/>
    </w:p>
    <w:p>
      <w:r>
        <w:t xml:space="preserve">第四节 经营情况讨论与分析 ................................................. - 9 - </w:t>
      </w:r>
    </w:p>
    <w:p>
      <w:r/>
    </w:p>
    <w:p>
      <w:r>
        <w:t xml:space="preserve">第五节 重要事项 .......................................................... - 26 - </w:t>
      </w:r>
    </w:p>
    <w:p>
      <w:r/>
    </w:p>
    <w:p>
      <w:r>
        <w:t xml:space="preserve">第六节 股份变动及股东情况 ................................................ - 42 - </w:t>
      </w:r>
    </w:p>
    <w:p>
      <w:r/>
    </w:p>
    <w:p>
      <w:r>
        <w:t xml:space="preserve">第七节 董事、监事、高级管理人员和员工情况 ................................ - 46 - </w:t>
      </w:r>
    </w:p>
    <w:p>
      <w:r/>
    </w:p>
    <w:p>
      <w:r>
        <w:t xml:space="preserve">第八节 公司治理 .......................................................... - 53 - </w:t>
      </w:r>
    </w:p>
    <w:p>
      <w:r/>
    </w:p>
    <w:p>
      <w:r>
        <w:t xml:space="preserve">第九节 财务报告 .......................................................... - 59 - </w:t>
      </w:r>
    </w:p>
    <w:p>
      <w:r/>
    </w:p>
    <w:p>
      <w:r>
        <w:t xml:space="preserve">第十节 备查文件目录 ..................................................... - 168 - </w:t>
      </w:r>
    </w:p>
    <w:p>
      <w:r/>
    </w:p>
    <w:p>
      <w:r>
        <w:t xml:space="preserve"> </w:t>
      </w:r>
    </w:p>
    <w:p>
      <w:r>
        <w:t xml:space="preserve">成长 长青 共利                                                                                       沪士电子股份有限公司 2018 年度报告全文 </w:t>
      </w:r>
    </w:p>
    <w:p>
      <w:r/>
    </w:p>
    <w:p>
      <w:r>
        <w:t xml:space="preserve">释义项 </w:t>
      </w:r>
    </w:p>
    <w:p>
      <w:r/>
    </w:p>
    <w:p>
      <w:r>
        <w:t>公司、本公司、沪电股</w:t>
      </w:r>
    </w:p>
    <w:p>
      <w:r>
        <w:t xml:space="preserve">份 </w:t>
      </w:r>
    </w:p>
    <w:p>
      <w:r/>
    </w:p>
    <w:p>
      <w:r>
        <w:t xml:space="preserve">吴礼淦家族 </w:t>
      </w:r>
    </w:p>
    <w:p>
      <w:r/>
    </w:p>
    <w:p>
      <w:r>
        <w:t xml:space="preserve">碧景控股 </w:t>
      </w:r>
    </w:p>
    <w:p>
      <w:r/>
    </w:p>
    <w:p>
      <w:r>
        <w:t xml:space="preserve">合拍有限 </w:t>
      </w:r>
    </w:p>
    <w:p>
      <w:r/>
    </w:p>
    <w:p>
      <w:r>
        <w:t xml:space="preserve">沪利微电 </w:t>
      </w:r>
    </w:p>
    <w:p>
      <w:r/>
    </w:p>
    <w:p>
      <w:r>
        <w:t xml:space="preserve">易惠贸易 </w:t>
      </w:r>
    </w:p>
    <w:p>
      <w:r/>
    </w:p>
    <w:p>
      <w:r>
        <w:t xml:space="preserve">沪士国际 </w:t>
      </w:r>
    </w:p>
    <w:p>
      <w:r/>
    </w:p>
    <w:p>
      <w:r>
        <w:t xml:space="preserve">第一节 释义 </w:t>
      </w:r>
    </w:p>
    <w:p>
      <w:r/>
    </w:p>
    <w:p>
      <w:r>
        <w:t xml:space="preserve">释义内容 </w:t>
      </w:r>
    </w:p>
    <w:p>
      <w:r/>
    </w:p>
    <w:p>
      <w:r>
        <w:t xml:space="preserve">指 沪士电子股份有限公司，包含子公司 </w:t>
      </w:r>
    </w:p>
    <w:p>
      <w:r/>
    </w:p>
    <w:p>
      <w:r>
        <w:t xml:space="preserve">指 </w:t>
      </w:r>
    </w:p>
    <w:p>
      <w:r/>
    </w:p>
    <w:p>
      <w:r>
        <w:t xml:space="preserve">指 </w:t>
      </w:r>
    </w:p>
    <w:p>
      <w:r/>
    </w:p>
    <w:p>
      <w:r>
        <w:t xml:space="preserve">指 </w:t>
      </w:r>
    </w:p>
    <w:p>
      <w:r/>
    </w:p>
    <w:p>
      <w:r>
        <w:t>吴礼淦家族成员目前包括吴礼淦、陈梅芳夫妇及其子吴传彬、吴传林，女</w:t>
      </w:r>
    </w:p>
    <w:p>
      <w:r>
        <w:t xml:space="preserve">吴晓杉，媳邓文澜、朱雨洁，婿胡诏棠共 8 人 </w:t>
      </w:r>
    </w:p>
    <w:p>
      <w:r/>
    </w:p>
    <w:p>
      <w:r>
        <w:t xml:space="preserve">碧景（英属维尔京群岛）控股有限公司 </w:t>
      </w:r>
    </w:p>
    <w:p>
      <w:r/>
    </w:p>
    <w:p>
      <w:r>
        <w:t xml:space="preserve">(BIGGERING(BVI) HOLDINGS CO., LTD.) </w:t>
      </w:r>
    </w:p>
    <w:p>
      <w:r/>
    </w:p>
    <w:p>
      <w:r>
        <w:t xml:space="preserve">合拍友联有限公司 </w:t>
      </w:r>
    </w:p>
    <w:p>
      <w:r/>
    </w:p>
    <w:p>
      <w:r>
        <w:t xml:space="preserve">(HAPPY UNION INVESTMENT LIMITED) </w:t>
      </w:r>
    </w:p>
    <w:p>
      <w:r/>
    </w:p>
    <w:p>
      <w:r>
        <w:t xml:space="preserve">指 本公司之子公司昆山沪利微电有限公司 </w:t>
      </w:r>
    </w:p>
    <w:p>
      <w:r/>
    </w:p>
    <w:p>
      <w:r>
        <w:t xml:space="preserve">指 本公司之子公司昆山易惠贸易有限公司 </w:t>
      </w:r>
    </w:p>
    <w:p>
      <w:r/>
    </w:p>
    <w:p>
      <w:r>
        <w:t xml:space="preserve">指 本公司之子公司沪士国际有限公司 </w:t>
      </w:r>
    </w:p>
    <w:p>
      <w:r/>
    </w:p>
    <w:p>
      <w:r>
        <w:t xml:space="preserve">昆山先创利 </w:t>
      </w:r>
    </w:p>
    <w:p>
      <w:r/>
    </w:p>
    <w:p>
      <w:r>
        <w:t xml:space="preserve">指 本公司之子公司昆山先创利电子有限公司 </w:t>
      </w:r>
    </w:p>
    <w:p>
      <w:r/>
    </w:p>
    <w:p>
      <w:r>
        <w:t xml:space="preserve">昆山厂、青淞厂 </w:t>
      </w:r>
    </w:p>
    <w:p>
      <w:r/>
    </w:p>
    <w:p>
      <w:r>
        <w:t xml:space="preserve">指 本公司位于昆山市玉山镇东龙路 1 号的厂区 </w:t>
      </w:r>
    </w:p>
    <w:p>
      <w:r/>
    </w:p>
    <w:p>
      <w:r>
        <w:t xml:space="preserve">黄石沪士、黄石厂 </w:t>
      </w:r>
    </w:p>
    <w:p>
      <w:r/>
    </w:p>
    <w:p>
      <w:r>
        <w:t xml:space="preserve">指 本公司之子公司黄石沪士电子有限公司 </w:t>
      </w:r>
    </w:p>
    <w:p>
      <w:r/>
    </w:p>
    <w:p>
      <w:r>
        <w:t xml:space="preserve">黄石一厂 </w:t>
      </w:r>
    </w:p>
    <w:p>
      <w:r/>
    </w:p>
    <w:p>
      <w:r>
        <w:t xml:space="preserve">黄石二厂 </w:t>
      </w:r>
    </w:p>
    <w:p>
      <w:r/>
    </w:p>
    <w:p>
      <w:r>
        <w:t xml:space="preserve">指 黄石厂已投产的以企业通讯市场板为主的生产线 </w:t>
      </w:r>
    </w:p>
    <w:p>
      <w:r/>
    </w:p>
    <w:p>
      <w:r>
        <w:t xml:space="preserve">指 黄石厂正在建设中的汽车板生产线 </w:t>
      </w:r>
    </w:p>
    <w:p>
      <w:r/>
    </w:p>
    <w:p>
      <w:r>
        <w:t xml:space="preserve">黄石供应链 </w:t>
      </w:r>
    </w:p>
    <w:p>
      <w:r/>
    </w:p>
    <w:p>
      <w:r>
        <w:t xml:space="preserve">指 本公司之孙公司黄石沪士供应链管理有限公司 </w:t>
      </w:r>
    </w:p>
    <w:p>
      <w:r/>
    </w:p>
    <w:p>
      <w:r>
        <w:t xml:space="preserve">PCB </w:t>
      </w:r>
    </w:p>
    <w:p>
      <w:r/>
    </w:p>
    <w:p>
      <w:r>
        <w:t xml:space="preserve">指 印制电路板 </w:t>
      </w:r>
    </w:p>
    <w:p>
      <w:r/>
    </w:p>
    <w:p>
      <w:r>
        <w:t xml:space="preserve">Schweizer </w:t>
      </w:r>
    </w:p>
    <w:p>
      <w:r/>
    </w:p>
    <w:p>
      <w:r>
        <w:t xml:space="preserve">指 </w:t>
      </w:r>
    </w:p>
    <w:p>
      <w:r/>
    </w:p>
    <w:p>
      <w:r>
        <w:t xml:space="preserve">Schweizer Electronic AG. </w:t>
      </w:r>
    </w:p>
    <w:p>
      <w:r/>
    </w:p>
    <w:p>
      <w:r>
        <w:t xml:space="preserve">企业通讯市场板 </w:t>
      </w:r>
    </w:p>
    <w:p>
      <w:r/>
    </w:p>
    <w:p>
      <w:r>
        <w:t xml:space="preserve">指 应用于企业通讯领域的 PCB 产品 </w:t>
      </w:r>
    </w:p>
    <w:p>
      <w:r/>
    </w:p>
    <w:p>
      <w:r>
        <w:t xml:space="preserve">汽车板 </w:t>
      </w:r>
    </w:p>
    <w:p>
      <w:r/>
    </w:p>
    <w:p>
      <w:r>
        <w:t xml:space="preserve">指 应用于汽车电子领域的 PCB 产品 </w:t>
      </w:r>
    </w:p>
    <w:p>
      <w:r/>
    </w:p>
    <w:p>
      <w:r>
        <w:t xml:space="preserve">工业控制板 </w:t>
      </w:r>
    </w:p>
    <w:p>
      <w:r/>
    </w:p>
    <w:p>
      <w:r>
        <w:t xml:space="preserve">指 应用于工业控制领域的 PCB 产品 </w:t>
      </w:r>
    </w:p>
    <w:p>
      <w:r/>
    </w:p>
    <w:p>
      <w:r>
        <w:t xml:space="preserve">RF PCBs </w:t>
      </w:r>
    </w:p>
    <w:p>
      <w:r/>
    </w:p>
    <w:p>
      <w:r>
        <w:t xml:space="preserve">货币单位 </w:t>
      </w:r>
    </w:p>
    <w:p>
      <w:r/>
    </w:p>
    <w:p>
      <w:r>
        <w:t xml:space="preserve">尾差 </w:t>
      </w:r>
    </w:p>
    <w:p>
      <w:r/>
    </w:p>
    <w:p>
      <w:r>
        <w:t>财务报告中加括号的金</w:t>
      </w:r>
    </w:p>
    <w:p>
      <w:r>
        <w:t xml:space="preserve">额 </w:t>
      </w:r>
    </w:p>
    <w:p>
      <w:r/>
    </w:p>
    <w:p>
      <w:r>
        <w:t xml:space="preserve">指 应用于汽车和工业领域的射频 PCB 产品 </w:t>
      </w:r>
    </w:p>
    <w:p>
      <w:r/>
    </w:p>
    <w:p>
      <w:r>
        <w:t xml:space="preserve">指 本报告如无特别说明货币单位为人民币元 </w:t>
      </w:r>
    </w:p>
    <w:p>
      <w:r/>
    </w:p>
    <w:p>
      <w:r>
        <w:t xml:space="preserve">指 </w:t>
      </w:r>
    </w:p>
    <w:p>
      <w:r/>
    </w:p>
    <w:p>
      <w:r>
        <w:t xml:space="preserve">指 </w:t>
      </w:r>
    </w:p>
    <w:p>
      <w:r/>
    </w:p>
    <w:p>
      <w:r>
        <w:t>本报告除特别说明外，若出现总数与各分项数值之和尾数不符的情况，均</w:t>
      </w:r>
    </w:p>
    <w:p>
      <w:r>
        <w:t xml:space="preserve">为四舍五入原因造成。 </w:t>
      </w:r>
    </w:p>
    <w:p>
      <w:r/>
    </w:p>
    <w:p>
      <w:r>
        <w:t>本报告“第九节 财务报告”中出现的加括号的金额，如（423）通常表示</w:t>
      </w:r>
    </w:p>
    <w:p>
      <w:r>
        <w:t xml:space="preserve">该项目为减项或该项目为负数。 </w:t>
      </w:r>
    </w:p>
    <w:p>
      <w:r/>
    </w:p>
    <w:p>
      <w:r>
        <w:t xml:space="preserve">报告期 </w:t>
      </w:r>
    </w:p>
    <w:p>
      <w:r/>
    </w:p>
    <w:p>
      <w:r>
        <w:t xml:space="preserve">指 </w:t>
      </w:r>
    </w:p>
    <w:p>
      <w:r/>
    </w:p>
    <w:p>
      <w:r>
        <w:t xml:space="preserve">2018 年 1 月 1 日起至 2018 年 12 月 31 日止 </w:t>
      </w:r>
    </w:p>
    <w:p>
      <w:r/>
    </w:p>
    <w:p>
      <w:r>
        <w:t xml:space="preserve">- 1 - </w:t>
      </w:r>
    </w:p>
    <w:p>
      <w:r/>
    </w:p>
    <w:p>
      <w:r>
        <w:t xml:space="preserve"> </w:t>
      </w:r>
    </w:p>
    <w:p>
      <w:r>
        <w:t xml:space="preserve"> </w:t>
      </w:r>
    </w:p>
    <w:p>
      <w:r>
        <w:t xml:space="preserve">成长 长青 共利                                                                                       沪士电子股份有限公司 2018 年度报告全文 </w:t>
      </w:r>
    </w:p>
    <w:p>
      <w:r/>
    </w:p>
    <w:p>
      <w:r>
        <w:t xml:space="preserve">第二节 公司简介和主要财务指标 </w:t>
      </w:r>
    </w:p>
    <w:p>
      <w:r/>
    </w:p>
    <w:p>
      <w:r>
        <w:t xml:space="preserve">一、公司信息 </w:t>
      </w:r>
    </w:p>
    <w:p>
      <w:r/>
    </w:p>
    <w:p>
      <w:r>
        <w:t xml:space="preserve">股票简称 </w:t>
      </w:r>
    </w:p>
    <w:p>
      <w:r>
        <w:t xml:space="preserve">股票上市证券交易所 </w:t>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t xml:space="preserve">注册地址 </w:t>
      </w:r>
    </w:p>
    <w:p>
      <w:r>
        <w:t xml:space="preserve">注册地址的邮政编码 </w:t>
      </w:r>
    </w:p>
    <w:p>
      <w:r>
        <w:t xml:space="preserve">办公地址 </w:t>
      </w:r>
    </w:p>
    <w:p>
      <w:r>
        <w:t xml:space="preserve">办公地址的邮政编码 </w:t>
      </w:r>
    </w:p>
    <w:p>
      <w:r>
        <w:t xml:space="preserve">公司网址 </w:t>
      </w:r>
    </w:p>
    <w:p>
      <w:r>
        <w:t xml:space="preserve">电子信箱 </w:t>
      </w:r>
    </w:p>
    <w:p>
      <w:r/>
    </w:p>
    <w:p>
      <w:r>
        <w:t xml:space="preserve">二、联系人和联系方式 </w:t>
      </w:r>
    </w:p>
    <w:p>
      <w:r/>
    </w:p>
    <w:p>
      <w:r>
        <w:t xml:space="preserve">姓名 </w:t>
      </w:r>
    </w:p>
    <w:p>
      <w:r>
        <w:t xml:space="preserve">联系地址 </w:t>
      </w:r>
    </w:p>
    <w:p>
      <w:r>
        <w:t xml:space="preserve">电话 </w:t>
      </w:r>
    </w:p>
    <w:p>
      <w:r>
        <w:t xml:space="preserve">传真 </w:t>
      </w:r>
    </w:p>
    <w:p>
      <w:r>
        <w:t xml:space="preserve">电子信箱 </w:t>
      </w:r>
    </w:p>
    <w:p>
      <w:r/>
    </w:p>
    <w:p>
      <w:r>
        <w:t xml:space="preserve">三、信息披露及备置地点 </w:t>
      </w:r>
    </w:p>
    <w:p>
      <w:r/>
    </w:p>
    <w:p>
      <w:r>
        <w:t xml:space="preserve">沪电股份 </w:t>
      </w:r>
    </w:p>
    <w:p>
      <w:r>
        <w:t xml:space="preserve">深圳证券交易所 </w:t>
      </w:r>
    </w:p>
    <w:p>
      <w:r>
        <w:t xml:space="preserve">沪士电子股份有限公司 </w:t>
      </w:r>
    </w:p>
    <w:p>
      <w:r>
        <w:t xml:space="preserve">沪电股份 </w:t>
      </w:r>
    </w:p>
    <w:p>
      <w:r/>
    </w:p>
    <w:p>
      <w:r>
        <w:t xml:space="preserve">股票代码 </w:t>
      </w:r>
    </w:p>
    <w:p>
      <w:r/>
    </w:p>
    <w:p>
      <w:r>
        <w:t xml:space="preserve">002463 </w:t>
      </w:r>
    </w:p>
    <w:p>
      <w:r/>
    </w:p>
    <w:p>
      <w:r>
        <w:t xml:space="preserve">WUS PRINTED CIRCUIT (KUNSHAN) CO., LTD. </w:t>
      </w:r>
    </w:p>
    <w:p>
      <w:r>
        <w:t xml:space="preserve">WUS </w:t>
      </w:r>
    </w:p>
    <w:p>
      <w:r/>
    </w:p>
    <w:p>
      <w:r>
        <w:t xml:space="preserve">吴礼淦 </w:t>
      </w:r>
    </w:p>
    <w:p>
      <w:r>
        <w:t xml:space="preserve">江苏省昆山市玉山镇东龙路 1 号 </w:t>
      </w:r>
    </w:p>
    <w:p>
      <w:r/>
    </w:p>
    <w:p>
      <w:r>
        <w:t xml:space="preserve">215300 </w:t>
      </w:r>
    </w:p>
    <w:p>
      <w:r/>
    </w:p>
    <w:p>
      <w:r>
        <w:t xml:space="preserve">江苏省昆山市玉山镇东龙路 1 号 </w:t>
      </w:r>
    </w:p>
    <w:p>
      <w:r/>
    </w:p>
    <w:p>
      <w:r>
        <w:t xml:space="preserve">215300 </w:t>
      </w:r>
    </w:p>
    <w:p>
      <w:r>
        <w:t xml:space="preserve">http://www.wuscn.com </w:t>
      </w:r>
    </w:p>
    <w:p>
      <w:r>
        <w:t xml:space="preserve">fin30@wuspc.com </w:t>
      </w:r>
    </w:p>
    <w:p>
      <w:r/>
    </w:p>
    <w:p>
      <w:r>
        <w:t xml:space="preserve">董事会秘书 </w:t>
      </w:r>
    </w:p>
    <w:p>
      <w:r/>
    </w:p>
    <w:p>
      <w:r>
        <w:t xml:space="preserve">证券事务代表 </w:t>
      </w:r>
    </w:p>
    <w:p>
      <w:r/>
    </w:p>
    <w:p>
      <w:r>
        <w:t xml:space="preserve">李明贵 </w:t>
      </w:r>
    </w:p>
    <w:p>
      <w:r>
        <w:t xml:space="preserve">钱元君 </w:t>
      </w:r>
    </w:p>
    <w:p>
      <w:r>
        <w:t xml:space="preserve">江苏省昆山市玉山镇东龙路 1 号 江苏省昆山市玉山镇东龙路 1 号 </w:t>
      </w:r>
    </w:p>
    <w:p>
      <w:r/>
    </w:p>
    <w:p>
      <w:r>
        <w:t xml:space="preserve">0512-57356148 </w:t>
      </w:r>
    </w:p>
    <w:p>
      <w:r>
        <w:t xml:space="preserve">0512-57356030 </w:t>
      </w:r>
    </w:p>
    <w:p>
      <w:r>
        <w:t xml:space="preserve">mike@wuspc.com </w:t>
      </w:r>
    </w:p>
    <w:p>
      <w:r/>
    </w:p>
    <w:p>
      <w:r>
        <w:t xml:space="preserve">0512-57356136 </w:t>
      </w:r>
    </w:p>
    <w:p>
      <w:r>
        <w:t xml:space="preserve">0512-57356030 </w:t>
      </w:r>
    </w:p>
    <w:p>
      <w:r>
        <w:t xml:space="preserve">fin30@wuspc.com </w:t>
      </w:r>
    </w:p>
    <w:p>
      <w:r/>
    </w:p>
    <w:p>
      <w:r>
        <w:t xml:space="preserve">公司选定的信息披露报纸的名称 </w:t>
      </w:r>
    </w:p>
    <w:p>
      <w:r>
        <w:t>登载年度报告的中国证监会指定网站的</w:t>
      </w:r>
    </w:p>
    <w:p>
      <w:r>
        <w:t xml:space="preserve">网址 </w:t>
      </w:r>
    </w:p>
    <w:p>
      <w:r>
        <w:t xml:space="preserve">公司年度报告备置地点 </w:t>
      </w:r>
    </w:p>
    <w:p>
      <w:r/>
    </w:p>
    <w:p>
      <w:r>
        <w:t xml:space="preserve">《证券时报》 </w:t>
      </w:r>
    </w:p>
    <w:p>
      <w:r/>
    </w:p>
    <w:p>
      <w:r>
        <w:t xml:space="preserve">http://www.cninfo.com.cn（巨潮资讯网） </w:t>
      </w:r>
    </w:p>
    <w:p>
      <w:r/>
    </w:p>
    <w:p>
      <w:r>
        <w:t xml:space="preserve">公司证券部 </w:t>
      </w:r>
    </w:p>
    <w:p>
      <w:r/>
    </w:p>
    <w:p>
      <w:r>
        <w:t xml:space="preserve">四、注册变更情况 </w:t>
      </w:r>
    </w:p>
    <w:p>
      <w:r/>
    </w:p>
    <w:p>
      <w:r>
        <w:t xml:space="preserve">组织机构代码 </w:t>
      </w:r>
    </w:p>
    <w:p>
      <w:r/>
    </w:p>
    <w:p>
      <w:r>
        <w:t xml:space="preserve">913200006082793884 </w:t>
      </w:r>
    </w:p>
    <w:p>
      <w:r/>
    </w:p>
    <w:p>
      <w:r>
        <w:t xml:space="preserve">公司上市以来主营业务的变化情况 无变更 </w:t>
      </w:r>
    </w:p>
    <w:p>
      <w:r/>
    </w:p>
    <w:p>
      <w:r>
        <w:t xml:space="preserve">历次控股股东的变更情况 </w:t>
      </w:r>
    </w:p>
    <w:p>
      <w:r/>
    </w:p>
    <w:p>
      <w:r>
        <w:t xml:space="preserve">无变更 </w:t>
      </w:r>
    </w:p>
    <w:p>
      <w:r/>
    </w:p>
    <w:p>
      <w:r>
        <w:t xml:space="preserve">五、其他有关资料 </w:t>
      </w:r>
    </w:p>
    <w:p>
      <w:r/>
    </w:p>
    <w:p>
      <w:r>
        <w:t xml:space="preserve">公司聘请的会计师事务所 </w:t>
      </w:r>
    </w:p>
    <w:p>
      <w:r/>
    </w:p>
    <w:p>
      <w:r>
        <w:t xml:space="preserve">会计师事务所名称 </w:t>
      </w:r>
    </w:p>
    <w:p>
      <w:r/>
    </w:p>
    <w:p>
      <w:r>
        <w:t xml:space="preserve">普华永道中天会计师事务所（特殊普通合伙） </w:t>
      </w:r>
    </w:p>
    <w:p>
      <w:r/>
    </w:p>
    <w:p>
      <w:r>
        <w:t xml:space="preserve">会计师事务所办公地址 </w:t>
      </w:r>
    </w:p>
    <w:p>
      <w:r/>
    </w:p>
    <w:p>
      <w:r>
        <w:t xml:space="preserve">上海自由贸易试验区陆家嘴环路 1318 号星展银行大厦 507 单元 01 室 </w:t>
      </w:r>
    </w:p>
    <w:p>
      <w:r/>
    </w:p>
    <w:p>
      <w:r>
        <w:t xml:space="preserve">签字会计师姓名 </w:t>
      </w:r>
    </w:p>
    <w:p>
      <w:r/>
    </w:p>
    <w:p>
      <w:r>
        <w:t xml:space="preserve">张津、陈睿 </w:t>
      </w:r>
    </w:p>
    <w:p>
      <w:r/>
    </w:p>
    <w:p>
      <w:r>
        <w:t xml:space="preserve">- 2 - </w:t>
      </w:r>
    </w:p>
    <w:p>
      <w:r/>
    </w:p>
    <w:p>
      <w:r>
        <w:t xml:space="preserve"> </w:t>
      </w:r>
    </w:p>
    <w:p>
      <w:r>
        <w:t xml:space="preserve"> </w:t>
      </w:r>
    </w:p>
    <w:p>
      <w:r>
        <w:t xml:space="preserve">成长 长青 共利                                                                                       沪士电子股份有限公司 2018 年度报告全文 </w:t>
      </w:r>
    </w:p>
    <w:p>
      <w:r/>
    </w:p>
    <w:p>
      <w:r>
        <w:t xml:space="preserve">公司聘请的报告期内履行持续督导职责的保荐机构 </w:t>
      </w:r>
    </w:p>
    <w:p>
      <w:r/>
    </w:p>
    <w:p>
      <w:r>
        <w:t xml:space="preserve">□ 适用 √ 不适用  </w:t>
      </w:r>
    </w:p>
    <w:p>
      <w:r/>
    </w:p>
    <w:p>
      <w:r>
        <w:t xml:space="preserve">公司聘请的报告期内履行持续督导职责的财务顾问 </w:t>
      </w:r>
    </w:p>
    <w:p>
      <w:r/>
    </w:p>
    <w:p>
      <w:r>
        <w:t xml:space="preserve">□ 适用 √ 不适用  </w:t>
      </w:r>
    </w:p>
    <w:p>
      <w:r/>
    </w:p>
    <w:p>
      <w:r>
        <w:t xml:space="preserve">六、主要会计数据和财务指标 </w:t>
      </w:r>
    </w:p>
    <w:p>
      <w:r/>
    </w:p>
    <w:p>
      <w:r>
        <w:t xml:space="preserve">公司是否因会计政策变更及会计差错更正等追溯调整或重述以前年度会计数据 </w:t>
      </w:r>
    </w:p>
    <w:p>
      <w:r/>
    </w:p>
    <w:p>
      <w:r>
        <w:t xml:space="preserve">√ 是 □ 否  </w:t>
      </w:r>
    </w:p>
    <w:p>
      <w:r/>
    </w:p>
    <w:p>
      <w:r>
        <w:t xml:space="preserve">追溯调整或重述原因：会计政策变更 </w:t>
      </w:r>
    </w:p>
    <w:p>
      <w:r/>
    </w:p>
    <w:p>
      <w:r>
        <w:t xml:space="preserve">2018 年 </w:t>
      </w:r>
    </w:p>
    <w:p>
      <w:r/>
    </w:p>
    <w:p>
      <w:r>
        <w:t xml:space="preserve">2017 年 </w:t>
      </w:r>
    </w:p>
    <w:p>
      <w:r/>
    </w:p>
    <w:p>
      <w:r>
        <w:t xml:space="preserve">调整前 </w:t>
      </w:r>
    </w:p>
    <w:p>
      <w:r/>
    </w:p>
    <w:p>
      <w:r>
        <w:t xml:space="preserve">调整后 </w:t>
      </w:r>
    </w:p>
    <w:p>
      <w:r/>
    </w:p>
    <w:p>
      <w:r>
        <w:t xml:space="preserve">本年比 </w:t>
      </w:r>
    </w:p>
    <w:p>
      <w:r>
        <w:t xml:space="preserve">上年增减 </w:t>
      </w:r>
    </w:p>
    <w:p>
      <w:r>
        <w:t xml:space="preserve">调整后 </w:t>
      </w:r>
    </w:p>
    <w:p>
      <w:r/>
    </w:p>
    <w:p>
      <w:r>
        <w:t xml:space="preserve">2016 年 </w:t>
      </w:r>
    </w:p>
    <w:p>
      <w:r/>
    </w:p>
    <w:p>
      <w:r>
        <w:t xml:space="preserve">调整前 </w:t>
      </w:r>
    </w:p>
    <w:p>
      <w:r/>
    </w:p>
    <w:p>
      <w:r>
        <w:t xml:space="preserve">调整后 </w:t>
      </w:r>
    </w:p>
    <w:p>
      <w:r/>
    </w:p>
    <w:p>
      <w:r>
        <w:t xml:space="preserve">5,496,885,226 4,626,744,296 4,626,744,296 </w:t>
      </w:r>
    </w:p>
    <w:p>
      <w:r/>
    </w:p>
    <w:p>
      <w:r>
        <w:t xml:space="preserve">18.81% 3,790,284,705 3,790,284,705 </w:t>
      </w:r>
    </w:p>
    <w:p>
      <w:r/>
    </w:p>
    <w:p>
      <w:r>
        <w:t xml:space="preserve">570,448,021 203,517,728 </w:t>
      </w:r>
    </w:p>
    <w:p>
      <w:r/>
    </w:p>
    <w:p>
      <w:r>
        <w:t xml:space="preserve">203,517,728 </w:t>
      </w:r>
    </w:p>
    <w:p>
      <w:r/>
    </w:p>
    <w:p>
      <w:r>
        <w:t xml:space="preserve">180.29% 130,505,061 </w:t>
      </w:r>
    </w:p>
    <w:p>
      <w:r/>
    </w:p>
    <w:p>
      <w:r>
        <w:t xml:space="preserve">130,505,061 </w:t>
      </w:r>
    </w:p>
    <w:p>
      <w:r/>
    </w:p>
    <w:p>
      <w:r>
        <w:t xml:space="preserve">517,055,987 144,991,218 </w:t>
      </w:r>
    </w:p>
    <w:p>
      <w:r/>
    </w:p>
    <w:p>
      <w:r>
        <w:t xml:space="preserve">144,991,218 </w:t>
      </w:r>
    </w:p>
    <w:p>
      <w:r/>
    </w:p>
    <w:p>
      <w:r>
        <w:t xml:space="preserve">256.61% </w:t>
      </w:r>
    </w:p>
    <w:p>
      <w:r/>
    </w:p>
    <w:p>
      <w:r>
        <w:t xml:space="preserve">78,677,580 </w:t>
      </w:r>
    </w:p>
    <w:p>
      <w:r/>
    </w:p>
    <w:p>
      <w:r>
        <w:t xml:space="preserve">78,677,580 </w:t>
      </w:r>
    </w:p>
    <w:p>
      <w:r/>
    </w:p>
    <w:p>
      <w:r>
        <w:t xml:space="preserve">752,382,482 154,481,565 </w:t>
      </w:r>
    </w:p>
    <w:p>
      <w:r/>
    </w:p>
    <w:p>
      <w:r>
        <w:t xml:space="preserve">154,781,565 </w:t>
      </w:r>
    </w:p>
    <w:p>
      <w:r/>
    </w:p>
    <w:p>
      <w:r>
        <w:t xml:space="preserve">386.09% 310,087,332 </w:t>
      </w:r>
    </w:p>
    <w:p>
      <w:r/>
    </w:p>
    <w:p>
      <w:r>
        <w:t xml:space="preserve">310,087,332 </w:t>
      </w:r>
    </w:p>
    <w:p>
      <w:r/>
    </w:p>
    <w:p>
      <w:r>
        <w:t xml:space="preserve">营业收入（元） </w:t>
      </w:r>
    </w:p>
    <w:p>
      <w:r>
        <w:t>归属于上市公司股东的</w:t>
      </w:r>
    </w:p>
    <w:p>
      <w:r>
        <w:t xml:space="preserve">净利润（元） </w:t>
      </w:r>
    </w:p>
    <w:p>
      <w:r>
        <w:t>归属于上市公司股东的</w:t>
      </w:r>
    </w:p>
    <w:p>
      <w:r>
        <w:t>扣除非经常性损益的净</w:t>
      </w:r>
    </w:p>
    <w:p>
      <w:r>
        <w:t xml:space="preserve">利润（元） </w:t>
      </w:r>
    </w:p>
    <w:p>
      <w:r>
        <w:t>经营活动产生的现金流</w:t>
      </w:r>
    </w:p>
    <w:p>
      <w:r>
        <w:t xml:space="preserve">量净额（元） </w:t>
      </w:r>
    </w:p>
    <w:p>
      <w:r>
        <w:t xml:space="preserve">基本每股收益（元/股） </w:t>
      </w:r>
    </w:p>
    <w:p>
      <w:r>
        <w:t xml:space="preserve">稀释每股收益（元/股） </w:t>
      </w:r>
    </w:p>
    <w:p>
      <w:r/>
    </w:p>
    <w:p>
      <w:r>
        <w:t xml:space="preserve">0.3407 </w:t>
      </w:r>
    </w:p>
    <w:p>
      <w:r>
        <w:t xml:space="preserve">0.3391 </w:t>
      </w:r>
    </w:p>
    <w:p>
      <w:r/>
    </w:p>
    <w:p>
      <w:r>
        <w:t xml:space="preserve">0.1216 </w:t>
      </w:r>
    </w:p>
    <w:p>
      <w:r>
        <w:t xml:space="preserve">0.1216 </w:t>
      </w:r>
    </w:p>
    <w:p>
      <w:r/>
    </w:p>
    <w:p>
      <w:r>
        <w:t xml:space="preserve">0.1216 </w:t>
      </w:r>
    </w:p>
    <w:p>
      <w:r>
        <w:t xml:space="preserve">0.1216 </w:t>
      </w:r>
    </w:p>
    <w:p>
      <w:r/>
    </w:p>
    <w:p>
      <w:r>
        <w:t xml:space="preserve">加权平均净资产收益率 </w:t>
      </w:r>
    </w:p>
    <w:p>
      <w:r/>
    </w:p>
    <w:p>
      <w:r>
        <w:t xml:space="preserve">15.34% </w:t>
      </w:r>
    </w:p>
    <w:p>
      <w:r/>
    </w:p>
    <w:p>
      <w:r>
        <w:t xml:space="preserve">5.97% </w:t>
      </w:r>
    </w:p>
    <w:p>
      <w:r/>
    </w:p>
    <w:p>
      <w:r>
        <w:t xml:space="preserve">5.97% </w:t>
      </w:r>
    </w:p>
    <w:p>
      <w:r/>
    </w:p>
    <w:p>
      <w:r>
        <w:t xml:space="preserve">2018 年末 </w:t>
      </w:r>
    </w:p>
    <w:p>
      <w:r/>
    </w:p>
    <w:p>
      <w:r>
        <w:t xml:space="preserve">2017 年末 </w:t>
      </w:r>
    </w:p>
    <w:p>
      <w:r/>
    </w:p>
    <w:p>
      <w:r>
        <w:t xml:space="preserve">调整前 </w:t>
      </w:r>
    </w:p>
    <w:p>
      <w:r/>
    </w:p>
    <w:p>
      <w:r>
        <w:t xml:space="preserve">调整后 </w:t>
      </w:r>
    </w:p>
    <w:p>
      <w:r/>
    </w:p>
    <w:p>
      <w:r>
        <w:t xml:space="preserve">180.18% </w:t>
      </w:r>
    </w:p>
    <w:p>
      <w:r>
        <w:t xml:space="preserve">178.87% </w:t>
      </w:r>
    </w:p>
    <w:p>
      <w:r>
        <w:t>增加 9.37 个</w:t>
      </w:r>
    </w:p>
    <w:p>
      <w:r/>
    </w:p>
    <w:p>
      <w:r>
        <w:t xml:space="preserve">百分点 </w:t>
      </w:r>
    </w:p>
    <w:p>
      <w:r>
        <w:t xml:space="preserve">本年末比 </w:t>
      </w:r>
    </w:p>
    <w:p>
      <w:r>
        <w:t xml:space="preserve">上年末增减 </w:t>
      </w:r>
    </w:p>
    <w:p>
      <w:r>
        <w:t xml:space="preserve">调整后 </w:t>
      </w:r>
    </w:p>
    <w:p>
      <w:r/>
    </w:p>
    <w:p>
      <w:r>
        <w:t xml:space="preserve">0.0780 </w:t>
      </w:r>
    </w:p>
    <w:p>
      <w:r>
        <w:t xml:space="preserve">0.0780 </w:t>
      </w:r>
    </w:p>
    <w:p>
      <w:r/>
    </w:p>
    <w:p>
      <w:r>
        <w:t xml:space="preserve">3.96% </w:t>
      </w:r>
    </w:p>
    <w:p>
      <w:r/>
    </w:p>
    <w:p>
      <w:r>
        <w:t xml:space="preserve">0.0780 </w:t>
      </w:r>
    </w:p>
    <w:p>
      <w:r>
        <w:t xml:space="preserve">0.0780 </w:t>
      </w:r>
    </w:p>
    <w:p>
      <w:r/>
    </w:p>
    <w:p>
      <w:r>
        <w:t xml:space="preserve">3.96% </w:t>
      </w:r>
    </w:p>
    <w:p>
      <w:r/>
    </w:p>
    <w:p>
      <w:r>
        <w:t xml:space="preserve">2016 年末 </w:t>
      </w:r>
    </w:p>
    <w:p>
      <w:r/>
    </w:p>
    <w:p>
      <w:r>
        <w:t xml:space="preserve">调整前 </w:t>
      </w:r>
    </w:p>
    <w:p>
      <w:r/>
    </w:p>
    <w:p>
      <w:r>
        <w:t xml:space="preserve">调整后 </w:t>
      </w:r>
    </w:p>
    <w:p>
      <w:r/>
    </w:p>
    <w:p>
      <w:r>
        <w:t xml:space="preserve">总资产（元） </w:t>
      </w:r>
    </w:p>
    <w:p>
      <w:r>
        <w:t>归属于上市公司股东的</w:t>
      </w:r>
    </w:p>
    <w:p>
      <w:r>
        <w:t xml:space="preserve">净资产（元） </w:t>
      </w:r>
    </w:p>
    <w:p>
      <w:r>
        <w:t xml:space="preserve">会计政策变更的原因 </w:t>
      </w:r>
    </w:p>
    <w:p>
      <w:r/>
    </w:p>
    <w:p>
      <w:r>
        <w:t xml:space="preserve">6,598,046,093 5,992,307,566 5,992,307,566 </w:t>
      </w:r>
    </w:p>
    <w:p>
      <w:r/>
    </w:p>
    <w:p>
      <w:r>
        <w:t xml:space="preserve">10.11% 5,323,596,211 5,323,596,211 </w:t>
      </w:r>
    </w:p>
    <w:p>
      <w:r/>
    </w:p>
    <w:p>
      <w:r>
        <w:t xml:space="preserve">4,009,333,752 3,488,206,416 3,488,206,416 </w:t>
      </w:r>
    </w:p>
    <w:p>
      <w:r/>
    </w:p>
    <w:p>
      <w:r>
        <w:t xml:space="preserve">14.94% 3,365,028,100 3,365,028,100 </w:t>
      </w:r>
    </w:p>
    <w:p>
      <w:r/>
    </w:p>
    <w:p>
      <w:r>
        <w:t>财政部于 2018 年颁布了《财政部关于修订印发 2018 年度一般企业财务报表格式的通知》(财会[2018]15 号)</w:t>
      </w:r>
    </w:p>
    <w:p>
      <w:r/>
    </w:p>
    <w:p>
      <w:r>
        <w:t>及其解读，公司已按照上述通知编制 2018 年度的财务报表，比较财务报表已相应调整，将收到的与资产相关</w:t>
      </w:r>
    </w:p>
    <w:p>
      <w:r/>
    </w:p>
    <w:p>
      <w:r>
        <w:t>的政府补助款项从收到其他与投资活动有关的现金重分类至收到其他与经营活动有关的现金，对 2017 年的影</w:t>
      </w:r>
    </w:p>
    <w:p>
      <w:r/>
    </w:p>
    <w:p>
      <w:r>
        <w:t>响金额为 300,000 元。其对财务报表其他列报项目的影响参见本报告“第九节 财务报告”之“三、财务报表附</w:t>
      </w:r>
    </w:p>
    <w:p>
      <w:r/>
    </w:p>
    <w:p>
      <w:r>
        <w:t xml:space="preserve">注”中与重要会计政策变更相关的内容。 </w:t>
      </w:r>
    </w:p>
    <w:p>
      <w:r/>
    </w:p>
    <w:p>
      <w:r>
        <w:t xml:space="preserve">截止披露前一交易日的公司总股本： </w:t>
      </w:r>
    </w:p>
    <w:p>
      <w:r/>
    </w:p>
    <w:p>
      <w:r>
        <w:t xml:space="preserve">截止披露前一交易日的公司总股本（股） </w:t>
      </w:r>
    </w:p>
    <w:p>
      <w:r>
        <w:t xml:space="preserve">用最新股本计算的全面摊薄每股收益（元/股） </w:t>
      </w:r>
    </w:p>
    <w:p>
      <w:r/>
    </w:p>
    <w:p>
      <w:r>
        <w:t xml:space="preserve">1,725,120,663 </w:t>
      </w:r>
    </w:p>
    <w:p>
      <w:r/>
    </w:p>
    <w:p>
      <w:r>
        <w:t xml:space="preserve">0.3307 </w:t>
      </w:r>
    </w:p>
    <w:p>
      <w:r/>
    </w:p>
    <w:p>
      <w:r>
        <w:t>公司于 2019 年 1 月向 134 名股权激励对象授予 600 万股限制性股票，公司总股本相应由 1,719,120,663 股</w:t>
      </w:r>
    </w:p>
    <w:p>
      <w:r/>
    </w:p>
    <w:p>
      <w:r>
        <w:t>增加至 1,725,120,663 股，公司董事会后续将根据股东大会的决议和授权，相应修订《公司章程》中的相关条</w:t>
      </w:r>
    </w:p>
    <w:p>
      <w:r/>
    </w:p>
    <w:p>
      <w:r>
        <w:t xml:space="preserve">款，并办理工商变更登记等相关事宜。 </w:t>
      </w:r>
    </w:p>
    <w:p>
      <w:r/>
    </w:p>
    <w:p>
      <w:r>
        <w:t xml:space="preserve">- 3 - </w:t>
      </w:r>
    </w:p>
    <w:p>
      <w:r/>
    </w:p>
    <w:p>
      <w:r>
        <w:t xml:space="preserve"> </w:t>
      </w:r>
    </w:p>
    <w:p>
      <w:r>
        <w:t xml:space="preserve"> </w:t>
      </w:r>
    </w:p>
    <w:p>
      <w:r>
        <w:t xml:space="preserve"> </w:t>
      </w:r>
    </w:p>
    <w:p>
      <w:r>
        <w:t xml:space="preserve">成长 长青 共利                                                                                       沪士电子股份有限公司 2018 年度报告全文 </w:t>
      </w:r>
    </w:p>
    <w:p>
      <w:r/>
    </w:p>
    <w:p>
      <w:r>
        <w:t xml:space="preserve">七、分季度主要财务指标 </w:t>
      </w:r>
    </w:p>
    <w:p>
      <w:r/>
    </w:p>
    <w:p>
      <w:r>
        <w:t xml:space="preserve">第一季度 </w:t>
      </w:r>
    </w:p>
    <w:p>
      <w:r/>
    </w:p>
    <w:p>
      <w:r>
        <w:t xml:space="preserve">第二季度 </w:t>
      </w:r>
    </w:p>
    <w:p>
      <w:r/>
    </w:p>
    <w:p>
      <w:r>
        <w:t xml:space="preserve">第三季度 </w:t>
      </w:r>
    </w:p>
    <w:p>
      <w:r/>
    </w:p>
    <w:p>
      <w:r>
        <w:t xml:space="preserve">单位：元 </w:t>
      </w:r>
    </w:p>
    <w:p>
      <w:r>
        <w:t xml:space="preserve">第四季度 </w:t>
      </w:r>
    </w:p>
    <w:p>
      <w:r/>
    </w:p>
    <w:p>
      <w:r>
        <w:t xml:space="preserve">营业收入 </w:t>
      </w:r>
    </w:p>
    <w:p>
      <w:r>
        <w:t xml:space="preserve">归属于上市公司股东的净利润 </w:t>
      </w:r>
    </w:p>
    <w:p>
      <w:r>
        <w:t>归属于上市公司股东的扣除非经常性损益的净利</w:t>
      </w:r>
    </w:p>
    <w:p>
      <w:r>
        <w:t xml:space="preserve">润 </w:t>
      </w:r>
    </w:p>
    <w:p>
      <w:r>
        <w:t xml:space="preserve">经营活动产生的现金流量净额 </w:t>
      </w:r>
    </w:p>
    <w:p>
      <w:r>
        <w:t xml:space="preserve">上述财务指标或其加总数是否与公司已披露季度报告、半年度报告相关财务指标存在重大差异 </w:t>
      </w:r>
    </w:p>
    <w:p>
      <w:r/>
    </w:p>
    <w:p>
      <w:r>
        <w:t xml:space="preserve">1,169,084,285 </w:t>
      </w:r>
    </w:p>
    <w:p>
      <w:r/>
    </w:p>
    <w:p>
      <w:r>
        <w:t xml:space="preserve">126,368,025 </w:t>
      </w:r>
    </w:p>
    <w:p>
      <w:r/>
    </w:p>
    <w:p>
      <w:r>
        <w:t xml:space="preserve">112,986,934 </w:t>
      </w:r>
    </w:p>
    <w:p>
      <w:r/>
    </w:p>
    <w:p>
      <w:r>
        <w:t xml:space="preserve">109,716,166 </w:t>
      </w:r>
    </w:p>
    <w:p>
      <w:r/>
    </w:p>
    <w:p>
      <w:r>
        <w:t xml:space="preserve">58,356,131 </w:t>
      </w:r>
    </w:p>
    <w:p>
      <w:r/>
    </w:p>
    <w:p>
      <w:r>
        <w:t xml:space="preserve">110,676,493 </w:t>
      </w:r>
    </w:p>
    <w:p>
      <w:r/>
    </w:p>
    <w:p>
      <w:r>
        <w:t xml:space="preserve">174,243,171 </w:t>
      </w:r>
    </w:p>
    <w:p>
      <w:r/>
    </w:p>
    <w:p>
      <w:r>
        <w:t xml:space="preserve">70,183,310 </w:t>
      </w:r>
    </w:p>
    <w:p>
      <w:r/>
    </w:p>
    <w:p>
      <w:r>
        <w:t xml:space="preserve">186,659,009 </w:t>
      </w:r>
    </w:p>
    <w:p>
      <w:r/>
    </w:p>
    <w:p>
      <w:r>
        <w:t xml:space="preserve">1,294,459,676 1,385,322,016 1,648,019,249 </w:t>
      </w:r>
    </w:p>
    <w:p>
      <w:r/>
    </w:p>
    <w:p>
      <w:r>
        <w:t xml:space="preserve">187,237,677 </w:t>
      </w:r>
    </w:p>
    <w:p>
      <w:r/>
    </w:p>
    <w:p>
      <w:r>
        <w:t xml:space="preserve">173,780,192 </w:t>
      </w:r>
    </w:p>
    <w:p>
      <w:r/>
    </w:p>
    <w:p>
      <w:r>
        <w:t xml:space="preserve">145,864,404 </w:t>
      </w:r>
    </w:p>
    <w:p>
      <w:r/>
    </w:p>
    <w:p>
      <w:r>
        <w:t xml:space="preserve">383,814,978 </w:t>
      </w:r>
    </w:p>
    <w:p>
      <w:r/>
    </w:p>
    <w:p>
      <w:r>
        <w:t xml:space="preserve">□ 是 √ 否  </w:t>
      </w:r>
    </w:p>
    <w:p>
      <w:r/>
    </w:p>
    <w:p>
      <w:r>
        <w:t xml:space="preserve">八、非经常性损益项目及金额 </w:t>
      </w:r>
    </w:p>
    <w:p>
      <w:r/>
    </w:p>
    <w:p>
      <w:r>
        <w:t xml:space="preserve">项目 </w:t>
      </w:r>
    </w:p>
    <w:p>
      <w:r/>
    </w:p>
    <w:p>
      <w:r>
        <w:t>非流动资产处置损益（包括已计提资产减值准备</w:t>
      </w:r>
    </w:p>
    <w:p>
      <w:r>
        <w:t xml:space="preserve">的冲销部分） </w:t>
      </w:r>
    </w:p>
    <w:p>
      <w:r/>
    </w:p>
    <w:p>
      <w:r>
        <w:t>计入当期损益的政府补助（与企业业务密切相</w:t>
      </w:r>
    </w:p>
    <w:p>
      <w:r>
        <w:t>关，按照国家统一标准定额或定量享受的政府补</w:t>
      </w:r>
    </w:p>
    <w:p>
      <w:r>
        <w:t xml:space="preserve">助除外） </w:t>
      </w:r>
    </w:p>
    <w:p>
      <w:r/>
    </w:p>
    <w:p>
      <w:r>
        <w:t>除同公司正常经营业务相关的有效套期保值业务</w:t>
      </w:r>
    </w:p>
    <w:p>
      <w:r>
        <w:t>外，持有交易性金融资产、交易性金融负债产生</w:t>
      </w:r>
    </w:p>
    <w:p>
      <w:r>
        <w:t>的公允价值变动损益，以及处置交易性金融资</w:t>
      </w:r>
    </w:p>
    <w:p>
      <w:r>
        <w:t>产、交易性金融负债和可供出售金融资产取得的</w:t>
      </w:r>
    </w:p>
    <w:p>
      <w:r>
        <w:t xml:space="preserve">投资收益 </w:t>
      </w:r>
    </w:p>
    <w:p>
      <w:r/>
    </w:p>
    <w:p>
      <w:r>
        <w:t xml:space="preserve">2018 年 </w:t>
      </w:r>
    </w:p>
    <w:p>
      <w:r/>
    </w:p>
    <w:p>
      <w:r>
        <w:t xml:space="preserve">金额 </w:t>
      </w:r>
    </w:p>
    <w:p>
      <w:r/>
    </w:p>
    <w:p>
      <w:r>
        <w:t xml:space="preserve">2017 年 </w:t>
      </w:r>
    </w:p>
    <w:p>
      <w:r/>
    </w:p>
    <w:p>
      <w:r>
        <w:t xml:space="preserve">金额 </w:t>
      </w:r>
    </w:p>
    <w:p>
      <w:r/>
    </w:p>
    <w:p>
      <w:r>
        <w:t xml:space="preserve">2016 年 </w:t>
      </w:r>
    </w:p>
    <w:p>
      <w:r/>
    </w:p>
    <w:p>
      <w:r>
        <w:t xml:space="preserve">金额 </w:t>
      </w:r>
    </w:p>
    <w:p>
      <w:r/>
    </w:p>
    <w:p>
      <w:r>
        <w:t xml:space="preserve">-3,608,446 </w:t>
      </w:r>
    </w:p>
    <w:p>
      <w:r/>
    </w:p>
    <w:p>
      <w:r>
        <w:t xml:space="preserve">-791,741 </w:t>
      </w:r>
    </w:p>
    <w:p>
      <w:r/>
    </w:p>
    <w:p>
      <w:r>
        <w:t xml:space="preserve">-133,215,380 </w:t>
      </w:r>
    </w:p>
    <w:p>
      <w:r/>
    </w:p>
    <w:p>
      <w:r>
        <w:t xml:space="preserve">63,339,586 64,168,955 </w:t>
      </w:r>
    </w:p>
    <w:p>
      <w:r/>
    </w:p>
    <w:p>
      <w:r>
        <w:t xml:space="preserve">194,905,914 </w:t>
      </w:r>
    </w:p>
    <w:p>
      <w:r/>
    </w:p>
    <w:p>
      <w:r>
        <w:t xml:space="preserve">1,681,940 </w:t>
      </w:r>
    </w:p>
    <w:p>
      <w:r/>
    </w:p>
    <w:p>
      <w:r>
        <w:t xml:space="preserve">6,187,717 </w:t>
      </w:r>
    </w:p>
    <w:p>
      <w:r/>
    </w:p>
    <w:p>
      <w:r>
        <w:t xml:space="preserve">2,029,447 </w:t>
      </w:r>
    </w:p>
    <w:p>
      <w:r/>
    </w:p>
    <w:p>
      <w:r>
        <w:t xml:space="preserve">单位：元 </w:t>
      </w:r>
    </w:p>
    <w:p>
      <w:r/>
    </w:p>
    <w:p>
      <w:r>
        <w:t xml:space="preserve">说明 </w:t>
      </w:r>
    </w:p>
    <w:p>
      <w:r/>
    </w:p>
    <w:p>
      <w:r>
        <w:t>主要系固定资产处</w:t>
      </w:r>
    </w:p>
    <w:p>
      <w:r>
        <w:t xml:space="preserve">置损失。 </w:t>
      </w:r>
    </w:p>
    <w:p>
      <w:r/>
    </w:p>
    <w:p>
      <w:r>
        <w:t>主要系因整体搬迁</w:t>
      </w:r>
    </w:p>
    <w:p>
      <w:r>
        <w:t>产生的昆山厂建设</w:t>
      </w:r>
    </w:p>
    <w:p>
      <w:r>
        <w:t xml:space="preserve">工程递延收益摊销 </w:t>
      </w:r>
    </w:p>
    <w:p>
      <w:r/>
    </w:p>
    <w:p>
      <w:r>
        <w:t>主要系交易性金融</w:t>
      </w:r>
    </w:p>
    <w:p>
      <w:r>
        <w:t>资产公允价值变动</w:t>
      </w:r>
    </w:p>
    <w:p>
      <w:r>
        <w:t>收益、处置衍生金</w:t>
      </w:r>
    </w:p>
    <w:p>
      <w:r>
        <w:t>融资产取得的投资</w:t>
      </w:r>
    </w:p>
    <w:p>
      <w:r>
        <w:t xml:space="preserve">收益 </w:t>
      </w:r>
    </w:p>
    <w:p>
      <w:r/>
    </w:p>
    <w:p>
      <w:r>
        <w:t xml:space="preserve">除上述各项之外的其他营业外收入和支出 </w:t>
      </w:r>
    </w:p>
    <w:p>
      <w:r>
        <w:t xml:space="preserve">减：所得税影响额 </w:t>
      </w:r>
    </w:p>
    <w:p>
      <w:r/>
    </w:p>
    <w:p>
      <w:r>
        <w:t xml:space="preserve">632,045 </w:t>
      </w:r>
    </w:p>
    <w:p>
      <w:r/>
    </w:p>
    <w:p>
      <w:r>
        <w:t xml:space="preserve">508,237 </w:t>
      </w:r>
    </w:p>
    <w:p>
      <w:r/>
    </w:p>
    <w:p>
      <w:r>
        <w:t xml:space="preserve">8,653,091 11,546,658 </w:t>
      </w:r>
    </w:p>
    <w:p>
      <w:r/>
    </w:p>
    <w:p>
      <w:r>
        <w:t xml:space="preserve">-822,970   </w:t>
      </w:r>
    </w:p>
    <w:p>
      <w:r>
        <w:t xml:space="preserve">11,069,530   </w:t>
      </w:r>
    </w:p>
    <w:p>
      <w:r>
        <w:t xml:space="preserve">51,827,481 </w:t>
      </w:r>
    </w:p>
    <w:p>
      <w:r/>
    </w:p>
    <w:p>
      <w:r>
        <w:t xml:space="preserve">合计 </w:t>
      </w:r>
    </w:p>
    <w:p>
      <w:r>
        <w:t>公司报告期不存在将根据《公开发行证券的公司信息披露解释性公告第 1 号——非经常性损益》定义、列举的</w:t>
      </w:r>
    </w:p>
    <w:p>
      <w:r>
        <w:t xml:space="preserve">非经常性损益项目界定为经常性损益的项目的情形。 </w:t>
      </w:r>
    </w:p>
    <w:p>
      <w:r/>
    </w:p>
    <w:p>
      <w:r>
        <w:t xml:space="preserve">53,392,034 58,526,510 </w:t>
      </w:r>
    </w:p>
    <w:p>
      <w:r/>
    </w:p>
    <w:p>
      <w:r>
        <w:t xml:space="preserve">-- </w:t>
      </w:r>
    </w:p>
    <w:p>
      <w:r/>
    </w:p>
    <w:p>
      <w:r>
        <w:t xml:space="preserve">- 4 - </w:t>
      </w:r>
    </w:p>
    <w:p>
      <w:r/>
    </w:p>
    <w:p>
      <w:r>
        <w:t xml:space="preserve"> </w:t>
      </w:r>
    </w:p>
    <w:p>
      <w:r>
        <w:t xml:space="preserve"> </w:t>
      </w:r>
    </w:p>
    <w:p>
      <w:r>
        <w:t xml:space="preserve"> </w:t>
      </w:r>
    </w:p>
    <w:p>
      <w:r>
        <w:t xml:space="preserve">成长 长青 共利                                                                                       沪士电子股份有限公司 2018 年度报告全文 </w:t>
      </w:r>
    </w:p>
    <w:p>
      <w:r/>
    </w:p>
    <w:p>
      <w:r>
        <w:t xml:space="preserve"> 第三节 公司业务概要 </w:t>
      </w:r>
    </w:p>
    <w:p>
      <w:r/>
    </w:p>
    <w:p>
      <w:r>
        <w:t xml:space="preserve">一、报告期内公司从事的主要业务 </w:t>
      </w:r>
    </w:p>
    <w:p>
      <w:r/>
    </w:p>
    <w:p>
      <w:r>
        <w:t xml:space="preserve">1、公司业务、产品和行业地位 </w:t>
      </w:r>
    </w:p>
    <w:p>
      <w:r/>
    </w:p>
    <w:p>
      <w:r>
        <w:t>本公司属于电子元器件行业中的印制电路板制造业，公司主营业务及产品近年来未发生重大变化，一直专</w:t>
      </w:r>
    </w:p>
    <w:p>
      <w:r/>
    </w:p>
    <w:p>
      <w:r>
        <w:t>注于各类印制电路板的生产、销售及相关售后服务。目前公司主导产品为 14-38层企业通讯市场板、中高阶汽</w:t>
      </w:r>
    </w:p>
    <w:p>
      <w:r/>
    </w:p>
    <w:p>
      <w:r>
        <w:t>车板，并以办公及工业设备板等为有力补充，可广泛应用于通讯设备、汽车、工业设备、医疗设备、微波射频</w:t>
      </w:r>
    </w:p>
    <w:p>
      <w:r/>
    </w:p>
    <w:p>
      <w:r>
        <w:t xml:space="preserve">等多个领域。 </w:t>
      </w:r>
    </w:p>
    <w:p>
      <w:r/>
    </w:p>
    <w:p>
      <w:r>
        <w:t>在激烈的市场竞争中，公司已经在技术、质量、成本、品牌、规模等方面形成竞争优势，居行业领先地</w:t>
      </w:r>
    </w:p>
    <w:p>
      <w:r/>
    </w:p>
    <w:p>
      <w:r>
        <w:t>位，连续多年入选行业研究机构N.T.Information发布的世界 PCB制造企业百强以及中国印制电路行业协会</w:t>
      </w:r>
    </w:p>
    <w:p>
      <w:r/>
    </w:p>
    <w:p>
      <w:r>
        <w:t xml:space="preserve">（CPCA）发布的中国PCB百强企业，并被CPCA评为优秀民族品牌企业。 </w:t>
      </w:r>
    </w:p>
    <w:p>
      <w:r/>
    </w:p>
    <w:p>
      <w:r>
        <w:t xml:space="preserve">2、行业情况 </w:t>
      </w:r>
    </w:p>
    <w:p>
      <w:r/>
    </w:p>
    <w:p>
      <w:r>
        <w:t>PCB行业属于电子信息产品制造的基础产业，受宏观经济周期性波动影响较大。目前全球印制电路板制造</w:t>
      </w:r>
    </w:p>
    <w:p>
      <w:r/>
    </w:p>
    <w:p>
      <w:r>
        <w:t>企业主要分布在中国大陆、中国台湾地区、日本、韩国、美国、欧洲和东南亚等区域。PCB行业的下游应用领</w:t>
      </w:r>
    </w:p>
    <w:p>
      <w:r/>
    </w:p>
    <w:p>
      <w:r>
        <w:t>域非常广泛，受单一行业影响较小，故行业较为分散，生产商众多，市场集中度不高，市场充分竞争。近年来</w:t>
      </w:r>
    </w:p>
    <w:p>
      <w:r/>
    </w:p>
    <w:p>
      <w:r>
        <w:t>我国PCB产业已成为全球最大的印制电路板生产地区，国内印制电路板行业受宏观经济环境变化的影响亦日趋</w:t>
      </w:r>
    </w:p>
    <w:p>
      <w:r/>
    </w:p>
    <w:p>
      <w:r>
        <w:t xml:space="preserve">明显。 </w:t>
      </w:r>
    </w:p>
    <w:p>
      <w:r/>
    </w:p>
    <w:p>
      <w:r>
        <w:t>据行业研究机构Prismark初步估算，2018年全球PCB预期产值约为623.96亿美元，同比预期增长约6%，其</w:t>
      </w:r>
    </w:p>
    <w:p>
      <w:r/>
    </w:p>
    <w:p>
      <w:r>
        <w:t>增长的主要驱动因素已由2017年的手机出货量过渡到数据中心的服务器和网络设备；中国 PCB预期产值约为</w:t>
      </w:r>
    </w:p>
    <w:p>
      <w:r/>
    </w:p>
    <w:p>
      <w:r>
        <w:t xml:space="preserve">327.02亿美元，同比预期增长约10%，中国PCB预期产值占全球PCB预期产值的比重超过50%。 </w:t>
      </w:r>
    </w:p>
    <w:p>
      <w:r/>
    </w:p>
    <w:p>
      <w:r>
        <w:t>行业研究机构均倾向于认为未来全球PCB行业仍将呈现缓慢增长的趋势，Prismark预计，2019年全球PCB</w:t>
      </w:r>
    </w:p>
    <w:p>
      <w:r/>
    </w:p>
    <w:p>
      <w:r>
        <w:t>产值约为637.28亿美元，同比增长约2.1%，2018-2023年全球PCB产值复合增长率约为3.7%，预计到2023年全球</w:t>
      </w:r>
    </w:p>
    <w:p>
      <w:r/>
    </w:p>
    <w:p>
      <w:r>
        <w:t>PCB产值将达到约747.56亿美元；2019年中国PCB产值约为337.44亿美元，同比增长约3.2%，2018-2023年中国</w:t>
      </w:r>
    </w:p>
    <w:p>
      <w:r/>
    </w:p>
    <w:p>
      <w:r>
        <w:t>PCB产值复合增长率约为4.4%，预计到2023年中国PCB产值将达到约405.56亿美元。Prismark详细预测数据参</w:t>
      </w:r>
    </w:p>
    <w:p>
      <w:r/>
    </w:p>
    <w:p>
      <w:r>
        <w:t xml:space="preserve">见下表： </w:t>
      </w:r>
    </w:p>
    <w:p>
      <w:r/>
    </w:p>
    <w:p>
      <w:r>
        <w:t xml:space="preserve">- 5 - </w:t>
      </w:r>
    </w:p>
    <w:p>
      <w:r/>
    </w:p>
    <w:p>
      <w:r>
        <w:t xml:space="preserve"> </w:t>
      </w:r>
    </w:p>
    <w:p>
      <w:r>
        <w:t xml:space="preserve">成长 长青 共利                                                                                       沪士电子股份有限公司 2018 年度报告全文 </w:t>
      </w:r>
    </w:p>
    <w:p>
      <w:r/>
    </w:p>
    <w:p>
      <w:r>
        <w:t xml:space="preserve">- 6 - </w:t>
      </w:r>
    </w:p>
    <w:p>
      <w:r/>
    </w:p>
    <w:p>
      <w:r>
        <w:t xml:space="preserve">2018-2023全球PCB产业发展预测 </w:t>
      </w:r>
    </w:p>
    <w:p>
      <w:r/>
    </w:p>
    <w:p>
      <w:r>
        <w:t xml:space="preserve">产值单位：百万美元 </w:t>
      </w:r>
    </w:p>
    <w:p>
      <w:r/>
    </w:p>
    <w:p>
      <w:r>
        <w:t xml:space="preserve">地区 </w:t>
      </w:r>
    </w:p>
    <w:p>
      <w:r/>
    </w:p>
    <w:p>
      <w:r>
        <w:t xml:space="preserve">2017 </w:t>
      </w:r>
    </w:p>
    <w:p>
      <w:r>
        <w:t xml:space="preserve">2018（估算） </w:t>
      </w:r>
    </w:p>
    <w:p>
      <w:r>
        <w:t xml:space="preserve">产值 增长率 </w:t>
      </w:r>
    </w:p>
    <w:p>
      <w:r>
        <w:t xml:space="preserve">产值 </w:t>
      </w:r>
    </w:p>
    <w:p>
      <w:r/>
    </w:p>
    <w:p>
      <w:r>
        <w:t xml:space="preserve">2019 预测 </w:t>
      </w:r>
    </w:p>
    <w:p>
      <w:r>
        <w:t xml:space="preserve">增长率 </w:t>
      </w:r>
    </w:p>
    <w:p>
      <w:r>
        <w:t xml:space="preserve">产值 </w:t>
      </w:r>
    </w:p>
    <w:p>
      <w:r/>
    </w:p>
    <w:p>
      <w:r>
        <w:t xml:space="preserve">2023 预测 </w:t>
      </w:r>
    </w:p>
    <w:p>
      <w:r>
        <w:t xml:space="preserve">增长率 产值 </w:t>
      </w:r>
    </w:p>
    <w:p>
      <w:r/>
    </w:p>
    <w:p>
      <w:r>
        <w:t xml:space="preserve">2018-2023 </w:t>
      </w:r>
    </w:p>
    <w:p>
      <w:r>
        <w:t xml:space="preserve">年均复合增长率 </w:t>
      </w:r>
    </w:p>
    <w:p>
      <w:r/>
    </w:p>
    <w:p>
      <w:r>
        <w:t xml:space="preserve">美洲 </w:t>
      </w:r>
    </w:p>
    <w:p>
      <w:r>
        <w:t xml:space="preserve">欧洲 </w:t>
      </w:r>
    </w:p>
    <w:p>
      <w:r>
        <w:t xml:space="preserve">日本 </w:t>
      </w:r>
    </w:p>
    <w:p>
      <w:r>
        <w:t xml:space="preserve">中国 </w:t>
      </w:r>
    </w:p>
    <w:p>
      <w:r>
        <w:t xml:space="preserve">亚洲 </w:t>
      </w:r>
    </w:p>
    <w:p>
      <w:r>
        <w:t xml:space="preserve">总计 </w:t>
      </w:r>
    </w:p>
    <w:p>
      <w:r/>
    </w:p>
    <w:p>
      <w:r>
        <w:t xml:space="preserve">2,742 </w:t>
      </w:r>
    </w:p>
    <w:p>
      <w:r>
        <w:t xml:space="preserve">1,963 </w:t>
      </w:r>
    </w:p>
    <w:p>
      <w:r>
        <w:t xml:space="preserve">5,256 </w:t>
      </w:r>
    </w:p>
    <w:p>
      <w:r>
        <w:t xml:space="preserve">29,732 </w:t>
      </w:r>
    </w:p>
    <w:p>
      <w:r>
        <w:t xml:space="preserve">19,151 </w:t>
      </w:r>
    </w:p>
    <w:p>
      <w:r>
        <w:t xml:space="preserve">58,844 </w:t>
      </w:r>
    </w:p>
    <w:p>
      <w:r/>
    </w:p>
    <w:p>
      <w:r>
        <w:t xml:space="preserve">2.7% </w:t>
      </w:r>
    </w:p>
    <w:p>
      <w:r>
        <w:t xml:space="preserve">2.7% </w:t>
      </w:r>
    </w:p>
    <w:p>
      <w:r>
        <w:t xml:space="preserve">3.5% </w:t>
      </w:r>
    </w:p>
    <w:p>
      <w:r>
        <w:t xml:space="preserve">10.0% </w:t>
      </w:r>
    </w:p>
    <w:p>
      <w:r>
        <w:t xml:space="preserve">1.4% </w:t>
      </w:r>
    </w:p>
    <w:p>
      <w:r>
        <w:t xml:space="preserve">6.0% </w:t>
      </w:r>
    </w:p>
    <w:p>
      <w:r/>
    </w:p>
    <w:p>
      <w:r>
        <w:t xml:space="preserve">2,817 </w:t>
      </w:r>
    </w:p>
    <w:p>
      <w:r>
        <w:t xml:space="preserve">2,016 </w:t>
      </w:r>
    </w:p>
    <w:p>
      <w:r>
        <w:t xml:space="preserve">5,439 </w:t>
      </w:r>
    </w:p>
    <w:p>
      <w:r>
        <w:t xml:space="preserve">32,702 </w:t>
      </w:r>
    </w:p>
    <w:p>
      <w:r>
        <w:t xml:space="preserve">19,423 </w:t>
      </w:r>
    </w:p>
    <w:p>
      <w:r>
        <w:t xml:space="preserve">62,396 </w:t>
      </w:r>
    </w:p>
    <w:p>
      <w:r/>
    </w:p>
    <w:p>
      <w:r>
        <w:t xml:space="preserve">-0.2% </w:t>
      </w:r>
    </w:p>
    <w:p>
      <w:r>
        <w:t xml:space="preserve">-0.4% </w:t>
      </w:r>
    </w:p>
    <w:p>
      <w:r>
        <w:t xml:space="preserve">0.3% </w:t>
      </w:r>
    </w:p>
    <w:p>
      <w:r>
        <w:t xml:space="preserve">3.2% </w:t>
      </w:r>
    </w:p>
    <w:p>
      <w:r>
        <w:t xml:space="preserve">1.5% </w:t>
      </w:r>
    </w:p>
    <w:p>
      <w:r>
        <w:t xml:space="preserve">2.1% </w:t>
      </w:r>
    </w:p>
    <w:p>
      <w:r/>
    </w:p>
    <w:p>
      <w:r>
        <w:t xml:space="preserve">2,811 </w:t>
      </w:r>
    </w:p>
    <w:p>
      <w:r>
        <w:t xml:space="preserve">2,009 </w:t>
      </w:r>
    </w:p>
    <w:p>
      <w:r>
        <w:t xml:space="preserve">5,456 </w:t>
      </w:r>
    </w:p>
    <w:p>
      <w:r>
        <w:t xml:space="preserve">33,744 </w:t>
      </w:r>
    </w:p>
    <w:p>
      <w:r>
        <w:t xml:space="preserve">19,707 </w:t>
      </w:r>
    </w:p>
    <w:p>
      <w:r>
        <w:t xml:space="preserve">63,728 </w:t>
      </w:r>
    </w:p>
    <w:p>
      <w:r/>
    </w:p>
    <w:p>
      <w:r>
        <w:t xml:space="preserve">1.4% </w:t>
      </w:r>
    </w:p>
    <w:p>
      <w:r>
        <w:t xml:space="preserve">1.6% </w:t>
      </w:r>
    </w:p>
    <w:p>
      <w:r>
        <w:t xml:space="preserve">1.8% </w:t>
      </w:r>
    </w:p>
    <w:p>
      <w:r>
        <w:t xml:space="preserve">5.2% </w:t>
      </w:r>
    </w:p>
    <w:p>
      <w:r>
        <w:t xml:space="preserve">4.6% </w:t>
      </w:r>
    </w:p>
    <w:p>
      <w:r>
        <w:t xml:space="preserve">4.48% </w:t>
      </w:r>
    </w:p>
    <w:p>
      <w:r/>
    </w:p>
    <w:p>
      <w:r>
        <w:t xml:space="preserve">2,967 </w:t>
      </w:r>
    </w:p>
    <w:p>
      <w:r>
        <w:t xml:space="preserve">2,142 </w:t>
      </w:r>
    </w:p>
    <w:p>
      <w:r>
        <w:t xml:space="preserve">5,828 </w:t>
      </w:r>
    </w:p>
    <w:p>
      <w:r>
        <w:t xml:space="preserve">40,556 </w:t>
      </w:r>
    </w:p>
    <w:p>
      <w:r>
        <w:t xml:space="preserve">23,263 </w:t>
      </w:r>
    </w:p>
    <w:p>
      <w:r>
        <w:t xml:space="preserve">74,756 </w:t>
      </w:r>
    </w:p>
    <w:p>
      <w:r/>
    </w:p>
    <w:p>
      <w:r>
        <w:t xml:space="preserve">1.0% </w:t>
      </w:r>
    </w:p>
    <w:p>
      <w:r>
        <w:t xml:space="preserve">1.2% </w:t>
      </w:r>
    </w:p>
    <w:p>
      <w:r>
        <w:t xml:space="preserve">1.4% </w:t>
      </w:r>
    </w:p>
    <w:p>
      <w:r>
        <w:t xml:space="preserve">4.4% </w:t>
      </w:r>
    </w:p>
    <w:p>
      <w:r>
        <w:t xml:space="preserve">3.7% </w:t>
      </w:r>
    </w:p>
    <w:p>
      <w:r>
        <w:t xml:space="preserve">3.7% </w:t>
      </w:r>
    </w:p>
    <w:p>
      <w:r/>
    </w:p>
    <w:p>
      <w:r>
        <w:t xml:space="preserve">注：本表中亚洲指除中国、日本外的其他亚洲国家                                                  数据来源：Prismark，2018Q4研究报告 </w:t>
      </w:r>
    </w:p>
    <w:p>
      <w:r/>
    </w:p>
    <w:p>
      <w:r>
        <w:t>从产业发展上看，全球PCB产业均在向高精度、高密度和高可靠性方向靠拢，不断提高性能、提高生产</w:t>
      </w:r>
    </w:p>
    <w:p>
      <w:r/>
    </w:p>
    <w:p>
      <w:r>
        <w:t>率，向专业化、规模化和绿色生产方向发展，以适应下游各电子设备行业的发展。企业在技术研发上的投入也</w:t>
      </w:r>
    </w:p>
    <w:p>
      <w:r/>
    </w:p>
    <w:p>
      <w:r>
        <w:t>将进一步增加，多层板的高速、高频率和高热应用将继续扩大。就我国PCB行业竞争现状而言，随着行业变化</w:t>
      </w:r>
    </w:p>
    <w:p>
      <w:r/>
    </w:p>
    <w:p>
      <w:r>
        <w:t>加剧，新进企业、规模较小企业及技术工艺水平较低的中小企业将面临严峻考验；相对而言，一批掌握核心竞</w:t>
      </w:r>
    </w:p>
    <w:p>
      <w:r/>
    </w:p>
    <w:p>
      <w:r>
        <w:t>争力、先进工艺技术能力及优势客户资源的企业在面临更高技术含量、更高附加值挑战的同时，也孕育着增长</w:t>
      </w:r>
    </w:p>
    <w:p>
      <w:r/>
    </w:p>
    <w:p>
      <w:r>
        <w:t xml:space="preserve">空间。 </w:t>
      </w:r>
    </w:p>
    <w:p>
      <w:r/>
    </w:p>
    <w:p>
      <w:r>
        <w:t>根据Prismark的预测，在未来的一段时间内，多层板仍将保持重要的市场地位，为PCB产业的整体发展提</w:t>
      </w:r>
    </w:p>
    <w:p>
      <w:r/>
    </w:p>
    <w:p>
      <w:r>
        <w:t>供重要支持。从产品结构来看，中国PCB市场中，公司优势产品8-16层多层板、18层以上超高层板2018-2023年</w:t>
      </w:r>
    </w:p>
    <w:p>
      <w:r/>
    </w:p>
    <w:p>
      <w:r>
        <w:t xml:space="preserve">复合增长率预计将分别达到8.6%、10.4%。Prismark详细预测数据参见下表： </w:t>
      </w:r>
    </w:p>
    <w:p>
      <w:r/>
    </w:p>
    <w:p>
      <w:r>
        <w:t xml:space="preserve">2018-2023全球PCB产业发展预测 </w:t>
      </w:r>
    </w:p>
    <w:p>
      <w:r/>
    </w:p>
    <w:p>
      <w:r>
        <w:t xml:space="preserve">2018-2023 </w:t>
      </w:r>
    </w:p>
    <w:p>
      <w:r/>
    </w:p>
    <w:p>
      <w:r>
        <w:t xml:space="preserve">产值复合增长率 </w:t>
      </w:r>
    </w:p>
    <w:p>
      <w:r/>
    </w:p>
    <w:p>
      <w:r>
        <w:t>纸基</w:t>
      </w:r>
    </w:p>
    <w:p>
      <w:r>
        <w:t xml:space="preserve">板 </w:t>
      </w:r>
    </w:p>
    <w:p>
      <w:r/>
    </w:p>
    <w:p>
      <w:r>
        <w:t>复合</w:t>
      </w:r>
    </w:p>
    <w:p>
      <w:r>
        <w:t xml:space="preserve">板 </w:t>
      </w:r>
    </w:p>
    <w:p>
      <w:r/>
    </w:p>
    <w:p>
      <w:r>
        <w:t xml:space="preserve">刚性 </w:t>
      </w:r>
    </w:p>
    <w:p>
      <w:r>
        <w:t>双层</w:t>
      </w:r>
    </w:p>
    <w:p>
      <w:r>
        <w:t xml:space="preserve">板 </w:t>
      </w:r>
    </w:p>
    <w:p>
      <w:r/>
    </w:p>
    <w:p>
      <w:r>
        <w:t xml:space="preserve">多层板 </w:t>
      </w:r>
    </w:p>
    <w:p>
      <w:r>
        <w:t>8-16</w:t>
      </w:r>
    </w:p>
    <w:p>
      <w:r>
        <w:t xml:space="preserve">层 </w:t>
      </w:r>
    </w:p>
    <w:p>
      <w:r/>
    </w:p>
    <w:p>
      <w:r>
        <w:t xml:space="preserve">微盲 </w:t>
      </w:r>
    </w:p>
    <w:p>
      <w:r>
        <w:t xml:space="preserve">孔板 </w:t>
      </w:r>
    </w:p>
    <w:p>
      <w:r/>
    </w:p>
    <w:p>
      <w:r>
        <w:t>硅基</w:t>
      </w:r>
    </w:p>
    <w:p>
      <w:r>
        <w:t xml:space="preserve">板 </w:t>
      </w:r>
    </w:p>
    <w:p>
      <w:r/>
    </w:p>
    <w:p>
      <w:r>
        <w:t>柔性</w:t>
      </w:r>
    </w:p>
    <w:p>
      <w:r>
        <w:t xml:space="preserve">板 </w:t>
      </w:r>
    </w:p>
    <w:p>
      <w:r/>
    </w:p>
    <w:p>
      <w:r>
        <w:t xml:space="preserve">总计 </w:t>
      </w:r>
    </w:p>
    <w:p>
      <w:r/>
    </w:p>
    <w:p>
      <w:r>
        <w:t xml:space="preserve">4 层 </w:t>
      </w:r>
    </w:p>
    <w:p>
      <w:r/>
    </w:p>
    <w:p>
      <w:r>
        <w:t xml:space="preserve">6 层 </w:t>
      </w:r>
    </w:p>
    <w:p>
      <w:r/>
    </w:p>
    <w:p>
      <w:r>
        <w:t xml:space="preserve">18+ </w:t>
      </w:r>
    </w:p>
    <w:p>
      <w:r/>
    </w:p>
    <w:p>
      <w:r>
        <w:t xml:space="preserve">美洲 </w:t>
      </w:r>
    </w:p>
    <w:p>
      <w:r>
        <w:t xml:space="preserve">欧洲 </w:t>
      </w:r>
    </w:p>
    <w:p>
      <w:r>
        <w:t xml:space="preserve">日本 </w:t>
      </w:r>
    </w:p>
    <w:p>
      <w:r>
        <w:t xml:space="preserve">中国 </w:t>
      </w:r>
    </w:p>
    <w:p>
      <w:r>
        <w:t xml:space="preserve">亚洲 </w:t>
      </w:r>
    </w:p>
    <w:p>
      <w:r>
        <w:t xml:space="preserve">总计 </w:t>
      </w:r>
    </w:p>
    <w:p>
      <w:r/>
    </w:p>
    <w:p>
      <w:r>
        <w:t xml:space="preserve">0.8% </w:t>
      </w:r>
    </w:p>
    <w:p>
      <w:r/>
    </w:p>
    <w:p>
      <w:r>
        <w:t xml:space="preserve">1.0% </w:t>
      </w:r>
    </w:p>
    <w:p>
      <w:r/>
    </w:p>
    <w:p>
      <w:r>
        <w:t xml:space="preserve">0.5% </w:t>
      </w:r>
    </w:p>
    <w:p>
      <w:r/>
    </w:p>
    <w:p>
      <w:r>
        <w:t xml:space="preserve">1.6% </w:t>
      </w:r>
    </w:p>
    <w:p>
      <w:r/>
    </w:p>
    <w:p>
      <w:r>
        <w:t xml:space="preserve">0.7% </w:t>
      </w:r>
    </w:p>
    <w:p>
      <w:r/>
    </w:p>
    <w:p>
      <w:r>
        <w:t xml:space="preserve">1.5% </w:t>
      </w:r>
    </w:p>
    <w:p>
      <w:r/>
    </w:p>
    <w:p>
      <w:r>
        <w:t xml:space="preserve">0.9% </w:t>
      </w:r>
    </w:p>
    <w:p>
      <w:r/>
    </w:p>
    <w:p>
      <w:r>
        <w:t xml:space="preserve">1.8% </w:t>
      </w:r>
    </w:p>
    <w:p>
      <w:r/>
    </w:p>
    <w:p>
      <w:r>
        <w:t xml:space="preserve">0.2% </w:t>
      </w:r>
    </w:p>
    <w:p>
      <w:r/>
    </w:p>
    <w:p>
      <w:r>
        <w:t xml:space="preserve">-0.8% 1.0% </w:t>
      </w:r>
    </w:p>
    <w:p>
      <w:r/>
    </w:p>
    <w:p>
      <w:r>
        <w:t xml:space="preserve">0.7% </w:t>
      </w:r>
    </w:p>
    <w:p>
      <w:r/>
    </w:p>
    <w:p>
      <w:r>
        <w:t xml:space="preserve">0.5% </w:t>
      </w:r>
    </w:p>
    <w:p>
      <w:r/>
    </w:p>
    <w:p>
      <w:r>
        <w:t xml:space="preserve">0.4% </w:t>
      </w:r>
    </w:p>
    <w:p>
      <w:r/>
    </w:p>
    <w:p>
      <w:r>
        <w:t xml:space="preserve">1.4% </w:t>
      </w:r>
    </w:p>
    <w:p>
      <w:r/>
    </w:p>
    <w:p>
      <w:r>
        <w:t xml:space="preserve">2.5% </w:t>
      </w:r>
    </w:p>
    <w:p>
      <w:r/>
    </w:p>
    <w:p>
      <w:r>
        <w:t xml:space="preserve">2.5% </w:t>
      </w:r>
    </w:p>
    <w:p>
      <w:r/>
    </w:p>
    <w:p>
      <w:r>
        <w:t xml:space="preserve">2.1% </w:t>
      </w:r>
    </w:p>
    <w:p>
      <w:r/>
    </w:p>
    <w:p>
      <w:r>
        <w:t xml:space="preserve">1.1% </w:t>
      </w:r>
    </w:p>
    <w:p>
      <w:r/>
    </w:p>
    <w:p>
      <w:r>
        <w:t xml:space="preserve">-0.6% </w:t>
      </w:r>
    </w:p>
    <w:p>
      <w:r/>
    </w:p>
    <w:p>
      <w:r>
        <w:t xml:space="preserve">0.9% 1.2% </w:t>
      </w:r>
    </w:p>
    <w:p>
      <w:r/>
    </w:p>
    <w:p>
      <w:r>
        <w:t xml:space="preserve">-1.2% </w:t>
      </w:r>
    </w:p>
    <w:p>
      <w:r/>
    </w:p>
    <w:p>
      <w:r>
        <w:t xml:space="preserve">0.6% </w:t>
      </w:r>
    </w:p>
    <w:p>
      <w:r/>
    </w:p>
    <w:p>
      <w:r>
        <w:t xml:space="preserve">4.0% </w:t>
      </w:r>
    </w:p>
    <w:p>
      <w:r/>
    </w:p>
    <w:p>
      <w:r>
        <w:t xml:space="preserve">-3.5% </w:t>
      </w:r>
    </w:p>
    <w:p>
      <w:r/>
    </w:p>
    <w:p>
      <w:r>
        <w:t xml:space="preserve">-4.8% </w:t>
      </w:r>
    </w:p>
    <w:p>
      <w:r/>
    </w:p>
    <w:p>
      <w:r>
        <w:t xml:space="preserve">-4.7% </w:t>
      </w:r>
    </w:p>
    <w:p>
      <w:r/>
    </w:p>
    <w:p>
      <w:r>
        <w:t xml:space="preserve">0.0% </w:t>
      </w:r>
    </w:p>
    <w:p>
      <w:r/>
    </w:p>
    <w:p>
      <w:r>
        <w:t xml:space="preserve">0.1% </w:t>
      </w:r>
    </w:p>
    <w:p>
      <w:r/>
    </w:p>
    <w:p>
      <w:r>
        <w:t xml:space="preserve">5.8% </w:t>
      </w:r>
    </w:p>
    <w:p>
      <w:r/>
    </w:p>
    <w:p>
      <w:r>
        <w:t xml:space="preserve">1.1% 1.4% </w:t>
      </w:r>
    </w:p>
    <w:p>
      <w:r/>
    </w:p>
    <w:p>
      <w:r>
        <w:t xml:space="preserve">-1.0% </w:t>
      </w:r>
    </w:p>
    <w:p>
      <w:r/>
    </w:p>
    <w:p>
      <w:r>
        <w:t xml:space="preserve">3.1% </w:t>
      </w:r>
    </w:p>
    <w:p>
      <w:r/>
    </w:p>
    <w:p>
      <w:r>
        <w:t xml:space="preserve">4.0% </w:t>
      </w:r>
    </w:p>
    <w:p>
      <w:r/>
    </w:p>
    <w:p>
      <w:r>
        <w:t xml:space="preserve">4.5% </w:t>
      </w:r>
    </w:p>
    <w:p>
      <w:r/>
    </w:p>
    <w:p>
      <w:r>
        <w:t xml:space="preserve">4.6% </w:t>
      </w:r>
    </w:p>
    <w:p>
      <w:r/>
    </w:p>
    <w:p>
      <w:r>
        <w:t xml:space="preserve">8.6% 10.4% </w:t>
      </w:r>
    </w:p>
    <w:p>
      <w:r/>
    </w:p>
    <w:p>
      <w:r>
        <w:t xml:space="preserve">2.9% </w:t>
      </w:r>
    </w:p>
    <w:p>
      <w:r/>
    </w:p>
    <w:p>
      <w:r>
        <w:t xml:space="preserve">7.5% </w:t>
      </w:r>
    </w:p>
    <w:p>
      <w:r/>
    </w:p>
    <w:p>
      <w:r>
        <w:t xml:space="preserve">2.6% 4.4% </w:t>
      </w:r>
    </w:p>
    <w:p>
      <w:r/>
    </w:p>
    <w:p>
      <w:r>
        <w:t xml:space="preserve">-0.1% </w:t>
      </w:r>
    </w:p>
    <w:p>
      <w:r/>
    </w:p>
    <w:p>
      <w:r>
        <w:t xml:space="preserve">4.3% </w:t>
      </w:r>
    </w:p>
    <w:p>
      <w:r/>
    </w:p>
    <w:p>
      <w:r>
        <w:t xml:space="preserve">3.9% </w:t>
      </w:r>
    </w:p>
    <w:p>
      <w:r/>
    </w:p>
    <w:p>
      <w:r>
        <w:t xml:space="preserve">4.7% </w:t>
      </w:r>
    </w:p>
    <w:p>
      <w:r/>
    </w:p>
    <w:p>
      <w:r>
        <w:t xml:space="preserve">4.1% </w:t>
      </w:r>
    </w:p>
    <w:p>
      <w:r/>
    </w:p>
    <w:p>
      <w:r>
        <w:t xml:space="preserve">2.7% </w:t>
      </w:r>
    </w:p>
    <w:p>
      <w:r/>
    </w:p>
    <w:p>
      <w:r>
        <w:t xml:space="preserve">3.6% </w:t>
      </w:r>
    </w:p>
    <w:p>
      <w:r/>
    </w:p>
    <w:p>
      <w:r>
        <w:t xml:space="preserve">3.6% </w:t>
      </w:r>
    </w:p>
    <w:p>
      <w:r/>
    </w:p>
    <w:p>
      <w:r>
        <w:t xml:space="preserve">4.0% </w:t>
      </w:r>
    </w:p>
    <w:p>
      <w:r/>
    </w:p>
    <w:p>
      <w:r>
        <w:t xml:space="preserve">3.5% 3.7% </w:t>
      </w:r>
    </w:p>
    <w:p>
      <w:r/>
    </w:p>
    <w:p>
      <w:r>
        <w:t xml:space="preserve">-0.8% </w:t>
      </w:r>
    </w:p>
    <w:p>
      <w:r/>
    </w:p>
    <w:p>
      <w:r>
        <w:t xml:space="preserve">3.0% </w:t>
      </w:r>
    </w:p>
    <w:p>
      <w:r/>
    </w:p>
    <w:p>
      <w:r>
        <w:t xml:space="preserve">3.4% </w:t>
      </w:r>
    </w:p>
    <w:p>
      <w:r/>
    </w:p>
    <w:p>
      <w:r>
        <w:t xml:space="preserve">3.9% </w:t>
      </w:r>
    </w:p>
    <w:p>
      <w:r/>
    </w:p>
    <w:p>
      <w:r>
        <w:t xml:space="preserve">3.7% </w:t>
      </w:r>
    </w:p>
    <w:p>
      <w:r/>
    </w:p>
    <w:p>
      <w:r>
        <w:t xml:space="preserve">5.1% </w:t>
      </w:r>
    </w:p>
    <w:p>
      <w:r/>
    </w:p>
    <w:p>
      <w:r>
        <w:t xml:space="preserve">4.7% </w:t>
      </w:r>
    </w:p>
    <w:p>
      <w:r/>
    </w:p>
    <w:p>
      <w:r>
        <w:t xml:space="preserve">2.9% </w:t>
      </w:r>
    </w:p>
    <w:p>
      <w:r/>
    </w:p>
    <w:p>
      <w:r>
        <w:t xml:space="preserve">4.9% </w:t>
      </w:r>
    </w:p>
    <w:p>
      <w:r/>
    </w:p>
    <w:p>
      <w:r>
        <w:t xml:space="preserve">2.8% 3.7% </w:t>
      </w:r>
    </w:p>
    <w:p>
      <w:r/>
    </w:p>
    <w:p>
      <w:r>
        <w:t xml:space="preserve">注：本表中亚洲指除中国、日本外的其他亚洲国家                                                   数据来源：Prismark，2018Q4研究报告 </w:t>
      </w:r>
    </w:p>
    <w:p>
      <w:r/>
    </w:p>
    <w:p>
      <w:r>
        <w:t xml:space="preserve"> </w:t>
      </w:r>
    </w:p>
    <w:p>
      <w:r>
        <w:t xml:space="preserve"> </w:t>
      </w:r>
    </w:p>
    <w:p>
      <w:r>
        <w:t xml:space="preserve">成长 长青 共利                                                                                       沪士电子股份有限公司 2018 年度报告全文 </w:t>
      </w:r>
    </w:p>
    <w:p>
      <w:r/>
    </w:p>
    <w:p>
      <w:r>
        <w:t xml:space="preserve">二、主要资产重大变化情况 </w:t>
      </w:r>
    </w:p>
    <w:p>
      <w:r/>
    </w:p>
    <w:p>
      <w:r>
        <w:t xml:space="preserve">主要资产 </w:t>
      </w:r>
    </w:p>
    <w:p>
      <w:r/>
    </w:p>
    <w:p>
      <w:r>
        <w:t xml:space="preserve">重大变化说明 </w:t>
      </w:r>
    </w:p>
    <w:p>
      <w:r/>
    </w:p>
    <w:p>
      <w:r>
        <w:t xml:space="preserve">股权资产 </w:t>
      </w:r>
    </w:p>
    <w:p>
      <w:r/>
    </w:p>
    <w:p>
      <w:r>
        <w:t xml:space="preserve">固定资产 </w:t>
      </w:r>
    </w:p>
    <w:p>
      <w:r/>
    </w:p>
    <w:p>
      <w:r>
        <w:t xml:space="preserve">未发生重大变化。 </w:t>
      </w:r>
    </w:p>
    <w:p>
      <w:r>
        <w:t>报告期计提折旧约 30,170 万元，在建工程转为固定资产约 18,391 万元，此外公司于报</w:t>
      </w:r>
    </w:p>
    <w:p>
      <w:r>
        <w:t xml:space="preserve">告期计提固定资产减值准备约 1,813 万元。 </w:t>
      </w:r>
    </w:p>
    <w:p>
      <w:r>
        <w:t xml:space="preserve">未发生重大变化。 </w:t>
      </w:r>
    </w:p>
    <w:p>
      <w:r>
        <w:t xml:space="preserve">报告期公司改扩建等工程投入约 30,750 万元；在建工程转为固定资产约 18,391 万元。 </w:t>
      </w:r>
    </w:p>
    <w:p>
      <w:r/>
    </w:p>
    <w:p>
      <w:r>
        <w:t xml:space="preserve">无形资产 </w:t>
      </w:r>
    </w:p>
    <w:p>
      <w:r>
        <w:t xml:space="preserve">在建工程 </w:t>
      </w:r>
    </w:p>
    <w:p>
      <w:r>
        <w:t>应收票据及应收账</w:t>
      </w:r>
    </w:p>
    <w:p>
      <w:r>
        <w:t xml:space="preserve">款 </w:t>
      </w:r>
    </w:p>
    <w:p>
      <w:r>
        <w:t xml:space="preserve">其他应收款 </w:t>
      </w:r>
    </w:p>
    <w:p>
      <w:r>
        <w:t xml:space="preserve">主要系报告期末尚未到期的保本保收益理财产品增加。 </w:t>
      </w:r>
    </w:p>
    <w:p>
      <w:r>
        <w:t xml:space="preserve">其他流动资产 </w:t>
      </w:r>
    </w:p>
    <w:p>
      <w:r>
        <w:t xml:space="preserve">主要系报告期末未到期的债券质押式逆回购同比减少。 </w:t>
      </w:r>
    </w:p>
    <w:p>
      <w:r>
        <w:t xml:space="preserve">存货 </w:t>
      </w:r>
    </w:p>
    <w:p>
      <w:r>
        <w:t xml:space="preserve">报告期公司营收规模同比增长，期末存货相应增加。 </w:t>
      </w:r>
    </w:p>
    <w:p>
      <w:r>
        <w:t>资产构成重大变化的详细情况，可参阅本报告“第四节、经营情况讨论与分析”之“四、资产及负债状况</w:t>
      </w:r>
    </w:p>
    <w:p>
      <w:r/>
    </w:p>
    <w:p>
      <w:r>
        <w:t xml:space="preserve">报告期公司营收规模同比增长，应收账款相应增加。 </w:t>
      </w:r>
    </w:p>
    <w:p>
      <w:r/>
    </w:p>
    <w:p>
      <w:r>
        <w:t xml:space="preserve">分析”。 </w:t>
      </w:r>
    </w:p>
    <w:p>
      <w:r/>
    </w:p>
    <w:p>
      <w:r>
        <w:t xml:space="preserve">三、核心竞争力分析 </w:t>
      </w:r>
    </w:p>
    <w:p>
      <w:r/>
    </w:p>
    <w:p>
      <w:r>
        <w:t xml:space="preserve">1、发展战略明确，行业地位领先 </w:t>
      </w:r>
    </w:p>
    <w:p>
      <w:r/>
    </w:p>
    <w:p>
      <w:r>
        <w:t>公司涉足PCB行业多年，经过多年的市场拓展和品牌经营，已成为PCB行业内的重要品牌之一，在行业内享</w:t>
      </w:r>
    </w:p>
    <w:p>
      <w:r/>
    </w:p>
    <w:p>
      <w:r>
        <w:t>有盛誉。公司坚持实施差异化产品竞争战略，即依靠技术、管理和服务的比较竞争优势，重点生产技术含量</w:t>
      </w:r>
    </w:p>
    <w:p>
      <w:r/>
    </w:p>
    <w:p>
      <w:r>
        <w:t xml:space="preserve">高、应用领域相对高端的差异化产品。 </w:t>
      </w:r>
    </w:p>
    <w:p>
      <w:r/>
    </w:p>
    <w:p>
      <w:r>
        <w:t xml:space="preserve">2、客户资源优势 </w:t>
      </w:r>
    </w:p>
    <w:p>
      <w:r/>
    </w:p>
    <w:p>
      <w:r>
        <w:t>公司十分注重与客户的长期战略合作关系，积极配合客户进行项目研发或产品设计，努力成为其供应链中</w:t>
      </w:r>
    </w:p>
    <w:p>
      <w:r/>
    </w:p>
    <w:p>
      <w:r>
        <w:t>重要一环，从而提升客户忠诚度。此外，公司还致力于在不同地区和不同产品领域持续开发新客户，实现客户</w:t>
      </w:r>
    </w:p>
    <w:p>
      <w:r/>
    </w:p>
    <w:p>
      <w:r>
        <w:t>资源的适度多样化。通过以上举措，公司与国内外主要客户在PCB主要产品领域建立了稳固的业务联系，多次</w:t>
      </w:r>
    </w:p>
    <w:p>
      <w:r/>
    </w:p>
    <w:p>
      <w:r>
        <w:t>获得上述客户“最佳质量表现奖”、“最佳合作供应商”、“绿色合作伙伴”、“金牌奖”、“突出供应</w:t>
      </w:r>
    </w:p>
    <w:p>
      <w:r/>
    </w:p>
    <w:p>
      <w:r>
        <w:t xml:space="preserve">商”、“金牌供应商”等奖项。 </w:t>
      </w:r>
    </w:p>
    <w:p>
      <w:r/>
    </w:p>
    <w:p>
      <w:r>
        <w:t xml:space="preserve">3、技术领先优势 </w:t>
      </w:r>
    </w:p>
    <w:p>
      <w:r/>
    </w:p>
    <w:p>
      <w:r>
        <w:t>公司在多年的发展历程中，一贯注重工艺改进与技术创新，取得了多项国内外先进或领先水平的核心技</w:t>
      </w:r>
    </w:p>
    <w:p>
      <w:r/>
    </w:p>
    <w:p>
      <w:r>
        <w:t>术，使公司产品与同类产品相比具有技术领先、品质高等特点，在国内居领先水平。公司立足于既有的企业通</w:t>
      </w:r>
    </w:p>
    <w:p>
      <w:r/>
    </w:p>
    <w:p>
      <w:r>
        <w:t>讯市场板、汽车板等主导产品的技术领先优势，及时把握通信、汽车等领域高端客户的产品需求，持续保持自</w:t>
      </w:r>
    </w:p>
    <w:p>
      <w:r/>
    </w:p>
    <w:p>
      <w:r>
        <w:t xml:space="preserve">身研发水平的领先性和研究方向的前瞻性。 </w:t>
      </w:r>
    </w:p>
    <w:p>
      <w:r/>
    </w:p>
    <w:p>
      <w:r>
        <w:t xml:space="preserve">- 7 - </w:t>
      </w:r>
    </w:p>
    <w:p>
      <w:r/>
    </w:p>
    <w:p>
      <w:r>
        <w:t xml:space="preserve"> </w:t>
      </w:r>
    </w:p>
    <w:p>
      <w:r>
        <w:t xml:space="preserve">成长 长青 共利                                                                                       沪士电子股份有限公司 2018 年度报告全文 </w:t>
      </w:r>
    </w:p>
    <w:p>
      <w:r/>
    </w:p>
    <w:p>
      <w:r>
        <w:t xml:space="preserve">4、管理及成本优势 </w:t>
      </w:r>
    </w:p>
    <w:p>
      <w:r/>
    </w:p>
    <w:p>
      <w:r>
        <w:t>PCB生产企业的管理效率直接关系到其盈利水平和竞争能力。公司组建了国际化的经营管理团队，主要成</w:t>
      </w:r>
    </w:p>
    <w:p>
      <w:r/>
    </w:p>
    <w:p>
      <w:r>
        <w:t>员均长期从事PCB行业，经验丰富、稳健审慎、具备良好的专业素养，对PCB行业有着深刻认知。此外，公司还</w:t>
      </w:r>
    </w:p>
    <w:p>
      <w:r/>
    </w:p>
    <w:p>
      <w:r>
        <w:t xml:space="preserve">基于战略需求持续完善员工培养体系，加速人才梯队建设，不断强化员工技能，让员工与企业共同成长。 </w:t>
      </w:r>
    </w:p>
    <w:p>
      <w:r/>
    </w:p>
    <w:p>
      <w:r>
        <w:t>公司制定了标准作业规范，以保证生产流程及销售流程的最佳化管理；制定了内部稽核制度，以保证生产</w:t>
      </w:r>
    </w:p>
    <w:p>
      <w:r/>
    </w:p>
    <w:p>
      <w:r>
        <w:t>经营活动程序化、规范化、标准化。与行业内其他企业相比，公司在成本控制方面具备一定优势，以生产技</w:t>
      </w:r>
    </w:p>
    <w:p>
      <w:r/>
    </w:p>
    <w:p>
      <w:r>
        <w:t>术、生产工艺创新及管理水平提升带动成本降低的良性循环改善，将改善成果转化为新的管控标准。凭借信息</w:t>
      </w:r>
    </w:p>
    <w:p>
      <w:r/>
    </w:p>
    <w:p>
      <w:r>
        <w:t xml:space="preserve">化管理手段，为执行各项管控标准提供长效而及时的监控，进而有效巩固改善成果。 </w:t>
      </w:r>
    </w:p>
    <w:p>
      <w:r/>
    </w:p>
    <w:p>
      <w:r>
        <w:t xml:space="preserve">5、快速满足客户要求的能力 </w:t>
      </w:r>
    </w:p>
    <w:p>
      <w:r/>
    </w:p>
    <w:p>
      <w:r>
        <w:t>是否能够按期向客户交货，是电路板制造商实力的重要表现。客户订单包括样品订单、快件小批量订单、</w:t>
      </w:r>
    </w:p>
    <w:p>
      <w:r/>
    </w:p>
    <w:p>
      <w:r>
        <w:t>加急大批量订单、标准交期订单等多种不同订单。公司在满足客户交货要求方面，具有高度的灵活性和应变能</w:t>
      </w:r>
    </w:p>
    <w:p>
      <w:r/>
    </w:p>
    <w:p>
      <w:r>
        <w:t xml:space="preserve">力，建立了独立的快件生产线，并设置了独立应对紧急订单的生产指挥系统，能够及时响应客户需求。 </w:t>
      </w:r>
    </w:p>
    <w:p>
      <w:r/>
    </w:p>
    <w:p>
      <w:r>
        <w:t xml:space="preserve">- 8 - </w:t>
      </w:r>
    </w:p>
    <w:p>
      <w:r/>
    </w:p>
    <w:p>
      <w:r>
        <w:t xml:space="preserve"> </w:t>
      </w:r>
    </w:p>
    <w:p>
      <w:r>
        <w:t xml:space="preserve">成长 长青 共利                                                                                       沪士电子股份有限公司 2018 年度报告全文 </w:t>
      </w:r>
    </w:p>
    <w:p>
      <w:r/>
    </w:p>
    <w:p>
      <w:r>
        <w:t xml:space="preserve">第四节 经营情况讨论与分析 </w:t>
      </w:r>
    </w:p>
    <w:p>
      <w:r/>
    </w:p>
    <w:p>
      <w:r>
        <w:t xml:space="preserve">一、概述 </w:t>
      </w:r>
    </w:p>
    <w:p>
      <w:r/>
    </w:p>
    <w:p>
      <w:r>
        <w:t>2018年度，公司一如既往，秉持“成长、长青、共利”的经营理念，专注执行既定的“聚焦PCB主业、精</w:t>
      </w:r>
    </w:p>
    <w:p>
      <w:r/>
    </w:p>
    <w:p>
      <w:r>
        <w:t>益求精”的战略，在企业通讯，5G基站，汽车电子，工业控制和云端计算等核心应用市场中不断深耕，以技</w:t>
      </w:r>
    </w:p>
    <w:p>
      <w:r/>
    </w:p>
    <w:p>
      <w:r>
        <w:t>术、品质和服务作为核心价值，持续发展核心产品应用领域的客户以及客户所重点关注的对其市场竞争力和战</w:t>
      </w:r>
    </w:p>
    <w:p>
      <w:r/>
    </w:p>
    <w:p>
      <w:r>
        <w:t>略有重大影响的应用领域和产品，并得到了多位顶尖客户的肯定与认同。除了获颁多项品质和最佳供应商奖项</w:t>
      </w:r>
    </w:p>
    <w:p>
      <w:r/>
    </w:p>
    <w:p>
      <w:r>
        <w:t>外，还获得未来战略技术开发、优选下单等许多机会，公司和核心客户的多项长期合作优势得到加强，公司在</w:t>
      </w:r>
    </w:p>
    <w:p>
      <w:r/>
    </w:p>
    <w:p>
      <w:r>
        <w:t xml:space="preserve">相关市场的领先地位更加巩固。 </w:t>
      </w:r>
    </w:p>
    <w:p>
      <w:r/>
    </w:p>
    <w:p>
      <w:r>
        <w:t>2018 年对 PCB 行业来说算的上是难得的丰收年，公司也取得了不俗的成绩，整体经营情况得到大幅改善</w:t>
      </w:r>
    </w:p>
    <w:p>
      <w:r/>
    </w:p>
    <w:p>
      <w:r>
        <w:t>和提升。2018 年度，在公司营业收入实现持续稳定增长的基础上，随着公司产品结构的进一步优化和内部经</w:t>
      </w:r>
    </w:p>
    <w:p>
      <w:r/>
    </w:p>
    <w:p>
      <w:r>
        <w:t>营管理效率的提升，公司主营业务毛利率也得到较大改善，公司实现归属于上市公司股东的净利润较 2017 年</w:t>
      </w:r>
    </w:p>
    <w:p>
      <w:r/>
    </w:p>
    <w:p>
      <w:r>
        <w:t xml:space="preserve">度同比大幅增长，整体获利率已经恢复至行业领先水平并突破公司历史记录。 </w:t>
      </w:r>
    </w:p>
    <w:p>
      <w:r/>
    </w:p>
    <w:p>
      <w:r>
        <w:t xml:space="preserve">- 9 - </w:t>
      </w:r>
    </w:p>
    <w:p>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二、主营业务分析 </w:t>
      </w:r>
    </w:p>
    <w:p>
      <w:r/>
    </w:p>
    <w:p>
      <w:r>
        <w:t xml:space="preserve">1、主营业务概述 </w:t>
      </w:r>
    </w:p>
    <w:p>
      <w:r/>
    </w:p>
    <w:p>
      <w:r>
        <w:t>2018年度，公司主营业务未发生重大变化，仍以多层企业通讯市场板及汽车板为主，但公司近年来推行的</w:t>
      </w:r>
    </w:p>
    <w:p>
      <w:r/>
    </w:p>
    <w:p>
      <w:r>
        <w:t>一系列改革成效开始逐步显现，黄石厂扭亏为盈；沪利微电依旧保持稳定增长；青淞厂盈利能力得到恢复并一</w:t>
      </w:r>
    </w:p>
    <w:p>
      <w:r/>
    </w:p>
    <w:p>
      <w:r>
        <w:t>举突破历史最高水平，公司整体盈利状况取得了长足进步。这也证明了我们过往在人才培育，技术探索，设备</w:t>
      </w:r>
    </w:p>
    <w:p>
      <w:r/>
    </w:p>
    <w:p>
      <w:r>
        <w:t>改进和制度建设等方面的付出是有效且具有前瞻性的，经营团队会在此基础上不断求新求变，依靠研发创新和</w:t>
      </w:r>
    </w:p>
    <w:p>
      <w:r/>
    </w:p>
    <w:p>
      <w:r>
        <w:t xml:space="preserve">深化改革，加快前进的步伐。 </w:t>
      </w:r>
    </w:p>
    <w:p>
      <w:r/>
    </w:p>
    <w:p>
      <w:r>
        <w:t>据行业研究机构Prismark初步估算，2018年全球PCB预期产值约为623.96亿美元，同比预期增长约6%，其</w:t>
      </w:r>
    </w:p>
    <w:p>
      <w:r/>
    </w:p>
    <w:p>
      <w:r>
        <w:t>增长的主要驱动因素已由2017年的手机出货量过渡到数据中心的服务器和网络设备。2018年第四季度以来，因</w:t>
      </w:r>
    </w:p>
    <w:p>
      <w:r/>
    </w:p>
    <w:p>
      <w:r>
        <w:t>受中美贸易争端、手机销量和汽车市场销量减速等不确定因素的影响，预期 PCB行业增长疲软，Prismark将</w:t>
      </w:r>
    </w:p>
    <w:p>
      <w:r/>
    </w:p>
    <w:p>
      <w:r>
        <w:t xml:space="preserve">2019年全球PCB产值同比预期增长预测下调至2.1%。 </w:t>
      </w:r>
    </w:p>
    <w:p>
      <w:r/>
    </w:p>
    <w:p>
      <w:r>
        <w:t>展望2019年，尽管外部环境的不确定性增加，但受惠于5G、新一代高速网路设备和服务器产品的需求稳步</w:t>
      </w:r>
    </w:p>
    <w:p>
      <w:r/>
    </w:p>
    <w:p>
      <w:r>
        <w:t>向上，以及汽车对自动化、智能化和电气化的需求不断扩大，公司经营团队依然有信心排除万难，努力发挥并</w:t>
      </w:r>
    </w:p>
    <w:p>
      <w:r/>
    </w:p>
    <w:p>
      <w:r>
        <w:t>进一步夯实公司多年积累的管理、品质和技术优势，在最困难的时刻展现公司价值，以坚实的内功抵御外部环</w:t>
      </w:r>
    </w:p>
    <w:p>
      <w:r/>
    </w:p>
    <w:p>
      <w:r>
        <w:t xml:space="preserve">境的不确定性，以期在通讯设备、无线基础设施设备、汽车电子等公司传统优势市场获得持续进步。 </w:t>
      </w:r>
    </w:p>
    <w:p>
      <w:r/>
    </w:p>
    <w:p>
      <w:r>
        <w:t xml:space="preserve">（1）企业通讯市场板业务 </w:t>
      </w:r>
    </w:p>
    <w:p>
      <w:r/>
    </w:p>
    <w:p>
      <w:r>
        <w:t>尽管2018年5G建设仍未正式开始，受惠于人工智慧、虚拟货币和高速运算中心等新应用领域业务的顺利开</w:t>
      </w:r>
    </w:p>
    <w:p>
      <w:r/>
    </w:p>
    <w:p>
      <w:r>
        <w:t>展，公司新客户和产品需求稳步上升，公司在PCB细分市场的占有率以及整体产能利用率得到提升，同时受惠</w:t>
      </w:r>
    </w:p>
    <w:p>
      <w:r/>
    </w:p>
    <w:p>
      <w:r>
        <w:t>于自动化和智慧生产改革成效的逐步显现，青淞厂产品品质和管理效率也得到持续提升，并带动成本循环改</w:t>
      </w:r>
    </w:p>
    <w:p>
      <w:r/>
    </w:p>
    <w:p>
      <w:r>
        <w:t>善，青淞厂盈利能力大幅提升。2018年青淞厂压合车间获授江苏省示范智能车间。黄石沪士受益于黄石一厂应</w:t>
      </w:r>
    </w:p>
    <w:p>
      <w:r/>
    </w:p>
    <w:p>
      <w:r>
        <w:t>用于中低端企业通讯和运算领域的产能规模和效率持续稳步提升，其在2018年度也得以实现扭亏为盈，并取得</w:t>
      </w:r>
    </w:p>
    <w:p>
      <w:r/>
    </w:p>
    <w:p>
      <w:r>
        <w:t xml:space="preserve">了高新技术企业证书。 </w:t>
      </w:r>
    </w:p>
    <w:p>
      <w:r/>
    </w:p>
    <w:p>
      <w:r>
        <w:t xml:space="preserve">- 10 - </w:t>
      </w:r>
    </w:p>
    <w:p>
      <w:r/>
    </w:p>
    <w:p>
      <w:r>
        <w:t xml:space="preserve"> </w:t>
      </w:r>
    </w:p>
    <w:p>
      <w:r>
        <w:t xml:space="preserve">             </w:t>
      </w:r>
    </w:p>
    <w:p>
      <w:r>
        <w:t xml:space="preserve">成长 长青 共利                                                                                       沪士电子股份有限公司 2018 年度报告全文 </w:t>
      </w:r>
    </w:p>
    <w:p>
      <w:r/>
    </w:p>
    <w:p>
      <w:r>
        <w:t>企业通讯应用领域中，公司5G产品已经在2018年完成大多数的产品技术认证，并已参与到全球各地多处</w:t>
      </w:r>
    </w:p>
    <w:p>
      <w:r/>
    </w:p>
    <w:p>
      <w:r>
        <w:t>5G试验网的建设。虽然对网路安全的争议不断，不过5G正式建网在2019年是大概率事件。2019年公司面临的</w:t>
      </w:r>
    </w:p>
    <w:p>
      <w:r/>
    </w:p>
    <w:p>
      <w:r>
        <w:t>最大挑战应该是如何应对5G建网高峰。公司已经整合青淞厂和黄石一厂的生产和管理资源，大幅提高生产弹</w:t>
      </w:r>
    </w:p>
    <w:p>
      <w:r/>
    </w:p>
    <w:p>
      <w:r>
        <w:t>性，全力备战5G建网，不但要确保5G客户的需求得到100%满足，还要确保其他应用领域的市场需求不受影</w:t>
      </w:r>
    </w:p>
    <w:p>
      <w:r/>
    </w:p>
    <w:p>
      <w:r>
        <w:t xml:space="preserve">响，不会顾此失彼。 </w:t>
      </w:r>
    </w:p>
    <w:p>
      <w:r/>
    </w:p>
    <w:p>
      <w:r>
        <w:t>由于2018年青淞厂的节能节水、循环利用等技术改善效果良好，有效减少了单位新鲜水资源的消耗，有效</w:t>
      </w:r>
    </w:p>
    <w:p>
      <w:r/>
    </w:p>
    <w:p>
      <w:r>
        <w:t>降低了单位废水产生量；同时由于青淞厂中端产品转移到黄石一厂有序顺利开展，青淞厂获得更多的提升空</w:t>
      </w:r>
    </w:p>
    <w:p>
      <w:r/>
    </w:p>
    <w:p>
      <w:r>
        <w:t>间，公司将加大技术改造投入力度，以提升高端产品产能。预计2019年青淞厂能够维持健康稳健的成长，其在</w:t>
      </w:r>
    </w:p>
    <w:p>
      <w:r/>
    </w:p>
    <w:p>
      <w:r>
        <w:t>高端市场的占有率也有望得到提高；黄石一厂在5G建网需求和服务器新世代CPU需求的刺激下也将获得持续成</w:t>
      </w:r>
    </w:p>
    <w:p>
      <w:r/>
    </w:p>
    <w:p>
      <w:r>
        <w:t xml:space="preserve">长。 </w:t>
      </w:r>
    </w:p>
    <w:p>
      <w:r/>
    </w:p>
    <w:p>
      <w:r>
        <w:t xml:space="preserve">（2）汽车板业务 </w:t>
      </w:r>
    </w:p>
    <w:p>
      <w:r/>
    </w:p>
    <w:p>
      <w:r>
        <w:t>随着汽车应用更多更高端的电子、通讯技术，近年来汽车板市场需求得以持续成长，公司汽车板业务在</w:t>
      </w:r>
    </w:p>
    <w:p>
      <w:r/>
    </w:p>
    <w:p>
      <w:r>
        <w:t>2018年依然取得了平稳的发展，客戶及产品结构得以持续优化，生产效率和品质得以持续改善，其中24GHz汽</w:t>
      </w:r>
    </w:p>
    <w:p>
      <w:r/>
    </w:p>
    <w:p>
      <w:r>
        <w:t>车测距雷达用PCB产品以及新能源汽车电池管理系统（BMS）用PCB产品均取得较快增长，77Ghz汽车测距雷</w:t>
      </w:r>
    </w:p>
    <w:p>
      <w:r/>
    </w:p>
    <w:p>
      <w:r>
        <w:t xml:space="preserve">达用PCB产品也开始实现稳定供货。 </w:t>
      </w:r>
    </w:p>
    <w:p>
      <w:r/>
    </w:p>
    <w:p>
      <w:r>
        <w:t xml:space="preserve">- 11 - </w:t>
      </w:r>
    </w:p>
    <w:p>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2018年汽车产业整体需求先扬后抑，特别是从第三季度开始，中国汽车销量衰减明显，再叠加欧美日汽车</w:t>
      </w:r>
    </w:p>
    <w:p>
      <w:r/>
    </w:p>
    <w:p>
      <w:r>
        <w:t>贸易争端，市场情绪趋向谨慎甚至悲观，2019年全球汽车电子市场并不乐观。此外，汽车行业的价格竞争日趋</w:t>
      </w:r>
    </w:p>
    <w:p>
      <w:r/>
    </w:p>
    <w:p>
      <w:r>
        <w:t>激烈，汽车电子对关税敏感度更高于其他产品，全球汽车电子客户在策略上虽然仍会倚重中国的供应商，但其</w:t>
      </w:r>
    </w:p>
    <w:p>
      <w:r/>
    </w:p>
    <w:p>
      <w:r>
        <w:t>就加快开发非中国区的新供应商（特别是东南亚）已形成共识。东南亚部分国家在人工、环保、政策等方面的</w:t>
      </w:r>
    </w:p>
    <w:p>
      <w:r/>
    </w:p>
    <w:p>
      <w:r>
        <w:t>外部综合成本优势已经领先国内，当地PCB同业的能力也进展迅速，越来越多的中低端PCB产品将会转移到东</w:t>
      </w:r>
    </w:p>
    <w:p>
      <w:r/>
    </w:p>
    <w:p>
      <w:r>
        <w:t>南亚生产，这会进一步加剧国内产能过剩的问题，国内汽车用PCB每年固定降价基本已是行业常规，公司需要</w:t>
      </w:r>
    </w:p>
    <w:p>
      <w:r/>
    </w:p>
    <w:p>
      <w:r>
        <w:t xml:space="preserve">加快新技术的研发投入并降低成本来因应市场竞争的加剧。 </w:t>
      </w:r>
    </w:p>
    <w:p>
      <w:r/>
    </w:p>
    <w:p>
      <w:r>
        <w:t>不过由于汽车行业对质量非常敏感，具有频繁更换新供应商品质成本过大的特性，公司对高端、安全性汽</w:t>
      </w:r>
    </w:p>
    <w:p>
      <w:r/>
    </w:p>
    <w:p>
      <w:r>
        <w:t>车板领域的供需保持稳定依然持有信心，并将持续聚焦此领域，保持并扩大竞争优势，公司负责汽车板业务的</w:t>
      </w:r>
    </w:p>
    <w:p>
      <w:r/>
    </w:p>
    <w:p>
      <w:r>
        <w:t>团队会在沪利微电加大对生产效率提升方面的投入，同时规划在2019年底完成对黄石二厂的建设，并投入使</w:t>
      </w:r>
    </w:p>
    <w:p>
      <w:r/>
    </w:p>
    <w:p>
      <w:r>
        <w:t xml:space="preserve">用，为后续汽车电子市场增长恢复后的需求做准备。 </w:t>
      </w:r>
    </w:p>
    <w:p>
      <w:r/>
    </w:p>
    <w:p>
      <w:r>
        <w:t>在环保监管日益趋严、人工成本上涨、贸易纷争反复的环境下，随着东南亚PCB同行的成熟与规模扩大，</w:t>
      </w:r>
    </w:p>
    <w:p>
      <w:r/>
    </w:p>
    <w:p>
      <w:r>
        <w:t xml:space="preserve">我国PCB行业竞争加剧，势必迈入优胜劣汰的大整合时代，这也将给务实的公司带来新的发展机遇。 </w:t>
      </w:r>
    </w:p>
    <w:p>
      <w:r/>
    </w:p>
    <w:p>
      <w:r>
        <w:t>2019年公司管理团队会直面新的形势，在管理体系上的改革不会停止，同时会加大对突破关键限制要素的</w:t>
      </w:r>
    </w:p>
    <w:p>
      <w:r/>
    </w:p>
    <w:p>
      <w:r>
        <w:t>创新与突破，在优势的产品与技术领域中优化产品结构，提高设备利用率和产品的技术与品质附加价值，开发</w:t>
      </w:r>
    </w:p>
    <w:p>
      <w:r/>
    </w:p>
    <w:p>
      <w:r>
        <w:t>新市场应用领域与客户，并持续优化公司整体财务结构，提高运营效益和抗风险能力，防御外部可能产生的黑</w:t>
      </w:r>
    </w:p>
    <w:p>
      <w:r/>
    </w:p>
    <w:p>
      <w:r>
        <w:t xml:space="preserve">天鹅与灰犀牛，因应PCB市场过往几年巨额投资所带来的产能过剩和行业整合期的严峻价格竞争。 </w:t>
      </w:r>
    </w:p>
    <w:p>
      <w:r/>
    </w:p>
    <w:p>
      <w:r>
        <w:t xml:space="preserve">2、收入与成本 </w:t>
      </w:r>
    </w:p>
    <w:p>
      <w:r/>
    </w:p>
    <w:p>
      <w:r>
        <w:t xml:space="preserve">（1）营业收入构成 </w:t>
      </w:r>
    </w:p>
    <w:p>
      <w:r/>
    </w:p>
    <w:p>
      <w:r>
        <w:t xml:space="preserve">营业收入项目 </w:t>
      </w:r>
    </w:p>
    <w:p>
      <w:r/>
    </w:p>
    <w:p>
      <w:r>
        <w:t xml:space="preserve">2018 年 </w:t>
      </w:r>
    </w:p>
    <w:p>
      <w:r/>
    </w:p>
    <w:p>
      <w:r>
        <w:t xml:space="preserve">2017 年 </w:t>
      </w:r>
    </w:p>
    <w:p>
      <w:r/>
    </w:p>
    <w:p>
      <w:r>
        <w:t xml:space="preserve">金额 </w:t>
      </w:r>
    </w:p>
    <w:p>
      <w:r/>
    </w:p>
    <w:p>
      <w:r>
        <w:t xml:space="preserve">占营业收入比重 </w:t>
      </w:r>
    </w:p>
    <w:p>
      <w:r/>
    </w:p>
    <w:p>
      <w:r>
        <w:t xml:space="preserve">金额 </w:t>
      </w:r>
    </w:p>
    <w:p>
      <w:r/>
    </w:p>
    <w:p>
      <w:r>
        <w:t xml:space="preserve">占营业收入比重 </w:t>
      </w:r>
    </w:p>
    <w:p>
      <w:r/>
    </w:p>
    <w:p>
      <w:r>
        <w:t xml:space="preserve">单位：元 </w:t>
      </w:r>
    </w:p>
    <w:p>
      <w:r/>
    </w:p>
    <w:p>
      <w:r>
        <w:t xml:space="preserve">同比增减 </w:t>
      </w:r>
    </w:p>
    <w:p>
      <w:r/>
    </w:p>
    <w:p>
      <w:r>
        <w:t xml:space="preserve">主营业务收入(PCB) </w:t>
      </w:r>
    </w:p>
    <w:p>
      <w:r/>
    </w:p>
    <w:p>
      <w:r>
        <w:t xml:space="preserve">5,313,548,704 </w:t>
      </w:r>
    </w:p>
    <w:p>
      <w:r/>
    </w:p>
    <w:p>
      <w:r>
        <w:t xml:space="preserve">96.66% </w:t>
      </w:r>
    </w:p>
    <w:p>
      <w:r/>
    </w:p>
    <w:p>
      <w:r>
        <w:t xml:space="preserve">4,473,757,556 </w:t>
      </w:r>
    </w:p>
    <w:p>
      <w:r/>
    </w:p>
    <w:p>
      <w:r>
        <w:t xml:space="preserve">96.69% </w:t>
      </w:r>
    </w:p>
    <w:p>
      <w:r/>
    </w:p>
    <w:p>
      <w:r>
        <w:t xml:space="preserve">18.77% </w:t>
      </w:r>
    </w:p>
    <w:p>
      <w:r/>
    </w:p>
    <w:p>
      <w:r>
        <w:t xml:space="preserve">其他业务收入 </w:t>
      </w:r>
    </w:p>
    <w:p>
      <w:r>
        <w:t xml:space="preserve">（销售废品、废料、房屋出租等） </w:t>
      </w:r>
    </w:p>
    <w:p>
      <w:r/>
    </w:p>
    <w:p>
      <w:r>
        <w:t xml:space="preserve">183,336,522 </w:t>
      </w:r>
    </w:p>
    <w:p>
      <w:r/>
    </w:p>
    <w:p>
      <w:r>
        <w:t xml:space="preserve">3.34% </w:t>
      </w:r>
    </w:p>
    <w:p>
      <w:r/>
    </w:p>
    <w:p>
      <w:r>
        <w:t xml:space="preserve">152,986,740 </w:t>
      </w:r>
    </w:p>
    <w:p>
      <w:r/>
    </w:p>
    <w:p>
      <w:r>
        <w:t xml:space="preserve">3.31% </w:t>
      </w:r>
    </w:p>
    <w:p>
      <w:r/>
    </w:p>
    <w:p>
      <w:r>
        <w:t xml:space="preserve">19.84% </w:t>
      </w:r>
    </w:p>
    <w:p>
      <w:r/>
    </w:p>
    <w:p>
      <w:r>
        <w:t xml:space="preserve">营业收入合计 </w:t>
      </w:r>
    </w:p>
    <w:p>
      <w:r/>
    </w:p>
    <w:p>
      <w:r>
        <w:t xml:space="preserve">5,496,885,226 </w:t>
      </w:r>
    </w:p>
    <w:p>
      <w:r/>
    </w:p>
    <w:p>
      <w:r>
        <w:t xml:space="preserve">100% </w:t>
      </w:r>
    </w:p>
    <w:p>
      <w:r/>
    </w:p>
    <w:p>
      <w:r>
        <w:t xml:space="preserve">4,626,744,296 </w:t>
      </w:r>
    </w:p>
    <w:p>
      <w:r/>
    </w:p>
    <w:p>
      <w:r>
        <w:t xml:space="preserve">100% </w:t>
      </w:r>
    </w:p>
    <w:p>
      <w:r/>
    </w:p>
    <w:p>
      <w:r>
        <w:t xml:space="preserve">18.81% </w:t>
      </w:r>
    </w:p>
    <w:p>
      <w:r/>
    </w:p>
    <w:p>
      <w:r>
        <w:t xml:space="preserve">- 12 - </w:t>
      </w:r>
    </w:p>
    <w:p>
      <w:r/>
    </w:p>
    <w:p>
      <w:r>
        <w:t xml:space="preserve"> </w:t>
      </w:r>
    </w:p>
    <w:p>
      <w:r>
        <w:t xml:space="preserve">成长 长青 共利                                                                                       沪士电子股份有限公司 2018 年度报告全文 </w:t>
      </w:r>
    </w:p>
    <w:p>
      <w:r/>
    </w:p>
    <w:p>
      <w:r>
        <w:t xml:space="preserve">（2）占公司营业收入或营业利润 10%以上的行业、产品或地区情况 </w:t>
      </w:r>
    </w:p>
    <w:p>
      <w:r/>
    </w:p>
    <w:p>
      <w:r>
        <w:t xml:space="preserve">营业收入 </w:t>
      </w:r>
    </w:p>
    <w:p>
      <w:r/>
    </w:p>
    <w:p>
      <w:r>
        <w:t xml:space="preserve">营业成本 </w:t>
      </w:r>
    </w:p>
    <w:p>
      <w:r/>
    </w:p>
    <w:p>
      <w:r>
        <w:t xml:space="preserve">毛利率 </w:t>
      </w:r>
    </w:p>
    <w:p>
      <w:r/>
    </w:p>
    <w:p>
      <w:r>
        <w:t xml:space="preserve">分行业 </w:t>
      </w:r>
    </w:p>
    <w:p>
      <w:r/>
    </w:p>
    <w:p>
      <w:r>
        <w:t>营业收入比上</w:t>
      </w:r>
    </w:p>
    <w:p>
      <w:r>
        <w:t xml:space="preserve">年同期增减 </w:t>
      </w:r>
    </w:p>
    <w:p>
      <w:r/>
    </w:p>
    <w:p>
      <w:r>
        <w:t>营业成本比上</w:t>
      </w:r>
    </w:p>
    <w:p>
      <w:r>
        <w:t xml:space="preserve">年同期增减 </w:t>
      </w:r>
    </w:p>
    <w:p>
      <w:r/>
    </w:p>
    <w:p>
      <w:r>
        <w:t xml:space="preserve">单位：元 </w:t>
      </w:r>
    </w:p>
    <w:p>
      <w:r>
        <w:t xml:space="preserve">毛利率比上年 </w:t>
      </w:r>
    </w:p>
    <w:p>
      <w:r>
        <w:t xml:space="preserve">同期增减 </w:t>
      </w:r>
    </w:p>
    <w:p>
      <w:r/>
    </w:p>
    <w:p>
      <w:r>
        <w:t xml:space="preserve">PCB </w:t>
      </w:r>
    </w:p>
    <w:p>
      <w:r/>
    </w:p>
    <w:p>
      <w:r>
        <w:t xml:space="preserve">5,313,548,704 </w:t>
      </w:r>
    </w:p>
    <w:p>
      <w:r/>
    </w:p>
    <w:p>
      <w:r>
        <w:t xml:space="preserve">4,028,703,102 </w:t>
      </w:r>
    </w:p>
    <w:p>
      <w:r/>
    </w:p>
    <w:p>
      <w:r>
        <w:t xml:space="preserve">24.18% </w:t>
      </w:r>
    </w:p>
    <w:p>
      <w:r/>
    </w:p>
    <w:p>
      <w:r>
        <w:t xml:space="preserve">18.77% </w:t>
      </w:r>
    </w:p>
    <w:p>
      <w:r/>
    </w:p>
    <w:p>
      <w:r>
        <w:t xml:space="preserve">10.48% </w:t>
      </w:r>
    </w:p>
    <w:p>
      <w:r/>
    </w:p>
    <w:p>
      <w:r>
        <w:t xml:space="preserve">5.69% </w:t>
      </w:r>
    </w:p>
    <w:p>
      <w:r/>
    </w:p>
    <w:p>
      <w:r>
        <w:t xml:space="preserve">企业通讯市场板 </w:t>
      </w:r>
    </w:p>
    <w:p>
      <w:r>
        <w:t xml:space="preserve">办公工业设备板 </w:t>
      </w:r>
    </w:p>
    <w:p>
      <w:r>
        <w:t xml:space="preserve">汽车板 </w:t>
      </w:r>
    </w:p>
    <w:p>
      <w:r>
        <w:t xml:space="preserve">消费电子板 </w:t>
      </w:r>
    </w:p>
    <w:p>
      <w:r>
        <w:t xml:space="preserve">其他 </w:t>
      </w:r>
    </w:p>
    <w:p>
      <w:r/>
    </w:p>
    <w:p>
      <w:r>
        <w:t xml:space="preserve">3,485,186,414 </w:t>
      </w:r>
    </w:p>
    <w:p>
      <w:r>
        <w:t xml:space="preserve">515,074,773 </w:t>
      </w:r>
    </w:p>
    <w:p>
      <w:r>
        <w:t xml:space="preserve">1,281,705,249 </w:t>
      </w:r>
    </w:p>
    <w:p>
      <w:r>
        <w:t xml:space="preserve">22,065,958 </w:t>
      </w:r>
    </w:p>
    <w:p>
      <w:r>
        <w:t xml:space="preserve">9,516,310 </w:t>
      </w:r>
    </w:p>
    <w:p>
      <w:r/>
    </w:p>
    <w:p>
      <w:r>
        <w:t xml:space="preserve">按 PCB 应用领域 </w:t>
      </w:r>
    </w:p>
    <w:p>
      <w:r/>
    </w:p>
    <w:p>
      <w:r>
        <w:t xml:space="preserve">2,625,856,610 </w:t>
      </w:r>
    </w:p>
    <w:p>
      <w:r>
        <w:t xml:space="preserve">401,706,815 </w:t>
      </w:r>
    </w:p>
    <w:p>
      <w:r>
        <w:t xml:space="preserve">973,967,819 </w:t>
      </w:r>
    </w:p>
    <w:p>
      <w:r>
        <w:t xml:space="preserve">18,930,385 </w:t>
      </w:r>
    </w:p>
    <w:p>
      <w:r>
        <w:t xml:space="preserve">8,241,473 </w:t>
      </w:r>
    </w:p>
    <w:p>
      <w:r/>
    </w:p>
    <w:p>
      <w:r>
        <w:t xml:space="preserve">24.66% </w:t>
      </w:r>
    </w:p>
    <w:p>
      <w:r>
        <w:t xml:space="preserve">22.01% </w:t>
      </w:r>
    </w:p>
    <w:p>
      <w:r>
        <w:t xml:space="preserve">24.01% </w:t>
      </w:r>
    </w:p>
    <w:p>
      <w:r>
        <w:t xml:space="preserve">14.21% </w:t>
      </w:r>
    </w:p>
    <w:p>
      <w:r>
        <w:t xml:space="preserve">13.40% </w:t>
      </w:r>
    </w:p>
    <w:p>
      <w:r/>
    </w:p>
    <w:p>
      <w:r>
        <w:t xml:space="preserve">按 PCB 销售区域 </w:t>
      </w:r>
    </w:p>
    <w:p>
      <w:r/>
    </w:p>
    <w:p>
      <w:r>
        <w:t xml:space="preserve">内销 </w:t>
      </w:r>
    </w:p>
    <w:p>
      <w:r>
        <w:t xml:space="preserve">外销 </w:t>
      </w:r>
    </w:p>
    <w:p>
      <w:r/>
    </w:p>
    <w:p>
      <w:r>
        <w:t xml:space="preserve">2,276,014,515 </w:t>
      </w:r>
    </w:p>
    <w:p>
      <w:r>
        <w:t xml:space="preserve">3,037,534,189 </w:t>
      </w:r>
    </w:p>
    <w:p>
      <w:r/>
    </w:p>
    <w:p>
      <w:r>
        <w:t xml:space="preserve">1,907,571,157 </w:t>
      </w:r>
    </w:p>
    <w:p>
      <w:r>
        <w:t xml:space="preserve">2,121,131,945 </w:t>
      </w:r>
    </w:p>
    <w:p>
      <w:r/>
    </w:p>
    <w:p>
      <w:r>
        <w:t xml:space="preserve">16.19% </w:t>
      </w:r>
    </w:p>
    <w:p>
      <w:r>
        <w:t xml:space="preserve">30.17% </w:t>
      </w:r>
    </w:p>
    <w:p>
      <w:r/>
    </w:p>
    <w:p>
      <w:r>
        <w:t xml:space="preserve">20.02% </w:t>
      </w:r>
    </w:p>
    <w:p>
      <w:r>
        <w:t xml:space="preserve">24.99% </w:t>
      </w:r>
    </w:p>
    <w:p>
      <w:r>
        <w:t xml:space="preserve">13.64% </w:t>
      </w:r>
    </w:p>
    <w:p>
      <w:r>
        <w:t xml:space="preserve">9.61% </w:t>
      </w:r>
    </w:p>
    <w:p>
      <w:r>
        <w:t xml:space="preserve">-2.60% </w:t>
      </w:r>
    </w:p>
    <w:p>
      <w:r/>
    </w:p>
    <w:p>
      <w:r>
        <w:t xml:space="preserve">29.57% </w:t>
      </w:r>
    </w:p>
    <w:p>
      <w:r>
        <w:t xml:space="preserve">11.79% </w:t>
      </w:r>
    </w:p>
    <w:p>
      <w:r/>
    </w:p>
    <w:p>
      <w:r>
        <w:t xml:space="preserve">9.69% </w:t>
      </w:r>
    </w:p>
    <w:p>
      <w:r>
        <w:t xml:space="preserve">15.82% </w:t>
      </w:r>
    </w:p>
    <w:p>
      <w:r>
        <w:t xml:space="preserve">10.72% </w:t>
      </w:r>
    </w:p>
    <w:p>
      <w:r>
        <w:t xml:space="preserve">7.02% </w:t>
      </w:r>
    </w:p>
    <w:p>
      <w:r>
        <w:t xml:space="preserve">-3.08% </w:t>
      </w:r>
    </w:p>
    <w:p>
      <w:r/>
    </w:p>
    <w:p>
      <w:r>
        <w:t xml:space="preserve">20.51% </w:t>
      </w:r>
    </w:p>
    <w:p>
      <w:r>
        <w:t xml:space="preserve">2.79% </w:t>
      </w:r>
    </w:p>
    <w:p>
      <w:r/>
    </w:p>
    <w:p>
      <w:r>
        <w:t xml:space="preserve">7.10% </w:t>
      </w:r>
    </w:p>
    <w:p>
      <w:r>
        <w:t xml:space="preserve">6.18% </w:t>
      </w:r>
    </w:p>
    <w:p>
      <w:r>
        <w:t xml:space="preserve">2.00% </w:t>
      </w:r>
    </w:p>
    <w:p>
      <w:r>
        <w:t xml:space="preserve">2.07% </w:t>
      </w:r>
    </w:p>
    <w:p>
      <w:r>
        <w:t xml:space="preserve">0.43% </w:t>
      </w:r>
    </w:p>
    <w:p>
      <w:r/>
    </w:p>
    <w:p>
      <w:r>
        <w:t xml:space="preserve">6.31% </w:t>
      </w:r>
    </w:p>
    <w:p>
      <w:r>
        <w:t xml:space="preserve">6.12% </w:t>
      </w:r>
    </w:p>
    <w:p>
      <w:r/>
    </w:p>
    <w:p>
      <w:r>
        <w:t xml:space="preserve">（3）公司实物销售情况 </w:t>
      </w:r>
    </w:p>
    <w:p>
      <w:r/>
    </w:p>
    <w:p>
      <w:r>
        <w:t xml:space="preserve"> 行业分类 </w:t>
      </w:r>
    </w:p>
    <w:p>
      <w:r/>
    </w:p>
    <w:p>
      <w:r>
        <w:t xml:space="preserve">印制电路板 </w:t>
      </w:r>
    </w:p>
    <w:p>
      <w:r/>
    </w:p>
    <w:p>
      <w:r>
        <w:t xml:space="preserve">项目1 </w:t>
      </w:r>
    </w:p>
    <w:p>
      <w:r>
        <w:t xml:space="preserve">销售量 </w:t>
      </w:r>
    </w:p>
    <w:p>
      <w:r>
        <w:t xml:space="preserve">生产量 </w:t>
      </w:r>
    </w:p>
    <w:p>
      <w:r>
        <w:t xml:space="preserve">库存量 </w:t>
      </w:r>
    </w:p>
    <w:p>
      <w:r/>
    </w:p>
    <w:p>
      <w:r>
        <w:t xml:space="preserve">2018 年（单位：元） </w:t>
      </w:r>
    </w:p>
    <w:p>
      <w:r/>
    </w:p>
    <w:p>
      <w:r>
        <w:t xml:space="preserve">2017 年（单位：元） </w:t>
      </w:r>
    </w:p>
    <w:p>
      <w:r/>
    </w:p>
    <w:p>
      <w:r>
        <w:t xml:space="preserve">同比增减（%） </w:t>
      </w:r>
    </w:p>
    <w:p>
      <w:r/>
    </w:p>
    <w:p>
      <w:r>
        <w:t xml:space="preserve">5,313,548,704 </w:t>
      </w:r>
    </w:p>
    <w:p>
      <w:r>
        <w:t xml:space="preserve">5,590,107,751 </w:t>
      </w:r>
    </w:p>
    <w:p>
      <w:r>
        <w:t xml:space="preserve">618,705,480 </w:t>
      </w:r>
    </w:p>
    <w:p>
      <w:r/>
    </w:p>
    <w:p>
      <w:r>
        <w:t xml:space="preserve">4,473,757,556 </w:t>
      </w:r>
    </w:p>
    <w:p>
      <w:r>
        <w:t xml:space="preserve">4,940,442,095 </w:t>
      </w:r>
    </w:p>
    <w:p>
      <w:r>
        <w:t xml:space="preserve">467,058,081 </w:t>
      </w:r>
    </w:p>
    <w:p>
      <w:r/>
    </w:p>
    <w:p>
      <w:r>
        <w:t xml:space="preserve">18.77% </w:t>
      </w:r>
    </w:p>
    <w:p>
      <w:r>
        <w:t xml:space="preserve">13.15% </w:t>
      </w:r>
    </w:p>
    <w:p>
      <w:r>
        <w:t xml:space="preserve">32.47% </w:t>
      </w:r>
    </w:p>
    <w:p>
      <w:r/>
    </w:p>
    <w:p>
      <w:r>
        <w:t xml:space="preserve">（4）公司已签订的重大销售合同截至本报告期的履行情况 </w:t>
      </w:r>
    </w:p>
    <w:p>
      <w:r/>
    </w:p>
    <w:p>
      <w:r>
        <w:t xml:space="preserve">□ 适用 √ 不适用 </w:t>
      </w:r>
    </w:p>
    <w:p>
      <w:r/>
    </w:p>
    <w:p>
      <w:r>
        <w:t xml:space="preserve">（5）营业成本构成 </w:t>
      </w:r>
    </w:p>
    <w:p>
      <w:r/>
    </w:p>
    <w:p>
      <w:r>
        <w:t xml:space="preserve">行业分类 </w:t>
      </w:r>
    </w:p>
    <w:p>
      <w:r/>
    </w:p>
    <w:p>
      <w:r>
        <w:t xml:space="preserve">行业分类 </w:t>
      </w:r>
    </w:p>
    <w:p>
      <w:r/>
    </w:p>
    <w:p>
      <w:r>
        <w:t xml:space="preserve">项目 </w:t>
      </w:r>
    </w:p>
    <w:p>
      <w:r/>
    </w:p>
    <w:p>
      <w:r>
        <w:t xml:space="preserve">2018 年 </w:t>
      </w:r>
    </w:p>
    <w:p>
      <w:r/>
    </w:p>
    <w:p>
      <w:r>
        <w:t xml:space="preserve">2017 年 </w:t>
      </w:r>
    </w:p>
    <w:p>
      <w:r/>
    </w:p>
    <w:p>
      <w:r>
        <w:t xml:space="preserve">金额 </w:t>
      </w:r>
    </w:p>
    <w:p>
      <w:r/>
    </w:p>
    <w:p>
      <w:r>
        <w:t xml:space="preserve">占营业成本比重 </w:t>
      </w:r>
    </w:p>
    <w:p>
      <w:r/>
    </w:p>
    <w:p>
      <w:r>
        <w:t xml:space="preserve">金额 </w:t>
      </w:r>
    </w:p>
    <w:p>
      <w:r/>
    </w:p>
    <w:p>
      <w:r>
        <w:t xml:space="preserve">占营业成本比重 </w:t>
      </w:r>
    </w:p>
    <w:p>
      <w:r/>
    </w:p>
    <w:p>
      <w:r>
        <w:t xml:space="preserve">单位：元 </w:t>
      </w:r>
    </w:p>
    <w:p>
      <w:r/>
    </w:p>
    <w:p>
      <w:r>
        <w:t xml:space="preserve">同比增减（%） </w:t>
      </w:r>
    </w:p>
    <w:p>
      <w:r/>
    </w:p>
    <w:p>
      <w:r>
        <w:t xml:space="preserve">电子元器件  印制电路板  4,028,703,102 </w:t>
      </w:r>
    </w:p>
    <w:p>
      <w:r>
        <w:t xml:space="preserve">181,526,338 </w:t>
      </w:r>
    </w:p>
    <w:p>
      <w:r/>
    </w:p>
    <w:p>
      <w:r>
        <w:t xml:space="preserve">其他业务  </w:t>
      </w:r>
    </w:p>
    <w:p>
      <w:r/>
    </w:p>
    <w:p>
      <w:r>
        <w:t xml:space="preserve">其他  </w:t>
      </w:r>
    </w:p>
    <w:p>
      <w:r/>
    </w:p>
    <w:p>
      <w:r>
        <w:t xml:space="preserve">95.69% </w:t>
      </w:r>
    </w:p>
    <w:p>
      <w:r>
        <w:t xml:space="preserve">4.31% </w:t>
      </w:r>
    </w:p>
    <w:p>
      <w:r/>
    </w:p>
    <w:p>
      <w:r>
        <w:t xml:space="preserve">3,646,623,773 </w:t>
      </w:r>
    </w:p>
    <w:p>
      <w:r>
        <w:t xml:space="preserve">150,061,799 </w:t>
      </w:r>
    </w:p>
    <w:p>
      <w:r/>
    </w:p>
    <w:p>
      <w:r>
        <w:t xml:space="preserve">96.05% </w:t>
      </w:r>
    </w:p>
    <w:p>
      <w:r>
        <w:t xml:space="preserve">3.95% </w:t>
      </w:r>
    </w:p>
    <w:p>
      <w:r/>
    </w:p>
    <w:p>
      <w:r>
        <w:t xml:space="preserve">10.48% </w:t>
      </w:r>
    </w:p>
    <w:p>
      <w:r>
        <w:t xml:space="preserve">20.97% </w:t>
      </w:r>
    </w:p>
    <w:p>
      <w:r/>
    </w:p>
    <w:p>
      <w:r>
        <w:t xml:space="preserve">产品分类 </w:t>
      </w:r>
    </w:p>
    <w:p>
      <w:r/>
    </w:p>
    <w:p>
      <w:r>
        <w:t xml:space="preserve">产品分类 </w:t>
      </w:r>
    </w:p>
    <w:p>
      <w:r/>
    </w:p>
    <w:p>
      <w:r>
        <w:t xml:space="preserve">项目 </w:t>
      </w:r>
    </w:p>
    <w:p>
      <w:r/>
    </w:p>
    <w:p>
      <w:r>
        <w:t xml:space="preserve">2018 年 </w:t>
      </w:r>
    </w:p>
    <w:p>
      <w:r/>
    </w:p>
    <w:p>
      <w:r>
        <w:t xml:space="preserve">金额 </w:t>
      </w:r>
    </w:p>
    <w:p>
      <w:r/>
    </w:p>
    <w:p>
      <w:r>
        <w:t xml:space="preserve">占主营业务 </w:t>
      </w:r>
    </w:p>
    <w:p>
      <w:r>
        <w:t xml:space="preserve">成本比重 </w:t>
      </w:r>
    </w:p>
    <w:p>
      <w:r/>
    </w:p>
    <w:p>
      <w:r>
        <w:t xml:space="preserve">2017 年 </w:t>
      </w:r>
    </w:p>
    <w:p>
      <w:r/>
    </w:p>
    <w:p>
      <w:r>
        <w:t xml:space="preserve">金额 </w:t>
      </w:r>
    </w:p>
    <w:p>
      <w:r/>
    </w:p>
    <w:p>
      <w:r>
        <w:t xml:space="preserve">占主营业务 </w:t>
      </w:r>
    </w:p>
    <w:p>
      <w:r>
        <w:t xml:space="preserve">成本比重 </w:t>
      </w:r>
    </w:p>
    <w:p>
      <w:r/>
    </w:p>
    <w:p>
      <w:r>
        <w:t xml:space="preserve">单位：元 </w:t>
      </w:r>
    </w:p>
    <w:p>
      <w:r/>
    </w:p>
    <w:p>
      <w:r>
        <w:t xml:space="preserve">同比增减(%) </w:t>
      </w:r>
    </w:p>
    <w:p>
      <w:r/>
    </w:p>
    <w:p>
      <w:r>
        <w:t xml:space="preserve">印制电路板 </w:t>
      </w:r>
    </w:p>
    <w:p>
      <w:r/>
    </w:p>
    <w:p>
      <w:r>
        <w:t xml:space="preserve">原物料 </w:t>
      </w:r>
    </w:p>
    <w:p>
      <w:r>
        <w:t xml:space="preserve">直接人工 </w:t>
      </w:r>
    </w:p>
    <w:p>
      <w:r>
        <w:t xml:space="preserve">制造费用 </w:t>
      </w:r>
    </w:p>
    <w:p>
      <w:r/>
    </w:p>
    <w:p>
      <w:r>
        <w:t xml:space="preserve">2,122,320,794 </w:t>
      </w:r>
    </w:p>
    <w:p>
      <w:r>
        <w:t xml:space="preserve">551,224,907 </w:t>
      </w:r>
    </w:p>
    <w:p>
      <w:r>
        <w:t xml:space="preserve">1,355,157,401 </w:t>
      </w:r>
    </w:p>
    <w:p>
      <w:r/>
    </w:p>
    <w:p>
      <w:r>
        <w:t xml:space="preserve">52.68% </w:t>
      </w:r>
    </w:p>
    <w:p>
      <w:r>
        <w:t xml:space="preserve">13.68% </w:t>
      </w:r>
    </w:p>
    <w:p>
      <w:r>
        <w:t xml:space="preserve">33.64% </w:t>
      </w:r>
    </w:p>
    <w:p>
      <w:r/>
    </w:p>
    <w:p>
      <w:r>
        <w:t xml:space="preserve">1,964,800,889 </w:t>
      </w:r>
    </w:p>
    <w:p>
      <w:r>
        <w:t xml:space="preserve">475,685,498 </w:t>
      </w:r>
    </w:p>
    <w:p>
      <w:r>
        <w:t xml:space="preserve">1,206,137,386 </w:t>
      </w:r>
    </w:p>
    <w:p>
      <w:r/>
    </w:p>
    <w:p>
      <w:r>
        <w:t xml:space="preserve">53.88% </w:t>
      </w:r>
    </w:p>
    <w:p>
      <w:r>
        <w:t xml:space="preserve">13.04% </w:t>
      </w:r>
    </w:p>
    <w:p>
      <w:r>
        <w:t xml:space="preserve">33.08% </w:t>
      </w:r>
    </w:p>
    <w:p>
      <w:r/>
    </w:p>
    <w:p>
      <w:r>
        <w:t xml:space="preserve">8.02% </w:t>
      </w:r>
    </w:p>
    <w:p>
      <w:r>
        <w:t xml:space="preserve">15.88% </w:t>
      </w:r>
    </w:p>
    <w:p>
      <w:r>
        <w:t xml:space="preserve">12.36% </w:t>
      </w:r>
    </w:p>
    <w:p>
      <w:r/>
    </w:p>
    <w:p>
      <w:r>
        <w:t xml:space="preserve">1销售量、生产量按照售价计量，库存量按照成本与可变现净值孰低计量。 </w:t>
      </w:r>
    </w:p>
    <w:p>
      <w:r>
        <w:t xml:space="preserve">- 13 - </w:t>
      </w:r>
    </w:p>
    <w:p>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（6）报告期内合并范围是否发生变动 </w:t>
      </w:r>
    </w:p>
    <w:p>
      <w:r/>
    </w:p>
    <w:p>
      <w:r>
        <w:t xml:space="preserve">□ 是 √ 否  </w:t>
      </w:r>
    </w:p>
    <w:p>
      <w:r/>
    </w:p>
    <w:p>
      <w:r>
        <w:t xml:space="preserve">（7）公司报告期内业务、产品或服务发生重大变化或调整有关情况 </w:t>
      </w:r>
    </w:p>
    <w:p>
      <w:r/>
    </w:p>
    <w:p>
      <w:r>
        <w:t xml:space="preserve">□ 适用 √ 不适用  </w:t>
      </w:r>
    </w:p>
    <w:p>
      <w:r/>
    </w:p>
    <w:p>
      <w:r>
        <w:t xml:space="preserve">（8）主要销售客户和主要供应商情况 </w:t>
      </w:r>
    </w:p>
    <w:p>
      <w:r/>
    </w:p>
    <w:p>
      <w:r>
        <w:t xml:space="preserve">公司主要销售客户情况 </w:t>
      </w:r>
    </w:p>
    <w:p>
      <w:r/>
    </w:p>
    <w:p>
      <w:r>
        <w:t xml:space="preserve">前五名客户合计销售金额（元） </w:t>
      </w:r>
    </w:p>
    <w:p>
      <w:r>
        <w:t xml:space="preserve">前五名客户合计销售金额占年度销售总额比例 </w:t>
      </w:r>
    </w:p>
    <w:p>
      <w:r>
        <w:t xml:space="preserve">前五名客户销售额中关联方销售额占年度销售总额比例 </w:t>
      </w:r>
    </w:p>
    <w:p>
      <w:r/>
    </w:p>
    <w:p>
      <w:r>
        <w:t xml:space="preserve">公司前 5 大客户资料 </w:t>
      </w:r>
    </w:p>
    <w:p>
      <w:r/>
    </w:p>
    <w:p>
      <w:r>
        <w:t xml:space="preserve">序号 </w:t>
      </w:r>
    </w:p>
    <w:p>
      <w:r/>
    </w:p>
    <w:p>
      <w:r>
        <w:t xml:space="preserve">1 </w:t>
      </w:r>
    </w:p>
    <w:p>
      <w:r>
        <w:t xml:space="preserve">2 </w:t>
      </w:r>
    </w:p>
    <w:p>
      <w:r>
        <w:t xml:space="preserve">3 </w:t>
      </w:r>
    </w:p>
    <w:p>
      <w:r>
        <w:t xml:space="preserve">4 </w:t>
      </w:r>
    </w:p>
    <w:p>
      <w:r>
        <w:t xml:space="preserve">5 </w:t>
      </w:r>
    </w:p>
    <w:p>
      <w:r/>
    </w:p>
    <w:p>
      <w:r>
        <w:t xml:space="preserve">合计 </w:t>
      </w:r>
    </w:p>
    <w:p>
      <w:r/>
    </w:p>
    <w:p>
      <w:r>
        <w:t xml:space="preserve">客户名称 </w:t>
      </w:r>
    </w:p>
    <w:p>
      <w:r>
        <w:t xml:space="preserve">客户一 </w:t>
      </w:r>
    </w:p>
    <w:p>
      <w:r>
        <w:t xml:space="preserve">客户二 </w:t>
      </w:r>
    </w:p>
    <w:p>
      <w:r>
        <w:t xml:space="preserve">客户三 </w:t>
      </w:r>
    </w:p>
    <w:p>
      <w:r>
        <w:t xml:space="preserve">客户四 </w:t>
      </w:r>
    </w:p>
    <w:p>
      <w:r>
        <w:t xml:space="preserve">客户五 </w:t>
      </w:r>
    </w:p>
    <w:p>
      <w:r/>
    </w:p>
    <w:p>
      <w:r>
        <w:t xml:space="preserve">-- </w:t>
      </w:r>
    </w:p>
    <w:p>
      <w:r/>
    </w:p>
    <w:p>
      <w:r>
        <w:t xml:space="preserve">公司主要供应商情况 </w:t>
      </w:r>
    </w:p>
    <w:p>
      <w:r/>
    </w:p>
    <w:p>
      <w:r>
        <w:t xml:space="preserve">前五名供应商合计采购金额（元） </w:t>
      </w:r>
    </w:p>
    <w:p>
      <w:r>
        <w:t xml:space="preserve">前五名供应商合计采购金额占年度采购总额比例 </w:t>
      </w:r>
    </w:p>
    <w:p>
      <w:r>
        <w:t xml:space="preserve">前五名供应商采购额中关联方采购额占年度采购总额比例 </w:t>
      </w:r>
    </w:p>
    <w:p>
      <w:r/>
    </w:p>
    <w:p>
      <w:r>
        <w:t xml:space="preserve">公司前 5 名供应商资料 </w:t>
      </w:r>
    </w:p>
    <w:p>
      <w:r/>
    </w:p>
    <w:p>
      <w:r>
        <w:t xml:space="preserve">3,533,000,365 </w:t>
      </w:r>
    </w:p>
    <w:p>
      <w:r>
        <w:t xml:space="preserve">66.49% </w:t>
      </w:r>
    </w:p>
    <w:p>
      <w:r>
        <w:t xml:space="preserve">0.00% </w:t>
      </w:r>
    </w:p>
    <w:p>
      <w:r/>
    </w:p>
    <w:p>
      <w:r>
        <w:t xml:space="preserve">销售额（元） </w:t>
      </w:r>
    </w:p>
    <w:p>
      <w:r/>
    </w:p>
    <w:p>
      <w:r>
        <w:t xml:space="preserve">占年度销售总额比例 </w:t>
      </w:r>
    </w:p>
    <w:p>
      <w:r/>
    </w:p>
    <w:p>
      <w:r>
        <w:t xml:space="preserve">1,319,302,131 </w:t>
      </w:r>
    </w:p>
    <w:p>
      <w:r>
        <w:t xml:space="preserve">838,043,282 </w:t>
      </w:r>
    </w:p>
    <w:p>
      <w:r>
        <w:t xml:space="preserve">785,828,535 </w:t>
      </w:r>
    </w:p>
    <w:p>
      <w:r>
        <w:t xml:space="preserve">348,517,492 </w:t>
      </w:r>
    </w:p>
    <w:p>
      <w:r>
        <w:t xml:space="preserve">241,308,925 </w:t>
      </w:r>
    </w:p>
    <w:p>
      <w:r>
        <w:t xml:space="preserve">3,533,000,365 </w:t>
      </w:r>
    </w:p>
    <w:p>
      <w:r/>
    </w:p>
    <w:p>
      <w:r>
        <w:t xml:space="preserve">24.83% </w:t>
      </w:r>
    </w:p>
    <w:p>
      <w:r>
        <w:t xml:space="preserve">15.77% </w:t>
      </w:r>
    </w:p>
    <w:p>
      <w:r>
        <w:t xml:space="preserve">14.79% </w:t>
      </w:r>
    </w:p>
    <w:p>
      <w:r>
        <w:t xml:space="preserve">6.56% </w:t>
      </w:r>
    </w:p>
    <w:p>
      <w:r>
        <w:t xml:space="preserve">4.54% </w:t>
      </w:r>
    </w:p>
    <w:p>
      <w:r>
        <w:t xml:space="preserve">66.49% </w:t>
      </w:r>
    </w:p>
    <w:p>
      <w:r/>
    </w:p>
    <w:p>
      <w:r>
        <w:t xml:space="preserve">1,353,525,958 </w:t>
      </w:r>
    </w:p>
    <w:p>
      <w:r>
        <w:t xml:space="preserve">41.77% </w:t>
      </w:r>
    </w:p>
    <w:p>
      <w:r>
        <w:t xml:space="preserve">0.00% </w:t>
      </w:r>
    </w:p>
    <w:p>
      <w:r/>
    </w:p>
    <w:p>
      <w:r>
        <w:t xml:space="preserve">序号 </w:t>
      </w:r>
    </w:p>
    <w:p>
      <w:r/>
    </w:p>
    <w:p>
      <w:r>
        <w:t xml:space="preserve">1 </w:t>
      </w:r>
    </w:p>
    <w:p>
      <w:r/>
    </w:p>
    <w:p>
      <w:r>
        <w:t xml:space="preserve">2 </w:t>
      </w:r>
    </w:p>
    <w:p>
      <w:r/>
    </w:p>
    <w:p>
      <w:r>
        <w:t xml:space="preserve">3 </w:t>
      </w:r>
    </w:p>
    <w:p>
      <w:r/>
    </w:p>
    <w:p>
      <w:r>
        <w:t xml:space="preserve">4 </w:t>
      </w:r>
    </w:p>
    <w:p>
      <w:r/>
    </w:p>
    <w:p>
      <w:r>
        <w:t xml:space="preserve">5 </w:t>
      </w:r>
    </w:p>
    <w:p>
      <w:r/>
    </w:p>
    <w:p>
      <w:r>
        <w:t xml:space="preserve">合计 </w:t>
      </w:r>
    </w:p>
    <w:p>
      <w:r/>
    </w:p>
    <w:p>
      <w:r>
        <w:t xml:space="preserve">供应商名称 </w:t>
      </w:r>
    </w:p>
    <w:p>
      <w:r>
        <w:t xml:space="preserve">供应商一 </w:t>
      </w:r>
    </w:p>
    <w:p>
      <w:r>
        <w:t xml:space="preserve">供应商二 </w:t>
      </w:r>
    </w:p>
    <w:p>
      <w:r>
        <w:t xml:space="preserve">供应商三 </w:t>
      </w:r>
    </w:p>
    <w:p>
      <w:r>
        <w:t xml:space="preserve">供应商四 </w:t>
      </w:r>
    </w:p>
    <w:p>
      <w:r>
        <w:t xml:space="preserve">供应商五 </w:t>
      </w:r>
    </w:p>
    <w:p>
      <w:r/>
    </w:p>
    <w:p>
      <w:r>
        <w:t xml:space="preserve">-- </w:t>
      </w:r>
    </w:p>
    <w:p>
      <w:r/>
    </w:p>
    <w:p>
      <w:r>
        <w:t xml:space="preserve">采购额（元） </w:t>
      </w:r>
    </w:p>
    <w:p>
      <w:r/>
    </w:p>
    <w:p>
      <w:r>
        <w:t xml:space="preserve">占年度采购总额比例 </w:t>
      </w:r>
    </w:p>
    <w:p>
      <w:r/>
    </w:p>
    <w:p>
      <w:r>
        <w:t xml:space="preserve">491,768,148 </w:t>
      </w:r>
    </w:p>
    <w:p>
      <w:r/>
    </w:p>
    <w:p>
      <w:r>
        <w:t xml:space="preserve">274,133,388 </w:t>
      </w:r>
    </w:p>
    <w:p>
      <w:r/>
    </w:p>
    <w:p>
      <w:r>
        <w:t xml:space="preserve">257,938,186 </w:t>
      </w:r>
    </w:p>
    <w:p>
      <w:r/>
    </w:p>
    <w:p>
      <w:r>
        <w:t xml:space="preserve">206,547,145 </w:t>
      </w:r>
    </w:p>
    <w:p>
      <w:r/>
    </w:p>
    <w:p>
      <w:r>
        <w:t xml:space="preserve">123,139,091 </w:t>
      </w:r>
    </w:p>
    <w:p>
      <w:r/>
    </w:p>
    <w:p>
      <w:r>
        <w:t xml:space="preserve">1,353,525,958 </w:t>
      </w:r>
    </w:p>
    <w:p>
      <w:r/>
    </w:p>
    <w:p>
      <w:r>
        <w:t xml:space="preserve">15.18% </w:t>
      </w:r>
    </w:p>
    <w:p>
      <w:r/>
    </w:p>
    <w:p>
      <w:r>
        <w:t xml:space="preserve">8.46% </w:t>
      </w:r>
    </w:p>
    <w:p>
      <w:r/>
    </w:p>
    <w:p>
      <w:r>
        <w:t xml:space="preserve">7.96% </w:t>
      </w:r>
    </w:p>
    <w:p>
      <w:r/>
    </w:p>
    <w:p>
      <w:r>
        <w:t xml:space="preserve">6.37% </w:t>
      </w:r>
    </w:p>
    <w:p>
      <w:r/>
    </w:p>
    <w:p>
      <w:r>
        <w:t xml:space="preserve">3.80% </w:t>
      </w:r>
    </w:p>
    <w:p>
      <w:r/>
    </w:p>
    <w:p>
      <w:r>
        <w:t xml:space="preserve">41.77% </w:t>
      </w:r>
    </w:p>
    <w:p>
      <w:r/>
    </w:p>
    <w:p>
      <w:r>
        <w:t>属于同一实际控制人控制的客户、供应商已合并列示，受同一国有资产管理机构实际控制的除外。公司与</w:t>
      </w:r>
    </w:p>
    <w:p>
      <w:r/>
    </w:p>
    <w:p>
      <w:r>
        <w:t>前五名供应商、客户之间不存在关联关系，公司董事、监事、高级管理人员、核心技术人员、持股 5%以上股</w:t>
      </w:r>
    </w:p>
    <w:p>
      <w:r/>
    </w:p>
    <w:p>
      <w:r>
        <w:t xml:space="preserve">东、实际控制人和其他关联方没有在前述供应商、客户中直接或间接拥有权益。 </w:t>
      </w:r>
    </w:p>
    <w:p>
      <w:r/>
    </w:p>
    <w:p>
      <w:r>
        <w:t xml:space="preserve">- 14 - </w:t>
      </w:r>
    </w:p>
    <w:p>
      <w:r/>
    </w:p>
    <w:p>
      <w:r>
        <w:t xml:space="preserve"> </w:t>
      </w:r>
    </w:p>
    <w:p>
      <w:r>
        <w:t xml:space="preserve"> </w:t>
      </w:r>
    </w:p>
    <w:p>
      <w:r>
        <w:t xml:space="preserve">成长 长青 共利                                                                                       沪士电子股份有限公司 2018 年度报告全文 </w:t>
      </w:r>
    </w:p>
    <w:p>
      <w:r/>
    </w:p>
    <w:p>
      <w:r>
        <w:t xml:space="preserve">3、费用 </w:t>
      </w:r>
    </w:p>
    <w:p>
      <w:r/>
    </w:p>
    <w:p>
      <w:r>
        <w:t xml:space="preserve">费用项目 </w:t>
      </w:r>
    </w:p>
    <w:p>
      <w:r/>
    </w:p>
    <w:p>
      <w:r>
        <w:t xml:space="preserve">销售费用 </w:t>
      </w:r>
    </w:p>
    <w:p>
      <w:r/>
    </w:p>
    <w:p>
      <w:r>
        <w:t xml:space="preserve">管理费用 </w:t>
      </w:r>
    </w:p>
    <w:p>
      <w:r/>
    </w:p>
    <w:p>
      <w:r>
        <w:t xml:space="preserve">财务费用 </w:t>
      </w:r>
    </w:p>
    <w:p>
      <w:r/>
    </w:p>
    <w:p>
      <w:r>
        <w:t xml:space="preserve">研发费用 </w:t>
      </w:r>
    </w:p>
    <w:p>
      <w:r/>
    </w:p>
    <w:p>
      <w:r>
        <w:t xml:space="preserve">所得税费用 </w:t>
      </w:r>
    </w:p>
    <w:p>
      <w:r/>
    </w:p>
    <w:p>
      <w:r>
        <w:t xml:space="preserve">2018 年度 </w:t>
      </w:r>
    </w:p>
    <w:p>
      <w:r/>
    </w:p>
    <w:p>
      <w:r>
        <w:t xml:space="preserve">2017 年度 </w:t>
      </w:r>
    </w:p>
    <w:p>
      <w:r/>
    </w:p>
    <w:p>
      <w:r>
        <w:t xml:space="preserve">同比增减情况 </w:t>
      </w:r>
    </w:p>
    <w:p>
      <w:r/>
    </w:p>
    <w:p>
      <w:r>
        <w:t xml:space="preserve">单位：元 </w:t>
      </w:r>
    </w:p>
    <w:p>
      <w:r/>
    </w:p>
    <w:p>
      <w:r>
        <w:t xml:space="preserve">202,643,534 </w:t>
      </w:r>
    </w:p>
    <w:p>
      <w:r/>
    </w:p>
    <w:p>
      <w:r>
        <w:t xml:space="preserve">117,805,416 </w:t>
      </w:r>
    </w:p>
    <w:p>
      <w:r/>
    </w:p>
    <w:p>
      <w:r>
        <w:t xml:space="preserve">9,551,551 </w:t>
      </w:r>
    </w:p>
    <w:p>
      <w:r/>
    </w:p>
    <w:p>
      <w:r>
        <w:t xml:space="preserve">242,717,434 </w:t>
      </w:r>
    </w:p>
    <w:p>
      <w:r/>
    </w:p>
    <w:p>
      <w:r>
        <w:t xml:space="preserve">98,581,845 </w:t>
      </w:r>
    </w:p>
    <w:p>
      <w:r/>
    </w:p>
    <w:p>
      <w:r>
        <w:t xml:space="preserve">188,336,894 </w:t>
      </w:r>
    </w:p>
    <w:p>
      <w:r/>
    </w:p>
    <w:p>
      <w:r>
        <w:t xml:space="preserve">100,738,500 </w:t>
      </w:r>
    </w:p>
    <w:p>
      <w:r/>
    </w:p>
    <w:p>
      <w:r>
        <w:t xml:space="preserve">28,699,014 </w:t>
      </w:r>
    </w:p>
    <w:p>
      <w:r/>
    </w:p>
    <w:p>
      <w:r>
        <w:t xml:space="preserve">189,464,761 </w:t>
      </w:r>
    </w:p>
    <w:p>
      <w:r/>
    </w:p>
    <w:p>
      <w:r>
        <w:t xml:space="preserve">86,213,564 </w:t>
      </w:r>
    </w:p>
    <w:p>
      <w:r/>
    </w:p>
    <w:p>
      <w:r>
        <w:t xml:space="preserve">7.60% </w:t>
      </w:r>
    </w:p>
    <w:p>
      <w:r/>
    </w:p>
    <w:p>
      <w:r>
        <w:t xml:space="preserve">16.94% </w:t>
      </w:r>
    </w:p>
    <w:p>
      <w:r/>
    </w:p>
    <w:p>
      <w:r>
        <w:t xml:space="preserve">-66.72% </w:t>
      </w:r>
    </w:p>
    <w:p>
      <w:r/>
    </w:p>
    <w:p>
      <w:r>
        <w:t xml:space="preserve">                         28.11% </w:t>
      </w:r>
    </w:p>
    <w:p>
      <w:r/>
    </w:p>
    <w:p>
      <w:r>
        <w:t xml:space="preserve">14.35% </w:t>
      </w:r>
    </w:p>
    <w:p>
      <w:r/>
    </w:p>
    <w:p>
      <w:r>
        <w:t>2018年度，公司营业收入同比增加，相应增加销售佣金约487万元，计入销售费用和管理费用的职工薪酬</w:t>
      </w:r>
    </w:p>
    <w:p>
      <w:r/>
    </w:p>
    <w:p>
      <w:r>
        <w:t>及股权激励费用同比增加约2,343万元；由于公司汇兑损失同比减少约1,884万元，2018年度公司财务费用大幅</w:t>
      </w:r>
    </w:p>
    <w:p>
      <w:r/>
    </w:p>
    <w:p>
      <w:r>
        <w:t>降低；由于公司进一步加大研发投入，2018年度公司研发费用同比相应增加；此外由于公司税前利润同比大幅</w:t>
      </w:r>
    </w:p>
    <w:p>
      <w:r/>
    </w:p>
    <w:p>
      <w:r>
        <w:t xml:space="preserve">增长，2018年度公司所得税费用相应增加。 </w:t>
      </w:r>
    </w:p>
    <w:p>
      <w:r/>
    </w:p>
    <w:p>
      <w:r>
        <w:t xml:space="preserve">4、良品率 </w:t>
      </w:r>
    </w:p>
    <w:p>
      <w:r/>
    </w:p>
    <w:p>
      <w:r>
        <w:t xml:space="preserve">良品率（%） </w:t>
      </w:r>
    </w:p>
    <w:p>
      <w:r/>
    </w:p>
    <w:p>
      <w:r>
        <w:t xml:space="preserve">2018 年度 </w:t>
      </w:r>
    </w:p>
    <w:p>
      <w:r/>
    </w:p>
    <w:p>
      <w:r>
        <w:t xml:space="preserve">93.46% </w:t>
      </w:r>
    </w:p>
    <w:p>
      <w:r/>
    </w:p>
    <w:p>
      <w:r>
        <w:t xml:space="preserve">2017 年度 </w:t>
      </w:r>
    </w:p>
    <w:p>
      <w:r/>
    </w:p>
    <w:p>
      <w:r>
        <w:t xml:space="preserve">92.15% </w:t>
      </w:r>
    </w:p>
    <w:p>
      <w:r/>
    </w:p>
    <w:p>
      <w:r>
        <w:t>2018年度，公司对内进一步强化管理，加大自动化和智能化管理的投资和研发，以智能化的数据分析能力</w:t>
      </w:r>
    </w:p>
    <w:p>
      <w:r/>
    </w:p>
    <w:p>
      <w:r>
        <w:t xml:space="preserve">持续推动制程改善，减少品质异常，公司整体良品率在2017年的基础上得到进一步提升。 </w:t>
      </w:r>
    </w:p>
    <w:p>
      <w:r/>
    </w:p>
    <w:p>
      <w:r>
        <w:t xml:space="preserve">5、研发投入 </w:t>
      </w:r>
    </w:p>
    <w:p>
      <w:r/>
    </w:p>
    <w:p>
      <w:r>
        <w:t>公司始终坚持以市场为导向，挖掘产品的市场潜力，致力扩大绿色环保型、替代进口型等高技术含量 PCB</w:t>
      </w:r>
    </w:p>
    <w:p>
      <w:r/>
    </w:p>
    <w:p>
      <w:r>
        <w:t>产品所占比重。同时随着客户终端产品的技术创新、新工艺流程、新材料以及新产品的不断开发，PCB行业也</w:t>
      </w:r>
    </w:p>
    <w:p>
      <w:r/>
    </w:p>
    <w:p>
      <w:r>
        <w:t>需要进行相应的技术升级，提升制程能力，为了保持在市场上的技术领先优势，公司持续投入研发，不断提升</w:t>
      </w:r>
    </w:p>
    <w:p>
      <w:r/>
    </w:p>
    <w:p>
      <w:r>
        <w:t>自主创新能力，不断开发前沿技术产品，不断开发生产适销对路的产品，与国内外客户之间形成持续合作开发</w:t>
      </w:r>
    </w:p>
    <w:p>
      <w:r/>
    </w:p>
    <w:p>
      <w:r>
        <w:t>的良好态势，逐步形成可持续发展的产品开发体系，保持了研发水平的领先性和前瞻性。同时，与优势企业开</w:t>
      </w:r>
    </w:p>
    <w:p>
      <w:r/>
    </w:p>
    <w:p>
      <w:r>
        <w:t xml:space="preserve">展合作，不断强化科研成果的转化，以保持可持续发展的产品研发体系的活力。 </w:t>
      </w:r>
    </w:p>
    <w:p>
      <w:r/>
    </w:p>
    <w:p>
      <w:r>
        <w:t>2018年公司研发投入约2.43亿元，先后取得6项发明专利、4项实用新型专利。公司积极主动与国内外终端</w:t>
      </w:r>
    </w:p>
    <w:p>
      <w:r/>
    </w:p>
    <w:p>
      <w:r>
        <w:t>客户展开多领域深度合作，直接或间接参与多个新产品、新工艺、新项目的研发，成功开发多款新产品并导入</w:t>
      </w:r>
    </w:p>
    <w:p>
      <w:r/>
    </w:p>
    <w:p>
      <w:r>
        <w:t xml:space="preserve">量产。 </w:t>
      </w:r>
    </w:p>
    <w:p>
      <w:r/>
    </w:p>
    <w:p>
      <w:r>
        <w:t>在企业通讯市场领域，主要涉及下一代通信的无线接入网、承载网、核心网的PCB研发以及数据中心高性</w:t>
      </w:r>
    </w:p>
    <w:p>
      <w:r/>
    </w:p>
    <w:p>
      <w:r>
        <w:t xml:space="preserve">能计算器、高速交换机的PCB研发。在无线接入领域，前期投入研发的5G基站产品如Sub-6GHz天线、28/39G </w:t>
      </w:r>
    </w:p>
    <w:p>
      <w:r/>
    </w:p>
    <w:p>
      <w:r>
        <w:t>mmWave、AAU等相应关键技术已成熟，已可实现批量交付。在承载网、核心网领域，我们以56G作为关键技</w:t>
      </w:r>
    </w:p>
    <w:p>
      <w:r/>
    </w:p>
    <w:p>
      <w:r>
        <w:t xml:space="preserve">- 15 - </w:t>
      </w:r>
    </w:p>
    <w:p>
      <w:r/>
    </w:p>
    <w:p>
      <w:r>
        <w:t xml:space="preserve"> </w:t>
      </w:r>
    </w:p>
    <w:p>
      <w:r>
        <w:t xml:space="preserve">  </w:t>
      </w:r>
    </w:p>
    <w:p>
      <w:r>
        <w:t xml:space="preserve">成长 长青 共利                                                                                       沪士电子股份有限公司 2018 年度报告全文 </w:t>
      </w:r>
    </w:p>
    <w:p>
      <w:r/>
    </w:p>
    <w:p>
      <w:r>
        <w:t>术及应用为研究，在传输网背板和核心路由器部分，着重展开材料与信号完整性研究，高速产品关键容差能力</w:t>
      </w:r>
    </w:p>
    <w:p>
      <w:r/>
    </w:p>
    <w:p>
      <w:r>
        <w:t>研究并且取得了技术性的突破，同时也开始提前布局下一代的产品的预研。在数据中心部分，我们加速与客户</w:t>
      </w:r>
    </w:p>
    <w:p>
      <w:r/>
    </w:p>
    <w:p>
      <w:r>
        <w:t xml:space="preserve">合作开发400G交换机及高性能计算器印制线路板，目前已取得阶段性的成果，实现小批量的交付。 </w:t>
      </w:r>
    </w:p>
    <w:p>
      <w:r/>
    </w:p>
    <w:p>
      <w:r>
        <w:t>在汽车电子领域，主要涉及汽车主动、被动安全模块以及更高安全要求的自动驾驶模块的PCB研发，除在</w:t>
      </w:r>
    </w:p>
    <w:p>
      <w:r/>
    </w:p>
    <w:p>
      <w:r>
        <w:t>产品信赖性方面研究应用耐受更高环境变化的PCB材料外，还针对大功率、耐高温、高频等安全性汽车板特</w:t>
      </w:r>
    </w:p>
    <w:p>
      <w:r/>
    </w:p>
    <w:p>
      <w:r>
        <w:t xml:space="preserve">性，开发了Back drill D+6、Semi-flex DECAP等工艺，实现了77Ghz汽车测距雷达用PCB产品量产供货。 </w:t>
      </w:r>
    </w:p>
    <w:p>
      <w:r/>
    </w:p>
    <w:p>
      <w:r>
        <w:t xml:space="preserve">研发人员数量（人） </w:t>
      </w:r>
    </w:p>
    <w:p>
      <w:r/>
    </w:p>
    <w:p>
      <w:r>
        <w:t xml:space="preserve">研发人员数量占比 </w:t>
      </w:r>
    </w:p>
    <w:p>
      <w:r/>
    </w:p>
    <w:p>
      <w:r>
        <w:t xml:space="preserve">研发投入金额（元） </w:t>
      </w:r>
    </w:p>
    <w:p>
      <w:r/>
    </w:p>
    <w:p>
      <w:r>
        <w:t xml:space="preserve">研发投入占营业收入比例 </w:t>
      </w:r>
    </w:p>
    <w:p>
      <w:r/>
    </w:p>
    <w:p>
      <w:r>
        <w:t xml:space="preserve">研发投入资本化的金额（元） </w:t>
      </w:r>
    </w:p>
    <w:p>
      <w:r/>
    </w:p>
    <w:p>
      <w:r>
        <w:t xml:space="preserve">资本化研发投入占研发投入的比例 </w:t>
      </w:r>
    </w:p>
    <w:p>
      <w:r/>
    </w:p>
    <w:p>
      <w:r>
        <w:t xml:space="preserve">6、现金流 </w:t>
      </w:r>
    </w:p>
    <w:p>
      <w:r/>
    </w:p>
    <w:p>
      <w:r>
        <w:t xml:space="preserve"> 2018 年  </w:t>
      </w:r>
    </w:p>
    <w:p>
      <w:r/>
    </w:p>
    <w:p>
      <w:r>
        <w:t xml:space="preserve"> 2017 年  </w:t>
      </w:r>
    </w:p>
    <w:p>
      <w:r/>
    </w:p>
    <w:p>
      <w:r>
        <w:t xml:space="preserve">变动比例 </w:t>
      </w:r>
    </w:p>
    <w:p>
      <w:r/>
    </w:p>
    <w:p>
      <w:r>
        <w:t xml:space="preserve">911 </w:t>
      </w:r>
    </w:p>
    <w:p>
      <w:r/>
    </w:p>
    <w:p>
      <w:r>
        <w:t xml:space="preserve">12.72% </w:t>
      </w:r>
    </w:p>
    <w:p>
      <w:r/>
    </w:p>
    <w:p>
      <w:r>
        <w:t xml:space="preserve">859 </w:t>
      </w:r>
    </w:p>
    <w:p>
      <w:r/>
    </w:p>
    <w:p>
      <w:r>
        <w:t xml:space="preserve">6.05% </w:t>
      </w:r>
    </w:p>
    <w:p>
      <w:r/>
    </w:p>
    <w:p>
      <w:r>
        <w:t xml:space="preserve">11.33% </w:t>
      </w:r>
    </w:p>
    <w:p>
      <w:r/>
    </w:p>
    <w:p>
      <w:r>
        <w:t>增加 1.39 个百分</w:t>
      </w:r>
    </w:p>
    <w:p>
      <w:r>
        <w:t xml:space="preserve">点 </w:t>
      </w:r>
    </w:p>
    <w:p>
      <w:r/>
    </w:p>
    <w:p>
      <w:r>
        <w:t xml:space="preserve">242,717,434 </w:t>
      </w:r>
    </w:p>
    <w:p>
      <w:r/>
    </w:p>
    <w:p>
      <w:r>
        <w:t xml:space="preserve">189,464,761 </w:t>
      </w:r>
    </w:p>
    <w:p>
      <w:r/>
    </w:p>
    <w:p>
      <w:r>
        <w:t xml:space="preserve">28.11% </w:t>
      </w:r>
    </w:p>
    <w:p>
      <w:r/>
    </w:p>
    <w:p>
      <w:r>
        <w:t xml:space="preserve">4.42% </w:t>
      </w:r>
    </w:p>
    <w:p>
      <w:r/>
    </w:p>
    <w:p>
      <w:r>
        <w:t xml:space="preserve">-    </w:t>
      </w:r>
    </w:p>
    <w:p>
      <w:r/>
    </w:p>
    <w:p>
      <w:r>
        <w:t xml:space="preserve">-    </w:t>
      </w:r>
    </w:p>
    <w:p>
      <w:r/>
    </w:p>
    <w:p>
      <w:r>
        <w:t xml:space="preserve">4.09% </w:t>
      </w:r>
    </w:p>
    <w:p>
      <w:r/>
    </w:p>
    <w:p>
      <w:r>
        <w:t>增加 0.33 个百分</w:t>
      </w:r>
    </w:p>
    <w:p>
      <w:r>
        <w:t xml:space="preserve">点 </w:t>
      </w:r>
    </w:p>
    <w:p>
      <w:r/>
    </w:p>
    <w:p>
      <w:r>
        <w:t xml:space="preserve">-   </w:t>
      </w:r>
    </w:p>
    <w:p>
      <w:r/>
    </w:p>
    <w:p>
      <w:r>
        <w:t xml:space="preserve">-   </w:t>
      </w:r>
    </w:p>
    <w:p>
      <w:r/>
    </w:p>
    <w:p>
      <w:r>
        <w:t xml:space="preserve">- </w:t>
      </w:r>
    </w:p>
    <w:p>
      <w:r/>
    </w:p>
    <w:p>
      <w:r>
        <w:t xml:space="preserve">- </w:t>
      </w:r>
    </w:p>
    <w:p>
      <w:r/>
    </w:p>
    <w:p>
      <w:r>
        <w:t xml:space="preserve">项目 </w:t>
      </w:r>
    </w:p>
    <w:p>
      <w:r/>
    </w:p>
    <w:p>
      <w:r>
        <w:t xml:space="preserve">2018 年 </w:t>
      </w:r>
    </w:p>
    <w:p>
      <w:r/>
    </w:p>
    <w:p>
      <w:r>
        <w:t xml:space="preserve">2017 年 </w:t>
      </w:r>
    </w:p>
    <w:p>
      <w:r/>
    </w:p>
    <w:p>
      <w:r>
        <w:t xml:space="preserve">单位：元 </w:t>
      </w:r>
    </w:p>
    <w:p>
      <w:r>
        <w:t xml:space="preserve">同比增减（%） </w:t>
      </w:r>
    </w:p>
    <w:p>
      <w:r/>
    </w:p>
    <w:p>
      <w:r>
        <w:t xml:space="preserve">经营活动现金流入小计 </w:t>
      </w:r>
    </w:p>
    <w:p>
      <w:r/>
    </w:p>
    <w:p>
      <w:r>
        <w:t xml:space="preserve">经营活动现金流出小计 </w:t>
      </w:r>
    </w:p>
    <w:p>
      <w:r/>
    </w:p>
    <w:p>
      <w:r>
        <w:t xml:space="preserve">经营活动产生的现金流量净额 </w:t>
      </w:r>
    </w:p>
    <w:p>
      <w:r/>
    </w:p>
    <w:p>
      <w:r>
        <w:t xml:space="preserve">投资活动现金流入小计 </w:t>
      </w:r>
    </w:p>
    <w:p>
      <w:r/>
    </w:p>
    <w:p>
      <w:r>
        <w:t xml:space="preserve">投资活动现金流出小计 </w:t>
      </w:r>
    </w:p>
    <w:p>
      <w:r/>
    </w:p>
    <w:p>
      <w:r>
        <w:t xml:space="preserve">投资活动产生的现金流量净额 </w:t>
      </w:r>
    </w:p>
    <w:p>
      <w:r/>
    </w:p>
    <w:p>
      <w:r>
        <w:t xml:space="preserve">筹资活动现金流入小计 </w:t>
      </w:r>
    </w:p>
    <w:p>
      <w:r/>
    </w:p>
    <w:p>
      <w:r>
        <w:t xml:space="preserve">筹资活动现金流出小计 </w:t>
      </w:r>
    </w:p>
    <w:p>
      <w:r/>
    </w:p>
    <w:p>
      <w:r>
        <w:t xml:space="preserve">筹资活动产生的现金流量净额 </w:t>
      </w:r>
    </w:p>
    <w:p>
      <w:r/>
    </w:p>
    <w:p>
      <w:r>
        <w:t xml:space="preserve">现金及现金等价物净增加额 </w:t>
      </w:r>
    </w:p>
    <w:p>
      <w:r/>
    </w:p>
    <w:p>
      <w:r>
        <w:t xml:space="preserve">6,020,595,952 </w:t>
      </w:r>
    </w:p>
    <w:p>
      <w:r/>
    </w:p>
    <w:p>
      <w:r>
        <w:t xml:space="preserve">5,268,213,470 </w:t>
      </w:r>
    </w:p>
    <w:p>
      <w:r/>
    </w:p>
    <w:p>
      <w:r>
        <w:t xml:space="preserve">752,382,482 </w:t>
      </w:r>
    </w:p>
    <w:p>
      <w:r/>
    </w:p>
    <w:p>
      <w:r>
        <w:t xml:space="preserve">4,916,064,179 </w:t>
      </w:r>
    </w:p>
    <w:p>
      <w:r/>
    </w:p>
    <w:p>
      <w:r>
        <w:t xml:space="preserve">5,419,002,660 </w:t>
      </w:r>
    </w:p>
    <w:p>
      <w:r/>
    </w:p>
    <w:p>
      <w:r>
        <w:t xml:space="preserve">-502,938,481 </w:t>
      </w:r>
    </w:p>
    <w:p>
      <w:r/>
    </w:p>
    <w:p>
      <w:r>
        <w:t xml:space="preserve">1,395,077,034 </w:t>
      </w:r>
    </w:p>
    <w:p>
      <w:r/>
    </w:p>
    <w:p>
      <w:r>
        <w:t xml:space="preserve">1,809,465,401 </w:t>
      </w:r>
    </w:p>
    <w:p>
      <w:r/>
    </w:p>
    <w:p>
      <w:r>
        <w:t xml:space="preserve">-414,388,367 </w:t>
      </w:r>
    </w:p>
    <w:p>
      <w:r/>
    </w:p>
    <w:p>
      <w:r>
        <w:t xml:space="preserve">-154,621,264 </w:t>
      </w:r>
    </w:p>
    <w:p>
      <w:r/>
    </w:p>
    <w:p>
      <w:r>
        <w:t xml:space="preserve">4,633,968,213 </w:t>
      </w:r>
    </w:p>
    <w:p>
      <w:r/>
    </w:p>
    <w:p>
      <w:r>
        <w:t xml:space="preserve">4,479,186,648 </w:t>
      </w:r>
    </w:p>
    <w:p>
      <w:r/>
    </w:p>
    <w:p>
      <w:r>
        <w:t xml:space="preserve">154,781,565 </w:t>
      </w:r>
    </w:p>
    <w:p>
      <w:r/>
    </w:p>
    <w:p>
      <w:r>
        <w:t xml:space="preserve">1,297,985,126 </w:t>
      </w:r>
    </w:p>
    <w:p>
      <w:r/>
    </w:p>
    <w:p>
      <w:r>
        <w:t xml:space="preserve">1,705,378,448 </w:t>
      </w:r>
    </w:p>
    <w:p>
      <w:r/>
    </w:p>
    <w:p>
      <w:r>
        <w:t xml:space="preserve">-407,393,322 </w:t>
      </w:r>
    </w:p>
    <w:p>
      <w:r/>
    </w:p>
    <w:p>
      <w:r>
        <w:t xml:space="preserve">1,583,825,728 </w:t>
      </w:r>
    </w:p>
    <w:p>
      <w:r/>
    </w:p>
    <w:p>
      <w:r>
        <w:t xml:space="preserve">1,222,049,106 </w:t>
      </w:r>
    </w:p>
    <w:p>
      <w:r/>
    </w:p>
    <w:p>
      <w:r>
        <w:t xml:space="preserve">361,776,622 </w:t>
      </w:r>
    </w:p>
    <w:p>
      <w:r/>
    </w:p>
    <w:p>
      <w:r>
        <w:t xml:space="preserve">100,548,504 </w:t>
      </w:r>
    </w:p>
    <w:p>
      <w:r/>
    </w:p>
    <w:p>
      <w:r>
        <w:t xml:space="preserve">相关数据同比发生重大变动的主要影响因素说明 </w:t>
      </w:r>
    </w:p>
    <w:p>
      <w:r/>
    </w:p>
    <w:p>
      <w:r>
        <w:t xml:space="preserve">√ 适用 □ 不适用  </w:t>
      </w:r>
    </w:p>
    <w:p>
      <w:r/>
    </w:p>
    <w:p>
      <w:r>
        <w:t xml:space="preserve">29.92% </w:t>
      </w:r>
    </w:p>
    <w:p>
      <w:r/>
    </w:p>
    <w:p>
      <w:r>
        <w:t xml:space="preserve">17.62% </w:t>
      </w:r>
    </w:p>
    <w:p>
      <w:r/>
    </w:p>
    <w:p>
      <w:r>
        <w:t xml:space="preserve">386.09% </w:t>
      </w:r>
    </w:p>
    <w:p>
      <w:r/>
    </w:p>
    <w:p>
      <w:r>
        <w:t xml:space="preserve">278.75% </w:t>
      </w:r>
    </w:p>
    <w:p>
      <w:r/>
    </w:p>
    <w:p>
      <w:r>
        <w:t xml:space="preserve">217.76% </w:t>
      </w:r>
    </w:p>
    <w:p>
      <w:r/>
    </w:p>
    <w:p>
      <w:r>
        <w:t xml:space="preserve">-23.45% </w:t>
      </w:r>
    </w:p>
    <w:p>
      <w:r/>
    </w:p>
    <w:p>
      <w:r>
        <w:t xml:space="preserve">-11.92% </w:t>
      </w:r>
    </w:p>
    <w:p>
      <w:r/>
    </w:p>
    <w:p>
      <w:r>
        <w:t xml:space="preserve">48.07% </w:t>
      </w:r>
    </w:p>
    <w:p>
      <w:r/>
    </w:p>
    <w:p>
      <w:r>
        <w:t xml:space="preserve">-214.54% </w:t>
      </w:r>
    </w:p>
    <w:p>
      <w:r/>
    </w:p>
    <w:p>
      <w:r>
        <w:t xml:space="preserve">-253.78% </w:t>
      </w:r>
    </w:p>
    <w:p>
      <w:r/>
    </w:p>
    <w:p>
      <w:r>
        <w:t>经营活动产生的现金流量净额同比大幅增加主要系：报告期营收规模同比增长，净利润相应增加；收到的</w:t>
      </w:r>
    </w:p>
    <w:p>
      <w:r/>
    </w:p>
    <w:p>
      <w:r>
        <w:t>税费返还款增加约0.95亿元；此外由于某主要客户之一于 2016年末，在付款到期日前提前支付了约 1.3亿货</w:t>
      </w:r>
    </w:p>
    <w:p>
      <w:r/>
    </w:p>
    <w:p>
      <w:r>
        <w:t xml:space="preserve">款，致使2017年销售商品收到现金相应减少。 </w:t>
      </w:r>
    </w:p>
    <w:p>
      <w:r/>
    </w:p>
    <w:p>
      <w:r>
        <w:t>投资活动产生的现金流量净额同比減少主要系：报告期投资理财金额远大于同期收回投资理财产品金额，</w:t>
      </w:r>
    </w:p>
    <w:p>
      <w:r/>
    </w:p>
    <w:p>
      <w:r>
        <w:t xml:space="preserve">此外报告期公司因改扩建工程、黄石沪士汽车板项目以及购建固定资产，现金流出同比大幅增加。 </w:t>
      </w:r>
    </w:p>
    <w:p>
      <w:r/>
    </w:p>
    <w:p>
      <w:r>
        <w:t xml:space="preserve">筹资活动产生的现金流量净额同比大幅减少主要系：报告期银行借款同比减少。 </w:t>
      </w:r>
    </w:p>
    <w:p>
      <w:r/>
    </w:p>
    <w:p>
      <w:r>
        <w:t xml:space="preserve">- 16 - </w:t>
      </w:r>
    </w:p>
    <w:p>
      <w:r/>
    </w:p>
    <w:p>
      <w:r>
        <w:t xml:space="preserve"> </w:t>
      </w:r>
    </w:p>
    <w:p>
      <w:r>
        <w:t xml:space="preserve">  </w:t>
      </w:r>
    </w:p>
    <w:p>
      <w:r>
        <w:t xml:space="preserve">成长 长青 共利                                                                                       沪士电子股份有限公司 2018 年度报告全文 </w:t>
      </w:r>
    </w:p>
    <w:p>
      <w:r/>
    </w:p>
    <w:p>
      <w:r>
        <w:t xml:space="preserve">- 17 - </w:t>
      </w:r>
    </w:p>
    <w:p>
      <w:r/>
    </w:p>
    <w:p>
      <w:r>
        <w:t xml:space="preserve">三、非主营业务分析 </w:t>
      </w:r>
    </w:p>
    <w:p>
      <w:r/>
    </w:p>
    <w:p>
      <w:r>
        <w:t xml:space="preserve">□ 适用 √ 不适用  </w:t>
      </w:r>
    </w:p>
    <w:p>
      <w:r/>
    </w:p>
    <w:p>
      <w:r>
        <w:t xml:space="preserve">单位：元 </w:t>
      </w:r>
    </w:p>
    <w:p>
      <w:r>
        <w:t>是否具有</w:t>
      </w:r>
    </w:p>
    <w:p>
      <w:r>
        <w:t xml:space="preserve">可持续性 </w:t>
      </w:r>
    </w:p>
    <w:p>
      <w:r/>
    </w:p>
    <w:p>
      <w:r>
        <w:t xml:space="preserve">金额 </w:t>
      </w:r>
    </w:p>
    <w:p>
      <w:r/>
    </w:p>
    <w:p>
      <w:r>
        <w:t xml:space="preserve">占利润总额 </w:t>
      </w:r>
    </w:p>
    <w:p>
      <w:r>
        <w:t xml:space="preserve">比例 </w:t>
      </w:r>
    </w:p>
    <w:p>
      <w:r/>
    </w:p>
    <w:p>
      <w:r>
        <w:t xml:space="preserve">形成原因说明 </w:t>
      </w:r>
    </w:p>
    <w:p>
      <w:r/>
    </w:p>
    <w:p>
      <w:r>
        <w:t xml:space="preserve">投资收益 </w:t>
      </w:r>
    </w:p>
    <w:p>
      <w:r/>
    </w:p>
    <w:p>
      <w:r>
        <w:t xml:space="preserve">19,082,696 </w:t>
      </w:r>
    </w:p>
    <w:p>
      <w:r/>
    </w:p>
    <w:p>
      <w:r>
        <w:t xml:space="preserve">2.85% </w:t>
      </w:r>
    </w:p>
    <w:p>
      <w:r/>
    </w:p>
    <w:p>
      <w:r>
        <w:t>主要系：报告期投资理财产品取得投资收益约 1,102</w:t>
      </w:r>
    </w:p>
    <w:p>
      <w:r>
        <w:t xml:space="preserve">万元，联营公司股权投资取得收益约 708 万元。 </w:t>
      </w:r>
    </w:p>
    <w:p>
      <w:r/>
    </w:p>
    <w:p>
      <w:r>
        <w:t xml:space="preserve">是 </w:t>
      </w:r>
    </w:p>
    <w:p>
      <w:r/>
    </w:p>
    <w:p>
      <w:r>
        <w:t xml:space="preserve">公允价值变动损益 </w:t>
      </w:r>
    </w:p>
    <w:p>
      <w:r>
        <w:t xml:space="preserve">资产减值 </w:t>
      </w:r>
    </w:p>
    <w:p>
      <w:r>
        <w:t xml:space="preserve">营业外收入 </w:t>
      </w:r>
    </w:p>
    <w:p>
      <w:r>
        <w:t xml:space="preserve">营业外支出 </w:t>
      </w:r>
    </w:p>
    <w:p>
      <w:r>
        <w:t xml:space="preserve">资产处置收益 </w:t>
      </w:r>
    </w:p>
    <w:p>
      <w:r/>
    </w:p>
    <w:p>
      <w:r>
        <w:t xml:space="preserve">694,740 </w:t>
      </w:r>
    </w:p>
    <w:p>
      <w:r/>
    </w:p>
    <w:p>
      <w:r>
        <w:t xml:space="preserve">0.10% 主要系：交易性金融资产公允价值变动收益。 </w:t>
      </w:r>
    </w:p>
    <w:p>
      <w:r>
        <w:t xml:space="preserve">10.65% 主要系：报告期计提存货跌价准备约 4,936 万元。 </w:t>
      </w:r>
    </w:p>
    <w:p>
      <w:r>
        <w:t xml:space="preserve">0.10% 主要系：保险理赔收入及其他营业外收入。 </w:t>
      </w:r>
    </w:p>
    <w:p>
      <w:r>
        <w:t xml:space="preserve">0.33% 主要系：固定资产报废损失。 </w:t>
      </w:r>
    </w:p>
    <w:p>
      <w:r>
        <w:t xml:space="preserve">-0.21% 主要系：固定资产处置损失。 </w:t>
      </w:r>
    </w:p>
    <w:p>
      <w:r/>
    </w:p>
    <w:p>
      <w:r>
        <w:t xml:space="preserve">否 </w:t>
      </w:r>
    </w:p>
    <w:p>
      <w:r>
        <w:t xml:space="preserve">是 </w:t>
      </w:r>
    </w:p>
    <w:p>
      <w:r>
        <w:t xml:space="preserve">否 </w:t>
      </w:r>
    </w:p>
    <w:p>
      <w:r>
        <w:t xml:space="preserve">否 </w:t>
      </w:r>
    </w:p>
    <w:p>
      <w:r>
        <w:t xml:space="preserve">否 </w:t>
      </w:r>
    </w:p>
    <w:p>
      <w:r/>
    </w:p>
    <w:p>
      <w:r>
        <w:t xml:space="preserve">71,274,375 </w:t>
      </w:r>
    </w:p>
    <w:p>
      <w:r/>
    </w:p>
    <w:p>
      <w:r>
        <w:t xml:space="preserve">657,142 </w:t>
      </w:r>
    </w:p>
    <w:p>
      <w:r/>
    </w:p>
    <w:p>
      <w:r>
        <w:t xml:space="preserve">2,233,693 </w:t>
      </w:r>
    </w:p>
    <w:p>
      <w:r/>
    </w:p>
    <w:p>
      <w:r>
        <w:t xml:space="preserve">-1,399,850 </w:t>
      </w:r>
    </w:p>
    <w:p>
      <w:r/>
    </w:p>
    <w:p>
      <w:r>
        <w:t xml:space="preserve">其他收益 </w:t>
      </w:r>
    </w:p>
    <w:p>
      <w:r/>
    </w:p>
    <w:p>
      <w:r>
        <w:t xml:space="preserve">63,339,586 </w:t>
      </w:r>
    </w:p>
    <w:p>
      <w:r/>
    </w:p>
    <w:p>
      <w:r>
        <w:t xml:space="preserve">9.47% </w:t>
      </w:r>
    </w:p>
    <w:p>
      <w:r/>
    </w:p>
    <w:p>
      <w:r>
        <w:t>主要系：与昆山厂建设工程相关的政府补助摊销约</w:t>
      </w:r>
    </w:p>
    <w:p>
      <w:r/>
    </w:p>
    <w:p>
      <w:r>
        <w:t xml:space="preserve">5,391 万元。 </w:t>
      </w:r>
    </w:p>
    <w:p>
      <w:r/>
    </w:p>
    <w:p>
      <w:r>
        <w:t xml:space="preserve">是 </w:t>
      </w:r>
    </w:p>
    <w:p>
      <w:r/>
    </w:p>
    <w:p>
      <w:r>
        <w:t xml:space="preserve">四、资产及负债状况分析 </w:t>
      </w:r>
    </w:p>
    <w:p>
      <w:r/>
    </w:p>
    <w:p>
      <w:r>
        <w:t xml:space="preserve">1、资产及负债项目重大变动情况 </w:t>
      </w:r>
    </w:p>
    <w:p>
      <w:r/>
    </w:p>
    <w:p>
      <w:r>
        <w:t xml:space="preserve">单位：元 </w:t>
      </w:r>
    </w:p>
    <w:p>
      <w:r/>
    </w:p>
    <w:p>
      <w:r>
        <w:t xml:space="preserve">2018 年末 </w:t>
      </w:r>
    </w:p>
    <w:p>
      <w:r/>
    </w:p>
    <w:p>
      <w:r>
        <w:t xml:space="preserve">2017 年末 </w:t>
      </w:r>
    </w:p>
    <w:p>
      <w:r/>
    </w:p>
    <w:p>
      <w:r>
        <w:t xml:space="preserve">比重 </w:t>
      </w:r>
    </w:p>
    <w:p>
      <w:r>
        <w:t xml:space="preserve">增减 </w:t>
      </w:r>
    </w:p>
    <w:p>
      <w:r/>
    </w:p>
    <w:p>
      <w:r>
        <w:t xml:space="preserve">重大变动说明 </w:t>
      </w:r>
    </w:p>
    <w:p>
      <w:r/>
    </w:p>
    <w:p>
      <w:r>
        <w:t xml:space="preserve">金额 </w:t>
      </w:r>
    </w:p>
    <w:p>
      <w:r/>
    </w:p>
    <w:p>
      <w:r>
        <w:t>占总资</w:t>
      </w:r>
    </w:p>
    <w:p>
      <w:r>
        <w:t xml:space="preserve">产比例 </w:t>
      </w:r>
    </w:p>
    <w:p>
      <w:r/>
    </w:p>
    <w:p>
      <w:r>
        <w:t xml:space="preserve">金额 </w:t>
      </w:r>
    </w:p>
    <w:p>
      <w:r/>
    </w:p>
    <w:p>
      <w:r>
        <w:t>占总资</w:t>
      </w:r>
    </w:p>
    <w:p>
      <w:r>
        <w:t xml:space="preserve">产比例 </w:t>
      </w:r>
    </w:p>
    <w:p>
      <w:r/>
    </w:p>
    <w:p>
      <w:r>
        <w:t xml:space="preserve">货币资金 </w:t>
      </w:r>
    </w:p>
    <w:p>
      <w:r/>
    </w:p>
    <w:p>
      <w:r>
        <w:t xml:space="preserve">279,925,304 </w:t>
      </w:r>
    </w:p>
    <w:p>
      <w:r/>
    </w:p>
    <w:p>
      <w:r>
        <w:t xml:space="preserve">4.24% </w:t>
      </w:r>
    </w:p>
    <w:p>
      <w:r/>
    </w:p>
    <w:p>
      <w:r>
        <w:t xml:space="preserve">416,427,629 </w:t>
      </w:r>
    </w:p>
    <w:p>
      <w:r/>
    </w:p>
    <w:p>
      <w:r>
        <w:t xml:space="preserve">6.95% </w:t>
      </w:r>
    </w:p>
    <w:p>
      <w:r/>
    </w:p>
    <w:p>
      <w:r>
        <w:t xml:space="preserve">-2.71% </w:t>
      </w:r>
    </w:p>
    <w:p>
      <w:r/>
    </w:p>
    <w:p>
      <w:r>
        <w:t>主要系报告期末银行短期借款减少</w:t>
      </w:r>
    </w:p>
    <w:p>
      <w:r>
        <w:t xml:space="preserve">所致。 </w:t>
      </w:r>
    </w:p>
    <w:p>
      <w:r/>
    </w:p>
    <w:p>
      <w:r>
        <w:t>以公允价值计量且其</w:t>
      </w:r>
    </w:p>
    <w:p>
      <w:r>
        <w:t>变动计入当期损益的</w:t>
      </w:r>
    </w:p>
    <w:p>
      <w:r>
        <w:t xml:space="preserve">金融资产 </w:t>
      </w:r>
    </w:p>
    <w:p>
      <w:r>
        <w:t xml:space="preserve">应收票据及应收账款 </w:t>
      </w:r>
    </w:p>
    <w:p>
      <w:r/>
    </w:p>
    <w:p>
      <w:r>
        <w:t xml:space="preserve">130,694,740 </w:t>
      </w:r>
    </w:p>
    <w:p>
      <w:r/>
    </w:p>
    <w:p>
      <w:r>
        <w:t xml:space="preserve">1.98% </w:t>
      </w:r>
    </w:p>
    <w:p>
      <w:r/>
    </w:p>
    <w:p>
      <w:r>
        <w:t xml:space="preserve">-  </w:t>
      </w:r>
    </w:p>
    <w:p>
      <w:r/>
    </w:p>
    <w:p>
      <w:r>
        <w:t xml:space="preserve">-  1.98% </w:t>
      </w:r>
    </w:p>
    <w:p>
      <w:r/>
    </w:p>
    <w:p>
      <w:r>
        <w:t>主要系报告期末新增公允价值计量</w:t>
      </w:r>
    </w:p>
    <w:p>
      <w:r>
        <w:t>且其变动计入 当期损益的金 融资</w:t>
      </w:r>
    </w:p>
    <w:p>
      <w:r>
        <w:t xml:space="preserve">产。 </w:t>
      </w:r>
    </w:p>
    <w:p>
      <w:r>
        <w:t xml:space="preserve">1.90% 主要系报告期营业收入增加所致。 </w:t>
      </w:r>
    </w:p>
    <w:p>
      <w:r/>
    </w:p>
    <w:p>
      <w:r>
        <w:t xml:space="preserve">1,614,287,491 </w:t>
      </w:r>
    </w:p>
    <w:p>
      <w:r/>
    </w:p>
    <w:p>
      <w:r>
        <w:t xml:space="preserve">24.47% 1,352,690,955 </w:t>
      </w:r>
    </w:p>
    <w:p>
      <w:r/>
    </w:p>
    <w:p>
      <w:r>
        <w:t xml:space="preserve">22.57% </w:t>
      </w:r>
    </w:p>
    <w:p>
      <w:r/>
    </w:p>
    <w:p>
      <w:r>
        <w:t xml:space="preserve">其他应收款 </w:t>
      </w:r>
    </w:p>
    <w:p>
      <w:r/>
    </w:p>
    <w:p>
      <w:r>
        <w:t xml:space="preserve">321,780,387 </w:t>
      </w:r>
    </w:p>
    <w:p>
      <w:r/>
    </w:p>
    <w:p>
      <w:r>
        <w:t xml:space="preserve">4.88% </w:t>
      </w:r>
    </w:p>
    <w:p>
      <w:r/>
    </w:p>
    <w:p>
      <w:r>
        <w:t xml:space="preserve">71,471,743 </w:t>
      </w:r>
    </w:p>
    <w:p>
      <w:r/>
    </w:p>
    <w:p>
      <w:r>
        <w:t xml:space="preserve">1.19% </w:t>
      </w:r>
    </w:p>
    <w:p>
      <w:r/>
    </w:p>
    <w:p>
      <w:r>
        <w:t xml:space="preserve">3.69% </w:t>
      </w:r>
    </w:p>
    <w:p>
      <w:r/>
    </w:p>
    <w:p>
      <w:r>
        <w:t>主要系报告期末尚未到期的保本保</w:t>
      </w:r>
    </w:p>
    <w:p>
      <w:r>
        <w:t xml:space="preserve">收益理财产品增加。 </w:t>
      </w:r>
    </w:p>
    <w:p>
      <w:r/>
    </w:p>
    <w:p>
      <w:r>
        <w:t xml:space="preserve">存货 </w:t>
      </w:r>
    </w:p>
    <w:p>
      <w:r/>
    </w:p>
    <w:p>
      <w:r>
        <w:t xml:space="preserve">1,038,824,976 </w:t>
      </w:r>
    </w:p>
    <w:p>
      <w:r/>
    </w:p>
    <w:p>
      <w:r>
        <w:t xml:space="preserve">15.74% </w:t>
      </w:r>
    </w:p>
    <w:p>
      <w:r/>
    </w:p>
    <w:p>
      <w:r>
        <w:t xml:space="preserve">742,018,319 </w:t>
      </w:r>
    </w:p>
    <w:p>
      <w:r/>
    </w:p>
    <w:p>
      <w:r>
        <w:t xml:space="preserve">12.38% </w:t>
      </w:r>
    </w:p>
    <w:p>
      <w:r/>
    </w:p>
    <w:p>
      <w:r>
        <w:t xml:space="preserve">3.36% </w:t>
      </w:r>
    </w:p>
    <w:p>
      <w:r/>
    </w:p>
    <w:p>
      <w:r>
        <w:t>主要系报告期公司营收规模同比增</w:t>
      </w:r>
    </w:p>
    <w:p>
      <w:r>
        <w:t xml:space="preserve">长，期末存货相应增加。 </w:t>
      </w:r>
    </w:p>
    <w:p>
      <w:r/>
    </w:p>
    <w:p>
      <w:r>
        <w:t xml:space="preserve">其他流动资产 </w:t>
      </w:r>
    </w:p>
    <w:p>
      <w:r/>
    </w:p>
    <w:p>
      <w:r>
        <w:t xml:space="preserve">176,106,091 </w:t>
      </w:r>
    </w:p>
    <w:p>
      <w:r/>
    </w:p>
    <w:p>
      <w:r>
        <w:t xml:space="preserve">2.67% </w:t>
      </w:r>
    </w:p>
    <w:p>
      <w:r/>
    </w:p>
    <w:p>
      <w:r>
        <w:t xml:space="preserve">356,029,232 </w:t>
      </w:r>
    </w:p>
    <w:p>
      <w:r/>
    </w:p>
    <w:p>
      <w:r>
        <w:t xml:space="preserve">5.94% </w:t>
      </w:r>
    </w:p>
    <w:p>
      <w:r/>
    </w:p>
    <w:p>
      <w:r>
        <w:t xml:space="preserve">-3.27% </w:t>
      </w:r>
    </w:p>
    <w:p>
      <w:r/>
    </w:p>
    <w:p>
      <w:r>
        <w:t>主要系报告期末未到期的债券质押</w:t>
      </w:r>
    </w:p>
    <w:p>
      <w:r>
        <w:t xml:space="preserve">式逆回购同比减少。 </w:t>
      </w:r>
    </w:p>
    <w:p>
      <w:r/>
    </w:p>
    <w:p>
      <w:r>
        <w:t xml:space="preserve">长期股权投资 </w:t>
      </w:r>
    </w:p>
    <w:p>
      <w:r>
        <w:t xml:space="preserve">投资性房地产 </w:t>
      </w:r>
    </w:p>
    <w:p>
      <w:r/>
    </w:p>
    <w:p>
      <w:r>
        <w:t xml:space="preserve">135,096,083 </w:t>
      </w:r>
    </w:p>
    <w:p>
      <w:r>
        <w:t xml:space="preserve">4,213,609 </w:t>
      </w:r>
    </w:p>
    <w:p>
      <w:r/>
    </w:p>
    <w:p>
      <w:r>
        <w:t xml:space="preserve">2.05% </w:t>
      </w:r>
    </w:p>
    <w:p>
      <w:r>
        <w:t xml:space="preserve">0.06% </w:t>
      </w:r>
    </w:p>
    <w:p>
      <w:r/>
    </w:p>
    <w:p>
      <w:r>
        <w:t xml:space="preserve">132,144,130 </w:t>
      </w:r>
    </w:p>
    <w:p>
      <w:r>
        <w:t xml:space="preserve">4,596,458 </w:t>
      </w:r>
    </w:p>
    <w:p>
      <w:r/>
    </w:p>
    <w:p>
      <w:r>
        <w:t xml:space="preserve">2.21% </w:t>
      </w:r>
    </w:p>
    <w:p>
      <w:r>
        <w:t xml:space="preserve">0.08% </w:t>
      </w:r>
    </w:p>
    <w:p>
      <w:r/>
    </w:p>
    <w:p>
      <w:r>
        <w:t xml:space="preserve">-0.16%   </w:t>
      </w:r>
    </w:p>
    <w:p>
      <w:r>
        <w:t xml:space="preserve">-0.02%   </w:t>
      </w:r>
    </w:p>
    <w:p>
      <w:r/>
    </w:p>
    <w:p>
      <w:r>
        <w:t xml:space="preserve">固定资产 </w:t>
      </w:r>
    </w:p>
    <w:p>
      <w:r/>
    </w:p>
    <w:p>
      <w:r>
        <w:t xml:space="preserve">2,425,129,725 </w:t>
      </w:r>
    </w:p>
    <w:p>
      <w:r/>
    </w:p>
    <w:p>
      <w:r>
        <w:t xml:space="preserve">36.76% 2,566,057,972 </w:t>
      </w:r>
    </w:p>
    <w:p>
      <w:r/>
    </w:p>
    <w:p>
      <w:r>
        <w:t xml:space="preserve">42.82% </w:t>
      </w:r>
    </w:p>
    <w:p>
      <w:r/>
    </w:p>
    <w:p>
      <w:r>
        <w:t xml:space="preserve">-6.06% </w:t>
      </w:r>
    </w:p>
    <w:p>
      <w:r/>
    </w:p>
    <w:p>
      <w:r>
        <w:t>主要系报告期计提折旧、部分在建</w:t>
      </w:r>
    </w:p>
    <w:p>
      <w:r>
        <w:t>工程转为固定资产以及青淞厂和沪</w:t>
      </w:r>
    </w:p>
    <w:p>
      <w:r>
        <w:t xml:space="preserve">利厂计提资产减值准备所致。 </w:t>
      </w:r>
    </w:p>
    <w:p>
      <w:r/>
    </w:p>
    <w:p>
      <w:r>
        <w:t xml:space="preserve">在建工程 </w:t>
      </w:r>
    </w:p>
    <w:p>
      <w:r/>
    </w:p>
    <w:p>
      <w:r>
        <w:t xml:space="preserve">256,171,032 </w:t>
      </w:r>
    </w:p>
    <w:p>
      <w:r/>
    </w:p>
    <w:p>
      <w:r>
        <w:t xml:space="preserve">3.88% </w:t>
      </w:r>
    </w:p>
    <w:p>
      <w:r/>
    </w:p>
    <w:p>
      <w:r>
        <w:t xml:space="preserve">140,029,146 </w:t>
      </w:r>
    </w:p>
    <w:p>
      <w:r/>
    </w:p>
    <w:p>
      <w:r>
        <w:t xml:space="preserve">2.34% </w:t>
      </w:r>
    </w:p>
    <w:p>
      <w:r/>
    </w:p>
    <w:p>
      <w:r>
        <w:t xml:space="preserve">1.54% </w:t>
      </w:r>
    </w:p>
    <w:p>
      <w:r/>
    </w:p>
    <w:p>
      <w:r>
        <w:t>主要系报告期公司改扩建工程投入</w:t>
      </w:r>
    </w:p>
    <w:p>
      <w:r>
        <w:t xml:space="preserve">所致。 </w:t>
      </w:r>
    </w:p>
    <w:p>
      <w:r/>
    </w:p>
    <w:p>
      <w:r>
        <w:t xml:space="preserve">短期借款 </w:t>
      </w:r>
    </w:p>
    <w:p>
      <w:r/>
    </w:p>
    <w:p>
      <w:r>
        <w:t xml:space="preserve">166,665,062 </w:t>
      </w:r>
    </w:p>
    <w:p>
      <w:r/>
    </w:p>
    <w:p>
      <w:r>
        <w:t xml:space="preserve">2.53% </w:t>
      </w:r>
    </w:p>
    <w:p>
      <w:r/>
    </w:p>
    <w:p>
      <w:r>
        <w:t xml:space="preserve">555,420,058 </w:t>
      </w:r>
    </w:p>
    <w:p>
      <w:r/>
    </w:p>
    <w:p>
      <w:r>
        <w:t xml:space="preserve">9.27% </w:t>
      </w:r>
    </w:p>
    <w:p>
      <w:r/>
    </w:p>
    <w:p>
      <w:r>
        <w:t xml:space="preserve">-6.74% </w:t>
      </w:r>
    </w:p>
    <w:p>
      <w:r/>
    </w:p>
    <w:p>
      <w:r>
        <w:t>主要系报告期 末公司借款减 少所</w:t>
      </w:r>
    </w:p>
    <w:p>
      <w:r>
        <w:t xml:space="preserve">致。 </w:t>
      </w:r>
    </w:p>
    <w:p>
      <w:r/>
    </w:p>
    <w:p>
      <w:r>
        <w:t xml:space="preserve">应付票据及应付账款 </w:t>
      </w:r>
    </w:p>
    <w:p>
      <w:r/>
    </w:p>
    <w:p>
      <w:r>
        <w:t xml:space="preserve">1,303,794,059 </w:t>
      </w:r>
    </w:p>
    <w:p>
      <w:r/>
    </w:p>
    <w:p>
      <w:r>
        <w:t xml:space="preserve">19.76% 1,053,289,044 </w:t>
      </w:r>
    </w:p>
    <w:p>
      <w:r/>
    </w:p>
    <w:p>
      <w:r>
        <w:t xml:space="preserve">17.58% </w:t>
      </w:r>
    </w:p>
    <w:p>
      <w:r/>
    </w:p>
    <w:p>
      <w:r>
        <w:t xml:space="preserve">2.18% </w:t>
      </w:r>
    </w:p>
    <w:p>
      <w:r/>
    </w:p>
    <w:p>
      <w:r>
        <w:t>主要系报告期公司购进材料金额增</w:t>
      </w:r>
    </w:p>
    <w:p>
      <w:r>
        <w:t xml:space="preserve">加。 </w:t>
      </w:r>
    </w:p>
    <w:p>
      <w:r/>
    </w:p>
    <w:p>
      <w:r>
        <w:t xml:space="preserve">应交税费 </w:t>
      </w:r>
    </w:p>
    <w:p>
      <w:r/>
    </w:p>
    <w:p>
      <w:r>
        <w:t xml:space="preserve">109,093,200 </w:t>
      </w:r>
    </w:p>
    <w:p>
      <w:r/>
    </w:p>
    <w:p>
      <w:r>
        <w:t xml:space="preserve">1.65% </w:t>
      </w:r>
    </w:p>
    <w:p>
      <w:r/>
    </w:p>
    <w:p>
      <w:r>
        <w:t xml:space="preserve">36,885,958 </w:t>
      </w:r>
    </w:p>
    <w:p>
      <w:r/>
    </w:p>
    <w:p>
      <w:r>
        <w:t xml:space="preserve">0.62% </w:t>
      </w:r>
    </w:p>
    <w:p>
      <w:r/>
    </w:p>
    <w:p>
      <w:r>
        <w:t xml:space="preserve">1.03% </w:t>
      </w:r>
    </w:p>
    <w:p>
      <w:r/>
    </w:p>
    <w:p>
      <w:r>
        <w:t>主要系公司内销比例增加及获利上</w:t>
      </w:r>
    </w:p>
    <w:p>
      <w:r>
        <w:t>升，期末应交增值税及所得税同比</w:t>
      </w:r>
    </w:p>
    <w:p>
      <w:r>
        <w:t xml:space="preserve">增加所致。 </w:t>
      </w:r>
    </w:p>
    <w:p>
      <w:r/>
    </w:p>
    <w:p>
      <w:r>
        <w:t xml:space="preserve">其他应付款 </w:t>
      </w:r>
    </w:p>
    <w:p>
      <w:r/>
    </w:p>
    <w:p>
      <w:r>
        <w:t xml:space="preserve">189,135,793 </w:t>
      </w:r>
    </w:p>
    <w:p>
      <w:r/>
    </w:p>
    <w:p>
      <w:r>
        <w:t xml:space="preserve">2.87% </w:t>
      </w:r>
    </w:p>
    <w:p>
      <w:r/>
    </w:p>
    <w:p>
      <w:r>
        <w:t xml:space="preserve">66,569,841 </w:t>
      </w:r>
    </w:p>
    <w:p>
      <w:r/>
    </w:p>
    <w:p>
      <w:r>
        <w:t xml:space="preserve">1.11% </w:t>
      </w:r>
    </w:p>
    <w:p>
      <w:r/>
    </w:p>
    <w:p>
      <w:r>
        <w:t xml:space="preserve">1.76% </w:t>
      </w:r>
    </w:p>
    <w:p>
      <w:r/>
    </w:p>
    <w:p>
      <w:r>
        <w:t>主要系报告期公司实施股权激励产</w:t>
      </w:r>
    </w:p>
    <w:p>
      <w:r>
        <w:t xml:space="preserve">生的回购义务。 </w:t>
      </w:r>
    </w:p>
    <w:p>
      <w:r/>
    </w:p>
    <w:p>
      <w:r>
        <w:t xml:space="preserve">长期借款 </w:t>
      </w:r>
    </w:p>
    <w:p>
      <w:r/>
    </w:p>
    <w:p>
      <w:r>
        <w:t xml:space="preserve">98,954,453 </w:t>
      </w:r>
    </w:p>
    <w:p>
      <w:r/>
    </w:p>
    <w:p>
      <w:r>
        <w:t xml:space="preserve">1.50% </w:t>
      </w:r>
    </w:p>
    <w:p>
      <w:r/>
    </w:p>
    <w:p>
      <w:r>
        <w:t xml:space="preserve">98,387,003 </w:t>
      </w:r>
    </w:p>
    <w:p>
      <w:r/>
    </w:p>
    <w:p>
      <w:r>
        <w:t xml:space="preserve">1.64% </w:t>
      </w:r>
    </w:p>
    <w:p>
      <w:r/>
    </w:p>
    <w:p>
      <w:r>
        <w:t xml:space="preserve">-0.14%   </w:t>
      </w:r>
    </w:p>
    <w:p>
      <w:r/>
    </w:p>
    <w:p>
      <w:r>
        <w:t>公司资产及负债项目变化的详细情况，参见本报告“第九节 财务报告”之“三、财务报表附注”中的相</w:t>
      </w:r>
    </w:p>
    <w:p>
      <w:r/>
    </w:p>
    <w:p>
      <w:r>
        <w:t xml:space="preserve">关内容。 </w:t>
      </w:r>
    </w:p>
    <w:p>
      <w:r/>
    </w:p>
    <w:p>
      <w:r>
        <w:t xml:space="preserve"> </w:t>
      </w:r>
    </w:p>
    <w:p>
      <w:r>
        <w:t xml:space="preserve"> </w:t>
      </w:r>
    </w:p>
    <w:p>
      <w:r>
        <w:t xml:space="preserve">  </w:t>
      </w:r>
    </w:p>
    <w:p>
      <w:r>
        <w:t xml:space="preserve">成长 长青 共利                                                                                       沪士电子股份有限公司 2018 年度报告全文 </w:t>
      </w:r>
    </w:p>
    <w:p>
      <w:r/>
    </w:p>
    <w:p>
      <w:r>
        <w:t xml:space="preserve">2、以公允价值计量的资产和负债 </w:t>
      </w:r>
    </w:p>
    <w:p>
      <w:r/>
    </w:p>
    <w:p>
      <w:r>
        <w:t xml:space="preserve">项目 </w:t>
      </w:r>
    </w:p>
    <w:p>
      <w:r/>
    </w:p>
    <w:p>
      <w:r>
        <w:t xml:space="preserve">期初数 </w:t>
      </w:r>
    </w:p>
    <w:p>
      <w:r/>
    </w:p>
    <w:p>
      <w:r>
        <w:t>本期公允</w:t>
      </w:r>
    </w:p>
    <w:p>
      <w:r>
        <w:t>价值变动</w:t>
      </w:r>
    </w:p>
    <w:p>
      <w:r>
        <w:t xml:space="preserve">损益 </w:t>
      </w:r>
    </w:p>
    <w:p>
      <w:r/>
    </w:p>
    <w:p>
      <w:r>
        <w:t>计入权益的</w:t>
      </w:r>
    </w:p>
    <w:p>
      <w:r>
        <w:t>累计公允价</w:t>
      </w:r>
    </w:p>
    <w:p>
      <w:r>
        <w:t xml:space="preserve">值变动 </w:t>
      </w:r>
    </w:p>
    <w:p>
      <w:r/>
    </w:p>
    <w:p>
      <w:r>
        <w:t>本期计提</w:t>
      </w:r>
    </w:p>
    <w:p>
      <w:r>
        <w:t xml:space="preserve">的减值 </w:t>
      </w:r>
    </w:p>
    <w:p>
      <w:r/>
    </w:p>
    <w:p>
      <w:r>
        <w:t xml:space="preserve">本期购买 </w:t>
      </w:r>
    </w:p>
    <w:p>
      <w:r>
        <w:t xml:space="preserve">金额 </w:t>
      </w:r>
    </w:p>
    <w:p>
      <w:r/>
    </w:p>
    <w:p>
      <w:r>
        <w:t xml:space="preserve">本期 </w:t>
      </w:r>
    </w:p>
    <w:p>
      <w:r>
        <w:t xml:space="preserve">出售金额 </w:t>
      </w:r>
    </w:p>
    <w:p>
      <w:r/>
    </w:p>
    <w:p>
      <w:r>
        <w:t xml:space="preserve">期末数 </w:t>
      </w:r>
    </w:p>
    <w:p>
      <w:r/>
    </w:p>
    <w:p>
      <w:r>
        <w:t xml:space="preserve">单位：元 </w:t>
      </w:r>
    </w:p>
    <w:p>
      <w:r/>
    </w:p>
    <w:p>
      <w:r>
        <w:t xml:space="preserve">金融资产 </w:t>
      </w:r>
    </w:p>
    <w:p>
      <w:r>
        <w:t>1.以公允价值计量且其变动</w:t>
      </w:r>
    </w:p>
    <w:p>
      <w:r>
        <w:t>计入当期损益的金融资产</w:t>
      </w:r>
    </w:p>
    <w:p>
      <w:r>
        <w:t xml:space="preserve">（不含衍生金融资产） </w:t>
      </w:r>
    </w:p>
    <w:p>
      <w:r>
        <w:t xml:space="preserve">2.衍生金融资产 </w:t>
      </w:r>
    </w:p>
    <w:p>
      <w:r>
        <w:t xml:space="preserve">3.可供出售金融资产 </w:t>
      </w:r>
    </w:p>
    <w:p>
      <w:r>
        <w:t xml:space="preserve">金融资产小计 </w:t>
      </w:r>
    </w:p>
    <w:p>
      <w:r>
        <w:t xml:space="preserve">金融负债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- 1,681,940 </w:t>
      </w:r>
    </w:p>
    <w:p>
      <w:r>
        <w:t xml:space="preserve">13,892,956 </w:t>
      </w:r>
    </w:p>
    <w:p>
      <w:r>
        <w:t xml:space="preserve">- </w:t>
      </w:r>
    </w:p>
    <w:p>
      <w:r>
        <w:t xml:space="preserve">13,892,956 1,681,940 </w:t>
      </w:r>
    </w:p>
    <w:p>
      <w:r>
        <w:t xml:space="preserve">- </w:t>
      </w:r>
    </w:p>
    <w:p>
      <w:r>
        <w:t xml:space="preserve">- </w:t>
      </w:r>
    </w:p>
    <w:p>
      <w:r/>
    </w:p>
    <w:p>
      <w:r>
        <w:t xml:space="preserve">- </w:t>
      </w:r>
    </w:p>
    <w:p>
      <w:r>
        <w:t xml:space="preserve">4,496,274 </w:t>
      </w:r>
    </w:p>
    <w:p>
      <w:r>
        <w:t xml:space="preserve">4,496,274 </w:t>
      </w:r>
    </w:p>
    <w:p>
      <w:r>
        <w:t xml:space="preserve">- </w:t>
      </w:r>
    </w:p>
    <w:p>
      <w:r/>
    </w:p>
    <w:p>
      <w:r>
        <w:t xml:space="preserve">- 258,704,800 129,692,000 130,694,740 </w:t>
      </w:r>
    </w:p>
    <w:p>
      <w:r>
        <w:t xml:space="preserve">- </w:t>
      </w:r>
    </w:p>
    <w:p>
      <w:r>
        <w:t xml:space="preserve">- </w:t>
      </w:r>
    </w:p>
    <w:p>
      <w:r>
        <w:t xml:space="preserve">- 17,738,900 </w:t>
      </w:r>
    </w:p>
    <w:p>
      <w:r>
        <w:t xml:space="preserve">- 258,704,800 129,692,000 148,433,640 </w:t>
      </w:r>
    </w:p>
    <w:p>
      <w:r>
        <w:t xml:space="preserve">- </w:t>
      </w:r>
    </w:p>
    <w:p>
      <w:r>
        <w:t xml:space="preserve">- </w:t>
      </w:r>
    </w:p>
    <w:p>
      <w:r>
        <w:t xml:space="preserve">- </w:t>
      </w:r>
    </w:p>
    <w:p>
      <w:r>
        <w:t xml:space="preserve">- </w:t>
      </w:r>
    </w:p>
    <w:p>
      <w:r/>
    </w:p>
    <w:p>
      <w:r>
        <w:t>以公允价值计量的资产和负债的详细情况参见本报告“第九节 财务报告”之“三、财务报表附注”中的</w:t>
      </w:r>
    </w:p>
    <w:p>
      <w:r/>
    </w:p>
    <w:p>
      <w:r>
        <w:t xml:space="preserve">相关内容。  </w:t>
      </w:r>
    </w:p>
    <w:p>
      <w:r/>
    </w:p>
    <w:p>
      <w:r>
        <w:t xml:space="preserve">报告期内公司主要资产计量属性是否发生重大变化 </w:t>
      </w:r>
    </w:p>
    <w:p>
      <w:r/>
    </w:p>
    <w:p>
      <w:r>
        <w:t xml:space="preserve">□ 是 √ 否  </w:t>
      </w:r>
    </w:p>
    <w:p>
      <w:r/>
    </w:p>
    <w:p>
      <w:r>
        <w:t xml:space="preserve">五、投资状况分析 </w:t>
      </w:r>
    </w:p>
    <w:p>
      <w:r/>
    </w:p>
    <w:p>
      <w:r>
        <w:t xml:space="preserve">1、报告期内获取的重大的股权投资情况 </w:t>
      </w:r>
    </w:p>
    <w:p>
      <w:r/>
    </w:p>
    <w:p>
      <w:r>
        <w:t xml:space="preserve">□ 适用 √ 不适用  </w:t>
      </w:r>
    </w:p>
    <w:p>
      <w:r/>
    </w:p>
    <w:p>
      <w:r>
        <w:t xml:space="preserve">2、报告期内正在进行的重大的非股权投资情况 </w:t>
      </w:r>
    </w:p>
    <w:p>
      <w:r/>
    </w:p>
    <w:p>
      <w:r>
        <w:t xml:space="preserve">√  适用 □ 不适用  </w:t>
      </w:r>
    </w:p>
    <w:p>
      <w:r/>
    </w:p>
    <w:p>
      <w:r>
        <w:t>公司报告期内正在进行的重大的非股权投资情况参见本报告“第九节 财务报告”之“三、财务报表附</w:t>
      </w:r>
    </w:p>
    <w:p>
      <w:r/>
    </w:p>
    <w:p>
      <w:r>
        <w:t xml:space="preserve">注”中与在建工程相关的内容。 </w:t>
      </w:r>
    </w:p>
    <w:p>
      <w:r/>
    </w:p>
    <w:p>
      <w:r>
        <w:t xml:space="preserve">3、以公允价值计量的金融资产 </w:t>
      </w:r>
    </w:p>
    <w:p>
      <w:r/>
    </w:p>
    <w:p>
      <w:r>
        <w:t xml:space="preserve">√  适用 □ 不适用  </w:t>
      </w:r>
    </w:p>
    <w:p>
      <w:r/>
    </w:p>
    <w:p>
      <w:r>
        <w:t xml:space="preserve">资产类别 </w:t>
      </w:r>
    </w:p>
    <w:p>
      <w:r/>
    </w:p>
    <w:p>
      <w:r>
        <w:t xml:space="preserve">初始投资 </w:t>
      </w:r>
    </w:p>
    <w:p>
      <w:r>
        <w:t xml:space="preserve">成本 </w:t>
      </w:r>
    </w:p>
    <w:p>
      <w:r/>
    </w:p>
    <w:p>
      <w:r>
        <w:t>本期公允价</w:t>
      </w:r>
    </w:p>
    <w:p>
      <w:r>
        <w:t xml:space="preserve">值变动损益 </w:t>
      </w:r>
    </w:p>
    <w:p>
      <w:r/>
    </w:p>
    <w:p>
      <w:r>
        <w:t>计入权益的累计</w:t>
      </w:r>
    </w:p>
    <w:p>
      <w:r>
        <w:t xml:space="preserve">公允价值变动 </w:t>
      </w:r>
    </w:p>
    <w:p>
      <w:r/>
    </w:p>
    <w:p>
      <w:r>
        <w:t xml:space="preserve">报告期内 </w:t>
      </w:r>
    </w:p>
    <w:p>
      <w:r>
        <w:t xml:space="preserve">购入金额 </w:t>
      </w:r>
    </w:p>
    <w:p>
      <w:r/>
    </w:p>
    <w:p>
      <w:r>
        <w:t xml:space="preserve">报告期内 </w:t>
      </w:r>
    </w:p>
    <w:p>
      <w:r>
        <w:t xml:space="preserve">售出金额 </w:t>
      </w:r>
    </w:p>
    <w:p>
      <w:r/>
    </w:p>
    <w:p>
      <w:r>
        <w:t>累计投资</w:t>
      </w:r>
    </w:p>
    <w:p>
      <w:r>
        <w:t xml:space="preserve">收益 </w:t>
      </w:r>
    </w:p>
    <w:p>
      <w:r/>
    </w:p>
    <w:p>
      <w:r>
        <w:t xml:space="preserve">期末金额 </w:t>
      </w:r>
    </w:p>
    <w:p>
      <w:r/>
    </w:p>
    <w:p>
      <w:r>
        <w:t xml:space="preserve">单位：元 </w:t>
      </w:r>
    </w:p>
    <w:p>
      <w:r>
        <w:t>资金</w:t>
      </w:r>
    </w:p>
    <w:p>
      <w:r>
        <w:t xml:space="preserve">来源 </w:t>
      </w:r>
    </w:p>
    <w:p>
      <w:r>
        <w:t>自有</w:t>
      </w:r>
    </w:p>
    <w:p>
      <w:r>
        <w:t xml:space="preserve">资金 </w:t>
      </w:r>
    </w:p>
    <w:p>
      <w:r>
        <w:t>自有</w:t>
      </w:r>
    </w:p>
    <w:p>
      <w:r>
        <w:t xml:space="preserve">资金 </w:t>
      </w:r>
    </w:p>
    <w:p>
      <w:r/>
    </w:p>
    <w:p>
      <w:r>
        <w:t xml:space="preserve">股票 </w:t>
      </w:r>
    </w:p>
    <w:p>
      <w:r/>
    </w:p>
    <w:p>
      <w:r>
        <w:t xml:space="preserve">其他 </w:t>
      </w:r>
    </w:p>
    <w:p>
      <w:r/>
    </w:p>
    <w:p>
      <w:r>
        <w:t xml:space="preserve">合计 </w:t>
      </w:r>
    </w:p>
    <w:p>
      <w:r/>
    </w:p>
    <w:p>
      <w:r>
        <w:t xml:space="preserve">12,449,166 </w:t>
      </w:r>
    </w:p>
    <w:p>
      <w:r/>
    </w:p>
    <w:p>
      <w:r>
        <w:t xml:space="preserve">- </w:t>
      </w:r>
    </w:p>
    <w:p>
      <w:r/>
    </w:p>
    <w:p>
      <w:r>
        <w:t xml:space="preserve">4,496,274 </w:t>
      </w:r>
    </w:p>
    <w:p>
      <w:r/>
    </w:p>
    <w:p>
      <w:r>
        <w:t xml:space="preserve">- </w:t>
      </w:r>
    </w:p>
    <w:p>
      <w:r/>
    </w:p>
    <w:p>
      <w:r>
        <w:t xml:space="preserve">- </w:t>
      </w:r>
    </w:p>
    <w:p>
      <w:r/>
    </w:p>
    <w:p>
      <w:r>
        <w:t xml:space="preserve">- 17,738,900 </w:t>
      </w:r>
    </w:p>
    <w:p>
      <w:r/>
    </w:p>
    <w:p>
      <w:r>
        <w:t xml:space="preserve">258,704,800 </w:t>
      </w:r>
    </w:p>
    <w:p>
      <w:r/>
    </w:p>
    <w:p>
      <w:r>
        <w:t xml:space="preserve">1,681,940 </w:t>
      </w:r>
    </w:p>
    <w:p>
      <w:r/>
    </w:p>
    <w:p>
      <w:r>
        <w:t xml:space="preserve">- 258,704,800 129,692,000 987,200 130,694,740 </w:t>
      </w:r>
    </w:p>
    <w:p>
      <w:r/>
    </w:p>
    <w:p>
      <w:r>
        <w:t xml:space="preserve">271,153,966 </w:t>
      </w:r>
    </w:p>
    <w:p>
      <w:r/>
    </w:p>
    <w:p>
      <w:r>
        <w:t xml:space="preserve">1,681,940 </w:t>
      </w:r>
    </w:p>
    <w:p>
      <w:r/>
    </w:p>
    <w:p>
      <w:r>
        <w:t xml:space="preserve">4,496,274 258,704,800 129,692,000 987,200 148,433,640 </w:t>
      </w:r>
    </w:p>
    <w:p>
      <w:r/>
    </w:p>
    <w:p>
      <w:r>
        <w:t xml:space="preserve">-- </w:t>
      </w:r>
    </w:p>
    <w:p>
      <w:r/>
    </w:p>
    <w:p>
      <w:r>
        <w:t>参见本报告“第九节 财务报告”之“三、财务报表附注”中与以公允价值计量且其变动计入当期损益</w:t>
      </w:r>
    </w:p>
    <w:p>
      <w:r/>
    </w:p>
    <w:p>
      <w:r>
        <w:t>的金融资产、可供出售金融资产等相关的内容。</w:t>
      </w:r>
    </w:p>
    <w:p>
      <w:r/>
    </w:p>
    <w:p>
      <w:r>
        <w:t xml:space="preserve">- 18 - </w:t>
      </w:r>
    </w:p>
    <w:p>
      <w:r/>
    </w:p>
    <w:p>
      <w:r>
        <w:t xml:space="preserve"> </w:t>
      </w:r>
    </w:p>
    <w:p>
      <w:r>
        <w:t xml:space="preserve"> </w:t>
      </w:r>
    </w:p>
    <w:p>
      <w:r>
        <w:t xml:space="preserve">成长 长青 共利                                                                                       沪士电子股份有限公司 2018 年度报告全文 </w:t>
      </w:r>
    </w:p>
    <w:p>
      <w:r/>
    </w:p>
    <w:p>
      <w:r>
        <w:t xml:space="preserve">4、委托理财情况 </w:t>
      </w:r>
    </w:p>
    <w:p>
      <w:r/>
    </w:p>
    <w:p>
      <w:r>
        <w:t xml:space="preserve">具体类型 </w:t>
      </w:r>
    </w:p>
    <w:p>
      <w:r/>
    </w:p>
    <w:p>
      <w:r>
        <w:t xml:space="preserve">委托理财发生额 未到期余额 报酬确定方式 </w:t>
      </w:r>
    </w:p>
    <w:p>
      <w:r/>
    </w:p>
    <w:p>
      <w:r>
        <w:t>逾期未收回</w:t>
      </w:r>
    </w:p>
    <w:p>
      <w:r>
        <w:t xml:space="preserve">的金额 </w:t>
      </w:r>
    </w:p>
    <w:p>
      <w:r/>
    </w:p>
    <w:p>
      <w:r>
        <w:t xml:space="preserve">报告期实际 </w:t>
      </w:r>
    </w:p>
    <w:p>
      <w:r>
        <w:t xml:space="preserve">损益金额 </w:t>
      </w:r>
    </w:p>
    <w:p>
      <w:r/>
    </w:p>
    <w:p>
      <w:r>
        <w:t>报告期损益实</w:t>
      </w:r>
    </w:p>
    <w:p>
      <w:r>
        <w:t xml:space="preserve">际收回情况 </w:t>
      </w:r>
    </w:p>
    <w:p>
      <w:r/>
    </w:p>
    <w:p>
      <w:r>
        <w:t xml:space="preserve">  单位：万元 </w:t>
      </w:r>
    </w:p>
    <w:p>
      <w:r/>
    </w:p>
    <w:p>
      <w:r>
        <w:t xml:space="preserve">债券质押式逆回购 </w:t>
      </w:r>
    </w:p>
    <w:p>
      <w:r>
        <w:t xml:space="preserve">银行理财产品 </w:t>
      </w:r>
    </w:p>
    <w:p>
      <w:r>
        <w:t xml:space="preserve">合计 </w:t>
      </w:r>
    </w:p>
    <w:p>
      <w:r/>
    </w:p>
    <w:p>
      <w:r>
        <w:t xml:space="preserve"> 420,800.70  </w:t>
      </w:r>
    </w:p>
    <w:p>
      <w:r>
        <w:t xml:space="preserve"> 36,000.00  </w:t>
      </w:r>
    </w:p>
    <w:p>
      <w:r>
        <w:t xml:space="preserve"> 456,800.70  </w:t>
      </w:r>
    </w:p>
    <w:p>
      <w:r/>
    </w:p>
    <w:p>
      <w:r>
        <w:t xml:space="preserve"> 14,450.00  保本固定收益 </w:t>
      </w:r>
    </w:p>
    <w:p>
      <w:r>
        <w:t xml:space="preserve"> 13,000.00  保本浮动收益 </w:t>
      </w:r>
    </w:p>
    <w:p>
      <w:r>
        <w:t xml:space="preserve">27,450.00  </w:t>
      </w:r>
    </w:p>
    <w:p>
      <w:r>
        <w:t xml:space="preserve">- </w:t>
      </w:r>
    </w:p>
    <w:p>
      <w:r/>
    </w:p>
    <w:p>
      <w:r>
        <w:t xml:space="preserve">- </w:t>
      </w:r>
    </w:p>
    <w:p>
      <w:r>
        <w:t xml:space="preserve">- </w:t>
      </w:r>
    </w:p>
    <w:p>
      <w:r>
        <w:t xml:space="preserve">- </w:t>
      </w:r>
    </w:p>
    <w:p>
      <w:r/>
    </w:p>
    <w:p>
      <w:r>
        <w:t xml:space="preserve">509.50  </w:t>
      </w:r>
    </w:p>
    <w:p>
      <w:r>
        <w:t xml:space="preserve">256.74  </w:t>
      </w:r>
    </w:p>
    <w:p>
      <w:r>
        <w:t xml:space="preserve"> 766.24  </w:t>
      </w:r>
    </w:p>
    <w:p>
      <w:r/>
    </w:p>
    <w:p>
      <w:r>
        <w:t xml:space="preserve"> 497.76  </w:t>
      </w:r>
    </w:p>
    <w:p>
      <w:r>
        <w:t xml:space="preserve"> 187.27  </w:t>
      </w:r>
    </w:p>
    <w:p>
      <w:r>
        <w:t xml:space="preserve"> 685.03  </w:t>
      </w:r>
    </w:p>
    <w:p>
      <w:r/>
    </w:p>
    <w:p>
      <w:r>
        <w:t>公司第五届董事会第二十三次会议、以及2017年度股东大会审议通过了《关于使用暂时闲置自有资金投资</w:t>
      </w:r>
    </w:p>
    <w:p>
      <w:r/>
    </w:p>
    <w:p>
      <w:r>
        <w:t>于稳健型、短期理财产品的议案》，同意公司使用自有资金进行理财。报告期内，公司使用自有资金投资质押</w:t>
      </w:r>
    </w:p>
    <w:p>
      <w:r/>
    </w:p>
    <w:p>
      <w:r>
        <w:t>式债券逆回购的累计金额为420,800.70万元，投资稳健型银行理财产品的累计金额为36,000万元。于2018年12</w:t>
      </w:r>
    </w:p>
    <w:p>
      <w:r/>
    </w:p>
    <w:p>
      <w:r>
        <w:t>月31日，以自有资金投资债券质押式逆回购未到期本金为14,450万元，投资稳健型银行理财产品未到期本金为</w:t>
      </w:r>
    </w:p>
    <w:p>
      <w:r/>
    </w:p>
    <w:p>
      <w:r>
        <w:t xml:space="preserve">13,000万元。截止报告期末没有逾期未收回的投资理财本金和收益，无涉诉情况，未计提减值准备金额。 </w:t>
      </w:r>
    </w:p>
    <w:p>
      <w:r/>
    </w:p>
    <w:p>
      <w:r>
        <w:t xml:space="preserve">5、募集资金使用情况 </w:t>
      </w:r>
    </w:p>
    <w:p>
      <w:r/>
    </w:p>
    <w:p>
      <w:r>
        <w:t xml:space="preserve">□ 适用 √ 不适用  </w:t>
      </w:r>
    </w:p>
    <w:p>
      <w:r/>
    </w:p>
    <w:p>
      <w:r>
        <w:t>截至2017年12月31日，公司募集资金已全部使用完毕，募集资金专户已进行销户处理。募集资金使用情</w:t>
      </w:r>
    </w:p>
    <w:p>
      <w:r/>
    </w:p>
    <w:p>
      <w:r>
        <w:t>况，详见2018年3月22日披露于巨潮资讯网《公司2017年度募集资金存放与实际使用情况专项报告及鉴证报</w:t>
      </w:r>
    </w:p>
    <w:p>
      <w:r/>
    </w:p>
    <w:p>
      <w:r>
        <w:t xml:space="preserve">告》。 </w:t>
      </w:r>
    </w:p>
    <w:p>
      <w:r/>
    </w:p>
    <w:p>
      <w:r>
        <w:t xml:space="preserve">六、主要控股参股公司分析 </w:t>
      </w:r>
    </w:p>
    <w:p>
      <w:r/>
    </w:p>
    <w:p>
      <w:r>
        <w:t xml:space="preserve">1、主要子公司情况 </w:t>
      </w:r>
    </w:p>
    <w:p>
      <w:r/>
    </w:p>
    <w:p>
      <w:r>
        <w:t xml:space="preserve">公司名称 主要业务 </w:t>
      </w:r>
    </w:p>
    <w:p>
      <w:r/>
    </w:p>
    <w:p>
      <w:r>
        <w:t xml:space="preserve">注册资本 </w:t>
      </w:r>
    </w:p>
    <w:p>
      <w:r/>
    </w:p>
    <w:p>
      <w:r>
        <w:t xml:space="preserve">总资产 </w:t>
      </w:r>
    </w:p>
    <w:p>
      <w:r/>
    </w:p>
    <w:p>
      <w:r>
        <w:t xml:space="preserve">净资产 </w:t>
      </w:r>
    </w:p>
    <w:p>
      <w:r/>
    </w:p>
    <w:p>
      <w:r>
        <w:t xml:space="preserve">营业收入 </w:t>
      </w:r>
    </w:p>
    <w:p>
      <w:r/>
    </w:p>
    <w:p>
      <w:r>
        <w:t xml:space="preserve">营业利润 </w:t>
      </w:r>
    </w:p>
    <w:p>
      <w:r/>
    </w:p>
    <w:p>
      <w:r>
        <w:t xml:space="preserve">净利润 </w:t>
      </w:r>
    </w:p>
    <w:p>
      <w:r/>
    </w:p>
    <w:p>
      <w:r>
        <w:t xml:space="preserve">沪利微电 </w:t>
      </w:r>
    </w:p>
    <w:p>
      <w:r/>
    </w:p>
    <w:p>
      <w:r>
        <w:t xml:space="preserve">黄石沪士 </w:t>
      </w:r>
    </w:p>
    <w:p>
      <w:r/>
    </w:p>
    <w:p>
      <w:r>
        <w:t>PCB 生 产</w:t>
      </w:r>
    </w:p>
    <w:p>
      <w:r>
        <w:t xml:space="preserve">制造销售 </w:t>
      </w:r>
    </w:p>
    <w:p>
      <w:r/>
    </w:p>
    <w:p>
      <w:r>
        <w:t xml:space="preserve">473,869,220  1,204,693,559 </w:t>
      </w:r>
    </w:p>
    <w:p>
      <w:r/>
    </w:p>
    <w:p>
      <w:r>
        <w:t xml:space="preserve">755,113,118 </w:t>
      </w:r>
    </w:p>
    <w:p>
      <w:r/>
    </w:p>
    <w:p>
      <w:r>
        <w:t xml:space="preserve">1,642,211,155 251,787,013 </w:t>
      </w:r>
    </w:p>
    <w:p>
      <w:r/>
    </w:p>
    <w:p>
      <w:r>
        <w:t xml:space="preserve">213,537,488 </w:t>
      </w:r>
    </w:p>
    <w:p>
      <w:r/>
    </w:p>
    <w:p>
      <w:r>
        <w:t xml:space="preserve">1,300,000,000  1,189,585,262 </w:t>
      </w:r>
    </w:p>
    <w:p>
      <w:r/>
    </w:p>
    <w:p>
      <w:r>
        <w:t xml:space="preserve">917,391,942 </w:t>
      </w:r>
    </w:p>
    <w:p>
      <w:r/>
    </w:p>
    <w:p>
      <w:r>
        <w:t xml:space="preserve">646,847,558 </w:t>
      </w:r>
    </w:p>
    <w:p>
      <w:r/>
    </w:p>
    <w:p>
      <w:r>
        <w:t xml:space="preserve">4,835,670 </w:t>
      </w:r>
    </w:p>
    <w:p>
      <w:r/>
    </w:p>
    <w:p>
      <w:r>
        <w:t xml:space="preserve">1,666,035 </w:t>
      </w:r>
    </w:p>
    <w:p>
      <w:r/>
    </w:p>
    <w:p>
      <w:r>
        <w:t xml:space="preserve">沪士国际 商业贸易 美元 50,102,776 </w:t>
      </w:r>
    </w:p>
    <w:p>
      <w:r/>
    </w:p>
    <w:p>
      <w:r>
        <w:t xml:space="preserve">988,762,631 </w:t>
      </w:r>
    </w:p>
    <w:p>
      <w:r/>
    </w:p>
    <w:p>
      <w:r>
        <w:t xml:space="preserve">79,921,399 2,120,516,371 </w:t>
      </w:r>
    </w:p>
    <w:p>
      <w:r/>
    </w:p>
    <w:p>
      <w:r>
        <w:t xml:space="preserve">24,768,435 </w:t>
      </w:r>
    </w:p>
    <w:p>
      <w:r/>
    </w:p>
    <w:p>
      <w:r>
        <w:t xml:space="preserve">21,950,534 </w:t>
      </w:r>
    </w:p>
    <w:p>
      <w:r/>
    </w:p>
    <w:p>
      <w:r>
        <w:t xml:space="preserve">单位：元 </w:t>
      </w:r>
    </w:p>
    <w:p>
      <w:r/>
    </w:p>
    <w:p>
      <w:r>
        <w:t xml:space="preserve">黄石供应链 </w:t>
      </w:r>
    </w:p>
    <w:p>
      <w:r/>
    </w:p>
    <w:p>
      <w:r>
        <w:t>供 应 链 管</w:t>
      </w:r>
    </w:p>
    <w:p>
      <w:r>
        <w:t>理 、 房 地</w:t>
      </w:r>
    </w:p>
    <w:p>
      <w:r>
        <w:t>产 开 发 及</w:t>
      </w:r>
    </w:p>
    <w:p>
      <w:r>
        <w:t>相 关 配 套</w:t>
      </w:r>
    </w:p>
    <w:p>
      <w:r>
        <w:t xml:space="preserve">服务等 </w:t>
      </w:r>
    </w:p>
    <w:p>
      <w:r/>
    </w:p>
    <w:p>
      <w:r>
        <w:t xml:space="preserve">20,000,000 </w:t>
      </w:r>
    </w:p>
    <w:p>
      <w:r/>
    </w:p>
    <w:p>
      <w:r>
        <w:t xml:space="preserve">164,305,499 </w:t>
      </w:r>
    </w:p>
    <w:p>
      <w:r/>
    </w:p>
    <w:p>
      <w:r>
        <w:t xml:space="preserve">4,952,989 </w:t>
      </w:r>
    </w:p>
    <w:p>
      <w:r/>
    </w:p>
    <w:p>
      <w:r>
        <w:t xml:space="preserve">- </w:t>
      </w:r>
    </w:p>
    <w:p>
      <w:r/>
    </w:p>
    <w:p>
      <w:r>
        <w:t xml:space="preserve">-3,956,270 </w:t>
      </w:r>
    </w:p>
    <w:p>
      <w:r/>
    </w:p>
    <w:p>
      <w:r>
        <w:t xml:space="preserve">-3,956,193 </w:t>
      </w:r>
    </w:p>
    <w:p>
      <w:r/>
    </w:p>
    <w:p>
      <w:r>
        <w:t xml:space="preserve">上表所列示主要子公司均为全资子公司，其2018年度财务数据未经审计。                                                                                                                                       </w:t>
      </w:r>
    </w:p>
    <w:p>
      <w:r/>
    </w:p>
    <w:p>
      <w:r>
        <w:t xml:space="preserve">2、主要子公司情况说明 </w:t>
      </w:r>
    </w:p>
    <w:p>
      <w:r/>
    </w:p>
    <w:p>
      <w:r>
        <w:t xml:space="preserve">（1）沪利微电 </w:t>
      </w:r>
    </w:p>
    <w:p>
      <w:r/>
    </w:p>
    <w:p>
      <w:r>
        <w:t>沪利微电成立于2002年9月16日，注册地址：江苏省昆山综合保税区楠梓路255号；法定代表人为吴传彬；</w:t>
      </w:r>
    </w:p>
    <w:p>
      <w:r/>
    </w:p>
    <w:p>
      <w:r>
        <w:t>经营范围：生产、加工覆晶片（FLIPCHIP）构装用之高密度细电路基座（SUBSTRATE）；HDI线路板及同类</w:t>
      </w:r>
    </w:p>
    <w:p>
      <w:r/>
    </w:p>
    <w:p>
      <w:r>
        <w:t xml:space="preserve">- 19 - </w:t>
      </w:r>
    </w:p>
    <w:p>
      <w:r/>
    </w:p>
    <w:p>
      <w:r>
        <w:t xml:space="preserve"> </w:t>
      </w:r>
    </w:p>
    <w:p>
      <w:r>
        <w:t xml:space="preserve">成长 长青 共利                                                                                       沪士电子股份有限公司 2018 年度报告全文 </w:t>
      </w:r>
    </w:p>
    <w:p>
      <w:r/>
    </w:p>
    <w:p>
      <w:r>
        <w:t>和相关产品的批发、进出口业务；销售自产产品并提供产品的售后服务（依法须经批准的项目，经相关部门批</w:t>
      </w:r>
    </w:p>
    <w:p>
      <w:r/>
    </w:p>
    <w:p>
      <w:r>
        <w:t xml:space="preserve">准后方可开展经营活动）。 </w:t>
      </w:r>
    </w:p>
    <w:p>
      <w:r/>
    </w:p>
    <w:p>
      <w:r>
        <w:t xml:space="preserve">2018年度，沪利微电的经营情况参见本节 之“二、主营业务分析”之“1、主营业务概述”。 </w:t>
      </w:r>
    </w:p>
    <w:p>
      <w:r/>
    </w:p>
    <w:p>
      <w:r>
        <w:t xml:space="preserve">（2）黄石沪士 </w:t>
      </w:r>
    </w:p>
    <w:p>
      <w:r/>
    </w:p>
    <w:p>
      <w:r>
        <w:t>黄石沪士成立于2012年2月27日，注册地址：黄石经济技术开发区黄金山工业新区金山大道81号；法人代</w:t>
      </w:r>
    </w:p>
    <w:p>
      <w:r/>
    </w:p>
    <w:p>
      <w:r>
        <w:t>表：吴传林；注册资本：人民币13亿元；经营范围为：生产单、双面及高密度互连多层印制电路板 (HDI)、电</w:t>
      </w:r>
    </w:p>
    <w:p>
      <w:r/>
    </w:p>
    <w:p>
      <w:r>
        <w:t>路板组装产品、电子设备使用的连接线和连接器等产品及同类及相关产品售后维修及技术服务；货物进出口</w:t>
      </w:r>
    </w:p>
    <w:p>
      <w:r/>
    </w:p>
    <w:p>
      <w:r>
        <w:t xml:space="preserve">（不含国家限制和禁止类）；废旧物资（不含危险废物）回收。（涉及行业许可持证经营）。 </w:t>
      </w:r>
    </w:p>
    <w:p>
      <w:r/>
    </w:p>
    <w:p>
      <w:r>
        <w:t xml:space="preserve">2018年度，黄石沪士的经营情况参见本节 之“二、主营业务分析”之“1、主营业务概述”。 </w:t>
      </w:r>
    </w:p>
    <w:p>
      <w:r/>
    </w:p>
    <w:p>
      <w:r>
        <w:t xml:space="preserve">（3）沪士国际 </w:t>
      </w:r>
    </w:p>
    <w:p>
      <w:r/>
    </w:p>
    <w:p>
      <w:r>
        <w:t>沪士国际为公司全资子公司，于2006年8月在香港设立，2006年10月9日，国家商务部以[2006]商合境外投</w:t>
      </w:r>
    </w:p>
    <w:p>
      <w:r/>
    </w:p>
    <w:p>
      <w:r>
        <w:t>资证字第001239号批准证书同意公司设立沪士国际；注册地址为香港新界荃湾白田坝街 23-39号长丰工业大厦</w:t>
      </w:r>
    </w:p>
    <w:p>
      <w:r/>
    </w:p>
    <w:p>
      <w:r>
        <w:t>1201室；经营范围为单、双面及多层电路板、电路板组装产品、电子设备使用的连接线和连接器等产品的贸易</w:t>
      </w:r>
    </w:p>
    <w:p>
      <w:r/>
    </w:p>
    <w:p>
      <w:r>
        <w:t>销售、业务咨询及售后服务。沪士国际目前主要是为方便公司在中国内地以外获取订单以及销售所设，并于</w:t>
      </w:r>
    </w:p>
    <w:p>
      <w:r/>
    </w:p>
    <w:p>
      <w:r>
        <w:t xml:space="preserve">2009年10月开始经营。 </w:t>
      </w:r>
    </w:p>
    <w:p>
      <w:r/>
    </w:p>
    <w:p>
      <w:r>
        <w:t xml:space="preserve">（4）黄石供应链 </w:t>
      </w:r>
    </w:p>
    <w:p>
      <w:r/>
    </w:p>
    <w:p>
      <w:r>
        <w:t>黄石供应链成立于2012年5月21日，注册地址为黄石经济技术开发区金山大道81号，法人代表为吴传林，</w:t>
      </w:r>
    </w:p>
    <w:p>
      <w:r/>
    </w:p>
    <w:p>
      <w:r>
        <w:t>注册资本为贰仟万圆整，经营范围为供应链管理及相关配套服务 (不含国家禁止和限制类)；企业管理咨询服</w:t>
      </w:r>
    </w:p>
    <w:p>
      <w:r/>
    </w:p>
    <w:p>
      <w:r>
        <w:t>务；印刷电路板相关材料及建材的配送、仓储 (不含危险品)；货物及技术进出口(不含国家禁止限制类)；房地</w:t>
      </w:r>
    </w:p>
    <w:p>
      <w:r/>
    </w:p>
    <w:p>
      <w:r>
        <w:t xml:space="preserve">产开发；房屋销售、房屋租赁(涉及行业许可持续经营)。 </w:t>
      </w:r>
    </w:p>
    <w:p>
      <w:r/>
    </w:p>
    <w:p>
      <w:r>
        <w:t>黄石供应链已取得房地产开发资质，其相关房地产开发项目为黄石沪士厂区生活配套，其中黄石金山苑1</w:t>
      </w:r>
    </w:p>
    <w:p>
      <w:r/>
    </w:p>
    <w:p>
      <w:r>
        <w:t>期占地面积约 20,290平方米，建筑面积约18,955.90平方米，截止到2019年3月24日已签订商品房预售合同的销</w:t>
      </w:r>
    </w:p>
    <w:p>
      <w:r/>
    </w:p>
    <w:p>
      <w:r>
        <w:t>售面积约13,988.25平方米，已收到商品房预售款项约5,947.14万元，黄石金山苑1期目前正在办理竣工结算，预</w:t>
      </w:r>
    </w:p>
    <w:p>
      <w:r/>
    </w:p>
    <w:p>
      <w:r>
        <w:t xml:space="preserve">计将在2019年内交付。 </w:t>
      </w:r>
    </w:p>
    <w:p>
      <w:r/>
    </w:p>
    <w:p>
      <w:r>
        <w:t>黄石供应链尚未开发的土地占地面积约79,146平方米，公司将结合黄石沪士厂区建设情况，在相关政策允</w:t>
      </w:r>
    </w:p>
    <w:p>
      <w:r/>
    </w:p>
    <w:p>
      <w:r>
        <w:t>许的范围之内，选择合适的时机进行开发。</w:t>
      </w:r>
    </w:p>
    <w:p>
      <w:r/>
    </w:p>
    <w:p>
      <w:r>
        <w:t xml:space="preserve">- 20 - </w:t>
      </w:r>
    </w:p>
    <w:p>
      <w:r/>
    </w:p>
    <w:p>
      <w:r>
        <w:t xml:space="preserve"> </w:t>
      </w:r>
    </w:p>
    <w:p>
      <w:r>
        <w:t xml:space="preserve">成长 长青 共利                                                                                       沪士电子股份有限公司 2018 年度报告全文 </w:t>
      </w:r>
    </w:p>
    <w:p>
      <w:r/>
    </w:p>
    <w:p>
      <w:r>
        <w:t xml:space="preserve">七、公司未来发展的展望 </w:t>
      </w:r>
    </w:p>
    <w:p>
      <w:r/>
    </w:p>
    <w:p>
      <w:r>
        <w:t xml:space="preserve">1、整体发展战略及经营策略 </w:t>
      </w:r>
    </w:p>
    <w:p>
      <w:r/>
    </w:p>
    <w:p>
      <w:r>
        <w:t>未来公司仍将立足于印制电路板主业，以中高端企业通讯市场板、汽车板为核心产品，继续实施既定的差</w:t>
      </w:r>
    </w:p>
    <w:p>
      <w:r/>
    </w:p>
    <w:p>
      <w:r>
        <w:t>异化产品竞争战略，持续投入研发，重点提高高附加价值产品的制程技术，提高公司的规模经济效益，提高产</w:t>
      </w:r>
    </w:p>
    <w:p>
      <w:r/>
    </w:p>
    <w:p>
      <w:r>
        <w:t>能利用率及良品率，依靠技术优势、较高的产品品质、较短的交期、较低的成本和较高的财务抗风险能力获取</w:t>
      </w:r>
    </w:p>
    <w:p>
      <w:r/>
    </w:p>
    <w:p>
      <w:r>
        <w:t>竞争优势，向专业化、规模化和绿色生产的方向继续努力，逐步缩短与顶尖竞争者的差距，进一步提升公司的</w:t>
      </w:r>
    </w:p>
    <w:p>
      <w:r/>
    </w:p>
    <w:p>
      <w:r>
        <w:t xml:space="preserve">核心竞争力。 </w:t>
      </w:r>
    </w:p>
    <w:p>
      <w:r/>
    </w:p>
    <w:p>
      <w:r>
        <w:t xml:space="preserve">2、发展前景展望 </w:t>
      </w:r>
    </w:p>
    <w:p>
      <w:r/>
    </w:p>
    <w:p>
      <w:r>
        <w:t>PCB行业格局、发展趋势和公司核心业务企业通讯市场板、汽车板的情况，参见本报告“第三节 公司业</w:t>
      </w:r>
    </w:p>
    <w:p>
      <w:r/>
    </w:p>
    <w:p>
      <w:r>
        <w:t>务概要” 之“一、报告期内公司从事的主要业务”之“2、行业情况”以及“第四节 经营情况讨论与分析”</w:t>
      </w:r>
    </w:p>
    <w:p>
      <w:r/>
    </w:p>
    <w:p>
      <w:r>
        <w:t xml:space="preserve">之“二、主营业务分析”之“1、主营业务概述”。 </w:t>
      </w:r>
    </w:p>
    <w:p>
      <w:r/>
    </w:p>
    <w:p>
      <w:r>
        <w:t xml:space="preserve">八、公司可能面临的主要风险及应对措施 </w:t>
      </w:r>
    </w:p>
    <w:p>
      <w:r/>
    </w:p>
    <w:p>
      <w:r>
        <w:t xml:space="preserve">1、行业与市场竞争风险 </w:t>
      </w:r>
    </w:p>
    <w:p>
      <w:r/>
    </w:p>
    <w:p>
      <w:r>
        <w:t>PCB行业作为电子工业的基础元器件行业，其供求变化受宏观经济形势的影响较大，同时PCB行业集中度较</w:t>
      </w:r>
    </w:p>
    <w:p>
      <w:r/>
    </w:p>
    <w:p>
      <w:r>
        <w:t>低、市场竞争较为激烈。尽管全球PCB产业重心进一步向中国转移，中国PCB将迎来一个全新的发展时机，但因</w:t>
      </w:r>
    </w:p>
    <w:p>
      <w:r/>
    </w:p>
    <w:p>
      <w:r>
        <w:t>成本和市场等优势的逐步缩小，行业大规模扩产，以及环保日趋严苛，中国PCB企业将面临更激烈的市场竞</w:t>
      </w:r>
    </w:p>
    <w:p>
      <w:r/>
    </w:p>
    <w:p>
      <w:r>
        <w:t>争。虽然公司具有明显的核心竞争优势，但如果不能有效应对日益激烈的市场竞争，将会对公司的业绩产生不</w:t>
      </w:r>
    </w:p>
    <w:p>
      <w:r/>
    </w:p>
    <w:p>
      <w:r>
        <w:t xml:space="preserve">利影响。 </w:t>
      </w:r>
    </w:p>
    <w:p>
      <w:r/>
    </w:p>
    <w:p>
      <w:r>
        <w:t xml:space="preserve">公司将依照既定的整体发展战略及经营策略，不断强化并充分利用自身优势，积极应对市场竞争。 </w:t>
      </w:r>
    </w:p>
    <w:p>
      <w:r/>
    </w:p>
    <w:p>
      <w:r>
        <w:t xml:space="preserve">2、汇率风险 </w:t>
      </w:r>
    </w:p>
    <w:p>
      <w:r/>
    </w:p>
    <w:p>
      <w:r>
        <w:t>公司主营业务收入对美元兑人民币汇率相对敏感，如果汇率发生重大变化，将会直接影响公司进口原材料</w:t>
      </w:r>
    </w:p>
    <w:p>
      <w:r/>
    </w:p>
    <w:p>
      <w:r>
        <w:t xml:space="preserve">成本和出口产品售价，产生汇兑损益，进而影响公司净利润。 </w:t>
      </w:r>
    </w:p>
    <w:p>
      <w:r/>
    </w:p>
    <w:p>
      <w:r>
        <w:t>公司主要采用合理安排外币结构和数量、平衡外币收支的方法来控制汇率风险，并根据汇率市场走势安排</w:t>
      </w:r>
    </w:p>
    <w:p>
      <w:r/>
    </w:p>
    <w:p>
      <w:r>
        <w:t>外币存贷款的期限结构，适当开展外汇衍生品交易，以锁定成本、规避和防范汇率或利率风险，降低汇兑损益</w:t>
      </w:r>
    </w:p>
    <w:p>
      <w:r/>
    </w:p>
    <w:p>
      <w:r>
        <w:t xml:space="preserve">对经营业绩造成的不利影响。 </w:t>
      </w:r>
    </w:p>
    <w:p>
      <w:r/>
    </w:p>
    <w:p>
      <w:r>
        <w:t xml:space="preserve">3、原物料供应及价格波动风险 </w:t>
      </w:r>
    </w:p>
    <w:p>
      <w:r/>
    </w:p>
    <w:p>
      <w:r>
        <w:t>公司日常生产所用主要原物料包括覆铜板、半固化片、铜箔、铜球、金盐、干膜和油墨等，报告期内原物</w:t>
      </w:r>
    </w:p>
    <w:p>
      <w:r/>
    </w:p>
    <w:p>
      <w:r>
        <w:t>料占公司主营业务成本的比例超过50%。原物料供应的稳定性和价格走势将影响公司未来生产的稳定性和盈利</w:t>
      </w:r>
    </w:p>
    <w:p>
      <w:r/>
    </w:p>
    <w:p>
      <w:r>
        <w:t xml:space="preserve">- 21 - </w:t>
      </w:r>
    </w:p>
    <w:p>
      <w:r/>
    </w:p>
    <w:p>
      <w:r>
        <w:t xml:space="preserve"> </w:t>
      </w:r>
    </w:p>
    <w:p>
      <w:r>
        <w:t xml:space="preserve">成长 长青 共利                                                                                       沪士电子股份有限公司 2018 年度报告全文 </w:t>
      </w:r>
    </w:p>
    <w:p>
      <w:r/>
    </w:p>
    <w:p>
      <w:r>
        <w:t>能力。尽管公司原物料供货渠道畅通、供应相对充足，但仍不能完全排除由相关原材料供需结构变化导致供应</w:t>
      </w:r>
    </w:p>
    <w:p>
      <w:r/>
    </w:p>
    <w:p>
      <w:r>
        <w:t xml:space="preserve">紧张或者价格、质量发生波动，进而对公司产品质量、成本和盈利能力带来不利影响的可能性。 </w:t>
      </w:r>
    </w:p>
    <w:p>
      <w:r/>
    </w:p>
    <w:p>
      <w:r>
        <w:t>公司将通过技术工艺创新、产品结构优化，提高客户合作深度等多种手段将原材料价格上涨的压力予以转</w:t>
      </w:r>
    </w:p>
    <w:p>
      <w:r/>
    </w:p>
    <w:p>
      <w:r>
        <w:t xml:space="preserve">移或化解。 </w:t>
      </w:r>
    </w:p>
    <w:p>
      <w:r/>
    </w:p>
    <w:p>
      <w:r>
        <w:t xml:space="preserve">4、产品质量控制风险 </w:t>
      </w:r>
    </w:p>
    <w:p>
      <w:r/>
    </w:p>
    <w:p>
      <w:r>
        <w:t>PCB作为电子产品的基础元器件，是其它元器件的载体，如果发生质量问题，则包含所有接插在其上的元</w:t>
      </w:r>
    </w:p>
    <w:p>
      <w:r/>
    </w:p>
    <w:p>
      <w:r>
        <w:t>器件在内的整块集成电路板会全部报废，所以客户对PCB的产品质量要求较高。如果公司不能有效控制产品质</w:t>
      </w:r>
    </w:p>
    <w:p>
      <w:r/>
    </w:p>
    <w:p>
      <w:r>
        <w:t xml:space="preserve">量，相应的赔偿风险将会对公司净利润产生一定影响。 </w:t>
      </w:r>
    </w:p>
    <w:p>
      <w:r/>
    </w:p>
    <w:p>
      <w:r>
        <w:t>公司将持续强化内部管理，同时不断优化作业流程、提高信息化管理程度、落实控制流程，全面提升产品</w:t>
      </w:r>
    </w:p>
    <w:p>
      <w:r/>
    </w:p>
    <w:p>
      <w:r>
        <w:t xml:space="preserve">质量，同时公司为部分产品购买了产品责任险、错误疏漏险等保险。 </w:t>
      </w:r>
    </w:p>
    <w:p>
      <w:r/>
    </w:p>
    <w:p>
      <w:r>
        <w:t xml:space="preserve">5、环保风险 </w:t>
      </w:r>
    </w:p>
    <w:p>
      <w:r/>
    </w:p>
    <w:p>
      <w:r>
        <w:t>印制电路板的生产制造过程涉及到多种物理或化学工艺，会产生以废水、废气为主的污染物。公司不能完</w:t>
      </w:r>
    </w:p>
    <w:p>
      <w:r/>
    </w:p>
    <w:p>
      <w:r>
        <w:t>全排除在生产过程中因管理疏忽、不可抗力等因素以致出现环境事故的可能，若处理不当，可能会对环境造成</w:t>
      </w:r>
    </w:p>
    <w:p>
      <w:r/>
    </w:p>
    <w:p>
      <w:r>
        <w:t>一定的破坏和不良后果。若出现环保方面的意外事件、对环境造成污染、触犯环保方面法律法规，则会对公司</w:t>
      </w:r>
    </w:p>
    <w:p>
      <w:r/>
    </w:p>
    <w:p>
      <w:r>
        <w:t>的声誉及日常经营造成不利影响。此外，环保问题已经越来越受到我国政府的重视，不排除今后由于环保标准</w:t>
      </w:r>
    </w:p>
    <w:p>
      <w:r/>
    </w:p>
    <w:p>
      <w:r>
        <w:t xml:space="preserve">提高导致公司环保费用增加的可能。 </w:t>
      </w:r>
    </w:p>
    <w:p>
      <w:r/>
    </w:p>
    <w:p>
      <w:r>
        <w:t>公司在生产经营过程中，历来重视对环境的影响，对环境安全持续推进源头控制，并积极响应最新环保法</w:t>
      </w:r>
    </w:p>
    <w:p>
      <w:r/>
    </w:p>
    <w:p>
      <w:r>
        <w:t>律法规要求，持续加强环保投入，并对员工进行环保知识培训，提升员工环保意识。公司实施战略环境安全管</w:t>
      </w:r>
    </w:p>
    <w:p>
      <w:r/>
    </w:p>
    <w:p>
      <w:r>
        <w:t>理, 把建设环境友好型企业作为可持续发展战略的重要内容，配备专门的环保管理部门。公司已通过 ISO14001</w:t>
      </w:r>
    </w:p>
    <w:p>
      <w:r/>
    </w:p>
    <w:p>
      <w:r>
        <w:t>环境管理体系认证，建立并运行一套完整的环境管理体系，包括环境管理手册、程序文件及作业规程等，将环</w:t>
      </w:r>
    </w:p>
    <w:p>
      <w:r/>
    </w:p>
    <w:p>
      <w:r>
        <w:t>境安全相关要求融入到各项核心业务活动中，针对不同类型的污染物制定有效的防治措施，以达到符合法律法</w:t>
      </w:r>
    </w:p>
    <w:p>
      <w:r/>
    </w:p>
    <w:p>
      <w:r>
        <w:t xml:space="preserve">规及客户相关要求。 </w:t>
      </w:r>
    </w:p>
    <w:p>
      <w:r/>
    </w:p>
    <w:p>
      <w:r>
        <w:t xml:space="preserve">6、贸易争端风险 </w:t>
      </w:r>
    </w:p>
    <w:p>
      <w:r/>
    </w:p>
    <w:p>
      <w:r>
        <w:t>目前公司营业收入外销占比较高，主要集中在亚太地区，报告期直接出口至美国的营业收入占比低于3%，</w:t>
      </w:r>
    </w:p>
    <w:p>
      <w:r/>
    </w:p>
    <w:p>
      <w:r>
        <w:t>主要为客户工程认证和技术开发用样品。在全球贸易争端加剧的形势下，尤其随着中美贸易战的压力升级，这</w:t>
      </w:r>
    </w:p>
    <w:p>
      <w:r/>
    </w:p>
    <w:p>
      <w:r>
        <w:t>部分PCB产品将有可能被美国海关加征关税，对公司的经营状况不可避免将会带来一定冲击。由于公司目前产</w:t>
      </w:r>
    </w:p>
    <w:p>
      <w:r/>
    </w:p>
    <w:p>
      <w:r>
        <w:t>能都在国内，可能面临的最大风险是后续美国政府进一步实施针对含PCB的电子产品的零部件原产地认证和加</w:t>
      </w:r>
    </w:p>
    <w:p>
      <w:r/>
    </w:p>
    <w:p>
      <w:r>
        <w:t>征关税，并影响其他主要电子产品市场如欧洲、日本采取相同措施。然而，公司无法预测相关政府是否将会继</w:t>
      </w:r>
    </w:p>
    <w:p>
      <w:r/>
    </w:p>
    <w:p>
      <w:r>
        <w:t xml:space="preserve">- 22 - </w:t>
      </w:r>
    </w:p>
    <w:p>
      <w:r/>
    </w:p>
    <w:p>
      <w:r>
        <w:t xml:space="preserve"> </w:t>
      </w:r>
    </w:p>
    <w:p>
      <w:r>
        <w:t xml:space="preserve">成长 长青 共利                                                                                       沪士电子股份有限公司 2018 年度报告全文 </w:t>
      </w:r>
    </w:p>
    <w:p>
      <w:r/>
    </w:p>
    <w:p>
      <w:r>
        <w:t>续推行相关政策，但是考虑到贸易战的巨大不确定性和黄石厂仍需持续投入的现实，目前公司主要还是依靠提</w:t>
      </w:r>
    </w:p>
    <w:p>
      <w:r/>
    </w:p>
    <w:p>
      <w:r>
        <w:t xml:space="preserve">升自身竞争力来应对并密切关注其发展状况。 </w:t>
      </w:r>
    </w:p>
    <w:p>
      <w:r/>
    </w:p>
    <w:p>
      <w:r>
        <w:t xml:space="preserve">九、报告期内接待调研、沟通、采访等活动登记表 </w:t>
      </w:r>
    </w:p>
    <w:p>
      <w:r/>
    </w:p>
    <w:p>
      <w:r>
        <w:t>公 司 就 报 告 期 内 历 次 调 研 情 况 提 交 的 投 资 者 关 系 活 动 记 录 表 ， 参 见 公 司 投 资 者 关 系 互 动 平 台</w:t>
      </w:r>
    </w:p>
    <w:p>
      <w:r/>
    </w:p>
    <w:p>
      <w:r>
        <w:t xml:space="preserve">（http://irm.p5w.net/ssgs/S002463/）或巨潮资讯网（http://irm.cninfo.com.cn/ssessgs/S002463）。 </w:t>
      </w:r>
    </w:p>
    <w:p>
      <w:r/>
    </w:p>
    <w:p>
      <w:r>
        <w:t xml:space="preserve">接待时间 </w:t>
      </w:r>
    </w:p>
    <w:p>
      <w:r/>
    </w:p>
    <w:p>
      <w:r>
        <w:t xml:space="preserve">2018 年 01 月 19 日 </w:t>
      </w:r>
    </w:p>
    <w:p>
      <w:r>
        <w:t xml:space="preserve">2018 年 01 月 23 日 </w:t>
      </w:r>
    </w:p>
    <w:p>
      <w:r>
        <w:t xml:space="preserve">2018 年 01 月 29 日 </w:t>
      </w:r>
    </w:p>
    <w:p>
      <w:r>
        <w:t xml:space="preserve">2018 年 03 月 27 日 </w:t>
      </w:r>
    </w:p>
    <w:p>
      <w:r>
        <w:t xml:space="preserve">2018 年 03 月 29 日 </w:t>
      </w:r>
    </w:p>
    <w:p>
      <w:r>
        <w:t xml:space="preserve">2018 年 03 月 30 日 </w:t>
      </w:r>
    </w:p>
    <w:p>
      <w:r>
        <w:t xml:space="preserve">2018 年 04 月 12 日 </w:t>
      </w:r>
    </w:p>
    <w:p>
      <w:r>
        <w:t xml:space="preserve">2018 年 04 月 12 日 </w:t>
      </w:r>
    </w:p>
    <w:p>
      <w:r>
        <w:t xml:space="preserve">2018 年 04 月 25 日 </w:t>
      </w:r>
    </w:p>
    <w:p>
      <w:r>
        <w:t xml:space="preserve">2018 年 05 月 03 日 </w:t>
      </w:r>
    </w:p>
    <w:p>
      <w:r>
        <w:t xml:space="preserve">2018 年 05 月 14 日 </w:t>
      </w:r>
    </w:p>
    <w:p>
      <w:r>
        <w:t xml:space="preserve">2018 年 05 月 15 日 </w:t>
      </w:r>
    </w:p>
    <w:p>
      <w:r>
        <w:t xml:space="preserve">2018 年 05 月 23 日 </w:t>
      </w:r>
    </w:p>
    <w:p>
      <w:r>
        <w:t xml:space="preserve">2018 年 06 月 07 日 </w:t>
      </w:r>
    </w:p>
    <w:p>
      <w:r>
        <w:t xml:space="preserve">2018 年 06 月 08 日 </w:t>
      </w:r>
    </w:p>
    <w:p>
      <w:r>
        <w:t xml:space="preserve">2018 年 06 月 26 日 </w:t>
      </w:r>
    </w:p>
    <w:p>
      <w:r>
        <w:t xml:space="preserve">2018 年 07 月 03 日 </w:t>
      </w:r>
    </w:p>
    <w:p>
      <w:r>
        <w:t xml:space="preserve">2018 年 07 月 13 日 </w:t>
      </w:r>
    </w:p>
    <w:p>
      <w:r>
        <w:t xml:space="preserve">2018 年 07 月 17 日 </w:t>
      </w:r>
    </w:p>
    <w:p>
      <w:r>
        <w:t xml:space="preserve">2018 年 07 月 20 日 </w:t>
      </w:r>
    </w:p>
    <w:p>
      <w:r>
        <w:t xml:space="preserve">2018 年 08 月 24 日 </w:t>
      </w:r>
    </w:p>
    <w:p>
      <w:r>
        <w:t xml:space="preserve">2018 年 08 月 24 日 </w:t>
      </w:r>
    </w:p>
    <w:p>
      <w:r>
        <w:t xml:space="preserve">2018 年 08 月 29 日 </w:t>
      </w:r>
    </w:p>
    <w:p>
      <w:r>
        <w:t xml:space="preserve">2018 年 08 月 29 日 </w:t>
      </w:r>
    </w:p>
    <w:p>
      <w:r>
        <w:t xml:space="preserve">2018 年 08 月 29 日 </w:t>
      </w:r>
    </w:p>
    <w:p>
      <w:r>
        <w:t xml:space="preserve">2018 年 08 月 30 日 </w:t>
      </w:r>
    </w:p>
    <w:p>
      <w:r>
        <w:t xml:space="preserve">2018 年 08 月 30 日 </w:t>
      </w:r>
    </w:p>
    <w:p>
      <w:r>
        <w:t xml:space="preserve">2018 年 08 月 30 日 </w:t>
      </w:r>
    </w:p>
    <w:p>
      <w:r>
        <w:t xml:space="preserve">2018 年 08 月 31 日 </w:t>
      </w:r>
    </w:p>
    <w:p>
      <w:r>
        <w:t xml:space="preserve">2018 年 10 月 29 日 </w:t>
      </w:r>
    </w:p>
    <w:p>
      <w:r>
        <w:t xml:space="preserve">2018 年 10 月 30 日 </w:t>
      </w:r>
    </w:p>
    <w:p>
      <w:r>
        <w:t xml:space="preserve">2018 年 10 月 30 日 </w:t>
      </w:r>
    </w:p>
    <w:p>
      <w:r>
        <w:t xml:space="preserve">2018 年 10 月 31 日 </w:t>
      </w:r>
    </w:p>
    <w:p>
      <w:r>
        <w:t xml:space="preserve">2018 年 10 月 31 日 </w:t>
      </w:r>
    </w:p>
    <w:p>
      <w:r>
        <w:t xml:space="preserve">2018 年 11 月 08 日 </w:t>
      </w:r>
    </w:p>
    <w:p>
      <w:r>
        <w:t xml:space="preserve">2018 年 11 月 15 日 </w:t>
      </w:r>
    </w:p>
    <w:p>
      <w:r>
        <w:t xml:space="preserve">2018 年 11 月 16 日 </w:t>
      </w:r>
    </w:p>
    <w:p>
      <w:r>
        <w:t xml:space="preserve">2018 年 11 月 16 日 </w:t>
      </w:r>
    </w:p>
    <w:p>
      <w:r>
        <w:t xml:space="preserve">2018 年 11 月 21 日 </w:t>
      </w:r>
    </w:p>
    <w:p>
      <w:r>
        <w:t xml:space="preserve">2018 年 11 月 22 日 </w:t>
      </w:r>
    </w:p>
    <w:p>
      <w:r>
        <w:t xml:space="preserve">2018 年 11 月 29 日 </w:t>
      </w:r>
    </w:p>
    <w:p>
      <w:r>
        <w:t xml:space="preserve">2018 年 12 月 04 日 </w:t>
      </w:r>
    </w:p>
    <w:p>
      <w:r>
        <w:t xml:space="preserve">2018 年 12 月 14 日 </w:t>
      </w:r>
    </w:p>
    <w:p>
      <w:r>
        <w:t xml:space="preserve">2018 年 12 月 26 日 </w:t>
      </w:r>
    </w:p>
    <w:p>
      <w:r/>
    </w:p>
    <w:p>
      <w:r>
        <w:t xml:space="preserve">接待方式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电话沟通 </w:t>
      </w:r>
    </w:p>
    <w:p>
      <w:r>
        <w:t xml:space="preserve">实地调研 </w:t>
      </w:r>
    </w:p>
    <w:p>
      <w:r>
        <w:t xml:space="preserve">实地调研 </w:t>
      </w:r>
    </w:p>
    <w:p>
      <w:r>
        <w:t xml:space="preserve">电话沟通 </w:t>
      </w:r>
    </w:p>
    <w:p>
      <w:r>
        <w:t xml:space="preserve">实地调研 </w:t>
      </w:r>
    </w:p>
    <w:p>
      <w:r>
        <w:t xml:space="preserve">实地调研 </w:t>
      </w:r>
    </w:p>
    <w:p>
      <w:r>
        <w:t xml:space="preserve">电话沟通 </w:t>
      </w:r>
    </w:p>
    <w:p>
      <w:r>
        <w:t xml:space="preserve">电话沟通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t xml:space="preserve">实地调研 </w:t>
      </w:r>
    </w:p>
    <w:p>
      <w:r/>
    </w:p>
    <w:p>
      <w:r>
        <w:t xml:space="preserve">调研的基本情况索引 </w:t>
      </w:r>
    </w:p>
    <w:p>
      <w:r/>
    </w:p>
    <w:p>
      <w:r>
        <w:t xml:space="preserve">调研活动记录表编号 2018-0119-001 </w:t>
      </w:r>
    </w:p>
    <w:p>
      <w:r>
        <w:t xml:space="preserve">调研活动记录表编号 2018-0123-002 </w:t>
      </w:r>
    </w:p>
    <w:p>
      <w:r>
        <w:t xml:space="preserve">调研活动记录表编号 2018-0129-003 </w:t>
      </w:r>
    </w:p>
    <w:p>
      <w:r>
        <w:t xml:space="preserve">调研活动记录表编号 2018-0327-004 </w:t>
      </w:r>
    </w:p>
    <w:p>
      <w:r>
        <w:t xml:space="preserve">调研活动记录表编号 2018-0329-005 </w:t>
      </w:r>
    </w:p>
    <w:p>
      <w:r>
        <w:t xml:space="preserve">调研活动记录表编号 2018-0330-006 </w:t>
      </w:r>
    </w:p>
    <w:p>
      <w:r>
        <w:t xml:space="preserve">调研活动记录表编号 2018-0412-007 </w:t>
      </w:r>
    </w:p>
    <w:p>
      <w:r>
        <w:t xml:space="preserve">调研活动记录表编号 2018-0412-008 </w:t>
      </w:r>
    </w:p>
    <w:p>
      <w:r>
        <w:t xml:space="preserve">调研活动记录表编号 2018-0425-009 </w:t>
      </w:r>
    </w:p>
    <w:p>
      <w:r>
        <w:t xml:space="preserve">调研活动记录表编号 2018-0503-010 </w:t>
      </w:r>
    </w:p>
    <w:p>
      <w:r>
        <w:t xml:space="preserve">调研活动记录表编号 2018-0514-011 </w:t>
      </w:r>
    </w:p>
    <w:p>
      <w:r>
        <w:t xml:space="preserve">调研活动记录表编号 2018-0515-012 </w:t>
      </w:r>
    </w:p>
    <w:p>
      <w:r>
        <w:t xml:space="preserve">调研活动记录表编号 2018-0523-013 </w:t>
      </w:r>
    </w:p>
    <w:p>
      <w:r>
        <w:t xml:space="preserve">调研活动记录表编号 2018-0607-014 </w:t>
      </w:r>
    </w:p>
    <w:p>
      <w:r>
        <w:t xml:space="preserve">调研活动记录表编号 2018-0608-015 </w:t>
      </w:r>
    </w:p>
    <w:p>
      <w:r>
        <w:t xml:space="preserve">调研活动记录表编号 2018-0626-016 </w:t>
      </w:r>
    </w:p>
    <w:p>
      <w:r>
        <w:t xml:space="preserve">调研活动记录表编号 2018-0703-017 </w:t>
      </w:r>
    </w:p>
    <w:p>
      <w:r>
        <w:t xml:space="preserve">调研活动记录表编号 2018-0713-018 </w:t>
      </w:r>
    </w:p>
    <w:p>
      <w:r>
        <w:t xml:space="preserve">调研活动记录表编号 2018-0717-019 </w:t>
      </w:r>
    </w:p>
    <w:p>
      <w:r>
        <w:t xml:space="preserve">调研活动记录表编号 2018-0720-020 </w:t>
      </w:r>
    </w:p>
    <w:p>
      <w:r>
        <w:t xml:space="preserve">调研活动记录表编号 2018-0824-021 </w:t>
      </w:r>
    </w:p>
    <w:p>
      <w:r>
        <w:t xml:space="preserve">调研活动记录表编号 2018-0824-022 </w:t>
      </w:r>
    </w:p>
    <w:p>
      <w:r>
        <w:t xml:space="preserve">调研活动记录表编号 2018-0829-023 </w:t>
      </w:r>
    </w:p>
    <w:p>
      <w:r>
        <w:t xml:space="preserve">调研活动记录表编号 2018-0829-024 </w:t>
      </w:r>
    </w:p>
    <w:p>
      <w:r>
        <w:t xml:space="preserve">调研活动记录表编号 2018-0829-025 </w:t>
      </w:r>
    </w:p>
    <w:p>
      <w:r>
        <w:t xml:space="preserve">调研活动记录表编号 2018-0830-026 </w:t>
      </w:r>
    </w:p>
    <w:p>
      <w:r>
        <w:t xml:space="preserve">调研活动记录表编号 2018-0830-027 </w:t>
      </w:r>
    </w:p>
    <w:p>
      <w:r>
        <w:t xml:space="preserve">调研活动记录表编号 2018-0830-028 </w:t>
      </w:r>
    </w:p>
    <w:p>
      <w:r>
        <w:t xml:space="preserve">调研活动记录表编号 2018-0831-029 </w:t>
      </w:r>
    </w:p>
    <w:p>
      <w:r>
        <w:t xml:space="preserve">调研活动记录表编号 2018-1029-030 </w:t>
      </w:r>
    </w:p>
    <w:p>
      <w:r>
        <w:t xml:space="preserve">调研活动记录表编号 2018-1030-031 </w:t>
      </w:r>
    </w:p>
    <w:p>
      <w:r>
        <w:t xml:space="preserve">调研活动记录表编号 2018-1030-032 </w:t>
      </w:r>
    </w:p>
    <w:p>
      <w:r>
        <w:t xml:space="preserve">调研活动记录表编号 2018-1031-033 </w:t>
      </w:r>
    </w:p>
    <w:p>
      <w:r>
        <w:t xml:space="preserve">调研活动记录表编号 2018-1031-034 </w:t>
      </w:r>
    </w:p>
    <w:p>
      <w:r>
        <w:t xml:space="preserve">调研活动记录表编号 2018-1108-035 </w:t>
      </w:r>
    </w:p>
    <w:p>
      <w:r>
        <w:t xml:space="preserve">调研活动记录表编号 2018-1115-036 </w:t>
      </w:r>
    </w:p>
    <w:p>
      <w:r>
        <w:t xml:space="preserve">调研活动记录表编号 2018-1116-037 </w:t>
      </w:r>
    </w:p>
    <w:p>
      <w:r>
        <w:t xml:space="preserve">调研活动记录表编号 2018-1116-038 </w:t>
      </w:r>
    </w:p>
    <w:p>
      <w:r>
        <w:t xml:space="preserve">调研活动记录表编号 2018-1121-039 </w:t>
      </w:r>
    </w:p>
    <w:p>
      <w:r>
        <w:t xml:space="preserve">调研活动记录表编号 2018-1122-040 </w:t>
      </w:r>
    </w:p>
    <w:p>
      <w:r>
        <w:t xml:space="preserve">调研活动记录表编号 2018-1129-041 </w:t>
      </w:r>
    </w:p>
    <w:p>
      <w:r>
        <w:t xml:space="preserve">调研活动记录表编号 2018-1204-042 </w:t>
      </w:r>
    </w:p>
    <w:p>
      <w:r>
        <w:t xml:space="preserve">调研活动记录表编号 2018-1214-043 </w:t>
      </w:r>
    </w:p>
    <w:p>
      <w:r>
        <w:t xml:space="preserve">调研活动记录表编号 2018-1226-044 </w:t>
      </w:r>
    </w:p>
    <w:p>
      <w:r/>
    </w:p>
    <w:p>
      <w:r>
        <w:t xml:space="preserve">接待对象类型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t xml:space="preserve">机构 </w:t>
      </w:r>
    </w:p>
    <w:p>
      <w:r/>
    </w:p>
    <w:p>
      <w:r>
        <w:t xml:space="preserve">- 23 - </w:t>
      </w:r>
    </w:p>
    <w:p>
      <w:r/>
    </w:p>
    <w:p>
      <w:r>
        <w:t xml:space="preserve"> </w:t>
      </w:r>
    </w:p>
    <w:p>
      <w:r>
        <w:t xml:space="preserve">成长 长青 共利                                                                                       沪士电子股份有限公司 2018 年度报告全文 </w:t>
      </w:r>
    </w:p>
    <w:p>
      <w:r/>
    </w:p>
    <w:p>
      <w:r>
        <w:t xml:space="preserve">十、公司信息披露指定媒体及公告索引 </w:t>
      </w:r>
    </w:p>
    <w:p>
      <w:r/>
    </w:p>
    <w:p>
      <w:r>
        <w:t>公司指定披露信息的网站为巨潮资讯网（http://www.cninfo.com.cn），指定披露信息的报刊为《证券时</w:t>
      </w:r>
    </w:p>
    <w:p>
      <w:r/>
    </w:p>
    <w:p>
      <w:r>
        <w:t xml:space="preserve">报》，报告期内公司公告索引如下： </w:t>
      </w:r>
    </w:p>
    <w:p>
      <w:r/>
    </w:p>
    <w:p>
      <w:r>
        <w:t xml:space="preserve">公告编号 </w:t>
      </w:r>
    </w:p>
    <w:p>
      <w:r/>
    </w:p>
    <w:p>
      <w:r>
        <w:t xml:space="preserve">披露日期 </w:t>
      </w:r>
    </w:p>
    <w:p>
      <w:r/>
    </w:p>
    <w:p>
      <w:r>
        <w:t xml:space="preserve">内容 </w:t>
      </w:r>
    </w:p>
    <w:p>
      <w:r/>
    </w:p>
    <w:p>
      <w:r>
        <w:t xml:space="preserve">2018-001 </w:t>
      </w:r>
    </w:p>
    <w:p>
      <w:r/>
    </w:p>
    <w:p>
      <w:r>
        <w:t xml:space="preserve">2018-002 </w:t>
      </w:r>
    </w:p>
    <w:p>
      <w:r/>
    </w:p>
    <w:p>
      <w:r>
        <w:t xml:space="preserve">2018-003 </w:t>
      </w:r>
    </w:p>
    <w:p>
      <w:r/>
    </w:p>
    <w:p>
      <w:r>
        <w:t xml:space="preserve">2018-004 </w:t>
      </w:r>
    </w:p>
    <w:p>
      <w:r/>
    </w:p>
    <w:p>
      <w:r>
        <w:t xml:space="preserve">2016-005 </w:t>
      </w:r>
    </w:p>
    <w:p>
      <w:r/>
    </w:p>
    <w:p>
      <w:r>
        <w:t xml:space="preserve">2018-006 </w:t>
      </w:r>
    </w:p>
    <w:p>
      <w:r/>
    </w:p>
    <w:p>
      <w:r>
        <w:t xml:space="preserve">2018-007 </w:t>
      </w:r>
    </w:p>
    <w:p>
      <w:r/>
    </w:p>
    <w:p>
      <w:r>
        <w:t xml:space="preserve">2018-008 </w:t>
      </w:r>
    </w:p>
    <w:p>
      <w:r/>
    </w:p>
    <w:p>
      <w:r>
        <w:t xml:space="preserve">2018-009 </w:t>
      </w:r>
    </w:p>
    <w:p>
      <w:r/>
    </w:p>
    <w:p>
      <w:r>
        <w:t xml:space="preserve">2018-010 </w:t>
      </w:r>
    </w:p>
    <w:p>
      <w:r/>
    </w:p>
    <w:p>
      <w:r>
        <w:t xml:space="preserve">2018-011 </w:t>
      </w:r>
    </w:p>
    <w:p>
      <w:r/>
    </w:p>
    <w:p>
      <w:r>
        <w:t xml:space="preserve">2018-012 </w:t>
      </w:r>
    </w:p>
    <w:p>
      <w:r/>
    </w:p>
    <w:p>
      <w:r>
        <w:t xml:space="preserve">2018-013 </w:t>
      </w:r>
    </w:p>
    <w:p>
      <w:r/>
    </w:p>
    <w:p>
      <w:r>
        <w:t xml:space="preserve">2018-014 </w:t>
      </w:r>
    </w:p>
    <w:p>
      <w:r/>
    </w:p>
    <w:p>
      <w:r>
        <w:t xml:space="preserve">2018-015 </w:t>
      </w:r>
    </w:p>
    <w:p>
      <w:r/>
    </w:p>
    <w:p>
      <w:r>
        <w:t xml:space="preserve">2018-016 </w:t>
      </w:r>
    </w:p>
    <w:p>
      <w:r/>
    </w:p>
    <w:p>
      <w:r>
        <w:t xml:space="preserve">2018-017 </w:t>
      </w:r>
    </w:p>
    <w:p>
      <w:r/>
    </w:p>
    <w:p>
      <w:r>
        <w:t xml:space="preserve">2018-018 </w:t>
      </w:r>
    </w:p>
    <w:p>
      <w:r/>
    </w:p>
    <w:p>
      <w:r>
        <w:t xml:space="preserve">2018-019 </w:t>
      </w:r>
    </w:p>
    <w:p>
      <w:r/>
    </w:p>
    <w:p>
      <w:r>
        <w:t xml:space="preserve">2018-020 </w:t>
      </w:r>
    </w:p>
    <w:p>
      <w:r/>
    </w:p>
    <w:p>
      <w:r>
        <w:t xml:space="preserve">2018-021 </w:t>
      </w:r>
    </w:p>
    <w:p>
      <w:r/>
    </w:p>
    <w:p>
      <w:r>
        <w:t xml:space="preserve">2018-022 </w:t>
      </w:r>
    </w:p>
    <w:p>
      <w:r/>
    </w:p>
    <w:p>
      <w:r>
        <w:t xml:space="preserve">2018-023 </w:t>
      </w:r>
    </w:p>
    <w:p>
      <w:r/>
    </w:p>
    <w:p>
      <w:r>
        <w:t xml:space="preserve">2018-024 </w:t>
      </w:r>
    </w:p>
    <w:p>
      <w:r/>
    </w:p>
    <w:p>
      <w:r>
        <w:t xml:space="preserve">2018-025 </w:t>
      </w:r>
    </w:p>
    <w:p>
      <w:r/>
    </w:p>
    <w:p>
      <w:r>
        <w:t xml:space="preserve">2018-026 </w:t>
      </w:r>
    </w:p>
    <w:p>
      <w:r/>
    </w:p>
    <w:p>
      <w:r>
        <w:t xml:space="preserve">2018-027 </w:t>
      </w:r>
    </w:p>
    <w:p>
      <w:r/>
    </w:p>
    <w:p>
      <w:r>
        <w:t xml:space="preserve">2018-028 </w:t>
      </w:r>
    </w:p>
    <w:p>
      <w:r/>
    </w:p>
    <w:p>
      <w:r>
        <w:t xml:space="preserve">2018-029 </w:t>
      </w:r>
    </w:p>
    <w:p>
      <w:r/>
    </w:p>
    <w:p>
      <w:r>
        <w:t xml:space="preserve">2018-030 </w:t>
      </w:r>
    </w:p>
    <w:p>
      <w:r/>
    </w:p>
    <w:p>
      <w:r>
        <w:t xml:space="preserve">2018-031 </w:t>
      </w:r>
    </w:p>
    <w:p>
      <w:r/>
    </w:p>
    <w:p>
      <w:r>
        <w:t xml:space="preserve">2018-032 </w:t>
      </w:r>
    </w:p>
    <w:p>
      <w:r/>
    </w:p>
    <w:p>
      <w:r>
        <w:t xml:space="preserve">2018-033 </w:t>
      </w:r>
    </w:p>
    <w:p>
      <w:r/>
    </w:p>
    <w:p>
      <w:r>
        <w:t xml:space="preserve">2018-034 </w:t>
      </w:r>
    </w:p>
    <w:p>
      <w:r/>
    </w:p>
    <w:p>
      <w:r>
        <w:t xml:space="preserve">2018-035 </w:t>
      </w:r>
    </w:p>
    <w:p>
      <w:r/>
    </w:p>
    <w:p>
      <w:r>
        <w:t xml:space="preserve">2018-036 </w:t>
      </w:r>
    </w:p>
    <w:p>
      <w:r/>
    </w:p>
    <w:p>
      <w:r>
        <w:t xml:space="preserve">2018-037 </w:t>
      </w:r>
    </w:p>
    <w:p>
      <w:r/>
    </w:p>
    <w:p>
      <w:r>
        <w:t xml:space="preserve">2018-038 </w:t>
      </w:r>
    </w:p>
    <w:p>
      <w:r/>
    </w:p>
    <w:p>
      <w:r>
        <w:t xml:space="preserve">2018-039 </w:t>
      </w:r>
    </w:p>
    <w:p>
      <w:r/>
    </w:p>
    <w:p>
      <w:r>
        <w:t xml:space="preserve">2018-040 </w:t>
      </w:r>
    </w:p>
    <w:p>
      <w:r/>
    </w:p>
    <w:p>
      <w:r>
        <w:t xml:space="preserve">2018-041 </w:t>
      </w:r>
    </w:p>
    <w:p>
      <w:r/>
    </w:p>
    <w:p>
      <w:r>
        <w:t xml:space="preserve">2018-042 </w:t>
      </w:r>
    </w:p>
    <w:p>
      <w:r/>
    </w:p>
    <w:p>
      <w:r>
        <w:t xml:space="preserve">2018-043 </w:t>
      </w:r>
    </w:p>
    <w:p>
      <w:r/>
    </w:p>
    <w:p>
      <w:r>
        <w:t xml:space="preserve">2018 年 2 月 27 日 </w:t>
      </w:r>
    </w:p>
    <w:p>
      <w:r/>
    </w:p>
    <w:p>
      <w:r>
        <w:t xml:space="preserve">2018 年 3 月 22 日 </w:t>
      </w:r>
    </w:p>
    <w:p>
      <w:r/>
    </w:p>
    <w:p>
      <w:r>
        <w:t xml:space="preserve">2018 年 4 月 24 日 </w:t>
      </w:r>
    </w:p>
    <w:p>
      <w:r>
        <w:t xml:space="preserve">2018 年 4 月 25 日 </w:t>
      </w:r>
    </w:p>
    <w:p>
      <w:r/>
    </w:p>
    <w:p>
      <w:r>
        <w:t xml:space="preserve">2018 年 2 月 27 日 第五届董事会第二十二次会议决议公告 </w:t>
      </w:r>
    </w:p>
    <w:p>
      <w:r>
        <w:t xml:space="preserve">2018 年 2 月 27 日 第五届监事会第十五次会议决议公告 </w:t>
      </w:r>
    </w:p>
    <w:p>
      <w:r>
        <w:t xml:space="preserve">2018 年 2 月 27 日 关于 2018 年度日常关联交易预计情况的公告 </w:t>
      </w:r>
    </w:p>
    <w:p>
      <w:r>
        <w:t xml:space="preserve">2018 年 2 月 27 日 关于 2017 年度计提资产减值准备的公告 </w:t>
      </w:r>
    </w:p>
    <w:p>
      <w:r>
        <w:t xml:space="preserve">2017 年度业绩快报 </w:t>
      </w:r>
    </w:p>
    <w:p>
      <w:r>
        <w:t xml:space="preserve">2018 年 3 月 22 日 第五届董事会第二十三次会议决议公告 </w:t>
      </w:r>
    </w:p>
    <w:p>
      <w:r>
        <w:t xml:space="preserve">2018 年 3 月 22 日 第五届监事会第十六次会议决议公告 </w:t>
      </w:r>
    </w:p>
    <w:p>
      <w:r>
        <w:t xml:space="preserve">2017 年度报告摘要 </w:t>
      </w:r>
    </w:p>
    <w:p>
      <w:r>
        <w:t xml:space="preserve">2018 年 3 月 22 日 关于举行 2017 年度业绩以及利润分配预案网上说明会的公告 </w:t>
      </w:r>
    </w:p>
    <w:p>
      <w:r>
        <w:t xml:space="preserve">2018 年 3 月 22 日 关于拟开展外汇衍生品交易的公告 </w:t>
      </w:r>
    </w:p>
    <w:p>
      <w:r>
        <w:t xml:space="preserve">2018 年 3 月 22 日 关于拟向相关金融机构申请综合授信额度并为子公司提供担保的公告 </w:t>
      </w:r>
    </w:p>
    <w:p>
      <w:r>
        <w:t xml:space="preserve">2018 年 3 月 22 日 关于拟使用暂时闲置自有资金投资于稳健型、短期理财产品的公告 </w:t>
      </w:r>
    </w:p>
    <w:p>
      <w:r>
        <w:t xml:space="preserve">2018 年 3 月 22 日 关于变更会计政策的公告 </w:t>
      </w:r>
    </w:p>
    <w:p>
      <w:r>
        <w:t xml:space="preserve">2018 年 3 月 22 日 关于拟对全资子公司增资暨对外投资公告 </w:t>
      </w:r>
    </w:p>
    <w:p>
      <w:r>
        <w:t xml:space="preserve">2018 年 3 月 22 日 关于拟择机投资印制电路板产业链相关优势企业暨对外投资公告 </w:t>
      </w:r>
    </w:p>
    <w:p>
      <w:r>
        <w:t xml:space="preserve">2018 年 3 月 22 日 关于召开 2017 年度股东大会的通知 </w:t>
      </w:r>
    </w:p>
    <w:p>
      <w:r>
        <w:t xml:space="preserve">2018 年 3 月 22 日 关于拟开展外汇衍生品交易的补充公告 </w:t>
      </w:r>
    </w:p>
    <w:p>
      <w:r>
        <w:t xml:space="preserve">2018 年 3 月 30 日 关于高级管理人员减持计划实施进展情况暨提前终止减持计划的公告 </w:t>
      </w:r>
    </w:p>
    <w:p>
      <w:r>
        <w:t xml:space="preserve">2018 年 4 月 13 日 关于完成撤销分支机构工商备案登记的公告 </w:t>
      </w:r>
    </w:p>
    <w:p>
      <w:r>
        <w:t xml:space="preserve">2018 年 4 月 19 日 第五届监事会第十七次会议决议公告 </w:t>
      </w:r>
    </w:p>
    <w:p>
      <w:r>
        <w:t xml:space="preserve">2018 年第一季度报告正文 </w:t>
      </w:r>
    </w:p>
    <w:p>
      <w:r>
        <w:t xml:space="preserve">2017 年度股东大会决议公告 </w:t>
      </w:r>
    </w:p>
    <w:p>
      <w:r>
        <w:t xml:space="preserve">2018 年 4 月 25 日 关于本次限制性股票激励计划内幕信息知情人买卖公司股票情况自查报告 </w:t>
      </w:r>
    </w:p>
    <w:p>
      <w:r>
        <w:t xml:space="preserve">2018 年 4 月 27 日 关于环境信息披露的补充更正公告 </w:t>
      </w:r>
    </w:p>
    <w:p>
      <w:r>
        <w:t xml:space="preserve">2017 年度权益分派实施公告 </w:t>
      </w:r>
    </w:p>
    <w:p>
      <w:r>
        <w:t xml:space="preserve">2018 年 5 月 12 日 关于全资子公司黄石沪士电子有限公司变更工商登记的公告 </w:t>
      </w:r>
    </w:p>
    <w:p>
      <w:r>
        <w:t xml:space="preserve">2018 年 5 月 24 日 第五届董事会第二十五次会议决议公告 </w:t>
      </w:r>
    </w:p>
    <w:p>
      <w:r>
        <w:t xml:space="preserve">2018 年 5 月 24 日 第五届监事会第十九次会议决议公告 </w:t>
      </w:r>
    </w:p>
    <w:p>
      <w:r>
        <w:t>关于调整 2018 年限制性股票激励计划授予价格、激励对象及首次授予数</w:t>
      </w:r>
    </w:p>
    <w:p>
      <w:r>
        <w:t xml:space="preserve">量的公告 </w:t>
      </w:r>
    </w:p>
    <w:p>
      <w:r>
        <w:t xml:space="preserve">2018 年 5 月 24 日 关于向激励对象首次授予限制性股票的公告 </w:t>
      </w:r>
    </w:p>
    <w:p>
      <w:r>
        <w:t xml:space="preserve">2018 年 5 月 29 日 关于员工持股计划锁定期届满的提示性公告 </w:t>
      </w:r>
    </w:p>
    <w:p>
      <w:r>
        <w:t xml:space="preserve">2018 年 6 月 15 日 关于全资子公司黄石沪士电子有限公司完成工商变更登记的公告 </w:t>
      </w:r>
    </w:p>
    <w:p>
      <w:r>
        <w:t xml:space="preserve">2018 年 6 月 22 日 关于 2018 年限制性股票激励计划首次授予登记完成的公告 </w:t>
      </w:r>
    </w:p>
    <w:p>
      <w:r>
        <w:t xml:space="preserve">2018 年半年度业绩预告修正公告 </w:t>
      </w:r>
    </w:p>
    <w:p>
      <w:r>
        <w:t xml:space="preserve">2018 年 7 月 13 日 第五届董事会第二十六次会议决议公告 </w:t>
      </w:r>
    </w:p>
    <w:p>
      <w:r>
        <w:t xml:space="preserve">2018 年 7 月 13 日 第五届监事会第二十次会议决议公告 </w:t>
      </w:r>
    </w:p>
    <w:p>
      <w:r>
        <w:t xml:space="preserve">2018 年 7 月 13 日 关于向暂缓授予的激励对象授予限制性股票的公告 </w:t>
      </w:r>
    </w:p>
    <w:p>
      <w:r>
        <w:t xml:space="preserve">2018 年 8 月 24 日 第五届董事会第二十七次会议决议公告 </w:t>
      </w:r>
    </w:p>
    <w:p>
      <w:r>
        <w:t xml:space="preserve">2018 年 8 月 24 日 第五届监事会第二十一次会议决议公告 </w:t>
      </w:r>
    </w:p>
    <w:p>
      <w:r>
        <w:t xml:space="preserve">2018 年半年度报告摘要 </w:t>
      </w:r>
    </w:p>
    <w:p>
      <w:r>
        <w:t xml:space="preserve">2018 年 8 月 24 日 关于召开 2018 年第一次临时股东大会的通知 </w:t>
      </w:r>
    </w:p>
    <w:p>
      <w:r>
        <w:t xml:space="preserve">2018 年 8 月 28 日 股票交易异常波动公告 </w:t>
      </w:r>
    </w:p>
    <w:p>
      <w:r>
        <w:t xml:space="preserve">2018 年 8 月 30 日 关于向暂缓授予的激励对象授予限制性股票登记完成的公告 </w:t>
      </w:r>
    </w:p>
    <w:p>
      <w:r/>
    </w:p>
    <w:p>
      <w:r>
        <w:t xml:space="preserve">2018 年 7 月 10 日 </w:t>
      </w:r>
    </w:p>
    <w:p>
      <w:r/>
    </w:p>
    <w:p>
      <w:r>
        <w:t xml:space="preserve">2018 年 5 月 3 日 </w:t>
      </w:r>
    </w:p>
    <w:p>
      <w:r/>
    </w:p>
    <w:p>
      <w:r>
        <w:t xml:space="preserve">2018 年 5 月 24 日 </w:t>
      </w:r>
    </w:p>
    <w:p>
      <w:r/>
    </w:p>
    <w:p>
      <w:r>
        <w:t xml:space="preserve">2018 年 8 月 24 日 </w:t>
      </w:r>
    </w:p>
    <w:p>
      <w:r/>
    </w:p>
    <w:p>
      <w:r>
        <w:t xml:space="preserve">- 24 - </w:t>
      </w:r>
    </w:p>
    <w:p>
      <w:r/>
    </w:p>
    <w:p>
      <w:r>
        <w:t xml:space="preserve"> </w:t>
      </w:r>
    </w:p>
    <w:p>
      <w:r>
        <w:t xml:space="preserve">成长 长青 共利                                                                                       沪士电子股份有限公司 2018 年度报告全文 </w:t>
      </w:r>
    </w:p>
    <w:p>
      <w:r/>
    </w:p>
    <w:p>
      <w:r>
        <w:t xml:space="preserve">公告编号 </w:t>
      </w:r>
    </w:p>
    <w:p>
      <w:r/>
    </w:p>
    <w:p>
      <w:r>
        <w:t xml:space="preserve">2018-044 </w:t>
      </w:r>
    </w:p>
    <w:p>
      <w:r/>
    </w:p>
    <w:p>
      <w:r>
        <w:t xml:space="preserve">2018-045 </w:t>
      </w:r>
    </w:p>
    <w:p>
      <w:r/>
    </w:p>
    <w:p>
      <w:r>
        <w:t xml:space="preserve">2018-046 </w:t>
      </w:r>
    </w:p>
    <w:p>
      <w:r/>
    </w:p>
    <w:p>
      <w:r>
        <w:t xml:space="preserve">2018-047 </w:t>
      </w:r>
    </w:p>
    <w:p>
      <w:r/>
    </w:p>
    <w:p>
      <w:r>
        <w:t xml:space="preserve">2018-048 </w:t>
      </w:r>
    </w:p>
    <w:p>
      <w:r/>
    </w:p>
    <w:p>
      <w:r>
        <w:t xml:space="preserve">2018-049 </w:t>
      </w:r>
    </w:p>
    <w:p>
      <w:r/>
    </w:p>
    <w:p>
      <w:r>
        <w:t xml:space="preserve">2018-050 </w:t>
      </w:r>
    </w:p>
    <w:p>
      <w:r/>
    </w:p>
    <w:p>
      <w:r>
        <w:t xml:space="preserve">2018-051 </w:t>
      </w:r>
    </w:p>
    <w:p>
      <w:r/>
    </w:p>
    <w:p>
      <w:r>
        <w:t xml:space="preserve">2018-052 </w:t>
      </w:r>
    </w:p>
    <w:p>
      <w:r/>
    </w:p>
    <w:p>
      <w:r>
        <w:t xml:space="preserve">2018-053 </w:t>
      </w:r>
    </w:p>
    <w:p>
      <w:r/>
    </w:p>
    <w:p>
      <w:r>
        <w:t xml:space="preserve">2018-054 </w:t>
      </w:r>
    </w:p>
    <w:p>
      <w:r/>
    </w:p>
    <w:p>
      <w:r>
        <w:t xml:space="preserve">2018-055 </w:t>
      </w:r>
    </w:p>
    <w:p>
      <w:r/>
    </w:p>
    <w:p>
      <w:r>
        <w:t xml:space="preserve">2018-056 </w:t>
      </w:r>
    </w:p>
    <w:p>
      <w:r/>
    </w:p>
    <w:p>
      <w:r>
        <w:t xml:space="preserve">2018-057 </w:t>
      </w:r>
    </w:p>
    <w:p>
      <w:r/>
    </w:p>
    <w:p>
      <w:r>
        <w:t xml:space="preserve">2018-058 </w:t>
      </w:r>
    </w:p>
    <w:p>
      <w:r/>
    </w:p>
    <w:p>
      <w:r>
        <w:t xml:space="preserve">2018-059 </w:t>
      </w:r>
    </w:p>
    <w:p>
      <w:r/>
    </w:p>
    <w:p>
      <w:r>
        <w:t xml:space="preserve">2018-060 </w:t>
      </w:r>
    </w:p>
    <w:p>
      <w:r/>
    </w:p>
    <w:p>
      <w:r>
        <w:t xml:space="preserve">2018 年 9 月 04 日 </w:t>
      </w:r>
    </w:p>
    <w:p>
      <w:r/>
    </w:p>
    <w:p>
      <w:r>
        <w:t xml:space="preserve">2018 年 9 月 19 日 </w:t>
      </w:r>
    </w:p>
    <w:p>
      <w:r/>
    </w:p>
    <w:p>
      <w:r>
        <w:t xml:space="preserve">披露日期 </w:t>
      </w:r>
    </w:p>
    <w:p>
      <w:r>
        <w:t xml:space="preserve">内容 </w:t>
      </w:r>
    </w:p>
    <w:p>
      <w:r>
        <w:t xml:space="preserve">2018 年 9 月 01 日 关于黄新镇先生辞去第六届董事会非独立董事候选人资格的公告 </w:t>
      </w:r>
    </w:p>
    <w:p>
      <w:r>
        <w:t xml:space="preserve">2018 年 9 月 01 日 第五届董事会第二十八次会议决议公告 </w:t>
      </w:r>
    </w:p>
    <w:p>
      <w:r>
        <w:t xml:space="preserve">2018 年 9 月 01 日 关于变更公司注册资本并相应修订&lt;公司章程&gt;的公告 </w:t>
      </w:r>
    </w:p>
    <w:p>
      <w:r>
        <w:t xml:space="preserve">2018 年 9 月 01 日 关于增加 2018 年第一次临时股东大会临时议案暨股东大会的补充通知 </w:t>
      </w:r>
    </w:p>
    <w:p>
      <w:r>
        <w:t xml:space="preserve">2018 年 9 月 04 日 第五届董事会第二十九次会议决议公告 </w:t>
      </w:r>
    </w:p>
    <w:p>
      <w:r>
        <w:t xml:space="preserve">2018 年 9 月 04 日 关于变更公司注册资本并相应修订&lt;公司章程&gt;的补充更正公告 </w:t>
      </w:r>
    </w:p>
    <w:p>
      <w:r>
        <w:t>关于增加 2018 年第一次临时股东大会临时议案暨股东大会的第二次补充</w:t>
      </w:r>
    </w:p>
    <w:p>
      <w:r>
        <w:t xml:space="preserve">通知 </w:t>
      </w:r>
    </w:p>
    <w:p>
      <w:r>
        <w:t xml:space="preserve">2018 年 9 月 12 日 关于选举产生第六届监事会职工代表监事的公告 </w:t>
      </w:r>
    </w:p>
    <w:p>
      <w:r>
        <w:t xml:space="preserve">2018 年第一次临时股东大会决议公告 </w:t>
      </w:r>
    </w:p>
    <w:p>
      <w:r>
        <w:t xml:space="preserve">2018 年 9 月 19 日 第六届董事会第一次会议决议公告 </w:t>
      </w:r>
    </w:p>
    <w:p>
      <w:r>
        <w:t xml:space="preserve">2018 年 9 月 19 日 第六届监事会第一次会议决议公告 </w:t>
      </w:r>
    </w:p>
    <w:p>
      <w:r>
        <w:t xml:space="preserve">2018 年 10 月 20 日 第六届董事会第二次会议决议公告 </w:t>
      </w:r>
    </w:p>
    <w:p>
      <w:r>
        <w:t xml:space="preserve">2018 年 10 月 20 日 第六届监事会第二次会议决议公告 </w:t>
      </w:r>
    </w:p>
    <w:p>
      <w:r>
        <w:t xml:space="preserve">2018 年 10 月 20 日 关于变更会计政策的公告 </w:t>
      </w:r>
    </w:p>
    <w:p>
      <w:r>
        <w:t xml:space="preserve">2018 年第三季度报告正文 </w:t>
      </w:r>
    </w:p>
    <w:p>
      <w:r>
        <w:t xml:space="preserve">2018 年 10 月 20 日 关于注销全资孙公司的公告 </w:t>
      </w:r>
    </w:p>
    <w:p>
      <w:r>
        <w:t xml:space="preserve">2018 年 10 月 23 日 关于完成工商变更登记的公告 </w:t>
      </w:r>
    </w:p>
    <w:p>
      <w:r/>
    </w:p>
    <w:p>
      <w:r>
        <w:t xml:space="preserve">2018 年 10 月 20 日 </w:t>
      </w:r>
    </w:p>
    <w:p>
      <w:r/>
    </w:p>
    <w:p>
      <w:r>
        <w:t xml:space="preserve">- 25 -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第五节 重要事项 </w:t>
      </w:r>
    </w:p>
    <w:p>
      <w:r/>
    </w:p>
    <w:p>
      <w:r>
        <w:t xml:space="preserve">一、公司普通股利润分配及资本公积金转增股本情况 </w:t>
      </w:r>
    </w:p>
    <w:p>
      <w:r/>
    </w:p>
    <w:p>
      <w:r>
        <w:t xml:space="preserve">报告期内利润分配政策特别是现金分红政策的制定、执行或调整情况 </w:t>
      </w:r>
    </w:p>
    <w:p>
      <w:r/>
    </w:p>
    <w:p>
      <w:r>
        <w:t xml:space="preserve">□适用   √不适用  </w:t>
      </w:r>
    </w:p>
    <w:p>
      <w:r/>
    </w:p>
    <w:p>
      <w:r>
        <w:t xml:space="preserve">公司近 3 年（含报告期）的利润分配预案或方案及资本公积金转增股本预案或方案情况 </w:t>
      </w:r>
    </w:p>
    <w:p>
      <w:r/>
    </w:p>
    <w:p>
      <w:r>
        <w:t>2016年度公司以2016年12月31日公司总股本1,674,159,763股为基数，以截止2016年12月31日母公司的累积</w:t>
      </w:r>
    </w:p>
    <w:p>
      <w:r/>
    </w:p>
    <w:p>
      <w:r>
        <w:t xml:space="preserve">未分配利润向全体股东每10股派发现金0.5元(含税)，公司未以其他方式进行现金分红。 </w:t>
      </w:r>
    </w:p>
    <w:p>
      <w:r/>
    </w:p>
    <w:p>
      <w:r>
        <w:t>2017年度公司以2017年12月31日公司总股本1,674,159,763股为基数，以截止2017年12月31日母公司的累积</w:t>
      </w:r>
    </w:p>
    <w:p>
      <w:r/>
    </w:p>
    <w:p>
      <w:r>
        <w:t xml:space="preserve">未分配利润向全体股东每10股派发现金0.5元(含税)，公司未以其他方式进行现金分红。 </w:t>
      </w:r>
    </w:p>
    <w:p>
      <w:r/>
    </w:p>
    <w:p>
      <w:r>
        <w:t>2018年度公司拟以总股本1,725,120,663股为基数，以截止2018年12月31日母公司的累积未分配利润向全体</w:t>
      </w:r>
    </w:p>
    <w:p>
      <w:r/>
    </w:p>
    <w:p>
      <w:r>
        <w:t>股东每10股派发现金1.00元(含税)，该事项尚需经股东大会审议，截止目前公司未计划以其他方式进行现金分</w:t>
      </w:r>
    </w:p>
    <w:p>
      <w:r/>
    </w:p>
    <w:p>
      <w:r>
        <w:t xml:space="preserve">红。 </w:t>
      </w:r>
    </w:p>
    <w:p>
      <w:r/>
    </w:p>
    <w:p>
      <w:r>
        <w:t xml:space="preserve">公司近三年现金分红情况表 </w:t>
      </w:r>
    </w:p>
    <w:p>
      <w:r/>
    </w:p>
    <w:p>
      <w:r>
        <w:t xml:space="preserve">分红年度 </w:t>
      </w:r>
    </w:p>
    <w:p>
      <w:r/>
    </w:p>
    <w:p>
      <w:r>
        <w:t xml:space="preserve">现金分红金额（含税） </w:t>
      </w:r>
    </w:p>
    <w:p>
      <w:r/>
    </w:p>
    <w:p>
      <w:r>
        <w:t>分红年度合并报表中归属于</w:t>
      </w:r>
    </w:p>
    <w:p>
      <w:r>
        <w:t xml:space="preserve">上市公司股东的净利润 </w:t>
      </w:r>
    </w:p>
    <w:p>
      <w:r/>
    </w:p>
    <w:p>
      <w:r>
        <w:t xml:space="preserve">单位：元 </w:t>
      </w:r>
    </w:p>
    <w:p>
      <w:r>
        <w:t>占合并报表中归属于上市公司</w:t>
      </w:r>
    </w:p>
    <w:p>
      <w:r>
        <w:t xml:space="preserve">股东的净利润的比率（%） </w:t>
      </w:r>
    </w:p>
    <w:p>
      <w:r/>
    </w:p>
    <w:p>
      <w:r>
        <w:t xml:space="preserve">2018 年 </w:t>
      </w:r>
    </w:p>
    <w:p>
      <w:r/>
    </w:p>
    <w:p>
      <w:r>
        <w:t xml:space="preserve">2017 年 </w:t>
      </w:r>
    </w:p>
    <w:p>
      <w:r/>
    </w:p>
    <w:p>
      <w:r>
        <w:t xml:space="preserve">2016 年 </w:t>
      </w:r>
    </w:p>
    <w:p>
      <w:r/>
    </w:p>
    <w:p>
      <w:r>
        <w:t xml:space="preserve">172,512,066.30 </w:t>
      </w:r>
    </w:p>
    <w:p>
      <w:r/>
    </w:p>
    <w:p>
      <w:r>
        <w:t xml:space="preserve">570,448,021 </w:t>
      </w:r>
    </w:p>
    <w:p>
      <w:r/>
    </w:p>
    <w:p>
      <w:r>
        <w:t xml:space="preserve">83,707,988.15 </w:t>
      </w:r>
    </w:p>
    <w:p>
      <w:r/>
    </w:p>
    <w:p>
      <w:r>
        <w:t xml:space="preserve">203,517,728 </w:t>
      </w:r>
    </w:p>
    <w:p>
      <w:r/>
    </w:p>
    <w:p>
      <w:r>
        <w:t xml:space="preserve">83,707,988.15 </w:t>
      </w:r>
    </w:p>
    <w:p>
      <w:r/>
    </w:p>
    <w:p>
      <w:r>
        <w:t xml:space="preserve">130,505,061 </w:t>
      </w:r>
    </w:p>
    <w:p>
      <w:r/>
    </w:p>
    <w:p>
      <w:r>
        <w:t xml:space="preserve">30.24% </w:t>
      </w:r>
    </w:p>
    <w:p>
      <w:r/>
    </w:p>
    <w:p>
      <w:r>
        <w:t xml:space="preserve">41.13% </w:t>
      </w:r>
    </w:p>
    <w:p>
      <w:r/>
    </w:p>
    <w:p>
      <w:r>
        <w:t xml:space="preserve">64.14% </w:t>
      </w:r>
    </w:p>
    <w:p>
      <w:r/>
    </w:p>
    <w:p>
      <w:r>
        <w:t xml:space="preserve">公司报告期内盈利且母公司未分配利润为正但未提出现金红利分配预案 </w:t>
      </w:r>
    </w:p>
    <w:p>
      <w:r/>
    </w:p>
    <w:p>
      <w:r>
        <w:t xml:space="preserve">□ 适用 √ 不适用  </w:t>
      </w:r>
    </w:p>
    <w:p>
      <w:r/>
    </w:p>
    <w:p>
      <w:r>
        <w:t xml:space="preserve">二、本报告期利润分配及资本公积金转增股本预案 </w:t>
      </w:r>
    </w:p>
    <w:p>
      <w:r/>
    </w:p>
    <w:p>
      <w:r>
        <w:t xml:space="preserve">√ 适用 □ 不适用  </w:t>
      </w:r>
    </w:p>
    <w:p>
      <w:r/>
    </w:p>
    <w:p>
      <w:r>
        <w:t xml:space="preserve">每 10 股派息数（元）（含税） </w:t>
      </w:r>
    </w:p>
    <w:p>
      <w:r/>
    </w:p>
    <w:p>
      <w:r>
        <w:t xml:space="preserve">分配预案的股本基数（股） </w:t>
      </w:r>
    </w:p>
    <w:p>
      <w:r/>
    </w:p>
    <w:p>
      <w:r>
        <w:t xml:space="preserve">现金分红总额（元）（含税） </w:t>
      </w:r>
    </w:p>
    <w:p>
      <w:r/>
    </w:p>
    <w:p>
      <w:r>
        <w:t xml:space="preserve">可分配利润（元） </w:t>
      </w:r>
    </w:p>
    <w:p>
      <w:r/>
    </w:p>
    <w:p>
      <w:r>
        <w:t xml:space="preserve">现金分红占利润分配总额的比例 </w:t>
      </w:r>
    </w:p>
    <w:p>
      <w:r/>
    </w:p>
    <w:p>
      <w:r>
        <w:t xml:space="preserve">本次现金分红情况 </w:t>
      </w:r>
    </w:p>
    <w:p>
      <w:r/>
    </w:p>
    <w:p>
      <w:r>
        <w:t xml:space="preserve">- 26 - </w:t>
      </w:r>
    </w:p>
    <w:p>
      <w:r/>
    </w:p>
    <w:p>
      <w:r>
        <w:t xml:space="preserve">1.00 </w:t>
      </w:r>
    </w:p>
    <w:p>
      <w:r/>
    </w:p>
    <w:p>
      <w:r>
        <w:t xml:space="preserve">1,725,120,663 </w:t>
      </w:r>
    </w:p>
    <w:p>
      <w:r/>
    </w:p>
    <w:p>
      <w:r>
        <w:t xml:space="preserve">172,512,066.30 </w:t>
      </w:r>
    </w:p>
    <w:p>
      <w:r/>
    </w:p>
    <w:p>
      <w:r>
        <w:t xml:space="preserve">1,778,632,127 </w:t>
      </w:r>
    </w:p>
    <w:p>
      <w:r/>
    </w:p>
    <w:p>
      <w:r>
        <w:t xml:space="preserve">100.00% </w:t>
      </w:r>
    </w:p>
    <w:p>
      <w:r/>
    </w:p>
    <w:p>
      <w:r>
        <w:t xml:space="preserve"> </w:t>
      </w:r>
    </w:p>
    <w:p>
      <w:r>
        <w:t xml:space="preserve">成长 长青 共利                                                                                       沪士电子股份有限公司 2018 年度报告全文 </w:t>
      </w:r>
    </w:p>
    <w:p>
      <w:r/>
    </w:p>
    <w:p>
      <w:r>
        <w:t>公司发展阶段不易区分但有重大资金支出安排的，进行利润分配时，现金分红在本次利润分配中所占比例最</w:t>
      </w:r>
    </w:p>
    <w:p>
      <w:r>
        <w:t xml:space="preserve">低应达到 20％ </w:t>
      </w:r>
    </w:p>
    <w:p>
      <w:r/>
    </w:p>
    <w:p>
      <w:r>
        <w:t xml:space="preserve">利润分配或资本公积金转增预案的详细情况说明 </w:t>
      </w:r>
    </w:p>
    <w:p>
      <w:r>
        <w:t>拟以总股本 1,725,120,663 股为基数，以截止 2018 年 12 月 31 日母公司累积未分配利润向全体股东每 10</w:t>
      </w:r>
    </w:p>
    <w:p>
      <w:r/>
    </w:p>
    <w:p>
      <w:r>
        <w:t xml:space="preserve">股派发现金 1.00 元(含税)，本次拟分配现金 172,512,066.30 元。 </w:t>
      </w:r>
    </w:p>
    <w:p>
      <w:r/>
    </w:p>
    <w:p>
      <w:r>
        <w:t>该事项如获股东大会批准，在分配方案实施前，如果公司总股本由于可转债转股、股份回购、股权激励</w:t>
      </w:r>
    </w:p>
    <w:p>
      <w:r>
        <w:t xml:space="preserve">行权、再融资新增股份上市等原因而发生变化的，分配比例将按分派现金总额不变的原则相应调整。 </w:t>
      </w:r>
    </w:p>
    <w:p>
      <w:r>
        <w:t xml:space="preserve">公司董事会提请广大投资者注意分配比例存在由于总股本变化而进行调整的风险。 </w:t>
      </w:r>
    </w:p>
    <w:p>
      <w:r/>
    </w:p>
    <w:p>
      <w:r>
        <w:t xml:space="preserve">三、承诺事项履行情况 </w:t>
      </w:r>
    </w:p>
    <w:p>
      <w:r/>
    </w:p>
    <w:p>
      <w:r>
        <w:t>1、公司、股东、实际控制人、收购人、董事、监事、高级管理人员或其他关联方在报</w:t>
      </w:r>
    </w:p>
    <w:p>
      <w:r>
        <w:t xml:space="preserve">告期内履行完毕及截至报告期末尚未履行完毕的承诺事项 </w:t>
      </w:r>
    </w:p>
    <w:p>
      <w:r/>
    </w:p>
    <w:p>
      <w:r>
        <w:t xml:space="preserve">承诺内容 </w:t>
      </w:r>
    </w:p>
    <w:p>
      <w:r/>
    </w:p>
    <w:p>
      <w:r>
        <w:t xml:space="preserve">承诺时间 </w:t>
      </w:r>
    </w:p>
    <w:p>
      <w:r/>
    </w:p>
    <w:p>
      <w:r>
        <w:t xml:space="preserve">承诺期限 </w:t>
      </w:r>
    </w:p>
    <w:p>
      <w:r/>
    </w:p>
    <w:p>
      <w:r>
        <w:t>履行</w:t>
      </w:r>
    </w:p>
    <w:p>
      <w:r>
        <w:t xml:space="preserve">情况 </w:t>
      </w:r>
    </w:p>
    <w:p>
      <w:r/>
    </w:p>
    <w:p>
      <w:r>
        <w:t xml:space="preserve">承诺事由 </w:t>
      </w:r>
    </w:p>
    <w:p>
      <w:r/>
    </w:p>
    <w:p>
      <w:r>
        <w:t xml:space="preserve">承诺方 </w:t>
      </w:r>
    </w:p>
    <w:p>
      <w:r/>
    </w:p>
    <w:p>
      <w:r>
        <w:t>实际控制人吴礼淦家族</w:t>
      </w:r>
    </w:p>
    <w:p>
      <w:r>
        <w:t>和控股股东碧景（英属</w:t>
      </w:r>
    </w:p>
    <w:p>
      <w:r>
        <w:t>维尔京群岛）控股有限</w:t>
      </w:r>
    </w:p>
    <w:p>
      <w:r>
        <w:t xml:space="preserve">公司 </w:t>
      </w:r>
    </w:p>
    <w:p>
      <w:r>
        <w:t xml:space="preserve">实际控制人吴礼淦家族 </w:t>
      </w:r>
    </w:p>
    <w:p>
      <w:r/>
    </w:p>
    <w:p>
      <w:r>
        <w:t>承诺</w:t>
      </w:r>
    </w:p>
    <w:p>
      <w:r>
        <w:t xml:space="preserve">类型 </w:t>
      </w:r>
    </w:p>
    <w:p>
      <w:r/>
    </w:p>
    <w:p>
      <w:r>
        <w:t>避免同</w:t>
      </w:r>
    </w:p>
    <w:p>
      <w:r>
        <w:t>业竞争</w:t>
      </w:r>
    </w:p>
    <w:p>
      <w:r>
        <w:t xml:space="preserve">承诺 </w:t>
      </w:r>
    </w:p>
    <w:p>
      <w:r/>
    </w:p>
    <w:p>
      <w:r>
        <w:t xml:space="preserve">避免同业竞争 </w:t>
      </w:r>
    </w:p>
    <w:p>
      <w:r/>
    </w:p>
    <w:p>
      <w:r>
        <w:t>首次公开发行或再</w:t>
      </w:r>
    </w:p>
    <w:p>
      <w:r>
        <w:t xml:space="preserve">融资时所作承诺 </w:t>
      </w:r>
    </w:p>
    <w:p>
      <w:r/>
    </w:p>
    <w:p>
      <w:r>
        <w:t>吴礼淦、陈梅芳、吴传</w:t>
      </w:r>
    </w:p>
    <w:p>
      <w:r>
        <w:t>彬、郭秀銮、陈惠芬、</w:t>
      </w:r>
    </w:p>
    <w:p>
      <w:r>
        <w:t xml:space="preserve">李明贵 </w:t>
      </w:r>
    </w:p>
    <w:p>
      <w:r/>
    </w:p>
    <w:p>
      <w:r>
        <w:t>股份锁</w:t>
      </w:r>
    </w:p>
    <w:p>
      <w:r>
        <w:t xml:space="preserve">定承诺 </w:t>
      </w:r>
    </w:p>
    <w:p>
      <w:r/>
    </w:p>
    <w:p>
      <w:r>
        <w:t xml:space="preserve">股权激励承诺 </w:t>
      </w:r>
    </w:p>
    <w:p>
      <w:r/>
    </w:p>
    <w:p>
      <w:r>
        <w:t xml:space="preserve">股权激励对象 </w:t>
      </w:r>
    </w:p>
    <w:p>
      <w:r/>
    </w:p>
    <w:p>
      <w:r>
        <w:t xml:space="preserve">股权激励承诺 </w:t>
      </w:r>
    </w:p>
    <w:p>
      <w:r/>
    </w:p>
    <w:p>
      <w:r>
        <w:t xml:space="preserve">公司 </w:t>
      </w:r>
    </w:p>
    <w:p>
      <w:r/>
    </w:p>
    <w:p>
      <w:r>
        <w:t>其他对公司中小股</w:t>
      </w:r>
    </w:p>
    <w:p>
      <w:r>
        <w:t xml:space="preserve">东所作承诺 </w:t>
      </w:r>
    </w:p>
    <w:p>
      <w:r/>
    </w:p>
    <w:p>
      <w:r>
        <w:t xml:space="preserve">实际控制人吴礼淦家族 </w:t>
      </w:r>
    </w:p>
    <w:p>
      <w:r/>
    </w:p>
    <w:p>
      <w:r>
        <w:t xml:space="preserve">员工持股计划承诺 合拍友联有限公司 </w:t>
      </w:r>
    </w:p>
    <w:p>
      <w:r/>
    </w:p>
    <w:p>
      <w:r>
        <w:t>股权激</w:t>
      </w:r>
    </w:p>
    <w:p>
      <w:r>
        <w:t xml:space="preserve">励承诺 </w:t>
      </w:r>
    </w:p>
    <w:p>
      <w:r/>
    </w:p>
    <w:p>
      <w:r>
        <w:t>股权激</w:t>
      </w:r>
    </w:p>
    <w:p>
      <w:r>
        <w:t xml:space="preserve">励承诺 </w:t>
      </w:r>
    </w:p>
    <w:p>
      <w:r/>
    </w:p>
    <w:p>
      <w:r>
        <w:t>股份减</w:t>
      </w:r>
    </w:p>
    <w:p>
      <w:r>
        <w:t xml:space="preserve">持承诺 </w:t>
      </w:r>
    </w:p>
    <w:p>
      <w:r/>
    </w:p>
    <w:p>
      <w:r>
        <w:t>员工持</w:t>
      </w:r>
    </w:p>
    <w:p>
      <w:r>
        <w:t>股计划</w:t>
      </w:r>
    </w:p>
    <w:p>
      <w:r>
        <w:t xml:space="preserve">承诺 </w:t>
      </w:r>
    </w:p>
    <w:p>
      <w:r/>
    </w:p>
    <w:p>
      <w:r>
        <w:t xml:space="preserve">承诺是否按时履行 </w:t>
      </w:r>
    </w:p>
    <w:p>
      <w:r>
        <w:t>如承诺超期未履行完毕的，应当详细说明未</w:t>
      </w:r>
    </w:p>
    <w:p>
      <w:r>
        <w:t xml:space="preserve">完成履行的具体原因及下一步的工作计划 </w:t>
      </w:r>
    </w:p>
    <w:p>
      <w:r/>
    </w:p>
    <w:p>
      <w:r>
        <w:t xml:space="preserve">是 </w:t>
      </w:r>
    </w:p>
    <w:p>
      <w:r/>
    </w:p>
    <w:p>
      <w:r>
        <w:t xml:space="preserve">无 </w:t>
      </w:r>
    </w:p>
    <w:p>
      <w:r/>
    </w:p>
    <w:p>
      <w:r>
        <w:t>发行人董事、监事、高级管理人员承诺在</w:t>
      </w:r>
    </w:p>
    <w:p>
      <w:r>
        <w:t>其任职期间，将向公司申报所直接或间接</w:t>
      </w:r>
    </w:p>
    <w:p>
      <w:r>
        <w:t>持有的公司的股份及其变动情况，在任职</w:t>
      </w:r>
    </w:p>
    <w:p>
      <w:r>
        <w:t>期间每年转让的股份不超过所直接或间接</w:t>
      </w:r>
    </w:p>
    <w:p>
      <w:r>
        <w:t>持有的公司股份总数的百分之二十五。离</w:t>
      </w:r>
    </w:p>
    <w:p>
      <w:r>
        <w:t>职后半年内，不转让所直接或间接持有的</w:t>
      </w:r>
    </w:p>
    <w:p>
      <w:r>
        <w:t xml:space="preserve">公司股份。 </w:t>
      </w:r>
    </w:p>
    <w:p>
      <w:r/>
    </w:p>
    <w:p>
      <w:r>
        <w:t>若公司因信息披露文件中有虚假记载、误</w:t>
      </w:r>
    </w:p>
    <w:p>
      <w:r>
        <w:t>导性陈述或者重大遗漏，导致不符合授予</w:t>
      </w:r>
    </w:p>
    <w:p>
      <w:r>
        <w:t>权益或行使权益安排的，激励对象应当自</w:t>
      </w:r>
    </w:p>
    <w:p>
      <w:r>
        <w:t>相关信息披露文件被确认存在虚假记载、</w:t>
      </w:r>
    </w:p>
    <w:p>
      <w:r>
        <w:t>误导性陈述或者重大遗漏后，将由股权激</w:t>
      </w:r>
    </w:p>
    <w:p>
      <w:r>
        <w:t xml:space="preserve">励计划所获得的的全部利益返还公司。 </w:t>
      </w:r>
    </w:p>
    <w:p>
      <w:r/>
    </w:p>
    <w:p>
      <w:r>
        <w:t>公司承诺不为激励对象依本激励计划获取</w:t>
      </w:r>
    </w:p>
    <w:p>
      <w:r>
        <w:t>有关限制性股票提供贷款以及其他任何形</w:t>
      </w:r>
    </w:p>
    <w:p>
      <w:r>
        <w:t xml:space="preserve">式的财务资助，包括为其贷款提供担保。 </w:t>
      </w:r>
    </w:p>
    <w:p>
      <w:r>
        <w:t>连续六个月内通过证券交易系统出售的股</w:t>
      </w:r>
    </w:p>
    <w:p>
      <w:r>
        <w:t xml:space="preserve">份将低于公司股份总数的 5% </w:t>
      </w:r>
    </w:p>
    <w:p>
      <w:r>
        <w:t>当公司 2017 年经审计的归属于上市公司股</w:t>
      </w:r>
    </w:p>
    <w:p>
      <w:r>
        <w:t>东的净利润大于或等于 1.8 亿元人民币，</w:t>
      </w:r>
    </w:p>
    <w:p>
      <w:r>
        <w:t>公司实际控制人控制的合拍友联有限公司</w:t>
      </w:r>
    </w:p>
    <w:p>
      <w:r>
        <w:t>承诺为参加员工持股计划的人员（该等人</w:t>
      </w:r>
    </w:p>
    <w:p>
      <w:r>
        <w:t>员不包括于员工计划清算时，已离职的持</w:t>
      </w:r>
    </w:p>
    <w:p>
      <w:r>
        <w:t>有人以及公司实际控制人吴礼淦家族成</w:t>
      </w:r>
    </w:p>
    <w:p>
      <w:r>
        <w:t xml:space="preserve">员）提供上限为 3 万元的资金保障。 </w:t>
      </w:r>
    </w:p>
    <w:p>
      <w:r/>
    </w:p>
    <w:p>
      <w:r>
        <w:t xml:space="preserve">2010 年 07 月 26 日 </w:t>
      </w:r>
    </w:p>
    <w:p>
      <w:r/>
    </w:p>
    <w:p>
      <w:r>
        <w:t xml:space="preserve">2010 年 07 月 26 日 </w:t>
      </w:r>
    </w:p>
    <w:p>
      <w:r/>
    </w:p>
    <w:p>
      <w:r>
        <w:t xml:space="preserve">2010 年 07 月 26 日 </w:t>
      </w:r>
    </w:p>
    <w:p>
      <w:r/>
    </w:p>
    <w:p>
      <w:r>
        <w:t xml:space="preserve">长期有效 </w:t>
      </w:r>
    </w:p>
    <w:p>
      <w:r/>
    </w:p>
    <w:p>
      <w:r>
        <w:t>严格</w:t>
      </w:r>
    </w:p>
    <w:p>
      <w:r>
        <w:t xml:space="preserve">履行 </w:t>
      </w:r>
    </w:p>
    <w:p>
      <w:r/>
    </w:p>
    <w:p>
      <w:r>
        <w:t xml:space="preserve">2018 年 03 月 21 日 股权激励有效期内 </w:t>
      </w:r>
    </w:p>
    <w:p>
      <w:r/>
    </w:p>
    <w:p>
      <w:r>
        <w:t xml:space="preserve">2018 年 03 月 21 日 股权激励有效期内 </w:t>
      </w:r>
    </w:p>
    <w:p>
      <w:r/>
    </w:p>
    <w:p>
      <w:r>
        <w:t xml:space="preserve">2017 年 11 月 30 日 </w:t>
      </w:r>
    </w:p>
    <w:p>
      <w:r/>
    </w:p>
    <w:p>
      <w:r>
        <w:t xml:space="preserve">截止 </w:t>
      </w:r>
    </w:p>
    <w:p>
      <w:r/>
    </w:p>
    <w:p>
      <w:r>
        <w:t xml:space="preserve">2018 年 05 月 31 日 </w:t>
      </w:r>
    </w:p>
    <w:p>
      <w:r/>
    </w:p>
    <w:p>
      <w:r>
        <w:t xml:space="preserve">2017 年 06 月 9 日 </w:t>
      </w:r>
    </w:p>
    <w:p>
      <w:r/>
    </w:p>
    <w:p>
      <w:r>
        <w:t xml:space="preserve">截止 </w:t>
      </w:r>
    </w:p>
    <w:p>
      <w:r/>
    </w:p>
    <w:p>
      <w:r>
        <w:t xml:space="preserve">2019 年 01 月 10 日 </w:t>
      </w:r>
    </w:p>
    <w:p>
      <w:r/>
    </w:p>
    <w:p>
      <w:r>
        <w:t>严格</w:t>
      </w:r>
    </w:p>
    <w:p>
      <w:r>
        <w:t xml:space="preserve">履行 </w:t>
      </w:r>
    </w:p>
    <w:p>
      <w:r/>
    </w:p>
    <w:p>
      <w:r>
        <w:t>严格</w:t>
      </w:r>
    </w:p>
    <w:p>
      <w:r>
        <w:t xml:space="preserve">履行 </w:t>
      </w:r>
    </w:p>
    <w:p>
      <w:r/>
    </w:p>
    <w:p>
      <w:r>
        <w:t>履行</w:t>
      </w:r>
    </w:p>
    <w:p>
      <w:r>
        <w:t xml:space="preserve">完毕 </w:t>
      </w:r>
    </w:p>
    <w:p>
      <w:r/>
    </w:p>
    <w:p>
      <w:r>
        <w:t>履行</w:t>
      </w:r>
    </w:p>
    <w:p>
      <w:r>
        <w:t xml:space="preserve">完毕 </w:t>
      </w:r>
    </w:p>
    <w:p>
      <w:r/>
    </w:p>
    <w:p>
      <w:r>
        <w:t>2、公司资产或项目存在盈利预测，且报告期仍处在盈利预测期间，公司就资产或项目</w:t>
      </w:r>
    </w:p>
    <w:p>
      <w:r>
        <w:t xml:space="preserve">达到原盈利预测及其原因做出说明 </w:t>
      </w:r>
    </w:p>
    <w:p>
      <w:r/>
    </w:p>
    <w:p>
      <w:r>
        <w:t xml:space="preserve">□ 适用 √ 不适用  </w:t>
      </w:r>
    </w:p>
    <w:p>
      <w:r/>
    </w:p>
    <w:p>
      <w:r>
        <w:t xml:space="preserve">四、控股股东及其关联方对上市公司的非经营性占用资金情况 </w:t>
      </w:r>
    </w:p>
    <w:p>
      <w:r/>
    </w:p>
    <w:p>
      <w:r>
        <w:t xml:space="preserve">□ 适用 √ 不适用  </w:t>
      </w:r>
    </w:p>
    <w:p>
      <w:r/>
    </w:p>
    <w:p>
      <w:r>
        <w:t xml:space="preserve">- 27 -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五、董事会、监事会、独立董事对会计师事务所本报告期“非标准审计报告”的说明 </w:t>
      </w:r>
    </w:p>
    <w:p>
      <w:r/>
    </w:p>
    <w:p>
      <w:r>
        <w:t xml:space="preserve">□ 适用 √ 不适用  </w:t>
      </w:r>
    </w:p>
    <w:p>
      <w:r/>
    </w:p>
    <w:p>
      <w:r>
        <w:t xml:space="preserve">六、与上年度财务报告相比，会计政策、会计估计和核算方法发生变化的情况说明 </w:t>
      </w:r>
    </w:p>
    <w:p>
      <w:r/>
    </w:p>
    <w:p>
      <w:r>
        <w:t xml:space="preserve">√适用 □不适用  </w:t>
      </w:r>
    </w:p>
    <w:p>
      <w:r/>
    </w:p>
    <w:p>
      <w:r>
        <w:t>财政部于2018年颁布了《财政部关于修订印发2018年度一般企业财务报表格式的通知》 (财会[2018]15号)</w:t>
      </w:r>
    </w:p>
    <w:p>
      <w:r/>
    </w:p>
    <w:p>
      <w:r>
        <w:t>及其解读，公司已按照上述通知编制2018年度的财务报表，比较财务报表已相应调整，上述变化对公司无重大</w:t>
      </w:r>
    </w:p>
    <w:p>
      <w:r/>
    </w:p>
    <w:p>
      <w:r>
        <w:t xml:space="preserve">影响，详见本报告“第九节 财务报告”之“三、财务报表附注”中与重要会计政策变更相关的内容。 </w:t>
      </w:r>
    </w:p>
    <w:p>
      <w:r/>
    </w:p>
    <w:p>
      <w:r>
        <w:t xml:space="preserve">七、报告期内发生重大会计差错更正需追溯重述的情况说明 </w:t>
      </w:r>
    </w:p>
    <w:p>
      <w:r/>
    </w:p>
    <w:p>
      <w:r>
        <w:t xml:space="preserve">□ 适用 √ 不适用  </w:t>
      </w:r>
    </w:p>
    <w:p>
      <w:r/>
    </w:p>
    <w:p>
      <w:r>
        <w:t xml:space="preserve">八、与上年度财务报告相比，合并报表范围发生变化的情况说明 </w:t>
      </w:r>
    </w:p>
    <w:p>
      <w:r/>
    </w:p>
    <w:p>
      <w:r>
        <w:t xml:space="preserve">□ 适用 √ 不适用  </w:t>
      </w:r>
    </w:p>
    <w:p>
      <w:r/>
    </w:p>
    <w:p>
      <w:r>
        <w:t xml:space="preserve">九、聘任、解聘会计师事务所情况 </w:t>
      </w:r>
    </w:p>
    <w:p>
      <w:r/>
    </w:p>
    <w:p>
      <w:r>
        <w:t xml:space="preserve">现聘任的会计师事务所 </w:t>
      </w:r>
    </w:p>
    <w:p>
      <w:r>
        <w:t xml:space="preserve">境内会计师事务所名称 </w:t>
      </w:r>
    </w:p>
    <w:p>
      <w:r>
        <w:t xml:space="preserve">境内会计师事务所报酬（万元） </w:t>
      </w:r>
    </w:p>
    <w:p>
      <w:r>
        <w:t xml:space="preserve">境内会计师事务所审计服务的连续年限 </w:t>
      </w:r>
    </w:p>
    <w:p>
      <w:r>
        <w:t xml:space="preserve">境内会计师事务所注册会计师姓名 </w:t>
      </w:r>
    </w:p>
    <w:p>
      <w:r>
        <w:t xml:space="preserve">张津、陈睿 </w:t>
      </w:r>
    </w:p>
    <w:p>
      <w:r>
        <w:t xml:space="preserve">注：年限从审计机构与公司首次签订审计业务约定书之日起开始计算。 </w:t>
      </w:r>
    </w:p>
    <w:p>
      <w:r/>
    </w:p>
    <w:p>
      <w:r>
        <w:t xml:space="preserve">115.76 </w:t>
      </w:r>
    </w:p>
    <w:p>
      <w:r>
        <w:t xml:space="preserve">2 </w:t>
      </w:r>
    </w:p>
    <w:p>
      <w:r/>
    </w:p>
    <w:p>
      <w:r>
        <w:t xml:space="preserve">普华永道中天会计师事务所（特殊普通合伙） </w:t>
      </w:r>
    </w:p>
    <w:p>
      <w:r/>
    </w:p>
    <w:p>
      <w:r>
        <w:t xml:space="preserve">当期是否改聘会计师事务所 </w:t>
      </w:r>
    </w:p>
    <w:p>
      <w:r/>
    </w:p>
    <w:p>
      <w:r>
        <w:t xml:space="preserve">□是  √否  </w:t>
      </w:r>
    </w:p>
    <w:p>
      <w:r/>
    </w:p>
    <w:p>
      <w:r>
        <w:t xml:space="preserve">是否在审计期间改聘会计师事务所 </w:t>
      </w:r>
    </w:p>
    <w:p>
      <w:r/>
    </w:p>
    <w:p>
      <w:r>
        <w:t xml:space="preserve">□ 是 √ 否  </w:t>
      </w:r>
    </w:p>
    <w:p>
      <w:r/>
    </w:p>
    <w:p>
      <w:r>
        <w:t xml:space="preserve">聘请内部控制审计会计师事务所、财务顾问或保荐人情况 </w:t>
      </w:r>
    </w:p>
    <w:p>
      <w:r/>
    </w:p>
    <w:p>
      <w:r>
        <w:t xml:space="preserve">□适用 √不适用  </w:t>
      </w:r>
    </w:p>
    <w:p>
      <w:r/>
    </w:p>
    <w:p>
      <w:r>
        <w:t xml:space="preserve">十、年度报告披露后面临暂停上市和终止上市情况 </w:t>
      </w:r>
    </w:p>
    <w:p>
      <w:r/>
    </w:p>
    <w:p>
      <w:r>
        <w:t xml:space="preserve">□ 适用 √ 不适用  </w:t>
      </w:r>
    </w:p>
    <w:p>
      <w:r/>
    </w:p>
    <w:p>
      <w:r>
        <w:t xml:space="preserve">十一、破产重整相关事项 </w:t>
      </w:r>
    </w:p>
    <w:p>
      <w:r/>
    </w:p>
    <w:p>
      <w:r>
        <w:t xml:space="preserve">□ 适用 √ 不适用  </w:t>
      </w:r>
    </w:p>
    <w:p>
      <w:r/>
    </w:p>
    <w:p>
      <w:r>
        <w:t xml:space="preserve">公司报告期未发生破产重整相关事项。 </w:t>
      </w:r>
    </w:p>
    <w:p>
      <w:r/>
    </w:p>
    <w:p>
      <w:r>
        <w:t xml:space="preserve">- 28 - </w:t>
      </w:r>
    </w:p>
    <w:p>
      <w:r/>
    </w:p>
    <w:p>
      <w:r>
        <w:t xml:space="preserve"> </w:t>
      </w:r>
    </w:p>
    <w:p>
      <w:r>
        <w:t xml:space="preserve">成长 长青 共利                                                                                       沪士电子股份有限公司 2018 年度报告全文 </w:t>
      </w:r>
    </w:p>
    <w:p>
      <w:r/>
    </w:p>
    <w:p>
      <w:r>
        <w:t xml:space="preserve">十二、重大诉讼、仲裁事项 </w:t>
      </w:r>
    </w:p>
    <w:p>
      <w:r/>
    </w:p>
    <w:p>
      <w:r>
        <w:t xml:space="preserve">□ 适用 √ 不适用  </w:t>
      </w:r>
    </w:p>
    <w:p>
      <w:r/>
    </w:p>
    <w:p>
      <w:r>
        <w:t xml:space="preserve">本报告期公司无重大诉讼、仲裁事项。 </w:t>
      </w:r>
    </w:p>
    <w:p>
      <w:r/>
    </w:p>
    <w:p>
      <w:r>
        <w:t xml:space="preserve">十三、处罚及整改情况 </w:t>
      </w:r>
    </w:p>
    <w:p>
      <w:r/>
    </w:p>
    <w:p>
      <w:r>
        <w:t xml:space="preserve">□ 适用 √ 不适用  </w:t>
      </w:r>
    </w:p>
    <w:p>
      <w:r/>
    </w:p>
    <w:p>
      <w:r>
        <w:t xml:space="preserve">公司报告期不存在重大处罚及整改情况。 </w:t>
      </w:r>
    </w:p>
    <w:p>
      <w:r/>
    </w:p>
    <w:p>
      <w:r>
        <w:t xml:space="preserve">十四、公司及控股股东、实际控制人的诚信状况 </w:t>
      </w:r>
    </w:p>
    <w:p>
      <w:r/>
    </w:p>
    <w:p>
      <w:r>
        <w:t xml:space="preserve">□ 适用 √ 不适用  </w:t>
      </w:r>
    </w:p>
    <w:p>
      <w:r/>
    </w:p>
    <w:p>
      <w:r>
        <w:t>报告期内，公司及控股股东、实际控制人不存在未履行法院生效判决、所负数额较大的债务到期未清偿等</w:t>
      </w:r>
    </w:p>
    <w:p>
      <w:r/>
    </w:p>
    <w:p>
      <w:r>
        <w:t xml:space="preserve">情况。 </w:t>
      </w:r>
    </w:p>
    <w:p>
      <w:r/>
    </w:p>
    <w:p>
      <w:r>
        <w:t xml:space="preserve">十五、公司股权激励计划、员工持股计划或其他员工激励措施的实施情况 </w:t>
      </w:r>
    </w:p>
    <w:p>
      <w:r/>
    </w:p>
    <w:p>
      <w:r>
        <w:t xml:space="preserve">√ 适用 □不适用  </w:t>
      </w:r>
    </w:p>
    <w:p>
      <w:r/>
    </w:p>
    <w:p>
      <w:r>
        <w:t xml:space="preserve">1、员工持股计划 </w:t>
      </w:r>
    </w:p>
    <w:p>
      <w:r/>
    </w:p>
    <w:p>
      <w:r>
        <w:t>经公司第五届董事会第十八次会议、第五届监事会第十二次会议以及公司 2017 年第一次临时股东大会审</w:t>
      </w:r>
    </w:p>
    <w:p>
      <w:r/>
    </w:p>
    <w:p>
      <w:r>
        <w:t>议批准，公司在 2017 年度实施了员工持股计划，共募集资金 6,291.50 万元人民币，并通过大宗交易以均价</w:t>
      </w:r>
    </w:p>
    <w:p>
      <w:r/>
    </w:p>
    <w:p>
      <w:r>
        <w:t>4.68 元/股的价格，受让公司实际控制人吴礼淦家族控制的合拍有限转让的公司股票 1,337.90 万股，该员工持股</w:t>
      </w:r>
    </w:p>
    <w:p>
      <w:r/>
    </w:p>
    <w:p>
      <w:r>
        <w:t xml:space="preserve">计划锁定期于 2018 年 11 月 29 日届满。 </w:t>
      </w:r>
    </w:p>
    <w:p>
      <w:r/>
    </w:p>
    <w:p>
      <w:r>
        <w:t>截止 2019 年 1 月 10 日，上述员工持股计划已出售完毕并终止，详见 2019 年 1 月 11 日刊登于公司指定信</w:t>
      </w:r>
    </w:p>
    <w:p>
      <w:r/>
    </w:p>
    <w:p>
      <w:r>
        <w:t xml:space="preserve">息披露媒体《证券时报》、巨潮资讯网的《公司关于员工持股计划出售完毕暨终止的公告》。 </w:t>
      </w:r>
    </w:p>
    <w:p>
      <w:r/>
    </w:p>
    <w:p>
      <w:r>
        <w:t xml:space="preserve">2、股权激励 </w:t>
      </w:r>
    </w:p>
    <w:p>
      <w:r/>
    </w:p>
    <w:p>
      <w:r>
        <w:t>经公司第五届董事会第二十三次会议、第五届监事会第十六次会议以及公司 2017 年度股东大会等审议通</w:t>
      </w:r>
    </w:p>
    <w:p>
      <w:r/>
    </w:p>
    <w:p>
      <w:r>
        <w:t>过，公司实施了限制性股票股权激励计划，2018 年度公司先后分两次向 418 名激励对象授予了共 4,496.09 万股</w:t>
      </w:r>
    </w:p>
    <w:p>
      <w:r/>
    </w:p>
    <w:p>
      <w:r>
        <w:t>限制性股票。2018 年度与员工持股计划及股权激励相关的公告文件查询索引参见本报告第四节 经营情况讨论</w:t>
      </w:r>
    </w:p>
    <w:p>
      <w:r/>
    </w:p>
    <w:p>
      <w:r>
        <w:t xml:space="preserve">与分析”之“十、公司信息披露指定媒体及公告索引”。 </w:t>
      </w:r>
    </w:p>
    <w:p>
      <w:r/>
    </w:p>
    <w:p>
      <w:r>
        <w:t>2019 年 1 月，经公司第六届董事会第三次会议、第六届监事会第三次会议审议通过，公司向 134 名激励对</w:t>
      </w:r>
    </w:p>
    <w:p>
      <w:r/>
    </w:p>
    <w:p>
      <w:r>
        <w:t>象授予预留限制性股票 600 万股，详见 2019 年 1 月 3 日以及 2019 年 1 月 29 日刊登于公司指定信息披露媒体</w:t>
      </w:r>
    </w:p>
    <w:p>
      <w:r/>
    </w:p>
    <w:p>
      <w:r>
        <w:t xml:space="preserve">《证券时报》、巨潮资讯网的相关公告。 </w:t>
      </w:r>
    </w:p>
    <w:p>
      <w:r/>
    </w:p>
    <w:p>
      <w:r>
        <w:t xml:space="preserve">- 29 - </w:t>
      </w:r>
    </w:p>
    <w:p>
      <w:r/>
    </w:p>
    <w:p>
      <w:r>
        <w:t xml:space="preserve"> </w:t>
      </w:r>
    </w:p>
    <w:p>
      <w:r>
        <w:t xml:space="preserve">成长 长青 共利                                                                                       沪士电子股份有限公司 2018 年度报告全文 </w:t>
      </w:r>
    </w:p>
    <w:p>
      <w:r/>
    </w:p>
    <w:p>
      <w:r>
        <w:t xml:space="preserve">十六、重大关联交易 </w:t>
      </w:r>
    </w:p>
    <w:p>
      <w:r/>
    </w:p>
    <w:p>
      <w:r>
        <w:t xml:space="preserve">报告期内公司无重大关联交易事项。 </w:t>
      </w:r>
    </w:p>
    <w:p>
      <w:r/>
    </w:p>
    <w:p>
      <w:r>
        <w:t>公司2018年度日常关联交易定价遵循了公允、合理的原则，未损害公司利益。除绝对金额较小的房屋租赁</w:t>
      </w:r>
    </w:p>
    <w:p>
      <w:r/>
    </w:p>
    <w:p>
      <w:r>
        <w:t>业务外，公司日常关联交易金额占同类交易金额的比例较低，且均履行了相应的关联交易决策程序及信息披露</w:t>
      </w:r>
    </w:p>
    <w:p>
      <w:r/>
    </w:p>
    <w:p>
      <w:r>
        <w:t>义务。上述日常关联交易相关信息披露文件查询索引参见本报告第四节 经营情况讨论与分析”之“十、公司</w:t>
      </w:r>
    </w:p>
    <w:p>
      <w:r/>
    </w:p>
    <w:p>
      <w:r>
        <w:t xml:space="preserve">信息披露指定媒体及公告索引”。 </w:t>
      </w:r>
    </w:p>
    <w:p>
      <w:r/>
    </w:p>
    <w:p>
      <w:r>
        <w:t>报告期内关联交易的实际发生额及关联债权债务往来的详细情况参见本报告“第九节 财务报告” 之</w:t>
      </w:r>
    </w:p>
    <w:p>
      <w:r/>
    </w:p>
    <w:p>
      <w:r>
        <w:t xml:space="preserve">“三、财务报表附注”中与关联方关系及其交易相关的内容。 </w:t>
      </w:r>
    </w:p>
    <w:p>
      <w:r/>
    </w:p>
    <w:p>
      <w:r>
        <w:t xml:space="preserve">十七、重大合同及其履行情况 </w:t>
      </w:r>
    </w:p>
    <w:p>
      <w:r/>
    </w:p>
    <w:p>
      <w:r>
        <w:t xml:space="preserve">1、托管、承包、租赁事项情况 </w:t>
      </w:r>
    </w:p>
    <w:p>
      <w:r/>
    </w:p>
    <w:p>
      <w:r>
        <w:t xml:space="preserve">□ 适用 √不适用  </w:t>
      </w:r>
    </w:p>
    <w:p>
      <w:r/>
    </w:p>
    <w:p>
      <w:r>
        <w:t xml:space="preserve">2、重大担保 </w:t>
      </w:r>
    </w:p>
    <w:p>
      <w:r/>
    </w:p>
    <w:p>
      <w:r>
        <w:t xml:space="preserve">√适用  □不适用  </w:t>
      </w:r>
    </w:p>
    <w:p>
      <w:r/>
    </w:p>
    <w:p>
      <w:r>
        <w:t xml:space="preserve">（1）担保情况 </w:t>
      </w:r>
    </w:p>
    <w:p>
      <w:r/>
    </w:p>
    <w:p>
      <w:r>
        <w:t>报告期内，除为公司合并报表范围内子公司提供担保，以及公司合并报表范围内子公司之间提供担保外，</w:t>
      </w:r>
    </w:p>
    <w:p>
      <w:r/>
    </w:p>
    <w:p>
      <w:r>
        <w:t xml:space="preserve">公司不存在其他对外担保。报告期末，公司不存在逾期对外担保、不存在涉及诉讼的担保。 </w:t>
      </w:r>
    </w:p>
    <w:p>
      <w:r/>
    </w:p>
    <w:p>
      <w:r>
        <w:t>①经公司于2014年8月4日召开的第四届董事会第十八次会议审议通过，同意黄石沪士向中国工商银行股份</w:t>
      </w:r>
    </w:p>
    <w:p>
      <w:r/>
    </w:p>
    <w:p>
      <w:r>
        <w:t>有限公司黄石分行（下称“工商银行”）申请折合人民币贰亿元整综合授信额度，期限三年，并由公司为其向</w:t>
      </w:r>
    </w:p>
    <w:p>
      <w:r/>
    </w:p>
    <w:p>
      <w:r>
        <w:t>工商银行在授信额度范围内提供连带责任担保。经公司于2017年4月27日召开的2016年度股东大会审议通过，</w:t>
      </w:r>
    </w:p>
    <w:p>
      <w:r/>
    </w:p>
    <w:p>
      <w:r>
        <w:t>同意在黄石沪士向工商银行申请的折合人民币贰亿元综合授信额度到期后，继续向工商银行申请折合人民币贰</w:t>
      </w:r>
    </w:p>
    <w:p>
      <w:r/>
    </w:p>
    <w:p>
      <w:r>
        <w:t>亿元综合授信额度，并由公司为其向工商银行在授信额度范围内提供连带责任担保，期限为一年。于报告期</w:t>
      </w:r>
    </w:p>
    <w:p>
      <w:r/>
    </w:p>
    <w:p>
      <w:r>
        <w:t xml:space="preserve">末，该综合授信额度已到期，公司担保责任已履行完毕。 </w:t>
      </w:r>
    </w:p>
    <w:p>
      <w:r/>
    </w:p>
    <w:p>
      <w:r>
        <w:t>②经公司于2015年8月31日召开的2015年第二次临时股东大会审议通过，同意黄石沪士向汇丰银行（中</w:t>
      </w:r>
    </w:p>
    <w:p>
      <w:r/>
    </w:p>
    <w:p>
      <w:r>
        <w:t>国）有限公司武汉分行（下称“汇丰银行”）申请最高不超过1,000万美元或等值的人民币综合授信额度，期</w:t>
      </w:r>
    </w:p>
    <w:p>
      <w:r/>
    </w:p>
    <w:p>
      <w:r>
        <w:t>限累计不超过三年，并由公司为其向汇丰银行提供授信金额110%的连带责任担保。于报告期末，该综合授信</w:t>
      </w:r>
    </w:p>
    <w:p>
      <w:r/>
    </w:p>
    <w:p>
      <w:r>
        <w:t xml:space="preserve">额度已到期，公司担保责任已履行完毕。 </w:t>
      </w:r>
    </w:p>
    <w:p>
      <w:r/>
    </w:p>
    <w:p>
      <w:r>
        <w:t>③ 经公司于2017年4月27日召开的2016年度股东大会审议通过，同意黄石沪士向中国建设银行股份有限公</w:t>
      </w:r>
    </w:p>
    <w:p>
      <w:r/>
    </w:p>
    <w:p>
      <w:r>
        <w:t>司黄石黄金山支行（下称“建设银行”）申请总额折合人民币不超过壹亿元综合授信额度，并由公司为其向建</w:t>
      </w:r>
    </w:p>
    <w:p>
      <w:r/>
    </w:p>
    <w:p>
      <w:r>
        <w:t xml:space="preserve">设银行在授信额度范围内提供连带担保，期限为两年。于报告期末，黄石沪士未实际占用该综合授信额度。 </w:t>
      </w:r>
    </w:p>
    <w:p>
      <w:r/>
    </w:p>
    <w:p>
      <w:r>
        <w:t xml:space="preserve">- 30 - </w:t>
      </w:r>
    </w:p>
    <w:p>
      <w:r/>
    </w:p>
    <w:p>
      <w:r>
        <w:t xml:space="preserve"> </w:t>
      </w:r>
    </w:p>
    <w:p>
      <w:r>
        <w:t xml:space="preserve">成长 长青 共利                                                                                       沪士电子股份有限公司 2018 年度报告全文 </w:t>
      </w:r>
    </w:p>
    <w:p>
      <w:r/>
    </w:p>
    <w:p>
      <w:r>
        <w:t>④ 经公司于2017年5月12日召开的第五届董事会第十七次会议审议通过，黄石沪士经申请，黄石经济技术</w:t>
      </w:r>
    </w:p>
    <w:p>
      <w:r/>
    </w:p>
    <w:p>
      <w:r>
        <w:t>开发区财政局批准同意使用县域经济发展调度资金，委托中国工商银行股份有限公司黄石分行向黄石沪士提供</w:t>
      </w:r>
    </w:p>
    <w:p>
      <w:r/>
    </w:p>
    <w:p>
      <w:r>
        <w:t>不超过人民币500万元无息贷款，使用期限不超过1年，并由黄石供应链为上述无息贷款提供连带责任担保。截</w:t>
      </w:r>
    </w:p>
    <w:p>
      <w:r/>
    </w:p>
    <w:p>
      <w:r>
        <w:t xml:space="preserve">止报告期末，黄石沪士已全部归还借用的无息贷款，公司担保责任已履行完毕。 </w:t>
      </w:r>
    </w:p>
    <w:p>
      <w:r/>
    </w:p>
    <w:p>
      <w:r>
        <w:t>⑤经公司于2017年6月26日召开的2017年第一次临时股东大会审议通过，同意由沪士国际向中国建设银行</w:t>
      </w:r>
    </w:p>
    <w:p>
      <w:r/>
    </w:p>
    <w:p>
      <w:r>
        <w:t>（亚洲）股份有限公司(China Construction Bank (Asia) Corporation Limited)(下称:建行亚洲)申请的最高不超过</w:t>
      </w:r>
    </w:p>
    <w:p>
      <w:r/>
    </w:p>
    <w:p>
      <w:r>
        <w:t xml:space="preserve">1,300万欧元贷款,期限累计不超过三年，并由公司开具银行保函为其提供担保。 </w:t>
      </w:r>
    </w:p>
    <w:p>
      <w:r/>
    </w:p>
    <w:p>
      <w:r>
        <w:t>⑥ 经公司于2018年4月24日召开的2017年度股东大会审议通过，同意公司为子公司（沪士国际、黄石沪</w:t>
      </w:r>
    </w:p>
    <w:p>
      <w:r/>
    </w:p>
    <w:p>
      <w:r>
        <w:t>士、黄石供应链）申请综合授信提供折合总额不超过6亿元人民币的连带担保，为子公司申请综合授信提供的</w:t>
      </w:r>
    </w:p>
    <w:p>
      <w:r/>
    </w:p>
    <w:p>
      <w:r>
        <w:t>连带担保额度可循环使用，期限自股东大会审议通过之日起3年内有效。截止报告期末，黄石沪士因开立信用</w:t>
      </w:r>
    </w:p>
    <w:p>
      <w:r/>
    </w:p>
    <w:p>
      <w:r>
        <w:t xml:space="preserve">证及保函，实际分别占用上述综合授信额度66.6万美元、2.979万欧元、134万人民币。 </w:t>
      </w:r>
    </w:p>
    <w:p>
      <w:r/>
    </w:p>
    <w:p>
      <w:r>
        <w:t>上述担保事项相关信息披露文件查询索引参见本报告第四节 经营情况讨论与分析”之“十、公司信息披露</w:t>
      </w:r>
    </w:p>
    <w:p>
      <w:r/>
    </w:p>
    <w:p>
      <w:r>
        <w:t xml:space="preserve">指定媒体及公告索引”。 </w:t>
      </w:r>
    </w:p>
    <w:p>
      <w:r/>
    </w:p>
    <w:p>
      <w:r>
        <w:t xml:space="preserve">（2）违规对外担保情况 </w:t>
      </w:r>
    </w:p>
    <w:p>
      <w:r/>
    </w:p>
    <w:p>
      <w:r>
        <w:t xml:space="preserve">□ 适用 √不适用 </w:t>
      </w:r>
    </w:p>
    <w:p>
      <w:r/>
    </w:p>
    <w:p>
      <w:r>
        <w:t xml:space="preserve">公司报告期无违规对外担保情况。 </w:t>
      </w:r>
    </w:p>
    <w:p>
      <w:r/>
    </w:p>
    <w:p>
      <w:r>
        <w:t xml:space="preserve">3、委托他人进行现金资产管理情况 </w:t>
      </w:r>
    </w:p>
    <w:p>
      <w:r/>
    </w:p>
    <w:p>
      <w:r>
        <w:t xml:space="preserve">（1）委托理财情况 </w:t>
      </w:r>
    </w:p>
    <w:p>
      <w:r/>
    </w:p>
    <w:p>
      <w:r>
        <w:t xml:space="preserve">参见本报告“第四节 经营情况讨论与分析”之“五、投资状况分析”之“4、委托理财情况”。 </w:t>
      </w:r>
    </w:p>
    <w:p>
      <w:r/>
    </w:p>
    <w:p>
      <w:r>
        <w:t xml:space="preserve">（2）委托贷款情况 </w:t>
      </w:r>
    </w:p>
    <w:p>
      <w:r/>
    </w:p>
    <w:p>
      <w:r>
        <w:t xml:space="preserve">□ 适用 √ 不适用  </w:t>
      </w:r>
    </w:p>
    <w:p>
      <w:r/>
    </w:p>
    <w:p>
      <w:r>
        <w:t xml:space="preserve">4、其他重大合同 </w:t>
      </w:r>
    </w:p>
    <w:p>
      <w:r/>
    </w:p>
    <w:p>
      <w:r>
        <w:t xml:space="preserve">□ 适用 √ 不适用 </w:t>
      </w:r>
    </w:p>
    <w:p>
      <w:r/>
    </w:p>
    <w:p>
      <w:r>
        <w:t xml:space="preserve">- 31 - </w:t>
      </w:r>
    </w:p>
    <w:p>
      <w:r/>
    </w:p>
    <w:p>
      <w:r>
        <w:t xml:space="preserve"> </w:t>
      </w:r>
    </w:p>
    <w:p>
      <w:r>
        <w:t xml:space="preserve">成长 长青 共利                                                                                       沪士电子股份有限公司 2018 年度报告全文 </w:t>
      </w:r>
    </w:p>
    <w:p>
      <w:r/>
    </w:p>
    <w:p>
      <w:r>
        <w:t xml:space="preserve">十八、履行社会责任情况 </w:t>
      </w:r>
    </w:p>
    <w:p>
      <w:r/>
    </w:p>
    <w:p>
      <w:r>
        <w:t xml:space="preserve">1、公司履行社会责任的宗旨和理念 </w:t>
      </w:r>
    </w:p>
    <w:p>
      <w:r/>
    </w:p>
    <w:p>
      <w:r>
        <w:t>公司秉持“成长、长青、共利”的经营理念，积极追求企业发展与履行社会责任的有机统一。在致力于实</w:t>
      </w:r>
    </w:p>
    <w:p>
      <w:r/>
    </w:p>
    <w:p>
      <w:r>
        <w:t>现企业可持续发展，追求经济效益、为股东创造价值的同时，积极维护员工、供应商、客户等相关方的权益，</w:t>
      </w:r>
    </w:p>
    <w:p>
      <w:r/>
    </w:p>
    <w:p>
      <w:r>
        <w:t>坚守对健康、安全及环保的承诺，并通过与利益相关方分享发展机遇，共同应对挑战等方式影响和推动利益相</w:t>
      </w:r>
    </w:p>
    <w:p>
      <w:r/>
    </w:p>
    <w:p>
      <w:r>
        <w:t xml:space="preserve">关方对社会责任的履行，以期持续为经济、环境和社会的长久健康和谐发展做出更大的贡献。 </w:t>
      </w:r>
    </w:p>
    <w:p>
      <w:r/>
    </w:p>
    <w:p>
      <w:r>
        <w:t>为更好的履行社会责任，公司已逐步建立了与利益相关方的沟通机制，以及时了解利益相关方的诉求，学</w:t>
      </w:r>
    </w:p>
    <w:p>
      <w:r/>
    </w:p>
    <w:p>
      <w:r>
        <w:t xml:space="preserve">习他们的先进理念，积极听取他们对公司发展的建议，并不断识别出企业社会责任的关键领域与改进内容。 </w:t>
      </w:r>
    </w:p>
    <w:p>
      <w:r/>
    </w:p>
    <w:p>
      <w:r>
        <w:t xml:space="preserve">利益相关方 </w:t>
      </w:r>
    </w:p>
    <w:p>
      <w:r/>
    </w:p>
    <w:p>
      <w:r>
        <w:t xml:space="preserve">主要沟通渠道 </w:t>
      </w:r>
    </w:p>
    <w:p>
      <w:r/>
    </w:p>
    <w:p>
      <w:r>
        <w:t xml:space="preserve">利益相关方的关注要点 </w:t>
      </w:r>
    </w:p>
    <w:p>
      <w:r/>
    </w:p>
    <w:p>
      <w:r>
        <w:t xml:space="preserve">股东 </w:t>
      </w:r>
    </w:p>
    <w:p>
      <w:r>
        <w:t xml:space="preserve">投资者 </w:t>
      </w:r>
    </w:p>
    <w:p>
      <w:r>
        <w:t xml:space="preserve">债权人 </w:t>
      </w:r>
    </w:p>
    <w:p>
      <w:r/>
    </w:p>
    <w:p>
      <w:r>
        <w:t xml:space="preserve">员工 </w:t>
      </w:r>
    </w:p>
    <w:p>
      <w:r/>
    </w:p>
    <w:p>
      <w:r>
        <w:t xml:space="preserve">客户 </w:t>
      </w:r>
    </w:p>
    <w:p>
      <w:r/>
    </w:p>
    <w:p>
      <w:r>
        <w:t xml:space="preserve">供应商 </w:t>
      </w:r>
    </w:p>
    <w:p>
      <w:r/>
    </w:p>
    <w:p>
      <w:r>
        <w:t xml:space="preserve">政府 </w:t>
      </w:r>
    </w:p>
    <w:p>
      <w:r/>
    </w:p>
    <w:p>
      <w:r>
        <w:t xml:space="preserve">媒体 </w:t>
      </w:r>
    </w:p>
    <w:p>
      <w:r/>
    </w:p>
    <w:p>
      <w:r>
        <w:t xml:space="preserve">当地社区 </w:t>
      </w:r>
    </w:p>
    <w:p>
      <w:r/>
    </w:p>
    <w:p>
      <w:r>
        <w:t xml:space="preserve">股东大会 </w:t>
      </w:r>
    </w:p>
    <w:p>
      <w:r>
        <w:t xml:space="preserve">投资者交流会议  </w:t>
      </w:r>
    </w:p>
    <w:p>
      <w:r>
        <w:t xml:space="preserve">投资者互动平台  </w:t>
      </w:r>
    </w:p>
    <w:p>
      <w:r>
        <w:t xml:space="preserve">信息披露  </w:t>
      </w:r>
    </w:p>
    <w:p>
      <w:r>
        <w:t xml:space="preserve">员工沟通会议 </w:t>
      </w:r>
    </w:p>
    <w:p>
      <w:r>
        <w:t xml:space="preserve">职工代表大会  </w:t>
      </w:r>
    </w:p>
    <w:p>
      <w:r>
        <w:t xml:space="preserve">总经理信箱与邮件 </w:t>
      </w:r>
    </w:p>
    <w:p>
      <w:r>
        <w:t xml:space="preserve">稽核信箱 </w:t>
      </w:r>
    </w:p>
    <w:p>
      <w:r>
        <w:t xml:space="preserve">业务会议 </w:t>
      </w:r>
    </w:p>
    <w:p>
      <w:r>
        <w:t xml:space="preserve">客户审核 </w:t>
      </w:r>
    </w:p>
    <w:p>
      <w:r>
        <w:t xml:space="preserve">客户服务系统 </w:t>
      </w:r>
    </w:p>
    <w:p>
      <w:r>
        <w:t xml:space="preserve">客户满意度调查问卷 </w:t>
      </w:r>
    </w:p>
    <w:p>
      <w:r>
        <w:t xml:space="preserve">供应链管理系统 </w:t>
      </w:r>
    </w:p>
    <w:p>
      <w:r>
        <w:t xml:space="preserve">供应商调查问卷 </w:t>
      </w:r>
    </w:p>
    <w:p>
      <w:r>
        <w:t xml:space="preserve">环境信息公开  </w:t>
      </w:r>
    </w:p>
    <w:p>
      <w:r>
        <w:t xml:space="preserve">环保技术采用  </w:t>
      </w:r>
    </w:p>
    <w:p>
      <w:r>
        <w:t xml:space="preserve">公文、研讨会及检查 </w:t>
      </w:r>
    </w:p>
    <w:p>
      <w:r>
        <w:t xml:space="preserve">专项采访  </w:t>
      </w:r>
    </w:p>
    <w:p>
      <w:r>
        <w:t xml:space="preserve">信息披露 </w:t>
      </w:r>
    </w:p>
    <w:p>
      <w:r>
        <w:t xml:space="preserve">新闻发布 </w:t>
      </w:r>
    </w:p>
    <w:p>
      <w:r/>
    </w:p>
    <w:p>
      <w:r>
        <w:t xml:space="preserve">公益活动  </w:t>
      </w:r>
    </w:p>
    <w:p>
      <w:r>
        <w:t xml:space="preserve">志愿服务 </w:t>
      </w:r>
    </w:p>
    <w:p>
      <w:r/>
    </w:p>
    <w:p>
      <w:r>
        <w:t xml:space="preserve">清晰、健全的公司治理 </w:t>
      </w:r>
    </w:p>
    <w:p>
      <w:r>
        <w:t xml:space="preserve">经营状况及重大事项信息 </w:t>
      </w:r>
    </w:p>
    <w:p>
      <w:r>
        <w:t xml:space="preserve">及时准确的披露信息 </w:t>
      </w:r>
    </w:p>
    <w:p>
      <w:r>
        <w:t xml:space="preserve">公平合理地回报股东和投资者 </w:t>
      </w:r>
    </w:p>
    <w:p>
      <w:r/>
    </w:p>
    <w:p>
      <w:r>
        <w:t xml:space="preserve">劳雇及员工福利、劳资关系 </w:t>
      </w:r>
    </w:p>
    <w:p>
      <w:r>
        <w:t xml:space="preserve">职业健康与安全 </w:t>
      </w:r>
    </w:p>
    <w:p>
      <w:r>
        <w:t xml:space="preserve">职业发展与教育训练 </w:t>
      </w:r>
    </w:p>
    <w:p>
      <w:r/>
    </w:p>
    <w:p>
      <w:r>
        <w:t xml:space="preserve">客户服务与隐私 </w:t>
      </w:r>
    </w:p>
    <w:p>
      <w:r>
        <w:t xml:space="preserve">供应链管理 </w:t>
      </w:r>
    </w:p>
    <w:p>
      <w:r>
        <w:t xml:space="preserve">道德诚信与反贪腐 </w:t>
      </w:r>
    </w:p>
    <w:p>
      <w:r/>
    </w:p>
    <w:p>
      <w:r>
        <w:t xml:space="preserve">经济绩效 </w:t>
      </w:r>
    </w:p>
    <w:p>
      <w:r>
        <w:t xml:space="preserve">公开、公平、公正的竞争环境 </w:t>
      </w:r>
    </w:p>
    <w:p>
      <w:r>
        <w:t xml:space="preserve">合规经营 公司治理 </w:t>
      </w:r>
    </w:p>
    <w:p>
      <w:r>
        <w:t xml:space="preserve">就业与雇佣 依法纳税  </w:t>
      </w:r>
    </w:p>
    <w:p>
      <w:r>
        <w:t xml:space="preserve">环境保护与职业健康安全  </w:t>
      </w:r>
    </w:p>
    <w:p>
      <w:r>
        <w:t xml:space="preserve">公司发展战略 </w:t>
      </w:r>
    </w:p>
    <w:p>
      <w:r>
        <w:t xml:space="preserve">公司治理 </w:t>
      </w:r>
    </w:p>
    <w:p>
      <w:r>
        <w:t xml:space="preserve">重大事件 </w:t>
      </w:r>
    </w:p>
    <w:p>
      <w:r>
        <w:t xml:space="preserve">尊重当地的文化和习惯  </w:t>
      </w:r>
    </w:p>
    <w:p>
      <w:r>
        <w:t xml:space="preserve">为当地社会做贡献 </w:t>
      </w:r>
    </w:p>
    <w:p>
      <w:r>
        <w:t xml:space="preserve">环境保护 公益活动 </w:t>
      </w:r>
    </w:p>
    <w:p>
      <w:r/>
    </w:p>
    <w:p>
      <w:r>
        <w:t xml:space="preserve">2、股东和债权人权益保护 </w:t>
      </w:r>
    </w:p>
    <w:p>
      <w:r/>
    </w:p>
    <w:p>
      <w:r>
        <w:t xml:space="preserve">（1）保护股东和投资者的合法权益 </w:t>
      </w:r>
    </w:p>
    <w:p>
      <w:r/>
    </w:p>
    <w:p>
      <w:r>
        <w:t>公司严格按照《公司法》、《证券法》和《深圳证券交易所股票上市规则》、《深圳证券交易所中小企业</w:t>
      </w:r>
    </w:p>
    <w:p>
      <w:r/>
    </w:p>
    <w:p>
      <w:r>
        <w:t>板上市公司规范运作指引》等相关法律、法规的规定，持续完善公司治理结构，优化内部控制体系，规范公司</w:t>
      </w:r>
    </w:p>
    <w:p>
      <w:r/>
    </w:p>
    <w:p>
      <w:r>
        <w:t>管理运作，严格履行信息披露义务、强化投资者关系管理，积极维护股东和投资者的合法权益，切实保障公司</w:t>
      </w:r>
    </w:p>
    <w:p>
      <w:r/>
    </w:p>
    <w:p>
      <w:r>
        <w:t>所有股东和投资者得到公平对待。公司时刻关注资本市场规范化、法治化进程，密切跟踪监管转型和政策动</w:t>
      </w:r>
    </w:p>
    <w:p>
      <w:r/>
    </w:p>
    <w:p>
      <w:r>
        <w:t>态，努力提升公司治理效果和治理水平。公司治理情况可参见本报告“第八节 公司治理“之“一、公司治理</w:t>
      </w:r>
    </w:p>
    <w:p>
      <w:r/>
    </w:p>
    <w:p>
      <w:r>
        <w:t xml:space="preserve">的基本状况”。 </w:t>
      </w:r>
    </w:p>
    <w:p>
      <w:r/>
    </w:p>
    <w:p>
      <w:r>
        <w:t xml:space="preserve">- 32 - </w:t>
      </w:r>
    </w:p>
    <w:p>
      <w:r/>
    </w:p>
    <w:p>
      <w:r>
        <w:t xml:space="preserve"> </w:t>
      </w:r>
    </w:p>
    <w:p>
      <w:r>
        <w:t xml:space="preserve">成长 长青 共利                                                                                       沪士电子股份有限公司 2018 年度报告全文 </w:t>
      </w:r>
    </w:p>
    <w:p>
      <w:r/>
    </w:p>
    <w:p>
      <w:r>
        <w:t>公司努力为股东创造价值，注重与股东和投资者共享成长收益，依据各年度盈利状况、未来发展需求及股</w:t>
      </w:r>
    </w:p>
    <w:p>
      <w:r/>
    </w:p>
    <w:p>
      <w:r>
        <w:t>东意愿等综合因素合理制定年度利润分配方案，积极回报投资者。公司最近三年的现金分红情况参见“本节之</w:t>
      </w:r>
    </w:p>
    <w:p>
      <w:r/>
    </w:p>
    <w:p>
      <w:r>
        <w:t xml:space="preserve">一、公司普通股利润分配及资本公积金转增股本情况”。 </w:t>
      </w:r>
    </w:p>
    <w:p>
      <w:r/>
    </w:p>
    <w:p>
      <w:r>
        <w:t xml:space="preserve">（2）保护债权人的合法权益 </w:t>
      </w:r>
    </w:p>
    <w:p>
      <w:r/>
    </w:p>
    <w:p>
      <w:r>
        <w:t>公司在经营过程中诚实守信，充分维护债权人的合法权益，严格遵守相关合同及制度，充分考虑债权人的</w:t>
      </w:r>
    </w:p>
    <w:p>
      <w:r/>
    </w:p>
    <w:p>
      <w:r>
        <w:t>合法权益，及时向债权人通报与债权人权益相关的重大信息，将维护债权人的合法权益落到实处，实现股东利</w:t>
      </w:r>
    </w:p>
    <w:p>
      <w:r/>
    </w:p>
    <w:p>
      <w:r>
        <w:t xml:space="preserve">益与债权人利益的双赢。 </w:t>
      </w:r>
    </w:p>
    <w:p>
      <w:r/>
    </w:p>
    <w:p>
      <w:r>
        <w:t xml:space="preserve">3、员工权益保护 </w:t>
      </w:r>
    </w:p>
    <w:p>
      <w:r/>
    </w:p>
    <w:p>
      <w:r>
        <w:t xml:space="preserve">（1）尊重员工，依法保护员工的合法权益 </w:t>
      </w:r>
    </w:p>
    <w:p>
      <w:r/>
    </w:p>
    <w:p>
      <w:r>
        <w:t>公司以劳动法律法规为基本准绳，保障并维护员工的合法权益，构建和谐劳资关系，营造良好企业文化，</w:t>
      </w:r>
    </w:p>
    <w:p>
      <w:r/>
    </w:p>
    <w:p>
      <w:r>
        <w:t xml:space="preserve">不断增强企业凝聚力、向心力。 </w:t>
      </w:r>
    </w:p>
    <w:p>
      <w:r/>
    </w:p>
    <w:p>
      <w:r>
        <w:t>公司建立并不断完善劳动用工管理制度，依法与员工签订劳动合同，建立劳动合同档案，规范公司与员工</w:t>
      </w:r>
    </w:p>
    <w:p>
      <w:r/>
    </w:p>
    <w:p>
      <w:r>
        <w:t>之间的权利义务。公司尊重并保护员工合法权益，在招聘、选拔、任用、晋升、奖惩、培训、薪酬福利等方面</w:t>
      </w:r>
    </w:p>
    <w:p>
      <w:r/>
    </w:p>
    <w:p>
      <w:r>
        <w:t>严禁因人种、肤色、年龄、性别、性取向、种族或民族、残疾、怀孕、宗教信仰、政治派别、社团成员身份、</w:t>
      </w:r>
    </w:p>
    <w:p>
      <w:r/>
    </w:p>
    <w:p>
      <w:r>
        <w:t>婚姻状况等方面原因歧视员工；公司依法给予女职工特殊劳动保护；公司尊重并保护员工自由选择和加入合法</w:t>
      </w:r>
    </w:p>
    <w:p>
      <w:r/>
    </w:p>
    <w:p>
      <w:r>
        <w:t>的工会组织和社团的权利，包括集体谈判的权利；公司建立并执行有效的申诉和投诉程序，确保公司活动符合</w:t>
      </w:r>
    </w:p>
    <w:p>
      <w:r/>
    </w:p>
    <w:p>
      <w:r>
        <w:t xml:space="preserve">当地法规和社会责任标准的要求，确保员工享受应有的福利待遇。 </w:t>
      </w:r>
    </w:p>
    <w:p>
      <w:r/>
    </w:p>
    <w:p>
      <w:r>
        <w:t xml:space="preserve">（2）员工薪酬与福利 </w:t>
      </w:r>
    </w:p>
    <w:p>
      <w:r/>
    </w:p>
    <w:p>
      <w:r>
        <w:t xml:space="preserve">①薪酬制度 </w:t>
      </w:r>
    </w:p>
    <w:p>
      <w:r/>
    </w:p>
    <w:p>
      <w:r>
        <w:t>公司建立并不断发展完善薪酬福利与激励体系，提供了极具市场竞争力的薪资架构。公司以岗位贡献价</w:t>
      </w:r>
    </w:p>
    <w:p>
      <w:r/>
    </w:p>
    <w:p>
      <w:r>
        <w:t>值、员工能力与业绩为导向，引导员工关注部门及公司业绩的达成，并将其体现在员工的薪酬与激励中，以吸</w:t>
      </w:r>
    </w:p>
    <w:p>
      <w:r/>
    </w:p>
    <w:p>
      <w:r>
        <w:t xml:space="preserve">引、留住和培养高质量人才。 </w:t>
      </w:r>
    </w:p>
    <w:p>
      <w:r/>
    </w:p>
    <w:p>
      <w:r>
        <w:t xml:space="preserve">②员工福利及活动 </w:t>
      </w:r>
    </w:p>
    <w:p>
      <w:r/>
    </w:p>
    <w:p>
      <w:r>
        <w:t>公司除为员工提供养老、工伤、失业、生育、医疗、住房公积金等基础社会保障外，还为员工提供子女教</w:t>
      </w:r>
    </w:p>
    <w:p>
      <w:r/>
    </w:p>
    <w:p>
      <w:r>
        <w:t xml:space="preserve">育补助金、婚丧礼金、生日礼金、节日礼金、年度旅游补贴、大病及困难补助等多方位、常态化的福利。 </w:t>
      </w:r>
    </w:p>
    <w:p>
      <w:r/>
    </w:p>
    <w:p>
      <w:r>
        <w:t>公司定期组织员工健康体检与女职工专项体检，为残疾员工提供工作便利，在食堂开放尊重个人信仰的特</w:t>
      </w:r>
    </w:p>
    <w:p>
      <w:r/>
    </w:p>
    <w:p>
      <w:r>
        <w:t>色餐饮窗口，不断改进餐饮卫生与质量，在厂区设立女职员哺乳专属的“妈妈驿站”，不断改善住宿及文娱环</w:t>
      </w:r>
    </w:p>
    <w:p>
      <w:r/>
    </w:p>
    <w:p>
      <w:r>
        <w:t xml:space="preserve">- 33 - </w:t>
      </w:r>
    </w:p>
    <w:p>
      <w:r/>
    </w:p>
    <w:p>
      <w:r>
        <w:t xml:space="preserve"> </w:t>
      </w:r>
    </w:p>
    <w:p>
      <w:r>
        <w:t xml:space="preserve">成长 长青 共利                                                                                       沪士电子股份有限公司 2018 年度报告全文 </w:t>
      </w:r>
    </w:p>
    <w:p>
      <w:r/>
    </w:p>
    <w:p>
      <w:r>
        <w:t>境，配备图书馆、健身房、电子阅览室、乒乓球室等设施打造多样化宿舍生活区；不断提高班车服务质量，提</w:t>
      </w:r>
    </w:p>
    <w:p>
      <w:r/>
    </w:p>
    <w:p>
      <w:r>
        <w:t xml:space="preserve">高员工满意度。 </w:t>
      </w:r>
    </w:p>
    <w:p>
      <w:r/>
    </w:p>
    <w:p>
      <w:r>
        <w:t>2018年公司工会在集团党委的领导下，结合公司实际，全力支持公司舞蹈文艺、爱心公益、读书、书画摄</w:t>
      </w:r>
    </w:p>
    <w:p>
      <w:r/>
    </w:p>
    <w:p>
      <w:r>
        <w:t>影、羽毛球、篮球、足球、乒乓球、快乐骑行等社团组织开展各项活动，开设“阳光女工学堂”，丰富员工业</w:t>
      </w:r>
    </w:p>
    <w:p>
      <w:r/>
    </w:p>
    <w:p>
      <w:r>
        <w:t xml:space="preserve">余文化生活；积极组织开设专题教育课引导企业和职工模范遵纪守法。 </w:t>
      </w:r>
    </w:p>
    <w:p>
      <w:r/>
    </w:p>
    <w:p>
      <w:r>
        <w:t xml:space="preserve">③员工职业发展与成长 </w:t>
      </w:r>
    </w:p>
    <w:p>
      <w:r/>
    </w:p>
    <w:p>
      <w:r>
        <w:t>公司历来重视员工自身的成长发展，为员工提供了多种学习、培训和技能提升渠道，为关键岗位员工设计</w:t>
      </w:r>
    </w:p>
    <w:p>
      <w:r/>
    </w:p>
    <w:p>
      <w:r>
        <w:t>详尽的学习规划，构建新员工入职课程、体系课程、通用课程、特色工种、专业技能等全方位教育训练体系，</w:t>
      </w:r>
    </w:p>
    <w:p>
      <w:r/>
    </w:p>
    <w:p>
      <w:r>
        <w:t xml:space="preserve">促使员工持续学习，不断提升能力，成就自我，实现梦想与价值。 </w:t>
      </w:r>
    </w:p>
    <w:p>
      <w:r/>
    </w:p>
    <w:p>
      <w:r>
        <w:t xml:space="preserve">④员工职业健康安全 </w:t>
      </w:r>
    </w:p>
    <w:p>
      <w:r/>
    </w:p>
    <w:p>
      <w:r>
        <w:t>保障员工在劳动过程中的安全健康，是员工的权利，更是企业和管理者应当履行的基本义务。公司已通过</w:t>
      </w:r>
    </w:p>
    <w:p>
      <w:r/>
    </w:p>
    <w:p>
      <w:r>
        <w:t>OHSAS 18001:2007职业健康安全管理体系认证。公司始终坚持“安全生产工作应当以人为本，坚持安全发</w:t>
      </w:r>
    </w:p>
    <w:p>
      <w:r/>
    </w:p>
    <w:p>
      <w:r>
        <w:t>展，坚持安全第一、预防为主、综合治理”的方针，通过消防应急演练、检查评审、隐患排查等多项制度与措</w:t>
      </w:r>
    </w:p>
    <w:p>
      <w:r/>
    </w:p>
    <w:p>
      <w:r>
        <w:t>施的建设、执行与完善，层层落实安全健康生产责任制，将自上而下、管理层深入车间安全行为观察常态化，</w:t>
      </w:r>
    </w:p>
    <w:p>
      <w:r/>
    </w:p>
    <w:p>
      <w:r>
        <w:t xml:space="preserve">协助并督促解决员工在安全生产、职业健康中遇到的问题，时刻不敢懈怠。 </w:t>
      </w:r>
    </w:p>
    <w:p>
      <w:r/>
    </w:p>
    <w:p>
      <w:r>
        <w:t>公司按岗位需求为员工足额配备相关的劳动保护用品，并积极采取措施持续改善特殊岗位工作环境，定期</w:t>
      </w:r>
    </w:p>
    <w:p>
      <w:r/>
    </w:p>
    <w:p>
      <w:r>
        <w:t xml:space="preserve">组织员工进行体检并建立健康档案资料，保护职工免受健康危害因素伤害。 </w:t>
      </w:r>
    </w:p>
    <w:p>
      <w:r/>
    </w:p>
    <w:p>
      <w:r>
        <w:t>公司依照隐患排查制度组织安全生产日常检查、岗位检查和专业性检查，并每月至少组织一次安全生产全</w:t>
      </w:r>
    </w:p>
    <w:p>
      <w:r/>
    </w:p>
    <w:p>
      <w:r>
        <w:t xml:space="preserve">面检查，消除安全隐患。 </w:t>
      </w:r>
    </w:p>
    <w:p>
      <w:r/>
    </w:p>
    <w:p>
      <w:r>
        <w:t>公司开展了以“生命至上、安全发展”为主题的“安全生产月”活动，组织全体员工进行安全生产知识竞</w:t>
      </w:r>
    </w:p>
    <w:p>
      <w:r/>
    </w:p>
    <w:p>
      <w:r>
        <w:t>赛、安全评比、各类安全生产应急预案演练、消防技能大赛；利用可参考的事故案例警示员工违反操作规程带</w:t>
      </w:r>
    </w:p>
    <w:p>
      <w:r/>
    </w:p>
    <w:p>
      <w:r>
        <w:t xml:space="preserve">- 34 - </w:t>
      </w:r>
    </w:p>
    <w:p>
      <w:r/>
    </w:p>
    <w:p>
      <w:r>
        <w:t xml:space="preserve"> </w:t>
      </w:r>
    </w:p>
    <w:p>
      <w:r>
        <w:t xml:space="preserve">                   </w:t>
      </w:r>
    </w:p>
    <w:p>
      <w:r>
        <w:t xml:space="preserve"> </w:t>
      </w:r>
    </w:p>
    <w:p>
      <w:r>
        <w:t xml:space="preserve">成长 长青 共利                                                                                       沪士电子股份有限公司 2018 年度报告全文 </w:t>
      </w:r>
    </w:p>
    <w:p>
      <w:r/>
    </w:p>
    <w:p>
      <w:r>
        <w:t>来的严重后果；持续推进“安全管理，我的责任”，引导员工由“要我安全”转变为“我要安全”，不断提高</w:t>
      </w:r>
    </w:p>
    <w:p>
      <w:r/>
    </w:p>
    <w:p>
      <w:r>
        <w:t xml:space="preserve">员工的安全防范意识，不断提升员工突发事件应急反应和处置能力。 </w:t>
      </w:r>
    </w:p>
    <w:p>
      <w:r/>
    </w:p>
    <w:p>
      <w:r>
        <w:t>2018年9月公司完成城市风险评估工作，形成“公司安全风险清单”和“安全隐患清单” ，并在此基础上</w:t>
      </w:r>
    </w:p>
    <w:p>
      <w:r/>
    </w:p>
    <w:p>
      <w:r>
        <w:t xml:space="preserve">绘制了公司安全风险地图，进一步落实安全健康风险和隐患治理管控措施。  </w:t>
      </w:r>
    </w:p>
    <w:p>
      <w:r/>
    </w:p>
    <w:p>
      <w:r>
        <w:t>2018年公司全面开展安全生产标准化二级创建工作，根据实际情况对《安全生产责任制》、《安全生产教</w:t>
      </w:r>
    </w:p>
    <w:p>
      <w:r/>
    </w:p>
    <w:p>
      <w:r>
        <w:t>育制度》等21份安全管理制度进行了细化增修，强化落实，并通过逐步引入自动化运输系统、机械手臂等自动</w:t>
      </w:r>
    </w:p>
    <w:p>
      <w:r/>
    </w:p>
    <w:p>
      <w:r>
        <w:t xml:space="preserve">化装置，改善工作环境，提高工作效率。2018年10月公司顺利通过安全生产标准化二级达标评审。 </w:t>
      </w:r>
    </w:p>
    <w:p>
      <w:r/>
    </w:p>
    <w:p>
      <w:r>
        <w:t>公司将一如既往，持续完善职业健康安全管理体系，持续推进事故预防工作科学化、信息化、标准化，实</w:t>
      </w:r>
    </w:p>
    <w:p>
      <w:r/>
    </w:p>
    <w:p>
      <w:r>
        <w:t>现把风险控制在隐患形成之前、把隐患消灭在事故前面，保障员工在更加整洁、卫生、有序、安全、舒适、和</w:t>
      </w:r>
    </w:p>
    <w:p>
      <w:r/>
    </w:p>
    <w:p>
      <w:r>
        <w:t xml:space="preserve">谐的环境中愉快工作。 </w:t>
      </w:r>
    </w:p>
    <w:p>
      <w:r/>
    </w:p>
    <w:p>
      <w:r>
        <w:t xml:space="preserve">⑤与员工的沟通 </w:t>
      </w:r>
    </w:p>
    <w:p>
      <w:r/>
    </w:p>
    <w:p>
      <w:r>
        <w:t>公司通过多种措施和渠道帮助员工解决工作及生活中的问题，以营造良好的工作环境，构建和谐的劳资关</w:t>
      </w:r>
    </w:p>
    <w:p>
      <w:r/>
    </w:p>
    <w:p>
      <w:r>
        <w:t>系。公司健全了多种沟通渠道，涵盖微信平台、热线电话、意见箱、座谈会、员工沟通会议等形式，通过平等</w:t>
      </w:r>
    </w:p>
    <w:p>
      <w:r/>
    </w:p>
    <w:p>
      <w:r>
        <w:t>的对话，畅通的建议渠道，全方位收集员工意见，让员工充分参与到企业运营管理中；通过倾听员工心声，了</w:t>
      </w:r>
    </w:p>
    <w:p>
      <w:r/>
    </w:p>
    <w:p>
      <w:r>
        <w:t xml:space="preserve">解员工困难，积极响应员工的诉求，及时高效地解决问题，以提高员工满意度，增强员工归属感。 </w:t>
      </w:r>
    </w:p>
    <w:p>
      <w:r/>
    </w:p>
    <w:p>
      <w:r>
        <w:t xml:space="preserve">4、供应商、客户权益保护 </w:t>
      </w:r>
    </w:p>
    <w:p>
      <w:r/>
    </w:p>
    <w:p>
      <w:r>
        <w:t>供应商、客户是公司的合作伙伴，公司遵循核心价值观和经营宗旨，与其协力合作，构建持续稳固的伙伴</w:t>
      </w:r>
    </w:p>
    <w:p>
      <w:r/>
    </w:p>
    <w:p>
      <w:r>
        <w:t>关系。公司积极与合作伙伴沟通与互动，以加强和业务伙伴的交流和连接，以开放、坦诚的姿态谋求共同进</w:t>
      </w:r>
    </w:p>
    <w:p>
      <w:r/>
    </w:p>
    <w:p>
      <w:r>
        <w:t xml:space="preserve">步，合作共赢。 </w:t>
      </w:r>
    </w:p>
    <w:p>
      <w:r/>
    </w:p>
    <w:p>
      <w:r>
        <w:t>公司建立了较为完善的供应商管理体系，执行一系列内部管控制度，对供应商的开发、选择、评审和管理</w:t>
      </w:r>
    </w:p>
    <w:p>
      <w:r/>
    </w:p>
    <w:p>
      <w:r>
        <w:t>采用统一标准，保证合格供应商拥有同等的知情权、选择权和参与权，保证采购工作在标准作业规范下进行，</w:t>
      </w:r>
    </w:p>
    <w:p>
      <w:r/>
    </w:p>
    <w:p>
      <w:r>
        <w:t xml:space="preserve">为合格供应商创造“公开、公平、公正”的竞争环境，保障其合理合法权益。 </w:t>
      </w:r>
    </w:p>
    <w:p>
      <w:r/>
    </w:p>
    <w:p>
      <w:r>
        <w:t>公司十分注重与客户的长期战略合作关系，坚持以客户为导向，秉承“以不断进步的技术与经验，及时提</w:t>
      </w:r>
    </w:p>
    <w:p>
      <w:r/>
    </w:p>
    <w:p>
      <w:r>
        <w:t>供客户所需之产品与服务”的品质政策，积极配合客户进行项目研发或产品设计，努力成为其供应链中重要一</w:t>
      </w:r>
    </w:p>
    <w:p>
      <w:r/>
    </w:p>
    <w:p>
      <w:r>
        <w:t xml:space="preserve">环。 </w:t>
      </w:r>
    </w:p>
    <w:p>
      <w:r/>
    </w:p>
    <w:p>
      <w:r>
        <w:t>公司在商业活动中恪守商业道德以及法律法规，并通过培训、宣传、考核、问责等方式不断强化员工的法</w:t>
      </w:r>
    </w:p>
    <w:p>
      <w:r/>
    </w:p>
    <w:p>
      <w:r>
        <w:t xml:space="preserve">律意识与合规意识。 </w:t>
      </w:r>
    </w:p>
    <w:p>
      <w:r/>
    </w:p>
    <w:p>
      <w:r>
        <w:t>公司已建立健全信息安全保密管理制度，实行信息安全保密责任制，并积极开展信息安全培训，普及信息</w:t>
      </w:r>
    </w:p>
    <w:p>
      <w:r/>
    </w:p>
    <w:p>
      <w:r>
        <w:t>安全知识，以提高员工的信息安全意识。公司明确定义信息安全事件,及时记录异常事件，积极修复内部薄弱</w:t>
      </w:r>
    </w:p>
    <w:p>
      <w:r/>
    </w:p>
    <w:p>
      <w:r>
        <w:t xml:space="preserve">- 35 - </w:t>
      </w:r>
    </w:p>
    <w:p>
      <w:r/>
    </w:p>
    <w:p>
      <w:r>
        <w:t xml:space="preserve"> </w:t>
      </w:r>
    </w:p>
    <w:p>
      <w:r>
        <w:t xml:space="preserve">成长 长青 共利                                                                                       沪士电子股份有限公司 2018 年度报告全文 </w:t>
      </w:r>
    </w:p>
    <w:p>
      <w:r/>
    </w:p>
    <w:p>
      <w:r>
        <w:t>点，并定期开展测试演练，以维护公司信息安全体系的可靠性。公司对研发、设计、制造、储存、报废等区域</w:t>
      </w:r>
    </w:p>
    <w:p>
      <w:r/>
    </w:p>
    <w:p>
      <w:r>
        <w:t xml:space="preserve">实施有效监控与管理,以保护客户、供应商以及公司的合理合法权益。 </w:t>
      </w:r>
    </w:p>
    <w:p>
      <w:r/>
    </w:p>
    <w:p>
      <w:r>
        <w:t>为有效防范商业贿赂、不正当交易等情况的发生，公司设有专门稽核部门对此实施监督与管理，并建立了</w:t>
      </w:r>
    </w:p>
    <w:p>
      <w:r/>
    </w:p>
    <w:p>
      <w:r>
        <w:t>完善的检举及反馈机制，公司内外部人员均可通过公司网站、微信、邮件、电话等方式进行检举，公司对举报</w:t>
      </w:r>
    </w:p>
    <w:p>
      <w:r/>
    </w:p>
    <w:p>
      <w:r>
        <w:t xml:space="preserve">人有严格的保密和保护措施，确保举报人不受打击报复。 </w:t>
      </w:r>
    </w:p>
    <w:p>
      <w:r/>
    </w:p>
    <w:p>
      <w:r>
        <w:t xml:space="preserve">5、履行精准扶贫社会责任情况 </w:t>
      </w:r>
    </w:p>
    <w:p>
      <w:r/>
    </w:p>
    <w:p>
      <w:r>
        <w:t xml:space="preserve">公司报告期内暂未开展精准扶贫工作，也暂无后续精准扶贫计划。 </w:t>
      </w:r>
    </w:p>
    <w:p>
      <w:r/>
    </w:p>
    <w:p>
      <w:r>
        <w:t xml:space="preserve">6、环境保护与可持续发展 </w:t>
      </w:r>
    </w:p>
    <w:p>
      <w:r/>
    </w:p>
    <w:p>
      <w:r>
        <w:t xml:space="preserve">上市公司及其子公司是否属于国家环境保护部门规定的重污染行业 </w:t>
      </w:r>
    </w:p>
    <w:p>
      <w:r/>
    </w:p>
    <w:p>
      <w:r>
        <w:t xml:space="preserve">√是 □ 否 □ 不适用  </w:t>
      </w:r>
    </w:p>
    <w:p>
      <w:r/>
    </w:p>
    <w:p>
      <w:r>
        <w:t>公司实施战略环境安全管理, 秉持“遵守国际环保法规和客户要求；贯彻产品环境质量的保护精神；制造</w:t>
      </w:r>
    </w:p>
    <w:p>
      <w:r/>
    </w:p>
    <w:p>
      <w:r>
        <w:t>百分之百环保的绿色产品；维护人与地球友好的生态环境”的产品环境质量方针，将环境安全相关要求融入到</w:t>
      </w:r>
    </w:p>
    <w:p>
      <w:r/>
    </w:p>
    <w:p>
      <w:r>
        <w:t>各项核心业务活动中，以达到符合法规及客户相关要求。公司在追求经济效益的同时注重环境保护和节能降</w:t>
      </w:r>
    </w:p>
    <w:p>
      <w:r/>
    </w:p>
    <w:p>
      <w:r>
        <w:t>耗，围绕能源耗用、碳排放、水环境、废弃物、资源再利用等环境核心主题持续推动改善，把建设资源节约型</w:t>
      </w:r>
    </w:p>
    <w:p>
      <w:r/>
    </w:p>
    <w:p>
      <w:r>
        <w:t xml:space="preserve">和环境友好型企业作为可持续发展战略的重要内容，在节能降耗的同时不断改善周边社区生活环境。 </w:t>
      </w:r>
    </w:p>
    <w:p>
      <w:r/>
    </w:p>
    <w:p>
      <w:r>
        <w:t xml:space="preserve">（1）环境安全管理运营情况 </w:t>
      </w:r>
    </w:p>
    <w:p>
      <w:r/>
    </w:p>
    <w:p>
      <w:r>
        <w:t xml:space="preserve">①防治污染设施的建设和运行情况 </w:t>
      </w:r>
    </w:p>
    <w:p>
      <w:r/>
    </w:p>
    <w:p>
      <w:r>
        <w:t>公司已通过ISO14001:2015环境管理体系认证，配套建有比较先进的废水深度处理、水回用、废气治理及</w:t>
      </w:r>
    </w:p>
    <w:p>
      <w:r/>
    </w:p>
    <w:p>
      <w:r>
        <w:t>生产废料资源回收设施，配置专业环保管理团队，针对不同污染物采取有效的防治措施，根据其特点进行分类</w:t>
      </w:r>
    </w:p>
    <w:p>
      <w:r/>
    </w:p>
    <w:p>
      <w:r>
        <w:t>处理，对部分废弃物委托有资质的单位处置，确保各类污染物达标排放和合规处置，以尽可能地减少在生产过</w:t>
      </w:r>
    </w:p>
    <w:p>
      <w:r/>
    </w:p>
    <w:p>
      <w:r>
        <w:t xml:space="preserve">程中对环境造成的影响。报告期，公司环保设施运行稳定，实现达标排放。 </w:t>
      </w:r>
    </w:p>
    <w:p>
      <w:r/>
    </w:p>
    <w:p>
      <w:r>
        <w:t xml:space="preserve">②建设项目环境影响评价及其他环境保护行政许可情况 </w:t>
      </w:r>
    </w:p>
    <w:p>
      <w:r/>
    </w:p>
    <w:p>
      <w:r>
        <w:t>公司按照要求编制建设项目环境影响评价报告并取得环境保护部门的批复；根据项目进展办理环保竣工验</w:t>
      </w:r>
    </w:p>
    <w:p>
      <w:r/>
    </w:p>
    <w:p>
      <w:r>
        <w:t xml:space="preserve">收，取得验收报告；按照要求办理并取得取水、排水、排污等许可证。 </w:t>
      </w:r>
    </w:p>
    <w:p>
      <w:r/>
    </w:p>
    <w:p>
      <w:r>
        <w:t xml:space="preserve">③突发环境事件应急预案 </w:t>
      </w:r>
    </w:p>
    <w:p>
      <w:r/>
    </w:p>
    <w:p>
      <w:r>
        <w:t>公司已编制突发环境事件应急预案，并报送环境保护部门备案。同时公司按要求配置了突发环境事件应急</w:t>
      </w:r>
    </w:p>
    <w:p>
      <w:r/>
    </w:p>
    <w:p>
      <w:r>
        <w:t xml:space="preserve">物资，并按应急预案的要求组织应急演练。 </w:t>
      </w:r>
    </w:p>
    <w:p>
      <w:r/>
    </w:p>
    <w:p>
      <w:r>
        <w:t xml:space="preserve">- 36 - </w:t>
      </w:r>
    </w:p>
    <w:p>
      <w:r/>
    </w:p>
    <w:p>
      <w:r>
        <w:t xml:space="preserve"> </w:t>
      </w:r>
    </w:p>
    <w:p>
      <w:r>
        <w:t xml:space="preserve">成长 长青 共利                                                                                       沪士电子股份有限公司 2018 年度报告全文 </w:t>
      </w:r>
    </w:p>
    <w:p>
      <w:r/>
    </w:p>
    <w:p>
      <w:r>
        <w:t xml:space="preserve">④环境自行监测方案 </w:t>
      </w:r>
    </w:p>
    <w:p>
      <w:r/>
    </w:p>
    <w:p>
      <w:r>
        <w:t>公司按要求编制、执行环境自行监测方案，并报送环境保护部门备案。同时委托有资质的检测单位定期对</w:t>
      </w:r>
    </w:p>
    <w:p>
      <w:r/>
    </w:p>
    <w:p>
      <w:r>
        <w:t xml:space="preserve">部分环境指标进行监测。 </w:t>
      </w:r>
    </w:p>
    <w:p>
      <w:r/>
    </w:p>
    <w:p>
      <w:r>
        <w:t xml:space="preserve">⑤其他应该公开的环境信息 </w:t>
      </w:r>
    </w:p>
    <w:p>
      <w:r/>
    </w:p>
    <w:p>
      <w:r>
        <w:t xml:space="preserve">公司无其他应该公开的环境信息。 </w:t>
      </w:r>
    </w:p>
    <w:p>
      <w:r/>
    </w:p>
    <w:p>
      <w:r>
        <w:t xml:space="preserve">（2）排放达标情况 </w:t>
      </w:r>
    </w:p>
    <w:p>
      <w:r/>
    </w:p>
    <w:p>
      <w:r>
        <w:t xml:space="preserve">①沪士电子股份有限公司 </w:t>
      </w:r>
    </w:p>
    <w:p>
      <w:r/>
    </w:p>
    <w:p>
      <w:r>
        <w:t>主要污染物及特征污</w:t>
      </w:r>
    </w:p>
    <w:p>
      <w:r>
        <w:t xml:space="preserve">染物的名称 </w:t>
      </w:r>
    </w:p>
    <w:p>
      <w:r/>
    </w:p>
    <w:p>
      <w:r>
        <w:t>排放</w:t>
      </w:r>
    </w:p>
    <w:p>
      <w:r>
        <w:t xml:space="preserve">方式 </w:t>
      </w:r>
    </w:p>
    <w:p>
      <w:r/>
    </w:p>
    <w:p>
      <w:r>
        <w:t>排放口</w:t>
      </w:r>
    </w:p>
    <w:p>
      <w:r>
        <w:t xml:space="preserve">数量 </w:t>
      </w:r>
    </w:p>
    <w:p>
      <w:r/>
    </w:p>
    <w:p>
      <w:r>
        <w:t xml:space="preserve">排放口 </w:t>
      </w:r>
    </w:p>
    <w:p>
      <w:r>
        <w:t xml:space="preserve">分布情况 </w:t>
      </w:r>
    </w:p>
    <w:p>
      <w:r/>
    </w:p>
    <w:p>
      <w:r>
        <w:t xml:space="preserve">排放浓度 </w:t>
      </w:r>
    </w:p>
    <w:p>
      <w:r/>
    </w:p>
    <w:p>
      <w:r>
        <w:t>执行的污染</w:t>
      </w:r>
    </w:p>
    <w:p>
      <w:r>
        <w:t xml:space="preserve">物排放标准 </w:t>
      </w:r>
    </w:p>
    <w:p>
      <w:r/>
    </w:p>
    <w:p>
      <w:r>
        <w:t>排放总量</w:t>
      </w:r>
    </w:p>
    <w:p>
      <w:r>
        <w:t xml:space="preserve">(吨） </w:t>
      </w:r>
    </w:p>
    <w:p>
      <w:r/>
    </w:p>
    <w:p>
      <w:r>
        <w:t>年度核定排</w:t>
      </w:r>
    </w:p>
    <w:p>
      <w:r>
        <w:t>放总量</w:t>
      </w:r>
    </w:p>
    <w:p>
      <w:r>
        <w:t xml:space="preserve">(吨） </w:t>
      </w:r>
    </w:p>
    <w:p>
      <w:r/>
    </w:p>
    <w:p>
      <w:r>
        <w:t>报告期</w:t>
      </w:r>
    </w:p>
    <w:p>
      <w:r>
        <w:t>超标排</w:t>
      </w:r>
    </w:p>
    <w:p>
      <w:r>
        <w:t xml:space="preserve">放情况 </w:t>
      </w:r>
    </w:p>
    <w:p>
      <w:r/>
    </w:p>
    <w:p>
      <w:r>
        <w:t>废</w:t>
      </w:r>
    </w:p>
    <w:p>
      <w:r>
        <w:t xml:space="preserve">水 </w:t>
      </w:r>
    </w:p>
    <w:p>
      <w:r/>
    </w:p>
    <w:p>
      <w:r>
        <w:t>废</w:t>
      </w:r>
    </w:p>
    <w:p>
      <w:r>
        <w:t xml:space="preserve">气 </w:t>
      </w:r>
    </w:p>
    <w:p>
      <w:r/>
    </w:p>
    <w:p>
      <w:r>
        <w:t>处理</w:t>
      </w:r>
    </w:p>
    <w:p>
      <w:r>
        <w:t>达标</w:t>
      </w:r>
    </w:p>
    <w:p>
      <w:r>
        <w:t>后排</w:t>
      </w:r>
    </w:p>
    <w:p>
      <w:r>
        <w:t xml:space="preserve">放 </w:t>
      </w:r>
    </w:p>
    <w:p>
      <w:r/>
    </w:p>
    <w:p>
      <w:r>
        <w:t>处理</w:t>
      </w:r>
    </w:p>
    <w:p>
      <w:r>
        <w:t>达标</w:t>
      </w:r>
    </w:p>
    <w:p>
      <w:r>
        <w:t>后排</w:t>
      </w:r>
    </w:p>
    <w:p>
      <w:r>
        <w:t xml:space="preserve">放 </w:t>
      </w:r>
    </w:p>
    <w:p>
      <w:r/>
    </w:p>
    <w:p>
      <w:r>
        <w:t xml:space="preserve">COD </w:t>
      </w:r>
    </w:p>
    <w:p>
      <w:r>
        <w:t xml:space="preserve">总磷 </w:t>
      </w:r>
    </w:p>
    <w:p>
      <w:r>
        <w:t xml:space="preserve">氨氮 </w:t>
      </w:r>
    </w:p>
    <w:p>
      <w:r>
        <w:t xml:space="preserve">总铜 </w:t>
      </w:r>
    </w:p>
    <w:p>
      <w:r>
        <w:t xml:space="preserve">总镍 </w:t>
      </w:r>
    </w:p>
    <w:p>
      <w:r>
        <w:t xml:space="preserve">总氮 </w:t>
      </w:r>
    </w:p>
    <w:p>
      <w:r>
        <w:t xml:space="preserve">氮氧化物 </w:t>
      </w:r>
    </w:p>
    <w:p>
      <w:r>
        <w:t xml:space="preserve">工业粉尘 </w:t>
      </w:r>
    </w:p>
    <w:p>
      <w:r>
        <w:t xml:space="preserve">硫酸雾 </w:t>
      </w:r>
    </w:p>
    <w:p>
      <w:r>
        <w:t xml:space="preserve">氯化氢 </w:t>
      </w:r>
    </w:p>
    <w:p>
      <w:r>
        <w:t xml:space="preserve">甲醛 </w:t>
      </w:r>
    </w:p>
    <w:p>
      <w:r>
        <w:t xml:space="preserve">TVOC </w:t>
      </w:r>
    </w:p>
    <w:p>
      <w:r>
        <w:t xml:space="preserve">氨 </w:t>
      </w:r>
    </w:p>
    <w:p>
      <w:r>
        <w:t xml:space="preserve">氰化氢 </w:t>
      </w:r>
    </w:p>
    <w:p>
      <w:r>
        <w:t xml:space="preserve">二氧化硫 </w:t>
      </w:r>
    </w:p>
    <w:p>
      <w:r>
        <w:t xml:space="preserve">烟尘 </w:t>
      </w:r>
    </w:p>
    <w:p>
      <w:r/>
    </w:p>
    <w:p>
      <w:r>
        <w:t xml:space="preserve">②沪利微电 </w:t>
      </w:r>
    </w:p>
    <w:p>
      <w:r/>
    </w:p>
    <w:p>
      <w:r>
        <w:t xml:space="preserve">1 </w:t>
      </w:r>
    </w:p>
    <w:p>
      <w:r/>
    </w:p>
    <w:p>
      <w:r>
        <w:t>厂区西北</w:t>
      </w:r>
    </w:p>
    <w:p>
      <w:r>
        <w:t>侧废水处</w:t>
      </w:r>
    </w:p>
    <w:p>
      <w:r>
        <w:t xml:space="preserve">理设施 </w:t>
      </w:r>
    </w:p>
    <w:p>
      <w:r/>
    </w:p>
    <w:p>
      <w:r>
        <w:t xml:space="preserve">43 厂房楼顶 </w:t>
      </w:r>
    </w:p>
    <w:p>
      <w:r/>
    </w:p>
    <w:p>
      <w:r>
        <w:t xml:space="preserve">19.9 mg/l </w:t>
      </w:r>
    </w:p>
    <w:p>
      <w:r>
        <w:t xml:space="preserve">0.029 mg/l </w:t>
      </w:r>
    </w:p>
    <w:p>
      <w:r>
        <w:t xml:space="preserve">0.55 mg/l </w:t>
      </w:r>
    </w:p>
    <w:p>
      <w:r>
        <w:t xml:space="preserve">0.11 mg/l </w:t>
      </w:r>
    </w:p>
    <w:p>
      <w:r>
        <w:t xml:space="preserve">0.01 mg/l </w:t>
      </w:r>
    </w:p>
    <w:p>
      <w:r>
        <w:t xml:space="preserve">10.65 mg/l </w:t>
      </w:r>
    </w:p>
    <w:p>
      <w:r>
        <w:t xml:space="preserve">0.49 mg/m³ </w:t>
      </w:r>
    </w:p>
    <w:p>
      <w:r>
        <w:t xml:space="preserve">- </w:t>
      </w:r>
    </w:p>
    <w:p>
      <w:r>
        <w:t xml:space="preserve">1.20 mg/m³ </w:t>
      </w:r>
    </w:p>
    <w:p>
      <w:r>
        <w:t xml:space="preserve">0.87 mg/m³ </w:t>
      </w:r>
    </w:p>
    <w:p>
      <w:r>
        <w:t xml:space="preserve">- </w:t>
      </w:r>
    </w:p>
    <w:p>
      <w:r>
        <w:t xml:space="preserve">0.145 mg/m³ </w:t>
      </w:r>
    </w:p>
    <w:p>
      <w:r>
        <w:t xml:space="preserve">1.33 mg/m³ </w:t>
      </w:r>
    </w:p>
    <w:p>
      <w:r>
        <w:t xml:space="preserve">- </w:t>
      </w:r>
    </w:p>
    <w:p>
      <w:r>
        <w:t xml:space="preserve">- </w:t>
      </w:r>
    </w:p>
    <w:p>
      <w:r>
        <w:t xml:space="preserve">- </w:t>
      </w:r>
    </w:p>
    <w:p>
      <w:r/>
    </w:p>
    <w:p>
      <w:r>
        <w:t xml:space="preserve">50 mg/l </w:t>
      </w:r>
    </w:p>
    <w:p>
      <w:r>
        <w:t xml:space="preserve">0.5 mg/l </w:t>
      </w:r>
    </w:p>
    <w:p>
      <w:r>
        <w:t xml:space="preserve">5 mg/l </w:t>
      </w:r>
    </w:p>
    <w:p>
      <w:r>
        <w:t xml:space="preserve">0.30 mg/l </w:t>
      </w:r>
    </w:p>
    <w:p>
      <w:r>
        <w:t xml:space="preserve">0.10 mg/l </w:t>
      </w:r>
    </w:p>
    <w:p>
      <w:r>
        <w:t xml:space="preserve">15 mg/l </w:t>
      </w:r>
    </w:p>
    <w:p>
      <w:r>
        <w:t xml:space="preserve">200mg/m³ </w:t>
      </w:r>
    </w:p>
    <w:p>
      <w:r>
        <w:t xml:space="preserve">120mg/m³ </w:t>
      </w:r>
    </w:p>
    <w:p>
      <w:r>
        <w:t xml:space="preserve">30mg/m³ </w:t>
      </w:r>
    </w:p>
    <w:p>
      <w:r>
        <w:t xml:space="preserve">30mg/m³ </w:t>
      </w:r>
    </w:p>
    <w:p>
      <w:r>
        <w:t xml:space="preserve">25mg/m³ </w:t>
      </w:r>
    </w:p>
    <w:p>
      <w:r>
        <w:t xml:space="preserve">100mg/m³ </w:t>
      </w:r>
    </w:p>
    <w:p>
      <w:r>
        <w:t xml:space="preserve">/ </w:t>
      </w:r>
    </w:p>
    <w:p>
      <w:r>
        <w:t xml:space="preserve">0.5mg/m³ </w:t>
      </w:r>
    </w:p>
    <w:p>
      <w:r>
        <w:t xml:space="preserve">100mg/m³ </w:t>
      </w:r>
    </w:p>
    <w:p>
      <w:r>
        <w:t xml:space="preserve">30mg/ m³ </w:t>
      </w:r>
    </w:p>
    <w:p>
      <w:r/>
    </w:p>
    <w:p>
      <w:r>
        <w:t xml:space="preserve">28.6802 </w:t>
      </w:r>
    </w:p>
    <w:p>
      <w:r>
        <w:t xml:space="preserve">0.0418 </w:t>
      </w:r>
    </w:p>
    <w:p>
      <w:r>
        <w:t xml:space="preserve">0.7927 </w:t>
      </w:r>
    </w:p>
    <w:p>
      <w:r>
        <w:t xml:space="preserve">0.1585 </w:t>
      </w:r>
    </w:p>
    <w:p>
      <w:r>
        <w:t xml:space="preserve">0.0006 </w:t>
      </w:r>
    </w:p>
    <w:p>
      <w:r>
        <w:t xml:space="preserve">15.3489 </w:t>
      </w:r>
    </w:p>
    <w:p>
      <w:r>
        <w:t xml:space="preserve">0.99 </w:t>
      </w:r>
    </w:p>
    <w:p>
      <w:r>
        <w:t xml:space="preserve">- </w:t>
      </w:r>
    </w:p>
    <w:p>
      <w:r>
        <w:t xml:space="preserve">2.7936 </w:t>
      </w:r>
    </w:p>
    <w:p>
      <w:r>
        <w:t xml:space="preserve">5.0472 </w:t>
      </w:r>
    </w:p>
    <w:p>
      <w:r>
        <w:t xml:space="preserve">- </w:t>
      </w:r>
    </w:p>
    <w:p>
      <w:r>
        <w:t xml:space="preserve">0.113 </w:t>
      </w:r>
    </w:p>
    <w:p>
      <w:r>
        <w:t xml:space="preserve">1.0335 </w:t>
      </w:r>
    </w:p>
    <w:p>
      <w:r>
        <w:t xml:space="preserve">- </w:t>
      </w:r>
    </w:p>
    <w:p>
      <w:r>
        <w:t xml:space="preserve">- </w:t>
      </w:r>
    </w:p>
    <w:p>
      <w:r>
        <w:t xml:space="preserve">- </w:t>
      </w:r>
    </w:p>
    <w:p>
      <w:r/>
    </w:p>
    <w:p>
      <w:r>
        <w:t xml:space="preserve">104 </w:t>
      </w:r>
    </w:p>
    <w:p>
      <w:r>
        <w:t xml:space="preserve">0.84 </w:t>
      </w:r>
    </w:p>
    <w:p>
      <w:r>
        <w:t xml:space="preserve">4.48 </w:t>
      </w:r>
    </w:p>
    <w:p>
      <w:r>
        <w:t xml:space="preserve">0.63 </w:t>
      </w:r>
    </w:p>
    <w:p>
      <w:r>
        <w:t xml:space="preserve">0.01 </w:t>
      </w:r>
    </w:p>
    <w:p>
      <w:r>
        <w:t xml:space="preserve">26.88 </w:t>
      </w:r>
    </w:p>
    <w:p>
      <w:r>
        <w:t xml:space="preserve">10.928 </w:t>
      </w:r>
    </w:p>
    <w:p>
      <w:r>
        <w:t xml:space="preserve">11.117 </w:t>
      </w:r>
    </w:p>
    <w:p>
      <w:r>
        <w:t xml:space="preserve">11.823 </w:t>
      </w:r>
    </w:p>
    <w:p>
      <w:r>
        <w:t xml:space="preserve">6.718 </w:t>
      </w:r>
    </w:p>
    <w:p>
      <w:r>
        <w:t xml:space="preserve">0.278 </w:t>
      </w:r>
    </w:p>
    <w:p>
      <w:r>
        <w:t xml:space="preserve">1.252 </w:t>
      </w:r>
    </w:p>
    <w:p>
      <w:r>
        <w:t xml:space="preserve">4.661 </w:t>
      </w:r>
    </w:p>
    <w:p>
      <w:r>
        <w:t xml:space="preserve">0.013 </w:t>
      </w:r>
    </w:p>
    <w:p>
      <w:r>
        <w:t xml:space="preserve">0.665 </w:t>
      </w:r>
    </w:p>
    <w:p>
      <w:r>
        <w:t xml:space="preserve">0.304 </w:t>
      </w:r>
    </w:p>
    <w:p>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p>
    <w:p>
      <w:r>
        <w:t>主要污染物及特征</w:t>
      </w:r>
    </w:p>
    <w:p>
      <w:r>
        <w:t xml:space="preserve">污染物的名称 </w:t>
      </w:r>
    </w:p>
    <w:p>
      <w:r/>
    </w:p>
    <w:p>
      <w:r>
        <w:t>排放</w:t>
      </w:r>
    </w:p>
    <w:p>
      <w:r>
        <w:t xml:space="preserve">方式 </w:t>
      </w:r>
    </w:p>
    <w:p>
      <w:r/>
    </w:p>
    <w:p>
      <w:r>
        <w:t>排放口</w:t>
      </w:r>
    </w:p>
    <w:p>
      <w:r>
        <w:t xml:space="preserve">数量 </w:t>
      </w:r>
    </w:p>
    <w:p>
      <w:r/>
    </w:p>
    <w:p>
      <w:r>
        <w:t xml:space="preserve">排放口 </w:t>
      </w:r>
    </w:p>
    <w:p>
      <w:r>
        <w:t xml:space="preserve">分布情况 </w:t>
      </w:r>
    </w:p>
    <w:p>
      <w:r/>
    </w:p>
    <w:p>
      <w:r>
        <w:t xml:space="preserve">排放浓度 </w:t>
      </w:r>
    </w:p>
    <w:p>
      <w:r/>
    </w:p>
    <w:p>
      <w:r>
        <w:t>执行的污染物</w:t>
      </w:r>
    </w:p>
    <w:p>
      <w:r>
        <w:t xml:space="preserve">排放标准 </w:t>
      </w:r>
    </w:p>
    <w:p>
      <w:r/>
    </w:p>
    <w:p>
      <w:r>
        <w:t>排放总量</w:t>
      </w:r>
    </w:p>
    <w:p>
      <w:r>
        <w:t xml:space="preserve">(吨） </w:t>
      </w:r>
    </w:p>
    <w:p>
      <w:r/>
    </w:p>
    <w:p>
      <w:r>
        <w:t>年度核定排</w:t>
      </w:r>
    </w:p>
    <w:p>
      <w:r>
        <w:t xml:space="preserve">放总量(吨） </w:t>
      </w:r>
    </w:p>
    <w:p>
      <w:r/>
    </w:p>
    <w:p>
      <w:r>
        <w:t>废</w:t>
      </w:r>
    </w:p>
    <w:p>
      <w:r>
        <w:t xml:space="preserve">水 </w:t>
      </w:r>
    </w:p>
    <w:p>
      <w:r/>
    </w:p>
    <w:p>
      <w:r>
        <w:t>废</w:t>
      </w:r>
    </w:p>
    <w:p>
      <w:r>
        <w:t xml:space="preserve">气 </w:t>
      </w:r>
    </w:p>
    <w:p>
      <w:r/>
    </w:p>
    <w:p>
      <w:r>
        <w:t xml:space="preserve">COD </w:t>
      </w:r>
    </w:p>
    <w:p>
      <w:r>
        <w:t xml:space="preserve">总磷 </w:t>
      </w:r>
    </w:p>
    <w:p>
      <w:r>
        <w:t xml:space="preserve">氨氮 </w:t>
      </w:r>
    </w:p>
    <w:p>
      <w:r>
        <w:t xml:space="preserve">总铜 </w:t>
      </w:r>
    </w:p>
    <w:p>
      <w:r>
        <w:t xml:space="preserve">总镍 </w:t>
      </w:r>
    </w:p>
    <w:p>
      <w:r>
        <w:t xml:space="preserve">总氮 </w:t>
      </w:r>
    </w:p>
    <w:p>
      <w:r>
        <w:t xml:space="preserve">氮氧化物 </w:t>
      </w:r>
    </w:p>
    <w:p>
      <w:r>
        <w:t xml:space="preserve">工业粉尘 </w:t>
      </w:r>
    </w:p>
    <w:p>
      <w:r>
        <w:t xml:space="preserve">硫酸雾 </w:t>
      </w:r>
    </w:p>
    <w:p>
      <w:r>
        <w:t xml:space="preserve">氯化氢 </w:t>
      </w:r>
    </w:p>
    <w:p>
      <w:r>
        <w:t xml:space="preserve">甲醛 </w:t>
      </w:r>
    </w:p>
    <w:p>
      <w:r/>
    </w:p>
    <w:p>
      <w:r>
        <w:t xml:space="preserve">TVOC </w:t>
      </w:r>
    </w:p>
    <w:p>
      <w:r/>
    </w:p>
    <w:p>
      <w:r>
        <w:t xml:space="preserve">氨 </w:t>
      </w:r>
    </w:p>
    <w:p>
      <w:r>
        <w:t xml:space="preserve">氰化氢 </w:t>
      </w:r>
    </w:p>
    <w:p>
      <w:r>
        <w:t xml:space="preserve">二氧化硫 </w:t>
      </w:r>
    </w:p>
    <w:p>
      <w:r>
        <w:t xml:space="preserve">烟尘 </w:t>
      </w:r>
    </w:p>
    <w:p>
      <w:r/>
    </w:p>
    <w:p>
      <w:r>
        <w:t>处理</w:t>
      </w:r>
    </w:p>
    <w:p>
      <w:r>
        <w:t>达标</w:t>
      </w:r>
    </w:p>
    <w:p>
      <w:r>
        <w:t>后排</w:t>
      </w:r>
    </w:p>
    <w:p>
      <w:r>
        <w:t xml:space="preserve">放 </w:t>
      </w:r>
    </w:p>
    <w:p>
      <w:r/>
    </w:p>
    <w:p>
      <w:r>
        <w:t>处理</w:t>
      </w:r>
    </w:p>
    <w:p>
      <w:r>
        <w:t>达标</w:t>
      </w:r>
    </w:p>
    <w:p>
      <w:r>
        <w:t>后排</w:t>
      </w:r>
    </w:p>
    <w:p>
      <w:r>
        <w:t xml:space="preserve">放 </w:t>
      </w:r>
    </w:p>
    <w:p>
      <w:r/>
    </w:p>
    <w:p>
      <w:r>
        <w:t xml:space="preserve">1 </w:t>
      </w:r>
    </w:p>
    <w:p>
      <w:r/>
    </w:p>
    <w:p>
      <w:r>
        <w:t>厂区东北</w:t>
      </w:r>
    </w:p>
    <w:p>
      <w:r>
        <w:t>侧废水处</w:t>
      </w:r>
    </w:p>
    <w:p>
      <w:r>
        <w:t xml:space="preserve">理设施 </w:t>
      </w:r>
    </w:p>
    <w:p>
      <w:r/>
    </w:p>
    <w:p>
      <w:r>
        <w:t xml:space="preserve">26 厂房楼顶 </w:t>
      </w:r>
    </w:p>
    <w:p>
      <w:r/>
    </w:p>
    <w:p>
      <w:r>
        <w:t xml:space="preserve">21.24 mg/l </w:t>
      </w:r>
    </w:p>
    <w:p>
      <w:r>
        <w:t xml:space="preserve">0.08 mg/l </w:t>
      </w:r>
    </w:p>
    <w:p>
      <w:r>
        <w:t xml:space="preserve">0.45mg/l </w:t>
      </w:r>
    </w:p>
    <w:p>
      <w:r>
        <w:t xml:space="preserve">0.03 mg/l </w:t>
      </w:r>
    </w:p>
    <w:p>
      <w:r>
        <w:t xml:space="preserve">0.02 mg/l </w:t>
      </w:r>
    </w:p>
    <w:p>
      <w:r>
        <w:t xml:space="preserve">8.46 mg/l </w:t>
      </w:r>
    </w:p>
    <w:p>
      <w:r>
        <w:t xml:space="preserve">2.85mg/ m³ </w:t>
      </w:r>
    </w:p>
    <w:p>
      <w:r>
        <w:t xml:space="preserve">2.6mg/ m³ </w:t>
      </w:r>
    </w:p>
    <w:p>
      <w:r>
        <w:t xml:space="preserve">0.12mg/ m³ </w:t>
      </w:r>
    </w:p>
    <w:p>
      <w:r>
        <w:t xml:space="preserve">2.29mg/ m³ </w:t>
      </w:r>
    </w:p>
    <w:p>
      <w:r>
        <w:t xml:space="preserve">1.04mg/ m³ </w:t>
      </w:r>
    </w:p>
    <w:p>
      <w:r>
        <w:t xml:space="preserve">0.35mg/ m³ </w:t>
      </w:r>
    </w:p>
    <w:p>
      <w:r>
        <w:t xml:space="preserve">1.6 mg/ m³ </w:t>
      </w:r>
    </w:p>
    <w:p>
      <w:r>
        <w:t xml:space="preserve">- </w:t>
      </w:r>
    </w:p>
    <w:p>
      <w:r>
        <w:t xml:space="preserve">10mg/ m³ </w:t>
      </w:r>
    </w:p>
    <w:p>
      <w:r>
        <w:t xml:space="preserve">9.5 mg/ m³ </w:t>
      </w:r>
    </w:p>
    <w:p>
      <w:r/>
    </w:p>
    <w:p>
      <w:r>
        <w:t xml:space="preserve">- 37 - </w:t>
      </w:r>
    </w:p>
    <w:p>
      <w:r/>
    </w:p>
    <w:p>
      <w:r>
        <w:t xml:space="preserve">50mg/l </w:t>
      </w:r>
    </w:p>
    <w:p>
      <w:r>
        <w:t xml:space="preserve">0.5mg/l </w:t>
      </w:r>
    </w:p>
    <w:p>
      <w:r>
        <w:t xml:space="preserve">5mg/l </w:t>
      </w:r>
    </w:p>
    <w:p>
      <w:r>
        <w:t xml:space="preserve">0.3mg/l </w:t>
      </w:r>
    </w:p>
    <w:p>
      <w:r>
        <w:t xml:space="preserve">0.1mg/l </w:t>
      </w:r>
    </w:p>
    <w:p>
      <w:r>
        <w:t xml:space="preserve">15mg/l </w:t>
      </w:r>
    </w:p>
    <w:p>
      <w:r>
        <w:t xml:space="preserve">200mg/ m³ </w:t>
      </w:r>
    </w:p>
    <w:p>
      <w:r>
        <w:t xml:space="preserve">120mg/ m³ </w:t>
      </w:r>
    </w:p>
    <w:p>
      <w:r>
        <w:t xml:space="preserve">30mg/ m³ </w:t>
      </w:r>
    </w:p>
    <w:p>
      <w:r>
        <w:t xml:space="preserve">30mg/ m³ </w:t>
      </w:r>
    </w:p>
    <w:p>
      <w:r>
        <w:t xml:space="preserve">25mg/ m³ </w:t>
      </w:r>
    </w:p>
    <w:p>
      <w:r>
        <w:t xml:space="preserve">/ </w:t>
      </w:r>
    </w:p>
    <w:p>
      <w:r>
        <w:t xml:space="preserve">/ </w:t>
      </w:r>
    </w:p>
    <w:p>
      <w:r>
        <w:t xml:space="preserve">0.5mg/ m³ </w:t>
      </w:r>
    </w:p>
    <w:p>
      <w:r>
        <w:t xml:space="preserve">100mg/ m³ </w:t>
      </w:r>
    </w:p>
    <w:p>
      <w:r>
        <w:t xml:space="preserve">30mg/ m³ </w:t>
      </w:r>
    </w:p>
    <w:p>
      <w:r/>
    </w:p>
    <w:p>
      <w:r>
        <w:t xml:space="preserve">20.8958 </w:t>
      </w:r>
    </w:p>
    <w:p>
      <w:r>
        <w:t xml:space="preserve">0.0733 </w:t>
      </w:r>
    </w:p>
    <w:p>
      <w:r>
        <w:t xml:space="preserve">0.4209 </w:t>
      </w:r>
    </w:p>
    <w:p>
      <w:r>
        <w:t xml:space="preserve">0.0244 </w:t>
      </w:r>
    </w:p>
    <w:p>
      <w:r>
        <w:t xml:space="preserve">0.0003 </w:t>
      </w:r>
    </w:p>
    <w:p>
      <w:r>
        <w:t xml:space="preserve">7.9477 </w:t>
      </w:r>
    </w:p>
    <w:p>
      <w:r>
        <w:t xml:space="preserve">11.2669 </w:t>
      </w:r>
    </w:p>
    <w:p>
      <w:r>
        <w:t xml:space="preserve">0.4704 </w:t>
      </w:r>
    </w:p>
    <w:p>
      <w:r>
        <w:t xml:space="preserve">0.4376 </w:t>
      </w:r>
    </w:p>
    <w:p>
      <w:r>
        <w:t xml:space="preserve">4.4873 </w:t>
      </w:r>
    </w:p>
    <w:p>
      <w:r>
        <w:t xml:space="preserve">0.0003 </w:t>
      </w:r>
    </w:p>
    <w:p>
      <w:r>
        <w:t xml:space="preserve">0.3024 </w:t>
      </w:r>
    </w:p>
    <w:p>
      <w:r>
        <w:t xml:space="preserve">0.3385 </w:t>
      </w:r>
    </w:p>
    <w:p>
      <w:r>
        <w:t xml:space="preserve">- </w:t>
      </w:r>
    </w:p>
    <w:p>
      <w:r>
        <w:t xml:space="preserve">0.0588 </w:t>
      </w:r>
    </w:p>
    <w:p>
      <w:r>
        <w:t xml:space="preserve">0.0941 </w:t>
      </w:r>
    </w:p>
    <w:p>
      <w:r/>
    </w:p>
    <w:p>
      <w:r>
        <w:t xml:space="preserve">48.9125 </w:t>
      </w:r>
    </w:p>
    <w:p>
      <w:r>
        <w:t xml:space="preserve">0.297 </w:t>
      </w:r>
    </w:p>
    <w:p>
      <w:r>
        <w:t xml:space="preserve">3.123 </w:t>
      </w:r>
    </w:p>
    <w:p>
      <w:r>
        <w:t xml:space="preserve">0.29386 </w:t>
      </w:r>
    </w:p>
    <w:p>
      <w:r>
        <w:t xml:space="preserve">0.00458 </w:t>
      </w:r>
    </w:p>
    <w:p>
      <w:r>
        <w:t xml:space="preserve">9.308 </w:t>
      </w:r>
    </w:p>
    <w:p>
      <w:r>
        <w:t xml:space="preserve">39.286 </w:t>
      </w:r>
    </w:p>
    <w:p>
      <w:r>
        <w:t xml:space="preserve">0.57 </w:t>
      </w:r>
    </w:p>
    <w:p>
      <w:r>
        <w:t xml:space="preserve">7.1582 </w:t>
      </w:r>
    </w:p>
    <w:p>
      <w:r>
        <w:t xml:space="preserve">4.4917 </w:t>
      </w:r>
    </w:p>
    <w:p>
      <w:r>
        <w:t xml:space="preserve">0.1457 </w:t>
      </w:r>
    </w:p>
    <w:p>
      <w:r>
        <w:t xml:space="preserve">19.1877 </w:t>
      </w:r>
    </w:p>
    <w:p>
      <w:r>
        <w:t xml:space="preserve">0.472 </w:t>
      </w:r>
    </w:p>
    <w:p>
      <w:r>
        <w:t xml:space="preserve">0.2134 </w:t>
      </w:r>
    </w:p>
    <w:p>
      <w:r>
        <w:t xml:space="preserve">0.3198 </w:t>
      </w:r>
    </w:p>
    <w:p>
      <w:r>
        <w:t xml:space="preserve">0.698 </w:t>
      </w:r>
    </w:p>
    <w:p>
      <w:r/>
    </w:p>
    <w:p>
      <w:r>
        <w:t>报告期</w:t>
      </w:r>
    </w:p>
    <w:p>
      <w:r>
        <w:t>超标排</w:t>
      </w:r>
    </w:p>
    <w:p>
      <w:r>
        <w:t xml:space="preserve">放情况 </w:t>
      </w:r>
    </w:p>
    <w:p>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p>
    <w:p>
      <w:r>
        <w:t xml:space="preserve"> </w:t>
      </w:r>
    </w:p>
    <w:p>
      <w:r>
        <w:t xml:space="preserve"> </w:t>
      </w:r>
    </w:p>
    <w:p>
      <w:r>
        <w:t xml:space="preserve"> </w:t>
      </w:r>
    </w:p>
    <w:p>
      <w:r>
        <w:t xml:space="preserve">成长 长青 共利                                                                                       沪士电子股份有限公司 2018 年度报告全文 </w:t>
      </w:r>
    </w:p>
    <w:p>
      <w:r/>
    </w:p>
    <w:p>
      <w:r>
        <w:t xml:space="preserve">③黄石沪士 </w:t>
      </w:r>
    </w:p>
    <w:p>
      <w:r/>
    </w:p>
    <w:p>
      <w:r>
        <w:t>主要污染物及特征</w:t>
      </w:r>
    </w:p>
    <w:p>
      <w:r>
        <w:t xml:space="preserve">污染物的名称 </w:t>
      </w:r>
    </w:p>
    <w:p>
      <w:r/>
    </w:p>
    <w:p>
      <w:r>
        <w:t>排放</w:t>
      </w:r>
    </w:p>
    <w:p>
      <w:r>
        <w:t xml:space="preserve">方式 </w:t>
      </w:r>
    </w:p>
    <w:p>
      <w:r/>
    </w:p>
    <w:p>
      <w:r>
        <w:t>排放口</w:t>
      </w:r>
    </w:p>
    <w:p>
      <w:r>
        <w:t xml:space="preserve">数量 </w:t>
      </w:r>
    </w:p>
    <w:p>
      <w:r/>
    </w:p>
    <w:p>
      <w:r>
        <w:t xml:space="preserve">排放口 </w:t>
      </w:r>
    </w:p>
    <w:p>
      <w:r>
        <w:t xml:space="preserve">分布情况 </w:t>
      </w:r>
    </w:p>
    <w:p>
      <w:r/>
    </w:p>
    <w:p>
      <w:r>
        <w:t xml:space="preserve">排放浓度 </w:t>
      </w:r>
    </w:p>
    <w:p>
      <w:r/>
    </w:p>
    <w:p>
      <w:r>
        <w:t>执行的污染物</w:t>
      </w:r>
    </w:p>
    <w:p>
      <w:r>
        <w:t xml:space="preserve">排放标准 </w:t>
      </w:r>
    </w:p>
    <w:p>
      <w:r/>
    </w:p>
    <w:p>
      <w:r>
        <w:t>排放总量</w:t>
      </w:r>
    </w:p>
    <w:p>
      <w:r>
        <w:t xml:space="preserve">（吨） </w:t>
      </w:r>
    </w:p>
    <w:p>
      <w:r/>
    </w:p>
    <w:p>
      <w:r>
        <w:t>废</w:t>
      </w:r>
    </w:p>
    <w:p>
      <w:r>
        <w:t xml:space="preserve">水 </w:t>
      </w:r>
    </w:p>
    <w:p>
      <w:r/>
    </w:p>
    <w:p>
      <w:r>
        <w:t>废</w:t>
      </w:r>
    </w:p>
    <w:p>
      <w:r>
        <w:t xml:space="preserve">气 </w:t>
      </w:r>
    </w:p>
    <w:p>
      <w:r/>
    </w:p>
    <w:p>
      <w:r>
        <w:t xml:space="preserve">COD </w:t>
      </w:r>
    </w:p>
    <w:p>
      <w:r>
        <w:t xml:space="preserve">氨氮 </w:t>
      </w:r>
    </w:p>
    <w:p>
      <w:r>
        <w:t xml:space="preserve">总铜 </w:t>
      </w:r>
    </w:p>
    <w:p>
      <w:r>
        <w:t xml:space="preserve">总镍 </w:t>
      </w:r>
    </w:p>
    <w:p>
      <w:r>
        <w:t xml:space="preserve">总锡 </w:t>
      </w:r>
    </w:p>
    <w:p>
      <w:r>
        <w:t xml:space="preserve">总银 </w:t>
      </w:r>
    </w:p>
    <w:p>
      <w:r>
        <w:t xml:space="preserve">硫酸雾 </w:t>
      </w:r>
    </w:p>
    <w:p>
      <w:r>
        <w:t xml:space="preserve">氯化氢 </w:t>
      </w:r>
    </w:p>
    <w:p>
      <w:r>
        <w:t xml:space="preserve">氮氧化物 </w:t>
      </w:r>
    </w:p>
    <w:p>
      <w:r>
        <w:t xml:space="preserve">工业粉尘 </w:t>
      </w:r>
    </w:p>
    <w:p>
      <w:r>
        <w:t xml:space="preserve">氨 </w:t>
      </w:r>
    </w:p>
    <w:p>
      <w:r>
        <w:t xml:space="preserve">甲醛 </w:t>
      </w:r>
    </w:p>
    <w:p>
      <w:r>
        <w:t xml:space="preserve">氰化氢 </w:t>
      </w:r>
    </w:p>
    <w:p>
      <w:r/>
    </w:p>
    <w:p>
      <w:r>
        <w:t xml:space="preserve">TVOC </w:t>
      </w:r>
    </w:p>
    <w:p>
      <w:r/>
    </w:p>
    <w:p>
      <w:r>
        <w:t xml:space="preserve">二氧化硫 </w:t>
      </w:r>
    </w:p>
    <w:p>
      <w:r/>
    </w:p>
    <w:p>
      <w:r>
        <w:t>排放</w:t>
      </w:r>
    </w:p>
    <w:p>
      <w:r>
        <w:t>至市</w:t>
      </w:r>
    </w:p>
    <w:p>
      <w:r>
        <w:t>政污</w:t>
      </w:r>
    </w:p>
    <w:p>
      <w:r>
        <w:t xml:space="preserve">水厂 </w:t>
      </w:r>
    </w:p>
    <w:p>
      <w:r/>
    </w:p>
    <w:p>
      <w:r>
        <w:t xml:space="preserve">1 </w:t>
      </w:r>
    </w:p>
    <w:p>
      <w:r/>
    </w:p>
    <w:p>
      <w:r>
        <w:t>厂房东侧</w:t>
      </w:r>
    </w:p>
    <w:p>
      <w:r>
        <w:t>废水处理</w:t>
      </w:r>
    </w:p>
    <w:p>
      <w:r>
        <w:t xml:space="preserve">设施 </w:t>
      </w:r>
    </w:p>
    <w:p>
      <w:r/>
    </w:p>
    <w:p>
      <w:r>
        <w:t>处理</w:t>
      </w:r>
    </w:p>
    <w:p>
      <w:r>
        <w:t>达标</w:t>
      </w:r>
    </w:p>
    <w:p>
      <w:r>
        <w:t>后排</w:t>
      </w:r>
    </w:p>
    <w:p>
      <w:r>
        <w:t xml:space="preserve">放 </w:t>
      </w:r>
    </w:p>
    <w:p>
      <w:r/>
    </w:p>
    <w:p>
      <w:r>
        <w:t xml:space="preserve">29 厂房楼顶 </w:t>
      </w:r>
    </w:p>
    <w:p>
      <w:r/>
    </w:p>
    <w:p>
      <w:r>
        <w:t xml:space="preserve">153.97mg/l </w:t>
      </w:r>
    </w:p>
    <w:p>
      <w:r>
        <w:t xml:space="preserve">10.10mg/l </w:t>
      </w:r>
    </w:p>
    <w:p>
      <w:r>
        <w:t xml:space="preserve">0.10mg/l </w:t>
      </w:r>
    </w:p>
    <w:p>
      <w:r>
        <w:t xml:space="preserve">0.013mg/l </w:t>
      </w:r>
    </w:p>
    <w:p>
      <w:r>
        <w:t xml:space="preserve">1.27mg/l </w:t>
      </w:r>
    </w:p>
    <w:p>
      <w:r>
        <w:t xml:space="preserve">0.012mg/l </w:t>
      </w:r>
    </w:p>
    <w:p>
      <w:r>
        <w:t xml:space="preserve">0.24 mg/m³ </w:t>
      </w:r>
    </w:p>
    <w:p>
      <w:r>
        <w:t xml:space="preserve">8.5 mg/m³ </w:t>
      </w:r>
    </w:p>
    <w:p>
      <w:r>
        <w:t xml:space="preserve">56mg/m³ </w:t>
      </w:r>
    </w:p>
    <w:p>
      <w:r>
        <w:t xml:space="preserve">10mg/m³ </w:t>
      </w:r>
    </w:p>
    <w:p>
      <w:r>
        <w:t xml:space="preserve">16mg/m³ </w:t>
      </w:r>
    </w:p>
    <w:p>
      <w:r>
        <w:t xml:space="preserve">0.4mg/m³ </w:t>
      </w:r>
    </w:p>
    <w:p>
      <w:r>
        <w:t xml:space="preserve">- </w:t>
      </w:r>
    </w:p>
    <w:p>
      <w:r>
        <w:t xml:space="preserve">1.2mg/m³ </w:t>
      </w:r>
    </w:p>
    <w:p>
      <w:r>
        <w:t xml:space="preserve">20mg/m³ </w:t>
      </w:r>
    </w:p>
    <w:p>
      <w:r/>
    </w:p>
    <w:p>
      <w:r>
        <w:t xml:space="preserve">300mg/l </w:t>
      </w:r>
    </w:p>
    <w:p>
      <w:r>
        <w:t xml:space="preserve">25mg/l </w:t>
      </w:r>
    </w:p>
    <w:p>
      <w:r>
        <w:t xml:space="preserve">0.5mg/l </w:t>
      </w:r>
    </w:p>
    <w:p>
      <w:r>
        <w:t xml:space="preserve">0.5mg/l </w:t>
      </w:r>
    </w:p>
    <w:p>
      <w:r>
        <w:t xml:space="preserve">5mg/l </w:t>
      </w:r>
    </w:p>
    <w:p>
      <w:r>
        <w:t xml:space="preserve">0.3mg/l </w:t>
      </w:r>
    </w:p>
    <w:p>
      <w:r>
        <w:t xml:space="preserve">30mg/m³ </w:t>
      </w:r>
    </w:p>
    <w:p>
      <w:r>
        <w:t xml:space="preserve">100mg/m³ </w:t>
      </w:r>
    </w:p>
    <w:p>
      <w:r>
        <w:t xml:space="preserve">150mg/m³ </w:t>
      </w:r>
    </w:p>
    <w:p>
      <w:r>
        <w:t xml:space="preserve">120mg/m³ </w:t>
      </w:r>
    </w:p>
    <w:p>
      <w:r>
        <w:t xml:space="preserve">8.7kg/h </w:t>
      </w:r>
    </w:p>
    <w:p>
      <w:r>
        <w:t xml:space="preserve">35mg/m³ </w:t>
      </w:r>
    </w:p>
    <w:p>
      <w:r>
        <w:t xml:space="preserve">0.5 mg/m³ </w:t>
      </w:r>
    </w:p>
    <w:p>
      <w:r>
        <w:t xml:space="preserve">120 mg/m³ </w:t>
      </w:r>
    </w:p>
    <w:p>
      <w:r>
        <w:t xml:space="preserve">50 mg/m³ </w:t>
      </w:r>
    </w:p>
    <w:p>
      <w:r/>
    </w:p>
    <w:p>
      <w:r>
        <w:t xml:space="preserve">148.83 </w:t>
      </w:r>
    </w:p>
    <w:p>
      <w:r>
        <w:t xml:space="preserve">9.84 </w:t>
      </w:r>
    </w:p>
    <w:p>
      <w:r>
        <w:t xml:space="preserve">0.104 </w:t>
      </w:r>
    </w:p>
    <w:p>
      <w:r>
        <w:t xml:space="preserve">0.00005 </w:t>
      </w:r>
    </w:p>
    <w:p>
      <w:r>
        <w:t xml:space="preserve">0.026 </w:t>
      </w:r>
    </w:p>
    <w:p>
      <w:r>
        <w:t xml:space="preserve">0.000061 </w:t>
      </w:r>
    </w:p>
    <w:p>
      <w:r>
        <w:t xml:space="preserve">1.2528 </w:t>
      </w:r>
    </w:p>
    <w:p>
      <w:r>
        <w:t xml:space="preserve">6.7392 </w:t>
      </w:r>
    </w:p>
    <w:p>
      <w:r>
        <w:t xml:space="preserve">2.3328 </w:t>
      </w:r>
    </w:p>
    <w:p>
      <w:r>
        <w:t xml:space="preserve">3.456 </w:t>
      </w:r>
    </w:p>
    <w:p>
      <w:r>
        <w:t xml:space="preserve">26.1792 </w:t>
      </w:r>
    </w:p>
    <w:p>
      <w:r>
        <w:t xml:space="preserve"> 0.19872 </w:t>
      </w:r>
    </w:p>
    <w:p>
      <w:r>
        <w:t xml:space="preserve">- </w:t>
      </w:r>
    </w:p>
    <w:p>
      <w:r>
        <w:t xml:space="preserve">0.7344 </w:t>
      </w:r>
    </w:p>
    <w:p>
      <w:r>
        <w:t xml:space="preserve">0.7776 </w:t>
      </w:r>
    </w:p>
    <w:p>
      <w:r/>
    </w:p>
    <w:p>
      <w:r>
        <w:t>年度核定排</w:t>
      </w:r>
    </w:p>
    <w:p>
      <w:r>
        <w:t>放总量</w:t>
      </w:r>
    </w:p>
    <w:p>
      <w:r>
        <w:t xml:space="preserve">（吨） </w:t>
      </w:r>
    </w:p>
    <w:p>
      <w:r/>
    </w:p>
    <w:p>
      <w:r>
        <w:t xml:space="preserve">192.28 </w:t>
      </w:r>
    </w:p>
    <w:p>
      <w:r>
        <w:t xml:space="preserve">15.70 </w:t>
      </w:r>
    </w:p>
    <w:p>
      <w:r>
        <w:t xml:space="preserve">2.54 </w:t>
      </w:r>
    </w:p>
    <w:p>
      <w:r>
        <w:t xml:space="preserve">0.0620 </w:t>
      </w:r>
    </w:p>
    <w:p>
      <w:r>
        <w:t xml:space="preserve">0.31 </w:t>
      </w:r>
    </w:p>
    <w:p>
      <w:r>
        <w:t xml:space="preserve">0.0030 </w:t>
      </w:r>
    </w:p>
    <w:p>
      <w:r>
        <w:t xml:space="preserve">- </w:t>
      </w:r>
    </w:p>
    <w:p>
      <w:r>
        <w:t xml:space="preserve">- </w:t>
      </w:r>
    </w:p>
    <w:p>
      <w:r>
        <w:t xml:space="preserve">20.25 </w:t>
      </w:r>
    </w:p>
    <w:p>
      <w:r>
        <w:t xml:space="preserve">- </w:t>
      </w:r>
    </w:p>
    <w:p>
      <w:r>
        <w:t xml:space="preserve">- </w:t>
      </w:r>
    </w:p>
    <w:p>
      <w:r>
        <w:t xml:space="preserve">- </w:t>
      </w:r>
    </w:p>
    <w:p>
      <w:r>
        <w:t xml:space="preserve">- </w:t>
      </w:r>
    </w:p>
    <w:p>
      <w:r>
        <w:t xml:space="preserve">- </w:t>
      </w:r>
    </w:p>
    <w:p>
      <w:r>
        <w:t xml:space="preserve">1.8 </w:t>
      </w:r>
    </w:p>
    <w:p>
      <w:r/>
    </w:p>
    <w:p>
      <w:r>
        <w:t>报告期</w:t>
      </w:r>
    </w:p>
    <w:p>
      <w:r>
        <w:t>超标排</w:t>
      </w:r>
    </w:p>
    <w:p>
      <w:r>
        <w:t xml:space="preserve">放情况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t xml:space="preserve">无 </w:t>
      </w:r>
    </w:p>
    <w:p>
      <w:r/>
    </w:p>
    <w:p>
      <w:r>
        <w:t xml:space="preserve">（3）节能减排，持续改善 </w:t>
      </w:r>
    </w:p>
    <w:p>
      <w:r/>
    </w:p>
    <w:p>
      <w:r>
        <w:t>公司是中国电子企业协会PCB绿色制造产业联盟创始成员之一，始终视环境保护为最重要的企业社会责</w:t>
      </w:r>
    </w:p>
    <w:p>
      <w:r/>
    </w:p>
    <w:p>
      <w:r>
        <w:t>任，在推行绿色制造，清洁生产，在节约能源、降污减排、绿色发展等方面做出了真诚而积极的努力。公司结</w:t>
      </w:r>
    </w:p>
    <w:p>
      <w:r/>
    </w:p>
    <w:p>
      <w:r>
        <w:t>合环境法规要求和客户需求，充分考虑产品和环境的影响，积极采用新技术、新工艺，努力提高资源的利用</w:t>
      </w:r>
    </w:p>
    <w:p>
      <w:r/>
    </w:p>
    <w:p>
      <w:r>
        <w:t xml:space="preserve">率，尽可能地降低能耗、减少碳排放、减少污染，公司产品均符合RoHS2.0要求。 </w:t>
      </w:r>
    </w:p>
    <w:p>
      <w:r/>
    </w:p>
    <w:p>
      <w:r>
        <w:t>2018年公司整体投入约7,378.70万元用于环保系统的维护运行和环保设施的升级改造。公司在生产过程中</w:t>
      </w:r>
    </w:p>
    <w:p>
      <w:r/>
    </w:p>
    <w:p>
      <w:r>
        <w:t>采用无铅表面处理与工艺，结合客户需求积极推动Halogen Free材料的使用，积极推进节能降耗工作，通过技</w:t>
      </w:r>
    </w:p>
    <w:p>
      <w:r/>
    </w:p>
    <w:p>
      <w:r>
        <w:t>术改造和精细化管理降低能源消耗。以公司青淞厂为例，其2018年产品单位面积耗用新水量、单位面积耗用电</w:t>
      </w:r>
    </w:p>
    <w:p>
      <w:r/>
    </w:p>
    <w:p>
      <w:r>
        <w:t>量、工业用水重复利用率、金属铜回收率等各项统计指标均优于行业清洁生产（HJ450－2008）一级标准，各</w:t>
      </w:r>
    </w:p>
    <w:p>
      <w:r/>
    </w:p>
    <w:p>
      <w:r>
        <w:t xml:space="preserve">项统计指标较2017年均有所改善。 </w:t>
      </w:r>
    </w:p>
    <w:p>
      <w:r/>
    </w:p>
    <w:p>
      <w:r>
        <w:t xml:space="preserve">项目 </w:t>
      </w:r>
    </w:p>
    <w:p>
      <w:r/>
    </w:p>
    <w:p>
      <w:r>
        <w:t xml:space="preserve">新水量/(m3/m2) </w:t>
      </w:r>
    </w:p>
    <w:p>
      <w:r/>
    </w:p>
    <w:p>
      <w:r>
        <w:t xml:space="preserve">耗电量/(kWh/m2) </w:t>
      </w:r>
    </w:p>
    <w:p>
      <w:r/>
    </w:p>
    <w:p>
      <w:r>
        <w:t xml:space="preserve">覆铜板利用率 </w:t>
      </w:r>
    </w:p>
    <w:p>
      <w:r/>
    </w:p>
    <w:p>
      <w:r>
        <w:t xml:space="preserve">废水产生量/(m3/m2) </w:t>
      </w:r>
    </w:p>
    <w:p>
      <w:r/>
    </w:p>
    <w:p>
      <w:r>
        <w:t xml:space="preserve">废水中铜产生量/(g/m2) </w:t>
      </w:r>
    </w:p>
    <w:p>
      <w:r/>
    </w:p>
    <w:p>
      <w:r>
        <w:t xml:space="preserve">废水中化学需氧量(COD)产生量/(g/m2) </w:t>
      </w:r>
    </w:p>
    <w:p>
      <w:r/>
    </w:p>
    <w:p>
      <w:r>
        <w:t xml:space="preserve">工业用水重复利用率 </w:t>
      </w:r>
    </w:p>
    <w:p>
      <w:r/>
    </w:p>
    <w:p>
      <w:r>
        <w:t xml:space="preserve">金属铜回收率 </w:t>
      </w:r>
    </w:p>
    <w:p>
      <w:r/>
    </w:p>
    <w:p>
      <w:r>
        <w:t xml:space="preserve">公司青淞厂统计指标 </w:t>
      </w:r>
    </w:p>
    <w:p>
      <w:r/>
    </w:p>
    <w:p>
      <w:r>
        <w:t xml:space="preserve">2018 年度  </w:t>
      </w:r>
    </w:p>
    <w:p>
      <w:r/>
    </w:p>
    <w:p>
      <w:r>
        <w:t xml:space="preserve">2017 年度  </w:t>
      </w:r>
    </w:p>
    <w:p>
      <w:r/>
    </w:p>
    <w:p>
      <w:r>
        <w:t xml:space="preserve">行业清洁生产一级标准 </w:t>
      </w:r>
    </w:p>
    <w:p>
      <w:r>
        <w:t xml:space="preserve">（多层板（2+n 层）） </w:t>
      </w:r>
    </w:p>
    <w:p>
      <w:r/>
    </w:p>
    <w:p>
      <w:r>
        <w:t xml:space="preserve">1.90  </w:t>
      </w:r>
    </w:p>
    <w:p>
      <w:r/>
    </w:p>
    <w:p>
      <w:r>
        <w:t xml:space="preserve">192  </w:t>
      </w:r>
    </w:p>
    <w:p>
      <w:r/>
    </w:p>
    <w:p>
      <w:r>
        <w:t xml:space="preserve">2.40  </w:t>
      </w:r>
    </w:p>
    <w:p>
      <w:r/>
    </w:p>
    <w:p>
      <w:r>
        <w:t xml:space="preserve">202  </w:t>
      </w:r>
    </w:p>
    <w:p>
      <w:r/>
    </w:p>
    <w:p>
      <w:r>
        <w:t xml:space="preserve">71.4% </w:t>
      </w:r>
    </w:p>
    <w:p>
      <w:r/>
    </w:p>
    <w:p>
      <w:r>
        <w:t xml:space="preserve">69.6% </w:t>
      </w:r>
    </w:p>
    <w:p>
      <w:r/>
    </w:p>
    <w:p>
      <w:r>
        <w:t xml:space="preserve">1.60  </w:t>
      </w:r>
    </w:p>
    <w:p>
      <w:r/>
    </w:p>
    <w:p>
      <w:r>
        <w:t xml:space="preserve">41.6  </w:t>
      </w:r>
    </w:p>
    <w:p>
      <w:r/>
    </w:p>
    <w:p>
      <w:r>
        <w:t xml:space="preserve">165  </w:t>
      </w:r>
    </w:p>
    <w:p>
      <w:r/>
    </w:p>
    <w:p>
      <w:r>
        <w:t xml:space="preserve">59% </w:t>
      </w:r>
    </w:p>
    <w:p>
      <w:r/>
    </w:p>
    <w:p>
      <w:r>
        <w:t xml:space="preserve">97% </w:t>
      </w:r>
    </w:p>
    <w:p>
      <w:r/>
    </w:p>
    <w:p>
      <w:r>
        <w:t xml:space="preserve">1.91  </w:t>
      </w:r>
    </w:p>
    <w:p>
      <w:r/>
    </w:p>
    <w:p>
      <w:r>
        <w:t xml:space="preserve">51  </w:t>
      </w:r>
    </w:p>
    <w:p>
      <w:r/>
    </w:p>
    <w:p>
      <w:r>
        <w:t xml:space="preserve">179  </w:t>
      </w:r>
    </w:p>
    <w:p>
      <w:r>
        <w:t xml:space="preserve">51.7% </w:t>
      </w:r>
    </w:p>
    <w:p>
      <w:r/>
    </w:p>
    <w:p>
      <w:r>
        <w:t xml:space="preserve">86% </w:t>
      </w:r>
    </w:p>
    <w:p>
      <w:r/>
    </w:p>
    <w:p>
      <w:r>
        <w:t xml:space="preserve">≤(0.5+0.3n) </w:t>
      </w:r>
    </w:p>
    <w:p>
      <w:r/>
    </w:p>
    <w:p>
      <w:r>
        <w:t xml:space="preserve">≤(45+20n) </w:t>
      </w:r>
    </w:p>
    <w:p>
      <w:r/>
    </w:p>
    <w:p>
      <w:r>
        <w:t xml:space="preserve">≥(80-2n) </w:t>
      </w:r>
    </w:p>
    <w:p>
      <w:r/>
    </w:p>
    <w:p>
      <w:r>
        <w:t xml:space="preserve">≤(0.42+0.29n) </w:t>
      </w:r>
    </w:p>
    <w:p>
      <w:r/>
    </w:p>
    <w:p>
      <w:r>
        <w:t xml:space="preserve">≤(15+3n) </w:t>
      </w:r>
    </w:p>
    <w:p>
      <w:r/>
    </w:p>
    <w:p>
      <w:r>
        <w:t xml:space="preserve">≤(100+30n) </w:t>
      </w:r>
    </w:p>
    <w:p>
      <w:r/>
    </w:p>
    <w:p>
      <w:r>
        <w:t xml:space="preserve">≥55% </w:t>
      </w:r>
    </w:p>
    <w:p>
      <w:r/>
    </w:p>
    <w:p>
      <w:r>
        <w:t xml:space="preserve">≥95% </w:t>
      </w:r>
    </w:p>
    <w:p>
      <w:r/>
    </w:p>
    <w:p>
      <w:r>
        <w:t>2018年7月公司被昆山市政府评为“2017年度环境保护工作成绩突出集体”，此外公司还获颁碳排放信息</w:t>
      </w:r>
    </w:p>
    <w:p>
      <w:r/>
    </w:p>
    <w:p>
      <w:r>
        <w:t xml:space="preserve">披露项目（Carbon Disclosure Project）“2018应对气候变化企业影响力奖”。 </w:t>
      </w:r>
    </w:p>
    <w:p>
      <w:r/>
    </w:p>
    <w:p>
      <w:r>
        <w:t xml:space="preserve">- 38 -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①能源耗用和碳排放 </w:t>
      </w:r>
    </w:p>
    <w:p>
      <w:r/>
    </w:p>
    <w:p>
      <w:r>
        <w:t>公司持续开展节能减排工作，对水电等能源的使用进行管控，定期对全公司运营活动进行碳排查，采用并</w:t>
      </w:r>
    </w:p>
    <w:p>
      <w:r/>
    </w:p>
    <w:p>
      <w:r>
        <w:t xml:space="preserve">积极引入第三方机构的独立调查与验证，2018年度公司被碳排放信息披露项目列入B类企业。 </w:t>
      </w:r>
    </w:p>
    <w:p>
      <w:r/>
    </w:p>
    <w:p>
      <w:r>
        <w:t>公司通过屋顶分布式太阳能发电、引入排放量更低的天然气、冷却水余热回收、采用水源热泵设备、采用</w:t>
      </w:r>
    </w:p>
    <w:p>
      <w:r/>
    </w:p>
    <w:p>
      <w:r>
        <w:t xml:space="preserve">新型离心式冰水机等措施，改进工艺，提升效率，消除浪费，有效减少了单位面积能源耗用和碳排放。 </w:t>
      </w:r>
    </w:p>
    <w:p>
      <w:r/>
    </w:p>
    <w:p>
      <w:r>
        <w:t xml:space="preserve">②水环境 </w:t>
      </w:r>
    </w:p>
    <w:p>
      <w:r/>
    </w:p>
    <w:p>
      <w:r>
        <w:t>公司通过增加中水回用设施，末端水回用设施、增强废水处理系统应急处理能力、采用生物接触氧化系统</w:t>
      </w:r>
    </w:p>
    <w:p>
      <w:r/>
    </w:p>
    <w:p>
      <w:r>
        <w:t xml:space="preserve">等生物技术处理废水、优化废水处理工艺等方式有效减少单位新鲜水资源的消耗，有效降低单位废水产生量。 </w:t>
      </w:r>
    </w:p>
    <w:p>
      <w:r/>
    </w:p>
    <w:p>
      <w:r>
        <w:t>2018年度公司青淞厂中水回收率达到50%以上，工业用水循环利用率达到60%，废水应急能力达到3天以</w:t>
      </w:r>
    </w:p>
    <w:p>
      <w:r/>
    </w:p>
    <w:p>
      <w:r>
        <w:t xml:space="preserve">上；沪利微电中水回收率达到56%以上，工业用水循环利用率达到74%，废水应急能力达到3天以上。 </w:t>
      </w:r>
    </w:p>
    <w:p>
      <w:r/>
    </w:p>
    <w:p>
      <w:r>
        <w:t>公司黄石厂内产生的废水，经厂内一级处理达标后，再经专门管道排入城市集中式污水处理厂（湖北黄石</w:t>
      </w:r>
    </w:p>
    <w:p>
      <w:r/>
    </w:p>
    <w:p>
      <w:r>
        <w:t>市汪仁污水处理厂）进行二次处理，达到《城镇污水处理厂污染物排放标准》一级标准后再排入环境，更加符</w:t>
      </w:r>
    </w:p>
    <w:p>
      <w:r/>
    </w:p>
    <w:p>
      <w:r>
        <w:t xml:space="preserve">合环保要求。 </w:t>
      </w:r>
    </w:p>
    <w:p>
      <w:r/>
    </w:p>
    <w:p>
      <w:r>
        <w:t xml:space="preserve">③废弃物 </w:t>
      </w:r>
    </w:p>
    <w:p>
      <w:r/>
    </w:p>
    <w:p>
      <w:r>
        <w:t>公司严格按照国家规范进行危险废弃物管理，建立并严格执行危险废物防治责任制度以及年度危险废弃物</w:t>
      </w:r>
    </w:p>
    <w:p>
      <w:r/>
    </w:p>
    <w:p>
      <w:r>
        <w:t>管理计划；收集、储存、运输、利用、处置危险废物的设施、场所均设置有危险废物标识标志；贮存危险废弃</w:t>
      </w:r>
    </w:p>
    <w:p>
      <w:r/>
    </w:p>
    <w:p>
      <w:r>
        <w:t>物的场所设有防风、防雨、防晒、防渗、防盗等措施，不相容的危险废物分开存放，并设有隔离间隔断；危险</w:t>
      </w:r>
    </w:p>
    <w:p>
      <w:r/>
    </w:p>
    <w:p>
      <w:r>
        <w:t xml:space="preserve">废弃物储存设有台帐，并配有出入库记录。 </w:t>
      </w:r>
    </w:p>
    <w:p>
      <w:r/>
    </w:p>
    <w:p>
      <w:r>
        <w:t>公司高度关注生产过程中的废弃物对于环境的影响，持续开展专项改善工作，致力于减少生产过程中产生</w:t>
      </w:r>
    </w:p>
    <w:p>
      <w:r/>
    </w:p>
    <w:p>
      <w:r>
        <w:t xml:space="preserve">的废弃物，尤其是危险废弃物。 </w:t>
      </w:r>
    </w:p>
    <w:p>
      <w:r/>
    </w:p>
    <w:p>
      <w:r>
        <w:t>2018年度公司青淞厂采用胶渣烘干减量、废滤芯控水减量、废水处理污泥压泥设备升级等措施，实现部分</w:t>
      </w:r>
    </w:p>
    <w:p>
      <w:r/>
    </w:p>
    <w:p>
      <w:r>
        <w:t xml:space="preserve">危险废弃物减量化，其2018年末危险废弃物库存量比2017年大幅降低约30%。 </w:t>
      </w:r>
    </w:p>
    <w:p>
      <w:r/>
    </w:p>
    <w:p>
      <w:r>
        <w:t>2018年度沪利微电采用高压压泥机替换原有普通板框压泥机，污泥含水率由约80%下降至约60%，大幅减</w:t>
      </w:r>
    </w:p>
    <w:p>
      <w:r/>
    </w:p>
    <w:p>
      <w:r>
        <w:t>少含铜污泥产生量；对废滤芯使用脱水机进行脱水，脱水后减量约50%；对胶渣处理采用固水分离机，将水中</w:t>
      </w:r>
    </w:p>
    <w:p>
      <w:r/>
    </w:p>
    <w:p>
      <w:r>
        <w:t xml:space="preserve">固体胶渣单独提出收集储存，减少胶渣中水分含量，其储存环境得到大幅改善。 </w:t>
      </w:r>
    </w:p>
    <w:p>
      <w:r/>
    </w:p>
    <w:p>
      <w:r>
        <w:t>2018年度公司黄石厂采用高压压泥机替换普通板框压泥机，有效降低污泥含水率，减少含铜污泥产生量约</w:t>
      </w:r>
    </w:p>
    <w:p>
      <w:r/>
    </w:p>
    <w:p>
      <w:r>
        <w:t xml:space="preserve">20%。 </w:t>
      </w:r>
    </w:p>
    <w:p>
      <w:r/>
    </w:p>
    <w:p>
      <w:r>
        <w:t xml:space="preserve">- 39 - </w:t>
      </w:r>
    </w:p>
    <w:p>
      <w:r/>
    </w:p>
    <w:p>
      <w:r>
        <w:t xml:space="preserve"> </w:t>
      </w:r>
    </w:p>
    <w:p>
      <w:r>
        <w:t xml:space="preserve"> </w:t>
      </w:r>
    </w:p>
    <w:p>
      <w:r>
        <w:t xml:space="preserve"> </w:t>
      </w:r>
    </w:p>
    <w:p>
      <w:r>
        <w:t xml:space="preserve">成长 长青 共利                                                                                       沪士电子股份有限公司 2018 年度报告全文 </w:t>
      </w:r>
    </w:p>
    <w:p>
      <w:r/>
    </w:p>
    <w:p>
      <w:r>
        <w:t xml:space="preserve">④资源再利用  </w:t>
      </w:r>
    </w:p>
    <w:p>
      <w:r/>
    </w:p>
    <w:p>
      <w:r>
        <w:t>公司高度重视资源回收利用，关注PCB行业资源再利用处理新技术，把资源再利用作为节约资源、提高资</w:t>
      </w:r>
    </w:p>
    <w:p>
      <w:r/>
    </w:p>
    <w:p>
      <w:r>
        <w:t xml:space="preserve">源利用效率的重要举措。 </w:t>
      </w:r>
    </w:p>
    <w:p>
      <w:r/>
    </w:p>
    <w:p>
      <w:r>
        <w:t>公司陆续投入酸碱性蚀刻废液回收设施、低铜电解回收设施、铜粉回收设施、废弃PCB粉碎回收设施、废</w:t>
      </w:r>
    </w:p>
    <w:p>
      <w:r/>
    </w:p>
    <w:p>
      <w:r>
        <w:t>溶剂回收设施、金银电解回收设施以及金树脂回收设施，针对生产过程中产生的微蚀废液、铜粉、废弃PCB等</w:t>
      </w:r>
    </w:p>
    <w:p>
      <w:r/>
    </w:p>
    <w:p>
      <w:r>
        <w:t xml:space="preserve">废弃资源回收再利用，减少污染物排放，在保护和改善环境的同时也得以增加经济收益。 </w:t>
      </w:r>
    </w:p>
    <w:p>
      <w:r/>
    </w:p>
    <w:p>
      <w:r>
        <w:t xml:space="preserve">7、公共关系和社会公益事业 </w:t>
      </w:r>
    </w:p>
    <w:p>
      <w:r/>
    </w:p>
    <w:p>
      <w:r>
        <w:t xml:space="preserve">（1）公益活动 </w:t>
      </w:r>
    </w:p>
    <w:p>
      <w:r/>
    </w:p>
    <w:p>
      <w:r>
        <w:t>公司积极参加公益活动，依托公司党委和工会，组织宪法普法宣传，设立司法行政服务站；带领员工参与</w:t>
      </w:r>
    </w:p>
    <w:p>
      <w:r/>
    </w:p>
    <w:p>
      <w:r>
        <w:t>慈善公益捐赠；组织员工积极参与环保活动，提高环保意识；组织志愿者开展社区志愿者服务；组织员工积极</w:t>
      </w:r>
    </w:p>
    <w:p>
      <w:r/>
    </w:p>
    <w:p>
      <w:r>
        <w:t xml:space="preserve">参加帮助困境儿童、社区结对资助困难学生等各种公益活动。 </w:t>
      </w:r>
    </w:p>
    <w:p>
      <w:r/>
    </w:p>
    <w:p>
      <w:r>
        <w:t xml:space="preserve">（2）不使用冲突矿物政策  </w:t>
      </w:r>
    </w:p>
    <w:p>
      <w:r/>
    </w:p>
    <w:p>
      <w:r>
        <w:t>“冲突矿物”是指锡、钽、钨、金等原产于刚果民主共和国及其周边国家的矿物，这些矿物的销售可能为</w:t>
      </w:r>
    </w:p>
    <w:p>
      <w:r/>
    </w:p>
    <w:p>
      <w:r>
        <w:t xml:space="preserve">这些国家持续的武装冲突提供了财力支持，已造成严重的人权与环境问题。 </w:t>
      </w:r>
    </w:p>
    <w:p>
      <w:r/>
    </w:p>
    <w:p>
      <w:r>
        <w:t>冲突矿物问题在电子和其他产业受到广泛关注，公司不采购也不支持使用冲突矿物。公司要求所有供应商</w:t>
      </w:r>
    </w:p>
    <w:p>
      <w:r/>
    </w:p>
    <w:p>
      <w:r>
        <w:t>不得采购冲突矿物，必要时，会与供应商一同识别风险、确认原料的基本采购信息以及供应链中任何潜在的警</w:t>
      </w:r>
    </w:p>
    <w:p>
      <w:r/>
    </w:p>
    <w:p>
      <w:r>
        <w:t xml:space="preserve">示信号，及时采取应对措施，以确保不使用冲突矿物。 </w:t>
      </w:r>
    </w:p>
    <w:p>
      <w:r/>
    </w:p>
    <w:p>
      <w:r>
        <w:t>2018年，公司对供应商“不使用冲突矿物”实施情况进行了调查，经识别其源头冶炼厂信息并与3TG标准</w:t>
      </w:r>
    </w:p>
    <w:p>
      <w:r/>
    </w:p>
    <w:p>
      <w:r>
        <w:t>冶炼厂清单进行对比，公司供应商全部符合政策要求。</w:t>
      </w:r>
    </w:p>
    <w:p>
      <w:r/>
    </w:p>
    <w:p>
      <w:r>
        <w:t xml:space="preserve">- 40 - </w:t>
      </w:r>
    </w:p>
    <w:p>
      <w:r/>
    </w:p>
    <w:p>
      <w:r>
        <w:t xml:space="preserve"> </w:t>
      </w:r>
    </w:p>
    <w:p>
      <w:r>
        <w:t xml:space="preserve">成长 长青 共利                                                                                       沪士电子股份有限公司 2018 年度报告全文 </w:t>
      </w:r>
    </w:p>
    <w:p>
      <w:r/>
    </w:p>
    <w:p>
      <w:r>
        <w:t xml:space="preserve">十九、其他重大事项的说明 </w:t>
      </w:r>
    </w:p>
    <w:p>
      <w:r/>
    </w:p>
    <w:p>
      <w:r>
        <w:t>报告期内，公司其他重大事项相关信息披露文件查询索引参见本报告第四节 经营情况讨论与分析”之</w:t>
      </w:r>
    </w:p>
    <w:p>
      <w:r/>
    </w:p>
    <w:p>
      <w:r>
        <w:t xml:space="preserve">“十、公司信息披露指定媒体及公告索引”。除此之外，公司在报告期不存在需要说明的其他重大事项。 </w:t>
      </w:r>
    </w:p>
    <w:p>
      <w:r/>
    </w:p>
    <w:p>
      <w:r>
        <w:t xml:space="preserve">二十、公司子公司重大事项 </w:t>
      </w:r>
    </w:p>
    <w:p>
      <w:r/>
    </w:p>
    <w:p>
      <w:r>
        <w:t xml:space="preserve">√ 适用 □ 不适用 </w:t>
      </w:r>
    </w:p>
    <w:p>
      <w:r/>
    </w:p>
    <w:p>
      <w:r>
        <w:t>报告期内，黄石沪士获得高新技术企业证书；经公司第五届董事会第二十三次会议及 2017 年度股东大会</w:t>
      </w:r>
    </w:p>
    <w:p>
      <w:r/>
    </w:p>
    <w:p>
      <w:r>
        <w:t>审议通过，公司向黄石沪士增资 5 亿元人民币，并于 2018 年 6 月 15 日办理完成工商变更登记；另经公司第六</w:t>
      </w:r>
    </w:p>
    <w:p>
      <w:r/>
    </w:p>
    <w:p>
      <w:r>
        <w:t>届董事会第二次会议审议通过，公司决定注销 Wus Irvine Inc.，截至 2019 年 3 月 16 日，公司已按照有关程序</w:t>
      </w:r>
    </w:p>
    <w:p>
      <w:r/>
    </w:p>
    <w:p>
      <w:r>
        <w:t xml:space="preserve">完成了 Wus Irvine Inc.的注销登记事宜。 </w:t>
      </w:r>
    </w:p>
    <w:p>
      <w:r/>
    </w:p>
    <w:p>
      <w:r>
        <w:t>与公司子公司其他重大事项相关的信息披露文件查询索引参见本报告“第四节 经营情况讨论与分析”之</w:t>
      </w:r>
    </w:p>
    <w:p>
      <w:r/>
    </w:p>
    <w:p>
      <w:r>
        <w:t>“十、公司信息披露指定媒体及公告索引”。除此之外，公司子公司在报告期不存在需要说明的其他重大事</w:t>
      </w:r>
    </w:p>
    <w:p>
      <w:r/>
    </w:p>
    <w:p>
      <w:r>
        <w:t xml:space="preserve">项。 </w:t>
      </w:r>
    </w:p>
    <w:p>
      <w:r/>
    </w:p>
    <w:p>
      <w:r>
        <w:t xml:space="preserve">- 41 - </w:t>
      </w:r>
    </w:p>
    <w:p>
      <w:r/>
    </w:p>
    <w:p>
      <w:r>
        <w:t xml:space="preserve"> </w:t>
      </w:r>
    </w:p>
    <w:p>
      <w:r>
        <w:t xml:space="preserve">成长 长青 共利                                                                                       沪士电子股份有限公司 2018 年度报告全文 </w:t>
      </w:r>
    </w:p>
    <w:p>
      <w:r/>
    </w:p>
    <w:p>
      <w:r>
        <w:t xml:space="preserve">第六节 股份变动及股东情况 </w:t>
      </w:r>
    </w:p>
    <w:p>
      <w:r/>
    </w:p>
    <w:p>
      <w:r>
        <w:t xml:space="preserve">一、股份变动情况 </w:t>
      </w:r>
    </w:p>
    <w:p>
      <w:r/>
    </w:p>
    <w:p>
      <w:r>
        <w:t xml:space="preserve">1、股份变动情况 </w:t>
      </w:r>
    </w:p>
    <w:p>
      <w:r/>
    </w:p>
    <w:p>
      <w:r>
        <w:t xml:space="preserve">本次变动前 </w:t>
      </w:r>
    </w:p>
    <w:p>
      <w:r/>
    </w:p>
    <w:p>
      <w:r>
        <w:t xml:space="preserve">一、有限售条件股份 </w:t>
      </w:r>
    </w:p>
    <w:p>
      <w:r>
        <w:t xml:space="preserve">其中： </w:t>
      </w:r>
    </w:p>
    <w:p>
      <w:r>
        <w:t xml:space="preserve">境内自然人持股 </w:t>
      </w:r>
    </w:p>
    <w:p>
      <w:r>
        <w:t xml:space="preserve">境外自人持股 </w:t>
      </w:r>
    </w:p>
    <w:p>
      <w:r/>
    </w:p>
    <w:p>
      <w:r>
        <w:t xml:space="preserve">689,640 </w:t>
      </w:r>
    </w:p>
    <w:p>
      <w:r>
        <w:t xml:space="preserve">0.04% 5,912,400 </w:t>
      </w:r>
    </w:p>
    <w:p>
      <w:r>
        <w:t xml:space="preserve">二、无限售条件股份 1,673,470,123 99.96% </w:t>
      </w:r>
    </w:p>
    <w:p>
      <w:r>
        <w:t xml:space="preserve">- </w:t>
      </w:r>
    </w:p>
    <w:p>
      <w:r>
        <w:t xml:space="preserve">其中：人民币普通股 1,673,470,123 99.96% </w:t>
      </w:r>
    </w:p>
    <w:p>
      <w:r>
        <w:t xml:space="preserve">- </w:t>
      </w:r>
    </w:p>
    <w:p>
      <w:r>
        <w:t xml:space="preserve">1,674,159,763 100.00% 44,960,900 </w:t>
      </w:r>
    </w:p>
    <w:p>
      <w:r/>
    </w:p>
    <w:p>
      <w:r>
        <w:t xml:space="preserve">三、股份总数 </w:t>
      </w:r>
    </w:p>
    <w:p>
      <w:r/>
    </w:p>
    <w:p>
      <w:r>
        <w:t xml:space="preserve">数量 </w:t>
      </w:r>
    </w:p>
    <w:p>
      <w:r/>
    </w:p>
    <w:p>
      <w:r>
        <w:t xml:space="preserve">比例 发行新股 </w:t>
      </w:r>
    </w:p>
    <w:p>
      <w:r/>
    </w:p>
    <w:p>
      <w:r>
        <w:t xml:space="preserve">689,640 </w:t>
      </w:r>
    </w:p>
    <w:p>
      <w:r/>
    </w:p>
    <w:p>
      <w:r>
        <w:t xml:space="preserve">0.04% 44,960,900 </w:t>
      </w:r>
    </w:p>
    <w:p>
      <w:r/>
    </w:p>
    <w:p>
      <w:r>
        <w:t xml:space="preserve">- </w:t>
      </w:r>
    </w:p>
    <w:p>
      <w:r/>
    </w:p>
    <w:p>
      <w:r>
        <w:t xml:space="preserve">- 39,048,500 </w:t>
      </w:r>
    </w:p>
    <w:p>
      <w:r/>
    </w:p>
    <w:p>
      <w:r>
        <w:t xml:space="preserve">本次变动增减（＋，－） </w:t>
      </w:r>
    </w:p>
    <w:p>
      <w:r>
        <w:t>送</w:t>
      </w:r>
    </w:p>
    <w:p>
      <w:r>
        <w:t>公积金</w:t>
      </w:r>
    </w:p>
    <w:p>
      <w:r>
        <w:t xml:space="preserve">股 </w:t>
      </w:r>
    </w:p>
    <w:p>
      <w:r>
        <w:t xml:space="preserve">转股 </w:t>
      </w:r>
    </w:p>
    <w:p>
      <w:r/>
    </w:p>
    <w:p>
      <w:r>
        <w:t xml:space="preserve">其他 </w:t>
      </w:r>
    </w:p>
    <w:p>
      <w:r/>
    </w:p>
    <w:p>
      <w:r>
        <w:t xml:space="preserve">单位：股 </w:t>
      </w:r>
    </w:p>
    <w:p>
      <w:r>
        <w:t xml:space="preserve">本次变动后 </w:t>
      </w:r>
    </w:p>
    <w:p>
      <w:r/>
    </w:p>
    <w:p>
      <w:r>
        <w:t xml:space="preserve">小计 </w:t>
      </w:r>
    </w:p>
    <w:p>
      <w:r/>
    </w:p>
    <w:p>
      <w:r>
        <w:t xml:space="preserve">数量 </w:t>
      </w:r>
    </w:p>
    <w:p>
      <w:r/>
    </w:p>
    <w:p>
      <w:r>
        <w:t xml:space="preserve">比例 </w:t>
      </w:r>
    </w:p>
    <w:p>
      <w:r/>
    </w:p>
    <w:p>
      <w:r>
        <w:t xml:space="preserve">- </w:t>
      </w:r>
    </w:p>
    <w:p>
      <w:r/>
    </w:p>
    <w:p>
      <w:r>
        <w:t xml:space="preserve">- </w:t>
      </w:r>
    </w:p>
    <w:p>
      <w:r/>
    </w:p>
    <w:p>
      <w:r>
        <w:t xml:space="preserve">- </w:t>
      </w:r>
    </w:p>
    <w:p>
      <w:r>
        <w:t xml:space="preserve">- </w:t>
      </w:r>
    </w:p>
    <w:p>
      <w:r>
        <w:t xml:space="preserve">- </w:t>
      </w:r>
    </w:p>
    <w:p>
      <w:r>
        <w:t xml:space="preserve">- </w:t>
      </w:r>
    </w:p>
    <w:p>
      <w:r/>
    </w:p>
    <w:p>
      <w:r>
        <w:t xml:space="preserve">- -172,410 44,788,490 </w:t>
      </w:r>
    </w:p>
    <w:p>
      <w:r/>
    </w:p>
    <w:p>
      <w:r>
        <w:t xml:space="preserve">45,478,130 </w:t>
      </w:r>
    </w:p>
    <w:p>
      <w:r/>
    </w:p>
    <w:p>
      <w:r>
        <w:t xml:space="preserve">2.65% </w:t>
      </w:r>
    </w:p>
    <w:p>
      <w:r/>
    </w:p>
    <w:p>
      <w:r>
        <w:t xml:space="preserve">- </w:t>
      </w:r>
    </w:p>
    <w:p>
      <w:r/>
    </w:p>
    <w:p>
      <w:r>
        <w:t xml:space="preserve">- 39,048,500 </w:t>
      </w:r>
    </w:p>
    <w:p>
      <w:r/>
    </w:p>
    <w:p>
      <w:r>
        <w:t xml:space="preserve">39,048,500 </w:t>
      </w:r>
    </w:p>
    <w:p>
      <w:r/>
    </w:p>
    <w:p>
      <w:r>
        <w:t xml:space="preserve">2.27% </w:t>
      </w:r>
    </w:p>
    <w:p>
      <w:r/>
    </w:p>
    <w:p>
      <w:r>
        <w:t xml:space="preserve">- -172,410 5,739,990 </w:t>
      </w:r>
    </w:p>
    <w:p>
      <w:r>
        <w:t xml:space="preserve">6,429,630 </w:t>
      </w:r>
    </w:p>
    <w:p>
      <w:r>
        <w:t xml:space="preserve">0.38% </w:t>
      </w:r>
    </w:p>
    <w:p>
      <w:r>
        <w:t xml:space="preserve">- 172,410 </w:t>
      </w:r>
    </w:p>
    <w:p>
      <w:r>
        <w:t xml:space="preserve">172,410 1,673,642,533 97.35% </w:t>
      </w:r>
    </w:p>
    <w:p>
      <w:r>
        <w:t xml:space="preserve">- 172,410 </w:t>
      </w:r>
    </w:p>
    <w:p>
      <w:r>
        <w:t xml:space="preserve">172,410 1,673,642,533 97.35% </w:t>
      </w:r>
    </w:p>
    <w:p>
      <w:r>
        <w:t xml:space="preserve">- </w:t>
      </w:r>
    </w:p>
    <w:p>
      <w:r>
        <w:t xml:space="preserve">- 44,960,900 1,719,120,663 100.00% </w:t>
      </w:r>
    </w:p>
    <w:p>
      <w:r/>
    </w:p>
    <w:p>
      <w:r>
        <w:t xml:space="preserve">股份变动的原因、批准情况、过户情况 </w:t>
      </w:r>
    </w:p>
    <w:p>
      <w:r/>
    </w:p>
    <w:p>
      <w:r>
        <w:t xml:space="preserve">□适用 √不适用  </w:t>
      </w:r>
    </w:p>
    <w:p>
      <w:r/>
    </w:p>
    <w:p>
      <w:r>
        <w:t>2018年公司先后向418激励对象发行了44,960,900股限制性股票，并办理完成了相应的授予登记以及工商变</w:t>
      </w:r>
    </w:p>
    <w:p>
      <w:r/>
    </w:p>
    <w:p>
      <w:r>
        <w:t>更登记，公司总股本由1,674,159,763股增加至1,719,120,663，参见本报告“第四节 经营情况讨论与分析”之</w:t>
      </w:r>
    </w:p>
    <w:p>
      <w:r/>
    </w:p>
    <w:p>
      <w:r>
        <w:t>“十、公司信息披露指定媒体及公告索引”以及 “第五节 重要事项”之“十五、公司股权激励计划、员工持</w:t>
      </w:r>
    </w:p>
    <w:p>
      <w:r/>
    </w:p>
    <w:p>
      <w:r>
        <w:t xml:space="preserve">股计划或其他员工激励措施的实施情况”。 </w:t>
      </w:r>
    </w:p>
    <w:p>
      <w:r/>
    </w:p>
    <w:p>
      <w:r>
        <w:t>此外，根据中国证券登记结算有限责任公司深圳分公司于2018年1月3日下发的《上市公司高层人员持有本</w:t>
      </w:r>
    </w:p>
    <w:p>
      <w:r/>
    </w:p>
    <w:p>
      <w:r>
        <w:t>公司可转让股份法定额度及解锁股份确认明细表》，2018年度公司副总经理、董事会秘书李明贵先生解除高管</w:t>
      </w:r>
    </w:p>
    <w:p>
      <w:r/>
    </w:p>
    <w:p>
      <w:r>
        <w:t xml:space="preserve">锁定股份数172,410股。 </w:t>
      </w:r>
    </w:p>
    <w:p>
      <w:r/>
    </w:p>
    <w:p>
      <w:r>
        <w:t xml:space="preserve">股份变动对最近一年和最近一期基本每股收益、归属于公司普通股股东的每股净资产等财务指标的影响 </w:t>
      </w:r>
    </w:p>
    <w:p>
      <w:r/>
    </w:p>
    <w:p>
      <w:r>
        <w:t xml:space="preserve">√  适用  □ 不适用  </w:t>
      </w:r>
    </w:p>
    <w:p>
      <w:r/>
    </w:p>
    <w:p>
      <w:r>
        <w:t>截至报告期末，公司因向激励对象授予限制性股票，总股本由1,674,159,763股增加至1,719,120,663股。如</w:t>
      </w:r>
    </w:p>
    <w:p>
      <w:r/>
    </w:p>
    <w:p>
      <w:r>
        <w:t>不考虑其他因素，按照总股本1,719,120,663股全面摊薄计算，则公司最近一年和最近一期基本每股收益、归属</w:t>
      </w:r>
    </w:p>
    <w:p>
      <w:r/>
    </w:p>
    <w:p>
      <w:r>
        <w:t xml:space="preserve">于公司普通股股东的每股净资产将相应被摊薄。 </w:t>
      </w:r>
    </w:p>
    <w:p>
      <w:r/>
    </w:p>
    <w:p>
      <w:r>
        <w:t xml:space="preserve">公司认为必要或证券监管机构要求披露的其他内容 </w:t>
      </w:r>
    </w:p>
    <w:p>
      <w:r/>
    </w:p>
    <w:p>
      <w:r>
        <w:t xml:space="preserve">√  适用  □ 不适用  </w:t>
      </w:r>
    </w:p>
    <w:p>
      <w:r/>
    </w:p>
    <w:p>
      <w:r>
        <w:t>公司于2019年1月向134名股权激励对象授予600万股限制性股票，公司总股本相应由1,719,120,663股增加至</w:t>
      </w:r>
    </w:p>
    <w:p>
      <w:r/>
    </w:p>
    <w:p>
      <w:r>
        <w:t>1,725,120,663股，公司董事会后续将根据股东大会的决议和授权，相应修订《公司章程》中的相关条款，并办</w:t>
      </w:r>
    </w:p>
    <w:p>
      <w:r/>
    </w:p>
    <w:p>
      <w:r>
        <w:t xml:space="preserve">理工商变更登记等相关事宜。 </w:t>
      </w:r>
    </w:p>
    <w:p>
      <w:r/>
    </w:p>
    <w:p>
      <w:r>
        <w:t xml:space="preserve">- 42 - </w:t>
      </w:r>
    </w:p>
    <w:p>
      <w:r/>
    </w:p>
    <w:p>
      <w:r>
        <w:t xml:space="preserve"> </w:t>
      </w:r>
    </w:p>
    <w:p>
      <w:r>
        <w:t xml:space="preserve"> </w:t>
      </w:r>
    </w:p>
    <w:p>
      <w:r>
        <w:t xml:space="preserve">成长 长青 共利                                                                                       沪士电子股份有限公司 2018 年度报告全文 </w:t>
      </w:r>
    </w:p>
    <w:p>
      <w:r/>
    </w:p>
    <w:p>
      <w:r>
        <w:t xml:space="preserve">2、限售股份变动情况 </w:t>
      </w:r>
    </w:p>
    <w:p>
      <w:r/>
    </w:p>
    <w:p>
      <w:r>
        <w:t xml:space="preserve">√ 适用  □ 不适用  </w:t>
      </w:r>
    </w:p>
    <w:p>
      <w:r/>
    </w:p>
    <w:p>
      <w:r>
        <w:t xml:space="preserve">股东名称 期初限售股数 本期解除限售股数 本期增加限售股数 期末限售股数 限售原因 </w:t>
      </w:r>
    </w:p>
    <w:p>
      <w:r/>
    </w:p>
    <w:p>
      <w:r>
        <w:t>解除限售日</w:t>
      </w:r>
    </w:p>
    <w:p>
      <w:r>
        <w:t xml:space="preserve">期 </w:t>
      </w:r>
    </w:p>
    <w:p>
      <w:r/>
    </w:p>
    <w:p>
      <w:r>
        <w:t xml:space="preserve">高文贤 </w:t>
      </w:r>
    </w:p>
    <w:p>
      <w:r/>
    </w:p>
    <w:p>
      <w:r>
        <w:t xml:space="preserve">李明贵 </w:t>
      </w:r>
    </w:p>
    <w:p>
      <w:r/>
    </w:p>
    <w:p>
      <w:r>
        <w:t xml:space="preserve">- </w:t>
      </w:r>
    </w:p>
    <w:p>
      <w:r/>
    </w:p>
    <w:p>
      <w:r>
        <w:t xml:space="preserve">689,640 </w:t>
      </w:r>
    </w:p>
    <w:p>
      <w:r/>
    </w:p>
    <w:p>
      <w:r>
        <w:t xml:space="preserve">- </w:t>
      </w:r>
    </w:p>
    <w:p>
      <w:r/>
    </w:p>
    <w:p>
      <w:r>
        <w:t xml:space="preserve">- </w:t>
      </w:r>
    </w:p>
    <w:p>
      <w:r/>
    </w:p>
    <w:p>
      <w:r>
        <w:t xml:space="preserve">- </w:t>
      </w:r>
    </w:p>
    <w:p>
      <w:r/>
    </w:p>
    <w:p>
      <w:r>
        <w:t xml:space="preserve">朱碧霞 </w:t>
      </w:r>
    </w:p>
    <w:p>
      <w:r>
        <w:t xml:space="preserve">黄新镇 </w:t>
      </w:r>
    </w:p>
    <w:p>
      <w:r>
        <w:t>其余 414 名限</w:t>
      </w:r>
    </w:p>
    <w:p>
      <w:r>
        <w:t>制性股票激励</w:t>
      </w:r>
    </w:p>
    <w:p>
      <w:r>
        <w:t xml:space="preserve">计划激励对象 </w:t>
      </w:r>
    </w:p>
    <w:p>
      <w:r>
        <w:t xml:space="preserve">合计 </w:t>
      </w:r>
    </w:p>
    <w:p>
      <w:r>
        <w:t xml:space="preserve">参见本节“1、股份变动情况”。 </w:t>
      </w:r>
    </w:p>
    <w:p>
      <w:r/>
    </w:p>
    <w:p>
      <w:r>
        <w:t xml:space="preserve">689,640 </w:t>
      </w:r>
    </w:p>
    <w:p>
      <w:r/>
    </w:p>
    <w:p>
      <w:r>
        <w:t xml:space="preserve">- </w:t>
      </w:r>
    </w:p>
    <w:p>
      <w:r/>
    </w:p>
    <w:p>
      <w:r>
        <w:t xml:space="preserve">- </w:t>
      </w:r>
    </w:p>
    <w:p>
      <w:r/>
    </w:p>
    <w:p>
      <w:r>
        <w:t xml:space="preserve">172,410 </w:t>
      </w:r>
    </w:p>
    <w:p>
      <w:r/>
    </w:p>
    <w:p>
      <w:r>
        <w:t xml:space="preserve">- </w:t>
      </w:r>
    </w:p>
    <w:p>
      <w:r/>
    </w:p>
    <w:p>
      <w:r>
        <w:t xml:space="preserve">- </w:t>
      </w:r>
    </w:p>
    <w:p>
      <w:r/>
    </w:p>
    <w:p>
      <w:r>
        <w:t xml:space="preserve">- </w:t>
      </w:r>
    </w:p>
    <w:p>
      <w:r/>
    </w:p>
    <w:p>
      <w:r>
        <w:t xml:space="preserve">- </w:t>
      </w:r>
    </w:p>
    <w:p>
      <w:r/>
    </w:p>
    <w:p>
      <w:r>
        <w:t xml:space="preserve">300,000 </w:t>
      </w:r>
    </w:p>
    <w:p>
      <w:r/>
    </w:p>
    <w:p>
      <w:r>
        <w:t xml:space="preserve">- </w:t>
      </w:r>
    </w:p>
    <w:p>
      <w:r/>
    </w:p>
    <w:p>
      <w:r>
        <w:t xml:space="preserve">250,000 </w:t>
      </w:r>
    </w:p>
    <w:p>
      <w:r/>
    </w:p>
    <w:p>
      <w:r>
        <w:t xml:space="preserve">200,000 </w:t>
      </w:r>
    </w:p>
    <w:p>
      <w:r/>
    </w:p>
    <w:p>
      <w:r>
        <w:t xml:space="preserve">250,000 </w:t>
      </w:r>
    </w:p>
    <w:p>
      <w:r/>
    </w:p>
    <w:p>
      <w:r>
        <w:t xml:space="preserve">300,000 限制性股票 分 3 期解锁 </w:t>
      </w:r>
    </w:p>
    <w:p>
      <w:r>
        <w:t xml:space="preserve">517,230 高管限售 </w:t>
      </w:r>
    </w:p>
    <w:p>
      <w:r>
        <w:t xml:space="preserve">2018-01-03 </w:t>
      </w:r>
    </w:p>
    <w:p>
      <w:r>
        <w:t xml:space="preserve">250,000 限制性股票 分 3 期解锁 </w:t>
      </w:r>
    </w:p>
    <w:p>
      <w:r>
        <w:t xml:space="preserve">200,000 限制性股票 分 3 期解锁 </w:t>
      </w:r>
    </w:p>
    <w:p>
      <w:r>
        <w:t xml:space="preserve">250,000 限制性股票 分 3 期解锁 </w:t>
      </w:r>
    </w:p>
    <w:p>
      <w:r/>
    </w:p>
    <w:p>
      <w:r>
        <w:t xml:space="preserve">43,960,900 </w:t>
      </w:r>
    </w:p>
    <w:p>
      <w:r/>
    </w:p>
    <w:p>
      <w:r>
        <w:t xml:space="preserve">43,960,900 限制性股票 分 3 期解锁 </w:t>
      </w:r>
    </w:p>
    <w:p>
      <w:r/>
    </w:p>
    <w:p>
      <w:r>
        <w:t xml:space="preserve">172,410 </w:t>
      </w:r>
    </w:p>
    <w:p>
      <w:r/>
    </w:p>
    <w:p>
      <w:r>
        <w:t xml:space="preserve">44,960,900 </w:t>
      </w:r>
    </w:p>
    <w:p>
      <w:r/>
    </w:p>
    <w:p>
      <w:r>
        <w:t xml:space="preserve">45,478,130 </w:t>
      </w:r>
    </w:p>
    <w:p>
      <w:r/>
    </w:p>
    <w:p>
      <w:r>
        <w:t xml:space="preserve">-- </w:t>
      </w:r>
    </w:p>
    <w:p>
      <w:r/>
    </w:p>
    <w:p>
      <w:r>
        <w:t xml:space="preserve">-- </w:t>
      </w:r>
    </w:p>
    <w:p>
      <w:r/>
    </w:p>
    <w:p>
      <w:r>
        <w:t xml:space="preserve">二、证券发行与上市情况 </w:t>
      </w:r>
    </w:p>
    <w:p>
      <w:r/>
    </w:p>
    <w:p>
      <w:r>
        <w:t xml:space="preserve">1、报告期内证券发行情况 </w:t>
      </w:r>
    </w:p>
    <w:p>
      <w:r/>
    </w:p>
    <w:p>
      <w:r>
        <w:t xml:space="preserve">√ 适用 □ 不适用  </w:t>
      </w:r>
    </w:p>
    <w:p>
      <w:r/>
    </w:p>
    <w:p>
      <w:r>
        <w:t xml:space="preserve">股票 </w:t>
      </w:r>
    </w:p>
    <w:p>
      <w:r/>
    </w:p>
    <w:p>
      <w:r>
        <w:t xml:space="preserve">发行日期 </w:t>
      </w:r>
    </w:p>
    <w:p>
      <w:r/>
    </w:p>
    <w:p>
      <w:r>
        <w:t xml:space="preserve">发行价格 发行数量（股） </w:t>
      </w:r>
    </w:p>
    <w:p>
      <w:r/>
    </w:p>
    <w:p>
      <w:r>
        <w:t xml:space="preserve">上市日期 获准上市交易数量 交易终止日期 </w:t>
      </w:r>
    </w:p>
    <w:p>
      <w:r/>
    </w:p>
    <w:p>
      <w:r>
        <w:t>2018 年股权激励计划</w:t>
      </w:r>
    </w:p>
    <w:p>
      <w:r>
        <w:t xml:space="preserve">限制性股票 </w:t>
      </w:r>
    </w:p>
    <w:p>
      <w:r>
        <w:t xml:space="preserve">（第一次授予） </w:t>
      </w:r>
    </w:p>
    <w:p>
      <w:r>
        <w:t>2018 年股权激励计划</w:t>
      </w:r>
    </w:p>
    <w:p>
      <w:r>
        <w:t xml:space="preserve">限制性股票 </w:t>
      </w:r>
    </w:p>
    <w:p>
      <w:r>
        <w:t xml:space="preserve">（第二次授予） </w:t>
      </w:r>
    </w:p>
    <w:p>
      <w:r/>
    </w:p>
    <w:p>
      <w:r>
        <w:t xml:space="preserve">2018 年 6 月 25 日 2.29 元/股 </w:t>
      </w:r>
    </w:p>
    <w:p>
      <w:r/>
    </w:p>
    <w:p>
      <w:r>
        <w:t xml:space="preserve">44,710,900 2018 年 6 月 25 日 </w:t>
      </w:r>
    </w:p>
    <w:p>
      <w:r/>
    </w:p>
    <w:p>
      <w:r>
        <w:t xml:space="preserve">尚未解除限售 </w:t>
      </w:r>
    </w:p>
    <w:p>
      <w:r/>
    </w:p>
    <w:p>
      <w:r>
        <w:t xml:space="preserve">2018 年 8 月 31 日 2.29 元/股 </w:t>
      </w:r>
    </w:p>
    <w:p>
      <w:r/>
    </w:p>
    <w:p>
      <w:r>
        <w:t xml:space="preserve">250,000 2018 年 8 月 31 日 </w:t>
      </w:r>
    </w:p>
    <w:p>
      <w:r/>
    </w:p>
    <w:p>
      <w:r>
        <w:t xml:space="preserve">尚未解除限售 </w:t>
      </w:r>
    </w:p>
    <w:p>
      <w:r/>
    </w:p>
    <w:p>
      <w:r>
        <w:t xml:space="preserve">合计 </w:t>
      </w:r>
    </w:p>
    <w:p>
      <w:r/>
    </w:p>
    <w:p>
      <w:r>
        <w:t xml:space="preserve">-- </w:t>
      </w:r>
    </w:p>
    <w:p>
      <w:r/>
    </w:p>
    <w:p>
      <w:r>
        <w:t xml:space="preserve">2.29 元/股 </w:t>
      </w:r>
    </w:p>
    <w:p>
      <w:r/>
    </w:p>
    <w:p>
      <w:r>
        <w:t xml:space="preserve">44,960,900 </w:t>
      </w:r>
    </w:p>
    <w:p>
      <w:r/>
    </w:p>
    <w:p>
      <w:r>
        <w:t xml:space="preserve">-- </w:t>
      </w:r>
    </w:p>
    <w:p>
      <w:r/>
    </w:p>
    <w:p>
      <w:r>
        <w:t xml:space="preserve">尚未解除限售 </w:t>
      </w:r>
    </w:p>
    <w:p>
      <w:r/>
    </w:p>
    <w:p>
      <w:r>
        <w:t xml:space="preserve">参见本节“1、股份变动情况”。 </w:t>
      </w:r>
    </w:p>
    <w:p>
      <w:r/>
    </w:p>
    <w:p>
      <w:r>
        <w:t xml:space="preserve">-- </w:t>
      </w:r>
    </w:p>
    <w:p>
      <w:r/>
    </w:p>
    <w:p>
      <w:r>
        <w:t xml:space="preserve">-- </w:t>
      </w:r>
    </w:p>
    <w:p>
      <w:r/>
    </w:p>
    <w:p>
      <w:r>
        <w:t xml:space="preserve">-- </w:t>
      </w:r>
    </w:p>
    <w:p>
      <w:r/>
    </w:p>
    <w:p>
      <w:r>
        <w:t xml:space="preserve">2、公司股份总数及股东结构的变动、公司资产和负债结构的变动情况说明 </w:t>
      </w:r>
    </w:p>
    <w:p>
      <w:r/>
    </w:p>
    <w:p>
      <w:r>
        <w:t xml:space="preserve">√ 适用 □ 不适用  </w:t>
      </w:r>
    </w:p>
    <w:p>
      <w:r/>
    </w:p>
    <w:p>
      <w:r>
        <w:t>报告期，公司因向激励对象授予限制性股票，总股本由1,674,159,763股增加至1,719,120,663股，对公司的</w:t>
      </w:r>
    </w:p>
    <w:p>
      <w:r/>
    </w:p>
    <w:p>
      <w:r>
        <w:t xml:space="preserve">股东结构、资产、负债结构不产生重大影响。 </w:t>
      </w:r>
    </w:p>
    <w:p>
      <w:r/>
    </w:p>
    <w:p>
      <w:r>
        <w:t xml:space="preserve">3、现存的内部职工股情况 </w:t>
      </w:r>
    </w:p>
    <w:p>
      <w:r/>
    </w:p>
    <w:p>
      <w:r>
        <w:t xml:space="preserve">□ 适用 √ 不适用 </w:t>
      </w:r>
    </w:p>
    <w:p>
      <w:r/>
    </w:p>
    <w:p>
      <w:r>
        <w:t xml:space="preserve">- 43 - </w:t>
      </w:r>
    </w:p>
    <w:p>
      <w:r/>
    </w:p>
    <w:p>
      <w:r>
        <w:t xml:space="preserve"> </w:t>
      </w:r>
    </w:p>
    <w:p>
      <w:r>
        <w:t xml:space="preserve">成长 长青 共利                                                                                       沪士电子股份有限公司 2018 年度报告全文 </w:t>
      </w:r>
    </w:p>
    <w:p>
      <w:r/>
    </w:p>
    <w:p>
      <w:r>
        <w:t xml:space="preserve">- 44 - </w:t>
      </w:r>
    </w:p>
    <w:p>
      <w:r/>
    </w:p>
    <w:p>
      <w:r>
        <w:t xml:space="preserve">三、股东和实际控制人情况 </w:t>
      </w:r>
    </w:p>
    <w:p>
      <w:r/>
    </w:p>
    <w:p>
      <w:r>
        <w:t xml:space="preserve">1、公司股东数量及持股情况 </w:t>
      </w:r>
    </w:p>
    <w:p>
      <w:r/>
    </w:p>
    <w:p>
      <w:r>
        <w:t xml:space="preserve">单位：股 </w:t>
      </w:r>
    </w:p>
    <w:p>
      <w:r/>
    </w:p>
    <w:p>
      <w:r>
        <w:t xml:space="preserve">报告期末股东总数 </w:t>
      </w:r>
    </w:p>
    <w:p>
      <w:r/>
    </w:p>
    <w:p>
      <w:r>
        <w:t xml:space="preserve">83,607 年度报告披露日前上一月末普通股股东总数 </w:t>
      </w:r>
    </w:p>
    <w:p>
      <w:r>
        <w:t xml:space="preserve">持股 5%以上的股东或前 10 名股东持股情况 </w:t>
      </w:r>
    </w:p>
    <w:p>
      <w:r/>
    </w:p>
    <w:p>
      <w:r>
        <w:t xml:space="preserve">97,791 </w:t>
      </w:r>
    </w:p>
    <w:p>
      <w:r/>
    </w:p>
    <w:p>
      <w:r>
        <w:t xml:space="preserve">股东名称 </w:t>
      </w:r>
    </w:p>
    <w:p>
      <w:r/>
    </w:p>
    <w:p>
      <w:r>
        <w:t xml:space="preserve">股东性质 </w:t>
      </w:r>
    </w:p>
    <w:p>
      <w:r/>
    </w:p>
    <w:p>
      <w:r>
        <w:t>持股比例</w:t>
      </w:r>
    </w:p>
    <w:p>
      <w:r>
        <w:t xml:space="preserve">（%） </w:t>
      </w:r>
    </w:p>
    <w:p>
      <w:r/>
    </w:p>
    <w:p>
      <w:r>
        <w:t>报告期末持</w:t>
      </w:r>
    </w:p>
    <w:p>
      <w:r>
        <w:t xml:space="preserve">股数量 </w:t>
      </w:r>
    </w:p>
    <w:p>
      <w:r/>
    </w:p>
    <w:p>
      <w:r>
        <w:t xml:space="preserve">报告期内增 </w:t>
      </w:r>
    </w:p>
    <w:p>
      <w:r>
        <w:t xml:space="preserve">减变动情况 </w:t>
      </w:r>
    </w:p>
    <w:p>
      <w:r/>
    </w:p>
    <w:p>
      <w:r>
        <w:t>持有有</w:t>
      </w:r>
    </w:p>
    <w:p>
      <w:r>
        <w:t>限售条</w:t>
      </w:r>
    </w:p>
    <w:p>
      <w:r>
        <w:t>件的股</w:t>
      </w:r>
    </w:p>
    <w:p>
      <w:r>
        <w:t xml:space="preserve">份数量 </w:t>
      </w:r>
    </w:p>
    <w:p>
      <w:r/>
    </w:p>
    <w:p>
      <w:r>
        <w:t>持有无限售</w:t>
      </w:r>
    </w:p>
    <w:p>
      <w:r>
        <w:t>条件的股份</w:t>
      </w:r>
    </w:p>
    <w:p>
      <w:r>
        <w:t xml:space="preserve">数量 </w:t>
      </w:r>
    </w:p>
    <w:p>
      <w:r/>
    </w:p>
    <w:p>
      <w:r>
        <w:t xml:space="preserve">质押或 </w:t>
      </w:r>
    </w:p>
    <w:p>
      <w:r>
        <w:t xml:space="preserve">冻结情况 </w:t>
      </w:r>
    </w:p>
    <w:p>
      <w:r>
        <w:t>股份</w:t>
      </w:r>
    </w:p>
    <w:p>
      <w:r>
        <w:t>数</w:t>
      </w:r>
    </w:p>
    <w:p>
      <w:r>
        <w:t xml:space="preserve">状态 </w:t>
      </w:r>
    </w:p>
    <w:p>
      <w:r>
        <w:t xml:space="preserve">量 </w:t>
      </w:r>
    </w:p>
    <w:p>
      <w:r/>
    </w:p>
    <w:p>
      <w:r>
        <w:t xml:space="preserve">BIGGERING(BVI) HOLDINGS CO., LTD. 境外法人 </w:t>
      </w:r>
    </w:p>
    <w:p>
      <w:r>
        <w:t xml:space="preserve">WUS GROUP HOLDINGS CO., LTD. </w:t>
      </w:r>
    </w:p>
    <w:p>
      <w:r/>
    </w:p>
    <w:p>
      <w:r>
        <w:t xml:space="preserve">19.66% </w:t>
      </w:r>
    </w:p>
    <w:p>
      <w:r/>
    </w:p>
    <w:p>
      <w:r>
        <w:t xml:space="preserve">337,999,943 </w:t>
      </w:r>
    </w:p>
    <w:p>
      <w:r/>
    </w:p>
    <w:p>
      <w:r>
        <w:t xml:space="preserve">- </w:t>
      </w:r>
    </w:p>
    <w:p>
      <w:r/>
    </w:p>
    <w:p>
      <w:r>
        <w:t xml:space="preserve">- 337,999,943 </w:t>
      </w:r>
    </w:p>
    <w:p>
      <w:r/>
    </w:p>
    <w:p>
      <w:r>
        <w:t xml:space="preserve">- </w:t>
      </w:r>
    </w:p>
    <w:p>
      <w:r/>
    </w:p>
    <w:p>
      <w:r>
        <w:t xml:space="preserve">- </w:t>
      </w:r>
    </w:p>
    <w:p>
      <w:r/>
    </w:p>
    <w:p>
      <w:r>
        <w:t xml:space="preserve">境外法人 </w:t>
      </w:r>
    </w:p>
    <w:p>
      <w:r>
        <w:t xml:space="preserve">境外法人 </w:t>
      </w:r>
    </w:p>
    <w:p>
      <w:r>
        <w:t xml:space="preserve">国有法人 </w:t>
      </w:r>
    </w:p>
    <w:p>
      <w:r/>
    </w:p>
    <w:p>
      <w:r>
        <w:t xml:space="preserve">12.89% </w:t>
      </w:r>
    </w:p>
    <w:p>
      <w:r/>
    </w:p>
    <w:p>
      <w:r>
        <w:t xml:space="preserve">221,555,421 </w:t>
      </w:r>
    </w:p>
    <w:p>
      <w:r/>
    </w:p>
    <w:p>
      <w:r>
        <w:t xml:space="preserve">- </w:t>
      </w:r>
    </w:p>
    <w:p>
      <w:r/>
    </w:p>
    <w:p>
      <w:r>
        <w:t xml:space="preserve">- 221,555,421 </w:t>
      </w:r>
    </w:p>
    <w:p>
      <w:r/>
    </w:p>
    <w:p>
      <w:r>
        <w:t xml:space="preserve">- </w:t>
      </w:r>
    </w:p>
    <w:p>
      <w:r/>
    </w:p>
    <w:p>
      <w:r>
        <w:t xml:space="preserve">- </w:t>
      </w:r>
    </w:p>
    <w:p>
      <w:r/>
    </w:p>
    <w:p>
      <w:r>
        <w:t xml:space="preserve">香港中央结算有限公司 </w:t>
      </w:r>
    </w:p>
    <w:p>
      <w:r/>
    </w:p>
    <w:p>
      <w:r>
        <w:t xml:space="preserve">6.99% </w:t>
      </w:r>
    </w:p>
    <w:p>
      <w:r/>
    </w:p>
    <w:p>
      <w:r>
        <w:t xml:space="preserve">120,152,054 67,397,923 </w:t>
      </w:r>
    </w:p>
    <w:p>
      <w:r/>
    </w:p>
    <w:p>
      <w:r>
        <w:t xml:space="preserve">- 120,152,054 </w:t>
      </w:r>
    </w:p>
    <w:p>
      <w:r/>
    </w:p>
    <w:p>
      <w:r>
        <w:t xml:space="preserve">- </w:t>
      </w:r>
    </w:p>
    <w:p>
      <w:r/>
    </w:p>
    <w:p>
      <w:r>
        <w:t xml:space="preserve">- </w:t>
      </w:r>
    </w:p>
    <w:p>
      <w:r/>
    </w:p>
    <w:p>
      <w:r>
        <w:t xml:space="preserve">中央汇金资产管理有限责任公司 </w:t>
      </w:r>
    </w:p>
    <w:p>
      <w:r/>
    </w:p>
    <w:p>
      <w:r>
        <w:t xml:space="preserve">3.79% </w:t>
      </w:r>
    </w:p>
    <w:p>
      <w:r/>
    </w:p>
    <w:p>
      <w:r>
        <w:t xml:space="preserve">65,144,800 </w:t>
      </w:r>
    </w:p>
    <w:p>
      <w:r/>
    </w:p>
    <w:p>
      <w:r>
        <w:t xml:space="preserve">- </w:t>
      </w:r>
    </w:p>
    <w:p>
      <w:r/>
    </w:p>
    <w:p>
      <w:r>
        <w:t xml:space="preserve">- 65,144,800 </w:t>
      </w:r>
    </w:p>
    <w:p>
      <w:r/>
    </w:p>
    <w:p>
      <w:r>
        <w:t xml:space="preserve">- </w:t>
      </w:r>
    </w:p>
    <w:p>
      <w:r/>
    </w:p>
    <w:p>
      <w:r>
        <w:t xml:space="preserve">- </w:t>
      </w:r>
    </w:p>
    <w:p>
      <w:r/>
    </w:p>
    <w:p>
      <w:r>
        <w:t xml:space="preserve">HAPPY UNION INVESTMENT LIMITED 境外法人 </w:t>
      </w:r>
    </w:p>
    <w:p>
      <w:r/>
    </w:p>
    <w:p>
      <w:r>
        <w:t xml:space="preserve">1.05% </w:t>
      </w:r>
    </w:p>
    <w:p>
      <w:r/>
    </w:p>
    <w:p>
      <w:r>
        <w:t xml:space="preserve">18,010,239 </w:t>
      </w:r>
    </w:p>
    <w:p>
      <w:r/>
    </w:p>
    <w:p>
      <w:r>
        <w:t xml:space="preserve">- </w:t>
      </w:r>
    </w:p>
    <w:p>
      <w:r/>
    </w:p>
    <w:p>
      <w:r>
        <w:t xml:space="preserve">- 18,010,239 </w:t>
      </w:r>
    </w:p>
    <w:p>
      <w:r/>
    </w:p>
    <w:p>
      <w:r>
        <w:t xml:space="preserve">- </w:t>
      </w:r>
    </w:p>
    <w:p>
      <w:r/>
    </w:p>
    <w:p>
      <w:r>
        <w:t xml:space="preserve">- </w:t>
      </w:r>
    </w:p>
    <w:p>
      <w:r/>
    </w:p>
    <w:p>
      <w:r>
        <w:t>中国农业银行股份有限公司－中证 500 交</w:t>
      </w:r>
    </w:p>
    <w:p>
      <w:r>
        <w:t xml:space="preserve">易型开放式指数证券投资基金 </w:t>
      </w:r>
    </w:p>
    <w:p>
      <w:r/>
    </w:p>
    <w:p>
      <w:r>
        <w:t xml:space="preserve">其他 </w:t>
      </w:r>
    </w:p>
    <w:p>
      <w:r/>
    </w:p>
    <w:p>
      <w:r>
        <w:t xml:space="preserve">0.75% </w:t>
      </w:r>
    </w:p>
    <w:p>
      <w:r/>
    </w:p>
    <w:p>
      <w:r>
        <w:t xml:space="preserve">12,872,258 </w:t>
      </w:r>
    </w:p>
    <w:p>
      <w:r/>
    </w:p>
    <w:p>
      <w:r>
        <w:t xml:space="preserve">7,810,500 </w:t>
      </w:r>
    </w:p>
    <w:p>
      <w:r/>
    </w:p>
    <w:p>
      <w:r>
        <w:t xml:space="preserve">- 12,872,258 </w:t>
      </w:r>
    </w:p>
    <w:p>
      <w:r/>
    </w:p>
    <w:p>
      <w:r>
        <w:t xml:space="preserve">- </w:t>
      </w:r>
    </w:p>
    <w:p>
      <w:r/>
    </w:p>
    <w:p>
      <w:r>
        <w:t xml:space="preserve">- </w:t>
      </w:r>
    </w:p>
    <w:p>
      <w:r/>
    </w:p>
    <w:p>
      <w:r>
        <w:t>中国建设银行股份有限公司－国泰互联网</w:t>
      </w:r>
    </w:p>
    <w:p>
      <w:r>
        <w:t xml:space="preserve">+股票型证券投资基金 </w:t>
      </w:r>
    </w:p>
    <w:p>
      <w:r>
        <w:t>中国农业银行股份有限公司－宝盈科技</w:t>
      </w:r>
    </w:p>
    <w:p>
      <w:r>
        <w:t xml:space="preserve">30 灵活配置混合型证券投资基金 </w:t>
      </w:r>
    </w:p>
    <w:p>
      <w:r>
        <w:t>中国建设银行股份有限公司－中欧新蓝筹</w:t>
      </w:r>
    </w:p>
    <w:p>
      <w:r>
        <w:t xml:space="preserve">灵活配置混合型证券投资基金 </w:t>
      </w:r>
    </w:p>
    <w:p>
      <w:r/>
    </w:p>
    <w:p>
      <w:r>
        <w:t xml:space="preserve">其他 </w:t>
      </w:r>
    </w:p>
    <w:p>
      <w:r/>
    </w:p>
    <w:p>
      <w:r>
        <w:t xml:space="preserve">0.73% </w:t>
      </w:r>
    </w:p>
    <w:p>
      <w:r/>
    </w:p>
    <w:p>
      <w:r>
        <w:t xml:space="preserve">12,516,518 12,516,518 </w:t>
      </w:r>
    </w:p>
    <w:p>
      <w:r/>
    </w:p>
    <w:p>
      <w:r>
        <w:t xml:space="preserve">- 12,516,518 </w:t>
      </w:r>
    </w:p>
    <w:p>
      <w:r/>
    </w:p>
    <w:p>
      <w:r>
        <w:t xml:space="preserve">- </w:t>
      </w:r>
    </w:p>
    <w:p>
      <w:r/>
    </w:p>
    <w:p>
      <w:r>
        <w:t xml:space="preserve">- </w:t>
      </w:r>
    </w:p>
    <w:p>
      <w:r/>
    </w:p>
    <w:p>
      <w:r>
        <w:t xml:space="preserve">其他 </w:t>
      </w:r>
    </w:p>
    <w:p>
      <w:r/>
    </w:p>
    <w:p>
      <w:r>
        <w:t xml:space="preserve">0.69% </w:t>
      </w:r>
    </w:p>
    <w:p>
      <w:r/>
    </w:p>
    <w:p>
      <w:r>
        <w:t xml:space="preserve">11,800,000 </w:t>
      </w:r>
    </w:p>
    <w:p>
      <w:r/>
    </w:p>
    <w:p>
      <w:r>
        <w:t xml:space="preserve">4,300,080 </w:t>
      </w:r>
    </w:p>
    <w:p>
      <w:r/>
    </w:p>
    <w:p>
      <w:r>
        <w:t xml:space="preserve">- 11,800,000 </w:t>
      </w:r>
    </w:p>
    <w:p>
      <w:r/>
    </w:p>
    <w:p>
      <w:r>
        <w:t xml:space="preserve">- </w:t>
      </w:r>
    </w:p>
    <w:p>
      <w:r/>
    </w:p>
    <w:p>
      <w:r>
        <w:t xml:space="preserve">- </w:t>
      </w:r>
    </w:p>
    <w:p>
      <w:r/>
    </w:p>
    <w:p>
      <w:r>
        <w:t xml:space="preserve">其他 </w:t>
      </w:r>
    </w:p>
    <w:p>
      <w:r/>
    </w:p>
    <w:p>
      <w:r>
        <w:t xml:space="preserve">0.64% </w:t>
      </w:r>
    </w:p>
    <w:p>
      <w:r/>
    </w:p>
    <w:p>
      <w:r>
        <w:t xml:space="preserve">11,021,723 11,021,723 </w:t>
      </w:r>
    </w:p>
    <w:p>
      <w:r/>
    </w:p>
    <w:p>
      <w:r>
        <w:t xml:space="preserve">- 11,021,723 </w:t>
      </w:r>
    </w:p>
    <w:p>
      <w:r/>
    </w:p>
    <w:p>
      <w:r>
        <w:t xml:space="preserve">- </w:t>
      </w:r>
    </w:p>
    <w:p>
      <w:r/>
    </w:p>
    <w:p>
      <w:r>
        <w:t xml:space="preserve">- </w:t>
      </w:r>
    </w:p>
    <w:p>
      <w:r/>
    </w:p>
    <w:p>
      <w:r>
        <w:t>中国工商银行－汇添富均衡增长混合型证</w:t>
      </w:r>
    </w:p>
    <w:p>
      <w:r>
        <w:t xml:space="preserve">券投资基金 </w:t>
      </w:r>
    </w:p>
    <w:p>
      <w:r/>
    </w:p>
    <w:p>
      <w:r>
        <w:t xml:space="preserve">其他 </w:t>
      </w:r>
    </w:p>
    <w:p>
      <w:r/>
    </w:p>
    <w:p>
      <w:r>
        <w:t xml:space="preserve">0.63% </w:t>
      </w:r>
    </w:p>
    <w:p>
      <w:r/>
    </w:p>
    <w:p>
      <w:r>
        <w:t xml:space="preserve">10,810,099 10,810,099 </w:t>
      </w:r>
    </w:p>
    <w:p>
      <w:r/>
    </w:p>
    <w:p>
      <w:r>
        <w:t xml:space="preserve">- 10,810,099 </w:t>
      </w:r>
    </w:p>
    <w:p>
      <w:r/>
    </w:p>
    <w:p>
      <w:r>
        <w:t xml:space="preserve">- </w:t>
      </w:r>
    </w:p>
    <w:p>
      <w:r/>
    </w:p>
    <w:p>
      <w:r>
        <w:t xml:space="preserve">- </w:t>
      </w:r>
    </w:p>
    <w:p>
      <w:r/>
    </w:p>
    <w:p>
      <w:r>
        <w:t xml:space="preserve">上述股东关联关系或一致行动的说明 </w:t>
      </w:r>
    </w:p>
    <w:p>
      <w:r/>
    </w:p>
    <w:p>
      <w:r>
        <w:t>1 、 前 十 名 股 东 中 BIGGERING(BVI) HOLDINGS CO.,LTD. 、</w:t>
      </w:r>
    </w:p>
    <w:p>
      <w:r>
        <w:t>HAPPY UNION INVESTMENT LIMITED 的实际控制人均为吴礼淦家</w:t>
      </w:r>
    </w:p>
    <w:p>
      <w:r/>
    </w:p>
    <w:p>
      <w:r>
        <w:t xml:space="preserve">族。 </w:t>
      </w:r>
    </w:p>
    <w:p>
      <w:r>
        <w:t>2、公司未知上述其他股东之间是否存在关联关系，也未知是否属于</w:t>
      </w:r>
    </w:p>
    <w:p>
      <w:r>
        <w:t xml:space="preserve">《上市公司持股变动信息披露管理办法》中规定的一致行动人。 </w:t>
      </w:r>
    </w:p>
    <w:p>
      <w:r>
        <w:t xml:space="preserve">前 10 名无限售条件股东持股情况 </w:t>
      </w:r>
    </w:p>
    <w:p>
      <w:r/>
    </w:p>
    <w:p>
      <w:r>
        <w:t xml:space="preserve">股东名称 </w:t>
      </w:r>
    </w:p>
    <w:p>
      <w:r/>
    </w:p>
    <w:p>
      <w:r>
        <w:t>报告期末持有无限售条件股</w:t>
      </w:r>
    </w:p>
    <w:p>
      <w:r>
        <w:t xml:space="preserve">份数量 </w:t>
      </w:r>
    </w:p>
    <w:p>
      <w:r/>
    </w:p>
    <w:p>
      <w:r>
        <w:t xml:space="preserve">股份种类 </w:t>
      </w:r>
    </w:p>
    <w:p>
      <w:r/>
    </w:p>
    <w:p>
      <w:r>
        <w:t xml:space="preserve">股份种类 </w:t>
      </w:r>
    </w:p>
    <w:p>
      <w:r/>
    </w:p>
    <w:p>
      <w:r>
        <w:t xml:space="preserve">数量 </w:t>
      </w:r>
    </w:p>
    <w:p>
      <w:r/>
    </w:p>
    <w:p>
      <w:r>
        <w:t xml:space="preserve">BIGGERING(BVI) HOLDINGS CO., LTD. </w:t>
      </w:r>
    </w:p>
    <w:p>
      <w:r>
        <w:t xml:space="preserve">WUS GROUP HOLDINGS CO., LTD. </w:t>
      </w:r>
    </w:p>
    <w:p>
      <w:r/>
    </w:p>
    <w:p>
      <w:r>
        <w:t xml:space="preserve">337,999,943 人民币普通股 </w:t>
      </w:r>
    </w:p>
    <w:p>
      <w:r/>
    </w:p>
    <w:p>
      <w:r>
        <w:t xml:space="preserve">337,999,943 </w:t>
      </w:r>
    </w:p>
    <w:p>
      <w:r/>
    </w:p>
    <w:p>
      <w:r>
        <w:t xml:space="preserve">221,555,421 人民币普通股 </w:t>
      </w:r>
    </w:p>
    <w:p>
      <w:r/>
    </w:p>
    <w:p>
      <w:r>
        <w:t xml:space="preserve">221,555,421 </w:t>
      </w:r>
    </w:p>
    <w:p>
      <w:r/>
    </w:p>
    <w:p>
      <w:r>
        <w:t xml:space="preserve">香港中央结算有限公司 </w:t>
      </w:r>
    </w:p>
    <w:p>
      <w:r/>
    </w:p>
    <w:p>
      <w:r>
        <w:t xml:space="preserve">120,152,054 人民币普通股 </w:t>
      </w:r>
    </w:p>
    <w:p>
      <w:r/>
    </w:p>
    <w:p>
      <w:r>
        <w:t xml:space="preserve">120,152,054 </w:t>
      </w:r>
    </w:p>
    <w:p>
      <w:r/>
    </w:p>
    <w:p>
      <w:r>
        <w:t xml:space="preserve">中央汇金资产管理有限责任公司 </w:t>
      </w:r>
    </w:p>
    <w:p>
      <w:r/>
    </w:p>
    <w:p>
      <w:r>
        <w:t xml:space="preserve">65,144,800 人民币普通股 </w:t>
      </w:r>
    </w:p>
    <w:p>
      <w:r/>
    </w:p>
    <w:p>
      <w:r>
        <w:t xml:space="preserve">65,144,800 </w:t>
      </w:r>
    </w:p>
    <w:p>
      <w:r/>
    </w:p>
    <w:p>
      <w:r>
        <w:t xml:space="preserve">HAPPY UNION INVESTMENT LIMITED </w:t>
      </w:r>
    </w:p>
    <w:p>
      <w:r/>
    </w:p>
    <w:p>
      <w:r>
        <w:t xml:space="preserve">18,010,239 人民币普通股 </w:t>
      </w:r>
    </w:p>
    <w:p>
      <w:r/>
    </w:p>
    <w:p>
      <w:r>
        <w:t xml:space="preserve">18,010,239 </w:t>
      </w:r>
    </w:p>
    <w:p>
      <w:r/>
    </w:p>
    <w:p>
      <w:r>
        <w:t>中国农业银行股份有限公司－中证 500 交易型开放式</w:t>
      </w:r>
    </w:p>
    <w:p>
      <w:r>
        <w:t xml:space="preserve">指数证券投资基金 </w:t>
      </w:r>
    </w:p>
    <w:p>
      <w:r>
        <w:t>中国建设银行股份有限公司－国泰互联网+股票型证</w:t>
      </w:r>
    </w:p>
    <w:p>
      <w:r>
        <w:t xml:space="preserve">券投资基金 </w:t>
      </w:r>
    </w:p>
    <w:p>
      <w:r>
        <w:t>中国农业银行股份有限公司－宝盈科技 30 灵活配置</w:t>
      </w:r>
    </w:p>
    <w:p>
      <w:r>
        <w:t xml:space="preserve">混合型证券投资基金 </w:t>
      </w:r>
    </w:p>
    <w:p>
      <w:r>
        <w:t>中国建设银行股份有限公司－中欧新蓝筹灵活配置混</w:t>
      </w:r>
    </w:p>
    <w:p>
      <w:r>
        <w:t xml:space="preserve">合型证券投资基金 </w:t>
      </w:r>
    </w:p>
    <w:p>
      <w:r>
        <w:t xml:space="preserve">中国工商银行－汇添富均衡增长混合型证券投资基金 </w:t>
      </w:r>
    </w:p>
    <w:p>
      <w:r/>
    </w:p>
    <w:p>
      <w:r>
        <w:t xml:space="preserve">12,872,258 人民币普通股 </w:t>
      </w:r>
    </w:p>
    <w:p>
      <w:r/>
    </w:p>
    <w:p>
      <w:r>
        <w:t xml:space="preserve">12,872,258 </w:t>
      </w:r>
    </w:p>
    <w:p>
      <w:r/>
    </w:p>
    <w:p>
      <w:r>
        <w:t xml:space="preserve">12,516,518 人民币普通股 </w:t>
      </w:r>
    </w:p>
    <w:p>
      <w:r/>
    </w:p>
    <w:p>
      <w:r>
        <w:t xml:space="preserve">12,516,518 </w:t>
      </w:r>
    </w:p>
    <w:p>
      <w:r/>
    </w:p>
    <w:p>
      <w:r>
        <w:t xml:space="preserve">11,800,000 人民币普通股 </w:t>
      </w:r>
    </w:p>
    <w:p>
      <w:r/>
    </w:p>
    <w:p>
      <w:r>
        <w:t xml:space="preserve">11,800,000 </w:t>
      </w:r>
    </w:p>
    <w:p>
      <w:r/>
    </w:p>
    <w:p>
      <w:r>
        <w:t xml:space="preserve">11,021,723 人民币普通股 </w:t>
      </w:r>
    </w:p>
    <w:p>
      <w:r/>
    </w:p>
    <w:p>
      <w:r>
        <w:t xml:space="preserve">11,021,723 </w:t>
      </w:r>
    </w:p>
    <w:p>
      <w:r/>
    </w:p>
    <w:p>
      <w:r>
        <w:t xml:space="preserve">10,810,099 人民币普通股 </w:t>
      </w:r>
    </w:p>
    <w:p>
      <w:r>
        <w:t xml:space="preserve">10,810,099 </w:t>
      </w:r>
    </w:p>
    <w:p>
      <w:r>
        <w:t>1 、 前 十 名 股 东 中 BIGGERING(BVI) HOLDINGS CO.,LTD. 、</w:t>
      </w:r>
    </w:p>
    <w:p>
      <w:r>
        <w:t>HAPPY UNION INVESTMENT LIMITED 的实际控制人均为吴礼淦家</w:t>
      </w:r>
    </w:p>
    <w:p>
      <w:r/>
    </w:p>
    <w:p>
      <w:r>
        <w:t>前 10 名无限售流通股股东之间，以及前 10 名无限售</w:t>
      </w:r>
    </w:p>
    <w:p>
      <w:r>
        <w:t>流通股股东和前 10 名股东之间关联关系或一致行动</w:t>
      </w:r>
    </w:p>
    <w:p>
      <w:r>
        <w:t xml:space="preserve">的说明 </w:t>
      </w:r>
    </w:p>
    <w:p>
      <w:r/>
    </w:p>
    <w:p>
      <w:r>
        <w:t xml:space="preserve">族。 </w:t>
      </w:r>
    </w:p>
    <w:p>
      <w:r>
        <w:t>2、公司未知上述其他股东之间是否存在关联关系，也未知是否属于</w:t>
      </w:r>
    </w:p>
    <w:p>
      <w:r>
        <w:t xml:space="preserve">《上市公司持股变动信息披露管理办法》中规定的一致行动人。 </w:t>
      </w:r>
    </w:p>
    <w:p>
      <w:r/>
    </w:p>
    <w:p>
      <w:r>
        <w:t xml:space="preserve">公司前 10 名普通股股东、前 10 名无限售条件普通股股东在报告期内未进行约定购回交易。 </w:t>
      </w:r>
    </w:p>
    <w:p>
      <w:r/>
    </w:p>
    <w:p>
      <w:r>
        <w:t xml:space="preserve"> </w:t>
      </w:r>
    </w:p>
    <w:p>
      <w:r>
        <w:t xml:space="preserve">成长 长青 共利                                                                                       沪士电子股份有限公司 2018 年度报告全文 </w:t>
      </w:r>
    </w:p>
    <w:p>
      <w:r/>
    </w:p>
    <w:p>
      <w:r>
        <w:t xml:space="preserve">2、公司控股股东情况 </w:t>
      </w:r>
    </w:p>
    <w:p>
      <w:r/>
    </w:p>
    <w:p>
      <w:r>
        <w:t xml:space="preserve">控股股东性质：外商控股法人 </w:t>
      </w:r>
    </w:p>
    <w:p>
      <w:r/>
    </w:p>
    <w:p>
      <w:r>
        <w:t xml:space="preserve">控股股东名称 </w:t>
      </w:r>
    </w:p>
    <w:p>
      <w:r>
        <w:t xml:space="preserve">碧景（英属维尔京群岛）控股有限公司 </w:t>
      </w:r>
    </w:p>
    <w:p>
      <w:r/>
    </w:p>
    <w:p>
      <w:r>
        <w:t xml:space="preserve">法定代表人 </w:t>
      </w:r>
    </w:p>
    <w:p>
      <w:r>
        <w:t xml:space="preserve">吴礼淦 </w:t>
      </w:r>
    </w:p>
    <w:p>
      <w:r/>
    </w:p>
    <w:p>
      <w:r>
        <w:t xml:space="preserve">成立日期 </w:t>
      </w:r>
    </w:p>
    <w:p>
      <w:r/>
    </w:p>
    <w:p>
      <w:r>
        <w:t xml:space="preserve">1998 年 05 月 01 日 </w:t>
      </w:r>
    </w:p>
    <w:p>
      <w:r/>
    </w:p>
    <w:p>
      <w:r>
        <w:t xml:space="preserve">组织机构代码 主要经营业务 </w:t>
      </w:r>
    </w:p>
    <w:p>
      <w:r>
        <w:t xml:space="preserve">主营投资业务 </w:t>
      </w:r>
    </w:p>
    <w:p>
      <w:r/>
    </w:p>
    <w:p>
      <w:r>
        <w:t xml:space="preserve">- </w:t>
      </w:r>
    </w:p>
    <w:p>
      <w:r/>
    </w:p>
    <w:p>
      <w:r>
        <w:t>控股股东报告期内控股和参股的其他境</w:t>
      </w:r>
    </w:p>
    <w:p>
      <w:r>
        <w:t xml:space="preserve">内外上市公司的股权情况 </w:t>
      </w:r>
    </w:p>
    <w:p>
      <w:r/>
    </w:p>
    <w:p>
      <w:r>
        <w:t xml:space="preserve">无 </w:t>
      </w:r>
    </w:p>
    <w:p>
      <w:r/>
    </w:p>
    <w:p>
      <w:r>
        <w:t xml:space="preserve">公司控股股东报告期内未发生变更。 </w:t>
      </w:r>
    </w:p>
    <w:p>
      <w:r/>
    </w:p>
    <w:p>
      <w:r>
        <w:t xml:space="preserve">3、公司实际控制人情况 </w:t>
      </w:r>
    </w:p>
    <w:p>
      <w:r/>
    </w:p>
    <w:p>
      <w:r>
        <w:t>吴礼淦家族成员持有本公司控股股东碧景控股100%的权益，持有本公司股东合拍有限75.82%的权益。截</w:t>
      </w:r>
    </w:p>
    <w:p>
      <w:r/>
    </w:p>
    <w:p>
      <w:r>
        <w:t xml:space="preserve">止2018年12月31日，吴礼淦家族可以控制本公司的股份数为356,010,182股，是本公司的实际控制人。 </w:t>
      </w:r>
    </w:p>
    <w:p>
      <w:r/>
    </w:p>
    <w:p>
      <w:r>
        <w:t xml:space="preserve">实际控制人姓名 </w:t>
      </w:r>
    </w:p>
    <w:p>
      <w:r>
        <w:t xml:space="preserve">吴礼淦 </w:t>
      </w:r>
    </w:p>
    <w:p>
      <w:r>
        <w:t xml:space="preserve">陈梅芳 </w:t>
      </w:r>
    </w:p>
    <w:p>
      <w:r>
        <w:t xml:space="preserve">吴传彬 </w:t>
      </w:r>
    </w:p>
    <w:p>
      <w:r>
        <w:t xml:space="preserve">吴传林 </w:t>
      </w:r>
    </w:p>
    <w:p>
      <w:r>
        <w:t xml:space="preserve">吴晓杉 </w:t>
      </w:r>
    </w:p>
    <w:p>
      <w:r>
        <w:t xml:space="preserve">邓文澜 </w:t>
      </w:r>
    </w:p>
    <w:p>
      <w:r>
        <w:t xml:space="preserve">朱雨洁 </w:t>
      </w:r>
    </w:p>
    <w:p>
      <w:r>
        <w:t xml:space="preserve">胡诏棠 </w:t>
      </w:r>
    </w:p>
    <w:p>
      <w:r/>
    </w:p>
    <w:p>
      <w:r>
        <w:t xml:space="preserve">最近 5 年内的职业及职务 </w:t>
      </w:r>
    </w:p>
    <w:p>
      <w:r/>
    </w:p>
    <w:p>
      <w:r>
        <w:t>过去 10 年曾控股的境内外上市公司</w:t>
      </w:r>
    </w:p>
    <w:p>
      <w:r>
        <w:t xml:space="preserve">情况 </w:t>
      </w:r>
    </w:p>
    <w:p>
      <w:r/>
    </w:p>
    <w:p>
      <w:r>
        <w:t xml:space="preserve">国籍 </w:t>
      </w:r>
    </w:p>
    <w:p>
      <w:r>
        <w:t xml:space="preserve">是否取得其他国家或地区居留权 </w:t>
      </w:r>
    </w:p>
    <w:p>
      <w:r>
        <w:t xml:space="preserve">中国台湾地区、中国香港 </w:t>
      </w:r>
    </w:p>
    <w:p>
      <w:r>
        <w:t xml:space="preserve">是 </w:t>
      </w:r>
    </w:p>
    <w:p>
      <w:r>
        <w:t xml:space="preserve">中国台湾地区、中国香港 </w:t>
      </w:r>
    </w:p>
    <w:p>
      <w:r>
        <w:t xml:space="preserve">是 </w:t>
      </w:r>
    </w:p>
    <w:p>
      <w:r>
        <w:t xml:space="preserve">中国台湾地区、中国香港 </w:t>
      </w:r>
    </w:p>
    <w:p>
      <w:r>
        <w:t xml:space="preserve">是 </w:t>
      </w:r>
    </w:p>
    <w:p>
      <w:r>
        <w:t xml:space="preserve">中国台湾地区 </w:t>
      </w:r>
    </w:p>
    <w:p>
      <w:r>
        <w:t xml:space="preserve">是 </w:t>
      </w:r>
    </w:p>
    <w:p>
      <w:r>
        <w:t xml:space="preserve">中国台湾地区、美国 </w:t>
      </w:r>
    </w:p>
    <w:p>
      <w:r>
        <w:t xml:space="preserve">是 </w:t>
      </w:r>
    </w:p>
    <w:p>
      <w:r>
        <w:t xml:space="preserve">中国香港 </w:t>
      </w:r>
    </w:p>
    <w:p>
      <w:r>
        <w:t xml:space="preserve">否 </w:t>
      </w:r>
    </w:p>
    <w:p>
      <w:r>
        <w:t xml:space="preserve">中国台湾地区、中国香港、澳大利亚 </w:t>
      </w:r>
    </w:p>
    <w:p>
      <w:r>
        <w:t xml:space="preserve">是 </w:t>
      </w:r>
    </w:p>
    <w:p>
      <w:r>
        <w:t xml:space="preserve">中国台湾地区、美国 </w:t>
      </w:r>
    </w:p>
    <w:p>
      <w:r>
        <w:t xml:space="preserve">是 </w:t>
      </w:r>
    </w:p>
    <w:p>
      <w:r>
        <w:t>吴礼淦、陈梅芳、吴传彬、吴传林的职务参见本报告第七节“董事、监</w:t>
      </w:r>
    </w:p>
    <w:p>
      <w:r>
        <w:t xml:space="preserve">事、高级管理人员和员工情况”之“三、任职情况”。  </w:t>
      </w:r>
    </w:p>
    <w:p>
      <w:r>
        <w:t>过去 10 年吴礼淦家族曾控制在中国台湾地区证券交易所上市的楠梓电</w:t>
      </w:r>
    </w:p>
    <w:p>
      <w:r>
        <w:t xml:space="preserve">子股份有限公司。 </w:t>
      </w:r>
    </w:p>
    <w:p>
      <w:r/>
    </w:p>
    <w:p>
      <w:r>
        <w:t xml:space="preserve">公司实际控制人报告期内未发生变更。公司与实际控制人之间的产权及控制关系的方框图如下： </w:t>
      </w:r>
    </w:p>
    <w:p>
      <w:r/>
    </w:p>
    <w:p>
      <w:r>
        <w:t xml:space="preserve">实际控制人通过信托或其他资产管理方式控制公司 </w:t>
      </w:r>
    </w:p>
    <w:p>
      <w:r/>
    </w:p>
    <w:p>
      <w:r>
        <w:t xml:space="preserve">□ 适用 √不适用  </w:t>
      </w:r>
    </w:p>
    <w:p>
      <w:r/>
    </w:p>
    <w:p>
      <w:r>
        <w:t xml:space="preserve">4、其他持股在 10%以上的法人股东 </w:t>
      </w:r>
    </w:p>
    <w:p>
      <w:r/>
    </w:p>
    <w:p>
      <w:r>
        <w:t xml:space="preserve">法人股东名称 </w:t>
      </w:r>
    </w:p>
    <w:p>
      <w:r/>
    </w:p>
    <w:p>
      <w:r>
        <w:t xml:space="preserve">法定代表人 </w:t>
      </w:r>
    </w:p>
    <w:p>
      <w:r/>
    </w:p>
    <w:p>
      <w:r>
        <w:t xml:space="preserve">成立日期 </w:t>
      </w:r>
    </w:p>
    <w:p>
      <w:r/>
    </w:p>
    <w:p>
      <w:r>
        <w:t xml:space="preserve">组织机构代码 注册资本 </w:t>
      </w:r>
    </w:p>
    <w:p>
      <w:r/>
    </w:p>
    <w:p>
      <w:r>
        <w:t>主要经营业务</w:t>
      </w:r>
    </w:p>
    <w:p>
      <w:r>
        <w:t xml:space="preserve">或管理活动 </w:t>
      </w:r>
    </w:p>
    <w:p>
      <w:r/>
    </w:p>
    <w:p>
      <w:r>
        <w:t xml:space="preserve">沪士集团控股有限公司 </w:t>
      </w:r>
    </w:p>
    <w:p>
      <w:r/>
    </w:p>
    <w:p>
      <w:r>
        <w:t xml:space="preserve">（WUS GROUP HOLDINGS CO., LTD.） </w:t>
      </w:r>
    </w:p>
    <w:p>
      <w:r/>
    </w:p>
    <w:p>
      <w:r>
        <w:t xml:space="preserve">陈志康 </w:t>
      </w:r>
    </w:p>
    <w:p>
      <w:r/>
    </w:p>
    <w:p>
      <w:r>
        <w:t xml:space="preserve">1995 年 03 月 10 日 </w:t>
      </w:r>
    </w:p>
    <w:p>
      <w:r/>
    </w:p>
    <w:p>
      <w:r>
        <w:t xml:space="preserve">- </w:t>
      </w:r>
    </w:p>
    <w:p>
      <w:r/>
    </w:p>
    <w:p>
      <w:r>
        <w:t xml:space="preserve">5,000 万美元 </w:t>
      </w:r>
    </w:p>
    <w:p>
      <w:r/>
    </w:p>
    <w:p>
      <w:r>
        <w:t xml:space="preserve">投资业务 </w:t>
      </w:r>
    </w:p>
    <w:p>
      <w:r/>
    </w:p>
    <w:p>
      <w:r>
        <w:t xml:space="preserve">5、控股股东、实际控制人、重组方及其他承诺主体股份其他限制减持情况 </w:t>
      </w:r>
    </w:p>
    <w:p>
      <w:r/>
    </w:p>
    <w:p>
      <w:r>
        <w:t xml:space="preserve">□ 适用 √ 不适用  </w:t>
      </w:r>
    </w:p>
    <w:p>
      <w:r/>
    </w:p>
    <w:p>
      <w:r>
        <w:t xml:space="preserve">- 45 - </w:t>
      </w:r>
    </w:p>
    <w:p>
      <w:r/>
    </w:p>
    <w:p>
      <w:r>
        <w:t xml:space="preserve"> </w:t>
      </w:r>
    </w:p>
    <w:p>
      <w:r>
        <w:t xml:space="preserve"> </w:t>
      </w:r>
    </w:p>
    <w:p>
      <w:r>
        <w:t xml:space="preserve">成长 长青 共利                                                                                       沪士电子股份有限公司 2018 年度报告全文 </w:t>
      </w:r>
    </w:p>
    <w:p>
      <w:r/>
    </w:p>
    <w:p>
      <w:r>
        <w:t xml:space="preserve">第七节 董事、监事、高级管理人员和员工情况 </w:t>
      </w:r>
    </w:p>
    <w:p>
      <w:r/>
    </w:p>
    <w:p>
      <w:r>
        <w:t xml:space="preserve">一、董事、监事和高级管理人员持股变动 </w:t>
      </w:r>
    </w:p>
    <w:p>
      <w:r/>
    </w:p>
    <w:p>
      <w:r>
        <w:t xml:space="preserve">姓名 </w:t>
      </w:r>
    </w:p>
    <w:p>
      <w:r/>
    </w:p>
    <w:p>
      <w:r>
        <w:t xml:space="preserve">职务 </w:t>
      </w:r>
    </w:p>
    <w:p>
      <w:r/>
    </w:p>
    <w:p>
      <w:r>
        <w:t>任职</w:t>
      </w:r>
    </w:p>
    <w:p>
      <w:r>
        <w:t xml:space="preserve">状态 </w:t>
      </w:r>
    </w:p>
    <w:p>
      <w:r/>
    </w:p>
    <w:p>
      <w:r>
        <w:t>性</w:t>
      </w:r>
    </w:p>
    <w:p>
      <w:r>
        <w:t xml:space="preserve">别 </w:t>
      </w:r>
    </w:p>
    <w:p>
      <w:r/>
    </w:p>
    <w:p>
      <w:r>
        <w:t>年</w:t>
      </w:r>
    </w:p>
    <w:p>
      <w:r>
        <w:t xml:space="preserve">龄 </w:t>
      </w:r>
    </w:p>
    <w:p>
      <w:r/>
    </w:p>
    <w:p>
      <w:r>
        <w:t xml:space="preserve">任期起始日期 </w:t>
      </w:r>
    </w:p>
    <w:p>
      <w:r/>
    </w:p>
    <w:p>
      <w:r>
        <w:t xml:space="preserve">任期终止日期 </w:t>
      </w:r>
    </w:p>
    <w:p>
      <w:r/>
    </w:p>
    <w:p>
      <w:r>
        <w:t>期初持</w:t>
      </w:r>
    </w:p>
    <w:p>
      <w:r>
        <w:t>股数</w:t>
      </w:r>
    </w:p>
    <w:p>
      <w:r>
        <w:t xml:space="preserve">（股） </w:t>
      </w:r>
    </w:p>
    <w:p>
      <w:r/>
    </w:p>
    <w:p>
      <w:r>
        <w:t>本期增</w:t>
      </w:r>
    </w:p>
    <w:p>
      <w:r>
        <w:t>持股份</w:t>
      </w:r>
    </w:p>
    <w:p>
      <w:r>
        <w:t>数量</w:t>
      </w:r>
    </w:p>
    <w:p>
      <w:r>
        <w:t xml:space="preserve">（股） </w:t>
      </w:r>
    </w:p>
    <w:p>
      <w:r/>
    </w:p>
    <w:p>
      <w:r>
        <w:t>本期减</w:t>
      </w:r>
    </w:p>
    <w:p>
      <w:r>
        <w:t>持股份</w:t>
      </w:r>
    </w:p>
    <w:p>
      <w:r>
        <w:t>数量</w:t>
      </w:r>
    </w:p>
    <w:p>
      <w:r>
        <w:t xml:space="preserve">（股） </w:t>
      </w:r>
    </w:p>
    <w:p>
      <w:r/>
    </w:p>
    <w:p>
      <w:r>
        <w:t>其他增减</w:t>
      </w:r>
    </w:p>
    <w:p>
      <w:r>
        <w:t>变动</w:t>
      </w:r>
    </w:p>
    <w:p>
      <w:r>
        <w:t xml:space="preserve">（股） </w:t>
      </w:r>
    </w:p>
    <w:p>
      <w:r/>
    </w:p>
    <w:p>
      <w:r>
        <w:t>期末持股</w:t>
      </w:r>
    </w:p>
    <w:p>
      <w:r>
        <w:t xml:space="preserve">数（股） </w:t>
      </w:r>
    </w:p>
    <w:p>
      <w:r/>
    </w:p>
    <w:p>
      <w:r>
        <w:t xml:space="preserve">吴传林 董事 </w:t>
      </w:r>
    </w:p>
    <w:p>
      <w:r>
        <w:t xml:space="preserve">黄新镇 董事 </w:t>
      </w:r>
    </w:p>
    <w:p>
      <w:r/>
    </w:p>
    <w:p>
      <w:r>
        <w:t xml:space="preserve">吴礼淦 董事长 </w:t>
      </w:r>
    </w:p>
    <w:p>
      <w:r>
        <w:t xml:space="preserve">陈梅芳 副董事长 </w:t>
      </w:r>
    </w:p>
    <w:p>
      <w:r/>
    </w:p>
    <w:p>
      <w:r>
        <w:t xml:space="preserve">现任 男 78 2009 年 06 月 29 日 2021 年 09 月 17 日 </w:t>
      </w:r>
    </w:p>
    <w:p>
      <w:r>
        <w:t xml:space="preserve">现任 女 73 2009 年 06 月 29 日 2021 年 09 月 17 日 </w:t>
      </w:r>
    </w:p>
    <w:p>
      <w:r>
        <w:t xml:space="preserve">吴传彬 董事、总经理 现任 男 48 2009 年 06 月 29 日 2021 年 09 月 17 日 </w:t>
      </w:r>
    </w:p>
    <w:p>
      <w:r>
        <w:t xml:space="preserve">现任 男 46 2015 年 08 月 31 日 2021 年 09 月 17 日 </w:t>
      </w:r>
    </w:p>
    <w:p>
      <w:r>
        <w:t xml:space="preserve">离任 男 62 2009 年 06 月 29 日 2018 年 09 月 18 日 </w:t>
      </w:r>
    </w:p>
    <w:p>
      <w:r>
        <w:t xml:space="preserve">高文贤 董事、副总经理 现任 男 54 2018 年 09 月 18 日 2021 年 09 月 17 日 </w:t>
      </w:r>
    </w:p>
    <w:p>
      <w:r>
        <w:t xml:space="preserve">现任 男 65 2015 年 08 月 31 日 2021 年 09 月 17 日 </w:t>
      </w:r>
    </w:p>
    <w:p>
      <w:r>
        <w:t xml:space="preserve">现任 男 57 2017 年 04 月 27 日 2021 年 09 月 17 日 </w:t>
      </w:r>
    </w:p>
    <w:p>
      <w:r>
        <w:t xml:space="preserve">现任 男 78 2014 年 12 月 16 日 2020 年 12 月 15 日 </w:t>
      </w:r>
    </w:p>
    <w:p>
      <w:r>
        <w:t xml:space="preserve">现任 女 62 2015 年 06 月 19 日 2021 年 06 月 18 日 </w:t>
      </w:r>
    </w:p>
    <w:p>
      <w:r>
        <w:t xml:space="preserve">现任 女 60 2009 年 06 月 29 日 2021 年 09 月 17 日 </w:t>
      </w:r>
    </w:p>
    <w:p>
      <w:r>
        <w:t xml:space="preserve">现任 女 66 2009 年 06 月 29 日 2021 年 09 月 17 日 </w:t>
      </w:r>
    </w:p>
    <w:p>
      <w:r>
        <w:t xml:space="preserve">离任 女 59 2015 年 08 月 31 日 2018 年 09 月 18 日 </w:t>
      </w:r>
    </w:p>
    <w:p>
      <w:r>
        <w:t xml:space="preserve">现任 女 55 2018 年 09 月 18 日 2021 年 09 月 17 日 </w:t>
      </w:r>
    </w:p>
    <w:p>
      <w:r/>
    </w:p>
    <w:p>
      <w:r>
        <w:t xml:space="preserve">林明彦 董事 </w:t>
      </w:r>
    </w:p>
    <w:p>
      <w:r>
        <w:t xml:space="preserve">李树松 独立董事 </w:t>
      </w:r>
    </w:p>
    <w:p>
      <w:r>
        <w:t xml:space="preserve">吴安甫 独立董事 </w:t>
      </w:r>
    </w:p>
    <w:p>
      <w:r>
        <w:t xml:space="preserve">罗正英 独立董事 </w:t>
      </w:r>
    </w:p>
    <w:p>
      <w:r>
        <w:t xml:space="preserve">郭秀銮 监事会主席 </w:t>
      </w:r>
    </w:p>
    <w:p>
      <w:r>
        <w:t xml:space="preserve">陈惠芬 监事 </w:t>
      </w:r>
    </w:p>
    <w:p>
      <w:r>
        <w:t xml:space="preserve">吴月珍 监事 </w:t>
      </w:r>
    </w:p>
    <w:p>
      <w:r>
        <w:t xml:space="preserve">林美真 监事 </w:t>
      </w:r>
    </w:p>
    <w:p>
      <w:r>
        <w:t>副总经理、董事</w:t>
      </w:r>
    </w:p>
    <w:p>
      <w:r>
        <w:t xml:space="preserve">会秘书 </w:t>
      </w:r>
    </w:p>
    <w:p>
      <w:r>
        <w:t xml:space="preserve">朱碧霞 财务总监 </w:t>
      </w:r>
    </w:p>
    <w:p>
      <w:r>
        <w:t xml:space="preserve">合计 </w:t>
      </w:r>
    </w:p>
    <w:p>
      <w:r>
        <w:t xml:space="preserve">注：本表持股数不包含间接持股。   </w:t>
      </w:r>
    </w:p>
    <w:p>
      <w:r/>
    </w:p>
    <w:p>
      <w:r>
        <w:t xml:space="preserve">现任 女 48 2014 年 09 月 29 日 2021 年 09 月 17 日 </w:t>
      </w:r>
    </w:p>
    <w:p>
      <w:r>
        <w:t xml:space="preserve">-- </w:t>
      </w:r>
    </w:p>
    <w:p>
      <w:r>
        <w:t xml:space="preserve">-- -- </w:t>
      </w:r>
    </w:p>
    <w:p>
      <w:r>
        <w:t xml:space="preserve">-- </w:t>
      </w:r>
    </w:p>
    <w:p>
      <w:r>
        <w:t xml:space="preserve">-- </w:t>
      </w:r>
    </w:p>
    <w:p>
      <w:r/>
    </w:p>
    <w:p>
      <w:r>
        <w:t xml:space="preserve">李明贵 </w:t>
      </w:r>
    </w:p>
    <w:p>
      <w:r/>
    </w:p>
    <w:p>
      <w:r>
        <w:t xml:space="preserve">现任 男 62 2009 年 06 月 29 日 2021 年 09 月 17 日 689,640 </w:t>
      </w:r>
    </w:p>
    <w:p>
      <w:r/>
    </w:p>
    <w:p>
      <w:r>
        <w:t xml:space="preserve">-- </w:t>
      </w:r>
    </w:p>
    <w:p>
      <w:r/>
    </w:p>
    <w:p>
      <w:r>
        <w:t xml:space="preserve">689,640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p>
    <w:p>
      <w:r>
        <w:t xml:space="preserve">- </w:t>
      </w:r>
    </w:p>
    <w:p>
      <w:r>
        <w:t xml:space="preserve">-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- 250,000 </w:t>
      </w:r>
    </w:p>
    <w:p>
      <w:r>
        <w:t xml:space="preserve">- 300,000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t xml:space="preserve">- </w:t>
      </w:r>
    </w:p>
    <w:p>
      <w:r>
        <w:t xml:space="preserve">250,000 </w:t>
      </w:r>
    </w:p>
    <w:p>
      <w:r>
        <w:t xml:space="preserve">300,000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p>
      <w:r>
        <w:t xml:space="preserve">- 250,000 </w:t>
      </w:r>
    </w:p>
    <w:p>
      <w:r/>
    </w:p>
    <w:p>
      <w:r>
        <w:t xml:space="preserve">939,640 </w:t>
      </w:r>
    </w:p>
    <w:p>
      <w:r/>
    </w:p>
    <w:p>
      <w:r>
        <w:t xml:space="preserve">- 200,000 </w:t>
      </w:r>
    </w:p>
    <w:p>
      <w:r>
        <w:t xml:space="preserve">200,000 </w:t>
      </w:r>
    </w:p>
    <w:p>
      <w:r>
        <w:t xml:space="preserve">- 1,000,000 1,689,640 </w:t>
      </w:r>
    </w:p>
    <w:p>
      <w:r/>
    </w:p>
    <w:p>
      <w:r>
        <w:t xml:space="preserve">二、公司董事、监事、高级管理人员变动情况 </w:t>
      </w:r>
    </w:p>
    <w:p>
      <w:r/>
    </w:p>
    <w:p>
      <w:r>
        <w:t xml:space="preserve">√ 适用 □ 不适用  </w:t>
      </w:r>
    </w:p>
    <w:p>
      <w:r/>
    </w:p>
    <w:p>
      <w:r>
        <w:t xml:space="preserve">姓名 </w:t>
      </w:r>
    </w:p>
    <w:p>
      <w:r>
        <w:t xml:space="preserve">黄新镇 </w:t>
      </w:r>
    </w:p>
    <w:p>
      <w:r>
        <w:t xml:space="preserve">吴月珍 </w:t>
      </w:r>
    </w:p>
    <w:p>
      <w:r>
        <w:t xml:space="preserve">林美真 </w:t>
      </w:r>
    </w:p>
    <w:p>
      <w:r>
        <w:t xml:space="preserve">高文贤 </w:t>
      </w:r>
    </w:p>
    <w:p>
      <w:r/>
    </w:p>
    <w:p>
      <w:r>
        <w:t xml:space="preserve">三、任职情况 </w:t>
      </w:r>
    </w:p>
    <w:p>
      <w:r/>
    </w:p>
    <w:p>
      <w:r>
        <w:t xml:space="preserve">日期 </w:t>
      </w:r>
    </w:p>
    <w:p>
      <w:r/>
    </w:p>
    <w:p>
      <w:r>
        <w:t xml:space="preserve">担任的职务 类型 </w:t>
      </w:r>
    </w:p>
    <w:p>
      <w:r>
        <w:t xml:space="preserve">董事 </w:t>
      </w:r>
    </w:p>
    <w:p>
      <w:r>
        <w:t xml:space="preserve">监事 </w:t>
      </w:r>
    </w:p>
    <w:p>
      <w:r>
        <w:t xml:space="preserve">监事 </w:t>
      </w:r>
    </w:p>
    <w:p>
      <w:r>
        <w:t xml:space="preserve">任免 2018 年 09 月 18 日 经 2018 年第一次临时股东会选举担任监事 </w:t>
      </w:r>
    </w:p>
    <w:p>
      <w:r>
        <w:t xml:space="preserve">董事、副总经理 任免 2018 年 09 月 18 日 经 2018 年第一次临时股东会选举担任董事 </w:t>
      </w:r>
    </w:p>
    <w:p>
      <w:r/>
    </w:p>
    <w:p>
      <w:r>
        <w:t xml:space="preserve">离任 2018 年 09 月 18 日 任期届满 </w:t>
      </w:r>
    </w:p>
    <w:p>
      <w:r>
        <w:t xml:space="preserve">离任 2018 年 09 月 18 日 任期届满 </w:t>
      </w:r>
    </w:p>
    <w:p>
      <w:r/>
    </w:p>
    <w:p>
      <w:r>
        <w:t xml:space="preserve">原因 </w:t>
      </w:r>
    </w:p>
    <w:p>
      <w:r/>
    </w:p>
    <w:p>
      <w:r>
        <w:t xml:space="preserve">公司现任董事、监事、高级管理人员专业背景、主要工作经历以及目前在公司的主要职责： </w:t>
      </w:r>
    </w:p>
    <w:p>
      <w:r/>
    </w:p>
    <w:p>
      <w:r>
        <w:t xml:space="preserve">1、现任董事 </w:t>
      </w:r>
    </w:p>
    <w:p>
      <w:r/>
    </w:p>
    <w:p>
      <w:r>
        <w:t>吴礼淦先生：中国台湾地区省籍（已取得香港永久性居民身份），1941年出生，毕业于中国台湾地区东海</w:t>
      </w:r>
    </w:p>
    <w:p>
      <w:r/>
    </w:p>
    <w:p>
      <w:r>
        <w:t>大学化学系，本公司创始人，现任本公司董事长、公司控股股东碧景（英属维尔京群岛）控股有限公司</w:t>
      </w:r>
    </w:p>
    <w:p>
      <w:r/>
    </w:p>
    <w:p>
      <w:r>
        <w:t xml:space="preserve">（BIGGERING(BVI) HOLDINGS CO., LTD.）董事。 </w:t>
      </w:r>
    </w:p>
    <w:p>
      <w:r/>
    </w:p>
    <w:p>
      <w:r>
        <w:t>陈梅芳女士：中国香港永久性居民身份，已取得中国台湾地区省籍，1946年出生，毕业于中国台湾地区台</w:t>
      </w:r>
    </w:p>
    <w:p>
      <w:r/>
    </w:p>
    <w:p>
      <w:r>
        <w:t>湾 大 学 化 工 系 ， 现 任 本 公 司 副 董 事 长 、 公 司 控 股 股 东 碧 景 （ 英 属 维 尔 京 群 岛 ） 控 股 有 限 公 司</w:t>
      </w:r>
    </w:p>
    <w:p>
      <w:r/>
    </w:p>
    <w:p>
      <w:r>
        <w:t xml:space="preserve">（BIGGERING(BVI) HOLDINGS CO., LTD.）董事。  </w:t>
      </w:r>
    </w:p>
    <w:p>
      <w:r/>
    </w:p>
    <w:p>
      <w:r>
        <w:t xml:space="preserve">- 46 - </w:t>
      </w:r>
    </w:p>
    <w:p>
      <w:r/>
    </w:p>
    <w:p>
      <w:r>
        <w:t xml:space="preserve"> </w:t>
      </w:r>
    </w:p>
    <w:p>
      <w:r>
        <w:t xml:space="preserve"> </w:t>
      </w:r>
    </w:p>
    <w:p>
      <w:r>
        <w:t xml:space="preserve">成长 长青 共利                                                                                       沪士电子股份有限公司 2018 年度报告全文 </w:t>
      </w:r>
    </w:p>
    <w:p>
      <w:r/>
    </w:p>
    <w:p>
      <w:r>
        <w:t>吴传彬先生：中国香港籍，1971年出生，毕业于美国柏克莱大学，上海交通大学EMBA硕士。1995年进入</w:t>
      </w:r>
    </w:p>
    <w:p>
      <w:r/>
    </w:p>
    <w:p>
      <w:r>
        <w:t>本公司，先后担任厂务制造经理、协理，现任本公司董事、总经理，公司控股股东碧景（英属维尔京群岛）控</w:t>
      </w:r>
    </w:p>
    <w:p>
      <w:r/>
    </w:p>
    <w:p>
      <w:r>
        <w:t xml:space="preserve">股有限公司（BIGGERING(BVI) HOLDINGS CO., LTD.）董事、公司股东合拍友联有限公司（HAPPY UNION </w:t>
      </w:r>
    </w:p>
    <w:p>
      <w:r/>
    </w:p>
    <w:p>
      <w:r>
        <w:t xml:space="preserve">INVESTMENT LIMITED）执行董事。 </w:t>
      </w:r>
    </w:p>
    <w:p>
      <w:r/>
    </w:p>
    <w:p>
      <w:r>
        <w:t>吴传林先生：中国台湾地区省籍，1973年出生，曾任亚洲微电股份有限公司协理；现任昆山碧景企业管理</w:t>
      </w:r>
    </w:p>
    <w:p>
      <w:r/>
    </w:p>
    <w:p>
      <w:r>
        <w:t>有限公司董事长、总经理；黄石沪士电子有限公司董事长、黄石沪士供应链管理有限公司董事、黄石邻里物业</w:t>
      </w:r>
    </w:p>
    <w:p>
      <w:r/>
    </w:p>
    <w:p>
      <w:r>
        <w:t>服务有限公司执行董事、黄石联虹房地产开发有限公司总经理、昆山惠昆包装用品有限公司监事、本公司董</w:t>
      </w:r>
    </w:p>
    <w:p>
      <w:r/>
    </w:p>
    <w:p>
      <w:r>
        <w:t xml:space="preserve">事、采购总监。 </w:t>
      </w:r>
    </w:p>
    <w:p>
      <w:r/>
    </w:p>
    <w:p>
      <w:r>
        <w:t>高文贤先生：中国台湾地区省籍,1965年出生, 中国台湾地区清华大学工业管理系毕业，20余年印刷电路板</w:t>
      </w:r>
    </w:p>
    <w:p>
      <w:r/>
    </w:p>
    <w:p>
      <w:r>
        <w:t>行业经验 , 曾先后就职于中国台湾地区飞利浦、楠梓电子股份有限公司。自 1996年起任职于本公司，历任组</w:t>
      </w:r>
    </w:p>
    <w:p>
      <w:r/>
    </w:p>
    <w:p>
      <w:r>
        <w:t xml:space="preserve">效、采购、物控、生产等部门主管，现任本公司董事、副总经理，青淞厂总经理、黄石一厂总经理。 </w:t>
      </w:r>
    </w:p>
    <w:p>
      <w:r/>
    </w:p>
    <w:p>
      <w:r>
        <w:t>林明彦先生﹕中国台湾地区省籍，1954年出生，大学学历，历任楠梓电子股份有限公司总经理，现任昆山</w:t>
      </w:r>
    </w:p>
    <w:p>
      <w:r/>
    </w:p>
    <w:p>
      <w:r>
        <w:t xml:space="preserve">先创电子有限公司董事长、沪照能源（昆山）科技有限公司执行董事、本公司董事。 </w:t>
      </w:r>
    </w:p>
    <w:p>
      <w:r/>
    </w:p>
    <w:p>
      <w:r>
        <w:t>李树松先生：男，中国香港籍，1962年出生，南京大学历史系博士，美国哥伦比亚大学访问学者，香港资</w:t>
      </w:r>
    </w:p>
    <w:p>
      <w:r/>
    </w:p>
    <w:p>
      <w:r>
        <w:t>深媒体人，现为《台商》杂志社长兼总编辑、《全国台企联通讯》主编及全国台湾同胞投资企业联谊会文宣委</w:t>
      </w:r>
    </w:p>
    <w:p>
      <w:r/>
    </w:p>
    <w:p>
      <w:r>
        <w:t>员会副主委、全国台湾同胞投资企业联谊会上市公司委员会执行长、香港永兆控股股份有限公司董事长、本公</w:t>
      </w:r>
    </w:p>
    <w:p>
      <w:r/>
    </w:p>
    <w:p>
      <w:r>
        <w:t xml:space="preserve">司独立董事。 </w:t>
      </w:r>
    </w:p>
    <w:p>
      <w:r/>
    </w:p>
    <w:p>
      <w:r>
        <w:t>罗正英女士：中国国籍，1957年12月生，中共党员，会计学教授，博士生导师。1982年毕业于西南财经大</w:t>
      </w:r>
    </w:p>
    <w:p>
      <w:r/>
    </w:p>
    <w:p>
      <w:r>
        <w:t>学会计系；1995年在北京大学光华管理学院成本管理研究方向访问研究；2000年在英国NAPIER大学资本市场</w:t>
      </w:r>
    </w:p>
    <w:p>
      <w:r/>
    </w:p>
    <w:p>
      <w:r>
        <w:t>与会计信息研究方向访问研究；现任苏州大学教授、博士生导师。目前兼任苏州东山精密制造股份有限公司、</w:t>
      </w:r>
    </w:p>
    <w:p>
      <w:r/>
    </w:p>
    <w:p>
      <w:r>
        <w:t>苏州晶方半导体科技股份有限公司、苏州天孚光通信股份有限公司、苏州龙杰特种纤维股份有限公司以及本公</w:t>
      </w:r>
    </w:p>
    <w:p>
      <w:r/>
    </w:p>
    <w:p>
      <w:r>
        <w:t xml:space="preserve">司独立董事。 </w:t>
      </w:r>
    </w:p>
    <w:p>
      <w:r/>
    </w:p>
    <w:p>
      <w:r>
        <w:t>吴安甫先生：中国国籍，1941年02月出生，毕业于上海科技大学，本科学历，1965年至2001年任职于上海</w:t>
      </w:r>
    </w:p>
    <w:p>
      <w:r/>
    </w:p>
    <w:p>
      <w:r>
        <w:t>航天局803研究所历任技术员、工程师、高级工程师，1995年至2005年在中国印制电路行业协会（CPCA）兼</w:t>
      </w:r>
    </w:p>
    <w:p>
      <w:r/>
    </w:p>
    <w:p>
      <w:r>
        <w:t>职，担任技术交流中心副主任。现任中国电子企业协会PCB绿色制造产业联盟顾问、江苏普诺威电子股份有限</w:t>
      </w:r>
    </w:p>
    <w:p>
      <w:r/>
    </w:p>
    <w:p>
      <w:r>
        <w:t xml:space="preserve">公司董事、本公司独立董事。 </w:t>
      </w:r>
    </w:p>
    <w:p>
      <w:r/>
    </w:p>
    <w:p>
      <w:r>
        <w:t xml:space="preserve">2、现任监事 </w:t>
      </w:r>
    </w:p>
    <w:p>
      <w:r/>
    </w:p>
    <w:p>
      <w:r>
        <w:t>郭秀銮女士：中国台湾地区省籍，1959年出生，大专学历。曾就职于楠梓电子股份有限公司财务处、进出</w:t>
      </w:r>
    </w:p>
    <w:p>
      <w:r/>
    </w:p>
    <w:p>
      <w:r>
        <w:t xml:space="preserve">口部、物控部、稽核部，现任本公司监事会主席。 </w:t>
      </w:r>
    </w:p>
    <w:p>
      <w:r/>
    </w:p>
    <w:p>
      <w:r>
        <w:t xml:space="preserve">- 47 - </w:t>
      </w:r>
    </w:p>
    <w:p>
      <w:r/>
    </w:p>
    <w:p>
      <w:r>
        <w:t xml:space="preserve"> </w:t>
      </w:r>
    </w:p>
    <w:p>
      <w:r>
        <w:t xml:space="preserve">成长 长青 共利                                                                                       沪士电子股份有限公司 2018 年度报告全文 </w:t>
      </w:r>
    </w:p>
    <w:p>
      <w:r/>
    </w:p>
    <w:p>
      <w:r>
        <w:t>林美真女士：中国台湾地区省籍，1964年出生，大学学历，历任楠梓电子股份有限公司业务处长，现任楠</w:t>
      </w:r>
    </w:p>
    <w:p>
      <w:r/>
    </w:p>
    <w:p>
      <w:r>
        <w:t xml:space="preserve">梓电子股份有限公司控制的昆山先创电子有限公司营运副总、本公司监事。 </w:t>
      </w:r>
    </w:p>
    <w:p>
      <w:r/>
    </w:p>
    <w:p>
      <w:r>
        <w:t>陈惠芬女士：中国籍，1953年出生，高中学历，助理政工师，中共党员。历任昆山无线电专用设备厂职员</w:t>
      </w:r>
    </w:p>
    <w:p>
      <w:r/>
    </w:p>
    <w:p>
      <w:r>
        <w:t>昆山电线电缆厂职员、昆山市热电公司副总经理。曾荣获1997年－1999年度苏州市劳动模范、2000年－2001年</w:t>
      </w:r>
    </w:p>
    <w:p>
      <w:r/>
    </w:p>
    <w:p>
      <w:r>
        <w:t>度苏州市优秀党务工作者、2002年度全国优秀工会积极分子、2004年度昆山市“十佳”党支部书记、2005年度</w:t>
      </w:r>
    </w:p>
    <w:p>
      <w:r/>
    </w:p>
    <w:p>
      <w:r>
        <w:t>江苏省劳动模范、2004--2006年江苏省优秀思想政治工作者、2008年7月苏州市优秀共产党员；2011年6月江苏</w:t>
      </w:r>
    </w:p>
    <w:p>
      <w:r/>
    </w:p>
    <w:p>
      <w:r>
        <w:t>省优秀党务工作者、2011年7月全国优秀党务工作者。2003年2月当选苏州市第十三届人大代表，2006年8月当</w:t>
      </w:r>
    </w:p>
    <w:p>
      <w:r/>
    </w:p>
    <w:p>
      <w:r>
        <w:t>选苏州市第十次党代会代表。2011年6月当选昆山市第十二次党代会代表、2011年9月当选苏州市第十一次党代</w:t>
      </w:r>
    </w:p>
    <w:p>
      <w:r/>
    </w:p>
    <w:p>
      <w:r>
        <w:t>会代表、2011年11月当选江苏省第十二次党代会代表、2016年7月当选昆山市第十三次党代会代表、2016年9月</w:t>
      </w:r>
    </w:p>
    <w:p>
      <w:r/>
    </w:p>
    <w:p>
      <w:r>
        <w:t xml:space="preserve">当选苏州市第十二次党代会代表，现任本公司监事、党委书记、工会主席。 </w:t>
      </w:r>
    </w:p>
    <w:p>
      <w:r/>
    </w:p>
    <w:p>
      <w:r>
        <w:t xml:space="preserve">3、现任高级管理人员 </w:t>
      </w:r>
    </w:p>
    <w:p>
      <w:r/>
    </w:p>
    <w:p>
      <w:r>
        <w:t xml:space="preserve">吴传彬先生及高文贤先生：参见本节“三、任职情况“之“ 1、现任董事”。 </w:t>
      </w:r>
    </w:p>
    <w:p>
      <w:r/>
    </w:p>
    <w:p>
      <w:r>
        <w:t>李明贵先生：中国台湾地区省籍，1957年出生，毕业于中国台湾地区政治大学，本科学历。曾先后就职于</w:t>
      </w:r>
    </w:p>
    <w:p>
      <w:r/>
    </w:p>
    <w:p>
      <w:r>
        <w:t>中国台湾地区菲利浦公司、美商奇异公司、楠梓电子股份有限公司。自1993年起任职于本公司，历任本公司副</w:t>
      </w:r>
    </w:p>
    <w:p>
      <w:r/>
    </w:p>
    <w:p>
      <w:r>
        <w:t>总经理、董事会秘书、财务总监，现任本公司副总经理、董事会秘书、全国台湾同胞投资企业联谊会常务副会</w:t>
      </w:r>
    </w:p>
    <w:p>
      <w:r/>
    </w:p>
    <w:p>
      <w:r>
        <w:t xml:space="preserve">长、全国台湾同胞投资企业联谊会上市公司委员会主任委员、湖北省黄石市台湾同胞投资企业协会会长。 </w:t>
      </w:r>
    </w:p>
    <w:p>
      <w:r/>
    </w:p>
    <w:p>
      <w:r>
        <w:t>朱碧霞女士：中国台湾地区省籍，1971年出生，毕业于中国台湾地区中央大学，硕士学历，高级国际财务</w:t>
      </w:r>
    </w:p>
    <w:p>
      <w:r/>
    </w:p>
    <w:p>
      <w:r>
        <w:t>管理师，国际会计师公会全权会员，曾先后在华普飞机引擎科技股份有限公司、屈臣氏百佳股份有限公司等企</w:t>
      </w:r>
    </w:p>
    <w:p>
      <w:r/>
    </w:p>
    <w:p>
      <w:r>
        <w:t>业担任会计经理、管理部长职务。自2007年起任职于本公司，历任我公司内部审计负责人、资材处处长，现任</w:t>
      </w:r>
    </w:p>
    <w:p>
      <w:r/>
    </w:p>
    <w:p>
      <w:r>
        <w:t xml:space="preserve">本公司财务总监。 </w:t>
      </w:r>
    </w:p>
    <w:p>
      <w:r/>
    </w:p>
    <w:p>
      <w:r>
        <w:t xml:space="preserve">在股东单位任职情况 </w:t>
      </w:r>
    </w:p>
    <w:p>
      <w:r/>
    </w:p>
    <w:p>
      <w:r>
        <w:t xml:space="preserve">√ 适用 □ 不适用  </w:t>
      </w:r>
    </w:p>
    <w:p>
      <w:r/>
    </w:p>
    <w:p>
      <w:r>
        <w:t xml:space="preserve">任职人员姓名 </w:t>
      </w:r>
    </w:p>
    <w:p>
      <w:r/>
    </w:p>
    <w:p>
      <w:r>
        <w:t xml:space="preserve">股东单位名称 </w:t>
      </w:r>
    </w:p>
    <w:p>
      <w:r/>
    </w:p>
    <w:p>
      <w:r>
        <w:t xml:space="preserve">吴礼淦 碧景（英属维尔京群岛）控股有限公司 </w:t>
      </w:r>
    </w:p>
    <w:p>
      <w:r/>
    </w:p>
    <w:p>
      <w:r>
        <w:t xml:space="preserve">陈梅芳 碧景（英属维尔京群岛）控股有限公司 </w:t>
      </w:r>
    </w:p>
    <w:p>
      <w:r/>
    </w:p>
    <w:p>
      <w:r>
        <w:t xml:space="preserve">吴传彬 碧景（英属维尔京群岛）控股有限公司 </w:t>
      </w:r>
    </w:p>
    <w:p>
      <w:r/>
    </w:p>
    <w:p>
      <w:r>
        <w:t xml:space="preserve">吴传彬 合拍友联有限公司 </w:t>
      </w:r>
    </w:p>
    <w:p>
      <w:r/>
    </w:p>
    <w:p>
      <w:r>
        <w:t xml:space="preserve">在其他单位任职情况 </w:t>
      </w:r>
    </w:p>
    <w:p>
      <w:r/>
    </w:p>
    <w:p>
      <w:r>
        <w:t xml:space="preserve">√ 适用 □ 不适用  </w:t>
      </w:r>
    </w:p>
    <w:p>
      <w:r/>
    </w:p>
    <w:p>
      <w:r>
        <w:t xml:space="preserve">在股东单位 </w:t>
      </w:r>
    </w:p>
    <w:p>
      <w:r>
        <w:t xml:space="preserve">担任的职务 </w:t>
      </w:r>
    </w:p>
    <w:p>
      <w:r>
        <w:t xml:space="preserve">董事 </w:t>
      </w:r>
    </w:p>
    <w:p>
      <w:r/>
    </w:p>
    <w:p>
      <w:r>
        <w:t xml:space="preserve">董事 </w:t>
      </w:r>
    </w:p>
    <w:p>
      <w:r/>
    </w:p>
    <w:p>
      <w:r>
        <w:t xml:space="preserve">董事 </w:t>
      </w:r>
    </w:p>
    <w:p>
      <w:r/>
    </w:p>
    <w:p>
      <w:r>
        <w:t xml:space="preserve">执行董事 </w:t>
      </w:r>
    </w:p>
    <w:p>
      <w:r/>
    </w:p>
    <w:p>
      <w:r>
        <w:t xml:space="preserve">在股东单位 </w:t>
      </w:r>
    </w:p>
    <w:p>
      <w:r>
        <w:t xml:space="preserve">是否领取报酬津贴 </w:t>
      </w:r>
    </w:p>
    <w:p>
      <w:r>
        <w:t xml:space="preserve">否 </w:t>
      </w:r>
    </w:p>
    <w:p>
      <w:r/>
    </w:p>
    <w:p>
      <w:r>
        <w:t xml:space="preserve">否 </w:t>
      </w:r>
    </w:p>
    <w:p>
      <w:r/>
    </w:p>
    <w:p>
      <w:r>
        <w:t xml:space="preserve">否 </w:t>
      </w:r>
    </w:p>
    <w:p>
      <w:r/>
    </w:p>
    <w:p>
      <w:r>
        <w:t xml:space="preserve">否 </w:t>
      </w:r>
    </w:p>
    <w:p>
      <w:r/>
    </w:p>
    <w:p>
      <w:r>
        <w:t xml:space="preserve">任职人员姓名 </w:t>
      </w:r>
    </w:p>
    <w:p>
      <w:r/>
    </w:p>
    <w:p>
      <w:r>
        <w:t xml:space="preserve">其他单位名称 </w:t>
      </w:r>
    </w:p>
    <w:p>
      <w:r/>
    </w:p>
    <w:p>
      <w:r>
        <w:t xml:space="preserve">在其他单位担任的职务 </w:t>
      </w:r>
    </w:p>
    <w:p>
      <w:r/>
    </w:p>
    <w:p>
      <w:r>
        <w:t xml:space="preserve">吴礼淦 </w:t>
      </w:r>
    </w:p>
    <w:p>
      <w:r>
        <w:t xml:space="preserve">吴礼淦 </w:t>
      </w:r>
    </w:p>
    <w:p>
      <w:r>
        <w:t xml:space="preserve">吴礼淦 </w:t>
      </w:r>
    </w:p>
    <w:p>
      <w:r/>
    </w:p>
    <w:p>
      <w:r>
        <w:t xml:space="preserve">昆山沪利微电有限公司 </w:t>
      </w:r>
    </w:p>
    <w:p>
      <w:r>
        <w:t xml:space="preserve">沪士国际有限公司 </w:t>
      </w:r>
    </w:p>
    <w:p>
      <w:r>
        <w:t xml:space="preserve">碧景企业有限公司 </w:t>
      </w:r>
    </w:p>
    <w:p>
      <w:r/>
    </w:p>
    <w:p>
      <w:r>
        <w:t xml:space="preserve">董事 </w:t>
      </w:r>
    </w:p>
    <w:p>
      <w:r>
        <w:t xml:space="preserve">董事 </w:t>
      </w:r>
    </w:p>
    <w:p>
      <w:r>
        <w:t xml:space="preserve">董事 </w:t>
      </w:r>
    </w:p>
    <w:p>
      <w:r>
        <w:t xml:space="preserve">- 48 - </w:t>
      </w:r>
    </w:p>
    <w:p>
      <w:r/>
    </w:p>
    <w:p>
      <w:r>
        <w:t>在其他单位是否</w:t>
      </w:r>
    </w:p>
    <w:p>
      <w:r>
        <w:t xml:space="preserve">领取报酬津贴 </w:t>
      </w:r>
    </w:p>
    <w:p>
      <w:r>
        <w:t xml:space="preserve">否 </w:t>
      </w:r>
    </w:p>
    <w:p>
      <w:r>
        <w:t xml:space="preserve">否 </w:t>
      </w:r>
    </w:p>
    <w:p>
      <w:r>
        <w:t xml:space="preserve">否 </w:t>
      </w:r>
    </w:p>
    <w:p>
      <w:r/>
    </w:p>
    <w:p>
      <w:r>
        <w:t xml:space="preserve"> </w:t>
      </w:r>
    </w:p>
    <w:p>
      <w:r>
        <w:t xml:space="preserve">成长 长青 共利                                                                                       沪士电子股份有限公司 2018 年度报告全文 </w:t>
      </w:r>
    </w:p>
    <w:p>
      <w:r/>
    </w:p>
    <w:p>
      <w:r>
        <w:t xml:space="preserve">吴礼淦 </w:t>
      </w:r>
    </w:p>
    <w:p>
      <w:r>
        <w:t xml:space="preserve">吴礼淦 </w:t>
      </w:r>
    </w:p>
    <w:p>
      <w:r>
        <w:t xml:space="preserve">吴礼淦 </w:t>
      </w:r>
    </w:p>
    <w:p>
      <w:r>
        <w:t xml:space="preserve">吴礼淦 </w:t>
      </w:r>
    </w:p>
    <w:p>
      <w:r>
        <w:t xml:space="preserve">吴礼淦 </w:t>
      </w:r>
    </w:p>
    <w:p>
      <w:r>
        <w:t xml:space="preserve">陈梅芳 </w:t>
      </w:r>
    </w:p>
    <w:p>
      <w:r>
        <w:t xml:space="preserve">陈梅芳 </w:t>
      </w:r>
    </w:p>
    <w:p>
      <w:r>
        <w:t xml:space="preserve">陈梅芳 </w:t>
      </w:r>
    </w:p>
    <w:p>
      <w:r>
        <w:t xml:space="preserve">陈梅芳 </w:t>
      </w:r>
    </w:p>
    <w:p>
      <w:r>
        <w:t xml:space="preserve">陈梅芳 </w:t>
      </w:r>
    </w:p>
    <w:p>
      <w:r>
        <w:t xml:space="preserve">陈梅芳 </w:t>
      </w:r>
    </w:p>
    <w:p>
      <w:r>
        <w:t xml:space="preserve">陈梅芳 </w:t>
      </w:r>
    </w:p>
    <w:p>
      <w:r>
        <w:t xml:space="preserve">吴传彬 </w:t>
      </w:r>
    </w:p>
    <w:p>
      <w:r>
        <w:t xml:space="preserve">吴传彬 </w:t>
      </w:r>
    </w:p>
    <w:p>
      <w:r>
        <w:t xml:space="preserve">吴传彬 </w:t>
      </w:r>
    </w:p>
    <w:p>
      <w:r>
        <w:t xml:space="preserve">吴传彬 </w:t>
      </w:r>
    </w:p>
    <w:p>
      <w:r>
        <w:t xml:space="preserve">吴传彬 </w:t>
      </w:r>
    </w:p>
    <w:p>
      <w:r>
        <w:t xml:space="preserve">吴传彬 </w:t>
      </w:r>
    </w:p>
    <w:p>
      <w:r>
        <w:t xml:space="preserve">吴传彬 </w:t>
      </w:r>
    </w:p>
    <w:p>
      <w:r>
        <w:t xml:space="preserve">吴传彬 </w:t>
      </w:r>
    </w:p>
    <w:p>
      <w:r>
        <w:t xml:space="preserve">吴传林 </w:t>
      </w:r>
    </w:p>
    <w:p>
      <w:r>
        <w:t xml:space="preserve">吴传林 </w:t>
      </w:r>
    </w:p>
    <w:p>
      <w:r>
        <w:t xml:space="preserve">吴传林 </w:t>
      </w:r>
    </w:p>
    <w:p>
      <w:r>
        <w:t xml:space="preserve">吴传林 </w:t>
      </w:r>
    </w:p>
    <w:p>
      <w:r>
        <w:t xml:space="preserve">吴传林 </w:t>
      </w:r>
    </w:p>
    <w:p>
      <w:r>
        <w:t xml:space="preserve">吴传林 </w:t>
      </w:r>
    </w:p>
    <w:p>
      <w:r>
        <w:t xml:space="preserve">吴传林 </w:t>
      </w:r>
    </w:p>
    <w:p>
      <w:r>
        <w:t xml:space="preserve">高文贤 </w:t>
      </w:r>
    </w:p>
    <w:p>
      <w:r>
        <w:t xml:space="preserve">林明彦 </w:t>
      </w:r>
    </w:p>
    <w:p>
      <w:r>
        <w:t xml:space="preserve">林明彦 </w:t>
      </w:r>
    </w:p>
    <w:p>
      <w:r>
        <w:t xml:space="preserve">林明彦 </w:t>
      </w:r>
    </w:p>
    <w:p>
      <w:r>
        <w:t xml:space="preserve">李树松 </w:t>
      </w:r>
    </w:p>
    <w:p>
      <w:r>
        <w:t xml:space="preserve">李树松 </w:t>
      </w:r>
    </w:p>
    <w:p>
      <w:r>
        <w:t xml:space="preserve">李树松 </w:t>
      </w:r>
    </w:p>
    <w:p>
      <w:r>
        <w:t xml:space="preserve">李树松 </w:t>
      </w:r>
    </w:p>
    <w:p>
      <w:r>
        <w:t xml:space="preserve">李树松 </w:t>
      </w:r>
    </w:p>
    <w:p>
      <w:r>
        <w:t xml:space="preserve">罗正英 </w:t>
      </w:r>
    </w:p>
    <w:p>
      <w:r>
        <w:t xml:space="preserve">罗正英 </w:t>
      </w:r>
    </w:p>
    <w:p>
      <w:r>
        <w:t xml:space="preserve">罗正英 </w:t>
      </w:r>
    </w:p>
    <w:p>
      <w:r>
        <w:t xml:space="preserve">罗正英 </w:t>
      </w:r>
    </w:p>
    <w:p>
      <w:r>
        <w:t xml:space="preserve">罗正英 </w:t>
      </w:r>
    </w:p>
    <w:p>
      <w:r>
        <w:t xml:space="preserve">吴安甫 </w:t>
      </w:r>
    </w:p>
    <w:p>
      <w:r>
        <w:t xml:space="preserve">吴安甫 </w:t>
      </w:r>
    </w:p>
    <w:p>
      <w:r>
        <w:t xml:space="preserve">郭秀銮 </w:t>
      </w:r>
    </w:p>
    <w:p>
      <w:r>
        <w:t xml:space="preserve">郭秀銮 </w:t>
      </w:r>
    </w:p>
    <w:p>
      <w:r>
        <w:t xml:space="preserve">郭秀銮 </w:t>
      </w:r>
    </w:p>
    <w:p>
      <w:r>
        <w:t xml:space="preserve">林美真 </w:t>
      </w:r>
    </w:p>
    <w:p>
      <w:r>
        <w:t xml:space="preserve">陈惠芬 </w:t>
      </w:r>
    </w:p>
    <w:p>
      <w:r>
        <w:t xml:space="preserve">李明贵 </w:t>
      </w:r>
    </w:p>
    <w:p>
      <w:r>
        <w:t xml:space="preserve">李明贵 </w:t>
      </w:r>
    </w:p>
    <w:p>
      <w:r>
        <w:t xml:space="preserve">李明贵 </w:t>
      </w:r>
    </w:p>
    <w:p>
      <w:r>
        <w:t xml:space="preserve">李明贵 </w:t>
      </w:r>
    </w:p>
    <w:p>
      <w:r>
        <w:t xml:space="preserve">李明贵 </w:t>
      </w:r>
    </w:p>
    <w:p>
      <w:r>
        <w:t xml:space="preserve">李明贵 </w:t>
      </w:r>
    </w:p>
    <w:p>
      <w:r>
        <w:t xml:space="preserve">朱碧霞 </w:t>
      </w:r>
    </w:p>
    <w:p>
      <w:r>
        <w:t xml:space="preserve">朱碧霞 </w:t>
      </w:r>
    </w:p>
    <w:p>
      <w:r>
        <w:t xml:space="preserve">朱碧霞 </w:t>
      </w:r>
    </w:p>
    <w:p>
      <w:r/>
    </w:p>
    <w:p>
      <w:r>
        <w:t xml:space="preserve">Schweizer Electronic AG. </w:t>
      </w:r>
    </w:p>
    <w:p>
      <w:r/>
    </w:p>
    <w:p>
      <w:r>
        <w:t xml:space="preserve">碧景发展有限公司 </w:t>
      </w:r>
    </w:p>
    <w:p>
      <w:r>
        <w:t xml:space="preserve">昆山碧景企业管理有限公司 </w:t>
      </w:r>
    </w:p>
    <w:p>
      <w:r>
        <w:t xml:space="preserve">昆山沪士房地产有限公司 </w:t>
      </w:r>
    </w:p>
    <w:p>
      <w:r>
        <w:t xml:space="preserve">哈尔滨沪士房地产开发有限公司 </w:t>
      </w:r>
    </w:p>
    <w:p>
      <w:r>
        <w:t xml:space="preserve">昆山惠昆包装用品有限公司 </w:t>
      </w:r>
    </w:p>
    <w:p>
      <w:r>
        <w:t xml:space="preserve">昆山沪利微电有限公司 </w:t>
      </w:r>
    </w:p>
    <w:p>
      <w:r>
        <w:t xml:space="preserve">碧景企业有限公司 </w:t>
      </w:r>
    </w:p>
    <w:p>
      <w:r>
        <w:t xml:space="preserve">碧景发展有限公司 </w:t>
      </w:r>
    </w:p>
    <w:p>
      <w:r>
        <w:t xml:space="preserve">昆山碧景企业管理有限公司 </w:t>
      </w:r>
    </w:p>
    <w:p>
      <w:r>
        <w:t xml:space="preserve">昆山沪士房地产有限公司 </w:t>
      </w:r>
    </w:p>
    <w:p>
      <w:r>
        <w:t xml:space="preserve">哈尔滨沪士房地产开发有限公司 </w:t>
      </w:r>
    </w:p>
    <w:p>
      <w:r>
        <w:t xml:space="preserve">昆山惠昆包装用品有限公司 </w:t>
      </w:r>
    </w:p>
    <w:p>
      <w:r>
        <w:t xml:space="preserve">碧景企业有限公司 </w:t>
      </w:r>
    </w:p>
    <w:p>
      <w:r>
        <w:t xml:space="preserve">昆山沪利微电有限公司 </w:t>
      </w:r>
    </w:p>
    <w:p>
      <w:r>
        <w:t xml:space="preserve">沪士国际有限公司 </w:t>
      </w:r>
    </w:p>
    <w:p>
      <w:r>
        <w:t xml:space="preserve">昆山先创利电子有限公司 </w:t>
      </w:r>
    </w:p>
    <w:p>
      <w:r>
        <w:t xml:space="preserve">黄石沪士电子有限公司 </w:t>
      </w:r>
    </w:p>
    <w:p>
      <w:r>
        <w:t xml:space="preserve">黄石沪士供应链管理有限公司 </w:t>
      </w:r>
    </w:p>
    <w:p>
      <w:r>
        <w:t xml:space="preserve">昆山易惠贸易有限公司 </w:t>
      </w:r>
    </w:p>
    <w:p>
      <w:r/>
    </w:p>
    <w:p>
      <w:r>
        <w:t xml:space="preserve">董事 </w:t>
      </w:r>
    </w:p>
    <w:p>
      <w:r>
        <w:t xml:space="preserve">董事 </w:t>
      </w:r>
    </w:p>
    <w:p>
      <w:r>
        <w:t xml:space="preserve">监事 </w:t>
      </w:r>
    </w:p>
    <w:p>
      <w:r>
        <w:t xml:space="preserve">董事长 </w:t>
      </w:r>
    </w:p>
    <w:p>
      <w:r>
        <w:t xml:space="preserve">董事长、总经理 </w:t>
      </w:r>
    </w:p>
    <w:p>
      <w:r>
        <w:t xml:space="preserve">董事 </w:t>
      </w:r>
    </w:p>
    <w:p>
      <w:r>
        <w:t xml:space="preserve">董事 </w:t>
      </w:r>
    </w:p>
    <w:p>
      <w:r>
        <w:t xml:space="preserve">董事 </w:t>
      </w:r>
    </w:p>
    <w:p>
      <w:r>
        <w:t xml:space="preserve">董事 </w:t>
      </w:r>
    </w:p>
    <w:p>
      <w:r>
        <w:t xml:space="preserve">董事 </w:t>
      </w:r>
    </w:p>
    <w:p>
      <w:r>
        <w:t xml:space="preserve">副董事长 </w:t>
      </w:r>
    </w:p>
    <w:p>
      <w:r>
        <w:t xml:space="preserve">董事 </w:t>
      </w:r>
    </w:p>
    <w:p>
      <w:r>
        <w:t xml:space="preserve">董事 </w:t>
      </w:r>
    </w:p>
    <w:p>
      <w:r>
        <w:t xml:space="preserve">董事长 </w:t>
      </w:r>
    </w:p>
    <w:p>
      <w:r>
        <w:t xml:space="preserve">董事 </w:t>
      </w:r>
    </w:p>
    <w:p>
      <w:r>
        <w:t xml:space="preserve">董事长、总经理 </w:t>
      </w:r>
    </w:p>
    <w:p>
      <w:r>
        <w:t xml:space="preserve">董事、总经理 </w:t>
      </w:r>
    </w:p>
    <w:p>
      <w:r>
        <w:t xml:space="preserve">董事 </w:t>
      </w:r>
    </w:p>
    <w:p>
      <w:r>
        <w:t xml:space="preserve">执行董事、总经理 </w:t>
      </w:r>
    </w:p>
    <w:p>
      <w:r>
        <w:t xml:space="preserve">监事 </w:t>
      </w:r>
    </w:p>
    <w:p>
      <w:r>
        <w:t xml:space="preserve">黄石沪士电子有限公司 </w:t>
      </w:r>
    </w:p>
    <w:p>
      <w:r>
        <w:t xml:space="preserve">董事长 </w:t>
      </w:r>
    </w:p>
    <w:p>
      <w:r>
        <w:t xml:space="preserve">黄石沪士供应链管理有限公司 </w:t>
      </w:r>
    </w:p>
    <w:p>
      <w:r>
        <w:t xml:space="preserve">董事 </w:t>
      </w:r>
    </w:p>
    <w:p>
      <w:r>
        <w:t xml:space="preserve">黄石邻里物业服务有限公司 </w:t>
      </w:r>
    </w:p>
    <w:p>
      <w:r>
        <w:t xml:space="preserve">执行董事 </w:t>
      </w:r>
    </w:p>
    <w:p>
      <w:r>
        <w:t xml:space="preserve">昆山碧景企业管理有限公司 </w:t>
      </w:r>
    </w:p>
    <w:p>
      <w:r>
        <w:t xml:space="preserve">董事长、总经理 </w:t>
      </w:r>
    </w:p>
    <w:p>
      <w:r>
        <w:t xml:space="preserve">黄石联虹房地产开发有限公司 </w:t>
      </w:r>
    </w:p>
    <w:p>
      <w:r>
        <w:t xml:space="preserve">总经理 </w:t>
      </w:r>
    </w:p>
    <w:p>
      <w:r>
        <w:t xml:space="preserve">哈尔滨沪士房地产开发有限公司 </w:t>
      </w:r>
    </w:p>
    <w:p>
      <w:r>
        <w:t xml:space="preserve">董事 </w:t>
      </w:r>
    </w:p>
    <w:p>
      <w:r>
        <w:t xml:space="preserve">昆山惠昆包装用品有限公司 </w:t>
      </w:r>
    </w:p>
    <w:p>
      <w:r>
        <w:t xml:space="preserve">监事 </w:t>
      </w:r>
    </w:p>
    <w:p>
      <w:r>
        <w:t xml:space="preserve">昆山先创利电子有限公司 </w:t>
      </w:r>
    </w:p>
    <w:p>
      <w:r>
        <w:t xml:space="preserve">董事 </w:t>
      </w:r>
    </w:p>
    <w:p>
      <w:r>
        <w:t xml:space="preserve">昆山先创电子有限公司 </w:t>
      </w:r>
    </w:p>
    <w:p>
      <w:r>
        <w:t xml:space="preserve">董事长 </w:t>
      </w:r>
    </w:p>
    <w:p>
      <w:r>
        <w:t xml:space="preserve">楠梓电子股份有限公司 </w:t>
      </w:r>
    </w:p>
    <w:p>
      <w:r>
        <w:t xml:space="preserve">董事 </w:t>
      </w:r>
    </w:p>
    <w:p>
      <w:r>
        <w:t xml:space="preserve">沪照能源（昆山）科技有限公司 </w:t>
      </w:r>
    </w:p>
    <w:p>
      <w:r>
        <w:t xml:space="preserve">执行董事 </w:t>
      </w:r>
    </w:p>
    <w:p>
      <w:r>
        <w:t xml:space="preserve">《台商》杂志社 </w:t>
      </w:r>
    </w:p>
    <w:p>
      <w:r>
        <w:t xml:space="preserve">社长、总编辑 </w:t>
      </w:r>
    </w:p>
    <w:p>
      <w:r>
        <w:t xml:space="preserve">《全国台企联通讯》 </w:t>
      </w:r>
    </w:p>
    <w:p>
      <w:r>
        <w:t xml:space="preserve">主编 </w:t>
      </w:r>
    </w:p>
    <w:p>
      <w:r>
        <w:t xml:space="preserve">全国台湾同胞投资企业联谊会 </w:t>
      </w:r>
    </w:p>
    <w:p>
      <w:r>
        <w:t xml:space="preserve">文宣委员会副主委、上市公司委员会执行长 </w:t>
      </w:r>
    </w:p>
    <w:p>
      <w:r>
        <w:t xml:space="preserve">香港永兆控股股份有限公司 </w:t>
      </w:r>
    </w:p>
    <w:p>
      <w:r>
        <w:t xml:space="preserve">董事长 </w:t>
      </w:r>
    </w:p>
    <w:p>
      <w:r>
        <w:t xml:space="preserve">上海财源广告有限公司 </w:t>
      </w:r>
    </w:p>
    <w:p>
      <w:r>
        <w:t xml:space="preserve">执行董事、总经理 </w:t>
      </w:r>
    </w:p>
    <w:p>
      <w:r>
        <w:t xml:space="preserve">苏州大学东吴商学院 </w:t>
      </w:r>
    </w:p>
    <w:p>
      <w:r>
        <w:t xml:space="preserve">教授、博士生导师 </w:t>
      </w:r>
    </w:p>
    <w:p>
      <w:r>
        <w:t xml:space="preserve">苏州东山精密制造股份有限公司 </w:t>
      </w:r>
    </w:p>
    <w:p>
      <w:r>
        <w:t xml:space="preserve">独立董事 </w:t>
      </w:r>
    </w:p>
    <w:p>
      <w:r>
        <w:t xml:space="preserve">苏州晶方半导体科技股份有限公司 </w:t>
      </w:r>
    </w:p>
    <w:p>
      <w:r>
        <w:t xml:space="preserve">独立董事 </w:t>
      </w:r>
    </w:p>
    <w:p>
      <w:r>
        <w:t xml:space="preserve">苏州天孚光通信股份有限公司 </w:t>
      </w:r>
    </w:p>
    <w:p>
      <w:r>
        <w:t xml:space="preserve">独立董事 </w:t>
      </w:r>
    </w:p>
    <w:p>
      <w:r>
        <w:t xml:space="preserve">苏州龙杰特种纤维股份有限公司 </w:t>
      </w:r>
    </w:p>
    <w:p>
      <w:r>
        <w:t xml:space="preserve">独立董事 </w:t>
      </w:r>
    </w:p>
    <w:p>
      <w:r>
        <w:t xml:space="preserve">中国电子企业协会 PCB 绿色制造产业联盟 顾问 </w:t>
      </w:r>
    </w:p>
    <w:p>
      <w:r>
        <w:t xml:space="preserve">江苏普诺威电子股份有限公司 </w:t>
      </w:r>
    </w:p>
    <w:p>
      <w:r>
        <w:t xml:space="preserve">董事 </w:t>
      </w:r>
    </w:p>
    <w:p>
      <w:r>
        <w:t xml:space="preserve">昆山沪利微电有限公司 </w:t>
      </w:r>
    </w:p>
    <w:p>
      <w:r>
        <w:t xml:space="preserve">监事 </w:t>
      </w:r>
    </w:p>
    <w:p>
      <w:r>
        <w:t xml:space="preserve">昆山碧景企业管理有限公司 </w:t>
      </w:r>
    </w:p>
    <w:p>
      <w:r>
        <w:t xml:space="preserve">财务经理 </w:t>
      </w:r>
    </w:p>
    <w:p>
      <w:r>
        <w:t xml:space="preserve">昆山惠昆包装用品有限公司 </w:t>
      </w:r>
    </w:p>
    <w:p>
      <w:r>
        <w:t xml:space="preserve">财务经理 </w:t>
      </w:r>
    </w:p>
    <w:p>
      <w:r>
        <w:t xml:space="preserve">昆山先创电子有限公司 </w:t>
      </w:r>
    </w:p>
    <w:p>
      <w:r>
        <w:t xml:space="preserve">营运副总 </w:t>
      </w:r>
    </w:p>
    <w:p>
      <w:r>
        <w:t xml:space="preserve">昆山易惠贸易有限公司 </w:t>
      </w:r>
    </w:p>
    <w:p>
      <w:r>
        <w:t xml:space="preserve">监事 </w:t>
      </w:r>
    </w:p>
    <w:p>
      <w:r>
        <w:t xml:space="preserve">黄石沪士电子有限公司 </w:t>
      </w:r>
    </w:p>
    <w:p>
      <w:r>
        <w:t xml:space="preserve">董事 </w:t>
      </w:r>
    </w:p>
    <w:p>
      <w:r>
        <w:t xml:space="preserve">黄石联虹房地产开发有限公司 </w:t>
      </w:r>
    </w:p>
    <w:p>
      <w:r>
        <w:t xml:space="preserve">执行董事 </w:t>
      </w:r>
    </w:p>
    <w:p>
      <w:r>
        <w:t xml:space="preserve">黄石沪士供应链管理有限公司 </w:t>
      </w:r>
    </w:p>
    <w:p>
      <w:r>
        <w:t xml:space="preserve">董事 </w:t>
      </w:r>
    </w:p>
    <w:p>
      <w:r>
        <w:t xml:space="preserve">昆山先创利电子有限公司 </w:t>
      </w:r>
    </w:p>
    <w:p>
      <w:r>
        <w:t xml:space="preserve">董事 </w:t>
      </w:r>
    </w:p>
    <w:p>
      <w:r>
        <w:t xml:space="preserve">湖北省黄石市台湾同胞投资企业协会 </w:t>
      </w:r>
    </w:p>
    <w:p>
      <w:r>
        <w:t xml:space="preserve">会长 </w:t>
      </w:r>
    </w:p>
    <w:p>
      <w:r>
        <w:t xml:space="preserve">全国台湾同胞投资企业联谊会 </w:t>
      </w:r>
    </w:p>
    <w:p>
      <w:r>
        <w:t xml:space="preserve">常务副会长、上市公司委员会主任委员 </w:t>
      </w:r>
    </w:p>
    <w:p>
      <w:r>
        <w:t xml:space="preserve">昆山先创利电子有限公司 </w:t>
      </w:r>
    </w:p>
    <w:p>
      <w:r>
        <w:t xml:space="preserve">监事 </w:t>
      </w:r>
    </w:p>
    <w:p>
      <w:r>
        <w:t xml:space="preserve">黄石沪士电子有限公司 </w:t>
      </w:r>
    </w:p>
    <w:p>
      <w:r>
        <w:t xml:space="preserve">监事 </w:t>
      </w:r>
    </w:p>
    <w:p>
      <w:r>
        <w:t xml:space="preserve">黄石沪士供应链管理有限公司 </w:t>
      </w:r>
    </w:p>
    <w:p>
      <w:r>
        <w:t xml:space="preserve">监事 </w:t>
      </w:r>
    </w:p>
    <w:p>
      <w:r/>
    </w:p>
    <w:p>
      <w:r>
        <w:t xml:space="preserve">公司现任及报告期内离任董事、监事和高级管理人员近三年证券监管机构处罚的情况 </w:t>
      </w:r>
    </w:p>
    <w:p>
      <w:r/>
    </w:p>
    <w:p>
      <w:r>
        <w:t xml:space="preserve">□ 适用 √ 不适用  </w:t>
      </w:r>
    </w:p>
    <w:p>
      <w:r/>
    </w:p>
    <w:p>
      <w:r>
        <w:t xml:space="preserve">- 49 - </w:t>
      </w:r>
    </w:p>
    <w:p>
      <w:r/>
    </w:p>
    <w:p>
      <w:r>
        <w:t xml:space="preserve">否 </w:t>
      </w:r>
    </w:p>
    <w:p>
      <w:r>
        <w:t xml:space="preserve">否 </w:t>
      </w:r>
    </w:p>
    <w:p>
      <w:r>
        <w:t xml:space="preserve">否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是 </w:t>
      </w:r>
    </w:p>
    <w:p>
      <w:r>
        <w:t xml:space="preserve">否 </w:t>
      </w:r>
    </w:p>
    <w:p>
      <w:r>
        <w:t xml:space="preserve">否 </w:t>
      </w:r>
    </w:p>
    <w:p>
      <w:r>
        <w:t xml:space="preserve">是 </w:t>
      </w:r>
    </w:p>
    <w:p>
      <w:r>
        <w:t xml:space="preserve">否 </w:t>
      </w:r>
    </w:p>
    <w:p>
      <w:r>
        <w:t xml:space="preserve">否 </w:t>
      </w:r>
    </w:p>
    <w:p>
      <w:r>
        <w:t xml:space="preserve">是 </w:t>
      </w:r>
    </w:p>
    <w:p>
      <w:r>
        <w:t xml:space="preserve">否 </w:t>
      </w:r>
    </w:p>
    <w:p>
      <w:r>
        <w:t xml:space="preserve">是 </w:t>
      </w:r>
    </w:p>
    <w:p>
      <w:r>
        <w:t xml:space="preserve">是 </w:t>
      </w:r>
    </w:p>
    <w:p>
      <w:r>
        <w:t xml:space="preserve">是 </w:t>
      </w:r>
    </w:p>
    <w:p>
      <w:r>
        <w:t xml:space="preserve">是 </w:t>
      </w:r>
    </w:p>
    <w:p>
      <w:r>
        <w:t xml:space="preserve">是 </w:t>
      </w:r>
    </w:p>
    <w:p>
      <w:r>
        <w:t xml:space="preserve">否 </w:t>
      </w:r>
    </w:p>
    <w:p>
      <w:r>
        <w:t xml:space="preserve">是 </w:t>
      </w:r>
    </w:p>
    <w:p>
      <w:r>
        <w:t xml:space="preserve">否 </w:t>
      </w:r>
    </w:p>
    <w:p>
      <w:r>
        <w:t xml:space="preserve">是 </w:t>
      </w:r>
    </w:p>
    <w:p>
      <w:r>
        <w:t xml:space="preserve">否 </w:t>
      </w:r>
    </w:p>
    <w:p>
      <w:r>
        <w:t xml:space="preserve">是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t xml:space="preserve">否 </w:t>
      </w:r>
    </w:p>
    <w:p>
      <w:r/>
    </w:p>
    <w:p>
      <w:r>
        <w:t xml:space="preserve"> </w:t>
      </w:r>
    </w:p>
    <w:p>
      <w:r>
        <w:t xml:space="preserve">成长 长青 共利                                                                                       沪士电子股份有限公司 2018 年度报告全文 </w:t>
      </w:r>
    </w:p>
    <w:p>
      <w:r/>
    </w:p>
    <w:p>
      <w:r>
        <w:t xml:space="preserve">四、董事、监事、高级管理人员报酬情况 </w:t>
      </w:r>
    </w:p>
    <w:p>
      <w:r/>
    </w:p>
    <w:p>
      <w:r>
        <w:t xml:space="preserve">董事、监事、高级管理人员报酬的决策程序、确定依据、实际支付情况 </w:t>
      </w:r>
    </w:p>
    <w:p>
      <w:r/>
    </w:p>
    <w:p>
      <w:r>
        <w:t>1、公司于2012年8月2日召开的2012年第二次临时股东大会审议通过了《关于调整公司董事、监事薪酬的</w:t>
      </w:r>
    </w:p>
    <w:p>
      <w:r/>
    </w:p>
    <w:p>
      <w:r>
        <w:t xml:space="preserve">议案》，将其薪酬调整为： </w:t>
      </w:r>
    </w:p>
    <w:p>
      <w:r/>
    </w:p>
    <w:p>
      <w:r>
        <w:t xml:space="preserve">（1）独立董事薪酬不超过10万元/年，按月平均发放。 </w:t>
      </w:r>
    </w:p>
    <w:p>
      <w:r/>
    </w:p>
    <w:p>
      <w:r>
        <w:t>（2）兼任公司（含子公司）其他职务的非独立董事和监事按照相应的岗位领取职务薪酬；其他非独立董</w:t>
      </w:r>
    </w:p>
    <w:p>
      <w:r/>
    </w:p>
    <w:p>
      <w:r>
        <w:t>事薪酬不超过50万元/年；其他监事薪酬不超过20万元/年。公司董事、监事因换届、改选、任期内辞职等原因</w:t>
      </w:r>
    </w:p>
    <w:p>
      <w:r/>
    </w:p>
    <w:p>
      <w:r>
        <w:t xml:space="preserve">离任的，按其实际任期发放薪酬。 </w:t>
      </w:r>
    </w:p>
    <w:p>
      <w:r/>
    </w:p>
    <w:p>
      <w:r>
        <w:t>2、公司制定了《高级管理人员薪酬及绩效考核管理制度》，通过对高级管理人员的工作能力、履职情</w:t>
      </w:r>
    </w:p>
    <w:p>
      <w:r/>
    </w:p>
    <w:p>
      <w:r>
        <w:t xml:space="preserve">况、责任目标完成情况等进行综合考评确定其薪酬，经薪酬与考核委员会审核同意后报董事会批准。 </w:t>
      </w:r>
    </w:p>
    <w:p>
      <w:r/>
    </w:p>
    <w:p>
      <w:r>
        <w:t>3、公司于2013年12月26日召开的第四届董事会第十二次会议、2014年1月24日召开的第四届董事会第十三</w:t>
      </w:r>
    </w:p>
    <w:p>
      <w:r/>
    </w:p>
    <w:p>
      <w:r>
        <w:t xml:space="preserve">次会议审议通过了《关于调整公司高管薪酬的议案》，将其薪酬调整为： </w:t>
      </w:r>
    </w:p>
    <w:p>
      <w:r/>
    </w:p>
    <w:p>
      <w:r>
        <w:t xml:space="preserve">（1）总经理为税前不超过人民币100万元/年； </w:t>
      </w:r>
    </w:p>
    <w:p>
      <w:r/>
    </w:p>
    <w:p>
      <w:r>
        <w:t xml:space="preserve">（2）公司执行副总裁、市场营运总监为税前不超过人民币170万元/年； </w:t>
      </w:r>
    </w:p>
    <w:p>
      <w:r/>
    </w:p>
    <w:p>
      <w:r>
        <w:t xml:space="preserve">（3）公司其他高级管理人员为税前不超过人民币80万元/年。 </w:t>
      </w:r>
    </w:p>
    <w:p>
      <w:r/>
    </w:p>
    <w:p>
      <w:r>
        <w:t xml:space="preserve">公司报告期内董事、监事和高级管理人员报酬情况 </w:t>
      </w:r>
    </w:p>
    <w:p>
      <w:r/>
    </w:p>
    <w:p>
      <w:r>
        <w:t xml:space="preserve">姓名 </w:t>
      </w:r>
    </w:p>
    <w:p>
      <w:r/>
    </w:p>
    <w:p>
      <w:r>
        <w:t xml:space="preserve">职务 </w:t>
      </w:r>
    </w:p>
    <w:p>
      <w:r/>
    </w:p>
    <w:p>
      <w:r>
        <w:t xml:space="preserve">性别 </w:t>
      </w:r>
    </w:p>
    <w:p>
      <w:r/>
    </w:p>
    <w:p>
      <w:r>
        <w:t xml:space="preserve">年龄 </w:t>
      </w:r>
    </w:p>
    <w:p>
      <w:r/>
    </w:p>
    <w:p>
      <w:r>
        <w:t xml:space="preserve">任职状态 </w:t>
      </w:r>
    </w:p>
    <w:p>
      <w:r/>
    </w:p>
    <w:p>
      <w:r>
        <w:t xml:space="preserve">吴礼淦 董事长 </w:t>
      </w:r>
    </w:p>
    <w:p>
      <w:r>
        <w:t xml:space="preserve">陈梅芳 副董事长 </w:t>
      </w:r>
    </w:p>
    <w:p>
      <w:r>
        <w:t xml:space="preserve">吴传彬 董事、总经理 </w:t>
      </w:r>
    </w:p>
    <w:p>
      <w:r>
        <w:t xml:space="preserve">吴传林 董事 </w:t>
      </w:r>
    </w:p>
    <w:p>
      <w:r>
        <w:t xml:space="preserve">黄新镇 董事 </w:t>
      </w:r>
    </w:p>
    <w:p>
      <w:r>
        <w:t xml:space="preserve">高文贤 董事、副总经理 </w:t>
      </w:r>
    </w:p>
    <w:p>
      <w:r>
        <w:t xml:space="preserve">林明彦 董事 </w:t>
      </w:r>
    </w:p>
    <w:p>
      <w:r>
        <w:t xml:space="preserve">李树松 独立董事 </w:t>
      </w:r>
    </w:p>
    <w:p>
      <w:r>
        <w:t xml:space="preserve">吴安甫 独立董事 </w:t>
      </w:r>
    </w:p>
    <w:p>
      <w:r>
        <w:t xml:space="preserve">罗正英 独立董事 </w:t>
      </w:r>
    </w:p>
    <w:p>
      <w:r>
        <w:t xml:space="preserve">郭秀銮 监事会主席 </w:t>
      </w:r>
    </w:p>
    <w:p>
      <w:r>
        <w:t xml:space="preserve">陈惠芬 监事 </w:t>
      </w:r>
    </w:p>
    <w:p>
      <w:r>
        <w:t xml:space="preserve">吴月珍 监事 </w:t>
      </w:r>
    </w:p>
    <w:p>
      <w:r>
        <w:t xml:space="preserve">林美真 监事 </w:t>
      </w:r>
    </w:p>
    <w:p>
      <w:r>
        <w:t xml:space="preserve">李明贵 副总经理、董事会秘书 </w:t>
      </w:r>
    </w:p>
    <w:p>
      <w:r>
        <w:t xml:space="preserve">朱碧霞 财务总监 </w:t>
      </w:r>
    </w:p>
    <w:p>
      <w:r>
        <w:t xml:space="preserve">合计 </w:t>
      </w:r>
    </w:p>
    <w:p>
      <w:r/>
    </w:p>
    <w:p>
      <w:r>
        <w:t xml:space="preserve">-- </w:t>
      </w:r>
    </w:p>
    <w:p>
      <w:r/>
    </w:p>
    <w:p>
      <w:r>
        <w:t xml:space="preserve">现任 </w:t>
      </w:r>
    </w:p>
    <w:p>
      <w:r>
        <w:t xml:space="preserve">现任 </w:t>
      </w:r>
    </w:p>
    <w:p>
      <w:r>
        <w:t xml:space="preserve">现任 </w:t>
      </w:r>
    </w:p>
    <w:p>
      <w:r>
        <w:t xml:space="preserve">现任 </w:t>
      </w:r>
    </w:p>
    <w:p>
      <w:r>
        <w:t xml:space="preserve">离任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现任 </w:t>
      </w:r>
    </w:p>
    <w:p>
      <w:r>
        <w:t xml:space="preserve">离任 </w:t>
      </w:r>
    </w:p>
    <w:p>
      <w:r>
        <w:t xml:space="preserve">现任 </w:t>
      </w:r>
    </w:p>
    <w:p>
      <w:r>
        <w:t xml:space="preserve">现任 </w:t>
      </w:r>
    </w:p>
    <w:p>
      <w:r>
        <w:t xml:space="preserve">现任 </w:t>
      </w:r>
    </w:p>
    <w:p>
      <w:r/>
    </w:p>
    <w:p>
      <w:r>
        <w:t xml:space="preserve">-- </w:t>
      </w:r>
    </w:p>
    <w:p>
      <w:r/>
    </w:p>
    <w:p>
      <w:r>
        <w:t xml:space="preserve">男 </w:t>
      </w:r>
    </w:p>
    <w:p>
      <w:r>
        <w:t xml:space="preserve">女 </w:t>
      </w:r>
    </w:p>
    <w:p>
      <w:r>
        <w:t xml:space="preserve">男 </w:t>
      </w:r>
    </w:p>
    <w:p>
      <w:r>
        <w:t xml:space="preserve">男 </w:t>
      </w:r>
    </w:p>
    <w:p>
      <w:r>
        <w:t xml:space="preserve">男 </w:t>
      </w:r>
    </w:p>
    <w:p>
      <w:r>
        <w:t xml:space="preserve">男 </w:t>
      </w:r>
    </w:p>
    <w:p>
      <w:r>
        <w:t xml:space="preserve">男 </w:t>
      </w:r>
    </w:p>
    <w:p>
      <w:r>
        <w:t xml:space="preserve">男 </w:t>
      </w:r>
    </w:p>
    <w:p>
      <w:r>
        <w:t xml:space="preserve">男 </w:t>
      </w:r>
    </w:p>
    <w:p>
      <w:r>
        <w:t xml:space="preserve">女 </w:t>
      </w:r>
    </w:p>
    <w:p>
      <w:r>
        <w:t xml:space="preserve">女 </w:t>
      </w:r>
    </w:p>
    <w:p>
      <w:r>
        <w:t xml:space="preserve">女 </w:t>
      </w:r>
    </w:p>
    <w:p>
      <w:r>
        <w:t xml:space="preserve">女 </w:t>
      </w:r>
    </w:p>
    <w:p>
      <w:r>
        <w:t xml:space="preserve">女 </w:t>
      </w:r>
    </w:p>
    <w:p>
      <w:r>
        <w:t xml:space="preserve">男 </w:t>
      </w:r>
    </w:p>
    <w:p>
      <w:r>
        <w:t xml:space="preserve">女 </w:t>
      </w:r>
    </w:p>
    <w:p>
      <w:r/>
    </w:p>
    <w:p>
      <w:r>
        <w:t xml:space="preserve">-- </w:t>
      </w:r>
    </w:p>
    <w:p>
      <w:r/>
    </w:p>
    <w:p>
      <w:r>
        <w:t xml:space="preserve">78 </w:t>
      </w:r>
    </w:p>
    <w:p>
      <w:r>
        <w:t xml:space="preserve">73 </w:t>
      </w:r>
    </w:p>
    <w:p>
      <w:r>
        <w:t xml:space="preserve">48 </w:t>
      </w:r>
    </w:p>
    <w:p>
      <w:r>
        <w:t xml:space="preserve">46 </w:t>
      </w:r>
    </w:p>
    <w:p>
      <w:r>
        <w:t xml:space="preserve">62 </w:t>
      </w:r>
    </w:p>
    <w:p>
      <w:r>
        <w:t xml:space="preserve">54 </w:t>
      </w:r>
    </w:p>
    <w:p>
      <w:r>
        <w:t xml:space="preserve">65 </w:t>
      </w:r>
    </w:p>
    <w:p>
      <w:r>
        <w:t xml:space="preserve">57 </w:t>
      </w:r>
    </w:p>
    <w:p>
      <w:r>
        <w:t xml:space="preserve">78 </w:t>
      </w:r>
    </w:p>
    <w:p>
      <w:r>
        <w:t xml:space="preserve">62 </w:t>
      </w:r>
    </w:p>
    <w:p>
      <w:r>
        <w:t xml:space="preserve">60 </w:t>
      </w:r>
    </w:p>
    <w:p>
      <w:r>
        <w:t xml:space="preserve">66 </w:t>
      </w:r>
    </w:p>
    <w:p>
      <w:r>
        <w:t xml:space="preserve">59 </w:t>
      </w:r>
    </w:p>
    <w:p>
      <w:r>
        <w:t xml:space="preserve">55 </w:t>
      </w:r>
    </w:p>
    <w:p>
      <w:r>
        <w:t xml:space="preserve">62 </w:t>
      </w:r>
    </w:p>
    <w:p>
      <w:r>
        <w:t xml:space="preserve">48 </w:t>
      </w:r>
    </w:p>
    <w:p>
      <w:r>
        <w:t xml:space="preserve">-- </w:t>
      </w:r>
    </w:p>
    <w:p>
      <w:r/>
    </w:p>
    <w:p>
      <w:r>
        <w:t xml:space="preserve">- 50 - </w:t>
      </w:r>
    </w:p>
    <w:p>
      <w:r/>
    </w:p>
    <w:p>
      <w:r>
        <w:t>从公司获得</w:t>
      </w:r>
    </w:p>
    <w:p>
      <w:r>
        <w:t>的税前报酬</w:t>
      </w:r>
    </w:p>
    <w:p>
      <w:r>
        <w:t xml:space="preserve">总额 </w:t>
      </w:r>
    </w:p>
    <w:p>
      <w:r>
        <w:t xml:space="preserve">未领薪 </w:t>
      </w:r>
    </w:p>
    <w:p>
      <w:r/>
    </w:p>
    <w:p>
      <w:r>
        <w:t xml:space="preserve">36 </w:t>
      </w:r>
    </w:p>
    <w:p>
      <w:r>
        <w:t xml:space="preserve">93.6 </w:t>
      </w:r>
    </w:p>
    <w:p>
      <w:r>
        <w:t xml:space="preserve">61.09 </w:t>
      </w:r>
    </w:p>
    <w:p>
      <w:r>
        <w:t xml:space="preserve">68.87 </w:t>
      </w:r>
    </w:p>
    <w:p>
      <w:r>
        <w:t xml:space="preserve">79.29 </w:t>
      </w:r>
    </w:p>
    <w:p>
      <w:r>
        <w:t xml:space="preserve">7.2 </w:t>
      </w:r>
    </w:p>
    <w:p>
      <w:r>
        <w:t xml:space="preserve">7.2 </w:t>
      </w:r>
    </w:p>
    <w:p>
      <w:r>
        <w:t xml:space="preserve">7.2 </w:t>
      </w:r>
    </w:p>
    <w:p>
      <w:r>
        <w:t xml:space="preserve">7.2 </w:t>
      </w:r>
    </w:p>
    <w:p>
      <w:r>
        <w:t xml:space="preserve">7.2 </w:t>
      </w:r>
    </w:p>
    <w:p>
      <w:r>
        <w:t xml:space="preserve">29.74 </w:t>
      </w:r>
    </w:p>
    <w:p>
      <w:r>
        <w:t xml:space="preserve">5.8 </w:t>
      </w:r>
    </w:p>
    <w:p>
      <w:r>
        <w:t xml:space="preserve">1.4 </w:t>
      </w:r>
    </w:p>
    <w:p>
      <w:r>
        <w:t xml:space="preserve">67.27 </w:t>
      </w:r>
    </w:p>
    <w:p>
      <w:r>
        <w:t xml:space="preserve">79.85 </w:t>
      </w:r>
    </w:p>
    <w:p>
      <w:r>
        <w:t xml:space="preserve">558.91 </w:t>
      </w:r>
    </w:p>
    <w:p>
      <w:r/>
    </w:p>
    <w:p>
      <w:r>
        <w:t xml:space="preserve">单位：万元 </w:t>
      </w:r>
    </w:p>
    <w:p>
      <w:r/>
    </w:p>
    <w:p>
      <w:r>
        <w:t>是否在公司关</w:t>
      </w:r>
    </w:p>
    <w:p>
      <w:r>
        <w:t xml:space="preserve">联方获取报酬 </w:t>
      </w:r>
    </w:p>
    <w:p>
      <w:r/>
    </w:p>
    <w:p>
      <w:r>
        <w:t xml:space="preserve">是 </w:t>
      </w:r>
    </w:p>
    <w:p>
      <w:r>
        <w:t xml:space="preserve">否 </w:t>
      </w:r>
    </w:p>
    <w:p>
      <w:r>
        <w:t xml:space="preserve">否 </w:t>
      </w:r>
    </w:p>
    <w:p>
      <w:r>
        <w:t xml:space="preserve">否 </w:t>
      </w:r>
    </w:p>
    <w:p>
      <w:r>
        <w:t xml:space="preserve">否 </w:t>
      </w:r>
    </w:p>
    <w:p>
      <w:r>
        <w:t xml:space="preserve">否 </w:t>
      </w:r>
    </w:p>
    <w:p>
      <w:r>
        <w:t xml:space="preserve">是 </w:t>
      </w:r>
    </w:p>
    <w:p>
      <w:r>
        <w:t xml:space="preserve">否 </w:t>
      </w:r>
    </w:p>
    <w:p>
      <w:r>
        <w:t xml:space="preserve">是 </w:t>
      </w:r>
    </w:p>
    <w:p>
      <w:r>
        <w:t xml:space="preserve">否 </w:t>
      </w:r>
    </w:p>
    <w:p>
      <w:r>
        <w:t xml:space="preserve">是 </w:t>
      </w:r>
    </w:p>
    <w:p>
      <w:r>
        <w:t xml:space="preserve">否 </w:t>
      </w:r>
    </w:p>
    <w:p>
      <w:r>
        <w:t xml:space="preserve">是 </w:t>
      </w:r>
    </w:p>
    <w:p>
      <w:r>
        <w:t xml:space="preserve">是 </w:t>
      </w:r>
    </w:p>
    <w:p>
      <w:r>
        <w:t xml:space="preserve">否 </w:t>
      </w:r>
    </w:p>
    <w:p>
      <w:r>
        <w:t xml:space="preserve">否 </w:t>
      </w:r>
    </w:p>
    <w:p>
      <w:r/>
    </w:p>
    <w:p>
      <w:r>
        <w:t xml:space="preserve">-- </w:t>
      </w:r>
    </w:p>
    <w:p>
      <w:r/>
    </w:p>
    <w:p>
      <w:r>
        <w:t xml:space="preserve"> </w:t>
      </w:r>
    </w:p>
    <w:p>
      <w:r>
        <w:t xml:space="preserve">成长 长青 共利                                                                                       沪士电子股份有限公司 2018 年度报告全文 </w:t>
      </w:r>
    </w:p>
    <w:p>
      <w:r/>
    </w:p>
    <w:p>
      <w:r>
        <w:t xml:space="preserve">公司董事、监事、高级管理人员报告期内被授予的股权激励情况 </w:t>
      </w:r>
    </w:p>
    <w:p>
      <w:r/>
    </w:p>
    <w:p>
      <w:r>
        <w:t xml:space="preserve">√ 适用 □ 不适用  </w:t>
      </w:r>
    </w:p>
    <w:p>
      <w:r/>
    </w:p>
    <w:p>
      <w:r>
        <w:t xml:space="preserve">姓名 </w:t>
      </w:r>
    </w:p>
    <w:p>
      <w:r/>
    </w:p>
    <w:p>
      <w:r>
        <w:t xml:space="preserve">职务 </w:t>
      </w:r>
    </w:p>
    <w:p>
      <w:r/>
    </w:p>
    <w:p>
      <w:r>
        <w:t>报告期</w:t>
      </w:r>
    </w:p>
    <w:p>
      <w:r>
        <w:t>内可行</w:t>
      </w:r>
    </w:p>
    <w:p>
      <w:r>
        <w:t xml:space="preserve">权股数 </w:t>
      </w:r>
    </w:p>
    <w:p>
      <w:r/>
    </w:p>
    <w:p>
      <w:r>
        <w:t>报告期</w:t>
      </w:r>
    </w:p>
    <w:p>
      <w:r>
        <w:t>内已行</w:t>
      </w:r>
    </w:p>
    <w:p>
      <w:r>
        <w:t xml:space="preserve">权股数 </w:t>
      </w:r>
    </w:p>
    <w:p>
      <w:r/>
    </w:p>
    <w:p>
      <w:r>
        <w:t>报告期内已</w:t>
      </w:r>
    </w:p>
    <w:p>
      <w:r>
        <w:t>行权股数行</w:t>
      </w:r>
    </w:p>
    <w:p>
      <w:r>
        <w:t xml:space="preserve">权价格 </w:t>
      </w:r>
    </w:p>
    <w:p>
      <w:r>
        <w:t xml:space="preserve">（元/股） </w:t>
      </w:r>
    </w:p>
    <w:p>
      <w:r/>
    </w:p>
    <w:p>
      <w:r>
        <w:t>报告期末</w:t>
      </w:r>
    </w:p>
    <w:p>
      <w:r>
        <w:t xml:space="preserve">市价 </w:t>
      </w:r>
    </w:p>
    <w:p>
      <w:r>
        <w:t xml:space="preserve">（元/股） </w:t>
      </w:r>
    </w:p>
    <w:p>
      <w:r/>
    </w:p>
    <w:p>
      <w:r>
        <w:t>期初持有</w:t>
      </w:r>
    </w:p>
    <w:p>
      <w:r>
        <w:t>限制性股</w:t>
      </w:r>
    </w:p>
    <w:p>
      <w:r>
        <w:t xml:space="preserve">票数量 </w:t>
      </w:r>
    </w:p>
    <w:p>
      <w:r/>
    </w:p>
    <w:p>
      <w:r>
        <w:t>本期已</w:t>
      </w:r>
    </w:p>
    <w:p>
      <w:r>
        <w:t>解锁股</w:t>
      </w:r>
    </w:p>
    <w:p>
      <w:r>
        <w:t xml:space="preserve">份数量 </w:t>
      </w:r>
    </w:p>
    <w:p>
      <w:r/>
    </w:p>
    <w:p>
      <w:r>
        <w:t>报告期新授</w:t>
      </w:r>
    </w:p>
    <w:p>
      <w:r>
        <w:t>予限制性股</w:t>
      </w:r>
    </w:p>
    <w:p>
      <w:r>
        <w:t xml:space="preserve">票数量 </w:t>
      </w:r>
    </w:p>
    <w:p>
      <w:r/>
    </w:p>
    <w:p>
      <w:r>
        <w:t>限制性股票</w:t>
      </w:r>
    </w:p>
    <w:p>
      <w:r>
        <w:t>的授予价格</w:t>
      </w:r>
    </w:p>
    <w:p>
      <w:r>
        <w:t xml:space="preserve">（元/股） </w:t>
      </w:r>
    </w:p>
    <w:p>
      <w:r/>
    </w:p>
    <w:p>
      <w:r>
        <w:t>期末持有</w:t>
      </w:r>
    </w:p>
    <w:p>
      <w:r>
        <w:t>限制性股</w:t>
      </w:r>
    </w:p>
    <w:p>
      <w:r>
        <w:t xml:space="preserve">票数量 </w:t>
      </w:r>
    </w:p>
    <w:p>
      <w:r/>
    </w:p>
    <w:p>
      <w:r>
        <w:t xml:space="preserve">单位：股 </w:t>
      </w:r>
    </w:p>
    <w:p>
      <w:r/>
    </w:p>
    <w:p>
      <w:r>
        <w:t xml:space="preserve">李明贵 </w:t>
      </w:r>
    </w:p>
    <w:p>
      <w:r/>
    </w:p>
    <w:p>
      <w:r>
        <w:t xml:space="preserve">高文贤 董事、副总经理 </w:t>
      </w:r>
    </w:p>
    <w:p>
      <w:r>
        <w:t>副总经理、董事</w:t>
      </w:r>
    </w:p>
    <w:p>
      <w:r>
        <w:t xml:space="preserve">会秘书 </w:t>
      </w:r>
    </w:p>
    <w:p>
      <w:r>
        <w:t xml:space="preserve">朱碧霞 财务总监 </w:t>
      </w:r>
    </w:p>
    <w:p>
      <w:r>
        <w:t xml:space="preserve">黄新镇 顾问 </w:t>
      </w:r>
    </w:p>
    <w:p>
      <w:r>
        <w:t xml:space="preserve">合计 </w:t>
      </w:r>
    </w:p>
    <w:p>
      <w:r/>
    </w:p>
    <w:p>
      <w:r>
        <w:t xml:space="preserve">-- </w:t>
      </w:r>
    </w:p>
    <w:p>
      <w:r/>
    </w:p>
    <w:p>
      <w:r>
        <w:t xml:space="preserve">7.17 </w:t>
      </w:r>
    </w:p>
    <w:p>
      <w:r/>
    </w:p>
    <w:p>
      <w:r>
        <w:t xml:space="preserve">7.17 </w:t>
      </w:r>
    </w:p>
    <w:p>
      <w:r/>
    </w:p>
    <w:p>
      <w:r>
        <w:t xml:space="preserve">7.17 </w:t>
      </w:r>
    </w:p>
    <w:p>
      <w:r>
        <w:t xml:space="preserve">7.17 </w:t>
      </w:r>
    </w:p>
    <w:p>
      <w:r>
        <w:t xml:space="preserve">-- </w:t>
      </w:r>
    </w:p>
    <w:p>
      <w:r/>
    </w:p>
    <w:p>
      <w:r>
        <w:t xml:space="preserve">-- </w:t>
      </w:r>
    </w:p>
    <w:p>
      <w:r/>
    </w:p>
    <w:p>
      <w:r>
        <w:t xml:space="preserve">300,000 </w:t>
      </w:r>
    </w:p>
    <w:p>
      <w:r/>
    </w:p>
    <w:p>
      <w:r>
        <w:t xml:space="preserve">2.29 </w:t>
      </w:r>
    </w:p>
    <w:p>
      <w:r/>
    </w:p>
    <w:p>
      <w:r>
        <w:t xml:space="preserve">300,000 </w:t>
      </w:r>
    </w:p>
    <w:p>
      <w:r/>
    </w:p>
    <w:p>
      <w:r>
        <w:t xml:space="preserve">250,000 </w:t>
      </w:r>
    </w:p>
    <w:p>
      <w:r/>
    </w:p>
    <w:p>
      <w:r>
        <w:t xml:space="preserve">2.29 </w:t>
      </w:r>
    </w:p>
    <w:p>
      <w:r/>
    </w:p>
    <w:p>
      <w:r>
        <w:t xml:space="preserve">250,000 </w:t>
      </w:r>
    </w:p>
    <w:p>
      <w:r/>
    </w:p>
    <w:p>
      <w:r>
        <w:t xml:space="preserve">200,000 </w:t>
      </w:r>
    </w:p>
    <w:p>
      <w:r>
        <w:t xml:space="preserve">250,000 </w:t>
      </w:r>
    </w:p>
    <w:p>
      <w:r>
        <w:t xml:space="preserve">1,000,000 </w:t>
      </w:r>
    </w:p>
    <w:p>
      <w:r/>
    </w:p>
    <w:p>
      <w:r>
        <w:t xml:space="preserve">2.29 </w:t>
      </w:r>
    </w:p>
    <w:p>
      <w:r>
        <w:t xml:space="preserve">2.29 </w:t>
      </w:r>
    </w:p>
    <w:p>
      <w:r/>
    </w:p>
    <w:p>
      <w:r>
        <w:t xml:space="preserve">200,000 </w:t>
      </w:r>
    </w:p>
    <w:p>
      <w:r>
        <w:t xml:space="preserve">250,000 </w:t>
      </w:r>
    </w:p>
    <w:p>
      <w:r>
        <w:t xml:space="preserve">1,000,000 </w:t>
      </w:r>
    </w:p>
    <w:p>
      <w:r/>
    </w:p>
    <w:p>
      <w:r>
        <w:t xml:space="preserve">-- </w:t>
      </w:r>
    </w:p>
    <w:p>
      <w:r/>
    </w:p>
    <w:p>
      <w:r>
        <w:t xml:space="preserve">注：黄新镇先生于公司第五届董事会任期届满后已离任董事职务，但继续在公司任职，担任公司顾问。 </w:t>
      </w:r>
    </w:p>
    <w:p>
      <w:r/>
    </w:p>
    <w:p>
      <w:r>
        <w:t xml:space="preserve">五、公司员工情况 </w:t>
      </w:r>
    </w:p>
    <w:p>
      <w:r/>
    </w:p>
    <w:p>
      <w:r>
        <w:t xml:space="preserve">1、员工数量、专业构成及教育程度 </w:t>
      </w:r>
    </w:p>
    <w:p>
      <w:r/>
    </w:p>
    <w:p>
      <w:r>
        <w:t xml:space="preserve">母公司在职员工的数量（人） </w:t>
      </w:r>
    </w:p>
    <w:p>
      <w:r>
        <w:t xml:space="preserve">主要子公司在职员工的数量（人） </w:t>
      </w:r>
    </w:p>
    <w:p>
      <w:r>
        <w:t xml:space="preserve">在职员工的数量合计（人） </w:t>
      </w:r>
    </w:p>
    <w:p>
      <w:r>
        <w:t xml:space="preserve">当期领取薪酬员工总人数（人） </w:t>
      </w:r>
    </w:p>
    <w:p>
      <w:r/>
    </w:p>
    <w:p>
      <w:r>
        <w:t xml:space="preserve">专业构成类别 </w:t>
      </w:r>
    </w:p>
    <w:p>
      <w:r/>
    </w:p>
    <w:p>
      <w:r>
        <w:t xml:space="preserve">专业构成人数（人） </w:t>
      </w:r>
    </w:p>
    <w:p>
      <w:r/>
    </w:p>
    <w:p>
      <w:r>
        <w:t xml:space="preserve">专业构成 </w:t>
      </w:r>
    </w:p>
    <w:p>
      <w:r/>
    </w:p>
    <w:p>
      <w:r>
        <w:t xml:space="preserve">生产人员 </w:t>
      </w:r>
    </w:p>
    <w:p>
      <w:r>
        <w:t xml:space="preserve">销售人员 </w:t>
      </w:r>
    </w:p>
    <w:p>
      <w:r>
        <w:t xml:space="preserve">技术人员 </w:t>
      </w:r>
    </w:p>
    <w:p>
      <w:r>
        <w:t xml:space="preserve">财务人员 </w:t>
      </w:r>
    </w:p>
    <w:p>
      <w:r>
        <w:t xml:space="preserve">行政人员 </w:t>
      </w:r>
    </w:p>
    <w:p>
      <w:r>
        <w:t xml:space="preserve">合计 </w:t>
      </w:r>
    </w:p>
    <w:p>
      <w:r/>
    </w:p>
    <w:p>
      <w:r>
        <w:t xml:space="preserve">硕士以上 </w:t>
      </w:r>
    </w:p>
    <w:p>
      <w:r>
        <w:t xml:space="preserve">大学(含大专) </w:t>
      </w:r>
    </w:p>
    <w:p>
      <w:r>
        <w:t xml:space="preserve">高中 </w:t>
      </w:r>
    </w:p>
    <w:p>
      <w:r>
        <w:t xml:space="preserve">高中以下 </w:t>
      </w:r>
    </w:p>
    <w:p>
      <w:r>
        <w:t xml:space="preserve">合计 </w:t>
      </w:r>
    </w:p>
    <w:p>
      <w:r/>
    </w:p>
    <w:p>
      <w:r>
        <w:t xml:space="preserve">教育程度类别 </w:t>
      </w:r>
    </w:p>
    <w:p>
      <w:r/>
    </w:p>
    <w:p>
      <w:r>
        <w:t xml:space="preserve">数量（人） </w:t>
      </w:r>
    </w:p>
    <w:p>
      <w:r/>
    </w:p>
    <w:p>
      <w:r>
        <w:t xml:space="preserve">教育程度 </w:t>
      </w:r>
    </w:p>
    <w:p>
      <w:r/>
    </w:p>
    <w:p>
      <w:r>
        <w:t xml:space="preserve">4,202 </w:t>
      </w:r>
    </w:p>
    <w:p>
      <w:r/>
    </w:p>
    <w:p>
      <w:r>
        <w:t xml:space="preserve">2,959 </w:t>
      </w:r>
    </w:p>
    <w:p>
      <w:r/>
    </w:p>
    <w:p>
      <w:r>
        <w:t xml:space="preserve">7,161 </w:t>
      </w:r>
    </w:p>
    <w:p>
      <w:r/>
    </w:p>
    <w:p>
      <w:r>
        <w:t xml:space="preserve">7,161 </w:t>
      </w:r>
    </w:p>
    <w:p>
      <w:r/>
    </w:p>
    <w:p>
      <w:r>
        <w:t xml:space="preserve">5,614 </w:t>
      </w:r>
    </w:p>
    <w:p>
      <w:r/>
    </w:p>
    <w:p>
      <w:r>
        <w:t xml:space="preserve">85 </w:t>
      </w:r>
    </w:p>
    <w:p>
      <w:r/>
    </w:p>
    <w:p>
      <w:r>
        <w:t xml:space="preserve">1,073 </w:t>
      </w:r>
    </w:p>
    <w:p>
      <w:r/>
    </w:p>
    <w:p>
      <w:r>
        <w:t xml:space="preserve">56 </w:t>
      </w:r>
    </w:p>
    <w:p>
      <w:r/>
    </w:p>
    <w:p>
      <w:r>
        <w:t xml:space="preserve">333 </w:t>
      </w:r>
    </w:p>
    <w:p>
      <w:r/>
    </w:p>
    <w:p>
      <w:r>
        <w:t xml:space="preserve">7,161 </w:t>
      </w:r>
    </w:p>
    <w:p>
      <w:r/>
    </w:p>
    <w:p>
      <w:r>
        <w:t xml:space="preserve">21 </w:t>
      </w:r>
    </w:p>
    <w:p>
      <w:r/>
    </w:p>
    <w:p>
      <w:r>
        <w:t xml:space="preserve">1,589 </w:t>
      </w:r>
    </w:p>
    <w:p>
      <w:r/>
    </w:p>
    <w:p>
      <w:r>
        <w:t xml:space="preserve">4,923 </w:t>
      </w:r>
    </w:p>
    <w:p>
      <w:r/>
    </w:p>
    <w:p>
      <w:r>
        <w:t xml:space="preserve">628 </w:t>
      </w:r>
    </w:p>
    <w:p>
      <w:r/>
    </w:p>
    <w:p>
      <w:r>
        <w:t xml:space="preserve">7,161 </w:t>
      </w:r>
    </w:p>
    <w:p>
      <w:r/>
    </w:p>
    <w:p>
      <w:r>
        <w:t xml:space="preserve">2、薪酬政策 </w:t>
      </w:r>
    </w:p>
    <w:p>
      <w:r/>
    </w:p>
    <w:p>
      <w:r>
        <w:t>员工薪酬政策以企业经济效益为出发点，根据公司年度经营计划和经营任务，进行综合绩效考核，确定员</w:t>
      </w:r>
    </w:p>
    <w:p>
      <w:r/>
    </w:p>
    <w:p>
      <w:r>
        <w:t>工的年度薪酬分配。同时制定并实施薪酬制度评价机制，使得薪资制度得到定期评估，确保其合理且执行有</w:t>
      </w:r>
    </w:p>
    <w:p>
      <w:r/>
    </w:p>
    <w:p>
      <w:r>
        <w:t xml:space="preserve">效。 </w:t>
      </w:r>
    </w:p>
    <w:p>
      <w:r/>
    </w:p>
    <w:p>
      <w:r>
        <w:t xml:space="preserve">3、培训计划 </w:t>
      </w:r>
    </w:p>
    <w:p>
      <w:r/>
    </w:p>
    <w:p>
      <w:r>
        <w:t>公司建立了以胜任力为导向的人员培训体系，在此基础上制定及实施有效的岗位技能培训，切实提升员工</w:t>
      </w:r>
    </w:p>
    <w:p>
      <w:r/>
    </w:p>
    <w:p>
      <w:r>
        <w:t xml:space="preserve">队伍整体素质和企业经营管理水平。 </w:t>
      </w:r>
    </w:p>
    <w:p>
      <w:r/>
    </w:p>
    <w:p>
      <w:r>
        <w:t xml:space="preserve">- 51 -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4、劳务外包情况 </w:t>
      </w:r>
    </w:p>
    <w:p>
      <w:r/>
    </w:p>
    <w:p>
      <w:r>
        <w:t xml:space="preserve">□ 适用 √ 不适用  </w:t>
      </w:r>
    </w:p>
    <w:p>
      <w:r/>
    </w:p>
    <w:p>
      <w:r>
        <w:t xml:space="preserve">5、公司员工保险事项 </w:t>
      </w:r>
    </w:p>
    <w:p>
      <w:r/>
    </w:p>
    <w:p>
      <w:r>
        <w:t>本公司实行劳动合同制，按照《中华人民共和国劳动合同法》和国家及地方他有关劳动法律、法规的规</w:t>
      </w:r>
    </w:p>
    <w:p>
      <w:r/>
    </w:p>
    <w:p>
      <w:r>
        <w:t>定，与员工签订劳动合同。公司严格执行国家用工制度、劳动保护制度、社会保障制度和医疗保障制度，按照</w:t>
      </w:r>
    </w:p>
    <w:p>
      <w:r/>
    </w:p>
    <w:p>
      <w:r>
        <w:t>国家规定为员工缴纳医疗保险金、养老保险、失业保险、工伤保险、生育保险、住房公积金。截至报告期末，</w:t>
      </w:r>
    </w:p>
    <w:p>
      <w:r/>
    </w:p>
    <w:p>
      <w:r>
        <w:t xml:space="preserve">公司无需承担费用的离退休人员。 </w:t>
      </w:r>
    </w:p>
    <w:p>
      <w:r/>
    </w:p>
    <w:p>
      <w:r>
        <w:t xml:space="preserve">6、公司员工权益保护 </w:t>
      </w:r>
    </w:p>
    <w:p>
      <w:r/>
    </w:p>
    <w:p>
      <w:r>
        <w:t xml:space="preserve">参见本报告“第五节 重要事项”之“十八、履行社会责任情况”之 “3、员工权益保护”。 </w:t>
      </w:r>
    </w:p>
    <w:p>
      <w:r/>
    </w:p>
    <w:p>
      <w:r>
        <w:t xml:space="preserve">- 52 - </w:t>
      </w:r>
    </w:p>
    <w:p>
      <w:r/>
    </w:p>
    <w:p>
      <w:r>
        <w:t xml:space="preserve"> </w:t>
      </w:r>
    </w:p>
    <w:p>
      <w:r>
        <w:t xml:space="preserve">成长 长青 共利                                                                                       沪士电子股份有限公司 2018 年度报告全文 </w:t>
      </w:r>
    </w:p>
    <w:p>
      <w:r/>
    </w:p>
    <w:p>
      <w:r>
        <w:t xml:space="preserve">第八节 公司治理 </w:t>
      </w:r>
    </w:p>
    <w:p>
      <w:r/>
    </w:p>
    <w:p>
      <w:r>
        <w:t xml:space="preserve">一、公司治理的基本状况 </w:t>
      </w:r>
    </w:p>
    <w:p>
      <w:r/>
    </w:p>
    <w:p>
      <w:r>
        <w:t>报告期内，公司严格按照《公司法》、《证券法》及中国证监会、深圳证券交易所相关法律、法规、规范</w:t>
      </w:r>
    </w:p>
    <w:p>
      <w:r/>
    </w:p>
    <w:p>
      <w:r>
        <w:t>性文件的规定和要求，继续完善公司治理结构，建立健全内控制度，加强信息披露工作，积极开展投资者关系</w:t>
      </w:r>
    </w:p>
    <w:p>
      <w:r/>
    </w:p>
    <w:p>
      <w:r>
        <w:t>管理工作，不断提高公司治理水平。报告期内，公司的经营管理均严格按照各项制度要求执行，公司治理的实</w:t>
      </w:r>
    </w:p>
    <w:p>
      <w:r/>
    </w:p>
    <w:p>
      <w:r>
        <w:t xml:space="preserve">际状况与中国证监会发布的有关上市公司治理的规范性文件不存在重大差异。 </w:t>
      </w:r>
    </w:p>
    <w:p>
      <w:r/>
    </w:p>
    <w:p>
      <w:r>
        <w:t xml:space="preserve">1、关于股东与股东大会 </w:t>
      </w:r>
    </w:p>
    <w:p>
      <w:r/>
    </w:p>
    <w:p>
      <w:r>
        <w:t>公司严格按照《公司法》、《公司章程》、《公司股东大会议事规则》的规定和要求，规范股东大会的召</w:t>
      </w:r>
    </w:p>
    <w:p>
      <w:r/>
    </w:p>
    <w:p>
      <w:r>
        <w:t>集、召开和表决程序。在报告期内公司股东大会的召集、召开程序、出席股东大会的人员资格及股东大会的表</w:t>
      </w:r>
    </w:p>
    <w:p>
      <w:r/>
    </w:p>
    <w:p>
      <w:r>
        <w:t>决程序均符合《公司法》、《股东大会议事规则》及其他法律法规的规定，公司平等对待全体股东，特别是中</w:t>
      </w:r>
    </w:p>
    <w:p>
      <w:r/>
    </w:p>
    <w:p>
      <w:r>
        <w:t xml:space="preserve">小股东，确保各个股东充分行使自己的权力。 </w:t>
      </w:r>
    </w:p>
    <w:p>
      <w:r/>
    </w:p>
    <w:p>
      <w:r>
        <w:t xml:space="preserve">2、关于公司与控股股东 </w:t>
      </w:r>
    </w:p>
    <w:p>
      <w:r/>
    </w:p>
    <w:p>
      <w:r>
        <w:t>公司拥有独立的业务和自主经营能力，在业务、人员、资产、机构、财务等方面与控股股东相互独立，公</w:t>
      </w:r>
    </w:p>
    <w:p>
      <w:r/>
    </w:p>
    <w:p>
      <w:r>
        <w:t>司董事会、监事会和内部机构独立运作，公司的重大决策由股东大会依法做出，控股股东依法行使股东权利，</w:t>
      </w:r>
    </w:p>
    <w:p>
      <w:r/>
    </w:p>
    <w:p>
      <w:r>
        <w:t>没有超越公司股东大会直接或者间接干预公司的决策和经营活动的行为。报告期内不存在控股股东及其附属企</w:t>
      </w:r>
    </w:p>
    <w:p>
      <w:r/>
    </w:p>
    <w:p>
      <w:r>
        <w:t>业占用公司资金的情形，普华永道中天会计师事务所（特殊普通合伙）对此出具了《关于公司控股股东及其他</w:t>
      </w:r>
    </w:p>
    <w:p>
      <w:r/>
    </w:p>
    <w:p>
      <w:r>
        <w:t xml:space="preserve">关联方占用资金情况专项报告》（普华永道中天特审字(2019)第0608号），详见2019年3月26日巨潮资讯网。 </w:t>
      </w:r>
    </w:p>
    <w:p>
      <w:r/>
    </w:p>
    <w:p>
      <w:r>
        <w:t xml:space="preserve">3、关于董事与董事会 </w:t>
      </w:r>
    </w:p>
    <w:p>
      <w:r/>
    </w:p>
    <w:p>
      <w:r>
        <w:t>公司严格按照《公司法》等相关法律法规和《公司章程》规定的选聘程序选举董事；董事会的人数及人员</w:t>
      </w:r>
    </w:p>
    <w:p>
      <w:r/>
    </w:p>
    <w:p>
      <w:r>
        <w:t>构成符合法律法规和《公司章程》的要求。公司董事会设立了战略委员会、审计委员会、提名委员会、薪酬与</w:t>
      </w:r>
    </w:p>
    <w:p>
      <w:r/>
    </w:p>
    <w:p>
      <w:r>
        <w:t xml:space="preserve">考核委员会，为董事会的决策提供专业意见和参考。 </w:t>
      </w:r>
    </w:p>
    <w:p>
      <w:r/>
    </w:p>
    <w:p>
      <w:r>
        <w:t>公司全体董事能够依据《公司法》、《董事会议事规则》、《独立董事工作制度》等法规及制度开展工</w:t>
      </w:r>
    </w:p>
    <w:p>
      <w:r/>
    </w:p>
    <w:p>
      <w:r>
        <w:t xml:space="preserve">作，以认真负责的态度按时出席董事会和股东大会，积极参加相关知识的培训，熟悉有关法律法规。 </w:t>
      </w:r>
    </w:p>
    <w:p>
      <w:r/>
    </w:p>
    <w:p>
      <w:r>
        <w:t xml:space="preserve">- 53 - </w:t>
      </w:r>
    </w:p>
    <w:p>
      <w:r/>
    </w:p>
    <w:p>
      <w:r>
        <w:t xml:space="preserve"> </w:t>
      </w:r>
    </w:p>
    <w:p>
      <w:r>
        <w:t xml:space="preserve">成长 长青 共利                                                                                       沪士电子股份有限公司 2018 年度报告全文 </w:t>
      </w:r>
    </w:p>
    <w:p>
      <w:r/>
    </w:p>
    <w:p>
      <w:r>
        <w:t xml:space="preserve">4、关于监事和监事会 </w:t>
      </w:r>
    </w:p>
    <w:p>
      <w:r/>
    </w:p>
    <w:p>
      <w:r>
        <w:t>报告期内，公司各位监事严格按照《公司法》等相关法律法规以及《公司章程》、《公司监事会议事规</w:t>
      </w:r>
    </w:p>
    <w:p>
      <w:r/>
    </w:p>
    <w:p>
      <w:r>
        <w:t>则》等公司制度的要求行使职权，对董事会决策程序、决议事项及公司依法运作情况实施监督，对公司董事、</w:t>
      </w:r>
    </w:p>
    <w:p>
      <w:r/>
    </w:p>
    <w:p>
      <w:r>
        <w:t>经理和其他高级管理人员履行职责的合法合规性等进行有效监督。全体监事能够切实履行职责，诚信、勤勉、</w:t>
      </w:r>
    </w:p>
    <w:p>
      <w:r/>
    </w:p>
    <w:p>
      <w:r>
        <w:t xml:space="preserve">尽责，监事会的召集、召开、表决及信息披露程序符合相关规定。 </w:t>
      </w:r>
    </w:p>
    <w:p>
      <w:r/>
    </w:p>
    <w:p>
      <w:r>
        <w:t xml:space="preserve">5、关于经理层 </w:t>
      </w:r>
    </w:p>
    <w:p>
      <w:r/>
    </w:p>
    <w:p>
      <w:r>
        <w:t>公司经理及其他高级管理人员职责清晰，能够严格按照《公司章程》、《总经理工作细则》等各项管理制</w:t>
      </w:r>
    </w:p>
    <w:p>
      <w:r/>
    </w:p>
    <w:p>
      <w:r>
        <w:t xml:space="preserve">度履行职责，勤勉尽责，切实贯彻、执行董事会的决议。 </w:t>
      </w:r>
    </w:p>
    <w:p>
      <w:r/>
    </w:p>
    <w:p>
      <w:r>
        <w:t xml:space="preserve">6、信息披露与投资者关系 </w:t>
      </w:r>
    </w:p>
    <w:p>
      <w:r/>
    </w:p>
    <w:p>
      <w:r>
        <w:t>报告期内，公司严格按照有关法律法规及深交所《股票上市规则》中关于公司信息披露的规定，真实、准</w:t>
      </w:r>
    </w:p>
    <w:p>
      <w:r/>
    </w:p>
    <w:p>
      <w:r>
        <w:t xml:space="preserve">确、完整、及时地履行信息披露义务，并确保所有股东以平等的机会获得信息。 </w:t>
      </w:r>
    </w:p>
    <w:p>
      <w:r/>
    </w:p>
    <w:p>
      <w:r>
        <w:t>公司在报告期内，严格按照有关法律法规、《信息披露管理制度》以及《投资者关系管理制度》加强信息</w:t>
      </w:r>
    </w:p>
    <w:p>
      <w:r/>
    </w:p>
    <w:p>
      <w:r>
        <w:t xml:space="preserve">披露和投资者关系管理。公司指定披露信息的网站为巨潮资讯网，指定披露信息的报刊为《证券时报》。  </w:t>
      </w:r>
    </w:p>
    <w:p>
      <w:r/>
    </w:p>
    <w:p>
      <w:r>
        <w:t>在规范、充分的信息披露基础上，公司通过业绩说明会、投资者调研接待、互动易平台答复问题、接受日</w:t>
      </w:r>
    </w:p>
    <w:p>
      <w:r/>
    </w:p>
    <w:p>
      <w:r>
        <w:t>常电话咨询等方式，为广大投资者提供公开、透明的互动平台。并就公司战略规划、公司治理、经营业绩等与</w:t>
      </w:r>
    </w:p>
    <w:p>
      <w:r/>
    </w:p>
    <w:p>
      <w:r>
        <w:t>广大投资者进行准确、及时和清晰的双向沟通，搭建公司与投资者及社会公众之间公平、有效的沟通互动桥</w:t>
      </w:r>
    </w:p>
    <w:p>
      <w:r/>
    </w:p>
    <w:p>
      <w:r>
        <w:t>梁，向投资者及社会公众传递公司价值。2018年公司入选“拥抱IR新时代-首届中国上市公司投资者峰会”发</w:t>
      </w:r>
    </w:p>
    <w:p>
      <w:r/>
    </w:p>
    <w:p>
      <w:r>
        <w:t xml:space="preserve">布的“2018上市公司IR互动活跃度榜单”。 </w:t>
      </w:r>
    </w:p>
    <w:p>
      <w:r/>
    </w:p>
    <w:p>
      <w:r>
        <w:t>报告期信息披露与投资者关系详细情况参见本报告“第四节 经营情况讨论与分析”之“九、报告期内接待</w:t>
      </w:r>
    </w:p>
    <w:p>
      <w:r/>
    </w:p>
    <w:p>
      <w:r>
        <w:t xml:space="preserve">调研、沟通、采访等活动登记表”以及 “十、公司信息披露指定媒体及公告索引”。 </w:t>
      </w:r>
    </w:p>
    <w:p>
      <w:r/>
    </w:p>
    <w:p>
      <w:r>
        <w:t xml:space="preserve">7、关于相关利益者 </w:t>
      </w:r>
    </w:p>
    <w:p>
      <w:r/>
    </w:p>
    <w:p>
      <w:r>
        <w:t>公司秉持“成长、长青、共利”的经营理念，充分尊重和维护相关利益者的合法权益，积极与相关利益者</w:t>
      </w:r>
    </w:p>
    <w:p>
      <w:r/>
    </w:p>
    <w:p>
      <w:r>
        <w:t>合作，加强与各方的沟通和交流，实现社会、员工、股东、等各方利益的协调平衡，共同推动公司持续、健康</w:t>
      </w:r>
    </w:p>
    <w:p>
      <w:r/>
    </w:p>
    <w:p>
      <w:r>
        <w:t xml:space="preserve">的发展，参见本报告“第五节 重要事项”之“十八、履行社会责任情况”。 </w:t>
      </w:r>
    </w:p>
    <w:p>
      <w:r/>
    </w:p>
    <w:p>
      <w:r>
        <w:t xml:space="preserve">- 54 - </w:t>
      </w:r>
    </w:p>
    <w:p>
      <w:r/>
    </w:p>
    <w:p>
      <w:r>
        <w:t xml:space="preserve"> </w:t>
      </w:r>
    </w:p>
    <w:p>
      <w:r>
        <w:t xml:space="preserve">成长 长青 共利                                                                                       沪士电子股份有限公司 2018 年度报告全文 </w:t>
      </w:r>
    </w:p>
    <w:p>
      <w:r/>
    </w:p>
    <w:p>
      <w:r>
        <w:t xml:space="preserve">二、公司相对于控股股东在业务、人员、资产、机构、财务等方面的独立情况 </w:t>
      </w:r>
    </w:p>
    <w:p>
      <w:r/>
    </w:p>
    <w:p>
      <w:r>
        <w:t>公司在业务、资产、人员、财务、机构方面与控股股东、实际控制人及其他关联方完全分离、相互独立。</w:t>
      </w:r>
    </w:p>
    <w:p>
      <w:r/>
    </w:p>
    <w:p>
      <w:r>
        <w:t>公司拥有完整的采购、生产、销售和研发体系及与主营业务相适应的供应、生产、销售和技术人员，完全具备</w:t>
      </w:r>
    </w:p>
    <w:p>
      <w:r/>
    </w:p>
    <w:p>
      <w:r>
        <w:t xml:space="preserve">独立开拓业务的能力和面向市场的自主经营能力。 </w:t>
      </w:r>
    </w:p>
    <w:p>
      <w:r/>
    </w:p>
    <w:p>
      <w:r>
        <w:t>1、业务独立情况：公司产、供、销体系独立完整，不依赖于控股股东或实际控制人。公司具有独立的研</w:t>
      </w:r>
    </w:p>
    <w:p>
      <w:r/>
    </w:p>
    <w:p>
      <w:r>
        <w:t xml:space="preserve">发能力，研发不依赖于股东单位、实际控制人及其它关联方。 </w:t>
      </w:r>
    </w:p>
    <w:p>
      <w:r/>
    </w:p>
    <w:p>
      <w:r>
        <w:t>2、资产独立情况：公司拥有独立的生产设施、辅助生产设施和配套设施等资产，具有完整独立的法人财</w:t>
      </w:r>
    </w:p>
    <w:p>
      <w:r/>
    </w:p>
    <w:p>
      <w:r>
        <w:t xml:space="preserve">产，不存在股东单位、实际控制人及其它关联方占用公司资金、资产和其它资源的情况。 </w:t>
      </w:r>
    </w:p>
    <w:p>
      <w:r/>
    </w:p>
    <w:p>
      <w:r>
        <w:t>3、人员独立情况：公司董事、监事、高级管理人员的产生符合法律、法规、规范性文件以及《公司章</w:t>
      </w:r>
    </w:p>
    <w:p>
      <w:r/>
    </w:p>
    <w:p>
      <w:r>
        <w:t>程》的有关规定。公司的高级管理人员未在控股股东、实际控制人及其控制的其他企业担任除董事、监事以外</w:t>
      </w:r>
    </w:p>
    <w:p>
      <w:r/>
    </w:p>
    <w:p>
      <w:r>
        <w:t>的任何职务，未在控股股东、实际控制人及其控制的其他企业领薪。公司财务人员也未在第一大股东、实际控</w:t>
      </w:r>
    </w:p>
    <w:p>
      <w:r/>
    </w:p>
    <w:p>
      <w:r>
        <w:t xml:space="preserve">制人及其控制的其他企业兼职。 </w:t>
      </w:r>
    </w:p>
    <w:p>
      <w:r/>
    </w:p>
    <w:p>
      <w:r>
        <w:t xml:space="preserve">三、同业竞争情况 </w:t>
      </w:r>
    </w:p>
    <w:p>
      <w:r/>
    </w:p>
    <w:p>
      <w:r>
        <w:t xml:space="preserve">□ 适用 √ 不适用  </w:t>
      </w:r>
    </w:p>
    <w:p>
      <w:r/>
    </w:p>
    <w:p>
      <w:r>
        <w:t xml:space="preserve">四、报告期内召开的年度股东大会和临时股东大会的有关情况 </w:t>
      </w:r>
    </w:p>
    <w:p>
      <w:r/>
    </w:p>
    <w:p>
      <w:r>
        <w:t xml:space="preserve">1、本报告期股东大会情况 </w:t>
      </w:r>
    </w:p>
    <w:p>
      <w:r/>
    </w:p>
    <w:p>
      <w:r>
        <w:t xml:space="preserve">会议届次 </w:t>
      </w:r>
    </w:p>
    <w:p>
      <w:r>
        <w:t xml:space="preserve">会议类型 投资者参与比例 </w:t>
      </w:r>
    </w:p>
    <w:p>
      <w:r>
        <w:t xml:space="preserve">2017 年度股东大会 </w:t>
      </w:r>
    </w:p>
    <w:p>
      <w:r>
        <w:t xml:space="preserve">年度股东大会 </w:t>
      </w:r>
    </w:p>
    <w:p>
      <w:r>
        <w:t xml:space="preserve">2018 年第一次临时股东大会 临时股东大会 </w:t>
      </w:r>
    </w:p>
    <w:p>
      <w:r/>
    </w:p>
    <w:p>
      <w:r>
        <w:t xml:space="preserve">召开日期 </w:t>
      </w:r>
    </w:p>
    <w:p>
      <w:r/>
    </w:p>
    <w:p>
      <w:r>
        <w:t xml:space="preserve">披露日期 </w:t>
      </w:r>
    </w:p>
    <w:p>
      <w:r/>
    </w:p>
    <w:p>
      <w:r>
        <w:t xml:space="preserve">公告编号 </w:t>
      </w:r>
    </w:p>
    <w:p>
      <w:r/>
    </w:p>
    <w:p>
      <w:r>
        <w:t xml:space="preserve">34.62% 2018 年 04 月 24 日 2018 年 04 月 25 日 2018-022 </w:t>
      </w:r>
    </w:p>
    <w:p>
      <w:r>
        <w:t xml:space="preserve">33.91% 2018 年 09 月 18 日 2018 年 09 月 19 日 2018-052 </w:t>
      </w:r>
    </w:p>
    <w:p>
      <w:r/>
    </w:p>
    <w:p>
      <w:r>
        <w:t>投资者参与比例是指参会的投资者持股数占公司总股本的比例。关于报告期内股东大会的公告索引参见本</w:t>
      </w:r>
    </w:p>
    <w:p>
      <w:r/>
    </w:p>
    <w:p>
      <w:r>
        <w:t xml:space="preserve">报告 “第四节 经营情况讨论与分析”之“十、公司信息披露指定媒体及公告索引”。 </w:t>
      </w:r>
    </w:p>
    <w:p>
      <w:r/>
    </w:p>
    <w:p>
      <w:r>
        <w:t xml:space="preserve">2、表决权恢复的优先股股东请求召开临时股东大会 </w:t>
      </w:r>
    </w:p>
    <w:p>
      <w:r/>
    </w:p>
    <w:p>
      <w:r>
        <w:t xml:space="preserve">□ 适用 √ 不适用  </w:t>
      </w:r>
    </w:p>
    <w:p>
      <w:r/>
    </w:p>
    <w:p>
      <w:r>
        <w:t xml:space="preserve">五、报告期内独立董事履行职责的情况 </w:t>
      </w:r>
    </w:p>
    <w:p>
      <w:r/>
    </w:p>
    <w:p>
      <w:r>
        <w:t xml:space="preserve">1、独立董事出席董事会及股东大会的情况 </w:t>
      </w:r>
    </w:p>
    <w:p>
      <w:r/>
    </w:p>
    <w:p>
      <w:r>
        <w:t>独立董事姓</w:t>
      </w:r>
    </w:p>
    <w:p>
      <w:r>
        <w:t xml:space="preserve">名 </w:t>
      </w:r>
    </w:p>
    <w:p>
      <w:r>
        <w:t xml:space="preserve">吴安甫 </w:t>
      </w:r>
    </w:p>
    <w:p>
      <w:r>
        <w:t xml:space="preserve">罗正英 </w:t>
      </w:r>
    </w:p>
    <w:p>
      <w:r>
        <w:t xml:space="preserve">李树松 </w:t>
      </w:r>
    </w:p>
    <w:p>
      <w:r/>
    </w:p>
    <w:p>
      <w:r>
        <w:t>本报告期应参</w:t>
      </w:r>
    </w:p>
    <w:p>
      <w:r>
        <w:t xml:space="preserve">加董事会次数 </w:t>
      </w:r>
    </w:p>
    <w:p>
      <w:r/>
    </w:p>
    <w:p>
      <w:r>
        <w:t xml:space="preserve">独立董事出席董事会及股东大会的情况 </w:t>
      </w:r>
    </w:p>
    <w:p>
      <w:r>
        <w:t>现场出席董</w:t>
      </w:r>
    </w:p>
    <w:p>
      <w:r>
        <w:t>以通讯方式参</w:t>
      </w:r>
    </w:p>
    <w:p>
      <w:r>
        <w:t>委托出席董</w:t>
      </w:r>
    </w:p>
    <w:p>
      <w:r>
        <w:t>缺席董事</w:t>
      </w:r>
    </w:p>
    <w:p>
      <w:r>
        <w:t xml:space="preserve">事会次数 </w:t>
      </w:r>
    </w:p>
    <w:p>
      <w:r>
        <w:t xml:space="preserve">加董事会次数 </w:t>
      </w:r>
    </w:p>
    <w:p>
      <w:r>
        <w:t xml:space="preserve">事会次数 </w:t>
      </w:r>
    </w:p>
    <w:p>
      <w:r>
        <w:t xml:space="preserve">会次数 </w:t>
      </w:r>
    </w:p>
    <w:p>
      <w:r/>
    </w:p>
    <w:p>
      <w:r>
        <w:t xml:space="preserve">10 </w:t>
      </w:r>
    </w:p>
    <w:p>
      <w:r/>
    </w:p>
    <w:p>
      <w:r>
        <w:t xml:space="preserve">10 </w:t>
      </w:r>
    </w:p>
    <w:p>
      <w:r/>
    </w:p>
    <w:p>
      <w:r>
        <w:t xml:space="preserve">10 </w:t>
      </w:r>
    </w:p>
    <w:p>
      <w:r/>
    </w:p>
    <w:p>
      <w:r>
        <w:t xml:space="preserve">10 </w:t>
      </w:r>
    </w:p>
    <w:p>
      <w:r/>
    </w:p>
    <w:p>
      <w:r>
        <w:t xml:space="preserve">9 </w:t>
      </w:r>
    </w:p>
    <w:p>
      <w:r/>
    </w:p>
    <w:p>
      <w:r>
        <w:t xml:space="preserve">9 </w:t>
      </w:r>
    </w:p>
    <w:p>
      <w:r/>
    </w:p>
    <w:p>
      <w:r>
        <w:t xml:space="preserve">0 </w:t>
      </w:r>
    </w:p>
    <w:p>
      <w:r/>
    </w:p>
    <w:p>
      <w:r>
        <w:t xml:space="preserve">1 </w:t>
      </w:r>
    </w:p>
    <w:p>
      <w:r/>
    </w:p>
    <w:p>
      <w:r>
        <w:t xml:space="preserve">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是否连续两次未亲</w:t>
      </w:r>
    </w:p>
    <w:p>
      <w:r>
        <w:t xml:space="preserve">自参加董事会会议 </w:t>
      </w:r>
    </w:p>
    <w:p>
      <w:r>
        <w:t xml:space="preserve">否 </w:t>
      </w:r>
    </w:p>
    <w:p>
      <w:r>
        <w:t xml:space="preserve">否 </w:t>
      </w:r>
    </w:p>
    <w:p>
      <w:r>
        <w:t xml:space="preserve">否 </w:t>
      </w:r>
    </w:p>
    <w:p>
      <w:r/>
    </w:p>
    <w:p>
      <w:r>
        <w:t>出席股东</w:t>
      </w:r>
    </w:p>
    <w:p>
      <w:r>
        <w:t xml:space="preserve">大会次数 </w:t>
      </w:r>
    </w:p>
    <w:p>
      <w:r/>
    </w:p>
    <w:p>
      <w:r>
        <w:t xml:space="preserve">2 </w:t>
      </w:r>
    </w:p>
    <w:p>
      <w:r/>
    </w:p>
    <w:p>
      <w:r>
        <w:t xml:space="preserve">2 </w:t>
      </w:r>
    </w:p>
    <w:p>
      <w:r/>
    </w:p>
    <w:p>
      <w:r>
        <w:t xml:space="preserve">2 </w:t>
      </w:r>
    </w:p>
    <w:p>
      <w:r/>
    </w:p>
    <w:p>
      <w:r>
        <w:t xml:space="preserve">- 55 - </w:t>
      </w:r>
    </w:p>
    <w:p>
      <w:r/>
    </w:p>
    <w:p>
      <w:r>
        <w:t xml:space="preserve"> </w:t>
      </w:r>
    </w:p>
    <w:p>
      <w:r>
        <w:t xml:space="preserve">成长 长青 共利                                                                                       沪士电子股份有限公司 2018 年度报告全文 </w:t>
      </w:r>
    </w:p>
    <w:p>
      <w:r/>
    </w:p>
    <w:p>
      <w:r>
        <w:t xml:space="preserve">2、独立董事对公司有关事项提出异议的情况 </w:t>
      </w:r>
    </w:p>
    <w:p>
      <w:r/>
    </w:p>
    <w:p>
      <w:r>
        <w:t xml:space="preserve">报告期内独立董事对公司有关事项发表了独立意见，未提出异议。 </w:t>
      </w:r>
    </w:p>
    <w:p>
      <w:r/>
    </w:p>
    <w:p>
      <w:r>
        <w:t xml:space="preserve">3、独立董事履行职责的其他说明 </w:t>
      </w:r>
    </w:p>
    <w:p>
      <w:r/>
    </w:p>
    <w:p>
      <w:r>
        <w:t xml:space="preserve">独立董事对公司有关建议是否被采纳 </w:t>
      </w:r>
    </w:p>
    <w:p>
      <w:r/>
    </w:p>
    <w:p>
      <w:r>
        <w:t xml:space="preserve">√ 是 □ 否  </w:t>
      </w:r>
    </w:p>
    <w:p>
      <w:r/>
    </w:p>
    <w:p>
      <w:r>
        <w:t>2018年度，公司独立董事勤勉尽责，积极主动了解公司的生产经营情况和规范运作情况，密切跟踪资本市</w:t>
      </w:r>
    </w:p>
    <w:p>
      <w:r/>
    </w:p>
    <w:p>
      <w:r>
        <w:t>场政策动态和网络传媒上有关公司的报道，定期审阅公司提供的信息报告，积极参与探讨公司经营发展中存在</w:t>
      </w:r>
    </w:p>
    <w:p>
      <w:r/>
    </w:p>
    <w:p>
      <w:r>
        <w:t>的机遇与挑战，依照自身的专业优势和丰富经验，在深入了解公司及行业情况的基础上，就相关事项发表独立</w:t>
      </w:r>
    </w:p>
    <w:p>
      <w:r/>
    </w:p>
    <w:p>
      <w:r>
        <w:t>意见，并就公司发展战略、经营决策、内部控制等事项提出了切实有效的建议，得到公司的重视和采纳，对公</w:t>
      </w:r>
    </w:p>
    <w:p>
      <w:r/>
    </w:p>
    <w:p>
      <w:r>
        <w:t>司未来的持续发展和规范化运作助益良多。公司将进一步加强和完善内控制度建设，不断夯实内部基础管理工</w:t>
      </w:r>
    </w:p>
    <w:p>
      <w:r/>
    </w:p>
    <w:p>
      <w:r>
        <w:t>作，进一步完善公司治理结构，进一步提高董事会及其专门委员会科学决策水平，充分利用资本市场平台，加</w:t>
      </w:r>
    </w:p>
    <w:p>
      <w:r/>
    </w:p>
    <w:p>
      <w:r>
        <w:t xml:space="preserve">快发展做优做强。 </w:t>
      </w:r>
    </w:p>
    <w:p>
      <w:r/>
    </w:p>
    <w:p>
      <w:r>
        <w:t>独立董事履职的具体情况，详见2019年3月26日在公司指定披露信息的网站巨潮资讯网刊登的《公司2018</w:t>
      </w:r>
    </w:p>
    <w:p>
      <w:r/>
    </w:p>
    <w:p>
      <w:r>
        <w:t xml:space="preserve">年度独立董事述职报告》。 </w:t>
      </w:r>
    </w:p>
    <w:p>
      <w:r/>
    </w:p>
    <w:p>
      <w:r>
        <w:t xml:space="preserve">六、董事会下设专门委员会在报告期内履行职责情况 </w:t>
      </w:r>
    </w:p>
    <w:p>
      <w:r/>
    </w:p>
    <w:p>
      <w:r>
        <w:t>本公司董事会下设战略委员会、审计委员会、提名委员会、薪酬与考核委员会，分别负责公司的发展战</w:t>
      </w:r>
    </w:p>
    <w:p>
      <w:r/>
    </w:p>
    <w:p>
      <w:r>
        <w:t xml:space="preserve">略、审计、高级管理人员的推选、薪酬和考核等工作。各专门委员会各委员会组成情况详见下表： </w:t>
      </w:r>
    </w:p>
    <w:p>
      <w:r/>
    </w:p>
    <w:p>
      <w:r>
        <w:t xml:space="preserve">董事会下属委员会 </w:t>
      </w:r>
    </w:p>
    <w:p>
      <w:r/>
    </w:p>
    <w:p>
      <w:r>
        <w:t xml:space="preserve">战略委员会 </w:t>
      </w:r>
    </w:p>
    <w:p>
      <w:r>
        <w:t xml:space="preserve">审计委员会 </w:t>
      </w:r>
    </w:p>
    <w:p>
      <w:r>
        <w:t xml:space="preserve">提名委员会 </w:t>
      </w:r>
    </w:p>
    <w:p>
      <w:r>
        <w:t xml:space="preserve">薪酬与考核委员 </w:t>
      </w:r>
    </w:p>
    <w:p>
      <w:r/>
    </w:p>
    <w:p>
      <w:r>
        <w:t xml:space="preserve">1、战略委员会履职情况 </w:t>
      </w:r>
    </w:p>
    <w:p>
      <w:r/>
    </w:p>
    <w:p>
      <w:r>
        <w:t xml:space="preserve">召集人 </w:t>
      </w:r>
    </w:p>
    <w:p>
      <w:r>
        <w:t xml:space="preserve">吴礼淦 </w:t>
      </w:r>
    </w:p>
    <w:p>
      <w:r>
        <w:t xml:space="preserve">罗正英 </w:t>
      </w:r>
    </w:p>
    <w:p>
      <w:r>
        <w:t xml:space="preserve">吴安甫 </w:t>
      </w:r>
    </w:p>
    <w:p>
      <w:r>
        <w:t xml:space="preserve">李树松 </w:t>
      </w:r>
    </w:p>
    <w:p>
      <w:r/>
    </w:p>
    <w:p>
      <w:r>
        <w:t xml:space="preserve">委员会组成 </w:t>
      </w:r>
    </w:p>
    <w:p>
      <w:r>
        <w:t xml:space="preserve">委员 </w:t>
      </w:r>
    </w:p>
    <w:p>
      <w:r>
        <w:t xml:space="preserve">吴传彬 </w:t>
      </w:r>
    </w:p>
    <w:p>
      <w:r>
        <w:t xml:space="preserve">陈梅芳 </w:t>
      </w:r>
    </w:p>
    <w:p>
      <w:r>
        <w:t xml:space="preserve">吴礼淦 </w:t>
      </w:r>
    </w:p>
    <w:p>
      <w:r>
        <w:t xml:space="preserve">吴传彬 </w:t>
      </w:r>
    </w:p>
    <w:p>
      <w:r/>
    </w:p>
    <w:p>
      <w:r>
        <w:t xml:space="preserve">委员 </w:t>
      </w:r>
    </w:p>
    <w:p>
      <w:r>
        <w:t xml:space="preserve">高文贤 </w:t>
      </w:r>
    </w:p>
    <w:p>
      <w:r>
        <w:t xml:space="preserve">吴安甫 </w:t>
      </w:r>
    </w:p>
    <w:p>
      <w:r>
        <w:t xml:space="preserve">李树松 </w:t>
      </w:r>
    </w:p>
    <w:p>
      <w:r>
        <w:t xml:space="preserve">罗正英 </w:t>
      </w:r>
    </w:p>
    <w:p>
      <w:r/>
    </w:p>
    <w:p>
      <w:r>
        <w:t>报告期内，公司董事会战略委员会召开了2次会议，战略委员会结合PCB细分行业特点、公司实际情况，</w:t>
      </w:r>
    </w:p>
    <w:p>
      <w:r/>
    </w:p>
    <w:p>
      <w:r>
        <w:t>对公司经营状况和发展前景进行了深入地分析，向董事会提议对黄石沪士进行增资、择机投资印制电路板产业</w:t>
      </w:r>
    </w:p>
    <w:p>
      <w:r/>
    </w:p>
    <w:p>
      <w:r>
        <w:t xml:space="preserve">链相关优势企业、注销WUS Irvine Inc.等事项，为公司持续、稳健发展提供了战略层面的支持。 </w:t>
      </w:r>
    </w:p>
    <w:p>
      <w:r/>
    </w:p>
    <w:p>
      <w:r>
        <w:t xml:space="preserve">2、审计委员会履职情况 </w:t>
      </w:r>
    </w:p>
    <w:p>
      <w:r/>
    </w:p>
    <w:p>
      <w:r>
        <w:t>报告期内，公司董事会审计委员会召开了6次会议，提议续聘普华永道中天会计师事务所(特殊普通合伙)担</w:t>
      </w:r>
    </w:p>
    <w:p>
      <w:r/>
    </w:p>
    <w:p>
      <w:r>
        <w:t>任公司2018年度审计机构、提名内部审计部门负责人、审议公司内部审计部门提交的工作报告，并在日常工作</w:t>
      </w:r>
    </w:p>
    <w:p>
      <w:r/>
    </w:p>
    <w:p>
      <w:r>
        <w:t>中不定期对公司内部审计部门工作进行指导、与审计人员就总体审计计划、风险判断、风险及舞弊的测试和评</w:t>
      </w:r>
    </w:p>
    <w:p>
      <w:r/>
    </w:p>
    <w:p>
      <w:r>
        <w:t xml:space="preserve">- 56 - </w:t>
      </w:r>
    </w:p>
    <w:p>
      <w:r/>
    </w:p>
    <w:p>
      <w:r>
        <w:t xml:space="preserve"> </w:t>
      </w:r>
    </w:p>
    <w:p>
      <w:r>
        <w:t xml:space="preserve">成长 长青 共利                                                                                       沪士电子股份有限公司 2018 年度报告全文 </w:t>
      </w:r>
    </w:p>
    <w:p>
      <w:r/>
    </w:p>
    <w:p>
      <w:r>
        <w:t>价方法、年度审计重点问题进行了沟通，有力的指导了年度审计工作的开展，为公司不断完善内部控制，董事</w:t>
      </w:r>
    </w:p>
    <w:p>
      <w:r/>
    </w:p>
    <w:p>
      <w:r>
        <w:t xml:space="preserve">会科学决策起到了积极的作用。 </w:t>
      </w:r>
    </w:p>
    <w:p>
      <w:r/>
    </w:p>
    <w:p>
      <w:r>
        <w:t xml:space="preserve">3、薪酬与考核委员会履职情况 </w:t>
      </w:r>
    </w:p>
    <w:p>
      <w:r/>
    </w:p>
    <w:p>
      <w:r>
        <w:t>报告期内，公司董事会薪酬与考核委员召开了2次会议，对公司薪酬体系进行了复核，并对公司激励机制</w:t>
      </w:r>
    </w:p>
    <w:p>
      <w:r/>
    </w:p>
    <w:p>
      <w:r>
        <w:t>以及人力效率提升进行了研讨。为完善员工激励体系，充分调动员工的积极性和创造性，提高公司员工的凝聚</w:t>
      </w:r>
    </w:p>
    <w:p>
      <w:r/>
    </w:p>
    <w:p>
      <w:r>
        <w:t xml:space="preserve">力和公司竞争力，推动公司筹划实施股权激励。 </w:t>
      </w:r>
    </w:p>
    <w:p>
      <w:r/>
    </w:p>
    <w:p>
      <w:r>
        <w:t xml:space="preserve">4、提名委员会履职情况 </w:t>
      </w:r>
    </w:p>
    <w:p>
      <w:r/>
    </w:p>
    <w:p>
      <w:r>
        <w:t>报告期内，公司提名委员会召开了3次会议，积极寻觅董事及高级管理人员的合适人选，并对候选人员的</w:t>
      </w:r>
    </w:p>
    <w:p>
      <w:r/>
    </w:p>
    <w:p>
      <w:r>
        <w:t xml:space="preserve">教育背景、任职经历、专业能力和职业素养及其他相关情况进行详细的调查和考察，慎重提名候选人。 </w:t>
      </w:r>
    </w:p>
    <w:p>
      <w:r/>
    </w:p>
    <w:p>
      <w:r>
        <w:t xml:space="preserve">七、监事会工作情况 </w:t>
      </w:r>
    </w:p>
    <w:p>
      <w:r/>
    </w:p>
    <w:p>
      <w:r>
        <w:t xml:space="preserve">监事会在报告期内的监督活动中发现公司是否存在风险 </w:t>
      </w:r>
    </w:p>
    <w:p>
      <w:r/>
    </w:p>
    <w:p>
      <w:r>
        <w:t xml:space="preserve">□ 是 √ 否  </w:t>
      </w:r>
    </w:p>
    <w:p>
      <w:r/>
    </w:p>
    <w:p>
      <w:r>
        <w:t>监事会对报告期内的监督事项无异议，公司2018年度监事会工作情况，详见2019年3月26日在公司指定披</w:t>
      </w:r>
    </w:p>
    <w:p>
      <w:r/>
    </w:p>
    <w:p>
      <w:r>
        <w:t xml:space="preserve">露信息的网站巨潮资讯网刊登的《公司2018年度监事会工作报告》。 </w:t>
      </w:r>
    </w:p>
    <w:p>
      <w:r/>
    </w:p>
    <w:p>
      <w:r>
        <w:t xml:space="preserve">八、高级管理人员的考评及激励情况 </w:t>
      </w:r>
    </w:p>
    <w:p>
      <w:r/>
    </w:p>
    <w:p>
      <w:r>
        <w:t>公司制定了《高级管理人员薪酬及绩效考核管理制度》，通过对高级管理人员的工作能力、履职情况、责</w:t>
      </w:r>
    </w:p>
    <w:p>
      <w:r/>
    </w:p>
    <w:p>
      <w:r>
        <w:t>任目标完成情况等进行综合考评确定其薪酬，经薪酬与考核委员会审核同意后报董事会批准。</w:t>
      </w:r>
    </w:p>
    <w:p>
      <w:r/>
    </w:p>
    <w:p>
      <w:r>
        <w:t xml:space="preserve">- 57 - </w:t>
      </w:r>
    </w:p>
    <w:p>
      <w:r/>
    </w:p>
    <w:p>
      <w:r>
        <w:t xml:space="preserve"> </w:t>
      </w:r>
    </w:p>
    <w:p>
      <w:r>
        <w:t xml:space="preserve">成长 长青 共利                                                                                       沪士电子股份有限公司 2018 年度报告全文 </w:t>
      </w:r>
    </w:p>
    <w:p>
      <w:r/>
    </w:p>
    <w:p>
      <w:r>
        <w:t xml:space="preserve">九、内部控制评价报告 </w:t>
      </w:r>
    </w:p>
    <w:p>
      <w:r/>
    </w:p>
    <w:p>
      <w:r>
        <w:t xml:space="preserve">1、报告期内发现的内部控制重大缺陷的具体情况 </w:t>
      </w:r>
    </w:p>
    <w:p>
      <w:r/>
    </w:p>
    <w:p>
      <w:r>
        <w:t xml:space="preserve">□ 是 √ 否  </w:t>
      </w:r>
    </w:p>
    <w:p>
      <w:r/>
    </w:p>
    <w:p>
      <w:r>
        <w:t xml:space="preserve">报告期内未发现内部控制重大缺陷。 </w:t>
      </w:r>
    </w:p>
    <w:p>
      <w:r/>
    </w:p>
    <w:p>
      <w:r>
        <w:t xml:space="preserve">2、内控自我评价报告 </w:t>
      </w:r>
    </w:p>
    <w:p>
      <w:r/>
    </w:p>
    <w:p>
      <w:r>
        <w:t xml:space="preserve">内部控制评价报告全文披露日期 </w:t>
      </w:r>
    </w:p>
    <w:p>
      <w:r>
        <w:t xml:space="preserve">内部控制评价报告全文披露索引 </w:t>
      </w:r>
    </w:p>
    <w:p>
      <w:r>
        <w:t xml:space="preserve">纳入评价范围单位资产总额占公司合并财务报表资产总额的比例 </w:t>
      </w:r>
    </w:p>
    <w:p>
      <w:r>
        <w:t xml:space="preserve">纳入评价范围单位营业收入占公司合并财务报表营业收入的比例 </w:t>
      </w:r>
    </w:p>
    <w:p>
      <w:r>
        <w:t xml:space="preserve">缺陷认定标准 </w:t>
      </w:r>
    </w:p>
    <w:p>
      <w:r>
        <w:t xml:space="preserve">财务报告 </w:t>
      </w:r>
    </w:p>
    <w:p>
      <w:r/>
    </w:p>
    <w:p>
      <w:r>
        <w:t xml:space="preserve">类别 </w:t>
      </w:r>
    </w:p>
    <w:p>
      <w:r/>
    </w:p>
    <w:p>
      <w:r>
        <w:t>重大缺陷是指一个或多个控制缺陷的组合，可能导</w:t>
      </w:r>
    </w:p>
    <w:p>
      <w:r>
        <w:t>致企业严重偏离控制目标。出现下列特征的，认定</w:t>
      </w:r>
    </w:p>
    <w:p>
      <w:r>
        <w:t xml:space="preserve">为重大缺陷： </w:t>
      </w:r>
    </w:p>
    <w:p>
      <w:r>
        <w:t xml:space="preserve">①公司董事、监事和高级管理人员的舞弊行为； </w:t>
      </w:r>
    </w:p>
    <w:p>
      <w:r>
        <w:t xml:space="preserve">②公司更正已公布的财务报告；  </w:t>
      </w:r>
    </w:p>
    <w:p>
      <w:r>
        <w:t>③注册会计师发现的却未被公司内部控制识别的当</w:t>
      </w:r>
    </w:p>
    <w:p>
      <w:r>
        <w:t xml:space="preserve">期财务报告中的重大错报； </w:t>
      </w:r>
    </w:p>
    <w:p>
      <w:r>
        <w:t>④审计委员会和审计部门对公司的内部控制监督无</w:t>
      </w:r>
    </w:p>
    <w:p>
      <w:r>
        <w:t xml:space="preserve">效。 </w:t>
      </w:r>
    </w:p>
    <w:p>
      <w:r>
        <w:t>重要缺陷是指一个或多个控制缺陷的组合,其严重程</w:t>
      </w:r>
    </w:p>
    <w:p>
      <w:r>
        <w:t>度和经济后果低于重大缺陷但仍有可能导致企业偏</w:t>
      </w:r>
    </w:p>
    <w:p>
      <w:r>
        <w:t xml:space="preserve">离控制目标。出现以下特征的的,认定为重要缺陷： </w:t>
      </w:r>
    </w:p>
    <w:p>
      <w:r>
        <w:t xml:space="preserve">①控制环境无效； </w:t>
      </w:r>
    </w:p>
    <w:p>
      <w:r>
        <w:t xml:space="preserve">②未依照公认会计准则选择和应用会计政策； </w:t>
      </w:r>
    </w:p>
    <w:p>
      <w:r>
        <w:t xml:space="preserve">③未建立反舞弊程序和控制措施； </w:t>
      </w:r>
    </w:p>
    <w:p>
      <w:r>
        <w:t>④对于非常规或特殊交易的账务处理没有建立相应</w:t>
      </w:r>
    </w:p>
    <w:p>
      <w:r>
        <w:t xml:space="preserve">的控制机制或没有实施且没有相应的补偿性控制； </w:t>
      </w:r>
    </w:p>
    <w:p>
      <w:r>
        <w:t>⑤对于期末财务报告过程的控制存在一项或多项缺</w:t>
      </w:r>
    </w:p>
    <w:p>
      <w:r>
        <w:t>陷且不能合理保证编制的财务报表达到真实、完整</w:t>
      </w:r>
    </w:p>
    <w:p>
      <w:r>
        <w:t xml:space="preserve">的目标。 </w:t>
      </w:r>
    </w:p>
    <w:p>
      <w:r>
        <w:t>一般缺陷是指除重大缺陷和重要缺陷之外的其他控</w:t>
      </w:r>
    </w:p>
    <w:p>
      <w:r>
        <w:t xml:space="preserve">制缺陷。 </w:t>
      </w:r>
    </w:p>
    <w:p>
      <w:r/>
    </w:p>
    <w:p>
      <w:r>
        <w:t xml:space="preserve">营业收入缺陷指标： </w:t>
      </w:r>
    </w:p>
    <w:p>
      <w:r>
        <w:t xml:space="preserve">重大缺陷:错报&gt;营业收入的1% </w:t>
      </w:r>
    </w:p>
    <w:p>
      <w:r>
        <w:t xml:space="preserve">重要缺陷:营业收入的0.5%≦错报&lt;营业收入的1% </w:t>
      </w:r>
    </w:p>
    <w:p>
      <w:r>
        <w:t xml:space="preserve">一般缺陷:错报金额&lt;营业收入的0.5% </w:t>
      </w:r>
    </w:p>
    <w:p>
      <w:r>
        <w:t xml:space="preserve">资产总额指标： </w:t>
      </w:r>
    </w:p>
    <w:p>
      <w:r>
        <w:t xml:space="preserve">重大缺陷:错报&gt;资产总额的1% </w:t>
      </w:r>
    </w:p>
    <w:p>
      <w:r>
        <w:t xml:space="preserve">重要缺陷:资产总额的0.5%≦错报&lt;资产总额的1% </w:t>
      </w:r>
    </w:p>
    <w:p>
      <w:r>
        <w:t xml:space="preserve">一般缺陷:错报金额&lt;资产总额的 0.5% </w:t>
      </w:r>
    </w:p>
    <w:p>
      <w:r/>
    </w:p>
    <w:p>
      <w:r>
        <w:t xml:space="preserve">定性标准 </w:t>
      </w:r>
    </w:p>
    <w:p>
      <w:r/>
    </w:p>
    <w:p>
      <w:r>
        <w:t xml:space="preserve">定量标准 </w:t>
      </w:r>
    </w:p>
    <w:p>
      <w:r/>
    </w:p>
    <w:p>
      <w:r>
        <w:t xml:space="preserve">财务报告重大缺陷数量 </w:t>
      </w:r>
    </w:p>
    <w:p>
      <w:r>
        <w:t>非财务报告重大缺陷数</w:t>
      </w:r>
    </w:p>
    <w:p>
      <w:r>
        <w:t xml:space="preserve">量 </w:t>
      </w:r>
    </w:p>
    <w:p>
      <w:r>
        <w:t xml:space="preserve">财务报告重要缺陷数量 </w:t>
      </w:r>
    </w:p>
    <w:p>
      <w:r/>
    </w:p>
    <w:p>
      <w:r>
        <w:t>非财务报告重要缺陷数</w:t>
      </w:r>
    </w:p>
    <w:p>
      <w:r>
        <w:t xml:space="preserve">量 </w:t>
      </w:r>
    </w:p>
    <w:p>
      <w:r/>
    </w:p>
    <w:p>
      <w:r>
        <w:t xml:space="preserve">十、内部控制审计报告或鉴证报告 </w:t>
      </w:r>
    </w:p>
    <w:p>
      <w:r/>
    </w:p>
    <w:p>
      <w:r>
        <w:t xml:space="preserve">不适用 </w:t>
      </w:r>
    </w:p>
    <w:p>
      <w:r/>
    </w:p>
    <w:p>
      <w:r>
        <w:t xml:space="preserve">- 58 - </w:t>
      </w:r>
    </w:p>
    <w:p>
      <w:r/>
    </w:p>
    <w:p>
      <w:r>
        <w:t xml:space="preserve">2019 年 03 月 26 日 </w:t>
      </w:r>
    </w:p>
    <w:p>
      <w:r/>
    </w:p>
    <w:p>
      <w:r>
        <w:t xml:space="preserve">巨潮资讯网 </w:t>
      </w:r>
    </w:p>
    <w:p>
      <w:r/>
    </w:p>
    <w:p>
      <w:r>
        <w:t xml:space="preserve">96% </w:t>
      </w:r>
    </w:p>
    <w:p>
      <w:r>
        <w:t xml:space="preserve">99% </w:t>
      </w:r>
    </w:p>
    <w:p>
      <w:r/>
    </w:p>
    <w:p>
      <w:r>
        <w:t xml:space="preserve">非财务报告 </w:t>
      </w:r>
    </w:p>
    <w:p>
      <w:r/>
    </w:p>
    <w:p>
      <w:r>
        <w:t>非财务报告内部控制缺陷认定参照财务报告内部控制</w:t>
      </w:r>
    </w:p>
    <w:p>
      <w:r>
        <w:t xml:space="preserve">缺陷的认定标准 </w:t>
      </w:r>
    </w:p>
    <w:p>
      <w:r>
        <w:t>另外，以下迹象通常表明非财务报告内部控制可能存</w:t>
      </w:r>
    </w:p>
    <w:p>
      <w:r>
        <w:t xml:space="preserve">在重大缺陷： </w:t>
      </w:r>
    </w:p>
    <w:p>
      <w:r>
        <w:t>①公司决策程序不科学，如决策失误，导致企业并购</w:t>
      </w:r>
    </w:p>
    <w:p>
      <w:r>
        <w:t xml:space="preserve">后未能达到预期目标；  </w:t>
      </w:r>
    </w:p>
    <w:p>
      <w:r>
        <w:t xml:space="preserve">②违犯国家法律、法规，如产品质量不合格； </w:t>
      </w:r>
    </w:p>
    <w:p>
      <w:r>
        <w:t xml:space="preserve">③公司中高级管理人员或关键技术人员流失严重； </w:t>
      </w:r>
    </w:p>
    <w:p>
      <w:r>
        <w:t>④媒体负面新闻频现，涉及面广且负面影响一直未能</w:t>
      </w:r>
    </w:p>
    <w:p>
      <w:r>
        <w:t xml:space="preserve">消除； </w:t>
      </w:r>
    </w:p>
    <w:p>
      <w:r>
        <w:t>⑤内部控制评价的结果特别是重大或重要缺陷未得到</w:t>
      </w:r>
    </w:p>
    <w:p>
      <w:r>
        <w:t xml:space="preserve">整改；  </w:t>
      </w:r>
    </w:p>
    <w:p>
      <w:r>
        <w:t xml:space="preserve">⑥重要业务缺乏制度控制或制度系统性失效。  </w:t>
      </w:r>
    </w:p>
    <w:p>
      <w:r>
        <w:t xml:space="preserve">具有以下特征的缺陷，认定为重要缺陷： </w:t>
      </w:r>
    </w:p>
    <w:p>
      <w:r>
        <w:t xml:space="preserve">①公司决策程序导致出现一般失误； </w:t>
      </w:r>
    </w:p>
    <w:p>
      <w:r>
        <w:t xml:space="preserve">②违反公司内部规章情形较为严重； </w:t>
      </w:r>
    </w:p>
    <w:p>
      <w:r>
        <w:t xml:space="preserve">③公司关键岗位业务人员流失严重； </w:t>
      </w:r>
    </w:p>
    <w:p>
      <w:r>
        <w:t xml:space="preserve">④媒体出现负面新闻，波及局部区域； </w:t>
      </w:r>
    </w:p>
    <w:p>
      <w:r>
        <w:t xml:space="preserve">⑤公司重要业务制度或系统存在缺陷； </w:t>
      </w:r>
    </w:p>
    <w:p>
      <w:r>
        <w:t xml:space="preserve">⑥公司内部控制重要或一般缺陷未得到整改。 </w:t>
      </w:r>
    </w:p>
    <w:p>
      <w:r/>
    </w:p>
    <w:p>
      <w:r>
        <w:t xml:space="preserve">重大缺陷：直接财产损失&gt;营业收入的 1% </w:t>
      </w:r>
    </w:p>
    <w:p>
      <w:r>
        <w:t>重要缺陷：营业收入的0.5%≦直接财产损失&lt;营业收入</w:t>
      </w:r>
    </w:p>
    <w:p>
      <w:r/>
    </w:p>
    <w:p>
      <w:r>
        <w:t xml:space="preserve">的1% </w:t>
      </w:r>
    </w:p>
    <w:p>
      <w:r/>
    </w:p>
    <w:p>
      <w:r>
        <w:t xml:space="preserve">一般缺陷：直接财产损失&lt;营业收入的 0.5% </w:t>
      </w:r>
    </w:p>
    <w:p>
      <w:r/>
    </w:p>
    <w:p>
      <w:r>
        <w:t xml:space="preserve">无 </w:t>
      </w:r>
    </w:p>
    <w:p>
      <w:r/>
    </w:p>
    <w:p>
      <w:r>
        <w:t xml:space="preserve">无 </w:t>
      </w:r>
    </w:p>
    <w:p>
      <w:r/>
    </w:p>
    <w:p>
      <w:r>
        <w:t xml:space="preserve">无 </w:t>
      </w:r>
    </w:p>
    <w:p>
      <w:r/>
    </w:p>
    <w:p>
      <w:r>
        <w:t xml:space="preserve">无 </w:t>
      </w:r>
    </w:p>
    <w:p>
      <w:r/>
    </w:p>
    <w:p>
      <w:r>
        <w:t xml:space="preserve"> </w:t>
      </w:r>
    </w:p>
    <w:p>
      <w:r>
        <w:t xml:space="preserve"> </w:t>
      </w:r>
    </w:p>
    <w:p>
      <w:r>
        <w:t xml:space="preserve"> </w:t>
      </w:r>
    </w:p>
    <w:p>
      <w:r>
        <w:t xml:space="preserve">成长 长青 共利                                                          沪士电子股份有限公司 2018 年度报告全文 </w:t>
      </w:r>
    </w:p>
    <w:p>
      <w:r/>
    </w:p>
    <w:p>
      <w:r>
        <w:t xml:space="preserve">第九节 财务报告 </w:t>
      </w:r>
    </w:p>
    <w:p>
      <w:r/>
    </w:p>
    <w:p>
      <w:r>
        <w:t xml:space="preserve">一、审计报告 </w:t>
      </w:r>
    </w:p>
    <w:p>
      <w:r/>
    </w:p>
    <w:p>
      <w:r>
        <w:t xml:space="preserve">审计意见类型 </w:t>
      </w:r>
    </w:p>
    <w:p>
      <w:r>
        <w:t xml:space="preserve">审计报告签署日期 </w:t>
      </w:r>
    </w:p>
    <w:p>
      <w:r>
        <w:t xml:space="preserve">审计机构名称 </w:t>
      </w:r>
    </w:p>
    <w:p>
      <w:r>
        <w:t xml:space="preserve">审计报告文号 </w:t>
      </w:r>
    </w:p>
    <w:p>
      <w:r>
        <w:t xml:space="preserve">注册会计师姓名 </w:t>
      </w:r>
    </w:p>
    <w:p>
      <w:r/>
    </w:p>
    <w:p>
      <w:r>
        <w:t xml:space="preserve">标准无保留审计意见 </w:t>
      </w:r>
    </w:p>
    <w:p>
      <w:r/>
    </w:p>
    <w:p>
      <w:r>
        <w:t xml:space="preserve">2019 年 3 月 24 日 </w:t>
      </w:r>
    </w:p>
    <w:p>
      <w:r/>
    </w:p>
    <w:p>
      <w:r>
        <w:t xml:space="preserve">普华永道中天会计师事务所（特殊普通合伙） </w:t>
      </w:r>
    </w:p>
    <w:p>
      <w:r/>
    </w:p>
    <w:p>
      <w:r>
        <w:t xml:space="preserve">普华永道中天审字(2019)第 10026 号 </w:t>
      </w:r>
    </w:p>
    <w:p>
      <w:r/>
    </w:p>
    <w:p>
      <w:r>
        <w:t xml:space="preserve">张津、陈睿 </w:t>
      </w:r>
    </w:p>
    <w:p>
      <w:r/>
    </w:p>
    <w:p>
      <w:r>
        <w:t xml:space="preserve">- 59 - </w:t>
      </w:r>
    </w:p>
    <w:p>
      <w:r/>
    </w:p>
    <w:p>
      <w:r>
        <w:t xml:space="preserve"> </w:t>
      </w:r>
    </w:p>
    <w:p>
      <w:r>
        <w:t xml:space="preserve"> </w:t>
      </w:r>
    </w:p>
    <w:p>
      <w:r>
        <w:t xml:space="preserve"> </w:t>
      </w:r>
    </w:p>
    <w:p>
      <w:r>
        <w:t xml:space="preserve">成长 长青 共利                                                          沪士电子股份有限公司 2018 年度报告全文 </w:t>
      </w:r>
    </w:p>
    <w:p>
      <w:r/>
    </w:p>
    <w:p>
      <w:r>
        <w:t xml:space="preserve">审计报告 </w:t>
      </w:r>
    </w:p>
    <w:p>
      <w:r/>
    </w:p>
    <w:p>
      <w:r>
        <w:t xml:space="preserve">普华永道中天审字(2019)第 10026 号 </w:t>
      </w:r>
    </w:p>
    <w:p>
      <w:r>
        <w:t xml:space="preserve">(第一页，共八页) </w:t>
      </w:r>
    </w:p>
    <w:p>
      <w:r/>
    </w:p>
    <w:p>
      <w:r>
        <w:t xml:space="preserve">沪士电子股份有限公司全体股东： </w:t>
      </w:r>
    </w:p>
    <w:p>
      <w:r/>
    </w:p>
    <w:p>
      <w:r>
        <w:t xml:space="preserve">一、 审计意见 </w:t>
      </w:r>
    </w:p>
    <w:p>
      <w:r/>
    </w:p>
    <w:p>
      <w:r>
        <w:t xml:space="preserve">(一) 我们审计的内容 </w:t>
      </w:r>
    </w:p>
    <w:p>
      <w:r/>
    </w:p>
    <w:p>
      <w:r>
        <w:t>我们审计了沪士电子股份有限公司(以下简称“沪电股份”)的财务报表，包</w:t>
      </w:r>
    </w:p>
    <w:p>
      <w:r>
        <w:t>括 2018 年 12 月 31 日的合并及公司资产负债表，2018 年度的合并及公司利</w:t>
      </w:r>
    </w:p>
    <w:p>
      <w:r>
        <w:t>润表、合并及公司现金流量表、合并及公司股东权益变动表以及财务报表附</w:t>
      </w:r>
    </w:p>
    <w:p>
      <w:r>
        <w:t xml:space="preserve">注。     </w:t>
      </w:r>
    </w:p>
    <w:p>
      <w:r/>
    </w:p>
    <w:p>
      <w:r>
        <w:t xml:space="preserve">(二) 我们的意见 </w:t>
      </w:r>
    </w:p>
    <w:p>
      <w:r/>
    </w:p>
    <w:p>
      <w:r>
        <w:t>我们认为，后附的财务报表在所有重大方面按照企业会计准则的规定编</w:t>
      </w:r>
    </w:p>
    <w:p>
      <w:r>
        <w:t>制，公允反映了沪电股份 2018 年 12 月 31 日的合并及公司财务状况以及</w:t>
      </w:r>
    </w:p>
    <w:p>
      <w:r>
        <w:t xml:space="preserve">2018 年度的合并及公司经营成果和现金流量。  </w:t>
      </w:r>
    </w:p>
    <w:p>
      <w:r/>
    </w:p>
    <w:p>
      <w:r>
        <w:t xml:space="preserve">二、 形成审计意见的基础 </w:t>
      </w:r>
    </w:p>
    <w:p>
      <w:r/>
    </w:p>
    <w:p>
      <w:r>
        <w:t>我们按照中国注册会计师审计准则的规定执行了审计工作。审计报告的</w:t>
      </w:r>
    </w:p>
    <w:p>
      <w:r>
        <w:t>“注册会计师对财务报表审计的责任”部分进一步阐述了我们在这些准则下的</w:t>
      </w:r>
    </w:p>
    <w:p>
      <w:r>
        <w:t>责任。我们相信，我们获取的审计证据是充分、适当的，为发表审计意见提</w:t>
      </w:r>
    </w:p>
    <w:p>
      <w:r>
        <w:t xml:space="preserve">供了基础。 </w:t>
      </w:r>
    </w:p>
    <w:p>
      <w:r/>
    </w:p>
    <w:p>
      <w:r>
        <w:t>按照中国注册会计师职业道德守则，我们独立于沪电股份，并履行了职</w:t>
      </w:r>
    </w:p>
    <w:p>
      <w:r>
        <w:t>业道德方面的其他责任。</w:t>
      </w:r>
    </w:p>
    <w:p>
      <w:r/>
    </w:p>
    <w:p>
      <w:r>
        <w:t xml:space="preserve">- 60 -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(第二页，共八页) </w:t>
      </w:r>
    </w:p>
    <w:p>
      <w:r/>
    </w:p>
    <w:p>
      <w:r>
        <w:t xml:space="preserve">沪士电子股份有限公司全体股东： </w:t>
      </w:r>
    </w:p>
    <w:p>
      <w:r/>
    </w:p>
    <w:p>
      <w:r>
        <w:t xml:space="preserve">三、 关键审计事项 </w:t>
      </w:r>
    </w:p>
    <w:p>
      <w:r/>
    </w:p>
    <w:p>
      <w:r>
        <w:t xml:space="preserve">        关键审计事项是我们根据职业判断，认为对本期财务报表审计最为重要</w:t>
      </w:r>
    </w:p>
    <w:p>
      <w:r>
        <w:t>的事项。这些事项的应对以对财务报表整体进行审计并形成审计意见为背</w:t>
      </w:r>
    </w:p>
    <w:p>
      <w:r>
        <w:t xml:space="preserve">景，我们不对这些事项单独发表意见。 </w:t>
      </w:r>
    </w:p>
    <w:p>
      <w:r/>
    </w:p>
    <w:p>
      <w:r>
        <w:t xml:space="preserve">我们在审计中识别出的关键审计事项如下： </w:t>
      </w:r>
    </w:p>
    <w:p>
      <w:r/>
    </w:p>
    <w:p>
      <w:r>
        <w:t xml:space="preserve">(一) 固定资产及土地使用权减值 </w:t>
      </w:r>
    </w:p>
    <w:p>
      <w:r/>
    </w:p>
    <w:p>
      <w:r>
        <w:t xml:space="preserve">(二) 产品销售收入的确认 </w:t>
      </w:r>
    </w:p>
    <w:p>
      <w:r/>
    </w:p>
    <w:p>
      <w:r>
        <w:t xml:space="preserve">         关键审计事项 </w:t>
      </w:r>
    </w:p>
    <w:p>
      <w:r>
        <w:t xml:space="preserve">(一)  固定资产及土地使用权减值 </w:t>
      </w:r>
    </w:p>
    <w:p>
      <w:r/>
    </w:p>
    <w:p>
      <w:r>
        <w:t>请参阅沪电股份合并财务报表附注二</w:t>
      </w:r>
    </w:p>
    <w:p>
      <w:r>
        <w:t xml:space="preserve">(19)“长期资产减值”、附注二(30)(a)(i) </w:t>
      </w:r>
    </w:p>
    <w:p>
      <w:r>
        <w:t>“长期资产减值准备的会计估计”、附注</w:t>
      </w:r>
    </w:p>
    <w:p>
      <w:r>
        <w:t>四 (11)“固定资产 ”及附注四 (13)“无形资</w:t>
      </w:r>
    </w:p>
    <w:p>
      <w:r>
        <w:t xml:space="preserve">产”。  </w:t>
      </w:r>
    </w:p>
    <w:p>
      <w:r/>
    </w:p>
    <w:p>
      <w:r>
        <w:t>沪电股份的子公司黄石沪士电子有限公</w:t>
      </w:r>
    </w:p>
    <w:p>
      <w:r>
        <w:t>司 (“ 黄石沪 士 ”)生产 经 营存在 累 计 亏</w:t>
      </w:r>
    </w:p>
    <w:p>
      <w:r>
        <w:t>损。于 2017 年 12 月 31 日，管理层针</w:t>
      </w:r>
    </w:p>
    <w:p>
      <w:r>
        <w:t>对与产生经营亏损相关的资产组计提了</w:t>
      </w:r>
    </w:p>
    <w:p>
      <w:r>
        <w:t xml:space="preserve">人民币 25,599,753 元资产减值损失。 </w:t>
      </w:r>
    </w:p>
    <w:p>
      <w:r/>
    </w:p>
    <w:p>
      <w:r>
        <w:t>于 2018 年 12 月 31 日，与生产及销售</w:t>
      </w:r>
    </w:p>
    <w:p>
      <w:r>
        <w:t>活动相关的资产组包括账面价值合计约</w:t>
      </w:r>
    </w:p>
    <w:p>
      <w:r>
        <w:t>为人民币 4.3 亿元的固定资产和土地使</w:t>
      </w:r>
    </w:p>
    <w:p>
      <w:r>
        <w:t xml:space="preserve">用权。 </w:t>
      </w:r>
    </w:p>
    <w:p>
      <w:r/>
    </w:p>
    <w:p>
      <w:r>
        <w:t xml:space="preserve">我们在审计中如何应对关键审计事项 </w:t>
      </w:r>
    </w:p>
    <w:p>
      <w:r/>
    </w:p>
    <w:p>
      <w:r>
        <w:t>为评估管理层对黄石沪士相关固定资</w:t>
      </w:r>
    </w:p>
    <w:p>
      <w:r>
        <w:t>产及土地使用权的资产组所确定的预</w:t>
      </w:r>
    </w:p>
    <w:p>
      <w:r>
        <w:t>计未来现金流量现值，我们实施了以</w:t>
      </w:r>
    </w:p>
    <w:p>
      <w:r>
        <w:t xml:space="preserve">下主要审计程序： </w:t>
      </w:r>
    </w:p>
    <w:p>
      <w:r/>
    </w:p>
    <w:p>
      <w:r>
        <w:t> 对黄石沪士公司资产管理环节中</w:t>
      </w:r>
    </w:p>
    <w:p>
      <w:r>
        <w:t>涉及固定资产及土地使用权减值</w:t>
      </w:r>
    </w:p>
    <w:p>
      <w:r>
        <w:t>测 试 的 关 键 控 制 进 行 了 解 和 评</w:t>
      </w:r>
    </w:p>
    <w:p>
      <w:r>
        <w:t xml:space="preserve">估，测试其内部控制的有效性； </w:t>
      </w:r>
    </w:p>
    <w:p>
      <w:r/>
    </w:p>
    <w:p>
      <w:r>
        <w:t> 评估管理层对黄石沪士固定资产</w:t>
      </w:r>
    </w:p>
    <w:p>
      <w:r>
        <w:t>及土地使用权减值测试涉及的资</w:t>
      </w:r>
    </w:p>
    <w:p>
      <w:r>
        <w:t xml:space="preserve">产组划分和测试模型的合理性； </w:t>
      </w:r>
    </w:p>
    <w:p>
      <w:r/>
    </w:p>
    <w:p>
      <w:r>
        <w:t xml:space="preserve">- 61 -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(第三页，共八页) </w:t>
      </w:r>
    </w:p>
    <w:p>
      <w:r/>
    </w:p>
    <w:p>
      <w:r>
        <w:t xml:space="preserve">沪士电子股份有限公司全体股东： </w:t>
      </w:r>
    </w:p>
    <w:p>
      <w:r/>
    </w:p>
    <w:p>
      <w:r>
        <w:t xml:space="preserve">三、     关键审计事项(续) </w:t>
      </w:r>
    </w:p>
    <w:p>
      <w:r/>
    </w:p>
    <w:p>
      <w:r>
        <w:t xml:space="preserve">         关键审计事项 </w:t>
      </w:r>
    </w:p>
    <w:p>
      <w:r>
        <w:t xml:space="preserve">(一)   固定资产及土地使用权减值(续) </w:t>
      </w:r>
    </w:p>
    <w:p>
      <w:r/>
    </w:p>
    <w:p>
      <w:r>
        <w:t>于 2018 年度，黄石沪士首次扭亏为</w:t>
      </w:r>
    </w:p>
    <w:p>
      <w:r>
        <w:t xml:space="preserve">盈。 </w:t>
      </w:r>
    </w:p>
    <w:p>
      <w:r/>
    </w:p>
    <w:p>
      <w:r>
        <w:t>管理层对上述固定资产和土地使用权</w:t>
      </w:r>
    </w:p>
    <w:p>
      <w:r>
        <w:t>资产组进行减值测试，采用与以前年</w:t>
      </w:r>
    </w:p>
    <w:p>
      <w:r>
        <w:t>度一致的预计未来现金流量现值的方</w:t>
      </w:r>
    </w:p>
    <w:p>
      <w:r>
        <w:t>法确定该资产组的可收回金额。根据</w:t>
      </w:r>
    </w:p>
    <w:p>
      <w:r>
        <w:t>减值测试结果，管理层认为 2018 年</w:t>
      </w:r>
    </w:p>
    <w:p>
      <w:r>
        <w:t>度无需对该资产组进一步计提资产减</w:t>
      </w:r>
    </w:p>
    <w:p>
      <w:r>
        <w:t xml:space="preserve">值损失。 </w:t>
      </w:r>
    </w:p>
    <w:p>
      <w:r/>
    </w:p>
    <w:p>
      <w:r>
        <w:t>上述可能存在减值迹象的固定资产及</w:t>
      </w:r>
    </w:p>
    <w:p>
      <w:r>
        <w:t>土地使用权的资产组总额及最终确认</w:t>
      </w:r>
    </w:p>
    <w:p>
      <w:r>
        <w:t>的减值金额对沪电股份合并财务报表</w:t>
      </w:r>
    </w:p>
    <w:p>
      <w:r>
        <w:t>的影响重大；此外，对上述资产组的</w:t>
      </w:r>
    </w:p>
    <w:p>
      <w:r>
        <w:t>减值测试涉及管理层的关键假设和判</w:t>
      </w:r>
    </w:p>
    <w:p>
      <w:r>
        <w:t>断，包括折现率、收入增长率和良品</w:t>
      </w:r>
    </w:p>
    <w:p>
      <w:r>
        <w:t>率。因此，我们将上述固定资产及土</w:t>
      </w:r>
    </w:p>
    <w:p>
      <w:r>
        <w:t xml:space="preserve">地使用权的减值作为关键审计事。 </w:t>
      </w:r>
    </w:p>
    <w:p>
      <w:r/>
    </w:p>
    <w:p>
      <w:r>
        <w:t xml:space="preserve">我们在审计中如何应对关键审计事项 </w:t>
      </w:r>
    </w:p>
    <w:p>
      <w:r/>
    </w:p>
    <w:p>
      <w:r>
        <w:t> 将减值测试模型中包含的关键假</w:t>
      </w:r>
    </w:p>
    <w:p>
      <w:r>
        <w:t>设，包括折现率、收入增长率和</w:t>
      </w:r>
    </w:p>
    <w:p>
      <w:r>
        <w:t>良品率等进行合理性分析，与市</w:t>
      </w:r>
    </w:p>
    <w:p>
      <w:r>
        <w:t>场可比公司进行比较、或者与黄</w:t>
      </w:r>
    </w:p>
    <w:p>
      <w:r>
        <w:t>石沪士及集团内其他企业的历史</w:t>
      </w:r>
    </w:p>
    <w:p>
      <w:r>
        <w:t xml:space="preserve">财务数据进行比较； </w:t>
      </w:r>
    </w:p>
    <w:p>
      <w:r/>
    </w:p>
    <w:p>
      <w:r>
        <w:t> 对减值测试中的关键假设进行敏</w:t>
      </w:r>
    </w:p>
    <w:p>
      <w:r>
        <w:t xml:space="preserve">感性分析； </w:t>
      </w:r>
    </w:p>
    <w:p>
      <w:r/>
    </w:p>
    <w:p>
      <w:r>
        <w:t> 测试未来现金流量净现值计算过</w:t>
      </w:r>
    </w:p>
    <w:p>
      <w:r>
        <w:t xml:space="preserve">程的准确性。 </w:t>
      </w:r>
    </w:p>
    <w:p>
      <w:r/>
    </w:p>
    <w:p>
      <w:r>
        <w:t>基于上述所执行的审计工作，我们发</w:t>
      </w:r>
    </w:p>
    <w:p>
      <w:r>
        <w:t>现管理层在预计未来现金流量的现值</w:t>
      </w:r>
    </w:p>
    <w:p>
      <w:r>
        <w:t>的估计中采用的关键假设和判断可以</w:t>
      </w:r>
    </w:p>
    <w:p>
      <w:r>
        <w:t xml:space="preserve">被我们所获得的审计证据支持。 </w:t>
      </w:r>
    </w:p>
    <w:p>
      <w:r/>
    </w:p>
    <w:p>
      <w:r>
        <w:t xml:space="preserve">- 62 -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(第四页，共八页) </w:t>
      </w:r>
    </w:p>
    <w:p>
      <w:r/>
    </w:p>
    <w:p>
      <w:r>
        <w:t xml:space="preserve">沪士电子股份有限公司全体股东： </w:t>
      </w:r>
    </w:p>
    <w:p>
      <w:r/>
    </w:p>
    <w:p>
      <w:r>
        <w:t xml:space="preserve">        三、     关键审计事项(续) </w:t>
      </w:r>
    </w:p>
    <w:p>
      <w:r/>
    </w:p>
    <w:p>
      <w:r>
        <w:t xml:space="preserve">        关键审计事项 </w:t>
      </w:r>
    </w:p>
    <w:p>
      <w:r>
        <w:t xml:space="preserve">(二)  产品销售收入的确认 </w:t>
      </w:r>
    </w:p>
    <w:p>
      <w:r/>
    </w:p>
    <w:p>
      <w:r>
        <w:t>请参阅沪电股份合并财务报表附注</w:t>
      </w:r>
    </w:p>
    <w:p>
      <w:r>
        <w:t>二(25) “收入确认”、附注四(30) “营</w:t>
      </w:r>
    </w:p>
    <w:p>
      <w:r>
        <w:t xml:space="preserve">业收入和营业成本”。 </w:t>
      </w:r>
    </w:p>
    <w:p>
      <w:r/>
    </w:p>
    <w:p>
      <w:r>
        <w:t>2018 年度沪电股份持续经营业务产</w:t>
      </w:r>
    </w:p>
    <w:p>
      <w:r>
        <w:t>生的收入为人民币 531,355 万元，较</w:t>
      </w:r>
    </w:p>
    <w:p>
      <w:r>
        <w:t xml:space="preserve">2017 年增加 18.77%。 </w:t>
      </w:r>
    </w:p>
    <w:p>
      <w:r/>
    </w:p>
    <w:p>
      <w:r>
        <w:t>沪电股份将产品所有权上的主要风</w:t>
      </w:r>
    </w:p>
    <w:p>
      <w:r>
        <w:t>险和报酬转移给购货方，并且不再</w:t>
      </w:r>
    </w:p>
    <w:p>
      <w:r>
        <w:t>对该产品实施继续管理和控制，与</w:t>
      </w:r>
    </w:p>
    <w:p>
      <w:r>
        <w:t>交易相关的经济利益能够流入本集</w:t>
      </w:r>
    </w:p>
    <w:p>
      <w:r>
        <w:t>团，相关的收入能够可靠计量时，</w:t>
      </w:r>
    </w:p>
    <w:p>
      <w:r>
        <w:t xml:space="preserve">确认收入。 </w:t>
      </w:r>
    </w:p>
    <w:p>
      <w:r/>
    </w:p>
    <w:p>
      <w:r>
        <w:t xml:space="preserve">我们在审计中如何应对关键审计事项 </w:t>
      </w:r>
    </w:p>
    <w:p>
      <w:r/>
    </w:p>
    <w:p>
      <w:r>
        <w:t>我们了解、评估和测试与产品销售收</w:t>
      </w:r>
    </w:p>
    <w:p>
      <w:r>
        <w:t>入有关的内部控制，包括从客户信用</w:t>
      </w:r>
    </w:p>
    <w:p>
      <w:r>
        <w:t>管理、订单管理、销售发货、销售开</w:t>
      </w:r>
    </w:p>
    <w:p>
      <w:r>
        <w:t>票、收入确认直至销售收款的完整业</w:t>
      </w:r>
    </w:p>
    <w:p>
      <w:r>
        <w:t>务流程中的关键控制，其中包括与产</w:t>
      </w:r>
    </w:p>
    <w:p>
      <w:r>
        <w:t xml:space="preserve">品销售收入确认相关的自动控制。 </w:t>
      </w:r>
    </w:p>
    <w:p>
      <w:r/>
    </w:p>
    <w:p>
      <w:r>
        <w:t>我们抽取了沪电股份主要客户的销售</w:t>
      </w:r>
    </w:p>
    <w:p>
      <w:r>
        <w:t>合同及订单，检查沪电股份与客户的</w:t>
      </w:r>
    </w:p>
    <w:p>
      <w:r>
        <w:t>主要合作条款，包括订单开立、产品</w:t>
      </w:r>
    </w:p>
    <w:p>
      <w:r>
        <w:t>交付、开票及收款等，评估沪电股份</w:t>
      </w:r>
    </w:p>
    <w:p>
      <w:r>
        <w:t xml:space="preserve">收入确认的相关会计政策。 </w:t>
      </w:r>
    </w:p>
    <w:p>
      <w:r/>
    </w:p>
    <w:p>
      <w:r>
        <w:t>我们采用抽样的方法，执行了如下程</w:t>
      </w:r>
    </w:p>
    <w:p>
      <w:r>
        <w:t xml:space="preserve">序，以测试产品销售收入的确认： </w:t>
      </w:r>
    </w:p>
    <w:p>
      <w:r/>
    </w:p>
    <w:p>
      <w:r>
        <w:t>• 对产品销售收入进行测试：检查相</w:t>
      </w:r>
    </w:p>
    <w:p>
      <w:r>
        <w:t>关收入确认的支持性文件，如销售</w:t>
      </w:r>
    </w:p>
    <w:p>
      <w:r>
        <w:t>订单、出货单、 货运单据、收货签</w:t>
      </w:r>
    </w:p>
    <w:p>
      <w:r>
        <w:t xml:space="preserve">收记录和提货单据等； </w:t>
      </w:r>
    </w:p>
    <w:p>
      <w:r/>
    </w:p>
    <w:p>
      <w:r>
        <w:t xml:space="preserve">- 63 -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(第五页，共八页) </w:t>
      </w:r>
    </w:p>
    <w:p>
      <w:r/>
    </w:p>
    <w:p>
      <w:r>
        <w:t xml:space="preserve">沪士电子股份有限公司全体股东： </w:t>
      </w:r>
    </w:p>
    <w:p>
      <w:r/>
    </w:p>
    <w:p>
      <w:r>
        <w:t xml:space="preserve">        三、     关键审计事项(续) </w:t>
      </w:r>
    </w:p>
    <w:p>
      <w:r/>
    </w:p>
    <w:p>
      <w:r>
        <w:t xml:space="preserve">         关键审计事项 </w:t>
      </w:r>
    </w:p>
    <w:p>
      <w:r>
        <w:t xml:space="preserve">(一)   产品销售收入的确认(续) </w:t>
      </w:r>
    </w:p>
    <w:p>
      <w:r/>
    </w:p>
    <w:p>
      <w:r>
        <w:t>由于产品销售收入金额重大，对沪</w:t>
      </w:r>
    </w:p>
    <w:p>
      <w:r>
        <w:t>电股份合并财务报表的影响重大，</w:t>
      </w:r>
    </w:p>
    <w:p>
      <w:r>
        <w:t>因此我们将产品销售收入的确认确</w:t>
      </w:r>
    </w:p>
    <w:p>
      <w:r>
        <w:t xml:space="preserve">定为关键审计事项。 </w:t>
      </w:r>
    </w:p>
    <w:p>
      <w:r/>
    </w:p>
    <w:p>
      <w:r>
        <w:t xml:space="preserve">我们在审计中如何应对关键审计事项 </w:t>
      </w:r>
    </w:p>
    <w:p>
      <w:r/>
    </w:p>
    <w:p>
      <w:r>
        <w:t>• 基于交易金额、性质和客户特点的</w:t>
      </w:r>
    </w:p>
    <w:p>
      <w:r>
        <w:t>考虑，对资产负债表日的应收账款</w:t>
      </w:r>
    </w:p>
    <w:p>
      <w:r>
        <w:t xml:space="preserve">余额进行函证； </w:t>
      </w:r>
    </w:p>
    <w:p>
      <w:r/>
    </w:p>
    <w:p>
      <w:r>
        <w:t>• 对于资产负债表日前后的产品销售</w:t>
      </w:r>
    </w:p>
    <w:p>
      <w:r>
        <w:t>收入进行截止性测试，将收入确认</w:t>
      </w:r>
    </w:p>
    <w:p>
      <w:r>
        <w:t>记录与出货单、货运单据、收货签</w:t>
      </w:r>
    </w:p>
    <w:p>
      <w:r>
        <w:t>收记录和提货单据等支持性文件进</w:t>
      </w:r>
    </w:p>
    <w:p>
      <w:r>
        <w:t>行核对，评估相关产品销售收入是</w:t>
      </w:r>
    </w:p>
    <w:p>
      <w:r>
        <w:t xml:space="preserve">否确认在适当的会计期间。 </w:t>
      </w:r>
    </w:p>
    <w:p>
      <w:r/>
    </w:p>
    <w:p>
      <w:r>
        <w:t>根据我们所执行的审计工作，我们发</w:t>
      </w:r>
    </w:p>
    <w:p>
      <w:r>
        <w:t>现沪电股份产品销售收入的确认符合</w:t>
      </w:r>
    </w:p>
    <w:p>
      <w:r>
        <w:t xml:space="preserve">其收入确认的会计政策。 </w:t>
      </w:r>
    </w:p>
    <w:p>
      <w:r/>
    </w:p>
    <w:p>
      <w:r>
        <w:t xml:space="preserve">- 64 -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(第六页，共八页) </w:t>
      </w:r>
    </w:p>
    <w:p>
      <w:r/>
    </w:p>
    <w:p>
      <w:r>
        <w:t xml:space="preserve">沪士电子股份有限公司全体股东： </w:t>
      </w:r>
    </w:p>
    <w:p>
      <w:r/>
    </w:p>
    <w:p>
      <w:r>
        <w:t xml:space="preserve">四、 其他信息 </w:t>
      </w:r>
    </w:p>
    <w:p>
      <w:r/>
    </w:p>
    <w:p>
      <w:r>
        <w:t>沪电股份管理层对其他信息负责。其他信息包括沪电股份 2018 年年度报</w:t>
      </w:r>
    </w:p>
    <w:p>
      <w:r>
        <w:t xml:space="preserve">告中涵盖的信息，但不包括财务报表和我们的审计报告。 </w:t>
      </w:r>
    </w:p>
    <w:p>
      <w:r/>
    </w:p>
    <w:p>
      <w:r>
        <w:t>我们对财务报表发表的审计意见不涵盖其他信息，我们也不对其他信息</w:t>
      </w:r>
    </w:p>
    <w:p>
      <w:r>
        <w:t xml:space="preserve">发表任何形式的鉴证结论。 </w:t>
      </w:r>
    </w:p>
    <w:p>
      <w:r/>
    </w:p>
    <w:p>
      <w:r>
        <w:t>结合我们对财务报表的审计，我们的责任是阅读其他信息，在此过程</w:t>
      </w:r>
    </w:p>
    <w:p>
      <w:r>
        <w:t>中，考虑其他信息是否与财务报表或我们在审计过程中了解到的情况存在重</w:t>
      </w:r>
    </w:p>
    <w:p>
      <w:r>
        <w:t>大不一致或者似乎存在重大错报。基于我们已经执行的工作，如果我们确定</w:t>
      </w:r>
    </w:p>
    <w:p>
      <w:r>
        <w:t>其他信息存在重大错报，我们应当报告该事实。在这方面，我们无任何事项</w:t>
      </w:r>
    </w:p>
    <w:p>
      <w:r>
        <w:t xml:space="preserve">需要报告。 </w:t>
      </w:r>
    </w:p>
    <w:p>
      <w:r/>
    </w:p>
    <w:p>
      <w:r>
        <w:t xml:space="preserve">五、  管理层和审计委员会对财务报表的责任 </w:t>
      </w:r>
    </w:p>
    <w:p>
      <w:r/>
    </w:p>
    <w:p>
      <w:r>
        <w:t>沪电股份管理层负责按照企业会计准则的规定编制财务报表，使其实现</w:t>
      </w:r>
    </w:p>
    <w:p>
      <w:r>
        <w:t>公允反映，并设计、执行和维护必要的内部控制，以使财务报表不存在由于</w:t>
      </w:r>
    </w:p>
    <w:p>
      <w:r>
        <w:t xml:space="preserve">舞弊或错误导致的重大错报。 </w:t>
      </w:r>
    </w:p>
    <w:p>
      <w:r/>
    </w:p>
    <w:p>
      <w:r>
        <w:t>在编制财务报表时，管理层负责评估沪电股份的持续经营能力，披露与</w:t>
      </w:r>
    </w:p>
    <w:p>
      <w:r>
        <w:t>持续经营相关的事项 (如适用)，并运用持续经营假设，除非管理层计划清算</w:t>
      </w:r>
    </w:p>
    <w:p>
      <w:r>
        <w:t xml:space="preserve">沪电股份、终止运营或别无其他现实的选择。 </w:t>
      </w:r>
    </w:p>
    <w:p>
      <w:r/>
    </w:p>
    <w:p>
      <w:r>
        <w:t xml:space="preserve">审计委员会负责监督沪电股份的财务报告过程。 </w:t>
      </w:r>
    </w:p>
    <w:p>
      <w:r/>
    </w:p>
    <w:p>
      <w:r>
        <w:t xml:space="preserve">六、  注册会计师对财务报表审计的责任 </w:t>
      </w:r>
    </w:p>
    <w:p>
      <w:r/>
    </w:p>
    <w:p>
      <w:r>
        <w:t>我们的目标是对财务报表整体是否不存在由于舞弊或错误导致的重大错</w:t>
      </w:r>
    </w:p>
    <w:p>
      <w:r>
        <w:t>报获取合理保证，并出具包含审计意见的审计报告。合理保证是高水平的保</w:t>
      </w:r>
    </w:p>
    <w:p>
      <w:r>
        <w:t>证，但并不能保证按照审计准则执行的审计在某一重大错报存在时总能发</w:t>
      </w:r>
    </w:p>
    <w:p>
      <w:r>
        <w:t>现。错报可能由于舞弊或错误导致，如果合理预期错报单独或汇总起来可能</w:t>
      </w:r>
    </w:p>
    <w:p>
      <w:r>
        <w:t>影响财务报表使用者依据财务报表作出的经济决策，则通常认为错报是重大</w:t>
      </w:r>
    </w:p>
    <w:p>
      <w:r>
        <w:t xml:space="preserve">的。 </w:t>
      </w:r>
    </w:p>
    <w:p>
      <w:r/>
    </w:p>
    <w:p>
      <w:r>
        <w:t xml:space="preserve">- 65 -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(第七页，共八页) </w:t>
      </w:r>
    </w:p>
    <w:p>
      <w:r/>
    </w:p>
    <w:p>
      <w:r>
        <w:t xml:space="preserve">沪士电子股份有限公司全体股东： </w:t>
      </w:r>
    </w:p>
    <w:p>
      <w:r/>
    </w:p>
    <w:p>
      <w:r>
        <w:t xml:space="preserve">        六、    注册会计师对财务报表审计的责任(续) </w:t>
      </w:r>
    </w:p>
    <w:p>
      <w:r/>
    </w:p>
    <w:p>
      <w:r>
        <w:t>在按照审计准则执行审计工作的过程中，我们运用职业判断，并保持职</w:t>
      </w:r>
    </w:p>
    <w:p>
      <w:r>
        <w:t xml:space="preserve">业怀疑。同时，我们也执行以下工作： </w:t>
      </w:r>
    </w:p>
    <w:p>
      <w:r/>
    </w:p>
    <w:p>
      <w:r>
        <w:t xml:space="preserve">             (一)    识别和评估由于舞弊或错误导致的财务报表重大错报风险；设计和</w:t>
      </w:r>
    </w:p>
    <w:p>
      <w:r>
        <w:t>实施审计程序以应对这些风险，并获取充分、适当的审计证据，作为发表审</w:t>
      </w:r>
    </w:p>
    <w:p>
      <w:r>
        <w:t>计意见的基础。由于舞弊可能涉及串通、伪造、故意遗漏、虚假陈述或凌驾</w:t>
      </w:r>
    </w:p>
    <w:p>
      <w:r>
        <w:t>于内部控制之上，未能发现由于舞弊导致的重大错报的风险高于未能发现由</w:t>
      </w:r>
    </w:p>
    <w:p>
      <w:r>
        <w:t xml:space="preserve">于错误导致的重大错报的风险。 </w:t>
      </w:r>
    </w:p>
    <w:p>
      <w:r/>
    </w:p>
    <w:p>
      <w:r>
        <w:t xml:space="preserve">          (二)    了解与审计相关的内部控制，以设计恰当的审计程序。 </w:t>
      </w:r>
    </w:p>
    <w:p>
      <w:r/>
    </w:p>
    <w:p>
      <w:r>
        <w:t xml:space="preserve">          (三)   评价管理层选用会计政策的恰当性和作出会计估计及相关披露的合</w:t>
      </w:r>
    </w:p>
    <w:p>
      <w:r>
        <w:t xml:space="preserve">理性。 </w:t>
      </w:r>
    </w:p>
    <w:p>
      <w:r/>
    </w:p>
    <w:p>
      <w:r>
        <w:t xml:space="preserve">     (四)   对管理层使用持续经营假设的恰当性得出结论。同时，根据获取的</w:t>
      </w:r>
    </w:p>
    <w:p>
      <w:r>
        <w:t>审计证据，就可能导致对沪电股份持续经营能力产生重大疑虑的事项或情况</w:t>
      </w:r>
    </w:p>
    <w:p>
      <w:r>
        <w:t>是否存在重大不确定性得出结论。如果我们得出结论认为存在重大不确定</w:t>
      </w:r>
    </w:p>
    <w:p>
      <w:r>
        <w:t>性，审计准则要求我们在审计报告中提请报表使用者注意财务报表中的相关</w:t>
      </w:r>
    </w:p>
    <w:p>
      <w:r>
        <w:t>披露；如果披露不充分，我们应当发表非无保留意见。我们的结论基于截至</w:t>
      </w:r>
    </w:p>
    <w:p>
      <w:r>
        <w:t>审计报告日可获得的信息。然而，未来的事项或情况可能导致沪电股份不能</w:t>
      </w:r>
    </w:p>
    <w:p>
      <w:r>
        <w:t xml:space="preserve">持续经营。 </w:t>
      </w:r>
    </w:p>
    <w:p>
      <w:r/>
    </w:p>
    <w:p>
      <w:r>
        <w:t xml:space="preserve">       (五)    财务报表的总体列报、结构和内容(包括披露)，并评价财务报表</w:t>
      </w:r>
    </w:p>
    <w:p>
      <w:r>
        <w:t>是否公允反映相关交易和事项。</w:t>
      </w:r>
    </w:p>
    <w:p>
      <w:r/>
    </w:p>
    <w:p>
      <w:r>
        <w:t xml:space="preserve">- 66 -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审计报告(续) </w:t>
      </w:r>
    </w:p>
    <w:p>
      <w:r/>
    </w:p>
    <w:p>
      <w:r>
        <w:t xml:space="preserve">普华永道中天审字(2019) 第 10026 号 </w:t>
      </w:r>
    </w:p>
    <w:p>
      <w:r>
        <w:t xml:space="preserve">(第八页，共八页) </w:t>
      </w:r>
    </w:p>
    <w:p>
      <w:r/>
    </w:p>
    <w:p>
      <w:r>
        <w:t xml:space="preserve">沪士电子股份有限公司全体股东： </w:t>
      </w:r>
    </w:p>
    <w:p>
      <w:r/>
    </w:p>
    <w:p>
      <w:r>
        <w:t xml:space="preserve">       六、    注册会计师对财务报表审计的责任(续) </w:t>
      </w:r>
    </w:p>
    <w:p>
      <w:r/>
    </w:p>
    <w:p>
      <w:r>
        <w:t xml:space="preserve">        (六)   就沪电股份中实体或业务活动的财务信息获取充分、适当的审计</w:t>
      </w:r>
    </w:p>
    <w:p>
      <w:r>
        <w:t>证据，以对合并财务报表发表审计意见。我们负责指导、监督和执行集团审</w:t>
      </w:r>
    </w:p>
    <w:p>
      <w:r>
        <w:t xml:space="preserve">计，并对审计意见承担全部责任。 </w:t>
      </w:r>
    </w:p>
    <w:p>
      <w:r/>
    </w:p>
    <w:p>
      <w:r>
        <w:t xml:space="preserve"> 我们与审计委员会就计划的审计范围、时间安排和重大审计发现等事项</w:t>
      </w:r>
    </w:p>
    <w:p>
      <w:r>
        <w:t xml:space="preserve">进行沟通，包括沟通我们在审计中识别出的值得关注的内部控制缺陷。 </w:t>
      </w:r>
    </w:p>
    <w:p>
      <w:r/>
    </w:p>
    <w:p>
      <w:r>
        <w:t xml:space="preserve"> 我们还就已遵守与独立性相关的职业道德要求向审计委员会提供声明，</w:t>
      </w:r>
    </w:p>
    <w:p>
      <w:r>
        <w:t>并与审计委员会沟通可能被合理认为影响我们独立性的所有关系和其他事</w:t>
      </w:r>
    </w:p>
    <w:p>
      <w:r>
        <w:t xml:space="preserve">项，以及相关的防范措施(如适用)。 </w:t>
      </w:r>
    </w:p>
    <w:p>
      <w:r/>
    </w:p>
    <w:p>
      <w:r>
        <w:t xml:space="preserve"> 从与审计委员会沟通过的事项中，我们确定哪些事项对本期财务报表审</w:t>
      </w:r>
    </w:p>
    <w:p>
      <w:r>
        <w:t>计最为重要，因而构成关键审计事项。我们在审计报告中描述这些事项，除</w:t>
      </w:r>
    </w:p>
    <w:p>
      <w:r>
        <w:t>非法律法规禁止公开披露这些事项，或在极少数情形下，如果合理预期在审</w:t>
      </w:r>
    </w:p>
    <w:p>
      <w:r>
        <w:t>计报告中沟通某事项造成的负面后果超过在公众利益方面产生的益处，我们</w:t>
      </w:r>
    </w:p>
    <w:p>
      <w:r>
        <w:t xml:space="preserve">确定不应在审计报告中沟通该事项。 </w:t>
      </w:r>
    </w:p>
    <w:p>
      <w:r/>
    </w:p>
    <w:p>
      <w:r>
        <w:t xml:space="preserve">普华永道中天 </w:t>
      </w:r>
    </w:p>
    <w:p>
      <w:r>
        <w:t xml:space="preserve">会计师事务所(特殊普通合伙) </w:t>
      </w:r>
    </w:p>
    <w:p>
      <w:r/>
    </w:p>
    <w:p>
      <w:r>
        <w:t xml:space="preserve">     注册会计师 </w:t>
      </w:r>
    </w:p>
    <w:p>
      <w:r/>
    </w:p>
    <w:p>
      <w:r>
        <w:t xml:space="preserve">————————  </w:t>
      </w:r>
    </w:p>
    <w:p>
      <w:r>
        <w:t xml:space="preserve">张津(项目合伙人) </w:t>
      </w:r>
    </w:p>
    <w:p>
      <w:r/>
    </w:p>
    <w:p>
      <w:r>
        <w:t xml:space="preserve">中国上海市 </w:t>
      </w:r>
    </w:p>
    <w:p>
      <w:r>
        <w:t xml:space="preserve">2019 年 3 月 24 日 </w:t>
      </w:r>
    </w:p>
    <w:p>
      <w:r/>
    </w:p>
    <w:p>
      <w:r>
        <w:t xml:space="preserve">     注册会计师 </w:t>
      </w:r>
    </w:p>
    <w:p>
      <w:r/>
    </w:p>
    <w:p>
      <w:r>
        <w:t xml:space="preserve">———————— </w:t>
      </w:r>
    </w:p>
    <w:p>
      <w:r>
        <w:t xml:space="preserve">陈睿 </w:t>
      </w:r>
    </w:p>
    <w:p>
      <w:r/>
    </w:p>
    <w:p>
      <w:r>
        <w:t xml:space="preserve">- 67 -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- 68 - </w:t>
      </w:r>
    </w:p>
    <w:p>
      <w:r/>
    </w:p>
    <w:p>
      <w:r>
        <w:t xml:space="preserve">二、财务报表 </w:t>
      </w:r>
    </w:p>
    <w:p>
      <w:r/>
    </w:p>
    <w:p>
      <w:r>
        <w:t xml:space="preserve">2018 年 12 月 31 日合并及公司资产负债表 </w:t>
      </w:r>
    </w:p>
    <w:p>
      <w:r/>
    </w:p>
    <w:p>
      <w:r>
        <w:t xml:space="preserve">(除特别注明外，金额单位为人民币元) </w:t>
      </w:r>
    </w:p>
    <w:p>
      <w:r/>
    </w:p>
    <w:p>
      <w:r>
        <w:t xml:space="preserve">合并 </w:t>
      </w:r>
    </w:p>
    <w:p>
      <w:r>
        <w:t xml:space="preserve">2017 年 </w:t>
      </w:r>
    </w:p>
    <w:p>
      <w:r>
        <w:t xml:space="preserve">12 月 31 日 </w:t>
      </w:r>
    </w:p>
    <w:p>
      <w:r/>
    </w:p>
    <w:p>
      <w:r>
        <w:t xml:space="preserve">公司 </w:t>
      </w:r>
    </w:p>
    <w:p>
      <w:r>
        <w:t xml:space="preserve">2017 年 </w:t>
      </w:r>
    </w:p>
    <w:p>
      <w:r>
        <w:t xml:space="preserve">12 月 31 日 </w:t>
      </w:r>
    </w:p>
    <w:p>
      <w:r/>
    </w:p>
    <w:p>
      <w:r>
        <w:t xml:space="preserve">资        产 </w:t>
      </w:r>
    </w:p>
    <w:p>
      <w:r/>
    </w:p>
    <w:p>
      <w:r>
        <w:t xml:space="preserve">附注 </w:t>
      </w:r>
    </w:p>
    <w:p>
      <w:r/>
    </w:p>
    <w:p>
      <w:r>
        <w:t xml:space="preserve">2018 年 </w:t>
      </w:r>
    </w:p>
    <w:p>
      <w:r>
        <w:t xml:space="preserve">12 月 31 日 </w:t>
      </w:r>
    </w:p>
    <w:p>
      <w:r/>
    </w:p>
    <w:p>
      <w:r>
        <w:t xml:space="preserve">2017 年 </w:t>
      </w:r>
    </w:p>
    <w:p>
      <w:r>
        <w:t xml:space="preserve">1 月 1 日 </w:t>
      </w:r>
    </w:p>
    <w:p>
      <w:r/>
    </w:p>
    <w:p>
      <w:r>
        <w:t xml:space="preserve">2018 年 </w:t>
      </w:r>
    </w:p>
    <w:p>
      <w:r>
        <w:t xml:space="preserve">12 月 31 日 </w:t>
      </w:r>
    </w:p>
    <w:p>
      <w:r/>
    </w:p>
    <w:p>
      <w:r>
        <w:t xml:space="preserve">2017 年 </w:t>
      </w:r>
    </w:p>
    <w:p>
      <w:r>
        <w:t xml:space="preserve">1 月 1 日 </w:t>
      </w:r>
    </w:p>
    <w:p>
      <w:r/>
    </w:p>
    <w:p>
      <w:r>
        <w:t xml:space="preserve">  流动资产 </w:t>
      </w:r>
    </w:p>
    <w:p>
      <w:r/>
    </w:p>
    <w:p>
      <w:r>
        <w:t xml:space="preserve">     货币资金 </w:t>
      </w:r>
    </w:p>
    <w:p>
      <w:r>
        <w:t xml:space="preserve">     以公允价值计量且其变动 </w:t>
      </w:r>
    </w:p>
    <w:p>
      <w:r>
        <w:t xml:space="preserve">       计入当期损益的金融资产 四(2) </w:t>
      </w:r>
    </w:p>
    <w:p>
      <w:r>
        <w:t xml:space="preserve">     应收票据及应收账款 </w:t>
      </w:r>
    </w:p>
    <w:p>
      <w:r>
        <w:t xml:space="preserve">四(3)、十三(1) </w:t>
      </w:r>
    </w:p>
    <w:p>
      <w:r>
        <w:t xml:space="preserve">四(4) </w:t>
      </w:r>
    </w:p>
    <w:p>
      <w:r>
        <w:t xml:space="preserve">四(5)、十三(2) </w:t>
      </w:r>
    </w:p>
    <w:p>
      <w:r>
        <w:t xml:space="preserve">四(6) </w:t>
      </w:r>
    </w:p>
    <w:p>
      <w:r>
        <w:t xml:space="preserve">四(7) </w:t>
      </w:r>
    </w:p>
    <w:p>
      <w:r/>
    </w:p>
    <w:p>
      <w:r>
        <w:t xml:space="preserve">四(1) </w:t>
      </w:r>
    </w:p>
    <w:p>
      <w:r/>
    </w:p>
    <w:p>
      <w:r>
        <w:t xml:space="preserve">279,925,304 </w:t>
      </w:r>
    </w:p>
    <w:p>
      <w:r/>
    </w:p>
    <w:p>
      <w:r>
        <w:t xml:space="preserve">416,427,629 </w:t>
      </w:r>
    </w:p>
    <w:p>
      <w:r/>
    </w:p>
    <w:p>
      <w:r>
        <w:t xml:space="preserve">315,879,125 </w:t>
      </w:r>
    </w:p>
    <w:p>
      <w:r/>
    </w:p>
    <w:p>
      <w:r>
        <w:t xml:space="preserve">62,293,315 </w:t>
      </w:r>
    </w:p>
    <w:p>
      <w:r/>
    </w:p>
    <w:p>
      <w:r>
        <w:t xml:space="preserve">180,803,731 </w:t>
      </w:r>
    </w:p>
    <w:p>
      <w:r/>
    </w:p>
    <w:p>
      <w:r>
        <w:t xml:space="preserve">153,214,052 </w:t>
      </w:r>
    </w:p>
    <w:p>
      <w:r/>
    </w:p>
    <w:p>
      <w:r>
        <w:t xml:space="preserve">130,694,740 </w:t>
      </w:r>
    </w:p>
    <w:p>
      <w:r/>
    </w:p>
    <w:p>
      <w:r>
        <w:t xml:space="preserve">- </w:t>
      </w:r>
    </w:p>
    <w:p>
      <w:r/>
    </w:p>
    <w:p>
      <w:r>
        <w:t xml:space="preserve">2,601,311 </w:t>
      </w:r>
    </w:p>
    <w:p>
      <w:r/>
    </w:p>
    <w:p>
      <w:r>
        <w:t xml:space="preserve">130,694,740 </w:t>
      </w:r>
    </w:p>
    <w:p>
      <w:r/>
    </w:p>
    <w:p>
      <w:r>
        <w:t xml:space="preserve">- </w:t>
      </w:r>
    </w:p>
    <w:p>
      <w:r/>
    </w:p>
    <w:p>
      <w:r>
        <w:t xml:space="preserve">2,601,311 </w:t>
      </w:r>
    </w:p>
    <w:p>
      <w:r/>
    </w:p>
    <w:p>
      <w:r>
        <w:t xml:space="preserve">1,614,287,491 </w:t>
      </w:r>
    </w:p>
    <w:p>
      <w:r/>
    </w:p>
    <w:p>
      <w:r>
        <w:t xml:space="preserve">1,352,690,955 </w:t>
      </w:r>
    </w:p>
    <w:p>
      <w:r/>
    </w:p>
    <w:p>
      <w:r>
        <w:t xml:space="preserve">886,851,382 </w:t>
      </w:r>
    </w:p>
    <w:p>
      <w:r/>
    </w:p>
    <w:p>
      <w:r>
        <w:t xml:space="preserve">1,309,932,710 </w:t>
      </w:r>
    </w:p>
    <w:p>
      <w:r/>
    </w:p>
    <w:p>
      <w:r>
        <w:t xml:space="preserve">1,065,444,561 </w:t>
      </w:r>
    </w:p>
    <w:p>
      <w:r/>
    </w:p>
    <w:p>
      <w:r>
        <w:t xml:space="preserve">639,535,184 </w:t>
      </w:r>
    </w:p>
    <w:p>
      <w:r/>
    </w:p>
    <w:p>
      <w:r>
        <w:t xml:space="preserve">     预付款项 </w:t>
      </w:r>
    </w:p>
    <w:p>
      <w:r/>
    </w:p>
    <w:p>
      <w:r>
        <w:t xml:space="preserve">11,771,317 </w:t>
      </w:r>
    </w:p>
    <w:p>
      <w:r/>
    </w:p>
    <w:p>
      <w:r>
        <w:t xml:space="preserve">11,215,149 </w:t>
      </w:r>
    </w:p>
    <w:p>
      <w:r/>
    </w:p>
    <w:p>
      <w:r>
        <w:t xml:space="preserve">13,378,739 </w:t>
      </w:r>
    </w:p>
    <w:p>
      <w:r/>
    </w:p>
    <w:p>
      <w:r>
        <w:t xml:space="preserve">7,338,869 </w:t>
      </w:r>
    </w:p>
    <w:p>
      <w:r/>
    </w:p>
    <w:p>
      <w:r>
        <w:t xml:space="preserve">6,697,121 </w:t>
      </w:r>
    </w:p>
    <w:p>
      <w:r/>
    </w:p>
    <w:p>
      <w:r>
        <w:t xml:space="preserve">7,473,798 </w:t>
      </w:r>
    </w:p>
    <w:p>
      <w:r/>
    </w:p>
    <w:p>
      <w:r>
        <w:t xml:space="preserve">     其他应收款 </w:t>
      </w:r>
    </w:p>
    <w:p>
      <w:r/>
    </w:p>
    <w:p>
      <w:r>
        <w:t xml:space="preserve">321,780,387 </w:t>
      </w:r>
    </w:p>
    <w:p>
      <w:r/>
    </w:p>
    <w:p>
      <w:r>
        <w:t xml:space="preserve">71,471,743 </w:t>
      </w:r>
    </w:p>
    <w:p>
      <w:r/>
    </w:p>
    <w:p>
      <w:r>
        <w:t xml:space="preserve">40,534,860 </w:t>
      </w:r>
    </w:p>
    <w:p>
      <w:r/>
    </w:p>
    <w:p>
      <w:r>
        <w:t xml:space="preserve">407,114,302 </w:t>
      </w:r>
    </w:p>
    <w:p>
      <w:r/>
    </w:p>
    <w:p>
      <w:r>
        <w:t xml:space="preserve">516,954,884 </w:t>
      </w:r>
    </w:p>
    <w:p>
      <w:r/>
    </w:p>
    <w:p>
      <w:r>
        <w:t xml:space="preserve">356,994,192 </w:t>
      </w:r>
    </w:p>
    <w:p>
      <w:r/>
    </w:p>
    <w:p>
      <w:r>
        <w:t xml:space="preserve">     存货 </w:t>
      </w:r>
    </w:p>
    <w:p>
      <w:r/>
    </w:p>
    <w:p>
      <w:r>
        <w:t xml:space="preserve">1,038,824,976 </w:t>
      </w:r>
    </w:p>
    <w:p>
      <w:r/>
    </w:p>
    <w:p>
      <w:r>
        <w:t xml:space="preserve">742,018,319 </w:t>
      </w:r>
    </w:p>
    <w:p>
      <w:r/>
    </w:p>
    <w:p>
      <w:r>
        <w:t xml:space="preserve">691,724,744 </w:t>
      </w:r>
    </w:p>
    <w:p>
      <w:r/>
    </w:p>
    <w:p>
      <w:r>
        <w:t xml:space="preserve">596,154,697 </w:t>
      </w:r>
    </w:p>
    <w:p>
      <w:r/>
    </w:p>
    <w:p>
      <w:r>
        <w:t xml:space="preserve">425,263,454 </w:t>
      </w:r>
    </w:p>
    <w:p>
      <w:r/>
    </w:p>
    <w:p>
      <w:r>
        <w:t xml:space="preserve">403,796,444 </w:t>
      </w:r>
    </w:p>
    <w:p>
      <w:r/>
    </w:p>
    <w:p>
      <w:r>
        <w:t xml:space="preserve">     其他流动资产 </w:t>
      </w:r>
    </w:p>
    <w:p>
      <w:r/>
    </w:p>
    <w:p>
      <w:r>
        <w:t xml:space="preserve">176,106,091 </w:t>
      </w:r>
    </w:p>
    <w:p>
      <w:r/>
    </w:p>
    <w:p>
      <w:r>
        <w:t xml:space="preserve">356,029,232 </w:t>
      </w:r>
    </w:p>
    <w:p>
      <w:r/>
    </w:p>
    <w:p>
      <w:r>
        <w:t xml:space="preserve">292,525,231 </w:t>
      </w:r>
    </w:p>
    <w:p>
      <w:r/>
    </w:p>
    <w:p>
      <w:r>
        <w:t xml:space="preserve">140,000,000 </w:t>
      </w:r>
    </w:p>
    <w:p>
      <w:r/>
    </w:p>
    <w:p>
      <w:r>
        <w:t xml:space="preserve">292,058,854 </w:t>
      </w:r>
    </w:p>
    <w:p>
      <w:r/>
    </w:p>
    <w:p>
      <w:r>
        <w:t xml:space="preserve">207,270,691 </w:t>
      </w:r>
    </w:p>
    <w:p>
      <w:r/>
    </w:p>
    <w:p>
      <w:r>
        <w:t xml:space="preserve">  流动资产合计 </w:t>
      </w:r>
    </w:p>
    <w:p>
      <w:r/>
    </w:p>
    <w:p>
      <w:r>
        <w:t xml:space="preserve">3,573,390,306 </w:t>
      </w:r>
    </w:p>
    <w:p>
      <w:r/>
    </w:p>
    <w:p>
      <w:r>
        <w:t xml:space="preserve">2,949,853,027 </w:t>
      </w:r>
    </w:p>
    <w:p>
      <w:r/>
    </w:p>
    <w:p>
      <w:r>
        <w:t xml:space="preserve">2,243,495,392 </w:t>
      </w:r>
    </w:p>
    <w:p>
      <w:r/>
    </w:p>
    <w:p>
      <w:r>
        <w:t xml:space="preserve">2,653,528,633 </w:t>
      </w:r>
    </w:p>
    <w:p>
      <w:r/>
    </w:p>
    <w:p>
      <w:r>
        <w:t xml:space="preserve">2,487,222,605 </w:t>
      </w:r>
    </w:p>
    <w:p>
      <w:r/>
    </w:p>
    <w:p>
      <w:r>
        <w:t xml:space="preserve">1,770,885,672 </w:t>
      </w:r>
    </w:p>
    <w:p>
      <w:r/>
    </w:p>
    <w:p>
      <w:r>
        <w:t xml:space="preserve">  非流动资产 </w:t>
      </w:r>
    </w:p>
    <w:p>
      <w:r/>
    </w:p>
    <w:p>
      <w:r>
        <w:t xml:space="preserve">     可供出售金融资产 </w:t>
      </w:r>
    </w:p>
    <w:p>
      <w:r/>
    </w:p>
    <w:p>
      <w:r>
        <w:t xml:space="preserve">四(8) </w:t>
      </w:r>
    </w:p>
    <w:p>
      <w:r>
        <w:t xml:space="preserve">四(9)、十三(3) </w:t>
      </w:r>
    </w:p>
    <w:p>
      <w:r>
        <w:t xml:space="preserve">四(10) </w:t>
      </w:r>
    </w:p>
    <w:p>
      <w:r>
        <w:t xml:space="preserve">四(11) </w:t>
      </w:r>
    </w:p>
    <w:p>
      <w:r/>
    </w:p>
    <w:p>
      <w:r>
        <w:t xml:space="preserve">17,738,900 </w:t>
      </w:r>
    </w:p>
    <w:p>
      <w:r/>
    </w:p>
    <w:p>
      <w:r>
        <w:t xml:space="preserve">13,892,956 </w:t>
      </w:r>
    </w:p>
    <w:p>
      <w:r/>
    </w:p>
    <w:p>
      <w:r>
        <w:t xml:space="preserve">22,353,317 </w:t>
      </w:r>
    </w:p>
    <w:p>
      <w:r/>
    </w:p>
    <w:p>
      <w:r>
        <w:t xml:space="preserve">- </w:t>
      </w:r>
    </w:p>
    <w:p>
      <w:r/>
    </w:p>
    <w:p>
      <w:r>
        <w:t xml:space="preserve">- </w:t>
      </w:r>
    </w:p>
    <w:p>
      <w:r/>
    </w:p>
    <w:p>
      <w:r>
        <w:t xml:space="preserve">- </w:t>
      </w:r>
    </w:p>
    <w:p>
      <w:r/>
    </w:p>
    <w:p>
      <w:r>
        <w:t xml:space="preserve">     长期股权投资 </w:t>
      </w:r>
    </w:p>
    <w:p>
      <w:r/>
    </w:p>
    <w:p>
      <w:r>
        <w:t xml:space="preserve">135,096,083 </w:t>
      </w:r>
    </w:p>
    <w:p>
      <w:r/>
    </w:p>
    <w:p>
      <w:r>
        <w:t xml:space="preserve">132,144,130 </w:t>
      </w:r>
    </w:p>
    <w:p>
      <w:r/>
    </w:p>
    <w:p>
      <w:r>
        <w:t xml:space="preserve">- </w:t>
      </w:r>
    </w:p>
    <w:p>
      <w:r/>
    </w:p>
    <w:p>
      <w:r>
        <w:t xml:space="preserve">1,837,647,974 </w:t>
      </w:r>
    </w:p>
    <w:p>
      <w:r/>
    </w:p>
    <w:p>
      <w:r>
        <w:t xml:space="preserve">1,343,532,916 </w:t>
      </w:r>
    </w:p>
    <w:p>
      <w:r/>
    </w:p>
    <w:p>
      <w:r>
        <w:t xml:space="preserve">1,343,532,916 </w:t>
      </w:r>
    </w:p>
    <w:p>
      <w:r/>
    </w:p>
    <w:p>
      <w:r>
        <w:t xml:space="preserve">     投资性房地产 </w:t>
      </w:r>
    </w:p>
    <w:p>
      <w:r/>
    </w:p>
    <w:p>
      <w:r>
        <w:t xml:space="preserve">4,213,609 </w:t>
      </w:r>
    </w:p>
    <w:p>
      <w:r/>
    </w:p>
    <w:p>
      <w:r>
        <w:t xml:space="preserve">4,596,458 </w:t>
      </w:r>
    </w:p>
    <w:p>
      <w:r/>
    </w:p>
    <w:p>
      <w:r>
        <w:t xml:space="preserve">9,958,616 </w:t>
      </w:r>
    </w:p>
    <w:p>
      <w:r/>
    </w:p>
    <w:p>
      <w:r>
        <w:t xml:space="preserve">- </w:t>
      </w:r>
    </w:p>
    <w:p>
      <w:r/>
    </w:p>
    <w:p>
      <w:r>
        <w:t xml:space="preserve">- </w:t>
      </w:r>
    </w:p>
    <w:p>
      <w:r/>
    </w:p>
    <w:p>
      <w:r>
        <w:t xml:space="preserve">- </w:t>
      </w:r>
    </w:p>
    <w:p>
      <w:r/>
    </w:p>
    <w:p>
      <w:r>
        <w:t xml:space="preserve">     固定资产 </w:t>
      </w:r>
    </w:p>
    <w:p>
      <w:r/>
    </w:p>
    <w:p>
      <w:r>
        <w:t xml:space="preserve">2,425,129,725 </w:t>
      </w:r>
    </w:p>
    <w:p>
      <w:r/>
    </w:p>
    <w:p>
      <w:r>
        <w:t xml:space="preserve">2,566,057,972 </w:t>
      </w:r>
    </w:p>
    <w:p>
      <w:r/>
    </w:p>
    <w:p>
      <w:r>
        <w:t xml:space="preserve">2,571,095,134 </w:t>
      </w:r>
    </w:p>
    <w:p>
      <w:r/>
    </w:p>
    <w:p>
      <w:r>
        <w:t xml:space="preserve">1,382,403,758 </w:t>
      </w:r>
    </w:p>
    <w:p>
      <w:r/>
    </w:p>
    <w:p>
      <w:r>
        <w:t xml:space="preserve">1,530,523,121 </w:t>
      </w:r>
    </w:p>
    <w:p>
      <w:r/>
    </w:p>
    <w:p>
      <w:r>
        <w:t xml:space="preserve">1,580,258,910 </w:t>
      </w:r>
    </w:p>
    <w:p>
      <w:r/>
    </w:p>
    <w:p>
      <w:r>
        <w:t xml:space="preserve">     在建工程  </w:t>
      </w:r>
    </w:p>
    <w:p>
      <w:r/>
    </w:p>
    <w:p>
      <w:r>
        <w:t xml:space="preserve">四(12) </w:t>
      </w:r>
    </w:p>
    <w:p>
      <w:r>
        <w:t xml:space="preserve">四(13) </w:t>
      </w:r>
    </w:p>
    <w:p>
      <w:r/>
    </w:p>
    <w:p>
      <w:r>
        <w:t xml:space="preserve">256,171,032 </w:t>
      </w:r>
    </w:p>
    <w:p>
      <w:r/>
    </w:p>
    <w:p>
      <w:r>
        <w:t xml:space="preserve">140,029,146 </w:t>
      </w:r>
    </w:p>
    <w:p>
      <w:r/>
    </w:p>
    <w:p>
      <w:r>
        <w:t xml:space="preserve">276,434,632 </w:t>
      </w:r>
    </w:p>
    <w:p>
      <w:r/>
    </w:p>
    <w:p>
      <w:r>
        <w:t xml:space="preserve">48,422,408 </w:t>
      </w:r>
    </w:p>
    <w:p>
      <w:r/>
    </w:p>
    <w:p>
      <w:r>
        <w:t xml:space="preserve">85,256,391 </w:t>
      </w:r>
    </w:p>
    <w:p>
      <w:r/>
    </w:p>
    <w:p>
      <w:r>
        <w:t xml:space="preserve">188,640,585 </w:t>
      </w:r>
    </w:p>
    <w:p>
      <w:r/>
    </w:p>
    <w:p>
      <w:r>
        <w:t xml:space="preserve">     无形资产  </w:t>
      </w:r>
    </w:p>
    <w:p>
      <w:r/>
    </w:p>
    <w:p>
      <w:r>
        <w:t xml:space="preserve">112,504,424 </w:t>
      </w:r>
    </w:p>
    <w:p>
      <w:r/>
    </w:p>
    <w:p>
      <w:r>
        <w:t xml:space="preserve">117,831,287 </w:t>
      </w:r>
    </w:p>
    <w:p>
      <w:r/>
    </w:p>
    <w:p>
      <w:r>
        <w:t xml:space="preserve">120,451,112 </w:t>
      </w:r>
    </w:p>
    <w:p>
      <w:r/>
    </w:p>
    <w:p>
      <w:r>
        <w:t xml:space="preserve">43,710,446 </w:t>
      </w:r>
    </w:p>
    <w:p>
      <w:r/>
    </w:p>
    <w:p>
      <w:r>
        <w:t xml:space="preserve">45,532,874 </w:t>
      </w:r>
    </w:p>
    <w:p>
      <w:r/>
    </w:p>
    <w:p>
      <w:r>
        <w:t xml:space="preserve">47,626,888 </w:t>
      </w:r>
    </w:p>
    <w:p>
      <w:r/>
    </w:p>
    <w:p>
      <w:r>
        <w:t xml:space="preserve">     长期待摊费用 </w:t>
      </w:r>
    </w:p>
    <w:p>
      <w:r/>
    </w:p>
    <w:p>
      <w:r>
        <w:t xml:space="preserve">339,962 </w:t>
      </w:r>
    </w:p>
    <w:p>
      <w:r/>
    </w:p>
    <w:p>
      <w:r>
        <w:t xml:space="preserve">868,690 </w:t>
      </w:r>
    </w:p>
    <w:p>
      <w:r/>
    </w:p>
    <w:p>
      <w:r>
        <w:t xml:space="preserve">216,419 </w:t>
      </w:r>
    </w:p>
    <w:p>
      <w:r/>
    </w:p>
    <w:p>
      <w:r>
        <w:t xml:space="preserve">- </w:t>
      </w:r>
    </w:p>
    <w:p>
      <w:r/>
    </w:p>
    <w:p>
      <w:r>
        <w:t xml:space="preserve">41,929 </w:t>
      </w:r>
    </w:p>
    <w:p>
      <w:r/>
    </w:p>
    <w:p>
      <w:r>
        <w:t xml:space="preserve">216,419 </w:t>
      </w:r>
    </w:p>
    <w:p>
      <w:r/>
    </w:p>
    <w:p>
      <w:r>
        <w:t xml:space="preserve">     递延所得税资产 </w:t>
      </w:r>
    </w:p>
    <w:p>
      <w:r/>
    </w:p>
    <w:p>
      <w:r>
        <w:t xml:space="preserve">四(15) </w:t>
      </w:r>
    </w:p>
    <w:p>
      <w:r>
        <w:t xml:space="preserve">四(14) </w:t>
      </w:r>
    </w:p>
    <w:p>
      <w:r/>
    </w:p>
    <w:p>
      <w:r>
        <w:t xml:space="preserve">66,008,833 </w:t>
      </w:r>
    </w:p>
    <w:p>
      <w:r/>
    </w:p>
    <w:p>
      <w:r>
        <w:t xml:space="preserve">51,459,561 </w:t>
      </w:r>
    </w:p>
    <w:p>
      <w:r/>
    </w:p>
    <w:p>
      <w:r>
        <w:t xml:space="preserve">64,671,020 </w:t>
      </w:r>
    </w:p>
    <w:p>
      <w:r/>
    </w:p>
    <w:p>
      <w:r>
        <w:t xml:space="preserve">42,680,268 </w:t>
      </w:r>
    </w:p>
    <w:p>
      <w:r/>
    </w:p>
    <w:p>
      <w:r>
        <w:t xml:space="preserve">33,659,905 </w:t>
      </w:r>
    </w:p>
    <w:p>
      <w:r/>
    </w:p>
    <w:p>
      <w:r>
        <w:t xml:space="preserve">19,278,438 </w:t>
      </w:r>
    </w:p>
    <w:p>
      <w:r/>
    </w:p>
    <w:p>
      <w:r>
        <w:t xml:space="preserve">     其他非流动资产 </w:t>
      </w:r>
    </w:p>
    <w:p>
      <w:r/>
    </w:p>
    <w:p>
      <w:r>
        <w:t xml:space="preserve">7,453,219 </w:t>
      </w:r>
    </w:p>
    <w:p>
      <w:r/>
    </w:p>
    <w:p>
      <w:r>
        <w:t xml:space="preserve">15,574,339 </w:t>
      </w:r>
    </w:p>
    <w:p>
      <w:r/>
    </w:p>
    <w:p>
      <w:r>
        <w:t xml:space="preserve">14,920,569 </w:t>
      </w:r>
    </w:p>
    <w:p>
      <w:r/>
    </w:p>
    <w:p>
      <w:r>
        <w:t xml:space="preserve">2,770,024 </w:t>
      </w:r>
    </w:p>
    <w:p>
      <w:r/>
    </w:p>
    <w:p>
      <w:r>
        <w:t xml:space="preserve">5,579,336 </w:t>
      </w:r>
    </w:p>
    <w:p>
      <w:r/>
    </w:p>
    <w:p>
      <w:r>
        <w:t xml:space="preserve">- </w:t>
      </w:r>
    </w:p>
    <w:p>
      <w:r/>
    </w:p>
    <w:p>
      <w:r>
        <w:t xml:space="preserve">  非流动资产合计 </w:t>
      </w:r>
    </w:p>
    <w:p>
      <w:r/>
    </w:p>
    <w:p>
      <w:r>
        <w:t xml:space="preserve">3,024,655,787 </w:t>
      </w:r>
    </w:p>
    <w:p>
      <w:r/>
    </w:p>
    <w:p>
      <w:r>
        <w:t xml:space="preserve">3,042,454,539 </w:t>
      </w:r>
    </w:p>
    <w:p>
      <w:r/>
    </w:p>
    <w:p>
      <w:r>
        <w:t xml:space="preserve">3,080,100,819 </w:t>
      </w:r>
    </w:p>
    <w:p>
      <w:r/>
    </w:p>
    <w:p>
      <w:r>
        <w:t xml:space="preserve">3,357,634,878 </w:t>
      </w:r>
    </w:p>
    <w:p>
      <w:r/>
    </w:p>
    <w:p>
      <w:r>
        <w:t xml:space="preserve">3,044,126,472 </w:t>
      </w:r>
    </w:p>
    <w:p>
      <w:r/>
    </w:p>
    <w:p>
      <w:r>
        <w:t xml:space="preserve">3,179,554,156 </w:t>
      </w:r>
    </w:p>
    <w:p>
      <w:r/>
    </w:p>
    <w:p>
      <w:r>
        <w:t xml:space="preserve">  资产总计 </w:t>
      </w:r>
    </w:p>
    <w:p>
      <w:r/>
    </w:p>
    <w:p>
      <w:r>
        <w:t xml:space="preserve">6,598,046,093 </w:t>
      </w:r>
    </w:p>
    <w:p>
      <w:r/>
    </w:p>
    <w:p>
      <w:r>
        <w:t xml:space="preserve">5,992,307,566 </w:t>
      </w:r>
    </w:p>
    <w:p>
      <w:r/>
    </w:p>
    <w:p>
      <w:r>
        <w:t xml:space="preserve">5,323,596,211 </w:t>
      </w:r>
    </w:p>
    <w:p>
      <w:r/>
    </w:p>
    <w:p>
      <w:r>
        <w:t xml:space="preserve">6,011,163,511 </w:t>
      </w:r>
    </w:p>
    <w:p>
      <w:r/>
    </w:p>
    <w:p>
      <w:r>
        <w:t xml:space="preserve">5,531,349,077 </w:t>
      </w:r>
    </w:p>
    <w:p>
      <w:r/>
    </w:p>
    <w:p>
      <w:r>
        <w:t xml:space="preserve">4,950,439,828 </w:t>
      </w:r>
    </w:p>
    <w:p>
      <w:r/>
    </w:p>
    <w:p>
      <w:r>
        <w:t xml:space="preserve">后附财务报表附注为财务报表的组成部分。 </w:t>
      </w:r>
    </w:p>
    <w:p>
      <w:r/>
    </w:p>
    <w:p>
      <w:r>
        <w:t xml:space="preserve">企业负责人：吴礼淦                                                          主管会计工作的负责人：朱碧霞                                                 会计机构负责人：李可欣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2018 年 12 月 31 日合并及公司资产负债表（续） </w:t>
      </w:r>
    </w:p>
    <w:p>
      <w:r/>
    </w:p>
    <w:p>
      <w:r>
        <w:t xml:space="preserve">(除特别注明外，金额单位为人民币元) </w:t>
      </w:r>
    </w:p>
    <w:p>
      <w:r/>
    </w:p>
    <w:p>
      <w:r>
        <w:t xml:space="preserve">2018 年 </w:t>
      </w:r>
    </w:p>
    <w:p>
      <w:r>
        <w:t xml:space="preserve">12 月 31 日 </w:t>
      </w:r>
    </w:p>
    <w:p>
      <w:r/>
    </w:p>
    <w:p>
      <w:r>
        <w:t xml:space="preserve">166,665,062 </w:t>
      </w:r>
    </w:p>
    <w:p>
      <w:r>
        <w:t xml:space="preserve">1,303,794,059  </w:t>
      </w:r>
    </w:p>
    <w:p>
      <w:r>
        <w:t xml:space="preserve">65,992,546  </w:t>
      </w:r>
    </w:p>
    <w:p>
      <w:r>
        <w:t xml:space="preserve">160,161,739  </w:t>
      </w:r>
    </w:p>
    <w:p>
      <w:r>
        <w:t xml:space="preserve">109,093,200  </w:t>
      </w:r>
    </w:p>
    <w:p>
      <w:r>
        <w:t xml:space="preserve">189,135,793  </w:t>
      </w:r>
    </w:p>
    <w:p>
      <w:r>
        <w:t xml:space="preserve">1,994,842,399  </w:t>
      </w:r>
    </w:p>
    <w:p>
      <w:r/>
    </w:p>
    <w:p>
      <w:r>
        <w:t xml:space="preserve">合并 </w:t>
      </w:r>
    </w:p>
    <w:p>
      <w:r>
        <w:t xml:space="preserve">2017 年 </w:t>
      </w:r>
    </w:p>
    <w:p>
      <w:r>
        <w:t xml:space="preserve">  12 月 31 日 </w:t>
      </w:r>
    </w:p>
    <w:p>
      <w:r/>
    </w:p>
    <w:p>
      <w:r>
        <w:t xml:space="preserve">2017 年 </w:t>
      </w:r>
    </w:p>
    <w:p>
      <w:r>
        <w:t xml:space="preserve">1 月 1 日 </w:t>
      </w:r>
    </w:p>
    <w:p>
      <w:r/>
    </w:p>
    <w:p>
      <w:r>
        <w:t xml:space="preserve">2018 年 </w:t>
      </w:r>
    </w:p>
    <w:p>
      <w:r>
        <w:t xml:space="preserve">12 月 31 日 </w:t>
      </w:r>
    </w:p>
    <w:p>
      <w:r/>
    </w:p>
    <w:p>
      <w:r>
        <w:t xml:space="preserve">    555,420,058  </w:t>
      </w:r>
    </w:p>
    <w:p>
      <w:r>
        <w:t xml:space="preserve">    1,053,289,044  </w:t>
      </w:r>
    </w:p>
    <w:p>
      <w:r>
        <w:t xml:space="preserve">11,833,197  </w:t>
      </w:r>
    </w:p>
    <w:p>
      <w:r>
        <w:t xml:space="preserve">  140,414,205  </w:t>
      </w:r>
    </w:p>
    <w:p>
      <w:r>
        <w:t xml:space="preserve">   36,885,958  </w:t>
      </w:r>
    </w:p>
    <w:p>
      <w:r>
        <w:t xml:space="preserve">66,569,841  </w:t>
      </w:r>
    </w:p>
    <w:p>
      <w:r>
        <w:t xml:space="preserve">  1,864,412,303  </w:t>
      </w:r>
    </w:p>
    <w:p>
      <w:r/>
    </w:p>
    <w:p>
      <w:r>
        <w:t xml:space="preserve">   228,718,258  </w:t>
      </w:r>
    </w:p>
    <w:p>
      <w:r>
        <w:t xml:space="preserve">    915,112,074  </w:t>
      </w:r>
    </w:p>
    <w:p>
      <w:r>
        <w:t xml:space="preserve">      10,611,098  </w:t>
      </w:r>
    </w:p>
    <w:p>
      <w:r>
        <w:t xml:space="preserve">    119,908,894  </w:t>
      </w:r>
    </w:p>
    <w:p>
      <w:r>
        <w:t xml:space="preserve">     38,873,803  </w:t>
      </w:r>
    </w:p>
    <w:p>
      <w:r>
        <w:t xml:space="preserve">     47,905,226  </w:t>
      </w:r>
    </w:p>
    <w:p>
      <w:r>
        <w:t xml:space="preserve">      1,361,129,353  </w:t>
      </w:r>
    </w:p>
    <w:p>
      <w:r/>
    </w:p>
    <w:p>
      <w:r>
        <w:t xml:space="preserve">    103,637,993  </w:t>
      </w:r>
    </w:p>
    <w:p>
      <w:r>
        <w:t xml:space="preserve">    995,311,271  </w:t>
      </w:r>
    </w:p>
    <w:p>
      <w:r>
        <w:t xml:space="preserve">      4,215,267  </w:t>
      </w:r>
    </w:p>
    <w:p>
      <w:r>
        <w:t xml:space="preserve">   103,628,443  </w:t>
      </w:r>
    </w:p>
    <w:p>
      <w:r>
        <w:t xml:space="preserve">     80,798,840  </w:t>
      </w:r>
    </w:p>
    <w:p>
      <w:r>
        <w:t xml:space="preserve">    190,338,267  </w:t>
      </w:r>
    </w:p>
    <w:p>
      <w:r>
        <w:t xml:space="preserve">  1,477,930,081  </w:t>
      </w:r>
    </w:p>
    <w:p>
      <w:r/>
    </w:p>
    <w:p>
      <w:r>
        <w:t xml:space="preserve">公司 </w:t>
      </w:r>
    </w:p>
    <w:p>
      <w:r>
        <w:t xml:space="preserve">2017 年 </w:t>
      </w:r>
    </w:p>
    <w:p>
      <w:r>
        <w:t xml:space="preserve">12 月 31 日 </w:t>
      </w:r>
    </w:p>
    <w:p>
      <w:r/>
    </w:p>
    <w:p>
      <w:r>
        <w:t xml:space="preserve">    431,555,545  </w:t>
      </w:r>
    </w:p>
    <w:p>
      <w:r>
        <w:t xml:space="preserve">   791,071,484  </w:t>
      </w:r>
    </w:p>
    <w:p>
      <w:r>
        <w:t xml:space="preserve">     3,788,202  </w:t>
      </w:r>
    </w:p>
    <w:p>
      <w:r>
        <w:t xml:space="preserve">87,248,040  </w:t>
      </w:r>
    </w:p>
    <w:p>
      <w:r>
        <w:t xml:space="preserve">     16,217,266  </w:t>
      </w:r>
    </w:p>
    <w:p>
      <w:r>
        <w:t xml:space="preserve">       79,117,264  </w:t>
      </w:r>
    </w:p>
    <w:p>
      <w:r>
        <w:t xml:space="preserve">1,408,997,801  </w:t>
      </w:r>
    </w:p>
    <w:p>
      <w:r/>
    </w:p>
    <w:p>
      <w:r>
        <w:t xml:space="preserve">2017 年 </w:t>
      </w:r>
    </w:p>
    <w:p>
      <w:r>
        <w:t xml:space="preserve">1 月 1 日 </w:t>
      </w:r>
    </w:p>
    <w:p>
      <w:r/>
    </w:p>
    <w:p>
      <w:r>
        <w:t xml:space="preserve">  198,665,550  </w:t>
      </w:r>
    </w:p>
    <w:p>
      <w:r>
        <w:t xml:space="preserve">    661,633,033  </w:t>
      </w:r>
    </w:p>
    <w:p>
      <w:r>
        <w:t xml:space="preserve">      1,836,056  </w:t>
      </w:r>
    </w:p>
    <w:p>
      <w:r>
        <w:t xml:space="preserve">     77,320,895  </w:t>
      </w:r>
    </w:p>
    <w:p>
      <w:r>
        <w:t xml:space="preserve">      30,252,710  </w:t>
      </w:r>
    </w:p>
    <w:p>
      <w:r>
        <w:t xml:space="preserve">     23,833,546  </w:t>
      </w:r>
    </w:p>
    <w:p>
      <w:r>
        <w:t xml:space="preserve">  993,541,790  </w:t>
      </w:r>
    </w:p>
    <w:p>
      <w:r/>
    </w:p>
    <w:p>
      <w:r>
        <w:t xml:space="preserve">98,954,453  </w:t>
      </w:r>
    </w:p>
    <w:p>
      <w:r>
        <w:t xml:space="preserve">493,497,762  </w:t>
      </w:r>
    </w:p>
    <w:p>
      <w:r>
        <w:t xml:space="preserve">1,417,727  </w:t>
      </w:r>
    </w:p>
    <w:p>
      <w:r>
        <w:t xml:space="preserve">593,869,942  </w:t>
      </w:r>
    </w:p>
    <w:p>
      <w:r/>
    </w:p>
    <w:p>
      <w:r>
        <w:t xml:space="preserve">   98,387,003  </w:t>
      </w:r>
    </w:p>
    <w:p>
      <w:r>
        <w:t xml:space="preserve">    540,548,755  </w:t>
      </w:r>
    </w:p>
    <w:p>
      <w:r>
        <w:t xml:space="preserve">753,089  </w:t>
      </w:r>
    </w:p>
    <w:p>
      <w:r>
        <w:t xml:space="preserve">   639,688,847  </w:t>
      </w:r>
    </w:p>
    <w:p>
      <w:r/>
    </w:p>
    <w:p>
      <w:r>
        <w:t xml:space="preserve">  -  </w:t>
      </w:r>
    </w:p>
    <w:p>
      <w:r>
        <w:t xml:space="preserve">   596,495,577  </w:t>
      </w:r>
    </w:p>
    <w:p>
      <w:r>
        <w:t xml:space="preserve">      943,181  </w:t>
      </w:r>
    </w:p>
    <w:p>
      <w:r>
        <w:t xml:space="preserve">    597,438,758  </w:t>
      </w:r>
    </w:p>
    <w:p>
      <w:r/>
    </w:p>
    <w:p>
      <w:r>
        <w:t xml:space="preserve">  -  </w:t>
      </w:r>
    </w:p>
    <w:p>
      <w:r>
        <w:t xml:space="preserve">    458,616,870  </w:t>
      </w:r>
    </w:p>
    <w:p>
      <w:r>
        <w:t xml:space="preserve">          104,211  </w:t>
      </w:r>
    </w:p>
    <w:p>
      <w:r>
        <w:t xml:space="preserve">   458,721,081  </w:t>
      </w:r>
    </w:p>
    <w:p>
      <w:r/>
    </w:p>
    <w:p>
      <w:r>
        <w:t xml:space="preserve">  -  </w:t>
      </w:r>
    </w:p>
    <w:p>
      <w:r>
        <w:t xml:space="preserve">   507,208,288  </w:t>
      </w:r>
    </w:p>
    <w:p>
      <w:r>
        <w:t xml:space="preserve">  -  </w:t>
      </w:r>
    </w:p>
    <w:p>
      <w:r>
        <w:t xml:space="preserve">     507,208,288  </w:t>
      </w:r>
    </w:p>
    <w:p>
      <w:r/>
    </w:p>
    <w:p>
      <w:r>
        <w:t xml:space="preserve">  -  </w:t>
      </w:r>
    </w:p>
    <w:p>
      <w:r>
        <w:t xml:space="preserve">   562,602,538  </w:t>
      </w:r>
    </w:p>
    <w:p>
      <w:r>
        <w:t xml:space="preserve">         390,197  </w:t>
      </w:r>
    </w:p>
    <w:p>
      <w:r>
        <w:t xml:space="preserve">    562,992,735  </w:t>
      </w:r>
    </w:p>
    <w:p>
      <w:r/>
    </w:p>
    <w:p>
      <w:r>
        <w:t xml:space="preserve">2,588,712,341  </w:t>
      </w:r>
    </w:p>
    <w:p>
      <w:r/>
    </w:p>
    <w:p>
      <w:r>
        <w:t xml:space="preserve">     2,504,101,150  </w:t>
      </w:r>
    </w:p>
    <w:p>
      <w:r/>
    </w:p>
    <w:p>
      <w:r>
        <w:t xml:space="preserve">  1,958,568,111  </w:t>
      </w:r>
    </w:p>
    <w:p>
      <w:r/>
    </w:p>
    <w:p>
      <w:r>
        <w:t xml:space="preserve">  1,936,651,162  </w:t>
      </w:r>
    </w:p>
    <w:p>
      <w:r/>
    </w:p>
    <w:p>
      <w:r>
        <w:t xml:space="preserve">   1,916,206,089  </w:t>
      </w:r>
    </w:p>
    <w:p>
      <w:r/>
    </w:p>
    <w:p>
      <w:r>
        <w:t xml:space="preserve">  1,556,534,525  </w:t>
      </w:r>
    </w:p>
    <w:p>
      <w:r/>
    </w:p>
    <w:p>
      <w:r>
        <w:t xml:space="preserve">1,719,120,663  </w:t>
      </w:r>
    </w:p>
    <w:p>
      <w:r/>
    </w:p>
    <w:p>
      <w:r>
        <w:t xml:space="preserve"> 1,674,159,763  </w:t>
      </w:r>
    </w:p>
    <w:p>
      <w:r/>
    </w:p>
    <w:p>
      <w:r>
        <w:t xml:space="preserve">  1,674,159,763  </w:t>
      </w:r>
    </w:p>
    <w:p>
      <w:r/>
    </w:p>
    <w:p>
      <w:r>
        <w:t xml:space="preserve">  1,719,120,663  </w:t>
      </w:r>
    </w:p>
    <w:p>
      <w:r/>
    </w:p>
    <w:p>
      <w:r>
        <w:t xml:space="preserve">  1,674,159,763  </w:t>
      </w:r>
    </w:p>
    <w:p>
      <w:r/>
    </w:p>
    <w:p>
      <w:r>
        <w:t xml:space="preserve">   1,674,159,763  </w:t>
      </w:r>
    </w:p>
    <w:p>
      <w:r/>
    </w:p>
    <w:p>
      <w:r>
        <w:t xml:space="preserve">  260,047,383  </w:t>
      </w:r>
    </w:p>
    <w:p>
      <w:r/>
    </w:p>
    <w:p>
      <w:r>
        <w:t xml:space="preserve"> (102,960,461) </w:t>
      </w:r>
    </w:p>
    <w:p>
      <w:r/>
    </w:p>
    <w:p>
      <w:r>
        <w:t xml:space="preserve">     1,666,654  </w:t>
      </w:r>
    </w:p>
    <w:p>
      <w:r/>
    </w:p>
    <w:p>
      <w:r>
        <w:t xml:space="preserve">168,077,346  </w:t>
      </w:r>
    </w:p>
    <w:p>
      <w:r/>
    </w:p>
    <w:p>
      <w:r>
        <w:t xml:space="preserve">     165,905,840  </w:t>
      </w:r>
    </w:p>
    <w:p>
      <w:r/>
    </w:p>
    <w:p>
      <w:r>
        <w:t xml:space="preserve">     261,937,133  </w:t>
      </w:r>
    </w:p>
    <w:p>
      <w:r/>
    </w:p>
    <w:p>
      <w:r>
        <w:t xml:space="preserve">  169,967,096  </w:t>
      </w:r>
    </w:p>
    <w:p>
      <w:r/>
    </w:p>
    <w:p>
      <w:r>
        <w:t xml:space="preserve">  167,795,590  </w:t>
      </w:r>
    </w:p>
    <w:p>
      <w:r/>
    </w:p>
    <w:p>
      <w:r>
        <w:t xml:space="preserve">  -  </w:t>
      </w:r>
    </w:p>
    <w:p>
      <w:r/>
    </w:p>
    <w:p>
      <w:r>
        <w:t xml:space="preserve">  -  </w:t>
      </w:r>
    </w:p>
    <w:p>
      <w:r/>
    </w:p>
    <w:p>
      <w:r>
        <w:t xml:space="preserve">   (102,960,461) </w:t>
      </w:r>
    </w:p>
    <w:p>
      <w:r/>
    </w:p>
    <w:p>
      <w:r>
        <w:t xml:space="preserve">1,249,827  </w:t>
      </w:r>
    </w:p>
    <w:p>
      <w:r/>
    </w:p>
    <w:p>
      <w:r>
        <w:t xml:space="preserve">      52,757  </w:t>
      </w:r>
    </w:p>
    <w:p>
      <w:r/>
    </w:p>
    <w:p>
      <w:r>
        <w:t xml:space="preserve">  -  </w:t>
      </w:r>
    </w:p>
    <w:p>
      <w:r/>
    </w:p>
    <w:p>
      <w:r>
        <w:t xml:space="preserve">  -  </w:t>
      </w:r>
    </w:p>
    <w:p>
      <w:r/>
    </w:p>
    <w:p>
      <w:r>
        <w:t xml:space="preserve">  -  </w:t>
      </w:r>
    </w:p>
    <w:p>
      <w:r/>
    </w:p>
    <w:p>
      <w:r>
        <w:t xml:space="preserve">  -  </w:t>
      </w:r>
    </w:p>
    <w:p>
      <w:r/>
    </w:p>
    <w:p>
      <w:r>
        <w:t xml:space="preserve">  -  </w:t>
      </w:r>
    </w:p>
    <w:p>
      <w:r/>
    </w:p>
    <w:p>
      <w:r>
        <w:t xml:space="preserve">    352,827,386  </w:t>
      </w:r>
    </w:p>
    <w:p>
      <w:r/>
    </w:p>
    <w:p>
      <w:r>
        <w:t xml:space="preserve">301,916,699  </w:t>
      </w:r>
    </w:p>
    <w:p>
      <w:r/>
    </w:p>
    <w:p>
      <w:r>
        <w:t xml:space="preserve">   271,639,282  </w:t>
      </w:r>
    </w:p>
    <w:p>
      <w:r/>
    </w:p>
    <w:p>
      <w:r>
        <w:t xml:space="preserve">  353,638,051  </w:t>
      </w:r>
    </w:p>
    <w:p>
      <w:r/>
    </w:p>
    <w:p>
      <w:r>
        <w:t xml:space="preserve">    302,727,364  </w:t>
      </w:r>
    </w:p>
    <w:p>
      <w:r/>
    </w:p>
    <w:p>
      <w:r>
        <w:t xml:space="preserve">    272,449,947  </w:t>
      </w:r>
    </w:p>
    <w:p>
      <w:r/>
    </w:p>
    <w:p>
      <w:r>
        <w:t xml:space="preserve">1,778,632,127  </w:t>
      </w:r>
    </w:p>
    <w:p>
      <w:r/>
    </w:p>
    <w:p>
      <w:r>
        <w:t xml:space="preserve">1,342,802,781  </w:t>
      </w:r>
    </w:p>
    <w:p>
      <w:r/>
    </w:p>
    <w:p>
      <w:r>
        <w:t xml:space="preserve">1,253,270,458  </w:t>
      </w:r>
    </w:p>
    <w:p>
      <w:r/>
    </w:p>
    <w:p>
      <w:r>
        <w:t xml:space="preserve">   1,842,776,963  </w:t>
      </w:r>
    </w:p>
    <w:p>
      <w:r/>
    </w:p>
    <w:p>
      <w:r>
        <w:t xml:space="preserve">   1,468,288,765  </w:t>
      </w:r>
    </w:p>
    <w:p>
      <w:r/>
    </w:p>
    <w:p>
      <w:r>
        <w:t xml:space="preserve">  1,279,500,003  </w:t>
      </w:r>
    </w:p>
    <w:p>
      <w:r/>
    </w:p>
    <w:p>
      <w:r>
        <w:t xml:space="preserve">4,009,333,752  </w:t>
      </w:r>
    </w:p>
    <w:p>
      <w:r/>
    </w:p>
    <w:p>
      <w:r>
        <w:t xml:space="preserve">  3,488,206,416  </w:t>
      </w:r>
    </w:p>
    <w:p>
      <w:r/>
    </w:p>
    <w:p>
      <w:r>
        <w:t xml:space="preserve">3,365,028,100  </w:t>
      </w:r>
    </w:p>
    <w:p>
      <w:r/>
    </w:p>
    <w:p>
      <w:r>
        <w:t xml:space="preserve">  4,074,512,349  </w:t>
      </w:r>
    </w:p>
    <w:p>
      <w:r/>
    </w:p>
    <w:p>
      <w:r>
        <w:t xml:space="preserve">  3,615,142,988  </w:t>
      </w:r>
    </w:p>
    <w:p>
      <w:r/>
    </w:p>
    <w:p>
      <w:r>
        <w:t xml:space="preserve">   3,393,905,303  </w:t>
      </w:r>
    </w:p>
    <w:p>
      <w:r/>
    </w:p>
    <w:p>
      <w:r>
        <w:t xml:space="preserve">4,009,333,752  </w:t>
      </w:r>
    </w:p>
    <w:p>
      <w:r/>
    </w:p>
    <w:p>
      <w:r>
        <w:t xml:space="preserve">    3,488,206,416  </w:t>
      </w:r>
    </w:p>
    <w:p>
      <w:r/>
    </w:p>
    <w:p>
      <w:r>
        <w:t xml:space="preserve">  3,365,028,100  </w:t>
      </w:r>
    </w:p>
    <w:p>
      <w:r/>
    </w:p>
    <w:p>
      <w:r>
        <w:t xml:space="preserve">    4,074,512,349  </w:t>
      </w:r>
    </w:p>
    <w:p>
      <w:r/>
    </w:p>
    <w:p>
      <w:r>
        <w:t xml:space="preserve">  3,615,142,988  </w:t>
      </w:r>
    </w:p>
    <w:p>
      <w:r/>
    </w:p>
    <w:p>
      <w:r>
        <w:t xml:space="preserve">    3,393,905,303  </w:t>
      </w:r>
    </w:p>
    <w:p>
      <w:r/>
    </w:p>
    <w:p>
      <w:r>
        <w:t xml:space="preserve">6,598,046,093  </w:t>
      </w:r>
    </w:p>
    <w:p>
      <w:r/>
    </w:p>
    <w:p>
      <w:r>
        <w:t xml:space="preserve">     5,992,307,566  </w:t>
      </w:r>
    </w:p>
    <w:p>
      <w:r/>
    </w:p>
    <w:p>
      <w:r>
        <w:t xml:space="preserve">   5,323,596,211  </w:t>
      </w:r>
    </w:p>
    <w:p>
      <w:r/>
    </w:p>
    <w:p>
      <w:r>
        <w:t xml:space="preserve">      6,011,163,511  </w:t>
      </w:r>
    </w:p>
    <w:p>
      <w:r/>
    </w:p>
    <w:p>
      <w:r>
        <w:t xml:space="preserve">   5,531,349,077  </w:t>
      </w:r>
    </w:p>
    <w:p>
      <w:r/>
    </w:p>
    <w:p>
      <w:r>
        <w:t xml:space="preserve">  4,950,439,828  </w:t>
      </w:r>
    </w:p>
    <w:p>
      <w:r/>
    </w:p>
    <w:p>
      <w:r>
        <w:t xml:space="preserve"> 负  债  和  股  东  权  益 </w:t>
      </w:r>
    </w:p>
    <w:p>
      <w:r/>
    </w:p>
    <w:p>
      <w:r>
        <w:t xml:space="preserve">附注 </w:t>
      </w:r>
    </w:p>
    <w:p>
      <w:r/>
    </w:p>
    <w:p>
      <w:r>
        <w:t xml:space="preserve">  流动负债 </w:t>
      </w:r>
    </w:p>
    <w:p>
      <w:r>
        <w:t xml:space="preserve">   短期借款 </w:t>
      </w:r>
    </w:p>
    <w:p>
      <w:r>
        <w:t xml:space="preserve">     应付票据及应付账款 </w:t>
      </w:r>
    </w:p>
    <w:p>
      <w:r>
        <w:t xml:space="preserve">     预收款项 </w:t>
      </w:r>
    </w:p>
    <w:p>
      <w:r>
        <w:t xml:space="preserve">     应付职工薪酬 </w:t>
      </w:r>
    </w:p>
    <w:p>
      <w:r>
        <w:t xml:space="preserve">     应交税费 </w:t>
      </w:r>
    </w:p>
    <w:p>
      <w:r>
        <w:t xml:space="preserve">     其他应付款 </w:t>
      </w:r>
    </w:p>
    <w:p>
      <w:r>
        <w:t xml:space="preserve">  流动负债合计 </w:t>
      </w:r>
    </w:p>
    <w:p>
      <w:r/>
    </w:p>
    <w:p>
      <w:r>
        <w:t xml:space="preserve">  非流动负债 </w:t>
      </w:r>
    </w:p>
    <w:p>
      <w:r>
        <w:t xml:space="preserve">     长期借款 </w:t>
      </w:r>
    </w:p>
    <w:p>
      <w:r>
        <w:t xml:space="preserve">     递延收益 </w:t>
      </w:r>
    </w:p>
    <w:p>
      <w:r>
        <w:t xml:space="preserve">     递延所得税负债 </w:t>
      </w:r>
    </w:p>
    <w:p>
      <w:r>
        <w:t xml:space="preserve">  非流动负债合计 </w:t>
      </w:r>
    </w:p>
    <w:p>
      <w:r/>
    </w:p>
    <w:p>
      <w:r>
        <w:t xml:space="preserve">  负债合计 </w:t>
      </w:r>
    </w:p>
    <w:p>
      <w:r/>
    </w:p>
    <w:p>
      <w:r>
        <w:t xml:space="preserve">  股东权益 </w:t>
      </w:r>
    </w:p>
    <w:p>
      <w:r>
        <w:t xml:space="preserve">     股本 </w:t>
      </w:r>
    </w:p>
    <w:p>
      <w:r>
        <w:t xml:space="preserve">     资本公积  </w:t>
      </w:r>
    </w:p>
    <w:p>
      <w:r>
        <w:t xml:space="preserve">     减：库存股 </w:t>
      </w:r>
    </w:p>
    <w:p>
      <w:r>
        <w:t xml:space="preserve">     其他综合收益 </w:t>
      </w:r>
    </w:p>
    <w:p>
      <w:r>
        <w:t xml:space="preserve">     盈余公积  </w:t>
      </w:r>
    </w:p>
    <w:p>
      <w:r>
        <w:t xml:space="preserve">     未分配利润 </w:t>
      </w:r>
    </w:p>
    <w:p>
      <w:r>
        <w:t xml:space="preserve">   归属于母公司股东权益合计  </w:t>
      </w:r>
    </w:p>
    <w:p>
      <w:r/>
    </w:p>
    <w:p>
      <w:r>
        <w:t xml:space="preserve">  股东权益合计 </w:t>
      </w:r>
    </w:p>
    <w:p>
      <w:r/>
    </w:p>
    <w:p>
      <w:r>
        <w:t xml:space="preserve">  负债和股东权益总计 </w:t>
      </w:r>
    </w:p>
    <w:p>
      <w:r/>
    </w:p>
    <w:p>
      <w:r>
        <w:t xml:space="preserve">四(17) </w:t>
      </w:r>
    </w:p>
    <w:p>
      <w:r>
        <w:t xml:space="preserve">四(18) </w:t>
      </w:r>
    </w:p>
    <w:p>
      <w:r>
        <w:t xml:space="preserve">四(19) </w:t>
      </w:r>
    </w:p>
    <w:p>
      <w:r>
        <w:t xml:space="preserve">四(20) </w:t>
      </w:r>
    </w:p>
    <w:p>
      <w:r>
        <w:t xml:space="preserve">四(21) </w:t>
      </w:r>
    </w:p>
    <w:p>
      <w:r>
        <w:t xml:space="preserve">四(22) </w:t>
      </w:r>
    </w:p>
    <w:p>
      <w:r/>
    </w:p>
    <w:p>
      <w:r>
        <w:t xml:space="preserve">四(23) </w:t>
      </w:r>
    </w:p>
    <w:p>
      <w:r>
        <w:t xml:space="preserve">四(24) </w:t>
      </w:r>
    </w:p>
    <w:p>
      <w:r>
        <w:t xml:space="preserve">四(15) </w:t>
      </w:r>
    </w:p>
    <w:p>
      <w:r/>
    </w:p>
    <w:p>
      <w:r>
        <w:t xml:space="preserve">四(25) </w:t>
      </w:r>
    </w:p>
    <w:p>
      <w:r>
        <w:t xml:space="preserve">四(26) </w:t>
      </w:r>
    </w:p>
    <w:p>
      <w:r>
        <w:t xml:space="preserve">七 </w:t>
      </w:r>
    </w:p>
    <w:p>
      <w:r>
        <w:t xml:space="preserve">四(27) </w:t>
      </w:r>
    </w:p>
    <w:p>
      <w:r>
        <w:t xml:space="preserve">四(28) </w:t>
      </w:r>
    </w:p>
    <w:p>
      <w:r>
        <w:t xml:space="preserve">四(29) </w:t>
      </w:r>
    </w:p>
    <w:p>
      <w:r/>
    </w:p>
    <w:p>
      <w:r>
        <w:t xml:space="preserve">后附财务报表附注为财务报表的组成部分。 </w:t>
      </w:r>
    </w:p>
    <w:p>
      <w:r/>
    </w:p>
    <w:p>
      <w:r>
        <w:t xml:space="preserve">企业负责人：吴礼淦                                                       主管会计工作的负责人：朱碧霞                                                   会计机构负责人：李可欣 </w:t>
      </w:r>
    </w:p>
    <w:p>
      <w:r/>
    </w:p>
    <w:p>
      <w:r>
        <w:t xml:space="preserve">- 69 -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- 70 - </w:t>
      </w:r>
    </w:p>
    <w:p>
      <w:r/>
    </w:p>
    <w:p>
      <w:r>
        <w:t xml:space="preserve">2018 年度合并及公司利润表 </w:t>
      </w:r>
    </w:p>
    <w:p>
      <w:r/>
    </w:p>
    <w:p>
      <w:r>
        <w:t xml:space="preserve">(除特别注明外，金额单位为人民币元) </w:t>
      </w:r>
    </w:p>
    <w:p>
      <w:r/>
    </w:p>
    <w:p>
      <w:r>
        <w:t xml:space="preserve">合并 </w:t>
      </w:r>
    </w:p>
    <w:p>
      <w:r/>
    </w:p>
    <w:p>
      <w:r>
        <w:t xml:space="preserve">公司 </w:t>
      </w:r>
    </w:p>
    <w:p>
      <w:r/>
    </w:p>
    <w:p>
      <w:r>
        <w:t xml:space="preserve">附注 </w:t>
      </w:r>
    </w:p>
    <w:p>
      <w:r/>
    </w:p>
    <w:p>
      <w:r>
        <w:t xml:space="preserve">2018 年度 </w:t>
      </w:r>
    </w:p>
    <w:p>
      <w:r/>
    </w:p>
    <w:p>
      <w:r>
        <w:t xml:space="preserve">2017 年度 </w:t>
      </w:r>
    </w:p>
    <w:p>
      <w:r/>
    </w:p>
    <w:p>
      <w:r>
        <w:t xml:space="preserve">2018 年度 </w:t>
      </w:r>
    </w:p>
    <w:p>
      <w:r/>
    </w:p>
    <w:p>
      <w:r>
        <w:t xml:space="preserve">2017 年度 </w:t>
      </w:r>
    </w:p>
    <w:p>
      <w:r/>
    </w:p>
    <w:p>
      <w:r>
        <w:t xml:space="preserve">一、营业收入 </w:t>
      </w:r>
    </w:p>
    <w:p>
      <w:r>
        <w:t xml:space="preserve"> 减： 营业成本  </w:t>
      </w:r>
    </w:p>
    <w:p>
      <w:r/>
    </w:p>
    <w:p>
      <w:r>
        <w:t xml:space="preserve">四(30)、十三(4) </w:t>
      </w:r>
    </w:p>
    <w:p>
      <w:r>
        <w:t xml:space="preserve">四(30)、四(36) </w:t>
      </w:r>
    </w:p>
    <w:p>
      <w:r>
        <w:t xml:space="preserve">十三(4) </w:t>
      </w:r>
    </w:p>
    <w:p>
      <w:r>
        <w:t xml:space="preserve">四(31) </w:t>
      </w:r>
    </w:p>
    <w:p>
      <w:r>
        <w:t xml:space="preserve">四(32)、四(36) </w:t>
      </w:r>
    </w:p>
    <w:p>
      <w:r>
        <w:t xml:space="preserve">四(33)、四(36) </w:t>
      </w:r>
    </w:p>
    <w:p>
      <w:r>
        <w:t xml:space="preserve">四(34)、四(36) </w:t>
      </w:r>
    </w:p>
    <w:p>
      <w:r>
        <w:t xml:space="preserve">四(35) </w:t>
      </w:r>
    </w:p>
    <w:p>
      <w:r/>
    </w:p>
    <w:p>
      <w:r>
        <w:t xml:space="preserve">5,496,885,226  </w:t>
      </w:r>
    </w:p>
    <w:p>
      <w:r/>
    </w:p>
    <w:p>
      <w:r>
        <w:t xml:space="preserve">4,626,744,296  </w:t>
      </w:r>
    </w:p>
    <w:p>
      <w:r/>
    </w:p>
    <w:p>
      <w:r>
        <w:t xml:space="preserve">  3,945,687,466  </w:t>
      </w:r>
    </w:p>
    <w:p>
      <w:r/>
    </w:p>
    <w:p>
      <w:r>
        <w:t xml:space="preserve"> 3,260,985,687  </w:t>
      </w:r>
    </w:p>
    <w:p>
      <w:r/>
    </w:p>
    <w:p>
      <w:r>
        <w:t xml:space="preserve">(4,210,229,440) </w:t>
      </w:r>
    </w:p>
    <w:p>
      <w:r/>
    </w:p>
    <w:p>
      <w:r>
        <w:t xml:space="preserve">(3,796,685,572) </w:t>
      </w:r>
    </w:p>
    <w:p>
      <w:r/>
    </w:p>
    <w:p>
      <w:r>
        <w:t xml:space="preserve">(3,184,657,974) </w:t>
      </w:r>
    </w:p>
    <w:p>
      <w:r/>
    </w:p>
    <w:p>
      <w:r>
        <w:t xml:space="preserve">(2,792,502,882) </w:t>
      </w:r>
    </w:p>
    <w:p>
      <w:r/>
    </w:p>
    <w:p>
      <w:r>
        <w:t xml:space="preserve">税金及附加  </w:t>
      </w:r>
    </w:p>
    <w:p>
      <w:r>
        <w:t xml:space="preserve">销售费用 </w:t>
      </w:r>
    </w:p>
    <w:p>
      <w:r>
        <w:t xml:space="preserve">管理费用 </w:t>
      </w:r>
    </w:p>
    <w:p>
      <w:r>
        <w:t xml:space="preserve">研发费用 </w:t>
      </w:r>
    </w:p>
    <w:p>
      <w:r>
        <w:t xml:space="preserve">财务费用 </w:t>
      </w:r>
    </w:p>
    <w:p>
      <w:r>
        <w:t xml:space="preserve">  其中：利息费用 </w:t>
      </w:r>
    </w:p>
    <w:p>
      <w:r>
        <w:t xml:space="preserve">        利息收入 </w:t>
      </w:r>
    </w:p>
    <w:p>
      <w:r>
        <w:t xml:space="preserve">资产减值损失 </w:t>
      </w:r>
    </w:p>
    <w:p>
      <w:r>
        <w:t xml:space="preserve"> 加： 其他收益 </w:t>
      </w:r>
    </w:p>
    <w:p>
      <w:r>
        <w:t xml:space="preserve">投资收益 </w:t>
      </w:r>
    </w:p>
    <w:p>
      <w:r>
        <w:t xml:space="preserve">  其中：对联营企业和合营 </w:t>
      </w:r>
    </w:p>
    <w:p>
      <w:r>
        <w:t xml:space="preserve">        企业的投资收益 </w:t>
      </w:r>
    </w:p>
    <w:p>
      <w:r>
        <w:t xml:space="preserve">公允价值变动收益 </w:t>
      </w:r>
    </w:p>
    <w:p>
      <w:r>
        <w:t xml:space="preserve">资产处置收益 </w:t>
      </w:r>
    </w:p>
    <w:p>
      <w:r/>
    </w:p>
    <w:p>
      <w:r>
        <w:t xml:space="preserve">     (53,774,231) </w:t>
      </w:r>
    </w:p>
    <w:p>
      <w:r/>
    </w:p>
    <w:p>
      <w:r>
        <w:t xml:space="preserve">     (24,582,823) </w:t>
      </w:r>
    </w:p>
    <w:p>
      <w:r/>
    </w:p>
    <w:p>
      <w:r>
        <w:t xml:space="preserve">    (32,571,190) </w:t>
      </w:r>
    </w:p>
    <w:p>
      <w:r/>
    </w:p>
    <w:p>
      <w:r>
        <w:t xml:space="preserve">  (12,910,874) </w:t>
      </w:r>
    </w:p>
    <w:p>
      <w:r/>
    </w:p>
    <w:p>
      <w:r>
        <w:t xml:space="preserve">  (202,643,534) </w:t>
      </w:r>
    </w:p>
    <w:p>
      <w:r/>
    </w:p>
    <w:p>
      <w:r>
        <w:t xml:space="preserve"> (188,336,894) </w:t>
      </w:r>
    </w:p>
    <w:p>
      <w:r/>
    </w:p>
    <w:p>
      <w:r>
        <w:t xml:space="preserve">  (106,780,775) </w:t>
      </w:r>
    </w:p>
    <w:p>
      <w:r/>
    </w:p>
    <w:p>
      <w:r>
        <w:t xml:space="preserve">  (100,181,299) </w:t>
      </w:r>
    </w:p>
    <w:p>
      <w:r/>
    </w:p>
    <w:p>
      <w:r>
        <w:t xml:space="preserve">   (117,805,416) </w:t>
      </w:r>
    </w:p>
    <w:p>
      <w:r/>
    </w:p>
    <w:p>
      <w:r>
        <w:t xml:space="preserve">  (100,738,500) </w:t>
      </w:r>
    </w:p>
    <w:p>
      <w:r/>
    </w:p>
    <w:p>
      <w:r>
        <w:t xml:space="preserve">    (63,483,491) </w:t>
      </w:r>
    </w:p>
    <w:p>
      <w:r/>
    </w:p>
    <w:p>
      <w:r>
        <w:t xml:space="preserve">  (55,191,243) </w:t>
      </w:r>
    </w:p>
    <w:p>
      <w:r/>
    </w:p>
    <w:p>
      <w:r>
        <w:t xml:space="preserve">   (242,717,434) </w:t>
      </w:r>
    </w:p>
    <w:p>
      <w:r/>
    </w:p>
    <w:p>
      <w:r>
        <w:t xml:space="preserve">   (189,464,761) </w:t>
      </w:r>
    </w:p>
    <w:p>
      <w:r/>
    </w:p>
    <w:p>
      <w:r>
        <w:t xml:space="preserve"> (153,645,795) </w:t>
      </w:r>
    </w:p>
    <w:p>
      <w:r/>
    </w:p>
    <w:p>
      <w:r>
        <w:t xml:space="preserve">   (126,355,863) </w:t>
      </w:r>
    </w:p>
    <w:p>
      <w:r/>
    </w:p>
    <w:p>
      <w:r>
        <w:t xml:space="preserve">(9,551,551) </w:t>
      </w:r>
    </w:p>
    <w:p>
      <w:r/>
    </w:p>
    <w:p>
      <w:r>
        <w:t xml:space="preserve">   (28,699,014) </w:t>
      </w:r>
    </w:p>
    <w:p>
      <w:r/>
    </w:p>
    <w:p>
      <w:r>
        <w:t xml:space="preserve">   (2,627,610) </w:t>
      </w:r>
    </w:p>
    <w:p>
      <w:r/>
    </w:p>
    <w:p>
      <w:r>
        <w:t xml:space="preserve">  (9,247,618) </w:t>
      </w:r>
    </w:p>
    <w:p>
      <w:r/>
    </w:p>
    <w:p>
      <w:r>
        <w:t xml:space="preserve">(16,417,206) </w:t>
      </w:r>
    </w:p>
    <w:p>
      <w:r/>
    </w:p>
    <w:p>
      <w:r>
        <w:t xml:space="preserve">     (10,649,376) </w:t>
      </w:r>
    </w:p>
    <w:p>
      <w:r/>
    </w:p>
    <w:p>
      <w:r>
        <w:t xml:space="preserve">(11,715,156) </w:t>
      </w:r>
    </w:p>
    <w:p>
      <w:r/>
    </w:p>
    <w:p>
      <w:r>
        <w:t xml:space="preserve">    (8,768,727) </w:t>
      </w:r>
    </w:p>
    <w:p>
      <w:r/>
    </w:p>
    <w:p>
      <w:r>
        <w:t xml:space="preserve">  5,943,392  </w:t>
      </w:r>
    </w:p>
    <w:p>
      <w:r/>
    </w:p>
    <w:p>
      <w:r>
        <w:t xml:space="preserve">        2,513,851  </w:t>
      </w:r>
    </w:p>
    <w:p>
      <w:r/>
    </w:p>
    <w:p>
      <w:r>
        <w:t xml:space="preserve">      8,870,347  </w:t>
      </w:r>
    </w:p>
    <w:p>
      <w:r/>
    </w:p>
    <w:p>
      <w:r>
        <w:t xml:space="preserve">   14,345,967  </w:t>
      </w:r>
    </w:p>
    <w:p>
      <w:r/>
    </w:p>
    <w:p>
      <w:r>
        <w:t xml:space="preserve">四(41) </w:t>
      </w:r>
    </w:p>
    <w:p>
      <w:r>
        <w:t xml:space="preserve">四(40) </w:t>
      </w:r>
    </w:p>
    <w:p>
      <w:r>
        <w:t xml:space="preserve">四(38)、十三(5) </w:t>
      </w:r>
    </w:p>
    <w:p>
      <w:r/>
    </w:p>
    <w:p>
      <w:r>
        <w:t xml:space="preserve">(71,274,375) </w:t>
      </w:r>
    </w:p>
    <w:p>
      <w:r/>
    </w:p>
    <w:p>
      <w:r>
        <w:t xml:space="preserve">  (83,378,778) </w:t>
      </w:r>
    </w:p>
    <w:p>
      <w:r/>
    </w:p>
    <w:p>
      <w:r>
        <w:t xml:space="preserve">    (55,381,130) </w:t>
      </w:r>
    </w:p>
    <w:p>
      <w:r/>
    </w:p>
    <w:p>
      <w:r>
        <w:t xml:space="preserve">    (50,429,059) </w:t>
      </w:r>
    </w:p>
    <w:p>
      <w:r/>
    </w:p>
    <w:p>
      <w:r>
        <w:t xml:space="preserve">     63,339,586  </w:t>
      </w:r>
    </w:p>
    <w:p>
      <w:r/>
    </w:p>
    <w:p>
      <w:r>
        <w:t xml:space="preserve">    64,168,955  </w:t>
      </w:r>
    </w:p>
    <w:p>
      <w:r/>
    </w:p>
    <w:p>
      <w:r>
        <w:t xml:space="preserve">     58,490,539  </w:t>
      </w:r>
    </w:p>
    <w:p>
      <w:r/>
    </w:p>
    <w:p>
      <w:r>
        <w:t xml:space="preserve">   57,421,190  </w:t>
      </w:r>
    </w:p>
    <w:p>
      <w:r/>
    </w:p>
    <w:p>
      <w:r>
        <w:t xml:space="preserve">      19,082,696  </w:t>
      </w:r>
    </w:p>
    <w:p>
      <w:r/>
    </w:p>
    <w:p>
      <w:r>
        <w:t xml:space="preserve">     13,589,198  </w:t>
      </w:r>
    </w:p>
    <w:p>
      <w:r/>
    </w:p>
    <w:p>
      <w:r>
        <w:t xml:space="preserve">     166,971,289  </w:t>
      </w:r>
    </w:p>
    <w:p>
      <w:r/>
    </w:p>
    <w:p>
      <w:r>
        <w:t xml:space="preserve">  154,737,404  </w:t>
      </w:r>
    </w:p>
    <w:p>
      <w:r/>
    </w:p>
    <w:p>
      <w:r>
        <w:t xml:space="preserve">      7,076,267  </w:t>
      </w:r>
    </w:p>
    <w:p>
      <w:r/>
    </w:p>
    <w:p>
      <w:r>
        <w:t xml:space="preserve">      1,486,614  </w:t>
      </w:r>
    </w:p>
    <w:p>
      <w:r/>
    </w:p>
    <w:p>
      <w:r>
        <w:t xml:space="preserve">  - </w:t>
      </w:r>
    </w:p>
    <w:p>
      <w:r/>
    </w:p>
    <w:p>
      <w:r>
        <w:t xml:space="preserve">  - </w:t>
      </w:r>
    </w:p>
    <w:p>
      <w:r/>
    </w:p>
    <w:p>
      <w:r>
        <w:t xml:space="preserve">四(37) </w:t>
      </w:r>
    </w:p>
    <w:p>
      <w:r>
        <w:t xml:space="preserve">四(39) </w:t>
      </w:r>
    </w:p>
    <w:p>
      <w:r/>
    </w:p>
    <w:p>
      <w:r>
        <w:t xml:space="preserve">       694,740  </w:t>
      </w:r>
    </w:p>
    <w:p>
      <w:r/>
    </w:p>
    <w:p>
      <w:r>
        <w:t xml:space="preserve">     (2,601,311) </w:t>
      </w:r>
    </w:p>
    <w:p>
      <w:r/>
    </w:p>
    <w:p>
      <w:r>
        <w:t xml:space="preserve">     694,740  </w:t>
      </w:r>
    </w:p>
    <w:p>
      <w:r/>
    </w:p>
    <w:p>
      <w:r>
        <w:t xml:space="preserve">    (2,601,311) </w:t>
      </w:r>
    </w:p>
    <w:p>
      <w:r/>
    </w:p>
    <w:p>
      <w:r>
        <w:t xml:space="preserve">      (1,399,850) </w:t>
      </w:r>
    </w:p>
    <w:p>
      <w:r/>
    </w:p>
    <w:p>
      <w:r>
        <w:t xml:space="preserve">     (296,336) </w:t>
      </w:r>
    </w:p>
    <w:p>
      <w:r/>
    </w:p>
    <w:p>
      <w:r>
        <w:t xml:space="preserve">     (2,255,343) </w:t>
      </w:r>
    </w:p>
    <w:p>
      <w:r/>
    </w:p>
    <w:p>
      <w:r>
        <w:t xml:space="preserve">  (355,606) </w:t>
      </w:r>
    </w:p>
    <w:p>
      <w:r/>
    </w:p>
    <w:p>
      <w:r>
        <w:t xml:space="preserve">二、营业利润 </w:t>
      </w:r>
    </w:p>
    <w:p>
      <w:r/>
    </w:p>
    <w:p>
      <w:r>
        <w:t xml:space="preserve">     670,606,417  </w:t>
      </w:r>
    </w:p>
    <w:p>
      <w:r/>
    </w:p>
    <w:p>
      <w:r>
        <w:t xml:space="preserve">289,718,460  </w:t>
      </w:r>
    </w:p>
    <w:p>
      <w:r/>
    </w:p>
    <w:p>
      <w:r>
        <w:t xml:space="preserve">570,440,726  </w:t>
      </w:r>
    </w:p>
    <w:p>
      <w:r/>
    </w:p>
    <w:p>
      <w:r>
        <w:t xml:space="preserve">  323,368,526  </w:t>
      </w:r>
    </w:p>
    <w:p>
      <w:r/>
    </w:p>
    <w:p>
      <w:r>
        <w:t xml:space="preserve">   加： 营业外收入  </w:t>
      </w:r>
    </w:p>
    <w:p>
      <w:r>
        <w:t xml:space="preserve">   减： 营业外支出  </w:t>
      </w:r>
    </w:p>
    <w:p>
      <w:r/>
    </w:p>
    <w:p>
      <w:r>
        <w:t xml:space="preserve">四(42) </w:t>
      </w:r>
    </w:p>
    <w:p>
      <w:r>
        <w:t xml:space="preserve">四(43) </w:t>
      </w:r>
    </w:p>
    <w:p>
      <w:r/>
    </w:p>
    <w:p>
      <w:r>
        <w:t xml:space="preserve">           657,142  </w:t>
      </w:r>
    </w:p>
    <w:p>
      <w:r/>
    </w:p>
    <w:p>
      <w:r>
        <w:t xml:space="preserve">     916,104  </w:t>
      </w:r>
    </w:p>
    <w:p>
      <w:r/>
    </w:p>
    <w:p>
      <w:r>
        <w:t xml:space="preserve">       299,271  </w:t>
      </w:r>
    </w:p>
    <w:p>
      <w:r/>
    </w:p>
    <w:p>
      <w:r>
        <w:t xml:space="preserve">   51,428  </w:t>
      </w:r>
    </w:p>
    <w:p>
      <w:r/>
    </w:p>
    <w:p>
      <w:r>
        <w:t xml:space="preserve">     (2,233,693) </w:t>
      </w:r>
    </w:p>
    <w:p>
      <w:r/>
    </w:p>
    <w:p>
      <w:r>
        <w:t xml:space="preserve">  (903,272) </w:t>
      </w:r>
    </w:p>
    <w:p>
      <w:r/>
    </w:p>
    <w:p>
      <w:r>
        <w:t xml:space="preserve">   (1,011,375) </w:t>
      </w:r>
    </w:p>
    <w:p>
      <w:r/>
    </w:p>
    <w:p>
      <w:r>
        <w:t xml:space="preserve">    (672,233) </w:t>
      </w:r>
    </w:p>
    <w:p>
      <w:r/>
    </w:p>
    <w:p>
      <w:r>
        <w:t xml:space="preserve">三、利润总额 </w:t>
      </w:r>
    </w:p>
    <w:p>
      <w:r/>
    </w:p>
    <w:p>
      <w:r>
        <w:t xml:space="preserve">    669,029,866  </w:t>
      </w:r>
    </w:p>
    <w:p>
      <w:r/>
    </w:p>
    <w:p>
      <w:r>
        <w:t xml:space="preserve">  289,731,292  </w:t>
      </w:r>
    </w:p>
    <w:p>
      <w:r/>
    </w:p>
    <w:p>
      <w:r>
        <w:t xml:space="preserve">    569,728,622  </w:t>
      </w:r>
    </w:p>
    <w:p>
      <w:r/>
    </w:p>
    <w:p>
      <w:r>
        <w:t xml:space="preserve">  322,747,721  </w:t>
      </w:r>
    </w:p>
    <w:p>
      <w:r/>
    </w:p>
    <w:p>
      <w:r>
        <w:t xml:space="preserve">   减： 所得税费用 </w:t>
      </w:r>
    </w:p>
    <w:p>
      <w:r/>
    </w:p>
    <w:p>
      <w:r>
        <w:t xml:space="preserve">四(44) </w:t>
      </w:r>
    </w:p>
    <w:p>
      <w:r/>
    </w:p>
    <w:p>
      <w:r>
        <w:t xml:space="preserve">  (98,581,845) </w:t>
      </w:r>
    </w:p>
    <w:p>
      <w:r/>
    </w:p>
    <w:p>
      <w:r>
        <w:t xml:space="preserve">  (86,213,564) </w:t>
      </w:r>
    </w:p>
    <w:p>
      <w:r/>
    </w:p>
    <w:p>
      <w:r>
        <w:t xml:space="preserve">    (60,621,749) </w:t>
      </w:r>
    </w:p>
    <w:p>
      <w:r/>
    </w:p>
    <w:p>
      <w:r>
        <w:t xml:space="preserve"> (19,973,553) </w:t>
      </w:r>
    </w:p>
    <w:p>
      <w:r/>
    </w:p>
    <w:p>
      <w:r>
        <w:t xml:space="preserve">四、净利润 </w:t>
      </w:r>
    </w:p>
    <w:p>
      <w:r/>
    </w:p>
    <w:p>
      <w:r>
        <w:t xml:space="preserve">     570,448,021  </w:t>
      </w:r>
    </w:p>
    <w:p>
      <w:r/>
    </w:p>
    <w:p>
      <w:r>
        <w:t xml:space="preserve">203,517,728  </w:t>
      </w:r>
    </w:p>
    <w:p>
      <w:r/>
    </w:p>
    <w:p>
      <w:r>
        <w:t xml:space="preserve">   509,106,873  </w:t>
      </w:r>
    </w:p>
    <w:p>
      <w:r/>
    </w:p>
    <w:p>
      <w:r>
        <w:t xml:space="preserve">     302,774,168  </w:t>
      </w:r>
    </w:p>
    <w:p>
      <w:r/>
    </w:p>
    <w:p>
      <w:r>
        <w:t xml:space="preserve">按经营持续性分类 </w:t>
      </w:r>
    </w:p>
    <w:p>
      <w:r>
        <w:t xml:space="preserve">  持续经营净利润 </w:t>
      </w:r>
    </w:p>
    <w:p>
      <w:r>
        <w:t xml:space="preserve">  终止经营净利润 </w:t>
      </w:r>
    </w:p>
    <w:p>
      <w:r/>
    </w:p>
    <w:p>
      <w:r>
        <w:t xml:space="preserve">     570,448,021  </w:t>
      </w:r>
    </w:p>
    <w:p>
      <w:r/>
    </w:p>
    <w:p>
      <w:r>
        <w:t xml:space="preserve">    203,517,728  </w:t>
      </w:r>
    </w:p>
    <w:p>
      <w:r/>
    </w:p>
    <w:p>
      <w:r>
        <w:t xml:space="preserve">     509,106,873  </w:t>
      </w:r>
    </w:p>
    <w:p>
      <w:r/>
    </w:p>
    <w:p>
      <w:r>
        <w:t xml:space="preserve">    302,774,168  </w:t>
      </w:r>
    </w:p>
    <w:p>
      <w:r/>
    </w:p>
    <w:p>
      <w:r>
        <w:t xml:space="preserve">  -  </w:t>
      </w:r>
    </w:p>
    <w:p>
      <w:r/>
    </w:p>
    <w:p>
      <w:r>
        <w:t xml:space="preserve">  -  </w:t>
      </w:r>
    </w:p>
    <w:p>
      <w:r/>
    </w:p>
    <w:p>
      <w:r>
        <w:t xml:space="preserve">  -  </w:t>
      </w:r>
    </w:p>
    <w:p>
      <w:r/>
    </w:p>
    <w:p>
      <w:r>
        <w:t xml:space="preserve">  -  </w:t>
      </w:r>
    </w:p>
    <w:p>
      <w:r/>
    </w:p>
    <w:p>
      <w:r>
        <w:t xml:space="preserve">按所有权归属分类 </w:t>
      </w:r>
    </w:p>
    <w:p>
      <w:r>
        <w:t xml:space="preserve">  少数股东损益 </w:t>
      </w:r>
    </w:p>
    <w:p>
      <w:r>
        <w:t xml:space="preserve">  归属于母公司股东的净利润  </w:t>
      </w:r>
    </w:p>
    <w:p>
      <w:r/>
    </w:p>
    <w:p>
      <w:r>
        <w:t xml:space="preserve">  -  </w:t>
      </w:r>
    </w:p>
    <w:p>
      <w:r/>
    </w:p>
    <w:p>
      <w:r>
        <w:t xml:space="preserve">  -  </w:t>
      </w:r>
    </w:p>
    <w:p>
      <w:r/>
    </w:p>
    <w:p>
      <w:r>
        <w:t xml:space="preserve">  -  </w:t>
      </w:r>
    </w:p>
    <w:p>
      <w:r/>
    </w:p>
    <w:p>
      <w:r>
        <w:t xml:space="preserve">  -  </w:t>
      </w:r>
    </w:p>
    <w:p>
      <w:r/>
    </w:p>
    <w:p>
      <w:r>
        <w:t xml:space="preserve">   570,448,021  </w:t>
      </w:r>
    </w:p>
    <w:p>
      <w:r/>
    </w:p>
    <w:p>
      <w:r>
        <w:t xml:space="preserve">    203,517,728  </w:t>
      </w:r>
    </w:p>
    <w:p>
      <w:r/>
    </w:p>
    <w:p>
      <w:r>
        <w:t xml:space="preserve">509,106,873  </w:t>
      </w:r>
    </w:p>
    <w:p>
      <w:r/>
    </w:p>
    <w:p>
      <w:r>
        <w:t xml:space="preserve">   302,774,168  </w:t>
      </w:r>
    </w:p>
    <w:p>
      <w:r/>
    </w:p>
    <w:p>
      <w:r>
        <w:t xml:space="preserve">五、其他综合收益的税后净额 </w:t>
      </w:r>
    </w:p>
    <w:p>
      <w:r/>
    </w:p>
    <w:p>
      <w:r>
        <w:t xml:space="preserve">      416,827  </w:t>
      </w:r>
    </w:p>
    <w:p>
      <w:r/>
    </w:p>
    <w:p>
      <w:r>
        <w:t xml:space="preserve">   1,197,070  </w:t>
      </w:r>
    </w:p>
    <w:p>
      <w:r/>
    </w:p>
    <w:p>
      <w:r>
        <w:t xml:space="preserve">            -    </w:t>
      </w:r>
    </w:p>
    <w:p>
      <w:r/>
    </w:p>
    <w:p>
      <w:r>
        <w:t xml:space="preserve">            -    </w:t>
      </w:r>
    </w:p>
    <w:p>
      <w:r/>
    </w:p>
    <w:p>
      <w:r>
        <w:t>归属于母公司股东的其他综</w:t>
      </w:r>
    </w:p>
    <w:p>
      <w:r>
        <w:t xml:space="preserve">合收益的税后净额 </w:t>
      </w:r>
    </w:p>
    <w:p>
      <w:r>
        <w:t xml:space="preserve">将重分类进损益的其他 </w:t>
      </w:r>
    </w:p>
    <w:p>
      <w:r>
        <w:t xml:space="preserve">  综合收益 </w:t>
      </w:r>
    </w:p>
    <w:p>
      <w:r>
        <w:t xml:space="preserve">  权益法下可转损益的 </w:t>
      </w:r>
    </w:p>
    <w:p>
      <w:r>
        <w:t xml:space="preserve">    其他综合收益 </w:t>
      </w:r>
    </w:p>
    <w:p>
      <w:r>
        <w:t xml:space="preserve">    可供出售金融资产 </w:t>
      </w:r>
    </w:p>
    <w:p>
      <w:r>
        <w:t xml:space="preserve">      公允价值变动损益 </w:t>
      </w:r>
    </w:p>
    <w:p>
      <w:r>
        <w:t xml:space="preserve">    外币财务报表折算差额  </w:t>
      </w:r>
    </w:p>
    <w:p>
      <w:r/>
    </w:p>
    <w:p>
      <w:r>
        <w:t xml:space="preserve">416,827  </w:t>
      </w:r>
    </w:p>
    <w:p>
      <w:r/>
    </w:p>
    <w:p>
      <w:r>
        <w:t xml:space="preserve">   1,197,070  </w:t>
      </w:r>
    </w:p>
    <w:p>
      <w:r/>
    </w:p>
    <w:p>
      <w:r>
        <w:t xml:space="preserve">  -  </w:t>
      </w:r>
    </w:p>
    <w:p>
      <w:r/>
    </w:p>
    <w:p>
      <w:r>
        <w:t xml:space="preserve">  -  </w:t>
      </w:r>
    </w:p>
    <w:p>
      <w:r/>
    </w:p>
    <w:p>
      <w:r>
        <w:t xml:space="preserve">416,827  </w:t>
      </w:r>
    </w:p>
    <w:p>
      <w:r/>
    </w:p>
    <w:p>
      <w:r>
        <w:t xml:space="preserve">    1,197,070  </w:t>
      </w:r>
    </w:p>
    <w:p>
      <w:r/>
    </w:p>
    <w:p>
      <w:r>
        <w:t xml:space="preserve">  -  </w:t>
      </w:r>
    </w:p>
    <w:p>
      <w:r/>
    </w:p>
    <w:p>
      <w:r>
        <w:t xml:space="preserve">  -  </w:t>
      </w:r>
    </w:p>
    <w:p>
      <w:r/>
    </w:p>
    <w:p>
      <w:r>
        <w:t xml:space="preserve"> (2,863,184) </w:t>
      </w:r>
    </w:p>
    <w:p>
      <w:r/>
    </w:p>
    <w:p>
      <w:r>
        <w:t xml:space="preserve">  -  </w:t>
      </w:r>
    </w:p>
    <w:p>
      <w:r/>
    </w:p>
    <w:p>
      <w:r>
        <w:t xml:space="preserve">  -  </w:t>
      </w:r>
    </w:p>
    <w:p>
      <w:r/>
    </w:p>
    <w:p>
      <w:r>
        <w:t xml:space="preserve">  -  </w:t>
      </w:r>
    </w:p>
    <w:p>
      <w:r/>
    </w:p>
    <w:p>
      <w:r>
        <w:t xml:space="preserve">    3,269,053  </w:t>
      </w:r>
    </w:p>
    <w:p>
      <w:r/>
    </w:p>
    <w:p>
      <w:r>
        <w:t xml:space="preserve">1,227,221  </w:t>
      </w:r>
    </w:p>
    <w:p>
      <w:r/>
    </w:p>
    <w:p>
      <w:r>
        <w:t xml:space="preserve">  -  </w:t>
      </w:r>
    </w:p>
    <w:p>
      <w:r/>
    </w:p>
    <w:p>
      <w:r>
        <w:t xml:space="preserve">  -  </w:t>
      </w:r>
    </w:p>
    <w:p>
      <w:r/>
    </w:p>
    <w:p>
      <w:r>
        <w:t xml:space="preserve">       10,958  </w:t>
      </w:r>
    </w:p>
    <w:p>
      <w:r/>
    </w:p>
    <w:p>
      <w:r>
        <w:t xml:space="preserve">    (30,151) </w:t>
      </w:r>
    </w:p>
    <w:p>
      <w:r/>
    </w:p>
    <w:p>
      <w:r>
        <w:t xml:space="preserve">  -  </w:t>
      </w:r>
    </w:p>
    <w:p>
      <w:r/>
    </w:p>
    <w:p>
      <w:r>
        <w:t xml:space="preserve">  -  </w:t>
      </w:r>
    </w:p>
    <w:p>
      <w:r/>
    </w:p>
    <w:p>
      <w:r>
        <w:t xml:space="preserve">六、综合收益总额 </w:t>
      </w:r>
    </w:p>
    <w:p>
      <w:r/>
    </w:p>
    <w:p>
      <w:r>
        <w:t xml:space="preserve">    570,864,848  </w:t>
      </w:r>
    </w:p>
    <w:p>
      <w:r/>
    </w:p>
    <w:p>
      <w:r>
        <w:t xml:space="preserve"> 204,714,798  </w:t>
      </w:r>
    </w:p>
    <w:p>
      <w:r/>
    </w:p>
    <w:p>
      <w:r>
        <w:t xml:space="preserve">    509,106,873  </w:t>
      </w:r>
    </w:p>
    <w:p>
      <w:r/>
    </w:p>
    <w:p>
      <w:r>
        <w:t xml:space="preserve">  302,774,168  </w:t>
      </w:r>
    </w:p>
    <w:p>
      <w:r/>
    </w:p>
    <w:p>
      <w:r>
        <w:t xml:space="preserve">归属于母公司股东的综合 </w:t>
      </w:r>
    </w:p>
    <w:p>
      <w:r>
        <w:t xml:space="preserve">  收益总额 </w:t>
      </w:r>
    </w:p>
    <w:p>
      <w:r/>
    </w:p>
    <w:p>
      <w:r>
        <w:t xml:space="preserve">570,864,848  </w:t>
      </w:r>
    </w:p>
    <w:p>
      <w:r/>
    </w:p>
    <w:p>
      <w:r>
        <w:t xml:space="preserve">204,714,798  </w:t>
      </w:r>
    </w:p>
    <w:p>
      <w:r/>
    </w:p>
    <w:p>
      <w:r>
        <w:t xml:space="preserve">    509,106,873  </w:t>
      </w:r>
    </w:p>
    <w:p>
      <w:r/>
    </w:p>
    <w:p>
      <w:r>
        <w:t xml:space="preserve">    302,774,168  </w:t>
      </w:r>
    </w:p>
    <w:p>
      <w:r/>
    </w:p>
    <w:p>
      <w:r>
        <w:t xml:space="preserve">归属于少数股东的综合收益 </w:t>
      </w:r>
    </w:p>
    <w:p>
      <w:r>
        <w:t xml:space="preserve">  总额 </w:t>
      </w:r>
    </w:p>
    <w:p>
      <w:r/>
    </w:p>
    <w:p>
      <w:r>
        <w:t xml:space="preserve">  -  </w:t>
      </w:r>
    </w:p>
    <w:p>
      <w:r/>
    </w:p>
    <w:p>
      <w:r>
        <w:t xml:space="preserve">  -  </w:t>
      </w:r>
    </w:p>
    <w:p>
      <w:r/>
    </w:p>
    <w:p>
      <w:r>
        <w:t xml:space="preserve">  -  </w:t>
      </w:r>
    </w:p>
    <w:p>
      <w:r/>
    </w:p>
    <w:p>
      <w:r>
        <w:t xml:space="preserve">  -  </w:t>
      </w:r>
    </w:p>
    <w:p>
      <w:r/>
    </w:p>
    <w:p>
      <w:r>
        <w:t xml:space="preserve">七、每股收益 </w:t>
      </w:r>
    </w:p>
    <w:p>
      <w:r>
        <w:t xml:space="preserve">基本每股收益(人民币元) </w:t>
      </w:r>
    </w:p>
    <w:p>
      <w:r>
        <w:t xml:space="preserve">稀释每股收益(人民币元) </w:t>
      </w:r>
    </w:p>
    <w:p>
      <w:r/>
    </w:p>
    <w:p>
      <w:r>
        <w:t xml:space="preserve">四(45) </w:t>
      </w:r>
    </w:p>
    <w:p>
      <w:r>
        <w:t xml:space="preserve">四(45) </w:t>
      </w:r>
    </w:p>
    <w:p>
      <w:r/>
    </w:p>
    <w:p>
      <w:r>
        <w:t xml:space="preserve">          0.3407  </w:t>
      </w:r>
    </w:p>
    <w:p>
      <w:r/>
    </w:p>
    <w:p>
      <w:r>
        <w:t xml:space="preserve">    0.1216  </w:t>
      </w:r>
    </w:p>
    <w:p>
      <w:r/>
    </w:p>
    <w:p>
      <w:r>
        <w:t xml:space="preserve">不适用  </w:t>
      </w:r>
    </w:p>
    <w:p>
      <w:r>
        <w:t xml:space="preserve">不适用  </w:t>
      </w:r>
    </w:p>
    <w:p>
      <w:r/>
    </w:p>
    <w:p>
      <w:r>
        <w:t xml:space="preserve">不适用  </w:t>
      </w:r>
    </w:p>
    <w:p>
      <w:r>
        <w:t xml:space="preserve">不适用  </w:t>
      </w:r>
    </w:p>
    <w:p>
      <w:r/>
    </w:p>
    <w:p>
      <w:r>
        <w:t xml:space="preserve">      0.3391  </w:t>
      </w:r>
    </w:p>
    <w:p>
      <w:r/>
    </w:p>
    <w:p>
      <w:r>
        <w:t xml:space="preserve">     0.1216  </w:t>
      </w:r>
    </w:p>
    <w:p>
      <w:r/>
    </w:p>
    <w:p>
      <w:r>
        <w:t xml:space="preserve">后附财务报表附注为财务报表的组成部分。 </w:t>
      </w:r>
    </w:p>
    <w:p>
      <w:r/>
    </w:p>
    <w:p>
      <w:r>
        <w:t xml:space="preserve">企业负责人：吴礼淦                                 主管会计工作的负责人：朱碧霞                                  会计机构负责人：李可欣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- 71 - </w:t>
      </w:r>
    </w:p>
    <w:p>
      <w:r/>
    </w:p>
    <w:p>
      <w:r>
        <w:t xml:space="preserve">2018 年度合并及公司现金流量表 </w:t>
      </w:r>
    </w:p>
    <w:p>
      <w:r/>
    </w:p>
    <w:p>
      <w:r>
        <w:t xml:space="preserve">(除特别注明外，金额单位为人民币元) </w:t>
      </w:r>
    </w:p>
    <w:p>
      <w:r/>
    </w:p>
    <w:p>
      <w:r>
        <w:t xml:space="preserve">      合并 </w:t>
      </w:r>
    </w:p>
    <w:p>
      <w:r>
        <w:t xml:space="preserve">2018 年度 </w:t>
      </w:r>
    </w:p>
    <w:p>
      <w:r/>
    </w:p>
    <w:p>
      <w:r>
        <w:t xml:space="preserve">公司 </w:t>
      </w:r>
    </w:p>
    <w:p>
      <w:r/>
    </w:p>
    <w:p>
      <w:r>
        <w:t xml:space="preserve">附注 </w:t>
      </w:r>
    </w:p>
    <w:p>
      <w:r/>
    </w:p>
    <w:p>
      <w:r>
        <w:t xml:space="preserve">2017 年度 </w:t>
      </w:r>
    </w:p>
    <w:p>
      <w:r/>
    </w:p>
    <w:p>
      <w:r>
        <w:t xml:space="preserve">2018 年度 </w:t>
      </w:r>
    </w:p>
    <w:p>
      <w:r/>
    </w:p>
    <w:p>
      <w:r>
        <w:t xml:space="preserve">2017 年度 </w:t>
      </w:r>
    </w:p>
    <w:p>
      <w:r/>
    </w:p>
    <w:p>
      <w:r>
        <w:t xml:space="preserve">一、经营活动收到/(使用)的现金流量 </w:t>
      </w:r>
    </w:p>
    <w:p>
      <w:r/>
    </w:p>
    <w:p>
      <w:r>
        <w:t xml:space="preserve">    销售商品、提供劳务收到的现金 </w:t>
      </w:r>
    </w:p>
    <w:p>
      <w:r/>
    </w:p>
    <w:p>
      <w:r>
        <w:t xml:space="preserve"> 5,798,114,729  </w:t>
      </w:r>
    </w:p>
    <w:p>
      <w:r/>
    </w:p>
    <w:p>
      <w:r>
        <w:t xml:space="preserve">4,489,048,984  </w:t>
      </w:r>
    </w:p>
    <w:p>
      <w:r/>
    </w:p>
    <w:p>
      <w:r>
        <w:t xml:space="preserve"> 4,101,400,616  </w:t>
      </w:r>
    </w:p>
    <w:p>
      <w:r/>
    </w:p>
    <w:p>
      <w:r>
        <w:t xml:space="preserve">   3,124,946,097  </w:t>
      </w:r>
    </w:p>
    <w:p>
      <w:r/>
    </w:p>
    <w:p>
      <w:r>
        <w:t xml:space="preserve">    收到的税费返还 </w:t>
      </w:r>
    </w:p>
    <w:p>
      <w:r/>
    </w:p>
    <w:p>
      <w:r>
        <w:t xml:space="preserve">198,775,725  </w:t>
      </w:r>
    </w:p>
    <w:p>
      <w:r/>
    </w:p>
    <w:p>
      <w:r>
        <w:t xml:space="preserve">103,644,771  </w:t>
      </w:r>
    </w:p>
    <w:p>
      <w:r/>
    </w:p>
    <w:p>
      <w:r>
        <w:t xml:space="preserve">   64,469,180  </w:t>
      </w:r>
    </w:p>
    <w:p>
      <w:r/>
    </w:p>
    <w:p>
      <w:r>
        <w:t xml:space="preserve">   27,538,111  </w:t>
      </w:r>
    </w:p>
    <w:p>
      <w:r/>
    </w:p>
    <w:p>
      <w:r>
        <w:t xml:space="preserve">    收到其他与经营活动有关的现金 </w:t>
      </w:r>
    </w:p>
    <w:p>
      <w:r/>
    </w:p>
    <w:p>
      <w:r>
        <w:t xml:space="preserve">四(46)(a) </w:t>
      </w:r>
    </w:p>
    <w:p>
      <w:r/>
    </w:p>
    <w:p>
      <w:r>
        <w:t xml:space="preserve">  23,705,498  </w:t>
      </w:r>
    </w:p>
    <w:p>
      <w:r/>
    </w:p>
    <w:p>
      <w:r>
        <w:t xml:space="preserve">41,274,458 </w:t>
      </w:r>
    </w:p>
    <w:p>
      <w:r/>
    </w:p>
    <w:p>
      <w:r>
        <w:t xml:space="preserve">    11,653,560  </w:t>
      </w:r>
    </w:p>
    <w:p>
      <w:r/>
    </w:p>
    <w:p>
      <w:r>
        <w:t xml:space="preserve">     26,146,466  </w:t>
      </w:r>
    </w:p>
    <w:p>
      <w:r/>
    </w:p>
    <w:p>
      <w:r>
        <w:t xml:space="preserve">       经营活动现金流入小计 </w:t>
      </w:r>
    </w:p>
    <w:p>
      <w:r/>
    </w:p>
    <w:p>
      <w:r>
        <w:t xml:space="preserve">  6,020,595,952  </w:t>
      </w:r>
    </w:p>
    <w:p>
      <w:r/>
    </w:p>
    <w:p>
      <w:r>
        <w:t xml:space="preserve">4,633,968,213 </w:t>
      </w:r>
    </w:p>
    <w:p>
      <w:r/>
    </w:p>
    <w:p>
      <w:r>
        <w:t xml:space="preserve">   4,177,523,356  </w:t>
      </w:r>
    </w:p>
    <w:p>
      <w:r/>
    </w:p>
    <w:p>
      <w:r>
        <w:t xml:space="preserve">  3,178,630,674  </w:t>
      </w:r>
    </w:p>
    <w:p>
      <w:r/>
    </w:p>
    <w:p>
      <w:r>
        <w:t xml:space="preserve">     购买商品、接受劳务支付的现金 </w:t>
      </w:r>
    </w:p>
    <w:p>
      <w:r/>
    </w:p>
    <w:p>
      <w:r>
        <w:t xml:space="preserve">(3,789,177,284) </w:t>
      </w:r>
    </w:p>
    <w:p>
      <w:r/>
    </w:p>
    <w:p>
      <w:r>
        <w:t xml:space="preserve">(3,211,994,069) </w:t>
      </w:r>
    </w:p>
    <w:p>
      <w:r/>
    </w:p>
    <w:p>
      <w:r>
        <w:t xml:space="preserve">(2,094,044,367) </w:t>
      </w:r>
    </w:p>
    <w:p>
      <w:r/>
    </w:p>
    <w:p>
      <w:r>
        <w:t xml:space="preserve">(2,422,189,890) </w:t>
      </w:r>
    </w:p>
    <w:p>
      <w:r/>
    </w:p>
    <w:p>
      <w:r>
        <w:t xml:space="preserve">     支付给职工以及为职工支付的现金 </w:t>
      </w:r>
    </w:p>
    <w:p>
      <w:r/>
    </w:p>
    <w:p>
      <w:r>
        <w:t xml:space="preserve"> (969,982,649) </w:t>
      </w:r>
    </w:p>
    <w:p>
      <w:r/>
    </w:p>
    <w:p>
      <w:r>
        <w:t xml:space="preserve"> (852,922,847) </w:t>
      </w:r>
    </w:p>
    <w:p>
      <w:r/>
    </w:p>
    <w:p>
      <w:r>
        <w:t xml:space="preserve"> (596,970,610) </w:t>
      </w:r>
    </w:p>
    <w:p>
      <w:r/>
    </w:p>
    <w:p>
      <w:r>
        <w:t xml:space="preserve">  (526,620,826) </w:t>
      </w:r>
    </w:p>
    <w:p>
      <w:r/>
    </w:p>
    <w:p>
      <w:r>
        <w:t xml:space="preserve">     支付的各项税费 </w:t>
      </w:r>
    </w:p>
    <w:p>
      <w:r/>
    </w:p>
    <w:p>
      <w:r>
        <w:t xml:space="preserve"> (236,377,449) </w:t>
      </w:r>
    </w:p>
    <w:p>
      <w:r/>
    </w:p>
    <w:p>
      <w:r>
        <w:t xml:space="preserve"> (171,825,246) </w:t>
      </w:r>
    </w:p>
    <w:p>
      <w:r/>
    </w:p>
    <w:p>
      <w:r>
        <w:t xml:space="preserve"> (879,280,791) </w:t>
      </w:r>
    </w:p>
    <w:p>
      <w:r/>
    </w:p>
    <w:p>
      <w:r>
        <w:t xml:space="preserve">(120,583,433) </w:t>
      </w:r>
    </w:p>
    <w:p>
      <w:r/>
    </w:p>
    <w:p>
      <w:r>
        <w:t xml:space="preserve">     支付其他与经营活动有关的现金 </w:t>
      </w:r>
    </w:p>
    <w:p>
      <w:r/>
    </w:p>
    <w:p>
      <w:r>
        <w:t xml:space="preserve">四(46)(b) </w:t>
      </w:r>
    </w:p>
    <w:p>
      <w:r/>
    </w:p>
    <w:p>
      <w:r>
        <w:t xml:space="preserve"> (272,676,088) </w:t>
      </w:r>
    </w:p>
    <w:p>
      <w:r/>
    </w:p>
    <w:p>
      <w:r>
        <w:t xml:space="preserve"> (242,444,486) </w:t>
      </w:r>
    </w:p>
    <w:p>
      <w:r/>
    </w:p>
    <w:p>
      <w:r>
        <w:t xml:space="preserve">   (157,666,447) </w:t>
      </w:r>
    </w:p>
    <w:p>
      <w:r/>
    </w:p>
    <w:p>
      <w:r>
        <w:t xml:space="preserve">  (151,726,576) </w:t>
      </w:r>
    </w:p>
    <w:p>
      <w:r/>
    </w:p>
    <w:p>
      <w:r>
        <w:t xml:space="preserve">       经营活动现金流出小计 </w:t>
      </w:r>
    </w:p>
    <w:p>
      <w:r>
        <w:t xml:space="preserve">     经营活动收到/(使用)的现金流量净额 </w:t>
      </w:r>
    </w:p>
    <w:p>
      <w:r/>
    </w:p>
    <w:p>
      <w:r>
        <w:t xml:space="preserve">(5,268,213,470) </w:t>
      </w:r>
    </w:p>
    <w:p>
      <w:r/>
    </w:p>
    <w:p>
      <w:r>
        <w:t xml:space="preserve">(4,479,186,648) </w:t>
      </w:r>
    </w:p>
    <w:p>
      <w:r/>
    </w:p>
    <w:p>
      <w:r>
        <w:t xml:space="preserve">(3,727,962,215) </w:t>
      </w:r>
    </w:p>
    <w:p>
      <w:r/>
    </w:p>
    <w:p>
      <w:r>
        <w:t xml:space="preserve">(3,221,120,725) </w:t>
      </w:r>
    </w:p>
    <w:p>
      <w:r/>
    </w:p>
    <w:p>
      <w:r>
        <w:t xml:space="preserve">   752,382,482  </w:t>
      </w:r>
    </w:p>
    <w:p>
      <w:r/>
    </w:p>
    <w:p>
      <w:r>
        <w:t xml:space="preserve">154,781,565 </w:t>
      </w:r>
    </w:p>
    <w:p>
      <w:r/>
    </w:p>
    <w:p>
      <w:r>
        <w:t xml:space="preserve">  449,561,141  </w:t>
      </w:r>
    </w:p>
    <w:p>
      <w:r/>
    </w:p>
    <w:p>
      <w:r>
        <w:t xml:space="preserve">      (42,490,051) </w:t>
      </w:r>
    </w:p>
    <w:p>
      <w:r/>
    </w:p>
    <w:p>
      <w:r>
        <w:t xml:space="preserve">二、投资活动收到/(使用)的现金流量 </w:t>
      </w:r>
    </w:p>
    <w:p>
      <w:r/>
    </w:p>
    <w:p>
      <w:r>
        <w:t xml:space="preserve">     分得股利或利润所收到的现金 </w:t>
      </w:r>
    </w:p>
    <w:p>
      <w:r/>
    </w:p>
    <w:p>
      <w:r>
        <w:t xml:space="preserve"> 1,261,130  </w:t>
      </w:r>
    </w:p>
    <w:p>
      <w:r/>
    </w:p>
    <w:p>
      <w:r>
        <w:t xml:space="preserve"> 2,767,482  </w:t>
      </w:r>
    </w:p>
    <w:p>
      <w:r/>
    </w:p>
    <w:p>
      <w:r>
        <w:t xml:space="preserve">   157,391,324  </w:t>
      </w:r>
    </w:p>
    <w:p>
      <w:r/>
    </w:p>
    <w:p>
      <w:r>
        <w:t xml:space="preserve">    149,521,660  </w:t>
      </w:r>
    </w:p>
    <w:p>
      <w:r/>
    </w:p>
    <w:p>
      <w:r>
        <w:t xml:space="preserve">     取得投资收益所收到的现金 </w:t>
      </w:r>
    </w:p>
    <w:p>
      <w:r>
        <w:t xml:space="preserve">     处置固定资产、无形资产和其他长期 </w:t>
      </w:r>
    </w:p>
    <w:p>
      <w:r>
        <w:t xml:space="preserve">       资产收回的现金净额 </w:t>
      </w:r>
    </w:p>
    <w:p>
      <w:r/>
    </w:p>
    <w:p>
      <w:r>
        <w:t xml:space="preserve">10,881,414  </w:t>
      </w:r>
    </w:p>
    <w:p>
      <w:r/>
    </w:p>
    <w:p>
      <w:r>
        <w:t xml:space="preserve">   4,470,590  </w:t>
      </w:r>
    </w:p>
    <w:p>
      <w:r/>
    </w:p>
    <w:p>
      <w:r>
        <w:t xml:space="preserve">     21,075,705  </w:t>
      </w:r>
    </w:p>
    <w:p>
      <w:r/>
    </w:p>
    <w:p>
      <w:r>
        <w:t xml:space="preserve">   17,104,286  </w:t>
      </w:r>
    </w:p>
    <w:p>
      <w:r/>
    </w:p>
    <w:p>
      <w:r>
        <w:t xml:space="preserve">     1,414,635  </w:t>
      </w:r>
    </w:p>
    <w:p>
      <w:r/>
    </w:p>
    <w:p>
      <w:r>
        <w:t xml:space="preserve">  47,054  </w:t>
      </w:r>
    </w:p>
    <w:p>
      <w:r/>
    </w:p>
    <w:p>
      <w:r>
        <w:t xml:space="preserve">  3,826,152  </w:t>
      </w:r>
    </w:p>
    <w:p>
      <w:r/>
    </w:p>
    <w:p>
      <w:r>
        <w:t xml:space="preserve">     5,067,639  </w:t>
      </w:r>
    </w:p>
    <w:p>
      <w:r/>
    </w:p>
    <w:p>
      <w:r>
        <w:t xml:space="preserve">     收到其他与投资活动有关的现金 </w:t>
      </w:r>
    </w:p>
    <w:p>
      <w:r/>
    </w:p>
    <w:p>
      <w:r>
        <w:t xml:space="preserve">四(46)(c) </w:t>
      </w:r>
    </w:p>
    <w:p>
      <w:r/>
    </w:p>
    <w:p>
      <w:r>
        <w:t xml:space="preserve">   4,902,507,000  </w:t>
      </w:r>
    </w:p>
    <w:p>
      <w:r/>
    </w:p>
    <w:p>
      <w:r>
        <w:t xml:space="preserve">1,290,700,000 </w:t>
      </w:r>
    </w:p>
    <w:p>
      <w:r/>
    </w:p>
    <w:p>
      <w:r>
        <w:t xml:space="preserve">  3,436,132,334  </w:t>
      </w:r>
    </w:p>
    <w:p>
      <w:r/>
    </w:p>
    <w:p>
      <w:r>
        <w:t xml:space="preserve">   1,097,337,900  </w:t>
      </w:r>
    </w:p>
    <w:p>
      <w:r/>
    </w:p>
    <w:p>
      <w:r>
        <w:t xml:space="preserve">       投资活动现金流入小计 </w:t>
      </w:r>
    </w:p>
    <w:p>
      <w:r/>
    </w:p>
    <w:p>
      <w:r>
        <w:t xml:space="preserve">   4,916,064,179  </w:t>
      </w:r>
    </w:p>
    <w:p>
      <w:r/>
    </w:p>
    <w:p>
      <w:r>
        <w:t xml:space="preserve">1,297,985,126 </w:t>
      </w:r>
    </w:p>
    <w:p>
      <w:r/>
    </w:p>
    <w:p>
      <w:r>
        <w:t xml:space="preserve">  3,618,425,515  </w:t>
      </w:r>
    </w:p>
    <w:p>
      <w:r/>
    </w:p>
    <w:p>
      <w:r>
        <w:t xml:space="preserve">  1,269,031,485  </w:t>
      </w:r>
    </w:p>
    <w:p>
      <w:r/>
    </w:p>
    <w:p>
      <w:r>
        <w:t xml:space="preserve">     购建固定资产、无形资产和其他长期 </w:t>
      </w:r>
    </w:p>
    <w:p>
      <w:r>
        <w:t xml:space="preserve">       资产支付的现金 </w:t>
      </w:r>
    </w:p>
    <w:p>
      <w:r/>
    </w:p>
    <w:p>
      <w:r>
        <w:t xml:space="preserve">  (270,995,660) </w:t>
      </w:r>
    </w:p>
    <w:p>
      <w:r/>
    </w:p>
    <w:p>
      <w:r>
        <w:t xml:space="preserve"> (178,489,688) </w:t>
      </w:r>
    </w:p>
    <w:p>
      <w:r/>
    </w:p>
    <w:p>
      <w:r>
        <w:t xml:space="preserve">    (38,397,395) </w:t>
      </w:r>
    </w:p>
    <w:p>
      <w:r/>
    </w:p>
    <w:p>
      <w:r>
        <w:t xml:space="preserve">     (28,453,568) </w:t>
      </w:r>
    </w:p>
    <w:p>
      <w:r/>
    </w:p>
    <w:p>
      <w:r>
        <w:t xml:space="preserve">     投资支付的现金 </w:t>
      </w:r>
    </w:p>
    <w:p>
      <w:r/>
    </w:p>
    <w:p>
      <w:r>
        <w:t xml:space="preserve">  -  </w:t>
      </w:r>
    </w:p>
    <w:p>
      <w:r/>
    </w:p>
    <w:p>
      <w:r>
        <w:t xml:space="preserve">(112,188,760) </w:t>
      </w:r>
    </w:p>
    <w:p>
      <w:r/>
    </w:p>
    <w:p>
      <w:r>
        <w:t xml:space="preserve">    (93,000,000) </w:t>
      </w:r>
    </w:p>
    <w:p>
      <w:r/>
    </w:p>
    <w:p>
      <w:r>
        <w:t xml:space="preserve">  -  </w:t>
      </w:r>
    </w:p>
    <w:p>
      <w:r/>
    </w:p>
    <w:p>
      <w:r>
        <w:t xml:space="preserve">     支付其他与投资活动有关的现金 </w:t>
      </w:r>
    </w:p>
    <w:p>
      <w:r/>
    </w:p>
    <w:p>
      <w:r>
        <w:t xml:space="preserve">四(46)(d) </w:t>
      </w:r>
    </w:p>
    <w:p>
      <w:r/>
    </w:p>
    <w:p>
      <w:r>
        <w:t xml:space="preserve">(5,148,007,000) </w:t>
      </w:r>
    </w:p>
    <w:p>
      <w:r/>
    </w:p>
    <w:p>
      <w:r>
        <w:t xml:space="preserve">(1,414,700,000) </w:t>
      </w:r>
    </w:p>
    <w:p>
      <w:r/>
    </w:p>
    <w:p>
      <w:r>
        <w:t xml:space="preserve">(3,722,016,040) </w:t>
      </w:r>
    </w:p>
    <w:p>
      <w:r/>
    </w:p>
    <w:p>
      <w:r>
        <w:t xml:space="preserve">(1,358,424,579) </w:t>
      </w:r>
    </w:p>
    <w:p>
      <w:r/>
    </w:p>
    <w:p>
      <w:r>
        <w:t xml:space="preserve">       投资活动现金流出小计 </w:t>
      </w:r>
    </w:p>
    <w:p>
      <w:r/>
    </w:p>
    <w:p>
      <w:r>
        <w:t xml:space="preserve">(5,419,002,660) </w:t>
      </w:r>
    </w:p>
    <w:p>
      <w:r/>
    </w:p>
    <w:p>
      <w:r>
        <w:t xml:space="preserve">(1,705,378,448) </w:t>
      </w:r>
    </w:p>
    <w:p>
      <w:r/>
    </w:p>
    <w:p>
      <w:r>
        <w:t xml:space="preserve">(3,853,413,435) </w:t>
      </w:r>
    </w:p>
    <w:p>
      <w:r/>
    </w:p>
    <w:p>
      <w:r>
        <w:t xml:space="preserve">(1,386,878,147) </w:t>
      </w:r>
    </w:p>
    <w:p>
      <w:r/>
    </w:p>
    <w:p>
      <w:r>
        <w:t xml:space="preserve">     投资活动使用的现金流量净额 </w:t>
      </w:r>
    </w:p>
    <w:p>
      <w:r/>
    </w:p>
    <w:p>
      <w:r>
        <w:t xml:space="preserve"> (502,938,481) </w:t>
      </w:r>
    </w:p>
    <w:p>
      <w:r/>
    </w:p>
    <w:p>
      <w:r>
        <w:t xml:space="preserve">(407,393,322) </w:t>
      </w:r>
    </w:p>
    <w:p>
      <w:r/>
    </w:p>
    <w:p>
      <w:r>
        <w:t xml:space="preserve">   (234,987,920) </w:t>
      </w:r>
    </w:p>
    <w:p>
      <w:r/>
    </w:p>
    <w:p>
      <w:r>
        <w:t xml:space="preserve"> (117,846,662) </w:t>
      </w:r>
    </w:p>
    <w:p>
      <w:r/>
    </w:p>
    <w:p>
      <w:r>
        <w:t xml:space="preserve">三、筹资活动收到/(使用)的现金流量 </w:t>
      </w:r>
    </w:p>
    <w:p>
      <w:r/>
    </w:p>
    <w:p>
      <w:r>
        <w:t xml:space="preserve">     吸收投资收到的现金 </w:t>
      </w:r>
    </w:p>
    <w:p>
      <w:r/>
    </w:p>
    <w:p>
      <w:r>
        <w:t xml:space="preserve"> 102,960,461  </w:t>
      </w:r>
    </w:p>
    <w:p>
      <w:r/>
    </w:p>
    <w:p>
      <w:r>
        <w:t xml:space="preserve">  -  </w:t>
      </w:r>
    </w:p>
    <w:p>
      <w:r/>
    </w:p>
    <w:p>
      <w:r>
        <w:t xml:space="preserve"> 102,960,461  </w:t>
      </w:r>
    </w:p>
    <w:p>
      <w:r/>
    </w:p>
    <w:p>
      <w:r>
        <w:t xml:space="preserve">  -  </w:t>
      </w:r>
    </w:p>
    <w:p>
      <w:r/>
    </w:p>
    <w:p>
      <w:r>
        <w:t xml:space="preserve">     取得借款收到的现金 </w:t>
      </w:r>
    </w:p>
    <w:p>
      <w:r/>
    </w:p>
    <w:p>
      <w:r>
        <w:t xml:space="preserve">1,292,116,573  </w:t>
      </w:r>
    </w:p>
    <w:p>
      <w:r/>
    </w:p>
    <w:p>
      <w:r>
        <w:t xml:space="preserve">1,583,825,728  </w:t>
      </w:r>
    </w:p>
    <w:p>
      <w:r/>
    </w:p>
    <w:p>
      <w:r>
        <w:t xml:space="preserve">   719,769,048  </w:t>
      </w:r>
    </w:p>
    <w:p>
      <w:r/>
    </w:p>
    <w:p>
      <w:r>
        <w:t xml:space="preserve">1,029,304,625  </w:t>
      </w:r>
    </w:p>
    <w:p>
      <w:r/>
    </w:p>
    <w:p>
      <w:r>
        <w:t xml:space="preserve">       筹资活动现金流入小计 </w:t>
      </w:r>
    </w:p>
    <w:p>
      <w:r/>
    </w:p>
    <w:p>
      <w:r>
        <w:t xml:space="preserve">  1,395,077,034  </w:t>
      </w:r>
    </w:p>
    <w:p>
      <w:r/>
    </w:p>
    <w:p>
      <w:r>
        <w:t xml:space="preserve">1,583,825,728  </w:t>
      </w:r>
    </w:p>
    <w:p>
      <w:r/>
    </w:p>
    <w:p>
      <w:r>
        <w:t xml:space="preserve"> 822,729,509  </w:t>
      </w:r>
    </w:p>
    <w:p>
      <w:r/>
    </w:p>
    <w:p>
      <w:r>
        <w:t xml:space="preserve">1,029,304,625  </w:t>
      </w:r>
    </w:p>
    <w:p>
      <w:r/>
    </w:p>
    <w:p>
      <w:r>
        <w:t xml:space="preserve">     偿还债务支付的现金 </w:t>
      </w:r>
    </w:p>
    <w:p>
      <w:r/>
    </w:p>
    <w:p>
      <w:r>
        <w:t xml:space="preserve">(1,709,119,108) </w:t>
      </w:r>
    </w:p>
    <w:p>
      <w:r/>
    </w:p>
    <w:p>
      <w:r>
        <w:t xml:space="preserve">(1,128,413,782) </w:t>
      </w:r>
    </w:p>
    <w:p>
      <w:r/>
    </w:p>
    <w:p>
      <w:r>
        <w:t xml:space="preserve">(1,064,356,022) </w:t>
      </w:r>
    </w:p>
    <w:p>
      <w:r/>
    </w:p>
    <w:p>
      <w:r>
        <w:t xml:space="preserve">(745,660,958) </w:t>
      </w:r>
    </w:p>
    <w:p>
      <w:r/>
    </w:p>
    <w:p>
      <w:r>
        <w:t xml:space="preserve">     分配股利、利润或偿付利息支付的现金 </w:t>
      </w:r>
    </w:p>
    <w:p>
      <w:r/>
    </w:p>
    <w:p>
      <w:r>
        <w:t xml:space="preserve">(100,346,293) </w:t>
      </w:r>
    </w:p>
    <w:p>
      <w:r/>
    </w:p>
    <w:p>
      <w:r>
        <w:t xml:space="preserve">(93,635,324) </w:t>
      </w:r>
    </w:p>
    <w:p>
      <w:r/>
    </w:p>
    <w:p>
      <w:r>
        <w:t xml:space="preserve">(95,503,107) </w:t>
      </w:r>
    </w:p>
    <w:p>
      <w:r/>
    </w:p>
    <w:p>
      <w:r>
        <w:t xml:space="preserve"> (92,192,254) </w:t>
      </w:r>
    </w:p>
    <w:p>
      <w:r/>
    </w:p>
    <w:p>
      <w:r>
        <w:t xml:space="preserve">       筹资活动现金流出小计 </w:t>
      </w:r>
    </w:p>
    <w:p>
      <w:r/>
    </w:p>
    <w:p>
      <w:r>
        <w:t xml:space="preserve">(1,809,465,401) </w:t>
      </w:r>
    </w:p>
    <w:p>
      <w:r/>
    </w:p>
    <w:p>
      <w:r>
        <w:t xml:space="preserve">(1,222,049,106) </w:t>
      </w:r>
    </w:p>
    <w:p>
      <w:r/>
    </w:p>
    <w:p>
      <w:r>
        <w:t xml:space="preserve"> (1,159,859,129) </w:t>
      </w:r>
    </w:p>
    <w:p>
      <w:r/>
    </w:p>
    <w:p>
      <w:r>
        <w:t xml:space="preserve">(837,853,212) </w:t>
      </w:r>
    </w:p>
    <w:p>
      <w:r/>
    </w:p>
    <w:p>
      <w:r>
        <w:t xml:space="preserve">     筹资活动(使用)/收到的现金流量净额  </w:t>
      </w:r>
    </w:p>
    <w:p>
      <w:r/>
    </w:p>
    <w:p>
      <w:r>
        <w:t xml:space="preserve">  (414,388,367) </w:t>
      </w:r>
    </w:p>
    <w:p>
      <w:r/>
    </w:p>
    <w:p>
      <w:r>
        <w:t xml:space="preserve">361,776,622  </w:t>
      </w:r>
    </w:p>
    <w:p>
      <w:r/>
    </w:p>
    <w:p>
      <w:r>
        <w:t xml:space="preserve">(337,129,620) </w:t>
      </w:r>
    </w:p>
    <w:p>
      <w:r/>
    </w:p>
    <w:p>
      <w:r>
        <w:t xml:space="preserve"> 191,451,413  </w:t>
      </w:r>
    </w:p>
    <w:p>
      <w:r/>
    </w:p>
    <w:p>
      <w:r>
        <w:t xml:space="preserve">四、汇率变动对现金及现金等价物的影响 </w:t>
      </w:r>
    </w:p>
    <w:p>
      <w:r/>
    </w:p>
    <w:p>
      <w:r>
        <w:t xml:space="preserve">      10,323,102  </w:t>
      </w:r>
    </w:p>
    <w:p>
      <w:r/>
    </w:p>
    <w:p>
      <w:r>
        <w:t xml:space="preserve">(8,616,361) </w:t>
      </w:r>
    </w:p>
    <w:p>
      <w:r/>
    </w:p>
    <w:p>
      <w:r>
        <w:t xml:space="preserve">4,045,983  </w:t>
      </w:r>
    </w:p>
    <w:p>
      <w:r/>
    </w:p>
    <w:p>
      <w:r>
        <w:t xml:space="preserve">(3,525,021) </w:t>
      </w:r>
    </w:p>
    <w:p>
      <w:r/>
    </w:p>
    <w:p>
      <w:r>
        <w:t xml:space="preserve">五、现金及现金等价物净(减少)/增加额 </w:t>
      </w:r>
    </w:p>
    <w:p>
      <w:r/>
    </w:p>
    <w:p>
      <w:r>
        <w:t xml:space="preserve">四(47)(a) </w:t>
      </w:r>
    </w:p>
    <w:p>
      <w:r/>
    </w:p>
    <w:p>
      <w:r>
        <w:t xml:space="preserve"> (154,621,264) </w:t>
      </w:r>
    </w:p>
    <w:p>
      <w:r/>
    </w:p>
    <w:p>
      <w:r>
        <w:t xml:space="preserve">  100,548,504  </w:t>
      </w:r>
    </w:p>
    <w:p>
      <w:r/>
    </w:p>
    <w:p>
      <w:r>
        <w:t xml:space="preserve">(118,510,416) </w:t>
      </w:r>
    </w:p>
    <w:p>
      <w:r/>
    </w:p>
    <w:p>
      <w:r>
        <w:t xml:space="preserve">   27,589,679  </w:t>
      </w:r>
    </w:p>
    <w:p>
      <w:r/>
    </w:p>
    <w:p>
      <w:r>
        <w:t xml:space="preserve">     加：年初现金及现金等价物余额 </w:t>
      </w:r>
    </w:p>
    <w:p>
      <w:r/>
    </w:p>
    <w:p>
      <w:r>
        <w:t xml:space="preserve">四(47)(a) </w:t>
      </w:r>
    </w:p>
    <w:p>
      <w:r/>
    </w:p>
    <w:p>
      <w:r>
        <w:t xml:space="preserve"> 416,427,629  </w:t>
      </w:r>
    </w:p>
    <w:p>
      <w:r/>
    </w:p>
    <w:p>
      <w:r>
        <w:t xml:space="preserve">  315,879,125  </w:t>
      </w:r>
    </w:p>
    <w:p>
      <w:r/>
    </w:p>
    <w:p>
      <w:r>
        <w:t xml:space="preserve">  180,803,731  </w:t>
      </w:r>
    </w:p>
    <w:p>
      <w:r/>
    </w:p>
    <w:p>
      <w:r>
        <w:t xml:space="preserve"> 153,214,052  </w:t>
      </w:r>
    </w:p>
    <w:p>
      <w:r/>
    </w:p>
    <w:p>
      <w:r>
        <w:t xml:space="preserve">六、年末现金及现金等价物余额 </w:t>
      </w:r>
    </w:p>
    <w:p>
      <w:r/>
    </w:p>
    <w:p>
      <w:r>
        <w:t xml:space="preserve">四(47)(b) </w:t>
      </w:r>
    </w:p>
    <w:p>
      <w:r/>
    </w:p>
    <w:p>
      <w:r>
        <w:t xml:space="preserve"> 261,806,365  </w:t>
      </w:r>
    </w:p>
    <w:p>
      <w:r/>
    </w:p>
    <w:p>
      <w:r>
        <w:t xml:space="preserve">   416,427,629  </w:t>
      </w:r>
    </w:p>
    <w:p>
      <w:r/>
    </w:p>
    <w:p>
      <w:r>
        <w:t xml:space="preserve">     62,293,315  </w:t>
      </w:r>
    </w:p>
    <w:p>
      <w:r/>
    </w:p>
    <w:p>
      <w:r>
        <w:t xml:space="preserve"> 180,803,731  </w:t>
      </w:r>
    </w:p>
    <w:p>
      <w:r/>
    </w:p>
    <w:p>
      <w:r>
        <w:t xml:space="preserve">后附财务报表附注为财务报表的组成部分。 </w:t>
      </w:r>
    </w:p>
    <w:p>
      <w:r/>
    </w:p>
    <w:p>
      <w:r>
        <w:t xml:space="preserve">企业负责人：吴礼淦                                 主管会计工作的负责人：朱碧霞                              会计机构负责人：李可欣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- 72 - </w:t>
      </w:r>
    </w:p>
    <w:p>
      <w:r/>
    </w:p>
    <w:p>
      <w:r>
        <w:t xml:space="preserve">2018 年度合并股东权益变动表 </w:t>
      </w:r>
    </w:p>
    <w:p>
      <w:r/>
    </w:p>
    <w:p>
      <w:r>
        <w:t xml:space="preserve">(除特别注明外，金额单位为人民币元) </w:t>
      </w:r>
    </w:p>
    <w:p>
      <w:r/>
    </w:p>
    <w:p>
      <w:r>
        <w:t xml:space="preserve">项目 </w:t>
      </w:r>
    </w:p>
    <w:p>
      <w:r/>
    </w:p>
    <w:p>
      <w:r>
        <w:t xml:space="preserve">附注 </w:t>
      </w:r>
    </w:p>
    <w:p>
      <w:r/>
    </w:p>
    <w:p>
      <w:r>
        <w:t xml:space="preserve">归属于母公司股东权益 </w:t>
      </w:r>
    </w:p>
    <w:p>
      <w:r/>
    </w:p>
    <w:p>
      <w:r>
        <w:t xml:space="preserve">股东权益合计 </w:t>
      </w:r>
    </w:p>
    <w:p>
      <w:r/>
    </w:p>
    <w:p>
      <w:r>
        <w:t xml:space="preserve">股本 </w:t>
      </w:r>
    </w:p>
    <w:p>
      <w:r/>
    </w:p>
    <w:p>
      <w:r>
        <w:t xml:space="preserve">资本公积 </w:t>
      </w:r>
    </w:p>
    <w:p>
      <w:r/>
    </w:p>
    <w:p>
      <w:r>
        <w:t xml:space="preserve">减：库存股 </w:t>
      </w:r>
    </w:p>
    <w:p>
      <w:r/>
    </w:p>
    <w:p>
      <w:r>
        <w:t xml:space="preserve">  其他综合收益 </w:t>
      </w:r>
    </w:p>
    <w:p>
      <w:r/>
    </w:p>
    <w:p>
      <w:r>
        <w:t xml:space="preserve">盈余公积 </w:t>
      </w:r>
    </w:p>
    <w:p>
      <w:r/>
    </w:p>
    <w:p>
      <w:r>
        <w:t xml:space="preserve">未分配利润 </w:t>
      </w:r>
    </w:p>
    <w:p>
      <w:r/>
    </w:p>
    <w:p>
      <w:r>
        <w:t xml:space="preserve">2017 年 1 月 1 日年初余额 </w:t>
      </w:r>
    </w:p>
    <w:p>
      <w:r/>
    </w:p>
    <w:p>
      <w:r>
        <w:t xml:space="preserve">1,674,159,763 </w:t>
      </w:r>
    </w:p>
    <w:p>
      <w:r/>
    </w:p>
    <w:p>
      <w:r>
        <w:t xml:space="preserve">165,905,840 </w:t>
      </w:r>
    </w:p>
    <w:p>
      <w:r/>
    </w:p>
    <w:p>
      <w:r>
        <w:t xml:space="preserve">-  </w:t>
      </w:r>
    </w:p>
    <w:p>
      <w:r/>
    </w:p>
    <w:p>
      <w:r>
        <w:t xml:space="preserve">52,757  </w:t>
      </w:r>
    </w:p>
    <w:p>
      <w:r/>
    </w:p>
    <w:p>
      <w:r>
        <w:t xml:space="preserve">271,639,282  </w:t>
      </w:r>
    </w:p>
    <w:p>
      <w:r/>
    </w:p>
    <w:p>
      <w:r>
        <w:t xml:space="preserve">1,253,270,458  </w:t>
      </w:r>
    </w:p>
    <w:p>
      <w:r/>
    </w:p>
    <w:p>
      <w:r>
        <w:t xml:space="preserve">3,365,028,100  </w:t>
      </w:r>
    </w:p>
    <w:p>
      <w:r/>
    </w:p>
    <w:p>
      <w:r>
        <w:t xml:space="preserve">2017 年度增减变动额 </w:t>
      </w:r>
    </w:p>
    <w:p>
      <w:r>
        <w:t xml:space="preserve">  综合收益总额 </w:t>
      </w:r>
    </w:p>
    <w:p>
      <w:r>
        <w:t xml:space="preserve">    净利润 </w:t>
      </w:r>
    </w:p>
    <w:p>
      <w:r>
        <w:t xml:space="preserve">    其他综合收益 </w:t>
      </w:r>
    </w:p>
    <w:p>
      <w:r>
        <w:t xml:space="preserve">  股东投入和减少资本 </w:t>
      </w:r>
    </w:p>
    <w:p>
      <w:r>
        <w:t xml:space="preserve">    股份支付计入股东权益的金额 </w:t>
      </w:r>
    </w:p>
    <w:p>
      <w:r>
        <w:t xml:space="preserve">  利润分配 </w:t>
      </w:r>
    </w:p>
    <w:p>
      <w:r>
        <w:t xml:space="preserve">    提取盈余公积 </w:t>
      </w:r>
    </w:p>
    <w:p>
      <w:r>
        <w:t xml:space="preserve">    对股东的分配 </w:t>
      </w:r>
    </w:p>
    <w:p>
      <w:r/>
    </w:p>
    <w:p>
      <w:r>
        <w:t xml:space="preserve">  -  </w:t>
      </w:r>
    </w:p>
    <w:p>
      <w:r/>
    </w:p>
    <w:p>
      <w:r>
        <w:t xml:space="preserve">  -  </w:t>
      </w:r>
    </w:p>
    <w:p>
      <w:r/>
    </w:p>
    <w:p>
      <w:r>
        <w:t xml:space="preserve">  -  </w:t>
      </w:r>
    </w:p>
    <w:p>
      <w:r/>
    </w:p>
    <w:p>
      <w:r>
        <w:t xml:space="preserve">  -  </w:t>
      </w:r>
    </w:p>
    <w:p>
      <w:r/>
    </w:p>
    <w:p>
      <w:r>
        <w:t xml:space="preserve">  -  </w:t>
      </w:r>
    </w:p>
    <w:p>
      <w:r/>
    </w:p>
    <w:p>
      <w:r>
        <w:t xml:space="preserve">203,517,728  </w:t>
      </w:r>
    </w:p>
    <w:p>
      <w:r/>
    </w:p>
    <w:p>
      <w:r>
        <w:t xml:space="preserve">203,517,728  </w:t>
      </w:r>
    </w:p>
    <w:p>
      <w:r/>
    </w:p>
    <w:p>
      <w:r>
        <w:t xml:space="preserve">四(27) </w:t>
      </w:r>
    </w:p>
    <w:p>
      <w:r/>
    </w:p>
    <w:p>
      <w:r>
        <w:t xml:space="preserve">  -  </w:t>
      </w:r>
    </w:p>
    <w:p>
      <w:r/>
    </w:p>
    <w:p>
      <w:r>
        <w:t xml:space="preserve">  -  </w:t>
      </w:r>
    </w:p>
    <w:p>
      <w:r/>
    </w:p>
    <w:p>
      <w:r>
        <w:t xml:space="preserve">  -  </w:t>
      </w:r>
    </w:p>
    <w:p>
      <w:r/>
    </w:p>
    <w:p>
      <w:r>
        <w:t xml:space="preserve">1,197,070  </w:t>
      </w:r>
    </w:p>
    <w:p>
      <w:r/>
    </w:p>
    <w:p>
      <w:r>
        <w:t xml:space="preserve">  -  </w:t>
      </w:r>
    </w:p>
    <w:p>
      <w:r/>
    </w:p>
    <w:p>
      <w:r>
        <w:t xml:space="preserve">  -  </w:t>
      </w:r>
    </w:p>
    <w:p>
      <w:r/>
    </w:p>
    <w:p>
      <w:r>
        <w:t xml:space="preserve">1,197,070  </w:t>
      </w:r>
    </w:p>
    <w:p>
      <w:r/>
    </w:p>
    <w:p>
      <w:r>
        <w:t xml:space="preserve">  -  </w:t>
      </w:r>
    </w:p>
    <w:p>
      <w:r/>
    </w:p>
    <w:p>
      <w:r>
        <w:t xml:space="preserve">2,171,506  </w:t>
      </w:r>
    </w:p>
    <w:p>
      <w:r/>
    </w:p>
    <w:p>
      <w:r>
        <w:t xml:space="preserve">  -  </w:t>
      </w:r>
    </w:p>
    <w:p>
      <w:r/>
    </w:p>
    <w:p>
      <w:r>
        <w:t xml:space="preserve">  -  </w:t>
      </w:r>
    </w:p>
    <w:p>
      <w:r/>
    </w:p>
    <w:p>
      <w:r>
        <w:t xml:space="preserve">  -  </w:t>
      </w:r>
    </w:p>
    <w:p>
      <w:r/>
    </w:p>
    <w:p>
      <w:r>
        <w:t xml:space="preserve">  -  </w:t>
      </w:r>
    </w:p>
    <w:p>
      <w:r/>
    </w:p>
    <w:p>
      <w:r>
        <w:t xml:space="preserve">2,171,506  </w:t>
      </w:r>
    </w:p>
    <w:p>
      <w:r/>
    </w:p>
    <w:p>
      <w:r>
        <w:t xml:space="preserve">四(28) </w:t>
      </w:r>
    </w:p>
    <w:p>
      <w:r/>
    </w:p>
    <w:p>
      <w:r>
        <w:t xml:space="preserve">  -  </w:t>
      </w:r>
    </w:p>
    <w:p>
      <w:r/>
    </w:p>
    <w:p>
      <w:r>
        <w:t xml:space="preserve">  -  </w:t>
      </w:r>
    </w:p>
    <w:p>
      <w:r/>
    </w:p>
    <w:p>
      <w:r>
        <w:t xml:space="preserve">  -  </w:t>
      </w:r>
    </w:p>
    <w:p>
      <w:r/>
    </w:p>
    <w:p>
      <w:r>
        <w:t xml:space="preserve">  -  </w:t>
      </w:r>
    </w:p>
    <w:p>
      <w:r/>
    </w:p>
    <w:p>
      <w:r>
        <w:t xml:space="preserve">30,277,417  </w:t>
      </w:r>
    </w:p>
    <w:p>
      <w:r/>
    </w:p>
    <w:p>
      <w:r>
        <w:t xml:space="preserve">(30,277,417) </w:t>
      </w:r>
    </w:p>
    <w:p>
      <w:r/>
    </w:p>
    <w:p>
      <w:r>
        <w:t xml:space="preserve">- </w:t>
      </w:r>
    </w:p>
    <w:p>
      <w:r/>
    </w:p>
    <w:p>
      <w:r>
        <w:t xml:space="preserve">  -  </w:t>
      </w:r>
    </w:p>
    <w:p>
      <w:r/>
    </w:p>
    <w:p>
      <w:r>
        <w:t xml:space="preserve">  -  </w:t>
      </w:r>
    </w:p>
    <w:p>
      <w:r/>
    </w:p>
    <w:p>
      <w:r>
        <w:t xml:space="preserve">  -  </w:t>
      </w:r>
    </w:p>
    <w:p>
      <w:r/>
    </w:p>
    <w:p>
      <w:r>
        <w:t xml:space="preserve">  -  </w:t>
      </w:r>
    </w:p>
    <w:p>
      <w:r/>
    </w:p>
    <w:p>
      <w:r>
        <w:t xml:space="preserve">  -  </w:t>
      </w:r>
    </w:p>
    <w:p>
      <w:r/>
    </w:p>
    <w:p>
      <w:r>
        <w:t xml:space="preserve">(83,707,988) </w:t>
      </w:r>
    </w:p>
    <w:p>
      <w:r/>
    </w:p>
    <w:p>
      <w:r>
        <w:t xml:space="preserve"> (83,707,988) </w:t>
      </w:r>
    </w:p>
    <w:p>
      <w:r/>
    </w:p>
    <w:p>
      <w:r>
        <w:t xml:space="preserve">2017 年 12 月 31 日年末余额 </w:t>
      </w:r>
    </w:p>
    <w:p>
      <w:r/>
    </w:p>
    <w:p>
      <w:r>
        <w:t xml:space="preserve">1,674,159,763  </w:t>
      </w:r>
    </w:p>
    <w:p>
      <w:r/>
    </w:p>
    <w:p>
      <w:r>
        <w:t xml:space="preserve">168,077,346  </w:t>
      </w:r>
    </w:p>
    <w:p>
      <w:r/>
    </w:p>
    <w:p>
      <w:r>
        <w:t xml:space="preserve">  -  </w:t>
      </w:r>
    </w:p>
    <w:p>
      <w:r/>
    </w:p>
    <w:p>
      <w:r>
        <w:t xml:space="preserve">1,249,827  </w:t>
      </w:r>
    </w:p>
    <w:p>
      <w:r/>
    </w:p>
    <w:p>
      <w:r>
        <w:t xml:space="preserve">301,916,699  </w:t>
      </w:r>
    </w:p>
    <w:p>
      <w:r/>
    </w:p>
    <w:p>
      <w:r>
        <w:t xml:space="preserve">1,342,802,781  </w:t>
      </w:r>
    </w:p>
    <w:p>
      <w:r/>
    </w:p>
    <w:p>
      <w:r>
        <w:t xml:space="preserve">3,488,206,416  </w:t>
      </w:r>
    </w:p>
    <w:p>
      <w:r/>
    </w:p>
    <w:p>
      <w:r>
        <w:t xml:space="preserve">2018 年 1 月 1 日年初余额 </w:t>
      </w:r>
    </w:p>
    <w:p>
      <w:r/>
    </w:p>
    <w:p>
      <w:r>
        <w:t xml:space="preserve">1,674,159,763  </w:t>
      </w:r>
    </w:p>
    <w:p>
      <w:r/>
    </w:p>
    <w:p>
      <w:r>
        <w:t xml:space="preserve">168,077,346  </w:t>
      </w:r>
    </w:p>
    <w:p>
      <w:r/>
    </w:p>
    <w:p>
      <w:r>
        <w:t xml:space="preserve">  -  </w:t>
      </w:r>
    </w:p>
    <w:p>
      <w:r/>
    </w:p>
    <w:p>
      <w:r>
        <w:t xml:space="preserve">1,249,827  </w:t>
      </w:r>
    </w:p>
    <w:p>
      <w:r/>
    </w:p>
    <w:p>
      <w:r>
        <w:t xml:space="preserve">301,916,699  </w:t>
      </w:r>
    </w:p>
    <w:p>
      <w:r/>
    </w:p>
    <w:p>
      <w:r>
        <w:t xml:space="preserve">1,342,802,781  </w:t>
      </w:r>
    </w:p>
    <w:p>
      <w:r/>
    </w:p>
    <w:p>
      <w:r>
        <w:t xml:space="preserve">3,488,206,416  </w:t>
      </w:r>
    </w:p>
    <w:p>
      <w:r/>
    </w:p>
    <w:p>
      <w:r>
        <w:t xml:space="preserve">2018 年度增减变动额 </w:t>
      </w:r>
    </w:p>
    <w:p>
      <w:r>
        <w:t xml:space="preserve">  综合收益总额 </w:t>
      </w:r>
    </w:p>
    <w:p>
      <w:r>
        <w:t xml:space="preserve">    净利润 </w:t>
      </w:r>
    </w:p>
    <w:p>
      <w:r>
        <w:t xml:space="preserve">    其他综合收益 </w:t>
      </w:r>
    </w:p>
    <w:p>
      <w:r>
        <w:t xml:space="preserve">  股东投入和减少资本 </w:t>
      </w:r>
    </w:p>
    <w:p>
      <w:r>
        <w:t xml:space="preserve">    股东投入资本 </w:t>
      </w:r>
    </w:p>
    <w:p>
      <w:r>
        <w:t xml:space="preserve">    股份支付计入股东权益的金额 </w:t>
      </w:r>
    </w:p>
    <w:p>
      <w:r>
        <w:t xml:space="preserve">  利润分配 </w:t>
      </w:r>
    </w:p>
    <w:p>
      <w:r>
        <w:t xml:space="preserve">    提取盈余公积 </w:t>
      </w:r>
    </w:p>
    <w:p>
      <w:r>
        <w:t xml:space="preserve">    对股东的分配 </w:t>
      </w:r>
    </w:p>
    <w:p>
      <w:r/>
    </w:p>
    <w:p>
      <w:r>
        <w:t xml:space="preserve">  -  </w:t>
      </w:r>
    </w:p>
    <w:p>
      <w:r/>
    </w:p>
    <w:p>
      <w:r>
        <w:t xml:space="preserve">  -  </w:t>
      </w:r>
    </w:p>
    <w:p>
      <w:r/>
    </w:p>
    <w:p>
      <w:r>
        <w:t xml:space="preserve">  -  </w:t>
      </w:r>
    </w:p>
    <w:p>
      <w:r/>
    </w:p>
    <w:p>
      <w:r>
        <w:t xml:space="preserve">  -  </w:t>
      </w:r>
    </w:p>
    <w:p>
      <w:r/>
    </w:p>
    <w:p>
      <w:r>
        <w:t xml:space="preserve">  -  </w:t>
      </w:r>
    </w:p>
    <w:p>
      <w:r/>
    </w:p>
    <w:p>
      <w:r>
        <w:t xml:space="preserve">570,448,021  </w:t>
      </w:r>
    </w:p>
    <w:p>
      <w:r/>
    </w:p>
    <w:p>
      <w:r>
        <w:t xml:space="preserve">570,448,021  </w:t>
      </w:r>
    </w:p>
    <w:p>
      <w:r/>
    </w:p>
    <w:p>
      <w:r>
        <w:t xml:space="preserve">四(27) </w:t>
      </w:r>
    </w:p>
    <w:p>
      <w:r/>
    </w:p>
    <w:p>
      <w:r>
        <w:t xml:space="preserve">  -  </w:t>
      </w:r>
    </w:p>
    <w:p>
      <w:r/>
    </w:p>
    <w:p>
      <w:r>
        <w:t xml:space="preserve">  -  </w:t>
      </w:r>
    </w:p>
    <w:p>
      <w:r/>
    </w:p>
    <w:p>
      <w:r>
        <w:t xml:space="preserve">- </w:t>
      </w:r>
    </w:p>
    <w:p>
      <w:r/>
    </w:p>
    <w:p>
      <w:r>
        <w:t xml:space="preserve">416,827  </w:t>
      </w:r>
    </w:p>
    <w:p>
      <w:r/>
    </w:p>
    <w:p>
      <w:r>
        <w:t xml:space="preserve">  -  </w:t>
      </w:r>
    </w:p>
    <w:p>
      <w:r/>
    </w:p>
    <w:p>
      <w:r>
        <w:t xml:space="preserve">  -  </w:t>
      </w:r>
    </w:p>
    <w:p>
      <w:r/>
    </w:p>
    <w:p>
      <w:r>
        <w:t xml:space="preserve">416,827  </w:t>
      </w:r>
    </w:p>
    <w:p>
      <w:r/>
    </w:p>
    <w:p>
      <w:r>
        <w:t xml:space="preserve">  -  </w:t>
      </w:r>
    </w:p>
    <w:p>
      <w:r/>
    </w:p>
    <w:p>
      <w:r>
        <w:t xml:space="preserve">44,960,900  </w:t>
      </w:r>
    </w:p>
    <w:p>
      <w:r/>
    </w:p>
    <w:p>
      <w:r>
        <w:t xml:space="preserve">57,999,561  </w:t>
      </w:r>
    </w:p>
    <w:p>
      <w:r/>
    </w:p>
    <w:p>
      <w:r>
        <w:t xml:space="preserve">(102,960,461) </w:t>
      </w:r>
    </w:p>
    <w:p>
      <w:r/>
    </w:p>
    <w:p>
      <w:r>
        <w:t xml:space="preserve">  -  </w:t>
      </w:r>
    </w:p>
    <w:p>
      <w:r/>
    </w:p>
    <w:p>
      <w:r>
        <w:t xml:space="preserve">  -  </w:t>
      </w:r>
    </w:p>
    <w:p>
      <w:r/>
    </w:p>
    <w:p>
      <w:r>
        <w:t xml:space="preserve">  -  </w:t>
      </w:r>
    </w:p>
    <w:p>
      <w:r/>
    </w:p>
    <w:p>
      <w:r>
        <w:t xml:space="preserve">  -  </w:t>
      </w:r>
    </w:p>
    <w:p>
      <w:r/>
    </w:p>
    <w:p>
      <w:r>
        <w:t xml:space="preserve">  -  </w:t>
      </w:r>
    </w:p>
    <w:p>
      <w:r/>
    </w:p>
    <w:p>
      <w:r>
        <w:t xml:space="preserve">33,970,476  </w:t>
      </w:r>
    </w:p>
    <w:p>
      <w:r/>
    </w:p>
    <w:p>
      <w:r>
        <w:t xml:space="preserve">  -  </w:t>
      </w:r>
    </w:p>
    <w:p>
      <w:r/>
    </w:p>
    <w:p>
      <w:r>
        <w:t xml:space="preserve">  -  </w:t>
      </w:r>
    </w:p>
    <w:p>
      <w:r/>
    </w:p>
    <w:p>
      <w:r>
        <w:t xml:space="preserve">  -  </w:t>
      </w:r>
    </w:p>
    <w:p>
      <w:r/>
    </w:p>
    <w:p>
      <w:r>
        <w:t xml:space="preserve">  -  </w:t>
      </w:r>
    </w:p>
    <w:p>
      <w:r/>
    </w:p>
    <w:p>
      <w:r>
        <w:t xml:space="preserve">33,970,476  </w:t>
      </w:r>
    </w:p>
    <w:p>
      <w:r/>
    </w:p>
    <w:p>
      <w:r>
        <w:t xml:space="preserve">四(28) </w:t>
      </w:r>
    </w:p>
    <w:p>
      <w:r>
        <w:t xml:space="preserve">四(29) </w:t>
      </w:r>
    </w:p>
    <w:p>
      <w:r/>
    </w:p>
    <w:p>
      <w:r>
        <w:t xml:space="preserve">  -  </w:t>
      </w:r>
    </w:p>
    <w:p>
      <w:r/>
    </w:p>
    <w:p>
      <w:r>
        <w:t xml:space="preserve">  -  </w:t>
      </w:r>
    </w:p>
    <w:p>
      <w:r/>
    </w:p>
    <w:p>
      <w:r>
        <w:t xml:space="preserve">  -  </w:t>
      </w:r>
    </w:p>
    <w:p>
      <w:r/>
    </w:p>
    <w:p>
      <w:r>
        <w:t xml:space="preserve">  -  </w:t>
      </w:r>
    </w:p>
    <w:p>
      <w:r/>
    </w:p>
    <w:p>
      <w:r>
        <w:t xml:space="preserve">50,910,687  </w:t>
      </w:r>
    </w:p>
    <w:p>
      <w:r/>
    </w:p>
    <w:p>
      <w:r>
        <w:t xml:space="preserve"> (50,910,687) </w:t>
      </w:r>
    </w:p>
    <w:p>
      <w:r/>
    </w:p>
    <w:p>
      <w:r>
        <w:t xml:space="preserve">  -  </w:t>
      </w:r>
    </w:p>
    <w:p>
      <w:r/>
    </w:p>
    <w:p>
      <w:r>
        <w:t xml:space="preserve">  -  </w:t>
      </w:r>
    </w:p>
    <w:p>
      <w:r/>
    </w:p>
    <w:p>
      <w:r>
        <w:t xml:space="preserve">  -  </w:t>
      </w:r>
    </w:p>
    <w:p>
      <w:r/>
    </w:p>
    <w:p>
      <w:r>
        <w:t xml:space="preserve">  -  </w:t>
      </w:r>
    </w:p>
    <w:p>
      <w:r/>
    </w:p>
    <w:p>
      <w:r>
        <w:t xml:space="preserve">  -  </w:t>
      </w:r>
    </w:p>
    <w:p>
      <w:r/>
    </w:p>
    <w:p>
      <w:r>
        <w:t xml:space="preserve">  -  </w:t>
      </w:r>
    </w:p>
    <w:p>
      <w:r/>
    </w:p>
    <w:p>
      <w:r>
        <w:t xml:space="preserve"> (83,707,988) </w:t>
      </w:r>
    </w:p>
    <w:p>
      <w:r/>
    </w:p>
    <w:p>
      <w:r>
        <w:t xml:space="preserve"> (83,707,988) </w:t>
      </w:r>
    </w:p>
    <w:p>
      <w:r/>
    </w:p>
    <w:p>
      <w:r>
        <w:t xml:space="preserve">2018 年 12 月 31 日年末余额 </w:t>
      </w:r>
    </w:p>
    <w:p>
      <w:r/>
    </w:p>
    <w:p>
      <w:r>
        <w:t xml:space="preserve">1,719,120,663  </w:t>
      </w:r>
    </w:p>
    <w:p>
      <w:r/>
    </w:p>
    <w:p>
      <w:r>
        <w:t xml:space="preserve">260,047,383  </w:t>
      </w:r>
    </w:p>
    <w:p>
      <w:r/>
    </w:p>
    <w:p>
      <w:r>
        <w:t xml:space="preserve">(102,960,461) </w:t>
      </w:r>
    </w:p>
    <w:p>
      <w:r/>
    </w:p>
    <w:p>
      <w:r>
        <w:t xml:space="preserve">1,666,654  </w:t>
      </w:r>
    </w:p>
    <w:p>
      <w:r/>
    </w:p>
    <w:p>
      <w:r>
        <w:t xml:space="preserve">352,827,386  </w:t>
      </w:r>
    </w:p>
    <w:p>
      <w:r/>
    </w:p>
    <w:p>
      <w:r>
        <w:t xml:space="preserve">     1,778,632,127  </w:t>
      </w:r>
    </w:p>
    <w:p>
      <w:r/>
    </w:p>
    <w:p>
      <w:r>
        <w:t xml:space="preserve">4,009,333,752  </w:t>
      </w:r>
    </w:p>
    <w:p>
      <w:r/>
    </w:p>
    <w:p>
      <w:r>
        <w:t xml:space="preserve">后附财务报表附注为财务报表的组成部分。 </w:t>
      </w:r>
    </w:p>
    <w:p>
      <w:r/>
    </w:p>
    <w:p>
      <w:r>
        <w:t xml:space="preserve">企业负责人：吴礼淦                                                                      主管会计工作的负责人：朱碧霞                                                                会计机构负责人：李可欣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项目 </w:t>
      </w:r>
    </w:p>
    <w:p>
      <w:r/>
    </w:p>
    <w:p>
      <w:r>
        <w:t xml:space="preserve"> 附注 </w:t>
      </w:r>
    </w:p>
    <w:p>
      <w:r/>
    </w:p>
    <w:p>
      <w:r>
        <w:t xml:space="preserve">股本   </w:t>
      </w:r>
    </w:p>
    <w:p>
      <w:r/>
    </w:p>
    <w:p>
      <w:r>
        <w:t xml:space="preserve">资本公积   </w:t>
      </w:r>
    </w:p>
    <w:p>
      <w:r/>
    </w:p>
    <w:p>
      <w:r>
        <w:t xml:space="preserve">减：库存股   </w:t>
      </w:r>
    </w:p>
    <w:p>
      <w:r/>
    </w:p>
    <w:p>
      <w:r>
        <w:t xml:space="preserve">盈余公积   </w:t>
      </w:r>
    </w:p>
    <w:p>
      <w:r/>
    </w:p>
    <w:p>
      <w:r>
        <w:t xml:space="preserve">未分配利润 </w:t>
      </w:r>
    </w:p>
    <w:p>
      <w:r/>
    </w:p>
    <w:p>
      <w:r>
        <w:t xml:space="preserve">股东权益合计 </w:t>
      </w:r>
    </w:p>
    <w:p>
      <w:r/>
    </w:p>
    <w:p>
      <w:r>
        <w:t xml:space="preserve">2017 年 1 月 1 日年初余额 </w:t>
      </w:r>
    </w:p>
    <w:p>
      <w:r/>
    </w:p>
    <w:p>
      <w:r>
        <w:t xml:space="preserve">   1,674,159,763  </w:t>
      </w:r>
    </w:p>
    <w:p>
      <w:r/>
    </w:p>
    <w:p>
      <w:r>
        <w:t xml:space="preserve">   167,795,590  </w:t>
      </w:r>
    </w:p>
    <w:p>
      <w:r/>
    </w:p>
    <w:p>
      <w:r>
        <w:t xml:space="preserve">  -  </w:t>
      </w:r>
    </w:p>
    <w:p>
      <w:r/>
    </w:p>
    <w:p>
      <w:r>
        <w:t xml:space="preserve">    272,449,947  </w:t>
      </w:r>
    </w:p>
    <w:p>
      <w:r/>
    </w:p>
    <w:p>
      <w:r>
        <w:t xml:space="preserve">   1,279,500,003  </w:t>
      </w:r>
    </w:p>
    <w:p>
      <w:r/>
    </w:p>
    <w:p>
      <w:r>
        <w:t xml:space="preserve">   3,393,905,303  </w:t>
      </w:r>
    </w:p>
    <w:p>
      <w:r/>
    </w:p>
    <w:p>
      <w:r>
        <w:t xml:space="preserve">2018 年度公司股东权益变动表 </w:t>
      </w:r>
    </w:p>
    <w:p>
      <w:r/>
    </w:p>
    <w:p>
      <w:r>
        <w:t xml:space="preserve">(除特别注明外，金额单位为人民币元) </w:t>
      </w:r>
    </w:p>
    <w:p>
      <w:r/>
    </w:p>
    <w:p>
      <w:r>
        <w:t xml:space="preserve">2017 年度增减变动额 </w:t>
      </w:r>
    </w:p>
    <w:p>
      <w:r>
        <w:t xml:space="preserve">  综合收益总额 </w:t>
      </w:r>
    </w:p>
    <w:p>
      <w:r>
        <w:t xml:space="preserve">    净利润 </w:t>
      </w:r>
    </w:p>
    <w:p>
      <w:r>
        <w:t xml:space="preserve">  股东投入和减少资本 </w:t>
      </w:r>
    </w:p>
    <w:p>
      <w:r>
        <w:t xml:space="preserve">    股份支付计入股东权益的金额   </w:t>
      </w:r>
    </w:p>
    <w:p>
      <w:r>
        <w:t xml:space="preserve">  利润分配 </w:t>
      </w:r>
    </w:p>
    <w:p>
      <w:r>
        <w:t xml:space="preserve">    提取盈余公积 </w:t>
      </w:r>
    </w:p>
    <w:p>
      <w:r>
        <w:t xml:space="preserve">    对股东的分配 </w:t>
      </w:r>
    </w:p>
    <w:p>
      <w:r/>
    </w:p>
    <w:p>
      <w:r>
        <w:t xml:space="preserve">  -  </w:t>
      </w:r>
    </w:p>
    <w:p>
      <w:r/>
    </w:p>
    <w:p>
      <w:r>
        <w:t xml:space="preserve">  -  </w:t>
      </w:r>
    </w:p>
    <w:p>
      <w:r/>
    </w:p>
    <w:p>
      <w:r>
        <w:t xml:space="preserve">  -  </w:t>
      </w:r>
    </w:p>
    <w:p>
      <w:r/>
    </w:p>
    <w:p>
      <w:r>
        <w:t xml:space="preserve">  -  </w:t>
      </w:r>
    </w:p>
    <w:p>
      <w:r/>
    </w:p>
    <w:p>
      <w:r>
        <w:t xml:space="preserve">  -  </w:t>
      </w:r>
    </w:p>
    <w:p>
      <w:r/>
    </w:p>
    <w:p>
      <w:r>
        <w:t xml:space="preserve">2,171,506  </w:t>
      </w:r>
    </w:p>
    <w:p>
      <w:r/>
    </w:p>
    <w:p>
      <w:r>
        <w:t xml:space="preserve">  -  </w:t>
      </w:r>
    </w:p>
    <w:p>
      <w:r/>
    </w:p>
    <w:p>
      <w:r>
        <w:t xml:space="preserve">  -  </w:t>
      </w:r>
    </w:p>
    <w:p>
      <w:r/>
    </w:p>
    <w:p>
      <w:r>
        <w:t xml:space="preserve">2017 年 12 月 31 日年末余额 </w:t>
      </w:r>
    </w:p>
    <w:p>
      <w:r/>
    </w:p>
    <w:p>
      <w:r>
        <w:t xml:space="preserve">   1,674,159,763  </w:t>
      </w:r>
    </w:p>
    <w:p>
      <w:r/>
    </w:p>
    <w:p>
      <w:r>
        <w:t xml:space="preserve">   169,967,096  </w:t>
      </w:r>
    </w:p>
    <w:p>
      <w:r/>
    </w:p>
    <w:p>
      <w:r>
        <w:t xml:space="preserve">2018 年 1 月 1 日年初余额 </w:t>
      </w:r>
    </w:p>
    <w:p>
      <w:r/>
    </w:p>
    <w:p>
      <w:r>
        <w:t xml:space="preserve">1,674,159,763 </w:t>
      </w:r>
    </w:p>
    <w:p>
      <w:r/>
    </w:p>
    <w:p>
      <w:r>
        <w:t xml:space="preserve">169,967,096 </w:t>
      </w:r>
    </w:p>
    <w:p>
      <w:r/>
    </w:p>
    <w:p>
      <w:r>
        <w:t xml:space="preserve">  -  </w:t>
      </w:r>
    </w:p>
    <w:p>
      <w:r/>
    </w:p>
    <w:p>
      <w:r>
        <w:t xml:space="preserve">  -  </w:t>
      </w:r>
    </w:p>
    <w:p>
      <w:r/>
    </w:p>
    <w:p>
      <w:r>
        <w:t xml:space="preserve">  -  </w:t>
      </w:r>
    </w:p>
    <w:p>
      <w:r/>
    </w:p>
    <w:p>
      <w:r>
        <w:t xml:space="preserve">  -  </w:t>
      </w:r>
    </w:p>
    <w:p>
      <w:r/>
    </w:p>
    <w:p>
      <w:r>
        <w:t xml:space="preserve">  -  </w:t>
      </w:r>
    </w:p>
    <w:p>
      <w:r/>
    </w:p>
    <w:p>
      <w:r>
        <w:t xml:space="preserve">- </w:t>
      </w:r>
    </w:p>
    <w:p>
      <w:r/>
    </w:p>
    <w:p>
      <w:r>
        <w:t xml:space="preserve">- </w:t>
      </w:r>
    </w:p>
    <w:p>
      <w:r/>
    </w:p>
    <w:p>
      <w:r>
        <w:t xml:space="preserve">  -  </w:t>
      </w:r>
    </w:p>
    <w:p>
      <w:r/>
    </w:p>
    <w:p>
      <w:r>
        <w:t xml:space="preserve">  -  </w:t>
      </w:r>
    </w:p>
    <w:p>
      <w:r/>
    </w:p>
    <w:p>
      <w:r>
        <w:t xml:space="preserve">302,774,167  </w:t>
      </w:r>
    </w:p>
    <w:p>
      <w:r/>
    </w:p>
    <w:p>
      <w:r>
        <w:t xml:space="preserve">   302,774,167  </w:t>
      </w:r>
    </w:p>
    <w:p>
      <w:r/>
    </w:p>
    <w:p>
      <w:r>
        <w:t xml:space="preserve">  -  </w:t>
      </w:r>
    </w:p>
    <w:p>
      <w:r/>
    </w:p>
    <w:p>
      <w:r>
        <w:t xml:space="preserve">     2,171,506  </w:t>
      </w:r>
    </w:p>
    <w:p>
      <w:r/>
    </w:p>
    <w:p>
      <w:r>
        <w:t xml:space="preserve">            30,277,417  </w:t>
      </w:r>
    </w:p>
    <w:p>
      <w:r/>
    </w:p>
    <w:p>
      <w:r>
        <w:t xml:space="preserve">           (30,277,417) </w:t>
      </w:r>
    </w:p>
    <w:p>
      <w:r/>
    </w:p>
    <w:p>
      <w:r>
        <w:t xml:space="preserve">  -  </w:t>
      </w:r>
    </w:p>
    <w:p>
      <w:r/>
    </w:p>
    <w:p>
      <w:r>
        <w:t xml:space="preserve">  -  </w:t>
      </w:r>
    </w:p>
    <w:p>
      <w:r/>
    </w:p>
    <w:p>
      <w:r>
        <w:t xml:space="preserve">           (83,707,988) </w:t>
      </w:r>
    </w:p>
    <w:p>
      <w:r/>
    </w:p>
    <w:p>
      <w:r>
        <w:t xml:space="preserve">  (83,707,988) </w:t>
      </w:r>
    </w:p>
    <w:p>
      <w:r/>
    </w:p>
    <w:p>
      <w:r>
        <w:t xml:space="preserve">          302,727,364  </w:t>
      </w:r>
    </w:p>
    <w:p>
      <w:r/>
    </w:p>
    <w:p>
      <w:r>
        <w:t xml:space="preserve">       1,468,288,765  </w:t>
      </w:r>
    </w:p>
    <w:p>
      <w:r/>
    </w:p>
    <w:p>
      <w:r>
        <w:t xml:space="preserve">    3,615,142,988  </w:t>
      </w:r>
    </w:p>
    <w:p>
      <w:r/>
    </w:p>
    <w:p>
      <w:r>
        <w:t xml:space="preserve">302,727,364 </w:t>
      </w:r>
    </w:p>
    <w:p>
      <w:r/>
    </w:p>
    <w:p>
      <w:r>
        <w:t xml:space="preserve">1,468,288,765 </w:t>
      </w:r>
    </w:p>
    <w:p>
      <w:r/>
    </w:p>
    <w:p>
      <w:r>
        <w:t xml:space="preserve">3,615,142,988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33,970,476 </w:t>
      </w:r>
    </w:p>
    <w:p>
      <w:r/>
    </w:p>
    <w:p>
      <w:r>
        <w:t xml:space="preserve">- </w:t>
      </w:r>
    </w:p>
    <w:p>
      <w:r/>
    </w:p>
    <w:p>
      <w:r>
        <w:t xml:space="preserve">(83,707,988) </w:t>
      </w:r>
    </w:p>
    <w:p>
      <w:r/>
    </w:p>
    <w:p>
      <w:r>
        <w:t xml:space="preserve">2018 年度增减变动额 </w:t>
      </w:r>
    </w:p>
    <w:p>
      <w:r>
        <w:t xml:space="preserve">  综合收益总额 </w:t>
      </w:r>
    </w:p>
    <w:p>
      <w:r>
        <w:t xml:space="preserve">    净利润 </w:t>
      </w:r>
    </w:p>
    <w:p>
      <w:r>
        <w:t xml:space="preserve">  股东投入和减少资本 </w:t>
      </w:r>
    </w:p>
    <w:p>
      <w:r>
        <w:t xml:space="preserve">    股东投入资本 </w:t>
      </w:r>
    </w:p>
    <w:p>
      <w:r>
        <w:t xml:space="preserve">    股份支付计入股东权益的金额   </w:t>
      </w:r>
    </w:p>
    <w:p>
      <w:r>
        <w:t xml:space="preserve">  利润分配 </w:t>
      </w:r>
    </w:p>
    <w:p>
      <w:r>
        <w:t xml:space="preserve">    提取盈余公积 </w:t>
      </w:r>
    </w:p>
    <w:p>
      <w:r>
        <w:t xml:space="preserve">    对股东的分配 </w:t>
      </w:r>
    </w:p>
    <w:p>
      <w:r/>
    </w:p>
    <w:p>
      <w:r>
        <w:t xml:space="preserve">- </w:t>
      </w:r>
    </w:p>
    <w:p>
      <w:r/>
    </w:p>
    <w:p>
      <w:r>
        <w:t xml:space="preserve">- </w:t>
      </w:r>
    </w:p>
    <w:p>
      <w:r/>
    </w:p>
    <w:p>
      <w:r>
        <w:t xml:space="preserve">509,106,873 </w:t>
      </w:r>
    </w:p>
    <w:p>
      <w:r/>
    </w:p>
    <w:p>
      <w:r>
        <w:t xml:space="preserve">509,106,873 </w:t>
      </w:r>
    </w:p>
    <w:p>
      <w:r/>
    </w:p>
    <w:p>
      <w:r>
        <w:t xml:space="preserve">44,960,900 </w:t>
      </w:r>
    </w:p>
    <w:p>
      <w:r/>
    </w:p>
    <w:p>
      <w:r>
        <w:t xml:space="preserve">- </w:t>
      </w:r>
    </w:p>
    <w:p>
      <w:r/>
    </w:p>
    <w:p>
      <w:r>
        <w:t xml:space="preserve">- </w:t>
      </w:r>
    </w:p>
    <w:p>
      <w:r/>
    </w:p>
    <w:p>
      <w:r>
        <w:t xml:space="preserve">- </w:t>
      </w:r>
    </w:p>
    <w:p>
      <w:r/>
    </w:p>
    <w:p>
      <w:r>
        <w:t xml:space="preserve">57,999,561 </w:t>
      </w:r>
    </w:p>
    <w:p>
      <w:r/>
    </w:p>
    <w:p>
      <w:r>
        <w:t xml:space="preserve">33,970,476 </w:t>
      </w:r>
    </w:p>
    <w:p>
      <w:r/>
    </w:p>
    <w:p>
      <w:r>
        <w:t xml:space="preserve">- </w:t>
      </w:r>
    </w:p>
    <w:p>
      <w:r/>
    </w:p>
    <w:p>
      <w:r>
        <w:t xml:space="preserve">- </w:t>
      </w:r>
    </w:p>
    <w:p>
      <w:r/>
    </w:p>
    <w:p>
      <w:r>
        <w:t xml:space="preserve">(102,960,461) </w:t>
      </w:r>
    </w:p>
    <w:p>
      <w:r/>
    </w:p>
    <w:p>
      <w:r>
        <w:t xml:space="preserve">- </w:t>
      </w:r>
    </w:p>
    <w:p>
      <w:r/>
    </w:p>
    <w:p>
      <w:r>
        <w:t xml:space="preserve">- </w:t>
      </w:r>
    </w:p>
    <w:p>
      <w:r/>
    </w:p>
    <w:p>
      <w:r>
        <w:t xml:space="preserve">- </w:t>
      </w:r>
    </w:p>
    <w:p>
      <w:r/>
    </w:p>
    <w:p>
      <w:r>
        <w:t xml:space="preserve">50,910,687 </w:t>
      </w:r>
    </w:p>
    <w:p>
      <w:r/>
    </w:p>
    <w:p>
      <w:r>
        <w:t xml:space="preserve">- </w:t>
      </w:r>
    </w:p>
    <w:p>
      <w:r/>
    </w:p>
    <w:p>
      <w:r>
        <w:t xml:space="preserve">(50,910,687) </w:t>
      </w:r>
    </w:p>
    <w:p>
      <w:r/>
    </w:p>
    <w:p>
      <w:r>
        <w:t xml:space="preserve">(83,707,988) </w:t>
      </w:r>
    </w:p>
    <w:p>
      <w:r/>
    </w:p>
    <w:p>
      <w:r>
        <w:t xml:space="preserve">2018 年 12 月 31 日年末余额 </w:t>
      </w:r>
    </w:p>
    <w:p>
      <w:r/>
    </w:p>
    <w:p>
      <w:r>
        <w:t xml:space="preserve">1,719,120,663 </w:t>
      </w:r>
    </w:p>
    <w:p>
      <w:r/>
    </w:p>
    <w:p>
      <w:r>
        <w:t xml:space="preserve">261,937,133 </w:t>
      </w:r>
    </w:p>
    <w:p>
      <w:r/>
    </w:p>
    <w:p>
      <w:r>
        <w:t xml:space="preserve">(102,960,461) </w:t>
      </w:r>
    </w:p>
    <w:p>
      <w:r/>
    </w:p>
    <w:p>
      <w:r>
        <w:t xml:space="preserve">353,638,051 </w:t>
      </w:r>
    </w:p>
    <w:p>
      <w:r/>
    </w:p>
    <w:p>
      <w:r>
        <w:t xml:space="preserve">1,842,776,963 </w:t>
      </w:r>
    </w:p>
    <w:p>
      <w:r/>
    </w:p>
    <w:p>
      <w:r>
        <w:t xml:space="preserve">4,074,512,349 </w:t>
      </w:r>
    </w:p>
    <w:p>
      <w:r/>
    </w:p>
    <w:p>
      <w:r>
        <w:t xml:space="preserve">后附财务报表附注为财务报表的组成部分。 </w:t>
      </w:r>
    </w:p>
    <w:p>
      <w:r/>
    </w:p>
    <w:p>
      <w:r>
        <w:t xml:space="preserve">企业负责人：吴淦                                                          主管会计工作的负责人：朱碧霞                                                   会计机构负责人：李可欣 </w:t>
      </w:r>
    </w:p>
    <w:p>
      <w:r/>
    </w:p>
    <w:p>
      <w:r>
        <w:t xml:space="preserve">- 73 -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三、财务报表附注 </w:t>
      </w:r>
    </w:p>
    <w:p>
      <w:r/>
    </w:p>
    <w:p>
      <w:r>
        <w:t xml:space="preserve">(一) 公司基本情况 </w:t>
      </w:r>
    </w:p>
    <w:p>
      <w:r/>
    </w:p>
    <w:p>
      <w:r>
        <w:t>沪士电子股份有限公司原名为昆山沪士电子有限公司 (以下简称“本公司”)，是由</w:t>
      </w:r>
    </w:p>
    <w:p>
      <w:r>
        <w:t xml:space="preserve">注册于香港的碧景企业有限公司 (“香港碧景 ”)投资设立的外商独资企业。于 </w:t>
      </w:r>
    </w:p>
    <w:p>
      <w:r>
        <w:t xml:space="preserve">1992 年 4 月 14 日在中华人民共和国江苏省昆山市注册成立，注册资本为 </w:t>
      </w:r>
    </w:p>
    <w:p>
      <w:r>
        <w:t xml:space="preserve">20,000,000 美元。本公司总部位于江苏省昆山市。 </w:t>
      </w:r>
    </w:p>
    <w:p>
      <w:r/>
    </w:p>
    <w:p>
      <w:r>
        <w:t>于 1995 年 8 月 1 日，香港碧景将其拥有的本公司全部股权转让给注册于西萨</w:t>
      </w:r>
    </w:p>
    <w:p>
      <w:r>
        <w:t>摩亚群岛的沪士集团控股有限公司(“沪士控股”)。同时本公司改名为沪士电子(昆</w:t>
      </w:r>
    </w:p>
    <w:p>
      <w:r>
        <w:t>山)有限公司。沪士控股的控股公司为注册于中国台湾的楠梓电子股份有限公司</w:t>
      </w:r>
    </w:p>
    <w:p>
      <w:r>
        <w:t xml:space="preserve">(以下简称“楠梓电子”)。 </w:t>
      </w:r>
    </w:p>
    <w:p>
      <w:r/>
    </w:p>
    <w:p>
      <w:r>
        <w:t>沪士控股受让股权后对本公司进行数次增资。截至 2001 年 12 月 31 日，本公</w:t>
      </w:r>
    </w:p>
    <w:p>
      <w:r/>
    </w:p>
    <w:p>
      <w:r>
        <w:t xml:space="preserve">司注册资本增至 67,500,000 美元。 </w:t>
      </w:r>
    </w:p>
    <w:p>
      <w:r/>
    </w:p>
    <w:p>
      <w:r>
        <w:t xml:space="preserve">根据于 2002 年 4 月签署的股权转让协议，沪士控股将其拥有本公司股权中的 </w:t>
      </w:r>
    </w:p>
    <w:p>
      <w:r>
        <w:t>55%分别转让与碧景(英属维尔京群岛)控股有限公司(“碧景控股”)、中新苏州工</w:t>
      </w:r>
    </w:p>
    <w:p>
      <w:r>
        <w:t>业园区创业投资有限公司、合拍友联公司 (“合拍友联”)、杜昆电子材料(昆山)有</w:t>
      </w:r>
    </w:p>
    <w:p>
      <w:r>
        <w:t>限公司、昆山经济技术开发区资产经营有限公司及苏州工业园区华玺科技投资</w:t>
      </w:r>
    </w:p>
    <w:p>
      <w:r>
        <w:t>有限公司。该股权转让事宜于 2002 年 7 月 26 日经中华人民共和国对外贸易经</w:t>
      </w:r>
    </w:p>
    <w:p>
      <w:r>
        <w:t xml:space="preserve">济合作部以《关于同意沪士电子 (昆山 )有限公司股权变更的批复》批准。于 </w:t>
      </w:r>
    </w:p>
    <w:p>
      <w:r>
        <w:t>2002 年 8 月 20 日,本公司获发新的营业执照，变更为中外合资经营企业，注册</w:t>
      </w:r>
    </w:p>
    <w:p>
      <w:r/>
    </w:p>
    <w:p>
      <w:r>
        <w:t xml:space="preserve">资本 67,500,000 美元。 </w:t>
      </w:r>
    </w:p>
    <w:p>
      <w:r/>
    </w:p>
    <w:p>
      <w:r>
        <w:t>根据于 2002 年 9 月 22 日签署的发起人协议及 2002 年 9 月 26 日的董事会决</w:t>
      </w:r>
    </w:p>
    <w:p>
      <w:r>
        <w:t>议，本公司以截至 2002 年 8 月 31 日止经审计的净资产人民币 612,030,326 元</w:t>
      </w:r>
    </w:p>
    <w:p>
      <w:r/>
    </w:p>
    <w:p>
      <w:r>
        <w:t xml:space="preserve">以 1:1 的比例折股整体变更为股份有限公司，每股面值 1 元，股本总额为 </w:t>
      </w:r>
    </w:p>
    <w:p>
      <w:r>
        <w:t xml:space="preserve">612,030,326 股。上述变更事宜分别由中华人民共和国对外贸易经济合作部于 </w:t>
      </w:r>
    </w:p>
    <w:p>
      <w:r/>
    </w:p>
    <w:p>
      <w:r>
        <w:t>2002 年 12 月 25 日以外经贸资二函[2002]1458 号文及江苏昆山经济技术开发</w:t>
      </w:r>
    </w:p>
    <w:p>
      <w:r/>
    </w:p>
    <w:p>
      <w:r>
        <w:t>区管委会于 2003 年 1 月 7 日以昆经开资[2003]字第 8 号文批准。普华永道中</w:t>
      </w:r>
    </w:p>
    <w:p>
      <w:r>
        <w:t xml:space="preserve">天会计师事务所对本公司整体变更为股份公司进行了验资，并于 2003 年 1 月 </w:t>
      </w:r>
    </w:p>
    <w:p>
      <w:r/>
    </w:p>
    <w:p>
      <w:r>
        <w:t>7 日出具了普华永道验字(2003)第 4 号验资报告。于 2003 年 2 月 24 日,本公司</w:t>
      </w:r>
    </w:p>
    <w:p>
      <w:r/>
    </w:p>
    <w:p>
      <w:r>
        <w:t xml:space="preserve">获 发 新 的 营 业 执 照 , 变 更 为 沪 士 电 子 股 份 有 限 公 司 ， 股 本 总 额 人 民 币 </w:t>
      </w:r>
    </w:p>
    <w:p>
      <w:r/>
    </w:p>
    <w:p>
      <w:r>
        <w:t xml:space="preserve">612,030,326 元。 </w:t>
      </w:r>
    </w:p>
    <w:p>
      <w:r/>
    </w:p>
    <w:p>
      <w:r>
        <w:t>根据于 2006 年 5 月 18 日签署的股权转让协议，沪士控股及碧景控股将其拥有</w:t>
      </w:r>
    </w:p>
    <w:p>
      <w:r>
        <w:t>的本公司的部分股权，分别占股本总额的 2%及 1%，转让于合拍友联。上述股</w:t>
      </w:r>
    </w:p>
    <w:p>
      <w:r>
        <w:t>权转让事宜于 2007 年 1 月 9 日经中华人民共和国商务部以《商务部关于同意</w:t>
      </w:r>
    </w:p>
    <w:p>
      <w:r>
        <w:t>沪士电子股份有限公司转股的批复》批准。于 2007 年 7 月 9 日，本公司获发</w:t>
      </w:r>
    </w:p>
    <w:p>
      <w:r>
        <w:t xml:space="preserve">新的营业执照。 </w:t>
      </w:r>
    </w:p>
    <w:p>
      <w:r/>
    </w:p>
    <w:p>
      <w:r>
        <w:t xml:space="preserve">- 74 -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(一) 公司基本情况（续） </w:t>
      </w:r>
    </w:p>
    <w:p>
      <w:r/>
    </w:p>
    <w:p>
      <w:r>
        <w:t>根据于 2008 年 6 月至 7 月间签署的一系列股权转让协议，沪士控股将其拥有</w:t>
      </w:r>
    </w:p>
    <w:p>
      <w:r>
        <w:t xml:space="preserve">的 本 公 司 股 权 中 的 部 分 股 权 ， 共 占 股 本 总 额 的 16% 分 别 转 让 予 HDF </w:t>
      </w:r>
    </w:p>
    <w:p>
      <w:r>
        <w:t>CO.,LTD.、深圳中科汇商创业投资有限公司、湖南中科岳麓创业投资有限公</w:t>
      </w:r>
    </w:p>
    <w:p>
      <w:r/>
    </w:p>
    <w:p>
      <w:r>
        <w:t>司、MULTI YIELD PLUS CO.,LTD.、碧景控股、昆山爱派尔投资发展有限公</w:t>
      </w:r>
    </w:p>
    <w:p>
      <w:r/>
    </w:p>
    <w:p>
      <w:r>
        <w:t>司、昆山恒达建设项目咨询服务有限公司、苏州正信工程造价咨询事务所有限</w:t>
      </w:r>
    </w:p>
    <w:p>
      <w:r>
        <w:t>责任公司及昆山市骏嘉控股有限公司。该股权转让事宜于 2008 年 9 月 23 日经</w:t>
      </w:r>
    </w:p>
    <w:p>
      <w:r>
        <w:t>中华人民共和国江苏省对外贸易经济合作厅以《关于同意沪士电子股份有限公</w:t>
      </w:r>
    </w:p>
    <w:p>
      <w:r>
        <w:t xml:space="preserve">司股权变更的批复》批准。 </w:t>
      </w:r>
    </w:p>
    <w:p>
      <w:r/>
    </w:p>
    <w:p>
      <w:r>
        <w:t xml:space="preserve">于 2009 年 2 月 24 日，江苏省对外贸易经济合作厅以苏外经贸资 [2009]178 </w:t>
      </w:r>
    </w:p>
    <w:p>
      <w:r>
        <w:t>号，批准本公司的股东合拍友联将其持有的本公司 6%的股份转让给合拍友联有</w:t>
      </w:r>
    </w:p>
    <w:p>
      <w:r>
        <w:t xml:space="preserve">限公司。 </w:t>
      </w:r>
    </w:p>
    <w:p>
      <w:r/>
    </w:p>
    <w:p>
      <w:r>
        <w:t>本公司于 2010 年 8 月 9 日向境内投资者发行了 80,000,000 股人民币普通股，</w:t>
      </w:r>
    </w:p>
    <w:p>
      <w:r>
        <w:t>并于 2010 年 8 月 18 日在深圳证券交易所挂牌上市交易，发行后总股本增至人</w:t>
      </w:r>
    </w:p>
    <w:p>
      <w:r/>
    </w:p>
    <w:p>
      <w:r>
        <w:t xml:space="preserve">民币 692,030,326 元。 </w:t>
      </w:r>
    </w:p>
    <w:p>
      <w:r/>
    </w:p>
    <w:p>
      <w:r>
        <w:t xml:space="preserve">本公司于 2011 年 5 月 20 日实施了以本公司资本公积金向全体股东每 10 股转 </w:t>
      </w:r>
    </w:p>
    <w:p>
      <w:r/>
    </w:p>
    <w:p>
      <w:r>
        <w:t xml:space="preserve">2 股的分配方案，本公司总股本由 692,030,326 股增至 830,436,391 股。 </w:t>
      </w:r>
    </w:p>
    <w:p>
      <w:r/>
    </w:p>
    <w:p>
      <w:r>
        <w:t xml:space="preserve">本公司于 2012 年 4 月 2 日实施了以本公司资本公积金向全体股东每 10 股转 4 </w:t>
      </w:r>
    </w:p>
    <w:p>
      <w:r/>
    </w:p>
    <w:p>
      <w:r>
        <w:t xml:space="preserve">股的分配方案，本公司总股本由 830,436,391 股增加至 1,162,610,947 股。 </w:t>
      </w:r>
    </w:p>
    <w:p>
      <w:r/>
    </w:p>
    <w:p>
      <w:r>
        <w:t xml:space="preserve">本公司于 2013 年 4 月 24 日实施了以本公司资本公积金向全体股东每 10 股转 </w:t>
      </w:r>
    </w:p>
    <w:p>
      <w:r/>
    </w:p>
    <w:p>
      <w:r>
        <w:t xml:space="preserve">2 股的分配方案，本公司总股本由 1,162,610,947 股增至 1,395,133,136 股。 </w:t>
      </w:r>
    </w:p>
    <w:p>
      <w:r/>
    </w:p>
    <w:p>
      <w:r>
        <w:t xml:space="preserve">本公司于 2014 年 6 月 27 日实施了以本公司资本公积金向全体股东每 10 股转 </w:t>
      </w:r>
    </w:p>
    <w:p>
      <w:r/>
    </w:p>
    <w:p>
      <w:r>
        <w:t xml:space="preserve">2 股的分配方案，本公司总股本由 1,395,133,136 股增至 1,674,159,763 股。 </w:t>
      </w:r>
    </w:p>
    <w:p>
      <w:r/>
    </w:p>
    <w:p>
      <w:r>
        <w:t>本公司 2018 年实施了限制性股票激励计划，于 2018 年 5 月 23 日向满足条件</w:t>
      </w:r>
    </w:p>
    <w:p>
      <w:r>
        <w:t>的激励对象授予限制性股票 44,710,900 股，于 7 月 12 日向暂缓授予的激励对</w:t>
      </w:r>
    </w:p>
    <w:p>
      <w:r>
        <w:t xml:space="preserve">象授予限制性股票 250,000 股(附注七)。 </w:t>
      </w:r>
    </w:p>
    <w:p>
      <w:r/>
    </w:p>
    <w:p>
      <w:r>
        <w:t>截至 2018 年 12 月 31 日止，本公司累计发行股本总数为 1,719,120,663 股，每</w:t>
      </w:r>
    </w:p>
    <w:p>
      <w:r/>
    </w:p>
    <w:p>
      <w:r>
        <w:t xml:space="preserve">股面值 1.00 元，股本共计 1,719,120,663 元(附注四(25))。 </w:t>
      </w:r>
    </w:p>
    <w:p>
      <w:r/>
    </w:p>
    <w:p>
      <w:r>
        <w:t>本公司及子公司(以下合称“本集团”) 主要从事单、双面及多层电路板、高密度互</w:t>
      </w:r>
    </w:p>
    <w:p>
      <w:r>
        <w:t>连积层板(HDI)、电路板组装产品、电子设备使用的连接线和连接器等产品及同</w:t>
      </w:r>
    </w:p>
    <w:p>
      <w:r>
        <w:t xml:space="preserve">类和相关产品的批发、进出口业务；公司产品售后维修及技术服务。 </w:t>
      </w:r>
    </w:p>
    <w:p>
      <w:r/>
    </w:p>
    <w:p>
      <w:r>
        <w:t xml:space="preserve">- 75 -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(一) 公司基本情况（续） </w:t>
      </w:r>
    </w:p>
    <w:p>
      <w:r>
        <w:t xml:space="preserve">本年度纳入合并范围的主要子公司详见附注五。 </w:t>
      </w:r>
    </w:p>
    <w:p>
      <w:r/>
    </w:p>
    <w:p>
      <w:r>
        <w:t xml:space="preserve">本财务报表由本公司董事会于 2019 年 3 月 24 日批准报出。 </w:t>
      </w:r>
    </w:p>
    <w:p>
      <w:r/>
    </w:p>
    <w:p>
      <w:r>
        <w:t xml:space="preserve">(二) 主要会计政策和会计估计 </w:t>
      </w:r>
    </w:p>
    <w:p>
      <w:r/>
    </w:p>
    <w:p>
      <w:r>
        <w:t>本集团根据生产经营特点确定具体会计政策和会计估计，主要体现在应收款项</w:t>
      </w:r>
    </w:p>
    <w:p>
      <w:r>
        <w:t>坏账准备的计提方法 (附注二(10))、存货跌价准备的计提方法 (附注二(11))、固</w:t>
      </w:r>
    </w:p>
    <w:p>
      <w:r>
        <w:t>定资产和投资性房地产折旧(附注二(14)、(13))、固定资产和无形资产减值准备</w:t>
      </w:r>
    </w:p>
    <w:p>
      <w:r>
        <w:t>的计提方法(附注二(19))、递延所得税资产和递延所得税负债 (附注二(27))、股</w:t>
      </w:r>
    </w:p>
    <w:p>
      <w:r>
        <w:t xml:space="preserve">份支付(附注二(23))等。 </w:t>
      </w:r>
    </w:p>
    <w:p>
      <w:r/>
    </w:p>
    <w:p>
      <w:r>
        <w:t xml:space="preserve">本集团在确定重要的会计政策时所运用的关键判断详见附注二(30)。 </w:t>
      </w:r>
    </w:p>
    <w:p>
      <w:r/>
    </w:p>
    <w:p>
      <w:r>
        <w:t xml:space="preserve">(1) 财务报表的编制基础 </w:t>
      </w:r>
    </w:p>
    <w:p>
      <w:r/>
    </w:p>
    <w:p>
      <w:r>
        <w:t>本财务报表按照财政部于 2006 年 2 月 15 日及以后期间颁布的《企业会计准则</w:t>
      </w:r>
    </w:p>
    <w:p>
      <w:r>
        <w:t>——基本准则》、各项具体会计准则及相关规定(以下合称“企业会计准则”)、以</w:t>
      </w:r>
    </w:p>
    <w:p>
      <w:r>
        <w:t>及中国证券监督管理委员会《公开发行证券的公司信息披露编报规则第 15 号—</w:t>
      </w:r>
    </w:p>
    <w:p>
      <w:r>
        <w:t xml:space="preserve">—财务报告的一般规定》的披露规定编制。 </w:t>
      </w:r>
    </w:p>
    <w:p>
      <w:r/>
    </w:p>
    <w:p>
      <w:r>
        <w:t xml:space="preserve">本财务报表以持续经营为基础编制。 </w:t>
      </w:r>
    </w:p>
    <w:p>
      <w:r/>
    </w:p>
    <w:p>
      <w:r>
        <w:t xml:space="preserve">(2) 遵循企业会计准则的声明 </w:t>
      </w:r>
    </w:p>
    <w:p>
      <w:r/>
    </w:p>
    <w:p>
      <w:r>
        <w:t xml:space="preserve"> 本公司 2018 年度财务报表符合企业会计准则的要求，真实、完整地反映了本公</w:t>
      </w:r>
    </w:p>
    <w:p>
      <w:r>
        <w:t>司 2018 年 12 月 31 日的合并及公司财务状况以及 2018 年度的合并及公司经</w:t>
      </w:r>
    </w:p>
    <w:p>
      <w:r>
        <w:t xml:space="preserve">营成果及现金流量。 </w:t>
      </w:r>
    </w:p>
    <w:p>
      <w:r/>
    </w:p>
    <w:p>
      <w:r>
        <w:t xml:space="preserve">(3) 会计年度 </w:t>
      </w:r>
    </w:p>
    <w:p>
      <w:r/>
    </w:p>
    <w:p>
      <w:r>
        <w:t xml:space="preserve"> 会计年度为公历 1 月 1 日起至 12 月 31 日止。 </w:t>
      </w:r>
    </w:p>
    <w:p>
      <w:r/>
    </w:p>
    <w:p>
      <w:r>
        <w:t xml:space="preserve">(4) </w:t>
      </w:r>
    </w:p>
    <w:p>
      <w:r/>
    </w:p>
    <w:p>
      <w:r>
        <w:t xml:space="preserve">记账本位币 </w:t>
      </w:r>
    </w:p>
    <w:p>
      <w:r/>
    </w:p>
    <w:p>
      <w:r>
        <w:t>本公司记账本位币为人民币。本公司下属子公司根据其经营所处的主要经济环</w:t>
      </w:r>
    </w:p>
    <w:p>
      <w:r>
        <w:t>境确定其记账本位币，WUS Irvine Inc.的记账本位币为美元，其余子公司记账</w:t>
      </w:r>
    </w:p>
    <w:p>
      <w:r>
        <w:t xml:space="preserve">本位币为人民币。本财务报表以人民币列示。 </w:t>
      </w:r>
    </w:p>
    <w:p>
      <w:r/>
    </w:p>
    <w:p>
      <w:r>
        <w:t xml:space="preserve">- 76 -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(5) 企业合并 </w:t>
      </w:r>
    </w:p>
    <w:p>
      <w:r/>
    </w:p>
    <w:p>
      <w:r>
        <w:t xml:space="preserve">(a) 同一控制下的企业合并 </w:t>
      </w:r>
    </w:p>
    <w:p>
      <w:r/>
    </w:p>
    <w:p>
      <w:r>
        <w:t xml:space="preserve"> 合并方支付的合并对价及取得的净资产均按账面价值计量，如被合并方是最终</w:t>
      </w:r>
    </w:p>
    <w:p>
      <w:r>
        <w:t>控制方以前年度从第三方收购来的，则以被合并方的资产、负债 (包括最终控制</w:t>
      </w:r>
    </w:p>
    <w:p>
      <w:r>
        <w:t>方收购被合并方而形成的商誉 )在最终控制方合并财务报表中的账面价值为基</w:t>
      </w:r>
    </w:p>
    <w:p>
      <w:r>
        <w:t>础。合并方取得的净资产账面价值与支付的合并对价账面价值的差额，调整资</w:t>
      </w:r>
    </w:p>
    <w:p>
      <w:r>
        <w:t>本公积(股本溢价)；资本公积(股本溢价)不足以冲减的，调整留存收益。为进行</w:t>
      </w:r>
    </w:p>
    <w:p>
      <w:r>
        <w:t>企业合并发生的直接相关费用于发生时计入当期损益。为企业合并而发行权益</w:t>
      </w:r>
    </w:p>
    <w:p>
      <w:r>
        <w:t>性证券或债务性证券的交易费用，计入权益性证券或债务性证券的初始确认金</w:t>
      </w:r>
    </w:p>
    <w:p>
      <w:r>
        <w:t xml:space="preserve">额。 </w:t>
      </w:r>
    </w:p>
    <w:p>
      <w:r/>
    </w:p>
    <w:p>
      <w:r>
        <w:t xml:space="preserve">(b) 非同一控制下的企业合并 </w:t>
      </w:r>
    </w:p>
    <w:p>
      <w:r/>
    </w:p>
    <w:p>
      <w:r>
        <w:t xml:space="preserve"> 购买方发生的合并成本及在合并中取得的可辨认净资产按购买日的公允价值计</w:t>
      </w:r>
    </w:p>
    <w:p>
      <w:r>
        <w:t>量。合并成本大于合并中取得的被购买方于购买日可辨认净资产公允价值份额</w:t>
      </w:r>
    </w:p>
    <w:p>
      <w:r>
        <w:t>的差额，确认为商誉；合并成本小于合并中取得的被购买方可辨认净资产公允</w:t>
      </w:r>
    </w:p>
    <w:p>
      <w:r>
        <w:t>价值份额的差额，计入当期损益。为进行企业合并发生的直接相关费用于发生</w:t>
      </w:r>
    </w:p>
    <w:p>
      <w:r>
        <w:t>时计入当期损益。为企业合并而发行权益性证券或债务性证券的交易费用，计</w:t>
      </w:r>
    </w:p>
    <w:p>
      <w:r>
        <w:t xml:space="preserve">入权益性证券或债务性证券的初始确认金额。 </w:t>
      </w:r>
    </w:p>
    <w:p>
      <w:r/>
    </w:p>
    <w:p>
      <w:r>
        <w:t xml:space="preserve">(6) 合并财务报表的编制方法 </w:t>
      </w:r>
    </w:p>
    <w:p>
      <w:r/>
    </w:p>
    <w:p>
      <w:r>
        <w:t xml:space="preserve"> 编制合并财务报表时，合并范围包括本公司及全部子公司。 </w:t>
      </w:r>
    </w:p>
    <w:p>
      <w:r/>
    </w:p>
    <w:p>
      <w:r>
        <w:t xml:space="preserve"> 从取得子公司的实际控制权之日起，本集团开始将其纳入合并范围；从丧失实</w:t>
      </w:r>
    </w:p>
    <w:p>
      <w:r>
        <w:t>际控制权之日起停止纳入合并范围。对于同一控制下企业合并取得的子公司，</w:t>
      </w:r>
    </w:p>
    <w:p>
      <w:r>
        <w:t>自其与本公司同受最终控制方控制之日起纳入本公司合并范围，并将其在合并</w:t>
      </w:r>
    </w:p>
    <w:p>
      <w:r>
        <w:t xml:space="preserve">日前实现的净利润在合并利润表中单列项目反映。 </w:t>
      </w:r>
    </w:p>
    <w:p>
      <w:r/>
    </w:p>
    <w:p>
      <w:r>
        <w:t xml:space="preserve">- 77 -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(6) 合并财务报表的编制方法(续) </w:t>
      </w:r>
    </w:p>
    <w:p>
      <w:r/>
    </w:p>
    <w:p>
      <w:r>
        <w:t>在编制合并财务报表时，子公司与本公司采用的会计政策或会计期间不一致</w:t>
      </w:r>
    </w:p>
    <w:p>
      <w:r>
        <w:t>的，按照本公司的会计政策和会计期间对子公司财务报表进行必要的调整。对</w:t>
      </w:r>
    </w:p>
    <w:p>
      <w:r>
        <w:t>于非同一控制下企业合并取得的子公司，以购买日可辨认净资产公允价值为基</w:t>
      </w:r>
    </w:p>
    <w:p>
      <w:r>
        <w:t xml:space="preserve">础对其财务报表进行调整。 </w:t>
      </w:r>
    </w:p>
    <w:p>
      <w:r/>
    </w:p>
    <w:p>
      <w:r>
        <w:t>集团内所有重大往来余额、交易及未实现利润在合并财务报表编制时予以抵</w:t>
      </w:r>
    </w:p>
    <w:p>
      <w:r>
        <w:t>销。子公司的股东权益、当期净损益及综合收益中不属于本公司所拥有的部分</w:t>
      </w:r>
    </w:p>
    <w:p>
      <w:r>
        <w:t>分别作为少数股东权益、少数股东损益及归属于少数股东的综合收益总额在合</w:t>
      </w:r>
    </w:p>
    <w:p>
      <w:r>
        <w:t>并财务报表中股东权益、净利润及综合收益总额项下单独列示。本公司向子公</w:t>
      </w:r>
    </w:p>
    <w:p>
      <w:r>
        <w:t>司出售资产所发生的未实现内部交易损益，全额抵销归属于母公司股东的净利</w:t>
      </w:r>
    </w:p>
    <w:p>
      <w:r>
        <w:t>润；子公司向本公司出售资产所发生的未实现内部交易损益，按本公司对该子</w:t>
      </w:r>
    </w:p>
    <w:p>
      <w:r>
        <w:t>公司的分配比例在归属于母公司股东的净利润和少数股东损益之间分配抵销。</w:t>
      </w:r>
    </w:p>
    <w:p>
      <w:r>
        <w:t>子公司之间出售资产所发生的未实现内部交易损益，按照母公司对出售方子公</w:t>
      </w:r>
    </w:p>
    <w:p>
      <w:r>
        <w:t xml:space="preserve">司的分配比例在归属于母公司股东的净利润和少数股东损益之间分配抵销。 </w:t>
      </w:r>
    </w:p>
    <w:p>
      <w:r/>
    </w:p>
    <w:p>
      <w:r>
        <w:t>如果以本集团为会计主体与以本公司或子公司为会计主体对同一交易的认定不</w:t>
      </w:r>
    </w:p>
    <w:p>
      <w:r>
        <w:t xml:space="preserve">同时，从本集团的角度对该交易予以调整。 </w:t>
      </w:r>
    </w:p>
    <w:p>
      <w:r/>
    </w:p>
    <w:p>
      <w:r>
        <w:t xml:space="preserve">(7) 现金及现金等价物 </w:t>
      </w:r>
    </w:p>
    <w:p>
      <w:r/>
    </w:p>
    <w:p>
      <w:r>
        <w:t>现金及现金等价物是指库存现金，可随时用于支付的存款，以及持有的期限</w:t>
      </w:r>
    </w:p>
    <w:p>
      <w:r>
        <w:t xml:space="preserve">短、流动性强、易于转换为已知金额现金、价值变动风险很小的投资。 </w:t>
      </w:r>
    </w:p>
    <w:p>
      <w:r/>
    </w:p>
    <w:p>
      <w:r>
        <w:t xml:space="preserve">- 78 -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(8) 外币折算 </w:t>
      </w:r>
    </w:p>
    <w:p>
      <w:r/>
    </w:p>
    <w:p>
      <w:r>
        <w:t xml:space="preserve">(a) 外币交易 </w:t>
      </w:r>
    </w:p>
    <w:p>
      <w:r/>
    </w:p>
    <w:p>
      <w:r>
        <w:t xml:space="preserve"> 外币交易按交易发生日的即期汇率将外币金额折算为记账本位币入账。 </w:t>
      </w:r>
    </w:p>
    <w:p>
      <w:r/>
    </w:p>
    <w:p>
      <w:r>
        <w:t xml:space="preserve"> 于资产负债表日，外币货币性项目采用资产负债表日的即期汇率折算为记账本</w:t>
      </w:r>
    </w:p>
    <w:p>
      <w:r>
        <w:t>位币。为购建符合借款费用资本化条件的资产而借入的外币专门借款产生的汇</w:t>
      </w:r>
    </w:p>
    <w:p>
      <w:r>
        <w:t>兑差额在资本化期间内予以资本化；其他汇兑差额直接计入当期损益。以历史</w:t>
      </w:r>
    </w:p>
    <w:p>
      <w:r>
        <w:t>成本计量的外币非货币性项目，于资产负债表日采用交易发生日的即期汇率折</w:t>
      </w:r>
    </w:p>
    <w:p>
      <w:r>
        <w:t xml:space="preserve">算。汇率变动对现金的影响额，在现金流量表中单独列示。 </w:t>
      </w:r>
    </w:p>
    <w:p>
      <w:r/>
    </w:p>
    <w:p>
      <w:r>
        <w:t xml:space="preserve">(b) 外币财务报表的折算 </w:t>
      </w:r>
    </w:p>
    <w:p>
      <w:r/>
    </w:p>
    <w:p>
      <w:r>
        <w:t xml:space="preserve"> 以非人民币为记账本位币的子公司的资产负债表中的资产和负债项目，采用资</w:t>
      </w:r>
    </w:p>
    <w:p>
      <w:r>
        <w:t>产负债表日的即期汇率折算，股东权益中除未分配利润项目外，其他项目采用</w:t>
      </w:r>
    </w:p>
    <w:p>
      <w:r>
        <w:t>发生时的即期汇率折算。以非人民币为记账本位币的子公司的利润表中的收入</w:t>
      </w:r>
    </w:p>
    <w:p>
      <w:r>
        <w:t>与费用项目，采用交易发生日的即期汇率折算。上述折算产生的外币报表折算</w:t>
      </w:r>
    </w:p>
    <w:p>
      <w:r>
        <w:t>差额，计入其他综合收益。以非人民币为记账本位币的子公司的现金流量项</w:t>
      </w:r>
    </w:p>
    <w:p>
      <w:r>
        <w:t>目，采用现金流量发生日的即期汇率折算。汇率变动对现金的影响额，在现金</w:t>
      </w:r>
    </w:p>
    <w:p>
      <w:r>
        <w:t xml:space="preserve">流量表中单独列示。 </w:t>
      </w:r>
    </w:p>
    <w:p>
      <w:r/>
    </w:p>
    <w:p>
      <w:r>
        <w:t xml:space="preserve">(9) 金融工具 </w:t>
      </w:r>
    </w:p>
    <w:p>
      <w:r/>
    </w:p>
    <w:p>
      <w:r>
        <w:t xml:space="preserve">(a) 金融资产 </w:t>
      </w:r>
    </w:p>
    <w:p>
      <w:r/>
    </w:p>
    <w:p>
      <w:r>
        <w:t xml:space="preserve">(i) 金融资产分类 </w:t>
      </w:r>
    </w:p>
    <w:p>
      <w:r/>
    </w:p>
    <w:p>
      <w:r>
        <w:t>金融资产于初始确认时分类为：以公允价值计量且其变动计入当期损益的金融</w:t>
      </w:r>
    </w:p>
    <w:p>
      <w:r>
        <w:t>资产、应收款项、可供出售金融资产和持有至到期投资。金融资产的分类取决</w:t>
      </w:r>
    </w:p>
    <w:p>
      <w:r>
        <w:t xml:space="preserve">于本集团对金融资产的持有意图和持有能力。 </w:t>
      </w:r>
    </w:p>
    <w:p>
      <w:r/>
    </w:p>
    <w:p>
      <w:r>
        <w:t xml:space="preserve">以公允价值计量且其变动计入当期损益的金融资产 </w:t>
      </w:r>
    </w:p>
    <w:p>
      <w:r/>
    </w:p>
    <w:p>
      <w:r>
        <w:t>以公允价值计量且其变动计入当期损益的金融资产包括持有目的为短期内出售</w:t>
      </w:r>
    </w:p>
    <w:p>
      <w:r>
        <w:t xml:space="preserve">的金融资产。 </w:t>
      </w:r>
    </w:p>
    <w:p>
      <w:r/>
    </w:p>
    <w:p>
      <w:r>
        <w:t xml:space="preserve">应收款项 </w:t>
      </w:r>
    </w:p>
    <w:p>
      <w:r/>
    </w:p>
    <w:p>
      <w:r>
        <w:t>应收款项是指在活跃市场中没有报价、回收金额固定或可确定的非衍生金融资</w:t>
      </w:r>
    </w:p>
    <w:p>
      <w:r>
        <w:t xml:space="preserve">产。 </w:t>
      </w:r>
    </w:p>
    <w:p>
      <w:r/>
    </w:p>
    <w:p>
      <w:r>
        <w:t xml:space="preserve">- 79 -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(9) 金融工具(续) </w:t>
      </w:r>
    </w:p>
    <w:p>
      <w:r/>
    </w:p>
    <w:p>
      <w:r>
        <w:t xml:space="preserve">(a) 金融资产(续) </w:t>
      </w:r>
    </w:p>
    <w:p>
      <w:r/>
    </w:p>
    <w:p>
      <w:r>
        <w:t xml:space="preserve">(i) 金融资产分类(续) </w:t>
      </w:r>
    </w:p>
    <w:p>
      <w:r/>
    </w:p>
    <w:p>
      <w:r>
        <w:t xml:space="preserve"> 可供出售金融资产 </w:t>
      </w:r>
    </w:p>
    <w:p>
      <w:r/>
    </w:p>
    <w:p>
      <w:r>
        <w:t xml:space="preserve"> 可供出售金融资产包括初始确认时即被指定为可供出售的非衍生金融资产及未</w:t>
      </w:r>
    </w:p>
    <w:p>
      <w:r>
        <w:t>被划分为其他类的金融资产。自资产负债表日起一年内(含一年)将出售的可供</w:t>
      </w:r>
    </w:p>
    <w:p>
      <w:r>
        <w:t xml:space="preserve">出售金融资产在资产负债表中列示为其他流动资产。 </w:t>
      </w:r>
    </w:p>
    <w:p>
      <w:r/>
    </w:p>
    <w:p>
      <w:r>
        <w:t xml:space="preserve"> 持有至到期投资 </w:t>
      </w:r>
    </w:p>
    <w:p>
      <w:r/>
    </w:p>
    <w:p>
      <w:r>
        <w:t xml:space="preserve"> 持有至到期投资是指到期日固定、回收金额固定或可确定，且管理层有明确意</w:t>
      </w:r>
    </w:p>
    <w:p>
      <w:r>
        <w:t>图和能力持有至到期的非衍生金融资产。取得时期限超过一年但自资产负债表</w:t>
      </w:r>
    </w:p>
    <w:p>
      <w:r>
        <w:t>日起一年内 (含一年 )到期的持有至到期投资，列示为一年内到期的非流动资</w:t>
      </w:r>
    </w:p>
    <w:p>
      <w:r>
        <w:t>产；取得时期限在一年之内 (含一年 )的持有至到期投资，列示为其他流动资</w:t>
      </w:r>
    </w:p>
    <w:p>
      <w:r>
        <w:t xml:space="preserve">产。 </w:t>
      </w:r>
    </w:p>
    <w:p>
      <w:r/>
    </w:p>
    <w:p>
      <w:r>
        <w:t xml:space="preserve">(ii) 确认和计量 </w:t>
      </w:r>
    </w:p>
    <w:p>
      <w:r/>
    </w:p>
    <w:p>
      <w:r>
        <w:t xml:space="preserve"> 金融资产于本集团成为金融工具合同的一方时，按公允价值在资产负债表内确</w:t>
      </w:r>
    </w:p>
    <w:p>
      <w:r>
        <w:t>认。以公允价值计量且其变动计入当期损益的金融资产，取得时发生的相关交</w:t>
      </w:r>
    </w:p>
    <w:p>
      <w:r>
        <w:t xml:space="preserve">易费用计入当期损益；其他金融资产的相关交易费用计入初始确认金额。 </w:t>
      </w:r>
    </w:p>
    <w:p>
      <w:r/>
    </w:p>
    <w:p>
      <w:r>
        <w:t xml:space="preserve"> 以公允价值计量且其变动计入当期损益的金融资产和可供出售金融资产按照公</w:t>
      </w:r>
    </w:p>
    <w:p>
      <w:r>
        <w:t>允价值进行后续计量，但在活跃市场中没有报价且其公允价值不能可靠计量的</w:t>
      </w:r>
    </w:p>
    <w:p>
      <w:r>
        <w:t>权益工具投资，按照成本计量；应收款项以及持有至到期投资采用实际利率</w:t>
      </w:r>
    </w:p>
    <w:p>
      <w:r>
        <w:t xml:space="preserve">法，以摊余成本计量。 </w:t>
      </w:r>
    </w:p>
    <w:p>
      <w:r/>
    </w:p>
    <w:p>
      <w:r>
        <w:t xml:space="preserve"> 以公允价值计量且其变动计入当期损益的金融资产的公允价值变动作为公允价</w:t>
      </w:r>
    </w:p>
    <w:p>
      <w:r>
        <w:t>值变动损益计入当期损益；在资产持有期间所取得的利息或现金股利以及处置</w:t>
      </w:r>
    </w:p>
    <w:p>
      <w:r>
        <w:t xml:space="preserve">时产生的处置损益计入当期损益。 </w:t>
      </w:r>
    </w:p>
    <w:p>
      <w:r/>
    </w:p>
    <w:p>
      <w:r>
        <w:t xml:space="preserve"> 除减值损失及外币货币性金融资产形成的汇兑损益外，可供出售金融资产公允</w:t>
      </w:r>
    </w:p>
    <w:p>
      <w:r>
        <w:t>价值变动直接计入股东权益，待该金融资产终止确认时，原直接计入权益的公</w:t>
      </w:r>
    </w:p>
    <w:p>
      <w:r>
        <w:t>允价值变动累计额转入当期损益。可供出售债务工具投资在持有期间按实际利</w:t>
      </w:r>
    </w:p>
    <w:p>
      <w:r>
        <w:t>率法计算的利息，以及被投资单位已宣告发放的与可供出售权益工具投资相关</w:t>
      </w:r>
    </w:p>
    <w:p>
      <w:r>
        <w:t xml:space="preserve">的现金股利，作为投资收益计入当期损益。 </w:t>
      </w:r>
    </w:p>
    <w:p>
      <w:r/>
    </w:p>
    <w:p>
      <w:r>
        <w:t xml:space="preserve">- 80 -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(9) 金融工具(续) </w:t>
      </w:r>
    </w:p>
    <w:p>
      <w:r/>
    </w:p>
    <w:p>
      <w:r>
        <w:t xml:space="preserve">(a) 金融资产(续) </w:t>
      </w:r>
    </w:p>
    <w:p>
      <w:r/>
    </w:p>
    <w:p>
      <w:r>
        <w:t xml:space="preserve">(iii) 金融资产减值 </w:t>
      </w:r>
    </w:p>
    <w:p>
      <w:r/>
    </w:p>
    <w:p>
      <w:r>
        <w:t>除以公允价值计量且其变动计入当期损益的金融资产外，本集团于资产负债表</w:t>
      </w:r>
    </w:p>
    <w:p>
      <w:r>
        <w:t>日对金融资产的账面价值进行检查，如果有客观证据表明某项金融资产发生减</w:t>
      </w:r>
    </w:p>
    <w:p>
      <w:r>
        <w:t xml:space="preserve">值的，计提减值准备。 </w:t>
      </w:r>
    </w:p>
    <w:p>
      <w:r/>
    </w:p>
    <w:p>
      <w:r>
        <w:t>表明金融资产发生减值的客观证据，是指金融资产初始确认后实际发生的、对</w:t>
      </w:r>
    </w:p>
    <w:p>
      <w:r>
        <w:t>该金融资产的预计未来现金流量有影响，且本集团能够对该影响进行可靠计量</w:t>
      </w:r>
    </w:p>
    <w:p>
      <w:r>
        <w:t xml:space="preserve">的事项。 </w:t>
      </w:r>
    </w:p>
    <w:p>
      <w:r/>
    </w:p>
    <w:p>
      <w:r>
        <w:t>表明可供出售权益工具投资发生减值的客观证据包括权益工具投资的公允价值</w:t>
      </w:r>
    </w:p>
    <w:p>
      <w:r>
        <w:t>发生严重或非暂时性下跌。本集团于资产负债表日对各项可供出售权益工具投</w:t>
      </w:r>
    </w:p>
    <w:p>
      <w:r>
        <w:t>资单独进行检查，若该权益工具投资于资产负债表日的公允价值低于其初始投</w:t>
      </w:r>
    </w:p>
    <w:p>
      <w:r>
        <w:t>资成本超过 50%(含 50%)或低于其初始投资成本持续时间超过一年 (含一年 )</w:t>
      </w:r>
    </w:p>
    <w:p>
      <w:r>
        <w:t>的，则表明其发生减值；若该权益工具投资于资产负债表日的公允价值低于其</w:t>
      </w:r>
    </w:p>
    <w:p>
      <w:r>
        <w:t>初始投资成本超过 20%(含 20%)但尚未达到 50%的，本集团会综合考虑其他</w:t>
      </w:r>
    </w:p>
    <w:p>
      <w:r>
        <w:t>相关因素诸如价格波动率等，判断该权益工具投资是否发生减值。本集团以加</w:t>
      </w:r>
    </w:p>
    <w:p>
      <w:r>
        <w:t xml:space="preserve">权平均法计算可供出售权益工具投资的初始投资成本。 </w:t>
      </w:r>
    </w:p>
    <w:p>
      <w:r/>
    </w:p>
    <w:p>
      <w:r>
        <w:t>以摊余成本计量的金融资产发生减值时，按预计未来现金流量 (不包括尚未发</w:t>
      </w:r>
    </w:p>
    <w:p>
      <w:r>
        <w:t>生的未来信用损失)现值低于账面价值的差额，计提减值准备。如果有客观证</w:t>
      </w:r>
    </w:p>
    <w:p>
      <w:r>
        <w:t>据表明该金融资产价值已恢复，且客观上与确认该损失后发生的事项有关，原</w:t>
      </w:r>
    </w:p>
    <w:p>
      <w:r>
        <w:t xml:space="preserve">确认的减值损失予以转回，计入当期损益。 </w:t>
      </w:r>
    </w:p>
    <w:p>
      <w:r/>
    </w:p>
    <w:p>
      <w:r>
        <w:t>以公允价值计量的可供出售金融资产发生减值时，原直接计入股东权益的因公</w:t>
      </w:r>
    </w:p>
    <w:p>
      <w:r>
        <w:t>允价值下降形成的累计损失予以转出并计入减值损失。对已确认减值损失的可</w:t>
      </w:r>
    </w:p>
    <w:p>
      <w:r>
        <w:t>供出售债务工具投资，在期后公允价值上升且客观上与确认原减值损失后发生</w:t>
      </w:r>
    </w:p>
    <w:p>
      <w:r>
        <w:t>的事项有关的，原确认的减值损失予以转回并计入当期损益。对已确认减值损</w:t>
      </w:r>
    </w:p>
    <w:p>
      <w:r>
        <w:t xml:space="preserve">失的可供出售权益工具投资，期后公允价值上升直接计入股东权益。 </w:t>
      </w:r>
    </w:p>
    <w:p>
      <w:r/>
    </w:p>
    <w:p>
      <w:r>
        <w:t>以成本计量的可供出售金融资产发生减值时，将其账面价值与按照类似金融资</w:t>
      </w:r>
    </w:p>
    <w:p>
      <w:r>
        <w:t>产当时市场收益率对未来现金流量折现确定的现值之间的差额，确认为减值损</w:t>
      </w:r>
    </w:p>
    <w:p>
      <w:r>
        <w:t xml:space="preserve">失，计入当期损益。已发生的减值损失以后期间不再转回。 </w:t>
      </w:r>
    </w:p>
    <w:p>
      <w:r/>
    </w:p>
    <w:p>
      <w:r>
        <w:t xml:space="preserve">- 81 -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(9) 金融工具(续) </w:t>
      </w:r>
    </w:p>
    <w:p>
      <w:r/>
    </w:p>
    <w:p>
      <w:r>
        <w:t xml:space="preserve">(a) 金融资产(续) </w:t>
      </w:r>
    </w:p>
    <w:p>
      <w:r/>
    </w:p>
    <w:p>
      <w:r>
        <w:t xml:space="preserve">(iv) 金融资产的终止确认 </w:t>
      </w:r>
    </w:p>
    <w:p>
      <w:r/>
    </w:p>
    <w:p>
      <w:r>
        <w:t xml:space="preserve"> 金融资产满足下列条件之一的，予以终止确认：(1) 收取该金融资产现金流量</w:t>
      </w:r>
    </w:p>
    <w:p>
      <w:r>
        <w:t>的合同权利终止；(2) 该金融资产已转移，且本集团将金融资产所有权上几乎</w:t>
      </w:r>
    </w:p>
    <w:p>
      <w:r>
        <w:t>所有的风险和报酬转移给转入方；或者(3) 该金融资产已转移，虽然本集团既</w:t>
      </w:r>
    </w:p>
    <w:p>
      <w:r>
        <w:t>没有转移也没有保留金融资产所有权上几乎所有的风险和报酬，但是放弃了</w:t>
      </w:r>
    </w:p>
    <w:p>
      <w:r>
        <w:t xml:space="preserve">对该金融资产控制。 </w:t>
      </w:r>
    </w:p>
    <w:p>
      <w:r/>
    </w:p>
    <w:p>
      <w:r>
        <w:t xml:space="preserve"> 金融资产终止确认时，其账面价值与收到的对价以及原直接计入股东权益的</w:t>
      </w:r>
    </w:p>
    <w:p>
      <w:r>
        <w:t xml:space="preserve">公允价值变动累计额之和的差额，计入当期损益。 </w:t>
      </w:r>
    </w:p>
    <w:p>
      <w:r/>
    </w:p>
    <w:p>
      <w:r>
        <w:t xml:space="preserve">(b) 金融负债 </w:t>
      </w:r>
    </w:p>
    <w:p>
      <w:r/>
    </w:p>
    <w:p>
      <w:r>
        <w:t xml:space="preserve"> 金融负债于初始确认时分类为以公允价值计量且其变动计入当期损益的金融</w:t>
      </w:r>
    </w:p>
    <w:p>
      <w:r>
        <w:t>负债和其他金融负债。本集团的金融负债主要为其他金融负债，包括应付款</w:t>
      </w:r>
    </w:p>
    <w:p>
      <w:r>
        <w:t xml:space="preserve">项、借款及应付债券等。 </w:t>
      </w:r>
    </w:p>
    <w:p>
      <w:r/>
    </w:p>
    <w:p>
      <w:r>
        <w:t>应付款项包括应付账款、应付票据及其他应付款等，以公允价值进行初始计</w:t>
      </w:r>
    </w:p>
    <w:p>
      <w:r>
        <w:t xml:space="preserve">量，并采用实际利率法按摊余成本进行后续计量。 </w:t>
      </w:r>
    </w:p>
    <w:p>
      <w:r/>
    </w:p>
    <w:p>
      <w:r>
        <w:t>借款及应付债券按其公允价值扣除交易费用后的金额进行初始计量，并采用</w:t>
      </w:r>
    </w:p>
    <w:p>
      <w:r>
        <w:t xml:space="preserve">实际利率法按摊余成本进行后续计量。 </w:t>
      </w:r>
    </w:p>
    <w:p>
      <w:r/>
    </w:p>
    <w:p>
      <w:r>
        <w:t>其他金融负债期限在一年以下(含一年)的，列示为流动负债；期限在一年以上</w:t>
      </w:r>
    </w:p>
    <w:p>
      <w:r>
        <w:t>但自资产负债表日起一年内 (含一年 )到期的，列示为一年内到期的非流动负</w:t>
      </w:r>
    </w:p>
    <w:p>
      <w:r>
        <w:t xml:space="preserve">债；其余列示为非流动负债。 </w:t>
      </w:r>
    </w:p>
    <w:p>
      <w:r/>
    </w:p>
    <w:p>
      <w:r>
        <w:t>当金融负债的现时义务全部或部分已经解除时，终止确认该金融负债或义务</w:t>
      </w:r>
    </w:p>
    <w:p>
      <w:r>
        <w:t>已解除的部分。终止确认部分的账面价值与支付的对价之间的差额，计入当</w:t>
      </w:r>
    </w:p>
    <w:p>
      <w:r>
        <w:t xml:space="preserve">期损益。 </w:t>
      </w:r>
    </w:p>
    <w:p>
      <w:r/>
    </w:p>
    <w:p>
      <w:r>
        <w:t xml:space="preserve">- 82 -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(9) </w:t>
      </w:r>
    </w:p>
    <w:p>
      <w:r/>
    </w:p>
    <w:p>
      <w:r>
        <w:t xml:space="preserve">金融工具(续) </w:t>
      </w:r>
    </w:p>
    <w:p>
      <w:r/>
    </w:p>
    <w:p>
      <w:r>
        <w:t xml:space="preserve">(c) </w:t>
      </w:r>
    </w:p>
    <w:p>
      <w:r/>
    </w:p>
    <w:p>
      <w:r>
        <w:t xml:space="preserve">金融工具的公允价值确定 </w:t>
      </w:r>
    </w:p>
    <w:p>
      <w:r/>
    </w:p>
    <w:p>
      <w:r>
        <w:t>存在活跃市场的金融工具，以活跃市场中的报价确定其公允价值。不存在活跃</w:t>
      </w:r>
    </w:p>
    <w:p>
      <w:r>
        <w:t>市场的金融工具，采用估值技术确定其公允价值。在估值时，本集团采用在当</w:t>
      </w:r>
    </w:p>
    <w:p>
      <w:r>
        <w:t>前情况下适用并且有足够可利用数据和其他信息支持的估值技术，选择与市场</w:t>
      </w:r>
    </w:p>
    <w:p>
      <w:r>
        <w:t>参与者在相关资产或负债的交易中所考虑的资产或负债特征相一致的输入值，</w:t>
      </w:r>
    </w:p>
    <w:p>
      <w:r>
        <w:t>并尽可能优先使用相关可观察输入值。在相关可观察输入值无法取得或取得不</w:t>
      </w:r>
    </w:p>
    <w:p>
      <w:r>
        <w:t xml:space="preserve">切实可行的情况下，使用不可观察输入值。 </w:t>
      </w:r>
    </w:p>
    <w:p>
      <w:r/>
    </w:p>
    <w:p>
      <w:r>
        <w:t xml:space="preserve">(10) 应收款项 </w:t>
      </w:r>
    </w:p>
    <w:p>
      <w:r/>
    </w:p>
    <w:p>
      <w:r>
        <w:t>应收款项包括应收账款、其他应收款、应收票据等。本集团对外销售商品或提</w:t>
      </w:r>
    </w:p>
    <w:p>
      <w:r>
        <w:t>供劳务形成的应收账款，按从购货方或劳务接受方应收的合同或协议价款的公</w:t>
      </w:r>
    </w:p>
    <w:p>
      <w:r>
        <w:t xml:space="preserve">允价值作为初始确认金额。 </w:t>
      </w:r>
    </w:p>
    <w:p>
      <w:r/>
    </w:p>
    <w:p>
      <w:r>
        <w:t xml:space="preserve">(a) </w:t>
      </w:r>
    </w:p>
    <w:p>
      <w:r/>
    </w:p>
    <w:p>
      <w:r>
        <w:t xml:space="preserve">单项金额重大并单独计提坏账准备的应收款项 </w:t>
      </w:r>
    </w:p>
    <w:p>
      <w:r/>
    </w:p>
    <w:p>
      <w:r>
        <w:t>对于单项金额重大的应收款项，单独进行减值测试。当存在客观证据表明本集</w:t>
      </w:r>
    </w:p>
    <w:p>
      <w:r>
        <w:t xml:space="preserve">团将无法按应收款项的原有条款收回款项时，计提坏账准备。 </w:t>
      </w:r>
    </w:p>
    <w:p>
      <w:r/>
    </w:p>
    <w:p>
      <w:r>
        <w:t>单项金额重大的判断标准为：单项金额超过人民币 2,000 万元的应收账款以及</w:t>
      </w:r>
    </w:p>
    <w:p>
      <w:r>
        <w:t xml:space="preserve">超过人民币 900 万元以上的其他应收款。 </w:t>
      </w:r>
    </w:p>
    <w:p>
      <w:r/>
    </w:p>
    <w:p>
      <w:r>
        <w:t>单项金额重大并单独计提坏账准备的计提方法为：根据应收款项的预计未来现</w:t>
      </w:r>
    </w:p>
    <w:p>
      <w:r>
        <w:t xml:space="preserve">金流量现值低于其账面价值的差额进行计提。 </w:t>
      </w:r>
    </w:p>
    <w:p>
      <w:r/>
    </w:p>
    <w:p>
      <w:r>
        <w:t xml:space="preserve">- 83 -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(10) 应收款项(续) </w:t>
      </w:r>
    </w:p>
    <w:p>
      <w:r/>
    </w:p>
    <w:p>
      <w:r>
        <w:t xml:space="preserve">(b) </w:t>
      </w:r>
    </w:p>
    <w:p>
      <w:r/>
    </w:p>
    <w:p>
      <w:r>
        <w:t xml:space="preserve">按组合计提坏账准备的应收款项 </w:t>
      </w:r>
    </w:p>
    <w:p>
      <w:r/>
    </w:p>
    <w:p>
      <w:r>
        <w:t>对于单项金额不重大的应收账款，与经单独测试后未减值的应收账款一起按信</w:t>
      </w:r>
    </w:p>
    <w:p>
      <w:r>
        <w:t>用风险特征划分为若干组合，根据以前年度与之具有类似信用风险特征的应收</w:t>
      </w:r>
    </w:p>
    <w:p>
      <w:r>
        <w:t xml:space="preserve">账款组合的实际损失率为基础，结合现时情况确定应计提的坏账准备。 </w:t>
      </w:r>
    </w:p>
    <w:p>
      <w:r/>
    </w:p>
    <w:p>
      <w:r>
        <w:t xml:space="preserve">确定组合的依据如下： </w:t>
      </w:r>
    </w:p>
    <w:p>
      <w:r/>
    </w:p>
    <w:p>
      <w:r>
        <w:t xml:space="preserve">非关联方客户组合 </w:t>
      </w:r>
    </w:p>
    <w:p>
      <w:r>
        <w:t xml:space="preserve">关联方客户组合 </w:t>
      </w:r>
    </w:p>
    <w:p>
      <w:r>
        <w:t xml:space="preserve">银行承兑汇票 </w:t>
      </w:r>
    </w:p>
    <w:p>
      <w:r/>
    </w:p>
    <w:p>
      <w:r>
        <w:t xml:space="preserve">所有对非关联方客户的应收账款 </w:t>
      </w:r>
    </w:p>
    <w:p>
      <w:r>
        <w:t xml:space="preserve">所有对关联方客户的应收账款 </w:t>
      </w:r>
    </w:p>
    <w:p>
      <w:r>
        <w:t xml:space="preserve">所有的银行承兑汇票 </w:t>
      </w:r>
    </w:p>
    <w:p>
      <w:r/>
    </w:p>
    <w:p>
      <w:r>
        <w:t xml:space="preserve">按信用风险特征组合计提坏账准备的应收账款计提方法如下： </w:t>
      </w:r>
    </w:p>
    <w:p>
      <w:r/>
    </w:p>
    <w:p>
      <w:r>
        <w:t xml:space="preserve">非关联方客户组合 账龄分析法 </w:t>
      </w:r>
    </w:p>
    <w:p>
      <w:r>
        <w:t xml:space="preserve">关联方客户组合 </w:t>
      </w:r>
    </w:p>
    <w:p>
      <w:r>
        <w:t xml:space="preserve">不计提 </w:t>
      </w:r>
    </w:p>
    <w:p>
      <w:r>
        <w:t xml:space="preserve">银行承兑汇票 </w:t>
      </w:r>
    </w:p>
    <w:p>
      <w:r>
        <w:t xml:space="preserve">不计提 </w:t>
      </w:r>
    </w:p>
    <w:p>
      <w:r/>
    </w:p>
    <w:p>
      <w:r>
        <w:t xml:space="preserve">组合中，采用账龄分析法计提坏账准备的列示如下： </w:t>
      </w:r>
    </w:p>
    <w:p>
      <w:r/>
    </w:p>
    <w:p>
      <w:r>
        <w:t xml:space="preserve">1 年以内(含 1 年) </w:t>
      </w:r>
    </w:p>
    <w:p>
      <w:r/>
    </w:p>
    <w:p>
      <w:r>
        <w:t xml:space="preserve">1-5 年(含 5 年) </w:t>
      </w:r>
    </w:p>
    <w:p>
      <w:r/>
    </w:p>
    <w:p>
      <w:r>
        <w:t xml:space="preserve">5 年以上 </w:t>
      </w:r>
    </w:p>
    <w:p>
      <w:r/>
    </w:p>
    <w:p>
      <w:r>
        <w:t xml:space="preserve">应收账款计提比例 </w:t>
      </w:r>
    </w:p>
    <w:p>
      <w:r/>
    </w:p>
    <w:p>
      <w:r>
        <w:t xml:space="preserve">1% </w:t>
      </w:r>
    </w:p>
    <w:p>
      <w:r>
        <w:t xml:space="preserve">30% </w:t>
      </w:r>
    </w:p>
    <w:p>
      <w:r>
        <w:t xml:space="preserve">100% </w:t>
      </w:r>
    </w:p>
    <w:p>
      <w:r/>
    </w:p>
    <w:p>
      <w:r>
        <w:t xml:space="preserve">- 84 -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(10) 应收款项(续) </w:t>
      </w:r>
    </w:p>
    <w:p>
      <w:r/>
    </w:p>
    <w:p>
      <w:r>
        <w:t xml:space="preserve">(c) </w:t>
      </w:r>
    </w:p>
    <w:p>
      <w:r/>
    </w:p>
    <w:p>
      <w:r>
        <w:t xml:space="preserve">单项金额虽不重大但单项计提坏账准备的应收款项： </w:t>
      </w:r>
    </w:p>
    <w:p>
      <w:r/>
    </w:p>
    <w:p>
      <w:r>
        <w:t>单项计提坏账准备的理由为：存在客观证据表明本集团将无法按应收款项的原</w:t>
      </w:r>
    </w:p>
    <w:p>
      <w:r>
        <w:t xml:space="preserve">有条款收回款项。 </w:t>
      </w:r>
    </w:p>
    <w:p>
      <w:r/>
    </w:p>
    <w:p>
      <w:r>
        <w:t>坏账准备的计提方法为：根据应收款项的预计未来现金流量现值低于其账面价</w:t>
      </w:r>
    </w:p>
    <w:p>
      <w:r>
        <w:t xml:space="preserve">值的差额进行计提。 </w:t>
      </w:r>
    </w:p>
    <w:p>
      <w:r/>
    </w:p>
    <w:p>
      <w:r>
        <w:t>(d) 本集团向金融机构以不附追索权方式转让应收款项的，按交易款项扣除已转销</w:t>
      </w:r>
    </w:p>
    <w:p>
      <w:r>
        <w:t xml:space="preserve">应收账款的账面价值和相关税费后的差额计入当期损益。 </w:t>
      </w:r>
    </w:p>
    <w:p>
      <w:r/>
    </w:p>
    <w:p>
      <w:r>
        <w:t xml:space="preserve">(11) 存货 </w:t>
      </w:r>
    </w:p>
    <w:p>
      <w:r/>
    </w:p>
    <w:p>
      <w:r>
        <w:t xml:space="preserve">(a) 分类 </w:t>
      </w:r>
    </w:p>
    <w:p>
      <w:r/>
    </w:p>
    <w:p>
      <w:r>
        <w:t>存货包括原材料、在产品、产成品、周转材料及房地产开发成本等，按成本与</w:t>
      </w:r>
    </w:p>
    <w:p>
      <w:r>
        <w:t>可变现净值孰低计量。房地产开发产品的成本包括土地出让金、基础配套设施</w:t>
      </w:r>
    </w:p>
    <w:p>
      <w:r>
        <w:t>支出、建筑安装工程支出、开发项目完工之前所发生的借款费用及开发过程中</w:t>
      </w:r>
    </w:p>
    <w:p>
      <w:r>
        <w:t xml:space="preserve">的其他相关费用。 </w:t>
      </w:r>
    </w:p>
    <w:p>
      <w:r/>
    </w:p>
    <w:p>
      <w:r>
        <w:t xml:space="preserve">(b) 发出存货的计价方法 </w:t>
      </w:r>
    </w:p>
    <w:p>
      <w:r/>
    </w:p>
    <w:p>
      <w:r>
        <w:t>存货发出时的成本按加权平均法核算，库存商品和在产品成本包括原材料、直</w:t>
      </w:r>
    </w:p>
    <w:p>
      <w:r>
        <w:t xml:space="preserve">接人工以及在正常生产能力下按系统的方法分配的制造费用。 </w:t>
      </w:r>
    </w:p>
    <w:p>
      <w:r/>
    </w:p>
    <w:p>
      <w:r>
        <w:t xml:space="preserve">(c) </w:t>
      </w:r>
    </w:p>
    <w:p>
      <w:r/>
    </w:p>
    <w:p>
      <w:r>
        <w:t xml:space="preserve">存货可变现净值的确定依据及存货跌价准备的计提方法 </w:t>
      </w:r>
    </w:p>
    <w:p>
      <w:r/>
    </w:p>
    <w:p>
      <w:r>
        <w:t>存货跌价准备按存货成本高于其可变现净值的差额计提。可变现净值按日常活</w:t>
      </w:r>
    </w:p>
    <w:p>
      <w:r>
        <w:t>动中，以存货的估计售价减去至完工时估计将要发生的成本、估计的销售费用</w:t>
      </w:r>
    </w:p>
    <w:p>
      <w:r>
        <w:t xml:space="preserve">以及相关税费后的金额确定。 </w:t>
      </w:r>
    </w:p>
    <w:p>
      <w:r/>
    </w:p>
    <w:p>
      <w:r>
        <w:t xml:space="preserve">- 85 -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(11) 存货(续) </w:t>
      </w:r>
    </w:p>
    <w:p>
      <w:r/>
    </w:p>
    <w:p>
      <w:r>
        <w:t xml:space="preserve">(d) </w:t>
      </w:r>
    </w:p>
    <w:p>
      <w:r/>
    </w:p>
    <w:p>
      <w:r>
        <w:t xml:space="preserve">本集团的存货盘存制度采用永续盘存制。 </w:t>
      </w:r>
    </w:p>
    <w:p>
      <w:r/>
    </w:p>
    <w:p>
      <w:r>
        <w:t xml:space="preserve">(e) </w:t>
      </w:r>
    </w:p>
    <w:p>
      <w:r/>
    </w:p>
    <w:p>
      <w:r>
        <w:t xml:space="preserve">低值易耗品和包装物的摊销方法 </w:t>
      </w:r>
    </w:p>
    <w:p>
      <w:r/>
    </w:p>
    <w:p>
      <w:r>
        <w:t>周转材料包括低值易耗品和包装物等，低值易耗品采用一次转销法、包装物采</w:t>
      </w:r>
    </w:p>
    <w:p>
      <w:r>
        <w:t xml:space="preserve">用一次转销法进行摊销。 </w:t>
      </w:r>
    </w:p>
    <w:p>
      <w:r/>
    </w:p>
    <w:p>
      <w:r>
        <w:t xml:space="preserve">(12) 长期股权投资 </w:t>
      </w:r>
    </w:p>
    <w:p>
      <w:r/>
    </w:p>
    <w:p>
      <w:r>
        <w:t>长期股权投资包括：本公司对子公司的长期股权投资、本集团对联营企业的长</w:t>
      </w:r>
    </w:p>
    <w:p>
      <w:r>
        <w:t xml:space="preserve">期股权投资。 </w:t>
      </w:r>
    </w:p>
    <w:p>
      <w:r/>
    </w:p>
    <w:p>
      <w:r>
        <w:t>子公司为本公司能够对其实施控制的被投资单位。联营企业为本集团能够对其</w:t>
      </w:r>
    </w:p>
    <w:p>
      <w:r>
        <w:t xml:space="preserve">财务和经营决策具有重大影响的被投资单位。 </w:t>
      </w:r>
    </w:p>
    <w:p>
      <w:r/>
    </w:p>
    <w:p>
      <w:r>
        <w:t>对子公司的投资，在公司财务报表中按照成本法确定的金额列示，在编制合并</w:t>
      </w:r>
    </w:p>
    <w:p>
      <w:r>
        <w:t xml:space="preserve">财务报表时按权益法调整后进行合并；对联营企业投资采用权益法核算。 </w:t>
      </w:r>
    </w:p>
    <w:p>
      <w:r/>
    </w:p>
    <w:p>
      <w:r>
        <w:t xml:space="preserve">(a) </w:t>
      </w:r>
    </w:p>
    <w:p>
      <w:r/>
    </w:p>
    <w:p>
      <w:r>
        <w:t xml:space="preserve">投资成本确定 </w:t>
      </w:r>
    </w:p>
    <w:p>
      <w:r/>
    </w:p>
    <w:p>
      <w:r>
        <w:t>对于企业合并形成的长期股权投资：同一控制下企业合并取得的长期股权投</w:t>
      </w:r>
    </w:p>
    <w:p>
      <w:r>
        <w:t>资，在合并日按照被合并方所有者权益在最终控制方合并财务报表中的账面价</w:t>
      </w:r>
    </w:p>
    <w:p>
      <w:r>
        <w:t>值的份额作为投资成本；非同一控制下企业合并取得的长期股权投资，按照合</w:t>
      </w:r>
    </w:p>
    <w:p>
      <w:r>
        <w:t xml:space="preserve">并成本作为长期股权投资的投资成本。 </w:t>
      </w:r>
    </w:p>
    <w:p>
      <w:r/>
    </w:p>
    <w:p>
      <w:r>
        <w:t>对于以企业合并以外的其他方式取得的长期股权投资：支付现金取得的长期股</w:t>
      </w:r>
    </w:p>
    <w:p>
      <w:r>
        <w:t>权投资，按照实际支付的购买价款作为初始投资成本；发行权益性证券取得的</w:t>
      </w:r>
    </w:p>
    <w:p>
      <w:r>
        <w:t xml:space="preserve">长期股权投资，以发行权益性证券的公允价值作为初始投资成本。 </w:t>
      </w:r>
    </w:p>
    <w:p>
      <w:r/>
    </w:p>
    <w:p>
      <w:r>
        <w:t xml:space="preserve">- 86 -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(12) 长期股权投资(续) </w:t>
      </w:r>
    </w:p>
    <w:p>
      <w:r/>
    </w:p>
    <w:p>
      <w:r>
        <w:t xml:space="preserve">(b) </w:t>
      </w:r>
    </w:p>
    <w:p>
      <w:r/>
    </w:p>
    <w:p>
      <w:r>
        <w:t xml:space="preserve">后续计量及损益确认方法 </w:t>
      </w:r>
    </w:p>
    <w:p>
      <w:r/>
    </w:p>
    <w:p>
      <w:r>
        <w:t>采用成本法核算的长期股权投资，按照初始投资成本计量，被投资单位宣告分</w:t>
      </w:r>
    </w:p>
    <w:p>
      <w:r>
        <w:t xml:space="preserve">派的现金股利或利润，确认为投资收益计入当期损益。 </w:t>
      </w:r>
    </w:p>
    <w:p>
      <w:r/>
    </w:p>
    <w:p>
      <w:r>
        <w:t>采用权益法核算的长期股权投资，初始投资成本大于投资时应享有被投资单位</w:t>
      </w:r>
    </w:p>
    <w:p>
      <w:r>
        <w:t>可辨认净资产公允价值份额的，以初始投资成本作为长期股权投资成本；初始</w:t>
      </w:r>
    </w:p>
    <w:p>
      <w:r>
        <w:t>投资成本小于投资时应享有被投资单位可辨认净资产公允价值份额的，其差额</w:t>
      </w:r>
    </w:p>
    <w:p>
      <w:r>
        <w:t xml:space="preserve">计入当期损益，并相应调增长期股权投资成本。 </w:t>
      </w:r>
    </w:p>
    <w:p>
      <w:r/>
    </w:p>
    <w:p>
      <w:r>
        <w:t>采用权益法核算的长期股权投资，本集团按应享有或应分担的被投资单位的净</w:t>
      </w:r>
    </w:p>
    <w:p>
      <w:r>
        <w:t>损益份额确认当期投资损益。确认被投资单位发生的净亏损，以长期股权投资</w:t>
      </w:r>
    </w:p>
    <w:p>
      <w:r>
        <w:t>的账面价值以及其他实质上构成对被投资单位净投资的长期权益减记至零为</w:t>
      </w:r>
    </w:p>
    <w:p>
      <w:r>
        <w:t>限，但本集团负有承担额外损失义务且符合预计负债确认条件的，继续确认预</w:t>
      </w:r>
    </w:p>
    <w:p>
      <w:r>
        <w:t>计将承担的损失金额。被投资单位除净损益、其他综合收益和利润分配以外所</w:t>
      </w:r>
    </w:p>
    <w:p>
      <w:r>
        <w:t>有者权益的其他变动，调整长期股权投资的账面价值并计入资本公积。被投资</w:t>
      </w:r>
    </w:p>
    <w:p>
      <w:r>
        <w:t>单位分派的利润或现金股利于宣告分派时按照本集团应分得的部分，相应减少</w:t>
      </w:r>
    </w:p>
    <w:p>
      <w:r>
        <w:t>长期股权投资的账面价值。本集团与被投资单位之间未实现的内部交易损益按</w:t>
      </w:r>
    </w:p>
    <w:p>
      <w:r>
        <w:t>照持股比例计算归属于本集团的部分，予以抵销，在此基础上确认投资损益。</w:t>
      </w:r>
    </w:p>
    <w:p>
      <w:r>
        <w:t>本集团与被投资单位发生的内部交易损失，其中属于资产减值损失的部分，相</w:t>
      </w:r>
    </w:p>
    <w:p>
      <w:r>
        <w:t xml:space="preserve">应的未实现损失不予抵销。 </w:t>
      </w:r>
    </w:p>
    <w:p>
      <w:r/>
    </w:p>
    <w:p>
      <w:r>
        <w:t xml:space="preserve">(c) </w:t>
      </w:r>
    </w:p>
    <w:p>
      <w:r/>
    </w:p>
    <w:p>
      <w:r>
        <w:t xml:space="preserve">确定对被投资单位具有控制及重大影响的依据 </w:t>
      </w:r>
    </w:p>
    <w:p>
      <w:r/>
    </w:p>
    <w:p>
      <w:r>
        <w:t>控制是指拥有对被投资单位的权力，通过参与被投资单位的相关活动而享有可</w:t>
      </w:r>
    </w:p>
    <w:p>
      <w:r>
        <w:t xml:space="preserve">变回报，并且有能力运用对被投资单位的权力影响其回报金额。 </w:t>
      </w:r>
    </w:p>
    <w:p>
      <w:r/>
    </w:p>
    <w:p>
      <w:r>
        <w:t>重大影响是指对被投资单位的财务和经营政策有参与决策的权力，但并不能够</w:t>
      </w:r>
    </w:p>
    <w:p>
      <w:r>
        <w:t xml:space="preserve">控制或者与其他方一起共同控制这些政策的制定。 </w:t>
      </w:r>
    </w:p>
    <w:p>
      <w:r/>
    </w:p>
    <w:p>
      <w:r>
        <w:t xml:space="preserve">- 87 -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(12) 长期股权投资(续) </w:t>
      </w:r>
    </w:p>
    <w:p>
      <w:r/>
    </w:p>
    <w:p>
      <w:r>
        <w:t xml:space="preserve">(d) 长期股权投资减值 </w:t>
      </w:r>
    </w:p>
    <w:p>
      <w:r/>
    </w:p>
    <w:p>
      <w:r>
        <w:t>对子公司及联营企业的长期股权投资，当其可收回金额低于其账面价值时，</w:t>
      </w:r>
    </w:p>
    <w:p>
      <w:r>
        <w:t xml:space="preserve">账面价值减记至可收回金额(附注二(19))。 </w:t>
      </w:r>
    </w:p>
    <w:p>
      <w:r/>
    </w:p>
    <w:p>
      <w:r>
        <w:t xml:space="preserve">(13) 投资性房地产 </w:t>
      </w:r>
    </w:p>
    <w:p>
      <w:r/>
    </w:p>
    <w:p>
      <w:r>
        <w:t>投资性房地产包括已出租的土地使用权和以出租为目的的建筑物以及正在建</w:t>
      </w:r>
    </w:p>
    <w:p>
      <w:r>
        <w:t>造或开发过程中将用于出租的建筑物，以成本进行初始计量。与投资性房地</w:t>
      </w:r>
    </w:p>
    <w:p>
      <w:r>
        <w:t>产有关的后续支出，在相关的经济利益很可能流入本集团且其成本能够可靠</w:t>
      </w:r>
    </w:p>
    <w:p>
      <w:r>
        <w:t xml:space="preserve">的计量时，计入投资性房地产成本；否则，于发生时计入当期损益。 </w:t>
      </w:r>
    </w:p>
    <w:p>
      <w:r/>
    </w:p>
    <w:p>
      <w:r>
        <w:t>本集团采用成本模式对所有投资性房地产进行后续计量，按其预计使用寿命</w:t>
      </w:r>
    </w:p>
    <w:p>
      <w:r>
        <w:t>及净残值率对投资性房地产计提折旧。投资性房地产的预计使用寿命、净残</w:t>
      </w:r>
    </w:p>
    <w:p>
      <w:r>
        <w:t xml:space="preserve">值率及年折旧率列示如下： </w:t>
      </w:r>
    </w:p>
    <w:p>
      <w:r/>
    </w:p>
    <w:p>
      <w:r>
        <w:t xml:space="preserve">预计使用寿命 </w:t>
      </w:r>
    </w:p>
    <w:p>
      <w:r/>
    </w:p>
    <w:p>
      <w:r>
        <w:t xml:space="preserve">预计净残值率 </w:t>
      </w:r>
    </w:p>
    <w:p>
      <w:r/>
    </w:p>
    <w:p>
      <w:r>
        <w:t xml:space="preserve">年折旧率 </w:t>
      </w:r>
    </w:p>
    <w:p>
      <w:r/>
    </w:p>
    <w:p>
      <w:r>
        <w:t xml:space="preserve">投资性房地产 </w:t>
      </w:r>
    </w:p>
    <w:p>
      <w:r/>
    </w:p>
    <w:p>
      <w:r>
        <w:t xml:space="preserve">20 年 </w:t>
      </w:r>
    </w:p>
    <w:p>
      <w:r/>
    </w:p>
    <w:p>
      <w:r>
        <w:t xml:space="preserve">10% </w:t>
      </w:r>
    </w:p>
    <w:p>
      <w:r/>
    </w:p>
    <w:p>
      <w:r>
        <w:t xml:space="preserve">4.50% </w:t>
      </w:r>
    </w:p>
    <w:p>
      <w:r/>
    </w:p>
    <w:p>
      <w:r>
        <w:t>投资性房地产的用途改变为自用时，自改变之日起，将该投资性房地产转换</w:t>
      </w:r>
    </w:p>
    <w:p>
      <w:r>
        <w:t>为固定资产。自用房地产的用途改变为赚取租金或资本增值时，自改变之日</w:t>
      </w:r>
    </w:p>
    <w:p>
      <w:r>
        <w:t>起，将固定资产转换为投资性房地产。发生转换时，以转换前的账面价值作</w:t>
      </w:r>
    </w:p>
    <w:p>
      <w:r>
        <w:t xml:space="preserve">为转换后的入账价值。 </w:t>
      </w:r>
    </w:p>
    <w:p>
      <w:r/>
    </w:p>
    <w:p>
      <w:r>
        <w:t>对投资性房地产的预计使用寿命、预计净残值和折旧方法于每年年度终了进</w:t>
      </w:r>
    </w:p>
    <w:p>
      <w:r>
        <w:t xml:space="preserve">行复核并作适当调整。 </w:t>
      </w:r>
    </w:p>
    <w:p>
      <w:r/>
    </w:p>
    <w:p>
      <w:r>
        <w:t>当投资性房地产被处置、或者永久退出使用且预计不能从其处置中取得经济</w:t>
      </w:r>
    </w:p>
    <w:p>
      <w:r>
        <w:t>利益时，终止确认该项投资性房地产。投资性房地产出售、转让、报废或毁</w:t>
      </w:r>
    </w:p>
    <w:p>
      <w:r>
        <w:t xml:space="preserve">损的处置收入扣除其账面价值和相关税费后的金额计入当期损益。 </w:t>
      </w:r>
    </w:p>
    <w:p>
      <w:r/>
    </w:p>
    <w:p>
      <w:r>
        <w:t xml:space="preserve">- 88 -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(14) 固定资产 </w:t>
      </w:r>
    </w:p>
    <w:p>
      <w:r/>
    </w:p>
    <w:p>
      <w:r>
        <w:t xml:space="preserve">(a) 固定资产确认及初始计量 </w:t>
      </w:r>
    </w:p>
    <w:p>
      <w:r/>
    </w:p>
    <w:p>
      <w:r>
        <w:t xml:space="preserve">固定资产包括房屋及建筑物、机器设备、运输工具以及办公设备等。 </w:t>
      </w:r>
    </w:p>
    <w:p>
      <w:r/>
    </w:p>
    <w:p>
      <w:r>
        <w:t>固定资产在与其有关的经济利益很可能流入本集团、且其成本能够可靠计量</w:t>
      </w:r>
    </w:p>
    <w:p>
      <w:r>
        <w:t xml:space="preserve">时予以确认。购置或新建的固定资产按取得时的成本进行初始计量。 </w:t>
      </w:r>
    </w:p>
    <w:p>
      <w:r/>
    </w:p>
    <w:p>
      <w:r>
        <w:t>与固定资产有关的后续支出，在与其有关的经济利益很可能流入本集团且其</w:t>
      </w:r>
    </w:p>
    <w:p>
      <w:r>
        <w:t>成本能够可靠计量时，计入固定资产成本；对于被替换的部分，终止确认其</w:t>
      </w:r>
    </w:p>
    <w:p>
      <w:r>
        <w:t xml:space="preserve">账面价值；所有其他后续支出于发生时计入当期损益。 </w:t>
      </w:r>
    </w:p>
    <w:p>
      <w:r/>
    </w:p>
    <w:p>
      <w:r>
        <w:t xml:space="preserve">(b) 固定资产的折旧方法 </w:t>
      </w:r>
    </w:p>
    <w:p>
      <w:r/>
    </w:p>
    <w:p>
      <w:r>
        <w:t>固定资产折旧采用年限平均法并按其入账价值减去预计净残值后在预计使用</w:t>
      </w:r>
    </w:p>
    <w:p>
      <w:r>
        <w:t>寿命内计提。对计提了减值准备的固定资产，则在未来期间按扣除减值准备</w:t>
      </w:r>
    </w:p>
    <w:p>
      <w:r>
        <w:t xml:space="preserve">后的账面价值及依据尚可使用年限确定折旧额。 </w:t>
      </w:r>
    </w:p>
    <w:p>
      <w:r/>
    </w:p>
    <w:p>
      <w:r>
        <w:t xml:space="preserve">固定资产的预计使用寿命、净残值率及年折旧率列示如下： </w:t>
      </w:r>
    </w:p>
    <w:p>
      <w:r/>
    </w:p>
    <w:p>
      <w:r>
        <w:t xml:space="preserve">预计使用寿命 预计净残值率 </w:t>
      </w:r>
    </w:p>
    <w:p>
      <w:r/>
    </w:p>
    <w:p>
      <w:r>
        <w:t xml:space="preserve">年折旧率 </w:t>
      </w:r>
    </w:p>
    <w:p>
      <w:r/>
    </w:p>
    <w:p>
      <w:r>
        <w:t xml:space="preserve">房屋及建筑物  </w:t>
      </w:r>
    </w:p>
    <w:p>
      <w:r/>
    </w:p>
    <w:p>
      <w:r>
        <w:t xml:space="preserve">            -房屋及建筑物 </w:t>
      </w:r>
    </w:p>
    <w:p>
      <w:r>
        <w:t xml:space="preserve">            -公共设施 </w:t>
      </w:r>
    </w:p>
    <w:p>
      <w:r/>
    </w:p>
    <w:p>
      <w:r>
        <w:t xml:space="preserve">机器设备 </w:t>
      </w:r>
    </w:p>
    <w:p>
      <w:r/>
    </w:p>
    <w:p>
      <w:r>
        <w:t xml:space="preserve">            -防治污染设备 </w:t>
      </w:r>
    </w:p>
    <w:p>
      <w:r>
        <w:t xml:space="preserve">            -主机设备 </w:t>
      </w:r>
    </w:p>
    <w:p>
      <w:r>
        <w:t xml:space="preserve">            -辅助设备 </w:t>
      </w:r>
    </w:p>
    <w:p>
      <w:r/>
    </w:p>
    <w:p>
      <w:r>
        <w:t xml:space="preserve">运输设备 </w:t>
      </w:r>
    </w:p>
    <w:p>
      <w:r>
        <w:t xml:space="preserve">办公设备 </w:t>
      </w:r>
    </w:p>
    <w:p>
      <w:r/>
    </w:p>
    <w:p>
      <w:r>
        <w:t xml:space="preserve">20 年/35 年 </w:t>
      </w:r>
    </w:p>
    <w:p>
      <w:r>
        <w:t xml:space="preserve">10 年 </w:t>
      </w:r>
    </w:p>
    <w:p>
      <w:r/>
    </w:p>
    <w:p>
      <w:r>
        <w:t xml:space="preserve">10 年 </w:t>
      </w:r>
    </w:p>
    <w:p>
      <w:r>
        <w:t xml:space="preserve">8 年/12 年 </w:t>
      </w:r>
    </w:p>
    <w:p>
      <w:r>
        <w:t xml:space="preserve">6 年/10 年 </w:t>
      </w:r>
    </w:p>
    <w:p>
      <w:r>
        <w:t xml:space="preserve">5 年 </w:t>
      </w:r>
    </w:p>
    <w:p>
      <w:r>
        <w:t xml:space="preserve">6 年 </w:t>
      </w:r>
    </w:p>
    <w:p>
      <w:r/>
    </w:p>
    <w:p>
      <w:r>
        <w:t xml:space="preserve">10% </w:t>
      </w:r>
    </w:p>
    <w:p>
      <w:r>
        <w:t xml:space="preserve">10% </w:t>
      </w:r>
    </w:p>
    <w:p>
      <w:r/>
    </w:p>
    <w:p>
      <w:r>
        <w:t xml:space="preserve">10% </w:t>
      </w:r>
    </w:p>
    <w:p>
      <w:r>
        <w:t xml:space="preserve">10% </w:t>
      </w:r>
    </w:p>
    <w:p>
      <w:r>
        <w:t xml:space="preserve">10% </w:t>
      </w:r>
    </w:p>
    <w:p>
      <w:r>
        <w:t xml:space="preserve">10% </w:t>
      </w:r>
    </w:p>
    <w:p>
      <w:r>
        <w:t xml:space="preserve">10% </w:t>
      </w:r>
    </w:p>
    <w:p>
      <w:r/>
    </w:p>
    <w:p>
      <w:r>
        <w:t xml:space="preserve">4.5%/2.6% </w:t>
      </w:r>
    </w:p>
    <w:p>
      <w:r>
        <w:t xml:space="preserve">9% </w:t>
      </w:r>
    </w:p>
    <w:p>
      <w:r/>
    </w:p>
    <w:p>
      <w:r>
        <w:t xml:space="preserve">9% </w:t>
      </w:r>
    </w:p>
    <w:p>
      <w:r>
        <w:t xml:space="preserve">11.3%/7.5% </w:t>
      </w:r>
    </w:p>
    <w:p>
      <w:r>
        <w:t xml:space="preserve">15%/9% </w:t>
      </w:r>
    </w:p>
    <w:p>
      <w:r>
        <w:t xml:space="preserve">18% </w:t>
      </w:r>
    </w:p>
    <w:p>
      <w:r>
        <w:t xml:space="preserve">15% </w:t>
      </w:r>
    </w:p>
    <w:p>
      <w:r/>
    </w:p>
    <w:p>
      <w:r>
        <w:t>对固定资产的预计使用寿命、预计净残值和折旧方法于每年年度终了进行复</w:t>
      </w:r>
    </w:p>
    <w:p>
      <w:r>
        <w:t xml:space="preserve">核并作适当调整。 </w:t>
      </w:r>
    </w:p>
    <w:p>
      <w:r/>
    </w:p>
    <w:p>
      <w:r>
        <w:t>(c) 当固定资产的可收回金额低于其账面价值时，账面价值减记至可收回金额 (附</w:t>
      </w:r>
    </w:p>
    <w:p>
      <w:r/>
    </w:p>
    <w:p>
      <w:r>
        <w:t xml:space="preserve">注二(19))。 </w:t>
      </w:r>
    </w:p>
    <w:p>
      <w:r/>
    </w:p>
    <w:p>
      <w:r>
        <w:t xml:space="preserve">- 89 -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(14) 固定资产(续) </w:t>
      </w:r>
    </w:p>
    <w:p>
      <w:r/>
    </w:p>
    <w:p>
      <w:r>
        <w:t xml:space="preserve">(d) 固定资产的处置 </w:t>
      </w:r>
    </w:p>
    <w:p>
      <w:r/>
    </w:p>
    <w:p>
      <w:r>
        <w:t>当固定资产被处置、或者预期通过使用或处置不能产生经济利益时，终止确</w:t>
      </w:r>
    </w:p>
    <w:p>
      <w:r>
        <w:t>认该固定资产。固定资产出售、转让、报废或毁损的处置收入扣除其账面价</w:t>
      </w:r>
    </w:p>
    <w:p>
      <w:r>
        <w:t xml:space="preserve">值和相关税费后的金额计入当期损益。 </w:t>
      </w:r>
    </w:p>
    <w:p>
      <w:r/>
    </w:p>
    <w:p>
      <w:r>
        <w:t xml:space="preserve">(15) 在建工程 </w:t>
      </w:r>
    </w:p>
    <w:p>
      <w:r/>
    </w:p>
    <w:p>
      <w:r>
        <w:t>在建工程按实际发生的成本计量。实际成本包括建筑成本、安装成本以及其</w:t>
      </w:r>
    </w:p>
    <w:p>
      <w:r>
        <w:t>他为使在建工程达到预定可使用状态所发生的必要支出。在建工程在达到预</w:t>
      </w:r>
    </w:p>
    <w:p>
      <w:r>
        <w:t>定可使用状态时，转入固定资产并自次月起开始计提折旧。当在建工程的可</w:t>
      </w:r>
    </w:p>
    <w:p>
      <w:r>
        <w:t xml:space="preserve">收回金额低于其账面价值时，账面价值减记至可收回金额(附注二(19))。 </w:t>
      </w:r>
    </w:p>
    <w:p>
      <w:r/>
    </w:p>
    <w:p>
      <w:r>
        <w:t xml:space="preserve">(16) 借款费用 </w:t>
      </w:r>
    </w:p>
    <w:p>
      <w:r/>
    </w:p>
    <w:p>
      <w:r>
        <w:t>本集团发生的可直接归属于需要经过相当长时间的购建活动才能达到预定可</w:t>
      </w:r>
    </w:p>
    <w:p>
      <w:r>
        <w:t>使用状态之资产的购建的借款费用，在资产支出及借款费用已经发生、为使</w:t>
      </w:r>
    </w:p>
    <w:p>
      <w:r>
        <w:t>资产达到预定可使用状态所必要的购建活动已经开始时，开始资本化并计入</w:t>
      </w:r>
    </w:p>
    <w:p>
      <w:r>
        <w:t>该资产的成本。当购建的资产达到预定可使用状态时停止资本化，其后发生</w:t>
      </w:r>
    </w:p>
    <w:p>
      <w:r>
        <w:t>的借款费用计入当期损益。如果资产的购建活动发生非正常中断，并且中断</w:t>
      </w:r>
    </w:p>
    <w:p>
      <w:r>
        <w:t>时间连续超过 3 个月，暂停借款费用的资本化，直至资产的购建活动重新开</w:t>
      </w:r>
    </w:p>
    <w:p>
      <w:r>
        <w:t xml:space="preserve">始。 </w:t>
      </w:r>
    </w:p>
    <w:p>
      <w:r/>
    </w:p>
    <w:p>
      <w:r>
        <w:t>对于为购建符合资本化条件的资产而占用的一般借款，按照累计资产支出超</w:t>
      </w:r>
    </w:p>
    <w:p>
      <w:r>
        <w:t>过专门借款部分的资本支出加权平均数乘以所占用一般借款的加权平均实际</w:t>
      </w:r>
    </w:p>
    <w:p>
      <w:r>
        <w:t>利率计算确定一般借款借款费用的资本化金额。实际利率为将借款在预期存</w:t>
      </w:r>
    </w:p>
    <w:p>
      <w:r>
        <w:t>续期间或适用的更短期间内的未来现金流量折现为该借款初始确认金额所使</w:t>
      </w:r>
    </w:p>
    <w:p>
      <w:r>
        <w:t xml:space="preserve">用的利率。 </w:t>
      </w:r>
    </w:p>
    <w:p>
      <w:r/>
    </w:p>
    <w:p>
      <w:r>
        <w:t xml:space="preserve">(17) 无形资产 </w:t>
      </w:r>
    </w:p>
    <w:p>
      <w:r/>
    </w:p>
    <w:p>
      <w:r>
        <w:t xml:space="preserve">无形资产包括土地使用权、计算机软件等，以成本计量。 </w:t>
      </w:r>
    </w:p>
    <w:p>
      <w:r/>
    </w:p>
    <w:p>
      <w:r>
        <w:t xml:space="preserve">(a) 土地使用权 </w:t>
      </w:r>
    </w:p>
    <w:p>
      <w:r/>
    </w:p>
    <w:p>
      <w:r>
        <w:t>土地使用权按使用年限 40-50 年平均摊销。外购土地及建筑物的价款难以在</w:t>
      </w:r>
    </w:p>
    <w:p>
      <w:r>
        <w:t xml:space="preserve">土地使用权与建筑物之间合理分配的，全部作为固定资产。 </w:t>
      </w:r>
    </w:p>
    <w:p>
      <w:r/>
    </w:p>
    <w:p>
      <w:r>
        <w:t xml:space="preserve">- 90 -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(17) 无形资产(续) </w:t>
      </w:r>
    </w:p>
    <w:p>
      <w:r/>
    </w:p>
    <w:p>
      <w:r>
        <w:t xml:space="preserve">(b) 计算机软件 </w:t>
      </w:r>
    </w:p>
    <w:p>
      <w:r/>
    </w:p>
    <w:p>
      <w:r>
        <w:t xml:space="preserve">计算机软件按预计使用年限 5 年平均摊销。 </w:t>
      </w:r>
    </w:p>
    <w:p>
      <w:r/>
    </w:p>
    <w:p>
      <w:r>
        <w:t xml:space="preserve">(c) 定期复核使用寿命和摊销方法 </w:t>
      </w:r>
    </w:p>
    <w:p>
      <w:r/>
    </w:p>
    <w:p>
      <w:r>
        <w:t>对使用寿命有限的无形资产的预计使用寿命及摊销方法于每年年度终了进行</w:t>
      </w:r>
    </w:p>
    <w:p>
      <w:r>
        <w:t xml:space="preserve">复核并作适当调整。 </w:t>
      </w:r>
    </w:p>
    <w:p>
      <w:r/>
    </w:p>
    <w:p>
      <w:r>
        <w:t xml:space="preserve">(d) 研究与开发 </w:t>
      </w:r>
    </w:p>
    <w:p>
      <w:r/>
    </w:p>
    <w:p>
      <w:r>
        <w:t>内部研究开发项目支出根据其性质以及研发活动最终形成无形资产是否具有</w:t>
      </w:r>
    </w:p>
    <w:p>
      <w:r>
        <w:t xml:space="preserve">较大不确定性，被分为研究阶段支出和开发阶段支出。 </w:t>
      </w:r>
    </w:p>
    <w:p>
      <w:r/>
    </w:p>
    <w:p>
      <w:r>
        <w:t>研究阶段的支出，于发生时计入当期损益。开发阶段的支出，只有在同时满</w:t>
      </w:r>
    </w:p>
    <w:p>
      <w:r>
        <w:t>足下列条件时，才能予以资本化，即：完成该无形资产以使其能够使用或出</w:t>
      </w:r>
    </w:p>
    <w:p>
      <w:r>
        <w:t>售在技术上具有可行性；具有完成该无形资产并使用或出售的意图；无形资</w:t>
      </w:r>
    </w:p>
    <w:p>
      <w:r>
        <w:t>产产生经济利益的方式，包括能够证明运用该无形资产生产的产品存在市场</w:t>
      </w:r>
    </w:p>
    <w:p>
      <w:r>
        <w:t>或无形资产自身存在市场，无形资产将在内部使用的，能够证明其有用性；</w:t>
      </w:r>
    </w:p>
    <w:p>
      <w:r>
        <w:t>有足够的技术、财务资源和其他资源支持，以完成该无形资产的开发，并有</w:t>
      </w:r>
    </w:p>
    <w:p>
      <w:r>
        <w:t>能力使用或出售该无形资产；归属于该无形资产开发阶段的支出能够可靠地</w:t>
      </w:r>
    </w:p>
    <w:p>
      <w:r>
        <w:t xml:space="preserve">计量。 </w:t>
      </w:r>
    </w:p>
    <w:p>
      <w:r/>
    </w:p>
    <w:p>
      <w:r>
        <w:t>不满足上述条件的开发阶段的支出，于发生时计入当期损益。以前期间已计</w:t>
      </w:r>
    </w:p>
    <w:p>
      <w:r>
        <w:t>入损益的开发支出不在以后期间重新确认为资产。已资本化的开发阶段的支</w:t>
      </w:r>
    </w:p>
    <w:p>
      <w:r>
        <w:t>出在资产负债表上列示为开发支出，自该项目达到预定用途之日起转为无形</w:t>
      </w:r>
    </w:p>
    <w:p>
      <w:r>
        <w:t xml:space="preserve">资产。 </w:t>
      </w:r>
    </w:p>
    <w:p>
      <w:r/>
    </w:p>
    <w:p>
      <w:r>
        <w:t xml:space="preserve">(e) 无形资产减值 </w:t>
      </w:r>
    </w:p>
    <w:p>
      <w:r/>
    </w:p>
    <w:p>
      <w:r>
        <w:t>当无形资产的可收回金额低于其账面价值时，账面价值减记至可收回金额(附</w:t>
      </w:r>
    </w:p>
    <w:p>
      <w:r/>
    </w:p>
    <w:p>
      <w:r>
        <w:t xml:space="preserve">注二(19))。 </w:t>
      </w:r>
    </w:p>
    <w:p>
      <w:r/>
    </w:p>
    <w:p>
      <w:r>
        <w:t xml:space="preserve">(18) 长期待摊费用 </w:t>
      </w:r>
    </w:p>
    <w:p>
      <w:r/>
    </w:p>
    <w:p>
      <w:r>
        <w:t>长期待摊费用包括已经发生但应由本期和以后各期负担的、分摊期限在一年</w:t>
      </w:r>
    </w:p>
    <w:p>
      <w:r>
        <w:t>以上的各项费用，按预计受益期间分期平均摊销，并以实际支出减去累计摊</w:t>
      </w:r>
    </w:p>
    <w:p>
      <w:r>
        <w:t xml:space="preserve">销后的净额列示。 </w:t>
      </w:r>
    </w:p>
    <w:p>
      <w:r/>
    </w:p>
    <w:p>
      <w:r>
        <w:t xml:space="preserve">- 91 -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(19) 长期资产减值 </w:t>
      </w:r>
    </w:p>
    <w:p>
      <w:r/>
    </w:p>
    <w:p>
      <w:r>
        <w:t>固定资产、在建工程、使用寿命有限的无形资产及对子公司、联营企业的长</w:t>
      </w:r>
    </w:p>
    <w:p>
      <w:r>
        <w:t>期股权投资等，于资产负债表日存在减值迹象的，进行减值测试；尚未达到</w:t>
      </w:r>
    </w:p>
    <w:p>
      <w:r>
        <w:t>可使用状态的无形资产，无论是否存在减值迹象，至少每年进行减值测试。</w:t>
      </w:r>
    </w:p>
    <w:p>
      <w:r>
        <w:t>减值测试结果表明资产的可收回金额低于其账面价值的，按其差额计提减值</w:t>
      </w:r>
    </w:p>
    <w:p>
      <w:r>
        <w:t>准备并计入减值损失。可收回金额为资产的公允价值减去处置费用后的净额</w:t>
      </w:r>
    </w:p>
    <w:p>
      <w:r>
        <w:t>与资产预计未来现金流量的现值两者之间的较高者。资产减值准备按单项资</w:t>
      </w:r>
    </w:p>
    <w:p>
      <w:r>
        <w:t>产为基础计算并确认，如果难以对单项资产的可收回金额进行估计的，以该</w:t>
      </w:r>
    </w:p>
    <w:p>
      <w:r>
        <w:t>资产所属的资产组确定资产组的可收回金额。资产组是能够独立产生现金流</w:t>
      </w:r>
    </w:p>
    <w:p>
      <w:r>
        <w:t xml:space="preserve">入的最小资产组合。 </w:t>
      </w:r>
    </w:p>
    <w:p>
      <w:r/>
    </w:p>
    <w:p>
      <w:r>
        <w:t xml:space="preserve">上述资产减值损失一经确认，以后期间不予转回价值得以恢复的部分。 </w:t>
      </w:r>
    </w:p>
    <w:p>
      <w:r/>
    </w:p>
    <w:p>
      <w:r>
        <w:t xml:space="preserve">(20) 职工薪酬 </w:t>
      </w:r>
    </w:p>
    <w:p>
      <w:r/>
    </w:p>
    <w:p>
      <w:r>
        <w:t>职工薪酬是本集团为获得职工提供的服务或解除劳动关系而给予的各种形式</w:t>
      </w:r>
    </w:p>
    <w:p>
      <w:r>
        <w:t>的报酬或补偿，包括短期薪酬、离职后福利、辞退福利和其他长期职工福利</w:t>
      </w:r>
    </w:p>
    <w:p>
      <w:r>
        <w:t xml:space="preserve">等。 </w:t>
      </w:r>
    </w:p>
    <w:p>
      <w:r/>
    </w:p>
    <w:p>
      <w:r>
        <w:t xml:space="preserve">(a) 短期薪酬 </w:t>
      </w:r>
    </w:p>
    <w:p>
      <w:r/>
    </w:p>
    <w:p>
      <w:r>
        <w:t>短期薪酬包括工资、奖金、津贴和补贴、职工福利费、医疗保险费、工伤保</w:t>
      </w:r>
    </w:p>
    <w:p>
      <w:r>
        <w:t>险费、生育保险费、住房公积金、工会和教育经费、短期带薪缺勤等。本集</w:t>
      </w:r>
    </w:p>
    <w:p>
      <w:r>
        <w:t>团在职工提供服务的会计期间，将实际发生的短期薪酬确认为负债，并计入</w:t>
      </w:r>
    </w:p>
    <w:p>
      <w:r>
        <w:t xml:space="preserve">当期损益或相关资产成本。其中，非货币性福利按照公允价值计量。 </w:t>
      </w:r>
    </w:p>
    <w:p>
      <w:r/>
    </w:p>
    <w:p>
      <w:r>
        <w:t xml:space="preserve">- 92 -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(20) 职工薪酬(续) </w:t>
      </w:r>
    </w:p>
    <w:p>
      <w:r/>
    </w:p>
    <w:p>
      <w:r>
        <w:t xml:space="preserve">(b) 离职后福利 </w:t>
      </w:r>
    </w:p>
    <w:p>
      <w:r/>
    </w:p>
    <w:p>
      <w:r>
        <w:t>本集团将离职后福利计划分类为设定提存计划。设定提存计划是本集团向独</w:t>
      </w:r>
    </w:p>
    <w:p>
      <w:r>
        <w:t>立的基金缴存固定费用后，不再承担进一步支付义务的离职后福利计划；于</w:t>
      </w:r>
    </w:p>
    <w:p>
      <w:r>
        <w:t>报告期内，本集团的离职后福利主要是为员工缴纳的基本养老保险和失业保</w:t>
      </w:r>
    </w:p>
    <w:p>
      <w:r>
        <w:t xml:space="preserve">险，均属于设定提存计划。 </w:t>
      </w:r>
    </w:p>
    <w:p>
      <w:r/>
    </w:p>
    <w:p>
      <w:r>
        <w:t xml:space="preserve">基本养老保险 </w:t>
      </w:r>
    </w:p>
    <w:p>
      <w:r/>
    </w:p>
    <w:p>
      <w:r>
        <w:t>本集团职工参加了由当地劳动和社会保障部门组织实施的社会基本养老保</w:t>
      </w:r>
    </w:p>
    <w:p>
      <w:r>
        <w:t>险。本集团以当地规定的社会基本养老保险缴纳基数和比例，按月向当地社</w:t>
      </w:r>
    </w:p>
    <w:p>
      <w:r>
        <w:t>会基本养老保险经办机构缴纳养老保险费。职工退休后，当地劳动及社会保</w:t>
      </w:r>
    </w:p>
    <w:p>
      <w:r>
        <w:t>障部门有责任向已退休员工支付社会基本养老金。本集团在职工提供服务的</w:t>
      </w:r>
    </w:p>
    <w:p>
      <w:r>
        <w:t>会计期间，将根据上述社保规定计算应缴纳的金额确认为负债，并计入当期</w:t>
      </w:r>
    </w:p>
    <w:p>
      <w:r>
        <w:t xml:space="preserve">损益或相关资产成本。 </w:t>
      </w:r>
    </w:p>
    <w:p>
      <w:r/>
    </w:p>
    <w:p>
      <w:r>
        <w:t xml:space="preserve">(c) 辞退福利 </w:t>
      </w:r>
    </w:p>
    <w:p>
      <w:r/>
    </w:p>
    <w:p>
      <w:r>
        <w:t>本集团在职工劳动合同到期之前解除与职工的劳动关系、或者为鼓励职工自</w:t>
      </w:r>
    </w:p>
    <w:p>
      <w:r>
        <w:t>愿接受裁减而提出给予补偿，在本集团不能单方面撤回解除劳动关系计划或</w:t>
      </w:r>
    </w:p>
    <w:p>
      <w:r>
        <w:t>裁减建议时和确认与涉及支付辞退福利的重组相关的成本费用时两者孰早</w:t>
      </w:r>
    </w:p>
    <w:p>
      <w:r>
        <w:t>日，确认因解除与职工的劳动关系给予补偿而产生的负债，同时计入当期损</w:t>
      </w:r>
    </w:p>
    <w:p>
      <w:r>
        <w:t xml:space="preserve">益。 </w:t>
      </w:r>
    </w:p>
    <w:p>
      <w:r/>
    </w:p>
    <w:p>
      <w:r>
        <w:t xml:space="preserve">- 93 -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(21) 股利分配 </w:t>
      </w:r>
    </w:p>
    <w:p>
      <w:r/>
    </w:p>
    <w:p>
      <w:r>
        <w:t xml:space="preserve">现金股利于股东大会批准的当期，确认为负债。 </w:t>
      </w:r>
    </w:p>
    <w:p>
      <w:r/>
    </w:p>
    <w:p>
      <w:r>
        <w:t xml:space="preserve">(22)   预计负债 </w:t>
      </w:r>
    </w:p>
    <w:p>
      <w:r/>
    </w:p>
    <w:p>
      <w:r>
        <w:t>因产品质量保证等形成的现时义务，当履行该义务很可能导致经济利益的流</w:t>
      </w:r>
    </w:p>
    <w:p>
      <w:r>
        <w:t xml:space="preserve">出，且其金额能够可靠计量时，确认为预计负债。 </w:t>
      </w:r>
    </w:p>
    <w:p>
      <w:r/>
    </w:p>
    <w:p>
      <w:r>
        <w:t>预计负债按照履行相关现时义务所需支出的最佳估计数进行初始计量，并综</w:t>
      </w:r>
    </w:p>
    <w:p>
      <w:r>
        <w:t>合考虑与或有事项有关的风险、不确定性和货币时间价值等因素。货币时间</w:t>
      </w:r>
    </w:p>
    <w:p>
      <w:r>
        <w:t>价值影响重大的，通过对相关未来现金流出进行折现后确定最佳估计数；因</w:t>
      </w:r>
    </w:p>
    <w:p>
      <w:r>
        <w:t>随着时间推移所进行的折现还原而导致的预计负债账面价值的增加金额，确</w:t>
      </w:r>
    </w:p>
    <w:p>
      <w:r>
        <w:t xml:space="preserve">认为利息费用。 </w:t>
      </w:r>
    </w:p>
    <w:p>
      <w:r/>
    </w:p>
    <w:p>
      <w:r>
        <w:t>于资产负债表日，对预计负债的账面价值进行复核并作适当调整，以反映当</w:t>
      </w:r>
    </w:p>
    <w:p>
      <w:r>
        <w:t xml:space="preserve">前的最佳估计数。 </w:t>
      </w:r>
    </w:p>
    <w:p>
      <w:r/>
    </w:p>
    <w:p>
      <w:r>
        <w:t xml:space="preserve">预期在资产负债表日起一年内需支付的预计负债，列示为流动负债。 </w:t>
      </w:r>
    </w:p>
    <w:p>
      <w:r/>
    </w:p>
    <w:p>
      <w:r>
        <w:t xml:space="preserve">(23) 股份支付 </w:t>
      </w:r>
    </w:p>
    <w:p>
      <w:r/>
    </w:p>
    <w:p>
      <w:r>
        <w:t>本集团的股份支付为以权益结算的股份支付。以权益结算的股份支付，是指</w:t>
      </w:r>
    </w:p>
    <w:p>
      <w:r>
        <w:t xml:space="preserve">集团为获取服务以股份或其他权益工具作为对价进行结算的交易。 </w:t>
      </w:r>
    </w:p>
    <w:p>
      <w:r/>
    </w:p>
    <w:p>
      <w:r>
        <w:t>以权益结算的股份支付换取职工提供服务的，以授予职工权益工具的公允价</w:t>
      </w:r>
    </w:p>
    <w:p>
      <w:r>
        <w:t>值计量。授予后立即可行权的，在授予日按照公允价值计入相关成本或费</w:t>
      </w:r>
    </w:p>
    <w:p>
      <w:r>
        <w:t>用，相应增加资本公积。完成等待期内的服务或达到规定业绩条件才可行权</w:t>
      </w:r>
    </w:p>
    <w:p>
      <w:r>
        <w:t>的，在等待期内每个资产负债表日，本集团根据最新取得的可行权职工人数</w:t>
      </w:r>
    </w:p>
    <w:p>
      <w:r>
        <w:t>变动、是否达到规定业绩条件等后续信息对可行权权益工具数量作出最佳估</w:t>
      </w:r>
    </w:p>
    <w:p>
      <w:r>
        <w:t>计，以此为基础，按照授予日的公允价值，将当期取得的服务计入相关成本</w:t>
      </w:r>
    </w:p>
    <w:p>
      <w:r>
        <w:t xml:space="preserve">或费用，相应增加资本公积。 </w:t>
      </w:r>
    </w:p>
    <w:p>
      <w:r/>
    </w:p>
    <w:p>
      <w:r>
        <w:t>在满足业绩条件和服务期限条件的期间，应确认以权益结算的股份支付的成</w:t>
      </w:r>
    </w:p>
    <w:p>
      <w:r>
        <w:t>本或费用，并相应增加资本公积。可行权日之前，于每个资产负债表日为以</w:t>
      </w:r>
    </w:p>
    <w:p>
      <w:r>
        <w:t>权益结算的股份支付确认的累计金额反映了等待期已届满的部分以及本集团</w:t>
      </w:r>
    </w:p>
    <w:p>
      <w:r>
        <w:t xml:space="preserve">对最终可行权的权益工具数量的最佳估计。 </w:t>
      </w:r>
    </w:p>
    <w:p>
      <w:r/>
    </w:p>
    <w:p>
      <w:r>
        <w:t>对于最终未能达到可行权条件的股份支付，不确认成本或费用，除非可行权</w:t>
      </w:r>
    </w:p>
    <w:p>
      <w:r>
        <w:t>条件是市场条件或非可行权条件，此时无论是否满足市场条件或非可行权条</w:t>
      </w:r>
    </w:p>
    <w:p>
      <w:r>
        <w:t xml:space="preserve">件，只要满足所有可行权条件中的非市场条件，即视为可行权。 </w:t>
      </w:r>
    </w:p>
    <w:p>
      <w:r/>
    </w:p>
    <w:p>
      <w:r>
        <w:t xml:space="preserve">- 94 -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(23) 股份支付(续) </w:t>
      </w:r>
    </w:p>
    <w:p>
      <w:r/>
    </w:p>
    <w:p>
      <w:r>
        <w:t>企业若以不利于职工的方式修改条款和条件，企业仍应继续对取得的服务进</w:t>
      </w:r>
    </w:p>
    <w:p>
      <w:r>
        <w:t>行会计处理，如同该变更从未发生，除非企业取消了部分或全部已授予的权</w:t>
      </w:r>
    </w:p>
    <w:p>
      <w:r>
        <w:t>益工具。此外，任何增加所授予权益工具公允价值的修改，或在修改日对职</w:t>
      </w:r>
    </w:p>
    <w:p>
      <w:r>
        <w:t xml:space="preserve">工有利的变更，均确认取得服务的增加。 </w:t>
      </w:r>
    </w:p>
    <w:p>
      <w:r/>
    </w:p>
    <w:p>
      <w:r>
        <w:t>如果取消了以权益结算的股份支付，则于取消日作为加速行权处理，立即确</w:t>
      </w:r>
    </w:p>
    <w:p>
      <w:r>
        <w:t>认尚未确认的金额。职工或其他方能够选择满足非可行权条件但在等待期内</w:t>
      </w:r>
    </w:p>
    <w:p>
      <w:r>
        <w:t>未满足的，作为取消以权益结算的股份支付处理。但是，如果授予新的权益</w:t>
      </w:r>
    </w:p>
    <w:p>
      <w:r>
        <w:t>工具，并在新权益工具授予日认定所授予的新权益工具是用于替代被取消的</w:t>
      </w:r>
    </w:p>
    <w:p>
      <w:r>
        <w:t>权益工具的，则以与处理原权益工具条款和条件修改相同的方式，对所授予</w:t>
      </w:r>
    </w:p>
    <w:p>
      <w:r>
        <w:t xml:space="preserve">的替代权益工具进行处理。 </w:t>
      </w:r>
    </w:p>
    <w:p>
      <w:r/>
    </w:p>
    <w:p>
      <w:r>
        <w:t xml:space="preserve">(24) 回购股份 </w:t>
      </w:r>
    </w:p>
    <w:p>
      <w:r/>
    </w:p>
    <w:p>
      <w:r>
        <w:t>回购自身权益工具支付的对价和交易费用，减少股东权益。除股份支付之</w:t>
      </w:r>
    </w:p>
    <w:p>
      <w:r>
        <w:t xml:space="preserve">外，发行、回购、出售或注销自身权益工具，均不确认任何利得或损失。 </w:t>
      </w:r>
    </w:p>
    <w:p>
      <w:r/>
    </w:p>
    <w:p>
      <w:r>
        <w:t xml:space="preserve">(25) 收入确认 </w:t>
      </w:r>
    </w:p>
    <w:p>
      <w:r/>
    </w:p>
    <w:p>
      <w:r>
        <w:t>收入的金额按照本集团在日常经营活动中销售商品和提供劳务时，已收或应收</w:t>
      </w:r>
    </w:p>
    <w:p>
      <w:r>
        <w:t>合同或协议价款的公允价值确定。收入按扣除销售折让及销售退回的净额列</w:t>
      </w:r>
    </w:p>
    <w:p>
      <w:r>
        <w:t xml:space="preserve">示。 </w:t>
      </w:r>
    </w:p>
    <w:p>
      <w:r/>
    </w:p>
    <w:p>
      <w:r>
        <w:t>与交易相关的经济利益很可能流入本集团，相关的收入能够可靠计量且满足下</w:t>
      </w:r>
    </w:p>
    <w:p>
      <w:r>
        <w:t xml:space="preserve">列各项经营活动的特定收入确认标准时，确认相关的收入： </w:t>
      </w:r>
    </w:p>
    <w:p>
      <w:r/>
    </w:p>
    <w:p>
      <w:r>
        <w:t xml:space="preserve">(a) 销售商品 </w:t>
      </w:r>
    </w:p>
    <w:p>
      <w:r/>
    </w:p>
    <w:p>
      <w:r>
        <w:t>在已将产品所有权上的主要风险和报酬转移给购货方，并且不再对该产品实</w:t>
      </w:r>
    </w:p>
    <w:p>
      <w:r>
        <w:t>施继续管理和控制，与交易相关的经济利益能够流入本集团，相关的收入能</w:t>
      </w:r>
    </w:p>
    <w:p>
      <w:r>
        <w:t xml:space="preserve">够可靠计量时，确认收入。 </w:t>
      </w:r>
    </w:p>
    <w:p>
      <w:r/>
    </w:p>
    <w:p>
      <w:r>
        <w:t xml:space="preserve">(b) 利息收入 </w:t>
      </w:r>
    </w:p>
    <w:p>
      <w:r/>
    </w:p>
    <w:p>
      <w:r>
        <w:t xml:space="preserve">利息收入按存款的存续期间和协议约定利率计算确认。 </w:t>
      </w:r>
    </w:p>
    <w:p>
      <w:r/>
    </w:p>
    <w:p>
      <w:r>
        <w:t xml:space="preserve">(c) 租赁收入 </w:t>
      </w:r>
    </w:p>
    <w:p>
      <w:r/>
    </w:p>
    <w:p>
      <w:r>
        <w:t>经营租赁的租金收入在租赁期内的各个期间按直线法确认为当期损益，或有</w:t>
      </w:r>
    </w:p>
    <w:p>
      <w:r>
        <w:t xml:space="preserve">租金在实际发生时计入当期损益。 </w:t>
      </w:r>
    </w:p>
    <w:p>
      <w:r/>
    </w:p>
    <w:p>
      <w:r>
        <w:t xml:space="preserve">- 95 -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(26) 政府补助 </w:t>
      </w:r>
    </w:p>
    <w:p>
      <w:r/>
    </w:p>
    <w:p>
      <w:r>
        <w:t>政府补助为本集团从政府无偿取得的货币性资产或非货币性资产，包括税费</w:t>
      </w:r>
    </w:p>
    <w:p>
      <w:r>
        <w:t xml:space="preserve">返还、财政补贴等。 </w:t>
      </w:r>
    </w:p>
    <w:p>
      <w:r/>
    </w:p>
    <w:p>
      <w:r>
        <w:t>政府补助在本集团能够满足其所附的条件并且能够收到时，予以确认。政府</w:t>
      </w:r>
    </w:p>
    <w:p>
      <w:r>
        <w:t>补助为货币性资产的，按照收到或应收的金额计量。政府补助为非货币性资</w:t>
      </w:r>
    </w:p>
    <w:p>
      <w:r>
        <w:t xml:space="preserve">产的，按照公允价值计量；公允价值不能可靠取得的，按照名义金额计量。 </w:t>
      </w:r>
    </w:p>
    <w:p>
      <w:r/>
    </w:p>
    <w:p>
      <w:r>
        <w:t>与资产相关的政府补助，是指企业取得的、用于购建或以其他方式形成长期</w:t>
      </w:r>
    </w:p>
    <w:p>
      <w:r>
        <w:t>资产的政府补助。与收益相关的政府补助是指除与资产相关的政府补助之外</w:t>
      </w:r>
    </w:p>
    <w:p>
      <w:r>
        <w:t xml:space="preserve">的政府补助。 </w:t>
      </w:r>
    </w:p>
    <w:p>
      <w:r/>
    </w:p>
    <w:p>
      <w:r>
        <w:t>本集团将与资产相关的政府补助确认为递延收益，并在相关资产使用寿命内</w:t>
      </w:r>
    </w:p>
    <w:p>
      <w:r>
        <w:t>按照合理、系统的方法分摊计入损益；与收益相关的政府补助，用于补偿以</w:t>
      </w:r>
    </w:p>
    <w:p>
      <w:r>
        <w:t>后期间的相关成本费用或损失的，确认为递延收益，并在确认相关成本费用</w:t>
      </w:r>
    </w:p>
    <w:p>
      <w:r>
        <w:t>或损失的期间，计入当期损益，用于补偿已发生的相关费用或损失的，直接</w:t>
      </w:r>
    </w:p>
    <w:p>
      <w:r>
        <w:t xml:space="preserve">计入当期损益。 </w:t>
      </w:r>
    </w:p>
    <w:p>
      <w:r/>
    </w:p>
    <w:p>
      <w:r>
        <w:t>与日常活动相关的政府补助纳入营业利润，与日常活动无关的政府补助计入</w:t>
      </w:r>
    </w:p>
    <w:p>
      <w:r>
        <w:t xml:space="preserve">营业外收支。 </w:t>
      </w:r>
    </w:p>
    <w:p>
      <w:r/>
    </w:p>
    <w:p>
      <w:r>
        <w:t xml:space="preserve">- 96 -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(27)   递延所得税资产和递延所得税负债 </w:t>
      </w:r>
    </w:p>
    <w:p>
      <w:r/>
    </w:p>
    <w:p>
      <w:r>
        <w:t>递延所得税资产和递延所得税负债根据资产和负债的计税基础与其账面价值</w:t>
      </w:r>
    </w:p>
    <w:p>
      <w:r>
        <w:t>的差额(暂时性差异)计算确认。对于按照税法规定能够于以后年度抵减应纳税</w:t>
      </w:r>
    </w:p>
    <w:p>
      <w:r>
        <w:t>所得额的可抵扣亏损，确认相应的递延所得税资产。对于既不影响会计利润</w:t>
      </w:r>
    </w:p>
    <w:p>
      <w:r>
        <w:t>也不影响应纳税所得额(或可抵扣亏损)的非企业合并的交易中产生的资产或负</w:t>
      </w:r>
    </w:p>
    <w:p>
      <w:r>
        <w:t>债的初始确认形成的暂时性差异，不确认相应的递延所得税资产和递延所得</w:t>
      </w:r>
    </w:p>
    <w:p>
      <w:r>
        <w:t>税负债。于资产负债表日，递延所得税资产和递延所得税负债，按照预期收</w:t>
      </w:r>
    </w:p>
    <w:p>
      <w:r>
        <w:t xml:space="preserve">回该资产或清偿该负债期间的适用税率计量。 </w:t>
      </w:r>
    </w:p>
    <w:p>
      <w:r/>
    </w:p>
    <w:p>
      <w:r>
        <w:t>递延所得税资产的确认以很可能取得用来抵扣可抵扣暂时性差异、可抵扣亏</w:t>
      </w:r>
    </w:p>
    <w:p>
      <w:r>
        <w:t xml:space="preserve">损和税款抵减的应纳税所得额为限。 </w:t>
      </w:r>
    </w:p>
    <w:p>
      <w:r/>
    </w:p>
    <w:p>
      <w:r>
        <w:t>对与子公司及联营企业投资相关的应纳税暂时性差异，确认递延所得税负</w:t>
      </w:r>
    </w:p>
    <w:p>
      <w:r>
        <w:t>债，除非本集团能够控制该暂时性差异转回的时间且该暂时性差异在可预见</w:t>
      </w:r>
    </w:p>
    <w:p>
      <w:r>
        <w:t>的未来很可能不会转回。对与子公司及联营企业投资相关的可抵扣暂时性差</w:t>
      </w:r>
    </w:p>
    <w:p>
      <w:r>
        <w:t>异，当该暂时性差异在可预见的未来很可能转回且未来很可能获得用来抵扣</w:t>
      </w:r>
    </w:p>
    <w:p>
      <w:r>
        <w:t xml:space="preserve">可抵扣暂时性差异的应纳税所得额时，确认递延所得税资产。 </w:t>
      </w:r>
    </w:p>
    <w:p>
      <w:r/>
    </w:p>
    <w:p>
      <w:r>
        <w:t>同时满足下列条件的递延所得税资产和递延所得税负债以抵销后的净额列</w:t>
      </w:r>
    </w:p>
    <w:p>
      <w:r>
        <w:t xml:space="preserve">示： </w:t>
      </w:r>
    </w:p>
    <w:p>
      <w:r/>
    </w:p>
    <w:p>
      <w:r>
        <w:t> 递延所得税资产和递延所得税负债与同一税收征管部门对本集团内同一纳</w:t>
      </w:r>
    </w:p>
    <w:p>
      <w:r>
        <w:t xml:space="preserve">税主体征收的所得税相关； </w:t>
      </w:r>
    </w:p>
    <w:p>
      <w:r>
        <w:t> 本集团内该纳税主体拥有以净额结算当期所得税资产及当期所得税负债的</w:t>
      </w:r>
    </w:p>
    <w:p>
      <w:r>
        <w:t xml:space="preserve">法定权利。 </w:t>
      </w:r>
    </w:p>
    <w:p>
      <w:r/>
    </w:p>
    <w:p>
      <w:r>
        <w:t xml:space="preserve">(28) 租赁 </w:t>
      </w:r>
    </w:p>
    <w:p>
      <w:r/>
    </w:p>
    <w:p>
      <w:r>
        <w:t>实质上转移了与资产所有权有关的全部风险和报酬的租赁为融资租赁。其他</w:t>
      </w:r>
    </w:p>
    <w:p>
      <w:r>
        <w:t xml:space="preserve">的租赁为经营租赁。 </w:t>
      </w:r>
    </w:p>
    <w:p>
      <w:r/>
    </w:p>
    <w:p>
      <w:r>
        <w:t xml:space="preserve">(a) 经营租赁 </w:t>
      </w:r>
    </w:p>
    <w:p>
      <w:r/>
    </w:p>
    <w:p>
      <w:r>
        <w:t xml:space="preserve">经营租赁的租金支出在租赁期内按照直线法计入当期损益。 </w:t>
      </w:r>
    </w:p>
    <w:p>
      <w:r/>
    </w:p>
    <w:p>
      <w:r>
        <w:t>经营租赁的租金收入在租赁期内按照直线法确认，或有租金在实际发生时计</w:t>
      </w:r>
    </w:p>
    <w:p>
      <w:r>
        <w:t xml:space="preserve">入当期损益。 </w:t>
      </w:r>
    </w:p>
    <w:p>
      <w:r/>
    </w:p>
    <w:p>
      <w:r>
        <w:t xml:space="preserve">- 97 -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(29) 分部信息 </w:t>
      </w:r>
    </w:p>
    <w:p>
      <w:r/>
    </w:p>
    <w:p>
      <w:r>
        <w:t>本集团以内部组织结构、管理要求、内部报告制度为依据确定经营分部，以</w:t>
      </w:r>
    </w:p>
    <w:p>
      <w:r>
        <w:t xml:space="preserve">经营分部为基础确定报告分部并披露分部信息。 </w:t>
      </w:r>
    </w:p>
    <w:p>
      <w:r/>
    </w:p>
    <w:p>
      <w:r>
        <w:t>经营分部是指本集团内同时满足下列条件的组成部分： (1) 该组成部分能够</w:t>
      </w:r>
    </w:p>
    <w:p>
      <w:r>
        <w:t>在日常活动中产生收入、发生费用；(2)本集团管理层能够定期评价该组成部</w:t>
      </w:r>
    </w:p>
    <w:p>
      <w:r>
        <w:t>分的经营成果，以决定向其配置资源、评价其业绩；(3)本集团能够取得该组</w:t>
      </w:r>
    </w:p>
    <w:p>
      <w:r>
        <w:t>成部分的财务状况、经营成果和现金流量等有关会计信息。两个或多个经营</w:t>
      </w:r>
    </w:p>
    <w:p>
      <w:r>
        <w:t>分部具有相似的经济特征，并且满足一定条件的，则可合并为一个经营分</w:t>
      </w:r>
    </w:p>
    <w:p>
      <w:r>
        <w:t xml:space="preserve">部。 </w:t>
      </w:r>
    </w:p>
    <w:p>
      <w:r/>
    </w:p>
    <w:p>
      <w:r>
        <w:t>由于本集团收入及业绩主要源自印制电路板的销售业务，本集团综合进行业</w:t>
      </w:r>
    </w:p>
    <w:p>
      <w:r>
        <w:t>绩评价，审阅整体印制电路板的财务状况、经营成果和现金流量，且本集团</w:t>
      </w:r>
    </w:p>
    <w:p>
      <w:r>
        <w:t xml:space="preserve">资产主要在中国境内，本公司管理层未呈列分部分析。 </w:t>
      </w:r>
    </w:p>
    <w:p>
      <w:r/>
    </w:p>
    <w:p>
      <w:r>
        <w:t xml:space="preserve">(30) 重要会计估计和判断 </w:t>
      </w:r>
    </w:p>
    <w:p>
      <w:r/>
    </w:p>
    <w:p>
      <w:r>
        <w:t>本集团根据历史经验和其他因素，包括对未来事项的合理预期，对所采用的</w:t>
      </w:r>
    </w:p>
    <w:p>
      <w:r>
        <w:t xml:space="preserve">重要会计估计和关键判断进行持续的评价。 </w:t>
      </w:r>
    </w:p>
    <w:p>
      <w:r/>
    </w:p>
    <w:p>
      <w:r>
        <w:t xml:space="preserve">(a) 重要会计估计及其关键假设 </w:t>
      </w:r>
    </w:p>
    <w:p>
      <w:r/>
    </w:p>
    <w:p>
      <w:r>
        <w:t>下列重要会计估计及关键假设存在会导致下一会计年度资产和负债的账面价</w:t>
      </w:r>
    </w:p>
    <w:p>
      <w:r>
        <w:t xml:space="preserve">值出现重大调整的重要风险： </w:t>
      </w:r>
    </w:p>
    <w:p>
      <w:r/>
    </w:p>
    <w:p>
      <w:r>
        <w:t xml:space="preserve">(i) 长期资产减值准备的会计估计 </w:t>
      </w:r>
    </w:p>
    <w:p>
      <w:r/>
    </w:p>
    <w:p>
      <w:r>
        <w:t>本集团在资产负债表日检查长期资产是否存在可能发生减值的迹象。如果该</w:t>
      </w:r>
    </w:p>
    <w:p>
      <w:r>
        <w:t>等资产存在减值迹象，则估计其可收回金额。可收回金额为资产或者资产组</w:t>
      </w:r>
    </w:p>
    <w:p>
      <w:r>
        <w:t>的公允价值减去处置费用后的净额与其预计未来现金流量的现值两者之中的</w:t>
      </w:r>
    </w:p>
    <w:p>
      <w:r>
        <w:t xml:space="preserve">较高者。 </w:t>
      </w:r>
    </w:p>
    <w:p>
      <w:r/>
    </w:p>
    <w:p>
      <w:r>
        <w:t>当估计资产或者资产组的预计未来现金流量时，需要管理层对相应的未来的</w:t>
      </w:r>
    </w:p>
    <w:p>
      <w:r>
        <w:t>收入增长率、良品率及折现率等情况做出估计。这些估计以管理层的经验及</w:t>
      </w:r>
    </w:p>
    <w:p>
      <w:r>
        <w:t>可以获取的最佳信息为基础，但可能因为未来发生的情况不同，而导致实际</w:t>
      </w:r>
    </w:p>
    <w:p>
      <w:r>
        <w:t xml:space="preserve">的现金流量不同。 </w:t>
      </w:r>
    </w:p>
    <w:p>
      <w:r/>
    </w:p>
    <w:p>
      <w:r>
        <w:t xml:space="preserve">- 98 -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(30) 重要会计估计和判断(续) </w:t>
      </w:r>
    </w:p>
    <w:p>
      <w:r/>
    </w:p>
    <w:p>
      <w:r>
        <w:t xml:space="preserve">(a) 重要会计估计及其关键假设(续) </w:t>
      </w:r>
    </w:p>
    <w:p>
      <w:r/>
    </w:p>
    <w:p>
      <w:r>
        <w:t xml:space="preserve">(ii) 应收账款坏账准备 </w:t>
      </w:r>
    </w:p>
    <w:p>
      <w:r/>
    </w:p>
    <w:p>
      <w:r>
        <w:t>当本集团以账龄作为信用特征确定应收款项组合时，并采用账龄分析法对应</w:t>
      </w:r>
    </w:p>
    <w:p>
      <w:r>
        <w:t>收账款计提坏账准备。这需要管理层合理估计相同信用风险特征的账龄期</w:t>
      </w:r>
    </w:p>
    <w:p>
      <w:r>
        <w:t xml:space="preserve">限，以及各期限的坏账比例(附注二(10) )。 </w:t>
      </w:r>
    </w:p>
    <w:p>
      <w:r/>
    </w:p>
    <w:p>
      <w:r>
        <w:t xml:space="preserve">(iii) 存货跌价准备 </w:t>
      </w:r>
    </w:p>
    <w:p>
      <w:r/>
    </w:p>
    <w:p>
      <w:r>
        <w:t>于资产负债表日，存货按照成本与可变现净值孰低计量，对成本高于可变现</w:t>
      </w:r>
    </w:p>
    <w:p>
      <w:r>
        <w:t>净值的，计提存货跌价准备，计入当期损益。这要求管理层分析存货的估计</w:t>
      </w:r>
    </w:p>
    <w:p>
      <w:r>
        <w:t>售价、至完工时估计将要发生的成本、估计的销售费用以及相关税费，来判</w:t>
      </w:r>
    </w:p>
    <w:p>
      <w:r>
        <w:t xml:space="preserve">断可变现净值是否低于存货成本(附注二(11) )。 </w:t>
      </w:r>
    </w:p>
    <w:p>
      <w:r/>
    </w:p>
    <w:p>
      <w:r>
        <w:t xml:space="preserve">(iv) 投资性房地产和固定资产折旧 </w:t>
      </w:r>
    </w:p>
    <w:p>
      <w:r/>
    </w:p>
    <w:p>
      <w:r>
        <w:t>本集团的管理层为其投资性房地产和固定资产确定估计可使用年限及残值</w:t>
      </w:r>
    </w:p>
    <w:p>
      <w:r>
        <w:t>率。此估计是以管理层在行业运营方面的经验及投资性房地产和固定资产的</w:t>
      </w:r>
    </w:p>
    <w:p>
      <w:r>
        <w:t>状况为基准，并可能因实际使用及改良情况，或者因科技创新及行业周期的</w:t>
      </w:r>
    </w:p>
    <w:p>
      <w:r>
        <w:t xml:space="preserve">变化而出现大幅变动。 </w:t>
      </w:r>
    </w:p>
    <w:p>
      <w:r/>
    </w:p>
    <w:p>
      <w:r>
        <w:t>本集团至少于每年年度终了对投资性房地产和固定资产的使用寿命和预计净</w:t>
      </w:r>
    </w:p>
    <w:p>
      <w:r>
        <w:t>残值进行复核。本年度本集团管理层未发现使本集团投资性房地产和固定资</w:t>
      </w:r>
    </w:p>
    <w:p>
      <w:r>
        <w:t xml:space="preserve">产使用寿命缩短或延长及需改变预计净残值的情况(附注二(13)、(14) )。 </w:t>
      </w:r>
    </w:p>
    <w:p>
      <w:r/>
    </w:p>
    <w:p>
      <w:r>
        <w:t xml:space="preserve">- 99 -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(30) 重要会计估计和判断(续) </w:t>
      </w:r>
    </w:p>
    <w:p>
      <w:r/>
    </w:p>
    <w:p>
      <w:r>
        <w:t xml:space="preserve">(a) 重要会计估计及其关键假设(续) </w:t>
      </w:r>
    </w:p>
    <w:p>
      <w:r/>
    </w:p>
    <w:p>
      <w:r>
        <w:t xml:space="preserve">(v) 所得税及递延所得税资产 </w:t>
      </w:r>
    </w:p>
    <w:p>
      <w:r/>
    </w:p>
    <w:p>
      <w:r>
        <w:t>本集团在正常的经营活动中，涉及的部分交易事项的最终税务处理都存在不</w:t>
      </w:r>
    </w:p>
    <w:p>
      <w:r>
        <w:t>确定性，在计提的所得税费用时本集团需要作出重大判断。本集团就未来是</w:t>
      </w:r>
    </w:p>
    <w:p>
      <w:r>
        <w:t>否需要缴纳额外税款进行估计，并确认相应的所得税负债。如果这些税务事</w:t>
      </w:r>
    </w:p>
    <w:p>
      <w:r>
        <w:t>项的最终认定结果与最初入账的金额存在差异，该差异将对作出上述最终认</w:t>
      </w:r>
    </w:p>
    <w:p>
      <w:r>
        <w:t xml:space="preserve">定期间的所得税费用和递延所得税的金额产生影响。 </w:t>
      </w:r>
    </w:p>
    <w:p>
      <w:r/>
    </w:p>
    <w:p>
      <w:r>
        <w:t>本集团估计未来可能可以抵销暂时性差异或可抵扣亏损的应纳税所得额，并</w:t>
      </w:r>
    </w:p>
    <w:p>
      <w:r>
        <w:t>确认相应与暂时性差异及可抵扣亏损有关的递延所得税资产。如果后期的估</w:t>
      </w:r>
    </w:p>
    <w:p>
      <w:r>
        <w:t>计金额与原估计不同，则该差异将对估计出现变动期间的递延税项资产及所</w:t>
      </w:r>
    </w:p>
    <w:p>
      <w:r>
        <w:t xml:space="preserve">得税费用的金额产生影响。 </w:t>
      </w:r>
    </w:p>
    <w:p>
      <w:r/>
    </w:p>
    <w:p>
      <w:r>
        <w:t xml:space="preserve"> (vi) 质量保证金 </w:t>
      </w:r>
    </w:p>
    <w:p>
      <w:r/>
    </w:p>
    <w:p>
      <w:r>
        <w:t>本集团根据合约条款、现有知识及历史经验，对产品质量保证计提相应准</w:t>
      </w:r>
    </w:p>
    <w:p>
      <w:r>
        <w:t>备。在该等或有事项已经形成一项现实义务，且履行该等现实义务很可能导</w:t>
      </w:r>
    </w:p>
    <w:p>
      <w:r>
        <w:t xml:space="preserve">致经济利益流出本集团的情况下，以最佳估计数进行计量。 </w:t>
      </w:r>
    </w:p>
    <w:p>
      <w:r/>
    </w:p>
    <w:p>
      <w:r>
        <w:t xml:space="preserve">(vii) 股份支付 </w:t>
      </w:r>
    </w:p>
    <w:p>
      <w:r/>
    </w:p>
    <w:p>
      <w:r>
        <w:t>于每个资产负债表日，对于完成等待期内的服务或达到规定业绩条件才可行</w:t>
      </w:r>
    </w:p>
    <w:p>
      <w:r>
        <w:t>权的权益工具，本集团根据最新取得的可行权职工人数变动、是否达到规定</w:t>
      </w:r>
    </w:p>
    <w:p>
      <w:r>
        <w:t>业绩条件等后续信息，对可行权权益工具数量作出最佳估计以及对某些特定</w:t>
      </w:r>
    </w:p>
    <w:p>
      <w:r>
        <w:t xml:space="preserve">情形作出最佳判断。 </w:t>
      </w:r>
    </w:p>
    <w:p>
      <w:r/>
    </w:p>
    <w:p>
      <w:r>
        <w:t xml:space="preserve">- 100 -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(31) 重要会计政策变更 </w:t>
      </w:r>
    </w:p>
    <w:p>
      <w:r/>
    </w:p>
    <w:p>
      <w:r>
        <w:t>财政部于 2018 年颁布了《财政部关于修订印发 2018 年度一般企业财务报表格式的通知》(财会[2018]15 号)及其解读，本集团已</w:t>
      </w:r>
    </w:p>
    <w:p>
      <w:r>
        <w:t xml:space="preserve">按照上述通知编制 2018 年度的财务报表，比较财务报表已相应调整，对财务报表的影响列示如下： </w:t>
      </w:r>
    </w:p>
    <w:p>
      <w:r/>
    </w:p>
    <w:p>
      <w:r>
        <w:t xml:space="preserve">(a) 对合并和公司资产负债表及利润表的影响列示如下： </w:t>
      </w:r>
    </w:p>
    <w:p>
      <w:r/>
    </w:p>
    <w:p>
      <w:r>
        <w:t xml:space="preserve">会计政策变更的内容和原因 </w:t>
      </w:r>
    </w:p>
    <w:p>
      <w:r/>
    </w:p>
    <w:p>
      <w:r>
        <w:t xml:space="preserve">受影响的报表项目名称 </w:t>
      </w:r>
    </w:p>
    <w:p>
      <w:r/>
    </w:p>
    <w:p>
      <w:r>
        <w:t xml:space="preserve">影响金额 </w:t>
      </w:r>
    </w:p>
    <w:p>
      <w:r/>
    </w:p>
    <w:p>
      <w:r>
        <w:t xml:space="preserve">本集团 </w:t>
      </w:r>
    </w:p>
    <w:p>
      <w:r/>
    </w:p>
    <w:p>
      <w:r>
        <w:t xml:space="preserve">本公司 </w:t>
      </w:r>
    </w:p>
    <w:p>
      <w:r/>
    </w:p>
    <w:p>
      <w:r>
        <w:t xml:space="preserve">2017 年 </w:t>
      </w:r>
    </w:p>
    <w:p>
      <w:r>
        <w:t xml:space="preserve">12 月 31 日 </w:t>
      </w:r>
    </w:p>
    <w:p>
      <w:r/>
    </w:p>
    <w:p>
      <w:r>
        <w:t xml:space="preserve">2017 年 </w:t>
      </w:r>
    </w:p>
    <w:p>
      <w:r>
        <w:t xml:space="preserve">1 月 1 日 </w:t>
      </w:r>
    </w:p>
    <w:p>
      <w:r/>
    </w:p>
    <w:p>
      <w:r>
        <w:t xml:space="preserve">2017 年 </w:t>
      </w:r>
    </w:p>
    <w:p>
      <w:r>
        <w:t xml:space="preserve">12 月 31 日 </w:t>
      </w:r>
    </w:p>
    <w:p>
      <w:r/>
    </w:p>
    <w:p>
      <w:r>
        <w:t xml:space="preserve">2017 年 </w:t>
      </w:r>
    </w:p>
    <w:p>
      <w:r>
        <w:t xml:space="preserve">1 月 1 日 </w:t>
      </w:r>
    </w:p>
    <w:p>
      <w:r/>
    </w:p>
    <w:p>
      <w:r>
        <w:t>本集团及本公司将应收票据和应收</w:t>
      </w:r>
    </w:p>
    <w:p>
      <w:r>
        <w:t>账款合并计入应收票据及应收账款</w:t>
      </w:r>
    </w:p>
    <w:p>
      <w:r>
        <w:t xml:space="preserve">项目。 </w:t>
      </w:r>
    </w:p>
    <w:p>
      <w:r/>
    </w:p>
    <w:p>
      <w:r>
        <w:t xml:space="preserve">应收账款 </w:t>
      </w:r>
    </w:p>
    <w:p>
      <w:r>
        <w:t xml:space="preserve">应收票据 </w:t>
      </w:r>
    </w:p>
    <w:p>
      <w:r>
        <w:t xml:space="preserve">应收票据及应收账款 </w:t>
      </w:r>
    </w:p>
    <w:p>
      <w:r/>
    </w:p>
    <w:p>
      <w:r>
        <w:t xml:space="preserve">(1,231,679,618)  (833,590,665)   </w:t>
      </w:r>
    </w:p>
    <w:p>
      <w:r>
        <w:t xml:space="preserve">(121,011,337)  </w:t>
      </w:r>
    </w:p>
    <w:p>
      <w:r>
        <w:t xml:space="preserve">(53,260,717)   </w:t>
      </w:r>
    </w:p>
    <w:p>
      <w:r>
        <w:t xml:space="preserve">1,352,690,955  886,851,382   </w:t>
      </w:r>
    </w:p>
    <w:p>
      <w:r/>
    </w:p>
    <w:p>
      <w:r>
        <w:t xml:space="preserve">(944,788,744) (586,274,467) </w:t>
      </w:r>
    </w:p>
    <w:p>
      <w:r>
        <w:t xml:space="preserve">(120,655,817) </w:t>
      </w:r>
    </w:p>
    <w:p>
      <w:r>
        <w:t xml:space="preserve">(53,260,717) </w:t>
      </w:r>
    </w:p>
    <w:p>
      <w:r/>
    </w:p>
    <w:p>
      <w:r>
        <w:t xml:space="preserve">1,065,444,561 </w:t>
      </w:r>
    </w:p>
    <w:p>
      <w:r/>
    </w:p>
    <w:p>
      <w:r>
        <w:t xml:space="preserve">639,535,184 </w:t>
      </w:r>
    </w:p>
    <w:p>
      <w:r/>
    </w:p>
    <w:p>
      <w:r>
        <w:t>本集团及本公司将应收利息和其他</w:t>
      </w:r>
    </w:p>
    <w:p>
      <w:r>
        <w:t xml:space="preserve">应收款合并计入其他应收款项目。 </w:t>
      </w:r>
    </w:p>
    <w:p>
      <w:r/>
    </w:p>
    <w:p>
      <w:r>
        <w:t xml:space="preserve">应收利息 </w:t>
      </w:r>
    </w:p>
    <w:p>
      <w:r/>
    </w:p>
    <w:p>
      <w:r>
        <w:t xml:space="preserve">其他应收款 </w:t>
      </w:r>
    </w:p>
    <w:p>
      <w:r/>
    </w:p>
    <w:p>
      <w:r>
        <w:t xml:space="preserve">(1,490,331)  </w:t>
      </w:r>
    </w:p>
    <w:p>
      <w:r/>
    </w:p>
    <w:p>
      <w:r>
        <w:t xml:space="preserve">(620,630)   </w:t>
      </w:r>
    </w:p>
    <w:p>
      <w:r/>
    </w:p>
    <w:p>
      <w:r>
        <w:t xml:space="preserve">(7,144,205) </w:t>
      </w:r>
    </w:p>
    <w:p>
      <w:r/>
    </w:p>
    <w:p>
      <w:r>
        <w:t xml:space="preserve">(5,780,574) </w:t>
      </w:r>
    </w:p>
    <w:p>
      <w:r/>
    </w:p>
    <w:p>
      <w:r>
        <w:t xml:space="preserve">1,490,331  </w:t>
      </w:r>
    </w:p>
    <w:p>
      <w:r/>
    </w:p>
    <w:p>
      <w:r>
        <w:t xml:space="preserve">620,630   </w:t>
      </w:r>
    </w:p>
    <w:p>
      <w:r/>
    </w:p>
    <w:p>
      <w:r>
        <w:t xml:space="preserve">7,144,205 </w:t>
      </w:r>
    </w:p>
    <w:p>
      <w:r/>
    </w:p>
    <w:p>
      <w:r>
        <w:t xml:space="preserve">5,780,574 </w:t>
      </w:r>
    </w:p>
    <w:p>
      <w:r/>
    </w:p>
    <w:p>
      <w:r>
        <w:t xml:space="preserve">- 101 -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(31)) 重要会计政策变更(续) </w:t>
      </w:r>
    </w:p>
    <w:p>
      <w:r/>
    </w:p>
    <w:p>
      <w:r>
        <w:t xml:space="preserve">(a) 对合并和公司资产负债表及利润表的影响列示如下(续)： </w:t>
      </w:r>
    </w:p>
    <w:p>
      <w:r/>
    </w:p>
    <w:p>
      <w:r>
        <w:t xml:space="preserve">会计政策变更的内容和原因 </w:t>
      </w:r>
    </w:p>
    <w:p>
      <w:r/>
    </w:p>
    <w:p>
      <w:r>
        <w:t xml:space="preserve">受影响的报表项目名称 </w:t>
      </w:r>
    </w:p>
    <w:p>
      <w:r/>
    </w:p>
    <w:p>
      <w:r>
        <w:t xml:space="preserve">影响金额 </w:t>
      </w:r>
    </w:p>
    <w:p>
      <w:r/>
    </w:p>
    <w:p>
      <w:r>
        <w:t xml:space="preserve">本集团 </w:t>
      </w:r>
    </w:p>
    <w:p>
      <w:r/>
    </w:p>
    <w:p>
      <w:r>
        <w:t xml:space="preserve">本公司 </w:t>
      </w:r>
    </w:p>
    <w:p>
      <w:r/>
    </w:p>
    <w:p>
      <w:r>
        <w:t xml:space="preserve">2017 年 </w:t>
      </w:r>
    </w:p>
    <w:p>
      <w:r>
        <w:t xml:space="preserve">12 月 31 日 </w:t>
      </w:r>
    </w:p>
    <w:p>
      <w:r/>
    </w:p>
    <w:p>
      <w:r>
        <w:t xml:space="preserve">2017 年 </w:t>
      </w:r>
    </w:p>
    <w:p>
      <w:r>
        <w:t xml:space="preserve">1 月 1 日 </w:t>
      </w:r>
    </w:p>
    <w:p>
      <w:r/>
    </w:p>
    <w:p>
      <w:r>
        <w:t xml:space="preserve">2017 年 </w:t>
      </w:r>
    </w:p>
    <w:p>
      <w:r>
        <w:t xml:space="preserve">12 月 31 日 </w:t>
      </w:r>
    </w:p>
    <w:p>
      <w:r/>
    </w:p>
    <w:p>
      <w:r>
        <w:t xml:space="preserve">2017 年 </w:t>
      </w:r>
    </w:p>
    <w:p>
      <w:r>
        <w:t xml:space="preserve">1 月 1 日 </w:t>
      </w:r>
    </w:p>
    <w:p>
      <w:r/>
    </w:p>
    <w:p>
      <w:r>
        <w:t>本集团及本公司将应付票据和应付</w:t>
      </w:r>
    </w:p>
    <w:p>
      <w:r>
        <w:t>账款合并计入应付票据及应付账款</w:t>
      </w:r>
    </w:p>
    <w:p>
      <w:r>
        <w:t xml:space="preserve">项目。 </w:t>
      </w:r>
    </w:p>
    <w:p>
      <w:r/>
    </w:p>
    <w:p>
      <w:r>
        <w:t xml:space="preserve">应付账款 </w:t>
      </w:r>
    </w:p>
    <w:p>
      <w:r>
        <w:t xml:space="preserve">应付票据 </w:t>
      </w:r>
    </w:p>
    <w:p>
      <w:r>
        <w:t xml:space="preserve">应付票据及应付账款 </w:t>
      </w:r>
    </w:p>
    <w:p>
      <w:r/>
    </w:p>
    <w:p>
      <w:r>
        <w:t xml:space="preserve">(1,014,928,322) (887,184,922) </w:t>
      </w:r>
    </w:p>
    <w:p>
      <w:r/>
    </w:p>
    <w:p>
      <w:r>
        <w:t xml:space="preserve">(752,710,762) (633,705,881) </w:t>
      </w:r>
    </w:p>
    <w:p>
      <w:r/>
    </w:p>
    <w:p>
      <w:r>
        <w:t xml:space="preserve">(38,360,722) </w:t>
      </w:r>
    </w:p>
    <w:p>
      <w:r/>
    </w:p>
    <w:p>
      <w:r>
        <w:t xml:space="preserve">(27,927,152) </w:t>
      </w:r>
    </w:p>
    <w:p>
      <w:r/>
    </w:p>
    <w:p>
      <w:r>
        <w:t xml:space="preserve">(38,360,722) </w:t>
      </w:r>
    </w:p>
    <w:p>
      <w:r/>
    </w:p>
    <w:p>
      <w:r>
        <w:t xml:space="preserve">(27,927,152) </w:t>
      </w:r>
    </w:p>
    <w:p>
      <w:r/>
    </w:p>
    <w:p>
      <w:r>
        <w:t xml:space="preserve">1,053,289,044  915,112,074   </w:t>
      </w:r>
    </w:p>
    <w:p>
      <w:r/>
    </w:p>
    <w:p>
      <w:r>
        <w:t xml:space="preserve">791,071,484 </w:t>
      </w:r>
    </w:p>
    <w:p>
      <w:r/>
    </w:p>
    <w:p>
      <w:r>
        <w:t xml:space="preserve">661,633,033 </w:t>
      </w:r>
    </w:p>
    <w:p>
      <w:r/>
    </w:p>
    <w:p>
      <w:r>
        <w:t>本集团及本公司将应付利息和其他</w:t>
      </w:r>
    </w:p>
    <w:p>
      <w:r>
        <w:t xml:space="preserve">应付款合并计入其他应付款项目。 </w:t>
      </w:r>
    </w:p>
    <w:p>
      <w:r/>
    </w:p>
    <w:p>
      <w:r>
        <w:t xml:space="preserve">应付利息 </w:t>
      </w:r>
    </w:p>
    <w:p>
      <w:r>
        <w:t xml:space="preserve">其他应付款 </w:t>
      </w:r>
    </w:p>
    <w:p>
      <w:r/>
    </w:p>
    <w:p>
      <w:r>
        <w:t xml:space="preserve">(989,325) </w:t>
      </w:r>
    </w:p>
    <w:p>
      <w:r/>
    </w:p>
    <w:p>
      <w:r>
        <w:t xml:space="preserve">(267,284) </w:t>
      </w:r>
    </w:p>
    <w:p>
      <w:r/>
    </w:p>
    <w:p>
      <w:r>
        <w:t xml:space="preserve">(1,249,050) </w:t>
      </w:r>
    </w:p>
    <w:p>
      <w:r/>
    </w:p>
    <w:p>
      <w:r>
        <w:t xml:space="preserve">(964,588) </w:t>
      </w:r>
    </w:p>
    <w:p>
      <w:r/>
    </w:p>
    <w:p>
      <w:r>
        <w:t xml:space="preserve">989,325 </w:t>
      </w:r>
    </w:p>
    <w:p>
      <w:r/>
    </w:p>
    <w:p>
      <w:r>
        <w:t xml:space="preserve">267,284 </w:t>
      </w:r>
    </w:p>
    <w:p>
      <w:r/>
    </w:p>
    <w:p>
      <w:r>
        <w:t xml:space="preserve">1,249,050 </w:t>
      </w:r>
    </w:p>
    <w:p>
      <w:r/>
    </w:p>
    <w:p>
      <w:r>
        <w:t xml:space="preserve">964,588 </w:t>
      </w:r>
    </w:p>
    <w:p>
      <w:r/>
    </w:p>
    <w:p>
      <w:r>
        <w:t xml:space="preserve">- 102 -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(二) 主要会计政策和会计估计(续) </w:t>
      </w:r>
    </w:p>
    <w:p>
      <w:r/>
    </w:p>
    <w:p>
      <w:r>
        <w:t xml:space="preserve">(31) 重要会计政策变更(续) </w:t>
      </w:r>
    </w:p>
    <w:p>
      <w:r/>
    </w:p>
    <w:p>
      <w:r>
        <w:t xml:space="preserve">(a) 对合并和公司资产负债表及利润表的影响列示如下(续)： </w:t>
      </w:r>
    </w:p>
    <w:p>
      <w:r/>
    </w:p>
    <w:p>
      <w:r>
        <w:t xml:space="preserve">会计政策变更的内容和原因 受影响的报表项目名称 </w:t>
      </w:r>
    </w:p>
    <w:p>
      <w:r/>
    </w:p>
    <w:p>
      <w:r>
        <w:t>本集团及本公司将原计入管</w:t>
      </w:r>
    </w:p>
    <w:p>
      <w:r>
        <w:t>理费用项目的研发费用单独</w:t>
      </w:r>
    </w:p>
    <w:p>
      <w:r>
        <w:t xml:space="preserve">列示为研发费用项目。 </w:t>
      </w:r>
    </w:p>
    <w:p>
      <w:r/>
    </w:p>
    <w:p>
      <w:r>
        <w:t xml:space="preserve">研发费用 </w:t>
      </w:r>
    </w:p>
    <w:p>
      <w:r/>
    </w:p>
    <w:p>
      <w:r>
        <w:t xml:space="preserve">管理费用 </w:t>
      </w:r>
    </w:p>
    <w:p>
      <w:r/>
    </w:p>
    <w:p>
      <w:r>
        <w:t>本集团及本公司将原计入财</w:t>
      </w:r>
    </w:p>
    <w:p>
      <w:r>
        <w:t>务费用项目的理财产品利息</w:t>
      </w:r>
    </w:p>
    <w:p>
      <w:r>
        <w:t>收入重分类至投资收益项</w:t>
      </w:r>
    </w:p>
    <w:p>
      <w:r>
        <w:t xml:space="preserve">目。 </w:t>
      </w:r>
    </w:p>
    <w:p>
      <w:r/>
    </w:p>
    <w:p>
      <w:r>
        <w:t xml:space="preserve">财务费用 </w:t>
      </w:r>
    </w:p>
    <w:p>
      <w:r>
        <w:t xml:space="preserve">投资收益 </w:t>
      </w:r>
    </w:p>
    <w:p>
      <w:r/>
    </w:p>
    <w:p>
      <w:r>
        <w:t xml:space="preserve">(b) 对合并和公司现金流量表的影响列示如下： </w:t>
      </w:r>
    </w:p>
    <w:p>
      <w:r/>
    </w:p>
    <w:p>
      <w:r>
        <w:t xml:space="preserve">影响金额 </w:t>
      </w:r>
    </w:p>
    <w:p>
      <w:r/>
    </w:p>
    <w:p>
      <w:r>
        <w:t xml:space="preserve">2017 年度 </w:t>
      </w:r>
    </w:p>
    <w:p>
      <w:r/>
    </w:p>
    <w:p>
      <w:r>
        <w:t xml:space="preserve">本集团 </w:t>
      </w:r>
    </w:p>
    <w:p>
      <w:r/>
    </w:p>
    <w:p>
      <w:r>
        <w:t xml:space="preserve">本公司 </w:t>
      </w:r>
    </w:p>
    <w:p>
      <w:r/>
    </w:p>
    <w:p>
      <w:r>
        <w:t xml:space="preserve">189,464,761 126,355,863 </w:t>
      </w:r>
    </w:p>
    <w:p>
      <w:r/>
    </w:p>
    <w:p>
      <w:r>
        <w:t xml:space="preserve">(189,464,761) (126,355,863) </w:t>
      </w:r>
    </w:p>
    <w:p>
      <w:r/>
    </w:p>
    <w:p>
      <w:r>
        <w:t xml:space="preserve">(330,000) </w:t>
      </w:r>
    </w:p>
    <w:p>
      <w:r>
        <w:t xml:space="preserve">330,000 </w:t>
      </w:r>
    </w:p>
    <w:p>
      <w:r/>
    </w:p>
    <w:p>
      <w:r>
        <w:t xml:space="preserve">(330,000) </w:t>
      </w:r>
    </w:p>
    <w:p>
      <w:r>
        <w:t xml:space="preserve">330,000 </w:t>
      </w:r>
    </w:p>
    <w:p>
      <w:r/>
    </w:p>
    <w:p>
      <w:r>
        <w:t>本集团将收到的与资产相关的政府补助款项从收到其他与投资活动有关的现金重分</w:t>
      </w:r>
    </w:p>
    <w:p>
      <w:r>
        <w:t>类至收到其他与经营活动有关的现金，2017 年度影响金额为 300,000 元。本公司</w:t>
      </w:r>
    </w:p>
    <w:p>
      <w:r>
        <w:t xml:space="preserve">2017 年度没有影响。 </w:t>
      </w:r>
    </w:p>
    <w:p>
      <w:r/>
    </w:p>
    <w:p>
      <w:r>
        <w:t xml:space="preserve">- 103 -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(三) 税项 </w:t>
      </w:r>
    </w:p>
    <w:p>
      <w:r/>
    </w:p>
    <w:p>
      <w:r>
        <w:t xml:space="preserve">(1) 本集团适用的主要税种及其税率列示如下： </w:t>
      </w:r>
    </w:p>
    <w:p>
      <w:r/>
    </w:p>
    <w:p>
      <w:r>
        <w:t xml:space="preserve">税种 </w:t>
      </w:r>
    </w:p>
    <w:p>
      <w:r/>
    </w:p>
    <w:p>
      <w:r>
        <w:t xml:space="preserve">计税依据 </w:t>
      </w:r>
    </w:p>
    <w:p>
      <w:r/>
    </w:p>
    <w:p>
      <w:r>
        <w:t xml:space="preserve">增值税(a) </w:t>
      </w:r>
    </w:p>
    <w:p>
      <w:r/>
    </w:p>
    <w:p>
      <w:r>
        <w:t xml:space="preserve">企业所得税 </w:t>
      </w:r>
    </w:p>
    <w:p>
      <w:r/>
    </w:p>
    <w:p>
      <w:r>
        <w:t xml:space="preserve">应纳税所得额 </w:t>
      </w:r>
    </w:p>
    <w:p>
      <w:r>
        <w:t>应纳税增值额(应纳税额按应纳税销售额</w:t>
      </w:r>
    </w:p>
    <w:p>
      <w:r>
        <w:t>乘以适用税率扣除当期允许抵扣的进</w:t>
      </w:r>
    </w:p>
    <w:p>
      <w:r>
        <w:t xml:space="preserve">项税后的余额计算) </w:t>
      </w:r>
    </w:p>
    <w:p>
      <w:r>
        <w:t xml:space="preserve">城市维护建设税 缴纳的增值税税额 </w:t>
      </w:r>
    </w:p>
    <w:p>
      <w:r>
        <w:t xml:space="preserve">教育费附加 </w:t>
      </w:r>
    </w:p>
    <w:p>
      <w:r>
        <w:t xml:space="preserve">缴纳的增值税税额 </w:t>
      </w:r>
    </w:p>
    <w:p>
      <w:r>
        <w:t xml:space="preserve">地方教育费附加 缴纳的增值税税额 </w:t>
      </w:r>
    </w:p>
    <w:p>
      <w:r>
        <w:t xml:space="preserve">房产税 </w:t>
      </w:r>
    </w:p>
    <w:p>
      <w:r>
        <w:t xml:space="preserve">应税房屋的计税余值或租金收入 </w:t>
      </w:r>
    </w:p>
    <w:p>
      <w:r/>
    </w:p>
    <w:p>
      <w:r>
        <w:t xml:space="preserve"> 税率 </w:t>
      </w:r>
    </w:p>
    <w:p>
      <w:r/>
    </w:p>
    <w:p>
      <w:r>
        <w:t xml:space="preserve"> 15%及 25% </w:t>
      </w:r>
    </w:p>
    <w:p>
      <w:r>
        <w:t xml:space="preserve"> 17%、16%、</w:t>
      </w:r>
    </w:p>
    <w:p>
      <w:r>
        <w:t xml:space="preserve">11%、10%、 </w:t>
      </w:r>
    </w:p>
    <w:p>
      <w:r>
        <w:t xml:space="preserve">6%及 5% </w:t>
      </w:r>
    </w:p>
    <w:p>
      <w:r>
        <w:t xml:space="preserve"> 7% </w:t>
      </w:r>
    </w:p>
    <w:p>
      <w:r>
        <w:t xml:space="preserve"> 3% </w:t>
      </w:r>
    </w:p>
    <w:p>
      <w:r>
        <w:t xml:space="preserve"> 2% </w:t>
      </w:r>
    </w:p>
    <w:p>
      <w:r>
        <w:t xml:space="preserve"> 1.2%/12% </w:t>
      </w:r>
    </w:p>
    <w:p>
      <w:r/>
    </w:p>
    <w:p>
      <w:r>
        <w:t>(a) 根据财政部、国家税务总局颁布的《财政部、国家税务总局关于调整增值税</w:t>
      </w:r>
    </w:p>
    <w:p>
      <w:r>
        <w:t>税率的通知》(财税[2018]32 号)及相关规定，自 2018 年 5 月 1 日起，本集团</w:t>
      </w:r>
    </w:p>
    <w:p>
      <w:r>
        <w:t>的销售商品业务收入适用的增值税税率为 16%， 2018 年 5 月 1 日前该业务</w:t>
      </w:r>
    </w:p>
    <w:p>
      <w:r>
        <w:t xml:space="preserve">适用的增值税税率为 17%。 </w:t>
      </w:r>
    </w:p>
    <w:p>
      <w:r/>
    </w:p>
    <w:p>
      <w:r>
        <w:t xml:space="preserve">- 104 -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(三) 税项(续) </w:t>
      </w:r>
    </w:p>
    <w:p>
      <w:r/>
    </w:p>
    <w:p>
      <w:r>
        <w:t xml:space="preserve">(2) 税收优惠 </w:t>
      </w:r>
    </w:p>
    <w:p>
      <w:r/>
    </w:p>
    <w:p>
      <w:r>
        <w:t>本公司2018年获得了由江苏省科学技术厅、江苏省财政厅、江苏省国家税务</w:t>
      </w:r>
    </w:p>
    <w:p>
      <w:r>
        <w:t>局 及 江 苏 省 地 方 税 务 局 颁 发 的 《 高 新 技 术 企 业 证 书 》 ( 证 书 编 号 为</w:t>
      </w:r>
    </w:p>
    <w:p>
      <w:r>
        <w:t>GR201832008275)，该证书的有效期为3年。根据《中华人民共和国企业所</w:t>
      </w:r>
    </w:p>
    <w:p>
      <w:r>
        <w:t>得税法》第二十八条的有关规定，2018年度本公司适用的企业所得税税率为</w:t>
      </w:r>
    </w:p>
    <w:p>
      <w:r/>
    </w:p>
    <w:p>
      <w:r>
        <w:t xml:space="preserve">15%。 </w:t>
      </w:r>
    </w:p>
    <w:p>
      <w:r/>
    </w:p>
    <w:p>
      <w:r>
        <w:t>本公司的子公司昆山沪利微电有限公司2016年获得了由江苏省科学技术厅、</w:t>
      </w:r>
    </w:p>
    <w:p>
      <w:r>
        <w:t>江苏省财政厅、江苏省国家税务局及江苏省地方税务局颁发的《高新技术企</w:t>
      </w:r>
    </w:p>
    <w:p>
      <w:r>
        <w:t>业证书》(证书编号为GR201632002636)，该证书的有效期为3年。根据《中</w:t>
      </w:r>
    </w:p>
    <w:p>
      <w:r>
        <w:t>华人民共和国企业所得税法》第二十八条的有关规定，2018年度该公司适用</w:t>
      </w:r>
    </w:p>
    <w:p>
      <w:r>
        <w:t xml:space="preserve">的企业所得税税率为15%。 </w:t>
      </w:r>
    </w:p>
    <w:p>
      <w:r/>
    </w:p>
    <w:p>
      <w:r>
        <w:t>本公司的子公司黄石沪士电子有限公司2018年获得了由湖北省科学技术厅、</w:t>
      </w:r>
    </w:p>
    <w:p>
      <w:r>
        <w:t>湖北省财政厅、湖北省国家税务局及湖北省地方税务局颁发的《高新技术企</w:t>
      </w:r>
    </w:p>
    <w:p>
      <w:r>
        <w:t>业证书》(证书编号为GR201842001640)，该证书的有效期为3年。根据《中</w:t>
      </w:r>
    </w:p>
    <w:p>
      <w:r>
        <w:t>华人民共和国企业所得税法》第二十八条的有关规定，2018年度该公司适用</w:t>
      </w:r>
    </w:p>
    <w:p>
      <w:r>
        <w:t xml:space="preserve">的企业所得税税率为15%。 </w:t>
      </w:r>
    </w:p>
    <w:p>
      <w:r/>
    </w:p>
    <w:p>
      <w:r>
        <w:t xml:space="preserve">- 105 -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 </w:t>
      </w:r>
    </w:p>
    <w:p>
      <w:r/>
    </w:p>
    <w:p>
      <w:r>
        <w:t xml:space="preserve">(1) 货币资金 </w:t>
      </w:r>
    </w:p>
    <w:p>
      <w:r/>
    </w:p>
    <w:p>
      <w:r>
        <w:t xml:space="preserve">库存现金 </w:t>
      </w:r>
    </w:p>
    <w:p>
      <w:r>
        <w:t xml:space="preserve">银行存款  </w:t>
      </w:r>
    </w:p>
    <w:p>
      <w:r>
        <w:t xml:space="preserve">其他货币资金(a) </w:t>
      </w:r>
    </w:p>
    <w:p>
      <w:r>
        <w:t xml:space="preserve">合计 </w:t>
      </w:r>
    </w:p>
    <w:p>
      <w:r/>
    </w:p>
    <w:p>
      <w:r>
        <w:t xml:space="preserve">2018 年 12 月 31 日 </w:t>
      </w:r>
    </w:p>
    <w:p>
      <w:r/>
    </w:p>
    <w:p>
      <w:r>
        <w:t xml:space="preserve">2017 年 12 月 31 日 </w:t>
      </w:r>
    </w:p>
    <w:p>
      <w:r/>
    </w:p>
    <w:p>
      <w:r>
        <w:t xml:space="preserve">143,122   </w:t>
      </w:r>
    </w:p>
    <w:p>
      <w:r>
        <w:t xml:space="preserve">256,696,048  </w:t>
      </w:r>
    </w:p>
    <w:p>
      <w:r>
        <w:t xml:space="preserve">23,086,134  </w:t>
      </w:r>
    </w:p>
    <w:p>
      <w:r>
        <w:t xml:space="preserve">279,925,304   </w:t>
      </w:r>
    </w:p>
    <w:p>
      <w:r/>
    </w:p>
    <w:p>
      <w:r>
        <w:t xml:space="preserve">170,507 </w:t>
      </w:r>
    </w:p>
    <w:p>
      <w:r>
        <w:t xml:space="preserve">412,600,922 </w:t>
      </w:r>
    </w:p>
    <w:p>
      <w:r>
        <w:t xml:space="preserve">3,656,200 </w:t>
      </w:r>
    </w:p>
    <w:p>
      <w:r>
        <w:t xml:space="preserve">416,427,629 </w:t>
      </w:r>
    </w:p>
    <w:p>
      <w:r/>
    </w:p>
    <w:p>
      <w:r>
        <w:t>(a) 于 2018 年 12 月 31 日，人民币 48,600 元的其他货币资金，作为 29,790 欧</w:t>
      </w:r>
    </w:p>
    <w:p>
      <w:r/>
    </w:p>
    <w:p>
      <w:r>
        <w:t>元 信 用 证 保 证 金 而 受 限 制 ； 人 民 币 973,551 元 的 其 他 货 币 资 金 ， 作 为</w:t>
      </w:r>
    </w:p>
    <w:p>
      <w:r>
        <w:t>666,000 美元信用证保证金而受限制；人民币 402,000 元的其他货币资金，</w:t>
      </w:r>
    </w:p>
    <w:p>
      <w:r>
        <w:t>作为 1,340,000 元保函保证金而受限制；人民币 16,694,788 元作为商品房首</w:t>
      </w:r>
    </w:p>
    <w:p>
      <w:r>
        <w:t>付和贷款资金受房管局监管而受限制；人民币 4,967,195 元作为证券户利</w:t>
      </w:r>
    </w:p>
    <w:p>
      <w:r>
        <w:t xml:space="preserve">息，不受限制(2017 年 12 月 31 日：无受限资金)。 </w:t>
      </w:r>
    </w:p>
    <w:p>
      <w:r/>
    </w:p>
    <w:p>
      <w:r>
        <w:t xml:space="preserve">(2) 以公允价值计量且其变动计入当期损益的金融资产 </w:t>
      </w:r>
    </w:p>
    <w:p>
      <w:r/>
    </w:p>
    <w:p>
      <w:r>
        <w:t xml:space="preserve">2018 年 12 月 31 日 </w:t>
      </w:r>
    </w:p>
    <w:p>
      <w:r/>
    </w:p>
    <w:p>
      <w:r>
        <w:t xml:space="preserve">2017 年 12 月 31 日 </w:t>
      </w:r>
    </w:p>
    <w:p>
      <w:r/>
    </w:p>
    <w:p>
      <w:r>
        <w:t xml:space="preserve">交易性债券投资 </w:t>
      </w:r>
    </w:p>
    <w:p>
      <w:r/>
    </w:p>
    <w:p>
      <w:r>
        <w:t xml:space="preserve">130,694,740 </w:t>
      </w:r>
    </w:p>
    <w:p>
      <w:r/>
    </w:p>
    <w:p>
      <w:r>
        <w:t xml:space="preserve">- </w:t>
      </w:r>
    </w:p>
    <w:p>
      <w:r/>
    </w:p>
    <w:p>
      <w:r>
        <w:t>于 2018 年 12 月 31 日，本集团以公允价值计量且其变动计入当期损益的金融</w:t>
      </w:r>
    </w:p>
    <w:p>
      <w:r>
        <w:t>资产包含购买的两笔尚未到期的浮动收益理财产品。由于该理财产品含嵌入</w:t>
      </w:r>
    </w:p>
    <w:p>
      <w:r>
        <w:t>衍生工具的混合工具，本集团将其直接指定为以公允价值计量且其变动计入</w:t>
      </w:r>
    </w:p>
    <w:p>
      <w:r>
        <w:t>当期损益的金融资产。根据合同条款，该理财产品的收益挂钩工具为黄金价</w:t>
      </w:r>
    </w:p>
    <w:p>
      <w:r>
        <w:t>格，期末需根据挂钩工具的变动来确定理财产品收益率。因此，该理财产品</w:t>
      </w:r>
    </w:p>
    <w:p>
      <w:r>
        <w:t xml:space="preserve">期末的公允价值根据其收益挂钩工具以 2018 年 12 月 31 日的观察值确定。 </w:t>
      </w:r>
    </w:p>
    <w:p>
      <w:r/>
    </w:p>
    <w:p>
      <w:r>
        <w:t xml:space="preserve">- 106 -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(3) 应收票据及应收账款 </w:t>
      </w:r>
    </w:p>
    <w:p>
      <w:r/>
    </w:p>
    <w:p>
      <w:r>
        <w:t xml:space="preserve">应收票据(a) </w:t>
      </w:r>
    </w:p>
    <w:p>
      <w:r>
        <w:t xml:space="preserve">应收账款(b) </w:t>
      </w:r>
    </w:p>
    <w:p>
      <w:r/>
    </w:p>
    <w:p>
      <w:r>
        <w:t xml:space="preserve">(a) 应收票据 </w:t>
      </w:r>
    </w:p>
    <w:p>
      <w:r/>
    </w:p>
    <w:p>
      <w:r>
        <w:t xml:space="preserve">2018 年 12 月 31 日 </w:t>
      </w:r>
    </w:p>
    <w:p>
      <w:r/>
    </w:p>
    <w:p>
      <w:r>
        <w:t xml:space="preserve">2017 年 12 月 31 日 </w:t>
      </w:r>
    </w:p>
    <w:p>
      <w:r/>
    </w:p>
    <w:p>
      <w:r>
        <w:t xml:space="preserve">51,950,853 </w:t>
      </w:r>
    </w:p>
    <w:p>
      <w:r>
        <w:t xml:space="preserve">1,562,336,638 </w:t>
      </w:r>
    </w:p>
    <w:p>
      <w:r>
        <w:t xml:space="preserve">1,614,287,491 </w:t>
      </w:r>
    </w:p>
    <w:p>
      <w:r/>
    </w:p>
    <w:p>
      <w:r>
        <w:t xml:space="preserve">121,011,337 </w:t>
      </w:r>
    </w:p>
    <w:p>
      <w:r>
        <w:t xml:space="preserve">1,231,679,618 </w:t>
      </w:r>
    </w:p>
    <w:p>
      <w:r>
        <w:t xml:space="preserve">1,352,690,955 </w:t>
      </w:r>
    </w:p>
    <w:p>
      <w:r/>
    </w:p>
    <w:p>
      <w:r>
        <w:t xml:space="preserve">2018 年 12 月 31 日 </w:t>
      </w:r>
    </w:p>
    <w:p>
      <w:r/>
    </w:p>
    <w:p>
      <w:r>
        <w:t xml:space="preserve">2017 年 12 月 31 日 </w:t>
      </w:r>
    </w:p>
    <w:p>
      <w:r/>
    </w:p>
    <w:p>
      <w:r>
        <w:t xml:space="preserve">银行承兑汇票 </w:t>
      </w:r>
    </w:p>
    <w:p>
      <w:r/>
    </w:p>
    <w:p>
      <w:r>
        <w:t xml:space="preserve">51,950,853  </w:t>
      </w:r>
    </w:p>
    <w:p>
      <w:r/>
    </w:p>
    <w:p>
      <w:r>
        <w:t xml:space="preserve">121,011,337 </w:t>
      </w:r>
    </w:p>
    <w:p>
      <w:r/>
    </w:p>
    <w:p>
      <w:r>
        <w:t xml:space="preserve">于 2018 年 12 月 31 日，本集团已背书或已贴现但未到期的应收票据如下： </w:t>
      </w:r>
    </w:p>
    <w:p>
      <w:r/>
    </w:p>
    <w:p>
      <w:r>
        <w:t xml:space="preserve">已终止确认 </w:t>
      </w:r>
    </w:p>
    <w:p>
      <w:r/>
    </w:p>
    <w:p>
      <w:r>
        <w:t xml:space="preserve">未终止确认 </w:t>
      </w:r>
    </w:p>
    <w:p>
      <w:r/>
    </w:p>
    <w:p>
      <w:r>
        <w:t xml:space="preserve">银行承兑汇票 </w:t>
      </w:r>
    </w:p>
    <w:p>
      <w:r/>
    </w:p>
    <w:p>
      <w:r>
        <w:t xml:space="preserve">310,254,174  </w:t>
      </w:r>
    </w:p>
    <w:p>
      <w:r/>
    </w:p>
    <w:p>
      <w:r>
        <w:t xml:space="preserve">- </w:t>
      </w:r>
    </w:p>
    <w:p>
      <w:r/>
    </w:p>
    <w:p>
      <w:r>
        <w:t xml:space="preserve">- 107 -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(3) 应收票据及应收账款(续) </w:t>
      </w:r>
    </w:p>
    <w:p>
      <w:r/>
    </w:p>
    <w:p>
      <w:r>
        <w:t xml:space="preserve">(b) 应收账款 </w:t>
      </w:r>
    </w:p>
    <w:p>
      <w:r/>
    </w:p>
    <w:p>
      <w:r>
        <w:t xml:space="preserve">应收账款 </w:t>
      </w:r>
    </w:p>
    <w:p>
      <w:r>
        <w:t xml:space="preserve">减：坏账准备 </w:t>
      </w:r>
    </w:p>
    <w:p>
      <w:r/>
    </w:p>
    <w:p>
      <w:r>
        <w:t xml:space="preserve">(i) 应收账款账龄分析如下： </w:t>
      </w:r>
    </w:p>
    <w:p>
      <w:r/>
    </w:p>
    <w:p>
      <w:r>
        <w:t xml:space="preserve"> 一年以内 </w:t>
      </w:r>
    </w:p>
    <w:p>
      <w:r>
        <w:t xml:space="preserve"> 一到二年 </w:t>
      </w:r>
    </w:p>
    <w:p>
      <w:r/>
    </w:p>
    <w:p>
      <w:r>
        <w:t xml:space="preserve">(ii) 应收账款按类别分析如下： </w:t>
      </w:r>
    </w:p>
    <w:p>
      <w:r/>
    </w:p>
    <w:p>
      <w:r>
        <w:t xml:space="preserve">2018 年 12 月 31 日 </w:t>
      </w:r>
    </w:p>
    <w:p>
      <w:r/>
    </w:p>
    <w:p>
      <w:r>
        <w:t xml:space="preserve"> 2017 年 12 月 31 日 </w:t>
      </w:r>
    </w:p>
    <w:p>
      <w:r/>
    </w:p>
    <w:p>
      <w:r>
        <w:t xml:space="preserve">1,578,103,038  </w:t>
      </w:r>
    </w:p>
    <w:p>
      <w:r>
        <w:t xml:space="preserve">(15,766,400)  </w:t>
      </w:r>
    </w:p>
    <w:p>
      <w:r>
        <w:t xml:space="preserve">1,562,336,638  </w:t>
      </w:r>
    </w:p>
    <w:p>
      <w:r/>
    </w:p>
    <w:p>
      <w:r>
        <w:t xml:space="preserve">1,243,665,225 </w:t>
      </w:r>
    </w:p>
    <w:p>
      <w:r>
        <w:t xml:space="preserve">(11,985,607) </w:t>
      </w:r>
    </w:p>
    <w:p>
      <w:r>
        <w:t xml:space="preserve">1,231,679,618 </w:t>
      </w:r>
    </w:p>
    <w:p>
      <w:r/>
    </w:p>
    <w:p>
      <w:r>
        <w:t xml:space="preserve">2018 年 12 月 31 日 </w:t>
      </w:r>
    </w:p>
    <w:p>
      <w:r/>
    </w:p>
    <w:p>
      <w:r>
        <w:t xml:space="preserve"> 2017 年 12 月 31 日 </w:t>
      </w:r>
    </w:p>
    <w:p>
      <w:r/>
    </w:p>
    <w:p>
      <w:r>
        <w:t xml:space="preserve">1,578,102,420  </w:t>
      </w:r>
    </w:p>
    <w:p>
      <w:r>
        <w:t xml:space="preserve">618  </w:t>
      </w:r>
    </w:p>
    <w:p>
      <w:r>
        <w:t xml:space="preserve">1,578,103,038  </w:t>
      </w:r>
    </w:p>
    <w:p>
      <w:r/>
    </w:p>
    <w:p>
      <w:r>
        <w:t xml:space="preserve">1,243,553,602 </w:t>
      </w:r>
    </w:p>
    <w:p>
      <w:r>
        <w:t xml:space="preserve">111,623 </w:t>
      </w:r>
    </w:p>
    <w:p>
      <w:r>
        <w:t xml:space="preserve">1,243,665,225 </w:t>
      </w:r>
    </w:p>
    <w:p>
      <w:r/>
    </w:p>
    <w:p>
      <w:r>
        <w:t xml:space="preserve">2018 年 12 月 31 日 </w:t>
      </w:r>
    </w:p>
    <w:p>
      <w:r/>
    </w:p>
    <w:p>
      <w:r>
        <w:t xml:space="preserve">2017 年 12 月 31 日 </w:t>
      </w:r>
    </w:p>
    <w:p>
      <w:r/>
    </w:p>
    <w:p>
      <w:r>
        <w:t xml:space="preserve">账面余额 </w:t>
      </w:r>
    </w:p>
    <w:p>
      <w:r>
        <w:t xml:space="preserve">金额 占总额比例 </w:t>
      </w:r>
    </w:p>
    <w:p>
      <w:r/>
    </w:p>
    <w:p>
      <w:r>
        <w:t xml:space="preserve">坏账准备 </w:t>
      </w:r>
    </w:p>
    <w:p>
      <w:r>
        <w:t xml:space="preserve">金额 计提比例 </w:t>
      </w:r>
    </w:p>
    <w:p>
      <w:r/>
    </w:p>
    <w:p>
      <w:r>
        <w:t xml:space="preserve">账面余额 </w:t>
      </w:r>
    </w:p>
    <w:p>
      <w:r>
        <w:t xml:space="preserve">金额 占总额比例 </w:t>
      </w:r>
    </w:p>
    <w:p>
      <w:r/>
    </w:p>
    <w:p>
      <w:r>
        <w:t xml:space="preserve">坏账准备 </w:t>
      </w:r>
    </w:p>
    <w:p>
      <w:r>
        <w:t xml:space="preserve">金额 </w:t>
      </w:r>
    </w:p>
    <w:p>
      <w:r/>
    </w:p>
    <w:p>
      <w:r>
        <w:t xml:space="preserve">计提比例 </w:t>
      </w:r>
    </w:p>
    <w:p>
      <w:r/>
    </w:p>
    <w:p>
      <w:r>
        <w:t>按信用风险特征组合计提坏账</w:t>
      </w:r>
    </w:p>
    <w:p>
      <w:r>
        <w:t xml:space="preserve">准备的应收账款 </w:t>
      </w:r>
    </w:p>
    <w:p>
      <w:r/>
    </w:p>
    <w:p>
      <w:r>
        <w:t xml:space="preserve">1,578,103,038  </w:t>
      </w:r>
    </w:p>
    <w:p>
      <w:r/>
    </w:p>
    <w:p>
      <w:r>
        <w:t xml:space="preserve">100.00% </w:t>
      </w:r>
    </w:p>
    <w:p>
      <w:r/>
    </w:p>
    <w:p>
      <w:r>
        <w:t xml:space="preserve">(15,766,400)  </w:t>
      </w:r>
    </w:p>
    <w:p>
      <w:r/>
    </w:p>
    <w:p>
      <w:r>
        <w:t xml:space="preserve">1.00% </w:t>
      </w:r>
    </w:p>
    <w:p>
      <w:r/>
    </w:p>
    <w:p>
      <w:r>
        <w:t xml:space="preserve">1,243,665,225 </w:t>
      </w:r>
    </w:p>
    <w:p>
      <w:r/>
    </w:p>
    <w:p>
      <w:r>
        <w:t xml:space="preserve">100% </w:t>
      </w:r>
    </w:p>
    <w:p>
      <w:r/>
    </w:p>
    <w:p>
      <w:r>
        <w:t xml:space="preserve">(11,985,607) </w:t>
      </w:r>
    </w:p>
    <w:p>
      <w:r/>
    </w:p>
    <w:p>
      <w:r>
        <w:t xml:space="preserve">0.96% </w:t>
      </w:r>
    </w:p>
    <w:p>
      <w:r/>
    </w:p>
    <w:p>
      <w:r>
        <w:t xml:space="preserve">- 108 -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(3) 应收票据及应收账款(续) </w:t>
      </w:r>
    </w:p>
    <w:p>
      <w:r/>
    </w:p>
    <w:p>
      <w:r>
        <w:t xml:space="preserve">(b) 应收账款(续) </w:t>
      </w:r>
    </w:p>
    <w:p>
      <w:r/>
    </w:p>
    <w:p>
      <w:r>
        <w:t xml:space="preserve"> (iii) 按组合计提坏账准备的应收账款中，采用账龄分析法的组合分析如下： </w:t>
      </w:r>
    </w:p>
    <w:p>
      <w:r/>
    </w:p>
    <w:p>
      <w:r>
        <w:t xml:space="preserve">2018 年 12 月 31 日 </w:t>
      </w:r>
    </w:p>
    <w:p>
      <w:r/>
    </w:p>
    <w:p>
      <w:r>
        <w:t xml:space="preserve">2017 年 12 月 31 日 </w:t>
      </w:r>
    </w:p>
    <w:p>
      <w:r/>
    </w:p>
    <w:p>
      <w:r>
        <w:t xml:space="preserve">账面余额 </w:t>
      </w:r>
    </w:p>
    <w:p>
      <w:r/>
    </w:p>
    <w:p>
      <w:r>
        <w:t xml:space="preserve">金额 </w:t>
      </w:r>
    </w:p>
    <w:p>
      <w:r/>
    </w:p>
    <w:p>
      <w:r>
        <w:t xml:space="preserve">坏账准备 </w:t>
      </w:r>
    </w:p>
    <w:p>
      <w:r>
        <w:t xml:space="preserve">金额 计提比例 </w:t>
      </w:r>
    </w:p>
    <w:p>
      <w:r/>
    </w:p>
    <w:p>
      <w:r>
        <w:t xml:space="preserve">账面余额 </w:t>
      </w:r>
    </w:p>
    <w:p>
      <w:r/>
    </w:p>
    <w:p>
      <w:r>
        <w:t xml:space="preserve">金额 </w:t>
      </w:r>
    </w:p>
    <w:p>
      <w:r/>
    </w:p>
    <w:p>
      <w:r>
        <w:t xml:space="preserve">坏账准备 </w:t>
      </w:r>
    </w:p>
    <w:p>
      <w:r>
        <w:t xml:space="preserve">金额 计提比例 </w:t>
      </w:r>
    </w:p>
    <w:p>
      <w:r/>
    </w:p>
    <w:p>
      <w:r>
        <w:t xml:space="preserve">一年以内 </w:t>
      </w:r>
    </w:p>
    <w:p>
      <w:r>
        <w:t xml:space="preserve">一到二年 </w:t>
      </w:r>
    </w:p>
    <w:p>
      <w:r/>
    </w:p>
    <w:p>
      <w:r>
        <w:t xml:space="preserve">1,578,102,420  </w:t>
      </w:r>
    </w:p>
    <w:p>
      <w:r>
        <w:t xml:space="preserve">618  </w:t>
      </w:r>
    </w:p>
    <w:p>
      <w:r>
        <w:t xml:space="preserve">1,578,103,038  </w:t>
      </w:r>
    </w:p>
    <w:p>
      <w:r/>
    </w:p>
    <w:p>
      <w:r>
        <w:t xml:space="preserve">(15,766,215)  </w:t>
      </w:r>
    </w:p>
    <w:p>
      <w:r>
        <w:t xml:space="preserve">(185)  </w:t>
      </w:r>
    </w:p>
    <w:p>
      <w:r>
        <w:t xml:space="preserve">(15,766,400)  </w:t>
      </w:r>
    </w:p>
    <w:p>
      <w:r/>
    </w:p>
    <w:p>
      <w:r>
        <w:t xml:space="preserve">1.00% </w:t>
      </w:r>
    </w:p>
    <w:p>
      <w:r>
        <w:t xml:space="preserve">30.00% </w:t>
      </w:r>
    </w:p>
    <w:p>
      <w:r>
        <w:t xml:space="preserve">1.00% </w:t>
      </w:r>
    </w:p>
    <w:p>
      <w:r/>
    </w:p>
    <w:p>
      <w:r>
        <w:t xml:space="preserve">1,243,553,602 </w:t>
      </w:r>
    </w:p>
    <w:p>
      <w:r>
        <w:t xml:space="preserve">111,623 </w:t>
      </w:r>
    </w:p>
    <w:p>
      <w:r>
        <w:t xml:space="preserve">1,243,665,225 </w:t>
      </w:r>
    </w:p>
    <w:p>
      <w:r/>
    </w:p>
    <w:p>
      <w:r>
        <w:t xml:space="preserve">(11,952,120) </w:t>
      </w:r>
    </w:p>
    <w:p>
      <w:r>
        <w:t xml:space="preserve">(33,487) </w:t>
      </w:r>
    </w:p>
    <w:p>
      <w:r>
        <w:t xml:space="preserve">(11,985,607) </w:t>
      </w:r>
    </w:p>
    <w:p>
      <w:r/>
    </w:p>
    <w:p>
      <w:r>
        <w:t xml:space="preserve">0.96% </w:t>
      </w:r>
    </w:p>
    <w:p>
      <w:r>
        <w:t xml:space="preserve">30.00% </w:t>
      </w:r>
    </w:p>
    <w:p>
      <w:r>
        <w:t xml:space="preserve">0.96% </w:t>
      </w:r>
    </w:p>
    <w:p>
      <w:r/>
    </w:p>
    <w:p>
      <w:r>
        <w:t>(iv) 本年度计提的坏账准备为 15,767,032 元(2017 年度坏账准备计提金额为 11,949,061 元)；本年度转回的坏账准备为 11,985,601 元</w:t>
      </w:r>
    </w:p>
    <w:p>
      <w:r>
        <w:t xml:space="preserve">(2017 年度坏账准备转回金额为 8,210,044 元)。 </w:t>
      </w:r>
    </w:p>
    <w:p>
      <w:r/>
    </w:p>
    <w:p>
      <w:r>
        <w:t xml:space="preserve">(v) 本年度实际核销的应收账款为 638 元(2017 年度：无)。 </w:t>
      </w:r>
    </w:p>
    <w:p>
      <w:r/>
    </w:p>
    <w:p>
      <w:r>
        <w:t xml:space="preserve">(vi) 于 2018 年 12 月 31 日，按欠款方归集的余额前五名的应收账款汇总分析如下： </w:t>
      </w:r>
    </w:p>
    <w:p>
      <w:r/>
    </w:p>
    <w:p>
      <w:r>
        <w:t xml:space="preserve">余额前五名的应收账款总额 </w:t>
      </w:r>
    </w:p>
    <w:p>
      <w:r/>
    </w:p>
    <w:p>
      <w:r>
        <w:t xml:space="preserve">646,198,945  </w:t>
      </w:r>
    </w:p>
    <w:p>
      <w:r/>
    </w:p>
    <w:p>
      <w:r>
        <w:t xml:space="preserve">(6,461,989)   </w:t>
      </w:r>
    </w:p>
    <w:p>
      <w:r/>
    </w:p>
    <w:p>
      <w:r>
        <w:t xml:space="preserve">40.95% </w:t>
      </w:r>
    </w:p>
    <w:p>
      <w:r/>
    </w:p>
    <w:p>
      <w:r>
        <w:t xml:space="preserve">余额 </w:t>
      </w:r>
    </w:p>
    <w:p>
      <w:r/>
    </w:p>
    <w:p>
      <w:r>
        <w:t xml:space="preserve">坏账准备金额 </w:t>
      </w:r>
    </w:p>
    <w:p>
      <w:r/>
    </w:p>
    <w:p>
      <w:r>
        <w:t xml:space="preserve"> 占应收账款余额总额比例 </w:t>
      </w:r>
    </w:p>
    <w:p>
      <w:r/>
    </w:p>
    <w:p>
      <w:r>
        <w:t xml:space="preserve">- 109 -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(4) 预付款项 </w:t>
      </w:r>
    </w:p>
    <w:p>
      <w:r/>
    </w:p>
    <w:p>
      <w:r>
        <w:t xml:space="preserve">(a) 预付款项账龄分析如下： </w:t>
      </w:r>
    </w:p>
    <w:p>
      <w:r/>
    </w:p>
    <w:p>
      <w:r>
        <w:t xml:space="preserve">2018 年 12 月 31 日 </w:t>
      </w:r>
    </w:p>
    <w:p>
      <w:r/>
    </w:p>
    <w:p>
      <w:r>
        <w:t xml:space="preserve">2017 年 12 月 31 日 </w:t>
      </w:r>
    </w:p>
    <w:p>
      <w:r/>
    </w:p>
    <w:p>
      <w:r>
        <w:t xml:space="preserve">金额 </w:t>
      </w:r>
    </w:p>
    <w:p>
      <w:r/>
    </w:p>
    <w:p>
      <w:r>
        <w:t xml:space="preserve"> 占总额比例 </w:t>
      </w:r>
    </w:p>
    <w:p>
      <w:r/>
    </w:p>
    <w:p>
      <w:r>
        <w:t xml:space="preserve">金额 </w:t>
      </w:r>
    </w:p>
    <w:p>
      <w:r/>
    </w:p>
    <w:p>
      <w:r>
        <w:t xml:space="preserve"> 占总额比例 </w:t>
      </w:r>
    </w:p>
    <w:p>
      <w:r/>
    </w:p>
    <w:p>
      <w:r>
        <w:t xml:space="preserve">一年以内 </w:t>
      </w:r>
    </w:p>
    <w:p>
      <w:r>
        <w:t xml:space="preserve">一到二年 </w:t>
      </w:r>
    </w:p>
    <w:p>
      <w:r>
        <w:t xml:space="preserve">二到三年 </w:t>
      </w:r>
    </w:p>
    <w:p>
      <w:r>
        <w:t xml:space="preserve">三年以上 </w:t>
      </w:r>
    </w:p>
    <w:p>
      <w:r/>
    </w:p>
    <w:p>
      <w:r>
        <w:t xml:space="preserve">11,771,317  </w:t>
      </w:r>
    </w:p>
    <w:p>
      <w:r>
        <w:t xml:space="preserve">- </w:t>
      </w:r>
    </w:p>
    <w:p>
      <w:r>
        <w:t xml:space="preserve">- </w:t>
      </w:r>
    </w:p>
    <w:p>
      <w:r>
        <w:t xml:space="preserve">- </w:t>
      </w:r>
    </w:p>
    <w:p>
      <w:r>
        <w:t xml:space="preserve">11,771,317  </w:t>
      </w:r>
    </w:p>
    <w:p>
      <w:r/>
    </w:p>
    <w:p>
      <w:r>
        <w:t xml:space="preserve">100.00% </w:t>
      </w:r>
    </w:p>
    <w:p>
      <w:r>
        <w:t xml:space="preserve">- </w:t>
      </w:r>
    </w:p>
    <w:p>
      <w:r>
        <w:t xml:space="preserve">- </w:t>
      </w:r>
    </w:p>
    <w:p>
      <w:r>
        <w:t xml:space="preserve">- </w:t>
      </w:r>
    </w:p>
    <w:p>
      <w:r>
        <w:t xml:space="preserve">100.00% </w:t>
      </w:r>
    </w:p>
    <w:p>
      <w:r/>
    </w:p>
    <w:p>
      <w:r>
        <w:t xml:space="preserve">11,075,704 </w:t>
      </w:r>
    </w:p>
    <w:p>
      <w:r>
        <w:t xml:space="preserve">23,110 </w:t>
      </w:r>
    </w:p>
    <w:p>
      <w:r>
        <w:t xml:space="preserve">805 </w:t>
      </w:r>
    </w:p>
    <w:p>
      <w:r>
        <w:t xml:space="preserve">115,530 </w:t>
      </w:r>
    </w:p>
    <w:p>
      <w:r>
        <w:t xml:space="preserve">11,215,149 </w:t>
      </w:r>
    </w:p>
    <w:p>
      <w:r/>
    </w:p>
    <w:p>
      <w:r>
        <w:t xml:space="preserve">98.76% </w:t>
      </w:r>
    </w:p>
    <w:p>
      <w:r>
        <w:t xml:space="preserve">0.20% </w:t>
      </w:r>
    </w:p>
    <w:p>
      <w:r>
        <w:t xml:space="preserve">0.01% </w:t>
      </w:r>
    </w:p>
    <w:p>
      <w:r>
        <w:t xml:space="preserve">1.03% </w:t>
      </w:r>
    </w:p>
    <w:p>
      <w:r>
        <w:t xml:space="preserve">100.00% </w:t>
      </w:r>
    </w:p>
    <w:p>
      <w:r/>
    </w:p>
    <w:p>
      <w:r>
        <w:t>(b) 于 2018 年 12 月 31 日，按欠款方归集的余额前五名的预付款项汇总分析如</w:t>
      </w:r>
    </w:p>
    <w:p>
      <w:r>
        <w:t xml:space="preserve">下： </w:t>
      </w:r>
    </w:p>
    <w:p>
      <w:r/>
    </w:p>
    <w:p>
      <w:r>
        <w:t xml:space="preserve">金额 </w:t>
      </w:r>
    </w:p>
    <w:p>
      <w:r/>
    </w:p>
    <w:p>
      <w:r>
        <w:t xml:space="preserve"> 占预付账款总额比例 </w:t>
      </w:r>
    </w:p>
    <w:p>
      <w:r/>
    </w:p>
    <w:p>
      <w:r>
        <w:t xml:space="preserve">余额前五名的预付款项总额 </w:t>
      </w:r>
    </w:p>
    <w:p>
      <w:r/>
    </w:p>
    <w:p>
      <w:r>
        <w:t xml:space="preserve">7,841,703 </w:t>
      </w:r>
    </w:p>
    <w:p>
      <w:r/>
    </w:p>
    <w:p>
      <w:r>
        <w:t xml:space="preserve">66.62% </w:t>
      </w:r>
    </w:p>
    <w:p>
      <w:r/>
    </w:p>
    <w:p>
      <w:r>
        <w:t xml:space="preserve">(5) 其他应收款 </w:t>
      </w:r>
    </w:p>
    <w:p>
      <w:r/>
    </w:p>
    <w:p>
      <w:r>
        <w:t xml:space="preserve">结构性存款(i) </w:t>
      </w:r>
    </w:p>
    <w:p>
      <w:r>
        <w:t xml:space="preserve">存出保证金 </w:t>
      </w:r>
    </w:p>
    <w:p>
      <w:r>
        <w:t xml:space="preserve">员工借支款 </w:t>
      </w:r>
    </w:p>
    <w:p>
      <w:r>
        <w:t xml:space="preserve">应收房租、水电费 </w:t>
      </w:r>
    </w:p>
    <w:p>
      <w:r>
        <w:t xml:space="preserve">结构性存款利息 </w:t>
      </w:r>
    </w:p>
    <w:p>
      <w:r>
        <w:t xml:space="preserve">应收出口退税 </w:t>
      </w:r>
    </w:p>
    <w:p>
      <w:r>
        <w:t>银行理财产品及债券质押式</w:t>
      </w:r>
    </w:p>
    <w:p>
      <w:r>
        <w:t xml:space="preserve">逆回购利息 </w:t>
      </w:r>
    </w:p>
    <w:p>
      <w:r>
        <w:t xml:space="preserve">银行存款利息 </w:t>
      </w:r>
    </w:p>
    <w:p>
      <w:r>
        <w:t xml:space="preserve">其他 </w:t>
      </w:r>
    </w:p>
    <w:p>
      <w:r/>
    </w:p>
    <w:p>
      <w:r>
        <w:t xml:space="preserve">2018 年 12 月 31 日 </w:t>
      </w:r>
    </w:p>
    <w:p>
      <w:r/>
    </w:p>
    <w:p>
      <w:r>
        <w:t xml:space="preserve"> 2017 年 12 月 31 日 </w:t>
      </w:r>
    </w:p>
    <w:p>
      <w:r/>
    </w:p>
    <w:p>
      <w:r>
        <w:t xml:space="preserve">310,000,000  </w:t>
      </w:r>
    </w:p>
    <w:p>
      <w:r>
        <w:t xml:space="preserve">2,755,616  </w:t>
      </w:r>
    </w:p>
    <w:p>
      <w:r>
        <w:t xml:space="preserve">2,464,343  </w:t>
      </w:r>
    </w:p>
    <w:p>
      <w:r>
        <w:t xml:space="preserve">2,204,925 </w:t>
      </w:r>
    </w:p>
    <w:p>
      <w:r>
        <w:t xml:space="preserve">2,076,836 </w:t>
      </w:r>
    </w:p>
    <w:p>
      <w:r>
        <w:t xml:space="preserve">596,721  </w:t>
      </w:r>
    </w:p>
    <w:p>
      <w:r/>
    </w:p>
    <w:p>
      <w:r>
        <w:t xml:space="preserve">100,142 </w:t>
      </w:r>
    </w:p>
    <w:p>
      <w:r>
        <w:t xml:space="preserve">24,181 </w:t>
      </w:r>
    </w:p>
    <w:p>
      <w:r>
        <w:t xml:space="preserve">1,557,623  </w:t>
      </w:r>
    </w:p>
    <w:p>
      <w:r>
        <w:t xml:space="preserve">321,780,387  </w:t>
      </w:r>
    </w:p>
    <w:p>
      <w:r/>
    </w:p>
    <w:p>
      <w:r>
        <w:t xml:space="preserve">60,000,000 </w:t>
      </w:r>
    </w:p>
    <w:p>
      <w:r>
        <w:t xml:space="preserve">3,265,795 </w:t>
      </w:r>
    </w:p>
    <w:p>
      <w:r>
        <w:t xml:space="preserve">1,949,934 </w:t>
      </w:r>
    </w:p>
    <w:p>
      <w:r>
        <w:t xml:space="preserve">1,476,766 </w:t>
      </w:r>
    </w:p>
    <w:p>
      <w:r>
        <w:t xml:space="preserve">330,000 </w:t>
      </w:r>
    </w:p>
    <w:p>
      <w:r>
        <w:t xml:space="preserve">1,949,132 </w:t>
      </w:r>
    </w:p>
    <w:p>
      <w:r/>
    </w:p>
    <w:p>
      <w:r>
        <w:t xml:space="preserve">1,051,963 </w:t>
      </w:r>
    </w:p>
    <w:p>
      <w:r>
        <w:t xml:space="preserve">108,368 </w:t>
      </w:r>
    </w:p>
    <w:p>
      <w:r>
        <w:t xml:space="preserve">1,339,785 </w:t>
      </w:r>
    </w:p>
    <w:p>
      <w:r>
        <w:t xml:space="preserve">71,471,743  </w:t>
      </w:r>
    </w:p>
    <w:p>
      <w:r/>
    </w:p>
    <w:p>
      <w:r>
        <w:t>(i) 于 2018 年 12 月 31 日，本集团购买的尚未到期的银行保本保收益理财产</w:t>
      </w:r>
    </w:p>
    <w:p>
      <w:r/>
    </w:p>
    <w:p>
      <w:r>
        <w:t>品本金金额约人民币 310,000,000 元 (2017 年 12 月 31 日：60,000,000</w:t>
      </w:r>
    </w:p>
    <w:p>
      <w:r/>
    </w:p>
    <w:p>
      <w:r>
        <w:t xml:space="preserve">元)，根据合同规定，全部将于一年内到期，到期后利随本清。 </w:t>
      </w:r>
    </w:p>
    <w:p>
      <w:r/>
    </w:p>
    <w:p>
      <w:r>
        <w:t xml:space="preserve">- 110 -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(5) 其他应收款(续) </w:t>
      </w:r>
    </w:p>
    <w:p>
      <w:r/>
    </w:p>
    <w:p>
      <w:r>
        <w:t xml:space="preserve">(a) 其他应收款账龄分析如下： </w:t>
      </w:r>
    </w:p>
    <w:p>
      <w:r/>
    </w:p>
    <w:p>
      <w:r>
        <w:t xml:space="preserve">一年以内 </w:t>
      </w:r>
    </w:p>
    <w:p>
      <w:r>
        <w:t xml:space="preserve">一到二年 </w:t>
      </w:r>
    </w:p>
    <w:p>
      <w:r>
        <w:t xml:space="preserve">二年以上 </w:t>
      </w:r>
    </w:p>
    <w:p>
      <w:r/>
    </w:p>
    <w:p>
      <w:r>
        <w:t xml:space="preserve">2018 年 12 月 31 日 </w:t>
      </w:r>
    </w:p>
    <w:p>
      <w:r/>
    </w:p>
    <w:p>
      <w:r>
        <w:t xml:space="preserve">2017 年 12 月 31 日 </w:t>
      </w:r>
    </w:p>
    <w:p>
      <w:r/>
    </w:p>
    <w:p>
      <w:r>
        <w:t xml:space="preserve">318,794,275  </w:t>
      </w:r>
    </w:p>
    <w:p>
      <w:r>
        <w:t xml:space="preserve">1,577,317 </w:t>
      </w:r>
    </w:p>
    <w:p>
      <w:r>
        <w:t xml:space="preserve">1,408,795 </w:t>
      </w:r>
    </w:p>
    <w:p>
      <w:r>
        <w:t xml:space="preserve">321,780,387  </w:t>
      </w:r>
    </w:p>
    <w:p>
      <w:r/>
    </w:p>
    <w:p>
      <w:r>
        <w:t xml:space="preserve">69,655,319  </w:t>
      </w:r>
    </w:p>
    <w:p>
      <w:r>
        <w:t xml:space="preserve">666,928 </w:t>
      </w:r>
    </w:p>
    <w:p>
      <w:r>
        <w:t xml:space="preserve">1,149,496 </w:t>
      </w:r>
    </w:p>
    <w:p>
      <w:r>
        <w:t xml:space="preserve">71,471,743  </w:t>
      </w:r>
    </w:p>
    <w:p>
      <w:r/>
    </w:p>
    <w:p>
      <w:r>
        <w:t xml:space="preserve">(b) 于 2018 年 12 月 31 日及 2017 年 12 月 31 日，本集团无已逾期的其他应收款。 </w:t>
      </w:r>
    </w:p>
    <w:p>
      <w:r/>
    </w:p>
    <w:p>
      <w:r>
        <w:t xml:space="preserve"> (c) 于 2018 年 12 月 31 日及 2017 年 12 月 31 日，本集团其他应收款未计提坏账准备。 </w:t>
      </w:r>
    </w:p>
    <w:p>
      <w:r/>
    </w:p>
    <w:p>
      <w:r>
        <w:t xml:space="preserve">(d) 于 2018 年 12 月 31 日，按欠款方归集的余额前五名的其他应收款分析如下： </w:t>
      </w:r>
    </w:p>
    <w:p>
      <w:r/>
    </w:p>
    <w:p>
      <w:r>
        <w:t xml:space="preserve">性质 </w:t>
      </w:r>
    </w:p>
    <w:p>
      <w:r/>
    </w:p>
    <w:p>
      <w:r>
        <w:t xml:space="preserve">余额 </w:t>
      </w:r>
    </w:p>
    <w:p>
      <w:r/>
    </w:p>
    <w:p>
      <w:r>
        <w:t xml:space="preserve">账龄 </w:t>
      </w:r>
    </w:p>
    <w:p>
      <w:r/>
    </w:p>
    <w:p>
      <w:r>
        <w:t>占其他应收款 余</w:t>
      </w:r>
    </w:p>
    <w:p>
      <w:r>
        <w:t xml:space="preserve">额总额比例 </w:t>
      </w:r>
    </w:p>
    <w:p>
      <w:r/>
    </w:p>
    <w:p>
      <w:r>
        <w:t xml:space="preserve"> 坏账准备 </w:t>
      </w:r>
    </w:p>
    <w:p>
      <w:r/>
    </w:p>
    <w:p>
      <w:r>
        <w:t xml:space="preserve">某银行股份有限公司 </w:t>
      </w:r>
    </w:p>
    <w:p>
      <w:r>
        <w:t xml:space="preserve">结构性存款 </w:t>
      </w:r>
    </w:p>
    <w:p>
      <w:r>
        <w:t xml:space="preserve">某银行股份有限公司 </w:t>
      </w:r>
    </w:p>
    <w:p>
      <w:r>
        <w:t xml:space="preserve">结构性存款 </w:t>
      </w:r>
    </w:p>
    <w:p>
      <w:r>
        <w:t xml:space="preserve">国网湖北省电力公司黄石供电公司 存出保证金 </w:t>
      </w:r>
    </w:p>
    <w:p>
      <w:r>
        <w:t xml:space="preserve">某供应商 </w:t>
      </w:r>
    </w:p>
    <w:p>
      <w:r>
        <w:t xml:space="preserve">其他应收供应商 </w:t>
      </w:r>
    </w:p>
    <w:p>
      <w:r>
        <w:t xml:space="preserve">昆山利通天然气有限公司 </w:t>
      </w:r>
    </w:p>
    <w:p>
      <w:r>
        <w:t xml:space="preserve">存出保证金 </w:t>
      </w:r>
    </w:p>
    <w:p>
      <w:r/>
    </w:p>
    <w:p>
      <w:r>
        <w:t xml:space="preserve">200,000,000 </w:t>
      </w:r>
    </w:p>
    <w:p>
      <w:r/>
    </w:p>
    <w:p>
      <w:r>
        <w:t xml:space="preserve">110,000,000 </w:t>
      </w:r>
    </w:p>
    <w:p>
      <w:r/>
    </w:p>
    <w:p>
      <w:r>
        <w:t xml:space="preserve">1,323,614    </w:t>
      </w:r>
    </w:p>
    <w:p>
      <w:r/>
    </w:p>
    <w:p>
      <w:r>
        <w:t xml:space="preserve">991,063 </w:t>
      </w:r>
    </w:p>
    <w:p>
      <w:r/>
    </w:p>
    <w:p>
      <w:r>
        <w:t xml:space="preserve">987,000   </w:t>
      </w:r>
    </w:p>
    <w:p>
      <w:r/>
    </w:p>
    <w:p>
      <w:r>
        <w:t xml:space="preserve">313,301,677 </w:t>
      </w:r>
    </w:p>
    <w:p>
      <w:r/>
    </w:p>
    <w:p>
      <w:r>
        <w:t xml:space="preserve">1 年以内 </w:t>
      </w:r>
    </w:p>
    <w:p>
      <w:r>
        <w:t xml:space="preserve">1 年以内 </w:t>
      </w:r>
    </w:p>
    <w:p>
      <w:r>
        <w:t xml:space="preserve">1-2 年 </w:t>
      </w:r>
    </w:p>
    <w:p>
      <w:r>
        <w:t xml:space="preserve">1 年以内 </w:t>
      </w:r>
    </w:p>
    <w:p>
      <w:r>
        <w:t xml:space="preserve">3-4 年 </w:t>
      </w:r>
    </w:p>
    <w:p>
      <w:r/>
    </w:p>
    <w:p>
      <w:r>
        <w:t xml:space="preserve">62.15% </w:t>
      </w:r>
    </w:p>
    <w:p>
      <w:r/>
    </w:p>
    <w:p>
      <w:r>
        <w:t xml:space="preserve">34.18% </w:t>
      </w:r>
    </w:p>
    <w:p>
      <w:r/>
    </w:p>
    <w:p>
      <w:r>
        <w:t xml:space="preserve">0.41%   </w:t>
      </w:r>
    </w:p>
    <w:p>
      <w:r/>
    </w:p>
    <w:p>
      <w:r>
        <w:t xml:space="preserve">0.31% </w:t>
      </w:r>
    </w:p>
    <w:p>
      <w:r/>
    </w:p>
    <w:p>
      <w:r>
        <w:t xml:space="preserve">0.31%   </w:t>
      </w:r>
    </w:p>
    <w:p>
      <w:r/>
    </w:p>
    <w:p>
      <w:r>
        <w:t xml:space="preserve">97.36% </w:t>
      </w:r>
    </w:p>
    <w:p>
      <w:r/>
    </w:p>
    <w:p>
      <w:r>
        <w:t xml:space="preserve">- </w:t>
      </w:r>
    </w:p>
    <w:p>
      <w:r/>
    </w:p>
    <w:p>
      <w:r>
        <w:t xml:space="preserve">- </w:t>
      </w:r>
    </w:p>
    <w:p>
      <w:r/>
    </w:p>
    <w:p>
      <w:r>
        <w:t xml:space="preserve">- </w:t>
      </w:r>
    </w:p>
    <w:p>
      <w:r/>
    </w:p>
    <w:p>
      <w:r>
        <w:t xml:space="preserve">- </w:t>
      </w:r>
    </w:p>
    <w:p>
      <w:r/>
    </w:p>
    <w:p>
      <w:r>
        <w:t xml:space="preserve">- </w:t>
      </w:r>
    </w:p>
    <w:p>
      <w:r/>
    </w:p>
    <w:p>
      <w:r>
        <w:t xml:space="preserve">- 111 -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(6) 存货 </w:t>
      </w:r>
    </w:p>
    <w:p>
      <w:r/>
    </w:p>
    <w:p>
      <w:r>
        <w:t xml:space="preserve">(a) 存货分类如下： </w:t>
      </w:r>
    </w:p>
    <w:p>
      <w:r/>
    </w:p>
    <w:p>
      <w:r>
        <w:t xml:space="preserve">2018 年 12 月 31 日 </w:t>
      </w:r>
    </w:p>
    <w:p>
      <w:r>
        <w:t xml:space="preserve">存货跌 </w:t>
      </w:r>
    </w:p>
    <w:p>
      <w:r>
        <w:t xml:space="preserve">价准备 </w:t>
      </w:r>
    </w:p>
    <w:p>
      <w:r/>
    </w:p>
    <w:p>
      <w:r>
        <w:t xml:space="preserve">账面 </w:t>
      </w:r>
    </w:p>
    <w:p>
      <w:r>
        <w:t xml:space="preserve">余额 </w:t>
      </w:r>
    </w:p>
    <w:p>
      <w:r/>
    </w:p>
    <w:p>
      <w:r>
        <w:t xml:space="preserve">账面 </w:t>
      </w:r>
    </w:p>
    <w:p>
      <w:r>
        <w:t xml:space="preserve">价值 </w:t>
      </w:r>
    </w:p>
    <w:p>
      <w:r/>
    </w:p>
    <w:p>
      <w:r>
        <w:t xml:space="preserve">2017 年 12 月 31 日 </w:t>
      </w:r>
    </w:p>
    <w:p>
      <w:r>
        <w:t xml:space="preserve">存货跌 </w:t>
      </w:r>
    </w:p>
    <w:p>
      <w:r>
        <w:t xml:space="preserve">价准备 </w:t>
      </w:r>
    </w:p>
    <w:p>
      <w:r/>
    </w:p>
    <w:p>
      <w:r>
        <w:t xml:space="preserve">账面 </w:t>
      </w:r>
    </w:p>
    <w:p>
      <w:r>
        <w:t xml:space="preserve">余额 </w:t>
      </w:r>
    </w:p>
    <w:p>
      <w:r/>
    </w:p>
    <w:p>
      <w:r>
        <w:t xml:space="preserve">104,727,437  </w:t>
      </w:r>
    </w:p>
    <w:p>
      <w:r/>
    </w:p>
    <w:p>
      <w:r>
        <w:t xml:space="preserve">(16,626,487) </w:t>
      </w:r>
    </w:p>
    <w:p>
      <w:r/>
    </w:p>
    <w:p>
      <w:r>
        <w:t xml:space="preserve">88,100,950 </w:t>
      </w:r>
    </w:p>
    <w:p>
      <w:r/>
    </w:p>
    <w:p>
      <w:r>
        <w:t xml:space="preserve">63,736,319 </w:t>
      </w:r>
    </w:p>
    <w:p>
      <w:r/>
    </w:p>
    <w:p>
      <w:r>
        <w:t xml:space="preserve">(6,957,767) </w:t>
      </w:r>
    </w:p>
    <w:p>
      <w:r/>
    </w:p>
    <w:p>
      <w:r>
        <w:t xml:space="preserve">191,905,285  </w:t>
      </w:r>
    </w:p>
    <w:p>
      <w:r/>
    </w:p>
    <w:p>
      <w:r>
        <w:t xml:space="preserve">(4,722,092) </w:t>
      </w:r>
    </w:p>
    <w:p>
      <w:r/>
    </w:p>
    <w:p>
      <w:r>
        <w:t xml:space="preserve">187,183,193 </w:t>
      </w:r>
    </w:p>
    <w:p>
      <w:r/>
    </w:p>
    <w:p>
      <w:r>
        <w:t xml:space="preserve">108,694,020 </w:t>
      </w:r>
    </w:p>
    <w:p>
      <w:r/>
    </w:p>
    <w:p>
      <w:r>
        <w:t xml:space="preserve">(11,091,933) </w:t>
      </w:r>
    </w:p>
    <w:p>
      <w:r/>
    </w:p>
    <w:p>
      <w:r>
        <w:t xml:space="preserve">账面 </w:t>
      </w:r>
    </w:p>
    <w:p>
      <w:r>
        <w:t xml:space="preserve">价值 </w:t>
      </w:r>
    </w:p>
    <w:p>
      <w:r/>
    </w:p>
    <w:p>
      <w:r>
        <w:t xml:space="preserve">56,778,552 </w:t>
      </w:r>
    </w:p>
    <w:p>
      <w:r/>
    </w:p>
    <w:p>
      <w:r>
        <w:t xml:space="preserve">97,602,087 </w:t>
      </w:r>
    </w:p>
    <w:p>
      <w:r/>
    </w:p>
    <w:p>
      <w:r>
        <w:t xml:space="preserve">645,534,112  </w:t>
      </w:r>
    </w:p>
    <w:p>
      <w:r/>
    </w:p>
    <w:p>
      <w:r>
        <w:t xml:space="preserve">(26,828,632) </w:t>
      </w:r>
    </w:p>
    <w:p>
      <w:r/>
    </w:p>
    <w:p>
      <w:r>
        <w:t xml:space="preserve">618,705,480 </w:t>
      </w:r>
    </w:p>
    <w:p>
      <w:r/>
    </w:p>
    <w:p>
      <w:r>
        <w:t xml:space="preserve">501,432,363 </w:t>
      </w:r>
    </w:p>
    <w:p>
      <w:r/>
    </w:p>
    <w:p>
      <w:r>
        <w:t xml:space="preserve">(34,374,282) </w:t>
      </w:r>
    </w:p>
    <w:p>
      <w:r/>
    </w:p>
    <w:p>
      <w:r>
        <w:t xml:space="preserve">467,058,081 </w:t>
      </w:r>
    </w:p>
    <w:p>
      <w:r/>
    </w:p>
    <w:p>
      <w:r>
        <w:t xml:space="preserve">14,406,104  </w:t>
      </w:r>
    </w:p>
    <w:p>
      <w:r/>
    </w:p>
    <w:p>
      <w:r>
        <w:t xml:space="preserve">(1,185,958) </w:t>
      </w:r>
    </w:p>
    <w:p>
      <w:r/>
    </w:p>
    <w:p>
      <w:r>
        <w:t xml:space="preserve">13,220,146 </w:t>
      </w:r>
    </w:p>
    <w:p>
      <w:r/>
    </w:p>
    <w:p>
      <w:r>
        <w:t xml:space="preserve">15,459,658 </w:t>
      </w:r>
    </w:p>
    <w:p>
      <w:r/>
    </w:p>
    <w:p>
      <w:r>
        <w:t xml:space="preserve">(1,616,026) </w:t>
      </w:r>
    </w:p>
    <w:p>
      <w:r/>
    </w:p>
    <w:p>
      <w:r>
        <w:t xml:space="preserve">13,843,632 </w:t>
      </w:r>
    </w:p>
    <w:p>
      <w:r/>
    </w:p>
    <w:p>
      <w:r>
        <w:t xml:space="preserve">131,615,207  </w:t>
      </w:r>
    </w:p>
    <w:p>
      <w:r/>
    </w:p>
    <w:p>
      <w:r>
        <w:t xml:space="preserve">-    </w:t>
      </w:r>
    </w:p>
    <w:p>
      <w:r/>
    </w:p>
    <w:p>
      <w:r>
        <w:t xml:space="preserve">131,615,207 </w:t>
      </w:r>
    </w:p>
    <w:p>
      <w:r/>
    </w:p>
    <w:p>
      <w:r>
        <w:t xml:space="preserve">106,735,967 </w:t>
      </w:r>
    </w:p>
    <w:p>
      <w:r/>
    </w:p>
    <w:p>
      <w:r>
        <w:t xml:space="preserve">- </w:t>
      </w:r>
    </w:p>
    <w:p>
      <w:r/>
    </w:p>
    <w:p>
      <w:r>
        <w:t xml:space="preserve">106,735,967 </w:t>
      </w:r>
    </w:p>
    <w:p>
      <w:r/>
    </w:p>
    <w:p>
      <w:r>
        <w:t xml:space="preserve">1,088,188,145  </w:t>
      </w:r>
    </w:p>
    <w:p>
      <w:r/>
    </w:p>
    <w:p>
      <w:r>
        <w:t xml:space="preserve">(49,363,169)  </w:t>
      </w:r>
    </w:p>
    <w:p>
      <w:r/>
    </w:p>
    <w:p>
      <w:r>
        <w:t xml:space="preserve"> 1,038,824,976  </w:t>
      </w:r>
    </w:p>
    <w:p>
      <w:r/>
    </w:p>
    <w:p>
      <w:r>
        <w:t xml:space="preserve">796,058,327 </w:t>
      </w:r>
    </w:p>
    <w:p>
      <w:r/>
    </w:p>
    <w:p>
      <w:r>
        <w:t xml:space="preserve">(54,040,008) </w:t>
      </w:r>
    </w:p>
    <w:p>
      <w:r/>
    </w:p>
    <w:p>
      <w:r>
        <w:t xml:space="preserve">742,018,319 </w:t>
      </w:r>
    </w:p>
    <w:p>
      <w:r/>
    </w:p>
    <w:p>
      <w:r>
        <w:t xml:space="preserve">原材料 </w:t>
      </w:r>
    </w:p>
    <w:p>
      <w:r>
        <w:t xml:space="preserve">在产品 </w:t>
      </w:r>
    </w:p>
    <w:p>
      <w:r>
        <w:t xml:space="preserve">产成品 </w:t>
      </w:r>
    </w:p>
    <w:p>
      <w:r>
        <w:t xml:space="preserve">周转材料 </w:t>
      </w:r>
    </w:p>
    <w:p>
      <w:r>
        <w:t xml:space="preserve">房地产开发 </w:t>
      </w:r>
    </w:p>
    <w:p>
      <w:r>
        <w:t xml:space="preserve">   成本 </w:t>
      </w:r>
    </w:p>
    <w:p>
      <w:r/>
    </w:p>
    <w:p>
      <w:r>
        <w:t xml:space="preserve">(b) 存货跌价准备分析如下： </w:t>
      </w:r>
    </w:p>
    <w:p>
      <w:r/>
    </w:p>
    <w:p>
      <w:r>
        <w:t xml:space="preserve">2017 年 12 月 31 日 </w:t>
      </w:r>
    </w:p>
    <w:p>
      <w:r/>
    </w:p>
    <w:p>
      <w:r>
        <w:t xml:space="preserve">本年计提 </w:t>
      </w:r>
    </w:p>
    <w:p>
      <w:r/>
    </w:p>
    <w:p>
      <w:r>
        <w:t xml:space="preserve">本年转销 </w:t>
      </w:r>
    </w:p>
    <w:p>
      <w:r/>
    </w:p>
    <w:p>
      <w:r>
        <w:t xml:space="preserve">2018 年 12 月 31 日 </w:t>
      </w:r>
    </w:p>
    <w:p>
      <w:r/>
    </w:p>
    <w:p>
      <w:r>
        <w:t xml:space="preserve">原材料 </w:t>
      </w:r>
    </w:p>
    <w:p>
      <w:r>
        <w:t xml:space="preserve">在产品 </w:t>
      </w:r>
    </w:p>
    <w:p>
      <w:r>
        <w:t xml:space="preserve">库存商品 </w:t>
      </w:r>
    </w:p>
    <w:p>
      <w:r>
        <w:t xml:space="preserve">周转材料 </w:t>
      </w:r>
    </w:p>
    <w:p>
      <w:r/>
    </w:p>
    <w:p>
      <w:r>
        <w:t xml:space="preserve">6,957,767 </w:t>
      </w:r>
    </w:p>
    <w:p>
      <w:r>
        <w:t xml:space="preserve">11,091,933 </w:t>
      </w:r>
    </w:p>
    <w:p>
      <w:r>
        <w:t xml:space="preserve">34,374,282 </w:t>
      </w:r>
    </w:p>
    <w:p>
      <w:r>
        <w:t xml:space="preserve">1,616,026 </w:t>
      </w:r>
    </w:p>
    <w:p>
      <w:r/>
    </w:p>
    <w:p>
      <w:r>
        <w:t xml:space="preserve">54,040,008 </w:t>
      </w:r>
    </w:p>
    <w:p>
      <w:r/>
    </w:p>
    <w:p>
      <w:r>
        <w:t xml:space="preserve">16,626,487 </w:t>
      </w:r>
    </w:p>
    <w:p>
      <w:r>
        <w:t xml:space="preserve">4,722,092 </w:t>
      </w:r>
    </w:p>
    <w:p>
      <w:r>
        <w:t xml:space="preserve">26,828,632 </w:t>
      </w:r>
    </w:p>
    <w:p>
      <w:r>
        <w:t xml:space="preserve">1,185,958 </w:t>
      </w:r>
    </w:p>
    <w:p>
      <w:r/>
    </w:p>
    <w:p>
      <w:r>
        <w:t xml:space="preserve">(6,957,767) </w:t>
      </w:r>
    </w:p>
    <w:p>
      <w:r>
        <w:t xml:space="preserve">(11,091,933) </w:t>
      </w:r>
    </w:p>
    <w:p>
      <w:r>
        <w:t xml:space="preserve">(34,374,282)   </w:t>
      </w:r>
    </w:p>
    <w:p>
      <w:r>
        <w:t xml:space="preserve">(1,616,026)   </w:t>
      </w:r>
    </w:p>
    <w:p>
      <w:r/>
    </w:p>
    <w:p>
      <w:r>
        <w:t xml:space="preserve">16,626,487 </w:t>
      </w:r>
    </w:p>
    <w:p>
      <w:r>
        <w:t xml:space="preserve">4,722,092 </w:t>
      </w:r>
    </w:p>
    <w:p>
      <w:r>
        <w:t xml:space="preserve">26,828,632 </w:t>
      </w:r>
    </w:p>
    <w:p>
      <w:r>
        <w:t xml:space="preserve">1,185,958 </w:t>
      </w:r>
    </w:p>
    <w:p>
      <w:r/>
    </w:p>
    <w:p>
      <w:r>
        <w:t xml:space="preserve">49,363,169  </w:t>
      </w:r>
    </w:p>
    <w:p>
      <w:r/>
    </w:p>
    <w:p>
      <w:r>
        <w:t xml:space="preserve">(54,040,008)   </w:t>
      </w:r>
    </w:p>
    <w:p>
      <w:r/>
    </w:p>
    <w:p>
      <w:r>
        <w:t xml:space="preserve">49,363,169  </w:t>
      </w:r>
    </w:p>
    <w:p>
      <w:r/>
    </w:p>
    <w:p>
      <w:r>
        <w:t xml:space="preserve">(c) 存货跌价准备情况如下： </w:t>
      </w:r>
    </w:p>
    <w:p>
      <w:r/>
    </w:p>
    <w:p>
      <w:r>
        <w:t xml:space="preserve">确定可变现净值的具体依据 </w:t>
      </w:r>
    </w:p>
    <w:p>
      <w:r/>
    </w:p>
    <w:p>
      <w:r>
        <w:t>本年转销存货跌价</w:t>
      </w:r>
    </w:p>
    <w:p>
      <w:r>
        <w:t xml:space="preserve">准备的原因 </w:t>
      </w:r>
    </w:p>
    <w:p>
      <w:r/>
    </w:p>
    <w:p>
      <w:r>
        <w:t xml:space="preserve">原材料 </w:t>
      </w:r>
    </w:p>
    <w:p>
      <w:r/>
    </w:p>
    <w:p>
      <w:r>
        <w:t xml:space="preserve">在产品 </w:t>
      </w:r>
    </w:p>
    <w:p>
      <w:r/>
    </w:p>
    <w:p>
      <w:r>
        <w:t xml:space="preserve">产成品 </w:t>
      </w:r>
    </w:p>
    <w:p>
      <w:r/>
    </w:p>
    <w:p>
      <w:r>
        <w:t xml:space="preserve">周转材料 </w:t>
      </w:r>
    </w:p>
    <w:p>
      <w:r/>
    </w:p>
    <w:p>
      <w:r>
        <w:t xml:space="preserve">   估计售价减去至完工时估计将要发生的成本、</w:t>
      </w:r>
    </w:p>
    <w:p>
      <w:r>
        <w:t xml:space="preserve">估计的销售费用以及相关税费后的金额 </w:t>
      </w:r>
    </w:p>
    <w:p>
      <w:r>
        <w:t>估计售价减去至完工时估计将要发生的成本、</w:t>
      </w:r>
    </w:p>
    <w:p>
      <w:r>
        <w:t xml:space="preserve">估计的销售费用以及相关税费后的金额 </w:t>
      </w:r>
    </w:p>
    <w:p>
      <w:r>
        <w:t>估计售价减去至完工时估计将要发生的成本、</w:t>
      </w:r>
    </w:p>
    <w:p>
      <w:r>
        <w:t xml:space="preserve">估计的销售费用以及相关税费后的金额 </w:t>
      </w:r>
    </w:p>
    <w:p>
      <w:r>
        <w:t>估计售价减去至完工时估计将要发生的成本、</w:t>
      </w:r>
    </w:p>
    <w:p>
      <w:r>
        <w:t xml:space="preserve">估计的销售费用以及相关税费后的金额 </w:t>
      </w:r>
    </w:p>
    <w:p>
      <w:r/>
    </w:p>
    <w:p>
      <w:r>
        <w:t xml:space="preserve">投入生产并销售    </w:t>
      </w:r>
    </w:p>
    <w:p>
      <w:r/>
    </w:p>
    <w:p>
      <w:r>
        <w:t xml:space="preserve">  完成生产并销售 </w:t>
      </w:r>
    </w:p>
    <w:p>
      <w:r/>
    </w:p>
    <w:p>
      <w:r>
        <w:t xml:space="preserve">   销售 </w:t>
      </w:r>
    </w:p>
    <w:p>
      <w:r/>
    </w:p>
    <w:p>
      <w:r>
        <w:t xml:space="preserve">投入生产并销售    </w:t>
      </w:r>
    </w:p>
    <w:p>
      <w:r/>
    </w:p>
    <w:p>
      <w:r>
        <w:t xml:space="preserve">- 112 -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(7) 其他流动资产 </w:t>
      </w:r>
    </w:p>
    <w:p>
      <w:r/>
    </w:p>
    <w:p>
      <w:r>
        <w:t xml:space="preserve">债券质押式逆回购(i) </w:t>
      </w:r>
    </w:p>
    <w:p>
      <w:r>
        <w:t xml:space="preserve">待抵扣增值税进项 </w:t>
      </w:r>
    </w:p>
    <w:p>
      <w:r>
        <w:t xml:space="preserve">可供出售金融资产 </w:t>
      </w:r>
    </w:p>
    <w:p>
      <w:r>
        <w:t xml:space="preserve">其他 </w:t>
      </w:r>
    </w:p>
    <w:p>
      <w:r/>
    </w:p>
    <w:p>
      <w:r>
        <w:t xml:space="preserve">2018 年 12 月 31 日 </w:t>
      </w:r>
    </w:p>
    <w:p>
      <w:r/>
    </w:p>
    <w:p>
      <w:r>
        <w:t xml:space="preserve"> 2017 年 12 月 31 日 </w:t>
      </w:r>
    </w:p>
    <w:p>
      <w:r/>
    </w:p>
    <w:p>
      <w:r>
        <w:t xml:space="preserve">144,500,000   </w:t>
      </w:r>
    </w:p>
    <w:p>
      <w:r>
        <w:t xml:space="preserve">30,642,954   </w:t>
      </w:r>
    </w:p>
    <w:p>
      <w:r>
        <w:t xml:space="preserve">- </w:t>
      </w:r>
    </w:p>
    <w:p>
      <w:r>
        <w:t xml:space="preserve">963,137  </w:t>
      </w:r>
    </w:p>
    <w:p>
      <w:r>
        <w:t xml:space="preserve">176,106,091   </w:t>
      </w:r>
    </w:p>
    <w:p>
      <w:r/>
    </w:p>
    <w:p>
      <w:r>
        <w:t xml:space="preserve">275,000,000 </w:t>
      </w:r>
    </w:p>
    <w:p>
      <w:r>
        <w:t xml:space="preserve">77,029,232 </w:t>
      </w:r>
    </w:p>
    <w:p>
      <w:r>
        <w:t xml:space="preserve">4,000,000 </w:t>
      </w:r>
    </w:p>
    <w:p>
      <w:r>
        <w:t xml:space="preserve">- </w:t>
      </w:r>
    </w:p>
    <w:p>
      <w:r>
        <w:t xml:space="preserve">356,029,232 </w:t>
      </w:r>
    </w:p>
    <w:p>
      <w:r/>
    </w:p>
    <w:p>
      <w:r>
        <w:t xml:space="preserve">(i) 债券质押式逆回购为本集团购买的尚未到期的国债逆回购标准券。 </w:t>
      </w:r>
    </w:p>
    <w:p>
      <w:r/>
    </w:p>
    <w:p>
      <w:r>
        <w:t xml:space="preserve">(8) 可供出售金融资产 </w:t>
      </w:r>
    </w:p>
    <w:p>
      <w:r/>
    </w:p>
    <w:p>
      <w:r>
        <w:t xml:space="preserve">2018 年 12 月 31 日 </w:t>
      </w:r>
    </w:p>
    <w:p>
      <w:r/>
    </w:p>
    <w:p>
      <w:r>
        <w:t xml:space="preserve"> 2017 年 12 月 31 日 </w:t>
      </w:r>
    </w:p>
    <w:p>
      <w:r/>
    </w:p>
    <w:p>
      <w:r>
        <w:t xml:space="preserve">以公允价值计量 </w:t>
      </w:r>
    </w:p>
    <w:p>
      <w:r>
        <w:t xml:space="preserve">—可供出售权益工具(i) </w:t>
      </w:r>
    </w:p>
    <w:p>
      <w:r>
        <w:t xml:space="preserve">—其他 </w:t>
      </w:r>
    </w:p>
    <w:p>
      <w:r/>
    </w:p>
    <w:p>
      <w:r>
        <w:t xml:space="preserve">减：列示于其他流动资产的可供 </w:t>
      </w:r>
    </w:p>
    <w:p>
      <w:r/>
    </w:p>
    <w:p>
      <w:r>
        <w:t xml:space="preserve">       出售金融资产 </w:t>
      </w:r>
    </w:p>
    <w:p>
      <w:r/>
    </w:p>
    <w:p>
      <w:r>
        <w:t xml:space="preserve">17,738,900  </w:t>
      </w:r>
    </w:p>
    <w:p>
      <w:r>
        <w:t xml:space="preserve">- </w:t>
      </w:r>
    </w:p>
    <w:p>
      <w:r/>
    </w:p>
    <w:p>
      <w:r>
        <w:t xml:space="preserve">13,892,956 </w:t>
      </w:r>
    </w:p>
    <w:p>
      <w:r>
        <w:t xml:space="preserve">4,000,000 </w:t>
      </w:r>
    </w:p>
    <w:p>
      <w:r/>
    </w:p>
    <w:p>
      <w:r>
        <w:t xml:space="preserve">- </w:t>
      </w:r>
    </w:p>
    <w:p>
      <w:r>
        <w:t xml:space="preserve">17,738,900  </w:t>
      </w:r>
    </w:p>
    <w:p>
      <w:r/>
    </w:p>
    <w:p>
      <w:r>
        <w:t xml:space="preserve">(4,000,000) </w:t>
      </w:r>
    </w:p>
    <w:p>
      <w:r>
        <w:t xml:space="preserve">13,892,956 </w:t>
      </w:r>
    </w:p>
    <w:p>
      <w:r/>
    </w:p>
    <w:p>
      <w:r>
        <w:t>(i) 于 2018 年 12 月 31 日，以公允价值计量的可供出售金融资产主要为本集团</w:t>
      </w:r>
    </w:p>
    <w:p>
      <w:r>
        <w:t>投资的新三板股票，投资占比 8.98%(2017 年 12 月 31 日：8.98%)，该投资有</w:t>
      </w:r>
    </w:p>
    <w:p>
      <w:r>
        <w:t xml:space="preserve">活跃的市场报价，公允价值可以可靠计量。  </w:t>
      </w:r>
    </w:p>
    <w:p>
      <w:r/>
    </w:p>
    <w:p>
      <w:r>
        <w:t xml:space="preserve">- 113 -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(8) 可供出售金融资产(续) </w:t>
      </w:r>
    </w:p>
    <w:p>
      <w:r/>
    </w:p>
    <w:p>
      <w:r>
        <w:t xml:space="preserve">(a) 可供出售金融资产相关信息分析如下： </w:t>
      </w:r>
    </w:p>
    <w:p>
      <w:r/>
    </w:p>
    <w:p>
      <w:r>
        <w:t xml:space="preserve">以公允价值计量的可供出售金融资产： </w:t>
      </w:r>
    </w:p>
    <w:p>
      <w:r/>
    </w:p>
    <w:p>
      <w:r>
        <w:t xml:space="preserve">可供出售权益工具 </w:t>
      </w:r>
    </w:p>
    <w:p>
      <w:r>
        <w:t xml:space="preserve">—公允价值 </w:t>
      </w:r>
    </w:p>
    <w:p>
      <w:r>
        <w:t xml:space="preserve">—成本 </w:t>
      </w:r>
    </w:p>
    <w:p>
      <w:r>
        <w:t xml:space="preserve">—累计计入其他综合收益 </w:t>
      </w:r>
    </w:p>
    <w:p>
      <w:r>
        <w:t xml:space="preserve">—累计计提减值 </w:t>
      </w:r>
    </w:p>
    <w:p>
      <w:r/>
    </w:p>
    <w:p>
      <w:r>
        <w:t xml:space="preserve">其他 </w:t>
      </w:r>
    </w:p>
    <w:p>
      <w:r>
        <w:t xml:space="preserve">—公允价值 </w:t>
      </w:r>
    </w:p>
    <w:p>
      <w:r>
        <w:t xml:space="preserve">—成本 </w:t>
      </w:r>
    </w:p>
    <w:p>
      <w:r/>
    </w:p>
    <w:p>
      <w:r>
        <w:t xml:space="preserve">合计 </w:t>
      </w:r>
    </w:p>
    <w:p>
      <w:r>
        <w:t xml:space="preserve">—公允价值 </w:t>
      </w:r>
    </w:p>
    <w:p>
      <w:r>
        <w:t xml:space="preserve">—成本 </w:t>
      </w:r>
    </w:p>
    <w:p>
      <w:r>
        <w:t xml:space="preserve">—累计计入其他综合收益 </w:t>
      </w:r>
    </w:p>
    <w:p>
      <w:r>
        <w:t xml:space="preserve">—累计计提减值 </w:t>
      </w:r>
    </w:p>
    <w:p>
      <w:r/>
    </w:p>
    <w:p>
      <w:r>
        <w:t xml:space="preserve">2018 年 12 月 31 日 </w:t>
      </w:r>
    </w:p>
    <w:p>
      <w:r/>
    </w:p>
    <w:p>
      <w:r>
        <w:t xml:space="preserve"> 2017 年 12 月 31 日 </w:t>
      </w:r>
    </w:p>
    <w:p>
      <w:r/>
    </w:p>
    <w:p>
      <w:r>
        <w:t xml:space="preserve">17,738,900  </w:t>
      </w:r>
    </w:p>
    <w:p>
      <w:r>
        <w:t xml:space="preserve">12,449,166  </w:t>
      </w:r>
    </w:p>
    <w:p>
      <w:r>
        <w:t xml:space="preserve">5,289,734  </w:t>
      </w:r>
    </w:p>
    <w:p>
      <w:r>
        <w:t xml:space="preserve">- </w:t>
      </w:r>
    </w:p>
    <w:p>
      <w:r/>
    </w:p>
    <w:p>
      <w:r>
        <w:t xml:space="preserve">13,892,956 </w:t>
      </w:r>
    </w:p>
    <w:p>
      <w:r>
        <w:t xml:space="preserve">12,449,166 </w:t>
      </w:r>
    </w:p>
    <w:p>
      <w:r>
        <w:t xml:space="preserve">1,443,790 </w:t>
      </w:r>
    </w:p>
    <w:p>
      <w:r>
        <w:t xml:space="preserve">- </w:t>
      </w:r>
    </w:p>
    <w:p>
      <w:r/>
    </w:p>
    <w:p>
      <w:r>
        <w:t xml:space="preserve">- </w:t>
      </w:r>
    </w:p>
    <w:p>
      <w:r>
        <w:t xml:space="preserve">- </w:t>
      </w:r>
    </w:p>
    <w:p>
      <w:r/>
    </w:p>
    <w:p>
      <w:r>
        <w:t xml:space="preserve">4,000,000 </w:t>
      </w:r>
    </w:p>
    <w:p>
      <w:r>
        <w:t xml:space="preserve">4,000,000 </w:t>
      </w:r>
    </w:p>
    <w:p>
      <w:r/>
    </w:p>
    <w:p>
      <w:r>
        <w:t xml:space="preserve">17,738,900  </w:t>
      </w:r>
    </w:p>
    <w:p>
      <w:r>
        <w:t xml:space="preserve">12,449,166  </w:t>
      </w:r>
    </w:p>
    <w:p>
      <w:r>
        <w:t xml:space="preserve">5,289,734  </w:t>
      </w:r>
    </w:p>
    <w:p>
      <w:r>
        <w:t xml:space="preserve">- </w:t>
      </w:r>
    </w:p>
    <w:p>
      <w:r/>
    </w:p>
    <w:p>
      <w:r>
        <w:t xml:space="preserve">17,892,956 </w:t>
      </w:r>
    </w:p>
    <w:p>
      <w:r>
        <w:t xml:space="preserve">16,449,166 </w:t>
      </w:r>
    </w:p>
    <w:p>
      <w:r>
        <w:t xml:space="preserve">1,443,790 </w:t>
      </w:r>
    </w:p>
    <w:p>
      <w:r>
        <w:t xml:space="preserve">- </w:t>
      </w:r>
    </w:p>
    <w:p>
      <w:r/>
    </w:p>
    <w:p>
      <w:r>
        <w:t xml:space="preserve">- 114 -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(9) 长期股权投资 </w:t>
      </w:r>
    </w:p>
    <w:p>
      <w:r/>
    </w:p>
    <w:p>
      <w:r>
        <w:t xml:space="preserve">联营企业(a) </w:t>
      </w:r>
    </w:p>
    <w:p>
      <w:r/>
    </w:p>
    <w:p>
      <w:r>
        <w:t xml:space="preserve">减：长期股权投资减值准备 </w:t>
      </w:r>
    </w:p>
    <w:p>
      <w:r/>
    </w:p>
    <w:p>
      <w:r>
        <w:t xml:space="preserve">(a) 联营企业 </w:t>
      </w:r>
    </w:p>
    <w:p>
      <w:r/>
    </w:p>
    <w:p>
      <w:r>
        <w:t xml:space="preserve">2018 年 12 月 31 日 </w:t>
      </w:r>
    </w:p>
    <w:p>
      <w:r/>
    </w:p>
    <w:p>
      <w:r>
        <w:t xml:space="preserve"> 2017 年 12 月 31 日 </w:t>
      </w:r>
    </w:p>
    <w:p>
      <w:r/>
    </w:p>
    <w:p>
      <w:r>
        <w:t xml:space="preserve">135,096,083  </w:t>
      </w:r>
    </w:p>
    <w:p>
      <w:r/>
    </w:p>
    <w:p>
      <w:r>
        <w:t xml:space="preserve">132,144,130 </w:t>
      </w:r>
    </w:p>
    <w:p>
      <w:r/>
    </w:p>
    <w:p>
      <w:r>
        <w:t xml:space="preserve">-     </w:t>
      </w:r>
    </w:p>
    <w:p>
      <w:r>
        <w:t xml:space="preserve">135,096,083   </w:t>
      </w:r>
    </w:p>
    <w:p>
      <w:r/>
    </w:p>
    <w:p>
      <w:r>
        <w:t xml:space="preserve">- </w:t>
      </w:r>
    </w:p>
    <w:p>
      <w:r>
        <w:t xml:space="preserve">132,144,130 </w:t>
      </w:r>
    </w:p>
    <w:p>
      <w:r/>
    </w:p>
    <w:p>
      <w:r>
        <w:t xml:space="preserve"> 2017 年 </w:t>
      </w:r>
    </w:p>
    <w:p>
      <w:r/>
    </w:p>
    <w:p>
      <w:r>
        <w:t xml:space="preserve">12 月 31 日 追加投资 减少投资 </w:t>
      </w:r>
    </w:p>
    <w:p>
      <w:r/>
    </w:p>
    <w:p>
      <w:r>
        <w:t xml:space="preserve">本年增减变动 </w:t>
      </w:r>
    </w:p>
    <w:p>
      <w:r>
        <w:t>按权益法调</w:t>
      </w:r>
    </w:p>
    <w:p>
      <w:r>
        <w:t>其他综合收</w:t>
      </w:r>
    </w:p>
    <w:p>
      <w:r>
        <w:t xml:space="preserve">整的净损益 </w:t>
      </w:r>
    </w:p>
    <w:p>
      <w:r>
        <w:t xml:space="preserve">益调整 </w:t>
      </w:r>
    </w:p>
    <w:p>
      <w:r/>
    </w:p>
    <w:p>
      <w:r>
        <w:t xml:space="preserve">其他权 </w:t>
      </w:r>
    </w:p>
    <w:p>
      <w:r>
        <w:t xml:space="preserve">益变动 </w:t>
      </w:r>
    </w:p>
    <w:p>
      <w:r/>
    </w:p>
    <w:p>
      <w:r>
        <w:t xml:space="preserve"> 宣告发放现金</w:t>
      </w:r>
    </w:p>
    <w:p>
      <w:r>
        <w:t xml:space="preserve">股利或利润 </w:t>
      </w:r>
    </w:p>
    <w:p>
      <w:r/>
    </w:p>
    <w:p>
      <w:r>
        <w:t xml:space="preserve">2018 年 </w:t>
      </w:r>
    </w:p>
    <w:p>
      <w:r>
        <w:t xml:space="preserve">12 月 31 日 </w:t>
      </w:r>
    </w:p>
    <w:p>
      <w:r/>
    </w:p>
    <w:p>
      <w:r>
        <w:t xml:space="preserve">Schweizer Electronic AG(“Schweizer”) 132,144,130 </w:t>
      </w:r>
    </w:p>
    <w:p>
      <w:r/>
    </w:p>
    <w:p>
      <w:r>
        <w:t xml:space="preserve">- </w:t>
      </w:r>
    </w:p>
    <w:p>
      <w:r/>
    </w:p>
    <w:p>
      <w:r>
        <w:t xml:space="preserve">- </w:t>
      </w:r>
    </w:p>
    <w:p>
      <w:r/>
    </w:p>
    <w:p>
      <w:r>
        <w:t xml:space="preserve">7,076,267  (2,863,184)  </w:t>
      </w:r>
    </w:p>
    <w:p>
      <w:r/>
    </w:p>
    <w:p>
      <w:r>
        <w:t xml:space="preserve">- </w:t>
      </w:r>
    </w:p>
    <w:p>
      <w:r/>
    </w:p>
    <w:p>
      <w:r>
        <w:t xml:space="preserve">(1,261,130)  </w:t>
      </w:r>
    </w:p>
    <w:p>
      <w:r/>
    </w:p>
    <w:p>
      <w:r>
        <w:t xml:space="preserve">135,096,083   </w:t>
      </w:r>
    </w:p>
    <w:p>
      <w:r/>
    </w:p>
    <w:p>
      <w:r>
        <w:t xml:space="preserve">在联营企业中的权益相关信息见附注六(2)。 </w:t>
      </w:r>
    </w:p>
    <w:p>
      <w:r/>
    </w:p>
    <w:p>
      <w:r>
        <w:t xml:space="preserve">- 115 -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(10) 投资性房地产 </w:t>
      </w:r>
    </w:p>
    <w:p>
      <w:r/>
    </w:p>
    <w:p>
      <w:r>
        <w:t xml:space="preserve">2017 年 12 月 31 日 </w:t>
      </w:r>
    </w:p>
    <w:p>
      <w:r/>
    </w:p>
    <w:p>
      <w:r>
        <w:t xml:space="preserve">本年增加 </w:t>
      </w:r>
    </w:p>
    <w:p>
      <w:r/>
    </w:p>
    <w:p>
      <w:r>
        <w:t xml:space="preserve">2018 年 12 月 31 日 </w:t>
      </w:r>
    </w:p>
    <w:p>
      <w:r/>
    </w:p>
    <w:p>
      <w:r>
        <w:t xml:space="preserve">累计折旧 </w:t>
      </w:r>
    </w:p>
    <w:p>
      <w:r/>
    </w:p>
    <w:p>
      <w:r>
        <w:t xml:space="preserve">2017 年 12 月 31 日  </w:t>
      </w:r>
    </w:p>
    <w:p>
      <w:r/>
    </w:p>
    <w:p>
      <w:r>
        <w:t xml:space="preserve"> 本年计提 </w:t>
      </w:r>
    </w:p>
    <w:p>
      <w:r/>
    </w:p>
    <w:p>
      <w:r>
        <w:t xml:space="preserve">2018 年 12 月 31 日 </w:t>
      </w:r>
    </w:p>
    <w:p>
      <w:r/>
    </w:p>
    <w:p>
      <w:r>
        <w:t xml:space="preserve">账面价值 </w:t>
      </w:r>
    </w:p>
    <w:p>
      <w:r/>
    </w:p>
    <w:p>
      <w:r>
        <w:t xml:space="preserve">2018 年 12 月 31 日 </w:t>
      </w:r>
    </w:p>
    <w:p>
      <w:r>
        <w:t xml:space="preserve">2017 年 12 月 31 日 </w:t>
      </w:r>
    </w:p>
    <w:p>
      <w:r/>
    </w:p>
    <w:p>
      <w:r>
        <w:t xml:space="preserve">房屋建筑物 </w:t>
      </w:r>
    </w:p>
    <w:p>
      <w:r/>
    </w:p>
    <w:p>
      <w:r>
        <w:t xml:space="preserve"> 土地使用权 </w:t>
      </w:r>
    </w:p>
    <w:p>
      <w:r/>
    </w:p>
    <w:p>
      <w:r>
        <w:t xml:space="preserve">合计 </w:t>
      </w:r>
    </w:p>
    <w:p>
      <w:r/>
    </w:p>
    <w:p>
      <w:r>
        <w:t xml:space="preserve">7,914,397 </w:t>
      </w:r>
    </w:p>
    <w:p>
      <w:r>
        <w:t xml:space="preserve">- </w:t>
      </w:r>
    </w:p>
    <w:p>
      <w:r>
        <w:t xml:space="preserve">7,914,397  </w:t>
      </w:r>
    </w:p>
    <w:p>
      <w:r/>
    </w:p>
    <w:p>
      <w:r>
        <w:t xml:space="preserve">1,100,013 </w:t>
      </w:r>
    </w:p>
    <w:p>
      <w:r>
        <w:t xml:space="preserve">- </w:t>
      </w:r>
    </w:p>
    <w:p>
      <w:r>
        <w:t xml:space="preserve">1,100,013  </w:t>
      </w:r>
    </w:p>
    <w:p>
      <w:r/>
    </w:p>
    <w:p>
      <w:r>
        <w:t xml:space="preserve">9,014,410 </w:t>
      </w:r>
    </w:p>
    <w:p>
      <w:r>
        <w:t xml:space="preserve">- </w:t>
      </w:r>
    </w:p>
    <w:p>
      <w:r>
        <w:t xml:space="preserve">9,014,410  </w:t>
      </w:r>
    </w:p>
    <w:p>
      <w:r/>
    </w:p>
    <w:p>
      <w:r>
        <w:t xml:space="preserve">(4,214,417) </w:t>
      </w:r>
    </w:p>
    <w:p>
      <w:r>
        <w:t xml:space="preserve">(356,147) </w:t>
      </w:r>
    </w:p>
    <w:p>
      <w:r>
        <w:t xml:space="preserve">(4,570,564)  </w:t>
      </w:r>
    </w:p>
    <w:p>
      <w:r/>
    </w:p>
    <w:p>
      <w:r>
        <w:t xml:space="preserve">(203,535) </w:t>
      </w:r>
    </w:p>
    <w:p>
      <w:r>
        <w:t xml:space="preserve">(26,702)   </w:t>
      </w:r>
    </w:p>
    <w:p>
      <w:r>
        <w:t xml:space="preserve">(230,237)   </w:t>
      </w:r>
    </w:p>
    <w:p>
      <w:r/>
    </w:p>
    <w:p>
      <w:r>
        <w:t xml:space="preserve">(4,417,952) </w:t>
      </w:r>
    </w:p>
    <w:p>
      <w:r>
        <w:t xml:space="preserve">(382,849)  </w:t>
      </w:r>
    </w:p>
    <w:p>
      <w:r>
        <w:t xml:space="preserve">(4,800,801)  </w:t>
      </w:r>
    </w:p>
    <w:p>
      <w:r/>
    </w:p>
    <w:p>
      <w:r>
        <w:t xml:space="preserve">3,343,833  </w:t>
      </w:r>
    </w:p>
    <w:p>
      <w:r>
        <w:t xml:space="preserve">3,699,980 </w:t>
      </w:r>
    </w:p>
    <w:p>
      <w:r/>
    </w:p>
    <w:p>
      <w:r>
        <w:t xml:space="preserve">869,776  </w:t>
      </w:r>
    </w:p>
    <w:p>
      <w:r>
        <w:t xml:space="preserve">896,478 </w:t>
      </w:r>
    </w:p>
    <w:p>
      <w:r/>
    </w:p>
    <w:p>
      <w:r>
        <w:t xml:space="preserve">4,213,609  </w:t>
      </w:r>
    </w:p>
    <w:p>
      <w:r>
        <w:t xml:space="preserve">4,596,458 </w:t>
      </w:r>
    </w:p>
    <w:p>
      <w:r/>
    </w:p>
    <w:p>
      <w:r>
        <w:t xml:space="preserve">- 116 -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(11) 固定资产 </w:t>
      </w:r>
    </w:p>
    <w:p>
      <w:r/>
    </w:p>
    <w:p>
      <w:r>
        <w:t xml:space="preserve">2018 年 12 月 31 日 </w:t>
      </w:r>
    </w:p>
    <w:p>
      <w:r/>
    </w:p>
    <w:p>
      <w:r>
        <w:t xml:space="preserve">2017 年 12 月 31 日 </w:t>
      </w:r>
    </w:p>
    <w:p>
      <w:r/>
    </w:p>
    <w:p>
      <w:r>
        <w:t xml:space="preserve">2,425,129,725 </w:t>
      </w:r>
    </w:p>
    <w:p>
      <w:r/>
    </w:p>
    <w:p>
      <w:r>
        <w:t xml:space="preserve">2,566,057,972 </w:t>
      </w:r>
    </w:p>
    <w:p>
      <w:r/>
    </w:p>
    <w:p>
      <w:r>
        <w:t xml:space="preserve">房屋及建筑物 </w:t>
      </w:r>
    </w:p>
    <w:p>
      <w:r/>
    </w:p>
    <w:p>
      <w:r>
        <w:t xml:space="preserve">机器设备 </w:t>
      </w:r>
    </w:p>
    <w:p>
      <w:r/>
    </w:p>
    <w:p>
      <w:r>
        <w:t xml:space="preserve"> 运输工具 </w:t>
      </w:r>
    </w:p>
    <w:p>
      <w:r/>
    </w:p>
    <w:p>
      <w:r>
        <w:t xml:space="preserve">办公设备 </w:t>
      </w:r>
    </w:p>
    <w:p>
      <w:r/>
    </w:p>
    <w:p>
      <w:r>
        <w:t xml:space="preserve">合计 </w:t>
      </w:r>
    </w:p>
    <w:p>
      <w:r/>
    </w:p>
    <w:p>
      <w:r>
        <w:t xml:space="preserve">1,150,292,396 </w:t>
      </w:r>
    </w:p>
    <w:p>
      <w:r/>
    </w:p>
    <w:p>
      <w:r>
        <w:t xml:space="preserve">3,176,287,962 </w:t>
      </w:r>
    </w:p>
    <w:p>
      <w:r/>
    </w:p>
    <w:p>
      <w:r>
        <w:t xml:space="preserve">6,797,885 </w:t>
      </w:r>
    </w:p>
    <w:p>
      <w:r/>
    </w:p>
    <w:p>
      <w:r>
        <w:t xml:space="preserve">202,882,282 </w:t>
      </w:r>
    </w:p>
    <w:p>
      <w:r/>
    </w:p>
    <w:p>
      <w:r>
        <w:t xml:space="preserve">4,536,260,525 </w:t>
      </w:r>
    </w:p>
    <w:p>
      <w:r/>
    </w:p>
    <w:p>
      <w:r>
        <w:t xml:space="preserve">-    </w:t>
      </w:r>
    </w:p>
    <w:p>
      <w:r/>
    </w:p>
    <w:p>
      <w:r>
        <w:t xml:space="preserve">-    </w:t>
      </w:r>
    </w:p>
    <w:p>
      <w:r/>
    </w:p>
    <w:p>
      <w:r>
        <w:t xml:space="preserve">-    </w:t>
      </w:r>
    </w:p>
    <w:p>
      <w:r/>
    </w:p>
    <w:p>
      <w:r>
        <w:t xml:space="preserve">20,444 </w:t>
      </w:r>
    </w:p>
    <w:p>
      <w:r/>
    </w:p>
    <w:p>
      <w:r>
        <w:t xml:space="preserve">20,444 </w:t>
      </w:r>
    </w:p>
    <w:p>
      <w:r/>
    </w:p>
    <w:p>
      <w:r>
        <w:t xml:space="preserve">16,581,535 </w:t>
      </w:r>
    </w:p>
    <w:p>
      <w:r/>
    </w:p>
    <w:p>
      <w:r>
        <w:t xml:space="preserve">158,114,100 </w:t>
      </w:r>
    </w:p>
    <w:p>
      <w:r/>
    </w:p>
    <w:p>
      <w:r>
        <w:t xml:space="preserve">1,633,333 </w:t>
      </w:r>
    </w:p>
    <w:p>
      <w:r/>
    </w:p>
    <w:p>
      <w:r>
        <w:t xml:space="preserve">7,576,203 </w:t>
      </w:r>
    </w:p>
    <w:p>
      <w:r/>
    </w:p>
    <w:p>
      <w:r>
        <w:t xml:space="preserve">183,905,171 </w:t>
      </w:r>
    </w:p>
    <w:p>
      <w:r/>
    </w:p>
    <w:p>
      <w:r>
        <w:t xml:space="preserve">-    </w:t>
      </w:r>
    </w:p>
    <w:p>
      <w:r/>
    </w:p>
    <w:p>
      <w:r>
        <w:t xml:space="preserve">(25,468,428) </w:t>
      </w:r>
    </w:p>
    <w:p>
      <w:r/>
    </w:p>
    <w:p>
      <w:r>
        <w:t xml:space="preserve">(79,957) </w:t>
      </w:r>
    </w:p>
    <w:p>
      <w:r/>
    </w:p>
    <w:p>
      <w:r>
        <w:t xml:space="preserve">(8,130,674) </w:t>
      </w:r>
    </w:p>
    <w:p>
      <w:r/>
    </w:p>
    <w:p>
      <w:r>
        <w:t xml:space="preserve">(33,679,059)  </w:t>
      </w:r>
    </w:p>
    <w:p>
      <w:r/>
    </w:p>
    <w:p>
      <w:r>
        <w:t xml:space="preserve">1,166,873,931 </w:t>
      </w:r>
    </w:p>
    <w:p>
      <w:r/>
    </w:p>
    <w:p>
      <w:r>
        <w:t xml:space="preserve">3,308,933,634 </w:t>
      </w:r>
    </w:p>
    <w:p>
      <w:r/>
    </w:p>
    <w:p>
      <w:r>
        <w:t xml:space="preserve">8,351,261 </w:t>
      </w:r>
    </w:p>
    <w:p>
      <w:r/>
    </w:p>
    <w:p>
      <w:r>
        <w:t xml:space="preserve">202,348,255 </w:t>
      </w:r>
    </w:p>
    <w:p>
      <w:r/>
    </w:p>
    <w:p>
      <w:r>
        <w:t xml:space="preserve">4,686,507,081 </w:t>
      </w:r>
    </w:p>
    <w:p>
      <w:r/>
    </w:p>
    <w:p>
      <w:r>
        <w:t xml:space="preserve">(248,476,325) </w:t>
      </w:r>
    </w:p>
    <w:p>
      <w:r/>
    </w:p>
    <w:p>
      <w:r>
        <w:t xml:space="preserve">(1,575,201,416) </w:t>
      </w:r>
    </w:p>
    <w:p>
      <w:r/>
    </w:p>
    <w:p>
      <w:r>
        <w:t xml:space="preserve">(6,117,885) </w:t>
      </w:r>
    </w:p>
    <w:p>
      <w:r/>
    </w:p>
    <w:p>
      <w:r>
        <w:t xml:space="preserve">(115,346,936) </w:t>
      </w:r>
    </w:p>
    <w:p>
      <w:r/>
    </w:p>
    <w:p>
      <w:r>
        <w:t xml:space="preserve">(1,945,142,562) </w:t>
      </w:r>
    </w:p>
    <w:p>
      <w:r/>
    </w:p>
    <w:p>
      <w:r>
        <w:t xml:space="preserve">(39,393,378)  </w:t>
      </w:r>
    </w:p>
    <w:p>
      <w:r/>
    </w:p>
    <w:p>
      <w:r>
        <w:t xml:space="preserve">(237,785,423)  </w:t>
      </w:r>
    </w:p>
    <w:p>
      <w:r/>
    </w:p>
    <w:p>
      <w:r>
        <w:t xml:space="preserve">(987,568)  </w:t>
      </w:r>
    </w:p>
    <w:p>
      <w:r/>
    </w:p>
    <w:p>
      <w:r>
        <w:t xml:space="preserve">(23,534,637)  </w:t>
      </w:r>
    </w:p>
    <w:p>
      <w:r/>
    </w:p>
    <w:p>
      <w:r>
        <w:t xml:space="preserve">(301,701,006)  </w:t>
      </w:r>
    </w:p>
    <w:p>
      <w:r/>
    </w:p>
    <w:p>
      <w:r>
        <w:t xml:space="preserve">-    </w:t>
      </w:r>
    </w:p>
    <w:p>
      <w:r/>
    </w:p>
    <w:p>
      <w:r>
        <w:t xml:space="preserve">21,169,222 </w:t>
      </w:r>
    </w:p>
    <w:p>
      <w:r/>
    </w:p>
    <w:p>
      <w:r>
        <w:t xml:space="preserve">71,962 </w:t>
      </w:r>
    </w:p>
    <w:p>
      <w:r/>
    </w:p>
    <w:p>
      <w:r>
        <w:t xml:space="preserve">7,413,831 </w:t>
      </w:r>
    </w:p>
    <w:p>
      <w:r/>
    </w:p>
    <w:p>
      <w:r>
        <w:t xml:space="preserve">28,655,015 </w:t>
      </w:r>
    </w:p>
    <w:p>
      <w:r/>
    </w:p>
    <w:p>
      <w:r>
        <w:t xml:space="preserve">(287,869,703)  </w:t>
      </w:r>
    </w:p>
    <w:p>
      <w:r/>
    </w:p>
    <w:p>
      <w:r>
        <w:t xml:space="preserve">(1,791,817,617) </w:t>
      </w:r>
    </w:p>
    <w:p>
      <w:r/>
    </w:p>
    <w:p>
      <w:r>
        <w:t xml:space="preserve">(7,033,491)  </w:t>
      </w:r>
    </w:p>
    <w:p>
      <w:r/>
    </w:p>
    <w:p>
      <w:r>
        <w:t xml:space="preserve">(131,467,742) </w:t>
      </w:r>
    </w:p>
    <w:p>
      <w:r/>
    </w:p>
    <w:p>
      <w:r>
        <w:t xml:space="preserve">(2,218,188,553)  </w:t>
      </w:r>
    </w:p>
    <w:p>
      <w:r/>
    </w:p>
    <w:p>
      <w:r>
        <w:t xml:space="preserve">(8,490,731) </w:t>
      </w:r>
    </w:p>
    <w:p>
      <w:r/>
    </w:p>
    <w:p>
      <w:r>
        <w:t xml:space="preserve">(15,709,699) </w:t>
      </w:r>
    </w:p>
    <w:p>
      <w:r/>
    </w:p>
    <w:p>
      <w:r>
        <w:t xml:space="preserve">(32,272) </w:t>
      </w:r>
    </w:p>
    <w:p>
      <w:r/>
    </w:p>
    <w:p>
      <w:r>
        <w:t xml:space="preserve">(827,289) </w:t>
      </w:r>
    </w:p>
    <w:p>
      <w:r/>
    </w:p>
    <w:p>
      <w:r>
        <w:t xml:space="preserve">(25,059,991) </w:t>
      </w:r>
    </w:p>
    <w:p>
      <w:r/>
    </w:p>
    <w:p>
      <w:r>
        <w:t xml:space="preserve">-    </w:t>
      </w:r>
    </w:p>
    <w:p>
      <w:r/>
    </w:p>
    <w:p>
      <w:r>
        <w:t xml:space="preserve">-    </w:t>
      </w:r>
    </w:p>
    <w:p>
      <w:r/>
    </w:p>
    <w:p>
      <w:r>
        <w:t xml:space="preserve">(17,326,923) </w:t>
      </w:r>
    </w:p>
    <w:p>
      <w:r/>
    </w:p>
    <w:p>
      <w:r>
        <w:t xml:space="preserve">-    </w:t>
      </w:r>
    </w:p>
    <w:p>
      <w:r/>
    </w:p>
    <w:p>
      <w:r>
        <w:t xml:space="preserve">-    </w:t>
      </w:r>
    </w:p>
    <w:p>
      <w:r/>
    </w:p>
    <w:p>
      <w:r>
        <w:t xml:space="preserve">-    </w:t>
      </w:r>
    </w:p>
    <w:p>
      <w:r/>
    </w:p>
    <w:p>
      <w:r>
        <w:t xml:space="preserve">(802,852) </w:t>
      </w:r>
    </w:p>
    <w:p>
      <w:r/>
    </w:p>
    <w:p>
      <w:r>
        <w:t xml:space="preserve">(18,129,775) </w:t>
      </w:r>
    </w:p>
    <w:p>
      <w:r/>
    </w:p>
    <w:p>
      <w:r>
        <w:t xml:space="preserve">963 </w:t>
      </w:r>
    </w:p>
    <w:p>
      <w:r/>
    </w:p>
    <w:p>
      <w:r>
        <w:t xml:space="preserve">963 </w:t>
      </w:r>
    </w:p>
    <w:p>
      <w:r/>
    </w:p>
    <w:p>
      <w:r>
        <w:t xml:space="preserve">(8,490,731) </w:t>
      </w:r>
    </w:p>
    <w:p>
      <w:r/>
    </w:p>
    <w:p>
      <w:r>
        <w:t xml:space="preserve">(33,036,622) </w:t>
      </w:r>
    </w:p>
    <w:p>
      <w:r/>
    </w:p>
    <w:p>
      <w:r>
        <w:t xml:space="preserve">(32,272) </w:t>
      </w:r>
    </w:p>
    <w:p>
      <w:r/>
    </w:p>
    <w:p>
      <w:r>
        <w:t xml:space="preserve">(1,629,178) </w:t>
      </w:r>
    </w:p>
    <w:p>
      <w:r/>
    </w:p>
    <w:p>
      <w:r>
        <w:t xml:space="preserve">(43,188,803) </w:t>
      </w:r>
    </w:p>
    <w:p>
      <w:r/>
    </w:p>
    <w:p>
      <w:r>
        <w:t xml:space="preserve">870,513,497  </w:t>
      </w:r>
    </w:p>
    <w:p>
      <w:r/>
    </w:p>
    <w:p>
      <w:r>
        <w:t xml:space="preserve">1,484,079,395 </w:t>
      </w:r>
    </w:p>
    <w:p>
      <w:r/>
    </w:p>
    <w:p>
      <w:r>
        <w:t xml:space="preserve">893,325,340 </w:t>
      </w:r>
    </w:p>
    <w:p>
      <w:r/>
    </w:p>
    <w:p>
      <w:r>
        <w:t xml:space="preserve">1,585,376,847 </w:t>
      </w:r>
    </w:p>
    <w:p>
      <w:r/>
    </w:p>
    <w:p>
      <w:r>
        <w:t xml:space="preserve">1,285,498 </w:t>
      </w:r>
    </w:p>
    <w:p>
      <w:r/>
    </w:p>
    <w:p>
      <w:r>
        <w:t xml:space="preserve">647,728 </w:t>
      </w:r>
    </w:p>
    <w:p>
      <w:r/>
    </w:p>
    <w:p>
      <w:r>
        <w:t xml:space="preserve">69,251,335 </w:t>
      </w:r>
    </w:p>
    <w:p>
      <w:r/>
    </w:p>
    <w:p>
      <w:r>
        <w:t xml:space="preserve">86,708,057 </w:t>
      </w:r>
    </w:p>
    <w:p>
      <w:r/>
    </w:p>
    <w:p>
      <w:r>
        <w:t xml:space="preserve">2,425,129,725 </w:t>
      </w:r>
    </w:p>
    <w:p>
      <w:r/>
    </w:p>
    <w:p>
      <w:r>
        <w:t xml:space="preserve">2,566,057,972 </w:t>
      </w:r>
    </w:p>
    <w:p>
      <w:r/>
    </w:p>
    <w:p>
      <w:r>
        <w:t xml:space="preserve">固定资产 </w:t>
      </w:r>
    </w:p>
    <w:p>
      <w:r/>
    </w:p>
    <w:p>
      <w:r>
        <w:t xml:space="preserve">原价 </w:t>
      </w:r>
    </w:p>
    <w:p>
      <w:r>
        <w:t xml:space="preserve">2017 年 12 月 31 日 </w:t>
      </w:r>
    </w:p>
    <w:p>
      <w:r>
        <w:t xml:space="preserve">本年增加 </w:t>
      </w:r>
    </w:p>
    <w:p>
      <w:r>
        <w:t xml:space="preserve">购置 </w:t>
      </w:r>
    </w:p>
    <w:p>
      <w:r/>
    </w:p>
    <w:p>
      <w:r>
        <w:t xml:space="preserve">在建工程转入 </w:t>
      </w:r>
    </w:p>
    <w:p>
      <w:r>
        <w:t xml:space="preserve">本年减少 </w:t>
      </w:r>
    </w:p>
    <w:p>
      <w:r>
        <w:t xml:space="preserve">处置及报废 </w:t>
      </w:r>
    </w:p>
    <w:p>
      <w:r>
        <w:t xml:space="preserve">2018 年 12 月 31 日 </w:t>
      </w:r>
    </w:p>
    <w:p>
      <w:r/>
    </w:p>
    <w:p>
      <w:r>
        <w:t xml:space="preserve">累计折旧 </w:t>
      </w:r>
    </w:p>
    <w:p>
      <w:r>
        <w:t xml:space="preserve">2017 年 12 月 31 日 </w:t>
      </w:r>
    </w:p>
    <w:p>
      <w:r>
        <w:t xml:space="preserve">本年增加 </w:t>
      </w:r>
    </w:p>
    <w:p>
      <w:r>
        <w:t xml:space="preserve">计提 </w:t>
      </w:r>
    </w:p>
    <w:p>
      <w:r>
        <w:t xml:space="preserve">本年减少 </w:t>
      </w:r>
    </w:p>
    <w:p>
      <w:r>
        <w:t xml:space="preserve">处置及报废 </w:t>
      </w:r>
    </w:p>
    <w:p>
      <w:r>
        <w:t xml:space="preserve">2018 年 12 月 31 日 </w:t>
      </w:r>
    </w:p>
    <w:p>
      <w:r/>
    </w:p>
    <w:p>
      <w:r>
        <w:t xml:space="preserve">减值准备 </w:t>
      </w:r>
    </w:p>
    <w:p>
      <w:r>
        <w:t xml:space="preserve">2017 年 12 月 31 日 </w:t>
      </w:r>
    </w:p>
    <w:p>
      <w:r>
        <w:t xml:space="preserve">本年增加 </w:t>
      </w:r>
    </w:p>
    <w:p>
      <w:r>
        <w:t xml:space="preserve">计提 </w:t>
      </w:r>
    </w:p>
    <w:p>
      <w:r>
        <w:t xml:space="preserve">本年减少 </w:t>
      </w:r>
    </w:p>
    <w:p>
      <w:r>
        <w:t xml:space="preserve">    处置及报废 </w:t>
      </w:r>
    </w:p>
    <w:p>
      <w:r>
        <w:t xml:space="preserve">2018 年 12 月 31 日 </w:t>
      </w:r>
    </w:p>
    <w:p>
      <w:r/>
    </w:p>
    <w:p>
      <w:r>
        <w:t xml:space="preserve">账面价值 </w:t>
      </w:r>
    </w:p>
    <w:p>
      <w:r>
        <w:t xml:space="preserve">2018 年 12 月 31 日 </w:t>
      </w:r>
    </w:p>
    <w:p>
      <w:r>
        <w:t xml:space="preserve">2017 年 12 月 31 日 </w:t>
      </w:r>
    </w:p>
    <w:p>
      <w:r/>
    </w:p>
    <w:p>
      <w:r>
        <w:t>2018 年度固定资产计提的折旧金额为 301,701,006 元(2017 年度：286,230,988 元)，</w:t>
      </w:r>
    </w:p>
    <w:p>
      <w:r/>
    </w:p>
    <w:p>
      <w:r>
        <w:t xml:space="preserve">其中计入营业成本、销售费用、管理费用及研发费用的折旧费用分别为 272,557,678 </w:t>
      </w:r>
    </w:p>
    <w:p>
      <w:r/>
    </w:p>
    <w:p>
      <w:r>
        <w:t>元、 55,369 元及 12,107,333 元以及 16,980,626 元 (2017 年： 256,606,613 元、</w:t>
      </w:r>
    </w:p>
    <w:p>
      <w:r>
        <w:t xml:space="preserve">53,956 元、13,639,477 及 15,930,942 元)。 </w:t>
      </w:r>
    </w:p>
    <w:p>
      <w:r/>
    </w:p>
    <w:p>
      <w:r>
        <w:t xml:space="preserve">由在建工程转入固定资产的原价为 183,905,171 元(2017 年度：302,043,574 元)。 </w:t>
      </w:r>
    </w:p>
    <w:p>
      <w:r/>
    </w:p>
    <w:p>
      <w:r>
        <w:t>2018 年度计提的固定资产减值准备与沪士电子股份有限公司和昆山沪利微电有限公司</w:t>
      </w:r>
    </w:p>
    <w:p>
      <w:r>
        <w:t xml:space="preserve">(“沪利微电”)的闲置固定资产相关。 </w:t>
      </w:r>
    </w:p>
    <w:p>
      <w:r/>
    </w:p>
    <w:p>
      <w:r>
        <w:t xml:space="preserve">- 117 -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(11) 固定资产(续) </w:t>
      </w:r>
    </w:p>
    <w:p>
      <w:r/>
    </w:p>
    <w:p>
      <w:r>
        <w:t>2017年度计提的减值准备与黄石沪士电子有限公司(“黄石沪士”)主要从事生产及销售的资产组有关。于2017年12月31日，管理层针对与产生</w:t>
      </w:r>
    </w:p>
    <w:p>
      <w:r>
        <w:t xml:space="preserve">经营亏损相关的资产组计提了人民币25,599,753元资产减值损失。 </w:t>
      </w:r>
    </w:p>
    <w:p>
      <w:r/>
    </w:p>
    <w:p>
      <w:r>
        <w:t>于 2018 年 12 月 31 日，该资产组主要包括与生产及销售相关的固定资产及土地使用权，账面价值合计约人民币 4.3 亿元(2017 年 12 月 31</w:t>
      </w:r>
    </w:p>
    <w:p>
      <w:r>
        <w:t>日：4.5 亿元)。管理层对上述固定资产和土地使用权资产组进行减值测试，采用与以前年度一致的预计未来现金流量现值的方法确定该资产</w:t>
      </w:r>
    </w:p>
    <w:p>
      <w:r>
        <w:t>组的可收回金额。根据减值测试结果，管理层认为 2018 年度无需对该资产组计提资产减值损失。在预计未来现金流量的现值时，管理层使</w:t>
      </w:r>
    </w:p>
    <w:p>
      <w:r>
        <w:t xml:space="preserve">用的关键假设和判断，包括折现率(11.5%(2017 年度：11.5%))、收入增长率和良品率等。 </w:t>
      </w:r>
    </w:p>
    <w:p>
      <w:r/>
    </w:p>
    <w:p>
      <w:r>
        <w:t xml:space="preserve">(12) 在建工程 </w:t>
      </w:r>
    </w:p>
    <w:p>
      <w:r/>
    </w:p>
    <w:p>
      <w:r>
        <w:t xml:space="preserve">2018 年 12 月 31 日 </w:t>
      </w:r>
    </w:p>
    <w:p>
      <w:r/>
    </w:p>
    <w:p>
      <w:r>
        <w:t xml:space="preserve">账面 </w:t>
      </w:r>
    </w:p>
    <w:p>
      <w:r>
        <w:t xml:space="preserve">余额 </w:t>
      </w:r>
    </w:p>
    <w:p>
      <w:r/>
    </w:p>
    <w:p>
      <w:r>
        <w:t xml:space="preserve"> 减值 </w:t>
      </w:r>
    </w:p>
    <w:p>
      <w:r>
        <w:t xml:space="preserve">准备 </w:t>
      </w:r>
    </w:p>
    <w:p>
      <w:r/>
    </w:p>
    <w:p>
      <w:r>
        <w:t xml:space="preserve">账面 </w:t>
      </w:r>
    </w:p>
    <w:p>
      <w:r>
        <w:t xml:space="preserve">价值 </w:t>
      </w:r>
    </w:p>
    <w:p>
      <w:r/>
    </w:p>
    <w:p>
      <w:r>
        <w:t xml:space="preserve">2017 年 12 月 31 日 </w:t>
      </w:r>
    </w:p>
    <w:p>
      <w:r/>
    </w:p>
    <w:p>
      <w:r>
        <w:t xml:space="preserve">账面 </w:t>
      </w:r>
    </w:p>
    <w:p>
      <w:r>
        <w:t xml:space="preserve">余额 </w:t>
      </w:r>
    </w:p>
    <w:p>
      <w:r/>
    </w:p>
    <w:p>
      <w:r>
        <w:t xml:space="preserve"> 减值 </w:t>
      </w:r>
    </w:p>
    <w:p>
      <w:r>
        <w:t xml:space="preserve">准备 </w:t>
      </w:r>
    </w:p>
    <w:p>
      <w:r/>
    </w:p>
    <w:p>
      <w:r>
        <w:t xml:space="preserve">账面 </w:t>
      </w:r>
    </w:p>
    <w:p>
      <w:r>
        <w:t xml:space="preserve">价值 </w:t>
      </w:r>
    </w:p>
    <w:p>
      <w:r/>
    </w:p>
    <w:p>
      <w:r>
        <w:t xml:space="preserve">新厂建设工程 </w:t>
      </w:r>
    </w:p>
    <w:p>
      <w:r>
        <w:t xml:space="preserve">沪利微电一号厂房设备改良工程第六阶段 </w:t>
      </w:r>
    </w:p>
    <w:p>
      <w:r>
        <w:t xml:space="preserve">沪利微电二号厂房第一阶段 </w:t>
      </w:r>
    </w:p>
    <w:p>
      <w:r>
        <w:t xml:space="preserve">黄石沪士二期汽车板项目 </w:t>
      </w:r>
    </w:p>
    <w:p>
      <w:r>
        <w:t>黄石沪士年产 300 万平方米印制电路板和相关</w:t>
      </w:r>
    </w:p>
    <w:p>
      <w:r>
        <w:t xml:space="preserve">生产废料资源回收、加工及生产配项目 </w:t>
      </w:r>
    </w:p>
    <w:p>
      <w:r>
        <w:t xml:space="preserve">其他零星工程 </w:t>
      </w:r>
    </w:p>
    <w:p>
      <w:r/>
    </w:p>
    <w:p>
      <w:r>
        <w:t xml:space="preserve">48,422,408 </w:t>
      </w:r>
    </w:p>
    <w:p>
      <w:r>
        <w:t xml:space="preserve">18,516,763 </w:t>
      </w:r>
    </w:p>
    <w:p>
      <w:r>
        <w:t xml:space="preserve">7,032,403 </w:t>
      </w:r>
    </w:p>
    <w:p>
      <w:r>
        <w:t xml:space="preserve">56,625,596 </w:t>
      </w:r>
    </w:p>
    <w:p>
      <w:r/>
    </w:p>
    <w:p>
      <w:r>
        <w:t xml:space="preserve">125,573,862   </w:t>
      </w:r>
    </w:p>
    <w:p>
      <w:r>
        <w:t xml:space="preserve">-     </w:t>
      </w:r>
    </w:p>
    <w:p>
      <w:r>
        <w:t xml:space="preserve">256,171,032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48,422,408 </w:t>
      </w:r>
    </w:p>
    <w:p>
      <w:r>
        <w:t xml:space="preserve">18,516,763 </w:t>
      </w:r>
    </w:p>
    <w:p>
      <w:r>
        <w:t xml:space="preserve">7,032,403 </w:t>
      </w:r>
    </w:p>
    <w:p>
      <w:r>
        <w:t xml:space="preserve">56,625,596 </w:t>
      </w:r>
    </w:p>
    <w:p>
      <w:r/>
    </w:p>
    <w:p>
      <w:r>
        <w:t xml:space="preserve">73,841,860 </w:t>
      </w:r>
    </w:p>
    <w:p>
      <w:r>
        <w:t xml:space="preserve">26,340,356 </w:t>
      </w:r>
    </w:p>
    <w:p>
      <w:r>
        <w:t xml:space="preserve">14,561,268 </w:t>
      </w:r>
    </w:p>
    <w:p>
      <w:r>
        <w:t xml:space="preserve">- </w:t>
      </w:r>
    </w:p>
    <w:p>
      <w:r/>
    </w:p>
    <w:p>
      <w:r>
        <w:t xml:space="preserve">125,573,862  </w:t>
      </w:r>
    </w:p>
    <w:p>
      <w:r>
        <w:t xml:space="preserve">- </w:t>
      </w:r>
    </w:p>
    <w:p>
      <w:r>
        <w:t xml:space="preserve">256,171,032 </w:t>
      </w:r>
    </w:p>
    <w:p>
      <w:r/>
    </w:p>
    <w:p>
      <w:r>
        <w:t xml:space="preserve">13,871,132 </w:t>
      </w:r>
    </w:p>
    <w:p>
      <w:r>
        <w:t xml:space="preserve">11,414,530 </w:t>
      </w:r>
    </w:p>
    <w:p>
      <w:r>
        <w:t xml:space="preserve">140,029,146 </w:t>
      </w:r>
    </w:p>
    <w:p>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73,841,860 </w:t>
      </w:r>
    </w:p>
    <w:p>
      <w:r>
        <w:t xml:space="preserve">26,340,356 </w:t>
      </w:r>
    </w:p>
    <w:p>
      <w:r>
        <w:t xml:space="preserve">14,561,268 </w:t>
      </w:r>
    </w:p>
    <w:p>
      <w:r>
        <w:t xml:space="preserve">- </w:t>
      </w:r>
    </w:p>
    <w:p>
      <w:r/>
    </w:p>
    <w:p>
      <w:r>
        <w:t xml:space="preserve">13,871,132 </w:t>
      </w:r>
    </w:p>
    <w:p>
      <w:r>
        <w:t xml:space="preserve">11,414,530 </w:t>
      </w:r>
    </w:p>
    <w:p>
      <w:r>
        <w:t xml:space="preserve"> 140,029,146 </w:t>
      </w:r>
    </w:p>
    <w:p>
      <w:r/>
    </w:p>
    <w:p>
      <w:r>
        <w:t xml:space="preserve">- 118 -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(12) 在建工程(续) </w:t>
      </w:r>
    </w:p>
    <w:p>
      <w:r/>
    </w:p>
    <w:p>
      <w:r>
        <w:t xml:space="preserve">(a) 重大在建工程项目变动 </w:t>
      </w:r>
    </w:p>
    <w:p>
      <w:r/>
    </w:p>
    <w:p>
      <w:r>
        <w:t xml:space="preserve">工程名称 </w:t>
      </w:r>
    </w:p>
    <w:p>
      <w:r/>
    </w:p>
    <w:p>
      <w:r>
        <w:t xml:space="preserve">             预算数  </w:t>
      </w:r>
    </w:p>
    <w:p>
      <w:r/>
    </w:p>
    <w:p>
      <w:r>
        <w:t xml:space="preserve">2017 年 </w:t>
      </w:r>
    </w:p>
    <w:p>
      <w:r>
        <w:t xml:space="preserve">12 月 31 日 </w:t>
      </w:r>
    </w:p>
    <w:p>
      <w:r/>
    </w:p>
    <w:p>
      <w:r>
        <w:t xml:space="preserve">本年转入固定 </w:t>
      </w:r>
    </w:p>
    <w:p>
      <w:r/>
    </w:p>
    <w:p>
      <w:r>
        <w:t xml:space="preserve"> 本年增加 </w:t>
      </w:r>
    </w:p>
    <w:p>
      <w:r/>
    </w:p>
    <w:p>
      <w:r>
        <w:t xml:space="preserve">  资产 </w:t>
      </w:r>
    </w:p>
    <w:p>
      <w:r/>
    </w:p>
    <w:p>
      <w:r>
        <w:t xml:space="preserve"> 其他减少 </w:t>
      </w:r>
    </w:p>
    <w:p>
      <w:r/>
    </w:p>
    <w:p>
      <w:r>
        <w:t xml:space="preserve">2018 年 </w:t>
      </w:r>
    </w:p>
    <w:p>
      <w:r>
        <w:t xml:space="preserve">12 月 31 日 </w:t>
      </w:r>
    </w:p>
    <w:p>
      <w:r/>
    </w:p>
    <w:p>
      <w:r>
        <w:t>工程投入占</w:t>
      </w:r>
    </w:p>
    <w:p>
      <w:r>
        <w:t xml:space="preserve">预算的比例 </w:t>
      </w:r>
    </w:p>
    <w:p>
      <w:r/>
    </w:p>
    <w:p>
      <w:r>
        <w:t xml:space="preserve">工程 </w:t>
      </w:r>
    </w:p>
    <w:p>
      <w:r>
        <w:t xml:space="preserve">进度 </w:t>
      </w:r>
    </w:p>
    <w:p>
      <w:r/>
    </w:p>
    <w:p>
      <w:r>
        <w:t xml:space="preserve"> 资金来源 </w:t>
      </w:r>
    </w:p>
    <w:p>
      <w:r/>
    </w:p>
    <w:p>
      <w:r>
        <w:t xml:space="preserve">新厂建设工程 </w:t>
      </w:r>
    </w:p>
    <w:p>
      <w:r>
        <w:t xml:space="preserve">沪利微电一号厂房设备改良 </w:t>
      </w:r>
    </w:p>
    <w:p>
      <w:r>
        <w:t xml:space="preserve">    工程第六阶段 </w:t>
      </w:r>
    </w:p>
    <w:p>
      <w:r>
        <w:t xml:space="preserve">沪利微电二号厂房第一阶段 </w:t>
      </w:r>
    </w:p>
    <w:p>
      <w:r>
        <w:t xml:space="preserve">黄石沪士年产 300 万平方米 </w:t>
      </w:r>
    </w:p>
    <w:p>
      <w:r>
        <w:t xml:space="preserve">    印制电路板和相关生产废 </w:t>
      </w:r>
    </w:p>
    <w:p>
      <w:r>
        <w:t xml:space="preserve">    料资源回收、加工及生产 </w:t>
      </w:r>
    </w:p>
    <w:p>
      <w:r/>
    </w:p>
    <w:p>
      <w:r>
        <w:t xml:space="preserve">    配套项目 </w:t>
      </w:r>
    </w:p>
    <w:p>
      <w:r/>
    </w:p>
    <w:p>
      <w:r>
        <w:t xml:space="preserve">黄石沪士二期汽车板项目 </w:t>
      </w:r>
    </w:p>
    <w:p>
      <w:r>
        <w:t xml:space="preserve">其他零星工程 </w:t>
      </w:r>
    </w:p>
    <w:p>
      <w:r/>
    </w:p>
    <w:p>
      <w:r>
        <w:t xml:space="preserve">1,320,000,000 </w:t>
      </w:r>
    </w:p>
    <w:p>
      <w:r/>
    </w:p>
    <w:p>
      <w:r>
        <w:t xml:space="preserve"> 73,841,860 </w:t>
      </w:r>
    </w:p>
    <w:p>
      <w:r/>
    </w:p>
    <w:p>
      <w:r>
        <w:t xml:space="preserve"> 34,796,582 </w:t>
      </w:r>
    </w:p>
    <w:p>
      <w:r/>
    </w:p>
    <w:p>
      <w:r>
        <w:t xml:space="preserve"> (57,446,011) </w:t>
      </w:r>
    </w:p>
    <w:p>
      <w:r/>
    </w:p>
    <w:p>
      <w:r>
        <w:t xml:space="preserve"> (2,770,023) </w:t>
      </w:r>
    </w:p>
    <w:p>
      <w:r/>
    </w:p>
    <w:p>
      <w:r>
        <w:t xml:space="preserve"> 48,422,408 </w:t>
      </w:r>
    </w:p>
    <w:p>
      <w:r/>
    </w:p>
    <w:p>
      <w:r>
        <w:t xml:space="preserve"> 81.37% </w:t>
      </w:r>
    </w:p>
    <w:p>
      <w:r/>
    </w:p>
    <w:p>
      <w:r>
        <w:t xml:space="preserve"> 81.37% </w:t>
      </w:r>
    </w:p>
    <w:p>
      <w:r/>
    </w:p>
    <w:p>
      <w:r>
        <w:t xml:space="preserve">180,000,000 </w:t>
      </w:r>
    </w:p>
    <w:p>
      <w:r/>
    </w:p>
    <w:p>
      <w:r>
        <w:t xml:space="preserve"> 26,340,356 </w:t>
      </w:r>
    </w:p>
    <w:p>
      <w:r/>
    </w:p>
    <w:p>
      <w:r>
        <w:t xml:space="preserve"> 45,864,368 </w:t>
      </w:r>
    </w:p>
    <w:p>
      <w:r/>
    </w:p>
    <w:p>
      <w:r>
        <w:t xml:space="preserve"> (53,557,809) </w:t>
      </w:r>
    </w:p>
    <w:p>
      <w:r/>
    </w:p>
    <w:p>
      <w:r>
        <w:t xml:space="preserve"> (130,152) </w:t>
      </w:r>
    </w:p>
    <w:p>
      <w:r/>
    </w:p>
    <w:p>
      <w:r>
        <w:t xml:space="preserve"> 18,516,763 </w:t>
      </w:r>
    </w:p>
    <w:p>
      <w:r/>
    </w:p>
    <w:p>
      <w:r>
        <w:t xml:space="preserve"> 91.05% </w:t>
      </w:r>
    </w:p>
    <w:p>
      <w:r/>
    </w:p>
    <w:p>
      <w:r>
        <w:t xml:space="preserve"> 91.05% </w:t>
      </w:r>
    </w:p>
    <w:p>
      <w:r/>
    </w:p>
    <w:p>
      <w:r>
        <w:t xml:space="preserve">190,340,000 </w:t>
      </w:r>
    </w:p>
    <w:p>
      <w:r/>
    </w:p>
    <w:p>
      <w:r>
        <w:t xml:space="preserve"> 14,561,268 </w:t>
      </w:r>
    </w:p>
    <w:p>
      <w:r/>
    </w:p>
    <w:p>
      <w:r>
        <w:t xml:space="preserve"> 21,311,943 </w:t>
      </w:r>
    </w:p>
    <w:p>
      <w:r/>
    </w:p>
    <w:p>
      <w:r>
        <w:t xml:space="preserve"> (28,840,808) </w:t>
      </w:r>
    </w:p>
    <w:p>
      <w:r/>
    </w:p>
    <w:p>
      <w:r>
        <w:t xml:space="preserve">-    </w:t>
      </w:r>
    </w:p>
    <w:p>
      <w:r/>
    </w:p>
    <w:p>
      <w:r>
        <w:t xml:space="preserve"> 7,032,403 </w:t>
      </w:r>
    </w:p>
    <w:p>
      <w:r/>
    </w:p>
    <w:p>
      <w:r>
        <w:t xml:space="preserve"> 63.64% </w:t>
      </w:r>
    </w:p>
    <w:p>
      <w:r/>
    </w:p>
    <w:p>
      <w:r>
        <w:t xml:space="preserve"> 63.64% </w:t>
      </w:r>
    </w:p>
    <w:p>
      <w:r/>
    </w:p>
    <w:p>
      <w:r>
        <w:t xml:space="preserve">动迁资金、 </w:t>
      </w:r>
    </w:p>
    <w:p>
      <w:r>
        <w:t xml:space="preserve">自有资金 </w:t>
      </w:r>
    </w:p>
    <w:p>
      <w:r/>
    </w:p>
    <w:p>
      <w:r>
        <w:t xml:space="preserve"> 自有资金 </w:t>
      </w:r>
    </w:p>
    <w:p>
      <w:r>
        <w:t xml:space="preserve"> 自有资金 </w:t>
      </w:r>
    </w:p>
    <w:p>
      <w:r/>
    </w:p>
    <w:p>
      <w:r>
        <w:t xml:space="preserve">2,687,000,000 </w:t>
      </w:r>
    </w:p>
    <w:p>
      <w:r/>
    </w:p>
    <w:p>
      <w:r>
        <w:t xml:space="preserve"> 13,871,132 </w:t>
      </w:r>
    </w:p>
    <w:p>
      <w:r/>
    </w:p>
    <w:p>
      <w:r>
        <w:t xml:space="preserve">  148,895,719 </w:t>
      </w:r>
    </w:p>
    <w:p>
      <w:r/>
    </w:p>
    <w:p>
      <w:r>
        <w:t xml:space="preserve"> (32,639,945) </w:t>
      </w:r>
    </w:p>
    <w:p>
      <w:r/>
    </w:p>
    <w:p>
      <w:r>
        <w:t xml:space="preserve"> (4,553,044) </w:t>
      </w:r>
    </w:p>
    <w:p>
      <w:r/>
    </w:p>
    <w:p>
      <w:r>
        <w:t xml:space="preserve">125,573,862 </w:t>
      </w:r>
    </w:p>
    <w:p>
      <w:r/>
    </w:p>
    <w:p>
      <w:r>
        <w:t xml:space="preserve"> 33.43% </w:t>
      </w:r>
    </w:p>
    <w:p>
      <w:r/>
    </w:p>
    <w:p>
      <w:r>
        <w:t xml:space="preserve"> 33.43% </w:t>
      </w:r>
    </w:p>
    <w:p>
      <w:r/>
    </w:p>
    <w:p>
      <w:r>
        <w:t xml:space="preserve"> 自有资金 </w:t>
      </w:r>
    </w:p>
    <w:p>
      <w:r/>
    </w:p>
    <w:p>
      <w:r>
        <w:t xml:space="preserve">613,000,000 </w:t>
      </w:r>
    </w:p>
    <w:p>
      <w:r/>
    </w:p>
    <w:p>
      <w:r>
        <w:t xml:space="preserve">- </w:t>
      </w:r>
    </w:p>
    <w:p>
      <w:r/>
    </w:p>
    <w:p>
      <w:r>
        <w:t xml:space="preserve"> 56,631,664 </w:t>
      </w:r>
    </w:p>
    <w:p>
      <w:r/>
    </w:p>
    <w:p>
      <w:r>
        <w:t xml:space="preserve">(6,068) </w:t>
      </w:r>
    </w:p>
    <w:p>
      <w:r/>
    </w:p>
    <w:p>
      <w:r>
        <w:t xml:space="preserve">- </w:t>
      </w:r>
    </w:p>
    <w:p>
      <w:r/>
    </w:p>
    <w:p>
      <w:r>
        <w:t xml:space="preserve"> 56,625,596 </w:t>
      </w:r>
    </w:p>
    <w:p>
      <w:r/>
    </w:p>
    <w:p>
      <w:r>
        <w:t xml:space="preserve">不适用 </w:t>
      </w:r>
    </w:p>
    <w:p>
      <w:r/>
    </w:p>
    <w:p>
      <w:r>
        <w:t xml:space="preserve"> 11,414,530 </w:t>
      </w:r>
    </w:p>
    <w:p>
      <w:r/>
    </w:p>
    <w:p>
      <w:r>
        <w:t xml:space="preserve">-    </w:t>
      </w:r>
    </w:p>
    <w:p>
      <w:r/>
    </w:p>
    <w:p>
      <w:r>
        <w:t xml:space="preserve"> (11,414,530) </w:t>
      </w:r>
    </w:p>
    <w:p>
      <w:r/>
    </w:p>
    <w:p>
      <w:r>
        <w:t xml:space="preserve">-    </w:t>
      </w:r>
    </w:p>
    <w:p>
      <w:r/>
    </w:p>
    <w:p>
      <w:r>
        <w:t xml:space="preserve">-    </w:t>
      </w:r>
    </w:p>
    <w:p>
      <w:r/>
    </w:p>
    <w:p>
      <w:r>
        <w:t xml:space="preserve"> 9.24% </w:t>
      </w:r>
    </w:p>
    <w:p>
      <w:r/>
    </w:p>
    <w:p>
      <w:r>
        <w:t xml:space="preserve"> 不适用 </w:t>
      </w:r>
    </w:p>
    <w:p>
      <w:r/>
    </w:p>
    <w:p>
      <w:r>
        <w:t xml:space="preserve"> 9.24% </w:t>
      </w:r>
    </w:p>
    <w:p>
      <w:r/>
    </w:p>
    <w:p>
      <w:r>
        <w:t xml:space="preserve"> 不适用 </w:t>
      </w:r>
    </w:p>
    <w:p>
      <w:r/>
    </w:p>
    <w:p>
      <w:r>
        <w:t xml:space="preserve"> 自有资金 </w:t>
      </w:r>
    </w:p>
    <w:p>
      <w:r/>
    </w:p>
    <w:p>
      <w:r>
        <w:t xml:space="preserve">4,990,340,000 </w:t>
      </w:r>
    </w:p>
    <w:p>
      <w:r/>
    </w:p>
    <w:p>
      <w:r>
        <w:t xml:space="preserve"> 140,029,146 </w:t>
      </w:r>
    </w:p>
    <w:p>
      <w:r/>
    </w:p>
    <w:p>
      <w:r>
        <w:t xml:space="preserve"> 307,500,276 </w:t>
      </w:r>
    </w:p>
    <w:p>
      <w:r/>
    </w:p>
    <w:p>
      <w:r>
        <w:t xml:space="preserve">(183,905,171)  </w:t>
      </w:r>
    </w:p>
    <w:p>
      <w:r/>
    </w:p>
    <w:p>
      <w:r>
        <w:t xml:space="preserve"> (7,453,219) </w:t>
      </w:r>
    </w:p>
    <w:p>
      <w:r/>
    </w:p>
    <w:p>
      <w:r>
        <w:t xml:space="preserve">256,171,032 </w:t>
      </w:r>
    </w:p>
    <w:p>
      <w:r/>
    </w:p>
    <w:p>
      <w:r>
        <w:t xml:space="preserve">2  </w:t>
      </w:r>
    </w:p>
    <w:p>
      <w:r/>
    </w:p>
    <w:p>
      <w:r>
        <w:t xml:space="preserve">- 119 -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(13) 无形资产 </w:t>
      </w:r>
    </w:p>
    <w:p>
      <w:r/>
    </w:p>
    <w:p>
      <w:r>
        <w:t xml:space="preserve">原价 </w:t>
      </w:r>
    </w:p>
    <w:p>
      <w:r/>
    </w:p>
    <w:p>
      <w:r>
        <w:t xml:space="preserve">2017 年 12 月 31 日 </w:t>
      </w:r>
    </w:p>
    <w:p>
      <w:r/>
    </w:p>
    <w:p>
      <w:r>
        <w:t xml:space="preserve">本年增加 </w:t>
      </w:r>
    </w:p>
    <w:p>
      <w:r>
        <w:t xml:space="preserve">购置 </w:t>
      </w:r>
    </w:p>
    <w:p>
      <w:r/>
    </w:p>
    <w:p>
      <w:r>
        <w:t xml:space="preserve">2018 年 12 月 31 日 </w:t>
      </w:r>
    </w:p>
    <w:p>
      <w:r/>
    </w:p>
    <w:p>
      <w:r>
        <w:t xml:space="preserve">累计摊销 </w:t>
      </w:r>
    </w:p>
    <w:p>
      <w:r/>
    </w:p>
    <w:p>
      <w:r>
        <w:t xml:space="preserve">2017 年 12 月 31 日 </w:t>
      </w:r>
    </w:p>
    <w:p>
      <w:r/>
    </w:p>
    <w:p>
      <w:r>
        <w:t xml:space="preserve">本年增加 </w:t>
      </w:r>
    </w:p>
    <w:p>
      <w:r>
        <w:t xml:space="preserve">计提 </w:t>
      </w:r>
    </w:p>
    <w:p>
      <w:r/>
    </w:p>
    <w:p>
      <w:r>
        <w:t xml:space="preserve">2018 年 12 月 31 日 </w:t>
      </w:r>
    </w:p>
    <w:p>
      <w:r/>
    </w:p>
    <w:p>
      <w:r>
        <w:t xml:space="preserve">减值准备 </w:t>
      </w:r>
    </w:p>
    <w:p>
      <w:r/>
    </w:p>
    <w:p>
      <w:r>
        <w:t xml:space="preserve">2017 年 12 月 31 日 </w:t>
      </w:r>
    </w:p>
    <w:p>
      <w:r/>
    </w:p>
    <w:p>
      <w:r>
        <w:t xml:space="preserve">本年增加 </w:t>
      </w:r>
    </w:p>
    <w:p>
      <w:r/>
    </w:p>
    <w:p>
      <w:r>
        <w:t xml:space="preserve">2018 年 12 月 31 日 </w:t>
      </w:r>
    </w:p>
    <w:p>
      <w:r/>
    </w:p>
    <w:p>
      <w:r>
        <w:t xml:space="preserve">账面价值 </w:t>
      </w:r>
    </w:p>
    <w:p>
      <w:r/>
    </w:p>
    <w:p>
      <w:r>
        <w:t xml:space="preserve">2018 年 12 月 31 日 </w:t>
      </w:r>
    </w:p>
    <w:p>
      <w:r>
        <w:t xml:space="preserve">2017 年 12 月 31 日 </w:t>
      </w:r>
    </w:p>
    <w:p>
      <w:r/>
    </w:p>
    <w:p>
      <w:r>
        <w:t xml:space="preserve">土地使用权 </w:t>
      </w:r>
    </w:p>
    <w:p>
      <w:r/>
    </w:p>
    <w:p>
      <w:r>
        <w:t xml:space="preserve"> 计算机软件 </w:t>
      </w:r>
    </w:p>
    <w:p>
      <w:r/>
    </w:p>
    <w:p>
      <w:r>
        <w:t xml:space="preserve">合计 </w:t>
      </w:r>
    </w:p>
    <w:p>
      <w:r/>
    </w:p>
    <w:p>
      <w:r>
        <w:t xml:space="preserve">134,844,039 </w:t>
      </w:r>
    </w:p>
    <w:p>
      <w:r/>
    </w:p>
    <w:p>
      <w:r>
        <w:t xml:space="preserve">24,571,402 </w:t>
      </w:r>
    </w:p>
    <w:p>
      <w:r/>
    </w:p>
    <w:p>
      <w:r>
        <w:t xml:space="preserve">159,415,441 </w:t>
      </w:r>
    </w:p>
    <w:p>
      <w:r/>
    </w:p>
    <w:p>
      <w:r>
        <w:t xml:space="preserve">- </w:t>
      </w:r>
    </w:p>
    <w:p>
      <w:r>
        <w:t xml:space="preserve">134,844,039 </w:t>
      </w:r>
    </w:p>
    <w:p>
      <w:r/>
    </w:p>
    <w:p>
      <w:r>
        <w:t xml:space="preserve">540,519  </w:t>
      </w:r>
    </w:p>
    <w:p>
      <w:r>
        <w:t xml:space="preserve">25,111,921 </w:t>
      </w:r>
    </w:p>
    <w:p>
      <w:r/>
    </w:p>
    <w:p>
      <w:r>
        <w:t xml:space="preserve">540,519  </w:t>
      </w:r>
    </w:p>
    <w:p>
      <w:r>
        <w:t xml:space="preserve">159,955,960 </w:t>
      </w:r>
    </w:p>
    <w:p>
      <w:r/>
    </w:p>
    <w:p>
      <w:r>
        <w:t xml:space="preserve">(24,094,979)  </w:t>
      </w:r>
    </w:p>
    <w:p>
      <w:r/>
    </w:p>
    <w:p>
      <w:r>
        <w:t xml:space="preserve">(16,949,413) </w:t>
      </w:r>
    </w:p>
    <w:p>
      <w:r/>
    </w:p>
    <w:p>
      <w:r>
        <w:t xml:space="preserve">(41,044,392) </w:t>
      </w:r>
    </w:p>
    <w:p>
      <w:r/>
    </w:p>
    <w:p>
      <w:r>
        <w:t xml:space="preserve">(2,870,111)  </w:t>
      </w:r>
    </w:p>
    <w:p>
      <w:r>
        <w:t xml:space="preserve">(26,965,090)  </w:t>
      </w:r>
    </w:p>
    <w:p>
      <w:r/>
    </w:p>
    <w:p>
      <w:r>
        <w:t xml:space="preserve">(2,997,271) </w:t>
      </w:r>
    </w:p>
    <w:p>
      <w:r>
        <w:t xml:space="preserve">(19,946,684) </w:t>
      </w:r>
    </w:p>
    <w:p>
      <w:r/>
    </w:p>
    <w:p>
      <w:r>
        <w:t xml:space="preserve">(5,867,382) </w:t>
      </w:r>
    </w:p>
    <w:p>
      <w:r>
        <w:t xml:space="preserve">(46,911,774) </w:t>
      </w:r>
    </w:p>
    <w:p>
      <w:r/>
    </w:p>
    <w:p>
      <w:r>
        <w:t xml:space="preserve">(539,762)  </w:t>
      </w:r>
    </w:p>
    <w:p>
      <w:r>
        <w:t xml:space="preserve">- </w:t>
      </w:r>
    </w:p>
    <w:p>
      <w:r>
        <w:t xml:space="preserve">(539,762)   </w:t>
      </w:r>
    </w:p>
    <w:p>
      <w:r/>
    </w:p>
    <w:p>
      <w:r>
        <w:t xml:space="preserve">- </w:t>
      </w:r>
    </w:p>
    <w:p>
      <w:r>
        <w:t xml:space="preserve">- </w:t>
      </w:r>
    </w:p>
    <w:p>
      <w:r>
        <w:t xml:space="preserve">- </w:t>
      </w:r>
    </w:p>
    <w:p>
      <w:r/>
    </w:p>
    <w:p>
      <w:r>
        <w:t xml:space="preserve">(539,762) </w:t>
      </w:r>
    </w:p>
    <w:p>
      <w:r>
        <w:t xml:space="preserve">- - </w:t>
      </w:r>
    </w:p>
    <w:p>
      <w:r>
        <w:t xml:space="preserve">(539,762)  </w:t>
      </w:r>
    </w:p>
    <w:p>
      <w:r/>
    </w:p>
    <w:p>
      <w:r>
        <w:t xml:space="preserve">107,339,187 </w:t>
      </w:r>
    </w:p>
    <w:p>
      <w:r>
        <w:t xml:space="preserve">110,209,298 </w:t>
      </w:r>
    </w:p>
    <w:p>
      <w:r/>
    </w:p>
    <w:p>
      <w:r>
        <w:t xml:space="preserve">5,165,237 </w:t>
      </w:r>
    </w:p>
    <w:p>
      <w:r>
        <w:t xml:space="preserve">7,621,989 </w:t>
      </w:r>
    </w:p>
    <w:p>
      <w:r/>
    </w:p>
    <w:p>
      <w:r>
        <w:t xml:space="preserve">112,504,424 </w:t>
      </w:r>
    </w:p>
    <w:p>
      <w:r>
        <w:t xml:space="preserve">117,831,287 </w:t>
      </w:r>
    </w:p>
    <w:p>
      <w:r/>
    </w:p>
    <w:p>
      <w:r>
        <w:t xml:space="preserve">2018 年度无形资产的摊销金额为 5,867,382 元(2017 年度：5,976,330 元)。 </w:t>
      </w:r>
    </w:p>
    <w:p>
      <w:r/>
    </w:p>
    <w:p>
      <w:r>
        <w:t xml:space="preserve">(14) 其他非流动资产 </w:t>
      </w:r>
    </w:p>
    <w:p>
      <w:r/>
    </w:p>
    <w:p>
      <w:r>
        <w:t xml:space="preserve">          预付工程款 </w:t>
      </w:r>
    </w:p>
    <w:p>
      <w:r>
        <w:t xml:space="preserve">          购置资产预付款 </w:t>
      </w:r>
    </w:p>
    <w:p>
      <w:r/>
    </w:p>
    <w:p>
      <w:r>
        <w:t xml:space="preserve">2018 年 12 月 31 日 </w:t>
      </w:r>
    </w:p>
    <w:p>
      <w:r/>
    </w:p>
    <w:p>
      <w:r>
        <w:t xml:space="preserve">2017 年 12 月 31 日 </w:t>
      </w:r>
    </w:p>
    <w:p>
      <w:r/>
    </w:p>
    <w:p>
      <w:r>
        <w:t xml:space="preserve">5,838,372  </w:t>
      </w:r>
    </w:p>
    <w:p>
      <w:r>
        <w:t xml:space="preserve">1,614,847  </w:t>
      </w:r>
    </w:p>
    <w:p>
      <w:r>
        <w:t xml:space="preserve">7,453,219  </w:t>
      </w:r>
    </w:p>
    <w:p>
      <w:r/>
    </w:p>
    <w:p>
      <w:r>
        <w:t xml:space="preserve">15,574,339 </w:t>
      </w:r>
    </w:p>
    <w:p>
      <w:r>
        <w:t xml:space="preserve">- </w:t>
      </w:r>
    </w:p>
    <w:p>
      <w:r>
        <w:t xml:space="preserve">15,574,339 </w:t>
      </w:r>
    </w:p>
    <w:p>
      <w:r/>
    </w:p>
    <w:p>
      <w:r>
        <w:t xml:space="preserve">- 120 -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(15) 递延所得税资产和递延所得税负债 </w:t>
      </w:r>
    </w:p>
    <w:p>
      <w:r/>
    </w:p>
    <w:p>
      <w:r>
        <w:t xml:space="preserve">(a) 未经抵销的递延所得税资产 </w:t>
      </w:r>
    </w:p>
    <w:p>
      <w:r/>
    </w:p>
    <w:p>
      <w:r>
        <w:t xml:space="preserve">2018 年 12 月 31 日 </w:t>
      </w:r>
    </w:p>
    <w:p>
      <w:r/>
    </w:p>
    <w:p>
      <w:r>
        <w:t xml:space="preserve">2017 年 12 月 31 日 </w:t>
      </w:r>
    </w:p>
    <w:p>
      <w:r/>
    </w:p>
    <w:p>
      <w:r>
        <w:t xml:space="preserve">可抵扣暂时性差 </w:t>
      </w:r>
    </w:p>
    <w:p>
      <w:r>
        <w:t xml:space="preserve">异及可抵扣亏损 </w:t>
      </w:r>
    </w:p>
    <w:p>
      <w:r/>
    </w:p>
    <w:p>
      <w:r>
        <w:t xml:space="preserve"> 递延所得税资产  可抵扣暂时性差</w:t>
      </w:r>
    </w:p>
    <w:p>
      <w:r>
        <w:t xml:space="preserve">异及可抵扣亏损 </w:t>
      </w:r>
    </w:p>
    <w:p>
      <w:r/>
    </w:p>
    <w:p>
      <w:r>
        <w:t xml:space="preserve"> 递延所得税资产 </w:t>
      </w:r>
    </w:p>
    <w:p>
      <w:r/>
    </w:p>
    <w:p>
      <w:r>
        <w:t xml:space="preserve">140,149,027   </w:t>
      </w:r>
    </w:p>
    <w:p>
      <w:r>
        <w:t xml:space="preserve">80,847,914   </w:t>
      </w:r>
    </w:p>
    <w:p>
      <w:r>
        <w:t xml:space="preserve">75,895,792   </w:t>
      </w:r>
    </w:p>
    <w:p>
      <w:r>
        <w:t xml:space="preserve">43,906,000   </w:t>
      </w:r>
    </w:p>
    <w:p>
      <w:r>
        <w:t xml:space="preserve">30,147,403  </w:t>
      </w:r>
    </w:p>
    <w:p>
      <w:r>
        <w:t xml:space="preserve">29,912,423   </w:t>
      </w:r>
    </w:p>
    <w:p>
      <w:r/>
    </w:p>
    <w:p>
      <w:r>
        <w:t xml:space="preserve">21,022,354   </w:t>
      </w:r>
    </w:p>
    <w:p>
      <w:r>
        <w:t xml:space="preserve">17,502,902   </w:t>
      </w:r>
    </w:p>
    <w:p>
      <w:r>
        <w:t xml:space="preserve">11,888,702   </w:t>
      </w:r>
    </w:p>
    <w:p>
      <w:r>
        <w:t xml:space="preserve">6,585,901   </w:t>
      </w:r>
    </w:p>
    <w:p>
      <w:r>
        <w:t xml:space="preserve">4,522,110  </w:t>
      </w:r>
    </w:p>
    <w:p>
      <w:r>
        <w:t xml:space="preserve">4,486,864   </w:t>
      </w:r>
    </w:p>
    <w:p>
      <w:r/>
    </w:p>
    <w:p>
      <w:r>
        <w:t xml:space="preserve">119,612,770  </w:t>
      </w:r>
    </w:p>
    <w:p>
      <w:r>
        <w:t xml:space="preserve">63,915,784  </w:t>
      </w:r>
    </w:p>
    <w:p>
      <w:r>
        <w:t xml:space="preserve">59,993,006  </w:t>
      </w:r>
    </w:p>
    <w:p>
      <w:r>
        <w:t xml:space="preserve">24,206,644  </w:t>
      </w:r>
    </w:p>
    <w:p>
      <w:r>
        <w:t xml:space="preserve">-  </w:t>
      </w:r>
    </w:p>
    <w:p>
      <w:r>
        <w:t xml:space="preserve">30,593,785  </w:t>
      </w:r>
    </w:p>
    <w:p>
      <w:r/>
    </w:p>
    <w:p>
      <w:r>
        <w:t xml:space="preserve">17,941,915 </w:t>
      </w:r>
    </w:p>
    <w:p>
      <w:r>
        <w:t xml:space="preserve">12,863,369 </w:t>
      </w:r>
    </w:p>
    <w:p>
      <w:r>
        <w:t xml:space="preserve">9,374,834 </w:t>
      </w:r>
    </w:p>
    <w:p>
      <w:r>
        <w:t xml:space="preserve">3,630,997 </w:t>
      </w:r>
    </w:p>
    <w:p>
      <w:r>
        <w:t xml:space="preserve">- </w:t>
      </w:r>
    </w:p>
    <w:p>
      <w:r>
        <w:t xml:space="preserve">7,648,446 </w:t>
      </w:r>
    </w:p>
    <w:p>
      <w:r/>
    </w:p>
    <w:p>
      <w:r>
        <w:t xml:space="preserve">400,858,559   </w:t>
      </w:r>
    </w:p>
    <w:p>
      <w:r/>
    </w:p>
    <w:p>
      <w:r>
        <w:t xml:space="preserve">66,008,833   </w:t>
      </w:r>
    </w:p>
    <w:p>
      <w:r/>
    </w:p>
    <w:p>
      <w:r>
        <w:t xml:space="preserve">298,321,989  </w:t>
      </w:r>
    </w:p>
    <w:p>
      <w:r/>
    </w:p>
    <w:p>
      <w:r>
        <w:t xml:space="preserve">51,459,561 </w:t>
      </w:r>
    </w:p>
    <w:p>
      <w:r/>
    </w:p>
    <w:p>
      <w:r>
        <w:t xml:space="preserve">40,601,819  </w:t>
      </w:r>
    </w:p>
    <w:p>
      <w:r/>
    </w:p>
    <w:p>
      <w:r>
        <w:t xml:space="preserve">25,407,014  </w:t>
      </w:r>
    </w:p>
    <w:p>
      <w:r/>
    </w:p>
    <w:p>
      <w:r>
        <w:t xml:space="preserve">66,008,833  </w:t>
      </w:r>
    </w:p>
    <w:p>
      <w:r/>
    </w:p>
    <w:p>
      <w:r>
        <w:t xml:space="preserve">26,039,538 </w:t>
      </w:r>
    </w:p>
    <w:p>
      <w:r/>
    </w:p>
    <w:p>
      <w:r>
        <w:t xml:space="preserve">25,420,023 </w:t>
      </w:r>
    </w:p>
    <w:p>
      <w:r/>
    </w:p>
    <w:p>
      <w:r>
        <w:t xml:space="preserve">51,459,561 </w:t>
      </w:r>
    </w:p>
    <w:p>
      <w:r/>
    </w:p>
    <w:p>
      <w:r>
        <w:t xml:space="preserve">固定资产折旧 </w:t>
      </w:r>
    </w:p>
    <w:p>
      <w:r>
        <w:t xml:space="preserve">未实现内部交易收益 </w:t>
      </w:r>
    </w:p>
    <w:p>
      <w:r>
        <w:t xml:space="preserve">资产减值准备 </w:t>
      </w:r>
    </w:p>
    <w:p>
      <w:r>
        <w:t xml:space="preserve">预提费用及其他 </w:t>
      </w:r>
    </w:p>
    <w:p>
      <w:r>
        <w:t xml:space="preserve">股份支付 </w:t>
      </w:r>
    </w:p>
    <w:p>
      <w:r>
        <w:t xml:space="preserve">递延收益 </w:t>
      </w:r>
    </w:p>
    <w:p>
      <w:r/>
    </w:p>
    <w:p>
      <w:r>
        <w:t xml:space="preserve">其中： </w:t>
      </w:r>
    </w:p>
    <w:p>
      <w:r>
        <w:t xml:space="preserve">预计于 1 年内(含 1 </w:t>
      </w:r>
    </w:p>
    <w:p>
      <w:r>
        <w:t xml:space="preserve">    年)转回的金额 </w:t>
      </w:r>
    </w:p>
    <w:p>
      <w:r>
        <w:t xml:space="preserve">预计于 1 年后转回的 </w:t>
      </w:r>
    </w:p>
    <w:p>
      <w:r/>
    </w:p>
    <w:p>
      <w:r>
        <w:t xml:space="preserve">    金额 </w:t>
      </w:r>
    </w:p>
    <w:p>
      <w:r/>
    </w:p>
    <w:p>
      <w:r>
        <w:t xml:space="preserve">(b) 未经抵销的递延所得税负债 </w:t>
      </w:r>
    </w:p>
    <w:p>
      <w:r/>
    </w:p>
    <w:p>
      <w:r>
        <w:t xml:space="preserve">2018 年 12 月 31 日 </w:t>
      </w:r>
    </w:p>
    <w:p>
      <w:r>
        <w:t xml:space="preserve">2017 年 12 月 31 日 </w:t>
      </w:r>
    </w:p>
    <w:p>
      <w:r>
        <w:t xml:space="preserve"> 应纳税暂时性</w:t>
      </w:r>
    </w:p>
    <w:p>
      <w:r>
        <w:t xml:space="preserve"> 递延所得税负债  应纳税暂时性差异  递延所得税负债 </w:t>
      </w:r>
    </w:p>
    <w:p>
      <w:r>
        <w:t xml:space="preserve">差异 </w:t>
      </w:r>
    </w:p>
    <w:p>
      <w:r/>
    </w:p>
    <w:p>
      <w:r>
        <w:t xml:space="preserve">2,080,225   </w:t>
      </w:r>
    </w:p>
    <w:p>
      <w:r/>
    </w:p>
    <w:p>
      <w:r>
        <w:t xml:space="preserve">520,056   </w:t>
      </w:r>
    </w:p>
    <w:p>
      <w:r/>
    </w:p>
    <w:p>
      <w:r>
        <w:t xml:space="preserve">2,146,080  </w:t>
      </w:r>
    </w:p>
    <w:p>
      <w:r/>
    </w:p>
    <w:p>
      <w:r>
        <w:t xml:space="preserve">536,520 </w:t>
      </w:r>
    </w:p>
    <w:p>
      <w:r/>
    </w:p>
    <w:p>
      <w:r>
        <w:t xml:space="preserve">5,289,734  </w:t>
      </w:r>
    </w:p>
    <w:p>
      <w:r/>
    </w:p>
    <w:p>
      <w:r>
        <w:t xml:space="preserve">793,460  </w:t>
      </w:r>
    </w:p>
    <w:p>
      <w:r/>
    </w:p>
    <w:p>
      <w:r>
        <w:t xml:space="preserve">1,443,790  </w:t>
      </w:r>
    </w:p>
    <w:p>
      <w:r/>
    </w:p>
    <w:p>
      <w:r>
        <w:t xml:space="preserve">216,569 </w:t>
      </w:r>
    </w:p>
    <w:p>
      <w:r/>
    </w:p>
    <w:p>
      <w:r>
        <w:t xml:space="preserve">694,740  </w:t>
      </w:r>
    </w:p>
    <w:p>
      <w:r/>
    </w:p>
    <w:p>
      <w:r>
        <w:t xml:space="preserve">104,211  </w:t>
      </w:r>
    </w:p>
    <w:p>
      <w:r/>
    </w:p>
    <w:p>
      <w:r>
        <w:t xml:space="preserve">-  </w:t>
      </w:r>
    </w:p>
    <w:p>
      <w:r/>
    </w:p>
    <w:p>
      <w:r>
        <w:t xml:space="preserve">- </w:t>
      </w:r>
    </w:p>
    <w:p>
      <w:r/>
    </w:p>
    <w:p>
      <w:r>
        <w:t xml:space="preserve">8,064,699   </w:t>
      </w:r>
    </w:p>
    <w:p>
      <w:r/>
    </w:p>
    <w:p>
      <w:r>
        <w:t xml:space="preserve">1,417,727   </w:t>
      </w:r>
    </w:p>
    <w:p>
      <w:r/>
    </w:p>
    <w:p>
      <w:r>
        <w:t xml:space="preserve">3,589,870  </w:t>
      </w:r>
    </w:p>
    <w:p>
      <w:r/>
    </w:p>
    <w:p>
      <w:r>
        <w:t xml:space="preserve">753,089 </w:t>
      </w:r>
    </w:p>
    <w:p>
      <w:r/>
    </w:p>
    <w:p>
      <w:r>
        <w:t xml:space="preserve">914,135  </w:t>
      </w:r>
    </w:p>
    <w:p>
      <w:r/>
    </w:p>
    <w:p>
      <w:r>
        <w:t xml:space="preserve">503,592   </w:t>
      </w:r>
    </w:p>
    <w:p>
      <w:r/>
    </w:p>
    <w:p>
      <w:r>
        <w:t xml:space="preserve">1,417,727   </w:t>
      </w:r>
    </w:p>
    <w:p>
      <w:r/>
    </w:p>
    <w:p>
      <w:r>
        <w:t xml:space="preserve">16,464 </w:t>
      </w:r>
    </w:p>
    <w:p>
      <w:r/>
    </w:p>
    <w:p>
      <w:r>
        <w:t xml:space="preserve">736,625 </w:t>
      </w:r>
    </w:p>
    <w:p>
      <w:r/>
    </w:p>
    <w:p>
      <w:r>
        <w:t xml:space="preserve">753,089 </w:t>
      </w:r>
    </w:p>
    <w:p>
      <w:r/>
    </w:p>
    <w:p>
      <w:r>
        <w:t xml:space="preserve">非同一控制下企业    </w:t>
      </w:r>
    </w:p>
    <w:p>
      <w:r>
        <w:t xml:space="preserve">合并资产评估增值 </w:t>
      </w:r>
    </w:p>
    <w:p>
      <w:r>
        <w:t>可供出售金融资产公</w:t>
      </w:r>
    </w:p>
    <w:p>
      <w:r>
        <w:t xml:space="preserve">允价值变动 </w:t>
      </w:r>
    </w:p>
    <w:p>
      <w:r>
        <w:t>交易性金融资产公允</w:t>
      </w:r>
    </w:p>
    <w:p>
      <w:r>
        <w:t xml:space="preserve">价值变动 </w:t>
      </w:r>
    </w:p>
    <w:p>
      <w:r/>
    </w:p>
    <w:p>
      <w:r>
        <w:t xml:space="preserve">其中： </w:t>
      </w:r>
    </w:p>
    <w:p>
      <w:r>
        <w:t xml:space="preserve">预计于 1 年内(含 1 </w:t>
      </w:r>
    </w:p>
    <w:p>
      <w:r>
        <w:t xml:space="preserve">   年)转回的金额 </w:t>
      </w:r>
    </w:p>
    <w:p>
      <w:r>
        <w:t xml:space="preserve">预计于 1 年后转回的 </w:t>
      </w:r>
    </w:p>
    <w:p>
      <w:r/>
    </w:p>
    <w:p>
      <w:r>
        <w:t xml:space="preserve">   金额 </w:t>
      </w:r>
    </w:p>
    <w:p>
      <w:r/>
    </w:p>
    <w:p>
      <w:r>
        <w:t xml:space="preserve">- 121 -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(15) 递延所得税资产和递延所得税负债（续） </w:t>
      </w:r>
    </w:p>
    <w:p>
      <w:r/>
    </w:p>
    <w:p>
      <w:r>
        <w:t xml:space="preserve">(c) 本集团未确认递延所得税资产的可抵扣暂时性差异及可抵扣亏损分析如下： </w:t>
      </w:r>
    </w:p>
    <w:p>
      <w:r/>
    </w:p>
    <w:p>
      <w:r>
        <w:t xml:space="preserve">可抵扣亏损 </w:t>
      </w:r>
    </w:p>
    <w:p>
      <w:r>
        <w:t xml:space="preserve">可抵扣暂时性差异 </w:t>
      </w:r>
    </w:p>
    <w:p>
      <w:r/>
    </w:p>
    <w:p>
      <w:r>
        <w:t xml:space="preserve">2018 年 12 月 31 日 </w:t>
      </w:r>
    </w:p>
    <w:p>
      <w:r/>
    </w:p>
    <w:p>
      <w:r>
        <w:t xml:space="preserve"> 2017 年 12 月 31 日 </w:t>
      </w:r>
    </w:p>
    <w:p>
      <w:r/>
    </w:p>
    <w:p>
      <w:r>
        <w:t xml:space="preserve">325,178,436 </w:t>
      </w:r>
    </w:p>
    <w:p>
      <w:r/>
    </w:p>
    <w:p>
      <w:r>
        <w:t xml:space="preserve">36,845,865  </w:t>
      </w:r>
    </w:p>
    <w:p>
      <w:r>
        <w:t xml:space="preserve">362,024,301 </w:t>
      </w:r>
    </w:p>
    <w:p>
      <w:r/>
    </w:p>
    <w:p>
      <w:r>
        <w:t xml:space="preserve">330,844,872 </w:t>
      </w:r>
    </w:p>
    <w:p>
      <w:r>
        <w:t xml:space="preserve">29,769,362 </w:t>
      </w:r>
    </w:p>
    <w:p>
      <w:r>
        <w:t xml:space="preserve">360,614,234 </w:t>
      </w:r>
    </w:p>
    <w:p>
      <w:r/>
    </w:p>
    <w:p>
      <w:r>
        <w:t xml:space="preserve">(d) 未确认递延所得税资产的可抵扣亏损将于以下年度到期： </w:t>
      </w:r>
    </w:p>
    <w:p>
      <w:r/>
    </w:p>
    <w:p>
      <w:r>
        <w:t xml:space="preserve">2018 </w:t>
      </w:r>
    </w:p>
    <w:p>
      <w:r>
        <w:t xml:space="preserve">2019 </w:t>
      </w:r>
    </w:p>
    <w:p>
      <w:r>
        <w:t xml:space="preserve">2020 </w:t>
      </w:r>
    </w:p>
    <w:p>
      <w:r>
        <w:t xml:space="preserve">2021 </w:t>
      </w:r>
    </w:p>
    <w:p>
      <w:r>
        <w:t xml:space="preserve">2022 </w:t>
      </w:r>
    </w:p>
    <w:p>
      <w:r>
        <w:t xml:space="preserve">2023 </w:t>
      </w:r>
    </w:p>
    <w:p>
      <w:r>
        <w:t xml:space="preserve">2024 </w:t>
      </w:r>
    </w:p>
    <w:p>
      <w:r>
        <w:t xml:space="preserve">2025 </w:t>
      </w:r>
    </w:p>
    <w:p>
      <w:r>
        <w:t xml:space="preserve">2026 </w:t>
      </w:r>
    </w:p>
    <w:p>
      <w:r>
        <w:t xml:space="preserve">2027 </w:t>
      </w:r>
    </w:p>
    <w:p>
      <w:r/>
    </w:p>
    <w:p>
      <w:r>
        <w:t xml:space="preserve">2018 年 12 月 31 日 </w:t>
      </w:r>
    </w:p>
    <w:p>
      <w:r/>
    </w:p>
    <w:p>
      <w:r>
        <w:t xml:space="preserve"> 2017 年 12 月 31 日 </w:t>
      </w:r>
    </w:p>
    <w:p>
      <w:r/>
    </w:p>
    <w:p>
      <w:r>
        <w:t xml:space="preserve">-     </w:t>
      </w:r>
    </w:p>
    <w:p>
      <w:r>
        <w:t xml:space="preserve">2,378,501 </w:t>
      </w:r>
    </w:p>
    <w:p>
      <w:r>
        <w:t xml:space="preserve"> 2,143,310  </w:t>
      </w:r>
    </w:p>
    <w:p>
      <w:r>
        <w:t xml:space="preserve"> 2,767,555  </w:t>
      </w:r>
    </w:p>
    <w:p>
      <w:r>
        <w:t xml:space="preserve"> 3,291,049  </w:t>
      </w:r>
    </w:p>
    <w:p>
      <w:r>
        <w:t xml:space="preserve">4,427,343 </w:t>
      </w:r>
    </w:p>
    <w:p>
      <w:r>
        <w:t xml:space="preserve"> 36,488,391  </w:t>
      </w:r>
    </w:p>
    <w:p>
      <w:r>
        <w:t xml:space="preserve"> 98,219,172  </w:t>
      </w:r>
    </w:p>
    <w:p>
      <w:r>
        <w:t xml:space="preserve"> 88,111,937  </w:t>
      </w:r>
    </w:p>
    <w:p>
      <w:r>
        <w:t xml:space="preserve">87,351,178 </w:t>
      </w:r>
    </w:p>
    <w:p>
      <w:r>
        <w:t xml:space="preserve">325,178,436 </w:t>
      </w:r>
    </w:p>
    <w:p>
      <w:r/>
    </w:p>
    <w:p>
      <w:r>
        <w:t xml:space="preserve">1,341,759 </w:t>
      </w:r>
    </w:p>
    <w:p>
      <w:r>
        <w:t xml:space="preserve">47,449,483 </w:t>
      </w:r>
    </w:p>
    <w:p>
      <w:r>
        <w:t xml:space="preserve">100,362,482 </w:t>
      </w:r>
    </w:p>
    <w:p>
      <w:r>
        <w:t xml:space="preserve">90,879,493 </w:t>
      </w:r>
    </w:p>
    <w:p>
      <w:r>
        <w:t xml:space="preserve">90,811,655 </w:t>
      </w:r>
    </w:p>
    <w:p>
      <w:r>
        <w:t xml:space="preserve">- </w:t>
      </w:r>
    </w:p>
    <w:p>
      <w:r>
        <w:t xml:space="preserve">- </w:t>
      </w:r>
    </w:p>
    <w:p>
      <w:r>
        <w:t xml:space="preserve">- </w:t>
      </w:r>
    </w:p>
    <w:p>
      <w:r>
        <w:t xml:space="preserve">- </w:t>
      </w:r>
    </w:p>
    <w:p>
      <w:r>
        <w:t xml:space="preserve">- </w:t>
      </w:r>
    </w:p>
    <w:p>
      <w:r>
        <w:t xml:space="preserve">330,844,872 </w:t>
      </w:r>
    </w:p>
    <w:p>
      <w:r/>
    </w:p>
    <w:p>
      <w:r>
        <w:t xml:space="preserve">(e) 抵销后的递延所得税资产和递延所得税负债净额列示如下： </w:t>
      </w:r>
    </w:p>
    <w:p>
      <w:r/>
    </w:p>
    <w:p>
      <w:r>
        <w:t xml:space="preserve">2018 年 12 月 31 日 </w:t>
      </w:r>
    </w:p>
    <w:p>
      <w:r/>
    </w:p>
    <w:p>
      <w:r>
        <w:t xml:space="preserve">2017 年 12 月 31 日 </w:t>
      </w:r>
    </w:p>
    <w:p>
      <w:r/>
    </w:p>
    <w:p>
      <w:r>
        <w:t xml:space="preserve">互抵金额 </w:t>
      </w:r>
    </w:p>
    <w:p>
      <w:r/>
    </w:p>
    <w:p>
      <w:r>
        <w:t xml:space="preserve">抵销后余额  </w:t>
      </w:r>
    </w:p>
    <w:p>
      <w:r/>
    </w:p>
    <w:p>
      <w:r>
        <w:t xml:space="preserve">互抵金额 </w:t>
      </w:r>
    </w:p>
    <w:p>
      <w:r/>
    </w:p>
    <w:p>
      <w:r>
        <w:t xml:space="preserve">抵销后余额 </w:t>
      </w:r>
    </w:p>
    <w:p>
      <w:r/>
    </w:p>
    <w:p>
      <w:r>
        <w:t xml:space="preserve">递延所得税资产 </w:t>
      </w:r>
    </w:p>
    <w:p>
      <w:r>
        <w:t xml:space="preserve">递延所得税负债 </w:t>
      </w:r>
    </w:p>
    <w:p>
      <w:r/>
    </w:p>
    <w:p>
      <w:r>
        <w:t xml:space="preserve">-  </w:t>
      </w:r>
    </w:p>
    <w:p>
      <w:r>
        <w:t xml:space="preserve">-  </w:t>
      </w:r>
    </w:p>
    <w:p>
      <w:r/>
    </w:p>
    <w:p>
      <w:r>
        <w:t xml:space="preserve">66,008,833   </w:t>
      </w:r>
    </w:p>
    <w:p>
      <w:r>
        <w:t xml:space="preserve">(1,417,727)   </w:t>
      </w:r>
    </w:p>
    <w:p>
      <w:r/>
    </w:p>
    <w:p>
      <w:r>
        <w:t xml:space="preserve">- </w:t>
      </w:r>
    </w:p>
    <w:p>
      <w:r>
        <w:t xml:space="preserve">- </w:t>
      </w:r>
    </w:p>
    <w:p>
      <w:r/>
    </w:p>
    <w:p>
      <w:r>
        <w:t xml:space="preserve">51,459,561 </w:t>
      </w:r>
    </w:p>
    <w:p>
      <w:r>
        <w:t xml:space="preserve">(753,089) </w:t>
      </w:r>
    </w:p>
    <w:p>
      <w:r/>
    </w:p>
    <w:p>
      <w:r>
        <w:t xml:space="preserve">- 122 -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(16) 资产减值准备 </w:t>
      </w:r>
    </w:p>
    <w:p>
      <w:r/>
    </w:p>
    <w:p>
      <w:r>
        <w:t xml:space="preserve">应收账款坏账准备 </w:t>
      </w:r>
    </w:p>
    <w:p>
      <w:r>
        <w:t xml:space="preserve">存货跌价准备 </w:t>
      </w:r>
    </w:p>
    <w:p>
      <w:r>
        <w:t xml:space="preserve">固定资产减值准备 </w:t>
      </w:r>
    </w:p>
    <w:p>
      <w:r>
        <w:t xml:space="preserve">无形资产减值准备 </w:t>
      </w:r>
    </w:p>
    <w:p>
      <w:r/>
    </w:p>
    <w:p>
      <w:r>
        <w:t xml:space="preserve">2017 年 </w:t>
      </w:r>
    </w:p>
    <w:p>
      <w:r>
        <w:t xml:space="preserve">12 月 31 日 </w:t>
      </w:r>
    </w:p>
    <w:p>
      <w:r/>
    </w:p>
    <w:p>
      <w:r>
        <w:t xml:space="preserve">11,985,607 </w:t>
      </w:r>
    </w:p>
    <w:p>
      <w:r>
        <w:t xml:space="preserve">54,040,008 </w:t>
      </w:r>
    </w:p>
    <w:p>
      <w:r>
        <w:t xml:space="preserve">25,059,991 </w:t>
      </w:r>
    </w:p>
    <w:p>
      <w:r>
        <w:t xml:space="preserve">539,762 </w:t>
      </w:r>
    </w:p>
    <w:p>
      <w:r>
        <w:t xml:space="preserve">91,625,368 </w:t>
      </w:r>
    </w:p>
    <w:p>
      <w:r/>
    </w:p>
    <w:p>
      <w:r>
        <w:t xml:space="preserve">本年 </w:t>
      </w:r>
    </w:p>
    <w:p>
      <w:r>
        <w:t xml:space="preserve">增加 </w:t>
      </w:r>
    </w:p>
    <w:p>
      <w:r/>
    </w:p>
    <w:p>
      <w:r>
        <w:t xml:space="preserve">本年减少 </w:t>
      </w:r>
    </w:p>
    <w:p>
      <w:r>
        <w:t xml:space="preserve">转回 </w:t>
      </w:r>
    </w:p>
    <w:p>
      <w:r/>
    </w:p>
    <w:p>
      <w:r>
        <w:t xml:space="preserve">转销 </w:t>
      </w:r>
    </w:p>
    <w:p>
      <w:r/>
    </w:p>
    <w:p>
      <w:r>
        <w:t xml:space="preserve">15,767,032 </w:t>
      </w:r>
    </w:p>
    <w:p>
      <w:r>
        <w:t xml:space="preserve">49,363,169 </w:t>
      </w:r>
    </w:p>
    <w:p>
      <w:r>
        <w:t xml:space="preserve">18,129,775 </w:t>
      </w:r>
    </w:p>
    <w:p>
      <w:r>
        <w:t xml:space="preserve">-     </w:t>
      </w:r>
    </w:p>
    <w:p>
      <w:r>
        <w:t xml:space="preserve">83,259,976  </w:t>
      </w:r>
    </w:p>
    <w:p>
      <w:r/>
    </w:p>
    <w:p>
      <w:r>
        <w:t xml:space="preserve">(11,985,601) </w:t>
      </w:r>
    </w:p>
    <w:p>
      <w:r>
        <w:t xml:space="preserve">-     </w:t>
      </w:r>
    </w:p>
    <w:p>
      <w:r>
        <w:t xml:space="preserve">-     </w:t>
      </w:r>
    </w:p>
    <w:p>
      <w:r>
        <w:t xml:space="preserve">-     </w:t>
      </w:r>
    </w:p>
    <w:p>
      <w:r>
        <w:t xml:space="preserve">(11,985,601) </w:t>
      </w:r>
    </w:p>
    <w:p>
      <w:r/>
    </w:p>
    <w:p>
      <w:r>
        <w:t xml:space="preserve">(638)  </w:t>
      </w:r>
    </w:p>
    <w:p>
      <w:r>
        <w:t xml:space="preserve">(54,040,008)  </w:t>
      </w:r>
    </w:p>
    <w:p>
      <w:r>
        <w:t xml:space="preserve">(963)  </w:t>
      </w:r>
    </w:p>
    <w:p>
      <w:r/>
    </w:p>
    <w:p>
      <w:r>
        <w:t xml:space="preserve">-    </w:t>
      </w:r>
    </w:p>
    <w:p>
      <w:r/>
    </w:p>
    <w:p>
      <w:r>
        <w:t xml:space="preserve">(54,041,609)  </w:t>
      </w:r>
    </w:p>
    <w:p>
      <w:r/>
    </w:p>
    <w:p>
      <w:r>
        <w:t xml:space="preserve">2018 年 </w:t>
      </w:r>
    </w:p>
    <w:p>
      <w:r>
        <w:t xml:space="preserve">12 月 31 日 </w:t>
      </w:r>
    </w:p>
    <w:p>
      <w:r/>
    </w:p>
    <w:p>
      <w:r>
        <w:t xml:space="preserve">15,766,400 </w:t>
      </w:r>
    </w:p>
    <w:p>
      <w:r>
        <w:t xml:space="preserve">49,363,169 </w:t>
      </w:r>
    </w:p>
    <w:p>
      <w:r>
        <w:t xml:space="preserve">43,188,803 </w:t>
      </w:r>
    </w:p>
    <w:p>
      <w:r>
        <w:t xml:space="preserve">539,762 </w:t>
      </w:r>
    </w:p>
    <w:p>
      <w:r>
        <w:t xml:space="preserve">108,858,134  </w:t>
      </w:r>
    </w:p>
    <w:p>
      <w:r/>
    </w:p>
    <w:p>
      <w:r>
        <w:t xml:space="preserve">- 123 -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(17) 短期借款 </w:t>
      </w:r>
    </w:p>
    <w:p>
      <w:r/>
    </w:p>
    <w:p>
      <w:r>
        <w:t xml:space="preserve">2018 年 12 月 31 日 </w:t>
      </w:r>
    </w:p>
    <w:p>
      <w:r/>
    </w:p>
    <w:p>
      <w:r>
        <w:t xml:space="preserve"> 2017 年 12 月 31 日 </w:t>
      </w:r>
    </w:p>
    <w:p>
      <w:r/>
    </w:p>
    <w:p>
      <w:r>
        <w:t xml:space="preserve"> 信用借款 </w:t>
      </w:r>
    </w:p>
    <w:p>
      <w:r/>
    </w:p>
    <w:p>
      <w:r>
        <w:t xml:space="preserve">166,665,062  </w:t>
      </w:r>
    </w:p>
    <w:p>
      <w:r/>
    </w:p>
    <w:p>
      <w:r>
        <w:t xml:space="preserve">555,420,058 </w:t>
      </w:r>
    </w:p>
    <w:p>
      <w:r/>
    </w:p>
    <w:p>
      <w:r>
        <w:t>于 2018 年 12 月 31 日，短期借款的利率区间为 3.21%至 3.50%(2017 年</w:t>
      </w:r>
    </w:p>
    <w:p>
      <w:r>
        <w:t xml:space="preserve">12 月 31 日：0.90%至 2.54%)。 </w:t>
      </w:r>
    </w:p>
    <w:p>
      <w:r/>
    </w:p>
    <w:p>
      <w:r>
        <w:t xml:space="preserve">(18) 应付票据及应付账款 </w:t>
      </w:r>
    </w:p>
    <w:p>
      <w:r/>
    </w:p>
    <w:p>
      <w:r>
        <w:t xml:space="preserve">应付票据(a) </w:t>
      </w:r>
    </w:p>
    <w:p>
      <w:r>
        <w:t xml:space="preserve">应付账款(b) </w:t>
      </w:r>
    </w:p>
    <w:p>
      <w:r/>
    </w:p>
    <w:p>
      <w:r>
        <w:t xml:space="preserve">(a)  应付票据 </w:t>
      </w:r>
    </w:p>
    <w:p>
      <w:r/>
    </w:p>
    <w:p>
      <w:r>
        <w:t xml:space="preserve">2018 年 12 月 31 日  2017 年 12 月 31 日 </w:t>
      </w:r>
    </w:p>
    <w:p>
      <w:r/>
    </w:p>
    <w:p>
      <w:r>
        <w:t xml:space="preserve">84,552,227  </w:t>
      </w:r>
    </w:p>
    <w:p>
      <w:r>
        <w:t xml:space="preserve">1,219,241,832  </w:t>
      </w:r>
    </w:p>
    <w:p>
      <w:r>
        <w:t xml:space="preserve">1,303,794,059  </w:t>
      </w:r>
    </w:p>
    <w:p>
      <w:r/>
    </w:p>
    <w:p>
      <w:r>
        <w:t xml:space="preserve">38,360,722 </w:t>
      </w:r>
    </w:p>
    <w:p>
      <w:r>
        <w:t xml:space="preserve">1,014,928,322 </w:t>
      </w:r>
    </w:p>
    <w:p>
      <w:r>
        <w:t xml:space="preserve">1,053,289,044 </w:t>
      </w:r>
    </w:p>
    <w:p>
      <w:r/>
    </w:p>
    <w:p>
      <w:r>
        <w:t xml:space="preserve">2018 年 12 月 31 日  2017 年 12 月 31 日 </w:t>
      </w:r>
    </w:p>
    <w:p>
      <w:r/>
    </w:p>
    <w:p>
      <w:r>
        <w:t xml:space="preserve">银行承兑汇票 </w:t>
      </w:r>
    </w:p>
    <w:p>
      <w:r/>
    </w:p>
    <w:p>
      <w:r>
        <w:t xml:space="preserve">84,552,227   </w:t>
      </w:r>
    </w:p>
    <w:p>
      <w:r/>
    </w:p>
    <w:p>
      <w:r>
        <w:t xml:space="preserve">38,360,722 </w:t>
      </w:r>
    </w:p>
    <w:p>
      <w:r/>
    </w:p>
    <w:p>
      <w:r>
        <w:t xml:space="preserve">(b) 应付账款 </w:t>
      </w:r>
    </w:p>
    <w:p>
      <w:r/>
    </w:p>
    <w:p>
      <w:r>
        <w:t xml:space="preserve">应付原材料采购款 </w:t>
      </w:r>
    </w:p>
    <w:p>
      <w:r>
        <w:t xml:space="preserve">应付工程设备款 </w:t>
      </w:r>
    </w:p>
    <w:p>
      <w:r>
        <w:t xml:space="preserve">应付销售佣金 </w:t>
      </w:r>
    </w:p>
    <w:p>
      <w:r>
        <w:t xml:space="preserve">应付进出口运杂费 </w:t>
      </w:r>
    </w:p>
    <w:p>
      <w:r>
        <w:t xml:space="preserve">应付加工费 </w:t>
      </w:r>
    </w:p>
    <w:p>
      <w:r/>
    </w:p>
    <w:p>
      <w:r>
        <w:t xml:space="preserve"> 2018 年 12 月 31 日 </w:t>
      </w:r>
    </w:p>
    <w:p>
      <w:r/>
    </w:p>
    <w:p>
      <w:r>
        <w:t xml:space="preserve"> 2017 年 12 月 31 日 </w:t>
      </w:r>
    </w:p>
    <w:p>
      <w:r/>
    </w:p>
    <w:p>
      <w:r>
        <w:t xml:space="preserve">1,070,230,228  </w:t>
      </w:r>
    </w:p>
    <w:p>
      <w:r>
        <w:t xml:space="preserve">92,318,978   </w:t>
      </w:r>
    </w:p>
    <w:p>
      <w:r>
        <w:t xml:space="preserve">48,712,243  </w:t>
      </w:r>
    </w:p>
    <w:p>
      <w:r>
        <w:t xml:space="preserve">7,696,399   </w:t>
      </w:r>
    </w:p>
    <w:p>
      <w:r>
        <w:t xml:space="preserve">283,984   </w:t>
      </w:r>
    </w:p>
    <w:p>
      <w:r>
        <w:t xml:space="preserve">1,219,241,832   </w:t>
      </w:r>
    </w:p>
    <w:p>
      <w:r/>
    </w:p>
    <w:p>
      <w:r>
        <w:t xml:space="preserve">900,708,315 </w:t>
      </w:r>
    </w:p>
    <w:p>
      <w:r>
        <w:t xml:space="preserve">69,954,325 </w:t>
      </w:r>
    </w:p>
    <w:p>
      <w:r>
        <w:t xml:space="preserve">37,921,092 </w:t>
      </w:r>
    </w:p>
    <w:p>
      <w:r>
        <w:t xml:space="preserve">6,240,282 </w:t>
      </w:r>
    </w:p>
    <w:p>
      <w:r>
        <w:t xml:space="preserve">104,308 </w:t>
      </w:r>
    </w:p>
    <w:p>
      <w:r>
        <w:t xml:space="preserve">1,014,928,322 </w:t>
      </w:r>
    </w:p>
    <w:p>
      <w:r/>
    </w:p>
    <w:p>
      <w:r>
        <w:t xml:space="preserve">(i) </w:t>
      </w:r>
    </w:p>
    <w:p>
      <w:r/>
    </w:p>
    <w:p>
      <w:r>
        <w:t>于 2018 年 12 月 31 日，账龄超过一年的应付账款为 11,515,071 元(2017</w:t>
      </w:r>
    </w:p>
    <w:p>
      <w:r/>
    </w:p>
    <w:p>
      <w:r>
        <w:t>年 12 月 31 日：22,394,745 元)，主要为应付设备工程款，由于工程尚未结</w:t>
      </w:r>
    </w:p>
    <w:p>
      <w:r>
        <w:t xml:space="preserve">算，该款项尚未进行最后清算。 </w:t>
      </w:r>
    </w:p>
    <w:p>
      <w:r/>
    </w:p>
    <w:p>
      <w:r>
        <w:t xml:space="preserve">- 124 -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(19) 预收款项 </w:t>
      </w:r>
    </w:p>
    <w:p>
      <w:r/>
    </w:p>
    <w:p>
      <w:r>
        <w:t xml:space="preserve"> 2018 年 12 月 31 日 </w:t>
      </w:r>
    </w:p>
    <w:p>
      <w:r/>
    </w:p>
    <w:p>
      <w:r>
        <w:t xml:space="preserve"> 2017 年 12 月 31 日 </w:t>
      </w:r>
    </w:p>
    <w:p>
      <w:r/>
    </w:p>
    <w:p>
      <w:r>
        <w:t xml:space="preserve">预收货款 </w:t>
      </w:r>
    </w:p>
    <w:p>
      <w:r/>
    </w:p>
    <w:p>
      <w:r>
        <w:t xml:space="preserve">65,992,546 </w:t>
      </w:r>
    </w:p>
    <w:p>
      <w:r/>
    </w:p>
    <w:p>
      <w:r>
        <w:t xml:space="preserve">11,833,197 </w:t>
      </w:r>
    </w:p>
    <w:p>
      <w:r/>
    </w:p>
    <w:p>
      <w:r>
        <w:t xml:space="preserve">(a) </w:t>
      </w:r>
    </w:p>
    <w:p>
      <w:r/>
    </w:p>
    <w:p>
      <w:r>
        <w:t>于 2018 年 12 月 31 日，账龄超过一年的预收款项为 1,352,558 元(2017 年</w:t>
      </w:r>
    </w:p>
    <w:p>
      <w:r/>
    </w:p>
    <w:p>
      <w:r>
        <w:t>12 月 31 日：685,511 元)，主要为预收客商的产品预收款，该项目由于进度</w:t>
      </w:r>
    </w:p>
    <w:p>
      <w:r>
        <w:t xml:space="preserve">调整尚未完成，因此该款项尚未结清。该项目预计将在一年内完成。 </w:t>
      </w:r>
    </w:p>
    <w:p>
      <w:r/>
    </w:p>
    <w:p>
      <w:r>
        <w:t xml:space="preserve">(20) 应付职工薪酬 </w:t>
      </w:r>
    </w:p>
    <w:p>
      <w:r/>
    </w:p>
    <w:p>
      <w:r>
        <w:t xml:space="preserve">应付短期薪酬(a) </w:t>
      </w:r>
    </w:p>
    <w:p>
      <w:r>
        <w:t xml:space="preserve">应付设定提存计划(b) </w:t>
      </w:r>
    </w:p>
    <w:p>
      <w:r/>
    </w:p>
    <w:p>
      <w:r>
        <w:t xml:space="preserve">(a) 短期薪酬 </w:t>
      </w:r>
    </w:p>
    <w:p>
      <w:r/>
    </w:p>
    <w:p>
      <w:r>
        <w:t xml:space="preserve">2018 年 12 月 31 日  2017 年 12 月 31 日 </w:t>
      </w:r>
    </w:p>
    <w:p>
      <w:r/>
    </w:p>
    <w:p>
      <w:r>
        <w:t xml:space="preserve">157,327,733 </w:t>
      </w:r>
    </w:p>
    <w:p>
      <w:r>
        <w:t xml:space="preserve">2,834,006 </w:t>
      </w:r>
    </w:p>
    <w:p>
      <w:r>
        <w:t xml:space="preserve">160,161,739 </w:t>
      </w:r>
    </w:p>
    <w:p>
      <w:r/>
    </w:p>
    <w:p>
      <w:r>
        <w:t xml:space="preserve">138,697,743 </w:t>
      </w:r>
    </w:p>
    <w:p>
      <w:r>
        <w:t xml:space="preserve">1,716,462 </w:t>
      </w:r>
    </w:p>
    <w:p>
      <w:r>
        <w:t xml:space="preserve">140,414,205 </w:t>
      </w:r>
    </w:p>
    <w:p>
      <w:r/>
    </w:p>
    <w:p>
      <w:r>
        <w:t xml:space="preserve">2017 年 </w:t>
      </w:r>
    </w:p>
    <w:p>
      <w:r>
        <w:t xml:space="preserve">12 月 31 日 </w:t>
      </w:r>
    </w:p>
    <w:p>
      <w:r/>
    </w:p>
    <w:p>
      <w:r>
        <w:t xml:space="preserve">本年增加 </w:t>
      </w:r>
    </w:p>
    <w:p>
      <w:r/>
    </w:p>
    <w:p>
      <w:r>
        <w:t xml:space="preserve">本年减少 </w:t>
      </w:r>
    </w:p>
    <w:p>
      <w:r/>
    </w:p>
    <w:p>
      <w:r>
        <w:t xml:space="preserve">2018 年 </w:t>
      </w:r>
    </w:p>
    <w:p>
      <w:r>
        <w:t xml:space="preserve">12 月 31 日 </w:t>
      </w:r>
    </w:p>
    <w:p>
      <w:r/>
    </w:p>
    <w:p>
      <w:r>
        <w:t xml:space="preserve">工资、奖金、津贴和补贴 </w:t>
      </w:r>
    </w:p>
    <w:p>
      <w:r>
        <w:t xml:space="preserve">职工福利费 </w:t>
      </w:r>
    </w:p>
    <w:p>
      <w:r>
        <w:t xml:space="preserve">社会保险费 </w:t>
      </w:r>
    </w:p>
    <w:p>
      <w:r>
        <w:t xml:space="preserve">其中：医疗保险 </w:t>
      </w:r>
    </w:p>
    <w:p>
      <w:r/>
    </w:p>
    <w:p>
      <w:r>
        <w:t xml:space="preserve">           工伤保险 </w:t>
      </w:r>
    </w:p>
    <w:p>
      <w:r>
        <w:t xml:space="preserve">           生育保险 </w:t>
      </w:r>
    </w:p>
    <w:p>
      <w:r/>
    </w:p>
    <w:p>
      <w:r>
        <w:t xml:space="preserve">住房公积金 </w:t>
      </w:r>
    </w:p>
    <w:p>
      <w:r>
        <w:t xml:space="preserve">工会经费和职工教育经费 </w:t>
      </w:r>
    </w:p>
    <w:p>
      <w:r/>
    </w:p>
    <w:p>
      <w:r>
        <w:t xml:space="preserve">135,307,212 </w:t>
      </w:r>
    </w:p>
    <w:p>
      <w:r/>
    </w:p>
    <w:p>
      <w:r>
        <w:t xml:space="preserve"> 877,532,422  </w:t>
      </w:r>
    </w:p>
    <w:p>
      <w:r/>
    </w:p>
    <w:p>
      <w:r>
        <w:t xml:space="preserve"> (859,179,466) </w:t>
      </w:r>
    </w:p>
    <w:p>
      <w:r/>
    </w:p>
    <w:p>
      <w:r>
        <w:t xml:space="preserve"> 153,660,168 </w:t>
      </w:r>
    </w:p>
    <w:p>
      <w:r/>
    </w:p>
    <w:p>
      <w:r>
        <w:t xml:space="preserve">- </w:t>
      </w:r>
    </w:p>
    <w:p>
      <w:r/>
    </w:p>
    <w:p>
      <w:r>
        <w:t xml:space="preserve">28,507,119  </w:t>
      </w:r>
    </w:p>
    <w:p>
      <w:r/>
    </w:p>
    <w:p>
      <w:r>
        <w:t xml:space="preserve">(28,507,119) </w:t>
      </w:r>
    </w:p>
    <w:p>
      <w:r/>
    </w:p>
    <w:p>
      <w:r>
        <w:t xml:space="preserve">-    </w:t>
      </w:r>
    </w:p>
    <w:p>
      <w:r/>
    </w:p>
    <w:p>
      <w:r>
        <w:t xml:space="preserve">1,443,080 </w:t>
      </w:r>
    </w:p>
    <w:p>
      <w:r/>
    </w:p>
    <w:p>
      <w:r>
        <w:t xml:space="preserve">17,310,359  </w:t>
      </w:r>
    </w:p>
    <w:p>
      <w:r/>
    </w:p>
    <w:p>
      <w:r>
        <w:t xml:space="preserve">(16,944,914) </w:t>
      </w:r>
    </w:p>
    <w:p>
      <w:r/>
    </w:p>
    <w:p>
      <w:r>
        <w:t xml:space="preserve">705,797 </w:t>
      </w:r>
    </w:p>
    <w:p>
      <w:r/>
    </w:p>
    <w:p>
      <w:r>
        <w:t xml:space="preserve">242,587 </w:t>
      </w:r>
    </w:p>
    <w:p>
      <w:r/>
    </w:p>
    <w:p>
      <w:r>
        <w:t xml:space="preserve">494,696 </w:t>
      </w:r>
    </w:p>
    <w:p>
      <w:r/>
    </w:p>
    <w:p>
      <w:r>
        <w:t xml:space="preserve">13,594,967  </w:t>
      </w:r>
    </w:p>
    <w:p>
      <w:r/>
    </w:p>
    <w:p>
      <w:r>
        <w:t xml:space="preserve">(13,138,183) </w:t>
      </w:r>
    </w:p>
    <w:p>
      <w:r/>
    </w:p>
    <w:p>
      <w:r>
        <w:t xml:space="preserve">2,188,640  </w:t>
      </w:r>
    </w:p>
    <w:p>
      <w:r/>
    </w:p>
    <w:p>
      <w:r>
        <w:t xml:space="preserve">1,526,752  </w:t>
      </w:r>
    </w:p>
    <w:p>
      <w:r/>
    </w:p>
    <w:p>
      <w:r>
        <w:t xml:space="preserve">(2,195,323) </w:t>
      </w:r>
    </w:p>
    <w:p>
      <w:r/>
    </w:p>
    <w:p>
      <w:r>
        <w:t xml:space="preserve">(1,611,408) </w:t>
      </w:r>
    </w:p>
    <w:p>
      <w:r/>
    </w:p>
    <w:p>
      <w:r>
        <w:t xml:space="preserve">1,808,525 </w:t>
      </w:r>
    </w:p>
    <w:p>
      <w:r/>
    </w:p>
    <w:p>
      <w:r>
        <w:t xml:space="preserve">1,162,581 </w:t>
      </w:r>
    </w:p>
    <w:p>
      <w:r/>
    </w:p>
    <w:p>
      <w:r>
        <w:t xml:space="preserve">235,904 </w:t>
      </w:r>
    </w:p>
    <w:p>
      <w:r/>
    </w:p>
    <w:p>
      <w:r>
        <w:t xml:space="preserve">410,040 </w:t>
      </w:r>
    </w:p>
    <w:p>
      <w:r/>
    </w:p>
    <w:p>
      <w:r>
        <w:t xml:space="preserve">1,527,157 </w:t>
      </w:r>
    </w:p>
    <w:p>
      <w:r/>
    </w:p>
    <w:p>
      <w:r>
        <w:t xml:space="preserve">20,719,653  </w:t>
      </w:r>
    </w:p>
    <w:p>
      <w:r/>
    </w:p>
    <w:p>
      <w:r>
        <w:t xml:space="preserve">(20,679,150) </w:t>
      </w:r>
    </w:p>
    <w:p>
      <w:r/>
    </w:p>
    <w:p>
      <w:r>
        <w:t xml:space="preserve">1,567,660 </w:t>
      </w:r>
    </w:p>
    <w:p>
      <w:r/>
    </w:p>
    <w:p>
      <w:r>
        <w:t xml:space="preserve">420,294 </w:t>
      </w:r>
    </w:p>
    <w:p>
      <w:r>
        <w:t xml:space="preserve">138,697,743 </w:t>
      </w:r>
    </w:p>
    <w:p>
      <w:r/>
    </w:p>
    <w:p>
      <w:r>
        <w:t xml:space="preserve">2,058,960  </w:t>
      </w:r>
    </w:p>
    <w:p>
      <w:r>
        <w:t xml:space="preserve"> 946,128,513  </w:t>
      </w:r>
    </w:p>
    <w:p>
      <w:r/>
    </w:p>
    <w:p>
      <w:r>
        <w:t xml:space="preserve">(2,187,874) </w:t>
      </w:r>
    </w:p>
    <w:p>
      <w:r>
        <w:t xml:space="preserve"> (927,498,523) </w:t>
      </w:r>
    </w:p>
    <w:p>
      <w:r/>
    </w:p>
    <w:p>
      <w:r>
        <w:t xml:space="preserve">291,380 </w:t>
      </w:r>
    </w:p>
    <w:p>
      <w:r>
        <w:t xml:space="preserve"> 157,327,733 </w:t>
      </w:r>
    </w:p>
    <w:p>
      <w:r/>
    </w:p>
    <w:p>
      <w:r>
        <w:t xml:space="preserve">(b) 设定提存计划 </w:t>
      </w:r>
    </w:p>
    <w:p>
      <w:r/>
    </w:p>
    <w:p>
      <w:r>
        <w:t xml:space="preserve">2017 年 </w:t>
      </w:r>
    </w:p>
    <w:p>
      <w:r>
        <w:t xml:space="preserve">12 月 31 日 </w:t>
      </w:r>
    </w:p>
    <w:p>
      <w:r/>
    </w:p>
    <w:p>
      <w:r>
        <w:t xml:space="preserve">本年增加 </w:t>
      </w:r>
    </w:p>
    <w:p>
      <w:r/>
    </w:p>
    <w:p>
      <w:r>
        <w:t xml:space="preserve">本年减少 </w:t>
      </w:r>
    </w:p>
    <w:p>
      <w:r/>
    </w:p>
    <w:p>
      <w:r>
        <w:t xml:space="preserve">基本养老保险 </w:t>
      </w:r>
    </w:p>
    <w:p>
      <w:r>
        <w:t xml:space="preserve">失业保险费 </w:t>
      </w:r>
    </w:p>
    <w:p>
      <w:r/>
    </w:p>
    <w:p>
      <w:r>
        <w:t xml:space="preserve">1,672,458 </w:t>
      </w:r>
    </w:p>
    <w:p>
      <w:r>
        <w:t xml:space="preserve">44,004 </w:t>
      </w:r>
    </w:p>
    <w:p>
      <w:r>
        <w:t xml:space="preserve">1,716,462 </w:t>
      </w:r>
    </w:p>
    <w:p>
      <w:r/>
    </w:p>
    <w:p>
      <w:r>
        <w:t xml:space="preserve"> 41,705,658  </w:t>
      </w:r>
    </w:p>
    <w:p>
      <w:r>
        <w:t xml:space="preserve">834,812  </w:t>
      </w:r>
    </w:p>
    <w:p>
      <w:r>
        <w:t xml:space="preserve"> 42,540,470  </w:t>
      </w:r>
    </w:p>
    <w:p>
      <w:r/>
    </w:p>
    <w:p>
      <w:r>
        <w:t xml:space="preserve">(40,616,770) </w:t>
      </w:r>
    </w:p>
    <w:p>
      <w:r>
        <w:t xml:space="preserve">(806,156) </w:t>
      </w:r>
    </w:p>
    <w:p>
      <w:r>
        <w:t xml:space="preserve">(41,422,926) </w:t>
      </w:r>
    </w:p>
    <w:p>
      <w:r/>
    </w:p>
    <w:p>
      <w:r>
        <w:t xml:space="preserve">2018 年 </w:t>
      </w:r>
    </w:p>
    <w:p>
      <w:r>
        <w:t xml:space="preserve">12 月 31 日 </w:t>
      </w:r>
    </w:p>
    <w:p>
      <w:r/>
    </w:p>
    <w:p>
      <w:r>
        <w:t xml:space="preserve">2,761,346 </w:t>
      </w:r>
    </w:p>
    <w:p>
      <w:r>
        <w:t xml:space="preserve">72,660 </w:t>
      </w:r>
    </w:p>
    <w:p>
      <w:r>
        <w:t xml:space="preserve">2,834,006 </w:t>
      </w:r>
    </w:p>
    <w:p>
      <w:r/>
    </w:p>
    <w:p>
      <w:r>
        <w:t xml:space="preserve">- 125 -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(21) 应交税费 </w:t>
      </w:r>
    </w:p>
    <w:p>
      <w:r/>
    </w:p>
    <w:p>
      <w:r>
        <w:t xml:space="preserve"> 应交企业所得税 </w:t>
      </w:r>
    </w:p>
    <w:p>
      <w:r>
        <w:t xml:space="preserve">应交增值税 </w:t>
      </w:r>
    </w:p>
    <w:p>
      <w:r>
        <w:t xml:space="preserve">应交关税 </w:t>
      </w:r>
    </w:p>
    <w:p>
      <w:r>
        <w:t xml:space="preserve">应交城建税 </w:t>
      </w:r>
    </w:p>
    <w:p>
      <w:r>
        <w:t xml:space="preserve">应交教育费附加 </w:t>
      </w:r>
    </w:p>
    <w:p>
      <w:r>
        <w:t xml:space="preserve">应交房产税 </w:t>
      </w:r>
    </w:p>
    <w:p>
      <w:r>
        <w:t xml:space="preserve">应交个人所得税 </w:t>
      </w:r>
    </w:p>
    <w:p>
      <w:r>
        <w:t xml:space="preserve">其他 </w:t>
      </w:r>
    </w:p>
    <w:p>
      <w:r/>
    </w:p>
    <w:p>
      <w:r>
        <w:t xml:space="preserve">(22) 其他应付款 </w:t>
      </w:r>
    </w:p>
    <w:p>
      <w:r/>
    </w:p>
    <w:p>
      <w:r>
        <w:t xml:space="preserve">2018 年 12 月 31 日 </w:t>
      </w:r>
    </w:p>
    <w:p>
      <w:r>
        <w:t xml:space="preserve">48,916,853 </w:t>
      </w:r>
    </w:p>
    <w:p>
      <w:r>
        <w:t xml:space="preserve">30,199,749 </w:t>
      </w:r>
    </w:p>
    <w:p>
      <w:r>
        <w:t xml:space="preserve">9,115,330 </w:t>
      </w:r>
    </w:p>
    <w:p>
      <w:r>
        <w:t xml:space="preserve">8,859,472 </w:t>
      </w:r>
    </w:p>
    <w:p>
      <w:r>
        <w:t xml:space="preserve">6,328,195  </w:t>
      </w:r>
    </w:p>
    <w:p>
      <w:r>
        <w:t xml:space="preserve">2,631,805 </w:t>
      </w:r>
    </w:p>
    <w:p>
      <w:r>
        <w:t xml:space="preserve">2,126,441 </w:t>
      </w:r>
    </w:p>
    <w:p>
      <w:r>
        <w:t xml:space="preserve">915,355 </w:t>
      </w:r>
    </w:p>
    <w:p>
      <w:r>
        <w:t xml:space="preserve">109,093,200  </w:t>
      </w:r>
    </w:p>
    <w:p>
      <w:r/>
    </w:p>
    <w:p>
      <w:r>
        <w:t xml:space="preserve"> 2017 年 12 月 31 日 </w:t>
      </w:r>
    </w:p>
    <w:p>
      <w:r>
        <w:t xml:space="preserve">25,179,579    </w:t>
      </w:r>
    </w:p>
    <w:p>
      <w:r>
        <w:t xml:space="preserve">- </w:t>
      </w:r>
    </w:p>
    <w:p>
      <w:r>
        <w:t xml:space="preserve">2,235,238 </w:t>
      </w:r>
    </w:p>
    <w:p>
      <w:r>
        <w:t xml:space="preserve">1,835,056 </w:t>
      </w:r>
    </w:p>
    <w:p>
      <w:r>
        <w:t xml:space="preserve">1,310,706 </w:t>
      </w:r>
    </w:p>
    <w:p>
      <w:r>
        <w:t xml:space="preserve">2,429,627 </w:t>
      </w:r>
    </w:p>
    <w:p>
      <w:r>
        <w:t xml:space="preserve">3,187,641 </w:t>
      </w:r>
    </w:p>
    <w:p>
      <w:r>
        <w:t xml:space="preserve">708,111 </w:t>
      </w:r>
    </w:p>
    <w:p>
      <w:r>
        <w:t xml:space="preserve">36,885,958 </w:t>
      </w:r>
    </w:p>
    <w:p>
      <w:r/>
    </w:p>
    <w:p>
      <w:r>
        <w:t xml:space="preserve">2018 年 12 月 31 日 </w:t>
      </w:r>
    </w:p>
    <w:p>
      <w:r/>
    </w:p>
    <w:p>
      <w:r>
        <w:t xml:space="preserve"> 2017 年 12 月 31 日 </w:t>
      </w:r>
    </w:p>
    <w:p>
      <w:r/>
    </w:p>
    <w:p>
      <w:r>
        <w:t xml:space="preserve">限制性股票回购义务(附注七) </w:t>
      </w:r>
    </w:p>
    <w:p>
      <w:r>
        <w:t xml:space="preserve">预提费用 </w:t>
      </w:r>
    </w:p>
    <w:p>
      <w:r>
        <w:t xml:space="preserve">预提质量保证金 </w:t>
      </w:r>
    </w:p>
    <w:p>
      <w:r>
        <w:t xml:space="preserve">保证金 </w:t>
      </w:r>
    </w:p>
    <w:p>
      <w:r>
        <w:t xml:space="preserve">应付劳务、专业服务费 </w:t>
      </w:r>
    </w:p>
    <w:p>
      <w:r>
        <w:t xml:space="preserve"> 应付短期借款利息 </w:t>
      </w:r>
    </w:p>
    <w:p>
      <w:r>
        <w:t xml:space="preserve"> 应付分期付息到期还本的长 </w:t>
      </w:r>
    </w:p>
    <w:p>
      <w:r>
        <w:t xml:space="preserve">期借款利息 </w:t>
      </w:r>
    </w:p>
    <w:p>
      <w:r>
        <w:t xml:space="preserve">其他 </w:t>
      </w:r>
    </w:p>
    <w:p>
      <w:r/>
    </w:p>
    <w:p>
      <w:r>
        <w:t xml:space="preserve">102,960,461 </w:t>
      </w:r>
    </w:p>
    <w:p>
      <w:r>
        <w:t xml:space="preserve">34,086,802  </w:t>
      </w:r>
    </w:p>
    <w:p>
      <w:r>
        <w:t xml:space="preserve">26,174,003  </w:t>
      </w:r>
    </w:p>
    <w:p>
      <w:r>
        <w:t xml:space="preserve">20,239,781  </w:t>
      </w:r>
    </w:p>
    <w:p>
      <w:r>
        <w:t xml:space="preserve">1,329,000  </w:t>
      </w:r>
    </w:p>
    <w:p>
      <w:r>
        <w:t xml:space="preserve">471,912  </w:t>
      </w:r>
    </w:p>
    <w:p>
      <w:r/>
    </w:p>
    <w:p>
      <w:r>
        <w:t xml:space="preserve">296,314 </w:t>
      </w:r>
    </w:p>
    <w:p>
      <w:r>
        <w:t xml:space="preserve">3,577,520 </w:t>
      </w:r>
    </w:p>
    <w:p>
      <w:r>
        <w:t xml:space="preserve">189,135,793 </w:t>
      </w:r>
    </w:p>
    <w:p>
      <w:r/>
    </w:p>
    <w:p>
      <w:r>
        <w:t xml:space="preserve">- </w:t>
      </w:r>
    </w:p>
    <w:p>
      <w:r>
        <w:t xml:space="preserve">27,504,031 </w:t>
      </w:r>
    </w:p>
    <w:p>
      <w:r>
        <w:t xml:space="preserve">21,443,553 </w:t>
      </w:r>
    </w:p>
    <w:p>
      <w:r>
        <w:t xml:space="preserve">13,111,372 </w:t>
      </w:r>
    </w:p>
    <w:p>
      <w:r>
        <w:t xml:space="preserve">1,535,000 </w:t>
      </w:r>
    </w:p>
    <w:p>
      <w:r>
        <w:t xml:space="preserve">683,232 </w:t>
      </w:r>
    </w:p>
    <w:p>
      <w:r/>
    </w:p>
    <w:p>
      <w:r>
        <w:t xml:space="preserve">306,093 </w:t>
      </w:r>
    </w:p>
    <w:p>
      <w:r>
        <w:t xml:space="preserve">1,986,560 </w:t>
      </w:r>
    </w:p>
    <w:p>
      <w:r>
        <w:t xml:space="preserve">66,569,841 </w:t>
      </w:r>
    </w:p>
    <w:p>
      <w:r/>
    </w:p>
    <w:p>
      <w:r>
        <w:t xml:space="preserve">(a) </w:t>
      </w:r>
    </w:p>
    <w:p>
      <w:r/>
    </w:p>
    <w:p>
      <w:r>
        <w:t>于 2018 年 12 月 31 日，账龄超过一年的其他应付款为 6,546,953 元(2017</w:t>
      </w:r>
    </w:p>
    <w:p>
      <w:r/>
    </w:p>
    <w:p>
      <w:r>
        <w:t xml:space="preserve">年 12 月 31 日：4,792,444 元)，主要为存入保证金。 </w:t>
      </w:r>
    </w:p>
    <w:p>
      <w:r/>
    </w:p>
    <w:p>
      <w:r>
        <w:t xml:space="preserve">(23) 长期借款 </w:t>
      </w:r>
    </w:p>
    <w:p>
      <w:r/>
    </w:p>
    <w:p>
      <w:r>
        <w:t xml:space="preserve">2018 年 12 月 31 日 </w:t>
      </w:r>
    </w:p>
    <w:p>
      <w:r/>
    </w:p>
    <w:p>
      <w:r>
        <w:t xml:space="preserve"> 2017 年 12 月 31 日 </w:t>
      </w:r>
    </w:p>
    <w:p>
      <w:r/>
    </w:p>
    <w:p>
      <w:r>
        <w:t xml:space="preserve">信用借款 </w:t>
      </w:r>
    </w:p>
    <w:p>
      <w:r/>
    </w:p>
    <w:p>
      <w:r>
        <w:t xml:space="preserve">98,954,453  </w:t>
      </w:r>
    </w:p>
    <w:p>
      <w:r/>
    </w:p>
    <w:p>
      <w:r>
        <w:t xml:space="preserve">98,387,003 </w:t>
      </w:r>
    </w:p>
    <w:p>
      <w:r/>
    </w:p>
    <w:p>
      <w:r>
        <w:t xml:space="preserve"> (a) </w:t>
      </w:r>
    </w:p>
    <w:p>
      <w:r/>
    </w:p>
    <w:p>
      <w:r>
        <w:t>于 2018 年 12 月 31 日，银行信用借款本金为 12,610,000 欧元，折合人民币</w:t>
      </w:r>
    </w:p>
    <w:p>
      <w:r/>
    </w:p>
    <w:p>
      <w:r>
        <w:t>98,954,453 元。借款利率为 EURIBOR+1.5%，利息每季度支付一次，于</w:t>
      </w:r>
    </w:p>
    <w:p>
      <w:r/>
    </w:p>
    <w:p>
      <w:r>
        <w:t xml:space="preserve">2020 年 6 月 19 日到期一次偿还本金。 </w:t>
      </w:r>
    </w:p>
    <w:p>
      <w:r/>
    </w:p>
    <w:p>
      <w:r>
        <w:t xml:space="preserve">- 126 -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(24) 递延收益 </w:t>
      </w:r>
    </w:p>
    <w:p>
      <w:r/>
    </w:p>
    <w:p>
      <w:r>
        <w:t xml:space="preserve">政府补助 </w:t>
      </w:r>
    </w:p>
    <w:p>
      <w:r/>
    </w:p>
    <w:p>
      <w:r>
        <w:t xml:space="preserve">540,548,755 </w:t>
      </w:r>
    </w:p>
    <w:p>
      <w:r/>
    </w:p>
    <w:p>
      <w:r>
        <w:t xml:space="preserve">8,415,290 </w:t>
      </w:r>
    </w:p>
    <w:p>
      <w:r/>
    </w:p>
    <w:p>
      <w:r>
        <w:t xml:space="preserve">(55,466,283) </w:t>
      </w:r>
    </w:p>
    <w:p>
      <w:r/>
    </w:p>
    <w:p>
      <w:r>
        <w:t xml:space="preserve">493,497,762 </w:t>
      </w:r>
    </w:p>
    <w:p>
      <w:r/>
    </w:p>
    <w:p>
      <w:r>
        <w:t xml:space="preserve">       政府拨付 </w:t>
      </w:r>
    </w:p>
    <w:p>
      <w:r/>
    </w:p>
    <w:p>
      <w:r>
        <w:t xml:space="preserve">2017 年 12 月 31 日 </w:t>
      </w:r>
    </w:p>
    <w:p>
      <w:r/>
    </w:p>
    <w:p>
      <w:r>
        <w:t xml:space="preserve">本年增加 </w:t>
      </w:r>
    </w:p>
    <w:p>
      <w:r/>
    </w:p>
    <w:p>
      <w:r>
        <w:t xml:space="preserve">本年减少 2018 年 12 月 31 日 </w:t>
      </w:r>
    </w:p>
    <w:p>
      <w:r/>
    </w:p>
    <w:p>
      <w:r>
        <w:t xml:space="preserve">       形成原因 </w:t>
      </w:r>
    </w:p>
    <w:p>
      <w:r/>
    </w:p>
    <w:p>
      <w:r>
        <w:t xml:space="preserve">政府补助项目 </w:t>
      </w:r>
    </w:p>
    <w:p>
      <w:r/>
    </w:p>
    <w:p>
      <w:r>
        <w:t xml:space="preserve">2017 年 12 月 31 日 本年新增补助金额 本年计入其他收益金额 2018 年 12 月 31 日 与资产相关/与收益相关 </w:t>
      </w:r>
    </w:p>
    <w:p>
      <w:r/>
    </w:p>
    <w:p>
      <w:r>
        <w:t xml:space="preserve">-    </w:t>
      </w:r>
    </w:p>
    <w:p>
      <w:r>
        <w:t xml:space="preserve">-    </w:t>
      </w:r>
    </w:p>
    <w:p>
      <w:r/>
    </w:p>
    <w:p>
      <w:r>
        <w:t xml:space="preserve">(53,909,237)  </w:t>
      </w:r>
    </w:p>
    <w:p>
      <w:r>
        <w:t xml:space="preserve">(681,361)  </w:t>
      </w:r>
    </w:p>
    <w:p>
      <w:r/>
    </w:p>
    <w:p>
      <w:r>
        <w:t xml:space="preserve">453,299,052  与资产相关 </w:t>
      </w:r>
    </w:p>
    <w:p>
      <w:r>
        <w:t xml:space="preserve">29,912,423  与资产相关 </w:t>
      </w:r>
    </w:p>
    <w:p>
      <w:r/>
    </w:p>
    <w:p>
      <w:r>
        <w:t xml:space="preserve">3,600,000 </w:t>
      </w:r>
    </w:p>
    <w:p>
      <w:r/>
    </w:p>
    <w:p>
      <w:r>
        <w:t xml:space="preserve">(455,756)  </w:t>
      </w:r>
    </w:p>
    <w:p>
      <w:r/>
    </w:p>
    <w:p>
      <w:r>
        <w:t xml:space="preserve">3,144,244  与资产相关 </w:t>
      </w:r>
    </w:p>
    <w:p>
      <w:r/>
    </w:p>
    <w:p>
      <w:r>
        <w:t xml:space="preserve">(47,426)  </w:t>
      </w:r>
    </w:p>
    <w:p>
      <w:r/>
    </w:p>
    <w:p>
      <w:r>
        <w:t xml:space="preserve">(90,976)  </w:t>
      </w:r>
    </w:p>
    <w:p>
      <w:r/>
    </w:p>
    <w:p>
      <w:r>
        <w:t xml:space="preserve">(178,860) </w:t>
      </w:r>
    </w:p>
    <w:p>
      <w:r/>
    </w:p>
    <w:p>
      <w:r>
        <w:t xml:space="preserve">(50,000) </w:t>
      </w:r>
    </w:p>
    <w:p>
      <w:r/>
    </w:p>
    <w:p>
      <w:r>
        <w:t xml:space="preserve">(8,367) </w:t>
      </w:r>
    </w:p>
    <w:p>
      <w:r/>
    </w:p>
    <w:p>
      <w:r>
        <w:t xml:space="preserve">(38,798) </w:t>
      </w:r>
    </w:p>
    <w:p>
      <w:r/>
    </w:p>
    <w:p>
      <w:r>
        <w:t xml:space="preserve">(5,502) </w:t>
      </w:r>
    </w:p>
    <w:p>
      <w:r>
        <w:t xml:space="preserve">(55,466,283)  </w:t>
      </w:r>
    </w:p>
    <w:p>
      <w:r/>
    </w:p>
    <w:p>
      <w:r>
        <w:t xml:space="preserve">2,173,574  与资产相关 </w:t>
      </w:r>
    </w:p>
    <w:p>
      <w:r>
        <w:t xml:space="preserve">1,448,035  与资产相关 </w:t>
      </w:r>
    </w:p>
    <w:p>
      <w:r>
        <w:t xml:space="preserve">1,431,140 与资产相关 </w:t>
      </w:r>
    </w:p>
    <w:p>
      <w:r/>
    </w:p>
    <w:p>
      <w:r>
        <w:t xml:space="preserve">862,510 与资产相关 </w:t>
      </w:r>
    </w:p>
    <w:p>
      <w:r>
        <w:t xml:space="preserve">521,933 与资产相关 </w:t>
      </w:r>
    </w:p>
    <w:p>
      <w:r>
        <w:t xml:space="preserve">506,363 与资产相关 </w:t>
      </w:r>
    </w:p>
    <w:p>
      <w:r>
        <w:t xml:space="preserve">198,488 与资产相关 </w:t>
      </w:r>
    </w:p>
    <w:p>
      <w:r>
        <w:t xml:space="preserve">493,497,762 </w:t>
      </w:r>
    </w:p>
    <w:p>
      <w:r/>
    </w:p>
    <w:p>
      <w:r>
        <w:t xml:space="preserve">507,208,289 </w:t>
      </w:r>
    </w:p>
    <w:p>
      <w:r>
        <w:t xml:space="preserve">30,593,784 </w:t>
      </w:r>
    </w:p>
    <w:p>
      <w:r/>
    </w:p>
    <w:p>
      <w:r>
        <w:t xml:space="preserve">-    </w:t>
      </w:r>
    </w:p>
    <w:p>
      <w:r/>
    </w:p>
    <w:p>
      <w:r>
        <w:t xml:space="preserve">-    </w:t>
      </w:r>
    </w:p>
    <w:p>
      <w:r/>
    </w:p>
    <w:p>
      <w:r>
        <w:t xml:space="preserve">1,539,011 </w:t>
      </w:r>
    </w:p>
    <w:p>
      <w:r/>
    </w:p>
    <w:p>
      <w:r>
        <w:t xml:space="preserve">黑龙江北路东侧厂区的整体动迁 </w:t>
      </w:r>
    </w:p>
    <w:p>
      <w:r>
        <w:t xml:space="preserve">黄石开发区基础设施配套建设补助 </w:t>
      </w:r>
    </w:p>
    <w:p>
      <w:r>
        <w:t xml:space="preserve">2017 年度昆山市转型升级创新发展      </w:t>
      </w:r>
    </w:p>
    <w:p>
      <w:r>
        <w:t xml:space="preserve">     (工业经济)专项资金-重点技改项目 </w:t>
      </w:r>
    </w:p>
    <w:p>
      <w:r>
        <w:t xml:space="preserve">2018 年度工业企业技术改造综合奖补 </w:t>
      </w:r>
    </w:p>
    <w:p>
      <w:r/>
    </w:p>
    <w:p>
      <w:r>
        <w:t xml:space="preserve">    资金 </w:t>
      </w:r>
    </w:p>
    <w:p>
      <w:r/>
    </w:p>
    <w:p>
      <w:r>
        <w:t xml:space="preserve">黄石沪士公租房建设补助 </w:t>
      </w:r>
    </w:p>
    <w:p>
      <w:r>
        <w:t xml:space="preserve">工业技改项目 </w:t>
      </w:r>
    </w:p>
    <w:p>
      <w:r>
        <w:t xml:space="preserve">黄石市地方财政库款 2016 第二批工 </w:t>
      </w:r>
    </w:p>
    <w:p>
      <w:r>
        <w:t xml:space="preserve">    业转型发展专项资金 </w:t>
      </w:r>
    </w:p>
    <w:p>
      <w:r>
        <w:t xml:space="preserve">昆山工业企业技术改造综合奖补资金 </w:t>
      </w:r>
    </w:p>
    <w:p>
      <w:r>
        <w:t xml:space="preserve">涉台经济专项奖励扶持资金 </w:t>
      </w:r>
    </w:p>
    <w:p>
      <w:r>
        <w:t xml:space="preserve">2018 年进口设备补助 </w:t>
      </w:r>
    </w:p>
    <w:p>
      <w:r/>
    </w:p>
    <w:p>
      <w:r>
        <w:t xml:space="preserve">2,221,000 </w:t>
      </w:r>
    </w:p>
    <w:p>
      <w:r/>
    </w:p>
    <w:p>
      <w:r>
        <w:t xml:space="preserve">-    </w:t>
      </w:r>
    </w:p>
    <w:p>
      <w:r/>
    </w:p>
    <w:p>
      <w:r>
        <w:t xml:space="preserve">-    </w:t>
      </w:r>
    </w:p>
    <w:p>
      <w:r/>
    </w:p>
    <w:p>
      <w:r>
        <w:t xml:space="preserve">1,610,000 </w:t>
      </w:r>
    </w:p>
    <w:p>
      <w:r/>
    </w:p>
    <w:p>
      <w:r>
        <w:t xml:space="preserve">912,510 </w:t>
      </w:r>
    </w:p>
    <w:p>
      <w:r/>
    </w:p>
    <w:p>
      <w:r>
        <w:t xml:space="preserve">-    </w:t>
      </w:r>
    </w:p>
    <w:p>
      <w:r/>
    </w:p>
    <w:p>
      <w:r>
        <w:t xml:space="preserve">295,161 </w:t>
      </w:r>
    </w:p>
    <w:p>
      <w:r/>
    </w:p>
    <w:p>
      <w:r>
        <w:t xml:space="preserve">-    </w:t>
      </w:r>
    </w:p>
    <w:p>
      <w:r>
        <w:t xml:space="preserve">540,548,755 </w:t>
      </w:r>
    </w:p>
    <w:p>
      <w:r/>
    </w:p>
    <w:p>
      <w:r>
        <w:t xml:space="preserve">-    </w:t>
      </w:r>
    </w:p>
    <w:p>
      <w:r/>
    </w:p>
    <w:p>
      <w:r>
        <w:t xml:space="preserve">530,300 </w:t>
      </w:r>
    </w:p>
    <w:p>
      <w:r/>
    </w:p>
    <w:p>
      <w:r>
        <w:t xml:space="preserve">250,000  </w:t>
      </w:r>
    </w:p>
    <w:p>
      <w:r/>
    </w:p>
    <w:p>
      <w:r>
        <w:t xml:space="preserve">203,990 </w:t>
      </w:r>
    </w:p>
    <w:p>
      <w:r>
        <w:t xml:space="preserve">8,415,290 </w:t>
      </w:r>
    </w:p>
    <w:p>
      <w:r/>
    </w:p>
    <w:p>
      <w:r>
        <w:t xml:space="preserve">- 127 -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w:t>
      </w:r>
    </w:p>
    <w:p>
      <w:r/>
    </w:p>
    <w:p>
      <w:r>
        <w:t xml:space="preserve">合并财务报表项目附注(续) </w:t>
      </w:r>
    </w:p>
    <w:p>
      <w:r/>
    </w:p>
    <w:p>
      <w:r>
        <w:t xml:space="preserve">(24) </w:t>
      </w:r>
    </w:p>
    <w:p>
      <w:r/>
    </w:p>
    <w:p>
      <w:r>
        <w:t xml:space="preserve">递延收益(续) </w:t>
      </w:r>
    </w:p>
    <w:p>
      <w:r/>
    </w:p>
    <w:p>
      <w:r>
        <w:t xml:space="preserve">           本集团当年计入损益或冲减相关成本的政府补助的明细如下： </w:t>
      </w:r>
    </w:p>
    <w:p>
      <w:r/>
    </w:p>
    <w:p>
      <w:r>
        <w:t xml:space="preserve">政府补助项目 </w:t>
      </w:r>
    </w:p>
    <w:p>
      <w:r/>
    </w:p>
    <w:p>
      <w:r>
        <w:t xml:space="preserve">种类 </w:t>
      </w:r>
    </w:p>
    <w:p>
      <w:r/>
    </w:p>
    <w:p>
      <w:r>
        <w:t>本年计入损益或冲减</w:t>
      </w:r>
    </w:p>
    <w:p>
      <w:r>
        <w:t xml:space="preserve">相关成本的金额 </w:t>
      </w:r>
    </w:p>
    <w:p>
      <w:r/>
    </w:p>
    <w:p>
      <w:r>
        <w:t>本年计入损益或冲</w:t>
      </w:r>
    </w:p>
    <w:p>
      <w:r>
        <w:t>减相关成本的列报</w:t>
      </w:r>
    </w:p>
    <w:p>
      <w:r>
        <w:t xml:space="preserve">项目 </w:t>
      </w:r>
    </w:p>
    <w:p>
      <w:r/>
    </w:p>
    <w:p>
      <w:r>
        <w:t xml:space="preserve">黑龙江北路东侧厂区的整体动迁 </w:t>
      </w:r>
    </w:p>
    <w:p>
      <w:r>
        <w:t xml:space="preserve">与资产相关 </w:t>
      </w:r>
    </w:p>
    <w:p>
      <w:r>
        <w:t xml:space="preserve">黄石开发区基础设施配套建设补助 </w:t>
      </w:r>
    </w:p>
    <w:p>
      <w:r>
        <w:t xml:space="preserve">与资产相关 </w:t>
      </w:r>
    </w:p>
    <w:p>
      <w:r>
        <w:t xml:space="preserve">2017 年度昆山市转型升级创新发展(工业经济)专项资金-重点技改项目 与资产相关 </w:t>
      </w:r>
    </w:p>
    <w:p>
      <w:r>
        <w:t xml:space="preserve">2018 年度工业企业技术改造综合奖补资金 </w:t>
      </w:r>
    </w:p>
    <w:p>
      <w:r>
        <w:t xml:space="preserve">与资产相关 </w:t>
      </w:r>
    </w:p>
    <w:p>
      <w:r>
        <w:t xml:space="preserve">黄石沪士公租房建设补助 </w:t>
      </w:r>
    </w:p>
    <w:p>
      <w:r>
        <w:t xml:space="preserve">与资产相关 </w:t>
      </w:r>
    </w:p>
    <w:p>
      <w:r>
        <w:t xml:space="preserve">工业技改项目 </w:t>
      </w:r>
    </w:p>
    <w:p>
      <w:r>
        <w:t xml:space="preserve">与资产相关 </w:t>
      </w:r>
    </w:p>
    <w:p>
      <w:r>
        <w:t xml:space="preserve">黄石市地方财政库款 2016 第二批工业转型发展专项资金 </w:t>
      </w:r>
    </w:p>
    <w:p>
      <w:r>
        <w:t xml:space="preserve">与资产相关 </w:t>
      </w:r>
    </w:p>
    <w:p>
      <w:r>
        <w:t xml:space="preserve">昆山工业企业技术改造综合奖补资金 </w:t>
      </w:r>
    </w:p>
    <w:p>
      <w:r>
        <w:t xml:space="preserve">与资产相关 </w:t>
      </w:r>
    </w:p>
    <w:p>
      <w:r>
        <w:t xml:space="preserve">涉台经济专项奖励扶持资金 </w:t>
      </w:r>
    </w:p>
    <w:p>
      <w:r>
        <w:t xml:space="preserve">与资产相关 </w:t>
      </w:r>
    </w:p>
    <w:p>
      <w:r>
        <w:t xml:space="preserve">2018 年进口设备补助 </w:t>
      </w:r>
    </w:p>
    <w:p>
      <w:r>
        <w:t xml:space="preserve">与资产相关 </w:t>
      </w:r>
    </w:p>
    <w:p>
      <w:r/>
    </w:p>
    <w:p>
      <w:r>
        <w:t xml:space="preserve">53,909,237 其他收益 </w:t>
      </w:r>
    </w:p>
    <w:p>
      <w:r>
        <w:t xml:space="preserve">681,361 其他收益 </w:t>
      </w:r>
    </w:p>
    <w:p>
      <w:r>
        <w:t xml:space="preserve">455,756 其他收益 </w:t>
      </w:r>
    </w:p>
    <w:p>
      <w:r>
        <w:t xml:space="preserve">47,426 其他收益 </w:t>
      </w:r>
    </w:p>
    <w:p>
      <w:r>
        <w:t xml:space="preserve">90,976  其他收益 </w:t>
      </w:r>
    </w:p>
    <w:p>
      <w:r>
        <w:t xml:space="preserve">178,860 其他收益 </w:t>
      </w:r>
    </w:p>
    <w:p>
      <w:r>
        <w:t xml:space="preserve">50,000 其他收益 </w:t>
      </w:r>
    </w:p>
    <w:p>
      <w:r>
        <w:t xml:space="preserve">8,367 其他收益 </w:t>
      </w:r>
    </w:p>
    <w:p>
      <w:r>
        <w:t xml:space="preserve">38,798 其他收益 </w:t>
      </w:r>
    </w:p>
    <w:p>
      <w:r>
        <w:t xml:space="preserve">5,502 其他收益 </w:t>
      </w:r>
    </w:p>
    <w:p>
      <w:r>
        <w:t xml:space="preserve">55,466,283  </w:t>
      </w:r>
    </w:p>
    <w:p>
      <w:r/>
    </w:p>
    <w:p>
      <w:r>
        <w:t xml:space="preserve">- 128 -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(25) 股本 </w:t>
      </w:r>
    </w:p>
    <w:p>
      <w:r/>
    </w:p>
    <w:p>
      <w:r>
        <w:t xml:space="preserve">2017 年 12 月 31 日 </w:t>
      </w:r>
    </w:p>
    <w:p>
      <w:r/>
    </w:p>
    <w:p>
      <w:r>
        <w:t xml:space="preserve"> 发行新股  </w:t>
      </w:r>
    </w:p>
    <w:p>
      <w:r/>
    </w:p>
    <w:p>
      <w:r>
        <w:t xml:space="preserve">本年增减变动 </w:t>
      </w:r>
    </w:p>
    <w:p>
      <w:r>
        <w:t xml:space="preserve">送股  公积金转股  </w:t>
      </w:r>
    </w:p>
    <w:p>
      <w:r/>
    </w:p>
    <w:p>
      <w:r>
        <w:t xml:space="preserve">其他(b)  </w:t>
      </w:r>
    </w:p>
    <w:p>
      <w:r/>
    </w:p>
    <w:p>
      <w:r>
        <w:t xml:space="preserve">小计  </w:t>
      </w:r>
    </w:p>
    <w:p>
      <w:r/>
    </w:p>
    <w:p>
      <w:r>
        <w:t xml:space="preserve">2018 年 12 月 31 日 </w:t>
      </w:r>
    </w:p>
    <w:p>
      <w:r/>
    </w:p>
    <w:p>
      <w:r>
        <w:t xml:space="preserve">有限售条件股份(a) </w:t>
      </w:r>
    </w:p>
    <w:p>
      <w:r>
        <w:t xml:space="preserve">无限售条件股份 </w:t>
      </w:r>
    </w:p>
    <w:p>
      <w:r/>
    </w:p>
    <w:p>
      <w:r>
        <w:t xml:space="preserve">689,640 </w:t>
      </w:r>
    </w:p>
    <w:p>
      <w:r>
        <w:t xml:space="preserve">1,673,470,123 </w:t>
      </w:r>
    </w:p>
    <w:p>
      <w:r>
        <w:t xml:space="preserve">1,674,159,763 </w:t>
      </w:r>
    </w:p>
    <w:p>
      <w:r/>
    </w:p>
    <w:p>
      <w:r>
        <w:t xml:space="preserve"> 44,960,900 </w:t>
      </w:r>
    </w:p>
    <w:p>
      <w:r>
        <w:t xml:space="preserve">-  </w:t>
      </w:r>
    </w:p>
    <w:p>
      <w:r>
        <w:t xml:space="preserve"> 44,960,900  </w:t>
      </w:r>
    </w:p>
    <w:p>
      <w:r/>
    </w:p>
    <w:p>
      <w:r>
        <w:t xml:space="preserve">- </w:t>
      </w:r>
    </w:p>
    <w:p>
      <w:r>
        <w:t xml:space="preserve">-  </w:t>
      </w:r>
    </w:p>
    <w:p>
      <w:r>
        <w:t xml:space="preserve">-  </w:t>
      </w:r>
    </w:p>
    <w:p>
      <w:r/>
    </w:p>
    <w:p>
      <w:r>
        <w:t xml:space="preserve">- </w:t>
      </w:r>
    </w:p>
    <w:p>
      <w:r>
        <w:t xml:space="preserve">-  </w:t>
      </w:r>
    </w:p>
    <w:p>
      <w:r>
        <w:t xml:space="preserve">-  </w:t>
      </w:r>
    </w:p>
    <w:p>
      <w:r/>
    </w:p>
    <w:p>
      <w:r>
        <w:t xml:space="preserve">(172,410)  44,788,490 </w:t>
      </w:r>
    </w:p>
    <w:p>
      <w:r>
        <w:t xml:space="preserve">172,410  </w:t>
      </w:r>
    </w:p>
    <w:p>
      <w:r>
        <w:t xml:space="preserve">172,410 </w:t>
      </w:r>
    </w:p>
    <w:p>
      <w:r>
        <w:t xml:space="preserve">-  44,960,900 </w:t>
      </w:r>
    </w:p>
    <w:p>
      <w:r/>
    </w:p>
    <w:p>
      <w:r>
        <w:t xml:space="preserve">45,478,130 </w:t>
      </w:r>
    </w:p>
    <w:p>
      <w:r>
        <w:t xml:space="preserve">1,673,642,533 </w:t>
      </w:r>
    </w:p>
    <w:p>
      <w:r>
        <w:t xml:space="preserve">1,719,120,663 </w:t>
      </w:r>
    </w:p>
    <w:p>
      <w:r/>
    </w:p>
    <w:p>
      <w:r>
        <w:t xml:space="preserve">2016 年 12 月 31 日 </w:t>
      </w:r>
    </w:p>
    <w:p>
      <w:r/>
    </w:p>
    <w:p>
      <w:r>
        <w:t xml:space="preserve"> 发行新股  </w:t>
      </w:r>
    </w:p>
    <w:p>
      <w:r/>
    </w:p>
    <w:p>
      <w:r>
        <w:t xml:space="preserve">本年增减变动 </w:t>
      </w:r>
    </w:p>
    <w:p>
      <w:r>
        <w:t xml:space="preserve">送股  公积金转股  </w:t>
      </w:r>
    </w:p>
    <w:p>
      <w:r/>
    </w:p>
    <w:p>
      <w:r>
        <w:t xml:space="preserve">其他  </w:t>
      </w:r>
    </w:p>
    <w:p>
      <w:r/>
    </w:p>
    <w:p>
      <w:r>
        <w:t xml:space="preserve">小计  </w:t>
      </w:r>
    </w:p>
    <w:p>
      <w:r/>
    </w:p>
    <w:p>
      <w:r>
        <w:t xml:space="preserve">2017 年 12 月 31 日 </w:t>
      </w:r>
    </w:p>
    <w:p>
      <w:r/>
    </w:p>
    <w:p>
      <w:r>
        <w:t xml:space="preserve">有限售条件股份 </w:t>
      </w:r>
    </w:p>
    <w:p>
      <w:r>
        <w:t xml:space="preserve">无限售条件股份 </w:t>
      </w:r>
    </w:p>
    <w:p>
      <w:r/>
    </w:p>
    <w:p>
      <w:r>
        <w:t xml:space="preserve">689,640 </w:t>
      </w:r>
    </w:p>
    <w:p>
      <w:r>
        <w:t xml:space="preserve">1,673,470,123 </w:t>
      </w:r>
    </w:p>
    <w:p>
      <w:r>
        <w:t xml:space="preserve">1,674,159,763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 </w:t>
      </w:r>
    </w:p>
    <w:p>
      <w:r>
        <w:t xml:space="preserve">- </w:t>
      </w:r>
    </w:p>
    <w:p>
      <w:r>
        <w:t xml:space="preserve">- </w:t>
      </w:r>
    </w:p>
    <w:p>
      <w:r/>
    </w:p>
    <w:p>
      <w:r>
        <w:t xml:space="preserve">689,640 </w:t>
      </w:r>
    </w:p>
    <w:p>
      <w:r>
        <w:t xml:space="preserve">1,673,470,123 </w:t>
      </w:r>
    </w:p>
    <w:p>
      <w:r>
        <w:t xml:space="preserve">1,674,159,763 </w:t>
      </w:r>
    </w:p>
    <w:p>
      <w:r/>
    </w:p>
    <w:p>
      <w:r>
        <w:t xml:space="preserve">(a) </w:t>
      </w:r>
    </w:p>
    <w:p>
      <w:r/>
    </w:p>
    <w:p>
      <w:r>
        <w:t xml:space="preserve">(b) </w:t>
      </w:r>
    </w:p>
    <w:p>
      <w:r/>
    </w:p>
    <w:p>
      <w:r>
        <w:t xml:space="preserve">本报告期股本—有限售条件股份情况具体参见附注七(1)(a)。 </w:t>
      </w:r>
    </w:p>
    <w:p>
      <w:r/>
    </w:p>
    <w:p>
      <w:r>
        <w:t>本报告期公司关键管理人员解除限售条件的公司股份为 172,410 股，于 2018 年 12 月 31 日，仍持有 517,230 股为有限售条件的股份，每股面值为</w:t>
      </w:r>
    </w:p>
    <w:p>
      <w:r>
        <w:t xml:space="preserve">人民币 1 元。 </w:t>
      </w:r>
    </w:p>
    <w:p>
      <w:r/>
    </w:p>
    <w:p>
      <w:r>
        <w:t xml:space="preserve">- 129 -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(26) 资本公积 </w:t>
      </w:r>
    </w:p>
    <w:p>
      <w:r/>
    </w:p>
    <w:p>
      <w:r>
        <w:t xml:space="preserve">2017 年 12 月 31 日 </w:t>
      </w:r>
    </w:p>
    <w:p>
      <w:r/>
    </w:p>
    <w:p>
      <w:r>
        <w:t xml:space="preserve">本年增加  本年减少  2018 年 12 月 31 日 </w:t>
      </w:r>
    </w:p>
    <w:p>
      <w:r/>
    </w:p>
    <w:p>
      <w:r>
        <w:t xml:space="preserve">股本溢价(a) </w:t>
      </w:r>
    </w:p>
    <w:p>
      <w:r/>
    </w:p>
    <w:p>
      <w:r>
        <w:t xml:space="preserve">股份支付(b)  </w:t>
      </w:r>
    </w:p>
    <w:p>
      <w:r/>
    </w:p>
    <w:p>
      <w:r>
        <w:t xml:space="preserve">165,905,840 </w:t>
      </w:r>
    </w:p>
    <w:p>
      <w:r>
        <w:t xml:space="preserve">2,171,506 </w:t>
      </w:r>
    </w:p>
    <w:p>
      <w:r/>
    </w:p>
    <w:p>
      <w:r>
        <w:t xml:space="preserve"> 57,999,561 </w:t>
      </w:r>
    </w:p>
    <w:p>
      <w:r>
        <w:t xml:space="preserve"> 33,970,476 </w:t>
      </w:r>
    </w:p>
    <w:p>
      <w:r/>
    </w:p>
    <w:p>
      <w:r>
        <w:t xml:space="preserve">168,077,346 </w:t>
      </w:r>
    </w:p>
    <w:p>
      <w:r/>
    </w:p>
    <w:p>
      <w:r>
        <w:t xml:space="preserve"> 91,970,037 </w:t>
      </w:r>
    </w:p>
    <w:p>
      <w:r/>
    </w:p>
    <w:p>
      <w:r>
        <w:t xml:space="preserve">- </w:t>
      </w:r>
    </w:p>
    <w:p>
      <w:r>
        <w:t xml:space="preserve">- </w:t>
      </w:r>
    </w:p>
    <w:p>
      <w:r/>
    </w:p>
    <w:p>
      <w:r>
        <w:t xml:space="preserve">- </w:t>
      </w:r>
    </w:p>
    <w:p>
      <w:r/>
    </w:p>
    <w:p>
      <w:r>
        <w:t xml:space="preserve">223,905,401  </w:t>
      </w:r>
    </w:p>
    <w:p>
      <w:r>
        <w:t xml:space="preserve">36,141,982  </w:t>
      </w:r>
    </w:p>
    <w:p>
      <w:r/>
    </w:p>
    <w:p>
      <w:r>
        <w:t xml:space="preserve">260,047,383  </w:t>
      </w:r>
    </w:p>
    <w:p>
      <w:r/>
    </w:p>
    <w:p>
      <w:r>
        <w:t xml:space="preserve">2016 年 12 月 31 日 </w:t>
      </w:r>
    </w:p>
    <w:p>
      <w:r/>
    </w:p>
    <w:p>
      <w:r>
        <w:t xml:space="preserve">本年增加  本年减少  2017 年 12 月 31 日 </w:t>
      </w:r>
    </w:p>
    <w:p>
      <w:r/>
    </w:p>
    <w:p>
      <w:r>
        <w:t xml:space="preserve">股本溢价 </w:t>
      </w:r>
    </w:p>
    <w:p>
      <w:r>
        <w:t xml:space="preserve">股份支付(c) </w:t>
      </w:r>
    </w:p>
    <w:p>
      <w:r/>
    </w:p>
    <w:p>
      <w:r>
        <w:t xml:space="preserve">165,905,840 </w:t>
      </w:r>
    </w:p>
    <w:p>
      <w:r>
        <w:t xml:space="preserve">- </w:t>
      </w:r>
    </w:p>
    <w:p>
      <w:r/>
    </w:p>
    <w:p>
      <w:r>
        <w:t xml:space="preserve">165,905,840 </w:t>
      </w:r>
    </w:p>
    <w:p>
      <w:r/>
    </w:p>
    <w:p>
      <w:r>
        <w:t xml:space="preserve">- </w:t>
      </w:r>
    </w:p>
    <w:p>
      <w:r>
        <w:t xml:space="preserve">2,171,506 </w:t>
      </w:r>
    </w:p>
    <w:p>
      <w:r/>
    </w:p>
    <w:p>
      <w:r>
        <w:t xml:space="preserve">2,171,506 </w:t>
      </w:r>
    </w:p>
    <w:p>
      <w:r/>
    </w:p>
    <w:p>
      <w:r>
        <w:t xml:space="preserve">- </w:t>
      </w:r>
    </w:p>
    <w:p>
      <w:r>
        <w:t xml:space="preserve">- </w:t>
      </w:r>
    </w:p>
    <w:p>
      <w:r/>
    </w:p>
    <w:p>
      <w:r>
        <w:t xml:space="preserve">- </w:t>
      </w:r>
    </w:p>
    <w:p>
      <w:r/>
    </w:p>
    <w:p>
      <w:r>
        <w:t xml:space="preserve">165,905,840 </w:t>
      </w:r>
    </w:p>
    <w:p>
      <w:r>
        <w:t xml:space="preserve">2,171,506 </w:t>
      </w:r>
    </w:p>
    <w:p>
      <w:r/>
    </w:p>
    <w:p>
      <w:r>
        <w:t xml:space="preserve">168,077,346 </w:t>
      </w:r>
    </w:p>
    <w:p>
      <w:r/>
    </w:p>
    <w:p>
      <w:r>
        <w:t xml:space="preserve">(a) 本报告期资本公积—资本溢价变动情况具体参见附注七(1)(a)。 </w:t>
      </w:r>
    </w:p>
    <w:p>
      <w:r/>
    </w:p>
    <w:p>
      <w:r>
        <w:t xml:space="preserve">(b) 本报告期资本公积—股份支付变动情况具体参见附注七(1)(a)。 </w:t>
      </w:r>
    </w:p>
    <w:p>
      <w:r/>
    </w:p>
    <w:p>
      <w:r>
        <w:t>(c) 根据 2017 年 6 月 26 日召开 2017 年第一次临时股东大会决议通过的《关</w:t>
      </w:r>
    </w:p>
    <w:p>
      <w:r>
        <w:t>于&lt;公司员工持股计划 (草案)&gt;及其摘要的议案》、《关于&lt;公司员工持股</w:t>
      </w:r>
    </w:p>
    <w:p>
      <w:r>
        <w:t>计划管理办法&gt;的议案》以及《关于授权董事会办理公司员工持股计划相</w:t>
      </w:r>
    </w:p>
    <w:p>
      <w:r>
        <w:t>关事宜的议案》，本公司设立员工持股计划。2017 年 11 月 28 日，实际</w:t>
      </w:r>
    </w:p>
    <w:p>
      <w:r>
        <w:t xml:space="preserve">控 制 人 吴 礼 淦 家 族 控 制 的 合 拍 友 联 有 限 公 司 (HAPPY UNION </w:t>
      </w:r>
    </w:p>
    <w:p>
      <w:r/>
    </w:p>
    <w:p>
      <w:r>
        <w:t xml:space="preserve">INVESTMENT LIMITED)向员工转让公司股票 3,809,660 股。 </w:t>
      </w:r>
    </w:p>
    <w:p>
      <w:r/>
    </w:p>
    <w:p>
      <w:r>
        <w:t>该股票权益性工具于授予日的公允价值合计人民币 2,171,506 元，将取得</w:t>
      </w:r>
    </w:p>
    <w:p>
      <w:r>
        <w:t xml:space="preserve">的服务计入当期费用，同时计入资本公积。 </w:t>
      </w:r>
    </w:p>
    <w:p>
      <w:r/>
    </w:p>
    <w:p>
      <w:r>
        <w:t xml:space="preserve">- 130 -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(四) 合并财务报表项目附注(续) </w:t>
      </w:r>
    </w:p>
    <w:p>
      <w:r/>
    </w:p>
    <w:p>
      <w:r>
        <w:t xml:space="preserve">(27) 其他综合收益 </w:t>
      </w:r>
    </w:p>
    <w:p>
      <w:r/>
    </w:p>
    <w:p>
      <w:r>
        <w:t xml:space="preserve">资产负债表中其他综合收益 </w:t>
      </w:r>
    </w:p>
    <w:p>
      <w:r/>
    </w:p>
    <w:p>
      <w:r>
        <w:t xml:space="preserve">2018年度利润表中其他综合收益 </w:t>
      </w:r>
    </w:p>
    <w:p>
      <w:r/>
    </w:p>
    <w:p>
      <w:r>
        <w:t xml:space="preserve">2017年 </w:t>
      </w:r>
    </w:p>
    <w:p>
      <w:r>
        <w:t xml:space="preserve">12月31日 </w:t>
      </w:r>
    </w:p>
    <w:p>
      <w:r/>
    </w:p>
    <w:p>
      <w:r>
        <w:t>税后归属于</w:t>
      </w:r>
    </w:p>
    <w:p>
      <w:r>
        <w:t xml:space="preserve">母公司 </w:t>
      </w:r>
    </w:p>
    <w:p>
      <w:r/>
    </w:p>
    <w:p>
      <w:r>
        <w:t xml:space="preserve">2018年 </w:t>
      </w:r>
    </w:p>
    <w:p>
      <w:r>
        <w:t xml:space="preserve">12月31日 </w:t>
      </w:r>
    </w:p>
    <w:p>
      <w:r/>
    </w:p>
    <w:p>
      <w:r>
        <w:t>本年所得税</w:t>
      </w:r>
    </w:p>
    <w:p>
      <w:r>
        <w:t xml:space="preserve">前发生额 </w:t>
      </w:r>
    </w:p>
    <w:p>
      <w:r/>
    </w:p>
    <w:p>
      <w:r>
        <w:t>减：其他综合</w:t>
      </w:r>
    </w:p>
    <w:p>
      <w:r>
        <w:t xml:space="preserve">收益本年转出 </w:t>
      </w:r>
    </w:p>
    <w:p>
      <w:r/>
    </w:p>
    <w:p>
      <w:r>
        <w:t>减：所得</w:t>
      </w:r>
    </w:p>
    <w:p>
      <w:r>
        <w:t xml:space="preserve">税费用 </w:t>
      </w:r>
    </w:p>
    <w:p>
      <w:r/>
    </w:p>
    <w:p>
      <w:r>
        <w:t>税后归属</w:t>
      </w:r>
    </w:p>
    <w:p>
      <w:r>
        <w:t xml:space="preserve">于母公司 </w:t>
      </w:r>
    </w:p>
    <w:p>
      <w:r/>
    </w:p>
    <w:p>
      <w:r>
        <w:t>税后归属于少</w:t>
      </w:r>
    </w:p>
    <w:p>
      <w:r>
        <w:t xml:space="preserve">数股东 </w:t>
      </w:r>
    </w:p>
    <w:p>
      <w:r/>
    </w:p>
    <w:p>
      <w:r>
        <w:t xml:space="preserve">将重分类进损益的其他综合收益 </w:t>
      </w:r>
    </w:p>
    <w:p>
      <w:r/>
    </w:p>
    <w:p>
      <w:r>
        <w:t xml:space="preserve">    权益法下可转损益的其他综合收益 </w:t>
      </w:r>
    </w:p>
    <w:p>
      <w:r/>
    </w:p>
    <w:p>
      <w:r>
        <w:t xml:space="preserve">可供出售金融资产公允价值变动损益 </w:t>
      </w:r>
    </w:p>
    <w:p>
      <w:r/>
    </w:p>
    <w:p>
      <w:r>
        <w:t xml:space="preserve">外币财务报表折算差额 </w:t>
      </w:r>
    </w:p>
    <w:p>
      <w:r/>
    </w:p>
    <w:p>
      <w:r>
        <w:t xml:space="preserve">- </w:t>
      </w:r>
    </w:p>
    <w:p>
      <w:r/>
    </w:p>
    <w:p>
      <w:r>
        <w:t xml:space="preserve">(2,863,184) </w:t>
      </w:r>
    </w:p>
    <w:p>
      <w:r/>
    </w:p>
    <w:p>
      <w:r>
        <w:t xml:space="preserve">(2,863,184) </w:t>
      </w:r>
    </w:p>
    <w:p>
      <w:r/>
    </w:p>
    <w:p>
      <w:r>
        <w:t xml:space="preserve">(2,863,184) </w:t>
      </w:r>
    </w:p>
    <w:p>
      <w:r/>
    </w:p>
    <w:p>
      <w:r>
        <w:t xml:space="preserve">1,227,221 </w:t>
      </w:r>
    </w:p>
    <w:p>
      <w:r/>
    </w:p>
    <w:p>
      <w:r>
        <w:t xml:space="preserve">3,269,053  </w:t>
      </w:r>
    </w:p>
    <w:p>
      <w:r/>
    </w:p>
    <w:p>
      <w:r>
        <w:t xml:space="preserve">4,496,274  </w:t>
      </w:r>
    </w:p>
    <w:p>
      <w:r/>
    </w:p>
    <w:p>
      <w:r>
        <w:t xml:space="preserve">3,845,944  </w:t>
      </w:r>
    </w:p>
    <w:p>
      <w:r/>
    </w:p>
    <w:p>
      <w:r>
        <w:t xml:space="preserve">22,606 </w:t>
      </w:r>
    </w:p>
    <w:p>
      <w:r/>
    </w:p>
    <w:p>
      <w:r>
        <w:t xml:space="preserve">10,958  </w:t>
      </w:r>
    </w:p>
    <w:p>
      <w:r/>
    </w:p>
    <w:p>
      <w:r>
        <w:t xml:space="preserve">33,564  </w:t>
      </w:r>
    </w:p>
    <w:p>
      <w:r/>
    </w:p>
    <w:p>
      <w:r>
        <w:t xml:space="preserve">10,958  </w:t>
      </w:r>
    </w:p>
    <w:p>
      <w:r/>
    </w:p>
    <w:p>
      <w:r>
        <w:t xml:space="preserve">1,249,827 </w:t>
      </w:r>
    </w:p>
    <w:p>
      <w:r/>
    </w:p>
    <w:p>
      <w:r>
        <w:t xml:space="preserve">416,827  </w:t>
      </w:r>
    </w:p>
    <w:p>
      <w:r/>
    </w:p>
    <w:p>
      <w:r>
        <w:t xml:space="preserve">1,666,654  </w:t>
      </w:r>
    </w:p>
    <w:p>
      <w:r/>
    </w:p>
    <w:p>
      <w:r>
        <w:t xml:space="preserve">993,718  </w:t>
      </w:r>
    </w:p>
    <w:p>
      <w:r/>
    </w:p>
    <w:p>
      <w:r>
        <w:t xml:space="preserve">- </w:t>
      </w:r>
    </w:p>
    <w:p>
      <w:r/>
    </w:p>
    <w:p>
      <w:r>
        <w:t xml:space="preserve">- </w:t>
      </w:r>
    </w:p>
    <w:p>
      <w:r/>
    </w:p>
    <w:p>
      <w:r>
        <w:t xml:space="preserve">- </w:t>
      </w:r>
    </w:p>
    <w:p>
      <w:r/>
    </w:p>
    <w:p>
      <w:r>
        <w:t xml:space="preserve">- </w:t>
      </w:r>
    </w:p>
    <w:p>
      <w:r/>
    </w:p>
    <w:p>
      <w:r>
        <w:t xml:space="preserve">- </w:t>
      </w:r>
    </w:p>
    <w:p>
      <w:r/>
    </w:p>
    <w:p>
      <w:r>
        <w:t xml:space="preserve">(2,863,184) </w:t>
      </w:r>
    </w:p>
    <w:p>
      <w:r/>
    </w:p>
    <w:p>
      <w:r>
        <w:t xml:space="preserve">(576,891) 3,269,053  </w:t>
      </w:r>
    </w:p>
    <w:p>
      <w:r/>
    </w:p>
    <w:p>
      <w:r>
        <w:t xml:space="preserve">- </w:t>
      </w:r>
    </w:p>
    <w:p>
      <w:r/>
    </w:p>
    <w:p>
      <w:r>
        <w:t xml:space="preserve">10,958  </w:t>
      </w:r>
    </w:p>
    <w:p>
      <w:r/>
    </w:p>
    <w:p>
      <w:r>
        <w:t xml:space="preserve">(576,891) </w:t>
      </w:r>
    </w:p>
    <w:p>
      <w:r/>
    </w:p>
    <w:p>
      <w:r>
        <w:t xml:space="preserve">416,827  </w:t>
      </w:r>
    </w:p>
    <w:p>
      <w:r/>
    </w:p>
    <w:p>
      <w:r>
        <w:t xml:space="preserve">- </w:t>
      </w:r>
    </w:p>
    <w:p>
      <w:r/>
    </w:p>
    <w:p>
      <w:r>
        <w:t xml:space="preserve">-    </w:t>
      </w:r>
    </w:p>
    <w:p>
      <w:r/>
    </w:p>
    <w:p>
      <w:r>
        <w:t xml:space="preserve">-    </w:t>
      </w:r>
    </w:p>
    <w:p>
      <w:r/>
    </w:p>
    <w:p>
      <w:r>
        <w:t xml:space="preserve">-    </w:t>
      </w:r>
    </w:p>
    <w:p>
      <w:r/>
    </w:p>
    <w:p>
      <w:r>
        <w:t xml:space="preserve">资产负债表中其他综合收益 </w:t>
      </w:r>
    </w:p>
    <w:p>
      <w:r>
        <w:t>税后归属</w:t>
      </w:r>
    </w:p>
    <w:p>
      <w:r>
        <w:t xml:space="preserve">于母公司 </w:t>
      </w:r>
    </w:p>
    <w:p>
      <w:r/>
    </w:p>
    <w:p>
      <w:r>
        <w:t xml:space="preserve">2016年 </w:t>
      </w:r>
    </w:p>
    <w:p>
      <w:r>
        <w:t xml:space="preserve">12月31日 </w:t>
      </w:r>
    </w:p>
    <w:p>
      <w:r/>
    </w:p>
    <w:p>
      <w:r>
        <w:t xml:space="preserve">2017年 </w:t>
      </w:r>
    </w:p>
    <w:p>
      <w:r>
        <w:t xml:space="preserve">12月31日 </w:t>
      </w:r>
    </w:p>
    <w:p>
      <w:r/>
    </w:p>
    <w:p>
      <w:r>
        <w:t xml:space="preserve"> 本年所得税</w:t>
      </w:r>
    </w:p>
    <w:p>
      <w:r>
        <w:t xml:space="preserve">前发生额 </w:t>
      </w:r>
    </w:p>
    <w:p>
      <w:r/>
    </w:p>
    <w:p>
      <w:r>
        <w:t xml:space="preserve">2017年度利润表中其他综合收益 </w:t>
      </w:r>
    </w:p>
    <w:p>
      <w:r>
        <w:t>减：所得</w:t>
      </w:r>
    </w:p>
    <w:p>
      <w:r>
        <w:t>税后归属</w:t>
      </w:r>
    </w:p>
    <w:p>
      <w:r>
        <w:t xml:space="preserve">税费用 </w:t>
      </w:r>
    </w:p>
    <w:p>
      <w:r>
        <w:t xml:space="preserve">于母公司 </w:t>
      </w:r>
    </w:p>
    <w:p>
      <w:r/>
    </w:p>
    <w:p>
      <w:r>
        <w:t>减：其他综合</w:t>
      </w:r>
    </w:p>
    <w:p>
      <w:r>
        <w:t xml:space="preserve">收益本年转出 </w:t>
      </w:r>
    </w:p>
    <w:p>
      <w:r/>
    </w:p>
    <w:p>
      <w:r>
        <w:t>税后归属于少</w:t>
      </w:r>
    </w:p>
    <w:p>
      <w:r>
        <w:t xml:space="preserve">数股东 </w:t>
      </w:r>
    </w:p>
    <w:p>
      <w:r/>
    </w:p>
    <w:p>
      <w:r>
        <w:t xml:space="preserve">可供出售金融资产公允价值变动损益 </w:t>
      </w:r>
    </w:p>
    <w:p>
      <w:r>
        <w:t xml:space="preserve">外币报表折算差额 </w:t>
      </w:r>
    </w:p>
    <w:p>
      <w:r/>
    </w:p>
    <w:p>
      <w:r>
        <w:t xml:space="preserve">- </w:t>
      </w:r>
    </w:p>
    <w:p>
      <w:r/>
    </w:p>
    <w:p>
      <w:r>
        <w:t xml:space="preserve">1,227,221 </w:t>
      </w:r>
    </w:p>
    <w:p>
      <w:r/>
    </w:p>
    <w:p>
      <w:r>
        <w:t xml:space="preserve">1,227,221 </w:t>
      </w:r>
    </w:p>
    <w:p>
      <w:r/>
    </w:p>
    <w:p>
      <w:r>
        <w:t xml:space="preserve">1,443,790 </w:t>
      </w:r>
    </w:p>
    <w:p>
      <w:r/>
    </w:p>
    <w:p>
      <w:r>
        <w:t xml:space="preserve">52,757 </w:t>
      </w:r>
    </w:p>
    <w:p>
      <w:r/>
    </w:p>
    <w:p>
      <w:r>
        <w:t xml:space="preserve">(30,151) </w:t>
      </w:r>
    </w:p>
    <w:p>
      <w:r/>
    </w:p>
    <w:p>
      <w:r>
        <w:t xml:space="preserve">22,606 </w:t>
      </w:r>
    </w:p>
    <w:p>
      <w:r/>
    </w:p>
    <w:p>
      <w:r>
        <w:t xml:space="preserve">(30,151) </w:t>
      </w:r>
    </w:p>
    <w:p>
      <w:r/>
    </w:p>
    <w:p>
      <w:r>
        <w:t xml:space="preserve">52,757 </w:t>
      </w:r>
    </w:p>
    <w:p>
      <w:r/>
    </w:p>
    <w:p>
      <w:r>
        <w:t xml:space="preserve">1,197,070 </w:t>
      </w:r>
    </w:p>
    <w:p>
      <w:r/>
    </w:p>
    <w:p>
      <w:r>
        <w:t xml:space="preserve">1,249,827 </w:t>
      </w:r>
    </w:p>
    <w:p>
      <w:r/>
    </w:p>
    <w:p>
      <w:r>
        <w:t xml:space="preserve">1,413,639 </w:t>
      </w:r>
    </w:p>
    <w:p>
      <w:r/>
    </w:p>
    <w:p>
      <w:r>
        <w:t xml:space="preserve">- </w:t>
      </w:r>
    </w:p>
    <w:p>
      <w:r/>
    </w:p>
    <w:p>
      <w:r>
        <w:t xml:space="preserve">- </w:t>
      </w:r>
    </w:p>
    <w:p>
      <w:r/>
    </w:p>
    <w:p>
      <w:r>
        <w:t xml:space="preserve">- </w:t>
      </w:r>
    </w:p>
    <w:p>
      <w:r/>
    </w:p>
    <w:p>
      <w:r>
        <w:t xml:space="preserve">(216,569) 1,227,221 </w:t>
      </w:r>
    </w:p>
    <w:p>
      <w:r/>
    </w:p>
    <w:p>
      <w:r>
        <w:t xml:space="preserve">- </w:t>
      </w:r>
    </w:p>
    <w:p>
      <w:r/>
    </w:p>
    <w:p>
      <w:r>
        <w:t xml:space="preserve">(30,151) </w:t>
      </w:r>
    </w:p>
    <w:p>
      <w:r/>
    </w:p>
    <w:p>
      <w:r>
        <w:t xml:space="preserve">(216,569) </w:t>
      </w:r>
    </w:p>
    <w:p>
      <w:r/>
    </w:p>
    <w:p>
      <w:r>
        <w:t xml:space="preserve">1,197,070 </w:t>
      </w:r>
    </w:p>
    <w:p>
      <w:r/>
    </w:p>
    <w:p>
      <w:r>
        <w:t xml:space="preserve">- </w:t>
      </w:r>
    </w:p>
    <w:p>
      <w:r/>
    </w:p>
    <w:p>
      <w:r>
        <w:t xml:space="preserve">- </w:t>
      </w:r>
    </w:p>
    <w:p>
      <w:r/>
    </w:p>
    <w:p>
      <w:r>
        <w:t xml:space="preserve">- </w:t>
      </w:r>
    </w:p>
    <w:p>
      <w:r/>
    </w:p>
    <w:p>
      <w:r>
        <w:t xml:space="preserve">- 131 -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(28) 盈余公积 </w:t>
      </w:r>
    </w:p>
    <w:p>
      <w:r/>
    </w:p>
    <w:p>
      <w:r>
        <w:t xml:space="preserve">2017 年 </w:t>
      </w:r>
    </w:p>
    <w:p>
      <w:r>
        <w:t xml:space="preserve">12 月 31 日 </w:t>
      </w:r>
    </w:p>
    <w:p>
      <w:r/>
    </w:p>
    <w:p>
      <w:r>
        <w:t xml:space="preserve">本年提取 </w:t>
      </w:r>
    </w:p>
    <w:p>
      <w:r/>
    </w:p>
    <w:p>
      <w:r>
        <w:t xml:space="preserve">本年减少 </w:t>
      </w:r>
    </w:p>
    <w:p>
      <w:r/>
    </w:p>
    <w:p>
      <w:r>
        <w:t xml:space="preserve">2018 年 </w:t>
      </w:r>
    </w:p>
    <w:p>
      <w:r>
        <w:t xml:space="preserve">12 月 31 日 </w:t>
      </w:r>
    </w:p>
    <w:p>
      <w:r/>
    </w:p>
    <w:p>
      <w:r>
        <w:t xml:space="preserve">法定盈余公积金 </w:t>
      </w:r>
    </w:p>
    <w:p>
      <w:r>
        <w:t xml:space="preserve">任意盈余公积金 </w:t>
      </w:r>
    </w:p>
    <w:p>
      <w:r/>
    </w:p>
    <w:p>
      <w:r>
        <w:t xml:space="preserve">295,068,486 </w:t>
      </w:r>
    </w:p>
    <w:p>
      <w:r>
        <w:t xml:space="preserve">6,848,213 </w:t>
      </w:r>
    </w:p>
    <w:p>
      <w:r>
        <w:t xml:space="preserve">301,916,699 </w:t>
      </w:r>
    </w:p>
    <w:p>
      <w:r/>
    </w:p>
    <w:p>
      <w:r>
        <w:t xml:space="preserve">50,910,687  </w:t>
      </w:r>
    </w:p>
    <w:p>
      <w:r>
        <w:t xml:space="preserve">- </w:t>
      </w:r>
    </w:p>
    <w:p>
      <w:r>
        <w:t xml:space="preserve">50,910,687  </w:t>
      </w:r>
    </w:p>
    <w:p>
      <w:r/>
    </w:p>
    <w:p>
      <w:r>
        <w:t xml:space="preserve">- </w:t>
      </w:r>
    </w:p>
    <w:p>
      <w:r>
        <w:t xml:space="preserve">- </w:t>
      </w:r>
    </w:p>
    <w:p>
      <w:r>
        <w:t xml:space="preserve">- </w:t>
      </w:r>
    </w:p>
    <w:p>
      <w:r/>
    </w:p>
    <w:p>
      <w:r>
        <w:t xml:space="preserve">345,979,173  </w:t>
      </w:r>
    </w:p>
    <w:p>
      <w:r>
        <w:t xml:space="preserve">6,848,213  </w:t>
      </w:r>
    </w:p>
    <w:p>
      <w:r>
        <w:t xml:space="preserve">352,827,386  </w:t>
      </w:r>
    </w:p>
    <w:p>
      <w:r/>
    </w:p>
    <w:p>
      <w:r>
        <w:t xml:space="preserve">2016 年 </w:t>
      </w:r>
    </w:p>
    <w:p>
      <w:r>
        <w:t xml:space="preserve">12 月 31 日 </w:t>
      </w:r>
    </w:p>
    <w:p>
      <w:r/>
    </w:p>
    <w:p>
      <w:r>
        <w:t xml:space="preserve">本年提取 </w:t>
      </w:r>
    </w:p>
    <w:p>
      <w:r/>
    </w:p>
    <w:p>
      <w:r>
        <w:t xml:space="preserve">本年减少 </w:t>
      </w:r>
    </w:p>
    <w:p>
      <w:r/>
    </w:p>
    <w:p>
      <w:r>
        <w:t xml:space="preserve">2017 年 </w:t>
      </w:r>
    </w:p>
    <w:p>
      <w:r>
        <w:t xml:space="preserve">12 月 31 日 </w:t>
      </w:r>
    </w:p>
    <w:p>
      <w:r/>
    </w:p>
    <w:p>
      <w:r>
        <w:t xml:space="preserve">法定盈余公积金 </w:t>
      </w:r>
    </w:p>
    <w:p>
      <w:r>
        <w:t xml:space="preserve">任意盈余公积金 </w:t>
      </w:r>
    </w:p>
    <w:p>
      <w:r/>
    </w:p>
    <w:p>
      <w:r>
        <w:t xml:space="preserve">264,791,069 </w:t>
      </w:r>
    </w:p>
    <w:p>
      <w:r>
        <w:t xml:space="preserve">6,848,213 </w:t>
      </w:r>
    </w:p>
    <w:p>
      <w:r/>
    </w:p>
    <w:p>
      <w:r>
        <w:t xml:space="preserve">30,277,417 </w:t>
      </w:r>
    </w:p>
    <w:p>
      <w:r>
        <w:t xml:space="preserve">- </w:t>
      </w:r>
    </w:p>
    <w:p>
      <w:r/>
    </w:p>
    <w:p>
      <w:r>
        <w:t xml:space="preserve">271,639,282 </w:t>
      </w:r>
    </w:p>
    <w:p>
      <w:r/>
    </w:p>
    <w:p>
      <w:r>
        <w:t xml:space="preserve">30,277,417 </w:t>
      </w:r>
    </w:p>
    <w:p>
      <w:r/>
    </w:p>
    <w:p>
      <w:r>
        <w:t xml:space="preserve">- </w:t>
      </w:r>
    </w:p>
    <w:p>
      <w:r>
        <w:t xml:space="preserve">- </w:t>
      </w:r>
    </w:p>
    <w:p>
      <w:r/>
    </w:p>
    <w:p>
      <w:r>
        <w:t xml:space="preserve">- </w:t>
      </w:r>
    </w:p>
    <w:p>
      <w:r/>
    </w:p>
    <w:p>
      <w:r>
        <w:t xml:space="preserve">295,068,486 </w:t>
      </w:r>
    </w:p>
    <w:p>
      <w:r>
        <w:t xml:space="preserve">6,848,213 </w:t>
      </w:r>
    </w:p>
    <w:p>
      <w:r/>
    </w:p>
    <w:p>
      <w:r>
        <w:t xml:space="preserve">301,916,699 </w:t>
      </w:r>
    </w:p>
    <w:p>
      <w:r/>
    </w:p>
    <w:p>
      <w:r>
        <w:t>根据《中华人民共和国公司法》及本公司章程，本公司按年度净利润的 10%</w:t>
      </w:r>
    </w:p>
    <w:p>
      <w:r>
        <w:t>提取法定盈余公积金，当法定盈余公积金累计额达到注册资本的 50%以上</w:t>
      </w:r>
    </w:p>
    <w:p>
      <w:r>
        <w:t>时，可不再提取。法定盈余公积金经批准后可用于弥补亏损，或者增加股</w:t>
      </w:r>
    </w:p>
    <w:p>
      <w:r>
        <w:t>本。本公司 2018 年按净利润的 10%提取法定盈余公积金 50,910,687 元</w:t>
      </w:r>
    </w:p>
    <w:p>
      <w:r/>
    </w:p>
    <w:p>
      <w:r>
        <w:t xml:space="preserve">(2017 年：按净利润的 10%提取，共 30,277,417 元)。 </w:t>
      </w:r>
    </w:p>
    <w:p>
      <w:r/>
    </w:p>
    <w:p>
      <w:r>
        <w:t>本公司任意盈余公积的提取额由董事会提议，经股东大会批准。任意盈余公</w:t>
      </w:r>
    </w:p>
    <w:p>
      <w:r>
        <w:t xml:space="preserve">积经批准后可用于弥补以前年度亏损或增加股本。 </w:t>
      </w:r>
    </w:p>
    <w:p>
      <w:r/>
    </w:p>
    <w:p>
      <w:r>
        <w:t xml:space="preserve">- 132 -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(29) 未分配利润 </w:t>
      </w:r>
    </w:p>
    <w:p>
      <w:r/>
    </w:p>
    <w:p>
      <w:r>
        <w:t xml:space="preserve">2018 年度  </w:t>
      </w:r>
    </w:p>
    <w:p>
      <w:r/>
    </w:p>
    <w:p>
      <w:r>
        <w:t xml:space="preserve">2017 年度 </w:t>
      </w:r>
    </w:p>
    <w:p>
      <w:r/>
    </w:p>
    <w:p>
      <w:r>
        <w:t xml:space="preserve">年初未分配利润 </w:t>
      </w:r>
    </w:p>
    <w:p>
      <w:r>
        <w:t xml:space="preserve">加：本年归属于母公司股东的净利润 </w:t>
      </w:r>
    </w:p>
    <w:p>
      <w:r>
        <w:t xml:space="preserve">减：提取法定盈余公积 </w:t>
      </w:r>
    </w:p>
    <w:p>
      <w:r>
        <w:t xml:space="preserve">应付普通股股利(a) </w:t>
      </w:r>
    </w:p>
    <w:p>
      <w:r>
        <w:t xml:space="preserve">年末未分配利润 </w:t>
      </w:r>
    </w:p>
    <w:p>
      <w:r/>
    </w:p>
    <w:p>
      <w:r>
        <w:t xml:space="preserve">1,342,802,781 </w:t>
      </w:r>
    </w:p>
    <w:p>
      <w:r>
        <w:t xml:space="preserve">570,448,021   </w:t>
      </w:r>
    </w:p>
    <w:p>
      <w:r>
        <w:t xml:space="preserve">(50,910,687)  </w:t>
      </w:r>
    </w:p>
    <w:p>
      <w:r>
        <w:t xml:space="preserve">(83,707,988)  </w:t>
      </w:r>
    </w:p>
    <w:p>
      <w:r>
        <w:t xml:space="preserve">1,778,632,127   </w:t>
      </w:r>
    </w:p>
    <w:p>
      <w:r/>
    </w:p>
    <w:p>
      <w:r>
        <w:t xml:space="preserve">1,253,270,458 </w:t>
      </w:r>
    </w:p>
    <w:p>
      <w:r>
        <w:t xml:space="preserve">203,517,728 </w:t>
      </w:r>
    </w:p>
    <w:p>
      <w:r>
        <w:t xml:space="preserve">(30,277,417) </w:t>
      </w:r>
    </w:p>
    <w:p>
      <w:r>
        <w:t xml:space="preserve">(83,707,988) </w:t>
      </w:r>
    </w:p>
    <w:p>
      <w:r>
        <w:t xml:space="preserve">1,342,802,781 </w:t>
      </w:r>
    </w:p>
    <w:p>
      <w:r/>
    </w:p>
    <w:p>
      <w:r>
        <w:t>(a)  根据 2018 年 3 月 21 日股东大会决议，本公司以 2017 年 12 月 31 日的股本</w:t>
      </w:r>
    </w:p>
    <w:p>
      <w:r>
        <w:t>总数 1,674,159,763 股为基数，向全体股东每 10 股派发现金股利人民币 0.5</w:t>
      </w:r>
    </w:p>
    <w:p>
      <w:r/>
    </w:p>
    <w:p>
      <w:r>
        <w:t xml:space="preserve">元(含税)，共计 83,707,988 元(2017 年：83,707,988 元)。 </w:t>
      </w:r>
    </w:p>
    <w:p>
      <w:r/>
    </w:p>
    <w:p>
      <w:r>
        <w:t xml:space="preserve">(30) 营业收入和营业成本 </w:t>
      </w:r>
    </w:p>
    <w:p>
      <w:r/>
    </w:p>
    <w:p>
      <w:r>
        <w:t xml:space="preserve">主营业务收入 </w:t>
      </w:r>
    </w:p>
    <w:p>
      <w:r>
        <w:t xml:space="preserve">其他业务收入 </w:t>
      </w:r>
    </w:p>
    <w:p>
      <w:r/>
    </w:p>
    <w:p>
      <w:r>
        <w:t xml:space="preserve">主营业务成本 </w:t>
      </w:r>
    </w:p>
    <w:p>
      <w:r>
        <w:t xml:space="preserve">其他业务成本 </w:t>
      </w:r>
    </w:p>
    <w:p>
      <w:r/>
    </w:p>
    <w:p>
      <w:r>
        <w:t xml:space="preserve">2018 年度 </w:t>
      </w:r>
    </w:p>
    <w:p>
      <w:r/>
    </w:p>
    <w:p>
      <w:r>
        <w:t xml:space="preserve">2017 年度 </w:t>
      </w:r>
    </w:p>
    <w:p>
      <w:r/>
    </w:p>
    <w:p>
      <w:r>
        <w:t xml:space="preserve">5,313,548,704   </w:t>
      </w:r>
    </w:p>
    <w:p>
      <w:r>
        <w:t xml:space="preserve">183,336,522   </w:t>
      </w:r>
    </w:p>
    <w:p>
      <w:r>
        <w:t xml:space="preserve">5,496,885,226   </w:t>
      </w:r>
    </w:p>
    <w:p>
      <w:r/>
    </w:p>
    <w:p>
      <w:r>
        <w:t xml:space="preserve">4,473,757,556 </w:t>
      </w:r>
    </w:p>
    <w:p>
      <w:r>
        <w:t xml:space="preserve">152,986,740 </w:t>
      </w:r>
    </w:p>
    <w:p>
      <w:r>
        <w:t xml:space="preserve">4,626,744,296 </w:t>
      </w:r>
    </w:p>
    <w:p>
      <w:r/>
    </w:p>
    <w:p>
      <w:r>
        <w:t xml:space="preserve">2018 年度 </w:t>
      </w:r>
    </w:p>
    <w:p>
      <w:r/>
    </w:p>
    <w:p>
      <w:r>
        <w:t xml:space="preserve">2017 年度 </w:t>
      </w:r>
    </w:p>
    <w:p>
      <w:r/>
    </w:p>
    <w:p>
      <w:r>
        <w:t xml:space="preserve">4,028,703,102   </w:t>
      </w:r>
    </w:p>
    <w:p>
      <w:r>
        <w:t xml:space="preserve">181,526,338   </w:t>
      </w:r>
    </w:p>
    <w:p>
      <w:r>
        <w:t xml:space="preserve">4,210,229,440   </w:t>
      </w:r>
    </w:p>
    <w:p>
      <w:r/>
    </w:p>
    <w:p>
      <w:r>
        <w:t xml:space="preserve">3,646,623,773 </w:t>
      </w:r>
    </w:p>
    <w:p>
      <w:r>
        <w:t xml:space="preserve">150,061,799 </w:t>
      </w:r>
    </w:p>
    <w:p>
      <w:r>
        <w:t xml:space="preserve">3,796,685,572 </w:t>
      </w:r>
    </w:p>
    <w:p>
      <w:r/>
    </w:p>
    <w:p>
      <w:r>
        <w:t xml:space="preserve">(a) 主营业务收入和主营业务成本 </w:t>
      </w:r>
    </w:p>
    <w:p>
      <w:r/>
    </w:p>
    <w:p>
      <w:r>
        <w:t xml:space="preserve">2018 年度 </w:t>
      </w:r>
    </w:p>
    <w:p>
      <w:r/>
    </w:p>
    <w:p>
      <w:r>
        <w:t xml:space="preserve">2017 年度 </w:t>
      </w:r>
    </w:p>
    <w:p>
      <w:r/>
    </w:p>
    <w:p>
      <w:r>
        <w:t xml:space="preserve">主营业务收入  主营业务成本  主营业务收入  主营业务成本 </w:t>
      </w:r>
    </w:p>
    <w:p>
      <w:r/>
    </w:p>
    <w:p>
      <w:r>
        <w:t xml:space="preserve">印制电路板业务 </w:t>
      </w:r>
    </w:p>
    <w:p>
      <w:r/>
    </w:p>
    <w:p>
      <w:r>
        <w:t xml:space="preserve">5,313,548,704   </w:t>
      </w:r>
    </w:p>
    <w:p>
      <w:r/>
    </w:p>
    <w:p>
      <w:r>
        <w:t xml:space="preserve">4,028,703,102   4,473,757,556  3,646,623,773 </w:t>
      </w:r>
    </w:p>
    <w:p>
      <w:r/>
    </w:p>
    <w:p>
      <w:r>
        <w:t xml:space="preserve">(b) 其他业务收入和其他业务成本 </w:t>
      </w:r>
    </w:p>
    <w:p>
      <w:r/>
    </w:p>
    <w:p>
      <w:r>
        <w:t xml:space="preserve">2018 年度 </w:t>
      </w:r>
    </w:p>
    <w:p>
      <w:r/>
    </w:p>
    <w:p>
      <w:r>
        <w:t xml:space="preserve">2017 年度 </w:t>
      </w:r>
    </w:p>
    <w:p>
      <w:r/>
    </w:p>
    <w:p>
      <w:r>
        <w:t xml:space="preserve">其他业务收入  其他业务成本  其他业务收入 </w:t>
      </w:r>
    </w:p>
    <w:p>
      <w:r/>
    </w:p>
    <w:p>
      <w:r>
        <w:t xml:space="preserve"> 其他业务成本 </w:t>
      </w:r>
    </w:p>
    <w:p>
      <w:r/>
    </w:p>
    <w:p>
      <w:r>
        <w:t xml:space="preserve">销售材料 </w:t>
      </w:r>
    </w:p>
    <w:p>
      <w:r>
        <w:t xml:space="preserve">租金收入 </w:t>
      </w:r>
    </w:p>
    <w:p>
      <w:r/>
    </w:p>
    <w:p>
      <w:r>
        <w:t xml:space="preserve">179,883,145   </w:t>
      </w:r>
    </w:p>
    <w:p>
      <w:r>
        <w:t xml:space="preserve">3,453,377   </w:t>
      </w:r>
    </w:p>
    <w:p>
      <w:r/>
    </w:p>
    <w:p>
      <w:r>
        <w:t xml:space="preserve">179,660,608   </w:t>
      </w:r>
    </w:p>
    <w:p>
      <w:r>
        <w:t xml:space="preserve">1,865,730   </w:t>
      </w:r>
    </w:p>
    <w:p>
      <w:r/>
    </w:p>
    <w:p>
      <w:r>
        <w:t xml:space="preserve">148,779,129 </w:t>
      </w:r>
    </w:p>
    <w:p>
      <w:r>
        <w:t xml:space="preserve">4,207,611 </w:t>
      </w:r>
    </w:p>
    <w:p>
      <w:r/>
    </w:p>
    <w:p>
      <w:r>
        <w:t xml:space="preserve">148,270,627 </w:t>
      </w:r>
    </w:p>
    <w:p>
      <w:r>
        <w:t xml:space="preserve">1,791,172 </w:t>
      </w:r>
    </w:p>
    <w:p>
      <w:r/>
    </w:p>
    <w:p>
      <w:r>
        <w:t xml:space="preserve">183,336,522   </w:t>
      </w:r>
    </w:p>
    <w:p>
      <w:r/>
    </w:p>
    <w:p>
      <w:r>
        <w:t xml:space="preserve">181,526,338   </w:t>
      </w:r>
    </w:p>
    <w:p>
      <w:r/>
    </w:p>
    <w:p>
      <w:r>
        <w:t xml:space="preserve">152,986,740 </w:t>
      </w:r>
    </w:p>
    <w:p>
      <w:r/>
    </w:p>
    <w:p>
      <w:r>
        <w:t xml:space="preserve">150,061,799 </w:t>
      </w:r>
    </w:p>
    <w:p>
      <w:r/>
    </w:p>
    <w:p>
      <w:r>
        <w:t xml:space="preserve">- 133 -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(31) 税金及附加 </w:t>
      </w:r>
    </w:p>
    <w:p>
      <w:r/>
    </w:p>
    <w:p>
      <w:r>
        <w:t xml:space="preserve">城市维护建设税 </w:t>
      </w:r>
    </w:p>
    <w:p>
      <w:r>
        <w:t xml:space="preserve">教育费附加 </w:t>
      </w:r>
    </w:p>
    <w:p>
      <w:r>
        <w:t xml:space="preserve">房产税 </w:t>
      </w:r>
    </w:p>
    <w:p>
      <w:r>
        <w:t xml:space="preserve"> 其他 </w:t>
      </w:r>
    </w:p>
    <w:p>
      <w:r/>
    </w:p>
    <w:p>
      <w:r>
        <w:t xml:space="preserve">(32) 销售费用 </w:t>
      </w:r>
    </w:p>
    <w:p>
      <w:r/>
    </w:p>
    <w:p>
      <w:r>
        <w:t xml:space="preserve">销售佣金 </w:t>
      </w:r>
    </w:p>
    <w:p>
      <w:r>
        <w:t xml:space="preserve">销售运杂费 </w:t>
      </w:r>
    </w:p>
    <w:p>
      <w:r>
        <w:t xml:space="preserve">产品质量保证金 </w:t>
      </w:r>
    </w:p>
    <w:p>
      <w:r>
        <w:t xml:space="preserve">职工薪酬费用 </w:t>
      </w:r>
    </w:p>
    <w:p>
      <w:r>
        <w:t xml:space="preserve">财产保险费 </w:t>
      </w:r>
    </w:p>
    <w:p>
      <w:r>
        <w:t xml:space="preserve">股份支付费用 </w:t>
      </w:r>
    </w:p>
    <w:p>
      <w:r>
        <w:t xml:space="preserve">差旅费 </w:t>
      </w:r>
    </w:p>
    <w:p>
      <w:r>
        <w:t xml:space="preserve">其他 </w:t>
      </w:r>
    </w:p>
    <w:p>
      <w:r/>
    </w:p>
    <w:p>
      <w:r>
        <w:t xml:space="preserve">2018 年度 </w:t>
      </w:r>
    </w:p>
    <w:p>
      <w:r/>
    </w:p>
    <w:p>
      <w:r>
        <w:t xml:space="preserve">2017 年度 </w:t>
      </w:r>
    </w:p>
    <w:p>
      <w:r/>
    </w:p>
    <w:p>
      <w:r>
        <w:t xml:space="preserve">计缴标准 </w:t>
      </w:r>
    </w:p>
    <w:p>
      <w:r/>
    </w:p>
    <w:p>
      <w:r>
        <w:t xml:space="preserve">23,018,499   </w:t>
      </w:r>
    </w:p>
    <w:p>
      <w:r>
        <w:t xml:space="preserve">16,441,817   </w:t>
      </w:r>
    </w:p>
    <w:p>
      <w:r>
        <w:t xml:space="preserve">10,367,464   </w:t>
      </w:r>
    </w:p>
    <w:p>
      <w:r>
        <w:t xml:space="preserve">3,946,451  </w:t>
      </w:r>
    </w:p>
    <w:p>
      <w:r>
        <w:t xml:space="preserve">53,774,231  </w:t>
      </w:r>
    </w:p>
    <w:p>
      <w:r/>
    </w:p>
    <w:p>
      <w:r>
        <w:t xml:space="preserve">6,595,492 </w:t>
      </w:r>
    </w:p>
    <w:p>
      <w:r>
        <w:t xml:space="preserve">4,422,314 </w:t>
      </w:r>
    </w:p>
    <w:p>
      <w:r>
        <w:t xml:space="preserve">9,902,142 </w:t>
      </w:r>
    </w:p>
    <w:p>
      <w:r>
        <w:t xml:space="preserve">3,662,875 </w:t>
      </w:r>
    </w:p>
    <w:p>
      <w:r>
        <w:t xml:space="preserve">24,582,823 </w:t>
      </w:r>
    </w:p>
    <w:p>
      <w:r/>
    </w:p>
    <w:p>
      <w:r>
        <w:t xml:space="preserve">7% </w:t>
      </w:r>
    </w:p>
    <w:p>
      <w:r>
        <w:t xml:space="preserve">2%或 3% </w:t>
      </w:r>
    </w:p>
    <w:p>
      <w:r>
        <w:t xml:space="preserve"> 1.2%或 12% </w:t>
      </w:r>
    </w:p>
    <w:p>
      <w:r/>
    </w:p>
    <w:p>
      <w:r>
        <w:t xml:space="preserve">2018 年度 </w:t>
      </w:r>
    </w:p>
    <w:p>
      <w:r/>
    </w:p>
    <w:p>
      <w:r>
        <w:t xml:space="preserve">2017 年度 </w:t>
      </w:r>
    </w:p>
    <w:p>
      <w:r/>
    </w:p>
    <w:p>
      <w:r>
        <w:t xml:space="preserve">122,834,449  </w:t>
      </w:r>
    </w:p>
    <w:p>
      <w:r>
        <w:t xml:space="preserve">26,395,734  </w:t>
      </w:r>
    </w:p>
    <w:p>
      <w:r>
        <w:t xml:space="preserve">21,031,930 </w:t>
      </w:r>
    </w:p>
    <w:p>
      <w:r>
        <w:t xml:space="preserve">17,920,593  </w:t>
      </w:r>
    </w:p>
    <w:p>
      <w:r>
        <w:t xml:space="preserve">3,893,207  </w:t>
      </w:r>
    </w:p>
    <w:p>
      <w:r>
        <w:t xml:space="preserve">3,186,488 </w:t>
      </w:r>
    </w:p>
    <w:p>
      <w:r>
        <w:t xml:space="preserve">1,520,166  </w:t>
      </w:r>
    </w:p>
    <w:p>
      <w:r>
        <w:t xml:space="preserve">5,860,967 </w:t>
      </w:r>
    </w:p>
    <w:p>
      <w:r>
        <w:t xml:space="preserve">202,643,534  </w:t>
      </w:r>
    </w:p>
    <w:p>
      <w:r/>
    </w:p>
    <w:p>
      <w:r>
        <w:t xml:space="preserve">117,959,938 </w:t>
      </w:r>
    </w:p>
    <w:p>
      <w:r>
        <w:t xml:space="preserve">24,793,374 </w:t>
      </w:r>
    </w:p>
    <w:p>
      <w:r>
        <w:t xml:space="preserve">19,239,462 </w:t>
      </w:r>
    </w:p>
    <w:p>
      <w:r>
        <w:t xml:space="preserve">15,009,098 </w:t>
      </w:r>
    </w:p>
    <w:p>
      <w:r>
        <w:t xml:space="preserve">4,847,396 </w:t>
      </w:r>
    </w:p>
    <w:p>
      <w:r>
        <w:t xml:space="preserve">- </w:t>
      </w:r>
    </w:p>
    <w:p>
      <w:r>
        <w:t xml:space="preserve">1,309,841 </w:t>
      </w:r>
    </w:p>
    <w:p>
      <w:r>
        <w:t xml:space="preserve">5,177,785 </w:t>
      </w:r>
    </w:p>
    <w:p>
      <w:r>
        <w:t xml:space="preserve">188,336,894 </w:t>
      </w:r>
    </w:p>
    <w:p>
      <w:r/>
    </w:p>
    <w:p>
      <w:r>
        <w:t xml:space="preserve">- 134 -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(33) 管理费用 </w:t>
      </w:r>
    </w:p>
    <w:p>
      <w:r/>
    </w:p>
    <w:p>
      <w:r>
        <w:t xml:space="preserve">职工薪酬费用 </w:t>
      </w:r>
    </w:p>
    <w:p>
      <w:r>
        <w:t xml:space="preserve">折旧费和摊销费用 </w:t>
      </w:r>
    </w:p>
    <w:p>
      <w:r>
        <w:t xml:space="preserve">股份支付费用 </w:t>
      </w:r>
    </w:p>
    <w:p>
      <w:r>
        <w:t xml:space="preserve">绿化清洁费 </w:t>
      </w:r>
    </w:p>
    <w:p>
      <w:r>
        <w:t xml:space="preserve">劳务费 </w:t>
      </w:r>
    </w:p>
    <w:p>
      <w:r>
        <w:t xml:space="preserve">税费 </w:t>
      </w:r>
    </w:p>
    <w:p>
      <w:r>
        <w:t xml:space="preserve">差旅费 </w:t>
      </w:r>
    </w:p>
    <w:p>
      <w:r>
        <w:t xml:space="preserve">办公费用 </w:t>
      </w:r>
    </w:p>
    <w:p>
      <w:r>
        <w:t xml:space="preserve">水电费 </w:t>
      </w:r>
    </w:p>
    <w:p>
      <w:r>
        <w:t xml:space="preserve">修理费 </w:t>
      </w:r>
    </w:p>
    <w:p>
      <w:r>
        <w:t xml:space="preserve">杂项零星购置 </w:t>
      </w:r>
    </w:p>
    <w:p>
      <w:r>
        <w:t xml:space="preserve">测试费 </w:t>
      </w:r>
    </w:p>
    <w:p>
      <w:r>
        <w:t xml:space="preserve">其他 </w:t>
      </w:r>
    </w:p>
    <w:p>
      <w:r/>
    </w:p>
    <w:p>
      <w:r>
        <w:t xml:space="preserve">(34)  研发费用 </w:t>
      </w:r>
    </w:p>
    <w:p>
      <w:r/>
    </w:p>
    <w:p>
      <w:r>
        <w:t xml:space="preserve">职工薪酬费用 </w:t>
      </w:r>
    </w:p>
    <w:p>
      <w:r>
        <w:t xml:space="preserve">测试费 </w:t>
      </w:r>
    </w:p>
    <w:p>
      <w:r>
        <w:t xml:space="preserve">折旧费和摊销费用 </w:t>
      </w:r>
    </w:p>
    <w:p>
      <w:r>
        <w:t xml:space="preserve">股份支付费用 </w:t>
      </w:r>
    </w:p>
    <w:p>
      <w:r>
        <w:t xml:space="preserve">修理费 </w:t>
      </w:r>
    </w:p>
    <w:p>
      <w:r>
        <w:t xml:space="preserve">杂项零星购置 </w:t>
      </w:r>
    </w:p>
    <w:p>
      <w:r>
        <w:t xml:space="preserve">劳务费 </w:t>
      </w:r>
    </w:p>
    <w:p>
      <w:r>
        <w:t xml:space="preserve">差旅费 </w:t>
      </w:r>
    </w:p>
    <w:p>
      <w:r>
        <w:t xml:space="preserve">水电费 </w:t>
      </w:r>
    </w:p>
    <w:p>
      <w:r>
        <w:t xml:space="preserve">办公费用 </w:t>
      </w:r>
    </w:p>
    <w:p>
      <w:r>
        <w:t xml:space="preserve">其他 </w:t>
      </w:r>
    </w:p>
    <w:p>
      <w:r/>
    </w:p>
    <w:p>
      <w:r>
        <w:t xml:space="preserve">2018 年度 </w:t>
      </w:r>
    </w:p>
    <w:p>
      <w:r/>
    </w:p>
    <w:p>
      <w:r>
        <w:t xml:space="preserve">2017 年度 </w:t>
      </w:r>
    </w:p>
    <w:p>
      <w:r/>
    </w:p>
    <w:p>
      <w:r>
        <w:t xml:space="preserve">58,984,327  </w:t>
      </w:r>
    </w:p>
    <w:p>
      <w:r>
        <w:t xml:space="preserve">15,610,877 </w:t>
      </w:r>
    </w:p>
    <w:p>
      <w:r>
        <w:t xml:space="preserve">9,168,277 </w:t>
      </w:r>
    </w:p>
    <w:p>
      <w:r>
        <w:t xml:space="preserve">4,737,215  </w:t>
      </w:r>
    </w:p>
    <w:p>
      <w:r>
        <w:t xml:space="preserve">4,052,376  </w:t>
      </w:r>
    </w:p>
    <w:p>
      <w:r>
        <w:t xml:space="preserve">3,183,556  </w:t>
      </w:r>
    </w:p>
    <w:p>
      <w:r>
        <w:t xml:space="preserve">2,014,779  </w:t>
      </w:r>
    </w:p>
    <w:p>
      <w:r>
        <w:t xml:space="preserve">1,955,086  </w:t>
      </w:r>
    </w:p>
    <w:p>
      <w:r>
        <w:t xml:space="preserve">1,843,449  </w:t>
      </w:r>
    </w:p>
    <w:p>
      <w:r>
        <w:t xml:space="preserve">1,663,803  </w:t>
      </w:r>
    </w:p>
    <w:p>
      <w:r>
        <w:t xml:space="preserve">605,692  </w:t>
      </w:r>
    </w:p>
    <w:p>
      <w:r>
        <w:t xml:space="preserve">123,000  </w:t>
      </w:r>
    </w:p>
    <w:p>
      <w:r>
        <w:t xml:space="preserve">13,862,979 </w:t>
      </w:r>
    </w:p>
    <w:p>
      <w:r>
        <w:t xml:space="preserve">117,805,416  </w:t>
      </w:r>
    </w:p>
    <w:p>
      <w:r/>
    </w:p>
    <w:p>
      <w:r>
        <w:t xml:space="preserve">48,657,618 </w:t>
      </w:r>
    </w:p>
    <w:p>
      <w:r>
        <w:t xml:space="preserve">17,377,869 </w:t>
      </w:r>
    </w:p>
    <w:p>
      <w:r>
        <w:t xml:space="preserve">2,171,506 </w:t>
      </w:r>
    </w:p>
    <w:p>
      <w:r>
        <w:t xml:space="preserve">4,530,802 </w:t>
      </w:r>
    </w:p>
    <w:p>
      <w:r>
        <w:t xml:space="preserve">3,656,569 </w:t>
      </w:r>
    </w:p>
    <w:p>
      <w:r>
        <w:t xml:space="preserve">1,562,571 </w:t>
      </w:r>
    </w:p>
    <w:p>
      <w:r>
        <w:t xml:space="preserve">1,635,655 </w:t>
      </w:r>
    </w:p>
    <w:p>
      <w:r>
        <w:t xml:space="preserve">1,740,388 </w:t>
      </w:r>
    </w:p>
    <w:p>
      <w:r>
        <w:t xml:space="preserve">2,018,508 </w:t>
      </w:r>
    </w:p>
    <w:p>
      <w:r>
        <w:t xml:space="preserve">1,918,938 </w:t>
      </w:r>
    </w:p>
    <w:p>
      <w:r>
        <w:t xml:space="preserve">541,567 </w:t>
      </w:r>
    </w:p>
    <w:p>
      <w:r>
        <w:t xml:space="preserve">114,523 </w:t>
      </w:r>
    </w:p>
    <w:p>
      <w:r>
        <w:t xml:space="preserve">14,811,986 </w:t>
      </w:r>
    </w:p>
    <w:p>
      <w:r>
        <w:t xml:space="preserve">100,738,500  </w:t>
      </w:r>
    </w:p>
    <w:p>
      <w:r/>
    </w:p>
    <w:p>
      <w:r>
        <w:t xml:space="preserve">2018 年度 </w:t>
      </w:r>
    </w:p>
    <w:p>
      <w:r/>
    </w:p>
    <w:p>
      <w:r>
        <w:t xml:space="preserve">2017 年度 </w:t>
      </w:r>
    </w:p>
    <w:p>
      <w:r/>
    </w:p>
    <w:p>
      <w:r>
        <w:t xml:space="preserve">141,956,392 </w:t>
      </w:r>
    </w:p>
    <w:p>
      <w:r>
        <w:t xml:space="preserve">64,179,896 </w:t>
      </w:r>
    </w:p>
    <w:p>
      <w:r>
        <w:t xml:space="preserve">16,980,626 </w:t>
      </w:r>
    </w:p>
    <w:p>
      <w:r>
        <w:t xml:space="preserve">7,365,037 </w:t>
      </w:r>
    </w:p>
    <w:p>
      <w:r>
        <w:t xml:space="preserve">2,851,042 </w:t>
      </w:r>
    </w:p>
    <w:p>
      <w:r>
        <w:t xml:space="preserve">2,756,651 </w:t>
      </w:r>
    </w:p>
    <w:p>
      <w:r>
        <w:t xml:space="preserve">2,017,445 </w:t>
      </w:r>
    </w:p>
    <w:p>
      <w:r>
        <w:t xml:space="preserve">1,879,618 </w:t>
      </w:r>
    </w:p>
    <w:p>
      <w:r>
        <w:t xml:space="preserve">1,839,420 </w:t>
      </w:r>
    </w:p>
    <w:p>
      <w:r>
        <w:t xml:space="preserve">245,534 </w:t>
      </w:r>
    </w:p>
    <w:p>
      <w:r>
        <w:t xml:space="preserve">645,773 </w:t>
      </w:r>
    </w:p>
    <w:p>
      <w:r>
        <w:t xml:space="preserve">242,717,434 </w:t>
      </w:r>
    </w:p>
    <w:p>
      <w:r/>
    </w:p>
    <w:p>
      <w:r>
        <w:t xml:space="preserve">117,727,479 </w:t>
      </w:r>
    </w:p>
    <w:p>
      <w:r>
        <w:t xml:space="preserve">44,268,289 </w:t>
      </w:r>
    </w:p>
    <w:p>
      <w:r>
        <w:t xml:space="preserve">15,930,942 </w:t>
      </w:r>
    </w:p>
    <w:p>
      <w:r>
        <w:t xml:space="preserve">-    </w:t>
      </w:r>
    </w:p>
    <w:p>
      <w:r>
        <w:t xml:space="preserve">2,478,757 </w:t>
      </w:r>
    </w:p>
    <w:p>
      <w:r>
        <w:t xml:space="preserve">2,543,374 </w:t>
      </w:r>
    </w:p>
    <w:p>
      <w:r>
        <w:t xml:space="preserve">2,761,726 </w:t>
      </w:r>
    </w:p>
    <w:p>
      <w:r>
        <w:t xml:space="preserve">1,204,522 </w:t>
      </w:r>
    </w:p>
    <w:p>
      <w:r>
        <w:t xml:space="preserve">1,883,153 </w:t>
      </w:r>
    </w:p>
    <w:p>
      <w:r>
        <w:t xml:space="preserve">188,348 </w:t>
      </w:r>
    </w:p>
    <w:p>
      <w:r>
        <w:t xml:space="preserve">478,171 </w:t>
      </w:r>
    </w:p>
    <w:p>
      <w:r>
        <w:t xml:space="preserve">189,464,761 </w:t>
      </w:r>
    </w:p>
    <w:p>
      <w:r/>
    </w:p>
    <w:p>
      <w:r>
        <w:t xml:space="preserve">- 135 -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(35) 财务费用 </w:t>
      </w:r>
    </w:p>
    <w:p>
      <w:r/>
    </w:p>
    <w:p>
      <w:r>
        <w:t xml:space="preserve">利息支出 </w:t>
      </w:r>
    </w:p>
    <w:p>
      <w:r>
        <w:t xml:space="preserve">减：利息收入 </w:t>
      </w:r>
    </w:p>
    <w:p>
      <w:r>
        <w:t xml:space="preserve">汇兑(收益)/损失 </w:t>
      </w:r>
    </w:p>
    <w:p>
      <w:r>
        <w:t xml:space="preserve">其他 </w:t>
      </w:r>
    </w:p>
    <w:p>
      <w:r/>
    </w:p>
    <w:p>
      <w:r>
        <w:t xml:space="preserve">(36) 费用按性质分类 </w:t>
      </w:r>
    </w:p>
    <w:p>
      <w:r/>
    </w:p>
    <w:p>
      <w:r>
        <w:t xml:space="preserve">2018 年度 </w:t>
      </w:r>
    </w:p>
    <w:p>
      <w:r/>
    </w:p>
    <w:p>
      <w:r>
        <w:t xml:space="preserve">2017 年度 </w:t>
      </w:r>
    </w:p>
    <w:p>
      <w:r/>
    </w:p>
    <w:p>
      <w:r>
        <w:t xml:space="preserve">16,417,206  </w:t>
      </w:r>
    </w:p>
    <w:p>
      <w:r>
        <w:t xml:space="preserve">(5,943,392) </w:t>
      </w:r>
    </w:p>
    <w:p>
      <w:r>
        <w:t xml:space="preserve">(887,979)  </w:t>
      </w:r>
    </w:p>
    <w:p>
      <w:r>
        <w:t xml:space="preserve">(34,284) </w:t>
      </w:r>
    </w:p>
    <w:p>
      <w:r>
        <w:t xml:space="preserve">9,551,551 </w:t>
      </w:r>
    </w:p>
    <w:p>
      <w:r/>
    </w:p>
    <w:p>
      <w:r>
        <w:t xml:space="preserve">10,649,376 </w:t>
      </w:r>
    </w:p>
    <w:p>
      <w:r>
        <w:t xml:space="preserve">(2,513,851) </w:t>
      </w:r>
    </w:p>
    <w:p>
      <w:r>
        <w:t xml:space="preserve">17,952,927 </w:t>
      </w:r>
    </w:p>
    <w:p>
      <w:r>
        <w:t xml:space="preserve">2,610,562 </w:t>
      </w:r>
    </w:p>
    <w:p>
      <w:r>
        <w:t xml:space="preserve">28,699,014 </w:t>
      </w:r>
    </w:p>
    <w:p>
      <w:r/>
    </w:p>
    <w:p>
      <w:r>
        <w:t>利润表中的营业成本、销售费用、管理费用和研发费用按照性质分类，列示</w:t>
      </w:r>
    </w:p>
    <w:p>
      <w:r>
        <w:t xml:space="preserve">如下： </w:t>
      </w:r>
    </w:p>
    <w:p>
      <w:r/>
    </w:p>
    <w:p>
      <w:r>
        <w:t xml:space="preserve">2018 年度 </w:t>
      </w:r>
    </w:p>
    <w:p>
      <w:r/>
    </w:p>
    <w:p>
      <w:r>
        <w:t xml:space="preserve">2017 年度 </w:t>
      </w:r>
    </w:p>
    <w:p>
      <w:r/>
    </w:p>
    <w:p>
      <w:r>
        <w:t xml:space="preserve">产成品及在产品存货变动 </w:t>
      </w:r>
    </w:p>
    <w:p>
      <w:r>
        <w:t xml:space="preserve">耗用的原材料和低值易耗品等 </w:t>
      </w:r>
    </w:p>
    <w:p>
      <w:r>
        <w:t xml:space="preserve">购入产成品及半成品 </w:t>
      </w:r>
    </w:p>
    <w:p>
      <w:r>
        <w:t xml:space="preserve">职工薪酬费用 </w:t>
      </w:r>
    </w:p>
    <w:p>
      <w:r>
        <w:t xml:space="preserve">折旧费和摊销费用 </w:t>
      </w:r>
    </w:p>
    <w:p>
      <w:r>
        <w:t xml:space="preserve">水电费 </w:t>
      </w:r>
    </w:p>
    <w:p>
      <w:r>
        <w:t xml:space="preserve">修理费 </w:t>
      </w:r>
    </w:p>
    <w:p>
      <w:r>
        <w:t xml:space="preserve">销售佣金 </w:t>
      </w:r>
    </w:p>
    <w:p>
      <w:r>
        <w:t xml:space="preserve">环境保护费 </w:t>
      </w:r>
    </w:p>
    <w:p>
      <w:r>
        <w:t xml:space="preserve">测试费 </w:t>
      </w:r>
    </w:p>
    <w:p>
      <w:r>
        <w:t xml:space="preserve">股份支付费用 </w:t>
      </w:r>
    </w:p>
    <w:p>
      <w:r>
        <w:t xml:space="preserve">燃料动力费 </w:t>
      </w:r>
    </w:p>
    <w:p>
      <w:r>
        <w:t xml:space="preserve">销售运杂费 </w:t>
      </w:r>
    </w:p>
    <w:p>
      <w:r>
        <w:t xml:space="preserve">产品质量保证金 </w:t>
      </w:r>
    </w:p>
    <w:p>
      <w:r>
        <w:t xml:space="preserve">差旅费 </w:t>
      </w:r>
    </w:p>
    <w:p>
      <w:r>
        <w:t xml:space="preserve">加工费 </w:t>
      </w:r>
    </w:p>
    <w:p>
      <w:r>
        <w:t xml:space="preserve">其他费用 </w:t>
      </w:r>
    </w:p>
    <w:p>
      <w:r/>
    </w:p>
    <w:p>
      <w:r>
        <w:t xml:space="preserve">(227,313,014)  </w:t>
      </w:r>
    </w:p>
    <w:p>
      <w:r>
        <w:t xml:space="preserve">2,656,447,758 </w:t>
      </w:r>
    </w:p>
    <w:p>
      <w:r>
        <w:t xml:space="preserve">175,234,046 </w:t>
      </w:r>
    </w:p>
    <w:p>
      <w:r>
        <w:t xml:space="preserve">988,668,983  </w:t>
      </w:r>
    </w:p>
    <w:p>
      <w:r>
        <w:t xml:space="preserve">308,479,965 </w:t>
      </w:r>
    </w:p>
    <w:p>
      <w:r>
        <w:t xml:space="preserve">211,519,125  </w:t>
      </w:r>
    </w:p>
    <w:p>
      <w:r>
        <w:t xml:space="preserve">125,648,214  </w:t>
      </w:r>
    </w:p>
    <w:p>
      <w:r>
        <w:t xml:space="preserve">122,834,449  </w:t>
      </w:r>
    </w:p>
    <w:p>
      <w:r>
        <w:t xml:space="preserve">68,630,660 </w:t>
      </w:r>
    </w:p>
    <w:p>
      <w:r>
        <w:t xml:space="preserve">67,640,516 </w:t>
      </w:r>
    </w:p>
    <w:p>
      <w:r>
        <w:t xml:space="preserve">33,970,476 </w:t>
      </w:r>
    </w:p>
    <w:p>
      <w:r>
        <w:t xml:space="preserve">28,077,065  </w:t>
      </w:r>
    </w:p>
    <w:p>
      <w:r>
        <w:t xml:space="preserve">26,395,734 </w:t>
      </w:r>
    </w:p>
    <w:p>
      <w:r>
        <w:t xml:space="preserve">21,031,930 </w:t>
      </w:r>
    </w:p>
    <w:p>
      <w:r>
        <w:t xml:space="preserve">8,089,673 </w:t>
      </w:r>
    </w:p>
    <w:p>
      <w:r>
        <w:t xml:space="preserve">6,748,246  </w:t>
      </w:r>
    </w:p>
    <w:p>
      <w:r>
        <w:t xml:space="preserve">151,291,998 </w:t>
      </w:r>
    </w:p>
    <w:p>
      <w:r>
        <w:t xml:space="preserve">4,773,395,824  </w:t>
      </w:r>
    </w:p>
    <w:p>
      <w:r/>
    </w:p>
    <w:p>
      <w:r>
        <w:t xml:space="preserve">(25,385,773) </w:t>
      </w:r>
    </w:p>
    <w:p>
      <w:r>
        <w:t xml:space="preserve">2,284,820,032 </w:t>
      </w:r>
    </w:p>
    <w:p>
      <w:r>
        <w:t xml:space="preserve">96,166,135 </w:t>
      </w:r>
    </w:p>
    <w:p>
      <w:r>
        <w:t xml:space="preserve">872,501,934 </w:t>
      </w:r>
    </w:p>
    <w:p>
      <w:r>
        <w:t xml:space="preserve">294,108,658 </w:t>
      </w:r>
    </w:p>
    <w:p>
      <w:r>
        <w:t xml:space="preserve">202,571,068 </w:t>
      </w:r>
    </w:p>
    <w:p>
      <w:r>
        <w:t xml:space="preserve">131,733,043 </w:t>
      </w:r>
    </w:p>
    <w:p>
      <w:r>
        <w:t xml:space="preserve">117,959,938 </w:t>
      </w:r>
    </w:p>
    <w:p>
      <w:r>
        <w:t xml:space="preserve">57,738,089 </w:t>
      </w:r>
    </w:p>
    <w:p>
      <w:r>
        <w:t xml:space="preserve">48,371,463 </w:t>
      </w:r>
    </w:p>
    <w:p>
      <w:r>
        <w:t xml:space="preserve">2,171,506 </w:t>
      </w:r>
    </w:p>
    <w:p>
      <w:r>
        <w:t xml:space="preserve">23,013,064 </w:t>
      </w:r>
    </w:p>
    <w:p>
      <w:r>
        <w:t xml:space="preserve">24,793,374 </w:t>
      </w:r>
    </w:p>
    <w:p>
      <w:r>
        <w:t xml:space="preserve">19,239,462 </w:t>
      </w:r>
    </w:p>
    <w:p>
      <w:r>
        <w:t xml:space="preserve">6,312,552 </w:t>
      </w:r>
    </w:p>
    <w:p>
      <w:r>
        <w:t xml:space="preserve">26,446,414 </w:t>
      </w:r>
    </w:p>
    <w:p>
      <w:r>
        <w:t xml:space="preserve">92,664,768 </w:t>
      </w:r>
    </w:p>
    <w:p>
      <w:r>
        <w:t xml:space="preserve">4,275,225,727 </w:t>
      </w:r>
    </w:p>
    <w:p>
      <w:r/>
    </w:p>
    <w:p>
      <w:r>
        <w:t xml:space="preserve">- 136 -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(37) 公允价值变动收益 </w:t>
      </w:r>
    </w:p>
    <w:p>
      <w:r/>
    </w:p>
    <w:p>
      <w:r>
        <w:t xml:space="preserve">以公允价值计量且其变动计 </w:t>
      </w:r>
    </w:p>
    <w:p>
      <w:r>
        <w:t xml:space="preserve">    入当期损益的金融资产 — </w:t>
      </w:r>
    </w:p>
    <w:p>
      <w:r>
        <w:t xml:space="preserve">   衍生金融资产 </w:t>
      </w:r>
    </w:p>
    <w:p>
      <w:r/>
    </w:p>
    <w:p>
      <w:r>
        <w:t xml:space="preserve">2018 年度 </w:t>
      </w:r>
    </w:p>
    <w:p>
      <w:r/>
    </w:p>
    <w:p>
      <w:r>
        <w:t xml:space="preserve">2017 年度 </w:t>
      </w:r>
    </w:p>
    <w:p>
      <w:r/>
    </w:p>
    <w:p>
      <w:r>
        <w:t xml:space="preserve">694,740 </w:t>
      </w:r>
    </w:p>
    <w:p>
      <w:r/>
    </w:p>
    <w:p>
      <w:r>
        <w:t xml:space="preserve">(2,601,311) </w:t>
      </w:r>
    </w:p>
    <w:p>
      <w:r/>
    </w:p>
    <w:p>
      <w:r>
        <w:t xml:space="preserve">(38) 投资收益 </w:t>
      </w:r>
    </w:p>
    <w:p>
      <w:r/>
    </w:p>
    <w:p>
      <w:r>
        <w:t xml:space="preserve">银行理财产品及债券质押式逆回购收益 </w:t>
      </w:r>
    </w:p>
    <w:p>
      <w:r>
        <w:t xml:space="preserve">权益法核算的长期股权投资 </w:t>
      </w:r>
    </w:p>
    <w:p>
      <w:r>
        <w:t xml:space="preserve">处置衍生金融资产的投资收益 </w:t>
      </w:r>
    </w:p>
    <w:p>
      <w:r>
        <w:t xml:space="preserve">可供出售金融资产 </w:t>
      </w:r>
    </w:p>
    <w:p>
      <w:r/>
    </w:p>
    <w:p>
      <w:r>
        <w:t xml:space="preserve">本集团不存在投资收益汇回的重大限制。 </w:t>
      </w:r>
    </w:p>
    <w:p>
      <w:r/>
    </w:p>
    <w:p>
      <w:r>
        <w:t xml:space="preserve">(39) 资产处置损失 </w:t>
      </w:r>
    </w:p>
    <w:p>
      <w:r/>
    </w:p>
    <w:p>
      <w:r>
        <w:t xml:space="preserve">2018 年度 </w:t>
      </w:r>
    </w:p>
    <w:p>
      <w:r/>
    </w:p>
    <w:p>
      <w:r>
        <w:t xml:space="preserve">2017 年度 </w:t>
      </w:r>
    </w:p>
    <w:p>
      <w:r/>
    </w:p>
    <w:p>
      <w:r>
        <w:t xml:space="preserve">11,019,229 </w:t>
      </w:r>
    </w:p>
    <w:p>
      <w:r>
        <w:t xml:space="preserve">7,076,267   </w:t>
      </w:r>
    </w:p>
    <w:p>
      <w:r>
        <w:t xml:space="preserve">987,200     </w:t>
      </w:r>
    </w:p>
    <w:p>
      <w:r>
        <w:t xml:space="preserve">- </w:t>
      </w:r>
    </w:p>
    <w:p>
      <w:r>
        <w:t xml:space="preserve">19,082,696 </w:t>
      </w:r>
    </w:p>
    <w:p>
      <w:r/>
    </w:p>
    <w:p>
      <w:r>
        <w:t xml:space="preserve">3,313,556 </w:t>
      </w:r>
    </w:p>
    <w:p>
      <w:r>
        <w:t xml:space="preserve">1,486,614 </w:t>
      </w:r>
    </w:p>
    <w:p>
      <w:r>
        <w:t xml:space="preserve">2,261,931 </w:t>
      </w:r>
    </w:p>
    <w:p>
      <w:r>
        <w:t xml:space="preserve">6,527,097 </w:t>
      </w:r>
    </w:p>
    <w:p>
      <w:r>
        <w:t xml:space="preserve">13,589,198 </w:t>
      </w:r>
    </w:p>
    <w:p>
      <w:r/>
    </w:p>
    <w:p>
      <w:r>
        <w:t xml:space="preserve">2018 年度 </w:t>
      </w:r>
    </w:p>
    <w:p>
      <w:r/>
    </w:p>
    <w:p>
      <w:r>
        <w:t xml:space="preserve">2017 年度 </w:t>
      </w:r>
    </w:p>
    <w:p>
      <w:r/>
    </w:p>
    <w:p>
      <w:r>
        <w:t>计入 2018 年</w:t>
      </w:r>
    </w:p>
    <w:p>
      <w:r/>
    </w:p>
    <w:p>
      <w:r>
        <w:t>度非经常性损</w:t>
      </w:r>
    </w:p>
    <w:p>
      <w:r>
        <w:t xml:space="preserve">益的金额 </w:t>
      </w:r>
    </w:p>
    <w:p>
      <w:r/>
    </w:p>
    <w:p>
      <w:r>
        <w:t xml:space="preserve">固定资产处置损失 </w:t>
      </w:r>
    </w:p>
    <w:p>
      <w:r/>
    </w:p>
    <w:p>
      <w:r>
        <w:t xml:space="preserve">1,399,850  </w:t>
      </w:r>
    </w:p>
    <w:p>
      <w:r/>
    </w:p>
    <w:p>
      <w:r>
        <w:t xml:space="preserve">296,336 </w:t>
      </w:r>
    </w:p>
    <w:p>
      <w:r/>
    </w:p>
    <w:p>
      <w:r>
        <w:t xml:space="preserve">1,399,850  </w:t>
      </w:r>
    </w:p>
    <w:p>
      <w:r/>
    </w:p>
    <w:p>
      <w:r>
        <w:t xml:space="preserve">- 137 -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(40) 其他收益 </w:t>
      </w:r>
    </w:p>
    <w:p>
      <w:r/>
    </w:p>
    <w:p>
      <w:r>
        <w:t xml:space="preserve">黑龙江北路东侧厂区的整体动迁 </w:t>
      </w:r>
    </w:p>
    <w:p>
      <w:r>
        <w:t xml:space="preserve">昆山转型创新发展工业经济专项资金 </w:t>
      </w:r>
    </w:p>
    <w:p>
      <w:r>
        <w:t xml:space="preserve">黄石经济技术开发区经济发展局产业 </w:t>
      </w:r>
    </w:p>
    <w:p>
      <w:r>
        <w:t xml:space="preserve">    特色引导资金 </w:t>
      </w:r>
    </w:p>
    <w:p>
      <w:r>
        <w:t xml:space="preserve">代扣代缴个人所得税手续费返还 </w:t>
      </w:r>
    </w:p>
    <w:p>
      <w:r>
        <w:t xml:space="preserve">黄石开发区基础设施配套建设补助 </w:t>
      </w:r>
    </w:p>
    <w:p>
      <w:r>
        <w:t>2017 年度昆山市转型升级创新发展</w:t>
      </w:r>
    </w:p>
    <w:p>
      <w:r>
        <w:t xml:space="preserve">(工业经济)专项资金-重点技改项目 </w:t>
      </w:r>
    </w:p>
    <w:p>
      <w:r>
        <w:t xml:space="preserve">黄石工业技改该项目 </w:t>
      </w:r>
    </w:p>
    <w:p>
      <w:r>
        <w:t xml:space="preserve">黄石市地方财政库款 2016 第二批工 </w:t>
      </w:r>
    </w:p>
    <w:p>
      <w:r>
        <w:t xml:space="preserve">    业转型发展专项资金 </w:t>
      </w:r>
    </w:p>
    <w:p>
      <w:r>
        <w:t xml:space="preserve">黄石沪士公租房建设补助 </w:t>
      </w:r>
    </w:p>
    <w:p>
      <w:r>
        <w:t>2018 年度工业企业技术改造综合奖</w:t>
      </w:r>
    </w:p>
    <w:p>
      <w:r>
        <w:t xml:space="preserve">补资金 </w:t>
      </w:r>
    </w:p>
    <w:p>
      <w:r>
        <w:t xml:space="preserve">涉台经济专项奖励扶持资金 </w:t>
      </w:r>
    </w:p>
    <w:p>
      <w:r>
        <w:t xml:space="preserve">昆山工业企业技术改造综合奖补资金 </w:t>
      </w:r>
    </w:p>
    <w:p>
      <w:r>
        <w:t xml:space="preserve">2018 年进口设备补助 </w:t>
      </w:r>
    </w:p>
    <w:p>
      <w:r>
        <w:t xml:space="preserve">其他 </w:t>
      </w:r>
    </w:p>
    <w:p>
      <w:r/>
    </w:p>
    <w:p>
      <w:r>
        <w:t xml:space="preserve">2018 年度 </w:t>
      </w:r>
    </w:p>
    <w:p>
      <w:r/>
    </w:p>
    <w:p>
      <w:r>
        <w:t xml:space="preserve">2017 年度 </w:t>
      </w:r>
    </w:p>
    <w:p>
      <w:r/>
    </w:p>
    <w:p>
      <w:r>
        <w:t xml:space="preserve"> 53,909,237  </w:t>
      </w:r>
    </w:p>
    <w:p>
      <w:r>
        <w:t xml:space="preserve">2,487,700  </w:t>
      </w:r>
    </w:p>
    <w:p>
      <w:r/>
    </w:p>
    <w:p>
      <w:r>
        <w:t xml:space="preserve">55,394,250 </w:t>
      </w:r>
    </w:p>
    <w:p>
      <w:r>
        <w:t xml:space="preserve">3,418,850 </w:t>
      </w:r>
    </w:p>
    <w:p>
      <w:r/>
    </w:p>
    <w:p>
      <w:r>
        <w:t xml:space="preserve"> 与资产相关 </w:t>
      </w:r>
    </w:p>
    <w:p>
      <w:r>
        <w:t xml:space="preserve"> 与收益相关 </w:t>
      </w:r>
    </w:p>
    <w:p>
      <w:r/>
    </w:p>
    <w:p>
      <w:r>
        <w:t xml:space="preserve"> 与收益相关 </w:t>
      </w:r>
    </w:p>
    <w:p>
      <w:r/>
    </w:p>
    <w:p>
      <w:r>
        <w:t xml:space="preserve">1,260,000 </w:t>
      </w:r>
    </w:p>
    <w:p>
      <w:r>
        <w:t xml:space="preserve">545,644     与收益相关 </w:t>
      </w:r>
    </w:p>
    <w:p>
      <w:r>
        <w:t xml:space="preserve">681,350 </w:t>
      </w:r>
    </w:p>
    <w:p>
      <w:r/>
    </w:p>
    <w:p>
      <w:r>
        <w:t xml:space="preserve"> 与资产相关 </w:t>
      </w:r>
    </w:p>
    <w:p>
      <w:r/>
    </w:p>
    <w:p>
      <w:r>
        <w:t xml:space="preserve">-     与资产相关 </w:t>
      </w:r>
    </w:p>
    <w:p>
      <w:r>
        <w:t xml:space="preserve">-     与资产相关 </w:t>
      </w:r>
    </w:p>
    <w:p>
      <w:r/>
    </w:p>
    <w:p>
      <w:r>
        <w:t xml:space="preserve">87,490 </w:t>
      </w:r>
    </w:p>
    <w:p>
      <w:r>
        <w:t xml:space="preserve">78,893 </w:t>
      </w:r>
    </w:p>
    <w:p>
      <w:r/>
    </w:p>
    <w:p>
      <w:r>
        <w:t xml:space="preserve"> 与资产相关 </w:t>
      </w:r>
    </w:p>
    <w:p>
      <w:r>
        <w:t xml:space="preserve"> 与资产相关 </w:t>
      </w:r>
    </w:p>
    <w:p>
      <w:r/>
    </w:p>
    <w:p>
      <w:r>
        <w:t xml:space="preserve"> 与资产相关 </w:t>
      </w:r>
    </w:p>
    <w:p>
      <w:r/>
    </w:p>
    <w:p>
      <w:r>
        <w:t xml:space="preserve">-     与资产相关 </w:t>
      </w:r>
    </w:p>
    <w:p>
      <w:r>
        <w:t xml:space="preserve">4,839 </w:t>
      </w:r>
    </w:p>
    <w:p>
      <w:r>
        <w:t xml:space="preserve">-     与资产相关 </w:t>
      </w:r>
    </w:p>
    <w:p>
      <w:r>
        <w:t xml:space="preserve">-     与资产相关 </w:t>
      </w:r>
    </w:p>
    <w:p>
      <w:r>
        <w:t xml:space="preserve">2,697,639 </w:t>
      </w:r>
    </w:p>
    <w:p>
      <w:r>
        <w:t xml:space="preserve">64,168,955 </w:t>
      </w:r>
    </w:p>
    <w:p>
      <w:r/>
    </w:p>
    <w:p>
      <w:r>
        <w:t xml:space="preserve"> 与收益相关 </w:t>
      </w:r>
    </w:p>
    <w:p>
      <w:r/>
    </w:p>
    <w:p>
      <w:r>
        <w:t xml:space="preserve">2,413,736  </w:t>
      </w:r>
    </w:p>
    <w:p>
      <w:r>
        <w:t xml:space="preserve">1,362,733 </w:t>
      </w:r>
    </w:p>
    <w:p>
      <w:r>
        <w:t xml:space="preserve">681,361  </w:t>
      </w:r>
    </w:p>
    <w:p>
      <w:r/>
    </w:p>
    <w:p>
      <w:r>
        <w:t xml:space="preserve">455,756 </w:t>
      </w:r>
    </w:p>
    <w:p>
      <w:r>
        <w:t xml:space="preserve">178,860 </w:t>
      </w:r>
    </w:p>
    <w:p>
      <w:r/>
    </w:p>
    <w:p>
      <w:r>
        <w:t xml:space="preserve">50,000  </w:t>
      </w:r>
    </w:p>
    <w:p>
      <w:r>
        <w:t xml:space="preserve">90,976  </w:t>
      </w:r>
    </w:p>
    <w:p>
      <w:r/>
    </w:p>
    <w:p>
      <w:r>
        <w:t xml:space="preserve">47,426 </w:t>
      </w:r>
    </w:p>
    <w:p>
      <w:r>
        <w:t xml:space="preserve">38,798  </w:t>
      </w:r>
    </w:p>
    <w:p>
      <w:r>
        <w:t xml:space="preserve">8,367 </w:t>
      </w:r>
    </w:p>
    <w:p>
      <w:r>
        <w:t xml:space="preserve">5,502 </w:t>
      </w:r>
    </w:p>
    <w:p>
      <w:r>
        <w:t xml:space="preserve">1,609,134  </w:t>
      </w:r>
    </w:p>
    <w:p>
      <w:r>
        <w:t xml:space="preserve"> 63,339,586  </w:t>
      </w:r>
    </w:p>
    <w:p>
      <w:r/>
    </w:p>
    <w:p>
      <w:r>
        <w:t xml:space="preserve">- 138 -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(四) 合并财务报表项目附注(续) </w:t>
      </w:r>
    </w:p>
    <w:p>
      <w:r/>
    </w:p>
    <w:p>
      <w:r>
        <w:t xml:space="preserve">(41) 资产减值损失 </w:t>
      </w:r>
    </w:p>
    <w:p>
      <w:r/>
    </w:p>
    <w:p>
      <w:r>
        <w:t xml:space="preserve">存货跌价损失 </w:t>
      </w:r>
    </w:p>
    <w:p>
      <w:r>
        <w:t xml:space="preserve">固定资产减值损失 </w:t>
      </w:r>
    </w:p>
    <w:p>
      <w:r>
        <w:t xml:space="preserve">坏账损失 </w:t>
      </w:r>
    </w:p>
    <w:p>
      <w:r>
        <w:t xml:space="preserve">无形资产减值损失 </w:t>
      </w:r>
    </w:p>
    <w:p>
      <w:r/>
    </w:p>
    <w:p>
      <w:r>
        <w:t xml:space="preserve">(42) 营业外收入 </w:t>
      </w:r>
    </w:p>
    <w:p>
      <w:r/>
    </w:p>
    <w:p>
      <w:r>
        <w:t xml:space="preserve">保险赔偿款 </w:t>
      </w:r>
    </w:p>
    <w:p>
      <w:r>
        <w:t xml:space="preserve">其他 </w:t>
      </w:r>
    </w:p>
    <w:p>
      <w:r/>
    </w:p>
    <w:p>
      <w:r>
        <w:t xml:space="preserve">(43) 营业外支出 </w:t>
      </w:r>
    </w:p>
    <w:p>
      <w:r/>
    </w:p>
    <w:p>
      <w:r>
        <w:t xml:space="preserve">2018 年度 </w:t>
      </w:r>
    </w:p>
    <w:p>
      <w:r/>
    </w:p>
    <w:p>
      <w:r>
        <w:t xml:space="preserve">2017 年度 </w:t>
      </w:r>
    </w:p>
    <w:p>
      <w:r/>
    </w:p>
    <w:p>
      <w:r>
        <w:t xml:space="preserve">49,363,169   </w:t>
      </w:r>
    </w:p>
    <w:p>
      <w:r>
        <w:t xml:space="preserve">18,129,775   </w:t>
      </w:r>
    </w:p>
    <w:p>
      <w:r>
        <w:t xml:space="preserve">3,781,431   </w:t>
      </w:r>
    </w:p>
    <w:p>
      <w:r>
        <w:t xml:space="preserve">-     </w:t>
      </w:r>
    </w:p>
    <w:p>
      <w:r>
        <w:t xml:space="preserve">71,274,375    </w:t>
      </w:r>
    </w:p>
    <w:p>
      <w:r/>
    </w:p>
    <w:p>
      <w:r>
        <w:t xml:space="preserve">54,040,008 </w:t>
      </w:r>
    </w:p>
    <w:p>
      <w:r>
        <w:t xml:space="preserve">25,059,991 </w:t>
      </w:r>
    </w:p>
    <w:p>
      <w:r>
        <w:t xml:space="preserve">3,739,017 </w:t>
      </w:r>
    </w:p>
    <w:p>
      <w:r>
        <w:t xml:space="preserve">539,762 </w:t>
      </w:r>
    </w:p>
    <w:p>
      <w:r>
        <w:t xml:space="preserve">83,378,778 </w:t>
      </w:r>
    </w:p>
    <w:p>
      <w:r/>
    </w:p>
    <w:p>
      <w:r>
        <w:t xml:space="preserve">2018 年度  </w:t>
      </w:r>
    </w:p>
    <w:p>
      <w:r/>
    </w:p>
    <w:p>
      <w:r>
        <w:t xml:space="preserve">2017 年度  </w:t>
      </w:r>
    </w:p>
    <w:p>
      <w:r/>
    </w:p>
    <w:p>
      <w:r>
        <w:t>计入 2018 年度非</w:t>
      </w:r>
    </w:p>
    <w:p>
      <w:r>
        <w:t xml:space="preserve">经常性损益的金额 </w:t>
      </w:r>
    </w:p>
    <w:p>
      <w:r/>
    </w:p>
    <w:p>
      <w:r>
        <w:t xml:space="preserve">210,246  </w:t>
      </w:r>
    </w:p>
    <w:p>
      <w:r>
        <w:t xml:space="preserve">446,896  </w:t>
      </w:r>
    </w:p>
    <w:p>
      <w:r>
        <w:t xml:space="preserve">657,142   </w:t>
      </w:r>
    </w:p>
    <w:p>
      <w:r/>
    </w:p>
    <w:p>
      <w:r>
        <w:t xml:space="preserve">781,228 </w:t>
      </w:r>
    </w:p>
    <w:p>
      <w:r>
        <w:t xml:space="preserve">134,876 </w:t>
      </w:r>
    </w:p>
    <w:p>
      <w:r>
        <w:t xml:space="preserve">916,104 </w:t>
      </w:r>
    </w:p>
    <w:p>
      <w:r/>
    </w:p>
    <w:p>
      <w:r>
        <w:t xml:space="preserve">210,246  </w:t>
      </w:r>
    </w:p>
    <w:p>
      <w:r>
        <w:t xml:space="preserve">446,896  </w:t>
      </w:r>
    </w:p>
    <w:p>
      <w:r>
        <w:t xml:space="preserve">657,142  </w:t>
      </w:r>
    </w:p>
    <w:p>
      <w:r/>
    </w:p>
    <w:p>
      <w:r>
        <w:t xml:space="preserve">2018 年度  </w:t>
      </w:r>
    </w:p>
    <w:p>
      <w:r/>
    </w:p>
    <w:p>
      <w:r>
        <w:t xml:space="preserve">2017 年度  </w:t>
      </w:r>
    </w:p>
    <w:p>
      <w:r/>
    </w:p>
    <w:p>
      <w:r>
        <w:t>计入 2018 年度非</w:t>
      </w:r>
    </w:p>
    <w:p>
      <w:r>
        <w:t xml:space="preserve">经常性损益的金额 </w:t>
      </w:r>
    </w:p>
    <w:p>
      <w:r/>
    </w:p>
    <w:p>
      <w:r>
        <w:t xml:space="preserve">固定资产报废损失 </w:t>
      </w:r>
    </w:p>
    <w:p>
      <w:r>
        <w:t xml:space="preserve">罚款支出 </w:t>
      </w:r>
    </w:p>
    <w:p>
      <w:r/>
    </w:p>
    <w:p>
      <w:r>
        <w:t xml:space="preserve">2,208,596   </w:t>
      </w:r>
    </w:p>
    <w:p>
      <w:r>
        <w:t xml:space="preserve">25,097   </w:t>
      </w:r>
    </w:p>
    <w:p>
      <w:r>
        <w:t xml:space="preserve">2,233,693 </w:t>
      </w:r>
    </w:p>
    <w:p>
      <w:r/>
    </w:p>
    <w:p>
      <w:r>
        <w:t xml:space="preserve">495,405 </w:t>
      </w:r>
    </w:p>
    <w:p>
      <w:r>
        <w:t xml:space="preserve">407,867 </w:t>
      </w:r>
    </w:p>
    <w:p>
      <w:r>
        <w:t xml:space="preserve">903,272 </w:t>
      </w:r>
    </w:p>
    <w:p>
      <w:r/>
    </w:p>
    <w:p>
      <w:r>
        <w:t xml:space="preserve">2,208,596  </w:t>
      </w:r>
    </w:p>
    <w:p>
      <w:r>
        <w:t xml:space="preserve">25,097 </w:t>
      </w:r>
    </w:p>
    <w:p>
      <w:r>
        <w:t xml:space="preserve">2,233,693 </w:t>
      </w:r>
    </w:p>
    <w:p>
      <w:r/>
    </w:p>
    <w:p>
      <w:r>
        <w:t xml:space="preserve">- 139 -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 合并财务报表项目附注(续) </w:t>
      </w:r>
    </w:p>
    <w:p>
      <w:r/>
    </w:p>
    <w:p>
      <w:r>
        <w:t xml:space="preserve">(44) 所得税费用 </w:t>
      </w:r>
    </w:p>
    <w:p>
      <w:r/>
    </w:p>
    <w:p>
      <w:r>
        <w:t xml:space="preserve">按税法及相关规定计算的当期所得税 </w:t>
      </w:r>
    </w:p>
    <w:p>
      <w:r>
        <w:t xml:space="preserve">递延所得税 </w:t>
      </w:r>
    </w:p>
    <w:p>
      <w:r/>
    </w:p>
    <w:p>
      <w:r>
        <w:t xml:space="preserve">2018 年度 </w:t>
      </w:r>
    </w:p>
    <w:p>
      <w:r/>
    </w:p>
    <w:p>
      <w:r>
        <w:t xml:space="preserve">2017 年度 </w:t>
      </w:r>
    </w:p>
    <w:p>
      <w:r/>
    </w:p>
    <w:p>
      <w:r>
        <w:t xml:space="preserve">113,043,370  </w:t>
      </w:r>
    </w:p>
    <w:p>
      <w:r>
        <w:t xml:space="preserve">(14,461,525)   </w:t>
      </w:r>
    </w:p>
    <w:p>
      <w:r>
        <w:t xml:space="preserve">98,581,845  </w:t>
      </w:r>
    </w:p>
    <w:p>
      <w:r/>
    </w:p>
    <w:p>
      <w:r>
        <w:t xml:space="preserve">76,658,006 </w:t>
      </w:r>
    </w:p>
    <w:p>
      <w:r>
        <w:t xml:space="preserve">9,555,558 </w:t>
      </w:r>
    </w:p>
    <w:p>
      <w:r>
        <w:t xml:space="preserve">86,213,564 </w:t>
      </w:r>
    </w:p>
    <w:p>
      <w:r/>
    </w:p>
    <w:p>
      <w:r>
        <w:t>将基于合并利润表的利润总额采用适用税率计算的所得税调节为所得税费</w:t>
      </w:r>
    </w:p>
    <w:p>
      <w:r>
        <w:t xml:space="preserve">用： </w:t>
      </w:r>
    </w:p>
    <w:p>
      <w:r/>
    </w:p>
    <w:p>
      <w:r>
        <w:t xml:space="preserve">利润总额 </w:t>
      </w:r>
    </w:p>
    <w:p>
      <w:r>
        <w:t xml:space="preserve">按适用税率(25%)计算的所得税 </w:t>
      </w:r>
    </w:p>
    <w:p>
      <w:r>
        <w:t xml:space="preserve">税率变动的影响 </w:t>
      </w:r>
    </w:p>
    <w:p>
      <w:r>
        <w:t xml:space="preserve">优惠税率的影响 </w:t>
      </w:r>
    </w:p>
    <w:p>
      <w:r>
        <w:t xml:space="preserve">以前年度所得税汇算清缴差异 </w:t>
      </w:r>
    </w:p>
    <w:p>
      <w:r>
        <w:t xml:space="preserve">不得扣除的成本、费用和损失 </w:t>
      </w:r>
    </w:p>
    <w:p>
      <w:r>
        <w:t xml:space="preserve">非应纳税收入 </w:t>
      </w:r>
    </w:p>
    <w:p>
      <w:r>
        <w:t>使用前期未确认递延所得税资产的可抵扣</w:t>
      </w:r>
    </w:p>
    <w:p>
      <w:r>
        <w:t xml:space="preserve">亏损 </w:t>
      </w:r>
    </w:p>
    <w:p>
      <w:r>
        <w:t xml:space="preserve">冲回以前年度确认的递延所得税资产 </w:t>
      </w:r>
    </w:p>
    <w:p>
      <w:r>
        <w:t xml:space="preserve">当期未确认递延所得税资产的可抵扣亏损 </w:t>
      </w:r>
    </w:p>
    <w:p>
      <w:r>
        <w:t>当期未确认递延所得税资产的可抵扣暂时</w:t>
      </w:r>
    </w:p>
    <w:p>
      <w:r>
        <w:t xml:space="preserve">性差异 </w:t>
      </w:r>
    </w:p>
    <w:p>
      <w:r>
        <w:t xml:space="preserve">所得税费用 </w:t>
      </w:r>
    </w:p>
    <w:p>
      <w:r/>
    </w:p>
    <w:p>
      <w:r>
        <w:t xml:space="preserve">2018 年度 </w:t>
      </w:r>
    </w:p>
    <w:p>
      <w:r/>
    </w:p>
    <w:p>
      <w:r>
        <w:t xml:space="preserve">2017 年度 </w:t>
      </w:r>
    </w:p>
    <w:p>
      <w:r/>
    </w:p>
    <w:p>
      <w:r>
        <w:t xml:space="preserve">669,029,866 </w:t>
      </w:r>
    </w:p>
    <w:p>
      <w:r>
        <w:t xml:space="preserve">167,257,466 </w:t>
      </w:r>
    </w:p>
    <w:p>
      <w:r>
        <w:t xml:space="preserve">2,861,025  </w:t>
      </w:r>
    </w:p>
    <w:p>
      <w:r>
        <w:t xml:space="preserve">(66,481,002) </w:t>
      </w:r>
    </w:p>
    <w:p>
      <w:r>
        <w:t xml:space="preserve">(3,680,130) </w:t>
      </w:r>
    </w:p>
    <w:p>
      <w:r>
        <w:t xml:space="preserve">255,778  </w:t>
      </w:r>
    </w:p>
    <w:p>
      <w:r>
        <w:t xml:space="preserve">(1,769,067) </w:t>
      </w:r>
    </w:p>
    <w:p>
      <w:r/>
    </w:p>
    <w:p>
      <w:r>
        <w:t xml:space="preserve"> 289,731,292 </w:t>
      </w:r>
    </w:p>
    <w:p>
      <w:r>
        <w:t xml:space="preserve">72,432,823 </w:t>
      </w:r>
    </w:p>
    <w:p>
      <w:r>
        <w:t xml:space="preserve">- </w:t>
      </w:r>
    </w:p>
    <w:p>
      <w:r>
        <w:t xml:space="preserve">(38,784,333) </w:t>
      </w:r>
    </w:p>
    <w:p>
      <w:r>
        <w:t xml:space="preserve">(2,238,976) </w:t>
      </w:r>
    </w:p>
    <w:p>
      <w:r>
        <w:t xml:space="preserve">985,595 </w:t>
      </w:r>
    </w:p>
    <w:p>
      <w:r>
        <w:t xml:space="preserve">(371,653) </w:t>
      </w:r>
    </w:p>
    <w:p>
      <w:r/>
    </w:p>
    <w:p>
      <w:r>
        <w:t xml:space="preserve">(2,271,205) </w:t>
      </w:r>
    </w:p>
    <w:p>
      <w:r>
        <w:t xml:space="preserve">-     </w:t>
      </w:r>
    </w:p>
    <w:p>
      <w:r>
        <w:t xml:space="preserve">1,106,836  </w:t>
      </w:r>
    </w:p>
    <w:p>
      <w:r/>
    </w:p>
    <w:p>
      <w:r>
        <w:t xml:space="preserve">(223,949) </w:t>
      </w:r>
    </w:p>
    <w:p>
      <w:r>
        <w:t xml:space="preserve">24,238,955 </w:t>
      </w:r>
    </w:p>
    <w:p>
      <w:r>
        <w:t xml:space="preserve">22,732,761 </w:t>
      </w:r>
    </w:p>
    <w:p>
      <w:r/>
    </w:p>
    <w:p>
      <w:r>
        <w:t xml:space="preserve">1,302,144 </w:t>
      </w:r>
    </w:p>
    <w:p>
      <w:r>
        <w:t xml:space="preserve">98,581,845  </w:t>
      </w:r>
    </w:p>
    <w:p>
      <w:r/>
    </w:p>
    <w:p>
      <w:r>
        <w:t xml:space="preserve">7,442,341 </w:t>
      </w:r>
    </w:p>
    <w:p>
      <w:r>
        <w:t xml:space="preserve">86,213,564 </w:t>
      </w:r>
    </w:p>
    <w:p>
      <w:r/>
    </w:p>
    <w:p>
      <w:r>
        <w:t xml:space="preserve">- 140 -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(四) 合并财务报表项目附注(续) </w:t>
      </w:r>
    </w:p>
    <w:p>
      <w:r/>
    </w:p>
    <w:p>
      <w:r>
        <w:t xml:space="preserve">(45) 每股收益 </w:t>
      </w:r>
    </w:p>
    <w:p>
      <w:r/>
    </w:p>
    <w:p>
      <w:r>
        <w:t xml:space="preserve">(a) 基本每股收益 </w:t>
      </w:r>
    </w:p>
    <w:p>
      <w:r/>
    </w:p>
    <w:p>
      <w:r>
        <w:t>基本每股收益以归属于母公司普通股股东的合并净利润除以母公司发行在外</w:t>
      </w:r>
    </w:p>
    <w:p>
      <w:r>
        <w:t xml:space="preserve">普通股的加权平均数计算： </w:t>
      </w:r>
    </w:p>
    <w:p>
      <w:r/>
    </w:p>
    <w:p>
      <w:r>
        <w:t xml:space="preserve">归属于母公司普通股股东的合并净利润 </w:t>
      </w:r>
    </w:p>
    <w:p>
      <w:r>
        <w:t xml:space="preserve">本公司发行在外普通股的加权平均数 </w:t>
      </w:r>
    </w:p>
    <w:p>
      <w:r>
        <w:t xml:space="preserve">基本每股收益 </w:t>
      </w:r>
    </w:p>
    <w:p>
      <w:r>
        <w:t xml:space="preserve">其中： </w:t>
      </w:r>
    </w:p>
    <w:p>
      <w:r>
        <w:t xml:space="preserve">— 持续经营基本每股收益： </w:t>
      </w:r>
    </w:p>
    <w:p>
      <w:r/>
    </w:p>
    <w:p>
      <w:r>
        <w:t xml:space="preserve">2018 年度 </w:t>
      </w:r>
    </w:p>
    <w:p>
      <w:r/>
    </w:p>
    <w:p>
      <w:r>
        <w:t xml:space="preserve">2017 年度 </w:t>
      </w:r>
    </w:p>
    <w:p>
      <w:r/>
    </w:p>
    <w:p>
      <w:r>
        <w:t xml:space="preserve">570,448,021 </w:t>
      </w:r>
    </w:p>
    <w:p>
      <w:r>
        <w:t xml:space="preserve">1,674,159,763 </w:t>
      </w:r>
    </w:p>
    <w:p>
      <w:r>
        <w:t xml:space="preserve">0.3407 </w:t>
      </w:r>
    </w:p>
    <w:p>
      <w:r/>
    </w:p>
    <w:p>
      <w:r>
        <w:t xml:space="preserve">203,517,728 </w:t>
      </w:r>
    </w:p>
    <w:p>
      <w:r>
        <w:t xml:space="preserve"> 1,674,159,763 </w:t>
      </w:r>
    </w:p>
    <w:p>
      <w:r>
        <w:t xml:space="preserve">0.1216 </w:t>
      </w:r>
    </w:p>
    <w:p>
      <w:r/>
    </w:p>
    <w:p>
      <w:r>
        <w:t xml:space="preserve">0.3407 </w:t>
      </w:r>
    </w:p>
    <w:p>
      <w:r/>
    </w:p>
    <w:p>
      <w:r>
        <w:t xml:space="preserve">0.1216 </w:t>
      </w:r>
    </w:p>
    <w:p>
      <w:r/>
    </w:p>
    <w:p>
      <w:r>
        <w:t xml:space="preserve">(b) 稀释每股收益 </w:t>
      </w:r>
    </w:p>
    <w:p>
      <w:r/>
    </w:p>
    <w:p>
      <w:r>
        <w:t>稀释每股收益以根据稀释性潜在普通股调整后的归属于母公司普通股股东的</w:t>
      </w:r>
    </w:p>
    <w:p>
      <w:r>
        <w:t>合并净利润除以调整后的本公司发行在外普通股的加权平均数计算。报告期</w:t>
      </w:r>
    </w:p>
    <w:p>
      <w:r>
        <w:t>公司实施限制性股票股权激励计划，增加股本 44,960,900 股，此部分股票</w:t>
      </w:r>
    </w:p>
    <w:p>
      <w:r>
        <w:t xml:space="preserve">具有稀释性。报告期稀释每股收益为 0.3391(2017 年度：0.1216)。 </w:t>
      </w:r>
    </w:p>
    <w:p>
      <w:r/>
    </w:p>
    <w:p>
      <w:r>
        <w:t xml:space="preserve">(46) 现金流量表项目注释 </w:t>
      </w:r>
    </w:p>
    <w:p>
      <w:r/>
    </w:p>
    <w:p>
      <w:r>
        <w:t xml:space="preserve">(a) 收到的其他与经营活动有关的现金 </w:t>
      </w:r>
    </w:p>
    <w:p>
      <w:r/>
    </w:p>
    <w:p>
      <w:r>
        <w:t xml:space="preserve">收到的政府补助 </w:t>
      </w:r>
    </w:p>
    <w:p>
      <w:r>
        <w:t xml:space="preserve">其他 </w:t>
      </w:r>
    </w:p>
    <w:p>
      <w:r>
        <w:t xml:space="preserve">收到火灾赔偿款 </w:t>
      </w:r>
    </w:p>
    <w:p>
      <w:r/>
    </w:p>
    <w:p>
      <w:r>
        <w:t xml:space="preserve">2018 年度 </w:t>
      </w:r>
    </w:p>
    <w:p>
      <w:r/>
    </w:p>
    <w:p>
      <w:r>
        <w:t xml:space="preserve">2017 年度 </w:t>
      </w:r>
    </w:p>
    <w:p>
      <w:r/>
    </w:p>
    <w:p>
      <w:r>
        <w:t xml:space="preserve">16,288,593 </w:t>
      </w:r>
    </w:p>
    <w:p>
      <w:r>
        <w:t xml:space="preserve">7,416,905 </w:t>
      </w:r>
    </w:p>
    <w:p>
      <w:r>
        <w:t xml:space="preserve">-     </w:t>
      </w:r>
    </w:p>
    <w:p>
      <w:r>
        <w:t xml:space="preserve">23,705,498 </w:t>
      </w:r>
    </w:p>
    <w:p>
      <w:r/>
    </w:p>
    <w:p>
      <w:r>
        <w:t xml:space="preserve">7,676,490 </w:t>
      </w:r>
    </w:p>
    <w:p>
      <w:r>
        <w:t xml:space="preserve">9,356,023 </w:t>
      </w:r>
    </w:p>
    <w:p>
      <w:r>
        <w:t xml:space="preserve">24,241,945 </w:t>
      </w:r>
    </w:p>
    <w:p>
      <w:r>
        <w:t xml:space="preserve">41,274,458 </w:t>
      </w:r>
    </w:p>
    <w:p>
      <w:r/>
    </w:p>
    <w:p>
      <w:r>
        <w:t xml:space="preserve">- 141 -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(四) 合并财务报表项目附注(续) </w:t>
      </w:r>
    </w:p>
    <w:p>
      <w:r/>
    </w:p>
    <w:p>
      <w:r>
        <w:t xml:space="preserve">(46) 现金流量表项目注释(续) </w:t>
      </w:r>
    </w:p>
    <w:p>
      <w:r/>
    </w:p>
    <w:p>
      <w:r>
        <w:t xml:space="preserve">(b) 支付的其他与经营活动有关的现金 </w:t>
      </w:r>
    </w:p>
    <w:p>
      <w:r/>
    </w:p>
    <w:p>
      <w:r>
        <w:t xml:space="preserve">支付的各项管理费用、销售费用 </w:t>
      </w:r>
    </w:p>
    <w:p>
      <w:r>
        <w:t xml:space="preserve">银行手续费 </w:t>
      </w:r>
    </w:p>
    <w:p>
      <w:r>
        <w:t xml:space="preserve">其他营业外支出 </w:t>
      </w:r>
    </w:p>
    <w:p>
      <w:r/>
    </w:p>
    <w:p>
      <w:r>
        <w:t xml:space="preserve">(c) 收到的其他与投资活动有关的现金 </w:t>
      </w:r>
    </w:p>
    <w:p>
      <w:r/>
    </w:p>
    <w:p>
      <w:r>
        <w:t xml:space="preserve"> 理财产品及债券质押式逆回购到期收回 </w:t>
      </w:r>
    </w:p>
    <w:p>
      <w:r>
        <w:t xml:space="preserve"> 结构性存款 </w:t>
      </w:r>
    </w:p>
    <w:p>
      <w:r/>
    </w:p>
    <w:p>
      <w:r>
        <w:t xml:space="preserve">(d) 支付的其他与投资活动有关的现金 </w:t>
      </w:r>
    </w:p>
    <w:p>
      <w:r/>
    </w:p>
    <w:p>
      <w:r>
        <w:t xml:space="preserve">购买理财产品及债券质押式逆回购 </w:t>
      </w:r>
    </w:p>
    <w:p>
      <w:r>
        <w:t xml:space="preserve"> 结构性存款 </w:t>
      </w:r>
    </w:p>
    <w:p>
      <w:r/>
    </w:p>
    <w:p>
      <w:r>
        <w:t xml:space="preserve">2018 年度 </w:t>
      </w:r>
    </w:p>
    <w:p>
      <w:r/>
    </w:p>
    <w:p>
      <w:r>
        <w:t xml:space="preserve">2017 年度 </w:t>
      </w:r>
    </w:p>
    <w:p>
      <w:r/>
    </w:p>
    <w:p>
      <w:r>
        <w:t xml:space="preserve">271,597,283 </w:t>
      </w:r>
    </w:p>
    <w:p>
      <w:r>
        <w:t xml:space="preserve">1,053,705   </w:t>
      </w:r>
    </w:p>
    <w:p>
      <w:r>
        <w:t xml:space="preserve">25,100 </w:t>
      </w:r>
    </w:p>
    <w:p>
      <w:r>
        <w:t xml:space="preserve">272,676,088 </w:t>
      </w:r>
    </w:p>
    <w:p>
      <w:r/>
    </w:p>
    <w:p>
      <w:r>
        <w:t xml:space="preserve">239,426,057 </w:t>
      </w:r>
    </w:p>
    <w:p>
      <w:r>
        <w:t xml:space="preserve">2,610,562 </w:t>
      </w:r>
    </w:p>
    <w:p>
      <w:r>
        <w:t xml:space="preserve">407,867 </w:t>
      </w:r>
    </w:p>
    <w:p>
      <w:r>
        <w:t xml:space="preserve">242,444,486 </w:t>
      </w:r>
    </w:p>
    <w:p>
      <w:r/>
    </w:p>
    <w:p>
      <w:r>
        <w:t xml:space="preserve">2018 年度 </w:t>
      </w:r>
    </w:p>
    <w:p>
      <w:r/>
    </w:p>
    <w:p>
      <w:r>
        <w:t xml:space="preserve">2017 年度 </w:t>
      </w:r>
    </w:p>
    <w:p>
      <w:r/>
    </w:p>
    <w:p>
      <w:r>
        <w:t xml:space="preserve">4,572,507,000 </w:t>
      </w:r>
    </w:p>
    <w:p>
      <w:r>
        <w:t xml:space="preserve">330,000,000 </w:t>
      </w:r>
    </w:p>
    <w:p>
      <w:r>
        <w:t xml:space="preserve">4,902,507,000 </w:t>
      </w:r>
    </w:p>
    <w:p>
      <w:r/>
    </w:p>
    <w:p>
      <w:r>
        <w:t xml:space="preserve"> 1,290,700,000 </w:t>
      </w:r>
    </w:p>
    <w:p>
      <w:r>
        <w:t xml:space="preserve">- </w:t>
      </w:r>
    </w:p>
    <w:p>
      <w:r>
        <w:t xml:space="preserve"> 1,290,700,000 </w:t>
      </w:r>
    </w:p>
    <w:p>
      <w:r/>
    </w:p>
    <w:p>
      <w:r>
        <w:t xml:space="preserve">2018 年度 </w:t>
      </w:r>
    </w:p>
    <w:p>
      <w:r/>
    </w:p>
    <w:p>
      <w:r>
        <w:t xml:space="preserve">2017 年度 </w:t>
      </w:r>
    </w:p>
    <w:p>
      <w:r/>
    </w:p>
    <w:p>
      <w:r>
        <w:t xml:space="preserve">4,568,007,000 </w:t>
      </w:r>
    </w:p>
    <w:p>
      <w:r>
        <w:t xml:space="preserve">580,000,000 </w:t>
      </w:r>
    </w:p>
    <w:p>
      <w:r>
        <w:t xml:space="preserve">5,148,007,000 </w:t>
      </w:r>
    </w:p>
    <w:p>
      <w:r/>
    </w:p>
    <w:p>
      <w:r>
        <w:t xml:space="preserve"> 1,354,700,000 </w:t>
      </w:r>
    </w:p>
    <w:p>
      <w:r>
        <w:t xml:space="preserve">60,000,000 </w:t>
      </w:r>
    </w:p>
    <w:p>
      <w:r>
        <w:t xml:space="preserve"> 1,414,700,000 </w:t>
      </w:r>
    </w:p>
    <w:p>
      <w:r/>
    </w:p>
    <w:p>
      <w:r>
        <w:t xml:space="preserve">- 142 -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(四) 合并财务报表项目附注(续) </w:t>
      </w:r>
    </w:p>
    <w:p>
      <w:r/>
    </w:p>
    <w:p>
      <w:r>
        <w:t xml:space="preserve">(47) 现金流量表补充资料 </w:t>
      </w:r>
    </w:p>
    <w:p>
      <w:r/>
    </w:p>
    <w:p>
      <w:r>
        <w:t xml:space="preserve">(a) 现金流量表补充资料 </w:t>
      </w:r>
    </w:p>
    <w:p>
      <w:r/>
    </w:p>
    <w:p>
      <w:r>
        <w:t xml:space="preserve">将净利润调节为经营活动现金流量 </w:t>
      </w:r>
    </w:p>
    <w:p>
      <w:r/>
    </w:p>
    <w:p>
      <w:r>
        <w:t xml:space="preserve">净利润 </w:t>
      </w:r>
    </w:p>
    <w:p>
      <w:r>
        <w:t xml:space="preserve">加：资产减值准备 </w:t>
      </w:r>
    </w:p>
    <w:p>
      <w:r>
        <w:t xml:space="preserve">投资性房地产折旧 </w:t>
      </w:r>
    </w:p>
    <w:p>
      <w:r>
        <w:t xml:space="preserve">固定资产折旧 </w:t>
      </w:r>
    </w:p>
    <w:p>
      <w:r>
        <w:t xml:space="preserve">无形资产摊销 </w:t>
      </w:r>
    </w:p>
    <w:p>
      <w:r>
        <w:t xml:space="preserve">长期待摊费用摊销 </w:t>
      </w:r>
    </w:p>
    <w:p>
      <w:r>
        <w:t>处置固定资产、无形资产和其</w:t>
      </w:r>
    </w:p>
    <w:p>
      <w:r>
        <w:t xml:space="preserve">他长期资产的损失 </w:t>
      </w:r>
    </w:p>
    <w:p>
      <w:r>
        <w:t xml:space="preserve">固定资产、无形资产报废损失 </w:t>
      </w:r>
    </w:p>
    <w:p>
      <w:r>
        <w:t xml:space="preserve">递延收益 </w:t>
      </w:r>
    </w:p>
    <w:p>
      <w:r>
        <w:t xml:space="preserve">公允价值变动损益 </w:t>
      </w:r>
    </w:p>
    <w:p>
      <w:r>
        <w:t xml:space="preserve">财务收入/(费用) </w:t>
      </w:r>
    </w:p>
    <w:p>
      <w:r>
        <w:t xml:space="preserve">投资收益 </w:t>
      </w:r>
    </w:p>
    <w:p>
      <w:r>
        <w:t xml:space="preserve">递延所得税资产减少 </w:t>
      </w:r>
    </w:p>
    <w:p>
      <w:r>
        <w:t xml:space="preserve">递延所得税负债增加/(减少)  </w:t>
      </w:r>
    </w:p>
    <w:p>
      <w:r>
        <w:t xml:space="preserve">存货的增加 </w:t>
      </w:r>
    </w:p>
    <w:p>
      <w:r>
        <w:t xml:space="preserve">经营性应收项目的增加 </w:t>
      </w:r>
    </w:p>
    <w:p>
      <w:r>
        <w:t xml:space="preserve">经营性应付项目的增加 </w:t>
      </w:r>
    </w:p>
    <w:p>
      <w:r>
        <w:t xml:space="preserve">股份支付费用 </w:t>
      </w:r>
    </w:p>
    <w:p>
      <w:r>
        <w:t xml:space="preserve">经营活动产生的现金流量净额 </w:t>
      </w:r>
    </w:p>
    <w:p>
      <w:r/>
    </w:p>
    <w:p>
      <w:r>
        <w:t xml:space="preserve">现金及现金等价物净变动情况 </w:t>
      </w:r>
    </w:p>
    <w:p>
      <w:r/>
    </w:p>
    <w:p>
      <w:r>
        <w:t xml:space="preserve">2018 年度 </w:t>
      </w:r>
    </w:p>
    <w:p>
      <w:r/>
    </w:p>
    <w:p>
      <w:r>
        <w:t xml:space="preserve">2017 年度 </w:t>
      </w:r>
    </w:p>
    <w:p>
      <w:r/>
    </w:p>
    <w:p>
      <w:r>
        <w:t xml:space="preserve">570,448,021  </w:t>
      </w:r>
    </w:p>
    <w:p>
      <w:r>
        <w:t xml:space="preserve">71,274,375  </w:t>
      </w:r>
    </w:p>
    <w:p>
      <w:r>
        <w:t xml:space="preserve">382,849  </w:t>
      </w:r>
    </w:p>
    <w:p>
      <w:r>
        <w:t xml:space="preserve">301,701,006  </w:t>
      </w:r>
    </w:p>
    <w:p>
      <w:r>
        <w:t xml:space="preserve">5,867,382  </w:t>
      </w:r>
    </w:p>
    <w:p>
      <w:r>
        <w:t xml:space="preserve">528,728 </w:t>
      </w:r>
    </w:p>
    <w:p>
      <w:r/>
    </w:p>
    <w:p>
      <w:r>
        <w:t xml:space="preserve">1,399,850 </w:t>
      </w:r>
    </w:p>
    <w:p>
      <w:r>
        <w:t xml:space="preserve">2,208,596 </w:t>
      </w:r>
    </w:p>
    <w:p>
      <w:r>
        <w:t xml:space="preserve">(55,466,283)   </w:t>
      </w:r>
    </w:p>
    <w:p>
      <w:r>
        <w:t xml:space="preserve">(694,740)   </w:t>
      </w:r>
    </w:p>
    <w:p>
      <w:r>
        <w:t xml:space="preserve">46,105,606  </w:t>
      </w:r>
    </w:p>
    <w:p>
      <w:r>
        <w:t xml:space="preserve">(19,082,696)  </w:t>
      </w:r>
    </w:p>
    <w:p>
      <w:r>
        <w:t xml:space="preserve">(14,549,272)  </w:t>
      </w:r>
    </w:p>
    <w:p>
      <w:r>
        <w:t xml:space="preserve">87,747  </w:t>
      </w:r>
    </w:p>
    <w:p>
      <w:r>
        <w:t xml:space="preserve">(346,169,826)  </w:t>
      </w:r>
    </w:p>
    <w:p>
      <w:r>
        <w:t xml:space="preserve">(246,701,551)  </w:t>
      </w:r>
    </w:p>
    <w:p>
      <w:r>
        <w:t xml:space="preserve">401,072,214 </w:t>
      </w:r>
    </w:p>
    <w:p>
      <w:r>
        <w:t xml:space="preserve">33,970,476 </w:t>
      </w:r>
    </w:p>
    <w:p>
      <w:r>
        <w:t xml:space="preserve">752,382,482 </w:t>
      </w:r>
    </w:p>
    <w:p>
      <w:r/>
    </w:p>
    <w:p>
      <w:r>
        <w:t xml:space="preserve">203,517,728 </w:t>
      </w:r>
    </w:p>
    <w:p>
      <w:r>
        <w:t xml:space="preserve">83,378,778 </w:t>
      </w:r>
    </w:p>
    <w:p>
      <w:r>
        <w:t xml:space="preserve">356,149 </w:t>
      </w:r>
    </w:p>
    <w:p>
      <w:r>
        <w:t xml:space="preserve">286,230,988 </w:t>
      </w:r>
    </w:p>
    <w:p>
      <w:r>
        <w:t xml:space="preserve">5,976,330 </w:t>
      </w:r>
    </w:p>
    <w:p>
      <w:r>
        <w:t xml:space="preserve">1,545,191 </w:t>
      </w:r>
    </w:p>
    <w:p>
      <w:r/>
    </w:p>
    <w:p>
      <w:r>
        <w:t xml:space="preserve">296,336 </w:t>
      </w:r>
    </w:p>
    <w:p>
      <w:r>
        <w:t xml:space="preserve">495,405 </w:t>
      </w:r>
    </w:p>
    <w:p>
      <w:r>
        <w:t xml:space="preserve">(55,946,821) </w:t>
      </w:r>
    </w:p>
    <w:p>
      <w:r>
        <w:t xml:space="preserve">2,601,311 </w:t>
      </w:r>
    </w:p>
    <w:p>
      <w:r>
        <w:t xml:space="preserve">(21,433,988) </w:t>
      </w:r>
    </w:p>
    <w:p>
      <w:r>
        <w:t xml:space="preserve">(13,259,198) </w:t>
      </w:r>
    </w:p>
    <w:p>
      <w:r>
        <w:t xml:space="preserve">9,962,218 </w:t>
      </w:r>
    </w:p>
    <w:p>
      <w:r>
        <w:t xml:space="preserve">(406,661) </w:t>
      </w:r>
    </w:p>
    <w:p>
      <w:r>
        <w:t xml:space="preserve">(104,333,583) </w:t>
      </w:r>
    </w:p>
    <w:p>
      <w:r>
        <w:t xml:space="preserve">(428,494,782) </w:t>
      </w:r>
    </w:p>
    <w:p>
      <w:r>
        <w:t xml:space="preserve">182,124,658 </w:t>
      </w:r>
    </w:p>
    <w:p>
      <w:r>
        <w:t xml:space="preserve">2,171,506 </w:t>
      </w:r>
    </w:p>
    <w:p>
      <w:r>
        <w:t xml:space="preserve">154,781,565 </w:t>
      </w:r>
    </w:p>
    <w:p>
      <w:r/>
    </w:p>
    <w:p>
      <w:r>
        <w:t xml:space="preserve">2018 年度 </w:t>
      </w:r>
    </w:p>
    <w:p>
      <w:r/>
    </w:p>
    <w:p>
      <w:r>
        <w:t xml:space="preserve">2017 年度 </w:t>
      </w:r>
    </w:p>
    <w:p>
      <w:r/>
    </w:p>
    <w:p>
      <w:r>
        <w:t xml:space="preserve">现金的年末余额 </w:t>
      </w:r>
    </w:p>
    <w:p>
      <w:r>
        <w:t xml:space="preserve">减：现金的年初余额 </w:t>
      </w:r>
    </w:p>
    <w:p>
      <w:r>
        <w:t xml:space="preserve">现金及现金等价物净(减少)/增加额 </w:t>
      </w:r>
    </w:p>
    <w:p>
      <w:r/>
    </w:p>
    <w:p>
      <w:r>
        <w:t xml:space="preserve">261,806,365  </w:t>
      </w:r>
    </w:p>
    <w:p>
      <w:r>
        <w:t xml:space="preserve">(416,427,629)  </w:t>
      </w:r>
    </w:p>
    <w:p>
      <w:r>
        <w:t xml:space="preserve">(154,621,264) </w:t>
      </w:r>
    </w:p>
    <w:p>
      <w:r/>
    </w:p>
    <w:p>
      <w:r>
        <w:t xml:space="preserve">416,427,629 </w:t>
      </w:r>
    </w:p>
    <w:p>
      <w:r>
        <w:t xml:space="preserve">(315,879,125) </w:t>
      </w:r>
    </w:p>
    <w:p>
      <w:r>
        <w:t xml:space="preserve">100,548,504 </w:t>
      </w:r>
    </w:p>
    <w:p>
      <w:r/>
    </w:p>
    <w:p>
      <w:r>
        <w:t xml:space="preserve">- 143 -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(四) 合并财务报表项目附注(续) </w:t>
      </w:r>
    </w:p>
    <w:p>
      <w:r/>
    </w:p>
    <w:p>
      <w:r>
        <w:t xml:space="preserve">(47) 现金流量表补充资料(续) </w:t>
      </w:r>
    </w:p>
    <w:p>
      <w:r/>
    </w:p>
    <w:p>
      <w:r>
        <w:t xml:space="preserve">(b) 现金及现金等价物 </w:t>
      </w:r>
    </w:p>
    <w:p>
      <w:r/>
    </w:p>
    <w:p>
      <w:r>
        <w:t xml:space="preserve">2018 年 </w:t>
      </w:r>
    </w:p>
    <w:p>
      <w:r>
        <w:t xml:space="preserve">12 月 31 日 </w:t>
      </w:r>
    </w:p>
    <w:p>
      <w:r/>
    </w:p>
    <w:p>
      <w:r>
        <w:t xml:space="preserve">2017 年 </w:t>
      </w:r>
    </w:p>
    <w:p>
      <w:r>
        <w:t xml:space="preserve">12 月 31 日 </w:t>
      </w:r>
    </w:p>
    <w:p>
      <w:r/>
    </w:p>
    <w:p>
      <w:r>
        <w:t xml:space="preserve">现金 </w:t>
      </w:r>
    </w:p>
    <w:p>
      <w:r>
        <w:t xml:space="preserve">其中：库存现金 </w:t>
      </w:r>
    </w:p>
    <w:p>
      <w:r>
        <w:t xml:space="preserve">可随时用于支付的银行存款 </w:t>
      </w:r>
    </w:p>
    <w:p>
      <w:r>
        <w:t xml:space="preserve">可随时用于支付的其他货币资金 </w:t>
      </w:r>
    </w:p>
    <w:p>
      <w:r/>
    </w:p>
    <w:p>
      <w:r>
        <w:t xml:space="preserve">143,122 </w:t>
      </w:r>
    </w:p>
    <w:p>
      <w:r>
        <w:t xml:space="preserve">256,696,048 </w:t>
      </w:r>
    </w:p>
    <w:p>
      <w:r>
        <w:t xml:space="preserve">4,967,195   </w:t>
      </w:r>
    </w:p>
    <w:p>
      <w:r/>
    </w:p>
    <w:p>
      <w:r>
        <w:t xml:space="preserve">170,507 </w:t>
      </w:r>
    </w:p>
    <w:p>
      <w:r>
        <w:t xml:space="preserve">412,600,922 </w:t>
      </w:r>
    </w:p>
    <w:p>
      <w:r>
        <w:t xml:space="preserve">3,656,200 </w:t>
      </w:r>
    </w:p>
    <w:p>
      <w:r/>
    </w:p>
    <w:p>
      <w:r>
        <w:t xml:space="preserve">年末现金及现金等价物余额 </w:t>
      </w:r>
    </w:p>
    <w:p>
      <w:r/>
    </w:p>
    <w:p>
      <w:r>
        <w:t xml:space="preserve">261,806,365  </w:t>
      </w:r>
    </w:p>
    <w:p>
      <w:r/>
    </w:p>
    <w:p>
      <w:r>
        <w:t xml:space="preserve"> 416,427,629 </w:t>
      </w:r>
    </w:p>
    <w:p>
      <w:r/>
    </w:p>
    <w:p>
      <w:r>
        <w:t xml:space="preserve">- 144 -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 (四) 合并财务报表项目附注(续) </w:t>
      </w:r>
    </w:p>
    <w:p>
      <w:r/>
    </w:p>
    <w:p>
      <w:r>
        <w:t xml:space="preserve">(48) 外币货币性项目 </w:t>
      </w:r>
    </w:p>
    <w:p>
      <w:r/>
    </w:p>
    <w:p>
      <w:r>
        <w:t xml:space="preserve">2018年12月31日 </w:t>
      </w:r>
    </w:p>
    <w:p>
      <w:r/>
    </w:p>
    <w:p>
      <w:r>
        <w:t xml:space="preserve">外币余额 </w:t>
      </w:r>
    </w:p>
    <w:p>
      <w:r/>
    </w:p>
    <w:p>
      <w:r>
        <w:t xml:space="preserve"> 折算汇率 </w:t>
      </w:r>
    </w:p>
    <w:p>
      <w:r/>
    </w:p>
    <w:p>
      <w:r>
        <w:t xml:space="preserve"> 人民币余额 </w:t>
      </w:r>
    </w:p>
    <w:p>
      <w:r/>
    </w:p>
    <w:p>
      <w:r>
        <w:t xml:space="preserve">货币资金— </w:t>
      </w:r>
    </w:p>
    <w:p>
      <w:r>
        <w:t xml:space="preserve">美元 </w:t>
      </w:r>
    </w:p>
    <w:p>
      <w:r>
        <w:t xml:space="preserve">欧元 </w:t>
      </w:r>
    </w:p>
    <w:p>
      <w:r>
        <w:t xml:space="preserve">日元 </w:t>
      </w:r>
    </w:p>
    <w:p>
      <w:r>
        <w:t xml:space="preserve">港币 </w:t>
      </w:r>
    </w:p>
    <w:p>
      <w:r/>
    </w:p>
    <w:p>
      <w:r>
        <w:t xml:space="preserve">20,857,447  </w:t>
      </w:r>
    </w:p>
    <w:p>
      <w:r/>
    </w:p>
    <w:p>
      <w:r>
        <w:t xml:space="preserve">5,038,959  </w:t>
      </w:r>
    </w:p>
    <w:p>
      <w:r/>
    </w:p>
    <w:p>
      <w:r>
        <w:t xml:space="preserve">33,957  </w:t>
      </w:r>
    </w:p>
    <w:p>
      <w:r/>
    </w:p>
    <w:p>
      <w:r>
        <w:t xml:space="preserve">34,313  </w:t>
      </w:r>
    </w:p>
    <w:p>
      <w:r/>
    </w:p>
    <w:p>
      <w:r>
        <w:t xml:space="preserve">应收票据及应收账款— </w:t>
      </w:r>
    </w:p>
    <w:p>
      <w:r>
        <w:t xml:space="preserve">美元 </w:t>
      </w:r>
    </w:p>
    <w:p>
      <w:r>
        <w:t xml:space="preserve">欧元 </w:t>
      </w:r>
    </w:p>
    <w:p>
      <w:r/>
    </w:p>
    <w:p>
      <w:r>
        <w:t xml:space="preserve">105,627,379 </w:t>
      </w:r>
    </w:p>
    <w:p>
      <w:r/>
    </w:p>
    <w:p>
      <w:r>
        <w:t xml:space="preserve">4,017,705 </w:t>
      </w:r>
    </w:p>
    <w:p>
      <w:r/>
    </w:p>
    <w:p>
      <w:r>
        <w:t xml:space="preserve">6.8632  </w:t>
      </w:r>
    </w:p>
    <w:p>
      <w:r/>
    </w:p>
    <w:p>
      <w:r>
        <w:t xml:space="preserve">7.8473  </w:t>
      </w:r>
    </w:p>
    <w:p>
      <w:r/>
    </w:p>
    <w:p>
      <w:r>
        <w:t xml:space="preserve">6.8632  </w:t>
      </w:r>
    </w:p>
    <w:p>
      <w:r/>
    </w:p>
    <w:p>
      <w:r>
        <w:t xml:space="preserve">143,148,830 </w:t>
      </w:r>
    </w:p>
    <w:p>
      <w:r/>
    </w:p>
    <w:p>
      <w:r>
        <w:t xml:space="preserve"> 7.8473  </w:t>
      </w:r>
    </w:p>
    <w:p>
      <w:r/>
    </w:p>
    <w:p>
      <w:r>
        <w:t xml:space="preserve">0.0619  </w:t>
      </w:r>
    </w:p>
    <w:p>
      <w:r/>
    </w:p>
    <w:p>
      <w:r>
        <w:t xml:space="preserve">0.8762  </w:t>
      </w:r>
    </w:p>
    <w:p>
      <w:r/>
    </w:p>
    <w:p>
      <w:r>
        <w:t xml:space="preserve">39,542,223 </w:t>
      </w:r>
    </w:p>
    <w:p>
      <w:r/>
    </w:p>
    <w:p>
      <w:r>
        <w:t xml:space="preserve">2,102 </w:t>
      </w:r>
    </w:p>
    <w:p>
      <w:r/>
    </w:p>
    <w:p>
      <w:r>
        <w:t xml:space="preserve">30,065 </w:t>
      </w:r>
    </w:p>
    <w:p>
      <w:r/>
    </w:p>
    <w:p>
      <w:r>
        <w:t xml:space="preserve">182,723,220 </w:t>
      </w:r>
    </w:p>
    <w:p>
      <w:r/>
    </w:p>
    <w:p>
      <w:r>
        <w:t xml:space="preserve">724,941,828 </w:t>
      </w:r>
    </w:p>
    <w:p>
      <w:r/>
    </w:p>
    <w:p>
      <w:r>
        <w:t xml:space="preserve">31,528,136 </w:t>
      </w:r>
    </w:p>
    <w:p>
      <w:r/>
    </w:p>
    <w:p>
      <w:r>
        <w:t xml:space="preserve">756,469,964 </w:t>
      </w:r>
    </w:p>
    <w:p>
      <w:r/>
    </w:p>
    <w:p>
      <w:r>
        <w:t xml:space="preserve">1,704,455 </w:t>
      </w:r>
    </w:p>
    <w:p>
      <w:r/>
    </w:p>
    <w:p>
      <w:r>
        <w:t xml:space="preserve">13,803 </w:t>
      </w:r>
    </w:p>
    <w:p>
      <w:r/>
    </w:p>
    <w:p>
      <w:r>
        <w:t xml:space="preserve">1,718,258 </w:t>
      </w:r>
    </w:p>
    <w:p>
      <w:r/>
    </w:p>
    <w:p>
      <w:r>
        <w:t xml:space="preserve">其他应收款— </w:t>
      </w:r>
    </w:p>
    <w:p>
      <w:r/>
    </w:p>
    <w:p>
      <w:r>
        <w:t xml:space="preserve">        美元 </w:t>
      </w:r>
    </w:p>
    <w:p>
      <w:r/>
    </w:p>
    <w:p>
      <w:r>
        <w:t xml:space="preserve"> 欧元 </w:t>
      </w:r>
    </w:p>
    <w:p>
      <w:r/>
    </w:p>
    <w:p>
      <w:r>
        <w:t xml:space="preserve">短期借款— </w:t>
      </w:r>
    </w:p>
    <w:p>
      <w:r>
        <w:t xml:space="preserve">美元 </w:t>
      </w:r>
    </w:p>
    <w:p>
      <w:r/>
    </w:p>
    <w:p>
      <w:r>
        <w:t xml:space="preserve">应付票据及应付账款— </w:t>
      </w:r>
    </w:p>
    <w:p>
      <w:r>
        <w:t xml:space="preserve">美元 </w:t>
      </w:r>
    </w:p>
    <w:p>
      <w:r>
        <w:t xml:space="preserve">欧元 </w:t>
      </w:r>
    </w:p>
    <w:p>
      <w:r>
        <w:t xml:space="preserve">日元 </w:t>
      </w:r>
    </w:p>
    <w:p>
      <w:r/>
    </w:p>
    <w:p>
      <w:r>
        <w:t xml:space="preserve"> 其他应付款— </w:t>
      </w:r>
    </w:p>
    <w:p>
      <w:r/>
    </w:p>
    <w:p>
      <w:r>
        <w:t xml:space="preserve">           美元 </w:t>
      </w:r>
    </w:p>
    <w:p>
      <w:r>
        <w:t xml:space="preserve">           欧元 </w:t>
      </w:r>
    </w:p>
    <w:p>
      <w:r/>
    </w:p>
    <w:p>
      <w:r>
        <w:t xml:space="preserve"> 长期借款— </w:t>
      </w:r>
    </w:p>
    <w:p>
      <w:r/>
    </w:p>
    <w:p>
      <w:r>
        <w:t xml:space="preserve">           欧元 </w:t>
      </w:r>
    </w:p>
    <w:p>
      <w:r/>
    </w:p>
    <w:p>
      <w:r>
        <w:t xml:space="preserve">248,347 </w:t>
      </w:r>
    </w:p>
    <w:p>
      <w:r/>
    </w:p>
    <w:p>
      <w:r>
        <w:t xml:space="preserve">1,759 </w:t>
      </w:r>
    </w:p>
    <w:p>
      <w:r/>
    </w:p>
    <w:p>
      <w:r>
        <w:t xml:space="preserve">6.8632  </w:t>
      </w:r>
    </w:p>
    <w:p>
      <w:r/>
    </w:p>
    <w:p>
      <w:r>
        <w:t xml:space="preserve">7.8473 </w:t>
      </w:r>
    </w:p>
    <w:p>
      <w:r/>
    </w:p>
    <w:p>
      <w:r>
        <w:t xml:space="preserve">24,283,871  </w:t>
      </w:r>
    </w:p>
    <w:p>
      <w:r/>
    </w:p>
    <w:p>
      <w:r>
        <w:t xml:space="preserve">6.8632  </w:t>
      </w:r>
    </w:p>
    <w:p>
      <w:r/>
    </w:p>
    <w:p>
      <w:r>
        <w:t xml:space="preserve">166,665,062  </w:t>
      </w:r>
    </w:p>
    <w:p>
      <w:r/>
    </w:p>
    <w:p>
      <w:r>
        <w:t xml:space="preserve">50,619,783 </w:t>
      </w:r>
    </w:p>
    <w:p>
      <w:r/>
    </w:p>
    <w:p>
      <w:r>
        <w:t xml:space="preserve">463,548 </w:t>
      </w:r>
    </w:p>
    <w:p>
      <w:r/>
    </w:p>
    <w:p>
      <w:r>
        <w:t xml:space="preserve">19,436,000 </w:t>
      </w:r>
    </w:p>
    <w:p>
      <w:r/>
    </w:p>
    <w:p>
      <w:r>
        <w:t xml:space="preserve">6.8632  </w:t>
      </w:r>
    </w:p>
    <w:p>
      <w:r/>
    </w:p>
    <w:p>
      <w:r>
        <w:t xml:space="preserve">7.8473  </w:t>
      </w:r>
    </w:p>
    <w:p>
      <w:r/>
    </w:p>
    <w:p>
      <w:r>
        <w:t xml:space="preserve">0.0619  </w:t>
      </w:r>
    </w:p>
    <w:p>
      <w:r/>
    </w:p>
    <w:p>
      <w:r>
        <w:t xml:space="preserve">347,413,695 </w:t>
      </w:r>
    </w:p>
    <w:p>
      <w:r/>
    </w:p>
    <w:p>
      <w:r>
        <w:t xml:space="preserve">3,637,600 </w:t>
      </w:r>
    </w:p>
    <w:p>
      <w:r/>
    </w:p>
    <w:p>
      <w:r>
        <w:t xml:space="preserve">1,203,088 </w:t>
      </w:r>
    </w:p>
    <w:p>
      <w:r/>
    </w:p>
    <w:p>
      <w:r>
        <w:t xml:space="preserve">352,254,383 </w:t>
      </w:r>
    </w:p>
    <w:p>
      <w:r/>
    </w:p>
    <w:p>
      <w:r>
        <w:t xml:space="preserve">1,454,244 </w:t>
      </w:r>
    </w:p>
    <w:p>
      <w:r/>
    </w:p>
    <w:p>
      <w:r>
        <w:t xml:space="preserve">37,760 </w:t>
      </w:r>
    </w:p>
    <w:p>
      <w:r/>
    </w:p>
    <w:p>
      <w:r>
        <w:t xml:space="preserve">6.8632  </w:t>
      </w:r>
    </w:p>
    <w:p>
      <w:r/>
    </w:p>
    <w:p>
      <w:r>
        <w:t xml:space="preserve">7.8473 </w:t>
      </w:r>
    </w:p>
    <w:p>
      <w:r/>
    </w:p>
    <w:p>
      <w:r>
        <w:t xml:space="preserve">9,980,767 </w:t>
      </w:r>
    </w:p>
    <w:p>
      <w:r/>
    </w:p>
    <w:p>
      <w:r>
        <w:t xml:space="preserve">296,314 </w:t>
      </w:r>
    </w:p>
    <w:p>
      <w:r/>
    </w:p>
    <w:p>
      <w:r>
        <w:t xml:space="preserve">10,277,081 </w:t>
      </w:r>
    </w:p>
    <w:p>
      <w:r/>
    </w:p>
    <w:p>
      <w:r>
        <w:t xml:space="preserve">12,610,000  </w:t>
      </w:r>
    </w:p>
    <w:p>
      <w:r/>
    </w:p>
    <w:p>
      <w:r>
        <w:t xml:space="preserve">7.8473  </w:t>
      </w:r>
    </w:p>
    <w:p>
      <w:r/>
    </w:p>
    <w:p>
      <w:r>
        <w:t xml:space="preserve">98,954,453  </w:t>
      </w:r>
    </w:p>
    <w:p>
      <w:r/>
    </w:p>
    <w:p>
      <w:r>
        <w:t xml:space="preserve">上述外币货币性项目指除人民币之外的所有货币。 </w:t>
      </w:r>
    </w:p>
    <w:p>
      <w:r/>
    </w:p>
    <w:p>
      <w:r>
        <w:t xml:space="preserve">- 145 -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(五) 在其他主体中的权益 </w:t>
      </w:r>
    </w:p>
    <w:p>
      <w:r/>
    </w:p>
    <w:p>
      <w:r>
        <w:t xml:space="preserve">(1) 在子公司中的权益 </w:t>
      </w:r>
    </w:p>
    <w:p>
      <w:r/>
    </w:p>
    <w:p>
      <w:r>
        <w:t xml:space="preserve">(a) 企业集团的构成 </w:t>
      </w:r>
    </w:p>
    <w:p>
      <w:r/>
    </w:p>
    <w:p>
      <w:r>
        <w:t xml:space="preserve">子公司名称 </w:t>
      </w:r>
    </w:p>
    <w:p>
      <w:r/>
    </w:p>
    <w:p>
      <w:r>
        <w:t xml:space="preserve">主要经营地 注册地 </w:t>
      </w:r>
    </w:p>
    <w:p>
      <w:r/>
    </w:p>
    <w:p>
      <w:r>
        <w:t xml:space="preserve">业务性质 </w:t>
      </w:r>
    </w:p>
    <w:p>
      <w:r/>
    </w:p>
    <w:p>
      <w:r>
        <w:t xml:space="preserve">持股比例 </w:t>
      </w:r>
    </w:p>
    <w:p>
      <w:r>
        <w:t xml:space="preserve">直接 间接 </w:t>
      </w:r>
    </w:p>
    <w:p>
      <w:r/>
    </w:p>
    <w:p>
      <w:r>
        <w:t xml:space="preserve">取得方式 </w:t>
      </w:r>
    </w:p>
    <w:p>
      <w:r/>
    </w:p>
    <w:p>
      <w:r>
        <w:t xml:space="preserve">Wus Irvine Inc. </w:t>
      </w:r>
    </w:p>
    <w:p>
      <w:r/>
    </w:p>
    <w:p>
      <w:r>
        <w:t xml:space="preserve">沪士国际有限公司 </w:t>
      </w:r>
    </w:p>
    <w:p>
      <w:r>
        <w:t xml:space="preserve">中国 </w:t>
      </w:r>
    </w:p>
    <w:p>
      <w:r>
        <w:t xml:space="preserve">黄石沪士电子有限公司 </w:t>
      </w:r>
    </w:p>
    <w:p>
      <w:r>
        <w:t xml:space="preserve">中国 </w:t>
      </w:r>
    </w:p>
    <w:p>
      <w:r>
        <w:t xml:space="preserve">黄石沪士供应链管理有限公司 中国 </w:t>
      </w:r>
    </w:p>
    <w:p>
      <w:r>
        <w:t xml:space="preserve">美国 </w:t>
      </w:r>
    </w:p>
    <w:p>
      <w:r>
        <w:t xml:space="preserve">中国 </w:t>
      </w:r>
    </w:p>
    <w:p>
      <w:r>
        <w:t xml:space="preserve">中国 </w:t>
      </w:r>
    </w:p>
    <w:p>
      <w:r>
        <w:t xml:space="preserve">中国 </w:t>
      </w:r>
    </w:p>
    <w:p>
      <w:r>
        <w:t xml:space="preserve">中国 </w:t>
      </w:r>
    </w:p>
    <w:p>
      <w:r/>
    </w:p>
    <w:p>
      <w:r>
        <w:t xml:space="preserve">昆山沪利微电有限公司 </w:t>
      </w:r>
    </w:p>
    <w:p>
      <w:r>
        <w:t xml:space="preserve">昆山易惠贸易有限公司 </w:t>
      </w:r>
    </w:p>
    <w:p>
      <w:r>
        <w:t xml:space="preserve">昆山先创利电子有限公司 </w:t>
      </w:r>
    </w:p>
    <w:p>
      <w:r>
        <w:t xml:space="preserve">黄石邻里物业服务有限公司 </w:t>
      </w:r>
    </w:p>
    <w:p>
      <w:r/>
    </w:p>
    <w:p>
      <w:r>
        <w:t xml:space="preserve">中国香港特别行政区 </w:t>
      </w:r>
    </w:p>
    <w:p>
      <w:r>
        <w:t xml:space="preserve">商贸企业 </w:t>
      </w:r>
    </w:p>
    <w:p>
      <w:r>
        <w:t xml:space="preserve">中国湖北省黄石市 </w:t>
      </w:r>
    </w:p>
    <w:p>
      <w:r>
        <w:t xml:space="preserve">生产型企业 </w:t>
      </w:r>
    </w:p>
    <w:p>
      <w:r>
        <w:t xml:space="preserve">中国湖北省黄石市 </w:t>
      </w:r>
    </w:p>
    <w:p>
      <w:r>
        <w:t xml:space="preserve">供应链管理及相关配套服务 </w:t>
      </w:r>
    </w:p>
    <w:p>
      <w:r>
        <w:t xml:space="preserve">美国加利福尼亚州 </w:t>
      </w:r>
    </w:p>
    <w:p>
      <w:r>
        <w:t xml:space="preserve">商贸企业 </w:t>
      </w:r>
    </w:p>
    <w:p>
      <w:r>
        <w:t xml:space="preserve">中国江苏省昆山市综合保税区 生产型企业 </w:t>
      </w:r>
    </w:p>
    <w:p>
      <w:r>
        <w:t xml:space="preserve">中国江苏省昆山市 </w:t>
      </w:r>
    </w:p>
    <w:p>
      <w:r>
        <w:t xml:space="preserve">商贸企业 </w:t>
      </w:r>
    </w:p>
    <w:p>
      <w:r>
        <w:t xml:space="preserve">中国江苏省昆山市 </w:t>
      </w:r>
    </w:p>
    <w:p>
      <w:r>
        <w:t xml:space="preserve">生产型企业 </w:t>
      </w:r>
    </w:p>
    <w:p>
      <w:r>
        <w:t xml:space="preserve">中国湖北省黄石市 </w:t>
      </w:r>
    </w:p>
    <w:p>
      <w:r>
        <w:t xml:space="preserve">物业管理及房屋经纪服务 </w:t>
      </w:r>
    </w:p>
    <w:p>
      <w:r/>
    </w:p>
    <w:p>
      <w:r>
        <w:t xml:space="preserve">100% </w:t>
      </w:r>
    </w:p>
    <w:p>
      <w:r>
        <w:t xml:space="preserve">100% </w:t>
      </w:r>
    </w:p>
    <w:p>
      <w:r>
        <w:t xml:space="preserve">- </w:t>
      </w:r>
    </w:p>
    <w:p>
      <w:r>
        <w:t xml:space="preserve">- </w:t>
      </w:r>
    </w:p>
    <w:p>
      <w:r>
        <w:t xml:space="preserve">100% </w:t>
      </w:r>
    </w:p>
    <w:p>
      <w:r>
        <w:t xml:space="preserve">100% </w:t>
      </w:r>
    </w:p>
    <w:p>
      <w:r>
        <w:t xml:space="preserve">100% </w:t>
      </w:r>
    </w:p>
    <w:p>
      <w:r>
        <w:t xml:space="preserve">- </w:t>
      </w:r>
    </w:p>
    <w:p>
      <w:r/>
    </w:p>
    <w:p>
      <w:r>
        <w:t xml:space="preserve">- 投资设立 </w:t>
      </w:r>
    </w:p>
    <w:p>
      <w:r>
        <w:t xml:space="preserve">- 投资设立 </w:t>
      </w:r>
    </w:p>
    <w:p>
      <w:r/>
    </w:p>
    <w:p>
      <w:r>
        <w:t xml:space="preserve">100% 投资设立 </w:t>
      </w:r>
    </w:p>
    <w:p>
      <w:r>
        <w:t xml:space="preserve">100% 投资设立 </w:t>
      </w:r>
    </w:p>
    <w:p>
      <w:r/>
    </w:p>
    <w:p>
      <w:r>
        <w:t xml:space="preserve">- 同一控制下合并 </w:t>
      </w:r>
    </w:p>
    <w:p>
      <w:r>
        <w:t xml:space="preserve">- 非同一控制下合并 </w:t>
      </w:r>
    </w:p>
    <w:p>
      <w:r>
        <w:t xml:space="preserve">- 非同一控制下合并 </w:t>
      </w:r>
    </w:p>
    <w:p>
      <w:r/>
    </w:p>
    <w:p>
      <w:r>
        <w:t xml:space="preserve">100% 投资设立 </w:t>
      </w:r>
    </w:p>
    <w:p>
      <w:r/>
    </w:p>
    <w:p>
      <w:r>
        <w:t xml:space="preserve">- 146 -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(五) 在其他主体中的权益(续) </w:t>
      </w:r>
    </w:p>
    <w:p>
      <w:r/>
    </w:p>
    <w:p>
      <w:r>
        <w:t xml:space="preserve">(1) 在子公司中的权益(续) </w:t>
      </w:r>
    </w:p>
    <w:p>
      <w:r/>
    </w:p>
    <w:p>
      <w:r>
        <w:t xml:space="preserve">(b) 不重要联营企业的汇总信息 </w:t>
      </w:r>
    </w:p>
    <w:p>
      <w:r/>
    </w:p>
    <w:p>
      <w:r>
        <w:t xml:space="preserve">联营企业： </w:t>
      </w:r>
    </w:p>
    <w:p>
      <w:r/>
    </w:p>
    <w:p>
      <w:r>
        <w:t xml:space="preserve">投资账面价值合计 </w:t>
      </w:r>
    </w:p>
    <w:p>
      <w:r>
        <w:t xml:space="preserve">下列各项按持股比例计算的合计数 </w:t>
      </w:r>
    </w:p>
    <w:p>
      <w:r>
        <w:t xml:space="preserve">净利润 </w:t>
      </w:r>
    </w:p>
    <w:p>
      <w:r>
        <w:t xml:space="preserve">其他综合收益 </w:t>
      </w:r>
    </w:p>
    <w:p>
      <w:r>
        <w:t xml:space="preserve">本集团本年度收到的来自联营企业的股利 </w:t>
      </w:r>
    </w:p>
    <w:p>
      <w:r>
        <w:t xml:space="preserve">综合收益总额 </w:t>
      </w:r>
    </w:p>
    <w:p>
      <w:r/>
    </w:p>
    <w:p>
      <w:r>
        <w:t xml:space="preserve">六 关联方关系及其交易 </w:t>
      </w:r>
    </w:p>
    <w:p>
      <w:r/>
    </w:p>
    <w:p>
      <w:r>
        <w:t xml:space="preserve">(1) 子公司情况 </w:t>
      </w:r>
    </w:p>
    <w:p>
      <w:r/>
    </w:p>
    <w:p>
      <w:r>
        <w:t xml:space="preserve">2018 年度 </w:t>
      </w:r>
    </w:p>
    <w:p>
      <w:r/>
    </w:p>
    <w:p>
      <w:r>
        <w:t xml:space="preserve">2017 年度 </w:t>
      </w:r>
    </w:p>
    <w:p>
      <w:r/>
    </w:p>
    <w:p>
      <w:r>
        <w:t xml:space="preserve">135,096,083  </w:t>
      </w:r>
    </w:p>
    <w:p>
      <w:r/>
    </w:p>
    <w:p>
      <w:r>
        <w:t xml:space="preserve">132,144,130 </w:t>
      </w:r>
    </w:p>
    <w:p>
      <w:r/>
    </w:p>
    <w:p>
      <w:r>
        <w:t xml:space="preserve">7,076,267  </w:t>
      </w:r>
    </w:p>
    <w:p>
      <w:r>
        <w:t xml:space="preserve">(2,863,184)  </w:t>
      </w:r>
    </w:p>
    <w:p>
      <w:r>
        <w:t xml:space="preserve">(1,261,130)  </w:t>
      </w:r>
    </w:p>
    <w:p>
      <w:r/>
    </w:p>
    <w:p>
      <w:r>
        <w:t xml:space="preserve">2,951,953  </w:t>
      </w:r>
    </w:p>
    <w:p>
      <w:r/>
    </w:p>
    <w:p>
      <w:r>
        <w:t xml:space="preserve">1,486,614 </w:t>
      </w:r>
    </w:p>
    <w:p>
      <w:r>
        <w:t xml:space="preserve">- </w:t>
      </w:r>
    </w:p>
    <w:p>
      <w:r>
        <w:t xml:space="preserve">- </w:t>
      </w:r>
    </w:p>
    <w:p>
      <w:r/>
    </w:p>
    <w:p>
      <w:r>
        <w:t xml:space="preserve">1,486,614 </w:t>
      </w:r>
    </w:p>
    <w:p>
      <w:r/>
    </w:p>
    <w:p>
      <w:r>
        <w:t xml:space="preserve">子公司的基本情况及相关信息见附注五。 </w:t>
      </w:r>
    </w:p>
    <w:p>
      <w:r/>
    </w:p>
    <w:p>
      <w:r>
        <w:t xml:space="preserve">(2) 联营企业情况 </w:t>
      </w:r>
    </w:p>
    <w:p>
      <w:r/>
    </w:p>
    <w:p>
      <w:r>
        <w:t xml:space="preserve">与本集团发生关联交易的联营企业的情况如下： </w:t>
      </w:r>
    </w:p>
    <w:p>
      <w:r/>
    </w:p>
    <w:p>
      <w:r>
        <w:t xml:space="preserve"> 公司名称 </w:t>
      </w:r>
    </w:p>
    <w:p>
      <w:r/>
    </w:p>
    <w:p>
      <w:r>
        <w:t xml:space="preserve">公司 </w:t>
      </w:r>
    </w:p>
    <w:p>
      <w:r/>
    </w:p>
    <w:p>
      <w:r>
        <w:t xml:space="preserve"> 与本集团的关系 </w:t>
      </w:r>
    </w:p>
    <w:p>
      <w:r/>
    </w:p>
    <w:p>
      <w:r>
        <w:t xml:space="preserve"> Schweizer Electronic AG.(" Schweizer") </w:t>
      </w:r>
    </w:p>
    <w:p>
      <w:r/>
    </w:p>
    <w:p>
      <w:r>
        <w:t xml:space="preserve"> 联营企业 </w:t>
      </w:r>
    </w:p>
    <w:p>
      <w:r/>
    </w:p>
    <w:p>
      <w:r>
        <w:t xml:space="preserve">- 147 -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（六） 关联方关系及其交易(续) </w:t>
      </w:r>
    </w:p>
    <w:p>
      <w:r/>
    </w:p>
    <w:p>
      <w:r>
        <w:t xml:space="preserve">(3) 其他关联方情况 </w:t>
      </w:r>
    </w:p>
    <w:p>
      <w:r/>
    </w:p>
    <w:p>
      <w:r>
        <w:t xml:space="preserve">吴礼淦家族 </w:t>
      </w:r>
    </w:p>
    <w:p>
      <w:r>
        <w:t xml:space="preserve">楠梓电子股份有限公司(“楠梓电子”) </w:t>
      </w:r>
    </w:p>
    <w:p>
      <w:r>
        <w:t xml:space="preserve">昆山先创电子有限公司(“先创电子”) </w:t>
      </w:r>
    </w:p>
    <w:p>
      <w:r/>
    </w:p>
    <w:p>
      <w:r>
        <w:t xml:space="preserve">WUS Printed Circuit (Singapore) Pte.,Ltd. </w:t>
      </w:r>
    </w:p>
    <w:p>
      <w:r>
        <w:t xml:space="preserve">(“WUS Singapore”) </w:t>
      </w:r>
    </w:p>
    <w:p>
      <w:r/>
    </w:p>
    <w:p>
      <w:r>
        <w:t xml:space="preserve">沪照能源(昆山)科技有限公司(“沪照能源”) </w:t>
      </w:r>
    </w:p>
    <w:p>
      <w:r>
        <w:t xml:space="preserve">江苏普诺威电子有限公司(“普诺威电子”) </w:t>
      </w:r>
    </w:p>
    <w:p>
      <w:r/>
    </w:p>
    <w:p>
      <w:r>
        <w:t xml:space="preserve">Schweizer Electronic Singapore PT </w:t>
      </w:r>
    </w:p>
    <w:p>
      <w:r>
        <w:t xml:space="preserve">(“Schweizer Singapore”) </w:t>
      </w:r>
    </w:p>
    <w:p>
      <w:r/>
    </w:p>
    <w:p>
      <w:r>
        <w:t xml:space="preserve">与本集团的关系 </w:t>
      </w:r>
    </w:p>
    <w:p>
      <w:r/>
    </w:p>
    <w:p>
      <w:r>
        <w:t xml:space="preserve">本公司第一大股东 </w:t>
      </w:r>
    </w:p>
    <w:p>
      <w:r>
        <w:t xml:space="preserve">本公司第二大股东沪士控股之母公司 </w:t>
      </w:r>
    </w:p>
    <w:p>
      <w:r>
        <w:t xml:space="preserve">楠梓电子控制之企业 </w:t>
      </w:r>
    </w:p>
    <w:p>
      <w:r/>
    </w:p>
    <w:p>
      <w:r>
        <w:t xml:space="preserve">楠梓电子控制之企业 </w:t>
      </w:r>
    </w:p>
    <w:p>
      <w:r>
        <w:t xml:space="preserve">楠梓电子控制之企业 </w:t>
      </w:r>
    </w:p>
    <w:p>
      <w:r>
        <w:t xml:space="preserve">本公司独立董事出任董事 </w:t>
      </w:r>
    </w:p>
    <w:p>
      <w:r/>
    </w:p>
    <w:p>
      <w:r>
        <w:t xml:space="preserve">Schweizer 之子公司 </w:t>
      </w:r>
    </w:p>
    <w:p>
      <w:r/>
    </w:p>
    <w:p>
      <w:r>
        <w:t xml:space="preserve">(4) 关联交易 </w:t>
      </w:r>
    </w:p>
    <w:p>
      <w:r/>
    </w:p>
    <w:p>
      <w:r>
        <w:t xml:space="preserve">(a) 购销商品、提供劳务 </w:t>
      </w:r>
    </w:p>
    <w:p>
      <w:r/>
    </w:p>
    <w:p>
      <w:r>
        <w:t xml:space="preserve">采购商品： </w:t>
      </w:r>
    </w:p>
    <w:p>
      <w:r/>
    </w:p>
    <w:p>
      <w:r>
        <w:t xml:space="preserve">关联方 </w:t>
      </w:r>
    </w:p>
    <w:p>
      <w:r/>
    </w:p>
    <w:p>
      <w:r>
        <w:t xml:space="preserve">关联交易内容 关联交易定价政策 </w:t>
      </w:r>
    </w:p>
    <w:p>
      <w:r/>
    </w:p>
    <w:p>
      <w:r>
        <w:t xml:space="preserve">2018 年度  </w:t>
      </w:r>
    </w:p>
    <w:p>
      <w:r/>
    </w:p>
    <w:p>
      <w:r>
        <w:t xml:space="preserve">2017 年度 </w:t>
      </w:r>
    </w:p>
    <w:p>
      <w:r/>
    </w:p>
    <w:p>
      <w:r>
        <w:t xml:space="preserve">楠梓电子 </w:t>
      </w:r>
    </w:p>
    <w:p>
      <w:r>
        <w:t xml:space="preserve">先创电子 </w:t>
      </w:r>
    </w:p>
    <w:p>
      <w:r>
        <w:t xml:space="preserve">沪照能源 </w:t>
      </w:r>
    </w:p>
    <w:p>
      <w:r>
        <w:t xml:space="preserve">普诺威电子 </w:t>
      </w:r>
    </w:p>
    <w:p>
      <w:r/>
    </w:p>
    <w:p>
      <w:r>
        <w:t xml:space="preserve">采购商品 </w:t>
      </w:r>
    </w:p>
    <w:p>
      <w:r>
        <w:t xml:space="preserve">采购商品 </w:t>
      </w:r>
    </w:p>
    <w:p>
      <w:r>
        <w:t xml:space="preserve">采购商品 </w:t>
      </w:r>
    </w:p>
    <w:p>
      <w:r>
        <w:t xml:space="preserve">采购商品 </w:t>
      </w:r>
    </w:p>
    <w:p>
      <w:r/>
    </w:p>
    <w:p>
      <w:r>
        <w:t xml:space="preserve">市场价格 </w:t>
      </w:r>
    </w:p>
    <w:p>
      <w:r>
        <w:t xml:space="preserve">市场价格 </w:t>
      </w:r>
    </w:p>
    <w:p>
      <w:r>
        <w:t xml:space="preserve">市场价格 </w:t>
      </w:r>
    </w:p>
    <w:p>
      <w:r>
        <w:t xml:space="preserve">市场价格 </w:t>
      </w:r>
    </w:p>
    <w:p>
      <w:r/>
    </w:p>
    <w:p>
      <w:r>
        <w:t xml:space="preserve">销售商品、提供劳务： </w:t>
      </w:r>
    </w:p>
    <w:p>
      <w:r/>
    </w:p>
    <w:p>
      <w:r>
        <w:t xml:space="preserve">63,452,925   </w:t>
      </w:r>
    </w:p>
    <w:p>
      <w:r>
        <w:t xml:space="preserve">1,366,011   </w:t>
      </w:r>
    </w:p>
    <w:p>
      <w:r>
        <w:t xml:space="preserve">236,385   </w:t>
      </w:r>
    </w:p>
    <w:p>
      <w:r>
        <w:t xml:space="preserve">-     </w:t>
      </w:r>
    </w:p>
    <w:p>
      <w:r>
        <w:t xml:space="preserve">65,055,321   </w:t>
      </w:r>
    </w:p>
    <w:p>
      <w:r/>
    </w:p>
    <w:p>
      <w:r>
        <w:t xml:space="preserve">69,536,381 </w:t>
      </w:r>
    </w:p>
    <w:p>
      <w:r>
        <w:t xml:space="preserve">3,954,294 </w:t>
      </w:r>
    </w:p>
    <w:p>
      <w:r>
        <w:t xml:space="preserve">3,084,315 </w:t>
      </w:r>
    </w:p>
    <w:p>
      <w:r>
        <w:t xml:space="preserve">39,682 </w:t>
      </w:r>
    </w:p>
    <w:p>
      <w:r>
        <w:t xml:space="preserve">76,614,672 </w:t>
      </w:r>
    </w:p>
    <w:p>
      <w:r/>
    </w:p>
    <w:p>
      <w:r>
        <w:t xml:space="preserve">关联方 </w:t>
      </w:r>
    </w:p>
    <w:p>
      <w:r/>
    </w:p>
    <w:p>
      <w:r>
        <w:t xml:space="preserve">关联交易内容 关联交易定价政策 </w:t>
      </w:r>
    </w:p>
    <w:p>
      <w:r/>
    </w:p>
    <w:p>
      <w:r>
        <w:t xml:space="preserve">2018 年度  </w:t>
      </w:r>
    </w:p>
    <w:p>
      <w:r/>
    </w:p>
    <w:p>
      <w:r>
        <w:t xml:space="preserve">2017 年度 </w:t>
      </w:r>
    </w:p>
    <w:p>
      <w:r/>
    </w:p>
    <w:p>
      <w:r>
        <w:t xml:space="preserve">Schweizer Singapore 销售商品 </w:t>
      </w:r>
    </w:p>
    <w:p>
      <w:r/>
    </w:p>
    <w:p>
      <w:r>
        <w:t xml:space="preserve">先创电子 </w:t>
      </w:r>
    </w:p>
    <w:p>
      <w:r>
        <w:t xml:space="preserve">沪照能源 </w:t>
      </w:r>
    </w:p>
    <w:p>
      <w:r>
        <w:t xml:space="preserve">普诺威电子 </w:t>
      </w:r>
    </w:p>
    <w:p>
      <w:r/>
    </w:p>
    <w:p>
      <w:r>
        <w:t xml:space="preserve">楠梓电子 </w:t>
      </w:r>
    </w:p>
    <w:p>
      <w:r>
        <w:t xml:space="preserve">先创电子 </w:t>
      </w:r>
    </w:p>
    <w:p>
      <w:r/>
    </w:p>
    <w:p>
      <w:r>
        <w:t xml:space="preserve">市场价格 </w:t>
      </w:r>
    </w:p>
    <w:p>
      <w:r>
        <w:t xml:space="preserve">市场价格 </w:t>
      </w:r>
    </w:p>
    <w:p>
      <w:r>
        <w:t xml:space="preserve">市场价格 </w:t>
      </w:r>
    </w:p>
    <w:p>
      <w:r>
        <w:t xml:space="preserve">市场价格 </w:t>
      </w:r>
    </w:p>
    <w:p>
      <w:r/>
    </w:p>
    <w:p>
      <w:r>
        <w:t xml:space="preserve">销售商品 </w:t>
      </w:r>
    </w:p>
    <w:p>
      <w:r>
        <w:t xml:space="preserve">销售商品 </w:t>
      </w:r>
    </w:p>
    <w:p>
      <w:r>
        <w:t>销售商品/原材</w:t>
      </w:r>
    </w:p>
    <w:p>
      <w:r>
        <w:t xml:space="preserve">料/代加工 </w:t>
      </w:r>
    </w:p>
    <w:p>
      <w:r>
        <w:t xml:space="preserve">销售商品 </w:t>
      </w:r>
    </w:p>
    <w:p>
      <w:r>
        <w:t xml:space="preserve">市场价格 </w:t>
      </w:r>
    </w:p>
    <w:p>
      <w:r>
        <w:t xml:space="preserve">提供技术服务 市场价格 </w:t>
      </w:r>
    </w:p>
    <w:p>
      <w:r/>
    </w:p>
    <w:p>
      <w:r>
        <w:t xml:space="preserve">42,782,937   </w:t>
      </w:r>
    </w:p>
    <w:p>
      <w:r>
        <w:t xml:space="preserve">12,686,393   </w:t>
      </w:r>
    </w:p>
    <w:p>
      <w:r>
        <w:t xml:space="preserve">1,703,162   </w:t>
      </w:r>
    </w:p>
    <w:p>
      <w:r>
        <w:t xml:space="preserve">550,954   </w:t>
      </w:r>
    </w:p>
    <w:p>
      <w:r/>
    </w:p>
    <w:p>
      <w:r>
        <w:t xml:space="preserve">1,807,932 </w:t>
      </w:r>
    </w:p>
    <w:p>
      <w:r>
        <w:t xml:space="preserve">12,904,728 </w:t>
      </w:r>
    </w:p>
    <w:p>
      <w:r>
        <w:t xml:space="preserve">1,753,013 </w:t>
      </w:r>
    </w:p>
    <w:p>
      <w:r>
        <w:t xml:space="preserve">1,596,377 </w:t>
      </w:r>
    </w:p>
    <w:p>
      <w:r/>
    </w:p>
    <w:p>
      <w:r>
        <w:t xml:space="preserve">18,951  </w:t>
      </w:r>
    </w:p>
    <w:p>
      <w:r>
        <w:t xml:space="preserve">1,058   </w:t>
      </w:r>
    </w:p>
    <w:p>
      <w:r>
        <w:t xml:space="preserve">57,743,455  </w:t>
      </w:r>
    </w:p>
    <w:p>
      <w:r/>
    </w:p>
    <w:p>
      <w:r>
        <w:t xml:space="preserve">- </w:t>
      </w:r>
    </w:p>
    <w:p>
      <w:r>
        <w:t xml:space="preserve">2,125 </w:t>
      </w:r>
    </w:p>
    <w:p>
      <w:r>
        <w:t xml:space="preserve">18,064,175 </w:t>
      </w:r>
    </w:p>
    <w:p>
      <w:r/>
    </w:p>
    <w:p>
      <w:r>
        <w:t xml:space="preserve">- 148 -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（六） 关联方关系及其交易(续) </w:t>
      </w:r>
    </w:p>
    <w:p>
      <w:r/>
    </w:p>
    <w:p>
      <w:r>
        <w:t xml:space="preserve">(4) </w:t>
      </w:r>
    </w:p>
    <w:p>
      <w:r/>
    </w:p>
    <w:p>
      <w:r>
        <w:t xml:space="preserve">(b) </w:t>
      </w:r>
    </w:p>
    <w:p>
      <w:r/>
    </w:p>
    <w:p>
      <w:r>
        <w:t xml:space="preserve">关联交易(续) </w:t>
      </w:r>
    </w:p>
    <w:p>
      <w:r/>
    </w:p>
    <w:p>
      <w:r>
        <w:t xml:space="preserve">支付销售佣金 </w:t>
      </w:r>
    </w:p>
    <w:p>
      <w:r/>
    </w:p>
    <w:p>
      <w:r>
        <w:t xml:space="preserve">关联方 </w:t>
      </w:r>
    </w:p>
    <w:p>
      <w:r/>
    </w:p>
    <w:p>
      <w:r>
        <w:t xml:space="preserve">关联交易内容 </w:t>
      </w:r>
    </w:p>
    <w:p>
      <w:r/>
    </w:p>
    <w:p>
      <w:r>
        <w:t xml:space="preserve">关联交易定价政策 </w:t>
      </w:r>
    </w:p>
    <w:p>
      <w:r/>
    </w:p>
    <w:p>
      <w:r>
        <w:t xml:space="preserve">2018 年度 </w:t>
      </w:r>
    </w:p>
    <w:p>
      <w:r/>
    </w:p>
    <w:p>
      <w:r>
        <w:t xml:space="preserve">2017 年度 </w:t>
      </w:r>
    </w:p>
    <w:p>
      <w:r/>
    </w:p>
    <w:p>
      <w:r>
        <w:t xml:space="preserve">WUS </w:t>
      </w:r>
    </w:p>
    <w:p>
      <w:r>
        <w:t xml:space="preserve">Singapore </w:t>
      </w:r>
    </w:p>
    <w:p>
      <w:r/>
    </w:p>
    <w:p>
      <w:r>
        <w:t xml:space="preserve">(c) 代垫费用 </w:t>
      </w:r>
    </w:p>
    <w:p>
      <w:r/>
    </w:p>
    <w:p>
      <w:r>
        <w:t xml:space="preserve">销售佣金 </w:t>
      </w:r>
    </w:p>
    <w:p>
      <w:r/>
    </w:p>
    <w:p>
      <w:r>
        <w:t xml:space="preserve">市场价格 </w:t>
      </w:r>
    </w:p>
    <w:p>
      <w:r/>
    </w:p>
    <w:p>
      <w:r>
        <w:t xml:space="preserve">5,278,940  </w:t>
      </w:r>
    </w:p>
    <w:p>
      <w:r/>
    </w:p>
    <w:p>
      <w:r>
        <w:t xml:space="preserve">5,483,065 </w:t>
      </w:r>
    </w:p>
    <w:p>
      <w:r/>
    </w:p>
    <w:p>
      <w:r>
        <w:t xml:space="preserve">关联方 </w:t>
      </w:r>
    </w:p>
    <w:p>
      <w:r/>
    </w:p>
    <w:p>
      <w:r>
        <w:t xml:space="preserve">关联交易内容 </w:t>
      </w:r>
    </w:p>
    <w:p>
      <w:r/>
    </w:p>
    <w:p>
      <w:r>
        <w:t xml:space="preserve">关联交易定价政策 </w:t>
      </w:r>
    </w:p>
    <w:p>
      <w:r/>
    </w:p>
    <w:p>
      <w:r>
        <w:t xml:space="preserve">2018 年度 </w:t>
      </w:r>
    </w:p>
    <w:p>
      <w:r/>
    </w:p>
    <w:p>
      <w:r>
        <w:t xml:space="preserve">2017 年度 </w:t>
      </w:r>
    </w:p>
    <w:p>
      <w:r/>
    </w:p>
    <w:p>
      <w:r>
        <w:t xml:space="preserve">楠梓电子 </w:t>
      </w:r>
    </w:p>
    <w:p>
      <w:r>
        <w:t xml:space="preserve">先创电子 </w:t>
      </w:r>
    </w:p>
    <w:p>
      <w:r/>
    </w:p>
    <w:p>
      <w:r>
        <w:t xml:space="preserve">代垫材料认证费 </w:t>
      </w:r>
    </w:p>
    <w:p>
      <w:r>
        <w:t xml:space="preserve">代垫水电费 </w:t>
      </w:r>
    </w:p>
    <w:p>
      <w:r/>
    </w:p>
    <w:p>
      <w:r>
        <w:t xml:space="preserve">代垫款 </w:t>
      </w:r>
    </w:p>
    <w:p>
      <w:r>
        <w:t xml:space="preserve">代垫款 </w:t>
      </w:r>
    </w:p>
    <w:p>
      <w:r/>
    </w:p>
    <w:p>
      <w:r>
        <w:t xml:space="preserve">2,006,565 </w:t>
      </w:r>
    </w:p>
    <w:p>
      <w:r>
        <w:t xml:space="preserve">5,774 </w:t>
      </w:r>
    </w:p>
    <w:p>
      <w:r/>
    </w:p>
    <w:p>
      <w:r>
        <w:t xml:space="preserve">2,012,339 </w:t>
      </w:r>
    </w:p>
    <w:p>
      <w:r/>
    </w:p>
    <w:p>
      <w:r>
        <w:t xml:space="preserve">1,339,353 </w:t>
      </w:r>
    </w:p>
    <w:p>
      <w:r>
        <w:t xml:space="preserve">- </w:t>
      </w:r>
    </w:p>
    <w:p>
      <w:r/>
    </w:p>
    <w:p>
      <w:r>
        <w:t xml:space="preserve">1,339,353 </w:t>
      </w:r>
    </w:p>
    <w:p>
      <w:r/>
    </w:p>
    <w:p>
      <w:r>
        <w:t xml:space="preserve">(d) 租赁 </w:t>
      </w:r>
    </w:p>
    <w:p>
      <w:r/>
    </w:p>
    <w:p>
      <w:r>
        <w:t xml:space="preserve">本集团作为出租方： </w:t>
      </w:r>
    </w:p>
    <w:p>
      <w:r/>
    </w:p>
    <w:p>
      <w:r>
        <w:t xml:space="preserve">承租方名称 </w:t>
      </w:r>
    </w:p>
    <w:p>
      <w:r/>
    </w:p>
    <w:p>
      <w:r>
        <w:t xml:space="preserve">租赁资产种类 </w:t>
      </w:r>
    </w:p>
    <w:p>
      <w:r/>
    </w:p>
    <w:p>
      <w:r>
        <w:t xml:space="preserve">2018 年度租赁收入 </w:t>
      </w:r>
    </w:p>
    <w:p>
      <w:r/>
    </w:p>
    <w:p>
      <w:r>
        <w:t xml:space="preserve">2017 年度租赁收入 </w:t>
      </w:r>
    </w:p>
    <w:p>
      <w:r/>
    </w:p>
    <w:p>
      <w:r>
        <w:t xml:space="preserve">先创电子 </w:t>
      </w:r>
    </w:p>
    <w:p>
      <w:r>
        <w:t xml:space="preserve">沪照能源 </w:t>
      </w:r>
    </w:p>
    <w:p>
      <w:r/>
    </w:p>
    <w:p>
      <w:r>
        <w:t xml:space="preserve">房屋建筑物 </w:t>
      </w:r>
    </w:p>
    <w:p>
      <w:r>
        <w:t xml:space="preserve">房屋建筑物 </w:t>
      </w:r>
    </w:p>
    <w:p>
      <w:r/>
    </w:p>
    <w:p>
      <w:r>
        <w:t xml:space="preserve">169,718  </w:t>
      </w:r>
    </w:p>
    <w:p>
      <w:r>
        <w:t xml:space="preserve">25,869  </w:t>
      </w:r>
    </w:p>
    <w:p>
      <w:r>
        <w:t xml:space="preserve">195,587  </w:t>
      </w:r>
    </w:p>
    <w:p>
      <w:r/>
    </w:p>
    <w:p>
      <w:r>
        <w:t xml:space="preserve">245,391 </w:t>
      </w:r>
    </w:p>
    <w:p>
      <w:r>
        <w:t xml:space="preserve">3,130 </w:t>
      </w:r>
    </w:p>
    <w:p>
      <w:r>
        <w:t xml:space="preserve">248,521 </w:t>
      </w:r>
    </w:p>
    <w:p>
      <w:r/>
    </w:p>
    <w:p>
      <w:r>
        <w:t xml:space="preserve">(e) 关键管理人员薪酬 </w:t>
      </w:r>
    </w:p>
    <w:p>
      <w:r/>
    </w:p>
    <w:p>
      <w:r>
        <w:t xml:space="preserve">2018 年度 </w:t>
      </w:r>
    </w:p>
    <w:p>
      <w:r/>
    </w:p>
    <w:p>
      <w:r>
        <w:t xml:space="preserve">2017 年度 </w:t>
      </w:r>
    </w:p>
    <w:p>
      <w:r/>
    </w:p>
    <w:p>
      <w:r>
        <w:t xml:space="preserve">关键管理人员薪酬 </w:t>
      </w:r>
    </w:p>
    <w:p>
      <w:r/>
    </w:p>
    <w:p>
      <w:r>
        <w:t xml:space="preserve">5,589,068 </w:t>
      </w:r>
    </w:p>
    <w:p>
      <w:r/>
    </w:p>
    <w:p>
      <w:r>
        <w:t xml:space="preserve">5,585,462 </w:t>
      </w:r>
    </w:p>
    <w:p>
      <w:r/>
    </w:p>
    <w:p>
      <w:r>
        <w:t>上述金额不包含2018年限制性股票激励计划中确认的关键管理人员股份支付费用(附注</w:t>
      </w:r>
    </w:p>
    <w:p>
      <w:r/>
    </w:p>
    <w:p>
      <w:r>
        <w:t xml:space="preserve">七)。  </w:t>
      </w:r>
    </w:p>
    <w:p>
      <w:r/>
    </w:p>
    <w:p>
      <w:r>
        <w:t xml:space="preserve">- 149 -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（六） 关联方关系及其交易(续) </w:t>
      </w:r>
    </w:p>
    <w:p>
      <w:r/>
    </w:p>
    <w:p>
      <w:r>
        <w:t xml:space="preserve">(5) 关联方应收、应付款项余额 </w:t>
      </w:r>
    </w:p>
    <w:p>
      <w:r/>
    </w:p>
    <w:p>
      <w:r>
        <w:t xml:space="preserve">应收关联方款项： </w:t>
      </w:r>
    </w:p>
    <w:p>
      <w:r/>
    </w:p>
    <w:p>
      <w:r>
        <w:t xml:space="preserve">2018 年 12 月 31 日 </w:t>
      </w:r>
    </w:p>
    <w:p>
      <w:r/>
    </w:p>
    <w:p>
      <w:r>
        <w:t xml:space="preserve"> 2017 年 12 月 31 日 </w:t>
      </w:r>
    </w:p>
    <w:p>
      <w:r/>
    </w:p>
    <w:p>
      <w:r>
        <w:t xml:space="preserve">账面余额  </w:t>
      </w:r>
    </w:p>
    <w:p>
      <w:r/>
    </w:p>
    <w:p>
      <w:r>
        <w:t>坏账</w:t>
      </w:r>
    </w:p>
    <w:p>
      <w:r>
        <w:t xml:space="preserve">准备 </w:t>
      </w:r>
    </w:p>
    <w:p>
      <w:r/>
    </w:p>
    <w:p>
      <w:r>
        <w:t xml:space="preserve">账面余额  </w:t>
      </w:r>
    </w:p>
    <w:p>
      <w:r/>
    </w:p>
    <w:p>
      <w:r>
        <w:t>坏账</w:t>
      </w:r>
    </w:p>
    <w:p>
      <w:r>
        <w:t xml:space="preserve">准备 </w:t>
      </w:r>
    </w:p>
    <w:p>
      <w:r/>
    </w:p>
    <w:p>
      <w:r>
        <w:t>应 收 票 据 及</w:t>
      </w:r>
    </w:p>
    <w:p>
      <w:r/>
    </w:p>
    <w:p>
      <w:r>
        <w:t xml:space="preserve">应收账款 Schweizer Singapore 12,843,492   </w:t>
      </w:r>
    </w:p>
    <w:p>
      <w:r>
        <w:t xml:space="preserve">2,040,126  </w:t>
      </w:r>
    </w:p>
    <w:p>
      <w:r>
        <w:t xml:space="preserve">162,015   </w:t>
      </w:r>
    </w:p>
    <w:p>
      <w:r>
        <w:t xml:space="preserve">93,741   </w:t>
      </w:r>
    </w:p>
    <w:p>
      <w:r>
        <w:t xml:space="preserve">15,139,374   </w:t>
      </w:r>
    </w:p>
    <w:p>
      <w:r/>
    </w:p>
    <w:p>
      <w:r>
        <w:t xml:space="preserve">先创电子 </w:t>
      </w:r>
    </w:p>
    <w:p>
      <w:r>
        <w:t xml:space="preserve">沪照能源 </w:t>
      </w:r>
    </w:p>
    <w:p>
      <w:r>
        <w:t xml:space="preserve">普诺威电子 </w:t>
      </w:r>
    </w:p>
    <w:p>
      <w:r/>
    </w:p>
    <w:p>
      <w:r>
        <w:t xml:space="preserve">其他应收款 先创电子 </w:t>
      </w:r>
    </w:p>
    <w:p>
      <w:r>
        <w:t xml:space="preserve">沪照能源 </w:t>
      </w:r>
    </w:p>
    <w:p>
      <w:r/>
    </w:p>
    <w:p>
      <w:r>
        <w:t xml:space="preserve">应付关联方款项： </w:t>
      </w:r>
    </w:p>
    <w:p>
      <w:r/>
    </w:p>
    <w:p>
      <w:r>
        <w:t xml:space="preserve">6,745   </w:t>
      </w:r>
    </w:p>
    <w:p>
      <w:r>
        <w:t xml:space="preserve">1,358  </w:t>
      </w:r>
    </w:p>
    <w:p>
      <w:r>
        <w:t xml:space="preserve">8,103  </w:t>
      </w:r>
    </w:p>
    <w:p>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204,721  </w:t>
      </w:r>
    </w:p>
    <w:p>
      <w:r>
        <w:t xml:space="preserve">1,557,552  </w:t>
      </w:r>
    </w:p>
    <w:p>
      <w:r>
        <w:t xml:space="preserve">192,451  </w:t>
      </w:r>
    </w:p>
    <w:p>
      <w:r>
        <w:t xml:space="preserve">986,560  </w:t>
      </w:r>
    </w:p>
    <w:p>
      <w:r>
        <w:t xml:space="preserve">2,941,284  </w:t>
      </w:r>
    </w:p>
    <w:p>
      <w:r/>
    </w:p>
    <w:p>
      <w:r>
        <w:t xml:space="preserve">33,595  </w:t>
      </w:r>
    </w:p>
    <w:p>
      <w:r>
        <w:t xml:space="preserve">-  </w:t>
      </w:r>
    </w:p>
    <w:p>
      <w:r>
        <w:t xml:space="preserve">33,595  </w:t>
      </w:r>
    </w:p>
    <w:p>
      <w:r/>
    </w:p>
    <w:p>
      <w:r>
        <w:t xml:space="preserve">- </w:t>
      </w:r>
    </w:p>
    <w:p>
      <w:r>
        <w:t xml:space="preserve">- </w:t>
      </w:r>
    </w:p>
    <w:p>
      <w:r>
        <w:t xml:space="preserve">- </w:t>
      </w:r>
    </w:p>
    <w:p>
      <w:r>
        <w:t xml:space="preserve">- </w:t>
      </w:r>
    </w:p>
    <w:p>
      <w:r>
        <w:t xml:space="preserve">- </w:t>
      </w:r>
    </w:p>
    <w:p>
      <w:r/>
    </w:p>
    <w:p>
      <w:r>
        <w:t xml:space="preserve">- </w:t>
      </w:r>
    </w:p>
    <w:p>
      <w:r>
        <w:t xml:space="preserve">- </w:t>
      </w:r>
    </w:p>
    <w:p>
      <w:r>
        <w:t xml:space="preserve">-    </w:t>
      </w:r>
    </w:p>
    <w:p>
      <w:r/>
    </w:p>
    <w:p>
      <w:r>
        <w:t xml:space="preserve">2018 年 12 月 31 日 </w:t>
      </w:r>
    </w:p>
    <w:p>
      <w:r/>
    </w:p>
    <w:p>
      <w:r>
        <w:t xml:space="preserve"> 2017 年 12 月 31 日 </w:t>
      </w:r>
    </w:p>
    <w:p>
      <w:r/>
    </w:p>
    <w:p>
      <w:r>
        <w:t>应 付 票 据 及</w:t>
      </w:r>
    </w:p>
    <w:p>
      <w:r>
        <w:t xml:space="preserve">应付账款 楠梓电子 </w:t>
      </w:r>
    </w:p>
    <w:p>
      <w:r/>
    </w:p>
    <w:p>
      <w:r>
        <w:t xml:space="preserve">WUS Singapore </w:t>
      </w:r>
    </w:p>
    <w:p>
      <w:r/>
    </w:p>
    <w:p>
      <w:r>
        <w:t xml:space="preserve">先创电子 </w:t>
      </w:r>
    </w:p>
    <w:p>
      <w:r>
        <w:t xml:space="preserve">沪照能源 </w:t>
      </w:r>
    </w:p>
    <w:p>
      <w:r/>
    </w:p>
    <w:p>
      <w:r>
        <w:t xml:space="preserve">其他应付款 楠梓电子 </w:t>
      </w:r>
    </w:p>
    <w:p>
      <w:r/>
    </w:p>
    <w:p>
      <w:r>
        <w:t xml:space="preserve">预收账款 </w:t>
      </w:r>
    </w:p>
    <w:p>
      <w:r/>
    </w:p>
    <w:p>
      <w:r>
        <w:t xml:space="preserve">先创电子 </w:t>
      </w:r>
    </w:p>
    <w:p>
      <w:r/>
    </w:p>
    <w:p>
      <w:r>
        <w:t xml:space="preserve">20,536,962  </w:t>
      </w:r>
    </w:p>
    <w:p>
      <w:r>
        <w:t xml:space="preserve">1,669,844  </w:t>
      </w:r>
    </w:p>
    <w:p>
      <w:r>
        <w:t xml:space="preserve">431,855  </w:t>
      </w:r>
    </w:p>
    <w:p>
      <w:r>
        <w:t xml:space="preserve">58,036  </w:t>
      </w:r>
    </w:p>
    <w:p>
      <w:r>
        <w:t xml:space="preserve">22,696,697  </w:t>
      </w:r>
    </w:p>
    <w:p>
      <w:r/>
    </w:p>
    <w:p>
      <w:r>
        <w:t xml:space="preserve">27,267  </w:t>
      </w:r>
    </w:p>
    <w:p>
      <w:r/>
    </w:p>
    <w:p>
      <w:r>
        <w:t xml:space="preserve">50,040  </w:t>
      </w:r>
    </w:p>
    <w:p>
      <w:r/>
    </w:p>
    <w:p>
      <w:r>
        <w:t xml:space="preserve">28,152,869 </w:t>
      </w:r>
    </w:p>
    <w:p>
      <w:r>
        <w:t xml:space="preserve">1,247,992 </w:t>
      </w:r>
    </w:p>
    <w:p>
      <w:r>
        <w:t xml:space="preserve">1,446,645 </w:t>
      </w:r>
    </w:p>
    <w:p>
      <w:r>
        <w:t xml:space="preserve">358,579 </w:t>
      </w:r>
    </w:p>
    <w:p>
      <w:r>
        <w:t xml:space="preserve">31,206,085 </w:t>
      </w:r>
    </w:p>
    <w:p>
      <w:r/>
    </w:p>
    <w:p>
      <w:r>
        <w:t xml:space="preserve">26,491 </w:t>
      </w:r>
    </w:p>
    <w:p>
      <w:r/>
    </w:p>
    <w:p>
      <w:r>
        <w:t xml:space="preserve">166,193 </w:t>
      </w:r>
    </w:p>
    <w:p>
      <w:r/>
    </w:p>
    <w:p>
      <w:r>
        <w:t xml:space="preserve">- 150 -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（六） 关联方关系及其交易(续) </w:t>
      </w:r>
    </w:p>
    <w:p>
      <w:r/>
    </w:p>
    <w:p>
      <w:r>
        <w:t xml:space="preserve">(6) </w:t>
      </w:r>
    </w:p>
    <w:p>
      <w:r/>
    </w:p>
    <w:p>
      <w:r>
        <w:t xml:space="preserve">关联方承诺 </w:t>
      </w:r>
    </w:p>
    <w:p>
      <w:r/>
    </w:p>
    <w:p>
      <w:r>
        <w:t>以下为本集团于资产负债表日，已签约而尚不必在资产负债表上列示的与关</w:t>
      </w:r>
    </w:p>
    <w:p>
      <w:r>
        <w:t xml:space="preserve">联方有关的承诺事项： </w:t>
      </w:r>
    </w:p>
    <w:p>
      <w:r/>
    </w:p>
    <w:p>
      <w:r>
        <w:t xml:space="preserve">租赁 </w:t>
      </w:r>
    </w:p>
    <w:p>
      <w:r/>
    </w:p>
    <w:p>
      <w:r>
        <w:t xml:space="preserve">— 租出 </w:t>
      </w:r>
    </w:p>
    <w:p>
      <w:r/>
    </w:p>
    <w:p>
      <w:r>
        <w:t xml:space="preserve">2018 年 12 月 31 日 </w:t>
      </w:r>
    </w:p>
    <w:p>
      <w:r/>
    </w:p>
    <w:p>
      <w:r>
        <w:t xml:space="preserve">2017 年 12 月 31 日 </w:t>
      </w:r>
    </w:p>
    <w:p>
      <w:r/>
    </w:p>
    <w:p>
      <w:r>
        <w:t xml:space="preserve">先创电子 </w:t>
      </w:r>
    </w:p>
    <w:p>
      <w:r>
        <w:t xml:space="preserve">沪照能源 </w:t>
      </w:r>
    </w:p>
    <w:p>
      <w:r/>
    </w:p>
    <w:p>
      <w:r>
        <w:t xml:space="preserve">500,000 </w:t>
      </w:r>
    </w:p>
    <w:p>
      <w:r>
        <w:t xml:space="preserve">100,000 </w:t>
      </w:r>
    </w:p>
    <w:p>
      <w:r>
        <w:t xml:space="preserve">600,000 </w:t>
      </w:r>
    </w:p>
    <w:p>
      <w:r/>
    </w:p>
    <w:p>
      <w:r>
        <w:t xml:space="preserve">300,000 </w:t>
      </w:r>
    </w:p>
    <w:p>
      <w:r>
        <w:t xml:space="preserve">100,000 </w:t>
      </w:r>
    </w:p>
    <w:p>
      <w:r>
        <w:t xml:space="preserve">400,000 </w:t>
      </w:r>
    </w:p>
    <w:p>
      <w:r/>
    </w:p>
    <w:p>
      <w:r>
        <w:t xml:space="preserve">(七) 股份支付 </w:t>
      </w:r>
    </w:p>
    <w:p>
      <w:r/>
    </w:p>
    <w:p>
      <w:r>
        <w:t xml:space="preserve">(1) 以权益结算的股份支付 </w:t>
      </w:r>
    </w:p>
    <w:p>
      <w:r/>
    </w:p>
    <w:p>
      <w:r>
        <w:t xml:space="preserve">(a) 限制性股票股份支付概况 </w:t>
      </w:r>
    </w:p>
    <w:p>
      <w:r/>
    </w:p>
    <w:p>
      <w:r>
        <w:t xml:space="preserve">授予的股份支付工具总额 </w:t>
      </w:r>
    </w:p>
    <w:p>
      <w:r>
        <w:t xml:space="preserve">授予价格 </w:t>
      </w:r>
    </w:p>
    <w:p>
      <w:r>
        <w:t xml:space="preserve">本年度行权的股份支付工具金额 </w:t>
      </w:r>
    </w:p>
    <w:p>
      <w:r>
        <w:t xml:space="preserve">本年度失效的股份支付工具金额 </w:t>
      </w:r>
    </w:p>
    <w:p>
      <w:r/>
    </w:p>
    <w:p>
      <w:r>
        <w:t xml:space="preserve">年末确认的金融负债 </w:t>
      </w:r>
    </w:p>
    <w:p>
      <w:r>
        <w:t xml:space="preserve">年末确认的库存股票 </w:t>
      </w:r>
    </w:p>
    <w:p>
      <w:r/>
    </w:p>
    <w:p>
      <w:r>
        <w:t xml:space="preserve">股份支付情况说明： </w:t>
      </w:r>
    </w:p>
    <w:p>
      <w:r>
        <w:t xml:space="preserve">本年以权益计算的股份支付确认的费用金额 </w:t>
      </w:r>
    </w:p>
    <w:p>
      <w:r>
        <w:t xml:space="preserve">累计以权益计算的股份支付确认的费用金额 </w:t>
      </w:r>
    </w:p>
    <w:p>
      <w:r/>
    </w:p>
    <w:p>
      <w:r>
        <w:t xml:space="preserve">2018 年 </w:t>
      </w:r>
    </w:p>
    <w:p>
      <w:r/>
    </w:p>
    <w:p>
      <w:r>
        <w:t xml:space="preserve">102,960,461 </w:t>
      </w:r>
    </w:p>
    <w:p>
      <w:r/>
    </w:p>
    <w:p>
      <w:r>
        <w:t xml:space="preserve">2.29 </w:t>
      </w:r>
    </w:p>
    <w:p>
      <w:r/>
    </w:p>
    <w:p>
      <w:r>
        <w:t xml:space="preserve">- </w:t>
      </w:r>
    </w:p>
    <w:p>
      <w:r/>
    </w:p>
    <w:p>
      <w:r>
        <w:t xml:space="preserve">- </w:t>
      </w:r>
    </w:p>
    <w:p>
      <w:r/>
    </w:p>
    <w:p>
      <w:r>
        <w:t xml:space="preserve">102,960,461 </w:t>
      </w:r>
    </w:p>
    <w:p>
      <w:r/>
    </w:p>
    <w:p>
      <w:r>
        <w:t xml:space="preserve">102,960,461 </w:t>
      </w:r>
    </w:p>
    <w:p>
      <w:r/>
    </w:p>
    <w:p>
      <w:r>
        <w:t xml:space="preserve">33,970,476 </w:t>
      </w:r>
    </w:p>
    <w:p>
      <w:r>
        <w:t xml:space="preserve">33,970,476 </w:t>
      </w:r>
    </w:p>
    <w:p>
      <w:r/>
    </w:p>
    <w:p>
      <w:r>
        <w:t xml:space="preserve">- 151 -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(七) 股份支付(续) </w:t>
      </w:r>
    </w:p>
    <w:p>
      <w:r/>
    </w:p>
    <w:p>
      <w:r>
        <w:t xml:space="preserve">(1) 以权益结算的股份支付(续) </w:t>
      </w:r>
    </w:p>
    <w:p>
      <w:r/>
    </w:p>
    <w:p>
      <w:r>
        <w:t xml:space="preserve">(a) 限制性股票股份支付概况(续) </w:t>
      </w:r>
    </w:p>
    <w:p>
      <w:r/>
    </w:p>
    <w:p>
      <w:r>
        <w:t>公司 2018 年 4 月 24 日召开的 2017 年度股东大会审议通过的《关于&lt;公司 2018 年</w:t>
      </w:r>
    </w:p>
    <w:p>
      <w:r>
        <w:t>限制性股票激励计划（草案）&gt;及其摘要的议案》、《关于&lt;公司 2018 年限制性股</w:t>
      </w:r>
    </w:p>
    <w:p>
      <w:r>
        <w:t>票激励计划实施考核管理办法&gt;的议案》、《关于提请股东大会授权董事会办理公司</w:t>
      </w:r>
    </w:p>
    <w:p>
      <w:r>
        <w:t>限制性股票激励计划有关事项的议案》，以及 2018 年 5 月 23 日召开的第五届董事</w:t>
      </w:r>
    </w:p>
    <w:p>
      <w:r>
        <w:t>会第二十五次会议审议通过的《关于调整公司 2018 年限制性股票激励计划授予价</w:t>
      </w:r>
    </w:p>
    <w:p>
      <w:r>
        <w:t>格、激励对象及首次授予数量的议案》、《关于向激励对象首次授予限制性股票的</w:t>
      </w:r>
    </w:p>
    <w:p>
      <w:r>
        <w:t>议案》，确定于 2018 年 5 月 23 日向满足条件的 418 名激励对象授予限制性普通股</w:t>
      </w:r>
    </w:p>
    <w:p>
      <w:r>
        <w:t>(A 股)股票 5,096.09 万股，其中首次授予对象 417 名(董事及高级管理人员 3 名)，</w:t>
      </w:r>
    </w:p>
    <w:p>
      <w:r>
        <w:t>首次授予股票数量 4,471.09 万股(董事及高级管理人员 75 万股)，股票面值 1 元，授</w:t>
      </w:r>
    </w:p>
    <w:p>
      <w:r>
        <w:t xml:space="preserve">予价格为人民币 2.29 元/股，预留股票数量 600 万股。 </w:t>
      </w:r>
    </w:p>
    <w:p>
      <w:r/>
    </w:p>
    <w:p>
      <w:r>
        <w:t>公司于 2018 年 7 月 12 日召开的第五届董事会第二十六次会议、第五届监事会第二</w:t>
      </w:r>
    </w:p>
    <w:p>
      <w:r>
        <w:t>十次会议，审议通过了《关于向 2018 年限制性股票激励计划暂缓授予的激励对象</w:t>
      </w:r>
    </w:p>
    <w:p>
      <w:r>
        <w:t>授予限制性股票的议案》，鉴于《公司 2018 年限制性股票激励计划（草案）》规</w:t>
      </w:r>
    </w:p>
    <w:p>
      <w:r>
        <w:t>定的暂缓授予条件已经解除，且授予条件已经满足，根据公司 2017 年度股东大会</w:t>
      </w:r>
    </w:p>
    <w:p>
      <w:r>
        <w:t>的授权，公司董事会确定以 2018 年 7 月 12 日为授予日，向暂缓授予的激励对象李</w:t>
      </w:r>
    </w:p>
    <w:p>
      <w:r>
        <w:t xml:space="preserve">明贵先生授予 25 万股限制性股票，股票面值 1 元，授予价格为人民币 2.29 元/股。 </w:t>
      </w:r>
    </w:p>
    <w:p>
      <w:r/>
    </w:p>
    <w:p>
      <w:r>
        <w:t>截至 2018 年 12 月 31 日，公司已收到 418 名激励对象缴纳的新增出资额人民币</w:t>
      </w:r>
    </w:p>
    <w:p>
      <w:r>
        <w:t>102,960,461 元，其中新增股本人民币 44,960,900 元，增加资本公积(股份溢价)人</w:t>
      </w:r>
    </w:p>
    <w:p>
      <w:r>
        <w:t>民币 57,999,561 元，公司同时就限制性股票回购义务确认负债人民币 102,960,461</w:t>
      </w:r>
    </w:p>
    <w:p>
      <w:r>
        <w:t xml:space="preserve">元，做收购库存股处理。 </w:t>
      </w:r>
    </w:p>
    <w:p>
      <w:r/>
    </w:p>
    <w:p>
      <w:r>
        <w:t>2018 年授予的限制性股票权益性工具于授予日的公允价值合计人民币 96,593,435</w:t>
      </w:r>
    </w:p>
    <w:p>
      <w:r>
        <w:t>元，在限售期内的每个资产负债表日，将取得职工提供的服务计入成本费用，同时</w:t>
      </w:r>
    </w:p>
    <w:p>
      <w:r>
        <w:t>计入资本公积。于 2018 年度，本集团已确认费用及资本公积人民币 33,970,476 元</w:t>
      </w:r>
    </w:p>
    <w:p>
      <w:r>
        <w:t xml:space="preserve">(其中涉及董事及高级管理人员费用为 728,226 元)。 </w:t>
      </w:r>
    </w:p>
    <w:p>
      <w:r/>
    </w:p>
    <w:p>
      <w:r>
        <w:t xml:space="preserve">- 152 -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(七) 股份支付(续) </w:t>
      </w:r>
    </w:p>
    <w:p>
      <w:r/>
    </w:p>
    <w:p>
      <w:r>
        <w:t xml:space="preserve">(1) 以权益结算的股份支付(续) </w:t>
      </w:r>
    </w:p>
    <w:p>
      <w:r/>
    </w:p>
    <w:p>
      <w:r>
        <w:t xml:space="preserve">(a) 限制性股票股份支付概况(续) </w:t>
      </w:r>
    </w:p>
    <w:p>
      <w:r/>
    </w:p>
    <w:p>
      <w:r>
        <w:t xml:space="preserve">合同剩余期限： </w:t>
      </w:r>
    </w:p>
    <w:p>
      <w:r/>
    </w:p>
    <w:p>
      <w:r>
        <w:t xml:space="preserve">解除限售安排 </w:t>
      </w:r>
    </w:p>
    <w:p>
      <w:r/>
    </w:p>
    <w:p>
      <w:r>
        <w:t xml:space="preserve">解除限售时间 </w:t>
      </w:r>
    </w:p>
    <w:p>
      <w:r/>
    </w:p>
    <w:p>
      <w:r>
        <w:t xml:space="preserve">第一个解除限售期 </w:t>
      </w:r>
    </w:p>
    <w:p>
      <w:r/>
    </w:p>
    <w:p>
      <w:r>
        <w:t>自首次授予登记日起 12 个月后的首个交易日</w:t>
      </w:r>
    </w:p>
    <w:p>
      <w:r>
        <w:t>起至首次授予登记日起 24 个月内的最后一个</w:t>
      </w:r>
    </w:p>
    <w:p>
      <w:r>
        <w:t xml:space="preserve">交易日当日止 </w:t>
      </w:r>
    </w:p>
    <w:p>
      <w:r/>
    </w:p>
    <w:p>
      <w:r>
        <w:t xml:space="preserve">第二个解除限售期 </w:t>
      </w:r>
    </w:p>
    <w:p>
      <w:r/>
    </w:p>
    <w:p>
      <w:r>
        <w:t>自首次授予登记日起 24 个月后的首个交易日</w:t>
      </w:r>
    </w:p>
    <w:p>
      <w:r>
        <w:t>起至首次授予登记日起 36 个月内的最后一个</w:t>
      </w:r>
    </w:p>
    <w:p>
      <w:r>
        <w:t xml:space="preserve">交易日当日止 </w:t>
      </w:r>
    </w:p>
    <w:p>
      <w:r/>
    </w:p>
    <w:p>
      <w:r>
        <w:t xml:space="preserve">第三个解除限售期 </w:t>
      </w:r>
    </w:p>
    <w:p>
      <w:r/>
    </w:p>
    <w:p>
      <w:r>
        <w:t>自首次授予登记日起 36 个月后的首个交易日</w:t>
      </w:r>
    </w:p>
    <w:p>
      <w:r>
        <w:t>起至首次授予登记日起 48 个月内的最后一个</w:t>
      </w:r>
    </w:p>
    <w:p>
      <w:r>
        <w:t xml:space="preserve">交易日当日止 </w:t>
      </w:r>
    </w:p>
    <w:p>
      <w:r/>
    </w:p>
    <w:p>
      <w:r>
        <w:t xml:space="preserve">解除限售 </w:t>
      </w:r>
    </w:p>
    <w:p>
      <w:r>
        <w:t xml:space="preserve">比例 </w:t>
      </w:r>
    </w:p>
    <w:p>
      <w:r/>
    </w:p>
    <w:p>
      <w:r>
        <w:t xml:space="preserve">33% </w:t>
      </w:r>
    </w:p>
    <w:p>
      <w:r/>
    </w:p>
    <w:p>
      <w:r>
        <w:t xml:space="preserve">33% </w:t>
      </w:r>
    </w:p>
    <w:p>
      <w:r/>
    </w:p>
    <w:p>
      <w:r>
        <w:t xml:space="preserve">34% </w:t>
      </w:r>
    </w:p>
    <w:p>
      <w:r/>
    </w:p>
    <w:p>
      <w:r>
        <w:t xml:space="preserve">预留授予的限制性股票的解除限售期及各期解除限售时间安排如下表所示： </w:t>
      </w:r>
    </w:p>
    <w:p>
      <w:r/>
    </w:p>
    <w:p>
      <w:r>
        <w:t xml:space="preserve">解除限售安排 </w:t>
      </w:r>
    </w:p>
    <w:p>
      <w:r/>
    </w:p>
    <w:p>
      <w:r>
        <w:t xml:space="preserve">解除限售时间 </w:t>
      </w:r>
    </w:p>
    <w:p>
      <w:r/>
    </w:p>
    <w:p>
      <w:r>
        <w:t xml:space="preserve">第一个解除限售期 </w:t>
      </w:r>
    </w:p>
    <w:p>
      <w:r/>
    </w:p>
    <w:p>
      <w:r>
        <w:t>自首次授予登记日起 12 个月后的首个交易日</w:t>
      </w:r>
    </w:p>
    <w:p>
      <w:r>
        <w:t>起至首次授予登记日起 24 个月内的最后一个</w:t>
      </w:r>
    </w:p>
    <w:p>
      <w:r>
        <w:t xml:space="preserve">交易日当日止 </w:t>
      </w:r>
    </w:p>
    <w:p>
      <w:r/>
    </w:p>
    <w:p>
      <w:r>
        <w:t xml:space="preserve">解除限售 </w:t>
      </w:r>
    </w:p>
    <w:p>
      <w:r>
        <w:t xml:space="preserve">比例 </w:t>
      </w:r>
    </w:p>
    <w:p>
      <w:r/>
    </w:p>
    <w:p>
      <w:r>
        <w:t xml:space="preserve">50% </w:t>
      </w:r>
    </w:p>
    <w:p>
      <w:r/>
    </w:p>
    <w:p>
      <w:r>
        <w:t xml:space="preserve">第二个解除限售期 </w:t>
      </w:r>
    </w:p>
    <w:p>
      <w:r/>
    </w:p>
    <w:p>
      <w:r>
        <w:t>自首次授予登记日起 24 个月后的首个交易日</w:t>
      </w:r>
    </w:p>
    <w:p>
      <w:r>
        <w:t>起至首次授予登记日起 36 个月内的最后一个</w:t>
      </w:r>
    </w:p>
    <w:p>
      <w:r>
        <w:t xml:space="preserve">交易日当日止 </w:t>
      </w:r>
    </w:p>
    <w:p>
      <w:r/>
    </w:p>
    <w:p>
      <w:r>
        <w:t xml:space="preserve">50% </w:t>
      </w:r>
    </w:p>
    <w:p>
      <w:r/>
    </w:p>
    <w:p>
      <w:r>
        <w:t xml:space="preserve">按照本计划，发行在外的限制性股票如下： </w:t>
      </w:r>
    </w:p>
    <w:p>
      <w:r/>
    </w:p>
    <w:p>
      <w:r>
        <w:t xml:space="preserve">截止本报告期 </w:t>
      </w:r>
    </w:p>
    <w:p>
      <w:r/>
    </w:p>
    <w:p>
      <w:r>
        <w:t xml:space="preserve">授予价格 </w:t>
      </w:r>
    </w:p>
    <w:p>
      <w:r>
        <w:t xml:space="preserve">人民币元/股 </w:t>
      </w:r>
    </w:p>
    <w:p>
      <w:r/>
    </w:p>
    <w:p>
      <w:r>
        <w:t>限制性股票</w:t>
      </w:r>
    </w:p>
    <w:p>
      <w:r>
        <w:t xml:space="preserve">数量 </w:t>
      </w:r>
    </w:p>
    <w:p>
      <w:r>
        <w:t xml:space="preserve">股数 </w:t>
      </w:r>
    </w:p>
    <w:p>
      <w:r/>
    </w:p>
    <w:p>
      <w:r>
        <w:t xml:space="preserve">2.29 </w:t>
      </w:r>
    </w:p>
    <w:p>
      <w:r/>
    </w:p>
    <w:p>
      <w:r>
        <w:t xml:space="preserve">44,960,900 </w:t>
      </w:r>
    </w:p>
    <w:p>
      <w:r/>
    </w:p>
    <w:p>
      <w:r>
        <w:t xml:space="preserve">- 153 -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(八) 承诺事项 </w:t>
      </w:r>
    </w:p>
    <w:p>
      <w:r/>
    </w:p>
    <w:p>
      <w:r>
        <w:t xml:space="preserve">(1) 资本性支出承诺事项 </w:t>
      </w:r>
    </w:p>
    <w:p>
      <w:r/>
    </w:p>
    <w:p>
      <w:r>
        <w:t>以下为本集团于资产负债表日，已签约而尚不必在资产负债表上列示的资本</w:t>
      </w:r>
    </w:p>
    <w:p>
      <w:r>
        <w:t xml:space="preserve">性支出承诺： </w:t>
      </w:r>
    </w:p>
    <w:p>
      <w:r/>
    </w:p>
    <w:p>
      <w:r>
        <w:t xml:space="preserve">2018 年 12 月 31 日 </w:t>
      </w:r>
    </w:p>
    <w:p>
      <w:r/>
    </w:p>
    <w:p>
      <w:r>
        <w:t xml:space="preserve">2017 年 12 月 31 日 </w:t>
      </w:r>
    </w:p>
    <w:p>
      <w:r/>
    </w:p>
    <w:p>
      <w:r>
        <w:t xml:space="preserve">房屋、建筑物及机器设备 </w:t>
      </w:r>
    </w:p>
    <w:p>
      <w:r/>
    </w:p>
    <w:p>
      <w:r>
        <w:t xml:space="preserve">151,031,497 </w:t>
      </w:r>
    </w:p>
    <w:p>
      <w:r/>
    </w:p>
    <w:p>
      <w:r>
        <w:t xml:space="preserve">157,312,126 </w:t>
      </w:r>
    </w:p>
    <w:p>
      <w:r/>
    </w:p>
    <w:p>
      <w:r>
        <w:t xml:space="preserve">(九) 资产负债表日后事项 </w:t>
      </w:r>
    </w:p>
    <w:p>
      <w:r/>
    </w:p>
    <w:p>
      <w:r>
        <w:t xml:space="preserve">(1) 重要的非调整事项 </w:t>
      </w:r>
    </w:p>
    <w:p>
      <w:r/>
    </w:p>
    <w:p>
      <w:r>
        <w:t>(a) 本公司第六届董事会第三次会议、第六届监事会第三次会议于 2019 年 1 月 2</w:t>
      </w:r>
    </w:p>
    <w:p>
      <w:r>
        <w:t>日审议通过了《关于公司 2018 年限制性股票激励计划预留部分授予事项的</w:t>
      </w:r>
    </w:p>
    <w:p>
      <w:r>
        <w:t>议案》，根据公司 2017 年度股东大会的授权，公司董事会确定以 2019 年 1</w:t>
      </w:r>
    </w:p>
    <w:p>
      <w:r>
        <w:t>月 2 日为授予日，向 134 名激励对象授予 600 万股预留限制性股票，股票面</w:t>
      </w:r>
    </w:p>
    <w:p>
      <w:r>
        <w:t xml:space="preserve">值为 1 元，授予价格为人民币 3.61 元/股。 </w:t>
      </w:r>
    </w:p>
    <w:p>
      <w:r/>
    </w:p>
    <w:p>
      <w:r>
        <w:t>(b) 公司于 2018 年 10 月 19 日召开的第六届董事会第二次会议审议通过注销</w:t>
      </w:r>
    </w:p>
    <w:p>
      <w:r/>
    </w:p>
    <w:p>
      <w:r>
        <w:t>Wus Irvine Inc.的议案，截至 2019 年 3 月 24 日，Wus Irvine Inc.已按照有关</w:t>
      </w:r>
    </w:p>
    <w:p>
      <w:r/>
    </w:p>
    <w:p>
      <w:r>
        <w:t xml:space="preserve">程序完成了注销登记事宜。 </w:t>
      </w:r>
    </w:p>
    <w:p>
      <w:r/>
    </w:p>
    <w:p>
      <w:r>
        <w:t xml:space="preserve">(2) 利润分配情况说明 </w:t>
      </w:r>
    </w:p>
    <w:p>
      <w:r/>
    </w:p>
    <w:p>
      <w:r>
        <w:t xml:space="preserve">拟分配的股利 </w:t>
      </w:r>
    </w:p>
    <w:p>
      <w:r/>
    </w:p>
    <w:p>
      <w:r>
        <w:t xml:space="preserve">金额 </w:t>
      </w:r>
    </w:p>
    <w:p>
      <w:r/>
    </w:p>
    <w:p>
      <w:r>
        <w:t xml:space="preserve"> 172,512,066 </w:t>
      </w:r>
    </w:p>
    <w:p>
      <w:r/>
    </w:p>
    <w:p>
      <w:r>
        <w:t>根据 2019 年 3 月 24 日董事会决议，董事会提议以本公司最新总股本</w:t>
      </w:r>
    </w:p>
    <w:p>
      <w:r>
        <w:t>1,725,120,663 股为基数，向全体股东每 10 股派发现金红利 1.00 元，合计</w:t>
      </w:r>
    </w:p>
    <w:p>
      <w:r>
        <w:t xml:space="preserve">172,512,066 元，该分配预案未在本财务报表中确认为负债。 </w:t>
      </w:r>
    </w:p>
    <w:p>
      <w:r/>
    </w:p>
    <w:p>
      <w:r>
        <w:t xml:space="preserve">- 154 -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 金融风险 </w:t>
      </w:r>
    </w:p>
    <w:p>
      <w:r/>
    </w:p>
    <w:p>
      <w:r>
        <w:t>本集团的经营活动会面临各种金融风险：市场风险 (主要为外汇风险和利率风</w:t>
      </w:r>
    </w:p>
    <w:p>
      <w:r>
        <w:t>险和价格风险)、信用风险和流动性风险。本集团整体的风险管理计划针对金</w:t>
      </w:r>
    </w:p>
    <w:p>
      <w:r>
        <w:t xml:space="preserve">融市场的不可预见性，力求减少对本集团财务业绩的潜在不利影响。 </w:t>
      </w:r>
    </w:p>
    <w:p>
      <w:r/>
    </w:p>
    <w:p>
      <w:r>
        <w:t xml:space="preserve">(1) 市场风险 </w:t>
      </w:r>
    </w:p>
    <w:p>
      <w:r/>
    </w:p>
    <w:p>
      <w:r>
        <w:t xml:space="preserve">(a) 外汇风险 </w:t>
      </w:r>
    </w:p>
    <w:p>
      <w:r/>
    </w:p>
    <w:p>
      <w:r>
        <w:t>本集团的主要经营位于中国境内，主要业务以人民币结算。本集团已确认的</w:t>
      </w:r>
    </w:p>
    <w:p>
      <w:r>
        <w:t>外币资产和负债及未来的外币交易(外币资产和负债及外币交易的计价货币主</w:t>
      </w:r>
    </w:p>
    <w:p>
      <w:r>
        <w:t>要为美元)存在外汇风险。本集团总部财务部门负责监控集团外币交易和外币</w:t>
      </w:r>
    </w:p>
    <w:p>
      <w:r>
        <w:t>资产及负债的规模，以最大程度降低面临的外汇风险；为此，本集团已经签</w:t>
      </w:r>
    </w:p>
    <w:p>
      <w:r>
        <w:t xml:space="preserve">署远期外汇合约及货币互换合约的方式来达到规避外汇风险的目的。 </w:t>
      </w:r>
    </w:p>
    <w:p>
      <w:r/>
    </w:p>
    <w:p>
      <w:r>
        <w:t>于 2018 年 12 月 31 日及 2017 年 12 月 31 日，本集团内记账本位币为人民</w:t>
      </w:r>
    </w:p>
    <w:p>
      <w:r>
        <w:t>币的公司持有的外币金融资产和外币金融负债折算成人民币的金额列示如</w:t>
      </w:r>
    </w:p>
    <w:p>
      <w:r>
        <w:t xml:space="preserve">下： </w:t>
      </w:r>
    </w:p>
    <w:p>
      <w:r/>
    </w:p>
    <w:p>
      <w:r>
        <w:t xml:space="preserve">外币金融资产 — </w:t>
      </w:r>
    </w:p>
    <w:p>
      <w:r>
        <w:t xml:space="preserve">货币资金 </w:t>
      </w:r>
    </w:p>
    <w:p>
      <w:r>
        <w:t xml:space="preserve">应收票据及应收账款 </w:t>
      </w:r>
    </w:p>
    <w:p>
      <w:r>
        <w:t xml:space="preserve">其他应收款 </w:t>
      </w:r>
    </w:p>
    <w:p>
      <w:r/>
    </w:p>
    <w:p>
      <w:r>
        <w:t xml:space="preserve">外币金融负债 — </w:t>
      </w:r>
    </w:p>
    <w:p>
      <w:r>
        <w:t xml:space="preserve">短期借款 </w:t>
      </w:r>
    </w:p>
    <w:p>
      <w:r>
        <w:t xml:space="preserve">应付票据及应付账款 </w:t>
      </w:r>
    </w:p>
    <w:p>
      <w:r>
        <w:t xml:space="preserve">长期借款 </w:t>
      </w:r>
    </w:p>
    <w:p>
      <w:r>
        <w:t xml:space="preserve">其他应付款 </w:t>
      </w:r>
    </w:p>
    <w:p>
      <w:r/>
    </w:p>
    <w:p>
      <w:r>
        <w:t xml:space="preserve">2018 年 12 月 31 日 </w:t>
      </w:r>
    </w:p>
    <w:p>
      <w:r/>
    </w:p>
    <w:p>
      <w:r>
        <w:t xml:space="preserve">美元项目 </w:t>
      </w:r>
    </w:p>
    <w:p>
      <w:r/>
    </w:p>
    <w:p>
      <w:r>
        <w:t xml:space="preserve"> 其他外币项目 </w:t>
      </w:r>
    </w:p>
    <w:p>
      <w:r/>
    </w:p>
    <w:p>
      <w:r>
        <w:t xml:space="preserve">合计 </w:t>
      </w:r>
    </w:p>
    <w:p>
      <w:r/>
    </w:p>
    <w:p>
      <w:r>
        <w:t xml:space="preserve">143,148,830 </w:t>
      </w:r>
    </w:p>
    <w:p>
      <w:r>
        <w:t xml:space="preserve">724,941,828 </w:t>
      </w:r>
    </w:p>
    <w:p>
      <w:r>
        <w:t xml:space="preserve">1,704,455 </w:t>
      </w:r>
    </w:p>
    <w:p>
      <w:r>
        <w:t xml:space="preserve">869,795,113 </w:t>
      </w:r>
    </w:p>
    <w:p>
      <w:r/>
    </w:p>
    <w:p>
      <w:r>
        <w:t xml:space="preserve">39,574,390 </w:t>
      </w:r>
    </w:p>
    <w:p>
      <w:r>
        <w:t xml:space="preserve">31,528,136 </w:t>
      </w:r>
    </w:p>
    <w:p>
      <w:r>
        <w:t xml:space="preserve">13,803 </w:t>
      </w:r>
    </w:p>
    <w:p>
      <w:r>
        <w:t xml:space="preserve">71,116,329 </w:t>
      </w:r>
    </w:p>
    <w:p>
      <w:r/>
    </w:p>
    <w:p>
      <w:r>
        <w:t xml:space="preserve">166,665,062   </w:t>
      </w:r>
    </w:p>
    <w:p>
      <w:r>
        <w:t xml:space="preserve">347,413,695 </w:t>
      </w:r>
    </w:p>
    <w:p>
      <w:r>
        <w:t xml:space="preserve">-     </w:t>
      </w:r>
    </w:p>
    <w:p>
      <w:r>
        <w:t xml:space="preserve">9,980,767 </w:t>
      </w:r>
    </w:p>
    <w:p>
      <w:r>
        <w:t xml:space="preserve">524,059,524 </w:t>
      </w:r>
    </w:p>
    <w:p>
      <w:r/>
    </w:p>
    <w:p>
      <w:r>
        <w:t xml:space="preserve">-     </w:t>
      </w:r>
    </w:p>
    <w:p>
      <w:r>
        <w:t xml:space="preserve">4,840,688 </w:t>
      </w:r>
    </w:p>
    <w:p>
      <w:r>
        <w:t xml:space="preserve">98,954,453 </w:t>
      </w:r>
    </w:p>
    <w:p>
      <w:r>
        <w:t xml:space="preserve">296,314 </w:t>
      </w:r>
    </w:p>
    <w:p>
      <w:r>
        <w:t xml:space="preserve">104,091,455 </w:t>
      </w:r>
    </w:p>
    <w:p>
      <w:r/>
    </w:p>
    <w:p>
      <w:r>
        <w:t xml:space="preserve">182,723,220 </w:t>
      </w:r>
    </w:p>
    <w:p>
      <w:r>
        <w:t xml:space="preserve">756,469,964 </w:t>
      </w:r>
    </w:p>
    <w:p>
      <w:r>
        <w:t xml:space="preserve">1,718,258 </w:t>
      </w:r>
    </w:p>
    <w:p>
      <w:r>
        <w:t xml:space="preserve">940,911,442 </w:t>
      </w:r>
    </w:p>
    <w:p>
      <w:r/>
    </w:p>
    <w:p>
      <w:r>
        <w:t xml:space="preserve">166,665,062  </w:t>
      </w:r>
    </w:p>
    <w:p>
      <w:r>
        <w:t xml:space="preserve">352,254,383 </w:t>
      </w:r>
    </w:p>
    <w:p>
      <w:r>
        <w:t xml:space="preserve">98,954,453 </w:t>
      </w:r>
    </w:p>
    <w:p>
      <w:r>
        <w:t xml:space="preserve">10,277,081 </w:t>
      </w:r>
    </w:p>
    <w:p>
      <w:r>
        <w:t xml:space="preserve">628,150,979 </w:t>
      </w:r>
    </w:p>
    <w:p>
      <w:r/>
    </w:p>
    <w:p>
      <w:r>
        <w:t xml:space="preserve">- 155 -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 金融风险(续) </w:t>
      </w:r>
    </w:p>
    <w:p>
      <w:r/>
    </w:p>
    <w:p>
      <w:r>
        <w:t xml:space="preserve">(1) 市场风险(续) </w:t>
      </w:r>
    </w:p>
    <w:p>
      <w:r/>
    </w:p>
    <w:p>
      <w:r>
        <w:t xml:space="preserve">(a) 外汇风险(续) </w:t>
      </w:r>
    </w:p>
    <w:p>
      <w:r/>
    </w:p>
    <w:p>
      <w:r>
        <w:t xml:space="preserve">外币金融资产 — </w:t>
      </w:r>
    </w:p>
    <w:p>
      <w:r>
        <w:t xml:space="preserve">货币资金 </w:t>
      </w:r>
    </w:p>
    <w:p>
      <w:r>
        <w:t xml:space="preserve">应收票据及应收账款 </w:t>
      </w:r>
    </w:p>
    <w:p>
      <w:r>
        <w:t xml:space="preserve">其他应收款 </w:t>
      </w:r>
    </w:p>
    <w:p>
      <w:r/>
    </w:p>
    <w:p>
      <w:r>
        <w:t xml:space="preserve">外币金融负债 — </w:t>
      </w:r>
    </w:p>
    <w:p>
      <w:r>
        <w:t xml:space="preserve">短期借款 </w:t>
      </w:r>
    </w:p>
    <w:p>
      <w:r>
        <w:t xml:space="preserve">应付票据和应付账款 </w:t>
      </w:r>
    </w:p>
    <w:p>
      <w:r>
        <w:t xml:space="preserve">长期借款 </w:t>
      </w:r>
    </w:p>
    <w:p>
      <w:r>
        <w:t xml:space="preserve">其他应付款 </w:t>
      </w:r>
    </w:p>
    <w:p>
      <w:r/>
    </w:p>
    <w:p>
      <w:r>
        <w:t xml:space="preserve">2017 年 12 月 31 日 </w:t>
      </w:r>
    </w:p>
    <w:p>
      <w:r/>
    </w:p>
    <w:p>
      <w:r>
        <w:t xml:space="preserve">美元项目 </w:t>
      </w:r>
    </w:p>
    <w:p>
      <w:r/>
    </w:p>
    <w:p>
      <w:r>
        <w:t xml:space="preserve"> 其他外币项目 </w:t>
      </w:r>
    </w:p>
    <w:p>
      <w:r/>
    </w:p>
    <w:p>
      <w:r>
        <w:t xml:space="preserve">合计 </w:t>
      </w:r>
    </w:p>
    <w:p>
      <w:r/>
    </w:p>
    <w:p>
      <w:r>
        <w:t xml:space="preserve">262,915,162 </w:t>
      </w:r>
    </w:p>
    <w:p>
      <w:r>
        <w:t xml:space="preserve">561,014,930 </w:t>
      </w:r>
    </w:p>
    <w:p>
      <w:r>
        <w:t xml:space="preserve">2,895,881 </w:t>
      </w:r>
    </w:p>
    <w:p>
      <w:r>
        <w:t xml:space="preserve">826,825,973 </w:t>
      </w:r>
    </w:p>
    <w:p>
      <w:r/>
    </w:p>
    <w:p>
      <w:r>
        <w:t xml:space="preserve">469,907,208 </w:t>
      </w:r>
    </w:p>
    <w:p>
      <w:r>
        <w:t xml:space="preserve">315,752,661 </w:t>
      </w:r>
    </w:p>
    <w:p>
      <w:r>
        <w:t xml:space="preserve">- </w:t>
      </w:r>
    </w:p>
    <w:p>
      <w:r>
        <w:t xml:space="preserve">4,888,121  </w:t>
      </w:r>
    </w:p>
    <w:p>
      <w:r>
        <w:t xml:space="preserve">790,547,990 </w:t>
      </w:r>
    </w:p>
    <w:p>
      <w:r/>
    </w:p>
    <w:p>
      <w:r>
        <w:t xml:space="preserve">53,184,495 </w:t>
      </w:r>
    </w:p>
    <w:p>
      <w:r>
        <w:t xml:space="preserve">36,697,662 </w:t>
      </w:r>
    </w:p>
    <w:p>
      <w:r>
        <w:t xml:space="preserve">- </w:t>
      </w:r>
    </w:p>
    <w:p>
      <w:r>
        <w:t xml:space="preserve">89,882,157 </w:t>
      </w:r>
    </w:p>
    <w:p>
      <w:r/>
    </w:p>
    <w:p>
      <w:r>
        <w:t xml:space="preserve">316,099,657 </w:t>
      </w:r>
    </w:p>
    <w:p>
      <w:r>
        <w:t xml:space="preserve">597,712,592 </w:t>
      </w:r>
    </w:p>
    <w:p>
      <w:r>
        <w:t xml:space="preserve">2,895,881 </w:t>
      </w:r>
    </w:p>
    <w:p>
      <w:r>
        <w:t xml:space="preserve">916,708,130 </w:t>
      </w:r>
    </w:p>
    <w:p>
      <w:r/>
    </w:p>
    <w:p>
      <w:r>
        <w:t xml:space="preserve">- </w:t>
      </w:r>
    </w:p>
    <w:p>
      <w:r>
        <w:t xml:space="preserve">16,800,707 </w:t>
      </w:r>
    </w:p>
    <w:p>
      <w:r>
        <w:t xml:space="preserve">98,387,003 </w:t>
      </w:r>
    </w:p>
    <w:p>
      <w:r>
        <w:t xml:space="preserve">306,093   </w:t>
      </w:r>
    </w:p>
    <w:p>
      <w:r>
        <w:t xml:space="preserve">115,493,803 </w:t>
      </w:r>
    </w:p>
    <w:p>
      <w:r/>
    </w:p>
    <w:p>
      <w:r>
        <w:t xml:space="preserve">469,907,208 </w:t>
      </w:r>
    </w:p>
    <w:p>
      <w:r>
        <w:t xml:space="preserve">332,553,368 </w:t>
      </w:r>
    </w:p>
    <w:p>
      <w:r>
        <w:t xml:space="preserve">98,387,003 </w:t>
      </w:r>
    </w:p>
    <w:p>
      <w:r>
        <w:t xml:space="preserve">5,194,214  </w:t>
      </w:r>
    </w:p>
    <w:p>
      <w:r>
        <w:t xml:space="preserve">906,041,793 </w:t>
      </w:r>
    </w:p>
    <w:p>
      <w:r/>
    </w:p>
    <w:p>
      <w:r>
        <w:t>于 2018 年 12 月 31 日，对于记账本位币为人民币的公司各类美元金融资产</w:t>
      </w:r>
    </w:p>
    <w:p>
      <w:r>
        <w:t>和美元金融负债，如果人民币对美元升值或贬值 4%，其他因素保持不变，</w:t>
      </w:r>
    </w:p>
    <w:p>
      <w:r>
        <w:t>则本集团将减少或增加利润总额约 13,829,424 元(2017 年 12 月 31 日：约</w:t>
      </w:r>
    </w:p>
    <w:p>
      <w:r/>
    </w:p>
    <w:p>
      <w:r>
        <w:t xml:space="preserve">1,451,119 元) 。 </w:t>
      </w:r>
    </w:p>
    <w:p>
      <w:r/>
    </w:p>
    <w:p>
      <w:r>
        <w:t xml:space="preserve"> (b) 利率风险 </w:t>
      </w:r>
    </w:p>
    <w:p>
      <w:r/>
    </w:p>
    <w:p>
      <w:r>
        <w:t>本集团的利率风险主要产生于长期银行借款及应付债券等长期带息债务。浮</w:t>
      </w:r>
    </w:p>
    <w:p>
      <w:r>
        <w:t>动利率的金融负债使本集团面临现金流量利率风险，固定利率的金融负债使</w:t>
      </w:r>
    </w:p>
    <w:p>
      <w:r>
        <w:t>本集团面临公允价值利率风险。本集团根据当时的市场环境来决定固定利率</w:t>
      </w:r>
    </w:p>
    <w:p>
      <w:r>
        <w:t>及浮动利率合同的相对比例。于 2018 年 12 月 31 日，本集团长期带息债务</w:t>
      </w:r>
    </w:p>
    <w:p>
      <w:r/>
    </w:p>
    <w:p>
      <w:r>
        <w:t>主 要 为 浮 动 利 率 合 同 ， 金 额 为 98,954,453 元 (2017 年 12 月 31 日 ：</w:t>
      </w:r>
    </w:p>
    <w:p>
      <w:r>
        <w:t xml:space="preserve">98,387,003 元)(附注四(23))。 </w:t>
      </w:r>
    </w:p>
    <w:p>
      <w:r/>
    </w:p>
    <w:p>
      <w:r>
        <w:t>本集团总部财务部门持续监控集团利率水平。利率上升会增加新增带息债务</w:t>
      </w:r>
    </w:p>
    <w:p>
      <w:r>
        <w:t>的成本以及本集团尚未付清的以浮动利率计息的带息债务的利息支出，并对</w:t>
      </w:r>
    </w:p>
    <w:p>
      <w:r>
        <w:t>本集团的财务业绩产生重大的不利影响，管理层会依据最新的市场状况及时</w:t>
      </w:r>
    </w:p>
    <w:p>
      <w:r>
        <w:t>做出调整，这些调整可能是进行利率互换的安排来降低利率风险。于 2018</w:t>
      </w:r>
    </w:p>
    <w:p>
      <w:r>
        <w:t xml:space="preserve">年度及 2017 年度本集团并无利率互换安排。 </w:t>
      </w:r>
    </w:p>
    <w:p>
      <w:r/>
    </w:p>
    <w:p>
      <w:r>
        <w:t xml:space="preserve">- 156 -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 金融风险(续) </w:t>
      </w:r>
    </w:p>
    <w:p>
      <w:r/>
    </w:p>
    <w:p>
      <w:r>
        <w:t xml:space="preserve">(1) 市场风险(续) </w:t>
      </w:r>
    </w:p>
    <w:p>
      <w:r/>
    </w:p>
    <w:p>
      <w:r>
        <w:t xml:space="preserve"> (b) 利率风险(续) </w:t>
      </w:r>
    </w:p>
    <w:p>
      <w:r/>
    </w:p>
    <w:p>
      <w:r>
        <w:t>于 2018 年 12 月 31 日，如果以浮动利率计算的借款利率上升或下降 100 个</w:t>
      </w:r>
    </w:p>
    <w:p>
      <w:r>
        <w:t>基点，而其他因素保持不变，本集团的利润总额会减少或增加约 989,545 元</w:t>
      </w:r>
    </w:p>
    <w:p>
      <w:r/>
    </w:p>
    <w:p>
      <w:r>
        <w:t xml:space="preserve">(2017 年 12 月 31 日：983,870 元)。 </w:t>
      </w:r>
    </w:p>
    <w:p>
      <w:r/>
    </w:p>
    <w:p>
      <w:r>
        <w:t xml:space="preserve"> (c) 其他价格风险 </w:t>
      </w:r>
    </w:p>
    <w:p>
      <w:r/>
    </w:p>
    <w:p>
      <w:r>
        <w:t xml:space="preserve">本集团其他价格风险主要产生于本集团持有的可供出售金融资产。 </w:t>
      </w:r>
    </w:p>
    <w:p>
      <w:r/>
    </w:p>
    <w:p>
      <w:r>
        <w:t>于 2018 年 12 月 31 日，如果本集团持有上述投资的预期价格上涨或下跌</w:t>
      </w:r>
    </w:p>
    <w:p>
      <w:r>
        <w:t>4%，其他因素保持不变，则本集团将增加或减少其他综合收益约 423,272</w:t>
      </w:r>
    </w:p>
    <w:p>
      <w:r/>
    </w:p>
    <w:p>
      <w:r>
        <w:t xml:space="preserve">元(2017 年 12 月 31 日：约 423,272 元)。 </w:t>
      </w:r>
    </w:p>
    <w:p>
      <w:r/>
    </w:p>
    <w:p>
      <w:r>
        <w:t xml:space="preserve">(2) 信用风险 </w:t>
      </w:r>
    </w:p>
    <w:p>
      <w:r/>
    </w:p>
    <w:p>
      <w:r>
        <w:t>本集团对信用风险按组合分类进行管理。信用风险主要产生于银行存款、应</w:t>
      </w:r>
    </w:p>
    <w:p>
      <w:r>
        <w:t xml:space="preserve">收票据及应收账款和其他应收款等。 </w:t>
      </w:r>
    </w:p>
    <w:p>
      <w:r/>
    </w:p>
    <w:p>
      <w:r>
        <w:t>本集团银行存款主要存放于国有控股银行和其他大中型上市银行，本集团认</w:t>
      </w:r>
    </w:p>
    <w:p>
      <w:r>
        <w:t>为其不存在重大的信用风险，不会产生因对方单位违约而导致的任何重大损</w:t>
      </w:r>
    </w:p>
    <w:p>
      <w:r>
        <w:t xml:space="preserve">失。 </w:t>
      </w:r>
    </w:p>
    <w:p>
      <w:r/>
    </w:p>
    <w:p>
      <w:r>
        <w:t>此外，对于应收票据及应收账款和其他应收款，本集团设定相关政策以控制</w:t>
      </w:r>
    </w:p>
    <w:p>
      <w:r>
        <w:t>信用风险敞口。本集团基于对客户的财务状况、从第三方获取担保的可能</w:t>
      </w:r>
    </w:p>
    <w:p>
      <w:r>
        <w:t>性、信用记录及其他因素诸如目前市场状况等评估客户的信用资质并设置相</w:t>
      </w:r>
    </w:p>
    <w:p>
      <w:r>
        <w:t>应信用期。本集团会定期对客户信用记录进行监控，对于信用记录不良的客</w:t>
      </w:r>
    </w:p>
    <w:p>
      <w:r>
        <w:t>户，本集团会采用书面催款、缩短信用期或取消信用期等方式，以确保本集</w:t>
      </w:r>
    </w:p>
    <w:p>
      <w:r>
        <w:t xml:space="preserve">团的整体信用风险在可控的范围内。 </w:t>
      </w:r>
    </w:p>
    <w:p>
      <w:r/>
    </w:p>
    <w:p>
      <w:r>
        <w:t>于 2018 年 12 月 31 日，本集团无重大的因债务人抵押而持有的担保物或其</w:t>
      </w:r>
    </w:p>
    <w:p>
      <w:r>
        <w:t xml:space="preserve">他信用增级。 </w:t>
      </w:r>
    </w:p>
    <w:p>
      <w:r/>
    </w:p>
    <w:p>
      <w:r>
        <w:t xml:space="preserve">- 157 -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 金融风险(续) </w:t>
      </w:r>
    </w:p>
    <w:p>
      <w:r/>
    </w:p>
    <w:p>
      <w:r>
        <w:t xml:space="preserve">(3) 流动性风险 </w:t>
      </w:r>
    </w:p>
    <w:p>
      <w:r/>
    </w:p>
    <w:p>
      <w:r>
        <w:t>本集团内各子公司负责其自身的现金流量预测。总部财务部门在汇总各子公</w:t>
      </w:r>
    </w:p>
    <w:p>
      <w:r>
        <w:t>司现金流量预测的基础上，在集团层面持续监控短期和长期的资金需求，以</w:t>
      </w:r>
    </w:p>
    <w:p>
      <w:r>
        <w:t>确保维持充裕的现金储备和可供随时变现的有价证券；同时持续监控是否符</w:t>
      </w:r>
    </w:p>
    <w:p>
      <w:r>
        <w:t>合借款协议的规定，从主要金融机构获得提供足够备用资金的承诺，以满足</w:t>
      </w:r>
    </w:p>
    <w:p>
      <w:r>
        <w:t xml:space="preserve">短期和长期的资金需求。 </w:t>
      </w:r>
    </w:p>
    <w:p>
      <w:r/>
    </w:p>
    <w:p>
      <w:r>
        <w:t>于资产负债表日，本集团各项金融负债以未折现的合同现金流量按到期日列</w:t>
      </w:r>
    </w:p>
    <w:p>
      <w:r>
        <w:t xml:space="preserve">示如下： </w:t>
      </w:r>
    </w:p>
    <w:p>
      <w:r/>
    </w:p>
    <w:p>
      <w:r>
        <w:t xml:space="preserve">一年以内  </w:t>
      </w:r>
    </w:p>
    <w:p>
      <w:r/>
    </w:p>
    <w:p>
      <w:r>
        <w:t xml:space="preserve">一到二年  二到五年  五年以上  </w:t>
      </w:r>
    </w:p>
    <w:p>
      <w:r/>
    </w:p>
    <w:p>
      <w:r>
        <w:t xml:space="preserve">合计 </w:t>
      </w:r>
    </w:p>
    <w:p>
      <w:r/>
    </w:p>
    <w:p>
      <w:r>
        <w:t xml:space="preserve">2018 年 12 月 31 日 </w:t>
      </w:r>
    </w:p>
    <w:p>
      <w:r/>
    </w:p>
    <w:p>
      <w:r>
        <w:t xml:space="preserve">短期借款 </w:t>
      </w:r>
    </w:p>
    <w:p>
      <w:r>
        <w:t>应付票据及</w:t>
      </w:r>
    </w:p>
    <w:p>
      <w:r>
        <w:t xml:space="preserve">应付账款 </w:t>
      </w:r>
    </w:p>
    <w:p>
      <w:r>
        <w:t xml:space="preserve"> 其他应付款  </w:t>
      </w:r>
    </w:p>
    <w:p>
      <w:r>
        <w:t xml:space="preserve">长期借款 </w:t>
      </w:r>
    </w:p>
    <w:p>
      <w:r/>
    </w:p>
    <w:p>
      <w:r>
        <w:t xml:space="preserve">168,415,926  </w:t>
      </w:r>
    </w:p>
    <w:p>
      <w:r/>
    </w:p>
    <w:p>
      <w:r>
        <w:t xml:space="preserve">-  </w:t>
      </w:r>
    </w:p>
    <w:p>
      <w:r/>
    </w:p>
    <w:p>
      <w:r>
        <w:t xml:space="preserve"> 1,303,794,059   </w:t>
      </w:r>
    </w:p>
    <w:p>
      <w:r>
        <w:t xml:space="preserve">189,135,793  </w:t>
      </w:r>
    </w:p>
    <w:p>
      <w:r>
        <w:t xml:space="preserve">1,385,362  </w:t>
      </w:r>
    </w:p>
    <w:p>
      <w:r>
        <w:t xml:space="preserve"> 1,662,731,140  </w:t>
      </w:r>
    </w:p>
    <w:p>
      <w:r/>
    </w:p>
    <w:p>
      <w:r>
        <w:t xml:space="preserve">-  </w:t>
      </w:r>
    </w:p>
    <w:p>
      <w:r>
        <w:t xml:space="preserve">-  </w:t>
      </w:r>
    </w:p>
    <w:p>
      <w:r>
        <w:t xml:space="preserve">99,603,486  </w:t>
      </w:r>
    </w:p>
    <w:p>
      <w:r>
        <w:t xml:space="preserve">99,603,486  </w:t>
      </w:r>
    </w:p>
    <w:p>
      <w:r/>
    </w:p>
    <w:p>
      <w:r>
        <w:t xml:space="preserve">-  </w:t>
      </w:r>
    </w:p>
    <w:p>
      <w:r/>
    </w:p>
    <w:p>
      <w:r>
        <w:t xml:space="preserve">-  </w:t>
      </w:r>
    </w:p>
    <w:p>
      <w:r>
        <w:t xml:space="preserve">-  </w:t>
      </w:r>
    </w:p>
    <w:p>
      <w:r>
        <w:t xml:space="preserve">-  </w:t>
      </w:r>
    </w:p>
    <w:p>
      <w:r>
        <w:t xml:space="preserve">-  </w:t>
      </w:r>
    </w:p>
    <w:p>
      <w:r/>
    </w:p>
    <w:p>
      <w:r>
        <w:t xml:space="preserve">- </w:t>
      </w:r>
    </w:p>
    <w:p>
      <w:r/>
    </w:p>
    <w:p>
      <w:r>
        <w:t xml:space="preserve">- </w:t>
      </w:r>
    </w:p>
    <w:p>
      <w:r>
        <w:t xml:space="preserve">- </w:t>
      </w:r>
    </w:p>
    <w:p>
      <w:r>
        <w:t xml:space="preserve">- </w:t>
      </w:r>
    </w:p>
    <w:p>
      <w:r>
        <w:t xml:space="preserve">- </w:t>
      </w:r>
    </w:p>
    <w:p>
      <w:r/>
    </w:p>
    <w:p>
      <w:r>
        <w:t xml:space="preserve">168,415,926 </w:t>
      </w:r>
    </w:p>
    <w:p>
      <w:r/>
    </w:p>
    <w:p>
      <w:r>
        <w:t xml:space="preserve"> 1,303,794,059  </w:t>
      </w:r>
    </w:p>
    <w:p>
      <w:r>
        <w:t xml:space="preserve">189,135,793 </w:t>
      </w:r>
    </w:p>
    <w:p>
      <w:r>
        <w:t xml:space="preserve">100,988,848 </w:t>
      </w:r>
    </w:p>
    <w:p>
      <w:r>
        <w:t xml:space="preserve"> 1,762,334,626 </w:t>
      </w:r>
    </w:p>
    <w:p>
      <w:r/>
    </w:p>
    <w:p>
      <w:r>
        <w:t xml:space="preserve">一年以内  </w:t>
      </w:r>
    </w:p>
    <w:p>
      <w:r/>
    </w:p>
    <w:p>
      <w:r>
        <w:t xml:space="preserve">一到二年  二到五年  五年以上  </w:t>
      </w:r>
    </w:p>
    <w:p>
      <w:r/>
    </w:p>
    <w:p>
      <w:r>
        <w:t xml:space="preserve">合计 </w:t>
      </w:r>
    </w:p>
    <w:p>
      <w:r/>
    </w:p>
    <w:p>
      <w:r>
        <w:t xml:space="preserve">2017 年 12 月 31 日 </w:t>
      </w:r>
    </w:p>
    <w:p>
      <w:r/>
    </w:p>
    <w:p>
      <w:r>
        <w:t xml:space="preserve">559,566,905  </w:t>
      </w:r>
    </w:p>
    <w:p>
      <w:r/>
    </w:p>
    <w:p>
      <w:r>
        <w:t xml:space="preserve">- </w:t>
      </w:r>
    </w:p>
    <w:p>
      <w:r/>
    </w:p>
    <w:p>
      <w:r>
        <w:t xml:space="preserve">-  </w:t>
      </w:r>
    </w:p>
    <w:p>
      <w:r/>
    </w:p>
    <w:p>
      <w:r>
        <w:t xml:space="preserve">- </w:t>
      </w:r>
    </w:p>
    <w:p>
      <w:r>
        <w:t xml:space="preserve">- </w:t>
      </w:r>
    </w:p>
    <w:p>
      <w:r>
        <w:t xml:space="preserve">1,377,418 </w:t>
      </w:r>
    </w:p>
    <w:p>
      <w:r>
        <w:t xml:space="preserve">1,377,418 </w:t>
      </w:r>
    </w:p>
    <w:p>
      <w:r/>
    </w:p>
    <w:p>
      <w:r>
        <w:t xml:space="preserve">-  </w:t>
      </w:r>
    </w:p>
    <w:p>
      <w:r>
        <w:t xml:space="preserve">-  </w:t>
      </w:r>
    </w:p>
    <w:p>
      <w:r>
        <w:t xml:space="preserve"> 99,032,314  </w:t>
      </w:r>
    </w:p>
    <w:p>
      <w:r>
        <w:t xml:space="preserve"> 99,032,314  </w:t>
      </w:r>
    </w:p>
    <w:p>
      <w:r/>
    </w:p>
    <w:p>
      <w:r>
        <w:t xml:space="preserve">- 158 - </w:t>
      </w:r>
    </w:p>
    <w:p>
      <w:r/>
    </w:p>
    <w:p>
      <w:r>
        <w:t xml:space="preserve">短期借款 </w:t>
      </w:r>
    </w:p>
    <w:p>
      <w:r>
        <w:t>应付票据及</w:t>
      </w:r>
    </w:p>
    <w:p>
      <w:r>
        <w:t xml:space="preserve">应付账款 </w:t>
      </w:r>
    </w:p>
    <w:p>
      <w:r>
        <w:t xml:space="preserve">其他应付款  </w:t>
      </w:r>
    </w:p>
    <w:p>
      <w:r>
        <w:t xml:space="preserve">长期借款 </w:t>
      </w:r>
    </w:p>
    <w:p>
      <w:r/>
    </w:p>
    <w:p>
      <w:r>
        <w:t xml:space="preserve"> 1,053,289,044  </w:t>
      </w:r>
    </w:p>
    <w:p>
      <w:r>
        <w:t xml:space="preserve">66,569,841  </w:t>
      </w:r>
    </w:p>
    <w:p>
      <w:r>
        <w:t xml:space="preserve">1,377,418  </w:t>
      </w:r>
    </w:p>
    <w:p>
      <w:r>
        <w:t xml:space="preserve"> 1,680,803,208  </w:t>
      </w:r>
    </w:p>
    <w:p>
      <w:r/>
    </w:p>
    <w:p>
      <w:r>
        <w:t xml:space="preserve">本集团没有对外提供担保。 </w:t>
      </w:r>
    </w:p>
    <w:p>
      <w:r/>
    </w:p>
    <w:p>
      <w:r>
        <w:t xml:space="preserve">- </w:t>
      </w:r>
    </w:p>
    <w:p>
      <w:r/>
    </w:p>
    <w:p>
      <w:r>
        <w:t xml:space="preserve">- </w:t>
      </w:r>
    </w:p>
    <w:p>
      <w:r>
        <w:t xml:space="preserve">- </w:t>
      </w:r>
    </w:p>
    <w:p>
      <w:r>
        <w:t xml:space="preserve">- </w:t>
      </w:r>
    </w:p>
    <w:p>
      <w:r>
        <w:t xml:space="preserve">- </w:t>
      </w:r>
    </w:p>
    <w:p>
      <w:r/>
    </w:p>
    <w:p>
      <w:r>
        <w:t xml:space="preserve">559,566,905 </w:t>
      </w:r>
    </w:p>
    <w:p>
      <w:r/>
    </w:p>
    <w:p>
      <w:r>
        <w:t xml:space="preserve"> 1,053,289,044 </w:t>
      </w:r>
    </w:p>
    <w:p>
      <w:r>
        <w:t xml:space="preserve">66,569,841 </w:t>
      </w:r>
    </w:p>
    <w:p>
      <w:r>
        <w:t xml:space="preserve">101,787,150 </w:t>
      </w:r>
    </w:p>
    <w:p>
      <w:r>
        <w:t xml:space="preserve"> 1,781,212,940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(十一) 公允价值估计 </w:t>
      </w:r>
    </w:p>
    <w:p>
      <w:r/>
    </w:p>
    <w:p>
      <w:r>
        <w:t>公允价值计量结果所属的层次，由对公允价值计量整体而言具有重要意义的输</w:t>
      </w:r>
    </w:p>
    <w:p>
      <w:r>
        <w:t xml:space="preserve">入值所属的最低层次决定： </w:t>
      </w:r>
    </w:p>
    <w:p>
      <w:r/>
    </w:p>
    <w:p>
      <w:r>
        <w:t xml:space="preserve">第一层次：相同资产或负债在活跃市场上未经调整的报价。 </w:t>
      </w:r>
    </w:p>
    <w:p>
      <w:r/>
    </w:p>
    <w:p>
      <w:r>
        <w:t xml:space="preserve">第二层次：除第一层次输入值外相关资产或负债直接或间接可观察的输入值。 </w:t>
      </w:r>
    </w:p>
    <w:p>
      <w:r/>
    </w:p>
    <w:p>
      <w:r>
        <w:t xml:space="preserve">第三层次：相关资产或负债的不可观察输入值。 </w:t>
      </w:r>
    </w:p>
    <w:p>
      <w:r/>
    </w:p>
    <w:p>
      <w:r>
        <w:t xml:space="preserve">(1) 持续的以公允价值计量的资产 </w:t>
      </w:r>
    </w:p>
    <w:p>
      <w:r/>
    </w:p>
    <w:p>
      <w:r>
        <w:t xml:space="preserve">于 2018 年 12 月 31 日，持续的以公允价值计量的资产按上述三个层次列示如下： </w:t>
      </w:r>
    </w:p>
    <w:p>
      <w:r/>
    </w:p>
    <w:p>
      <w:r>
        <w:t xml:space="preserve">第一层次  </w:t>
      </w:r>
    </w:p>
    <w:p>
      <w:r/>
    </w:p>
    <w:p>
      <w:r>
        <w:t xml:space="preserve">第二层次  第三层次  </w:t>
      </w:r>
    </w:p>
    <w:p>
      <w:r/>
    </w:p>
    <w:p>
      <w:r>
        <w:t xml:space="preserve">合计 </w:t>
      </w:r>
    </w:p>
    <w:p>
      <w:r/>
    </w:p>
    <w:p>
      <w:r>
        <w:t xml:space="preserve">金融资产 </w:t>
      </w:r>
    </w:p>
    <w:p>
      <w:r>
        <w:t>以公允价值计量且其变动</w:t>
      </w:r>
    </w:p>
    <w:p>
      <w:r>
        <w:t>计入当期损益的金融资</w:t>
      </w:r>
    </w:p>
    <w:p>
      <w:r/>
    </w:p>
    <w:p>
      <w:r>
        <w:t xml:space="preserve">产— </w:t>
      </w:r>
    </w:p>
    <w:p>
      <w:r/>
    </w:p>
    <w:p>
      <w:r>
        <w:t xml:space="preserve">    交易性债券投资 </w:t>
      </w:r>
    </w:p>
    <w:p>
      <w:r>
        <w:t xml:space="preserve">可供出售金融资产— </w:t>
      </w:r>
    </w:p>
    <w:p>
      <w:r>
        <w:t xml:space="preserve">可供出售权益工具 </w:t>
      </w:r>
    </w:p>
    <w:p>
      <w:r/>
    </w:p>
    <w:p>
      <w:r>
        <w:t xml:space="preserve">-  130,694,740  </w:t>
      </w:r>
    </w:p>
    <w:p>
      <w:r/>
    </w:p>
    <w:p>
      <w:r>
        <w:t xml:space="preserve">-  130,694,740 </w:t>
      </w:r>
    </w:p>
    <w:p>
      <w:r/>
    </w:p>
    <w:p>
      <w:r>
        <w:t xml:space="preserve">17,738,900  </w:t>
      </w:r>
    </w:p>
    <w:p>
      <w:r>
        <w:t xml:space="preserve">- </w:t>
      </w:r>
    </w:p>
    <w:p>
      <w:r>
        <w:t xml:space="preserve">17,738,900  130,694,740 </w:t>
      </w:r>
    </w:p>
    <w:p>
      <w:r/>
    </w:p>
    <w:p>
      <w:r>
        <w:t xml:space="preserve">-  17,738,900 </w:t>
      </w:r>
    </w:p>
    <w:p>
      <w:r>
        <w:t xml:space="preserve">-  148,433,640 </w:t>
      </w:r>
    </w:p>
    <w:p>
      <w:r/>
    </w:p>
    <w:p>
      <w:r>
        <w:t>于 2017 年 12 月 31 日，持续的以公允价值计量的金融资产按上述三个层次列示如</w:t>
      </w:r>
    </w:p>
    <w:p>
      <w:r>
        <w:t xml:space="preserve">下： </w:t>
      </w:r>
    </w:p>
    <w:p>
      <w:r/>
    </w:p>
    <w:p>
      <w:r>
        <w:t xml:space="preserve">第一层次  </w:t>
      </w:r>
    </w:p>
    <w:p>
      <w:r/>
    </w:p>
    <w:p>
      <w:r>
        <w:t xml:space="preserve">第二层次  第三层次  </w:t>
      </w:r>
    </w:p>
    <w:p>
      <w:r/>
    </w:p>
    <w:p>
      <w:r>
        <w:t xml:space="preserve">合计 </w:t>
      </w:r>
    </w:p>
    <w:p>
      <w:r/>
    </w:p>
    <w:p>
      <w:r>
        <w:t xml:space="preserve">金融资产 </w:t>
      </w:r>
    </w:p>
    <w:p>
      <w:r>
        <w:t xml:space="preserve">可供出售金融资产— </w:t>
      </w:r>
    </w:p>
    <w:p>
      <w:r>
        <w:t xml:space="preserve">可供出售权益工具 </w:t>
      </w:r>
    </w:p>
    <w:p>
      <w:r/>
    </w:p>
    <w:p>
      <w:r>
        <w:t xml:space="preserve">     其他 </w:t>
      </w:r>
    </w:p>
    <w:p>
      <w:r/>
    </w:p>
    <w:p>
      <w:r>
        <w:t xml:space="preserve">13,892,956  </w:t>
      </w:r>
    </w:p>
    <w:p>
      <w:r>
        <w:t xml:space="preserve">-  </w:t>
      </w:r>
    </w:p>
    <w:p>
      <w:r>
        <w:t xml:space="preserve">13,892,956  </w:t>
      </w:r>
    </w:p>
    <w:p>
      <w:r/>
    </w:p>
    <w:p>
      <w:r>
        <w:t xml:space="preserve">- </w:t>
      </w:r>
    </w:p>
    <w:p>
      <w:r>
        <w:t xml:space="preserve">- </w:t>
      </w:r>
    </w:p>
    <w:p>
      <w:r>
        <w:t xml:space="preserve">- </w:t>
      </w:r>
    </w:p>
    <w:p>
      <w:r/>
    </w:p>
    <w:p>
      <w:r>
        <w:t xml:space="preserve">-  13,892,956 </w:t>
      </w:r>
    </w:p>
    <w:p>
      <w:r>
        <w:t xml:space="preserve"> 4,000,000  </w:t>
      </w:r>
    </w:p>
    <w:p>
      <w:r>
        <w:t xml:space="preserve">4,000,000 </w:t>
      </w:r>
    </w:p>
    <w:p>
      <w:r>
        <w:t xml:space="preserve"> 4,000,000  17,892,956 </w:t>
      </w:r>
    </w:p>
    <w:p>
      <w:r/>
    </w:p>
    <w:p>
      <w:r>
        <w:t>本集团以导致各层次之间转换的事项发生日为确认各层次之间转换的时点。本</w:t>
      </w:r>
    </w:p>
    <w:p>
      <w:r>
        <w:t xml:space="preserve">年度无各层次间的转换。 </w:t>
      </w:r>
    </w:p>
    <w:p>
      <w:r/>
    </w:p>
    <w:p>
      <w:r>
        <w:t>对于在活跃市场上交易的金融工具，本集团以其活跃市场报价确定其公允价</w:t>
      </w:r>
    </w:p>
    <w:p>
      <w:r>
        <w:t>值；对于不在活跃市场上交易的金融工具，本集团采用估值技术确定其公允价</w:t>
      </w:r>
    </w:p>
    <w:p>
      <w:r>
        <w:t>值。所使用的估值模型主要为现金流量折现模型和市场可比公司模型等。估值</w:t>
      </w:r>
    </w:p>
    <w:p>
      <w:r>
        <w:t>技术的输入值主要包括无风险利率、基准利率、汇率、信用点差、流动性溢</w:t>
      </w:r>
    </w:p>
    <w:p>
      <w:r>
        <w:t xml:space="preserve">价、EBITDA 乘数、缺乏流动性折价等。 </w:t>
      </w:r>
    </w:p>
    <w:p>
      <w:r/>
    </w:p>
    <w:p>
      <w:r>
        <w:t xml:space="preserve">- 159 -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(十二) 资本管理 </w:t>
      </w:r>
    </w:p>
    <w:p>
      <w:r/>
    </w:p>
    <w:p>
      <w:r>
        <w:t>本集团资本管理政策的目标是为了保障本集团能够持续经营，从而为股东提供</w:t>
      </w:r>
    </w:p>
    <w:p>
      <w:r>
        <w:t xml:space="preserve">回报，并使其他利益相关者获益，同时维持最佳的资本结构以降低资本成本。 </w:t>
      </w:r>
    </w:p>
    <w:p>
      <w:r/>
    </w:p>
    <w:p>
      <w:r>
        <w:t>为了维持或调整资本结构，本集团可能会调整支付给股东的股利金额、向股东</w:t>
      </w:r>
    </w:p>
    <w:p>
      <w:r>
        <w:t xml:space="preserve">返还资本、发行新股或出售资产以减低债务。 </w:t>
      </w:r>
    </w:p>
    <w:p>
      <w:r/>
    </w:p>
    <w:p>
      <w:r>
        <w:t>本集团的总资本为合并资产负债表中所列示的股东权益。本集团不受制于外部</w:t>
      </w:r>
    </w:p>
    <w:p>
      <w:r>
        <w:t xml:space="preserve">强制性资本要求，利用资产负债率监控资本。 </w:t>
      </w:r>
    </w:p>
    <w:p>
      <w:r/>
    </w:p>
    <w:p>
      <w:r>
        <w:t xml:space="preserve">于2018年12月31日及2017年12月31日，本集团的资产负债比率列示如下﹕ </w:t>
      </w:r>
    </w:p>
    <w:p>
      <w:r/>
    </w:p>
    <w:p>
      <w:r>
        <w:t xml:space="preserve">2018 年 12 月 31 日 </w:t>
      </w:r>
    </w:p>
    <w:p>
      <w:r/>
    </w:p>
    <w:p>
      <w:r>
        <w:t xml:space="preserve">2017 年 12 月 31 日 </w:t>
      </w:r>
    </w:p>
    <w:p>
      <w:r/>
    </w:p>
    <w:p>
      <w:r>
        <w:t xml:space="preserve">资产负债率 </w:t>
      </w:r>
    </w:p>
    <w:p>
      <w:r/>
    </w:p>
    <w:p>
      <w:r>
        <w:t xml:space="preserve">39.23% </w:t>
      </w:r>
    </w:p>
    <w:p>
      <w:r/>
    </w:p>
    <w:p>
      <w:r>
        <w:t xml:space="preserve">41.79% </w:t>
      </w:r>
    </w:p>
    <w:p>
      <w:r/>
    </w:p>
    <w:p>
      <w:r>
        <w:t xml:space="preserve">- 160 -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(十三) 公司财务报表附注(续) </w:t>
      </w:r>
    </w:p>
    <w:p>
      <w:r/>
    </w:p>
    <w:p>
      <w:r>
        <w:t xml:space="preserve">(1) </w:t>
      </w:r>
    </w:p>
    <w:p>
      <w:r/>
    </w:p>
    <w:p>
      <w:r>
        <w:t xml:space="preserve">应收票据及应收账款 </w:t>
      </w:r>
    </w:p>
    <w:p>
      <w:r/>
    </w:p>
    <w:p>
      <w:r>
        <w:t xml:space="preserve">应收票据(a) </w:t>
      </w:r>
    </w:p>
    <w:p>
      <w:r>
        <w:t xml:space="preserve">应收账款(b) </w:t>
      </w:r>
    </w:p>
    <w:p>
      <w:r/>
    </w:p>
    <w:p>
      <w:r>
        <w:t xml:space="preserve">(a) </w:t>
      </w:r>
    </w:p>
    <w:p>
      <w:r/>
    </w:p>
    <w:p>
      <w:r>
        <w:t xml:space="preserve">应收票据 </w:t>
      </w:r>
    </w:p>
    <w:p>
      <w:r/>
    </w:p>
    <w:p>
      <w:r>
        <w:t xml:space="preserve">2018 年 12 月 31 日 </w:t>
      </w:r>
    </w:p>
    <w:p>
      <w:r/>
    </w:p>
    <w:p>
      <w:r>
        <w:t xml:space="preserve"> 2017 年 12 月 31 日 </w:t>
      </w:r>
    </w:p>
    <w:p>
      <w:r/>
    </w:p>
    <w:p>
      <w:r>
        <w:t xml:space="preserve">51,708,388 </w:t>
      </w:r>
    </w:p>
    <w:p>
      <w:r>
        <w:t xml:space="preserve">1,258,224,322 </w:t>
      </w:r>
    </w:p>
    <w:p>
      <w:r>
        <w:t xml:space="preserve">1,309,932,710 </w:t>
      </w:r>
    </w:p>
    <w:p>
      <w:r/>
    </w:p>
    <w:p>
      <w:r>
        <w:t xml:space="preserve">120,655,817 </w:t>
      </w:r>
    </w:p>
    <w:p>
      <w:r>
        <w:t xml:space="preserve">944,788,744 </w:t>
      </w:r>
    </w:p>
    <w:p>
      <w:r>
        <w:t xml:space="preserve">1,065,444,561 </w:t>
      </w:r>
    </w:p>
    <w:p>
      <w:r/>
    </w:p>
    <w:p>
      <w:r>
        <w:t xml:space="preserve">2018 年 12 月 31 日 </w:t>
      </w:r>
    </w:p>
    <w:p>
      <w:r/>
    </w:p>
    <w:p>
      <w:r>
        <w:t xml:space="preserve"> 2017 年 12 月 31 日 </w:t>
      </w:r>
    </w:p>
    <w:p>
      <w:r/>
    </w:p>
    <w:p>
      <w:r>
        <w:t xml:space="preserve">银行承兑汇票 </w:t>
      </w:r>
    </w:p>
    <w:p>
      <w:r/>
    </w:p>
    <w:p>
      <w:r>
        <w:t xml:space="preserve">51,708,388 </w:t>
      </w:r>
    </w:p>
    <w:p>
      <w:r/>
    </w:p>
    <w:p>
      <w:r>
        <w:t xml:space="preserve">120,655,817 </w:t>
      </w:r>
    </w:p>
    <w:p>
      <w:r/>
    </w:p>
    <w:p>
      <w:r>
        <w:t xml:space="preserve">(i) </w:t>
      </w:r>
    </w:p>
    <w:p>
      <w:r/>
    </w:p>
    <w:p>
      <w:r>
        <w:t xml:space="preserve">于 2018 年 12 月 31 日，本集团已背书或已贴现但尚未到期的应收票据如下： </w:t>
      </w:r>
    </w:p>
    <w:p>
      <w:r/>
    </w:p>
    <w:p>
      <w:r>
        <w:t xml:space="preserve">银行承兑汇票 </w:t>
      </w:r>
    </w:p>
    <w:p>
      <w:r/>
    </w:p>
    <w:p>
      <w:r>
        <w:t xml:space="preserve">176,855,355 </w:t>
      </w:r>
    </w:p>
    <w:p>
      <w:r/>
    </w:p>
    <w:p>
      <w:r>
        <w:t xml:space="preserve">51,708,388 </w:t>
      </w:r>
    </w:p>
    <w:p>
      <w:r/>
    </w:p>
    <w:p>
      <w:r>
        <w:t xml:space="preserve">已终止确认 </w:t>
      </w:r>
    </w:p>
    <w:p>
      <w:r/>
    </w:p>
    <w:p>
      <w:r>
        <w:t xml:space="preserve">未终止确认 </w:t>
      </w:r>
    </w:p>
    <w:p>
      <w:r/>
    </w:p>
    <w:p>
      <w:r>
        <w:t xml:space="preserve">(b) </w:t>
      </w:r>
    </w:p>
    <w:p>
      <w:r/>
    </w:p>
    <w:p>
      <w:r>
        <w:t xml:space="preserve">应收账款 </w:t>
      </w:r>
    </w:p>
    <w:p>
      <w:r/>
    </w:p>
    <w:p>
      <w:r>
        <w:t xml:space="preserve">应收账款 </w:t>
      </w:r>
    </w:p>
    <w:p>
      <w:r>
        <w:t xml:space="preserve">减：坏账准备 </w:t>
      </w:r>
    </w:p>
    <w:p>
      <w:r/>
    </w:p>
    <w:p>
      <w:r>
        <w:t xml:space="preserve">2018 年 12 月 31 日 </w:t>
      </w:r>
    </w:p>
    <w:p>
      <w:r/>
    </w:p>
    <w:p>
      <w:r>
        <w:t xml:space="preserve"> 2017 年 12 月 31 日 </w:t>
      </w:r>
    </w:p>
    <w:p>
      <w:r/>
    </w:p>
    <w:p>
      <w:r>
        <w:t xml:space="preserve">1,268,413,882 </w:t>
      </w:r>
    </w:p>
    <w:p>
      <w:r>
        <w:t xml:space="preserve">(10,189,560)  </w:t>
      </w:r>
    </w:p>
    <w:p>
      <w:r>
        <w:t xml:space="preserve">1,258,224,322 </w:t>
      </w:r>
    </w:p>
    <w:p>
      <w:r/>
    </w:p>
    <w:p>
      <w:r>
        <w:t xml:space="preserve">952,759,994 </w:t>
      </w:r>
    </w:p>
    <w:p>
      <w:r>
        <w:t xml:space="preserve">(7,971,250) </w:t>
      </w:r>
    </w:p>
    <w:p>
      <w:r>
        <w:t xml:space="preserve">944,788,744 </w:t>
      </w:r>
    </w:p>
    <w:p>
      <w:r/>
    </w:p>
    <w:p>
      <w:r>
        <w:t xml:space="preserve">- 161 -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(十三) 公司财务报表附注(续) </w:t>
      </w:r>
    </w:p>
    <w:p>
      <w:r/>
    </w:p>
    <w:p>
      <w:r>
        <w:t xml:space="preserve">(1) 应收票据及应收账款(续) </w:t>
      </w:r>
    </w:p>
    <w:p>
      <w:r/>
    </w:p>
    <w:p>
      <w:r>
        <w:t xml:space="preserve">(b) 应收账款(续) </w:t>
      </w:r>
    </w:p>
    <w:p>
      <w:r/>
    </w:p>
    <w:p>
      <w:r>
        <w:t xml:space="preserve">(i) </w:t>
      </w:r>
    </w:p>
    <w:p>
      <w:r/>
    </w:p>
    <w:p>
      <w:r>
        <w:t xml:space="preserve">应收账款账龄分析如下： </w:t>
      </w:r>
    </w:p>
    <w:p>
      <w:r/>
    </w:p>
    <w:p>
      <w:r>
        <w:t xml:space="preserve">一年以内 </w:t>
      </w:r>
    </w:p>
    <w:p>
      <w:r>
        <w:t xml:space="preserve">一到二年 </w:t>
      </w:r>
    </w:p>
    <w:p>
      <w:r/>
    </w:p>
    <w:p>
      <w:r>
        <w:t xml:space="preserve">(ii) </w:t>
      </w:r>
    </w:p>
    <w:p>
      <w:r/>
    </w:p>
    <w:p>
      <w:r>
        <w:t xml:space="preserve">应收账款按类别分析如下： </w:t>
      </w:r>
    </w:p>
    <w:p>
      <w:r/>
    </w:p>
    <w:p>
      <w:r>
        <w:t xml:space="preserve">2018 年 12 月 31 日 </w:t>
      </w:r>
    </w:p>
    <w:p>
      <w:r/>
    </w:p>
    <w:p>
      <w:r>
        <w:t xml:space="preserve">2017 年 12 月 31 日 </w:t>
      </w:r>
    </w:p>
    <w:p>
      <w:r/>
    </w:p>
    <w:p>
      <w:r>
        <w:t xml:space="preserve">1,268,413,264  </w:t>
      </w:r>
    </w:p>
    <w:p>
      <w:r>
        <w:t xml:space="preserve">618  </w:t>
      </w:r>
    </w:p>
    <w:p>
      <w:r>
        <w:t xml:space="preserve">1,268,413,882  </w:t>
      </w:r>
    </w:p>
    <w:p>
      <w:r/>
    </w:p>
    <w:p>
      <w:r>
        <w:t xml:space="preserve">952,681,126 </w:t>
      </w:r>
    </w:p>
    <w:p>
      <w:r>
        <w:t xml:space="preserve">78,868 </w:t>
      </w:r>
    </w:p>
    <w:p>
      <w:r>
        <w:t xml:space="preserve">952,759,994 </w:t>
      </w:r>
    </w:p>
    <w:p>
      <w:r/>
    </w:p>
    <w:p>
      <w:r>
        <w:t xml:space="preserve">2018 年 12 月 31 日 </w:t>
      </w:r>
    </w:p>
    <w:p>
      <w:r>
        <w:t xml:space="preserve">账面余额 </w:t>
      </w:r>
    </w:p>
    <w:p>
      <w:r>
        <w:t xml:space="preserve">坏账准备 </w:t>
      </w:r>
    </w:p>
    <w:p>
      <w:r/>
    </w:p>
    <w:p>
      <w:r>
        <w:t>占总额</w:t>
      </w:r>
    </w:p>
    <w:p>
      <w:r>
        <w:t xml:space="preserve">比例 </w:t>
      </w:r>
    </w:p>
    <w:p>
      <w:r/>
    </w:p>
    <w:p>
      <w:r>
        <w:t xml:space="preserve">金额 </w:t>
      </w:r>
    </w:p>
    <w:p>
      <w:r/>
    </w:p>
    <w:p>
      <w:r>
        <w:t xml:space="preserve">金额 </w:t>
      </w:r>
    </w:p>
    <w:p>
      <w:r/>
    </w:p>
    <w:p>
      <w:r>
        <w:t xml:space="preserve">计提 </w:t>
      </w:r>
    </w:p>
    <w:p>
      <w:r>
        <w:t xml:space="preserve">比例 </w:t>
      </w:r>
    </w:p>
    <w:p>
      <w:r/>
    </w:p>
    <w:p>
      <w:r>
        <w:t xml:space="preserve">2017 年 12 月 31 日 </w:t>
      </w:r>
    </w:p>
    <w:p>
      <w:r>
        <w:t xml:space="preserve">账面余额 </w:t>
      </w:r>
    </w:p>
    <w:p>
      <w:r>
        <w:t xml:space="preserve">坏账准备 </w:t>
      </w:r>
    </w:p>
    <w:p>
      <w:r>
        <w:t>计提比</w:t>
      </w:r>
    </w:p>
    <w:p>
      <w:r>
        <w:t xml:space="preserve">例 </w:t>
      </w:r>
    </w:p>
    <w:p>
      <w:r/>
    </w:p>
    <w:p>
      <w:r>
        <w:t>占总额</w:t>
      </w:r>
    </w:p>
    <w:p>
      <w:r>
        <w:t xml:space="preserve">比例 </w:t>
      </w:r>
    </w:p>
    <w:p>
      <w:r/>
    </w:p>
    <w:p>
      <w:r>
        <w:t xml:space="preserve">金额 </w:t>
      </w:r>
    </w:p>
    <w:p>
      <w:r/>
    </w:p>
    <w:p>
      <w:r>
        <w:t xml:space="preserve">金额 </w:t>
      </w:r>
    </w:p>
    <w:p>
      <w:r/>
    </w:p>
    <w:p>
      <w:r>
        <w:t xml:space="preserve">按组合计提坏账准备 </w:t>
      </w:r>
    </w:p>
    <w:p>
      <w:r/>
    </w:p>
    <w:p>
      <w:r>
        <w:t xml:space="preserve">信用风险组合 </w:t>
      </w:r>
    </w:p>
    <w:p>
      <w:r/>
    </w:p>
    <w:p>
      <w:r>
        <w:t xml:space="preserve">1,268,413,882  </w:t>
      </w:r>
    </w:p>
    <w:p>
      <w:r/>
    </w:p>
    <w:p>
      <w:r>
        <w:t xml:space="preserve">100%   </w:t>
      </w:r>
    </w:p>
    <w:p>
      <w:r/>
    </w:p>
    <w:p>
      <w:r>
        <w:t xml:space="preserve">(10,189,560)  0.80%   </w:t>
      </w:r>
    </w:p>
    <w:p>
      <w:r/>
    </w:p>
    <w:p>
      <w:r>
        <w:t xml:space="preserve">952,759,994 </w:t>
      </w:r>
    </w:p>
    <w:p>
      <w:r/>
    </w:p>
    <w:p>
      <w:r>
        <w:t xml:space="preserve">100%  </w:t>
      </w:r>
    </w:p>
    <w:p>
      <w:r/>
    </w:p>
    <w:p>
      <w:r>
        <w:t xml:space="preserve">(7,971,250) 0.84% </w:t>
      </w:r>
    </w:p>
    <w:p>
      <w:r/>
    </w:p>
    <w:p>
      <w:r>
        <w:t xml:space="preserve">- 162 -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(十三) 公司财务报表附注(续) </w:t>
      </w:r>
    </w:p>
    <w:p>
      <w:r/>
    </w:p>
    <w:p>
      <w:r>
        <w:t xml:space="preserve">(1) 应收票据及应收账款(续) </w:t>
      </w:r>
    </w:p>
    <w:p>
      <w:r/>
    </w:p>
    <w:p>
      <w:r>
        <w:t xml:space="preserve">(b) 应收账款(续) </w:t>
      </w:r>
    </w:p>
    <w:p>
      <w:r/>
    </w:p>
    <w:p>
      <w:r>
        <w:t xml:space="preserve">(iii) 按组合计提坏账准备的应收账款中，采用账龄分析法的组合分析如下： </w:t>
      </w:r>
    </w:p>
    <w:p>
      <w:r/>
    </w:p>
    <w:p>
      <w:r>
        <w:t xml:space="preserve">2018 年 12 月 31 日 </w:t>
      </w:r>
    </w:p>
    <w:p>
      <w:r/>
    </w:p>
    <w:p>
      <w:r>
        <w:t xml:space="preserve">2017 年 12 月 31 日 </w:t>
      </w:r>
    </w:p>
    <w:p>
      <w:r/>
    </w:p>
    <w:p>
      <w:r>
        <w:t xml:space="preserve">账面余额 </w:t>
      </w:r>
    </w:p>
    <w:p>
      <w:r>
        <w:t xml:space="preserve">金额 </w:t>
      </w:r>
    </w:p>
    <w:p>
      <w:r/>
    </w:p>
    <w:p>
      <w:r>
        <w:t xml:space="preserve">金额 </w:t>
      </w:r>
    </w:p>
    <w:p>
      <w:r/>
    </w:p>
    <w:p>
      <w:r>
        <w:t xml:space="preserve">坏账准备 </w:t>
      </w:r>
    </w:p>
    <w:p>
      <w:r>
        <w:t xml:space="preserve">计提比例 </w:t>
      </w:r>
    </w:p>
    <w:p>
      <w:r/>
    </w:p>
    <w:p>
      <w:r>
        <w:t xml:space="preserve">一年以内 </w:t>
      </w:r>
    </w:p>
    <w:p>
      <w:r>
        <w:t xml:space="preserve">一到二年 </w:t>
      </w:r>
    </w:p>
    <w:p>
      <w:r/>
    </w:p>
    <w:p>
      <w:r>
        <w:t xml:space="preserve">1,268,413,264  </w:t>
      </w:r>
    </w:p>
    <w:p>
      <w:r>
        <w:t xml:space="preserve">618  </w:t>
      </w:r>
    </w:p>
    <w:p>
      <w:r>
        <w:t xml:space="preserve">1,268,413,882  </w:t>
      </w:r>
    </w:p>
    <w:p>
      <w:r/>
    </w:p>
    <w:p>
      <w:r>
        <w:t xml:space="preserve">(10,189,375)  </w:t>
      </w:r>
    </w:p>
    <w:p>
      <w:r>
        <w:t xml:space="preserve">(185)  </w:t>
      </w:r>
    </w:p>
    <w:p>
      <w:r>
        <w:t xml:space="preserve">(10,189,560)  </w:t>
      </w:r>
    </w:p>
    <w:p>
      <w:r/>
    </w:p>
    <w:p>
      <w:r>
        <w:t xml:space="preserve">0.80%  </w:t>
      </w:r>
    </w:p>
    <w:p>
      <w:r>
        <w:t xml:space="preserve">30.00%  </w:t>
      </w:r>
    </w:p>
    <w:p>
      <w:r>
        <w:t xml:space="preserve">0.80% </w:t>
      </w:r>
    </w:p>
    <w:p>
      <w:r/>
    </w:p>
    <w:p>
      <w:r>
        <w:t xml:space="preserve">账面余额 </w:t>
      </w:r>
    </w:p>
    <w:p>
      <w:r>
        <w:t xml:space="preserve">金额 </w:t>
      </w:r>
    </w:p>
    <w:p>
      <w:r/>
    </w:p>
    <w:p>
      <w:r>
        <w:t xml:space="preserve">952,681,126 </w:t>
      </w:r>
    </w:p>
    <w:p>
      <w:r>
        <w:t xml:space="preserve">78,868 </w:t>
      </w:r>
    </w:p>
    <w:p>
      <w:r>
        <w:t xml:space="preserve">952,759,994 </w:t>
      </w:r>
    </w:p>
    <w:p>
      <w:r/>
    </w:p>
    <w:p>
      <w:r>
        <w:t xml:space="preserve">金额 </w:t>
      </w:r>
    </w:p>
    <w:p>
      <w:r/>
    </w:p>
    <w:p>
      <w:r>
        <w:t xml:space="preserve">(7,947,590) </w:t>
      </w:r>
    </w:p>
    <w:p>
      <w:r>
        <w:t xml:space="preserve">(23,660) </w:t>
      </w:r>
    </w:p>
    <w:p>
      <w:r>
        <w:t xml:space="preserve">(7,971,250) </w:t>
      </w:r>
    </w:p>
    <w:p>
      <w:r/>
    </w:p>
    <w:p>
      <w:r>
        <w:t xml:space="preserve">坏账准备 </w:t>
      </w:r>
    </w:p>
    <w:p>
      <w:r>
        <w:t xml:space="preserve">计提比例 </w:t>
      </w:r>
    </w:p>
    <w:p>
      <w:r/>
    </w:p>
    <w:p>
      <w:r>
        <w:t xml:space="preserve">0.84% </w:t>
      </w:r>
    </w:p>
    <w:p>
      <w:r>
        <w:t xml:space="preserve">30.00% </w:t>
      </w:r>
    </w:p>
    <w:p>
      <w:r>
        <w:t xml:space="preserve">0.84% </w:t>
      </w:r>
    </w:p>
    <w:p>
      <w:r/>
    </w:p>
    <w:p>
      <w:r>
        <w:t>(iv) 本年度计提的坏账准备为 10,190,192 元 (2017 年度坏账准备计提金额为</w:t>
      </w:r>
    </w:p>
    <w:p>
      <w:r/>
    </w:p>
    <w:p>
      <w:r>
        <w:t>7,947,590 元)；本年度转回的坏账准备为 7,971,244 元(2017 年度坏账准备转</w:t>
      </w:r>
    </w:p>
    <w:p>
      <w:r>
        <w:t xml:space="preserve">回金额为 4,937,320 元)。 </w:t>
      </w:r>
    </w:p>
    <w:p>
      <w:r/>
    </w:p>
    <w:p>
      <w:r>
        <w:t xml:space="preserve">(v) 本年度实际核销的应收账款为 638 元(2017 年度：无)。 </w:t>
      </w:r>
    </w:p>
    <w:p>
      <w:r/>
    </w:p>
    <w:p>
      <w:r>
        <w:t xml:space="preserve">(vi) 于 2018 年 12 月 31 日，按欠款方归集的余额前五名的应收账款汇总分析如下： </w:t>
      </w:r>
    </w:p>
    <w:p>
      <w:r/>
    </w:p>
    <w:p>
      <w:r>
        <w:t xml:space="preserve">余额前五名的应收账款总额 </w:t>
      </w:r>
    </w:p>
    <w:p>
      <w:r/>
    </w:p>
    <w:p>
      <w:r>
        <w:t xml:space="preserve">820,371,883 </w:t>
      </w:r>
    </w:p>
    <w:p>
      <w:r/>
    </w:p>
    <w:p>
      <w:r>
        <w:t xml:space="preserve">(5,718,158) </w:t>
      </w:r>
    </w:p>
    <w:p>
      <w:r/>
    </w:p>
    <w:p>
      <w:r>
        <w:t xml:space="preserve">64.68% </w:t>
      </w:r>
    </w:p>
    <w:p>
      <w:r/>
    </w:p>
    <w:p>
      <w:r>
        <w:t xml:space="preserve">余额 </w:t>
      </w:r>
    </w:p>
    <w:p>
      <w:r/>
    </w:p>
    <w:p>
      <w:r>
        <w:t xml:space="preserve"> 坏账准备金额 </w:t>
      </w:r>
    </w:p>
    <w:p>
      <w:r/>
    </w:p>
    <w:p>
      <w:r>
        <w:t xml:space="preserve">占应收账款 </w:t>
      </w:r>
    </w:p>
    <w:p>
      <w:r>
        <w:t xml:space="preserve">余额总额比例 </w:t>
      </w:r>
    </w:p>
    <w:p>
      <w:r/>
    </w:p>
    <w:p>
      <w:r>
        <w:t xml:space="preserve">(2) 其他应收款 </w:t>
      </w:r>
    </w:p>
    <w:p>
      <w:r/>
    </w:p>
    <w:p>
      <w:r>
        <w:t xml:space="preserve">2018 年 12 月 31 日 </w:t>
      </w:r>
    </w:p>
    <w:p>
      <w:r/>
    </w:p>
    <w:p>
      <w:r>
        <w:t xml:space="preserve">2017 年 12 月 31 日 </w:t>
      </w:r>
    </w:p>
    <w:p>
      <w:r/>
    </w:p>
    <w:p>
      <w:r>
        <w:t xml:space="preserve">结构性存款 </w:t>
      </w:r>
    </w:p>
    <w:p>
      <w:r>
        <w:t xml:space="preserve">子公司借款 </w:t>
      </w:r>
    </w:p>
    <w:p>
      <w:r>
        <w:t xml:space="preserve">结构性存款利息 </w:t>
      </w:r>
    </w:p>
    <w:p>
      <w:r>
        <w:t xml:space="preserve">员工借支款 </w:t>
      </w:r>
    </w:p>
    <w:p>
      <w:r>
        <w:t xml:space="preserve">设备款 </w:t>
      </w:r>
    </w:p>
    <w:p>
      <w:r>
        <w:t xml:space="preserve">存出保证金 </w:t>
      </w:r>
    </w:p>
    <w:p>
      <w:r>
        <w:t xml:space="preserve">关联方利息 </w:t>
      </w:r>
    </w:p>
    <w:p>
      <w:r>
        <w:t xml:space="preserve">银行理财产品及债券质押式 </w:t>
      </w:r>
    </w:p>
    <w:p>
      <w:r>
        <w:t xml:space="preserve">逆回购利息 </w:t>
      </w:r>
    </w:p>
    <w:p>
      <w:r>
        <w:t xml:space="preserve">银行存款利息 </w:t>
      </w:r>
    </w:p>
    <w:p>
      <w:r>
        <w:t xml:space="preserve">其他 </w:t>
      </w:r>
    </w:p>
    <w:p>
      <w:r/>
    </w:p>
    <w:p>
      <w:r>
        <w:t xml:space="preserve">310,000,000  </w:t>
      </w:r>
    </w:p>
    <w:p>
      <w:r>
        <w:t xml:space="preserve">87,350,000 </w:t>
      </w:r>
    </w:p>
    <w:p>
      <w:r>
        <w:t xml:space="preserve"> 2,076,836  </w:t>
      </w:r>
    </w:p>
    <w:p>
      <w:r/>
    </w:p>
    <w:p>
      <w:r>
        <w:t xml:space="preserve">1,851,076  </w:t>
      </w:r>
    </w:p>
    <w:p>
      <w:r>
        <w:t xml:space="preserve">1,613,110 </w:t>
      </w:r>
    </w:p>
    <w:p>
      <w:r>
        <w:t xml:space="preserve">1,199,422 </w:t>
      </w:r>
    </w:p>
    <w:p>
      <w:r>
        <w:t xml:space="preserve"> 629,359  </w:t>
      </w:r>
    </w:p>
    <w:p>
      <w:r/>
    </w:p>
    <w:p>
      <w:r>
        <w:t xml:space="preserve"> 88,358  </w:t>
      </w:r>
    </w:p>
    <w:p>
      <w:r>
        <w:t xml:space="preserve"> -     </w:t>
      </w:r>
    </w:p>
    <w:p>
      <w:r>
        <w:t xml:space="preserve">2,306,141  </w:t>
      </w:r>
    </w:p>
    <w:p>
      <w:r>
        <w:t xml:space="preserve">407,114,302 </w:t>
      </w:r>
    </w:p>
    <w:p>
      <w:r/>
    </w:p>
    <w:p>
      <w:r>
        <w:t xml:space="preserve">60,000,000 </w:t>
      </w:r>
    </w:p>
    <w:p>
      <w:r>
        <w:t xml:space="preserve">445,079,403 </w:t>
      </w:r>
    </w:p>
    <w:p>
      <w:r>
        <w:t xml:space="preserve"> 330,000  </w:t>
      </w:r>
    </w:p>
    <w:p>
      <w:r/>
    </w:p>
    <w:p>
      <w:r>
        <w:t xml:space="preserve">1,646,916 </w:t>
      </w:r>
    </w:p>
    <w:p>
      <w:r>
        <w:t xml:space="preserve">- </w:t>
      </w:r>
    </w:p>
    <w:p>
      <w:r>
        <w:t xml:space="preserve">1,699,422 </w:t>
      </w:r>
    </w:p>
    <w:p>
      <w:r>
        <w:t xml:space="preserve"> 5,713,337  </w:t>
      </w:r>
    </w:p>
    <w:p>
      <w:r/>
    </w:p>
    <w:p>
      <w:r>
        <w:t xml:space="preserve"> 1,001,031  </w:t>
      </w:r>
    </w:p>
    <w:p>
      <w:r>
        <w:t xml:space="preserve"> 99,837  </w:t>
      </w:r>
    </w:p>
    <w:p>
      <w:r/>
    </w:p>
    <w:p>
      <w:r>
        <w:t xml:space="preserve">1,384,938 </w:t>
      </w:r>
    </w:p>
    <w:p>
      <w:r>
        <w:t xml:space="preserve">516,954,884 </w:t>
      </w:r>
    </w:p>
    <w:p>
      <w:r/>
    </w:p>
    <w:p>
      <w:r>
        <w:t xml:space="preserve">- 163 -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(十三) 公司财务报表附注(续) </w:t>
      </w:r>
    </w:p>
    <w:p>
      <w:r/>
    </w:p>
    <w:p>
      <w:r>
        <w:t xml:space="preserve">(2) </w:t>
      </w:r>
    </w:p>
    <w:p>
      <w:r/>
    </w:p>
    <w:p>
      <w:r>
        <w:t xml:space="preserve">(a) </w:t>
      </w:r>
    </w:p>
    <w:p>
      <w:r/>
    </w:p>
    <w:p>
      <w:r>
        <w:t xml:space="preserve">其他应收款(续) </w:t>
      </w:r>
    </w:p>
    <w:p>
      <w:r/>
    </w:p>
    <w:p>
      <w:r>
        <w:t xml:space="preserve">其他应收款账龄分析如下： </w:t>
      </w:r>
    </w:p>
    <w:p>
      <w:r/>
    </w:p>
    <w:p>
      <w:r>
        <w:t xml:space="preserve"> 一年以内 </w:t>
      </w:r>
    </w:p>
    <w:p>
      <w:r>
        <w:t xml:space="preserve"> 一到二年 </w:t>
      </w:r>
    </w:p>
    <w:p>
      <w:r>
        <w:t xml:space="preserve"> 二年以上 </w:t>
      </w:r>
    </w:p>
    <w:p>
      <w:r/>
    </w:p>
    <w:p>
      <w:r>
        <w:t xml:space="preserve">2018 年 12 月 31 日 </w:t>
      </w:r>
    </w:p>
    <w:p>
      <w:r/>
    </w:p>
    <w:p>
      <w:r>
        <w:t xml:space="preserve">2017 年 12 月 31 日 </w:t>
      </w:r>
    </w:p>
    <w:p>
      <w:r/>
    </w:p>
    <w:p>
      <w:r>
        <w:t xml:space="preserve">405,688,049 </w:t>
      </w:r>
    </w:p>
    <w:p>
      <w:r>
        <w:t xml:space="preserve">153,038  </w:t>
      </w:r>
    </w:p>
    <w:p>
      <w:r>
        <w:t xml:space="preserve">1,273,215 </w:t>
      </w:r>
    </w:p>
    <w:p>
      <w:r>
        <w:t xml:space="preserve">407,114,302 </w:t>
      </w:r>
    </w:p>
    <w:p>
      <w:r/>
    </w:p>
    <w:p>
      <w:r>
        <w:t xml:space="preserve">191,504,601 </w:t>
      </w:r>
    </w:p>
    <w:p>
      <w:r>
        <w:t xml:space="preserve">324,016,886 </w:t>
      </w:r>
    </w:p>
    <w:p>
      <w:r>
        <w:t xml:space="preserve">1,433,397 </w:t>
      </w:r>
    </w:p>
    <w:p>
      <w:r>
        <w:t xml:space="preserve">516,954,884 </w:t>
      </w:r>
    </w:p>
    <w:p>
      <w:r/>
    </w:p>
    <w:p>
      <w:r>
        <w:t xml:space="preserve">(b) 于 2018 年 12 月 31 日及 2017 年 12 月 31 日，本公司无已逾期的其他应收款。 </w:t>
      </w:r>
    </w:p>
    <w:p>
      <w:r/>
    </w:p>
    <w:p>
      <w:r>
        <w:t xml:space="preserve">(c) 于 2018 年 12 月 31 日及 2017 年 12 月 31 日，本公司其他应收款未计提坏账准备。 </w:t>
      </w:r>
    </w:p>
    <w:p>
      <w:r/>
    </w:p>
    <w:p>
      <w:r>
        <w:t xml:space="preserve">(d) 于 2018 年 12 月 31 日，按欠款方归集的余额前五名的其他应收款分析如下： </w:t>
      </w:r>
    </w:p>
    <w:p>
      <w:r/>
    </w:p>
    <w:p>
      <w:r>
        <w:t xml:space="preserve">性质 </w:t>
      </w:r>
    </w:p>
    <w:p>
      <w:r/>
    </w:p>
    <w:p>
      <w:r>
        <w:t xml:space="preserve">余额 </w:t>
      </w:r>
    </w:p>
    <w:p>
      <w:r/>
    </w:p>
    <w:p>
      <w:r>
        <w:t xml:space="preserve">账龄 </w:t>
      </w:r>
    </w:p>
    <w:p>
      <w:r/>
    </w:p>
    <w:p>
      <w:r>
        <w:t>占其他应收款</w:t>
      </w:r>
    </w:p>
    <w:p>
      <w:r>
        <w:t xml:space="preserve">余额总额比例  </w:t>
      </w:r>
    </w:p>
    <w:p>
      <w:r/>
    </w:p>
    <w:p>
      <w:r>
        <w:t xml:space="preserve">坏账准备 </w:t>
      </w:r>
    </w:p>
    <w:p>
      <w:r/>
    </w:p>
    <w:p>
      <w:r>
        <w:t xml:space="preserve">某银行股份有限公司 </w:t>
      </w:r>
    </w:p>
    <w:p>
      <w:r>
        <w:t xml:space="preserve">某银行股份有限公司 </w:t>
      </w:r>
    </w:p>
    <w:p>
      <w:r>
        <w:t xml:space="preserve">黄石沪士供应链管理有限公司 </w:t>
      </w:r>
    </w:p>
    <w:p>
      <w:r>
        <w:t xml:space="preserve">黄石沪士电子有限公司 </w:t>
      </w:r>
    </w:p>
    <w:p>
      <w:r>
        <w:t xml:space="preserve">昆山利通天然气有限公司 </w:t>
      </w:r>
    </w:p>
    <w:p>
      <w:r/>
    </w:p>
    <w:p>
      <w:r>
        <w:t xml:space="preserve">结构性存款 </w:t>
      </w:r>
    </w:p>
    <w:p>
      <w:r>
        <w:t xml:space="preserve">结构性存款 </w:t>
      </w:r>
    </w:p>
    <w:p>
      <w:r>
        <w:t xml:space="preserve">借款及利息 </w:t>
      </w:r>
    </w:p>
    <w:p>
      <w:r>
        <w:t xml:space="preserve">设备款 </w:t>
      </w:r>
    </w:p>
    <w:p>
      <w:r>
        <w:t xml:space="preserve">存出保证金 </w:t>
      </w:r>
    </w:p>
    <w:p>
      <w:r/>
    </w:p>
    <w:p>
      <w:r>
        <w:t xml:space="preserve"> 200,000,000  </w:t>
      </w:r>
    </w:p>
    <w:p>
      <w:r>
        <w:t xml:space="preserve"> 110,000,000  </w:t>
      </w:r>
    </w:p>
    <w:p>
      <w:r>
        <w:t xml:space="preserve">87,979,359 </w:t>
      </w:r>
    </w:p>
    <w:p>
      <w:r>
        <w:t xml:space="preserve"> 1,561,667  </w:t>
      </w:r>
    </w:p>
    <w:p>
      <w:r>
        <w:t xml:space="preserve"> 987,000  </w:t>
      </w:r>
    </w:p>
    <w:p>
      <w:r>
        <w:t xml:space="preserve"> 400,528,026 </w:t>
      </w:r>
    </w:p>
    <w:p>
      <w:r/>
    </w:p>
    <w:p>
      <w:r>
        <w:t xml:space="preserve">1 年以内 </w:t>
      </w:r>
    </w:p>
    <w:p>
      <w:r>
        <w:t xml:space="preserve">1 年以内 </w:t>
      </w:r>
    </w:p>
    <w:p>
      <w:r>
        <w:t xml:space="preserve">1 年以内 </w:t>
      </w:r>
    </w:p>
    <w:p>
      <w:r>
        <w:t xml:space="preserve">1 年以内 </w:t>
      </w:r>
    </w:p>
    <w:p>
      <w:r/>
    </w:p>
    <w:p>
      <w:r>
        <w:t xml:space="preserve">3-4 年 </w:t>
      </w:r>
    </w:p>
    <w:p>
      <w:r/>
    </w:p>
    <w:p>
      <w:r>
        <w:t xml:space="preserve">49.13% </w:t>
      </w:r>
    </w:p>
    <w:p>
      <w:r>
        <w:t xml:space="preserve">27.02% </w:t>
      </w:r>
    </w:p>
    <w:p>
      <w:r>
        <w:t xml:space="preserve">21.61% </w:t>
      </w:r>
    </w:p>
    <w:p>
      <w:r>
        <w:t xml:space="preserve">0.38% </w:t>
      </w:r>
    </w:p>
    <w:p>
      <w:r>
        <w:t xml:space="preserve">0.24% </w:t>
      </w:r>
    </w:p>
    <w:p>
      <w:r>
        <w:t xml:space="preserve">98.38% </w:t>
      </w:r>
    </w:p>
    <w:p>
      <w:r/>
    </w:p>
    <w:p>
      <w:r>
        <w:t xml:space="preserve">- </w:t>
      </w:r>
    </w:p>
    <w:p>
      <w:r>
        <w:t xml:space="preserve">- </w:t>
      </w:r>
    </w:p>
    <w:p>
      <w:r>
        <w:t xml:space="preserve">- </w:t>
      </w:r>
    </w:p>
    <w:p>
      <w:r>
        <w:t xml:space="preserve">- </w:t>
      </w:r>
    </w:p>
    <w:p>
      <w:r>
        <w:t xml:space="preserve">- </w:t>
      </w:r>
    </w:p>
    <w:p>
      <w:r>
        <w:t xml:space="preserve">- </w:t>
      </w:r>
    </w:p>
    <w:p>
      <w:r/>
    </w:p>
    <w:p>
      <w:r>
        <w:t xml:space="preserve">- 164 -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(十三) 公司财务报表附注(续) </w:t>
      </w:r>
    </w:p>
    <w:p>
      <w:r/>
    </w:p>
    <w:p>
      <w:r>
        <w:t xml:space="preserve">(3) 长期股权投资 </w:t>
      </w:r>
    </w:p>
    <w:p>
      <w:r/>
    </w:p>
    <w:p>
      <w:r>
        <w:t xml:space="preserve">子公司(a) </w:t>
      </w:r>
    </w:p>
    <w:p>
      <w:r/>
    </w:p>
    <w:p>
      <w:r>
        <w:t xml:space="preserve"> (a) 子公司 </w:t>
      </w:r>
    </w:p>
    <w:p>
      <w:r/>
    </w:p>
    <w:p>
      <w:r>
        <w:t xml:space="preserve">沪士国际 </w:t>
      </w:r>
    </w:p>
    <w:p>
      <w:r>
        <w:t xml:space="preserve">沪利微电 </w:t>
      </w:r>
    </w:p>
    <w:p>
      <w:r>
        <w:t xml:space="preserve">易惠贸易 </w:t>
      </w:r>
    </w:p>
    <w:p>
      <w:r>
        <w:t xml:space="preserve">昆山先创利 </w:t>
      </w:r>
    </w:p>
    <w:p>
      <w:r>
        <w:t xml:space="preserve">黄石沪士 </w:t>
      </w:r>
    </w:p>
    <w:p>
      <w:r/>
    </w:p>
    <w:p>
      <w:r>
        <w:t xml:space="preserve">2017 年 </w:t>
      </w:r>
    </w:p>
    <w:p>
      <w:r>
        <w:t xml:space="preserve">12 月 31 日 </w:t>
      </w:r>
    </w:p>
    <w:p>
      <w:r/>
    </w:p>
    <w:p>
      <w:r>
        <w:t xml:space="preserve">699,956 </w:t>
      </w:r>
    </w:p>
    <w:p>
      <w:r/>
    </w:p>
    <w:p>
      <w:r>
        <w:t xml:space="preserve">469,346,720 </w:t>
      </w:r>
    </w:p>
    <w:p>
      <w:r/>
    </w:p>
    <w:p>
      <w:r>
        <w:t xml:space="preserve">1,351,200 </w:t>
      </w:r>
    </w:p>
    <w:p>
      <w:r/>
    </w:p>
    <w:p>
      <w:r>
        <w:t xml:space="preserve">72,135,040 </w:t>
      </w:r>
    </w:p>
    <w:p>
      <w:r/>
    </w:p>
    <w:p>
      <w:r>
        <w:t xml:space="preserve">2018 年 12 月 31 日 </w:t>
      </w:r>
    </w:p>
    <w:p>
      <w:r/>
    </w:p>
    <w:p>
      <w:r>
        <w:t xml:space="preserve"> 2017 年 12 月 31 日 </w:t>
      </w:r>
    </w:p>
    <w:p>
      <w:r/>
    </w:p>
    <w:p>
      <w:r>
        <w:t xml:space="preserve">1,837,647,974 </w:t>
      </w:r>
    </w:p>
    <w:p>
      <w:r/>
    </w:p>
    <w:p>
      <w:r>
        <w:t xml:space="preserve">1,343,532,916 </w:t>
      </w:r>
    </w:p>
    <w:p>
      <w:r/>
    </w:p>
    <w:p>
      <w:r>
        <w:t xml:space="preserve">本年增减变动 </w:t>
      </w:r>
    </w:p>
    <w:p>
      <w:r/>
    </w:p>
    <w:p>
      <w:r>
        <w:t xml:space="preserve">追加投资 </w:t>
      </w:r>
    </w:p>
    <w:p>
      <w:r/>
    </w:p>
    <w:p>
      <w:r>
        <w:t xml:space="preserve">减少投资 </w:t>
      </w:r>
    </w:p>
    <w:p>
      <w:r/>
    </w:p>
    <w:p>
      <w:r>
        <w:t xml:space="preserve">其他(i) </w:t>
      </w:r>
    </w:p>
    <w:p>
      <w:r/>
    </w:p>
    <w:p>
      <w:r>
        <w:t xml:space="preserve">2018 年 </w:t>
      </w:r>
    </w:p>
    <w:p>
      <w:r>
        <w:t xml:space="preserve">12 月 31 日 </w:t>
      </w:r>
    </w:p>
    <w:p>
      <w:r/>
    </w:p>
    <w:p>
      <w:r>
        <w:t>本年宣告分派</w:t>
      </w:r>
    </w:p>
    <w:p>
      <w:r>
        <w:t xml:space="preserve">的现金股利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699,956  </w:t>
      </w:r>
    </w:p>
    <w:p>
      <w:r/>
    </w:p>
    <w:p>
      <w:r>
        <w:t xml:space="preserve">- 10,291,985 </w:t>
      </w:r>
    </w:p>
    <w:p>
      <w:r/>
    </w:p>
    <w:p>
      <w:r>
        <w:t xml:space="preserve">479,638,705 </w:t>
      </w:r>
    </w:p>
    <w:p>
      <w:r/>
    </w:p>
    <w:p>
      <w:r>
        <w:t xml:space="preserve">- </w:t>
      </w:r>
    </w:p>
    <w:p>
      <w:r/>
    </w:p>
    <w:p>
      <w:r>
        <w:t xml:space="preserve">- </w:t>
      </w:r>
    </w:p>
    <w:p>
      <w:r/>
    </w:p>
    <w:p>
      <w:r>
        <w:t xml:space="preserve">- </w:t>
      </w:r>
    </w:p>
    <w:p>
      <w:r/>
    </w:p>
    <w:p>
      <w:r>
        <w:t xml:space="preserve">- </w:t>
      </w:r>
    </w:p>
    <w:p>
      <w:r/>
    </w:p>
    <w:p>
      <w:r>
        <w:t xml:space="preserve">- </w:t>
      </w:r>
    </w:p>
    <w:p>
      <w:r/>
    </w:p>
    <w:p>
      <w:r>
        <w:t xml:space="preserve">1,351,200  </w:t>
      </w:r>
    </w:p>
    <w:p>
      <w:r/>
    </w:p>
    <w:p>
      <w:r>
        <w:t xml:space="preserve">72,135,040  </w:t>
      </w:r>
    </w:p>
    <w:p>
      <w:r/>
    </w:p>
    <w:p>
      <w:r>
        <w:t xml:space="preserve">3,823,073 1,283,823,073 </w:t>
      </w:r>
    </w:p>
    <w:p>
      <w:r/>
    </w:p>
    <w:p>
      <w:r>
        <w:t xml:space="preserve">800,000,000 480,000,000  </w:t>
      </w:r>
    </w:p>
    <w:p>
      <w:r/>
    </w:p>
    <w:p>
      <w:r>
        <w:t xml:space="preserve">1,343,532,916 480,000,000 </w:t>
      </w:r>
    </w:p>
    <w:p>
      <w:r/>
    </w:p>
    <w:p>
      <w:r>
        <w:t xml:space="preserve">- 14,115,058 1,837,647,974  </w:t>
      </w:r>
    </w:p>
    <w:p>
      <w:r/>
    </w:p>
    <w:p>
      <w:r>
        <w:t>(i)公司于 2018 年 5 月 23 日向沪利微电 123 名激励对象授予限制性普通股股票 1,348.97 万股，向黄石</w:t>
      </w:r>
    </w:p>
    <w:p>
      <w:r>
        <w:t xml:space="preserve">沪士 76 名激励对象授予限制性普通股股票 501.09 万股，授予价格为人民币 2.29 元/股(附注七)。 </w:t>
      </w:r>
    </w:p>
    <w:p>
      <w:r/>
    </w:p>
    <w:p>
      <w:r>
        <w:t>于 2018 年度，本集团授予沪利微电和黄石沪士的限制性股票权益性工具分别已确认费用人民币</w:t>
      </w:r>
    </w:p>
    <w:p>
      <w:r>
        <w:t xml:space="preserve">10,291,985 元及人民币 3,823,073 元。已确认为本公司对相应子公司的长期股权投资。 </w:t>
      </w:r>
    </w:p>
    <w:p>
      <w:r/>
    </w:p>
    <w:p>
      <w:r>
        <w:t xml:space="preserve">- 165 -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(十三) 公司财务报表附注(续) </w:t>
      </w:r>
    </w:p>
    <w:p>
      <w:r/>
    </w:p>
    <w:p>
      <w:r>
        <w:t xml:space="preserve">(4) </w:t>
      </w:r>
    </w:p>
    <w:p>
      <w:r/>
    </w:p>
    <w:p>
      <w:r>
        <w:t xml:space="preserve">营业收入和营业成本 </w:t>
      </w:r>
    </w:p>
    <w:p>
      <w:r/>
    </w:p>
    <w:p>
      <w:r>
        <w:t xml:space="preserve">主营业务收入 </w:t>
      </w:r>
    </w:p>
    <w:p>
      <w:r>
        <w:t xml:space="preserve">其他业务收入 </w:t>
      </w:r>
    </w:p>
    <w:p>
      <w:r/>
    </w:p>
    <w:p>
      <w:r>
        <w:t xml:space="preserve">主营业务成本 </w:t>
      </w:r>
    </w:p>
    <w:p>
      <w:r>
        <w:t xml:space="preserve">其他业务成本 </w:t>
      </w:r>
    </w:p>
    <w:p>
      <w:r/>
    </w:p>
    <w:p>
      <w:r>
        <w:t xml:space="preserve">2018 年度 </w:t>
      </w:r>
    </w:p>
    <w:p>
      <w:r/>
    </w:p>
    <w:p>
      <w:r>
        <w:t xml:space="preserve">2017 年度 </w:t>
      </w:r>
    </w:p>
    <w:p>
      <w:r/>
    </w:p>
    <w:p>
      <w:r>
        <w:t xml:space="preserve">3,859,820,684   </w:t>
      </w:r>
    </w:p>
    <w:p>
      <w:r>
        <w:t xml:space="preserve">85,866,782 </w:t>
      </w:r>
    </w:p>
    <w:p>
      <w:r>
        <w:t xml:space="preserve">3,945,687,466   </w:t>
      </w:r>
    </w:p>
    <w:p>
      <w:r/>
    </w:p>
    <w:p>
      <w:r>
        <w:t xml:space="preserve">3,192,677,706 </w:t>
      </w:r>
    </w:p>
    <w:p>
      <w:r>
        <w:t xml:space="preserve">68,307,981 </w:t>
      </w:r>
    </w:p>
    <w:p>
      <w:r>
        <w:t xml:space="preserve">3,260,985,687 </w:t>
      </w:r>
    </w:p>
    <w:p>
      <w:r/>
    </w:p>
    <w:p>
      <w:r>
        <w:t xml:space="preserve">2018 年度 </w:t>
      </w:r>
    </w:p>
    <w:p>
      <w:r/>
    </w:p>
    <w:p>
      <w:r>
        <w:t xml:space="preserve">2017 年度 </w:t>
      </w:r>
    </w:p>
    <w:p>
      <w:r/>
    </w:p>
    <w:p>
      <w:r>
        <w:t xml:space="preserve">3,100,657,622   </w:t>
      </w:r>
    </w:p>
    <w:p>
      <w:r>
        <w:t xml:space="preserve">84,000,352   </w:t>
      </w:r>
    </w:p>
    <w:p>
      <w:r>
        <w:t xml:space="preserve">3,184,657,974   </w:t>
      </w:r>
    </w:p>
    <w:p>
      <w:r/>
    </w:p>
    <w:p>
      <w:r>
        <w:t xml:space="preserve">2,725,558,882 </w:t>
      </w:r>
    </w:p>
    <w:p>
      <w:r>
        <w:t xml:space="preserve">66,944,000 </w:t>
      </w:r>
    </w:p>
    <w:p>
      <w:r>
        <w:t xml:space="preserve">2,792,502,882 </w:t>
      </w:r>
    </w:p>
    <w:p>
      <w:r/>
    </w:p>
    <w:p>
      <w:r>
        <w:t xml:space="preserve">(a) </w:t>
      </w:r>
    </w:p>
    <w:p>
      <w:r/>
    </w:p>
    <w:p>
      <w:r>
        <w:t xml:space="preserve">主营业务收入和主营业务成本 </w:t>
      </w:r>
    </w:p>
    <w:p>
      <w:r/>
    </w:p>
    <w:p>
      <w:r>
        <w:t xml:space="preserve">2018 年度 </w:t>
      </w:r>
    </w:p>
    <w:p>
      <w:r/>
    </w:p>
    <w:p>
      <w:r>
        <w:t xml:space="preserve">2017 年度 </w:t>
      </w:r>
    </w:p>
    <w:p>
      <w:r/>
    </w:p>
    <w:p>
      <w:r>
        <w:t xml:space="preserve">主营业务收入 </w:t>
      </w:r>
    </w:p>
    <w:p>
      <w:r/>
    </w:p>
    <w:p>
      <w:r>
        <w:t xml:space="preserve"> 主营业务成本 </w:t>
      </w:r>
    </w:p>
    <w:p>
      <w:r/>
    </w:p>
    <w:p>
      <w:r>
        <w:t xml:space="preserve"> 主营业务收入 </w:t>
      </w:r>
    </w:p>
    <w:p>
      <w:r/>
    </w:p>
    <w:p>
      <w:r>
        <w:t xml:space="preserve"> 主营业务成本 </w:t>
      </w:r>
    </w:p>
    <w:p>
      <w:r/>
    </w:p>
    <w:p>
      <w:r>
        <w:t xml:space="preserve">印制电路板业务 3,859,820,684   3,100,657,622   3,192,677,706 </w:t>
      </w:r>
    </w:p>
    <w:p>
      <w:r/>
    </w:p>
    <w:p>
      <w:r>
        <w:t xml:space="preserve">2,725,558,882 </w:t>
      </w:r>
    </w:p>
    <w:p>
      <w:r/>
    </w:p>
    <w:p>
      <w:r>
        <w:t xml:space="preserve">(b) </w:t>
      </w:r>
    </w:p>
    <w:p>
      <w:r/>
    </w:p>
    <w:p>
      <w:r>
        <w:t xml:space="preserve">其他业务收入和其他业务成本 </w:t>
      </w:r>
    </w:p>
    <w:p>
      <w:r/>
    </w:p>
    <w:p>
      <w:r>
        <w:t xml:space="preserve">2018 年度 </w:t>
      </w:r>
    </w:p>
    <w:p>
      <w:r/>
    </w:p>
    <w:p>
      <w:r>
        <w:t xml:space="preserve">2017 年度 </w:t>
      </w:r>
    </w:p>
    <w:p>
      <w:r/>
    </w:p>
    <w:p>
      <w:r>
        <w:t xml:space="preserve">其他业务收入 </w:t>
      </w:r>
    </w:p>
    <w:p>
      <w:r/>
    </w:p>
    <w:p>
      <w:r>
        <w:t xml:space="preserve"> 其他业务成本 </w:t>
      </w:r>
    </w:p>
    <w:p>
      <w:r/>
    </w:p>
    <w:p>
      <w:r>
        <w:t xml:space="preserve"> 其他业务收入 </w:t>
      </w:r>
    </w:p>
    <w:p>
      <w:r/>
    </w:p>
    <w:p>
      <w:r>
        <w:t xml:space="preserve"> 其他业务成本 </w:t>
      </w:r>
    </w:p>
    <w:p>
      <w:r/>
    </w:p>
    <w:p>
      <w:r>
        <w:t xml:space="preserve">租金收入 </w:t>
      </w:r>
    </w:p>
    <w:p>
      <w:r>
        <w:t xml:space="preserve">销售材料 </w:t>
      </w:r>
    </w:p>
    <w:p>
      <w:r/>
    </w:p>
    <w:p>
      <w:r>
        <w:t xml:space="preserve">1,652,226 </w:t>
      </w:r>
    </w:p>
    <w:p>
      <w:r>
        <w:t xml:space="preserve">84,214,556 </w:t>
      </w:r>
    </w:p>
    <w:p>
      <w:r/>
    </w:p>
    <w:p>
      <w:r>
        <w:t xml:space="preserve">452,860 </w:t>
      </w:r>
    </w:p>
    <w:p>
      <w:r>
        <w:t xml:space="preserve">83,547,492   </w:t>
      </w:r>
    </w:p>
    <w:p>
      <w:r/>
    </w:p>
    <w:p>
      <w:r>
        <w:t xml:space="preserve">1,447,456 </w:t>
      </w:r>
    </w:p>
    <w:p>
      <w:r>
        <w:t xml:space="preserve">66,860,525 </w:t>
      </w:r>
    </w:p>
    <w:p>
      <w:r/>
    </w:p>
    <w:p>
      <w:r>
        <w:t xml:space="preserve">85,866,782   </w:t>
      </w:r>
    </w:p>
    <w:p>
      <w:r/>
    </w:p>
    <w:p>
      <w:r>
        <w:t xml:space="preserve">84,000,352   </w:t>
      </w:r>
    </w:p>
    <w:p>
      <w:r/>
    </w:p>
    <w:p>
      <w:r>
        <w:t xml:space="preserve">68,307,981 </w:t>
      </w:r>
    </w:p>
    <w:p>
      <w:r/>
    </w:p>
    <w:p>
      <w:r>
        <w:t xml:space="preserve">390,563 </w:t>
      </w:r>
    </w:p>
    <w:p>
      <w:r>
        <w:t xml:space="preserve">66,553,437 </w:t>
      </w:r>
    </w:p>
    <w:p>
      <w:r/>
    </w:p>
    <w:p>
      <w:r>
        <w:t xml:space="preserve">66,944,000 </w:t>
      </w:r>
    </w:p>
    <w:p>
      <w:r/>
    </w:p>
    <w:p>
      <w:r>
        <w:t xml:space="preserve">(5) </w:t>
      </w:r>
    </w:p>
    <w:p>
      <w:r/>
    </w:p>
    <w:p>
      <w:r>
        <w:t xml:space="preserve">投资收益 </w:t>
      </w:r>
    </w:p>
    <w:p>
      <w:r/>
    </w:p>
    <w:p>
      <w:r>
        <w:t xml:space="preserve">成本法核算的长期股权投资收益 </w:t>
      </w:r>
    </w:p>
    <w:p>
      <w:r>
        <w:t>银行理财产品投资收益及债券质押式逆</w:t>
      </w:r>
    </w:p>
    <w:p>
      <w:r>
        <w:t xml:space="preserve">回购收益 </w:t>
      </w:r>
    </w:p>
    <w:p>
      <w:r>
        <w:t>处置以公允价值计量且其变动计入当期</w:t>
      </w:r>
    </w:p>
    <w:p>
      <w:r>
        <w:t xml:space="preserve">损益的金融资产取得的投资收益 </w:t>
      </w:r>
    </w:p>
    <w:p>
      <w:r/>
    </w:p>
    <w:p>
      <w:r>
        <w:t xml:space="preserve">本公司不存在投资收益汇回的重大限制。 </w:t>
      </w:r>
    </w:p>
    <w:p>
      <w:r/>
    </w:p>
    <w:p>
      <w:r>
        <w:t xml:space="preserve">2018 年度 </w:t>
      </w:r>
    </w:p>
    <w:p>
      <w:r/>
    </w:p>
    <w:p>
      <w:r>
        <w:t xml:space="preserve">2017 年度 </w:t>
      </w:r>
    </w:p>
    <w:p>
      <w:r/>
    </w:p>
    <w:p>
      <w:r>
        <w:t xml:space="preserve">157,391,325 </w:t>
      </w:r>
    </w:p>
    <w:p>
      <w:r/>
    </w:p>
    <w:p>
      <w:r>
        <w:t xml:space="preserve">149,521,659 </w:t>
      </w:r>
    </w:p>
    <w:p>
      <w:r/>
    </w:p>
    <w:p>
      <w:r>
        <w:t xml:space="preserve">9,579,964 </w:t>
      </w:r>
    </w:p>
    <w:p>
      <w:r/>
    </w:p>
    <w:p>
      <w:r>
        <w:t xml:space="preserve">2,953,814 </w:t>
      </w:r>
    </w:p>
    <w:p>
      <w:r/>
    </w:p>
    <w:p>
      <w:r>
        <w:t xml:space="preserve">- </w:t>
      </w:r>
    </w:p>
    <w:p>
      <w:r>
        <w:t xml:space="preserve">166,971,289 </w:t>
      </w:r>
    </w:p>
    <w:p>
      <w:r/>
    </w:p>
    <w:p>
      <w:r>
        <w:t xml:space="preserve">2,261,931 </w:t>
      </w:r>
    </w:p>
    <w:p>
      <w:r>
        <w:t xml:space="preserve">154,737,404 </w:t>
      </w:r>
    </w:p>
    <w:p>
      <w:r/>
    </w:p>
    <w:p>
      <w:r>
        <w:t xml:space="preserve">166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成长 长青 共利                                                                                            沪士电子股份有限公司 2018 年度报告全文 </w:t>
      </w:r>
    </w:p>
    <w:p>
      <w:r/>
    </w:p>
    <w:p>
      <w:r>
        <w:t xml:space="preserve">四、补充资料 </w:t>
      </w:r>
    </w:p>
    <w:p>
      <w:r/>
    </w:p>
    <w:p>
      <w:r>
        <w:t xml:space="preserve">(一) 非经常性损益明细表 </w:t>
      </w:r>
    </w:p>
    <w:p>
      <w:r/>
    </w:p>
    <w:p>
      <w:r>
        <w:t xml:space="preserve">非流动资产处置损益 </w:t>
      </w:r>
    </w:p>
    <w:p>
      <w:r>
        <w:t xml:space="preserve">计入当期损益的政府补助 </w:t>
      </w:r>
    </w:p>
    <w:p>
      <w:r>
        <w:t>除同本集团正常经营业务相关的有效套期保值业务</w:t>
      </w:r>
    </w:p>
    <w:p>
      <w:r>
        <w:t>外，持有交易性金融资产、交易性金融负债产生的</w:t>
      </w:r>
    </w:p>
    <w:p>
      <w:r>
        <w:t>公允价值变动损益，以及处置交易性金融资产、交</w:t>
      </w:r>
    </w:p>
    <w:p>
      <w:r>
        <w:t xml:space="preserve">易性金融负债和可供出售金融资产取得的投资收益 </w:t>
      </w:r>
    </w:p>
    <w:p>
      <w:r>
        <w:t xml:space="preserve">除上述各项之外的其他营业外收入和支出 </w:t>
      </w:r>
    </w:p>
    <w:p>
      <w:r/>
    </w:p>
    <w:p>
      <w:r>
        <w:t xml:space="preserve">所得税影响额 </w:t>
      </w:r>
    </w:p>
    <w:p>
      <w:r/>
    </w:p>
    <w:p>
      <w:r>
        <w:t xml:space="preserve">非经常性损益明细表编制基础 </w:t>
      </w:r>
    </w:p>
    <w:p>
      <w:r/>
    </w:p>
    <w:p>
      <w:r>
        <w:t xml:space="preserve">2018 年度 </w:t>
      </w:r>
    </w:p>
    <w:p>
      <w:r/>
    </w:p>
    <w:p>
      <w:r>
        <w:t xml:space="preserve">2017 年度 </w:t>
      </w:r>
    </w:p>
    <w:p>
      <w:r/>
    </w:p>
    <w:p>
      <w:r>
        <w:t xml:space="preserve">(3,608,446)   </w:t>
      </w:r>
    </w:p>
    <w:p>
      <w:r>
        <w:t xml:space="preserve">63,339,586   </w:t>
      </w:r>
    </w:p>
    <w:p>
      <w:r/>
    </w:p>
    <w:p>
      <w:r>
        <w:t xml:space="preserve">(791,741) </w:t>
      </w:r>
    </w:p>
    <w:p>
      <w:r>
        <w:t xml:space="preserve">64,168,955 </w:t>
      </w:r>
    </w:p>
    <w:p>
      <w:r/>
    </w:p>
    <w:p>
      <w:r>
        <w:t xml:space="preserve">1,681,940 </w:t>
      </w:r>
    </w:p>
    <w:p>
      <w:r>
        <w:t xml:space="preserve">632,045   </w:t>
      </w:r>
    </w:p>
    <w:p>
      <w:r>
        <w:t xml:space="preserve">62,045,125 </w:t>
      </w:r>
    </w:p>
    <w:p>
      <w:r>
        <w:t xml:space="preserve">(8,653,091)  </w:t>
      </w:r>
    </w:p>
    <w:p>
      <w:r>
        <w:t xml:space="preserve">53,392,034 </w:t>
      </w:r>
    </w:p>
    <w:p>
      <w:r/>
    </w:p>
    <w:p>
      <w:r>
        <w:t xml:space="preserve">6,187,717 </w:t>
      </w:r>
    </w:p>
    <w:p>
      <w:r>
        <w:t xml:space="preserve">508,237 </w:t>
      </w:r>
    </w:p>
    <w:p>
      <w:r>
        <w:t xml:space="preserve">70,073,168 </w:t>
      </w:r>
    </w:p>
    <w:p>
      <w:r>
        <w:t xml:space="preserve">(11,546,658) </w:t>
      </w:r>
    </w:p>
    <w:p>
      <w:r>
        <w:t xml:space="preserve">58,526,510 </w:t>
      </w:r>
    </w:p>
    <w:p>
      <w:r/>
    </w:p>
    <w:p>
      <w:r>
        <w:t>根据中国证券监督管理委员会《公开发行证券的公司信息披露解释性公告第</w:t>
      </w:r>
    </w:p>
    <w:p>
      <w:r>
        <w:t>1 号——非经常性损益[2008]》的规定，非经常性损益是指与公司正常经营业</w:t>
      </w:r>
    </w:p>
    <w:p>
      <w:r>
        <w:t>务无直接关系，以及虽与正常经营业务相关，但由于其性质特殊和偶发性，</w:t>
      </w:r>
    </w:p>
    <w:p>
      <w:r>
        <w:t>影响报表使用人对公司经营业绩和盈利能力作出正确判断的各项交易和事项</w:t>
      </w:r>
    </w:p>
    <w:p>
      <w:r>
        <w:t xml:space="preserve">产生的损益。 </w:t>
      </w:r>
    </w:p>
    <w:p>
      <w:r/>
    </w:p>
    <w:p>
      <w:r>
        <w:t xml:space="preserve">(二) 净资产收益率及每股收益 </w:t>
      </w:r>
    </w:p>
    <w:p>
      <w:r/>
    </w:p>
    <w:p>
      <w:r>
        <w:t xml:space="preserve">加权平均 </w:t>
      </w:r>
    </w:p>
    <w:p>
      <w:r>
        <w:t xml:space="preserve">净资产收益率(%) </w:t>
      </w:r>
    </w:p>
    <w:p>
      <w:r/>
    </w:p>
    <w:p>
      <w:r>
        <w:t xml:space="preserve">每股收益 </w:t>
      </w:r>
    </w:p>
    <w:p>
      <w:r>
        <w:t xml:space="preserve"> 基本每股收益 </w:t>
      </w:r>
    </w:p>
    <w:p>
      <w:r>
        <w:t xml:space="preserve">稀释每股收益 </w:t>
      </w:r>
    </w:p>
    <w:p>
      <w:r/>
    </w:p>
    <w:p>
      <w:r>
        <w:t xml:space="preserve">2018 </w:t>
      </w:r>
    </w:p>
    <w:p>
      <w:r/>
    </w:p>
    <w:p>
      <w:r>
        <w:t xml:space="preserve">年度 </w:t>
      </w:r>
    </w:p>
    <w:p>
      <w:r/>
    </w:p>
    <w:p>
      <w:r>
        <w:t xml:space="preserve">2017 </w:t>
      </w:r>
    </w:p>
    <w:p>
      <w:r/>
    </w:p>
    <w:p>
      <w:r>
        <w:t xml:space="preserve">年度 </w:t>
      </w:r>
    </w:p>
    <w:p>
      <w:r/>
    </w:p>
    <w:p>
      <w:r>
        <w:t xml:space="preserve">2018 </w:t>
      </w:r>
    </w:p>
    <w:p>
      <w:r/>
    </w:p>
    <w:p>
      <w:r>
        <w:t xml:space="preserve">年度 </w:t>
      </w:r>
    </w:p>
    <w:p>
      <w:r/>
    </w:p>
    <w:p>
      <w:r>
        <w:t xml:space="preserve">2017 </w:t>
      </w:r>
    </w:p>
    <w:p>
      <w:r/>
    </w:p>
    <w:p>
      <w:r>
        <w:t xml:space="preserve">年度 </w:t>
      </w:r>
    </w:p>
    <w:p>
      <w:r/>
    </w:p>
    <w:p>
      <w:r>
        <w:t xml:space="preserve">2018 </w:t>
      </w:r>
    </w:p>
    <w:p>
      <w:r/>
    </w:p>
    <w:p>
      <w:r>
        <w:t xml:space="preserve">年度 </w:t>
      </w:r>
    </w:p>
    <w:p>
      <w:r/>
    </w:p>
    <w:p>
      <w:r>
        <w:t xml:space="preserve">2017 </w:t>
      </w:r>
    </w:p>
    <w:p>
      <w:r/>
    </w:p>
    <w:p>
      <w:r>
        <w:t xml:space="preserve">年度 </w:t>
      </w:r>
    </w:p>
    <w:p>
      <w:r/>
    </w:p>
    <w:p>
      <w:r>
        <w:t>归属于公司普通股股</w:t>
      </w:r>
    </w:p>
    <w:p>
      <w:r>
        <w:t xml:space="preserve">东的净利润 </w:t>
      </w:r>
    </w:p>
    <w:p>
      <w:r>
        <w:t>扣除非经常性损益后</w:t>
      </w:r>
    </w:p>
    <w:p>
      <w:r>
        <w:t>归属于公司普通股</w:t>
      </w:r>
    </w:p>
    <w:p>
      <w:r>
        <w:t xml:space="preserve">股东的净利润 </w:t>
      </w:r>
    </w:p>
    <w:p>
      <w:r/>
    </w:p>
    <w:p>
      <w:r>
        <w:t xml:space="preserve">15.34 </w:t>
      </w:r>
    </w:p>
    <w:p>
      <w:r/>
    </w:p>
    <w:p>
      <w:r>
        <w:t xml:space="preserve">5.97 </w:t>
      </w:r>
    </w:p>
    <w:p>
      <w:r/>
    </w:p>
    <w:p>
      <w:r>
        <w:t xml:space="preserve"> 0.3407 </w:t>
      </w:r>
    </w:p>
    <w:p>
      <w:r/>
    </w:p>
    <w:p>
      <w:r>
        <w:t xml:space="preserve">0.1216 </w:t>
      </w:r>
    </w:p>
    <w:p>
      <w:r/>
    </w:p>
    <w:p>
      <w:r>
        <w:t xml:space="preserve">0.3391 </w:t>
      </w:r>
    </w:p>
    <w:p>
      <w:r/>
    </w:p>
    <w:p>
      <w:r>
        <w:t xml:space="preserve">0.1216 </w:t>
      </w:r>
    </w:p>
    <w:p>
      <w:r/>
    </w:p>
    <w:p>
      <w:r>
        <w:t xml:space="preserve">13.91 </w:t>
      </w:r>
    </w:p>
    <w:p>
      <w:r/>
    </w:p>
    <w:p>
      <w:r>
        <w:t xml:space="preserve">4.25 </w:t>
      </w:r>
    </w:p>
    <w:p>
      <w:r/>
    </w:p>
    <w:p>
      <w:r>
        <w:t xml:space="preserve"> 0.3088 </w:t>
      </w:r>
    </w:p>
    <w:p>
      <w:r/>
    </w:p>
    <w:p>
      <w:r>
        <w:t xml:space="preserve">0.0866 </w:t>
      </w:r>
    </w:p>
    <w:p>
      <w:r/>
    </w:p>
    <w:p>
      <w:r>
        <w:t xml:space="preserve">0.3074 </w:t>
      </w:r>
    </w:p>
    <w:p>
      <w:r/>
    </w:p>
    <w:p>
      <w:r>
        <w:t xml:space="preserve">0.0866 </w:t>
      </w:r>
    </w:p>
    <w:p>
      <w:r/>
    </w:p>
    <w:p>
      <w:r>
        <w:t xml:space="preserve">167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成长 长青 共利                                                                               沪士电子股份有限公司 2018 年度报告全</w:t>
      </w:r>
    </w:p>
    <w:p>
      <w:r/>
    </w:p>
    <w:p>
      <w:r>
        <w:t xml:space="preserve">文 </w:t>
      </w:r>
    </w:p>
    <w:p>
      <w:r/>
    </w:p>
    <w:p>
      <w:r>
        <w:t xml:space="preserve">第十节 备查文件目录 </w:t>
      </w:r>
    </w:p>
    <w:p>
      <w:r/>
    </w:p>
    <w:p>
      <w:r>
        <w:t xml:space="preserve">一、载有法定代表人、主管会计工作负责人、会计机构负责人签名并盖章的财务报告文本； </w:t>
      </w:r>
    </w:p>
    <w:p>
      <w:r/>
    </w:p>
    <w:p>
      <w:r>
        <w:t xml:space="preserve">二、载有会计师事务所盖章、注册会计师签名盖章的审计报告原件； </w:t>
      </w:r>
    </w:p>
    <w:p>
      <w:r/>
    </w:p>
    <w:p>
      <w:r>
        <w:t xml:space="preserve">三、报告期内在中国证监会指定信息披露媒体披露过的公告正本及原稿； </w:t>
      </w:r>
    </w:p>
    <w:p>
      <w:r/>
    </w:p>
    <w:p>
      <w:r>
        <w:t xml:space="preserve">四、载有董事长签名的2018年度报告文本原件； </w:t>
      </w:r>
    </w:p>
    <w:p>
      <w:r/>
    </w:p>
    <w:p>
      <w:r>
        <w:t xml:space="preserve">五、以上备查文件的备置地点：江苏省昆山市玉山镇东龙路1号公司证券部。 </w:t>
      </w:r>
    </w:p>
    <w:p>
      <w:r/>
    </w:p>
    <w:p>
      <w:r>
        <w:t xml:space="preserve">沪士电子股份有限公司 </w:t>
      </w:r>
    </w:p>
    <w:p>
      <w:r/>
    </w:p>
    <w:p>
      <w:r>
        <w:t xml:space="preserve">董事长：吴礼淦 </w:t>
      </w:r>
    </w:p>
    <w:p>
      <w:r/>
    </w:p>
    <w:p>
      <w:r>
        <w:t xml:space="preserve">2019年3月24日 </w:t>
      </w:r>
    </w:p>
    <w:p>
      <w:r/>
    </w:p>
    <w:p>
      <w:r>
        <w:t xml:space="preserve">- 168 - </w:t>
      </w:r>
    </w:p>
    <w:p>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