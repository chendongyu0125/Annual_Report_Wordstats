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公司代码：600536                                      公司简称：中国软件 </w:t>
      </w:r>
    </w:p>
    <w:p>
      <w:r/>
    </w:p>
    <w:p>
      <w:r>
        <w:t xml:space="preserve">中国软件与技术服务股份有限公司 </w:t>
      </w:r>
    </w:p>
    <w:p>
      <w:r>
        <w:t xml:space="preserve">2018 年年度报告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未出席董事情况 </w:t>
      </w:r>
    </w:p>
    <w:p>
      <w:r/>
    </w:p>
    <w:p>
      <w:r>
        <w:t xml:space="preserve">未出席董事职务 </w:t>
      </w:r>
    </w:p>
    <w:p>
      <w:r/>
    </w:p>
    <w:p>
      <w:r>
        <w:t xml:space="preserve">未出席董事姓名 未出席董事的原因说明 </w:t>
      </w:r>
    </w:p>
    <w:p>
      <w:r/>
    </w:p>
    <w:p>
      <w:r>
        <w:t xml:space="preserve">被委托人姓名 </w:t>
      </w:r>
    </w:p>
    <w:p>
      <w:r/>
    </w:p>
    <w:p>
      <w:r>
        <w:t xml:space="preserve">董事长 </w:t>
      </w:r>
    </w:p>
    <w:p>
      <w:r>
        <w:t xml:space="preserve">董事 </w:t>
      </w:r>
    </w:p>
    <w:p>
      <w:r>
        <w:t xml:space="preserve">董事 </w:t>
      </w:r>
    </w:p>
    <w:p>
      <w:r/>
    </w:p>
    <w:p>
      <w:r>
        <w:t xml:space="preserve">周进军 </w:t>
      </w:r>
    </w:p>
    <w:p>
      <w:r>
        <w:t xml:space="preserve">韩宗远 </w:t>
      </w:r>
    </w:p>
    <w:p>
      <w:r>
        <w:t xml:space="preserve">王志平 </w:t>
      </w:r>
    </w:p>
    <w:p>
      <w:r/>
    </w:p>
    <w:p>
      <w:r>
        <w:t xml:space="preserve">因公出差 </w:t>
      </w:r>
    </w:p>
    <w:p>
      <w:r>
        <w:t xml:space="preserve">因公出差 </w:t>
      </w:r>
    </w:p>
    <w:p>
      <w:r>
        <w:t xml:space="preserve">因公出差 </w:t>
      </w:r>
    </w:p>
    <w:p>
      <w:r/>
    </w:p>
    <w:p>
      <w:r>
        <w:t xml:space="preserve">谌志华 </w:t>
      </w:r>
    </w:p>
    <w:p>
      <w:r>
        <w:t xml:space="preserve">白丽芳 </w:t>
      </w:r>
    </w:p>
    <w:p>
      <w:r>
        <w:t xml:space="preserve">白丽芳 </w:t>
      </w:r>
    </w:p>
    <w:p>
      <w:r/>
    </w:p>
    <w:p>
      <w:r>
        <w:t xml:space="preserve">三、 中天运会计师事务所（特殊普通合伙）为本公司出具了标准无保留意见的审计报告。 </w:t>
      </w:r>
    </w:p>
    <w:p>
      <w:r/>
    </w:p>
    <w:p>
      <w:r>
        <w:t>四、 公司负责人周进军、主管会计工作负责人何文哲及会计机构负责人（会计主管人员）张少林</w:t>
      </w:r>
    </w:p>
    <w:p>
      <w:r/>
    </w:p>
    <w:p>
      <w:r>
        <w:t xml:space="preserve">声明：保证年度报告中财务报告的真实、准确、完整。 </w:t>
      </w:r>
    </w:p>
    <w:p>
      <w:r/>
    </w:p>
    <w:p>
      <w:r>
        <w:t xml:space="preserve">五、 经董事会审议的报告期利润分配预案或公积金转增股本预案 </w:t>
      </w:r>
    </w:p>
    <w:p>
      <w:r/>
    </w:p>
    <w:p>
      <w:r>
        <w:t>以2018年末总股本494,562,782股为基数，向全体股东每10股派发现金股利0.70元（含税），</w:t>
      </w:r>
    </w:p>
    <w:p>
      <w:r/>
    </w:p>
    <w:p>
      <w:r>
        <w:t>合计派发现金股利 34,619,394.74元。本次拟分配的利润占当年度归属上市公司股东净利润的</w:t>
      </w:r>
    </w:p>
    <w:p>
      <w:r/>
    </w:p>
    <w:p>
      <w:r>
        <w:t xml:space="preserve">31.24%。利润分配后，剩余未分配利润148,756,712.81元转入下一年度。 </w:t>
      </w:r>
    </w:p>
    <w:p>
      <w:r/>
    </w:p>
    <w:p>
      <w:r>
        <w:t xml:space="preserve">本年度无资本公积转增股本预案。 </w:t>
      </w:r>
    </w:p>
    <w:p>
      <w:r/>
    </w:p>
    <w:p>
      <w:r>
        <w:t xml:space="preserve">六、 前瞻性陈述的风险声明 </w:t>
      </w:r>
    </w:p>
    <w:p>
      <w:r/>
    </w:p>
    <w:p>
      <w:r>
        <w:t xml:space="preserve">√适用 □不适用  </w:t>
      </w:r>
    </w:p>
    <w:p>
      <w:r/>
    </w:p>
    <w:p>
      <w:r>
        <w:t>本公司2018年年度报告中所涉及的发展战略、未来经营计划等前瞻性陈述不构成公司对投资</w:t>
      </w:r>
    </w:p>
    <w:p>
      <w:r/>
    </w:p>
    <w:p>
      <w:r>
        <w:t xml:space="preserve">者的实质承诺，敬请投资者注意投资风险。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九、 重大风险提示 </w:t>
      </w:r>
    </w:p>
    <w:p>
      <w:r/>
    </w:p>
    <w:p>
      <w:r>
        <w:t>公司已在本年度报告中描述公司面临的风险，敬请投资者予以关注，详见本年度报告“经营</w:t>
      </w:r>
    </w:p>
    <w:p>
      <w:r/>
    </w:p>
    <w:p>
      <w:r>
        <w:t xml:space="preserve">情况讨论与分析”等有关章节中关于公司面临风险的描述。 </w:t>
      </w:r>
    </w:p>
    <w:p>
      <w:r/>
    </w:p>
    <w:p>
      <w:r>
        <w:t xml:space="preserve">十、 其他 </w:t>
      </w:r>
    </w:p>
    <w:p>
      <w:r/>
    </w:p>
    <w:p>
      <w:r>
        <w:t xml:space="preserve">□适用 √不适用  </w:t>
      </w:r>
    </w:p>
    <w:p>
      <w:r/>
    </w:p>
    <w:p>
      <w:r>
        <w:t xml:space="preserve">2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5 </w:t>
      </w:r>
    </w:p>
    <w:p>
      <w:r/>
    </w:p>
    <w:p>
      <w:r>
        <w:t xml:space="preserve">公司业务概要 ..................................................................................................................... 8 </w:t>
      </w:r>
    </w:p>
    <w:p>
      <w:r/>
    </w:p>
    <w:p>
      <w:r>
        <w:t xml:space="preserve">经营情况讨论与分析 ....................................................................................................... 10 </w:t>
      </w:r>
    </w:p>
    <w:p>
      <w:r/>
    </w:p>
    <w:p>
      <w:r>
        <w:t xml:space="preserve">重要事项 ........................................................................................................................... 23 </w:t>
      </w:r>
    </w:p>
    <w:p>
      <w:r/>
    </w:p>
    <w:p>
      <w:r>
        <w:t xml:space="preserve">普通股股份变动及股东情况 ........................................................................................... 36 </w:t>
      </w:r>
    </w:p>
    <w:p>
      <w:r/>
    </w:p>
    <w:p>
      <w:r>
        <w:t xml:space="preserve">优先股相关情况 ............................................................................................................... 41 </w:t>
      </w:r>
    </w:p>
    <w:p>
      <w:r/>
    </w:p>
    <w:p>
      <w:r>
        <w:t xml:space="preserve">董事、监事、高级管理人员和员工情况 ....................................................................... 42 </w:t>
      </w:r>
    </w:p>
    <w:p>
      <w:r/>
    </w:p>
    <w:p>
      <w:r>
        <w:t xml:space="preserve">公司治理 ........................................................................................................................... 50 </w:t>
      </w:r>
    </w:p>
    <w:p>
      <w:r/>
    </w:p>
    <w:p>
      <w:r>
        <w:t xml:space="preserve">公司债券相关情况 ......................................................................................................... 167 </w:t>
      </w:r>
    </w:p>
    <w:p>
      <w:r/>
    </w:p>
    <w:p>
      <w:r>
        <w:t xml:space="preserve">第十一节 财务报告 ........................................................................................................................... 53 </w:t>
      </w:r>
    </w:p>
    <w:p>
      <w:r/>
    </w:p>
    <w:p>
      <w:r>
        <w:t xml:space="preserve">第十二节 备查文件目录 ................................................................................................................. 167 </w:t>
      </w:r>
    </w:p>
    <w:p>
      <w:r/>
    </w:p>
    <w:p>
      <w:r>
        <w:t xml:space="preserve">3 / 168 </w:t>
      </w:r>
    </w:p>
    <w:p>
      <w:r/>
    </w:p>
    <w:p>
      <w:r>
        <w:t xml:space="preserve"> </w:t>
      </w:r>
    </w:p>
    <w:p>
      <w:r>
        <w:t xml:space="preserve"> </w:t>
      </w:r>
    </w:p>
    <w:p>
      <w:r>
        <w:t xml:space="preserve"> </w:t>
      </w:r>
    </w:p>
    <w:p>
      <w:r>
        <w:t xml:space="preserve">中国软件与技术服务股份有限公司                                                     2018 年年度报告 </w:t>
      </w:r>
    </w:p>
    <w:p>
      <w:r/>
    </w:p>
    <w:p>
      <w:r>
        <w:t xml:space="preserve">第一节 释义 </w:t>
      </w:r>
    </w:p>
    <w:p>
      <w:r/>
    </w:p>
    <w:p>
      <w:r>
        <w:t xml:space="preserve">一、 释义 </w:t>
      </w:r>
    </w:p>
    <w:p>
      <w:r>
        <w:t xml:space="preserve">在本报告书中，除非文义另有所指，下列词语具有如下含义： </w:t>
      </w:r>
    </w:p>
    <w:p>
      <w:r/>
    </w:p>
    <w:p>
      <w:r>
        <w:t xml:space="preserve">常用词语释义 </w:t>
      </w:r>
    </w:p>
    <w:p>
      <w:r/>
    </w:p>
    <w:p>
      <w:r>
        <w:t xml:space="preserve">中国证监会 </w:t>
      </w:r>
    </w:p>
    <w:p>
      <w:r/>
    </w:p>
    <w:p>
      <w:r>
        <w:t xml:space="preserve">上交所 </w:t>
      </w:r>
    </w:p>
    <w:p>
      <w:r/>
    </w:p>
    <w:p>
      <w:r>
        <w:t xml:space="preserve">国资委 </w:t>
      </w:r>
    </w:p>
    <w:p>
      <w:r/>
    </w:p>
    <w:p>
      <w:r>
        <w:t xml:space="preserve">中国电子 </w:t>
      </w:r>
    </w:p>
    <w:p>
      <w:r/>
    </w:p>
    <w:p>
      <w:r>
        <w:t xml:space="preserve">中电有限 </w:t>
      </w:r>
    </w:p>
    <w:p>
      <w:r/>
    </w:p>
    <w:p>
      <w:r>
        <w:t xml:space="preserve">公司、本公司 </w:t>
      </w:r>
    </w:p>
    <w:p>
      <w:r/>
    </w:p>
    <w:p>
      <w:r>
        <w:t xml:space="preserve">长城软件 </w:t>
      </w:r>
    </w:p>
    <w:p>
      <w:r/>
    </w:p>
    <w:p>
      <w:r>
        <w:t xml:space="preserve">中软系统 </w:t>
      </w:r>
    </w:p>
    <w:p>
      <w:r/>
    </w:p>
    <w:p>
      <w:r>
        <w:t xml:space="preserve">中标软件 </w:t>
      </w:r>
    </w:p>
    <w:p>
      <w:r/>
    </w:p>
    <w:p>
      <w:r>
        <w:t xml:space="preserve">中软万维 </w:t>
      </w:r>
    </w:p>
    <w:p>
      <w:r/>
    </w:p>
    <w:p>
      <w:r>
        <w:t xml:space="preserve">广州中软 </w:t>
      </w:r>
    </w:p>
    <w:p>
      <w:r/>
    </w:p>
    <w:p>
      <w:r>
        <w:t xml:space="preserve">上海中软 </w:t>
      </w:r>
    </w:p>
    <w:p>
      <w:r/>
    </w:p>
    <w:p>
      <w:r>
        <w:t xml:space="preserve">南京中软 </w:t>
      </w:r>
    </w:p>
    <w:p>
      <w:r/>
    </w:p>
    <w:p>
      <w:r>
        <w:t xml:space="preserve">天津麒麟 </w:t>
      </w:r>
    </w:p>
    <w:p>
      <w:r/>
    </w:p>
    <w:p>
      <w:r>
        <w:t xml:space="preserve">中软融鑫 </w:t>
      </w:r>
    </w:p>
    <w:p>
      <w:r/>
    </w:p>
    <w:p>
      <w:r>
        <w:t xml:space="preserve">安人股份 </w:t>
      </w:r>
    </w:p>
    <w:p>
      <w:r/>
    </w:p>
    <w:p>
      <w:r>
        <w:t xml:space="preserve">中软服务 </w:t>
      </w:r>
    </w:p>
    <w:p>
      <w:r/>
    </w:p>
    <w:p>
      <w:r>
        <w:t xml:space="preserve">大连中软 </w:t>
      </w:r>
    </w:p>
    <w:p>
      <w:r/>
    </w:p>
    <w:p>
      <w:r>
        <w:t xml:space="preserve">宁波中软 </w:t>
      </w:r>
    </w:p>
    <w:p>
      <w:r/>
    </w:p>
    <w:p>
      <w:r>
        <w:t xml:space="preserve">中软创新 </w:t>
      </w:r>
    </w:p>
    <w:p>
      <w:r/>
    </w:p>
    <w:p>
      <w:r>
        <w:t xml:space="preserve">中软智通 </w:t>
      </w:r>
    </w:p>
    <w:p>
      <w:r/>
    </w:p>
    <w:p>
      <w:r>
        <w:t xml:space="preserve">中软香港 </w:t>
      </w:r>
    </w:p>
    <w:p>
      <w:r/>
    </w:p>
    <w:p>
      <w:r>
        <w:t xml:space="preserve">世纪仕园 </w:t>
      </w:r>
    </w:p>
    <w:p>
      <w:r/>
    </w:p>
    <w:p>
      <w:r>
        <w:t xml:space="preserve">艾弗世 </w:t>
      </w:r>
    </w:p>
    <w:p>
      <w:r/>
    </w:p>
    <w:p>
      <w:r>
        <w:t xml:space="preserve">长软信息 </w:t>
      </w:r>
    </w:p>
    <w:p>
      <w:r/>
    </w:p>
    <w:p>
      <w:r>
        <w:t xml:space="preserve">长荣发 </w:t>
      </w:r>
    </w:p>
    <w:p>
      <w:r/>
    </w:p>
    <w:p>
      <w:r>
        <w:t xml:space="preserve">迈普通信 </w:t>
      </w:r>
    </w:p>
    <w:p>
      <w:r/>
    </w:p>
    <w:p>
      <w:r>
        <w:t xml:space="preserve">中国信安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中国证券监督管理委员会 </w:t>
      </w:r>
    </w:p>
    <w:p>
      <w:r/>
    </w:p>
    <w:p>
      <w:r>
        <w:t xml:space="preserve">上海证券交易所 </w:t>
      </w:r>
    </w:p>
    <w:p>
      <w:r/>
    </w:p>
    <w:p>
      <w:r>
        <w:t xml:space="preserve">国务院国有资产监督管理委员会 </w:t>
      </w:r>
    </w:p>
    <w:p>
      <w:r/>
    </w:p>
    <w:p>
      <w:r>
        <w:t xml:space="preserve">中国电子信息产业集团有限公司 </w:t>
      </w:r>
    </w:p>
    <w:p>
      <w:r/>
    </w:p>
    <w:p>
      <w:r>
        <w:t xml:space="preserve">中国电子有限公司 </w:t>
      </w:r>
    </w:p>
    <w:p>
      <w:r/>
    </w:p>
    <w:p>
      <w:r>
        <w:t xml:space="preserve">中国软件与技术服务股份有限公司 </w:t>
      </w:r>
    </w:p>
    <w:p>
      <w:r/>
    </w:p>
    <w:p>
      <w:r>
        <w:t xml:space="preserve">长城计算机软件与系统有限公司 </w:t>
      </w:r>
    </w:p>
    <w:p>
      <w:r/>
    </w:p>
    <w:p>
      <w:r>
        <w:t xml:space="preserve">中软信息系统工程有限公司 </w:t>
      </w:r>
    </w:p>
    <w:p>
      <w:r/>
    </w:p>
    <w:p>
      <w:r>
        <w:t xml:space="preserve">中标软件有限公司 </w:t>
      </w:r>
    </w:p>
    <w:p>
      <w:r/>
    </w:p>
    <w:p>
      <w:r>
        <w:t xml:space="preserve">北京中软万维网络技术有限公司 </w:t>
      </w:r>
    </w:p>
    <w:p>
      <w:r/>
    </w:p>
    <w:p>
      <w:r>
        <w:t xml:space="preserve">广州中软信息技术有限公司 </w:t>
      </w:r>
    </w:p>
    <w:p>
      <w:r/>
    </w:p>
    <w:p>
      <w:r>
        <w:t xml:space="preserve">上海中软计算机系统工程有限公司 </w:t>
      </w:r>
    </w:p>
    <w:p>
      <w:r/>
    </w:p>
    <w:p>
      <w:r>
        <w:t xml:space="preserve">南京中软软件与技术服务有限公司 </w:t>
      </w:r>
    </w:p>
    <w:p>
      <w:r/>
    </w:p>
    <w:p>
      <w:r>
        <w:t xml:space="preserve">天津麒麟信息技术有限公司 </w:t>
      </w:r>
    </w:p>
    <w:p>
      <w:r/>
    </w:p>
    <w:p>
      <w:r>
        <w:t xml:space="preserve">北京中软融鑫计算机系统工程有限公司 </w:t>
      </w:r>
    </w:p>
    <w:p>
      <w:r/>
    </w:p>
    <w:p>
      <w:r>
        <w:t xml:space="preserve">杭州中软安人网络通信股份有限公司 </w:t>
      </w:r>
    </w:p>
    <w:p>
      <w:r/>
    </w:p>
    <w:p>
      <w:r>
        <w:t xml:space="preserve">中软信息服务有限公司 </w:t>
      </w:r>
    </w:p>
    <w:p>
      <w:r/>
    </w:p>
    <w:p>
      <w:r>
        <w:t xml:space="preserve">大连中软软件有限公司 </w:t>
      </w:r>
    </w:p>
    <w:p>
      <w:r/>
    </w:p>
    <w:p>
      <w:r>
        <w:t xml:space="preserve">宁波中软信息服务有限公司 </w:t>
      </w:r>
    </w:p>
    <w:p>
      <w:r/>
    </w:p>
    <w:p>
      <w:r>
        <w:t xml:space="preserve">深圳市中软创新信息系统有限公司 </w:t>
      </w:r>
    </w:p>
    <w:p>
      <w:r/>
    </w:p>
    <w:p>
      <w:r>
        <w:t xml:space="preserve">中软智通（唐山）科技有限公司 </w:t>
      </w:r>
    </w:p>
    <w:p>
      <w:r/>
    </w:p>
    <w:p>
      <w:r>
        <w:t xml:space="preserve">中国计算机软件与技术服务（香港）有限公司 </w:t>
      </w:r>
    </w:p>
    <w:p>
      <w:r/>
    </w:p>
    <w:p>
      <w:r>
        <w:t xml:space="preserve">北京世纪仕园科技有限公司 </w:t>
      </w:r>
    </w:p>
    <w:p>
      <w:r/>
    </w:p>
    <w:p>
      <w:r>
        <w:t xml:space="preserve">艾弗世（苏州）专用设备股份有限公司 </w:t>
      </w:r>
    </w:p>
    <w:p>
      <w:r/>
    </w:p>
    <w:p>
      <w:r>
        <w:t xml:space="preserve">北京长城软件信息技术有限公司 </w:t>
      </w:r>
    </w:p>
    <w:p>
      <w:r/>
    </w:p>
    <w:p>
      <w:r>
        <w:t xml:space="preserve">北京长荣发科技发展有限公司 </w:t>
      </w:r>
    </w:p>
    <w:p>
      <w:r/>
    </w:p>
    <w:p>
      <w:r>
        <w:t xml:space="preserve">迈普通信技术股份有限公司 </w:t>
      </w:r>
    </w:p>
    <w:p>
      <w:r/>
    </w:p>
    <w:p>
      <w:r>
        <w:t xml:space="preserve">中国信息安全研究院有限公司 </w:t>
      </w:r>
    </w:p>
    <w:p>
      <w:r/>
    </w:p>
    <w:p>
      <w:r>
        <w:t xml:space="preserve">4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第二节 公司简介和主要财务指标 </w:t>
      </w:r>
    </w:p>
    <w:p>
      <w:r/>
    </w:p>
    <w:p>
      <w:r>
        <w:t xml:space="preserve">一、 公司信息 </w:t>
      </w:r>
    </w:p>
    <w:p>
      <w:r/>
    </w:p>
    <w:p>
      <w:r>
        <w:t xml:space="preserve">公司的中文名称 </w:t>
      </w:r>
    </w:p>
    <w:p>
      <w:r/>
    </w:p>
    <w:p>
      <w:r>
        <w:t xml:space="preserve">公司的中文简称 </w:t>
      </w:r>
    </w:p>
    <w:p>
      <w:r/>
    </w:p>
    <w:p>
      <w:r>
        <w:t xml:space="preserve">公司的外文名称 </w:t>
      </w:r>
    </w:p>
    <w:p>
      <w:r/>
    </w:p>
    <w:p>
      <w:r>
        <w:t xml:space="preserve">公司的外文名称缩写 </w:t>
      </w:r>
    </w:p>
    <w:p>
      <w:r/>
    </w:p>
    <w:p>
      <w:r>
        <w:t xml:space="preserve">公司的法定代表人 </w:t>
      </w:r>
    </w:p>
    <w:p>
      <w:r/>
    </w:p>
    <w:p>
      <w:r>
        <w:t xml:space="preserve">二、 联系人和联系方式 </w:t>
      </w:r>
    </w:p>
    <w:p>
      <w:r/>
    </w:p>
    <w:p>
      <w:r>
        <w:t xml:space="preserve">中国软件与技术服务股份有限公司 </w:t>
      </w:r>
    </w:p>
    <w:p>
      <w:r/>
    </w:p>
    <w:p>
      <w:r>
        <w:t xml:space="preserve">中国软件 </w:t>
      </w:r>
    </w:p>
    <w:p>
      <w:r/>
    </w:p>
    <w:p>
      <w:r>
        <w:t xml:space="preserve">CHINA NATIONAL SOFTWARE &amp; SERVICE COMPANY LIMITED </w:t>
      </w:r>
    </w:p>
    <w:p>
      <w:r/>
    </w:p>
    <w:p>
      <w:r>
        <w:t xml:space="preserve">CS&amp;S </w:t>
      </w:r>
    </w:p>
    <w:p>
      <w:r/>
    </w:p>
    <w:p>
      <w:r>
        <w:t xml:space="preserve">周进军 </w:t>
      </w:r>
    </w:p>
    <w:p>
      <w:r/>
    </w:p>
    <w:p>
      <w:r>
        <w:t xml:space="preserve">董事会秘书 </w:t>
      </w:r>
    </w:p>
    <w:p>
      <w:r/>
    </w:p>
    <w:p>
      <w:r>
        <w:t xml:space="preserve">证券事务代表 </w:t>
      </w:r>
    </w:p>
    <w:p>
      <w:r/>
    </w:p>
    <w:p>
      <w:r>
        <w:t xml:space="preserve">陈复兴 </w:t>
      </w:r>
    </w:p>
    <w:p>
      <w:r/>
    </w:p>
    <w:p>
      <w:r>
        <w:t xml:space="preserve">赵冬妹 </w:t>
      </w:r>
    </w:p>
    <w:p>
      <w:r/>
    </w:p>
    <w:p>
      <w:r>
        <w:t>北京市海淀区学院南路55号中软大厦A座7</w:t>
      </w:r>
    </w:p>
    <w:p>
      <w:r>
        <w:t xml:space="preserve">层董事会办公室 </w:t>
      </w:r>
    </w:p>
    <w:p>
      <w:r/>
    </w:p>
    <w:p>
      <w:r>
        <w:t>北京市海淀区学院南路55号中软大厦A座7</w:t>
      </w:r>
    </w:p>
    <w:p>
      <w:r>
        <w:t xml:space="preserve">层董事会办公室 </w:t>
      </w:r>
    </w:p>
    <w:p>
      <w:r/>
    </w:p>
    <w:p>
      <w:r>
        <w:t xml:space="preserve">010-62158879 </w:t>
      </w:r>
    </w:p>
    <w:p>
      <w:r/>
    </w:p>
    <w:p>
      <w:r>
        <w:t xml:space="preserve">010-62169523 </w:t>
      </w:r>
    </w:p>
    <w:p>
      <w:r/>
    </w:p>
    <w:p>
      <w:r>
        <w:t xml:space="preserve">zdm@css.com.cn </w:t>
      </w:r>
    </w:p>
    <w:p>
      <w:r/>
    </w:p>
    <w:p>
      <w:r>
        <w:t xml:space="preserve">姓名 </w:t>
      </w:r>
    </w:p>
    <w:p>
      <w:r/>
    </w:p>
    <w:p>
      <w:r>
        <w:t xml:space="preserve">联系地址 </w:t>
      </w:r>
    </w:p>
    <w:p>
      <w:r/>
    </w:p>
    <w:p>
      <w:r>
        <w:t xml:space="preserve">电话 </w:t>
      </w:r>
    </w:p>
    <w:p>
      <w:r/>
    </w:p>
    <w:p>
      <w:r>
        <w:t xml:space="preserve">传真 </w:t>
      </w:r>
    </w:p>
    <w:p>
      <w:r/>
    </w:p>
    <w:p>
      <w:r>
        <w:t xml:space="preserve">010-62158879 </w:t>
      </w:r>
    </w:p>
    <w:p>
      <w:r/>
    </w:p>
    <w:p>
      <w:r>
        <w:t xml:space="preserve">010-62169523 </w:t>
      </w:r>
    </w:p>
    <w:p>
      <w:r/>
    </w:p>
    <w:p>
      <w:r>
        <w:t xml:space="preserve">电子信箱 </w:t>
      </w:r>
    </w:p>
    <w:p>
      <w:r/>
    </w:p>
    <w:p>
      <w:r>
        <w:t xml:space="preserve">cfx@css.com.cn </w:t>
      </w:r>
    </w:p>
    <w:p>
      <w:r/>
    </w:p>
    <w:p>
      <w:r>
        <w:t xml:space="preserve">三、 基本情况简介 </w:t>
      </w:r>
    </w:p>
    <w:p>
      <w:r/>
    </w:p>
    <w:p>
      <w:r>
        <w:t xml:space="preserve">公司注册地址 </w:t>
      </w:r>
    </w:p>
    <w:p>
      <w:r/>
    </w:p>
    <w:p>
      <w:r>
        <w:t xml:space="preserve">北京市昌平区昌盛路18号 </w:t>
      </w:r>
    </w:p>
    <w:p>
      <w:r/>
    </w:p>
    <w:p>
      <w:r>
        <w:t xml:space="preserve">公司注册地址的邮政编码 </w:t>
      </w:r>
    </w:p>
    <w:p>
      <w:r/>
    </w:p>
    <w:p>
      <w:r>
        <w:t xml:space="preserve">102200 </w:t>
      </w:r>
    </w:p>
    <w:p>
      <w:r/>
    </w:p>
    <w:p>
      <w:r>
        <w:t xml:space="preserve">公司办公地址 </w:t>
      </w:r>
    </w:p>
    <w:p>
      <w:r/>
    </w:p>
    <w:p>
      <w:r>
        <w:t xml:space="preserve">北京市昌平区昌盛路18号 </w:t>
      </w:r>
    </w:p>
    <w:p>
      <w:r/>
    </w:p>
    <w:p>
      <w:r>
        <w:t xml:space="preserve">公司办公地址的邮政编码 </w:t>
      </w:r>
    </w:p>
    <w:p>
      <w:r/>
    </w:p>
    <w:p>
      <w:r>
        <w:t xml:space="preserve">102200 </w:t>
      </w:r>
    </w:p>
    <w:p>
      <w:r/>
    </w:p>
    <w:p>
      <w:r>
        <w:t xml:space="preserve">公司网址 </w:t>
      </w:r>
    </w:p>
    <w:p>
      <w:r/>
    </w:p>
    <w:p>
      <w:r>
        <w:t xml:space="preserve">电子信箱 </w:t>
      </w:r>
    </w:p>
    <w:p>
      <w:r/>
    </w:p>
    <w:p>
      <w:r>
        <w:t xml:space="preserve">www.css.com.cn </w:t>
      </w:r>
    </w:p>
    <w:p>
      <w:r/>
    </w:p>
    <w:p>
      <w:r>
        <w:t xml:space="preserve">cssnet@css.com.cn </w:t>
      </w:r>
    </w:p>
    <w:p>
      <w:r/>
    </w:p>
    <w:p>
      <w:r>
        <w:t xml:space="preserve">四、 信息披露及备置地点 </w:t>
      </w:r>
    </w:p>
    <w:p>
      <w:r/>
    </w:p>
    <w:p>
      <w:r>
        <w:t xml:space="preserve">公司选定的信息披露媒体名称 </w:t>
      </w:r>
    </w:p>
    <w:p>
      <w:r/>
    </w:p>
    <w:p>
      <w:r>
        <w:t xml:space="preserve">《中国证券报》、《上海证券报》 </w:t>
      </w:r>
    </w:p>
    <w:p>
      <w:r/>
    </w:p>
    <w:p>
      <w:r>
        <w:t xml:space="preserve">登载年度报告的中国证监会指定网站的网址 </w:t>
      </w:r>
    </w:p>
    <w:p>
      <w:r/>
    </w:p>
    <w:p>
      <w:r>
        <w:t xml:space="preserve">www.sse.com.cn </w:t>
      </w:r>
    </w:p>
    <w:p>
      <w:r/>
    </w:p>
    <w:p>
      <w:r>
        <w:t xml:space="preserve">公司年度报告备置地点 </w:t>
      </w:r>
    </w:p>
    <w:p>
      <w:r/>
    </w:p>
    <w:p>
      <w:r>
        <w:t xml:space="preserve">公司董事会办公室和上海证券交易所 </w:t>
      </w:r>
    </w:p>
    <w:p>
      <w:r/>
    </w:p>
    <w:p>
      <w:r>
        <w:t xml:space="preserve">五、 公司股票简况 </w:t>
      </w:r>
    </w:p>
    <w:p>
      <w:r/>
    </w:p>
    <w:p>
      <w:r>
        <w:t xml:space="preserve">公司股票简况 </w:t>
      </w:r>
    </w:p>
    <w:p>
      <w:r/>
    </w:p>
    <w:p>
      <w:r>
        <w:t xml:space="preserve">股票种类 </w:t>
      </w:r>
    </w:p>
    <w:p>
      <w:r/>
    </w:p>
    <w:p>
      <w:r>
        <w:t xml:space="preserve">股票上市交易所 </w:t>
      </w:r>
    </w:p>
    <w:p>
      <w:r/>
    </w:p>
    <w:p>
      <w:r>
        <w:t xml:space="preserve">股票简称 </w:t>
      </w:r>
    </w:p>
    <w:p>
      <w:r/>
    </w:p>
    <w:p>
      <w:r>
        <w:t xml:space="preserve">股票代码 </w:t>
      </w:r>
    </w:p>
    <w:p>
      <w:r/>
    </w:p>
    <w:p>
      <w:r>
        <w:t xml:space="preserve">变更前股票简称 </w:t>
      </w:r>
    </w:p>
    <w:p>
      <w:r/>
    </w:p>
    <w:p>
      <w:r>
        <w:t xml:space="preserve">A股 </w:t>
      </w:r>
    </w:p>
    <w:p>
      <w:r/>
    </w:p>
    <w:p>
      <w:r>
        <w:t xml:space="preserve">上海证券交易所 </w:t>
      </w:r>
    </w:p>
    <w:p>
      <w:r/>
    </w:p>
    <w:p>
      <w:r>
        <w:t xml:space="preserve">中国软件 </w:t>
      </w:r>
    </w:p>
    <w:p>
      <w:r/>
    </w:p>
    <w:p>
      <w:r>
        <w:t xml:space="preserve">600536 </w:t>
      </w:r>
    </w:p>
    <w:p>
      <w:r/>
    </w:p>
    <w:p>
      <w:r>
        <w:t xml:space="preserve">- </w:t>
      </w:r>
    </w:p>
    <w:p>
      <w:r/>
    </w:p>
    <w:p>
      <w:r>
        <w:t xml:space="preserve">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六、 其他相关资料 </w:t>
      </w:r>
    </w:p>
    <w:p>
      <w:r/>
    </w:p>
    <w:p>
      <w:r>
        <w:t xml:space="preserve">公司聘请的会计师事务所（境内） </w:t>
      </w:r>
    </w:p>
    <w:p>
      <w:r/>
    </w:p>
    <w:p>
      <w:r>
        <w:t xml:space="preserve">办公地址 </w:t>
      </w:r>
    </w:p>
    <w:p>
      <w:r/>
    </w:p>
    <w:p>
      <w:r>
        <w:t xml:space="preserve">北京市西城区车公庄大街 9 号五栋大楼 A3 座 9 层 </w:t>
      </w:r>
    </w:p>
    <w:p>
      <w:r/>
    </w:p>
    <w:p>
      <w:r>
        <w:t xml:space="preserve">名称 </w:t>
      </w:r>
    </w:p>
    <w:p>
      <w:r/>
    </w:p>
    <w:p>
      <w:r>
        <w:t xml:space="preserve">中天运会计师事务所（特殊普通合伙） </w:t>
      </w:r>
    </w:p>
    <w:p>
      <w:r/>
    </w:p>
    <w:p>
      <w:r>
        <w:t xml:space="preserve">签字会计师姓名 贾建彪、姚滨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本期比上年同期</w:t>
      </w:r>
    </w:p>
    <w:p>
      <w:r>
        <w:t xml:space="preserve">增减(%) </w:t>
      </w:r>
    </w:p>
    <w:p>
      <w:r/>
    </w:p>
    <w:p>
      <w:r>
        <w:t xml:space="preserve">2016年 </w:t>
      </w:r>
    </w:p>
    <w:p>
      <w:r/>
    </w:p>
    <w:p>
      <w:r>
        <w:t xml:space="preserve">营业收入 </w:t>
      </w:r>
    </w:p>
    <w:p>
      <w:r/>
    </w:p>
    <w:p>
      <w:r>
        <w:t xml:space="preserve">4,613,161,359.60 </w:t>
      </w:r>
    </w:p>
    <w:p>
      <w:r/>
    </w:p>
    <w:p>
      <w:r>
        <w:t xml:space="preserve">4,942,995,517.06 </w:t>
      </w:r>
    </w:p>
    <w:p>
      <w:r/>
    </w:p>
    <w:p>
      <w:r>
        <w:t xml:space="preserve">-6.67 4,529,778,511.92 </w:t>
      </w:r>
    </w:p>
    <w:p>
      <w:r/>
    </w:p>
    <w:p>
      <w:r>
        <w:t>归属于上市公司股东的净</w:t>
      </w:r>
    </w:p>
    <w:p>
      <w:r>
        <w:t xml:space="preserve">利润 </w:t>
      </w:r>
    </w:p>
    <w:p>
      <w:r>
        <w:t>归属于上市公司股东的扣</w:t>
      </w:r>
    </w:p>
    <w:p>
      <w:r>
        <w:t xml:space="preserve">除非经常性损益的净利润 </w:t>
      </w:r>
    </w:p>
    <w:p>
      <w:r>
        <w:t>经营活动产生的现金流量</w:t>
      </w:r>
    </w:p>
    <w:p>
      <w:r>
        <w:t xml:space="preserve">净额 </w:t>
      </w:r>
    </w:p>
    <w:p>
      <w:r/>
    </w:p>
    <w:p>
      <w:r>
        <w:t>归属于上市公司股东的净</w:t>
      </w:r>
    </w:p>
    <w:p>
      <w:r>
        <w:t xml:space="preserve">资产 </w:t>
      </w:r>
    </w:p>
    <w:p>
      <w:r/>
    </w:p>
    <w:p>
      <w:r>
        <w:t xml:space="preserve">110,809,179.59 </w:t>
      </w:r>
    </w:p>
    <w:p>
      <w:r/>
    </w:p>
    <w:p>
      <w:r>
        <w:t xml:space="preserve">74,898,371.62 </w:t>
      </w:r>
    </w:p>
    <w:p>
      <w:r/>
    </w:p>
    <w:p>
      <w:r>
        <w:t xml:space="preserve">47.95 </w:t>
      </w:r>
    </w:p>
    <w:p>
      <w:r/>
    </w:p>
    <w:p>
      <w:r>
        <w:t xml:space="preserve">102,306,766.53 </w:t>
      </w:r>
    </w:p>
    <w:p>
      <w:r/>
    </w:p>
    <w:p>
      <w:r>
        <w:t xml:space="preserve">43,998,271.18 </w:t>
      </w:r>
    </w:p>
    <w:p>
      <w:r/>
    </w:p>
    <w:p>
      <w:r>
        <w:t xml:space="preserve">46,248,428.38 </w:t>
      </w:r>
    </w:p>
    <w:p>
      <w:r/>
    </w:p>
    <w:p>
      <w:r>
        <w:t xml:space="preserve">-4.87 </w:t>
      </w:r>
    </w:p>
    <w:p>
      <w:r/>
    </w:p>
    <w:p>
      <w:r>
        <w:t xml:space="preserve">49,792,645.90 </w:t>
      </w:r>
    </w:p>
    <w:p>
      <w:r/>
    </w:p>
    <w:p>
      <w:r>
        <w:t xml:space="preserve">132,149,878.79 </w:t>
      </w:r>
    </w:p>
    <w:p>
      <w:r/>
    </w:p>
    <w:p>
      <w:r>
        <w:t xml:space="preserve">61,939,613.74 </w:t>
      </w:r>
    </w:p>
    <w:p>
      <w:r/>
    </w:p>
    <w:p>
      <w:r>
        <w:t xml:space="preserve">113.35 </w:t>
      </w:r>
    </w:p>
    <w:p>
      <w:r/>
    </w:p>
    <w:p>
      <w:r>
        <w:t xml:space="preserve">53,278,235.74 </w:t>
      </w:r>
    </w:p>
    <w:p>
      <w:r/>
    </w:p>
    <w:p>
      <w:r>
        <w:t xml:space="preserve">2018年末 </w:t>
      </w:r>
    </w:p>
    <w:p>
      <w:r/>
    </w:p>
    <w:p>
      <w:r>
        <w:t xml:space="preserve">2017年末 </w:t>
      </w:r>
    </w:p>
    <w:p>
      <w:r/>
    </w:p>
    <w:p>
      <w:r>
        <w:t>本期末比上年同</w:t>
      </w:r>
    </w:p>
    <w:p>
      <w:r>
        <w:t xml:space="preserve">期末增减（%） </w:t>
      </w:r>
    </w:p>
    <w:p>
      <w:r/>
    </w:p>
    <w:p>
      <w:r>
        <w:t xml:space="preserve">2016年末 </w:t>
      </w:r>
    </w:p>
    <w:p>
      <w:r/>
    </w:p>
    <w:p>
      <w:r>
        <w:t xml:space="preserve">2,196,168,331.49 </w:t>
      </w:r>
    </w:p>
    <w:p>
      <w:r/>
    </w:p>
    <w:p>
      <w:r>
        <w:t xml:space="preserve">2,106,814,169.03 </w:t>
      </w:r>
    </w:p>
    <w:p>
      <w:r/>
    </w:p>
    <w:p>
      <w:r>
        <w:t xml:space="preserve">4.24 2,064,015,242.81 </w:t>
      </w:r>
    </w:p>
    <w:p>
      <w:r/>
    </w:p>
    <w:p>
      <w:r>
        <w:t xml:space="preserve">总资产 </w:t>
      </w:r>
    </w:p>
    <w:p>
      <w:r/>
    </w:p>
    <w:p>
      <w:r>
        <w:t xml:space="preserve">5,690,422,088.29 </w:t>
      </w:r>
    </w:p>
    <w:p>
      <w:r/>
    </w:p>
    <w:p>
      <w:r>
        <w:t xml:space="preserve">5,271,271,196.23 </w:t>
      </w:r>
    </w:p>
    <w:p>
      <w:r/>
    </w:p>
    <w:p>
      <w:r>
        <w:t xml:space="preserve">7.95 5,967,906,666.14 </w:t>
      </w:r>
    </w:p>
    <w:p>
      <w:r/>
    </w:p>
    <w:p>
      <w:r>
        <w:t xml:space="preserve">(二) 主要财务指标 </w:t>
      </w:r>
    </w:p>
    <w:p>
      <w:r/>
    </w:p>
    <w:p>
      <w:r>
        <w:t xml:space="preserve">主要财务指标 </w:t>
      </w:r>
    </w:p>
    <w:p>
      <w:r/>
    </w:p>
    <w:p>
      <w:r>
        <w:t xml:space="preserve">2018年 </w:t>
      </w:r>
    </w:p>
    <w:p>
      <w:r/>
    </w:p>
    <w:p>
      <w:r>
        <w:t xml:space="preserve">2017年 </w:t>
      </w:r>
    </w:p>
    <w:p>
      <w:r/>
    </w:p>
    <w:p>
      <w:r>
        <w:t>本期比上年同期增减</w:t>
      </w:r>
    </w:p>
    <w:p>
      <w:r>
        <w:t xml:space="preserve">(%) </w:t>
      </w:r>
    </w:p>
    <w:p>
      <w:r/>
    </w:p>
    <w:p>
      <w:r>
        <w:t xml:space="preserve">2016年 </w:t>
      </w:r>
    </w:p>
    <w:p>
      <w:r/>
    </w:p>
    <w:p>
      <w:r>
        <w:t xml:space="preserve">基本每股收益（元／股） </w:t>
      </w:r>
    </w:p>
    <w:p>
      <w:r/>
    </w:p>
    <w:p>
      <w:r>
        <w:t xml:space="preserve">稀释每股收益（元／股） </w:t>
      </w:r>
    </w:p>
    <w:p>
      <w:r/>
    </w:p>
    <w:p>
      <w:r>
        <w:t>扣除非经常性损益后的基本每股收</w:t>
      </w:r>
    </w:p>
    <w:p>
      <w:r>
        <w:t xml:space="preserve">益（元／股） </w:t>
      </w:r>
    </w:p>
    <w:p>
      <w:r/>
    </w:p>
    <w:p>
      <w:r>
        <w:t xml:space="preserve">加权平均净资产收益率（%） </w:t>
      </w:r>
    </w:p>
    <w:p>
      <w:r/>
    </w:p>
    <w:p>
      <w:r>
        <w:t>扣除非经常性损益后的加权平均净</w:t>
      </w:r>
    </w:p>
    <w:p>
      <w:r>
        <w:t xml:space="preserve">资产收益率（%） </w:t>
      </w:r>
    </w:p>
    <w:p>
      <w:r/>
    </w:p>
    <w:p>
      <w:r>
        <w:t xml:space="preserve">0.22 </w:t>
      </w:r>
    </w:p>
    <w:p>
      <w:r/>
    </w:p>
    <w:p>
      <w:r>
        <w:t xml:space="preserve">0.22 </w:t>
      </w:r>
    </w:p>
    <w:p>
      <w:r/>
    </w:p>
    <w:p>
      <w:r>
        <w:t xml:space="preserve">0.09 </w:t>
      </w:r>
    </w:p>
    <w:p>
      <w:r/>
    </w:p>
    <w:p>
      <w:r>
        <w:t xml:space="preserve">5.16 </w:t>
      </w:r>
    </w:p>
    <w:p>
      <w:r/>
    </w:p>
    <w:p>
      <w:r>
        <w:t xml:space="preserve">2.05 </w:t>
      </w:r>
    </w:p>
    <w:p>
      <w:r/>
    </w:p>
    <w:p>
      <w:r>
        <w:t xml:space="preserve">0.15 </w:t>
      </w:r>
    </w:p>
    <w:p>
      <w:r/>
    </w:p>
    <w:p>
      <w:r>
        <w:t xml:space="preserve">0.15 </w:t>
      </w:r>
    </w:p>
    <w:p>
      <w:r/>
    </w:p>
    <w:p>
      <w:r>
        <w:t xml:space="preserve">0.09 </w:t>
      </w:r>
    </w:p>
    <w:p>
      <w:r/>
    </w:p>
    <w:p>
      <w:r>
        <w:t xml:space="preserve">47.95 </w:t>
      </w:r>
    </w:p>
    <w:p>
      <w:r/>
    </w:p>
    <w:p>
      <w:r>
        <w:t xml:space="preserve">47.95 </w:t>
      </w:r>
    </w:p>
    <w:p>
      <w:r/>
    </w:p>
    <w:p>
      <w:r>
        <w:t xml:space="preserve">-4.87 </w:t>
      </w:r>
    </w:p>
    <w:p>
      <w:r/>
    </w:p>
    <w:p>
      <w:r>
        <w:t xml:space="preserve">3.60 增加1.56个百分点 </w:t>
      </w:r>
    </w:p>
    <w:p>
      <w:r/>
    </w:p>
    <w:p>
      <w:r>
        <w:t xml:space="preserve">2.22 减少0.17个百分点 </w:t>
      </w:r>
    </w:p>
    <w:p>
      <w:r/>
    </w:p>
    <w:p>
      <w:r>
        <w:t xml:space="preserve">0.21 </w:t>
      </w:r>
    </w:p>
    <w:p>
      <w:r/>
    </w:p>
    <w:p>
      <w:r>
        <w:t xml:space="preserve">0.21 </w:t>
      </w:r>
    </w:p>
    <w:p>
      <w:r/>
    </w:p>
    <w:p>
      <w:r>
        <w:t xml:space="preserve">0.10 </w:t>
      </w:r>
    </w:p>
    <w:p>
      <w:r/>
    </w:p>
    <w:p>
      <w:r>
        <w:t xml:space="preserve">5.07 </w:t>
      </w:r>
    </w:p>
    <w:p>
      <w:r/>
    </w:p>
    <w:p>
      <w:r>
        <w:t xml:space="preserve">2.47 </w:t>
      </w:r>
    </w:p>
    <w:p>
      <w:r/>
    </w:p>
    <w:p>
      <w:r>
        <w:t xml:space="preserve">报告期末公司前三年主要会计数据和财务指标的说明 </w:t>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w:t>
      </w:r>
    </w:p>
    <w:p>
      <w:r>
        <w:t xml:space="preserve">的净资产差异情况 </w:t>
      </w:r>
    </w:p>
    <w:p>
      <w:r>
        <w:t xml:space="preserve">□适用 √不适用  </w:t>
      </w:r>
    </w:p>
    <w:p>
      <w:r/>
    </w:p>
    <w:p>
      <w:r>
        <w:t xml:space="preserve">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(三) 境内外会计准则差异的说明： </w:t>
      </w:r>
    </w:p>
    <w:p>
      <w:r>
        <w:t xml:space="preserve">□适用 √不适用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第三季度 </w:t>
      </w:r>
    </w:p>
    <w:p>
      <w:r>
        <w:t xml:space="preserve">（7-9 月份） </w:t>
      </w:r>
    </w:p>
    <w:p>
      <w:r/>
    </w:p>
    <w:p>
      <w:r>
        <w:t xml:space="preserve">第四季度 </w:t>
      </w:r>
    </w:p>
    <w:p>
      <w:r>
        <w:t xml:space="preserve">（10-12 月份） </w:t>
      </w:r>
    </w:p>
    <w:p>
      <w:r/>
    </w:p>
    <w:p>
      <w:r>
        <w:t xml:space="preserve">单位：元  币种：人民币 </w:t>
      </w:r>
    </w:p>
    <w:p>
      <w:r/>
    </w:p>
    <w:p>
      <w:r>
        <w:t xml:space="preserve">营业收入 </w:t>
      </w:r>
    </w:p>
    <w:p>
      <w:r/>
    </w:p>
    <w:p>
      <w:r>
        <w:t xml:space="preserve">565,220,865.05 </w:t>
      </w:r>
    </w:p>
    <w:p>
      <w:r/>
    </w:p>
    <w:p>
      <w:r>
        <w:t xml:space="preserve">965,447,870.93 1,010,347,381.91 2,072,145,241.71 </w:t>
      </w:r>
    </w:p>
    <w:p>
      <w:r/>
    </w:p>
    <w:p>
      <w:r>
        <w:t>归属于上市公司股东的</w:t>
      </w:r>
    </w:p>
    <w:p>
      <w:r>
        <w:t xml:space="preserve">净利润 </w:t>
      </w:r>
    </w:p>
    <w:p>
      <w:r>
        <w:t>归属于上市公司股东的</w:t>
      </w:r>
    </w:p>
    <w:p>
      <w:r>
        <w:t>扣除非经常性损益后的</w:t>
      </w:r>
    </w:p>
    <w:p>
      <w:r>
        <w:t xml:space="preserve">净利润 </w:t>
      </w:r>
    </w:p>
    <w:p>
      <w:r>
        <w:t>经营活动产生的现金流</w:t>
      </w:r>
    </w:p>
    <w:p>
      <w:r>
        <w:t xml:space="preserve">量净额 </w:t>
      </w:r>
    </w:p>
    <w:p>
      <w:r/>
    </w:p>
    <w:p>
      <w:r>
        <w:t xml:space="preserve">-107,931,003.54 </w:t>
      </w:r>
    </w:p>
    <w:p>
      <w:r/>
    </w:p>
    <w:p>
      <w:r>
        <w:t xml:space="preserve">-118,324,553.91 </w:t>
      </w:r>
    </w:p>
    <w:p>
      <w:r/>
    </w:p>
    <w:p>
      <w:r>
        <w:t xml:space="preserve">-13,387,018.75 </w:t>
      </w:r>
    </w:p>
    <w:p>
      <w:r/>
    </w:p>
    <w:p>
      <w:r>
        <w:t xml:space="preserve">350,451,755.79 </w:t>
      </w:r>
    </w:p>
    <w:p>
      <w:r/>
    </w:p>
    <w:p>
      <w:r>
        <w:t xml:space="preserve">-118,188,597.78 </w:t>
      </w:r>
    </w:p>
    <w:p>
      <w:r/>
    </w:p>
    <w:p>
      <w:r>
        <w:t xml:space="preserve">-120,431,021.88 </w:t>
      </w:r>
    </w:p>
    <w:p>
      <w:r/>
    </w:p>
    <w:p>
      <w:r>
        <w:t xml:space="preserve">-15,615,274.51 </w:t>
      </w:r>
    </w:p>
    <w:p>
      <w:r/>
    </w:p>
    <w:p>
      <w:r>
        <w:t xml:space="preserve">298,233,165.35 </w:t>
      </w:r>
    </w:p>
    <w:p>
      <w:r/>
    </w:p>
    <w:p>
      <w:r>
        <w:t xml:space="preserve">-572,918,740.62 </w:t>
      </w:r>
    </w:p>
    <w:p>
      <w:r/>
    </w:p>
    <w:p>
      <w:r>
        <w:t xml:space="preserve">-65,989,568.80 </w:t>
      </w:r>
    </w:p>
    <w:p>
      <w:r/>
    </w:p>
    <w:p>
      <w:r>
        <w:t xml:space="preserve">101,820,389.04 </w:t>
      </w:r>
    </w:p>
    <w:p>
      <w:r/>
    </w:p>
    <w:p>
      <w:r>
        <w:t xml:space="preserve">669,237,799.17 </w:t>
      </w:r>
    </w:p>
    <w:p>
      <w:r/>
    </w:p>
    <w:p>
      <w:r>
        <w:t xml:space="preserve">季度数据与已披露定期报告数据差异说明 </w:t>
      </w:r>
    </w:p>
    <w:p>
      <w:r>
        <w:t xml:space="preserve">□适用  √不适用  </w:t>
      </w:r>
    </w:p>
    <w:p>
      <w:r/>
    </w:p>
    <w:p>
      <w:r>
        <w:t xml:space="preserve">十、 非经常性损益项目和金额 </w:t>
      </w:r>
    </w:p>
    <w:p>
      <w:r>
        <w:t xml:space="preserve">√适用  □不适用  </w:t>
      </w:r>
    </w:p>
    <w:p>
      <w:r/>
    </w:p>
    <w:p>
      <w:r>
        <w:t xml:space="preserve">单位:元  币种:人民币 </w:t>
      </w:r>
    </w:p>
    <w:p>
      <w:r/>
    </w:p>
    <w:p>
      <w:r>
        <w:t xml:space="preserve">非经常性损益项目 </w:t>
      </w:r>
    </w:p>
    <w:p>
      <w:r/>
    </w:p>
    <w:p>
      <w:r>
        <w:t xml:space="preserve">2018 年金额 </w:t>
      </w:r>
    </w:p>
    <w:p>
      <w:r/>
    </w:p>
    <w:p>
      <w:r>
        <w:t xml:space="preserve">2017 年金额 </w:t>
      </w:r>
    </w:p>
    <w:p>
      <w:r/>
    </w:p>
    <w:p>
      <w:r>
        <w:t xml:space="preserve">2016 年金额 </w:t>
      </w:r>
    </w:p>
    <w:p>
      <w:r/>
    </w:p>
    <w:p>
      <w:r>
        <w:t xml:space="preserve">非流动资产处置损益 </w:t>
      </w:r>
    </w:p>
    <w:p>
      <w:r>
        <w:t>计入当期损益的政府补助，但与公司正常经营业</w:t>
      </w:r>
    </w:p>
    <w:p>
      <w:r>
        <w:t>务密切相关，符合国家政策规定、按照一定标准</w:t>
      </w:r>
    </w:p>
    <w:p>
      <w:r>
        <w:t xml:space="preserve">定额或定量持续享受的政府补助除外 </w:t>
      </w:r>
    </w:p>
    <w:p>
      <w:r>
        <w:t xml:space="preserve">除上述各项之外的其他营业外收入和支出 </w:t>
      </w:r>
    </w:p>
    <w:p>
      <w:r/>
    </w:p>
    <w:p>
      <w:r>
        <w:t xml:space="preserve">-2,039,042.56 </w:t>
      </w:r>
    </w:p>
    <w:p>
      <w:r/>
    </w:p>
    <w:p>
      <w:r>
        <w:t xml:space="preserve">17,944,114.68 </w:t>
      </w:r>
    </w:p>
    <w:p>
      <w:r/>
    </w:p>
    <w:p>
      <w:r>
        <w:t xml:space="preserve">19,817,244.23 </w:t>
      </w:r>
    </w:p>
    <w:p>
      <w:r/>
    </w:p>
    <w:p>
      <w:r>
        <w:t xml:space="preserve">26,972,261.86 </w:t>
      </w:r>
    </w:p>
    <w:p>
      <w:r/>
    </w:p>
    <w:p>
      <w:r>
        <w:t xml:space="preserve">40,600,418.56 </w:t>
      </w:r>
    </w:p>
    <w:p>
      <w:r/>
    </w:p>
    <w:p>
      <w:r>
        <w:t xml:space="preserve">59,517,746.63 </w:t>
      </w:r>
    </w:p>
    <w:p>
      <w:r/>
    </w:p>
    <w:p>
      <w:r>
        <w:t xml:space="preserve">740,796.01 </w:t>
      </w:r>
    </w:p>
    <w:p>
      <w:r/>
    </w:p>
    <w:p>
      <w:r>
        <w:t xml:space="preserve">502,353.17 </w:t>
      </w:r>
    </w:p>
    <w:p>
      <w:r/>
    </w:p>
    <w:p>
      <w:r>
        <w:t xml:space="preserve">3,214,553.59 </w:t>
      </w:r>
    </w:p>
    <w:p>
      <w:r/>
    </w:p>
    <w:p>
      <w:r>
        <w:t xml:space="preserve">其他符合非经常性损益定义的损益项目 </w:t>
      </w:r>
    </w:p>
    <w:p>
      <w:r/>
    </w:p>
    <w:p>
      <w:r>
        <w:t xml:space="preserve">255,763.73 </w:t>
      </w:r>
    </w:p>
    <w:p>
      <w:r/>
    </w:p>
    <w:p>
      <w:r>
        <w:t xml:space="preserve">757,503.50 </w:t>
      </w:r>
    </w:p>
    <w:p>
      <w:r/>
    </w:p>
    <w:p>
      <w:r>
        <w:t xml:space="preserve">2,347,578.21 </w:t>
      </w:r>
    </w:p>
    <w:p>
      <w:r/>
    </w:p>
    <w:p>
      <w:r>
        <w:t xml:space="preserve">处置长期股权投资产生的收益 </w:t>
      </w:r>
    </w:p>
    <w:p>
      <w:r/>
    </w:p>
    <w:p>
      <w:r>
        <w:t xml:space="preserve">56,299,021.92 </w:t>
      </w:r>
    </w:p>
    <w:p>
      <w:r/>
    </w:p>
    <w:p>
      <w:r>
        <w:t xml:space="preserve">6,180,886.22 </w:t>
      </w:r>
    </w:p>
    <w:p>
      <w:r/>
    </w:p>
    <w:p>
      <w:r>
        <w:t xml:space="preserve">18,659.94 </w:t>
      </w:r>
    </w:p>
    <w:p>
      <w:r/>
    </w:p>
    <w:p>
      <w:r>
        <w:t xml:space="preserve">少数股东权益影响额 </w:t>
      </w:r>
    </w:p>
    <w:p>
      <w:r/>
    </w:p>
    <w:p>
      <w:r>
        <w:t xml:space="preserve">所得税影响额 </w:t>
      </w:r>
    </w:p>
    <w:p>
      <w:r/>
    </w:p>
    <w:p>
      <w:r>
        <w:t xml:space="preserve">-11,619,519.92 </w:t>
      </w:r>
    </w:p>
    <w:p>
      <w:r/>
    </w:p>
    <w:p>
      <w:r>
        <w:t xml:space="preserve">-30,998,750.21 </w:t>
      </w:r>
    </w:p>
    <w:p>
      <w:r/>
    </w:p>
    <w:p>
      <w:r>
        <w:t xml:space="preserve">-25,533,730.97 </w:t>
      </w:r>
    </w:p>
    <w:p>
      <w:r/>
    </w:p>
    <w:p>
      <w:r>
        <w:t xml:space="preserve">-3,798,372.63 </w:t>
      </w:r>
    </w:p>
    <w:p>
      <w:r/>
    </w:p>
    <w:p>
      <w:r>
        <w:t xml:space="preserve">-6,336,582.68 </w:t>
      </w:r>
    </w:p>
    <w:p>
      <w:r/>
    </w:p>
    <w:p>
      <w:r>
        <w:t xml:space="preserve">-6,867,931.00 </w:t>
      </w:r>
    </w:p>
    <w:p>
      <w:r/>
    </w:p>
    <w:p>
      <w:r>
        <w:t xml:space="preserve">合计 </w:t>
      </w:r>
    </w:p>
    <w:p>
      <w:r/>
    </w:p>
    <w:p>
      <w:r>
        <w:t xml:space="preserve">66,810,908.41 </w:t>
      </w:r>
    </w:p>
    <w:p>
      <w:r/>
    </w:p>
    <w:p>
      <w:r>
        <w:t xml:space="preserve">28,649,943.24 </w:t>
      </w:r>
    </w:p>
    <w:p>
      <w:r/>
    </w:p>
    <w:p>
      <w:r>
        <w:t xml:space="preserve">52,514,120.63 </w:t>
      </w:r>
    </w:p>
    <w:p>
      <w:r/>
    </w:p>
    <w:p>
      <w:r>
        <w:t xml:space="preserve">十一、 采用公允价值计量的项目 </w:t>
      </w:r>
    </w:p>
    <w:p>
      <w:r>
        <w:t xml:space="preserve">□适用 √不适用  </w:t>
      </w:r>
    </w:p>
    <w:p>
      <w:r/>
    </w:p>
    <w:p>
      <w:r>
        <w:t xml:space="preserve">十二、 其他 </w:t>
      </w:r>
    </w:p>
    <w:p>
      <w:r>
        <w:t xml:space="preserve">□适用 √不适用  </w:t>
      </w:r>
    </w:p>
    <w:p>
      <w:r/>
    </w:p>
    <w:p>
      <w:r>
        <w:t xml:space="preserve">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第三节 公司业务概要 </w:t>
      </w:r>
    </w:p>
    <w:p>
      <w:r/>
    </w:p>
    <w:p>
      <w:r>
        <w:t xml:space="preserve">一、 报告期内公司所从事的主要业务、经营模式及行业情况说明 </w:t>
      </w:r>
    </w:p>
    <w:p>
      <w:r>
        <w:t xml:space="preserve">（一）公司主营业务及经营模式情况 </w:t>
      </w:r>
    </w:p>
    <w:p>
      <w:r/>
    </w:p>
    <w:p>
      <w:r>
        <w:t>公司拥有完整的从操作系统等基础软件、中间件、安全产品到应用系统的业务链条，覆盖税</w:t>
      </w:r>
    </w:p>
    <w:p>
      <w:r/>
    </w:p>
    <w:p>
      <w:r>
        <w:t>务、党政、交通、知识产权、金融、能源等国民经济重要领域。公司的主要业务板块为：自主软</w:t>
      </w:r>
    </w:p>
    <w:p>
      <w:r/>
    </w:p>
    <w:p>
      <w:r>
        <w:t xml:space="preserve">件产品、行业解决方案和服务化业务。 </w:t>
      </w:r>
    </w:p>
    <w:p>
      <w:r/>
    </w:p>
    <w:p>
      <w:r>
        <w:t>公司主营业务涉足行业广泛，经营模式多以参与客户公开招标或单一来源采购的项目型运营</w:t>
      </w:r>
    </w:p>
    <w:p>
      <w:r/>
    </w:p>
    <w:p>
      <w:r>
        <w:t>为主，承建的项目包含信息化咨询、软件产品销售、定制开发、系统集成、运维服务等诸多方面。</w:t>
      </w:r>
    </w:p>
    <w:p>
      <w:r/>
    </w:p>
    <w:p>
      <w:r>
        <w:t xml:space="preserve">公司主营业务多依托项目的开展和实施，实现有序协同、全面发展。 </w:t>
      </w:r>
    </w:p>
    <w:p>
      <w:r/>
    </w:p>
    <w:p>
      <w:r>
        <w:t xml:space="preserve">（二）行业情况 </w:t>
      </w:r>
    </w:p>
    <w:p>
      <w:r/>
    </w:p>
    <w:p>
      <w:r>
        <w:t>公司所属行业为软件和信息技术服务业，本行业目前较前 10 年的发展增速放缓，但仍然保持</w:t>
      </w:r>
    </w:p>
    <w:p>
      <w:r/>
    </w:p>
    <w:p>
      <w:r>
        <w:t>较快增长态势，预计在“十三五”期间行业的年均增长为 13%以上（数据来源：工信部发布的《软</w:t>
      </w:r>
    </w:p>
    <w:p>
      <w:r/>
    </w:p>
    <w:p>
      <w:r>
        <w:t>件和信息技术服务业发展规划（2016-2020 年）》）。本行业对经济社会的发展具有支撑和引领</w:t>
      </w:r>
    </w:p>
    <w:p>
      <w:r/>
    </w:p>
    <w:p>
      <w:r>
        <w:t xml:space="preserve">作用，将有更大的发展机遇。 </w:t>
      </w:r>
    </w:p>
    <w:p>
      <w:r/>
    </w:p>
    <w:p>
      <w:r>
        <w:t>相对而言，软件和信息技术服务业受经济周期和金融危机的影响比传统的制造业要小，尤其</w:t>
      </w:r>
    </w:p>
    <w:p>
      <w:r/>
    </w:p>
    <w:p>
      <w:r>
        <w:t>是电子政务、税务、医疗、信息安全、云计算等领域均为国家重点发展的信息化领域，具有较强</w:t>
      </w:r>
    </w:p>
    <w:p>
      <w:r/>
    </w:p>
    <w:p>
      <w:r>
        <w:t>的抗周期性。但近年来，由于部分政府项目从立项到签订合同的周期明显加长，一些信息化水平</w:t>
      </w:r>
    </w:p>
    <w:p>
      <w:r/>
    </w:p>
    <w:p>
      <w:r>
        <w:t xml:space="preserve">较低的行业需求不成熟，部分用户需求变更频繁等因素，导致交付周期延长。 </w:t>
      </w:r>
    </w:p>
    <w:p>
      <w:r/>
    </w:p>
    <w:p>
      <w:r>
        <w:t>公司是原国家计委批准的三大软件基地中的北方软件基地，国家火炬计划北京软件产业基地</w:t>
      </w:r>
    </w:p>
    <w:p>
      <w:r/>
    </w:p>
    <w:p>
      <w:r>
        <w:t>中的中软软件园，国家 863 成果产业化基地。公司首批通过了国家软件企业认证，连续被评定为</w:t>
      </w:r>
    </w:p>
    <w:p>
      <w:r/>
    </w:p>
    <w:p>
      <w:r>
        <w:t>“规划布局内重点软件企业”，位居电子百强、软件百强之列，拥有多项行业顶级认证资质，获</w:t>
      </w:r>
    </w:p>
    <w:p>
      <w:r/>
    </w:p>
    <w:p>
      <w:r>
        <w:t>得中国软件行业协会颁发的 2017 年“十大创新软件企业”、“自主可靠软件核心品牌”、“中国</w:t>
      </w:r>
    </w:p>
    <w:p>
      <w:r/>
    </w:p>
    <w:p>
      <w:r>
        <w:t xml:space="preserve">信息技术服务优秀品牌企业”等荣誉。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公司作为中国电子控股下的大型高科技企业，承担着“服务智慧社会、保障网络安全”的责</w:t>
      </w:r>
    </w:p>
    <w:p>
      <w:r/>
    </w:p>
    <w:p>
      <w:r>
        <w:t>任和使命，发展至今已经成为国内著名的综合 IT 服务提供商，拥有包括操作系统等基础软件、中</w:t>
      </w:r>
    </w:p>
    <w:p>
      <w:r/>
    </w:p>
    <w:p>
      <w:r>
        <w:t>间件、安全产品、应用系统在内的较为完善的自主可控软件产业链。在政府、税务、金融、电力、</w:t>
      </w:r>
    </w:p>
    <w:p>
      <w:r/>
    </w:p>
    <w:p>
      <w:r>
        <w:t xml:space="preserve">8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应急、信访、能源、交通、水利、知识产权、工商、公安等国民经济重要领域服务上万家客户群</w:t>
      </w:r>
    </w:p>
    <w:p>
      <w:r/>
    </w:p>
    <w:p>
      <w:r>
        <w:t xml:space="preserve">体。综合分析公司在软件服务行业核心竞争力主要体现在以下几方面： </w:t>
      </w:r>
    </w:p>
    <w:p>
      <w:r/>
    </w:p>
    <w:p>
      <w:r>
        <w:t>1、品牌优势：公司作为国家队，在信息安全作为国家战略被重视的今天，突显了品牌的价值</w:t>
      </w:r>
    </w:p>
    <w:p>
      <w:r/>
    </w:p>
    <w:p>
      <w:r>
        <w:t xml:space="preserve">以及用户对其的信赖程度，更得到政府的大力支持。 </w:t>
      </w:r>
    </w:p>
    <w:p>
      <w:r/>
    </w:p>
    <w:p>
      <w:r>
        <w:t>2、自主可控优势：公司全力打造自主可控产业体系，已形成较为完整的基础软件产业链，打</w:t>
      </w:r>
    </w:p>
    <w:p>
      <w:r/>
    </w:p>
    <w:p>
      <w:r>
        <w:t>造了操作系统、办公软件、数据安全产品等基础软件产品，研发了系统集成技术、计算平台技术、</w:t>
      </w:r>
    </w:p>
    <w:p>
      <w:r/>
    </w:p>
    <w:p>
      <w:r>
        <w:t>应用开发技术、安全防护技术、实验验证技术，建设了自主可控的计算平台、服务平台、安全平</w:t>
      </w:r>
    </w:p>
    <w:p>
      <w:r/>
    </w:p>
    <w:p>
      <w:r>
        <w:t>台，开发了电子公文、办公系统、电子政务内网等应用产品。报告期内围绕 FT1500ACPU+麒麟 OS</w:t>
      </w:r>
    </w:p>
    <w:p>
      <w:r/>
    </w:p>
    <w:p>
      <w:r>
        <w:t>构建的新一代的生态环境建设进一步向纵深发展，行业地位持续巩固，市场位势保持领先，是国</w:t>
      </w:r>
    </w:p>
    <w:p>
      <w:r/>
    </w:p>
    <w:p>
      <w:r>
        <w:t xml:space="preserve">家信息化安全可靠的实力服务商，应用前景十分广阔。 </w:t>
      </w:r>
    </w:p>
    <w:p>
      <w:r/>
    </w:p>
    <w:p>
      <w:r>
        <w:t>3、资质优势：公司通过了 ISO9001 质量体系、ISO20000IT 服务管理体系、ISO27001 信息安</w:t>
      </w:r>
    </w:p>
    <w:p>
      <w:r/>
    </w:p>
    <w:p>
      <w:r>
        <w:t>全管理体系、CMMI-DEV-V1.3/L5 能力成熟度模型的认证。拥有中国电子信息行业联合会颁发的信</w:t>
      </w:r>
    </w:p>
    <w:p>
      <w:r/>
    </w:p>
    <w:p>
      <w:r>
        <w:t>息系统集成及服务一级、国家涉密计算机信息系统集成甲级、信息安全集成服务(一级)、信息安</w:t>
      </w:r>
    </w:p>
    <w:p>
      <w:r/>
    </w:p>
    <w:p>
      <w:r>
        <w:t>全服务（安全工程类二级）、信息安全服务（安全开发类一级）、信息系统集成与服务（运行维</w:t>
      </w:r>
    </w:p>
    <w:p>
      <w:r/>
    </w:p>
    <w:p>
      <w:r>
        <w:t>护分项一级）、信息技术服务运行维护标准符合性评估（成熟度二级）、安防工程企业、建筑智</w:t>
      </w:r>
    </w:p>
    <w:p>
      <w:r/>
    </w:p>
    <w:p>
      <w:r>
        <w:t>能化、安全生产许可证（建筑施工）等齐全完备的高等级资质证书。此外，被中国电子信息行业</w:t>
      </w:r>
    </w:p>
    <w:p>
      <w:r/>
    </w:p>
    <w:p>
      <w:r>
        <w:t>联合会认定为 2018 年度信息系统集成及服务大型一级企业。这些资质与荣誉使公司在市场竞争中</w:t>
      </w:r>
    </w:p>
    <w:p>
      <w:r/>
    </w:p>
    <w:p>
      <w:r>
        <w:t xml:space="preserve">具有较为明显的优势地位。 </w:t>
      </w:r>
    </w:p>
    <w:p>
      <w:r/>
    </w:p>
    <w:p>
      <w:r>
        <w:t>4、控股股东的支持：公司作为控股股东中国电子软件板块的龙头核心企业，获得了其在政策、</w:t>
      </w:r>
    </w:p>
    <w:p>
      <w:r/>
    </w:p>
    <w:p>
      <w:r>
        <w:t xml:space="preserve">资本、产业资源、市场、大工程等多方面的大力支持。 </w:t>
      </w:r>
    </w:p>
    <w:p>
      <w:r/>
    </w:p>
    <w:p>
      <w:r>
        <w:t xml:space="preserve">9 / 168 </w:t>
      </w:r>
    </w:p>
    <w:p>
      <w:r/>
    </w:p>
    <w:p>
      <w:r>
        <w:t xml:space="preserve"> </w:t>
      </w:r>
    </w:p>
    <w:p>
      <w:r>
        <w:t xml:space="preserve"> </w:t>
      </w:r>
    </w:p>
    <w:p>
      <w:r>
        <w:t xml:space="preserve"> </w:t>
      </w:r>
    </w:p>
    <w:p>
      <w:r>
        <w:t xml:space="preserve">中国软件与技术服务股份有限公司                                                     2018 年年度报告 </w:t>
      </w:r>
    </w:p>
    <w:p>
      <w:r/>
    </w:p>
    <w:p>
      <w:r>
        <w:t xml:space="preserve">第四节 经营情况讨论与分析  </w:t>
      </w:r>
    </w:p>
    <w:p>
      <w:r/>
    </w:p>
    <w:p>
      <w:r>
        <w:t xml:space="preserve">一、经营情况讨论与分析 </w:t>
      </w:r>
    </w:p>
    <w:p>
      <w:r>
        <w:t>2018 年，在公司“发展战略与规划（2018-2022）”的指引下，深入推进行业应用和运营服</w:t>
      </w:r>
    </w:p>
    <w:p>
      <w:r/>
    </w:p>
    <w:p>
      <w:r>
        <w:t>务等业务发展为主线，通过重大工程促进整体发展，积极推进传统业务做优做强，推进内外协作</w:t>
      </w:r>
    </w:p>
    <w:p>
      <w:r/>
    </w:p>
    <w:p>
      <w:r>
        <w:t xml:space="preserve">与技术创新，不断增强核心竞争力，初步实现高质量发展的起步目标。 </w:t>
      </w:r>
    </w:p>
    <w:p>
      <w:r/>
    </w:p>
    <w:p>
      <w:r>
        <w:t>报告期内，公司实现营业收入 46.13 亿元，同比减少 6.67%；实现利润总额 1.22 亿元，同比</w:t>
      </w:r>
    </w:p>
    <w:p>
      <w:r/>
    </w:p>
    <w:p>
      <w:r>
        <w:t>增长 71.02%；实现归属于母公司净利润 1.11 亿元,同比增长 47.95%。公司利润增加，主要是由于</w:t>
      </w:r>
    </w:p>
    <w:p>
      <w:r/>
    </w:p>
    <w:p>
      <w:r>
        <w:t>重大工程项目收益增加,以及安人股份期末不再纳入合并范围转为权益法核算，确认投资收益较多</w:t>
      </w:r>
    </w:p>
    <w:p>
      <w:r/>
    </w:p>
    <w:p>
      <w:r>
        <w:t xml:space="preserve">所致。 </w:t>
      </w:r>
    </w:p>
    <w:p>
      <w:r/>
    </w:p>
    <w:p>
      <w:r>
        <w:t>报告期内，自主软件产品实现营业收入 5.72 亿元，同比下降 39.52%，主要是由于子公司中</w:t>
      </w:r>
    </w:p>
    <w:p>
      <w:r/>
    </w:p>
    <w:p>
      <w:r>
        <w:t>软系统之子公司迈普通信本期不再纳入合并范围。报告期平均毛利率 68.09%，同比增加 0.22 个</w:t>
      </w:r>
    </w:p>
    <w:p>
      <w:r/>
    </w:p>
    <w:p>
      <w:r>
        <w:t>百分点，主要包括以操作系统为代表的基础软件产品；以中软防水坝为代表的数据安全产品；以</w:t>
      </w:r>
    </w:p>
    <w:p>
      <w:r/>
    </w:p>
    <w:p>
      <w:r>
        <w:t>数字调度系统、通信动力及环境监控系统、铁路隧道应急系统为代表的铁路专用产品等。行业解</w:t>
      </w:r>
    </w:p>
    <w:p>
      <w:r/>
    </w:p>
    <w:p>
      <w:r>
        <w:t>决方案实现营业收入 25.84 亿元，同比下降 1.08%，平均毛利率 14.29%，同比增加 3.08 个百分点，</w:t>
      </w:r>
    </w:p>
    <w:p>
      <w:r/>
    </w:p>
    <w:p>
      <w:r>
        <w:t>主要包括电子政务、知识产权、现代数字城市、轨道交通等国民经济重要行业的信息系统集成、</w:t>
      </w:r>
    </w:p>
    <w:p>
      <w:r/>
    </w:p>
    <w:p>
      <w:r>
        <w:t>国产软硬件产品替代升级、以及以 oracle 和 SAP 为代表的国外软件产品分销等业务。服务化业务</w:t>
      </w:r>
    </w:p>
    <w:p>
      <w:r/>
    </w:p>
    <w:p>
      <w:r>
        <w:t>实现营业收入 14.21 亿元，同比增长 4.99%，平均毛利率 71.44%，同比增加 2.85 个百分点，主要</w:t>
      </w:r>
    </w:p>
    <w:p>
      <w:r/>
    </w:p>
    <w:p>
      <w:r>
        <w:t xml:space="preserve">包括税务行业的信息系统运维、党建云等业务。 </w:t>
      </w:r>
    </w:p>
    <w:p>
      <w:r/>
    </w:p>
    <w:p>
      <w:r>
        <w:t xml:space="preserve">（一）自主软件产品 </w:t>
      </w:r>
    </w:p>
    <w:p>
      <w:r/>
    </w:p>
    <w:p>
      <w:r>
        <w:t>以基础软件和数据安全产品为核心，打造本质安全产品体系；以铁路专用通信产品为核心，</w:t>
      </w:r>
    </w:p>
    <w:p>
      <w:r/>
    </w:p>
    <w:p>
      <w:r>
        <w:t xml:space="preserve">打造软硬结合产品体系。 </w:t>
      </w:r>
    </w:p>
    <w:p>
      <w:r/>
    </w:p>
    <w:p>
      <w:r>
        <w:t xml:space="preserve">1.基础软件产品 </w:t>
      </w:r>
    </w:p>
    <w:p>
      <w:r/>
    </w:p>
    <w:p>
      <w:r>
        <w:t>公司旗下中标软件、天津麒麟拥有多款操作系统等基础软件产品。报告期内，基础软件产品</w:t>
      </w:r>
    </w:p>
    <w:p>
      <w:r/>
    </w:p>
    <w:p>
      <w:r>
        <w:t xml:space="preserve">销售情况良好，产品成熟度不断提高。 </w:t>
      </w:r>
    </w:p>
    <w:p>
      <w:r/>
    </w:p>
    <w:p>
      <w:r>
        <w:t xml:space="preserve">2.数据安全产品 </w:t>
      </w:r>
    </w:p>
    <w:p>
      <w:r/>
    </w:p>
    <w:p>
      <w:r>
        <w:t>中软防水坝数据防泄漏系统是公司自主研发的企业级数据安全产品，支持 Windows 全系、</w:t>
      </w:r>
    </w:p>
    <w:p>
      <w:r/>
    </w:p>
    <w:p>
      <w:r>
        <w:t>Linux、Android、iOS 等众多操作系统，同时支持云环境下的数据安全防护，为企业级客户提供</w:t>
      </w:r>
    </w:p>
    <w:p>
      <w:r/>
    </w:p>
    <w:p>
      <w:r>
        <w:t>新一代数据失泄密防护解决方案。报告期内，中软防水坝系列产品广泛应用于政府、央企、金融、</w:t>
      </w:r>
    </w:p>
    <w:p>
      <w:r/>
    </w:p>
    <w:p>
      <w:r>
        <w:t>制造业和研究院所等多个行业，对千万台终端数据实施安全防护，为国家多个重要领域的数据安</w:t>
      </w:r>
    </w:p>
    <w:p>
      <w:r/>
    </w:p>
    <w:p>
      <w:r>
        <w:t xml:space="preserve">全保驾护航。 </w:t>
      </w:r>
    </w:p>
    <w:p>
      <w:r/>
    </w:p>
    <w:p>
      <w:r>
        <w:t xml:space="preserve">3.铁路专用产品 </w:t>
      </w:r>
    </w:p>
    <w:p>
      <w:r/>
    </w:p>
    <w:p>
      <w:r>
        <w:t xml:space="preserve">10 / 168 </w:t>
      </w:r>
    </w:p>
    <w:p>
      <w:r/>
    </w:p>
    <w:p>
      <w:r>
        <w:t xml:space="preserve"> </w:t>
      </w:r>
    </w:p>
    <w:p>
      <w:r>
        <w:t xml:space="preserve"> </w:t>
      </w:r>
    </w:p>
    <w:p>
      <w:r>
        <w:t xml:space="preserve"> </w:t>
      </w:r>
    </w:p>
    <w:p>
      <w:r>
        <w:t xml:space="preserve">中国软件与技术服务股份有限公司                                                     2018 年年度报告 </w:t>
      </w:r>
    </w:p>
    <w:p>
      <w:r/>
    </w:p>
    <w:p>
      <w:r>
        <w:t>报告期内，铁路专用产品不断提高市场占有率，保障业务的稳定性和可持续性，紧密跟踪海</w:t>
      </w:r>
    </w:p>
    <w:p>
      <w:r/>
    </w:p>
    <w:p>
      <w:r>
        <w:t>内外市场动态；隧道应急、动环监控、电报电话、云存储等设备和系统的应用范围不断扩大。总</w:t>
      </w:r>
    </w:p>
    <w:p>
      <w:r/>
    </w:p>
    <w:p>
      <w:r>
        <w:t xml:space="preserve">体来看，铁路专用通信产品的销售和利润情况稳定。 </w:t>
      </w:r>
    </w:p>
    <w:p>
      <w:r/>
    </w:p>
    <w:p>
      <w:r>
        <w:t xml:space="preserve">（二）行业解决方案 </w:t>
      </w:r>
    </w:p>
    <w:p>
      <w:r/>
    </w:p>
    <w:p>
      <w:r>
        <w:t>以本质安全为核心，打造自主可控的电子政务信息系统；以云计算、物联网、移动互联网、</w:t>
      </w:r>
    </w:p>
    <w:p>
      <w:r/>
    </w:p>
    <w:p>
      <w:r>
        <w:t>大数据等新一代信息技术及现代数字城市建设为契机，为涉及国计民生的关键行业客户提供新型</w:t>
      </w:r>
    </w:p>
    <w:p>
      <w:r/>
    </w:p>
    <w:p>
      <w:r>
        <w:t xml:space="preserve">行业信息化解决方案。 </w:t>
      </w:r>
    </w:p>
    <w:p>
      <w:r/>
    </w:p>
    <w:p>
      <w:r>
        <w:t xml:space="preserve">1.电子政务 </w:t>
      </w:r>
    </w:p>
    <w:p>
      <w:r/>
    </w:p>
    <w:p>
      <w:r>
        <w:t>报告期内，公司电子政务业务在安全可靠生态体系建设方面，协同有关单位技术攻关，不断</w:t>
      </w:r>
    </w:p>
    <w:p>
      <w:r/>
    </w:p>
    <w:p>
      <w:r>
        <w:t>提高系统成熟度、稳定性，加快构建基于 PK 体系的网络安全核心能力；做强自主可控的基础软件</w:t>
      </w:r>
    </w:p>
    <w:p>
      <w:r/>
    </w:p>
    <w:p>
      <w:r>
        <w:t>生态，促进基础生态、系统生态、应用生态融合。在市场开拓方面，建立军民融合协同发展的整</w:t>
      </w:r>
    </w:p>
    <w:p>
      <w:r/>
    </w:p>
    <w:p>
      <w:r>
        <w:t xml:space="preserve">体市场体系，取得了比较好的市场位势。 </w:t>
      </w:r>
    </w:p>
    <w:p>
      <w:r/>
    </w:p>
    <w:p>
      <w:r>
        <w:t xml:space="preserve">2.知识产权 </w:t>
      </w:r>
    </w:p>
    <w:p>
      <w:r/>
    </w:p>
    <w:p>
      <w:r>
        <w:t>在国家积极推动知识产权领域改革的新形势下，以专利审查核心业务为基础，积极探索新一</w:t>
      </w:r>
    </w:p>
    <w:p>
      <w:r/>
    </w:p>
    <w:p>
      <w:r>
        <w:t>代知识产权审查业务和技术的创新及应用，进一步完善全产业链布局。加大企业专利情报信息数</w:t>
      </w:r>
    </w:p>
    <w:p>
      <w:r/>
    </w:p>
    <w:p>
      <w:r>
        <w:t>据类业务的推广，深挖重点行业、重点客户的二次销售，加快“云+端”数据服务模式的推进，逐</w:t>
      </w:r>
    </w:p>
    <w:p>
      <w:r/>
    </w:p>
    <w:p>
      <w:r>
        <w:t xml:space="preserve">步强化知识产权国际化布局。 </w:t>
      </w:r>
    </w:p>
    <w:p>
      <w:r/>
    </w:p>
    <w:p>
      <w:r>
        <w:t xml:space="preserve">3.现代数字城市 </w:t>
      </w:r>
    </w:p>
    <w:p>
      <w:r/>
    </w:p>
    <w:p>
      <w:r>
        <w:t>围绕现代化城市治理核心理念，在顶层设计基础上形成城市综合服务、城市运营管理、智能</w:t>
      </w:r>
    </w:p>
    <w:p>
      <w:r/>
    </w:p>
    <w:p>
      <w:r>
        <w:t>应用管理和城市大数据应用四个平台的规划。石家庄互联网+政务服务、武汉市民之家政务服务项</w:t>
      </w:r>
    </w:p>
    <w:p>
      <w:r/>
    </w:p>
    <w:p>
      <w:r>
        <w:t xml:space="preserve">目顺利上线。 </w:t>
      </w:r>
    </w:p>
    <w:p>
      <w:r/>
    </w:p>
    <w:p>
      <w:r>
        <w:t xml:space="preserve">4、轨道交通 </w:t>
      </w:r>
    </w:p>
    <w:p>
      <w:r/>
    </w:p>
    <w:p>
      <w:r>
        <w:t>报告期内，公司的城市地铁 AFC 业务中标了深圳、贵阳、青岛、长沙、南昌等项目，中标项</w:t>
      </w:r>
    </w:p>
    <w:p>
      <w:r/>
    </w:p>
    <w:p>
      <w:r>
        <w:t xml:space="preserve">目和数量较去年均有显著增长。 </w:t>
      </w:r>
    </w:p>
    <w:p>
      <w:r/>
    </w:p>
    <w:p>
      <w:r>
        <w:t>除上述行业以外，公司在统计、市场监管、电力、智能制造等行业信息化领域深化既有市场，</w:t>
      </w:r>
    </w:p>
    <w:p>
      <w:r/>
    </w:p>
    <w:p>
      <w:r>
        <w:t xml:space="preserve">拓展项目和服务，为公司规模增长提供了有益的支撑。 </w:t>
      </w:r>
    </w:p>
    <w:p>
      <w:r/>
    </w:p>
    <w:p>
      <w:r>
        <w:t xml:space="preserve">（三）服务化业务 </w:t>
      </w:r>
    </w:p>
    <w:p>
      <w:r/>
    </w:p>
    <w:p>
      <w:r>
        <w:t>围绕行业板块开展信息系统运维、党建云等运营服务，传统业务与互联网+、大数据密切结合，</w:t>
      </w:r>
    </w:p>
    <w:p>
      <w:r/>
    </w:p>
    <w:p>
      <w:r>
        <w:t xml:space="preserve">在现有业务基础上延伸客户价值、挖掘市场机会。 </w:t>
      </w:r>
    </w:p>
    <w:p>
      <w:r/>
    </w:p>
    <w:p>
      <w:r>
        <w:t xml:space="preserve">1. 税务行业信息系统运维 </w:t>
      </w:r>
    </w:p>
    <w:p>
      <w:r/>
    </w:p>
    <w:p>
      <w:r>
        <w:t>局端业务方面，保障金税三期核心征管系统平稳运行；承担国地税合并改革核心系统升级重</w:t>
      </w:r>
    </w:p>
    <w:p>
      <w:r/>
    </w:p>
    <w:p>
      <w:r>
        <w:t>任，第一批试点单位已于 2019 年元旦开始单轨运行；完成新一代电子税务局系统研发，在六个省</w:t>
      </w:r>
    </w:p>
    <w:p>
      <w:r/>
    </w:p>
    <w:p>
      <w:r>
        <w:t>份成功上线，并通过了国税总局的初步验收，为后期推广奠定了扎实的基础；进一步深化总局大</w:t>
      </w:r>
    </w:p>
    <w:p>
      <w:r/>
    </w:p>
    <w:p>
      <w:r>
        <w:t xml:space="preserve">数据云平台应用，并成功中标总局 2018 年云平台数据管理升级项目。 </w:t>
      </w:r>
    </w:p>
    <w:p>
      <w:r/>
    </w:p>
    <w:p>
      <w:r>
        <w:t xml:space="preserve">11 / 168 </w:t>
      </w:r>
    </w:p>
    <w:p>
      <w:r/>
    </w:p>
    <w:p>
      <w:r>
        <w:t xml:space="preserve"> </w:t>
      </w:r>
    </w:p>
    <w:p>
      <w:r>
        <w:t xml:space="preserve">中国软件与技术服务股份有限公司                                                     2018 年年度报告 </w:t>
      </w:r>
    </w:p>
    <w:p>
      <w:r/>
    </w:p>
    <w:p>
      <w:r>
        <w:t>纳税服务方面，依托在局端积累的行业经验和技术优势，以电子税务局覆盖的用户为基础，</w:t>
      </w:r>
    </w:p>
    <w:p>
      <w:r/>
    </w:p>
    <w:p>
      <w:r>
        <w:t>采用“云+端”模式，为纳税人提供网上办税统一接入、环保税云预填、第三方支付缴税（费）、</w:t>
      </w:r>
    </w:p>
    <w:p>
      <w:r/>
    </w:p>
    <w:p>
      <w:r>
        <w:t xml:space="preserve">企税银融合协作、税务一体机和电子文书台等服务。 </w:t>
      </w:r>
    </w:p>
    <w:p>
      <w:r/>
    </w:p>
    <w:p>
      <w:r>
        <w:t xml:space="preserve">2.党建云 </w:t>
      </w:r>
    </w:p>
    <w:p>
      <w:r/>
    </w:p>
    <w:p>
      <w:r>
        <w:t>结合深入贯彻落实十九大精神，在国家十三五信息化规划“互联网+党建”相关政策指引下，</w:t>
      </w:r>
    </w:p>
    <w:p>
      <w:r/>
    </w:p>
    <w:p>
      <w:r>
        <w:t xml:space="preserve">不断完善党建云功能，以云模式或自建系统的模式，推广签约多家央企和地方政府用户。 </w:t>
      </w:r>
    </w:p>
    <w:p>
      <w:r/>
    </w:p>
    <w:p>
      <w:r>
        <w:t>除上述领域外，公司在金融、智慧出行、政府公共服务等方面理念先行、科学探索，依托行</w:t>
      </w:r>
    </w:p>
    <w:p>
      <w:r/>
    </w:p>
    <w:p>
      <w:r>
        <w:t xml:space="preserve">业优势，稳步提升信息化服务能力。 </w:t>
      </w:r>
    </w:p>
    <w:p>
      <w:r/>
    </w:p>
    <w:p>
      <w:r>
        <w:t xml:space="preserve">二、报告期内主要经营情况 </w:t>
      </w:r>
    </w:p>
    <w:p>
      <w:r>
        <w:t>报告期内，公司实现营业收入 46.13 亿元，同比减少 6.67%，实现营业利润 9,661.94 万元，</w:t>
      </w:r>
    </w:p>
    <w:p>
      <w:r/>
    </w:p>
    <w:p>
      <w:r>
        <w:t>实现归属于上市公司股东的净利润 1.11 亿元，同比增加 47.95%。 其中，自主软件产品营业收入</w:t>
      </w:r>
    </w:p>
    <w:p>
      <w:r/>
    </w:p>
    <w:p>
      <w:r>
        <w:t>5.72 亿元，同比下降 39.52%（主要是由于子公司中软系统之子公司迈普通信本期不再纳入合并范</w:t>
      </w:r>
    </w:p>
    <w:p>
      <w:r/>
    </w:p>
    <w:p>
      <w:r>
        <w:t>围）。行业解决方案营业收入 25.84 亿元，同比下降 1.08%；服务化业务营业收入 14.21 亿元，</w:t>
      </w:r>
    </w:p>
    <w:p>
      <w:r/>
    </w:p>
    <w:p>
      <w:r>
        <w:t xml:space="preserve">同比增加 4.99%。 </w:t>
      </w:r>
    </w:p>
    <w:p>
      <w:r/>
    </w:p>
    <w:p>
      <w:r>
        <w:t xml:space="preserve">(一) 主营业务分析 </w:t>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单位:元  币种:人民币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 xml:space="preserve">资产减值损失 </w:t>
      </w:r>
    </w:p>
    <w:p>
      <w:r/>
    </w:p>
    <w:p>
      <w:r>
        <w:t xml:space="preserve">其他收益 </w:t>
      </w:r>
    </w:p>
    <w:p>
      <w:r/>
    </w:p>
    <w:p>
      <w:r>
        <w:t xml:space="preserve">投资收益 </w:t>
      </w:r>
    </w:p>
    <w:p>
      <w:r/>
    </w:p>
    <w:p>
      <w:r>
        <w:t xml:space="preserve">资产处置收益 </w:t>
      </w:r>
    </w:p>
    <w:p>
      <w:r/>
    </w:p>
    <w:p>
      <w:r>
        <w:t xml:space="preserve">营业利润 </w:t>
      </w:r>
    </w:p>
    <w:p>
      <w:r/>
    </w:p>
    <w:p>
      <w:r>
        <w:t xml:space="preserve">营业外收入 </w:t>
      </w:r>
    </w:p>
    <w:p>
      <w:r/>
    </w:p>
    <w:p>
      <w:r>
        <w:t xml:space="preserve">营业外支出 </w:t>
      </w:r>
    </w:p>
    <w:p>
      <w:r/>
    </w:p>
    <w:p>
      <w:r>
        <w:t xml:space="preserve">利润总额 </w:t>
      </w:r>
    </w:p>
    <w:p>
      <w:r/>
    </w:p>
    <w:p>
      <w:r>
        <w:t xml:space="preserve">所得税费用 </w:t>
      </w:r>
    </w:p>
    <w:p>
      <w:r/>
    </w:p>
    <w:p>
      <w:r>
        <w:t xml:space="preserve">净利润 </w:t>
      </w:r>
    </w:p>
    <w:p>
      <w:r/>
    </w:p>
    <w:p>
      <w:r>
        <w:t xml:space="preserve">4,613,161,359.60 4,942,995,517.06 </w:t>
      </w:r>
    </w:p>
    <w:p>
      <w:r/>
    </w:p>
    <w:p>
      <w:r>
        <w:t xml:space="preserve">2,809,549,358.07 3,055,233,876.33 </w:t>
      </w:r>
    </w:p>
    <w:p>
      <w:r/>
    </w:p>
    <w:p>
      <w:r>
        <w:t xml:space="preserve">217,590,332.73 </w:t>
      </w:r>
    </w:p>
    <w:p>
      <w:r/>
    </w:p>
    <w:p>
      <w:r>
        <w:t xml:space="preserve">313,256,129.10 </w:t>
      </w:r>
    </w:p>
    <w:p>
      <w:r/>
    </w:p>
    <w:p>
      <w:r>
        <w:t xml:space="preserve">494,149,954.18 </w:t>
      </w:r>
    </w:p>
    <w:p>
      <w:r/>
    </w:p>
    <w:p>
      <w:r>
        <w:t xml:space="preserve">523,309,083.59 </w:t>
      </w:r>
    </w:p>
    <w:p>
      <w:r/>
    </w:p>
    <w:p>
      <w:r>
        <w:t xml:space="preserve">972,208,472.40 1,015,266,230.82 </w:t>
      </w:r>
    </w:p>
    <w:p>
      <w:r/>
    </w:p>
    <w:p>
      <w:r>
        <w:t xml:space="preserve">-852,609.29 </w:t>
      </w:r>
    </w:p>
    <w:p>
      <w:r/>
    </w:p>
    <w:p>
      <w:r>
        <w:t xml:space="preserve">23,262,612.37 </w:t>
      </w:r>
    </w:p>
    <w:p>
      <w:r/>
    </w:p>
    <w:p>
      <w:r>
        <w:t xml:space="preserve">83,639,347.33 </w:t>
      </w:r>
    </w:p>
    <w:p>
      <w:r/>
    </w:p>
    <w:p>
      <w:r>
        <w:t xml:space="preserve">61,556,978.50 </w:t>
      </w:r>
    </w:p>
    <w:p>
      <w:r/>
    </w:p>
    <w:p>
      <w:r>
        <w:t xml:space="preserve">63,263,980.71 </w:t>
      </w:r>
    </w:p>
    <w:p>
      <w:r/>
    </w:p>
    <w:p>
      <w:r>
        <w:t xml:space="preserve">99,642,623.26 </w:t>
      </w:r>
    </w:p>
    <w:p>
      <w:r/>
    </w:p>
    <w:p>
      <w:r>
        <w:t xml:space="preserve">28,656,892.42 </w:t>
      </w:r>
    </w:p>
    <w:p>
      <w:r/>
    </w:p>
    <w:p>
      <w:r>
        <w:t xml:space="preserve">-3,385,303.48 </w:t>
      </w:r>
    </w:p>
    <w:p>
      <w:r/>
    </w:p>
    <w:p>
      <w:r>
        <w:t xml:space="preserve">-461,084.16 </w:t>
      </w:r>
    </w:p>
    <w:p>
      <w:r/>
    </w:p>
    <w:p>
      <w:r>
        <w:t xml:space="preserve">18,092,970.06 </w:t>
      </w:r>
    </w:p>
    <w:p>
      <w:r/>
    </w:p>
    <w:p>
      <w:r>
        <w:t xml:space="preserve">96,619,366.40 </w:t>
      </w:r>
    </w:p>
    <w:p>
      <w:r/>
    </w:p>
    <w:p>
      <w:r>
        <w:t xml:space="preserve">30,244,591.02 </w:t>
      </w:r>
    </w:p>
    <w:p>
      <w:r/>
    </w:p>
    <w:p>
      <w:r>
        <w:t xml:space="preserve">27,818,535.50 </w:t>
      </w:r>
    </w:p>
    <w:p>
      <w:r/>
    </w:p>
    <w:p>
      <w:r>
        <w:t xml:space="preserve">42,402,369.99 </w:t>
      </w:r>
    </w:p>
    <w:p>
      <w:r/>
    </w:p>
    <w:p>
      <w:r>
        <w:t xml:space="preserve">2,670,972.62 </w:t>
      </w:r>
    </w:p>
    <w:p>
      <w:r/>
    </w:p>
    <w:p>
      <w:r>
        <w:t xml:space="preserve">1,448,453.64 </w:t>
      </w:r>
    </w:p>
    <w:p>
      <w:r/>
    </w:p>
    <w:p>
      <w:r>
        <w:t xml:space="preserve">121,766,929.28 </w:t>
      </w:r>
    </w:p>
    <w:p>
      <w:r/>
    </w:p>
    <w:p>
      <w:r>
        <w:t xml:space="preserve">71,198,507.37 </w:t>
      </w:r>
    </w:p>
    <w:p>
      <w:r/>
    </w:p>
    <w:p>
      <w:r>
        <w:t xml:space="preserve">905,806.32 </w:t>
      </w:r>
    </w:p>
    <w:p>
      <w:r/>
    </w:p>
    <w:p>
      <w:r>
        <w:t xml:space="preserve">9,728,112.89 </w:t>
      </w:r>
    </w:p>
    <w:p>
      <w:r/>
    </w:p>
    <w:p>
      <w:r>
        <w:t xml:space="preserve">120,861,122.96 </w:t>
      </w:r>
    </w:p>
    <w:p>
      <w:r/>
    </w:p>
    <w:p>
      <w:r>
        <w:t xml:space="preserve">61,470,394.48 </w:t>
      </w:r>
    </w:p>
    <w:p>
      <w:r/>
    </w:p>
    <w:p>
      <w:r>
        <w:t xml:space="preserve">归属于母公司股东的净利润 </w:t>
      </w:r>
    </w:p>
    <w:p>
      <w:r/>
    </w:p>
    <w:p>
      <w:r>
        <w:t xml:space="preserve">110,809,179.59 </w:t>
      </w:r>
    </w:p>
    <w:p>
      <w:r/>
    </w:p>
    <w:p>
      <w:r>
        <w:t xml:space="preserve">74,898,371.62 </w:t>
      </w:r>
    </w:p>
    <w:p>
      <w:r/>
    </w:p>
    <w:p>
      <w:r>
        <w:t xml:space="preserve">12 / 168 </w:t>
      </w:r>
    </w:p>
    <w:p>
      <w:r/>
    </w:p>
    <w:p>
      <w:r>
        <w:t xml:space="preserve">-6.67 </w:t>
      </w:r>
    </w:p>
    <w:p>
      <w:r/>
    </w:p>
    <w:p>
      <w:r>
        <w:t xml:space="preserve">-8.04 </w:t>
      </w:r>
    </w:p>
    <w:p>
      <w:r/>
    </w:p>
    <w:p>
      <w:r>
        <w:t xml:space="preserve">-30.54 </w:t>
      </w:r>
    </w:p>
    <w:p>
      <w:r/>
    </w:p>
    <w:p>
      <w:r>
        <w:t xml:space="preserve">-5.57 </w:t>
      </w:r>
    </w:p>
    <w:p>
      <w:r/>
    </w:p>
    <w:p>
      <w:r>
        <w:t xml:space="preserve">-4.24 </w:t>
      </w:r>
    </w:p>
    <w:p>
      <w:r/>
    </w:p>
    <w:p>
      <w:r>
        <w:t xml:space="preserve">-103.67 </w:t>
      </w:r>
    </w:p>
    <w:p>
      <w:r/>
    </w:p>
    <w:p>
      <w:r>
        <w:t xml:space="preserve">35.87 </w:t>
      </w:r>
    </w:p>
    <w:p>
      <w:r/>
    </w:p>
    <w:p>
      <w:r>
        <w:t xml:space="preserve">-36.51 </w:t>
      </w:r>
    </w:p>
    <w:p>
      <w:r/>
    </w:p>
    <w:p>
      <w:r>
        <w:t xml:space="preserve"> 不适用 </w:t>
      </w:r>
    </w:p>
    <w:p>
      <w:r/>
    </w:p>
    <w:p>
      <w:r>
        <w:t xml:space="preserve">-102.55 </w:t>
      </w:r>
    </w:p>
    <w:p>
      <w:r/>
    </w:p>
    <w:p>
      <w:r>
        <w:t xml:space="preserve">219.46 </w:t>
      </w:r>
    </w:p>
    <w:p>
      <w:r/>
    </w:p>
    <w:p>
      <w:r>
        <w:t xml:space="preserve">-34.39 </w:t>
      </w:r>
    </w:p>
    <w:p>
      <w:r/>
    </w:p>
    <w:p>
      <w:r>
        <w:t xml:space="preserve">84.40 </w:t>
      </w:r>
    </w:p>
    <w:p>
      <w:r/>
    </w:p>
    <w:p>
      <w:r>
        <w:t xml:space="preserve">71.02 </w:t>
      </w:r>
    </w:p>
    <w:p>
      <w:r/>
    </w:p>
    <w:p>
      <w:r>
        <w:t xml:space="preserve">-90.69 </w:t>
      </w:r>
    </w:p>
    <w:p>
      <w:r/>
    </w:p>
    <w:p>
      <w:r>
        <w:t xml:space="preserve">96.62 </w:t>
      </w:r>
    </w:p>
    <w:p>
      <w:r/>
    </w:p>
    <w:p>
      <w:r>
        <w:t xml:space="preserve">47.95 </w:t>
      </w:r>
    </w:p>
    <w:p>
      <w:r/>
    </w:p>
    <w:p>
      <w:r>
        <w:t xml:space="preserve"> </w:t>
      </w:r>
    </w:p>
    <w:p>
      <w:r>
        <w:t xml:space="preserve"> </w:t>
      </w:r>
    </w:p>
    <w:p>
      <w:r>
        <w:t xml:space="preserve"> </w:t>
      </w:r>
    </w:p>
    <w:p>
      <w:r>
        <w:t xml:space="preserve">中国软件与技术服务股份有限公司                                                     2018 年年度报告 </w:t>
      </w:r>
    </w:p>
    <w:p>
      <w:r/>
    </w:p>
    <w:p>
      <w:r>
        <w:t xml:space="preserve">少数股东损益 </w:t>
      </w:r>
    </w:p>
    <w:p>
      <w:r/>
    </w:p>
    <w:p>
      <w:r>
        <w:t xml:space="preserve">10,051,943.37 </w:t>
      </w:r>
    </w:p>
    <w:p>
      <w:r/>
    </w:p>
    <w:p>
      <w:r>
        <w:t xml:space="preserve">-13,427,977.14 </w:t>
      </w:r>
    </w:p>
    <w:p>
      <w:r/>
    </w:p>
    <w:p>
      <w:r>
        <w:t xml:space="preserve">归属母公司所有者的其他综合收益的税后净额 </w:t>
      </w:r>
    </w:p>
    <w:p>
      <w:r/>
    </w:p>
    <w:p>
      <w:r>
        <w:t xml:space="preserve">1,321,971.18 </w:t>
      </w:r>
    </w:p>
    <w:p>
      <w:r/>
    </w:p>
    <w:p>
      <w:r>
        <w:t xml:space="preserve">-1,378,658.73 </w:t>
      </w:r>
    </w:p>
    <w:p>
      <w:r/>
    </w:p>
    <w:p>
      <w:r>
        <w:t xml:space="preserve">归属于少数股东的其他综合收益的税后净额 </w:t>
      </w:r>
    </w:p>
    <w:p>
      <w:r/>
    </w:p>
    <w:p>
      <w:r>
        <w:t xml:space="preserve">34,295.68 </w:t>
      </w:r>
    </w:p>
    <w:p>
      <w:r/>
    </w:p>
    <w:p>
      <w:r>
        <w:t xml:space="preserve">-12,388.41 </w:t>
      </w:r>
    </w:p>
    <w:p>
      <w:r/>
    </w:p>
    <w:p>
      <w:r>
        <w:t xml:space="preserve">综合收益总额 </w:t>
      </w:r>
    </w:p>
    <w:p>
      <w:r/>
    </w:p>
    <w:p>
      <w:r>
        <w:t xml:space="preserve">122,217,389.82 </w:t>
      </w:r>
    </w:p>
    <w:p>
      <w:r/>
    </w:p>
    <w:p>
      <w:r>
        <w:t xml:space="preserve">60,079,347.34 </w:t>
      </w:r>
    </w:p>
    <w:p>
      <w:r/>
    </w:p>
    <w:p>
      <w:r>
        <w:t xml:space="preserve">归属于母公司所有者的综合收益总额 </w:t>
      </w:r>
    </w:p>
    <w:p>
      <w:r/>
    </w:p>
    <w:p>
      <w:r>
        <w:t xml:space="preserve">112,131,150.77 </w:t>
      </w:r>
    </w:p>
    <w:p>
      <w:r/>
    </w:p>
    <w:p>
      <w:r>
        <w:t xml:space="preserve">73,519,712.89 </w:t>
      </w:r>
    </w:p>
    <w:p>
      <w:r/>
    </w:p>
    <w:p>
      <w:r>
        <w:t xml:space="preserve">归属于少数股东的综合收益总额 </w:t>
      </w:r>
    </w:p>
    <w:p>
      <w:r/>
    </w:p>
    <w:p>
      <w:r>
        <w:t xml:space="preserve">10,086,239.05 </w:t>
      </w:r>
    </w:p>
    <w:p>
      <w:r/>
    </w:p>
    <w:p>
      <w:r>
        <w:t xml:space="preserve">-13,440,365.55 </w:t>
      </w:r>
    </w:p>
    <w:p>
      <w:r/>
    </w:p>
    <w:p>
      <w:r>
        <w:t xml:space="preserve">经营活动产生的现金流量净额 </w:t>
      </w:r>
    </w:p>
    <w:p>
      <w:r/>
    </w:p>
    <w:p>
      <w:r>
        <w:t xml:space="preserve">132,149,878.79 </w:t>
      </w:r>
    </w:p>
    <w:p>
      <w:r/>
    </w:p>
    <w:p>
      <w:r>
        <w:t xml:space="preserve">61,939,613.74 </w:t>
      </w:r>
    </w:p>
    <w:p>
      <w:r/>
    </w:p>
    <w:p>
      <w:r>
        <w:t xml:space="preserve">投资活动产生的现金流量净额 </w:t>
      </w:r>
    </w:p>
    <w:p>
      <w:r/>
    </w:p>
    <w:p>
      <w:r>
        <w:t xml:space="preserve">-184,790,774.27 </w:t>
      </w:r>
    </w:p>
    <w:p>
      <w:r/>
    </w:p>
    <w:p>
      <w:r>
        <w:t xml:space="preserve">-303,253,890.16 </w:t>
      </w:r>
    </w:p>
    <w:p>
      <w:r/>
    </w:p>
    <w:p>
      <w:r>
        <w:t xml:space="preserve">筹资活动产生的现金流量净额 </w:t>
      </w:r>
    </w:p>
    <w:p>
      <w:r/>
    </w:p>
    <w:p>
      <w:r>
        <w:t xml:space="preserve">-92,315,532.93 </w:t>
      </w:r>
    </w:p>
    <w:p>
      <w:r/>
    </w:p>
    <w:p>
      <w:r>
        <w:t xml:space="preserve">-74,726,410.87 </w:t>
      </w:r>
    </w:p>
    <w:p>
      <w:r/>
    </w:p>
    <w:p>
      <w:r>
        <w:t xml:space="preserve"> 不适用 </w:t>
      </w:r>
    </w:p>
    <w:p>
      <w:r/>
    </w:p>
    <w:p>
      <w:r>
        <w:t xml:space="preserve"> 不适用 </w:t>
      </w:r>
    </w:p>
    <w:p>
      <w:r/>
    </w:p>
    <w:p>
      <w:r>
        <w:t xml:space="preserve"> 不适用 </w:t>
      </w:r>
    </w:p>
    <w:p>
      <w:r/>
    </w:p>
    <w:p>
      <w:r>
        <w:t xml:space="preserve">103.43 </w:t>
      </w:r>
    </w:p>
    <w:p>
      <w:r/>
    </w:p>
    <w:p>
      <w:r>
        <w:t xml:space="preserve">52.52 </w:t>
      </w:r>
    </w:p>
    <w:p>
      <w:r/>
    </w:p>
    <w:p>
      <w:r>
        <w:t xml:space="preserve"> 不适用 </w:t>
      </w:r>
    </w:p>
    <w:p>
      <w:r/>
    </w:p>
    <w:p>
      <w:r>
        <w:t xml:space="preserve">113.35 </w:t>
      </w:r>
    </w:p>
    <w:p>
      <w:r/>
    </w:p>
    <w:p>
      <w:r>
        <w:t xml:space="preserve"> 不适用 </w:t>
      </w:r>
    </w:p>
    <w:p>
      <w:r/>
    </w:p>
    <w:p>
      <w:r>
        <w:t xml:space="preserve"> 不适用 </w:t>
      </w:r>
    </w:p>
    <w:p>
      <w:r/>
    </w:p>
    <w:p>
      <w:r>
        <w:t xml:space="preserve">注 1：销售费用较上期变动较大，主要是由于子公司中软系统之子公司迈普通信本期不再纳入合并范围所致。 </w:t>
      </w:r>
    </w:p>
    <w:p>
      <w:r/>
    </w:p>
    <w:p>
      <w:r>
        <w:t xml:space="preserve">注 2：财务费用较上期变动较大，主要是由于本期银行借款利息支出及担保费较上期减少较多所致。 </w:t>
      </w:r>
    </w:p>
    <w:p>
      <w:r/>
    </w:p>
    <w:p>
      <w:r>
        <w:t xml:space="preserve">注 3：资产减值损失较上期变动较大，主要是由于本期应收款项增加计提坏账准备较多所致。 </w:t>
      </w:r>
    </w:p>
    <w:p>
      <w:r/>
    </w:p>
    <w:p>
      <w:r>
        <w:t xml:space="preserve">注 4：其他收益较上期变动较大，主要是由于子公司中软系统之子公司迈普通信本期不再纳入合并范围所致。 </w:t>
      </w:r>
    </w:p>
    <w:p>
      <w:r/>
    </w:p>
    <w:p>
      <w:r>
        <w:t>注 5：投资收益较上期变动较大，主要是由于子公司安人股份期末不再纳入合并范围，转为权益法核算，确认投</w:t>
      </w:r>
    </w:p>
    <w:p>
      <w:r>
        <w:t xml:space="preserve">资收益较多所致。 </w:t>
      </w:r>
    </w:p>
    <w:p>
      <w:r/>
    </w:p>
    <w:p>
      <w:r>
        <w:t xml:space="preserve">注 6：资产处置收益较上期变动较大，主要是由于上期确认无形资产处置损益较多所致。 </w:t>
      </w:r>
    </w:p>
    <w:p>
      <w:r/>
    </w:p>
    <w:p>
      <w:r>
        <w:t xml:space="preserve">注 7：营业外收入较上期变动较大，主要是由于本期政府扶持资金确认收入减少所致。 </w:t>
      </w:r>
    </w:p>
    <w:p>
      <w:r/>
    </w:p>
    <w:p>
      <w:r>
        <w:t xml:space="preserve">注 8：营业外支出较上期变动较大，主要是由于本期固定资产报废损失同比增加较多所致。 </w:t>
      </w:r>
    </w:p>
    <w:p>
      <w:r/>
    </w:p>
    <w:p>
      <w:r>
        <w:t xml:space="preserve">注 9：所得税费用较上期变动较大，主要是由于上期按税法规定应计提的所得税费用较多所致。 </w:t>
      </w:r>
    </w:p>
    <w:p>
      <w:r/>
    </w:p>
    <w:p>
      <w:r>
        <w:t>注 10：营业利润、利润总额、净利润、归属于母公司所有者的净利润、少数股东损益、综合收益总额、归属于少</w:t>
      </w:r>
    </w:p>
    <w:p>
      <w:r>
        <w:t>数股东的综合收益总额较上期变动较大，主要是由于重大工程项目收益增加及子公司安人股份期末不再纳入合并</w:t>
      </w:r>
    </w:p>
    <w:p>
      <w:r>
        <w:t xml:space="preserve">范围转为权益法核算，确认投资收益较多所致。 </w:t>
      </w:r>
    </w:p>
    <w:p>
      <w:r/>
    </w:p>
    <w:p>
      <w:r>
        <w:t>注 11：其他综合收益的税后净额、归属母公司所有者的其他综合收益的税后净额、归属于少数股东的其他综合收</w:t>
      </w:r>
    </w:p>
    <w:p>
      <w:r>
        <w:t xml:space="preserve">益的税后净额较上期变动较大，主要是由于港币外部报表折算差同比较少较多所致。 </w:t>
      </w:r>
    </w:p>
    <w:p>
      <w:r/>
    </w:p>
    <w:p>
      <w:r>
        <w:t xml:space="preserve">2. 收入和成本分析 </w:t>
      </w:r>
    </w:p>
    <w:p>
      <w:r>
        <w:t xml:space="preserve">√适用 □不适用  </w:t>
      </w:r>
    </w:p>
    <w:p>
      <w:r>
        <w:t xml:space="preserve">收入和成本分析如下：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 xml:space="preserve">毛利率（%） </w:t>
      </w:r>
    </w:p>
    <w:p>
      <w:r/>
    </w:p>
    <w:p>
      <w:r>
        <w:t>营业收入</w:t>
      </w:r>
    </w:p>
    <w:p>
      <w:r>
        <w:t>比上年增</w:t>
      </w:r>
    </w:p>
    <w:p>
      <w:r>
        <w:t xml:space="preserve">减（%） </w:t>
      </w:r>
    </w:p>
    <w:p>
      <w:r/>
    </w:p>
    <w:p>
      <w:r>
        <w:t>营业成本比</w:t>
      </w:r>
    </w:p>
    <w:p>
      <w:r>
        <w:t>上年增减</w:t>
      </w:r>
    </w:p>
    <w:p>
      <w:r>
        <w:t xml:space="preserve">（%） </w:t>
      </w:r>
    </w:p>
    <w:p>
      <w:r/>
    </w:p>
    <w:p>
      <w:r>
        <w:t>软件服</w:t>
      </w:r>
    </w:p>
    <w:p>
      <w:r>
        <w:t xml:space="preserve">务业 </w:t>
      </w:r>
    </w:p>
    <w:p>
      <w:r/>
    </w:p>
    <w:p>
      <w:r>
        <w:t xml:space="preserve">4,577,609,669.91 </w:t>
      </w:r>
    </w:p>
    <w:p>
      <w:r/>
    </w:p>
    <w:p>
      <w:r>
        <w:t xml:space="preserve">2,803,392,727.00 </w:t>
      </w:r>
    </w:p>
    <w:p>
      <w:r/>
    </w:p>
    <w:p>
      <w:r>
        <w:t xml:space="preserve">38.76 </w:t>
      </w:r>
    </w:p>
    <w:p>
      <w:r/>
    </w:p>
    <w:p>
      <w:r>
        <w:t xml:space="preserve">-6.81 </w:t>
      </w:r>
    </w:p>
    <w:p>
      <w:r/>
    </w:p>
    <w:p>
      <w:r>
        <w:t xml:space="preserve">-8.05 </w:t>
      </w:r>
    </w:p>
    <w:p>
      <w:r/>
    </w:p>
    <w:p>
      <w:r>
        <w:t xml:space="preserve">主营业务分产品情况 </w:t>
      </w:r>
    </w:p>
    <w:p>
      <w:r/>
    </w:p>
    <w:p>
      <w:r>
        <w:t xml:space="preserve">分产品 </w:t>
      </w:r>
    </w:p>
    <w:p>
      <w:r/>
    </w:p>
    <w:p>
      <w:r>
        <w:t xml:space="preserve">营业收入 </w:t>
      </w:r>
    </w:p>
    <w:p>
      <w:r/>
    </w:p>
    <w:p>
      <w:r>
        <w:t xml:space="preserve">营业成本 </w:t>
      </w:r>
    </w:p>
    <w:p>
      <w:r/>
    </w:p>
    <w:p>
      <w:r>
        <w:t xml:space="preserve">毛利率（%） </w:t>
      </w:r>
    </w:p>
    <w:p>
      <w:r/>
    </w:p>
    <w:p>
      <w:r>
        <w:t>营业收入</w:t>
      </w:r>
    </w:p>
    <w:p>
      <w:r>
        <w:t>比上年增</w:t>
      </w:r>
    </w:p>
    <w:p>
      <w:r>
        <w:t xml:space="preserve">减（%） </w:t>
      </w:r>
    </w:p>
    <w:p>
      <w:r/>
    </w:p>
    <w:p>
      <w:r>
        <w:t>营业成本比</w:t>
      </w:r>
    </w:p>
    <w:p>
      <w:r>
        <w:t>上年增减</w:t>
      </w:r>
    </w:p>
    <w:p>
      <w:r>
        <w:t xml:space="preserve">（%） </w:t>
      </w:r>
    </w:p>
    <w:p>
      <w:r/>
    </w:p>
    <w:p>
      <w:r>
        <w:t>自主软</w:t>
      </w:r>
    </w:p>
    <w:p>
      <w:r>
        <w:t xml:space="preserve">件产品 </w:t>
      </w:r>
    </w:p>
    <w:p>
      <w:r/>
    </w:p>
    <w:p>
      <w:r>
        <w:t xml:space="preserve">572,331,434.25 </w:t>
      </w:r>
    </w:p>
    <w:p>
      <w:r/>
    </w:p>
    <w:p>
      <w:r>
        <w:t xml:space="preserve">182,624,232.24 </w:t>
      </w:r>
    </w:p>
    <w:p>
      <w:r/>
    </w:p>
    <w:p>
      <w:r>
        <w:t xml:space="preserve">68.09 </w:t>
      </w:r>
    </w:p>
    <w:p>
      <w:r/>
    </w:p>
    <w:p>
      <w:r>
        <w:t xml:space="preserve">-39.52 </w:t>
      </w:r>
    </w:p>
    <w:p>
      <w:r/>
    </w:p>
    <w:p>
      <w:r>
        <w:t xml:space="preserve">-39.93 </w:t>
      </w:r>
    </w:p>
    <w:p>
      <w:r/>
    </w:p>
    <w:p>
      <w:r>
        <w:t>毛利率比上年</w:t>
      </w:r>
    </w:p>
    <w:p>
      <w:r>
        <w:t xml:space="preserve">增减（%） </w:t>
      </w:r>
    </w:p>
    <w:p>
      <w:r/>
    </w:p>
    <w:p>
      <w:r>
        <w:t>增加 0.82 个百</w:t>
      </w:r>
    </w:p>
    <w:p>
      <w:r>
        <w:t xml:space="preserve">分点 </w:t>
      </w:r>
    </w:p>
    <w:p>
      <w:r/>
    </w:p>
    <w:p>
      <w:r>
        <w:t>毛利率比上年</w:t>
      </w:r>
    </w:p>
    <w:p>
      <w:r>
        <w:t xml:space="preserve">增减（%） </w:t>
      </w:r>
    </w:p>
    <w:p>
      <w:r/>
    </w:p>
    <w:p>
      <w:r>
        <w:t>增加 0.22 个百</w:t>
      </w:r>
    </w:p>
    <w:p>
      <w:r>
        <w:t xml:space="preserve">分点 </w:t>
      </w:r>
    </w:p>
    <w:p>
      <w:r/>
    </w:p>
    <w:p>
      <w:r>
        <w:t xml:space="preserve">13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行业解</w:t>
      </w:r>
    </w:p>
    <w:p>
      <w:r>
        <w:t xml:space="preserve">决方案 </w:t>
      </w:r>
    </w:p>
    <w:p>
      <w:r>
        <w:t>服务化</w:t>
      </w:r>
    </w:p>
    <w:p>
      <w:r>
        <w:t xml:space="preserve">业务 </w:t>
      </w:r>
    </w:p>
    <w:p>
      <w:r/>
    </w:p>
    <w:p>
      <w:r>
        <w:t xml:space="preserve">2,583,869,004.52 </w:t>
      </w:r>
    </w:p>
    <w:p>
      <w:r/>
    </w:p>
    <w:p>
      <w:r>
        <w:t xml:space="preserve">2,214,761,147.46 </w:t>
      </w:r>
    </w:p>
    <w:p>
      <w:r/>
    </w:p>
    <w:p>
      <w:r>
        <w:t xml:space="preserve">14.29 </w:t>
      </w:r>
    </w:p>
    <w:p>
      <w:r/>
    </w:p>
    <w:p>
      <w:r>
        <w:t xml:space="preserve">-1.08 </w:t>
      </w:r>
    </w:p>
    <w:p>
      <w:r/>
    </w:p>
    <w:p>
      <w:r>
        <w:t xml:space="preserve">-4.51 </w:t>
      </w:r>
    </w:p>
    <w:p>
      <w:r/>
    </w:p>
    <w:p>
      <w:r>
        <w:t xml:space="preserve">1,421,409,231.14 </w:t>
      </w:r>
    </w:p>
    <w:p>
      <w:r/>
    </w:p>
    <w:p>
      <w:r>
        <w:t xml:space="preserve">406,007,347.30 </w:t>
      </w:r>
    </w:p>
    <w:p>
      <w:r/>
    </w:p>
    <w:p>
      <w:r>
        <w:t xml:space="preserve">71.44 </w:t>
      </w:r>
    </w:p>
    <w:p>
      <w:r/>
    </w:p>
    <w:p>
      <w:r>
        <w:t xml:space="preserve">4.99 </w:t>
      </w:r>
    </w:p>
    <w:p>
      <w:r/>
    </w:p>
    <w:p>
      <w:r>
        <w:t xml:space="preserve">-4.53 </w:t>
      </w:r>
    </w:p>
    <w:p>
      <w:r/>
    </w:p>
    <w:p>
      <w:r>
        <w:t xml:space="preserve">主营业务分地区情况 </w:t>
      </w:r>
    </w:p>
    <w:p>
      <w:r/>
    </w:p>
    <w:p>
      <w:r>
        <w:t xml:space="preserve">分地区 </w:t>
      </w:r>
    </w:p>
    <w:p>
      <w:r/>
    </w:p>
    <w:p>
      <w:r>
        <w:t xml:space="preserve">营业收入 </w:t>
      </w:r>
    </w:p>
    <w:p>
      <w:r/>
    </w:p>
    <w:p>
      <w:r>
        <w:t xml:space="preserve">营业成本 </w:t>
      </w:r>
    </w:p>
    <w:p>
      <w:r/>
    </w:p>
    <w:p>
      <w:r>
        <w:t xml:space="preserve">毛利率（%） </w:t>
      </w:r>
    </w:p>
    <w:p>
      <w:r/>
    </w:p>
    <w:p>
      <w:r>
        <w:t>营业收入</w:t>
      </w:r>
    </w:p>
    <w:p>
      <w:r>
        <w:t>比上年增</w:t>
      </w:r>
    </w:p>
    <w:p>
      <w:r>
        <w:t xml:space="preserve">减（%） </w:t>
      </w:r>
    </w:p>
    <w:p>
      <w:r/>
    </w:p>
    <w:p>
      <w:r>
        <w:t>营业成本比</w:t>
      </w:r>
    </w:p>
    <w:p>
      <w:r>
        <w:t>上年增减</w:t>
      </w:r>
    </w:p>
    <w:p>
      <w:r>
        <w:t xml:space="preserve">（%） </w:t>
      </w:r>
    </w:p>
    <w:p>
      <w:r/>
    </w:p>
    <w:p>
      <w:r>
        <w:t xml:space="preserve">国内 </w:t>
      </w:r>
    </w:p>
    <w:p>
      <w:r/>
    </w:p>
    <w:p>
      <w:r>
        <w:t xml:space="preserve">4,519,732,702.48 </w:t>
      </w:r>
    </w:p>
    <w:p>
      <w:r/>
    </w:p>
    <w:p>
      <w:r>
        <w:t xml:space="preserve">2,782,543,341.12 </w:t>
      </w:r>
    </w:p>
    <w:p>
      <w:r/>
    </w:p>
    <w:p>
      <w:r>
        <w:t xml:space="preserve">38.44 </w:t>
      </w:r>
    </w:p>
    <w:p>
      <w:r/>
    </w:p>
    <w:p>
      <w:r>
        <w:t xml:space="preserve">-6.42 </w:t>
      </w:r>
    </w:p>
    <w:p>
      <w:r/>
    </w:p>
    <w:p>
      <w:r>
        <w:t xml:space="preserve">-7.72 </w:t>
      </w:r>
    </w:p>
    <w:p>
      <w:r/>
    </w:p>
    <w:p>
      <w:r>
        <w:t xml:space="preserve">国外 </w:t>
      </w:r>
    </w:p>
    <w:p>
      <w:r/>
    </w:p>
    <w:p>
      <w:r>
        <w:t xml:space="preserve">57,876,967.43 </w:t>
      </w:r>
    </w:p>
    <w:p>
      <w:r/>
    </w:p>
    <w:p>
      <w:r>
        <w:t xml:space="preserve">20,849,385.88 </w:t>
      </w:r>
    </w:p>
    <w:p>
      <w:r/>
    </w:p>
    <w:p>
      <w:r>
        <w:t xml:space="preserve">63.98 </w:t>
      </w:r>
    </w:p>
    <w:p>
      <w:r/>
    </w:p>
    <w:p>
      <w:r>
        <w:t xml:space="preserve">-29.81 </w:t>
      </w:r>
    </w:p>
    <w:p>
      <w:r/>
    </w:p>
    <w:p>
      <w:r>
        <w:t xml:space="preserve">-37.69 </w:t>
      </w:r>
    </w:p>
    <w:p>
      <w:r/>
    </w:p>
    <w:p>
      <w:r>
        <w:t>增加 3.08 个百</w:t>
      </w:r>
    </w:p>
    <w:p>
      <w:r>
        <w:t xml:space="preserve">分点 </w:t>
      </w:r>
    </w:p>
    <w:p>
      <w:r>
        <w:t>增加 2.85 个百</w:t>
      </w:r>
    </w:p>
    <w:p>
      <w:r>
        <w:t xml:space="preserve">分点 </w:t>
      </w:r>
    </w:p>
    <w:p>
      <w:r/>
    </w:p>
    <w:p>
      <w:r>
        <w:t>毛利率比上年</w:t>
      </w:r>
    </w:p>
    <w:p>
      <w:r>
        <w:t xml:space="preserve">增减（%） </w:t>
      </w:r>
    </w:p>
    <w:p>
      <w:r/>
    </w:p>
    <w:p>
      <w:r>
        <w:t>增加 0.87 个百</w:t>
      </w:r>
    </w:p>
    <w:p>
      <w:r>
        <w:t xml:space="preserve">分点 </w:t>
      </w:r>
    </w:p>
    <w:p>
      <w:r>
        <w:t>增加 4.56 个百</w:t>
      </w:r>
    </w:p>
    <w:p>
      <w:r>
        <w:t xml:space="preserve">分点 </w:t>
      </w:r>
    </w:p>
    <w:p>
      <w:r/>
    </w:p>
    <w:p>
      <w:r>
        <w:t xml:space="preserve">主营业务分行业、分产品、分地区情况的说明 </w:t>
      </w:r>
    </w:p>
    <w:p>
      <w:r>
        <w:t xml:space="preserve">□适用 √不适用  </w:t>
      </w:r>
    </w:p>
    <w:p>
      <w:r/>
    </w:p>
    <w:p>
      <w:r>
        <w:t xml:space="preserve">(2). 产销量情况分析表 </w:t>
      </w:r>
    </w:p>
    <w:p>
      <w:r>
        <w:t xml:space="preserve">□适用 √不适用  </w:t>
      </w:r>
    </w:p>
    <w:p>
      <w:r/>
    </w:p>
    <w:p>
      <w:r>
        <w:t xml:space="preserve">(3). 成本分析表 </w:t>
      </w:r>
    </w:p>
    <w:p>
      <w:r/>
    </w:p>
    <w:p>
      <w:r>
        <w:t xml:space="preserve">分行业 </w:t>
      </w:r>
    </w:p>
    <w:p>
      <w:r/>
    </w:p>
    <w:p>
      <w:r>
        <w:t>成本构成项</w:t>
      </w:r>
    </w:p>
    <w:p>
      <w:r>
        <w:t xml:space="preserve">目 </w:t>
      </w:r>
    </w:p>
    <w:p>
      <w:r/>
    </w:p>
    <w:p>
      <w:r>
        <w:t xml:space="preserve">本期金额 </w:t>
      </w:r>
    </w:p>
    <w:p>
      <w:r/>
    </w:p>
    <w:p>
      <w:r>
        <w:t xml:space="preserve">分行业情况 </w:t>
      </w:r>
    </w:p>
    <w:p>
      <w:r/>
    </w:p>
    <w:p>
      <w:r>
        <w:t>本期占总</w:t>
      </w:r>
    </w:p>
    <w:p>
      <w:r>
        <w:t>成本比例</w:t>
      </w:r>
    </w:p>
    <w:p>
      <w:r>
        <w:t xml:space="preserve">(%) </w:t>
      </w:r>
    </w:p>
    <w:p>
      <w:r/>
    </w:p>
    <w:p>
      <w:r>
        <w:t xml:space="preserve">上年同期金额 </w:t>
      </w:r>
    </w:p>
    <w:p>
      <w:r/>
    </w:p>
    <w:p>
      <w:r>
        <w:t xml:space="preserve">单位：元 </w:t>
      </w:r>
    </w:p>
    <w:p>
      <w:r/>
    </w:p>
    <w:p>
      <w:r>
        <w:t>上年同</w:t>
      </w:r>
    </w:p>
    <w:p>
      <w:r>
        <w:t>期占总</w:t>
      </w:r>
    </w:p>
    <w:p>
      <w:r>
        <w:t>成本比</w:t>
      </w:r>
    </w:p>
    <w:p>
      <w:r>
        <w:t xml:space="preserve">例(%) </w:t>
      </w:r>
    </w:p>
    <w:p>
      <w:r/>
    </w:p>
    <w:p>
      <w:r>
        <w:t>本期金</w:t>
      </w:r>
    </w:p>
    <w:p>
      <w:r>
        <w:t>额较上</w:t>
      </w:r>
    </w:p>
    <w:p>
      <w:r>
        <w:t>年同期</w:t>
      </w:r>
    </w:p>
    <w:p>
      <w:r>
        <w:t>变动比</w:t>
      </w:r>
    </w:p>
    <w:p>
      <w:r>
        <w:t xml:space="preserve">例(%) </w:t>
      </w:r>
    </w:p>
    <w:p>
      <w:r/>
    </w:p>
    <w:p>
      <w:r>
        <w:t xml:space="preserve">情况 </w:t>
      </w:r>
    </w:p>
    <w:p>
      <w:r>
        <w:t xml:space="preserve">说明 </w:t>
      </w:r>
    </w:p>
    <w:p>
      <w:r/>
    </w:p>
    <w:p>
      <w:r>
        <w:t>软件服</w:t>
      </w:r>
    </w:p>
    <w:p>
      <w:r>
        <w:t xml:space="preserve">务业 </w:t>
      </w:r>
    </w:p>
    <w:p>
      <w:r/>
    </w:p>
    <w:p>
      <w:r>
        <w:t>软硬件采购</w:t>
      </w:r>
    </w:p>
    <w:p>
      <w:r>
        <w:t>及外包服务</w:t>
      </w:r>
    </w:p>
    <w:p>
      <w:r>
        <w:t xml:space="preserve">采购 </w:t>
      </w:r>
    </w:p>
    <w:p>
      <w:r/>
    </w:p>
    <w:p>
      <w:r>
        <w:t xml:space="preserve">2,803,392,727.00 </w:t>
      </w:r>
    </w:p>
    <w:p>
      <w:r/>
    </w:p>
    <w:p>
      <w:r>
        <w:t xml:space="preserve">99.78 3,048,677,370.62 </w:t>
      </w:r>
    </w:p>
    <w:p>
      <w:r/>
    </w:p>
    <w:p>
      <w:r>
        <w:t xml:space="preserve">99.79 </w:t>
      </w:r>
    </w:p>
    <w:p>
      <w:r/>
    </w:p>
    <w:p>
      <w:r>
        <w:t xml:space="preserve">-8.05 - </w:t>
      </w:r>
    </w:p>
    <w:p>
      <w:r/>
    </w:p>
    <w:p>
      <w:r>
        <w:t xml:space="preserve">分产品 </w:t>
      </w:r>
    </w:p>
    <w:p>
      <w:r/>
    </w:p>
    <w:p>
      <w:r>
        <w:t>成本构成项</w:t>
      </w:r>
    </w:p>
    <w:p>
      <w:r>
        <w:t xml:space="preserve">目 </w:t>
      </w:r>
    </w:p>
    <w:p>
      <w:r/>
    </w:p>
    <w:p>
      <w:r>
        <w:t xml:space="preserve">本期金额 </w:t>
      </w:r>
    </w:p>
    <w:p>
      <w:r/>
    </w:p>
    <w:p>
      <w:r>
        <w:t xml:space="preserve">分产品情况 </w:t>
      </w:r>
    </w:p>
    <w:p>
      <w:r/>
    </w:p>
    <w:p>
      <w:r>
        <w:t>本期占</w:t>
      </w:r>
    </w:p>
    <w:p>
      <w:r>
        <w:t>总成本</w:t>
      </w:r>
    </w:p>
    <w:p>
      <w:r>
        <w:t>比例</w:t>
      </w:r>
    </w:p>
    <w:p>
      <w:r>
        <w:t xml:space="preserve">(%) </w:t>
      </w:r>
    </w:p>
    <w:p>
      <w:r/>
    </w:p>
    <w:p>
      <w:r>
        <w:t xml:space="preserve">上年同期金额 </w:t>
      </w:r>
    </w:p>
    <w:p>
      <w:r/>
    </w:p>
    <w:p>
      <w:r>
        <w:t>上年同</w:t>
      </w:r>
    </w:p>
    <w:p>
      <w:r>
        <w:t>期占总</w:t>
      </w:r>
    </w:p>
    <w:p>
      <w:r>
        <w:t>成本比</w:t>
      </w:r>
    </w:p>
    <w:p>
      <w:r>
        <w:t xml:space="preserve">例(%) </w:t>
      </w:r>
    </w:p>
    <w:p>
      <w:r/>
    </w:p>
    <w:p>
      <w:r>
        <w:t>本期金</w:t>
      </w:r>
    </w:p>
    <w:p>
      <w:r>
        <w:t>额较上</w:t>
      </w:r>
    </w:p>
    <w:p>
      <w:r>
        <w:t>年同期</w:t>
      </w:r>
    </w:p>
    <w:p>
      <w:r>
        <w:t>变动比</w:t>
      </w:r>
    </w:p>
    <w:p>
      <w:r>
        <w:t xml:space="preserve">例(%) </w:t>
      </w:r>
    </w:p>
    <w:p>
      <w:r/>
    </w:p>
    <w:p>
      <w:r>
        <w:t xml:space="preserve">情况 </w:t>
      </w:r>
    </w:p>
    <w:p>
      <w:r>
        <w:t xml:space="preserve">说明 </w:t>
      </w:r>
    </w:p>
    <w:p>
      <w:r/>
    </w:p>
    <w:p>
      <w:r>
        <w:t>主要是由</w:t>
      </w:r>
    </w:p>
    <w:p>
      <w:r>
        <w:t>于迈普通</w:t>
      </w:r>
    </w:p>
    <w:p>
      <w:r>
        <w:t>信本期不</w:t>
      </w:r>
    </w:p>
    <w:p>
      <w:r>
        <w:t>再纳入合</w:t>
      </w:r>
    </w:p>
    <w:p>
      <w:r>
        <w:t>并范围引</w:t>
      </w:r>
    </w:p>
    <w:p>
      <w:r>
        <w:t xml:space="preserve">起 </w:t>
      </w:r>
    </w:p>
    <w:p>
      <w:r/>
    </w:p>
    <w:p>
      <w:r>
        <w:t>自主软</w:t>
      </w:r>
    </w:p>
    <w:p>
      <w:r>
        <w:t xml:space="preserve">件产品 </w:t>
      </w:r>
    </w:p>
    <w:p>
      <w:r/>
    </w:p>
    <w:p>
      <w:r>
        <w:t>软硬件采购、</w:t>
      </w:r>
    </w:p>
    <w:p>
      <w:r>
        <w:t xml:space="preserve">人力成本 </w:t>
      </w:r>
    </w:p>
    <w:p>
      <w:r/>
    </w:p>
    <w:p>
      <w:r>
        <w:t>行业解</w:t>
      </w:r>
    </w:p>
    <w:p>
      <w:r>
        <w:t xml:space="preserve">决方案 </w:t>
      </w:r>
    </w:p>
    <w:p>
      <w:r/>
    </w:p>
    <w:p>
      <w:r>
        <w:t>服务化</w:t>
      </w:r>
    </w:p>
    <w:p>
      <w:r>
        <w:t xml:space="preserve">业务 </w:t>
      </w:r>
    </w:p>
    <w:p>
      <w:r/>
    </w:p>
    <w:p>
      <w:r>
        <w:t>软硬件采购</w:t>
      </w:r>
    </w:p>
    <w:p>
      <w:r>
        <w:t>及外包服务</w:t>
      </w:r>
    </w:p>
    <w:p>
      <w:r>
        <w:t xml:space="preserve">采购 </w:t>
      </w:r>
    </w:p>
    <w:p>
      <w:r>
        <w:t>外包服务采</w:t>
      </w:r>
    </w:p>
    <w:p>
      <w:r>
        <w:t xml:space="preserve">购 </w:t>
      </w:r>
    </w:p>
    <w:p>
      <w:r/>
    </w:p>
    <w:p>
      <w:r>
        <w:t xml:space="preserve">182,624,232.24 </w:t>
      </w:r>
    </w:p>
    <w:p>
      <w:r/>
    </w:p>
    <w:p>
      <w:r>
        <w:t xml:space="preserve">6.50 </w:t>
      </w:r>
    </w:p>
    <w:p>
      <w:r/>
    </w:p>
    <w:p>
      <w:r>
        <w:t xml:space="preserve">304,039,096.77 </w:t>
      </w:r>
    </w:p>
    <w:p>
      <w:r/>
    </w:p>
    <w:p>
      <w:r>
        <w:t xml:space="preserve">9.95 </w:t>
      </w:r>
    </w:p>
    <w:p>
      <w:r/>
    </w:p>
    <w:p>
      <w:r>
        <w:t xml:space="preserve">-39.93 </w:t>
      </w:r>
    </w:p>
    <w:p>
      <w:r/>
    </w:p>
    <w:p>
      <w:r>
        <w:t xml:space="preserve">2,214,761,147.46 </w:t>
      </w:r>
    </w:p>
    <w:p>
      <w:r/>
    </w:p>
    <w:p>
      <w:r>
        <w:t xml:space="preserve">78.83 2,319,356,899.34 </w:t>
      </w:r>
    </w:p>
    <w:p>
      <w:r/>
    </w:p>
    <w:p>
      <w:r>
        <w:t xml:space="preserve">75.92 </w:t>
      </w:r>
    </w:p>
    <w:p>
      <w:r/>
    </w:p>
    <w:p>
      <w:r>
        <w:t xml:space="preserve">-4.51 - </w:t>
      </w:r>
    </w:p>
    <w:p>
      <w:r/>
    </w:p>
    <w:p>
      <w:r>
        <w:t xml:space="preserve">406,007,347.30 </w:t>
      </w:r>
    </w:p>
    <w:p>
      <w:r/>
    </w:p>
    <w:p>
      <w:r>
        <w:t xml:space="preserve">14.45 </w:t>
      </w:r>
    </w:p>
    <w:p>
      <w:r/>
    </w:p>
    <w:p>
      <w:r>
        <w:t xml:space="preserve">425,281,374.51 </w:t>
      </w:r>
    </w:p>
    <w:p>
      <w:r/>
    </w:p>
    <w:p>
      <w:r>
        <w:t xml:space="preserve">13.92 </w:t>
      </w:r>
    </w:p>
    <w:p>
      <w:r/>
    </w:p>
    <w:p>
      <w:r>
        <w:t xml:space="preserve">-4.53 - </w:t>
      </w:r>
    </w:p>
    <w:p>
      <w:r/>
    </w:p>
    <w:p>
      <w:r>
        <w:t xml:space="preserve">成本分析其他情况说明 </w:t>
      </w:r>
    </w:p>
    <w:p>
      <w:r>
        <w:t xml:space="preserve">□适用 √不适用  </w:t>
      </w:r>
    </w:p>
    <w:p>
      <w:r/>
    </w:p>
    <w:p>
      <w:r>
        <w:t xml:space="preserve">14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 主要销售客户及主要供应商情况 </w:t>
      </w:r>
    </w:p>
    <w:p>
      <w:r>
        <w:t xml:space="preserve">√适用 □不适用  </w:t>
      </w:r>
    </w:p>
    <w:p>
      <w:r>
        <w:t>前五名客户销售额 78,582.24 万元，占年度销售总额 17.03%；其中前五名客户销售额中关联</w:t>
      </w:r>
    </w:p>
    <w:p>
      <w:r/>
    </w:p>
    <w:p>
      <w:r>
        <w:t xml:space="preserve">方销售额 0 万元，占年度销售总额 0 %。 </w:t>
      </w:r>
    </w:p>
    <w:p>
      <w:r/>
    </w:p>
    <w:p>
      <w:r>
        <w:t>前五名供应商采购额 64,190.75 万元，占年度采购总额 22.78%；其中前五名供应商采购额中</w:t>
      </w:r>
    </w:p>
    <w:p>
      <w:r/>
    </w:p>
    <w:p>
      <w:r>
        <w:t xml:space="preserve">关联方采购额 0 万元，占年度采购总额 0%。 </w:t>
      </w:r>
    </w:p>
    <w:p>
      <w:r/>
    </w:p>
    <w:p>
      <w:r>
        <w:t xml:space="preserve">其他说明 </w:t>
      </w:r>
    </w:p>
    <w:p>
      <w:r>
        <w:t xml:space="preserve">无 </w:t>
      </w:r>
    </w:p>
    <w:p>
      <w:r/>
    </w:p>
    <w:p>
      <w:r>
        <w:t xml:space="preserve">3. 费用 </w:t>
      </w:r>
    </w:p>
    <w:p>
      <w:r>
        <w:t xml:space="preserve">√适用 □不适用  </w:t>
      </w:r>
    </w:p>
    <w:p>
      <w:r/>
    </w:p>
    <w:p>
      <w:r>
        <w:t xml:space="preserve">项目 </w:t>
      </w:r>
    </w:p>
    <w:p>
      <w:r/>
    </w:p>
    <w:p>
      <w:r>
        <w:t xml:space="preserve">2018 年 1-12 月 </w:t>
      </w:r>
    </w:p>
    <w:p>
      <w:r/>
    </w:p>
    <w:p>
      <w:r>
        <w:t xml:space="preserve">2017 年 1-12 月 同比增长（%） </w:t>
      </w:r>
    </w:p>
    <w:p>
      <w:r/>
    </w:p>
    <w:p>
      <w:r>
        <w:t xml:space="preserve">变动的主要原因 </w:t>
      </w:r>
    </w:p>
    <w:p>
      <w:r/>
    </w:p>
    <w:p>
      <w:r>
        <w:t xml:space="preserve">销售费用 </w:t>
      </w:r>
    </w:p>
    <w:p>
      <w:r/>
    </w:p>
    <w:p>
      <w:r>
        <w:t xml:space="preserve">217,590,332.73 </w:t>
      </w:r>
    </w:p>
    <w:p>
      <w:r/>
    </w:p>
    <w:p>
      <w:r>
        <w:t xml:space="preserve">313,256,129.10 </w:t>
      </w:r>
    </w:p>
    <w:p>
      <w:r/>
    </w:p>
    <w:p>
      <w:r>
        <w:t xml:space="preserve">-30.54 </w:t>
      </w:r>
    </w:p>
    <w:p>
      <w:r/>
    </w:p>
    <w:p>
      <w:r>
        <w:t>销售费用较上期变动较大，主</w:t>
      </w:r>
    </w:p>
    <w:p>
      <w:r>
        <w:t>要是由于子公司中软系统之子</w:t>
      </w:r>
    </w:p>
    <w:p>
      <w:r>
        <w:t>公司迈普通信本期不再纳入合</w:t>
      </w:r>
    </w:p>
    <w:p>
      <w:r>
        <w:t xml:space="preserve">并范围所致。 </w:t>
      </w:r>
    </w:p>
    <w:p>
      <w:r/>
    </w:p>
    <w:p>
      <w:r>
        <w:t xml:space="preserve">管理费用 </w:t>
      </w:r>
    </w:p>
    <w:p>
      <w:r/>
    </w:p>
    <w:p>
      <w:r>
        <w:t xml:space="preserve">研发费用 </w:t>
      </w:r>
    </w:p>
    <w:p>
      <w:r/>
    </w:p>
    <w:p>
      <w:r>
        <w:t xml:space="preserve">494,149,954.18 </w:t>
      </w:r>
    </w:p>
    <w:p>
      <w:r/>
    </w:p>
    <w:p>
      <w:r>
        <w:t xml:space="preserve">523,309,083.59 </w:t>
      </w:r>
    </w:p>
    <w:p>
      <w:r/>
    </w:p>
    <w:p>
      <w:r>
        <w:t xml:space="preserve">972,208,472.40 1,015,266,230.82 </w:t>
      </w:r>
    </w:p>
    <w:p>
      <w:r/>
    </w:p>
    <w:p>
      <w:r>
        <w:t xml:space="preserve">-5.57 - </w:t>
      </w:r>
    </w:p>
    <w:p>
      <w:r/>
    </w:p>
    <w:p>
      <w:r>
        <w:t xml:space="preserve">-4.24 - </w:t>
      </w:r>
    </w:p>
    <w:p>
      <w:r/>
    </w:p>
    <w:p>
      <w:r>
        <w:t xml:space="preserve">资产减值损失 </w:t>
      </w:r>
    </w:p>
    <w:p>
      <w:r/>
    </w:p>
    <w:p>
      <w:r>
        <w:t xml:space="preserve">83,639,347.33 </w:t>
      </w:r>
    </w:p>
    <w:p>
      <w:r/>
    </w:p>
    <w:p>
      <w:r>
        <w:t xml:space="preserve">61,556,978.50 </w:t>
      </w:r>
    </w:p>
    <w:p>
      <w:r/>
    </w:p>
    <w:p>
      <w:r>
        <w:t xml:space="preserve">35.87 </w:t>
      </w:r>
    </w:p>
    <w:p>
      <w:r/>
    </w:p>
    <w:p>
      <w:r>
        <w:t xml:space="preserve">财务费用 </w:t>
      </w:r>
    </w:p>
    <w:p>
      <w:r/>
    </w:p>
    <w:p>
      <w:r>
        <w:t xml:space="preserve">-852,609.29 </w:t>
      </w:r>
    </w:p>
    <w:p>
      <w:r/>
    </w:p>
    <w:p>
      <w:r>
        <w:t xml:space="preserve">23,262,612.37 </w:t>
      </w:r>
    </w:p>
    <w:p>
      <w:r/>
    </w:p>
    <w:p>
      <w:r>
        <w:t xml:space="preserve">-103.67 </w:t>
      </w:r>
    </w:p>
    <w:p>
      <w:r/>
    </w:p>
    <w:p>
      <w:r>
        <w:t xml:space="preserve">所得税费用 </w:t>
      </w:r>
    </w:p>
    <w:p>
      <w:r/>
    </w:p>
    <w:p>
      <w:r>
        <w:t xml:space="preserve">905,806.32 </w:t>
      </w:r>
    </w:p>
    <w:p>
      <w:r/>
    </w:p>
    <w:p>
      <w:r>
        <w:t xml:space="preserve">9,728,112.89 </w:t>
      </w:r>
    </w:p>
    <w:p>
      <w:r/>
    </w:p>
    <w:p>
      <w:r>
        <w:t xml:space="preserve">-90.69 </w:t>
      </w:r>
    </w:p>
    <w:p>
      <w:r/>
    </w:p>
    <w:p>
      <w:r>
        <w:t>资产减值损失较上期变动较</w:t>
      </w:r>
    </w:p>
    <w:p>
      <w:r>
        <w:t>大，主要是本期应收款项增加</w:t>
      </w:r>
    </w:p>
    <w:p>
      <w:r>
        <w:t xml:space="preserve">计提坏账准备较多所致。 </w:t>
      </w:r>
    </w:p>
    <w:p>
      <w:r>
        <w:t>财务费用较上期变动较大，主</w:t>
      </w:r>
    </w:p>
    <w:p>
      <w:r>
        <w:t>要是本期银行借款利息支出及</w:t>
      </w:r>
    </w:p>
    <w:p>
      <w:r>
        <w:t xml:space="preserve">担保费较上期减少较多所致。 </w:t>
      </w:r>
    </w:p>
    <w:p>
      <w:r>
        <w:t>所得税费用较上期变动较大，</w:t>
      </w:r>
    </w:p>
    <w:p>
      <w:r>
        <w:t>主要是由于上期按税法规定应</w:t>
      </w:r>
    </w:p>
    <w:p>
      <w:r>
        <w:t xml:space="preserve">计提的所得税费用较多所致。 </w:t>
      </w:r>
    </w:p>
    <w:p>
      <w:r/>
    </w:p>
    <w:p>
      <w:r>
        <w:t xml:space="preserve">4. 研发投入 </w:t>
      </w:r>
    </w:p>
    <w:p>
      <w:r>
        <w:t xml:space="preserve">研发投入情况表 </w:t>
      </w:r>
    </w:p>
    <w:p>
      <w:r/>
    </w:p>
    <w:p>
      <w:r>
        <w:t xml:space="preserve">√适用  □不适用  </w:t>
      </w:r>
    </w:p>
    <w:p>
      <w:r/>
    </w:p>
    <w:p>
      <w:r>
        <w:t xml:space="preserve">本期费用化研发投入 </w:t>
      </w:r>
    </w:p>
    <w:p>
      <w:r/>
    </w:p>
    <w:p>
      <w:r>
        <w:t xml:space="preserve">本期资本化研发投入 </w:t>
      </w:r>
    </w:p>
    <w:p>
      <w:r/>
    </w:p>
    <w:p>
      <w:r>
        <w:t xml:space="preserve">研发投入合计 </w:t>
      </w:r>
    </w:p>
    <w:p>
      <w:r/>
    </w:p>
    <w:p>
      <w:r>
        <w:t xml:space="preserve">研发投入总额占营业收入比例（%） </w:t>
      </w:r>
    </w:p>
    <w:p>
      <w:r/>
    </w:p>
    <w:p>
      <w:r>
        <w:t xml:space="preserve">公司研发人员的数量 </w:t>
      </w:r>
    </w:p>
    <w:p>
      <w:r/>
    </w:p>
    <w:p>
      <w:r>
        <w:t xml:space="preserve">研发人员数量占公司总人数的比例（%） </w:t>
      </w:r>
    </w:p>
    <w:p>
      <w:r/>
    </w:p>
    <w:p>
      <w:r>
        <w:t xml:space="preserve">研发投入资本化的比重（%） </w:t>
      </w:r>
    </w:p>
    <w:p>
      <w:r/>
    </w:p>
    <w:p>
      <w:r>
        <w:t xml:space="preserve">情况说明 </w:t>
      </w:r>
    </w:p>
    <w:p>
      <w:r/>
    </w:p>
    <w:p>
      <w:r>
        <w:t xml:space="preserve">√适用 □不适用  </w:t>
      </w:r>
    </w:p>
    <w:p>
      <w:r/>
    </w:p>
    <w:p>
      <w:r>
        <w:t xml:space="preserve">15 / 168 </w:t>
      </w:r>
    </w:p>
    <w:p>
      <w:r/>
    </w:p>
    <w:p>
      <w:r>
        <w:t xml:space="preserve">单位：元 </w:t>
      </w:r>
    </w:p>
    <w:p>
      <w:r/>
    </w:p>
    <w:p>
      <w:r>
        <w:t xml:space="preserve">972,208,472.40 </w:t>
      </w:r>
    </w:p>
    <w:p>
      <w:r/>
    </w:p>
    <w:p>
      <w:r>
        <w:t xml:space="preserve">34,947,386.22 </w:t>
      </w:r>
    </w:p>
    <w:p>
      <w:r/>
    </w:p>
    <w:p>
      <w:r>
        <w:t xml:space="preserve">1,007,155,858.62 </w:t>
      </w:r>
    </w:p>
    <w:p>
      <w:r/>
    </w:p>
    <w:p>
      <w:r>
        <w:t xml:space="preserve">21.83 </w:t>
      </w:r>
    </w:p>
    <w:p>
      <w:r/>
    </w:p>
    <w:p>
      <w:r>
        <w:t xml:space="preserve">3,340 </w:t>
      </w:r>
    </w:p>
    <w:p>
      <w:r/>
    </w:p>
    <w:p>
      <w:r>
        <w:t xml:space="preserve">50.08 </w:t>
      </w:r>
    </w:p>
    <w:p>
      <w:r/>
    </w:p>
    <w:p>
      <w:r>
        <w:t xml:space="preserve">3.47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报告期内公司继续加大对基础软件、地铁 AFC、金税核心业务的投入，整体研发投入较 2017</w:t>
      </w:r>
    </w:p>
    <w:p>
      <w:r/>
    </w:p>
    <w:p>
      <w:r>
        <w:t>年降低了 6.22%，主要是子公司中软系统之子公司迈普通信本期不再纳入合并范围所致。公司对</w:t>
      </w:r>
    </w:p>
    <w:p>
      <w:r/>
    </w:p>
    <w:p>
      <w:r>
        <w:t>符合资本化条件在中长期产生效益的产品与技术研发项目，包括税务综合办公信息系统、机关信</w:t>
      </w:r>
    </w:p>
    <w:p>
      <w:r/>
    </w:p>
    <w:p>
      <w:r>
        <w:t xml:space="preserve">息办公系统项目进行了研发支出资本化，资本化研发支出金额占当期研发总支出的 3.47%。 </w:t>
      </w:r>
    </w:p>
    <w:p>
      <w:r/>
    </w:p>
    <w:p>
      <w:r>
        <w:t xml:space="preserve">5. 现金流 </w:t>
      </w:r>
    </w:p>
    <w:p>
      <w:r>
        <w:t xml:space="preserve">√适用 □不适用  </w:t>
      </w:r>
    </w:p>
    <w:p>
      <w:r/>
    </w:p>
    <w:p>
      <w:r>
        <w:t xml:space="preserve">科目名称 </w:t>
      </w:r>
    </w:p>
    <w:p>
      <w:r/>
    </w:p>
    <w:p>
      <w:r>
        <w:t xml:space="preserve">本期金额 </w:t>
      </w:r>
    </w:p>
    <w:p>
      <w:r/>
    </w:p>
    <w:p>
      <w:r>
        <w:t xml:space="preserve">上年金额 </w:t>
      </w:r>
    </w:p>
    <w:p>
      <w:r/>
    </w:p>
    <w:p>
      <w:r>
        <w:t xml:space="preserve">较上年同期增长额 </w:t>
      </w:r>
    </w:p>
    <w:p>
      <w:r/>
    </w:p>
    <w:p>
      <w:r>
        <w:t>较上年同期增</w:t>
      </w:r>
    </w:p>
    <w:p>
      <w:r>
        <w:t xml:space="preserve">长率 </w:t>
      </w:r>
    </w:p>
    <w:p>
      <w:r/>
    </w:p>
    <w:p>
      <w:r>
        <w:t xml:space="preserve">61,939,613.74 </w:t>
      </w:r>
    </w:p>
    <w:p>
      <w:r/>
    </w:p>
    <w:p>
      <w:r>
        <w:t xml:space="preserve">70,210,265.05 </w:t>
      </w:r>
    </w:p>
    <w:p>
      <w:r/>
    </w:p>
    <w:p>
      <w:r>
        <w:t xml:space="preserve">113.35% </w:t>
      </w:r>
    </w:p>
    <w:p>
      <w:r/>
    </w:p>
    <w:p>
      <w:r>
        <w:t xml:space="preserve">132,149,878.79 </w:t>
      </w:r>
    </w:p>
    <w:p>
      <w:r/>
    </w:p>
    <w:p>
      <w:r>
        <w:t xml:space="preserve">-184,790,774.27 </w:t>
      </w:r>
    </w:p>
    <w:p>
      <w:r/>
    </w:p>
    <w:p>
      <w:r>
        <w:t>经营活动产生的现金流</w:t>
      </w:r>
    </w:p>
    <w:p>
      <w:r>
        <w:t xml:space="preserve">量净额 </w:t>
      </w:r>
    </w:p>
    <w:p>
      <w:r>
        <w:t>投资活动产生的现金流</w:t>
      </w:r>
    </w:p>
    <w:p>
      <w:r>
        <w:t xml:space="preserve">量净额 </w:t>
      </w:r>
    </w:p>
    <w:p>
      <w:r>
        <w:t>筹资活动产生的现金流</w:t>
      </w:r>
    </w:p>
    <w:p>
      <w:r>
        <w:t xml:space="preserve">量净额 </w:t>
      </w:r>
    </w:p>
    <w:p>
      <w:r>
        <w:t>注 1：经营活动产生的现金流量净额本期变动较大，主要是由于子公司中软信息系统工程有限公司之子公司迈普</w:t>
      </w:r>
    </w:p>
    <w:p>
      <w:r>
        <w:t xml:space="preserve">通信本期不再纳入合并范围所致。 </w:t>
      </w:r>
    </w:p>
    <w:p>
      <w:r>
        <w:t>注 2：投资活动产生的现金流量净额本期变动较大，主要是由于子公司中软信息系统工程有限公司之子公司迈普</w:t>
      </w:r>
    </w:p>
    <w:p>
      <w:r>
        <w:t xml:space="preserve">通信本期不再纳入合并范围所致。 </w:t>
      </w:r>
    </w:p>
    <w:p>
      <w:r/>
    </w:p>
    <w:p>
      <w:r>
        <w:t xml:space="preserve">-303,253,890.16 </w:t>
      </w:r>
    </w:p>
    <w:p>
      <w:r/>
    </w:p>
    <w:p>
      <w:r>
        <w:t xml:space="preserve">-92,315,532.93 </w:t>
      </w:r>
    </w:p>
    <w:p>
      <w:r/>
    </w:p>
    <w:p>
      <w:r>
        <w:t xml:space="preserve">-74,726,410.87 </w:t>
      </w:r>
    </w:p>
    <w:p>
      <w:r/>
    </w:p>
    <w:p>
      <w:r>
        <w:t xml:space="preserve">-17,589,122.06 </w:t>
      </w:r>
    </w:p>
    <w:p>
      <w:r/>
    </w:p>
    <w:p>
      <w:r>
        <w:t xml:space="preserve">118,463,115.89 </w:t>
      </w:r>
    </w:p>
    <w:p>
      <w:r/>
    </w:p>
    <w:p>
      <w:r>
        <w:t xml:space="preserve">不适用 </w:t>
      </w:r>
    </w:p>
    <w:p>
      <w:r/>
    </w:p>
    <w:p>
      <w:r>
        <w:t xml:space="preserve">不适用 </w:t>
      </w:r>
    </w:p>
    <w:p>
      <w:r/>
    </w:p>
    <w:p>
      <w:r>
        <w:t xml:space="preserve">(二) 非主营业务导致利润重大变化的说明 </w:t>
      </w:r>
    </w:p>
    <w:p>
      <w:r>
        <w:t xml:space="preserve">√适用 □不适用  </w:t>
      </w:r>
    </w:p>
    <w:p>
      <w:r>
        <w:t>报告期末公司子公司安人股份不再纳入合并范围转为权益法核算，确认投资收益较多，对公</w:t>
      </w:r>
    </w:p>
    <w:p>
      <w:r/>
    </w:p>
    <w:p>
      <w:r>
        <w:t xml:space="preserve">司利润影响较大。 </w:t>
      </w:r>
    </w:p>
    <w:p>
      <w:r/>
    </w:p>
    <w:p>
      <w:r>
        <w:t xml:space="preserve">(三) 资产、负债情况分析 </w:t>
      </w:r>
    </w:p>
    <w:p>
      <w:r>
        <w:t xml:space="preserve">√适用  □不适用  </w:t>
      </w:r>
    </w:p>
    <w:p>
      <w:r/>
    </w:p>
    <w:p>
      <w:r>
        <w:t xml:space="preserve">1. 资产及负债状况 </w:t>
      </w:r>
    </w:p>
    <w:p>
      <w:r/>
    </w:p>
    <w:p>
      <w:r>
        <w:t xml:space="preserve">项目名称 </w:t>
      </w:r>
    </w:p>
    <w:p>
      <w:r/>
    </w:p>
    <w:p>
      <w:r>
        <w:t xml:space="preserve">本期期末数 </w:t>
      </w:r>
    </w:p>
    <w:p>
      <w:r/>
    </w:p>
    <w:p>
      <w:r>
        <w:t>本期期末</w:t>
      </w:r>
    </w:p>
    <w:p>
      <w:r>
        <w:t>数占总资</w:t>
      </w:r>
    </w:p>
    <w:p>
      <w:r>
        <w:t>产的比例</w:t>
      </w:r>
    </w:p>
    <w:p>
      <w:r>
        <w:t xml:space="preserve">（%） </w:t>
      </w:r>
    </w:p>
    <w:p>
      <w:r/>
    </w:p>
    <w:p>
      <w:r>
        <w:t xml:space="preserve">上期期末数 </w:t>
      </w:r>
    </w:p>
    <w:p>
      <w:r/>
    </w:p>
    <w:p>
      <w:r>
        <w:t>上期期末</w:t>
      </w:r>
    </w:p>
    <w:p>
      <w:r>
        <w:t>数占总资</w:t>
      </w:r>
    </w:p>
    <w:p>
      <w:r>
        <w:t>产的比例</w:t>
      </w:r>
    </w:p>
    <w:p>
      <w:r>
        <w:t xml:space="preserve">（%） </w:t>
      </w:r>
    </w:p>
    <w:p>
      <w:r/>
    </w:p>
    <w:p>
      <w:r>
        <w:t>本期期末金</w:t>
      </w:r>
    </w:p>
    <w:p>
      <w:r>
        <w:t>额较上期期</w:t>
      </w:r>
    </w:p>
    <w:p>
      <w:r>
        <w:t>末变动比例</w:t>
      </w:r>
    </w:p>
    <w:p>
      <w:r>
        <w:t xml:space="preserve">（%） </w:t>
      </w:r>
    </w:p>
    <w:p>
      <w:r/>
    </w:p>
    <w:p>
      <w:r>
        <w:t xml:space="preserve">单位：元 </w:t>
      </w:r>
    </w:p>
    <w:p>
      <w:r/>
    </w:p>
    <w:p>
      <w:r>
        <w:t xml:space="preserve">情况 </w:t>
      </w:r>
    </w:p>
    <w:p>
      <w:r>
        <w:t xml:space="preserve">说明 </w:t>
      </w:r>
    </w:p>
    <w:p>
      <w:r/>
    </w:p>
    <w:p>
      <w:r>
        <w:t>应收票据及应</w:t>
      </w:r>
    </w:p>
    <w:p>
      <w:r>
        <w:t xml:space="preserve">收账款 </w:t>
      </w:r>
    </w:p>
    <w:p>
      <w:r/>
    </w:p>
    <w:p>
      <w:r>
        <w:t xml:space="preserve">1,551,755,439.32 </w:t>
      </w:r>
    </w:p>
    <w:p>
      <w:r/>
    </w:p>
    <w:p>
      <w:r>
        <w:t xml:space="preserve">27.27 1,186,610,075.72 </w:t>
      </w:r>
    </w:p>
    <w:p>
      <w:r/>
    </w:p>
    <w:p>
      <w:r>
        <w:t xml:space="preserve">22.51 </w:t>
      </w:r>
    </w:p>
    <w:p>
      <w:r/>
    </w:p>
    <w:p>
      <w:r>
        <w:t xml:space="preserve">30.77 注 1 </w:t>
      </w:r>
    </w:p>
    <w:p>
      <w:r/>
    </w:p>
    <w:p>
      <w:r>
        <w:t xml:space="preserve">其他流动资产 </w:t>
      </w:r>
    </w:p>
    <w:p>
      <w:r/>
    </w:p>
    <w:p>
      <w:r>
        <w:t xml:space="preserve">11,018,937.90 </w:t>
      </w:r>
    </w:p>
    <w:p>
      <w:r/>
    </w:p>
    <w:p>
      <w:r>
        <w:t xml:space="preserve">0.19 </w:t>
      </w:r>
    </w:p>
    <w:p>
      <w:r/>
    </w:p>
    <w:p>
      <w:r>
        <w:t xml:space="preserve">1,039,751.46 </w:t>
      </w:r>
    </w:p>
    <w:p>
      <w:r/>
    </w:p>
    <w:p>
      <w:r>
        <w:t>可供出售金融</w:t>
      </w:r>
    </w:p>
    <w:p>
      <w:r>
        <w:t xml:space="preserve">资产 </w:t>
      </w:r>
    </w:p>
    <w:p>
      <w:r/>
    </w:p>
    <w:p>
      <w:r>
        <w:t xml:space="preserve">2,426,088.63 </w:t>
      </w:r>
    </w:p>
    <w:p>
      <w:r/>
    </w:p>
    <w:p>
      <w:r>
        <w:t xml:space="preserve">0.04 </w:t>
      </w:r>
    </w:p>
    <w:p>
      <w:r/>
    </w:p>
    <w:p>
      <w:r>
        <w:t xml:space="preserve">7,451,299.13 </w:t>
      </w:r>
    </w:p>
    <w:p>
      <w:r/>
    </w:p>
    <w:p>
      <w:r>
        <w:t xml:space="preserve">投资性房地产 </w:t>
      </w:r>
    </w:p>
    <w:p>
      <w:r/>
    </w:p>
    <w:p>
      <w:r>
        <w:t xml:space="preserve">34,678,308.47 </w:t>
      </w:r>
    </w:p>
    <w:p>
      <w:r/>
    </w:p>
    <w:p>
      <w:r>
        <w:t xml:space="preserve">2,295,643.64 </w:t>
      </w:r>
    </w:p>
    <w:p>
      <w:r/>
    </w:p>
    <w:p>
      <w:r>
        <w:t xml:space="preserve">0.61 </w:t>
      </w:r>
    </w:p>
    <w:p>
      <w:r/>
    </w:p>
    <w:p>
      <w:r>
        <w:t xml:space="preserve">0.04 </w:t>
      </w:r>
    </w:p>
    <w:p>
      <w:r/>
    </w:p>
    <w:p>
      <w:r>
        <w:t xml:space="preserve">20,598,862.56 </w:t>
      </w:r>
    </w:p>
    <w:p>
      <w:r/>
    </w:p>
    <w:p>
      <w:r>
        <w:t xml:space="preserve">7,635,447.14 </w:t>
      </w:r>
    </w:p>
    <w:p>
      <w:r/>
    </w:p>
    <w:p>
      <w:r>
        <w:t xml:space="preserve">0.02 </w:t>
      </w:r>
    </w:p>
    <w:p>
      <w:r/>
    </w:p>
    <w:p>
      <w:r>
        <w:t xml:space="preserve">0.14 </w:t>
      </w:r>
    </w:p>
    <w:p>
      <w:r/>
    </w:p>
    <w:p>
      <w:r>
        <w:t xml:space="preserve">0.39 </w:t>
      </w:r>
    </w:p>
    <w:p>
      <w:r/>
    </w:p>
    <w:p>
      <w:r>
        <w:t xml:space="preserve">0.14 </w:t>
      </w:r>
    </w:p>
    <w:p>
      <w:r/>
    </w:p>
    <w:p>
      <w:r>
        <w:t xml:space="preserve">959.77 注 2 </w:t>
      </w:r>
    </w:p>
    <w:p>
      <w:r/>
    </w:p>
    <w:p>
      <w:r>
        <w:t xml:space="preserve">-67.44 注 3 </w:t>
      </w:r>
    </w:p>
    <w:p>
      <w:r/>
    </w:p>
    <w:p>
      <w:r>
        <w:t xml:space="preserve">68.35 注 4 </w:t>
      </w:r>
    </w:p>
    <w:p>
      <w:r/>
    </w:p>
    <w:p>
      <w:r>
        <w:t xml:space="preserve">-69.93 注 5 </w:t>
      </w:r>
    </w:p>
    <w:p>
      <w:r/>
    </w:p>
    <w:p>
      <w:r>
        <w:t xml:space="preserve">在建工程 </w:t>
      </w:r>
    </w:p>
    <w:p>
      <w:r/>
    </w:p>
    <w:p>
      <w:r>
        <w:t>应付票据及应</w:t>
      </w:r>
    </w:p>
    <w:p>
      <w:r>
        <w:t xml:space="preserve">付账款 </w:t>
      </w:r>
    </w:p>
    <w:p>
      <w:r/>
    </w:p>
    <w:p>
      <w:r>
        <w:t xml:space="preserve">1,806,439,695.06 </w:t>
      </w:r>
    </w:p>
    <w:p>
      <w:r/>
    </w:p>
    <w:p>
      <w:r>
        <w:t xml:space="preserve">31.75 1,374,059,382.58 </w:t>
      </w:r>
    </w:p>
    <w:p>
      <w:r/>
    </w:p>
    <w:p>
      <w:r>
        <w:t xml:space="preserve">26.07 </w:t>
      </w:r>
    </w:p>
    <w:p>
      <w:r/>
    </w:p>
    <w:p>
      <w:r>
        <w:t xml:space="preserve">31.47 注 6 </w:t>
      </w:r>
    </w:p>
    <w:p>
      <w:r/>
    </w:p>
    <w:p>
      <w:r>
        <w:t xml:space="preserve">资产总计 </w:t>
      </w:r>
    </w:p>
    <w:p>
      <w:r/>
    </w:p>
    <w:p>
      <w:r>
        <w:t xml:space="preserve">5,690,422,088.29 </w:t>
      </w:r>
    </w:p>
    <w:p>
      <w:r/>
    </w:p>
    <w:p>
      <w:r>
        <w:t xml:space="preserve">100.00 5,271,271,196.23 </w:t>
      </w:r>
    </w:p>
    <w:p>
      <w:r/>
    </w:p>
    <w:p>
      <w:r>
        <w:t xml:space="preserve">100.00 </w:t>
      </w:r>
    </w:p>
    <w:p>
      <w:r/>
    </w:p>
    <w:p>
      <w:r>
        <w:t xml:space="preserve">7.95   </w:t>
      </w:r>
    </w:p>
    <w:p>
      <w:r/>
    </w:p>
    <w:p>
      <w:r>
        <w:t xml:space="preserve">注： </w:t>
      </w:r>
    </w:p>
    <w:p>
      <w:r/>
    </w:p>
    <w:p>
      <w:r>
        <w:t xml:space="preserve">16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注 1：应收票据及应收账款较期初变动较大，主要是由于本期重大项目集中交付，回款跨期所致。 </w:t>
      </w:r>
    </w:p>
    <w:p>
      <w:r/>
    </w:p>
    <w:p>
      <w:r>
        <w:t xml:space="preserve">注 2：其他流动资产较期初变动较大，主要是由于留抵进项税及预交税金较多所致。 </w:t>
      </w:r>
    </w:p>
    <w:p>
      <w:r/>
    </w:p>
    <w:p>
      <w:r>
        <w:t>注 3：可供出售金融资产较期初变动较大，主要是由于年初可供出售债务工具本期到期收回及权益性工具计提减</w:t>
      </w:r>
    </w:p>
    <w:p>
      <w:r>
        <w:t xml:space="preserve">值准备所致。 </w:t>
      </w:r>
    </w:p>
    <w:p>
      <w:r/>
    </w:p>
    <w:p>
      <w:r>
        <w:t xml:space="preserve">注 4：投资性房地产较期初变动较大，主要是由于子公司中软服务自用房屋建筑物本期转为出租所致。 </w:t>
      </w:r>
    </w:p>
    <w:p>
      <w:r/>
    </w:p>
    <w:p>
      <w:r>
        <w:t xml:space="preserve">注 5：在建工程较期初变动较大，主要是由于子公司中软万维在建工程本期竣工结算所致。 </w:t>
      </w:r>
    </w:p>
    <w:p>
      <w:r/>
    </w:p>
    <w:p>
      <w:r>
        <w:t xml:space="preserve">注 6：应付票据及应付账款较期初变动较大，主要是由于本期采购货款尚未结算所致。 </w:t>
      </w:r>
    </w:p>
    <w:p>
      <w:r/>
    </w:p>
    <w:p>
      <w:r>
        <w:t xml:space="preserve">其他说明 </w:t>
      </w:r>
    </w:p>
    <w:p>
      <w:r>
        <w:t xml:space="preserve">无 </w:t>
      </w:r>
    </w:p>
    <w:p>
      <w:r/>
    </w:p>
    <w:p>
      <w:r>
        <w:t xml:space="preserve">2. 截至报告期末主要资产受限情况 </w:t>
      </w:r>
    </w:p>
    <w:p>
      <w:r>
        <w:t xml:space="preserve">√适用  □不适用  </w:t>
      </w:r>
    </w:p>
    <w:p>
      <w:r/>
    </w:p>
    <w:p>
      <w:r>
        <w:t xml:space="preserve">货币资金 </w:t>
      </w:r>
    </w:p>
    <w:p>
      <w:r/>
    </w:p>
    <w:p>
      <w:r>
        <w:t xml:space="preserve">应收账款 </w:t>
      </w:r>
    </w:p>
    <w:p>
      <w:r/>
    </w:p>
    <w:p>
      <w:r>
        <w:t xml:space="preserve">项目 </w:t>
      </w:r>
    </w:p>
    <w:p>
      <w:r/>
    </w:p>
    <w:p>
      <w:r>
        <w:t xml:space="preserve">合计 </w:t>
      </w:r>
    </w:p>
    <w:p>
      <w:r/>
    </w:p>
    <w:p>
      <w:r>
        <w:t xml:space="preserve">期末账面价值 </w:t>
      </w:r>
    </w:p>
    <w:p>
      <w:r/>
    </w:p>
    <w:p>
      <w:r>
        <w:t xml:space="preserve">受限原因 </w:t>
      </w:r>
    </w:p>
    <w:p>
      <w:r/>
    </w:p>
    <w:p>
      <w:r>
        <w:t xml:space="preserve">      35,545,392.86 </w:t>
      </w:r>
    </w:p>
    <w:p>
      <w:r/>
    </w:p>
    <w:p>
      <w:r>
        <w:t xml:space="preserve">保证金等 </w:t>
      </w:r>
    </w:p>
    <w:p>
      <w:r/>
    </w:p>
    <w:p>
      <w:r>
        <w:t xml:space="preserve">       3,175,678.00 </w:t>
      </w:r>
    </w:p>
    <w:p>
      <w:r/>
    </w:p>
    <w:p>
      <w:r>
        <w:t xml:space="preserve"> 质押借款   </w:t>
      </w:r>
    </w:p>
    <w:p>
      <w:r/>
    </w:p>
    <w:p>
      <w:r>
        <w:t xml:space="preserve">      38,721,070.86 </w:t>
      </w:r>
    </w:p>
    <w:p>
      <w:r/>
    </w:p>
    <w:p>
      <w:r>
        <w:t xml:space="preserve">-- </w:t>
      </w:r>
    </w:p>
    <w:p>
      <w:r/>
    </w:p>
    <w:p>
      <w:r>
        <w:t xml:space="preserve">注 1：本公司期末受限货币资金主要为银行承兑汇票保证金、保函保证金等。 </w:t>
      </w:r>
    </w:p>
    <w:p>
      <w:r>
        <w:t xml:space="preserve">注 2：应收账款受限系本公司之子公司长城软件以应收账款作为质押向平安国际融资租赁有限公司取得短期借款。。 </w:t>
      </w:r>
    </w:p>
    <w:p>
      <w:r/>
    </w:p>
    <w:p>
      <w:r>
        <w:t xml:space="preserve">3. 其他说明 </w:t>
      </w:r>
    </w:p>
    <w:p>
      <w:r>
        <w:t xml:space="preserve">□适用  √不适用  </w:t>
      </w:r>
    </w:p>
    <w:p>
      <w:r/>
    </w:p>
    <w:p>
      <w:r>
        <w:t xml:space="preserve">(四) 行业经营性信息分析 </w:t>
      </w:r>
    </w:p>
    <w:p>
      <w:r>
        <w:t xml:space="preserve">√适用  □不适用  </w:t>
      </w:r>
    </w:p>
    <w:p>
      <w:r>
        <w:t>2018 年度，我国软件和信息技术服务业在新常态下仍保持较快增长态势，业务收入 6.3 万亿</w:t>
      </w:r>
    </w:p>
    <w:p>
      <w:r/>
    </w:p>
    <w:p>
      <w:r>
        <w:t>元，比上年增长 14.2%；利润总额 8079 亿元，比上年增长 9.7%；行业人均创造业务收入 98.06</w:t>
      </w:r>
    </w:p>
    <w:p>
      <w:r/>
    </w:p>
    <w:p>
      <w:r>
        <w:t>万元，同比增长 9.6%，高质量发展成效初显。其中：软件产品收入 1.9 万亿元，比上年增长 12.1%；</w:t>
      </w:r>
    </w:p>
    <w:p>
      <w:r/>
    </w:p>
    <w:p>
      <w:r>
        <w:t>信息技术服务收入 3.5 万亿元，比上年增长 17.6%；嵌入式系统软件收入 8952 亿元，比上年增长</w:t>
      </w:r>
    </w:p>
    <w:p>
      <w:r/>
    </w:p>
    <w:p>
      <w:r>
        <w:t>6.8%。从数据中可以看到信息技术服务的收入增长高于软件产品的收入增长，信息技术服务比重</w:t>
      </w:r>
    </w:p>
    <w:p>
      <w:r/>
    </w:p>
    <w:p>
      <w:r>
        <w:t xml:space="preserve">在总业务收入中超过一半。（数据来源：工信部官方网站） </w:t>
      </w:r>
    </w:p>
    <w:p>
      <w:r/>
    </w:p>
    <w:p>
      <w:r>
        <w:t xml:space="preserve">(五) 投资状况分析 </w:t>
      </w:r>
    </w:p>
    <w:p>
      <w:r>
        <w:t xml:space="preserve">1、 对外股权投资总体分析 </w:t>
      </w:r>
    </w:p>
    <w:p>
      <w:r>
        <w:t xml:space="preserve">√适用 □不适用  </w:t>
      </w:r>
    </w:p>
    <w:p>
      <w:r>
        <w:t xml:space="preserve">报告期内，公司对外股权投资 2,450 万元，同比减少 50.47%。 </w:t>
      </w:r>
    </w:p>
    <w:p>
      <w:r/>
    </w:p>
    <w:p>
      <w:r>
        <w:t xml:space="preserve">(1) 重大的股权投资 </w:t>
      </w:r>
    </w:p>
    <w:p>
      <w:r>
        <w:t xml:space="preserve">√适用  □不适用  </w:t>
      </w:r>
    </w:p>
    <w:p>
      <w:r/>
    </w:p>
    <w:p>
      <w:r>
        <w:t xml:space="preserve">17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（1）根据公司 2017 年第三次临时股东大会决议，公司投资设立了参股公司盘缠科技，该公</w:t>
      </w:r>
    </w:p>
    <w:p>
      <w:r/>
    </w:p>
    <w:p>
      <w:r>
        <w:t>司发行股份总额 1 亿股，1 元/股，其中本公司以现金和无形资产认购 4900 万股，占股本总额的</w:t>
      </w:r>
    </w:p>
    <w:p>
      <w:r/>
    </w:p>
    <w:p>
      <w:r>
        <w:t>49%，其他各方以现金方式认购。2017 年 12 月公司完成出资 2450 万元，2018 年 6 月，公司完成</w:t>
      </w:r>
    </w:p>
    <w:p>
      <w:r/>
    </w:p>
    <w:p>
      <w:r>
        <w:t xml:space="preserve">剩余 2450 万元的出资手续。 </w:t>
      </w:r>
    </w:p>
    <w:p>
      <w:r/>
    </w:p>
    <w:p>
      <w:r>
        <w:t>（2）根据公司 2017 年第二次临时股东大会会议决议，公司全资子公司长城软件对其子公司</w:t>
      </w:r>
    </w:p>
    <w:p>
      <w:r/>
    </w:p>
    <w:p>
      <w:r>
        <w:t>长软信息进行整合重组，即长城软件以 1 元的价格收购其子公司长荣发公司所持有的长软信息 60</w:t>
      </w:r>
    </w:p>
    <w:p>
      <w:r/>
    </w:p>
    <w:p>
      <w:r>
        <w:t>万元出资，长软信息成为长城软件的全资子公司后再增资扩股，注册资本由 300 万元增至 5,000</w:t>
      </w:r>
    </w:p>
    <w:p>
      <w:r/>
    </w:p>
    <w:p>
      <w:r>
        <w:t>万元，新增加的 4,700 万元注册资本全部由长城软件认缴。2018 年 3 月，完成转让及增资的工商</w:t>
      </w:r>
    </w:p>
    <w:p>
      <w:r/>
    </w:p>
    <w:p>
      <w:r>
        <w:t xml:space="preserve">登记变更手续。 </w:t>
      </w:r>
    </w:p>
    <w:p>
      <w:r/>
    </w:p>
    <w:p>
      <w:r>
        <w:t>（3）根据第六届董事会第三十次会议决议，公司全资子公司长城软件以 1 元收购自然人股东</w:t>
      </w:r>
    </w:p>
    <w:p>
      <w:r/>
    </w:p>
    <w:p>
      <w:r>
        <w:t xml:space="preserve">姜波持有的长荣发公司 20%股权，2018 年 11 月完成收购的工商变更手续。 </w:t>
      </w:r>
    </w:p>
    <w:p>
      <w:r/>
    </w:p>
    <w:p>
      <w:r>
        <w:t xml:space="preserve">(2) 重大的非股权投资 </w:t>
      </w:r>
    </w:p>
    <w:p>
      <w:r>
        <w:t xml:space="preserve">□适用  √不适用  </w:t>
      </w:r>
    </w:p>
    <w:p>
      <w:r/>
    </w:p>
    <w:p>
      <w:r>
        <w:t xml:space="preserve">(3) 以公允价值计量的金融资产 </w:t>
      </w:r>
    </w:p>
    <w:p>
      <w:r>
        <w:t xml:space="preserve">□适用  √不适用  </w:t>
      </w:r>
    </w:p>
    <w:p>
      <w:r/>
    </w:p>
    <w:p>
      <w:r>
        <w:t xml:space="preserve">(六) 重大资产和股权出售 </w:t>
      </w:r>
    </w:p>
    <w:p>
      <w:r>
        <w:t xml:space="preserve">√适用  □不适用  </w:t>
      </w:r>
    </w:p>
    <w:p>
      <w:r>
        <w:t>1.根据第六届董事会第二十七次会议决议，公司将持有的中软创新 72.5%股权通过在产权交</w:t>
      </w:r>
    </w:p>
    <w:p>
      <w:r/>
    </w:p>
    <w:p>
      <w:r>
        <w:t>易市场公开挂牌的方式予以出售，最终成交价格为 50 万元，2018 年 5 月完成转让和工商变更手</w:t>
      </w:r>
    </w:p>
    <w:p>
      <w:r/>
    </w:p>
    <w:p>
      <w:r>
        <w:t xml:space="preserve">续。 </w:t>
      </w:r>
    </w:p>
    <w:p>
      <w:r/>
    </w:p>
    <w:p>
      <w:r>
        <w:t>2.根据第六届董事会第三十次会议决议，公司将持有的世纪仕园 92%股权通过在产权交易市</w:t>
      </w:r>
    </w:p>
    <w:p>
      <w:r/>
    </w:p>
    <w:p>
      <w:r>
        <w:t xml:space="preserve">场公开挂牌的方式予以出售，最终成交价格为 1 元，2018 年 12 月完成转让。 </w:t>
      </w:r>
    </w:p>
    <w:p>
      <w:r/>
    </w:p>
    <w:p>
      <w:r>
        <w:t>3.根据第六届董事会第二十六次会议决议，公司将持有的北京富士通系统工程有限公司 39%</w:t>
      </w:r>
    </w:p>
    <w:p>
      <w:r/>
    </w:p>
    <w:p>
      <w:r>
        <w:t>股权通过在产权交易市场公开挂牌的方式予以出售，最终成交价格为 329.21 万元，2018 年 7 月</w:t>
      </w:r>
    </w:p>
    <w:p>
      <w:r/>
    </w:p>
    <w:p>
      <w:r>
        <w:t xml:space="preserve">完成转让和工商变更。 </w:t>
      </w:r>
    </w:p>
    <w:p>
      <w:r/>
    </w:p>
    <w:p>
      <w:r>
        <w:t xml:space="preserve">18 / 168 </w:t>
      </w:r>
    </w:p>
    <w:p>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19 / 168 </w:t>
      </w:r>
    </w:p>
    <w:p>
      <w:r/>
    </w:p>
    <w:p>
      <w:r>
        <w:t xml:space="preserve">(七) 主要控股参股公司分析 </w:t>
      </w:r>
    </w:p>
    <w:p>
      <w:r>
        <w:t xml:space="preserve">√适用  □不适用  </w:t>
      </w:r>
    </w:p>
    <w:p>
      <w:r>
        <w:t xml:space="preserve">  1.主要控参股公司情况 </w:t>
      </w:r>
    </w:p>
    <w:p>
      <w:r/>
    </w:p>
    <w:p>
      <w:r>
        <w:t xml:space="preserve">单位：万元 </w:t>
      </w:r>
    </w:p>
    <w:p>
      <w:r/>
    </w:p>
    <w:p>
      <w:r>
        <w:t xml:space="preserve">序号 公司名称 </w:t>
      </w:r>
    </w:p>
    <w:p>
      <w:r/>
    </w:p>
    <w:p>
      <w:r>
        <w:t xml:space="preserve">业务定位 </w:t>
      </w:r>
    </w:p>
    <w:p>
      <w:r/>
    </w:p>
    <w:p>
      <w:r>
        <w:t xml:space="preserve">注册资本 股比 </w:t>
      </w:r>
    </w:p>
    <w:p>
      <w:r/>
    </w:p>
    <w:p>
      <w:r>
        <w:t xml:space="preserve">总资产 </w:t>
      </w:r>
    </w:p>
    <w:p>
      <w:r/>
    </w:p>
    <w:p>
      <w:r>
        <w:t xml:space="preserve">净资产 </w:t>
      </w:r>
    </w:p>
    <w:p>
      <w:r/>
    </w:p>
    <w:p>
      <w:r>
        <w:t xml:space="preserve">营业收入 营业利润 </w:t>
      </w:r>
    </w:p>
    <w:p>
      <w:r/>
    </w:p>
    <w:p>
      <w:r>
        <w:t xml:space="preserve">净利润 </w:t>
      </w:r>
    </w:p>
    <w:p>
      <w:r>
        <w:t xml:space="preserve">（归母） </w:t>
      </w:r>
    </w:p>
    <w:p>
      <w:r/>
    </w:p>
    <w:p>
      <w:r>
        <w:t xml:space="preserve">说明 </w:t>
      </w:r>
    </w:p>
    <w:p>
      <w:r/>
    </w:p>
    <w:p>
      <w:r>
        <w:t xml:space="preserve">1 长城软件 </w:t>
      </w:r>
    </w:p>
    <w:p>
      <w:r/>
    </w:p>
    <w:p>
      <w:r>
        <w:t>行业应用、系统集成、咨询服务、大数据、能</w:t>
      </w:r>
    </w:p>
    <w:p>
      <w:r>
        <w:t>源管控、云服务等，面向诸多行业提供大型信</w:t>
      </w:r>
    </w:p>
    <w:p>
      <w:r>
        <w:t xml:space="preserve">息系统解决方案 </w:t>
      </w:r>
    </w:p>
    <w:p>
      <w:r>
        <w:t>政府、企业信息化建设的系统集成、软件开发、</w:t>
      </w:r>
    </w:p>
    <w:p>
      <w:r>
        <w:t xml:space="preserve">信息安全及相关业务 </w:t>
      </w:r>
    </w:p>
    <w:p>
      <w:r/>
    </w:p>
    <w:p>
      <w:r>
        <w:t xml:space="preserve">16,717.43 </w:t>
      </w:r>
    </w:p>
    <w:p>
      <w:r/>
    </w:p>
    <w:p>
      <w:r>
        <w:t xml:space="preserve">100% </w:t>
      </w:r>
    </w:p>
    <w:p>
      <w:r/>
    </w:p>
    <w:p>
      <w:r>
        <w:t xml:space="preserve">77,693.00 </w:t>
      </w:r>
    </w:p>
    <w:p>
      <w:r/>
    </w:p>
    <w:p>
      <w:r>
        <w:t xml:space="preserve">31,798.03 125,956.52 </w:t>
      </w:r>
    </w:p>
    <w:p>
      <w:r/>
    </w:p>
    <w:p>
      <w:r>
        <w:t xml:space="preserve">7,400.04 </w:t>
      </w:r>
    </w:p>
    <w:p>
      <w:r/>
    </w:p>
    <w:p>
      <w:r>
        <w:t xml:space="preserve">6,835.87 </w:t>
      </w:r>
    </w:p>
    <w:p>
      <w:r/>
    </w:p>
    <w:p>
      <w:r>
        <w:t xml:space="preserve">- </w:t>
      </w:r>
    </w:p>
    <w:p>
      <w:r/>
    </w:p>
    <w:p>
      <w:r>
        <w:t xml:space="preserve">2 中软系统 </w:t>
      </w:r>
    </w:p>
    <w:p>
      <w:r/>
    </w:p>
    <w:p>
      <w:r>
        <w:t xml:space="preserve">22500 </w:t>
      </w:r>
    </w:p>
    <w:p>
      <w:r/>
    </w:p>
    <w:p>
      <w:r>
        <w:t xml:space="preserve">65.30% </w:t>
      </w:r>
    </w:p>
    <w:p>
      <w:r/>
    </w:p>
    <w:p>
      <w:r>
        <w:t xml:space="preserve">108,144.39 </w:t>
      </w:r>
    </w:p>
    <w:p>
      <w:r/>
    </w:p>
    <w:p>
      <w:r>
        <w:t xml:space="preserve">39,826.91 </w:t>
      </w:r>
    </w:p>
    <w:p>
      <w:r/>
    </w:p>
    <w:p>
      <w:r>
        <w:t xml:space="preserve">64,478.93 </w:t>
      </w:r>
    </w:p>
    <w:p>
      <w:r/>
    </w:p>
    <w:p>
      <w:r>
        <w:t xml:space="preserve">119.44 </w:t>
      </w:r>
    </w:p>
    <w:p>
      <w:r/>
    </w:p>
    <w:p>
      <w:r>
        <w:t xml:space="preserve">202.13 </w:t>
      </w:r>
    </w:p>
    <w:p>
      <w:r/>
    </w:p>
    <w:p>
      <w:r>
        <w:t xml:space="preserve">- </w:t>
      </w:r>
    </w:p>
    <w:p>
      <w:r/>
    </w:p>
    <w:p>
      <w:r>
        <w:t xml:space="preserve">3 中标软件 操作系统的研发与产业化推广 </w:t>
      </w:r>
    </w:p>
    <w:p>
      <w:r/>
    </w:p>
    <w:p>
      <w:r>
        <w:t xml:space="preserve">25000 </w:t>
      </w:r>
    </w:p>
    <w:p>
      <w:r/>
    </w:p>
    <w:p>
      <w:r>
        <w:t xml:space="preserve">50% </w:t>
      </w:r>
    </w:p>
    <w:p>
      <w:r/>
    </w:p>
    <w:p>
      <w:r>
        <w:t xml:space="preserve">22,167.99 </w:t>
      </w:r>
    </w:p>
    <w:p>
      <w:r/>
    </w:p>
    <w:p>
      <w:r>
        <w:t xml:space="preserve">17,928.80 </w:t>
      </w:r>
    </w:p>
    <w:p>
      <w:r/>
    </w:p>
    <w:p>
      <w:r>
        <w:t xml:space="preserve">7,891.29 </w:t>
      </w:r>
    </w:p>
    <w:p>
      <w:r/>
    </w:p>
    <w:p>
      <w:r>
        <w:t xml:space="preserve">-2,169.99 </w:t>
      </w:r>
    </w:p>
    <w:p>
      <w:r/>
    </w:p>
    <w:p>
      <w:r>
        <w:t xml:space="preserve">-2,293.18 </w:t>
      </w:r>
    </w:p>
    <w:p>
      <w:r/>
    </w:p>
    <w:p>
      <w:r>
        <w:t xml:space="preserve">- </w:t>
      </w:r>
    </w:p>
    <w:p>
      <w:r/>
    </w:p>
    <w:p>
      <w:r>
        <w:t xml:space="preserve">4 天津麒麟 操作系统技术的研究、产品开发及产业化推广 </w:t>
      </w:r>
    </w:p>
    <w:p>
      <w:r/>
    </w:p>
    <w:p>
      <w:r>
        <w:t xml:space="preserve">5,000 </w:t>
      </w:r>
    </w:p>
    <w:p>
      <w:r/>
    </w:p>
    <w:p>
      <w:r>
        <w:t xml:space="preserve">40% </w:t>
      </w:r>
    </w:p>
    <w:p>
      <w:r/>
    </w:p>
    <w:p>
      <w:r>
        <w:t xml:space="preserve">12,386.14 </w:t>
      </w:r>
    </w:p>
    <w:p>
      <w:r/>
    </w:p>
    <w:p>
      <w:r>
        <w:t xml:space="preserve">6,305.50 </w:t>
      </w:r>
    </w:p>
    <w:p>
      <w:r/>
    </w:p>
    <w:p>
      <w:r>
        <w:t xml:space="preserve">6,191.30 </w:t>
      </w:r>
    </w:p>
    <w:p>
      <w:r/>
    </w:p>
    <w:p>
      <w:r>
        <w:t xml:space="preserve">-1,203.82 </w:t>
      </w:r>
    </w:p>
    <w:p>
      <w:r/>
    </w:p>
    <w:p>
      <w:r>
        <w:t xml:space="preserve">687.54 </w:t>
      </w:r>
    </w:p>
    <w:p>
      <w:r/>
    </w:p>
    <w:p>
      <w:r>
        <w:t xml:space="preserve">- </w:t>
      </w:r>
    </w:p>
    <w:p>
      <w:r/>
    </w:p>
    <w:p>
      <w:r>
        <w:t xml:space="preserve">5 广州中软 </w:t>
      </w:r>
    </w:p>
    <w:p>
      <w:r/>
    </w:p>
    <w:p>
      <w:r>
        <w:t>电力、税务、政府及大型企业等行业和领域的</w:t>
      </w:r>
    </w:p>
    <w:p>
      <w:r>
        <w:t xml:space="preserve">信息化应用开发及专业技术服务 </w:t>
      </w:r>
    </w:p>
    <w:p>
      <w:r>
        <w:t>系统集成、软件开发及技术服务，主要从事税</w:t>
      </w:r>
    </w:p>
    <w:p>
      <w:r>
        <w:t xml:space="preserve">务、财政软件开发 </w:t>
      </w:r>
    </w:p>
    <w:p>
      <w:r/>
    </w:p>
    <w:p>
      <w:r>
        <w:t xml:space="preserve">3,276 </w:t>
      </w:r>
    </w:p>
    <w:p>
      <w:r/>
    </w:p>
    <w:p>
      <w:r>
        <w:t xml:space="preserve">70.25% </w:t>
      </w:r>
    </w:p>
    <w:p>
      <w:r/>
    </w:p>
    <w:p>
      <w:r>
        <w:t xml:space="preserve">21,951.26 </w:t>
      </w:r>
    </w:p>
    <w:p>
      <w:r/>
    </w:p>
    <w:p>
      <w:r>
        <w:t xml:space="preserve">10,655.84 </w:t>
      </w:r>
    </w:p>
    <w:p>
      <w:r/>
    </w:p>
    <w:p>
      <w:r>
        <w:t xml:space="preserve">28,680.14 </w:t>
      </w:r>
    </w:p>
    <w:p>
      <w:r/>
    </w:p>
    <w:p>
      <w:r>
        <w:t xml:space="preserve">792.22 </w:t>
      </w:r>
    </w:p>
    <w:p>
      <w:r/>
    </w:p>
    <w:p>
      <w:r>
        <w:t xml:space="preserve">817.97 </w:t>
      </w:r>
    </w:p>
    <w:p>
      <w:r/>
    </w:p>
    <w:p>
      <w:r>
        <w:t xml:space="preserve">- </w:t>
      </w:r>
    </w:p>
    <w:p>
      <w:r/>
    </w:p>
    <w:p>
      <w:r>
        <w:t xml:space="preserve">6 上海中软 </w:t>
      </w:r>
    </w:p>
    <w:p>
      <w:r/>
    </w:p>
    <w:p>
      <w:r>
        <w:t xml:space="preserve">1,000 </w:t>
      </w:r>
    </w:p>
    <w:p>
      <w:r/>
    </w:p>
    <w:p>
      <w:r>
        <w:t xml:space="preserve">70% </w:t>
      </w:r>
    </w:p>
    <w:p>
      <w:r/>
    </w:p>
    <w:p>
      <w:r>
        <w:t xml:space="preserve">7,861.76 </w:t>
      </w:r>
    </w:p>
    <w:p>
      <w:r/>
    </w:p>
    <w:p>
      <w:r>
        <w:t xml:space="preserve">5,101.42 </w:t>
      </w:r>
    </w:p>
    <w:p>
      <w:r/>
    </w:p>
    <w:p>
      <w:r>
        <w:t xml:space="preserve">10,348.18 </w:t>
      </w:r>
    </w:p>
    <w:p>
      <w:r/>
    </w:p>
    <w:p>
      <w:r>
        <w:t xml:space="preserve">594.52 </w:t>
      </w:r>
    </w:p>
    <w:p>
      <w:r/>
    </w:p>
    <w:p>
      <w:r>
        <w:t xml:space="preserve">689.35 </w:t>
      </w:r>
    </w:p>
    <w:p>
      <w:r/>
    </w:p>
    <w:p>
      <w:r>
        <w:t xml:space="preserve">- </w:t>
      </w:r>
    </w:p>
    <w:p>
      <w:r/>
    </w:p>
    <w:p>
      <w:r>
        <w:t xml:space="preserve">7 南京中软 税务行业的信息化服务 </w:t>
      </w:r>
    </w:p>
    <w:p>
      <w:r/>
    </w:p>
    <w:p>
      <w:r>
        <w:t xml:space="preserve">1,000 </w:t>
      </w:r>
    </w:p>
    <w:p>
      <w:r/>
    </w:p>
    <w:p>
      <w:r>
        <w:t xml:space="preserve">70% </w:t>
      </w:r>
    </w:p>
    <w:p>
      <w:r/>
    </w:p>
    <w:p>
      <w:r>
        <w:t xml:space="preserve">4,270.25 </w:t>
      </w:r>
    </w:p>
    <w:p>
      <w:r/>
    </w:p>
    <w:p>
      <w:r>
        <w:t xml:space="preserve">3,587.88 </w:t>
      </w:r>
    </w:p>
    <w:p>
      <w:r/>
    </w:p>
    <w:p>
      <w:r>
        <w:t xml:space="preserve">5,237.80 </w:t>
      </w:r>
    </w:p>
    <w:p>
      <w:r/>
    </w:p>
    <w:p>
      <w:r>
        <w:t xml:space="preserve">942.04 </w:t>
      </w:r>
    </w:p>
    <w:p>
      <w:r/>
    </w:p>
    <w:p>
      <w:r>
        <w:t xml:space="preserve">869.9 </w:t>
      </w:r>
    </w:p>
    <w:p>
      <w:r/>
    </w:p>
    <w:p>
      <w:r>
        <w:t xml:space="preserve">- </w:t>
      </w:r>
    </w:p>
    <w:p>
      <w:r/>
    </w:p>
    <w:p>
      <w:r>
        <w:t xml:space="preserve">8 中软万维 </w:t>
      </w:r>
    </w:p>
    <w:p>
      <w:r/>
    </w:p>
    <w:p>
      <w:r>
        <w:t>轨道交通、证券、保险、基金等行业应用软件</w:t>
      </w:r>
    </w:p>
    <w:p>
      <w:r>
        <w:t xml:space="preserve">开发和系统集成服务 </w:t>
      </w:r>
    </w:p>
    <w:p>
      <w:r>
        <w:t>研发、生产、销售基于光机电一体化技术，射</w:t>
      </w:r>
    </w:p>
    <w:p>
      <w:r>
        <w:t>频通讯技术和物联网技术，面向 IC 卡及电子</w:t>
      </w:r>
    </w:p>
    <w:p>
      <w:r>
        <w:t>标签应用设备、自动售检票设备和出入口控制</w:t>
      </w:r>
    </w:p>
    <w:p>
      <w:r>
        <w:t xml:space="preserve">设备的核心部件 </w:t>
      </w:r>
    </w:p>
    <w:p>
      <w:r/>
    </w:p>
    <w:p>
      <w:r>
        <w:t xml:space="preserve">4,000 </w:t>
      </w:r>
    </w:p>
    <w:p>
      <w:r/>
    </w:p>
    <w:p>
      <w:r>
        <w:t xml:space="preserve">70% </w:t>
      </w:r>
    </w:p>
    <w:p>
      <w:r/>
    </w:p>
    <w:p>
      <w:r>
        <w:t xml:space="preserve">92,109.45 </w:t>
      </w:r>
    </w:p>
    <w:p>
      <w:r/>
    </w:p>
    <w:p>
      <w:r>
        <w:t xml:space="preserve">16,902.21 </w:t>
      </w:r>
    </w:p>
    <w:p>
      <w:r/>
    </w:p>
    <w:p>
      <w:r>
        <w:t xml:space="preserve">42,956.95 </w:t>
      </w:r>
    </w:p>
    <w:p>
      <w:r/>
    </w:p>
    <w:p>
      <w:r>
        <w:t xml:space="preserve">2,634.44 </w:t>
      </w:r>
    </w:p>
    <w:p>
      <w:r/>
    </w:p>
    <w:p>
      <w:r>
        <w:t xml:space="preserve">3,179.05 </w:t>
      </w:r>
    </w:p>
    <w:p>
      <w:r/>
    </w:p>
    <w:p>
      <w:r>
        <w:t>注</w:t>
      </w:r>
    </w:p>
    <w:p>
      <w:r>
        <w:t xml:space="preserve">1 </w:t>
      </w:r>
    </w:p>
    <w:p>
      <w:r/>
    </w:p>
    <w:p>
      <w:r>
        <w:t xml:space="preserve">9 艾弗世 </w:t>
      </w:r>
    </w:p>
    <w:p>
      <w:r/>
    </w:p>
    <w:p>
      <w:r>
        <w:t xml:space="preserve">1000 </w:t>
      </w:r>
    </w:p>
    <w:p>
      <w:r/>
    </w:p>
    <w:p>
      <w:r>
        <w:t xml:space="preserve">63% </w:t>
      </w:r>
    </w:p>
    <w:p>
      <w:r/>
    </w:p>
    <w:p>
      <w:r>
        <w:t xml:space="preserve">2,520.37 </w:t>
      </w:r>
    </w:p>
    <w:p>
      <w:r/>
    </w:p>
    <w:p>
      <w:r>
        <w:t xml:space="preserve">41.19 </w:t>
      </w:r>
    </w:p>
    <w:p>
      <w:r/>
    </w:p>
    <w:p>
      <w:r>
        <w:t xml:space="preserve">2,535.45 </w:t>
      </w:r>
    </w:p>
    <w:p>
      <w:r/>
    </w:p>
    <w:p>
      <w:r>
        <w:t xml:space="preserve">272.94 </w:t>
      </w:r>
    </w:p>
    <w:p>
      <w:r/>
    </w:p>
    <w:p>
      <w:r>
        <w:t xml:space="preserve">294.41 </w:t>
      </w:r>
    </w:p>
    <w:p>
      <w:r/>
    </w:p>
    <w:p>
      <w:r>
        <w:t xml:space="preserve">- </w:t>
      </w:r>
    </w:p>
    <w:p>
      <w:r/>
    </w:p>
    <w:p>
      <w:r>
        <w:t xml:space="preserve">10 中软融鑫 金融领域软件开发和咨询服务 </w:t>
      </w:r>
    </w:p>
    <w:p>
      <w:r/>
    </w:p>
    <w:p>
      <w:r>
        <w:t xml:space="preserve">2,200 </w:t>
      </w:r>
    </w:p>
    <w:p>
      <w:r/>
    </w:p>
    <w:p>
      <w:r>
        <w:t xml:space="preserve">59.09% </w:t>
      </w:r>
    </w:p>
    <w:p>
      <w:r/>
    </w:p>
    <w:p>
      <w:r>
        <w:t xml:space="preserve">10,796.83 </w:t>
      </w:r>
    </w:p>
    <w:p>
      <w:r/>
    </w:p>
    <w:p>
      <w:r>
        <w:t xml:space="preserve">5,750.19 </w:t>
      </w:r>
    </w:p>
    <w:p>
      <w:r/>
    </w:p>
    <w:p>
      <w:r>
        <w:t xml:space="preserve">18,816.36 </w:t>
      </w:r>
    </w:p>
    <w:p>
      <w:r/>
    </w:p>
    <w:p>
      <w:r>
        <w:t xml:space="preserve">-1,246.14 </w:t>
      </w:r>
    </w:p>
    <w:p>
      <w:r/>
    </w:p>
    <w:p>
      <w:r>
        <w:t xml:space="preserve">-1,170.65 </w:t>
      </w:r>
    </w:p>
    <w:p>
      <w:r/>
    </w:p>
    <w:p>
      <w:r>
        <w:t xml:space="preserve">- </w:t>
      </w:r>
    </w:p>
    <w:p>
      <w:r/>
    </w:p>
    <w:p>
      <w:r>
        <w:t xml:space="preserve">11 大连中软 软件外包及服务业务 </w:t>
      </w:r>
    </w:p>
    <w:p>
      <w:r/>
    </w:p>
    <w:p>
      <w:r>
        <w:t xml:space="preserve">1,000 </w:t>
      </w:r>
    </w:p>
    <w:p>
      <w:r/>
    </w:p>
    <w:p>
      <w:r>
        <w:t xml:space="preserve">80% </w:t>
      </w:r>
    </w:p>
    <w:p>
      <w:r/>
    </w:p>
    <w:p>
      <w:r>
        <w:t xml:space="preserve">4,337.71 </w:t>
      </w:r>
    </w:p>
    <w:p>
      <w:r/>
    </w:p>
    <w:p>
      <w:r>
        <w:t xml:space="preserve">2,847.26 </w:t>
      </w:r>
    </w:p>
    <w:p>
      <w:r/>
    </w:p>
    <w:p>
      <w:r>
        <w:t xml:space="preserve">8,715.25 </w:t>
      </w:r>
    </w:p>
    <w:p>
      <w:r/>
    </w:p>
    <w:p>
      <w:r>
        <w:t xml:space="preserve">311.05 </w:t>
      </w:r>
    </w:p>
    <w:p>
      <w:r/>
    </w:p>
    <w:p>
      <w:r>
        <w:t xml:space="preserve">302.43 </w:t>
      </w:r>
    </w:p>
    <w:p>
      <w:r/>
    </w:p>
    <w:p>
      <w:r>
        <w:t xml:space="preserve">- </w:t>
      </w:r>
    </w:p>
    <w:p>
      <w:r/>
    </w:p>
    <w:p>
      <w:r>
        <w:t xml:space="preserve">12 中软服务 智慧应用及相应服务运营 </w:t>
      </w:r>
    </w:p>
    <w:p>
      <w:r/>
    </w:p>
    <w:p>
      <w:r>
        <w:t xml:space="preserve">9620 </w:t>
      </w:r>
    </w:p>
    <w:p>
      <w:r/>
    </w:p>
    <w:p>
      <w:r>
        <w:t xml:space="preserve">98.75% </w:t>
      </w:r>
    </w:p>
    <w:p>
      <w:r/>
    </w:p>
    <w:p>
      <w:r>
        <w:t xml:space="preserve">20,092.04 </w:t>
      </w:r>
    </w:p>
    <w:p>
      <w:r/>
    </w:p>
    <w:p>
      <w:r>
        <w:t xml:space="preserve">9,319.40 </w:t>
      </w:r>
    </w:p>
    <w:p>
      <w:r/>
    </w:p>
    <w:p>
      <w:r>
        <w:t xml:space="preserve">4,158.40 </w:t>
      </w:r>
    </w:p>
    <w:p>
      <w:r/>
    </w:p>
    <w:p>
      <w:r>
        <w:t xml:space="preserve">-559.77 </w:t>
      </w:r>
    </w:p>
    <w:p>
      <w:r/>
    </w:p>
    <w:p>
      <w:r>
        <w:t xml:space="preserve">-573.08 </w:t>
      </w:r>
    </w:p>
    <w:p>
      <w:r/>
    </w:p>
    <w:p>
      <w:r>
        <w:t xml:space="preserve">- </w:t>
      </w:r>
    </w:p>
    <w:p>
      <w:r/>
    </w:p>
    <w:p>
      <w:r>
        <w:t xml:space="preserve">13 中软香港 计算机软件的开发、生产、销售的业务 </w:t>
      </w:r>
    </w:p>
    <w:p>
      <w:r/>
    </w:p>
    <w:p>
      <w:r>
        <w:t>5,700 万</w:t>
      </w:r>
    </w:p>
    <w:p>
      <w:r>
        <w:t xml:space="preserve">元港币 </w:t>
      </w:r>
    </w:p>
    <w:p>
      <w:r/>
    </w:p>
    <w:p>
      <w:r>
        <w:t xml:space="preserve">99.9994% </w:t>
      </w:r>
    </w:p>
    <w:p>
      <w:r/>
    </w:p>
    <w:p>
      <w:r>
        <w:t xml:space="preserve">14,615.12 </w:t>
      </w:r>
    </w:p>
    <w:p>
      <w:r/>
    </w:p>
    <w:p>
      <w:r>
        <w:t xml:space="preserve">6,631.58 </w:t>
      </w:r>
    </w:p>
    <w:p>
      <w:r/>
    </w:p>
    <w:p>
      <w:r>
        <w:t xml:space="preserve">0 </w:t>
      </w:r>
    </w:p>
    <w:p>
      <w:r/>
    </w:p>
    <w:p>
      <w:r>
        <w:t xml:space="preserve">432.51 </w:t>
      </w:r>
    </w:p>
    <w:p>
      <w:r/>
    </w:p>
    <w:p>
      <w:r>
        <w:t xml:space="preserve">432.51 </w:t>
      </w:r>
    </w:p>
    <w:p>
      <w:r/>
    </w:p>
    <w:p>
      <w:r>
        <w:t xml:space="preserve">- </w:t>
      </w:r>
    </w:p>
    <w:p>
      <w:r/>
    </w:p>
    <w:p>
      <w:r>
        <w:t xml:space="preserve">14 中软智通 城市综合信息化应用平台的开发及运营服务 </w:t>
      </w:r>
    </w:p>
    <w:p>
      <w:r/>
    </w:p>
    <w:p>
      <w:r>
        <w:t xml:space="preserve">300 </w:t>
      </w:r>
    </w:p>
    <w:p>
      <w:r/>
    </w:p>
    <w:p>
      <w:r>
        <w:t xml:space="preserve">60% </w:t>
      </w:r>
    </w:p>
    <w:p>
      <w:r/>
    </w:p>
    <w:p>
      <w:r>
        <w:t xml:space="preserve">386.64 </w:t>
      </w:r>
    </w:p>
    <w:p>
      <w:r/>
    </w:p>
    <w:p>
      <w:r>
        <w:t xml:space="preserve">238.59 </w:t>
      </w:r>
    </w:p>
    <w:p>
      <w:r/>
    </w:p>
    <w:p>
      <w:r>
        <w:t xml:space="preserve">16.49 </w:t>
      </w:r>
    </w:p>
    <w:p>
      <w:r/>
    </w:p>
    <w:p>
      <w:r>
        <w:t xml:space="preserve">-456.84 </w:t>
      </w:r>
    </w:p>
    <w:p>
      <w:r/>
    </w:p>
    <w:p>
      <w:r>
        <w:t xml:space="preserve">-456.03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15 安人股份 专注于呼叫中心开发、集成、运维服务 </w:t>
      </w:r>
    </w:p>
    <w:p>
      <w:r/>
    </w:p>
    <w:p>
      <w:r>
        <w:t xml:space="preserve">5,000 </w:t>
      </w:r>
    </w:p>
    <w:p>
      <w:r/>
    </w:p>
    <w:p>
      <w:r>
        <w:t xml:space="preserve">39.75% </w:t>
      </w:r>
    </w:p>
    <w:p>
      <w:r/>
    </w:p>
    <w:p>
      <w:r>
        <w:t xml:space="preserve">19,081.38 </w:t>
      </w:r>
    </w:p>
    <w:p>
      <w:r/>
    </w:p>
    <w:p>
      <w:r>
        <w:t xml:space="preserve">11,682.22 </w:t>
      </w:r>
    </w:p>
    <w:p>
      <w:r/>
    </w:p>
    <w:p>
      <w:r>
        <w:t xml:space="preserve">10,874.02 </w:t>
      </w:r>
    </w:p>
    <w:p>
      <w:r/>
    </w:p>
    <w:p>
      <w:r>
        <w:t xml:space="preserve">1,328.13 </w:t>
      </w:r>
    </w:p>
    <w:p>
      <w:r/>
    </w:p>
    <w:p>
      <w:r>
        <w:t xml:space="preserve">1,563.89 </w:t>
      </w:r>
    </w:p>
    <w:p>
      <w:r/>
    </w:p>
    <w:p>
      <w:r>
        <w:t xml:space="preserve">- </w:t>
      </w:r>
    </w:p>
    <w:p>
      <w:r/>
    </w:p>
    <w:p>
      <w:r>
        <w:t xml:space="preserve">注 1：中软万维净利润同比增幅较大，主要是因为本期收入增加，以及前期孵化业务转出，本期投入减少所致。  </w:t>
      </w:r>
    </w:p>
    <w:p>
      <w:r/>
    </w:p>
    <w:p>
      <w:r>
        <w:t xml:space="preserve">20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2.本年度取得和处置子公司的情况 </w:t>
      </w:r>
    </w:p>
    <w:p>
      <w:r/>
    </w:p>
    <w:p>
      <w:r>
        <w:t xml:space="preserve">（1）处置中软创新 </w:t>
      </w:r>
    </w:p>
    <w:p>
      <w:r/>
    </w:p>
    <w:p>
      <w:r>
        <w:t>根据第六届董事会第二十七次会议决议，公司将持有的中软创新 72.5%股权通过在产权交易</w:t>
      </w:r>
    </w:p>
    <w:p>
      <w:r/>
    </w:p>
    <w:p>
      <w:r>
        <w:t>市场公开挂牌的方式予以出售，最终成交价格为 50 万元，2018 年 5 月完成转让和工商变更手续。</w:t>
      </w:r>
    </w:p>
    <w:p>
      <w:r/>
    </w:p>
    <w:p>
      <w:r>
        <w:t xml:space="preserve">处置该子公司为公司本期归属于上市公司股东的净利润贡献 849.69 万元。  </w:t>
      </w:r>
    </w:p>
    <w:p>
      <w:r/>
    </w:p>
    <w:p>
      <w:r>
        <w:t xml:space="preserve">（2）处置宁波中软 </w:t>
      </w:r>
    </w:p>
    <w:p>
      <w:r/>
    </w:p>
    <w:p>
      <w:r>
        <w:t>根据第六届董事会第二十二次会议决议，将对全资子公司宁波中软予以清算注销，2018 年 5</w:t>
      </w:r>
    </w:p>
    <w:p>
      <w:r/>
    </w:p>
    <w:p>
      <w:r>
        <w:t>月完成工商注销手续。宁波中软的注销未对公司整体生产经营和业绩产生影响。处置该子公司未</w:t>
      </w:r>
    </w:p>
    <w:p>
      <w:r/>
    </w:p>
    <w:p>
      <w:r>
        <w:t xml:space="preserve">对公司整体生产经营和业绩产生重大影响。 </w:t>
      </w:r>
    </w:p>
    <w:p>
      <w:r/>
    </w:p>
    <w:p>
      <w:r>
        <w:t xml:space="preserve">（3）处置世纪仕园 </w:t>
      </w:r>
    </w:p>
    <w:p>
      <w:r/>
    </w:p>
    <w:p>
      <w:r>
        <w:t>根据第六届董事会第三十次会议决议，公司将持有的世纪仕园 92%股权通过在产权交易市场</w:t>
      </w:r>
    </w:p>
    <w:p>
      <w:r/>
    </w:p>
    <w:p>
      <w:r>
        <w:t>公开挂牌的方式予以出售，最终成交价格为 1 元，2018 年 12 月完成转让。处置该子公司未对公</w:t>
      </w:r>
    </w:p>
    <w:p>
      <w:r/>
    </w:p>
    <w:p>
      <w:r>
        <w:t xml:space="preserve">司整体生产经营和业绩产生重大影响。 </w:t>
      </w:r>
    </w:p>
    <w:p>
      <w:r/>
    </w:p>
    <w:p>
      <w:r>
        <w:t xml:space="preserve">（4）处置安人股份 </w:t>
      </w:r>
    </w:p>
    <w:p>
      <w:r/>
    </w:p>
    <w:p>
      <w:r>
        <w:t>根据 2018 年第五次临时股东大会决议，安人股份增发股票 660 万股，公司持股比例由 45%降</w:t>
      </w:r>
    </w:p>
    <w:p>
      <w:r/>
    </w:p>
    <w:p>
      <w:r>
        <w:t>至 39.75%，2018 年 12 月安人股份完成董事会改组，公司不再并表安人股份，安人股份由本公司</w:t>
      </w:r>
    </w:p>
    <w:p>
      <w:r/>
    </w:p>
    <w:p>
      <w:r>
        <w:t>的子公司改为参股公司。该事项未对公司业务连续性和管理层稳定性构成重大影响，对公司报告</w:t>
      </w:r>
    </w:p>
    <w:p>
      <w:r/>
    </w:p>
    <w:p>
      <w:r>
        <w:t xml:space="preserve">期内归属于上市公司股东的净利润贡献 4,930.40 万。 </w:t>
      </w:r>
    </w:p>
    <w:p>
      <w:r/>
    </w:p>
    <w:p>
      <w:r>
        <w:t xml:space="preserve">(八) 公司控制的结构化主体情况 </w:t>
      </w:r>
    </w:p>
    <w:p>
      <w:r>
        <w:t xml:space="preserve">□适用  √不适用  </w:t>
      </w:r>
    </w:p>
    <w:p>
      <w:r/>
    </w:p>
    <w:p>
      <w:r>
        <w:t xml:space="preserve">三、公司关于公司未来发展的讨论与分析 </w:t>
      </w:r>
    </w:p>
    <w:p>
      <w:r>
        <w:t xml:space="preserve">(一) 行业格局和趋势 </w:t>
      </w:r>
    </w:p>
    <w:p>
      <w:r>
        <w:t xml:space="preserve">√适用  □不适用  </w:t>
      </w:r>
    </w:p>
    <w:p>
      <w:r>
        <w:t xml:space="preserve">预计 2019 年行业发展仍会保持较高发展速度，竞争会更加激烈。 </w:t>
      </w:r>
    </w:p>
    <w:p>
      <w:r/>
    </w:p>
    <w:p>
      <w:r>
        <w:t xml:space="preserve"> “十三五”期间中国将大力实施网络强国战略、国家大数据战略、“互联网+”行动计划、</w:t>
      </w:r>
    </w:p>
    <w:p>
      <w:r/>
    </w:p>
    <w:p>
      <w:r>
        <w:t>新一代人工智能发展规划，促进新一代信息技术和经济社会融合发展。国家各部委出台各个新方</w:t>
      </w:r>
    </w:p>
    <w:p>
      <w:r/>
    </w:p>
    <w:p>
      <w:r>
        <w:t>向的文件，工信部发布《软件和信息技术服务业发展规划（2016—2020 年）》、《工业互联网发</w:t>
      </w:r>
    </w:p>
    <w:p>
      <w:r/>
    </w:p>
    <w:p>
      <w:r>
        <w:t>展行动计划（2018-2020 年）》推动两化融合向深度和广度拓展，发改委发布《组织实施促进大</w:t>
      </w:r>
    </w:p>
    <w:p>
      <w:r/>
    </w:p>
    <w:p>
      <w:r>
        <w:t>数据发展重大工程的通知》、《“互联网+”人工智能三年行动实施方案》促进数据资源的开放应</w:t>
      </w:r>
    </w:p>
    <w:p>
      <w:r/>
    </w:p>
    <w:p>
      <w:r>
        <w:t>用、发挥人工智能技术创新的引领作用，加快产业转型升级。这些产业指导性政策表明：“互联</w:t>
      </w:r>
    </w:p>
    <w:p>
      <w:r/>
    </w:p>
    <w:p>
      <w:r>
        <w:t>网+”、“大数据”、“人工智能”、互联网及信息系统安全等已经成为产业发展新的战略方向。</w:t>
      </w:r>
    </w:p>
    <w:p>
      <w:r/>
    </w:p>
    <w:p>
      <w:r>
        <w:t>信息产业作为国民经济的战略性、基础性和先导性支柱产业，在当今我国经济转型期已成为重要</w:t>
      </w:r>
    </w:p>
    <w:p>
      <w:r/>
    </w:p>
    <w:p>
      <w:r>
        <w:t xml:space="preserve">21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支撑力量和发展新动力，将迎来战略机遇期。公司将发展战略与国家战略紧密结合，在互联网+、</w:t>
      </w:r>
    </w:p>
    <w:p>
      <w:r/>
    </w:p>
    <w:p>
      <w:r>
        <w:t xml:space="preserve">大数据和新一代人工智能技术应用等方面结合自身业务布局前行。 </w:t>
      </w:r>
    </w:p>
    <w:p>
      <w:r/>
    </w:p>
    <w:p>
      <w:r>
        <w:t xml:space="preserve">(二) 公司发展战略 </w:t>
      </w:r>
    </w:p>
    <w:p>
      <w:r>
        <w:t xml:space="preserve">√适用  □不适用  </w:t>
      </w:r>
    </w:p>
    <w:p>
      <w:r>
        <w:t>“十三五”期间，公司将紧紧围绕国家和中国电子集团的总体发展，以“软件链接幸福世界，</w:t>
      </w:r>
    </w:p>
    <w:p>
      <w:r/>
    </w:p>
    <w:p>
      <w:r>
        <w:t>数据创造智慧未来”为愿景，牢记“服务智慧社会，保障网络安全”的使命，明确“国家网络安</w:t>
      </w:r>
    </w:p>
    <w:p>
      <w:r/>
    </w:p>
    <w:p>
      <w:r>
        <w:t>全与信息化软件产业的领军企业”的总体定位，努力成为行业核心信息系统建设的主力军、社会</w:t>
      </w:r>
    </w:p>
    <w:p>
      <w:r/>
    </w:p>
    <w:p>
      <w:r>
        <w:t>人工智能运营服务的排头兵、万物互联时代软件应用的支撑者”，在基础软件方面，以做强核心</w:t>
      </w:r>
    </w:p>
    <w:p>
      <w:r/>
    </w:p>
    <w:p>
      <w:r>
        <w:t>基础软件产品为抓手，推动实施关键行业升级改造工程，积极参与相关标准制定，推进“飞腾 CPU+</w:t>
      </w:r>
    </w:p>
    <w:p>
      <w:r/>
    </w:p>
    <w:p>
      <w:r>
        <w:t>麒麟 OS”体系与国际 ARM 生态的融合；在行业应用方面，全面整合现代数字城市业务，发挥行业</w:t>
      </w:r>
    </w:p>
    <w:p>
      <w:r/>
    </w:p>
    <w:p>
      <w:r>
        <w:t>优势，向大数据运营商转型，打造智能制造解决方案，聚焦国计民生关键行业核心系统建设，推</w:t>
      </w:r>
    </w:p>
    <w:p>
      <w:r/>
    </w:p>
    <w:p>
      <w:r>
        <w:t>动系统建设与运营服务互动发展，为促进商业模式转型打好基础；在运营服务方面，以人工智能</w:t>
      </w:r>
    </w:p>
    <w:p>
      <w:r/>
    </w:p>
    <w:p>
      <w:r>
        <w:t>等新一代信息技术为依托，广聚数据资源、拓宽服务渠道，构建融合创新的智能运营服务体系就，</w:t>
      </w:r>
    </w:p>
    <w:p>
      <w:r/>
    </w:p>
    <w:p>
      <w:r>
        <w:t>发挥行业系统优势，打造社会服务大数据平台，面向社会提供智能化服务；在物联应用方面，丰</w:t>
      </w:r>
    </w:p>
    <w:p>
      <w:r/>
    </w:p>
    <w:p>
      <w:r>
        <w:t>富基础软件产品体系，打造物联网应用支撑平台，在万物互联时代发挥基础支撑作用，通过联合</w:t>
      </w:r>
    </w:p>
    <w:p>
      <w:r/>
    </w:p>
    <w:p>
      <w:r>
        <w:t>创新、跨界融合、国际合作、并购重组等多种方式推进产业创新，做最好的应用、最智能的服务。</w:t>
      </w:r>
    </w:p>
    <w:p>
      <w:r/>
    </w:p>
    <w:p>
      <w:r>
        <w:t>在发展中持续优化业务结构，深化体制机制创新，强化管控体系建设，加快人才队伍建设，加速</w:t>
      </w:r>
    </w:p>
    <w:p>
      <w:r/>
    </w:p>
    <w:p>
      <w:r>
        <w:t xml:space="preserve">提升公司运行质量和效益，实现公司发展目标。 </w:t>
      </w:r>
    </w:p>
    <w:p>
      <w:r/>
    </w:p>
    <w:p>
      <w:r>
        <w:t xml:space="preserve">(三) 经营计划 </w:t>
      </w:r>
    </w:p>
    <w:p>
      <w:r>
        <w:t xml:space="preserve">√适用  □不适用  </w:t>
      </w:r>
    </w:p>
    <w:p>
      <w:r>
        <w:t>公司计划 2018 年实现营业收入 46 亿元，成本费用占收入的比例控制在合理范围内。2018 年</w:t>
      </w:r>
    </w:p>
    <w:p>
      <w:r/>
    </w:p>
    <w:p>
      <w:r>
        <w:t>公司实际实现营业收入 46.13 亿元，利润总额 1.22 亿元，成本费用占收入的比例为 98.08%，实</w:t>
      </w:r>
    </w:p>
    <w:p>
      <w:r/>
    </w:p>
    <w:p>
      <w:r>
        <w:t xml:space="preserve">现了计划目标。 </w:t>
      </w:r>
    </w:p>
    <w:p>
      <w:r/>
    </w:p>
    <w:p>
      <w:r>
        <w:t>公司计划 2019 年实现营业收入 60 亿元，成本费用占收入的比例控制在合理范围内。（该计</w:t>
      </w:r>
    </w:p>
    <w:p>
      <w:r/>
    </w:p>
    <w:p>
      <w:r>
        <w:t>划不构成公司对投资者的业绩承诺，建议投资者对此保持足够的风险意识，理解经营计划与业绩</w:t>
      </w:r>
    </w:p>
    <w:p>
      <w:r/>
    </w:p>
    <w:p>
      <w:r>
        <w:t xml:space="preserve">承诺之间的差异）。 </w:t>
      </w:r>
    </w:p>
    <w:p>
      <w:r/>
    </w:p>
    <w:p>
      <w:r>
        <w:t>2019 年公司发展总体思路是：将变革创新、转型升级贯穿工作全局，优化做强“工程交付+</w:t>
      </w:r>
    </w:p>
    <w:p>
      <w:r/>
    </w:p>
    <w:p>
      <w:r>
        <w:t>技术服务”模式，升级引领“系统运营+业务服务”模式，创新发展“数据管理+价值服务”模式。</w:t>
      </w:r>
    </w:p>
    <w:p>
      <w:r/>
    </w:p>
    <w:p>
      <w:r>
        <w:t>实现工程交付、系统运营到数据管理的业务模式转型，实现技术服务、业务服务到价值服务的服</w:t>
      </w:r>
    </w:p>
    <w:p>
      <w:r/>
    </w:p>
    <w:p>
      <w:r>
        <w:t xml:space="preserve">务方式升级。推动公司变革创新，促进转型升级，扎实推进公司高质量发展。 </w:t>
      </w:r>
    </w:p>
    <w:p>
      <w:r/>
    </w:p>
    <w:p>
      <w:r>
        <w:t xml:space="preserve">(四) 可能面对的风险 </w:t>
      </w:r>
    </w:p>
    <w:p>
      <w:r>
        <w:t xml:space="preserve">√适用  □不适用  </w:t>
      </w:r>
    </w:p>
    <w:p>
      <w:r>
        <w:t xml:space="preserve">公司发展过程中可能面对的风险有： </w:t>
      </w:r>
    </w:p>
    <w:p>
      <w:r/>
    </w:p>
    <w:p>
      <w:r>
        <w:t xml:space="preserve">1、新技术、新模式、新业态的不断涌现，对传统软件与信息服务行业产生巨大冲击； </w:t>
      </w:r>
    </w:p>
    <w:p>
      <w:r/>
    </w:p>
    <w:p>
      <w:r>
        <w:t xml:space="preserve">22 / 168 </w:t>
      </w:r>
    </w:p>
    <w:p>
      <w:r/>
    </w:p>
    <w:p>
      <w:r>
        <w:t xml:space="preserve"> </w:t>
      </w:r>
    </w:p>
    <w:p>
      <w:r>
        <w:t xml:space="preserve"> </w:t>
      </w:r>
    </w:p>
    <w:p>
      <w:r>
        <w:t xml:space="preserve">中国软件与技术服务股份有限公司                                                     2018 年年度报告 </w:t>
      </w:r>
    </w:p>
    <w:p>
      <w:r/>
    </w:p>
    <w:p>
      <w:r>
        <w:t>2、对云计算、物联网、移动互联网、大数据、人工智能等新技术，公司面临高端人才储备不</w:t>
      </w:r>
    </w:p>
    <w:p>
      <w:r/>
    </w:p>
    <w:p>
      <w:r>
        <w:t xml:space="preserve">足； </w:t>
      </w:r>
    </w:p>
    <w:p>
      <w:r/>
    </w:p>
    <w:p>
      <w:r>
        <w:t xml:space="preserve">3、市场恶性竞争、行业分散等长期积累的问题依然存在。 </w:t>
      </w:r>
    </w:p>
    <w:p>
      <w:r/>
    </w:p>
    <w:p>
      <w:r>
        <w:t>面对上述风险，公司将应用新技术升级改造传统软件产业，实现客户价值；进行人才引进,</w:t>
      </w:r>
    </w:p>
    <w:p>
      <w:r/>
    </w:p>
    <w:p>
      <w:r>
        <w:t>优化行业人力资源，推进全国性布局；实行“有进有退、分类管理”，加强项目管控，提高工程</w:t>
      </w:r>
    </w:p>
    <w:p>
      <w:r/>
    </w:p>
    <w:p>
      <w:r>
        <w:t xml:space="preserve">技术水平，转变服务模式应对市场变化。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t xml:space="preserve">1、公司利润分配政策 </w:t>
      </w:r>
    </w:p>
    <w:p>
      <w:r/>
    </w:p>
    <w:p>
      <w:r>
        <w:t>具体为“（一）公司利润分配政策的基本原则：1、公司充分考虑对投资者的回报，每年按当</w:t>
      </w:r>
    </w:p>
    <w:p>
      <w:r/>
    </w:p>
    <w:p>
      <w:r>
        <w:t>年实现的合并报表可供分配利润规定比例向股东分配股利；2、公司的利润分配政策保持连续性和</w:t>
      </w:r>
    </w:p>
    <w:p>
      <w:r/>
    </w:p>
    <w:p>
      <w:r>
        <w:t>稳定性，同时兼顾公司的长远利益、全体股东的整体利益及公司的可持续发展；3、公司优先采用</w:t>
      </w:r>
    </w:p>
    <w:p>
      <w:r/>
    </w:p>
    <w:p>
      <w:r>
        <w:t>现金分红的利润分配方式。（二）公司利润分配具体政策如下：1、利润分配的形式：公司采用现</w:t>
      </w:r>
    </w:p>
    <w:p>
      <w:r/>
    </w:p>
    <w:p>
      <w:r>
        <w:t>金、股票或者现金与股票相结合的方式分配股利。在有条件的情况下，公司可以进行中期利润分</w:t>
      </w:r>
    </w:p>
    <w:p>
      <w:r/>
    </w:p>
    <w:p>
      <w:r>
        <w:t>配。2、公司现金分红的具体条件和比例：公司在当年盈利且累计未分配利润为正的情况下，采取</w:t>
      </w:r>
    </w:p>
    <w:p>
      <w:r/>
    </w:p>
    <w:p>
      <w:r>
        <w:t>现金方式分配股利，每年以现金方式分配的利润不少于当年实现的合并报表可供分配利润的百分</w:t>
      </w:r>
    </w:p>
    <w:p>
      <w:r/>
    </w:p>
    <w:p>
      <w:r>
        <w:t>之十。3、公司发放股票股利的具体条件：公司在经营情况良好，并且董事会认为公司股票价格与</w:t>
      </w:r>
    </w:p>
    <w:p>
      <w:r/>
    </w:p>
    <w:p>
      <w:r>
        <w:t>公司股本规模不匹配、发放股票股利有利于公司全体股东整体利益时，可以在满足上述现金分红</w:t>
      </w:r>
    </w:p>
    <w:p>
      <w:r/>
    </w:p>
    <w:p>
      <w:r>
        <w:t>的条件下，提出股票股利分配预案。（三）公司利润分配方案的审议程序：1、公司的利润分配方</w:t>
      </w:r>
    </w:p>
    <w:p>
      <w:r/>
    </w:p>
    <w:p>
      <w:r>
        <w:t>案一般由总经理拟定后提交公司董事会审议。董事会就利润分配方案的合理性进行充分讨论，形</w:t>
      </w:r>
    </w:p>
    <w:p>
      <w:r/>
    </w:p>
    <w:p>
      <w:r>
        <w:t>成专项决议后提交股东大会审议。审议利润分配方案时，公司为股东提供网络投票方式。2、公司</w:t>
      </w:r>
    </w:p>
    <w:p>
      <w:r/>
    </w:p>
    <w:p>
      <w:r>
        <w:t>因特殊情况而不进行现金分红时，董事会就不进行现金分红的具体原因、公司留存收益的确切用</w:t>
      </w:r>
    </w:p>
    <w:p>
      <w:r/>
    </w:p>
    <w:p>
      <w:r>
        <w:t>途及预计投资收益等事项进行专项说明，经独立董事发表意见后提交股东大会审议，并在公司指</w:t>
      </w:r>
    </w:p>
    <w:p>
      <w:r/>
    </w:p>
    <w:p>
      <w:r>
        <w:t>定媒体上予以披露。（四）公司利润分配政策的变更：如遇到战争、自然灾害等不可抗力、或者</w:t>
      </w:r>
    </w:p>
    <w:p>
      <w:r/>
    </w:p>
    <w:p>
      <w:r>
        <w:t>公司外部经营环境变化并对公司生产经营造成重大影响，或公司自身经营状况发生较大变化时，</w:t>
      </w:r>
    </w:p>
    <w:p>
      <w:r/>
    </w:p>
    <w:p>
      <w:r>
        <w:t>公司可对利润分配政策进行调整。公司调整利润分配政策应由董事会做出专题论述，详细论证调</w:t>
      </w:r>
    </w:p>
    <w:p>
      <w:r/>
    </w:p>
    <w:p>
      <w:r>
        <w:t xml:space="preserve">23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整理由，形成书面论证报告并经独立董事审议后提交股东大会特别决议通过。审议利润分配政策</w:t>
      </w:r>
    </w:p>
    <w:p>
      <w:r/>
    </w:p>
    <w:p>
      <w:r>
        <w:t xml:space="preserve">变更事项时，公司为股东提供网络投票方式。” </w:t>
      </w:r>
    </w:p>
    <w:p>
      <w:r/>
    </w:p>
    <w:p>
      <w:r>
        <w:t>公司上述分配政策在章程中约定，并经股东会审议通过。公司在制定利润分配方案时，严格</w:t>
      </w:r>
    </w:p>
    <w:p>
      <w:r/>
    </w:p>
    <w:p>
      <w:r>
        <w:t>遵照章程规定的分配政策执行，分红标准和比例明确、清晰，经股东大会审议通过，充分保护了</w:t>
      </w:r>
    </w:p>
    <w:p>
      <w:r/>
    </w:p>
    <w:p>
      <w:r>
        <w:t xml:space="preserve">投资者利益。 </w:t>
      </w:r>
    </w:p>
    <w:p>
      <w:r/>
    </w:p>
    <w:p>
      <w:r>
        <w:t xml:space="preserve">2、报告期内利润分配执行情况 </w:t>
      </w:r>
    </w:p>
    <w:p>
      <w:r/>
    </w:p>
    <w:p>
      <w:r>
        <w:t>2018 年 4 月 19 日，公司召开 2017 年度股东大会，审议通过了《2017 年度利润分配预案》：</w:t>
      </w:r>
    </w:p>
    <w:p>
      <w:r/>
    </w:p>
    <w:p>
      <w:r>
        <w:t>以 2017 年末总股本 494,562,782 股为基数，向全体股东每 10 股派发现金股利 0.46 元（含税），</w:t>
      </w:r>
    </w:p>
    <w:p>
      <w:r/>
    </w:p>
    <w:p>
      <w:r>
        <w:t>合计派发现金股利 22,749,887.97 元。本次拟分配的利润占当年度归属上市公司股东净利润的</w:t>
      </w:r>
    </w:p>
    <w:p>
      <w:r/>
    </w:p>
    <w:p>
      <w:r>
        <w:t xml:space="preserve">30.37%。利润分配后，剩余未分配利润 126,488,098.96 元转入下一年度。 </w:t>
      </w:r>
    </w:p>
    <w:p>
      <w:r/>
    </w:p>
    <w:p>
      <w:r>
        <w:t>2018 年 5 月 21 日，公司发布“2017 年年度权益分派实施公告”，利润分配的股权登记日为</w:t>
      </w:r>
    </w:p>
    <w:p>
      <w:r/>
    </w:p>
    <w:p>
      <w:r>
        <w:t>2018 年 5 月 28 日，红利发放日为 2018 年 5 月 29 日，此次利润分配方案已经全部实施完成，严</w:t>
      </w:r>
    </w:p>
    <w:p>
      <w:r/>
    </w:p>
    <w:p>
      <w:r>
        <w:t xml:space="preserve">格执行了公司章程中的利润分配政策。 </w:t>
      </w:r>
    </w:p>
    <w:p>
      <w:r/>
    </w:p>
    <w:p>
      <w:r>
        <w:t xml:space="preserve">(二) 公司近三年（含报告期）的普通股股利分配方案或预案、资本公积金转增股本方案或预案 </w:t>
      </w:r>
    </w:p>
    <w:p>
      <w:r>
        <w:t xml:space="preserve">单位：元  币种：人民币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每 10 股转</w:t>
      </w:r>
    </w:p>
    <w:p>
      <w:r>
        <w:t xml:space="preserve">增数（股） </w:t>
      </w:r>
    </w:p>
    <w:p>
      <w:r/>
    </w:p>
    <w:p>
      <w:r>
        <w:t xml:space="preserve">现金分红的数额 </w:t>
      </w:r>
    </w:p>
    <w:p>
      <w:r>
        <w:t xml:space="preserve">（含税） </w:t>
      </w:r>
    </w:p>
    <w:p>
      <w:r/>
    </w:p>
    <w:p>
      <w:r>
        <w:t>分红年度合并报表</w:t>
      </w:r>
    </w:p>
    <w:p>
      <w:r>
        <w:t>中归属于上市公司</w:t>
      </w:r>
    </w:p>
    <w:p>
      <w:r>
        <w:t>普通股股东的净利</w:t>
      </w:r>
    </w:p>
    <w:p>
      <w:r>
        <w:t xml:space="preserve">润 </w:t>
      </w:r>
    </w:p>
    <w:p>
      <w:r/>
    </w:p>
    <w:p>
      <w:r>
        <w:t>占合并报表中</w:t>
      </w:r>
    </w:p>
    <w:p>
      <w:r>
        <w:t>归属于上市公</w:t>
      </w:r>
    </w:p>
    <w:p>
      <w:r>
        <w:t>司普通股股东</w:t>
      </w:r>
    </w:p>
    <w:p>
      <w:r>
        <w:t>的净利润的比</w:t>
      </w:r>
    </w:p>
    <w:p>
      <w:r>
        <w:t xml:space="preserve">率(%)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0.70 </w:t>
      </w:r>
    </w:p>
    <w:p>
      <w:r/>
    </w:p>
    <w:p>
      <w:r>
        <w:t xml:space="preserve">0.46 </w:t>
      </w:r>
    </w:p>
    <w:p>
      <w:r/>
    </w:p>
    <w:p>
      <w:r>
        <w:t xml:space="preserve">0.63 </w:t>
      </w:r>
    </w:p>
    <w:p>
      <w:r/>
    </w:p>
    <w:p>
      <w:r>
        <w:t xml:space="preserve">0 </w:t>
      </w:r>
    </w:p>
    <w:p>
      <w:r/>
    </w:p>
    <w:p>
      <w:r>
        <w:t xml:space="preserve">0 </w:t>
      </w:r>
    </w:p>
    <w:p>
      <w:r/>
    </w:p>
    <w:p>
      <w:r>
        <w:t xml:space="preserve">0 </w:t>
      </w:r>
    </w:p>
    <w:p>
      <w:r/>
    </w:p>
    <w:p>
      <w:r>
        <w:t xml:space="preserve">34,619,394.74 </w:t>
      </w:r>
    </w:p>
    <w:p>
      <w:r/>
    </w:p>
    <w:p>
      <w:r>
        <w:t xml:space="preserve">110,809,179.59 </w:t>
      </w:r>
    </w:p>
    <w:p>
      <w:r/>
    </w:p>
    <w:p>
      <w:r>
        <w:t xml:space="preserve">22,749,887.97 </w:t>
      </w:r>
    </w:p>
    <w:p>
      <w:r/>
    </w:p>
    <w:p>
      <w:r>
        <w:t xml:space="preserve">74,898,371.62 </w:t>
      </w:r>
    </w:p>
    <w:p>
      <w:r/>
    </w:p>
    <w:p>
      <w:r>
        <w:t xml:space="preserve">31,157,455.27 </w:t>
      </w:r>
    </w:p>
    <w:p>
      <w:r/>
    </w:p>
    <w:p>
      <w:r>
        <w:t xml:space="preserve">102,306,766.53 </w:t>
      </w:r>
    </w:p>
    <w:p>
      <w:r/>
    </w:p>
    <w:p>
      <w:r>
        <w:t xml:space="preserve">31.24 </w:t>
      </w:r>
    </w:p>
    <w:p>
      <w:r/>
    </w:p>
    <w:p>
      <w:r>
        <w:t xml:space="preserve">30.37 </w:t>
      </w:r>
    </w:p>
    <w:p>
      <w:r/>
    </w:p>
    <w:p>
      <w:r>
        <w:t xml:space="preserve">30.45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二、承诺事项履行情况 </w:t>
      </w:r>
    </w:p>
    <w:p>
      <w:r>
        <w:t>(一) 公司实际控制人、股东、关联方、收购人以及公司等承诺相关方在报告期内或持续到报告</w:t>
      </w:r>
    </w:p>
    <w:p>
      <w:r>
        <w:t xml:space="preserve">期内的承诺事项 </w:t>
      </w:r>
    </w:p>
    <w:p>
      <w:r>
        <w:t xml:space="preserve">√适用 □不适用  </w:t>
      </w:r>
    </w:p>
    <w:p>
      <w:r/>
    </w:p>
    <w:p>
      <w:r>
        <w:t>承</w:t>
      </w:r>
    </w:p>
    <w:p>
      <w:r>
        <w:t>诺</w:t>
      </w:r>
    </w:p>
    <w:p>
      <w:r>
        <w:t>背</w:t>
      </w:r>
    </w:p>
    <w:p>
      <w:r>
        <w:t xml:space="preserve">景 </w:t>
      </w:r>
    </w:p>
    <w:p>
      <w:r/>
    </w:p>
    <w:p>
      <w:r>
        <w:t>承</w:t>
      </w:r>
    </w:p>
    <w:p>
      <w:r>
        <w:t xml:space="preserve">诺 </w:t>
      </w:r>
    </w:p>
    <w:p>
      <w:r>
        <w:t>类</w:t>
      </w:r>
    </w:p>
    <w:p>
      <w:r>
        <w:t xml:space="preserve">型 </w:t>
      </w:r>
    </w:p>
    <w:p>
      <w:r/>
    </w:p>
    <w:p>
      <w:r>
        <w:t>承</w:t>
      </w:r>
    </w:p>
    <w:p>
      <w:r>
        <w:t>诺</w:t>
      </w:r>
    </w:p>
    <w:p>
      <w:r>
        <w:t xml:space="preserve">方 </w:t>
      </w:r>
    </w:p>
    <w:p>
      <w:r/>
    </w:p>
    <w:p>
      <w:r>
        <w:t>承诺</w:t>
      </w:r>
    </w:p>
    <w:p>
      <w:r>
        <w:t>时间</w:t>
      </w:r>
    </w:p>
    <w:p>
      <w:r>
        <w:t>及期</w:t>
      </w:r>
    </w:p>
    <w:p>
      <w:r>
        <w:t xml:space="preserve">限 </w:t>
      </w:r>
    </w:p>
    <w:p>
      <w:r/>
    </w:p>
    <w:p>
      <w:r>
        <w:t>是</w:t>
      </w:r>
    </w:p>
    <w:p>
      <w:r>
        <w:t>否</w:t>
      </w:r>
    </w:p>
    <w:p>
      <w:r>
        <w:t>有</w:t>
      </w:r>
    </w:p>
    <w:p>
      <w:r>
        <w:t>履</w:t>
      </w:r>
    </w:p>
    <w:p>
      <w:r>
        <w:t>行</w:t>
      </w:r>
    </w:p>
    <w:p>
      <w:r>
        <w:t>期</w:t>
      </w:r>
    </w:p>
    <w:p>
      <w:r>
        <w:t xml:space="preserve">限 </w:t>
      </w:r>
    </w:p>
    <w:p>
      <w:r/>
    </w:p>
    <w:p>
      <w:r>
        <w:t>是</w:t>
      </w:r>
    </w:p>
    <w:p>
      <w:r>
        <w:t>否</w:t>
      </w:r>
    </w:p>
    <w:p>
      <w:r>
        <w:t>及</w:t>
      </w:r>
    </w:p>
    <w:p>
      <w:r>
        <w:t>时</w:t>
      </w:r>
    </w:p>
    <w:p>
      <w:r>
        <w:t>严</w:t>
      </w:r>
    </w:p>
    <w:p>
      <w:r>
        <w:t>格</w:t>
      </w:r>
    </w:p>
    <w:p>
      <w:r>
        <w:t>履</w:t>
      </w:r>
    </w:p>
    <w:p>
      <w:r>
        <w:t xml:space="preserve">行 </w:t>
      </w:r>
    </w:p>
    <w:p>
      <w:r/>
    </w:p>
    <w:p>
      <w:r>
        <w:t>如未能</w:t>
      </w:r>
    </w:p>
    <w:p>
      <w:r>
        <w:t>及时履</w:t>
      </w:r>
    </w:p>
    <w:p>
      <w:r>
        <w:t>行应说</w:t>
      </w:r>
    </w:p>
    <w:p>
      <w:r>
        <w:t>明未完</w:t>
      </w:r>
    </w:p>
    <w:p>
      <w:r>
        <w:t>成履行</w:t>
      </w:r>
    </w:p>
    <w:p>
      <w:r>
        <w:t>的具体</w:t>
      </w:r>
    </w:p>
    <w:p>
      <w:r>
        <w:t xml:space="preserve">原因 </w:t>
      </w:r>
    </w:p>
    <w:p>
      <w:r/>
    </w:p>
    <w:p>
      <w:r>
        <w:t>如未</w:t>
      </w:r>
    </w:p>
    <w:p>
      <w:r>
        <w:t>能及</w:t>
      </w:r>
    </w:p>
    <w:p>
      <w:r>
        <w:t>时履</w:t>
      </w:r>
    </w:p>
    <w:p>
      <w:r>
        <w:t>行应</w:t>
      </w:r>
    </w:p>
    <w:p>
      <w:r>
        <w:t>说明</w:t>
      </w:r>
    </w:p>
    <w:p>
      <w:r>
        <w:t>下一</w:t>
      </w:r>
    </w:p>
    <w:p>
      <w:r>
        <w:t>步计</w:t>
      </w:r>
    </w:p>
    <w:p>
      <w:r>
        <w:t xml:space="preserve">划 </w:t>
      </w:r>
    </w:p>
    <w:p>
      <w:r/>
    </w:p>
    <w:p>
      <w:r>
        <w:t xml:space="preserve">承诺 </w:t>
      </w:r>
    </w:p>
    <w:p>
      <w:r>
        <w:t xml:space="preserve">内容 </w:t>
      </w:r>
    </w:p>
    <w:p>
      <w:r/>
    </w:p>
    <w:p>
      <w:r>
        <w:t xml:space="preserve">24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与</w:t>
      </w:r>
    </w:p>
    <w:p>
      <w:r>
        <w:t>再</w:t>
      </w:r>
    </w:p>
    <w:p>
      <w:r>
        <w:t>融</w:t>
      </w:r>
    </w:p>
    <w:p>
      <w:r>
        <w:t>资</w:t>
      </w:r>
    </w:p>
    <w:p>
      <w:r>
        <w:t>相</w:t>
      </w:r>
    </w:p>
    <w:p>
      <w:r>
        <w:t>关</w:t>
      </w:r>
    </w:p>
    <w:p>
      <w:r>
        <w:t>的</w:t>
      </w:r>
    </w:p>
    <w:p>
      <w:r>
        <w:t>承</w:t>
      </w:r>
    </w:p>
    <w:p>
      <w:r>
        <w:t xml:space="preserve">诺 </w:t>
      </w:r>
    </w:p>
    <w:p>
      <w:r/>
    </w:p>
    <w:p>
      <w:r>
        <w:t>解</w:t>
      </w:r>
    </w:p>
    <w:p>
      <w:r>
        <w:t>决</w:t>
      </w:r>
    </w:p>
    <w:p>
      <w:r>
        <w:t>同</w:t>
      </w:r>
    </w:p>
    <w:p>
      <w:r>
        <w:t>业</w:t>
      </w:r>
    </w:p>
    <w:p>
      <w:r>
        <w:t>竞</w:t>
      </w:r>
    </w:p>
    <w:p>
      <w:r>
        <w:t xml:space="preserve">争 </w:t>
      </w:r>
    </w:p>
    <w:p>
      <w:r/>
    </w:p>
    <w:p>
      <w:r>
        <w:t>中</w:t>
      </w:r>
    </w:p>
    <w:p>
      <w:r>
        <w:t>国</w:t>
      </w:r>
    </w:p>
    <w:p>
      <w:r>
        <w:t>电</w:t>
      </w:r>
    </w:p>
    <w:p>
      <w:r>
        <w:t xml:space="preserve">子 </w:t>
      </w:r>
    </w:p>
    <w:p>
      <w:r/>
    </w:p>
    <w:p>
      <w:r>
        <w:t>1、在本公司作为中国软件控股股东期间，本公司及本公</w:t>
      </w:r>
    </w:p>
    <w:p>
      <w:r>
        <w:t>司控制的其他企业不会主动从事任何竞争业务或可能构</w:t>
      </w:r>
    </w:p>
    <w:p>
      <w:r>
        <w:t>成竞争的业务。如果本公司及本公司控制的其他企业得到</w:t>
      </w:r>
    </w:p>
    <w:p>
      <w:r>
        <w:t>任何从事竞争业务的机会，应立即书面通知中国软件，并</w:t>
      </w:r>
    </w:p>
    <w:p>
      <w:r>
        <w:t>尽力促使该业务机会按合理和公平的条款和条件首先提</w:t>
      </w:r>
    </w:p>
    <w:p>
      <w:r>
        <w:t>供给中国软件，中国软件享有优先权。如果中国软件认为</w:t>
      </w:r>
    </w:p>
    <w:p>
      <w:r>
        <w:t>该商业机会适合上市公司并行使优先权，本公司以及本公</w:t>
      </w:r>
    </w:p>
    <w:p>
      <w:r>
        <w:t>司实际控制的其他公司将尽最大努力促使中国软件获得</w:t>
      </w:r>
    </w:p>
    <w:p>
      <w:r>
        <w:t>该等商业机会。2、在本公司作为中国软件控股股东期间，</w:t>
      </w:r>
    </w:p>
    <w:p>
      <w:r>
        <w:t>如因包括但不限于行政划拨、司法裁决、企业合并等被动</w:t>
      </w:r>
    </w:p>
    <w:p>
      <w:r>
        <w:t>原因，导致本公司以及本公司实际控制的其他公司从事的</w:t>
      </w:r>
    </w:p>
    <w:p>
      <w:r>
        <w:t>业务与中国软件存在相同或类似业务的，本公司以及本公</w:t>
      </w:r>
    </w:p>
    <w:p>
      <w:r>
        <w:t>司实际控制的其他公司将确保中国软件享有充分的决策</w:t>
      </w:r>
    </w:p>
    <w:p>
      <w:r>
        <w:t>权，在中国软件认为该等业务注入时机已经成熟时，及时</w:t>
      </w:r>
    </w:p>
    <w:p>
      <w:r>
        <w:t>以合法及适当的方式将其注入中国软件。3、如出现因本</w:t>
      </w:r>
    </w:p>
    <w:p>
      <w:r>
        <w:t>公司或本公司控制的其他企业违反上述任何承诺而导致</w:t>
      </w:r>
    </w:p>
    <w:p>
      <w:r>
        <w:t>中国软件或其股东的权益受到损害的情况，本公司将依法</w:t>
      </w:r>
    </w:p>
    <w:p>
      <w:r>
        <w:t>承担相应的赔偿责任。4、自本承诺函出具之日起，本函</w:t>
      </w:r>
    </w:p>
    <w:p>
      <w:r>
        <w:t xml:space="preserve">及本函项下之承诺为不可撤销的，且持续有效。 </w:t>
      </w:r>
    </w:p>
    <w:p>
      <w:r/>
    </w:p>
    <w:p>
      <w:r>
        <w:t>自</w:t>
      </w:r>
    </w:p>
    <w:p>
      <w:r>
        <w:t>2013</w:t>
      </w:r>
    </w:p>
    <w:p>
      <w:r>
        <w:t>年 1</w:t>
      </w:r>
    </w:p>
    <w:p>
      <w:r>
        <w:t>月 6</w:t>
      </w:r>
    </w:p>
    <w:p>
      <w:r>
        <w:t>日起</w:t>
      </w:r>
    </w:p>
    <w:p>
      <w:r>
        <w:t>长期</w:t>
      </w:r>
    </w:p>
    <w:p>
      <w:r>
        <w:t xml:space="preserve">有效 </w:t>
      </w:r>
    </w:p>
    <w:p>
      <w:r/>
    </w:p>
    <w:p>
      <w:r>
        <w:t xml:space="preserve">否 是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 xml:space="preserve">1.会计政策变更具体情况 </w:t>
      </w:r>
    </w:p>
    <w:p>
      <w:r/>
    </w:p>
    <w:p>
      <w:r>
        <w:t xml:space="preserve">（1）具体情况 </w:t>
      </w:r>
    </w:p>
    <w:p>
      <w:r/>
    </w:p>
    <w:p>
      <w:r>
        <w:t xml:space="preserve">变更原因： </w:t>
      </w:r>
    </w:p>
    <w:p>
      <w:r/>
    </w:p>
    <w:p>
      <w:r>
        <w:t>为解决执行企业会计准则的企业在财务报告编制中的实际问题，规范企业财务报表列报，提</w:t>
      </w:r>
    </w:p>
    <w:p>
      <w:r/>
    </w:p>
    <w:p>
      <w:r>
        <w:t>高会计信息质量，财政部于 2018 年 6 月 15 日发布了[2018]15 号文件，对一般企业财务报表</w:t>
      </w:r>
    </w:p>
    <w:p>
      <w:r/>
    </w:p>
    <w:p>
      <w:r>
        <w:t>格式进行了修订。财会[2018]15 号文件规定，执行企业会计准则的非金融企业中，尚未执行新金</w:t>
      </w:r>
    </w:p>
    <w:p>
      <w:r/>
    </w:p>
    <w:p>
      <w:r>
        <w:t>融准则和新收入准则的企业应当按照企业会计准则和该文件附件 1 的要求编制财务报表；企业对</w:t>
      </w:r>
    </w:p>
    <w:p>
      <w:r/>
    </w:p>
    <w:p>
      <w:r>
        <w:t>不存在相应业务的报表项目可结合本企业的实际情况进行必要删减，企业根据重要性原则并结合</w:t>
      </w:r>
    </w:p>
    <w:p>
      <w:r/>
    </w:p>
    <w:p>
      <w:r>
        <w:t xml:space="preserve">25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本企业的实际情况可以对单独列示的内容增加报表项目。根据财会[2018]15 号文件的要求，公司</w:t>
      </w:r>
    </w:p>
    <w:p>
      <w:r/>
    </w:p>
    <w:p>
      <w:r>
        <w:t>需对会计政策相关内容进行相应调整，按照该文件规定的一般企业财务报表格式（适用于尚未执</w:t>
      </w:r>
    </w:p>
    <w:p>
      <w:r/>
    </w:p>
    <w:p>
      <w:r>
        <w:t xml:space="preserve">行新金融准则和新收入准则的企业）编制公司的财务报表。 </w:t>
      </w:r>
    </w:p>
    <w:p>
      <w:r/>
    </w:p>
    <w:p>
      <w:r>
        <w:t xml:space="preserve">变更日期： </w:t>
      </w:r>
    </w:p>
    <w:p>
      <w:r/>
    </w:p>
    <w:p>
      <w:r>
        <w:t xml:space="preserve">公司从 2018 年第三季度报告起按照文件的要求编制本公司的财务报表。 </w:t>
      </w:r>
    </w:p>
    <w:p>
      <w:r/>
    </w:p>
    <w:p>
      <w:r>
        <w:t xml:space="preserve">（2）变更前公司所采用的会计政策  </w:t>
      </w:r>
    </w:p>
    <w:p>
      <w:r/>
    </w:p>
    <w:p>
      <w:r>
        <w:t>本次会计政策变更前，公司执行财政部发布的《企业会计准则——基本准则》和各项具体会</w:t>
      </w:r>
    </w:p>
    <w:p>
      <w:r/>
    </w:p>
    <w:p>
      <w:r>
        <w:t xml:space="preserve">计准则、企业会计准则应用指南、企业会计准则解释公告以及其他相关规定。 </w:t>
      </w:r>
    </w:p>
    <w:p>
      <w:r/>
    </w:p>
    <w:p>
      <w:r>
        <w:t xml:space="preserve">（3）变更后公司所采用的会计政策  </w:t>
      </w:r>
    </w:p>
    <w:p>
      <w:r/>
    </w:p>
    <w:p>
      <w:r>
        <w:t>本次变更后，公司执行的会计政策按财会[2018]15 号文件规定执行。除上述会计政策变更外，</w:t>
      </w:r>
    </w:p>
    <w:p>
      <w:r/>
    </w:p>
    <w:p>
      <w:r>
        <w:t>其他未变更部分，仍按照财政部前期颁布的《企业会计准则——基本准则》和各项具体会计准则、</w:t>
      </w:r>
    </w:p>
    <w:p>
      <w:r/>
    </w:p>
    <w:p>
      <w:r>
        <w:t xml:space="preserve">企业会计准则应用指南、企业会计准则解释公告以及其他相关规定执行。 </w:t>
      </w:r>
    </w:p>
    <w:p>
      <w:r/>
    </w:p>
    <w:p>
      <w:r>
        <w:t xml:space="preserve">2.本次会计政策变更对公司的影响 </w:t>
      </w:r>
    </w:p>
    <w:p>
      <w:r/>
    </w:p>
    <w:p>
      <w:r>
        <w:t>根据财会[2018]15 号文件《企业财务报表格式通知》的要求，公司调整以下财务报表项目的</w:t>
      </w:r>
    </w:p>
    <w:p>
      <w:r/>
    </w:p>
    <w:p>
      <w:r>
        <w:t xml:space="preserve">列示，并对可比会计期间的比较数据进行相应调整。  </w:t>
      </w:r>
    </w:p>
    <w:p>
      <w:r/>
    </w:p>
    <w:p>
      <w:r>
        <w:t xml:space="preserve">（1） 此次调整对公司资产负债表的影响如下： </w:t>
      </w:r>
    </w:p>
    <w:p>
      <w:r/>
    </w:p>
    <w:p>
      <w:r>
        <w:t xml:space="preserve">1、原“应收票据”和“应收账款”项目合并计入新增的“应收票据及应收账款”项目；  </w:t>
      </w:r>
    </w:p>
    <w:p>
      <w:r/>
    </w:p>
    <w:p>
      <w:r>
        <w:t xml:space="preserve">2、原“应收利息”、“应收股利”和“其他应收款”项目合并计入“其他应收款”项目；  </w:t>
      </w:r>
    </w:p>
    <w:p>
      <w:r/>
    </w:p>
    <w:p>
      <w:r>
        <w:t xml:space="preserve">3、原“固定资产清理”和“固定资产”项目合并计入“固定资产”项目；  </w:t>
      </w:r>
    </w:p>
    <w:p>
      <w:r/>
    </w:p>
    <w:p>
      <w:r>
        <w:t xml:space="preserve">4、原“工程物资”项目归并至“在建工程”项目；  </w:t>
      </w:r>
    </w:p>
    <w:p>
      <w:r/>
    </w:p>
    <w:p>
      <w:r>
        <w:t xml:space="preserve">5、原“应付票据”和“应付账款”项目合并计入新增的“应付票据及应付账款”项目；  </w:t>
      </w:r>
    </w:p>
    <w:p>
      <w:r/>
    </w:p>
    <w:p>
      <w:r>
        <w:t xml:space="preserve">6、原“应付利息”、“应付股利”和“其他应付款”项目合并计入“其他应付款”项目；  </w:t>
      </w:r>
    </w:p>
    <w:p>
      <w:r/>
    </w:p>
    <w:p>
      <w:r>
        <w:t xml:space="preserve">7、原“专项应付款”项目归并至“长期应付款”项目；  </w:t>
      </w:r>
    </w:p>
    <w:p>
      <w:r/>
    </w:p>
    <w:p>
      <w:r>
        <w:t xml:space="preserve">（2）此次调整对公司利润表的影响如下： </w:t>
      </w:r>
    </w:p>
    <w:p>
      <w:r/>
    </w:p>
    <w:p>
      <w:r>
        <w:t>1、新增“研发费用”项目，原计入“管理费用”项目的研发费用单独列示为“研发费用”项</w:t>
      </w:r>
    </w:p>
    <w:p>
      <w:r/>
    </w:p>
    <w:p>
      <w:r>
        <w:t xml:space="preserve">目；  </w:t>
      </w:r>
    </w:p>
    <w:p>
      <w:r/>
    </w:p>
    <w:p>
      <w:r>
        <w:t xml:space="preserve">2、在“财务费用”项目下列示“利息费用”和“利息收入”明细项目。 </w:t>
      </w:r>
    </w:p>
    <w:p>
      <w:r/>
    </w:p>
    <w:p>
      <w:r>
        <w:t>本次会计政策变更规范了企业财务报表列报，有助提高会计信息质量，仅对财务报表项目列</w:t>
      </w:r>
    </w:p>
    <w:p>
      <w:r/>
    </w:p>
    <w:p>
      <w:r>
        <w:t xml:space="preserve">示产生影响，对公司资产总额、负债总额、净资产、净利润、所有者权益等不产生影响。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26 / 168 </w:t>
      </w:r>
    </w:p>
    <w:p>
      <w:r/>
    </w:p>
    <w:p>
      <w:r>
        <w:t xml:space="preserve"> </w:t>
      </w:r>
    </w:p>
    <w:p>
      <w:r>
        <w:t xml:space="preserve"> </w:t>
      </w:r>
    </w:p>
    <w:p>
      <w:r>
        <w:t xml:space="preserve"> </w:t>
      </w:r>
    </w:p>
    <w:p>
      <w:r>
        <w:t xml:space="preserve">中国软件与技术服务股份有限公司                                                     2018 年年度报告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p>
    <w:p>
      <w:r>
        <w:t xml:space="preserve">境内会计师事务所报酬 </w:t>
      </w:r>
    </w:p>
    <w:p>
      <w:r/>
    </w:p>
    <w:p>
      <w:r>
        <w:t xml:space="preserve">境内会计师事务所审计年限 </w:t>
      </w:r>
    </w:p>
    <w:p>
      <w:r/>
    </w:p>
    <w:p>
      <w:r>
        <w:t xml:space="preserve">单位：万元  币种：人民币 </w:t>
      </w:r>
    </w:p>
    <w:p>
      <w:r/>
    </w:p>
    <w:p>
      <w:r>
        <w:t xml:space="preserve">现聘任 </w:t>
      </w:r>
    </w:p>
    <w:p>
      <w:r/>
    </w:p>
    <w:p>
      <w:r>
        <w:t xml:space="preserve">中天运会计师事务所（特殊普通合伙） </w:t>
      </w:r>
    </w:p>
    <w:p>
      <w:r/>
    </w:p>
    <w:p>
      <w:r>
        <w:t xml:space="preserve">72 </w:t>
      </w:r>
    </w:p>
    <w:p>
      <w:r/>
    </w:p>
    <w:p>
      <w:r>
        <w:t xml:space="preserve">3 </w:t>
      </w:r>
    </w:p>
    <w:p>
      <w:r/>
    </w:p>
    <w:p>
      <w:r>
        <w:t xml:space="preserve">内部控制审计会计师事务所 </w:t>
      </w:r>
    </w:p>
    <w:p>
      <w:r/>
    </w:p>
    <w:p>
      <w:r>
        <w:t xml:space="preserve">中天运会计师事务所（特殊普通合伙） </w:t>
      </w:r>
    </w:p>
    <w:p>
      <w:r/>
    </w:p>
    <w:p>
      <w:r>
        <w:t xml:space="preserve">23 </w:t>
      </w:r>
    </w:p>
    <w:p>
      <w:r/>
    </w:p>
    <w:p>
      <w:r>
        <w:t xml:space="preserve">名称 </w:t>
      </w:r>
    </w:p>
    <w:p>
      <w:r/>
    </w:p>
    <w:p>
      <w:r>
        <w:t xml:space="preserve">报酬 </w:t>
      </w:r>
    </w:p>
    <w:p>
      <w:r/>
    </w:p>
    <w:p>
      <w:r>
        <w:t xml:space="preserve">财务顾问 </w:t>
      </w:r>
    </w:p>
    <w:p>
      <w:r/>
    </w:p>
    <w:p>
      <w:r>
        <w:t xml:space="preserve">保荐人 </w:t>
      </w:r>
    </w:p>
    <w:p>
      <w:r/>
    </w:p>
    <w:p>
      <w:r>
        <w:t xml:space="preserve">无 </w:t>
      </w:r>
    </w:p>
    <w:p>
      <w:r/>
    </w:p>
    <w:p>
      <w:r>
        <w:t xml:space="preserve">无 </w:t>
      </w:r>
    </w:p>
    <w:p>
      <w:r/>
    </w:p>
    <w:p>
      <w:r>
        <w:t xml:space="preserve">聘任、解聘会计师事务所的情况说明 </w:t>
      </w:r>
    </w:p>
    <w:p>
      <w:r>
        <w:t xml:space="preserve">√适用 □不适用  </w:t>
      </w:r>
    </w:p>
    <w:p>
      <w:r>
        <w:t>2018 年度公司聘用中天运会计师事务所（特殊普通合伙）担任公司 2018 年度财务报告和内</w:t>
      </w:r>
    </w:p>
    <w:p>
      <w:r/>
    </w:p>
    <w:p>
      <w:r>
        <w:t>部控制的审计机构，中天运会计师事务所（特殊普通合伙）为公司提供审计服务，工作认真，工</w:t>
      </w:r>
    </w:p>
    <w:p>
      <w:r/>
    </w:p>
    <w:p>
      <w:r>
        <w:t>作成果客观公正，能够实事求是地对公司 2018 年度财务状况、经营成果和内部控制情况进行评价，</w:t>
      </w:r>
    </w:p>
    <w:p>
      <w:r/>
    </w:p>
    <w:p>
      <w:r>
        <w:t>按时完成审计工作。该审计机构连续为公司提供年度财务报告审计服务的年限为 3 年，为公司提</w:t>
      </w:r>
    </w:p>
    <w:p>
      <w:r/>
    </w:p>
    <w:p>
      <w:r>
        <w:t>供年度内部控制审计服务的年限为 3 年，签字会计师贾建彪、姚滨为公司提供审计服务的连续年</w:t>
      </w:r>
    </w:p>
    <w:p>
      <w:r/>
    </w:p>
    <w:p>
      <w:r>
        <w:t xml:space="preserve">限均为 3 年。 </w:t>
      </w:r>
    </w:p>
    <w:p>
      <w:r/>
    </w:p>
    <w:p>
      <w:r>
        <w:t xml:space="preserve">审计期间改聘会计师事务所的情况说明 </w:t>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27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十、重大诉讼、仲裁事项 </w:t>
      </w:r>
    </w:p>
    <w:p>
      <w:r>
        <w:t xml:space="preserve">√本年度公司有重大诉讼、仲裁事项 □本年度公司无重大诉讼、仲裁事项  </w:t>
      </w:r>
    </w:p>
    <w:p>
      <w:r/>
    </w:p>
    <w:p>
      <w:r>
        <w:t xml:space="preserve">(一) 诉讼、仲裁事项已在临时公告披露且无后续进展的 </w:t>
      </w:r>
    </w:p>
    <w:p>
      <w:r>
        <w:t xml:space="preserve">√适用 □不适用  </w:t>
      </w:r>
    </w:p>
    <w:p>
      <w:r>
        <w:t xml:space="preserve">事项概述及类型 </w:t>
      </w:r>
    </w:p>
    <w:p>
      <w:r/>
    </w:p>
    <w:p>
      <w:r>
        <w:t xml:space="preserve">查询索引 </w:t>
      </w:r>
    </w:p>
    <w:p>
      <w:r/>
    </w:p>
    <w:p>
      <w:r>
        <w:t>2017 年 4 月，芜湖市弋江区人民政府（原告）因合同纠</w:t>
      </w:r>
    </w:p>
    <w:p>
      <w:r>
        <w:t>纷诉公司子公司中软服务（被告）。2018 年 1 月，一审</w:t>
      </w:r>
    </w:p>
    <w:p>
      <w:r>
        <w:t>驳回原告起诉。2018 年 5 月二审裁定撤销一审裁定，指</w:t>
      </w:r>
    </w:p>
    <w:p>
      <w:r>
        <w:t xml:space="preserve">令芜湖市中级人民法院审理。目前二审尚未开庭审理。 </w:t>
      </w:r>
    </w:p>
    <w:p>
      <w:r/>
    </w:p>
    <w:p>
      <w:r>
        <w:t>上海证券交易所网站 www.sse.com.cn 及 2017 年 4 月</w:t>
      </w:r>
    </w:p>
    <w:p>
      <w:r>
        <w:t>17 日、2018 年 1 月 4 日、2018 年 6 月 21 日、2018 年 8</w:t>
      </w:r>
    </w:p>
    <w:p>
      <w:r>
        <w:t>月 27 日、2018 年 10 月 29 日的《中国证券报》、《上</w:t>
      </w:r>
    </w:p>
    <w:p>
      <w:r>
        <w:t xml:space="preserve">海证券报》。 </w:t>
      </w:r>
    </w:p>
    <w:p>
      <w:r/>
    </w:p>
    <w:p>
      <w:r>
        <w:t xml:space="preserve">(二) 临时公告未披露或有后续进展的诉讼、仲裁情况 </w:t>
      </w:r>
    </w:p>
    <w:p>
      <w:r>
        <w:t xml:space="preserve">√适用 □不适用  </w:t>
      </w:r>
    </w:p>
    <w:p>
      <w:r/>
    </w:p>
    <w:p>
      <w:r>
        <w:t xml:space="preserve">报告期内: </w:t>
      </w:r>
    </w:p>
    <w:p>
      <w:r/>
    </w:p>
    <w:p>
      <w:r>
        <w:t>起</w:t>
      </w:r>
    </w:p>
    <w:p>
      <w:r>
        <w:t>诉</w:t>
      </w:r>
    </w:p>
    <w:p>
      <w:r>
        <w:t>(申</w:t>
      </w:r>
    </w:p>
    <w:p>
      <w:r>
        <w:t>请)</w:t>
      </w:r>
    </w:p>
    <w:p>
      <w:r>
        <w:t xml:space="preserve">方 </w:t>
      </w:r>
    </w:p>
    <w:p>
      <w:r/>
    </w:p>
    <w:p>
      <w:r>
        <w:t>应诉</w:t>
      </w:r>
    </w:p>
    <w:p>
      <w:r>
        <w:t>(被</w:t>
      </w:r>
    </w:p>
    <w:p>
      <w:r>
        <w:t>申</w:t>
      </w:r>
    </w:p>
    <w:p>
      <w:r>
        <w:t>请)</w:t>
      </w:r>
    </w:p>
    <w:p>
      <w:r>
        <w:t xml:space="preserve">方 </w:t>
      </w:r>
    </w:p>
    <w:p>
      <w:r/>
    </w:p>
    <w:p>
      <w:r>
        <w:t>承</w:t>
      </w:r>
    </w:p>
    <w:p>
      <w:r>
        <w:t>担</w:t>
      </w:r>
    </w:p>
    <w:p>
      <w:r>
        <w:t>连</w:t>
      </w:r>
    </w:p>
    <w:p>
      <w:r>
        <w:t>带</w:t>
      </w:r>
    </w:p>
    <w:p>
      <w:r>
        <w:t>责</w:t>
      </w:r>
    </w:p>
    <w:p>
      <w:r>
        <w:t>任</w:t>
      </w:r>
    </w:p>
    <w:p>
      <w:r>
        <w:t xml:space="preserve">方 </w:t>
      </w:r>
    </w:p>
    <w:p>
      <w:r/>
    </w:p>
    <w:p>
      <w:r>
        <w:t>诉</w:t>
      </w:r>
    </w:p>
    <w:p>
      <w:r>
        <w:t>讼</w:t>
      </w:r>
    </w:p>
    <w:p>
      <w:r>
        <w:t>仲</w:t>
      </w:r>
    </w:p>
    <w:p>
      <w:r>
        <w:t>裁</w:t>
      </w:r>
    </w:p>
    <w:p>
      <w:r>
        <w:t>类</w:t>
      </w:r>
    </w:p>
    <w:p>
      <w:r>
        <w:t xml:space="preserve">型 </w:t>
      </w:r>
    </w:p>
    <w:p>
      <w:r/>
    </w:p>
    <w:p>
      <w:r>
        <w:t>西</w:t>
      </w:r>
    </w:p>
    <w:p>
      <w:r>
        <w:t>藏</w:t>
      </w:r>
    </w:p>
    <w:p>
      <w:r>
        <w:t>宇</w:t>
      </w:r>
    </w:p>
    <w:p>
      <w:r>
        <w:t>轩</w:t>
      </w:r>
    </w:p>
    <w:p>
      <w:r>
        <w:t>环</w:t>
      </w:r>
    </w:p>
    <w:p>
      <w:r>
        <w:t>保</w:t>
      </w:r>
    </w:p>
    <w:p>
      <w:r>
        <w:t>科</w:t>
      </w:r>
    </w:p>
    <w:p>
      <w:r>
        <w:t>技</w:t>
      </w:r>
    </w:p>
    <w:p>
      <w:r>
        <w:t>有</w:t>
      </w:r>
    </w:p>
    <w:p>
      <w:r>
        <w:t>限</w:t>
      </w:r>
    </w:p>
    <w:p>
      <w:r>
        <w:t>公</w:t>
      </w:r>
    </w:p>
    <w:p>
      <w:r>
        <w:t xml:space="preserve">司 </w:t>
      </w:r>
    </w:p>
    <w:p>
      <w:r/>
    </w:p>
    <w:p>
      <w:r>
        <w:t>中 国</w:t>
      </w:r>
    </w:p>
    <w:p>
      <w:r>
        <w:t>软 件</w:t>
      </w:r>
    </w:p>
    <w:p>
      <w:r>
        <w:t>与 技</w:t>
      </w:r>
    </w:p>
    <w:p>
      <w:r>
        <w:t>术 服</w:t>
      </w:r>
    </w:p>
    <w:p>
      <w:r>
        <w:t>务 股</w:t>
      </w:r>
    </w:p>
    <w:p>
      <w:r>
        <w:t>份 有</w:t>
      </w:r>
    </w:p>
    <w:p>
      <w:r>
        <w:t>限 公</w:t>
      </w:r>
    </w:p>
    <w:p>
      <w:r>
        <w:t xml:space="preserve">司 </w:t>
      </w:r>
    </w:p>
    <w:p>
      <w:r/>
    </w:p>
    <w:p>
      <w:r>
        <w:t xml:space="preserve">无 </w:t>
      </w:r>
    </w:p>
    <w:p>
      <w:r/>
    </w:p>
    <w:p>
      <w:r>
        <w:t>民</w:t>
      </w:r>
    </w:p>
    <w:p>
      <w:r>
        <w:t>事</w:t>
      </w:r>
    </w:p>
    <w:p>
      <w:r>
        <w:t>诉</w:t>
      </w:r>
    </w:p>
    <w:p>
      <w:r>
        <w:t xml:space="preserve">讼 </w:t>
      </w:r>
    </w:p>
    <w:p>
      <w:r/>
    </w:p>
    <w:p>
      <w:r>
        <w:t xml:space="preserve">诉讼(仲裁)基本情况 </w:t>
      </w:r>
    </w:p>
    <w:p>
      <w:r/>
    </w:p>
    <w:p>
      <w:r>
        <w:t>诉讼(仲裁)涉</w:t>
      </w:r>
    </w:p>
    <w:p>
      <w:r>
        <w:t xml:space="preserve">及金额 </w:t>
      </w:r>
    </w:p>
    <w:p>
      <w:r/>
    </w:p>
    <w:p>
      <w:r>
        <w:t xml:space="preserve">单位:元  币种:人民币 </w:t>
      </w:r>
    </w:p>
    <w:p>
      <w:r/>
    </w:p>
    <w:p>
      <w:r>
        <w:t>诉讼(仲</w:t>
      </w:r>
    </w:p>
    <w:p>
      <w:r>
        <w:t>裁)进展情</w:t>
      </w:r>
    </w:p>
    <w:p>
      <w:r>
        <w:t xml:space="preserve">况 </w:t>
      </w:r>
    </w:p>
    <w:p>
      <w:r/>
    </w:p>
    <w:p>
      <w:r>
        <w:t>诉讼(仲</w:t>
      </w:r>
    </w:p>
    <w:p>
      <w:r>
        <w:t>裁)审理结</w:t>
      </w:r>
    </w:p>
    <w:p>
      <w:r>
        <w:t xml:space="preserve">果及影响 </w:t>
      </w:r>
    </w:p>
    <w:p>
      <w:r/>
    </w:p>
    <w:p>
      <w:r>
        <w:t>诉讼</w:t>
      </w:r>
    </w:p>
    <w:p>
      <w:r>
        <w:t>(仲</w:t>
      </w:r>
    </w:p>
    <w:p>
      <w:r>
        <w:t>裁)判</w:t>
      </w:r>
    </w:p>
    <w:p>
      <w:r>
        <w:t>决执</w:t>
      </w:r>
    </w:p>
    <w:p>
      <w:r>
        <w:t>行情</w:t>
      </w:r>
    </w:p>
    <w:p>
      <w:r>
        <w:t xml:space="preserve">况 </w:t>
      </w:r>
    </w:p>
    <w:p>
      <w:r/>
    </w:p>
    <w:p>
      <w:r>
        <w:t>诉讼</w:t>
      </w:r>
    </w:p>
    <w:p>
      <w:r>
        <w:t>(仲</w:t>
      </w:r>
    </w:p>
    <w:p>
      <w:r>
        <w:t>裁)</w:t>
      </w:r>
    </w:p>
    <w:p>
      <w:r>
        <w:t>是否</w:t>
      </w:r>
    </w:p>
    <w:p>
      <w:r>
        <w:t>形成</w:t>
      </w:r>
    </w:p>
    <w:p>
      <w:r>
        <w:t>预计</w:t>
      </w:r>
    </w:p>
    <w:p>
      <w:r>
        <w:t>负债</w:t>
      </w:r>
    </w:p>
    <w:p>
      <w:r>
        <w:t>及金</w:t>
      </w:r>
    </w:p>
    <w:p>
      <w:r>
        <w:t xml:space="preserve">额 </w:t>
      </w:r>
    </w:p>
    <w:p>
      <w:r/>
    </w:p>
    <w:p>
      <w:r>
        <w:t>2018 年 3</w:t>
      </w:r>
    </w:p>
    <w:p>
      <w:r>
        <w:t>月 公 司 按</w:t>
      </w:r>
    </w:p>
    <w:p>
      <w:r>
        <w:t>照《执行通</w:t>
      </w:r>
    </w:p>
    <w:p>
      <w:r>
        <w:t>知 书 》 要</w:t>
      </w:r>
    </w:p>
    <w:p>
      <w:r>
        <w:t>求，向法院</w:t>
      </w:r>
    </w:p>
    <w:p>
      <w:r>
        <w:t xml:space="preserve">交 纳 了 </w:t>
      </w:r>
    </w:p>
    <w:p>
      <w:r>
        <w:t>200 万元执</w:t>
      </w:r>
    </w:p>
    <w:p>
      <w:r>
        <w:t>行款，同时</w:t>
      </w:r>
    </w:p>
    <w:p>
      <w:r>
        <w:t>向 法 院 提</w:t>
      </w:r>
    </w:p>
    <w:p>
      <w:r>
        <w:t>交了《暂缓</w:t>
      </w:r>
    </w:p>
    <w:p>
      <w:r>
        <w:t>发 放 执 行</w:t>
      </w:r>
    </w:p>
    <w:p>
      <w:r>
        <w:t>款 申 请</w:t>
      </w:r>
    </w:p>
    <w:p>
      <w:r>
        <w:t>书》。4 月</w:t>
      </w:r>
    </w:p>
    <w:p>
      <w:r>
        <w:t>24 日，公司</w:t>
      </w:r>
    </w:p>
    <w:p>
      <w:r>
        <w:t>收 到 西 藏</w:t>
      </w:r>
    </w:p>
    <w:p>
      <w:r>
        <w:t>自 治 区 拉</w:t>
      </w:r>
    </w:p>
    <w:p>
      <w:r>
        <w:t>萨 市 中 级</w:t>
      </w:r>
    </w:p>
    <w:p>
      <w:r>
        <w:t>人 民 法 院</w:t>
      </w:r>
    </w:p>
    <w:p>
      <w:r>
        <w:t>《 执 行 裁</w:t>
      </w:r>
    </w:p>
    <w:p>
      <w:r>
        <w:t>定书》，申</w:t>
      </w:r>
    </w:p>
    <w:p>
      <w:r>
        <w:t>请 执 行 人</w:t>
      </w:r>
    </w:p>
    <w:p>
      <w:r>
        <w:t>西 藏 宇 轩</w:t>
      </w:r>
    </w:p>
    <w:p>
      <w:r>
        <w:t>环 保 科 技</w:t>
      </w:r>
    </w:p>
    <w:p>
      <w:r>
        <w:t>有 限 公 司</w:t>
      </w:r>
    </w:p>
    <w:p>
      <w:r>
        <w:t>向 法 院 申</w:t>
      </w:r>
    </w:p>
    <w:p>
      <w:r>
        <w:t>请 撤 销 执</w:t>
      </w:r>
    </w:p>
    <w:p>
      <w:r>
        <w:t xml:space="preserve">行。 </w:t>
      </w:r>
    </w:p>
    <w:p>
      <w:r/>
    </w:p>
    <w:p>
      <w:r>
        <w:t>法 院 裁 定</w:t>
      </w:r>
    </w:p>
    <w:p>
      <w:r>
        <w:t>如下：终结</w:t>
      </w:r>
    </w:p>
    <w:p>
      <w:r>
        <w:t>西 藏 自 治</w:t>
      </w:r>
    </w:p>
    <w:p>
      <w:r>
        <w:t>区 拉 萨 市</w:t>
      </w:r>
    </w:p>
    <w:p>
      <w:r>
        <w:t>中 级 人 民</w:t>
      </w:r>
    </w:p>
    <w:p>
      <w:r>
        <w:t>法 院 作 出</w:t>
      </w:r>
    </w:p>
    <w:p>
      <w:r>
        <w:t>的（2017）</w:t>
      </w:r>
    </w:p>
    <w:p>
      <w:r>
        <w:t>藏 01 民初</w:t>
      </w:r>
    </w:p>
    <w:p>
      <w:r>
        <w:t>15 号民事</w:t>
      </w:r>
    </w:p>
    <w:p>
      <w:r>
        <w:t>判 决 书 的</w:t>
      </w:r>
    </w:p>
    <w:p>
      <w:r>
        <w:t>执行。法院</w:t>
      </w:r>
    </w:p>
    <w:p>
      <w:r>
        <w:t>已 将 公 司</w:t>
      </w:r>
    </w:p>
    <w:p>
      <w:r>
        <w:t xml:space="preserve">交 法 院 的 </w:t>
      </w:r>
    </w:p>
    <w:p>
      <w:r>
        <w:t>200 万 元</w:t>
      </w:r>
    </w:p>
    <w:p>
      <w:r>
        <w:t>案 款 退 还</w:t>
      </w:r>
    </w:p>
    <w:p>
      <w:r>
        <w:t>至 公 司 帐</w:t>
      </w:r>
    </w:p>
    <w:p>
      <w:r>
        <w:t xml:space="preserve">户。 </w:t>
      </w:r>
    </w:p>
    <w:p>
      <w:r/>
    </w:p>
    <w:p>
      <w:r>
        <w:t>已 终</w:t>
      </w:r>
    </w:p>
    <w:p>
      <w:r>
        <w:t>结 执</w:t>
      </w:r>
    </w:p>
    <w:p>
      <w:r>
        <w:t xml:space="preserve">行。 </w:t>
      </w:r>
    </w:p>
    <w:p>
      <w:r/>
    </w:p>
    <w:p>
      <w:r>
        <w:t>2018 年 1 月 29 日，公</w:t>
      </w:r>
    </w:p>
    <w:p>
      <w:r>
        <w:t>司 收 到 西 藏 拉 萨 中 级</w:t>
      </w:r>
    </w:p>
    <w:p>
      <w:r>
        <w:t>人民法院寄来的《执行</w:t>
      </w:r>
    </w:p>
    <w:p>
      <w:r>
        <w:t>通 知 书 》 , 要 求 我 公</w:t>
      </w:r>
    </w:p>
    <w:p>
      <w:r>
        <w:t>司 :1.向申请执行人西</w:t>
      </w:r>
    </w:p>
    <w:p>
      <w:r>
        <w:t>藏 宇 轩 环 保 科 技 有 限</w:t>
      </w:r>
    </w:p>
    <w:p>
      <w:r>
        <w:t>公 司 支 付 钱 款 共 计</w:t>
      </w:r>
    </w:p>
    <w:p>
      <w:r>
        <w:t>7,625,727 元（工程款</w:t>
      </w:r>
    </w:p>
    <w:p>
      <w:r>
        <w:t>7,561,000 元、案件受</w:t>
      </w:r>
    </w:p>
    <w:p>
      <w:r>
        <w:t>理费 64,727 元）；2.</w:t>
      </w:r>
    </w:p>
    <w:p>
      <w:r>
        <w:t>支 付 迟 延 履 行 期 间 的</w:t>
      </w:r>
    </w:p>
    <w:p>
      <w:r>
        <w:t>加倍债务利息（计算至</w:t>
      </w:r>
    </w:p>
    <w:p>
      <w:r>
        <w:t>2018 年 1 月 15 日）</w:t>
      </w:r>
    </w:p>
    <w:p>
      <w:r>
        <w:t>76,066.63 元；3.缴纳</w:t>
      </w:r>
    </w:p>
    <w:p>
      <w:r>
        <w:t>案件执行费 65,528.63</w:t>
      </w:r>
    </w:p>
    <w:p>
      <w:r>
        <w:t>元。经查，拉萨中院就</w:t>
      </w:r>
    </w:p>
    <w:p>
      <w:r>
        <w:t>西 藏 宇 轩 环 保 科 技 有</w:t>
      </w:r>
    </w:p>
    <w:p>
      <w:r>
        <w:t>限 公 司 因 合 同 纠 纷 于</w:t>
      </w:r>
    </w:p>
    <w:p>
      <w:r>
        <w:t>2017 年 1 月 19 日向法</w:t>
      </w:r>
    </w:p>
    <w:p>
      <w:r>
        <w:t>院起诉我公司一案，于</w:t>
      </w:r>
    </w:p>
    <w:p>
      <w:r>
        <w:t>2017 年 9 月 4 日经缺席</w:t>
      </w:r>
    </w:p>
    <w:p>
      <w:r>
        <w:t>审 理 作 出 《 民 事 判 决</w:t>
      </w:r>
    </w:p>
    <w:p>
      <w:r>
        <w:t>书》，而我公司从未收</w:t>
      </w:r>
    </w:p>
    <w:p>
      <w:r>
        <w:t>到 拉 萨 中 院 的 传 票 和</w:t>
      </w:r>
    </w:p>
    <w:p>
      <w:r>
        <w:t>判决书，与西藏宇轩环</w:t>
      </w:r>
    </w:p>
    <w:p>
      <w:r>
        <w:t>保 科 技 有 限 公 司 也 不</w:t>
      </w:r>
    </w:p>
    <w:p>
      <w:r>
        <w:t xml:space="preserve">存在合同关系。 </w:t>
      </w:r>
    </w:p>
    <w:p>
      <w:r/>
    </w:p>
    <w:p>
      <w:r>
        <w:t xml:space="preserve">7,767,322.26 无 </w:t>
      </w:r>
    </w:p>
    <w:p>
      <w:r/>
    </w:p>
    <w:p>
      <w:r>
        <w:t xml:space="preserve">28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(三) 其他说明 </w:t>
      </w:r>
    </w:p>
    <w:p>
      <w:r>
        <w:t xml:space="preserve">□适用  √不适用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关联交易</w:t>
      </w:r>
    </w:p>
    <w:p>
      <w:r>
        <w:t xml:space="preserve">类别 </w:t>
      </w:r>
    </w:p>
    <w:p>
      <w:r/>
    </w:p>
    <w:p>
      <w:r>
        <w:t>采购（含</w:t>
      </w:r>
    </w:p>
    <w:p>
      <w:r>
        <w:t>接受劳</w:t>
      </w:r>
    </w:p>
    <w:p>
      <w:r>
        <w:t xml:space="preserve">务） </w:t>
      </w:r>
    </w:p>
    <w:p>
      <w:r/>
    </w:p>
    <w:p>
      <w:r>
        <w:t xml:space="preserve">关联人 </w:t>
      </w:r>
    </w:p>
    <w:p>
      <w:r/>
    </w:p>
    <w:p>
      <w:r>
        <w:t xml:space="preserve">中国电子信息产业集团有限公司及其子公司 </w:t>
      </w:r>
    </w:p>
    <w:p>
      <w:r/>
    </w:p>
    <w:p>
      <w:r>
        <w:t xml:space="preserve">其中：北京华大智宝电子系统有限公司 </w:t>
      </w:r>
    </w:p>
    <w:p>
      <w:r/>
    </w:p>
    <w:p>
      <w:r>
        <w:t xml:space="preserve">北京圣非凡电子系统技术开发有限公司 </w:t>
      </w:r>
    </w:p>
    <w:p>
      <w:r/>
    </w:p>
    <w:p>
      <w:r>
        <w:t xml:space="preserve">北京中电瑞达物业有限公司 </w:t>
      </w:r>
    </w:p>
    <w:p>
      <w:r/>
    </w:p>
    <w:p>
      <w:r>
        <w:t xml:space="preserve">建通工程建设监理有限公司 </w:t>
      </w:r>
    </w:p>
    <w:p>
      <w:r/>
    </w:p>
    <w:p>
      <w:r>
        <w:t xml:space="preserve">南京中电熊猫家电有限公司 </w:t>
      </w:r>
    </w:p>
    <w:p>
      <w:r/>
    </w:p>
    <w:p>
      <w:r>
        <w:t xml:space="preserve">上海浦东软件园汇智软件发展有限公司 </w:t>
      </w:r>
    </w:p>
    <w:p>
      <w:r/>
    </w:p>
    <w:p>
      <w:r>
        <w:t xml:space="preserve">深圳中电长城信息安全系统有限公司 </w:t>
      </w:r>
    </w:p>
    <w:p>
      <w:r/>
    </w:p>
    <w:p>
      <w:r>
        <w:t xml:space="preserve">中电长城网际系统应用有限公司 </w:t>
      </w:r>
    </w:p>
    <w:p>
      <w:r/>
    </w:p>
    <w:p>
      <w:r>
        <w:t xml:space="preserve">中国电子产业开发公司 </w:t>
      </w:r>
    </w:p>
    <w:p>
      <w:r/>
    </w:p>
    <w:p>
      <w:r>
        <w:t xml:space="preserve">中国电子国际展览广告有限公司 </w:t>
      </w:r>
    </w:p>
    <w:p>
      <w:r/>
    </w:p>
    <w:p>
      <w:r>
        <w:t xml:space="preserve">中国电子器材珠海有限公司 </w:t>
      </w:r>
    </w:p>
    <w:p>
      <w:r/>
    </w:p>
    <w:p>
      <w:r>
        <w:t xml:space="preserve">29 / 168 </w:t>
      </w:r>
    </w:p>
    <w:p>
      <w:r/>
    </w:p>
    <w:p>
      <w:r>
        <w:t xml:space="preserve">2018 预计金额 </w:t>
      </w:r>
    </w:p>
    <w:p>
      <w:r/>
    </w:p>
    <w:p>
      <w:r>
        <w:t>2018 年实际发生</w:t>
      </w:r>
    </w:p>
    <w:p>
      <w:r>
        <w:t xml:space="preserve">金额 </w:t>
      </w:r>
    </w:p>
    <w:p>
      <w:r/>
    </w:p>
    <w:p>
      <w:r>
        <w:t xml:space="preserve">20,000 </w:t>
      </w:r>
    </w:p>
    <w:p>
      <w:r/>
    </w:p>
    <w:p>
      <w:r>
        <w:t xml:space="preserve">3,762.74 </w:t>
      </w:r>
    </w:p>
    <w:p>
      <w:r/>
    </w:p>
    <w:p>
      <w:r>
        <w:t xml:space="preserve">          104.12  </w:t>
      </w:r>
    </w:p>
    <w:p>
      <w:r/>
    </w:p>
    <w:p>
      <w:r>
        <w:t xml:space="preserve">        1,233.28  </w:t>
      </w:r>
    </w:p>
    <w:p>
      <w:r/>
    </w:p>
    <w:p>
      <w:r>
        <w:t xml:space="preserve">259.08  </w:t>
      </w:r>
    </w:p>
    <w:p>
      <w:r/>
    </w:p>
    <w:p>
      <w:r>
        <w:t xml:space="preserve">4.72  </w:t>
      </w:r>
    </w:p>
    <w:p>
      <w:r/>
    </w:p>
    <w:p>
      <w:r>
        <w:t xml:space="preserve">9.84  </w:t>
      </w:r>
    </w:p>
    <w:p>
      <w:r/>
    </w:p>
    <w:p>
      <w:r>
        <w:t xml:space="preserve">1.43  </w:t>
      </w:r>
    </w:p>
    <w:p>
      <w:r/>
    </w:p>
    <w:p>
      <w:r>
        <w:t xml:space="preserve">901.78  </w:t>
      </w:r>
    </w:p>
    <w:p>
      <w:r/>
    </w:p>
    <w:p>
      <w:r>
        <w:t xml:space="preserve">183.28  </w:t>
      </w:r>
    </w:p>
    <w:p>
      <w:r/>
    </w:p>
    <w:p>
      <w:r>
        <w:t xml:space="preserve">9.15  </w:t>
      </w:r>
    </w:p>
    <w:p>
      <w:r/>
    </w:p>
    <w:p>
      <w:r>
        <w:t xml:space="preserve">35.62  </w:t>
      </w:r>
    </w:p>
    <w:p>
      <w:r/>
    </w:p>
    <w:p>
      <w:r>
        <w:t xml:space="preserve">86.36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中国电子系统技术有限公司 </w:t>
      </w:r>
    </w:p>
    <w:p>
      <w:r/>
    </w:p>
    <w:p>
      <w:r>
        <w:t xml:space="preserve">中国电子信息产业集团有限公司 </w:t>
      </w:r>
    </w:p>
    <w:p>
      <w:r/>
    </w:p>
    <w:p>
      <w:r>
        <w:t xml:space="preserve">中国电子信息产业集团有限公司第六研究所 </w:t>
      </w:r>
    </w:p>
    <w:p>
      <w:r/>
    </w:p>
    <w:p>
      <w:r>
        <w:t xml:space="preserve">中国通广电子公司 </w:t>
      </w:r>
    </w:p>
    <w:p>
      <w:r/>
    </w:p>
    <w:p>
      <w:r>
        <w:t xml:space="preserve">中国长城科技集团股份有限公司 </w:t>
      </w:r>
    </w:p>
    <w:p>
      <w:r/>
    </w:p>
    <w:p>
      <w:r>
        <w:t xml:space="preserve">四川中软科技有限公司 </w:t>
      </w:r>
    </w:p>
    <w:p>
      <w:r/>
    </w:p>
    <w:p>
      <w:r>
        <w:t xml:space="preserve">武汉达梦数据库有限公司 </w:t>
      </w:r>
    </w:p>
    <w:p>
      <w:r>
        <w:t xml:space="preserve">迈普通信技术股份有限公司 </w:t>
      </w:r>
    </w:p>
    <w:p>
      <w:r/>
    </w:p>
    <w:p>
      <w:r>
        <w:t xml:space="preserve">94.34 </w:t>
      </w:r>
    </w:p>
    <w:p>
      <w:r/>
    </w:p>
    <w:p>
      <w:r>
        <w:t xml:space="preserve">2.20 </w:t>
      </w:r>
    </w:p>
    <w:p>
      <w:r/>
    </w:p>
    <w:p>
      <w:r>
        <w:t xml:space="preserve">16.11 </w:t>
      </w:r>
    </w:p>
    <w:p>
      <w:r/>
    </w:p>
    <w:p>
      <w:r>
        <w:t xml:space="preserve">0.61 </w:t>
      </w:r>
    </w:p>
    <w:p>
      <w:r/>
    </w:p>
    <w:p>
      <w:r>
        <w:t xml:space="preserve">820.82 </w:t>
      </w:r>
    </w:p>
    <w:p>
      <w:r/>
    </w:p>
    <w:p>
      <w:r>
        <w:t xml:space="preserve">1,257.81 </w:t>
      </w:r>
    </w:p>
    <w:p>
      <w:r/>
    </w:p>
    <w:p>
      <w:r>
        <w:t xml:space="preserve">976.09  </w:t>
      </w:r>
    </w:p>
    <w:p>
      <w:r/>
    </w:p>
    <w:p>
      <w:r>
        <w:t xml:space="preserve">529.45  </w:t>
      </w:r>
    </w:p>
    <w:p>
      <w:r/>
    </w:p>
    <w:p>
      <w:r>
        <w:t xml:space="preserve">5,000 </w:t>
      </w:r>
    </w:p>
    <w:p>
      <w:r/>
    </w:p>
    <w:p>
      <w:r>
        <w:t xml:space="preserve">2,000 </w:t>
      </w:r>
    </w:p>
    <w:p>
      <w:r/>
    </w:p>
    <w:p>
      <w:r>
        <w:t xml:space="preserve">2,000 </w:t>
      </w:r>
    </w:p>
    <w:p>
      <w:r/>
    </w:p>
    <w:p>
      <w:r>
        <w:t xml:space="preserve">中国电子信息产业集团有限公司及其子公司 </w:t>
      </w:r>
    </w:p>
    <w:p>
      <w:r/>
    </w:p>
    <w:p>
      <w:r>
        <w:t xml:space="preserve">15,000 </w:t>
      </w:r>
    </w:p>
    <w:p>
      <w:r/>
    </w:p>
    <w:p>
      <w:r>
        <w:t xml:space="preserve">8,774.04 </w:t>
      </w:r>
    </w:p>
    <w:p>
      <w:r/>
    </w:p>
    <w:p>
      <w:r>
        <w:t>销售（含</w:t>
      </w:r>
    </w:p>
    <w:p>
      <w:r>
        <w:t>提供劳</w:t>
      </w:r>
    </w:p>
    <w:p>
      <w:r>
        <w:t xml:space="preserve">务） </w:t>
      </w:r>
    </w:p>
    <w:p>
      <w:r/>
    </w:p>
    <w:p>
      <w:r>
        <w:t xml:space="preserve">其中：北京华利计算机公司 </w:t>
      </w:r>
    </w:p>
    <w:p>
      <w:r/>
    </w:p>
    <w:p>
      <w:r>
        <w:t xml:space="preserve">北京圣非凡电子系统技术开发有限公司 </w:t>
      </w:r>
    </w:p>
    <w:p>
      <w:r/>
    </w:p>
    <w:p>
      <w:r>
        <w:t xml:space="preserve">成都中电锦江信息产业有限公司 </w:t>
      </w:r>
    </w:p>
    <w:p>
      <w:r/>
    </w:p>
    <w:p>
      <w:r>
        <w:t xml:space="preserve">桂林长海科技有限责任公司 </w:t>
      </w:r>
    </w:p>
    <w:p>
      <w:r/>
    </w:p>
    <w:p>
      <w:r>
        <w:t xml:space="preserve">湖南长城信息金融设备有限责任公司 </w:t>
      </w:r>
    </w:p>
    <w:p>
      <w:r/>
    </w:p>
    <w:p>
      <w:r>
        <w:t xml:space="preserve">湖南长城医疗科技有限公司 </w:t>
      </w:r>
    </w:p>
    <w:p>
      <w:r/>
    </w:p>
    <w:p>
      <w:r>
        <w:t xml:space="preserve">华大半导体有限公司 </w:t>
      </w:r>
    </w:p>
    <w:p>
      <w:r/>
    </w:p>
    <w:p>
      <w:r>
        <w:t xml:space="preserve">南京熊猫通信科技有限公司 </w:t>
      </w:r>
    </w:p>
    <w:p>
      <w:r/>
    </w:p>
    <w:p>
      <w:r>
        <w:t xml:space="preserve">深圳中电蓝海控股有限公司 </w:t>
      </w:r>
    </w:p>
    <w:p>
      <w:r/>
    </w:p>
    <w:p>
      <w:r>
        <w:t xml:space="preserve">深圳中电长城信息安全系统有限公司 </w:t>
      </w:r>
    </w:p>
    <w:p>
      <w:r/>
    </w:p>
    <w:p>
      <w:r>
        <w:t xml:space="preserve">长沙湘计海盾科技有限公司 </w:t>
      </w:r>
    </w:p>
    <w:p>
      <w:r/>
    </w:p>
    <w:p>
      <w:r>
        <w:t xml:space="preserve">振华集团财务有限责任公司 </w:t>
      </w:r>
    </w:p>
    <w:p>
      <w:r/>
    </w:p>
    <w:p>
      <w:r>
        <w:t xml:space="preserve">中电数据服务有限公司 </w:t>
      </w:r>
    </w:p>
    <w:p>
      <w:r/>
    </w:p>
    <w:p>
      <w:r>
        <w:t xml:space="preserve">中电长城网际系统应用有限公司 </w:t>
      </w:r>
    </w:p>
    <w:p>
      <w:r/>
    </w:p>
    <w:p>
      <w:r>
        <w:t xml:space="preserve">中电智能技术南京有限公司 </w:t>
      </w:r>
    </w:p>
    <w:p>
      <w:r/>
    </w:p>
    <w:p>
      <w:r>
        <w:t xml:space="preserve">中国电子器材珠海有限公司 </w:t>
      </w:r>
    </w:p>
    <w:p>
      <w:r/>
    </w:p>
    <w:p>
      <w:r>
        <w:t xml:space="preserve">中国电子系统技术有限公司 </w:t>
      </w:r>
    </w:p>
    <w:p>
      <w:r/>
    </w:p>
    <w:p>
      <w:r>
        <w:t xml:space="preserve">中国电子信息产业集团有限公司 </w:t>
      </w:r>
    </w:p>
    <w:p>
      <w:r/>
    </w:p>
    <w:p>
      <w:r>
        <w:t xml:space="preserve">中国电子信息产业集团有限公司第六研究所 </w:t>
      </w:r>
    </w:p>
    <w:p>
      <w:r/>
    </w:p>
    <w:p>
      <w:r>
        <w:t xml:space="preserve">中国通广电子有限公司 </w:t>
      </w:r>
    </w:p>
    <w:p>
      <w:r/>
    </w:p>
    <w:p>
      <w:r>
        <w:t xml:space="preserve">中国长城科技集团股份有限公司 </w:t>
      </w:r>
    </w:p>
    <w:p>
      <w:r/>
    </w:p>
    <w:p>
      <w:r>
        <w:t xml:space="preserve">15.01  </w:t>
      </w:r>
    </w:p>
    <w:p>
      <w:r/>
    </w:p>
    <w:p>
      <w:r>
        <w:t xml:space="preserve">7.88  </w:t>
      </w:r>
    </w:p>
    <w:p>
      <w:r/>
    </w:p>
    <w:p>
      <w:r>
        <w:t xml:space="preserve">16.81  </w:t>
      </w:r>
    </w:p>
    <w:p>
      <w:r/>
    </w:p>
    <w:p>
      <w:r>
        <w:t xml:space="preserve">1.25  </w:t>
      </w:r>
    </w:p>
    <w:p>
      <w:r/>
    </w:p>
    <w:p>
      <w:r>
        <w:t xml:space="preserve">34.18  </w:t>
      </w:r>
    </w:p>
    <w:p>
      <w:r/>
    </w:p>
    <w:p>
      <w:r>
        <w:t xml:space="preserve">1.03  </w:t>
      </w:r>
    </w:p>
    <w:p>
      <w:r/>
    </w:p>
    <w:p>
      <w:r>
        <w:t xml:space="preserve">892.23  </w:t>
      </w:r>
    </w:p>
    <w:p>
      <w:r/>
    </w:p>
    <w:p>
      <w:r>
        <w:t xml:space="preserve">306.74 </w:t>
      </w:r>
    </w:p>
    <w:p>
      <w:r/>
    </w:p>
    <w:p>
      <w:r>
        <w:t xml:space="preserve">31.86 </w:t>
      </w:r>
    </w:p>
    <w:p>
      <w:r/>
    </w:p>
    <w:p>
      <w:r>
        <w:t xml:space="preserve">7.41 </w:t>
      </w:r>
    </w:p>
    <w:p>
      <w:r/>
    </w:p>
    <w:p>
      <w:r>
        <w:t xml:space="preserve">24.31 </w:t>
      </w:r>
    </w:p>
    <w:p>
      <w:r/>
    </w:p>
    <w:p>
      <w:r>
        <w:t xml:space="preserve">0.57 </w:t>
      </w:r>
    </w:p>
    <w:p>
      <w:r/>
    </w:p>
    <w:p>
      <w:r>
        <w:t xml:space="preserve">1,628.23 </w:t>
      </w:r>
    </w:p>
    <w:p>
      <w:r/>
    </w:p>
    <w:p>
      <w:r>
        <w:t xml:space="preserve">0.19 </w:t>
      </w:r>
    </w:p>
    <w:p>
      <w:r/>
    </w:p>
    <w:p>
      <w:r>
        <w:t xml:space="preserve">188.55 </w:t>
      </w:r>
    </w:p>
    <w:p>
      <w:r/>
    </w:p>
    <w:p>
      <w:r>
        <w:t xml:space="preserve">379.26 </w:t>
      </w:r>
    </w:p>
    <w:p>
      <w:r/>
    </w:p>
    <w:p>
      <w:r>
        <w:t xml:space="preserve">154.00 </w:t>
      </w:r>
    </w:p>
    <w:p>
      <w:r/>
    </w:p>
    <w:p>
      <w:r>
        <w:t xml:space="preserve">3,356.53 </w:t>
      </w:r>
    </w:p>
    <w:p>
      <w:r/>
    </w:p>
    <w:p>
      <w:r>
        <w:t xml:space="preserve">15.22 </w:t>
      </w:r>
    </w:p>
    <w:p>
      <w:r/>
    </w:p>
    <w:p>
      <w:r>
        <w:t xml:space="preserve">1,710.33 </w:t>
      </w:r>
    </w:p>
    <w:p>
      <w:r/>
    </w:p>
    <w:p>
      <w:r>
        <w:t xml:space="preserve">2.45 </w:t>
      </w:r>
    </w:p>
    <w:p>
      <w:r/>
    </w:p>
    <w:p>
      <w:r>
        <w:t xml:space="preserve">盘缠科技股份有限公司 </w:t>
      </w:r>
    </w:p>
    <w:p>
      <w:r/>
    </w:p>
    <w:p>
      <w:r>
        <w:t xml:space="preserve">6,000 </w:t>
      </w:r>
    </w:p>
    <w:p>
      <w:r/>
    </w:p>
    <w:p>
      <w:r>
        <w:t xml:space="preserve">6,047.87 </w:t>
      </w:r>
    </w:p>
    <w:p>
      <w:r/>
    </w:p>
    <w:p>
      <w:r>
        <w:t xml:space="preserve">3、 与关联方金融服务协议的执行情况 </w:t>
      </w:r>
    </w:p>
    <w:p>
      <w:r>
        <w:t>经 2016 年 4 月 21 日公司 2015 年度股东大会审议批准，公司与关联方中电财务续签了《金融</w:t>
      </w:r>
    </w:p>
    <w:p>
      <w:r/>
    </w:p>
    <w:p>
      <w:r>
        <w:t>服务协议》,根据该协议，中电财务在其经营范围许可的范围内，为公司办理有关金融业务，包括</w:t>
      </w:r>
    </w:p>
    <w:p>
      <w:r/>
    </w:p>
    <w:p>
      <w:r>
        <w:t>但不限于票据承兑和贴现、存款服务、贷款及融资租赁、内部转账及相应的结算、清算方案设计</w:t>
      </w:r>
    </w:p>
    <w:p>
      <w:r/>
    </w:p>
    <w:p>
      <w:r>
        <w:t>等。经 2017 年 10 月 30 日公司 2017 年第二次临时股东大会审议批准，公司与中电财务签订了《金</w:t>
      </w:r>
    </w:p>
    <w:p>
      <w:r/>
    </w:p>
    <w:p>
      <w:r>
        <w:t>融服务协议之补充协议》。根据该补充协议，综合授信余额上限、资金结算余额上限及资金结算</w:t>
      </w:r>
    </w:p>
    <w:p>
      <w:r/>
    </w:p>
    <w:p>
      <w:r>
        <w:t>日存款余额上限均变更为 15 亿元；协议有效期变更为自《金融服务协议之补充协议》签订之日起</w:t>
      </w:r>
    </w:p>
    <w:p>
      <w:r/>
    </w:p>
    <w:p>
      <w:r>
        <w:t xml:space="preserve">3 年。 </w:t>
      </w:r>
    </w:p>
    <w:p>
      <w:r/>
    </w:p>
    <w:p>
      <w:r>
        <w:t>截至 2018 年 12 月 31 日，公司在中电财务存款余额为 2.57 亿元，贷款余额为 2.34 亿。2018</w:t>
      </w:r>
    </w:p>
    <w:p>
      <w:r/>
    </w:p>
    <w:p>
      <w:r>
        <w:t>年公司在中电财务办理商业汇票承兑及贴现业务 3.31 亿元、代开银行保函 1.62 亿元。通过这些</w:t>
      </w:r>
    </w:p>
    <w:p>
      <w:r/>
    </w:p>
    <w:p>
      <w:r>
        <w:t>业务的开展，公司将进一步强化资金管理、加速资金周转、提高运作效率、降低运营成本，对公</w:t>
      </w:r>
    </w:p>
    <w:p>
      <w:r/>
    </w:p>
    <w:p>
      <w:r>
        <w:t xml:space="preserve">司提高经济效益产生积极的影响，有利于公司的发展。 </w:t>
      </w:r>
    </w:p>
    <w:p>
      <w:r/>
    </w:p>
    <w:p>
      <w:r>
        <w:t xml:space="preserve">30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 租赁情况 </w:t>
      </w:r>
    </w:p>
    <w:p>
      <w:r>
        <w:t xml:space="preserve">□适用 √不适用  </w:t>
      </w:r>
    </w:p>
    <w:p>
      <w:r/>
    </w:p>
    <w:p>
      <w:r>
        <w:t xml:space="preserve">(二) 担保情况 </w:t>
      </w:r>
    </w:p>
    <w:p>
      <w:r>
        <w:t xml:space="preserve">√适用 □不适用  </w:t>
      </w:r>
    </w:p>
    <w:p>
      <w:r/>
    </w:p>
    <w:p>
      <w:r>
        <w:t>担保</w:t>
      </w:r>
    </w:p>
    <w:p>
      <w:r>
        <w:t xml:space="preserve">方 </w:t>
      </w:r>
    </w:p>
    <w:p>
      <w:r/>
    </w:p>
    <w:p>
      <w:r>
        <w:t>担保方</w:t>
      </w:r>
    </w:p>
    <w:p>
      <w:r>
        <w:t>与上市</w:t>
      </w:r>
    </w:p>
    <w:p>
      <w:r>
        <w:t>公司的</w:t>
      </w:r>
    </w:p>
    <w:p>
      <w:r>
        <w:t xml:space="preserve">关系 </w:t>
      </w:r>
    </w:p>
    <w:p>
      <w:r/>
    </w:p>
    <w:p>
      <w:r>
        <w:t>中国软</w:t>
      </w:r>
    </w:p>
    <w:p>
      <w:r>
        <w:t>件与技</w:t>
      </w:r>
    </w:p>
    <w:p>
      <w:r>
        <w:t>术服务</w:t>
      </w:r>
    </w:p>
    <w:p>
      <w:r>
        <w:t>股份有</w:t>
      </w:r>
    </w:p>
    <w:p>
      <w:r>
        <w:t xml:space="preserve">限公司 </w:t>
      </w:r>
    </w:p>
    <w:p>
      <w:r/>
    </w:p>
    <w:p>
      <w:r>
        <w:t>公司本</w:t>
      </w:r>
    </w:p>
    <w:p>
      <w:r>
        <w:t xml:space="preserve">部 </w:t>
      </w:r>
    </w:p>
    <w:p>
      <w:r/>
    </w:p>
    <w:p>
      <w:r>
        <w:t>被担保</w:t>
      </w:r>
    </w:p>
    <w:p>
      <w:r>
        <w:t xml:space="preserve">方 </w:t>
      </w:r>
    </w:p>
    <w:p>
      <w:r/>
    </w:p>
    <w:p>
      <w:r>
        <w:t>中国电</w:t>
      </w:r>
    </w:p>
    <w:p>
      <w:r>
        <w:t>子信息</w:t>
      </w:r>
    </w:p>
    <w:p>
      <w:r>
        <w:t>产业集</w:t>
      </w:r>
    </w:p>
    <w:p>
      <w:r>
        <w:t>团有限</w:t>
      </w:r>
    </w:p>
    <w:p>
      <w:r>
        <w:t xml:space="preserve">公司 </w:t>
      </w:r>
    </w:p>
    <w:p>
      <w:r/>
    </w:p>
    <w:p>
      <w:r>
        <w:t xml:space="preserve">单位: 万元  币种: 人民币 </w:t>
      </w:r>
    </w:p>
    <w:p>
      <w:r/>
    </w:p>
    <w:p>
      <w:r>
        <w:t xml:space="preserve">公司对外担保情况（不包括对子公司的担保） </w:t>
      </w:r>
    </w:p>
    <w:p>
      <w:r/>
    </w:p>
    <w:p>
      <w:r>
        <w:t xml:space="preserve">担保金额 </w:t>
      </w:r>
    </w:p>
    <w:p>
      <w:r/>
    </w:p>
    <w:p>
      <w:r>
        <w:t>担保发</w:t>
      </w:r>
    </w:p>
    <w:p>
      <w:r>
        <w:t>生日期</w:t>
      </w:r>
    </w:p>
    <w:p>
      <w:r>
        <w:t>(协议</w:t>
      </w:r>
    </w:p>
    <w:p>
      <w:r>
        <w:t>签署</w:t>
      </w:r>
    </w:p>
    <w:p>
      <w:r>
        <w:t xml:space="preserve">日) </w:t>
      </w:r>
    </w:p>
    <w:p>
      <w:r/>
    </w:p>
    <w:p>
      <w:r>
        <w:t xml:space="preserve">担保 </w:t>
      </w:r>
    </w:p>
    <w:p>
      <w:r>
        <w:t xml:space="preserve">担保 </w:t>
      </w:r>
    </w:p>
    <w:p>
      <w:r>
        <w:t>担保类</w:t>
      </w:r>
    </w:p>
    <w:p>
      <w:r>
        <w:t xml:space="preserve">起始日 </w:t>
      </w:r>
    </w:p>
    <w:p>
      <w:r>
        <w:t xml:space="preserve">到期日 </w:t>
      </w:r>
    </w:p>
    <w:p>
      <w:r>
        <w:t xml:space="preserve">型 </w:t>
      </w:r>
    </w:p>
    <w:p>
      <w:r/>
    </w:p>
    <w:p>
      <w:r>
        <w:t>担保是</w:t>
      </w:r>
    </w:p>
    <w:p>
      <w:r>
        <w:t>否已经</w:t>
      </w:r>
    </w:p>
    <w:p>
      <w:r>
        <w:t>履行完</w:t>
      </w:r>
    </w:p>
    <w:p>
      <w:r>
        <w:t xml:space="preserve">毕 </w:t>
      </w:r>
    </w:p>
    <w:p>
      <w:r/>
    </w:p>
    <w:p>
      <w:r>
        <w:t>担保是</w:t>
      </w:r>
    </w:p>
    <w:p>
      <w:r>
        <w:t xml:space="preserve">否逾期 </w:t>
      </w:r>
    </w:p>
    <w:p>
      <w:r/>
    </w:p>
    <w:p>
      <w:r>
        <w:t>担保逾</w:t>
      </w:r>
    </w:p>
    <w:p>
      <w:r>
        <w:t xml:space="preserve">期金额 </w:t>
      </w:r>
    </w:p>
    <w:p>
      <w:r/>
    </w:p>
    <w:p>
      <w:r>
        <w:t>是否存</w:t>
      </w:r>
    </w:p>
    <w:p>
      <w:r>
        <w:t>在反担</w:t>
      </w:r>
    </w:p>
    <w:p>
      <w:r>
        <w:t xml:space="preserve">保 </w:t>
      </w:r>
    </w:p>
    <w:p>
      <w:r/>
    </w:p>
    <w:p>
      <w:r>
        <w:t>是否为</w:t>
      </w:r>
    </w:p>
    <w:p>
      <w:r>
        <w:t>关联方</w:t>
      </w:r>
    </w:p>
    <w:p>
      <w:r>
        <w:t xml:space="preserve">担保 </w:t>
      </w:r>
    </w:p>
    <w:p>
      <w:r/>
    </w:p>
    <w:p>
      <w:r>
        <w:t xml:space="preserve">关联 </w:t>
      </w:r>
    </w:p>
    <w:p>
      <w:r>
        <w:t xml:space="preserve">关系 </w:t>
      </w:r>
    </w:p>
    <w:p>
      <w:r/>
    </w:p>
    <w:p>
      <w:r>
        <w:t xml:space="preserve">27,000.00 </w:t>
      </w:r>
    </w:p>
    <w:p>
      <w:r/>
    </w:p>
    <w:p>
      <w:r>
        <w:t>2018年</w:t>
      </w:r>
    </w:p>
    <w:p>
      <w:r>
        <w:t>6月15</w:t>
      </w:r>
    </w:p>
    <w:p>
      <w:r>
        <w:t xml:space="preserve">日 </w:t>
      </w:r>
    </w:p>
    <w:p>
      <w:r/>
    </w:p>
    <w:p>
      <w:r>
        <w:t>2026年</w:t>
      </w:r>
    </w:p>
    <w:p>
      <w:r>
        <w:t>2018年</w:t>
      </w:r>
    </w:p>
    <w:p>
      <w:r>
        <w:t>8月17</w:t>
      </w:r>
    </w:p>
    <w:p>
      <w:r>
        <w:t xml:space="preserve">7月5日 </w:t>
      </w:r>
    </w:p>
    <w:p>
      <w:r>
        <w:t xml:space="preserve">日 </w:t>
      </w:r>
    </w:p>
    <w:p>
      <w:r/>
    </w:p>
    <w:p>
      <w:r>
        <w:t>一般担</w:t>
      </w:r>
    </w:p>
    <w:p>
      <w:r>
        <w:t xml:space="preserve">保 </w:t>
      </w:r>
    </w:p>
    <w:p>
      <w:r/>
    </w:p>
    <w:p>
      <w:r>
        <w:t xml:space="preserve">否 否 </w:t>
      </w:r>
    </w:p>
    <w:p>
      <w:r/>
    </w:p>
    <w:p>
      <w:r>
        <w:t xml:space="preserve"> 是 是 </w:t>
      </w:r>
    </w:p>
    <w:p>
      <w:r/>
    </w:p>
    <w:p>
      <w:r>
        <w:t>控股股</w:t>
      </w:r>
    </w:p>
    <w:p>
      <w:r>
        <w:t xml:space="preserve">东 </w:t>
      </w:r>
    </w:p>
    <w:p>
      <w:r/>
    </w:p>
    <w:p>
      <w:r>
        <w:t>报告期内担保发生额合计（不包括对子公司的担</w:t>
      </w:r>
    </w:p>
    <w:p>
      <w:r>
        <w:t xml:space="preserve">保） </w:t>
      </w:r>
    </w:p>
    <w:p>
      <w:r>
        <w:t>报告期末担保余额合计（A）（不包括对子公司的</w:t>
      </w:r>
    </w:p>
    <w:p>
      <w:r>
        <w:t xml:space="preserve">担保） </w:t>
      </w:r>
    </w:p>
    <w:p>
      <w:r/>
    </w:p>
    <w:p>
      <w:r>
        <w:t xml:space="preserve">公司及其子公司对子公司的担保情况 </w:t>
      </w:r>
    </w:p>
    <w:p>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p>
    <w:p>
      <w:r>
        <w:t xml:space="preserve">担保总额占公司净资产的比例(%) </w:t>
      </w:r>
    </w:p>
    <w:p>
      <w:r/>
    </w:p>
    <w:p>
      <w:r>
        <w:t xml:space="preserve">其中： </w:t>
      </w:r>
    </w:p>
    <w:p>
      <w:r/>
    </w:p>
    <w:p>
      <w:r>
        <w:t>为股东、实际控制人及其关联方提供担保的金额</w:t>
      </w:r>
    </w:p>
    <w:p>
      <w:r>
        <w:t xml:space="preserve">（C） </w:t>
      </w:r>
    </w:p>
    <w:p>
      <w:r>
        <w:t>直接或间接为资产负债率超过70%的被担保对象提</w:t>
      </w:r>
    </w:p>
    <w:p>
      <w:r>
        <w:t xml:space="preserve">供的债务担保金额（D） </w:t>
      </w:r>
    </w:p>
    <w:p>
      <w:r/>
    </w:p>
    <w:p>
      <w:r>
        <w:t xml:space="preserve">担保总额超过净资产50%部分的金额（E） </w:t>
      </w:r>
    </w:p>
    <w:p>
      <w:r/>
    </w:p>
    <w:p>
      <w:r>
        <w:t xml:space="preserve">上述三项担保金额合计（C+D+E） </w:t>
      </w:r>
    </w:p>
    <w:p>
      <w:r/>
    </w:p>
    <w:p>
      <w:r>
        <w:t xml:space="preserve">未到期担保可能承担连带清偿责任说明 </w:t>
      </w:r>
    </w:p>
    <w:p>
      <w:r/>
    </w:p>
    <w:p>
      <w:r>
        <w:t xml:space="preserve">27,000.00 </w:t>
      </w:r>
    </w:p>
    <w:p>
      <w:r/>
    </w:p>
    <w:p>
      <w:r>
        <w:t xml:space="preserve">27,000.00 </w:t>
      </w:r>
    </w:p>
    <w:p>
      <w:r/>
    </w:p>
    <w:p>
      <w:r>
        <w:t xml:space="preserve">7,836.00 </w:t>
      </w:r>
    </w:p>
    <w:p>
      <w:r/>
    </w:p>
    <w:p>
      <w:r>
        <w:t xml:space="preserve">7,836.00 </w:t>
      </w:r>
    </w:p>
    <w:p>
      <w:r/>
    </w:p>
    <w:p>
      <w:r>
        <w:t xml:space="preserve">34,836.00 </w:t>
      </w:r>
    </w:p>
    <w:p>
      <w:r/>
    </w:p>
    <w:p>
      <w:r>
        <w:t xml:space="preserve">13.47% </w:t>
      </w:r>
    </w:p>
    <w:p>
      <w:r/>
    </w:p>
    <w:p>
      <w:r>
        <w:t xml:space="preserve">27,000.00 </w:t>
      </w:r>
    </w:p>
    <w:p>
      <w:r/>
    </w:p>
    <w:p>
      <w:r>
        <w:t xml:space="preserve">27,000.00 </w:t>
      </w:r>
    </w:p>
    <w:p>
      <w:r/>
    </w:p>
    <w:p>
      <w:r>
        <w:t xml:space="preserve">担保情况说明 </w:t>
      </w:r>
    </w:p>
    <w:p>
      <w:r/>
    </w:p>
    <w:p>
      <w:r>
        <w:t>1、2016年8月，公司与国家开发银行股份有限公司及国开发展基金有限公司签署了《国开发展</w:t>
      </w:r>
    </w:p>
    <w:p>
      <w:r>
        <w:t>基金股东借款合同》，申请2.7亿元国家专项贷款。为保证该款项的顺利拨付，公司控股股东中</w:t>
      </w:r>
    </w:p>
    <w:p>
      <w:r>
        <w:t>国电子与国开发展基金有限公司签署了《人民币资金贷款保证合同》，就全部借款金额为本公</w:t>
      </w:r>
    </w:p>
    <w:p>
      <w:r>
        <w:t>司提供连带责任担保。根据公司2018年第四次临时股东大会决议，公司用依法持有的全部中软</w:t>
      </w:r>
    </w:p>
    <w:p>
      <w:r>
        <w:t xml:space="preserve">万维70％股权质押给中国电子，作为中国电子给本公司借款提供前述担保的反担保。  </w:t>
      </w:r>
    </w:p>
    <w:p>
      <w:r>
        <w:t>2、公司子公司中软系统向中电财务申请1.2亿元综合授信（该项授信在公司与中电财务签署的</w:t>
      </w:r>
    </w:p>
    <w:p>
      <w:r>
        <w:t>《金融服务协议》约定的的服务及金额范围内）。经2018年6月15日公司第六届董事会第三十三</w:t>
      </w:r>
    </w:p>
    <w:p>
      <w:r>
        <w:t>次会议审议通过，公司按照65.3%的持股比例为中软系统的该综合授信提供最高额7,836万元的</w:t>
      </w:r>
    </w:p>
    <w:p>
      <w:r>
        <w:t>无限连带保证责任担保，中软系统用其持有的迈普通信全部7,562.07万股股份（占股本总额的</w:t>
      </w:r>
    </w:p>
    <w:p>
      <w:r>
        <w:t xml:space="preserve">32.37%）质押向本公司提供反担保。 </w:t>
      </w:r>
    </w:p>
    <w:p>
      <w:r/>
    </w:p>
    <w:p>
      <w:r>
        <w:t xml:space="preserve">32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t xml:space="preserve">其他情况 </w:t>
      </w:r>
    </w:p>
    <w:p>
      <w:r>
        <w:t xml:space="preserve">□适用  √不适用  </w:t>
      </w:r>
    </w:p>
    <w:p>
      <w:r/>
    </w:p>
    <w:p>
      <w:r>
        <w:t xml:space="preserve">(2) 单项委托贷款情况 </w:t>
      </w:r>
    </w:p>
    <w:p>
      <w:r>
        <w:t xml:space="preserve">□适用  √不适用  </w:t>
      </w:r>
    </w:p>
    <w:p>
      <w:r>
        <w:t xml:space="preserve">其他情况 </w:t>
      </w:r>
    </w:p>
    <w:p>
      <w:r>
        <w:t xml:space="preserve">□适用  √不适用  </w:t>
      </w:r>
    </w:p>
    <w:p>
      <w:r/>
    </w:p>
    <w:p>
      <w:r>
        <w:t xml:space="preserve">(3) 委托贷款减值准备 </w:t>
      </w:r>
    </w:p>
    <w:p>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t>根据第六届董事会第十四次会议决议，公司子公司南京中软以未分配利润 900 万元转增注册</w:t>
      </w:r>
    </w:p>
    <w:p>
      <w:r/>
    </w:p>
    <w:p>
      <w:r>
        <w:t>资本。转增完成后，南京中软注册资本增至 1,000 万元，其中本公司出资 700 万元，占注册资本</w:t>
      </w:r>
    </w:p>
    <w:p>
      <w:r/>
    </w:p>
    <w:p>
      <w:r>
        <w:t xml:space="preserve">的比例不变，仍为 70%。2018 年 3 月完成转增及工商变更手续。 </w:t>
      </w:r>
    </w:p>
    <w:p>
      <w:r/>
    </w:p>
    <w:p>
      <w:r>
        <w:t xml:space="preserve">33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十七、积极履行社会责任的工作情况 </w:t>
      </w:r>
    </w:p>
    <w:p>
      <w:r>
        <w:t xml:space="preserve">(一) 上市公司扶贫工作情况  </w:t>
      </w:r>
    </w:p>
    <w:p>
      <w:r>
        <w:t xml:space="preserve">□适用 √不适用  </w:t>
      </w:r>
    </w:p>
    <w:p>
      <w:r/>
    </w:p>
    <w:p>
      <w:r>
        <w:t xml:space="preserve">(二) 社会责任工作情况 </w:t>
      </w:r>
    </w:p>
    <w:p>
      <w:r>
        <w:t xml:space="preserve">√适用  □不适用  </w:t>
      </w:r>
    </w:p>
    <w:p>
      <w:r>
        <w:t xml:space="preserve">1.积极营造承担社会责任的氛围 </w:t>
      </w:r>
    </w:p>
    <w:p>
      <w:r/>
    </w:p>
    <w:p>
      <w:r>
        <w:t>将积极承担社会责任由企业精神内核转化为岗位日常规范，践行 “服务智慧社会，保障网络</w:t>
      </w:r>
    </w:p>
    <w:p>
      <w:r/>
    </w:p>
    <w:p>
      <w:r>
        <w:t>安全”的企业使命，塑造“创新发展、合作共赢、诚实守信、厚德载物”的企业核心价值观，从</w:t>
      </w:r>
    </w:p>
    <w:p>
      <w:r/>
    </w:p>
    <w:p>
      <w:r>
        <w:t xml:space="preserve">上到下营造了积极承担社会责任的浓厚氛围。 </w:t>
      </w:r>
    </w:p>
    <w:p>
      <w:r/>
    </w:p>
    <w:p>
      <w:r>
        <w:t xml:space="preserve">2.社会责任融入经营活动 </w:t>
      </w:r>
    </w:p>
    <w:p>
      <w:r/>
    </w:p>
    <w:p>
      <w:r>
        <w:t>积极践行服务智慧社会使命，提升社会服务能力，保障国家机构改革。税务领域，保障金税</w:t>
      </w:r>
    </w:p>
    <w:p>
      <w:r/>
    </w:p>
    <w:p>
      <w:r>
        <w:t>三期核心征管系统平稳运行，承担国地税合并改革核心系统升级重任。知识产权领域，在国家积</w:t>
      </w:r>
    </w:p>
    <w:p>
      <w:r/>
    </w:p>
    <w:p>
      <w:r>
        <w:t>极推动知识产权领域改革的新形势下，以专利审查核心业务为基础，进一步完善全产业链布局。</w:t>
      </w:r>
    </w:p>
    <w:p>
      <w:r/>
    </w:p>
    <w:p>
      <w:r>
        <w:t>金融监管领域，加大互联网金融风险监管等新兴业务的开拓力度，实现业务领域多元化。统计领</w:t>
      </w:r>
    </w:p>
    <w:p>
      <w:r/>
    </w:p>
    <w:p>
      <w:r>
        <w:t xml:space="preserve">域，国家统计局基础数据库上线，完善统计智库解决方案，升级统计移动展现平台。 </w:t>
      </w:r>
    </w:p>
    <w:p>
      <w:r/>
    </w:p>
    <w:p>
      <w:r>
        <w:t>科学探索、理念先行，依托行业优势，稳步提升服务公众能力。党建云方面，不断完善系统</w:t>
      </w:r>
    </w:p>
    <w:p>
      <w:r/>
    </w:p>
    <w:p>
      <w:r>
        <w:t>功能。交通方面，部级交通运输数据平台顺利上线。智慧出行方面，完成南昌、武汉等地互联网</w:t>
      </w:r>
    </w:p>
    <w:p>
      <w:r/>
    </w:p>
    <w:p>
      <w:r>
        <w:t>购票项目，与哈尔滨、贵阳等地签署运营协议。政府公共服务方面，全国 12315 互联网平台二期、</w:t>
      </w:r>
    </w:p>
    <w:p>
      <w:r/>
    </w:p>
    <w:p>
      <w:r>
        <w:t>12366 纳税服务热线升级项目上线，助力工信部 12381 热线成为首家正式上线的部委机关公共服</w:t>
      </w:r>
    </w:p>
    <w:p>
      <w:r/>
    </w:p>
    <w:p>
      <w:r>
        <w:t xml:space="preserve">务电话平台。 </w:t>
      </w:r>
    </w:p>
    <w:p>
      <w:r/>
    </w:p>
    <w:p>
      <w:r>
        <w:t xml:space="preserve">3.开展社会志愿服务及绿色低碳活动，构建和谐企业文化 </w:t>
      </w:r>
    </w:p>
    <w:p>
      <w:r/>
    </w:p>
    <w:p>
      <w:r>
        <w:t>积极开展志愿服务和社会公益活动，组建善行者队伍，参加公益长跑，通过一系列回报社会、</w:t>
      </w:r>
    </w:p>
    <w:p>
      <w:r/>
    </w:p>
    <w:p>
      <w:r>
        <w:t>奉献爱心的责任实践，树立了良好的社会形象。加强职工文化建设，构建和谐劳动关系，实施“送</w:t>
      </w:r>
    </w:p>
    <w:p>
      <w:r/>
    </w:p>
    <w:p>
      <w:r>
        <w:t>温暖”工程，加强共青团工作，为青年成长发展搭建平台。2018 年公司再次荣获首都文明单位标</w:t>
      </w:r>
    </w:p>
    <w:p>
      <w:r/>
    </w:p>
    <w:p>
      <w:r>
        <w:t xml:space="preserve">兵，并完成全国文明单位复查。 </w:t>
      </w:r>
    </w:p>
    <w:p>
      <w:r/>
    </w:p>
    <w:p>
      <w:r>
        <w:t xml:space="preserve">(三) 环境信息情况 </w:t>
      </w:r>
    </w:p>
    <w:p>
      <w:r>
        <w:t xml:space="preserve">1. 属于环境保护部门公布的重点排污单位的公司及其重要子公司的环保情况说明 </w:t>
      </w:r>
    </w:p>
    <w:p>
      <w:r>
        <w:t xml:space="preserve">□适用 √不适用  </w:t>
      </w:r>
    </w:p>
    <w:p>
      <w:r/>
    </w:p>
    <w:p>
      <w:r>
        <w:t xml:space="preserve">2. 重点排污单位之外的公司的环保情况说明 </w:t>
      </w:r>
    </w:p>
    <w:p>
      <w:r>
        <w:t xml:space="preserve">□适用 √不适用  </w:t>
      </w:r>
    </w:p>
    <w:p>
      <w:r/>
    </w:p>
    <w:p>
      <w:r>
        <w:t xml:space="preserve">3. 重点排污单位之外的公司未披露环境信息的原因说明 </w:t>
      </w:r>
    </w:p>
    <w:p>
      <w:r>
        <w:t xml:space="preserve">□适用 √不适用  </w:t>
      </w:r>
    </w:p>
    <w:p>
      <w:r/>
    </w:p>
    <w:p>
      <w:r>
        <w:t xml:space="preserve">34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 报告期内披露环境信息内容的后续进展或变化情况的说明 </w:t>
      </w:r>
    </w:p>
    <w:p>
      <w:r>
        <w:t xml:space="preserve">□适用 √不适用  </w:t>
      </w:r>
    </w:p>
    <w:p>
      <w:r/>
    </w:p>
    <w:p>
      <w:r>
        <w:t xml:space="preserve">(四) 其他说明 </w:t>
      </w:r>
    </w:p>
    <w:p>
      <w:r>
        <w:t xml:space="preserve">√适用  □不适用  </w:t>
      </w:r>
    </w:p>
    <w:p>
      <w:r>
        <w:t xml:space="preserve">报告期内公司捐赠扶贫专项资金 40 万元，由中国电子统一开展扶贫工作。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p>
    <w:p>
      <w:r>
        <w:t xml:space="preserve">(三) 报告期转债变动情况 </w:t>
      </w:r>
    </w:p>
    <w:p>
      <w:r>
        <w:t xml:space="preserve">□适用 √不适用  </w:t>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35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85,061 </w:t>
      </w:r>
    </w:p>
    <w:p>
      <w:r/>
    </w:p>
    <w:p>
      <w:r>
        <w:t xml:space="preserve">62,207 </w:t>
      </w:r>
    </w:p>
    <w:p>
      <w:r/>
    </w:p>
    <w:p>
      <w:r>
        <w:t xml:space="preserve">单位:股 </w:t>
      </w:r>
    </w:p>
    <w:p>
      <w:r/>
    </w:p>
    <w:p>
      <w:r>
        <w:t xml:space="preserve">股东名称 </w:t>
      </w:r>
    </w:p>
    <w:p>
      <w:r>
        <w:t xml:space="preserve">（全称） </w:t>
      </w:r>
    </w:p>
    <w:p>
      <w:r/>
    </w:p>
    <w:p>
      <w:r>
        <w:t>报告期内增</w:t>
      </w:r>
    </w:p>
    <w:p>
      <w:r>
        <w:t xml:space="preserve">减 </w:t>
      </w:r>
    </w:p>
    <w:p>
      <w:r/>
    </w:p>
    <w:p>
      <w:r>
        <w:t>期末持股数</w:t>
      </w:r>
    </w:p>
    <w:p>
      <w:r>
        <w:t xml:space="preserve">量 </w:t>
      </w:r>
    </w:p>
    <w:p>
      <w:r/>
    </w:p>
    <w:p>
      <w:r>
        <w:t xml:space="preserve">比例(%) </w:t>
      </w:r>
    </w:p>
    <w:p>
      <w:r/>
    </w:p>
    <w:p>
      <w:r>
        <w:t>持有有</w:t>
      </w:r>
    </w:p>
    <w:p>
      <w:r>
        <w:t>限售条</w:t>
      </w:r>
    </w:p>
    <w:p>
      <w:r/>
    </w:p>
    <w:p>
      <w:r>
        <w:t>质押或冻结情</w:t>
      </w:r>
    </w:p>
    <w:p>
      <w:r>
        <w:t xml:space="preserve">况 </w:t>
      </w:r>
    </w:p>
    <w:p>
      <w:r/>
    </w:p>
    <w:p>
      <w:r>
        <w:t xml:space="preserve">股东 </w:t>
      </w:r>
    </w:p>
    <w:p>
      <w:r>
        <w:t xml:space="preserve">性质 </w:t>
      </w:r>
    </w:p>
    <w:p>
      <w:r/>
    </w:p>
    <w:p>
      <w:r>
        <w:t xml:space="preserve">前十名股东持股情况 </w:t>
      </w:r>
    </w:p>
    <w:p>
      <w:r/>
    </w:p>
    <w:p>
      <w:r>
        <w:t xml:space="preserve">36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件股份</w:t>
      </w:r>
    </w:p>
    <w:p>
      <w:r>
        <w:t xml:space="preserve">数量 </w:t>
      </w:r>
    </w:p>
    <w:p>
      <w:r/>
    </w:p>
    <w:p>
      <w:r>
        <w:t xml:space="preserve">股份 </w:t>
      </w:r>
    </w:p>
    <w:p>
      <w:r>
        <w:t xml:space="preserve">状态 </w:t>
      </w:r>
    </w:p>
    <w:p>
      <w:r/>
    </w:p>
    <w:p>
      <w:r>
        <w:t xml:space="preserve">数量 </w:t>
      </w:r>
    </w:p>
    <w:p>
      <w:r/>
    </w:p>
    <w:p>
      <w:r>
        <w:t xml:space="preserve">0 </w:t>
      </w:r>
    </w:p>
    <w:p>
      <w:r/>
    </w:p>
    <w:p>
      <w:r>
        <w:t xml:space="preserve">223,190,246 </w:t>
      </w:r>
    </w:p>
    <w:p>
      <w:r/>
    </w:p>
    <w:p>
      <w:r>
        <w:t xml:space="preserve">45.13 </w:t>
      </w:r>
    </w:p>
    <w:p>
      <w:r/>
    </w:p>
    <w:p>
      <w:r>
        <w:t xml:space="preserve">0 无 </w:t>
      </w:r>
    </w:p>
    <w:p>
      <w:r/>
    </w:p>
    <w:p>
      <w:r>
        <w:t xml:space="preserve"> 国有法人 </w:t>
      </w:r>
    </w:p>
    <w:p>
      <w:r/>
    </w:p>
    <w:p>
      <w:r>
        <w:t xml:space="preserve">0 </w:t>
      </w:r>
    </w:p>
    <w:p>
      <w:r/>
    </w:p>
    <w:p>
      <w:r>
        <w:t xml:space="preserve">8,894,400 </w:t>
      </w:r>
    </w:p>
    <w:p>
      <w:r/>
    </w:p>
    <w:p>
      <w:r>
        <w:t xml:space="preserve">1.80 </w:t>
      </w:r>
    </w:p>
    <w:p>
      <w:r/>
    </w:p>
    <w:p>
      <w:r>
        <w:t xml:space="preserve">0 无 </w:t>
      </w:r>
    </w:p>
    <w:p>
      <w:r/>
    </w:p>
    <w:p>
      <w:r>
        <w:t xml:space="preserve">-3,226,300 </w:t>
      </w:r>
    </w:p>
    <w:p>
      <w:r/>
    </w:p>
    <w:p>
      <w:r>
        <w:t xml:space="preserve">3,996,484 </w:t>
      </w:r>
    </w:p>
    <w:p>
      <w:r/>
    </w:p>
    <w:p>
      <w:r>
        <w:t xml:space="preserve">0.81 </w:t>
      </w:r>
    </w:p>
    <w:p>
      <w:r/>
    </w:p>
    <w:p>
      <w:r>
        <w:t xml:space="preserve">0 无 </w:t>
      </w:r>
    </w:p>
    <w:p>
      <w:r/>
    </w:p>
    <w:p>
      <w:r>
        <w:t xml:space="preserve">2,842,596 </w:t>
      </w:r>
    </w:p>
    <w:p>
      <w:r/>
    </w:p>
    <w:p>
      <w:r>
        <w:t xml:space="preserve">3,554,340 </w:t>
      </w:r>
    </w:p>
    <w:p>
      <w:r/>
    </w:p>
    <w:p>
      <w:r>
        <w:t xml:space="preserve">0.72 </w:t>
      </w:r>
    </w:p>
    <w:p>
      <w:r/>
    </w:p>
    <w:p>
      <w:r>
        <w:t xml:space="preserve">0 无 </w:t>
      </w:r>
    </w:p>
    <w:p>
      <w:r/>
    </w:p>
    <w:p>
      <w:r>
        <w:t>境内非国有法</w:t>
      </w:r>
    </w:p>
    <w:p>
      <w:r>
        <w:t xml:space="preserve">人 </w:t>
      </w:r>
    </w:p>
    <w:p>
      <w:r/>
    </w:p>
    <w:p>
      <w:r>
        <w:t>境内非国有法</w:t>
      </w:r>
    </w:p>
    <w:p>
      <w:r>
        <w:t xml:space="preserve">人 </w:t>
      </w:r>
    </w:p>
    <w:p>
      <w:r/>
    </w:p>
    <w:p>
      <w:r>
        <w:t>境内非国有法</w:t>
      </w:r>
    </w:p>
    <w:p>
      <w:r>
        <w:t xml:space="preserve">人 </w:t>
      </w:r>
    </w:p>
    <w:p>
      <w:r/>
    </w:p>
    <w:p>
      <w:r>
        <w:t xml:space="preserve">1,866,109 </w:t>
      </w:r>
    </w:p>
    <w:p>
      <w:r/>
    </w:p>
    <w:p>
      <w:r>
        <w:t xml:space="preserve">3,150,908 </w:t>
      </w:r>
    </w:p>
    <w:p>
      <w:r/>
    </w:p>
    <w:p>
      <w:r>
        <w:t xml:space="preserve">0.64 </w:t>
      </w:r>
    </w:p>
    <w:p>
      <w:r/>
    </w:p>
    <w:p>
      <w:r>
        <w:t xml:space="preserve">0 无 </w:t>
      </w:r>
    </w:p>
    <w:p>
      <w:r/>
    </w:p>
    <w:p>
      <w:r>
        <w:t xml:space="preserve"> 其他 </w:t>
      </w:r>
    </w:p>
    <w:p>
      <w:r/>
    </w:p>
    <w:p>
      <w:r>
        <w:t>中国电子信息产业集</w:t>
      </w:r>
    </w:p>
    <w:p>
      <w:r>
        <w:t xml:space="preserve">团有限公司 </w:t>
      </w:r>
    </w:p>
    <w:p>
      <w:r>
        <w:t>中央汇金资产管理有</w:t>
      </w:r>
    </w:p>
    <w:p>
      <w:r>
        <w:t xml:space="preserve">限责任公司 </w:t>
      </w:r>
    </w:p>
    <w:p>
      <w:r>
        <w:t>中国人民人寿保险股</w:t>
      </w:r>
    </w:p>
    <w:p>
      <w:r>
        <w:t>份有限公司－分红－</w:t>
      </w:r>
    </w:p>
    <w:p>
      <w:r>
        <w:t xml:space="preserve">个险分红 </w:t>
      </w:r>
    </w:p>
    <w:p>
      <w:r>
        <w:t>中国人民人寿保险股</w:t>
      </w:r>
    </w:p>
    <w:p>
      <w:r>
        <w:t>份有限公司－万能－</w:t>
      </w:r>
    </w:p>
    <w:p>
      <w:r>
        <w:t xml:space="preserve">个险万能 </w:t>
      </w:r>
    </w:p>
    <w:p>
      <w:r>
        <w:t>中国农业银行股份有</w:t>
      </w:r>
    </w:p>
    <w:p>
      <w:r>
        <w:t>限公司－中证 500 交</w:t>
      </w:r>
    </w:p>
    <w:p>
      <w:r>
        <w:t>易型开放式指数证券</w:t>
      </w:r>
    </w:p>
    <w:p>
      <w:r>
        <w:t xml:space="preserve">投资基金 </w:t>
      </w:r>
    </w:p>
    <w:p>
      <w:r/>
    </w:p>
    <w:p>
      <w:r>
        <w:t xml:space="preserve">闫立辉 </w:t>
      </w:r>
    </w:p>
    <w:p>
      <w:r/>
    </w:p>
    <w:p>
      <w:r>
        <w:t xml:space="preserve">1,106,149 </w:t>
      </w:r>
    </w:p>
    <w:p>
      <w:r/>
    </w:p>
    <w:p>
      <w:r>
        <w:t xml:space="preserve">2,135,149 </w:t>
      </w:r>
    </w:p>
    <w:p>
      <w:r/>
    </w:p>
    <w:p>
      <w:r>
        <w:t xml:space="preserve">0.43 </w:t>
      </w:r>
    </w:p>
    <w:p>
      <w:r/>
    </w:p>
    <w:p>
      <w:r>
        <w:t xml:space="preserve">0 无 </w:t>
      </w:r>
    </w:p>
    <w:p>
      <w:r/>
    </w:p>
    <w:p>
      <w:r>
        <w:t xml:space="preserve"> 境内自然人 </w:t>
      </w:r>
    </w:p>
    <w:p>
      <w:r/>
    </w:p>
    <w:p>
      <w:r>
        <w:t>中国银行股份有限公</w:t>
      </w:r>
    </w:p>
    <w:p>
      <w:r>
        <w:t>司－海富通股票混合</w:t>
      </w:r>
    </w:p>
    <w:p>
      <w:r>
        <w:t xml:space="preserve">型证券投资基金 </w:t>
      </w:r>
    </w:p>
    <w:p>
      <w:r/>
    </w:p>
    <w:p>
      <w:r>
        <w:t xml:space="preserve">管强 </w:t>
      </w:r>
    </w:p>
    <w:p>
      <w:r/>
    </w:p>
    <w:p>
      <w:r>
        <w:t xml:space="preserve">王丰 </w:t>
      </w:r>
    </w:p>
    <w:p>
      <w:r/>
    </w:p>
    <w:p>
      <w:r>
        <w:t>中国工商银行股份有</w:t>
      </w:r>
    </w:p>
    <w:p>
      <w:r>
        <w:t>限公司－诺安成长股</w:t>
      </w:r>
    </w:p>
    <w:p>
      <w:r>
        <w:t xml:space="preserve">票型证券投资基金 </w:t>
      </w:r>
    </w:p>
    <w:p>
      <w:r/>
    </w:p>
    <w:p>
      <w:r>
        <w:t xml:space="preserve">0 </w:t>
      </w:r>
    </w:p>
    <w:p>
      <w:r/>
    </w:p>
    <w:p>
      <w:r>
        <w:t xml:space="preserve">1,703,808 </w:t>
      </w:r>
    </w:p>
    <w:p>
      <w:r/>
    </w:p>
    <w:p>
      <w:r>
        <w:t xml:space="preserve">0.34 </w:t>
      </w:r>
    </w:p>
    <w:p>
      <w:r/>
    </w:p>
    <w:p>
      <w:r>
        <w:t xml:space="preserve">0 无 </w:t>
      </w:r>
    </w:p>
    <w:p>
      <w:r/>
    </w:p>
    <w:p>
      <w:r>
        <w:t xml:space="preserve"> 其他 </w:t>
      </w:r>
    </w:p>
    <w:p>
      <w:r/>
    </w:p>
    <w:p>
      <w:r>
        <w:t xml:space="preserve">480,000 </w:t>
      </w:r>
    </w:p>
    <w:p>
      <w:r/>
    </w:p>
    <w:p>
      <w:r>
        <w:t xml:space="preserve">1,590,000 </w:t>
      </w:r>
    </w:p>
    <w:p>
      <w:r/>
    </w:p>
    <w:p>
      <w:r>
        <w:t xml:space="preserve">0.32 </w:t>
      </w:r>
    </w:p>
    <w:p>
      <w:r/>
    </w:p>
    <w:p>
      <w:r>
        <w:t xml:space="preserve">0 无 </w:t>
      </w:r>
    </w:p>
    <w:p>
      <w:r/>
    </w:p>
    <w:p>
      <w:r>
        <w:t xml:space="preserve"> 境内自然人 </w:t>
      </w:r>
    </w:p>
    <w:p>
      <w:r/>
    </w:p>
    <w:p>
      <w:r>
        <w:t xml:space="preserve">0 </w:t>
      </w:r>
    </w:p>
    <w:p>
      <w:r/>
    </w:p>
    <w:p>
      <w:r>
        <w:t xml:space="preserve">0 </w:t>
      </w:r>
    </w:p>
    <w:p>
      <w:r/>
    </w:p>
    <w:p>
      <w:r>
        <w:t xml:space="preserve">1,491,500 </w:t>
      </w:r>
    </w:p>
    <w:p>
      <w:r/>
    </w:p>
    <w:p>
      <w:r>
        <w:t xml:space="preserve">0.30 </w:t>
      </w:r>
    </w:p>
    <w:p>
      <w:r/>
    </w:p>
    <w:p>
      <w:r>
        <w:t xml:space="preserve">0 无 </w:t>
      </w:r>
    </w:p>
    <w:p>
      <w:r/>
    </w:p>
    <w:p>
      <w:r>
        <w:t xml:space="preserve"> 境内自然人 </w:t>
      </w:r>
    </w:p>
    <w:p>
      <w:r/>
    </w:p>
    <w:p>
      <w:r>
        <w:t xml:space="preserve">1,447,011 </w:t>
      </w:r>
    </w:p>
    <w:p>
      <w:r/>
    </w:p>
    <w:p>
      <w:r>
        <w:t xml:space="preserve">0.29 </w:t>
      </w:r>
    </w:p>
    <w:p>
      <w:r/>
    </w:p>
    <w:p>
      <w:r>
        <w:t xml:space="preserve">0 无 </w:t>
      </w:r>
    </w:p>
    <w:p>
      <w:r/>
    </w:p>
    <w:p>
      <w:r>
        <w:t xml:space="preserve"> 其他 </w:t>
      </w:r>
    </w:p>
    <w:p>
      <w:r/>
    </w:p>
    <w:p>
      <w:r>
        <w:t xml:space="preserve">前十名无限售条件股东持股情况 </w:t>
      </w:r>
    </w:p>
    <w:p>
      <w:r/>
    </w:p>
    <w:p>
      <w:r>
        <w:t xml:space="preserve">股东名称 </w:t>
      </w:r>
    </w:p>
    <w:p>
      <w:r/>
    </w:p>
    <w:p>
      <w:r>
        <w:t xml:space="preserve">持有无限售条件流通股的数量 </w:t>
      </w:r>
    </w:p>
    <w:p>
      <w:r/>
    </w:p>
    <w:p>
      <w:r>
        <w:t xml:space="preserve">股份种类及数量 </w:t>
      </w:r>
    </w:p>
    <w:p>
      <w:r/>
    </w:p>
    <w:p>
      <w:r>
        <w:t xml:space="preserve">种类 </w:t>
      </w:r>
    </w:p>
    <w:p>
      <w:r/>
    </w:p>
    <w:p>
      <w:r>
        <w:t xml:space="preserve">数量 </w:t>
      </w:r>
    </w:p>
    <w:p>
      <w:r/>
    </w:p>
    <w:p>
      <w:r>
        <w:t xml:space="preserve">中国电子信息产业集团有限公司 </w:t>
      </w:r>
    </w:p>
    <w:p>
      <w:r/>
    </w:p>
    <w:p>
      <w:r>
        <w:t xml:space="preserve">223,190,246 人民币普通股 </w:t>
      </w:r>
    </w:p>
    <w:p>
      <w:r/>
    </w:p>
    <w:p>
      <w:r>
        <w:t xml:space="preserve">223,190,246 </w:t>
      </w:r>
    </w:p>
    <w:p>
      <w:r/>
    </w:p>
    <w:p>
      <w:r>
        <w:t xml:space="preserve">中央汇金资产管理有限责任公司 </w:t>
      </w:r>
    </w:p>
    <w:p>
      <w:r/>
    </w:p>
    <w:p>
      <w:r>
        <w:t>中国人民人寿保险股份有限公司－分</w:t>
      </w:r>
    </w:p>
    <w:p>
      <w:r>
        <w:t xml:space="preserve">红－个险分红 </w:t>
      </w:r>
    </w:p>
    <w:p>
      <w:r>
        <w:t>中国人民人寿保险股份有限公司－万</w:t>
      </w:r>
    </w:p>
    <w:p>
      <w:r>
        <w:t xml:space="preserve">能－个险万能 </w:t>
      </w:r>
    </w:p>
    <w:p>
      <w:r>
        <w:t>中国农业银行股份有限公司－中证</w:t>
      </w:r>
    </w:p>
    <w:p>
      <w:r>
        <w:t xml:space="preserve">500 交易型开放式指数证券投资基金 </w:t>
      </w:r>
    </w:p>
    <w:p>
      <w:r/>
    </w:p>
    <w:p>
      <w:r>
        <w:t xml:space="preserve">闫立辉 </w:t>
      </w:r>
    </w:p>
    <w:p>
      <w:r/>
    </w:p>
    <w:p>
      <w:r>
        <w:t>中国银行股份有限公司－海富通股票</w:t>
      </w:r>
    </w:p>
    <w:p>
      <w:r>
        <w:t xml:space="preserve">混合型证券投资基金 </w:t>
      </w:r>
    </w:p>
    <w:p>
      <w:r/>
    </w:p>
    <w:p>
      <w:r>
        <w:t xml:space="preserve">管强 </w:t>
      </w:r>
    </w:p>
    <w:p>
      <w:r/>
    </w:p>
    <w:p>
      <w:r>
        <w:t xml:space="preserve">王丰 </w:t>
      </w:r>
    </w:p>
    <w:p>
      <w:r/>
    </w:p>
    <w:p>
      <w:r>
        <w:t>中国工商银行股份有限公司－诺安成</w:t>
      </w:r>
    </w:p>
    <w:p>
      <w:r>
        <w:t xml:space="preserve">长股票型证券投资基金 </w:t>
      </w:r>
    </w:p>
    <w:p>
      <w:r/>
    </w:p>
    <w:p>
      <w:r>
        <w:t xml:space="preserve">上述股东关联关系或一致行动的说明 </w:t>
      </w:r>
    </w:p>
    <w:p>
      <w:r/>
    </w:p>
    <w:p>
      <w:r>
        <w:t xml:space="preserve">8,894,400 人民币普通股 </w:t>
      </w:r>
    </w:p>
    <w:p>
      <w:r/>
    </w:p>
    <w:p>
      <w:r>
        <w:t xml:space="preserve">8,894,400 </w:t>
      </w:r>
    </w:p>
    <w:p>
      <w:r/>
    </w:p>
    <w:p>
      <w:r>
        <w:t xml:space="preserve">3,996,484 人民币普通股 </w:t>
      </w:r>
    </w:p>
    <w:p>
      <w:r/>
    </w:p>
    <w:p>
      <w:r>
        <w:t xml:space="preserve">3,996,484 </w:t>
      </w:r>
    </w:p>
    <w:p>
      <w:r/>
    </w:p>
    <w:p>
      <w:r>
        <w:t xml:space="preserve">3,554,340 人民币普通股 </w:t>
      </w:r>
    </w:p>
    <w:p>
      <w:r/>
    </w:p>
    <w:p>
      <w:r>
        <w:t xml:space="preserve">3,554,340 </w:t>
      </w:r>
    </w:p>
    <w:p>
      <w:r/>
    </w:p>
    <w:p>
      <w:r>
        <w:t xml:space="preserve">3,150,908 人民币普通股 </w:t>
      </w:r>
    </w:p>
    <w:p>
      <w:r/>
    </w:p>
    <w:p>
      <w:r>
        <w:t xml:space="preserve">3,150,908 </w:t>
      </w:r>
    </w:p>
    <w:p>
      <w:r/>
    </w:p>
    <w:p>
      <w:r>
        <w:t xml:space="preserve">2,135,149 人民币普通股 </w:t>
      </w:r>
    </w:p>
    <w:p>
      <w:r/>
    </w:p>
    <w:p>
      <w:r>
        <w:t xml:space="preserve">2,135,149 </w:t>
      </w:r>
    </w:p>
    <w:p>
      <w:r/>
    </w:p>
    <w:p>
      <w:r>
        <w:t xml:space="preserve">1,703,808 人民币普通股 </w:t>
      </w:r>
    </w:p>
    <w:p>
      <w:r/>
    </w:p>
    <w:p>
      <w:r>
        <w:t xml:space="preserve">1,703,808 </w:t>
      </w:r>
    </w:p>
    <w:p>
      <w:r/>
    </w:p>
    <w:p>
      <w:r>
        <w:t xml:space="preserve">1,590,000 人民币普通股 </w:t>
      </w:r>
    </w:p>
    <w:p>
      <w:r/>
    </w:p>
    <w:p>
      <w:r>
        <w:t xml:space="preserve">1,590,000 </w:t>
      </w:r>
    </w:p>
    <w:p>
      <w:r/>
    </w:p>
    <w:p>
      <w:r>
        <w:t xml:space="preserve">1,491,500 人民币普通股 </w:t>
      </w:r>
    </w:p>
    <w:p>
      <w:r/>
    </w:p>
    <w:p>
      <w:r>
        <w:t xml:space="preserve">1,491,500 </w:t>
      </w:r>
    </w:p>
    <w:p>
      <w:r/>
    </w:p>
    <w:p>
      <w:r>
        <w:t xml:space="preserve">1,447,011 人民币普通股 </w:t>
      </w:r>
    </w:p>
    <w:p>
      <w:r/>
    </w:p>
    <w:p>
      <w:r>
        <w:t xml:space="preserve">1,447,011 </w:t>
      </w:r>
    </w:p>
    <w:p>
      <w:r/>
    </w:p>
    <w:p>
      <w:r>
        <w:t>上述股东中，中国电子与其他股东之间不存在关联关系或者一致行动的</w:t>
      </w:r>
    </w:p>
    <w:p>
      <w:r>
        <w:t>情况，公司未知其他股东之间是否存在关联关系或者一致行动人的情</w:t>
      </w:r>
    </w:p>
    <w:p>
      <w:r>
        <w:t xml:space="preserve">况。 </w:t>
      </w:r>
    </w:p>
    <w:p>
      <w:r/>
    </w:p>
    <w:p>
      <w:r>
        <w:t>表决权恢复的优先股股东及持股数量</w:t>
      </w:r>
    </w:p>
    <w:p>
      <w:r>
        <w:t xml:space="preserve">的说明 </w:t>
      </w:r>
    </w:p>
    <w:p>
      <w:r/>
    </w:p>
    <w:p>
      <w:r>
        <w:t xml:space="preserve">无 </w:t>
      </w:r>
    </w:p>
    <w:p>
      <w:r/>
    </w:p>
    <w:p>
      <w:r>
        <w:t xml:space="preserve">前十名有限售条件股东持股数量及限售条件 </w:t>
      </w:r>
    </w:p>
    <w:p>
      <w:r>
        <w:t xml:space="preserve">□适用 √不适用  </w:t>
      </w:r>
    </w:p>
    <w:p>
      <w:r/>
    </w:p>
    <w:p>
      <w:r>
        <w:t xml:space="preserve">37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p>
    <w:p>
      <w:r>
        <w:t xml:space="preserve">名称 </w:t>
      </w:r>
    </w:p>
    <w:p>
      <w:r/>
    </w:p>
    <w:p>
      <w:r>
        <w:t xml:space="preserve">中国电子信息产业集团有限公司（简称中国电子、CEC） </w:t>
      </w:r>
    </w:p>
    <w:p>
      <w:r/>
    </w:p>
    <w:p>
      <w:r>
        <w:t xml:space="preserve">单位负责人或法定代表人 芮晓武 </w:t>
      </w:r>
    </w:p>
    <w:p>
      <w:r/>
    </w:p>
    <w:p>
      <w:r>
        <w:t xml:space="preserve">成立日期 </w:t>
      </w:r>
    </w:p>
    <w:p>
      <w:r/>
    </w:p>
    <w:p>
      <w:r>
        <w:t xml:space="preserve">1989 年 5 月 26 日 </w:t>
      </w:r>
    </w:p>
    <w:p>
      <w:r/>
    </w:p>
    <w:p>
      <w:r>
        <w:t xml:space="preserve">主要经营业务 </w:t>
      </w:r>
    </w:p>
    <w:p>
      <w:r/>
    </w:p>
    <w:p>
      <w:r>
        <w:t>电子原材料、电子元器件、电子仪器仪表、电子整机产品、电子应用产品与应</w:t>
      </w:r>
    </w:p>
    <w:p>
      <w:r>
        <w:t>用系统、电子专用设备、配套产品、软件的科研、开发、设计、制造、产品配</w:t>
      </w:r>
    </w:p>
    <w:p>
      <w:r>
        <w:t>套销售；电子应用系统工程、建筑工程、通讯工程、水处理工程的总承包与组</w:t>
      </w:r>
    </w:p>
    <w:p>
      <w:r>
        <w:t>织管理；环保和节能技术的开发、推广、应用；房地产开发、经营；汽车、汽</w:t>
      </w:r>
    </w:p>
    <w:p>
      <w:r>
        <w:t>车零配件、五金交电、照相器材、建筑材料、装饰材料、服装的销售；承办展</w:t>
      </w:r>
    </w:p>
    <w:p>
      <w:r>
        <w:t xml:space="preserve">览；房屋修缮业务；咨询服务、技术服务及转让；家用电器的维修和销售。 </w:t>
      </w:r>
    </w:p>
    <w:p>
      <w:r/>
    </w:p>
    <w:p>
      <w:r>
        <w:t>报告期内控股和参股的其他</w:t>
      </w:r>
    </w:p>
    <w:p>
      <w:r>
        <w:t xml:space="preserve">境内外上市公司的股权情况 </w:t>
      </w:r>
    </w:p>
    <w:p>
      <w:r/>
    </w:p>
    <w:p>
      <w:r>
        <w:t xml:space="preserve">详见下表 </w:t>
      </w:r>
    </w:p>
    <w:p>
      <w:r/>
    </w:p>
    <w:p>
      <w:r>
        <w:t xml:space="preserve">其他情况说明 </w:t>
      </w:r>
    </w:p>
    <w:p>
      <w:r/>
    </w:p>
    <w:p>
      <w:r>
        <w:t xml:space="preserve">无 </w:t>
      </w:r>
    </w:p>
    <w:p>
      <w:r/>
    </w:p>
    <w:p>
      <w:r>
        <w:t>截至 2018 年 12 月 31 日，除本公司以外，中国电子控股或参股的其他境内外上市公司的股权</w:t>
      </w:r>
    </w:p>
    <w:p>
      <w:r/>
    </w:p>
    <w:p>
      <w:r>
        <w:t xml:space="preserve">情况如下表： </w:t>
      </w:r>
    </w:p>
    <w:p>
      <w:r/>
    </w:p>
    <w:p>
      <w:r>
        <w:t xml:space="preserve">序号 </w:t>
      </w:r>
    </w:p>
    <w:p>
      <w:r/>
    </w:p>
    <w:p>
      <w:r>
        <w:t xml:space="preserve">上市公司简称 </w:t>
      </w:r>
    </w:p>
    <w:p>
      <w:r/>
    </w:p>
    <w:p>
      <w:r>
        <w:t xml:space="preserve">证券代码 </w:t>
      </w:r>
    </w:p>
    <w:p>
      <w:r/>
    </w:p>
    <w:p>
      <w:r>
        <w:t xml:space="preserve">中国电子持股比例 </w:t>
      </w:r>
    </w:p>
    <w:p>
      <w:r/>
    </w:p>
    <w:p>
      <w:r>
        <w:t xml:space="preserve">1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12 </w:t>
      </w:r>
    </w:p>
    <w:p>
      <w:r/>
    </w:p>
    <w:p>
      <w:r>
        <w:t xml:space="preserve">深桑达 A </w:t>
      </w:r>
    </w:p>
    <w:p>
      <w:r/>
    </w:p>
    <w:p>
      <w:r>
        <w:t xml:space="preserve">深科技 </w:t>
      </w:r>
    </w:p>
    <w:p>
      <w:r/>
    </w:p>
    <w:p>
      <w:r>
        <w:t xml:space="preserve">中国长城 </w:t>
      </w:r>
    </w:p>
    <w:p>
      <w:r/>
    </w:p>
    <w:p>
      <w:r>
        <w:t xml:space="preserve">上海贝岭 </w:t>
      </w:r>
    </w:p>
    <w:p>
      <w:r/>
    </w:p>
    <w:p>
      <w:r>
        <w:t xml:space="preserve">华东科技 </w:t>
      </w:r>
    </w:p>
    <w:p>
      <w:r/>
    </w:p>
    <w:p>
      <w:r>
        <w:t xml:space="preserve">南京熊猫 </w:t>
      </w:r>
    </w:p>
    <w:p>
      <w:r/>
    </w:p>
    <w:p>
      <w:r>
        <w:t xml:space="preserve">振华科技 </w:t>
      </w:r>
    </w:p>
    <w:p>
      <w:r/>
    </w:p>
    <w:p>
      <w:r>
        <w:t xml:space="preserve">彩虹股份 </w:t>
      </w:r>
    </w:p>
    <w:p>
      <w:r/>
    </w:p>
    <w:p>
      <w:r>
        <w:t xml:space="preserve">中电华大科技 </w:t>
      </w:r>
    </w:p>
    <w:p>
      <w:r/>
    </w:p>
    <w:p>
      <w:r>
        <w:t xml:space="preserve">冠捷科技 </w:t>
      </w:r>
    </w:p>
    <w:p>
      <w:r/>
    </w:p>
    <w:p>
      <w:r>
        <w:t xml:space="preserve">Solomon Systech </w:t>
      </w:r>
    </w:p>
    <w:p>
      <w:r/>
    </w:p>
    <w:p>
      <w:r>
        <w:t xml:space="preserve">彩虹新能源 </w:t>
      </w:r>
    </w:p>
    <w:p>
      <w:r/>
    </w:p>
    <w:p>
      <w:r>
        <w:t xml:space="preserve">000032 </w:t>
      </w:r>
    </w:p>
    <w:p>
      <w:r/>
    </w:p>
    <w:p>
      <w:r>
        <w:t xml:space="preserve">000021 </w:t>
      </w:r>
    </w:p>
    <w:p>
      <w:r/>
    </w:p>
    <w:p>
      <w:r>
        <w:t xml:space="preserve">000066 </w:t>
      </w:r>
    </w:p>
    <w:p>
      <w:r/>
    </w:p>
    <w:p>
      <w:r>
        <w:t xml:space="preserve">600171 </w:t>
      </w:r>
    </w:p>
    <w:p>
      <w:r/>
    </w:p>
    <w:p>
      <w:r>
        <w:t xml:space="preserve">000727 </w:t>
      </w:r>
    </w:p>
    <w:p>
      <w:r/>
    </w:p>
    <w:p>
      <w:r>
        <w:t xml:space="preserve">600775/00553HK </w:t>
      </w:r>
    </w:p>
    <w:p>
      <w:r/>
    </w:p>
    <w:p>
      <w:r>
        <w:t xml:space="preserve">000733 </w:t>
      </w:r>
    </w:p>
    <w:p>
      <w:r/>
    </w:p>
    <w:p>
      <w:r>
        <w:t xml:space="preserve">600707 </w:t>
      </w:r>
    </w:p>
    <w:p>
      <w:r/>
    </w:p>
    <w:p>
      <w:r>
        <w:t xml:space="preserve">00085HK </w:t>
      </w:r>
    </w:p>
    <w:p>
      <w:r/>
    </w:p>
    <w:p>
      <w:r>
        <w:t xml:space="preserve">00903HK </w:t>
      </w:r>
    </w:p>
    <w:p>
      <w:r/>
    </w:p>
    <w:p>
      <w:r>
        <w:t xml:space="preserve">02878HK </w:t>
      </w:r>
    </w:p>
    <w:p>
      <w:r/>
    </w:p>
    <w:p>
      <w:r>
        <w:t xml:space="preserve">00438HK </w:t>
      </w:r>
    </w:p>
    <w:p>
      <w:r/>
    </w:p>
    <w:p>
      <w:r>
        <w:t xml:space="preserve">58.33% </w:t>
      </w:r>
    </w:p>
    <w:p>
      <w:r/>
    </w:p>
    <w:p>
      <w:r>
        <w:t xml:space="preserve">44.51% </w:t>
      </w:r>
    </w:p>
    <w:p>
      <w:r/>
    </w:p>
    <w:p>
      <w:r>
        <w:t xml:space="preserve">41.28% </w:t>
      </w:r>
    </w:p>
    <w:p>
      <w:r/>
    </w:p>
    <w:p>
      <w:r>
        <w:t xml:space="preserve">25.47% </w:t>
      </w:r>
    </w:p>
    <w:p>
      <w:r/>
    </w:p>
    <w:p>
      <w:r>
        <w:t xml:space="preserve">28.13% </w:t>
      </w:r>
    </w:p>
    <w:p>
      <w:r/>
    </w:p>
    <w:p>
      <w:r>
        <w:t xml:space="preserve">29.98% </w:t>
      </w:r>
    </w:p>
    <w:p>
      <w:r/>
    </w:p>
    <w:p>
      <w:r>
        <w:t xml:space="preserve">32.94% </w:t>
      </w:r>
    </w:p>
    <w:p>
      <w:r/>
    </w:p>
    <w:p>
      <w:r>
        <w:t xml:space="preserve">24.64% </w:t>
      </w:r>
    </w:p>
    <w:p>
      <w:r/>
    </w:p>
    <w:p>
      <w:r>
        <w:t xml:space="preserve">59.42% </w:t>
      </w:r>
    </w:p>
    <w:p>
      <w:r/>
    </w:p>
    <w:p>
      <w:r>
        <w:t xml:space="preserve">37.05% </w:t>
      </w:r>
    </w:p>
    <w:p>
      <w:r/>
    </w:p>
    <w:p>
      <w:r>
        <w:t xml:space="preserve">28.50% </w:t>
      </w:r>
    </w:p>
    <w:p>
      <w:r/>
    </w:p>
    <w:p>
      <w:r>
        <w:t xml:space="preserve">73.15% </w:t>
      </w:r>
    </w:p>
    <w:p>
      <w:r/>
    </w:p>
    <w:p>
      <w:r>
        <w:t xml:space="preserve">13 </w:t>
      </w:r>
    </w:p>
    <w:p>
      <w:r>
        <w:t xml:space="preserve">注：中国电子持股比例为中国电子通过上市公司股东中的相关关联方及一致行动人持有上市公司股份的合计数。 </w:t>
      </w:r>
    </w:p>
    <w:p>
      <w:r/>
    </w:p>
    <w:p>
      <w:r>
        <w:t xml:space="preserve">中电光谷 </w:t>
      </w:r>
    </w:p>
    <w:p>
      <w:r/>
    </w:p>
    <w:p>
      <w:r>
        <w:t xml:space="preserve">00798HK </w:t>
      </w:r>
    </w:p>
    <w:p>
      <w:r/>
    </w:p>
    <w:p>
      <w:r>
        <w:t xml:space="preserve">33.47% </w:t>
      </w:r>
    </w:p>
    <w:p>
      <w:r/>
    </w:p>
    <w:p>
      <w:r>
        <w:t xml:space="preserve">2 自然人 </w:t>
      </w:r>
    </w:p>
    <w:p>
      <w:r>
        <w:t xml:space="preserve">□适用 √不适用  </w:t>
      </w:r>
    </w:p>
    <w:p>
      <w:r/>
    </w:p>
    <w:p>
      <w:r>
        <w:t xml:space="preserve">38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注：1. 中国电子与其全资子公司中电有限分别于 2017 年 1 月 16 日、2018 年 3 月 26 日签署</w:t>
      </w:r>
    </w:p>
    <w:p>
      <w:r/>
    </w:p>
    <w:p>
      <w:r>
        <w:t>了《股份划转协议》及《股份划转协议的补充协议》，中国电子拟将其持有的公司 223,190,246</w:t>
      </w:r>
    </w:p>
    <w:p>
      <w:r/>
    </w:p>
    <w:p>
      <w:r>
        <w:t xml:space="preserve">股股份无偿划转至中电有限。目前，相关手续正在办理中。 </w:t>
      </w:r>
    </w:p>
    <w:p>
      <w:r/>
    </w:p>
    <w:p>
      <w:r>
        <w:t>2.报告期内，中电有限通过上海证券交易所集中竞价系统，增持了公司 1,241,000 股股票，</w:t>
      </w:r>
    </w:p>
    <w:p>
      <w:r/>
    </w:p>
    <w:p>
      <w:r>
        <w:t xml:space="preserve">占公司总股本的 0.25%。 </w:t>
      </w:r>
    </w:p>
    <w:p>
      <w:r/>
    </w:p>
    <w:p>
      <w:r>
        <w:t xml:space="preserve">(二) 实际控制人情况 </w:t>
      </w:r>
    </w:p>
    <w:p>
      <w:r>
        <w:t xml:space="preserve">1 法人 </w:t>
      </w:r>
    </w:p>
    <w:p>
      <w:r>
        <w:t xml:space="preserve">□适用 √不适用  </w:t>
      </w:r>
    </w:p>
    <w:p>
      <w:r/>
    </w:p>
    <w:p>
      <w:r>
        <w:t xml:space="preserve">2 自然人 </w:t>
      </w:r>
    </w:p>
    <w:p>
      <w:r>
        <w:t xml:space="preserve">□适用 √不适用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39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40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第七节 优先股相关情况 </w:t>
      </w:r>
    </w:p>
    <w:p>
      <w:r/>
    </w:p>
    <w:p>
      <w:r>
        <w:t xml:space="preserve">□适用 √不适用  </w:t>
      </w:r>
    </w:p>
    <w:p>
      <w:r/>
    </w:p>
    <w:p>
      <w:r>
        <w:t xml:space="preserve">41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42 / 168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单位：股 </w:t>
      </w:r>
    </w:p>
    <w:p>
      <w:r/>
    </w:p>
    <w:p>
      <w:r>
        <w:t xml:space="preserve">姓名 </w:t>
      </w:r>
    </w:p>
    <w:p>
      <w:r/>
    </w:p>
    <w:p>
      <w:r>
        <w:t xml:space="preserve">职务(注) </w:t>
      </w:r>
    </w:p>
    <w:p>
      <w:r/>
    </w:p>
    <w:p>
      <w:r>
        <w:t xml:space="preserve">性别 </w:t>
      </w:r>
    </w:p>
    <w:p>
      <w:r/>
    </w:p>
    <w:p>
      <w:r>
        <w:t>年</w:t>
      </w:r>
    </w:p>
    <w:p>
      <w:r>
        <w:t xml:space="preserve">龄 </w:t>
      </w:r>
    </w:p>
    <w:p>
      <w:r/>
    </w:p>
    <w:p>
      <w:r>
        <w:t>任期起始日</w:t>
      </w:r>
    </w:p>
    <w:p>
      <w:r>
        <w:t xml:space="preserve">期 </w:t>
      </w:r>
    </w:p>
    <w:p>
      <w:r/>
    </w:p>
    <w:p>
      <w:r>
        <w:t>任期终止日</w:t>
      </w:r>
    </w:p>
    <w:p>
      <w:r>
        <w:t xml:space="preserve">期 </w:t>
      </w:r>
    </w:p>
    <w:p>
      <w:r/>
    </w:p>
    <w:p>
      <w:r>
        <w:t xml:space="preserve">年初持股数 年末持股数 </w:t>
      </w:r>
    </w:p>
    <w:p>
      <w:r/>
    </w:p>
    <w:p>
      <w:r>
        <w:t>年度内股份增</w:t>
      </w:r>
    </w:p>
    <w:p>
      <w:r>
        <w:t xml:space="preserve">减变动量 </w:t>
      </w:r>
    </w:p>
    <w:p>
      <w:r/>
    </w:p>
    <w:p>
      <w:r>
        <w:t>增减变动原</w:t>
      </w:r>
    </w:p>
    <w:p>
      <w:r>
        <w:t xml:space="preserve">因 </w:t>
      </w:r>
    </w:p>
    <w:p>
      <w:r/>
    </w:p>
    <w:p>
      <w:r>
        <w:t>报告期内从公</w:t>
      </w:r>
    </w:p>
    <w:p>
      <w:r>
        <w:t>司获得的税前</w:t>
      </w:r>
    </w:p>
    <w:p>
      <w:r>
        <w:t>报酬总额（万</w:t>
      </w:r>
    </w:p>
    <w:p>
      <w:r>
        <w:t xml:space="preserve">元） </w:t>
      </w:r>
    </w:p>
    <w:p>
      <w:r/>
    </w:p>
    <w:p>
      <w:r>
        <w:t>是否在公司关</w:t>
      </w:r>
    </w:p>
    <w:p>
      <w:r>
        <w:t xml:space="preserve">联方获取报酬 </w:t>
      </w:r>
    </w:p>
    <w:p>
      <w:r/>
    </w:p>
    <w:p>
      <w:r>
        <w:t xml:space="preserve">周进军 </w:t>
      </w:r>
    </w:p>
    <w:p>
      <w:r/>
    </w:p>
    <w:p>
      <w:r>
        <w:t xml:space="preserve">董事长 </w:t>
      </w:r>
    </w:p>
    <w:p>
      <w:r/>
    </w:p>
    <w:p>
      <w:r>
        <w:t xml:space="preserve">男 </w:t>
      </w:r>
    </w:p>
    <w:p>
      <w:r/>
    </w:p>
    <w:p>
      <w:r>
        <w:t xml:space="preserve">47 </w:t>
      </w:r>
    </w:p>
    <w:p>
      <w:r/>
    </w:p>
    <w:p>
      <w:r>
        <w:t xml:space="preserve">2017.06.05 </w:t>
      </w:r>
    </w:p>
    <w:p>
      <w:r/>
    </w:p>
    <w:p>
      <w:r>
        <w:t xml:space="preserve">- </w:t>
      </w:r>
    </w:p>
    <w:p>
      <w:r/>
    </w:p>
    <w:p>
      <w:r>
        <w:t xml:space="preserve">726,261 </w:t>
      </w:r>
    </w:p>
    <w:p>
      <w:r/>
    </w:p>
    <w:p>
      <w:r>
        <w:t xml:space="preserve">726,261 </w:t>
      </w:r>
    </w:p>
    <w:p>
      <w:r/>
    </w:p>
    <w:p>
      <w:r>
        <w:t xml:space="preserve">0  </w:t>
      </w:r>
    </w:p>
    <w:p>
      <w:r/>
    </w:p>
    <w:p>
      <w:r>
        <w:t xml:space="preserve">84.82 </w:t>
      </w:r>
    </w:p>
    <w:p>
      <w:r/>
    </w:p>
    <w:p>
      <w:r>
        <w:t xml:space="preserve">否 </w:t>
      </w:r>
    </w:p>
    <w:p>
      <w:r/>
    </w:p>
    <w:p>
      <w:r>
        <w:t xml:space="preserve">董事 </w:t>
      </w:r>
    </w:p>
    <w:p>
      <w:r/>
    </w:p>
    <w:p>
      <w:r>
        <w:t xml:space="preserve">2012.07.05 </w:t>
      </w:r>
    </w:p>
    <w:p>
      <w:r/>
    </w:p>
    <w:p>
      <w:r>
        <w:t xml:space="preserve">- </w:t>
      </w:r>
    </w:p>
    <w:p>
      <w:r/>
    </w:p>
    <w:p>
      <w:r>
        <w:t xml:space="preserve">崔辉 </w:t>
      </w:r>
    </w:p>
    <w:p>
      <w:r/>
    </w:p>
    <w:p>
      <w:r>
        <w:t xml:space="preserve">董事 </w:t>
      </w:r>
    </w:p>
    <w:p>
      <w:r/>
    </w:p>
    <w:p>
      <w:r>
        <w:t xml:space="preserve">男 </w:t>
      </w:r>
    </w:p>
    <w:p>
      <w:r/>
    </w:p>
    <w:p>
      <w:r>
        <w:t xml:space="preserve">56 </w:t>
      </w:r>
    </w:p>
    <w:p>
      <w:r/>
    </w:p>
    <w:p>
      <w:r>
        <w:t xml:space="preserve">2016.06.02 </w:t>
      </w:r>
    </w:p>
    <w:p>
      <w:r/>
    </w:p>
    <w:p>
      <w:r>
        <w:t xml:space="preserve">2019.03.27 </w:t>
      </w:r>
    </w:p>
    <w:p>
      <w:r/>
    </w:p>
    <w:p>
      <w:r>
        <w:t xml:space="preserve">91.93 </w:t>
      </w:r>
    </w:p>
    <w:p>
      <w:r/>
    </w:p>
    <w:p>
      <w:r>
        <w:t xml:space="preserve">否 </w:t>
      </w:r>
    </w:p>
    <w:p>
      <w:r/>
    </w:p>
    <w:p>
      <w:r>
        <w:t xml:space="preserve">谌志华 </w:t>
      </w:r>
    </w:p>
    <w:p>
      <w:r/>
    </w:p>
    <w:p>
      <w:r>
        <w:t xml:space="preserve">董事 </w:t>
      </w:r>
    </w:p>
    <w:p>
      <w:r/>
    </w:p>
    <w:p>
      <w:r>
        <w:t xml:space="preserve">男 </w:t>
      </w:r>
    </w:p>
    <w:p>
      <w:r/>
    </w:p>
    <w:p>
      <w:r>
        <w:t xml:space="preserve">48 </w:t>
      </w:r>
    </w:p>
    <w:p>
      <w:r/>
    </w:p>
    <w:p>
      <w:r>
        <w:t xml:space="preserve">2017.07.20 </w:t>
      </w:r>
    </w:p>
    <w:p>
      <w:r/>
    </w:p>
    <w:p>
      <w:r>
        <w:t xml:space="preserve">- </w:t>
      </w:r>
    </w:p>
    <w:p>
      <w:r/>
    </w:p>
    <w:p>
      <w:r>
        <w:t xml:space="preserve">83.45 </w:t>
      </w:r>
    </w:p>
    <w:p>
      <w:r/>
    </w:p>
    <w:p>
      <w:r>
        <w:t xml:space="preserve">否 </w:t>
      </w:r>
    </w:p>
    <w:p>
      <w:r/>
    </w:p>
    <w:p>
      <w:r>
        <w:t xml:space="preserve">总经理 </w:t>
      </w:r>
    </w:p>
    <w:p>
      <w:r/>
    </w:p>
    <w:p>
      <w:r>
        <w:t xml:space="preserve">2017.06.23 </w:t>
      </w:r>
    </w:p>
    <w:p>
      <w:r/>
    </w:p>
    <w:p>
      <w:r>
        <w:t xml:space="preserve">- </w:t>
      </w:r>
    </w:p>
    <w:p>
      <w:r/>
    </w:p>
    <w:p>
      <w:r>
        <w:t xml:space="preserve">韩宗远 董事 </w:t>
      </w:r>
    </w:p>
    <w:p>
      <w:r/>
    </w:p>
    <w:p>
      <w:r>
        <w:t xml:space="preserve">男 </w:t>
      </w:r>
    </w:p>
    <w:p>
      <w:r/>
    </w:p>
    <w:p>
      <w:r>
        <w:t xml:space="preserve">53 </w:t>
      </w:r>
    </w:p>
    <w:p>
      <w:r/>
    </w:p>
    <w:p>
      <w:r>
        <w:t xml:space="preserve">2017.07.20 </w:t>
      </w:r>
    </w:p>
    <w:p>
      <w:r/>
    </w:p>
    <w:p>
      <w:r>
        <w:t xml:space="preserve">- </w:t>
      </w:r>
    </w:p>
    <w:p>
      <w:r/>
    </w:p>
    <w:p>
      <w:r>
        <w:t xml:space="preserve">0.27 </w:t>
      </w:r>
    </w:p>
    <w:p>
      <w:r/>
    </w:p>
    <w:p>
      <w:r>
        <w:t xml:space="preserve">是 </w:t>
      </w:r>
    </w:p>
    <w:p>
      <w:r/>
    </w:p>
    <w:p>
      <w:r>
        <w:t xml:space="preserve">白丽芳 董事 </w:t>
      </w:r>
    </w:p>
    <w:p>
      <w:r/>
    </w:p>
    <w:p>
      <w:r>
        <w:t xml:space="preserve">女 </w:t>
      </w:r>
    </w:p>
    <w:p>
      <w:r/>
    </w:p>
    <w:p>
      <w:r>
        <w:t xml:space="preserve">52 </w:t>
      </w:r>
    </w:p>
    <w:p>
      <w:r/>
    </w:p>
    <w:p>
      <w:r>
        <w:t xml:space="preserve">2016.06.02 </w:t>
      </w:r>
    </w:p>
    <w:p>
      <w:r/>
    </w:p>
    <w:p>
      <w:r>
        <w:t xml:space="preserve">- </w:t>
      </w:r>
    </w:p>
    <w:p>
      <w:r/>
    </w:p>
    <w:p>
      <w:r>
        <w:t xml:space="preserve">0.29 </w:t>
      </w:r>
    </w:p>
    <w:p>
      <w:r/>
    </w:p>
    <w:p>
      <w:r>
        <w:t xml:space="preserve">是 </w:t>
      </w:r>
    </w:p>
    <w:p>
      <w:r/>
    </w:p>
    <w:p>
      <w:r>
        <w:t xml:space="preserve">王志平 董事 </w:t>
      </w:r>
    </w:p>
    <w:p>
      <w:r/>
    </w:p>
    <w:p>
      <w:r>
        <w:t xml:space="preserve">男 </w:t>
      </w:r>
    </w:p>
    <w:p>
      <w:r/>
    </w:p>
    <w:p>
      <w:r>
        <w:t xml:space="preserve">44 </w:t>
      </w:r>
    </w:p>
    <w:p>
      <w:r/>
    </w:p>
    <w:p>
      <w:r>
        <w:t xml:space="preserve">2018.06.15 </w:t>
      </w:r>
    </w:p>
    <w:p>
      <w:r/>
    </w:p>
    <w:p>
      <w:r>
        <w:t xml:space="preserve">- </w:t>
      </w:r>
    </w:p>
    <w:p>
      <w:r/>
    </w:p>
    <w:p>
      <w:r>
        <w:t xml:space="preserve">0.11 </w:t>
      </w:r>
    </w:p>
    <w:p>
      <w:r/>
    </w:p>
    <w:p>
      <w:r>
        <w:t xml:space="preserve">是 </w:t>
      </w:r>
    </w:p>
    <w:p>
      <w:r/>
    </w:p>
    <w:p>
      <w:r>
        <w:t xml:space="preserve">邱洪生 独立董事 </w:t>
      </w:r>
    </w:p>
    <w:p>
      <w:r/>
    </w:p>
    <w:p>
      <w:r>
        <w:t xml:space="preserve">男 </w:t>
      </w:r>
    </w:p>
    <w:p>
      <w:r/>
    </w:p>
    <w:p>
      <w:r>
        <w:t xml:space="preserve">54 </w:t>
      </w:r>
    </w:p>
    <w:p>
      <w:r/>
    </w:p>
    <w:p>
      <w:r>
        <w:t xml:space="preserve">2012.07.05 </w:t>
      </w:r>
    </w:p>
    <w:p>
      <w:r/>
    </w:p>
    <w:p>
      <w:r>
        <w:t xml:space="preserve">- </w:t>
      </w:r>
    </w:p>
    <w:p>
      <w:r/>
    </w:p>
    <w:p>
      <w:r>
        <w:t xml:space="preserve">8.50 </w:t>
      </w:r>
    </w:p>
    <w:p>
      <w:r/>
    </w:p>
    <w:p>
      <w:r>
        <w:t xml:space="preserve">是 </w:t>
      </w:r>
    </w:p>
    <w:p>
      <w:r/>
    </w:p>
    <w:p>
      <w:r>
        <w:t xml:space="preserve">崔利国 独立董事 </w:t>
      </w:r>
    </w:p>
    <w:p>
      <w:r/>
    </w:p>
    <w:p>
      <w:r>
        <w:t xml:space="preserve">男 </w:t>
      </w:r>
    </w:p>
    <w:p>
      <w:r/>
    </w:p>
    <w:p>
      <w:r>
        <w:t xml:space="preserve">49 </w:t>
      </w:r>
    </w:p>
    <w:p>
      <w:r/>
    </w:p>
    <w:p>
      <w:r>
        <w:t xml:space="preserve">2012.07.05 </w:t>
      </w:r>
    </w:p>
    <w:p>
      <w:r/>
    </w:p>
    <w:p>
      <w:r>
        <w:t xml:space="preserve">- </w:t>
      </w:r>
    </w:p>
    <w:p>
      <w:r/>
    </w:p>
    <w:p>
      <w:r>
        <w:t xml:space="preserve">7.90 </w:t>
      </w:r>
    </w:p>
    <w:p>
      <w:r/>
    </w:p>
    <w:p>
      <w:r>
        <w:t xml:space="preserve">否 </w:t>
      </w:r>
    </w:p>
    <w:p>
      <w:r/>
    </w:p>
    <w:p>
      <w:r>
        <w:t xml:space="preserve">陈尚义 独立董事 </w:t>
      </w:r>
    </w:p>
    <w:p>
      <w:r/>
    </w:p>
    <w:p>
      <w:r>
        <w:t xml:space="preserve">男 </w:t>
      </w:r>
    </w:p>
    <w:p>
      <w:r/>
    </w:p>
    <w:p>
      <w:r>
        <w:t xml:space="preserve">53 </w:t>
      </w:r>
    </w:p>
    <w:p>
      <w:r/>
    </w:p>
    <w:p>
      <w:r>
        <w:t xml:space="preserve">2018.02.08 </w:t>
      </w:r>
    </w:p>
    <w:p>
      <w:r/>
    </w:p>
    <w:p>
      <w:r>
        <w:t xml:space="preserve">- </w:t>
      </w:r>
    </w:p>
    <w:p>
      <w:r/>
    </w:p>
    <w:p>
      <w:r>
        <w:t xml:space="preserve">6.62 </w:t>
      </w:r>
    </w:p>
    <w:p>
      <w:r/>
    </w:p>
    <w:p>
      <w:r>
        <w:t xml:space="preserve">否 </w:t>
      </w:r>
    </w:p>
    <w:p>
      <w:r/>
    </w:p>
    <w:p>
      <w:r>
        <w:t xml:space="preserve">杨昕光 监事会主席 </w:t>
      </w:r>
    </w:p>
    <w:p>
      <w:r/>
    </w:p>
    <w:p>
      <w:r>
        <w:t xml:space="preserve">男 </w:t>
      </w:r>
    </w:p>
    <w:p>
      <w:r/>
    </w:p>
    <w:p>
      <w:r>
        <w:t xml:space="preserve">57 </w:t>
      </w:r>
    </w:p>
    <w:p>
      <w:r/>
    </w:p>
    <w:p>
      <w:r>
        <w:t xml:space="preserve">2016.03.17 </w:t>
      </w:r>
    </w:p>
    <w:p>
      <w:r/>
    </w:p>
    <w:p>
      <w:r>
        <w:t xml:space="preserve">- </w:t>
      </w:r>
    </w:p>
    <w:p>
      <w:r/>
    </w:p>
    <w:p>
      <w:r>
        <w:t xml:space="preserve">71.90 </w:t>
      </w:r>
    </w:p>
    <w:p>
      <w:r/>
    </w:p>
    <w:p>
      <w:r>
        <w:t xml:space="preserve">否 </w:t>
      </w:r>
    </w:p>
    <w:p>
      <w:r/>
    </w:p>
    <w:p>
      <w:r>
        <w:t xml:space="preserve">李福江 监事 </w:t>
      </w:r>
    </w:p>
    <w:p>
      <w:r/>
    </w:p>
    <w:p>
      <w:r>
        <w:t xml:space="preserve">女 </w:t>
      </w:r>
    </w:p>
    <w:p>
      <w:r/>
    </w:p>
    <w:p>
      <w:r>
        <w:t xml:space="preserve">50 </w:t>
      </w:r>
    </w:p>
    <w:p>
      <w:r/>
    </w:p>
    <w:p>
      <w:r>
        <w:t xml:space="preserve">2016.03.17 </w:t>
      </w:r>
    </w:p>
    <w:p>
      <w:r/>
    </w:p>
    <w:p>
      <w:r>
        <w:t xml:space="preserve">- </w:t>
      </w:r>
    </w:p>
    <w:p>
      <w:r/>
    </w:p>
    <w:p>
      <w:r>
        <w:t xml:space="preserve">0.42 </w:t>
      </w:r>
    </w:p>
    <w:p>
      <w:r/>
    </w:p>
    <w:p>
      <w:r>
        <w:t xml:space="preserve">是 </w:t>
      </w:r>
    </w:p>
    <w:p>
      <w:r/>
    </w:p>
    <w:p>
      <w:r>
        <w:t xml:space="preserve">董白云 监事 </w:t>
      </w:r>
    </w:p>
    <w:p>
      <w:r/>
    </w:p>
    <w:p>
      <w:r>
        <w:t xml:space="preserve">女 </w:t>
      </w:r>
    </w:p>
    <w:p>
      <w:r/>
    </w:p>
    <w:p>
      <w:r>
        <w:t xml:space="preserve">32 </w:t>
      </w:r>
    </w:p>
    <w:p>
      <w:r/>
    </w:p>
    <w:p>
      <w:r>
        <w:t xml:space="preserve">2017.12.08 </w:t>
      </w:r>
    </w:p>
    <w:p>
      <w:r/>
    </w:p>
    <w:p>
      <w:r>
        <w:t xml:space="preserve">- </w:t>
      </w:r>
    </w:p>
    <w:p>
      <w:r/>
    </w:p>
    <w:p>
      <w:r>
        <w:t xml:space="preserve">400 </w:t>
      </w:r>
    </w:p>
    <w:p>
      <w:r/>
    </w:p>
    <w:p>
      <w:r>
        <w:t xml:space="preserve">400 </w:t>
      </w:r>
    </w:p>
    <w:p>
      <w:r/>
    </w:p>
    <w:p>
      <w:r>
        <w:t xml:space="preserve">0  </w:t>
      </w:r>
    </w:p>
    <w:p>
      <w:r/>
    </w:p>
    <w:p>
      <w:r>
        <w:t xml:space="preserve">32.75 </w:t>
      </w:r>
    </w:p>
    <w:p>
      <w:r/>
    </w:p>
    <w:p>
      <w:r>
        <w:t xml:space="preserve">否 </w:t>
      </w:r>
    </w:p>
    <w:p>
      <w:r/>
    </w:p>
    <w:p>
      <w:r>
        <w:t xml:space="preserve">尚铭 </w:t>
      </w:r>
    </w:p>
    <w:p>
      <w:r/>
    </w:p>
    <w:p>
      <w:r>
        <w:t xml:space="preserve">高级副总经理 </w:t>
      </w:r>
    </w:p>
    <w:p>
      <w:r/>
    </w:p>
    <w:p>
      <w:r>
        <w:t xml:space="preserve">男 </w:t>
      </w:r>
    </w:p>
    <w:p>
      <w:r/>
    </w:p>
    <w:p>
      <w:r>
        <w:t xml:space="preserve">55 </w:t>
      </w:r>
    </w:p>
    <w:p>
      <w:r/>
    </w:p>
    <w:p>
      <w:r>
        <w:t xml:space="preserve">2010.01.25 </w:t>
      </w:r>
    </w:p>
    <w:p>
      <w:r/>
    </w:p>
    <w:p>
      <w:r>
        <w:t xml:space="preserve">- </w:t>
      </w:r>
    </w:p>
    <w:p>
      <w:r/>
    </w:p>
    <w:p>
      <w:r>
        <w:t xml:space="preserve">886,000 </w:t>
      </w:r>
    </w:p>
    <w:p>
      <w:r/>
    </w:p>
    <w:p>
      <w:r>
        <w:t xml:space="preserve">886,000 </w:t>
      </w:r>
    </w:p>
    <w:p>
      <w:r/>
    </w:p>
    <w:p>
      <w:r>
        <w:t xml:space="preserve">0  </w:t>
      </w:r>
    </w:p>
    <w:p>
      <w:r/>
    </w:p>
    <w:p>
      <w:r>
        <w:t xml:space="preserve">71.41 </w:t>
      </w:r>
    </w:p>
    <w:p>
      <w:r/>
    </w:p>
    <w:p>
      <w:r>
        <w:t xml:space="preserve">否 </w:t>
      </w:r>
    </w:p>
    <w:p>
      <w:r/>
    </w:p>
    <w:p>
      <w:r>
        <w:t xml:space="preserve">方军 </w:t>
      </w:r>
    </w:p>
    <w:p>
      <w:r/>
    </w:p>
    <w:p>
      <w:r>
        <w:t xml:space="preserve">财务总监 </w:t>
      </w:r>
    </w:p>
    <w:p>
      <w:r/>
    </w:p>
    <w:p>
      <w:r>
        <w:t xml:space="preserve">男 </w:t>
      </w:r>
    </w:p>
    <w:p>
      <w:r/>
    </w:p>
    <w:p>
      <w:r>
        <w:t xml:space="preserve">57 </w:t>
      </w:r>
    </w:p>
    <w:p>
      <w:r/>
    </w:p>
    <w:p>
      <w:r>
        <w:t xml:space="preserve">2004.09.07 </w:t>
      </w:r>
    </w:p>
    <w:p>
      <w:r/>
    </w:p>
    <w:p>
      <w:r>
        <w:t xml:space="preserve">2019.01.10 </w:t>
      </w:r>
    </w:p>
    <w:p>
      <w:r/>
    </w:p>
    <w:p>
      <w:r>
        <w:t xml:space="preserve">71.35 </w:t>
      </w:r>
    </w:p>
    <w:p>
      <w:r/>
    </w:p>
    <w:p>
      <w:r>
        <w:t xml:space="preserve">否 </w:t>
      </w:r>
    </w:p>
    <w:p>
      <w:r/>
    </w:p>
    <w:p>
      <w:r>
        <w:t xml:space="preserve">陈复兴 高级副总经理 </w:t>
      </w:r>
    </w:p>
    <w:p>
      <w:r/>
    </w:p>
    <w:p>
      <w:r>
        <w:t xml:space="preserve">男 </w:t>
      </w:r>
    </w:p>
    <w:p>
      <w:r/>
    </w:p>
    <w:p>
      <w:r>
        <w:t xml:space="preserve">54 </w:t>
      </w:r>
    </w:p>
    <w:p>
      <w:r/>
    </w:p>
    <w:p>
      <w:r>
        <w:t xml:space="preserve">2017.06.23 </w:t>
      </w:r>
    </w:p>
    <w:p>
      <w:r/>
    </w:p>
    <w:p>
      <w:r>
        <w:t xml:space="preserve">- </w:t>
      </w:r>
    </w:p>
    <w:p>
      <w:r/>
    </w:p>
    <w:p>
      <w:r>
        <w:t xml:space="preserve">71.55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董事会秘书 </w:t>
      </w:r>
    </w:p>
    <w:p>
      <w:r/>
    </w:p>
    <w:p>
      <w:r>
        <w:t xml:space="preserve">杜潜 </w:t>
      </w:r>
    </w:p>
    <w:p>
      <w:r/>
    </w:p>
    <w:p>
      <w:r>
        <w:t xml:space="preserve">高级副总经理 </w:t>
      </w:r>
    </w:p>
    <w:p>
      <w:r/>
    </w:p>
    <w:p>
      <w:r>
        <w:t xml:space="preserve">徐建堂 高级副总经理 </w:t>
      </w:r>
    </w:p>
    <w:p>
      <w:r/>
    </w:p>
    <w:p>
      <w:r>
        <w:t xml:space="preserve">何文哲 财务总监 </w:t>
      </w:r>
    </w:p>
    <w:p>
      <w:r/>
    </w:p>
    <w:p>
      <w:r>
        <w:t xml:space="preserve">王定健 董事 </w:t>
      </w:r>
    </w:p>
    <w:p>
      <w:r/>
    </w:p>
    <w:p>
      <w:r>
        <w:t xml:space="preserve">王劲 </w:t>
      </w:r>
    </w:p>
    <w:p>
      <w:r/>
    </w:p>
    <w:p>
      <w:r>
        <w:t xml:space="preserve">合计 </w:t>
      </w:r>
    </w:p>
    <w:p>
      <w:r/>
    </w:p>
    <w:p>
      <w:r>
        <w:t xml:space="preserve">独立董事 </w:t>
      </w:r>
    </w:p>
    <w:p>
      <w:r/>
    </w:p>
    <w:p>
      <w:r>
        <w:t xml:space="preserve">/ </w:t>
      </w:r>
    </w:p>
    <w:p>
      <w:r/>
    </w:p>
    <w:p>
      <w:r>
        <w:t xml:space="preserve">男 </w:t>
      </w:r>
    </w:p>
    <w:p>
      <w:r/>
    </w:p>
    <w:p>
      <w:r>
        <w:t xml:space="preserve">男 </w:t>
      </w:r>
    </w:p>
    <w:p>
      <w:r/>
    </w:p>
    <w:p>
      <w:r>
        <w:t xml:space="preserve">男 </w:t>
      </w:r>
    </w:p>
    <w:p>
      <w:r/>
    </w:p>
    <w:p>
      <w:r>
        <w:t xml:space="preserve">男 </w:t>
      </w:r>
    </w:p>
    <w:p>
      <w:r/>
    </w:p>
    <w:p>
      <w:r>
        <w:t xml:space="preserve">男 </w:t>
      </w:r>
    </w:p>
    <w:p>
      <w:r/>
    </w:p>
    <w:p>
      <w:r>
        <w:t xml:space="preserve">/ </w:t>
      </w:r>
    </w:p>
    <w:p>
      <w:r/>
    </w:p>
    <w:p>
      <w:r>
        <w:t xml:space="preserve">50 </w:t>
      </w:r>
    </w:p>
    <w:p>
      <w:r/>
    </w:p>
    <w:p>
      <w:r>
        <w:t xml:space="preserve">53 </w:t>
      </w:r>
    </w:p>
    <w:p>
      <w:r/>
    </w:p>
    <w:p>
      <w:r>
        <w:t xml:space="preserve">46 </w:t>
      </w:r>
    </w:p>
    <w:p>
      <w:r/>
    </w:p>
    <w:p>
      <w:r>
        <w:t xml:space="preserve">61 </w:t>
      </w:r>
    </w:p>
    <w:p>
      <w:r/>
    </w:p>
    <w:p>
      <w:r>
        <w:t xml:space="preserve">54 </w:t>
      </w:r>
    </w:p>
    <w:p>
      <w:r/>
    </w:p>
    <w:p>
      <w:r>
        <w:t xml:space="preserve">/ </w:t>
      </w:r>
    </w:p>
    <w:p>
      <w:r/>
    </w:p>
    <w:p>
      <w:r>
        <w:t xml:space="preserve">2004.03.16 </w:t>
      </w:r>
    </w:p>
    <w:p>
      <w:r/>
    </w:p>
    <w:p>
      <w:r>
        <w:t xml:space="preserve">2017.06.23 </w:t>
      </w:r>
    </w:p>
    <w:p>
      <w:r/>
    </w:p>
    <w:p>
      <w:r>
        <w:t xml:space="preserve">2017.06.23 </w:t>
      </w:r>
    </w:p>
    <w:p>
      <w:r/>
    </w:p>
    <w:p>
      <w:r>
        <w:t xml:space="preserve">2019.01.10 </w:t>
      </w:r>
    </w:p>
    <w:p>
      <w:r/>
    </w:p>
    <w:p>
      <w:r>
        <w:t xml:space="preserve">- </w:t>
      </w:r>
    </w:p>
    <w:p>
      <w:r/>
    </w:p>
    <w:p>
      <w:r>
        <w:t xml:space="preserve">- </w:t>
      </w:r>
    </w:p>
    <w:p>
      <w:r/>
    </w:p>
    <w:p>
      <w:r>
        <w:t xml:space="preserve">- </w:t>
      </w:r>
    </w:p>
    <w:p>
      <w:r/>
    </w:p>
    <w:p>
      <w:r>
        <w:t xml:space="preserve">- </w:t>
      </w:r>
    </w:p>
    <w:p>
      <w:r/>
    </w:p>
    <w:p>
      <w:r>
        <w:t xml:space="preserve">2017.07.20 </w:t>
      </w:r>
    </w:p>
    <w:p>
      <w:r/>
    </w:p>
    <w:p>
      <w:r>
        <w:t xml:space="preserve">2018.05.31 </w:t>
      </w:r>
    </w:p>
    <w:p>
      <w:r/>
    </w:p>
    <w:p>
      <w:r>
        <w:t xml:space="preserve">2016.03.17 </w:t>
      </w:r>
    </w:p>
    <w:p>
      <w:r/>
    </w:p>
    <w:p>
      <w:r>
        <w:t xml:space="preserve">2018.02.08 </w:t>
      </w:r>
    </w:p>
    <w:p>
      <w:r/>
    </w:p>
    <w:p>
      <w:r>
        <w:t xml:space="preserve">/ </w:t>
      </w:r>
    </w:p>
    <w:p>
      <w:r/>
    </w:p>
    <w:p>
      <w:r>
        <w:t xml:space="preserve">/ </w:t>
      </w:r>
    </w:p>
    <w:p>
      <w:r/>
    </w:p>
    <w:p>
      <w:r>
        <w:t xml:space="preserve">1,612,661 </w:t>
      </w:r>
    </w:p>
    <w:p>
      <w:r/>
    </w:p>
    <w:p>
      <w:r>
        <w:t xml:space="preserve">1,612,661 </w:t>
      </w:r>
    </w:p>
    <w:p>
      <w:r/>
    </w:p>
    <w:p>
      <w:r>
        <w:t xml:space="preserve">0 </w:t>
      </w:r>
    </w:p>
    <w:p>
      <w:r/>
    </w:p>
    <w:p>
      <w:r>
        <w:t xml:space="preserve">/ </w:t>
      </w:r>
    </w:p>
    <w:p>
      <w:r/>
    </w:p>
    <w:p>
      <w:r>
        <w:t xml:space="preserve">82.81 </w:t>
      </w:r>
    </w:p>
    <w:p>
      <w:r/>
    </w:p>
    <w:p>
      <w:r>
        <w:t xml:space="preserve">159.42 </w:t>
      </w:r>
    </w:p>
    <w:p>
      <w:r/>
    </w:p>
    <w:p>
      <w:r>
        <w:t xml:space="preserve">0.00 </w:t>
      </w:r>
    </w:p>
    <w:p>
      <w:r/>
    </w:p>
    <w:p>
      <w:r>
        <w:t xml:space="preserve">70.96 </w:t>
      </w:r>
    </w:p>
    <w:p>
      <w:r/>
    </w:p>
    <w:p>
      <w:r>
        <w:t xml:space="preserve">0.58 </w:t>
      </w:r>
    </w:p>
    <w:p>
      <w:r/>
    </w:p>
    <w:p>
      <w:r>
        <w:t xml:space="preserve">917.04 </w:t>
      </w:r>
    </w:p>
    <w:p>
      <w:r/>
    </w:p>
    <w:p>
      <w:r>
        <w:t xml:space="preserve">否 </w:t>
      </w:r>
    </w:p>
    <w:p>
      <w:r/>
    </w:p>
    <w:p>
      <w:r>
        <w:t xml:space="preserve">否 </w:t>
      </w:r>
    </w:p>
    <w:p>
      <w:r/>
    </w:p>
    <w:p>
      <w:r>
        <w:t xml:space="preserve">是 </w:t>
      </w:r>
    </w:p>
    <w:p>
      <w:r/>
    </w:p>
    <w:p>
      <w:r>
        <w:t xml:space="preserve">否 </w:t>
      </w:r>
    </w:p>
    <w:p>
      <w:r/>
    </w:p>
    <w:p>
      <w:r>
        <w:t xml:space="preserve">否 </w:t>
      </w:r>
    </w:p>
    <w:p>
      <w:r/>
    </w:p>
    <w:p>
      <w:r>
        <w:t xml:space="preserve">/ </w:t>
      </w:r>
    </w:p>
    <w:p>
      <w:r/>
    </w:p>
    <w:p>
      <w:r>
        <w:t xml:space="preserve">43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姓名 </w:t>
      </w:r>
    </w:p>
    <w:p>
      <w:r/>
    </w:p>
    <w:p>
      <w:r>
        <w:t xml:space="preserve">周进军 </w:t>
      </w:r>
    </w:p>
    <w:p>
      <w:r/>
    </w:p>
    <w:p>
      <w:r>
        <w:t xml:space="preserve">谌志华 </w:t>
      </w:r>
    </w:p>
    <w:p>
      <w:r/>
    </w:p>
    <w:p>
      <w:r>
        <w:t xml:space="preserve">主要工作经历 </w:t>
      </w:r>
    </w:p>
    <w:p>
      <w:r/>
    </w:p>
    <w:p>
      <w:r>
        <w:t>毕业于中国人民大学经济应用数学专业，最近五年在本公司工作，现任公司董事长、科技委主任</w:t>
      </w:r>
    </w:p>
    <w:p>
      <w:r>
        <w:t xml:space="preserve">及中国电子副总工程师。 </w:t>
      </w:r>
    </w:p>
    <w:p>
      <w:r>
        <w:t>毕业于清华大学经济管理学院 EMBA，正高级工程师。最近五年在本公司工作，现任公司董事、党</w:t>
      </w:r>
    </w:p>
    <w:p>
      <w:r>
        <w:t xml:space="preserve">委书记、总经理，全面负责公司党务方面工作、主持公司经营管理工作。 </w:t>
      </w:r>
    </w:p>
    <w:p>
      <w:r/>
    </w:p>
    <w:p>
      <w:r>
        <w:t xml:space="preserve">韩宗远 毕业于湖南大学 EMBA，最近五年在中国电子工作，现任中国电子人力资源部主任，本公司董事。 </w:t>
      </w:r>
    </w:p>
    <w:p>
      <w:r/>
    </w:p>
    <w:p>
      <w:r>
        <w:t xml:space="preserve">白丽芳 </w:t>
      </w:r>
    </w:p>
    <w:p>
      <w:r/>
    </w:p>
    <w:p>
      <w:r>
        <w:t xml:space="preserve">王志平 </w:t>
      </w:r>
    </w:p>
    <w:p>
      <w:r/>
    </w:p>
    <w:p>
      <w:r>
        <w:t xml:space="preserve">邱洪生 </w:t>
      </w:r>
    </w:p>
    <w:p>
      <w:r/>
    </w:p>
    <w:p>
      <w:r>
        <w:t xml:space="preserve">崔利国 </w:t>
      </w:r>
    </w:p>
    <w:p>
      <w:r/>
    </w:p>
    <w:p>
      <w:r>
        <w:t xml:space="preserve">陈尚义 </w:t>
      </w:r>
    </w:p>
    <w:p>
      <w:r/>
    </w:p>
    <w:p>
      <w:r>
        <w:t xml:space="preserve">杨昕光 </w:t>
      </w:r>
    </w:p>
    <w:p>
      <w:r/>
    </w:p>
    <w:p>
      <w:r>
        <w:t xml:space="preserve">李福江 </w:t>
      </w:r>
    </w:p>
    <w:p>
      <w:r/>
    </w:p>
    <w:p>
      <w:r>
        <w:t xml:space="preserve">董白云 </w:t>
      </w:r>
    </w:p>
    <w:p>
      <w:r/>
    </w:p>
    <w:p>
      <w:r>
        <w:t xml:space="preserve">尚铭 </w:t>
      </w:r>
    </w:p>
    <w:p>
      <w:r/>
    </w:p>
    <w:p>
      <w:r>
        <w:t xml:space="preserve">何文哲 </w:t>
      </w:r>
    </w:p>
    <w:p>
      <w:r/>
    </w:p>
    <w:p>
      <w:r>
        <w:t xml:space="preserve">陈复兴 </w:t>
      </w:r>
    </w:p>
    <w:p>
      <w:r/>
    </w:p>
    <w:p>
      <w:r>
        <w:t xml:space="preserve">杜潜 </w:t>
      </w:r>
    </w:p>
    <w:p>
      <w:r/>
    </w:p>
    <w:p>
      <w:r>
        <w:t xml:space="preserve">徐建堂 </w:t>
      </w:r>
    </w:p>
    <w:p>
      <w:r/>
    </w:p>
    <w:p>
      <w:r>
        <w:t>毕业于黑龙江大学化学专业，高级工程师。最近五年在中国电子工作，现任中国电子规划科技部</w:t>
      </w:r>
    </w:p>
    <w:p>
      <w:r>
        <w:t xml:space="preserve">副主任，本公司董事。 </w:t>
      </w:r>
    </w:p>
    <w:p>
      <w:r>
        <w:t>毕业于中国人民大学财务会计专业，2017 年至 2018 年在中国电子工作，现任中国中电国际信息服</w:t>
      </w:r>
    </w:p>
    <w:p>
      <w:r>
        <w:t xml:space="preserve">务有限公司总会计师、董事。 </w:t>
      </w:r>
    </w:p>
    <w:p>
      <w:r>
        <w:t>毕业于哈尔滨工业大学管理学院管理工程专业，最近五年在中华财务咨询有限公司工作，担任执</w:t>
      </w:r>
    </w:p>
    <w:p>
      <w:r>
        <w:t xml:space="preserve">行董事、总经理，现任本公司独立董事。 </w:t>
      </w:r>
    </w:p>
    <w:p>
      <w:r>
        <w:t>毕业于中国政法大学法学专业，最近五年在观韬中茂律师事务所工作，为创始合伙人，现任该所</w:t>
      </w:r>
    </w:p>
    <w:p>
      <w:r>
        <w:t xml:space="preserve">管理委员会主任，本公司独立董事。 </w:t>
      </w:r>
    </w:p>
    <w:p>
      <w:r>
        <w:t>毕业于北京航空航天大学计算机专业，最近五年在百度工作，现任百度技术委员会理事长，本公</w:t>
      </w:r>
    </w:p>
    <w:p>
      <w:r>
        <w:t xml:space="preserve">司独立董事。 </w:t>
      </w:r>
    </w:p>
    <w:p>
      <w:r>
        <w:t>毕业于中央广播电视大学会计学专业，2009 至 2016 年初在中国电子进出口总公司工作，任党委副</w:t>
      </w:r>
    </w:p>
    <w:p>
      <w:r>
        <w:t>书记兼纪委书记，2015 年 10 月至今任本公司党委副书记兼纪委书记、监事会主席，负责公司纪检</w:t>
      </w:r>
    </w:p>
    <w:p>
      <w:r>
        <w:t xml:space="preserve">监察方面工作。 </w:t>
      </w:r>
    </w:p>
    <w:p>
      <w:r>
        <w:t>毕业于中央财政金融学院基建财务与信用专业，会计师。最近五年在中国电子工作，现任中国电</w:t>
      </w:r>
    </w:p>
    <w:p>
      <w:r>
        <w:t xml:space="preserve">子审计部主任，本公司监事。 </w:t>
      </w:r>
    </w:p>
    <w:p>
      <w:r>
        <w:t>毕业于中国青年政治学院中国马克思主义哲学专业，最近五年在本公司工作，现任本公司党群工</w:t>
      </w:r>
    </w:p>
    <w:p>
      <w:r>
        <w:t xml:space="preserve">作部副主任、公司监事。 </w:t>
      </w:r>
    </w:p>
    <w:p>
      <w:r>
        <w:t>毕业于西安电子科技大学电磁场与微波技术专业，最近五年在本公司工作，现任公司高级副总经</w:t>
      </w:r>
    </w:p>
    <w:p>
      <w:r>
        <w:t xml:space="preserve">理，协助总经理开展公司商业模式创新策划、信息安全产品业务、商务采购等方面工作。    </w:t>
      </w:r>
    </w:p>
    <w:p>
      <w:r>
        <w:t>毕业于中国政法大学法律硕士专业,2012 年至 2018 年在中电长城网际系统应用有限公司工作，担</w:t>
      </w:r>
    </w:p>
    <w:p>
      <w:r>
        <w:t>任财务总监,2019 年 1 月至今任本公司财务总监,负责公司财务，协助总经理开展固定资产与设备</w:t>
      </w:r>
    </w:p>
    <w:p>
      <w:r>
        <w:t xml:space="preserve">管理、园区开发建设、生产运营、内部审计与控制、信息化等方面工作。 </w:t>
      </w:r>
    </w:p>
    <w:p>
      <w:r>
        <w:t>毕业于天津大学高分子化工专业，最近五年在本公司工作，现任公司高级副总经理、董事会秘书，</w:t>
      </w:r>
    </w:p>
    <w:p>
      <w:r>
        <w:t>负责公司信息披露事务、上市公司治理及三会事务、市值管理与投资者关系、上市公司规范运作、</w:t>
      </w:r>
    </w:p>
    <w:p>
      <w:r>
        <w:t>证券事务等方面工作。协助总经理开展综合管理、法律事务、股权投资与资本运作、产权管理、</w:t>
      </w:r>
    </w:p>
    <w:p>
      <w:r>
        <w:t xml:space="preserve">子公司治理、人力资源等方面的工作。 </w:t>
      </w:r>
    </w:p>
    <w:p>
      <w:r>
        <w:t>毕业于北京邮电大学软件工程专业，最近五年在本公司工作，现任公司高级副总经理，协助总经</w:t>
      </w:r>
    </w:p>
    <w:p>
      <w:r>
        <w:t xml:space="preserve">理开展公司战略规划、科技项目、市场、AFC 等方面工作。 </w:t>
      </w:r>
    </w:p>
    <w:p>
      <w:r>
        <w:t>毕业于浙江大学机械制造专业，最近五年在本公司工作，现任公司高级副总经理，协助总经理开</w:t>
      </w:r>
    </w:p>
    <w:p>
      <w:r>
        <w:t xml:space="preserve">展公司行业发展等方面工作。 </w:t>
      </w:r>
    </w:p>
    <w:p>
      <w:r/>
    </w:p>
    <w:p>
      <w:r>
        <w:t xml:space="preserve">其它情况说明 </w:t>
      </w:r>
    </w:p>
    <w:p>
      <w:r>
        <w:t xml:space="preserve">□适用 √不适用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p>
    <w:p>
      <w:r>
        <w:t xml:space="preserve">任职人员姓名 </w:t>
      </w:r>
    </w:p>
    <w:p>
      <w:r/>
    </w:p>
    <w:p>
      <w:r>
        <w:t xml:space="preserve">股东单位名称 </w:t>
      </w:r>
    </w:p>
    <w:p>
      <w:r/>
    </w:p>
    <w:p>
      <w:r>
        <w:t>在股东单位担任的</w:t>
      </w:r>
    </w:p>
    <w:p>
      <w:r>
        <w:t xml:space="preserve">职务 </w:t>
      </w:r>
    </w:p>
    <w:p>
      <w:r/>
    </w:p>
    <w:p>
      <w:r>
        <w:t xml:space="preserve">任期起始日期 </w:t>
      </w:r>
    </w:p>
    <w:p>
      <w:r/>
    </w:p>
    <w:p>
      <w:r>
        <w:t xml:space="preserve">任期终止日期 </w:t>
      </w:r>
    </w:p>
    <w:p>
      <w:r/>
    </w:p>
    <w:p>
      <w:r>
        <w:t xml:space="preserve">韩宗远 </w:t>
      </w:r>
    </w:p>
    <w:p>
      <w:r/>
    </w:p>
    <w:p>
      <w:r>
        <w:t xml:space="preserve">白丽芳 </w:t>
      </w:r>
    </w:p>
    <w:p>
      <w:r/>
    </w:p>
    <w:p>
      <w:r>
        <w:t xml:space="preserve">李福江 </w:t>
      </w:r>
    </w:p>
    <w:p>
      <w:r/>
    </w:p>
    <w:p>
      <w:r>
        <w:t xml:space="preserve">中国电子 </w:t>
      </w:r>
    </w:p>
    <w:p>
      <w:r/>
    </w:p>
    <w:p>
      <w:r>
        <w:t xml:space="preserve">中国电子 </w:t>
      </w:r>
    </w:p>
    <w:p>
      <w:r/>
    </w:p>
    <w:p>
      <w:r>
        <w:t xml:space="preserve">中国电子 </w:t>
      </w:r>
    </w:p>
    <w:p>
      <w:r/>
    </w:p>
    <w:p>
      <w:r>
        <w:t xml:space="preserve">人力资源部主任 </w:t>
      </w:r>
    </w:p>
    <w:p>
      <w:r/>
    </w:p>
    <w:p>
      <w:r>
        <w:t xml:space="preserve">2016 年 11 月 </w:t>
      </w:r>
    </w:p>
    <w:p>
      <w:r/>
    </w:p>
    <w:p>
      <w:r>
        <w:t xml:space="preserve">规划科技部副主任 </w:t>
      </w:r>
    </w:p>
    <w:p>
      <w:r/>
    </w:p>
    <w:p>
      <w:r>
        <w:t xml:space="preserve">2017 年 4 月 </w:t>
      </w:r>
    </w:p>
    <w:p>
      <w:r/>
    </w:p>
    <w:p>
      <w:r>
        <w:t xml:space="preserve">审计部主任 </w:t>
      </w:r>
    </w:p>
    <w:p>
      <w:r/>
    </w:p>
    <w:p>
      <w:r>
        <w:t xml:space="preserve">2016 年 7 月 </w:t>
      </w:r>
    </w:p>
    <w:p>
      <w:r/>
    </w:p>
    <w:p>
      <w:r>
        <w:t xml:space="preserve">至今 </w:t>
      </w:r>
    </w:p>
    <w:p>
      <w:r/>
    </w:p>
    <w:p>
      <w:r>
        <w:t xml:space="preserve">至今 </w:t>
      </w:r>
    </w:p>
    <w:p>
      <w:r/>
    </w:p>
    <w:p>
      <w:r>
        <w:t xml:space="preserve">至今 </w:t>
      </w:r>
    </w:p>
    <w:p>
      <w:r/>
    </w:p>
    <w:p>
      <w:r>
        <w:t xml:space="preserve">44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45 / 168 </w:t>
      </w:r>
    </w:p>
    <w:p>
      <w:r/>
    </w:p>
    <w:p>
      <w:r>
        <w:t xml:space="preserve">周进军 </w:t>
      </w:r>
    </w:p>
    <w:p>
      <w:r/>
    </w:p>
    <w:p>
      <w:r>
        <w:t xml:space="preserve">中国电子 </w:t>
      </w:r>
    </w:p>
    <w:p>
      <w:r/>
    </w:p>
    <w:p>
      <w:r>
        <w:t xml:space="preserve">副总工程师 </w:t>
      </w:r>
    </w:p>
    <w:p>
      <w:r/>
    </w:p>
    <w:p>
      <w:r>
        <w:t xml:space="preserve">2019 年 1 月 </w:t>
      </w:r>
    </w:p>
    <w:p>
      <w:r/>
    </w:p>
    <w:p>
      <w:r>
        <w:t xml:space="preserve">至今 </w:t>
      </w:r>
    </w:p>
    <w:p>
      <w:r/>
    </w:p>
    <w:p>
      <w:r>
        <w:t>在 股 东 单位 任 职 情</w:t>
      </w:r>
    </w:p>
    <w:p>
      <w:r>
        <w:t xml:space="preserve">况的说明 </w:t>
      </w:r>
    </w:p>
    <w:p>
      <w:r/>
    </w:p>
    <w:p>
      <w:r>
        <w:t xml:space="preserve">(二) 在其他单位任职情况 </w:t>
      </w:r>
    </w:p>
    <w:p>
      <w:r>
        <w:t xml:space="preserve">√适用 □不适用  </w:t>
      </w:r>
    </w:p>
    <w:p>
      <w:r/>
    </w:p>
    <w:p>
      <w:r>
        <w:t xml:space="preserve">任职人员姓名 </w:t>
      </w:r>
    </w:p>
    <w:p>
      <w:r/>
    </w:p>
    <w:p>
      <w:r>
        <w:t xml:space="preserve">其他单位名称 </w:t>
      </w:r>
    </w:p>
    <w:p>
      <w:r/>
    </w:p>
    <w:p>
      <w:r>
        <w:t xml:space="preserve">在其他单位担任的职务 任期起始日期 任期终止日期 </w:t>
      </w:r>
    </w:p>
    <w:p>
      <w:r/>
    </w:p>
    <w:p>
      <w:r>
        <w:t xml:space="preserve">周进军 </w:t>
      </w:r>
    </w:p>
    <w:p>
      <w:r/>
    </w:p>
    <w:p>
      <w:r>
        <w:t>中国信息安全研究院有限公</w:t>
      </w:r>
    </w:p>
    <w:p>
      <w:r>
        <w:t xml:space="preserve">司 </w:t>
      </w:r>
    </w:p>
    <w:p>
      <w:r/>
    </w:p>
    <w:p>
      <w:r>
        <w:t xml:space="preserve">董事 </w:t>
      </w:r>
    </w:p>
    <w:p>
      <w:r/>
    </w:p>
    <w:p>
      <w:r>
        <w:t xml:space="preserve">2014 年 3 月 </w:t>
      </w:r>
    </w:p>
    <w:p>
      <w:r/>
    </w:p>
    <w:p>
      <w:r>
        <w:t xml:space="preserve">至今 </w:t>
      </w:r>
    </w:p>
    <w:p>
      <w:r/>
    </w:p>
    <w:p>
      <w:r>
        <w:t xml:space="preserve">迈普通信技术股份有限公司 董事长 </w:t>
      </w:r>
    </w:p>
    <w:p>
      <w:r/>
    </w:p>
    <w:p>
      <w:r>
        <w:t xml:space="preserve">2015 年 10 月 至今 </w:t>
      </w:r>
    </w:p>
    <w:p>
      <w:r/>
    </w:p>
    <w:p>
      <w:r>
        <w:t xml:space="preserve">谌志华 </w:t>
      </w:r>
    </w:p>
    <w:p>
      <w:r/>
    </w:p>
    <w:p>
      <w:r>
        <w:t xml:space="preserve">武汉达梦数据库有限公司 董事 </w:t>
      </w:r>
    </w:p>
    <w:p>
      <w:r/>
    </w:p>
    <w:p>
      <w:r>
        <w:t xml:space="preserve">2017 年 8 月 </w:t>
      </w:r>
    </w:p>
    <w:p>
      <w:r/>
    </w:p>
    <w:p>
      <w:r>
        <w:t xml:space="preserve">至今 </w:t>
      </w:r>
    </w:p>
    <w:p>
      <w:r/>
    </w:p>
    <w:p>
      <w:r>
        <w:t xml:space="preserve">韩宗远 </w:t>
      </w:r>
    </w:p>
    <w:p>
      <w:r/>
    </w:p>
    <w:p>
      <w:r>
        <w:t>中国电子东莞产业园有限公</w:t>
      </w:r>
    </w:p>
    <w:p>
      <w:r>
        <w:t xml:space="preserve">司 </w:t>
      </w:r>
    </w:p>
    <w:p>
      <w:r>
        <w:t>中电金融设备系统（深圳）</w:t>
      </w:r>
    </w:p>
    <w:p>
      <w:r>
        <w:t xml:space="preserve">有限公司 </w:t>
      </w:r>
    </w:p>
    <w:p>
      <w:r>
        <w:t>中国瑞达投资发展集团有限</w:t>
      </w:r>
    </w:p>
    <w:p>
      <w:r>
        <w:t xml:space="preserve">公司 </w:t>
      </w:r>
    </w:p>
    <w:p>
      <w:r/>
    </w:p>
    <w:p>
      <w:r>
        <w:t xml:space="preserve">监事会主席 </w:t>
      </w:r>
    </w:p>
    <w:p>
      <w:r/>
    </w:p>
    <w:p>
      <w:r>
        <w:t xml:space="preserve">2014 年 9 月 </w:t>
      </w:r>
    </w:p>
    <w:p>
      <w:r/>
    </w:p>
    <w:p>
      <w:r>
        <w:t xml:space="preserve">至今 </w:t>
      </w:r>
    </w:p>
    <w:p>
      <w:r/>
    </w:p>
    <w:p>
      <w:r>
        <w:t xml:space="preserve">白丽芳 </w:t>
      </w:r>
    </w:p>
    <w:p>
      <w:r/>
    </w:p>
    <w:p>
      <w:r>
        <w:t xml:space="preserve">董事 </w:t>
      </w:r>
    </w:p>
    <w:p>
      <w:r/>
    </w:p>
    <w:p>
      <w:r>
        <w:t xml:space="preserve">2016 年 12 月 至今 </w:t>
      </w:r>
    </w:p>
    <w:p>
      <w:r/>
    </w:p>
    <w:p>
      <w:r>
        <w:t xml:space="preserve">王志平 </w:t>
      </w:r>
    </w:p>
    <w:p>
      <w:r/>
    </w:p>
    <w:p>
      <w:r>
        <w:t xml:space="preserve">董事 </w:t>
      </w:r>
    </w:p>
    <w:p>
      <w:r/>
    </w:p>
    <w:p>
      <w:r>
        <w:t xml:space="preserve">2017 年 10 月 至今 </w:t>
      </w:r>
    </w:p>
    <w:p>
      <w:r/>
    </w:p>
    <w:p>
      <w:r>
        <w:t xml:space="preserve">武汉达梦数据库有限公司 董事 </w:t>
      </w:r>
    </w:p>
    <w:p>
      <w:r/>
    </w:p>
    <w:p>
      <w:r>
        <w:t xml:space="preserve">2018 年 6 月 </w:t>
      </w:r>
    </w:p>
    <w:p>
      <w:r/>
    </w:p>
    <w:p>
      <w:r>
        <w:t xml:space="preserve">至今 </w:t>
      </w:r>
    </w:p>
    <w:p>
      <w:r/>
    </w:p>
    <w:p>
      <w:r>
        <w:t>中国中电国际信息服务有限</w:t>
      </w:r>
    </w:p>
    <w:p>
      <w:r>
        <w:t xml:space="preserve">公司 </w:t>
      </w:r>
    </w:p>
    <w:p>
      <w:r/>
    </w:p>
    <w:p>
      <w:r>
        <w:t xml:space="preserve">董事、总会计师 </w:t>
      </w:r>
    </w:p>
    <w:p>
      <w:r/>
    </w:p>
    <w:p>
      <w:r>
        <w:t>2017 年 8 月、</w:t>
      </w:r>
    </w:p>
    <w:p>
      <w:r>
        <w:t xml:space="preserve">2018 年 12 月 </w:t>
      </w:r>
    </w:p>
    <w:p>
      <w:r/>
    </w:p>
    <w:p>
      <w:r>
        <w:t xml:space="preserve">至今 </w:t>
      </w:r>
    </w:p>
    <w:p>
      <w:r/>
    </w:p>
    <w:p>
      <w:r>
        <w:t xml:space="preserve">邱洪生 </w:t>
      </w:r>
    </w:p>
    <w:p>
      <w:r/>
    </w:p>
    <w:p>
      <w:r>
        <w:t xml:space="preserve">中华财务咨询有限公司 </w:t>
      </w:r>
    </w:p>
    <w:p>
      <w:r/>
    </w:p>
    <w:p>
      <w:r>
        <w:t xml:space="preserve">执行董事、总经理 </w:t>
      </w:r>
    </w:p>
    <w:p>
      <w:r/>
    </w:p>
    <w:p>
      <w:r>
        <w:t xml:space="preserve">2012 年 12 月 至今 </w:t>
      </w:r>
    </w:p>
    <w:p>
      <w:r/>
    </w:p>
    <w:p>
      <w:r>
        <w:t xml:space="preserve">中航重机股份有限公司 </w:t>
      </w:r>
    </w:p>
    <w:p>
      <w:r/>
    </w:p>
    <w:p>
      <w:r>
        <w:t xml:space="preserve">独立董事 </w:t>
      </w:r>
    </w:p>
    <w:p>
      <w:r/>
    </w:p>
    <w:p>
      <w:r>
        <w:t xml:space="preserve">2013 年 5 月 </w:t>
      </w:r>
    </w:p>
    <w:p>
      <w:r/>
    </w:p>
    <w:p>
      <w:r>
        <w:t xml:space="preserve">至今 </w:t>
      </w:r>
    </w:p>
    <w:p>
      <w:r/>
    </w:p>
    <w:p>
      <w:r>
        <w:t xml:space="preserve">河南科迪乳液股份有限公司 独立董事 </w:t>
      </w:r>
    </w:p>
    <w:p>
      <w:r/>
    </w:p>
    <w:p>
      <w:r>
        <w:t xml:space="preserve">2017 年 8 月 </w:t>
      </w:r>
    </w:p>
    <w:p>
      <w:r/>
    </w:p>
    <w:p>
      <w:r>
        <w:t xml:space="preserve">至今 </w:t>
      </w:r>
    </w:p>
    <w:p>
      <w:r/>
    </w:p>
    <w:p>
      <w:r>
        <w:t xml:space="preserve">有研新材料股份有限公司 独立董事 </w:t>
      </w:r>
    </w:p>
    <w:p>
      <w:r/>
    </w:p>
    <w:p>
      <w:r>
        <w:t xml:space="preserve">2015 年 4 月 </w:t>
      </w:r>
    </w:p>
    <w:p>
      <w:r/>
    </w:p>
    <w:p>
      <w:r>
        <w:t xml:space="preserve">至今 </w:t>
      </w:r>
    </w:p>
    <w:p>
      <w:r/>
    </w:p>
    <w:p>
      <w:r>
        <w:t xml:space="preserve">中国电子华大科技有限公司 独立非执行董事 </w:t>
      </w:r>
    </w:p>
    <w:p>
      <w:r/>
    </w:p>
    <w:p>
      <w:r>
        <w:t xml:space="preserve">2012 年 11 月 至今 </w:t>
      </w:r>
    </w:p>
    <w:p>
      <w:r/>
    </w:p>
    <w:p>
      <w:r>
        <w:t xml:space="preserve">崔利国 </w:t>
      </w:r>
    </w:p>
    <w:p>
      <w:r/>
    </w:p>
    <w:p>
      <w:r>
        <w:t xml:space="preserve">观韬中茂律师事务所 </w:t>
      </w:r>
    </w:p>
    <w:p>
      <w:r/>
    </w:p>
    <w:p>
      <w:r>
        <w:t>管理委员会主任、创始</w:t>
      </w:r>
    </w:p>
    <w:p>
      <w:r>
        <w:t xml:space="preserve">合伙人 </w:t>
      </w:r>
    </w:p>
    <w:p>
      <w:r/>
    </w:p>
    <w:p>
      <w:r>
        <w:t xml:space="preserve">1994 年 2 月 </w:t>
      </w:r>
    </w:p>
    <w:p>
      <w:r/>
    </w:p>
    <w:p>
      <w:r>
        <w:t xml:space="preserve">至今 </w:t>
      </w:r>
    </w:p>
    <w:p>
      <w:r/>
    </w:p>
    <w:p>
      <w:r>
        <w:t>中核国际有限公司 (境外上</w:t>
      </w:r>
    </w:p>
    <w:p>
      <w:r>
        <w:t xml:space="preserve">市) </w:t>
      </w:r>
    </w:p>
    <w:p>
      <w:r>
        <w:t>亚太卫星控股有限公司 (境</w:t>
      </w:r>
    </w:p>
    <w:p>
      <w:r>
        <w:t xml:space="preserve">外上市) </w:t>
      </w:r>
    </w:p>
    <w:p>
      <w:r/>
    </w:p>
    <w:p>
      <w:r>
        <w:t xml:space="preserve">独立非执行董事 </w:t>
      </w:r>
    </w:p>
    <w:p>
      <w:r/>
    </w:p>
    <w:p>
      <w:r>
        <w:t xml:space="preserve">2008 年 11 月 至今 </w:t>
      </w:r>
    </w:p>
    <w:p>
      <w:r/>
    </w:p>
    <w:p>
      <w:r>
        <w:t xml:space="preserve">独立非执行董事 </w:t>
      </w:r>
    </w:p>
    <w:p>
      <w:r/>
    </w:p>
    <w:p>
      <w:r>
        <w:t xml:space="preserve">2007 年 7 月 </w:t>
      </w:r>
    </w:p>
    <w:p>
      <w:r/>
    </w:p>
    <w:p>
      <w:r>
        <w:t xml:space="preserve">至今 </w:t>
      </w:r>
    </w:p>
    <w:p>
      <w:r/>
    </w:p>
    <w:p>
      <w:r>
        <w:t xml:space="preserve">安信证券股份有限公司 </w:t>
      </w:r>
    </w:p>
    <w:p>
      <w:r/>
    </w:p>
    <w:p>
      <w:r>
        <w:t xml:space="preserve">独立董事 </w:t>
      </w:r>
    </w:p>
    <w:p>
      <w:r/>
    </w:p>
    <w:p>
      <w:r>
        <w:t xml:space="preserve">2016 年 12 月 至今 </w:t>
      </w:r>
    </w:p>
    <w:p>
      <w:r/>
    </w:p>
    <w:p>
      <w:r>
        <w:t>健康元药业集团股份有限公</w:t>
      </w:r>
    </w:p>
    <w:p>
      <w:r>
        <w:t xml:space="preserve">司 </w:t>
      </w:r>
    </w:p>
    <w:p>
      <w:r/>
    </w:p>
    <w:p>
      <w:r>
        <w:t xml:space="preserve">独立董事 </w:t>
      </w:r>
    </w:p>
    <w:p>
      <w:r/>
    </w:p>
    <w:p>
      <w:r>
        <w:t xml:space="preserve">2017 年 9 月 </w:t>
      </w:r>
    </w:p>
    <w:p>
      <w:r/>
    </w:p>
    <w:p>
      <w:r>
        <w:t xml:space="preserve">至今 </w:t>
      </w:r>
    </w:p>
    <w:p>
      <w:r/>
    </w:p>
    <w:p>
      <w:r>
        <w:t xml:space="preserve">陈尚义 </w:t>
      </w:r>
    </w:p>
    <w:p>
      <w:r/>
    </w:p>
    <w:p>
      <w:r>
        <w:t xml:space="preserve">百度（中国）有限公司 </w:t>
      </w:r>
    </w:p>
    <w:p>
      <w:r/>
    </w:p>
    <w:p>
      <w:r>
        <w:t xml:space="preserve">技术委员会理事长 </w:t>
      </w:r>
    </w:p>
    <w:p>
      <w:r/>
    </w:p>
    <w:p>
      <w:r>
        <w:t xml:space="preserve">2011 年 3 月 </w:t>
      </w:r>
    </w:p>
    <w:p>
      <w:r/>
    </w:p>
    <w:p>
      <w:r>
        <w:t xml:space="preserve">至今 </w:t>
      </w:r>
    </w:p>
    <w:p>
      <w:r/>
    </w:p>
    <w:p>
      <w:r>
        <w:t>中冶美利云产业投资股份有</w:t>
      </w:r>
    </w:p>
    <w:p>
      <w:r>
        <w:t xml:space="preserve">限公司 </w:t>
      </w:r>
    </w:p>
    <w:p>
      <w:r/>
    </w:p>
    <w:p>
      <w:r>
        <w:t xml:space="preserve">独立董事 </w:t>
      </w:r>
    </w:p>
    <w:p>
      <w:r/>
    </w:p>
    <w:p>
      <w:r>
        <w:t xml:space="preserve">2017 年 5 月 </w:t>
      </w:r>
    </w:p>
    <w:p>
      <w:r/>
    </w:p>
    <w:p>
      <w:r>
        <w:t xml:space="preserve">至今 </w:t>
      </w:r>
    </w:p>
    <w:p>
      <w:r/>
    </w:p>
    <w:p>
      <w:r>
        <w:t xml:space="preserve">杨昕光 </w:t>
      </w:r>
    </w:p>
    <w:p>
      <w:r/>
    </w:p>
    <w:p>
      <w:r>
        <w:t xml:space="preserve">盘缠科技股份有限公司 </w:t>
      </w:r>
    </w:p>
    <w:p>
      <w:r/>
    </w:p>
    <w:p>
      <w:r>
        <w:t xml:space="preserve">监事会主席 </w:t>
      </w:r>
    </w:p>
    <w:p>
      <w:r/>
    </w:p>
    <w:p>
      <w:r>
        <w:t xml:space="preserve">2017 年 12 月 至今 </w:t>
      </w:r>
    </w:p>
    <w:p>
      <w:r/>
    </w:p>
    <w:p>
      <w:r>
        <w:t xml:space="preserve">李福江 </w:t>
      </w:r>
    </w:p>
    <w:p>
      <w:r/>
    </w:p>
    <w:p>
      <w:r>
        <w:t xml:space="preserve">中国振华电子集团有限公司 监事 </w:t>
      </w:r>
    </w:p>
    <w:p>
      <w:r/>
    </w:p>
    <w:p>
      <w:r>
        <w:t xml:space="preserve">2017 年 8 月 </w:t>
      </w:r>
    </w:p>
    <w:p>
      <w:r/>
    </w:p>
    <w:p>
      <w:r>
        <w:t xml:space="preserve">至今 </w:t>
      </w:r>
    </w:p>
    <w:p>
      <w:r/>
    </w:p>
    <w:p>
      <w:r>
        <w:t>中国长城科技集团股份有限</w:t>
      </w:r>
    </w:p>
    <w:p>
      <w:r>
        <w:t xml:space="preserve">公司 </w:t>
      </w:r>
    </w:p>
    <w:p>
      <w:r/>
    </w:p>
    <w:p>
      <w:r>
        <w:t xml:space="preserve">监事 </w:t>
      </w:r>
    </w:p>
    <w:p>
      <w:r/>
    </w:p>
    <w:p>
      <w:r>
        <w:t xml:space="preserve">2017 年 12 月 至今 </w:t>
      </w:r>
    </w:p>
    <w:p>
      <w:r/>
    </w:p>
    <w:p>
      <w:r>
        <w:t xml:space="preserve">中国电子系统技术有限公司 监事 </w:t>
      </w:r>
    </w:p>
    <w:p>
      <w:r/>
    </w:p>
    <w:p>
      <w:r>
        <w:t xml:space="preserve">2016 年 7 月 </w:t>
      </w:r>
    </w:p>
    <w:p>
      <w:r/>
    </w:p>
    <w:p>
      <w:r>
        <w:t xml:space="preserve">至今 </w:t>
      </w:r>
    </w:p>
    <w:p>
      <w:r/>
    </w:p>
    <w:p>
      <w:r>
        <w:t xml:space="preserve">中国电子有限公司 </w:t>
      </w:r>
    </w:p>
    <w:p>
      <w:r/>
    </w:p>
    <w:p>
      <w:r>
        <w:t xml:space="preserve">监事 </w:t>
      </w:r>
    </w:p>
    <w:p>
      <w:r/>
    </w:p>
    <w:p>
      <w:r>
        <w:t xml:space="preserve">2016 年 12 月 至今 </w:t>
      </w:r>
    </w:p>
    <w:p>
      <w:r/>
    </w:p>
    <w:p>
      <w:r>
        <w:t xml:space="preserve">陈复兴 </w:t>
      </w:r>
    </w:p>
    <w:p>
      <w:r/>
    </w:p>
    <w:p>
      <w:r>
        <w:t xml:space="preserve">武汉达梦数据库有限公司 监事 </w:t>
      </w:r>
    </w:p>
    <w:p>
      <w:r/>
    </w:p>
    <w:p>
      <w:r>
        <w:t xml:space="preserve">2017 年 8 月 </w:t>
      </w:r>
    </w:p>
    <w:p>
      <w:r/>
    </w:p>
    <w:p>
      <w:r>
        <w:t xml:space="preserve">至今 </w:t>
      </w:r>
    </w:p>
    <w:p>
      <w:r/>
    </w:p>
    <w:p>
      <w:r>
        <w:t xml:space="preserve">杜潜 </w:t>
      </w:r>
    </w:p>
    <w:p>
      <w:r/>
    </w:p>
    <w:p>
      <w:r>
        <w:t xml:space="preserve">盘缠科技股份有限公司 </w:t>
      </w:r>
    </w:p>
    <w:p>
      <w:r/>
    </w:p>
    <w:p>
      <w:r>
        <w:t xml:space="preserve">董事长 </w:t>
      </w:r>
    </w:p>
    <w:p>
      <w:r/>
    </w:p>
    <w:p>
      <w:r>
        <w:t xml:space="preserve">2017 年 12 月 至今 </w:t>
      </w:r>
    </w:p>
    <w:p>
      <w:r/>
    </w:p>
    <w:p>
      <w:r>
        <w:t xml:space="preserve">何文哲 </w:t>
      </w:r>
    </w:p>
    <w:p>
      <w:r/>
    </w:p>
    <w:p>
      <w:r>
        <w:t>中电长城网际系统应用有限</w:t>
      </w:r>
    </w:p>
    <w:p>
      <w:r>
        <w:t xml:space="preserve">公司 </w:t>
      </w:r>
    </w:p>
    <w:p>
      <w:r/>
    </w:p>
    <w:p>
      <w:r>
        <w:t xml:space="preserve">财务总监 </w:t>
      </w:r>
    </w:p>
    <w:p>
      <w:r/>
    </w:p>
    <w:p>
      <w:r>
        <w:t xml:space="preserve">2012 年 8 月 </w:t>
      </w:r>
    </w:p>
    <w:p>
      <w:r/>
    </w:p>
    <w:p>
      <w:r>
        <w:t xml:space="preserve">至今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中电长城网际系统应用广东</w:t>
      </w:r>
    </w:p>
    <w:p>
      <w:r>
        <w:t xml:space="preserve">有限公司 </w:t>
      </w:r>
    </w:p>
    <w:p>
      <w:r>
        <w:t>北京可信华泰信息技术有限</w:t>
      </w:r>
    </w:p>
    <w:p>
      <w:r>
        <w:t xml:space="preserve">公司 </w:t>
      </w:r>
    </w:p>
    <w:p>
      <w:r>
        <w:t>中电长城网际系统应用四川</w:t>
      </w:r>
    </w:p>
    <w:p>
      <w:r>
        <w:t xml:space="preserve">有限公司 </w:t>
      </w:r>
    </w:p>
    <w:p>
      <w:r>
        <w:t>中电长城网际系统应用（武</w:t>
      </w:r>
    </w:p>
    <w:p>
      <w:r>
        <w:t xml:space="preserve">汉）有限公司 </w:t>
      </w:r>
    </w:p>
    <w:p>
      <w:r>
        <w:t>重庆市城投标信科技有限责</w:t>
      </w:r>
    </w:p>
    <w:p>
      <w:r>
        <w:t xml:space="preserve">任公司 </w:t>
      </w:r>
    </w:p>
    <w:p>
      <w:r>
        <w:t>云上长城（贵州）技术有限</w:t>
      </w:r>
    </w:p>
    <w:p>
      <w:r>
        <w:t xml:space="preserve">公司 </w:t>
      </w:r>
    </w:p>
    <w:p>
      <w:r>
        <w:t>湖南中电长城信息技术服务</w:t>
      </w:r>
    </w:p>
    <w:p>
      <w:r>
        <w:t xml:space="preserve">运营有限公司 </w:t>
      </w:r>
    </w:p>
    <w:p>
      <w:r>
        <w:t>河北中电长城网络科技有限</w:t>
      </w:r>
    </w:p>
    <w:p>
      <w:r>
        <w:t xml:space="preserve">公司 </w:t>
      </w:r>
    </w:p>
    <w:p>
      <w:r>
        <w:t>湖北中电长城网际大数据产</w:t>
      </w:r>
    </w:p>
    <w:p>
      <w:r>
        <w:t xml:space="preserve">业有限公司 </w:t>
      </w:r>
    </w:p>
    <w:p>
      <w:r>
        <w:t>中电承德信息产业园发展有</w:t>
      </w:r>
    </w:p>
    <w:p>
      <w:r>
        <w:t xml:space="preserve">限公司 </w:t>
      </w:r>
    </w:p>
    <w:p>
      <w:r/>
    </w:p>
    <w:p>
      <w:r>
        <w:t xml:space="preserve">监事 </w:t>
      </w:r>
    </w:p>
    <w:p>
      <w:r/>
    </w:p>
    <w:p>
      <w:r>
        <w:t xml:space="preserve">董事 </w:t>
      </w:r>
    </w:p>
    <w:p>
      <w:r/>
    </w:p>
    <w:p>
      <w:r>
        <w:t xml:space="preserve">监事 </w:t>
      </w:r>
    </w:p>
    <w:p>
      <w:r/>
    </w:p>
    <w:p>
      <w:r>
        <w:t xml:space="preserve">董事 </w:t>
      </w:r>
    </w:p>
    <w:p>
      <w:r/>
    </w:p>
    <w:p>
      <w:r>
        <w:t xml:space="preserve">监事 </w:t>
      </w:r>
    </w:p>
    <w:p>
      <w:r/>
    </w:p>
    <w:p>
      <w:r>
        <w:t xml:space="preserve">2013 年 11 月 至今 </w:t>
      </w:r>
    </w:p>
    <w:p>
      <w:r/>
    </w:p>
    <w:p>
      <w:r>
        <w:t xml:space="preserve">2013 年 2 月 </w:t>
      </w:r>
    </w:p>
    <w:p>
      <w:r/>
    </w:p>
    <w:p>
      <w:r>
        <w:t xml:space="preserve">至今 </w:t>
      </w:r>
    </w:p>
    <w:p>
      <w:r/>
    </w:p>
    <w:p>
      <w:r>
        <w:t xml:space="preserve">2015 年 7 月 </w:t>
      </w:r>
    </w:p>
    <w:p>
      <w:r/>
    </w:p>
    <w:p>
      <w:r>
        <w:t xml:space="preserve">至今 </w:t>
      </w:r>
    </w:p>
    <w:p>
      <w:r/>
    </w:p>
    <w:p>
      <w:r>
        <w:t xml:space="preserve">2015 年 12 月 至今 </w:t>
      </w:r>
    </w:p>
    <w:p>
      <w:r/>
    </w:p>
    <w:p>
      <w:r>
        <w:t xml:space="preserve">2016 年 1 月 </w:t>
      </w:r>
    </w:p>
    <w:p>
      <w:r/>
    </w:p>
    <w:p>
      <w:r>
        <w:t xml:space="preserve">至今 </w:t>
      </w:r>
    </w:p>
    <w:p>
      <w:r/>
    </w:p>
    <w:p>
      <w:r>
        <w:t xml:space="preserve">董事长 </w:t>
      </w:r>
    </w:p>
    <w:p>
      <w:r/>
    </w:p>
    <w:p>
      <w:r>
        <w:t xml:space="preserve">2016 年 6 月 </w:t>
      </w:r>
    </w:p>
    <w:p>
      <w:r/>
    </w:p>
    <w:p>
      <w:r>
        <w:t xml:space="preserve">至今 </w:t>
      </w:r>
    </w:p>
    <w:p>
      <w:r/>
    </w:p>
    <w:p>
      <w:r>
        <w:t xml:space="preserve">董事 </w:t>
      </w:r>
    </w:p>
    <w:p>
      <w:r/>
    </w:p>
    <w:p>
      <w:r>
        <w:t xml:space="preserve">董事 </w:t>
      </w:r>
    </w:p>
    <w:p>
      <w:r/>
    </w:p>
    <w:p>
      <w:r>
        <w:t xml:space="preserve">董事 </w:t>
      </w:r>
    </w:p>
    <w:p>
      <w:r/>
    </w:p>
    <w:p>
      <w:r>
        <w:t xml:space="preserve">董事 </w:t>
      </w:r>
    </w:p>
    <w:p>
      <w:r/>
    </w:p>
    <w:p>
      <w:r>
        <w:t xml:space="preserve">2017 年 4 月 </w:t>
      </w:r>
    </w:p>
    <w:p>
      <w:r/>
    </w:p>
    <w:p>
      <w:r>
        <w:t xml:space="preserve">至今 </w:t>
      </w:r>
    </w:p>
    <w:p>
      <w:r/>
    </w:p>
    <w:p>
      <w:r>
        <w:t xml:space="preserve">2017 年 4 月 </w:t>
      </w:r>
    </w:p>
    <w:p>
      <w:r/>
    </w:p>
    <w:p>
      <w:r>
        <w:t xml:space="preserve">至今 </w:t>
      </w:r>
    </w:p>
    <w:p>
      <w:r/>
    </w:p>
    <w:p>
      <w:r>
        <w:t xml:space="preserve">2018 年 6 月 </w:t>
      </w:r>
    </w:p>
    <w:p>
      <w:r/>
    </w:p>
    <w:p>
      <w:r>
        <w:t xml:space="preserve">至今 </w:t>
      </w:r>
    </w:p>
    <w:p>
      <w:r/>
    </w:p>
    <w:p>
      <w:r>
        <w:t xml:space="preserve">2017 年 12 月 至今 </w:t>
      </w:r>
    </w:p>
    <w:p>
      <w:r/>
    </w:p>
    <w:p>
      <w:r>
        <w:t>在其他单位任</w:t>
      </w:r>
    </w:p>
    <w:p>
      <w:r>
        <w:t xml:space="preserve">职情况的说明 </w:t>
      </w:r>
    </w:p>
    <w:p>
      <w:r/>
    </w:p>
    <w:p>
      <w:r>
        <w:t xml:space="preserve">三、董事、监事、高级管理人员报酬情况 </w:t>
      </w:r>
    </w:p>
    <w:p>
      <w:r>
        <w:t xml:space="preserve">√适用 □不适用  </w:t>
      </w:r>
    </w:p>
    <w:p>
      <w:r/>
    </w:p>
    <w:p>
      <w:r>
        <w:t>董事、监事、高</w:t>
      </w:r>
    </w:p>
    <w:p>
      <w:r>
        <w:t>级 管 理 人 员 报</w:t>
      </w:r>
    </w:p>
    <w:p>
      <w:r>
        <w:t xml:space="preserve">酬的决策程序 </w:t>
      </w:r>
    </w:p>
    <w:p>
      <w:r/>
    </w:p>
    <w:p>
      <w:r>
        <w:t>董事、监事、高</w:t>
      </w:r>
    </w:p>
    <w:p>
      <w:r>
        <w:t>级 管 理 人 员 报</w:t>
      </w:r>
    </w:p>
    <w:p>
      <w:r>
        <w:t xml:space="preserve">酬确定依据 </w:t>
      </w:r>
    </w:p>
    <w:p>
      <w:r/>
    </w:p>
    <w:p>
      <w:r>
        <w:t>董事、监事和高</w:t>
      </w:r>
    </w:p>
    <w:p>
      <w:r>
        <w:t>级 管 理 人 员 报</w:t>
      </w:r>
    </w:p>
    <w:p>
      <w:r>
        <w:t>酬 的 实 际 支 付</w:t>
      </w:r>
    </w:p>
    <w:p>
      <w:r>
        <w:t xml:space="preserve">情况 </w:t>
      </w:r>
    </w:p>
    <w:p>
      <w:r/>
    </w:p>
    <w:p>
      <w:r>
        <w:t>董事、监事薪酬政策经薪酬与考核委员会、董事会审议通过后报股东大会批准，高级管理人</w:t>
      </w:r>
    </w:p>
    <w:p>
      <w:r>
        <w:t xml:space="preserve">员薪酬政策经薪酬委员与考核委员会审议通过后报董事会批准。 </w:t>
      </w:r>
    </w:p>
    <w:p>
      <w:r/>
    </w:p>
    <w:p>
      <w:r>
        <w:t>公司董事、监事报酬根据《公司法》等相关法律法规及公司章程的规定，参考同行业、同地</w:t>
      </w:r>
    </w:p>
    <w:p>
      <w:r>
        <w:t>区水平，结合公司实际，按照公司 2006 年度股东大会批准的《关于公司董事监事报酬事项</w:t>
      </w:r>
    </w:p>
    <w:p>
      <w:r>
        <w:t>的议案》以及 2011 年第二次临时股东大会批准的《关于独立董事津贴和董事监事会议津贴</w:t>
      </w:r>
    </w:p>
    <w:p>
      <w:r>
        <w:t>事项的议案》执行；公司高级管理人员按照公司第四届董事会第十一次会议决议批准的公司</w:t>
      </w:r>
    </w:p>
    <w:p>
      <w:r>
        <w:t xml:space="preserve">《高级管理人员薪酬与考核管理办法》执行。 </w:t>
      </w:r>
    </w:p>
    <w:p>
      <w:r>
        <w:t>公司独立董事在公司领取独立董事津贴，标准为 7 万元/年（税前），其履行职务所发生的</w:t>
      </w:r>
    </w:p>
    <w:p>
      <w:r>
        <w:t>费用由公司承担；不在公司兼任其他岗位职务的外部董事、监事，不在公司领取董事、监事</w:t>
      </w:r>
    </w:p>
    <w:p>
      <w:r>
        <w:t>薪酬，其履行职务所发生的费用由公司承担；在公司兼任高级管理人员或其他岗位职务的内</w:t>
      </w:r>
    </w:p>
    <w:p>
      <w:r>
        <w:t>部董事、监事，不在公司领取专门的董事、监事薪酬，其薪酬依其在公司担任的高级管理人</w:t>
      </w:r>
    </w:p>
    <w:p>
      <w:r>
        <w:t>员或其他岗位职务，按照公司相关薪酬管理制度执行；董事、监事出席现场召开的董事会、</w:t>
      </w:r>
    </w:p>
    <w:p>
      <w:r>
        <w:t>监事会会议，可以领取会议津贴，其中不在公司领取薪酬的外部董事、监事，领取董事会、</w:t>
      </w:r>
    </w:p>
    <w:p>
      <w:r>
        <w:t>监事会会议津贴的标准为不超过 2000 元/次，专门委员会会议津贴的标准为不超过 1000 元/</w:t>
      </w:r>
    </w:p>
    <w:p>
      <w:r>
        <w:t>次；在公司领取薪酬的内部董事、监事，领取董事会、监事会会议津贴的标准为不超过 1000</w:t>
      </w:r>
    </w:p>
    <w:p>
      <w:r>
        <w:t>元/次，专门委员会会议津贴的标准为不超过 500 元/次；自 2018 年 7 月 1 日起，中国电子</w:t>
      </w:r>
    </w:p>
    <w:p>
      <w:r>
        <w:t>派出董事、监事，不再领取董事会、监事会会议津贴；自 2018 年 7 月 31 日起，在公司领取</w:t>
      </w:r>
    </w:p>
    <w:p>
      <w:r>
        <w:t>薪酬的内部董事、监事，不再领取董事会、监事会会议津贴。公司高级管理人员目前实行基</w:t>
      </w:r>
    </w:p>
    <w:p>
      <w:r>
        <w:t>本薪酬+绩效薪金的体制，由董事会依据公司经营情况、公司及所处行业的薪酬水平、地区</w:t>
      </w:r>
    </w:p>
    <w:p>
      <w:r>
        <w:t xml:space="preserve">的物价浮动情况、相关人员的岗位、责任、风险等因素，经业绩考核后核定。 </w:t>
      </w:r>
    </w:p>
    <w:p>
      <w:r/>
    </w:p>
    <w:p>
      <w:r>
        <w:t>报 告 期 末 全 体</w:t>
      </w:r>
    </w:p>
    <w:p>
      <w:r>
        <w:t>董事、监事和高</w:t>
      </w:r>
    </w:p>
    <w:p>
      <w:r>
        <w:t>级 管 理 人 员 实</w:t>
      </w:r>
    </w:p>
    <w:p>
      <w:r>
        <w:t>际 获 得 的 报 酬</w:t>
      </w:r>
    </w:p>
    <w:p>
      <w:r>
        <w:t xml:space="preserve">合计 </w:t>
      </w:r>
    </w:p>
    <w:p>
      <w:r/>
    </w:p>
    <w:p>
      <w:r>
        <w:t xml:space="preserve">917.04 万元 </w:t>
      </w:r>
    </w:p>
    <w:p>
      <w:r/>
    </w:p>
    <w:p>
      <w:r>
        <w:t xml:space="preserve">四、公司董事、监事、高级管理人员变动情况 </w:t>
      </w:r>
    </w:p>
    <w:p>
      <w:r>
        <w:t xml:space="preserve">√适用 □不适用  </w:t>
      </w:r>
    </w:p>
    <w:p>
      <w:r/>
    </w:p>
    <w:p>
      <w:r>
        <w:t xml:space="preserve">46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姓名 </w:t>
      </w:r>
    </w:p>
    <w:p>
      <w:r/>
    </w:p>
    <w:p>
      <w:r>
        <w:t xml:space="preserve">王定建 </w:t>
      </w:r>
    </w:p>
    <w:p>
      <w:r/>
    </w:p>
    <w:p>
      <w:r>
        <w:t xml:space="preserve">王志平 </w:t>
      </w:r>
    </w:p>
    <w:p>
      <w:r/>
    </w:p>
    <w:p>
      <w:r>
        <w:t xml:space="preserve">王劲 </w:t>
      </w:r>
    </w:p>
    <w:p>
      <w:r/>
    </w:p>
    <w:p>
      <w:r>
        <w:t xml:space="preserve">陈尚义 </w:t>
      </w:r>
    </w:p>
    <w:p>
      <w:r/>
    </w:p>
    <w:p>
      <w:r>
        <w:t xml:space="preserve">担任的职务 </w:t>
      </w:r>
    </w:p>
    <w:p>
      <w:r/>
    </w:p>
    <w:p>
      <w:r>
        <w:t xml:space="preserve">变动情形 </w:t>
      </w:r>
    </w:p>
    <w:p>
      <w:r/>
    </w:p>
    <w:p>
      <w:r>
        <w:t xml:space="preserve">变动原因 </w:t>
      </w:r>
    </w:p>
    <w:p>
      <w:r/>
    </w:p>
    <w:p>
      <w:r>
        <w:t xml:space="preserve">董事 </w:t>
      </w:r>
    </w:p>
    <w:p>
      <w:r/>
    </w:p>
    <w:p>
      <w:r>
        <w:t xml:space="preserve">董事 </w:t>
      </w:r>
    </w:p>
    <w:p>
      <w:r/>
    </w:p>
    <w:p>
      <w:r>
        <w:t xml:space="preserve">独立董事 </w:t>
      </w:r>
    </w:p>
    <w:p>
      <w:r/>
    </w:p>
    <w:p>
      <w:r>
        <w:t xml:space="preserve">独立董事 </w:t>
      </w:r>
    </w:p>
    <w:p>
      <w:r/>
    </w:p>
    <w:p>
      <w:r>
        <w:t xml:space="preserve">离任 </w:t>
      </w:r>
    </w:p>
    <w:p>
      <w:r/>
    </w:p>
    <w:p>
      <w:r>
        <w:t xml:space="preserve">选举 </w:t>
      </w:r>
    </w:p>
    <w:p>
      <w:r/>
    </w:p>
    <w:p>
      <w:r>
        <w:t xml:space="preserve">离任 </w:t>
      </w:r>
    </w:p>
    <w:p>
      <w:r/>
    </w:p>
    <w:p>
      <w:r>
        <w:t xml:space="preserve">选举 </w:t>
      </w:r>
    </w:p>
    <w:p>
      <w:r/>
    </w:p>
    <w:p>
      <w:r>
        <w:t xml:space="preserve">工作原因辞职 </w:t>
      </w:r>
    </w:p>
    <w:p>
      <w:r/>
    </w:p>
    <w:p>
      <w:r>
        <w:t xml:space="preserve">- </w:t>
      </w:r>
    </w:p>
    <w:p>
      <w:r/>
    </w:p>
    <w:p>
      <w:r>
        <w:t xml:space="preserve">个人原因辞职 </w:t>
      </w:r>
    </w:p>
    <w:p>
      <w:r/>
    </w:p>
    <w:p>
      <w:r>
        <w:t xml:space="preserve">- </w:t>
      </w:r>
    </w:p>
    <w:p>
      <w:r/>
    </w:p>
    <w:p>
      <w:r>
        <w:t xml:space="preserve">五、近三年受证券监管机构处罚的情况说明 </w:t>
      </w:r>
    </w:p>
    <w:p>
      <w:r>
        <w:t xml:space="preserve">□适用 √不适用  </w:t>
      </w:r>
    </w:p>
    <w:p>
      <w:r/>
    </w:p>
    <w:p>
      <w:r>
        <w:t xml:space="preserve">47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六、母公司和主要子公司的员工情况 </w:t>
      </w:r>
    </w:p>
    <w:p>
      <w:r>
        <w:t xml:space="preserve">(一) 员工情况 </w:t>
      </w:r>
    </w:p>
    <w:p>
      <w:r/>
    </w:p>
    <w:p>
      <w:r>
        <w:t xml:space="preserve">母公司在职员工的数量 </w:t>
      </w:r>
    </w:p>
    <w:p>
      <w:r/>
    </w:p>
    <w:p>
      <w:r>
        <w:t xml:space="preserve">主要子公司在职员工的数量 </w:t>
      </w:r>
    </w:p>
    <w:p>
      <w:r/>
    </w:p>
    <w:p>
      <w:r>
        <w:t xml:space="preserve">在职员工的数量合计 </w:t>
      </w:r>
    </w:p>
    <w:p>
      <w:r/>
    </w:p>
    <w:p>
      <w:r>
        <w:t xml:space="preserve">母公司及主要子公司需承担费用的离退休职工人数 </w:t>
      </w:r>
    </w:p>
    <w:p>
      <w:r/>
    </w:p>
    <w:p>
      <w:r>
        <w:t xml:space="preserve">专业构成类别 </w:t>
      </w:r>
    </w:p>
    <w:p>
      <w:r/>
    </w:p>
    <w:p>
      <w:r>
        <w:t xml:space="preserve">研发人员 </w:t>
      </w:r>
    </w:p>
    <w:p>
      <w:r/>
    </w:p>
    <w:p>
      <w:r>
        <w:t xml:space="preserve">技术支持人员 </w:t>
      </w:r>
    </w:p>
    <w:p>
      <w:r/>
    </w:p>
    <w:p>
      <w:r>
        <w:t xml:space="preserve">销售人员 </w:t>
      </w:r>
    </w:p>
    <w:p>
      <w:r/>
    </w:p>
    <w:p>
      <w:r>
        <w:t xml:space="preserve">管理人员 </w:t>
      </w:r>
    </w:p>
    <w:p>
      <w:r/>
    </w:p>
    <w:p>
      <w:r>
        <w:t xml:space="preserve">其他人员 </w:t>
      </w:r>
    </w:p>
    <w:p>
      <w:r/>
    </w:p>
    <w:p>
      <w:r>
        <w:t xml:space="preserve">合计 </w:t>
      </w:r>
    </w:p>
    <w:p>
      <w:r/>
    </w:p>
    <w:p>
      <w:r>
        <w:t xml:space="preserve">教育程度类别 </w:t>
      </w:r>
    </w:p>
    <w:p>
      <w:r/>
    </w:p>
    <w:p>
      <w:r>
        <w:t xml:space="preserve">硕士及以上 </w:t>
      </w:r>
    </w:p>
    <w:p>
      <w:r/>
    </w:p>
    <w:p>
      <w:r>
        <w:t xml:space="preserve">本科 </w:t>
      </w:r>
    </w:p>
    <w:p>
      <w:r/>
    </w:p>
    <w:p>
      <w:r>
        <w:t xml:space="preserve">大专 </w:t>
      </w:r>
    </w:p>
    <w:p>
      <w:r/>
    </w:p>
    <w:p>
      <w:r>
        <w:t xml:space="preserve">大专以下 </w:t>
      </w:r>
    </w:p>
    <w:p>
      <w:r/>
    </w:p>
    <w:p>
      <w:r>
        <w:t xml:space="preserve">合计 </w:t>
      </w:r>
    </w:p>
    <w:p>
      <w:r/>
    </w:p>
    <w:p>
      <w:r>
        <w:t xml:space="preserve">2,742 </w:t>
      </w:r>
    </w:p>
    <w:p>
      <w:r/>
    </w:p>
    <w:p>
      <w:r>
        <w:t xml:space="preserve">3,927 </w:t>
      </w:r>
    </w:p>
    <w:p>
      <w:r/>
    </w:p>
    <w:p>
      <w:r>
        <w:t xml:space="preserve">6,669 </w:t>
      </w:r>
    </w:p>
    <w:p>
      <w:r/>
    </w:p>
    <w:p>
      <w:r>
        <w:t xml:space="preserve">370 </w:t>
      </w:r>
    </w:p>
    <w:p>
      <w:r/>
    </w:p>
    <w:p>
      <w:r>
        <w:t xml:space="preserve">专业构成 </w:t>
      </w:r>
    </w:p>
    <w:p>
      <w:r/>
    </w:p>
    <w:p>
      <w:r>
        <w:t xml:space="preserve">专业构成人数 </w:t>
      </w:r>
    </w:p>
    <w:p>
      <w:r/>
    </w:p>
    <w:p>
      <w:r>
        <w:t xml:space="preserve">教育程度 </w:t>
      </w:r>
    </w:p>
    <w:p>
      <w:r/>
    </w:p>
    <w:p>
      <w:r>
        <w:t xml:space="preserve">3,340 </w:t>
      </w:r>
    </w:p>
    <w:p>
      <w:r/>
    </w:p>
    <w:p>
      <w:r>
        <w:t xml:space="preserve">1,897 </w:t>
      </w:r>
    </w:p>
    <w:p>
      <w:r/>
    </w:p>
    <w:p>
      <w:r>
        <w:t xml:space="preserve">482 </w:t>
      </w:r>
    </w:p>
    <w:p>
      <w:r/>
    </w:p>
    <w:p>
      <w:r>
        <w:t xml:space="preserve">768 </w:t>
      </w:r>
    </w:p>
    <w:p>
      <w:r/>
    </w:p>
    <w:p>
      <w:r>
        <w:t xml:space="preserve">182 </w:t>
      </w:r>
    </w:p>
    <w:p>
      <w:r/>
    </w:p>
    <w:p>
      <w:r>
        <w:t xml:space="preserve">6,669 </w:t>
      </w:r>
    </w:p>
    <w:p>
      <w:r/>
    </w:p>
    <w:p>
      <w:r>
        <w:t xml:space="preserve">数量（人） </w:t>
      </w:r>
    </w:p>
    <w:p>
      <w:r/>
    </w:p>
    <w:p>
      <w:r>
        <w:t xml:space="preserve">672 </w:t>
      </w:r>
    </w:p>
    <w:p>
      <w:r/>
    </w:p>
    <w:p>
      <w:r>
        <w:t xml:space="preserve">4,677 </w:t>
      </w:r>
    </w:p>
    <w:p>
      <w:r/>
    </w:p>
    <w:p>
      <w:r>
        <w:t xml:space="preserve">1,188 </w:t>
      </w:r>
    </w:p>
    <w:p>
      <w:r/>
    </w:p>
    <w:p>
      <w:r>
        <w:t xml:space="preserve">132 </w:t>
      </w:r>
    </w:p>
    <w:p>
      <w:r/>
    </w:p>
    <w:p>
      <w:r>
        <w:t xml:space="preserve">6669 </w:t>
      </w:r>
    </w:p>
    <w:p>
      <w:r/>
    </w:p>
    <w:p>
      <w:r>
        <w:t xml:space="preserve">(二) 薪酬政策 </w:t>
      </w:r>
    </w:p>
    <w:p>
      <w:r>
        <w:t xml:space="preserve">√适用  □不适用  </w:t>
      </w:r>
    </w:p>
    <w:p>
      <w:r>
        <w:t>根据公司相关薪酬管理制度，公司薪酬总体水平的确定，坚持外部因素和内部因素相结合的</w:t>
      </w:r>
    </w:p>
    <w:p>
      <w:r/>
    </w:p>
    <w:p>
      <w:r>
        <w:t>原则，依据国务院国有资产监督管理委员会进一步规范中央企业收入分配管理，严肃收入分配纪</w:t>
      </w:r>
    </w:p>
    <w:p>
      <w:r/>
    </w:p>
    <w:p>
      <w:r>
        <w:t>律的指导，既要考虑国家宏观经济、社会物价水平和本地区、本行业的人才竞争等情况，又要考</w:t>
      </w:r>
    </w:p>
    <w:p>
      <w:r/>
    </w:p>
    <w:p>
      <w:r>
        <w:t>虑公司的盈利状况和支付能力等情况。员工薪酬标准的确定，坚持以岗定责、以岗定薪，与绩效</w:t>
      </w:r>
    </w:p>
    <w:p>
      <w:r/>
    </w:p>
    <w:p>
      <w:r>
        <w:t>考核挂钩的原则，有利于人才的内部竞争，能升能降，有利于促进人才的发展和激励机制的形成，</w:t>
      </w:r>
    </w:p>
    <w:p>
      <w:r/>
    </w:p>
    <w:p>
      <w:r>
        <w:t xml:space="preserve">薪酬向关键岗位和关键人才倾斜。  </w:t>
      </w:r>
    </w:p>
    <w:p>
      <w:r/>
    </w:p>
    <w:p>
      <w:r>
        <w:t xml:space="preserve">(三) 培训计划 </w:t>
      </w:r>
    </w:p>
    <w:p>
      <w:r>
        <w:t xml:space="preserve">√适用  □不适用  </w:t>
      </w:r>
    </w:p>
    <w:p>
      <w:r>
        <w:t>根据公司战略及业务发展需要，结合部门培训需求，2018 年公司级培训计划涉及管理类、专</w:t>
      </w:r>
    </w:p>
    <w:p>
      <w:r/>
    </w:p>
    <w:p>
      <w:r>
        <w:t>题业务类、资质认证类及党政类多项培训，并且各部门也根据业务特点组织开展了多项技术培训，</w:t>
      </w:r>
    </w:p>
    <w:p>
      <w:r/>
    </w:p>
    <w:p>
      <w:r>
        <w:t xml:space="preserve">全方位提升员工专业技术及综合能力水平。  </w:t>
      </w:r>
    </w:p>
    <w:p>
      <w:r/>
    </w:p>
    <w:p>
      <w:r>
        <w:t xml:space="preserve">48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(四) 劳务外包情况 </w:t>
      </w:r>
    </w:p>
    <w:p>
      <w:r>
        <w:t xml:space="preserve">□适用 √不适用  </w:t>
      </w:r>
    </w:p>
    <w:p>
      <w:r>
        <w:t xml:space="preserve">七、其他 </w:t>
      </w:r>
    </w:p>
    <w:p>
      <w:r>
        <w:t xml:space="preserve">□适用  √不适用  </w:t>
      </w:r>
    </w:p>
    <w:p>
      <w:r/>
    </w:p>
    <w:p>
      <w:r>
        <w:t xml:space="preserve">49 / 168 </w:t>
      </w:r>
    </w:p>
    <w:p>
      <w:r/>
    </w:p>
    <w:p>
      <w:r>
        <w:t xml:space="preserve"> </w:t>
      </w:r>
    </w:p>
    <w:p>
      <w:r>
        <w:t xml:space="preserve"> </w:t>
      </w:r>
    </w:p>
    <w:p>
      <w:r>
        <w:t xml:space="preserve"> </w:t>
      </w:r>
    </w:p>
    <w:p>
      <w:r>
        <w:t xml:space="preserve">中国软件与技术服务股份有限公司                                                     2018 年年度报告 </w:t>
      </w:r>
    </w:p>
    <w:p>
      <w:r/>
    </w:p>
    <w:p>
      <w:r>
        <w:t xml:space="preserve">第九节 公司治理 </w:t>
      </w:r>
    </w:p>
    <w:p>
      <w:r/>
    </w:p>
    <w:p>
      <w:r>
        <w:t xml:space="preserve">一、 公司治理相关情况说明 </w:t>
      </w:r>
    </w:p>
    <w:p>
      <w:r>
        <w:t xml:space="preserve">√适用  □不适用  </w:t>
      </w:r>
    </w:p>
    <w:p>
      <w:r>
        <w:t>公司始终严格遵循国家法律、法规、中国证监会及证券交易所的有关要求，按照《公司法》、</w:t>
      </w:r>
    </w:p>
    <w:p>
      <w:r/>
    </w:p>
    <w:p>
      <w:r>
        <w:t>《证券法》、《公司章程》以及其他规定规范运作，不断完善公司治理，提高公司经营管理水平。</w:t>
      </w:r>
    </w:p>
    <w:p>
      <w:r/>
    </w:p>
    <w:p>
      <w:r>
        <w:t>报告期内公司完善了有关“三会”运作文件、信息披露文件，建立健全一系列内控制度，审议通</w:t>
      </w:r>
    </w:p>
    <w:p>
      <w:r/>
    </w:p>
    <w:p>
      <w:r>
        <w:t xml:space="preserve">过《中国软件规章制度管理规则》，严格遵守、切实履行，不断提高风险防范能力。 </w:t>
      </w:r>
    </w:p>
    <w:p>
      <w:r/>
    </w:p>
    <w:p>
      <w:r>
        <w:t>报告期内，公司严格按照规章制度规范运作，权力机构、决策机构、监督机构与执行层之间</w:t>
      </w:r>
    </w:p>
    <w:p>
      <w:r/>
    </w:p>
    <w:p>
      <w:r>
        <w:t>权责分明、各司其职、有效制衡，能够科学决策、协调运作。公司在“股东与股东大会”、“控</w:t>
      </w:r>
    </w:p>
    <w:p>
      <w:r/>
    </w:p>
    <w:p>
      <w:r>
        <w:t>股股东与上市公司”、“董事与董事会”、“监事与监事会”、“绩效评价与激励约束机制”、</w:t>
      </w:r>
    </w:p>
    <w:p>
      <w:r/>
    </w:p>
    <w:p>
      <w:r>
        <w:t>“利益相关者”以及“信息披露与透明”等方面的执行情况与《公司法》以及中国证监会发布的</w:t>
      </w:r>
    </w:p>
    <w:p>
      <w:r/>
    </w:p>
    <w:p>
      <w:r>
        <w:t xml:space="preserve">关于上市公司治理的规范性文件要求基本一致。 </w:t>
      </w:r>
    </w:p>
    <w:p>
      <w:r/>
    </w:p>
    <w:p>
      <w:r>
        <w:t>报告期内，公司对公司章程进行了修订，设立了风险管理委员会（与战略委员会结合），确</w:t>
      </w:r>
    </w:p>
    <w:p>
      <w:r/>
    </w:p>
    <w:p>
      <w:r>
        <w:t>立了总法律顾问制度，加强了全面风险管理；根据经营实际调整了股东大会对于对外投资、购买</w:t>
      </w:r>
    </w:p>
    <w:p>
      <w:r/>
    </w:p>
    <w:p>
      <w:r>
        <w:t>或者出售资产金额的审批权限；根据中证中小投资者服务中心的要求，修改了中小投资者投票等</w:t>
      </w:r>
    </w:p>
    <w:p>
      <w:r/>
    </w:p>
    <w:p>
      <w:r>
        <w:t>相关条款，强化了对中小投资者权益的保障。通过章程修订，规范了公司治理，促进了公司的规</w:t>
      </w:r>
    </w:p>
    <w:p>
      <w:r/>
    </w:p>
    <w:p>
      <w:r>
        <w:t xml:space="preserve">范运作。 </w:t>
      </w:r>
    </w:p>
    <w:p>
      <w:r/>
    </w:p>
    <w:p>
      <w:r>
        <w:t>截止报告期末，公司治理情况符合上市公司规范运作要求，与中国证监会相关规定的要求不</w:t>
      </w:r>
    </w:p>
    <w:p>
      <w:r/>
    </w:p>
    <w:p>
      <w:r>
        <w:t xml:space="preserve">存在重大差异。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 xml:space="preserve">决议刊登的指定网站的查询索引 决议刊登的披露日期 </w:t>
      </w:r>
    </w:p>
    <w:p>
      <w:r/>
    </w:p>
    <w:p>
      <w:r>
        <w:t xml:space="preserve">2018 年第一次临时股东大会 </w:t>
      </w:r>
    </w:p>
    <w:p>
      <w:r/>
    </w:p>
    <w:p>
      <w:r>
        <w:t xml:space="preserve">2018 年 1 月 15 日 </w:t>
      </w:r>
    </w:p>
    <w:p>
      <w:r/>
    </w:p>
    <w:p>
      <w:r>
        <w:t xml:space="preserve">www.sse.com.cn </w:t>
      </w:r>
    </w:p>
    <w:p>
      <w:r/>
    </w:p>
    <w:p>
      <w:r>
        <w:t xml:space="preserve">2018 年 1 月 16 日 </w:t>
      </w:r>
    </w:p>
    <w:p>
      <w:r/>
    </w:p>
    <w:p>
      <w:r>
        <w:t xml:space="preserve">2018 年第二次临时股东大会 </w:t>
      </w:r>
    </w:p>
    <w:p>
      <w:r/>
    </w:p>
    <w:p>
      <w:r>
        <w:t xml:space="preserve">2018 年 2 月 8 日 </w:t>
      </w:r>
    </w:p>
    <w:p>
      <w:r/>
    </w:p>
    <w:p>
      <w:r>
        <w:t xml:space="preserve">www.sse.com.cn </w:t>
      </w:r>
    </w:p>
    <w:p>
      <w:r/>
    </w:p>
    <w:p>
      <w:r>
        <w:t xml:space="preserve">2018 年 2 月 9 日 </w:t>
      </w:r>
    </w:p>
    <w:p>
      <w:r/>
    </w:p>
    <w:p>
      <w:r>
        <w:t xml:space="preserve">2017 年度股东大会 </w:t>
      </w:r>
    </w:p>
    <w:p>
      <w:r/>
    </w:p>
    <w:p>
      <w:r>
        <w:t xml:space="preserve">2018 年 4 月 19 日 </w:t>
      </w:r>
    </w:p>
    <w:p>
      <w:r/>
    </w:p>
    <w:p>
      <w:r>
        <w:t xml:space="preserve">www.sse.com.cn </w:t>
      </w:r>
    </w:p>
    <w:p>
      <w:r/>
    </w:p>
    <w:p>
      <w:r>
        <w:t xml:space="preserve">2018 年 4 月 20 日 </w:t>
      </w:r>
    </w:p>
    <w:p>
      <w:r/>
    </w:p>
    <w:p>
      <w:r>
        <w:t xml:space="preserve">2018 年第三次临时股东大会 </w:t>
      </w:r>
    </w:p>
    <w:p>
      <w:r/>
    </w:p>
    <w:p>
      <w:r>
        <w:t xml:space="preserve">2018 年 6 月 15 日 </w:t>
      </w:r>
    </w:p>
    <w:p>
      <w:r/>
    </w:p>
    <w:p>
      <w:r>
        <w:t xml:space="preserve">www.sse.com.cn </w:t>
      </w:r>
    </w:p>
    <w:p>
      <w:r/>
    </w:p>
    <w:p>
      <w:r>
        <w:t xml:space="preserve">2018 年 6 月 16 日 </w:t>
      </w:r>
    </w:p>
    <w:p>
      <w:r/>
    </w:p>
    <w:p>
      <w:r>
        <w:t xml:space="preserve">2018 年第四次临时股东大会 </w:t>
      </w:r>
    </w:p>
    <w:p>
      <w:r/>
    </w:p>
    <w:p>
      <w:r>
        <w:t xml:space="preserve">2018 年 7 月 5 日 </w:t>
      </w:r>
    </w:p>
    <w:p>
      <w:r/>
    </w:p>
    <w:p>
      <w:r>
        <w:t xml:space="preserve">www.sse.com.cn </w:t>
      </w:r>
    </w:p>
    <w:p>
      <w:r/>
    </w:p>
    <w:p>
      <w:r>
        <w:t xml:space="preserve">2018 年 7 月 6 日 </w:t>
      </w:r>
    </w:p>
    <w:p>
      <w:r/>
    </w:p>
    <w:p>
      <w:r>
        <w:t xml:space="preserve">2018 年第五次临时股东大会 </w:t>
      </w:r>
    </w:p>
    <w:p>
      <w:r/>
    </w:p>
    <w:p>
      <w:r>
        <w:t xml:space="preserve">2018 年 10 月 8 日 </w:t>
      </w:r>
    </w:p>
    <w:p>
      <w:r/>
    </w:p>
    <w:p>
      <w:r>
        <w:t xml:space="preserve">www.sse.com.cn </w:t>
      </w:r>
    </w:p>
    <w:p>
      <w:r/>
    </w:p>
    <w:p>
      <w:r>
        <w:t xml:space="preserve">2018 年 10 月 9 日 </w:t>
      </w:r>
    </w:p>
    <w:p>
      <w:r/>
    </w:p>
    <w:p>
      <w:r>
        <w:t xml:space="preserve">股东大会情况说明 </w:t>
      </w:r>
    </w:p>
    <w:p>
      <w:r>
        <w:t xml:space="preserve">□适用 √不适用  </w:t>
      </w:r>
    </w:p>
    <w:p>
      <w:r/>
    </w:p>
    <w:p>
      <w:r>
        <w:t xml:space="preserve">50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51 / 168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 xml:space="preserve">参加董事会情况 </w:t>
      </w:r>
    </w:p>
    <w:p>
      <w:r/>
    </w:p>
    <w:p>
      <w:r>
        <w:t>参加股东大</w:t>
      </w:r>
    </w:p>
    <w:p>
      <w:r>
        <w:t xml:space="preserve">会情况 </w:t>
      </w:r>
    </w:p>
    <w:p>
      <w:r/>
    </w:p>
    <w:p>
      <w:r>
        <w:t>本年应参</w:t>
      </w:r>
    </w:p>
    <w:p>
      <w:r>
        <w:t>加董事会</w:t>
      </w:r>
    </w:p>
    <w:p>
      <w:r>
        <w:t xml:space="preserve">次数 </w:t>
      </w:r>
    </w:p>
    <w:p>
      <w:r/>
    </w:p>
    <w:p>
      <w:r>
        <w:t>亲自出</w:t>
      </w:r>
    </w:p>
    <w:p>
      <w:r>
        <w:t xml:space="preserve">席次数 </w:t>
      </w:r>
    </w:p>
    <w:p>
      <w:r/>
    </w:p>
    <w:p>
      <w:r>
        <w:t>以通讯方</w:t>
      </w:r>
    </w:p>
    <w:p>
      <w:r>
        <w:t>式参加次</w:t>
      </w:r>
    </w:p>
    <w:p>
      <w:r>
        <w:t xml:space="preserve">数 </w:t>
      </w:r>
    </w:p>
    <w:p>
      <w:r/>
    </w:p>
    <w:p>
      <w:r>
        <w:t>委托出</w:t>
      </w:r>
    </w:p>
    <w:p>
      <w:r>
        <w:t xml:space="preserve">席次数 </w:t>
      </w:r>
    </w:p>
    <w:p>
      <w:r/>
    </w:p>
    <w:p>
      <w:r>
        <w:t xml:space="preserve">缺席 </w:t>
      </w:r>
    </w:p>
    <w:p>
      <w:r>
        <w:t xml:space="preserve">次数 </w:t>
      </w:r>
    </w:p>
    <w:p>
      <w:r/>
    </w:p>
    <w:p>
      <w:r>
        <w:t>是否连续两</w:t>
      </w:r>
    </w:p>
    <w:p>
      <w:r>
        <w:t>次未亲自参</w:t>
      </w:r>
    </w:p>
    <w:p>
      <w:r>
        <w:t xml:space="preserve">加会议 </w:t>
      </w:r>
    </w:p>
    <w:p>
      <w:r/>
    </w:p>
    <w:p>
      <w:r>
        <w:t>出席股东大</w:t>
      </w:r>
    </w:p>
    <w:p>
      <w:r>
        <w:t xml:space="preserve">会的次数 </w:t>
      </w:r>
    </w:p>
    <w:p>
      <w:r/>
    </w:p>
    <w:p>
      <w:r>
        <w:t xml:space="preserve">周进军 </w:t>
      </w:r>
    </w:p>
    <w:p>
      <w:r/>
    </w:p>
    <w:p>
      <w:r>
        <w:t xml:space="preserve">否 </w:t>
      </w:r>
    </w:p>
    <w:p>
      <w:r/>
    </w:p>
    <w:p>
      <w:r>
        <w:t xml:space="preserve">10 </w:t>
      </w:r>
    </w:p>
    <w:p>
      <w:r/>
    </w:p>
    <w:p>
      <w:r>
        <w:t xml:space="preserve">10 </w:t>
      </w:r>
    </w:p>
    <w:p>
      <w:r/>
    </w:p>
    <w:p>
      <w:r>
        <w:t xml:space="preserve">6 </w:t>
      </w:r>
    </w:p>
    <w:p>
      <w:r/>
    </w:p>
    <w:p>
      <w:r>
        <w:t xml:space="preserve">0 </w:t>
      </w:r>
    </w:p>
    <w:p>
      <w:r/>
    </w:p>
    <w:p>
      <w:r>
        <w:t xml:space="preserve">0 </w:t>
      </w:r>
    </w:p>
    <w:p>
      <w:r/>
    </w:p>
    <w:p>
      <w:r>
        <w:t xml:space="preserve">否 </w:t>
      </w:r>
    </w:p>
    <w:p>
      <w:r/>
    </w:p>
    <w:p>
      <w:r>
        <w:t xml:space="preserve">6 </w:t>
      </w:r>
    </w:p>
    <w:p>
      <w:r/>
    </w:p>
    <w:p>
      <w:r>
        <w:t xml:space="preserve">崔辉 </w:t>
      </w:r>
    </w:p>
    <w:p>
      <w:r/>
    </w:p>
    <w:p>
      <w:r>
        <w:t xml:space="preserve">否 </w:t>
      </w:r>
    </w:p>
    <w:p>
      <w:r/>
    </w:p>
    <w:p>
      <w:r>
        <w:t xml:space="preserve">10 </w:t>
      </w:r>
    </w:p>
    <w:p>
      <w:r/>
    </w:p>
    <w:p>
      <w:r>
        <w:t xml:space="preserve">10 </w:t>
      </w:r>
    </w:p>
    <w:p>
      <w:r/>
    </w:p>
    <w:p>
      <w:r>
        <w:t xml:space="preserve">7 </w:t>
      </w:r>
    </w:p>
    <w:p>
      <w:r/>
    </w:p>
    <w:p>
      <w:r>
        <w:t xml:space="preserve">1 </w:t>
      </w:r>
    </w:p>
    <w:p>
      <w:r/>
    </w:p>
    <w:p>
      <w:r>
        <w:t xml:space="preserve">0 </w:t>
      </w:r>
    </w:p>
    <w:p>
      <w:r/>
    </w:p>
    <w:p>
      <w:r>
        <w:t xml:space="preserve">否 </w:t>
      </w:r>
    </w:p>
    <w:p>
      <w:r/>
    </w:p>
    <w:p>
      <w:r>
        <w:t xml:space="preserve">4 </w:t>
      </w:r>
    </w:p>
    <w:p>
      <w:r/>
    </w:p>
    <w:p>
      <w:r>
        <w:t xml:space="preserve">谌志华 </w:t>
      </w:r>
    </w:p>
    <w:p>
      <w:r/>
    </w:p>
    <w:p>
      <w:r>
        <w:t xml:space="preserve">否 </w:t>
      </w:r>
    </w:p>
    <w:p>
      <w:r/>
    </w:p>
    <w:p>
      <w:r>
        <w:t xml:space="preserve">10 </w:t>
      </w:r>
    </w:p>
    <w:p>
      <w:r/>
    </w:p>
    <w:p>
      <w:r>
        <w:t xml:space="preserve">10 </w:t>
      </w:r>
    </w:p>
    <w:p>
      <w:r/>
    </w:p>
    <w:p>
      <w:r>
        <w:t xml:space="preserve">7 </w:t>
      </w:r>
    </w:p>
    <w:p>
      <w:r/>
    </w:p>
    <w:p>
      <w:r>
        <w:t xml:space="preserve">0 </w:t>
      </w:r>
    </w:p>
    <w:p>
      <w:r/>
    </w:p>
    <w:p>
      <w:r>
        <w:t xml:space="preserve">0 </w:t>
      </w:r>
    </w:p>
    <w:p>
      <w:r/>
    </w:p>
    <w:p>
      <w:r>
        <w:t xml:space="preserve">否 </w:t>
      </w:r>
    </w:p>
    <w:p>
      <w:r/>
    </w:p>
    <w:p>
      <w:r>
        <w:t xml:space="preserve">4 </w:t>
      </w:r>
    </w:p>
    <w:p>
      <w:r/>
    </w:p>
    <w:p>
      <w:r>
        <w:t xml:space="preserve">韩宗远 </w:t>
      </w:r>
    </w:p>
    <w:p>
      <w:r/>
    </w:p>
    <w:p>
      <w:r>
        <w:t xml:space="preserve">否 </w:t>
      </w:r>
    </w:p>
    <w:p>
      <w:r/>
    </w:p>
    <w:p>
      <w:r>
        <w:t xml:space="preserve">10 </w:t>
      </w:r>
    </w:p>
    <w:p>
      <w:r/>
    </w:p>
    <w:p>
      <w:r>
        <w:t xml:space="preserve">10 </w:t>
      </w:r>
    </w:p>
    <w:p>
      <w:r/>
    </w:p>
    <w:p>
      <w:r>
        <w:t xml:space="preserve">8 </w:t>
      </w:r>
    </w:p>
    <w:p>
      <w:r/>
    </w:p>
    <w:p>
      <w:r>
        <w:t xml:space="preserve">0 </w:t>
      </w:r>
    </w:p>
    <w:p>
      <w:r/>
    </w:p>
    <w:p>
      <w:r>
        <w:t xml:space="preserve">0 </w:t>
      </w:r>
    </w:p>
    <w:p>
      <w:r/>
    </w:p>
    <w:p>
      <w:r>
        <w:t xml:space="preserve">否 </w:t>
      </w:r>
    </w:p>
    <w:p>
      <w:r/>
    </w:p>
    <w:p>
      <w:r>
        <w:t xml:space="preserve">1 </w:t>
      </w:r>
    </w:p>
    <w:p>
      <w:r/>
    </w:p>
    <w:p>
      <w:r>
        <w:t xml:space="preserve">白丽芳 </w:t>
      </w:r>
    </w:p>
    <w:p>
      <w:r/>
    </w:p>
    <w:p>
      <w:r>
        <w:t xml:space="preserve">否 </w:t>
      </w:r>
    </w:p>
    <w:p>
      <w:r/>
    </w:p>
    <w:p>
      <w:r>
        <w:t xml:space="preserve">10 </w:t>
      </w:r>
    </w:p>
    <w:p>
      <w:r/>
    </w:p>
    <w:p>
      <w:r>
        <w:t xml:space="preserve">10 </w:t>
      </w:r>
    </w:p>
    <w:p>
      <w:r/>
    </w:p>
    <w:p>
      <w:r>
        <w:t xml:space="preserve">8 </w:t>
      </w:r>
    </w:p>
    <w:p>
      <w:r/>
    </w:p>
    <w:p>
      <w:r>
        <w:t xml:space="preserve">0 </w:t>
      </w:r>
    </w:p>
    <w:p>
      <w:r/>
    </w:p>
    <w:p>
      <w:r>
        <w:t xml:space="preserve">0 </w:t>
      </w:r>
    </w:p>
    <w:p>
      <w:r/>
    </w:p>
    <w:p>
      <w:r>
        <w:t xml:space="preserve">否 </w:t>
      </w:r>
    </w:p>
    <w:p>
      <w:r/>
    </w:p>
    <w:p>
      <w:r>
        <w:t xml:space="preserve">4 </w:t>
      </w:r>
    </w:p>
    <w:p>
      <w:r/>
    </w:p>
    <w:p>
      <w:r>
        <w:t xml:space="preserve">邱洪生 </w:t>
      </w:r>
    </w:p>
    <w:p>
      <w:r/>
    </w:p>
    <w:p>
      <w:r>
        <w:t xml:space="preserve">是 </w:t>
      </w:r>
    </w:p>
    <w:p>
      <w:r/>
    </w:p>
    <w:p>
      <w:r>
        <w:t xml:space="preserve">10 </w:t>
      </w:r>
    </w:p>
    <w:p>
      <w:r/>
    </w:p>
    <w:p>
      <w:r>
        <w:t xml:space="preserve">10 </w:t>
      </w:r>
    </w:p>
    <w:p>
      <w:r/>
    </w:p>
    <w:p>
      <w:r>
        <w:t xml:space="preserve">7 </w:t>
      </w:r>
    </w:p>
    <w:p>
      <w:r/>
    </w:p>
    <w:p>
      <w:r>
        <w:t xml:space="preserve">0 </w:t>
      </w:r>
    </w:p>
    <w:p>
      <w:r/>
    </w:p>
    <w:p>
      <w:r>
        <w:t xml:space="preserve">0 </w:t>
      </w:r>
    </w:p>
    <w:p>
      <w:r/>
    </w:p>
    <w:p>
      <w:r>
        <w:t xml:space="preserve">否 </w:t>
      </w:r>
    </w:p>
    <w:p>
      <w:r/>
    </w:p>
    <w:p>
      <w:r>
        <w:t xml:space="preserve">5 </w:t>
      </w:r>
    </w:p>
    <w:p>
      <w:r/>
    </w:p>
    <w:p>
      <w:r>
        <w:t xml:space="preserve">崔利国 </w:t>
      </w:r>
    </w:p>
    <w:p>
      <w:r/>
    </w:p>
    <w:p>
      <w:r>
        <w:t xml:space="preserve">是 </w:t>
      </w:r>
    </w:p>
    <w:p>
      <w:r/>
    </w:p>
    <w:p>
      <w:r>
        <w:t xml:space="preserve">10 </w:t>
      </w:r>
    </w:p>
    <w:p>
      <w:r/>
    </w:p>
    <w:p>
      <w:r>
        <w:t xml:space="preserve">10 </w:t>
      </w:r>
    </w:p>
    <w:p>
      <w:r/>
    </w:p>
    <w:p>
      <w:r>
        <w:t xml:space="preserve">8 </w:t>
      </w:r>
    </w:p>
    <w:p>
      <w:r/>
    </w:p>
    <w:p>
      <w:r>
        <w:t xml:space="preserve">0 </w:t>
      </w:r>
    </w:p>
    <w:p>
      <w:r/>
    </w:p>
    <w:p>
      <w:r>
        <w:t xml:space="preserve">0 </w:t>
      </w:r>
    </w:p>
    <w:p>
      <w:r/>
    </w:p>
    <w:p>
      <w:r>
        <w:t xml:space="preserve">否 </w:t>
      </w:r>
    </w:p>
    <w:p>
      <w:r/>
    </w:p>
    <w:p>
      <w:r>
        <w:t xml:space="preserve">3 </w:t>
      </w:r>
    </w:p>
    <w:p>
      <w:r/>
    </w:p>
    <w:p>
      <w:r>
        <w:t xml:space="preserve">陈尚义 </w:t>
      </w:r>
    </w:p>
    <w:p>
      <w:r/>
    </w:p>
    <w:p>
      <w:r>
        <w:t xml:space="preserve">是 </w:t>
      </w:r>
    </w:p>
    <w:p>
      <w:r/>
    </w:p>
    <w:p>
      <w:r>
        <w:t xml:space="preserve">9 </w:t>
      </w:r>
    </w:p>
    <w:p>
      <w:r/>
    </w:p>
    <w:p>
      <w:r>
        <w:t xml:space="preserve">9 </w:t>
      </w:r>
    </w:p>
    <w:p>
      <w:r/>
    </w:p>
    <w:p>
      <w:r>
        <w:t xml:space="preserve">8 </w:t>
      </w:r>
    </w:p>
    <w:p>
      <w:r/>
    </w:p>
    <w:p>
      <w:r>
        <w:t xml:space="preserve">0 </w:t>
      </w:r>
    </w:p>
    <w:p>
      <w:r/>
    </w:p>
    <w:p>
      <w:r>
        <w:t xml:space="preserve">0 </w:t>
      </w:r>
    </w:p>
    <w:p>
      <w:r/>
    </w:p>
    <w:p>
      <w:r>
        <w:t xml:space="preserve">否 </w:t>
      </w:r>
    </w:p>
    <w:p>
      <w:r/>
    </w:p>
    <w:p>
      <w:r>
        <w:t xml:space="preserve">0 </w:t>
      </w:r>
    </w:p>
    <w:p>
      <w:r/>
    </w:p>
    <w:p>
      <w:r>
        <w:t xml:space="preserve">王志平 </w:t>
      </w:r>
    </w:p>
    <w:p>
      <w:r/>
    </w:p>
    <w:p>
      <w:r>
        <w:t xml:space="preserve">否 </w:t>
      </w:r>
    </w:p>
    <w:p>
      <w:r/>
    </w:p>
    <w:p>
      <w:r>
        <w:t xml:space="preserve">5 </w:t>
      </w:r>
    </w:p>
    <w:p>
      <w:r/>
    </w:p>
    <w:p>
      <w:r>
        <w:t xml:space="preserve">5 </w:t>
      </w:r>
    </w:p>
    <w:p>
      <w:r/>
    </w:p>
    <w:p>
      <w:r>
        <w:t xml:space="preserve">3 </w:t>
      </w:r>
    </w:p>
    <w:p>
      <w:r/>
    </w:p>
    <w:p>
      <w:r>
        <w:t xml:space="preserve">0 </w:t>
      </w:r>
    </w:p>
    <w:p>
      <w:r/>
    </w:p>
    <w:p>
      <w:r>
        <w:t xml:space="preserve">0 </w:t>
      </w:r>
    </w:p>
    <w:p>
      <w:r/>
    </w:p>
    <w:p>
      <w:r>
        <w:t xml:space="preserve">否 </w:t>
      </w:r>
    </w:p>
    <w:p>
      <w:r/>
    </w:p>
    <w:p>
      <w:r>
        <w:t xml:space="preserve">1 </w:t>
      </w:r>
    </w:p>
    <w:p>
      <w:r/>
    </w:p>
    <w:p>
      <w:r>
        <w:t xml:space="preserve">王定健 </w:t>
      </w:r>
    </w:p>
    <w:p>
      <w:r/>
    </w:p>
    <w:p>
      <w:r>
        <w:t xml:space="preserve">否 </w:t>
      </w:r>
    </w:p>
    <w:p>
      <w:r/>
    </w:p>
    <w:p>
      <w:r>
        <w:t xml:space="preserve">4 </w:t>
      </w:r>
    </w:p>
    <w:p>
      <w:r/>
    </w:p>
    <w:p>
      <w:r>
        <w:t xml:space="preserve">4 </w:t>
      </w:r>
    </w:p>
    <w:p>
      <w:r/>
    </w:p>
    <w:p>
      <w:r>
        <w:t xml:space="preserve">3 </w:t>
      </w:r>
    </w:p>
    <w:p>
      <w:r/>
    </w:p>
    <w:p>
      <w:r>
        <w:t xml:space="preserve">0 </w:t>
      </w:r>
    </w:p>
    <w:p>
      <w:r/>
    </w:p>
    <w:p>
      <w:r>
        <w:t xml:space="preserve">0 </w:t>
      </w:r>
    </w:p>
    <w:p>
      <w:r/>
    </w:p>
    <w:p>
      <w:r>
        <w:t xml:space="preserve">否 </w:t>
      </w:r>
    </w:p>
    <w:p>
      <w:r/>
    </w:p>
    <w:p>
      <w:r>
        <w:t xml:space="preserve">0 </w:t>
      </w:r>
    </w:p>
    <w:p>
      <w:r/>
    </w:p>
    <w:p>
      <w:r>
        <w:t xml:space="preserve">王劲 </w:t>
      </w:r>
    </w:p>
    <w:p>
      <w:r/>
    </w:p>
    <w:p>
      <w:r>
        <w:t xml:space="preserve">是 </w:t>
      </w:r>
    </w:p>
    <w:p>
      <w:r/>
    </w:p>
    <w:p>
      <w:r>
        <w:t xml:space="preserve">1 </w:t>
      </w:r>
    </w:p>
    <w:p>
      <w:r/>
    </w:p>
    <w:p>
      <w:r>
        <w:t xml:space="preserve">1 </w:t>
      </w:r>
    </w:p>
    <w:p>
      <w:r/>
    </w:p>
    <w:p>
      <w:r>
        <w:t xml:space="preserve">1 </w:t>
      </w:r>
    </w:p>
    <w:p>
      <w:r/>
    </w:p>
    <w:p>
      <w:r>
        <w:t xml:space="preserve">0 </w:t>
      </w:r>
    </w:p>
    <w:p>
      <w:r/>
    </w:p>
    <w:p>
      <w:r>
        <w:t xml:space="preserve">0 </w:t>
      </w:r>
    </w:p>
    <w:p>
      <w:r/>
    </w:p>
    <w:p>
      <w:r>
        <w:t xml:space="preserve">否 </w:t>
      </w:r>
    </w:p>
    <w:p>
      <w:r/>
    </w:p>
    <w:p>
      <w:r>
        <w:t xml:space="preserve">0 </w:t>
      </w:r>
    </w:p>
    <w:p>
      <w:r/>
    </w:p>
    <w:p>
      <w:r>
        <w:t xml:space="preserve">连续两次未亲自出席董事会会议的说明 </w:t>
      </w:r>
    </w:p>
    <w:p>
      <w:r>
        <w:t xml:space="preserve">□适用 √不适用  </w:t>
      </w:r>
    </w:p>
    <w:p>
      <w:r/>
    </w:p>
    <w:p>
      <w:r>
        <w:t xml:space="preserve">年内召开董事会会议次数 </w:t>
      </w:r>
    </w:p>
    <w:p>
      <w:r/>
    </w:p>
    <w:p>
      <w:r>
        <w:t xml:space="preserve">10 </w:t>
      </w:r>
    </w:p>
    <w:p>
      <w:r/>
    </w:p>
    <w:p>
      <w:r>
        <w:t xml:space="preserve">其中：现场会议次数 </w:t>
      </w:r>
    </w:p>
    <w:p>
      <w:r/>
    </w:p>
    <w:p>
      <w:r>
        <w:t xml:space="preserve">1 </w:t>
      </w:r>
    </w:p>
    <w:p>
      <w:r/>
    </w:p>
    <w:p>
      <w:r>
        <w:t xml:space="preserve">通讯方式召开会议次数 </w:t>
      </w:r>
    </w:p>
    <w:p>
      <w:r/>
    </w:p>
    <w:p>
      <w:r>
        <w:t xml:space="preserve">6 </w:t>
      </w:r>
    </w:p>
    <w:p>
      <w:r/>
    </w:p>
    <w:p>
      <w:r>
        <w:t xml:space="preserve">现场结合通讯方式召开会议次数 </w:t>
      </w:r>
    </w:p>
    <w:p>
      <w:r/>
    </w:p>
    <w:p>
      <w:r>
        <w:t xml:space="preserve">3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公司建立了全面的高级管理人员绩效考评制度，并在实际工作中切实贯彻实施。按照公司董</w:t>
      </w:r>
    </w:p>
    <w:p>
      <w:r/>
    </w:p>
    <w:p>
      <w:r>
        <w:t>事会决议批准的公司《高级管理人员薪酬与考核管理办法》，年初根据公司年度经营发展战略和</w:t>
      </w:r>
    </w:p>
    <w:p>
      <w:r/>
    </w:p>
    <w:p>
      <w:r>
        <w:t>经营目标确定关键绩效考核指标和考核目标值，年末根据企业经营业绩考核得分及有关情况，确</w:t>
      </w:r>
    </w:p>
    <w:p>
      <w:r/>
    </w:p>
    <w:p>
      <w:r>
        <w:t>定企业年度经营业绩考核等级，并结合其他有关考核因素，确定公司高级管理人员的年度考核等</w:t>
      </w:r>
    </w:p>
    <w:p>
      <w:r/>
    </w:p>
    <w:p>
      <w:r>
        <w:t>级和绩效薪金系数。通过实行基本薪酬+绩效薪金的薪酬体制，使高级管理人员薪酬与经营业绩成</w:t>
      </w:r>
    </w:p>
    <w:p>
      <w:r/>
    </w:p>
    <w:p>
      <w:r>
        <w:t xml:space="preserve">果直接挂钩。 </w:t>
      </w:r>
    </w:p>
    <w:p>
      <w:r/>
    </w:p>
    <w:p>
      <w:r>
        <w:t xml:space="preserve">八、 是否披露内部控制自我评价报告 </w:t>
      </w:r>
    </w:p>
    <w:p>
      <w:r>
        <w:t xml:space="preserve">√适用 □不适用  </w:t>
      </w:r>
    </w:p>
    <w:p>
      <w:r>
        <w:t>董事会已按照《企业内部控制基本规范》要求对财务报告相关内部控制进行了评价，详情参</w:t>
      </w:r>
    </w:p>
    <w:p>
      <w:r/>
    </w:p>
    <w:p>
      <w:r>
        <w:t>见与本报告同时在上海证券交易所网站（www.sse.com.cn）披露的《2018 年度内部控制自我评价</w:t>
      </w:r>
    </w:p>
    <w:p>
      <w:r/>
    </w:p>
    <w:p>
      <w:r>
        <w:t xml:space="preserve">报告》。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公司编制并披露了《2018 年度内部控制自我评价报告》，中天运会计师事务所（特殊普通合</w:t>
      </w:r>
    </w:p>
    <w:p>
      <w:r/>
    </w:p>
    <w:p>
      <w:r>
        <w:t>伙）对公司内部控制进行了审计，并出具了《内部控制审计报告》。上述报告全文刊登在上海证</w:t>
      </w:r>
    </w:p>
    <w:p>
      <w:r/>
    </w:p>
    <w:p>
      <w:r>
        <w:t xml:space="preserve">券交易所网站 www.sse.com.cn。 </w:t>
      </w:r>
    </w:p>
    <w:p>
      <w:r/>
    </w:p>
    <w:p>
      <w:r>
        <w:t xml:space="preserve">是否披露内部控制审计报告：是 </w:t>
      </w:r>
    </w:p>
    <w:p>
      <w:r/>
    </w:p>
    <w:p>
      <w:r>
        <w:t xml:space="preserve">十、 其他 </w:t>
      </w:r>
    </w:p>
    <w:p>
      <w:r>
        <w:t xml:space="preserve">□适用  √不适用  </w:t>
      </w:r>
    </w:p>
    <w:p>
      <w:r/>
    </w:p>
    <w:p>
      <w:r>
        <w:t xml:space="preserve">52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第十节 财务报告 </w:t>
      </w:r>
    </w:p>
    <w:p>
      <w:r/>
    </w:p>
    <w:p>
      <w:r>
        <w:t xml:space="preserve">一、 审计报告 </w:t>
      </w:r>
    </w:p>
    <w:p>
      <w:r/>
    </w:p>
    <w:p>
      <w:r>
        <w:t xml:space="preserve">√适用 □不适用  </w:t>
      </w:r>
    </w:p>
    <w:p>
      <w:r/>
    </w:p>
    <w:p>
      <w:r>
        <w:t xml:space="preserve">审计报告 </w:t>
      </w:r>
    </w:p>
    <w:p>
      <w:r/>
    </w:p>
    <w:p>
      <w:r>
        <w:t xml:space="preserve">中天运[2019]审字第 90038 号 </w:t>
      </w:r>
    </w:p>
    <w:p>
      <w:r/>
    </w:p>
    <w:p>
      <w:r>
        <w:t xml:space="preserve">中国软件与技术服务股份有限公司全体股东： </w:t>
      </w:r>
    </w:p>
    <w:p>
      <w:r/>
    </w:p>
    <w:p>
      <w:r>
        <w:t xml:space="preserve">一、审计意见 </w:t>
      </w:r>
    </w:p>
    <w:p>
      <w:r/>
    </w:p>
    <w:p>
      <w:r>
        <w:t>我们审计了中国软件与技术服务股份有限公司（以下简称“中国软件”）的财务报表，包括</w:t>
      </w:r>
    </w:p>
    <w:p>
      <w:r/>
    </w:p>
    <w:p>
      <w:r>
        <w:t>2018 年 12 月 31 日的合并及母公司资产负债表，2018 年度的合并及母公司利润表、合并及母公司</w:t>
      </w:r>
    </w:p>
    <w:p>
      <w:r/>
    </w:p>
    <w:p>
      <w:r>
        <w:t xml:space="preserve">现金流量表、合并及母公司股东权益变动表以及相关财务报表附注。 </w:t>
      </w:r>
    </w:p>
    <w:p>
      <w:r/>
    </w:p>
    <w:p>
      <w:r>
        <w:t>我们认为，后附的财务报表在所有重大方面按照企业会计准则的规定编制，公允反映了中国</w:t>
      </w:r>
    </w:p>
    <w:p>
      <w:r/>
    </w:p>
    <w:p>
      <w:r>
        <w:t>软件 2018 年 12 月 31 日的合并及母公司财务状况以及 2018 年度的合并及母公司经营成果和合并</w:t>
      </w:r>
    </w:p>
    <w:p>
      <w:r/>
    </w:p>
    <w:p>
      <w:r>
        <w:t xml:space="preserve">及母公司现金流量。 </w:t>
      </w:r>
    </w:p>
    <w:p>
      <w:r/>
    </w:p>
    <w:p>
      <w:r>
        <w:t xml:space="preserve">二、形成审计意见的基础 </w:t>
      </w:r>
    </w:p>
    <w:p>
      <w:r/>
    </w:p>
    <w:p>
      <w:r>
        <w:t>我们按照中国注册会计师审计准则的规定执行了审计工作。审计报告的“注册会计师对财务</w:t>
      </w:r>
    </w:p>
    <w:p>
      <w:r/>
    </w:p>
    <w:p>
      <w:r>
        <w:t>报表审计的责任”部分进一步阐述了我们在这些准则下的责任。按照中国注册会计师职业道德守</w:t>
      </w:r>
    </w:p>
    <w:p>
      <w:r/>
    </w:p>
    <w:p>
      <w:r>
        <w:t>则，我们独立于中国软件，并履行了职业道德方面的其他责任。我们相信，我们获取的审计证据</w:t>
      </w:r>
    </w:p>
    <w:p>
      <w:r/>
    </w:p>
    <w:p>
      <w:r>
        <w:t xml:space="preserve">是充分、适当的，为发表审计意见提供了基础。 </w:t>
      </w:r>
    </w:p>
    <w:p>
      <w:r/>
    </w:p>
    <w:p>
      <w:r>
        <w:t xml:space="preserve">三、关键审计事项 </w:t>
      </w:r>
    </w:p>
    <w:p>
      <w:r/>
    </w:p>
    <w:p>
      <w:r>
        <w:t>关键审计事项是我们根据职业判断，认为对本期财务报表审计最为重要的事项。这些事项的</w:t>
      </w:r>
    </w:p>
    <w:p>
      <w:r/>
    </w:p>
    <w:p>
      <w:r>
        <w:t>应对以对财务报表整体进行审计并形成审计意见为背景，我们不对这些事项单独发表意见。我们</w:t>
      </w:r>
    </w:p>
    <w:p>
      <w:r/>
    </w:p>
    <w:p>
      <w:r>
        <w:t xml:space="preserve">在审计中识别的关键审计事项如下： </w:t>
      </w:r>
    </w:p>
    <w:p>
      <w:r/>
    </w:p>
    <w:p>
      <w:r>
        <w:t xml:space="preserve">（一）收入确认 </w:t>
      </w:r>
    </w:p>
    <w:p>
      <w:r/>
    </w:p>
    <w:p>
      <w:r>
        <w:t xml:space="preserve">1.事项描述 </w:t>
      </w:r>
    </w:p>
    <w:p>
      <w:r/>
    </w:p>
    <w:p>
      <w:r>
        <w:t>中国软件主营业务主要包括自主软件产品、行业解决方案、服务化业务,如附注四.（三十三）</w:t>
      </w:r>
    </w:p>
    <w:p>
      <w:r/>
    </w:p>
    <w:p>
      <w:r>
        <w:t>所述主营业务收入中行业解决方案和服务化业务占比较大，2018 年度行业解决方案和服务化业务</w:t>
      </w:r>
    </w:p>
    <w:p>
      <w:r/>
    </w:p>
    <w:p>
      <w:r>
        <w:t>的收入 4,005,278,235.66 元，占全部主营业务收入的 87.50%。如附注四.(三十三)所述提供行业</w:t>
      </w:r>
    </w:p>
    <w:p>
      <w:r/>
    </w:p>
    <w:p>
      <w:r>
        <w:t>解决方案和服务化业务交易的结果能够可靠估计的，采用完工百分比法确认提供劳务收入。完工</w:t>
      </w:r>
    </w:p>
    <w:p>
      <w:r/>
    </w:p>
    <w:p>
      <w:r>
        <w:t>进度的确定依赖客户的验收及管理层所做的判断，因完工进度的准确性对当期收入确认有重大影</w:t>
      </w:r>
    </w:p>
    <w:p>
      <w:r/>
    </w:p>
    <w:p>
      <w:r>
        <w:t xml:space="preserve">响，且收入是中国软件的关键业绩指标之一，我们将该事项做为关键审计事项。 </w:t>
      </w:r>
    </w:p>
    <w:p>
      <w:r/>
    </w:p>
    <w:p>
      <w:r>
        <w:t xml:space="preserve">2.审计应对 </w:t>
      </w:r>
    </w:p>
    <w:p>
      <w:r/>
    </w:p>
    <w:p>
      <w:r>
        <w:t xml:space="preserve">53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（1）了解收入相关的内部控制并进行控制测试，评价其设计、运行的有效性。 </w:t>
      </w:r>
    </w:p>
    <w:p>
      <w:r/>
    </w:p>
    <w:p>
      <w:r>
        <w:t>（2）对行业解决方案和服务化业务收入、成本及毛利执行分析程序，与上期指标及同行业指</w:t>
      </w:r>
    </w:p>
    <w:p>
      <w:r/>
    </w:p>
    <w:p>
      <w:r>
        <w:t xml:space="preserve">标进行对比。 </w:t>
      </w:r>
    </w:p>
    <w:p>
      <w:r/>
    </w:p>
    <w:p>
      <w:r>
        <w:t>（3）抽取相关合同、客户验收单、验收报告等外部资料，判断其是否达要合同约定的验收节</w:t>
      </w:r>
    </w:p>
    <w:p>
      <w:r/>
    </w:p>
    <w:p>
      <w:r>
        <w:t xml:space="preserve">点。 </w:t>
      </w:r>
    </w:p>
    <w:p>
      <w:r/>
    </w:p>
    <w:p>
      <w:r>
        <w:t xml:space="preserve">（4）向项目经理及相关业务人员进行询问，了解项目的进展实际情况。 </w:t>
      </w:r>
    </w:p>
    <w:p>
      <w:r/>
    </w:p>
    <w:p>
      <w:r>
        <w:t xml:space="preserve">（5）结合应收账款函证程序，判断客户对已完工作的认可情况。 </w:t>
      </w:r>
    </w:p>
    <w:p>
      <w:r/>
    </w:p>
    <w:p>
      <w:r>
        <w:t xml:space="preserve">（二）应收账款坏账准备 </w:t>
      </w:r>
    </w:p>
    <w:p>
      <w:r/>
    </w:p>
    <w:p>
      <w:r>
        <w:t xml:space="preserve"> 1.事项描述 </w:t>
      </w:r>
    </w:p>
    <w:p>
      <w:r/>
    </w:p>
    <w:p>
      <w:r>
        <w:t xml:space="preserve"> 如财务报表附注四.（二）2 所述截至 2018 年 12 月 31 日中国软件应收账款账面余额</w:t>
      </w:r>
    </w:p>
    <w:p>
      <w:r/>
    </w:p>
    <w:p>
      <w:r>
        <w:t>177,935.39 万元，坏账准备 30,907.29 万元,坏账准备中单项计提坏账准备 886.54 万元。如附注</w:t>
      </w:r>
    </w:p>
    <w:p>
      <w:r/>
    </w:p>
    <w:p>
      <w:r>
        <w:t>三.（十二）所述对于单项金额重大和单项金额不重大应收账款单独进行减值测试，经单独测试不</w:t>
      </w:r>
    </w:p>
    <w:p>
      <w:r/>
    </w:p>
    <w:p>
      <w:r>
        <w:t>存在减值的应收款项包括在信用风险组合（账龄分析）中计提坏账准备。在判断应收账款未来可</w:t>
      </w:r>
    </w:p>
    <w:p>
      <w:r/>
    </w:p>
    <w:p>
      <w:r>
        <w:t>收回性时需要管理层对客户信用情况进行重大判断和估计。因此我们把应收账款的坏账准备列为</w:t>
      </w:r>
    </w:p>
    <w:p>
      <w:r/>
    </w:p>
    <w:p>
      <w:r>
        <w:t xml:space="preserve">关键审计事项。 </w:t>
      </w:r>
    </w:p>
    <w:p>
      <w:r/>
    </w:p>
    <w:p>
      <w:r>
        <w:t xml:space="preserve">2.审计应对 </w:t>
      </w:r>
    </w:p>
    <w:p>
      <w:r/>
    </w:p>
    <w:p>
      <w:r>
        <w:t>（1）了解公司对于应收账款管理的相关内部控制，并评价这些内部控制的设计和运行的有效</w:t>
      </w:r>
    </w:p>
    <w:p>
      <w:r/>
    </w:p>
    <w:p>
      <w:r>
        <w:t xml:space="preserve">性； </w:t>
      </w:r>
    </w:p>
    <w:p>
      <w:r/>
    </w:p>
    <w:p>
      <w:r>
        <w:t xml:space="preserve">（2）分析管理层对单项计提坏账准备的应收账款未来可收回性判断的依据是否充分。 </w:t>
      </w:r>
    </w:p>
    <w:p>
      <w:r/>
    </w:p>
    <w:p>
      <w:r>
        <w:t>（3）测试包括在信用风险组合（账龄分析）中计提坏账的应收账款账龄划分是否准确，是否</w:t>
      </w:r>
    </w:p>
    <w:p>
      <w:r/>
    </w:p>
    <w:p>
      <w:r>
        <w:t xml:space="preserve">按估计的坏账比例恰当计提。 </w:t>
      </w:r>
    </w:p>
    <w:p>
      <w:r/>
    </w:p>
    <w:p>
      <w:r>
        <w:t xml:space="preserve">（4）结合期后回款检查，评价管理层对坏账准备计提的合理性。 </w:t>
      </w:r>
    </w:p>
    <w:p>
      <w:r/>
    </w:p>
    <w:p>
      <w:r>
        <w:t xml:space="preserve">四、其他信息 </w:t>
      </w:r>
    </w:p>
    <w:p>
      <w:r/>
    </w:p>
    <w:p>
      <w:r>
        <w:t>中国软件管理层对其他信息负责。其他信息包括 2018 年年度报告中涵盖的信息，但不包括财</w:t>
      </w:r>
    </w:p>
    <w:p>
      <w:r/>
    </w:p>
    <w:p>
      <w:r>
        <w:t xml:space="preserve">务报表和我们的审计报告。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基于我们已执行的工作，如果我们确定其他信息存在重大错报，我们应当报告该事实。在这</w:t>
      </w:r>
    </w:p>
    <w:p>
      <w:r/>
    </w:p>
    <w:p>
      <w:r>
        <w:t xml:space="preserve">方面，我们无任何事项需要报告。 </w:t>
      </w:r>
    </w:p>
    <w:p>
      <w:r/>
    </w:p>
    <w:p>
      <w:r>
        <w:t xml:space="preserve">五、管理层和治理层对财务报表的责任 </w:t>
      </w:r>
    </w:p>
    <w:p>
      <w:r/>
    </w:p>
    <w:p>
      <w:r>
        <w:t xml:space="preserve">54 / 168 </w:t>
      </w:r>
    </w:p>
    <w:p>
      <w:r/>
    </w:p>
    <w:p>
      <w:r>
        <w:t xml:space="preserve"> </w:t>
      </w:r>
    </w:p>
    <w:p>
      <w:r>
        <w:t xml:space="preserve">中国软件与技术服务股份有限公司                                                     2018 年年度报告 </w:t>
      </w:r>
    </w:p>
    <w:p>
      <w:r/>
    </w:p>
    <w:p>
      <w:r>
        <w:t>中国软件管理层（以下简称“管理层”）负责按照企业会计准则的规定编制财务报表，使其</w:t>
      </w:r>
    </w:p>
    <w:p>
      <w:r/>
    </w:p>
    <w:p>
      <w:r>
        <w:t>实现公允反映，并设计、执行和维护必要的内部控制，以使财务报表不存在由于舞弊或错误导致</w:t>
      </w:r>
    </w:p>
    <w:p>
      <w:r/>
    </w:p>
    <w:p>
      <w:r>
        <w:t xml:space="preserve">的重大错报。 </w:t>
      </w:r>
    </w:p>
    <w:p>
      <w:r/>
    </w:p>
    <w:p>
      <w:r>
        <w:t>在编制财务报表时，管理层负责评估中国软件的持续经营能力，披露与持续经营相关的事项</w:t>
      </w:r>
    </w:p>
    <w:p>
      <w:r/>
    </w:p>
    <w:p>
      <w:r>
        <w:t>（如适用），并运用持续经营假设，除非管理层计划清算中国软件、终止运营或别无其他现实的</w:t>
      </w:r>
    </w:p>
    <w:p>
      <w:r/>
    </w:p>
    <w:p>
      <w:r>
        <w:t xml:space="preserve">选择。 </w:t>
      </w:r>
    </w:p>
    <w:p>
      <w:r/>
    </w:p>
    <w:p>
      <w:r>
        <w:t xml:space="preserve">治理层负责监督中国软件的财务报告过程。 </w:t>
      </w:r>
    </w:p>
    <w:p>
      <w:r/>
    </w:p>
    <w:p>
      <w:r>
        <w:t xml:space="preserve">六、注册会计师对财务报表审计的责任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（1）识别和评估由于舞弊或错误导致的财务报表重大错报风险，设计和实施审计程序以应对</w:t>
      </w:r>
    </w:p>
    <w:p>
      <w:r/>
    </w:p>
    <w:p>
      <w:r>
        <w:t>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（2）了解与审计相关的内部控制，以设计恰当的审计程序。 </w:t>
      </w:r>
    </w:p>
    <w:p>
      <w:r/>
    </w:p>
    <w:p>
      <w:r>
        <w:t xml:space="preserve">（3）评价管理层选用会计政策的恰当性和作出会计估计及相关披露的合理性。 </w:t>
      </w:r>
    </w:p>
    <w:p>
      <w:r/>
    </w:p>
    <w:p>
      <w:r>
        <w:t>（4）对管理层使用持续经营假设的恰当性得出结论。同时，根据获取的审计证据，就可能导</w:t>
      </w:r>
    </w:p>
    <w:p>
      <w:r/>
    </w:p>
    <w:p>
      <w:r>
        <w:t>致对中国软件持续经营能力产生重大疑虑的事项或情况是否存在重大不确定性得出结论。如果我</w:t>
      </w:r>
    </w:p>
    <w:p>
      <w:r/>
    </w:p>
    <w:p>
      <w:r>
        <w:t>们得出结论认为存在重大不确定性，审计准则要求我们在审计报告中提请报表使用者注意财务报</w:t>
      </w:r>
    </w:p>
    <w:p>
      <w:r/>
    </w:p>
    <w:p>
      <w:r>
        <w:t>表中的相关披露；如果披露不充分，我们应当发表非无保留意见。我们的结论基于截至审计报告</w:t>
      </w:r>
    </w:p>
    <w:p>
      <w:r/>
    </w:p>
    <w:p>
      <w:r>
        <w:t xml:space="preserve">日可获得的信息。然而，未来的事项或情况可能导致中国软件不能持续经营。 </w:t>
      </w:r>
    </w:p>
    <w:p>
      <w:r/>
    </w:p>
    <w:p>
      <w:r>
        <w:t>（5）评价财务报表的总体列报、结构和内容（包括披露），并评价财务报表是否公允反映相</w:t>
      </w:r>
    </w:p>
    <w:p>
      <w:r/>
    </w:p>
    <w:p>
      <w:r>
        <w:t xml:space="preserve">关交易和事项。 </w:t>
      </w:r>
    </w:p>
    <w:p>
      <w:r/>
    </w:p>
    <w:p>
      <w:r>
        <w:t>（6）就中国软件中实体或业务活动的财务信息获取充分、适当的审计证据，以对财务报表发</w:t>
      </w:r>
    </w:p>
    <w:p>
      <w:r/>
    </w:p>
    <w:p>
      <w:r>
        <w:t xml:space="preserve">表审计意见。我们负责指导、监督和执行集团审计，并对审计意见承担全部责任。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 xml:space="preserve">55 / 168 </w:t>
      </w:r>
    </w:p>
    <w:p>
      <w:r/>
    </w:p>
    <w:p>
      <w:r>
        <w:t xml:space="preserve"> </w:t>
      </w:r>
    </w:p>
    <w:p>
      <w:r>
        <w:t xml:space="preserve">中国软件与技术服务股份有限公司                                                     2018 年年度报告 </w:t>
      </w:r>
    </w:p>
    <w:p>
      <w:r/>
    </w:p>
    <w:p>
      <w:r>
        <w:t>从与治理层沟通的事项中，我们确定哪些事项对本期财务报表审计最为重要，因而构成关键</w:t>
      </w:r>
    </w:p>
    <w:p>
      <w:r/>
    </w:p>
    <w:p>
      <w:r>
        <w:t>审计事项。我们在审计报告中描述这些事项，除非法律法规禁止公开披露这些事项，或在极少数</w:t>
      </w:r>
    </w:p>
    <w:p>
      <w:r/>
    </w:p>
    <w:p>
      <w:r>
        <w:t>情形下，如果合理预期在审计报告中沟通某事项造成的负面后果超过在公众利益方面产生的益处，</w:t>
      </w:r>
    </w:p>
    <w:p>
      <w:r/>
    </w:p>
    <w:p>
      <w:r>
        <w:t xml:space="preserve">我们确定不应在审计报告中沟通该事项。 </w:t>
      </w:r>
    </w:p>
    <w:p>
      <w:r/>
    </w:p>
    <w:p>
      <w:r>
        <w:t xml:space="preserve">中天运会计师事务所（特殊普通合伙）                   中国注册会计师：贾建彪 </w:t>
      </w:r>
    </w:p>
    <w:p>
      <w:r/>
    </w:p>
    <w:p>
      <w:r>
        <w:t xml:space="preserve">   中国·北京 </w:t>
      </w:r>
    </w:p>
    <w:p>
      <w:r/>
    </w:p>
    <w:p>
      <w:r>
        <w:t xml:space="preserve">（项目合伙人） </w:t>
      </w:r>
    </w:p>
    <w:p>
      <w:r/>
    </w:p>
    <w:p>
      <w:r>
        <w:t xml:space="preserve">                                                中国注册会计师：姚滨 </w:t>
      </w:r>
    </w:p>
    <w:p>
      <w:r/>
    </w:p>
    <w:p>
      <w:r>
        <w:t xml:space="preserve">二○一九年三月二十七日 </w:t>
      </w:r>
    </w:p>
    <w:p>
      <w:r/>
    </w:p>
    <w:p>
      <w:r>
        <w:t xml:space="preserve">56 / 168 </w:t>
      </w:r>
    </w:p>
    <w:p>
      <w:r/>
    </w:p>
    <w:p>
      <w:r>
        <w:t xml:space="preserve"> </w:t>
      </w:r>
    </w:p>
    <w:p>
      <w:r>
        <w:t xml:space="preserve"> </w:t>
      </w:r>
    </w:p>
    <w:p>
      <w:r>
        <w:t xml:space="preserve"> </w:t>
      </w:r>
    </w:p>
    <w:p>
      <w:r>
        <w:t xml:space="preserve">中国软件与技术服务股份有限公司                                                     2018 年年度报告 </w:t>
      </w:r>
    </w:p>
    <w:p>
      <w:r/>
    </w:p>
    <w:p>
      <w:r>
        <w:t xml:space="preserve">二、 财务报表 </w:t>
      </w:r>
    </w:p>
    <w:p>
      <w:r/>
    </w:p>
    <w:p>
      <w:r>
        <w:t xml:space="preserve">合并资产负债表 </w:t>
      </w:r>
    </w:p>
    <w:p>
      <w:r>
        <w:t xml:space="preserve">2018 年 12 月 31 日 </w:t>
      </w:r>
    </w:p>
    <w:p>
      <w:r/>
    </w:p>
    <w:p>
      <w:r>
        <w:t xml:space="preserve">编制单位: 中国软件与技术服务股份有限公司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七、1 </w:t>
      </w:r>
    </w:p>
    <w:p>
      <w:r/>
    </w:p>
    <w:p>
      <w:r>
        <w:t xml:space="preserve">七、4 </w:t>
      </w:r>
    </w:p>
    <w:p>
      <w:r/>
    </w:p>
    <w:p>
      <w:r>
        <w:t xml:space="preserve">七、5 </w:t>
      </w:r>
    </w:p>
    <w:p>
      <w:r/>
    </w:p>
    <w:p>
      <w:r>
        <w:t xml:space="preserve">七、6 </w:t>
      </w:r>
    </w:p>
    <w:p>
      <w:r/>
    </w:p>
    <w:p>
      <w:r>
        <w:t xml:space="preserve">流动资产： </w:t>
      </w:r>
    </w:p>
    <w:p>
      <w:r>
        <w:t xml:space="preserve">货币资金 </w:t>
      </w:r>
    </w:p>
    <w:p>
      <w:r>
        <w:t xml:space="preserve">结算备付金 </w:t>
      </w:r>
    </w:p>
    <w:p>
      <w:r>
        <w:t xml:space="preserve">拆出资金 </w:t>
      </w:r>
    </w:p>
    <w:p>
      <w:r>
        <w:t xml:space="preserve">以公允价值计量且其变动计入当期损益的金融资产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 xml:space="preserve">向中央银行借款 </w:t>
      </w:r>
    </w:p>
    <w:p>
      <w:r>
        <w:t xml:space="preserve">吸收存款及同业存放 </w:t>
      </w:r>
    </w:p>
    <w:p>
      <w:r>
        <w:t xml:space="preserve">拆入资金 </w:t>
      </w:r>
    </w:p>
    <w:p>
      <w:r>
        <w:t xml:space="preserve">以公允价值计量且其变动计入当期损益的金融负债  </w:t>
      </w:r>
    </w:p>
    <w:p>
      <w:r>
        <w:t xml:space="preserve">衍生金融负债 </w:t>
      </w:r>
    </w:p>
    <w:p>
      <w:r/>
    </w:p>
    <w:p>
      <w:r>
        <w:t xml:space="preserve">七、7 </w:t>
      </w:r>
    </w:p>
    <w:p>
      <w:r/>
    </w:p>
    <w:p>
      <w:r>
        <w:t xml:space="preserve">七、10 </w:t>
      </w:r>
    </w:p>
    <w:p>
      <w:r/>
    </w:p>
    <w:p>
      <w:r>
        <w:t xml:space="preserve">七、11 </w:t>
      </w:r>
    </w:p>
    <w:p>
      <w:r/>
    </w:p>
    <w:p>
      <w:r>
        <w:t xml:space="preserve">七、14 </w:t>
      </w:r>
    </w:p>
    <w:p>
      <w:r>
        <w:t xml:space="preserve">七、15 </w:t>
      </w:r>
    </w:p>
    <w:p>
      <w:r>
        <w:t xml:space="preserve">七、16 </w:t>
      </w:r>
    </w:p>
    <w:p>
      <w:r>
        <w:t xml:space="preserve">七、17 </w:t>
      </w:r>
    </w:p>
    <w:p>
      <w:r/>
    </w:p>
    <w:p>
      <w:r>
        <w:t xml:space="preserve">七、20 </w:t>
      </w:r>
    </w:p>
    <w:p>
      <w:r>
        <w:t xml:space="preserve">七、21 </w:t>
      </w:r>
    </w:p>
    <w:p>
      <w:r>
        <w:t xml:space="preserve">七、22 </w:t>
      </w:r>
    </w:p>
    <w:p>
      <w:r>
        <w:t xml:space="preserve">七、23 </w:t>
      </w:r>
    </w:p>
    <w:p>
      <w:r>
        <w:t xml:space="preserve">七、24 </w:t>
      </w:r>
    </w:p>
    <w:p>
      <w:r>
        <w:t xml:space="preserve">七、25 </w:t>
      </w:r>
    </w:p>
    <w:p>
      <w:r/>
    </w:p>
    <w:p>
      <w:r>
        <w:t xml:space="preserve">七、26 </w:t>
      </w:r>
    </w:p>
    <w:p>
      <w:r/>
    </w:p>
    <w:p>
      <w:r>
        <w:t xml:space="preserve">57 / 168 </w:t>
      </w:r>
    </w:p>
    <w:p>
      <w:r/>
    </w:p>
    <w:p>
      <w:r>
        <w:t xml:space="preserve">1,536,971,353.24 </w:t>
      </w:r>
    </w:p>
    <w:p>
      <w:r/>
    </w:p>
    <w:p>
      <w:r>
        <w:t xml:space="preserve">1,678,041,052.74 </w:t>
      </w:r>
    </w:p>
    <w:p>
      <w:r/>
    </w:p>
    <w:p>
      <w:r>
        <w:t xml:space="preserve">1,551,755,439.32 </w:t>
      </w:r>
    </w:p>
    <w:p>
      <w:r>
        <w:t xml:space="preserve">81,474,408.58 </w:t>
      </w:r>
    </w:p>
    <w:p>
      <w:r>
        <w:t xml:space="preserve">1,470,281,030.74 </w:t>
      </w:r>
    </w:p>
    <w:p>
      <w:r>
        <w:t xml:space="preserve">200,562,660.31 </w:t>
      </w:r>
    </w:p>
    <w:p>
      <w:r/>
    </w:p>
    <w:p>
      <w:r>
        <w:t xml:space="preserve">1,186,610,075.72 </w:t>
      </w:r>
    </w:p>
    <w:p>
      <w:r>
        <w:t xml:space="preserve">64,601,312.17 </w:t>
      </w:r>
    </w:p>
    <w:p>
      <w:r>
        <w:t xml:space="preserve">1,122,008,763.55 </w:t>
      </w:r>
    </w:p>
    <w:p>
      <w:r>
        <w:t xml:space="preserve">197,331,812.43 </w:t>
      </w:r>
    </w:p>
    <w:p>
      <w:r/>
    </w:p>
    <w:p>
      <w:r>
        <w:t xml:space="preserve">149,073,812.58 </w:t>
      </w:r>
    </w:p>
    <w:p>
      <w:r/>
    </w:p>
    <w:p>
      <w:r>
        <w:t xml:space="preserve">134,880,791.88 </w:t>
      </w:r>
    </w:p>
    <w:p>
      <w:r/>
    </w:p>
    <w:p>
      <w:r>
        <w:t xml:space="preserve">9,736.37 </w:t>
      </w:r>
    </w:p>
    <w:p>
      <w:r/>
    </w:p>
    <w:p>
      <w:r>
        <w:t xml:space="preserve">1,010,234,602.89 </w:t>
      </w:r>
    </w:p>
    <w:p>
      <w:r/>
    </w:p>
    <w:p>
      <w:r>
        <w:t xml:space="preserve">877,060,070.14 </w:t>
      </w:r>
    </w:p>
    <w:p>
      <w:r/>
    </w:p>
    <w:p>
      <w:r>
        <w:t xml:space="preserve">11,018,937.90 </w:t>
      </w:r>
    </w:p>
    <w:p>
      <w:r>
        <w:t xml:space="preserve">4,459,616,806.24 </w:t>
      </w:r>
    </w:p>
    <w:p>
      <w:r/>
    </w:p>
    <w:p>
      <w:r>
        <w:t xml:space="preserve">1,039,751.46 </w:t>
      </w:r>
    </w:p>
    <w:p>
      <w:r>
        <w:t xml:space="preserve">4,074,963,554.37 </w:t>
      </w:r>
    </w:p>
    <w:p>
      <w:r/>
    </w:p>
    <w:p>
      <w:r>
        <w:t xml:space="preserve">2,426,088.63 </w:t>
      </w:r>
    </w:p>
    <w:p>
      <w:r/>
    </w:p>
    <w:p>
      <w:r>
        <w:t xml:space="preserve">7,451,299.13 </w:t>
      </w:r>
    </w:p>
    <w:p>
      <w:r/>
    </w:p>
    <w:p>
      <w:r>
        <w:t xml:space="preserve">391,820,016.30 </w:t>
      </w:r>
    </w:p>
    <w:p>
      <w:r>
        <w:t xml:space="preserve">34,678,308.47 </w:t>
      </w:r>
    </w:p>
    <w:p>
      <w:r>
        <w:t xml:space="preserve">498,243,276.14 </w:t>
      </w:r>
    </w:p>
    <w:p>
      <w:r>
        <w:t xml:space="preserve">2,295,643.64 </w:t>
      </w:r>
    </w:p>
    <w:p>
      <w:r/>
    </w:p>
    <w:p>
      <w:r>
        <w:t xml:space="preserve">329,090,778.57 </w:t>
      </w:r>
    </w:p>
    <w:p>
      <w:r>
        <w:t xml:space="preserve">20,598,862.56 </w:t>
      </w:r>
    </w:p>
    <w:p>
      <w:r>
        <w:t xml:space="preserve">542,779,273.62 </w:t>
      </w:r>
    </w:p>
    <w:p>
      <w:r>
        <w:t xml:space="preserve">7,635,447.14 </w:t>
      </w:r>
    </w:p>
    <w:p>
      <w:r/>
    </w:p>
    <w:p>
      <w:r>
        <w:t xml:space="preserve">224,486,665.81 </w:t>
      </w:r>
    </w:p>
    <w:p>
      <w:r/>
    </w:p>
    <w:p>
      <w:r>
        <w:t xml:space="preserve">214,283,223.25 </w:t>
      </w:r>
    </w:p>
    <w:p>
      <w:r/>
    </w:p>
    <w:p>
      <w:r>
        <w:t xml:space="preserve">1,492,048.79 </w:t>
      </w:r>
    </w:p>
    <w:p>
      <w:r>
        <w:t xml:space="preserve">9,929,233.43 </w:t>
      </w:r>
    </w:p>
    <w:p>
      <w:r>
        <w:t xml:space="preserve">64,698,512.46 </w:t>
      </w:r>
    </w:p>
    <w:p>
      <w:r>
        <w:t xml:space="preserve">735,488.38 </w:t>
      </w:r>
    </w:p>
    <w:p>
      <w:r>
        <w:t xml:space="preserve">1,230,805,282.05 </w:t>
      </w:r>
    </w:p>
    <w:p>
      <w:r>
        <w:t xml:space="preserve">5,690,422,088.29 </w:t>
      </w:r>
    </w:p>
    <w:p>
      <w:r/>
    </w:p>
    <w:p>
      <w:r>
        <w:t xml:space="preserve">1,977,241.71 </w:t>
      </w:r>
    </w:p>
    <w:p>
      <w:r>
        <w:t xml:space="preserve">13,724,979.64 </w:t>
      </w:r>
    </w:p>
    <w:p>
      <w:r>
        <w:t xml:space="preserve">57,924,478.67 </w:t>
      </w:r>
    </w:p>
    <w:p>
      <w:r>
        <w:t xml:space="preserve">842,057.57 </w:t>
      </w:r>
    </w:p>
    <w:p>
      <w:r>
        <w:t xml:space="preserve">1,196,307,641.86 </w:t>
      </w:r>
    </w:p>
    <w:p>
      <w:r>
        <w:t xml:space="preserve">5,271,271,196.23 </w:t>
      </w:r>
    </w:p>
    <w:p>
      <w:r/>
    </w:p>
    <w:p>
      <w:r>
        <w:t xml:space="preserve">244,057,946.90 </w:t>
      </w:r>
    </w:p>
    <w:p>
      <w:r/>
    </w:p>
    <w:p>
      <w:r>
        <w:t xml:space="preserve">268,733,462.39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 xml:space="preserve">负债和所有者权益（或股东权益）总计 </w:t>
      </w:r>
    </w:p>
    <w:p>
      <w:r/>
    </w:p>
    <w:p>
      <w:r>
        <w:t xml:space="preserve">七、29 </w:t>
      </w:r>
    </w:p>
    <w:p>
      <w:r>
        <w:t xml:space="preserve">七、30 </w:t>
      </w:r>
    </w:p>
    <w:p>
      <w:r/>
    </w:p>
    <w:p>
      <w:r>
        <w:t xml:space="preserve">1,806,439,695.06 </w:t>
      </w:r>
    </w:p>
    <w:p>
      <w:r>
        <w:t xml:space="preserve">316,010,110.04 </w:t>
      </w:r>
    </w:p>
    <w:p>
      <w:r/>
    </w:p>
    <w:p>
      <w:r>
        <w:t xml:space="preserve">1,374,059,382.58 </w:t>
      </w:r>
    </w:p>
    <w:p>
      <w:r>
        <w:t xml:space="preserve">362,092,484.86 </w:t>
      </w:r>
    </w:p>
    <w:p>
      <w:r/>
    </w:p>
    <w:p>
      <w:r>
        <w:t xml:space="preserve">七、31 </w:t>
      </w:r>
    </w:p>
    <w:p>
      <w:r>
        <w:t xml:space="preserve">七、32 </w:t>
      </w:r>
    </w:p>
    <w:p>
      <w:r>
        <w:t xml:space="preserve">七、33 </w:t>
      </w:r>
    </w:p>
    <w:p>
      <w:r/>
    </w:p>
    <w:p>
      <w:r>
        <w:t xml:space="preserve">44,437,057.99 </w:t>
      </w:r>
    </w:p>
    <w:p>
      <w:r>
        <w:t xml:space="preserve">53,604,218.25 </w:t>
      </w:r>
    </w:p>
    <w:p>
      <w:r>
        <w:t xml:space="preserve">154,283,721.52 </w:t>
      </w:r>
    </w:p>
    <w:p>
      <w:r>
        <w:t xml:space="preserve">509,091.25 </w:t>
      </w:r>
    </w:p>
    <w:p>
      <w:r>
        <w:t xml:space="preserve">7,055,790.21 </w:t>
      </w:r>
    </w:p>
    <w:p>
      <w:r/>
    </w:p>
    <w:p>
      <w:r>
        <w:t xml:space="preserve">43,732,069.19 </w:t>
      </w:r>
    </w:p>
    <w:p>
      <w:r>
        <w:t xml:space="preserve">56,954,126.57 </w:t>
      </w:r>
    </w:p>
    <w:p>
      <w:r>
        <w:t xml:space="preserve">142,301,119.51 </w:t>
      </w:r>
    </w:p>
    <w:p>
      <w:r>
        <w:t xml:space="preserve">594,929.15 </w:t>
      </w:r>
    </w:p>
    <w:p>
      <w:r>
        <w:t xml:space="preserve">6,942,780.05 </w:t>
      </w:r>
    </w:p>
    <w:p>
      <w:r/>
    </w:p>
    <w:p>
      <w:r>
        <w:t xml:space="preserve">七、35 </w:t>
      </w:r>
    </w:p>
    <w:p>
      <w:r/>
    </w:p>
    <w:p>
      <w:r>
        <w:t xml:space="preserve">90,000,000.00 </w:t>
      </w:r>
    </w:p>
    <w:p>
      <w:r/>
    </w:p>
    <w:p>
      <w:r>
        <w:t xml:space="preserve">2,708,832,749.76 </w:t>
      </w:r>
    </w:p>
    <w:p>
      <w:r/>
    </w:p>
    <w:p>
      <w:r>
        <w:t xml:space="preserve">2,247,872,645.1 </w:t>
      </w:r>
    </w:p>
    <w:p>
      <w:r/>
    </w:p>
    <w:p>
      <w:r>
        <w:t xml:space="preserve">七、37 </w:t>
      </w:r>
    </w:p>
    <w:p>
      <w:r/>
    </w:p>
    <w:p>
      <w:r>
        <w:t xml:space="preserve">260,000,000.00 </w:t>
      </w:r>
    </w:p>
    <w:p>
      <w:r/>
    </w:p>
    <w:p>
      <w:r>
        <w:t xml:space="preserve">350,000,000.00 </w:t>
      </w:r>
    </w:p>
    <w:p>
      <w:r/>
    </w:p>
    <w:p>
      <w:r>
        <w:t xml:space="preserve">七、39 </w:t>
      </w:r>
    </w:p>
    <w:p>
      <w:r/>
    </w:p>
    <w:p>
      <w:r>
        <w:t xml:space="preserve">12,600,000.00 </w:t>
      </w:r>
    </w:p>
    <w:p>
      <w:r/>
    </w:p>
    <w:p>
      <w:r>
        <w:t xml:space="preserve">12,600,000.00 </w:t>
      </w:r>
    </w:p>
    <w:p>
      <w:r/>
    </w:p>
    <w:p>
      <w:r>
        <w:t xml:space="preserve">七、42 </w:t>
      </w:r>
    </w:p>
    <w:p>
      <w:r/>
    </w:p>
    <w:p>
      <w:r>
        <w:t xml:space="preserve">122,177,101.90 </w:t>
      </w:r>
    </w:p>
    <w:p>
      <w:r/>
    </w:p>
    <w:p>
      <w:r>
        <w:t xml:space="preserve">137,269,017.30 </w:t>
      </w:r>
    </w:p>
    <w:p>
      <w:r/>
    </w:p>
    <w:p>
      <w:r>
        <w:t xml:space="preserve">394,777,101.90 </w:t>
      </w:r>
    </w:p>
    <w:p>
      <w:r>
        <w:t xml:space="preserve">3,103,609,851.66 </w:t>
      </w:r>
    </w:p>
    <w:p>
      <w:r/>
    </w:p>
    <w:p>
      <w:r>
        <w:t xml:space="preserve">499,869,017.30 </w:t>
      </w:r>
    </w:p>
    <w:p>
      <w:r>
        <w:t xml:space="preserve">2,747,741,662.4 </w:t>
      </w:r>
    </w:p>
    <w:p>
      <w:r/>
    </w:p>
    <w:p>
      <w:r>
        <w:t xml:space="preserve">七、44 </w:t>
      </w:r>
    </w:p>
    <w:p>
      <w:r/>
    </w:p>
    <w:p>
      <w:r>
        <w:t xml:space="preserve">494,562,782.00 </w:t>
      </w:r>
    </w:p>
    <w:p>
      <w:r/>
    </w:p>
    <w:p>
      <w:r>
        <w:t xml:space="preserve">494,562,782.00 </w:t>
      </w:r>
    </w:p>
    <w:p>
      <w:r/>
    </w:p>
    <w:p>
      <w:r>
        <w:t xml:space="preserve">七、46 </w:t>
      </w:r>
    </w:p>
    <w:p>
      <w:r/>
    </w:p>
    <w:p>
      <w:r>
        <w:t xml:space="preserve">975,647,612.72 </w:t>
      </w:r>
    </w:p>
    <w:p>
      <w:r/>
    </w:p>
    <w:p>
      <w:r>
        <w:t xml:space="preserve">975,674,713.06 </w:t>
      </w:r>
    </w:p>
    <w:p>
      <w:r/>
    </w:p>
    <w:p>
      <w:r>
        <w:t xml:space="preserve">七、48 </w:t>
      </w:r>
    </w:p>
    <w:p>
      <w:r/>
    </w:p>
    <w:p>
      <w:r>
        <w:t xml:space="preserve">-35,762,158.91 </w:t>
      </w:r>
    </w:p>
    <w:p>
      <w:r/>
    </w:p>
    <w:p>
      <w:r>
        <w:t xml:space="preserve">-37,084,130.09 </w:t>
      </w:r>
    </w:p>
    <w:p>
      <w:r/>
    </w:p>
    <w:p>
      <w:r>
        <w:t xml:space="preserve">七、50 </w:t>
      </w:r>
    </w:p>
    <w:p>
      <w:r/>
    </w:p>
    <w:p>
      <w:r>
        <w:t xml:space="preserve">66,845,513.02 </w:t>
      </w:r>
    </w:p>
    <w:p>
      <w:r/>
    </w:p>
    <w:p>
      <w:r>
        <w:t xml:space="preserve">63,217,022.63 </w:t>
      </w:r>
    </w:p>
    <w:p>
      <w:r/>
    </w:p>
    <w:p>
      <w:r>
        <w:t xml:space="preserve">七、51 </w:t>
      </w:r>
    </w:p>
    <w:p>
      <w:r/>
    </w:p>
    <w:p>
      <w:r>
        <w:t xml:space="preserve">694,874,582.66 </w:t>
      </w:r>
    </w:p>
    <w:p>
      <w:r>
        <w:t xml:space="preserve">2,196,168,331.49 </w:t>
      </w:r>
    </w:p>
    <w:p>
      <w:r>
        <w:t xml:space="preserve">390,643,905.14 </w:t>
      </w:r>
    </w:p>
    <w:p>
      <w:r>
        <w:t xml:space="preserve">2,586,812,236.63 </w:t>
      </w:r>
    </w:p>
    <w:p>
      <w:r>
        <w:t xml:space="preserve">5,690,422,088.29 </w:t>
      </w:r>
    </w:p>
    <w:p>
      <w:r/>
    </w:p>
    <w:p>
      <w:r>
        <w:t xml:space="preserve">610,443,781.43 </w:t>
      </w:r>
    </w:p>
    <w:p>
      <w:r>
        <w:t xml:space="preserve">2,106,814,169.03 </w:t>
      </w:r>
    </w:p>
    <w:p>
      <w:r>
        <w:t xml:space="preserve">416,715,364.80 </w:t>
      </w:r>
    </w:p>
    <w:p>
      <w:r>
        <w:t xml:space="preserve">2,523,529,533.83 </w:t>
      </w:r>
    </w:p>
    <w:p>
      <w:r>
        <w:t xml:space="preserve">5,271,271,196.23 </w:t>
      </w:r>
    </w:p>
    <w:p>
      <w:r/>
    </w:p>
    <w:p>
      <w:r>
        <w:t xml:space="preserve">法定代表人：周进军 主管会计工作负责人：何文哲 会计机构负责人：张少林 </w:t>
      </w:r>
    </w:p>
    <w:p>
      <w:r/>
    </w:p>
    <w:p>
      <w:r>
        <w:t xml:space="preserve">58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母公司资产负债表 </w:t>
      </w:r>
    </w:p>
    <w:p>
      <w:r>
        <w:t xml:space="preserve">2018 年 12 月 31 日 </w:t>
      </w:r>
    </w:p>
    <w:p>
      <w:r>
        <w:t xml:space="preserve">编制单位:中国软件与技术服务股份有限公司  </w:t>
      </w:r>
    </w:p>
    <w:p>
      <w:r/>
    </w:p>
    <w:p>
      <w:r>
        <w:t xml:space="preserve">项目 </w:t>
      </w:r>
    </w:p>
    <w:p>
      <w:r/>
    </w:p>
    <w:p>
      <w:r>
        <w:t xml:space="preserve">附注 </w:t>
      </w:r>
    </w:p>
    <w:p>
      <w:r/>
    </w:p>
    <w:p>
      <w:r>
        <w:t xml:space="preserve">期末余额 </w:t>
      </w:r>
    </w:p>
    <w:p>
      <w:r/>
    </w:p>
    <w:p>
      <w:r>
        <w:t xml:space="preserve">期初余额 </w:t>
      </w:r>
    </w:p>
    <w:p>
      <w:r/>
    </w:p>
    <w:p>
      <w:r>
        <w:t xml:space="preserve">单位:元  币种:人民币 </w:t>
      </w:r>
    </w:p>
    <w:p>
      <w:r/>
    </w:p>
    <w:p>
      <w:r>
        <w:t xml:space="preserve">流动资产： </w:t>
      </w:r>
    </w:p>
    <w:p>
      <w:r>
        <w:t xml:space="preserve">货币资金 </w:t>
      </w:r>
    </w:p>
    <w:p>
      <w:r>
        <w:t xml:space="preserve">以公允价值计量且其变动计入当期损益的金融资产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 xml:space="preserve">以公允价值计量且其变动计入当期损益的金融负债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p>
    <w:p>
      <w:r>
        <w:t xml:space="preserve">十七、1 </w:t>
      </w:r>
    </w:p>
    <w:p>
      <w:r/>
    </w:p>
    <w:p>
      <w:r>
        <w:t xml:space="preserve">十七、2 </w:t>
      </w:r>
    </w:p>
    <w:p>
      <w:r/>
    </w:p>
    <w:p>
      <w:r>
        <w:t xml:space="preserve">710,096,765.63 </w:t>
      </w:r>
    </w:p>
    <w:p>
      <w:r/>
    </w:p>
    <w:p>
      <w:r>
        <w:t xml:space="preserve">671,353,952.71 </w:t>
      </w:r>
    </w:p>
    <w:p>
      <w:r/>
    </w:p>
    <w:p>
      <w:r>
        <w:t xml:space="preserve">589,089,248.50 </w:t>
      </w:r>
    </w:p>
    <w:p>
      <w:r>
        <w:t xml:space="preserve">37,265,994.79 </w:t>
      </w:r>
    </w:p>
    <w:p>
      <w:r>
        <w:t xml:space="preserve">551,823,253.71 </w:t>
      </w:r>
    </w:p>
    <w:p>
      <w:r>
        <w:t xml:space="preserve">173,010,312.73 </w:t>
      </w:r>
    </w:p>
    <w:p>
      <w:r>
        <w:t xml:space="preserve">191,505,754.40 </w:t>
      </w:r>
    </w:p>
    <w:p>
      <w:r/>
    </w:p>
    <w:p>
      <w:r>
        <w:t xml:space="preserve">1,124,865.42 </w:t>
      </w:r>
    </w:p>
    <w:p>
      <w:r>
        <w:t xml:space="preserve">226,207,406.92 </w:t>
      </w:r>
    </w:p>
    <w:p>
      <w:r/>
    </w:p>
    <w:p>
      <w:r>
        <w:t xml:space="preserve">0.00 </w:t>
      </w:r>
    </w:p>
    <w:p>
      <w:r>
        <w:t xml:space="preserve">10,843,652.06 </w:t>
      </w:r>
    </w:p>
    <w:p>
      <w:r>
        <w:t xml:space="preserve">1,900,753,140.24 </w:t>
      </w:r>
    </w:p>
    <w:p>
      <w:r/>
    </w:p>
    <w:p>
      <w:r>
        <w:t xml:space="preserve">502,696,962.98 </w:t>
      </w:r>
    </w:p>
    <w:p>
      <w:r>
        <w:t xml:space="preserve">57,898,571.89 </w:t>
      </w:r>
    </w:p>
    <w:p>
      <w:r>
        <w:t xml:space="preserve">444,798,391.09 </w:t>
      </w:r>
    </w:p>
    <w:p>
      <w:r>
        <w:t xml:space="preserve">134,711,270.67 </w:t>
      </w:r>
    </w:p>
    <w:p>
      <w:r>
        <w:t xml:space="preserve">167,152,626.61 </w:t>
      </w:r>
    </w:p>
    <w:p>
      <w:r>
        <w:t xml:space="preserve">0.00 </w:t>
      </w:r>
    </w:p>
    <w:p>
      <w:r>
        <w:t xml:space="preserve">879,721.01 </w:t>
      </w:r>
    </w:p>
    <w:p>
      <w:r>
        <w:t xml:space="preserve">177,214,203.46 </w:t>
      </w:r>
    </w:p>
    <w:p>
      <w:r/>
    </w:p>
    <w:p>
      <w:r>
        <w:t xml:space="preserve">1,653,129,016.43 </w:t>
      </w:r>
    </w:p>
    <w:p>
      <w:r/>
    </w:p>
    <w:p>
      <w:r>
        <w:t xml:space="preserve">2,226,088.63 </w:t>
      </w:r>
    </w:p>
    <w:p>
      <w:r/>
    </w:p>
    <w:p>
      <w:r>
        <w:t xml:space="preserve">4,873,088.63 </w:t>
      </w:r>
    </w:p>
    <w:p>
      <w:r/>
    </w:p>
    <w:p>
      <w:r>
        <w:t xml:space="preserve">十七、3 </w:t>
      </w:r>
    </w:p>
    <w:p>
      <w:r/>
    </w:p>
    <w:p>
      <w:r>
        <w:t xml:space="preserve">818,080,011.37 </w:t>
      </w:r>
    </w:p>
    <w:p>
      <w:r/>
    </w:p>
    <w:p>
      <w:r>
        <w:t xml:space="preserve">812,770,149.41 </w:t>
      </w:r>
    </w:p>
    <w:p>
      <w:r/>
    </w:p>
    <w:p>
      <w:r>
        <w:t xml:space="preserve">222,386,837.16 </w:t>
      </w:r>
    </w:p>
    <w:p>
      <w:r>
        <w:t xml:space="preserve">2,295,643.64 </w:t>
      </w:r>
    </w:p>
    <w:p>
      <w:r/>
    </w:p>
    <w:p>
      <w:r>
        <w:t xml:space="preserve">226,041,429.03 </w:t>
      </w:r>
    </w:p>
    <w:p>
      <w:r>
        <w:t xml:space="preserve">1,614,251.12 </w:t>
      </w:r>
    </w:p>
    <w:p>
      <w:r/>
    </w:p>
    <w:p>
      <w:r>
        <w:t xml:space="preserve">120,786,894.85 </w:t>
      </w:r>
    </w:p>
    <w:p>
      <w:r/>
    </w:p>
    <w:p>
      <w:r>
        <w:t xml:space="preserve">130,912,037.97 </w:t>
      </w:r>
    </w:p>
    <w:p>
      <w:r/>
    </w:p>
    <w:p>
      <w:r>
        <w:t xml:space="preserve">269,319.94 </w:t>
      </w:r>
    </w:p>
    <w:p>
      <w:r>
        <w:t xml:space="preserve">31,377,165.45 </w:t>
      </w:r>
    </w:p>
    <w:p>
      <w:r>
        <w:t xml:space="preserve">270,000,000.00 </w:t>
      </w:r>
    </w:p>
    <w:p>
      <w:r>
        <w:t xml:space="preserve">1,467,421,961.04 </w:t>
      </w:r>
    </w:p>
    <w:p>
      <w:r>
        <w:t xml:space="preserve">3,368,175,101.28 </w:t>
      </w:r>
    </w:p>
    <w:p>
      <w:r/>
    </w:p>
    <w:p>
      <w:r>
        <w:t xml:space="preserve">281,721.37 </w:t>
      </w:r>
    </w:p>
    <w:p>
      <w:r>
        <w:t xml:space="preserve">31,714,961.08 </w:t>
      </w:r>
    </w:p>
    <w:p>
      <w:r>
        <w:t xml:space="preserve">270,000,000.00 </w:t>
      </w:r>
    </w:p>
    <w:p>
      <w:r>
        <w:t xml:space="preserve">1,478,207,638.61 </w:t>
      </w:r>
    </w:p>
    <w:p>
      <w:r>
        <w:t xml:space="preserve">3,131,336,655.04 </w:t>
      </w:r>
    </w:p>
    <w:p>
      <w:r/>
    </w:p>
    <w:p>
      <w:r>
        <w:t xml:space="preserve">191,340,000.00 </w:t>
      </w:r>
    </w:p>
    <w:p>
      <w:r/>
    </w:p>
    <w:p>
      <w:r>
        <w:t xml:space="preserve">191,340,000.00 </w:t>
      </w:r>
    </w:p>
    <w:p>
      <w:r/>
    </w:p>
    <w:p>
      <w:r>
        <w:t xml:space="preserve">859,804,766.33 </w:t>
      </w:r>
    </w:p>
    <w:p>
      <w:r>
        <w:t xml:space="preserve">191,652,198.74 </w:t>
      </w:r>
    </w:p>
    <w:p>
      <w:r>
        <w:t xml:space="preserve">9,235,618.55 </w:t>
      </w:r>
    </w:p>
    <w:p>
      <w:r>
        <w:t xml:space="preserve">1,178,615.24 </w:t>
      </w:r>
    </w:p>
    <w:p>
      <w:r>
        <w:t xml:space="preserve">147,059,320.75 </w:t>
      </w:r>
    </w:p>
    <w:p>
      <w:r/>
    </w:p>
    <w:p>
      <w:r>
        <w:t xml:space="preserve">674,975,651.3 </w:t>
      </w:r>
    </w:p>
    <w:p>
      <w:r>
        <w:t xml:space="preserve">219,474,520.99 </w:t>
      </w:r>
    </w:p>
    <w:p>
      <w:r>
        <w:t xml:space="preserve">13,139,148.00 </w:t>
      </w:r>
    </w:p>
    <w:p>
      <w:r>
        <w:t xml:space="preserve">10,033,081.06 </w:t>
      </w:r>
    </w:p>
    <w:p>
      <w:r>
        <w:t xml:space="preserve">108,105,603.79 </w:t>
      </w:r>
    </w:p>
    <w:p>
      <w:r/>
    </w:p>
    <w:p>
      <w:r>
        <w:t xml:space="preserve">16,454.76 </w:t>
      </w:r>
    </w:p>
    <w:p>
      <w:r/>
    </w:p>
    <w:p>
      <w:r>
        <w:t xml:space="preserve">16,454.76 </w:t>
      </w:r>
    </w:p>
    <w:p>
      <w:r/>
    </w:p>
    <w:p>
      <w:r>
        <w:t xml:space="preserve">10,000,000.00 </w:t>
      </w:r>
    </w:p>
    <w:p>
      <w:r/>
    </w:p>
    <w:p>
      <w:r>
        <w:t xml:space="preserve">1,410,270,519.61 </w:t>
      </w:r>
    </w:p>
    <w:p>
      <w:r/>
    </w:p>
    <w:p>
      <w:r>
        <w:t xml:space="preserve">1,217,068,005.14 </w:t>
      </w:r>
    </w:p>
    <w:p>
      <w:r/>
    </w:p>
    <w:p>
      <w:r>
        <w:t xml:space="preserve">59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 xml:space="preserve">所有者权益（或股东权益）合计 </w:t>
      </w:r>
    </w:p>
    <w:p>
      <w:r>
        <w:t xml:space="preserve">负债和所有者权益（或股东权益）总计 </w:t>
      </w:r>
    </w:p>
    <w:p>
      <w:r/>
    </w:p>
    <w:p>
      <w:r>
        <w:t xml:space="preserve">260,000,000.00 </w:t>
      </w:r>
    </w:p>
    <w:p>
      <w:r/>
    </w:p>
    <w:p>
      <w:r>
        <w:t xml:space="preserve">270,000,000.00 </w:t>
      </w:r>
    </w:p>
    <w:p>
      <w:r/>
    </w:p>
    <w:p>
      <w:r>
        <w:t xml:space="preserve">12,600,000.00 </w:t>
      </w:r>
    </w:p>
    <w:p>
      <w:r/>
    </w:p>
    <w:p>
      <w:r>
        <w:t xml:space="preserve">12,600,000.00 </w:t>
      </w:r>
    </w:p>
    <w:p>
      <w:r/>
    </w:p>
    <w:p>
      <w:r>
        <w:t xml:space="preserve">40,695,569.60 </w:t>
      </w:r>
    </w:p>
    <w:p>
      <w:r/>
    </w:p>
    <w:p>
      <w:r>
        <w:t xml:space="preserve">25,031,429.60 </w:t>
      </w:r>
    </w:p>
    <w:p>
      <w:r/>
    </w:p>
    <w:p>
      <w:r>
        <w:t xml:space="preserve">313,295,569.60 </w:t>
      </w:r>
    </w:p>
    <w:p>
      <w:r>
        <w:t xml:space="preserve">1,723,566,089.21 </w:t>
      </w:r>
    </w:p>
    <w:p>
      <w:r/>
    </w:p>
    <w:p>
      <w:r>
        <w:t xml:space="preserve">307,631,429.60 </w:t>
      </w:r>
    </w:p>
    <w:p>
      <w:r>
        <w:t xml:space="preserve">1,524,699,434.74 </w:t>
      </w:r>
    </w:p>
    <w:p>
      <w:r/>
    </w:p>
    <w:p>
      <w:r>
        <w:t xml:space="preserve">494,562,782.00 </w:t>
      </w:r>
    </w:p>
    <w:p>
      <w:r/>
    </w:p>
    <w:p>
      <w:r>
        <w:t xml:space="preserve">494,562,782.00 </w:t>
      </w:r>
    </w:p>
    <w:p>
      <w:r/>
    </w:p>
    <w:p>
      <w:r>
        <w:t xml:space="preserve">899,824,609.50 </w:t>
      </w:r>
    </w:p>
    <w:p>
      <w:r/>
    </w:p>
    <w:p>
      <w:r>
        <w:t xml:space="preserve">899,619,428.74 </w:t>
      </w:r>
    </w:p>
    <w:p>
      <w:r/>
    </w:p>
    <w:p>
      <w:r>
        <w:t xml:space="preserve">66,845,513.02 </w:t>
      </w:r>
    </w:p>
    <w:p>
      <w:r>
        <w:t xml:space="preserve">183,376,107.55 </w:t>
      </w:r>
    </w:p>
    <w:p>
      <w:r>
        <w:t xml:space="preserve">1,644,609,012.07 </w:t>
      </w:r>
    </w:p>
    <w:p>
      <w:r>
        <w:t xml:space="preserve">3,368,175,101.28 </w:t>
      </w:r>
    </w:p>
    <w:p>
      <w:r/>
    </w:p>
    <w:p>
      <w:r>
        <w:t xml:space="preserve">63,217,022.63 </w:t>
      </w:r>
    </w:p>
    <w:p>
      <w:r>
        <w:t xml:space="preserve">149,237,986.93 </w:t>
      </w:r>
    </w:p>
    <w:p>
      <w:r>
        <w:t xml:space="preserve">1,606,637,220.30 </w:t>
      </w:r>
    </w:p>
    <w:p>
      <w:r>
        <w:t xml:space="preserve">3,131,336,655.04 </w:t>
      </w:r>
    </w:p>
    <w:p>
      <w:r/>
    </w:p>
    <w:p>
      <w:r>
        <w:t xml:space="preserve">法定代表人：周进军 主管会计工作负责人：何文哲 会计机构负责人：张少林 </w:t>
      </w:r>
    </w:p>
    <w:p>
      <w:r/>
    </w:p>
    <w:p>
      <w:r>
        <w:t xml:space="preserve">60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合并利润表 </w:t>
      </w:r>
    </w:p>
    <w:p>
      <w:r>
        <w:t xml:space="preserve">2018 年 1—12 月 </w:t>
      </w:r>
    </w:p>
    <w:p>
      <w:r/>
    </w:p>
    <w:p>
      <w:r>
        <w:t xml:space="preserve">单位:元  币种:人民币 </w:t>
      </w:r>
    </w:p>
    <w:p>
      <w:r/>
    </w:p>
    <w:p>
      <w:r>
        <w:t xml:space="preserve">附注 </w:t>
      </w:r>
    </w:p>
    <w:p>
      <w:r>
        <w:t xml:space="preserve">七、52 </w:t>
      </w:r>
    </w:p>
    <w:p>
      <w:r>
        <w:t xml:space="preserve">七、52 </w:t>
      </w:r>
    </w:p>
    <w:p>
      <w:r/>
    </w:p>
    <w:p>
      <w:r>
        <w:t xml:space="preserve">本期发生额 </w:t>
      </w:r>
    </w:p>
    <w:p>
      <w:r>
        <w:t xml:space="preserve">上期发生额 </w:t>
      </w:r>
    </w:p>
    <w:p>
      <w:r>
        <w:t xml:space="preserve">4,613,161,359.60 4,942,995,517.06 </w:t>
      </w:r>
    </w:p>
    <w:p>
      <w:r>
        <w:t xml:space="preserve">4,613,161,359.60 4,942,995,517.06 </w:t>
      </w:r>
    </w:p>
    <w:p>
      <w:r/>
    </w:p>
    <w:p>
      <w:r>
        <w:t xml:space="preserve">七、52 </w:t>
      </w:r>
    </w:p>
    <w:p>
      <w:r/>
    </w:p>
    <w:p>
      <w:r>
        <w:t xml:space="preserve">4,608,001,782.17 5,027,101,215.88 </w:t>
      </w:r>
    </w:p>
    <w:p>
      <w:r>
        <w:t xml:space="preserve">2,809,549,358.07 3,055,233,876.33 </w:t>
      </w:r>
    </w:p>
    <w:p>
      <w:r/>
    </w:p>
    <w:p>
      <w:r>
        <w:t xml:space="preserve">七、53 </w:t>
      </w:r>
    </w:p>
    <w:p>
      <w:r>
        <w:t xml:space="preserve">七、54 </w:t>
      </w:r>
    </w:p>
    <w:p>
      <w:r>
        <w:t xml:space="preserve">七、55 </w:t>
      </w:r>
    </w:p>
    <w:p>
      <w:r>
        <w:t xml:space="preserve">七、56 </w:t>
      </w:r>
    </w:p>
    <w:p>
      <w:r>
        <w:t xml:space="preserve">七、57 </w:t>
      </w:r>
    </w:p>
    <w:p>
      <w:r/>
    </w:p>
    <w:p>
      <w:r>
        <w:t xml:space="preserve">七、58 </w:t>
      </w:r>
    </w:p>
    <w:p>
      <w:r>
        <w:t xml:space="preserve">七、59 </w:t>
      </w:r>
    </w:p>
    <w:p>
      <w:r>
        <w:t xml:space="preserve">七、60 </w:t>
      </w:r>
    </w:p>
    <w:p>
      <w:r/>
    </w:p>
    <w:p>
      <w:r>
        <w:t xml:space="preserve">31,716,926.75 </w:t>
      </w:r>
    </w:p>
    <w:p>
      <w:r>
        <w:t xml:space="preserve">35,216,305.17 </w:t>
      </w:r>
    </w:p>
    <w:p>
      <w:r>
        <w:t xml:space="preserve">217,590,332.73 </w:t>
      </w:r>
    </w:p>
    <w:p>
      <w:r>
        <w:t xml:space="preserve">313,256,129.10 </w:t>
      </w:r>
    </w:p>
    <w:p>
      <w:r>
        <w:t xml:space="preserve">494,149,954.18 </w:t>
      </w:r>
    </w:p>
    <w:p>
      <w:r>
        <w:t xml:space="preserve">523,309,083.59 </w:t>
      </w:r>
    </w:p>
    <w:p>
      <w:r>
        <w:t xml:space="preserve">972,208,472.40 1,015,266,230.82 </w:t>
      </w:r>
    </w:p>
    <w:p>
      <w:r>
        <w:t xml:space="preserve">-852,609.29 </w:t>
      </w:r>
    </w:p>
    <w:p>
      <w:r>
        <w:t xml:space="preserve">23,262,612.37 </w:t>
      </w:r>
    </w:p>
    <w:p>
      <w:r>
        <w:t xml:space="preserve">18,342,303.89 </w:t>
      </w:r>
    </w:p>
    <w:p>
      <w:r>
        <w:t xml:space="preserve">30,827,212.93 </w:t>
      </w:r>
    </w:p>
    <w:p>
      <w:r>
        <w:t xml:space="preserve">22,898,387.43 </w:t>
      </w:r>
    </w:p>
    <w:p>
      <w:r>
        <w:t xml:space="preserve">20,579,674.07 </w:t>
      </w:r>
    </w:p>
    <w:p>
      <w:r>
        <w:t xml:space="preserve">83,639,347.33 </w:t>
      </w:r>
    </w:p>
    <w:p>
      <w:r>
        <w:t xml:space="preserve">61,556,978.50 </w:t>
      </w:r>
    </w:p>
    <w:p>
      <w:r>
        <w:t xml:space="preserve">63,263,980.71 </w:t>
      </w:r>
    </w:p>
    <w:p>
      <w:r>
        <w:t xml:space="preserve">99,642,623.26 </w:t>
      </w:r>
    </w:p>
    <w:p>
      <w:r>
        <w:t xml:space="preserve">28,656,892.42 </w:t>
      </w:r>
    </w:p>
    <w:p>
      <w:r>
        <w:t xml:space="preserve">-3,385,303.48 </w:t>
      </w:r>
    </w:p>
    <w:p>
      <w:r>
        <w:t xml:space="preserve">-28,028,731.82 </w:t>
      </w:r>
    </w:p>
    <w:p>
      <w:r>
        <w:t xml:space="preserve">-11,571,911.71 </w:t>
      </w:r>
    </w:p>
    <w:p>
      <w:r/>
    </w:p>
    <w:p>
      <w:r>
        <w:t xml:space="preserve">七、62 </w:t>
      </w:r>
    </w:p>
    <w:p>
      <w:r/>
    </w:p>
    <w:p>
      <w:r>
        <w:t xml:space="preserve">-461,084.16 </w:t>
      </w:r>
    </w:p>
    <w:p>
      <w:r/>
    </w:p>
    <w:p>
      <w:r>
        <w:t xml:space="preserve">18,092,970.06 </w:t>
      </w:r>
    </w:p>
    <w:p>
      <w:r/>
    </w:p>
    <w:p>
      <w:r>
        <w:t xml:space="preserve">七、63 </w:t>
      </w:r>
    </w:p>
    <w:p>
      <w:r>
        <w:t xml:space="preserve">七、64 </w:t>
      </w:r>
    </w:p>
    <w:p>
      <w:r/>
    </w:p>
    <w:p>
      <w:r>
        <w:t xml:space="preserve">七、65 </w:t>
      </w:r>
    </w:p>
    <w:p>
      <w:r/>
    </w:p>
    <w:p>
      <w:r>
        <w:t xml:space="preserve">96,619,366.40 </w:t>
      </w:r>
    </w:p>
    <w:p>
      <w:r>
        <w:t xml:space="preserve">27,818,535.50 </w:t>
      </w:r>
    </w:p>
    <w:p>
      <w:r>
        <w:t xml:space="preserve">2,670,972.62 </w:t>
      </w:r>
    </w:p>
    <w:p>
      <w:r>
        <w:t xml:space="preserve">121,766,929.28 </w:t>
      </w:r>
    </w:p>
    <w:p>
      <w:r>
        <w:t xml:space="preserve">905,806.32 </w:t>
      </w:r>
    </w:p>
    <w:p>
      <w:r>
        <w:t xml:space="preserve">120,861,122.96 </w:t>
      </w:r>
    </w:p>
    <w:p>
      <w:r/>
    </w:p>
    <w:p>
      <w:r>
        <w:t xml:space="preserve">30,244,591.02 </w:t>
      </w:r>
    </w:p>
    <w:p>
      <w:r>
        <w:t xml:space="preserve">42,402,369.99 </w:t>
      </w:r>
    </w:p>
    <w:p>
      <w:r>
        <w:t xml:space="preserve">1,448,453.64 </w:t>
      </w:r>
    </w:p>
    <w:p>
      <w:r>
        <w:t xml:space="preserve">71,198,507.37 </w:t>
      </w:r>
    </w:p>
    <w:p>
      <w:r>
        <w:t xml:space="preserve">9,728,112.89 </w:t>
      </w:r>
    </w:p>
    <w:p>
      <w:r>
        <w:t xml:space="preserve">61,470,394.48 </w:t>
      </w:r>
    </w:p>
    <w:p>
      <w:r/>
    </w:p>
    <w:p>
      <w:r>
        <w:t xml:space="preserve">112,979,911.20 </w:t>
      </w:r>
    </w:p>
    <w:p>
      <w:r>
        <w:t xml:space="preserve">7,881,211.76 </w:t>
      </w:r>
    </w:p>
    <w:p>
      <w:r/>
    </w:p>
    <w:p>
      <w:r>
        <w:t xml:space="preserve">58,069,367.67 </w:t>
      </w:r>
    </w:p>
    <w:p>
      <w:r>
        <w:t xml:space="preserve">3,401,026.81 </w:t>
      </w:r>
    </w:p>
    <w:p>
      <w:r/>
    </w:p>
    <w:p>
      <w:r>
        <w:t xml:space="preserve">七、66 </w:t>
      </w:r>
    </w:p>
    <w:p>
      <w:r/>
    </w:p>
    <w:p>
      <w:r>
        <w:t xml:space="preserve">10,051,943.37 </w:t>
      </w:r>
    </w:p>
    <w:p>
      <w:r>
        <w:t xml:space="preserve">110,809,179.59 </w:t>
      </w:r>
    </w:p>
    <w:p>
      <w:r>
        <w:t xml:space="preserve">1,356,266.86 </w:t>
      </w:r>
    </w:p>
    <w:p>
      <w:r>
        <w:t xml:space="preserve">1,321,971.18 </w:t>
      </w:r>
    </w:p>
    <w:p>
      <w:r/>
    </w:p>
    <w:p>
      <w:r>
        <w:t xml:space="preserve">-13,427,977.14 </w:t>
      </w:r>
    </w:p>
    <w:p>
      <w:r>
        <w:t xml:space="preserve">74,898,371.62 </w:t>
      </w:r>
    </w:p>
    <w:p>
      <w:r>
        <w:t xml:space="preserve">-1,391,047.14 </w:t>
      </w:r>
    </w:p>
    <w:p>
      <w:r>
        <w:t xml:space="preserve">-1,378,658.73 </w:t>
      </w:r>
    </w:p>
    <w:p>
      <w:r/>
    </w:p>
    <w:p>
      <w:r>
        <w:t xml:space="preserve">1,321,971.18 </w:t>
      </w:r>
    </w:p>
    <w:p>
      <w:r/>
    </w:p>
    <w:p>
      <w:r>
        <w:t xml:space="preserve">-1,378,658.73 </w:t>
      </w:r>
    </w:p>
    <w:p>
      <w:r/>
    </w:p>
    <w:p>
      <w:r>
        <w:t xml:space="preserve">项目 </w:t>
      </w:r>
    </w:p>
    <w:p>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 xml:space="preserve">其中：对联营企业和合营企业的投资收益 </w:t>
      </w:r>
    </w:p>
    <w:p>
      <w:r>
        <w:t xml:space="preserve">公允价值变动收益（损失以“－”号填列） </w:t>
      </w:r>
    </w:p>
    <w:p>
      <w:r>
        <w:t xml:space="preserve">资产处置收益（损失以“－”号填列） </w:t>
      </w:r>
    </w:p>
    <w:p>
      <w:r>
        <w:t xml:space="preserve">汇兑收益（损失以“－”号填列） </w:t>
      </w:r>
    </w:p>
    <w:p>
      <w:r>
        <w:t xml:space="preserve">三、营业利润（亏损以“－”号填列） </w:t>
      </w:r>
    </w:p>
    <w:p>
      <w:r>
        <w:t xml:space="preserve">加：营业外收入 </w:t>
      </w:r>
    </w:p>
    <w:p>
      <w:r>
        <w:t xml:space="preserve">减：营业外支出 </w:t>
      </w:r>
    </w:p>
    <w:p>
      <w:r>
        <w:t xml:space="preserve">四、利润总额（亏损总额以“－”号填列） </w:t>
      </w:r>
    </w:p>
    <w:p>
      <w:r>
        <w:t xml:space="preserve">减：所得税费用 </w:t>
      </w:r>
    </w:p>
    <w:p>
      <w:r>
        <w:t xml:space="preserve">五、净利润（净亏损以“－”号填列） </w:t>
      </w:r>
    </w:p>
    <w:p>
      <w:r>
        <w:t xml:space="preserve">（一）按经营持续性分类 </w:t>
      </w:r>
    </w:p>
    <w:p>
      <w:r>
        <w:t xml:space="preserve">1.持续经营净利润（净亏损以“－”号填列） </w:t>
      </w:r>
    </w:p>
    <w:p>
      <w:r>
        <w:t xml:space="preserve">2.终止经营净利润（净亏损以“－”号填列） </w:t>
      </w:r>
    </w:p>
    <w:p>
      <w:r>
        <w:t xml:space="preserve">（二）按所有权归属分类 </w:t>
      </w:r>
    </w:p>
    <w:p>
      <w:r>
        <w:t xml:space="preserve">1.少数股东损益 </w:t>
      </w:r>
    </w:p>
    <w:p>
      <w:r>
        <w:t xml:space="preserve">2.归属于母公司股东的净利润 </w:t>
      </w:r>
    </w:p>
    <w:p>
      <w:r>
        <w:t xml:space="preserve">六、其他综合收益的税后净额 </w:t>
      </w:r>
    </w:p>
    <w:p>
      <w:r>
        <w:t xml:space="preserve">归属母公司所有者的其他综合收益的税后净额 </w:t>
      </w:r>
    </w:p>
    <w:p>
      <w:r>
        <w:t xml:space="preserve">（一）不能重分类进损益的其他综合收益 </w:t>
      </w:r>
    </w:p>
    <w:p>
      <w:r>
        <w:t xml:space="preserve">1.重新计量设定受益计划变动额 </w:t>
      </w:r>
    </w:p>
    <w:p>
      <w:r>
        <w:t xml:space="preserve">2.权益法下不能转损益的其他综合收益 </w:t>
      </w:r>
    </w:p>
    <w:p>
      <w:r>
        <w:t xml:space="preserve">（二）将重分类进损益的其他综合收益 </w:t>
      </w:r>
    </w:p>
    <w:p>
      <w:r>
        <w:t xml:space="preserve">1.权益法下可转损益的其他综合收益 </w:t>
      </w:r>
    </w:p>
    <w:p>
      <w:r>
        <w:t xml:space="preserve">2.可供出售金融资产公允价值变动损益 </w:t>
      </w:r>
    </w:p>
    <w:p>
      <w:r>
        <w:t xml:space="preserve">3.持有至到期投资重分类为可供出售金融资产损益 </w:t>
      </w:r>
    </w:p>
    <w:p>
      <w:r>
        <w:t xml:space="preserve">4.现金流量套期损益的有效部分 </w:t>
      </w:r>
    </w:p>
    <w:p>
      <w:r/>
    </w:p>
    <w:p>
      <w:r>
        <w:t xml:space="preserve">61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5.外币财务报表折算差额 </w:t>
      </w:r>
    </w:p>
    <w:p>
      <w:r>
        <w:t xml:space="preserve">6.其他 </w:t>
      </w:r>
    </w:p>
    <w:p>
      <w:r>
        <w:t xml:space="preserve">归属于少数股东的其他综合收益的税后净额 </w:t>
      </w:r>
    </w:p>
    <w:p>
      <w:r>
        <w:t xml:space="preserve">七、综合收益总额 </w:t>
      </w:r>
    </w:p>
    <w:p>
      <w:r>
        <w:t xml:space="preserve">归属于母公司所有者的综合收益总额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1,321,971.18 </w:t>
      </w:r>
    </w:p>
    <w:p>
      <w:r/>
    </w:p>
    <w:p>
      <w:r>
        <w:t xml:space="preserve">-1,378,658.73 </w:t>
      </w:r>
    </w:p>
    <w:p>
      <w:r/>
    </w:p>
    <w:p>
      <w:r>
        <w:t xml:space="preserve">34,295.68 </w:t>
      </w:r>
    </w:p>
    <w:p>
      <w:r>
        <w:t xml:space="preserve">122,217,389.82 </w:t>
      </w:r>
    </w:p>
    <w:p>
      <w:r>
        <w:t xml:space="preserve">112,131,150.77 </w:t>
      </w:r>
    </w:p>
    <w:p>
      <w:r>
        <w:t xml:space="preserve">10,086,239.05 </w:t>
      </w:r>
    </w:p>
    <w:p>
      <w:r/>
    </w:p>
    <w:p>
      <w:r>
        <w:t xml:space="preserve">-12,388.41 </w:t>
      </w:r>
    </w:p>
    <w:p>
      <w:r>
        <w:t xml:space="preserve">60,079,347.34 </w:t>
      </w:r>
    </w:p>
    <w:p>
      <w:r>
        <w:t xml:space="preserve">73,519,712.89 </w:t>
      </w:r>
    </w:p>
    <w:p>
      <w:r>
        <w:t xml:space="preserve">-13,440,365.55 </w:t>
      </w:r>
    </w:p>
    <w:p>
      <w:r/>
    </w:p>
    <w:p>
      <w:r>
        <w:t xml:space="preserve">0.22 </w:t>
      </w:r>
    </w:p>
    <w:p>
      <w:r>
        <w:t xml:space="preserve">0.22 </w:t>
      </w:r>
    </w:p>
    <w:p>
      <w:r/>
    </w:p>
    <w:p>
      <w:r>
        <w:t xml:space="preserve">0.15 </w:t>
      </w:r>
    </w:p>
    <w:p>
      <w:r>
        <w:t xml:space="preserve">0.15 </w:t>
      </w:r>
    </w:p>
    <w:p>
      <w:r/>
    </w:p>
    <w:p>
      <w:r>
        <w:t xml:space="preserve">法定代表人：周进军 主管会计工作负责人：何文哲 会计机构负责人：张少林 </w:t>
      </w:r>
    </w:p>
    <w:p>
      <w:r/>
    </w:p>
    <w:p>
      <w:r>
        <w:t xml:space="preserve">62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母公司利润表 </w:t>
      </w:r>
    </w:p>
    <w:p>
      <w:r>
        <w:t xml:space="preserve">2018 年 1—12 月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 xml:space="preserve">其中：对联营企业和合营企业的投资收益 </w:t>
      </w:r>
    </w:p>
    <w:p>
      <w:r>
        <w:t xml:space="preserve">公允价值变动收益（损失以“－”号填列） </w:t>
      </w:r>
    </w:p>
    <w:p>
      <w:r>
        <w:t xml:space="preserve">资产处置收益（损失以“－”号填列） </w:t>
      </w:r>
    </w:p>
    <w:p>
      <w:r>
        <w:t xml:space="preserve">二、营业利润（亏损以“－”号填列） </w:t>
      </w:r>
    </w:p>
    <w:p>
      <w:r>
        <w:t xml:space="preserve">加：营业外收入 </w:t>
      </w:r>
    </w:p>
    <w:p>
      <w:r>
        <w:t xml:space="preserve">减：营业外支出 </w:t>
      </w:r>
    </w:p>
    <w:p>
      <w:r>
        <w:t xml:space="preserve">三、利润总额（亏损总额以“－”号填列） </w:t>
      </w:r>
    </w:p>
    <w:p>
      <w:r>
        <w:t xml:space="preserve">减：所得税费用 </w:t>
      </w:r>
    </w:p>
    <w:p>
      <w:r>
        <w:t xml:space="preserve">四、净利润（净亏损以“－”号填列） </w:t>
      </w:r>
    </w:p>
    <w:p>
      <w:r>
        <w:t xml:space="preserve">（一）持续经营净利润（净亏损以“－”号填列） </w:t>
      </w:r>
    </w:p>
    <w:p>
      <w:r>
        <w:t xml:space="preserve">（二）终止经营净利润（净亏损以“－”号填列） </w:t>
      </w:r>
    </w:p>
    <w:p>
      <w:r>
        <w:t xml:space="preserve">五、其他综合收益的税后净额 </w:t>
      </w:r>
    </w:p>
    <w:p>
      <w:r>
        <w:t xml:space="preserve">（一）不能重分类进损益的其他综合收益 </w:t>
      </w:r>
    </w:p>
    <w:p>
      <w:r>
        <w:t xml:space="preserve">1.重新计量设定受益计划变动额 </w:t>
      </w:r>
    </w:p>
    <w:p>
      <w:r>
        <w:t xml:space="preserve">2.权益法下不能转损益的其他综合收益 </w:t>
      </w:r>
    </w:p>
    <w:p>
      <w:r>
        <w:t xml:space="preserve">（二）将重分类进损益的其他综合收益 </w:t>
      </w:r>
    </w:p>
    <w:p>
      <w:r>
        <w:t xml:space="preserve">1.权益法下可转损益的其他综合收益 </w:t>
      </w:r>
    </w:p>
    <w:p>
      <w:r>
        <w:t xml:space="preserve">2.可供出售金融资产公允价值变动损益 </w:t>
      </w:r>
    </w:p>
    <w:p>
      <w:r>
        <w:t xml:space="preserve">3.持有至到期投资重分类为可供出售金融资产损益 </w:t>
      </w:r>
    </w:p>
    <w:p>
      <w:r>
        <w:t xml:space="preserve">4.现金流量套期损益的有效部分 </w:t>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单位:元  币种:人民币 </w:t>
      </w:r>
    </w:p>
    <w:p>
      <w:r/>
    </w:p>
    <w:p>
      <w:r>
        <w:t xml:space="preserve">附注 </w:t>
      </w:r>
    </w:p>
    <w:p>
      <w:r>
        <w:t xml:space="preserve">本期发生额 </w:t>
      </w:r>
    </w:p>
    <w:p>
      <w:r>
        <w:t xml:space="preserve">上期发生额 </w:t>
      </w:r>
    </w:p>
    <w:p>
      <w:r>
        <w:t xml:space="preserve">十七、4 1,979,515,837.91 1,975,789,330.29 </w:t>
      </w:r>
    </w:p>
    <w:p>
      <w:r>
        <w:t xml:space="preserve">十七、4 1,358,708,538.35 1,378,480,165.25 </w:t>
      </w:r>
    </w:p>
    <w:p>
      <w:r>
        <w:t xml:space="preserve">12,490,105.29 </w:t>
      </w:r>
    </w:p>
    <w:p>
      <w:r>
        <w:t xml:space="preserve">14,173,935.53 </w:t>
      </w:r>
    </w:p>
    <w:p>
      <w:r>
        <w:t xml:space="preserve">58,313,684.71 </w:t>
      </w:r>
    </w:p>
    <w:p>
      <w:r>
        <w:t xml:space="preserve">46,808,469.79 </w:t>
      </w:r>
    </w:p>
    <w:p>
      <w:r>
        <w:t xml:space="preserve">70,526,054.73 </w:t>
      </w:r>
    </w:p>
    <w:p>
      <w:r>
        <w:t xml:space="preserve">62,679,234.81 </w:t>
      </w:r>
    </w:p>
    <w:p>
      <w:r>
        <w:t xml:space="preserve">485,596,201.97 </w:t>
      </w:r>
    </w:p>
    <w:p>
      <w:r>
        <w:t xml:space="preserve">420,383,408.82 </w:t>
      </w:r>
    </w:p>
    <w:p>
      <w:r>
        <w:t xml:space="preserve">-9,133,724.28 </w:t>
      </w:r>
    </w:p>
    <w:p>
      <w:r>
        <w:t xml:space="preserve">-1,421,960.93 </w:t>
      </w:r>
    </w:p>
    <w:p>
      <w:r>
        <w:t xml:space="preserve">6,575,258.19 </w:t>
      </w:r>
    </w:p>
    <w:p>
      <w:r>
        <w:t xml:space="preserve">6,809,064.74 </w:t>
      </w:r>
    </w:p>
    <w:p>
      <w:r>
        <w:t xml:space="preserve">17,706,914.53 </w:t>
      </w:r>
    </w:p>
    <w:p>
      <w:r>
        <w:t xml:space="preserve">14,613,105.72 </w:t>
      </w:r>
    </w:p>
    <w:p>
      <w:r>
        <w:t xml:space="preserve">-2,856,721.91 </w:t>
      </w:r>
    </w:p>
    <w:p>
      <w:r>
        <w:t xml:space="preserve">9,230,623.95 </w:t>
      </w:r>
    </w:p>
    <w:p>
      <w:r>
        <w:t xml:space="preserve">8,103,061.22 </w:t>
      </w:r>
    </w:p>
    <w:p>
      <w:r>
        <w:t xml:space="preserve">4,783,486.67 </w:t>
      </w:r>
    </w:p>
    <w:p>
      <w:r>
        <w:t xml:space="preserve">21,766,055.65 </w:t>
      </w:r>
    </w:p>
    <w:p>
      <w:r>
        <w:t xml:space="preserve">19,607,449.43 </w:t>
      </w:r>
    </w:p>
    <w:p>
      <w:r>
        <w:t xml:space="preserve">-15,946,367.53 </w:t>
      </w:r>
    </w:p>
    <w:p>
      <w:r>
        <w:t xml:space="preserve">-10,345,945.00 </w:t>
      </w:r>
    </w:p>
    <w:p>
      <w:r/>
    </w:p>
    <w:p>
      <w:r>
        <w:t xml:space="preserve">十七、5 </w:t>
      </w:r>
    </w:p>
    <w:p>
      <w:r/>
    </w:p>
    <w:p>
      <w:r>
        <w:t xml:space="preserve">35,740,815.92 </w:t>
      </w:r>
    </w:p>
    <w:p>
      <w:r>
        <w:t xml:space="preserve">1,424,762.97 </w:t>
      </w:r>
    </w:p>
    <w:p>
      <w:r>
        <w:t xml:space="preserve">534,245.10 </w:t>
      </w:r>
    </w:p>
    <w:p>
      <w:r>
        <w:t xml:space="preserve">36,631,333.79 </w:t>
      </w:r>
    </w:p>
    <w:p>
      <w:r>
        <w:t xml:space="preserve">346,429.91 </w:t>
      </w:r>
    </w:p>
    <w:p>
      <w:r>
        <w:t xml:space="preserve">36,284,903.88 </w:t>
      </w:r>
    </w:p>
    <w:p>
      <w:r>
        <w:t xml:space="preserve">36,284,903.88 </w:t>
      </w:r>
    </w:p>
    <w:p>
      <w:r/>
    </w:p>
    <w:p>
      <w:r>
        <w:t xml:space="preserve">69,846,389.17 </w:t>
      </w:r>
    </w:p>
    <w:p>
      <w:r>
        <w:t xml:space="preserve">937,884.26 </w:t>
      </w:r>
    </w:p>
    <w:p>
      <w:r>
        <w:t xml:space="preserve">503,875.29 </w:t>
      </w:r>
    </w:p>
    <w:p>
      <w:r>
        <w:t xml:space="preserve">70,280,398.14 </w:t>
      </w:r>
    </w:p>
    <w:p>
      <w:r>
        <w:t xml:space="preserve">823,097.55 </w:t>
      </w:r>
    </w:p>
    <w:p>
      <w:r>
        <w:t xml:space="preserve">69,457,300.59 </w:t>
      </w:r>
    </w:p>
    <w:p>
      <w:r>
        <w:t xml:space="preserve">69,457,300.59 </w:t>
      </w:r>
    </w:p>
    <w:p>
      <w:r/>
    </w:p>
    <w:p>
      <w:r>
        <w:t xml:space="preserve">36,284,903.88 </w:t>
      </w:r>
    </w:p>
    <w:p>
      <w:r/>
    </w:p>
    <w:p>
      <w:r>
        <w:t xml:space="preserve">69,457,300.59 </w:t>
      </w:r>
    </w:p>
    <w:p>
      <w:r/>
    </w:p>
    <w:p>
      <w:r>
        <w:t xml:space="preserve">法定代表人：周进军 主管会计工作负责人：何文哲 会计机构负责人：张少林 </w:t>
      </w:r>
    </w:p>
    <w:p>
      <w:r/>
    </w:p>
    <w:p>
      <w:r>
        <w:t xml:space="preserve">63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合并现金流量表 </w:t>
      </w:r>
    </w:p>
    <w:p>
      <w:r>
        <w:t xml:space="preserve">2018 年 1—12 月 </w:t>
      </w:r>
    </w:p>
    <w:p>
      <w:r/>
    </w:p>
    <w:p>
      <w:r>
        <w:t xml:space="preserve">附注 </w:t>
      </w:r>
    </w:p>
    <w:p>
      <w:r/>
    </w:p>
    <w:p>
      <w:r>
        <w:t xml:space="preserve">单位：元  币种：人民币 </w:t>
      </w:r>
    </w:p>
    <w:p>
      <w:r/>
    </w:p>
    <w:p>
      <w:r>
        <w:t xml:space="preserve">本期发生额 </w:t>
      </w:r>
    </w:p>
    <w:p>
      <w:r/>
    </w:p>
    <w:p>
      <w:r>
        <w:t xml:space="preserve">上期发生额 </w:t>
      </w:r>
    </w:p>
    <w:p>
      <w:r/>
    </w:p>
    <w:p>
      <w:r>
        <w:t xml:space="preserve">4,628,699,263.68 5,182,516,964.51 </w:t>
      </w:r>
    </w:p>
    <w:p>
      <w:r/>
    </w:p>
    <w:p>
      <w:r>
        <w:t xml:space="preserve">20,278,533.51 </w:t>
      </w:r>
    </w:p>
    <w:p>
      <w:r>
        <w:t xml:space="preserve">58,629,217.74 </w:t>
      </w:r>
    </w:p>
    <w:p>
      <w:r>
        <w:t xml:space="preserve">222,179,831.16 </w:t>
      </w:r>
    </w:p>
    <w:p>
      <w:r>
        <w:t xml:space="preserve">240,340,798.93 </w:t>
      </w:r>
    </w:p>
    <w:p>
      <w:r>
        <w:t xml:space="preserve">4,871,157,628.35 5,481,486,981.18 </w:t>
      </w:r>
    </w:p>
    <w:p>
      <w:r>
        <w:t xml:space="preserve">2,820,534,990.68 3,280,336,566.22 </w:t>
      </w:r>
    </w:p>
    <w:p>
      <w:r/>
    </w:p>
    <w:p>
      <w:r>
        <w:t xml:space="preserve">1,258,039,164.03 1,393,980,585.44 </w:t>
      </w:r>
    </w:p>
    <w:p>
      <w:r>
        <w:t xml:space="preserve">194,551,523.94 </w:t>
      </w:r>
    </w:p>
    <w:p>
      <w:r>
        <w:t xml:space="preserve">243,171,274.65 </w:t>
      </w:r>
    </w:p>
    <w:p>
      <w:r>
        <w:t xml:space="preserve">465,882,070.91 </w:t>
      </w:r>
    </w:p>
    <w:p>
      <w:r>
        <w:t xml:space="preserve">502,058,941.13 </w:t>
      </w:r>
    </w:p>
    <w:p>
      <w:r>
        <w:t xml:space="preserve">4,739,007,749.56 5,419,547,367.44 </w:t>
      </w:r>
    </w:p>
    <w:p>
      <w:r>
        <w:t xml:space="preserve">132,149,878.79 </w:t>
      </w:r>
    </w:p>
    <w:p>
      <w:r>
        <w:t xml:space="preserve">61,939,613.74 </w:t>
      </w:r>
    </w:p>
    <w:p>
      <w:r/>
    </w:p>
    <w:p>
      <w:r>
        <w:t xml:space="preserve">2,647,000.26 </w:t>
      </w:r>
    </w:p>
    <w:p>
      <w:r>
        <w:t xml:space="preserve">386,602.32 </w:t>
      </w:r>
    </w:p>
    <w:p>
      <w:r>
        <w:t xml:space="preserve">7,095,066.31 </w:t>
      </w:r>
    </w:p>
    <w:p>
      <w:r>
        <w:t xml:space="preserve">3,398,757.67 </w:t>
      </w:r>
    </w:p>
    <w:p>
      <w:r/>
    </w:p>
    <w:p>
      <w:r>
        <w:t xml:space="preserve">13,527,426.56 </w:t>
      </w:r>
    </w:p>
    <w:p>
      <w:r>
        <w:t xml:space="preserve">71,923,827.18 </w:t>
      </w:r>
    </w:p>
    <w:p>
      <w:r>
        <w:t xml:space="preserve">24,500,001.00 </w:t>
      </w:r>
    </w:p>
    <w:p>
      <w:r/>
    </w:p>
    <w:p>
      <w:r>
        <w:t xml:space="preserve">4,298,492.76 </w:t>
      </w:r>
    </w:p>
    <w:p>
      <w:r>
        <w:t xml:space="preserve">2,242,503.50 </w:t>
      </w:r>
    </w:p>
    <w:p>
      <w:r>
        <w:t xml:space="preserve">99,263.44 </w:t>
      </w:r>
    </w:p>
    <w:p>
      <w:r/>
    </w:p>
    <w:p>
      <w:r>
        <w:t xml:space="preserve">3,951,082.12 </w:t>
      </w:r>
    </w:p>
    <w:p>
      <w:r>
        <w:t xml:space="preserve">10,591,341.82 </w:t>
      </w:r>
    </w:p>
    <w:p>
      <w:r>
        <w:t xml:space="preserve">110,505,071.84 </w:t>
      </w:r>
    </w:p>
    <w:p>
      <w:r>
        <w:t xml:space="preserve">19,696,200.00 </w:t>
      </w:r>
    </w:p>
    <w:p>
      <w:r/>
    </w:p>
    <w:p>
      <w:r>
        <w:t xml:space="preserve">101,894,372.65 </w:t>
      </w:r>
    </w:p>
    <w:p>
      <w:r>
        <w:t xml:space="preserve">198,318,200.83 </w:t>
      </w:r>
    </w:p>
    <w:p>
      <w:r>
        <w:t xml:space="preserve">-184,790,774.27 </w:t>
      </w:r>
    </w:p>
    <w:p>
      <w:r/>
    </w:p>
    <w:p>
      <w:r>
        <w:t xml:space="preserve">183,643,960.14 </w:t>
      </w:r>
    </w:p>
    <w:p>
      <w:r>
        <w:t xml:space="preserve">313,845,231.98 </w:t>
      </w:r>
    </w:p>
    <w:p>
      <w:r>
        <w:t xml:space="preserve">-303,253,890.16 </w:t>
      </w:r>
    </w:p>
    <w:p>
      <w:r/>
    </w:p>
    <w:p>
      <w:r>
        <w:t xml:space="preserve">206,782,373.50 </w:t>
      </w:r>
    </w:p>
    <w:p>
      <w:r/>
    </w:p>
    <w:p>
      <w:r>
        <w:t xml:space="preserve">964,056,636.37 </w:t>
      </w:r>
    </w:p>
    <w:p>
      <w:r/>
    </w:p>
    <w:p>
      <w:r>
        <w:t xml:space="preserve">206,782,373.50 </w:t>
      </w:r>
    </w:p>
    <w:p>
      <w:r>
        <w:t xml:space="preserve">249,782,455.04 </w:t>
      </w:r>
    </w:p>
    <w:p>
      <w:r>
        <w:t xml:space="preserve">48,895,604.59 </w:t>
      </w:r>
    </w:p>
    <w:p>
      <w:r/>
    </w:p>
    <w:p>
      <w:r>
        <w:t xml:space="preserve">964,056,636.37 </w:t>
      </w:r>
    </w:p>
    <w:p>
      <w:r>
        <w:t xml:space="preserve">870,580,599.08 </w:t>
      </w:r>
    </w:p>
    <w:p>
      <w:r>
        <w:t xml:space="preserve">157,653,335.63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处置以公允价值计量且其变动计入当期损益的金融资产净</w:t>
      </w:r>
    </w:p>
    <w:p>
      <w:r>
        <w:t xml:space="preserve">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 xml:space="preserve">处置固定资产、无形资产和其他长期资产收回的现金净额  </w:t>
      </w:r>
    </w:p>
    <w:p>
      <w:r>
        <w:t xml:space="preserve">处置子公司及其他营业单位收到的现金净额 </w:t>
      </w:r>
    </w:p>
    <w:p>
      <w:r>
        <w:t xml:space="preserve">收到其他与投资活动有关的现金 </w:t>
      </w:r>
    </w:p>
    <w:p>
      <w:r>
        <w:t xml:space="preserve">投资活动现金流入小计 </w:t>
      </w:r>
    </w:p>
    <w:p>
      <w:r>
        <w:t xml:space="preserve">购建固定资产、无形资产和其他长期资产支付的现金 </w:t>
      </w:r>
    </w:p>
    <w:p>
      <w:r>
        <w:t xml:space="preserve">投资支付的现金 </w:t>
      </w:r>
    </w:p>
    <w:p>
      <w:r>
        <w:t xml:space="preserve">质押贷款净增加额 </w:t>
      </w:r>
    </w:p>
    <w:p>
      <w:r>
        <w:t xml:space="preserve">取得子公司及其他营业单位支付的现金净额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其中：子公司吸收少数股东投资收到的现金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p>
    <w:p>
      <w:r>
        <w:t xml:space="preserve">64 / 168 </w:t>
      </w:r>
    </w:p>
    <w:p>
      <w:r/>
    </w:p>
    <w:p>
      <w:r>
        <w:t xml:space="preserve">七、67 </w:t>
      </w:r>
    </w:p>
    <w:p>
      <w:r/>
    </w:p>
    <w:p>
      <w:r>
        <w:t xml:space="preserve">七、67 </w:t>
      </w:r>
    </w:p>
    <w:p>
      <w:r/>
    </w:p>
    <w:p>
      <w:r>
        <w:t xml:space="preserve">七、67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其中：子公司支付给少数股东的股利、利润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七、67 </w:t>
      </w:r>
    </w:p>
    <w:p>
      <w:r/>
    </w:p>
    <w:p>
      <w:r>
        <w:t xml:space="preserve">7,717,574.83 </w:t>
      </w:r>
    </w:p>
    <w:p>
      <w:r>
        <w:t xml:space="preserve">99,832,936.37 </w:t>
      </w:r>
    </w:p>
    <w:p>
      <w:r>
        <w:t xml:space="preserve">419,846.80 </w:t>
      </w:r>
    </w:p>
    <w:p>
      <w:r>
        <w:t xml:space="preserve">10,549,112.53 </w:t>
      </w:r>
    </w:p>
    <w:p>
      <w:r>
        <w:t xml:space="preserve">299,097,906.43 1,038,783,047.24 </w:t>
      </w:r>
    </w:p>
    <w:p>
      <w:r>
        <w:t xml:space="preserve">-92,315,532.93 </w:t>
      </w:r>
    </w:p>
    <w:p>
      <w:r>
        <w:t xml:space="preserve">-74,726,410.87 </w:t>
      </w:r>
    </w:p>
    <w:p>
      <w:r>
        <w:t xml:space="preserve">1,319,094.22 </w:t>
      </w:r>
    </w:p>
    <w:p>
      <w:r>
        <w:t xml:space="preserve">-1,336,527.18 </w:t>
      </w:r>
    </w:p>
    <w:p>
      <w:r>
        <w:t xml:space="preserve">-143,637,334.19 </w:t>
      </w:r>
    </w:p>
    <w:p>
      <w:r>
        <w:t xml:space="preserve">-317,377,214.47 </w:t>
      </w:r>
    </w:p>
    <w:p>
      <w:r>
        <w:t xml:space="preserve">1,654,850,577.62 1,972,227,792.09 </w:t>
      </w:r>
    </w:p>
    <w:p>
      <w:r>
        <w:t xml:space="preserve">1,511,213,243.43 1,654,850,577.62 </w:t>
      </w:r>
    </w:p>
    <w:p>
      <w:r/>
    </w:p>
    <w:p>
      <w:r>
        <w:t xml:space="preserve">法定代表人：周进军 主管会计工作负责人：何文哲 会计机构负责人：张少林 </w:t>
      </w:r>
    </w:p>
    <w:p>
      <w:r/>
    </w:p>
    <w:p>
      <w:r>
        <w:t xml:space="preserve">65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母公司现金流量表 </w:t>
      </w:r>
    </w:p>
    <w:p>
      <w:r>
        <w:t xml:space="preserve">2018 年 1—12 月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处置固定资产、无形资产和其他长期资产收回的</w:t>
      </w:r>
    </w:p>
    <w:p>
      <w:r>
        <w:t xml:space="preserve">现金净额 </w:t>
      </w:r>
    </w:p>
    <w:p>
      <w:r>
        <w:t xml:space="preserve">处置子公司及其他营业单位收到的现金净额 </w:t>
      </w:r>
    </w:p>
    <w:p>
      <w:r>
        <w:t xml:space="preserve">收到其他与投资活动有关的现金 </w:t>
      </w:r>
    </w:p>
    <w:p>
      <w:r>
        <w:t xml:space="preserve">投资活动现金流入小计 </w:t>
      </w:r>
    </w:p>
    <w:p>
      <w:r>
        <w:t>购建固定资产、无形资产和其他长期资产支付的</w:t>
      </w:r>
    </w:p>
    <w:p>
      <w:r>
        <w:t xml:space="preserve">现金 </w:t>
      </w:r>
    </w:p>
    <w:p>
      <w:r>
        <w:t xml:space="preserve">投资支付的现金 </w:t>
      </w:r>
    </w:p>
    <w:p>
      <w:r>
        <w:t xml:space="preserve">取得子公司及其他营业单位支付的现金净额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附注 </w:t>
      </w:r>
    </w:p>
    <w:p>
      <w:r/>
    </w:p>
    <w:p>
      <w:r>
        <w:t xml:space="preserve">本期发生额 </w:t>
      </w:r>
    </w:p>
    <w:p>
      <w:r/>
    </w:p>
    <w:p>
      <w:r>
        <w:t xml:space="preserve">上期发生额 </w:t>
      </w:r>
    </w:p>
    <w:p>
      <w:r/>
    </w:p>
    <w:p>
      <w:r>
        <w:t xml:space="preserve">单位:元  币种:人民币 </w:t>
      </w:r>
    </w:p>
    <w:p>
      <w:r/>
    </w:p>
    <w:p>
      <w:r>
        <w:t xml:space="preserve">2,110,823,730.41 </w:t>
      </w:r>
    </w:p>
    <w:p>
      <w:r>
        <w:t xml:space="preserve">3,370,902.24 </w:t>
      </w:r>
    </w:p>
    <w:p>
      <w:r>
        <w:t xml:space="preserve">306,272,780.78 </w:t>
      </w:r>
    </w:p>
    <w:p>
      <w:r>
        <w:t xml:space="preserve">2,420,467,413.43 </w:t>
      </w:r>
    </w:p>
    <w:p>
      <w:r>
        <w:t xml:space="preserve">1,521,503,845.80 </w:t>
      </w:r>
    </w:p>
    <w:p>
      <w:r>
        <w:t xml:space="preserve">462,347,507.07 </w:t>
      </w:r>
    </w:p>
    <w:p>
      <w:r>
        <w:t xml:space="preserve">58,387,547.84 </w:t>
      </w:r>
    </w:p>
    <w:p>
      <w:r>
        <w:t xml:space="preserve">330,421,440.19 </w:t>
      </w:r>
    </w:p>
    <w:p>
      <w:r>
        <w:t xml:space="preserve">2,372,660,340.90 </w:t>
      </w:r>
    </w:p>
    <w:p>
      <w:r>
        <w:t xml:space="preserve">47,807,072.53 </w:t>
      </w:r>
    </w:p>
    <w:p>
      <w:r/>
    </w:p>
    <w:p>
      <w:r>
        <w:t xml:space="preserve">2,237,661,547.70 </w:t>
      </w:r>
    </w:p>
    <w:p>
      <w:r>
        <w:t xml:space="preserve">2,836,704.52 </w:t>
      </w:r>
    </w:p>
    <w:p>
      <w:r>
        <w:t xml:space="preserve">169,852,638.69 </w:t>
      </w:r>
    </w:p>
    <w:p>
      <w:r>
        <w:t xml:space="preserve">2,410,350,890.91 </w:t>
      </w:r>
    </w:p>
    <w:p>
      <w:r>
        <w:t xml:space="preserve">1,598,183,419.06 </w:t>
      </w:r>
    </w:p>
    <w:p>
      <w:r>
        <w:t xml:space="preserve">389,556,103.97 </w:t>
      </w:r>
    </w:p>
    <w:p>
      <w:r>
        <w:t xml:space="preserve">78,599,103.61 </w:t>
      </w:r>
    </w:p>
    <w:p>
      <w:r>
        <w:t xml:space="preserve">246,971,283.68 </w:t>
      </w:r>
    </w:p>
    <w:p>
      <w:r>
        <w:t xml:space="preserve">2,313,309,910.32 </w:t>
      </w:r>
    </w:p>
    <w:p>
      <w:r>
        <w:t xml:space="preserve">97,040,980.59 </w:t>
      </w:r>
    </w:p>
    <w:p>
      <w:r/>
    </w:p>
    <w:p>
      <w:r>
        <w:t xml:space="preserve">6,501,747.06 </w:t>
      </w:r>
    </w:p>
    <w:p>
      <w:r>
        <w:t xml:space="preserve">61,292,978.08 </w:t>
      </w:r>
    </w:p>
    <w:p>
      <w:r>
        <w:t xml:space="preserve">2,887.10 </w:t>
      </w:r>
    </w:p>
    <w:p>
      <w:r/>
    </w:p>
    <w:p>
      <w:r>
        <w:t xml:space="preserve">27,954,000.00 </w:t>
      </w:r>
    </w:p>
    <w:p>
      <w:r>
        <w:t xml:space="preserve">35,101,293.91 </w:t>
      </w:r>
    </w:p>
    <w:p>
      <w:r>
        <w:t xml:space="preserve">2,500.00 </w:t>
      </w:r>
    </w:p>
    <w:p>
      <w:r/>
    </w:p>
    <w:p>
      <w:r>
        <w:t xml:space="preserve">165,940.00 </w:t>
      </w:r>
    </w:p>
    <w:p>
      <w:r/>
    </w:p>
    <w:p>
      <w:r>
        <w:t xml:space="preserve">67,797,612.24 </w:t>
      </w:r>
    </w:p>
    <w:p>
      <w:r>
        <w:t xml:space="preserve">23,868,618.05 </w:t>
      </w:r>
    </w:p>
    <w:p>
      <w:r/>
    </w:p>
    <w:p>
      <w:r>
        <w:t xml:space="preserve">63,223,733.91 </w:t>
      </w:r>
    </w:p>
    <w:p>
      <w:r>
        <w:t xml:space="preserve">22,047,349.97 </w:t>
      </w:r>
    </w:p>
    <w:p>
      <w:r/>
    </w:p>
    <w:p>
      <w:r>
        <w:t xml:space="preserve">24,500,000.00 </w:t>
      </w:r>
    </w:p>
    <w:p>
      <w:r/>
    </w:p>
    <w:p>
      <w:r>
        <w:t xml:space="preserve">19,696,200.00 </w:t>
      </w:r>
    </w:p>
    <w:p>
      <w:r/>
    </w:p>
    <w:p>
      <w:r>
        <w:t xml:space="preserve">48,368,618.05 </w:t>
      </w:r>
    </w:p>
    <w:p>
      <w:r>
        <w:t xml:space="preserve">19,428,994.19 </w:t>
      </w:r>
    </w:p>
    <w:p>
      <w:r/>
    </w:p>
    <w:p>
      <w:r>
        <w:t xml:space="preserve">41,743,549.97 </w:t>
      </w:r>
    </w:p>
    <w:p>
      <w:r>
        <w:t xml:space="preserve">21,480,183.94 </w:t>
      </w:r>
    </w:p>
    <w:p>
      <w:r/>
    </w:p>
    <w:p>
      <w:r>
        <w:t xml:space="preserve">130,000,000.00 </w:t>
      </w:r>
    </w:p>
    <w:p>
      <w:r/>
    </w:p>
    <w:p>
      <w:r>
        <w:t xml:space="preserve">130,000,000.00 </w:t>
      </w:r>
    </w:p>
    <w:p>
      <w:r/>
    </w:p>
    <w:p>
      <w:r>
        <w:t xml:space="preserve">130,000,000.00 </w:t>
      </w:r>
    </w:p>
    <w:p>
      <w:r>
        <w:t xml:space="preserve">130,000,000.00 </w:t>
      </w:r>
    </w:p>
    <w:p>
      <w:r>
        <w:t xml:space="preserve">28,666,118.38 </w:t>
      </w:r>
    </w:p>
    <w:p>
      <w:r/>
    </w:p>
    <w:p>
      <w:r>
        <w:t xml:space="preserve">158,666,118.38 </w:t>
      </w:r>
    </w:p>
    <w:p>
      <w:r>
        <w:t xml:space="preserve">-28,666,118.38 </w:t>
      </w:r>
    </w:p>
    <w:p>
      <w:r>
        <w:t xml:space="preserve">172,864.58 </w:t>
      </w:r>
    </w:p>
    <w:p>
      <w:r>
        <w:t xml:space="preserve">38,742,812.92 </w:t>
      </w:r>
    </w:p>
    <w:p>
      <w:r>
        <w:t xml:space="preserve">671,353,952.71 </w:t>
      </w:r>
    </w:p>
    <w:p>
      <w:r>
        <w:t xml:space="preserve">710,096,765.63 </w:t>
      </w:r>
    </w:p>
    <w:p>
      <w:r/>
    </w:p>
    <w:p>
      <w:r>
        <w:t xml:space="preserve">130,000,000.00 </w:t>
      </w:r>
    </w:p>
    <w:p>
      <w:r>
        <w:t xml:space="preserve">130,000,000.00 </w:t>
      </w:r>
    </w:p>
    <w:p>
      <w:r>
        <w:t xml:space="preserve">38,118,595.49 </w:t>
      </w:r>
    </w:p>
    <w:p>
      <w:r>
        <w:t xml:space="preserve">4,827,641.67 </w:t>
      </w:r>
    </w:p>
    <w:p>
      <w:r>
        <w:t xml:space="preserve">172,946,237.16 </w:t>
      </w:r>
    </w:p>
    <w:p>
      <w:r>
        <w:t xml:space="preserve">-42,946,237.16 </w:t>
      </w:r>
    </w:p>
    <w:p>
      <w:r>
        <w:t xml:space="preserve">38,457.24 </w:t>
      </w:r>
    </w:p>
    <w:p>
      <w:r>
        <w:t xml:space="preserve">75,613,384.61 </w:t>
      </w:r>
    </w:p>
    <w:p>
      <w:r>
        <w:t xml:space="preserve">595,740,568.10 </w:t>
      </w:r>
    </w:p>
    <w:p>
      <w:r>
        <w:t xml:space="preserve">671,353,952.71 </w:t>
      </w:r>
    </w:p>
    <w:p>
      <w:r/>
    </w:p>
    <w:p>
      <w:r>
        <w:t xml:space="preserve">法定代表人：周进军 主管会计工作负责人：何文哲 会计机构负责人：张少林 </w:t>
      </w:r>
    </w:p>
    <w:p>
      <w:r/>
    </w:p>
    <w:p>
      <w:r>
        <w:t xml:space="preserve">66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合并所有者权益变动表 </w:t>
      </w:r>
    </w:p>
    <w:p>
      <w:r>
        <w:t xml:space="preserve">2018 年 1—12 月 </w:t>
      </w:r>
    </w:p>
    <w:p>
      <w:r/>
    </w:p>
    <w:p>
      <w:r>
        <w:t xml:space="preserve">本期  </w:t>
      </w:r>
    </w:p>
    <w:p>
      <w:r/>
    </w:p>
    <w:p>
      <w:r>
        <w:t xml:space="preserve">归属于母公司所有者权益 </w:t>
      </w:r>
    </w:p>
    <w:p>
      <w:r/>
    </w:p>
    <w:p>
      <w:r>
        <w:t xml:space="preserve">单位:元  币种:人民币 </w:t>
      </w:r>
    </w:p>
    <w:p>
      <w:r/>
    </w:p>
    <w:p>
      <w:r>
        <w:t xml:space="preserve">项目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w:t>
      </w:r>
    </w:p>
    <w:p>
      <w:r>
        <w:t>库</w:t>
      </w:r>
    </w:p>
    <w:p>
      <w:r>
        <w:t>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一</w:t>
      </w:r>
    </w:p>
    <w:p>
      <w:r>
        <w:t>般</w:t>
      </w:r>
    </w:p>
    <w:p>
      <w:r>
        <w:t>风</w:t>
      </w:r>
    </w:p>
    <w:p>
      <w:r>
        <w:t>险</w:t>
      </w:r>
    </w:p>
    <w:p>
      <w:r>
        <w:t>准</w:t>
      </w:r>
    </w:p>
    <w:p>
      <w:r>
        <w:t xml:space="preserve">备 </w:t>
      </w:r>
    </w:p>
    <w:p>
      <w:r/>
    </w:p>
    <w:p>
      <w:r>
        <w:t xml:space="preserve">少数股东权益 </w:t>
      </w:r>
    </w:p>
    <w:p>
      <w:r/>
    </w:p>
    <w:p>
      <w:r>
        <w:t xml:space="preserve">所有者权益合计 </w:t>
      </w:r>
    </w:p>
    <w:p>
      <w:r/>
    </w:p>
    <w:p>
      <w:r>
        <w:t xml:space="preserve">未分配利润 </w:t>
      </w:r>
    </w:p>
    <w:p>
      <w:r/>
    </w:p>
    <w:p>
      <w:r>
        <w:t xml:space="preserve">一、上年期末余额 </w:t>
      </w:r>
    </w:p>
    <w:p>
      <w:r>
        <w:t xml:space="preserve">加：会计政策变更 </w:t>
      </w:r>
    </w:p>
    <w:p>
      <w:r>
        <w:t>前期差错更</w:t>
      </w:r>
    </w:p>
    <w:p>
      <w:r/>
    </w:p>
    <w:p>
      <w:r>
        <w:t xml:space="preserve">正 </w:t>
      </w:r>
    </w:p>
    <w:p>
      <w:r/>
    </w:p>
    <w:p>
      <w:r>
        <w:t>同一控制下</w:t>
      </w:r>
    </w:p>
    <w:p>
      <w:r>
        <w:t xml:space="preserve">企业合并 </w:t>
      </w:r>
    </w:p>
    <w:p>
      <w:r>
        <w:t xml:space="preserve">其他 </w:t>
      </w:r>
    </w:p>
    <w:p>
      <w:r>
        <w:t xml:space="preserve">二、本年期初余额 </w:t>
      </w:r>
    </w:p>
    <w:p>
      <w:r>
        <w:t>三、本期增减变动</w:t>
      </w:r>
    </w:p>
    <w:p>
      <w:r>
        <w:t>金额（减少以</w:t>
      </w:r>
    </w:p>
    <w:p>
      <w:r>
        <w:t xml:space="preserve">“－”号填列） </w:t>
      </w:r>
    </w:p>
    <w:p>
      <w:r>
        <w:t>（一）综合收益总</w:t>
      </w:r>
    </w:p>
    <w:p>
      <w:r>
        <w:t xml:space="preserve">额 </w:t>
      </w:r>
    </w:p>
    <w:p>
      <w:r>
        <w:t>（二）所有者投入</w:t>
      </w:r>
    </w:p>
    <w:p>
      <w:r>
        <w:t xml:space="preserve">和减少资本 </w:t>
      </w:r>
    </w:p>
    <w:p>
      <w:r>
        <w:t>1．所有者投入的普</w:t>
      </w:r>
    </w:p>
    <w:p>
      <w:r>
        <w:t xml:space="preserve">通股 </w:t>
      </w:r>
    </w:p>
    <w:p>
      <w:r>
        <w:t>2．其他权益工具持</w:t>
      </w:r>
    </w:p>
    <w:p>
      <w:r>
        <w:t xml:space="preserve">有者投入资本 </w:t>
      </w:r>
    </w:p>
    <w:p>
      <w:r>
        <w:t>3．股份支付计入所</w:t>
      </w:r>
    </w:p>
    <w:p>
      <w:r>
        <w:t xml:space="preserve">有者权益的金额 </w:t>
      </w:r>
    </w:p>
    <w:p>
      <w:r>
        <w:t xml:space="preserve">4．其他 </w:t>
      </w:r>
    </w:p>
    <w:p>
      <w:r>
        <w:t xml:space="preserve">（三）利润分配 </w:t>
      </w:r>
    </w:p>
    <w:p>
      <w:r/>
    </w:p>
    <w:p>
      <w:r>
        <w:t xml:space="preserve">494,562,782.00 </w:t>
      </w:r>
    </w:p>
    <w:p>
      <w:r/>
    </w:p>
    <w:p>
      <w:r>
        <w:t xml:space="preserve">975,674,713.06 </w:t>
      </w:r>
    </w:p>
    <w:p>
      <w:r/>
    </w:p>
    <w:p>
      <w:r>
        <w:t xml:space="preserve">-37,084,130.09 </w:t>
      </w:r>
    </w:p>
    <w:p>
      <w:r/>
    </w:p>
    <w:p>
      <w:r>
        <w:t xml:space="preserve"> 63,217,022.63 </w:t>
      </w:r>
    </w:p>
    <w:p>
      <w:r/>
    </w:p>
    <w:p>
      <w:r>
        <w:t xml:space="preserve">610,443,781.43 </w:t>
      </w:r>
    </w:p>
    <w:p>
      <w:r/>
    </w:p>
    <w:p>
      <w:r>
        <w:t xml:space="preserve">416,715,364.80 2,523,529,533.83 </w:t>
      </w:r>
    </w:p>
    <w:p>
      <w:r/>
    </w:p>
    <w:p>
      <w:r>
        <w:t xml:space="preserve">494,562,782.00 </w:t>
      </w:r>
    </w:p>
    <w:p>
      <w:r/>
    </w:p>
    <w:p>
      <w:r>
        <w:t xml:space="preserve">975,674,713.06 </w:t>
      </w:r>
    </w:p>
    <w:p>
      <w:r>
        <w:t xml:space="preserve">-27,100.34 </w:t>
      </w:r>
    </w:p>
    <w:p>
      <w:r/>
    </w:p>
    <w:p>
      <w:r>
        <w:t xml:space="preserve">-37,084,130.09 </w:t>
      </w:r>
    </w:p>
    <w:p>
      <w:r>
        <w:t xml:space="preserve">1,321,971.18 </w:t>
      </w:r>
    </w:p>
    <w:p>
      <w:r/>
    </w:p>
    <w:p>
      <w:r>
        <w:t xml:space="preserve"> 63,217,022.63 </w:t>
      </w:r>
    </w:p>
    <w:p>
      <w:r>
        <w:t xml:space="preserve">3,628,490.39 </w:t>
      </w:r>
    </w:p>
    <w:p>
      <w:r/>
    </w:p>
    <w:p>
      <w:r>
        <w:t xml:space="preserve">610,443,781.43 </w:t>
      </w:r>
    </w:p>
    <w:p>
      <w:r>
        <w:t xml:space="preserve">84,430,801.23 </w:t>
      </w:r>
    </w:p>
    <w:p>
      <w:r/>
    </w:p>
    <w:p>
      <w:r>
        <w:t xml:space="preserve">416,715,364.80 2,523,529,533.83 </w:t>
      </w:r>
    </w:p>
    <w:p>
      <w:r>
        <w:t xml:space="preserve">-26,071,459.66 </w:t>
      </w:r>
    </w:p>
    <w:p>
      <w:r>
        <w:t xml:space="preserve">63,282,702.80 </w:t>
      </w:r>
    </w:p>
    <w:p>
      <w:r/>
    </w:p>
    <w:p>
      <w:r>
        <w:t xml:space="preserve">1,321,971.18 </w:t>
      </w:r>
    </w:p>
    <w:p>
      <w:r/>
    </w:p>
    <w:p>
      <w:r>
        <w:t xml:space="preserve">110,809,179.59 </w:t>
      </w:r>
    </w:p>
    <w:p>
      <w:r/>
    </w:p>
    <w:p>
      <w:r>
        <w:t xml:space="preserve">10,086,239.05 </w:t>
      </w:r>
    </w:p>
    <w:p>
      <w:r/>
    </w:p>
    <w:p>
      <w:r>
        <w:t xml:space="preserve">122,217,389.82 </w:t>
      </w:r>
    </w:p>
    <w:p>
      <w:r/>
    </w:p>
    <w:p>
      <w:r>
        <w:t xml:space="preserve">-27,100.34 </w:t>
      </w:r>
    </w:p>
    <w:p>
      <w:r/>
    </w:p>
    <w:p>
      <w:r>
        <w:t xml:space="preserve">-28,129,167.07 </w:t>
      </w:r>
    </w:p>
    <w:p>
      <w:r/>
    </w:p>
    <w:p>
      <w:r>
        <w:t xml:space="preserve">-28,156,267.41 </w:t>
      </w:r>
    </w:p>
    <w:p>
      <w:r/>
    </w:p>
    <w:p>
      <w:r>
        <w:t xml:space="preserve">15,000,000.00 </w:t>
      </w:r>
    </w:p>
    <w:p>
      <w:r/>
    </w:p>
    <w:p>
      <w:r>
        <w:t xml:space="preserve">15,000,000.00 </w:t>
      </w:r>
    </w:p>
    <w:p>
      <w:r/>
    </w:p>
    <w:p>
      <w:r>
        <w:t xml:space="preserve">-27,100.34 </w:t>
      </w:r>
    </w:p>
    <w:p>
      <w:r/>
    </w:p>
    <w:p>
      <w:r>
        <w:t xml:space="preserve">3,628,490.39 </w:t>
      </w:r>
    </w:p>
    <w:p>
      <w:r/>
    </w:p>
    <w:p>
      <w:r>
        <w:t xml:space="preserve">-26,378,378.36 </w:t>
      </w:r>
    </w:p>
    <w:p>
      <w:r/>
    </w:p>
    <w:p>
      <w:r>
        <w:t xml:space="preserve">-43,129,167.07 </w:t>
      </w:r>
    </w:p>
    <w:p>
      <w:r>
        <w:t xml:space="preserve">-8,028,531.64 </w:t>
      </w:r>
    </w:p>
    <w:p>
      <w:r/>
    </w:p>
    <w:p>
      <w:r>
        <w:t xml:space="preserve">-43,156,267.41 </w:t>
      </w:r>
    </w:p>
    <w:p>
      <w:r>
        <w:t xml:space="preserve">-30,778,419.61 </w:t>
      </w:r>
    </w:p>
    <w:p>
      <w:r/>
    </w:p>
    <w:p>
      <w:r>
        <w:t xml:space="preserve">67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1．提取盈余公积 </w:t>
      </w:r>
    </w:p>
    <w:p>
      <w:r>
        <w:t>2．提取一般风险准</w:t>
      </w:r>
    </w:p>
    <w:p>
      <w:r>
        <w:t xml:space="preserve">备 </w:t>
      </w:r>
    </w:p>
    <w:p>
      <w:r>
        <w:t>3．对所有者（或股</w:t>
      </w:r>
    </w:p>
    <w:p>
      <w:r>
        <w:t xml:space="preserve">东）的分配 </w:t>
      </w:r>
    </w:p>
    <w:p>
      <w:r>
        <w:t xml:space="preserve">4．其他 </w:t>
      </w:r>
    </w:p>
    <w:p>
      <w:r>
        <w:t>（四）所有者权益</w:t>
      </w:r>
    </w:p>
    <w:p>
      <w:r>
        <w:t xml:space="preserve">内部结转 </w:t>
      </w:r>
    </w:p>
    <w:p>
      <w:r>
        <w:t>1．资本公积转增资</w:t>
      </w:r>
    </w:p>
    <w:p>
      <w:r>
        <w:t xml:space="preserve">本（或股本） </w:t>
      </w:r>
    </w:p>
    <w:p>
      <w:r>
        <w:t>2．盈余公积转增资</w:t>
      </w:r>
    </w:p>
    <w:p>
      <w:r>
        <w:t xml:space="preserve">本（或股本） </w:t>
      </w:r>
    </w:p>
    <w:p>
      <w:r>
        <w:t>3．盈余公积弥补亏</w:t>
      </w:r>
    </w:p>
    <w:p>
      <w:r>
        <w:t xml:space="preserve">损 </w:t>
      </w:r>
    </w:p>
    <w:p>
      <w:r>
        <w:t>4．设定受益计划变</w:t>
      </w:r>
    </w:p>
    <w:p>
      <w:r>
        <w:t xml:space="preserve">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3,628,490.39 </w:t>
      </w:r>
    </w:p>
    <w:p>
      <w:r/>
    </w:p>
    <w:p>
      <w:r>
        <w:t xml:space="preserve">-3,628,490.39 </w:t>
      </w:r>
    </w:p>
    <w:p>
      <w:r/>
    </w:p>
    <w:p>
      <w:r>
        <w:t xml:space="preserve">-22,749,887.97 </w:t>
      </w:r>
    </w:p>
    <w:p>
      <w:r/>
    </w:p>
    <w:p>
      <w:r>
        <w:t xml:space="preserve">-8,028,531.64 </w:t>
      </w:r>
    </w:p>
    <w:p>
      <w:r/>
    </w:p>
    <w:p>
      <w:r>
        <w:t xml:space="preserve">-30,778,419.61 </w:t>
      </w:r>
    </w:p>
    <w:p>
      <w:r/>
    </w:p>
    <w:p>
      <w:r>
        <w:t xml:space="preserve">494,562,782.00 </w:t>
      </w:r>
    </w:p>
    <w:p>
      <w:r/>
    </w:p>
    <w:p>
      <w:r>
        <w:t xml:space="preserve">975,647,612.72 </w:t>
      </w:r>
    </w:p>
    <w:p>
      <w:r/>
    </w:p>
    <w:p>
      <w:r>
        <w:t xml:space="preserve">-35,762,158.91 </w:t>
      </w:r>
    </w:p>
    <w:p>
      <w:r/>
    </w:p>
    <w:p>
      <w:r>
        <w:t xml:space="preserve"> 66,845,513.02 </w:t>
      </w:r>
    </w:p>
    <w:p>
      <w:r/>
    </w:p>
    <w:p>
      <w:r>
        <w:t xml:space="preserve">694,874,582.66 </w:t>
      </w:r>
    </w:p>
    <w:p>
      <w:r/>
    </w:p>
    <w:p>
      <w:r>
        <w:t xml:space="preserve">390,643,905.14 2,586,812,236.63 </w:t>
      </w:r>
    </w:p>
    <w:p>
      <w:r/>
    </w:p>
    <w:p>
      <w:r>
        <w:t xml:space="preserve">归属于母公司所有者权益 </w:t>
      </w:r>
    </w:p>
    <w:p>
      <w:r/>
    </w:p>
    <w:p>
      <w:r>
        <w:t xml:space="preserve">上期  </w:t>
      </w:r>
    </w:p>
    <w:p>
      <w:r/>
    </w:p>
    <w:p>
      <w:r>
        <w:t xml:space="preserve">项目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一</w:t>
      </w:r>
    </w:p>
    <w:p>
      <w:r>
        <w:t>般</w:t>
      </w:r>
    </w:p>
    <w:p>
      <w:r>
        <w:t>风</w:t>
      </w:r>
    </w:p>
    <w:p>
      <w:r>
        <w:t>险</w:t>
      </w:r>
    </w:p>
    <w:p>
      <w:r>
        <w:t>准</w:t>
      </w:r>
    </w:p>
    <w:p>
      <w:r>
        <w:t xml:space="preserve">备 </w:t>
      </w:r>
    </w:p>
    <w:p>
      <w:r/>
    </w:p>
    <w:p>
      <w:r>
        <w:t xml:space="preserve">未分配利润 </w:t>
      </w:r>
    </w:p>
    <w:p>
      <w:r/>
    </w:p>
    <w:p>
      <w:r>
        <w:t xml:space="preserve">少数股东权益 </w:t>
      </w:r>
    </w:p>
    <w:p>
      <w:r/>
    </w:p>
    <w:p>
      <w:r>
        <w:t xml:space="preserve">所有者权益合计 </w:t>
      </w:r>
    </w:p>
    <w:p>
      <w:r/>
    </w:p>
    <w:p>
      <w:r>
        <w:t xml:space="preserve">一、上年期末余额 </w:t>
      </w:r>
    </w:p>
    <w:p>
      <w:r>
        <w:t xml:space="preserve">加：会计政策变更 </w:t>
      </w:r>
    </w:p>
    <w:p>
      <w:r/>
    </w:p>
    <w:p>
      <w:r>
        <w:t xml:space="preserve">494,562,782.00 </w:t>
      </w:r>
    </w:p>
    <w:p>
      <w:r/>
    </w:p>
    <w:p>
      <w:r>
        <w:t xml:space="preserve"> 975,238,044.46 </w:t>
      </w:r>
    </w:p>
    <w:p>
      <w:r/>
    </w:p>
    <w:p>
      <w:r>
        <w:t xml:space="preserve"> -35,705,471.36 </w:t>
      </w:r>
    </w:p>
    <w:p>
      <w:r/>
    </w:p>
    <w:p>
      <w:r>
        <w:t xml:space="preserve"> 56,271,292.57 </w:t>
      </w:r>
    </w:p>
    <w:p>
      <w:r/>
    </w:p>
    <w:p>
      <w:r>
        <w:t xml:space="preserve">573,648,595.14 </w:t>
      </w:r>
    </w:p>
    <w:p>
      <w:r/>
    </w:p>
    <w:p>
      <w:r>
        <w:t xml:space="preserve">844,295,972.53 2,908,311,215.34 </w:t>
      </w:r>
    </w:p>
    <w:p>
      <w:r/>
    </w:p>
    <w:p>
      <w:r>
        <w:t xml:space="preserve">68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前期差错更正 </w:t>
      </w:r>
    </w:p>
    <w:p>
      <w:r>
        <w:t>同一控制下企</w:t>
      </w:r>
    </w:p>
    <w:p>
      <w:r>
        <w:t xml:space="preserve">业合并 </w:t>
      </w:r>
    </w:p>
    <w:p>
      <w:r>
        <w:t xml:space="preserve">其他 </w:t>
      </w:r>
    </w:p>
    <w:p>
      <w:r>
        <w:t xml:space="preserve">二、本年期初余额 </w:t>
      </w:r>
    </w:p>
    <w:p>
      <w:r>
        <w:t>三、本期增减变动金</w:t>
      </w:r>
    </w:p>
    <w:p>
      <w:r>
        <w:t>额（减少以“－”号</w:t>
      </w:r>
    </w:p>
    <w:p>
      <w:r>
        <w:t xml:space="preserve">填列） </w:t>
      </w:r>
    </w:p>
    <w:p>
      <w:r>
        <w:t xml:space="preserve">（一）综合收益总额 </w:t>
      </w:r>
    </w:p>
    <w:p>
      <w:r>
        <w:t>（二）所有者投入和</w:t>
      </w:r>
    </w:p>
    <w:p>
      <w:r>
        <w:t xml:space="preserve">减少资本 </w:t>
      </w:r>
    </w:p>
    <w:p>
      <w:r>
        <w:t>1．所有者投入的普</w:t>
      </w:r>
    </w:p>
    <w:p>
      <w:r>
        <w:t xml:space="preserve">通股 </w:t>
      </w:r>
    </w:p>
    <w:p>
      <w:r>
        <w:t>2．其他权益工具持</w:t>
      </w:r>
    </w:p>
    <w:p>
      <w:r>
        <w:t xml:space="preserve">有者投入资本 </w:t>
      </w:r>
    </w:p>
    <w:p>
      <w:r>
        <w:t>3．股份支付计入所</w:t>
      </w:r>
    </w:p>
    <w:p>
      <w:r>
        <w:t xml:space="preserve">有者权益的金额 </w:t>
      </w:r>
    </w:p>
    <w:p>
      <w:r>
        <w:t xml:space="preserve">4．其他 </w:t>
      </w:r>
    </w:p>
    <w:p>
      <w:r>
        <w:t xml:space="preserve">（三）利润分配 </w:t>
      </w:r>
    </w:p>
    <w:p>
      <w:r>
        <w:t xml:space="preserve">1．提取盈余公积 </w:t>
      </w:r>
    </w:p>
    <w:p>
      <w:r>
        <w:t>2．提取一般风险准</w:t>
      </w:r>
    </w:p>
    <w:p>
      <w:r>
        <w:t xml:space="preserve">备 </w:t>
      </w:r>
    </w:p>
    <w:p>
      <w:r>
        <w:t>3．对所有者（或股</w:t>
      </w:r>
    </w:p>
    <w:p>
      <w:r>
        <w:t xml:space="preserve">东）的分配 </w:t>
      </w:r>
    </w:p>
    <w:p>
      <w:r>
        <w:t xml:space="preserve">4．其他 </w:t>
      </w:r>
    </w:p>
    <w:p>
      <w:r>
        <w:t>（四）所有者权益内</w:t>
      </w:r>
    </w:p>
    <w:p>
      <w:r>
        <w:t xml:space="preserve">部结转 </w:t>
      </w:r>
    </w:p>
    <w:p>
      <w:r>
        <w:t>1．资本公积转增资</w:t>
      </w:r>
    </w:p>
    <w:p>
      <w:r>
        <w:t xml:space="preserve">本（或股本） </w:t>
      </w:r>
    </w:p>
    <w:p>
      <w:r>
        <w:t>2．盈余公积转增资</w:t>
      </w:r>
    </w:p>
    <w:p>
      <w:r>
        <w:t xml:space="preserve">本（或股本） </w:t>
      </w:r>
    </w:p>
    <w:p>
      <w:r>
        <w:t>3．盈余公积弥补亏</w:t>
      </w:r>
    </w:p>
    <w:p>
      <w:r>
        <w:t xml:space="preserve">损 </w:t>
      </w:r>
    </w:p>
    <w:p>
      <w:r>
        <w:t>4．设定受益计划变</w:t>
      </w:r>
    </w:p>
    <w:p>
      <w:r>
        <w:t xml:space="preserve">动额结转留存收益 </w:t>
      </w:r>
    </w:p>
    <w:p>
      <w:r>
        <w:t xml:space="preserve">5．其他 </w:t>
      </w:r>
    </w:p>
    <w:p>
      <w:r/>
    </w:p>
    <w:p>
      <w:r>
        <w:t xml:space="preserve">494,562,782.00 </w:t>
      </w:r>
    </w:p>
    <w:p>
      <w:r/>
    </w:p>
    <w:p>
      <w:r>
        <w:t xml:space="preserve"> 975,238,044.46 </w:t>
      </w:r>
    </w:p>
    <w:p>
      <w:r>
        <w:t xml:space="preserve">436,668.60 </w:t>
      </w:r>
    </w:p>
    <w:p>
      <w:r/>
    </w:p>
    <w:p>
      <w:r>
        <w:t xml:space="preserve"> -35,705,471.36 </w:t>
      </w:r>
    </w:p>
    <w:p>
      <w:r>
        <w:t xml:space="preserve">-1,378,658.73 </w:t>
      </w:r>
    </w:p>
    <w:p>
      <w:r/>
    </w:p>
    <w:p>
      <w:r>
        <w:t xml:space="preserve"> 56,271,292.57 </w:t>
      </w:r>
    </w:p>
    <w:p>
      <w:r>
        <w:t xml:space="preserve">6,945,730.06 </w:t>
      </w:r>
    </w:p>
    <w:p>
      <w:r/>
    </w:p>
    <w:p>
      <w:r>
        <w:t xml:space="preserve">573,648,595.14 </w:t>
      </w:r>
    </w:p>
    <w:p>
      <w:r>
        <w:t xml:space="preserve">844,295,972.53 2,908,311,215.34 </w:t>
      </w:r>
    </w:p>
    <w:p>
      <w:r>
        <w:t xml:space="preserve">36,795,186.29 -427,580,607.73 </w:t>
      </w:r>
    </w:p>
    <w:p>
      <w:r>
        <w:t xml:space="preserve">-384,781,681.51 </w:t>
      </w:r>
    </w:p>
    <w:p>
      <w:r/>
    </w:p>
    <w:p>
      <w:r>
        <w:t xml:space="preserve">436,668.60 </w:t>
      </w:r>
    </w:p>
    <w:p>
      <w:r/>
    </w:p>
    <w:p>
      <w:r>
        <w:t xml:space="preserve">436,668.60 </w:t>
      </w:r>
    </w:p>
    <w:p>
      <w:r/>
    </w:p>
    <w:p>
      <w:r>
        <w:t xml:space="preserve">-1,378,658.73 </w:t>
      </w:r>
    </w:p>
    <w:p>
      <w:r/>
    </w:p>
    <w:p>
      <w:r>
        <w:t xml:space="preserve">74,898,371.62 </w:t>
      </w:r>
    </w:p>
    <w:p>
      <w:r>
        <w:t xml:space="preserve">-13,440,365.55 </w:t>
      </w:r>
    </w:p>
    <w:p>
      <w:r>
        <w:t xml:space="preserve"> -406,761,886.02 </w:t>
      </w:r>
    </w:p>
    <w:p>
      <w:r/>
    </w:p>
    <w:p>
      <w:r>
        <w:t xml:space="preserve">60,079,347.34 </w:t>
      </w:r>
    </w:p>
    <w:p>
      <w:r>
        <w:t xml:space="preserve">-406,325,217.42 </w:t>
      </w:r>
    </w:p>
    <w:p>
      <w:r/>
    </w:p>
    <w:p>
      <w:r>
        <w:t xml:space="preserve"> -406,761,886.02 </w:t>
      </w:r>
    </w:p>
    <w:p>
      <w:r/>
    </w:p>
    <w:p>
      <w:r>
        <w:t xml:space="preserve">-406,325,217.42 </w:t>
      </w:r>
    </w:p>
    <w:p>
      <w:r/>
    </w:p>
    <w:p>
      <w:r>
        <w:t xml:space="preserve">6,945,730.06 </w:t>
      </w:r>
    </w:p>
    <w:p>
      <w:r>
        <w:t xml:space="preserve">6,945,730.06 </w:t>
      </w:r>
    </w:p>
    <w:p>
      <w:r/>
    </w:p>
    <w:p>
      <w:r>
        <w:t xml:space="preserve">-38,103,185.33 </w:t>
      </w:r>
    </w:p>
    <w:p>
      <w:r>
        <w:t xml:space="preserve">-6,945,730.06 </w:t>
      </w:r>
    </w:p>
    <w:p>
      <w:r/>
    </w:p>
    <w:p>
      <w:r>
        <w:t xml:space="preserve">-7,378,356.16 </w:t>
      </w:r>
    </w:p>
    <w:p>
      <w:r/>
    </w:p>
    <w:p>
      <w:r>
        <w:t xml:space="preserve">-38,535,811.43 </w:t>
      </w:r>
    </w:p>
    <w:p>
      <w:r/>
    </w:p>
    <w:p>
      <w:r>
        <w:t xml:space="preserve">-31,157,455.27 </w:t>
      </w:r>
    </w:p>
    <w:p>
      <w:r/>
    </w:p>
    <w:p>
      <w:r>
        <w:t xml:space="preserve">-7,378,356.16 </w:t>
      </w:r>
    </w:p>
    <w:p>
      <w:r/>
    </w:p>
    <w:p>
      <w:r>
        <w:t xml:space="preserve">-38,535,811.43 </w:t>
      </w:r>
    </w:p>
    <w:p>
      <w:r/>
    </w:p>
    <w:p>
      <w:r>
        <w:t xml:space="preserve">69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494,562,782.00 </w:t>
      </w:r>
    </w:p>
    <w:p>
      <w:r/>
    </w:p>
    <w:p>
      <w:r>
        <w:t xml:space="preserve"> 975,674,713.06 </w:t>
      </w:r>
    </w:p>
    <w:p>
      <w:r/>
    </w:p>
    <w:p>
      <w:r>
        <w:t xml:space="preserve"> -37,084,130.09 </w:t>
      </w:r>
    </w:p>
    <w:p>
      <w:r/>
    </w:p>
    <w:p>
      <w:r>
        <w:t xml:space="preserve"> 63,217,022.63 </w:t>
      </w:r>
    </w:p>
    <w:p>
      <w:r/>
    </w:p>
    <w:p>
      <w:r>
        <w:t xml:space="preserve">610,443,781.43 </w:t>
      </w:r>
    </w:p>
    <w:p>
      <w:r/>
    </w:p>
    <w:p>
      <w:r>
        <w:t xml:space="preserve">416,715,364.80 2,523,529,533.83 </w:t>
      </w:r>
    </w:p>
    <w:p>
      <w:r/>
    </w:p>
    <w:p>
      <w:r>
        <w:t xml:space="preserve">法定代表人：周进军 主管会计工作负责人：何文哲 会计机构负责人：张少林 </w:t>
      </w:r>
    </w:p>
    <w:p>
      <w:r/>
    </w:p>
    <w:p>
      <w:r>
        <w:t xml:space="preserve">70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母公司所有者权益变动表 </w:t>
      </w:r>
    </w:p>
    <w:p>
      <w:r>
        <w:t xml:space="preserve">2018 年 1—12 月 </w:t>
      </w:r>
    </w:p>
    <w:p>
      <w:r/>
    </w:p>
    <w:p>
      <w:r>
        <w:t xml:space="preserve">本期  </w:t>
      </w:r>
    </w:p>
    <w:p>
      <w:r/>
    </w:p>
    <w:p>
      <w:r>
        <w:t xml:space="preserve">单位:元  币种:人民币 </w:t>
      </w:r>
    </w:p>
    <w:p>
      <w:r/>
    </w:p>
    <w:p>
      <w:r>
        <w:t xml:space="preserve">项目 </w:t>
      </w:r>
    </w:p>
    <w:p>
      <w:r/>
    </w:p>
    <w:p>
      <w:r>
        <w:t xml:space="preserve">股本 </w:t>
      </w:r>
    </w:p>
    <w:p>
      <w:r/>
    </w:p>
    <w:p>
      <w:r>
        <w:t xml:space="preserve">其他权益工具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减：库</w:t>
      </w:r>
    </w:p>
    <w:p>
      <w:r>
        <w:t xml:space="preserve">存股 </w:t>
      </w:r>
    </w:p>
    <w:p>
      <w:r/>
    </w:p>
    <w:p>
      <w:r>
        <w:t>其他综</w:t>
      </w:r>
    </w:p>
    <w:p>
      <w:r>
        <w:t xml:space="preserve">合收益 </w:t>
      </w:r>
    </w:p>
    <w:p>
      <w:r/>
    </w:p>
    <w:p>
      <w:r>
        <w:t>专项</w:t>
      </w:r>
    </w:p>
    <w:p>
      <w:r>
        <w:t xml:space="preserve">储备 </w:t>
      </w:r>
    </w:p>
    <w:p>
      <w:r/>
    </w:p>
    <w:p>
      <w:r>
        <w:t xml:space="preserve">盈余公积 </w:t>
      </w:r>
    </w:p>
    <w:p>
      <w:r/>
    </w:p>
    <w:p>
      <w:r>
        <w:t xml:space="preserve">未分配利润 </w:t>
      </w:r>
    </w:p>
    <w:p>
      <w:r/>
    </w:p>
    <w:p>
      <w:r>
        <w:t xml:space="preserve">所有者权益合计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w:t>
      </w:r>
    </w:p>
    <w:p>
      <w:r>
        <w:t xml:space="preserve">少以“－”号填列） </w:t>
      </w:r>
    </w:p>
    <w:p>
      <w:r>
        <w:t xml:space="preserve">（一）综合收益总额 </w:t>
      </w:r>
    </w:p>
    <w:p>
      <w:r>
        <w:t>（二）所有者投入和减少资</w:t>
      </w:r>
    </w:p>
    <w:p>
      <w:r>
        <w:t xml:space="preserve">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t xml:space="preserve">1．提取盈余公积 </w:t>
      </w:r>
    </w:p>
    <w:p>
      <w:r>
        <w:t>2．对所有者（或股东）的</w:t>
      </w:r>
    </w:p>
    <w:p>
      <w:r>
        <w:t xml:space="preserve">分配 </w:t>
      </w:r>
    </w:p>
    <w:p>
      <w:r>
        <w:t xml:space="preserve">3．其他 </w:t>
      </w:r>
    </w:p>
    <w:p>
      <w:r>
        <w:t xml:space="preserve">（四）所有者权益内部结转 </w:t>
      </w:r>
    </w:p>
    <w:p>
      <w:r>
        <w:t>1．资本公积转增资本（或</w:t>
      </w:r>
    </w:p>
    <w:p>
      <w:r>
        <w:t xml:space="preserve">股本） </w:t>
      </w:r>
    </w:p>
    <w:p>
      <w:r>
        <w:t>2．盈余公积转增资本（或</w:t>
      </w:r>
    </w:p>
    <w:p>
      <w:r/>
    </w:p>
    <w:p>
      <w:r>
        <w:t xml:space="preserve">494,562,782.00 </w:t>
      </w:r>
    </w:p>
    <w:p>
      <w:r/>
    </w:p>
    <w:p>
      <w:r>
        <w:t xml:space="preserve">899,619,428.74 </w:t>
      </w:r>
    </w:p>
    <w:p>
      <w:r/>
    </w:p>
    <w:p>
      <w:r>
        <w:t xml:space="preserve">63,217,022.63 </w:t>
      </w:r>
    </w:p>
    <w:p>
      <w:r/>
    </w:p>
    <w:p>
      <w:r>
        <w:t xml:space="preserve">149,237,986.93 </w:t>
      </w:r>
    </w:p>
    <w:p>
      <w:r/>
    </w:p>
    <w:p>
      <w:r>
        <w:t xml:space="preserve">1,606,637,220.30 </w:t>
      </w:r>
    </w:p>
    <w:p>
      <w:r/>
    </w:p>
    <w:p>
      <w:r>
        <w:t xml:space="preserve">494,562,782.00 </w:t>
      </w:r>
    </w:p>
    <w:p>
      <w:r/>
    </w:p>
    <w:p>
      <w:r>
        <w:t xml:space="preserve">899,619,428.74 </w:t>
      </w:r>
    </w:p>
    <w:p>
      <w:r>
        <w:t xml:space="preserve">205,180.76 </w:t>
      </w:r>
    </w:p>
    <w:p>
      <w:r/>
    </w:p>
    <w:p>
      <w:r>
        <w:t xml:space="preserve">205,180.76 </w:t>
      </w:r>
    </w:p>
    <w:p>
      <w:r/>
    </w:p>
    <w:p>
      <w:r>
        <w:t xml:space="preserve">205,180.76 </w:t>
      </w:r>
    </w:p>
    <w:p>
      <w:r/>
    </w:p>
    <w:p>
      <w:r>
        <w:t xml:space="preserve">71 / 168 </w:t>
      </w:r>
    </w:p>
    <w:p>
      <w:r/>
    </w:p>
    <w:p>
      <w:r>
        <w:t xml:space="preserve">63,217,022.63 </w:t>
      </w:r>
    </w:p>
    <w:p>
      <w:r>
        <w:t xml:space="preserve">3,628,490.39 </w:t>
      </w:r>
    </w:p>
    <w:p>
      <w:r/>
    </w:p>
    <w:p>
      <w:r>
        <w:t xml:space="preserve">149,237,986.93 </w:t>
      </w:r>
    </w:p>
    <w:p>
      <w:r>
        <w:t xml:space="preserve">34,138,120.62 </w:t>
      </w:r>
    </w:p>
    <w:p>
      <w:r/>
    </w:p>
    <w:p>
      <w:r>
        <w:t xml:space="preserve">1,606,637,220.30 </w:t>
      </w:r>
    </w:p>
    <w:p>
      <w:r>
        <w:t xml:space="preserve">37,971,791.77 </w:t>
      </w:r>
    </w:p>
    <w:p>
      <w:r/>
    </w:p>
    <w:p>
      <w:r>
        <w:t xml:space="preserve">36,284,903.88 </w:t>
      </w:r>
    </w:p>
    <w:p>
      <w:r>
        <w:t xml:space="preserve">24,231,595.10 </w:t>
      </w:r>
    </w:p>
    <w:p>
      <w:r/>
    </w:p>
    <w:p>
      <w:r>
        <w:t xml:space="preserve">36,284,903.88 </w:t>
      </w:r>
    </w:p>
    <w:p>
      <w:r>
        <w:t xml:space="preserve">24,436,775.86 </w:t>
      </w:r>
    </w:p>
    <w:p>
      <w:r/>
    </w:p>
    <w:p>
      <w:r>
        <w:t xml:space="preserve">3,628,490.39 </w:t>
      </w:r>
    </w:p>
    <w:p>
      <w:r>
        <w:t xml:space="preserve">3,628,490.39 </w:t>
      </w:r>
    </w:p>
    <w:p>
      <w:r/>
    </w:p>
    <w:p>
      <w:r>
        <w:t xml:space="preserve">24,231,595.10 </w:t>
      </w:r>
    </w:p>
    <w:p>
      <w:r>
        <w:t xml:space="preserve">-26,378,378.36 </w:t>
      </w:r>
    </w:p>
    <w:p>
      <w:r>
        <w:t xml:space="preserve">-3,628,490.39 </w:t>
      </w:r>
    </w:p>
    <w:p>
      <w:r>
        <w:t xml:space="preserve">-22,749,887.97 </w:t>
      </w:r>
    </w:p>
    <w:p>
      <w:r/>
    </w:p>
    <w:p>
      <w:r>
        <w:t xml:space="preserve">24,436,775.86 </w:t>
      </w:r>
    </w:p>
    <w:p>
      <w:r>
        <w:t xml:space="preserve">-22,749,887.97 </w:t>
      </w:r>
    </w:p>
    <w:p>
      <w:r/>
    </w:p>
    <w:p>
      <w:r>
        <w:t xml:space="preserve">-22,749,887.97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494,562,782.00 </w:t>
      </w:r>
    </w:p>
    <w:p>
      <w:r/>
    </w:p>
    <w:p>
      <w:r>
        <w:t xml:space="preserve">899,824,609.50 </w:t>
      </w:r>
    </w:p>
    <w:p>
      <w:r/>
    </w:p>
    <w:p>
      <w:r>
        <w:t xml:space="preserve">66,845,513.02 </w:t>
      </w:r>
    </w:p>
    <w:p>
      <w:r/>
    </w:p>
    <w:p>
      <w:r>
        <w:t xml:space="preserve">183,376,107.55 </w:t>
      </w:r>
    </w:p>
    <w:p>
      <w:r/>
    </w:p>
    <w:p>
      <w:r>
        <w:t xml:space="preserve">1,644,609,012.07 </w:t>
      </w:r>
    </w:p>
    <w:p>
      <w:r/>
    </w:p>
    <w:p>
      <w:r>
        <w:t xml:space="preserve">项目 </w:t>
      </w:r>
    </w:p>
    <w:p>
      <w:r/>
    </w:p>
    <w:p>
      <w:r>
        <w:t xml:space="preserve">股本 </w:t>
      </w:r>
    </w:p>
    <w:p>
      <w:r/>
    </w:p>
    <w:p>
      <w:r>
        <w:t xml:space="preserve">其他权益工具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上期  </w:t>
      </w:r>
    </w:p>
    <w:p>
      <w:r/>
    </w:p>
    <w:p>
      <w:r>
        <w:t xml:space="preserve">资本公积 </w:t>
      </w:r>
    </w:p>
    <w:p>
      <w:r/>
    </w:p>
    <w:p>
      <w:r>
        <w:t>减：库</w:t>
      </w:r>
    </w:p>
    <w:p>
      <w:r>
        <w:t xml:space="preserve">存股 </w:t>
      </w:r>
    </w:p>
    <w:p>
      <w:r/>
    </w:p>
    <w:p>
      <w:r>
        <w:t>其他综</w:t>
      </w:r>
    </w:p>
    <w:p>
      <w:r>
        <w:t xml:space="preserve">合收益 </w:t>
      </w:r>
    </w:p>
    <w:p>
      <w:r/>
    </w:p>
    <w:p>
      <w:r>
        <w:t>专项</w:t>
      </w:r>
    </w:p>
    <w:p>
      <w:r>
        <w:t xml:space="preserve">储备 </w:t>
      </w:r>
    </w:p>
    <w:p>
      <w:r/>
    </w:p>
    <w:p>
      <w:r>
        <w:t xml:space="preserve">盈余公积 </w:t>
      </w:r>
    </w:p>
    <w:p>
      <w:r/>
    </w:p>
    <w:p>
      <w:r>
        <w:t xml:space="preserve">未分配利润 </w:t>
      </w:r>
    </w:p>
    <w:p>
      <w:r/>
    </w:p>
    <w:p>
      <w:r>
        <w:t xml:space="preserve">所有者权益合计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w:t>
      </w:r>
    </w:p>
    <w:p>
      <w:r>
        <w:t xml:space="preserve">少以“－”号填列） </w:t>
      </w:r>
    </w:p>
    <w:p>
      <w:r>
        <w:t xml:space="preserve">（一）综合收益总额 </w:t>
      </w:r>
    </w:p>
    <w:p>
      <w:r>
        <w:t>（二）所有者投入和减少</w:t>
      </w:r>
    </w:p>
    <w:p>
      <w:r>
        <w:t xml:space="preserve">资本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p>
    <w:p>
      <w:r>
        <w:t xml:space="preserve">494,562,782.00 </w:t>
      </w:r>
    </w:p>
    <w:p>
      <w:r/>
    </w:p>
    <w:p>
      <w:r>
        <w:t xml:space="preserve">898,502,096.28 </w:t>
      </w:r>
    </w:p>
    <w:p>
      <w:r/>
    </w:p>
    <w:p>
      <w:r>
        <w:t xml:space="preserve">56,271,292.57 </w:t>
      </w:r>
    </w:p>
    <w:p>
      <w:r/>
    </w:p>
    <w:p>
      <w:r>
        <w:t xml:space="preserve">117,883,871.67 </w:t>
      </w:r>
    </w:p>
    <w:p>
      <w:r/>
    </w:p>
    <w:p>
      <w:r>
        <w:t xml:space="preserve">1,567,220,042.52 </w:t>
      </w:r>
    </w:p>
    <w:p>
      <w:r/>
    </w:p>
    <w:p>
      <w:r>
        <w:t xml:space="preserve">494,562,782.00 </w:t>
      </w:r>
    </w:p>
    <w:p>
      <w:r/>
    </w:p>
    <w:p>
      <w:r>
        <w:t xml:space="preserve">898,502,096.28 </w:t>
      </w:r>
    </w:p>
    <w:p>
      <w:r>
        <w:t xml:space="preserve">1,117,332.46 </w:t>
      </w:r>
    </w:p>
    <w:p>
      <w:r/>
    </w:p>
    <w:p>
      <w:r>
        <w:t xml:space="preserve">1,117,332.46 </w:t>
      </w:r>
    </w:p>
    <w:p>
      <w:r/>
    </w:p>
    <w:p>
      <w:r>
        <w:t xml:space="preserve">1,117,332.46 </w:t>
      </w:r>
    </w:p>
    <w:p>
      <w:r/>
    </w:p>
    <w:p>
      <w:r>
        <w:t xml:space="preserve">56,271,292.57 </w:t>
      </w:r>
    </w:p>
    <w:p>
      <w:r>
        <w:t xml:space="preserve">6,945,730.06 </w:t>
      </w:r>
    </w:p>
    <w:p>
      <w:r/>
    </w:p>
    <w:p>
      <w:r>
        <w:t xml:space="preserve">117,883,871.67 </w:t>
      </w:r>
    </w:p>
    <w:p>
      <w:r>
        <w:t xml:space="preserve">31,354,115.26 </w:t>
      </w:r>
    </w:p>
    <w:p>
      <w:r/>
    </w:p>
    <w:p>
      <w:r>
        <w:t xml:space="preserve">1,567,220,042.52 </w:t>
      </w:r>
    </w:p>
    <w:p>
      <w:r>
        <w:t xml:space="preserve">39,417,177.78 </w:t>
      </w:r>
    </w:p>
    <w:p>
      <w:r/>
    </w:p>
    <w:p>
      <w:r>
        <w:t xml:space="preserve">69,457,300.59 </w:t>
      </w:r>
    </w:p>
    <w:p>
      <w:r/>
    </w:p>
    <w:p>
      <w:r>
        <w:t xml:space="preserve">69,457,300.59 </w:t>
      </w:r>
    </w:p>
    <w:p>
      <w:r>
        <w:t xml:space="preserve">1,117,332.46 </w:t>
      </w:r>
    </w:p>
    <w:p>
      <w:r/>
    </w:p>
    <w:p>
      <w:r>
        <w:t xml:space="preserve">1,117,332.46 </w:t>
      </w:r>
    </w:p>
    <w:p>
      <w:r/>
    </w:p>
    <w:p>
      <w:r>
        <w:t xml:space="preserve">72 / 168 </w:t>
      </w:r>
    </w:p>
    <w:p>
      <w:r/>
    </w:p>
    <w:p>
      <w:r>
        <w:t xml:space="preserve">6,945,730.06 </w:t>
      </w:r>
    </w:p>
    <w:p>
      <w:r/>
    </w:p>
    <w:p>
      <w:r>
        <w:t xml:space="preserve">-38,103,185.33 </w:t>
      </w:r>
    </w:p>
    <w:p>
      <w:r/>
    </w:p>
    <w:p>
      <w:r>
        <w:t xml:space="preserve">-31,157,455.27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1．提取盈余公积 </w:t>
      </w:r>
    </w:p>
    <w:p>
      <w:r>
        <w:t>2．对所有者（或股东）的</w:t>
      </w:r>
    </w:p>
    <w:p>
      <w:r>
        <w:t xml:space="preserve">分配 </w:t>
      </w:r>
    </w:p>
    <w:p>
      <w:r>
        <w:t xml:space="preserve">3．其他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6,945,730.06 </w:t>
      </w:r>
    </w:p>
    <w:p>
      <w:r/>
    </w:p>
    <w:p>
      <w:r>
        <w:t xml:space="preserve">-6,945,730.06 </w:t>
      </w:r>
    </w:p>
    <w:p>
      <w:r>
        <w:t xml:space="preserve">-31,157,455.27 </w:t>
      </w:r>
    </w:p>
    <w:p>
      <w:r/>
    </w:p>
    <w:p>
      <w:r>
        <w:t xml:space="preserve">-31,157,455.27 </w:t>
      </w:r>
    </w:p>
    <w:p>
      <w:r/>
    </w:p>
    <w:p>
      <w:r>
        <w:t xml:space="preserve">494,562,782.00 </w:t>
      </w:r>
    </w:p>
    <w:p>
      <w:r/>
    </w:p>
    <w:p>
      <w:r>
        <w:t xml:space="preserve">899,619,428.74 </w:t>
      </w:r>
    </w:p>
    <w:p>
      <w:r/>
    </w:p>
    <w:p>
      <w:r>
        <w:t xml:space="preserve">63,217,022.63 </w:t>
      </w:r>
    </w:p>
    <w:p>
      <w:r/>
    </w:p>
    <w:p>
      <w:r>
        <w:t xml:space="preserve">149,237,986.93 </w:t>
      </w:r>
    </w:p>
    <w:p>
      <w:r/>
    </w:p>
    <w:p>
      <w:r>
        <w:t xml:space="preserve">1,606,637,220.30 </w:t>
      </w:r>
    </w:p>
    <w:p>
      <w:r/>
    </w:p>
    <w:p>
      <w:r>
        <w:t>法定代表人：周进军 主管会计工作负责人：何文哲 会计机构负责人：张少林</w:t>
      </w:r>
    </w:p>
    <w:p>
      <w:r/>
    </w:p>
    <w:p>
      <w:r>
        <w:t xml:space="preserve">73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三、 公司基本情况 </w:t>
      </w:r>
    </w:p>
    <w:p>
      <w:r/>
    </w:p>
    <w:p>
      <w:r>
        <w:t xml:space="preserve">1. 公司概况 </w:t>
      </w:r>
    </w:p>
    <w:p>
      <w:r>
        <w:t xml:space="preserve">√适用  □不适用  </w:t>
      </w:r>
    </w:p>
    <w:p>
      <w:r/>
    </w:p>
    <w:p>
      <w:r>
        <w:t xml:space="preserve">（一） 企业注册地、组织形式和总部地址 </w:t>
      </w:r>
    </w:p>
    <w:p>
      <w:r/>
    </w:p>
    <w:p>
      <w:r>
        <w:t>中国软件与技术服务股份有限公司（以下简称中国软件、本公司）注册地为北京市昌平区昌</w:t>
      </w:r>
    </w:p>
    <w:p>
      <w:r/>
    </w:p>
    <w:p>
      <w:r>
        <w:t>盛 路 18 号 ， 总 部 地 址 为 北 京 市 昌 平 区 昌 盛 路 18 号 ， 企 业 法 人 营 业 执 照 注 册 号 ：</w:t>
      </w:r>
    </w:p>
    <w:p>
      <w:r/>
    </w:p>
    <w:p>
      <w:r>
        <w:t xml:space="preserve">91110000102043722T；公司法定代表人：周进军 </w:t>
      </w:r>
    </w:p>
    <w:p>
      <w:r/>
    </w:p>
    <w:p>
      <w:r>
        <w:t xml:space="preserve">（二） 企业的业务性质和主要经营活动 </w:t>
      </w:r>
    </w:p>
    <w:p>
      <w:r/>
    </w:p>
    <w:p>
      <w:r>
        <w:t>公司经营范围：销售计算机信息系统安全专用产品（公安部门许可证有效期至 2020 年 08 月</w:t>
      </w:r>
    </w:p>
    <w:p>
      <w:r/>
    </w:p>
    <w:p>
      <w:r>
        <w:t>10 日）；物业管理服务；计算机软件、互联网技术及应用产品、机电一体化产品开发、销售；计</w:t>
      </w:r>
    </w:p>
    <w:p>
      <w:r/>
    </w:p>
    <w:p>
      <w:r>
        <w:t>算机技术开发、技术推广、技术转让、技术咨询、技术服务、技术培训；计算机系统服务；数据</w:t>
      </w:r>
    </w:p>
    <w:p>
      <w:r/>
    </w:p>
    <w:p>
      <w:r>
        <w:t>处理；计算机维修；基础软件服务；应用软件服务；计算机硬件及外围设备、仪器仪表的委托加</w:t>
      </w:r>
    </w:p>
    <w:p>
      <w:r/>
    </w:p>
    <w:p>
      <w:r>
        <w:t>工和销售；出租办公用房；出租商业用房；企业管理；机电设备租赁；货物进出口；技术进出口；</w:t>
      </w:r>
    </w:p>
    <w:p>
      <w:r/>
    </w:p>
    <w:p>
      <w:r>
        <w:t>代理进出口；开发、生产商用密码产品；销售商用密码产品、电子产品、通讯设备；生产通信系</w:t>
      </w:r>
    </w:p>
    <w:p>
      <w:r/>
    </w:p>
    <w:p>
      <w:r>
        <w:t>统设备、通信终端设备；产品设计。（企业依法自主选择经营项目，开展经营活动；依法须经批准</w:t>
      </w:r>
    </w:p>
    <w:p>
      <w:r/>
    </w:p>
    <w:p>
      <w:r>
        <w:t>的项目，经相关部门批准后依批准的内容开展经营活动；不得从事本市产业政策禁止和限制类项</w:t>
      </w:r>
    </w:p>
    <w:p>
      <w:r/>
    </w:p>
    <w:p>
      <w:r>
        <w:t xml:space="preserve">目的经营活动。） </w:t>
      </w:r>
    </w:p>
    <w:p>
      <w:r/>
    </w:p>
    <w:p>
      <w:r>
        <w:t xml:space="preserve">2. 合并财务报表范围 </w:t>
      </w:r>
    </w:p>
    <w:p>
      <w:r>
        <w:t xml:space="preserve">√适用  □不适用  </w:t>
      </w:r>
    </w:p>
    <w:p>
      <w:r/>
    </w:p>
    <w:p>
      <w:r>
        <w:t>本公司合并财务报表的合并范围以控制为基础确定，包括本公司及全部子公司的财务报表。</w:t>
      </w:r>
    </w:p>
    <w:p>
      <w:r/>
    </w:p>
    <w:p>
      <w:r>
        <w:t xml:space="preserve">纳入合并范围的子公司详见本附注“九、1 在子公司中的权益”。 </w:t>
      </w:r>
    </w:p>
    <w:p>
      <w:r/>
    </w:p>
    <w:p>
      <w:r>
        <w:t xml:space="preserve">四、 财务报表的编制基础 </w:t>
      </w:r>
    </w:p>
    <w:p>
      <w:r/>
    </w:p>
    <w:p>
      <w:r>
        <w:t xml:space="preserve">1. 编制基础 </w:t>
      </w:r>
    </w:p>
    <w:p>
      <w:r/>
    </w:p>
    <w:p>
      <w:r>
        <w:t>编制基础：本公司财务报表以持续经营为基础，根据实际发生的交易和事项，按照财政部颁</w:t>
      </w:r>
    </w:p>
    <w:p>
      <w:r/>
    </w:p>
    <w:p>
      <w:r>
        <w:t>布的《企业会计准则-基本准则》和具体会计准则等规定（以下合称企业会计准则），并基于以下</w:t>
      </w:r>
    </w:p>
    <w:p>
      <w:r/>
    </w:p>
    <w:p>
      <w:r>
        <w:t xml:space="preserve">所述重要会计政策、会计估计进行编制。 </w:t>
      </w:r>
    </w:p>
    <w:p>
      <w:r/>
    </w:p>
    <w:p>
      <w:r>
        <w:t xml:space="preserve">2. 持续经营 </w:t>
      </w:r>
    </w:p>
    <w:p>
      <w:r>
        <w:t xml:space="preserve">√适用  □不适用  </w:t>
      </w:r>
    </w:p>
    <w:p>
      <w:r/>
    </w:p>
    <w:p>
      <w:r>
        <w:t xml:space="preserve">公司自本报告期末至少 12 个月内具备持续经营能力，无影响持续经营能力的重大事项。 </w:t>
      </w:r>
    </w:p>
    <w:p>
      <w:r/>
    </w:p>
    <w:p>
      <w:r>
        <w:t xml:space="preserve">74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五、 重要会计政策及会计估计 </w:t>
      </w:r>
    </w:p>
    <w:p>
      <w:r/>
    </w:p>
    <w:p>
      <w:r>
        <w:t xml:space="preserve">具体会计政策和会计估计提示： </w:t>
      </w:r>
    </w:p>
    <w:p>
      <w:r>
        <w:t xml:space="preserve">□适用 √不适用  </w:t>
      </w:r>
    </w:p>
    <w:p>
      <w:r/>
    </w:p>
    <w:p>
      <w:r>
        <w:t xml:space="preserve">1. 遵循企业会计准则的声明 </w:t>
      </w:r>
    </w:p>
    <w:p>
      <w:r>
        <w:t>本公司编制的财务报表符合《企业会计准则》的要求，真实、完整地反映了本公司 2018 年</w:t>
      </w:r>
    </w:p>
    <w:p>
      <w:r/>
    </w:p>
    <w:p>
      <w:r>
        <w:t xml:space="preserve">12 月 31 日的财务状况、2018 度的经营成果和现金流量等相关信息。 </w:t>
      </w:r>
    </w:p>
    <w:p>
      <w:r/>
    </w:p>
    <w:p>
      <w:r>
        <w:t xml:space="preserve">2. 会计期间 </w:t>
      </w:r>
    </w:p>
    <w:p>
      <w:r/>
    </w:p>
    <w:p>
      <w:r>
        <w:t xml:space="preserve">本公司会计年度为公历年度，即每年 1 月 1 日起至 12 月 31 日止。 </w:t>
      </w:r>
    </w:p>
    <w:p>
      <w:r/>
    </w:p>
    <w:p>
      <w:r>
        <w:t xml:space="preserve">3. 营业周期 </w:t>
      </w:r>
    </w:p>
    <w:p>
      <w:r>
        <w:t xml:space="preserve">√适用  □不适用  </w:t>
      </w:r>
    </w:p>
    <w:p>
      <w:r>
        <w:t xml:space="preserve">本公司以一年 12 个月作为正常营业周期，并以营业周期作为资产和负债的流动性划分标准。 </w:t>
      </w:r>
    </w:p>
    <w:p>
      <w:r/>
    </w:p>
    <w:p>
      <w:r>
        <w:t xml:space="preserve">4. 记账本位币 </w:t>
      </w:r>
    </w:p>
    <w:p>
      <w:r>
        <w:t xml:space="preserve">本公司的记账本位币为人民币。 </w:t>
      </w:r>
    </w:p>
    <w:p>
      <w:r/>
    </w:p>
    <w:p>
      <w:r>
        <w:t xml:space="preserve">5. 同一控制下和非同一控制下企业合并的会计处理方法 </w:t>
      </w:r>
    </w:p>
    <w:p>
      <w:r>
        <w:t xml:space="preserve">√适用  □不适用  </w:t>
      </w:r>
    </w:p>
    <w:p>
      <w:r/>
    </w:p>
    <w:p>
      <w:r>
        <w:t xml:space="preserve">1、同一控制下的企业合并 </w:t>
      </w:r>
    </w:p>
    <w:p>
      <w:r/>
    </w:p>
    <w:p>
      <w:r>
        <w:t>同一控制下企业合并形成的长期股权投资合并方以支付现金、转让非现金资产或承担债务方</w:t>
      </w:r>
    </w:p>
    <w:p>
      <w:r/>
    </w:p>
    <w:p>
      <w:r>
        <w:t>式作为合并对价的，本公司在合并日按照所取得的被合并方在最终控制方合并财务报表中的净资</w:t>
      </w:r>
    </w:p>
    <w:p>
      <w:r/>
    </w:p>
    <w:p>
      <w:r>
        <w:t>产的账面价值的份额作为长期股权投资的初始投资成本。合并方以发行权益性工具作为合并对价</w:t>
      </w:r>
    </w:p>
    <w:p>
      <w:r/>
    </w:p>
    <w:p>
      <w:r>
        <w:t>的，按发行股份的面值总额作为股本。长期股权投资的初始投资成本与合并对价账面价值（或发</w:t>
      </w:r>
    </w:p>
    <w:p>
      <w:r/>
    </w:p>
    <w:p>
      <w:r>
        <w:t xml:space="preserve">行股份面值总额）的差额，应当调整资本公积；资本公积不足冲减的，调整留存收益。 </w:t>
      </w:r>
    </w:p>
    <w:p>
      <w:r/>
    </w:p>
    <w:p>
      <w:r>
        <w:t xml:space="preserve">2、非同一控制下的企业合并 </w:t>
      </w:r>
    </w:p>
    <w:p>
      <w:r/>
    </w:p>
    <w:p>
      <w:r>
        <w:t>对于非同一控制下的企业合并，合并成本为购买方在购买日为取得对被购买方的控制权而付</w:t>
      </w:r>
    </w:p>
    <w:p>
      <w:r/>
    </w:p>
    <w:p>
      <w:r>
        <w:t>出的资产、发生或承担的负债以及发行的权益性证券的公允价值之和。非同一控制下企业合并中</w:t>
      </w:r>
    </w:p>
    <w:p>
      <w:r/>
    </w:p>
    <w:p>
      <w:r>
        <w:t>所取得的被购买方符合确认条件的可辨认资产、负债及或有负债，在购买日以公允价值计量。购</w:t>
      </w:r>
    </w:p>
    <w:p>
      <w:r/>
    </w:p>
    <w:p>
      <w:r>
        <w:t>买方对合并成本大于合并中取得的被购买方可辨认净资产公允价值份额的差额，体现为商誉价值。</w:t>
      </w:r>
    </w:p>
    <w:p>
      <w:r/>
    </w:p>
    <w:p>
      <w:r>
        <w:t>购买方对合并成本小于合并中取得的被购买方可辨认净资产公允价值份额的，经复核后合并成本</w:t>
      </w:r>
    </w:p>
    <w:p>
      <w:r/>
    </w:p>
    <w:p>
      <w:r>
        <w:t xml:space="preserve">仍小于合并中取得的被购买方可辨认净资产公允价值份额的差额，计入当期营业外收入。 </w:t>
      </w:r>
    </w:p>
    <w:p>
      <w:r/>
    </w:p>
    <w:p>
      <w:r>
        <w:t xml:space="preserve">75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 合并财务报表的编制方法 </w:t>
      </w:r>
    </w:p>
    <w:p>
      <w:r/>
    </w:p>
    <w:p>
      <w:r>
        <w:t xml:space="preserve">√适用  □不适用  </w:t>
      </w:r>
    </w:p>
    <w:p>
      <w:r/>
    </w:p>
    <w:p>
      <w:r>
        <w:t xml:space="preserve">1、合并财务报表范围 </w:t>
      </w:r>
    </w:p>
    <w:p>
      <w:r/>
    </w:p>
    <w:p>
      <w:r>
        <w:t>本公司将全部子公司（包括本公司所控制的单独主体）纳入合并财务报表范围，包括被本公</w:t>
      </w:r>
    </w:p>
    <w:p>
      <w:r/>
    </w:p>
    <w:p>
      <w:r>
        <w:t xml:space="preserve">司控制的企业、被投资单位中可分割的部分以及结构化主体。 </w:t>
      </w:r>
    </w:p>
    <w:p>
      <w:r/>
    </w:p>
    <w:p>
      <w:r>
        <w:t xml:space="preserve">2、统一母子公司的会计政策、统一母子公司的资产负债表日及会计期间 </w:t>
      </w:r>
    </w:p>
    <w:p>
      <w:r/>
    </w:p>
    <w:p>
      <w:r>
        <w:t>子公司与本公司采用的会计政策或会计期间不一致的，在编制合并财务报表时，按照本公司</w:t>
      </w:r>
    </w:p>
    <w:p>
      <w:r/>
    </w:p>
    <w:p>
      <w:r>
        <w:t xml:space="preserve">的会计政策或会计期间对子公司财务报表进行必要的调整。 </w:t>
      </w:r>
    </w:p>
    <w:p>
      <w:r/>
    </w:p>
    <w:p>
      <w:r>
        <w:t xml:space="preserve">3、合并财务报表抵销事项 </w:t>
      </w:r>
    </w:p>
    <w:p>
      <w:r/>
    </w:p>
    <w:p>
      <w:r>
        <w:t>合并财务报表以母公司和子公司的资产负债表为基础，已抵销了母公司与子公司、子公司相</w:t>
      </w:r>
    </w:p>
    <w:p>
      <w:r/>
    </w:p>
    <w:p>
      <w:r>
        <w:t>互之间发生的内部交易。子公司所有者权益中不属于母公司的份额，作为少数股东权益，在合并</w:t>
      </w:r>
    </w:p>
    <w:p>
      <w:r/>
    </w:p>
    <w:p>
      <w:r>
        <w:t xml:space="preserve">资产负债表中所有者权益项目下以“少数股东权益”项目列示。 </w:t>
      </w:r>
    </w:p>
    <w:p>
      <w:r/>
    </w:p>
    <w:p>
      <w:r>
        <w:t xml:space="preserve">4、合并取得子公司会计处理 </w:t>
      </w:r>
    </w:p>
    <w:p>
      <w:r/>
    </w:p>
    <w:p>
      <w:r>
        <w:t>对于同一控制下企业合并取得的子公司，视同该企业合并于自最终控制方开始实时控制时已</w:t>
      </w:r>
    </w:p>
    <w:p>
      <w:r/>
    </w:p>
    <w:p>
      <w:r>
        <w:t>经发生，从合并当期的期初起将其资产、负债、经营成果和现金流量纳入合并财务报表；对于非</w:t>
      </w:r>
    </w:p>
    <w:p>
      <w:r/>
    </w:p>
    <w:p>
      <w:r>
        <w:t>同一控制下企业合并取得的子公司，在编制合并财务报表时，以购买日可辨认净资产公允价值为</w:t>
      </w:r>
    </w:p>
    <w:p>
      <w:r/>
    </w:p>
    <w:p>
      <w:r>
        <w:t xml:space="preserve">基础对其个别财务报表进行调整。 </w:t>
      </w:r>
    </w:p>
    <w:p>
      <w:r/>
    </w:p>
    <w:p>
      <w:r>
        <w:t xml:space="preserve">7. 合营安排分类及共同经营会计处理方法 </w:t>
      </w:r>
    </w:p>
    <w:p>
      <w:r/>
    </w:p>
    <w:p>
      <w:r>
        <w:t xml:space="preserve">√适用  □不适用  </w:t>
      </w:r>
    </w:p>
    <w:p>
      <w:r/>
    </w:p>
    <w:p>
      <w:r>
        <w:t xml:space="preserve">1、合营安排的分类 </w:t>
      </w:r>
    </w:p>
    <w:p>
      <w:r/>
    </w:p>
    <w:p>
      <w:r>
        <w:t>合营安排分为共同经营和合营企业。未通过单独主体达成的合营安排，划分为共同经营。单</w:t>
      </w:r>
    </w:p>
    <w:p>
      <w:r/>
    </w:p>
    <w:p>
      <w:r>
        <w:t>独主体，是指具有单独可辨认的财务架构的主体，包括单独的法人主体和不具备法人主体资格但</w:t>
      </w:r>
    </w:p>
    <w:p>
      <w:r/>
    </w:p>
    <w:p>
      <w:r>
        <w:t>法律认可的主体。通过单独主体达成的合营安排，通常划分为合营企业。相关事实和情况变化导</w:t>
      </w:r>
    </w:p>
    <w:p>
      <w:r/>
    </w:p>
    <w:p>
      <w:r>
        <w:t>致合营方在合营安排中享有的权利和承担的义务发生变化的，合营方对合营安排的分类进行重新</w:t>
      </w:r>
    </w:p>
    <w:p>
      <w:r/>
    </w:p>
    <w:p>
      <w:r>
        <w:t xml:space="preserve">评估。 </w:t>
      </w:r>
    </w:p>
    <w:p>
      <w:r/>
    </w:p>
    <w:p>
      <w:r>
        <w:t xml:space="preserve">2、共同经营的会计处理 </w:t>
      </w:r>
    </w:p>
    <w:p>
      <w:r/>
    </w:p>
    <w:p>
      <w:r>
        <w:t>共同经营参与方应当确认其与共同经营中利益份额相关的下列项目，并按照相关企业会计准</w:t>
      </w:r>
    </w:p>
    <w:p>
      <w:r/>
    </w:p>
    <w:p>
      <w:r>
        <w:t>则的规定进行会计处理：确认单独所持有的资产或负债，以及按其份额确认共同持有的资产或负</w:t>
      </w:r>
    </w:p>
    <w:p>
      <w:r/>
    </w:p>
    <w:p>
      <w:r>
        <w:t>债；确认出售其享有的共同经营产出份额所产生的收入；按其份额确认共同经营因出售产出所产</w:t>
      </w:r>
    </w:p>
    <w:p>
      <w:r/>
    </w:p>
    <w:p>
      <w:r>
        <w:t xml:space="preserve">生的收入；确认单独所发生的费用，以及按其份额确认共同经营发生的费用。 </w:t>
      </w:r>
    </w:p>
    <w:p>
      <w:r/>
    </w:p>
    <w:p>
      <w:r>
        <w:t xml:space="preserve">76 / 168 </w:t>
      </w:r>
    </w:p>
    <w:p>
      <w:r/>
    </w:p>
    <w:p>
      <w:r>
        <w:t xml:space="preserve"> </w:t>
      </w:r>
    </w:p>
    <w:p>
      <w:r>
        <w:t xml:space="preserve"> </w:t>
      </w:r>
    </w:p>
    <w:p>
      <w:r>
        <w:t xml:space="preserve"> </w:t>
      </w:r>
    </w:p>
    <w:p>
      <w:r>
        <w:t xml:space="preserve">中国软件与技术服务股份有限公司                                                     2018 年年度报告 </w:t>
      </w:r>
    </w:p>
    <w:p>
      <w:r/>
    </w:p>
    <w:p>
      <w:r>
        <w:t>对共同经营不享有共同控制的参与方，如果享有该共同经营相关资产且承担该共同经营相关</w:t>
      </w:r>
    </w:p>
    <w:p>
      <w:r/>
    </w:p>
    <w:p>
      <w:r>
        <w:t>负债的，参照共同经营参与方的规定进行会计处理；否则，应当按照相关企业会计准则的规定进</w:t>
      </w:r>
    </w:p>
    <w:p>
      <w:r/>
    </w:p>
    <w:p>
      <w:r>
        <w:t xml:space="preserve">行会计处理。 </w:t>
      </w:r>
    </w:p>
    <w:p>
      <w:r/>
    </w:p>
    <w:p>
      <w:r>
        <w:t xml:space="preserve">3、合营企业的会计处理 </w:t>
      </w:r>
    </w:p>
    <w:p>
      <w:r/>
    </w:p>
    <w:p>
      <w:r>
        <w:t>合营企业参与方应当按照《企业会计准则第 2 号—长期股权投资》的规定对合营企业的投资进行</w:t>
      </w:r>
    </w:p>
    <w:p>
      <w:r/>
    </w:p>
    <w:p>
      <w:r>
        <w:t xml:space="preserve">会计处理，不享有共同控制的参与方应当根据其对该合营企业的影响程度进行会计处理。 </w:t>
      </w:r>
    </w:p>
    <w:p>
      <w:r/>
    </w:p>
    <w:p>
      <w:r>
        <w:t xml:space="preserve">8. 现金及现金等价物的确定标准 </w:t>
      </w:r>
    </w:p>
    <w:p>
      <w:r/>
    </w:p>
    <w:p>
      <w:r>
        <w:t>本公司在编制现金流量表时所确定的现金，是指本公司库存现金以及可以随时用于支付的存</w:t>
      </w:r>
    </w:p>
    <w:p>
      <w:r/>
    </w:p>
    <w:p>
      <w:r>
        <w:t>款。在编制现金流量表时所确定的现金等价物，是指持有的期限短、流动性强、易于转换为已知</w:t>
      </w:r>
    </w:p>
    <w:p>
      <w:r/>
    </w:p>
    <w:p>
      <w:r>
        <w:t xml:space="preserve">金额现金、价值变动风险很小的投资。 </w:t>
      </w:r>
    </w:p>
    <w:p>
      <w:r/>
    </w:p>
    <w:p>
      <w:r>
        <w:t xml:space="preserve">9. 外币业务和外币报表折算 </w:t>
      </w:r>
    </w:p>
    <w:p>
      <w:r/>
    </w:p>
    <w:p>
      <w:r>
        <w:t xml:space="preserve">√适用  □不适用  </w:t>
      </w:r>
    </w:p>
    <w:p>
      <w:r/>
    </w:p>
    <w:p>
      <w:r>
        <w:t xml:space="preserve">1、外币业务折算 </w:t>
      </w:r>
    </w:p>
    <w:p>
      <w:r/>
    </w:p>
    <w:p>
      <w:r>
        <w:t>本公司对发生的外币交易，采用交易发生日即期汇率折合本位币入账。资产负债表日外币货</w:t>
      </w:r>
    </w:p>
    <w:p>
      <w:r/>
    </w:p>
    <w:p>
      <w:r>
        <w:t>币性项目按资产负债表日即期汇率折算，因该日的即期汇率与初始确认时或者前一资产负债表日</w:t>
      </w:r>
    </w:p>
    <w:p>
      <w:r/>
    </w:p>
    <w:p>
      <w:r>
        <w:t>即期汇率不同而产生的汇兑差额，除符合资本化条件的外币专门借款的汇兑差额在资本化期间予</w:t>
      </w:r>
    </w:p>
    <w:p>
      <w:r/>
    </w:p>
    <w:p>
      <w:r>
        <w:t>以资本化计入相关资产的成本外，均计入当期损益。以历史成本计量的外币非货币性项目，仍采</w:t>
      </w:r>
    </w:p>
    <w:p>
      <w:r/>
    </w:p>
    <w:p>
      <w:r>
        <w:t>用交易发生日的即期汇率折算，不改变其记账本位币金额。以公允价值计量的外币非货币性项目，</w:t>
      </w:r>
    </w:p>
    <w:p>
      <w:r/>
    </w:p>
    <w:p>
      <w:r>
        <w:t>采用公允价值确定日的即期汇率折算，折算后的记账本位币金额与原记账本位币金额的差额，作</w:t>
      </w:r>
    </w:p>
    <w:p>
      <w:r/>
    </w:p>
    <w:p>
      <w:r>
        <w:t xml:space="preserve">为公允价值变动(含汇率变动)处理，计入当期损益或确认为其他综合收益。 </w:t>
      </w:r>
    </w:p>
    <w:p>
      <w:r/>
    </w:p>
    <w:p>
      <w:r>
        <w:t xml:space="preserve">2、外币财务报表折算 </w:t>
      </w:r>
    </w:p>
    <w:p>
      <w:r/>
    </w:p>
    <w:p>
      <w:r>
        <w:t>本公司的控股子公司、合营企业、联营企业等，若采用与本公司不同的记账本位币，需对其</w:t>
      </w:r>
    </w:p>
    <w:p>
      <w:r/>
    </w:p>
    <w:p>
      <w:r>
        <w:t>外币财务报表折算后，再进行会计核算及合并财务报表的编报。资产负债表中的资产和负债项目，</w:t>
      </w:r>
    </w:p>
    <w:p>
      <w:r/>
    </w:p>
    <w:p>
      <w:r>
        <w:t>采用资产负债表日的即期汇率折算，所有者权益项目除“未分配利润”项目外，其他项目采用发</w:t>
      </w:r>
    </w:p>
    <w:p>
      <w:r/>
    </w:p>
    <w:p>
      <w:r>
        <w:t>生时的即期汇率折算。利润表中的收入和费用项目，采用即期汇率的近似汇率折算。折算产生的</w:t>
      </w:r>
    </w:p>
    <w:p>
      <w:r/>
    </w:p>
    <w:p>
      <w:r>
        <w:t>外币财务报表折算差额，在资产负债表中所有者权益项目其他综合收益下列示。外币现金流量按</w:t>
      </w:r>
    </w:p>
    <w:p>
      <w:r/>
    </w:p>
    <w:p>
      <w:r>
        <w:t>照系统合理方法确定的，采用即期汇率的近似汇率折算。汇率变动对现金的影响额，在现金流量</w:t>
      </w:r>
    </w:p>
    <w:p>
      <w:r/>
    </w:p>
    <w:p>
      <w:r>
        <w:t>表中单独列示。处置境外经营时，与该境外经营有关的外币报表折算差额，全部或按处置该境外</w:t>
      </w:r>
    </w:p>
    <w:p>
      <w:r/>
    </w:p>
    <w:p>
      <w:r>
        <w:t xml:space="preserve">经营的比例转入处置当期损益。 </w:t>
      </w:r>
    </w:p>
    <w:p>
      <w:r/>
    </w:p>
    <w:p>
      <w:r>
        <w:t xml:space="preserve">10. 金融工具 </w:t>
      </w:r>
    </w:p>
    <w:p>
      <w:r/>
    </w:p>
    <w:p>
      <w:r>
        <w:t xml:space="preserve">√适用  □不适用  </w:t>
      </w:r>
    </w:p>
    <w:p>
      <w:r/>
    </w:p>
    <w:p>
      <w:r>
        <w:t xml:space="preserve">77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1、金融工具的分类及确认 </w:t>
      </w:r>
    </w:p>
    <w:p>
      <w:r/>
    </w:p>
    <w:p>
      <w:r>
        <w:t>金融工具划分为金融资产或金融负债。本公司成为金融工具合同的一方时，确认为一项金融</w:t>
      </w:r>
    </w:p>
    <w:p>
      <w:r/>
    </w:p>
    <w:p>
      <w:r>
        <w:t xml:space="preserve">资产或金融负债。 </w:t>
      </w:r>
    </w:p>
    <w:p>
      <w:r/>
    </w:p>
    <w:p>
      <w:r>
        <w:t>金融资产于初始确认时分类为：以公允价值计量且其变动计入当期损益的金融资产、持有至</w:t>
      </w:r>
    </w:p>
    <w:p>
      <w:r/>
    </w:p>
    <w:p>
      <w:r>
        <w:t>到期投资、应收款项、可供出售金融资产。除应收款项以外的金融资产的分类取决于本公司及其</w:t>
      </w:r>
    </w:p>
    <w:p>
      <w:r/>
    </w:p>
    <w:p>
      <w:r>
        <w:t>子公司对金融资产的持有意图和持有能力等。金融负债于初始确认时分类为：以公允价值计量且</w:t>
      </w:r>
    </w:p>
    <w:p>
      <w:r/>
    </w:p>
    <w:p>
      <w:r>
        <w:t xml:space="preserve">其变动计入当期损益的金融负债以及其他金融负债。 </w:t>
      </w:r>
    </w:p>
    <w:p>
      <w:r/>
    </w:p>
    <w:p>
      <w:r>
        <w:t>以公允价值计量且其变动计入当期损益的金融资产包括持有目的为短期内出售的金融资产；</w:t>
      </w:r>
    </w:p>
    <w:p>
      <w:r/>
    </w:p>
    <w:p>
      <w:r>
        <w:t>应收款项是指在活跃市场中没有报价、回收金额固定或可确定的非衍生金融资产；可供出售金融</w:t>
      </w:r>
    </w:p>
    <w:p>
      <w:r/>
    </w:p>
    <w:p>
      <w:r>
        <w:t>资产包括初始确认时即被指定为可供出售的非衍生金融资产及未被划分为其他类的金融资产；持</w:t>
      </w:r>
    </w:p>
    <w:p>
      <w:r/>
    </w:p>
    <w:p>
      <w:r>
        <w:t>有至到期投资是指到期日固定、回收金额固定或可确定，且管理层有明确意图和能力持有至到期</w:t>
      </w:r>
    </w:p>
    <w:p>
      <w:r/>
    </w:p>
    <w:p>
      <w:r>
        <w:t xml:space="preserve">的非衍生金融资产。 </w:t>
      </w:r>
    </w:p>
    <w:p>
      <w:r/>
    </w:p>
    <w:p>
      <w:r>
        <w:t xml:space="preserve">2、金融工具的计量 </w:t>
      </w:r>
    </w:p>
    <w:p>
      <w:r/>
    </w:p>
    <w:p>
      <w:r>
        <w:t>本公司金融资产或金融负债初始确认按公允价值计量。后续计量分类为：以公允价值计量且</w:t>
      </w:r>
    </w:p>
    <w:p>
      <w:r/>
    </w:p>
    <w:p>
      <w:r>
        <w:t>其变动计入当期损益的金融资产、可供出售金融资产及以公允价值计量且其变动计入当期损益的</w:t>
      </w:r>
    </w:p>
    <w:p>
      <w:r/>
    </w:p>
    <w:p>
      <w:r>
        <w:t>金融负债按公允价值计量；持有至到期投资、贷款和应收款项以及其他金融负债按摊余成本计量；</w:t>
      </w:r>
    </w:p>
    <w:p>
      <w:r/>
    </w:p>
    <w:p>
      <w:r>
        <w:t>在活跃市场中没有报价且其公允价值不能可靠计量的权益工具投资，以及与该权益工具挂钩并须</w:t>
      </w:r>
    </w:p>
    <w:p>
      <w:r/>
    </w:p>
    <w:p>
      <w:r>
        <w:t>通过交付该权益工具结算的衍生金融资产或者衍生金融负债，按照成本计量。本公司金融资产或</w:t>
      </w:r>
    </w:p>
    <w:p>
      <w:r/>
    </w:p>
    <w:p>
      <w:r>
        <w:t>金融负债后续计量中公允价值变动形成的利得或损失，除与套期保值有关外，按照如下方法处理：</w:t>
      </w:r>
    </w:p>
    <w:p>
      <w:r/>
    </w:p>
    <w:p>
      <w:r>
        <w:t>①以公允价值计量且其变动计入当期损益的金融资产或金融负债公允价值变动形成的利得或损失，</w:t>
      </w:r>
    </w:p>
    <w:p>
      <w:r/>
    </w:p>
    <w:p>
      <w:r>
        <w:t xml:space="preserve">计入公允价值变动损益。②可供出售金融资产的公允价值变动计入其他综合收益。 </w:t>
      </w:r>
    </w:p>
    <w:p>
      <w:r/>
    </w:p>
    <w:p>
      <w:r>
        <w:t xml:space="preserve">3、本公司对金融工具的公允价值的确认方法 </w:t>
      </w:r>
    </w:p>
    <w:p>
      <w:r/>
    </w:p>
    <w:p>
      <w:r>
        <w:t>如存在活跃市场的金融工具，以活跃市场中的报价确定其公允价值；如不存在活跃市场的金</w:t>
      </w:r>
    </w:p>
    <w:p>
      <w:r/>
    </w:p>
    <w:p>
      <w:r>
        <w:t xml:space="preserve">融工具，采用估值技术确定其公允价值。估值技术主要包括市场法、收益法和成本法。 </w:t>
      </w:r>
    </w:p>
    <w:p>
      <w:r/>
    </w:p>
    <w:p>
      <w:r>
        <w:t xml:space="preserve">4、金融资产负债转移的确认依据和计量方法 </w:t>
      </w:r>
    </w:p>
    <w:p>
      <w:r/>
    </w:p>
    <w:p>
      <w:r>
        <w:t>金融资产所有权上几乎所有的风险和报酬转移时，或既没有转移也没有保留金融资产所有权</w:t>
      </w:r>
    </w:p>
    <w:p>
      <w:r/>
    </w:p>
    <w:p>
      <w:r>
        <w:t>上几乎所有的风险和报酬，但放弃了对该金融资产控制的，应当终止确认该项金融资产。金融资</w:t>
      </w:r>
    </w:p>
    <w:p>
      <w:r/>
    </w:p>
    <w:p>
      <w:r>
        <w:t>产满足终止确认条件的，将所转移金融资产的账面价值与因转移而收到的对价和原直接计入其他</w:t>
      </w:r>
    </w:p>
    <w:p>
      <w:r/>
    </w:p>
    <w:p>
      <w:r>
        <w:t>综合收益的公允价值变动累计额之和的差额部分，计入当期损益。部分转移满足终止确认条件的，</w:t>
      </w:r>
    </w:p>
    <w:p>
      <w:r/>
    </w:p>
    <w:p>
      <w:r>
        <w:t>将所转移金融资产整体的账面价值，在终止确认部分和未终止确认部分之间，按照各自的相对公</w:t>
      </w:r>
    </w:p>
    <w:p>
      <w:r/>
    </w:p>
    <w:p>
      <w:r>
        <w:t xml:space="preserve">允价值进行分摊。 </w:t>
      </w:r>
    </w:p>
    <w:p>
      <w:r/>
    </w:p>
    <w:p>
      <w:r>
        <w:t xml:space="preserve">金融负债的现时义务全部或部分已经解除的，则应终止确认该金融负债或其一部分。 </w:t>
      </w:r>
    </w:p>
    <w:p>
      <w:r/>
    </w:p>
    <w:p>
      <w:r>
        <w:t xml:space="preserve">5、金融资产减值 </w:t>
      </w:r>
    </w:p>
    <w:p>
      <w:r/>
    </w:p>
    <w:p>
      <w:r>
        <w:t xml:space="preserve">78 / 168 </w:t>
      </w:r>
    </w:p>
    <w:p>
      <w:r/>
    </w:p>
    <w:p>
      <w:r>
        <w:t xml:space="preserve"> </w:t>
      </w:r>
    </w:p>
    <w:p>
      <w:r>
        <w:t xml:space="preserve"> </w:t>
      </w:r>
    </w:p>
    <w:p>
      <w:r>
        <w:t xml:space="preserve">中国软件与技术服务股份有限公司                                                     2018 年年度报告 </w:t>
      </w:r>
    </w:p>
    <w:p>
      <w:r/>
    </w:p>
    <w:p>
      <w:r>
        <w:t>以摊余成本计量的金融资产发生减值时，按预计未来现金流量(不包括尚未发生的未来信用损</w:t>
      </w:r>
    </w:p>
    <w:p>
      <w:r/>
    </w:p>
    <w:p>
      <w:r>
        <w:t>失)现值低于账面价值的差额，计提减值准备。如果有客观证据表明该金融资产价值已恢复，且客</w:t>
      </w:r>
    </w:p>
    <w:p>
      <w:r/>
    </w:p>
    <w:p>
      <w:r>
        <w:t xml:space="preserve">观上与确认该损失后发生的事项有关，原确认的减值损失予以转回，计入当期损益。 </w:t>
      </w:r>
    </w:p>
    <w:p>
      <w:r/>
    </w:p>
    <w:p>
      <w:r>
        <w:t>以成本计量的金融资产发生减值时，应进行减值测试确认其可收回金额，按账面价值与可收</w:t>
      </w:r>
    </w:p>
    <w:p>
      <w:r/>
    </w:p>
    <w:p>
      <w:r>
        <w:t xml:space="preserve">回金额孰低计提减值准备，减值损失一经计提，在以后会计期间不再转回。 </w:t>
      </w:r>
    </w:p>
    <w:p>
      <w:r/>
    </w:p>
    <w:p>
      <w:r>
        <w:t>当有客观证据表明可供出售金融资产发生减值时，原直接计入股东权益的因公允价值下降形</w:t>
      </w:r>
    </w:p>
    <w:p>
      <w:r/>
    </w:p>
    <w:p>
      <w:r>
        <w:t>成的累计损失予以转出并计入减值损失。对已确认减值损失的可供出售债务工具投资，在期后公</w:t>
      </w:r>
    </w:p>
    <w:p>
      <w:r/>
    </w:p>
    <w:p>
      <w:r>
        <w:t>允价值上升且客观上与确认原减值损失后发生的事项有关的，原确认的减值损失予以转回并计入</w:t>
      </w:r>
    </w:p>
    <w:p>
      <w:r/>
    </w:p>
    <w:p>
      <w:r>
        <w:t xml:space="preserve">当期损益。对已确认减值损失的可供出售权益工具投资，期后公允价值上升直接计入股东权益。 </w:t>
      </w:r>
    </w:p>
    <w:p>
      <w:r/>
    </w:p>
    <w:p>
      <w:r>
        <w:t>对于权益工具投资，本公司判断其公允价值发生“严重”或“非暂时性”下跌的具体量化标</w:t>
      </w:r>
    </w:p>
    <w:p>
      <w:r/>
    </w:p>
    <w:p>
      <w:r>
        <w:t xml:space="preserve">准、成本的计算方法、期末公允价值的确定方法，以及持续下跌期间的确定依据为： </w:t>
      </w:r>
    </w:p>
    <w:p>
      <w:r/>
    </w:p>
    <w:p>
      <w:r>
        <w:t>公允价值发生“严重”下</w:t>
      </w:r>
    </w:p>
    <w:p>
      <w:r/>
    </w:p>
    <w:p>
      <w:r>
        <w:t xml:space="preserve">跌的具体量化标准 </w:t>
      </w:r>
    </w:p>
    <w:p>
      <w:r/>
    </w:p>
    <w:p>
      <w:r>
        <w:t>公允价值发生“非暂时</w:t>
      </w:r>
    </w:p>
    <w:p>
      <w:r/>
    </w:p>
    <w:p>
      <w:r>
        <w:t xml:space="preserve">性”下跌的具体量化标准 </w:t>
      </w:r>
    </w:p>
    <w:p>
      <w:r/>
    </w:p>
    <w:p>
      <w:r>
        <w:t xml:space="preserve">成本的计算方法 </w:t>
      </w:r>
    </w:p>
    <w:p>
      <w:r/>
    </w:p>
    <w:p>
      <w:r>
        <w:t xml:space="preserve">期末公允价值相对于成本的下跌幅度已达到或超过 50% </w:t>
      </w:r>
    </w:p>
    <w:p>
      <w:r/>
    </w:p>
    <w:p>
      <w:r>
        <w:t xml:space="preserve">连续 12 个月出现下跌 </w:t>
      </w:r>
    </w:p>
    <w:p>
      <w:r/>
    </w:p>
    <w:p>
      <w:r>
        <w:t>取得时交易价格(扣除已宣告但尚未发放的现金股利或已到付息期但</w:t>
      </w:r>
    </w:p>
    <w:p>
      <w:r/>
    </w:p>
    <w:p>
      <w:r>
        <w:t xml:space="preserve">尚未领取的债券利息)和相关交易费用之和作为投资成本 </w:t>
      </w:r>
    </w:p>
    <w:p>
      <w:r/>
    </w:p>
    <w:p>
      <w:r>
        <w:t>存在活跃市场的权益工具投资，以活跃市场的报价确定其公允价值；</w:t>
      </w:r>
    </w:p>
    <w:p>
      <w:r/>
    </w:p>
    <w:p>
      <w:r>
        <w:t>不存在活跃市场的权益工具投资，采用估值技术（包括参考熟悉情况</w:t>
      </w:r>
    </w:p>
    <w:p>
      <w:r/>
    </w:p>
    <w:p>
      <w:r>
        <w:t xml:space="preserve">期末公允价值的确定方法 </w:t>
      </w:r>
    </w:p>
    <w:p>
      <w:r/>
    </w:p>
    <w:p>
      <w:r>
        <w:t>并自愿交易的各方最近进行的市场交易中使用的价格、参照实质上相</w:t>
      </w:r>
    </w:p>
    <w:p>
      <w:r/>
    </w:p>
    <w:p>
      <w:r>
        <w:t>同的其他金融工具的当前公允价值、现金流量折现法和期权定价模型</w:t>
      </w:r>
    </w:p>
    <w:p>
      <w:r/>
    </w:p>
    <w:p>
      <w:r>
        <w:t xml:space="preserve">等）确定其公允价值 </w:t>
      </w:r>
    </w:p>
    <w:p>
      <w:r/>
    </w:p>
    <w:p>
      <w:r>
        <w:t xml:space="preserve">持续下跌期间的确定依据 </w:t>
      </w:r>
    </w:p>
    <w:p>
      <w:r/>
    </w:p>
    <w:p>
      <w:r>
        <w:t>连续下跌或在下跌趋势持续期间反弹上扬幅度低于 20%，反弹持续时</w:t>
      </w:r>
    </w:p>
    <w:p>
      <w:r/>
    </w:p>
    <w:p>
      <w:r>
        <w:t xml:space="preserve">间未超过 6 个月的均作为持续下跌期间 </w:t>
      </w:r>
    </w:p>
    <w:p>
      <w:r/>
    </w:p>
    <w:p>
      <w:r>
        <w:t xml:space="preserve">11. 应收款项 </w:t>
      </w:r>
    </w:p>
    <w:p>
      <w:r/>
    </w:p>
    <w:p>
      <w:r>
        <w:t>本公司应收款项主要包括应收账款、长期应收款和其他应收款。在资产负债表日有客观证据</w:t>
      </w:r>
    </w:p>
    <w:p>
      <w:r/>
    </w:p>
    <w:p>
      <w:r>
        <w:t xml:space="preserve">表明其发生了减值的，本公司根据其账面价值与预计未来现金流量现值之间差额确认减值损失。 </w:t>
      </w:r>
    </w:p>
    <w:p>
      <w:r/>
    </w:p>
    <w:p>
      <w:r>
        <w:t xml:space="preserve">(1). 单项金额重大并单独计提坏账准备的应收款项 </w:t>
      </w:r>
    </w:p>
    <w:p>
      <w:r>
        <w:t xml:space="preserve">√适用 □不适用  </w:t>
      </w:r>
    </w:p>
    <w:p>
      <w:r>
        <w:t xml:space="preserve">单项金额重大的判断依据或金额标准 </w:t>
      </w:r>
    </w:p>
    <w:p>
      <w:r/>
    </w:p>
    <w:p>
      <w:r>
        <w:t>单项金额重大的判断依据是期末余额在 200.00</w:t>
      </w:r>
    </w:p>
    <w:p>
      <w:r>
        <w:t xml:space="preserve">万元以上的应收款项 </w:t>
      </w:r>
    </w:p>
    <w:p>
      <w:r>
        <w:t>单项金额重大并单项计提坏账准备的计提方法 对于单项金额重大的应收款项，经单独进行减</w:t>
      </w:r>
    </w:p>
    <w:p>
      <w:r/>
    </w:p>
    <w:p>
      <w:r>
        <w:t xml:space="preserve">79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值测试存在减值迹象的，应当估计其可收回金</w:t>
      </w:r>
    </w:p>
    <w:p>
      <w:r>
        <w:t>额，然后将所估计的资产可收回金额与其账面</w:t>
      </w:r>
    </w:p>
    <w:p>
      <w:r>
        <w:t>价值相比较，以确定资产是否发生了减值，经</w:t>
      </w:r>
    </w:p>
    <w:p>
      <w:r>
        <w:t>单独测试不存在减值的应收款项按账龄分析法</w:t>
      </w:r>
    </w:p>
    <w:p>
      <w:r>
        <w:t xml:space="preserve">计提坏账准备。 </w:t>
      </w:r>
    </w:p>
    <w:p>
      <w:r/>
    </w:p>
    <w:p>
      <w:r>
        <w:t xml:space="preserve">(2). 按信用风险特征组合计提坏账准备的应收款项 </w:t>
      </w:r>
    </w:p>
    <w:p>
      <w:r>
        <w:t xml:space="preserve">√适用 □不适用  </w:t>
      </w:r>
    </w:p>
    <w:p>
      <w:r>
        <w:t xml:space="preserve">按信用风险特征组合计提坏账准备的计提方法（账龄分析法、余额百分比法、其他方法） </w:t>
      </w:r>
    </w:p>
    <w:p>
      <w:r>
        <w:t xml:space="preserve">账龄分析法 </w:t>
      </w:r>
    </w:p>
    <w:p>
      <w:r>
        <w:t xml:space="preserve">按比例计提 </w:t>
      </w:r>
    </w:p>
    <w:p>
      <w:r/>
    </w:p>
    <w:p>
      <w:r>
        <w:t xml:space="preserve">组合中，采用账龄分析法计提坏账准备的 </w:t>
      </w:r>
    </w:p>
    <w:p>
      <w:r>
        <w:t xml:space="preserve">√适用 □不适用  </w:t>
      </w:r>
    </w:p>
    <w:p>
      <w:r>
        <w:t xml:space="preserve">账龄 </w:t>
      </w:r>
    </w:p>
    <w:p>
      <w:r>
        <w:t xml:space="preserve">1 年以内（含 1 年） </w:t>
      </w:r>
    </w:p>
    <w:p>
      <w:r>
        <w:t xml:space="preserve">1－2 年 </w:t>
      </w:r>
    </w:p>
    <w:p>
      <w:r>
        <w:t xml:space="preserve">2－3 年 </w:t>
      </w:r>
    </w:p>
    <w:p>
      <w:r>
        <w:t xml:space="preserve">3－4 年 </w:t>
      </w:r>
    </w:p>
    <w:p>
      <w:r>
        <w:t xml:space="preserve">4－5 年 </w:t>
      </w:r>
    </w:p>
    <w:p>
      <w:r>
        <w:t xml:space="preserve">5 年以上 </w:t>
      </w:r>
    </w:p>
    <w:p>
      <w:r/>
    </w:p>
    <w:p>
      <w:r>
        <w:t xml:space="preserve">应收账款计提比例(%) </w:t>
      </w:r>
    </w:p>
    <w:p>
      <w:r>
        <w:t xml:space="preserve">6 </w:t>
      </w:r>
    </w:p>
    <w:p>
      <w:r>
        <w:t xml:space="preserve">8 </w:t>
      </w:r>
    </w:p>
    <w:p>
      <w:r>
        <w:t xml:space="preserve">10 </w:t>
      </w:r>
    </w:p>
    <w:p>
      <w:r>
        <w:t xml:space="preserve">20 </w:t>
      </w:r>
    </w:p>
    <w:p>
      <w:r>
        <w:t xml:space="preserve">50 </w:t>
      </w:r>
    </w:p>
    <w:p>
      <w:r>
        <w:t xml:space="preserve">100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p>
    <w:p>
      <w:r>
        <w:t xml:space="preserve">其他应收款计提比例(%) </w:t>
      </w:r>
    </w:p>
    <w:p>
      <w:r>
        <w:t xml:space="preserve">6 </w:t>
      </w:r>
    </w:p>
    <w:p>
      <w:r>
        <w:t xml:space="preserve">8 </w:t>
      </w:r>
    </w:p>
    <w:p>
      <w:r>
        <w:t xml:space="preserve">10 </w:t>
      </w:r>
    </w:p>
    <w:p>
      <w:r>
        <w:t xml:space="preserve">20 </w:t>
      </w:r>
    </w:p>
    <w:p>
      <w:r>
        <w:t xml:space="preserve">50 </w:t>
      </w:r>
    </w:p>
    <w:p>
      <w:r>
        <w:t xml:space="preserve">100 </w:t>
      </w:r>
    </w:p>
    <w:p>
      <w:r/>
    </w:p>
    <w:p>
      <w:r>
        <w:t xml:space="preserve">√适用 □不适用  </w:t>
      </w:r>
    </w:p>
    <w:p>
      <w:r/>
    </w:p>
    <w:p>
      <w:r>
        <w:t xml:space="preserve">单项计提坏账准备的理由 </w:t>
      </w:r>
    </w:p>
    <w:p>
      <w:r>
        <w:t xml:space="preserve">坏账准备的计提方法 </w:t>
      </w:r>
    </w:p>
    <w:p>
      <w:r/>
    </w:p>
    <w:p>
      <w:r>
        <w:t xml:space="preserve">12. 存货 </w:t>
      </w:r>
    </w:p>
    <w:p>
      <w:r>
        <w:t xml:space="preserve">√适用  □不适用  </w:t>
      </w:r>
    </w:p>
    <w:p>
      <w:r>
        <w:t xml:space="preserve">1、存货的分类 </w:t>
      </w:r>
    </w:p>
    <w:p>
      <w:r/>
    </w:p>
    <w:p>
      <w:r>
        <w:t xml:space="preserve">单项金额不重大，单独进行减值测试 </w:t>
      </w:r>
    </w:p>
    <w:p>
      <w:r>
        <w:t>对于单项金额不重大经单独进行减值测试存在减</w:t>
      </w:r>
    </w:p>
    <w:p>
      <w:r>
        <w:t>值迹象的，应当估计其可收回金额，然后将所估</w:t>
      </w:r>
    </w:p>
    <w:p>
      <w:r>
        <w:t>计的资产可收回金额与其账面价值相比较，以确</w:t>
      </w:r>
    </w:p>
    <w:p>
      <w:r>
        <w:t>定资产是否发生了减值，经单独测试不存在减值</w:t>
      </w:r>
    </w:p>
    <w:p>
      <w:r>
        <w:t xml:space="preserve">的应收款项按账龄分析法计提坏账准备。 </w:t>
      </w:r>
    </w:p>
    <w:p>
      <w:r/>
    </w:p>
    <w:p>
      <w:r>
        <w:t>存货是指本公司在日常活动中持有以备出售的产成品或商品、处在生产过程中的在产品、在</w:t>
      </w:r>
    </w:p>
    <w:p>
      <w:r/>
    </w:p>
    <w:p>
      <w:r>
        <w:t>生产过程或提供劳务过程中耗用的材料和物料等。主要包括原材料、自制半成品及在产品、库存</w:t>
      </w:r>
    </w:p>
    <w:p>
      <w:r/>
    </w:p>
    <w:p>
      <w:r>
        <w:t xml:space="preserve">商品（产成品）、发出商品、周转材料、包装物、低值易耗品等。 </w:t>
      </w:r>
    </w:p>
    <w:p>
      <w:r/>
    </w:p>
    <w:p>
      <w:r>
        <w:t xml:space="preserve">2、发出存货的计价方法 </w:t>
      </w:r>
    </w:p>
    <w:p>
      <w:r/>
    </w:p>
    <w:p>
      <w:r>
        <w:t>存货发出时，本公司对于能够对应项目的存货采取个别计价法确定其发出成本、对于不能够</w:t>
      </w:r>
    </w:p>
    <w:p>
      <w:r/>
    </w:p>
    <w:p>
      <w:r>
        <w:t xml:space="preserve">80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对应项目的存货采用加权平均法确定其发出的实际成本。 </w:t>
      </w:r>
    </w:p>
    <w:p>
      <w:r/>
    </w:p>
    <w:p>
      <w:r>
        <w:t xml:space="preserve">3、存货跌价准备的计提方法 </w:t>
      </w:r>
    </w:p>
    <w:p>
      <w:r/>
    </w:p>
    <w:p>
      <w:r>
        <w:t>资产负债表日，存货按照成本与可变现净值孰低计量，并按单个存货项目计提存货跌价准备，</w:t>
      </w:r>
    </w:p>
    <w:p>
      <w:r/>
    </w:p>
    <w:p>
      <w:r>
        <w:t xml:space="preserve">但对于数量繁多、单价较低的存货，按照存货类别计提存货跌价准备。 </w:t>
      </w:r>
    </w:p>
    <w:p>
      <w:r/>
    </w:p>
    <w:p>
      <w:r>
        <w:t>存货可变现净值的确定依据：①产成品可变现净值为估计售价减去估计的销售费用和相关税</w:t>
      </w:r>
    </w:p>
    <w:p>
      <w:r/>
    </w:p>
    <w:p>
      <w:r>
        <w:t>费后金额；②为生产而持有的材料等，当用其生产的产成品的可变现净值高于成本时按照成本计</w:t>
      </w:r>
    </w:p>
    <w:p>
      <w:r/>
    </w:p>
    <w:p>
      <w:r>
        <w:t>量；当材料价格下降表明产成品的可变现净值低于成本时，可变现净值为估计售价减去至完工时</w:t>
      </w:r>
    </w:p>
    <w:p>
      <w:r/>
    </w:p>
    <w:p>
      <w:r>
        <w:t>估计将要发生的成本、估计的销售费用以及相关税费后的金额确定。③持有待售的材料等，可变</w:t>
      </w:r>
    </w:p>
    <w:p>
      <w:r/>
    </w:p>
    <w:p>
      <w:r>
        <w:t xml:space="preserve">现净值为市场售价。 </w:t>
      </w:r>
    </w:p>
    <w:p>
      <w:r/>
    </w:p>
    <w:p>
      <w:r>
        <w:t xml:space="preserve">4、存货的盘存制度 </w:t>
      </w:r>
    </w:p>
    <w:p>
      <w:r/>
    </w:p>
    <w:p>
      <w:r>
        <w:t xml:space="preserve">本公司的存货盘存制度为永续盘存制。 </w:t>
      </w:r>
    </w:p>
    <w:p>
      <w:r/>
    </w:p>
    <w:p>
      <w:r>
        <w:t xml:space="preserve">5、低值易耗品和包装物的摊销方法 </w:t>
      </w:r>
    </w:p>
    <w:p>
      <w:r/>
    </w:p>
    <w:p>
      <w:r>
        <w:t xml:space="preserve">低值易耗品采用一次摊销法摊销。包装物采用一次转销法摊销。 </w:t>
      </w:r>
    </w:p>
    <w:p>
      <w:r/>
    </w:p>
    <w:p>
      <w:r>
        <w:t xml:space="preserve">13. 持有待售资产 </w:t>
      </w:r>
    </w:p>
    <w:p>
      <w:r>
        <w:t xml:space="preserve">√适用  □不适用  </w:t>
      </w:r>
    </w:p>
    <w:p>
      <w:r>
        <w:t xml:space="preserve">1、划分持有待售资产的依据 </w:t>
      </w:r>
    </w:p>
    <w:p>
      <w:r/>
    </w:p>
    <w:p>
      <w:r>
        <w:t>同时满足下列条件:①根据类似交易中出售此类资产或处置组的惯例，在当前状况下即可立即</w:t>
      </w:r>
    </w:p>
    <w:p>
      <w:r/>
    </w:p>
    <w:p>
      <w:r>
        <w:t>出售；②出售极可能发生，即企业已经就一项出售计划作出决议且获得确定的购买承诺，预计出</w:t>
      </w:r>
    </w:p>
    <w:p>
      <w:r/>
    </w:p>
    <w:p>
      <w:r>
        <w:t>售将在一年内完成。有关规定要求企业相关权力机构或者监管部门批准后方可出售的，应当已经</w:t>
      </w:r>
    </w:p>
    <w:p>
      <w:r/>
    </w:p>
    <w:p>
      <w:r>
        <w:t xml:space="preserve">获得批准。  </w:t>
      </w:r>
    </w:p>
    <w:p>
      <w:r/>
    </w:p>
    <w:p>
      <w:r>
        <w:t xml:space="preserve">2、持有待售资产的会计处理 </w:t>
      </w:r>
    </w:p>
    <w:p>
      <w:r/>
    </w:p>
    <w:p>
      <w:r>
        <w:t>符合持有待售条件的非流动资产(不包括金融资产及递延所得税资产)，以账面价值与公允价</w:t>
      </w:r>
    </w:p>
    <w:p>
      <w:r/>
    </w:p>
    <w:p>
      <w:r>
        <w:t>值减去处置费用孰低的金额计量，公允价值减去处置费用低于原账面价值的金额，确认为资产减</w:t>
      </w:r>
    </w:p>
    <w:p>
      <w:r/>
    </w:p>
    <w:p>
      <w:r>
        <w:t xml:space="preserve">值损失。 </w:t>
      </w:r>
    </w:p>
    <w:p>
      <w:r/>
    </w:p>
    <w:p>
      <w:r>
        <w:t xml:space="preserve">14. 长期股权投资 </w:t>
      </w:r>
    </w:p>
    <w:p>
      <w:r>
        <w:t xml:space="preserve">√适用  □不适用  </w:t>
      </w:r>
    </w:p>
    <w:p>
      <w:r>
        <w:t xml:space="preserve">1、初始投资成本确定 </w:t>
      </w:r>
    </w:p>
    <w:p>
      <w:r/>
    </w:p>
    <w:p>
      <w:r>
        <w:t>对于企业合并取得的长期股权投资，如为同一控制下的企业合并，应当按照取得被合并方所</w:t>
      </w:r>
    </w:p>
    <w:p>
      <w:r/>
    </w:p>
    <w:p>
      <w:r>
        <w:t>有者权益账面价值的份额确认为初始成本；非同一控制下的企业合并，应当按购买日确定的合并</w:t>
      </w:r>
    </w:p>
    <w:p>
      <w:r/>
    </w:p>
    <w:p>
      <w:r>
        <w:t>成本确认为初始成本；以支付现金取得的长期股权投资，初始投资成本为实际支付的购买价款；</w:t>
      </w:r>
    </w:p>
    <w:p>
      <w:r/>
    </w:p>
    <w:p>
      <w:r>
        <w:t>以发行权益性证券取得的长期股权投资，初始投资成本为发行权益性证券的公允价值；通过债务</w:t>
      </w:r>
    </w:p>
    <w:p>
      <w:r/>
    </w:p>
    <w:p>
      <w:r>
        <w:t>重组取得的长期股权投资，其初始投资成本应当按照《企业会计准则第 12 号—债务重组》的有关</w:t>
      </w:r>
    </w:p>
    <w:p>
      <w:r/>
    </w:p>
    <w:p>
      <w:r>
        <w:t xml:space="preserve">规定确定；非货币性资产交换取得的长期股权投资，初始投资成本根据准则相关规定确定。 </w:t>
      </w:r>
    </w:p>
    <w:p>
      <w:r/>
    </w:p>
    <w:p>
      <w:r>
        <w:t xml:space="preserve">81 / 168 </w:t>
      </w:r>
    </w:p>
    <w:p>
      <w:r/>
    </w:p>
    <w:p>
      <w:r>
        <w:t xml:space="preserve"> </w:t>
      </w:r>
    </w:p>
    <w:p>
      <w:r>
        <w:t xml:space="preserve"> </w:t>
      </w:r>
    </w:p>
    <w:p>
      <w:r>
        <w:t xml:space="preserve"> </w:t>
      </w:r>
    </w:p>
    <w:p>
      <w:r>
        <w:t xml:space="preserve">中国软件与技术服务股份有限公司                                                     2018 年年度报告 </w:t>
      </w:r>
    </w:p>
    <w:p>
      <w:r/>
    </w:p>
    <w:p>
      <w:r>
        <w:t xml:space="preserve">2、后续计量及损益确认方法 </w:t>
      </w:r>
    </w:p>
    <w:p>
      <w:r/>
    </w:p>
    <w:p>
      <w:r>
        <w:t>投资方能够对被投资单位实施控制的长期股权投资应当采用成本法核算，对联营企业和合营</w:t>
      </w:r>
    </w:p>
    <w:p>
      <w:r/>
    </w:p>
    <w:p>
      <w:r>
        <w:t>企业的长期股权投资采用权益法核算。投资方对联营企业的权益性投资，其中一部分通过风险投</w:t>
      </w:r>
    </w:p>
    <w:p>
      <w:r/>
    </w:p>
    <w:p>
      <w:r>
        <w:t>资机构、共同基金、信托公司或包括投连险基金在内的类似主体间接持有的，无论以上主体是否</w:t>
      </w:r>
    </w:p>
    <w:p>
      <w:r/>
    </w:p>
    <w:p>
      <w:r>
        <w:t>对这部分投资具有重大影响，投资方都应当按照《企业会计准则第 22 号——金融工具确认和计量》</w:t>
      </w:r>
    </w:p>
    <w:p>
      <w:r/>
    </w:p>
    <w:p>
      <w:r>
        <w:t>的有关规定，对间接持有的该部分投资选择以公允价值计量且其变动计入损益，并对其余部分采</w:t>
      </w:r>
    </w:p>
    <w:p>
      <w:r/>
    </w:p>
    <w:p>
      <w:r>
        <w:t xml:space="preserve">用权益法核算。 </w:t>
      </w:r>
    </w:p>
    <w:p>
      <w:r/>
    </w:p>
    <w:p>
      <w:r>
        <w:t xml:space="preserve">3、确定对被投资单位具有共同控制、重大影响的依据 </w:t>
      </w:r>
    </w:p>
    <w:p>
      <w:r/>
    </w:p>
    <w:p>
      <w:r>
        <w:t>对被投资单位具有共同控制，是指对某项安排的回报产生重大影响的活动必须经过分享控制</w:t>
      </w:r>
    </w:p>
    <w:p>
      <w:r/>
    </w:p>
    <w:p>
      <w:r>
        <w:t>权的参与方一致同意后才能决策，包括商品或劳务的销售和购买、金融资产的管理、资产的购买</w:t>
      </w:r>
    </w:p>
    <w:p>
      <w:r/>
    </w:p>
    <w:p>
      <w:r>
        <w:t>和处置、研究与开发活动以及融资活动等；对被投资单位具有重大影响，是指当持有被投资单位</w:t>
      </w:r>
    </w:p>
    <w:p>
      <w:r/>
    </w:p>
    <w:p>
      <w:r>
        <w:t>20%以上至 50%的表决权资本时，具有重大影响。或虽不足 20%，但符合下列条件之一时，具有重</w:t>
      </w:r>
    </w:p>
    <w:p>
      <w:r/>
    </w:p>
    <w:p>
      <w:r>
        <w:t>大影响：在被投资单位的董事会或类似的权力机构中派有代表；参与被投资单位的政策制定过程；</w:t>
      </w:r>
    </w:p>
    <w:p>
      <w:r/>
    </w:p>
    <w:p>
      <w:r>
        <w:t>向被投资单位派出管理人员；被投资单位依赖投资公司的技术或技术资料；与被投资单位之间发</w:t>
      </w:r>
    </w:p>
    <w:p>
      <w:r/>
    </w:p>
    <w:p>
      <w:r>
        <w:t xml:space="preserve">生重要交易。 </w:t>
      </w:r>
    </w:p>
    <w:p>
      <w:r/>
    </w:p>
    <w:p>
      <w:r>
        <w:t xml:space="preserve">15. 投资性房地产 </w:t>
      </w:r>
    </w:p>
    <w:p>
      <w:r>
        <w:t xml:space="preserve">(1). 如果采用成本计量模式的： </w:t>
      </w:r>
    </w:p>
    <w:p>
      <w:r/>
    </w:p>
    <w:p>
      <w:r>
        <w:t xml:space="preserve">折旧或摊销方法 </w:t>
      </w:r>
    </w:p>
    <w:p>
      <w:r/>
    </w:p>
    <w:p>
      <w:r>
        <w:t>本公司投资性房地产的类别，包括出租的土地使用权、出租的建筑物、持有并准备增值后转</w:t>
      </w:r>
    </w:p>
    <w:p>
      <w:r/>
    </w:p>
    <w:p>
      <w:r>
        <w:t xml:space="preserve">让的土地使用权。投资性房地产按照成本进行初始计量，采用成本模式进行后续计量。 </w:t>
      </w:r>
    </w:p>
    <w:p>
      <w:r/>
    </w:p>
    <w:p>
      <w:r>
        <w:t>本公司投资性房地产中出租的建筑物采用年限平均法计提折旧，具体核算政策与固定资产部</w:t>
      </w:r>
    </w:p>
    <w:p>
      <w:r/>
    </w:p>
    <w:p>
      <w:r>
        <w:t>分相同。投资性房地产中出租的土地使用权、持有并准备增值后转让的土地使用权采用直线法摊</w:t>
      </w:r>
    </w:p>
    <w:p>
      <w:r/>
    </w:p>
    <w:p>
      <w:r>
        <w:t xml:space="preserve">销，具体核算政策与无形资产部分相同。 </w:t>
      </w:r>
    </w:p>
    <w:p>
      <w:r/>
    </w:p>
    <w:p>
      <w:r>
        <w:t xml:space="preserve">16. 固定资产 </w:t>
      </w:r>
    </w:p>
    <w:p>
      <w:r>
        <w:t xml:space="preserve">(1). 确认条件 </w:t>
      </w:r>
    </w:p>
    <w:p>
      <w:r>
        <w:t xml:space="preserve">√适用 □不适用  </w:t>
      </w:r>
    </w:p>
    <w:p>
      <w:r>
        <w:t xml:space="preserve">1、固定资产确认条件 </w:t>
      </w:r>
    </w:p>
    <w:p>
      <w:r/>
    </w:p>
    <w:p>
      <w:r>
        <w:t>固定资产指为生产商品、提供劳务、出租或经营管理而持有的，使用寿命超过一个会计年度</w:t>
      </w:r>
    </w:p>
    <w:p>
      <w:r/>
    </w:p>
    <w:p>
      <w:r>
        <w:t>的有形资产。同时满足以下条件时予以确认：与该固定资产有关的经济利益很可能流入企业；该</w:t>
      </w:r>
    </w:p>
    <w:p>
      <w:r/>
    </w:p>
    <w:p>
      <w:r>
        <w:t xml:space="preserve">固定资产的成本能够可靠地计量。 </w:t>
      </w:r>
    </w:p>
    <w:p>
      <w:r/>
    </w:p>
    <w:p>
      <w:r>
        <w:t xml:space="preserve">(2). 折旧方法 </w:t>
      </w:r>
    </w:p>
    <w:p>
      <w:r>
        <w:t xml:space="preserve">√适用 □不适用  </w:t>
      </w:r>
    </w:p>
    <w:p>
      <w:r/>
    </w:p>
    <w:p>
      <w:r>
        <w:t xml:space="preserve">82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类别 </w:t>
      </w:r>
    </w:p>
    <w:p>
      <w:r>
        <w:t xml:space="preserve">房屋建筑物 </w:t>
      </w:r>
    </w:p>
    <w:p>
      <w:r>
        <w:t xml:space="preserve">机器设备 </w:t>
      </w:r>
    </w:p>
    <w:p>
      <w:r>
        <w:t xml:space="preserve">运输设备 </w:t>
      </w:r>
    </w:p>
    <w:p>
      <w:r>
        <w:t xml:space="preserve">电子设备 </w:t>
      </w:r>
    </w:p>
    <w:p>
      <w:r>
        <w:t xml:space="preserve">其他 </w:t>
      </w:r>
    </w:p>
    <w:p>
      <w:r/>
    </w:p>
    <w:p>
      <w:r>
        <w:t xml:space="preserve">折旧方法 </w:t>
      </w:r>
    </w:p>
    <w:p>
      <w:r>
        <w:t xml:space="preserve">年限平均法 </w:t>
      </w:r>
    </w:p>
    <w:p>
      <w:r>
        <w:t xml:space="preserve">年限平均法 </w:t>
      </w:r>
    </w:p>
    <w:p>
      <w:r>
        <w:t xml:space="preserve">年限平均法 </w:t>
      </w:r>
    </w:p>
    <w:p>
      <w:r>
        <w:t xml:space="preserve">年限平均法 </w:t>
      </w:r>
    </w:p>
    <w:p>
      <w:r>
        <w:t xml:space="preserve">年限平均法 </w:t>
      </w:r>
    </w:p>
    <w:p>
      <w:r/>
    </w:p>
    <w:p>
      <w:r>
        <w:t xml:space="preserve">折旧年限（年） </w:t>
      </w:r>
    </w:p>
    <w:p>
      <w:r>
        <w:t xml:space="preserve">30 </w:t>
      </w:r>
    </w:p>
    <w:p>
      <w:r>
        <w:t xml:space="preserve">3-8 </w:t>
      </w:r>
    </w:p>
    <w:p>
      <w:r>
        <w:t xml:space="preserve">8-10 </w:t>
      </w:r>
    </w:p>
    <w:p>
      <w:r>
        <w:t xml:space="preserve">3-8 </w:t>
      </w:r>
    </w:p>
    <w:p>
      <w:r>
        <w:t xml:space="preserve">3-8 </w:t>
      </w:r>
    </w:p>
    <w:p>
      <w:r/>
    </w:p>
    <w:p>
      <w:r>
        <w:t xml:space="preserve">残值率 </w:t>
      </w:r>
    </w:p>
    <w:p>
      <w:r>
        <w:t xml:space="preserve">3% </w:t>
      </w:r>
    </w:p>
    <w:p>
      <w:r>
        <w:t xml:space="preserve">3% </w:t>
      </w:r>
    </w:p>
    <w:p>
      <w:r>
        <w:t xml:space="preserve">3% </w:t>
      </w:r>
    </w:p>
    <w:p>
      <w:r>
        <w:t xml:space="preserve">3% </w:t>
      </w:r>
    </w:p>
    <w:p>
      <w:r>
        <w:t xml:space="preserve">3% </w:t>
      </w:r>
    </w:p>
    <w:p>
      <w:r/>
    </w:p>
    <w:p>
      <w:r>
        <w:t xml:space="preserve">年折旧率 </w:t>
      </w:r>
    </w:p>
    <w:p>
      <w:r>
        <w:t xml:space="preserve">3.23% </w:t>
      </w:r>
    </w:p>
    <w:p>
      <w:r>
        <w:t xml:space="preserve">12.13%-32.33% </w:t>
      </w:r>
    </w:p>
    <w:p>
      <w:r>
        <w:t xml:space="preserve">9.70%-12.13% </w:t>
      </w:r>
    </w:p>
    <w:p>
      <w:r>
        <w:t xml:space="preserve">12.13%-32.33% </w:t>
      </w:r>
    </w:p>
    <w:p>
      <w:r>
        <w:t xml:space="preserve">12.13%-32.33% </w:t>
      </w:r>
    </w:p>
    <w:p>
      <w:r/>
    </w:p>
    <w:p>
      <w:r>
        <w:t xml:space="preserve">(3). 融资租入固定资产的认定依据、计价和折旧方法 </w:t>
      </w:r>
    </w:p>
    <w:p>
      <w:r>
        <w:t xml:space="preserve">√适用  □不适用  </w:t>
      </w:r>
    </w:p>
    <w:p>
      <w:r>
        <w:t>融资租入固定资产为实质上转移了与资产所有权有关的全部风险和报酬的租赁。融资租入固</w:t>
      </w:r>
    </w:p>
    <w:p>
      <w:r/>
    </w:p>
    <w:p>
      <w:r>
        <w:t>定资产初始计价为租赁期开始日租赁资产公允价值与最低租赁付款额现值较低者作为入账价值；</w:t>
      </w:r>
    </w:p>
    <w:p>
      <w:r/>
    </w:p>
    <w:p>
      <w:r>
        <w:t xml:space="preserve">融资租入固定资产后续计价采用与自有固定资产相一致的折旧政策计提折旧及减值准备。 </w:t>
      </w:r>
    </w:p>
    <w:p>
      <w:r/>
    </w:p>
    <w:p>
      <w:r>
        <w:t xml:space="preserve">17. 在建工程 </w:t>
      </w:r>
    </w:p>
    <w:p>
      <w:r>
        <w:t xml:space="preserve">√适用  □不适用  </w:t>
      </w:r>
    </w:p>
    <w:p>
      <w:r>
        <w:t>本公司在建工程分为自营方式建造和出包方式建造两种。在建工程在工程完工达到预定可使</w:t>
      </w:r>
    </w:p>
    <w:p>
      <w:r/>
    </w:p>
    <w:p>
      <w:r>
        <w:t>用状态时，结转固定资产。预定可使用状态的判断标准，应符合下列情况之一：固定资产的实体</w:t>
      </w:r>
    </w:p>
    <w:p>
      <w:r/>
    </w:p>
    <w:p>
      <w:r>
        <w:t>建造（包括安装）工作已经全部完成或实质上已经全部完成；已经试生产或试运行，并且其结果</w:t>
      </w:r>
    </w:p>
    <w:p>
      <w:r/>
    </w:p>
    <w:p>
      <w:r>
        <w:t>表明资产能够正常运行或能够稳定地生产出合格产品，或者试运行结果表明其能够正常运转或营</w:t>
      </w:r>
    </w:p>
    <w:p>
      <w:r/>
    </w:p>
    <w:p>
      <w:r>
        <w:t>业；该项建造的固定资产上的支出金额很少或者几乎不再发生；所购建的固定资产已经达到设计</w:t>
      </w:r>
    </w:p>
    <w:p>
      <w:r/>
    </w:p>
    <w:p>
      <w:r>
        <w:t xml:space="preserve">或合同要求，或与设计或合同要求基本相符。 </w:t>
      </w:r>
    </w:p>
    <w:p>
      <w:r/>
    </w:p>
    <w:p>
      <w:r>
        <w:t xml:space="preserve">18. 借款费用 </w:t>
      </w:r>
    </w:p>
    <w:p>
      <w:r>
        <w:t xml:space="preserve">√适用  □不适用  </w:t>
      </w:r>
    </w:p>
    <w:p>
      <w:r>
        <w:t xml:space="preserve">1、借款费用资本化的确认原则 </w:t>
      </w:r>
    </w:p>
    <w:p>
      <w:r/>
    </w:p>
    <w:p>
      <w:r>
        <w:t>本公司发生的借款费用，可直接归属于符合资本化条件的资产的购建或者生产的，予以资本</w:t>
      </w:r>
    </w:p>
    <w:p>
      <w:r/>
    </w:p>
    <w:p>
      <w:r>
        <w:t>化，计入相关资产成本；其他借款费用，在发生时根据其发生额确认为费用，计入当期损益。符</w:t>
      </w:r>
    </w:p>
    <w:p>
      <w:r/>
    </w:p>
    <w:p>
      <w:r>
        <w:t>合资本化条件的资产，是指需要经过相当长时间的购建或者生产活动才能达到预定可使用或者可</w:t>
      </w:r>
    </w:p>
    <w:p>
      <w:r/>
    </w:p>
    <w:p>
      <w:r>
        <w:t xml:space="preserve">销售状态的固定资产、投资性房地产和存货等资产。 </w:t>
      </w:r>
    </w:p>
    <w:p>
      <w:r/>
    </w:p>
    <w:p>
      <w:r>
        <w:t xml:space="preserve">2、资本化金额计算方法 </w:t>
      </w:r>
    </w:p>
    <w:p>
      <w:r/>
    </w:p>
    <w:p>
      <w:r>
        <w:t>资本化期间，是指从借款费用开始资本化时点到停止资本化时点的期间。借款费用暂停资本</w:t>
      </w:r>
    </w:p>
    <w:p>
      <w:r/>
    </w:p>
    <w:p>
      <w:r>
        <w:t>化的期间不包括在内。在购建或生产过程中发生非正常中断、且中断时间连续超过 3 个月的，应</w:t>
      </w:r>
    </w:p>
    <w:p>
      <w:r/>
    </w:p>
    <w:p>
      <w:r>
        <w:t xml:space="preserve">当暂停借款费用的资本化。 </w:t>
      </w:r>
    </w:p>
    <w:p>
      <w:r/>
    </w:p>
    <w:p>
      <w:r>
        <w:t>借入专门借款，按照专门借款当期实际发生的利息费用，减去将尚未动用的借款资金存入银</w:t>
      </w:r>
    </w:p>
    <w:p>
      <w:r/>
    </w:p>
    <w:p>
      <w:r>
        <w:t>行取得的利息收入或进行暂时性投资取得的投资收益后的金额确定；占用一般借款按照累计资产</w:t>
      </w:r>
    </w:p>
    <w:p>
      <w:r/>
    </w:p>
    <w:p>
      <w:r>
        <w:t>支出超过专门借款部分的资产支出加权平均数乘以所占用一般借款的资本化率计算确定，资本化</w:t>
      </w:r>
    </w:p>
    <w:p>
      <w:r/>
    </w:p>
    <w:p>
      <w:r>
        <w:t>率为一般借款的加权平均利率；借款存在折价或溢价的，按照实际利率法确定每一会计期间应摊</w:t>
      </w:r>
    </w:p>
    <w:p>
      <w:r/>
    </w:p>
    <w:p>
      <w:r>
        <w:t xml:space="preserve">83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销的折价或溢价金额，调整每期利息金额。 </w:t>
      </w:r>
    </w:p>
    <w:p>
      <w:r/>
    </w:p>
    <w:p>
      <w:r>
        <w:t>实际利率法是根据借款实际利率计算其摊余折价或溢价或利息费用的方法。其中实际利率是</w:t>
      </w:r>
    </w:p>
    <w:p>
      <w:r/>
    </w:p>
    <w:p>
      <w:r>
        <w:t xml:space="preserve">借款在预期存续期间的未来现金流量，折现为该借款当前账面价值所使用的利率。 </w:t>
      </w:r>
    </w:p>
    <w:p>
      <w:r/>
    </w:p>
    <w:p>
      <w:r>
        <w:t xml:space="preserve">19. 生物资产 </w:t>
      </w:r>
    </w:p>
    <w:p>
      <w:r>
        <w:t xml:space="preserve">□适用  √不适用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t xml:space="preserve">1、无形资产的计价方法 </w:t>
      </w:r>
    </w:p>
    <w:p>
      <w:r/>
    </w:p>
    <w:p>
      <w:r>
        <w:t>本公司无形资产按照成本进行初始计量。购入的无形资产，按实际支付的价款和相关支出作</w:t>
      </w:r>
    </w:p>
    <w:p>
      <w:r/>
    </w:p>
    <w:p>
      <w:r>
        <w:t>为实际成本。投资者投入的无形资产，按投资合同或协议约定的价值确定实际成本，但合同或协</w:t>
      </w:r>
    </w:p>
    <w:p>
      <w:r/>
    </w:p>
    <w:p>
      <w:r>
        <w:t>议约定价值不公允的，按公允价值确定实际成本。自行开发的无形资产，其成本为达到预定用途</w:t>
      </w:r>
    </w:p>
    <w:p>
      <w:r/>
    </w:p>
    <w:p>
      <w:r>
        <w:t xml:space="preserve">前所发生的支出总额。 </w:t>
      </w:r>
    </w:p>
    <w:p>
      <w:r/>
    </w:p>
    <w:p>
      <w:r>
        <w:t>本公司无形资产后续计量方法分别为：使用寿命有限无形资产采用直线法摊销，并在年度终</w:t>
      </w:r>
    </w:p>
    <w:p>
      <w:r/>
    </w:p>
    <w:p>
      <w:r>
        <w:t>了，对无形资产的使用寿命和摊销方法进行复核，如与原先估计数存在差异的，进行相应的调整；</w:t>
      </w:r>
    </w:p>
    <w:p>
      <w:r/>
    </w:p>
    <w:p>
      <w:r>
        <w:t>使用寿命不确定的无形资产不摊销，但在年度终了对其进行减值测试并对使用寿命进行复核，当</w:t>
      </w:r>
    </w:p>
    <w:p>
      <w:r/>
    </w:p>
    <w:p>
      <w:r>
        <w:t xml:space="preserve">有确凿证据表明其使用寿命是有限的，则估计其使用寿命，按直线法进行摊销。 </w:t>
      </w:r>
    </w:p>
    <w:p>
      <w:r/>
    </w:p>
    <w:p>
      <w:r>
        <w:t xml:space="preserve">2、使用寿命不确定的判断依据 </w:t>
      </w:r>
    </w:p>
    <w:p>
      <w:r/>
    </w:p>
    <w:p>
      <w:r>
        <w:t>本公司将无法预见该资产为公司带来经济利益的期限，或使用期限不确定等无形资产确定为</w:t>
      </w:r>
    </w:p>
    <w:p>
      <w:r/>
    </w:p>
    <w:p>
      <w:r>
        <w:t>使用寿命不确定的无形资产。使用寿命不确定的判断依据为：来源于合同性权利或其他法定权利，</w:t>
      </w:r>
    </w:p>
    <w:p>
      <w:r/>
    </w:p>
    <w:p>
      <w:r>
        <w:t>但合同规定或法律规定无明确使用年限；综合同行业情况或相关专家论证等，仍无法判断无形资</w:t>
      </w:r>
    </w:p>
    <w:p>
      <w:r/>
    </w:p>
    <w:p>
      <w:r>
        <w:t xml:space="preserve">产为公司带来经济利益的期限。 </w:t>
      </w:r>
    </w:p>
    <w:p>
      <w:r/>
    </w:p>
    <w:p>
      <w:r>
        <w:t>每年年末，对使用寿命不确定无形资产使用寿命进行复核，主要采取自下而上的方式，由无形</w:t>
      </w:r>
    </w:p>
    <w:p>
      <w:r/>
    </w:p>
    <w:p>
      <w:r>
        <w:t xml:space="preserve">资产使用相关部门进行基础复核，评价使用寿命不确定判断依据是否存在变化等。 </w:t>
      </w:r>
    </w:p>
    <w:p>
      <w:r/>
    </w:p>
    <w:p>
      <w:r>
        <w:t xml:space="preserve">(2). 内部研究开发支出会计政策 </w:t>
      </w:r>
    </w:p>
    <w:p>
      <w:r/>
    </w:p>
    <w:p>
      <w:r>
        <w:t xml:space="preserve">√适用 □不适用  </w:t>
      </w:r>
    </w:p>
    <w:p>
      <w:r/>
    </w:p>
    <w:p>
      <w:r>
        <w:t>内部研究开发项目研究阶段的支出，于发生时计入当期损益；开发阶段的支出，同时满足下</w:t>
      </w:r>
    </w:p>
    <w:p>
      <w:r/>
    </w:p>
    <w:p>
      <w:r>
        <w:t>列条件的，确认为无形资产：①完成该无形资产以使其能够使用或出售在技术上具有可行性；②</w:t>
      </w:r>
    </w:p>
    <w:p>
      <w:r/>
    </w:p>
    <w:p>
      <w:r>
        <w:t>具有完成该无形资产并使用或出售的意图；③无形资产产生经济利益的方式，包括能够证明运用</w:t>
      </w:r>
    </w:p>
    <w:p>
      <w:r/>
    </w:p>
    <w:p>
      <w:r>
        <w:t>该无形资产生产的产品存在市场或无形资产自身存在市场，无形资产将在内部使用的，能证明其</w:t>
      </w:r>
    </w:p>
    <w:p>
      <w:r/>
    </w:p>
    <w:p>
      <w:r>
        <w:t xml:space="preserve">84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有用性；④有足够的技术、财务资源和其他资源支持，以完成该无形资产的开发，并有能力使用</w:t>
      </w:r>
    </w:p>
    <w:p>
      <w:r/>
    </w:p>
    <w:p>
      <w:r>
        <w:t xml:space="preserve">或出售该无形资产；⑤归属于该无形资产开发阶段的支出能够可靠地计量。 </w:t>
      </w:r>
    </w:p>
    <w:p>
      <w:r/>
    </w:p>
    <w:p>
      <w:r>
        <w:t>划分内部研究开发项目的研究阶段和开发阶段的具体标准：为获取新的技术和知识等进行的</w:t>
      </w:r>
    </w:p>
    <w:p>
      <w:r/>
    </w:p>
    <w:p>
      <w:r>
        <w:t>有计划的调查阶段，应确定为研究阶段，该阶段具有计划性和探索性等特点；在进行商业性生产</w:t>
      </w:r>
    </w:p>
    <w:p>
      <w:r/>
    </w:p>
    <w:p>
      <w:r>
        <w:t>或使用前，将研究成果或其他知识应用于某项计划或设计，以生产出新的或具有实质性改进的材</w:t>
      </w:r>
    </w:p>
    <w:p>
      <w:r/>
    </w:p>
    <w:p>
      <w:r>
        <w:t xml:space="preserve">料、装置、产品等阶段，应确定为开发阶段，该阶段具有针对性和形成成果的可能性较大等特点。 </w:t>
      </w:r>
    </w:p>
    <w:p>
      <w:r/>
    </w:p>
    <w:p>
      <w:r>
        <w:t xml:space="preserve">22. 长期资产减值 </w:t>
      </w:r>
    </w:p>
    <w:p>
      <w:r/>
    </w:p>
    <w:p>
      <w:r>
        <w:t xml:space="preserve">√适用  □不适用  </w:t>
      </w:r>
    </w:p>
    <w:p>
      <w:r/>
    </w:p>
    <w:p>
      <w:r>
        <w:t>长期股权投资、采用成本模式计量的投资性房地产、固定资产、在建工程、采用成本模式计</w:t>
      </w:r>
    </w:p>
    <w:p>
      <w:r/>
    </w:p>
    <w:p>
      <w:r>
        <w:t>量的生产性生物资产、油气资产、无形资产、商誉等长期资产于资产负债表日存在减值迹象的，</w:t>
      </w:r>
    </w:p>
    <w:p>
      <w:r/>
    </w:p>
    <w:p>
      <w:r>
        <w:t>进行减值测试。减值测试结果表明资产的可收回金额低于其账面价值的，按其差额计提减值准备</w:t>
      </w:r>
    </w:p>
    <w:p>
      <w:r/>
    </w:p>
    <w:p>
      <w:r>
        <w:t xml:space="preserve">并计入减值损失。 </w:t>
      </w:r>
    </w:p>
    <w:p>
      <w:r/>
    </w:p>
    <w:p>
      <w:r>
        <w:t>可收回金额为资产的公允价值减去处置费用后的净额与资产预计未来现金流量的现值两者之</w:t>
      </w:r>
    </w:p>
    <w:p>
      <w:r/>
    </w:p>
    <w:p>
      <w:r>
        <w:t>间的较高者。资产减值准备按单项资产为基础计算并确认，如果难以对单项资产的可收回金额进</w:t>
      </w:r>
    </w:p>
    <w:p>
      <w:r/>
    </w:p>
    <w:p>
      <w:r>
        <w:t>行估计的，以该资产所属的资产组确定资产组的可收回金额。资产组是能够独立产生现金流入的</w:t>
      </w:r>
    </w:p>
    <w:p>
      <w:r/>
    </w:p>
    <w:p>
      <w:r>
        <w:t xml:space="preserve">最小资产组合。 </w:t>
      </w:r>
    </w:p>
    <w:p>
      <w:r/>
    </w:p>
    <w:p>
      <w:r>
        <w:t>在财务报表中单独列示的商誉，无论是否存在减值迹象，至少每年进行减值测试。减值测试</w:t>
      </w:r>
    </w:p>
    <w:p>
      <w:r/>
    </w:p>
    <w:p>
      <w:r>
        <w:t>时，商誉的账面价值分摊至预期从企业合并的协同效应中受益的资产组或资产组组合。测试结果</w:t>
      </w:r>
    </w:p>
    <w:p>
      <w:r/>
    </w:p>
    <w:p>
      <w:r>
        <w:t>表明包含分摊的商誉的资产组或资产组组合的可收回金额低于其账面价值的，确认相应的减值损</w:t>
      </w:r>
    </w:p>
    <w:p>
      <w:r/>
    </w:p>
    <w:p>
      <w:r>
        <w:t>失。减值损失金额先抵减分摊至该资产组或资产组组合的商誉的账面价值，再根据资产组或资产</w:t>
      </w:r>
    </w:p>
    <w:p>
      <w:r/>
    </w:p>
    <w:p>
      <w:r>
        <w:t xml:space="preserve">组组合中除商誉以外的其他各项资产的账面价值所占比重，按比例抵减其他各项资产的账面价值。 </w:t>
      </w:r>
    </w:p>
    <w:p>
      <w:r/>
    </w:p>
    <w:p>
      <w:r>
        <w:t xml:space="preserve">上述资产减值损失一经确认，以后期间不予转回价值得以恢复的部分。 </w:t>
      </w:r>
    </w:p>
    <w:p>
      <w:r/>
    </w:p>
    <w:p>
      <w:r>
        <w:t xml:space="preserve">23. 长期待摊费用 </w:t>
      </w:r>
    </w:p>
    <w:p>
      <w:r/>
    </w:p>
    <w:p>
      <w:r>
        <w:t xml:space="preserve">√适用  □不适用  </w:t>
      </w:r>
    </w:p>
    <w:p>
      <w:r/>
    </w:p>
    <w:p>
      <w:r>
        <w:t>本公司长期待摊费用是指已经支出，但受益期限在一年以上（不含一年）的各项费用。长期</w:t>
      </w:r>
    </w:p>
    <w:p>
      <w:r/>
    </w:p>
    <w:p>
      <w:r>
        <w:t>待摊费用按费用项目的受益期限分期摊销。若长期待摊的费用项目不能使以后会计期间受益，则</w:t>
      </w:r>
    </w:p>
    <w:p>
      <w:r/>
    </w:p>
    <w:p>
      <w:r>
        <w:t xml:space="preserve">将尚未摊销的该项目的摊余价值全部转入当期损益。 </w:t>
      </w:r>
    </w:p>
    <w:p>
      <w:r/>
    </w:p>
    <w:p>
      <w:r>
        <w:t xml:space="preserve">24. 职工薪酬 </w:t>
      </w:r>
    </w:p>
    <w:p>
      <w:r/>
    </w:p>
    <w:p>
      <w:r>
        <w:t>职工薪酬，是指企业为获得职工提供的服务或解除劳动关系而给予的各种形式的报酬或补偿。</w:t>
      </w:r>
    </w:p>
    <w:p>
      <w:r/>
    </w:p>
    <w:p>
      <w:r>
        <w:t xml:space="preserve">职工薪酬主要包括短期薪酬、离职后福利、辞退福利和其他长期职工福利。 </w:t>
      </w:r>
    </w:p>
    <w:p>
      <w:r/>
    </w:p>
    <w:p>
      <w:r>
        <w:t xml:space="preserve">85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 短期薪酬的会计处理方法 </w:t>
      </w:r>
    </w:p>
    <w:p>
      <w:r/>
    </w:p>
    <w:p>
      <w:r>
        <w:t xml:space="preserve">√适用  □不适用  </w:t>
      </w:r>
    </w:p>
    <w:p>
      <w:r/>
    </w:p>
    <w:p>
      <w:r>
        <w:t>在职工为本公司提供服务的会计期间，将实际发生的短期薪酬确认为负债，并计入当期损益，</w:t>
      </w:r>
    </w:p>
    <w:p>
      <w:r/>
    </w:p>
    <w:p>
      <w:r>
        <w:t>其他会计准则要求或允许计入资产成本的除外。本公司发生的职工福利费，在实际发生时根据实</w:t>
      </w:r>
    </w:p>
    <w:p>
      <w:r/>
    </w:p>
    <w:p>
      <w:r>
        <w:t>际发生额计入当期损益或相关资产成本。职工福利费为非货币性福利的，按照公允价值计量。企</w:t>
      </w:r>
    </w:p>
    <w:p>
      <w:r/>
    </w:p>
    <w:p>
      <w:r>
        <w:t>业为职工缴纳的医疗保险费、工伤保险费、生育保险费等社会保险费和住房公积金，以及按规定</w:t>
      </w:r>
    </w:p>
    <w:p>
      <w:r/>
    </w:p>
    <w:p>
      <w:r>
        <w:t>提取的工会经费和职工教育经费，在职工提供服务的会计期间，根据规定的计提基础和计提比例</w:t>
      </w:r>
    </w:p>
    <w:p>
      <w:r/>
    </w:p>
    <w:p>
      <w:r>
        <w:t xml:space="preserve">计算确定相应的职工薪酬金额，并确认相应负债，计入当期损益或相关资产成本。 </w:t>
      </w:r>
    </w:p>
    <w:p>
      <w:r/>
    </w:p>
    <w:p>
      <w:r>
        <w:t xml:space="preserve">(2). 离职后福利的会计处理方法 </w:t>
      </w:r>
    </w:p>
    <w:p>
      <w:r/>
    </w:p>
    <w:p>
      <w:r>
        <w:t xml:space="preserve">√适用  □不适用  </w:t>
      </w:r>
    </w:p>
    <w:p>
      <w:r/>
    </w:p>
    <w:p>
      <w:r>
        <w:t>本公司在职工提供服务的会计期间，根据设定提存计划计算的应缴存金额确认为负债，并计</w:t>
      </w:r>
    </w:p>
    <w:p>
      <w:r/>
    </w:p>
    <w:p>
      <w:r>
        <w:t>入当期损益或相关资产成本。根据预期累计福利单位法确定的公式将设定受益计划产生的福利义</w:t>
      </w:r>
    </w:p>
    <w:p>
      <w:r/>
    </w:p>
    <w:p>
      <w:r>
        <w:t xml:space="preserve">务归属于职工提供服务的期间，并计入当期损益或相关资产成本。 </w:t>
      </w:r>
    </w:p>
    <w:p>
      <w:r/>
    </w:p>
    <w:p>
      <w:r>
        <w:t xml:space="preserve">(3). 辞退福利的会计处理方法 </w:t>
      </w:r>
    </w:p>
    <w:p>
      <w:r/>
    </w:p>
    <w:p>
      <w:r>
        <w:t xml:space="preserve">√适用  □不适用  </w:t>
      </w:r>
    </w:p>
    <w:p>
      <w:r/>
    </w:p>
    <w:p>
      <w:r>
        <w:t>辞退福利企业向职工提供辞退福利时，在下列两者孰早日确认辞退福利产生的职工薪酬负债，</w:t>
      </w:r>
    </w:p>
    <w:p>
      <w:r/>
    </w:p>
    <w:p>
      <w:r>
        <w:t>并计入当期损益：企业不能单方面撤回因解除劳动关系计划或裁减建议所提供的辞退福利时；企</w:t>
      </w:r>
    </w:p>
    <w:p>
      <w:r/>
    </w:p>
    <w:p>
      <w:r>
        <w:t xml:space="preserve">业确认与涉及支付辞退福利的重组相关的成本或费用时。 </w:t>
      </w:r>
    </w:p>
    <w:p>
      <w:r/>
    </w:p>
    <w:p>
      <w:r>
        <w:t xml:space="preserve">(4). 其他长期职工福利的会计处理方法 </w:t>
      </w:r>
    </w:p>
    <w:p>
      <w:r/>
    </w:p>
    <w:p>
      <w:r>
        <w:t xml:space="preserve">√适用  □不适用  </w:t>
      </w:r>
    </w:p>
    <w:p>
      <w:r/>
    </w:p>
    <w:p>
      <w:r>
        <w:t>本公司向职工提供的其他长期职工福利，符合设定提存计划条件的，应当有关设定提存计划</w:t>
      </w:r>
    </w:p>
    <w:p>
      <w:r/>
    </w:p>
    <w:p>
      <w:r>
        <w:t>的规定进行处理；除此之外，根据设定受益计划的有关规定，确认和计量其他长期职工福利净负</w:t>
      </w:r>
    </w:p>
    <w:p>
      <w:r/>
    </w:p>
    <w:p>
      <w:r>
        <w:t xml:space="preserve">债或净资产。 </w:t>
      </w:r>
    </w:p>
    <w:p>
      <w:r/>
    </w:p>
    <w:p>
      <w:r>
        <w:t xml:space="preserve">25. 预计负债 </w:t>
      </w:r>
    </w:p>
    <w:p>
      <w:r/>
    </w:p>
    <w:p>
      <w:r>
        <w:t xml:space="preserve">√适用  □不适用  </w:t>
      </w:r>
    </w:p>
    <w:p>
      <w:r/>
    </w:p>
    <w:p>
      <w:r>
        <w:t>当与或有事项相关的义务是公司承担的现时义务，且履行该义务很可能导致经济利益流出，</w:t>
      </w:r>
    </w:p>
    <w:p>
      <w:r/>
    </w:p>
    <w:p>
      <w:r>
        <w:t>同时其金额能够可靠地计量时确认该义务为预计负债。本公司按照履行相关现时义务所需支出的</w:t>
      </w:r>
    </w:p>
    <w:p>
      <w:r/>
    </w:p>
    <w:p>
      <w:r>
        <w:t>最佳估计数进行初始计量，如所需支出存在一个连续范围，且该范围内各种结果发生的可能性相</w:t>
      </w:r>
    </w:p>
    <w:p>
      <w:r/>
    </w:p>
    <w:p>
      <w:r>
        <w:t xml:space="preserve">86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同，最佳估计数按照该范围内的中间值确定；如涉及多个项目，按照各种可能结果及相关概率计</w:t>
      </w:r>
    </w:p>
    <w:p>
      <w:r/>
    </w:p>
    <w:p>
      <w:r>
        <w:t xml:space="preserve">算确定最佳估计数。 </w:t>
      </w:r>
    </w:p>
    <w:p>
      <w:r/>
    </w:p>
    <w:p>
      <w:r>
        <w:t>资产负债表日应当对预计负债账面价值进行复核，有确凿证据表明该账面价值不能真实反映</w:t>
      </w:r>
    </w:p>
    <w:p>
      <w:r/>
    </w:p>
    <w:p>
      <w:r>
        <w:t xml:space="preserve">当前最佳估计数，应当按照当前最佳估计数对该账面价值进行调整。 </w:t>
      </w:r>
    </w:p>
    <w:p>
      <w:r/>
    </w:p>
    <w:p>
      <w:r>
        <w:t xml:space="preserve">26. 股份支付 </w:t>
      </w:r>
    </w:p>
    <w:p>
      <w:r/>
    </w:p>
    <w:p>
      <w:r>
        <w:t xml:space="preserve">□适用  √不适用  </w:t>
      </w:r>
    </w:p>
    <w:p>
      <w:r/>
    </w:p>
    <w:p>
      <w:r>
        <w:t xml:space="preserve">27. 优先股、永续债等其他金融工具 </w:t>
      </w:r>
    </w:p>
    <w:p>
      <w:r/>
    </w:p>
    <w:p>
      <w:r>
        <w:t xml:space="preserve">□适用  √不适用  </w:t>
      </w:r>
    </w:p>
    <w:p>
      <w:r/>
    </w:p>
    <w:p>
      <w:r>
        <w:t xml:space="preserve">28. 收入 </w:t>
      </w:r>
    </w:p>
    <w:p>
      <w:r>
        <w:t xml:space="preserve">√适用   □不适用  </w:t>
      </w:r>
    </w:p>
    <w:p>
      <w:r/>
    </w:p>
    <w:p>
      <w:r>
        <w:t xml:space="preserve">1、销售自主软件产品 </w:t>
      </w:r>
    </w:p>
    <w:p>
      <w:r/>
    </w:p>
    <w:p>
      <w:r>
        <w:t>本公司销售的商品在同时满足下列条件时，按从购货方已收或应收的合同或协议价款的金额</w:t>
      </w:r>
    </w:p>
    <w:p>
      <w:r/>
    </w:p>
    <w:p>
      <w:r>
        <w:t>确认销售商品收入：①已将商品所有权上的主要风险和报酬转移给购货方；②既没有保留通常与</w:t>
      </w:r>
    </w:p>
    <w:p>
      <w:r/>
    </w:p>
    <w:p>
      <w:r>
        <w:t>所有权相联系的继续管理权，也没有对已售出的商品实施有效控制；③收入的金额能够可靠地计</w:t>
      </w:r>
    </w:p>
    <w:p>
      <w:r/>
    </w:p>
    <w:p>
      <w:r>
        <w:t>量；④相关的经济利益很可能流入企业；⑤相关的已发生或将发生的成本能够可靠地计量。合同</w:t>
      </w:r>
    </w:p>
    <w:p>
      <w:r/>
    </w:p>
    <w:p>
      <w:r>
        <w:t>或协议价款的收取采用递延方式，实质上具有融资性质的，按照应收的合同或协议价款的公允价</w:t>
      </w:r>
    </w:p>
    <w:p>
      <w:r/>
    </w:p>
    <w:p>
      <w:r>
        <w:t xml:space="preserve">值确定销售商品收入金额。 </w:t>
      </w:r>
    </w:p>
    <w:p>
      <w:r/>
    </w:p>
    <w:p>
      <w:r>
        <w:t xml:space="preserve">2、提供行业解决方案和服务化业务 </w:t>
      </w:r>
    </w:p>
    <w:p>
      <w:r/>
    </w:p>
    <w:p>
      <w:r>
        <w:t>在资产负债表日提供行业解决方案和服务化业务交易的结果能够可靠估计的，采用完工百分</w:t>
      </w:r>
    </w:p>
    <w:p>
      <w:r/>
    </w:p>
    <w:p>
      <w:r>
        <w:t>比法确认提供劳务收入。本公司根据已完工作的测量确定提供劳务交易的完工进度，在资产负债</w:t>
      </w:r>
    </w:p>
    <w:p>
      <w:r/>
    </w:p>
    <w:p>
      <w:r>
        <w:t>表日提供劳务交易结果不能够可靠估计的，分别下列情况处理：①已经发生的劳务成本预计能够</w:t>
      </w:r>
    </w:p>
    <w:p>
      <w:r/>
    </w:p>
    <w:p>
      <w:r>
        <w:t>得到补偿的，按照已经发生的劳务成本金额确认提供劳务收入，并按相同金额结转劳务成本；②</w:t>
      </w:r>
    </w:p>
    <w:p>
      <w:r/>
    </w:p>
    <w:p>
      <w:r>
        <w:t>已经发生的劳务成本预计不能够得到补偿的，将已经发生的劳务成本计入当期损益，不确认提供</w:t>
      </w:r>
    </w:p>
    <w:p>
      <w:r/>
    </w:p>
    <w:p>
      <w:r>
        <w:t xml:space="preserve">劳务收入。 </w:t>
      </w:r>
    </w:p>
    <w:p>
      <w:r/>
    </w:p>
    <w:p>
      <w:r>
        <w:t xml:space="preserve">3、让渡资产使用权 </w:t>
      </w:r>
    </w:p>
    <w:p>
      <w:r/>
    </w:p>
    <w:p>
      <w:r>
        <w:t>本公司在让渡资产使用权相关的经济利益很可能流入并且收入的金额能够可靠地计量时确认</w:t>
      </w:r>
    </w:p>
    <w:p>
      <w:r/>
    </w:p>
    <w:p>
      <w:r>
        <w:t xml:space="preserve">让渡资产使用权收入。 </w:t>
      </w:r>
    </w:p>
    <w:p>
      <w:r/>
    </w:p>
    <w:p>
      <w:r>
        <w:t xml:space="preserve">87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29. 政府补助 </w:t>
      </w:r>
    </w:p>
    <w:p>
      <w:r/>
    </w:p>
    <w:p>
      <w:r>
        <w:t xml:space="preserve">√适用 □不适用  </w:t>
      </w:r>
    </w:p>
    <w:p>
      <w:r/>
    </w:p>
    <w:p>
      <w:r>
        <w:t xml:space="preserve">政府补助，是指企业从政府无偿取得货币性资产或非货币性资产。 </w:t>
      </w:r>
    </w:p>
    <w:p>
      <w:r/>
    </w:p>
    <w:p>
      <w:r>
        <w:t xml:space="preserve">1、政府补助类型 </w:t>
      </w:r>
    </w:p>
    <w:p>
      <w:r/>
    </w:p>
    <w:p>
      <w:r>
        <w:t xml:space="preserve">政府补助主要包括与资产相关的政府补助和与收益相关的政府补助两种类型。 </w:t>
      </w:r>
    </w:p>
    <w:p>
      <w:r/>
    </w:p>
    <w:p>
      <w:r>
        <w:t>本公司取得的、用于购建或以其他方式形成长期资产的政府补助，确认为与资产相关的政府</w:t>
      </w:r>
    </w:p>
    <w:p>
      <w:r/>
    </w:p>
    <w:p>
      <w:r>
        <w:t xml:space="preserve">补助。除与资产相关的政府补助之外的，确认为与收益相关的政府补助。 </w:t>
      </w:r>
    </w:p>
    <w:p>
      <w:r/>
    </w:p>
    <w:p>
      <w:r>
        <w:t xml:space="preserve">2、政府补助会计处理 </w:t>
      </w:r>
    </w:p>
    <w:p>
      <w:r/>
    </w:p>
    <w:p>
      <w:r>
        <w:t xml:space="preserve">（1）取得政府补助的初始计量 </w:t>
      </w:r>
    </w:p>
    <w:p>
      <w:r/>
    </w:p>
    <w:p>
      <w:r>
        <w:t>政府补助为货币性资产的，应当按照收到或应收的金额计量。政府补助为非货币性资产的，</w:t>
      </w:r>
    </w:p>
    <w:p>
      <w:r/>
    </w:p>
    <w:p>
      <w:r>
        <w:t xml:space="preserve">应当按照公允价值计量。 </w:t>
      </w:r>
    </w:p>
    <w:p>
      <w:r/>
    </w:p>
    <w:p>
      <w:r>
        <w:t xml:space="preserve">（2）政府补助的后续计量及终止确认 </w:t>
      </w:r>
    </w:p>
    <w:p>
      <w:r/>
    </w:p>
    <w:p>
      <w:r>
        <w:t>与资产相关的政府补助，应当确认为递延收益。确认为递延收益的，应当在相关资产使用寿</w:t>
      </w:r>
    </w:p>
    <w:p>
      <w:r/>
    </w:p>
    <w:p>
      <w:r>
        <w:t>命内按照合理、系统的方法分期计入损益。相关资产在使用寿命结束前被出售、转让、报废或发</w:t>
      </w:r>
    </w:p>
    <w:p>
      <w:r/>
    </w:p>
    <w:p>
      <w:r>
        <w:t xml:space="preserve">生毁损的，应当将尚未分配的相关递延收益余额转入资产处置当期的损益。 </w:t>
      </w:r>
    </w:p>
    <w:p>
      <w:r/>
    </w:p>
    <w:p>
      <w:r>
        <w:t>与收益相关的政府补助，应当分情况按照以下规定进行会计处理：①用于补偿企业以后期间</w:t>
      </w:r>
    </w:p>
    <w:p>
      <w:r/>
    </w:p>
    <w:p>
      <w:r>
        <w:t>的相关成本费用或损失的，确认为递延收益，并在确认相关成本费用或损失的期间，计入当期损</w:t>
      </w:r>
    </w:p>
    <w:p>
      <w:r/>
    </w:p>
    <w:p>
      <w:r>
        <w:t>益或冲减相关成本；②用于补偿企业已发生的相关成本费用或损失的，直接计入当期损益或冲减</w:t>
      </w:r>
    </w:p>
    <w:p>
      <w:r/>
    </w:p>
    <w:p>
      <w:r>
        <w:t xml:space="preserve">相关成本。 </w:t>
      </w:r>
    </w:p>
    <w:p>
      <w:r/>
    </w:p>
    <w:p>
      <w:r>
        <w:t>对于同时包含与资产相关部分和与收益相关部分的政府补助，应当区分不同部分分别进行会</w:t>
      </w:r>
    </w:p>
    <w:p>
      <w:r/>
    </w:p>
    <w:p>
      <w:r>
        <w:t xml:space="preserve">计处理；难以区分的，应当整体归类为与收益相关的政府补助。 </w:t>
      </w:r>
    </w:p>
    <w:p>
      <w:r/>
    </w:p>
    <w:p>
      <w:r>
        <w:t>与公司日常活动相关的政府补助，应当按照经济业务实质，计入其他收益。与公司日常活动</w:t>
      </w:r>
    </w:p>
    <w:p>
      <w:r/>
    </w:p>
    <w:p>
      <w:r>
        <w:t xml:space="preserve">无关的政府补助，应当计入营业外收支。 </w:t>
      </w:r>
    </w:p>
    <w:p>
      <w:r/>
    </w:p>
    <w:p>
      <w:r>
        <w:t xml:space="preserve">（3）政府补助的返还 </w:t>
      </w:r>
    </w:p>
    <w:p>
      <w:r/>
    </w:p>
    <w:p>
      <w:r>
        <w:t>已确认的政府补助需要返还的，应当在需要返还的当期分情况按照以下规定进行会计处理：</w:t>
      </w:r>
    </w:p>
    <w:p>
      <w:r/>
    </w:p>
    <w:p>
      <w:r>
        <w:t>①初始确认时冲减相关资产账面价值的，调整资产账面价值；②存在相关递延收益的，冲减相关</w:t>
      </w:r>
    </w:p>
    <w:p>
      <w:r/>
    </w:p>
    <w:p>
      <w:r>
        <w:t xml:space="preserve">递延收益账面余额，超出部分计入当期损益；③属于其他情况的，直接计入当期损益。 </w:t>
      </w:r>
    </w:p>
    <w:p>
      <w:r/>
    </w:p>
    <w:p>
      <w:r>
        <w:t xml:space="preserve">30. 递延所得税资产/递延所得税负债 </w:t>
      </w:r>
    </w:p>
    <w:p>
      <w:r/>
    </w:p>
    <w:p>
      <w:r>
        <w:t xml:space="preserve">√适用  □不适用  </w:t>
      </w:r>
    </w:p>
    <w:p>
      <w:r/>
    </w:p>
    <w:p>
      <w:r>
        <w:t>1、根据资产、负债的账面价值与其计税基础之间的差额（未作为资产和负债确认的项目按</w:t>
      </w:r>
    </w:p>
    <w:p>
      <w:r/>
    </w:p>
    <w:p>
      <w:r>
        <w:t>照税法规定可以确定其计税基础的，确定该计税基础为其差额），按照预期收回该资产或清偿该负</w:t>
      </w:r>
    </w:p>
    <w:p>
      <w:r/>
    </w:p>
    <w:p>
      <w:r>
        <w:t xml:space="preserve">债期间的适用税率计算确认递延所得税资产或递延所得税负债。 </w:t>
      </w:r>
    </w:p>
    <w:p>
      <w:r/>
    </w:p>
    <w:p>
      <w:r>
        <w:t xml:space="preserve">88 / 168 </w:t>
      </w:r>
    </w:p>
    <w:p>
      <w:r/>
    </w:p>
    <w:p>
      <w:r>
        <w:t xml:space="preserve"> </w:t>
      </w:r>
    </w:p>
    <w:p>
      <w:r>
        <w:t xml:space="preserve"> </w:t>
      </w:r>
    </w:p>
    <w:p>
      <w:r>
        <w:t xml:space="preserve">中国软件与技术服务股份有限公司                                                     2018 年年度报告 </w:t>
      </w:r>
    </w:p>
    <w:p>
      <w:r/>
    </w:p>
    <w:p>
      <w:r>
        <w:t>2、递延所得税资产的确认以很可能取得用来抵扣可抵扣暂时性差异的应纳税所得额为限。资</w:t>
      </w:r>
    </w:p>
    <w:p>
      <w:r/>
    </w:p>
    <w:p>
      <w:r>
        <w:t>产负债表日，有确凿证据表明未来期间很可能获得足够的应纳税所得额用来抵扣可抵扣暂时性差</w:t>
      </w:r>
    </w:p>
    <w:p>
      <w:r/>
    </w:p>
    <w:p>
      <w:r>
        <w:t>异的，确认以前会计期间未确认的递延所得税资产。如未来期间很可能无法获得足够的应纳税所</w:t>
      </w:r>
    </w:p>
    <w:p>
      <w:r/>
    </w:p>
    <w:p>
      <w:r>
        <w:t xml:space="preserve">得额用以抵扣递延所得税资产的，则减记递延所得税资产的账面价值。 </w:t>
      </w:r>
    </w:p>
    <w:p>
      <w:r/>
    </w:p>
    <w:p>
      <w:r>
        <w:t>3、对与子公司及联营企业投资相关的应纳税暂时性差异，确认递延所得税负债，除非本公司能</w:t>
      </w:r>
    </w:p>
    <w:p>
      <w:r/>
    </w:p>
    <w:p>
      <w:r>
        <w:t>够控制暂时性差异转回的时间且该暂时性差异在可预见的未来很可能不会转回。对与子公司及联</w:t>
      </w:r>
    </w:p>
    <w:p>
      <w:r/>
    </w:p>
    <w:p>
      <w:r>
        <w:t>营企业投资相关的可抵扣暂时性差异，当该暂时性差异在可预见的未来很可能转回且未来很可能</w:t>
      </w:r>
    </w:p>
    <w:p>
      <w:r/>
    </w:p>
    <w:p>
      <w:r>
        <w:t xml:space="preserve">获得用来抵扣可抵扣暂时性差异的应纳税所得额时，确认递延所得税资产。 </w:t>
      </w:r>
    </w:p>
    <w:p>
      <w:r/>
    </w:p>
    <w:p>
      <w:r>
        <w:t xml:space="preserve">31. 租赁 </w:t>
      </w:r>
    </w:p>
    <w:p>
      <w:r/>
    </w:p>
    <w:p>
      <w:r>
        <w:t xml:space="preserve">(1). 经营租赁的会计处理方法 </w:t>
      </w:r>
    </w:p>
    <w:p>
      <w:r/>
    </w:p>
    <w:p>
      <w:r>
        <w:t xml:space="preserve">√适用  □不适用  </w:t>
      </w:r>
    </w:p>
    <w:p>
      <w:r/>
    </w:p>
    <w:p>
      <w:r>
        <w:t>1、经营租赁的会计处理方法：经营租赁的租金支出在租赁期内按照直线法计入相关资产成</w:t>
      </w:r>
    </w:p>
    <w:p>
      <w:r/>
    </w:p>
    <w:p>
      <w:r>
        <w:t xml:space="preserve">本或当期损益。 </w:t>
      </w:r>
    </w:p>
    <w:p>
      <w:r/>
    </w:p>
    <w:p>
      <w:r>
        <w:t xml:space="preserve">(2). 融资租赁的会计处理方法 </w:t>
      </w:r>
    </w:p>
    <w:p>
      <w:r/>
    </w:p>
    <w:p>
      <w:r>
        <w:t xml:space="preserve">√适用  □不适用  </w:t>
      </w:r>
    </w:p>
    <w:p>
      <w:r/>
    </w:p>
    <w:p>
      <w:r>
        <w:t>2、融资租赁的会计处理方法：以租赁资产的公允价值与最低租赁付款额的现值两者中较低</w:t>
      </w:r>
    </w:p>
    <w:p>
      <w:r/>
    </w:p>
    <w:p>
      <w:r>
        <w:t>者作为租入资产的入账价值，租入资产的入账价值与最低租赁付款额之间的差额作为未确认融资</w:t>
      </w:r>
    </w:p>
    <w:p>
      <w:r/>
    </w:p>
    <w:p>
      <w:r>
        <w:t>费用，在租赁期内按实际利率法摊销。最低租赁付款额扣除未确认融资费用后的余额作为长期应</w:t>
      </w:r>
    </w:p>
    <w:p>
      <w:r/>
    </w:p>
    <w:p>
      <w:r>
        <w:t xml:space="preserve">付款列示。 </w:t>
      </w:r>
    </w:p>
    <w:p>
      <w:r/>
    </w:p>
    <w:p>
      <w:r>
        <w:t xml:space="preserve">32. 其他重要的会计政策和会计估计 </w:t>
      </w:r>
    </w:p>
    <w:p>
      <w:r/>
    </w:p>
    <w:p>
      <w:r>
        <w:t xml:space="preserve">□适用  √不适用  </w:t>
      </w:r>
    </w:p>
    <w:p>
      <w:r/>
    </w:p>
    <w:p>
      <w:r>
        <w:t xml:space="preserve">33. 重要会计政策和会计估计的变更 </w:t>
      </w:r>
    </w:p>
    <w:p>
      <w:r/>
    </w:p>
    <w:p>
      <w:r>
        <w:t xml:space="preserve">(1). 重要会计政策变更 </w:t>
      </w:r>
    </w:p>
    <w:p>
      <w:r/>
    </w:p>
    <w:p>
      <w:r>
        <w:t xml:space="preserve">√适用 □不适用  </w:t>
      </w:r>
    </w:p>
    <w:p>
      <w:r/>
    </w:p>
    <w:p>
      <w:r>
        <w:t xml:space="preserve">会计政策变更的内容和原因 </w:t>
      </w:r>
    </w:p>
    <w:p>
      <w:r/>
    </w:p>
    <w:p>
      <w:r>
        <w:t xml:space="preserve">审批程序 </w:t>
      </w:r>
    </w:p>
    <w:p>
      <w:r/>
    </w:p>
    <w:p>
      <w:r>
        <w:t>备注(受重要影响的</w:t>
      </w:r>
    </w:p>
    <w:p>
      <w:r/>
    </w:p>
    <w:p>
      <w:r>
        <w:t xml:space="preserve">报表项目名称和金额) </w:t>
      </w:r>
    </w:p>
    <w:p>
      <w:r/>
    </w:p>
    <w:p>
      <w:r>
        <w:t>为解决执行企业会计准则的企业在财务报告编制</w:t>
      </w:r>
    </w:p>
    <w:p>
      <w:r/>
    </w:p>
    <w:p>
      <w:r>
        <w:t>2018 年</w:t>
      </w:r>
    </w:p>
    <w:p>
      <w:r/>
    </w:p>
    <w:p>
      <w:r>
        <w:t>受影响的财务报表项</w:t>
      </w:r>
    </w:p>
    <w:p>
      <w:r/>
    </w:p>
    <w:p>
      <w:r>
        <w:t>中的实际问题，规范企业财务报表列报，提高会计信</w:t>
      </w:r>
    </w:p>
    <w:p>
      <w:r/>
    </w:p>
    <w:p>
      <w:r>
        <w:t>度第六届董</w:t>
      </w:r>
    </w:p>
    <w:p>
      <w:r/>
    </w:p>
    <w:p>
      <w:r>
        <w:t xml:space="preserve">目明细情况如下 </w:t>
      </w:r>
    </w:p>
    <w:p>
      <w:r/>
    </w:p>
    <w:p>
      <w:r>
        <w:t xml:space="preserve">89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息质量，财政部于 2018 年 6 月 15 日发布了</w:t>
      </w:r>
    </w:p>
    <w:p>
      <w:r/>
    </w:p>
    <w:p>
      <w:r>
        <w:t>事会第四十</w:t>
      </w:r>
    </w:p>
    <w:p>
      <w:r/>
    </w:p>
    <w:p>
      <w:r>
        <w:t>[2018]15 号文件，对一般企业财务报表格式进行了修</w:t>
      </w:r>
    </w:p>
    <w:p>
      <w:r/>
    </w:p>
    <w:p>
      <w:r>
        <w:t>次会议审议</w:t>
      </w:r>
    </w:p>
    <w:p>
      <w:r/>
    </w:p>
    <w:p>
      <w:r>
        <w:t>订。根据财会[2018]15 号文件的要求，公司需对会计</w:t>
      </w:r>
    </w:p>
    <w:p>
      <w:r/>
    </w:p>
    <w:p>
      <w:r>
        <w:t xml:space="preserve">通过 </w:t>
      </w:r>
    </w:p>
    <w:p>
      <w:r/>
    </w:p>
    <w:p>
      <w:r>
        <w:t>政策相关内容进行相应调整，按照该文件规定的一般</w:t>
      </w:r>
    </w:p>
    <w:p>
      <w:r/>
    </w:p>
    <w:p>
      <w:r>
        <w:t>企业财务报表格式（适用于尚未执行新金融准则和新</w:t>
      </w:r>
    </w:p>
    <w:p>
      <w:r/>
    </w:p>
    <w:p>
      <w:r>
        <w:t xml:space="preserve">收入准则的企业）编制公司的财务报表。 </w:t>
      </w:r>
    </w:p>
    <w:p>
      <w:r/>
    </w:p>
    <w:p>
      <w:r>
        <w:t xml:space="preserve">其他说明 </w:t>
      </w:r>
    </w:p>
    <w:p>
      <w:r/>
    </w:p>
    <w:p>
      <w:r>
        <w:t>根据财政部 2018 年 6 月 15 日发布的《关于修订印发 2018 年度一般企业财务报表格式的</w:t>
      </w:r>
    </w:p>
    <w:p>
      <w:r/>
    </w:p>
    <w:p>
      <w:r>
        <w:t xml:space="preserve">通知》（财会〔2018〕 15 号），本公司对财务报表格式进行了以下修订： </w:t>
      </w:r>
    </w:p>
    <w:p>
      <w:r/>
    </w:p>
    <w:p>
      <w:r>
        <w:t>①资产负债表：将原“应收票据”及“应收账款”项目归并至“应收票据及应收账款”；将</w:t>
      </w:r>
    </w:p>
    <w:p>
      <w:r/>
    </w:p>
    <w:p>
      <w:r>
        <w:t>原“应收利息”“应收股利”及“其他应收款”项目归并至“其他应收款”；将原“固定资产”</w:t>
      </w:r>
    </w:p>
    <w:p>
      <w:r/>
    </w:p>
    <w:p>
      <w:r>
        <w:t>及“固定资产清理”项目归并至“固定资产”；将原“工程物资”及“在建工程”项目归并至</w:t>
      </w:r>
    </w:p>
    <w:p>
      <w:r/>
    </w:p>
    <w:p>
      <w:r>
        <w:t>“在建工程”；将原“应付票据”及“应付账款”项目归并至“应付票据及应付账款”；将原“应</w:t>
      </w:r>
    </w:p>
    <w:p>
      <w:r/>
    </w:p>
    <w:p>
      <w:r>
        <w:t>付利息”“应付股利”及“其他应付款”项目归并至“其他应付款”；将原“长期应付款”及</w:t>
      </w:r>
    </w:p>
    <w:p>
      <w:r/>
    </w:p>
    <w:p>
      <w:r>
        <w:t xml:space="preserve">“专项应付款”项目归并至“长期应付款”。 </w:t>
      </w:r>
    </w:p>
    <w:p>
      <w:r/>
    </w:p>
    <w:p>
      <w:r>
        <w:t>②利润表：将“管理费用”项目分拆“管理费用”和“研发费用”明细项目列报利润表中</w:t>
      </w:r>
    </w:p>
    <w:p>
      <w:r/>
    </w:p>
    <w:p>
      <w:r>
        <w:t xml:space="preserve">“财务费用”项目下增加“利息费用”和“利息收入”明细项目列报。 </w:t>
      </w:r>
    </w:p>
    <w:p>
      <w:r/>
    </w:p>
    <w:p>
      <w:r>
        <w:t xml:space="preserve">③所有者权益变动表：新增“设定受益计划变动额结转留存收益”项目。 </w:t>
      </w:r>
    </w:p>
    <w:p>
      <w:r/>
    </w:p>
    <w:p>
      <w:r>
        <w:t xml:space="preserve">上述会计政策变更事项已经第三届董事会第五次会议审议批准。 </w:t>
      </w:r>
    </w:p>
    <w:p>
      <w:r/>
    </w:p>
    <w:p>
      <w:r>
        <w:t xml:space="preserve">期初及上年（2017 年 12 月 31 日/2017 年度）受影响的财务报表项目明细情况如 </w:t>
      </w:r>
    </w:p>
    <w:p>
      <w:r/>
    </w:p>
    <w:p>
      <w:r>
        <w:t xml:space="preserve">下： </w:t>
      </w:r>
    </w:p>
    <w:p>
      <w:r/>
    </w:p>
    <w:p>
      <w:r>
        <w:t xml:space="preserve">调整前 </w:t>
      </w:r>
    </w:p>
    <w:p>
      <w:r/>
    </w:p>
    <w:p>
      <w:r>
        <w:t xml:space="preserve">调整后 </w:t>
      </w:r>
    </w:p>
    <w:p>
      <w:r/>
    </w:p>
    <w:p>
      <w:r>
        <w:t xml:space="preserve">报表项目  </w:t>
      </w:r>
    </w:p>
    <w:p>
      <w:r/>
    </w:p>
    <w:p>
      <w:r>
        <w:t xml:space="preserve">金额  </w:t>
      </w:r>
    </w:p>
    <w:p>
      <w:r/>
    </w:p>
    <w:p>
      <w:r>
        <w:t xml:space="preserve">报表项目  </w:t>
      </w:r>
    </w:p>
    <w:p>
      <w:r/>
    </w:p>
    <w:p>
      <w:r>
        <w:t xml:space="preserve">金额 </w:t>
      </w:r>
    </w:p>
    <w:p>
      <w:r/>
    </w:p>
    <w:p>
      <w:r>
        <w:t xml:space="preserve">应收票据  </w:t>
      </w:r>
    </w:p>
    <w:p>
      <w:r/>
    </w:p>
    <w:p>
      <w:r>
        <w:t xml:space="preserve">64,601,312.17 </w:t>
      </w:r>
    </w:p>
    <w:p>
      <w:r/>
    </w:p>
    <w:p>
      <w:r>
        <w:t xml:space="preserve">应收账款  </w:t>
      </w:r>
    </w:p>
    <w:p>
      <w:r/>
    </w:p>
    <w:p>
      <w:r>
        <w:t xml:space="preserve">1,122,008,763.55 </w:t>
      </w:r>
    </w:p>
    <w:p>
      <w:r/>
    </w:p>
    <w:p>
      <w:r>
        <w:t xml:space="preserve">应收票据及应收账款  </w:t>
      </w:r>
    </w:p>
    <w:p>
      <w:r/>
    </w:p>
    <w:p>
      <w:r>
        <w:t xml:space="preserve">1,186,610,075.72 </w:t>
      </w:r>
    </w:p>
    <w:p>
      <w:r/>
    </w:p>
    <w:p>
      <w:r>
        <w:t xml:space="preserve">应收利息  </w:t>
      </w:r>
    </w:p>
    <w:p>
      <w:r/>
    </w:p>
    <w:p>
      <w:r>
        <w:t xml:space="preserve">应收股利  </w:t>
      </w:r>
    </w:p>
    <w:p>
      <w:r/>
    </w:p>
    <w:p>
      <w:r>
        <w:t xml:space="preserve">其他应收款  </w:t>
      </w:r>
    </w:p>
    <w:p>
      <w:r/>
    </w:p>
    <w:p>
      <w:r>
        <w:t xml:space="preserve">134,880,791.88 </w:t>
      </w:r>
    </w:p>
    <w:p>
      <w:r/>
    </w:p>
    <w:p>
      <w:r>
        <w:t xml:space="preserve">固定资产  </w:t>
      </w:r>
    </w:p>
    <w:p>
      <w:r/>
    </w:p>
    <w:p>
      <w:r>
        <w:t xml:space="preserve">542,779,273.62 </w:t>
      </w:r>
    </w:p>
    <w:p>
      <w:r/>
    </w:p>
    <w:p>
      <w:r>
        <w:t xml:space="preserve">其他应收款  </w:t>
      </w:r>
    </w:p>
    <w:p>
      <w:r/>
    </w:p>
    <w:p>
      <w:r>
        <w:t xml:space="preserve">134,880,791.88 </w:t>
      </w:r>
    </w:p>
    <w:p>
      <w:r/>
    </w:p>
    <w:p>
      <w:r>
        <w:t xml:space="preserve">固定资产清理  </w:t>
      </w:r>
    </w:p>
    <w:p>
      <w:r/>
    </w:p>
    <w:p>
      <w:r>
        <w:t xml:space="preserve">在建工程  </w:t>
      </w:r>
    </w:p>
    <w:p>
      <w:r/>
    </w:p>
    <w:p>
      <w:r>
        <w:t xml:space="preserve">工程物资  </w:t>
      </w:r>
    </w:p>
    <w:p>
      <w:r/>
    </w:p>
    <w:p>
      <w:r>
        <w:t xml:space="preserve">固定资产  </w:t>
      </w:r>
    </w:p>
    <w:p>
      <w:r/>
    </w:p>
    <w:p>
      <w:r>
        <w:t xml:space="preserve">542,779,273.62 </w:t>
      </w:r>
    </w:p>
    <w:p>
      <w:r/>
    </w:p>
    <w:p>
      <w:r>
        <w:t xml:space="preserve">7,635,447.14 </w:t>
      </w:r>
    </w:p>
    <w:p>
      <w:r/>
    </w:p>
    <w:p>
      <w:r>
        <w:t xml:space="preserve">在建工程  </w:t>
      </w:r>
    </w:p>
    <w:p>
      <w:r/>
    </w:p>
    <w:p>
      <w:r>
        <w:t xml:space="preserve">7,635,447.14 </w:t>
      </w:r>
    </w:p>
    <w:p>
      <w:r/>
    </w:p>
    <w:p>
      <w:r>
        <w:t xml:space="preserve">90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应付票据  </w:t>
      </w:r>
    </w:p>
    <w:p>
      <w:r/>
    </w:p>
    <w:p>
      <w:r>
        <w:t xml:space="preserve">103,222,775.14 </w:t>
      </w:r>
    </w:p>
    <w:p>
      <w:r/>
    </w:p>
    <w:p>
      <w:r>
        <w:t xml:space="preserve">应付账款  </w:t>
      </w:r>
    </w:p>
    <w:p>
      <w:r/>
    </w:p>
    <w:p>
      <w:r>
        <w:t xml:space="preserve">1,270,836,607.44 </w:t>
      </w:r>
    </w:p>
    <w:p>
      <w:r/>
    </w:p>
    <w:p>
      <w:r>
        <w:t xml:space="preserve">应付票据及应付账款  </w:t>
      </w:r>
    </w:p>
    <w:p>
      <w:r/>
    </w:p>
    <w:p>
      <w:r>
        <w:t xml:space="preserve">1,374,059,382.58 </w:t>
      </w:r>
    </w:p>
    <w:p>
      <w:r/>
    </w:p>
    <w:p>
      <w:r>
        <w:t xml:space="preserve">应付利息  </w:t>
      </w:r>
    </w:p>
    <w:p>
      <w:r/>
    </w:p>
    <w:p>
      <w:r>
        <w:t xml:space="preserve">应付股利  </w:t>
      </w:r>
    </w:p>
    <w:p>
      <w:r/>
    </w:p>
    <w:p>
      <w:r>
        <w:t xml:space="preserve">594,929.15 </w:t>
      </w:r>
    </w:p>
    <w:p>
      <w:r/>
    </w:p>
    <w:p>
      <w:r>
        <w:t xml:space="preserve">6,942,780.05 </w:t>
      </w:r>
    </w:p>
    <w:p>
      <w:r/>
    </w:p>
    <w:p>
      <w:r>
        <w:t xml:space="preserve">其他应付款  </w:t>
      </w:r>
    </w:p>
    <w:p>
      <w:r/>
    </w:p>
    <w:p>
      <w:r>
        <w:t xml:space="preserve">142,301,119.51 </w:t>
      </w:r>
    </w:p>
    <w:p>
      <w:r/>
    </w:p>
    <w:p>
      <w:r>
        <w:t xml:space="preserve">其他应付款  </w:t>
      </w:r>
    </w:p>
    <w:p>
      <w:r/>
    </w:p>
    <w:p>
      <w:r>
        <w:t xml:space="preserve">134,763,410.31 </w:t>
      </w:r>
    </w:p>
    <w:p>
      <w:r/>
    </w:p>
    <w:p>
      <w:r>
        <w:t xml:space="preserve">管理费用  </w:t>
      </w:r>
    </w:p>
    <w:p>
      <w:r/>
    </w:p>
    <w:p>
      <w:r>
        <w:t xml:space="preserve">1,538,575,314.41 </w:t>
      </w:r>
    </w:p>
    <w:p>
      <w:r/>
    </w:p>
    <w:p>
      <w:r>
        <w:t xml:space="preserve">管理费用  </w:t>
      </w:r>
    </w:p>
    <w:p>
      <w:r/>
    </w:p>
    <w:p>
      <w:r>
        <w:t xml:space="preserve">研发费用  </w:t>
      </w:r>
    </w:p>
    <w:p>
      <w:r/>
    </w:p>
    <w:p>
      <w:r>
        <w:t xml:space="preserve">523,309,083.59 </w:t>
      </w:r>
    </w:p>
    <w:p>
      <w:r/>
    </w:p>
    <w:p>
      <w:r>
        <w:t xml:space="preserve">1,015,266,230.82 </w:t>
      </w:r>
    </w:p>
    <w:p>
      <w:r/>
    </w:p>
    <w:p>
      <w:r>
        <w:t xml:space="preserve">(2). 重要会计估计变更 </w:t>
      </w:r>
    </w:p>
    <w:p>
      <w:r>
        <w:t xml:space="preserve">□适用 √不适用  </w:t>
      </w:r>
    </w:p>
    <w:p>
      <w:r/>
    </w:p>
    <w:p>
      <w:r>
        <w:t xml:space="preserve">34.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p>
    <w:p>
      <w:r>
        <w:t xml:space="preserve">增值税 </w:t>
      </w:r>
    </w:p>
    <w:p>
      <w:r>
        <w:t xml:space="preserve">城市维护建设税 </w:t>
      </w:r>
    </w:p>
    <w:p>
      <w:r>
        <w:t xml:space="preserve">企业所得税 </w:t>
      </w:r>
    </w:p>
    <w:p>
      <w:r/>
    </w:p>
    <w:p>
      <w:r>
        <w:t xml:space="preserve">计税依据 </w:t>
      </w:r>
    </w:p>
    <w:p>
      <w:r>
        <w:t xml:space="preserve">应税销售收入 </w:t>
      </w:r>
    </w:p>
    <w:p>
      <w:r>
        <w:t xml:space="preserve">应纳流转税额 </w:t>
      </w:r>
    </w:p>
    <w:p>
      <w:r>
        <w:t xml:space="preserve">应纳税所得额 </w:t>
      </w:r>
    </w:p>
    <w:p>
      <w:r/>
    </w:p>
    <w:p>
      <w:r>
        <w:t xml:space="preserve">税率 </w:t>
      </w:r>
    </w:p>
    <w:p>
      <w:r>
        <w:t xml:space="preserve">17%、16%、11%、10%、6%、5%、0% </w:t>
      </w:r>
    </w:p>
    <w:p>
      <w:r>
        <w:t xml:space="preserve">7%、5%、1% </w:t>
      </w:r>
    </w:p>
    <w:p>
      <w:r>
        <w:t xml:space="preserve">10%、15%、16.5%、25% </w:t>
      </w:r>
    </w:p>
    <w:p>
      <w:r/>
    </w:p>
    <w:p>
      <w:r>
        <w:t xml:space="preserve">存在不同企业所得税税率纳税主体的，披露情况说明 </w:t>
      </w:r>
    </w:p>
    <w:p>
      <w:r>
        <w:t xml:space="preserve">√适用 □不适用  </w:t>
      </w:r>
    </w:p>
    <w:p>
      <w:r>
        <w:t xml:space="preserve">纳税主体名称 </w:t>
      </w:r>
    </w:p>
    <w:p>
      <w:r>
        <w:t xml:space="preserve">中国软件与技术服务股份有限公司 </w:t>
      </w:r>
    </w:p>
    <w:p>
      <w:r>
        <w:t xml:space="preserve">长城计算机软件与系统有限公司 </w:t>
      </w:r>
    </w:p>
    <w:p>
      <w:r>
        <w:t xml:space="preserve">北京中软融鑫计算机系统工程有限公司 </w:t>
      </w:r>
    </w:p>
    <w:p>
      <w:r>
        <w:t xml:space="preserve">北京中软万维网络技术有限公司 </w:t>
      </w:r>
    </w:p>
    <w:p>
      <w:r>
        <w:t xml:space="preserve">中软信息系统工程有限公司 </w:t>
      </w:r>
    </w:p>
    <w:p>
      <w:r>
        <w:t xml:space="preserve">上海中软计算机系统工程有限公司 </w:t>
      </w:r>
    </w:p>
    <w:p>
      <w:r>
        <w:t xml:space="preserve">中国计算机软件与技术服务(香港)有限公司 </w:t>
      </w:r>
    </w:p>
    <w:p>
      <w:r>
        <w:t xml:space="preserve">南京中软软件与技术服务有限公司 </w:t>
      </w:r>
    </w:p>
    <w:p>
      <w:r>
        <w:t xml:space="preserve">中软信息服务有限公司 </w:t>
      </w:r>
    </w:p>
    <w:p>
      <w:r>
        <w:t xml:space="preserve">天津麒麟信息技术有限公司 </w:t>
      </w:r>
    </w:p>
    <w:p>
      <w:r>
        <w:t xml:space="preserve">广州中软信息技术有限公司 </w:t>
      </w:r>
    </w:p>
    <w:p>
      <w:r>
        <w:t xml:space="preserve">艾弗世（苏州）专用设备股份有限公司 </w:t>
      </w:r>
    </w:p>
    <w:p>
      <w:r/>
    </w:p>
    <w:p>
      <w:r>
        <w:t xml:space="preserve">除上述公司外，其他公司所得税执行税率均为 25%。 </w:t>
      </w:r>
    </w:p>
    <w:p>
      <w:r/>
    </w:p>
    <w:p>
      <w:r>
        <w:t xml:space="preserve">91 / 168 </w:t>
      </w:r>
    </w:p>
    <w:p>
      <w:r/>
    </w:p>
    <w:p>
      <w:r>
        <w:t xml:space="preserve">所得税税率（%） </w:t>
      </w:r>
    </w:p>
    <w:p>
      <w:r/>
    </w:p>
    <w:p>
      <w:r>
        <w:t xml:space="preserve">15 </w:t>
      </w:r>
    </w:p>
    <w:p>
      <w:r>
        <w:t xml:space="preserve">10 </w:t>
      </w:r>
    </w:p>
    <w:p>
      <w:r>
        <w:t xml:space="preserve">15 </w:t>
      </w:r>
    </w:p>
    <w:p>
      <w:r>
        <w:t xml:space="preserve">15 </w:t>
      </w:r>
    </w:p>
    <w:p>
      <w:r>
        <w:t xml:space="preserve">15 </w:t>
      </w:r>
    </w:p>
    <w:p>
      <w:r>
        <w:t xml:space="preserve">15 </w:t>
      </w:r>
    </w:p>
    <w:p>
      <w:r>
        <w:t xml:space="preserve">16.5 </w:t>
      </w:r>
    </w:p>
    <w:p>
      <w:r>
        <w:t xml:space="preserve">15 </w:t>
      </w:r>
    </w:p>
    <w:p>
      <w:r>
        <w:t xml:space="preserve">15 </w:t>
      </w:r>
    </w:p>
    <w:p>
      <w:r>
        <w:t xml:space="preserve">15 </w:t>
      </w:r>
    </w:p>
    <w:p>
      <w:r>
        <w:t xml:space="preserve">15 </w:t>
      </w:r>
    </w:p>
    <w:p>
      <w:r>
        <w:t xml:space="preserve">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 税收优惠 </w:t>
      </w:r>
    </w:p>
    <w:p>
      <w:r>
        <w:t xml:space="preserve">√适用  □不适用  </w:t>
      </w:r>
    </w:p>
    <w:p>
      <w:r>
        <w:t>1. 增值税一般纳税人销售其自行开发生产的软件产品，按 17%税率（2018 年 5 月 1 日后按</w:t>
      </w:r>
    </w:p>
    <w:p>
      <w:r/>
    </w:p>
    <w:p>
      <w:r>
        <w:t xml:space="preserve">税率改为 16%）征收增值税后，对其增值税实际税负超过 3%的部分实行即征即退政策。 </w:t>
      </w:r>
    </w:p>
    <w:p>
      <w:r/>
    </w:p>
    <w:p>
      <w:r>
        <w:t>2. 增值税一般纳税人将进口软件产品进行本地化改造后对外销售，其销售的软件产品可享</w:t>
      </w:r>
    </w:p>
    <w:p>
      <w:r/>
    </w:p>
    <w:p>
      <w:r>
        <w:t xml:space="preserve">受增值税即征即退政策。 </w:t>
      </w:r>
    </w:p>
    <w:p>
      <w:r/>
    </w:p>
    <w:p>
      <w:r>
        <w:t>根据财税[2016]36 号《财政部国家税务总局关于全面推开营业税改征增值 税试点的通知》</w:t>
      </w:r>
    </w:p>
    <w:p>
      <w:r/>
    </w:p>
    <w:p>
      <w:r>
        <w:t>和财政部、国家税务总局：《关于将铁路运输和邮 2018 年半年度报告 101/193 政业纳入营业税</w:t>
      </w:r>
    </w:p>
    <w:p>
      <w:r/>
    </w:p>
    <w:p>
      <w:r>
        <w:t>改征增值税试点的通知》文件规定，试点纳税人提供技术转让、技术开发和与之相关的技术咨询、</w:t>
      </w:r>
    </w:p>
    <w:p>
      <w:r/>
    </w:p>
    <w:p>
      <w:r>
        <w:t xml:space="preserve">技术服务免征增值税。 </w:t>
      </w:r>
    </w:p>
    <w:p>
      <w:r/>
    </w:p>
    <w:p>
      <w:r>
        <w:t xml:space="preserve">3. 其他 </w:t>
      </w:r>
    </w:p>
    <w:p>
      <w:r>
        <w:t xml:space="preserve">□适用  √不适用  </w:t>
      </w:r>
    </w:p>
    <w:p>
      <w:r/>
    </w:p>
    <w:p>
      <w:r>
        <w:t xml:space="preserve">92 / 168 </w:t>
      </w:r>
    </w:p>
    <w:p>
      <w:r/>
    </w:p>
    <w:p>
      <w:r>
        <w:t xml:space="preserve"> </w:t>
      </w:r>
    </w:p>
    <w:p>
      <w:r>
        <w:t xml:space="preserve"> </w:t>
      </w:r>
    </w:p>
    <w:p>
      <w:r>
        <w:t xml:space="preserve">中国软件与技术服务股份有限公司                                                     2018 年年度报告 </w:t>
      </w:r>
    </w:p>
    <w:p>
      <w:r/>
    </w:p>
    <w:p>
      <w:r>
        <w:t xml:space="preserve">七、 合并财务报表项目注释 </w:t>
      </w:r>
    </w:p>
    <w:p>
      <w:r>
        <w:t xml:space="preserve">1、 货币资金 </w:t>
      </w:r>
    </w:p>
    <w:p>
      <w:r>
        <w:t xml:space="preserve">√适用  □不适用  </w:t>
      </w:r>
    </w:p>
    <w:p>
      <w:r/>
    </w:p>
    <w:p>
      <w:r>
        <w:t xml:space="preserve">项目 </w:t>
      </w:r>
    </w:p>
    <w:p>
      <w:r/>
    </w:p>
    <w:p>
      <w:r>
        <w:t xml:space="preserve">期末余额 </w:t>
      </w:r>
    </w:p>
    <w:p>
      <w:r/>
    </w:p>
    <w:p>
      <w:r>
        <w:t xml:space="preserve">库存现金 </w:t>
      </w:r>
    </w:p>
    <w:p>
      <w:r>
        <w:t xml:space="preserve">银行存款 </w:t>
      </w:r>
    </w:p>
    <w:p>
      <w:r>
        <w:t xml:space="preserve">其他货币资金 </w:t>
      </w:r>
    </w:p>
    <w:p>
      <w:r>
        <w:t xml:space="preserve">合计 </w:t>
      </w:r>
    </w:p>
    <w:p>
      <w:r>
        <w:t xml:space="preserve">其中：存放在境外的款项总额 </w:t>
      </w:r>
    </w:p>
    <w:p>
      <w:r/>
    </w:p>
    <w:p>
      <w:r>
        <w:t xml:space="preserve">其他说明 </w:t>
      </w:r>
    </w:p>
    <w:p>
      <w:r/>
    </w:p>
    <w:p>
      <w:r>
        <w:t xml:space="preserve">660,676.19 </w:t>
      </w:r>
    </w:p>
    <w:p>
      <w:r>
        <w:t xml:space="preserve">1,500,765,284.19 </w:t>
      </w:r>
    </w:p>
    <w:p>
      <w:r>
        <w:t xml:space="preserve">35,545,392.86 </w:t>
      </w:r>
    </w:p>
    <w:p>
      <w:r>
        <w:t xml:space="preserve">1,536,971,353.24 </w:t>
      </w:r>
    </w:p>
    <w:p>
      <w:r>
        <w:t xml:space="preserve">5,693,240.70 </w:t>
      </w:r>
    </w:p>
    <w:p>
      <w:r/>
    </w:p>
    <w:p>
      <w:r>
        <w:t xml:space="preserve">单位：元  币种：人民币 </w:t>
      </w:r>
    </w:p>
    <w:p>
      <w:r/>
    </w:p>
    <w:p>
      <w:r>
        <w:t xml:space="preserve">期初余额 </w:t>
      </w:r>
    </w:p>
    <w:p>
      <w:r>
        <w:t xml:space="preserve">1,063,027.60 </w:t>
      </w:r>
    </w:p>
    <w:p>
      <w:r>
        <w:t xml:space="preserve">1,650,122,910.20 </w:t>
      </w:r>
    </w:p>
    <w:p>
      <w:r>
        <w:t xml:space="preserve">26,855,114.94 </w:t>
      </w:r>
    </w:p>
    <w:p>
      <w:r>
        <w:t xml:space="preserve">1,678,041,052.74 </w:t>
      </w:r>
    </w:p>
    <w:p>
      <w:r>
        <w:t xml:space="preserve">3,761,836.71 </w:t>
      </w:r>
    </w:p>
    <w:p>
      <w:r/>
    </w:p>
    <w:p>
      <w:r>
        <w:t xml:space="preserve">注 1：期末其他货币资金主要为票据保证金、保函保证金及住房基金等。 </w:t>
      </w:r>
    </w:p>
    <w:p>
      <w:r/>
    </w:p>
    <w:p>
      <w:r>
        <w:t>注 2：期末货币资金中除 35,545,392.86 元货币资金款使用受到限制外，其余款项不存在因抵押、质押或冻</w:t>
      </w:r>
    </w:p>
    <w:p>
      <w:r>
        <w:t xml:space="preserve">结等对使用有限制、存放在境外、有潜在回收风险的情况。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期末余额 </w:t>
      </w:r>
    </w:p>
    <w:p>
      <w:r>
        <w:t xml:space="preserve">81,474,408.58 </w:t>
      </w:r>
    </w:p>
    <w:p>
      <w:r>
        <w:t xml:space="preserve">1,470,281,030.74 </w:t>
      </w:r>
    </w:p>
    <w:p>
      <w:r>
        <w:t xml:space="preserve">1,551,755,439.32 </w:t>
      </w:r>
    </w:p>
    <w:p>
      <w:r/>
    </w:p>
    <w:p>
      <w:r>
        <w:t xml:space="preserve">单位：元  币种：人民币 </w:t>
      </w:r>
    </w:p>
    <w:p>
      <w:r/>
    </w:p>
    <w:p>
      <w:r>
        <w:t xml:space="preserve">期初余额 </w:t>
      </w:r>
    </w:p>
    <w:p>
      <w:r>
        <w:t xml:space="preserve">64,601,312.17 </w:t>
      </w:r>
    </w:p>
    <w:p>
      <w:r>
        <w:t xml:space="preserve">1,122,008,763.55 </w:t>
      </w:r>
    </w:p>
    <w:p>
      <w:r>
        <w:t xml:space="preserve">1,186,610,075.72 </w:t>
      </w:r>
    </w:p>
    <w:p>
      <w:r/>
    </w:p>
    <w:p>
      <w:r>
        <w:t xml:space="preserve">期末余额 </w:t>
      </w:r>
    </w:p>
    <w:p>
      <w:r>
        <w:t xml:space="preserve">24,095,964.79 </w:t>
      </w:r>
    </w:p>
    <w:p>
      <w:r>
        <w:t xml:space="preserve">57,378,443.79 </w:t>
      </w:r>
    </w:p>
    <w:p>
      <w:r>
        <w:t xml:space="preserve">81,474,408.58 </w:t>
      </w:r>
    </w:p>
    <w:p>
      <w:r/>
    </w:p>
    <w:p>
      <w:r>
        <w:t xml:space="preserve">单位：元  币种：人民币 </w:t>
      </w:r>
    </w:p>
    <w:p>
      <w:r/>
    </w:p>
    <w:p>
      <w:r>
        <w:t xml:space="preserve">期初余额 </w:t>
      </w:r>
    </w:p>
    <w:p>
      <w:r>
        <w:t xml:space="preserve">33,933,818.02 </w:t>
      </w:r>
    </w:p>
    <w:p>
      <w:r>
        <w:t xml:space="preserve">30,667,494.15 </w:t>
      </w:r>
    </w:p>
    <w:p>
      <w:r>
        <w:t xml:space="preserve">64,601,312.17 </w:t>
      </w:r>
    </w:p>
    <w:p>
      <w:r/>
    </w:p>
    <w:p>
      <w:r>
        <w:t xml:space="preserve">93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期末终止确认金额 </w:t>
      </w:r>
    </w:p>
    <w:p>
      <w:r/>
    </w:p>
    <w:p>
      <w:r>
        <w:t xml:space="preserve">期末未终止确认金额 </w:t>
      </w:r>
    </w:p>
    <w:p>
      <w:r/>
    </w:p>
    <w:p>
      <w:r>
        <w:t xml:space="preserve">单位：元  币种：人民币 </w:t>
      </w:r>
    </w:p>
    <w:p>
      <w:r/>
    </w:p>
    <w:p>
      <w:r>
        <w:t xml:space="preserve">27,923,111.95 </w:t>
      </w:r>
    </w:p>
    <w:p>
      <w:r/>
    </w:p>
    <w:p>
      <w:r>
        <w:t xml:space="preserve">27,923,111.95 </w:t>
      </w:r>
    </w:p>
    <w:p>
      <w:r/>
    </w:p>
    <w:p>
      <w:r>
        <w:t xml:space="preserve">年末已背书或贴现且在资产负债表日尚未到期的应收票据明细： </w:t>
      </w:r>
    </w:p>
    <w:p>
      <w:r/>
    </w:p>
    <w:p>
      <w:r>
        <w:t xml:space="preserve">出票单位 </w:t>
      </w:r>
    </w:p>
    <w:p>
      <w:r/>
    </w:p>
    <w:p>
      <w:r>
        <w:t xml:space="preserve">出票日期 </w:t>
      </w:r>
    </w:p>
    <w:p>
      <w:r/>
    </w:p>
    <w:p>
      <w:r>
        <w:t xml:space="preserve">到期日 </w:t>
      </w:r>
    </w:p>
    <w:p>
      <w:r/>
    </w:p>
    <w:p>
      <w:r>
        <w:t xml:space="preserve">金额 </w:t>
      </w:r>
    </w:p>
    <w:p>
      <w:r/>
    </w:p>
    <w:p>
      <w:r>
        <w:t xml:space="preserve">票据类别 </w:t>
      </w:r>
    </w:p>
    <w:p>
      <w:r/>
    </w:p>
    <w:p>
      <w:r>
        <w:t>浙江浙大网新众合轨道</w:t>
      </w:r>
    </w:p>
    <w:p>
      <w:r>
        <w:t xml:space="preserve">交通工程有限公司 </w:t>
      </w:r>
    </w:p>
    <w:p>
      <w:r>
        <w:t>浙江浙大网新众合轨道</w:t>
      </w:r>
    </w:p>
    <w:p>
      <w:r>
        <w:t xml:space="preserve">交通工程有限公司 </w:t>
      </w:r>
    </w:p>
    <w:p>
      <w:r>
        <w:t>中电通商商业保理（天</w:t>
      </w:r>
    </w:p>
    <w:p>
      <w:r>
        <w:t xml:space="preserve">津）有限公司 </w:t>
      </w:r>
    </w:p>
    <w:p>
      <w:r>
        <w:t>中电通商商业保理（天</w:t>
      </w:r>
    </w:p>
    <w:p>
      <w:r>
        <w:t xml:space="preserve">津）有限公司 </w:t>
      </w:r>
    </w:p>
    <w:p>
      <w:r>
        <w:t>中电通商商业保理（天</w:t>
      </w:r>
    </w:p>
    <w:p>
      <w:r>
        <w:t xml:space="preserve">津）有限公司 </w:t>
      </w:r>
    </w:p>
    <w:p>
      <w:r>
        <w:t>中电通商商业保理（天</w:t>
      </w:r>
    </w:p>
    <w:p>
      <w:r>
        <w:t xml:space="preserve">津）有限公司 </w:t>
      </w:r>
    </w:p>
    <w:p>
      <w:r>
        <w:t>中电通商商业保理（天</w:t>
      </w:r>
    </w:p>
    <w:p>
      <w:r>
        <w:t xml:space="preserve">津）有限公司 </w:t>
      </w:r>
    </w:p>
    <w:p>
      <w:r>
        <w:t>中电通商商业保理（天</w:t>
      </w:r>
    </w:p>
    <w:p>
      <w:r>
        <w:t xml:space="preserve">津）有限公司 </w:t>
      </w:r>
    </w:p>
    <w:p>
      <w:r>
        <w:t>中电通商商业保理（天</w:t>
      </w:r>
    </w:p>
    <w:p>
      <w:r>
        <w:t xml:space="preserve">津）有限公司 </w:t>
      </w:r>
    </w:p>
    <w:p>
      <w:r>
        <w:t>北京世纪东方通讯设备</w:t>
      </w:r>
    </w:p>
    <w:p>
      <w:r>
        <w:t xml:space="preserve">有限公司 </w:t>
      </w:r>
    </w:p>
    <w:p>
      <w:r>
        <w:t>通号通信信息集团有限</w:t>
      </w:r>
    </w:p>
    <w:p>
      <w:r>
        <w:t xml:space="preserve">公司 </w:t>
      </w:r>
    </w:p>
    <w:p>
      <w:r>
        <w:t>通号通信信息集团有限</w:t>
      </w:r>
    </w:p>
    <w:p>
      <w:r>
        <w:t xml:space="preserve">公司 </w:t>
      </w:r>
    </w:p>
    <w:p>
      <w:r>
        <w:t>中铁武汉电气化局集团</w:t>
      </w:r>
    </w:p>
    <w:p>
      <w:r>
        <w:t xml:space="preserve">有限公司 </w:t>
      </w:r>
    </w:p>
    <w:p>
      <w:r>
        <w:t>中铁电气化局集团有限</w:t>
      </w:r>
    </w:p>
    <w:p>
      <w:r>
        <w:t xml:space="preserve">公司 </w:t>
      </w:r>
    </w:p>
    <w:p>
      <w:r>
        <w:t>通号通信信息集团有限</w:t>
      </w:r>
    </w:p>
    <w:p>
      <w:r>
        <w:t xml:space="preserve">公司 </w:t>
      </w:r>
    </w:p>
    <w:p>
      <w:r>
        <w:t xml:space="preserve">日照钢铁有限公司 </w:t>
      </w:r>
    </w:p>
    <w:p>
      <w:r>
        <w:t xml:space="preserve">日照钢铁有限公司 </w:t>
      </w:r>
    </w:p>
    <w:p>
      <w:r>
        <w:t xml:space="preserve">合计 </w:t>
      </w:r>
    </w:p>
    <w:p>
      <w:r/>
    </w:p>
    <w:p>
      <w:r>
        <w:t xml:space="preserve">2018 年 11 月 13 日 2019 年 5 月 13 日 </w:t>
      </w:r>
    </w:p>
    <w:p>
      <w:r/>
    </w:p>
    <w:p>
      <w:r>
        <w:t xml:space="preserve">2,672,264.40 银行承兑汇票 </w:t>
      </w:r>
    </w:p>
    <w:p>
      <w:r/>
    </w:p>
    <w:p>
      <w:r>
        <w:t xml:space="preserve">2018 年 11 月 13 日 2019 年 5 月 13 日 </w:t>
      </w:r>
    </w:p>
    <w:p>
      <w:r/>
    </w:p>
    <w:p>
      <w:r>
        <w:t xml:space="preserve">2,672,264.40 银行承兑汇票 </w:t>
      </w:r>
    </w:p>
    <w:p>
      <w:r/>
    </w:p>
    <w:p>
      <w:r>
        <w:t xml:space="preserve">2018 年 8 月 9 日 </w:t>
      </w:r>
    </w:p>
    <w:p>
      <w:r/>
    </w:p>
    <w:p>
      <w:r>
        <w:t xml:space="preserve">2019 年 2 月 9 日 </w:t>
      </w:r>
    </w:p>
    <w:p>
      <w:r/>
    </w:p>
    <w:p>
      <w:r>
        <w:t xml:space="preserve">14,555,335.00 银行承兑汇票 </w:t>
      </w:r>
    </w:p>
    <w:p>
      <w:r/>
    </w:p>
    <w:p>
      <w:r>
        <w:t xml:space="preserve">2018 年 8 月 9 日 </w:t>
      </w:r>
    </w:p>
    <w:p>
      <w:r/>
    </w:p>
    <w:p>
      <w:r>
        <w:t xml:space="preserve">2019 年 2 月 9 日 </w:t>
      </w:r>
    </w:p>
    <w:p>
      <w:r/>
    </w:p>
    <w:p>
      <w:r>
        <w:t xml:space="preserve">1,322,400.00 银行承兑汇票 </w:t>
      </w:r>
    </w:p>
    <w:p>
      <w:r/>
    </w:p>
    <w:p>
      <w:r>
        <w:t xml:space="preserve">2018 年 8 月 9 日 </w:t>
      </w:r>
    </w:p>
    <w:p>
      <w:r/>
    </w:p>
    <w:p>
      <w:r>
        <w:t xml:space="preserve">2019 年 2 月 9 日 </w:t>
      </w:r>
    </w:p>
    <w:p>
      <w:r/>
    </w:p>
    <w:p>
      <w:r>
        <w:t xml:space="preserve">276,814.05 银行承兑汇票 </w:t>
      </w:r>
    </w:p>
    <w:p>
      <w:r/>
    </w:p>
    <w:p>
      <w:r>
        <w:t xml:space="preserve">2018 年 8 月 9 日 </w:t>
      </w:r>
    </w:p>
    <w:p>
      <w:r/>
    </w:p>
    <w:p>
      <w:r>
        <w:t xml:space="preserve">2019 年 2 月 9 日 </w:t>
      </w:r>
    </w:p>
    <w:p>
      <w:r/>
    </w:p>
    <w:p>
      <w:r>
        <w:t xml:space="preserve">48,311.00 银行承兑汇票 </w:t>
      </w:r>
    </w:p>
    <w:p>
      <w:r/>
    </w:p>
    <w:p>
      <w:r>
        <w:t xml:space="preserve">2018 年 8 月 9 日 </w:t>
      </w:r>
    </w:p>
    <w:p>
      <w:r/>
    </w:p>
    <w:p>
      <w:r>
        <w:t xml:space="preserve">2019 年 2 月 9 日 </w:t>
      </w:r>
    </w:p>
    <w:p>
      <w:r/>
    </w:p>
    <w:p>
      <w:r>
        <w:t xml:space="preserve">1,159,076.00 银行承兑汇票 </w:t>
      </w:r>
    </w:p>
    <w:p>
      <w:r/>
    </w:p>
    <w:p>
      <w:r>
        <w:t xml:space="preserve">2018 年 8 月 9 日 </w:t>
      </w:r>
    </w:p>
    <w:p>
      <w:r/>
    </w:p>
    <w:p>
      <w:r>
        <w:t xml:space="preserve">2019 年 2 月 9 日 </w:t>
      </w:r>
    </w:p>
    <w:p>
      <w:r/>
    </w:p>
    <w:p>
      <w:r>
        <w:t xml:space="preserve">861,480.00 银行承兑汇票 </w:t>
      </w:r>
    </w:p>
    <w:p>
      <w:r/>
    </w:p>
    <w:p>
      <w:r>
        <w:t xml:space="preserve">2018 年 8 月 9 日 </w:t>
      </w:r>
    </w:p>
    <w:p>
      <w:r/>
    </w:p>
    <w:p>
      <w:r>
        <w:t xml:space="preserve">2019 年 2 月 9 日 </w:t>
      </w:r>
    </w:p>
    <w:p>
      <w:r/>
    </w:p>
    <w:p>
      <w:r>
        <w:t xml:space="preserve">101,150.00 银行承兑汇票 </w:t>
      </w:r>
    </w:p>
    <w:p>
      <w:r/>
    </w:p>
    <w:p>
      <w:r>
        <w:t xml:space="preserve">2018 年 8 月 24 日 2019 年 2 月 24 日 </w:t>
      </w:r>
    </w:p>
    <w:p>
      <w:r/>
    </w:p>
    <w:p>
      <w:r>
        <w:t xml:space="preserve">694,017.10 银行承兑汇票 </w:t>
      </w:r>
    </w:p>
    <w:p>
      <w:r/>
    </w:p>
    <w:p>
      <w:r>
        <w:t xml:space="preserve">2018 年 8 月 29 日 2019 年 2 月 28 日 </w:t>
      </w:r>
    </w:p>
    <w:p>
      <w:r/>
    </w:p>
    <w:p>
      <w:r>
        <w:t xml:space="preserve">246,911.89 银行承兑汇票 </w:t>
      </w:r>
    </w:p>
    <w:p>
      <w:r/>
    </w:p>
    <w:p>
      <w:r>
        <w:t xml:space="preserve">2018 年 8 月 29 日 2019 年 2 月 28 日 </w:t>
      </w:r>
    </w:p>
    <w:p>
      <w:r/>
    </w:p>
    <w:p>
      <w:r>
        <w:t xml:space="preserve">13,088.11 银行承兑汇票 </w:t>
      </w:r>
    </w:p>
    <w:p>
      <w:r/>
    </w:p>
    <w:p>
      <w:r>
        <w:t xml:space="preserve">2018 年 11 月 21 日 2019 年 2 月 21 日 </w:t>
      </w:r>
    </w:p>
    <w:p>
      <w:r/>
    </w:p>
    <w:p>
      <w:r>
        <w:t xml:space="preserve">500,000.00 银行承兑汇票 </w:t>
      </w:r>
    </w:p>
    <w:p>
      <w:r/>
    </w:p>
    <w:p>
      <w:r>
        <w:t xml:space="preserve">2018 年 12 月 6 日 </w:t>
      </w:r>
    </w:p>
    <w:p>
      <w:r/>
    </w:p>
    <w:p>
      <w:r>
        <w:t xml:space="preserve">2019 年 6 月 6 日 </w:t>
      </w:r>
    </w:p>
    <w:p>
      <w:r/>
    </w:p>
    <w:p>
      <w:r>
        <w:t xml:space="preserve">700,000.00 银行承兑汇票 </w:t>
      </w:r>
    </w:p>
    <w:p>
      <w:r/>
    </w:p>
    <w:p>
      <w:r>
        <w:t xml:space="preserve">2018 年 8 月 31 日 2019 年 2 月 28 日 </w:t>
      </w:r>
    </w:p>
    <w:p>
      <w:r>
        <w:t xml:space="preserve">2018 年 8 月 31 日 2019 年 2 月 28 日 </w:t>
      </w:r>
    </w:p>
    <w:p>
      <w:r>
        <w:t xml:space="preserve">2018 年 8 月 31 日 2019 年 2 月 28 日 </w:t>
      </w:r>
    </w:p>
    <w:p>
      <w:r/>
    </w:p>
    <w:p>
      <w:r>
        <w:t xml:space="preserve">100,000.00 银行承兑汇票 </w:t>
      </w:r>
    </w:p>
    <w:p>
      <w:r>
        <w:t xml:space="preserve">1,000,000.00 银行承兑汇票 </w:t>
      </w:r>
    </w:p>
    <w:p>
      <w:r>
        <w:t xml:space="preserve">1,000,000.00 银行承兑汇票 </w:t>
      </w:r>
    </w:p>
    <w:p>
      <w:r>
        <w:t xml:space="preserve">27,923,111.95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94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应收账款 </w:t>
      </w:r>
    </w:p>
    <w:p>
      <w:r/>
    </w:p>
    <w:p>
      <w:r>
        <w:t xml:space="preserve">(1). 应收账款分类披露 </w:t>
      </w:r>
    </w:p>
    <w:p>
      <w:r>
        <w:t xml:space="preserve">√适用 □不适用  </w:t>
      </w:r>
    </w:p>
    <w:p>
      <w:r/>
    </w:p>
    <w:p>
      <w:r>
        <w:t xml:space="preserve">期末余额 </w:t>
      </w:r>
    </w:p>
    <w:p>
      <w:r/>
    </w:p>
    <w:p>
      <w:r>
        <w:t xml:space="preserve">期初余额 </w:t>
      </w:r>
    </w:p>
    <w:p>
      <w:r/>
    </w:p>
    <w:p>
      <w:r>
        <w:t xml:space="preserve">类别 </w:t>
      </w:r>
    </w:p>
    <w:p>
      <w:r/>
    </w:p>
    <w:p>
      <w:r>
        <w:t xml:space="preserve">账面余额 </w:t>
      </w:r>
    </w:p>
    <w:p>
      <w:r/>
    </w:p>
    <w:p>
      <w:r>
        <w:t xml:space="preserve">坏账准备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账面余额 </w:t>
      </w:r>
    </w:p>
    <w:p>
      <w:r/>
    </w:p>
    <w:p>
      <w:r>
        <w:t xml:space="preserve">坏账准备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单位：元  币种：人民币 </w:t>
      </w:r>
    </w:p>
    <w:p>
      <w:r/>
    </w:p>
    <w:p>
      <w:r>
        <w:t xml:space="preserve">16.96 1,470,281,030.74 1,366,008,684.35 99.38 243,999,920.80 17.86 1,122,008,763.55 </w:t>
      </w:r>
    </w:p>
    <w:p>
      <w:r/>
    </w:p>
    <w:p>
      <w:r>
        <w:t>单项金额重</w:t>
      </w:r>
    </w:p>
    <w:p>
      <w:r>
        <w:t>大并单独计</w:t>
      </w:r>
    </w:p>
    <w:p>
      <w:r>
        <w:t>提坏账准备</w:t>
      </w:r>
    </w:p>
    <w:p>
      <w:r>
        <w:t xml:space="preserve">的应收账款 </w:t>
      </w:r>
    </w:p>
    <w:p>
      <w:r>
        <w:t>按信用风险</w:t>
      </w:r>
    </w:p>
    <w:p>
      <w:r>
        <w:t xml:space="preserve">1,770,488,527.45 99.50 300,207,496.71 </w:t>
      </w:r>
    </w:p>
    <w:p>
      <w:r>
        <w:t>特征组合计</w:t>
      </w:r>
    </w:p>
    <w:p>
      <w:r>
        <w:t>提坏账准备</w:t>
      </w:r>
    </w:p>
    <w:p>
      <w:r>
        <w:t xml:space="preserve">的应收账款 </w:t>
      </w:r>
    </w:p>
    <w:p>
      <w:r>
        <w:t>单项金额不</w:t>
      </w:r>
    </w:p>
    <w:p>
      <w:r>
        <w:t>重大但单独</w:t>
      </w:r>
    </w:p>
    <w:p>
      <w:r>
        <w:t>计提坏账准</w:t>
      </w:r>
    </w:p>
    <w:p>
      <w:r>
        <w:t>备的应收账</w:t>
      </w:r>
    </w:p>
    <w:p>
      <w:r>
        <w:t xml:space="preserve">款 </w:t>
      </w:r>
    </w:p>
    <w:p>
      <w:r/>
    </w:p>
    <w:p>
      <w:r>
        <w:t xml:space="preserve">8,865,357.59 0.50 8,865,357.59 100.00 </w:t>
      </w:r>
    </w:p>
    <w:p>
      <w:r/>
    </w:p>
    <w:p>
      <w:r>
        <w:t xml:space="preserve">0.00 </w:t>
      </w:r>
    </w:p>
    <w:p>
      <w:r/>
    </w:p>
    <w:p>
      <w:r>
        <w:t xml:space="preserve">8,576,602.67 </w:t>
      </w:r>
    </w:p>
    <w:p>
      <w:r/>
    </w:p>
    <w:p>
      <w:r>
        <w:t xml:space="preserve">0.62 8,576,602.67 100.00 </w:t>
      </w:r>
    </w:p>
    <w:p>
      <w:r/>
    </w:p>
    <w:p>
      <w:r>
        <w:t xml:space="preserve">0.00 </w:t>
      </w:r>
    </w:p>
    <w:p>
      <w:r/>
    </w:p>
    <w:p>
      <w:r>
        <w:t xml:space="preserve">合计 </w:t>
      </w:r>
    </w:p>
    <w:p>
      <w:r/>
    </w:p>
    <w:p>
      <w:r>
        <w:t xml:space="preserve">1,779,353,885.04 100 309,072,854.30 17.37 1,470,281,030.74 1,374,585,287.02 100.00 252,576,523.47 18.37 1,122,008,763.55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1,071,153,920.92 </w:t>
      </w:r>
    </w:p>
    <w:p>
      <w:r>
        <w:t xml:space="preserve">255,216,303.00 </w:t>
      </w:r>
    </w:p>
    <w:p>
      <w:r>
        <w:t xml:space="preserve">156,964,012.64 </w:t>
      </w:r>
    </w:p>
    <w:p>
      <w:r>
        <w:t xml:space="preserve">60,060,671.04 </w:t>
      </w:r>
    </w:p>
    <w:p>
      <w:r>
        <w:t xml:space="preserve">78,562,396.16 </w:t>
      </w:r>
    </w:p>
    <w:p>
      <w:r>
        <w:t xml:space="preserve">148,531,223.69 </w:t>
      </w:r>
    </w:p>
    <w:p>
      <w:r>
        <w:t xml:space="preserve">1,770,488,527.45 </w:t>
      </w:r>
    </w:p>
    <w:p>
      <w:r/>
    </w:p>
    <w:p>
      <w:r>
        <w:t xml:space="preserve">64,269,235.26 </w:t>
      </w:r>
    </w:p>
    <w:p>
      <w:r>
        <w:t xml:space="preserve">20,417,304.23 </w:t>
      </w:r>
    </w:p>
    <w:p>
      <w:r>
        <w:t xml:space="preserve">15,696,401.25 </w:t>
      </w:r>
    </w:p>
    <w:p>
      <w:r>
        <w:t xml:space="preserve">12,012,134.19 </w:t>
      </w:r>
    </w:p>
    <w:p>
      <w:r>
        <w:t xml:space="preserve">39,281,198.09 </w:t>
      </w:r>
    </w:p>
    <w:p>
      <w:r>
        <w:t xml:space="preserve">148,531,223.69 </w:t>
      </w:r>
    </w:p>
    <w:p>
      <w:r>
        <w:t xml:space="preserve">300,207,496.71 </w:t>
      </w:r>
    </w:p>
    <w:p>
      <w:r/>
    </w:p>
    <w:p>
      <w:r>
        <w:t xml:space="preserve">6 </w:t>
      </w:r>
    </w:p>
    <w:p>
      <w:r>
        <w:t xml:space="preserve">8 </w:t>
      </w:r>
    </w:p>
    <w:p>
      <w:r>
        <w:t xml:space="preserve">10 </w:t>
      </w:r>
    </w:p>
    <w:p>
      <w:r>
        <w:t xml:space="preserve">20 </w:t>
      </w:r>
    </w:p>
    <w:p>
      <w:r>
        <w:t xml:space="preserve">50 </w:t>
      </w:r>
    </w:p>
    <w:p>
      <w:r>
        <w:t xml:space="preserve">100 </w:t>
      </w:r>
    </w:p>
    <w:p>
      <w:r>
        <w:t xml:space="preserve">16.96 </w:t>
      </w:r>
    </w:p>
    <w:p>
      <w:r/>
    </w:p>
    <w:p>
      <w:r>
        <w:t xml:space="preserve">确定该组合依据的说明： </w:t>
      </w:r>
    </w:p>
    <w:p>
      <w:r>
        <w:t xml:space="preserve">经单独测试不存在减值迹象的应收款项按账龄分析法计提坏账准备。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75,127,390.03 元；本期收回或转回坏账准备金额 0 元。 </w:t>
      </w:r>
    </w:p>
    <w:p>
      <w:r/>
    </w:p>
    <w:p>
      <w:r>
        <w:t xml:space="preserve">其中本期坏账准备收回或转回金额重要的： </w:t>
      </w:r>
    </w:p>
    <w:p>
      <w:r>
        <w:t xml:space="preserve">□适用 √不适用  </w:t>
      </w:r>
    </w:p>
    <w:p>
      <w:r/>
    </w:p>
    <w:p>
      <w:r>
        <w:t xml:space="preserve">95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 本期实际核销的应收账款情况 </w:t>
      </w:r>
    </w:p>
    <w:p>
      <w:r>
        <w:t xml:space="preserve">□适用 √不适用  </w:t>
      </w:r>
    </w:p>
    <w:p>
      <w:r/>
    </w:p>
    <w:p>
      <w:r>
        <w:t xml:space="preserve">(4). 按欠款方归集的期末余额前五名的应收账款情况 </w:t>
      </w:r>
    </w:p>
    <w:p>
      <w:r>
        <w:t xml:space="preserve">√适用  □不适用  </w:t>
      </w:r>
    </w:p>
    <w:p>
      <w:r/>
    </w:p>
    <w:p>
      <w:r>
        <w:t xml:space="preserve">单位名称 </w:t>
      </w:r>
    </w:p>
    <w:p>
      <w:r/>
    </w:p>
    <w:p>
      <w:r>
        <w:t xml:space="preserve">期末余额 </w:t>
      </w:r>
    </w:p>
    <w:p>
      <w:r/>
    </w:p>
    <w:p>
      <w:r>
        <w:t xml:space="preserve">占应收账款总额的比例(%) 坏账准备余额 </w:t>
      </w:r>
    </w:p>
    <w:p>
      <w:r/>
    </w:p>
    <w:p>
      <w:r>
        <w:t xml:space="preserve">客户 A </w:t>
      </w:r>
    </w:p>
    <w:p>
      <w:r/>
    </w:p>
    <w:p>
      <w:r>
        <w:t xml:space="preserve">客户 B </w:t>
      </w:r>
    </w:p>
    <w:p>
      <w:r/>
    </w:p>
    <w:p>
      <w:r>
        <w:t xml:space="preserve">客户 C </w:t>
      </w:r>
    </w:p>
    <w:p>
      <w:r/>
    </w:p>
    <w:p>
      <w:r>
        <w:t xml:space="preserve">客户 D </w:t>
      </w:r>
    </w:p>
    <w:p>
      <w:r/>
    </w:p>
    <w:p>
      <w:r>
        <w:t xml:space="preserve">客户 E </w:t>
      </w:r>
    </w:p>
    <w:p>
      <w:r/>
    </w:p>
    <w:p>
      <w:r>
        <w:t xml:space="preserve">合计 </w:t>
      </w:r>
    </w:p>
    <w:p>
      <w:r/>
    </w:p>
    <w:p>
      <w:r>
        <w:t xml:space="preserve">117,821,500.00 </w:t>
      </w:r>
    </w:p>
    <w:p>
      <w:r/>
    </w:p>
    <w:p>
      <w:r>
        <w:t xml:space="preserve">50,853,000.00 </w:t>
      </w:r>
    </w:p>
    <w:p>
      <w:r/>
    </w:p>
    <w:p>
      <w:r>
        <w:t xml:space="preserve">97,189,559.63 </w:t>
      </w:r>
    </w:p>
    <w:p>
      <w:r/>
    </w:p>
    <w:p>
      <w:r>
        <w:t xml:space="preserve">90,696,000.00 </w:t>
      </w:r>
    </w:p>
    <w:p>
      <w:r/>
    </w:p>
    <w:p>
      <w:r>
        <w:t xml:space="preserve">74,750,000.00 </w:t>
      </w:r>
    </w:p>
    <w:p>
      <w:r/>
    </w:p>
    <w:p>
      <w:r>
        <w:t xml:space="preserve">431,310,059.63 </w:t>
      </w:r>
    </w:p>
    <w:p>
      <w:r/>
    </w:p>
    <w:p>
      <w:r>
        <w:t xml:space="preserve">6.62 </w:t>
      </w:r>
    </w:p>
    <w:p>
      <w:r/>
    </w:p>
    <w:p>
      <w:r>
        <w:t xml:space="preserve">2.86 </w:t>
      </w:r>
    </w:p>
    <w:p>
      <w:r/>
    </w:p>
    <w:p>
      <w:r>
        <w:t xml:space="preserve">5.46 </w:t>
      </w:r>
    </w:p>
    <w:p>
      <w:r/>
    </w:p>
    <w:p>
      <w:r>
        <w:t xml:space="preserve">5.10 </w:t>
      </w:r>
    </w:p>
    <w:p>
      <w:r/>
    </w:p>
    <w:p>
      <w:r>
        <w:t xml:space="preserve">4.20 </w:t>
      </w:r>
    </w:p>
    <w:p>
      <w:r/>
    </w:p>
    <w:p>
      <w:r>
        <w:t xml:space="preserve">24.24 </w:t>
      </w:r>
    </w:p>
    <w:p>
      <w:r/>
    </w:p>
    <w:p>
      <w:r>
        <w:t xml:space="preserve">21,056,150.00 </w:t>
      </w:r>
    </w:p>
    <w:p>
      <w:r/>
    </w:p>
    <w:p>
      <w:r>
        <w:t xml:space="preserve">3,051,180.00 </w:t>
      </w:r>
    </w:p>
    <w:p>
      <w:r/>
    </w:p>
    <w:p>
      <w:r>
        <w:t xml:space="preserve">7,191,639.90 </w:t>
      </w:r>
    </w:p>
    <w:p>
      <w:r/>
    </w:p>
    <w:p>
      <w:r>
        <w:t xml:space="preserve">5,441,760.00 </w:t>
      </w:r>
    </w:p>
    <w:p>
      <w:r/>
    </w:p>
    <w:p>
      <w:r>
        <w:t xml:space="preserve">4,485,000.00 </w:t>
      </w:r>
    </w:p>
    <w:p>
      <w:r/>
    </w:p>
    <w:p>
      <w:r>
        <w:t xml:space="preserve">41,225,729.90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t xml:space="preserve">报告期末，用于质押以取得银行借款的应收账款为 3,175,678.00 元。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单位：元  币种：人民币 </w:t>
      </w:r>
    </w:p>
    <w:p>
      <w:r/>
    </w:p>
    <w:p>
      <w:r>
        <w:t xml:space="preserve">期初余额 </w:t>
      </w:r>
    </w:p>
    <w:p>
      <w:r/>
    </w:p>
    <w:p>
      <w:r>
        <w:t xml:space="preserve">金额 </w:t>
      </w:r>
    </w:p>
    <w:p>
      <w:r>
        <w:t xml:space="preserve">125,874,762.56 </w:t>
      </w:r>
    </w:p>
    <w:p>
      <w:r>
        <w:t xml:space="preserve">17,638,535.81 </w:t>
      </w:r>
    </w:p>
    <w:p>
      <w:r>
        <w:t xml:space="preserve">9,256,657.53 </w:t>
      </w:r>
    </w:p>
    <w:p>
      <w:r>
        <w:t xml:space="preserve">47,792,704.41 </w:t>
      </w:r>
    </w:p>
    <w:p>
      <w:r>
        <w:t xml:space="preserve">200,562,660.31 </w:t>
      </w:r>
    </w:p>
    <w:p>
      <w:r/>
    </w:p>
    <w:p>
      <w:r>
        <w:t xml:space="preserve">比例(%) </w:t>
      </w:r>
    </w:p>
    <w:p>
      <w:r>
        <w:t xml:space="preserve">62.76 </w:t>
      </w:r>
    </w:p>
    <w:p>
      <w:r>
        <w:t xml:space="preserve">8.79 </w:t>
      </w:r>
    </w:p>
    <w:p>
      <w:r>
        <w:t xml:space="preserve">4.62 </w:t>
      </w:r>
    </w:p>
    <w:p>
      <w:r>
        <w:t xml:space="preserve">23.83 </w:t>
      </w:r>
    </w:p>
    <w:p>
      <w:r>
        <w:t xml:space="preserve">100.00 </w:t>
      </w:r>
    </w:p>
    <w:p>
      <w:r/>
    </w:p>
    <w:p>
      <w:r>
        <w:t xml:space="preserve">金额 </w:t>
      </w:r>
    </w:p>
    <w:p>
      <w:r>
        <w:t xml:space="preserve">82,313,500.29 </w:t>
      </w:r>
    </w:p>
    <w:p>
      <w:r>
        <w:t xml:space="preserve">30,789,568.29 </w:t>
      </w:r>
    </w:p>
    <w:p>
      <w:r>
        <w:t xml:space="preserve">31,101,602.66 </w:t>
      </w:r>
    </w:p>
    <w:p>
      <w:r>
        <w:t xml:space="preserve">53,127,141.19 </w:t>
      </w:r>
    </w:p>
    <w:p>
      <w:r>
        <w:t xml:space="preserve">197,331,812.43 </w:t>
      </w:r>
    </w:p>
    <w:p>
      <w:r/>
    </w:p>
    <w:p>
      <w:r>
        <w:t xml:space="preserve">比例(%) </w:t>
      </w:r>
    </w:p>
    <w:p>
      <w:r>
        <w:t xml:space="preserve">41.72 </w:t>
      </w:r>
    </w:p>
    <w:p>
      <w:r>
        <w:t xml:space="preserve">15.60 </w:t>
      </w:r>
    </w:p>
    <w:p>
      <w:r>
        <w:t xml:space="preserve">15.76 </w:t>
      </w:r>
    </w:p>
    <w:p>
      <w:r>
        <w:t xml:space="preserve">26.92 </w:t>
      </w:r>
    </w:p>
    <w:p>
      <w:r>
        <w:t xml:space="preserve">100.00 </w:t>
      </w:r>
    </w:p>
    <w:p>
      <w:r/>
    </w:p>
    <w:p>
      <w:r>
        <w:t xml:space="preserve">账龄超过 1 年且金额重要的预付款项未及时结算原因的说明： </w:t>
      </w:r>
    </w:p>
    <w:p>
      <w:r/>
    </w:p>
    <w:p>
      <w:r>
        <w:t xml:space="preserve">债权单位 </w:t>
      </w:r>
    </w:p>
    <w:p>
      <w:r/>
    </w:p>
    <w:p>
      <w:r>
        <w:t xml:space="preserve">债务单位 </w:t>
      </w:r>
    </w:p>
    <w:p>
      <w:r/>
    </w:p>
    <w:p>
      <w:r>
        <w:t xml:space="preserve">期末余额 </w:t>
      </w:r>
    </w:p>
    <w:p>
      <w:r/>
    </w:p>
    <w:p>
      <w:r>
        <w:t xml:space="preserve">账龄 未结算原因 </w:t>
      </w:r>
    </w:p>
    <w:p>
      <w:r/>
    </w:p>
    <w:p>
      <w:r>
        <w:t xml:space="preserve">中国软件与技术服务股份有限公司 国家税务总局 </w:t>
      </w:r>
    </w:p>
    <w:p>
      <w:r/>
    </w:p>
    <w:p>
      <w:r>
        <w:t xml:space="preserve">7,621,313.29 </w:t>
      </w:r>
    </w:p>
    <w:p>
      <w:r/>
    </w:p>
    <w:p>
      <w:r>
        <w:t xml:space="preserve">1-5 年 未完工结算 </w:t>
      </w:r>
    </w:p>
    <w:p>
      <w:r/>
    </w:p>
    <w:p>
      <w:r>
        <w:t xml:space="preserve">中国软件与技术服务股份有限公司 </w:t>
      </w:r>
    </w:p>
    <w:p>
      <w:r/>
    </w:p>
    <w:p>
      <w:r>
        <w:t xml:space="preserve">中国软件与技术服务股份有限公司 </w:t>
      </w:r>
    </w:p>
    <w:p>
      <w:r/>
    </w:p>
    <w:p>
      <w:r>
        <w:t>青岛农村商业银行股份</w:t>
      </w:r>
    </w:p>
    <w:p>
      <w:r>
        <w:t xml:space="preserve">有限公司 </w:t>
      </w:r>
    </w:p>
    <w:p>
      <w:r>
        <w:t>海关总署物资装备采购</w:t>
      </w:r>
    </w:p>
    <w:p>
      <w:r>
        <w:t xml:space="preserve">中心 </w:t>
      </w:r>
    </w:p>
    <w:p>
      <w:r/>
    </w:p>
    <w:p>
      <w:r>
        <w:t xml:space="preserve">北京中软万维网络科技有限公司 </w:t>
      </w:r>
    </w:p>
    <w:p>
      <w:r/>
    </w:p>
    <w:p>
      <w:r>
        <w:t>北京市爱格瑞思科技有</w:t>
      </w:r>
    </w:p>
    <w:p>
      <w:r/>
    </w:p>
    <w:p>
      <w:r>
        <w:t xml:space="preserve">96 / 168 </w:t>
      </w:r>
    </w:p>
    <w:p>
      <w:r/>
    </w:p>
    <w:p>
      <w:r>
        <w:t xml:space="preserve">5,300,000.00 3 年以上 </w:t>
      </w:r>
    </w:p>
    <w:p>
      <w:r/>
    </w:p>
    <w:p>
      <w:r>
        <w:t xml:space="preserve">未完工结算 </w:t>
      </w:r>
    </w:p>
    <w:p>
      <w:r/>
    </w:p>
    <w:p>
      <w:r>
        <w:t xml:space="preserve">3,269,750.00 </w:t>
      </w:r>
    </w:p>
    <w:p>
      <w:r/>
    </w:p>
    <w:p>
      <w:r>
        <w:t xml:space="preserve">1-3 年 </w:t>
      </w:r>
    </w:p>
    <w:p>
      <w:r/>
    </w:p>
    <w:p>
      <w:r>
        <w:t xml:space="preserve">未完工结算 </w:t>
      </w:r>
    </w:p>
    <w:p>
      <w:r>
        <w:t xml:space="preserve">3,000,000.00 3 年以上 未完工结算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债权单位 </w:t>
      </w:r>
    </w:p>
    <w:p>
      <w:r/>
    </w:p>
    <w:p>
      <w:r>
        <w:t xml:space="preserve">债务单位 </w:t>
      </w:r>
    </w:p>
    <w:p>
      <w:r/>
    </w:p>
    <w:p>
      <w:r>
        <w:t xml:space="preserve">期末余额 </w:t>
      </w:r>
    </w:p>
    <w:p>
      <w:r/>
    </w:p>
    <w:p>
      <w:r>
        <w:t xml:space="preserve">账龄 未结算原因 </w:t>
      </w:r>
    </w:p>
    <w:p>
      <w:r/>
    </w:p>
    <w:p>
      <w:r>
        <w:t xml:space="preserve">限公司 </w:t>
      </w:r>
    </w:p>
    <w:p>
      <w:r/>
    </w:p>
    <w:p>
      <w:r>
        <w:t xml:space="preserve">合计 </w:t>
      </w:r>
    </w:p>
    <w:p>
      <w:r/>
    </w:p>
    <w:p>
      <w:r>
        <w:t xml:space="preserve">—— </w:t>
      </w:r>
    </w:p>
    <w:p>
      <w:r/>
    </w:p>
    <w:p>
      <w:r>
        <w:t xml:space="preserve">19,191,063.29 —— </w:t>
      </w:r>
    </w:p>
    <w:p>
      <w:r/>
    </w:p>
    <w:p>
      <w:r>
        <w:t xml:space="preserve">—— </w:t>
      </w:r>
    </w:p>
    <w:p>
      <w:r/>
    </w:p>
    <w:p>
      <w:r>
        <w:t xml:space="preserve">(2). 按预付对象归集的期末余额前五名的预付款情况 </w:t>
      </w:r>
    </w:p>
    <w:p>
      <w:r>
        <w:t xml:space="preserve">√适用  □不适用  </w:t>
      </w:r>
    </w:p>
    <w:p>
      <w:r/>
    </w:p>
    <w:p>
      <w:r>
        <w:t xml:space="preserve">单位名称 </w:t>
      </w:r>
    </w:p>
    <w:p>
      <w:r/>
    </w:p>
    <w:p>
      <w:r>
        <w:t xml:space="preserve">期末余额 </w:t>
      </w:r>
    </w:p>
    <w:p>
      <w:r/>
    </w:p>
    <w:p>
      <w:r>
        <w:t xml:space="preserve">占预付款项总额的比例(%) </w:t>
      </w:r>
    </w:p>
    <w:p>
      <w:r/>
    </w:p>
    <w:p>
      <w:r>
        <w:t xml:space="preserve">15,799,856.45 </w:t>
      </w:r>
    </w:p>
    <w:p>
      <w:r/>
    </w:p>
    <w:p>
      <w:r>
        <w:t xml:space="preserve">9,916,200.00 </w:t>
      </w:r>
    </w:p>
    <w:p>
      <w:r/>
    </w:p>
    <w:p>
      <w:r>
        <w:t xml:space="preserve">8,457,187.00 </w:t>
      </w:r>
    </w:p>
    <w:p>
      <w:r/>
    </w:p>
    <w:p>
      <w:r>
        <w:t xml:space="preserve">6,857,143.36 </w:t>
      </w:r>
    </w:p>
    <w:p>
      <w:r/>
    </w:p>
    <w:p>
      <w:r>
        <w:t xml:space="preserve">7,621,313.29 </w:t>
      </w:r>
    </w:p>
    <w:p>
      <w:r/>
    </w:p>
    <w:p>
      <w:r>
        <w:t xml:space="preserve">48,651,700.10 </w:t>
      </w:r>
    </w:p>
    <w:p>
      <w:r/>
    </w:p>
    <w:p>
      <w:r>
        <w:t xml:space="preserve">7.88 </w:t>
      </w:r>
    </w:p>
    <w:p>
      <w:r/>
    </w:p>
    <w:p>
      <w:r>
        <w:t xml:space="preserve">4.94 </w:t>
      </w:r>
    </w:p>
    <w:p>
      <w:r/>
    </w:p>
    <w:p>
      <w:r>
        <w:t xml:space="preserve">4.22 </w:t>
      </w:r>
    </w:p>
    <w:p>
      <w:r/>
    </w:p>
    <w:p>
      <w:r>
        <w:t xml:space="preserve">3.42 </w:t>
      </w:r>
    </w:p>
    <w:p>
      <w:r/>
    </w:p>
    <w:p>
      <w:r>
        <w:t xml:space="preserve">3.80 </w:t>
      </w:r>
    </w:p>
    <w:p>
      <w:r/>
    </w:p>
    <w:p>
      <w:r>
        <w:t xml:space="preserve">24.26 </w:t>
      </w:r>
    </w:p>
    <w:p>
      <w:r/>
    </w:p>
    <w:p>
      <w:r>
        <w:t xml:space="preserve">中建材信云智联科技有限公司 </w:t>
      </w:r>
    </w:p>
    <w:p>
      <w:r/>
    </w:p>
    <w:p>
      <w:r>
        <w:t xml:space="preserve">湖南省新地科技开发有限公司 </w:t>
      </w:r>
    </w:p>
    <w:p>
      <w:r/>
    </w:p>
    <w:p>
      <w:r>
        <w:t xml:space="preserve">康保安防系统（中国）有限公司 </w:t>
      </w:r>
    </w:p>
    <w:p>
      <w:r/>
    </w:p>
    <w:p>
      <w:r>
        <w:t xml:space="preserve">中建材信息技术股份有限公司 </w:t>
      </w:r>
    </w:p>
    <w:p>
      <w:r/>
    </w:p>
    <w:p>
      <w:r>
        <w:t xml:space="preserve">国家税务总局 </w:t>
      </w:r>
    </w:p>
    <w:p>
      <w:r/>
    </w:p>
    <w:p>
      <w:r>
        <w:t xml:space="preserve">合计 </w:t>
      </w:r>
    </w:p>
    <w:p>
      <w:r/>
    </w:p>
    <w:p>
      <w:r>
        <w:t xml:space="preserve">其他说明 </w:t>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应收利息 </w:t>
      </w:r>
    </w:p>
    <w:p>
      <w:r>
        <w:t xml:space="preserve">应收股利 </w:t>
      </w:r>
    </w:p>
    <w:p>
      <w:r>
        <w:t xml:space="preserve">其他应收款 </w:t>
      </w:r>
    </w:p>
    <w:p>
      <w:r>
        <w:t xml:space="preserve">合计 </w:t>
      </w:r>
    </w:p>
    <w:p>
      <w:r/>
    </w:p>
    <w:p>
      <w:r>
        <w:t xml:space="preserve">其他说明： </w:t>
      </w:r>
    </w:p>
    <w:p>
      <w:r/>
    </w:p>
    <w:p>
      <w:r>
        <w:t xml:space="preserve">□适用 √不适用  </w:t>
      </w:r>
    </w:p>
    <w:p>
      <w:r/>
    </w:p>
    <w:p>
      <w:r>
        <w:t xml:space="preserve">应收利息 </w:t>
      </w:r>
    </w:p>
    <w:p>
      <w:r/>
    </w:p>
    <w:p>
      <w:r>
        <w:t xml:space="preserve">(2). 应收利息分类 </w:t>
      </w:r>
    </w:p>
    <w:p>
      <w:r>
        <w:t xml:space="preserve">□适用 √不适用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9,736.37 </w:t>
      </w:r>
    </w:p>
    <w:p>
      <w:r>
        <w:t xml:space="preserve">149,064,076.21 </w:t>
      </w:r>
    </w:p>
    <w:p>
      <w:r>
        <w:t xml:space="preserve">149,073,812.58 </w:t>
      </w:r>
    </w:p>
    <w:p>
      <w:r/>
    </w:p>
    <w:p>
      <w:r>
        <w:t xml:space="preserve">134,880,791.88 </w:t>
      </w:r>
    </w:p>
    <w:p>
      <w:r>
        <w:t xml:space="preserve">134,880,791.88 </w:t>
      </w:r>
    </w:p>
    <w:p>
      <w:r/>
    </w:p>
    <w:p>
      <w:r>
        <w:t xml:space="preserve">97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项目(或被投资单位) </w:t>
      </w:r>
    </w:p>
    <w:p>
      <w:r>
        <w:t xml:space="preserve">北京世纪仕园科技有限公司 </w:t>
      </w:r>
    </w:p>
    <w:p>
      <w:r>
        <w:t xml:space="preserve">合计 </w:t>
      </w:r>
    </w:p>
    <w:p>
      <w:r/>
    </w:p>
    <w:p>
      <w:r>
        <w:t xml:space="preserve">期末余额 </w:t>
      </w:r>
    </w:p>
    <w:p>
      <w:r/>
    </w:p>
    <w:p>
      <w:r>
        <w:t xml:space="preserve">期初余额 </w:t>
      </w:r>
    </w:p>
    <w:p>
      <w:r/>
    </w:p>
    <w:p>
      <w:r>
        <w:t xml:space="preserve">单位：元  币种：人民币 </w:t>
      </w:r>
    </w:p>
    <w:p>
      <w:r/>
    </w:p>
    <w:p>
      <w:r>
        <w:t xml:space="preserve">9,736.37 </w:t>
      </w:r>
    </w:p>
    <w:p>
      <w:r>
        <w:t xml:space="preserve">9,736.37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其他应收款 </w:t>
      </w:r>
    </w:p>
    <w:p>
      <w:r/>
    </w:p>
    <w:p>
      <w:r>
        <w:t xml:space="preserve">(6). 其他应收款分类披露 </w:t>
      </w:r>
    </w:p>
    <w:p>
      <w:r>
        <w:t xml:space="preserve">√适用 □不适用  </w:t>
      </w:r>
    </w:p>
    <w:p>
      <w:r/>
    </w:p>
    <w:p>
      <w:r>
        <w:t xml:space="preserve">类别 </w:t>
      </w:r>
    </w:p>
    <w:p>
      <w:r/>
    </w:p>
    <w:p>
      <w:r>
        <w:t xml:space="preserve">账面余额 </w:t>
      </w:r>
    </w:p>
    <w:p>
      <w:r/>
    </w:p>
    <w:p>
      <w:r>
        <w:t xml:space="preserve">金额 </w:t>
      </w:r>
    </w:p>
    <w:p>
      <w:r/>
    </w:p>
    <w:p>
      <w:r>
        <w:t>比例</w:t>
      </w:r>
    </w:p>
    <w:p>
      <w:r>
        <w:t xml:space="preserve">(%) </w:t>
      </w:r>
    </w:p>
    <w:p>
      <w:r/>
    </w:p>
    <w:p>
      <w:r>
        <w:t xml:space="preserve">期末余额 </w:t>
      </w:r>
    </w:p>
    <w:p>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单位：元  币种：人民币 </w:t>
      </w:r>
    </w:p>
    <w:p>
      <w:r/>
    </w:p>
    <w:p>
      <w:r>
        <w:t xml:space="preserve">期初余额 </w:t>
      </w:r>
    </w:p>
    <w:p>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44,383,227.46 23.41 8,876,645.49 20.00 35,506,581.97 </w:t>
      </w:r>
    </w:p>
    <w:p>
      <w:r/>
    </w:p>
    <w:p>
      <w:r>
        <w:t xml:space="preserve">140,428,985.21 74.08 27,063,890.97 19.27 113,365,094.24 171,583,926.66 96.97 37,354,892.72 21.77 134,229,033.94 </w:t>
      </w:r>
    </w:p>
    <w:p>
      <w:r/>
    </w:p>
    <w:p>
      <w:r>
        <w:t>单项金</w:t>
      </w:r>
    </w:p>
    <w:p>
      <w:r>
        <w:t>额重大</w:t>
      </w:r>
    </w:p>
    <w:p>
      <w:r>
        <w:t>并单独</w:t>
      </w:r>
    </w:p>
    <w:p>
      <w:r>
        <w:t>计提坏</w:t>
      </w:r>
    </w:p>
    <w:p>
      <w:r>
        <w:t>账准备</w:t>
      </w:r>
    </w:p>
    <w:p>
      <w:r>
        <w:t>的其他</w:t>
      </w:r>
    </w:p>
    <w:p>
      <w:r>
        <w:t xml:space="preserve">应收款 </w:t>
      </w:r>
    </w:p>
    <w:p>
      <w:r>
        <w:t>按信用</w:t>
      </w:r>
    </w:p>
    <w:p>
      <w:r>
        <w:t>风险特</w:t>
      </w:r>
    </w:p>
    <w:p>
      <w:r>
        <w:t>征组合</w:t>
      </w:r>
    </w:p>
    <w:p>
      <w:r>
        <w:t>计提坏</w:t>
      </w:r>
    </w:p>
    <w:p>
      <w:r>
        <w:t>账准备</w:t>
      </w:r>
    </w:p>
    <w:p>
      <w:r>
        <w:t>的其他</w:t>
      </w:r>
    </w:p>
    <w:p>
      <w:r>
        <w:t xml:space="preserve">应收款 </w:t>
      </w:r>
    </w:p>
    <w:p>
      <w:r>
        <w:t>单项金</w:t>
      </w:r>
    </w:p>
    <w:p>
      <w:r>
        <w:t>额不重</w:t>
      </w:r>
    </w:p>
    <w:p>
      <w:r>
        <w:t>大但单</w:t>
      </w:r>
    </w:p>
    <w:p>
      <w:r>
        <w:t>独计提</w:t>
      </w:r>
    </w:p>
    <w:p>
      <w:r>
        <w:t>坏账准</w:t>
      </w:r>
    </w:p>
    <w:p>
      <w:r>
        <w:t>备的其</w:t>
      </w:r>
    </w:p>
    <w:p>
      <w:r>
        <w:t>他应收</w:t>
      </w:r>
    </w:p>
    <w:p>
      <w:r>
        <w:t xml:space="preserve">款 </w:t>
      </w:r>
    </w:p>
    <w:p>
      <w:r>
        <w:t xml:space="preserve">合计 189,577,111.00 100 40,513,034.79 21.37 149,064,076.21 176,952,932.99 100.00 42,072,141.11 23.78 134,880,791.88 </w:t>
      </w:r>
    </w:p>
    <w:p>
      <w:r/>
    </w:p>
    <w:p>
      <w:r>
        <w:t xml:space="preserve">4,764,898.33 2.51 4,572,498.33 95.96 192,400.00 </w:t>
      </w:r>
    </w:p>
    <w:p>
      <w:r/>
    </w:p>
    <w:p>
      <w:r>
        <w:t xml:space="preserve">5,369,006.33 3.03 4,717,248.39 87.86 </w:t>
      </w:r>
    </w:p>
    <w:p>
      <w:r/>
    </w:p>
    <w:p>
      <w:r>
        <w:t xml:space="preserve">651,757.94 </w:t>
      </w:r>
    </w:p>
    <w:p>
      <w:r/>
    </w:p>
    <w:p>
      <w:r>
        <w:t xml:space="preserve">期末单项金额重大并单项计提坏账准备的其他应收款 </w:t>
      </w:r>
    </w:p>
    <w:p>
      <w:r>
        <w:t xml:space="preserve">√适用 □不适用  </w:t>
      </w:r>
    </w:p>
    <w:p>
      <w:r/>
    </w:p>
    <w:p>
      <w:r>
        <w:t xml:space="preserve">其他应收款 </w:t>
      </w:r>
    </w:p>
    <w:p>
      <w:r>
        <w:t xml:space="preserve">（按单位） </w:t>
      </w:r>
    </w:p>
    <w:p>
      <w:r>
        <w:t xml:space="preserve">芜湖市点石投资管理有限公司 </w:t>
      </w:r>
    </w:p>
    <w:p>
      <w:r>
        <w:t xml:space="preserve">合计 </w:t>
      </w:r>
    </w:p>
    <w:p>
      <w:r/>
    </w:p>
    <w:p>
      <w:r>
        <w:t xml:space="preserve">其他应收款 </w:t>
      </w:r>
    </w:p>
    <w:p>
      <w:r/>
    </w:p>
    <w:p>
      <w:r>
        <w:t xml:space="preserve">坏账准备 </w:t>
      </w:r>
    </w:p>
    <w:p>
      <w:r/>
    </w:p>
    <w:p>
      <w:r>
        <w:t xml:space="preserve">计提比例（%） </w:t>
      </w:r>
    </w:p>
    <w:p>
      <w:r/>
    </w:p>
    <w:p>
      <w:r>
        <w:t xml:space="preserve">计提理由 </w:t>
      </w:r>
    </w:p>
    <w:p>
      <w:r/>
    </w:p>
    <w:p>
      <w:r>
        <w:t xml:space="preserve">44,383,227.46 </w:t>
      </w:r>
    </w:p>
    <w:p>
      <w:r>
        <w:t xml:space="preserve">44,383,227.46 </w:t>
      </w:r>
    </w:p>
    <w:p>
      <w:r/>
    </w:p>
    <w:p>
      <w:r>
        <w:t xml:space="preserve">8,876,645.49 </w:t>
      </w:r>
    </w:p>
    <w:p>
      <w:r>
        <w:t xml:space="preserve">8,876,645.49 </w:t>
      </w:r>
    </w:p>
    <w:p>
      <w:r/>
    </w:p>
    <w:p>
      <w:r>
        <w:t xml:space="preserve">20.00 </w:t>
      </w:r>
    </w:p>
    <w:p>
      <w:r>
        <w:t xml:space="preserve">/ </w:t>
      </w:r>
    </w:p>
    <w:p>
      <w:r/>
    </w:p>
    <w:p>
      <w:r>
        <w:t xml:space="preserve">/ </w:t>
      </w:r>
    </w:p>
    <w:p>
      <w:r/>
    </w:p>
    <w:p>
      <w:r>
        <w:t xml:space="preserve">单位：元  币种：人民币 </w:t>
      </w:r>
    </w:p>
    <w:p>
      <w:r/>
    </w:p>
    <w:p>
      <w:r>
        <w:t xml:space="preserve">期末余额 </w:t>
      </w:r>
    </w:p>
    <w:p>
      <w:r/>
    </w:p>
    <w:p>
      <w:r>
        <w:t xml:space="preserve">组合中，按账龄分析法计提坏账准备的其他应收款 </w:t>
      </w:r>
    </w:p>
    <w:p>
      <w:r>
        <w:t xml:space="preserve">√适用 □不适用  </w:t>
      </w:r>
    </w:p>
    <w:p>
      <w:r/>
    </w:p>
    <w:p>
      <w:r>
        <w:t xml:space="preserve">98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合计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63,502,443.33 </w:t>
      </w:r>
    </w:p>
    <w:p>
      <w:r>
        <w:t xml:space="preserve">35,773,364.39 </w:t>
      </w:r>
    </w:p>
    <w:p>
      <w:r>
        <w:t xml:space="preserve">12,069,698.78 </w:t>
      </w:r>
    </w:p>
    <w:p>
      <w:r>
        <w:t xml:space="preserve">9,205,482.46 </w:t>
      </w:r>
    </w:p>
    <w:p>
      <w:r>
        <w:t xml:space="preserve">5,068,374.81 </w:t>
      </w:r>
    </w:p>
    <w:p>
      <w:r>
        <w:t xml:space="preserve">14,809,621.44 </w:t>
      </w:r>
    </w:p>
    <w:p>
      <w:r>
        <w:t xml:space="preserve">140,428,985.21 </w:t>
      </w:r>
    </w:p>
    <w:p>
      <w:r/>
    </w:p>
    <w:p>
      <w:r>
        <w:t xml:space="preserve">3,810,146.60 </w:t>
      </w:r>
    </w:p>
    <w:p>
      <w:r>
        <w:t xml:space="preserve">2,861,869.15 </w:t>
      </w:r>
    </w:p>
    <w:p>
      <w:r>
        <w:t xml:space="preserve">1,206,969.88 </w:t>
      </w:r>
    </w:p>
    <w:p>
      <w:r>
        <w:t xml:space="preserve">1,841,096.49 </w:t>
      </w:r>
    </w:p>
    <w:p>
      <w:r>
        <w:t xml:space="preserve">2,534,187.41 </w:t>
      </w:r>
    </w:p>
    <w:p>
      <w:r>
        <w:t xml:space="preserve">14,809,621.44 </w:t>
      </w:r>
    </w:p>
    <w:p>
      <w:r>
        <w:t xml:space="preserve">27,063,890.97 </w:t>
      </w:r>
    </w:p>
    <w:p>
      <w:r/>
    </w:p>
    <w:p>
      <w:r>
        <w:t xml:space="preserve">6 </w:t>
      </w:r>
    </w:p>
    <w:p>
      <w:r>
        <w:t xml:space="preserve">8 </w:t>
      </w:r>
    </w:p>
    <w:p>
      <w:r>
        <w:t xml:space="preserve">10 </w:t>
      </w:r>
    </w:p>
    <w:p>
      <w:r>
        <w:t xml:space="preserve">20 </w:t>
      </w:r>
    </w:p>
    <w:p>
      <w:r>
        <w:t xml:space="preserve">50 </w:t>
      </w:r>
    </w:p>
    <w:p>
      <w:r>
        <w:t xml:space="preserve">100 </w:t>
      </w:r>
    </w:p>
    <w:p>
      <w:r>
        <w:t xml:space="preserve">19.27 </w:t>
      </w:r>
    </w:p>
    <w:p>
      <w:r/>
    </w:p>
    <w:p>
      <w:r>
        <w:t xml:space="preserve">确定该组合依据的说明： </w:t>
      </w:r>
    </w:p>
    <w:p>
      <w:r>
        <w:t xml:space="preserve">经单独测试不存在减值迹象的其他应收款按账龄分析法计提坏账准备。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(7). 按款项性质分类情况 </w:t>
      </w:r>
    </w:p>
    <w:p>
      <w:r>
        <w:t xml:space="preserve">√适用 □不适用  </w:t>
      </w:r>
    </w:p>
    <w:p>
      <w:r/>
    </w:p>
    <w:p>
      <w:r>
        <w:t xml:space="preserve">款项性质 </w:t>
      </w:r>
    </w:p>
    <w:p>
      <w:r/>
    </w:p>
    <w:p>
      <w:r>
        <w:t xml:space="preserve">往来款 </w:t>
      </w:r>
    </w:p>
    <w:p>
      <w:r>
        <w:t xml:space="preserve">保证金 </w:t>
      </w:r>
    </w:p>
    <w:p>
      <w:r>
        <w:t xml:space="preserve">备用金 </w:t>
      </w:r>
    </w:p>
    <w:p>
      <w:r>
        <w:t xml:space="preserve">股权及债权转让款 </w:t>
      </w:r>
    </w:p>
    <w:p>
      <w:r>
        <w:t xml:space="preserve">押金 </w:t>
      </w:r>
    </w:p>
    <w:p>
      <w:r>
        <w:t xml:space="preserve">其他 </w:t>
      </w:r>
    </w:p>
    <w:p>
      <w:r/>
    </w:p>
    <w:p>
      <w:r>
        <w:t xml:space="preserve">合计 </w:t>
      </w:r>
    </w:p>
    <w:p>
      <w:r/>
    </w:p>
    <w:p>
      <w:r>
        <w:t xml:space="preserve">期末账面余额 </w:t>
      </w:r>
    </w:p>
    <w:p>
      <w:r>
        <w:t xml:space="preserve">37,432,531.38 </w:t>
      </w:r>
    </w:p>
    <w:p>
      <w:r>
        <w:t xml:space="preserve">90,593,994.69 </w:t>
      </w:r>
    </w:p>
    <w:p>
      <w:r>
        <w:t xml:space="preserve">4,567,271.91 </w:t>
      </w:r>
    </w:p>
    <w:p>
      <w:r>
        <w:t xml:space="preserve">44,383,227.46 </w:t>
      </w:r>
    </w:p>
    <w:p>
      <w:r>
        <w:t xml:space="preserve">6,255,415.64 </w:t>
      </w:r>
    </w:p>
    <w:p>
      <w:r>
        <w:t xml:space="preserve">6,344,669.92 </w:t>
      </w:r>
    </w:p>
    <w:p>
      <w:r>
        <w:t xml:space="preserve">189,577,111.00 </w:t>
      </w:r>
    </w:p>
    <w:p>
      <w:r/>
    </w:p>
    <w:p>
      <w:r>
        <w:t xml:space="preserve">单位：元  币种：人民币 </w:t>
      </w:r>
    </w:p>
    <w:p>
      <w:r/>
    </w:p>
    <w:p>
      <w:r>
        <w:t xml:space="preserve">期初账面余额 </w:t>
      </w:r>
    </w:p>
    <w:p>
      <w:r>
        <w:t xml:space="preserve">33,917,813.33 </w:t>
      </w:r>
    </w:p>
    <w:p>
      <w:r>
        <w:t xml:space="preserve">74,289,769.38 </w:t>
      </w:r>
    </w:p>
    <w:p>
      <w:r>
        <w:t xml:space="preserve">10,330,530.23 </w:t>
      </w:r>
    </w:p>
    <w:p>
      <w:r>
        <w:t xml:space="preserve">51,182,347.00 </w:t>
      </w:r>
    </w:p>
    <w:p>
      <w:r>
        <w:t xml:space="preserve">3,979,333.11 </w:t>
      </w:r>
    </w:p>
    <w:p>
      <w:r>
        <w:t xml:space="preserve">3,253,139.94 </w:t>
      </w:r>
    </w:p>
    <w:p>
      <w:r>
        <w:t xml:space="preserve">176,952,932.99 </w:t>
      </w:r>
    </w:p>
    <w:p>
      <w:r/>
    </w:p>
    <w:p>
      <w:r>
        <w:t xml:space="preserve">(8). 本期计提、收回或转回的坏账准备情况 </w:t>
      </w:r>
    </w:p>
    <w:p>
      <w:r>
        <w:t xml:space="preserve">本期计提坏账准备金额 2,548,115.36 元；本期收回或转回坏账准备金额 0 元。 </w:t>
      </w:r>
    </w:p>
    <w:p>
      <w:r>
        <w:t xml:space="preserve">其中本期坏账准备转回或收回金额重要的： </w:t>
      </w:r>
    </w:p>
    <w:p>
      <w:r>
        <w:t xml:space="preserve">□适用 √不适用  </w:t>
      </w:r>
    </w:p>
    <w:p>
      <w:r/>
    </w:p>
    <w:p>
      <w:r>
        <w:t xml:space="preserve">(9). 本期实际核销的其他应收款情况 </w:t>
      </w:r>
    </w:p>
    <w:p>
      <w:r>
        <w:t xml:space="preserve">□适用 √不适用  </w:t>
      </w:r>
    </w:p>
    <w:p>
      <w:r/>
    </w:p>
    <w:p>
      <w:r>
        <w:t xml:space="preserve">(10). 按欠款方归集的期末余额前五名的其他应收款情况 </w:t>
      </w:r>
    </w:p>
    <w:p>
      <w:r>
        <w:t xml:space="preserve">√适用 □不适用  </w:t>
      </w:r>
    </w:p>
    <w:p>
      <w:r/>
    </w:p>
    <w:p>
      <w:r>
        <w:t xml:space="preserve">单位名称 </w:t>
      </w:r>
    </w:p>
    <w:p>
      <w:r/>
    </w:p>
    <w:p>
      <w:r>
        <w:t xml:space="preserve">款项的性质 期末余额 </w:t>
      </w:r>
    </w:p>
    <w:p>
      <w:r/>
    </w:p>
    <w:p>
      <w:r>
        <w:t xml:space="preserve">账龄 </w:t>
      </w:r>
    </w:p>
    <w:p>
      <w:r/>
    </w:p>
    <w:p>
      <w:r>
        <w:t xml:space="preserve">芜湖市点石投资管理有限公司 股权转让款 44,383,227.46 </w:t>
      </w:r>
    </w:p>
    <w:p>
      <w:r>
        <w:t xml:space="preserve">中招国际招标有限公司 </w:t>
      </w:r>
    </w:p>
    <w:p>
      <w:r>
        <w:t xml:space="preserve">投标保证金 17,405,867.35 </w:t>
      </w:r>
    </w:p>
    <w:p>
      <w:r/>
    </w:p>
    <w:p>
      <w:r>
        <w:t xml:space="preserve">4-5 年 </w:t>
      </w:r>
    </w:p>
    <w:p>
      <w:r>
        <w:t xml:space="preserve">1-4 年 </w:t>
      </w:r>
    </w:p>
    <w:p>
      <w:r/>
    </w:p>
    <w:p>
      <w:r>
        <w:t xml:space="preserve">99 / 168 </w:t>
      </w:r>
    </w:p>
    <w:p>
      <w:r/>
    </w:p>
    <w:p>
      <w:r>
        <w:t xml:space="preserve">单位：元  币种：人民币 </w:t>
      </w:r>
    </w:p>
    <w:p>
      <w:r/>
    </w:p>
    <w:p>
      <w:r>
        <w:t>占其他应收款期末余</w:t>
      </w:r>
    </w:p>
    <w:p>
      <w:r>
        <w:t xml:space="preserve">额合计数的比例(%) </w:t>
      </w:r>
    </w:p>
    <w:p>
      <w:r>
        <w:t xml:space="preserve">23.41 </w:t>
      </w:r>
    </w:p>
    <w:p>
      <w:r>
        <w:t xml:space="preserve">9.18 </w:t>
      </w:r>
    </w:p>
    <w:p>
      <w:r/>
    </w:p>
    <w:p>
      <w:r>
        <w:t xml:space="preserve">坏账准备 </w:t>
      </w:r>
    </w:p>
    <w:p>
      <w:r>
        <w:t xml:space="preserve">期末余额 </w:t>
      </w:r>
    </w:p>
    <w:p>
      <w:r>
        <w:t xml:space="preserve">8,876,645.49 </w:t>
      </w:r>
    </w:p>
    <w:p>
      <w:r>
        <w:t xml:space="preserve">2,275,790.95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南昌轨道交通集团有限公司 </w:t>
      </w:r>
    </w:p>
    <w:p>
      <w:r>
        <w:t xml:space="preserve">武汉地铁集团有限公司 </w:t>
      </w:r>
    </w:p>
    <w:p>
      <w:r>
        <w:t xml:space="preserve">〇五单位五五一部 </w:t>
      </w:r>
    </w:p>
    <w:p>
      <w:r>
        <w:t xml:space="preserve">合计 </w:t>
      </w:r>
    </w:p>
    <w:p>
      <w:r/>
    </w:p>
    <w:p>
      <w:r>
        <w:t xml:space="preserve">往来款 </w:t>
      </w:r>
    </w:p>
    <w:p>
      <w:r>
        <w:t xml:space="preserve">12,324,933.66 </w:t>
      </w:r>
    </w:p>
    <w:p>
      <w:r>
        <w:t xml:space="preserve">1-2 年 </w:t>
      </w:r>
    </w:p>
    <w:p>
      <w:r>
        <w:t xml:space="preserve">保证金 </w:t>
      </w:r>
    </w:p>
    <w:p>
      <w:r>
        <w:t xml:space="preserve">11,058,538.20 </w:t>
      </w:r>
    </w:p>
    <w:p>
      <w:r>
        <w:t xml:space="preserve">1-2 年 </w:t>
      </w:r>
    </w:p>
    <w:p>
      <w:r>
        <w:t xml:space="preserve">投标保证金 6,950,020.00 1 年以内 </w:t>
      </w:r>
    </w:p>
    <w:p>
      <w:r>
        <w:t xml:space="preserve">/ </w:t>
      </w:r>
    </w:p>
    <w:p>
      <w:r>
        <w:t xml:space="preserve">92,122,586.67 </w:t>
      </w:r>
    </w:p>
    <w:p>
      <w:r>
        <w:t xml:space="preserve">/ </w:t>
      </w:r>
    </w:p>
    <w:p>
      <w:r/>
    </w:p>
    <w:p>
      <w:r>
        <w:t xml:space="preserve">6.50 </w:t>
      </w:r>
    </w:p>
    <w:p>
      <w:r>
        <w:t xml:space="preserve">5.83 </w:t>
      </w:r>
    </w:p>
    <w:p>
      <w:r>
        <w:t xml:space="preserve">3.67 </w:t>
      </w:r>
    </w:p>
    <w:p>
      <w:r>
        <w:t xml:space="preserve">48.59 </w:t>
      </w:r>
    </w:p>
    <w:p>
      <w:r/>
    </w:p>
    <w:p>
      <w:r>
        <w:t xml:space="preserve">769,372.45 </w:t>
      </w:r>
    </w:p>
    <w:p>
      <w:r>
        <w:t xml:space="preserve">884,683.06 </w:t>
      </w:r>
    </w:p>
    <w:p>
      <w:r>
        <w:t xml:space="preserve">417,001.20 </w:t>
      </w:r>
    </w:p>
    <w:p>
      <w:r>
        <w:t xml:space="preserve">13,223,493.15 </w:t>
      </w:r>
    </w:p>
    <w:p>
      <w:r/>
    </w:p>
    <w:p>
      <w:r>
        <w:t>注：子公司中软信息服务有限公司 2014 年将其在全资子公司芜湖上林置业有限公司的全部股权和未清偿债权以</w:t>
      </w:r>
    </w:p>
    <w:p>
      <w:r/>
    </w:p>
    <w:p>
      <w:r>
        <w:t>10,978.83 万元出售给芜湖市点石投资管理有限公司，芜湖市点石投资管理有限公司已累计支付 5,493.65 万元转</w:t>
      </w:r>
    </w:p>
    <w:p>
      <w:r/>
    </w:p>
    <w:p>
      <w:r>
        <w:t>让款，并于 2014 年 4 月完成股权变更登记。2014 年 11 月双方签署了债权债务转让协议，同意芜湖市点石投资管</w:t>
      </w:r>
    </w:p>
    <w:p>
      <w:r/>
    </w:p>
    <w:p>
      <w:r>
        <w:t>理有限公司以上林春天里 181 套房产（共计 10,794.06 平米）作价 5,572.181 万元偿还剩余款项，上述房产已完</w:t>
      </w:r>
    </w:p>
    <w:p>
      <w:r/>
    </w:p>
    <w:p>
      <w:r>
        <w:t xml:space="preserve">成《商品房买卖合同》签订及备案手续。截止本期已变现 33 套，总面积 1929.59 平方米。 </w:t>
      </w:r>
    </w:p>
    <w:p>
      <w:r/>
    </w:p>
    <w:p>
      <w:r>
        <w:t xml:space="preserve">(11). 涉及政府补助的应收款项 </w:t>
      </w:r>
    </w:p>
    <w:p>
      <w:r>
        <w:t xml:space="preserve">□适用 √不适用  </w:t>
      </w:r>
    </w:p>
    <w:p>
      <w:r/>
    </w:p>
    <w:p>
      <w:r>
        <w:t xml:space="preserve">(12). 因金融资产转移而终止确认的其他应收款 </w:t>
      </w:r>
    </w:p>
    <w:p>
      <w:r>
        <w:t xml:space="preserve">□适用  √不适用  </w:t>
      </w:r>
    </w:p>
    <w:p>
      <w:r/>
    </w:p>
    <w:p>
      <w:r>
        <w:t xml:space="preserve">(13). 转移其他应收款且继续涉入形成的资产、负债的金额 </w:t>
      </w:r>
    </w:p>
    <w:p>
      <w:r>
        <w:t xml:space="preserve">□适用  √不适用  </w:t>
      </w:r>
    </w:p>
    <w:p>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单位：元  币种：人民币 </w:t>
      </w:r>
    </w:p>
    <w:p>
      <w:r/>
    </w:p>
    <w:p>
      <w:r>
        <w:t xml:space="preserve">项目 </w:t>
      </w:r>
    </w:p>
    <w:p>
      <w:r/>
    </w:p>
    <w:p>
      <w:r>
        <w:t xml:space="preserve">期末余额 </w:t>
      </w:r>
    </w:p>
    <w:p>
      <w:r>
        <w:t xml:space="preserve">账面余额 </w:t>
      </w:r>
    </w:p>
    <w:p>
      <w:r>
        <w:t xml:space="preserve">跌价准备 </w:t>
      </w:r>
    </w:p>
    <w:p>
      <w:r>
        <w:t xml:space="preserve">37,943,353.14 16,061,558.93 </w:t>
      </w:r>
    </w:p>
    <w:p>
      <w:r/>
    </w:p>
    <w:p>
      <w:r>
        <w:t xml:space="preserve">期初余额 </w:t>
      </w:r>
    </w:p>
    <w:p>
      <w:r>
        <w:t xml:space="preserve">账面价值 </w:t>
      </w:r>
    </w:p>
    <w:p>
      <w:r>
        <w:t xml:space="preserve">账面余额 </w:t>
      </w:r>
    </w:p>
    <w:p>
      <w:r>
        <w:t xml:space="preserve">跌价准备 </w:t>
      </w:r>
    </w:p>
    <w:p>
      <w:r>
        <w:t xml:space="preserve">账面价值 </w:t>
      </w:r>
    </w:p>
    <w:p>
      <w:r>
        <w:t xml:space="preserve">21,881,794.21 22,553,831.83 15,863,984.97 6,689,846.86 </w:t>
      </w:r>
    </w:p>
    <w:p>
      <w:r>
        <w:t xml:space="preserve"> 4,536,213.85 </w:t>
      </w:r>
    </w:p>
    <w:p>
      <w:r>
        <w:t xml:space="preserve"> 4,536,213.85 </w:t>
      </w:r>
    </w:p>
    <w:p>
      <w:r>
        <w:t xml:space="preserve">209,711,341.63 20,370,925.59 189,340,416.04 139,905,233.23 21,842,306.69 118,062,926.54 </w:t>
      </w:r>
    </w:p>
    <w:p>
      <w:r/>
    </w:p>
    <w:p>
      <w:r>
        <w:t xml:space="preserve">原材料 </w:t>
      </w:r>
    </w:p>
    <w:p>
      <w:r>
        <w:t xml:space="preserve">在产品 </w:t>
      </w:r>
    </w:p>
    <w:p>
      <w:r>
        <w:t>库存商</w:t>
      </w:r>
    </w:p>
    <w:p>
      <w:r>
        <w:t xml:space="preserve">品 </w:t>
      </w:r>
    </w:p>
    <w:p>
      <w:r>
        <w:t>发出商</w:t>
      </w:r>
    </w:p>
    <w:p>
      <w:r>
        <w:t xml:space="preserve">品 </w:t>
      </w:r>
    </w:p>
    <w:p>
      <w:r>
        <w:t>周转材</w:t>
      </w:r>
    </w:p>
    <w:p>
      <w:r>
        <w:t xml:space="preserve">料 </w:t>
      </w:r>
    </w:p>
    <w:p>
      <w:r>
        <w:t xml:space="preserve">合计 1,063,818,847.36 53,584,244.47 1,010,234,602.89 931,937,966.44 54,877,896.30 877,060,070.14 </w:t>
      </w:r>
    </w:p>
    <w:p>
      <w:r/>
    </w:p>
    <w:p>
      <w:r>
        <w:t xml:space="preserve">816,162,401.79 17,151,759.95 799,010,641.84 764,935,506.05 17,171,604.64 747,763,901.41 </w:t>
      </w:r>
    </w:p>
    <w:p>
      <w:r/>
    </w:p>
    <w:p>
      <w:r>
        <w:t xml:space="preserve">1,750.80 </w:t>
      </w:r>
    </w:p>
    <w:p>
      <w:r/>
    </w:p>
    <w:p>
      <w:r>
        <w:t xml:space="preserve">1,750.80 </w:t>
      </w:r>
    </w:p>
    <w:p>
      <w:r/>
    </w:p>
    <w:p>
      <w:r>
        <w:t xml:space="preserve">7,181.48 </w:t>
      </w:r>
    </w:p>
    <w:p>
      <w:r/>
    </w:p>
    <w:p>
      <w:r>
        <w:t xml:space="preserve">7,181.48 </w:t>
      </w:r>
    </w:p>
    <w:p>
      <w:r/>
    </w:p>
    <w:p>
      <w:r>
        <w:t xml:space="preserve">(2). 存货跌价准备 </w:t>
      </w:r>
    </w:p>
    <w:p>
      <w:r>
        <w:t xml:space="preserve">√适用 □不适用  </w:t>
      </w:r>
    </w:p>
    <w:p>
      <w:r/>
    </w:p>
    <w:p>
      <w:r>
        <w:t xml:space="preserve">项目 </w:t>
      </w:r>
    </w:p>
    <w:p>
      <w:r/>
    </w:p>
    <w:p>
      <w:r>
        <w:t xml:space="preserve">期初余额 </w:t>
      </w:r>
    </w:p>
    <w:p>
      <w:r/>
    </w:p>
    <w:p>
      <w:r>
        <w:t xml:space="preserve">本期增加金额 </w:t>
      </w:r>
    </w:p>
    <w:p>
      <w:r/>
    </w:p>
    <w:p>
      <w:r>
        <w:t xml:space="preserve">本期减少金额 </w:t>
      </w:r>
    </w:p>
    <w:p>
      <w:r/>
    </w:p>
    <w:p>
      <w:r>
        <w:t xml:space="preserve">计提 </w:t>
      </w:r>
    </w:p>
    <w:p>
      <w:r/>
    </w:p>
    <w:p>
      <w:r>
        <w:t xml:space="preserve">其他 转回或转销 </w:t>
      </w:r>
    </w:p>
    <w:p>
      <w:r/>
    </w:p>
    <w:p>
      <w:r>
        <w:t xml:space="preserve">其他 </w:t>
      </w:r>
    </w:p>
    <w:p>
      <w:r/>
    </w:p>
    <w:p>
      <w:r>
        <w:t xml:space="preserve">期末余额 </w:t>
      </w:r>
    </w:p>
    <w:p>
      <w:r/>
    </w:p>
    <w:p>
      <w:r>
        <w:t xml:space="preserve">单位：元  币种：人民币 </w:t>
      </w:r>
    </w:p>
    <w:p>
      <w:r/>
    </w:p>
    <w:p>
      <w:r>
        <w:t xml:space="preserve">原材料 </w:t>
      </w:r>
    </w:p>
    <w:p>
      <w:r>
        <w:t xml:space="preserve">在产品 </w:t>
      </w:r>
    </w:p>
    <w:p>
      <w:r>
        <w:t xml:space="preserve">库存商品 </w:t>
      </w:r>
    </w:p>
    <w:p>
      <w:r>
        <w:t xml:space="preserve">发出商品 </w:t>
      </w:r>
    </w:p>
    <w:p>
      <w:r>
        <w:t xml:space="preserve">周转材料 </w:t>
      </w:r>
    </w:p>
    <w:p>
      <w:r/>
    </w:p>
    <w:p>
      <w:r>
        <w:t xml:space="preserve">15,863,984.97 </w:t>
      </w:r>
    </w:p>
    <w:p>
      <w:r/>
    </w:p>
    <w:p>
      <w:r>
        <w:t xml:space="preserve">1,020,000.00 </w:t>
      </w:r>
    </w:p>
    <w:p>
      <w:r/>
    </w:p>
    <w:p>
      <w:r>
        <w:t xml:space="preserve">8,896.32 </w:t>
      </w:r>
    </w:p>
    <w:p>
      <w:r/>
    </w:p>
    <w:p>
      <w:r>
        <w:t xml:space="preserve">813,529.72 16,061,558.93 </w:t>
      </w:r>
    </w:p>
    <w:p>
      <w:r/>
    </w:p>
    <w:p>
      <w:r>
        <w:t xml:space="preserve">21,842,306.69 </w:t>
      </w:r>
    </w:p>
    <w:p>
      <w:r>
        <w:t xml:space="preserve">17,171,604.64 </w:t>
      </w:r>
    </w:p>
    <w:p>
      <w:r/>
    </w:p>
    <w:p>
      <w:r>
        <w:t xml:space="preserve">561,617.46 </w:t>
      </w:r>
    </w:p>
    <w:p>
      <w:r>
        <w:t xml:space="preserve">1,301,804.80 </w:t>
      </w:r>
    </w:p>
    <w:p>
      <w:r/>
    </w:p>
    <w:p>
      <w:r>
        <w:t xml:space="preserve">1,698,044.45 </w:t>
      </w:r>
    </w:p>
    <w:p>
      <w:r>
        <w:t xml:space="preserve">1,321,649.49 </w:t>
      </w:r>
    </w:p>
    <w:p>
      <w:r/>
    </w:p>
    <w:p>
      <w:r>
        <w:t xml:space="preserve">334,954.11 20,370,925.59 </w:t>
      </w:r>
    </w:p>
    <w:p>
      <w:r>
        <w:t xml:space="preserve"> 17,151,759.95 </w:t>
      </w:r>
    </w:p>
    <w:p>
      <w:r/>
    </w:p>
    <w:p>
      <w:r>
        <w:t xml:space="preserve">100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合计 </w:t>
      </w:r>
    </w:p>
    <w:p>
      <w:r/>
    </w:p>
    <w:p>
      <w:r>
        <w:t xml:space="preserve">54,877,896.30 </w:t>
      </w:r>
    </w:p>
    <w:p>
      <w:r/>
    </w:p>
    <w:p>
      <w:r>
        <w:t xml:space="preserve">2,883,422.26 </w:t>
      </w:r>
    </w:p>
    <w:p>
      <w:r/>
    </w:p>
    <w:p>
      <w:r>
        <w:t xml:space="preserve">3,028,590.26 </w:t>
      </w:r>
    </w:p>
    <w:p>
      <w:r/>
    </w:p>
    <w:p>
      <w:r>
        <w:t xml:space="preserve">1,148,483.83 53,584,244.47 </w:t>
      </w:r>
    </w:p>
    <w:p>
      <w:r/>
    </w:p>
    <w:p>
      <w:r>
        <w:t>注：本年计提存货跌价准备 2,883,422.26 元，因资产减值迹象消失，转回存货跌价准备 0.00 元；合并范围变化</w:t>
      </w:r>
    </w:p>
    <w:p>
      <w:r>
        <w:t xml:space="preserve">引起的存货跌价准备减少 1,148,483.83 元 ，是由于子公司安人股份报告期末不再纳入合并范围所致。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t xml:space="preserve">其他说明 </w:t>
      </w:r>
    </w:p>
    <w:p>
      <w:r>
        <w:t xml:space="preserve">□适用  √不适用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其他说明 </w:t>
      </w:r>
    </w:p>
    <w:p>
      <w:r>
        <w:t xml:space="preserve">无 </w:t>
      </w:r>
    </w:p>
    <w:p>
      <w:r/>
    </w:p>
    <w:p>
      <w:r>
        <w:t xml:space="preserve">10、 其他流动资产 </w:t>
      </w:r>
    </w:p>
    <w:p>
      <w:r>
        <w:t xml:space="preserve">√适用 □不适用  </w:t>
      </w:r>
    </w:p>
    <w:p>
      <w:r/>
    </w:p>
    <w:p>
      <w:r>
        <w:t xml:space="preserve">项目 </w:t>
      </w:r>
    </w:p>
    <w:p>
      <w:r>
        <w:t xml:space="preserve">待抵扣进项税、预交税金等 </w:t>
      </w:r>
    </w:p>
    <w:p>
      <w:r>
        <w:t xml:space="preserve">预交房租 </w:t>
      </w:r>
    </w:p>
    <w:p>
      <w:r/>
    </w:p>
    <w:p>
      <w:r>
        <w:t xml:space="preserve">合计 </w:t>
      </w:r>
    </w:p>
    <w:p>
      <w:r/>
    </w:p>
    <w:p>
      <w:r>
        <w:t xml:space="preserve">其他说明 </w:t>
      </w:r>
    </w:p>
    <w:p>
      <w:r>
        <w:t xml:space="preserve">无 </w:t>
      </w:r>
    </w:p>
    <w:p>
      <w:r/>
    </w:p>
    <w:p>
      <w:r>
        <w:t xml:space="preserve">11、 可供出售金融资产 </w:t>
      </w:r>
    </w:p>
    <w:p>
      <w:r>
        <w:t xml:space="preserve">(1). 可供出售金融资产情况 </w:t>
      </w:r>
    </w:p>
    <w:p>
      <w:r>
        <w:t xml:space="preserve">√适用 □不适用  </w:t>
      </w:r>
    </w:p>
    <w:p>
      <w:r/>
    </w:p>
    <w:p>
      <w:r>
        <w:t xml:space="preserve">期末余额 </w:t>
      </w:r>
    </w:p>
    <w:p>
      <w:r>
        <w:t xml:space="preserve">11,018,937.90 </w:t>
      </w:r>
    </w:p>
    <w:p>
      <w:r/>
    </w:p>
    <w:p>
      <w:r>
        <w:t xml:space="preserve">11,018,937.90 </w:t>
      </w:r>
    </w:p>
    <w:p>
      <w:r/>
    </w:p>
    <w:p>
      <w:r>
        <w:t xml:space="preserve">单位：元  币种：人民币 </w:t>
      </w:r>
    </w:p>
    <w:p>
      <w:r/>
    </w:p>
    <w:p>
      <w:r>
        <w:t xml:space="preserve">期初余额 </w:t>
      </w:r>
    </w:p>
    <w:p>
      <w:r>
        <w:t xml:space="preserve">476,671.69 </w:t>
      </w:r>
    </w:p>
    <w:p>
      <w:r>
        <w:t xml:space="preserve">563,079.77 </w:t>
      </w:r>
    </w:p>
    <w:p>
      <w:r>
        <w:t xml:space="preserve">1,039,751.46 </w:t>
      </w:r>
    </w:p>
    <w:p>
      <w:r/>
    </w:p>
    <w:p>
      <w:r>
        <w:t xml:space="preserve">项目 </w:t>
      </w:r>
    </w:p>
    <w:p>
      <w:r/>
    </w:p>
    <w:p>
      <w:r>
        <w:t>可供出售</w:t>
      </w:r>
    </w:p>
    <w:p>
      <w:r>
        <w:t xml:space="preserve">债务工具： </w:t>
      </w:r>
    </w:p>
    <w:p>
      <w:r>
        <w:t>可供出售</w:t>
      </w:r>
    </w:p>
    <w:p>
      <w:r>
        <w:t xml:space="preserve">权益工具： </w:t>
      </w:r>
    </w:p>
    <w:p>
      <w:r>
        <w:t xml:space="preserve">   按公允</w:t>
      </w:r>
    </w:p>
    <w:p>
      <w:r>
        <w:t>价值计量</w:t>
      </w:r>
    </w:p>
    <w:p>
      <w:r>
        <w:t xml:space="preserve">的 </w:t>
      </w:r>
    </w:p>
    <w:p>
      <w:r/>
    </w:p>
    <w:p>
      <w:r>
        <w:t>按成本</w:t>
      </w:r>
    </w:p>
    <w:p>
      <w:r>
        <w:t xml:space="preserve">计量的 </w:t>
      </w:r>
    </w:p>
    <w:p>
      <w:r>
        <w:t xml:space="preserve">合计 </w:t>
      </w:r>
    </w:p>
    <w:p>
      <w:r/>
    </w:p>
    <w:p>
      <w:r>
        <w:t xml:space="preserve">账面余额 </w:t>
      </w:r>
    </w:p>
    <w:p>
      <w:r/>
    </w:p>
    <w:p>
      <w:r>
        <w:t xml:space="preserve">期末余额 </w:t>
      </w:r>
    </w:p>
    <w:p>
      <w:r>
        <w:t xml:space="preserve">减值准备 </w:t>
      </w:r>
    </w:p>
    <w:p>
      <w:r/>
    </w:p>
    <w:p>
      <w:r>
        <w:t xml:space="preserve">账面价值 </w:t>
      </w:r>
    </w:p>
    <w:p>
      <w:r/>
    </w:p>
    <w:p>
      <w:r>
        <w:t xml:space="preserve">账面余额 </w:t>
      </w:r>
    </w:p>
    <w:p>
      <w:r>
        <w:t xml:space="preserve">2,647,000.00 </w:t>
      </w:r>
    </w:p>
    <w:p>
      <w:r/>
    </w:p>
    <w:p>
      <w:r>
        <w:t xml:space="preserve">单位：元  币种：人民币 </w:t>
      </w:r>
    </w:p>
    <w:p>
      <w:r/>
    </w:p>
    <w:p>
      <w:r>
        <w:t xml:space="preserve">期初余额 </w:t>
      </w:r>
    </w:p>
    <w:p>
      <w:r>
        <w:t xml:space="preserve">减值准备 </w:t>
      </w:r>
    </w:p>
    <w:p>
      <w:r/>
    </w:p>
    <w:p>
      <w:r>
        <w:t xml:space="preserve">账面价值 </w:t>
      </w:r>
    </w:p>
    <w:p>
      <w:r>
        <w:t xml:space="preserve"> 2,647,000.00 </w:t>
      </w:r>
    </w:p>
    <w:p>
      <w:r/>
    </w:p>
    <w:p>
      <w:r>
        <w:t xml:space="preserve">11,092,947.81 8,666,859.18 2,426,088.63 11,092,947.81 6,288,648.68 4,804,299.13 </w:t>
      </w:r>
    </w:p>
    <w:p>
      <w:r/>
    </w:p>
    <w:p>
      <w:r>
        <w:t xml:space="preserve">11,092,947.81 8,666,859.18 2,426,088.63 11,092,947.81 6,288,648.68 4,804,299.13 </w:t>
      </w:r>
    </w:p>
    <w:p>
      <w:r/>
    </w:p>
    <w:p>
      <w:r>
        <w:t xml:space="preserve">11,092,947.81 8,666,859.18 2,426,088.63 13,739,947.81 6,288,648.68 7,451,299.13 </w:t>
      </w:r>
    </w:p>
    <w:p>
      <w:r/>
    </w:p>
    <w:p>
      <w:r>
        <w:t xml:space="preserve">101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 期末按公允价值计量的可供出售金融资产 </w:t>
      </w:r>
    </w:p>
    <w:p>
      <w:r>
        <w:t xml:space="preserve">□适用 √不适用  </w:t>
      </w:r>
    </w:p>
    <w:p>
      <w:r/>
    </w:p>
    <w:p>
      <w:r>
        <w:t xml:space="preserve">(3). 期末按成本计量的可供出售金融资产 </w:t>
      </w:r>
    </w:p>
    <w:p>
      <w:r>
        <w:t xml:space="preserve">√适用 □不适用  </w:t>
      </w:r>
    </w:p>
    <w:p>
      <w:r/>
    </w:p>
    <w:p>
      <w:r>
        <w:t xml:space="preserve">账面余额 </w:t>
      </w:r>
    </w:p>
    <w:p>
      <w:r/>
    </w:p>
    <w:p>
      <w:r>
        <w:t xml:space="preserve">本期 </w:t>
      </w:r>
    </w:p>
    <w:p>
      <w:r>
        <w:t xml:space="preserve">减少 </w:t>
      </w:r>
    </w:p>
    <w:p>
      <w:r/>
    </w:p>
    <w:p>
      <w:r>
        <w:t>本</w:t>
      </w:r>
    </w:p>
    <w:p>
      <w:r>
        <w:t xml:space="preserve">期 </w:t>
      </w:r>
    </w:p>
    <w:p>
      <w:r>
        <w:t>增</w:t>
      </w:r>
    </w:p>
    <w:p>
      <w:r>
        <w:t xml:space="preserve">加 </w:t>
      </w:r>
    </w:p>
    <w:p>
      <w:r/>
    </w:p>
    <w:p>
      <w:r>
        <w:t xml:space="preserve">单位：元  币种：人民币 </w:t>
      </w:r>
    </w:p>
    <w:p>
      <w:r/>
    </w:p>
    <w:p>
      <w:r>
        <w:t xml:space="preserve">减值准备 </w:t>
      </w:r>
    </w:p>
    <w:p>
      <w:r/>
    </w:p>
    <w:p>
      <w:r>
        <w:t xml:space="preserve">期末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在被投资</w:t>
      </w:r>
    </w:p>
    <w:p>
      <w:r>
        <w:t>单位持股</w:t>
      </w:r>
    </w:p>
    <w:p>
      <w:r>
        <w:t xml:space="preserve">比例(%) </w:t>
      </w:r>
    </w:p>
    <w:p>
      <w:r/>
    </w:p>
    <w:p>
      <w:r>
        <w:t>本期</w:t>
      </w:r>
    </w:p>
    <w:p>
      <w:r>
        <w:t>现金</w:t>
      </w:r>
    </w:p>
    <w:p>
      <w:r>
        <w:t xml:space="preserve">红利 </w:t>
      </w:r>
    </w:p>
    <w:p>
      <w:r/>
    </w:p>
    <w:p>
      <w:r>
        <w:t xml:space="preserve">6,977,777.03 </w:t>
      </w:r>
    </w:p>
    <w:p>
      <w:r/>
    </w:p>
    <w:p>
      <w:r>
        <w:t xml:space="preserve">4,599,566.53 </w:t>
      </w:r>
    </w:p>
    <w:p>
      <w:r/>
    </w:p>
    <w:p>
      <w:r>
        <w:t xml:space="preserve">2,378,210.50 </w:t>
      </w:r>
    </w:p>
    <w:p>
      <w:r/>
    </w:p>
    <w:p>
      <w:r>
        <w:t xml:space="preserve">6,977,777.03 </w:t>
      </w:r>
    </w:p>
    <w:p>
      <w:r/>
    </w:p>
    <w:p>
      <w:r>
        <w:t xml:space="preserve">18.00 </w:t>
      </w:r>
    </w:p>
    <w:p>
      <w:r/>
    </w:p>
    <w:p>
      <w:r>
        <w:t xml:space="preserve">200,000.00 </w:t>
      </w:r>
    </w:p>
    <w:p>
      <w:r/>
    </w:p>
    <w:p>
      <w:r>
        <w:t xml:space="preserve">1,842,336.34 </w:t>
      </w:r>
    </w:p>
    <w:p>
      <w:r/>
    </w:p>
    <w:p>
      <w:r>
        <w:t xml:space="preserve">383,752.29 </w:t>
      </w:r>
    </w:p>
    <w:p>
      <w:r/>
    </w:p>
    <w:p>
      <w:r>
        <w:t xml:space="preserve">12.50 </w:t>
      </w:r>
    </w:p>
    <w:p>
      <w:r/>
    </w:p>
    <w:p>
      <w:r>
        <w:t xml:space="preserve">17.50 </w:t>
      </w:r>
    </w:p>
    <w:p>
      <w:r/>
    </w:p>
    <w:p>
      <w:r>
        <w:t xml:space="preserve">16.40 </w:t>
      </w:r>
    </w:p>
    <w:p>
      <w:r/>
    </w:p>
    <w:p>
      <w:r>
        <w:t xml:space="preserve">1,689,082.15 </w:t>
      </w:r>
    </w:p>
    <w:p>
      <w:r/>
    </w:p>
    <w:p>
      <w:r>
        <w:t xml:space="preserve">1,689,082.15 </w:t>
      </w:r>
    </w:p>
    <w:p>
      <w:r/>
    </w:p>
    <w:p>
      <w:r>
        <w:t xml:space="preserve">1,689,082.15 </w:t>
      </w:r>
    </w:p>
    <w:p>
      <w:r/>
    </w:p>
    <w:p>
      <w:r>
        <w:t xml:space="preserve">12.25 </w:t>
      </w:r>
    </w:p>
    <w:p>
      <w:r/>
    </w:p>
    <w:p>
      <w:r>
        <w:t xml:space="preserve">期初 </w:t>
      </w:r>
    </w:p>
    <w:p>
      <w:r/>
    </w:p>
    <w:p>
      <w:r>
        <w:t xml:space="preserve">6,977,777.03 </w:t>
      </w:r>
    </w:p>
    <w:p>
      <w:r/>
    </w:p>
    <w:p>
      <w:r>
        <w:t xml:space="preserve">200,000.00 </w:t>
      </w:r>
    </w:p>
    <w:p>
      <w:r/>
    </w:p>
    <w:p>
      <w:r>
        <w:t xml:space="preserve">1,842,336.34 </w:t>
      </w:r>
    </w:p>
    <w:p>
      <w:r/>
    </w:p>
    <w:p>
      <w:r>
        <w:t xml:space="preserve">383,752.29 </w:t>
      </w:r>
    </w:p>
    <w:p>
      <w:r/>
    </w:p>
    <w:p>
      <w:r>
        <w:t xml:space="preserve">1,689,082.15 </w:t>
      </w:r>
    </w:p>
    <w:p>
      <w:r/>
    </w:p>
    <w:p>
      <w:r>
        <w:t xml:space="preserve">2,647,000.00 </w:t>
      </w:r>
    </w:p>
    <w:p>
      <w:r/>
    </w:p>
    <w:p>
      <w:r>
        <w:t xml:space="preserve">2,647,000.00 </w:t>
      </w:r>
    </w:p>
    <w:p>
      <w:r/>
    </w:p>
    <w:p>
      <w:r>
        <w:t xml:space="preserve">被投资 </w:t>
      </w:r>
    </w:p>
    <w:p>
      <w:r>
        <w:t xml:space="preserve">单位 </w:t>
      </w:r>
    </w:p>
    <w:p>
      <w:r/>
    </w:p>
    <w:p>
      <w:r>
        <w:t>武汉长软华成系</w:t>
      </w:r>
    </w:p>
    <w:p>
      <w:r>
        <w:t xml:space="preserve">统有限公司 </w:t>
      </w:r>
    </w:p>
    <w:p>
      <w:r>
        <w:t>上海软件产业促</w:t>
      </w:r>
    </w:p>
    <w:p>
      <w:r>
        <w:t xml:space="preserve">进中心 </w:t>
      </w:r>
    </w:p>
    <w:p>
      <w:r>
        <w:t>北京中软世纪软</w:t>
      </w:r>
    </w:p>
    <w:p>
      <w:r>
        <w:t xml:space="preserve">件科技有限公司 </w:t>
      </w:r>
    </w:p>
    <w:p>
      <w:r>
        <w:t>北京中软仕园物</w:t>
      </w:r>
    </w:p>
    <w:p>
      <w:r>
        <w:t xml:space="preserve">业管理有限公司 </w:t>
      </w:r>
    </w:p>
    <w:p>
      <w:r>
        <w:t>北京中软华融软</w:t>
      </w:r>
    </w:p>
    <w:p>
      <w:r>
        <w:t xml:space="preserve">件技术有限公司 </w:t>
      </w:r>
    </w:p>
    <w:p>
      <w:r>
        <w:t>广发证券股份有</w:t>
      </w:r>
    </w:p>
    <w:p>
      <w:r>
        <w:t xml:space="preserve">限公司 </w:t>
      </w:r>
    </w:p>
    <w:p>
      <w:r/>
    </w:p>
    <w:p>
      <w:r>
        <w:t xml:space="preserve">合计 </w:t>
      </w:r>
    </w:p>
    <w:p>
      <w:r/>
    </w:p>
    <w:p>
      <w:r>
        <w:t xml:space="preserve">13,739,947.81 </w:t>
      </w:r>
    </w:p>
    <w:p>
      <w:r/>
    </w:p>
    <w:p>
      <w:r>
        <w:t xml:space="preserve">2,647,000.00 </w:t>
      </w:r>
    </w:p>
    <w:p>
      <w:r/>
    </w:p>
    <w:p>
      <w:r>
        <w:t xml:space="preserve">11,092,947.81 </w:t>
      </w:r>
    </w:p>
    <w:p>
      <w:r/>
    </w:p>
    <w:p>
      <w:r>
        <w:t xml:space="preserve">6,288,648.68 </w:t>
      </w:r>
    </w:p>
    <w:p>
      <w:r/>
    </w:p>
    <w:p>
      <w:r>
        <w:t xml:space="preserve">2,378,210.50 </w:t>
      </w:r>
    </w:p>
    <w:p>
      <w:r/>
    </w:p>
    <w:p>
      <w:r>
        <w:t xml:space="preserve">8,666,859.18 </w:t>
      </w:r>
    </w:p>
    <w:p>
      <w:r/>
    </w:p>
    <w:p>
      <w:r>
        <w:t xml:space="preserve">---- </w:t>
      </w:r>
    </w:p>
    <w:p>
      <w:r/>
    </w:p>
    <w:p>
      <w:r>
        <w:t xml:space="preserve">注 1：本公司购买的“广发恒进-中国电子应收账款三期资产支持证券”，证券品种为次级-C，本年到期转回。 </w:t>
      </w:r>
    </w:p>
    <w:p>
      <w:r/>
    </w:p>
    <w:p>
      <w:r>
        <w:t xml:space="preserve">(4). 报告期内可供出售金融资产减值的变动情况 </w:t>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p>
    <w:p>
      <w:r>
        <w:t xml:space="preserve">本期减少 </w:t>
      </w:r>
    </w:p>
    <w:p>
      <w:r>
        <w:t>其中：期后公允价值回升转</w:t>
      </w:r>
    </w:p>
    <w:p>
      <w:r>
        <w:t xml:space="preserve">回 </w:t>
      </w:r>
    </w:p>
    <w:p>
      <w:r>
        <w:t xml:space="preserve">期末已计提减值金余额 </w:t>
      </w:r>
    </w:p>
    <w:p>
      <w:r/>
    </w:p>
    <w:p>
      <w:r>
        <w:t xml:space="preserve">可供出售权益 </w:t>
      </w:r>
    </w:p>
    <w:p>
      <w:r>
        <w:t xml:space="preserve">工具 </w:t>
      </w:r>
    </w:p>
    <w:p>
      <w:r>
        <w:t xml:space="preserve">6,288,648.68 </w:t>
      </w:r>
    </w:p>
    <w:p>
      <w:r>
        <w:t xml:space="preserve">2,378,210.50 </w:t>
      </w:r>
    </w:p>
    <w:p>
      <w:r/>
    </w:p>
    <w:p>
      <w:r>
        <w:t xml:space="preserve">可供出售债务 </w:t>
      </w:r>
    </w:p>
    <w:p>
      <w:r>
        <w:t xml:space="preserve">工具 </w:t>
      </w:r>
    </w:p>
    <w:p>
      <w:r/>
    </w:p>
    <w:p>
      <w:r>
        <w:t xml:space="preserve">/ </w:t>
      </w:r>
    </w:p>
    <w:p>
      <w:r/>
    </w:p>
    <w:p>
      <w:r>
        <w:t xml:space="preserve">8,666,859.18 </w:t>
      </w:r>
    </w:p>
    <w:p>
      <w:r/>
    </w:p>
    <w:p>
      <w:r>
        <w:t xml:space="preserve">单位：元  币种：人民币 </w:t>
      </w:r>
    </w:p>
    <w:p>
      <w:r/>
    </w:p>
    <w:p>
      <w:r>
        <w:t xml:space="preserve">合计 </w:t>
      </w:r>
    </w:p>
    <w:p>
      <w:r/>
    </w:p>
    <w:p>
      <w:r>
        <w:t xml:space="preserve">6,288,648.68 </w:t>
      </w:r>
    </w:p>
    <w:p>
      <w:r>
        <w:t xml:space="preserve">2,378,210.50 </w:t>
      </w:r>
    </w:p>
    <w:p>
      <w:r/>
    </w:p>
    <w:p>
      <w:r>
        <w:t xml:space="preserve">8,666,859.18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p>
    <w:p>
      <w:r>
        <w:t xml:space="preserve">102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p>
    <w:p>
      <w:r>
        <w:t xml:space="preserve">其他说明 </w:t>
      </w:r>
    </w:p>
    <w:p>
      <w:r/>
    </w:p>
    <w:p>
      <w:r>
        <w:t xml:space="preserve">□适用 √不适用  </w:t>
      </w:r>
    </w:p>
    <w:p>
      <w:r/>
    </w:p>
    <w:p>
      <w:r>
        <w:t xml:space="preserve">103 / 168 </w:t>
      </w:r>
    </w:p>
    <w:p>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14、 长期股权投资 </w:t>
      </w:r>
    </w:p>
    <w:p>
      <w:r>
        <w:t xml:space="preserve">√适用 □不适用  </w:t>
      </w:r>
    </w:p>
    <w:p>
      <w:r/>
    </w:p>
    <w:p>
      <w:r>
        <w:t xml:space="preserve">被投资单位 </w:t>
      </w:r>
    </w:p>
    <w:p>
      <w:r/>
    </w:p>
    <w:p>
      <w:r>
        <w:t xml:space="preserve">期初 </w:t>
      </w:r>
    </w:p>
    <w:p>
      <w:r>
        <w:t xml:space="preserve">余额 </w:t>
      </w:r>
    </w:p>
    <w:p>
      <w:r/>
    </w:p>
    <w:p>
      <w:r>
        <w:t xml:space="preserve">追加投资 </w:t>
      </w:r>
    </w:p>
    <w:p>
      <w:r/>
    </w:p>
    <w:p>
      <w:r>
        <w:t xml:space="preserve">减少投资 </w:t>
      </w:r>
    </w:p>
    <w:p>
      <w:r/>
    </w:p>
    <w:p>
      <w:r>
        <w:t>权益法下确认的</w:t>
      </w:r>
    </w:p>
    <w:p>
      <w:r>
        <w:t xml:space="preserve">投资损益 </w:t>
      </w:r>
    </w:p>
    <w:p>
      <w:r/>
    </w:p>
    <w:p>
      <w:r>
        <w:t xml:space="preserve">本期增减变动 </w:t>
      </w:r>
    </w:p>
    <w:p>
      <w:r>
        <w:t>其他综</w:t>
      </w:r>
    </w:p>
    <w:p>
      <w:r>
        <w:t>合收益</w:t>
      </w:r>
    </w:p>
    <w:p>
      <w:r>
        <w:t xml:space="preserve">调整 </w:t>
      </w:r>
    </w:p>
    <w:p>
      <w:r/>
    </w:p>
    <w:p>
      <w:r>
        <w:t>其他</w:t>
      </w:r>
    </w:p>
    <w:p>
      <w:r>
        <w:t>权益</w:t>
      </w:r>
    </w:p>
    <w:p>
      <w:r>
        <w:t xml:space="preserve">变动 </w:t>
      </w:r>
    </w:p>
    <w:p>
      <w:r/>
    </w:p>
    <w:p>
      <w:r>
        <w:t>宣告发放</w:t>
      </w:r>
    </w:p>
    <w:p>
      <w:r>
        <w:t>现金股利</w:t>
      </w:r>
    </w:p>
    <w:p>
      <w:r>
        <w:t xml:space="preserve">或利润 </w:t>
      </w:r>
    </w:p>
    <w:p>
      <w:r/>
    </w:p>
    <w:p>
      <w:r>
        <w:t>计提</w:t>
      </w:r>
    </w:p>
    <w:p>
      <w:r>
        <w:t>减值</w:t>
      </w:r>
    </w:p>
    <w:p>
      <w:r>
        <w:t xml:space="preserve">准备 </w:t>
      </w:r>
    </w:p>
    <w:p>
      <w:r/>
    </w:p>
    <w:p>
      <w:r>
        <w:t xml:space="preserve">单位：元  币种：人民币 </w:t>
      </w:r>
    </w:p>
    <w:p>
      <w:r/>
    </w:p>
    <w:p>
      <w:r>
        <w:t xml:space="preserve">其他 </w:t>
      </w:r>
    </w:p>
    <w:p>
      <w:r/>
    </w:p>
    <w:p>
      <w:r>
        <w:t xml:space="preserve">期末 </w:t>
      </w:r>
    </w:p>
    <w:p>
      <w:r>
        <w:t xml:space="preserve">余额 </w:t>
      </w:r>
    </w:p>
    <w:p>
      <w:r/>
    </w:p>
    <w:p>
      <w:r>
        <w:t>减值准备期</w:t>
      </w:r>
    </w:p>
    <w:p>
      <w:r>
        <w:t xml:space="preserve">末余额 </w:t>
      </w:r>
    </w:p>
    <w:p>
      <w:r/>
    </w:p>
    <w:p>
      <w:r>
        <w:t xml:space="preserve">一、合营企业 </w:t>
      </w:r>
    </w:p>
    <w:p>
      <w:r/>
    </w:p>
    <w:p>
      <w:r>
        <w:t xml:space="preserve">小计 </w:t>
      </w:r>
    </w:p>
    <w:p>
      <w:r>
        <w:t xml:space="preserve">二、联营企业 </w:t>
      </w:r>
    </w:p>
    <w:p>
      <w:r>
        <w:t>北京富士通</w:t>
      </w:r>
    </w:p>
    <w:p>
      <w:r>
        <w:t>系统工程有</w:t>
      </w:r>
    </w:p>
    <w:p>
      <w:r>
        <w:t xml:space="preserve">限公司 </w:t>
      </w:r>
    </w:p>
    <w:p>
      <w:r>
        <w:t>北京亚数富</w:t>
      </w:r>
    </w:p>
    <w:p>
      <w:r>
        <w:t>士信息系统</w:t>
      </w:r>
    </w:p>
    <w:p>
      <w:r>
        <w:t xml:space="preserve">有限公司 </w:t>
      </w:r>
    </w:p>
    <w:p>
      <w:r>
        <w:t>武汉达梦数</w:t>
      </w:r>
    </w:p>
    <w:p>
      <w:r>
        <w:t>据库有限公</w:t>
      </w:r>
    </w:p>
    <w:p>
      <w:r>
        <w:t xml:space="preserve">司 </w:t>
      </w:r>
    </w:p>
    <w:p>
      <w:r>
        <w:t>杭州华视数</w:t>
      </w:r>
    </w:p>
    <w:p>
      <w:r>
        <w:t>字技术有限</w:t>
      </w:r>
    </w:p>
    <w:p>
      <w:r>
        <w:t xml:space="preserve">公司 </w:t>
      </w:r>
    </w:p>
    <w:p>
      <w:r>
        <w:t>中电玺客信</w:t>
      </w:r>
    </w:p>
    <w:p>
      <w:r>
        <w:t>用服务有限</w:t>
      </w:r>
    </w:p>
    <w:p>
      <w:r>
        <w:t xml:space="preserve">公司 </w:t>
      </w:r>
    </w:p>
    <w:p>
      <w:r>
        <w:t>四川中软科</w:t>
      </w:r>
    </w:p>
    <w:p>
      <w:r>
        <w:t xml:space="preserve">技有限公司 </w:t>
      </w:r>
    </w:p>
    <w:p>
      <w:r>
        <w:t>武汉芯光云</w:t>
      </w:r>
    </w:p>
    <w:p>
      <w:r>
        <w:t>信息技术有</w:t>
      </w:r>
    </w:p>
    <w:p>
      <w:r>
        <w:t xml:space="preserve">限公司 </w:t>
      </w:r>
    </w:p>
    <w:p>
      <w:r>
        <w:t>中标慧康科</w:t>
      </w:r>
    </w:p>
    <w:p>
      <w:r>
        <w:t xml:space="preserve">技有限公司 </w:t>
      </w:r>
    </w:p>
    <w:p>
      <w:r/>
    </w:p>
    <w:p>
      <w:r>
        <w:t xml:space="preserve">4,796,357.78 </w:t>
      </w:r>
    </w:p>
    <w:p>
      <w:r/>
    </w:p>
    <w:p>
      <w:r>
        <w:t xml:space="preserve">4,796,357.78 </w:t>
      </w:r>
    </w:p>
    <w:p>
      <w:r/>
    </w:p>
    <w:p>
      <w:r>
        <w:t xml:space="preserve">0.00 </w:t>
      </w:r>
    </w:p>
    <w:p>
      <w:r/>
    </w:p>
    <w:p>
      <w:r>
        <w:t xml:space="preserve">0.00 </w:t>
      </w:r>
    </w:p>
    <w:p>
      <w:r/>
    </w:p>
    <w:p>
      <w:r>
        <w:t xml:space="preserve">54,354,767.90 </w:t>
      </w:r>
    </w:p>
    <w:p>
      <w:r/>
    </w:p>
    <w:p>
      <w:r>
        <w:t xml:space="preserve">9,875,377.06 </w:t>
      </w:r>
    </w:p>
    <w:p>
      <w:r/>
    </w:p>
    <w:p>
      <w:r>
        <w:t xml:space="preserve">64,230,144.96 </w:t>
      </w:r>
    </w:p>
    <w:p>
      <w:r/>
    </w:p>
    <w:p>
      <w:r>
        <w:t xml:space="preserve">561,281.72 </w:t>
      </w:r>
    </w:p>
    <w:p>
      <w:r/>
    </w:p>
    <w:p>
      <w:r>
        <w:t xml:space="preserve">561,281.72 561,281.72 </w:t>
      </w:r>
    </w:p>
    <w:p>
      <w:r/>
    </w:p>
    <w:p>
      <w:r>
        <w:t xml:space="preserve">12,789,434.67 </w:t>
      </w:r>
    </w:p>
    <w:p>
      <w:r/>
    </w:p>
    <w:p>
      <w:r>
        <w:t xml:space="preserve">-4,794,536.61 </w:t>
      </w:r>
    </w:p>
    <w:p>
      <w:r/>
    </w:p>
    <w:p>
      <w:r>
        <w:t xml:space="preserve">10,408,940.58 </w:t>
      </w:r>
    </w:p>
    <w:p>
      <w:r/>
    </w:p>
    <w:p>
      <w:r>
        <w:t xml:space="preserve">17,500,693.06 </w:t>
      </w:r>
    </w:p>
    <w:p>
      <w:r/>
    </w:p>
    <w:p>
      <w:r>
        <w:t xml:space="preserve">-530,937.11 </w:t>
      </w:r>
    </w:p>
    <w:p>
      <w:r/>
    </w:p>
    <w:p>
      <w:r>
        <w:t xml:space="preserve"> -11,490,195.76 </w:t>
      </w:r>
    </w:p>
    <w:p>
      <w:r/>
    </w:p>
    <w:p>
      <w:r>
        <w:t xml:space="preserve">14,613,777.86 </w:t>
      </w:r>
    </w:p>
    <w:p>
      <w:r/>
    </w:p>
    <w:p>
      <w:r>
        <w:t xml:space="preserve">-1,860,029.93 </w:t>
      </w:r>
    </w:p>
    <w:p>
      <w:r/>
    </w:p>
    <w:p>
      <w:r>
        <w:t xml:space="preserve">104 / 168 </w:t>
      </w:r>
    </w:p>
    <w:p>
      <w:r/>
    </w:p>
    <w:p>
      <w:r>
        <w:t xml:space="preserve">7,994,898.06 </w:t>
      </w:r>
    </w:p>
    <w:p>
      <w:r/>
    </w:p>
    <w:p>
      <w:r>
        <w:t xml:space="preserve">9,878,003.47 </w:t>
      </w:r>
    </w:p>
    <w:p>
      <w:r/>
    </w:p>
    <w:p>
      <w:r>
        <w:t xml:space="preserve">6,010,497.30 </w:t>
      </w:r>
    </w:p>
    <w:p>
      <w:r/>
    </w:p>
    <w:p>
      <w:r>
        <w:t xml:space="preserve">12,753,747.93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22,089,033.58 24,500,000.00 </w:t>
      </w:r>
    </w:p>
    <w:p>
      <w:r/>
    </w:p>
    <w:p>
      <w:r>
        <w:t xml:space="preserve">-8,119,571.61 </w:t>
      </w:r>
    </w:p>
    <w:p>
      <w:r/>
    </w:p>
    <w:p>
      <w:r>
        <w:t xml:space="preserve"> -18,939,672.67 </w:t>
      </w:r>
    </w:p>
    <w:p>
      <w:r/>
    </w:p>
    <w:p>
      <w:r>
        <w:t xml:space="preserve">19,529,789.30 </w:t>
      </w:r>
    </w:p>
    <w:p>
      <w:r/>
    </w:p>
    <w:p>
      <w:r>
        <w:t xml:space="preserve">192,537,773.14 </w:t>
      </w:r>
    </w:p>
    <w:p>
      <w:r/>
    </w:p>
    <w:p>
      <w:r>
        <w:t xml:space="preserve"> -11,108,837.86 </w:t>
      </w:r>
    </w:p>
    <w:p>
      <w:r/>
    </w:p>
    <w:p>
      <w:r>
        <w:t xml:space="preserve"> 181,428,935.28 </w:t>
      </w:r>
    </w:p>
    <w:p>
      <w:r/>
    </w:p>
    <w:p>
      <w:r>
        <w:t xml:space="preserve">89,994,000.00 </w:t>
      </w:r>
    </w:p>
    <w:p>
      <w:r/>
    </w:p>
    <w:p>
      <w:r>
        <w:t xml:space="preserve">89,994,000.00 </w:t>
      </w:r>
    </w:p>
    <w:p>
      <w:r/>
    </w:p>
    <w:p>
      <w:r>
        <w:t xml:space="preserve">329,652,060.29 24,500,000.00 </w:t>
      </w:r>
    </w:p>
    <w:p>
      <w:r>
        <w:t xml:space="preserve">329,652,060.29 24,500,000.00 </w:t>
      </w:r>
    </w:p>
    <w:p>
      <w:r/>
    </w:p>
    <w:p>
      <w:r>
        <w:t xml:space="preserve">4,796,357.78 -28,028,731.82 </w:t>
      </w:r>
    </w:p>
    <w:p>
      <w:r>
        <w:t xml:space="preserve">4,796,357.78 -28,028,731.82 </w:t>
      </w:r>
    </w:p>
    <w:p>
      <w:r/>
    </w:p>
    <w:p>
      <w:r>
        <w:t xml:space="preserve">71,054,327.33 392,381,298.02 561,281.72 </w:t>
      </w:r>
    </w:p>
    <w:p>
      <w:r>
        <w:t xml:space="preserve">71,054,327.33 392,381,298.02 561,281.72 </w:t>
      </w:r>
    </w:p>
    <w:p>
      <w:r/>
    </w:p>
    <w:p>
      <w:r>
        <w:t>盘缠科技股</w:t>
      </w:r>
    </w:p>
    <w:p>
      <w:r>
        <w:t>份有限公司</w:t>
      </w:r>
    </w:p>
    <w:p>
      <w:r>
        <w:t xml:space="preserve">（注 1） </w:t>
      </w:r>
    </w:p>
    <w:p>
      <w:r>
        <w:t>迈普通信技</w:t>
      </w:r>
    </w:p>
    <w:p>
      <w:r>
        <w:t>术股份有限</w:t>
      </w:r>
    </w:p>
    <w:p>
      <w:r>
        <w:t xml:space="preserve">公司 </w:t>
      </w:r>
    </w:p>
    <w:p>
      <w:r>
        <w:t>杭州中软安</w:t>
      </w:r>
    </w:p>
    <w:p>
      <w:r>
        <w:t>人网络通信</w:t>
      </w:r>
    </w:p>
    <w:p>
      <w:r>
        <w:t>股份有限公</w:t>
      </w:r>
    </w:p>
    <w:p>
      <w:r>
        <w:t xml:space="preserve">司（注 2） </w:t>
      </w:r>
    </w:p>
    <w:p>
      <w:r>
        <w:t xml:space="preserve">小计 </w:t>
      </w:r>
    </w:p>
    <w:p>
      <w:r>
        <w:t xml:space="preserve">合计 </w:t>
      </w:r>
    </w:p>
    <w:p>
      <w:r/>
    </w:p>
    <w:p>
      <w:r>
        <w:t xml:space="preserve">其他说明 </w:t>
      </w:r>
    </w:p>
    <w:p>
      <w:r>
        <w:t xml:space="preserve">其他说明 </w:t>
      </w:r>
    </w:p>
    <w:p>
      <w:r/>
    </w:p>
    <w:p>
      <w:r>
        <w:t>注 1、本公司于 2017 年 12 月 1 日与北京融联汇科投资管理中心（有限合伙））（简称融联汇科）、北京融科汇金投资管理中心（有限合伙）（简称融科汇金）签署协议共同投</w:t>
      </w:r>
    </w:p>
    <w:p>
      <w:r>
        <w:t>资成立盘缠科技股份有限公司（简称盘缠科技）。盘缠科技股本总额 1 亿元，其中本公司以现金及（或）无形资产出资 4900 万元，占股本总额的 49%，本期补充货币资金出资额</w:t>
      </w:r>
    </w:p>
    <w:p>
      <w:r>
        <w:t xml:space="preserve">24,500,000.00 元。  </w:t>
      </w:r>
    </w:p>
    <w:p>
      <w:r>
        <w:t>注 2、本公司子公司杭州中软安人网络通信股份有限公司（简称安人股份）增发股票事项，经在上海联合产权交易所公开征集、遴选外部投资者，安人股份董事会确定浙江汇涌</w:t>
      </w:r>
    </w:p>
    <w:p>
      <w:r>
        <w:t>投资管理有限公司（简称汇涌投资）、浙江崇商投资管理有限公司（简称崇商投资）为本次股票发行的发行对象，并于 2018 年 12 月 7 日与发行对象分别签署《股份认购协议》，</w:t>
      </w:r>
    </w:p>
    <w:p>
      <w:r>
        <w:t>其中：汇涌投资以 4 元/股认购 550 万股，崇商投资以 4 元/股认购 110 万股。安人股份此次增发后，股本总额增至 5660 万股，其中本公司持有 2250 万股不变，持股比例降至 39.75%，</w:t>
      </w:r>
    </w:p>
    <w:p>
      <w:r>
        <w:t xml:space="preserve">本公司董事成员也发生变更，对安人股份丧失控制权，对其核算由成本法改为权益法。 </w:t>
      </w:r>
    </w:p>
    <w:p>
      <w:r/>
    </w:p>
    <w:p>
      <w:r>
        <w:t xml:space="preserve">105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15、 投资性房地产 </w:t>
      </w:r>
    </w:p>
    <w:p>
      <w:r>
        <w:t xml:space="preserve">投资性房地产计量模式 </w:t>
      </w:r>
    </w:p>
    <w:p>
      <w:r/>
    </w:p>
    <w:p>
      <w:r>
        <w:t xml:space="preserve">(1). 采用成本计量模式的投资性房地产 </w:t>
      </w:r>
    </w:p>
    <w:p>
      <w:r/>
    </w:p>
    <w:p>
      <w:r>
        <w:t xml:space="preserve">项目 </w:t>
      </w:r>
    </w:p>
    <w:p>
      <w:r>
        <w:t xml:space="preserve">一、账面原值 </w:t>
      </w:r>
    </w:p>
    <w:p>
      <w:r/>
    </w:p>
    <w:p>
      <w:r>
        <w:t xml:space="preserve">1.期初余额 </w:t>
      </w:r>
    </w:p>
    <w:p>
      <w:r/>
    </w:p>
    <w:p>
      <w:r>
        <w:t xml:space="preserve">2.本期增加金额 </w:t>
      </w:r>
    </w:p>
    <w:p>
      <w:r/>
    </w:p>
    <w:p>
      <w:r>
        <w:t xml:space="preserve">（1）外购 </w:t>
      </w:r>
    </w:p>
    <w:p>
      <w:r/>
    </w:p>
    <w:p>
      <w:r>
        <w:t>（2）存货</w:t>
      </w:r>
    </w:p>
    <w:p>
      <w:r/>
    </w:p>
    <w:p>
      <w:r>
        <w:t xml:space="preserve">房屋、建筑物 </w:t>
      </w:r>
    </w:p>
    <w:p>
      <w:r/>
    </w:p>
    <w:p>
      <w:r>
        <w:t xml:space="preserve">土地使用权 </w:t>
      </w:r>
    </w:p>
    <w:p>
      <w:r/>
    </w:p>
    <w:p>
      <w:r>
        <w:t xml:space="preserve">在建工程 </w:t>
      </w:r>
    </w:p>
    <w:p>
      <w:r/>
    </w:p>
    <w:p>
      <w:r>
        <w:t xml:space="preserve">合计 </w:t>
      </w:r>
    </w:p>
    <w:p>
      <w:r/>
    </w:p>
    <w:p>
      <w:r>
        <w:t xml:space="preserve">单位：元  币种：人民币 </w:t>
      </w:r>
    </w:p>
    <w:p>
      <w:r/>
    </w:p>
    <w:p>
      <w:r>
        <w:t xml:space="preserve">20,640,736.84 </w:t>
      </w:r>
    </w:p>
    <w:p>
      <w:r/>
    </w:p>
    <w:p>
      <w:r>
        <w:t xml:space="preserve">2,193,468.58 </w:t>
      </w:r>
    </w:p>
    <w:p>
      <w:r/>
    </w:p>
    <w:p>
      <w:r>
        <w:t xml:space="preserve">15,350,523.50 </w:t>
      </w:r>
    </w:p>
    <w:p>
      <w:r/>
    </w:p>
    <w:p>
      <w:r>
        <w:t xml:space="preserve">1,631,609.75 </w:t>
      </w:r>
    </w:p>
    <w:p>
      <w:r/>
    </w:p>
    <w:p>
      <w:r>
        <w:t xml:space="preserve">22,834,205.42 </w:t>
      </w:r>
    </w:p>
    <w:p>
      <w:r/>
    </w:p>
    <w:p>
      <w:r>
        <w:t xml:space="preserve">16,982,133.25 </w:t>
      </w:r>
    </w:p>
    <w:p>
      <w:r/>
    </w:p>
    <w:p>
      <w:r>
        <w:t xml:space="preserve">106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16、 固定资产 </w:t>
      </w:r>
    </w:p>
    <w:p>
      <w:r>
        <w:t xml:space="preserve">总表情况 </w:t>
      </w:r>
    </w:p>
    <w:p>
      <w:r/>
    </w:p>
    <w:p>
      <w:r>
        <w:t xml:space="preserve">(1). 分类列示 </w:t>
      </w:r>
    </w:p>
    <w:p>
      <w:r>
        <w:t xml:space="preserve">√适用 □不适用  </w:t>
      </w:r>
    </w:p>
    <w:p>
      <w:r/>
    </w:p>
    <w:p>
      <w:r>
        <w:t xml:space="preserve">固定资产 </w:t>
      </w:r>
    </w:p>
    <w:p>
      <w:r>
        <w:t xml:space="preserve">固定资产清理 </w:t>
      </w:r>
    </w:p>
    <w:p>
      <w:r/>
    </w:p>
    <w:p>
      <w:r>
        <w:t xml:space="preserve">项目 </w:t>
      </w:r>
    </w:p>
    <w:p>
      <w:r/>
    </w:p>
    <w:p>
      <w:r>
        <w:t xml:space="preserve">合计 </w:t>
      </w:r>
    </w:p>
    <w:p>
      <w:r/>
    </w:p>
    <w:p>
      <w:r>
        <w:t xml:space="preserve">其他说明： </w:t>
      </w:r>
    </w:p>
    <w:p>
      <w:r>
        <w:t xml:space="preserve">□适用 √不适用  </w:t>
      </w:r>
    </w:p>
    <w:p>
      <w:r/>
    </w:p>
    <w:p>
      <w:r>
        <w:t xml:space="preserve">固定资产 </w:t>
      </w:r>
    </w:p>
    <w:p>
      <w:r/>
    </w:p>
    <w:p>
      <w:r>
        <w:t xml:space="preserve">(2). 固定资产情况 </w:t>
      </w:r>
    </w:p>
    <w:p>
      <w:r>
        <w:t xml:space="preserve">√适用 □不适用  </w:t>
      </w:r>
    </w:p>
    <w:p>
      <w:r/>
    </w:p>
    <w:p>
      <w:r>
        <w:t xml:space="preserve">单位：元  币种：人民币 </w:t>
      </w:r>
    </w:p>
    <w:p>
      <w:r/>
    </w:p>
    <w:p>
      <w:r>
        <w:t xml:space="preserve">期末余额 </w:t>
      </w:r>
    </w:p>
    <w:p>
      <w:r>
        <w:t xml:space="preserve">498,243,276.14 </w:t>
      </w:r>
    </w:p>
    <w:p>
      <w:r/>
    </w:p>
    <w:p>
      <w:r>
        <w:t xml:space="preserve">期初余额 </w:t>
      </w:r>
    </w:p>
    <w:p>
      <w:r>
        <w:t xml:space="preserve">542,779,273.62 </w:t>
      </w:r>
    </w:p>
    <w:p>
      <w:r/>
    </w:p>
    <w:p>
      <w:r>
        <w:t xml:space="preserve">498,243,276.14 </w:t>
      </w:r>
    </w:p>
    <w:p>
      <w:r/>
    </w:p>
    <w:p>
      <w:r>
        <w:t xml:space="preserve">542,779,273.62 </w:t>
      </w:r>
    </w:p>
    <w:p>
      <w:r/>
    </w:p>
    <w:p>
      <w:r>
        <w:t xml:space="preserve">项目 </w:t>
      </w:r>
    </w:p>
    <w:p>
      <w:r>
        <w:t xml:space="preserve">一、账面原值： </w:t>
      </w:r>
    </w:p>
    <w:p>
      <w:r>
        <w:t xml:space="preserve">1.期初余额 </w:t>
      </w:r>
    </w:p>
    <w:p>
      <w:r>
        <w:t>2.本期增加</w:t>
      </w:r>
    </w:p>
    <w:p>
      <w:r>
        <w:t xml:space="preserve">金额 </w:t>
      </w:r>
    </w:p>
    <w:p>
      <w:r/>
    </w:p>
    <w:p>
      <w:r>
        <w:t xml:space="preserve">（1）购置 </w:t>
      </w:r>
    </w:p>
    <w:p>
      <w:r>
        <w:t>（2）在建</w:t>
      </w:r>
    </w:p>
    <w:p>
      <w:r>
        <w:t xml:space="preserve">工程转入 </w:t>
      </w:r>
    </w:p>
    <w:p>
      <w:r>
        <w:t>（3）企业</w:t>
      </w:r>
    </w:p>
    <w:p>
      <w:r>
        <w:t xml:space="preserve">合并增加 </w:t>
      </w:r>
    </w:p>
    <w:p>
      <w:r>
        <w:t>（4）其他</w:t>
      </w:r>
    </w:p>
    <w:p>
      <w:r/>
    </w:p>
    <w:p>
      <w:r>
        <w:t xml:space="preserve">增加 </w:t>
      </w:r>
    </w:p>
    <w:p>
      <w:r>
        <w:t>3.本期减少</w:t>
      </w:r>
    </w:p>
    <w:p>
      <w:r>
        <w:t xml:space="preserve">金额 </w:t>
      </w:r>
    </w:p>
    <w:p>
      <w:r/>
    </w:p>
    <w:p>
      <w:r>
        <w:t>（1）处置</w:t>
      </w:r>
    </w:p>
    <w:p>
      <w:r>
        <w:t xml:space="preserve">或报废 </w:t>
      </w:r>
    </w:p>
    <w:p>
      <w:r>
        <w:t>（2）其他</w:t>
      </w:r>
    </w:p>
    <w:p>
      <w:r/>
    </w:p>
    <w:p>
      <w:r>
        <w:t xml:space="preserve">减少 </w:t>
      </w:r>
    </w:p>
    <w:p>
      <w:r/>
    </w:p>
    <w:p>
      <w:r>
        <w:t>（3）企业</w:t>
      </w:r>
    </w:p>
    <w:p>
      <w:r>
        <w:t xml:space="preserve">合并减少 </w:t>
      </w:r>
    </w:p>
    <w:p>
      <w:r>
        <w:t xml:space="preserve">4.期末余额 </w:t>
      </w:r>
    </w:p>
    <w:p>
      <w:r>
        <w:t xml:space="preserve">二、累计折旧 </w:t>
      </w:r>
    </w:p>
    <w:p>
      <w:r>
        <w:t xml:space="preserve">1.期初余额 </w:t>
      </w:r>
    </w:p>
    <w:p>
      <w:r>
        <w:t>2.本期增加</w:t>
      </w:r>
    </w:p>
    <w:p>
      <w:r>
        <w:t xml:space="preserve">金额 </w:t>
      </w:r>
    </w:p>
    <w:p>
      <w:r/>
    </w:p>
    <w:p>
      <w:r>
        <w:t xml:space="preserve">（1）计提 </w:t>
      </w:r>
    </w:p>
    <w:p>
      <w:r>
        <w:t>（2）合并</w:t>
      </w:r>
    </w:p>
    <w:p>
      <w:r/>
    </w:p>
    <w:p>
      <w:r>
        <w:t xml:space="preserve">增加 </w:t>
      </w:r>
    </w:p>
    <w:p>
      <w:r/>
    </w:p>
    <w:p>
      <w:r>
        <w:t>（3）其他</w:t>
      </w:r>
    </w:p>
    <w:p>
      <w:r/>
    </w:p>
    <w:p>
      <w:r>
        <w:t xml:space="preserve">增加 </w:t>
      </w:r>
    </w:p>
    <w:p>
      <w:r>
        <w:t>3.本期减少</w:t>
      </w:r>
    </w:p>
    <w:p>
      <w:r>
        <w:t xml:space="preserve">金额 </w:t>
      </w:r>
    </w:p>
    <w:p>
      <w:r/>
    </w:p>
    <w:p>
      <w:r>
        <w:t>（1）处置</w:t>
      </w:r>
    </w:p>
    <w:p>
      <w:r>
        <w:t xml:space="preserve">或报废 </w:t>
      </w:r>
    </w:p>
    <w:p>
      <w:r>
        <w:t>（2）企业</w:t>
      </w:r>
    </w:p>
    <w:p>
      <w:r>
        <w:t xml:space="preserve">合并减少 </w:t>
      </w:r>
    </w:p>
    <w:p>
      <w:r>
        <w:t>（3）其他</w:t>
      </w:r>
    </w:p>
    <w:p>
      <w:r/>
    </w:p>
    <w:p>
      <w:r>
        <w:t xml:space="preserve">减少 </w:t>
      </w:r>
    </w:p>
    <w:p>
      <w:r/>
    </w:p>
    <w:p>
      <w:r>
        <w:t xml:space="preserve">房屋及建筑物 </w:t>
      </w:r>
    </w:p>
    <w:p>
      <w:r/>
    </w:p>
    <w:p>
      <w:r>
        <w:t xml:space="preserve">机器设备 </w:t>
      </w:r>
    </w:p>
    <w:p>
      <w:r/>
    </w:p>
    <w:p>
      <w:r>
        <w:t xml:space="preserve">运输工具 </w:t>
      </w:r>
    </w:p>
    <w:p>
      <w:r/>
    </w:p>
    <w:p>
      <w:r>
        <w:t xml:space="preserve">电子设备及其他 </w:t>
      </w:r>
    </w:p>
    <w:p>
      <w:r/>
    </w:p>
    <w:p>
      <w:r>
        <w:t xml:space="preserve">合计 </w:t>
      </w:r>
    </w:p>
    <w:p>
      <w:r/>
    </w:p>
    <w:p>
      <w:r>
        <w:t xml:space="preserve">单位：元  币种：人民币 </w:t>
      </w:r>
    </w:p>
    <w:p>
      <w:r/>
    </w:p>
    <w:p>
      <w:r>
        <w:t xml:space="preserve">673,595,055.94 61,981,473.24 17,936,647.74 </w:t>
      </w:r>
    </w:p>
    <w:p>
      <w:r/>
    </w:p>
    <w:p>
      <w:r>
        <w:t xml:space="preserve">224,552,231.66 </w:t>
      </w:r>
    </w:p>
    <w:p>
      <w:r/>
    </w:p>
    <w:p>
      <w:r>
        <w:t xml:space="preserve">978,065,408.58 </w:t>
      </w:r>
    </w:p>
    <w:p>
      <w:r/>
    </w:p>
    <w:p>
      <w:r>
        <w:t xml:space="preserve">9,262,462.68 </w:t>
      </w:r>
    </w:p>
    <w:p>
      <w:r/>
    </w:p>
    <w:p>
      <w:r>
        <w:t xml:space="preserve">2,578,418.04 </w:t>
      </w:r>
    </w:p>
    <w:p>
      <w:r/>
    </w:p>
    <w:p>
      <w:r>
        <w:t xml:space="preserve">1,619,572.32 </w:t>
      </w:r>
    </w:p>
    <w:p>
      <w:r/>
    </w:p>
    <w:p>
      <w:r>
        <w:t xml:space="preserve">26,861,482.00 </w:t>
      </w:r>
    </w:p>
    <w:p>
      <w:r/>
    </w:p>
    <w:p>
      <w:r>
        <w:t xml:space="preserve">40,321,935.04 </w:t>
      </w:r>
    </w:p>
    <w:p>
      <w:r/>
    </w:p>
    <w:p>
      <w:r>
        <w:t xml:space="preserve">5,321,597.77 </w:t>
      </w:r>
    </w:p>
    <w:p>
      <w:r/>
    </w:p>
    <w:p>
      <w:r>
        <w:t xml:space="preserve">2,578,418.04 </w:t>
      </w:r>
    </w:p>
    <w:p>
      <w:r/>
    </w:p>
    <w:p>
      <w:r>
        <w:t xml:space="preserve">1,619,572.32 </w:t>
      </w:r>
    </w:p>
    <w:p>
      <w:r/>
    </w:p>
    <w:p>
      <w:r>
        <w:t xml:space="preserve">24,235,946.82 </w:t>
      </w:r>
    </w:p>
    <w:p>
      <w:r/>
    </w:p>
    <w:p>
      <w:r>
        <w:t xml:space="preserve">33,755,534.95 </w:t>
      </w:r>
    </w:p>
    <w:p>
      <w:r/>
    </w:p>
    <w:p>
      <w:r>
        <w:t xml:space="preserve">3,940,864.91 </w:t>
      </w:r>
    </w:p>
    <w:p>
      <w:r/>
    </w:p>
    <w:p>
      <w:r>
        <w:t xml:space="preserve">3,940,864.91 </w:t>
      </w:r>
    </w:p>
    <w:p>
      <w:r/>
    </w:p>
    <w:p>
      <w:r>
        <w:t xml:space="preserve">      2,625,535.18 </w:t>
      </w:r>
    </w:p>
    <w:p>
      <w:r/>
    </w:p>
    <w:p>
      <w:r>
        <w:t xml:space="preserve">2,625,535.18 </w:t>
      </w:r>
    </w:p>
    <w:p>
      <w:r/>
    </w:p>
    <w:p>
      <w:r>
        <w:t xml:space="preserve">25,558,066.15 16,387,978.04 </w:t>
      </w:r>
    </w:p>
    <w:p>
      <w:r/>
    </w:p>
    <w:p>
      <w:r>
        <w:t xml:space="preserve">3,294,332.61 </w:t>
      </w:r>
    </w:p>
    <w:p>
      <w:r/>
    </w:p>
    <w:p>
      <w:r>
        <w:t xml:space="preserve">56,583,680.19 </w:t>
      </w:r>
    </w:p>
    <w:p>
      <w:r/>
    </w:p>
    <w:p>
      <w:r>
        <w:t xml:space="preserve">101,824,056.99 </w:t>
      </w:r>
    </w:p>
    <w:p>
      <w:r/>
    </w:p>
    <w:p>
      <w:r>
        <w:t xml:space="preserve">5,200,873.59 </w:t>
      </w:r>
    </w:p>
    <w:p>
      <w:r/>
    </w:p>
    <w:p>
      <w:r>
        <w:t xml:space="preserve">4,679,352.51 </w:t>
      </w:r>
    </w:p>
    <w:p>
      <w:r/>
    </w:p>
    <w:p>
      <w:r>
        <w:t xml:space="preserve">1,810,573.16 </w:t>
      </w:r>
    </w:p>
    <w:p>
      <w:r/>
    </w:p>
    <w:p>
      <w:r>
        <w:t xml:space="preserve">54,670,058.19 </w:t>
      </w:r>
    </w:p>
    <w:p>
      <w:r/>
    </w:p>
    <w:p>
      <w:r>
        <w:t xml:space="preserve">66,360,857.45 </w:t>
      </w:r>
    </w:p>
    <w:p>
      <w:r/>
    </w:p>
    <w:p>
      <w:r>
        <w:t xml:space="preserve">19,009,556.35 </w:t>
      </w:r>
    </w:p>
    <w:p>
      <w:r/>
    </w:p>
    <w:p>
      <w:r>
        <w:t xml:space="preserve">19,009,556.35 </w:t>
      </w:r>
    </w:p>
    <w:p>
      <w:r/>
    </w:p>
    <w:p>
      <w:r>
        <w:t xml:space="preserve">1,347,636.21 11,708,625.53 </w:t>
      </w:r>
    </w:p>
    <w:p>
      <w:r/>
    </w:p>
    <w:p>
      <w:r>
        <w:t xml:space="preserve">1,483,759.45 </w:t>
      </w:r>
    </w:p>
    <w:p>
      <w:r/>
    </w:p>
    <w:p>
      <w:r>
        <w:t xml:space="preserve">1,913,622.00 </w:t>
      </w:r>
    </w:p>
    <w:p>
      <w:r/>
    </w:p>
    <w:p>
      <w:r>
        <w:t xml:space="preserve">16,453,643.19 </w:t>
      </w:r>
    </w:p>
    <w:p>
      <w:r/>
    </w:p>
    <w:p>
      <w:r>
        <w:t xml:space="preserve">657,299,452.47 48,171,913.24 16,261,887.45 </w:t>
      </w:r>
    </w:p>
    <w:p>
      <w:r/>
    </w:p>
    <w:p>
      <w:r>
        <w:t xml:space="preserve">194,830,033.47 </w:t>
      </w:r>
    </w:p>
    <w:p>
      <w:r/>
    </w:p>
    <w:p>
      <w:r>
        <w:t xml:space="preserve">916,563,286.63 </w:t>
      </w:r>
    </w:p>
    <w:p>
      <w:r/>
    </w:p>
    <w:p>
      <w:r>
        <w:t xml:space="preserve">224,226,730.56 13,687,977.10 10,828,503.59 </w:t>
      </w:r>
    </w:p>
    <w:p>
      <w:r/>
    </w:p>
    <w:p>
      <w:r>
        <w:t xml:space="preserve">186,542,923.71 </w:t>
      </w:r>
    </w:p>
    <w:p>
      <w:r/>
    </w:p>
    <w:p>
      <w:r>
        <w:t xml:space="preserve">435,286,134.96 </w:t>
      </w:r>
    </w:p>
    <w:p>
      <w:r/>
    </w:p>
    <w:p>
      <w:r>
        <w:t xml:space="preserve">29,395,504.76 </w:t>
      </w:r>
    </w:p>
    <w:p>
      <w:r/>
    </w:p>
    <w:p>
      <w:r>
        <w:t xml:space="preserve">7,284,180.19 </w:t>
      </w:r>
    </w:p>
    <w:p>
      <w:r/>
    </w:p>
    <w:p>
      <w:r>
        <w:t xml:space="preserve">1,719,925.72 </w:t>
      </w:r>
    </w:p>
    <w:p>
      <w:r/>
    </w:p>
    <w:p>
      <w:r>
        <w:t xml:space="preserve">18,024,211.86 </w:t>
      </w:r>
    </w:p>
    <w:p>
      <w:r/>
    </w:p>
    <w:p>
      <w:r>
        <w:t xml:space="preserve">56,423,822.53 </w:t>
      </w:r>
    </w:p>
    <w:p>
      <w:r/>
    </w:p>
    <w:p>
      <w:r>
        <w:t xml:space="preserve">29,395,504.76 </w:t>
      </w:r>
    </w:p>
    <w:p>
      <w:r/>
    </w:p>
    <w:p>
      <w:r>
        <w:t xml:space="preserve">7,284,180.19 </w:t>
      </w:r>
    </w:p>
    <w:p>
      <w:r/>
    </w:p>
    <w:p>
      <w:r>
        <w:t xml:space="preserve">1,719,925.72 </w:t>
      </w:r>
    </w:p>
    <w:p>
      <w:r/>
    </w:p>
    <w:p>
      <w:r>
        <w:t xml:space="preserve">18,004,022.20 </w:t>
      </w:r>
    </w:p>
    <w:p>
      <w:r/>
    </w:p>
    <w:p>
      <w:r>
        <w:t xml:space="preserve">56,403,632.87 </w:t>
      </w:r>
    </w:p>
    <w:p>
      <w:r/>
    </w:p>
    <w:p>
      <w:r>
        <w:t xml:space="preserve">20,189.66 </w:t>
      </w:r>
    </w:p>
    <w:p>
      <w:r/>
    </w:p>
    <w:p>
      <w:r>
        <w:t xml:space="preserve">20,189.66 </w:t>
      </w:r>
    </w:p>
    <w:p>
      <w:r/>
    </w:p>
    <w:p>
      <w:r>
        <w:t xml:space="preserve">7,654,612.00 11,361,529.94 </w:t>
      </w:r>
    </w:p>
    <w:p>
      <w:r/>
    </w:p>
    <w:p>
      <w:r>
        <w:t xml:space="preserve">2,456,427.91 </w:t>
      </w:r>
    </w:p>
    <w:p>
      <w:r/>
    </w:p>
    <w:p>
      <w:r>
        <w:t xml:space="preserve">51,917,377.15 </w:t>
      </w:r>
    </w:p>
    <w:p>
      <w:r/>
    </w:p>
    <w:p>
      <w:r>
        <w:t xml:space="preserve">73,389,947.00 </w:t>
      </w:r>
    </w:p>
    <w:p>
      <w:r/>
    </w:p>
    <w:p>
      <w:r>
        <w:t xml:space="preserve">5,197,137.58 </w:t>
      </w:r>
    </w:p>
    <w:p>
      <w:r/>
    </w:p>
    <w:p>
      <w:r>
        <w:t xml:space="preserve">3,562,599.12 </w:t>
      </w:r>
    </w:p>
    <w:p>
      <w:r/>
    </w:p>
    <w:p>
      <w:r>
        <w:t xml:space="preserve">1,583,725.13 </w:t>
      </w:r>
    </w:p>
    <w:p>
      <w:r/>
    </w:p>
    <w:p>
      <w:r>
        <w:t xml:space="preserve">50,168,835.87 </w:t>
      </w:r>
    </w:p>
    <w:p>
      <w:r/>
    </w:p>
    <w:p>
      <w:r>
        <w:t xml:space="preserve">60,512,297.70 </w:t>
      </w:r>
    </w:p>
    <w:p>
      <w:r/>
    </w:p>
    <w:p>
      <w:r>
        <w:t xml:space="preserve">794,626.57 </w:t>
      </w:r>
    </w:p>
    <w:p>
      <w:r/>
    </w:p>
    <w:p>
      <w:r>
        <w:t xml:space="preserve">7,798,930.82 </w:t>
      </w:r>
    </w:p>
    <w:p>
      <w:r/>
    </w:p>
    <w:p>
      <w:r>
        <w:t xml:space="preserve">872,702.78 </w:t>
      </w:r>
    </w:p>
    <w:p>
      <w:r/>
    </w:p>
    <w:p>
      <w:r>
        <w:t xml:space="preserve">1,748,541.28 </w:t>
      </w:r>
    </w:p>
    <w:p>
      <w:r/>
    </w:p>
    <w:p>
      <w:r>
        <w:t xml:space="preserve">11,214,801.45 </w:t>
      </w:r>
    </w:p>
    <w:p>
      <w:r/>
    </w:p>
    <w:p>
      <w:r>
        <w:t xml:space="preserve">1,662,847.85 </w:t>
      </w:r>
    </w:p>
    <w:p>
      <w:r/>
    </w:p>
    <w:p>
      <w:r>
        <w:t xml:space="preserve">1,662,847.85 </w:t>
      </w:r>
    </w:p>
    <w:p>
      <w:r/>
    </w:p>
    <w:p>
      <w:r>
        <w:t xml:space="preserve">107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4.期末余额 </w:t>
      </w:r>
    </w:p>
    <w:p>
      <w:r>
        <w:t xml:space="preserve">三、减值准备 </w:t>
      </w:r>
    </w:p>
    <w:p>
      <w:r>
        <w:t xml:space="preserve">1.期初余额 </w:t>
      </w:r>
    </w:p>
    <w:p>
      <w:r>
        <w:t>2.本期增加</w:t>
      </w:r>
    </w:p>
    <w:p>
      <w:r>
        <w:t xml:space="preserve">金额 </w:t>
      </w:r>
    </w:p>
    <w:p>
      <w:r/>
    </w:p>
    <w:p>
      <w:r>
        <w:t xml:space="preserve">（1）计提 </w:t>
      </w:r>
    </w:p>
    <w:p>
      <w:r/>
    </w:p>
    <w:p>
      <w:r>
        <w:t>3.本期减少</w:t>
      </w:r>
    </w:p>
    <w:p>
      <w:r>
        <w:t xml:space="preserve">金额 </w:t>
      </w:r>
    </w:p>
    <w:p>
      <w:r/>
    </w:p>
    <w:p>
      <w:r>
        <w:t>（1）处置</w:t>
      </w:r>
    </w:p>
    <w:p>
      <w:r>
        <w:t xml:space="preserve">或报废 </w:t>
      </w:r>
    </w:p>
    <w:p>
      <w:r/>
    </w:p>
    <w:p>
      <w:r>
        <w:t xml:space="preserve">4.期末余额 </w:t>
      </w:r>
    </w:p>
    <w:p>
      <w:r>
        <w:t xml:space="preserve">四、账面价值 </w:t>
      </w:r>
    </w:p>
    <w:p>
      <w:r>
        <w:t>1.期末账面</w:t>
      </w:r>
    </w:p>
    <w:p>
      <w:r>
        <w:t xml:space="preserve">价值 </w:t>
      </w:r>
    </w:p>
    <w:p>
      <w:r>
        <w:t>2.期初账面</w:t>
      </w:r>
    </w:p>
    <w:p>
      <w:r>
        <w:t xml:space="preserve">价值 </w:t>
      </w:r>
    </w:p>
    <w:p>
      <w:r/>
    </w:p>
    <w:p>
      <w:r>
        <w:t xml:space="preserve">245,967,623.32 </w:t>
      </w:r>
    </w:p>
    <w:p>
      <w:r/>
    </w:p>
    <w:p>
      <w:r>
        <w:t xml:space="preserve">9,610,627.35 10,092,001.40 </w:t>
      </w:r>
    </w:p>
    <w:p>
      <w:r/>
    </w:p>
    <w:p>
      <w:r>
        <w:t xml:space="preserve">152,649,758.42 </w:t>
      </w:r>
    </w:p>
    <w:p>
      <w:r/>
    </w:p>
    <w:p>
      <w:r>
        <w:t xml:space="preserve">418,320,010.49 </w:t>
      </w:r>
    </w:p>
    <w:p>
      <w:r/>
    </w:p>
    <w:p>
      <w:r>
        <w:t xml:space="preserve">411,331,829.15 38,561,285.89 </w:t>
      </w:r>
    </w:p>
    <w:p>
      <w:r/>
    </w:p>
    <w:p>
      <w:r>
        <w:t xml:space="preserve">6,169,886.05 </w:t>
      </w:r>
    </w:p>
    <w:p>
      <w:r/>
    </w:p>
    <w:p>
      <w:r>
        <w:t xml:space="preserve">42,180,275.05 </w:t>
      </w:r>
    </w:p>
    <w:p>
      <w:r/>
    </w:p>
    <w:p>
      <w:r>
        <w:t xml:space="preserve">498,243,276.14 </w:t>
      </w:r>
    </w:p>
    <w:p>
      <w:r/>
    </w:p>
    <w:p>
      <w:r>
        <w:t xml:space="preserve">449,368,325.38 48,293,496.14 </w:t>
      </w:r>
    </w:p>
    <w:p>
      <w:r/>
    </w:p>
    <w:p>
      <w:r>
        <w:t xml:space="preserve">7,108,144.15 </w:t>
      </w:r>
    </w:p>
    <w:p>
      <w:r/>
    </w:p>
    <w:p>
      <w:r>
        <w:t xml:space="preserve">38,009,307.95 </w:t>
      </w:r>
    </w:p>
    <w:p>
      <w:r/>
    </w:p>
    <w:p>
      <w:r>
        <w:t xml:space="preserve">542,779,273.62 </w:t>
      </w:r>
    </w:p>
    <w:p>
      <w:r/>
    </w:p>
    <w:p>
      <w:r>
        <w:t xml:space="preserve">注 1：截止 2018 年 12 月 31 日，已经提足折旧仍继续使用的固定资产原值为 148,224,846.07 元。 </w:t>
      </w:r>
    </w:p>
    <w:p>
      <w:r/>
    </w:p>
    <w:p>
      <w:r>
        <w:t xml:space="preserve">(3). 暂时闲置的固定资产情况 </w:t>
      </w:r>
    </w:p>
    <w:p>
      <w:r/>
    </w:p>
    <w:p>
      <w:r>
        <w:t xml:space="preserve">□适用 √不适用  </w:t>
      </w:r>
    </w:p>
    <w:p>
      <w:r/>
    </w:p>
    <w:p>
      <w:r>
        <w:t xml:space="preserve">(4). 通过融资租赁租入的固定资产情况 </w:t>
      </w:r>
    </w:p>
    <w:p>
      <w:r/>
    </w:p>
    <w:p>
      <w:r>
        <w:t xml:space="preserve">□适用 √不适用  </w:t>
      </w:r>
    </w:p>
    <w:p>
      <w:r/>
    </w:p>
    <w:p>
      <w:r>
        <w:t xml:space="preserve">(5). 通过经营租赁租出的固定资产 </w:t>
      </w:r>
    </w:p>
    <w:p>
      <w:r/>
    </w:p>
    <w:p>
      <w:r>
        <w:t xml:space="preserve">□适用 √不适用  </w:t>
      </w:r>
    </w:p>
    <w:p>
      <w:r/>
    </w:p>
    <w:p>
      <w:r>
        <w:t xml:space="preserve">(6). 未办妥产权证书的固定资产情况 </w:t>
      </w:r>
    </w:p>
    <w:p>
      <w:r/>
    </w:p>
    <w:p>
      <w:r>
        <w:t xml:space="preserve">√适用 □不适用  </w:t>
      </w:r>
    </w:p>
    <w:p>
      <w:r/>
    </w:p>
    <w:p>
      <w:r>
        <w:t xml:space="preserve">项目 </w:t>
      </w:r>
    </w:p>
    <w:p>
      <w:r>
        <w:t>昌平园区 A3 综合楼（建筑面积</w:t>
      </w:r>
    </w:p>
    <w:p>
      <w:r>
        <w:t>4,882.45 平方米）、C11 单身宿舍</w:t>
      </w:r>
    </w:p>
    <w:p>
      <w:r>
        <w:t xml:space="preserve">楼（建筑面积 7,888.76 平方米） </w:t>
      </w:r>
    </w:p>
    <w:p>
      <w:r>
        <w:t>北京市昌平区北七家镇未来科技城</w:t>
      </w:r>
    </w:p>
    <w:p>
      <w:r>
        <w:t>南区中国电子信息安全技术研发基</w:t>
      </w:r>
    </w:p>
    <w:p>
      <w:r>
        <w:t xml:space="preserve">地 D 栋（建筑面积 6,499 平方米） </w:t>
      </w:r>
    </w:p>
    <w:p>
      <w:r/>
    </w:p>
    <w:p>
      <w:r>
        <w:t xml:space="preserve">其他说明： </w:t>
      </w:r>
    </w:p>
    <w:p>
      <w:r>
        <w:t xml:space="preserve">□适用 √不适用  </w:t>
      </w:r>
    </w:p>
    <w:p>
      <w:r/>
    </w:p>
    <w:p>
      <w:r>
        <w:t xml:space="preserve">固定资产清理 </w:t>
      </w:r>
    </w:p>
    <w:p>
      <w:r/>
    </w:p>
    <w:p>
      <w:r>
        <w:t xml:space="preserve">□适用 √不适用  </w:t>
      </w:r>
    </w:p>
    <w:p>
      <w:r/>
    </w:p>
    <w:p>
      <w:r>
        <w:t xml:space="preserve">账面价值 </w:t>
      </w:r>
    </w:p>
    <w:p>
      <w:r/>
    </w:p>
    <w:p>
      <w:r>
        <w:t xml:space="preserve">未办妥产权证书的原因 </w:t>
      </w:r>
    </w:p>
    <w:p>
      <w:r/>
    </w:p>
    <w:p>
      <w:r>
        <w:t xml:space="preserve">单位：元  币种：人民币 </w:t>
      </w:r>
    </w:p>
    <w:p>
      <w:r/>
    </w:p>
    <w:p>
      <w:r>
        <w:t xml:space="preserve">14,888,166.93 </w:t>
      </w:r>
    </w:p>
    <w:p>
      <w:r/>
    </w:p>
    <w:p>
      <w:r>
        <w:t xml:space="preserve">土地证正在办理之中 </w:t>
      </w:r>
    </w:p>
    <w:p>
      <w:r/>
    </w:p>
    <w:p>
      <w:r>
        <w:t xml:space="preserve">82,430,586.60 目前正在与相关部门沟通协调中 </w:t>
      </w:r>
    </w:p>
    <w:p>
      <w:r/>
    </w:p>
    <w:p>
      <w:r>
        <w:t xml:space="preserve">108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17、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(2). 在建工程情况 </w:t>
      </w:r>
    </w:p>
    <w:p>
      <w:r>
        <w:t xml:space="preserve">√适用 □不适用  </w:t>
      </w:r>
    </w:p>
    <w:p>
      <w:r/>
    </w:p>
    <w:p>
      <w:r>
        <w:t xml:space="preserve">项目 </w:t>
      </w:r>
    </w:p>
    <w:p>
      <w:r/>
    </w:p>
    <w:p>
      <w:r>
        <w:t>基于 NFC 及云端技术</w:t>
      </w:r>
    </w:p>
    <w:p>
      <w:r>
        <w:t>的新一代轨道交通</w:t>
      </w:r>
    </w:p>
    <w:p>
      <w:r>
        <w:t>售检票系统与服务</w:t>
      </w:r>
    </w:p>
    <w:p>
      <w:r>
        <w:t xml:space="preserve">项目 </w:t>
      </w:r>
    </w:p>
    <w:p>
      <w:r>
        <w:t xml:space="preserve">房屋装修款 </w:t>
      </w:r>
    </w:p>
    <w:p>
      <w:r>
        <w:t>55 号 B 座配楼电梯</w:t>
      </w:r>
    </w:p>
    <w:p>
      <w:r>
        <w:t xml:space="preserve">安装 </w:t>
      </w:r>
    </w:p>
    <w:p>
      <w:r>
        <w:t>中软大厦 C 座一层音</w:t>
      </w:r>
    </w:p>
    <w:p>
      <w:r>
        <w:t>视频系统设备安装</w:t>
      </w:r>
    </w:p>
    <w:p>
      <w:r>
        <w:t xml:space="preserve">工程 </w:t>
      </w:r>
    </w:p>
    <w:p>
      <w:r/>
    </w:p>
    <w:p>
      <w:r>
        <w:t xml:space="preserve">期末余额 </w:t>
      </w:r>
    </w:p>
    <w:p>
      <w:r>
        <w:t xml:space="preserve">2,295,643.64 </w:t>
      </w:r>
    </w:p>
    <w:p>
      <w:r/>
    </w:p>
    <w:p>
      <w:r>
        <w:t xml:space="preserve">单位：元  币种：人民币 </w:t>
      </w:r>
    </w:p>
    <w:p>
      <w:r/>
    </w:p>
    <w:p>
      <w:r>
        <w:t xml:space="preserve">期初余额 </w:t>
      </w:r>
    </w:p>
    <w:p>
      <w:r>
        <w:t xml:space="preserve">7,635,447.14 </w:t>
      </w:r>
    </w:p>
    <w:p>
      <w:r/>
    </w:p>
    <w:p>
      <w:r>
        <w:t xml:space="preserve">2,295,643.64 </w:t>
      </w:r>
    </w:p>
    <w:p>
      <w:r/>
    </w:p>
    <w:p>
      <w:r>
        <w:t xml:space="preserve">7,635,447.14 </w:t>
      </w:r>
    </w:p>
    <w:p>
      <w:r/>
    </w:p>
    <w:p>
      <w:r>
        <w:t xml:space="preserve">账面余额 </w:t>
      </w:r>
    </w:p>
    <w:p>
      <w:r/>
    </w:p>
    <w:p>
      <w:r>
        <w:t xml:space="preserve">期末余额 </w:t>
      </w:r>
    </w:p>
    <w:p>
      <w:r>
        <w:t xml:space="preserve">减值准备 </w:t>
      </w:r>
    </w:p>
    <w:p>
      <w:r/>
    </w:p>
    <w:p>
      <w:r>
        <w:t xml:space="preserve">账面价值 </w:t>
      </w:r>
    </w:p>
    <w:p>
      <w:r/>
    </w:p>
    <w:p>
      <w:r>
        <w:t xml:space="preserve">单位：元  币种：人民币 </w:t>
      </w:r>
    </w:p>
    <w:p>
      <w:r/>
    </w:p>
    <w:p>
      <w:r>
        <w:t xml:space="preserve">期初余额 </w:t>
      </w:r>
    </w:p>
    <w:p>
      <w:r>
        <w:t xml:space="preserve">账面余额 减值准备 账面价值 </w:t>
      </w:r>
    </w:p>
    <w:p>
      <w:r>
        <w:t xml:space="preserve"> 6,021,196.02 </w:t>
      </w:r>
    </w:p>
    <w:p>
      <w:r>
        <w:t xml:space="preserve"> 6,021,196.02 </w:t>
      </w:r>
    </w:p>
    <w:p>
      <w:r/>
    </w:p>
    <w:p>
      <w:r>
        <w:t xml:space="preserve">2,295,643.64 </w:t>
      </w:r>
    </w:p>
    <w:p>
      <w:r/>
    </w:p>
    <w:p>
      <w:r>
        <w:t xml:space="preserve">2,295,643.64 </w:t>
      </w:r>
    </w:p>
    <w:p>
      <w:r/>
    </w:p>
    <w:p>
      <w:r>
        <w:t xml:space="preserve">885,246.79 </w:t>
      </w:r>
    </w:p>
    <w:p>
      <w:r>
        <w:t xml:space="preserve">651,195.78 </w:t>
      </w:r>
    </w:p>
    <w:p>
      <w:r/>
    </w:p>
    <w:p>
      <w:r>
        <w:t xml:space="preserve"> 885,246.79 </w:t>
      </w:r>
    </w:p>
    <w:p>
      <w:r>
        <w:t xml:space="preserve"> 651,195.78 </w:t>
      </w:r>
    </w:p>
    <w:p>
      <w:r/>
    </w:p>
    <w:p>
      <w:r>
        <w:t xml:space="preserve">77,808.55 </w:t>
      </w:r>
    </w:p>
    <w:p>
      <w:r/>
    </w:p>
    <w:p>
      <w:r>
        <w:t xml:space="preserve">77,808.55 </w:t>
      </w:r>
    </w:p>
    <w:p>
      <w:r/>
    </w:p>
    <w:p>
      <w:r>
        <w:t xml:space="preserve">合计 </w:t>
      </w:r>
    </w:p>
    <w:p>
      <w:r/>
    </w:p>
    <w:p>
      <w:r>
        <w:t xml:space="preserve">2,295,643.64 </w:t>
      </w:r>
    </w:p>
    <w:p>
      <w:r/>
    </w:p>
    <w:p>
      <w:r>
        <w:t xml:space="preserve">2,295,643.64 7,635,447.14 </w:t>
      </w:r>
    </w:p>
    <w:p>
      <w:r/>
    </w:p>
    <w:p>
      <w:r>
        <w:t xml:space="preserve"> 7,635,447.14 </w:t>
      </w:r>
    </w:p>
    <w:p>
      <w:r/>
    </w:p>
    <w:p>
      <w:r>
        <w:t xml:space="preserve">(3). 重要在建工程项目本期变动情况 </w:t>
      </w:r>
    </w:p>
    <w:p>
      <w:r>
        <w:t xml:space="preserve">√适用 □不适用  </w:t>
      </w:r>
    </w:p>
    <w:p>
      <w:r/>
    </w:p>
    <w:p>
      <w:r>
        <w:t xml:space="preserve">单位：元  币种：人民币 </w:t>
      </w:r>
    </w:p>
    <w:p>
      <w:r/>
    </w:p>
    <w:p>
      <w:r>
        <w:t>利</w:t>
      </w:r>
    </w:p>
    <w:p>
      <w:r>
        <w:t>息</w:t>
      </w:r>
    </w:p>
    <w:p>
      <w:r>
        <w:t>资</w:t>
      </w:r>
    </w:p>
    <w:p>
      <w:r>
        <w:t>本</w:t>
      </w:r>
    </w:p>
    <w:p>
      <w:r>
        <w:t>化</w:t>
      </w:r>
    </w:p>
    <w:p>
      <w:r>
        <w:t>累</w:t>
      </w:r>
    </w:p>
    <w:p>
      <w:r>
        <w:t>计</w:t>
      </w:r>
    </w:p>
    <w:p>
      <w:r>
        <w:t>金</w:t>
      </w:r>
    </w:p>
    <w:p>
      <w:r>
        <w:t xml:space="preserve">额 </w:t>
      </w:r>
    </w:p>
    <w:p>
      <w:r/>
    </w:p>
    <w:p>
      <w:r>
        <w:t>其</w:t>
      </w:r>
    </w:p>
    <w:p>
      <w:r>
        <w:t>中：</w:t>
      </w:r>
    </w:p>
    <w:p>
      <w:r>
        <w:t>本期</w:t>
      </w:r>
    </w:p>
    <w:p>
      <w:r>
        <w:t>利息</w:t>
      </w:r>
    </w:p>
    <w:p>
      <w:r>
        <w:t>资本</w:t>
      </w:r>
    </w:p>
    <w:p>
      <w:r>
        <w:t>化金</w:t>
      </w:r>
    </w:p>
    <w:p>
      <w:r>
        <w:t xml:space="preserve">额 </w:t>
      </w:r>
    </w:p>
    <w:p>
      <w:r/>
    </w:p>
    <w:p>
      <w:r>
        <w:t>资</w:t>
      </w:r>
    </w:p>
    <w:p>
      <w:r>
        <w:t>金</w:t>
      </w:r>
    </w:p>
    <w:p>
      <w:r>
        <w:t>来</w:t>
      </w:r>
    </w:p>
    <w:p>
      <w:r>
        <w:t xml:space="preserve">源 </w:t>
      </w:r>
    </w:p>
    <w:p>
      <w:r/>
    </w:p>
    <w:p>
      <w:r>
        <w:t>本</w:t>
      </w:r>
    </w:p>
    <w:p>
      <w:r>
        <w:t>期</w:t>
      </w:r>
    </w:p>
    <w:p>
      <w:r>
        <w:t>利</w:t>
      </w:r>
    </w:p>
    <w:p>
      <w:r>
        <w:t>息</w:t>
      </w:r>
    </w:p>
    <w:p>
      <w:r>
        <w:t>资</w:t>
      </w:r>
    </w:p>
    <w:p>
      <w:r>
        <w:t>本</w:t>
      </w:r>
    </w:p>
    <w:p>
      <w:r>
        <w:t>化</w:t>
      </w:r>
    </w:p>
    <w:p>
      <w:r>
        <w:t>率</w:t>
      </w:r>
    </w:p>
    <w:p>
      <w:r>
        <w:t xml:space="preserve">(%) </w:t>
      </w:r>
    </w:p>
    <w:p>
      <w:r>
        <w:t xml:space="preserve"> 自</w:t>
      </w:r>
    </w:p>
    <w:p>
      <w:r>
        <w:t xml:space="preserve">筹 </w:t>
      </w:r>
    </w:p>
    <w:p>
      <w:r/>
    </w:p>
    <w:p>
      <w:r>
        <w:t>项目名</w:t>
      </w:r>
    </w:p>
    <w:p>
      <w:r>
        <w:t xml:space="preserve">称 </w:t>
      </w:r>
    </w:p>
    <w:p>
      <w:r/>
    </w:p>
    <w:p>
      <w:r>
        <w:t xml:space="preserve">预算数 </w:t>
      </w:r>
    </w:p>
    <w:p>
      <w:r/>
    </w:p>
    <w:p>
      <w:r>
        <w:t xml:space="preserve">期初 </w:t>
      </w:r>
    </w:p>
    <w:p>
      <w:r>
        <w:t xml:space="preserve">余额 </w:t>
      </w:r>
    </w:p>
    <w:p>
      <w:r/>
    </w:p>
    <w:p>
      <w:r>
        <w:t>本</w:t>
      </w:r>
    </w:p>
    <w:p>
      <w:r>
        <w:t>期</w:t>
      </w:r>
    </w:p>
    <w:p>
      <w:r>
        <w:t>增</w:t>
      </w:r>
    </w:p>
    <w:p>
      <w:r>
        <w:t>加</w:t>
      </w:r>
    </w:p>
    <w:p>
      <w:r>
        <w:t>金</w:t>
      </w:r>
    </w:p>
    <w:p>
      <w:r>
        <w:t xml:space="preserve">额 </w:t>
      </w:r>
    </w:p>
    <w:p>
      <w:r/>
    </w:p>
    <w:p>
      <w:r>
        <w:t>本期</w:t>
      </w:r>
    </w:p>
    <w:p>
      <w:r>
        <w:t>转入</w:t>
      </w:r>
    </w:p>
    <w:p>
      <w:r>
        <w:t>固定</w:t>
      </w:r>
    </w:p>
    <w:p>
      <w:r>
        <w:t>资产</w:t>
      </w:r>
    </w:p>
    <w:p>
      <w:r>
        <w:t xml:space="preserve">金额 </w:t>
      </w:r>
    </w:p>
    <w:p>
      <w:r/>
    </w:p>
    <w:p>
      <w:r>
        <w:t>本期其他减</w:t>
      </w:r>
    </w:p>
    <w:p>
      <w:r>
        <w:t xml:space="preserve">少金额 </w:t>
      </w:r>
    </w:p>
    <w:p>
      <w:r/>
    </w:p>
    <w:p>
      <w:r>
        <w:t>期</w:t>
      </w:r>
    </w:p>
    <w:p>
      <w:r>
        <w:t xml:space="preserve">末 </w:t>
      </w:r>
    </w:p>
    <w:p>
      <w:r>
        <w:t>余</w:t>
      </w:r>
    </w:p>
    <w:p>
      <w:r>
        <w:t xml:space="preserve">额 </w:t>
      </w:r>
    </w:p>
    <w:p>
      <w:r/>
    </w:p>
    <w:p>
      <w:r>
        <w:t>工程累</w:t>
      </w:r>
    </w:p>
    <w:p>
      <w:r>
        <w:t>计投入</w:t>
      </w:r>
    </w:p>
    <w:p>
      <w:r>
        <w:t>占预算</w:t>
      </w:r>
    </w:p>
    <w:p>
      <w:r>
        <w:t>比例</w:t>
      </w:r>
    </w:p>
    <w:p>
      <w:r>
        <w:t xml:space="preserve">(%) </w:t>
      </w:r>
    </w:p>
    <w:p>
      <w:r/>
    </w:p>
    <w:p>
      <w:r>
        <w:t>工程</w:t>
      </w:r>
    </w:p>
    <w:p>
      <w:r>
        <w:t xml:space="preserve">进度 </w:t>
      </w:r>
    </w:p>
    <w:p>
      <w:r/>
    </w:p>
    <w:p>
      <w:r>
        <w:t xml:space="preserve">54,965,557.00 </w:t>
      </w:r>
    </w:p>
    <w:p>
      <w:r/>
    </w:p>
    <w:p>
      <w:r>
        <w:t xml:space="preserve">6,021,196.02 </w:t>
      </w:r>
    </w:p>
    <w:p>
      <w:r/>
    </w:p>
    <w:p>
      <w:r>
        <w:t xml:space="preserve"> 6,021,196.02 </w:t>
      </w:r>
    </w:p>
    <w:p>
      <w:r/>
    </w:p>
    <w:p>
      <w:r>
        <w:t xml:space="preserve"> 84.31 100% </w:t>
      </w:r>
    </w:p>
    <w:p>
      <w:r/>
    </w:p>
    <w:p>
      <w:r>
        <w:t>基于 NFC</w:t>
      </w:r>
    </w:p>
    <w:p>
      <w:r>
        <w:t>及云端</w:t>
      </w:r>
    </w:p>
    <w:p>
      <w:r>
        <w:t>技术的</w:t>
      </w:r>
    </w:p>
    <w:p>
      <w:r>
        <w:t>新一代</w:t>
      </w:r>
    </w:p>
    <w:p>
      <w:r>
        <w:t>轨道交</w:t>
      </w:r>
    </w:p>
    <w:p>
      <w:r>
        <w:t>通售检</w:t>
      </w:r>
    </w:p>
    <w:p>
      <w:r>
        <w:t>票系统</w:t>
      </w:r>
    </w:p>
    <w:p>
      <w:r>
        <w:t>与服务</w:t>
      </w:r>
    </w:p>
    <w:p>
      <w:r>
        <w:t xml:space="preserve">项目 </w:t>
      </w:r>
    </w:p>
    <w:p>
      <w:r/>
    </w:p>
    <w:p>
      <w:r>
        <w:t xml:space="preserve">109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合计 </w:t>
      </w:r>
    </w:p>
    <w:p>
      <w:r/>
    </w:p>
    <w:p>
      <w:r>
        <w:t xml:space="preserve">54,965,557.00 </w:t>
      </w:r>
    </w:p>
    <w:p>
      <w:r/>
    </w:p>
    <w:p>
      <w:r>
        <w:t xml:space="preserve">6,021,196.02 </w:t>
      </w:r>
    </w:p>
    <w:p>
      <w:r/>
    </w:p>
    <w:p>
      <w:r>
        <w:t xml:space="preserve"> 6,021,196.02 </w:t>
      </w:r>
    </w:p>
    <w:p>
      <w:r/>
    </w:p>
    <w:p>
      <w:r>
        <w:t xml:space="preserve"> 84.31 100% </w:t>
      </w:r>
    </w:p>
    <w:p>
      <w:r/>
    </w:p>
    <w:p>
      <w:r>
        <w:t xml:space="preserve">(4). 本期计提在建工程减值准备情况 </w:t>
      </w:r>
    </w:p>
    <w:p>
      <w:r>
        <w:t xml:space="preserve">□适用 √不适用  </w:t>
      </w:r>
    </w:p>
    <w:p>
      <w:r>
        <w:t xml:space="preserve">其他说明 </w:t>
      </w:r>
    </w:p>
    <w:p>
      <w:r>
        <w:t xml:space="preserve">□适用 √不适用  </w:t>
      </w:r>
    </w:p>
    <w:p>
      <w:r/>
    </w:p>
    <w:p>
      <w:r>
        <w:t xml:space="preserve">工程物资 </w:t>
      </w:r>
    </w:p>
    <w:p>
      <w:r/>
    </w:p>
    <w:p>
      <w:r>
        <w:t xml:space="preserve">(5). 工程物资情况 </w:t>
      </w:r>
    </w:p>
    <w:p>
      <w:r>
        <w:t xml:space="preserve">□适用 √不适用  </w:t>
      </w:r>
    </w:p>
    <w:p>
      <w:r/>
    </w:p>
    <w:p>
      <w:r>
        <w:t xml:space="preserve">18、 生产性生物资产 </w:t>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20、 无形资产 </w:t>
      </w:r>
    </w:p>
    <w:p>
      <w:r>
        <w:t xml:space="preserve">(1). 无形资产情况 </w:t>
      </w:r>
    </w:p>
    <w:p>
      <w:r>
        <w:t xml:space="preserve">√适用  □不适用  </w:t>
      </w:r>
    </w:p>
    <w:p>
      <w:r/>
    </w:p>
    <w:p>
      <w:r>
        <w:t xml:space="preserve">项目 </w:t>
      </w:r>
    </w:p>
    <w:p>
      <w:r/>
    </w:p>
    <w:p>
      <w:r>
        <w:t xml:space="preserve">土地使用权 </w:t>
      </w:r>
    </w:p>
    <w:p>
      <w:r/>
    </w:p>
    <w:p>
      <w:r>
        <w:t xml:space="preserve">专利权 </w:t>
      </w:r>
    </w:p>
    <w:p>
      <w:r/>
    </w:p>
    <w:p>
      <w:r>
        <w:t xml:space="preserve">非专利技术 </w:t>
      </w:r>
    </w:p>
    <w:p>
      <w:r/>
    </w:p>
    <w:p>
      <w:r>
        <w:t xml:space="preserve">商标权 </w:t>
      </w:r>
    </w:p>
    <w:p>
      <w:r/>
    </w:p>
    <w:p>
      <w:r>
        <w:t xml:space="preserve">著作权 </w:t>
      </w:r>
    </w:p>
    <w:p>
      <w:r/>
    </w:p>
    <w:p>
      <w:r>
        <w:t xml:space="preserve">计算机软件 </w:t>
      </w:r>
    </w:p>
    <w:p>
      <w:r/>
    </w:p>
    <w:p>
      <w:r>
        <w:t xml:space="preserve">合计 </w:t>
      </w:r>
    </w:p>
    <w:p>
      <w:r/>
    </w:p>
    <w:p>
      <w:r>
        <w:t xml:space="preserve">单位：元  币种：人民币 </w:t>
      </w:r>
    </w:p>
    <w:p>
      <w:r/>
    </w:p>
    <w:p>
      <w:r>
        <w:t>一、账</w:t>
      </w:r>
    </w:p>
    <w:p>
      <w:r>
        <w:t xml:space="preserve">面原值 </w:t>
      </w:r>
    </w:p>
    <w:p>
      <w:r>
        <w:t xml:space="preserve">    1.</w:t>
      </w:r>
    </w:p>
    <w:p>
      <w:r>
        <w:t>期初余</w:t>
      </w:r>
    </w:p>
    <w:p>
      <w:r>
        <w:t xml:space="preserve">额 </w:t>
      </w:r>
    </w:p>
    <w:p>
      <w:r/>
    </w:p>
    <w:p>
      <w:r>
        <w:t>2.</w:t>
      </w:r>
    </w:p>
    <w:p>
      <w:r>
        <w:t>本期增</w:t>
      </w:r>
    </w:p>
    <w:p>
      <w:r>
        <w:t xml:space="preserve">加金额 </w:t>
      </w:r>
    </w:p>
    <w:p>
      <w:r>
        <w:t>(</w:t>
      </w:r>
    </w:p>
    <w:p>
      <w:r>
        <w:t xml:space="preserve">1)购置 </w:t>
      </w:r>
    </w:p>
    <w:p>
      <w:r>
        <w:t>(</w:t>
      </w:r>
    </w:p>
    <w:p>
      <w:r>
        <w:t>2)内部</w:t>
      </w:r>
    </w:p>
    <w:p>
      <w:r>
        <w:t xml:space="preserve">研发 </w:t>
      </w:r>
    </w:p>
    <w:p>
      <w:r/>
    </w:p>
    <w:p>
      <w:r>
        <w:t>(</w:t>
      </w:r>
    </w:p>
    <w:p>
      <w:r>
        <w:t>3)企业</w:t>
      </w:r>
    </w:p>
    <w:p>
      <w:r>
        <w:t>合并增</w:t>
      </w:r>
    </w:p>
    <w:p>
      <w:r>
        <w:t xml:space="preserve">加 </w:t>
      </w:r>
    </w:p>
    <w:p>
      <w:r/>
    </w:p>
    <w:p>
      <w:r>
        <w:t>（</w:t>
      </w:r>
    </w:p>
    <w:p>
      <w:r>
        <w:t>4）其他</w:t>
      </w:r>
    </w:p>
    <w:p>
      <w:r>
        <w:t xml:space="preserve">增加 </w:t>
      </w:r>
    </w:p>
    <w:p>
      <w:r>
        <w:t xml:space="preserve">    3.</w:t>
      </w:r>
    </w:p>
    <w:p>
      <w:r>
        <w:t>本期减</w:t>
      </w:r>
    </w:p>
    <w:p>
      <w:r>
        <w:t xml:space="preserve">少金额 </w:t>
      </w:r>
    </w:p>
    <w:p>
      <w:r>
        <w:t>(</w:t>
      </w:r>
    </w:p>
    <w:p>
      <w:r>
        <w:t xml:space="preserve">1)处置 </w:t>
      </w:r>
    </w:p>
    <w:p>
      <w:r>
        <w:t>(</w:t>
      </w:r>
    </w:p>
    <w:p>
      <w:r/>
    </w:p>
    <w:p>
      <w:r>
        <w:t xml:space="preserve">92,539,395.74 </w:t>
      </w:r>
    </w:p>
    <w:p>
      <w:r/>
    </w:p>
    <w:p>
      <w:r>
        <w:t xml:space="preserve"> 9,469,529.59 30,000.00 12,624,414.36 293,542,242.41 </w:t>
      </w:r>
    </w:p>
    <w:p>
      <w:r/>
    </w:p>
    <w:p>
      <w:r>
        <w:t xml:space="preserve">408,205,582.10 </w:t>
      </w:r>
    </w:p>
    <w:p>
      <w:r/>
    </w:p>
    <w:p>
      <w:r>
        <w:t xml:space="preserve">15,000,000.00 </w:t>
      </w:r>
    </w:p>
    <w:p>
      <w:r/>
    </w:p>
    <w:p>
      <w:r>
        <w:t xml:space="preserve"> 14,986,156.48 </w:t>
      </w:r>
    </w:p>
    <w:p>
      <w:r/>
    </w:p>
    <w:p>
      <w:r>
        <w:t xml:space="preserve">36,180,961.71 </w:t>
      </w:r>
    </w:p>
    <w:p>
      <w:r/>
    </w:p>
    <w:p>
      <w:r>
        <w:t xml:space="preserve">66,167,118.19 </w:t>
      </w:r>
    </w:p>
    <w:p>
      <w:r/>
    </w:p>
    <w:p>
      <w:r>
        <w:t xml:space="preserve">15,093,231.97 </w:t>
      </w:r>
    </w:p>
    <w:p>
      <w:r/>
    </w:p>
    <w:p>
      <w:r>
        <w:t xml:space="preserve">15,093,231.97 </w:t>
      </w:r>
    </w:p>
    <w:p>
      <w:r/>
    </w:p>
    <w:p>
      <w:r>
        <w:t xml:space="preserve"> 14,986,156.48 </w:t>
      </w:r>
    </w:p>
    <w:p>
      <w:r/>
    </w:p>
    <w:p>
      <w:r>
        <w:t xml:space="preserve">19,961,229.74 </w:t>
      </w:r>
    </w:p>
    <w:p>
      <w:r/>
    </w:p>
    <w:p>
      <w:r>
        <w:t xml:space="preserve">34,947,386.22 </w:t>
      </w:r>
    </w:p>
    <w:p>
      <w:r/>
    </w:p>
    <w:p>
      <w:r>
        <w:t xml:space="preserve">15,000,000.00 </w:t>
      </w:r>
    </w:p>
    <w:p>
      <w:r/>
    </w:p>
    <w:p>
      <w:r>
        <w:t xml:space="preserve">      1,126,500.00 </w:t>
      </w:r>
    </w:p>
    <w:p>
      <w:r/>
    </w:p>
    <w:p>
      <w:r>
        <w:t xml:space="preserve">16,126,500.00 </w:t>
      </w:r>
    </w:p>
    <w:p>
      <w:r/>
    </w:p>
    <w:p>
      <w:r>
        <w:t xml:space="preserve">1,631,609.75 </w:t>
      </w:r>
    </w:p>
    <w:p>
      <w:r/>
    </w:p>
    <w:p>
      <w:r>
        <w:t xml:space="preserve"> 2,512,800.00 30,000.00 </w:t>
      </w:r>
    </w:p>
    <w:p>
      <w:r/>
    </w:p>
    <w:p>
      <w:r>
        <w:t xml:space="preserve">28,715,324.99 32,889,734.74 </w:t>
      </w:r>
    </w:p>
    <w:p>
      <w:r/>
    </w:p>
    <w:p>
      <w:r>
        <w:t xml:space="preserve"> 2,512,800.00 30,000.00 </w:t>
      </w:r>
    </w:p>
    <w:p>
      <w:r/>
    </w:p>
    <w:p>
      <w:r>
        <w:t xml:space="preserve">23,475,518.91 </w:t>
      </w:r>
    </w:p>
    <w:p>
      <w:r/>
    </w:p>
    <w:p>
      <w:r>
        <w:t xml:space="preserve">26,018,318.91 </w:t>
      </w:r>
    </w:p>
    <w:p>
      <w:r/>
    </w:p>
    <w:p>
      <w:r>
        <w:t xml:space="preserve">5,239,806.08 </w:t>
      </w:r>
    </w:p>
    <w:p>
      <w:r/>
    </w:p>
    <w:p>
      <w:r>
        <w:t xml:space="preserve">5,239,806.08 </w:t>
      </w:r>
    </w:p>
    <w:p>
      <w:r/>
    </w:p>
    <w:p>
      <w:r>
        <w:t xml:space="preserve">110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2)合并</w:t>
      </w:r>
    </w:p>
    <w:p>
      <w:r>
        <w:t xml:space="preserve">减少 </w:t>
      </w:r>
    </w:p>
    <w:p>
      <w:r/>
    </w:p>
    <w:p>
      <w:r>
        <w:t>（</w:t>
      </w:r>
    </w:p>
    <w:p>
      <w:r>
        <w:t>3）其他</w:t>
      </w:r>
    </w:p>
    <w:p>
      <w:r>
        <w:t xml:space="preserve">减少 </w:t>
      </w:r>
    </w:p>
    <w:p>
      <w:r>
        <w:t xml:space="preserve">   4.</w:t>
      </w:r>
    </w:p>
    <w:p>
      <w:r>
        <w:t>期末余</w:t>
      </w:r>
    </w:p>
    <w:p>
      <w:r>
        <w:t xml:space="preserve">额 </w:t>
      </w:r>
    </w:p>
    <w:p>
      <w:r>
        <w:t>二、累</w:t>
      </w:r>
    </w:p>
    <w:p>
      <w:r>
        <w:t xml:space="preserve">计摊销 </w:t>
      </w:r>
    </w:p>
    <w:p>
      <w:r>
        <w:t>1.</w:t>
      </w:r>
    </w:p>
    <w:p>
      <w:r>
        <w:t>期初余</w:t>
      </w:r>
    </w:p>
    <w:p>
      <w:r>
        <w:t xml:space="preserve">额 </w:t>
      </w:r>
    </w:p>
    <w:p>
      <w:r/>
    </w:p>
    <w:p>
      <w:r>
        <w:t>2.</w:t>
      </w:r>
    </w:p>
    <w:p>
      <w:r>
        <w:t>本期增</w:t>
      </w:r>
    </w:p>
    <w:p>
      <w:r>
        <w:t xml:space="preserve">加金额 </w:t>
      </w:r>
    </w:p>
    <w:p>
      <w:r>
        <w:t>（</w:t>
      </w:r>
    </w:p>
    <w:p>
      <w:r>
        <w:t xml:space="preserve">1）计提 </w:t>
      </w:r>
    </w:p>
    <w:p>
      <w:r>
        <w:t>（</w:t>
      </w:r>
    </w:p>
    <w:p>
      <w:r>
        <w:t>2）合并</w:t>
      </w:r>
    </w:p>
    <w:p>
      <w:r>
        <w:t xml:space="preserve">增加 </w:t>
      </w:r>
    </w:p>
    <w:p>
      <w:r/>
    </w:p>
    <w:p>
      <w:r>
        <w:t>（</w:t>
      </w:r>
    </w:p>
    <w:p>
      <w:r>
        <w:t>3）其他</w:t>
      </w:r>
    </w:p>
    <w:p>
      <w:r>
        <w:t xml:space="preserve">增加 </w:t>
      </w:r>
    </w:p>
    <w:p>
      <w:r>
        <w:t>3.</w:t>
      </w:r>
    </w:p>
    <w:p>
      <w:r>
        <w:t>本期减</w:t>
      </w:r>
    </w:p>
    <w:p>
      <w:r>
        <w:t xml:space="preserve">少金额 </w:t>
      </w:r>
    </w:p>
    <w:p>
      <w:r/>
    </w:p>
    <w:p>
      <w:r>
        <w:t>(1)处</w:t>
      </w:r>
    </w:p>
    <w:p>
      <w:r>
        <w:t xml:space="preserve">置 </w:t>
      </w:r>
    </w:p>
    <w:p>
      <w:r/>
    </w:p>
    <w:p>
      <w:r>
        <w:t>(</w:t>
      </w:r>
    </w:p>
    <w:p>
      <w:r>
        <w:t>2)合并</w:t>
      </w:r>
    </w:p>
    <w:p>
      <w:r>
        <w:t xml:space="preserve">减少 </w:t>
      </w:r>
    </w:p>
    <w:p>
      <w:r/>
    </w:p>
    <w:p>
      <w:r>
        <w:t>（</w:t>
      </w:r>
    </w:p>
    <w:p>
      <w:r>
        <w:t>3）其他</w:t>
      </w:r>
    </w:p>
    <w:p>
      <w:r>
        <w:t xml:space="preserve">减少 </w:t>
      </w:r>
    </w:p>
    <w:p>
      <w:r>
        <w:t>4.</w:t>
      </w:r>
    </w:p>
    <w:p>
      <w:r>
        <w:t>期末余</w:t>
      </w:r>
    </w:p>
    <w:p>
      <w:r>
        <w:t xml:space="preserve">额 </w:t>
      </w:r>
    </w:p>
    <w:p>
      <w:r>
        <w:t>三、减</w:t>
      </w:r>
    </w:p>
    <w:p>
      <w:r>
        <w:t xml:space="preserve">值准备 </w:t>
      </w:r>
    </w:p>
    <w:p>
      <w:r>
        <w:t>1.</w:t>
      </w:r>
    </w:p>
    <w:p>
      <w:r>
        <w:t>期初余</w:t>
      </w:r>
    </w:p>
    <w:p>
      <w:r>
        <w:t xml:space="preserve">额 </w:t>
      </w:r>
    </w:p>
    <w:p>
      <w:r/>
    </w:p>
    <w:p>
      <w:r>
        <w:t>2.</w:t>
      </w:r>
    </w:p>
    <w:p>
      <w:r>
        <w:t>本期增</w:t>
      </w:r>
    </w:p>
    <w:p>
      <w:r>
        <w:t xml:space="preserve">加金额 </w:t>
      </w:r>
    </w:p>
    <w:p>
      <w:r>
        <w:t>（</w:t>
      </w:r>
    </w:p>
    <w:p>
      <w:r>
        <w:t xml:space="preserve">1）计提 </w:t>
      </w:r>
    </w:p>
    <w:p>
      <w:r/>
    </w:p>
    <w:p>
      <w:r>
        <w:t>3.</w:t>
      </w:r>
    </w:p>
    <w:p>
      <w:r>
        <w:t>本期减</w:t>
      </w:r>
    </w:p>
    <w:p>
      <w:r>
        <w:t xml:space="preserve">少金额 </w:t>
      </w:r>
    </w:p>
    <w:p>
      <w:r>
        <w:t>(</w:t>
      </w:r>
    </w:p>
    <w:p>
      <w:r>
        <w:t xml:space="preserve">1)处置 </w:t>
      </w:r>
    </w:p>
    <w:p>
      <w:r>
        <w:t>（</w:t>
      </w:r>
    </w:p>
    <w:p>
      <w:r>
        <w:t>2）合并</w:t>
      </w:r>
    </w:p>
    <w:p>
      <w:r>
        <w:t xml:space="preserve">减少 </w:t>
      </w:r>
    </w:p>
    <w:p>
      <w:r/>
    </w:p>
    <w:p>
      <w:r>
        <w:t>4.</w:t>
      </w:r>
    </w:p>
    <w:p>
      <w:r>
        <w:t>期末余</w:t>
      </w:r>
    </w:p>
    <w:p>
      <w:r>
        <w:t xml:space="preserve">额 </w:t>
      </w:r>
    </w:p>
    <w:p>
      <w:r>
        <w:t>四、账</w:t>
      </w:r>
    </w:p>
    <w:p>
      <w:r>
        <w:t xml:space="preserve">面价值 </w:t>
      </w:r>
    </w:p>
    <w:p>
      <w:r>
        <w:t xml:space="preserve">    1.</w:t>
      </w:r>
    </w:p>
    <w:p>
      <w:r>
        <w:t>期末账</w:t>
      </w:r>
    </w:p>
    <w:p>
      <w:r>
        <w:t xml:space="preserve">面价值 </w:t>
      </w:r>
    </w:p>
    <w:p>
      <w:r/>
    </w:p>
    <w:p>
      <w:r>
        <w:t xml:space="preserve">1,631,609.75 </w:t>
      </w:r>
    </w:p>
    <w:p>
      <w:r/>
    </w:p>
    <w:p>
      <w:r>
        <w:t xml:space="preserve">1,631,609.75 </w:t>
      </w:r>
    </w:p>
    <w:p>
      <w:r/>
    </w:p>
    <w:p>
      <w:r>
        <w:t xml:space="preserve">90,907,785.99 </w:t>
      </w:r>
    </w:p>
    <w:p>
      <w:r/>
    </w:p>
    <w:p>
      <w:r>
        <w:t xml:space="preserve">15,000,000.00 6,956,729.59 </w:t>
      </w:r>
    </w:p>
    <w:p>
      <w:r/>
    </w:p>
    <w:p>
      <w:r>
        <w:t xml:space="preserve"> 27,610,570.84 301,007,879.13 </w:t>
      </w:r>
    </w:p>
    <w:p>
      <w:r/>
    </w:p>
    <w:p>
      <w:r>
        <w:t xml:space="preserve">441,482,965.55 </w:t>
      </w:r>
    </w:p>
    <w:p>
      <w:r/>
    </w:p>
    <w:p>
      <w:r>
        <w:t xml:space="preserve">15,646,124.81 </w:t>
      </w:r>
    </w:p>
    <w:p>
      <w:r/>
    </w:p>
    <w:p>
      <w:r>
        <w:t xml:space="preserve"> 4,236,406.72 30,000.00 </w:t>
      </w:r>
    </w:p>
    <w:p>
      <w:r/>
    </w:p>
    <w:p>
      <w:r>
        <w:t xml:space="preserve">6,904,072.85 162,999,879.01 </w:t>
      </w:r>
    </w:p>
    <w:p>
      <w:r/>
    </w:p>
    <w:p>
      <w:r>
        <w:t xml:space="preserve">189,816,483.39 </w:t>
      </w:r>
    </w:p>
    <w:p>
      <w:r/>
    </w:p>
    <w:p>
      <w:r>
        <w:t xml:space="preserve">1,848,205.99 </w:t>
      </w:r>
    </w:p>
    <w:p>
      <w:r/>
    </w:p>
    <w:p>
      <w:r>
        <w:t xml:space="preserve">1,595,744.68 </w:t>
      </w:r>
    </w:p>
    <w:p>
      <w:r/>
    </w:p>
    <w:p>
      <w:r>
        <w:t xml:space="preserve">696,340.92 </w:t>
      </w:r>
    </w:p>
    <w:p>
      <w:r/>
    </w:p>
    <w:p>
      <w:r>
        <w:t xml:space="preserve">2,770,865.96 </w:t>
      </w:r>
    </w:p>
    <w:p>
      <w:r/>
    </w:p>
    <w:p>
      <w:r>
        <w:t xml:space="preserve">40,561,933.66 </w:t>
      </w:r>
    </w:p>
    <w:p>
      <w:r/>
    </w:p>
    <w:p>
      <w:r>
        <w:t xml:space="preserve">47,473,091.21 </w:t>
      </w:r>
    </w:p>
    <w:p>
      <w:r/>
    </w:p>
    <w:p>
      <w:r>
        <w:t xml:space="preserve">1,848,205.99 </w:t>
      </w:r>
    </w:p>
    <w:p>
      <w:r/>
    </w:p>
    <w:p>
      <w:r>
        <w:t xml:space="preserve">1,595,744.68 </w:t>
      </w:r>
    </w:p>
    <w:p>
      <w:r/>
    </w:p>
    <w:p>
      <w:r>
        <w:t xml:space="preserve">696,340.92 </w:t>
      </w:r>
    </w:p>
    <w:p>
      <w:r/>
    </w:p>
    <w:p>
      <w:r>
        <w:t xml:space="preserve">2,770,865.96 </w:t>
      </w:r>
    </w:p>
    <w:p>
      <w:r/>
    </w:p>
    <w:p>
      <w:r>
        <w:t xml:space="preserve">40,552,546.14 </w:t>
      </w:r>
    </w:p>
    <w:p>
      <w:r/>
    </w:p>
    <w:p>
      <w:r>
        <w:t xml:space="preserve">47,463,703.69 </w:t>
      </w:r>
    </w:p>
    <w:p>
      <w:r/>
    </w:p>
    <w:p>
      <w:r>
        <w:t xml:space="preserve">224,335.42 </w:t>
      </w:r>
    </w:p>
    <w:p>
      <w:r/>
    </w:p>
    <w:p>
      <w:r>
        <w:t xml:space="preserve"> 2,512,800.00 30,000.00 </w:t>
      </w:r>
    </w:p>
    <w:p>
      <w:r/>
    </w:p>
    <w:p>
      <w:r>
        <w:t xml:space="preserve">17,743,155.70 </w:t>
      </w:r>
    </w:p>
    <w:p>
      <w:r/>
    </w:p>
    <w:p>
      <w:r>
        <w:t xml:space="preserve">20,510,291.12 </w:t>
      </w:r>
    </w:p>
    <w:p>
      <w:r/>
    </w:p>
    <w:p>
      <w:r>
        <w:t xml:space="preserve">9,387.52 </w:t>
      </w:r>
    </w:p>
    <w:p>
      <w:r/>
    </w:p>
    <w:p>
      <w:r>
        <w:t xml:space="preserve">9,387.52 </w:t>
      </w:r>
    </w:p>
    <w:p>
      <w:r/>
    </w:p>
    <w:p>
      <w:r>
        <w:t xml:space="preserve">2,778,535.83 </w:t>
      </w:r>
    </w:p>
    <w:p>
      <w:r/>
    </w:p>
    <w:p>
      <w:r>
        <w:t xml:space="preserve">2,778,535.83 </w:t>
      </w:r>
    </w:p>
    <w:p>
      <w:r/>
    </w:p>
    <w:p>
      <w:r>
        <w:t xml:space="preserve"> 2,512,800.00 30,000.00 </w:t>
      </w:r>
    </w:p>
    <w:p>
      <w:r/>
    </w:p>
    <w:p>
      <w:r>
        <w:t xml:space="preserve">14,964,619.87 </w:t>
      </w:r>
    </w:p>
    <w:p>
      <w:r/>
    </w:p>
    <w:p>
      <w:r>
        <w:t xml:space="preserve">17,507,419.87 </w:t>
      </w:r>
    </w:p>
    <w:p>
      <w:r/>
    </w:p>
    <w:p>
      <w:r>
        <w:t xml:space="preserve">224,335.42 </w:t>
      </w:r>
    </w:p>
    <w:p>
      <w:r/>
    </w:p>
    <w:p>
      <w:r>
        <w:t xml:space="preserve">224,335.42 </w:t>
      </w:r>
    </w:p>
    <w:p>
      <w:r/>
    </w:p>
    <w:p>
      <w:r>
        <w:t xml:space="preserve">17,269,995.38 </w:t>
      </w:r>
    </w:p>
    <w:p>
      <w:r/>
    </w:p>
    <w:p>
      <w:r>
        <w:t xml:space="preserve">1,595,744.68 2,419,947.64 </w:t>
      </w:r>
    </w:p>
    <w:p>
      <w:r/>
    </w:p>
    <w:p>
      <w:r>
        <w:t xml:space="preserve">9,674,938.81 185,818,656.97 </w:t>
      </w:r>
    </w:p>
    <w:p>
      <w:r/>
    </w:p>
    <w:p>
      <w:r>
        <w:t xml:space="preserve">216,779,283.48 </w:t>
      </w:r>
    </w:p>
    <w:p>
      <w:r/>
    </w:p>
    <w:p>
      <w:r>
        <w:t xml:space="preserve">4,105,875.46 </w:t>
      </w:r>
    </w:p>
    <w:p>
      <w:r/>
    </w:p>
    <w:p>
      <w:r>
        <w:t xml:space="preserve">4,105,875.46 </w:t>
      </w:r>
    </w:p>
    <w:p>
      <w:r/>
    </w:p>
    <w:p>
      <w:r>
        <w:t xml:space="preserve">217,016.26 </w:t>
      </w:r>
    </w:p>
    <w:p>
      <w:r/>
    </w:p>
    <w:p>
      <w:r>
        <w:t xml:space="preserve">217,016.26 </w:t>
      </w:r>
    </w:p>
    <w:p>
      <w:r/>
    </w:p>
    <w:p>
      <w:r>
        <w:t xml:space="preserve">217,016.26 </w:t>
      </w:r>
    </w:p>
    <w:p>
      <w:r/>
    </w:p>
    <w:p>
      <w:r>
        <w:t xml:space="preserve">217,016.26 </w:t>
      </w:r>
    </w:p>
    <w:p>
      <w:r/>
    </w:p>
    <w:p>
      <w:r>
        <w:t xml:space="preserve">4,105,875.46 </w:t>
      </w:r>
    </w:p>
    <w:p>
      <w:r/>
    </w:p>
    <w:p>
      <w:r>
        <w:t xml:space="preserve">4,105,875.46 </w:t>
      </w:r>
    </w:p>
    <w:p>
      <w:r/>
    </w:p>
    <w:p>
      <w:r>
        <w:t xml:space="preserve">4,105,875.46 </w:t>
      </w:r>
    </w:p>
    <w:p>
      <w:r/>
    </w:p>
    <w:p>
      <w:r>
        <w:t xml:space="preserve">4,105,875.46 </w:t>
      </w:r>
    </w:p>
    <w:p>
      <w:r/>
    </w:p>
    <w:p>
      <w:r>
        <w:t xml:space="preserve">217,016.26 </w:t>
      </w:r>
    </w:p>
    <w:p>
      <w:r/>
    </w:p>
    <w:p>
      <w:r>
        <w:t xml:space="preserve">217,016.26 </w:t>
      </w:r>
    </w:p>
    <w:p>
      <w:r/>
    </w:p>
    <w:p>
      <w:r>
        <w:t xml:space="preserve">73,637,790.61 </w:t>
      </w:r>
    </w:p>
    <w:p>
      <w:r/>
    </w:p>
    <w:p>
      <w:r>
        <w:t xml:space="preserve">13,404,255.32 4,536,781.95 </w:t>
      </w:r>
    </w:p>
    <w:p>
      <w:r/>
    </w:p>
    <w:p>
      <w:r>
        <w:t xml:space="preserve"> 17,935,632.03 114,972,205.90 </w:t>
      </w:r>
    </w:p>
    <w:p>
      <w:r/>
    </w:p>
    <w:p>
      <w:r>
        <w:t xml:space="preserve">224,486,665.81 </w:t>
      </w:r>
    </w:p>
    <w:p>
      <w:r/>
    </w:p>
    <w:p>
      <w:r>
        <w:t xml:space="preserve">    2.</w:t>
      </w:r>
    </w:p>
    <w:p>
      <w:r/>
    </w:p>
    <w:p>
      <w:r>
        <w:t xml:space="preserve">76,893,270.93 </w:t>
      </w:r>
    </w:p>
    <w:p>
      <w:r/>
    </w:p>
    <w:p>
      <w:r>
        <w:t xml:space="preserve"> 5,233,122.87 </w:t>
      </w:r>
    </w:p>
    <w:p>
      <w:r/>
    </w:p>
    <w:p>
      <w:r>
        <w:t xml:space="preserve">5,720,341.51 126,436,487.94 </w:t>
      </w:r>
    </w:p>
    <w:p>
      <w:r/>
    </w:p>
    <w:p>
      <w:r>
        <w:t xml:space="preserve">214,283,223.25 </w:t>
      </w:r>
    </w:p>
    <w:p>
      <w:r/>
    </w:p>
    <w:p>
      <w:r>
        <w:t xml:space="preserve">111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期初账</w:t>
      </w:r>
    </w:p>
    <w:p>
      <w:r>
        <w:t xml:space="preserve">面价值 </w:t>
      </w:r>
    </w:p>
    <w:p>
      <w:r/>
    </w:p>
    <w:p>
      <w:r>
        <w:t xml:space="preserve">本期末通过公司内部研发形成的无形资产占无形资产余额的比例 50.02% </w:t>
      </w:r>
    </w:p>
    <w:p>
      <w:r/>
    </w:p>
    <w:p>
      <w:r>
        <w:t xml:space="preserve">(2). 未办妥产权证书的土地使用权情况 </w:t>
      </w:r>
    </w:p>
    <w:p>
      <w:r>
        <w:t xml:space="preserve">□适用 √不适用  </w:t>
      </w:r>
    </w:p>
    <w:p>
      <w:r>
        <w:t xml:space="preserve">其他说明： </w:t>
      </w:r>
    </w:p>
    <w:p>
      <w:r>
        <w:t xml:space="preserve">□适用 √不适用  </w:t>
      </w:r>
    </w:p>
    <w:p>
      <w:r/>
    </w:p>
    <w:p>
      <w:r>
        <w:t xml:space="preserve">21、 开发支出 </w:t>
      </w:r>
    </w:p>
    <w:p>
      <w:r>
        <w:t xml:space="preserve">√适用 □不适用  </w:t>
      </w:r>
    </w:p>
    <w:p>
      <w:r/>
    </w:p>
    <w:p>
      <w:r>
        <w:t xml:space="preserve">期初 </w:t>
      </w:r>
    </w:p>
    <w:p>
      <w:r>
        <w:t xml:space="preserve">余额 </w:t>
      </w:r>
    </w:p>
    <w:p>
      <w:r/>
    </w:p>
    <w:p>
      <w:r>
        <w:t xml:space="preserve">本期增加金额 </w:t>
      </w:r>
    </w:p>
    <w:p>
      <w:r>
        <w:t xml:space="preserve">内部开发支出 其他 </w:t>
      </w:r>
    </w:p>
    <w:p>
      <w:r/>
    </w:p>
    <w:p>
      <w:r>
        <w:t xml:space="preserve">本期减少金额 </w:t>
      </w:r>
    </w:p>
    <w:p>
      <w:r>
        <w:t xml:space="preserve">  确认为无形资产 转入当期损益 </w:t>
      </w:r>
    </w:p>
    <w:p>
      <w:r/>
    </w:p>
    <w:p>
      <w:r>
        <w:t xml:space="preserve">期末 </w:t>
      </w:r>
    </w:p>
    <w:p>
      <w:r>
        <w:t xml:space="preserve">余额 </w:t>
      </w:r>
    </w:p>
    <w:p>
      <w:r/>
    </w:p>
    <w:p>
      <w:r>
        <w:t xml:space="preserve">单位：元  币种：人民币 </w:t>
      </w:r>
    </w:p>
    <w:p>
      <w:r/>
    </w:p>
    <w:p>
      <w:r>
        <w:t xml:space="preserve">14,986,156.48 </w:t>
      </w:r>
    </w:p>
    <w:p>
      <w:r/>
    </w:p>
    <w:p>
      <w:r>
        <w:t xml:space="preserve">14,986,156.48 </w:t>
      </w:r>
    </w:p>
    <w:p>
      <w:r/>
    </w:p>
    <w:p>
      <w:r>
        <w:t xml:space="preserve">19,961,229.74 </w:t>
      </w:r>
    </w:p>
    <w:p>
      <w:r/>
    </w:p>
    <w:p>
      <w:r>
        <w:t xml:space="preserve">19,961,229.74 </w:t>
      </w:r>
    </w:p>
    <w:p>
      <w:r/>
    </w:p>
    <w:p>
      <w:r>
        <w:t xml:space="preserve"> 34,947,386.22 </w:t>
      </w:r>
    </w:p>
    <w:p>
      <w:r/>
    </w:p>
    <w:p>
      <w:r>
        <w:t xml:space="preserve">34,947,386.22 </w:t>
      </w:r>
    </w:p>
    <w:p>
      <w:r/>
    </w:p>
    <w:p>
      <w:r>
        <w:t xml:space="preserve">项目 </w:t>
      </w:r>
    </w:p>
    <w:p>
      <w:r/>
    </w:p>
    <w:p>
      <w:r>
        <w:t>机关办公</w:t>
      </w:r>
    </w:p>
    <w:p>
      <w:r>
        <w:t xml:space="preserve">信息系统 </w:t>
      </w:r>
    </w:p>
    <w:p>
      <w:r>
        <w:t>税务综合</w:t>
      </w:r>
    </w:p>
    <w:p>
      <w:r>
        <w:t>办公信息</w:t>
      </w:r>
    </w:p>
    <w:p>
      <w:r>
        <w:t xml:space="preserve">系统（OA） </w:t>
      </w:r>
    </w:p>
    <w:p>
      <w:r>
        <w:t xml:space="preserve">合计 </w:t>
      </w:r>
    </w:p>
    <w:p>
      <w:r/>
    </w:p>
    <w:p>
      <w:r>
        <w:t xml:space="preserve">其他说明 </w:t>
      </w:r>
    </w:p>
    <w:p>
      <w:r>
        <w:t xml:space="preserve">无 </w:t>
      </w:r>
    </w:p>
    <w:p>
      <w:r/>
    </w:p>
    <w:p>
      <w:r>
        <w:t xml:space="preserve">22、 商誉 </w:t>
      </w:r>
    </w:p>
    <w:p>
      <w:r>
        <w:t xml:space="preserve">(1). 商誉账面原值 </w:t>
      </w:r>
    </w:p>
    <w:p>
      <w:r>
        <w:t xml:space="preserve">√适用 □不适用  </w:t>
      </w:r>
    </w:p>
    <w:p>
      <w:r/>
    </w:p>
    <w:p>
      <w:r>
        <w:t>被投资单位名称或形</w:t>
      </w:r>
    </w:p>
    <w:p>
      <w:r>
        <w:t xml:space="preserve">成商誉的事项 </w:t>
      </w:r>
    </w:p>
    <w:p>
      <w:r/>
    </w:p>
    <w:p>
      <w:r>
        <w:t xml:space="preserve">期初余额 </w:t>
      </w:r>
    </w:p>
    <w:p>
      <w:r/>
    </w:p>
    <w:p>
      <w:r>
        <w:t>深圳市中软创新信息</w:t>
      </w:r>
    </w:p>
    <w:p>
      <w:r>
        <w:t xml:space="preserve">系统有限公司 </w:t>
      </w:r>
    </w:p>
    <w:p>
      <w:r>
        <w:t>中软智通（唐山）科技</w:t>
      </w:r>
    </w:p>
    <w:p>
      <w:r>
        <w:t xml:space="preserve">有限公司 </w:t>
      </w:r>
    </w:p>
    <w:p>
      <w:r>
        <w:t>艾弗世（苏州）专用设</w:t>
      </w:r>
    </w:p>
    <w:p>
      <w:r>
        <w:t xml:space="preserve">备股份有限公司 </w:t>
      </w:r>
    </w:p>
    <w:p>
      <w:r/>
    </w:p>
    <w:p>
      <w:r>
        <w:t xml:space="preserve">1,915,046.28 </w:t>
      </w:r>
    </w:p>
    <w:p>
      <w:r/>
    </w:p>
    <w:p>
      <w:r>
        <w:t xml:space="preserve">485,192.92 </w:t>
      </w:r>
    </w:p>
    <w:p>
      <w:r/>
    </w:p>
    <w:p>
      <w:r>
        <w:t xml:space="preserve">1,492,048.79 </w:t>
      </w:r>
    </w:p>
    <w:p>
      <w:r/>
    </w:p>
    <w:p>
      <w:r>
        <w:t xml:space="preserve">本期增加 </w:t>
      </w:r>
    </w:p>
    <w:p>
      <w:r/>
    </w:p>
    <w:p>
      <w:r>
        <w:t xml:space="preserve">本期减少 </w:t>
      </w:r>
    </w:p>
    <w:p>
      <w:r/>
    </w:p>
    <w:p>
      <w:r>
        <w:t xml:space="preserve">单位：元  币种：人民币 </w:t>
      </w:r>
    </w:p>
    <w:p>
      <w:r/>
    </w:p>
    <w:p>
      <w:r>
        <w:t>企业合并形</w:t>
      </w:r>
    </w:p>
    <w:p>
      <w:r>
        <w:t xml:space="preserve">成的 </w:t>
      </w:r>
    </w:p>
    <w:p>
      <w:r/>
    </w:p>
    <w:p>
      <w:r>
        <w:t xml:space="preserve">处置 </w:t>
      </w:r>
    </w:p>
    <w:p>
      <w:r/>
    </w:p>
    <w:p>
      <w:r>
        <w:t xml:space="preserve">1,915,046.28 </w:t>
      </w:r>
    </w:p>
    <w:p>
      <w:r/>
    </w:p>
    <w:p>
      <w:r>
        <w:t xml:space="preserve">期末余额 </w:t>
      </w:r>
    </w:p>
    <w:p>
      <w:r/>
    </w:p>
    <w:p>
      <w:r>
        <w:t xml:space="preserve">485,192.92 </w:t>
      </w:r>
    </w:p>
    <w:p>
      <w:r/>
    </w:p>
    <w:p>
      <w:r>
        <w:t xml:space="preserve">1,492,048.79 </w:t>
      </w:r>
    </w:p>
    <w:p>
      <w:r/>
    </w:p>
    <w:p>
      <w:r>
        <w:t xml:space="preserve">合计 </w:t>
      </w:r>
    </w:p>
    <w:p>
      <w:r/>
    </w:p>
    <w:p>
      <w:r>
        <w:t xml:space="preserve">3,892,287.99 </w:t>
      </w:r>
    </w:p>
    <w:p>
      <w:r/>
    </w:p>
    <w:p>
      <w:r>
        <w:t xml:space="preserve">1,915,046.28 </w:t>
      </w:r>
    </w:p>
    <w:p>
      <w:r/>
    </w:p>
    <w:p>
      <w:r>
        <w:t xml:space="preserve">1,977,241.71 </w:t>
      </w:r>
    </w:p>
    <w:p>
      <w:r/>
    </w:p>
    <w:p>
      <w:r>
        <w:t xml:space="preserve">(2). 商誉减值准备 </w:t>
      </w:r>
    </w:p>
    <w:p>
      <w:r>
        <w:t xml:space="preserve">√适用 □不适用  </w:t>
      </w:r>
    </w:p>
    <w:p>
      <w:r/>
    </w:p>
    <w:p>
      <w:r>
        <w:t>被投资单位名称或形</w:t>
      </w:r>
    </w:p>
    <w:p>
      <w:r>
        <w:t xml:space="preserve">成商誉的事项 </w:t>
      </w:r>
    </w:p>
    <w:p>
      <w:r/>
    </w:p>
    <w:p>
      <w:r>
        <w:t>深圳市中软创新信息</w:t>
      </w:r>
    </w:p>
    <w:p>
      <w:r>
        <w:t xml:space="preserve">系统有限公司 </w:t>
      </w:r>
    </w:p>
    <w:p>
      <w:r>
        <w:t>中软智通（唐山）科</w:t>
      </w:r>
    </w:p>
    <w:p>
      <w:r>
        <w:t xml:space="preserve">技有限公司 </w:t>
      </w:r>
    </w:p>
    <w:p>
      <w:r>
        <w:t xml:space="preserve">合计 </w:t>
      </w:r>
    </w:p>
    <w:p>
      <w:r/>
    </w:p>
    <w:p>
      <w:r>
        <w:t xml:space="preserve">期初余额 </w:t>
      </w:r>
    </w:p>
    <w:p>
      <w:r/>
    </w:p>
    <w:p>
      <w:r>
        <w:t xml:space="preserve">1,915,046.28 </w:t>
      </w:r>
    </w:p>
    <w:p>
      <w:r/>
    </w:p>
    <w:p>
      <w:r>
        <w:t xml:space="preserve">本期增加 </w:t>
      </w:r>
    </w:p>
    <w:p>
      <w:r/>
    </w:p>
    <w:p>
      <w:r>
        <w:t xml:space="preserve">本期减少 </w:t>
      </w:r>
    </w:p>
    <w:p>
      <w:r/>
    </w:p>
    <w:p>
      <w:r>
        <w:t xml:space="preserve">计提 </w:t>
      </w:r>
    </w:p>
    <w:p>
      <w:r/>
    </w:p>
    <w:p>
      <w:r>
        <w:t xml:space="preserve">处置 </w:t>
      </w:r>
    </w:p>
    <w:p>
      <w:r/>
    </w:p>
    <w:p>
      <w:r>
        <w:t xml:space="preserve"> 1,915,046.28 </w:t>
      </w:r>
    </w:p>
    <w:p>
      <w:r/>
    </w:p>
    <w:p>
      <w:r>
        <w:t xml:space="preserve">期末余额 </w:t>
      </w:r>
    </w:p>
    <w:p>
      <w:r/>
    </w:p>
    <w:p>
      <w:r>
        <w:t xml:space="preserve">单位：元  币种：人民币 </w:t>
      </w:r>
    </w:p>
    <w:p>
      <w:r/>
    </w:p>
    <w:p>
      <w:r>
        <w:t xml:space="preserve"> 485,192.92 </w:t>
      </w:r>
    </w:p>
    <w:p>
      <w:r/>
    </w:p>
    <w:p>
      <w:r>
        <w:t xml:space="preserve"> 485,192.92 </w:t>
      </w:r>
    </w:p>
    <w:p>
      <w:r/>
    </w:p>
    <w:p>
      <w:r>
        <w:t xml:space="preserve">1,915,046.28 485,192.92 </w:t>
      </w:r>
    </w:p>
    <w:p>
      <w:r/>
    </w:p>
    <w:p>
      <w:r>
        <w:t xml:space="preserve"> 1,915,046.28 </w:t>
      </w:r>
    </w:p>
    <w:p>
      <w:r/>
    </w:p>
    <w:p>
      <w:r>
        <w:t xml:space="preserve"> 485,192.92 </w:t>
      </w:r>
    </w:p>
    <w:p>
      <w:r/>
    </w:p>
    <w:p>
      <w:r>
        <w:t xml:space="preserve">112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 商誉所在资产组或资产组组合的相关信息 </w:t>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t xml:space="preserve">□适用 √不适用  </w:t>
      </w:r>
    </w:p>
    <w:p>
      <w:r/>
    </w:p>
    <w:p>
      <w:r>
        <w:t xml:space="preserve">其他说明 </w:t>
      </w:r>
    </w:p>
    <w:p>
      <w:r>
        <w:t xml:space="preserve">□适用 √不适用  </w:t>
      </w:r>
    </w:p>
    <w:p>
      <w:r/>
    </w:p>
    <w:p>
      <w:r>
        <w:t xml:space="preserve">23、 长期待摊费用 </w:t>
      </w:r>
    </w:p>
    <w:p>
      <w:r>
        <w:t xml:space="preserve">√适用 □不适用  </w:t>
      </w:r>
    </w:p>
    <w:p>
      <w:r/>
    </w:p>
    <w:p>
      <w:r>
        <w:t xml:space="preserve">项目 </w:t>
      </w:r>
    </w:p>
    <w:p>
      <w:r>
        <w:t xml:space="preserve">房屋装修费 </w:t>
      </w:r>
    </w:p>
    <w:p>
      <w:r>
        <w:t xml:space="preserve">房租及物业费 </w:t>
      </w:r>
    </w:p>
    <w:p>
      <w:r>
        <w:t xml:space="preserve">合计 </w:t>
      </w:r>
    </w:p>
    <w:p>
      <w:r/>
    </w:p>
    <w:p>
      <w:r>
        <w:t xml:space="preserve">期初余额 </w:t>
      </w:r>
    </w:p>
    <w:p>
      <w:r>
        <w:t xml:space="preserve">13,687,722.81 </w:t>
      </w:r>
    </w:p>
    <w:p>
      <w:r>
        <w:t xml:space="preserve">37,256.83 </w:t>
      </w:r>
    </w:p>
    <w:p>
      <w:r>
        <w:t xml:space="preserve">13,724,979.64 </w:t>
      </w:r>
    </w:p>
    <w:p>
      <w:r/>
    </w:p>
    <w:p>
      <w:r>
        <w:t xml:space="preserve">单位：元  币种：人民币 </w:t>
      </w:r>
    </w:p>
    <w:p>
      <w:r/>
    </w:p>
    <w:p>
      <w:r>
        <w:t xml:space="preserve">本期增加金额 本期摊销金额 其他减少金额 </w:t>
      </w:r>
    </w:p>
    <w:p>
      <w:r>
        <w:t xml:space="preserve">2,299,536.23 </w:t>
      </w:r>
    </w:p>
    <w:p>
      <w:r>
        <w:t xml:space="preserve">5,970,406.75 </w:t>
      </w:r>
    </w:p>
    <w:p>
      <w:r>
        <w:t xml:space="preserve">93,002.33 </w:t>
      </w:r>
    </w:p>
    <w:p>
      <w:r>
        <w:t xml:space="preserve">31,873.36 </w:t>
      </w:r>
    </w:p>
    <w:p>
      <w:r>
        <w:t xml:space="preserve">6,002,280.11 </w:t>
      </w:r>
    </w:p>
    <w:p>
      <w:r/>
    </w:p>
    <w:p>
      <w:r>
        <w:t xml:space="preserve">2,299,536.23 </w:t>
      </w:r>
    </w:p>
    <w:p>
      <w:r/>
    </w:p>
    <w:p>
      <w:r>
        <w:t xml:space="preserve">93,002.33 </w:t>
      </w:r>
    </w:p>
    <w:p>
      <w:r/>
    </w:p>
    <w:p>
      <w:r>
        <w:t xml:space="preserve">期末余额 </w:t>
      </w:r>
    </w:p>
    <w:p>
      <w:r>
        <w:t xml:space="preserve">9,923,849.96 </w:t>
      </w:r>
    </w:p>
    <w:p>
      <w:r>
        <w:t xml:space="preserve">5,383.47 </w:t>
      </w:r>
    </w:p>
    <w:p>
      <w:r>
        <w:t xml:space="preserve">9,929,233.43 </w:t>
      </w:r>
    </w:p>
    <w:p>
      <w:r/>
    </w:p>
    <w:p>
      <w:r>
        <w:t xml:space="preserve">其他说明： </w:t>
      </w:r>
    </w:p>
    <w:p>
      <w:r>
        <w:t xml:space="preserve">注： 其他减少是重分类至其他资产。 </w:t>
      </w:r>
    </w:p>
    <w:p>
      <w:r/>
    </w:p>
    <w:p>
      <w:r>
        <w:t xml:space="preserve">24、 递延所得税资产/ 递延所得税负债 </w:t>
      </w:r>
    </w:p>
    <w:p>
      <w:r>
        <w:t xml:space="preserve">(1). 未经抵销的递延所得税资产 </w:t>
      </w:r>
    </w:p>
    <w:p>
      <w:r>
        <w:t xml:space="preserve">√适用 □不适用  </w:t>
      </w:r>
    </w:p>
    <w:p>
      <w:r/>
    </w:p>
    <w:p>
      <w:r>
        <w:t xml:space="preserve">单位：元  币种：人民币 </w:t>
      </w:r>
    </w:p>
    <w:p>
      <w:r/>
    </w:p>
    <w:p>
      <w:r>
        <w:t xml:space="preserve">项目 </w:t>
      </w:r>
    </w:p>
    <w:p>
      <w:r/>
    </w:p>
    <w:p>
      <w:r>
        <w:t xml:space="preserve">资产减值准备 </w:t>
      </w:r>
    </w:p>
    <w:p>
      <w:r/>
    </w:p>
    <w:p>
      <w:r>
        <w:t xml:space="preserve">内部交易未实现利润 </w:t>
      </w:r>
    </w:p>
    <w:p>
      <w:r/>
    </w:p>
    <w:p>
      <w:r>
        <w:t xml:space="preserve">可抵扣亏损 </w:t>
      </w:r>
    </w:p>
    <w:p>
      <w:r/>
    </w:p>
    <w:p>
      <w:r>
        <w:t xml:space="preserve">固定资产折旧 </w:t>
      </w:r>
    </w:p>
    <w:p>
      <w:r/>
    </w:p>
    <w:p>
      <w:r>
        <w:t xml:space="preserve">无形资产摊销 </w:t>
      </w:r>
    </w:p>
    <w:p>
      <w:r/>
    </w:p>
    <w:p>
      <w:r>
        <w:t xml:space="preserve">递延收益 </w:t>
      </w:r>
    </w:p>
    <w:p>
      <w:r/>
    </w:p>
    <w:p>
      <w:r>
        <w:t xml:space="preserve">期末余额 </w:t>
      </w:r>
    </w:p>
    <w:p>
      <w:r>
        <w:t>可抵扣暂时性差</w:t>
      </w:r>
    </w:p>
    <w:p>
      <w:r>
        <w:t xml:space="preserve">递延所得税 </w:t>
      </w:r>
    </w:p>
    <w:p>
      <w:r>
        <w:t xml:space="preserve">异 </w:t>
      </w:r>
    </w:p>
    <w:p>
      <w:r>
        <w:t xml:space="preserve">资产 </w:t>
      </w:r>
    </w:p>
    <w:p>
      <w:r>
        <w:t xml:space="preserve">387,230,094.31 </w:t>
      </w:r>
    </w:p>
    <w:p>
      <w:r>
        <w:t xml:space="preserve">59,125,087.64 </w:t>
      </w:r>
    </w:p>
    <w:p>
      <w:r/>
    </w:p>
    <w:p>
      <w:r>
        <w:t xml:space="preserve">可抵扣暂时性差异 </w:t>
      </w:r>
    </w:p>
    <w:p>
      <w:r/>
    </w:p>
    <w:p>
      <w:r>
        <w:t xml:space="preserve">318,849,367.51 </w:t>
      </w:r>
    </w:p>
    <w:p>
      <w:r/>
    </w:p>
    <w:p>
      <w:r>
        <w:t xml:space="preserve">期初余额 </w:t>
      </w:r>
    </w:p>
    <w:p>
      <w:r>
        <w:t xml:space="preserve">递延所得税 </w:t>
      </w:r>
    </w:p>
    <w:p>
      <w:r>
        <w:t xml:space="preserve">资产 </w:t>
      </w:r>
    </w:p>
    <w:p>
      <w:r>
        <w:t xml:space="preserve">49,750,380.93 </w:t>
      </w:r>
    </w:p>
    <w:p>
      <w:r/>
    </w:p>
    <w:p>
      <w:r>
        <w:t xml:space="preserve">36,778,401.53 </w:t>
      </w:r>
    </w:p>
    <w:p>
      <w:r/>
    </w:p>
    <w:p>
      <w:r>
        <w:t xml:space="preserve">5,516,760.23 </w:t>
      </w:r>
    </w:p>
    <w:p>
      <w:r/>
    </w:p>
    <w:p>
      <w:r>
        <w:t xml:space="preserve">23,632,129.13 </w:t>
      </w:r>
    </w:p>
    <w:p>
      <w:r/>
    </w:p>
    <w:p>
      <w:r>
        <w:t xml:space="preserve">3,544,819.37 </w:t>
      </w:r>
    </w:p>
    <w:p>
      <w:r/>
    </w:p>
    <w:p>
      <w:r>
        <w:t xml:space="preserve">343,440.82 </w:t>
      </w:r>
    </w:p>
    <w:p>
      <w:r/>
    </w:p>
    <w:p>
      <w:r>
        <w:t xml:space="preserve">51,516.12 </w:t>
      </w:r>
    </w:p>
    <w:p>
      <w:r/>
    </w:p>
    <w:p>
      <w:r>
        <w:t xml:space="preserve">54,471.37 </w:t>
      </w:r>
    </w:p>
    <w:p>
      <w:r/>
    </w:p>
    <w:p>
      <w:r>
        <w:t xml:space="preserve">8,170.71 </w:t>
      </w:r>
    </w:p>
    <w:p>
      <w:r/>
    </w:p>
    <w:p>
      <w:r>
        <w:t xml:space="preserve">20,593.87 </w:t>
      </w:r>
    </w:p>
    <w:p>
      <w:r/>
    </w:p>
    <w:p>
      <w:r>
        <w:t xml:space="preserve">5,148.47 </w:t>
      </w:r>
    </w:p>
    <w:p>
      <w:r/>
    </w:p>
    <w:p>
      <w:r>
        <w:t xml:space="preserve">28,618,520.39 </w:t>
      </w:r>
    </w:p>
    <w:p>
      <w:r/>
    </w:p>
    <w:p>
      <w:r>
        <w:t xml:space="preserve">4,294,837.45 </w:t>
      </w:r>
    </w:p>
    <w:p>
      <w:r/>
    </w:p>
    <w:p>
      <w:r>
        <w:t xml:space="preserve">2,175,134.76 </w:t>
      </w:r>
    </w:p>
    <w:p>
      <w:r/>
    </w:p>
    <w:p>
      <w:r>
        <w:t xml:space="preserve">326,270.21 </w:t>
      </w:r>
    </w:p>
    <w:p>
      <w:r/>
    </w:p>
    <w:p>
      <w:r>
        <w:t xml:space="preserve">合计 </w:t>
      </w:r>
    </w:p>
    <w:p>
      <w:r/>
    </w:p>
    <w:p>
      <w:r>
        <w:t xml:space="preserve">424,372,530.53 </w:t>
      </w:r>
    </w:p>
    <w:p>
      <w:r/>
    </w:p>
    <w:p>
      <w:r>
        <w:t xml:space="preserve">64,698,512.46 </w:t>
      </w:r>
    </w:p>
    <w:p>
      <w:r/>
    </w:p>
    <w:p>
      <w:r>
        <w:t xml:space="preserve">373,329,623.16 </w:t>
      </w:r>
    </w:p>
    <w:p>
      <w:r/>
    </w:p>
    <w:p>
      <w:r>
        <w:t xml:space="preserve">57,924,478.67 </w:t>
      </w:r>
    </w:p>
    <w:p>
      <w:r/>
    </w:p>
    <w:p>
      <w:r>
        <w:t xml:space="preserve">(2). 未经抵销的递延所得税负债 </w:t>
      </w:r>
    </w:p>
    <w:p>
      <w:r>
        <w:t xml:space="preserve">□适用 √不适用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单位：元  币种：人民币 </w:t>
      </w:r>
    </w:p>
    <w:p>
      <w:r/>
    </w:p>
    <w:p>
      <w:r>
        <w:t xml:space="preserve">113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项目 </w:t>
      </w:r>
    </w:p>
    <w:p>
      <w:r/>
    </w:p>
    <w:p>
      <w:r>
        <w:t xml:space="preserve">可抵扣暂时性差异 </w:t>
      </w:r>
    </w:p>
    <w:p>
      <w:r/>
    </w:p>
    <w:p>
      <w:r>
        <w:t xml:space="preserve">可抵扣亏损 </w:t>
      </w:r>
    </w:p>
    <w:p>
      <w:r/>
    </w:p>
    <w:p>
      <w:r>
        <w:t xml:space="preserve">合计 </w:t>
      </w:r>
    </w:p>
    <w:p>
      <w:r/>
    </w:p>
    <w:p>
      <w:r>
        <w:t xml:space="preserve">期末余额 </w:t>
      </w:r>
    </w:p>
    <w:p>
      <w:r>
        <w:t xml:space="preserve">25,870,389.33 </w:t>
      </w:r>
    </w:p>
    <w:p>
      <w:r/>
    </w:p>
    <w:p>
      <w:r>
        <w:t xml:space="preserve">期初余额 </w:t>
      </w:r>
    </w:p>
    <w:p>
      <w:r>
        <w:t xml:space="preserve">39,523,035.75 </w:t>
      </w:r>
    </w:p>
    <w:p>
      <w:r/>
    </w:p>
    <w:p>
      <w:r>
        <w:t xml:space="preserve">25,870,389.33 </w:t>
      </w:r>
    </w:p>
    <w:p>
      <w:r/>
    </w:p>
    <w:p>
      <w:r>
        <w:t xml:space="preserve">39,523,035.75 </w:t>
      </w:r>
    </w:p>
    <w:p>
      <w:r/>
    </w:p>
    <w:p>
      <w:r>
        <w:t xml:space="preserve">(5). 未确认递延所得税资产的可抵扣亏损将于以下年度到期 </w:t>
      </w:r>
    </w:p>
    <w:p>
      <w:r>
        <w:t xml:space="preserve">□适用 √不适用  </w:t>
      </w:r>
    </w:p>
    <w:p>
      <w:r/>
    </w:p>
    <w:p>
      <w:r>
        <w:t xml:space="preserve">其他说明： </w:t>
      </w:r>
    </w:p>
    <w:p>
      <w:r>
        <w:t xml:space="preserve">□适用 √不适用  </w:t>
      </w:r>
    </w:p>
    <w:p>
      <w:r/>
    </w:p>
    <w:p>
      <w:r>
        <w:t xml:space="preserve">25、 其他非流动资产 </w:t>
      </w:r>
    </w:p>
    <w:p>
      <w:r>
        <w:t xml:space="preserve">√适用 □不适用  </w:t>
      </w:r>
    </w:p>
    <w:p>
      <w:r/>
    </w:p>
    <w:p>
      <w:r>
        <w:t xml:space="preserve">租出存货 </w:t>
      </w:r>
    </w:p>
    <w:p>
      <w:r/>
    </w:p>
    <w:p>
      <w:r>
        <w:t xml:space="preserve">项目 </w:t>
      </w:r>
    </w:p>
    <w:p>
      <w:r/>
    </w:p>
    <w:p>
      <w:r>
        <w:t xml:space="preserve">合计 </w:t>
      </w:r>
    </w:p>
    <w:p>
      <w:r/>
    </w:p>
    <w:p>
      <w:r>
        <w:t xml:space="preserve">其他说明： </w:t>
      </w:r>
    </w:p>
    <w:p>
      <w:r>
        <w:t xml:space="preserve">无 </w:t>
      </w:r>
    </w:p>
    <w:p>
      <w:r/>
    </w:p>
    <w:p>
      <w:r>
        <w:t xml:space="preserve">26、 短期借款 </w:t>
      </w:r>
    </w:p>
    <w:p>
      <w:r>
        <w:t xml:space="preserve">(1). 短期借款分类 </w:t>
      </w:r>
    </w:p>
    <w:p>
      <w:r>
        <w:t xml:space="preserve">√适用 □不适用  </w:t>
      </w:r>
    </w:p>
    <w:p>
      <w:r/>
    </w:p>
    <w:p>
      <w:r>
        <w:t xml:space="preserve">质押借款 </w:t>
      </w:r>
    </w:p>
    <w:p>
      <w:r>
        <w:t xml:space="preserve">抵押借款 </w:t>
      </w:r>
    </w:p>
    <w:p>
      <w:r>
        <w:t xml:space="preserve">保证借款 </w:t>
      </w:r>
    </w:p>
    <w:p>
      <w:r>
        <w:t xml:space="preserve">信用借款 </w:t>
      </w:r>
    </w:p>
    <w:p>
      <w:r/>
    </w:p>
    <w:p>
      <w:r>
        <w:t xml:space="preserve">项目 </w:t>
      </w:r>
    </w:p>
    <w:p>
      <w:r/>
    </w:p>
    <w:p>
      <w:r>
        <w:t xml:space="preserve">合计 </w:t>
      </w:r>
    </w:p>
    <w:p>
      <w:r/>
    </w:p>
    <w:p>
      <w:r>
        <w:t xml:space="preserve">单位：元  币种：人民币 </w:t>
      </w:r>
    </w:p>
    <w:p>
      <w:r/>
    </w:p>
    <w:p>
      <w:r>
        <w:t xml:space="preserve">期末余额 </w:t>
      </w:r>
    </w:p>
    <w:p>
      <w:r/>
    </w:p>
    <w:p>
      <w:r>
        <w:t xml:space="preserve">期初余额 </w:t>
      </w:r>
    </w:p>
    <w:p>
      <w:r/>
    </w:p>
    <w:p>
      <w:r>
        <w:t xml:space="preserve">735,488.38 </w:t>
      </w:r>
    </w:p>
    <w:p>
      <w:r>
        <w:t xml:space="preserve">735,488.38 </w:t>
      </w:r>
    </w:p>
    <w:p>
      <w:r/>
    </w:p>
    <w:p>
      <w:r>
        <w:t xml:space="preserve">842,057.57 </w:t>
      </w:r>
    </w:p>
    <w:p>
      <w:r>
        <w:t xml:space="preserve">842,057.57 </w:t>
      </w:r>
    </w:p>
    <w:p>
      <w:r/>
    </w:p>
    <w:p>
      <w:r>
        <w:t xml:space="preserve">期末余额 </w:t>
      </w:r>
    </w:p>
    <w:p>
      <w:r>
        <w:t xml:space="preserve">27,312,776.40 </w:t>
      </w:r>
    </w:p>
    <w:p>
      <w:r/>
    </w:p>
    <w:p>
      <w:r>
        <w:t xml:space="preserve">单位：元  币种：人民币 </w:t>
      </w:r>
    </w:p>
    <w:p>
      <w:r/>
    </w:p>
    <w:p>
      <w:r>
        <w:t xml:space="preserve">期初余额 </w:t>
      </w:r>
    </w:p>
    <w:p>
      <w:r>
        <w:t xml:space="preserve">7,077,624.39 </w:t>
      </w:r>
    </w:p>
    <w:p>
      <w:r/>
    </w:p>
    <w:p>
      <w:r>
        <w:t xml:space="preserve">216,745,170.50 </w:t>
      </w:r>
    </w:p>
    <w:p>
      <w:r>
        <w:t xml:space="preserve">244,057,946.90 </w:t>
      </w:r>
    </w:p>
    <w:p>
      <w:r/>
    </w:p>
    <w:p>
      <w:r>
        <w:t xml:space="preserve">261,655,838.00 </w:t>
      </w:r>
    </w:p>
    <w:p>
      <w:r>
        <w:t xml:space="preserve">268,733,462.39 </w:t>
      </w:r>
    </w:p>
    <w:p>
      <w:r/>
    </w:p>
    <w:p>
      <w:r>
        <w:t xml:space="preserve">短期借款分类的说明： </w:t>
      </w:r>
    </w:p>
    <w:p>
      <w:r>
        <w:t xml:space="preserve">期末质押借款为子公司长城软件及中软系统以应收账款为质押取得的借款。 </w:t>
      </w:r>
    </w:p>
    <w:p>
      <w:r/>
    </w:p>
    <w:p>
      <w:r>
        <w:t xml:space="preserve">(2). 已逾期未偿还的短期借款情况 </w:t>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t xml:space="preserve">□适用 √不适用  </w:t>
      </w:r>
    </w:p>
    <w:p>
      <w:r/>
    </w:p>
    <w:p>
      <w:r>
        <w:t xml:space="preserve">28、 衍生金融负债 </w:t>
      </w:r>
    </w:p>
    <w:p>
      <w:r>
        <w:t xml:space="preserve">□适用 √不适用  </w:t>
      </w:r>
    </w:p>
    <w:p>
      <w:r/>
    </w:p>
    <w:p>
      <w:r>
        <w:t xml:space="preserve">114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t xml:space="preserve">√适用 □不适用  </w:t>
      </w:r>
    </w:p>
    <w:p>
      <w:r/>
    </w:p>
    <w:p>
      <w:r>
        <w:t xml:space="preserve">种类 </w:t>
      </w:r>
    </w:p>
    <w:p>
      <w:r>
        <w:t xml:space="preserve">商业承兑汇票 </w:t>
      </w:r>
    </w:p>
    <w:p>
      <w:r>
        <w:t xml:space="preserve">银行承兑汇票 </w:t>
      </w:r>
    </w:p>
    <w:p>
      <w:r>
        <w:t xml:space="preserve">合计 </w:t>
      </w:r>
    </w:p>
    <w:p>
      <w:r/>
    </w:p>
    <w:p>
      <w:r>
        <w:t xml:space="preserve">期末余额 </w:t>
      </w:r>
    </w:p>
    <w:p>
      <w:r>
        <w:t xml:space="preserve">167,756,074.68 </w:t>
      </w:r>
    </w:p>
    <w:p>
      <w:r>
        <w:t xml:space="preserve">1,638,683,620.38 </w:t>
      </w:r>
    </w:p>
    <w:p>
      <w:r>
        <w:t xml:space="preserve">1,806,439,695.06 </w:t>
      </w:r>
    </w:p>
    <w:p>
      <w:r/>
    </w:p>
    <w:p>
      <w:r>
        <w:t xml:space="preserve">单位：元  币种：人民币 </w:t>
      </w:r>
    </w:p>
    <w:p>
      <w:r/>
    </w:p>
    <w:p>
      <w:r>
        <w:t xml:space="preserve">期初余额 </w:t>
      </w:r>
    </w:p>
    <w:p>
      <w:r>
        <w:t xml:space="preserve">103,222,775.14 </w:t>
      </w:r>
    </w:p>
    <w:p>
      <w:r>
        <w:t xml:space="preserve">1,270,836,607.44 </w:t>
      </w:r>
    </w:p>
    <w:p>
      <w:r>
        <w:t xml:space="preserve">1,374,059,382.58 </w:t>
      </w:r>
    </w:p>
    <w:p>
      <w:r/>
    </w:p>
    <w:p>
      <w:r>
        <w:t xml:space="preserve">期末余额 </w:t>
      </w:r>
    </w:p>
    <w:p>
      <w:r>
        <w:t xml:space="preserve">21,522,503.33 </w:t>
      </w:r>
    </w:p>
    <w:p>
      <w:r>
        <w:t xml:space="preserve">146,233,571.35 </w:t>
      </w:r>
    </w:p>
    <w:p>
      <w:r>
        <w:t xml:space="preserve">167,756,074.68 </w:t>
      </w:r>
    </w:p>
    <w:p>
      <w:r/>
    </w:p>
    <w:p>
      <w:r>
        <w:t xml:space="preserve">单位：元  币种：人民币 </w:t>
      </w:r>
    </w:p>
    <w:p>
      <w:r/>
    </w:p>
    <w:p>
      <w:r>
        <w:t xml:space="preserve">期初余额 </w:t>
      </w:r>
    </w:p>
    <w:p>
      <w:r/>
    </w:p>
    <w:p>
      <w:r>
        <w:t xml:space="preserve">2,222,598.00 </w:t>
      </w:r>
    </w:p>
    <w:p>
      <w:r>
        <w:t xml:space="preserve">101,000,177.14 </w:t>
      </w:r>
    </w:p>
    <w:p>
      <w:r>
        <w:t xml:space="preserve">103,222,775.14 </w:t>
      </w:r>
    </w:p>
    <w:p>
      <w:r/>
    </w:p>
    <w:p>
      <w:r>
        <w:t xml:space="preserve">本期末已到期未支付的应付票据总额为 0 元。 </w:t>
      </w:r>
    </w:p>
    <w:p>
      <w:r/>
    </w:p>
    <w:p>
      <w:r>
        <w:t xml:space="preserve">应付账款 </w:t>
      </w:r>
    </w:p>
    <w:p>
      <w:r/>
    </w:p>
    <w:p>
      <w:r>
        <w:t xml:space="preserve">(3). 应付账款列示 </w:t>
      </w:r>
    </w:p>
    <w:p>
      <w:r>
        <w:t xml:space="preserve">√适用 □不适用  </w:t>
      </w:r>
    </w:p>
    <w:p>
      <w:r/>
    </w:p>
    <w:p>
      <w:r>
        <w:t xml:space="preserve">项目 </w:t>
      </w:r>
    </w:p>
    <w:p>
      <w:r>
        <w:t xml:space="preserve">1 年以内（含 1 年） </w:t>
      </w:r>
    </w:p>
    <w:p>
      <w:r>
        <w:t xml:space="preserve">1 年以上 </w:t>
      </w:r>
    </w:p>
    <w:p>
      <w:r/>
    </w:p>
    <w:p>
      <w:r>
        <w:t xml:space="preserve">合计 </w:t>
      </w:r>
    </w:p>
    <w:p>
      <w:r/>
    </w:p>
    <w:p>
      <w:r>
        <w:t xml:space="preserve">(4). 账龄超过 1 年的重要应付账款 </w:t>
      </w:r>
    </w:p>
    <w:p>
      <w:r>
        <w:t xml:space="preserve">√适用 □不适用  </w:t>
      </w:r>
    </w:p>
    <w:p>
      <w:r/>
    </w:p>
    <w:p>
      <w:r>
        <w:t xml:space="preserve">项目 </w:t>
      </w:r>
    </w:p>
    <w:p>
      <w:r>
        <w:t xml:space="preserve">北京京投亿雅捷交通科技有限公司 </w:t>
      </w:r>
    </w:p>
    <w:p>
      <w:r>
        <w:t xml:space="preserve">深圳市南方银通科技有限公司 </w:t>
      </w:r>
    </w:p>
    <w:p>
      <w:r>
        <w:t xml:space="preserve">趋势科技(中国)有限公司 </w:t>
      </w:r>
    </w:p>
    <w:p>
      <w:r>
        <w:t xml:space="preserve">北京中软世纪软件科技有限公司 </w:t>
      </w:r>
    </w:p>
    <w:p>
      <w:r>
        <w:t xml:space="preserve">北京利亚德电子科技有限公司 </w:t>
      </w:r>
    </w:p>
    <w:p>
      <w:r>
        <w:t xml:space="preserve">合计 </w:t>
      </w:r>
    </w:p>
    <w:p>
      <w:r/>
    </w:p>
    <w:p>
      <w:r>
        <w:t xml:space="preserve">其他说明 </w:t>
      </w:r>
    </w:p>
    <w:p>
      <w:r>
        <w:t xml:space="preserve">□适用 √不适用  </w:t>
      </w:r>
    </w:p>
    <w:p>
      <w:r/>
    </w:p>
    <w:p>
      <w:r>
        <w:t xml:space="preserve">期末余额 </w:t>
      </w:r>
    </w:p>
    <w:p>
      <w:r>
        <w:t xml:space="preserve">1,241,473,892.05 </w:t>
      </w:r>
    </w:p>
    <w:p>
      <w:r>
        <w:t xml:space="preserve">397,209,728.33 </w:t>
      </w:r>
    </w:p>
    <w:p>
      <w:r>
        <w:t xml:space="preserve">1,638,683,620.38 </w:t>
      </w:r>
    </w:p>
    <w:p>
      <w:r/>
    </w:p>
    <w:p>
      <w:r>
        <w:t xml:space="preserve">单位：元  币种：人民币 </w:t>
      </w:r>
    </w:p>
    <w:p>
      <w:r/>
    </w:p>
    <w:p>
      <w:r>
        <w:t xml:space="preserve">期初余额 </w:t>
      </w:r>
    </w:p>
    <w:p>
      <w:r>
        <w:t xml:space="preserve">784,429,980.91 </w:t>
      </w:r>
    </w:p>
    <w:p>
      <w:r>
        <w:t xml:space="preserve">486,406,626.53 </w:t>
      </w:r>
    </w:p>
    <w:p>
      <w:r>
        <w:t xml:space="preserve">1,270,836,607.44 </w:t>
      </w:r>
    </w:p>
    <w:p>
      <w:r/>
    </w:p>
    <w:p>
      <w:r>
        <w:t xml:space="preserve">单位：元  币种：人民币 </w:t>
      </w:r>
    </w:p>
    <w:p>
      <w:r/>
    </w:p>
    <w:p>
      <w:r>
        <w:t xml:space="preserve">期末余额 </w:t>
      </w:r>
    </w:p>
    <w:p>
      <w:r>
        <w:t xml:space="preserve">未偿还或结转的原因 </w:t>
      </w:r>
    </w:p>
    <w:p>
      <w:r>
        <w:t xml:space="preserve">13,053,599.84 未到结算期 </w:t>
      </w:r>
    </w:p>
    <w:p>
      <w:r>
        <w:t xml:space="preserve">3,471,717.68 未到结算期 </w:t>
      </w:r>
    </w:p>
    <w:p>
      <w:r>
        <w:t xml:space="preserve">2,932,526.38 未到结算期 </w:t>
      </w:r>
    </w:p>
    <w:p>
      <w:r>
        <w:t xml:space="preserve">2,513,998.00 未到结算期 </w:t>
      </w:r>
    </w:p>
    <w:p>
      <w:r>
        <w:t xml:space="preserve">2,393,347.30 未到结算期 </w:t>
      </w:r>
    </w:p>
    <w:p>
      <w:r>
        <w:t xml:space="preserve">24,365,189.20 </w:t>
      </w:r>
    </w:p>
    <w:p>
      <w:r/>
    </w:p>
    <w:p>
      <w:r>
        <w:t xml:space="preserve">---- </w:t>
      </w:r>
    </w:p>
    <w:p>
      <w:r/>
    </w:p>
    <w:p>
      <w:r>
        <w:t xml:space="preserve">115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30、 预收款项 </w:t>
      </w:r>
    </w:p>
    <w:p>
      <w:r>
        <w:t xml:space="preserve">(1). 预收账款项列示 </w:t>
      </w:r>
    </w:p>
    <w:p>
      <w:r/>
    </w:p>
    <w:p>
      <w:r>
        <w:t xml:space="preserve">√适用 □不适用  </w:t>
      </w:r>
    </w:p>
    <w:p>
      <w:r/>
    </w:p>
    <w:p>
      <w:r>
        <w:t xml:space="preserve">项目 </w:t>
      </w:r>
    </w:p>
    <w:p>
      <w:r>
        <w:t xml:space="preserve">1 年以内（含 1 年） </w:t>
      </w:r>
    </w:p>
    <w:p>
      <w:r>
        <w:t xml:space="preserve">1 年以上 </w:t>
      </w:r>
    </w:p>
    <w:p>
      <w:r/>
    </w:p>
    <w:p>
      <w:r>
        <w:t xml:space="preserve">合计 </w:t>
      </w:r>
    </w:p>
    <w:p>
      <w:r/>
    </w:p>
    <w:p>
      <w:r>
        <w:t xml:space="preserve">期末余额 </w:t>
      </w:r>
    </w:p>
    <w:p>
      <w:r>
        <w:t xml:space="preserve">208,241,563.34 </w:t>
      </w:r>
    </w:p>
    <w:p>
      <w:r>
        <w:t xml:space="preserve">107,768,546.70 </w:t>
      </w:r>
    </w:p>
    <w:p>
      <w:r>
        <w:t xml:space="preserve">316,010,110.04 </w:t>
      </w:r>
    </w:p>
    <w:p>
      <w:r/>
    </w:p>
    <w:p>
      <w:r>
        <w:t xml:space="preserve">单位：元  币种：人民币 </w:t>
      </w:r>
    </w:p>
    <w:p>
      <w:r/>
    </w:p>
    <w:p>
      <w:r>
        <w:t xml:space="preserve">期初余额 </w:t>
      </w:r>
    </w:p>
    <w:p>
      <w:r>
        <w:t xml:space="preserve">254,139,865.94 </w:t>
      </w:r>
    </w:p>
    <w:p>
      <w:r>
        <w:t xml:space="preserve">107,952,618.92 </w:t>
      </w:r>
    </w:p>
    <w:p>
      <w:r>
        <w:t xml:space="preserve">362,092,484.86 </w:t>
      </w:r>
    </w:p>
    <w:p>
      <w:r/>
    </w:p>
    <w:p>
      <w:r>
        <w:t xml:space="preserve">(2). 账龄超过 1 年的重要预收款项 </w:t>
      </w:r>
    </w:p>
    <w:p>
      <w:r/>
    </w:p>
    <w:p>
      <w:r>
        <w:t xml:space="preserve">√适用 □不适用  </w:t>
      </w:r>
    </w:p>
    <w:p>
      <w:r/>
    </w:p>
    <w:p>
      <w:r>
        <w:t xml:space="preserve">项目 </w:t>
      </w:r>
    </w:p>
    <w:p>
      <w:r>
        <w:t xml:space="preserve">国家知识产权局专利局 </w:t>
      </w:r>
    </w:p>
    <w:p>
      <w:r>
        <w:t xml:space="preserve">国家卫星气象中心 </w:t>
      </w:r>
    </w:p>
    <w:p>
      <w:r>
        <w:t xml:space="preserve">河南省南水北调中线工程建设管理局 </w:t>
      </w:r>
    </w:p>
    <w:p>
      <w:r>
        <w:t xml:space="preserve">广东省北江流域管理局 </w:t>
      </w:r>
    </w:p>
    <w:p>
      <w:r>
        <w:t xml:space="preserve">广州市地下铁道总公司 </w:t>
      </w:r>
    </w:p>
    <w:p>
      <w:r>
        <w:t xml:space="preserve">合计 </w:t>
      </w:r>
    </w:p>
    <w:p>
      <w:r/>
    </w:p>
    <w:p>
      <w:r>
        <w:t xml:space="preserve">单位：元  币种：人民币 </w:t>
      </w:r>
    </w:p>
    <w:p>
      <w:r/>
    </w:p>
    <w:p>
      <w:r>
        <w:t xml:space="preserve">期末余额 </w:t>
      </w:r>
    </w:p>
    <w:p>
      <w:r>
        <w:t xml:space="preserve">未偿还或结转的原因 </w:t>
      </w:r>
    </w:p>
    <w:p>
      <w:r>
        <w:t xml:space="preserve">24,621,990.40 尚未到结算期 </w:t>
      </w:r>
    </w:p>
    <w:p>
      <w:r>
        <w:t xml:space="preserve">18,235,979.27 尚未到结算期 </w:t>
      </w:r>
    </w:p>
    <w:p>
      <w:r>
        <w:t xml:space="preserve">6,563,814.38 尚未到结算期 </w:t>
      </w:r>
    </w:p>
    <w:p>
      <w:r>
        <w:t xml:space="preserve">3,154,095.34 尚未到结算期 </w:t>
      </w:r>
    </w:p>
    <w:p>
      <w:r>
        <w:t xml:space="preserve">2,327,765.76 尚未到结算期 </w:t>
      </w:r>
    </w:p>
    <w:p>
      <w:r>
        <w:t xml:space="preserve">54,903,645.15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项目 </w:t>
      </w:r>
    </w:p>
    <w:p>
      <w:r>
        <w:t xml:space="preserve">一、短期薪酬 </w:t>
      </w:r>
    </w:p>
    <w:p>
      <w:r>
        <w:t xml:space="preserve">二、离职后福利-设定提存计划 </w:t>
      </w:r>
    </w:p>
    <w:p>
      <w:r>
        <w:t xml:space="preserve">三、辞退福利 </w:t>
      </w:r>
    </w:p>
    <w:p>
      <w:r>
        <w:t xml:space="preserve">四、一年内到期的其他福利 </w:t>
      </w:r>
    </w:p>
    <w:p>
      <w:r>
        <w:t xml:space="preserve">合计 </w:t>
      </w:r>
    </w:p>
    <w:p>
      <w:r/>
    </w:p>
    <w:p>
      <w:r>
        <w:t xml:space="preserve">(2). 短期薪酬列示 </w:t>
      </w:r>
    </w:p>
    <w:p>
      <w:r>
        <w:t xml:space="preserve">√适用 □不适用  </w:t>
      </w:r>
    </w:p>
    <w:p>
      <w:r/>
    </w:p>
    <w:p>
      <w:r>
        <w:t xml:space="preserve">项目 </w:t>
      </w:r>
    </w:p>
    <w:p>
      <w:r>
        <w:t xml:space="preserve">一、工资、奖金、津贴和补贴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其他 </w:t>
      </w:r>
    </w:p>
    <w:p>
      <w:r>
        <w:t xml:space="preserve">四、住房公积金 </w:t>
      </w:r>
    </w:p>
    <w:p>
      <w:r>
        <w:t xml:space="preserve">五、工会经费和职工教育经费 </w:t>
      </w:r>
    </w:p>
    <w:p>
      <w:r>
        <w:t xml:space="preserve">六、短期带薪缺勤 </w:t>
      </w:r>
    </w:p>
    <w:p>
      <w:r/>
    </w:p>
    <w:p>
      <w:r>
        <w:t xml:space="preserve">期初余额 </w:t>
      </w:r>
    </w:p>
    <w:p>
      <w:r>
        <w:t xml:space="preserve">37,644,779.80 </w:t>
      </w:r>
    </w:p>
    <w:p>
      <w:r>
        <w:t xml:space="preserve">6,087,289.39 </w:t>
      </w:r>
    </w:p>
    <w:p>
      <w:r/>
    </w:p>
    <w:p>
      <w:r>
        <w:t xml:space="preserve">本期增加 </w:t>
      </w:r>
    </w:p>
    <w:p>
      <w:r>
        <w:t xml:space="preserve">1,167,486,637.81 </w:t>
      </w:r>
    </w:p>
    <w:p>
      <w:r>
        <w:t xml:space="preserve">118,956,523.38 </w:t>
      </w:r>
    </w:p>
    <w:p>
      <w:r>
        <w:t xml:space="preserve">2,492,269.85 </w:t>
      </w:r>
    </w:p>
    <w:p>
      <w:r/>
    </w:p>
    <w:p>
      <w:r>
        <w:t xml:space="preserve">本期减少 </w:t>
      </w:r>
    </w:p>
    <w:p>
      <w:r>
        <w:t xml:space="preserve">期末余额 </w:t>
      </w:r>
    </w:p>
    <w:p>
      <w:r>
        <w:t xml:space="preserve">1,164,366,350.87 40,765,066.74 </w:t>
      </w:r>
    </w:p>
    <w:p>
      <w:r>
        <w:t xml:space="preserve">121,371,821.52 </w:t>
      </w:r>
    </w:p>
    <w:p>
      <w:r>
        <w:t xml:space="preserve">3,671,991.25 </w:t>
      </w:r>
    </w:p>
    <w:p>
      <w:r>
        <w:t xml:space="preserve">2,492,269.85 </w:t>
      </w:r>
    </w:p>
    <w:p>
      <w:r/>
    </w:p>
    <w:p>
      <w:r>
        <w:t xml:space="preserve">单位：元  币种：人民币 </w:t>
      </w:r>
    </w:p>
    <w:p>
      <w:r/>
    </w:p>
    <w:p>
      <w:r>
        <w:t xml:space="preserve">43,732,069.19 </w:t>
      </w:r>
    </w:p>
    <w:p>
      <w:r/>
    </w:p>
    <w:p>
      <w:r>
        <w:t xml:space="preserve">1,288,935,431.04 </w:t>
      </w:r>
    </w:p>
    <w:p>
      <w:r/>
    </w:p>
    <w:p>
      <w:r>
        <w:t xml:space="preserve">1,288,230,442.24 44,437,057.99 </w:t>
      </w:r>
    </w:p>
    <w:p>
      <w:r/>
    </w:p>
    <w:p>
      <w:r>
        <w:t xml:space="preserve">期初余额 </w:t>
      </w:r>
    </w:p>
    <w:p>
      <w:r>
        <w:t xml:space="preserve">本期增加 </w:t>
      </w:r>
    </w:p>
    <w:p>
      <w:r>
        <w:t xml:space="preserve">26,714,425.54 1,002,615,347.12 </w:t>
      </w:r>
    </w:p>
    <w:p>
      <w:r>
        <w:t xml:space="preserve">11,663,317.86 </w:t>
      </w:r>
    </w:p>
    <w:p>
      <w:r>
        <w:t xml:space="preserve">67,636,427.68 </w:t>
      </w:r>
    </w:p>
    <w:p>
      <w:r>
        <w:t xml:space="preserve">61,095,317.94 </w:t>
      </w:r>
    </w:p>
    <w:p>
      <w:r>
        <w:t xml:space="preserve">1,565,419.95 </w:t>
      </w:r>
    </w:p>
    <w:p>
      <w:r>
        <w:t xml:space="preserve">4,975,689.79 </w:t>
      </w:r>
    </w:p>
    <w:p>
      <w:r/>
    </w:p>
    <w:p>
      <w:r>
        <w:t xml:space="preserve">1,562,297.48 </w:t>
      </w:r>
    </w:p>
    <w:p>
      <w:r>
        <w:t xml:space="preserve">1,356,615.12 </w:t>
      </w:r>
    </w:p>
    <w:p>
      <w:r>
        <w:t xml:space="preserve">18,302.55 </w:t>
      </w:r>
    </w:p>
    <w:p>
      <w:r>
        <w:t xml:space="preserve">187,379.81 </w:t>
      </w:r>
    </w:p>
    <w:p>
      <w:r/>
    </w:p>
    <w:p>
      <w:r>
        <w:t xml:space="preserve">单位：元  币种:人民币 </w:t>
      </w:r>
    </w:p>
    <w:p>
      <w:r/>
    </w:p>
    <w:p>
      <w:r>
        <w:t xml:space="preserve">本期减少 </w:t>
      </w:r>
    </w:p>
    <w:p>
      <w:r>
        <w:t xml:space="preserve">期末余额 </w:t>
      </w:r>
    </w:p>
    <w:p>
      <w:r>
        <w:t xml:space="preserve">997,431,562.49 31,898,210.17 </w:t>
      </w:r>
    </w:p>
    <w:p>
      <w:r>
        <w:t xml:space="preserve">11,663,317.86 </w:t>
      </w:r>
    </w:p>
    <w:p>
      <w:r>
        <w:t xml:space="preserve">68,243,728.60 </w:t>
      </w:r>
    </w:p>
    <w:p>
      <w:r>
        <w:t xml:space="preserve">61,630,055.64 </w:t>
      </w:r>
    </w:p>
    <w:p>
      <w:r>
        <w:t xml:space="preserve">1,566,293.11 </w:t>
      </w:r>
    </w:p>
    <w:p>
      <w:r>
        <w:t xml:space="preserve">5,047,379.85 </w:t>
      </w:r>
    </w:p>
    <w:p>
      <w:r/>
    </w:p>
    <w:p>
      <w:r>
        <w:t xml:space="preserve">954,996.56 </w:t>
      </w:r>
    </w:p>
    <w:p>
      <w:r>
        <w:t xml:space="preserve">821,877.42 </w:t>
      </w:r>
    </w:p>
    <w:p>
      <w:r>
        <w:t xml:space="preserve">17,429.39 </w:t>
      </w:r>
    </w:p>
    <w:p>
      <w:r>
        <w:t xml:space="preserve">115,689.75 </w:t>
      </w:r>
    </w:p>
    <w:p>
      <w:r/>
    </w:p>
    <w:p>
      <w:r>
        <w:t xml:space="preserve">1,583,103.51 </w:t>
      </w:r>
    </w:p>
    <w:p>
      <w:r>
        <w:t xml:space="preserve">7,784,953.27 </w:t>
      </w:r>
    </w:p>
    <w:p>
      <w:r/>
    </w:p>
    <w:p>
      <w:r>
        <w:t xml:space="preserve">71,837,448.50 </w:t>
      </w:r>
    </w:p>
    <w:p>
      <w:r>
        <w:t xml:space="preserve">7,248,079.57 </w:t>
      </w:r>
    </w:p>
    <w:p>
      <w:r/>
    </w:p>
    <w:p>
      <w:r>
        <w:t xml:space="preserve">72,940,274.27 </w:t>
      </w:r>
    </w:p>
    <w:p>
      <w:r>
        <w:t xml:space="preserve">7,601,450.57 </w:t>
      </w:r>
    </w:p>
    <w:p>
      <w:r/>
    </w:p>
    <w:p>
      <w:r>
        <w:t xml:space="preserve">480,277.74 </w:t>
      </w:r>
    </w:p>
    <w:p>
      <w:r>
        <w:t xml:space="preserve">7,431,582.27 </w:t>
      </w:r>
    </w:p>
    <w:p>
      <w:r/>
    </w:p>
    <w:p>
      <w:r>
        <w:t xml:space="preserve">116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七、短期利润分享计划 </w:t>
      </w:r>
    </w:p>
    <w:p>
      <w:r>
        <w:t xml:space="preserve">八、其他短期薪酬 </w:t>
      </w:r>
    </w:p>
    <w:p>
      <w:r>
        <w:t xml:space="preserve">合计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t xml:space="preserve">□适用 √不适用  </w:t>
      </w:r>
    </w:p>
    <w:p>
      <w:r/>
    </w:p>
    <w:p>
      <w:r>
        <w:t xml:space="preserve">32、 应交税费 </w:t>
      </w:r>
    </w:p>
    <w:p>
      <w:r>
        <w:t xml:space="preserve">√适用 □不适用  </w:t>
      </w:r>
    </w:p>
    <w:p>
      <w:r/>
    </w:p>
    <w:p>
      <w:r>
        <w:t xml:space="preserve">项目 </w:t>
      </w:r>
    </w:p>
    <w:p>
      <w:r/>
    </w:p>
    <w:p>
      <w:r>
        <w:t xml:space="preserve">增值税 </w:t>
      </w:r>
    </w:p>
    <w:p>
      <w:r>
        <w:t xml:space="preserve">企业所得税 </w:t>
      </w:r>
    </w:p>
    <w:p>
      <w:r>
        <w:t xml:space="preserve">城市维护建设税 </w:t>
      </w:r>
    </w:p>
    <w:p>
      <w:r>
        <w:t xml:space="preserve">房产税 </w:t>
      </w:r>
    </w:p>
    <w:p>
      <w:r>
        <w:t xml:space="preserve">土地使用税 </w:t>
      </w:r>
    </w:p>
    <w:p>
      <w:r>
        <w:t xml:space="preserve">个人所得税 </w:t>
      </w:r>
    </w:p>
    <w:p>
      <w:r>
        <w:t xml:space="preserve">教育费附加 </w:t>
      </w:r>
    </w:p>
    <w:p>
      <w:r>
        <w:t xml:space="preserve">地方教育发展 </w:t>
      </w:r>
    </w:p>
    <w:p>
      <w:r>
        <w:t xml:space="preserve">其他税费 </w:t>
      </w:r>
    </w:p>
    <w:p>
      <w:r/>
    </w:p>
    <w:p>
      <w:r>
        <w:t xml:space="preserve">合计 </w:t>
      </w:r>
    </w:p>
    <w:p>
      <w:r/>
    </w:p>
    <w:p>
      <w:r>
        <w:t xml:space="preserve">其他说明： </w:t>
      </w:r>
    </w:p>
    <w:p>
      <w:r>
        <w:t xml:space="preserve">无 </w:t>
      </w:r>
    </w:p>
    <w:p>
      <w:r/>
    </w:p>
    <w:p>
      <w:r>
        <w:t xml:space="preserve">33、 其他应付款 </w:t>
      </w:r>
    </w:p>
    <w:p>
      <w:r>
        <w:t xml:space="preserve">总表情况 </w:t>
      </w:r>
    </w:p>
    <w:p>
      <w:r/>
    </w:p>
    <w:p>
      <w:r>
        <w:t xml:space="preserve">(1). 分类列示 </w:t>
      </w:r>
    </w:p>
    <w:p>
      <w:r>
        <w:t xml:space="preserve">√适用 □不适用  </w:t>
      </w:r>
    </w:p>
    <w:p>
      <w:r/>
    </w:p>
    <w:p>
      <w:r>
        <w:t xml:space="preserve">项目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6,486,017.08 </w:t>
      </w:r>
    </w:p>
    <w:p>
      <w:r>
        <w:t xml:space="preserve">37,644,779.80 1,167,486,637.81 </w:t>
      </w:r>
    </w:p>
    <w:p>
      <w:r/>
    </w:p>
    <w:p>
      <w:r>
        <w:t xml:space="preserve">6,486,017.08 </w:t>
      </w:r>
    </w:p>
    <w:p>
      <w:r>
        <w:t xml:space="preserve">1,164,366,350.87 40,765,066.74 </w:t>
      </w:r>
    </w:p>
    <w:p>
      <w:r/>
    </w:p>
    <w:p>
      <w:r>
        <w:t xml:space="preserve">期初余额 </w:t>
      </w:r>
    </w:p>
    <w:p>
      <w:r>
        <w:t xml:space="preserve">5,934,115.84 </w:t>
      </w:r>
    </w:p>
    <w:p>
      <w:r>
        <w:t xml:space="preserve">153,173.55 </w:t>
      </w:r>
    </w:p>
    <w:p>
      <w:r/>
    </w:p>
    <w:p>
      <w:r>
        <w:t xml:space="preserve">本期增加 </w:t>
      </w:r>
    </w:p>
    <w:p>
      <w:r>
        <w:t xml:space="preserve">114,608,994.16 </w:t>
      </w:r>
    </w:p>
    <w:p>
      <w:r>
        <w:t xml:space="preserve">4,347,529.22 </w:t>
      </w:r>
    </w:p>
    <w:p>
      <w:r/>
    </w:p>
    <w:p>
      <w:r>
        <w:t xml:space="preserve">本期减少 </w:t>
      </w:r>
    </w:p>
    <w:p>
      <w:r>
        <w:t xml:space="preserve">116,929,313.63 </w:t>
      </w:r>
    </w:p>
    <w:p>
      <w:r>
        <w:t xml:space="preserve">4,442,507.89 </w:t>
      </w:r>
    </w:p>
    <w:p>
      <w:r/>
    </w:p>
    <w:p>
      <w:r>
        <w:t xml:space="preserve">期末余额 </w:t>
      </w:r>
    </w:p>
    <w:p>
      <w:r>
        <w:t xml:space="preserve">3,613,796.37 </w:t>
      </w:r>
    </w:p>
    <w:p>
      <w:r>
        <w:t xml:space="preserve">58,194.88 </w:t>
      </w:r>
    </w:p>
    <w:p>
      <w:r/>
    </w:p>
    <w:p>
      <w:r>
        <w:t xml:space="preserve">单位：元  币种：人民币 </w:t>
      </w:r>
    </w:p>
    <w:p>
      <w:r/>
    </w:p>
    <w:p>
      <w:r>
        <w:t xml:space="preserve">6,087,289.39 </w:t>
      </w:r>
    </w:p>
    <w:p>
      <w:r/>
    </w:p>
    <w:p>
      <w:r>
        <w:t xml:space="preserve">118,956,523.38 </w:t>
      </w:r>
    </w:p>
    <w:p>
      <w:r/>
    </w:p>
    <w:p>
      <w:r>
        <w:t xml:space="preserve">121,371,821.52 </w:t>
      </w:r>
    </w:p>
    <w:p>
      <w:r/>
    </w:p>
    <w:p>
      <w:r>
        <w:t xml:space="preserve">3,671,991.25 </w:t>
      </w:r>
    </w:p>
    <w:p>
      <w:r/>
    </w:p>
    <w:p>
      <w:r>
        <w:t xml:space="preserve">期末余额 </w:t>
      </w:r>
    </w:p>
    <w:p>
      <w:r>
        <w:t xml:space="preserve">33,471,617.30 </w:t>
      </w:r>
    </w:p>
    <w:p>
      <w:r>
        <w:t xml:space="preserve">10,342,219.14 </w:t>
      </w:r>
    </w:p>
    <w:p>
      <w:r>
        <w:t xml:space="preserve">2,680,247.50 </w:t>
      </w:r>
    </w:p>
    <w:p>
      <w:r>
        <w:t xml:space="preserve">100,395.23 </w:t>
      </w:r>
    </w:p>
    <w:p>
      <w:r>
        <w:t xml:space="preserve">98,317.92 </w:t>
      </w:r>
    </w:p>
    <w:p>
      <w:r>
        <w:t xml:space="preserve">3,081,731.17 </w:t>
      </w:r>
    </w:p>
    <w:p>
      <w:r>
        <w:t xml:space="preserve">1,400,510.38 </w:t>
      </w:r>
    </w:p>
    <w:p>
      <w:r>
        <w:t xml:space="preserve">784,290.82 </w:t>
      </w:r>
    </w:p>
    <w:p>
      <w:r>
        <w:t xml:space="preserve">1,644,888.79 </w:t>
      </w:r>
    </w:p>
    <w:p>
      <w:r>
        <w:t xml:space="preserve">53,604,218.25 </w:t>
      </w:r>
    </w:p>
    <w:p>
      <w:r/>
    </w:p>
    <w:p>
      <w:r>
        <w:t xml:space="preserve">单位：元  币种：人民币 </w:t>
      </w:r>
    </w:p>
    <w:p>
      <w:r/>
    </w:p>
    <w:p>
      <w:r>
        <w:t xml:space="preserve">期初余额 </w:t>
      </w:r>
    </w:p>
    <w:p>
      <w:r>
        <w:t xml:space="preserve">32,239,774.20 </w:t>
      </w:r>
    </w:p>
    <w:p>
      <w:r>
        <w:t xml:space="preserve">12,167,203.07 </w:t>
      </w:r>
    </w:p>
    <w:p>
      <w:r>
        <w:t xml:space="preserve">2,710,701.17 </w:t>
      </w:r>
    </w:p>
    <w:p>
      <w:r>
        <w:t xml:space="preserve">232,581.25 </w:t>
      </w:r>
    </w:p>
    <w:p>
      <w:r>
        <w:t xml:space="preserve">116,452.72 </w:t>
      </w:r>
    </w:p>
    <w:p>
      <w:r>
        <w:t xml:space="preserve">5,898,520.86 </w:t>
      </w:r>
    </w:p>
    <w:p>
      <w:r>
        <w:t xml:space="preserve">1,301,745.91 </w:t>
      </w:r>
    </w:p>
    <w:p>
      <w:r>
        <w:t xml:space="preserve">730,224.98 </w:t>
      </w:r>
    </w:p>
    <w:p>
      <w:r>
        <w:t xml:space="preserve">1,556,922.41 </w:t>
      </w:r>
    </w:p>
    <w:p>
      <w:r>
        <w:t xml:space="preserve">56,954,126.57 </w:t>
      </w:r>
    </w:p>
    <w:p>
      <w:r/>
    </w:p>
    <w:p>
      <w:r>
        <w:t xml:space="preserve">期末余额 </w:t>
      </w:r>
    </w:p>
    <w:p>
      <w:r>
        <w:t xml:space="preserve">509,091.25 </w:t>
      </w:r>
    </w:p>
    <w:p>
      <w:r>
        <w:t xml:space="preserve">7,055,790.21 </w:t>
      </w:r>
    </w:p>
    <w:p>
      <w:r>
        <w:t xml:space="preserve">146,718,840.06 </w:t>
      </w:r>
    </w:p>
    <w:p>
      <w:r>
        <w:t xml:space="preserve">154,283,721.52 </w:t>
      </w:r>
    </w:p>
    <w:p>
      <w:r/>
    </w:p>
    <w:p>
      <w:r>
        <w:t xml:space="preserve">单位：元  币种：人民币 </w:t>
      </w:r>
    </w:p>
    <w:p>
      <w:r/>
    </w:p>
    <w:p>
      <w:r>
        <w:t xml:space="preserve">期初余额 </w:t>
      </w:r>
    </w:p>
    <w:p>
      <w:r>
        <w:t xml:space="preserve">594,929.15 </w:t>
      </w:r>
    </w:p>
    <w:p>
      <w:r>
        <w:t xml:space="preserve">6,942,780.05 </w:t>
      </w:r>
    </w:p>
    <w:p>
      <w:r>
        <w:t xml:space="preserve">134,763,410.31 </w:t>
      </w:r>
    </w:p>
    <w:p>
      <w:r>
        <w:t xml:space="preserve">142,301,119.51 </w:t>
      </w:r>
    </w:p>
    <w:p>
      <w:r/>
    </w:p>
    <w:p>
      <w:r>
        <w:t xml:space="preserve">117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应付利息 </w:t>
      </w:r>
    </w:p>
    <w:p>
      <w:r/>
    </w:p>
    <w:p>
      <w:r>
        <w:t xml:space="preserve">(2). 分类列示 </w:t>
      </w:r>
    </w:p>
    <w:p>
      <w:r>
        <w:t xml:space="preserve">√适用 □不适用  </w:t>
      </w:r>
    </w:p>
    <w:p>
      <w:r/>
    </w:p>
    <w:p>
      <w:r>
        <w:t xml:space="preserve">项目 </w:t>
      </w:r>
    </w:p>
    <w:p>
      <w:r>
        <w:t xml:space="preserve">分期付息到期还本的长期借款利息 </w:t>
      </w:r>
    </w:p>
    <w:p>
      <w:r>
        <w:t xml:space="preserve">企业债券利息 </w:t>
      </w:r>
    </w:p>
    <w:p>
      <w:r>
        <w:t xml:space="preserve">短期借款应付利息 </w:t>
      </w:r>
    </w:p>
    <w:p>
      <w:r>
        <w:t>划分为金融负债的优先股</w:t>
      </w:r>
    </w:p>
    <w:p>
      <w:r/>
    </w:p>
    <w:p>
      <w:r>
        <w:t xml:space="preserve">期末余额 </w:t>
      </w:r>
    </w:p>
    <w:p>
      <w:r/>
    </w:p>
    <w:p>
      <w:r>
        <w:t xml:space="preserve">期初余额 </w:t>
      </w:r>
    </w:p>
    <w:p>
      <w:r/>
    </w:p>
    <w:p>
      <w:r>
        <w:t xml:space="preserve">单位：元  币种：人民币 </w:t>
      </w:r>
    </w:p>
    <w:p>
      <w:r/>
    </w:p>
    <w:p>
      <w:r>
        <w:t xml:space="preserve">509,091.25 </w:t>
      </w:r>
    </w:p>
    <w:p>
      <w:r/>
    </w:p>
    <w:p>
      <w:r>
        <w:t xml:space="preserve">594,929.15 </w:t>
      </w:r>
    </w:p>
    <w:p>
      <w:r/>
    </w:p>
    <w:p>
      <w:r>
        <w:t xml:space="preserve">118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个人报销款、个人社保等 </w:t>
      </w:r>
    </w:p>
    <w:p>
      <w:r>
        <w:t xml:space="preserve">购房款 </w:t>
      </w:r>
    </w:p>
    <w:p>
      <w:r>
        <w:t xml:space="preserve">其他 </w:t>
      </w:r>
    </w:p>
    <w:p>
      <w:r/>
    </w:p>
    <w:p>
      <w:r>
        <w:t xml:space="preserve">合计 </w:t>
      </w:r>
    </w:p>
    <w:p>
      <w:r/>
    </w:p>
    <w:p>
      <w:r>
        <w:t xml:space="preserve">10,003,211.11 </w:t>
      </w:r>
    </w:p>
    <w:p>
      <w:r>
        <w:t xml:space="preserve">1,728,000.00 </w:t>
      </w:r>
    </w:p>
    <w:p>
      <w:r>
        <w:t xml:space="preserve">11,964,367.53 </w:t>
      </w:r>
    </w:p>
    <w:p>
      <w:r>
        <w:t xml:space="preserve">146,718,840.06 </w:t>
      </w:r>
    </w:p>
    <w:p>
      <w:r/>
    </w:p>
    <w:p>
      <w:r>
        <w:t xml:space="preserve">14,763,069.31 </w:t>
      </w:r>
    </w:p>
    <w:p>
      <w:r>
        <w:t xml:space="preserve">1,728,000.00 </w:t>
      </w:r>
    </w:p>
    <w:p>
      <w:r>
        <w:t xml:space="preserve">8,052,211.70 </w:t>
      </w:r>
    </w:p>
    <w:p>
      <w:r>
        <w:t xml:space="preserve">134,763,410.31 </w:t>
      </w:r>
    </w:p>
    <w:p>
      <w:r/>
    </w:p>
    <w:p>
      <w:r>
        <w:t xml:space="preserve">(2). 账龄超过 1 年的重要其他应付款 </w:t>
      </w:r>
    </w:p>
    <w:p>
      <w:r/>
    </w:p>
    <w:p>
      <w:r>
        <w:t xml:space="preserve">√适用 □不适用  </w:t>
      </w:r>
    </w:p>
    <w:p>
      <w:r/>
    </w:p>
    <w:p>
      <w:r>
        <w:t xml:space="preserve">项目 </w:t>
      </w:r>
    </w:p>
    <w:p>
      <w:r>
        <w:t xml:space="preserve">中国电子信息产业集团有限公司 </w:t>
      </w:r>
    </w:p>
    <w:p>
      <w:r>
        <w:t xml:space="preserve">合计 </w:t>
      </w:r>
    </w:p>
    <w:p>
      <w:r/>
    </w:p>
    <w:p>
      <w:r>
        <w:t xml:space="preserve">期末余额 </w:t>
      </w:r>
    </w:p>
    <w:p>
      <w:r>
        <w:t xml:space="preserve">未偿还或结转的原因 </w:t>
      </w:r>
    </w:p>
    <w:p>
      <w:r>
        <w:t xml:space="preserve">18,000,000.00 收购中软总公司时协议规定的收购款 </w:t>
      </w:r>
    </w:p>
    <w:p>
      <w:r>
        <w:t xml:space="preserve">18,000,000.00 </w:t>
      </w:r>
    </w:p>
    <w:p>
      <w:r>
        <w:t xml:space="preserve">—— </w:t>
      </w:r>
    </w:p>
    <w:p>
      <w:r/>
    </w:p>
    <w:p>
      <w:r>
        <w:t xml:space="preserve">单位：元  币种：人民币 </w:t>
      </w:r>
    </w:p>
    <w:p>
      <w:r/>
    </w:p>
    <w:p>
      <w:r>
        <w:t xml:space="preserve">其他说明： </w:t>
      </w:r>
    </w:p>
    <w:p>
      <w:r>
        <w:t xml:space="preserve">□适用 √不适用  </w:t>
      </w:r>
    </w:p>
    <w:p>
      <w:r/>
    </w:p>
    <w:p>
      <w:r>
        <w:t xml:space="preserve">34、 持有待售负债 </w:t>
      </w:r>
    </w:p>
    <w:p>
      <w:r>
        <w:t xml:space="preserve">□适用 √不适用  </w:t>
      </w:r>
    </w:p>
    <w:p>
      <w:r/>
    </w:p>
    <w:p>
      <w:r>
        <w:t xml:space="preserve">35、 1 年内到期的非流动负债 </w:t>
      </w:r>
    </w:p>
    <w:p>
      <w:r>
        <w:t xml:space="preserve">√适用 □不适用  </w:t>
      </w:r>
    </w:p>
    <w:p>
      <w:r/>
    </w:p>
    <w:p>
      <w:r>
        <w:t xml:space="preserve">项目 </w:t>
      </w:r>
    </w:p>
    <w:p>
      <w:r>
        <w:t xml:space="preserve">1 年内到期的长期借款 </w:t>
      </w:r>
    </w:p>
    <w:p>
      <w:r>
        <w:t xml:space="preserve">1 年内到期的应付债券 </w:t>
      </w:r>
    </w:p>
    <w:p>
      <w:r>
        <w:t xml:space="preserve">1 年内到期的长期应付款 </w:t>
      </w:r>
    </w:p>
    <w:p>
      <w:r>
        <w:t xml:space="preserve">合计 </w:t>
      </w:r>
    </w:p>
    <w:p>
      <w:r/>
    </w:p>
    <w:p>
      <w:r>
        <w:t xml:space="preserve">其他说明： </w:t>
      </w:r>
    </w:p>
    <w:p>
      <w:r/>
    </w:p>
    <w:p>
      <w:r>
        <w:t xml:space="preserve">单位：元  币种：人民币 </w:t>
      </w:r>
    </w:p>
    <w:p>
      <w:r/>
    </w:p>
    <w:p>
      <w:r>
        <w:t xml:space="preserve">期初余额 </w:t>
      </w:r>
    </w:p>
    <w:p>
      <w:r/>
    </w:p>
    <w:p>
      <w:r>
        <w:t xml:space="preserve">期末余额 </w:t>
      </w:r>
    </w:p>
    <w:p>
      <w:r>
        <w:t xml:space="preserve">90,000,000.00 </w:t>
      </w:r>
    </w:p>
    <w:p>
      <w:r/>
    </w:p>
    <w:p>
      <w:r>
        <w:t xml:space="preserve">90,000,000.00 </w:t>
      </w:r>
    </w:p>
    <w:p>
      <w:r/>
    </w:p>
    <w:p>
      <w:r>
        <w:t xml:space="preserve">贷款单位 </w:t>
      </w:r>
    </w:p>
    <w:p>
      <w:r/>
    </w:p>
    <w:p>
      <w:r>
        <w:t xml:space="preserve">借款起始日 借款终止日 币种 </w:t>
      </w:r>
    </w:p>
    <w:p>
      <w:r/>
    </w:p>
    <w:p>
      <w:r>
        <w:t xml:space="preserve">利率（%） </w:t>
      </w:r>
    </w:p>
    <w:p>
      <w:r/>
    </w:p>
    <w:p>
      <w:r>
        <w:t xml:space="preserve">期末余额 </w:t>
      </w:r>
    </w:p>
    <w:p>
      <w:r/>
    </w:p>
    <w:p>
      <w:r>
        <w:t xml:space="preserve">外币金额 </w:t>
      </w:r>
    </w:p>
    <w:p>
      <w:r/>
    </w:p>
    <w:p>
      <w:r>
        <w:t xml:space="preserve">本币金额 </w:t>
      </w:r>
    </w:p>
    <w:p>
      <w:r/>
    </w:p>
    <w:p>
      <w:r>
        <w:t xml:space="preserve">中软信息系统工程有限公司 </w:t>
      </w:r>
    </w:p>
    <w:p>
      <w:r/>
    </w:p>
    <w:p>
      <w:r>
        <w:t xml:space="preserve">2017-1-20 </w:t>
      </w:r>
    </w:p>
    <w:p>
      <w:r/>
    </w:p>
    <w:p>
      <w:r>
        <w:t xml:space="preserve">2019-1-19 人民币 </w:t>
      </w:r>
    </w:p>
    <w:p>
      <w:r/>
    </w:p>
    <w:p>
      <w:r>
        <w:t xml:space="preserve">合计 </w:t>
      </w:r>
    </w:p>
    <w:p>
      <w:r/>
    </w:p>
    <w:p>
      <w:r>
        <w:t xml:space="preserve">—— </w:t>
      </w:r>
    </w:p>
    <w:p>
      <w:r/>
    </w:p>
    <w:p>
      <w:r>
        <w:t xml:space="preserve">—— </w:t>
      </w:r>
    </w:p>
    <w:p>
      <w:r/>
    </w:p>
    <w:p>
      <w:r>
        <w:t xml:space="preserve">3.5% </w:t>
      </w:r>
    </w:p>
    <w:p>
      <w:r/>
    </w:p>
    <w:p>
      <w:r>
        <w:t xml:space="preserve">—— </w:t>
      </w:r>
    </w:p>
    <w:p>
      <w:r/>
    </w:p>
    <w:p>
      <w:r>
        <w:t xml:space="preserve">80,000,000.00 </w:t>
      </w:r>
    </w:p>
    <w:p>
      <w:r/>
    </w:p>
    <w:p>
      <w:r>
        <w:t xml:space="preserve">——- </w:t>
      </w:r>
    </w:p>
    <w:p>
      <w:r/>
    </w:p>
    <w:p>
      <w:r>
        <w:t xml:space="preserve">80,000,000.00 </w:t>
      </w:r>
    </w:p>
    <w:p>
      <w:r/>
    </w:p>
    <w:p>
      <w:r>
        <w:t>注：其余一年内到期的长期借款，为本公司于 2016 年 8 月 18 日从国家开发银行取得的保证借款</w:t>
      </w:r>
    </w:p>
    <w:p>
      <w:r>
        <w:t xml:space="preserve">共 2.70 亿元，期限为 10 年，其中一年内到期借款 1,000.00 万。 </w:t>
      </w:r>
    </w:p>
    <w:p>
      <w:r/>
    </w:p>
    <w:p>
      <w:r>
        <w:t xml:space="preserve">36、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t xml:space="preserve">(1). 长期借款分类 </w:t>
      </w:r>
    </w:p>
    <w:p>
      <w:r/>
    </w:p>
    <w:p>
      <w:r>
        <w:t xml:space="preserve">√适用  □不适用  </w:t>
      </w:r>
    </w:p>
    <w:p>
      <w:r/>
    </w:p>
    <w:p>
      <w:r>
        <w:t xml:space="preserve">119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项目 </w:t>
      </w:r>
    </w:p>
    <w:p>
      <w:r/>
    </w:p>
    <w:p>
      <w:r>
        <w:t xml:space="preserve">期末余额 </w:t>
      </w:r>
    </w:p>
    <w:p>
      <w:r/>
    </w:p>
    <w:p>
      <w:r>
        <w:t xml:space="preserve">期初余额 </w:t>
      </w:r>
    </w:p>
    <w:p>
      <w:r/>
    </w:p>
    <w:p>
      <w:r>
        <w:t xml:space="preserve">单位：元  币种：人民币 </w:t>
      </w:r>
    </w:p>
    <w:p>
      <w:r/>
    </w:p>
    <w:p>
      <w:r>
        <w:t xml:space="preserve">质押借款 </w:t>
      </w:r>
    </w:p>
    <w:p>
      <w:r>
        <w:t xml:space="preserve">抵押借款 </w:t>
      </w:r>
    </w:p>
    <w:p>
      <w:r>
        <w:t xml:space="preserve">保证借款 </w:t>
      </w:r>
    </w:p>
    <w:p>
      <w:r>
        <w:t xml:space="preserve">信用借款 </w:t>
      </w:r>
    </w:p>
    <w:p>
      <w:r/>
    </w:p>
    <w:p>
      <w:r>
        <w:t xml:space="preserve">合计 </w:t>
      </w:r>
    </w:p>
    <w:p>
      <w:r/>
    </w:p>
    <w:p>
      <w:r>
        <w:t xml:space="preserve">长期借款分类的说明： </w:t>
      </w:r>
    </w:p>
    <w:p>
      <w:r/>
    </w:p>
    <w:p>
      <w:r>
        <w:t xml:space="preserve">260,000,000.00 </w:t>
      </w:r>
    </w:p>
    <w:p>
      <w:r/>
    </w:p>
    <w:p>
      <w:r>
        <w:t xml:space="preserve">260,000,000.00 </w:t>
      </w:r>
    </w:p>
    <w:p>
      <w:r/>
    </w:p>
    <w:p>
      <w:r>
        <w:t xml:space="preserve">270,000,000.00 </w:t>
      </w:r>
    </w:p>
    <w:p>
      <w:r>
        <w:t xml:space="preserve">80,000,000.00 </w:t>
      </w:r>
    </w:p>
    <w:p>
      <w:r>
        <w:t xml:space="preserve">350,000,000.00 </w:t>
      </w:r>
    </w:p>
    <w:p>
      <w:r/>
    </w:p>
    <w:p>
      <w:r>
        <w:t>注：期末 2.6 亿元借款是本公司于 2016 年 8 月 18 日从国家开发银行取得的保证借款，总额为 2.70</w:t>
      </w:r>
    </w:p>
    <w:p>
      <w:r>
        <w:t>亿元，期限为 10 年，本公司的母公司中国电子信息产业集团公司为该借款提供担保。本年将一年</w:t>
      </w:r>
    </w:p>
    <w:p>
      <w:r>
        <w:t xml:space="preserve">内到期借款 1,000.00 万分类到一年内到期的非流动负债。 </w:t>
      </w:r>
    </w:p>
    <w:p>
      <w:r/>
    </w:p>
    <w:p>
      <w:r>
        <w:t xml:space="preserve">其他说明，包括利率区间： </w:t>
      </w:r>
    </w:p>
    <w:p>
      <w:r>
        <w:t xml:space="preserve">√适用 □不适用  </w:t>
      </w:r>
    </w:p>
    <w:p>
      <w:r/>
    </w:p>
    <w:p>
      <w:r>
        <w:t xml:space="preserve">长期借款情况如下： </w:t>
      </w:r>
    </w:p>
    <w:p>
      <w:r/>
    </w:p>
    <w:p>
      <w:r>
        <w:t xml:space="preserve">贷款单位 </w:t>
      </w:r>
    </w:p>
    <w:p>
      <w:r/>
    </w:p>
    <w:p>
      <w:r>
        <w:t xml:space="preserve">借款起始日 借款终止日 币种 </w:t>
      </w:r>
    </w:p>
    <w:p>
      <w:r/>
    </w:p>
    <w:p>
      <w:r>
        <w:t xml:space="preserve">利率（%） </w:t>
      </w:r>
    </w:p>
    <w:p>
      <w:r/>
    </w:p>
    <w:p>
      <w:r>
        <w:t xml:space="preserve">期末余额 </w:t>
      </w:r>
    </w:p>
    <w:p>
      <w:r/>
    </w:p>
    <w:p>
      <w:r>
        <w:t xml:space="preserve">外币金额 </w:t>
      </w:r>
    </w:p>
    <w:p>
      <w:r/>
    </w:p>
    <w:p>
      <w:r>
        <w:t xml:space="preserve">本币金额 </w:t>
      </w:r>
    </w:p>
    <w:p>
      <w:r/>
    </w:p>
    <w:p>
      <w:r>
        <w:t>中国软件与技术服务股份</w:t>
      </w:r>
    </w:p>
    <w:p>
      <w:r>
        <w:t xml:space="preserve">有限公司 </w:t>
      </w:r>
    </w:p>
    <w:p>
      <w:r/>
    </w:p>
    <w:p>
      <w:r>
        <w:t xml:space="preserve">2016-8-18 </w:t>
      </w:r>
    </w:p>
    <w:p>
      <w:r/>
    </w:p>
    <w:p>
      <w:r>
        <w:t xml:space="preserve">2026-8-17 人民币 </w:t>
      </w:r>
    </w:p>
    <w:p>
      <w:r/>
    </w:p>
    <w:p>
      <w:r>
        <w:t xml:space="preserve">1.2% </w:t>
      </w:r>
    </w:p>
    <w:p>
      <w:r/>
    </w:p>
    <w:p>
      <w:r>
        <w:t xml:space="preserve"> 260,000,000.00 </w:t>
      </w:r>
    </w:p>
    <w:p>
      <w:r/>
    </w:p>
    <w:p>
      <w:r>
        <w:t xml:space="preserve">合计 </w:t>
      </w:r>
    </w:p>
    <w:p>
      <w:r/>
    </w:p>
    <w:p>
      <w:r>
        <w:t xml:space="preserve">—— </w:t>
      </w:r>
    </w:p>
    <w:p>
      <w:r/>
    </w:p>
    <w:p>
      <w:r>
        <w:t xml:space="preserve">—— </w:t>
      </w:r>
    </w:p>
    <w:p>
      <w:r/>
    </w:p>
    <w:p>
      <w:r>
        <w:t xml:space="preserve">—— </w:t>
      </w:r>
    </w:p>
    <w:p>
      <w:r/>
    </w:p>
    <w:p>
      <w:r>
        <w:t xml:space="preserve">——- </w:t>
      </w:r>
    </w:p>
    <w:p>
      <w:r/>
    </w:p>
    <w:p>
      <w:r>
        <w:t xml:space="preserve">260,000,000.00 </w:t>
      </w:r>
    </w:p>
    <w:p>
      <w:r/>
    </w:p>
    <w:p>
      <w:r>
        <w:t>注：长期借款减少，是由于报告期末将一年内到期的长期借款重分类至一年内到期的非流动负债</w:t>
      </w:r>
    </w:p>
    <w:p>
      <w:r>
        <w:t xml:space="preserve">引起。 </w:t>
      </w:r>
    </w:p>
    <w:p>
      <w:r/>
    </w:p>
    <w:p>
      <w:r>
        <w:t xml:space="preserve">38、 应付债券 </w:t>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t xml:space="preserve">□适用 √不适用  </w:t>
      </w:r>
    </w:p>
    <w:p>
      <w:r/>
    </w:p>
    <w:p>
      <w:r>
        <w:t xml:space="preserve">120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39、 长期应付款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长期应付款 </w:t>
      </w:r>
    </w:p>
    <w:p>
      <w:r/>
    </w:p>
    <w:p>
      <w:r>
        <w:t xml:space="preserve">(2). 按款项性质列示长期应付款 </w:t>
      </w:r>
    </w:p>
    <w:p>
      <w:r>
        <w:t xml:space="preserve">√适用 □不适用  </w:t>
      </w:r>
    </w:p>
    <w:p>
      <w:r/>
    </w:p>
    <w:p>
      <w:r>
        <w:t xml:space="preserve">项目 </w:t>
      </w:r>
    </w:p>
    <w:p>
      <w:r/>
    </w:p>
    <w:p>
      <w:r>
        <w:t xml:space="preserve">期初余额 </w:t>
      </w:r>
    </w:p>
    <w:p>
      <w:r/>
    </w:p>
    <w:p>
      <w:r>
        <w:t xml:space="preserve">期末余额 </w:t>
      </w:r>
    </w:p>
    <w:p>
      <w:r/>
    </w:p>
    <w:p>
      <w:r>
        <w:t xml:space="preserve">12,600,000.00 </w:t>
      </w:r>
    </w:p>
    <w:p>
      <w:r/>
    </w:p>
    <w:p>
      <w:r>
        <w:t xml:space="preserve">12,600,000.00 </w:t>
      </w:r>
    </w:p>
    <w:p>
      <w:r/>
    </w:p>
    <w:p>
      <w:r>
        <w:t xml:space="preserve">单位：元  币种：人民币 </w:t>
      </w:r>
    </w:p>
    <w:p>
      <w:r/>
    </w:p>
    <w:p>
      <w:r>
        <w:t xml:space="preserve">专项应付款 </w:t>
      </w:r>
    </w:p>
    <w:p>
      <w:r/>
    </w:p>
    <w:p>
      <w:r>
        <w:t xml:space="preserve">其他说明： </w:t>
      </w:r>
    </w:p>
    <w:p>
      <w:r/>
    </w:p>
    <w:p>
      <w:r>
        <w:t xml:space="preserve">无 </w:t>
      </w:r>
    </w:p>
    <w:p>
      <w:r/>
    </w:p>
    <w:p>
      <w:r>
        <w:t xml:space="preserve">专项应付款 </w:t>
      </w:r>
    </w:p>
    <w:p>
      <w:r/>
    </w:p>
    <w:p>
      <w:r>
        <w:t xml:space="preserve">(3). 按款项性质列示专项应付款 </w:t>
      </w:r>
    </w:p>
    <w:p>
      <w:r>
        <w:t xml:space="preserve">√适用 □不适用  </w:t>
      </w:r>
    </w:p>
    <w:p>
      <w:r/>
    </w:p>
    <w:p>
      <w:r>
        <w:t xml:space="preserve">项目 </w:t>
      </w:r>
    </w:p>
    <w:p>
      <w:r>
        <w:t xml:space="preserve">信息化平台 </w:t>
      </w:r>
    </w:p>
    <w:p>
      <w:r>
        <w:t xml:space="preserve">合计 </w:t>
      </w:r>
    </w:p>
    <w:p>
      <w:r/>
    </w:p>
    <w:p>
      <w:r>
        <w:t xml:space="preserve">期初余额 </w:t>
      </w:r>
    </w:p>
    <w:p>
      <w:r>
        <w:t xml:space="preserve">12,600,000.00 </w:t>
      </w:r>
    </w:p>
    <w:p>
      <w:r>
        <w:t xml:space="preserve">12,600,000.00 </w:t>
      </w:r>
    </w:p>
    <w:p>
      <w:r/>
    </w:p>
    <w:p>
      <w:r>
        <w:t xml:space="preserve">本期增加 </w:t>
      </w:r>
    </w:p>
    <w:p>
      <w:r/>
    </w:p>
    <w:p>
      <w:r>
        <w:t xml:space="preserve">本期减少 </w:t>
      </w:r>
    </w:p>
    <w:p>
      <w:r/>
    </w:p>
    <w:p>
      <w:r>
        <w:t xml:space="preserve">单位：元  币种：人民币 </w:t>
      </w:r>
    </w:p>
    <w:p>
      <w:r/>
    </w:p>
    <w:p>
      <w:r>
        <w:t xml:space="preserve">期末余额 </w:t>
      </w:r>
    </w:p>
    <w:p>
      <w:r>
        <w:t xml:space="preserve">形成原因 </w:t>
      </w:r>
    </w:p>
    <w:p>
      <w:r>
        <w:t xml:space="preserve">12,600,000.00 项目拨款 </w:t>
      </w:r>
    </w:p>
    <w:p>
      <w:r>
        <w:t xml:space="preserve">12,600,000.00 </w:t>
      </w:r>
    </w:p>
    <w:p>
      <w:r/>
    </w:p>
    <w:p>
      <w:r>
        <w:t xml:space="preserve">其他说明： </w:t>
      </w:r>
    </w:p>
    <w:p>
      <w:r/>
    </w:p>
    <w:p>
      <w:r>
        <w:t xml:space="preserve">无 </w:t>
      </w:r>
    </w:p>
    <w:p>
      <w:r/>
    </w:p>
    <w:p>
      <w:r>
        <w:t xml:space="preserve">40、 长期应付职工薪酬 </w:t>
      </w:r>
    </w:p>
    <w:p>
      <w:r>
        <w:t xml:space="preserve">□适用 √不适用  </w:t>
      </w:r>
    </w:p>
    <w:p>
      <w:r/>
    </w:p>
    <w:p>
      <w:r>
        <w:t xml:space="preserve">41、 预计负债 </w:t>
      </w:r>
    </w:p>
    <w:p>
      <w:r>
        <w:t xml:space="preserve">□适用 √不适用  </w:t>
      </w:r>
    </w:p>
    <w:p>
      <w:r/>
    </w:p>
    <w:p>
      <w:r>
        <w:t xml:space="preserve">42、 递延收益 </w:t>
      </w:r>
    </w:p>
    <w:p>
      <w:r>
        <w:t xml:space="preserve">递延收益情况 </w:t>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t xml:space="preserve">合计 </w:t>
      </w:r>
    </w:p>
    <w:p>
      <w:r/>
    </w:p>
    <w:p>
      <w:r>
        <w:t xml:space="preserve">137,269,017.30 </w:t>
      </w:r>
    </w:p>
    <w:p>
      <w:r>
        <w:t xml:space="preserve">137,269,017.30 </w:t>
      </w:r>
    </w:p>
    <w:p>
      <w:r/>
    </w:p>
    <w:p>
      <w:r>
        <w:t xml:space="preserve">78,182,105.17 </w:t>
      </w:r>
    </w:p>
    <w:p>
      <w:r>
        <w:t xml:space="preserve">78,182,105.17 </w:t>
      </w:r>
    </w:p>
    <w:p>
      <w:r/>
    </w:p>
    <w:p>
      <w:r>
        <w:t xml:space="preserve">93,274,020.57 122,177,101.90 项目拨款 </w:t>
      </w:r>
    </w:p>
    <w:p>
      <w:r>
        <w:t xml:space="preserve">93,274,020.57 122,177,101.90 </w:t>
      </w:r>
    </w:p>
    <w:p>
      <w:r/>
    </w:p>
    <w:p>
      <w:r>
        <w:t xml:space="preserve">单位：元  币种：人民币 </w:t>
      </w:r>
    </w:p>
    <w:p>
      <w:r/>
    </w:p>
    <w:p>
      <w:r>
        <w:t xml:space="preserve">涉及政府补助的项目： </w:t>
      </w:r>
    </w:p>
    <w:p>
      <w:r/>
    </w:p>
    <w:p>
      <w:r>
        <w:t xml:space="preserve">√适用 □不适用  </w:t>
      </w:r>
    </w:p>
    <w:p>
      <w:r/>
    </w:p>
    <w:p>
      <w:r>
        <w:t xml:space="preserve">121 / 168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负债</w:t>
      </w:r>
    </w:p>
    <w:p>
      <w:r>
        <w:t xml:space="preserve">项目 </w:t>
      </w:r>
    </w:p>
    <w:p>
      <w:r/>
    </w:p>
    <w:p>
      <w:r>
        <w:t>重大</w:t>
      </w:r>
    </w:p>
    <w:p>
      <w:r>
        <w:t xml:space="preserve">专项 </w:t>
      </w:r>
    </w:p>
    <w:p>
      <w:r>
        <w:t>政府</w:t>
      </w:r>
    </w:p>
    <w:p>
      <w:r>
        <w:t>扶持</w:t>
      </w:r>
    </w:p>
    <w:p>
      <w:r>
        <w:t xml:space="preserve">资金 </w:t>
      </w:r>
    </w:p>
    <w:p>
      <w:r>
        <w:t>其他</w:t>
      </w:r>
    </w:p>
    <w:p>
      <w:r>
        <w:t>科技</w:t>
      </w:r>
    </w:p>
    <w:p>
      <w:r>
        <w:t xml:space="preserve">项目 </w:t>
      </w:r>
    </w:p>
    <w:p>
      <w:r/>
    </w:p>
    <w:p>
      <w:r>
        <w:t xml:space="preserve">合计 </w:t>
      </w:r>
    </w:p>
    <w:p>
      <w:r/>
    </w:p>
    <w:p>
      <w:r>
        <w:t xml:space="preserve">期初余额 </w:t>
      </w:r>
    </w:p>
    <w:p>
      <w:r/>
    </w:p>
    <w:p>
      <w:r>
        <w:t>本期新增补助</w:t>
      </w:r>
    </w:p>
    <w:p>
      <w:r>
        <w:t xml:space="preserve">金额 </w:t>
      </w:r>
    </w:p>
    <w:p>
      <w:r/>
    </w:p>
    <w:p>
      <w:r>
        <w:t>本期计入营业</w:t>
      </w:r>
    </w:p>
    <w:p>
      <w:r>
        <w:t xml:space="preserve">外收入金额 </w:t>
      </w:r>
    </w:p>
    <w:p>
      <w:r/>
    </w:p>
    <w:p>
      <w:r>
        <w:t>本期计入其他</w:t>
      </w:r>
    </w:p>
    <w:p>
      <w:r>
        <w:t xml:space="preserve">收益金额 </w:t>
      </w:r>
    </w:p>
    <w:p>
      <w:r/>
    </w:p>
    <w:p>
      <w:r>
        <w:t xml:space="preserve">其他变动 期末余额 </w:t>
      </w:r>
    </w:p>
    <w:p>
      <w:r/>
    </w:p>
    <w:p>
      <w:r>
        <w:t>26,829,732</w:t>
      </w:r>
    </w:p>
    <w:p>
      <w:r>
        <w:t xml:space="preserve">.85 </w:t>
      </w:r>
    </w:p>
    <w:p>
      <w:r>
        <w:t>48,835,460</w:t>
      </w:r>
    </w:p>
    <w:p>
      <w:r>
        <w:t xml:space="preserve">.67 </w:t>
      </w:r>
    </w:p>
    <w:p>
      <w:r/>
    </w:p>
    <w:p>
      <w:r>
        <w:t>55,523,525.1</w:t>
      </w:r>
    </w:p>
    <w:p>
      <w:r>
        <w:t xml:space="preserve">7 </w:t>
      </w:r>
    </w:p>
    <w:p>
      <w:r>
        <w:t>600,000.00 19,100,750.1</w:t>
      </w:r>
    </w:p>
    <w:p>
      <w:r>
        <w:t xml:space="preserve">0 </w:t>
      </w:r>
    </w:p>
    <w:p>
      <w:r/>
    </w:p>
    <w:p>
      <w:r>
        <w:t xml:space="preserve"> 18,920,010.8</w:t>
      </w:r>
    </w:p>
    <w:p>
      <w:r>
        <w:t xml:space="preserve">3 </w:t>
      </w:r>
    </w:p>
    <w:p>
      <w:r/>
    </w:p>
    <w:p>
      <w:r>
        <w:t xml:space="preserve"> 63,433,247</w:t>
      </w:r>
    </w:p>
    <w:p>
      <w:r>
        <w:t xml:space="preserve">.19 </w:t>
      </w:r>
    </w:p>
    <w:p>
      <w:r>
        <w:t xml:space="preserve"> 30,334,710</w:t>
      </w:r>
    </w:p>
    <w:p>
      <w:r>
        <w:t xml:space="preserve">.57 </w:t>
      </w:r>
    </w:p>
    <w:p>
      <w:r/>
    </w:p>
    <w:p>
      <w:r>
        <w:t>与资产</w:t>
      </w:r>
    </w:p>
    <w:p>
      <w:r>
        <w:t>相关/与</w:t>
      </w:r>
    </w:p>
    <w:p>
      <w:r>
        <w:t>收益相</w:t>
      </w:r>
    </w:p>
    <w:p>
      <w:r>
        <w:t xml:space="preserve">关 </w:t>
      </w:r>
    </w:p>
    <w:p>
      <w:r>
        <w:t>与收益</w:t>
      </w:r>
    </w:p>
    <w:p>
      <w:r>
        <w:t xml:space="preserve">相关 </w:t>
      </w:r>
    </w:p>
    <w:p>
      <w:r>
        <w:t>与收益</w:t>
      </w:r>
    </w:p>
    <w:p>
      <w:r>
        <w:t xml:space="preserve">相关 </w:t>
      </w:r>
    </w:p>
    <w:p>
      <w:r/>
    </w:p>
    <w:p>
      <w:r>
        <w:t>61,603,823</w:t>
      </w:r>
    </w:p>
    <w:p>
      <w:r>
        <w:t xml:space="preserve">.78 </w:t>
      </w:r>
    </w:p>
    <w:p>
      <w:r/>
    </w:p>
    <w:p>
      <w:r>
        <w:t>22,058,580.0</w:t>
      </w:r>
    </w:p>
    <w:p>
      <w:r>
        <w:t xml:space="preserve">0 </w:t>
      </w:r>
    </w:p>
    <w:p>
      <w:r/>
    </w:p>
    <w:p>
      <w:r>
        <w:t xml:space="preserve"> 19,796,513.6</w:t>
      </w:r>
    </w:p>
    <w:p>
      <w:r>
        <w:t xml:space="preserve">2 </w:t>
      </w:r>
    </w:p>
    <w:p>
      <w:r/>
    </w:p>
    <w:p>
      <w:r>
        <w:t>35,456,746</w:t>
      </w:r>
    </w:p>
    <w:p>
      <w:r>
        <w:t xml:space="preserve">.02 </w:t>
      </w:r>
    </w:p>
    <w:p>
      <w:r/>
    </w:p>
    <w:p>
      <w:r>
        <w:t>28,409,144</w:t>
      </w:r>
    </w:p>
    <w:p>
      <w:r>
        <w:t xml:space="preserve">.14 </w:t>
      </w:r>
    </w:p>
    <w:p>
      <w:r/>
    </w:p>
    <w:p>
      <w:r>
        <w:t>与收益</w:t>
      </w:r>
    </w:p>
    <w:p>
      <w:r>
        <w:t xml:space="preserve">相关 </w:t>
      </w:r>
    </w:p>
    <w:p>
      <w:r/>
    </w:p>
    <w:p>
      <w:r>
        <w:t>137,269,01</w:t>
      </w:r>
    </w:p>
    <w:p>
      <w:r>
        <w:t xml:space="preserve">7.30 </w:t>
      </w:r>
    </w:p>
    <w:p>
      <w:r/>
    </w:p>
    <w:p>
      <w:r>
        <w:t>78,182,105.1</w:t>
      </w:r>
    </w:p>
    <w:p>
      <w:r>
        <w:t xml:space="preserve">7 </w:t>
      </w:r>
    </w:p>
    <w:p>
      <w:r/>
    </w:p>
    <w:p>
      <w:r>
        <w:t>19,100,750.1</w:t>
      </w:r>
    </w:p>
    <w:p>
      <w:r>
        <w:t xml:space="preserve">0 </w:t>
      </w:r>
    </w:p>
    <w:p>
      <w:r/>
    </w:p>
    <w:p>
      <w:r>
        <w:t>38,716,524.4</w:t>
      </w:r>
    </w:p>
    <w:p>
      <w:r>
        <w:t xml:space="preserve">5 </w:t>
      </w:r>
    </w:p>
    <w:p>
      <w:r/>
    </w:p>
    <w:p>
      <w:r>
        <w:t>35,456,746</w:t>
      </w:r>
    </w:p>
    <w:p>
      <w:r>
        <w:t xml:space="preserve">.02 </w:t>
      </w:r>
    </w:p>
    <w:p>
      <w:r/>
    </w:p>
    <w:p>
      <w:r>
        <w:t>122,177,10</w:t>
      </w:r>
    </w:p>
    <w:p>
      <w:r>
        <w:t xml:space="preserve">1.90 </w:t>
      </w:r>
    </w:p>
    <w:p>
      <w:r/>
    </w:p>
    <w:p>
      <w:r>
        <w:t xml:space="preserve">其他说明： </w:t>
      </w:r>
    </w:p>
    <w:p>
      <w:r/>
    </w:p>
    <w:p>
      <w:r>
        <w:t xml:space="preserve">√适用 □不适用  </w:t>
      </w:r>
    </w:p>
    <w:p>
      <w:r/>
    </w:p>
    <w:p>
      <w:r>
        <w:t>注：其他变动为本公司支付给其他联合单位款项 5,473,840.00 元，因报告期末子公司安人股份</w:t>
      </w:r>
    </w:p>
    <w:p>
      <w:r>
        <w:t xml:space="preserve">及中软创新不再纳入合并范围导致递延收益减少 29,982,906.02 元。 </w:t>
      </w:r>
    </w:p>
    <w:p>
      <w:r/>
    </w:p>
    <w:p>
      <w:r>
        <w:t xml:space="preserve">43、 其他非流动负债 </w:t>
      </w:r>
    </w:p>
    <w:p>
      <w:r>
        <w:t xml:space="preserve">□适用 √不适用  </w:t>
      </w:r>
    </w:p>
    <w:p>
      <w:r/>
    </w:p>
    <w:p>
      <w:r>
        <w:t xml:space="preserve">44、 股本 </w:t>
      </w:r>
    </w:p>
    <w:p>
      <w:r>
        <w:t xml:space="preserve">√适用 □不适用  </w:t>
      </w:r>
    </w:p>
    <w:p>
      <w:r/>
    </w:p>
    <w:p>
      <w:r>
        <w:t xml:space="preserve">期初余额 </w:t>
      </w:r>
    </w:p>
    <w:p>
      <w:r/>
    </w:p>
    <w:p>
      <w:r>
        <w:t xml:space="preserve">发行 </w:t>
      </w:r>
    </w:p>
    <w:p>
      <w:r>
        <w:t xml:space="preserve">新股 </w:t>
      </w:r>
    </w:p>
    <w:p>
      <w:r/>
    </w:p>
    <w:p>
      <w:r>
        <w:t>一、有限售</w:t>
      </w:r>
    </w:p>
    <w:p>
      <w:r>
        <w:t xml:space="preserve">条件股份 </w:t>
      </w:r>
    </w:p>
    <w:p>
      <w:r>
        <w:t>1、国有法</w:t>
      </w:r>
    </w:p>
    <w:p>
      <w:r>
        <w:t xml:space="preserve">人持股 </w:t>
      </w:r>
    </w:p>
    <w:p>
      <w:r>
        <w:t>二、无限售</w:t>
      </w:r>
    </w:p>
    <w:p>
      <w:r>
        <w:t>条件流通</w:t>
      </w:r>
    </w:p>
    <w:p>
      <w:r>
        <w:t xml:space="preserve">股份 </w:t>
      </w:r>
    </w:p>
    <w:p>
      <w:r>
        <w:t>1、人民币</w:t>
      </w:r>
    </w:p>
    <w:p>
      <w:r>
        <w:t xml:space="preserve">普通股 </w:t>
      </w:r>
    </w:p>
    <w:p>
      <w:r>
        <w:t xml:space="preserve">股份总数 </w:t>
      </w:r>
    </w:p>
    <w:p>
      <w:r/>
    </w:p>
    <w:p>
      <w:r>
        <w:t xml:space="preserve">494,562,782.00 </w:t>
      </w:r>
    </w:p>
    <w:p>
      <w:r/>
    </w:p>
    <w:p>
      <w:r>
        <w:t xml:space="preserve">494,562,782.00 </w:t>
      </w:r>
    </w:p>
    <w:p>
      <w:r/>
    </w:p>
    <w:p>
      <w:r>
        <w:t xml:space="preserve">494,562,782.00 </w:t>
      </w:r>
    </w:p>
    <w:p>
      <w:r/>
    </w:p>
    <w:p>
      <w:r>
        <w:t xml:space="preserve">其他说明： </w:t>
      </w:r>
    </w:p>
    <w:p>
      <w:r/>
    </w:p>
    <w:p>
      <w:r>
        <w:t xml:space="preserve">无  </w:t>
      </w:r>
    </w:p>
    <w:p>
      <w:r/>
    </w:p>
    <w:p>
      <w:r>
        <w:t xml:space="preserve">本次变动增减（+、一） </w:t>
      </w:r>
    </w:p>
    <w:p>
      <w:r>
        <w:t xml:space="preserve">公积金 </w:t>
      </w:r>
    </w:p>
    <w:p>
      <w:r>
        <w:t xml:space="preserve">转股 </w:t>
      </w:r>
    </w:p>
    <w:p>
      <w:r/>
    </w:p>
    <w:p>
      <w:r>
        <w:t xml:space="preserve">其他 </w:t>
      </w:r>
    </w:p>
    <w:p>
      <w:r/>
    </w:p>
    <w:p>
      <w:r>
        <w:t xml:space="preserve">送股 </w:t>
      </w:r>
    </w:p>
    <w:p>
      <w:r/>
    </w:p>
    <w:p>
      <w:r>
        <w:t xml:space="preserve">单位：元  币种：人民币 </w:t>
      </w:r>
    </w:p>
    <w:p>
      <w:r/>
    </w:p>
    <w:p>
      <w:r>
        <w:t xml:space="preserve">小计 </w:t>
      </w:r>
    </w:p>
    <w:p>
      <w:r/>
    </w:p>
    <w:p>
      <w:r>
        <w:t xml:space="preserve">期末余额 </w:t>
      </w:r>
    </w:p>
    <w:p>
      <w:r/>
    </w:p>
    <w:p>
      <w:r>
        <w:t xml:space="preserve">  494,562,782.00 </w:t>
      </w:r>
    </w:p>
    <w:p>
      <w:r/>
    </w:p>
    <w:p>
      <w:r>
        <w:t xml:space="preserve">  494,562,782.00 </w:t>
      </w:r>
    </w:p>
    <w:p>
      <w:r/>
    </w:p>
    <w:p>
      <w:r>
        <w:t xml:space="preserve"> 494,562,782.00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p>
    <w:p>
      <w:r>
        <w:t xml:space="preserve">122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□适用 √不适用  </w:t>
      </w:r>
    </w:p>
    <w:p>
      <w:r/>
    </w:p>
    <w:p>
      <w:r>
        <w:t xml:space="preserve">其他说明: </w:t>
      </w:r>
    </w:p>
    <w:p>
      <w:r>
        <w:t xml:space="preserve">□适用 √不适用  </w:t>
      </w:r>
    </w:p>
    <w:p>
      <w:r/>
    </w:p>
    <w:p>
      <w:r>
        <w:t xml:space="preserve">46、 资本公积 </w:t>
      </w:r>
    </w:p>
    <w:p>
      <w:r>
        <w:t xml:space="preserve">√适用 □不适用  </w:t>
      </w:r>
    </w:p>
    <w:p>
      <w:r/>
    </w:p>
    <w:p>
      <w:r>
        <w:t xml:space="preserve">项目 </w:t>
      </w:r>
    </w:p>
    <w:p>
      <w:r>
        <w:t>资本溢价（股本溢</w:t>
      </w:r>
    </w:p>
    <w:p>
      <w:r>
        <w:t xml:space="preserve">价） </w:t>
      </w:r>
    </w:p>
    <w:p>
      <w:r>
        <w:t xml:space="preserve">其他资本公积 </w:t>
      </w:r>
    </w:p>
    <w:p>
      <w:r>
        <w:t xml:space="preserve">合计 </w:t>
      </w:r>
    </w:p>
    <w:p>
      <w:r/>
    </w:p>
    <w:p>
      <w:r>
        <w:t xml:space="preserve">期初余额 </w:t>
      </w:r>
    </w:p>
    <w:p>
      <w:r>
        <w:t xml:space="preserve">875,679,267.27 </w:t>
      </w:r>
    </w:p>
    <w:p>
      <w:r/>
    </w:p>
    <w:p>
      <w:r>
        <w:t xml:space="preserve">99,995,445.79 </w:t>
      </w:r>
    </w:p>
    <w:p>
      <w:r>
        <w:t xml:space="preserve">975,674,713.06 </w:t>
      </w:r>
    </w:p>
    <w:p>
      <w:r/>
    </w:p>
    <w:p>
      <w:r>
        <w:t xml:space="preserve">本期增加 </w:t>
      </w:r>
    </w:p>
    <w:p>
      <w:r/>
    </w:p>
    <w:p>
      <w:r>
        <w:t xml:space="preserve">本期减少 </w:t>
      </w:r>
    </w:p>
    <w:p>
      <w:r/>
    </w:p>
    <w:p>
      <w:r>
        <w:t xml:space="preserve">期末余额 </w:t>
      </w:r>
    </w:p>
    <w:p>
      <w:r>
        <w:t xml:space="preserve">875,679,267.27 </w:t>
      </w:r>
    </w:p>
    <w:p>
      <w:r/>
    </w:p>
    <w:p>
      <w:r>
        <w:t xml:space="preserve">单位：元  币种：人民币 </w:t>
      </w:r>
    </w:p>
    <w:p>
      <w:r/>
    </w:p>
    <w:p>
      <w:r>
        <w:t xml:space="preserve">27,100.34 </w:t>
      </w:r>
    </w:p>
    <w:p>
      <w:r>
        <w:t xml:space="preserve">27,100.34 </w:t>
      </w:r>
    </w:p>
    <w:p>
      <w:r/>
    </w:p>
    <w:p>
      <w:r>
        <w:t xml:space="preserve">99,968,345.45 </w:t>
      </w:r>
    </w:p>
    <w:p>
      <w:r>
        <w:t xml:space="preserve">975,647,612.72 </w:t>
      </w:r>
    </w:p>
    <w:p>
      <w:r/>
    </w:p>
    <w:p>
      <w:r>
        <w:t xml:space="preserve">其他说明，包括本期增减变动情况、变动原因说明： </w:t>
      </w:r>
    </w:p>
    <w:p>
      <w:r>
        <w:t xml:space="preserve">注： 子公司安人股份持股比例下降减少当期导致当期资本公积减少。 </w:t>
      </w:r>
    </w:p>
    <w:p>
      <w:r/>
    </w:p>
    <w:p>
      <w:r>
        <w:t xml:space="preserve">47、 库存股 </w:t>
      </w:r>
    </w:p>
    <w:p>
      <w:r>
        <w:t xml:space="preserve">□适用 √不适用  </w:t>
      </w:r>
    </w:p>
    <w:p>
      <w:r/>
    </w:p>
    <w:p>
      <w:r>
        <w:t xml:space="preserve">48、 其他综合收益 </w:t>
      </w:r>
    </w:p>
    <w:p>
      <w:r>
        <w:t xml:space="preserve">√适用 □不适用  </w:t>
      </w:r>
    </w:p>
    <w:p>
      <w:r/>
    </w:p>
    <w:p>
      <w:r>
        <w:t xml:space="preserve">项目 </w:t>
      </w:r>
    </w:p>
    <w:p>
      <w:r/>
    </w:p>
    <w:p>
      <w:r>
        <w:t xml:space="preserve">期初 </w:t>
      </w:r>
    </w:p>
    <w:p>
      <w:r>
        <w:t xml:space="preserve">余额 </w:t>
      </w:r>
    </w:p>
    <w:p>
      <w:r/>
    </w:p>
    <w:p>
      <w:r>
        <w:t>本期所得税前</w:t>
      </w:r>
    </w:p>
    <w:p>
      <w:r>
        <w:t xml:space="preserve">发生额 </w:t>
      </w:r>
    </w:p>
    <w:p>
      <w:r/>
    </w:p>
    <w:p>
      <w:r>
        <w:t xml:space="preserve">本期发生金额 </w:t>
      </w:r>
    </w:p>
    <w:p>
      <w:r/>
    </w:p>
    <w:p>
      <w:r>
        <w:t xml:space="preserve">单位：元  币种：人民币 </w:t>
      </w:r>
    </w:p>
    <w:p>
      <w:r/>
    </w:p>
    <w:p>
      <w:r>
        <w:t>减：前</w:t>
      </w:r>
    </w:p>
    <w:p>
      <w:r>
        <w:t>期计</w:t>
      </w:r>
    </w:p>
    <w:p>
      <w:r>
        <w:t>入其</w:t>
      </w:r>
    </w:p>
    <w:p>
      <w:r>
        <w:t>他综</w:t>
      </w:r>
    </w:p>
    <w:p>
      <w:r>
        <w:t>合收</w:t>
      </w:r>
    </w:p>
    <w:p>
      <w:r>
        <w:t>益当</w:t>
      </w:r>
    </w:p>
    <w:p>
      <w:r>
        <w:t>期转</w:t>
      </w:r>
    </w:p>
    <w:p>
      <w:r>
        <w:t>入损</w:t>
      </w:r>
    </w:p>
    <w:p>
      <w:r>
        <w:t xml:space="preserve">益 </w:t>
      </w:r>
    </w:p>
    <w:p>
      <w:r/>
    </w:p>
    <w:p>
      <w:r>
        <w:t>减：</w:t>
      </w:r>
    </w:p>
    <w:p>
      <w:r>
        <w:t>所得</w:t>
      </w:r>
    </w:p>
    <w:p>
      <w:r>
        <w:t>税费</w:t>
      </w:r>
    </w:p>
    <w:p>
      <w:r>
        <w:t xml:space="preserve">用 </w:t>
      </w:r>
    </w:p>
    <w:p>
      <w:r/>
    </w:p>
    <w:p>
      <w:r>
        <w:t>税后归属于母</w:t>
      </w:r>
    </w:p>
    <w:p>
      <w:r>
        <w:t xml:space="preserve">公司 </w:t>
      </w:r>
    </w:p>
    <w:p>
      <w:r/>
    </w:p>
    <w:p>
      <w:r>
        <w:t>税后归属</w:t>
      </w:r>
    </w:p>
    <w:p>
      <w:r>
        <w:t>于少数股</w:t>
      </w:r>
    </w:p>
    <w:p>
      <w:r>
        <w:t xml:space="preserve">东 </w:t>
      </w:r>
    </w:p>
    <w:p>
      <w:r/>
    </w:p>
    <w:p>
      <w:r>
        <w:t xml:space="preserve">期末 </w:t>
      </w:r>
    </w:p>
    <w:p>
      <w:r>
        <w:t xml:space="preserve">余额 </w:t>
      </w:r>
    </w:p>
    <w:p>
      <w:r/>
    </w:p>
    <w:p>
      <w:r>
        <w:t>一、不能重</w:t>
      </w:r>
    </w:p>
    <w:p>
      <w:r>
        <w:t>分类进损益</w:t>
      </w:r>
    </w:p>
    <w:p>
      <w:r>
        <w:t>的其他综合</w:t>
      </w:r>
    </w:p>
    <w:p>
      <w:r>
        <w:t xml:space="preserve">收益 </w:t>
      </w:r>
    </w:p>
    <w:p>
      <w:r>
        <w:t>其中：重新</w:t>
      </w:r>
    </w:p>
    <w:p>
      <w:r>
        <w:t>计量设定受</w:t>
      </w:r>
    </w:p>
    <w:p>
      <w:r>
        <w:t>益计划变动</w:t>
      </w:r>
    </w:p>
    <w:p>
      <w:r>
        <w:t xml:space="preserve">额 </w:t>
      </w:r>
    </w:p>
    <w:p>
      <w:r>
        <w:t xml:space="preserve">  权益法下</w:t>
      </w:r>
    </w:p>
    <w:p>
      <w:r>
        <w:t>不能转损益</w:t>
      </w:r>
    </w:p>
    <w:p>
      <w:r>
        <w:t>的其他综合</w:t>
      </w:r>
    </w:p>
    <w:p>
      <w:r>
        <w:t xml:space="preserve">收益 </w:t>
      </w:r>
    </w:p>
    <w:p>
      <w:r>
        <w:t>二、将重分</w:t>
      </w:r>
    </w:p>
    <w:p>
      <w:r>
        <w:t>类进损益的</w:t>
      </w:r>
    </w:p>
    <w:p>
      <w:r>
        <w:t>其他综合收</w:t>
      </w:r>
    </w:p>
    <w:p>
      <w:r>
        <w:t xml:space="preserve">益 </w:t>
      </w:r>
    </w:p>
    <w:p>
      <w:r>
        <w:t>其中：权益</w:t>
      </w:r>
    </w:p>
    <w:p>
      <w:r>
        <w:t>法下可转损</w:t>
      </w:r>
    </w:p>
    <w:p>
      <w:r>
        <w:t>益的其他综</w:t>
      </w:r>
    </w:p>
    <w:p>
      <w:r>
        <w:t xml:space="preserve">合收益 </w:t>
      </w:r>
    </w:p>
    <w:p>
      <w:r>
        <w:t xml:space="preserve">  可供出售</w:t>
      </w:r>
    </w:p>
    <w:p>
      <w:r/>
    </w:p>
    <w:p>
      <w:r>
        <w:t xml:space="preserve">-37,084,130.09 1,356,266.86 </w:t>
      </w:r>
    </w:p>
    <w:p>
      <w:r/>
    </w:p>
    <w:p>
      <w:r>
        <w:t xml:space="preserve"> 1,321,971.18 34,295.68 -35,762,158.91 </w:t>
      </w:r>
    </w:p>
    <w:p>
      <w:r/>
    </w:p>
    <w:p>
      <w:r>
        <w:t xml:space="preserve">123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金融资产公</w:t>
      </w:r>
    </w:p>
    <w:p>
      <w:r>
        <w:t>允价值变动</w:t>
      </w:r>
    </w:p>
    <w:p>
      <w:r>
        <w:t xml:space="preserve">损益 </w:t>
      </w:r>
    </w:p>
    <w:p>
      <w:r>
        <w:t xml:space="preserve">  持有至到</w:t>
      </w:r>
    </w:p>
    <w:p>
      <w:r>
        <w:t>期投资重分</w:t>
      </w:r>
    </w:p>
    <w:p>
      <w:r>
        <w:t>类为可供出</w:t>
      </w:r>
    </w:p>
    <w:p>
      <w:r>
        <w:t>售金融资产</w:t>
      </w:r>
    </w:p>
    <w:p>
      <w:r>
        <w:t xml:space="preserve">损益 </w:t>
      </w:r>
    </w:p>
    <w:p>
      <w:r>
        <w:t xml:space="preserve">  现金流量</w:t>
      </w:r>
    </w:p>
    <w:p>
      <w:r>
        <w:t>套期损益的</w:t>
      </w:r>
    </w:p>
    <w:p>
      <w:r>
        <w:t xml:space="preserve">有效部分 </w:t>
      </w:r>
    </w:p>
    <w:p>
      <w:r>
        <w:t xml:space="preserve">  外币财务</w:t>
      </w:r>
    </w:p>
    <w:p>
      <w:r>
        <w:t>报表折算差</w:t>
      </w:r>
    </w:p>
    <w:p>
      <w:r>
        <w:t xml:space="preserve">额 </w:t>
      </w:r>
    </w:p>
    <w:p>
      <w:r>
        <w:t>其他综合收</w:t>
      </w:r>
    </w:p>
    <w:p>
      <w:r>
        <w:t xml:space="preserve">益合计 </w:t>
      </w:r>
    </w:p>
    <w:p>
      <w:r/>
    </w:p>
    <w:p>
      <w:r>
        <w:t xml:space="preserve">-37,084,130.09 1,356,266.86 </w:t>
      </w:r>
    </w:p>
    <w:p>
      <w:r/>
    </w:p>
    <w:p>
      <w:r>
        <w:t xml:space="preserve"> 1,321,971.18 34,295.68 -35,762,158.91 </w:t>
      </w:r>
    </w:p>
    <w:p>
      <w:r/>
    </w:p>
    <w:p>
      <w:r>
        <w:t xml:space="preserve">-37,084,130.09 1,356,266.86 </w:t>
      </w:r>
    </w:p>
    <w:p>
      <w:r/>
    </w:p>
    <w:p>
      <w:r>
        <w:t xml:space="preserve"> 1,321,971.18 34,295.68 -35,762,158.91 </w:t>
      </w:r>
    </w:p>
    <w:p>
      <w:r/>
    </w:p>
    <w:p>
      <w:r>
        <w:t xml:space="preserve">其他说明，包括对现金流量套期损益的有效部分转为被套期项目初始确认金额调整： </w:t>
      </w:r>
    </w:p>
    <w:p>
      <w:r>
        <w:t xml:space="preserve">无 </w:t>
      </w:r>
    </w:p>
    <w:p>
      <w:r/>
    </w:p>
    <w:p>
      <w:r>
        <w:t xml:space="preserve">49、 专项储备 </w:t>
      </w:r>
    </w:p>
    <w:p>
      <w:r>
        <w:t xml:space="preserve">□适用 √不适用  </w:t>
      </w:r>
    </w:p>
    <w:p>
      <w:r/>
    </w:p>
    <w:p>
      <w:r>
        <w:t xml:space="preserve">50、 盈余公积 </w:t>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期初余额 </w:t>
      </w:r>
    </w:p>
    <w:p>
      <w:r>
        <w:t xml:space="preserve">63,217,022.63 </w:t>
      </w:r>
    </w:p>
    <w:p>
      <w:r/>
    </w:p>
    <w:p>
      <w:r>
        <w:t xml:space="preserve">本期增加 </w:t>
      </w:r>
    </w:p>
    <w:p>
      <w:r>
        <w:t xml:space="preserve">3,628,490.39 </w:t>
      </w:r>
    </w:p>
    <w:p>
      <w:r/>
    </w:p>
    <w:p>
      <w:r>
        <w:t xml:space="preserve">本期减少 </w:t>
      </w:r>
    </w:p>
    <w:p>
      <w:r/>
    </w:p>
    <w:p>
      <w:r>
        <w:t xml:space="preserve">期末余额 </w:t>
      </w:r>
    </w:p>
    <w:p>
      <w:r>
        <w:t xml:space="preserve">66,845,513.02 </w:t>
      </w:r>
    </w:p>
    <w:p>
      <w:r/>
    </w:p>
    <w:p>
      <w:r>
        <w:t xml:space="preserve">单位：元  币种：人民币 </w:t>
      </w:r>
    </w:p>
    <w:p>
      <w:r/>
    </w:p>
    <w:p>
      <w:r>
        <w:t xml:space="preserve">合计 </w:t>
      </w:r>
    </w:p>
    <w:p>
      <w:r/>
    </w:p>
    <w:p>
      <w:r>
        <w:t xml:space="preserve">63,217,022.63 </w:t>
      </w:r>
    </w:p>
    <w:p>
      <w:r/>
    </w:p>
    <w:p>
      <w:r>
        <w:t xml:space="preserve">3,628,490.39 </w:t>
      </w:r>
    </w:p>
    <w:p>
      <w:r/>
    </w:p>
    <w:p>
      <w:r>
        <w:t xml:space="preserve">66,845,513.02 </w:t>
      </w:r>
    </w:p>
    <w:p>
      <w:r/>
    </w:p>
    <w:p>
      <w:r>
        <w:t xml:space="preserve">盈余公积说明，包括本期增减变动情况、变动原因说明： </w:t>
      </w:r>
    </w:p>
    <w:p>
      <w:r/>
    </w:p>
    <w:p>
      <w:r>
        <w:t xml:space="preserve">盈余公积变动为本期计提法定盈余公积。 </w:t>
      </w:r>
    </w:p>
    <w:p>
      <w:r/>
    </w:p>
    <w:p>
      <w:r>
        <w:t xml:space="preserve">51、 未分配利润 </w:t>
      </w:r>
    </w:p>
    <w:p>
      <w:r>
        <w:t xml:space="preserve">√适用 □不适用  </w:t>
      </w:r>
    </w:p>
    <w:p>
      <w:r/>
    </w:p>
    <w:p>
      <w:r>
        <w:t xml:space="preserve">项目 </w:t>
      </w:r>
    </w:p>
    <w:p>
      <w:r>
        <w:t xml:space="preserve">调整前上期末未分配利润 </w:t>
      </w:r>
    </w:p>
    <w:p>
      <w:r>
        <w:t xml:space="preserve">调整期初未分配利润合计数（调增+，调减－） </w:t>
      </w:r>
    </w:p>
    <w:p>
      <w:r>
        <w:t xml:space="preserve">调整后期初未分配利润 </w:t>
      </w:r>
    </w:p>
    <w:p>
      <w:r>
        <w:t xml:space="preserve">加：本期归属于母公司所有者的净利润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其他减少 </w:t>
      </w:r>
    </w:p>
    <w:p>
      <w:r/>
    </w:p>
    <w:p>
      <w:r>
        <w:t xml:space="preserve">124 / 168 </w:t>
      </w:r>
    </w:p>
    <w:p>
      <w:r/>
    </w:p>
    <w:p>
      <w:r>
        <w:t xml:space="preserve">本期 </w:t>
      </w:r>
    </w:p>
    <w:p>
      <w:r>
        <w:t xml:space="preserve">610,443,781.43 </w:t>
      </w:r>
    </w:p>
    <w:p>
      <w:r/>
    </w:p>
    <w:p>
      <w:r>
        <w:t xml:space="preserve">610,443,781.43 </w:t>
      </w:r>
    </w:p>
    <w:p>
      <w:r>
        <w:t xml:space="preserve">110,809,179.59 </w:t>
      </w:r>
    </w:p>
    <w:p>
      <w:r>
        <w:t xml:space="preserve">3,628,490.39 </w:t>
      </w:r>
    </w:p>
    <w:p>
      <w:r/>
    </w:p>
    <w:p>
      <w:r>
        <w:t xml:space="preserve">单位：元  币种：人民币 </w:t>
      </w:r>
    </w:p>
    <w:p>
      <w:r/>
    </w:p>
    <w:p>
      <w:r>
        <w:t xml:space="preserve">上期 </w:t>
      </w:r>
    </w:p>
    <w:p>
      <w:r>
        <w:t xml:space="preserve">573,648,595.14 </w:t>
      </w:r>
    </w:p>
    <w:p>
      <w:r/>
    </w:p>
    <w:p>
      <w:r>
        <w:t xml:space="preserve">573,648,595.14 </w:t>
      </w:r>
    </w:p>
    <w:p>
      <w:r>
        <w:t xml:space="preserve">74,898,371.62 </w:t>
      </w:r>
    </w:p>
    <w:p>
      <w:r>
        <w:t xml:space="preserve">6,945,730.06 </w:t>
      </w:r>
    </w:p>
    <w:p>
      <w:r/>
    </w:p>
    <w:p>
      <w:r>
        <w:t xml:space="preserve">22,749,887.97 </w:t>
      </w:r>
    </w:p>
    <w:p>
      <w:r/>
    </w:p>
    <w:p>
      <w:r>
        <w:t xml:space="preserve">31,157,455.27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期末未分配利润 </w:t>
      </w:r>
    </w:p>
    <w:p>
      <w:r/>
    </w:p>
    <w:p>
      <w:r>
        <w:t xml:space="preserve">694,874,582.66 </w:t>
      </w:r>
    </w:p>
    <w:p>
      <w:r/>
    </w:p>
    <w:p>
      <w:r>
        <w:t xml:space="preserve">610,443,781.43 </w:t>
      </w:r>
    </w:p>
    <w:p>
      <w:r/>
    </w:p>
    <w:p>
      <w:r>
        <w:t xml:space="preserve">52、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p>
    <w:p>
      <w:r>
        <w:t xml:space="preserve">上期发生额 </w:t>
      </w:r>
    </w:p>
    <w:p>
      <w:r/>
    </w:p>
    <w:p>
      <w:r>
        <w:t xml:space="preserve">收入 </w:t>
      </w:r>
    </w:p>
    <w:p>
      <w:r>
        <w:t xml:space="preserve">4,577,609,669.91 </w:t>
      </w:r>
    </w:p>
    <w:p>
      <w:r>
        <w:t xml:space="preserve">35,551,689.69 </w:t>
      </w:r>
    </w:p>
    <w:p>
      <w:r>
        <w:t xml:space="preserve">4,613,161,359.60 </w:t>
      </w:r>
    </w:p>
    <w:p>
      <w:r/>
    </w:p>
    <w:p>
      <w:r>
        <w:t xml:space="preserve">成本 </w:t>
      </w:r>
    </w:p>
    <w:p>
      <w:r>
        <w:t xml:space="preserve">2,803,392,727.00 </w:t>
      </w:r>
    </w:p>
    <w:p>
      <w:r>
        <w:t xml:space="preserve">6,156,631.07 </w:t>
      </w:r>
    </w:p>
    <w:p>
      <w:r>
        <w:t xml:space="preserve">2,809,549,358.07 </w:t>
      </w:r>
    </w:p>
    <w:p>
      <w:r/>
    </w:p>
    <w:p>
      <w:r>
        <w:t xml:space="preserve">收入 </w:t>
      </w:r>
    </w:p>
    <w:p>
      <w:r>
        <w:t xml:space="preserve">4,912,175,669.42 </w:t>
      </w:r>
    </w:p>
    <w:p>
      <w:r>
        <w:t xml:space="preserve">30,819,847.64 </w:t>
      </w:r>
    </w:p>
    <w:p>
      <w:r>
        <w:t xml:space="preserve">4,942,995,517.06 </w:t>
      </w:r>
    </w:p>
    <w:p>
      <w:r/>
    </w:p>
    <w:p>
      <w:r>
        <w:t xml:space="preserve">成本 </w:t>
      </w:r>
    </w:p>
    <w:p>
      <w:r>
        <w:t xml:space="preserve">3,048,677,370.62 </w:t>
      </w:r>
    </w:p>
    <w:p>
      <w:r>
        <w:t xml:space="preserve">6,556,505.71 </w:t>
      </w:r>
    </w:p>
    <w:p>
      <w:r>
        <w:t xml:space="preserve">3,055,233,876.33 </w:t>
      </w:r>
    </w:p>
    <w:p>
      <w:r/>
    </w:p>
    <w:p>
      <w:r>
        <w:t xml:space="preserve">营业收入和营业成本分类情况如下： </w:t>
      </w:r>
    </w:p>
    <w:p>
      <w:r/>
    </w:p>
    <w:p>
      <w:r>
        <w:t xml:space="preserve">项目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一、主营业务小计 </w:t>
      </w:r>
    </w:p>
    <w:p>
      <w:r/>
    </w:p>
    <w:p>
      <w:r>
        <w:t xml:space="preserve">4,577,609,669.91 </w:t>
      </w:r>
    </w:p>
    <w:p>
      <w:r/>
    </w:p>
    <w:p>
      <w:r>
        <w:t xml:space="preserve">2,803,392,727.00 </w:t>
      </w:r>
    </w:p>
    <w:p>
      <w:r/>
    </w:p>
    <w:p>
      <w:r>
        <w:t xml:space="preserve">4,912,175,669.42 </w:t>
      </w:r>
    </w:p>
    <w:p>
      <w:r/>
    </w:p>
    <w:p>
      <w:r>
        <w:t xml:space="preserve">3,048,677,370.62 </w:t>
      </w:r>
    </w:p>
    <w:p>
      <w:r/>
    </w:p>
    <w:p>
      <w:r>
        <w:t xml:space="preserve">自主软件产品 </w:t>
      </w:r>
    </w:p>
    <w:p>
      <w:r/>
    </w:p>
    <w:p>
      <w:r>
        <w:t xml:space="preserve">行业解决方案 </w:t>
      </w:r>
    </w:p>
    <w:p>
      <w:r/>
    </w:p>
    <w:p>
      <w:r>
        <w:t xml:space="preserve">服务化业务 </w:t>
      </w:r>
    </w:p>
    <w:p>
      <w:r/>
    </w:p>
    <w:p>
      <w:r>
        <w:t xml:space="preserve">572,331,434.25 </w:t>
      </w:r>
    </w:p>
    <w:p>
      <w:r/>
    </w:p>
    <w:p>
      <w:r>
        <w:t xml:space="preserve">182,624,232.24 </w:t>
      </w:r>
    </w:p>
    <w:p>
      <w:r/>
    </w:p>
    <w:p>
      <w:r>
        <w:t xml:space="preserve">946,257,356.31 </w:t>
      </w:r>
    </w:p>
    <w:p>
      <w:r/>
    </w:p>
    <w:p>
      <w:r>
        <w:t xml:space="preserve">304,039,096.77 </w:t>
      </w:r>
    </w:p>
    <w:p>
      <w:r/>
    </w:p>
    <w:p>
      <w:r>
        <w:t xml:space="preserve">2,583,869,004.52 </w:t>
      </w:r>
    </w:p>
    <w:p>
      <w:r/>
    </w:p>
    <w:p>
      <w:r>
        <w:t xml:space="preserve">2,214,761,147.46 </w:t>
      </w:r>
    </w:p>
    <w:p>
      <w:r/>
    </w:p>
    <w:p>
      <w:r>
        <w:t xml:space="preserve">2,612,044,921.50 </w:t>
      </w:r>
    </w:p>
    <w:p>
      <w:r/>
    </w:p>
    <w:p>
      <w:r>
        <w:t xml:space="preserve">2,319,356,899.34 </w:t>
      </w:r>
    </w:p>
    <w:p>
      <w:r/>
    </w:p>
    <w:p>
      <w:r>
        <w:t xml:space="preserve">1,421,409,231.14 </w:t>
      </w:r>
    </w:p>
    <w:p>
      <w:r/>
    </w:p>
    <w:p>
      <w:r>
        <w:t xml:space="preserve">406,007,347.30 </w:t>
      </w:r>
    </w:p>
    <w:p>
      <w:r/>
    </w:p>
    <w:p>
      <w:r>
        <w:t xml:space="preserve">1,353,873,391.61 </w:t>
      </w:r>
    </w:p>
    <w:p>
      <w:r/>
    </w:p>
    <w:p>
      <w:r>
        <w:t xml:space="preserve">425,281,374.51 </w:t>
      </w:r>
    </w:p>
    <w:p>
      <w:r/>
    </w:p>
    <w:p>
      <w:r>
        <w:t xml:space="preserve">二、其他业务小计 </w:t>
      </w:r>
    </w:p>
    <w:p>
      <w:r/>
    </w:p>
    <w:p>
      <w:r>
        <w:t xml:space="preserve">35,551,689.69 </w:t>
      </w:r>
    </w:p>
    <w:p>
      <w:r/>
    </w:p>
    <w:p>
      <w:r>
        <w:t xml:space="preserve">6,156,631.07 </w:t>
      </w:r>
    </w:p>
    <w:p>
      <w:r/>
    </w:p>
    <w:p>
      <w:r>
        <w:t xml:space="preserve">30,819,847.64 </w:t>
      </w:r>
    </w:p>
    <w:p>
      <w:r/>
    </w:p>
    <w:p>
      <w:r>
        <w:t xml:space="preserve">6,556,505.71 </w:t>
      </w:r>
    </w:p>
    <w:p>
      <w:r/>
    </w:p>
    <w:p>
      <w:r>
        <w:t xml:space="preserve">房租及物业仓储 </w:t>
      </w:r>
    </w:p>
    <w:p>
      <w:r/>
    </w:p>
    <w:p>
      <w:r>
        <w:t xml:space="preserve">32,637,401.74 </w:t>
      </w:r>
    </w:p>
    <w:p>
      <w:r/>
    </w:p>
    <w:p>
      <w:r>
        <w:t xml:space="preserve">4,280,171.79 </w:t>
      </w:r>
    </w:p>
    <w:p>
      <w:r/>
    </w:p>
    <w:p>
      <w:r>
        <w:t xml:space="preserve">25,948,606.51 </w:t>
      </w:r>
    </w:p>
    <w:p>
      <w:r/>
    </w:p>
    <w:p>
      <w:r>
        <w:t xml:space="preserve">3,959,002.63 </w:t>
      </w:r>
    </w:p>
    <w:p>
      <w:r/>
    </w:p>
    <w:p>
      <w:r>
        <w:t xml:space="preserve">其他 </w:t>
      </w:r>
    </w:p>
    <w:p>
      <w:r/>
    </w:p>
    <w:p>
      <w:r>
        <w:t xml:space="preserve">2,914,287.95 </w:t>
      </w:r>
    </w:p>
    <w:p>
      <w:r/>
    </w:p>
    <w:p>
      <w:r>
        <w:t xml:space="preserve">1,876,459.28 </w:t>
      </w:r>
    </w:p>
    <w:p>
      <w:r/>
    </w:p>
    <w:p>
      <w:r>
        <w:t xml:space="preserve">4,871,241.13 </w:t>
      </w:r>
    </w:p>
    <w:p>
      <w:r/>
    </w:p>
    <w:p>
      <w:r>
        <w:t xml:space="preserve">2,597,503.08 </w:t>
      </w:r>
    </w:p>
    <w:p>
      <w:r/>
    </w:p>
    <w:p>
      <w:r>
        <w:t xml:space="preserve">合计 </w:t>
      </w:r>
    </w:p>
    <w:p>
      <w:r/>
    </w:p>
    <w:p>
      <w:r>
        <w:t xml:space="preserve">4,613,161,359.60 </w:t>
      </w:r>
    </w:p>
    <w:p>
      <w:r/>
    </w:p>
    <w:p>
      <w:r>
        <w:t xml:space="preserve">2,809,549,358.07 </w:t>
      </w:r>
    </w:p>
    <w:p>
      <w:r/>
    </w:p>
    <w:p>
      <w:r>
        <w:t xml:space="preserve">4,942,995,517.06 </w:t>
      </w:r>
    </w:p>
    <w:p>
      <w:r/>
    </w:p>
    <w:p>
      <w:r>
        <w:t xml:space="preserve">3,055,233,876.33 </w:t>
      </w:r>
    </w:p>
    <w:p>
      <w:r/>
    </w:p>
    <w:p>
      <w:r>
        <w:t xml:space="preserve">前五名客户的营业收入情况 </w:t>
      </w:r>
    </w:p>
    <w:p>
      <w:r/>
    </w:p>
    <w:p>
      <w:r>
        <w:t xml:space="preserve">客户名称 </w:t>
      </w:r>
    </w:p>
    <w:p>
      <w:r/>
    </w:p>
    <w:p>
      <w:r>
        <w:t xml:space="preserve">营业收入 </w:t>
      </w:r>
    </w:p>
    <w:p>
      <w:r/>
    </w:p>
    <w:p>
      <w:r>
        <w:t xml:space="preserve">占公司全部营业收入的比（%） </w:t>
      </w:r>
    </w:p>
    <w:p>
      <w:r/>
    </w:p>
    <w:p>
      <w:r>
        <w:t xml:space="preserve">客户 A </w:t>
      </w:r>
    </w:p>
    <w:p>
      <w:r/>
    </w:p>
    <w:p>
      <w:r>
        <w:t xml:space="preserve">客户 B </w:t>
      </w:r>
    </w:p>
    <w:p>
      <w:r/>
    </w:p>
    <w:p>
      <w:r>
        <w:t xml:space="preserve">客户 C </w:t>
      </w:r>
    </w:p>
    <w:p>
      <w:r/>
    </w:p>
    <w:p>
      <w:r>
        <w:t xml:space="preserve">客户 D </w:t>
      </w:r>
    </w:p>
    <w:p>
      <w:r/>
    </w:p>
    <w:p>
      <w:r>
        <w:t xml:space="preserve">客户 E </w:t>
      </w:r>
    </w:p>
    <w:p>
      <w:r/>
    </w:p>
    <w:p>
      <w:r>
        <w:t xml:space="preserve">合计 </w:t>
      </w:r>
    </w:p>
    <w:p>
      <w:r/>
    </w:p>
    <w:p>
      <w:r>
        <w:t xml:space="preserve">53、 税金及附加 </w:t>
      </w:r>
    </w:p>
    <w:p>
      <w:r>
        <w:t xml:space="preserve">√适用  □不适用  </w:t>
      </w:r>
    </w:p>
    <w:p>
      <w:r/>
    </w:p>
    <w:p>
      <w:r>
        <w:t xml:space="preserve">项目 </w:t>
      </w:r>
    </w:p>
    <w:p>
      <w:r>
        <w:t xml:space="preserve">城市维护建设税 </w:t>
      </w:r>
    </w:p>
    <w:p>
      <w:r>
        <w:t xml:space="preserve">教育费附加 </w:t>
      </w:r>
    </w:p>
    <w:p>
      <w:r>
        <w:t xml:space="preserve">房产税 </w:t>
      </w:r>
    </w:p>
    <w:p>
      <w:r>
        <w:t xml:space="preserve">土地使用税 </w:t>
      </w:r>
    </w:p>
    <w:p>
      <w:r>
        <w:t xml:space="preserve">车船使用税 </w:t>
      </w:r>
    </w:p>
    <w:p>
      <w:r>
        <w:t xml:space="preserve">印花税 </w:t>
      </w:r>
    </w:p>
    <w:p>
      <w:r>
        <w:t xml:space="preserve">地方教育费发展 </w:t>
      </w:r>
    </w:p>
    <w:p>
      <w:r>
        <w:t xml:space="preserve">其他税费 </w:t>
      </w:r>
    </w:p>
    <w:p>
      <w:r/>
    </w:p>
    <w:p>
      <w:r>
        <w:t xml:space="preserve">合计 </w:t>
      </w:r>
    </w:p>
    <w:p>
      <w:r/>
    </w:p>
    <w:p>
      <w:r>
        <w:t xml:space="preserve">54、 销售费用 </w:t>
      </w:r>
    </w:p>
    <w:p>
      <w:r>
        <w:t xml:space="preserve">√适用 □不适用  </w:t>
      </w:r>
    </w:p>
    <w:p>
      <w:r/>
    </w:p>
    <w:p>
      <w:r>
        <w:t xml:space="preserve">312,956,652.92 </w:t>
      </w:r>
    </w:p>
    <w:p>
      <w:r/>
    </w:p>
    <w:p>
      <w:r>
        <w:t xml:space="preserve">157,531,922.31 </w:t>
      </w:r>
    </w:p>
    <w:p>
      <w:r/>
    </w:p>
    <w:p>
      <w:r>
        <w:t xml:space="preserve">117,821,500.00 </w:t>
      </w:r>
    </w:p>
    <w:p>
      <w:r/>
    </w:p>
    <w:p>
      <w:r>
        <w:t xml:space="preserve">101,025,868.57 </w:t>
      </w:r>
    </w:p>
    <w:p>
      <w:r/>
    </w:p>
    <w:p>
      <w:r>
        <w:t xml:space="preserve">96,486,489.79 </w:t>
      </w:r>
    </w:p>
    <w:p>
      <w:r/>
    </w:p>
    <w:p>
      <w:r>
        <w:t xml:space="preserve">785,822,433.59 </w:t>
      </w:r>
    </w:p>
    <w:p>
      <w:r/>
    </w:p>
    <w:p>
      <w:r>
        <w:t xml:space="preserve">6.79 </w:t>
      </w:r>
    </w:p>
    <w:p>
      <w:r/>
    </w:p>
    <w:p>
      <w:r>
        <w:t xml:space="preserve">3.41 </w:t>
      </w:r>
    </w:p>
    <w:p>
      <w:r/>
    </w:p>
    <w:p>
      <w:r>
        <w:t xml:space="preserve">2.55 </w:t>
      </w:r>
    </w:p>
    <w:p>
      <w:r/>
    </w:p>
    <w:p>
      <w:r>
        <w:t xml:space="preserve">2.19 </w:t>
      </w:r>
    </w:p>
    <w:p>
      <w:r/>
    </w:p>
    <w:p>
      <w:r>
        <w:t xml:space="preserve">2.09 </w:t>
      </w:r>
    </w:p>
    <w:p>
      <w:r/>
    </w:p>
    <w:p>
      <w:r>
        <w:t xml:space="preserve">17.03 </w:t>
      </w:r>
    </w:p>
    <w:p>
      <w:r/>
    </w:p>
    <w:p>
      <w:r>
        <w:t xml:space="preserve">本期发生额 </w:t>
      </w:r>
    </w:p>
    <w:p>
      <w:r>
        <w:t xml:space="preserve">9,309,876.04 </w:t>
      </w:r>
    </w:p>
    <w:p>
      <w:r>
        <w:t xml:space="preserve">4,305,149.54 </w:t>
      </w:r>
    </w:p>
    <w:p>
      <w:r>
        <w:t xml:space="preserve">8,802,709.68 </w:t>
      </w:r>
    </w:p>
    <w:p>
      <w:r>
        <w:t xml:space="preserve">1,607,646.98 </w:t>
      </w:r>
    </w:p>
    <w:p>
      <w:r>
        <w:t xml:space="preserve">49,665.00 </w:t>
      </w:r>
    </w:p>
    <w:p>
      <w:r>
        <w:t xml:space="preserve">3,004,481.01 </w:t>
      </w:r>
    </w:p>
    <w:p>
      <w:r>
        <w:t xml:space="preserve">2,743,872.55 </w:t>
      </w:r>
    </w:p>
    <w:p>
      <w:r>
        <w:t xml:space="preserve">1,893,525.95 </w:t>
      </w:r>
    </w:p>
    <w:p>
      <w:r>
        <w:t xml:space="preserve">31,716,926.75 </w:t>
      </w:r>
    </w:p>
    <w:p>
      <w:r/>
    </w:p>
    <w:p>
      <w:r>
        <w:t xml:space="preserve">单位：元  币种：人民币 </w:t>
      </w:r>
    </w:p>
    <w:p>
      <w:r/>
    </w:p>
    <w:p>
      <w:r>
        <w:t xml:space="preserve">上期发生额 </w:t>
      </w:r>
    </w:p>
    <w:p>
      <w:r>
        <w:t xml:space="preserve">11,228,474.33 </w:t>
      </w:r>
    </w:p>
    <w:p>
      <w:r>
        <w:t xml:space="preserve">4,982,093.77 </w:t>
      </w:r>
    </w:p>
    <w:p>
      <w:r>
        <w:t xml:space="preserve">9,749,858.65 </w:t>
      </w:r>
    </w:p>
    <w:p>
      <w:r>
        <w:t xml:space="preserve">2,373,218.42 </w:t>
      </w:r>
    </w:p>
    <w:p>
      <w:r>
        <w:t xml:space="preserve">70,863.34 </w:t>
      </w:r>
    </w:p>
    <w:p>
      <w:r>
        <w:t xml:space="preserve">3,468,230.60 </w:t>
      </w:r>
    </w:p>
    <w:p>
      <w:r>
        <w:t xml:space="preserve">3,314,588.70 </w:t>
      </w:r>
    </w:p>
    <w:p>
      <w:r>
        <w:t xml:space="preserve">28,977.36 </w:t>
      </w:r>
    </w:p>
    <w:p>
      <w:r>
        <w:t xml:space="preserve">35,216,305.17 </w:t>
      </w:r>
    </w:p>
    <w:p>
      <w:r/>
    </w:p>
    <w:p>
      <w:r>
        <w:t xml:space="preserve">单位：元  币种：人民币 </w:t>
      </w:r>
    </w:p>
    <w:p>
      <w:r/>
    </w:p>
    <w:p>
      <w:r>
        <w:t xml:space="preserve">125 / 168 </w:t>
      </w:r>
    </w:p>
    <w:p>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职工薪酬 </w:t>
      </w:r>
    </w:p>
    <w:p>
      <w:r>
        <w:t xml:space="preserve">业务经费 </w:t>
      </w:r>
    </w:p>
    <w:p>
      <w:r>
        <w:t xml:space="preserve">资产费 </w:t>
      </w:r>
    </w:p>
    <w:p>
      <w:r>
        <w:t xml:space="preserve">办公费 </w:t>
      </w:r>
    </w:p>
    <w:p>
      <w:r>
        <w:t xml:space="preserve">差旅费 </w:t>
      </w:r>
    </w:p>
    <w:p>
      <w:r>
        <w:t xml:space="preserve">销售服务费 </w:t>
      </w:r>
    </w:p>
    <w:p>
      <w:r>
        <w:t xml:space="preserve">业务招待费 </w:t>
      </w:r>
    </w:p>
    <w:p>
      <w:r>
        <w:t xml:space="preserve">其他 </w:t>
      </w:r>
    </w:p>
    <w:p>
      <w:r/>
    </w:p>
    <w:p>
      <w:r>
        <w:t xml:space="preserve">项目 </w:t>
      </w:r>
    </w:p>
    <w:p>
      <w:r/>
    </w:p>
    <w:p>
      <w:r>
        <w:t xml:space="preserve">合计 </w:t>
      </w:r>
    </w:p>
    <w:p>
      <w:r/>
    </w:p>
    <w:p>
      <w:r>
        <w:t xml:space="preserve">55、 管理费用 </w:t>
      </w:r>
    </w:p>
    <w:p>
      <w:r>
        <w:t xml:space="preserve">√适用 □不适用  </w:t>
      </w:r>
    </w:p>
    <w:p>
      <w:r/>
    </w:p>
    <w:p>
      <w:r>
        <w:t xml:space="preserve">职工薪酬 </w:t>
      </w:r>
    </w:p>
    <w:p>
      <w:r>
        <w:t xml:space="preserve">非流动资产摊销费 </w:t>
      </w:r>
    </w:p>
    <w:p>
      <w:r>
        <w:t xml:space="preserve">租赁物业费 </w:t>
      </w:r>
    </w:p>
    <w:p>
      <w:r>
        <w:t xml:space="preserve">信息服务费 </w:t>
      </w:r>
    </w:p>
    <w:p>
      <w:r>
        <w:t xml:space="preserve">业务招待费 </w:t>
      </w:r>
    </w:p>
    <w:p>
      <w:r>
        <w:t xml:space="preserve">差旅费 </w:t>
      </w:r>
    </w:p>
    <w:p>
      <w:r>
        <w:t xml:space="preserve">办公费 </w:t>
      </w:r>
    </w:p>
    <w:p>
      <w:r>
        <w:t xml:space="preserve">聘请中介机构费 </w:t>
      </w:r>
    </w:p>
    <w:p>
      <w:r>
        <w:t xml:space="preserve">其他付现费用 </w:t>
      </w:r>
    </w:p>
    <w:p>
      <w:r/>
    </w:p>
    <w:p>
      <w:r>
        <w:t xml:space="preserve">项目 </w:t>
      </w:r>
    </w:p>
    <w:p>
      <w:r/>
    </w:p>
    <w:p>
      <w:r>
        <w:t xml:space="preserve">合计 </w:t>
      </w:r>
    </w:p>
    <w:p>
      <w:r/>
    </w:p>
    <w:p>
      <w:r>
        <w:t xml:space="preserve">56、 研发费用 </w:t>
      </w:r>
    </w:p>
    <w:p>
      <w:r>
        <w:t xml:space="preserve">√适用 □不适用  </w:t>
      </w:r>
    </w:p>
    <w:p>
      <w:r/>
    </w:p>
    <w:p>
      <w:r>
        <w:t xml:space="preserve">人工费 </w:t>
      </w:r>
    </w:p>
    <w:p>
      <w:r>
        <w:t xml:space="preserve">资产费 </w:t>
      </w:r>
    </w:p>
    <w:p>
      <w:r>
        <w:t xml:space="preserve">开发测试服务费 </w:t>
      </w:r>
    </w:p>
    <w:p>
      <w:r>
        <w:t xml:space="preserve">日常办公费 </w:t>
      </w:r>
    </w:p>
    <w:p>
      <w:r>
        <w:t xml:space="preserve">其他 </w:t>
      </w:r>
    </w:p>
    <w:p>
      <w:r/>
    </w:p>
    <w:p>
      <w:r>
        <w:t xml:space="preserve">项目 </w:t>
      </w:r>
    </w:p>
    <w:p>
      <w:r/>
    </w:p>
    <w:p>
      <w:r>
        <w:t xml:space="preserve">合计 </w:t>
      </w:r>
    </w:p>
    <w:p>
      <w:r/>
    </w:p>
    <w:p>
      <w:r>
        <w:t xml:space="preserve">57、 财务费用 </w:t>
      </w:r>
    </w:p>
    <w:p>
      <w:r>
        <w:t xml:space="preserve">√适用 □不适用  </w:t>
      </w:r>
    </w:p>
    <w:p>
      <w:r/>
    </w:p>
    <w:p>
      <w:r>
        <w:t xml:space="preserve">利息支出 </w:t>
      </w:r>
    </w:p>
    <w:p>
      <w:r>
        <w:t xml:space="preserve">利息收入 </w:t>
      </w:r>
    </w:p>
    <w:p>
      <w:r>
        <w:t xml:space="preserve">汇兑损失 </w:t>
      </w:r>
    </w:p>
    <w:p>
      <w:r>
        <w:t xml:space="preserve">汇兑收益 </w:t>
      </w:r>
    </w:p>
    <w:p>
      <w:r>
        <w:t xml:space="preserve">手续费支出 </w:t>
      </w:r>
    </w:p>
    <w:p>
      <w:r>
        <w:t xml:space="preserve">其他支出 </w:t>
      </w:r>
    </w:p>
    <w:p>
      <w:r/>
    </w:p>
    <w:p>
      <w:r>
        <w:t xml:space="preserve">项目 </w:t>
      </w:r>
    </w:p>
    <w:p>
      <w:r/>
    </w:p>
    <w:p>
      <w:r>
        <w:t xml:space="preserve">合计 </w:t>
      </w:r>
    </w:p>
    <w:p>
      <w:r/>
    </w:p>
    <w:p>
      <w:r>
        <w:t xml:space="preserve">58、 资产减值损失 </w:t>
      </w:r>
    </w:p>
    <w:p>
      <w:r>
        <w:t xml:space="preserve">√适用 □不适用  </w:t>
      </w:r>
    </w:p>
    <w:p>
      <w:r/>
    </w:p>
    <w:p>
      <w:r>
        <w:t xml:space="preserve">本期发生额 </w:t>
      </w:r>
    </w:p>
    <w:p>
      <w:r>
        <w:t xml:space="preserve">140,751,365.88 </w:t>
      </w:r>
    </w:p>
    <w:p>
      <w:r>
        <w:t xml:space="preserve">13,276,949.29 </w:t>
      </w:r>
    </w:p>
    <w:p>
      <w:r>
        <w:t xml:space="preserve">5,666,733.60 </w:t>
      </w:r>
    </w:p>
    <w:p>
      <w:r>
        <w:t xml:space="preserve">8,110,814.94 </w:t>
      </w:r>
    </w:p>
    <w:p>
      <w:r>
        <w:t xml:space="preserve">16,397,648.95 </w:t>
      </w:r>
    </w:p>
    <w:p>
      <w:r>
        <w:t xml:space="preserve">7,334,432.37 </w:t>
      </w:r>
    </w:p>
    <w:p>
      <w:r>
        <w:t xml:space="preserve">10,216,033.57 </w:t>
      </w:r>
    </w:p>
    <w:p>
      <w:r>
        <w:t xml:space="preserve">15,836,354.13 </w:t>
      </w:r>
    </w:p>
    <w:p>
      <w:r>
        <w:t xml:space="preserve">217,590,332.73 </w:t>
      </w:r>
    </w:p>
    <w:p>
      <w:r/>
    </w:p>
    <w:p>
      <w:r>
        <w:t xml:space="preserve">上期发生额 </w:t>
      </w:r>
    </w:p>
    <w:p>
      <w:r>
        <w:t xml:space="preserve">180,568,542.79 </w:t>
      </w:r>
    </w:p>
    <w:p>
      <w:r>
        <w:t xml:space="preserve">30,930,274.89 </w:t>
      </w:r>
    </w:p>
    <w:p>
      <w:r>
        <w:t xml:space="preserve">14,465,252.48 </w:t>
      </w:r>
    </w:p>
    <w:p>
      <w:r>
        <w:t xml:space="preserve">10,759,959.29 </w:t>
      </w:r>
    </w:p>
    <w:p>
      <w:r>
        <w:t xml:space="preserve">20,628,953.18 </w:t>
      </w:r>
    </w:p>
    <w:p>
      <w:r>
        <w:t xml:space="preserve">15,023,840.79 </w:t>
      </w:r>
    </w:p>
    <w:p>
      <w:r>
        <w:t xml:space="preserve">25,396,393.89 </w:t>
      </w:r>
    </w:p>
    <w:p>
      <w:r>
        <w:t xml:space="preserve">15,482,911.79 </w:t>
      </w:r>
    </w:p>
    <w:p>
      <w:r>
        <w:t xml:space="preserve">313,256,129.10 </w:t>
      </w:r>
    </w:p>
    <w:p>
      <w:r/>
    </w:p>
    <w:p>
      <w:r>
        <w:t xml:space="preserve">单位：元  币种：人民币 </w:t>
      </w:r>
    </w:p>
    <w:p>
      <w:r/>
    </w:p>
    <w:p>
      <w:r>
        <w:t xml:space="preserve">本期发生额 </w:t>
      </w:r>
    </w:p>
    <w:p>
      <w:r>
        <w:t xml:space="preserve">348,875,287.50 </w:t>
      </w:r>
    </w:p>
    <w:p>
      <w:r>
        <w:t xml:space="preserve">24,676,490.04 </w:t>
      </w:r>
    </w:p>
    <w:p>
      <w:r>
        <w:t xml:space="preserve">19,200,046.55 </w:t>
      </w:r>
    </w:p>
    <w:p>
      <w:r>
        <w:t xml:space="preserve">3,897,735.66 </w:t>
      </w:r>
    </w:p>
    <w:p>
      <w:r>
        <w:t xml:space="preserve">5,848,411.53 </w:t>
      </w:r>
    </w:p>
    <w:p>
      <w:r>
        <w:t xml:space="preserve">23,811,810.10 </w:t>
      </w:r>
    </w:p>
    <w:p>
      <w:r>
        <w:t xml:space="preserve">12,593,580.28 </w:t>
      </w:r>
    </w:p>
    <w:p>
      <w:r>
        <w:t xml:space="preserve">8,083,587.22 </w:t>
      </w:r>
    </w:p>
    <w:p>
      <w:r>
        <w:t xml:space="preserve">47,163,005.30 </w:t>
      </w:r>
    </w:p>
    <w:p>
      <w:r>
        <w:t xml:space="preserve">494,149,954.18 </w:t>
      </w:r>
    </w:p>
    <w:p>
      <w:r/>
    </w:p>
    <w:p>
      <w:r>
        <w:t xml:space="preserve">上期发生额 </w:t>
      </w:r>
    </w:p>
    <w:p>
      <w:r>
        <w:t xml:space="preserve">357,559,613.14 </w:t>
      </w:r>
    </w:p>
    <w:p>
      <w:r>
        <w:t xml:space="preserve">25,306,802.28 </w:t>
      </w:r>
    </w:p>
    <w:p>
      <w:r>
        <w:t xml:space="preserve">28,011,972.78 </w:t>
      </w:r>
    </w:p>
    <w:p>
      <w:r>
        <w:t xml:space="preserve">5,005,648.72 </w:t>
      </w:r>
    </w:p>
    <w:p>
      <w:r>
        <w:t xml:space="preserve">6,020,674.69 </w:t>
      </w:r>
    </w:p>
    <w:p>
      <w:r>
        <w:t xml:space="preserve">30,722,319.02 </w:t>
      </w:r>
    </w:p>
    <w:p>
      <w:r>
        <w:t xml:space="preserve">16,206,443.30 </w:t>
      </w:r>
    </w:p>
    <w:p>
      <w:r>
        <w:t xml:space="preserve">6,602,008.52 </w:t>
      </w:r>
    </w:p>
    <w:p>
      <w:r>
        <w:t xml:space="preserve">47,873,601.14 </w:t>
      </w:r>
    </w:p>
    <w:p>
      <w:r>
        <w:t xml:space="preserve">523,309,083.59 </w:t>
      </w:r>
    </w:p>
    <w:p>
      <w:r/>
    </w:p>
    <w:p>
      <w:r>
        <w:t xml:space="preserve">单位：元  币种：人民币 </w:t>
      </w:r>
    </w:p>
    <w:p>
      <w:r/>
    </w:p>
    <w:p>
      <w:r>
        <w:t xml:space="preserve">本期发生额 </w:t>
      </w:r>
    </w:p>
    <w:p>
      <w:r>
        <w:t xml:space="preserve">761,259,303.20 </w:t>
      </w:r>
    </w:p>
    <w:p>
      <w:r>
        <w:t xml:space="preserve">102,931,893.69 </w:t>
      </w:r>
    </w:p>
    <w:p>
      <w:r>
        <w:t xml:space="preserve">33,704,205.01 </w:t>
      </w:r>
    </w:p>
    <w:p>
      <w:r>
        <w:t xml:space="preserve">70,812,548.15 </w:t>
      </w:r>
    </w:p>
    <w:p>
      <w:r>
        <w:t xml:space="preserve">3,500,522.35 </w:t>
      </w:r>
    </w:p>
    <w:p>
      <w:r>
        <w:t xml:space="preserve">972,208,472.40 </w:t>
      </w:r>
    </w:p>
    <w:p>
      <w:r/>
    </w:p>
    <w:p>
      <w:r>
        <w:t xml:space="preserve">上期发生额 </w:t>
      </w:r>
    </w:p>
    <w:p>
      <w:r>
        <w:t xml:space="preserve">789,973,993.11 </w:t>
      </w:r>
    </w:p>
    <w:p>
      <w:r>
        <w:t xml:space="preserve">119,983,726.81 </w:t>
      </w:r>
    </w:p>
    <w:p>
      <w:r>
        <w:t xml:space="preserve">46,916,569.43 </w:t>
      </w:r>
    </w:p>
    <w:p>
      <w:r>
        <w:t xml:space="preserve">52,993,960.75 </w:t>
      </w:r>
    </w:p>
    <w:p>
      <w:r>
        <w:t xml:space="preserve">5,397,980.72 </w:t>
      </w:r>
    </w:p>
    <w:p>
      <w:r>
        <w:t xml:space="preserve">1,015,266,230.82 </w:t>
      </w:r>
    </w:p>
    <w:p>
      <w:r/>
    </w:p>
    <w:p>
      <w:r>
        <w:t xml:space="preserve">单位：元  币种：人民币 </w:t>
      </w:r>
    </w:p>
    <w:p>
      <w:r/>
    </w:p>
    <w:p>
      <w:r>
        <w:t xml:space="preserve">本期发生额 </w:t>
      </w:r>
    </w:p>
    <w:p>
      <w:r>
        <w:t xml:space="preserve">18,342,303.89 </w:t>
      </w:r>
    </w:p>
    <w:p>
      <w:r>
        <w:t xml:space="preserve">-22,898,387.43 </w:t>
      </w:r>
    </w:p>
    <w:p>
      <w:r>
        <w:t xml:space="preserve">1,327,923.24 </w:t>
      </w:r>
    </w:p>
    <w:p>
      <w:r>
        <w:t xml:space="preserve">-902,763.63 </w:t>
      </w:r>
    </w:p>
    <w:p>
      <w:r>
        <w:t xml:space="preserve">2,712,485.66 </w:t>
      </w:r>
    </w:p>
    <w:p>
      <w:r>
        <w:t xml:space="preserve">565,828.98 </w:t>
      </w:r>
    </w:p>
    <w:p>
      <w:r>
        <w:t xml:space="preserve">-852,609.29 </w:t>
      </w:r>
    </w:p>
    <w:p>
      <w:r/>
    </w:p>
    <w:p>
      <w:r>
        <w:t xml:space="preserve">上期发生额 </w:t>
      </w:r>
    </w:p>
    <w:p>
      <w:r>
        <w:t xml:space="preserve">30,827,212.93 </w:t>
      </w:r>
    </w:p>
    <w:p>
      <w:r>
        <w:t xml:space="preserve">-20,579,674.07 </w:t>
      </w:r>
    </w:p>
    <w:p>
      <w:r>
        <w:t xml:space="preserve">3,805,144.62 </w:t>
      </w:r>
    </w:p>
    <w:p>
      <w:r>
        <w:t xml:space="preserve">-3,674,061.04 </w:t>
      </w:r>
    </w:p>
    <w:p>
      <w:r>
        <w:t xml:space="preserve">3,123,151.03 </w:t>
      </w:r>
    </w:p>
    <w:p>
      <w:r>
        <w:t xml:space="preserve">9,760,838.90 </w:t>
      </w:r>
    </w:p>
    <w:p>
      <w:r>
        <w:t xml:space="preserve">23,262,612.37 </w:t>
      </w:r>
    </w:p>
    <w:p>
      <w:r/>
    </w:p>
    <w:p>
      <w:r>
        <w:t xml:space="preserve">126 / 168 </w:t>
      </w:r>
    </w:p>
    <w:p>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本期发生额 </w:t>
      </w:r>
    </w:p>
    <w:p>
      <w:r>
        <w:t xml:space="preserve">77,675,505.39 </w:t>
      </w:r>
    </w:p>
    <w:p>
      <w:r>
        <w:t xml:space="preserve">2,883,422.26 </w:t>
      </w:r>
    </w:p>
    <w:p>
      <w:r>
        <w:t xml:space="preserve">2,378,210.50 </w:t>
      </w:r>
    </w:p>
    <w:p>
      <w:r/>
    </w:p>
    <w:p>
      <w:r>
        <w:t xml:space="preserve">单位：元  币种：人民币 </w:t>
      </w:r>
    </w:p>
    <w:p>
      <w:r/>
    </w:p>
    <w:p>
      <w:r>
        <w:t xml:space="preserve">上期发生额 </w:t>
      </w:r>
    </w:p>
    <w:p>
      <w:r>
        <w:t xml:space="preserve">47,941,880.27 </w:t>
      </w:r>
    </w:p>
    <w:p>
      <w:r>
        <w:t xml:space="preserve">12,798,698.87 </w:t>
      </w:r>
    </w:p>
    <w:p>
      <w:r>
        <w:t xml:space="preserve">816,399.36 </w:t>
      </w:r>
    </w:p>
    <w:p>
      <w:r/>
    </w:p>
    <w:p>
      <w:r>
        <w:t xml:space="preserve">217,016.26 </w:t>
      </w:r>
    </w:p>
    <w:p>
      <w:r>
        <w:t xml:space="preserve">485,192.92 </w:t>
      </w:r>
    </w:p>
    <w:p>
      <w:r/>
    </w:p>
    <w:p>
      <w:r>
        <w:t xml:space="preserve">合计 </w:t>
      </w:r>
    </w:p>
    <w:p>
      <w:r/>
    </w:p>
    <w:p>
      <w:r>
        <w:t xml:space="preserve">83,639,347.33 </w:t>
      </w:r>
    </w:p>
    <w:p>
      <w:r/>
    </w:p>
    <w:p>
      <w:r>
        <w:t xml:space="preserve">61,556,978.50 </w:t>
      </w:r>
    </w:p>
    <w:p>
      <w:r/>
    </w:p>
    <w:p>
      <w:r>
        <w:t xml:space="preserve">59、 其他收益 </w:t>
      </w:r>
    </w:p>
    <w:p>
      <w:r/>
    </w:p>
    <w:p>
      <w:r>
        <w:t xml:space="preserve">√适用 □不适用  </w:t>
      </w:r>
    </w:p>
    <w:p>
      <w:r/>
    </w:p>
    <w:p>
      <w:r>
        <w:t xml:space="preserve">政府补助项目 </w:t>
      </w:r>
    </w:p>
    <w:p>
      <w:r>
        <w:t xml:space="preserve">增值税退税 </w:t>
      </w:r>
    </w:p>
    <w:p>
      <w:r>
        <w:t xml:space="preserve">其他政府补助 </w:t>
      </w:r>
    </w:p>
    <w:p>
      <w:r/>
    </w:p>
    <w:p>
      <w:r>
        <w:t xml:space="preserve">项目 </w:t>
      </w:r>
    </w:p>
    <w:p>
      <w:r/>
    </w:p>
    <w:p>
      <w:r>
        <w:t xml:space="preserve">合计 </w:t>
      </w:r>
    </w:p>
    <w:p>
      <w:r/>
    </w:p>
    <w:p>
      <w:r>
        <w:t xml:space="preserve">其他说明： </w:t>
      </w:r>
    </w:p>
    <w:p>
      <w:r/>
    </w:p>
    <w:p>
      <w:r>
        <w:t xml:space="preserve">本期发生额 </w:t>
      </w:r>
    </w:p>
    <w:p>
      <w:r>
        <w:t xml:space="preserve">41,716,524.45 </w:t>
      </w:r>
    </w:p>
    <w:p>
      <w:r>
        <w:t xml:space="preserve">20,559,919.67 </w:t>
      </w:r>
    </w:p>
    <w:p>
      <w:r>
        <w:t xml:space="preserve">987,536.59 </w:t>
      </w:r>
    </w:p>
    <w:p>
      <w:r>
        <w:t xml:space="preserve">63,263,980.71 </w:t>
      </w:r>
    </w:p>
    <w:p>
      <w:r/>
    </w:p>
    <w:p>
      <w:r>
        <w:t xml:space="preserve">单位：元  币种：人民币 </w:t>
      </w:r>
    </w:p>
    <w:p>
      <w:r/>
    </w:p>
    <w:p>
      <w:r>
        <w:t xml:space="preserve">上期发生额 </w:t>
      </w:r>
    </w:p>
    <w:p>
      <w:r>
        <w:t xml:space="preserve">36,233,964.02 </w:t>
      </w:r>
    </w:p>
    <w:p>
      <w:r>
        <w:t xml:space="preserve">63,408,659.24 </w:t>
      </w:r>
    </w:p>
    <w:p>
      <w:r/>
    </w:p>
    <w:p>
      <w:r>
        <w:t xml:space="preserve">99,642,623.26 </w:t>
      </w:r>
    </w:p>
    <w:p>
      <w:r/>
    </w:p>
    <w:p>
      <w:r>
        <w:t xml:space="preserve">计入当期经常性损益的政府补助 </w:t>
      </w:r>
    </w:p>
    <w:p>
      <w:r/>
    </w:p>
    <w:p>
      <w:r>
        <w:t xml:space="preserve">项目 </w:t>
      </w:r>
    </w:p>
    <w:p>
      <w:r/>
    </w:p>
    <w:p>
      <w:r>
        <w:t xml:space="preserve">本期发生额 </w:t>
      </w:r>
    </w:p>
    <w:p>
      <w:r/>
    </w:p>
    <w:p>
      <w:r>
        <w:t xml:space="preserve">上期发生额 </w:t>
      </w:r>
    </w:p>
    <w:p>
      <w:r/>
    </w:p>
    <w:p>
      <w:r>
        <w:t xml:space="preserve">与资产相关/与收益相关 </w:t>
      </w:r>
    </w:p>
    <w:p>
      <w:r/>
    </w:p>
    <w:p>
      <w:r>
        <w:t xml:space="preserve">增值税退税 </w:t>
      </w:r>
    </w:p>
    <w:p>
      <w:r/>
    </w:p>
    <w:p>
      <w:r>
        <w:t xml:space="preserve">其他科技项目 </w:t>
      </w:r>
    </w:p>
    <w:p>
      <w:r/>
    </w:p>
    <w:p>
      <w:r>
        <w:t xml:space="preserve">重大专项 </w:t>
      </w:r>
    </w:p>
    <w:p>
      <w:r/>
    </w:p>
    <w:p>
      <w:r>
        <w:t xml:space="preserve">20,559,919.67 </w:t>
      </w:r>
    </w:p>
    <w:p>
      <w:r/>
    </w:p>
    <w:p>
      <w:r>
        <w:t xml:space="preserve">63,408,659.24 </w:t>
      </w:r>
    </w:p>
    <w:p>
      <w:r/>
    </w:p>
    <w:p>
      <w:r>
        <w:t xml:space="preserve">22,796,513.62 </w:t>
      </w:r>
    </w:p>
    <w:p>
      <w:r/>
    </w:p>
    <w:p>
      <w:r>
        <w:t xml:space="preserve">25,816,541.10 </w:t>
      </w:r>
    </w:p>
    <w:p>
      <w:r/>
    </w:p>
    <w:p>
      <w:r>
        <w:t xml:space="preserve">18,920,010.83 </w:t>
      </w:r>
    </w:p>
    <w:p>
      <w:r/>
    </w:p>
    <w:p>
      <w:r>
        <w:t xml:space="preserve">10,417,422.92 </w:t>
      </w:r>
    </w:p>
    <w:p>
      <w:r/>
    </w:p>
    <w:p>
      <w:r>
        <w:t xml:space="preserve">合计 </w:t>
      </w:r>
    </w:p>
    <w:p>
      <w:r/>
    </w:p>
    <w:p>
      <w:r>
        <w:t xml:space="preserve">62,276,444.12 </w:t>
      </w:r>
    </w:p>
    <w:p>
      <w:r/>
    </w:p>
    <w:p>
      <w:r>
        <w:t xml:space="preserve">99,642,623.26 </w:t>
      </w:r>
    </w:p>
    <w:p>
      <w:r/>
    </w:p>
    <w:p>
      <w:r>
        <w:t xml:space="preserve">与收益相关 </w:t>
      </w:r>
    </w:p>
    <w:p>
      <w:r>
        <w:t xml:space="preserve">与收益相关 </w:t>
      </w:r>
    </w:p>
    <w:p>
      <w:r>
        <w:t xml:space="preserve">与收益相关 </w:t>
      </w:r>
    </w:p>
    <w:p>
      <w:r/>
    </w:p>
    <w:p>
      <w:r>
        <w:t xml:space="preserve">---- </w:t>
      </w:r>
    </w:p>
    <w:p>
      <w:r/>
    </w:p>
    <w:p>
      <w:r>
        <w:t xml:space="preserve">60、 投资收益 </w:t>
      </w:r>
    </w:p>
    <w:p>
      <w:r/>
    </w:p>
    <w:p>
      <w:r>
        <w:t xml:space="preserve">√适用 □不适用  </w:t>
      </w:r>
    </w:p>
    <w:p>
      <w:r/>
    </w:p>
    <w:p>
      <w:r>
        <w:t xml:space="preserve">项目 </w:t>
      </w:r>
    </w:p>
    <w:p>
      <w:r>
        <w:t xml:space="preserve">权益法核算的长期股权投资收益 </w:t>
      </w:r>
    </w:p>
    <w:p>
      <w:r>
        <w:t xml:space="preserve">处置长期股权投资产生的投资收益 </w:t>
      </w:r>
    </w:p>
    <w:p>
      <w:r>
        <w:t>以公允价值计量且其变动计入当期损益的金融资产在持有</w:t>
      </w:r>
    </w:p>
    <w:p>
      <w:r>
        <w:t xml:space="preserve">期间的投资收益 </w:t>
      </w:r>
    </w:p>
    <w:p>
      <w:r>
        <w:t>处置以公允价值计量且其变动计入当期损益的金融资产取</w:t>
      </w:r>
    </w:p>
    <w:p>
      <w:r>
        <w:t xml:space="preserve">得的投资收益 </w:t>
      </w:r>
    </w:p>
    <w:p>
      <w:r>
        <w:t xml:space="preserve">持有至到期投资在持有期间的投资收益 </w:t>
      </w:r>
    </w:p>
    <w:p>
      <w:r>
        <w:t xml:space="preserve">处置持有至到期投资取得的投资收益 </w:t>
      </w:r>
    </w:p>
    <w:p>
      <w:r>
        <w:t xml:space="preserve">可供出售金融资产等取得的投资收益 </w:t>
      </w:r>
    </w:p>
    <w:p>
      <w:r/>
    </w:p>
    <w:p>
      <w:r>
        <w:t xml:space="preserve">127 / 168 </w:t>
      </w:r>
    </w:p>
    <w:p>
      <w:r/>
    </w:p>
    <w:p>
      <w:r>
        <w:t xml:space="preserve">单位：元  币种：人民币 </w:t>
      </w:r>
    </w:p>
    <w:p>
      <w:r/>
    </w:p>
    <w:p>
      <w:r>
        <w:t xml:space="preserve">本期发生额 </w:t>
      </w:r>
    </w:p>
    <w:p>
      <w:r>
        <w:t xml:space="preserve">-28,028,731.82 </w:t>
      </w:r>
    </w:p>
    <w:p>
      <w:r>
        <w:t xml:space="preserve">12,741,830.96 </w:t>
      </w:r>
    </w:p>
    <w:p>
      <w:r/>
    </w:p>
    <w:p>
      <w:r>
        <w:t xml:space="preserve">上期发生额 </w:t>
      </w:r>
    </w:p>
    <w:p>
      <w:r>
        <w:t xml:space="preserve">-11,571,911.71 </w:t>
      </w:r>
    </w:p>
    <w:p>
      <w:r>
        <w:t xml:space="preserve">6,180,886.22 </w:t>
      </w:r>
    </w:p>
    <w:p>
      <w:r/>
    </w:p>
    <w:p>
      <w:r>
        <w:t xml:space="preserve">210,000.00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处置可供出售金融资产取得的投资收益 </w:t>
      </w:r>
    </w:p>
    <w:p>
      <w:r>
        <w:t xml:space="preserve">丧失控制权后，剩余股权按公允价值重新计量产生的利得 </w:t>
      </w:r>
    </w:p>
    <w:p>
      <w:r>
        <w:t xml:space="preserve">其他 </w:t>
      </w:r>
    </w:p>
    <w:p>
      <w:r/>
    </w:p>
    <w:p>
      <w:r>
        <w:t xml:space="preserve">合计 </w:t>
      </w:r>
    </w:p>
    <w:p>
      <w:r/>
    </w:p>
    <w:p>
      <w:r>
        <w:t xml:space="preserve">43,557,190.96 </w:t>
      </w:r>
    </w:p>
    <w:p>
      <w:r>
        <w:t xml:space="preserve">386,602.32 </w:t>
      </w:r>
    </w:p>
    <w:p>
      <w:r>
        <w:t xml:space="preserve">28,656,892.42 </w:t>
      </w:r>
    </w:p>
    <w:p>
      <w:r/>
    </w:p>
    <w:p>
      <w:r>
        <w:t xml:space="preserve">1,795,722.01 </w:t>
      </w:r>
    </w:p>
    <w:p>
      <w:r>
        <w:t xml:space="preserve">-3,385,303.48 </w:t>
      </w:r>
    </w:p>
    <w:p>
      <w:r/>
    </w:p>
    <w:p>
      <w:r>
        <w:t xml:space="preserve">其他说明： </w:t>
      </w:r>
    </w:p>
    <w:p>
      <w:r>
        <w:t>注：丧失控制权后，剩余股权按公允价值重新计量产生的利得为报告期末子公司安人股份不再纳</w:t>
      </w:r>
    </w:p>
    <w:p>
      <w:r>
        <w:t xml:space="preserve">入合并范围，转为权益法核算产生的投资收益。 </w:t>
      </w:r>
    </w:p>
    <w:p>
      <w:r/>
    </w:p>
    <w:p>
      <w:r>
        <w:t xml:space="preserve">61、 公允价值变动收益 </w:t>
      </w:r>
    </w:p>
    <w:p>
      <w:r/>
    </w:p>
    <w:p>
      <w:r>
        <w:t xml:space="preserve">□适用 √不适用  </w:t>
      </w:r>
    </w:p>
    <w:p>
      <w:r/>
    </w:p>
    <w:p>
      <w:r>
        <w:t xml:space="preserve">62、 资产处置收益 </w:t>
      </w:r>
    </w:p>
    <w:p>
      <w:r>
        <w:t xml:space="preserve">√适用 □不适用  </w:t>
      </w:r>
    </w:p>
    <w:p>
      <w:r/>
    </w:p>
    <w:p>
      <w:r>
        <w:t xml:space="preserve">项目 </w:t>
      </w:r>
    </w:p>
    <w:p>
      <w:r>
        <w:t xml:space="preserve">固定资产处置利得或损失 </w:t>
      </w:r>
    </w:p>
    <w:p>
      <w:r>
        <w:t xml:space="preserve">无形资产处置利得或损失 </w:t>
      </w:r>
    </w:p>
    <w:p>
      <w:r>
        <w:t xml:space="preserve">合计 </w:t>
      </w:r>
    </w:p>
    <w:p>
      <w:r/>
    </w:p>
    <w:p>
      <w:r>
        <w:t xml:space="preserve">63、 营业外收入 </w:t>
      </w:r>
    </w:p>
    <w:p>
      <w:r>
        <w:t xml:space="preserve">营业外收入情况 </w:t>
      </w:r>
    </w:p>
    <w:p>
      <w:r>
        <w:t xml:space="preserve">√适用  □不适用  </w:t>
      </w:r>
    </w:p>
    <w:p>
      <w:r/>
    </w:p>
    <w:p>
      <w:r>
        <w:t xml:space="preserve">本期发生额 </w:t>
      </w:r>
    </w:p>
    <w:p>
      <w:r>
        <w:t xml:space="preserve">-461,084.16 </w:t>
      </w:r>
    </w:p>
    <w:p>
      <w:r/>
    </w:p>
    <w:p>
      <w:r>
        <w:t xml:space="preserve">-461,084.16 </w:t>
      </w:r>
    </w:p>
    <w:p>
      <w:r/>
    </w:p>
    <w:p>
      <w:r>
        <w:t xml:space="preserve">单位：元  币种：人民币 </w:t>
      </w:r>
    </w:p>
    <w:p>
      <w:r/>
    </w:p>
    <w:p>
      <w:r>
        <w:t xml:space="preserve">上期发生额 </w:t>
      </w:r>
    </w:p>
    <w:p>
      <w:r/>
    </w:p>
    <w:p>
      <w:r>
        <w:t xml:space="preserve">18,092,970.06 </w:t>
      </w:r>
    </w:p>
    <w:p>
      <w:r>
        <w:t xml:space="preserve">18,092,970.06 </w:t>
      </w:r>
    </w:p>
    <w:p>
      <w:r/>
    </w:p>
    <w:p>
      <w:r>
        <w:t xml:space="preserve">单位：元  币种：人民币 </w:t>
      </w:r>
    </w:p>
    <w:p>
      <w:r/>
    </w:p>
    <w:p>
      <w:r>
        <w:t xml:space="preserve">项目 </w:t>
      </w:r>
    </w:p>
    <w:p>
      <w:r/>
    </w:p>
    <w:p>
      <w:r>
        <w:t xml:space="preserve">本期发生额 </w:t>
      </w:r>
    </w:p>
    <w:p>
      <w:r/>
    </w:p>
    <w:p>
      <w:r>
        <w:t xml:space="preserve">上期发生额 </w:t>
      </w:r>
    </w:p>
    <w:p>
      <w:r/>
    </w:p>
    <w:p>
      <w:r>
        <w:t xml:space="preserve">52,854.45 </w:t>
      </w:r>
    </w:p>
    <w:p>
      <w:r>
        <w:t xml:space="preserve">52,854.45 </w:t>
      </w:r>
    </w:p>
    <w:p>
      <w:r/>
    </w:p>
    <w:p>
      <w:r>
        <w:t xml:space="preserve">36,453.13 </w:t>
      </w:r>
    </w:p>
    <w:p>
      <w:r>
        <w:t xml:space="preserve">36,453.13 </w:t>
      </w:r>
    </w:p>
    <w:p>
      <w:r/>
    </w:p>
    <w:p>
      <w:r>
        <w:t>计入当期非经常性损益的</w:t>
      </w:r>
    </w:p>
    <w:p>
      <w:r>
        <w:t xml:space="preserve">金额 </w:t>
      </w:r>
    </w:p>
    <w:p>
      <w:r>
        <w:t xml:space="preserve">52,854.45 </w:t>
      </w:r>
    </w:p>
    <w:p>
      <w:r>
        <w:t xml:space="preserve">52,854.45 </w:t>
      </w:r>
    </w:p>
    <w:p>
      <w:r/>
    </w:p>
    <w:p>
      <w:r>
        <w:t xml:space="preserve">25,984,725.27 </w:t>
      </w:r>
    </w:p>
    <w:p>
      <w:r>
        <w:t xml:space="preserve">1,780,955.78 </w:t>
      </w:r>
    </w:p>
    <w:p>
      <w:r>
        <w:t xml:space="preserve">27,818,535.50 </w:t>
      </w:r>
    </w:p>
    <w:p>
      <w:r/>
    </w:p>
    <w:p>
      <w:r>
        <w:t xml:space="preserve">40,600,418.56 </w:t>
      </w:r>
    </w:p>
    <w:p>
      <w:r>
        <w:t xml:space="preserve">1,765,498.30 </w:t>
      </w:r>
    </w:p>
    <w:p>
      <w:r>
        <w:t xml:space="preserve">42,402,369.99 </w:t>
      </w:r>
    </w:p>
    <w:p>
      <w:r/>
    </w:p>
    <w:p>
      <w:r>
        <w:t xml:space="preserve">25,984,725.27 </w:t>
      </w:r>
    </w:p>
    <w:p>
      <w:r>
        <w:t xml:space="preserve">1,780,955.78 </w:t>
      </w:r>
    </w:p>
    <w:p>
      <w:r>
        <w:t xml:space="preserve">27,818,535.50 </w:t>
      </w:r>
    </w:p>
    <w:p>
      <w:r/>
    </w:p>
    <w:p>
      <w:r>
        <w:t xml:space="preserve">非流动资产处置利得合计 </w:t>
      </w:r>
    </w:p>
    <w:p>
      <w:r>
        <w:t xml:space="preserve">其中：固定资产处置利得 </w:t>
      </w:r>
    </w:p>
    <w:p>
      <w:r>
        <w:t xml:space="preserve">无形资产处置利得 </w:t>
      </w:r>
    </w:p>
    <w:p>
      <w:r>
        <w:t xml:space="preserve">债务重组利得 </w:t>
      </w:r>
    </w:p>
    <w:p>
      <w:r>
        <w:t xml:space="preserve">非货币性资产交换利得 </w:t>
      </w:r>
    </w:p>
    <w:p>
      <w:r>
        <w:t xml:space="preserve">接受捐赠 </w:t>
      </w:r>
    </w:p>
    <w:p>
      <w:r>
        <w:t xml:space="preserve">政府补助 </w:t>
      </w:r>
    </w:p>
    <w:p>
      <w:r>
        <w:t xml:space="preserve">其他 </w:t>
      </w:r>
    </w:p>
    <w:p>
      <w:r/>
    </w:p>
    <w:p>
      <w:r>
        <w:t xml:space="preserve">合计 </w:t>
      </w:r>
    </w:p>
    <w:p>
      <w:r/>
    </w:p>
    <w:p>
      <w:r>
        <w:t xml:space="preserve">计入当期损益的政府补助 </w:t>
      </w:r>
    </w:p>
    <w:p>
      <w:r>
        <w:t xml:space="preserve">√适用 □不适用  </w:t>
      </w:r>
    </w:p>
    <w:p>
      <w:r/>
    </w:p>
    <w:p>
      <w:r>
        <w:t xml:space="preserve">补助项目 </w:t>
      </w:r>
    </w:p>
    <w:p>
      <w:r/>
    </w:p>
    <w:p>
      <w:r>
        <w:t xml:space="preserve">本期发生金额 </w:t>
      </w:r>
    </w:p>
    <w:p>
      <w:r/>
    </w:p>
    <w:p>
      <w:r>
        <w:t xml:space="preserve">上期发生金额 </w:t>
      </w:r>
    </w:p>
    <w:p>
      <w:r/>
    </w:p>
    <w:p>
      <w:r>
        <w:t xml:space="preserve">与资产相关/与收益相关 </w:t>
      </w:r>
    </w:p>
    <w:p>
      <w:r/>
    </w:p>
    <w:p>
      <w:r>
        <w:t xml:space="preserve">政府扶持资金 </w:t>
      </w:r>
    </w:p>
    <w:p>
      <w:r>
        <w:t xml:space="preserve">政府贴息及奖励 </w:t>
      </w:r>
    </w:p>
    <w:p>
      <w:r>
        <w:t xml:space="preserve">合计 </w:t>
      </w:r>
    </w:p>
    <w:p>
      <w:r/>
    </w:p>
    <w:p>
      <w:r>
        <w:t xml:space="preserve">19,100,750.10 </w:t>
      </w:r>
    </w:p>
    <w:p>
      <w:r>
        <w:t xml:space="preserve">6,883,975.17 </w:t>
      </w:r>
    </w:p>
    <w:p>
      <w:r>
        <w:t xml:space="preserve">25,984,725.27 </w:t>
      </w:r>
    </w:p>
    <w:p>
      <w:r/>
    </w:p>
    <w:p>
      <w:r>
        <w:t xml:space="preserve">31,514,341.71 与收益相关 </w:t>
      </w:r>
    </w:p>
    <w:p>
      <w:r>
        <w:t xml:space="preserve">9,086,076.85 与收益相关 </w:t>
      </w:r>
    </w:p>
    <w:p>
      <w:r>
        <w:t xml:space="preserve">40,600,418.56   </w:t>
      </w:r>
    </w:p>
    <w:p>
      <w:r/>
    </w:p>
    <w:p>
      <w:r>
        <w:t xml:space="preserve"> 单位：元  币种：人民币 </w:t>
      </w:r>
    </w:p>
    <w:p>
      <w:r/>
    </w:p>
    <w:p>
      <w:r>
        <w:t xml:space="preserve">其他说明： </w:t>
      </w:r>
    </w:p>
    <w:p>
      <w:r/>
    </w:p>
    <w:p>
      <w:r>
        <w:t xml:space="preserve">□适用 √不适用  </w:t>
      </w:r>
    </w:p>
    <w:p>
      <w:r/>
    </w:p>
    <w:p>
      <w:r>
        <w:t xml:space="preserve">128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64、 营业外支出 </w:t>
      </w:r>
    </w:p>
    <w:p>
      <w:r>
        <w:t xml:space="preserve">√适用  □不适用  </w:t>
      </w:r>
    </w:p>
    <w:p>
      <w:r/>
    </w:p>
    <w:p>
      <w:r>
        <w:t xml:space="preserve">项目 </w:t>
      </w:r>
    </w:p>
    <w:p>
      <w:r/>
    </w:p>
    <w:p>
      <w:r>
        <w:t xml:space="preserve">本期发生额 </w:t>
      </w:r>
    </w:p>
    <w:p>
      <w:r/>
    </w:p>
    <w:p>
      <w:r>
        <w:t xml:space="preserve">上期发生额 </w:t>
      </w:r>
    </w:p>
    <w:p>
      <w:r/>
    </w:p>
    <w:p>
      <w:r>
        <w:t xml:space="preserve">1,630,812.85 </w:t>
      </w:r>
    </w:p>
    <w:p>
      <w:r>
        <w:t xml:space="preserve">1,630,812.85 </w:t>
      </w:r>
    </w:p>
    <w:p>
      <w:r/>
    </w:p>
    <w:p>
      <w:r>
        <w:t xml:space="preserve">185,308.51 </w:t>
      </w:r>
    </w:p>
    <w:p>
      <w:r>
        <w:t xml:space="preserve">185,308.51 </w:t>
      </w:r>
    </w:p>
    <w:p>
      <w:r/>
    </w:p>
    <w:p>
      <w:r>
        <w:t xml:space="preserve">非流动资产处置损失合计 </w:t>
      </w:r>
    </w:p>
    <w:p>
      <w:r>
        <w:t xml:space="preserve">其中：固定资产处置损失 </w:t>
      </w:r>
    </w:p>
    <w:p>
      <w:r>
        <w:t xml:space="preserve">无形资产处置损失 </w:t>
      </w:r>
    </w:p>
    <w:p>
      <w:r>
        <w:t xml:space="preserve">债务重组损失 </w:t>
      </w:r>
    </w:p>
    <w:p>
      <w:r>
        <w:t xml:space="preserve">非货币性资产交换损失 </w:t>
      </w:r>
    </w:p>
    <w:p>
      <w:r>
        <w:t xml:space="preserve">对外捐赠 </w:t>
      </w:r>
    </w:p>
    <w:p>
      <w:r>
        <w:t xml:space="preserve">其他 </w:t>
      </w:r>
    </w:p>
    <w:p>
      <w:r/>
    </w:p>
    <w:p>
      <w:r>
        <w:t xml:space="preserve">合计 </w:t>
      </w:r>
    </w:p>
    <w:p>
      <w:r/>
    </w:p>
    <w:p>
      <w:r>
        <w:t xml:space="preserve">其他说明： </w:t>
      </w:r>
    </w:p>
    <w:p>
      <w:r/>
    </w:p>
    <w:p>
      <w:r>
        <w:t xml:space="preserve">无 </w:t>
      </w:r>
    </w:p>
    <w:p>
      <w:r/>
    </w:p>
    <w:p>
      <w:r>
        <w:t xml:space="preserve">65、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单位：元  币种：人民币 </w:t>
      </w:r>
    </w:p>
    <w:p>
      <w:r/>
    </w:p>
    <w:p>
      <w:r>
        <w:t>计入当期非经常性损益的</w:t>
      </w:r>
    </w:p>
    <w:p>
      <w:r>
        <w:t xml:space="preserve">金额 </w:t>
      </w:r>
    </w:p>
    <w:p>
      <w:r>
        <w:t xml:space="preserve">1,630,812.85 </w:t>
      </w:r>
    </w:p>
    <w:p>
      <w:r>
        <w:t xml:space="preserve">1,630,812.85 </w:t>
      </w:r>
    </w:p>
    <w:p>
      <w:r/>
    </w:p>
    <w:p>
      <w:r>
        <w:t xml:space="preserve">539,494.83 </w:t>
      </w:r>
    </w:p>
    <w:p>
      <w:r>
        <w:t xml:space="preserve">500,664.94 </w:t>
      </w:r>
    </w:p>
    <w:p>
      <w:r>
        <w:t xml:space="preserve">2,670,972.62 </w:t>
      </w:r>
    </w:p>
    <w:p>
      <w:r/>
    </w:p>
    <w:p>
      <w:r>
        <w:t xml:space="preserve">365,652.14 </w:t>
      </w:r>
    </w:p>
    <w:p>
      <w:r>
        <w:t xml:space="preserve">897,492.99 </w:t>
      </w:r>
    </w:p>
    <w:p>
      <w:r>
        <w:t xml:space="preserve">1,448,453.64 </w:t>
      </w:r>
    </w:p>
    <w:p>
      <w:r/>
    </w:p>
    <w:p>
      <w:r>
        <w:t xml:space="preserve">539,494.83 </w:t>
      </w:r>
    </w:p>
    <w:p>
      <w:r>
        <w:t xml:space="preserve">500,664.94 </w:t>
      </w:r>
    </w:p>
    <w:p>
      <w:r>
        <w:t xml:space="preserve">2,670,972.62 </w:t>
      </w:r>
    </w:p>
    <w:p>
      <w:r/>
    </w:p>
    <w:p>
      <w:r>
        <w:t xml:space="preserve">本期发生额 </w:t>
      </w:r>
    </w:p>
    <w:p>
      <w:r>
        <w:t xml:space="preserve">13,752,550.99 </w:t>
      </w:r>
    </w:p>
    <w:p>
      <w:r>
        <w:t xml:space="preserve">-12,846,744.67 </w:t>
      </w:r>
    </w:p>
    <w:p>
      <w:r>
        <w:t xml:space="preserve">905,806.32 </w:t>
      </w:r>
    </w:p>
    <w:p>
      <w:r/>
    </w:p>
    <w:p>
      <w:r>
        <w:t xml:space="preserve">单位：元  币种：人民币 </w:t>
      </w:r>
    </w:p>
    <w:p>
      <w:r/>
    </w:p>
    <w:p>
      <w:r>
        <w:t xml:space="preserve">上期发生额 </w:t>
      </w:r>
    </w:p>
    <w:p>
      <w:r>
        <w:t xml:space="preserve">22,601,849.42 </w:t>
      </w:r>
    </w:p>
    <w:p>
      <w:r>
        <w:t xml:space="preserve">-12,873,736.53 </w:t>
      </w:r>
    </w:p>
    <w:p>
      <w:r>
        <w:t xml:space="preserve">9,728,112.89 </w:t>
      </w:r>
    </w:p>
    <w:p>
      <w:r/>
    </w:p>
    <w:p>
      <w:r>
        <w:t xml:space="preserve">单位：元  币种：人民币 </w:t>
      </w:r>
    </w:p>
    <w:p>
      <w:r/>
    </w:p>
    <w:p>
      <w:r>
        <w:t xml:space="preserve">本期发生额 </w:t>
      </w:r>
    </w:p>
    <w:p>
      <w:r/>
    </w:p>
    <w:p>
      <w:r>
        <w:t xml:space="preserve">121,766,929.28 </w:t>
      </w:r>
    </w:p>
    <w:p>
      <w:r>
        <w:t xml:space="preserve">18,265,039.39 </w:t>
      </w:r>
    </w:p>
    <w:p>
      <w:r>
        <w:t xml:space="preserve">-3,380,122.94 </w:t>
      </w:r>
    </w:p>
    <w:p>
      <w:r>
        <w:t xml:space="preserve">-2,113,613.02 </w:t>
      </w:r>
    </w:p>
    <w:p>
      <w:r/>
    </w:p>
    <w:p>
      <w:r>
        <w:t xml:space="preserve">2,369,755.33 </w:t>
      </w:r>
    </w:p>
    <w:p>
      <w:r/>
    </w:p>
    <w:p>
      <w:r>
        <w:t xml:space="preserve">75,026.31 </w:t>
      </w:r>
    </w:p>
    <w:p>
      <w:r/>
    </w:p>
    <w:p>
      <w:r>
        <w:t xml:space="preserve">-14,310,278.75 </w:t>
      </w:r>
    </w:p>
    <w:p>
      <w:r>
        <w:t xml:space="preserve">905,806.32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 xml:space="preserve">使用前期未确认递延所得税资产的可抵扣亏损的影响 </w:t>
      </w:r>
    </w:p>
    <w:p>
      <w:r>
        <w:t>本期未确认递延所得税资产的可抵扣暂时性差异或可</w:t>
      </w:r>
    </w:p>
    <w:p>
      <w:r>
        <w:t xml:space="preserve">抵扣亏损的影响 </w:t>
      </w:r>
    </w:p>
    <w:p>
      <w:r>
        <w:t xml:space="preserve">税法允许扣除的项目的影响 </w:t>
      </w:r>
    </w:p>
    <w:p>
      <w:r>
        <w:t xml:space="preserve">所得税费用 </w:t>
      </w:r>
    </w:p>
    <w:p>
      <w:r/>
    </w:p>
    <w:p>
      <w:r>
        <w:t xml:space="preserve">其他说明： </w:t>
      </w:r>
    </w:p>
    <w:p>
      <w:r/>
    </w:p>
    <w:p>
      <w:r>
        <w:t xml:space="preserve">□适用 √不适用  </w:t>
      </w:r>
    </w:p>
    <w:p>
      <w:r/>
    </w:p>
    <w:p>
      <w:r>
        <w:t xml:space="preserve">66、 其他综合收益 </w:t>
      </w:r>
    </w:p>
    <w:p>
      <w:r>
        <w:t xml:space="preserve">√适用 □不适用  </w:t>
      </w:r>
    </w:p>
    <w:p>
      <w:r>
        <w:t xml:space="preserve">详见附注 48、其他综合收益 </w:t>
      </w:r>
    </w:p>
    <w:p>
      <w:r/>
    </w:p>
    <w:p>
      <w:r>
        <w:t xml:space="preserve">129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67、 现金流量表项目 </w:t>
      </w:r>
    </w:p>
    <w:p>
      <w:r>
        <w:t xml:space="preserve">(1). 收到的其他与经营活动有关的现金 </w:t>
      </w:r>
    </w:p>
    <w:p>
      <w:r>
        <w:t xml:space="preserve">√适用 □不适用  </w:t>
      </w:r>
    </w:p>
    <w:p>
      <w:r/>
    </w:p>
    <w:p>
      <w:r>
        <w:t xml:space="preserve">项目 </w:t>
      </w:r>
    </w:p>
    <w:p>
      <w:r>
        <w:t xml:space="preserve">政府补助及递延收益 </w:t>
      </w:r>
    </w:p>
    <w:p>
      <w:r>
        <w:t xml:space="preserve">往来款 </w:t>
      </w:r>
    </w:p>
    <w:p>
      <w:r>
        <w:t xml:space="preserve">利息收入 </w:t>
      </w:r>
    </w:p>
    <w:p>
      <w:r>
        <w:t xml:space="preserve">押金及保证金 </w:t>
      </w:r>
    </w:p>
    <w:p>
      <w:r>
        <w:t xml:space="preserve">租金 </w:t>
      </w:r>
    </w:p>
    <w:p>
      <w:r>
        <w:t xml:space="preserve">其他 </w:t>
      </w:r>
    </w:p>
    <w:p>
      <w:r/>
    </w:p>
    <w:p>
      <w:r>
        <w:t xml:space="preserve">合计 </w:t>
      </w:r>
    </w:p>
    <w:p>
      <w:r/>
    </w:p>
    <w:p>
      <w:r>
        <w:t xml:space="preserve">(2). 支付的其他与经营活动有关的现金 </w:t>
      </w:r>
    </w:p>
    <w:p>
      <w:r>
        <w:t xml:space="preserve">√适用 □不适用  </w:t>
      </w:r>
    </w:p>
    <w:p>
      <w:r/>
    </w:p>
    <w:p>
      <w:r>
        <w:t xml:space="preserve">项目 </w:t>
      </w:r>
    </w:p>
    <w:p>
      <w:r/>
    </w:p>
    <w:p>
      <w:r>
        <w:t xml:space="preserve">押金及保证金 </w:t>
      </w:r>
    </w:p>
    <w:p>
      <w:r>
        <w:t xml:space="preserve">研究与开发费用 </w:t>
      </w:r>
    </w:p>
    <w:p>
      <w:r>
        <w:t xml:space="preserve">办公费 </w:t>
      </w:r>
    </w:p>
    <w:p>
      <w:r>
        <w:t xml:space="preserve">支付的往来款 </w:t>
      </w:r>
    </w:p>
    <w:p>
      <w:r>
        <w:t xml:space="preserve">业务招待费 </w:t>
      </w:r>
    </w:p>
    <w:p>
      <w:r>
        <w:t xml:space="preserve">差旅费 </w:t>
      </w:r>
    </w:p>
    <w:p>
      <w:r>
        <w:t xml:space="preserve">租赁及物业管理费 </w:t>
      </w:r>
    </w:p>
    <w:p>
      <w:r>
        <w:t xml:space="preserve">其他 </w:t>
      </w:r>
    </w:p>
    <w:p>
      <w:r/>
    </w:p>
    <w:p>
      <w:r>
        <w:t xml:space="preserve">合计 </w:t>
      </w:r>
    </w:p>
    <w:p>
      <w:r/>
    </w:p>
    <w:p>
      <w:r>
        <w:t xml:space="preserve">本期发生额 </w:t>
      </w:r>
    </w:p>
    <w:p>
      <w:r>
        <w:t xml:space="preserve">89,053,616.93 </w:t>
      </w:r>
    </w:p>
    <w:p>
      <w:r>
        <w:t xml:space="preserve">36,715,911.27 </w:t>
      </w:r>
    </w:p>
    <w:p>
      <w:r>
        <w:t xml:space="preserve">22,898,387.43 </w:t>
      </w:r>
    </w:p>
    <w:p>
      <w:r>
        <w:t xml:space="preserve">36,314,318.66 </w:t>
      </w:r>
    </w:p>
    <w:p>
      <w:r>
        <w:t xml:space="preserve">32,815,212.27 </w:t>
      </w:r>
    </w:p>
    <w:p>
      <w:r>
        <w:t xml:space="preserve">4,382,384.60 </w:t>
      </w:r>
    </w:p>
    <w:p>
      <w:r>
        <w:t xml:space="preserve">222,179,831.16 </w:t>
      </w:r>
    </w:p>
    <w:p>
      <w:r/>
    </w:p>
    <w:p>
      <w:r>
        <w:t xml:space="preserve">单位：元  币种：人民币 </w:t>
      </w:r>
    </w:p>
    <w:p>
      <w:r/>
    </w:p>
    <w:p>
      <w:r>
        <w:t xml:space="preserve">上期发生额 </w:t>
      </w:r>
    </w:p>
    <w:p>
      <w:r>
        <w:t xml:space="preserve">86,667,376.85 </w:t>
      </w:r>
    </w:p>
    <w:p>
      <w:r>
        <w:t xml:space="preserve">41,824,817.33 </w:t>
      </w:r>
    </w:p>
    <w:p>
      <w:r>
        <w:t xml:space="preserve">20,579,674.07 </w:t>
      </w:r>
    </w:p>
    <w:p>
      <w:r>
        <w:t xml:space="preserve">53,752,509.02 </w:t>
      </w:r>
    </w:p>
    <w:p>
      <w:r>
        <w:t xml:space="preserve">34,581,205.68 </w:t>
      </w:r>
    </w:p>
    <w:p>
      <w:r>
        <w:t xml:space="preserve">2,935,215.98 </w:t>
      </w:r>
    </w:p>
    <w:p>
      <w:r>
        <w:t xml:space="preserve">240,340,798.93 </w:t>
      </w:r>
    </w:p>
    <w:p>
      <w:r/>
    </w:p>
    <w:p>
      <w:r>
        <w:t xml:space="preserve">本期发生额 </w:t>
      </w:r>
    </w:p>
    <w:p>
      <w:r>
        <w:t xml:space="preserve">63,206,447.50 </w:t>
      </w:r>
    </w:p>
    <w:p>
      <w:r>
        <w:t xml:space="preserve">142,023,246.15 </w:t>
      </w:r>
    </w:p>
    <w:p>
      <w:r>
        <w:t xml:space="preserve">36,616,599.86 </w:t>
      </w:r>
    </w:p>
    <w:p>
      <w:r>
        <w:t xml:space="preserve">22,939,116.09 </w:t>
      </w:r>
    </w:p>
    <w:p>
      <w:r>
        <w:t xml:space="preserve">20,846,669.18 </w:t>
      </w:r>
    </w:p>
    <w:p>
      <w:r>
        <w:t xml:space="preserve">80,442,231.47 </w:t>
      </w:r>
    </w:p>
    <w:p>
      <w:r>
        <w:t xml:space="preserve">49,610,292.40 </w:t>
      </w:r>
    </w:p>
    <w:p>
      <w:r>
        <w:t xml:space="preserve">50,197,468.26 </w:t>
      </w:r>
    </w:p>
    <w:p>
      <w:r>
        <w:t xml:space="preserve">465,882,070.91 </w:t>
      </w:r>
    </w:p>
    <w:p>
      <w:r/>
    </w:p>
    <w:p>
      <w:r>
        <w:t xml:space="preserve">单位：元  币种：人民币 </w:t>
      </w:r>
    </w:p>
    <w:p>
      <w:r/>
    </w:p>
    <w:p>
      <w:r>
        <w:t xml:space="preserve">上期发生额 </w:t>
      </w:r>
    </w:p>
    <w:p>
      <w:r>
        <w:t xml:space="preserve">76,579,338.19 </w:t>
      </w:r>
    </w:p>
    <w:p>
      <w:r>
        <w:t xml:space="preserve">134,571,542.05 </w:t>
      </w:r>
    </w:p>
    <w:p>
      <w:r>
        <w:t xml:space="preserve">37,695,272.73 </w:t>
      </w:r>
    </w:p>
    <w:p>
      <w:r>
        <w:t xml:space="preserve">58,066,479.64 </w:t>
      </w:r>
    </w:p>
    <w:p>
      <w:r>
        <w:t xml:space="preserve">31,417,068.58 </w:t>
      </w:r>
    </w:p>
    <w:p>
      <w:r>
        <w:t xml:space="preserve">51,351,272.20 </w:t>
      </w:r>
    </w:p>
    <w:p>
      <w:r>
        <w:t xml:space="preserve">41,325,553.73 </w:t>
      </w:r>
    </w:p>
    <w:p>
      <w:r>
        <w:t xml:space="preserve">71,052,414.01 </w:t>
      </w:r>
    </w:p>
    <w:p>
      <w:r>
        <w:t xml:space="preserve">502,058,941.13 </w:t>
      </w:r>
    </w:p>
    <w:p>
      <w:r/>
    </w:p>
    <w:p>
      <w:r>
        <w:t xml:space="preserve">(3). 收到的其他与投资活动有关的现金 </w:t>
      </w:r>
    </w:p>
    <w:p>
      <w:r>
        <w:t xml:space="preserve">√适用 □不适用  </w:t>
      </w:r>
    </w:p>
    <w:p>
      <w:r/>
    </w:p>
    <w:p>
      <w:r>
        <w:t xml:space="preserve">项目 </w:t>
      </w:r>
    </w:p>
    <w:p>
      <w:r>
        <w:t xml:space="preserve">取得子公司收到的现金 </w:t>
      </w:r>
    </w:p>
    <w:p>
      <w:r>
        <w:t xml:space="preserve">合计 </w:t>
      </w:r>
    </w:p>
    <w:p>
      <w:r/>
    </w:p>
    <w:p>
      <w:r>
        <w:t xml:space="preserve">本期发生额 </w:t>
      </w:r>
    </w:p>
    <w:p>
      <w:r/>
    </w:p>
    <w:p>
      <w:r>
        <w:t xml:space="preserve">单位：元  币种:人民币 </w:t>
      </w:r>
    </w:p>
    <w:p>
      <w:r/>
    </w:p>
    <w:p>
      <w:r>
        <w:t xml:space="preserve">上期发生额 </w:t>
      </w:r>
    </w:p>
    <w:p>
      <w:r>
        <w:t xml:space="preserve">3,951,082.12 </w:t>
      </w:r>
    </w:p>
    <w:p>
      <w:r>
        <w:t xml:space="preserve">3,951,082.12 </w:t>
      </w:r>
    </w:p>
    <w:p>
      <w:r/>
    </w:p>
    <w:p>
      <w:r>
        <w:t xml:space="preserve">收到的其他与投资活动有关的现金说明： </w:t>
      </w:r>
    </w:p>
    <w:p>
      <w:r/>
    </w:p>
    <w:p>
      <w:r>
        <w:t xml:space="preserve">上期收到的其他与投资活动有关的现金为取得子公司艾弗世收到的现金净额。 </w:t>
      </w:r>
    </w:p>
    <w:p>
      <w:r/>
    </w:p>
    <w:p>
      <w:r>
        <w:t xml:space="preserve">(4). 支付的其他与投资活动有关的现金 </w:t>
      </w:r>
    </w:p>
    <w:p>
      <w:r>
        <w:t xml:space="preserve">√适用 □不适用  </w:t>
      </w:r>
    </w:p>
    <w:p>
      <w:r/>
    </w:p>
    <w:p>
      <w:r>
        <w:t xml:space="preserve">项目 </w:t>
      </w:r>
    </w:p>
    <w:p>
      <w:r>
        <w:t xml:space="preserve">处置子公司现金净额 </w:t>
      </w:r>
    </w:p>
    <w:p>
      <w:r>
        <w:t xml:space="preserve">合计 </w:t>
      </w:r>
    </w:p>
    <w:p>
      <w:r/>
    </w:p>
    <w:p>
      <w:r>
        <w:t xml:space="preserve">支付的其他与投资活动有关的现金说明： </w:t>
      </w:r>
    </w:p>
    <w:p>
      <w:r/>
    </w:p>
    <w:p>
      <w:r>
        <w:t xml:space="preserve">本期发生额 </w:t>
      </w:r>
    </w:p>
    <w:p>
      <w:r>
        <w:t xml:space="preserve">101,894,372.65 </w:t>
      </w:r>
    </w:p>
    <w:p>
      <w:r>
        <w:t xml:space="preserve">101,894,372.65 </w:t>
      </w:r>
    </w:p>
    <w:p>
      <w:r/>
    </w:p>
    <w:p>
      <w:r>
        <w:t xml:space="preserve">单位：元  币种：人民币 </w:t>
      </w:r>
    </w:p>
    <w:p>
      <w:r/>
    </w:p>
    <w:p>
      <w:r>
        <w:t xml:space="preserve">上期发生额 </w:t>
      </w:r>
    </w:p>
    <w:p>
      <w:r>
        <w:t xml:space="preserve">183,643,960.14 </w:t>
      </w:r>
    </w:p>
    <w:p>
      <w:r>
        <w:t xml:space="preserve">183,643,960.14 </w:t>
      </w:r>
    </w:p>
    <w:p>
      <w:r/>
    </w:p>
    <w:p>
      <w:r>
        <w:t>支付的其他与投资活动有关的现金为报告期末子公司安人股份不再纳入合并范围，引起的现金等</w:t>
      </w:r>
    </w:p>
    <w:p>
      <w:r>
        <w:t xml:space="preserve">价物净减少额。 </w:t>
      </w:r>
    </w:p>
    <w:p>
      <w:r/>
    </w:p>
    <w:p>
      <w:r>
        <w:t xml:space="preserve">(5). 收到的其他与筹资活动有关的现金 </w:t>
      </w:r>
    </w:p>
    <w:p>
      <w:r>
        <w:t xml:space="preserve">□适用 √不适用  </w:t>
      </w:r>
    </w:p>
    <w:p>
      <w:r/>
    </w:p>
    <w:p>
      <w:r>
        <w:t xml:space="preserve">130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 支付的其他与筹资活动有关的现金 </w:t>
      </w:r>
    </w:p>
    <w:p>
      <w:r>
        <w:t xml:space="preserve">√适用 □不适用  </w:t>
      </w:r>
    </w:p>
    <w:p>
      <w:r/>
    </w:p>
    <w:p>
      <w:r>
        <w:t xml:space="preserve">项目 </w:t>
      </w:r>
    </w:p>
    <w:p>
      <w:r>
        <w:t xml:space="preserve">其中：保理担保费 </w:t>
      </w:r>
    </w:p>
    <w:p>
      <w:r>
        <w:t xml:space="preserve">   返还少数股东资本 </w:t>
      </w:r>
    </w:p>
    <w:p>
      <w:r>
        <w:t xml:space="preserve">支付的保理及贴现利息 </w:t>
      </w:r>
    </w:p>
    <w:p>
      <w:r>
        <w:t xml:space="preserve">合计 </w:t>
      </w:r>
    </w:p>
    <w:p>
      <w:r/>
    </w:p>
    <w:p>
      <w:r>
        <w:t xml:space="preserve">68、 现金流量表补充资料 </w:t>
      </w:r>
    </w:p>
    <w:p>
      <w:r>
        <w:t xml:space="preserve">(1). 现金流量表补充资料 </w:t>
      </w:r>
    </w:p>
    <w:p>
      <w:r>
        <w:t xml:space="preserve">√适用  □不适用  </w:t>
      </w:r>
    </w:p>
    <w:p>
      <w:r/>
    </w:p>
    <w:p>
      <w:r>
        <w:t xml:space="preserve">本期发生额 </w:t>
      </w:r>
    </w:p>
    <w:p>
      <w:r>
        <w:t xml:space="preserve">419,846.80 </w:t>
      </w:r>
    </w:p>
    <w:p>
      <w:r/>
    </w:p>
    <w:p>
      <w:r>
        <w:t xml:space="preserve">419,846.80 </w:t>
      </w:r>
    </w:p>
    <w:p>
      <w:r/>
    </w:p>
    <w:p>
      <w:r>
        <w:t xml:space="preserve">单位：元  币种：人民币 </w:t>
      </w:r>
    </w:p>
    <w:p>
      <w:r/>
    </w:p>
    <w:p>
      <w:r>
        <w:t xml:space="preserve">上期发生额 </w:t>
      </w:r>
    </w:p>
    <w:p>
      <w:r>
        <w:t xml:space="preserve">4,827,641.67 </w:t>
      </w:r>
    </w:p>
    <w:p>
      <w:r>
        <w:t xml:space="preserve">3,996,000.00 </w:t>
      </w:r>
    </w:p>
    <w:p>
      <w:r>
        <w:t xml:space="preserve">1,725,470.86 </w:t>
      </w:r>
    </w:p>
    <w:p>
      <w:r>
        <w:t xml:space="preserve">10,549,112.53 </w:t>
      </w:r>
    </w:p>
    <w:p>
      <w:r/>
    </w:p>
    <w:p>
      <w:r>
        <w:t xml:space="preserve">单位：元  币种：人民币 </w:t>
      </w:r>
    </w:p>
    <w:p>
      <w:r/>
    </w:p>
    <w:p>
      <w:r>
        <w:t xml:space="preserve">本期金额 </w:t>
      </w:r>
    </w:p>
    <w:p>
      <w:r/>
    </w:p>
    <w:p>
      <w:r>
        <w:t xml:space="preserve">上期金额 </w:t>
      </w:r>
    </w:p>
    <w:p>
      <w:r/>
    </w:p>
    <w:p>
      <w:r>
        <w:t xml:space="preserve">120,861,122.96 </w:t>
      </w:r>
    </w:p>
    <w:p>
      <w:r>
        <w:t xml:space="preserve">83,639,347.33 </w:t>
      </w:r>
    </w:p>
    <w:p>
      <w:r>
        <w:t xml:space="preserve">57,381,719.39 </w:t>
      </w:r>
    </w:p>
    <w:p>
      <w:r>
        <w:t xml:space="preserve">47,530,698.42 </w:t>
      </w:r>
    </w:p>
    <w:p>
      <w:r>
        <w:t xml:space="preserve">6,002,280.11 </w:t>
      </w:r>
    </w:p>
    <w:p>
      <w:r/>
    </w:p>
    <w:p>
      <w:r>
        <w:t xml:space="preserve">61,470,394.48 </w:t>
      </w:r>
    </w:p>
    <w:p>
      <w:r>
        <w:t xml:space="preserve">61,556,978.50 </w:t>
      </w:r>
    </w:p>
    <w:p>
      <w:r>
        <w:t xml:space="preserve">67,362,324.12 </w:t>
      </w:r>
    </w:p>
    <w:p>
      <w:r>
        <w:t xml:space="preserve">54,162,016.07 </w:t>
      </w:r>
    </w:p>
    <w:p>
      <w:r>
        <w:t xml:space="preserve">5,376,926.66 </w:t>
      </w:r>
    </w:p>
    <w:p>
      <w:r/>
    </w:p>
    <w:p>
      <w:r>
        <w:t xml:space="preserve">461,084.16 </w:t>
      </w:r>
    </w:p>
    <w:p>
      <w:r/>
    </w:p>
    <w:p>
      <w:r>
        <w:t xml:space="preserve">-17,944,114.68 </w:t>
      </w:r>
    </w:p>
    <w:p>
      <w:r/>
    </w:p>
    <w:p>
      <w:r>
        <w:t xml:space="preserve">1,577,958.40 </w:t>
      </w:r>
    </w:p>
    <w:p>
      <w:r/>
    </w:p>
    <w:p>
      <w:r>
        <w:t xml:space="preserve">19,187,310.30 </w:t>
      </w:r>
    </w:p>
    <w:p>
      <w:r>
        <w:t xml:space="preserve">-28,656,892.42 </w:t>
      </w:r>
    </w:p>
    <w:p>
      <w:r>
        <w:t xml:space="preserve">-12,846,744.67 </w:t>
      </w:r>
    </w:p>
    <w:p>
      <w:r/>
    </w:p>
    <w:p>
      <w:r>
        <w:t xml:space="preserve">-152,787,018.14 </w:t>
      </w:r>
    </w:p>
    <w:p>
      <w:r>
        <w:t xml:space="preserve">-521,474,582.68 </w:t>
      </w:r>
    </w:p>
    <w:p>
      <w:r>
        <w:t xml:space="preserve">511,273,595.63 </w:t>
      </w:r>
    </w:p>
    <w:p>
      <w:r/>
    </w:p>
    <w:p>
      <w:r>
        <w:t xml:space="preserve">40,588,051.83 </w:t>
      </w:r>
    </w:p>
    <w:p>
      <w:r>
        <w:t xml:space="preserve">3,385,303.48 </w:t>
      </w:r>
    </w:p>
    <w:p>
      <w:r>
        <w:t xml:space="preserve">-6,703,717.91 </w:t>
      </w:r>
    </w:p>
    <w:p>
      <w:r>
        <w:t xml:space="preserve">-6,170,018.62 </w:t>
      </w:r>
    </w:p>
    <w:p>
      <w:r>
        <w:t xml:space="preserve">-50,011,430.39 </w:t>
      </w:r>
    </w:p>
    <w:p>
      <w:r>
        <w:t xml:space="preserve">-60,848,439.78 </w:t>
      </w:r>
    </w:p>
    <w:p>
      <w:r>
        <w:t xml:space="preserve">-90,284,660.02 </w:t>
      </w:r>
    </w:p>
    <w:p>
      <w:r/>
    </w:p>
    <w:p>
      <w:r>
        <w:t xml:space="preserve">132,149,878.79 </w:t>
      </w:r>
    </w:p>
    <w:p>
      <w:r/>
    </w:p>
    <w:p>
      <w:r>
        <w:t xml:space="preserve">61,939,613.74 </w:t>
      </w:r>
    </w:p>
    <w:p>
      <w:r/>
    </w:p>
    <w:p>
      <w:r>
        <w:t xml:space="preserve">1,511,213,243.43 </w:t>
      </w:r>
    </w:p>
    <w:p>
      <w:r>
        <w:t xml:space="preserve">1,654,850,577.62 </w:t>
      </w:r>
    </w:p>
    <w:p>
      <w:r/>
    </w:p>
    <w:p>
      <w:r>
        <w:t xml:space="preserve">1,654,850,577.62 </w:t>
      </w:r>
    </w:p>
    <w:p>
      <w:r>
        <w:t xml:space="preserve">1,972,227,792.09 </w:t>
      </w:r>
    </w:p>
    <w:p>
      <w:r/>
    </w:p>
    <w:p>
      <w:r>
        <w:t xml:space="preserve">-143,637,334.19 </w:t>
      </w:r>
    </w:p>
    <w:p>
      <w:r/>
    </w:p>
    <w:p>
      <w:r>
        <w:t xml:space="preserve">-317,377,214.47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处置固定资产、无形资产和其他长期资产的损失（收益以</w:t>
      </w:r>
    </w:p>
    <w:p>
      <w:r>
        <w:t xml:space="preserve">“－”号填列）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131 / 168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本期处置子公司于本期收到的现金或现金等价物 </w:t>
      </w:r>
    </w:p>
    <w:p>
      <w:r>
        <w:t xml:space="preserve">其中：处置子公司中软创新收到现金 </w:t>
      </w:r>
    </w:p>
    <w:p>
      <w:r>
        <w:t xml:space="preserve">处置子公司世纪仕园收到现金 </w:t>
      </w:r>
    </w:p>
    <w:p>
      <w:r>
        <w:t xml:space="preserve">减：丧失控制权日子公司持有的现金及现金等价物 </w:t>
      </w:r>
    </w:p>
    <w:p>
      <w:r>
        <w:t xml:space="preserve">其中：子公司安人股份处置日持有现金 </w:t>
      </w:r>
    </w:p>
    <w:p>
      <w:r>
        <w:t xml:space="preserve">   子公司中软创新处置日持有现金 </w:t>
      </w:r>
    </w:p>
    <w:p>
      <w:r>
        <w:t xml:space="preserve">    子公司世纪仕园处置日持有现金 </w:t>
      </w:r>
    </w:p>
    <w:p>
      <w:r>
        <w:t xml:space="preserve">加：以前期间处置子公司于本期收到的现金或现金等价物 </w:t>
      </w:r>
    </w:p>
    <w:p>
      <w:r>
        <w:t xml:space="preserve">加：以前期间处置子公司于本期收到的现金或现金等价物 </w:t>
      </w:r>
    </w:p>
    <w:p>
      <w:r>
        <w:t xml:space="preserve">处置子公司收到的现金净额 </w:t>
      </w:r>
    </w:p>
    <w:p>
      <w:r/>
    </w:p>
    <w:p>
      <w:r>
        <w:t xml:space="preserve">金额 </w:t>
      </w:r>
    </w:p>
    <w:p>
      <w:r/>
    </w:p>
    <w:p>
      <w:r>
        <w:t xml:space="preserve">500,001.00 </w:t>
      </w:r>
    </w:p>
    <w:p>
      <w:r>
        <w:t xml:space="preserve">500,000.00 </w:t>
      </w:r>
    </w:p>
    <w:p>
      <w:r>
        <w:t xml:space="preserve">1.00 </w:t>
      </w:r>
    </w:p>
    <w:p>
      <w:r>
        <w:t xml:space="preserve">102,287,715.98 </w:t>
      </w:r>
    </w:p>
    <w:p>
      <w:r>
        <w:t xml:space="preserve">101,883,790.63 </w:t>
      </w:r>
    </w:p>
    <w:p>
      <w:r>
        <w:t xml:space="preserve">393,342.33 </w:t>
      </w:r>
    </w:p>
    <w:p>
      <w:r>
        <w:t xml:space="preserve">10,583.02 </w:t>
      </w:r>
    </w:p>
    <w:p>
      <w:r/>
    </w:p>
    <w:p>
      <w:r>
        <w:t xml:space="preserve">-101,787,714.98 </w:t>
      </w:r>
    </w:p>
    <w:p>
      <w:r/>
    </w:p>
    <w:p>
      <w:r>
        <w:t xml:space="preserve">其他说明: </w:t>
      </w:r>
    </w:p>
    <w:p>
      <w:r>
        <w:t xml:space="preserve">无 </w:t>
      </w:r>
    </w:p>
    <w:p>
      <w:r/>
    </w:p>
    <w:p>
      <w:r>
        <w:t xml:space="preserve">(4). 现金和现金等价物的构成 </w:t>
      </w:r>
    </w:p>
    <w:p>
      <w:r>
        <w:t xml:space="preserve">√适用 □不适用  </w:t>
      </w:r>
    </w:p>
    <w:p>
      <w:r/>
    </w:p>
    <w:p>
      <w:r>
        <w:t xml:space="preserve">项目 </w:t>
      </w:r>
    </w:p>
    <w:p>
      <w:r/>
    </w:p>
    <w:p>
      <w:r>
        <w:t xml:space="preserve">一、现金 </w:t>
      </w:r>
    </w:p>
    <w:p>
      <w:r/>
    </w:p>
    <w:p>
      <w:r>
        <w:t xml:space="preserve">其中：库存现金 </w:t>
      </w:r>
    </w:p>
    <w:p>
      <w:r/>
    </w:p>
    <w:p>
      <w:r>
        <w:t xml:space="preserve">  可随时用于支付的银行存款 </w:t>
      </w:r>
    </w:p>
    <w:p>
      <w:r/>
    </w:p>
    <w:p>
      <w:r>
        <w:t xml:space="preserve">  可随时用于支付的其他货币资金 </w:t>
      </w:r>
    </w:p>
    <w:p>
      <w:r/>
    </w:p>
    <w:p>
      <w:r>
        <w:t xml:space="preserve">  可用于支付的存放中央银行款项 </w:t>
      </w:r>
    </w:p>
    <w:p>
      <w:r/>
    </w:p>
    <w:p>
      <w:r>
        <w:t xml:space="preserve">  存放同业款项 </w:t>
      </w:r>
    </w:p>
    <w:p>
      <w:r/>
    </w:p>
    <w:p>
      <w:r>
        <w:t xml:space="preserve">  拆放同业款项 </w:t>
      </w:r>
    </w:p>
    <w:p>
      <w:r/>
    </w:p>
    <w:p>
      <w:r>
        <w:t xml:space="preserve">二、现金等价物 </w:t>
      </w:r>
    </w:p>
    <w:p>
      <w:r/>
    </w:p>
    <w:p>
      <w:r>
        <w:t xml:space="preserve">其中：三个月内到期的债券投资 </w:t>
      </w:r>
    </w:p>
    <w:p>
      <w:r/>
    </w:p>
    <w:p>
      <w:r>
        <w:t xml:space="preserve">三、期末现金及现金等价物余额 </w:t>
      </w:r>
    </w:p>
    <w:p>
      <w:r>
        <w:t>其中：母公司或集团内子公司使用受限制</w:t>
      </w:r>
    </w:p>
    <w:p>
      <w:r>
        <w:t xml:space="preserve">的现金和现金等价物 </w:t>
      </w:r>
    </w:p>
    <w:p>
      <w:r/>
    </w:p>
    <w:p>
      <w:r>
        <w:t xml:space="preserve">其他说明： </w:t>
      </w:r>
    </w:p>
    <w:p>
      <w:r/>
    </w:p>
    <w:p>
      <w:r>
        <w:t xml:space="preserve">□适用 √不适用  </w:t>
      </w:r>
    </w:p>
    <w:p>
      <w:r/>
    </w:p>
    <w:p>
      <w:r>
        <w:t xml:space="preserve">期末余额 </w:t>
      </w:r>
    </w:p>
    <w:p>
      <w:r>
        <w:t xml:space="preserve">1,511,213,243.43 </w:t>
      </w:r>
    </w:p>
    <w:p>
      <w:r/>
    </w:p>
    <w:p>
      <w:r>
        <w:t xml:space="preserve">660,676.19 </w:t>
      </w:r>
    </w:p>
    <w:p>
      <w:r/>
    </w:p>
    <w:p>
      <w:r>
        <w:t xml:space="preserve">单位：元  币种：人民币 </w:t>
      </w:r>
    </w:p>
    <w:p>
      <w:r/>
    </w:p>
    <w:p>
      <w:r>
        <w:t xml:space="preserve">期初余额 </w:t>
      </w:r>
    </w:p>
    <w:p>
      <w:r/>
    </w:p>
    <w:p>
      <w:r>
        <w:t xml:space="preserve">1,654,850,577.62 </w:t>
      </w:r>
    </w:p>
    <w:p>
      <w:r/>
    </w:p>
    <w:p>
      <w:r>
        <w:t xml:space="preserve">1,063,027.60 </w:t>
      </w:r>
    </w:p>
    <w:p>
      <w:r/>
    </w:p>
    <w:p>
      <w:r>
        <w:t xml:space="preserve">1,500,765,284.19 </w:t>
      </w:r>
    </w:p>
    <w:p>
      <w:r/>
    </w:p>
    <w:p>
      <w:r>
        <w:t xml:space="preserve">1,645,418,910.20 </w:t>
      </w:r>
    </w:p>
    <w:p>
      <w:r/>
    </w:p>
    <w:p>
      <w:r>
        <w:t xml:space="preserve">9,787,283.05 </w:t>
      </w:r>
    </w:p>
    <w:p>
      <w:r/>
    </w:p>
    <w:p>
      <w:r>
        <w:t xml:space="preserve">8,368,639.82 </w:t>
      </w:r>
    </w:p>
    <w:p>
      <w:r/>
    </w:p>
    <w:p>
      <w:r>
        <w:t xml:space="preserve">1,511,213,243.43 </w:t>
      </w:r>
    </w:p>
    <w:p>
      <w:r/>
    </w:p>
    <w:p>
      <w:r>
        <w:t xml:space="preserve">1,654,850,577.62 </w:t>
      </w:r>
    </w:p>
    <w:p>
      <w:r/>
    </w:p>
    <w:p>
      <w:r>
        <w:t xml:space="preserve">9,787,283.05 </w:t>
      </w:r>
    </w:p>
    <w:p>
      <w:r/>
    </w:p>
    <w:p>
      <w:r>
        <w:t xml:space="preserve">5,618,639.82 </w:t>
      </w:r>
    </w:p>
    <w:p>
      <w:r/>
    </w:p>
    <w:p>
      <w:r>
        <w:t xml:space="preserve">69、 所有者权益变动表项目注释 </w:t>
      </w:r>
    </w:p>
    <w:p>
      <w:r>
        <w:t xml:space="preserve">说明对上年期末余额进行调整的“其他”项目名称及调整金额等事项： </w:t>
      </w:r>
    </w:p>
    <w:p>
      <w:r>
        <w:t xml:space="preserve">□适用 √不适用  </w:t>
      </w:r>
    </w:p>
    <w:p>
      <w:r/>
    </w:p>
    <w:p>
      <w:r>
        <w:t xml:space="preserve">70、 所有权或使用权受到限制的资产 </w:t>
      </w:r>
    </w:p>
    <w:p>
      <w:r>
        <w:t xml:space="preserve">√适用  □不适用  </w:t>
      </w:r>
    </w:p>
    <w:p>
      <w:r/>
    </w:p>
    <w:p>
      <w:r>
        <w:t xml:space="preserve">货币资金 </w:t>
      </w:r>
    </w:p>
    <w:p>
      <w:r>
        <w:t xml:space="preserve">应收账款 </w:t>
      </w:r>
    </w:p>
    <w:p>
      <w:r/>
    </w:p>
    <w:p>
      <w:r>
        <w:t xml:space="preserve">项目 </w:t>
      </w:r>
    </w:p>
    <w:p>
      <w:r/>
    </w:p>
    <w:p>
      <w:r>
        <w:t xml:space="preserve">合计 </w:t>
      </w:r>
    </w:p>
    <w:p>
      <w:r/>
    </w:p>
    <w:p>
      <w:r>
        <w:t xml:space="preserve">单位：元  币种：人民币 </w:t>
      </w:r>
    </w:p>
    <w:p>
      <w:r/>
    </w:p>
    <w:p>
      <w:r>
        <w:t xml:space="preserve">期末账面价值 </w:t>
      </w:r>
    </w:p>
    <w:p>
      <w:r>
        <w:t xml:space="preserve">受限原因 </w:t>
      </w:r>
    </w:p>
    <w:p>
      <w:r>
        <w:t xml:space="preserve">35,545,392.86 保证金等（注 1） </w:t>
      </w:r>
    </w:p>
    <w:p>
      <w:r>
        <w:t>3,175,678.00 应收账款保理以取得银行短期</w:t>
      </w:r>
    </w:p>
    <w:p>
      <w:r>
        <w:t xml:space="preserve">借款（注 2） </w:t>
      </w:r>
    </w:p>
    <w:p>
      <w:r/>
    </w:p>
    <w:p>
      <w:r>
        <w:t xml:space="preserve">38,721,070.86 </w:t>
      </w:r>
    </w:p>
    <w:p>
      <w:r/>
    </w:p>
    <w:p>
      <w:r>
        <w:t xml:space="preserve">/ </w:t>
      </w:r>
    </w:p>
    <w:p>
      <w:r/>
    </w:p>
    <w:p>
      <w:r>
        <w:t xml:space="preserve">132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其他说明： </w:t>
      </w:r>
    </w:p>
    <w:p>
      <w:r/>
    </w:p>
    <w:p>
      <w:r>
        <w:t xml:space="preserve">注 1：本公司期末受限货币资金主要为银行承兑汇票保证金、保函保证金等。 </w:t>
      </w:r>
    </w:p>
    <w:p>
      <w:r>
        <w:t>注 2：应收账款受限系本公司之子公司长城计算机软件与系统有限公司以应收账款作为质押向平</w:t>
      </w:r>
    </w:p>
    <w:p>
      <w:r>
        <w:t xml:space="preserve">安国际融资租赁有限公司取得短期借款。 </w:t>
      </w:r>
    </w:p>
    <w:p>
      <w:r/>
    </w:p>
    <w:p>
      <w:r>
        <w:t xml:space="preserve">71、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单位：元 </w:t>
      </w:r>
    </w:p>
    <w:p>
      <w:r/>
    </w:p>
    <w:p>
      <w:r>
        <w:t xml:space="preserve">期末折算人民币 </w:t>
      </w:r>
    </w:p>
    <w:p>
      <w:r>
        <w:t xml:space="preserve">余额 </w:t>
      </w:r>
    </w:p>
    <w:p>
      <w:r/>
    </w:p>
    <w:p>
      <w:r>
        <w:t xml:space="preserve">货币资金 </w:t>
      </w:r>
    </w:p>
    <w:p>
      <w:r>
        <w:t xml:space="preserve">其中：美元 </w:t>
      </w:r>
    </w:p>
    <w:p>
      <w:r>
        <w:t xml:space="preserve">欧元 </w:t>
      </w:r>
    </w:p>
    <w:p>
      <w:r>
        <w:t xml:space="preserve">港币 </w:t>
      </w:r>
    </w:p>
    <w:p>
      <w:r>
        <w:t xml:space="preserve">日元 </w:t>
      </w:r>
    </w:p>
    <w:p>
      <w:r>
        <w:t xml:space="preserve">人民币 </w:t>
      </w:r>
    </w:p>
    <w:p>
      <w:r>
        <w:t xml:space="preserve">应收账款 </w:t>
      </w:r>
    </w:p>
    <w:p>
      <w:r>
        <w:t xml:space="preserve">其中：美元 </w:t>
      </w:r>
    </w:p>
    <w:p>
      <w:r>
        <w:t xml:space="preserve">欧元 </w:t>
      </w:r>
    </w:p>
    <w:p>
      <w:r>
        <w:t xml:space="preserve">港币 </w:t>
      </w:r>
    </w:p>
    <w:p>
      <w:r>
        <w:t xml:space="preserve">日元 </w:t>
      </w:r>
    </w:p>
    <w:p>
      <w:r>
        <w:t xml:space="preserve">人民币 </w:t>
      </w:r>
    </w:p>
    <w:p>
      <w:r>
        <w:t xml:space="preserve">长期借款 </w:t>
      </w:r>
    </w:p>
    <w:p>
      <w:r>
        <w:t xml:space="preserve">其中：美元 </w:t>
      </w:r>
    </w:p>
    <w:p>
      <w:r>
        <w:t xml:space="preserve">欧元 </w:t>
      </w:r>
    </w:p>
    <w:p>
      <w:r>
        <w:t xml:space="preserve">港币 </w:t>
      </w:r>
    </w:p>
    <w:p>
      <w:r>
        <w:t xml:space="preserve">人民币 </w:t>
      </w:r>
    </w:p>
    <w:p>
      <w:r>
        <w:t xml:space="preserve">人民币 </w:t>
      </w:r>
    </w:p>
    <w:p>
      <w:r>
        <w:t xml:space="preserve">外币核算-其他应付款 </w:t>
      </w:r>
    </w:p>
    <w:p>
      <w:r>
        <w:t xml:space="preserve">日元 </w:t>
      </w:r>
    </w:p>
    <w:p>
      <w:r>
        <w:t xml:space="preserve">外币核算-应付账款 </w:t>
      </w:r>
    </w:p>
    <w:p>
      <w:r>
        <w:t xml:space="preserve">日元 </w:t>
      </w:r>
    </w:p>
    <w:p>
      <w:r/>
    </w:p>
    <w:p>
      <w:r>
        <w:t xml:space="preserve">其他说明： </w:t>
      </w:r>
    </w:p>
    <w:p>
      <w:r/>
    </w:p>
    <w:p>
      <w:r>
        <w:t xml:space="preserve">无 </w:t>
      </w:r>
    </w:p>
    <w:p>
      <w:r/>
    </w:p>
    <w:p>
      <w:r>
        <w:t xml:space="preserve">1,818,565.60 </w:t>
      </w:r>
    </w:p>
    <w:p>
      <w:r>
        <w:t xml:space="preserve">0.03 </w:t>
      </w:r>
    </w:p>
    <w:p>
      <w:r>
        <w:t xml:space="preserve">1,098,772.29 </w:t>
      </w:r>
    </w:p>
    <w:p>
      <w:r>
        <w:t xml:space="preserve">136,955,787.02 </w:t>
      </w:r>
    </w:p>
    <w:p>
      <w:r/>
    </w:p>
    <w:p>
      <w:r>
        <w:t xml:space="preserve">6.8632 </w:t>
      </w:r>
    </w:p>
    <w:p>
      <w:r>
        <w:t xml:space="preserve">8.0000 </w:t>
      </w:r>
    </w:p>
    <w:p>
      <w:r>
        <w:t xml:space="preserve">0.8762 </w:t>
      </w:r>
    </w:p>
    <w:p>
      <w:r>
        <w:t xml:space="preserve">0.0619 </w:t>
      </w:r>
    </w:p>
    <w:p>
      <w:r/>
    </w:p>
    <w:p>
      <w:r>
        <w:t xml:space="preserve">12,481,179.43 </w:t>
      </w:r>
    </w:p>
    <w:p>
      <w:r>
        <w:t xml:space="preserve">0.24 </w:t>
      </w:r>
    </w:p>
    <w:p>
      <w:r>
        <w:t xml:space="preserve">962,744.28 </w:t>
      </w:r>
    </w:p>
    <w:p>
      <w:r>
        <w:t xml:space="preserve">8,477,563.22 </w:t>
      </w:r>
    </w:p>
    <w:p>
      <w:r/>
    </w:p>
    <w:p>
      <w:r>
        <w:t xml:space="preserve">1,297,614.27 </w:t>
      </w:r>
    </w:p>
    <w:p>
      <w:r/>
    </w:p>
    <w:p>
      <w:r>
        <w:t xml:space="preserve">6.8632 </w:t>
      </w:r>
    </w:p>
    <w:p>
      <w:r/>
    </w:p>
    <w:p>
      <w:r>
        <w:t xml:space="preserve">8,905,786.26 </w:t>
      </w:r>
    </w:p>
    <w:p>
      <w:r/>
    </w:p>
    <w:p>
      <w:r>
        <w:t xml:space="preserve">30,496,409.00 </w:t>
      </w:r>
    </w:p>
    <w:p>
      <w:r/>
    </w:p>
    <w:p>
      <w:r>
        <w:t xml:space="preserve">0.0619 </w:t>
      </w:r>
    </w:p>
    <w:p>
      <w:r/>
    </w:p>
    <w:p>
      <w:r>
        <w:t xml:space="preserve">1,887,727.72 </w:t>
      </w:r>
    </w:p>
    <w:p>
      <w:r/>
    </w:p>
    <w:p>
      <w:r>
        <w:t xml:space="preserve">139,238,357.00 </w:t>
      </w:r>
    </w:p>
    <w:p>
      <w:r/>
    </w:p>
    <w:p>
      <w:r>
        <w:t xml:space="preserve">0.0619 </w:t>
      </w:r>
    </w:p>
    <w:p>
      <w:r/>
    </w:p>
    <w:p>
      <w:r>
        <w:t xml:space="preserve">8,618,854.30 </w:t>
      </w:r>
    </w:p>
    <w:p>
      <w:r/>
    </w:p>
    <w:p>
      <w:r>
        <w:t xml:space="preserve">70,195,260.00 </w:t>
      </w:r>
    </w:p>
    <w:p>
      <w:r/>
    </w:p>
    <w:p>
      <w:r>
        <w:t xml:space="preserve">0.0619 </w:t>
      </w:r>
    </w:p>
    <w:p>
      <w:r/>
    </w:p>
    <w:p>
      <w:r>
        <w:t xml:space="preserve">4,345,086.59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境外主要经营地 </w:t>
      </w:r>
    </w:p>
    <w:p>
      <w:r/>
    </w:p>
    <w:p>
      <w:r>
        <w:t xml:space="preserve">记账本位币 </w:t>
      </w:r>
    </w:p>
    <w:p>
      <w:r/>
    </w:p>
    <w:p>
      <w:r>
        <w:t xml:space="preserve">香港 </w:t>
      </w:r>
    </w:p>
    <w:p>
      <w:r/>
    </w:p>
    <w:p>
      <w:r>
        <w:t xml:space="preserve">选择依据 </w:t>
      </w:r>
    </w:p>
    <w:p>
      <w:r>
        <w:t>境外经营对其所从事的活动拥有很强</w:t>
      </w:r>
    </w:p>
    <w:p>
      <w:r>
        <w:t xml:space="preserve">的自主性 </w:t>
      </w:r>
    </w:p>
    <w:p>
      <w:r>
        <w:t>境外经营对其所从事的活动拥有很强</w:t>
      </w:r>
    </w:p>
    <w:p>
      <w:r>
        <w:t xml:space="preserve">的自主性 </w:t>
      </w:r>
    </w:p>
    <w:p>
      <w:r/>
    </w:p>
    <w:p>
      <w:r>
        <w:t xml:space="preserve">√适用 □不适用  </w:t>
      </w:r>
    </w:p>
    <w:p>
      <w:r/>
    </w:p>
    <w:p>
      <w:r>
        <w:t xml:space="preserve">重要境外经营实体 </w:t>
      </w:r>
    </w:p>
    <w:p>
      <w:r>
        <w:t>中国计算机软件与技术服</w:t>
      </w:r>
    </w:p>
    <w:p>
      <w:r>
        <w:t xml:space="preserve">务(香港)有限公司 </w:t>
      </w:r>
    </w:p>
    <w:p>
      <w:r/>
    </w:p>
    <w:p>
      <w:r>
        <w:t xml:space="preserve">中软东京株式会社 </w:t>
      </w:r>
    </w:p>
    <w:p>
      <w:r/>
    </w:p>
    <w:p>
      <w:r>
        <w:t xml:space="preserve">日本东京 </w:t>
      </w:r>
    </w:p>
    <w:p>
      <w:r/>
    </w:p>
    <w:p>
      <w:r>
        <w:t xml:space="preserve">72、 套期 </w:t>
      </w:r>
    </w:p>
    <w:p>
      <w:r>
        <w:t xml:space="preserve">□适用 √不适用  </w:t>
      </w:r>
    </w:p>
    <w:p>
      <w:r/>
    </w:p>
    <w:p>
      <w:r>
        <w:t xml:space="preserve">港币 </w:t>
      </w:r>
    </w:p>
    <w:p>
      <w:r/>
    </w:p>
    <w:p>
      <w:r>
        <w:t xml:space="preserve">日元 </w:t>
      </w:r>
    </w:p>
    <w:p>
      <w:r/>
    </w:p>
    <w:p>
      <w:r>
        <w:t xml:space="preserve">133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金额 </w:t>
      </w:r>
    </w:p>
    <w:p>
      <w:r>
        <w:t xml:space="preserve">列报项目 </w:t>
      </w:r>
    </w:p>
    <w:p>
      <w:r>
        <w:t xml:space="preserve">18,920,010.83 其他收益 </w:t>
      </w:r>
    </w:p>
    <w:p>
      <w:r>
        <w:t xml:space="preserve">22,796,513.62 其他收益 </w:t>
      </w:r>
    </w:p>
    <w:p>
      <w:r>
        <w:t xml:space="preserve">20,559,919.67 其他收益 </w:t>
      </w:r>
    </w:p>
    <w:p>
      <w:r>
        <w:t xml:space="preserve">987,536.59 其他收益 </w:t>
      </w:r>
    </w:p>
    <w:p>
      <w:r>
        <w:t xml:space="preserve">19,100,750.10 营业外收入 </w:t>
      </w:r>
    </w:p>
    <w:p>
      <w:r>
        <w:t xml:space="preserve">6,883,975.17 营业外收入 </w:t>
      </w:r>
    </w:p>
    <w:p>
      <w:r>
        <w:t xml:space="preserve">89,248,705.98   </w:t>
      </w:r>
    </w:p>
    <w:p>
      <w:r/>
    </w:p>
    <w:p>
      <w:r>
        <w:t xml:space="preserve">单位：元  币种：人民币 </w:t>
      </w:r>
    </w:p>
    <w:p>
      <w:r/>
    </w:p>
    <w:p>
      <w:r>
        <w:t xml:space="preserve">计入当期损益的金额 </w:t>
      </w:r>
    </w:p>
    <w:p>
      <w:r>
        <w:t xml:space="preserve">18,920,010.83 </w:t>
      </w:r>
    </w:p>
    <w:p>
      <w:r>
        <w:t xml:space="preserve">22,796,513.62 </w:t>
      </w:r>
    </w:p>
    <w:p>
      <w:r>
        <w:t xml:space="preserve">20,559,919.67 </w:t>
      </w:r>
    </w:p>
    <w:p>
      <w:r>
        <w:t xml:space="preserve">987,536.59 </w:t>
      </w:r>
    </w:p>
    <w:p>
      <w:r>
        <w:t xml:space="preserve">19,100,750.10 </w:t>
      </w:r>
    </w:p>
    <w:p>
      <w:r>
        <w:t xml:space="preserve">6,883,975.17 </w:t>
      </w:r>
    </w:p>
    <w:p>
      <w:r>
        <w:t xml:space="preserve">89,248,705.98 </w:t>
      </w:r>
    </w:p>
    <w:p>
      <w:r/>
    </w:p>
    <w:p>
      <w:r>
        <w:t xml:space="preserve">73、 政府补助 </w:t>
      </w:r>
    </w:p>
    <w:p>
      <w:r>
        <w:t xml:space="preserve">(1). 政府补助基本情况 </w:t>
      </w:r>
    </w:p>
    <w:p>
      <w:r>
        <w:t xml:space="preserve">√适用  □不适用  </w:t>
      </w:r>
    </w:p>
    <w:p>
      <w:r/>
    </w:p>
    <w:p>
      <w:r>
        <w:t xml:space="preserve">种类 </w:t>
      </w:r>
    </w:p>
    <w:p>
      <w:r/>
    </w:p>
    <w:p>
      <w:r>
        <w:t xml:space="preserve">重大专项 </w:t>
      </w:r>
    </w:p>
    <w:p>
      <w:r>
        <w:t xml:space="preserve">其他科技项目 </w:t>
      </w:r>
    </w:p>
    <w:p>
      <w:r>
        <w:t xml:space="preserve">增值税退税 </w:t>
      </w:r>
    </w:p>
    <w:p>
      <w:r>
        <w:t xml:space="preserve">个税返还等 </w:t>
      </w:r>
    </w:p>
    <w:p>
      <w:r>
        <w:t xml:space="preserve">政府扶持资金 </w:t>
      </w:r>
    </w:p>
    <w:p>
      <w:r>
        <w:t xml:space="preserve">政府贴息及奖励 </w:t>
      </w:r>
    </w:p>
    <w:p>
      <w:r>
        <w:t xml:space="preserve">合计 </w:t>
      </w:r>
    </w:p>
    <w:p>
      <w:r/>
    </w:p>
    <w:p>
      <w:r>
        <w:t xml:space="preserve">(2). 政府补助退回情况 </w:t>
      </w:r>
    </w:p>
    <w:p>
      <w:r>
        <w:t xml:space="preserve">□适用 √不适用  </w:t>
      </w:r>
    </w:p>
    <w:p>
      <w:r/>
    </w:p>
    <w:p>
      <w:r>
        <w:t xml:space="preserve">74、 其他 </w:t>
      </w:r>
    </w:p>
    <w:p>
      <w:r>
        <w:t xml:space="preserve">□适用 √不适用  </w:t>
      </w:r>
    </w:p>
    <w:p>
      <w:r/>
    </w:p>
    <w:p>
      <w:r>
        <w:t xml:space="preserve">八、 合并范围的变更 </w:t>
      </w:r>
    </w:p>
    <w:p>
      <w:r>
        <w:t xml:space="preserve">1、 非同一控制下企业合并 </w:t>
      </w:r>
    </w:p>
    <w:p>
      <w:r>
        <w:t xml:space="preserve">□适用 √不适用  </w:t>
      </w:r>
    </w:p>
    <w:p>
      <w:r/>
    </w:p>
    <w:p>
      <w:r>
        <w:t xml:space="preserve">2、 同一控制下企业合并 </w:t>
      </w:r>
    </w:p>
    <w:p>
      <w:r>
        <w:t xml:space="preserve">□适用 √不适用  </w:t>
      </w:r>
    </w:p>
    <w:p>
      <w:r/>
    </w:p>
    <w:p>
      <w:r>
        <w:t xml:space="preserve">3、 反向购买 </w:t>
      </w:r>
    </w:p>
    <w:p>
      <w:r>
        <w:t xml:space="preserve">□适用 √不适用  </w:t>
      </w:r>
    </w:p>
    <w:p>
      <w:r/>
    </w:p>
    <w:p>
      <w:r>
        <w:t xml:space="preserve">134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4、 处置子公司 </w:t>
      </w:r>
    </w:p>
    <w:p>
      <w:r>
        <w:t xml:space="preserve">是否存在单次处置对子公司投资即丧失控制权的情形 </w:t>
      </w:r>
    </w:p>
    <w:p>
      <w:r>
        <w:t xml:space="preserve">√适用 □不适用  </w:t>
      </w:r>
    </w:p>
    <w:p>
      <w:r/>
    </w:p>
    <w:p>
      <w:r>
        <w:t xml:space="preserve">单位:元  币种:人民币 </w:t>
      </w:r>
    </w:p>
    <w:p>
      <w:r/>
    </w:p>
    <w:p>
      <w:r>
        <w:t>子公司</w:t>
      </w:r>
    </w:p>
    <w:p>
      <w:r>
        <w:t xml:space="preserve">名称 </w:t>
      </w:r>
    </w:p>
    <w:p>
      <w:r/>
    </w:p>
    <w:p>
      <w:r>
        <w:t>股权处置价</w:t>
      </w:r>
    </w:p>
    <w:p>
      <w:r>
        <w:t xml:space="preserve">款 </w:t>
      </w:r>
    </w:p>
    <w:p>
      <w:r/>
    </w:p>
    <w:p>
      <w:r>
        <w:t>股权处</w:t>
      </w:r>
    </w:p>
    <w:p>
      <w:r>
        <w:t>置比例</w:t>
      </w:r>
    </w:p>
    <w:p>
      <w:r>
        <w:t xml:space="preserve">（%） </w:t>
      </w:r>
    </w:p>
    <w:p>
      <w:r/>
    </w:p>
    <w:p>
      <w:r>
        <w:t>股权处</w:t>
      </w:r>
    </w:p>
    <w:p>
      <w:r>
        <w:t>丧失控制权</w:t>
      </w:r>
    </w:p>
    <w:p>
      <w:r>
        <w:t xml:space="preserve">置方式 </w:t>
      </w:r>
    </w:p>
    <w:p>
      <w:r>
        <w:t xml:space="preserve">的时点 </w:t>
      </w:r>
    </w:p>
    <w:p>
      <w:r/>
    </w:p>
    <w:p>
      <w:r>
        <w:t>丧失控制权</w:t>
      </w:r>
    </w:p>
    <w:p>
      <w:r>
        <w:t>时点的确定</w:t>
      </w:r>
    </w:p>
    <w:p>
      <w:r>
        <w:t xml:space="preserve">依据 </w:t>
      </w:r>
    </w:p>
    <w:p>
      <w:r/>
    </w:p>
    <w:p>
      <w:r>
        <w:t>处置价款与处置投</w:t>
      </w:r>
    </w:p>
    <w:p>
      <w:r>
        <w:t>资对应的合并财务</w:t>
      </w:r>
    </w:p>
    <w:p>
      <w:r>
        <w:t>报表层面享有该子</w:t>
      </w:r>
    </w:p>
    <w:p>
      <w:r>
        <w:t>公司净资产份额的</w:t>
      </w:r>
    </w:p>
    <w:p>
      <w:r>
        <w:t xml:space="preserve">差额 </w:t>
      </w:r>
    </w:p>
    <w:p>
      <w:r/>
    </w:p>
    <w:p>
      <w:r>
        <w:t>丧失控制权之</w:t>
      </w:r>
    </w:p>
    <w:p>
      <w:r>
        <w:t>日剩余股权的</w:t>
      </w:r>
    </w:p>
    <w:p>
      <w:r>
        <w:t xml:space="preserve">比例（%） </w:t>
      </w:r>
    </w:p>
    <w:p>
      <w:r/>
    </w:p>
    <w:p>
      <w:r>
        <w:t>丧失控制权之日剩</w:t>
      </w:r>
    </w:p>
    <w:p>
      <w:r>
        <w:t xml:space="preserve">余股权的账面价值 </w:t>
      </w:r>
    </w:p>
    <w:p>
      <w:r/>
    </w:p>
    <w:p>
      <w:r>
        <w:t>丧失控制权之日剩</w:t>
      </w:r>
    </w:p>
    <w:p>
      <w:r>
        <w:t xml:space="preserve">余股权的公允价值 </w:t>
      </w:r>
    </w:p>
    <w:p>
      <w:r/>
    </w:p>
    <w:p>
      <w:r>
        <w:t>按照公允价值重新</w:t>
      </w:r>
    </w:p>
    <w:p>
      <w:r>
        <w:t>计量剩余股权产生</w:t>
      </w:r>
    </w:p>
    <w:p>
      <w:r>
        <w:t xml:space="preserve">的利得或损失 </w:t>
      </w:r>
    </w:p>
    <w:p>
      <w:r/>
    </w:p>
    <w:p>
      <w:r>
        <w:t>丧失控制权</w:t>
      </w:r>
    </w:p>
    <w:p>
      <w:r>
        <w:t>之日剩余股</w:t>
      </w:r>
    </w:p>
    <w:p>
      <w:r>
        <w:t>权公允价值</w:t>
      </w:r>
    </w:p>
    <w:p>
      <w:r>
        <w:t>的确定方法</w:t>
      </w:r>
    </w:p>
    <w:p>
      <w:r>
        <w:t xml:space="preserve">及主要假设 </w:t>
      </w:r>
    </w:p>
    <w:p>
      <w:r/>
    </w:p>
    <w:p>
      <w:r>
        <w:t xml:space="preserve">500,000.00 </w:t>
      </w:r>
    </w:p>
    <w:p>
      <w:r/>
    </w:p>
    <w:p>
      <w:r>
        <w:t>72.50 公开挂</w:t>
      </w:r>
    </w:p>
    <w:p>
      <w:r>
        <w:t>2018 年 3 月 股权转让办</w:t>
      </w:r>
    </w:p>
    <w:p>
      <w:r>
        <w:t xml:space="preserve">牌转让  </w:t>
      </w:r>
    </w:p>
    <w:p>
      <w:r>
        <w:t xml:space="preserve">理完成 </w:t>
      </w:r>
    </w:p>
    <w:p>
      <w:r/>
    </w:p>
    <w:p>
      <w:r>
        <w:t xml:space="preserve">8,496,876.40 </w:t>
      </w:r>
    </w:p>
    <w:p>
      <w:r/>
    </w:p>
    <w:p>
      <w:r>
        <w:t xml:space="preserve">0.00 </w:t>
      </w:r>
    </w:p>
    <w:p>
      <w:r/>
    </w:p>
    <w:p>
      <w:r>
        <w:t xml:space="preserve">0.00 </w:t>
      </w:r>
    </w:p>
    <w:p>
      <w:r/>
    </w:p>
    <w:p>
      <w:r>
        <w:t xml:space="preserve">0.00 </w:t>
      </w:r>
    </w:p>
    <w:p>
      <w:r/>
    </w:p>
    <w:p>
      <w:r>
        <w:t xml:space="preserve">0.00 无剩余股权 </w:t>
      </w:r>
    </w:p>
    <w:p>
      <w:r/>
    </w:p>
    <w:p>
      <w:r>
        <w:t>与原子</w:t>
      </w:r>
    </w:p>
    <w:p>
      <w:r>
        <w:t>公司股</w:t>
      </w:r>
    </w:p>
    <w:p>
      <w:r>
        <w:t>权投资</w:t>
      </w:r>
    </w:p>
    <w:p>
      <w:r>
        <w:t>相关的</w:t>
      </w:r>
    </w:p>
    <w:p>
      <w:r>
        <w:t>其他综</w:t>
      </w:r>
    </w:p>
    <w:p>
      <w:r>
        <w:t>合收益</w:t>
      </w:r>
    </w:p>
    <w:p>
      <w:r>
        <w:t>转入投</w:t>
      </w:r>
    </w:p>
    <w:p>
      <w:r>
        <w:t>资损益</w:t>
      </w:r>
    </w:p>
    <w:p>
      <w:r>
        <w:t xml:space="preserve">的金额 </w:t>
      </w:r>
    </w:p>
    <w:p>
      <w:r>
        <w:t xml:space="preserve">0.00 </w:t>
      </w:r>
    </w:p>
    <w:p>
      <w:r/>
    </w:p>
    <w:p>
      <w:r>
        <w:t>深圳市</w:t>
      </w:r>
    </w:p>
    <w:p>
      <w:r>
        <w:t>中软创</w:t>
      </w:r>
    </w:p>
    <w:p>
      <w:r>
        <w:t>新信息</w:t>
      </w:r>
    </w:p>
    <w:p>
      <w:r>
        <w:t>系统有</w:t>
      </w:r>
    </w:p>
    <w:p>
      <w:r>
        <w:t xml:space="preserve">限公司 </w:t>
      </w:r>
    </w:p>
    <w:p>
      <w:r>
        <w:t>北京世</w:t>
      </w:r>
    </w:p>
    <w:p>
      <w:r>
        <w:t>纪仕园</w:t>
      </w:r>
    </w:p>
    <w:p>
      <w:r>
        <w:t>科技有</w:t>
      </w:r>
    </w:p>
    <w:p>
      <w:r>
        <w:t xml:space="preserve">限公司 </w:t>
      </w:r>
    </w:p>
    <w:p>
      <w:r>
        <w:t>杭州中</w:t>
      </w:r>
    </w:p>
    <w:p>
      <w:r>
        <w:t>软安人</w:t>
      </w:r>
    </w:p>
    <w:p>
      <w:r>
        <w:t>网络通</w:t>
      </w:r>
    </w:p>
    <w:p>
      <w:r>
        <w:t>信股份</w:t>
      </w:r>
    </w:p>
    <w:p>
      <w:r>
        <w:t>有限公</w:t>
      </w:r>
    </w:p>
    <w:p>
      <w:r>
        <w:t xml:space="preserve">司 </w:t>
      </w:r>
    </w:p>
    <w:p>
      <w:r/>
    </w:p>
    <w:p>
      <w:r>
        <w:t xml:space="preserve">1.00 </w:t>
      </w:r>
    </w:p>
    <w:p>
      <w:r/>
    </w:p>
    <w:p>
      <w:r>
        <w:t>92.00 公开挂</w:t>
      </w:r>
    </w:p>
    <w:p>
      <w:r>
        <w:t xml:space="preserve">牌转让 </w:t>
      </w:r>
    </w:p>
    <w:p>
      <w:r/>
    </w:p>
    <w:p>
      <w:r>
        <w:t>2018 年 12</w:t>
      </w:r>
    </w:p>
    <w:p>
      <w:r>
        <w:t xml:space="preserve">月 31 日 </w:t>
      </w:r>
    </w:p>
    <w:p>
      <w:r/>
    </w:p>
    <w:p>
      <w:r>
        <w:t>股权转让办</w:t>
      </w:r>
    </w:p>
    <w:p>
      <w:r>
        <w:t xml:space="preserve">理完成 </w:t>
      </w:r>
    </w:p>
    <w:p>
      <w:r/>
    </w:p>
    <w:p>
      <w:r>
        <w:t xml:space="preserve">1.00 </w:t>
      </w:r>
    </w:p>
    <w:p>
      <w:r/>
    </w:p>
    <w:p>
      <w:r>
        <w:t xml:space="preserve">0.00 </w:t>
      </w:r>
    </w:p>
    <w:p>
      <w:r/>
    </w:p>
    <w:p>
      <w:r>
        <w:t xml:space="preserve">0.00 </w:t>
      </w:r>
    </w:p>
    <w:p>
      <w:r/>
    </w:p>
    <w:p>
      <w:r>
        <w:t xml:space="preserve">0.00 </w:t>
      </w:r>
    </w:p>
    <w:p>
      <w:r/>
    </w:p>
    <w:p>
      <w:r>
        <w:t>0.00 无剩余控制</w:t>
      </w:r>
    </w:p>
    <w:p>
      <w:r>
        <w:t xml:space="preserve">权 </w:t>
      </w:r>
    </w:p>
    <w:p>
      <w:r/>
    </w:p>
    <w:p>
      <w:r>
        <w:t xml:space="preserve">0.00 </w:t>
      </w:r>
    </w:p>
    <w:p>
      <w:r/>
    </w:p>
    <w:p>
      <w:r>
        <w:t>5.25 股权稀</w:t>
      </w:r>
    </w:p>
    <w:p>
      <w:r>
        <w:t xml:space="preserve">释 </w:t>
      </w:r>
    </w:p>
    <w:p>
      <w:r/>
    </w:p>
    <w:p>
      <w:r>
        <w:t>2018 年 12</w:t>
      </w:r>
    </w:p>
    <w:p>
      <w:r>
        <w:t xml:space="preserve">月 31 日 </w:t>
      </w:r>
    </w:p>
    <w:p>
      <w:r/>
    </w:p>
    <w:p>
      <w:r>
        <w:t>股权登记办</w:t>
      </w:r>
    </w:p>
    <w:p>
      <w:r>
        <w:t xml:space="preserve">理完成 </w:t>
      </w:r>
    </w:p>
    <w:p>
      <w:r/>
    </w:p>
    <w:p>
      <w:r>
        <w:t xml:space="preserve">49,304,027.50 </w:t>
      </w:r>
    </w:p>
    <w:p>
      <w:r/>
    </w:p>
    <w:p>
      <w:r>
        <w:t xml:space="preserve">39.75 </w:t>
      </w:r>
    </w:p>
    <w:p>
      <w:r/>
    </w:p>
    <w:p>
      <w:r>
        <w:t xml:space="preserve">46,436,809.04 </w:t>
      </w:r>
    </w:p>
    <w:p>
      <w:r/>
    </w:p>
    <w:p>
      <w:r>
        <w:t xml:space="preserve">89,994,000.00 </w:t>
      </w:r>
    </w:p>
    <w:p>
      <w:r/>
    </w:p>
    <w:p>
      <w:r>
        <w:t xml:space="preserve">43,557,190.96 每股价值 4 元 0.00 </w:t>
      </w:r>
    </w:p>
    <w:p>
      <w:r/>
    </w:p>
    <w:p>
      <w:r>
        <w:t xml:space="preserve">其他说明： </w:t>
      </w:r>
    </w:p>
    <w:p>
      <w:r/>
    </w:p>
    <w:p>
      <w:r>
        <w:t xml:space="preserve">√适用 □不适用  </w:t>
      </w:r>
    </w:p>
    <w:p>
      <w:r/>
    </w:p>
    <w:p>
      <w:r>
        <w:t>1、 根据第六届董事会第二十七次会议决议，公司将持有的深圳市中软创新信息系统有限公司 72.5%股权通过在产权交易市场公开挂牌的方式予以转让，</w:t>
      </w:r>
    </w:p>
    <w:p>
      <w:r>
        <w:t xml:space="preserve">2018 年 3 月，以 50 万元摘牌价成交并办理完相关股权转让手续，2018 年 5 月办理完成相关工商变更手续。 </w:t>
      </w:r>
    </w:p>
    <w:p>
      <w:r>
        <w:t>2、 根据第六届董事会第三十次会议决议，公司将持有的北京世纪仕园科技有限公司 92%股权通过在产权交易市场公开挂牌的方式予以转让，挂牌价为 1</w:t>
      </w:r>
    </w:p>
    <w:p>
      <w:r/>
    </w:p>
    <w:p>
      <w:r>
        <w:t xml:space="preserve">135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 xml:space="preserve">元。2018 年 12 月已完成摘牌。目前，正在办理相关工商变更手续。 </w:t>
      </w:r>
    </w:p>
    <w:p>
      <w:r>
        <w:t>3、 根据 2018 年第五次临时股东大会决议，同意公司子公司安人股份增发股票。安人股份于 2018 年 12 月以 4 元/股发行人民币普通股 660 万股融资 2640</w:t>
      </w:r>
    </w:p>
    <w:p>
      <w:r>
        <w:t>万元。公司持股数量 2250 万股不变，持股比例由 45%变为 39.75%，同时 2018 年 12 月底，安人股份完成董事会改组，公司不再并表安人股份，转为权</w:t>
      </w:r>
    </w:p>
    <w:p>
      <w:r>
        <w:t xml:space="preserve">益法核算。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t>根据第六届董事会第二十二次会议决议，公司对全资子公司宁波中软信息服务有限公司予以清算注销。2018 年 5 月 29 日已完成工商注销手续。宁波中</w:t>
      </w:r>
    </w:p>
    <w:p>
      <w:r>
        <w:t xml:space="preserve">软的注销未对公司整体生产经营和业绩产生影响。 </w:t>
      </w:r>
    </w:p>
    <w:p>
      <w:r/>
    </w:p>
    <w:p>
      <w:r>
        <w:t xml:space="preserve">6、 其他 </w:t>
      </w:r>
    </w:p>
    <w:p>
      <w:r>
        <w:t xml:space="preserve">□适用  √不适用  </w:t>
      </w:r>
    </w:p>
    <w:p>
      <w:r/>
    </w:p>
    <w:p>
      <w:r>
        <w:t xml:space="preserve">136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九、 在其他主体中的权益 </w:t>
      </w:r>
    </w:p>
    <w:p>
      <w:r/>
    </w:p>
    <w:p>
      <w:r>
        <w:t xml:space="preserve">1、 在子公司中的权益 </w:t>
      </w:r>
    </w:p>
    <w:p>
      <w:r>
        <w:t xml:space="preserve">(1). 企业集团的构成 </w:t>
      </w:r>
    </w:p>
    <w:p>
      <w:r/>
    </w:p>
    <w:p>
      <w:r>
        <w:t xml:space="preserve">√适用 □不适用  </w:t>
      </w:r>
    </w:p>
    <w:p>
      <w:r/>
    </w:p>
    <w:p>
      <w:r>
        <w:t xml:space="preserve">子公司 </w:t>
      </w:r>
    </w:p>
    <w:p>
      <w:r>
        <w:t xml:space="preserve">名称 </w:t>
      </w:r>
    </w:p>
    <w:p>
      <w:r/>
    </w:p>
    <w:p>
      <w:r>
        <w:t>1、北京中软融鑫计算机系统工程有</w:t>
      </w:r>
    </w:p>
    <w:p>
      <w:r>
        <w:t xml:space="preserve">限公司 </w:t>
      </w:r>
    </w:p>
    <w:p>
      <w:r>
        <w:t xml:space="preserve">2、中软信息系统工程有限公司 </w:t>
      </w:r>
    </w:p>
    <w:p>
      <w:r>
        <w:t xml:space="preserve">3、大连中软软件有限公司 </w:t>
      </w:r>
    </w:p>
    <w:p>
      <w:r>
        <w:t xml:space="preserve">4、广州中软信息技术有限公司 </w:t>
      </w:r>
    </w:p>
    <w:p>
      <w:r>
        <w:t>5、南京中软软件与技术服务有限公</w:t>
      </w:r>
    </w:p>
    <w:p>
      <w:r>
        <w:t xml:space="preserve">司 </w:t>
      </w:r>
    </w:p>
    <w:p>
      <w:r>
        <w:t xml:space="preserve">6、上海中软计算机系统有限公司 </w:t>
      </w:r>
    </w:p>
    <w:p>
      <w:r/>
    </w:p>
    <w:p>
      <w:r>
        <w:t xml:space="preserve">7、中标软件有限公司 </w:t>
      </w:r>
    </w:p>
    <w:p>
      <w:r>
        <w:t>8、艾弗世（苏州）专用设备股份有</w:t>
      </w:r>
    </w:p>
    <w:p>
      <w:r>
        <w:t xml:space="preserve">限公司 </w:t>
      </w:r>
    </w:p>
    <w:p>
      <w:r/>
    </w:p>
    <w:p>
      <w:r>
        <w:t xml:space="preserve">北京 </w:t>
      </w:r>
    </w:p>
    <w:p>
      <w:r>
        <w:t xml:space="preserve">大连 </w:t>
      </w:r>
    </w:p>
    <w:p>
      <w:r>
        <w:t xml:space="preserve">广州 </w:t>
      </w:r>
    </w:p>
    <w:p>
      <w:r>
        <w:t xml:space="preserve">南京 </w:t>
      </w:r>
    </w:p>
    <w:p>
      <w:r/>
    </w:p>
    <w:p>
      <w:r>
        <w:t xml:space="preserve">上海 </w:t>
      </w:r>
    </w:p>
    <w:p>
      <w:r/>
    </w:p>
    <w:p>
      <w:r>
        <w:t xml:space="preserve">上海 </w:t>
      </w:r>
    </w:p>
    <w:p>
      <w:r>
        <w:t xml:space="preserve">苏州 </w:t>
      </w:r>
    </w:p>
    <w:p>
      <w:r/>
    </w:p>
    <w:p>
      <w:r>
        <w:t xml:space="preserve">9、中软信息服务有限公司 </w:t>
      </w:r>
    </w:p>
    <w:p>
      <w:r>
        <w:t>10、中国计算机软件与技术服务(香</w:t>
      </w:r>
    </w:p>
    <w:p>
      <w:r>
        <w:t xml:space="preserve">港)有限公司 </w:t>
      </w:r>
    </w:p>
    <w:p>
      <w:r>
        <w:t xml:space="preserve">11、长城计算机软件与系统有限公司 北京 </w:t>
      </w:r>
    </w:p>
    <w:p>
      <w:r/>
    </w:p>
    <w:p>
      <w:r>
        <w:t xml:space="preserve">芜湖 </w:t>
      </w:r>
    </w:p>
    <w:p>
      <w:r>
        <w:t xml:space="preserve">香港 </w:t>
      </w:r>
    </w:p>
    <w:p>
      <w:r/>
    </w:p>
    <w:p>
      <w:r>
        <w:t>主要经营</w:t>
      </w:r>
    </w:p>
    <w:p>
      <w:r>
        <w:t xml:space="preserve">地 </w:t>
      </w:r>
    </w:p>
    <w:p>
      <w:r/>
    </w:p>
    <w:p>
      <w:r>
        <w:t>注册</w:t>
      </w:r>
    </w:p>
    <w:p>
      <w:r>
        <w:t xml:space="preserve">地 </w:t>
      </w:r>
    </w:p>
    <w:p>
      <w:r/>
    </w:p>
    <w:p>
      <w:r>
        <w:t xml:space="preserve">业务性质 </w:t>
      </w:r>
    </w:p>
    <w:p>
      <w:r/>
    </w:p>
    <w:p>
      <w:r>
        <w:t xml:space="preserve">北京 </w:t>
      </w:r>
    </w:p>
    <w:p>
      <w:r/>
    </w:p>
    <w:p>
      <w:r>
        <w:t xml:space="preserve">北京 应用软件服务 </w:t>
      </w:r>
    </w:p>
    <w:p>
      <w:r/>
    </w:p>
    <w:p>
      <w:r>
        <w:t xml:space="preserve">持股比例(%) </w:t>
      </w:r>
    </w:p>
    <w:p>
      <w:r/>
    </w:p>
    <w:p>
      <w:r>
        <w:t xml:space="preserve">直接 间接 </w:t>
      </w:r>
    </w:p>
    <w:p>
      <w:r>
        <w:t xml:space="preserve">59.09 </w:t>
      </w:r>
    </w:p>
    <w:p>
      <w:r>
        <w:t xml:space="preserve"> 设立 </w:t>
      </w:r>
    </w:p>
    <w:p>
      <w:r/>
    </w:p>
    <w:p>
      <w:r>
        <w:t xml:space="preserve">取得 </w:t>
      </w:r>
    </w:p>
    <w:p>
      <w:r>
        <w:t xml:space="preserve">方式 </w:t>
      </w:r>
    </w:p>
    <w:p>
      <w:r/>
    </w:p>
    <w:p>
      <w:r>
        <w:t xml:space="preserve">北京 应用软件服务 </w:t>
      </w:r>
    </w:p>
    <w:p>
      <w:r>
        <w:t xml:space="preserve">大连 应用软件服务 </w:t>
      </w:r>
    </w:p>
    <w:p>
      <w:r>
        <w:t xml:space="preserve">广州 计算机系统服务 </w:t>
      </w:r>
    </w:p>
    <w:p>
      <w:r>
        <w:t xml:space="preserve">南京 其他软件服务 </w:t>
      </w:r>
    </w:p>
    <w:p>
      <w:r/>
    </w:p>
    <w:p>
      <w:r>
        <w:t xml:space="preserve">65.30 </w:t>
      </w:r>
    </w:p>
    <w:p>
      <w:r>
        <w:t xml:space="preserve">80.00 </w:t>
      </w:r>
    </w:p>
    <w:p>
      <w:r>
        <w:t xml:space="preserve">70.25 </w:t>
      </w:r>
    </w:p>
    <w:p>
      <w:r>
        <w:t xml:space="preserve">70.00 </w:t>
      </w:r>
    </w:p>
    <w:p>
      <w:r/>
    </w:p>
    <w:p>
      <w:r>
        <w:t xml:space="preserve">0.70 设立 </w:t>
      </w:r>
    </w:p>
    <w:p>
      <w:r>
        <w:t xml:space="preserve"> 设立 </w:t>
      </w:r>
    </w:p>
    <w:p>
      <w:r>
        <w:t xml:space="preserve"> 设立 </w:t>
      </w:r>
    </w:p>
    <w:p>
      <w:r>
        <w:t xml:space="preserve"> 设立 </w:t>
      </w:r>
    </w:p>
    <w:p>
      <w:r/>
    </w:p>
    <w:p>
      <w:r>
        <w:t xml:space="preserve">70.00 </w:t>
      </w:r>
    </w:p>
    <w:p>
      <w:r/>
    </w:p>
    <w:p>
      <w:r>
        <w:t xml:space="preserve"> 设立 </w:t>
      </w:r>
    </w:p>
    <w:p>
      <w:r/>
    </w:p>
    <w:p>
      <w:r>
        <w:t>上海 计算机软硬件的</w:t>
      </w:r>
    </w:p>
    <w:p>
      <w:r>
        <w:t xml:space="preserve">开发、销售 </w:t>
      </w:r>
    </w:p>
    <w:p>
      <w:r>
        <w:t xml:space="preserve">上海 基础软件服务 </w:t>
      </w:r>
    </w:p>
    <w:p>
      <w:r>
        <w:t>苏州 自动售检票设备</w:t>
      </w:r>
    </w:p>
    <w:p>
      <w:r>
        <w:t>核心模块的研</w:t>
      </w:r>
    </w:p>
    <w:p>
      <w:r>
        <w:t xml:space="preserve">发、生产、销售 </w:t>
      </w:r>
    </w:p>
    <w:p>
      <w:r>
        <w:t xml:space="preserve">芜湖 应用软件服务 </w:t>
      </w:r>
    </w:p>
    <w:p>
      <w:r>
        <w:t xml:space="preserve">香港 应用软件服务 </w:t>
      </w:r>
    </w:p>
    <w:p>
      <w:r/>
    </w:p>
    <w:p>
      <w:r>
        <w:t xml:space="preserve">50.00 </w:t>
      </w:r>
    </w:p>
    <w:p>
      <w:r>
        <w:t xml:space="preserve">63.00 </w:t>
      </w:r>
    </w:p>
    <w:p>
      <w:r/>
    </w:p>
    <w:p>
      <w:r>
        <w:t xml:space="preserve">98.75 </w:t>
      </w:r>
    </w:p>
    <w:p>
      <w:r>
        <w:t xml:space="preserve">100.00 </w:t>
      </w:r>
    </w:p>
    <w:p>
      <w:r/>
    </w:p>
    <w:p>
      <w:r>
        <w:t xml:space="preserve">北京 其他计算机服务 </w:t>
      </w:r>
    </w:p>
    <w:p>
      <w:r/>
    </w:p>
    <w:p>
      <w:r>
        <w:t xml:space="preserve">100.00 </w:t>
      </w:r>
    </w:p>
    <w:p>
      <w:r/>
    </w:p>
    <w:p>
      <w:r>
        <w:t xml:space="preserve"> 设立 </w:t>
      </w:r>
    </w:p>
    <w:p>
      <w:r>
        <w:t xml:space="preserve"> 非同一控制</w:t>
      </w:r>
    </w:p>
    <w:p>
      <w:r>
        <w:t xml:space="preserve">下合并 </w:t>
      </w:r>
    </w:p>
    <w:p>
      <w:r/>
    </w:p>
    <w:p>
      <w:r>
        <w:t xml:space="preserve"> 设立 </w:t>
      </w:r>
    </w:p>
    <w:p>
      <w:r>
        <w:t xml:space="preserve"> 同一控制下</w:t>
      </w:r>
    </w:p>
    <w:p>
      <w:r>
        <w:t xml:space="preserve">企业合并 </w:t>
      </w:r>
    </w:p>
    <w:p>
      <w:r>
        <w:t xml:space="preserve"> 同一控制下</w:t>
      </w:r>
    </w:p>
    <w:p>
      <w:r>
        <w:t xml:space="preserve">企业合并 </w:t>
      </w:r>
    </w:p>
    <w:p>
      <w:r>
        <w:t xml:space="preserve"> 非同一控制</w:t>
      </w:r>
    </w:p>
    <w:p>
      <w:r>
        <w:t xml:space="preserve">下企业合并 </w:t>
      </w:r>
    </w:p>
    <w:p>
      <w:r>
        <w:t xml:space="preserve"> 非同一控制</w:t>
      </w:r>
    </w:p>
    <w:p>
      <w:r>
        <w:t xml:space="preserve">下企业合并 </w:t>
      </w:r>
    </w:p>
    <w:p>
      <w:r>
        <w:t xml:space="preserve"> 设立 </w:t>
      </w:r>
    </w:p>
    <w:p>
      <w:r>
        <w:t xml:space="preserve"> 设立 </w:t>
      </w:r>
    </w:p>
    <w:p>
      <w:r>
        <w:t xml:space="preserve"> 设立 </w:t>
      </w:r>
    </w:p>
    <w:p>
      <w:r/>
    </w:p>
    <w:p>
      <w:r>
        <w:t xml:space="preserve">12、北京中软万维网络技术有限公司 北京 </w:t>
      </w:r>
    </w:p>
    <w:p>
      <w:r/>
    </w:p>
    <w:p>
      <w:r>
        <w:t xml:space="preserve">北京 应用软件服务 </w:t>
      </w:r>
    </w:p>
    <w:p>
      <w:r/>
    </w:p>
    <w:p>
      <w:r>
        <w:t xml:space="preserve">70.00 </w:t>
      </w:r>
    </w:p>
    <w:p>
      <w:r/>
    </w:p>
    <w:p>
      <w:r>
        <w:t xml:space="preserve">13、中软智通（唐山）科技有限公司 唐山 </w:t>
      </w:r>
    </w:p>
    <w:p>
      <w:r/>
    </w:p>
    <w:p>
      <w:r>
        <w:t xml:space="preserve">唐山 应用软件服务 </w:t>
      </w:r>
    </w:p>
    <w:p>
      <w:r/>
    </w:p>
    <w:p>
      <w:r>
        <w:t xml:space="preserve">60.00 </w:t>
      </w:r>
    </w:p>
    <w:p>
      <w:r/>
    </w:p>
    <w:p>
      <w:r>
        <w:t xml:space="preserve">14、北京中软巨人科技有限公司 </w:t>
      </w:r>
    </w:p>
    <w:p>
      <w:r>
        <w:t xml:space="preserve">北京 </w:t>
      </w:r>
    </w:p>
    <w:p>
      <w:r>
        <w:t xml:space="preserve">15、北京长荣发科技发展有限公司 北京 </w:t>
      </w:r>
    </w:p>
    <w:p>
      <w:r>
        <w:t>16、.北京长城软件信息技术有限公</w:t>
      </w:r>
    </w:p>
    <w:p>
      <w:r>
        <w:t xml:space="preserve">北京 </w:t>
      </w:r>
    </w:p>
    <w:p>
      <w:r>
        <w:t xml:space="preserve">司 </w:t>
      </w:r>
    </w:p>
    <w:p>
      <w:r>
        <w:t xml:space="preserve">17、中软东京株式会社 </w:t>
      </w:r>
    </w:p>
    <w:p>
      <w:r/>
    </w:p>
    <w:p>
      <w:r>
        <w:t>18、大连中软软件有限公司计算机培</w:t>
      </w:r>
    </w:p>
    <w:p>
      <w:r>
        <w:t xml:space="preserve">训中心 </w:t>
      </w:r>
    </w:p>
    <w:p>
      <w:r>
        <w:t xml:space="preserve">19、上海中标凌巧软件科技有限公司 上海 </w:t>
      </w:r>
    </w:p>
    <w:p>
      <w:r>
        <w:t xml:space="preserve">20、天津麒麟信息技术有限公司 </w:t>
      </w:r>
    </w:p>
    <w:p>
      <w:r>
        <w:t xml:space="preserve">天津 </w:t>
      </w:r>
    </w:p>
    <w:p>
      <w:r/>
    </w:p>
    <w:p>
      <w:r>
        <w:t xml:space="preserve">大连 </w:t>
      </w:r>
    </w:p>
    <w:p>
      <w:r/>
    </w:p>
    <w:p>
      <w:r>
        <w:t xml:space="preserve">北京 应用软件服务 </w:t>
      </w:r>
    </w:p>
    <w:p>
      <w:r>
        <w:t xml:space="preserve">北京 应用软件服务 </w:t>
      </w:r>
    </w:p>
    <w:p>
      <w:r>
        <w:t xml:space="preserve">北京 应用软件服务 </w:t>
      </w:r>
    </w:p>
    <w:p>
      <w:r/>
    </w:p>
    <w:p>
      <w:r>
        <w:t xml:space="preserve">49.00 </w:t>
      </w:r>
    </w:p>
    <w:p>
      <w:r>
        <w:t xml:space="preserve">100.00 </w:t>
      </w:r>
    </w:p>
    <w:p>
      <w:r>
        <w:t xml:space="preserve">100.00 </w:t>
      </w:r>
    </w:p>
    <w:p>
      <w:r/>
    </w:p>
    <w:p>
      <w:r>
        <w:t>日本东京 日本</w:t>
      </w:r>
    </w:p>
    <w:p>
      <w:r>
        <w:t xml:space="preserve">东京 </w:t>
      </w:r>
    </w:p>
    <w:p>
      <w:r/>
    </w:p>
    <w:p>
      <w:r>
        <w:t>软件产品研究、</w:t>
      </w:r>
    </w:p>
    <w:p>
      <w:r>
        <w:t>开发及销售、技</w:t>
      </w:r>
    </w:p>
    <w:p>
      <w:r>
        <w:t xml:space="preserve">术服务 </w:t>
      </w:r>
    </w:p>
    <w:p>
      <w:r>
        <w:t>大连 职业技能教育培</w:t>
      </w:r>
    </w:p>
    <w:p>
      <w:r>
        <w:t xml:space="preserve">训 </w:t>
      </w:r>
    </w:p>
    <w:p>
      <w:r>
        <w:t xml:space="preserve">上海 应用软件服务 </w:t>
      </w:r>
    </w:p>
    <w:p>
      <w:r>
        <w:t>天津 计算机软硬件的</w:t>
      </w:r>
    </w:p>
    <w:p>
      <w:r>
        <w:t>研发、生产销售、</w:t>
      </w:r>
    </w:p>
    <w:p>
      <w:r>
        <w:t xml:space="preserve">技术服务 </w:t>
      </w:r>
    </w:p>
    <w:p>
      <w:r/>
    </w:p>
    <w:p>
      <w:r>
        <w:t xml:space="preserve">93.02 </w:t>
      </w:r>
    </w:p>
    <w:p>
      <w:r/>
    </w:p>
    <w:p>
      <w:r>
        <w:t xml:space="preserve"> 设立 </w:t>
      </w:r>
    </w:p>
    <w:p>
      <w:r/>
    </w:p>
    <w:p>
      <w:r>
        <w:t xml:space="preserve">100.00 </w:t>
      </w:r>
    </w:p>
    <w:p>
      <w:r/>
    </w:p>
    <w:p>
      <w:r>
        <w:t xml:space="preserve"> 设立 </w:t>
      </w:r>
    </w:p>
    <w:p>
      <w:r/>
    </w:p>
    <w:p>
      <w:r>
        <w:t xml:space="preserve">100.00 </w:t>
      </w:r>
    </w:p>
    <w:p>
      <w:r>
        <w:t xml:space="preserve">40.00 </w:t>
      </w:r>
    </w:p>
    <w:p>
      <w:r/>
    </w:p>
    <w:p>
      <w:r>
        <w:t xml:space="preserve"> 设立 </w:t>
      </w:r>
    </w:p>
    <w:p>
      <w:r>
        <w:t xml:space="preserve"> 设立 </w:t>
      </w:r>
    </w:p>
    <w:p>
      <w:r/>
    </w:p>
    <w:p>
      <w:r>
        <w:t xml:space="preserve">在子公司的持股比例不同于表决权比例的说明： </w:t>
      </w:r>
    </w:p>
    <w:p>
      <w:r>
        <w:t>本公司对北京中软巨人科技有限公司、天津麒麟信息技术有限公司、中标软件有限公司持有</w:t>
      </w:r>
    </w:p>
    <w:p>
      <w:r>
        <w:t>半数或半数以下股权，但本公司在上述公司董事会成员过半，拥有对上述公司的实质控制权，故</w:t>
      </w:r>
    </w:p>
    <w:p>
      <w:r>
        <w:t xml:space="preserve">将其纳入合并范围。 </w:t>
      </w:r>
    </w:p>
    <w:p>
      <w:r/>
    </w:p>
    <w:p>
      <w:r>
        <w:t>持有半数或以下表决权但仍控制被投资单位、以及持有半数以上表决权但不控制被投资单位的依</w:t>
      </w:r>
    </w:p>
    <w:p>
      <w:r>
        <w:t xml:space="preserve">据： </w:t>
      </w:r>
    </w:p>
    <w:p>
      <w:r>
        <w:t xml:space="preserve">无 </w:t>
      </w:r>
    </w:p>
    <w:p>
      <w:r/>
    </w:p>
    <w:p>
      <w:r>
        <w:t xml:space="preserve">对于纳入合并范围的重要的结构化主体，控制的依据： </w:t>
      </w:r>
    </w:p>
    <w:p>
      <w:r>
        <w:t xml:space="preserve">无 </w:t>
      </w:r>
    </w:p>
    <w:p>
      <w:r/>
    </w:p>
    <w:p>
      <w:r>
        <w:t xml:space="preserve">137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确定公司是代理人还是委托人的依据： </w:t>
      </w:r>
    </w:p>
    <w:p>
      <w:r>
        <w:t xml:space="preserve">无 </w:t>
      </w:r>
    </w:p>
    <w:p>
      <w:r/>
    </w:p>
    <w:p>
      <w:r>
        <w:t xml:space="preserve">其他说明： </w:t>
      </w:r>
    </w:p>
    <w:p>
      <w:r>
        <w:t xml:space="preserve">无 </w:t>
      </w:r>
    </w:p>
    <w:p>
      <w:r/>
    </w:p>
    <w:p>
      <w:r>
        <w:t xml:space="preserve">(2). 重要的非全资子公司 </w:t>
      </w:r>
    </w:p>
    <w:p>
      <w:r>
        <w:t xml:space="preserve">√适用 □不适用  </w:t>
      </w:r>
    </w:p>
    <w:p>
      <w:r/>
    </w:p>
    <w:p>
      <w:r>
        <w:t xml:space="preserve">子公司名称 </w:t>
      </w:r>
    </w:p>
    <w:p>
      <w:r/>
    </w:p>
    <w:p>
      <w:r>
        <w:t xml:space="preserve">中软信息系统工程有限公司 </w:t>
      </w:r>
    </w:p>
    <w:p>
      <w:r>
        <w:t xml:space="preserve">广州中软信息技术有限公司 </w:t>
      </w:r>
    </w:p>
    <w:p>
      <w:r>
        <w:t xml:space="preserve">上海中软计算机系统工程有限公司 </w:t>
      </w:r>
    </w:p>
    <w:p>
      <w:r>
        <w:t xml:space="preserve">北京中软万维网络技术有限公司 </w:t>
      </w:r>
    </w:p>
    <w:p>
      <w:r>
        <w:t xml:space="preserve">北京中软融鑫计算机系统工程有限公司 </w:t>
      </w:r>
    </w:p>
    <w:p>
      <w:r>
        <w:t xml:space="preserve">中标软件有限公司 </w:t>
      </w:r>
    </w:p>
    <w:p>
      <w:r>
        <w:t xml:space="preserve">中软信息服务有限公司 </w:t>
      </w:r>
    </w:p>
    <w:p>
      <w:r/>
    </w:p>
    <w:p>
      <w:r>
        <w:t>本期归属于少数</w:t>
      </w:r>
    </w:p>
    <w:p>
      <w:r>
        <w:t xml:space="preserve">股东的损益 </w:t>
      </w:r>
    </w:p>
    <w:p>
      <w:r/>
    </w:p>
    <w:p>
      <w:r>
        <w:t>少数股东持</w:t>
      </w:r>
    </w:p>
    <w:p>
      <w:r>
        <w:t xml:space="preserve">股 </w:t>
      </w:r>
    </w:p>
    <w:p>
      <w:r>
        <w:t xml:space="preserve">比例 </w:t>
      </w:r>
    </w:p>
    <w:p>
      <w:r>
        <w:t xml:space="preserve">34.00% </w:t>
      </w:r>
    </w:p>
    <w:p>
      <w:r>
        <w:t xml:space="preserve">687,244.96 </w:t>
      </w:r>
    </w:p>
    <w:p>
      <w:r>
        <w:t xml:space="preserve">29.75% </w:t>
      </w:r>
    </w:p>
    <w:p>
      <w:r>
        <w:t xml:space="preserve">2,433,614.60 </w:t>
      </w:r>
    </w:p>
    <w:p>
      <w:r>
        <w:t xml:space="preserve">30.00% </w:t>
      </w:r>
    </w:p>
    <w:p>
      <w:r>
        <w:t xml:space="preserve">2,068,057.10 </w:t>
      </w:r>
    </w:p>
    <w:p>
      <w:r>
        <w:t xml:space="preserve">30.00% </w:t>
      </w:r>
    </w:p>
    <w:p>
      <w:r>
        <w:t xml:space="preserve">9,537,158.90 </w:t>
      </w:r>
    </w:p>
    <w:p>
      <w:r>
        <w:t xml:space="preserve">40.91% </w:t>
      </w:r>
    </w:p>
    <w:p>
      <w:r>
        <w:t xml:space="preserve">-4,789,126.13 </w:t>
      </w:r>
    </w:p>
    <w:p>
      <w:r>
        <w:t xml:space="preserve">50.00% -11,465,907.45 </w:t>
      </w:r>
    </w:p>
    <w:p>
      <w:r>
        <w:t xml:space="preserve">1.25% </w:t>
      </w:r>
    </w:p>
    <w:p>
      <w:r>
        <w:t xml:space="preserve">-101,092.46 </w:t>
      </w:r>
    </w:p>
    <w:p>
      <w:r/>
    </w:p>
    <w:p>
      <w:r>
        <w:t xml:space="preserve">单位:元  币种:人民币 </w:t>
      </w:r>
    </w:p>
    <w:p>
      <w:r/>
    </w:p>
    <w:p>
      <w:r>
        <w:t>本期向少数股东</w:t>
      </w:r>
    </w:p>
    <w:p>
      <w:r>
        <w:t xml:space="preserve">宣告分派的股利 </w:t>
      </w:r>
    </w:p>
    <w:p>
      <w:r/>
    </w:p>
    <w:p>
      <w:r>
        <w:t>期末少数股东权</w:t>
      </w:r>
    </w:p>
    <w:p>
      <w:r>
        <w:t xml:space="preserve">益余额 </w:t>
      </w:r>
    </w:p>
    <w:p>
      <w:r/>
    </w:p>
    <w:p>
      <w:r>
        <w:t xml:space="preserve">347,710.16 137,762,256.89 </w:t>
      </w:r>
    </w:p>
    <w:p>
      <w:r>
        <w:t xml:space="preserve">1,461,915.00 </w:t>
      </w:r>
    </w:p>
    <w:p>
      <w:r>
        <w:t xml:space="preserve">31,702,956.09 </w:t>
      </w:r>
    </w:p>
    <w:p>
      <w:r>
        <w:t xml:space="preserve">1,500,000.00 </w:t>
      </w:r>
    </w:p>
    <w:p>
      <w:r>
        <w:t xml:space="preserve">15,304,273.16 </w:t>
      </w:r>
    </w:p>
    <w:p>
      <w:r>
        <w:t xml:space="preserve">50,706,619.40 </w:t>
      </w:r>
    </w:p>
    <w:p>
      <w:r>
        <w:t xml:space="preserve">23,524,040.48 </w:t>
      </w:r>
    </w:p>
    <w:p>
      <w:r>
        <w:t xml:space="preserve">89,644,018.99 </w:t>
      </w:r>
    </w:p>
    <w:p>
      <w:r>
        <w:t xml:space="preserve">3,951,974.85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138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(3). 重要非全资子公司的主要财务信息 </w:t>
      </w:r>
    </w:p>
    <w:p>
      <w:r>
        <w:t xml:space="preserve">√适用 □不适用  </w:t>
      </w:r>
    </w:p>
    <w:p>
      <w:r/>
    </w:p>
    <w:p>
      <w:r>
        <w:t xml:space="preserve"> 2 0 1 8 年 年 度 报 告 </w:t>
      </w:r>
    </w:p>
    <w:p>
      <w:r/>
    </w:p>
    <w:p>
      <w:r>
        <w:t xml:space="preserve">单位:元  币种:人民币 </w:t>
      </w:r>
    </w:p>
    <w:p>
      <w:r/>
    </w:p>
    <w:p>
      <w:r>
        <w:t xml:space="preserve">期末余额 </w:t>
      </w:r>
    </w:p>
    <w:p>
      <w:r>
        <w:t xml:space="preserve">期初余额 </w:t>
      </w:r>
    </w:p>
    <w:p>
      <w:r>
        <w:t xml:space="preserve">流动资产 非流动资产 资产合计 </w:t>
      </w:r>
    </w:p>
    <w:p>
      <w:r>
        <w:t xml:space="preserve">流动负债 非流动负债 负债合计 流动资产 非流动资产 资产合计 流动负债 非流动负债 负债合计 </w:t>
      </w:r>
    </w:p>
    <w:p>
      <w:r/>
    </w:p>
    <w:p>
      <w:r>
        <w:t xml:space="preserve">742,643,478.56 </w:t>
      </w:r>
    </w:p>
    <w:p>
      <w:r/>
    </w:p>
    <w:p>
      <w:r>
        <w:t xml:space="preserve">338,800,452.46 </w:t>
      </w:r>
    </w:p>
    <w:p>
      <w:r/>
    </w:p>
    <w:p>
      <w:r>
        <w:t xml:space="preserve">1,081,443,931.02 </w:t>
      </w:r>
    </w:p>
    <w:p>
      <w:r/>
    </w:p>
    <w:p>
      <w:r>
        <w:t xml:space="preserve">664,503,920.98 </w:t>
      </w:r>
    </w:p>
    <w:p>
      <w:r/>
    </w:p>
    <w:p>
      <w:r>
        <w:t xml:space="preserve">18,670,925.67 </w:t>
      </w:r>
    </w:p>
    <w:p>
      <w:r/>
    </w:p>
    <w:p>
      <w:r>
        <w:t xml:space="preserve">683,174,846.65 </w:t>
      </w:r>
    </w:p>
    <w:p>
      <w:r/>
    </w:p>
    <w:p>
      <w:r>
        <w:t xml:space="preserve">434,450,032.87 </w:t>
      </w:r>
    </w:p>
    <w:p>
      <w:r/>
    </w:p>
    <w:p>
      <w:r>
        <w:t xml:space="preserve">342,030,294.93 </w:t>
      </w:r>
    </w:p>
    <w:p>
      <w:r/>
    </w:p>
    <w:p>
      <w:r>
        <w:t xml:space="preserve">776,480,327.80 </w:t>
      </w:r>
    </w:p>
    <w:p>
      <w:r/>
    </w:p>
    <w:p>
      <w:r>
        <w:t xml:space="preserve">279,061,530.17 </w:t>
      </w:r>
    </w:p>
    <w:p>
      <w:r/>
    </w:p>
    <w:p>
      <w:r>
        <w:t xml:space="preserve">103,822,556.19 </w:t>
      </w:r>
    </w:p>
    <w:p>
      <w:r/>
    </w:p>
    <w:p>
      <w:r>
        <w:t xml:space="preserve">382,884,086.36 </w:t>
      </w:r>
    </w:p>
    <w:p>
      <w:r/>
    </w:p>
    <w:p>
      <w:r>
        <w:t xml:space="preserve">212,974,927.92 </w:t>
      </w:r>
    </w:p>
    <w:p>
      <w:r/>
    </w:p>
    <w:p>
      <w:r>
        <w:t xml:space="preserve">6,537,688.50 </w:t>
      </w:r>
    </w:p>
    <w:p>
      <w:r/>
    </w:p>
    <w:p>
      <w:r>
        <w:t xml:space="preserve">219,512,616.42 </w:t>
      </w:r>
    </w:p>
    <w:p>
      <w:r/>
    </w:p>
    <w:p>
      <w:r>
        <w:t xml:space="preserve">112,800,740.66 </w:t>
      </w:r>
    </w:p>
    <w:p>
      <w:r/>
    </w:p>
    <w:p>
      <w:r>
        <w:t xml:space="preserve">153,505.80 </w:t>
      </w:r>
    </w:p>
    <w:p>
      <w:r/>
    </w:p>
    <w:p>
      <w:r>
        <w:t xml:space="preserve">112,954,246.46 </w:t>
      </w:r>
    </w:p>
    <w:p>
      <w:r/>
    </w:p>
    <w:p>
      <w:r>
        <w:t xml:space="preserve">193,225,534.83 </w:t>
      </w:r>
    </w:p>
    <w:p>
      <w:r/>
    </w:p>
    <w:p>
      <w:r>
        <w:t xml:space="preserve">6,338,244.32 </w:t>
      </w:r>
    </w:p>
    <w:p>
      <w:r/>
    </w:p>
    <w:p>
      <w:r>
        <w:t xml:space="preserve">199,563,779.15 </w:t>
      </w:r>
    </w:p>
    <w:p>
      <w:r/>
    </w:p>
    <w:p>
      <w:r>
        <w:t xml:space="preserve">96,166,459.13 </w:t>
      </w:r>
    </w:p>
    <w:p>
      <w:r/>
    </w:p>
    <w:p>
      <w:r>
        <w:t xml:space="preserve">104,692.18 </w:t>
      </w:r>
    </w:p>
    <w:p>
      <w:r/>
    </w:p>
    <w:p>
      <w:r>
        <w:t xml:space="preserve">96,271,151.31 </w:t>
      </w:r>
    </w:p>
    <w:p>
      <w:r/>
    </w:p>
    <w:p>
      <w:r>
        <w:t xml:space="preserve">73,561,279.74 </w:t>
      </w:r>
    </w:p>
    <w:p>
      <w:r/>
    </w:p>
    <w:p>
      <w:r>
        <w:t xml:space="preserve">5,056,343.48 </w:t>
      </w:r>
    </w:p>
    <w:p>
      <w:r/>
    </w:p>
    <w:p>
      <w:r>
        <w:t xml:space="preserve">78,617,623.22 </w:t>
      </w:r>
    </w:p>
    <w:p>
      <w:r/>
    </w:p>
    <w:p>
      <w:r>
        <w:t xml:space="preserve">27,603,379.37 </w:t>
      </w:r>
    </w:p>
    <w:p>
      <w:r/>
    </w:p>
    <w:p>
      <w:r>
        <w:t xml:space="preserve">0.00 </w:t>
      </w:r>
    </w:p>
    <w:p>
      <w:r/>
    </w:p>
    <w:p>
      <w:r>
        <w:t xml:space="preserve">27,603,379.37 </w:t>
      </w:r>
    </w:p>
    <w:p>
      <w:r/>
    </w:p>
    <w:p>
      <w:r>
        <w:t xml:space="preserve">56,370,011.87 </w:t>
      </w:r>
    </w:p>
    <w:p>
      <w:r/>
    </w:p>
    <w:p>
      <w:r>
        <w:t xml:space="preserve">5,797,151.01 </w:t>
      </w:r>
    </w:p>
    <w:p>
      <w:r/>
    </w:p>
    <w:p>
      <w:r>
        <w:t xml:space="preserve">62,167,162.88 </w:t>
      </w:r>
    </w:p>
    <w:p>
      <w:r/>
    </w:p>
    <w:p>
      <w:r>
        <w:t xml:space="preserve">13,046,442.68 </w:t>
      </w:r>
    </w:p>
    <w:p>
      <w:r/>
    </w:p>
    <w:p>
      <w:r>
        <w:t xml:space="preserve">13,046,442.68 </w:t>
      </w:r>
    </w:p>
    <w:p>
      <w:r/>
    </w:p>
    <w:p>
      <w:r>
        <w:t xml:space="preserve">852,234,277.17 </w:t>
      </w:r>
    </w:p>
    <w:p>
      <w:r/>
    </w:p>
    <w:p>
      <w:r>
        <w:t xml:space="preserve">68,860,241.79 </w:t>
      </w:r>
    </w:p>
    <w:p>
      <w:r/>
    </w:p>
    <w:p>
      <w:r>
        <w:t xml:space="preserve">921,094,518.96 </w:t>
      </w:r>
    </w:p>
    <w:p>
      <w:r/>
    </w:p>
    <w:p>
      <w:r>
        <w:t xml:space="preserve">482,072,454.30 </w:t>
      </w:r>
    </w:p>
    <w:p>
      <w:r/>
    </w:p>
    <w:p>
      <w:r>
        <w:t xml:space="preserve">270,000,000.00 </w:t>
      </w:r>
    </w:p>
    <w:p>
      <w:r/>
    </w:p>
    <w:p>
      <w:r>
        <w:t xml:space="preserve">752,072,454.30 </w:t>
      </w:r>
    </w:p>
    <w:p>
      <w:r/>
    </w:p>
    <w:p>
      <w:r>
        <w:t xml:space="preserve">720,052,854.15 </w:t>
      </w:r>
    </w:p>
    <w:p>
      <w:r/>
    </w:p>
    <w:p>
      <w:r>
        <w:t xml:space="preserve">77,805,476.15 </w:t>
      </w:r>
    </w:p>
    <w:p>
      <w:r/>
    </w:p>
    <w:p>
      <w:r>
        <w:t xml:space="preserve">797,858,330.30 </w:t>
      </w:r>
    </w:p>
    <w:p>
      <w:r/>
    </w:p>
    <w:p>
      <w:r>
        <w:t xml:space="preserve">390,626,795.29 </w:t>
      </w:r>
    </w:p>
    <w:p>
      <w:r/>
    </w:p>
    <w:p>
      <w:r>
        <w:t xml:space="preserve">270,000,000.00 </w:t>
      </w:r>
    </w:p>
    <w:p>
      <w:r/>
    </w:p>
    <w:p>
      <w:r>
        <w:t xml:space="preserve">660,626,795.29 </w:t>
      </w:r>
    </w:p>
    <w:p>
      <w:r/>
    </w:p>
    <w:p>
      <w:r>
        <w:t xml:space="preserve">105,460,583.26 </w:t>
      </w:r>
    </w:p>
    <w:p>
      <w:r/>
    </w:p>
    <w:p>
      <w:r>
        <w:t xml:space="preserve">2,507,739.06 </w:t>
      </w:r>
    </w:p>
    <w:p>
      <w:r/>
    </w:p>
    <w:p>
      <w:r>
        <w:t xml:space="preserve">107,968,322.32 </w:t>
      </w:r>
    </w:p>
    <w:p>
      <w:r/>
    </w:p>
    <w:p>
      <w:r>
        <w:t xml:space="preserve">50,466,390.07 </w:t>
      </w:r>
    </w:p>
    <w:p>
      <w:r/>
    </w:p>
    <w:p>
      <w:r>
        <w:t xml:space="preserve">0.00 </w:t>
      </w:r>
    </w:p>
    <w:p>
      <w:r/>
    </w:p>
    <w:p>
      <w:r>
        <w:t xml:space="preserve">50,466,390.07 </w:t>
      </w:r>
    </w:p>
    <w:p>
      <w:r/>
    </w:p>
    <w:p>
      <w:r>
        <w:t xml:space="preserve">94,515,347.66 </w:t>
      </w:r>
    </w:p>
    <w:p>
      <w:r/>
    </w:p>
    <w:p>
      <w:r>
        <w:t xml:space="preserve">4,025,661.61 </w:t>
      </w:r>
    </w:p>
    <w:p>
      <w:r/>
    </w:p>
    <w:p>
      <w:r>
        <w:t xml:space="preserve">98,541,009.27 </w:t>
      </w:r>
    </w:p>
    <w:p>
      <w:r/>
    </w:p>
    <w:p>
      <w:r>
        <w:t xml:space="preserve">29,332,584.41 </w:t>
      </w:r>
    </w:p>
    <w:p>
      <w:r/>
    </w:p>
    <w:p>
      <w:r>
        <w:t xml:space="preserve">29,332,584.41 </w:t>
      </w:r>
    </w:p>
    <w:p>
      <w:r/>
    </w:p>
    <w:p>
      <w:r>
        <w:t xml:space="preserve">187,538,767.64 </w:t>
      </w:r>
    </w:p>
    <w:p>
      <w:r/>
    </w:p>
    <w:p>
      <w:r>
        <w:t xml:space="preserve">34,141,125.24 </w:t>
      </w:r>
    </w:p>
    <w:p>
      <w:r/>
    </w:p>
    <w:p>
      <w:r>
        <w:t xml:space="preserve">221,679,892.88 </w:t>
      </w:r>
    </w:p>
    <w:p>
      <w:r/>
    </w:p>
    <w:p>
      <w:r>
        <w:t xml:space="preserve">22,666,902.93 </w:t>
      </w:r>
    </w:p>
    <w:p>
      <w:r/>
    </w:p>
    <w:p>
      <w:r>
        <w:t xml:space="preserve">19,724,951.97 </w:t>
      </w:r>
    </w:p>
    <w:p>
      <w:r/>
    </w:p>
    <w:p>
      <w:r>
        <w:t xml:space="preserve">42,391,854.90 </w:t>
      </w:r>
    </w:p>
    <w:p>
      <w:r/>
    </w:p>
    <w:p>
      <w:r>
        <w:t xml:space="preserve">184,968,491.42 </w:t>
      </w:r>
    </w:p>
    <w:p>
      <w:r/>
    </w:p>
    <w:p>
      <w:r>
        <w:t xml:space="preserve">50,473,506.90 </w:t>
      </w:r>
    </w:p>
    <w:p>
      <w:r/>
    </w:p>
    <w:p>
      <w:r>
        <w:t xml:space="preserve">235,441,998.32 </w:t>
      </w:r>
    </w:p>
    <w:p>
      <w:r/>
    </w:p>
    <w:p>
      <w:r>
        <w:t xml:space="preserve">24,865,787.18 </w:t>
      </w:r>
    </w:p>
    <w:p>
      <w:r/>
    </w:p>
    <w:p>
      <w:r>
        <w:t xml:space="preserve">8,356,358.27 </w:t>
      </w:r>
    </w:p>
    <w:p>
      <w:r/>
    </w:p>
    <w:p>
      <w:r>
        <w:t xml:space="preserve">33,222,145.45 </w:t>
      </w:r>
    </w:p>
    <w:p>
      <w:r/>
    </w:p>
    <w:p>
      <w:r>
        <w:t xml:space="preserve">125,078,753.26 </w:t>
      </w:r>
    </w:p>
    <w:p>
      <w:r/>
    </w:p>
    <w:p>
      <w:r>
        <w:t xml:space="preserve">14,432,102.11 </w:t>
      </w:r>
    </w:p>
    <w:p>
      <w:r/>
    </w:p>
    <w:p>
      <w:r>
        <w:t xml:space="preserve">139,510,855.37 </w:t>
      </w:r>
    </w:p>
    <w:p>
      <w:r/>
    </w:p>
    <w:p>
      <w:r>
        <w:t xml:space="preserve">29,474,751.18 </w:t>
      </w:r>
    </w:p>
    <w:p>
      <w:r/>
    </w:p>
    <w:p>
      <w:r>
        <w:t xml:space="preserve">28,597,926.52 </w:t>
      </w:r>
    </w:p>
    <w:p>
      <w:r/>
    </w:p>
    <w:p>
      <w:r>
        <w:t xml:space="preserve">58,072,677.70 </w:t>
      </w:r>
    </w:p>
    <w:p>
      <w:r/>
    </w:p>
    <w:p>
      <w:r>
        <w:t>子公司</w:t>
      </w:r>
    </w:p>
    <w:p>
      <w:r>
        <w:t xml:space="preserve">名称 </w:t>
      </w:r>
    </w:p>
    <w:p>
      <w:r>
        <w:t>中软信</w:t>
      </w:r>
    </w:p>
    <w:p>
      <w:r>
        <w:t>息系统</w:t>
      </w:r>
    </w:p>
    <w:p>
      <w:r>
        <w:t>工程有</w:t>
      </w:r>
    </w:p>
    <w:p>
      <w:r>
        <w:t xml:space="preserve">限公司 </w:t>
      </w:r>
    </w:p>
    <w:p>
      <w:r>
        <w:t>广州中</w:t>
      </w:r>
    </w:p>
    <w:p>
      <w:r>
        <w:t>软信息</w:t>
      </w:r>
    </w:p>
    <w:p>
      <w:r>
        <w:t>技术有</w:t>
      </w:r>
    </w:p>
    <w:p>
      <w:r>
        <w:t xml:space="preserve">限公司 </w:t>
      </w:r>
    </w:p>
    <w:p>
      <w:r>
        <w:t>上海中</w:t>
      </w:r>
    </w:p>
    <w:p>
      <w:r>
        <w:t>软计算</w:t>
      </w:r>
    </w:p>
    <w:p>
      <w:r>
        <w:t>机系统</w:t>
      </w:r>
    </w:p>
    <w:p>
      <w:r>
        <w:t>工程有</w:t>
      </w:r>
    </w:p>
    <w:p>
      <w:r>
        <w:t xml:space="preserve">限公司 </w:t>
      </w:r>
    </w:p>
    <w:p>
      <w:r>
        <w:t>北京中</w:t>
      </w:r>
    </w:p>
    <w:p>
      <w:r>
        <w:t>软万维</w:t>
      </w:r>
    </w:p>
    <w:p>
      <w:r>
        <w:t>网络技</w:t>
      </w:r>
    </w:p>
    <w:p>
      <w:r>
        <w:t>术有限</w:t>
      </w:r>
    </w:p>
    <w:p>
      <w:r>
        <w:t xml:space="preserve">公司 </w:t>
      </w:r>
    </w:p>
    <w:p>
      <w:r>
        <w:t>北京中</w:t>
      </w:r>
    </w:p>
    <w:p>
      <w:r>
        <w:t>软融鑫</w:t>
      </w:r>
    </w:p>
    <w:p>
      <w:r>
        <w:t>计算机</w:t>
      </w:r>
    </w:p>
    <w:p>
      <w:r>
        <w:t>系统工</w:t>
      </w:r>
    </w:p>
    <w:p>
      <w:r>
        <w:t>程有限</w:t>
      </w:r>
    </w:p>
    <w:p>
      <w:r>
        <w:t xml:space="preserve">公司 </w:t>
      </w:r>
    </w:p>
    <w:p>
      <w:r>
        <w:t>中标软</w:t>
      </w:r>
    </w:p>
    <w:p>
      <w:r>
        <w:t>件有限</w:t>
      </w:r>
    </w:p>
    <w:p>
      <w:r>
        <w:t xml:space="preserve">公司 </w:t>
      </w:r>
    </w:p>
    <w:p>
      <w:r>
        <w:t>杭州中</w:t>
      </w:r>
    </w:p>
    <w:p>
      <w:r>
        <w:t>软安人</w:t>
      </w:r>
    </w:p>
    <w:p>
      <w:r>
        <w:t>网络通</w:t>
      </w:r>
    </w:p>
    <w:p>
      <w:r>
        <w:t>信股份</w:t>
      </w:r>
    </w:p>
    <w:p>
      <w:r/>
    </w:p>
    <w:p>
      <w:r>
        <w:t xml:space="preserve">139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 国 软 件 与 技 术 服 务 股 份 有 限 公 司 </w:t>
      </w:r>
    </w:p>
    <w:p>
      <w:r/>
    </w:p>
    <w:p>
      <w:r>
        <w:t xml:space="preserve"> 2 0 1 8 年 年 度 报 告 </w:t>
      </w:r>
    </w:p>
    <w:p>
      <w:r/>
    </w:p>
    <w:p>
      <w:r>
        <w:t>有限公</w:t>
      </w:r>
    </w:p>
    <w:p>
      <w:r>
        <w:t xml:space="preserve">司 </w:t>
      </w:r>
    </w:p>
    <w:p>
      <w:r>
        <w:t>中软信</w:t>
      </w:r>
    </w:p>
    <w:p>
      <w:r>
        <w:t>息服务</w:t>
      </w:r>
    </w:p>
    <w:p>
      <w:r>
        <w:t>有限公</w:t>
      </w:r>
    </w:p>
    <w:p>
      <w:r>
        <w:t xml:space="preserve">司 </w:t>
      </w:r>
    </w:p>
    <w:p>
      <w:r/>
    </w:p>
    <w:p>
      <w:r>
        <w:t xml:space="preserve">72,217,216.24 </w:t>
      </w:r>
    </w:p>
    <w:p>
      <w:r/>
    </w:p>
    <w:p>
      <w:r>
        <w:t xml:space="preserve">128,703,161.18 </w:t>
      </w:r>
    </w:p>
    <w:p>
      <w:r/>
    </w:p>
    <w:p>
      <w:r>
        <w:t xml:space="preserve">200,920,377.42 </w:t>
      </w:r>
    </w:p>
    <w:p>
      <w:r/>
    </w:p>
    <w:p>
      <w:r>
        <w:t xml:space="preserve">92,730,359.41 </w:t>
      </w:r>
    </w:p>
    <w:p>
      <w:r/>
    </w:p>
    <w:p>
      <w:r>
        <w:t xml:space="preserve">14,995,994.19 </w:t>
      </w:r>
    </w:p>
    <w:p>
      <w:r/>
    </w:p>
    <w:p>
      <w:r>
        <w:t xml:space="preserve">107,726,353.60 </w:t>
      </w:r>
    </w:p>
    <w:p>
      <w:r/>
    </w:p>
    <w:p>
      <w:r>
        <w:t xml:space="preserve">63,053,334.37 </w:t>
      </w:r>
    </w:p>
    <w:p>
      <w:r/>
    </w:p>
    <w:p>
      <w:r>
        <w:t xml:space="preserve">133,340,029.91 </w:t>
      </w:r>
    </w:p>
    <w:p>
      <w:r/>
    </w:p>
    <w:p>
      <w:r>
        <w:t xml:space="preserve">196,393,364.28 </w:t>
      </w:r>
    </w:p>
    <w:p>
      <w:r/>
    </w:p>
    <w:p>
      <w:r>
        <w:t xml:space="preserve">82,443,083.53 </w:t>
      </w:r>
    </w:p>
    <w:p>
      <w:r/>
    </w:p>
    <w:p>
      <w:r>
        <w:t xml:space="preserve">14,995,994.19 </w:t>
      </w:r>
    </w:p>
    <w:p>
      <w:r/>
    </w:p>
    <w:p>
      <w:r>
        <w:t xml:space="preserve">97,439,077.72 </w:t>
      </w:r>
    </w:p>
    <w:p>
      <w:r/>
    </w:p>
    <w:p>
      <w:r>
        <w:t xml:space="preserve">子公司名称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 xml:space="preserve">中软信息系统工程有限公司 </w:t>
      </w:r>
    </w:p>
    <w:p>
      <w:r/>
    </w:p>
    <w:p>
      <w:r>
        <w:t xml:space="preserve">644,789,334.38 </w:t>
      </w:r>
    </w:p>
    <w:p>
      <w:r/>
    </w:p>
    <w:p>
      <w:r>
        <w:t xml:space="preserve">2,021,308.72 </w:t>
      </w:r>
    </w:p>
    <w:p>
      <w:r/>
    </w:p>
    <w:p>
      <w:r>
        <w:t xml:space="preserve">2,021,308.72 </w:t>
      </w:r>
    </w:p>
    <w:p>
      <w:r/>
    </w:p>
    <w:p>
      <w:r>
        <w:t xml:space="preserve">24,152,935.00 </w:t>
      </w:r>
    </w:p>
    <w:p>
      <w:r/>
    </w:p>
    <w:p>
      <w:r>
        <w:t xml:space="preserve">717,772,210.27 </w:t>
      </w:r>
    </w:p>
    <w:p>
      <w:r/>
    </w:p>
    <w:p>
      <w:r>
        <w:t xml:space="preserve">2,096,429.63 </w:t>
      </w:r>
    </w:p>
    <w:p>
      <w:r/>
    </w:p>
    <w:p>
      <w:r>
        <w:t xml:space="preserve">2,096,429.63 </w:t>
      </w:r>
    </w:p>
    <w:p>
      <w:r/>
    </w:p>
    <w:p>
      <w:r>
        <w:t xml:space="preserve">-256,602,893.85 </w:t>
      </w:r>
    </w:p>
    <w:p>
      <w:r/>
    </w:p>
    <w:p>
      <w:r>
        <w:t xml:space="preserve">广州中软信息技术有限公司 </w:t>
      </w:r>
    </w:p>
    <w:p>
      <w:r/>
    </w:p>
    <w:p>
      <w:r>
        <w:t xml:space="preserve">286,801,363.10 </w:t>
      </w:r>
    </w:p>
    <w:p>
      <w:r/>
    </w:p>
    <w:p>
      <w:r>
        <w:t xml:space="preserve">8,179,742.12 </w:t>
      </w:r>
    </w:p>
    <w:p>
      <w:r/>
    </w:p>
    <w:p>
      <w:r>
        <w:t xml:space="preserve">8,179,742.12 </w:t>
      </w:r>
    </w:p>
    <w:p>
      <w:r/>
    </w:p>
    <w:p>
      <w:r>
        <w:t xml:space="preserve">23,014,447.97 </w:t>
      </w:r>
    </w:p>
    <w:p>
      <w:r/>
    </w:p>
    <w:p>
      <w:r>
        <w:t xml:space="preserve">269,867,612.13 </w:t>
      </w:r>
    </w:p>
    <w:p>
      <w:r/>
    </w:p>
    <w:p>
      <w:r>
        <w:t xml:space="preserve">11,228,364.16 </w:t>
      </w:r>
    </w:p>
    <w:p>
      <w:r/>
    </w:p>
    <w:p>
      <w:r>
        <w:t xml:space="preserve">11,228,364.16 </w:t>
      </w:r>
    </w:p>
    <w:p>
      <w:r/>
    </w:p>
    <w:p>
      <w:r>
        <w:t xml:space="preserve">30,672,224.00 </w:t>
      </w:r>
    </w:p>
    <w:p>
      <w:r/>
    </w:p>
    <w:p>
      <w:r>
        <w:t xml:space="preserve">本期发生额 </w:t>
      </w:r>
    </w:p>
    <w:p>
      <w:r/>
    </w:p>
    <w:p>
      <w:r>
        <w:t xml:space="preserve">上期发生额 </w:t>
      </w:r>
    </w:p>
    <w:p>
      <w:r/>
    </w:p>
    <w:p>
      <w:r>
        <w:t>上海中软计算机系统工程有</w:t>
      </w:r>
    </w:p>
    <w:p>
      <w:r>
        <w:t xml:space="preserve">限公司 </w:t>
      </w:r>
    </w:p>
    <w:p>
      <w:r/>
    </w:p>
    <w:p>
      <w:r>
        <w:t>北京中软万维网络技术有限</w:t>
      </w:r>
    </w:p>
    <w:p>
      <w:r>
        <w:t xml:space="preserve">公司 </w:t>
      </w:r>
    </w:p>
    <w:p>
      <w:r/>
    </w:p>
    <w:p>
      <w:r>
        <w:t>北京中软融鑫计算机系统工</w:t>
      </w:r>
    </w:p>
    <w:p>
      <w:r>
        <w:t xml:space="preserve">程有限公司 </w:t>
      </w:r>
    </w:p>
    <w:p>
      <w:r/>
    </w:p>
    <w:p>
      <w:r>
        <w:t xml:space="preserve">103,481,801.65 </w:t>
      </w:r>
    </w:p>
    <w:p>
      <w:r/>
    </w:p>
    <w:p>
      <w:r>
        <w:t xml:space="preserve">6,893,523.65 </w:t>
      </w:r>
    </w:p>
    <w:p>
      <w:r/>
    </w:p>
    <w:p>
      <w:r>
        <w:t xml:space="preserve">6,893,523.65 </w:t>
      </w:r>
    </w:p>
    <w:p>
      <w:r/>
    </w:p>
    <w:p>
      <w:r>
        <w:t xml:space="preserve">-4,093,311.67 </w:t>
      </w:r>
    </w:p>
    <w:p>
      <w:r/>
    </w:p>
    <w:p>
      <w:r>
        <w:t xml:space="preserve">77,582,443.08 </w:t>
      </w:r>
    </w:p>
    <w:p>
      <w:r/>
    </w:p>
    <w:p>
      <w:r>
        <w:t xml:space="preserve">10,033,080.45 </w:t>
      </w:r>
    </w:p>
    <w:p>
      <w:r/>
    </w:p>
    <w:p>
      <w:r>
        <w:t xml:space="preserve">10,033,080.45 </w:t>
      </w:r>
    </w:p>
    <w:p>
      <w:r/>
    </w:p>
    <w:p>
      <w:r>
        <w:t xml:space="preserve">7,704,875.32 </w:t>
      </w:r>
    </w:p>
    <w:p>
      <w:r/>
    </w:p>
    <w:p>
      <w:r>
        <w:t xml:space="preserve">429,569,533.19 </w:t>
      </w:r>
    </w:p>
    <w:p>
      <w:r/>
    </w:p>
    <w:p>
      <w:r>
        <w:t xml:space="preserve">31,790,529.65 </w:t>
      </w:r>
    </w:p>
    <w:p>
      <w:r/>
    </w:p>
    <w:p>
      <w:r>
        <w:t xml:space="preserve">31,790,529.65 </w:t>
      </w:r>
    </w:p>
    <w:p>
      <w:r/>
    </w:p>
    <w:p>
      <w:r>
        <w:t xml:space="preserve">-18,543,832.49 </w:t>
      </w:r>
    </w:p>
    <w:p>
      <w:r/>
    </w:p>
    <w:p>
      <w:r>
        <w:t xml:space="preserve">385,271,601.75 </w:t>
      </w:r>
    </w:p>
    <w:p>
      <w:r/>
    </w:p>
    <w:p>
      <w:r>
        <w:t xml:space="preserve">-32,055,475.34 </w:t>
      </w:r>
    </w:p>
    <w:p>
      <w:r/>
    </w:p>
    <w:p>
      <w:r>
        <w:t xml:space="preserve">-32,055,475.34 </w:t>
      </w:r>
    </w:p>
    <w:p>
      <w:r/>
    </w:p>
    <w:p>
      <w:r>
        <w:t xml:space="preserve">242,876,773.36 </w:t>
      </w:r>
    </w:p>
    <w:p>
      <w:r/>
    </w:p>
    <w:p>
      <w:r>
        <w:t xml:space="preserve">188,163,591.36 </w:t>
      </w:r>
    </w:p>
    <w:p>
      <w:r/>
    </w:p>
    <w:p>
      <w:r>
        <w:t xml:space="preserve">-11,706,492.61 </w:t>
      </w:r>
    </w:p>
    <w:p>
      <w:r/>
    </w:p>
    <w:p>
      <w:r>
        <w:t xml:space="preserve">-11,706,492.61 </w:t>
      </w:r>
    </w:p>
    <w:p>
      <w:r/>
    </w:p>
    <w:p>
      <w:r>
        <w:t xml:space="preserve">-11,647,252.75 </w:t>
      </w:r>
    </w:p>
    <w:p>
      <w:r/>
    </w:p>
    <w:p>
      <w:r>
        <w:t xml:space="preserve">181,465,499.17 </w:t>
      </w:r>
    </w:p>
    <w:p>
      <w:r/>
    </w:p>
    <w:p>
      <w:r>
        <w:t xml:space="preserve">-19,672,316.39 </w:t>
      </w:r>
    </w:p>
    <w:p>
      <w:r/>
    </w:p>
    <w:p>
      <w:r>
        <w:t xml:space="preserve">-19,672,316.39 </w:t>
      </w:r>
    </w:p>
    <w:p>
      <w:r/>
    </w:p>
    <w:p>
      <w:r>
        <w:t xml:space="preserve">-20,825,791.80 </w:t>
      </w:r>
    </w:p>
    <w:p>
      <w:r/>
    </w:p>
    <w:p>
      <w:r>
        <w:t xml:space="preserve">中标软件有限公司 </w:t>
      </w:r>
    </w:p>
    <w:p>
      <w:r/>
    </w:p>
    <w:p>
      <w:r>
        <w:t xml:space="preserve">78,912,860.08 </w:t>
      </w:r>
    </w:p>
    <w:p>
      <w:r/>
    </w:p>
    <w:p>
      <w:r>
        <w:t xml:space="preserve">-22,931,814.89 </w:t>
      </w:r>
    </w:p>
    <w:p>
      <w:r/>
    </w:p>
    <w:p>
      <w:r>
        <w:t xml:space="preserve">-22,931,814.89 </w:t>
      </w:r>
    </w:p>
    <w:p>
      <w:r/>
    </w:p>
    <w:p>
      <w:r>
        <w:t xml:space="preserve">-8,606,121.20 </w:t>
      </w:r>
    </w:p>
    <w:p>
      <w:r/>
    </w:p>
    <w:p>
      <w:r>
        <w:t xml:space="preserve">65,464,968.44 </w:t>
      </w:r>
    </w:p>
    <w:p>
      <w:r/>
    </w:p>
    <w:p>
      <w:r>
        <w:t xml:space="preserve">-22,036,316.86 </w:t>
      </w:r>
    </w:p>
    <w:p>
      <w:r/>
    </w:p>
    <w:p>
      <w:r>
        <w:t xml:space="preserve">-22,036,316.86 </w:t>
      </w:r>
    </w:p>
    <w:p>
      <w:r/>
    </w:p>
    <w:p>
      <w:r>
        <w:t xml:space="preserve">-21,428,051.05 </w:t>
      </w:r>
    </w:p>
    <w:p>
      <w:r/>
    </w:p>
    <w:p>
      <w:r>
        <w:t>杭州中软安人网络通信股份</w:t>
      </w:r>
    </w:p>
    <w:p>
      <w:r>
        <w:t xml:space="preserve">有限公司 </w:t>
      </w:r>
    </w:p>
    <w:p>
      <w:r/>
    </w:p>
    <w:p>
      <w:r>
        <w:t xml:space="preserve">80,184,949.67 </w:t>
      </w:r>
    </w:p>
    <w:p>
      <w:r/>
    </w:p>
    <w:p>
      <w:r>
        <w:t xml:space="preserve">10,938,760.20 </w:t>
      </w:r>
    </w:p>
    <w:p>
      <w:r/>
    </w:p>
    <w:p>
      <w:r>
        <w:t xml:space="preserve">10,938,760.20 </w:t>
      </w:r>
    </w:p>
    <w:p>
      <w:r/>
    </w:p>
    <w:p>
      <w:r>
        <w:t xml:space="preserve">50,215,969.97 </w:t>
      </w:r>
    </w:p>
    <w:p>
      <w:r/>
    </w:p>
    <w:p>
      <w:r>
        <w:t xml:space="preserve">中软信息服务有限公司 </w:t>
      </w:r>
    </w:p>
    <w:p>
      <w:r/>
    </w:p>
    <w:p>
      <w:r>
        <w:t xml:space="preserve">41,584,019.04 </w:t>
      </w:r>
    </w:p>
    <w:p>
      <w:r/>
    </w:p>
    <w:p>
      <w:r>
        <w:t xml:space="preserve">-5,760,262.74 </w:t>
      </w:r>
    </w:p>
    <w:p>
      <w:r/>
    </w:p>
    <w:p>
      <w:r>
        <w:t xml:space="preserve">-5,760,262.74 </w:t>
      </w:r>
    </w:p>
    <w:p>
      <w:r/>
    </w:p>
    <w:p>
      <w:r>
        <w:t xml:space="preserve">11,208,100.69 </w:t>
      </w:r>
    </w:p>
    <w:p>
      <w:r/>
    </w:p>
    <w:p>
      <w:r>
        <w:t xml:space="preserve">43,750,681.74 </w:t>
      </w:r>
    </w:p>
    <w:p>
      <w:r/>
    </w:p>
    <w:p>
      <w:r>
        <w:t xml:space="preserve">-7,417,982.04 </w:t>
      </w:r>
    </w:p>
    <w:p>
      <w:r/>
    </w:p>
    <w:p>
      <w:r>
        <w:t xml:space="preserve">-7,417,982.04 </w:t>
      </w:r>
    </w:p>
    <w:p>
      <w:r/>
    </w:p>
    <w:p>
      <w:r>
        <w:t xml:space="preserve">1,111,289.01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140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 在子公司的所有者权益份额发生变化且仍控制子公司的交易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合营企业或联营企</w:t>
      </w:r>
    </w:p>
    <w:p>
      <w:r>
        <w:t xml:space="preserve">业名称 </w:t>
      </w:r>
    </w:p>
    <w:p>
      <w:r/>
    </w:p>
    <w:p>
      <w:r>
        <w:t>主要经营</w:t>
      </w:r>
    </w:p>
    <w:p>
      <w:r>
        <w:t xml:space="preserve">地 </w:t>
      </w:r>
    </w:p>
    <w:p>
      <w:r/>
    </w:p>
    <w:p>
      <w:r>
        <w:t>注册</w:t>
      </w:r>
    </w:p>
    <w:p>
      <w:r>
        <w:t xml:space="preserve">地 </w:t>
      </w:r>
    </w:p>
    <w:p>
      <w:r/>
    </w:p>
    <w:p>
      <w:r>
        <w:t xml:space="preserve">业务性质 </w:t>
      </w:r>
    </w:p>
    <w:p>
      <w:r/>
    </w:p>
    <w:p>
      <w:r>
        <w:t xml:space="preserve">武汉 </w:t>
      </w:r>
    </w:p>
    <w:p>
      <w:r/>
    </w:p>
    <w:p>
      <w:r>
        <w:t xml:space="preserve">杭州 </w:t>
      </w:r>
    </w:p>
    <w:p>
      <w:r/>
    </w:p>
    <w:p>
      <w:r>
        <w:t>武汉 数据库管理系统、信息系</w:t>
      </w:r>
    </w:p>
    <w:p>
      <w:r>
        <w:t xml:space="preserve">统集成开发、技术服务 </w:t>
      </w:r>
    </w:p>
    <w:p>
      <w:r>
        <w:t xml:space="preserve">杭州 应用软件服务 </w:t>
      </w:r>
    </w:p>
    <w:p>
      <w:r/>
    </w:p>
    <w:p>
      <w:r>
        <w:t>武汉达梦数据库有</w:t>
      </w:r>
    </w:p>
    <w:p>
      <w:r>
        <w:t xml:space="preserve">限公司 </w:t>
      </w:r>
    </w:p>
    <w:p>
      <w:r>
        <w:t>杭州中软安人网络</w:t>
      </w:r>
    </w:p>
    <w:p>
      <w:r>
        <w:t xml:space="preserve">通信股份有限公司 </w:t>
      </w:r>
    </w:p>
    <w:p>
      <w:r>
        <w:t>迈普通信股份有限</w:t>
      </w:r>
    </w:p>
    <w:p>
      <w:r>
        <w:t xml:space="preserve">公司 </w:t>
      </w:r>
    </w:p>
    <w:p>
      <w:r/>
    </w:p>
    <w:p>
      <w:r>
        <w:t xml:space="preserve">单位:元  币种:人民币 </w:t>
      </w:r>
    </w:p>
    <w:p>
      <w:r/>
    </w:p>
    <w:p>
      <w:r>
        <w:t xml:space="preserve">持股比例(%) </w:t>
      </w:r>
    </w:p>
    <w:p>
      <w:r/>
    </w:p>
    <w:p>
      <w:r>
        <w:t xml:space="preserve">直接 间接 </w:t>
      </w:r>
    </w:p>
    <w:p>
      <w:r>
        <w:t xml:space="preserve">33.42 </w:t>
      </w:r>
    </w:p>
    <w:p>
      <w:r/>
    </w:p>
    <w:p>
      <w:r>
        <w:t>对合营企业或联营</w:t>
      </w:r>
    </w:p>
    <w:p>
      <w:r>
        <w:t>企业投资的会计处</w:t>
      </w:r>
    </w:p>
    <w:p>
      <w:r>
        <w:t xml:space="preserve">理方法 </w:t>
      </w:r>
    </w:p>
    <w:p>
      <w:r>
        <w:t xml:space="preserve">权益法 </w:t>
      </w:r>
    </w:p>
    <w:p>
      <w:r/>
    </w:p>
    <w:p>
      <w:r>
        <w:t xml:space="preserve">39.75 </w:t>
      </w:r>
    </w:p>
    <w:p>
      <w:r/>
    </w:p>
    <w:p>
      <w:r>
        <w:t xml:space="preserve">权益法 </w:t>
      </w:r>
    </w:p>
    <w:p>
      <w:r/>
    </w:p>
    <w:p>
      <w:r>
        <w:t xml:space="preserve">成都 </w:t>
      </w:r>
    </w:p>
    <w:p>
      <w:r/>
    </w:p>
    <w:p>
      <w:r>
        <w:t xml:space="preserve">成都 应用软硬件产品 </w:t>
      </w:r>
    </w:p>
    <w:p>
      <w:r/>
    </w:p>
    <w:p>
      <w:r>
        <w:t xml:space="preserve">32.37 </w:t>
      </w:r>
    </w:p>
    <w:p>
      <w:r/>
    </w:p>
    <w:p>
      <w:r>
        <w:t xml:space="preserve">权益法 </w:t>
      </w:r>
    </w:p>
    <w:p>
      <w:r/>
    </w:p>
    <w:p>
      <w:r>
        <w:t xml:space="preserve">在合营企业或联营企业的持股比例不同于表决权比例的说明： </w:t>
      </w:r>
    </w:p>
    <w:p>
      <w:r>
        <w:t xml:space="preserve">无 </w:t>
      </w:r>
    </w:p>
    <w:p>
      <w:r/>
    </w:p>
    <w:p>
      <w:r>
        <w:t xml:space="preserve">持有 20%以下表决权但具有重大影响，或者持有 20%或以上表决权但不具有重大影响的依据： </w:t>
      </w:r>
    </w:p>
    <w:p>
      <w:r>
        <w:t xml:space="preserve">无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期末余额/ 本期发生额 </w:t>
      </w:r>
    </w:p>
    <w:p>
      <w:r>
        <w:t>武汉达梦数据库</w:t>
      </w:r>
    </w:p>
    <w:p>
      <w:r>
        <w:t>杭州中软安人网</w:t>
      </w:r>
    </w:p>
    <w:p>
      <w:r>
        <w:t>迈普通信股份有</w:t>
      </w:r>
    </w:p>
    <w:p>
      <w:r>
        <w:t xml:space="preserve">有限公司 </w:t>
      </w:r>
    </w:p>
    <w:p>
      <w:r>
        <w:t>络通信股份有限</w:t>
      </w:r>
    </w:p>
    <w:p>
      <w:r>
        <w:t xml:space="preserve">限公司 </w:t>
      </w:r>
    </w:p>
    <w:p>
      <w:r>
        <w:t xml:space="preserve">公司 </w:t>
      </w:r>
    </w:p>
    <w:p>
      <w:r/>
    </w:p>
    <w:p>
      <w:r>
        <w:t xml:space="preserve">单位：元  币种：人民币 </w:t>
      </w:r>
    </w:p>
    <w:p>
      <w:r/>
    </w:p>
    <w:p>
      <w:r>
        <w:t xml:space="preserve">期初余额/ 上期发生额 </w:t>
      </w:r>
    </w:p>
    <w:p>
      <w:r>
        <w:t>武汉达梦数据库</w:t>
      </w:r>
    </w:p>
    <w:p>
      <w:r>
        <w:t>杭州</w:t>
      </w:r>
    </w:p>
    <w:p>
      <w:r>
        <w:t>迈普通信股份有</w:t>
      </w:r>
    </w:p>
    <w:p>
      <w:r>
        <w:t xml:space="preserve">有限公司 </w:t>
      </w:r>
    </w:p>
    <w:p>
      <w:r>
        <w:t>中软</w:t>
      </w:r>
    </w:p>
    <w:p>
      <w:r>
        <w:t xml:space="preserve">限公司 </w:t>
      </w:r>
    </w:p>
    <w:p>
      <w:r>
        <w:t>安人</w:t>
      </w:r>
    </w:p>
    <w:p>
      <w:r>
        <w:t>网络</w:t>
      </w:r>
    </w:p>
    <w:p>
      <w:r>
        <w:t>通信</w:t>
      </w:r>
    </w:p>
    <w:p>
      <w:r>
        <w:t>股份</w:t>
      </w:r>
    </w:p>
    <w:p>
      <w:r>
        <w:t>有限</w:t>
      </w:r>
    </w:p>
    <w:p>
      <w:r>
        <w:t xml:space="preserve">公司 </w:t>
      </w:r>
    </w:p>
    <w:p>
      <w:r>
        <w:t xml:space="preserve"> 711,244,121.46 </w:t>
      </w:r>
    </w:p>
    <w:p>
      <w:r>
        <w:t xml:space="preserve"> 272,109,081.66 </w:t>
      </w:r>
    </w:p>
    <w:p>
      <w:r/>
    </w:p>
    <w:p>
      <w:r>
        <w:t xml:space="preserve">流动资产 231,351,557.36 175,303,651.95 629,341,167.76 206,307,914.24 </w:t>
      </w:r>
    </w:p>
    <w:p>
      <w:r>
        <w:t>非流动资</w:t>
      </w:r>
    </w:p>
    <w:p>
      <w:r>
        <w:t xml:space="preserve">25,542,436.17 </w:t>
      </w:r>
    </w:p>
    <w:p>
      <w:r>
        <w:t xml:space="preserve">15,510,098.55 284,279,141.82 </w:t>
      </w:r>
    </w:p>
    <w:p>
      <w:r>
        <w:t xml:space="preserve">7,836,809.53 </w:t>
      </w:r>
    </w:p>
    <w:p>
      <w:r>
        <w:t xml:space="preserve">产 </w:t>
      </w:r>
    </w:p>
    <w:p>
      <w:r>
        <w:t xml:space="preserve">资产合计 256,893,993.53 190,813,750.50 913,620,309.58 214,144,723.77 </w:t>
      </w:r>
    </w:p>
    <w:p>
      <w:r/>
    </w:p>
    <w:p>
      <w:r>
        <w:t xml:space="preserve"> 983,353,203.12 </w:t>
      </w:r>
    </w:p>
    <w:p>
      <w:r/>
    </w:p>
    <w:p>
      <w:r>
        <w:t xml:space="preserve">流动负债 104,845,379.96 </w:t>
      </w:r>
    </w:p>
    <w:p>
      <w:r>
        <w:t>非流动负</w:t>
      </w:r>
    </w:p>
    <w:p>
      <w:r>
        <w:t xml:space="preserve">6,343,380.00 </w:t>
      </w:r>
    </w:p>
    <w:p>
      <w:r>
        <w:t xml:space="preserve">债 </w:t>
      </w:r>
    </w:p>
    <w:p>
      <w:r>
        <w:t xml:space="preserve">负债合计 111,188,759.96 </w:t>
      </w:r>
    </w:p>
    <w:p>
      <w:r/>
    </w:p>
    <w:p>
      <w:r>
        <w:t xml:space="preserve">45,508,683.39 336,836,793.21 </w:t>
      </w:r>
    </w:p>
    <w:p>
      <w:r>
        <w:t xml:space="preserve">28,482,906.02 </w:t>
      </w:r>
    </w:p>
    <w:p>
      <w:r>
        <w:t xml:space="preserve">35,413,128.97 </w:t>
      </w:r>
    </w:p>
    <w:p>
      <w:r/>
    </w:p>
    <w:p>
      <w:r>
        <w:t xml:space="preserve">86,033,080.56 </w:t>
      </w:r>
    </w:p>
    <w:p>
      <w:r/>
    </w:p>
    <w:p>
      <w:r>
        <w:t xml:space="preserve"> 375,299,031.67 </w:t>
      </w:r>
    </w:p>
    <w:p>
      <w:r>
        <w:t xml:space="preserve">37,410,494.96 </w:t>
      </w:r>
    </w:p>
    <w:p>
      <w:r/>
    </w:p>
    <w:p>
      <w:r>
        <w:t xml:space="preserve">73,991,589.41 372,249,922.18 </w:t>
      </w:r>
    </w:p>
    <w:p>
      <w:r/>
    </w:p>
    <w:p>
      <w:r>
        <w:t xml:space="preserve">86,033,080.56 </w:t>
      </w:r>
    </w:p>
    <w:p>
      <w:r/>
    </w:p>
    <w:p>
      <w:r>
        <w:t xml:space="preserve"> 412,709,526.63 </w:t>
      </w:r>
    </w:p>
    <w:p>
      <w:r/>
    </w:p>
    <w:p>
      <w:r>
        <w:t>少数股东</w:t>
      </w:r>
    </w:p>
    <w:p>
      <w:r>
        <w:t xml:space="preserve">权益 </w:t>
      </w:r>
    </w:p>
    <w:p>
      <w:r>
        <w:t xml:space="preserve">归属于母 145,705,233.57 116,822,161.09 534,788,020.70 128,111,643.21 </w:t>
      </w:r>
    </w:p>
    <w:p>
      <w:r/>
    </w:p>
    <w:p>
      <w:r>
        <w:t xml:space="preserve">6,582,366.70 </w:t>
      </w:r>
    </w:p>
    <w:p>
      <w:r/>
    </w:p>
    <w:p>
      <w:r>
        <w:t xml:space="preserve">5,956,740.97 </w:t>
      </w:r>
    </w:p>
    <w:p>
      <w:r/>
    </w:p>
    <w:p>
      <w:r>
        <w:t xml:space="preserve"> 564,686,935.52 </w:t>
      </w:r>
    </w:p>
    <w:p>
      <w:r/>
    </w:p>
    <w:p>
      <w:r>
        <w:t xml:space="preserve">141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48,694,689.06 </w:t>
      </w:r>
    </w:p>
    <w:p>
      <w:r/>
    </w:p>
    <w:p>
      <w:r>
        <w:t xml:space="preserve">46,436,809.03 175,241,594.40 </w:t>
      </w:r>
    </w:p>
    <w:p>
      <w:r/>
    </w:p>
    <w:p>
      <w:r>
        <w:t xml:space="preserve">42,814,911.16 </w:t>
      </w:r>
    </w:p>
    <w:p>
      <w:r/>
    </w:p>
    <w:p>
      <w:r>
        <w:t xml:space="preserve"> 184,717,358.08 </w:t>
      </w:r>
    </w:p>
    <w:p>
      <w:r/>
    </w:p>
    <w:p>
      <w:r>
        <w:t xml:space="preserve">64,230,144.96 </w:t>
      </w:r>
    </w:p>
    <w:p>
      <w:r/>
    </w:p>
    <w:p>
      <w:r>
        <w:t xml:space="preserve">89,994,000.00 181,428,935.28 </w:t>
      </w:r>
    </w:p>
    <w:p>
      <w:r/>
    </w:p>
    <w:p>
      <w:r>
        <w:t xml:space="preserve">54,354,767.90 </w:t>
      </w:r>
    </w:p>
    <w:p>
      <w:r/>
    </w:p>
    <w:p>
      <w:r>
        <w:t xml:space="preserve"> 192,537,773.14 </w:t>
      </w:r>
    </w:p>
    <w:p>
      <w:r/>
    </w:p>
    <w:p>
      <w:r>
        <w:t>公司股东</w:t>
      </w:r>
    </w:p>
    <w:p>
      <w:r>
        <w:t xml:space="preserve">权益 </w:t>
      </w:r>
    </w:p>
    <w:p>
      <w:r/>
    </w:p>
    <w:p>
      <w:r>
        <w:t>按持股比</w:t>
      </w:r>
    </w:p>
    <w:p>
      <w:r>
        <w:t>例计算的</w:t>
      </w:r>
    </w:p>
    <w:p>
      <w:r>
        <w:t>净资产份</w:t>
      </w:r>
    </w:p>
    <w:p>
      <w:r>
        <w:t xml:space="preserve">额 </w:t>
      </w:r>
    </w:p>
    <w:p>
      <w:r>
        <w:t xml:space="preserve">调整事项 </w:t>
      </w:r>
    </w:p>
    <w:p>
      <w:r>
        <w:t xml:space="preserve">--商誉 </w:t>
      </w:r>
    </w:p>
    <w:p>
      <w:r>
        <w:t>--内部交</w:t>
      </w:r>
    </w:p>
    <w:p>
      <w:r>
        <w:t>易未实现</w:t>
      </w:r>
    </w:p>
    <w:p>
      <w:r>
        <w:t xml:space="preserve">利润 </w:t>
      </w:r>
    </w:p>
    <w:p>
      <w:r>
        <w:t xml:space="preserve">--其他 </w:t>
      </w:r>
    </w:p>
    <w:p>
      <w:r>
        <w:t>对联营企</w:t>
      </w:r>
    </w:p>
    <w:p>
      <w:r>
        <w:t>业权益投</w:t>
      </w:r>
    </w:p>
    <w:p>
      <w:r>
        <w:t>资的账面</w:t>
      </w:r>
    </w:p>
    <w:p>
      <w:r>
        <w:t xml:space="preserve">价值 </w:t>
      </w:r>
    </w:p>
    <w:p>
      <w:r>
        <w:t>存在公开</w:t>
      </w:r>
    </w:p>
    <w:p>
      <w:r>
        <w:t>报价的联</w:t>
      </w:r>
    </w:p>
    <w:p>
      <w:r>
        <w:t>营企业权</w:t>
      </w:r>
    </w:p>
    <w:p>
      <w:r>
        <w:t>益投资的</w:t>
      </w:r>
    </w:p>
    <w:p>
      <w:r>
        <w:t xml:space="preserve">公允价值 </w:t>
      </w:r>
    </w:p>
    <w:p>
      <w:r/>
    </w:p>
    <w:p>
      <w:r>
        <w:t xml:space="preserve">营业收入 217,282,975.94 108,740,218.62 524,061,700.61 225,929,341.12 </w:t>
      </w:r>
    </w:p>
    <w:p>
      <w:r>
        <w:t xml:space="preserve">净利润 </w:t>
      </w:r>
    </w:p>
    <w:p>
      <w:r>
        <w:t xml:space="preserve">29,549,303.00 </w:t>
      </w:r>
    </w:p>
    <w:p>
      <w:r>
        <w:t xml:space="preserve">15,638,926.82 -28,994,174.73 </w:t>
      </w:r>
    </w:p>
    <w:p>
      <w:r>
        <w:t xml:space="preserve">16,473,269.82 </w:t>
      </w:r>
    </w:p>
    <w:p>
      <w:r>
        <w:t>终止经营</w:t>
      </w:r>
    </w:p>
    <w:p>
      <w:r>
        <w:t xml:space="preserve">的净利润 </w:t>
      </w:r>
    </w:p>
    <w:p>
      <w:r>
        <w:t>其他综合</w:t>
      </w:r>
    </w:p>
    <w:p>
      <w:r>
        <w:t xml:space="preserve">收益 </w:t>
      </w:r>
    </w:p>
    <w:p>
      <w:r>
        <w:t>综合收益</w:t>
      </w:r>
    </w:p>
    <w:p>
      <w:r>
        <w:t xml:space="preserve">总额 </w:t>
      </w:r>
    </w:p>
    <w:p>
      <w:r/>
    </w:p>
    <w:p>
      <w:r>
        <w:t xml:space="preserve">15,638,926.82 -28,994,174.73 </w:t>
      </w:r>
    </w:p>
    <w:p>
      <w:r/>
    </w:p>
    <w:p>
      <w:r>
        <w:t xml:space="preserve">29,549,303.00 </w:t>
      </w:r>
    </w:p>
    <w:p>
      <w:r/>
    </w:p>
    <w:p>
      <w:r>
        <w:t xml:space="preserve">16,473,269.82 </w:t>
      </w:r>
    </w:p>
    <w:p>
      <w:r/>
    </w:p>
    <w:p>
      <w:r>
        <w:t xml:space="preserve"> 602,836,942.68 </w:t>
      </w:r>
    </w:p>
    <w:p>
      <w:r>
        <w:t xml:space="preserve">15,737,277.49 </w:t>
      </w:r>
    </w:p>
    <w:p>
      <w:r/>
    </w:p>
    <w:p>
      <w:r>
        <w:t xml:space="preserve">15,737,277.49 </w:t>
      </w:r>
    </w:p>
    <w:p>
      <w:r/>
    </w:p>
    <w:p>
      <w:r>
        <w:t xml:space="preserve">2,970,000.00 </w:t>
      </w:r>
    </w:p>
    <w:p>
      <w:r/>
    </w:p>
    <w:p>
      <w:r>
        <w:t>本年度收</w:t>
      </w:r>
    </w:p>
    <w:p>
      <w:r>
        <w:t>到的来自</w:t>
      </w:r>
    </w:p>
    <w:p>
      <w:r>
        <w:t>联营企业</w:t>
      </w:r>
    </w:p>
    <w:p>
      <w:r>
        <w:t xml:space="preserve">的股利 </w:t>
      </w:r>
    </w:p>
    <w:p>
      <w:r/>
    </w:p>
    <w:p>
      <w:r>
        <w:t xml:space="preserve">其他说明 </w:t>
      </w:r>
    </w:p>
    <w:p>
      <w:r>
        <w:t xml:space="preserve">无 </w:t>
      </w:r>
    </w:p>
    <w:p>
      <w:r/>
    </w:p>
    <w:p>
      <w:r>
        <w:t xml:space="preserve">(4). 不重要的合营企业和联营企业的汇总财务信息 </w:t>
      </w:r>
    </w:p>
    <w:p>
      <w:r>
        <w:t xml:space="preserve">√适用  □不适用  </w:t>
      </w:r>
    </w:p>
    <w:p>
      <w:r/>
    </w:p>
    <w:p>
      <w:r>
        <w:t xml:space="preserve">期末余额/ 本期发生额 </w:t>
      </w:r>
    </w:p>
    <w:p>
      <w:r/>
    </w:p>
    <w:p>
      <w:r>
        <w:t xml:space="preserve">期初余额/ 上期发生额 </w:t>
      </w:r>
    </w:p>
    <w:p>
      <w:r/>
    </w:p>
    <w:p>
      <w:r>
        <w:t xml:space="preserve">单位：元  币种：人民币 </w:t>
      </w:r>
    </w:p>
    <w:p>
      <w:r/>
    </w:p>
    <w:p>
      <w:r>
        <w:t xml:space="preserve">合营企业： </w:t>
      </w:r>
    </w:p>
    <w:p>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p>
    <w:p>
      <w:r>
        <w:t xml:space="preserve">联营企业： </w:t>
      </w:r>
    </w:p>
    <w:p>
      <w:r/>
    </w:p>
    <w:p>
      <w:r>
        <w:t xml:space="preserve">投资账面价值合计 </w:t>
      </w:r>
    </w:p>
    <w:p>
      <w:r/>
    </w:p>
    <w:p>
      <w:r>
        <w:t xml:space="preserve">56,166,936.06 </w:t>
      </w:r>
    </w:p>
    <w:p>
      <w:r/>
    </w:p>
    <w:p>
      <w:r>
        <w:t xml:space="preserve">71,789,296.95 </w:t>
      </w:r>
    </w:p>
    <w:p>
      <w:r/>
    </w:p>
    <w:p>
      <w:r>
        <w:t xml:space="preserve">142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下列各项按持股比例计算的合计数 </w:t>
      </w:r>
    </w:p>
    <w:p>
      <w:r>
        <w:t xml:space="preserve">--净利润 </w:t>
      </w:r>
    </w:p>
    <w:p>
      <w:r>
        <w:t xml:space="preserve">--其他综合收益 </w:t>
      </w:r>
    </w:p>
    <w:p>
      <w:r>
        <w:t xml:space="preserve">--综合收益总额 </w:t>
      </w:r>
    </w:p>
    <w:p>
      <w:r/>
    </w:p>
    <w:p>
      <w:r>
        <w:t xml:space="preserve">其他说明 </w:t>
      </w:r>
    </w:p>
    <w:p>
      <w:r>
        <w:t xml:space="preserve">无 </w:t>
      </w:r>
    </w:p>
    <w:p>
      <w:r/>
    </w:p>
    <w:p>
      <w:r>
        <w:t xml:space="preserve">-26,795,271.02 </w:t>
      </w:r>
    </w:p>
    <w:p>
      <w:r/>
    </w:p>
    <w:p>
      <w:r>
        <w:t xml:space="preserve">-34,207,506.25 </w:t>
      </w:r>
    </w:p>
    <w:p>
      <w:r/>
    </w:p>
    <w:p>
      <w:r>
        <w:t xml:space="preserve">-26,795,271.02 </w:t>
      </w:r>
    </w:p>
    <w:p>
      <w:r/>
    </w:p>
    <w:p>
      <w:r>
        <w:t xml:space="preserve">-34,207,506.25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t xml:space="preserve">√适用 □不适用  </w:t>
      </w:r>
    </w:p>
    <w:p>
      <w:r/>
    </w:p>
    <w:p>
      <w:r>
        <w:t>本公司管理层负责规划并建立本公司的风险管理架构，制定本公司的风险管理政策和相关指</w:t>
      </w:r>
    </w:p>
    <w:p>
      <w:r/>
    </w:p>
    <w:p>
      <w:r>
        <w:t>引并监督风险管理措施的执行情况。本公司从事风险管理的目标是在风险和收益之间取得适当的</w:t>
      </w:r>
    </w:p>
    <w:p>
      <w:r/>
    </w:p>
    <w:p>
      <w:r>
        <w:t>平衡，将风险对本公司经营业绩的负面影响降低到最低水平，使股东及其其他权益投资者的利益</w:t>
      </w:r>
    </w:p>
    <w:p>
      <w:r/>
    </w:p>
    <w:p>
      <w:r>
        <w:t>最大化。通过制定风险管理政策，设定适当的控制程序以识别、分析、监控和报告风险情况，定</w:t>
      </w:r>
    </w:p>
    <w:p>
      <w:r/>
    </w:p>
    <w:p>
      <w:r>
        <w:t>期对整体风险状况进行评估，本公司的经营活动会面临各种金融风险：市场风险、信用风险和流</w:t>
      </w:r>
    </w:p>
    <w:p>
      <w:r/>
    </w:p>
    <w:p>
      <w:r>
        <w:t xml:space="preserve">动性风险。 </w:t>
      </w:r>
    </w:p>
    <w:p>
      <w:r/>
    </w:p>
    <w:p>
      <w:r>
        <w:t xml:space="preserve">1、市场风险 </w:t>
      </w:r>
    </w:p>
    <w:p>
      <w:r/>
    </w:p>
    <w:p>
      <w:r>
        <w:t xml:space="preserve">（1）外汇风险 </w:t>
      </w:r>
    </w:p>
    <w:p>
      <w:r/>
    </w:p>
    <w:p>
      <w:r>
        <w:t xml:space="preserve">143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外汇风险，是指金融工具的公允价值或未来现金流量因外汇汇率变动而发生波动的风险。本</w:t>
      </w:r>
    </w:p>
    <w:p>
      <w:r/>
    </w:p>
    <w:p>
      <w:r>
        <w:t>公司面临的汇率变动的风险主要与公司外币货币性资产、负债及境外经营实体有关。本公司尽可</w:t>
      </w:r>
    </w:p>
    <w:p>
      <w:r/>
    </w:p>
    <w:p>
      <w:r>
        <w:t xml:space="preserve">能将外币收入与外币支出相匹配以降低外汇风险。 </w:t>
      </w:r>
    </w:p>
    <w:p>
      <w:r/>
    </w:p>
    <w:p>
      <w:r>
        <w:t xml:space="preserve">公司期末外币金融资产和外币金融负债列示详见“附注五、（五十三）外币货币性项目”。 </w:t>
      </w:r>
    </w:p>
    <w:p>
      <w:r/>
    </w:p>
    <w:p>
      <w:r>
        <w:t xml:space="preserve">（2）利率风险 </w:t>
      </w:r>
    </w:p>
    <w:p>
      <w:r/>
    </w:p>
    <w:p>
      <w:r>
        <w:t>利率风险，是指金融工具的公允价值或未来现金流量因市场利率变动而发生波动的风险。本</w:t>
      </w:r>
    </w:p>
    <w:p>
      <w:r/>
    </w:p>
    <w:p>
      <w:r>
        <w:t>公司面临的利率风险主要与公司的浮动利率借款有关。本公司通过维持适当的固定利率债务管理</w:t>
      </w:r>
    </w:p>
    <w:p>
      <w:r/>
    </w:p>
    <w:p>
      <w:r>
        <w:t xml:space="preserve">利息成本。 </w:t>
      </w:r>
    </w:p>
    <w:p>
      <w:r/>
    </w:p>
    <w:p>
      <w:r>
        <w:t xml:space="preserve">2、信用风险 </w:t>
      </w:r>
    </w:p>
    <w:p>
      <w:r/>
    </w:p>
    <w:p>
      <w:r>
        <w:t>信用风险，是指金融工具的一方不履行义务，造成另一方发生财务损失的风险。本公司对信</w:t>
      </w:r>
    </w:p>
    <w:p>
      <w:r/>
    </w:p>
    <w:p>
      <w:r>
        <w:t xml:space="preserve">用风险按组合分类进行管理。信用风险主要产生于银行存款、衍生金融工具及应收款项等。 </w:t>
      </w:r>
    </w:p>
    <w:p>
      <w:r/>
    </w:p>
    <w:p>
      <w:r>
        <w:t>本公司银行存款主要存放于国有银行、中国电子财务有限责任公司和其它大中型上市银行，</w:t>
      </w:r>
    </w:p>
    <w:p>
      <w:r/>
    </w:p>
    <w:p>
      <w:r>
        <w:t xml:space="preserve">本公司预期银行存款不存在重大的信用风险。 </w:t>
      </w:r>
    </w:p>
    <w:p>
      <w:r/>
    </w:p>
    <w:p>
      <w:r>
        <w:t>对于应收账款、其他应收款和应收票据，本公司设定相关政策以控制信用风险敞口。本公司</w:t>
      </w:r>
    </w:p>
    <w:p>
      <w:r/>
    </w:p>
    <w:p>
      <w:r>
        <w:t>基于对客户的财务状况、从第三方获取担保的可能性、信用记录及其它因素诸如目前市场状况等</w:t>
      </w:r>
    </w:p>
    <w:p>
      <w:r/>
    </w:p>
    <w:p>
      <w:r>
        <w:t>评估客户的信用资质并设置相应信用期。本公司会定期对客户信用记录进行监控，对于信用记录</w:t>
      </w:r>
    </w:p>
    <w:p>
      <w:r/>
    </w:p>
    <w:p>
      <w:r>
        <w:t>不良的客户，本公司会采用书面催款、缩短信用期或取消信用期等方式，以确保本公司的整体信</w:t>
      </w:r>
    </w:p>
    <w:p>
      <w:r/>
    </w:p>
    <w:p>
      <w:r>
        <w:t xml:space="preserve">用风险在可控的范围内。 </w:t>
      </w:r>
    </w:p>
    <w:p>
      <w:r/>
    </w:p>
    <w:p>
      <w:r>
        <w:t xml:space="preserve">本公司认为单独或组合均未发生减值的金融资产的期限分析如下： </w:t>
      </w:r>
    </w:p>
    <w:p>
      <w:r/>
    </w:p>
    <w:p>
      <w:r>
        <w:t xml:space="preserve">期末余额 </w:t>
      </w:r>
    </w:p>
    <w:p>
      <w:r/>
    </w:p>
    <w:p>
      <w:r>
        <w:t xml:space="preserve">期初余额 </w:t>
      </w:r>
    </w:p>
    <w:p>
      <w:r/>
    </w:p>
    <w:p>
      <w:r>
        <w:t>项</w:t>
      </w:r>
    </w:p>
    <w:p>
      <w:r>
        <w:t xml:space="preserve">目 </w:t>
      </w:r>
    </w:p>
    <w:p>
      <w:r/>
    </w:p>
    <w:p>
      <w:r>
        <w:t>应</w:t>
      </w:r>
    </w:p>
    <w:p>
      <w:r>
        <w:t>收</w:t>
      </w:r>
    </w:p>
    <w:p>
      <w:r>
        <w:t>票</w:t>
      </w:r>
    </w:p>
    <w:p>
      <w:r>
        <w:t xml:space="preserve">据 </w:t>
      </w:r>
    </w:p>
    <w:p>
      <w:r>
        <w:t>其</w:t>
      </w:r>
    </w:p>
    <w:p>
      <w:r>
        <w:t>他</w:t>
      </w:r>
    </w:p>
    <w:p>
      <w:r>
        <w:t>应</w:t>
      </w:r>
    </w:p>
    <w:p>
      <w:r>
        <w:t>收</w:t>
      </w:r>
    </w:p>
    <w:p>
      <w:r>
        <w:t xml:space="preserve">款 </w:t>
      </w:r>
    </w:p>
    <w:p>
      <w:r>
        <w:t>应</w:t>
      </w:r>
    </w:p>
    <w:p>
      <w:r>
        <w:t>收</w:t>
      </w:r>
    </w:p>
    <w:p>
      <w:r>
        <w:t>账</w:t>
      </w:r>
    </w:p>
    <w:p>
      <w:r>
        <w:t xml:space="preserve">款 </w:t>
      </w:r>
    </w:p>
    <w:p>
      <w:r/>
    </w:p>
    <w:p>
      <w:r>
        <w:t xml:space="preserve">合计 </w:t>
      </w:r>
    </w:p>
    <w:p>
      <w:r/>
    </w:p>
    <w:p>
      <w:r>
        <w:t xml:space="preserve">未逾期且 </w:t>
      </w:r>
    </w:p>
    <w:p>
      <w:r>
        <w:t xml:space="preserve">未减值 </w:t>
      </w:r>
    </w:p>
    <w:p>
      <w:r/>
    </w:p>
    <w:p>
      <w:r>
        <w:t xml:space="preserve">逾期 </w:t>
      </w:r>
    </w:p>
    <w:p>
      <w:r/>
    </w:p>
    <w:p>
      <w:r>
        <w:t>1</w:t>
      </w:r>
    </w:p>
    <w:p>
      <w:r>
        <w:t>个</w:t>
      </w:r>
    </w:p>
    <w:p>
      <w:r>
        <w:t xml:space="preserve">月 </w:t>
      </w:r>
    </w:p>
    <w:p>
      <w:r>
        <w:t>以</w:t>
      </w:r>
    </w:p>
    <w:p>
      <w:r>
        <w:t xml:space="preserve">内 </w:t>
      </w:r>
    </w:p>
    <w:p>
      <w:r/>
    </w:p>
    <w:p>
      <w:r>
        <w:t>1</w:t>
      </w:r>
    </w:p>
    <w:p>
      <w:r>
        <w:t>至</w:t>
      </w:r>
    </w:p>
    <w:p>
      <w:r>
        <w:t>3</w:t>
      </w:r>
    </w:p>
    <w:p>
      <w:r>
        <w:t>个</w:t>
      </w:r>
    </w:p>
    <w:p>
      <w:r>
        <w:t xml:space="preserve">月 </w:t>
      </w:r>
    </w:p>
    <w:p>
      <w:r/>
    </w:p>
    <w:p>
      <w:r>
        <w:t>3</w:t>
      </w:r>
    </w:p>
    <w:p>
      <w:r>
        <w:t>个</w:t>
      </w:r>
    </w:p>
    <w:p>
      <w:r>
        <w:t>月</w:t>
      </w:r>
    </w:p>
    <w:p>
      <w:r>
        <w:t>以</w:t>
      </w:r>
    </w:p>
    <w:p>
      <w:r>
        <w:t xml:space="preserve">上 </w:t>
      </w:r>
    </w:p>
    <w:p>
      <w:r/>
    </w:p>
    <w:p>
      <w:r>
        <w:t xml:space="preserve">合计 </w:t>
      </w:r>
    </w:p>
    <w:p>
      <w:r/>
    </w:p>
    <w:p>
      <w:r>
        <w:t xml:space="preserve">未逾期且 </w:t>
      </w:r>
    </w:p>
    <w:p>
      <w:r>
        <w:t xml:space="preserve">未减值 </w:t>
      </w:r>
    </w:p>
    <w:p>
      <w:r/>
    </w:p>
    <w:p>
      <w:r>
        <w:t xml:space="preserve">逾期 </w:t>
      </w:r>
    </w:p>
    <w:p>
      <w:r/>
    </w:p>
    <w:p>
      <w:r>
        <w:t>1</w:t>
      </w:r>
    </w:p>
    <w:p>
      <w:r>
        <w:t>个</w:t>
      </w:r>
    </w:p>
    <w:p>
      <w:r>
        <w:t>月</w:t>
      </w:r>
    </w:p>
    <w:p>
      <w:r>
        <w:t>以</w:t>
      </w:r>
    </w:p>
    <w:p>
      <w:r>
        <w:t xml:space="preserve">内 </w:t>
      </w:r>
    </w:p>
    <w:p>
      <w:r/>
    </w:p>
    <w:p>
      <w:r>
        <w:t>1</w:t>
      </w:r>
    </w:p>
    <w:p>
      <w:r>
        <w:t>至</w:t>
      </w:r>
    </w:p>
    <w:p>
      <w:r>
        <w:t>3</w:t>
      </w:r>
    </w:p>
    <w:p>
      <w:r>
        <w:t>个</w:t>
      </w:r>
    </w:p>
    <w:p>
      <w:r>
        <w:t xml:space="preserve">月 </w:t>
      </w:r>
    </w:p>
    <w:p>
      <w:r/>
    </w:p>
    <w:p>
      <w:r>
        <w:t>3</w:t>
      </w:r>
    </w:p>
    <w:p>
      <w:r>
        <w:t xml:space="preserve">个 </w:t>
      </w:r>
    </w:p>
    <w:p>
      <w:r>
        <w:t>月</w:t>
      </w:r>
    </w:p>
    <w:p>
      <w:r>
        <w:t>以</w:t>
      </w:r>
    </w:p>
    <w:p>
      <w:r>
        <w:t xml:space="preserve">上 </w:t>
      </w:r>
    </w:p>
    <w:p>
      <w:r/>
    </w:p>
    <w:p>
      <w:r>
        <w:t xml:space="preserve">81,474,408.58 </w:t>
      </w:r>
    </w:p>
    <w:p>
      <w:r/>
    </w:p>
    <w:p>
      <w:r>
        <w:t xml:space="preserve">81,474,408.58 </w:t>
      </w:r>
    </w:p>
    <w:p>
      <w:r/>
    </w:p>
    <w:p>
      <w:r>
        <w:t xml:space="preserve">      64,601,312.17 </w:t>
      </w:r>
    </w:p>
    <w:p>
      <w:r/>
    </w:p>
    <w:p>
      <w:r>
        <w:t xml:space="preserve">64,601,312.17  </w:t>
      </w:r>
    </w:p>
    <w:p>
      <w:r/>
    </w:p>
    <w:p>
      <w:r>
        <w:t xml:space="preserve">140,428,985.21 </w:t>
      </w:r>
    </w:p>
    <w:p>
      <w:r/>
    </w:p>
    <w:p>
      <w:r>
        <w:t xml:space="preserve">140,428,985.21 </w:t>
      </w:r>
    </w:p>
    <w:p>
      <w:r/>
    </w:p>
    <w:p>
      <w:r>
        <w:t xml:space="preserve">      171,583,926.66 </w:t>
      </w:r>
    </w:p>
    <w:p>
      <w:r/>
    </w:p>
    <w:p>
      <w:r>
        <w:t xml:space="preserve">171,583,926.66  </w:t>
      </w:r>
    </w:p>
    <w:p>
      <w:r/>
    </w:p>
    <w:p>
      <w:r>
        <w:t>1,770,488,527.4</w:t>
      </w:r>
    </w:p>
    <w:p>
      <w:r>
        <w:t xml:space="preserve">5 </w:t>
      </w:r>
    </w:p>
    <w:p>
      <w:r/>
    </w:p>
    <w:p>
      <w:r>
        <w:t>1,770,488,527.4</w:t>
      </w:r>
    </w:p>
    <w:p>
      <w:r>
        <w:t xml:space="preserve">5 </w:t>
      </w:r>
    </w:p>
    <w:p>
      <w:r/>
    </w:p>
    <w:p>
      <w:r>
        <w:t>1,366,008,684.3</w:t>
      </w:r>
    </w:p>
    <w:p>
      <w:r>
        <w:t xml:space="preserve">5 </w:t>
      </w:r>
    </w:p>
    <w:p>
      <w:r/>
    </w:p>
    <w:p>
      <w:r>
        <w:t>1,366,008,684.3</w:t>
      </w:r>
    </w:p>
    <w:p>
      <w:r>
        <w:t xml:space="preserve">5 </w:t>
      </w:r>
    </w:p>
    <w:p>
      <w:r/>
    </w:p>
    <w:p>
      <w:r>
        <w:t xml:space="preserve">144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3、流动性风险 </w:t>
      </w:r>
    </w:p>
    <w:p>
      <w:r/>
    </w:p>
    <w:p>
      <w:r>
        <w:t>流动性风险，是指本公司在履行以交付现金或其他金融资产的方式结算的义务时发生资金短</w:t>
      </w:r>
    </w:p>
    <w:p>
      <w:r/>
    </w:p>
    <w:p>
      <w:r>
        <w:t xml:space="preserve">缺的风险。 </w:t>
      </w:r>
    </w:p>
    <w:p>
      <w:r/>
    </w:p>
    <w:p>
      <w:r>
        <w:t>管理流动风险时，本公司保持管理层认为充分的现金及现金等价物，并对其进行监控，以满</w:t>
      </w:r>
    </w:p>
    <w:p>
      <w:r/>
    </w:p>
    <w:p>
      <w:r>
        <w:t>足本公司经营需要，并降低现金流量波动的影响。本公司管理层对银行借款的使用情况进行监控</w:t>
      </w:r>
    </w:p>
    <w:p>
      <w:r/>
    </w:p>
    <w:p>
      <w:r>
        <w:t>并确保遵守借款协议。同时从主要金融机构获得提供足够备用资金的承诺，以满足短期和长期的</w:t>
      </w:r>
    </w:p>
    <w:p>
      <w:r/>
    </w:p>
    <w:p>
      <w:r>
        <w:t xml:space="preserve">资金需求。 </w:t>
      </w:r>
    </w:p>
    <w:p>
      <w:r/>
    </w:p>
    <w:p>
      <w:r>
        <w:t xml:space="preserve">年末本公司持有的金融负债按未折现剩余合同现金流量的到期期限分析如下： </w:t>
      </w:r>
    </w:p>
    <w:p>
      <w:r/>
    </w:p>
    <w:p>
      <w:r>
        <w:t xml:space="preserve">项目 </w:t>
      </w:r>
    </w:p>
    <w:p>
      <w:r/>
    </w:p>
    <w:p>
      <w:r>
        <w:t xml:space="preserve">期末余额 </w:t>
      </w:r>
    </w:p>
    <w:p>
      <w:r/>
    </w:p>
    <w:p>
      <w:r>
        <w:t xml:space="preserve">1 年以内 </w:t>
      </w:r>
    </w:p>
    <w:p>
      <w:r/>
    </w:p>
    <w:p>
      <w:r>
        <w:t xml:space="preserve">1-2 年 </w:t>
      </w:r>
    </w:p>
    <w:p>
      <w:r/>
    </w:p>
    <w:p>
      <w:r>
        <w:t xml:space="preserve">2-3 年 </w:t>
      </w:r>
    </w:p>
    <w:p>
      <w:r/>
    </w:p>
    <w:p>
      <w:r>
        <w:t xml:space="preserve">3 年以上 </w:t>
      </w:r>
    </w:p>
    <w:p>
      <w:r/>
    </w:p>
    <w:p>
      <w:r>
        <w:t xml:space="preserve">合计 </w:t>
      </w:r>
    </w:p>
    <w:p>
      <w:r/>
    </w:p>
    <w:p>
      <w:r>
        <w:t xml:space="preserve">短期借款 </w:t>
      </w:r>
    </w:p>
    <w:p>
      <w:r/>
    </w:p>
    <w:p>
      <w:r>
        <w:t xml:space="preserve">244,057,946.90 </w:t>
      </w:r>
    </w:p>
    <w:p>
      <w:r/>
    </w:p>
    <w:p>
      <w:r>
        <w:t xml:space="preserve">应付票据 </w:t>
      </w:r>
    </w:p>
    <w:p>
      <w:r/>
    </w:p>
    <w:p>
      <w:r>
        <w:t xml:space="preserve">167,756,074.68 </w:t>
      </w:r>
    </w:p>
    <w:p>
      <w:r/>
    </w:p>
    <w:p>
      <w:r>
        <w:t xml:space="preserve">应付账款 1,241,473,892.05 </w:t>
      </w:r>
    </w:p>
    <w:p>
      <w:r/>
    </w:p>
    <w:p>
      <w:r>
        <w:t xml:space="preserve">224,691,024.64 62,397,425.32 </w:t>
      </w:r>
    </w:p>
    <w:p>
      <w:r/>
    </w:p>
    <w:p>
      <w:r>
        <w:t xml:space="preserve">  244,057,946.90 </w:t>
      </w:r>
    </w:p>
    <w:p>
      <w:r/>
    </w:p>
    <w:p>
      <w:r>
        <w:t xml:space="preserve">  167,756,074.68 </w:t>
      </w:r>
    </w:p>
    <w:p>
      <w:r/>
    </w:p>
    <w:p>
      <w:r>
        <w:t>110,121,278.3</w:t>
      </w:r>
    </w:p>
    <w:p>
      <w:r>
        <w:t xml:space="preserve">7 </w:t>
      </w:r>
    </w:p>
    <w:p>
      <w:r/>
    </w:p>
    <w:p>
      <w:r>
        <w:t xml:space="preserve">1,638,683,620.38 </w:t>
      </w:r>
    </w:p>
    <w:p>
      <w:r/>
    </w:p>
    <w:p>
      <w:r>
        <w:t>其他应付</w:t>
      </w:r>
    </w:p>
    <w:p>
      <w:r>
        <w:t xml:space="preserve">款 </w:t>
      </w:r>
    </w:p>
    <w:p>
      <w:r/>
    </w:p>
    <w:p>
      <w:r>
        <w:t xml:space="preserve">接上表： </w:t>
      </w:r>
    </w:p>
    <w:p>
      <w:r/>
    </w:p>
    <w:p>
      <w:r>
        <w:t xml:space="preserve">项目 </w:t>
      </w:r>
    </w:p>
    <w:p>
      <w:r/>
    </w:p>
    <w:p>
      <w:r>
        <w:t xml:space="preserve">77,818,119.03 </w:t>
      </w:r>
    </w:p>
    <w:p>
      <w:r/>
    </w:p>
    <w:p>
      <w:r>
        <w:t xml:space="preserve">19,784,770.07 </w:t>
      </w:r>
    </w:p>
    <w:p>
      <w:r/>
    </w:p>
    <w:p>
      <w:r>
        <w:t xml:space="preserve">4,563,137.19 44,552,813.77 </w:t>
      </w:r>
    </w:p>
    <w:p>
      <w:r/>
    </w:p>
    <w:p>
      <w:r>
        <w:t xml:space="preserve">146,718,840.06 </w:t>
      </w:r>
    </w:p>
    <w:p>
      <w:r/>
    </w:p>
    <w:p>
      <w:r>
        <w:t xml:space="preserve">1 年以内 </w:t>
      </w:r>
    </w:p>
    <w:p>
      <w:r/>
    </w:p>
    <w:p>
      <w:r>
        <w:t xml:space="preserve">1-2 年 </w:t>
      </w:r>
    </w:p>
    <w:p>
      <w:r/>
    </w:p>
    <w:p>
      <w:r>
        <w:t xml:space="preserve">2-3 年 </w:t>
      </w:r>
    </w:p>
    <w:p>
      <w:r/>
    </w:p>
    <w:p>
      <w:r>
        <w:t xml:space="preserve">3 年以上 </w:t>
      </w:r>
    </w:p>
    <w:p>
      <w:r/>
    </w:p>
    <w:p>
      <w:r>
        <w:t xml:space="preserve">合计 </w:t>
      </w:r>
    </w:p>
    <w:p>
      <w:r/>
    </w:p>
    <w:p>
      <w:r>
        <w:t xml:space="preserve">期初余额 </w:t>
      </w:r>
    </w:p>
    <w:p>
      <w:r/>
    </w:p>
    <w:p>
      <w:r>
        <w:t xml:space="preserve">短期借款 </w:t>
      </w:r>
    </w:p>
    <w:p>
      <w:r/>
    </w:p>
    <w:p>
      <w:r>
        <w:t xml:space="preserve">268,733,462.39 </w:t>
      </w:r>
    </w:p>
    <w:p>
      <w:r/>
    </w:p>
    <w:p>
      <w:r>
        <w:t xml:space="preserve">应付票据 </w:t>
      </w:r>
    </w:p>
    <w:p>
      <w:r/>
    </w:p>
    <w:p>
      <w:r>
        <w:t xml:space="preserve">103,222,775.14 </w:t>
      </w:r>
    </w:p>
    <w:p>
      <w:r/>
    </w:p>
    <w:p>
      <w:r>
        <w:t xml:space="preserve"> 268,733,462.39 </w:t>
      </w:r>
    </w:p>
    <w:p>
      <w:r/>
    </w:p>
    <w:p>
      <w:r>
        <w:t xml:space="preserve"> 103,222,775.14 </w:t>
      </w:r>
    </w:p>
    <w:p>
      <w:r/>
    </w:p>
    <w:p>
      <w:r>
        <w:t xml:space="preserve">应付账款 </w:t>
      </w:r>
    </w:p>
    <w:p>
      <w:r/>
    </w:p>
    <w:p>
      <w:r>
        <w:t xml:space="preserve">784,429,980.91 130,108,347.06 </w:t>
      </w:r>
    </w:p>
    <w:p>
      <w:r/>
    </w:p>
    <w:p>
      <w:r>
        <w:t>206,902,401.7</w:t>
      </w:r>
    </w:p>
    <w:p>
      <w:r>
        <w:t xml:space="preserve">5 </w:t>
      </w:r>
    </w:p>
    <w:p>
      <w:r/>
    </w:p>
    <w:p>
      <w:r>
        <w:t>149,395,877.7</w:t>
      </w:r>
    </w:p>
    <w:p>
      <w:r>
        <w:t xml:space="preserve">2 </w:t>
      </w:r>
    </w:p>
    <w:p>
      <w:r/>
    </w:p>
    <w:p>
      <w:r>
        <w:t>1,270,836,607.</w:t>
      </w:r>
    </w:p>
    <w:p>
      <w:r>
        <w:t xml:space="preserve">44 </w:t>
      </w:r>
    </w:p>
    <w:p>
      <w:r/>
    </w:p>
    <w:p>
      <w:r>
        <w:t xml:space="preserve">其他应付款 </w:t>
      </w:r>
    </w:p>
    <w:p>
      <w:r/>
    </w:p>
    <w:p>
      <w:r>
        <w:t xml:space="preserve">80,763,829.23 </w:t>
      </w:r>
    </w:p>
    <w:p>
      <w:r/>
    </w:p>
    <w:p>
      <w:r>
        <w:t xml:space="preserve">9,314,165.93 13,215,023.95 31,470,391.20 134,763,410.31 </w:t>
      </w:r>
    </w:p>
    <w:p>
      <w:r/>
    </w:p>
    <w:p>
      <w:r>
        <w:t xml:space="preserve">十一、 公允价值的披露 </w:t>
      </w:r>
    </w:p>
    <w:p>
      <w:r/>
    </w:p>
    <w:p>
      <w:r>
        <w:t xml:space="preserve">1、 以公允价值计量的资产和负债的期末公允价值 </w:t>
      </w:r>
    </w:p>
    <w:p>
      <w:r>
        <w:t xml:space="preserve">□适用  √不适用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145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p>
    <w:p>
      <w:r>
        <w:t xml:space="preserve">十二、 关联方及关联交易 </w:t>
      </w:r>
    </w:p>
    <w:p>
      <w:r/>
    </w:p>
    <w:p>
      <w:r>
        <w:t xml:space="preserve">1、 本企业的母公司情况 </w:t>
      </w:r>
    </w:p>
    <w:p>
      <w:r>
        <w:t xml:space="preserve">√适用  □不适用  </w:t>
      </w:r>
    </w:p>
    <w:p>
      <w:r/>
    </w:p>
    <w:p>
      <w:r>
        <w:t xml:space="preserve">母公司名称 </w:t>
      </w:r>
    </w:p>
    <w:p>
      <w:r/>
    </w:p>
    <w:p>
      <w:r>
        <w:t xml:space="preserve">注册地 </w:t>
      </w:r>
    </w:p>
    <w:p>
      <w:r/>
    </w:p>
    <w:p>
      <w:r>
        <w:t xml:space="preserve">业务性质 </w:t>
      </w:r>
    </w:p>
    <w:p>
      <w:r/>
    </w:p>
    <w:p>
      <w:r>
        <w:t xml:space="preserve">注册资本 </w:t>
      </w:r>
    </w:p>
    <w:p>
      <w:r/>
    </w:p>
    <w:p>
      <w:r>
        <w:t xml:space="preserve">单位：万元  币种：人民币 </w:t>
      </w:r>
    </w:p>
    <w:p>
      <w:r/>
    </w:p>
    <w:p>
      <w:r>
        <w:t>母公司对本企业的</w:t>
      </w:r>
    </w:p>
    <w:p>
      <w:r>
        <w:t xml:space="preserve">持股比例(%) </w:t>
      </w:r>
    </w:p>
    <w:p>
      <w:r/>
    </w:p>
    <w:p>
      <w:r>
        <w:t>母公司对本企业的</w:t>
      </w:r>
    </w:p>
    <w:p>
      <w:r>
        <w:t xml:space="preserve">表决权比例(%) </w:t>
      </w:r>
    </w:p>
    <w:p>
      <w:r/>
    </w:p>
    <w:p>
      <w:r>
        <w:t>中国电子信息产业</w:t>
      </w:r>
    </w:p>
    <w:p>
      <w:r>
        <w:t xml:space="preserve">集团有限公司 </w:t>
      </w:r>
    </w:p>
    <w:p>
      <w:r/>
    </w:p>
    <w:p>
      <w:r>
        <w:t xml:space="preserve">北京 </w:t>
      </w:r>
    </w:p>
    <w:p>
      <w:r/>
    </w:p>
    <w:p>
      <w:r>
        <w:t>其他电子设备</w:t>
      </w:r>
    </w:p>
    <w:p>
      <w:r>
        <w:t xml:space="preserve">制造 </w:t>
      </w:r>
    </w:p>
    <w:p>
      <w:r/>
    </w:p>
    <w:p>
      <w:r>
        <w:t xml:space="preserve">1,848,225.20 </w:t>
      </w:r>
    </w:p>
    <w:p>
      <w:r/>
    </w:p>
    <w:p>
      <w:r>
        <w:t xml:space="preserve">45.13 </w:t>
      </w:r>
    </w:p>
    <w:p>
      <w:r/>
    </w:p>
    <w:p>
      <w:r>
        <w:t xml:space="preserve">45.13 </w:t>
      </w:r>
    </w:p>
    <w:p>
      <w:r/>
    </w:p>
    <w:p>
      <w:r>
        <w:t xml:space="preserve">本企业的母公司情况的说明 </w:t>
      </w:r>
    </w:p>
    <w:p>
      <w:r>
        <w:t xml:space="preserve">无 </w:t>
      </w:r>
    </w:p>
    <w:p>
      <w:r>
        <w:t xml:space="preserve">本企业最终控制方是本企业最终控制方是中国电子信息产业集团有限公司 </w:t>
      </w:r>
    </w:p>
    <w:p>
      <w:r>
        <w:t xml:space="preserve">其他说明： </w:t>
      </w:r>
    </w:p>
    <w:p>
      <w:r>
        <w:t xml:space="preserve">无 </w:t>
      </w:r>
    </w:p>
    <w:p>
      <w:r/>
    </w:p>
    <w:p>
      <w:r>
        <w:t xml:space="preserve">2、 本企业的子公司情况 </w:t>
      </w:r>
    </w:p>
    <w:p>
      <w:r>
        <w:t xml:space="preserve">本企业子公司的情况详见附注 </w:t>
      </w:r>
    </w:p>
    <w:p>
      <w:r>
        <w:t xml:space="preserve">√适用  □不适用  </w:t>
      </w:r>
    </w:p>
    <w:p>
      <w:r>
        <w:t xml:space="preserve">详见附注“九、在其他主体中的权益”。 </w:t>
      </w:r>
    </w:p>
    <w:p>
      <w:r/>
    </w:p>
    <w:p>
      <w:r>
        <w:t xml:space="preserve">3、 本企业合营和联营企业情况 </w:t>
      </w:r>
    </w:p>
    <w:p>
      <w:r>
        <w:t xml:space="preserve">本企业重要的合营或联营企业详见附注 </w:t>
      </w:r>
    </w:p>
    <w:p>
      <w:r>
        <w:t xml:space="preserve">√适用  □不适用  </w:t>
      </w:r>
    </w:p>
    <w:p>
      <w:r>
        <w:t xml:space="preserve">本企业重要的合营或联营企业详见附注九、3 在合营企业或联营企业中的权益。 </w:t>
      </w:r>
    </w:p>
    <w:p>
      <w:r/>
    </w:p>
    <w:p>
      <w:r>
        <w:t>本期与本公司发生关联方交易，或前期与本公司发生关联方交易形成余额的其他合营或联营企业</w:t>
      </w:r>
    </w:p>
    <w:p>
      <w:r>
        <w:t xml:space="preserve">情况如下 </w:t>
      </w:r>
    </w:p>
    <w:p>
      <w:r>
        <w:t xml:space="preserve">√适用  □不适用  </w:t>
      </w:r>
    </w:p>
    <w:p>
      <w:r/>
    </w:p>
    <w:p>
      <w:r>
        <w:t xml:space="preserve">146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与本企业关系 </w:t>
      </w:r>
    </w:p>
    <w:p>
      <w:r/>
    </w:p>
    <w:p>
      <w:r>
        <w:t xml:space="preserve">合营或联营企业名称 </w:t>
      </w:r>
    </w:p>
    <w:p>
      <w:r>
        <w:t xml:space="preserve">北京富士通系统工程有限公司 </w:t>
      </w:r>
    </w:p>
    <w:p>
      <w:r>
        <w:t xml:space="preserve">北京亚数富士信息系统有限公司 </w:t>
      </w:r>
    </w:p>
    <w:p>
      <w:r>
        <w:t xml:space="preserve">杭州华视数字技术有限公司 </w:t>
      </w:r>
    </w:p>
    <w:p>
      <w:r>
        <w:t xml:space="preserve">中电玺客信用服务有限公司 </w:t>
      </w:r>
    </w:p>
    <w:p>
      <w:r>
        <w:t xml:space="preserve">武汉芯光云信息技术有限公司 </w:t>
      </w:r>
    </w:p>
    <w:p>
      <w:r>
        <w:t xml:space="preserve">中标慧康科技有限公司 </w:t>
      </w:r>
    </w:p>
    <w:p>
      <w:r>
        <w:t xml:space="preserve">盘缠科技股份有限公司 </w:t>
      </w:r>
    </w:p>
    <w:p>
      <w:r>
        <w:t xml:space="preserve">四川中软科技有限公司 </w:t>
      </w:r>
    </w:p>
    <w:p>
      <w:r/>
    </w:p>
    <w:p>
      <w:r>
        <w:t xml:space="preserve">其他说明 </w:t>
      </w:r>
    </w:p>
    <w:p>
      <w:r>
        <w:t xml:space="preserve">□适用  √不适用  </w:t>
      </w:r>
    </w:p>
    <w:p>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 xml:space="preserve">4、 其他关联方情况 </w:t>
      </w:r>
    </w:p>
    <w:p>
      <w:r>
        <w:t xml:space="preserve">√适用 □不适用  </w:t>
      </w:r>
    </w:p>
    <w:p>
      <w:r>
        <w:t xml:space="preserve">其他关联方名称 </w:t>
      </w:r>
    </w:p>
    <w:p>
      <w:r>
        <w:t xml:space="preserve">北京华利计算机公司 </w:t>
      </w:r>
    </w:p>
    <w:p>
      <w:r>
        <w:t xml:space="preserve">上海浦东软件园股份有限公司 </w:t>
      </w:r>
    </w:p>
    <w:p>
      <w:r>
        <w:t xml:space="preserve">深圳中电长城信息安全系统有限公司 </w:t>
      </w:r>
    </w:p>
    <w:p>
      <w:r>
        <w:t xml:space="preserve">中电长城网际系统应用有限公司 </w:t>
      </w:r>
    </w:p>
    <w:p>
      <w:r>
        <w:t xml:space="preserve">中国电子财务有限责任公司 </w:t>
      </w:r>
    </w:p>
    <w:p>
      <w:r>
        <w:t xml:space="preserve">中国电子进出口有限公司 </w:t>
      </w:r>
    </w:p>
    <w:p>
      <w:r>
        <w:t xml:space="preserve">中国电子器材总公司 </w:t>
      </w:r>
    </w:p>
    <w:p>
      <w:r>
        <w:t xml:space="preserve">中国电子系统工程总公司 </w:t>
      </w:r>
    </w:p>
    <w:p>
      <w:r>
        <w:t xml:space="preserve">中国信息安全研究院有限公司 </w:t>
      </w:r>
    </w:p>
    <w:p>
      <w:r>
        <w:t xml:space="preserve">中国电子信息产业集团有限公司第六研究所 </w:t>
      </w:r>
    </w:p>
    <w:p>
      <w:r>
        <w:t xml:space="preserve">北京华大智宝电子系统有限公司 </w:t>
      </w:r>
    </w:p>
    <w:p>
      <w:r>
        <w:t xml:space="preserve">北京可信华泰信息技术有限公司 </w:t>
      </w:r>
    </w:p>
    <w:p>
      <w:r>
        <w:t xml:space="preserve">北京中电广通科技有限公司 </w:t>
      </w:r>
    </w:p>
    <w:p>
      <w:r>
        <w:t xml:space="preserve">北京中电华大电子设计有限责任公司 </w:t>
      </w:r>
    </w:p>
    <w:p>
      <w:r>
        <w:t xml:space="preserve">北京中电金蜂科技有限公司 </w:t>
      </w:r>
    </w:p>
    <w:p>
      <w:r>
        <w:t xml:space="preserve">北京中电瑞达物业有限公司 </w:t>
      </w:r>
    </w:p>
    <w:p>
      <w:r>
        <w:t xml:space="preserve">成都华微电子科技有限公司 </w:t>
      </w:r>
    </w:p>
    <w:p>
      <w:r>
        <w:t xml:space="preserve">桂林长海科技有限责任公司 </w:t>
      </w:r>
    </w:p>
    <w:p>
      <w:r>
        <w:t xml:space="preserve">湖南长城信息金融设备有限责任公司 </w:t>
      </w:r>
    </w:p>
    <w:p>
      <w:r>
        <w:t xml:space="preserve">南京科瑞达电子装备有限责任公司 </w:t>
      </w:r>
    </w:p>
    <w:p>
      <w:r>
        <w:t xml:space="preserve">南京中电熊猫家电有限公司 </w:t>
      </w:r>
    </w:p>
    <w:p>
      <w:r>
        <w:t xml:space="preserve">深圳市桑达实业股份有限公司 </w:t>
      </w:r>
    </w:p>
    <w:p>
      <w:r>
        <w:t xml:space="preserve">咸阳中电彩虹集团控股有限公司 </w:t>
      </w:r>
    </w:p>
    <w:p>
      <w:r>
        <w:t xml:space="preserve">长沙湘计海盾科技有限公司 </w:t>
      </w:r>
    </w:p>
    <w:p>
      <w:r>
        <w:t xml:space="preserve">中电智能卡有限责任公司 </w:t>
      </w:r>
    </w:p>
    <w:p>
      <w:r>
        <w:t xml:space="preserve">中国电子国际经济合作公司 </w:t>
      </w:r>
    </w:p>
    <w:p>
      <w:r>
        <w:t xml:space="preserve">中国电子国际展览广告有限责任公司 </w:t>
      </w:r>
    </w:p>
    <w:p>
      <w:r>
        <w:t xml:space="preserve">中国电子科技开发有限公司 </w:t>
      </w:r>
    </w:p>
    <w:p>
      <w:r>
        <w:t xml:space="preserve">中国电子器材深圳有限公司 </w:t>
      </w:r>
    </w:p>
    <w:p>
      <w:r>
        <w:t xml:space="preserve">中国通广电子公司 </w:t>
      </w:r>
    </w:p>
    <w:p>
      <w:r>
        <w:t xml:space="preserve">中国长城科技集团股份有限公司 </w:t>
      </w:r>
    </w:p>
    <w:p>
      <w:r>
        <w:t xml:space="preserve">北京中瑞电子系统工程设计院有限公司 </w:t>
      </w:r>
    </w:p>
    <w:p>
      <w:r/>
    </w:p>
    <w:p>
      <w:r>
        <w:t xml:space="preserve">其他关联方与本企业关系 </w:t>
      </w:r>
    </w:p>
    <w:p>
      <w:r>
        <w:t xml:space="preserve">母公司的全资子公司 </w:t>
      </w:r>
    </w:p>
    <w:p>
      <w:r>
        <w:t xml:space="preserve">母公司的控股子公司 </w:t>
      </w:r>
    </w:p>
    <w:p>
      <w:r>
        <w:t xml:space="preserve">母公司的全资子公司 </w:t>
      </w:r>
    </w:p>
    <w:p>
      <w:r>
        <w:t xml:space="preserve">母公司的控股子公司 </w:t>
      </w:r>
    </w:p>
    <w:p>
      <w:r>
        <w:t xml:space="preserve">母公司的全资子公司 </w:t>
      </w:r>
    </w:p>
    <w:p>
      <w:r>
        <w:t xml:space="preserve">母公司的全资子公司 </w:t>
      </w:r>
    </w:p>
    <w:p>
      <w:r>
        <w:t xml:space="preserve">母公司的控股子公司 </w:t>
      </w:r>
    </w:p>
    <w:p>
      <w:r>
        <w:t xml:space="preserve">母公司的全资子公司 </w:t>
      </w:r>
    </w:p>
    <w:p>
      <w:r>
        <w:t xml:space="preserve">母公司的全资子公司 </w:t>
      </w:r>
    </w:p>
    <w:p>
      <w:r>
        <w:t xml:space="preserve">母公司的全资子公司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p>
    <w:p>
      <w:r>
        <w:t xml:space="preserve">147 / 168 </w:t>
      </w:r>
    </w:p>
    <w:p>
      <w:r/>
    </w:p>
    <w:p>
      <w:r>
        <w:t xml:space="preserve"> </w:t>
      </w:r>
    </w:p>
    <w:p>
      <w:r>
        <w:t xml:space="preserve"> </w:t>
      </w:r>
    </w:p>
    <w:p>
      <w:r>
        <w:t xml:space="preserve"> </w:t>
      </w:r>
    </w:p>
    <w:p>
      <w:r>
        <w:t xml:space="preserve">中国软件与技术服务股份有限公司                                                     2018 年年度报告 </w:t>
      </w:r>
    </w:p>
    <w:p>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其他 </w:t>
      </w:r>
    </w:p>
    <w:p>
      <w:r/>
    </w:p>
    <w:p>
      <w:r>
        <w:t xml:space="preserve">北京六所和瑞科技发展有限公司 </w:t>
      </w:r>
    </w:p>
    <w:p>
      <w:r>
        <w:t xml:space="preserve">贵州振华天通设备有限公司 </w:t>
      </w:r>
    </w:p>
    <w:p>
      <w:r>
        <w:t xml:space="preserve">中电和瑞科技有限公司 </w:t>
      </w:r>
    </w:p>
    <w:p>
      <w:r>
        <w:t xml:space="preserve">深圳市桑达实业股份有限公司 </w:t>
      </w:r>
    </w:p>
    <w:p>
      <w:r>
        <w:t xml:space="preserve">建通工程建设监理有限公司 </w:t>
      </w:r>
    </w:p>
    <w:p>
      <w:r>
        <w:t xml:space="preserve">北京国际系统控制有限公司 </w:t>
      </w:r>
    </w:p>
    <w:p>
      <w:r>
        <w:t xml:space="preserve">北京华胜信安电子科技发展有限公司 </w:t>
      </w:r>
    </w:p>
    <w:p>
      <w:r>
        <w:t xml:space="preserve">北京圣非凡电子系统技术开发有限公司 </w:t>
      </w:r>
    </w:p>
    <w:p>
      <w:r>
        <w:t xml:space="preserve">湖南长城计算机系统有限公司 </w:t>
      </w:r>
    </w:p>
    <w:p>
      <w:r>
        <w:t xml:space="preserve">振华集团财务有限责任公司 </w:t>
      </w:r>
    </w:p>
    <w:p>
      <w:r>
        <w:t xml:space="preserve">中电长城网际系统应用四川有限公司 </w:t>
      </w:r>
    </w:p>
    <w:p>
      <w:r>
        <w:t xml:space="preserve">中国电子西安产业园发展有限公司 </w:t>
      </w:r>
    </w:p>
    <w:p>
      <w:r>
        <w:t xml:space="preserve">中国电子系统技术有限公司 </w:t>
      </w:r>
    </w:p>
    <w:p>
      <w:r>
        <w:t xml:space="preserve">中国长城科技集团股份有限公司 </w:t>
      </w:r>
    </w:p>
    <w:p>
      <w:r>
        <w:t xml:space="preserve">南京熊猫信息产业有限公司 </w:t>
      </w:r>
    </w:p>
    <w:p>
      <w:r>
        <w:t xml:space="preserve">深圳中电国际信息科技有限公司 </w:t>
      </w:r>
    </w:p>
    <w:p>
      <w:r>
        <w:t xml:space="preserve">中国电子产业开发公司 </w:t>
      </w:r>
    </w:p>
    <w:p>
      <w:r>
        <w:t xml:space="preserve">中国电子物资总公司 </w:t>
      </w:r>
    </w:p>
    <w:p>
      <w:r>
        <w:t xml:space="preserve">中国电子系统工程第四建设有限公司 </w:t>
      </w:r>
    </w:p>
    <w:p>
      <w:r>
        <w:t xml:space="preserve">中电数据服务有限公司 </w:t>
      </w:r>
    </w:p>
    <w:p>
      <w:r>
        <w:t xml:space="preserve">上海达梦数据技术有限公司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p>
    <w:p>
      <w:r>
        <w:t xml:space="preserve">关联交易内容 </w:t>
      </w:r>
    </w:p>
    <w:p>
      <w:r/>
    </w:p>
    <w:p>
      <w:r>
        <w:t xml:space="preserve">本期发生额 </w:t>
      </w:r>
    </w:p>
    <w:p>
      <w:r/>
    </w:p>
    <w:p>
      <w:r>
        <w:t xml:space="preserve">上期发生额 </w:t>
      </w:r>
    </w:p>
    <w:p>
      <w:r/>
    </w:p>
    <w:p>
      <w:r>
        <w:t xml:space="preserve">单位：元  币种：人民币 </w:t>
      </w:r>
    </w:p>
    <w:p>
      <w:r/>
    </w:p>
    <w:p>
      <w:r>
        <w:t xml:space="preserve">北京华大智宝电子系统有限公司 </w:t>
      </w:r>
    </w:p>
    <w:p>
      <w:r>
        <w:t xml:space="preserve">采购商品、接受劳务 </w:t>
      </w:r>
    </w:p>
    <w:p>
      <w:r>
        <w:t xml:space="preserve">北京圣非凡电子系统技术开发有限公司 </w:t>
      </w:r>
    </w:p>
    <w:p>
      <w:r>
        <w:t xml:space="preserve">采购商品、接受劳务 </w:t>
      </w:r>
    </w:p>
    <w:p>
      <w:r>
        <w:t xml:space="preserve">北京中电瑞达物业有限公司 </w:t>
      </w:r>
    </w:p>
    <w:p>
      <w:r>
        <w:t xml:space="preserve">采购商品、接受劳务 </w:t>
      </w:r>
    </w:p>
    <w:p>
      <w:r>
        <w:t xml:space="preserve">建通工程建设监理有限公司 </w:t>
      </w:r>
    </w:p>
    <w:p>
      <w:r>
        <w:t xml:space="preserve">采购商品、接受劳务 </w:t>
      </w:r>
    </w:p>
    <w:p>
      <w:r>
        <w:t xml:space="preserve">南京熊猫信息产业有限公司 </w:t>
      </w:r>
    </w:p>
    <w:p>
      <w:r>
        <w:t xml:space="preserve">采购商品、接受劳务 </w:t>
      </w:r>
    </w:p>
    <w:p>
      <w:r>
        <w:t xml:space="preserve">南京中电熊猫家电有限公司 </w:t>
      </w:r>
    </w:p>
    <w:p>
      <w:r>
        <w:t xml:space="preserve">采购商品、接受劳务 </w:t>
      </w:r>
    </w:p>
    <w:p>
      <w:r>
        <w:t xml:space="preserve">南京中电熊猫家电有限公司 </w:t>
      </w:r>
    </w:p>
    <w:p>
      <w:r>
        <w:t xml:space="preserve">购买固定资产 </w:t>
      </w:r>
    </w:p>
    <w:p>
      <w:r>
        <w:t xml:space="preserve">深圳中电长城信息安全系统有限公司 </w:t>
      </w:r>
    </w:p>
    <w:p>
      <w:r>
        <w:t xml:space="preserve">采购商品、接受劳务 </w:t>
      </w:r>
    </w:p>
    <w:p>
      <w:r>
        <w:t xml:space="preserve">四川中软科技有限公司 </w:t>
      </w:r>
    </w:p>
    <w:p>
      <w:r>
        <w:t xml:space="preserve">采购商品、接受劳务 </w:t>
      </w:r>
    </w:p>
    <w:p>
      <w:r>
        <w:t xml:space="preserve">武汉达梦数据库有限公司 </w:t>
      </w:r>
    </w:p>
    <w:p>
      <w:r>
        <w:t xml:space="preserve">采购商品、接受劳务 </w:t>
      </w:r>
    </w:p>
    <w:p>
      <w:r>
        <w:t xml:space="preserve">武汉达梦数据库有限公司 </w:t>
      </w:r>
    </w:p>
    <w:p>
      <w:r>
        <w:t xml:space="preserve">采购商品、接受劳务 </w:t>
      </w:r>
    </w:p>
    <w:p>
      <w:r>
        <w:t xml:space="preserve">上海达梦数据技术有限公司 </w:t>
      </w:r>
    </w:p>
    <w:p>
      <w:r>
        <w:t xml:space="preserve">采购商品、接受劳务 </w:t>
      </w:r>
    </w:p>
    <w:p>
      <w:r>
        <w:t xml:space="preserve">中电长城网际系统应用有限公司 </w:t>
      </w:r>
    </w:p>
    <w:p>
      <w:r>
        <w:t xml:space="preserve">采购商品、接受劳务 </w:t>
      </w:r>
    </w:p>
    <w:p>
      <w:r>
        <w:t xml:space="preserve">中国电子产业开发公司 </w:t>
      </w:r>
    </w:p>
    <w:p>
      <w:r>
        <w:t xml:space="preserve">采购商品、接受劳务 </w:t>
      </w:r>
    </w:p>
    <w:p>
      <w:r>
        <w:t xml:space="preserve">中国电子国际展览广告有限责任公司 </w:t>
      </w:r>
    </w:p>
    <w:p>
      <w:r>
        <w:t xml:space="preserve">采购商品、接受劳务 </w:t>
      </w:r>
    </w:p>
    <w:p>
      <w:r>
        <w:t xml:space="preserve">中国电子物资总公司 </w:t>
      </w:r>
    </w:p>
    <w:p>
      <w:r>
        <w:t xml:space="preserve">采购商品、接受劳务 </w:t>
      </w:r>
    </w:p>
    <w:p>
      <w:r>
        <w:t xml:space="preserve">中国电子系统工程第四建设有限公司 </w:t>
      </w:r>
    </w:p>
    <w:p>
      <w:r>
        <w:t xml:space="preserve">采购商品、接受劳务 </w:t>
      </w:r>
    </w:p>
    <w:p>
      <w:r>
        <w:t xml:space="preserve">中国电子信息产业集团有限公司 </w:t>
      </w:r>
    </w:p>
    <w:p>
      <w:r>
        <w:t xml:space="preserve">采购商品、接受劳务 </w:t>
      </w:r>
    </w:p>
    <w:p>
      <w:r>
        <w:t xml:space="preserve">中国电子信息产业集团有限公司第六研究所 采购商品、接受劳务 </w:t>
      </w:r>
    </w:p>
    <w:p>
      <w:r>
        <w:t xml:space="preserve">中国通广电子公司 </w:t>
      </w:r>
    </w:p>
    <w:p>
      <w:r>
        <w:t xml:space="preserve">采购商品、接受劳务 </w:t>
      </w:r>
    </w:p>
    <w:p>
      <w:r>
        <w:t xml:space="preserve">中国信息安全研究院有限公司 </w:t>
      </w:r>
    </w:p>
    <w:p>
      <w:r>
        <w:t xml:space="preserve">采购商品、接受劳务 </w:t>
      </w:r>
    </w:p>
    <w:p>
      <w:r>
        <w:t xml:space="preserve">中国信息安全研究院有限公司 </w:t>
      </w:r>
    </w:p>
    <w:p>
      <w:r>
        <w:t xml:space="preserve">采购商品、接受劳务 </w:t>
      </w:r>
    </w:p>
    <w:p>
      <w:r/>
    </w:p>
    <w:p>
      <w:r>
        <w:t xml:space="preserve">148 / 168 </w:t>
      </w:r>
    </w:p>
    <w:p>
      <w:r/>
    </w:p>
    <w:p>
      <w:r>
        <w:t xml:space="preserve">1,041,228.27 </w:t>
      </w:r>
    </w:p>
    <w:p>
      <w:r>
        <w:t xml:space="preserve">12,332,758.60 </w:t>
      </w:r>
    </w:p>
    <w:p>
      <w:r>
        <w:t xml:space="preserve">2,590,789.92 </w:t>
      </w:r>
    </w:p>
    <w:p>
      <w:r>
        <w:t xml:space="preserve">47,169.81 </w:t>
      </w:r>
    </w:p>
    <w:p>
      <w:r/>
    </w:p>
    <w:p>
      <w:r>
        <w:t xml:space="preserve">98,426.50 </w:t>
      </w:r>
    </w:p>
    <w:p>
      <w:r/>
    </w:p>
    <w:p>
      <w:r>
        <w:t xml:space="preserve">9,017,837.47 </w:t>
      </w:r>
    </w:p>
    <w:p>
      <w:r>
        <w:t xml:space="preserve">12,578,081.01 </w:t>
      </w:r>
    </w:p>
    <w:p>
      <w:r>
        <w:t xml:space="preserve">4,679,452.58 </w:t>
      </w:r>
    </w:p>
    <w:p>
      <w:r/>
    </w:p>
    <w:p>
      <w:r>
        <w:t xml:space="preserve">5,081,454.53 </w:t>
      </w:r>
    </w:p>
    <w:p>
      <w:r>
        <w:t xml:space="preserve">1,832,780.74 </w:t>
      </w:r>
    </w:p>
    <w:p>
      <w:r>
        <w:t xml:space="preserve">91,456.92 </w:t>
      </w:r>
    </w:p>
    <w:p>
      <w:r>
        <w:t xml:space="preserve">356,186.79 </w:t>
      </w:r>
    </w:p>
    <w:p>
      <w:r/>
    </w:p>
    <w:p>
      <w:r>
        <w:t xml:space="preserve">22,007.55 </w:t>
      </w:r>
    </w:p>
    <w:p>
      <w:r>
        <w:t xml:space="preserve">161,126.98 </w:t>
      </w:r>
    </w:p>
    <w:p>
      <w:r>
        <w:t xml:space="preserve">6,113.21 </w:t>
      </w:r>
    </w:p>
    <w:p>
      <w:r/>
    </w:p>
    <w:p>
      <w:r>
        <w:t xml:space="preserve">923,182.91 </w:t>
      </w:r>
    </w:p>
    <w:p>
      <w:r>
        <w:t xml:space="preserve">855,753.86 </w:t>
      </w:r>
    </w:p>
    <w:p>
      <w:r>
        <w:t xml:space="preserve">2,910,028.06 </w:t>
      </w:r>
    </w:p>
    <w:p>
      <w:r>
        <w:t xml:space="preserve">190,754.70 </w:t>
      </w:r>
    </w:p>
    <w:p>
      <w:r>
        <w:t xml:space="preserve">738,792.45 </w:t>
      </w:r>
    </w:p>
    <w:p>
      <w:r>
        <w:t xml:space="preserve">19,914.53 </w:t>
      </w:r>
    </w:p>
    <w:p>
      <w:r>
        <w:t xml:space="preserve">38,461.54 </w:t>
      </w:r>
    </w:p>
    <w:p>
      <w:r/>
    </w:p>
    <w:p>
      <w:r>
        <w:t xml:space="preserve">9,934,690.30 </w:t>
      </w:r>
    </w:p>
    <w:p>
      <w:r>
        <w:t xml:space="preserve">6,260,646.13 </w:t>
      </w:r>
    </w:p>
    <w:p>
      <w:r>
        <w:t xml:space="preserve">1,600,000.00 </w:t>
      </w:r>
    </w:p>
    <w:p>
      <w:r/>
    </w:p>
    <w:p>
      <w:r>
        <w:t xml:space="preserve">1,745,044.48 </w:t>
      </w:r>
    </w:p>
    <w:p>
      <w:r>
        <w:t xml:space="preserve">68,471.70 </w:t>
      </w:r>
    </w:p>
    <w:p>
      <w:r>
        <w:t xml:space="preserve">564,484.90 </w:t>
      </w:r>
    </w:p>
    <w:p>
      <w:r>
        <w:t xml:space="preserve">29,000.00 </w:t>
      </w:r>
    </w:p>
    <w:p>
      <w:r>
        <w:t xml:space="preserve">1,295,809.46 </w:t>
      </w:r>
    </w:p>
    <w:p>
      <w:r>
        <w:t xml:space="preserve">12,480.00 </w:t>
      </w:r>
    </w:p>
    <w:p>
      <w:r>
        <w:t xml:space="preserve">4,512,926.22 </w:t>
      </w:r>
    </w:p>
    <w:p>
      <w:r>
        <w:t xml:space="preserve">602,211.13 </w:t>
      </w:r>
    </w:p>
    <w:p>
      <w:r>
        <w:t xml:space="preserve">1,993,690.55 </w:t>
      </w:r>
    </w:p>
    <w:p>
      <w:r>
        <w:t xml:space="preserve">478,632.47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中国长城科技集团股份有限公司 </w:t>
      </w:r>
    </w:p>
    <w:p>
      <w:r>
        <w:t xml:space="preserve">中国长城科技集团股份有限公司 </w:t>
      </w:r>
    </w:p>
    <w:p>
      <w:r>
        <w:t xml:space="preserve">上海浦东软件园汇智软件发展有限公司 </w:t>
      </w:r>
    </w:p>
    <w:p>
      <w:r>
        <w:t xml:space="preserve">中国电子器材珠海有限公司 </w:t>
      </w:r>
    </w:p>
    <w:p>
      <w:r>
        <w:t xml:space="preserve">中国电子系统技术有限公司 </w:t>
      </w:r>
    </w:p>
    <w:p>
      <w:r>
        <w:t xml:space="preserve">迈普通信技术股份有限公司 </w:t>
      </w:r>
    </w:p>
    <w:p>
      <w:r/>
    </w:p>
    <w:p>
      <w:r>
        <w:t xml:space="preserve">采购商品、接受劳务 </w:t>
      </w:r>
    </w:p>
    <w:p>
      <w:r>
        <w:t xml:space="preserve">采购商品、接受劳务 </w:t>
      </w:r>
    </w:p>
    <w:p>
      <w:r>
        <w:t xml:space="preserve">采购商品、接受劳务 </w:t>
      </w:r>
    </w:p>
    <w:p>
      <w:r>
        <w:t xml:space="preserve">采购商品、接受劳务 </w:t>
      </w:r>
    </w:p>
    <w:p>
      <w:r>
        <w:t xml:space="preserve">采购商品、接受劳务 </w:t>
      </w:r>
    </w:p>
    <w:p>
      <w:r>
        <w:t xml:space="preserve">采购商品、接受劳务 </w:t>
      </w:r>
    </w:p>
    <w:p>
      <w:r/>
    </w:p>
    <w:p>
      <w:r>
        <w:t xml:space="preserve">8,208,244.28 </w:t>
      </w:r>
    </w:p>
    <w:p>
      <w:r/>
    </w:p>
    <w:p>
      <w:r>
        <w:t xml:space="preserve">14,320.75 </w:t>
      </w:r>
    </w:p>
    <w:p>
      <w:r>
        <w:t xml:space="preserve">863,594.88 </w:t>
      </w:r>
    </w:p>
    <w:p>
      <w:r>
        <w:t xml:space="preserve">943,396.23 </w:t>
      </w:r>
    </w:p>
    <w:p>
      <w:r>
        <w:t xml:space="preserve">5,294,510.61 </w:t>
      </w:r>
    </w:p>
    <w:p>
      <w:r/>
    </w:p>
    <w:p>
      <w:r>
        <w:t xml:space="preserve">6,862,820.52 </w:t>
      </w:r>
    </w:p>
    <w:p>
      <w:r>
        <w:t xml:space="preserve">16,871.79 </w:t>
      </w:r>
    </w:p>
    <w:p>
      <w:r/>
    </w:p>
    <w:p>
      <w:r>
        <w:t xml:space="preserve">单位：元  币种：人民币 </w:t>
      </w:r>
    </w:p>
    <w:p>
      <w:r/>
    </w:p>
    <w:p>
      <w:r>
        <w:t xml:space="preserve">本期发生额 </w:t>
      </w:r>
    </w:p>
    <w:p>
      <w:r/>
    </w:p>
    <w:p>
      <w:r>
        <w:t xml:space="preserve">150,089.29 </w:t>
      </w:r>
    </w:p>
    <w:p>
      <w:r/>
    </w:p>
    <w:p>
      <w:r>
        <w:t xml:space="preserve">78,786.52 </w:t>
      </w:r>
    </w:p>
    <w:p>
      <w:r/>
    </w:p>
    <w:p>
      <w:r>
        <w:t xml:space="preserve">12,480.28 </w:t>
      </w:r>
    </w:p>
    <w:p>
      <w:r/>
    </w:p>
    <w:p>
      <w:r>
        <w:t xml:space="preserve">341,822.64 </w:t>
      </w:r>
    </w:p>
    <w:p>
      <w:r>
        <w:t xml:space="preserve">74,050.00 </w:t>
      </w:r>
    </w:p>
    <w:p>
      <w:r/>
    </w:p>
    <w:p>
      <w:r>
        <w:t xml:space="preserve">1,347,264.15 </w:t>
      </w:r>
    </w:p>
    <w:p>
      <w:r>
        <w:t xml:space="preserve">3,545,631.04 </w:t>
      </w:r>
    </w:p>
    <w:p>
      <w:r>
        <w:t xml:space="preserve">1,783,528.46 </w:t>
      </w:r>
    </w:p>
    <w:p>
      <w:r>
        <w:t xml:space="preserve">243,103.45 </w:t>
      </w:r>
    </w:p>
    <w:p>
      <w:r>
        <w:t xml:space="preserve">5,660.38 </w:t>
      </w:r>
    </w:p>
    <w:p>
      <w:r>
        <w:t xml:space="preserve">1,886.79 </w:t>
      </w:r>
    </w:p>
    <w:p>
      <w:r/>
    </w:p>
    <w:p>
      <w:r>
        <w:t xml:space="preserve">1,540,016.65 </w:t>
      </w:r>
    </w:p>
    <w:p>
      <w:r>
        <w:t xml:space="preserve">33,565,299.76 </w:t>
      </w:r>
    </w:p>
    <w:p>
      <w:r>
        <w:t xml:space="preserve">152,200.00 </w:t>
      </w:r>
    </w:p>
    <w:p>
      <w:r>
        <w:t xml:space="preserve">17,103,303.94 </w:t>
      </w:r>
    </w:p>
    <w:p>
      <w:r>
        <w:t xml:space="preserve">168,103.45 </w:t>
      </w:r>
    </w:p>
    <w:p>
      <w:r>
        <w:t xml:space="preserve">10,344.83 </w:t>
      </w:r>
    </w:p>
    <w:p>
      <w:r>
        <w:t xml:space="preserve">8,922,334.11 </w:t>
      </w:r>
    </w:p>
    <w:p>
      <w:r>
        <w:t xml:space="preserve">24,764.15 </w:t>
      </w:r>
    </w:p>
    <w:p>
      <w:r>
        <w:t xml:space="preserve">3,067,413.81 </w:t>
      </w:r>
    </w:p>
    <w:p>
      <w:r>
        <w:t xml:space="preserve">60,478,685.32 </w:t>
      </w:r>
    </w:p>
    <w:p>
      <w:r>
        <w:t xml:space="preserve">318,617.45 </w:t>
      </w:r>
    </w:p>
    <w:p>
      <w:r>
        <w:t xml:space="preserve">16,282,285.79 </w:t>
      </w:r>
    </w:p>
    <w:p>
      <w:r>
        <w:t xml:space="preserve">1,885,470.09 </w:t>
      </w:r>
    </w:p>
    <w:p>
      <w:r>
        <w:t xml:space="preserve">3,792,631.76 </w:t>
      </w:r>
    </w:p>
    <w:p>
      <w:r>
        <w:t xml:space="preserve">24,547.01 </w:t>
      </w:r>
    </w:p>
    <w:p>
      <w:r/>
    </w:p>
    <w:p>
      <w:r>
        <w:t xml:space="preserve">上期发生额 </w:t>
      </w:r>
    </w:p>
    <w:p>
      <w:r>
        <w:t xml:space="preserve">2,584.91 </w:t>
      </w:r>
    </w:p>
    <w:p>
      <w:r>
        <w:t xml:space="preserve">174,906.94 </w:t>
      </w:r>
    </w:p>
    <w:p>
      <w:r>
        <w:t xml:space="preserve">22,716,152.06 </w:t>
      </w:r>
    </w:p>
    <w:p>
      <w:r>
        <w:t xml:space="preserve">179,487.18 </w:t>
      </w:r>
    </w:p>
    <w:p>
      <w:r>
        <w:t xml:space="preserve">1,040,408.37 </w:t>
      </w:r>
    </w:p>
    <w:p>
      <w:r/>
    </w:p>
    <w:p>
      <w:r>
        <w:t xml:space="preserve">307,692.31 </w:t>
      </w:r>
    </w:p>
    <w:p>
      <w:r>
        <w:t xml:space="preserve">341,882.64 </w:t>
      </w:r>
    </w:p>
    <w:p>
      <w:r/>
    </w:p>
    <w:p>
      <w:r>
        <w:t xml:space="preserve">127,083.39 </w:t>
      </w:r>
    </w:p>
    <w:p>
      <w:r>
        <w:t xml:space="preserve">4,694,859.73 </w:t>
      </w:r>
    </w:p>
    <w:p>
      <w:r/>
    </w:p>
    <w:p>
      <w:r>
        <w:t xml:space="preserve">1,468,382.90 </w:t>
      </w:r>
    </w:p>
    <w:p>
      <w:r>
        <w:t xml:space="preserve">51,282.05 </w:t>
      </w:r>
    </w:p>
    <w:p>
      <w:r>
        <w:t xml:space="preserve">471.7 </w:t>
      </w:r>
    </w:p>
    <w:p>
      <w:r>
        <w:t xml:space="preserve">509,433.96 </w:t>
      </w:r>
    </w:p>
    <w:p>
      <w:r>
        <w:t xml:space="preserve">100,000.00 </w:t>
      </w:r>
    </w:p>
    <w:p>
      <w:r>
        <w:t xml:space="preserve">75,471.70 </w:t>
      </w:r>
    </w:p>
    <w:p>
      <w:r>
        <w:t xml:space="preserve">83,024,088.16 </w:t>
      </w:r>
    </w:p>
    <w:p>
      <w:r>
        <w:t xml:space="preserve">64,957.26 </w:t>
      </w:r>
    </w:p>
    <w:p>
      <w:r>
        <w:t xml:space="preserve">5,662,486.29 </w:t>
      </w:r>
    </w:p>
    <w:p>
      <w:r/>
    </w:p>
    <w:p>
      <w:r>
        <w:t xml:space="preserve">14,786.32 </w:t>
      </w:r>
    </w:p>
    <w:p>
      <w:r/>
    </w:p>
    <w:p>
      <w:r>
        <w:t xml:space="preserve">出售商品/提供劳务情况表 </w:t>
      </w:r>
    </w:p>
    <w:p>
      <w:r>
        <w:t xml:space="preserve">√适用 □不适用  </w:t>
      </w:r>
    </w:p>
    <w:p>
      <w:r/>
    </w:p>
    <w:p>
      <w:r>
        <w:t xml:space="preserve">关联方 </w:t>
      </w:r>
    </w:p>
    <w:p>
      <w:r>
        <w:t xml:space="preserve">关联交易内容 </w:t>
      </w:r>
    </w:p>
    <w:p>
      <w:r>
        <w:t xml:space="preserve">北京富士通系统工程有限公司 </w:t>
      </w:r>
    </w:p>
    <w:p>
      <w:r>
        <w:t xml:space="preserve">销售商品、提供劳务 </w:t>
      </w:r>
    </w:p>
    <w:p>
      <w:r>
        <w:t xml:space="preserve">北京华利计算机公司 </w:t>
      </w:r>
    </w:p>
    <w:p>
      <w:r>
        <w:t xml:space="preserve">销售商品、提供劳务 </w:t>
      </w:r>
    </w:p>
    <w:p>
      <w:r>
        <w:t xml:space="preserve">北京华胜信安电子科技发展有限公司 </w:t>
      </w:r>
    </w:p>
    <w:p>
      <w:r>
        <w:t xml:space="preserve">销售商品、提供劳务 </w:t>
      </w:r>
    </w:p>
    <w:p>
      <w:r>
        <w:t xml:space="preserve">北京圣非凡电子系统技术开发有限公司 </w:t>
      </w:r>
    </w:p>
    <w:p>
      <w:r>
        <w:t xml:space="preserve">销售商品、提供劳务 </w:t>
      </w:r>
    </w:p>
    <w:p>
      <w:r>
        <w:t xml:space="preserve">北京中电华大电子设计有限责任公司 </w:t>
      </w:r>
    </w:p>
    <w:p>
      <w:r>
        <w:t xml:space="preserve">销售商品、提供劳务 </w:t>
      </w:r>
    </w:p>
    <w:p>
      <w:r>
        <w:t xml:space="preserve">桂林长海科技有限责任公司 </w:t>
      </w:r>
    </w:p>
    <w:p>
      <w:r>
        <w:t xml:space="preserve">销售商品、提供劳务 </w:t>
      </w:r>
    </w:p>
    <w:p>
      <w:r>
        <w:t xml:space="preserve">湖南长城计算机系统有限公司 </w:t>
      </w:r>
    </w:p>
    <w:p>
      <w:r>
        <w:t xml:space="preserve">销售商品、提供劳务 </w:t>
      </w:r>
    </w:p>
    <w:p>
      <w:r>
        <w:t xml:space="preserve">湖南长城信息金融设备有限责任公司 </w:t>
      </w:r>
    </w:p>
    <w:p>
      <w:r>
        <w:t xml:space="preserve">销售商品、提供劳务 </w:t>
      </w:r>
    </w:p>
    <w:p>
      <w:r>
        <w:t xml:space="preserve">深圳中电长城信息安全系统有限公司 </w:t>
      </w:r>
    </w:p>
    <w:p>
      <w:r>
        <w:t xml:space="preserve">销售商品、提供劳务 </w:t>
      </w:r>
    </w:p>
    <w:p>
      <w:r>
        <w:t xml:space="preserve">四川中软科技有限公司 </w:t>
      </w:r>
    </w:p>
    <w:p>
      <w:r>
        <w:t xml:space="preserve">销售商品、提供劳务 </w:t>
      </w:r>
    </w:p>
    <w:p>
      <w:r>
        <w:t xml:space="preserve">武汉达梦数据库有限公司 </w:t>
      </w:r>
    </w:p>
    <w:p>
      <w:r>
        <w:t xml:space="preserve">销售商品、提供劳务 </w:t>
      </w:r>
    </w:p>
    <w:p>
      <w:r>
        <w:t xml:space="preserve">上海达梦数据技术有限公司 </w:t>
      </w:r>
    </w:p>
    <w:p>
      <w:r>
        <w:t xml:space="preserve">销售商品、提供劳务 </w:t>
      </w:r>
    </w:p>
    <w:p>
      <w:r>
        <w:t xml:space="preserve">中标慧康科技有限公司 </w:t>
      </w:r>
    </w:p>
    <w:p>
      <w:r>
        <w:t xml:space="preserve">销售商品、提供劳务 </w:t>
      </w:r>
    </w:p>
    <w:p>
      <w:r>
        <w:t xml:space="preserve">长沙湘计海盾科技有限公司 </w:t>
      </w:r>
    </w:p>
    <w:p>
      <w:r>
        <w:t xml:space="preserve">销售商品、提供劳务 </w:t>
      </w:r>
    </w:p>
    <w:p>
      <w:r>
        <w:t xml:space="preserve">振华集团财务有限责任公司 </w:t>
      </w:r>
    </w:p>
    <w:p>
      <w:r>
        <w:t xml:space="preserve">销售商品、提供劳务 </w:t>
      </w:r>
    </w:p>
    <w:p>
      <w:r>
        <w:t xml:space="preserve">中电长城网际系统应用有限公司 </w:t>
      </w:r>
    </w:p>
    <w:p>
      <w:r>
        <w:t xml:space="preserve">销售商品、提供劳务 </w:t>
      </w:r>
    </w:p>
    <w:p>
      <w:r>
        <w:t xml:space="preserve">中国电子进出口有限公司 </w:t>
      </w:r>
    </w:p>
    <w:p>
      <w:r>
        <w:t xml:space="preserve">销售商品、提供劳务 </w:t>
      </w:r>
    </w:p>
    <w:p>
      <w:r>
        <w:t xml:space="preserve">中国电子西安产业园发展有限公司 </w:t>
      </w:r>
    </w:p>
    <w:p>
      <w:r>
        <w:t xml:space="preserve">销售商品、提供劳务 </w:t>
      </w:r>
    </w:p>
    <w:p>
      <w:r>
        <w:t xml:space="preserve">中国电子系统技术有限公司 </w:t>
      </w:r>
    </w:p>
    <w:p>
      <w:r>
        <w:t xml:space="preserve">销售商品、提供劳务 </w:t>
      </w:r>
    </w:p>
    <w:p>
      <w:r>
        <w:t xml:space="preserve">中国电子信息产业集团有限公司 </w:t>
      </w:r>
    </w:p>
    <w:p>
      <w:r>
        <w:t xml:space="preserve">销售商品、提供劳务 </w:t>
      </w:r>
    </w:p>
    <w:p>
      <w:r>
        <w:t xml:space="preserve">中国电子信息产业集团有限公司第六研究所 销售商品、提供劳务 </w:t>
      </w:r>
    </w:p>
    <w:p>
      <w:r>
        <w:t xml:space="preserve">中国通广电子公司 </w:t>
      </w:r>
    </w:p>
    <w:p>
      <w:r>
        <w:t xml:space="preserve">销售商品、提供劳务 </w:t>
      </w:r>
    </w:p>
    <w:p>
      <w:r>
        <w:t xml:space="preserve">成都中电锦江信息产业有限公司 </w:t>
      </w:r>
    </w:p>
    <w:p>
      <w:r>
        <w:t xml:space="preserve">销售商品、提供劳务 </w:t>
      </w:r>
    </w:p>
    <w:p>
      <w:r>
        <w:t xml:space="preserve">湖南长城医疗科技有限公司 </w:t>
      </w:r>
    </w:p>
    <w:p>
      <w:r>
        <w:t xml:space="preserve">销售商品、提供劳务 </w:t>
      </w:r>
    </w:p>
    <w:p>
      <w:r>
        <w:t xml:space="preserve">华大半导体有限公司 </w:t>
      </w:r>
    </w:p>
    <w:p>
      <w:r>
        <w:t xml:space="preserve">销售商品、提供劳务 </w:t>
      </w:r>
    </w:p>
    <w:p>
      <w:r>
        <w:t xml:space="preserve">迈普通信技术股份有限公司 </w:t>
      </w:r>
    </w:p>
    <w:p>
      <w:r>
        <w:t xml:space="preserve">销售商品、提供劳务 </w:t>
      </w:r>
    </w:p>
    <w:p>
      <w:r>
        <w:t xml:space="preserve">南京熊猫通信科技有限公司 </w:t>
      </w:r>
    </w:p>
    <w:p>
      <w:r>
        <w:t xml:space="preserve">销售商品、提供劳务 </w:t>
      </w:r>
    </w:p>
    <w:p>
      <w:r>
        <w:t xml:space="preserve">盘缠科技股份有限公司 </w:t>
      </w:r>
    </w:p>
    <w:p>
      <w:r>
        <w:t xml:space="preserve">销售商品、提供劳务 </w:t>
      </w:r>
    </w:p>
    <w:p>
      <w:r>
        <w:t xml:space="preserve">深圳中电蓝海控股有限公司 </w:t>
      </w:r>
    </w:p>
    <w:p>
      <w:r>
        <w:t xml:space="preserve">销售商品、提供劳务 </w:t>
      </w:r>
    </w:p>
    <w:p>
      <w:r>
        <w:t xml:space="preserve">中电数据服务有限公司 </w:t>
      </w:r>
    </w:p>
    <w:p>
      <w:r>
        <w:t xml:space="preserve">销售商品、提供劳务 </w:t>
      </w:r>
    </w:p>
    <w:p>
      <w:r>
        <w:t xml:space="preserve">中电智能技术南京有限公司 </w:t>
      </w:r>
    </w:p>
    <w:p>
      <w:r>
        <w:t xml:space="preserve">销售商品、提供劳务 </w:t>
      </w:r>
    </w:p>
    <w:p>
      <w:r>
        <w:t xml:space="preserve">中国电子器材珠海有限公司 </w:t>
      </w:r>
    </w:p>
    <w:p>
      <w:r>
        <w:t xml:space="preserve">销售商品、提供劳务 </w:t>
      </w:r>
    </w:p>
    <w:p>
      <w:r>
        <w:t xml:space="preserve">中国长城科技集团股份有限公司 </w:t>
      </w:r>
    </w:p>
    <w:p>
      <w:r>
        <w:t xml:space="preserve">销售商品、提供劳务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149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p>
    <w:p>
      <w:r>
        <w:t xml:space="preserve">承租方名称 </w:t>
      </w:r>
    </w:p>
    <w:p>
      <w:r/>
    </w:p>
    <w:p>
      <w:r>
        <w:t xml:space="preserve">租赁资产种类 </w:t>
      </w:r>
    </w:p>
    <w:p>
      <w:r/>
    </w:p>
    <w:p>
      <w:r>
        <w:t xml:space="preserve">本期确认的租赁收入 </w:t>
      </w:r>
    </w:p>
    <w:p>
      <w:r/>
    </w:p>
    <w:p>
      <w:r>
        <w:t xml:space="preserve">上期确认的租赁收入 </w:t>
      </w:r>
    </w:p>
    <w:p>
      <w:r/>
    </w:p>
    <w:p>
      <w:r>
        <w:t xml:space="preserve">盘缠科技股份有限公司 房屋建筑物 </w:t>
      </w:r>
    </w:p>
    <w:p>
      <w:r/>
    </w:p>
    <w:p>
      <w:r>
        <w:t xml:space="preserve">1,177,045.08 </w:t>
      </w:r>
    </w:p>
    <w:p>
      <w:r/>
    </w:p>
    <w:p>
      <w:r>
        <w:t xml:space="preserve">单位：元  币种：人民币 </w:t>
      </w:r>
    </w:p>
    <w:p>
      <w:r/>
    </w:p>
    <w:p>
      <w:r>
        <w:t xml:space="preserve">本公司作为承租方： </w:t>
      </w:r>
    </w:p>
    <w:p>
      <w:r>
        <w:t xml:space="preserve">√适用 □不适用  </w:t>
      </w:r>
    </w:p>
    <w:p>
      <w:r/>
    </w:p>
    <w:p>
      <w:r>
        <w:t xml:space="preserve">出租方名称 </w:t>
      </w:r>
    </w:p>
    <w:p>
      <w:r/>
    </w:p>
    <w:p>
      <w:r>
        <w:t xml:space="preserve">租赁资产种类 </w:t>
      </w:r>
    </w:p>
    <w:p>
      <w:r/>
    </w:p>
    <w:p>
      <w:r>
        <w:t xml:space="preserve">本期确认的租赁费 </w:t>
      </w:r>
    </w:p>
    <w:p>
      <w:r/>
    </w:p>
    <w:p>
      <w:r>
        <w:t xml:space="preserve">上期确认的租赁费 </w:t>
      </w:r>
    </w:p>
    <w:p>
      <w:r/>
    </w:p>
    <w:p>
      <w:r>
        <w:t xml:space="preserve">深圳市桑达实业股份有限公司 房屋建筑物 </w:t>
      </w:r>
    </w:p>
    <w:p>
      <w:r>
        <w:t xml:space="preserve">中国长城科技集团股份有限公司 房屋建筑物 </w:t>
      </w:r>
    </w:p>
    <w:p>
      <w:r>
        <w:t xml:space="preserve">中电玺客信用服务有限公司 房屋建筑物 </w:t>
      </w:r>
    </w:p>
    <w:p>
      <w:r/>
    </w:p>
    <w:p>
      <w:r>
        <w:t xml:space="preserve">261,549.59 </w:t>
      </w:r>
    </w:p>
    <w:p>
      <w:r>
        <w:t xml:space="preserve">11,428.56 </w:t>
      </w:r>
    </w:p>
    <w:p>
      <w:r/>
    </w:p>
    <w:p>
      <w:r>
        <w:t xml:space="preserve">1,588,963.26 </w:t>
      </w:r>
    </w:p>
    <w:p>
      <w:r>
        <w:t xml:space="preserve">42,940.92 </w:t>
      </w:r>
    </w:p>
    <w:p>
      <w:r>
        <w:t xml:space="preserve">461,758.00 </w:t>
      </w:r>
    </w:p>
    <w:p>
      <w:r/>
    </w:p>
    <w:p>
      <w:r>
        <w:t xml:space="preserve">单位：元  币种：人民币 </w:t>
      </w:r>
    </w:p>
    <w:p>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p>
    <w:p>
      <w:r>
        <w:t xml:space="preserve">担保方 </w:t>
      </w:r>
    </w:p>
    <w:p>
      <w:r>
        <w:t xml:space="preserve">中国电子信息产业集团有限公司 </w:t>
      </w:r>
    </w:p>
    <w:p>
      <w:r/>
    </w:p>
    <w:p>
      <w:r>
        <w:t xml:space="preserve">担保金额 </w:t>
      </w:r>
    </w:p>
    <w:p>
      <w:r>
        <w:t xml:space="preserve">担保起始日 </w:t>
      </w:r>
    </w:p>
    <w:p>
      <w:r>
        <w:t xml:space="preserve">担保到期日 </w:t>
      </w:r>
    </w:p>
    <w:p>
      <w:r>
        <w:t xml:space="preserve">担保是否已经履行完毕 </w:t>
      </w:r>
    </w:p>
    <w:p>
      <w:r>
        <w:t xml:space="preserve">2.70 2016 年 8 月 18 日 2026 年 8 月 17 日 否 </w:t>
      </w:r>
    </w:p>
    <w:p>
      <w:r/>
    </w:p>
    <w:p>
      <w:r>
        <w:t xml:space="preserve">单位：亿元  币种：人民币 </w:t>
      </w:r>
    </w:p>
    <w:p>
      <w:r/>
    </w:p>
    <w:p>
      <w:r>
        <w:t xml:space="preserve">关联担保情况说明 </w:t>
      </w:r>
    </w:p>
    <w:p>
      <w:r>
        <w:t xml:space="preserve">√适用 □不适用  </w:t>
      </w:r>
    </w:p>
    <w:p>
      <w:r>
        <w:t>2016 年 8 月，公司与国家开发银行股份有限公司及国开发展基金有限公司签署了《国开发展</w:t>
      </w:r>
    </w:p>
    <w:p>
      <w:r/>
    </w:p>
    <w:p>
      <w:r>
        <w:t>基金股东借款合同》，申请 2.7 亿元国家专项贷款。为保证该款项的顺利拨付，公司控股股东中</w:t>
      </w:r>
    </w:p>
    <w:p>
      <w:r/>
    </w:p>
    <w:p>
      <w:r>
        <w:t>国电子与国开发展基金有限公司签署了《人民币资金贷款保证合同》，就全部借款金额为本公司</w:t>
      </w:r>
    </w:p>
    <w:p>
      <w:r/>
    </w:p>
    <w:p>
      <w:r>
        <w:t>提供连带责任担保。根据公司 2018 年第四次临时股东大会决议，公司用依法持有的全部中软万</w:t>
      </w:r>
    </w:p>
    <w:p>
      <w:r/>
    </w:p>
    <w:p>
      <w:r>
        <w:t xml:space="preserve">维 70％股权质押给中国电子，作为中国电子给本公司借款提供前述担保的反担保。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单位：元  币种：人民币 </w:t>
      </w:r>
    </w:p>
    <w:p>
      <w:r/>
    </w:p>
    <w:p>
      <w:r>
        <w:t xml:space="preserve">150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关联方 </w:t>
      </w:r>
    </w:p>
    <w:p>
      <w:r/>
    </w:p>
    <w:p>
      <w:r>
        <w:t xml:space="preserve">关联交易内容 </w:t>
      </w:r>
    </w:p>
    <w:p>
      <w:r/>
    </w:p>
    <w:p>
      <w:r>
        <w:t xml:space="preserve">本期发生额 </w:t>
      </w:r>
    </w:p>
    <w:p>
      <w:r/>
    </w:p>
    <w:p>
      <w:r>
        <w:t xml:space="preserve">上期发生额 </w:t>
      </w:r>
    </w:p>
    <w:p>
      <w:r/>
    </w:p>
    <w:p>
      <w:r>
        <w:t xml:space="preserve">中国电子信息产业集团有限公司 </w:t>
      </w:r>
    </w:p>
    <w:p>
      <w:r>
        <w:t xml:space="preserve">中国电子西安产业园发展有限公司 </w:t>
      </w:r>
    </w:p>
    <w:p>
      <w:r/>
    </w:p>
    <w:p>
      <w:r>
        <w:t xml:space="preserve">应收账款 </w:t>
      </w:r>
    </w:p>
    <w:p>
      <w:r>
        <w:t xml:space="preserve">房屋建筑物 </w:t>
      </w:r>
    </w:p>
    <w:p>
      <w:r/>
    </w:p>
    <w:p>
      <w:r>
        <w:t xml:space="preserve">93,303,246.48 </w:t>
      </w:r>
    </w:p>
    <w:p>
      <w:r>
        <w:t xml:space="preserve">16,463,143.80 </w:t>
      </w:r>
    </w:p>
    <w:p>
      <w:r/>
    </w:p>
    <w:p>
      <w:r>
        <w:t xml:space="preserve">(7). 关键管理人员报酬 </w:t>
      </w:r>
    </w:p>
    <w:p>
      <w:r>
        <w:t xml:space="preserve">√适用 □不适用  </w:t>
      </w:r>
    </w:p>
    <w:p>
      <w:r/>
    </w:p>
    <w:p>
      <w:r>
        <w:t xml:space="preserve">项目 </w:t>
      </w:r>
    </w:p>
    <w:p>
      <w:r>
        <w:t xml:space="preserve">关键管理人员报酬 </w:t>
      </w:r>
    </w:p>
    <w:p>
      <w:r/>
    </w:p>
    <w:p>
      <w:r>
        <w:t xml:space="preserve">(8). 其他关联交易 </w:t>
      </w:r>
    </w:p>
    <w:p>
      <w:r>
        <w:t xml:space="preserve">√适用  □不适用  </w:t>
      </w:r>
    </w:p>
    <w:p>
      <w:r>
        <w:t xml:space="preserve">集团财务公司存借款情况 </w:t>
      </w:r>
    </w:p>
    <w:p>
      <w:r/>
    </w:p>
    <w:p>
      <w:r>
        <w:t xml:space="preserve">单位：万元  币种：人民币 </w:t>
      </w:r>
    </w:p>
    <w:p>
      <w:r/>
    </w:p>
    <w:p>
      <w:r>
        <w:t xml:space="preserve">本期发生额 </w:t>
      </w:r>
    </w:p>
    <w:p>
      <w:r/>
    </w:p>
    <w:p>
      <w:r>
        <w:t xml:space="preserve">上期发生额 </w:t>
      </w:r>
    </w:p>
    <w:p>
      <w:r/>
    </w:p>
    <w:p>
      <w:r>
        <w:t xml:space="preserve">917.04 </w:t>
      </w:r>
    </w:p>
    <w:p>
      <w:r/>
    </w:p>
    <w:p>
      <w:r>
        <w:t xml:space="preserve">932.73 </w:t>
      </w:r>
    </w:p>
    <w:p>
      <w:r/>
    </w:p>
    <w:p>
      <w:r>
        <w:t xml:space="preserve">项目名称 </w:t>
      </w:r>
    </w:p>
    <w:p>
      <w:r/>
    </w:p>
    <w:p>
      <w:r>
        <w:t xml:space="preserve">关联方 </w:t>
      </w:r>
    </w:p>
    <w:p>
      <w:r/>
    </w:p>
    <w:p>
      <w:r>
        <w:t xml:space="preserve">期末余额 </w:t>
      </w:r>
    </w:p>
    <w:p>
      <w:r/>
    </w:p>
    <w:p>
      <w:r>
        <w:t xml:space="preserve">期初余额 </w:t>
      </w:r>
    </w:p>
    <w:p>
      <w:r/>
    </w:p>
    <w:p>
      <w:r>
        <w:t xml:space="preserve">货币资金 </w:t>
      </w:r>
    </w:p>
    <w:p>
      <w:r/>
    </w:p>
    <w:p>
      <w:r>
        <w:t xml:space="preserve">短期借款 </w:t>
      </w:r>
    </w:p>
    <w:p>
      <w:r/>
    </w:p>
    <w:p>
      <w:r>
        <w:t xml:space="preserve">长期借款 </w:t>
      </w:r>
    </w:p>
    <w:p>
      <w:r/>
    </w:p>
    <w:p>
      <w:r>
        <w:t xml:space="preserve">中国电子财务有限责任公司 </w:t>
      </w:r>
    </w:p>
    <w:p>
      <w:r/>
    </w:p>
    <w:p>
      <w:r>
        <w:t xml:space="preserve">256,565,116.00 </w:t>
      </w:r>
    </w:p>
    <w:p>
      <w:r/>
    </w:p>
    <w:p>
      <w:r>
        <w:t xml:space="preserve">356,427,257.87 </w:t>
      </w:r>
    </w:p>
    <w:p>
      <w:r/>
    </w:p>
    <w:p>
      <w:r>
        <w:t xml:space="preserve">中国电子财务有限责任公司 </w:t>
      </w:r>
    </w:p>
    <w:p>
      <w:r/>
    </w:p>
    <w:p>
      <w:r>
        <w:t xml:space="preserve">154,340,000.00 </w:t>
      </w:r>
    </w:p>
    <w:p>
      <w:r/>
    </w:p>
    <w:p>
      <w:r>
        <w:t xml:space="preserve">172,380,000.00 </w:t>
      </w:r>
    </w:p>
    <w:p>
      <w:r/>
    </w:p>
    <w:p>
      <w:r>
        <w:t xml:space="preserve">中国电子财务有限责任公司 </w:t>
      </w:r>
    </w:p>
    <w:p>
      <w:r/>
    </w:p>
    <w:p>
      <w:r>
        <w:t xml:space="preserve">80,000,000.00 </w:t>
      </w:r>
    </w:p>
    <w:p>
      <w:r/>
    </w:p>
    <w:p>
      <w:r>
        <w:t xml:space="preserve">一年内到期的非流动负债 </w:t>
      </w:r>
    </w:p>
    <w:p>
      <w:r/>
    </w:p>
    <w:p>
      <w:r>
        <w:t xml:space="preserve">中国电子财务有限责任公司 </w:t>
      </w:r>
    </w:p>
    <w:p>
      <w:r/>
    </w:p>
    <w:p>
      <w:r>
        <w:t xml:space="preserve">80,000,000.00 </w:t>
      </w:r>
    </w:p>
    <w:p>
      <w:r/>
    </w:p>
    <w:p>
      <w:r>
        <w:t xml:space="preserve">集团财务公司利息收支情况 </w:t>
      </w:r>
    </w:p>
    <w:p>
      <w:r/>
    </w:p>
    <w:p>
      <w:r>
        <w:t xml:space="preserve">关联方 </w:t>
      </w:r>
    </w:p>
    <w:p>
      <w:r/>
    </w:p>
    <w:p>
      <w:r>
        <w:t xml:space="preserve">本期发生额 </w:t>
      </w:r>
    </w:p>
    <w:p>
      <w:r/>
    </w:p>
    <w:p>
      <w:r>
        <w:t xml:space="preserve">上期发生额 </w:t>
      </w:r>
    </w:p>
    <w:p>
      <w:r/>
    </w:p>
    <w:p>
      <w:r>
        <w:t xml:space="preserve">中国电子财务有限责任公司 </w:t>
      </w:r>
    </w:p>
    <w:p>
      <w:r/>
    </w:p>
    <w:p>
      <w:r>
        <w:t xml:space="preserve">中国电子财务有限责任公司 </w:t>
      </w:r>
    </w:p>
    <w:p>
      <w:r/>
    </w:p>
    <w:p>
      <w:r>
        <w:t xml:space="preserve">10,458,345.89 </w:t>
      </w:r>
    </w:p>
    <w:p>
      <w:r/>
    </w:p>
    <w:p>
      <w:r>
        <w:t xml:space="preserve">11,169,064.54 </w:t>
      </w:r>
    </w:p>
    <w:p>
      <w:r/>
    </w:p>
    <w:p>
      <w:r>
        <w:t xml:space="preserve">9,137,361.14 </w:t>
      </w:r>
    </w:p>
    <w:p>
      <w:r/>
    </w:p>
    <w:p>
      <w:r>
        <w:t xml:space="preserve">14,225,014.15 </w:t>
      </w:r>
    </w:p>
    <w:p>
      <w:r/>
    </w:p>
    <w:p>
      <w:r>
        <w:t xml:space="preserve">关联方 </w:t>
      </w:r>
    </w:p>
    <w:p>
      <w:r/>
    </w:p>
    <w:p>
      <w:r>
        <w:t xml:space="preserve">本期发生额 </w:t>
      </w:r>
    </w:p>
    <w:p>
      <w:r/>
    </w:p>
    <w:p>
      <w:r>
        <w:t xml:space="preserve">上期发生额 </w:t>
      </w:r>
    </w:p>
    <w:p>
      <w:r/>
    </w:p>
    <w:p>
      <w:r>
        <w:t xml:space="preserve">中国电子信息产业集团有限公司 </w:t>
      </w:r>
    </w:p>
    <w:p>
      <w:r/>
    </w:p>
    <w:p>
      <w:r>
        <w:t xml:space="preserve">4,554,378.93 </w:t>
      </w:r>
    </w:p>
    <w:p>
      <w:r/>
    </w:p>
    <w:p>
      <w:r>
        <w:t xml:space="preserve">项目名称 </w:t>
      </w:r>
    </w:p>
    <w:p>
      <w:r/>
    </w:p>
    <w:p>
      <w:r>
        <w:t xml:space="preserve">利息收入 </w:t>
      </w:r>
    </w:p>
    <w:p>
      <w:r/>
    </w:p>
    <w:p>
      <w:r>
        <w:t xml:space="preserve">利息支出 </w:t>
      </w:r>
    </w:p>
    <w:p>
      <w:r/>
    </w:p>
    <w:p>
      <w:r>
        <w:t xml:space="preserve">集团担保费支出 </w:t>
      </w:r>
    </w:p>
    <w:p>
      <w:r/>
    </w:p>
    <w:p>
      <w:r>
        <w:t xml:space="preserve">项目名称 </w:t>
      </w:r>
    </w:p>
    <w:p>
      <w:r/>
    </w:p>
    <w:p>
      <w:r>
        <w:t xml:space="preserve">财务费用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应收账款 北京亚数富士信息系统有限公司 </w:t>
      </w:r>
    </w:p>
    <w:p>
      <w:r>
        <w:t xml:space="preserve">应收账款 北京中电华大电子设计有限责任公司 </w:t>
      </w:r>
    </w:p>
    <w:p>
      <w:r>
        <w:t xml:space="preserve">应收账款 北京中电金蜂科技有限公司 </w:t>
      </w:r>
    </w:p>
    <w:p>
      <w:r>
        <w:t xml:space="preserve">应收账款 中国长城科技集团股份有限公司 </w:t>
      </w:r>
    </w:p>
    <w:p>
      <w:r>
        <w:t xml:space="preserve">应收账款 四川中软科技有限公司 </w:t>
      </w:r>
    </w:p>
    <w:p>
      <w:r>
        <w:t xml:space="preserve">应收账款 武汉达梦数据库有限公司 </w:t>
      </w:r>
    </w:p>
    <w:p>
      <w:r>
        <w:t xml:space="preserve">应收账款 长沙湘计海盾科技有限公司 </w:t>
      </w:r>
    </w:p>
    <w:p>
      <w:r>
        <w:t xml:space="preserve">应收账款 中国电子科技开发有限公司 </w:t>
      </w:r>
    </w:p>
    <w:p>
      <w:r>
        <w:t xml:space="preserve">应收账款 中国电子系统工程总公司 </w:t>
      </w:r>
    </w:p>
    <w:p>
      <w:r>
        <w:t xml:space="preserve">应收账款 中国电子信息产业集团有限公司 </w:t>
      </w:r>
    </w:p>
    <w:p>
      <w:r>
        <w:t>北京中瑞电子系统工程设计院有限公</w:t>
      </w:r>
    </w:p>
    <w:p>
      <w:r>
        <w:t xml:space="preserve">司 </w:t>
      </w:r>
    </w:p>
    <w:p>
      <w:r/>
    </w:p>
    <w:p>
      <w:r>
        <w:t xml:space="preserve">应收账款 </w:t>
      </w:r>
    </w:p>
    <w:p>
      <w:r/>
    </w:p>
    <w:p>
      <w:r>
        <w:t xml:space="preserve">单位:元  币种:人民币 </w:t>
      </w:r>
    </w:p>
    <w:p>
      <w:r/>
    </w:p>
    <w:p>
      <w:r>
        <w:t xml:space="preserve">期末余额 </w:t>
      </w:r>
    </w:p>
    <w:p>
      <w:r>
        <w:t xml:space="preserve">期初余额 </w:t>
      </w:r>
    </w:p>
    <w:p>
      <w:r>
        <w:t xml:space="preserve">账面余额 </w:t>
      </w:r>
    </w:p>
    <w:p>
      <w:r>
        <w:t xml:space="preserve">坏账准备 账面余额 </w:t>
      </w:r>
    </w:p>
    <w:p>
      <w:r>
        <w:t xml:space="preserve">坏账准备 </w:t>
      </w:r>
    </w:p>
    <w:p>
      <w:r>
        <w:t xml:space="preserve">250,000.00 </w:t>
      </w:r>
    </w:p>
    <w:p>
      <w:r>
        <w:t xml:space="preserve">25,000.00 250,000.00 </w:t>
      </w:r>
    </w:p>
    <w:p>
      <w:r>
        <w:t xml:space="preserve">25,000.00 </w:t>
      </w:r>
    </w:p>
    <w:p>
      <w:r>
        <w:t xml:space="preserve">5.65 </w:t>
      </w:r>
    </w:p>
    <w:p>
      <w:r>
        <w:t xml:space="preserve">0.45 </w:t>
      </w:r>
    </w:p>
    <w:p>
      <w:r>
        <w:t xml:space="preserve">5.65 </w:t>
      </w:r>
    </w:p>
    <w:p>
      <w:r>
        <w:t xml:space="preserve">0.34 </w:t>
      </w:r>
    </w:p>
    <w:p>
      <w:r>
        <w:t xml:space="preserve"> 225,167.38 </w:t>
      </w:r>
    </w:p>
    <w:p>
      <w:r>
        <w:t xml:space="preserve">225,167.38 </w:t>
      </w:r>
    </w:p>
    <w:p>
      <w:r>
        <w:t xml:space="preserve">5,000.00 </w:t>
      </w:r>
    </w:p>
    <w:p>
      <w:r>
        <w:t xml:space="preserve">300.00 </w:t>
      </w:r>
    </w:p>
    <w:p>
      <w:r>
        <w:t xml:space="preserve">3,258,407.09 2,948,288.69 3,330,407.09 1,850,954.82 </w:t>
      </w:r>
    </w:p>
    <w:p>
      <w:r>
        <w:t xml:space="preserve">285,750.00 210,150.00 285,750.00 </w:t>
      </w:r>
    </w:p>
    <w:p>
      <w:r>
        <w:t xml:space="preserve">164,790.00 </w:t>
      </w:r>
    </w:p>
    <w:p>
      <w:r>
        <w:t xml:space="preserve">153,000.00 </w:t>
      </w:r>
    </w:p>
    <w:p>
      <w:r>
        <w:t xml:space="preserve">10,980.00 245,000.00 </w:t>
      </w:r>
    </w:p>
    <w:p>
      <w:r>
        <w:t xml:space="preserve">19,600.00 </w:t>
      </w:r>
    </w:p>
    <w:p>
      <w:r>
        <w:t xml:space="preserve">510,000.00 510,000.00 510,000.00 </w:t>
      </w:r>
    </w:p>
    <w:p>
      <w:r>
        <w:t xml:space="preserve">510,000.00 </w:t>
      </w:r>
    </w:p>
    <w:p>
      <w:r>
        <w:t xml:space="preserve">299,295.40 149,647.70 299,295.40 </w:t>
      </w:r>
    </w:p>
    <w:p>
      <w:r>
        <w:t xml:space="preserve">59,859.08 </w:t>
      </w:r>
    </w:p>
    <w:p>
      <w:r>
        <w:t xml:space="preserve">800,000.00 </w:t>
      </w:r>
    </w:p>
    <w:p>
      <w:r>
        <w:t xml:space="preserve">48,000.00 2,950,000.00 </w:t>
      </w:r>
    </w:p>
    <w:p>
      <w:r>
        <w:t xml:space="preserve">177,000.00 </w:t>
      </w:r>
    </w:p>
    <w:p>
      <w:r>
        <w:t xml:space="preserve">600,000.00 600,000.00 600,000.00 </w:t>
      </w:r>
    </w:p>
    <w:p>
      <w:r>
        <w:t xml:space="preserve">600,000.00 </w:t>
      </w:r>
    </w:p>
    <w:p>
      <w:r/>
    </w:p>
    <w:p>
      <w:r>
        <w:t xml:space="preserve">151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应收账款 中国信息安全研究院有限公司 </w:t>
      </w:r>
    </w:p>
    <w:p>
      <w:r>
        <w:t xml:space="preserve">应收账款 中国通广电子公司 </w:t>
      </w:r>
    </w:p>
    <w:p>
      <w:r>
        <w:t xml:space="preserve">应收账款 中电长城网际系统应用四川有限公司 </w:t>
      </w:r>
    </w:p>
    <w:p>
      <w:r>
        <w:t xml:space="preserve">应收账款 北京富士通系统工程有限公司 </w:t>
      </w:r>
    </w:p>
    <w:p>
      <w:r>
        <w:t xml:space="preserve">应收账款 北京华胜信安电子科技发展有限公司 </w:t>
      </w:r>
    </w:p>
    <w:p>
      <w:r>
        <w:t xml:space="preserve">应收账款 盘缠科技股份有限公司 </w:t>
      </w:r>
    </w:p>
    <w:p>
      <w:r>
        <w:t xml:space="preserve">应收账款 中标慧康科技有限公司 </w:t>
      </w:r>
    </w:p>
    <w:p>
      <w:r>
        <w:t xml:space="preserve">应收账款 湖南长城医疗科技有限公司 </w:t>
      </w:r>
    </w:p>
    <w:p>
      <w:r>
        <w:t xml:space="preserve">应收账款 迈普通信技术股份有限公司 </w:t>
      </w:r>
    </w:p>
    <w:p>
      <w:r>
        <w:t xml:space="preserve">应收账款 中电数据服务有限公司 </w:t>
      </w:r>
    </w:p>
    <w:p>
      <w:r>
        <w:t xml:space="preserve">应收账款 中国中瑞电子工程设计院 </w:t>
      </w:r>
    </w:p>
    <w:p>
      <w:r>
        <w:t xml:space="preserve">应收账款 中国电子系统技术有限公司 </w:t>
      </w:r>
    </w:p>
    <w:p>
      <w:r>
        <w:t xml:space="preserve">预付款项 四川中软科技有限公司 </w:t>
      </w:r>
    </w:p>
    <w:p>
      <w:r>
        <w:t xml:space="preserve">预付款项 中国电子进出口有限公司 </w:t>
      </w:r>
    </w:p>
    <w:p>
      <w:r>
        <w:t xml:space="preserve">其他应收款 北京富士通系统工程有限公司 </w:t>
      </w:r>
    </w:p>
    <w:p>
      <w:r>
        <w:t xml:space="preserve">其他应收款 杭州华视数字技术有限公司 </w:t>
      </w:r>
    </w:p>
    <w:p>
      <w:r>
        <w:t>中国长城科技集团股份有限公司北京</w:t>
      </w:r>
    </w:p>
    <w:p>
      <w:r>
        <w:t xml:space="preserve">分公司 </w:t>
      </w:r>
    </w:p>
    <w:p>
      <w:r>
        <w:t xml:space="preserve">其他应收款 中国电子进出口有限公司 </w:t>
      </w:r>
    </w:p>
    <w:p>
      <w:r>
        <w:t xml:space="preserve">其他应收款 中国通广电子公司 </w:t>
      </w:r>
    </w:p>
    <w:p>
      <w:r>
        <w:t xml:space="preserve">其他应收款 深圳市桑达实业股份有限公司 </w:t>
      </w:r>
    </w:p>
    <w:p>
      <w:r>
        <w:t xml:space="preserve">其他应收款 中国电子国际经济合作公司 </w:t>
      </w:r>
    </w:p>
    <w:p>
      <w:r>
        <w:t xml:space="preserve">其他应收款 中国电子西安产业园发展有限公司 </w:t>
      </w:r>
    </w:p>
    <w:p>
      <w:r>
        <w:t xml:space="preserve">其他应收款 盘缠科技股份有限公司 </w:t>
      </w:r>
    </w:p>
    <w:p>
      <w:r/>
    </w:p>
    <w:p>
      <w:r>
        <w:t xml:space="preserve">其他应收款 </w:t>
      </w:r>
    </w:p>
    <w:p>
      <w:r/>
    </w:p>
    <w:p>
      <w:r>
        <w:t xml:space="preserve">194,761.48 </w:t>
      </w:r>
    </w:p>
    <w:p>
      <w:r>
        <w:t xml:space="preserve">19,476.15 194,761.48 </w:t>
      </w:r>
    </w:p>
    <w:p>
      <w:r>
        <w:t xml:space="preserve">9,445,375.07 658,435.78 2,588,850.57 </w:t>
      </w:r>
    </w:p>
    <w:p>
      <w:r/>
    </w:p>
    <w:p>
      <w:r>
        <w:t xml:space="preserve">15,580.92 </w:t>
      </w:r>
    </w:p>
    <w:p>
      <w:r>
        <w:t xml:space="preserve">207,108.05 </w:t>
      </w:r>
    </w:p>
    <w:p>
      <w:r/>
    </w:p>
    <w:p>
      <w:r>
        <w:t xml:space="preserve">5,411.20 </w:t>
      </w:r>
    </w:p>
    <w:p>
      <w:r/>
    </w:p>
    <w:p>
      <w:r>
        <w:t xml:space="preserve">379.47 </w:t>
      </w:r>
    </w:p>
    <w:p>
      <w:r>
        <w:t xml:space="preserve">2,740.00 </w:t>
      </w:r>
    </w:p>
    <w:p>
      <w:r>
        <w:t xml:space="preserve"> 5,315,579.60 </w:t>
      </w:r>
    </w:p>
    <w:p>
      <w:r>
        <w:t xml:space="preserve">33,497,464.00 1,977,000.00 </w:t>
      </w:r>
    </w:p>
    <w:p>
      <w:r>
        <w:t xml:space="preserve">2,048,000.00 122,880.00 </w:t>
      </w:r>
    </w:p>
    <w:p>
      <w:r>
        <w:t xml:space="preserve">12,000.00 </w:t>
      </w:r>
    </w:p>
    <w:p>
      <w:r>
        <w:t xml:space="preserve">720.00 </w:t>
      </w:r>
    </w:p>
    <w:p>
      <w:r>
        <w:t xml:space="preserve">250,000.00 </w:t>
      </w:r>
    </w:p>
    <w:p>
      <w:r>
        <w:t xml:space="preserve">20,000.00 </w:t>
      </w:r>
    </w:p>
    <w:p>
      <w:r>
        <w:t xml:space="preserve">5,083,829.18 305,029.75 </w:t>
      </w:r>
    </w:p>
    <w:p>
      <w:r>
        <w:t xml:space="preserve">600,000.00 600,000.00 </w:t>
      </w:r>
    </w:p>
    <w:p>
      <w:r>
        <w:t xml:space="preserve">495,283.02 </w:t>
      </w:r>
    </w:p>
    <w:p>
      <w:r>
        <w:t xml:space="preserve">29,716.98 </w:t>
      </w:r>
    </w:p>
    <w:p>
      <w:r>
        <w:t xml:space="preserve">4,128,123.40 </w:t>
      </w:r>
    </w:p>
    <w:p>
      <w:r>
        <w:t xml:space="preserve">261,479.41 </w:t>
      </w:r>
    </w:p>
    <w:p>
      <w:r>
        <w:t xml:space="preserve">45,346.43 </w:t>
      </w:r>
    </w:p>
    <w:p>
      <w:r>
        <w:t xml:space="preserve">440,391.15 </w:t>
      </w:r>
    </w:p>
    <w:p>
      <w:r>
        <w:t xml:space="preserve">2,250.00 </w:t>
      </w:r>
    </w:p>
    <w:p>
      <w:r/>
    </w:p>
    <w:p>
      <w:r>
        <w:t xml:space="preserve"> 286,479.41 </w:t>
      </w:r>
    </w:p>
    <w:p>
      <w:r>
        <w:t xml:space="preserve">15,353.39 </w:t>
      </w:r>
    </w:p>
    <w:p>
      <w:r>
        <w:t xml:space="preserve">45,346.43 </w:t>
      </w:r>
    </w:p>
    <w:p>
      <w:r>
        <w:t xml:space="preserve">68,980.38 387,504.32 </w:t>
      </w:r>
    </w:p>
    <w:p>
      <w:r>
        <w:t xml:space="preserve">1,945.85 </w:t>
      </w:r>
    </w:p>
    <w:p>
      <w:r>
        <w:t xml:space="preserve">3,542.70 </w:t>
      </w:r>
    </w:p>
    <w:p>
      <w:r/>
    </w:p>
    <w:p>
      <w:r>
        <w:t xml:space="preserve">164.4 </w:t>
      </w:r>
    </w:p>
    <w:p>
      <w:r>
        <w:t xml:space="preserve">318,934.78 </w:t>
      </w:r>
    </w:p>
    <w:p>
      <w:r/>
    </w:p>
    <w:p>
      <w:r>
        <w:t xml:space="preserve">6,629.34 </w:t>
      </w:r>
    </w:p>
    <w:p>
      <w:r>
        <w:t xml:space="preserve">35,869.24 </w:t>
      </w:r>
    </w:p>
    <w:p>
      <w:r>
        <w:t xml:space="preserve">1,866.78 </w:t>
      </w:r>
    </w:p>
    <w:p>
      <w:r/>
    </w:p>
    <w:p>
      <w:r>
        <w:t xml:space="preserve">1,647,067.82 1,647,067.82 1,647,067.82 1,647,067.82 </w:t>
      </w:r>
    </w:p>
    <w:p>
      <w:r>
        <w:t xml:space="preserve">339,252.00 </w:t>
      </w:r>
    </w:p>
    <w:p>
      <w:r>
        <w:t xml:space="preserve">23,140.16 169,252.00 </w:t>
      </w:r>
    </w:p>
    <w:p>
      <w:r>
        <w:t xml:space="preserve">10,155.12 </w:t>
      </w:r>
    </w:p>
    <w:p>
      <w:r>
        <w:t xml:space="preserve"> 102,185.21 </w:t>
      </w:r>
    </w:p>
    <w:p>
      <w:r>
        <w:t xml:space="preserve">32,797.41 </w:t>
      </w:r>
    </w:p>
    <w:p>
      <w:r>
        <w:t xml:space="preserve">16,810.00 </w:t>
      </w:r>
    </w:p>
    <w:p>
      <w:r>
        <w:t xml:space="preserve">16,810.00 </w:t>
      </w:r>
    </w:p>
    <w:p>
      <w:r>
        <w:t xml:space="preserve">16,810.00 </w:t>
      </w:r>
    </w:p>
    <w:p>
      <w:r>
        <w:t xml:space="preserve">16,810.00 </w:t>
      </w:r>
    </w:p>
    <w:p>
      <w:r>
        <w:t xml:space="preserve">13,080.00 </w:t>
      </w:r>
    </w:p>
    <w:p>
      <w:r>
        <w:t xml:space="preserve">784.80 </w:t>
      </w:r>
    </w:p>
    <w:p>
      <w:r>
        <w:t xml:space="preserve">5,232.00 </w:t>
      </w:r>
    </w:p>
    <w:p>
      <w:r>
        <w:t xml:space="preserve">313.92 </w:t>
      </w:r>
    </w:p>
    <w:p>
      <w:r>
        <w:t xml:space="preserve">1,882,383.53 112,943.01 </w:t>
      </w:r>
    </w:p>
    <w:p>
      <w:r/>
    </w:p>
    <w:p>
      <w:r>
        <w:t xml:space="preserve">(2). 应付项目 </w:t>
      </w:r>
    </w:p>
    <w:p>
      <w:r>
        <w:t xml:space="preserve">√适用  □不适用  </w:t>
      </w:r>
    </w:p>
    <w:p>
      <w:r/>
    </w:p>
    <w:p>
      <w:r>
        <w:t xml:space="preserve">项目名称 </w:t>
      </w:r>
    </w:p>
    <w:p>
      <w:r>
        <w:t xml:space="preserve">关联方 </w:t>
      </w:r>
    </w:p>
    <w:p>
      <w:r>
        <w:t xml:space="preserve">应付账款 北京中电华大电子设计有限责任公司 </w:t>
      </w:r>
    </w:p>
    <w:p>
      <w:r>
        <w:t xml:space="preserve">应付账款 四川中软科技有限公司 </w:t>
      </w:r>
    </w:p>
    <w:p>
      <w:r>
        <w:t xml:space="preserve">应付账款 武汉达梦数据库有限公司 </w:t>
      </w:r>
    </w:p>
    <w:p>
      <w:r>
        <w:t xml:space="preserve">应付账款 中电长城网际系统应用有限公司 </w:t>
      </w:r>
    </w:p>
    <w:p>
      <w:r>
        <w:t xml:space="preserve">应付账款 中国电子进出口有限公司 </w:t>
      </w:r>
    </w:p>
    <w:p>
      <w:r>
        <w:t xml:space="preserve">应付账款 中国电子科技开发有限公司 </w:t>
      </w:r>
    </w:p>
    <w:p>
      <w:r>
        <w:t xml:space="preserve">应付账款 北京华大智宝电子系统有限公司 </w:t>
      </w:r>
    </w:p>
    <w:p>
      <w:r>
        <w:t xml:space="preserve">应付账款 中国电子信息产业集团有限公司第六研究所 </w:t>
      </w:r>
    </w:p>
    <w:p>
      <w:r>
        <w:t xml:space="preserve">应付账款 中国长城科技集团股份有限公司 </w:t>
      </w:r>
    </w:p>
    <w:p>
      <w:r>
        <w:t xml:space="preserve">应付账款 中国电子系统工程第四建设有限公司 </w:t>
      </w:r>
    </w:p>
    <w:p>
      <w:r>
        <w:t xml:space="preserve">应付账款 北京圣非凡电子系统技术开发有限公司 </w:t>
      </w:r>
    </w:p>
    <w:p>
      <w:r>
        <w:t xml:space="preserve">应付账款 迈普通信技术股份有限公司 </w:t>
      </w:r>
    </w:p>
    <w:p>
      <w:r>
        <w:t xml:space="preserve">应付账款 深圳中电长城信息安全系统有限公司 </w:t>
      </w:r>
    </w:p>
    <w:p>
      <w:r>
        <w:t xml:space="preserve">应付账款 中标易云信息技术有限责任公司 </w:t>
      </w:r>
    </w:p>
    <w:p>
      <w:r>
        <w:t xml:space="preserve">应付账款 上海达梦数据技术有限公司 </w:t>
      </w:r>
    </w:p>
    <w:p>
      <w:r>
        <w:t xml:space="preserve">应付账款 中电长城网际系统应用广东有限公司 </w:t>
      </w:r>
    </w:p>
    <w:p>
      <w:r>
        <w:t xml:space="preserve">预收账款 四川中软科技有限公司 </w:t>
      </w:r>
    </w:p>
    <w:p>
      <w:r>
        <w:t xml:space="preserve">预收账款 中国电子进出口有限公司 </w:t>
      </w:r>
    </w:p>
    <w:p>
      <w:r>
        <w:t xml:space="preserve">预收账款 中国电子信息产业集团有限公司 </w:t>
      </w:r>
    </w:p>
    <w:p>
      <w:r>
        <w:t xml:space="preserve">预收款项 中电长城网际系统应用有限公司 </w:t>
      </w:r>
    </w:p>
    <w:p>
      <w:r>
        <w:t xml:space="preserve">预收款项 中电和瑞科技有限公司 </w:t>
      </w:r>
    </w:p>
    <w:p>
      <w:r>
        <w:t xml:space="preserve">预收账款 杭州中软安人网络通信股份有限公司 </w:t>
      </w:r>
    </w:p>
    <w:p>
      <w:r>
        <w:t xml:space="preserve">预收账款 中国通广电子公司 </w:t>
      </w:r>
    </w:p>
    <w:p>
      <w:r>
        <w:t xml:space="preserve">预收款项 中国电子系统技术有限公司 </w:t>
      </w:r>
    </w:p>
    <w:p>
      <w:r>
        <w:t xml:space="preserve">预收款项 上海浦东中国电子进出口总公司 </w:t>
      </w:r>
    </w:p>
    <w:p>
      <w:r/>
    </w:p>
    <w:p>
      <w:r>
        <w:t xml:space="preserve">152 / 168 </w:t>
      </w:r>
    </w:p>
    <w:p>
      <w:r/>
    </w:p>
    <w:p>
      <w:r>
        <w:t xml:space="preserve">单位:元  币种:人民币 </w:t>
      </w:r>
    </w:p>
    <w:p>
      <w:r/>
    </w:p>
    <w:p>
      <w:r>
        <w:t xml:space="preserve">期初账面余额 </w:t>
      </w:r>
    </w:p>
    <w:p>
      <w:r>
        <w:t xml:space="preserve">32,470.00 </w:t>
      </w:r>
    </w:p>
    <w:p>
      <w:r>
        <w:t xml:space="preserve">28,738,167.60 </w:t>
      </w:r>
    </w:p>
    <w:p>
      <w:r>
        <w:t xml:space="preserve">4,269,120.00 </w:t>
      </w:r>
    </w:p>
    <w:p>
      <w:r>
        <w:t xml:space="preserve">1,431,364.65 </w:t>
      </w:r>
    </w:p>
    <w:p>
      <w:r>
        <w:t xml:space="preserve">102,191.25 </w:t>
      </w:r>
    </w:p>
    <w:p>
      <w:r>
        <w:t xml:space="preserve">297,192.00 </w:t>
      </w:r>
    </w:p>
    <w:p>
      <w:r>
        <w:t xml:space="preserve">701,173.01 </w:t>
      </w:r>
    </w:p>
    <w:p>
      <w:r>
        <w:t xml:space="preserve">26 </w:t>
      </w:r>
    </w:p>
    <w:p>
      <w:r>
        <w:t xml:space="preserve">76,000.00 </w:t>
      </w:r>
    </w:p>
    <w:p>
      <w:r>
        <w:t xml:space="preserve">538,348.50 </w:t>
      </w:r>
    </w:p>
    <w:p>
      <w:r>
        <w:t xml:space="preserve">1,001,232.00 </w:t>
      </w:r>
    </w:p>
    <w:p>
      <w:r>
        <w:t xml:space="preserve">21,285.00 </w:t>
      </w:r>
    </w:p>
    <w:p>
      <w:r/>
    </w:p>
    <w:p>
      <w:r>
        <w:t xml:space="preserve">2,700.00 </w:t>
      </w:r>
    </w:p>
    <w:p>
      <w:r>
        <w:t xml:space="preserve">267,543.31 </w:t>
      </w:r>
    </w:p>
    <w:p>
      <w:r/>
    </w:p>
    <w:p>
      <w:r>
        <w:t xml:space="preserve">2,039.44 </w:t>
      </w:r>
    </w:p>
    <w:p>
      <w:r>
        <w:t xml:space="preserve">40,000.00 </w:t>
      </w:r>
    </w:p>
    <w:p>
      <w:r/>
    </w:p>
    <w:p>
      <w:r>
        <w:t xml:space="preserve">期末账面余额 </w:t>
      </w:r>
    </w:p>
    <w:p>
      <w:r>
        <w:t xml:space="preserve">32,470.00 </w:t>
      </w:r>
    </w:p>
    <w:p>
      <w:r>
        <w:t xml:space="preserve">17,203,476.27 </w:t>
      </w:r>
    </w:p>
    <w:p>
      <w:r>
        <w:t xml:space="preserve">706,000.00 </w:t>
      </w:r>
    </w:p>
    <w:p>
      <w:r>
        <w:t xml:space="preserve">569,835.65 </w:t>
      </w:r>
    </w:p>
    <w:p>
      <w:r>
        <w:t xml:space="preserve">102,191.25 </w:t>
      </w:r>
    </w:p>
    <w:p>
      <w:r>
        <w:t xml:space="preserve">297,192.00 </w:t>
      </w:r>
    </w:p>
    <w:p>
      <w:r>
        <w:t xml:space="preserve">2,213,507.98 </w:t>
      </w:r>
    </w:p>
    <w:p>
      <w:r>
        <w:t xml:space="preserve">161,152.98 </w:t>
      </w:r>
    </w:p>
    <w:p>
      <w:r>
        <w:t xml:space="preserve">76,000.00 </w:t>
      </w:r>
    </w:p>
    <w:p>
      <w:r>
        <w:t xml:space="preserve">38,348.50 </w:t>
      </w:r>
    </w:p>
    <w:p>
      <w:r/>
    </w:p>
    <w:p>
      <w:r>
        <w:t xml:space="preserve">2,764,668.80 </w:t>
      </w:r>
    </w:p>
    <w:p>
      <w:r>
        <w:t xml:space="preserve">2,452,825.00 </w:t>
      </w:r>
    </w:p>
    <w:p>
      <w:r>
        <w:t xml:space="preserve">26,765.68 </w:t>
      </w:r>
    </w:p>
    <w:p>
      <w:r>
        <w:t xml:space="preserve">3,747,000.00 </w:t>
      </w:r>
    </w:p>
    <w:p>
      <w:r>
        <w:t xml:space="preserve">431,803.33 </w:t>
      </w:r>
    </w:p>
    <w:p>
      <w:r>
        <w:t xml:space="preserve">2,700.00 </w:t>
      </w:r>
    </w:p>
    <w:p>
      <w:r>
        <w:t xml:space="preserve">267,543.31 </w:t>
      </w:r>
    </w:p>
    <w:p>
      <w:r>
        <w:t xml:space="preserve">1,310,347.43 </w:t>
      </w:r>
    </w:p>
    <w:p>
      <w:r>
        <w:t xml:space="preserve">2,039.44 </w:t>
      </w:r>
    </w:p>
    <w:p>
      <w:r/>
    </w:p>
    <w:p>
      <w:r>
        <w:t xml:space="preserve">661,000.00 </w:t>
      </w:r>
    </w:p>
    <w:p>
      <w:r>
        <w:t xml:space="preserve">39,915.40 </w:t>
      </w:r>
    </w:p>
    <w:p>
      <w:r>
        <w:t xml:space="preserve">495,283.02 </w:t>
      </w:r>
    </w:p>
    <w:p>
      <w:r>
        <w:t xml:space="preserve">13,800.00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其他应付款 北京华利计算机公司 </w:t>
      </w:r>
    </w:p>
    <w:p>
      <w:r>
        <w:t xml:space="preserve">其他应付款 北京亚数富士信息系统有限公司 </w:t>
      </w:r>
    </w:p>
    <w:p>
      <w:r>
        <w:t xml:space="preserve">其他应付款 北京中电瑞达物业有限公司 </w:t>
      </w:r>
    </w:p>
    <w:p>
      <w:r>
        <w:t xml:space="preserve">其他应付款 桂林长海科技有限责任公司 </w:t>
      </w:r>
    </w:p>
    <w:p>
      <w:r>
        <w:t xml:space="preserve">其他应付款 杭州华视数字技术有限公司 </w:t>
      </w:r>
    </w:p>
    <w:p>
      <w:r>
        <w:t xml:space="preserve">其他应付款 四川中软科技有限公司 </w:t>
      </w:r>
    </w:p>
    <w:p>
      <w:r>
        <w:t xml:space="preserve">其他应付款 武汉达梦数据库有限公司 </w:t>
      </w:r>
    </w:p>
    <w:p>
      <w:r>
        <w:t xml:space="preserve">其他应付款 中电长城网际系统应用有限公司 </w:t>
      </w:r>
    </w:p>
    <w:p>
      <w:r>
        <w:t xml:space="preserve">其他应付款 中国电子信息产业集团有限公司第六研究所 </w:t>
      </w:r>
    </w:p>
    <w:p>
      <w:r>
        <w:t xml:space="preserve">其他应付款 中国电子信息产业集团有限公司 </w:t>
      </w:r>
    </w:p>
    <w:p>
      <w:r>
        <w:t xml:space="preserve">其他应付款 中国通广电子公司 </w:t>
      </w:r>
    </w:p>
    <w:p>
      <w:r>
        <w:t xml:space="preserve">其他应付款 建通工程建设监理有限公司 </w:t>
      </w:r>
    </w:p>
    <w:p>
      <w:r>
        <w:t xml:space="preserve">其他应付款 南京中电熊猫家用电器有限公司 </w:t>
      </w:r>
    </w:p>
    <w:p>
      <w:r>
        <w:t xml:space="preserve">其他应付款 北京圣非凡电子系统技术开发有限公司 </w:t>
      </w:r>
    </w:p>
    <w:p>
      <w:r>
        <w:t xml:space="preserve">其他应付款 中电和瑞科技有限公司 </w:t>
      </w:r>
    </w:p>
    <w:p>
      <w:r>
        <w:t xml:space="preserve">其他应付款 盘缠科技股份有限公司 </w:t>
      </w:r>
    </w:p>
    <w:p>
      <w:r>
        <w:t xml:space="preserve">其他应付款 中标慧康科技有限公司 </w:t>
      </w:r>
    </w:p>
    <w:p>
      <w:r>
        <w:t xml:space="preserve">其他应付款 南京熊猫信息产业有限公司 </w:t>
      </w:r>
    </w:p>
    <w:p>
      <w:r>
        <w:t xml:space="preserve">其他应付款 南京中电熊猫家电有限公司 </w:t>
      </w:r>
    </w:p>
    <w:p>
      <w:r>
        <w:t xml:space="preserve">应付股利 中国电子信息产业集团有限公司 </w:t>
      </w:r>
    </w:p>
    <w:p>
      <w:r/>
    </w:p>
    <w:p>
      <w:r>
        <w:t xml:space="preserve">78,591.15 </w:t>
      </w:r>
    </w:p>
    <w:p>
      <w:r>
        <w:t xml:space="preserve">50,000.00 </w:t>
      </w:r>
    </w:p>
    <w:p>
      <w:r>
        <w:t xml:space="preserve">1,401,515.36 </w:t>
      </w:r>
    </w:p>
    <w:p>
      <w:r/>
    </w:p>
    <w:p>
      <w:r>
        <w:t xml:space="preserve">4,720,773.87 </w:t>
      </w:r>
    </w:p>
    <w:p>
      <w:r>
        <w:t xml:space="preserve">172,500.00 </w:t>
      </w:r>
    </w:p>
    <w:p>
      <w:r>
        <w:t xml:space="preserve">242,928.12 </w:t>
      </w:r>
    </w:p>
    <w:p>
      <w:r>
        <w:t xml:space="preserve">500.00 </w:t>
      </w:r>
    </w:p>
    <w:p>
      <w:r>
        <w:t xml:space="preserve">18,000,000.00 </w:t>
      </w:r>
    </w:p>
    <w:p>
      <w:r>
        <w:t xml:space="preserve">65,000.00 </w:t>
      </w:r>
    </w:p>
    <w:p>
      <w:r/>
    </w:p>
    <w:p>
      <w:r>
        <w:t xml:space="preserve">370,000.00 </w:t>
      </w:r>
    </w:p>
    <w:p>
      <w:r>
        <w:t xml:space="preserve">300,000.00 </w:t>
      </w:r>
    </w:p>
    <w:p>
      <w:r>
        <w:t xml:space="preserve">2,139,943.44 </w:t>
      </w:r>
    </w:p>
    <w:p>
      <w:r>
        <w:t xml:space="preserve">10,000.00 </w:t>
      </w:r>
    </w:p>
    <w:p>
      <w:r>
        <w:t xml:space="preserve">300,000.00 </w:t>
      </w:r>
    </w:p>
    <w:p>
      <w:r>
        <w:t xml:space="preserve">122,687.83 </w:t>
      </w:r>
    </w:p>
    <w:p>
      <w:r>
        <w:t xml:space="preserve">580,618.50 </w:t>
      </w:r>
    </w:p>
    <w:p>
      <w:r/>
    </w:p>
    <w:p>
      <w:r>
        <w:t xml:space="preserve">78,591.15 </w:t>
      </w:r>
    </w:p>
    <w:p>
      <w:r>
        <w:t xml:space="preserve">50,000.00 </w:t>
      </w:r>
    </w:p>
    <w:p>
      <w:r>
        <w:t xml:space="preserve">1,263,079.58 </w:t>
      </w:r>
    </w:p>
    <w:p>
      <w:r>
        <w:t xml:space="preserve">144,091.44 </w:t>
      </w:r>
    </w:p>
    <w:p>
      <w:r>
        <w:t xml:space="preserve">31,652.17 </w:t>
      </w:r>
    </w:p>
    <w:p>
      <w:r>
        <w:t xml:space="preserve">5,022,423.87 </w:t>
      </w:r>
    </w:p>
    <w:p>
      <w:r>
        <w:t xml:space="preserve">316,500.00 </w:t>
      </w:r>
    </w:p>
    <w:p>
      <w:r>
        <w:t xml:space="preserve">244,928.12 </w:t>
      </w:r>
    </w:p>
    <w:p>
      <w:r>
        <w:t xml:space="preserve">80,500.00 </w:t>
      </w:r>
    </w:p>
    <w:p>
      <w:r>
        <w:t xml:space="preserve">18,000,000.00 </w:t>
      </w:r>
    </w:p>
    <w:p>
      <w:r>
        <w:t xml:space="preserve">50,000.00 </w:t>
      </w:r>
    </w:p>
    <w:p>
      <w:r>
        <w:t xml:space="preserve">30,000.00 </w:t>
      </w:r>
    </w:p>
    <w:p>
      <w:r>
        <w:t xml:space="preserve">122,687.83 </w:t>
      </w:r>
    </w:p>
    <w:p>
      <w:r>
        <w:t xml:space="preserve">80,000.00 </w:t>
      </w:r>
    </w:p>
    <w:p>
      <w:r>
        <w:t xml:space="preserve">313,333.00 </w:t>
      </w:r>
    </w:p>
    <w:p>
      <w:r/>
    </w:p>
    <w:p>
      <w:r>
        <w:t xml:space="preserve">232,908.34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p>
    <w:p>
      <w:r>
        <w:t xml:space="preserve">153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2、 或有事项 </w:t>
      </w:r>
    </w:p>
    <w:p>
      <w:r>
        <w:t xml:space="preserve">(1). 资产负债表日存在的重要或有事项 </w:t>
      </w:r>
    </w:p>
    <w:p>
      <w:r>
        <w:t xml:space="preserve">√适用  □不适用  </w:t>
      </w:r>
    </w:p>
    <w:p>
      <w:r/>
    </w:p>
    <w:p>
      <w:r>
        <w:t>1、截至 2018 年 12 月 31 日，本公司按照 65.3%的比例为非全资子公司中软信息系统工程有</w:t>
      </w:r>
    </w:p>
    <w:p>
      <w:r/>
    </w:p>
    <w:p>
      <w:r>
        <w:t>限公司向中国电子财务有限责任公司申请的 1.2 亿元综合授信提供最高额 7,836 万元的无限连</w:t>
      </w:r>
    </w:p>
    <w:p>
      <w:r/>
    </w:p>
    <w:p>
      <w:r>
        <w:t>带保证责任担保。中软信息系统工程有限公司以其持有的迈普通信技术股份有限公司全部</w:t>
      </w:r>
    </w:p>
    <w:p>
      <w:r/>
    </w:p>
    <w:p>
      <w:r>
        <w:t xml:space="preserve">7,562.07 万股股份质押向本公司提供反担保，担保相关风险可控。 </w:t>
      </w:r>
    </w:p>
    <w:p>
      <w:r/>
    </w:p>
    <w:p>
      <w:r>
        <w:t>2、芜湖市弋江区人民政府向本公司子公司中软信息服务有限公司（简称中软服务）提起诉讼，</w:t>
      </w:r>
    </w:p>
    <w:p>
      <w:r/>
    </w:p>
    <w:p>
      <w:r>
        <w:t>请求判令中软服务因未完成中国软件芜湖服务外包园项目实施目标和建设工期而依约赔偿原告损</w:t>
      </w:r>
    </w:p>
    <w:p>
      <w:r/>
    </w:p>
    <w:p>
      <w:r>
        <w:t>失（返还产业扶持资金）7210.73 万元，2018 年 1 月 3 日安徽省芜湖市中级人民法院驳回原告</w:t>
      </w:r>
    </w:p>
    <w:p>
      <w:r/>
    </w:p>
    <w:p>
      <w:r>
        <w:t>芜湖市弋江区人民政府的起诉【（2017）皖 02 民初 64 号】。芜湖市弋江区人民政府就该诉求向</w:t>
      </w:r>
    </w:p>
    <w:p>
      <w:r/>
    </w:p>
    <w:p>
      <w:r>
        <w:t>安徽省高级人民法院提起二审上诉，2018 年 5 月 30 日安徽省高级人民法院做出裁定【（2018）</w:t>
      </w:r>
    </w:p>
    <w:p>
      <w:r/>
    </w:p>
    <w:p>
      <w:r>
        <w:t>皖民终 143 号】撤销安徽省芜湖市中级人民法院（2017）皖 02 民初 64 号民事裁定，并指令安徽</w:t>
      </w:r>
    </w:p>
    <w:p>
      <w:r/>
    </w:p>
    <w:p>
      <w:r>
        <w:t>省芜湖市中级人民法院审理。截至 2018 年 12 月 31 日本公司正在积极与芜湖市弋江区人民政府进</w:t>
      </w:r>
    </w:p>
    <w:p>
      <w:r/>
    </w:p>
    <w:p>
      <w:r>
        <w:t xml:space="preserve">行和解。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3、 销售退回 </w:t>
      </w:r>
    </w:p>
    <w:p>
      <w:r>
        <w:t xml:space="preserve">□适用 √不适用  </w:t>
      </w:r>
    </w:p>
    <w:p>
      <w:r/>
    </w:p>
    <w:p>
      <w:r>
        <w:t xml:space="preserve">4、 其他资产负债表日后事项说明 </w:t>
      </w:r>
    </w:p>
    <w:p>
      <w:r>
        <w:t xml:space="preserve">□适用  √不适用  </w:t>
      </w:r>
    </w:p>
    <w:p>
      <w:r/>
    </w:p>
    <w:p>
      <w:r>
        <w:t xml:space="preserve">154 / 168 </w:t>
      </w:r>
    </w:p>
    <w:p>
      <w:r/>
    </w:p>
    <w:p>
      <w:r>
        <w:t xml:space="preserve">单位：元  币种：人民币 </w:t>
      </w:r>
    </w:p>
    <w:p>
      <w:r>
        <w:t xml:space="preserve">34,619,394.74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项目 </w:t>
      </w:r>
    </w:p>
    <w:p>
      <w:r/>
    </w:p>
    <w:p>
      <w:r>
        <w:t xml:space="preserve">收入 </w:t>
      </w:r>
    </w:p>
    <w:p>
      <w:r/>
    </w:p>
    <w:p>
      <w:r>
        <w:t xml:space="preserve">费用 </w:t>
      </w:r>
    </w:p>
    <w:p>
      <w:r/>
    </w:p>
    <w:p>
      <w:r>
        <w:t xml:space="preserve">利润总额 所得税费用 净利润 </w:t>
      </w:r>
    </w:p>
    <w:p>
      <w:r/>
    </w:p>
    <w:p>
      <w:r>
        <w:t>归属于母公司所有者</w:t>
      </w:r>
    </w:p>
    <w:p>
      <w:r>
        <w:t xml:space="preserve">的终止经营利润 </w:t>
      </w:r>
    </w:p>
    <w:p>
      <w:r/>
    </w:p>
    <w:p>
      <w:r>
        <w:t xml:space="preserve">单位：元  币种：人民币 </w:t>
      </w:r>
    </w:p>
    <w:p>
      <w:r/>
    </w:p>
    <w:p>
      <w:r>
        <w:t>深圳市中软创新信</w:t>
      </w:r>
    </w:p>
    <w:p>
      <w:r>
        <w:t xml:space="preserve">息系统有限公司 </w:t>
      </w:r>
    </w:p>
    <w:p>
      <w:r>
        <w:t>北京世纪仕园科技</w:t>
      </w:r>
    </w:p>
    <w:p>
      <w:r>
        <w:t xml:space="preserve">有限公司 </w:t>
      </w:r>
    </w:p>
    <w:p>
      <w:r>
        <w:t>宁波中软信息服务</w:t>
      </w:r>
    </w:p>
    <w:p>
      <w:r>
        <w:t xml:space="preserve">有限公司 </w:t>
      </w:r>
    </w:p>
    <w:p>
      <w:r/>
    </w:p>
    <w:p>
      <w:r>
        <w:t xml:space="preserve">670,214.52 1,079,185.86 </w:t>
      </w:r>
    </w:p>
    <w:p>
      <w:r/>
    </w:p>
    <w:p>
      <w:r>
        <w:t xml:space="preserve">-408,971.34 </w:t>
      </w:r>
    </w:p>
    <w:p>
      <w:r/>
    </w:p>
    <w:p>
      <w:r>
        <w:t xml:space="preserve"> -408,971.34 </w:t>
      </w:r>
    </w:p>
    <w:p>
      <w:r/>
    </w:p>
    <w:p>
      <w:r>
        <w:t xml:space="preserve">-296,504.22 </w:t>
      </w:r>
    </w:p>
    <w:p>
      <w:r/>
    </w:p>
    <w:p>
      <w:r>
        <w:t xml:space="preserve">6,788.88 </w:t>
      </w:r>
    </w:p>
    <w:p>
      <w:r/>
    </w:p>
    <w:p>
      <w:r>
        <w:t xml:space="preserve">-7,788.88 </w:t>
      </w:r>
    </w:p>
    <w:p>
      <w:r/>
    </w:p>
    <w:p>
      <w:r>
        <w:t xml:space="preserve">-7,788.88 </w:t>
      </w:r>
    </w:p>
    <w:p>
      <w:r/>
    </w:p>
    <w:p>
      <w:r>
        <w:t xml:space="preserve">-7,165.77 </w:t>
      </w:r>
    </w:p>
    <w:p>
      <w:r/>
    </w:p>
    <w:p>
      <w:r>
        <w:t xml:space="preserve">973,882.47 723,089.71 </w:t>
      </w:r>
    </w:p>
    <w:p>
      <w:r/>
    </w:p>
    <w:p>
      <w:r>
        <w:t xml:space="preserve">-191,970.02 6,935.40 -198,905.42 </w:t>
      </w:r>
    </w:p>
    <w:p>
      <w:r/>
    </w:p>
    <w:p>
      <w:r>
        <w:t xml:space="preserve">-198,905.42 </w:t>
      </w:r>
    </w:p>
    <w:p>
      <w:r/>
    </w:p>
    <w:p>
      <w:r>
        <w:t xml:space="preserve">其他说明： </w:t>
      </w:r>
    </w:p>
    <w:p>
      <w:r/>
    </w:p>
    <w:p>
      <w:r>
        <w:t xml:space="preserve">终止经营损益情况 </w:t>
      </w:r>
    </w:p>
    <w:p>
      <w:r/>
    </w:p>
    <w:p>
      <w:r>
        <w:t xml:space="preserve">营业收入 </w:t>
      </w:r>
    </w:p>
    <w:p>
      <w:r/>
    </w:p>
    <w:p>
      <w:r>
        <w:t xml:space="preserve">减：营业成本 </w:t>
      </w:r>
    </w:p>
    <w:p>
      <w:r/>
    </w:p>
    <w:p>
      <w:r>
        <w:t xml:space="preserve">      税金及附加 </w:t>
      </w:r>
    </w:p>
    <w:p>
      <w:r/>
    </w:p>
    <w:p>
      <w:r>
        <w:t xml:space="preserve">销售费用 </w:t>
      </w:r>
    </w:p>
    <w:p>
      <w:r/>
    </w:p>
    <w:p>
      <w:r>
        <w:t xml:space="preserve">管理费用 </w:t>
      </w:r>
    </w:p>
    <w:p>
      <w:r/>
    </w:p>
    <w:p>
      <w:r>
        <w:t xml:space="preserve">财务费用 </w:t>
      </w:r>
    </w:p>
    <w:p>
      <w:r/>
    </w:p>
    <w:p>
      <w:r>
        <w:t xml:space="preserve">资产减值损失 </w:t>
      </w:r>
    </w:p>
    <w:p>
      <w:r/>
    </w:p>
    <w:p>
      <w:r>
        <w:t xml:space="preserve">项  目 </w:t>
      </w:r>
    </w:p>
    <w:p>
      <w:r/>
    </w:p>
    <w:p>
      <w:r>
        <w:t xml:space="preserve">本年发生额 </w:t>
      </w:r>
    </w:p>
    <w:p>
      <w:r/>
    </w:p>
    <w:p>
      <w:r>
        <w:t xml:space="preserve">上年发生额 </w:t>
      </w:r>
    </w:p>
    <w:p>
      <w:r/>
    </w:p>
    <w:p>
      <w:r>
        <w:t xml:space="preserve">1,644,096.99 </w:t>
      </w:r>
    </w:p>
    <w:p>
      <w:r/>
    </w:p>
    <w:p>
      <w:r>
        <w:t xml:space="preserve">795,771.70 </w:t>
      </w:r>
    </w:p>
    <w:p>
      <w:r/>
    </w:p>
    <w:p>
      <w:r>
        <w:t xml:space="preserve">433,665.55 </w:t>
      </w:r>
    </w:p>
    <w:p>
      <w:r/>
    </w:p>
    <w:p>
      <w:r>
        <w:t xml:space="preserve">15,097.66 </w:t>
      </w:r>
    </w:p>
    <w:p>
      <w:r/>
    </w:p>
    <w:p>
      <w:r>
        <w:t xml:space="preserve">105,797.61 </w:t>
      </w:r>
    </w:p>
    <w:p>
      <w:r/>
    </w:p>
    <w:p>
      <w:r>
        <w:t xml:space="preserve">1,244,388.20 </w:t>
      </w:r>
    </w:p>
    <w:p>
      <w:r/>
    </w:p>
    <w:p>
      <w:r>
        <w:t xml:space="preserve">226,938.36 </w:t>
      </w:r>
    </w:p>
    <w:p>
      <w:r/>
    </w:p>
    <w:p>
      <w:r>
        <w:t xml:space="preserve">-1,040.39 </w:t>
      </w:r>
    </w:p>
    <w:p>
      <w:r/>
    </w:p>
    <w:p>
      <w:r>
        <w:t xml:space="preserve">-32.69 </w:t>
      </w:r>
    </w:p>
    <w:p>
      <w:r/>
    </w:p>
    <w:p>
      <w:r>
        <w:t xml:space="preserve">444,821.37 </w:t>
      </w:r>
    </w:p>
    <w:p>
      <w:r/>
    </w:p>
    <w:p>
      <w:r>
        <w:t xml:space="preserve">     加：公允价值变动收益 </w:t>
      </w:r>
    </w:p>
    <w:p>
      <w:r/>
    </w:p>
    <w:p>
      <w:r>
        <w:t xml:space="preserve">155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        资产处置收益        </w:t>
      </w:r>
    </w:p>
    <w:p>
      <w:r/>
    </w:p>
    <w:p>
      <w:r>
        <w:t xml:space="preserve">营业利润 </w:t>
      </w:r>
    </w:p>
    <w:p>
      <w:r/>
    </w:p>
    <w:p>
      <w:r>
        <w:t xml:space="preserve">加：营业外收入 </w:t>
      </w:r>
    </w:p>
    <w:p>
      <w:r/>
    </w:p>
    <w:p>
      <w:r>
        <w:t xml:space="preserve">减：营业外支出 </w:t>
      </w:r>
    </w:p>
    <w:p>
      <w:r/>
    </w:p>
    <w:p>
      <w:r>
        <w:t xml:space="preserve">终止经营业务利润总额 </w:t>
      </w:r>
    </w:p>
    <w:p>
      <w:r/>
    </w:p>
    <w:p>
      <w:r>
        <w:t xml:space="preserve">    减：终止经营业务所得税费用 </w:t>
      </w:r>
    </w:p>
    <w:p>
      <w:r/>
    </w:p>
    <w:p>
      <w:r>
        <w:t xml:space="preserve">  终止经营业务净利润 </w:t>
      </w:r>
    </w:p>
    <w:p>
      <w:r/>
    </w:p>
    <w:p>
      <w:r>
        <w:t xml:space="preserve">减：本期确认的资产减值损失 </w:t>
      </w:r>
    </w:p>
    <w:p>
      <w:r/>
    </w:p>
    <w:p>
      <w:r>
        <w:t xml:space="preserve">      加：本期转回的资产减值损失 </w:t>
      </w:r>
    </w:p>
    <w:p>
      <w:r/>
    </w:p>
    <w:p>
      <w:r>
        <w:t xml:space="preserve">-598,633.01 </w:t>
      </w:r>
    </w:p>
    <w:p>
      <w:r/>
    </w:p>
    <w:p>
      <w:r>
        <w:t xml:space="preserve">568,866.03 </w:t>
      </w:r>
    </w:p>
    <w:p>
      <w:r/>
    </w:p>
    <w:p>
      <w:r>
        <w:t xml:space="preserve">12,299.84 </w:t>
      </w:r>
    </w:p>
    <w:p>
      <w:r/>
    </w:p>
    <w:p>
      <w:r>
        <w:t xml:space="preserve">22,397.07 </w:t>
      </w:r>
    </w:p>
    <w:p>
      <w:r/>
    </w:p>
    <w:p>
      <w:r>
        <w:t xml:space="preserve">-608,730.24 </w:t>
      </w:r>
    </w:p>
    <w:p>
      <w:r/>
    </w:p>
    <w:p>
      <w:r>
        <w:t xml:space="preserve">568,866.03 </w:t>
      </w:r>
    </w:p>
    <w:p>
      <w:r/>
    </w:p>
    <w:p>
      <w:r>
        <w:t xml:space="preserve">6,935.40 </w:t>
      </w:r>
    </w:p>
    <w:p>
      <w:r/>
    </w:p>
    <w:p>
      <w:r>
        <w:t xml:space="preserve">-615,665.64 </w:t>
      </w:r>
    </w:p>
    <w:p>
      <w:r/>
    </w:p>
    <w:p>
      <w:r>
        <w:t xml:space="preserve">568,866.03 </w:t>
      </w:r>
    </w:p>
    <w:p>
      <w:r/>
    </w:p>
    <w:p>
      <w:r>
        <w:t xml:space="preserve">      加：终止经营业务处置净收益（税后） </w:t>
      </w:r>
    </w:p>
    <w:p>
      <w:r/>
    </w:p>
    <w:p>
      <w:r>
        <w:t xml:space="preserve">终止经营损益合计  </w:t>
      </w:r>
    </w:p>
    <w:p>
      <w:r/>
    </w:p>
    <w:p>
      <w:r>
        <w:t xml:space="preserve">其中：归属于母公司所有者的终止经营损益合计 </w:t>
      </w:r>
    </w:p>
    <w:p>
      <w:r/>
    </w:p>
    <w:p>
      <w:r>
        <w:t xml:space="preserve">8,496,877.40 </w:t>
      </w:r>
    </w:p>
    <w:p>
      <w:r/>
    </w:p>
    <w:p>
      <w:r>
        <w:t xml:space="preserve">2,832,160.78 </w:t>
      </w:r>
    </w:p>
    <w:p>
      <w:r/>
    </w:p>
    <w:p>
      <w:r>
        <w:t xml:space="preserve">      7,881,211.76  </w:t>
      </w:r>
    </w:p>
    <w:p>
      <w:r/>
    </w:p>
    <w:p>
      <w:r>
        <w:t xml:space="preserve">5,657,660.90  </w:t>
      </w:r>
    </w:p>
    <w:p>
      <w:r/>
    </w:p>
    <w:p>
      <w:r>
        <w:t xml:space="preserve">3,401,026.81 </w:t>
      </w:r>
    </w:p>
    <w:p>
      <w:r/>
    </w:p>
    <w:p>
      <w:r>
        <w:t xml:space="preserve">3,344,140.21 </w:t>
      </w:r>
    </w:p>
    <w:p>
      <w:r/>
    </w:p>
    <w:p>
      <w:r>
        <w:t xml:space="preserve">6、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t xml:space="preserve">(3). 公司无报告分部的，或者不能披露各报告分部的资产总额和负债总额的，应说明原因 </w:t>
      </w:r>
    </w:p>
    <w:p>
      <w:r>
        <w:t xml:space="preserve">√适用  □不适用  </w:t>
      </w:r>
    </w:p>
    <w:p>
      <w:r>
        <w:t xml:space="preserve">本公司主营业务按行业划分为软件服务业，不存在业务分部。 </w:t>
      </w:r>
    </w:p>
    <w:p>
      <w:r/>
    </w:p>
    <w:p>
      <w:r>
        <w:t xml:space="preserve">(4). 其他说明 </w:t>
      </w:r>
    </w:p>
    <w:p>
      <w:r>
        <w:t xml:space="preserve">□适用  √不适用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项目 </w:t>
      </w:r>
    </w:p>
    <w:p>
      <w:r/>
    </w:p>
    <w:p>
      <w:r>
        <w:t xml:space="preserve">应收票据 </w:t>
      </w:r>
    </w:p>
    <w:p>
      <w:r/>
    </w:p>
    <w:p>
      <w:r>
        <w:t xml:space="preserve">期末余额 </w:t>
      </w:r>
    </w:p>
    <w:p>
      <w:r>
        <w:t xml:space="preserve">37,265,994.79 </w:t>
      </w:r>
    </w:p>
    <w:p>
      <w:r/>
    </w:p>
    <w:p>
      <w:r>
        <w:t xml:space="preserve">单位：元  币种：人民币 </w:t>
      </w:r>
    </w:p>
    <w:p>
      <w:r/>
    </w:p>
    <w:p>
      <w:r>
        <w:t xml:space="preserve">期初余额 </w:t>
      </w:r>
    </w:p>
    <w:p>
      <w:r>
        <w:t xml:space="preserve">57,898,571.89 </w:t>
      </w:r>
    </w:p>
    <w:p>
      <w:r/>
    </w:p>
    <w:p>
      <w:r>
        <w:t xml:space="preserve">156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应收账款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551,823,253.71 </w:t>
      </w:r>
    </w:p>
    <w:p>
      <w:r>
        <w:t xml:space="preserve">589,089,248.50 </w:t>
      </w:r>
    </w:p>
    <w:p>
      <w:r/>
    </w:p>
    <w:p>
      <w:r>
        <w:t xml:space="preserve">444,798,391.09 </w:t>
      </w:r>
    </w:p>
    <w:p>
      <w:r>
        <w:t xml:space="preserve">502,696,962.98 </w:t>
      </w:r>
    </w:p>
    <w:p>
      <w:r/>
    </w:p>
    <w:p>
      <w:r>
        <w:t xml:space="preserve">期末余额 </w:t>
      </w:r>
    </w:p>
    <w:p>
      <w:r>
        <w:t xml:space="preserve">13,329,923.00 </w:t>
      </w:r>
    </w:p>
    <w:p>
      <w:r>
        <w:t xml:space="preserve">23,936,071.79 </w:t>
      </w:r>
    </w:p>
    <w:p>
      <w:r>
        <w:t xml:space="preserve">37,265,994.79 </w:t>
      </w:r>
    </w:p>
    <w:p>
      <w:r/>
    </w:p>
    <w:p>
      <w:r>
        <w:t xml:space="preserve">单位：元  币种：人民币 </w:t>
      </w:r>
    </w:p>
    <w:p>
      <w:r/>
    </w:p>
    <w:p>
      <w:r>
        <w:t xml:space="preserve">期初余额 </w:t>
      </w:r>
    </w:p>
    <w:p>
      <w:r>
        <w:t xml:space="preserve">25,551,230.02 </w:t>
      </w:r>
    </w:p>
    <w:p>
      <w:r>
        <w:t xml:space="preserve">32,347,341.87 </w:t>
      </w:r>
    </w:p>
    <w:p>
      <w:r>
        <w:t xml:space="preserve">57,898,571.89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单位：元  币种：人民币 </w:t>
      </w:r>
    </w:p>
    <w:p>
      <w:r/>
    </w:p>
    <w:p>
      <w:r>
        <w:t xml:space="preserve">期末未终止确认金额 </w:t>
      </w:r>
    </w:p>
    <w:p>
      <w:r/>
    </w:p>
    <w:p>
      <w:r>
        <w:t xml:space="preserve">期末终止确认金额 </w:t>
      </w:r>
    </w:p>
    <w:p>
      <w:r>
        <w:t xml:space="preserve">4,254,017.10 </w:t>
      </w:r>
    </w:p>
    <w:p>
      <w:r/>
    </w:p>
    <w:p>
      <w:r>
        <w:t xml:space="preserve">4,254,017.10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t xml:space="preserve">√适用  □不适用  </w:t>
      </w:r>
    </w:p>
    <w:p>
      <w:r/>
    </w:p>
    <w:p>
      <w:r>
        <w:t xml:space="preserve">期末余额 </w:t>
      </w:r>
    </w:p>
    <w:p>
      <w:r/>
    </w:p>
    <w:p>
      <w:r>
        <w:t xml:space="preserve">期初余额 </w:t>
      </w:r>
    </w:p>
    <w:p>
      <w:r/>
    </w:p>
    <w:p>
      <w:r>
        <w:t xml:space="preserve">种类 </w:t>
      </w:r>
    </w:p>
    <w:p>
      <w:r/>
    </w:p>
    <w:p>
      <w:r>
        <w:t xml:space="preserve">账面余额 </w:t>
      </w:r>
    </w:p>
    <w:p>
      <w:r/>
    </w:p>
    <w:p>
      <w:r>
        <w:t xml:space="preserve">坏账准备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账面余额 </w:t>
      </w:r>
    </w:p>
    <w:p>
      <w:r/>
    </w:p>
    <w:p>
      <w:r>
        <w:t xml:space="preserve">坏账准备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单位：元  币种：人民币 </w:t>
      </w:r>
    </w:p>
    <w:p>
      <w:r/>
    </w:p>
    <w:p>
      <w:r>
        <w:t>单项金额重大并</w:t>
      </w:r>
    </w:p>
    <w:p>
      <w:r>
        <w:t>单独计提坏账准</w:t>
      </w:r>
    </w:p>
    <w:p>
      <w:r>
        <w:t xml:space="preserve">备的应收账款 </w:t>
      </w:r>
    </w:p>
    <w:p>
      <w:r>
        <w:t>按信用风险特征</w:t>
      </w:r>
    </w:p>
    <w:p>
      <w:r>
        <w:t>组合计提坏账准</w:t>
      </w:r>
    </w:p>
    <w:p>
      <w:r>
        <w:t xml:space="preserve">备的应收账款 </w:t>
      </w:r>
    </w:p>
    <w:p>
      <w:r>
        <w:t>单项金额不重大</w:t>
      </w:r>
    </w:p>
    <w:p>
      <w:r>
        <w:t>但单独计提坏账</w:t>
      </w:r>
    </w:p>
    <w:p>
      <w:r>
        <w:t xml:space="preserve">准备的应收账款 </w:t>
      </w:r>
    </w:p>
    <w:p>
      <w:r>
        <w:t xml:space="preserve">合计 </w:t>
      </w:r>
    </w:p>
    <w:p>
      <w:r/>
    </w:p>
    <w:p>
      <w:r>
        <w:t xml:space="preserve">707,805,991.43 99.99 155,982,737.72 </w:t>
      </w:r>
    </w:p>
    <w:p>
      <w:r/>
    </w:p>
    <w:p>
      <w:r>
        <w:t xml:space="preserve">22.04 551,823,253.71 582,157,665.91 99.99 137,359,274.82 </w:t>
      </w:r>
    </w:p>
    <w:p>
      <w:r/>
    </w:p>
    <w:p>
      <w:r>
        <w:t xml:space="preserve">23.59 444,798,391.09 </w:t>
      </w:r>
    </w:p>
    <w:p>
      <w:r/>
    </w:p>
    <w:p>
      <w:r>
        <w:t xml:space="preserve">64,737.70 0.01 </w:t>
      </w:r>
    </w:p>
    <w:p>
      <w:r/>
    </w:p>
    <w:p>
      <w:r>
        <w:t xml:space="preserve">64,737.70 100.00 </w:t>
      </w:r>
    </w:p>
    <w:p>
      <w:r/>
    </w:p>
    <w:p>
      <w:r>
        <w:t xml:space="preserve">0.00 </w:t>
      </w:r>
    </w:p>
    <w:p>
      <w:r/>
    </w:p>
    <w:p>
      <w:r>
        <w:t xml:space="preserve">64,737.70 0.01 </w:t>
      </w:r>
    </w:p>
    <w:p>
      <w:r/>
    </w:p>
    <w:p>
      <w:r>
        <w:t xml:space="preserve">64,737.70 100.00 </w:t>
      </w:r>
    </w:p>
    <w:p>
      <w:r/>
    </w:p>
    <w:p>
      <w:r>
        <w:t xml:space="preserve">0.00 </w:t>
      </w:r>
    </w:p>
    <w:p>
      <w:r/>
    </w:p>
    <w:p>
      <w:r>
        <w:t xml:space="preserve">707,870,729.13 </w:t>
      </w:r>
    </w:p>
    <w:p>
      <w:r/>
    </w:p>
    <w:p>
      <w:r>
        <w:t xml:space="preserve">/ </w:t>
      </w:r>
    </w:p>
    <w:p>
      <w:r/>
    </w:p>
    <w:p>
      <w:r>
        <w:t xml:space="preserve">156,047,475.42 </w:t>
      </w:r>
    </w:p>
    <w:p>
      <w:r/>
    </w:p>
    <w:p>
      <w:r>
        <w:t xml:space="preserve">/ </w:t>
      </w:r>
    </w:p>
    <w:p>
      <w:r/>
    </w:p>
    <w:p>
      <w:r>
        <w:t xml:space="preserve">551,823,253.71 582,222,403.61 </w:t>
      </w:r>
    </w:p>
    <w:p>
      <w:r/>
    </w:p>
    <w:p>
      <w:r>
        <w:t xml:space="preserve">/ </w:t>
      </w:r>
    </w:p>
    <w:p>
      <w:r/>
    </w:p>
    <w:p>
      <w:r>
        <w:t xml:space="preserve">137,424,012.52 </w:t>
      </w:r>
    </w:p>
    <w:p>
      <w:r/>
    </w:p>
    <w:p>
      <w:r>
        <w:t xml:space="preserve">/ </w:t>
      </w:r>
    </w:p>
    <w:p>
      <w:r/>
    </w:p>
    <w:p>
      <w:r>
        <w:t xml:space="preserve">444,798,391.09 </w:t>
      </w:r>
    </w:p>
    <w:p>
      <w:r/>
    </w:p>
    <w:p>
      <w:r>
        <w:t xml:space="preserve">157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期末单项金额重大并单项计提坏账准备的应收账款： </w:t>
      </w:r>
    </w:p>
    <w:p>
      <w:r>
        <w:t xml:space="preserve">□适用 √不适用 </w:t>
      </w:r>
    </w:p>
    <w:p>
      <w:r>
        <w:t xml:space="preserve">组合中，按账龄分析法计提坏账准备的应收账款： </w:t>
      </w:r>
    </w:p>
    <w:p>
      <w:r/>
    </w:p>
    <w:p>
      <w:r>
        <w:t xml:space="preserve">√适用 □不适用  </w:t>
      </w:r>
    </w:p>
    <w:p>
      <w:r/>
    </w:p>
    <w:p>
      <w:r>
        <w:t xml:space="preserve">账龄 </w:t>
      </w:r>
    </w:p>
    <w:p>
      <w:r/>
    </w:p>
    <w:p>
      <w:r>
        <w:t xml:space="preserve">1 年以内 </w:t>
      </w:r>
    </w:p>
    <w:p>
      <w:r>
        <w:t xml:space="preserve">其中：1 年以内分项 </w:t>
      </w:r>
    </w:p>
    <w:p>
      <w:r>
        <w:t xml:space="preserve">1 年以内 </w:t>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t xml:space="preserve">5 年以上 </w:t>
      </w:r>
    </w:p>
    <w:p>
      <w:r/>
    </w:p>
    <w:p>
      <w:r>
        <w:t xml:space="preserve">合计 </w:t>
      </w:r>
    </w:p>
    <w:p>
      <w:r/>
    </w:p>
    <w:p>
      <w:r>
        <w:t xml:space="preserve">应收账款 </w:t>
      </w:r>
    </w:p>
    <w:p>
      <w:r/>
    </w:p>
    <w:p>
      <w:r>
        <w:t xml:space="preserve">期末余额 </w:t>
      </w:r>
    </w:p>
    <w:p>
      <w:r/>
    </w:p>
    <w:p>
      <w:r>
        <w:t xml:space="preserve">坏账准备 </w:t>
      </w:r>
    </w:p>
    <w:p>
      <w:r/>
    </w:p>
    <w:p>
      <w:r>
        <w:t xml:space="preserve">计提比例（%） </w:t>
      </w:r>
    </w:p>
    <w:p>
      <w:r/>
    </w:p>
    <w:p>
      <w:r>
        <w:t xml:space="preserve">单位：元  币种：人民币 </w:t>
      </w:r>
    </w:p>
    <w:p>
      <w:r/>
    </w:p>
    <w:p>
      <w:r>
        <w:t xml:space="preserve">400,890,098.96 </w:t>
      </w:r>
    </w:p>
    <w:p>
      <w:r>
        <w:t xml:space="preserve">400,890,098.96 </w:t>
      </w:r>
    </w:p>
    <w:p>
      <w:r>
        <w:t xml:space="preserve">93,392,224.09 </w:t>
      </w:r>
    </w:p>
    <w:p>
      <w:r>
        <w:t xml:space="preserve">46,087,615.39 </w:t>
      </w:r>
    </w:p>
    <w:p>
      <w:r/>
    </w:p>
    <w:p>
      <w:r>
        <w:t xml:space="preserve">44,380,106.52 </w:t>
      </w:r>
    </w:p>
    <w:p>
      <w:r>
        <w:t xml:space="preserve">24,165,550.93 </w:t>
      </w:r>
    </w:p>
    <w:p>
      <w:r>
        <w:t xml:space="preserve">98,890,395.54 </w:t>
      </w:r>
    </w:p>
    <w:p>
      <w:r>
        <w:t xml:space="preserve">707,805,991.43 </w:t>
      </w:r>
    </w:p>
    <w:p>
      <w:r/>
    </w:p>
    <w:p>
      <w:r>
        <w:t xml:space="preserve">24,053,405.94 </w:t>
      </w:r>
    </w:p>
    <w:p>
      <w:r>
        <w:t xml:space="preserve">24,053,405.94 </w:t>
      </w:r>
    </w:p>
    <w:p>
      <w:r>
        <w:t xml:space="preserve">7,471,377.93 </w:t>
      </w:r>
    </w:p>
    <w:p>
      <w:r>
        <w:t xml:space="preserve">4,608,761.54 </w:t>
      </w:r>
    </w:p>
    <w:p>
      <w:r/>
    </w:p>
    <w:p>
      <w:r>
        <w:t xml:space="preserve">8,876,021.30 </w:t>
      </w:r>
    </w:p>
    <w:p>
      <w:r>
        <w:t xml:space="preserve">12,082,775.47 </w:t>
      </w:r>
    </w:p>
    <w:p>
      <w:r>
        <w:t xml:space="preserve">98,890,395.54 </w:t>
      </w:r>
    </w:p>
    <w:p>
      <w:r>
        <w:t xml:space="preserve">155,982,737.72 </w:t>
      </w:r>
    </w:p>
    <w:p>
      <w:r/>
    </w:p>
    <w:p>
      <w:r>
        <w:t xml:space="preserve">6.00 </w:t>
      </w:r>
    </w:p>
    <w:p>
      <w:r>
        <w:t xml:space="preserve">6.00 </w:t>
      </w:r>
    </w:p>
    <w:p>
      <w:r>
        <w:t xml:space="preserve">8.00 </w:t>
      </w:r>
    </w:p>
    <w:p>
      <w:r>
        <w:t xml:space="preserve">10.00 </w:t>
      </w:r>
    </w:p>
    <w:p>
      <w:r/>
    </w:p>
    <w:p>
      <w:r>
        <w:t xml:space="preserve">20.00 </w:t>
      </w:r>
    </w:p>
    <w:p>
      <w:r>
        <w:t xml:space="preserve">50.00 </w:t>
      </w:r>
    </w:p>
    <w:p>
      <w:r>
        <w:t xml:space="preserve">100.00 </w:t>
      </w:r>
    </w:p>
    <w:p>
      <w:r>
        <w:t xml:space="preserve">22.04 </w:t>
      </w:r>
    </w:p>
    <w:p>
      <w:r/>
    </w:p>
    <w:p>
      <w:r>
        <w:t xml:space="preserve">确定该组合依据的说明： </w:t>
      </w:r>
    </w:p>
    <w:p>
      <w:r/>
    </w:p>
    <w:p>
      <w:r>
        <w:t xml:space="preserve">经单独测试不存在减值迹象的应收账款按账龄分析法计提坏账准备。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18,623,462.90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p>
    <w:p>
      <w:r>
        <w:t xml:space="preserve">单位名称 </w:t>
      </w:r>
    </w:p>
    <w:p>
      <w:r/>
    </w:p>
    <w:p>
      <w:r>
        <w:t xml:space="preserve">期末余额 </w:t>
      </w:r>
    </w:p>
    <w:p>
      <w:r/>
    </w:p>
    <w:p>
      <w:r>
        <w:t xml:space="preserve">占应收账款总额的比例(%) </w:t>
      </w:r>
    </w:p>
    <w:p>
      <w:r/>
    </w:p>
    <w:p>
      <w:r>
        <w:t xml:space="preserve">坏账准备余额 </w:t>
      </w:r>
    </w:p>
    <w:p>
      <w:r/>
    </w:p>
    <w:p>
      <w:r>
        <w:t xml:space="preserve">单位 1 </w:t>
      </w:r>
    </w:p>
    <w:p>
      <w:r/>
    </w:p>
    <w:p>
      <w:r>
        <w:t xml:space="preserve">单位 2  </w:t>
      </w:r>
    </w:p>
    <w:p>
      <w:r/>
    </w:p>
    <w:p>
      <w:r>
        <w:t xml:space="preserve">单位 3 </w:t>
      </w:r>
    </w:p>
    <w:p>
      <w:r/>
    </w:p>
    <w:p>
      <w:r>
        <w:t xml:space="preserve">89,531,759.63 </w:t>
      </w:r>
    </w:p>
    <w:p>
      <w:r/>
    </w:p>
    <w:p>
      <w:r>
        <w:t xml:space="preserve">34,830,742.41 </w:t>
      </w:r>
    </w:p>
    <w:p>
      <w:r/>
    </w:p>
    <w:p>
      <w:r>
        <w:t xml:space="preserve">15,587,839.90 </w:t>
      </w:r>
    </w:p>
    <w:p>
      <w:r/>
    </w:p>
    <w:p>
      <w:r>
        <w:t xml:space="preserve">158 / 168 </w:t>
      </w:r>
    </w:p>
    <w:p>
      <w:r/>
    </w:p>
    <w:p>
      <w:r>
        <w:t xml:space="preserve">12.65 </w:t>
      </w:r>
    </w:p>
    <w:p>
      <w:r/>
    </w:p>
    <w:p>
      <w:r>
        <w:t xml:space="preserve">4.92 </w:t>
      </w:r>
    </w:p>
    <w:p>
      <w:r/>
    </w:p>
    <w:p>
      <w:r>
        <w:t xml:space="preserve">2.2 </w:t>
      </w:r>
    </w:p>
    <w:p>
      <w:r/>
    </w:p>
    <w:p>
      <w:r>
        <w:t xml:space="preserve">6,732,171.90 </w:t>
      </w:r>
    </w:p>
    <w:p>
      <w:r/>
    </w:p>
    <w:p>
      <w:r>
        <w:t xml:space="preserve">2,089,844.54 </w:t>
      </w:r>
    </w:p>
    <w:p>
      <w:r/>
    </w:p>
    <w:p>
      <w:r>
        <w:t xml:space="preserve">935,270.39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单位 4 </w:t>
      </w:r>
    </w:p>
    <w:p>
      <w:r/>
    </w:p>
    <w:p>
      <w:r>
        <w:t xml:space="preserve">单位 5 </w:t>
      </w:r>
    </w:p>
    <w:p>
      <w:r/>
    </w:p>
    <w:p>
      <w:r>
        <w:t xml:space="preserve">合计 </w:t>
      </w:r>
    </w:p>
    <w:p>
      <w:r/>
    </w:p>
    <w:p>
      <w:r>
        <w:t xml:space="preserve">14,329,600.00 </w:t>
      </w:r>
    </w:p>
    <w:p>
      <w:r/>
    </w:p>
    <w:p>
      <w:r>
        <w:t xml:space="preserve">13,442,973.86 </w:t>
      </w:r>
    </w:p>
    <w:p>
      <w:r/>
    </w:p>
    <w:p>
      <w:r>
        <w:t xml:space="preserve">167,722,915.80 </w:t>
      </w:r>
    </w:p>
    <w:p>
      <w:r/>
    </w:p>
    <w:p>
      <w:r>
        <w:t xml:space="preserve">2.02 </w:t>
      </w:r>
    </w:p>
    <w:p>
      <w:r/>
    </w:p>
    <w:p>
      <w:r>
        <w:t xml:space="preserve">1.9 </w:t>
      </w:r>
    </w:p>
    <w:p>
      <w:r/>
    </w:p>
    <w:p>
      <w:r>
        <w:t xml:space="preserve">23.69 </w:t>
      </w:r>
    </w:p>
    <w:p>
      <w:r/>
    </w:p>
    <w:p>
      <w:r>
        <w:t xml:space="preserve">859,776.00 </w:t>
      </w:r>
    </w:p>
    <w:p>
      <w:r/>
    </w:p>
    <w:p>
      <w:r>
        <w:t xml:space="preserve">4,312,900.60 </w:t>
      </w:r>
    </w:p>
    <w:p>
      <w:r/>
    </w:p>
    <w:p>
      <w:r>
        <w:t xml:space="preserve">14,929,963.43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期末余额 </w:t>
      </w:r>
    </w:p>
    <w:p>
      <w:r/>
    </w:p>
    <w:p>
      <w:r>
        <w:t xml:space="preserve">期初余额 </w:t>
      </w:r>
    </w:p>
    <w:p>
      <w:r/>
    </w:p>
    <w:p>
      <w:r>
        <w:t xml:space="preserve">单位：元  币种：人民币 </w:t>
      </w:r>
    </w:p>
    <w:p>
      <w:r/>
    </w:p>
    <w:p>
      <w:r>
        <w:t xml:space="preserve">1,124,865.42 </w:t>
      </w:r>
    </w:p>
    <w:p>
      <w:r>
        <w:t xml:space="preserve">190,380,888.98 </w:t>
      </w:r>
    </w:p>
    <w:p>
      <w:r>
        <w:t xml:space="preserve">191,505,754.40 </w:t>
      </w:r>
    </w:p>
    <w:p>
      <w:r/>
    </w:p>
    <w:p>
      <w:r>
        <w:t xml:space="preserve">879,721.01 </w:t>
      </w:r>
    </w:p>
    <w:p>
      <w:r>
        <w:t xml:space="preserve">166,272,905.60 </w:t>
      </w:r>
    </w:p>
    <w:p>
      <w:r>
        <w:t xml:space="preserve">167,152,626.61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应收利息 </w:t>
      </w:r>
    </w:p>
    <w:p>
      <w:r>
        <w:t xml:space="preserve">应收股利 </w:t>
      </w:r>
    </w:p>
    <w:p>
      <w:r>
        <w:t xml:space="preserve">其他应收款 </w:t>
      </w:r>
    </w:p>
    <w:p>
      <w:r/>
    </w:p>
    <w:p>
      <w:r>
        <w:t xml:space="preserve">项目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项目(或被投资单位) </w:t>
      </w:r>
    </w:p>
    <w:p>
      <w:r>
        <w:t xml:space="preserve">中软信息系统工程有限公司 </w:t>
      </w:r>
    </w:p>
    <w:p>
      <w:r>
        <w:t xml:space="preserve">北京世纪仕园科技有限公司 </w:t>
      </w:r>
    </w:p>
    <w:p>
      <w:r>
        <w:t xml:space="preserve">合计 </w:t>
      </w:r>
    </w:p>
    <w:p>
      <w:r/>
    </w:p>
    <w:p>
      <w:r>
        <w:t xml:space="preserve">期末余额 </w:t>
      </w:r>
    </w:p>
    <w:p>
      <w:r>
        <w:t xml:space="preserve">1,115,129.05 </w:t>
      </w:r>
    </w:p>
    <w:p>
      <w:r>
        <w:t xml:space="preserve">9,736.37 </w:t>
      </w:r>
    </w:p>
    <w:p>
      <w:r>
        <w:t xml:space="preserve">1,124,865.42 </w:t>
      </w:r>
    </w:p>
    <w:p>
      <w:r/>
    </w:p>
    <w:p>
      <w:r>
        <w:t xml:space="preserve">单位：元  币种：人民币 </w:t>
      </w:r>
    </w:p>
    <w:p>
      <w:r/>
    </w:p>
    <w:p>
      <w:r>
        <w:t xml:space="preserve">期初余额 </w:t>
      </w:r>
    </w:p>
    <w:p>
      <w:r>
        <w:t xml:space="preserve">447,321.01 </w:t>
      </w:r>
    </w:p>
    <w:p>
      <w:r>
        <w:t xml:space="preserve">432,400.00 </w:t>
      </w:r>
    </w:p>
    <w:p>
      <w:r>
        <w:t xml:space="preserve">879,721.01 </w:t>
      </w:r>
    </w:p>
    <w:p>
      <w:r/>
    </w:p>
    <w:p>
      <w:r>
        <w:t xml:space="preserve">159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单项金额重大</w:t>
      </w:r>
    </w:p>
    <w:p>
      <w:r>
        <w:t>并单独计提坏</w:t>
      </w:r>
    </w:p>
    <w:p>
      <w:r>
        <w:t>账准备的其他</w:t>
      </w:r>
    </w:p>
    <w:p>
      <w:r>
        <w:t xml:space="preserve">应收款 </w:t>
      </w:r>
    </w:p>
    <w:p>
      <w:r>
        <w:t>按信用风险特</w:t>
      </w:r>
    </w:p>
    <w:p>
      <w:r>
        <w:t>征组合计提坏</w:t>
      </w:r>
    </w:p>
    <w:p>
      <w:r>
        <w:t>账准备的其他</w:t>
      </w:r>
    </w:p>
    <w:p>
      <w:r>
        <w:t xml:space="preserve">应收款 </w:t>
      </w:r>
    </w:p>
    <w:p>
      <w:r>
        <w:t>单项金额不重</w:t>
      </w:r>
    </w:p>
    <w:p>
      <w:r>
        <w:t>大但单独计提</w:t>
      </w:r>
    </w:p>
    <w:p>
      <w:r>
        <w:t>坏账准备的其</w:t>
      </w:r>
    </w:p>
    <w:p>
      <w:r>
        <w:t xml:space="preserve">他应收款 </w:t>
      </w:r>
    </w:p>
    <w:p>
      <w:r>
        <w:t xml:space="preserve">合计 </w:t>
      </w:r>
    </w:p>
    <w:p>
      <w:r/>
    </w:p>
    <w:p>
      <w:r>
        <w:t xml:space="preserve">期末余额 </w:t>
      </w:r>
    </w:p>
    <w:p>
      <w:r/>
    </w:p>
    <w:p>
      <w:r>
        <w:t xml:space="preserve">期初余额 </w:t>
      </w:r>
    </w:p>
    <w:p>
      <w:r/>
    </w:p>
    <w:p>
      <w:r>
        <w:t xml:space="preserve">单位：元  币种：人民币 </w:t>
      </w:r>
    </w:p>
    <w:p>
      <w:r/>
    </w:p>
    <w:p>
      <w:r>
        <w:t xml:space="preserve">134,278,470.78 </w:t>
      </w:r>
    </w:p>
    <w:p>
      <w:r/>
    </w:p>
    <w:p>
      <w:r>
        <w:t xml:space="preserve">63.93 3,434,128.13 </w:t>
      </w:r>
    </w:p>
    <w:p>
      <w:r/>
    </w:p>
    <w:p>
      <w:r>
        <w:t xml:space="preserve">金额 </w:t>
      </w:r>
    </w:p>
    <w:p>
      <w:r/>
    </w:p>
    <w:p>
      <w:r>
        <w:t xml:space="preserve">坏账准备 </w:t>
      </w:r>
    </w:p>
    <w:p>
      <w:r>
        <w:t>计提比</w:t>
      </w:r>
    </w:p>
    <w:p>
      <w:r>
        <w:t xml:space="preserve">例(%) </w:t>
      </w:r>
    </w:p>
    <w:p>
      <w:r>
        <w:t xml:space="preserve">2.56 130,844,342.65 143,753,968.11 </w:t>
      </w:r>
    </w:p>
    <w:p>
      <w:r/>
    </w:p>
    <w:p>
      <w:r>
        <w:t xml:space="preserve">账面 </w:t>
      </w:r>
    </w:p>
    <w:p>
      <w:r>
        <w:t xml:space="preserve">价值 </w:t>
      </w:r>
    </w:p>
    <w:p>
      <w:r/>
    </w:p>
    <w:p>
      <w:r>
        <w:t xml:space="preserve">金额 </w:t>
      </w:r>
    </w:p>
    <w:p>
      <w:r/>
    </w:p>
    <w:p>
      <w:r>
        <w:t xml:space="preserve">账面余额 </w:t>
      </w:r>
    </w:p>
    <w:p>
      <w:r/>
    </w:p>
    <w:p>
      <w:r>
        <w:t xml:space="preserve">比例(%) </w:t>
      </w:r>
    </w:p>
    <w:p>
      <w:r/>
    </w:p>
    <w:p>
      <w:r>
        <w:t xml:space="preserve">金额 </w:t>
      </w:r>
    </w:p>
    <w:p>
      <w:r/>
    </w:p>
    <w:p>
      <w:r>
        <w:t xml:space="preserve">68.96 24,109,558.61 </w:t>
      </w:r>
    </w:p>
    <w:p>
      <w:r/>
    </w:p>
    <w:p>
      <w:r>
        <w:t xml:space="preserve">坏账准备 </w:t>
      </w:r>
    </w:p>
    <w:p>
      <w:r>
        <w:t>计提比</w:t>
      </w:r>
    </w:p>
    <w:p>
      <w:r>
        <w:t xml:space="preserve">例(%) </w:t>
      </w:r>
    </w:p>
    <w:p>
      <w:r>
        <w:t xml:space="preserve">16.77 119,644,409.50 </w:t>
      </w:r>
    </w:p>
    <w:p>
      <w:r/>
    </w:p>
    <w:p>
      <w:r>
        <w:t xml:space="preserve">账面 </w:t>
      </w:r>
    </w:p>
    <w:p>
      <w:r>
        <w:t xml:space="preserve">价值 </w:t>
      </w:r>
    </w:p>
    <w:p>
      <w:r/>
    </w:p>
    <w:p>
      <w:r>
        <w:t xml:space="preserve">73,836,430.23 </w:t>
      </w:r>
    </w:p>
    <w:p>
      <w:r/>
    </w:p>
    <w:p>
      <w:r>
        <w:t xml:space="preserve">35.15 14,299,883.90 </w:t>
      </w:r>
    </w:p>
    <w:p>
      <w:r/>
    </w:p>
    <w:p>
      <w:r>
        <w:t xml:space="preserve">19.37 59,536,546.33 62,816,825.73 </w:t>
      </w:r>
    </w:p>
    <w:p>
      <w:r/>
    </w:p>
    <w:p>
      <w:r>
        <w:t xml:space="preserve">30.14 16,188,329.63 </w:t>
      </w:r>
    </w:p>
    <w:p>
      <w:r/>
    </w:p>
    <w:p>
      <w:r>
        <w:t xml:space="preserve">25.77 46,628,496.10 </w:t>
      </w:r>
    </w:p>
    <w:p>
      <w:r/>
    </w:p>
    <w:p>
      <w:r>
        <w:t xml:space="preserve">1,941,944.83 </w:t>
      </w:r>
    </w:p>
    <w:p>
      <w:r/>
    </w:p>
    <w:p>
      <w:r>
        <w:t xml:space="preserve">0.92 1,941,944.83 100.00 </w:t>
      </w:r>
    </w:p>
    <w:p>
      <w:r/>
    </w:p>
    <w:p>
      <w:r>
        <w:t xml:space="preserve">0.00 1,878,253.43 </w:t>
      </w:r>
    </w:p>
    <w:p>
      <w:r/>
    </w:p>
    <w:p>
      <w:r>
        <w:t xml:space="preserve">0.90 1,878,253.43 100.00 </w:t>
      </w:r>
    </w:p>
    <w:p>
      <w:r/>
    </w:p>
    <w:p>
      <w:r>
        <w:t xml:space="preserve">0.00 </w:t>
      </w:r>
    </w:p>
    <w:p>
      <w:r/>
    </w:p>
    <w:p>
      <w:r>
        <w:t xml:space="preserve">210,056,845.84 </w:t>
      </w:r>
    </w:p>
    <w:p>
      <w:r/>
    </w:p>
    <w:p>
      <w:r>
        <w:t xml:space="preserve">/ </w:t>
      </w:r>
    </w:p>
    <w:p>
      <w:r/>
    </w:p>
    <w:p>
      <w:r>
        <w:t xml:space="preserve">19,675,956.86 </w:t>
      </w:r>
    </w:p>
    <w:p>
      <w:r/>
    </w:p>
    <w:p>
      <w:r>
        <w:t xml:space="preserve">/ </w:t>
      </w:r>
    </w:p>
    <w:p>
      <w:r/>
    </w:p>
    <w:p>
      <w:r>
        <w:t xml:space="preserve">190,380,888.98 208,449,047.27 </w:t>
      </w:r>
    </w:p>
    <w:p>
      <w:r/>
    </w:p>
    <w:p>
      <w:r>
        <w:t xml:space="preserve">/ </w:t>
      </w:r>
    </w:p>
    <w:p>
      <w:r/>
    </w:p>
    <w:p>
      <w:r>
        <w:t xml:space="preserve">42,176,141.67 </w:t>
      </w:r>
    </w:p>
    <w:p>
      <w:r/>
    </w:p>
    <w:p>
      <w:r>
        <w:t xml:space="preserve">/ </w:t>
      </w:r>
    </w:p>
    <w:p>
      <w:r/>
    </w:p>
    <w:p>
      <w:r>
        <w:t xml:space="preserve">166,272,905.60 </w:t>
      </w:r>
    </w:p>
    <w:p>
      <w:r/>
    </w:p>
    <w:p>
      <w:r>
        <w:t xml:space="preserve">期末单项金额重大并单项计提坏账准备的其他应收款： </w:t>
      </w:r>
    </w:p>
    <w:p>
      <w:r/>
    </w:p>
    <w:p>
      <w:r>
        <w:t xml:space="preserve">√适用 □不适用  </w:t>
      </w:r>
    </w:p>
    <w:p>
      <w:r/>
    </w:p>
    <w:p>
      <w:r>
        <w:t xml:space="preserve">其他应收款（按单位） </w:t>
      </w:r>
    </w:p>
    <w:p>
      <w:r/>
    </w:p>
    <w:p>
      <w:r>
        <w:t>北京中软万维网络技术有限公</w:t>
      </w:r>
    </w:p>
    <w:p>
      <w:r>
        <w:t xml:space="preserve">司   </w:t>
      </w:r>
    </w:p>
    <w:p>
      <w:r/>
    </w:p>
    <w:p>
      <w:r>
        <w:t xml:space="preserve">中软信息服务有限公司 </w:t>
      </w:r>
    </w:p>
    <w:p>
      <w:r/>
    </w:p>
    <w:p>
      <w:r>
        <w:t>中国计算机软件与技术服务（香</w:t>
      </w:r>
    </w:p>
    <w:p>
      <w:r>
        <w:t xml:space="preserve">港）有限公司   </w:t>
      </w:r>
    </w:p>
    <w:p>
      <w:r>
        <w:t xml:space="preserve">合计 </w:t>
      </w:r>
    </w:p>
    <w:p>
      <w:r/>
    </w:p>
    <w:p>
      <w:r>
        <w:t xml:space="preserve">其他应收款 </w:t>
      </w:r>
    </w:p>
    <w:p>
      <w:r>
        <w:t xml:space="preserve">2,504,943.49 </w:t>
      </w:r>
    </w:p>
    <w:p>
      <w:r/>
    </w:p>
    <w:p>
      <w:r>
        <w:t xml:space="preserve">52,389,576.60 </w:t>
      </w:r>
    </w:p>
    <w:p>
      <w:r/>
    </w:p>
    <w:p>
      <w:r>
        <w:t xml:space="preserve">79,383,950.69 3,434,128.13 </w:t>
      </w:r>
    </w:p>
    <w:p>
      <w:r/>
    </w:p>
    <w:p>
      <w:r>
        <w:t xml:space="preserve">单位：元  币种：人民币 </w:t>
      </w:r>
    </w:p>
    <w:p>
      <w:r/>
    </w:p>
    <w:p>
      <w:r>
        <w:t xml:space="preserve">期末余额 </w:t>
      </w:r>
    </w:p>
    <w:p>
      <w:r>
        <w:t xml:space="preserve">坏账准备 计提比例（%） </w:t>
      </w:r>
    </w:p>
    <w:p>
      <w:r>
        <w:t xml:space="preserve">计提理由 </w:t>
      </w:r>
    </w:p>
    <w:p>
      <w:r>
        <w:t xml:space="preserve"> 子公司往来款，预计可以</w:t>
      </w:r>
    </w:p>
    <w:p>
      <w:r>
        <w:t xml:space="preserve">全部收回 </w:t>
      </w:r>
    </w:p>
    <w:p>
      <w:r>
        <w:t xml:space="preserve"> 子公司往来款，预计可以</w:t>
      </w:r>
    </w:p>
    <w:p>
      <w:r>
        <w:t xml:space="preserve">全部收回 </w:t>
      </w:r>
    </w:p>
    <w:p>
      <w:r>
        <w:t>4.33 子公司往来款，预计可以</w:t>
      </w:r>
    </w:p>
    <w:p>
      <w:r>
        <w:t xml:space="preserve">部分收回 </w:t>
      </w:r>
    </w:p>
    <w:p>
      <w:r/>
    </w:p>
    <w:p>
      <w:r>
        <w:t xml:space="preserve">134,278,470.78 3,434,128.13 </w:t>
      </w:r>
    </w:p>
    <w:p>
      <w:r/>
    </w:p>
    <w:p>
      <w:r>
        <w:t xml:space="preserve">/ </w:t>
      </w:r>
    </w:p>
    <w:p>
      <w:r/>
    </w:p>
    <w:p>
      <w:r>
        <w:t xml:space="preserve">/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其中：1 年以内分项 </w:t>
      </w:r>
    </w:p>
    <w:p>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29,425,156.78 </w:t>
      </w:r>
    </w:p>
    <w:p>
      <w:r>
        <w:t xml:space="preserve">19,594,010.85 </w:t>
      </w:r>
    </w:p>
    <w:p>
      <w:r>
        <w:t xml:space="preserve">8,757,329.76 </w:t>
      </w:r>
    </w:p>
    <w:p>
      <w:r/>
    </w:p>
    <w:p>
      <w:r>
        <w:t xml:space="preserve">1,765,509.40 </w:t>
      </w:r>
    </w:p>
    <w:p>
      <w:r>
        <w:t xml:space="preserve">1,567,520.86 </w:t>
      </w:r>
    </w:p>
    <w:p>
      <w:r>
        <w:t xml:space="preserve">875,732.98 </w:t>
      </w:r>
    </w:p>
    <w:p>
      <w:r/>
    </w:p>
    <w:p>
      <w:r>
        <w:t xml:space="preserve">7,316,195.23 </w:t>
      </w:r>
    </w:p>
    <w:p>
      <w:r>
        <w:t xml:space="preserve">231,712.01 </w:t>
      </w:r>
    </w:p>
    <w:p>
      <w:r/>
    </w:p>
    <w:p>
      <w:r>
        <w:t xml:space="preserve">1,463,239.05 </w:t>
      </w:r>
    </w:p>
    <w:p>
      <w:r>
        <w:t xml:space="preserve">115,856.01 </w:t>
      </w:r>
    </w:p>
    <w:p>
      <w:r/>
    </w:p>
    <w:p>
      <w:r>
        <w:t xml:space="preserve">160 / 168 </w:t>
      </w:r>
    </w:p>
    <w:p>
      <w:r/>
    </w:p>
    <w:p>
      <w:r>
        <w:t xml:space="preserve">6 </w:t>
      </w:r>
    </w:p>
    <w:p>
      <w:r>
        <w:t xml:space="preserve">8 </w:t>
      </w:r>
    </w:p>
    <w:p>
      <w:r>
        <w:t xml:space="preserve">10 </w:t>
      </w:r>
    </w:p>
    <w:p>
      <w:r/>
    </w:p>
    <w:p>
      <w:r>
        <w:t xml:space="preserve">20 </w:t>
      </w:r>
    </w:p>
    <w:p>
      <w:r>
        <w:t xml:space="preserve">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5 年以上 </w:t>
      </w:r>
    </w:p>
    <w:p>
      <w:r/>
    </w:p>
    <w:p>
      <w:r>
        <w:t xml:space="preserve">合计 </w:t>
      </w:r>
    </w:p>
    <w:p>
      <w:r/>
    </w:p>
    <w:p>
      <w:r>
        <w:t xml:space="preserve">8,512,025.60 </w:t>
      </w:r>
    </w:p>
    <w:p>
      <w:r>
        <w:t xml:space="preserve">73,836,430.23 </w:t>
      </w:r>
    </w:p>
    <w:p>
      <w:r/>
    </w:p>
    <w:p>
      <w:r>
        <w:t xml:space="preserve">8,512,025.60 </w:t>
      </w:r>
    </w:p>
    <w:p>
      <w:r>
        <w:t xml:space="preserve">14,299,883.90 </w:t>
      </w:r>
    </w:p>
    <w:p>
      <w:r/>
    </w:p>
    <w:p>
      <w:r>
        <w:t xml:space="preserve">100 </w:t>
      </w:r>
    </w:p>
    <w:p>
      <w:r>
        <w:t xml:space="preserve">19.37 </w:t>
      </w:r>
    </w:p>
    <w:p>
      <w:r/>
    </w:p>
    <w:p>
      <w:r>
        <w:t xml:space="preserve">确定该组合依据的说明： </w:t>
      </w:r>
    </w:p>
    <w:p>
      <w:r>
        <w:t xml:space="preserve">经单独测试不存在减值迹象的其他应收款按账龄分析法计提坏账准备。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p>
    <w:p>
      <w:r>
        <w:t xml:space="preserve">备用金 </w:t>
      </w:r>
    </w:p>
    <w:p>
      <w:r>
        <w:t xml:space="preserve">质保金或保证金 </w:t>
      </w:r>
    </w:p>
    <w:p>
      <w:r>
        <w:t xml:space="preserve">往来款 </w:t>
      </w:r>
    </w:p>
    <w:p>
      <w:r>
        <w:t xml:space="preserve">押金 </w:t>
      </w:r>
    </w:p>
    <w:p>
      <w:r>
        <w:t xml:space="preserve">其他 </w:t>
      </w:r>
    </w:p>
    <w:p>
      <w:r/>
    </w:p>
    <w:p>
      <w:r>
        <w:t xml:space="preserve">合计 </w:t>
      </w:r>
    </w:p>
    <w:p>
      <w:r/>
    </w:p>
    <w:p>
      <w:r>
        <w:t xml:space="preserve">期末账面余额 </w:t>
      </w:r>
    </w:p>
    <w:p>
      <w:r>
        <w:t xml:space="preserve">2,408,731.59 </w:t>
      </w:r>
    </w:p>
    <w:p>
      <w:r>
        <w:t xml:space="preserve">33,653,282.37 </w:t>
      </w:r>
    </w:p>
    <w:p>
      <w:r>
        <w:t xml:space="preserve">171,095,097.69 </w:t>
      </w:r>
    </w:p>
    <w:p>
      <w:r>
        <w:t xml:space="preserve">497,315.81 </w:t>
      </w:r>
    </w:p>
    <w:p>
      <w:r>
        <w:t xml:space="preserve">2,402,418.38 </w:t>
      </w:r>
    </w:p>
    <w:p>
      <w:r>
        <w:t xml:space="preserve">210,056,845.84 </w:t>
      </w:r>
    </w:p>
    <w:p>
      <w:r/>
    </w:p>
    <w:p>
      <w:r>
        <w:t xml:space="preserve">单位：元  币种：人民币 </w:t>
      </w:r>
    </w:p>
    <w:p>
      <w:r/>
    </w:p>
    <w:p>
      <w:r>
        <w:t xml:space="preserve">期初账面余额 </w:t>
      </w:r>
    </w:p>
    <w:p>
      <w:r>
        <w:t xml:space="preserve">2,539,891.09 </w:t>
      </w:r>
    </w:p>
    <w:p>
      <w:r>
        <w:t xml:space="preserve">48,349,708.58 </w:t>
      </w:r>
    </w:p>
    <w:p>
      <w:r>
        <w:t xml:space="preserve">155,492,012.27 </w:t>
      </w:r>
    </w:p>
    <w:p>
      <w:r>
        <w:t xml:space="preserve">464,781.41 </w:t>
      </w:r>
    </w:p>
    <w:p>
      <w:r>
        <w:t xml:space="preserve">1,602,653.92 </w:t>
      </w:r>
    </w:p>
    <w:p>
      <w:r>
        <w:t xml:space="preserve">208,449,047.27 </w:t>
      </w:r>
    </w:p>
    <w:p>
      <w:r/>
    </w:p>
    <w:p>
      <w:r>
        <w:t xml:space="preserve">(3). 本期计提、收回或转回的坏账准备情况 </w:t>
      </w:r>
    </w:p>
    <w:p>
      <w:r/>
    </w:p>
    <w:p>
      <w:r>
        <w:t xml:space="preserve">本期计提坏账准备金额-22,500,184.81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w:t>
      </w:r>
    </w:p>
    <w:p>
      <w:r/>
    </w:p>
    <w:p>
      <w:r>
        <w:t xml:space="preserve">款项的性质 期末余额 </w:t>
      </w:r>
    </w:p>
    <w:p>
      <w:r/>
    </w:p>
    <w:p>
      <w:r>
        <w:t xml:space="preserve">账龄 </w:t>
      </w:r>
    </w:p>
    <w:p>
      <w:r/>
    </w:p>
    <w:p>
      <w:r>
        <w:t xml:space="preserve">单位：元  币种：人民币 </w:t>
      </w:r>
    </w:p>
    <w:p>
      <w:r/>
    </w:p>
    <w:p>
      <w:r>
        <w:t>占其他应收款</w:t>
      </w:r>
    </w:p>
    <w:p>
      <w:r>
        <w:t>期末余额合计</w:t>
      </w:r>
    </w:p>
    <w:p>
      <w:r>
        <w:t xml:space="preserve">数的比例(%) </w:t>
      </w:r>
    </w:p>
    <w:p>
      <w:r/>
    </w:p>
    <w:p>
      <w:r>
        <w:t xml:space="preserve">坏账准备 </w:t>
      </w:r>
    </w:p>
    <w:p>
      <w:r>
        <w:t xml:space="preserve">期末余额 </w:t>
      </w:r>
    </w:p>
    <w:p>
      <w:r/>
    </w:p>
    <w:p>
      <w:r>
        <w:t>中软计算机软件与技术服务</w:t>
      </w:r>
    </w:p>
    <w:p>
      <w:r>
        <w:t xml:space="preserve">（香港）公司 </w:t>
      </w:r>
    </w:p>
    <w:p>
      <w:r>
        <w:t xml:space="preserve">中软信息服务有限公司 </w:t>
      </w:r>
    </w:p>
    <w:p>
      <w:r>
        <w:t xml:space="preserve">武汉地铁集团有限公司 </w:t>
      </w:r>
    </w:p>
    <w:p>
      <w:r>
        <w:t xml:space="preserve">中招国际招标有限公司 </w:t>
      </w:r>
    </w:p>
    <w:p>
      <w:r>
        <w:t xml:space="preserve">南昌轨道交通集团有限公司 </w:t>
      </w:r>
    </w:p>
    <w:p>
      <w:r>
        <w:t xml:space="preserve">合计 </w:t>
      </w:r>
    </w:p>
    <w:p>
      <w:r/>
    </w:p>
    <w:p>
      <w:r>
        <w:t xml:space="preserve">往来款 </w:t>
      </w:r>
    </w:p>
    <w:p>
      <w:r/>
    </w:p>
    <w:p>
      <w:r>
        <w:t xml:space="preserve">79,383,950.69 </w:t>
      </w:r>
    </w:p>
    <w:p>
      <w:r/>
    </w:p>
    <w:p>
      <w:r>
        <w:t xml:space="preserve">5 年以上 </w:t>
      </w:r>
    </w:p>
    <w:p>
      <w:r/>
    </w:p>
    <w:p>
      <w:r>
        <w:t xml:space="preserve">往来款 </w:t>
      </w:r>
    </w:p>
    <w:p>
      <w:r>
        <w:t xml:space="preserve">52,389,576.60 </w:t>
      </w:r>
    </w:p>
    <w:p>
      <w:r>
        <w:t xml:space="preserve">投标保证金 11,058,538.20 </w:t>
      </w:r>
    </w:p>
    <w:p>
      <w:r>
        <w:t xml:space="preserve">投标保证金 13,414,278.14 </w:t>
      </w:r>
    </w:p>
    <w:p>
      <w:r>
        <w:t xml:space="preserve">往来款 </w:t>
      </w:r>
    </w:p>
    <w:p>
      <w:r>
        <w:t xml:space="preserve">12,324,933.66 </w:t>
      </w:r>
    </w:p>
    <w:p>
      <w:r>
        <w:t xml:space="preserve">/ </w:t>
      </w:r>
    </w:p>
    <w:p>
      <w:r>
        <w:t xml:space="preserve">168,571,277.29 </w:t>
      </w:r>
    </w:p>
    <w:p>
      <w:r/>
    </w:p>
    <w:p>
      <w:r>
        <w:t xml:space="preserve">1-5 年 </w:t>
      </w:r>
    </w:p>
    <w:p>
      <w:r>
        <w:t xml:space="preserve">1-2 年 </w:t>
      </w:r>
    </w:p>
    <w:p>
      <w:r>
        <w:t xml:space="preserve">2-4 年 </w:t>
      </w:r>
    </w:p>
    <w:p>
      <w:r>
        <w:t xml:space="preserve">1-2 年 </w:t>
      </w:r>
    </w:p>
    <w:p>
      <w:r>
        <w:t xml:space="preserve">/ </w:t>
      </w:r>
    </w:p>
    <w:p>
      <w:r/>
    </w:p>
    <w:p>
      <w:r>
        <w:t xml:space="preserve">37.79 </w:t>
      </w:r>
    </w:p>
    <w:p>
      <w:r/>
    </w:p>
    <w:p>
      <w:r>
        <w:t xml:space="preserve">24.94 </w:t>
      </w:r>
    </w:p>
    <w:p>
      <w:r>
        <w:t xml:space="preserve">5.26 </w:t>
      </w:r>
    </w:p>
    <w:p>
      <w:r>
        <w:t xml:space="preserve">6.39 </w:t>
      </w:r>
    </w:p>
    <w:p>
      <w:r>
        <w:t xml:space="preserve">5.87 </w:t>
      </w:r>
    </w:p>
    <w:p>
      <w:r>
        <w:t xml:space="preserve">80.25 </w:t>
      </w:r>
    </w:p>
    <w:p>
      <w:r/>
    </w:p>
    <w:p>
      <w:r>
        <w:t xml:space="preserve">3,434,128.13 </w:t>
      </w:r>
    </w:p>
    <w:p>
      <w:r/>
    </w:p>
    <w:p>
      <w:r>
        <w:t xml:space="preserve">884,683.06 </w:t>
      </w:r>
    </w:p>
    <w:p>
      <w:r>
        <w:t xml:space="preserve">1,929,373.11 </w:t>
      </w:r>
    </w:p>
    <w:p>
      <w:r>
        <w:t xml:space="preserve">769,372.45 </w:t>
      </w:r>
    </w:p>
    <w:p>
      <w:r>
        <w:t xml:space="preserve">7,017,556.75 </w:t>
      </w:r>
    </w:p>
    <w:p>
      <w:r/>
    </w:p>
    <w:p>
      <w:r>
        <w:t xml:space="preserve">161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单位：元  币种：人民币 </w:t>
      </w:r>
    </w:p>
    <w:p>
      <w:r/>
    </w:p>
    <w:p>
      <w:r>
        <w:t xml:space="preserve">项目 </w:t>
      </w:r>
    </w:p>
    <w:p>
      <w:r/>
    </w:p>
    <w:p>
      <w:r>
        <w:t xml:space="preserve">期末余额 </w:t>
      </w:r>
    </w:p>
    <w:p>
      <w:r>
        <w:t xml:space="preserve">期初余额 </w:t>
      </w:r>
    </w:p>
    <w:p>
      <w:r>
        <w:t xml:space="preserve">账面余额 </w:t>
      </w:r>
    </w:p>
    <w:p>
      <w:r>
        <w:t xml:space="preserve">减值准备 </w:t>
      </w:r>
    </w:p>
    <w:p>
      <w:r>
        <w:t xml:space="preserve">账面价值 </w:t>
      </w:r>
    </w:p>
    <w:p>
      <w:r>
        <w:t xml:space="preserve">账面余额 </w:t>
      </w:r>
    </w:p>
    <w:p>
      <w:r>
        <w:t xml:space="preserve">减值准备 </w:t>
      </w:r>
    </w:p>
    <w:p>
      <w:r>
        <w:t xml:space="preserve">账面价值 </w:t>
      </w:r>
    </w:p>
    <w:p>
      <w:r>
        <w:t xml:space="preserve">对子公司投资 668,299,400.12 700,000.00 667,599,400.12 708,535,694.76 2,615,046.28 705,920,648.48 </w:t>
      </w:r>
    </w:p>
    <w:p>
      <w:r>
        <w:t>对联营、合营企</w:t>
      </w:r>
    </w:p>
    <w:p>
      <w:r>
        <w:t xml:space="preserve">151,041,892.97 561,281.72 150,480,611.25 107,410,782.65 561,281.72 106,849,500.93 </w:t>
      </w:r>
    </w:p>
    <w:p>
      <w:r>
        <w:t xml:space="preserve">业投资 </w:t>
      </w:r>
    </w:p>
    <w:p>
      <w:r>
        <w:t xml:space="preserve">合计 </w:t>
      </w:r>
    </w:p>
    <w:p>
      <w:r/>
    </w:p>
    <w:p>
      <w:r>
        <w:t xml:space="preserve">819,341,293.09 1,261,281.72 818,080,011.37 815,946,477.41 3,176,328.00 812,770,149.41 </w:t>
      </w:r>
    </w:p>
    <w:p>
      <w:r/>
    </w:p>
    <w:p>
      <w:r>
        <w:t xml:space="preserve">(1). 对子公司投资 </w:t>
      </w:r>
    </w:p>
    <w:p>
      <w:r/>
    </w:p>
    <w:p>
      <w:r>
        <w:t xml:space="preserve">√适用 □不适用  </w:t>
      </w:r>
    </w:p>
    <w:p>
      <w:r/>
    </w:p>
    <w:p>
      <w:r>
        <w:t xml:space="preserve">被投资单位 </w:t>
      </w:r>
    </w:p>
    <w:p>
      <w:r/>
    </w:p>
    <w:p>
      <w:r>
        <w:t xml:space="preserve">期初余额 </w:t>
      </w:r>
    </w:p>
    <w:p>
      <w:r/>
    </w:p>
    <w:p>
      <w:r>
        <w:t>本期增</w:t>
      </w:r>
    </w:p>
    <w:p>
      <w:r>
        <w:t xml:space="preserve">加 </w:t>
      </w:r>
    </w:p>
    <w:p>
      <w:r/>
    </w:p>
    <w:p>
      <w:r>
        <w:t xml:space="preserve">本期减少 </w:t>
      </w:r>
    </w:p>
    <w:p>
      <w:r/>
    </w:p>
    <w:p>
      <w:r>
        <w:t xml:space="preserve">期末余额 </w:t>
      </w:r>
    </w:p>
    <w:p>
      <w:r/>
    </w:p>
    <w:p>
      <w:r>
        <w:t>本期计提</w:t>
      </w:r>
    </w:p>
    <w:p>
      <w:r>
        <w:t xml:space="preserve">减值准备 </w:t>
      </w:r>
    </w:p>
    <w:p>
      <w:r/>
    </w:p>
    <w:p>
      <w:r>
        <w:t>减值准备期</w:t>
      </w:r>
    </w:p>
    <w:p>
      <w:r>
        <w:t xml:space="preserve">末余额 </w:t>
      </w:r>
    </w:p>
    <w:p>
      <w:r/>
    </w:p>
    <w:p>
      <w:r>
        <w:t xml:space="preserve">单位：元  币种：人民币 </w:t>
      </w:r>
    </w:p>
    <w:p>
      <w:r/>
    </w:p>
    <w:p>
      <w:r>
        <w:t>长城计算机软件与</w:t>
      </w:r>
    </w:p>
    <w:p>
      <w:r>
        <w:t xml:space="preserve">系统有限公司 </w:t>
      </w:r>
    </w:p>
    <w:p>
      <w:r>
        <w:t>中国计算机软件与</w:t>
      </w:r>
    </w:p>
    <w:p>
      <w:r>
        <w:t>技术服务（香港）有</w:t>
      </w:r>
    </w:p>
    <w:p>
      <w:r>
        <w:t xml:space="preserve">限公司 </w:t>
      </w:r>
    </w:p>
    <w:p>
      <w:r>
        <w:t>中软信息系统工程</w:t>
      </w:r>
    </w:p>
    <w:p>
      <w:r>
        <w:t xml:space="preserve">有限公司 </w:t>
      </w:r>
    </w:p>
    <w:p>
      <w:r>
        <w:t>北京世纪仕园科技</w:t>
      </w:r>
    </w:p>
    <w:p>
      <w:r>
        <w:t xml:space="preserve">有限公司 </w:t>
      </w:r>
    </w:p>
    <w:p>
      <w:r>
        <w:t>大连中软软件有限</w:t>
      </w:r>
    </w:p>
    <w:p>
      <w:r>
        <w:t xml:space="preserve">公司 </w:t>
      </w:r>
    </w:p>
    <w:p>
      <w:r>
        <w:t>深圳市中软创新信</w:t>
      </w:r>
    </w:p>
    <w:p>
      <w:r>
        <w:t xml:space="preserve">息系统有限公司 </w:t>
      </w:r>
    </w:p>
    <w:p>
      <w:r>
        <w:t>广州中软信息技术</w:t>
      </w:r>
    </w:p>
    <w:p>
      <w:r>
        <w:t xml:space="preserve">有限公司 </w:t>
      </w:r>
    </w:p>
    <w:p>
      <w:r>
        <w:t>北京中软万维网络</w:t>
      </w:r>
    </w:p>
    <w:p>
      <w:r>
        <w:t xml:space="preserve">技术有限公司 </w:t>
      </w:r>
    </w:p>
    <w:p>
      <w:r>
        <w:t>南京中软软件与技</w:t>
      </w:r>
    </w:p>
    <w:p>
      <w:r>
        <w:t xml:space="preserve">术服务有限公司 </w:t>
      </w:r>
    </w:p>
    <w:p>
      <w:r>
        <w:t>上海中软计算机系</w:t>
      </w:r>
    </w:p>
    <w:p>
      <w:r>
        <w:t xml:space="preserve">统有限公司 </w:t>
      </w:r>
    </w:p>
    <w:p>
      <w:r>
        <w:t>北京中软融鑫计算</w:t>
      </w:r>
    </w:p>
    <w:p>
      <w:r>
        <w:t>机系统工程有限公</w:t>
      </w:r>
    </w:p>
    <w:p>
      <w:r/>
    </w:p>
    <w:p>
      <w:r>
        <w:t xml:space="preserve">123,212,056.92 </w:t>
      </w:r>
    </w:p>
    <w:p>
      <w:r/>
    </w:p>
    <w:p>
      <w:r>
        <w:t xml:space="preserve"> 123,212,056.92 </w:t>
      </w:r>
    </w:p>
    <w:p>
      <w:r/>
    </w:p>
    <w:p>
      <w:r>
        <w:t xml:space="preserve">47,932,457.11 </w:t>
      </w:r>
    </w:p>
    <w:p>
      <w:r/>
    </w:p>
    <w:p>
      <w:r>
        <w:t xml:space="preserve">47,932,457.11 </w:t>
      </w:r>
    </w:p>
    <w:p>
      <w:r/>
    </w:p>
    <w:p>
      <w:r>
        <w:t xml:space="preserve">194,078,400.00 </w:t>
      </w:r>
    </w:p>
    <w:p>
      <w:r/>
    </w:p>
    <w:p>
      <w:r>
        <w:t xml:space="preserve"> 194,078,400.00 </w:t>
      </w:r>
    </w:p>
    <w:p>
      <w:r/>
    </w:p>
    <w:p>
      <w:r>
        <w:t xml:space="preserve">5,205,750.60 </w:t>
      </w:r>
    </w:p>
    <w:p>
      <w:r/>
    </w:p>
    <w:p>
      <w:r>
        <w:t xml:space="preserve">5,205,750.60 </w:t>
      </w:r>
    </w:p>
    <w:p>
      <w:r/>
    </w:p>
    <w:p>
      <w:r>
        <w:t xml:space="preserve">13,400,000.00 </w:t>
      </w:r>
    </w:p>
    <w:p>
      <w:r/>
    </w:p>
    <w:p>
      <w:r>
        <w:t xml:space="preserve">13,400,000.00 </w:t>
      </w:r>
    </w:p>
    <w:p>
      <w:r/>
    </w:p>
    <w:p>
      <w:r>
        <w:t xml:space="preserve">16,047,638.63 </w:t>
      </w:r>
    </w:p>
    <w:p>
      <w:r/>
    </w:p>
    <w:p>
      <w:r>
        <w:t xml:space="preserve"> 16,047,638.63 </w:t>
      </w:r>
    </w:p>
    <w:p>
      <w:r/>
    </w:p>
    <w:p>
      <w:r>
        <w:t xml:space="preserve">8,897,646.88 </w:t>
      </w:r>
    </w:p>
    <w:p>
      <w:r/>
    </w:p>
    <w:p>
      <w:r>
        <w:t xml:space="preserve">27,776,409.92 </w:t>
      </w:r>
    </w:p>
    <w:p>
      <w:r/>
    </w:p>
    <w:p>
      <w:r>
        <w:t xml:space="preserve">700,000.00 </w:t>
      </w:r>
    </w:p>
    <w:p>
      <w:r/>
    </w:p>
    <w:p>
      <w:r>
        <w:t xml:space="preserve">1,918,919.30 </w:t>
      </w:r>
    </w:p>
    <w:p>
      <w:r/>
    </w:p>
    <w:p>
      <w:r>
        <w:t xml:space="preserve">7,661,708.99 </w:t>
      </w:r>
    </w:p>
    <w:p>
      <w:r/>
    </w:p>
    <w:p>
      <w:r>
        <w:t xml:space="preserve">8,897,646.88 </w:t>
      </w:r>
    </w:p>
    <w:p>
      <w:r/>
    </w:p>
    <w:p>
      <w:r>
        <w:t xml:space="preserve">27,776,409.92 </w:t>
      </w:r>
    </w:p>
    <w:p>
      <w:r/>
    </w:p>
    <w:p>
      <w:r>
        <w:t xml:space="preserve">700,000.00 </w:t>
      </w:r>
    </w:p>
    <w:p>
      <w:r/>
    </w:p>
    <w:p>
      <w:r>
        <w:t xml:space="preserve"> 700,000.00 </w:t>
      </w:r>
    </w:p>
    <w:p>
      <w:r/>
    </w:p>
    <w:p>
      <w:r>
        <w:t xml:space="preserve">1,918,919.30 </w:t>
      </w:r>
    </w:p>
    <w:p>
      <w:r/>
    </w:p>
    <w:p>
      <w:r>
        <w:t xml:space="preserve">7,661,708.99 </w:t>
      </w:r>
    </w:p>
    <w:p>
      <w:r/>
    </w:p>
    <w:p>
      <w:r>
        <w:t xml:space="preserve">162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司 </w:t>
      </w:r>
    </w:p>
    <w:p>
      <w:r>
        <w:t>中软智通（唐山）科</w:t>
      </w:r>
    </w:p>
    <w:p>
      <w:r>
        <w:t xml:space="preserve">技有限公司 </w:t>
      </w:r>
    </w:p>
    <w:p>
      <w:r>
        <w:t xml:space="preserve">中标软件有限公司 </w:t>
      </w:r>
    </w:p>
    <w:p>
      <w:r>
        <w:t>杭州中软安人网络</w:t>
      </w:r>
    </w:p>
    <w:p>
      <w:r>
        <w:t xml:space="preserve">通信股份有限公司 </w:t>
      </w:r>
    </w:p>
    <w:p>
      <w:r>
        <w:t>宁波中软信息服务</w:t>
      </w:r>
    </w:p>
    <w:p>
      <w:r>
        <w:t xml:space="preserve">有限公司 </w:t>
      </w:r>
    </w:p>
    <w:p>
      <w:r>
        <w:t>中软信息服务有限</w:t>
      </w:r>
    </w:p>
    <w:p>
      <w:r>
        <w:t xml:space="preserve">公司 </w:t>
      </w:r>
    </w:p>
    <w:p>
      <w:r>
        <w:t>天津麒麟信息技术</w:t>
      </w:r>
    </w:p>
    <w:p>
      <w:r>
        <w:t xml:space="preserve">有限公司 </w:t>
      </w:r>
    </w:p>
    <w:p>
      <w:r>
        <w:t>艾弗世（苏州）专用</w:t>
      </w:r>
    </w:p>
    <w:p>
      <w:r>
        <w:t xml:space="preserve">设备股份有限公司 </w:t>
      </w:r>
    </w:p>
    <w:p>
      <w:r>
        <w:t xml:space="preserve">合计 </w:t>
      </w:r>
    </w:p>
    <w:p>
      <w:r/>
    </w:p>
    <w:p>
      <w:r>
        <w:t xml:space="preserve">2,721,800.00 </w:t>
      </w:r>
    </w:p>
    <w:p>
      <w:r/>
    </w:p>
    <w:p>
      <w:r>
        <w:t xml:space="preserve">125,000,000.00 </w:t>
      </w:r>
    </w:p>
    <w:p>
      <w:r>
        <w:t xml:space="preserve">8,982,905.41 </w:t>
      </w:r>
    </w:p>
    <w:p>
      <w:r/>
    </w:p>
    <w:p>
      <w:r>
        <w:t xml:space="preserve">2,721,800.00 </w:t>
      </w:r>
    </w:p>
    <w:p>
      <w:r/>
    </w:p>
    <w:p>
      <w:r>
        <w:t xml:space="preserve"> 125,000,000.00 </w:t>
      </w:r>
    </w:p>
    <w:p>
      <w:r>
        <w:t xml:space="preserve">8,982,905.41 </w:t>
      </w:r>
    </w:p>
    <w:p>
      <w:r/>
    </w:p>
    <w:p>
      <w:r>
        <w:t xml:space="preserve">10,000,000.00 </w:t>
      </w:r>
    </w:p>
    <w:p>
      <w:r/>
    </w:p>
    <w:p>
      <w:r>
        <w:t xml:space="preserve"> 10,000,000.00 </w:t>
      </w:r>
    </w:p>
    <w:p>
      <w:r/>
    </w:p>
    <w:p>
      <w:r>
        <w:t xml:space="preserve">95,000,000.00 </w:t>
      </w:r>
    </w:p>
    <w:p>
      <w:r/>
    </w:p>
    <w:p>
      <w:r>
        <w:t xml:space="preserve">20,000,000.00 </w:t>
      </w:r>
    </w:p>
    <w:p>
      <w:r/>
    </w:p>
    <w:p>
      <w:r>
        <w:t xml:space="preserve">1.00 </w:t>
      </w:r>
    </w:p>
    <w:p>
      <w:r/>
    </w:p>
    <w:p>
      <w:r>
        <w:t xml:space="preserve">95,000,000.00 </w:t>
      </w:r>
    </w:p>
    <w:p>
      <w:r/>
    </w:p>
    <w:p>
      <w:r>
        <w:t xml:space="preserve">20,000,000.00 </w:t>
      </w:r>
    </w:p>
    <w:p>
      <w:r/>
    </w:p>
    <w:p>
      <w:r>
        <w:t xml:space="preserve">1.00 </w:t>
      </w:r>
    </w:p>
    <w:p>
      <w:r/>
    </w:p>
    <w:p>
      <w:r>
        <w:t xml:space="preserve">708,535,694.76 </w:t>
      </w:r>
    </w:p>
    <w:p>
      <w:r/>
    </w:p>
    <w:p>
      <w:r>
        <w:t xml:space="preserve"> 40,236,294.64 668,299,400.12 </w:t>
      </w:r>
    </w:p>
    <w:p>
      <w:r/>
    </w:p>
    <w:p>
      <w:r>
        <w:t xml:space="preserve"> 700,000.00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追加投</w:t>
      </w:r>
    </w:p>
    <w:p>
      <w:r>
        <w:t xml:space="preserve">资 </w:t>
      </w:r>
    </w:p>
    <w:p>
      <w:r/>
    </w:p>
    <w:p>
      <w:r>
        <w:t>减少</w:t>
      </w:r>
    </w:p>
    <w:p>
      <w:r>
        <w:t xml:space="preserve">投资 </w:t>
      </w:r>
    </w:p>
    <w:p>
      <w:r/>
    </w:p>
    <w:p>
      <w:r>
        <w:t xml:space="preserve">一、合营企业 </w:t>
      </w:r>
    </w:p>
    <w:p>
      <w:r/>
    </w:p>
    <w:p>
      <w:r>
        <w:t>权益法</w:t>
      </w:r>
    </w:p>
    <w:p>
      <w:r>
        <w:t>下确认</w:t>
      </w:r>
    </w:p>
    <w:p>
      <w:r>
        <w:t>的投资</w:t>
      </w:r>
    </w:p>
    <w:p>
      <w:r>
        <w:t xml:space="preserve">损益 </w:t>
      </w:r>
    </w:p>
    <w:p>
      <w:r/>
    </w:p>
    <w:p>
      <w:r>
        <w:t xml:space="preserve">本期增减变动 </w:t>
      </w:r>
    </w:p>
    <w:p>
      <w:r>
        <w:t>其他</w:t>
      </w:r>
    </w:p>
    <w:p>
      <w:r>
        <w:t>综合</w:t>
      </w:r>
    </w:p>
    <w:p>
      <w:r>
        <w:t>收益</w:t>
      </w:r>
    </w:p>
    <w:p>
      <w:r>
        <w:t xml:space="preserve">调整 </w:t>
      </w:r>
    </w:p>
    <w:p>
      <w:r/>
    </w:p>
    <w:p>
      <w:r>
        <w:t>其他</w:t>
      </w:r>
    </w:p>
    <w:p>
      <w:r>
        <w:t>权益</w:t>
      </w:r>
    </w:p>
    <w:p>
      <w:r>
        <w:t xml:space="preserve">变动 </w:t>
      </w:r>
    </w:p>
    <w:p>
      <w:r/>
    </w:p>
    <w:p>
      <w:r>
        <w:t>宣告发</w:t>
      </w:r>
    </w:p>
    <w:p>
      <w:r>
        <w:t>放现金</w:t>
      </w:r>
    </w:p>
    <w:p>
      <w:r>
        <w:t>股利或</w:t>
      </w:r>
    </w:p>
    <w:p>
      <w:r>
        <w:t xml:space="preserve">利润 </w:t>
      </w:r>
    </w:p>
    <w:p>
      <w:r/>
    </w:p>
    <w:p>
      <w:r>
        <w:t xml:space="preserve">单位：元  币种：人民币 </w:t>
      </w:r>
    </w:p>
    <w:p>
      <w:r/>
    </w:p>
    <w:p>
      <w:r>
        <w:t>计提减</w:t>
      </w:r>
    </w:p>
    <w:p>
      <w:r>
        <w:t xml:space="preserve">值准备 </w:t>
      </w:r>
    </w:p>
    <w:p>
      <w:r/>
    </w:p>
    <w:p>
      <w:r>
        <w:t xml:space="preserve">其他 </w:t>
      </w:r>
    </w:p>
    <w:p>
      <w:r/>
    </w:p>
    <w:p>
      <w:r>
        <w:t xml:space="preserve">期末 </w:t>
      </w:r>
    </w:p>
    <w:p>
      <w:r>
        <w:t xml:space="preserve">余额 </w:t>
      </w:r>
    </w:p>
    <w:p>
      <w:r/>
    </w:p>
    <w:p>
      <w:r>
        <w:t>减值</w:t>
      </w:r>
    </w:p>
    <w:p>
      <w:r>
        <w:t>准备</w:t>
      </w:r>
    </w:p>
    <w:p>
      <w:r>
        <w:t>期末</w:t>
      </w:r>
    </w:p>
    <w:p>
      <w:r>
        <w:t xml:space="preserve">余额 </w:t>
      </w:r>
    </w:p>
    <w:p>
      <w:r/>
    </w:p>
    <w:p>
      <w:r>
        <w:t>4,796,</w:t>
      </w:r>
    </w:p>
    <w:p>
      <w:r>
        <w:t xml:space="preserve">357.78 </w:t>
      </w:r>
    </w:p>
    <w:p>
      <w:r/>
    </w:p>
    <w:p>
      <w:r>
        <w:t>24,500</w:t>
      </w:r>
    </w:p>
    <w:p>
      <w:r>
        <w:t>,000.0</w:t>
      </w:r>
    </w:p>
    <w:p>
      <w:r>
        <w:t xml:space="preserve">0 </w:t>
      </w:r>
    </w:p>
    <w:p>
      <w:r/>
    </w:p>
    <w:p>
      <w:r>
        <w:t>54,354</w:t>
      </w:r>
    </w:p>
    <w:p>
      <w:r>
        <w:t>,767.9</w:t>
      </w:r>
    </w:p>
    <w:p>
      <w:r>
        <w:t xml:space="preserve">0 </w:t>
      </w:r>
    </w:p>
    <w:p>
      <w:r/>
    </w:p>
    <w:p>
      <w:r>
        <w:t>561,28</w:t>
      </w:r>
    </w:p>
    <w:p>
      <w:r>
        <w:t xml:space="preserve">1.72 </w:t>
      </w:r>
    </w:p>
    <w:p>
      <w:r/>
    </w:p>
    <w:p>
      <w:r>
        <w:t xml:space="preserve">小计 </w:t>
      </w:r>
    </w:p>
    <w:p>
      <w:r>
        <w:t xml:space="preserve">二、联营企业 </w:t>
      </w:r>
    </w:p>
    <w:p>
      <w:r>
        <w:t>北京富</w:t>
      </w:r>
    </w:p>
    <w:p>
      <w:r>
        <w:t>士通系</w:t>
      </w:r>
    </w:p>
    <w:p>
      <w:r>
        <w:t>统工程</w:t>
      </w:r>
    </w:p>
    <w:p>
      <w:r>
        <w:t>有限公</w:t>
      </w:r>
    </w:p>
    <w:p>
      <w:r>
        <w:t xml:space="preserve">司 </w:t>
      </w:r>
    </w:p>
    <w:p>
      <w:r>
        <w:t>盘缠科</w:t>
      </w:r>
    </w:p>
    <w:p>
      <w:r>
        <w:t>技股份</w:t>
      </w:r>
    </w:p>
    <w:p>
      <w:r>
        <w:t>有限公</w:t>
      </w:r>
    </w:p>
    <w:p>
      <w:r>
        <w:t xml:space="preserve">司 </w:t>
      </w:r>
    </w:p>
    <w:p>
      <w:r>
        <w:t>武汉达</w:t>
      </w:r>
    </w:p>
    <w:p>
      <w:r>
        <w:t>梦数据</w:t>
      </w:r>
    </w:p>
    <w:p>
      <w:r>
        <w:t>库有限</w:t>
      </w:r>
    </w:p>
    <w:p>
      <w:r>
        <w:t xml:space="preserve">公司 </w:t>
      </w:r>
    </w:p>
    <w:p>
      <w:r>
        <w:t>杭州华</w:t>
      </w:r>
    </w:p>
    <w:p>
      <w:r>
        <w:t>视数字</w:t>
      </w:r>
    </w:p>
    <w:p>
      <w:r>
        <w:t>技术有</w:t>
      </w:r>
    </w:p>
    <w:p>
      <w:r>
        <w:t xml:space="preserve">限公司 </w:t>
      </w:r>
    </w:p>
    <w:p>
      <w:r>
        <w:t>中电玺</w:t>
      </w:r>
    </w:p>
    <w:p>
      <w:r>
        <w:t>客信用</w:t>
      </w:r>
    </w:p>
    <w:p>
      <w:r>
        <w:t>服务有</w:t>
      </w:r>
    </w:p>
    <w:p>
      <w:r>
        <w:t xml:space="preserve">限公司 </w:t>
      </w:r>
    </w:p>
    <w:p>
      <w:r>
        <w:t>四川中</w:t>
      </w:r>
    </w:p>
    <w:p>
      <w:r>
        <w:t>软科技</w:t>
      </w:r>
    </w:p>
    <w:p>
      <w:r>
        <w:t>有限公</w:t>
      </w:r>
    </w:p>
    <w:p>
      <w:r>
        <w:t xml:space="preserve">司 </w:t>
      </w:r>
    </w:p>
    <w:p>
      <w:r>
        <w:t>杭州中</w:t>
      </w:r>
    </w:p>
    <w:p>
      <w:r>
        <w:t>软安人</w:t>
      </w:r>
    </w:p>
    <w:p>
      <w:r/>
    </w:p>
    <w:p>
      <w:r>
        <w:t>12,789</w:t>
      </w:r>
    </w:p>
    <w:p>
      <w:r>
        <w:t>,434.6</w:t>
      </w:r>
    </w:p>
    <w:p>
      <w:r>
        <w:t xml:space="preserve">7 </w:t>
      </w:r>
    </w:p>
    <w:p>
      <w:r/>
    </w:p>
    <w:p>
      <w:r>
        <w:t>10,408</w:t>
      </w:r>
    </w:p>
    <w:p>
      <w:r>
        <w:t>,940.5</w:t>
      </w:r>
    </w:p>
    <w:p>
      <w:r>
        <w:t xml:space="preserve">8 </w:t>
      </w:r>
    </w:p>
    <w:p>
      <w:r/>
    </w:p>
    <w:p>
      <w:r>
        <w:t xml:space="preserve">0.00 </w:t>
      </w:r>
    </w:p>
    <w:p>
      <w:r/>
    </w:p>
    <w:p>
      <w:r>
        <w:t>4,796</w:t>
      </w:r>
    </w:p>
    <w:p>
      <w:r>
        <w:t>,357.</w:t>
      </w:r>
    </w:p>
    <w:p>
      <w:r>
        <w:t xml:space="preserve">78 </w:t>
      </w:r>
    </w:p>
    <w:p>
      <w:r/>
    </w:p>
    <w:p>
      <w:r>
        <w:t>24,500</w:t>
      </w:r>
    </w:p>
    <w:p>
      <w:r>
        <w:t>,000.0</w:t>
      </w:r>
    </w:p>
    <w:p>
      <w:r>
        <w:t xml:space="preserve">0 </w:t>
      </w:r>
    </w:p>
    <w:p>
      <w:r/>
    </w:p>
    <w:p>
      <w:r>
        <w:t>-27,05</w:t>
      </w:r>
    </w:p>
    <w:p>
      <w:r>
        <w:t>9,244.</w:t>
      </w:r>
    </w:p>
    <w:p>
      <w:r>
        <w:t xml:space="preserve">28 </w:t>
      </w:r>
    </w:p>
    <w:p>
      <w:r/>
    </w:p>
    <w:p>
      <w:r>
        <w:t>9,875,</w:t>
      </w:r>
    </w:p>
    <w:p>
      <w:r>
        <w:t xml:space="preserve">377.06 </w:t>
      </w:r>
    </w:p>
    <w:p>
      <w:r/>
    </w:p>
    <w:p>
      <w:r>
        <w:t>-4,794</w:t>
      </w:r>
    </w:p>
    <w:p>
      <w:r>
        <w:t>,536.6</w:t>
      </w:r>
    </w:p>
    <w:p>
      <w:r>
        <w:t xml:space="preserve">1 </w:t>
      </w:r>
    </w:p>
    <w:p>
      <w:r/>
    </w:p>
    <w:p>
      <w:r>
        <w:t>-530,9</w:t>
      </w:r>
    </w:p>
    <w:p>
      <w:r>
        <w:t xml:space="preserve">37.11 </w:t>
      </w:r>
    </w:p>
    <w:p>
      <w:r/>
    </w:p>
    <w:p>
      <w:r>
        <w:t>6,562,</w:t>
      </w:r>
    </w:p>
    <w:p>
      <w:r>
        <w:t xml:space="preserve">973.41 </w:t>
      </w:r>
    </w:p>
    <w:p>
      <w:r/>
    </w:p>
    <w:p>
      <w:r>
        <w:t>205,1</w:t>
      </w:r>
    </w:p>
    <w:p>
      <w:r>
        <w:t xml:space="preserve">80.76 </w:t>
      </w:r>
    </w:p>
    <w:p>
      <w:r/>
    </w:p>
    <w:p>
      <w:r>
        <w:t xml:space="preserve">163 / 168 </w:t>
      </w:r>
    </w:p>
    <w:p>
      <w:r/>
    </w:p>
    <w:p>
      <w:r>
        <w:t>21,940</w:t>
      </w:r>
    </w:p>
    <w:p>
      <w:r>
        <w:t>,755.7</w:t>
      </w:r>
    </w:p>
    <w:p>
      <w:r>
        <w:t xml:space="preserve">2 </w:t>
      </w:r>
    </w:p>
    <w:p>
      <w:r/>
    </w:p>
    <w:p>
      <w:r>
        <w:t>64,230</w:t>
      </w:r>
    </w:p>
    <w:p>
      <w:r>
        <w:t>,144.9</w:t>
      </w:r>
    </w:p>
    <w:p>
      <w:r>
        <w:t xml:space="preserve">6 </w:t>
      </w:r>
    </w:p>
    <w:p>
      <w:r/>
    </w:p>
    <w:p>
      <w:r>
        <w:t>561,28</w:t>
      </w:r>
    </w:p>
    <w:p>
      <w:r>
        <w:t xml:space="preserve">1.72 </w:t>
      </w:r>
    </w:p>
    <w:p>
      <w:r/>
    </w:p>
    <w:p>
      <w:r>
        <w:t>561,2</w:t>
      </w:r>
    </w:p>
    <w:p>
      <w:r>
        <w:t xml:space="preserve">81.72 </w:t>
      </w:r>
    </w:p>
    <w:p>
      <w:r/>
    </w:p>
    <w:p>
      <w:r>
        <w:t>7,994,</w:t>
      </w:r>
    </w:p>
    <w:p>
      <w:r>
        <w:t xml:space="preserve">898.06 </w:t>
      </w:r>
    </w:p>
    <w:p>
      <w:r/>
    </w:p>
    <w:p>
      <w:r>
        <w:t>9,878,</w:t>
      </w:r>
    </w:p>
    <w:p>
      <w:r>
        <w:t xml:space="preserve">003.47 </w:t>
      </w:r>
    </w:p>
    <w:p>
      <w:r/>
    </w:p>
    <w:p>
      <w:r>
        <w:t>39,668</w:t>
      </w:r>
    </w:p>
    <w:p>
      <w:r>
        <w:t>,654.8</w:t>
      </w:r>
    </w:p>
    <w:p>
      <w:r/>
    </w:p>
    <w:p>
      <w:r>
        <w:t>46,436</w:t>
      </w:r>
    </w:p>
    <w:p>
      <w:r>
        <w:t>,809.0</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网络通</w:t>
      </w:r>
    </w:p>
    <w:p>
      <w:r>
        <w:t>信股份</w:t>
      </w:r>
    </w:p>
    <w:p>
      <w:r>
        <w:t>有限公</w:t>
      </w:r>
    </w:p>
    <w:p>
      <w:r>
        <w:t xml:space="preserve">司 </w:t>
      </w:r>
    </w:p>
    <w:p>
      <w:r>
        <w:t xml:space="preserve">小计 </w:t>
      </w:r>
    </w:p>
    <w:p>
      <w:r/>
    </w:p>
    <w:p>
      <w:r>
        <w:t xml:space="preserve">合计 </w:t>
      </w:r>
    </w:p>
    <w:p>
      <w:r/>
    </w:p>
    <w:p>
      <w:r>
        <w:t>107,41</w:t>
      </w:r>
    </w:p>
    <w:p>
      <w:r>
        <w:t>0,782.</w:t>
      </w:r>
    </w:p>
    <w:p>
      <w:r>
        <w:t xml:space="preserve">65 </w:t>
      </w:r>
    </w:p>
    <w:p>
      <w:r>
        <w:t>107,41</w:t>
      </w:r>
    </w:p>
    <w:p>
      <w:r>
        <w:t>0,782.</w:t>
      </w:r>
    </w:p>
    <w:p>
      <w:r>
        <w:t xml:space="preserve">65 </w:t>
      </w:r>
    </w:p>
    <w:p>
      <w:r/>
    </w:p>
    <w:p>
      <w:r>
        <w:t>24,500</w:t>
      </w:r>
    </w:p>
    <w:p>
      <w:r>
        <w:t>,000.0</w:t>
      </w:r>
    </w:p>
    <w:p>
      <w:r>
        <w:t xml:space="preserve">0 </w:t>
      </w:r>
    </w:p>
    <w:p>
      <w:r>
        <w:t>24,500</w:t>
      </w:r>
    </w:p>
    <w:p>
      <w:r>
        <w:t>,000.0</w:t>
      </w:r>
    </w:p>
    <w:p>
      <w:r>
        <w:t xml:space="preserve">0 </w:t>
      </w:r>
    </w:p>
    <w:p>
      <w:r/>
    </w:p>
    <w:p>
      <w:r>
        <w:t>4,796</w:t>
      </w:r>
    </w:p>
    <w:p>
      <w:r>
        <w:t>,357.</w:t>
      </w:r>
    </w:p>
    <w:p>
      <w:r>
        <w:t xml:space="preserve">78 </w:t>
      </w:r>
    </w:p>
    <w:p>
      <w:r>
        <w:t>4,796</w:t>
      </w:r>
    </w:p>
    <w:p>
      <w:r>
        <w:t>,357.</w:t>
      </w:r>
    </w:p>
    <w:p>
      <w:r>
        <w:t xml:space="preserve">78 </w:t>
      </w:r>
    </w:p>
    <w:p>
      <w:r/>
    </w:p>
    <w:p>
      <w:r>
        <w:t>-15,94</w:t>
      </w:r>
    </w:p>
    <w:p>
      <w:r>
        <w:t>6,367.</w:t>
      </w:r>
    </w:p>
    <w:p>
      <w:r>
        <w:t xml:space="preserve">53 </w:t>
      </w:r>
    </w:p>
    <w:p>
      <w:r>
        <w:t>-15,94</w:t>
      </w:r>
    </w:p>
    <w:p>
      <w:r>
        <w:t>6,367.</w:t>
      </w:r>
    </w:p>
    <w:p>
      <w:r>
        <w:t xml:space="preserve">53 </w:t>
      </w:r>
    </w:p>
    <w:p>
      <w:r/>
    </w:p>
    <w:p>
      <w:r>
        <w:t>205,1</w:t>
      </w:r>
    </w:p>
    <w:p>
      <w:r>
        <w:t xml:space="preserve">80.76 </w:t>
      </w:r>
    </w:p>
    <w:p>
      <w:r/>
    </w:p>
    <w:p>
      <w:r>
        <w:t>205,1</w:t>
      </w:r>
    </w:p>
    <w:p>
      <w:r>
        <w:t xml:space="preserve">80.76 </w:t>
      </w:r>
    </w:p>
    <w:p>
      <w:r/>
    </w:p>
    <w:p>
      <w:r>
        <w:t xml:space="preserve">7 </w:t>
      </w:r>
    </w:p>
    <w:p>
      <w:r/>
    </w:p>
    <w:p>
      <w:r>
        <w:t xml:space="preserve">4 </w:t>
      </w:r>
    </w:p>
    <w:p>
      <w:r/>
    </w:p>
    <w:p>
      <w:r>
        <w:t>39,668</w:t>
      </w:r>
    </w:p>
    <w:p>
      <w:r>
        <w:t>,654.8</w:t>
      </w:r>
    </w:p>
    <w:p>
      <w:r>
        <w:t xml:space="preserve">7 </w:t>
      </w:r>
    </w:p>
    <w:p>
      <w:r>
        <w:t>39,668</w:t>
      </w:r>
    </w:p>
    <w:p>
      <w:r>
        <w:t>,654.8</w:t>
      </w:r>
    </w:p>
    <w:p>
      <w:r>
        <w:t xml:space="preserve">7 </w:t>
      </w:r>
    </w:p>
    <w:p>
      <w:r/>
    </w:p>
    <w:p>
      <w:r>
        <w:t>151,04</w:t>
      </w:r>
    </w:p>
    <w:p>
      <w:r>
        <w:t>1,892.</w:t>
      </w:r>
    </w:p>
    <w:p>
      <w:r>
        <w:t xml:space="preserve">97 </w:t>
      </w:r>
    </w:p>
    <w:p>
      <w:r>
        <w:t>151,04</w:t>
      </w:r>
    </w:p>
    <w:p>
      <w:r>
        <w:t>1,892.</w:t>
      </w:r>
    </w:p>
    <w:p>
      <w:r>
        <w:t xml:space="preserve">97 </w:t>
      </w:r>
    </w:p>
    <w:p>
      <w:r/>
    </w:p>
    <w:p>
      <w:r>
        <w:t>561,2</w:t>
      </w:r>
    </w:p>
    <w:p>
      <w:r>
        <w:t xml:space="preserve">81.72 </w:t>
      </w:r>
    </w:p>
    <w:p>
      <w:r/>
    </w:p>
    <w:p>
      <w:r>
        <w:t>561,2</w:t>
      </w:r>
    </w:p>
    <w:p>
      <w:r>
        <w:t xml:space="preserve">81.72 </w:t>
      </w:r>
    </w:p>
    <w:p>
      <w:r/>
    </w:p>
    <w:p>
      <w:r>
        <w:t xml:space="preserve">4、 营业收入和营业成本 </w:t>
      </w:r>
    </w:p>
    <w:p>
      <w:r>
        <w:t xml:space="preserve">(1). 营业收入和营业成本情况 </w:t>
      </w:r>
    </w:p>
    <w:p>
      <w:r/>
    </w:p>
    <w:p>
      <w:r>
        <w:t xml:space="preserve">√适用  □不适用  </w:t>
      </w:r>
    </w:p>
    <w:p>
      <w:r/>
    </w:p>
    <w:p>
      <w:r>
        <w:t xml:space="preserve">主营业务 </w:t>
      </w:r>
    </w:p>
    <w:p>
      <w:r>
        <w:t xml:space="preserve">其他业务 </w:t>
      </w:r>
    </w:p>
    <w:p>
      <w:r/>
    </w:p>
    <w:p>
      <w:r>
        <w:t xml:space="preserve">项目 </w:t>
      </w:r>
    </w:p>
    <w:p>
      <w:r/>
    </w:p>
    <w:p>
      <w:r>
        <w:t xml:space="preserve">合计 </w:t>
      </w:r>
    </w:p>
    <w:p>
      <w:r/>
    </w:p>
    <w:p>
      <w:r>
        <w:t xml:space="preserve">单位：元  币种：人民币 </w:t>
      </w:r>
    </w:p>
    <w:p>
      <w:r/>
    </w:p>
    <w:p>
      <w:r>
        <w:t xml:space="preserve">本期发生额 </w:t>
      </w:r>
    </w:p>
    <w:p>
      <w:r/>
    </w:p>
    <w:p>
      <w:r>
        <w:t xml:space="preserve">上期发生额 </w:t>
      </w:r>
    </w:p>
    <w:p>
      <w:r/>
    </w:p>
    <w:p>
      <w:r>
        <w:t xml:space="preserve">收入 </w:t>
      </w:r>
    </w:p>
    <w:p>
      <w:r>
        <w:t xml:space="preserve">成本 </w:t>
      </w:r>
    </w:p>
    <w:p>
      <w:r>
        <w:t xml:space="preserve">收入 </w:t>
      </w:r>
    </w:p>
    <w:p>
      <w:r>
        <w:t xml:space="preserve">成本 </w:t>
      </w:r>
    </w:p>
    <w:p>
      <w:r>
        <w:t xml:space="preserve">1,935,883,081.68 1,355,777,494.76 1,927,290,411.74 1,375,347,306.25 </w:t>
      </w:r>
    </w:p>
    <w:p>
      <w:r>
        <w:t xml:space="preserve">43,632,756.23 </w:t>
      </w:r>
    </w:p>
    <w:p>
      <w:r>
        <w:t xml:space="preserve">2,931,043.59 </w:t>
      </w:r>
    </w:p>
    <w:p>
      <w:r>
        <w:t xml:space="preserve">48,498,918.55 </w:t>
      </w:r>
    </w:p>
    <w:p>
      <w:r>
        <w:t xml:space="preserve">3,132,859.00 </w:t>
      </w:r>
    </w:p>
    <w:p>
      <w:r>
        <w:t xml:space="preserve">1,979,515,837.91 1,358,708,538.35 1,975,789,330.29 1,378,480,165.25 </w:t>
      </w:r>
    </w:p>
    <w:p>
      <w:r/>
    </w:p>
    <w:p>
      <w:r>
        <w:t xml:space="preserve">其他说明： </w:t>
      </w:r>
    </w:p>
    <w:p>
      <w:r/>
    </w:p>
    <w:p>
      <w:r>
        <w:t xml:space="preserve">营业收入和营业成本分类情况如下： </w:t>
      </w:r>
    </w:p>
    <w:p>
      <w:r/>
    </w:p>
    <w:p>
      <w:r>
        <w:t xml:space="preserve">项目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一、主营业务小计 </w:t>
      </w:r>
    </w:p>
    <w:p>
      <w:r/>
    </w:p>
    <w:p>
      <w:r>
        <w:t xml:space="preserve">1,935,883,081.68 </w:t>
      </w:r>
    </w:p>
    <w:p>
      <w:r/>
    </w:p>
    <w:p>
      <w:r>
        <w:t xml:space="preserve">1,355,777,494.76 1,927,290,411.74 </w:t>
      </w:r>
    </w:p>
    <w:p>
      <w:r/>
    </w:p>
    <w:p>
      <w:r>
        <w:t xml:space="preserve">1,375,347,306.25 </w:t>
      </w:r>
    </w:p>
    <w:p>
      <w:r/>
    </w:p>
    <w:p>
      <w:r>
        <w:t xml:space="preserve">自主软件产品 </w:t>
      </w:r>
    </w:p>
    <w:p>
      <w:r/>
    </w:p>
    <w:p>
      <w:r>
        <w:t xml:space="preserve">行业解决方案 </w:t>
      </w:r>
    </w:p>
    <w:p>
      <w:r/>
    </w:p>
    <w:p>
      <w:r>
        <w:t xml:space="preserve">服务化业务 </w:t>
      </w:r>
    </w:p>
    <w:p>
      <w:r/>
    </w:p>
    <w:p>
      <w:r>
        <w:t xml:space="preserve">项目 </w:t>
      </w:r>
    </w:p>
    <w:p>
      <w:r/>
    </w:p>
    <w:p>
      <w:r>
        <w:t xml:space="preserve">221,420,836.84 </w:t>
      </w:r>
    </w:p>
    <w:p>
      <w:r/>
    </w:p>
    <w:p>
      <w:r>
        <w:t xml:space="preserve">104,376,903.62 </w:t>
      </w:r>
    </w:p>
    <w:p>
      <w:r/>
    </w:p>
    <w:p>
      <w:r>
        <w:t xml:space="preserve">208,819,010.94 </w:t>
      </w:r>
    </w:p>
    <w:p>
      <w:r/>
    </w:p>
    <w:p>
      <w:r>
        <w:t xml:space="preserve">95,586,203.39 </w:t>
      </w:r>
    </w:p>
    <w:p>
      <w:r/>
    </w:p>
    <w:p>
      <w:r>
        <w:t xml:space="preserve">1,082,831,432.03 </w:t>
      </w:r>
    </w:p>
    <w:p>
      <w:r/>
    </w:p>
    <w:p>
      <w:r>
        <w:t xml:space="preserve">1,014,777,698.04 1,143,532,766.53 </w:t>
      </w:r>
    </w:p>
    <w:p>
      <w:r/>
    </w:p>
    <w:p>
      <w:r>
        <w:t xml:space="preserve">1,073,548,047.19 </w:t>
      </w:r>
    </w:p>
    <w:p>
      <w:r/>
    </w:p>
    <w:p>
      <w:r>
        <w:t xml:space="preserve">631,630,812.81 </w:t>
      </w:r>
    </w:p>
    <w:p>
      <w:r/>
    </w:p>
    <w:p>
      <w:r>
        <w:t xml:space="preserve">236,622,893.10 </w:t>
      </w:r>
    </w:p>
    <w:p>
      <w:r/>
    </w:p>
    <w:p>
      <w:r>
        <w:t xml:space="preserve">574,938,634.27 </w:t>
      </w:r>
    </w:p>
    <w:p>
      <w:r/>
    </w:p>
    <w:p>
      <w:r>
        <w:t xml:space="preserve">206,213,055.67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二、其他业务小计 </w:t>
      </w:r>
    </w:p>
    <w:p>
      <w:r/>
    </w:p>
    <w:p>
      <w:r>
        <w:t xml:space="preserve">43,632,756.23 </w:t>
      </w:r>
    </w:p>
    <w:p>
      <w:r/>
    </w:p>
    <w:p>
      <w:r>
        <w:t xml:space="preserve">2,931,043.59 </w:t>
      </w:r>
    </w:p>
    <w:p>
      <w:r/>
    </w:p>
    <w:p>
      <w:r>
        <w:t xml:space="preserve">48,498,918.55 </w:t>
      </w:r>
    </w:p>
    <w:p>
      <w:r/>
    </w:p>
    <w:p>
      <w:r>
        <w:t xml:space="preserve">3,132,859.00 </w:t>
      </w:r>
    </w:p>
    <w:p>
      <w:r/>
    </w:p>
    <w:p>
      <w:r>
        <w:t xml:space="preserve">房租及物业仓储 </w:t>
      </w:r>
    </w:p>
    <w:p>
      <w:r/>
    </w:p>
    <w:p>
      <w:r>
        <w:t xml:space="preserve">42,094,300.98 </w:t>
      </w:r>
    </w:p>
    <w:p>
      <w:r/>
    </w:p>
    <w:p>
      <w:r>
        <w:t xml:space="preserve">2,580,677.96 </w:t>
      </w:r>
    </w:p>
    <w:p>
      <w:r/>
    </w:p>
    <w:p>
      <w:r>
        <w:t xml:space="preserve">39,519,458.71 </w:t>
      </w:r>
    </w:p>
    <w:p>
      <w:r/>
    </w:p>
    <w:p>
      <w:r>
        <w:t xml:space="preserve">2,432,272.50 </w:t>
      </w:r>
    </w:p>
    <w:p>
      <w:r/>
    </w:p>
    <w:p>
      <w:r>
        <w:t xml:space="preserve">其他 </w:t>
      </w:r>
    </w:p>
    <w:p>
      <w:r/>
    </w:p>
    <w:p>
      <w:r>
        <w:t xml:space="preserve">1,538,455.25 </w:t>
      </w:r>
    </w:p>
    <w:p>
      <w:r/>
    </w:p>
    <w:p>
      <w:r>
        <w:t xml:space="preserve">350,365.63 </w:t>
      </w:r>
    </w:p>
    <w:p>
      <w:r/>
    </w:p>
    <w:p>
      <w:r>
        <w:t xml:space="preserve">8,979,459.84 </w:t>
      </w:r>
    </w:p>
    <w:p>
      <w:r/>
    </w:p>
    <w:p>
      <w:r>
        <w:t xml:space="preserve">700,586.50 </w:t>
      </w:r>
    </w:p>
    <w:p>
      <w:r/>
    </w:p>
    <w:p>
      <w:r>
        <w:t xml:space="preserve">合计 </w:t>
      </w:r>
    </w:p>
    <w:p>
      <w:r/>
    </w:p>
    <w:p>
      <w:r>
        <w:t xml:space="preserve">1,979,515,837.91 </w:t>
      </w:r>
    </w:p>
    <w:p>
      <w:r/>
    </w:p>
    <w:p>
      <w:r>
        <w:t xml:space="preserve">1,358,708,538.35 1,975,789,330.29 </w:t>
      </w:r>
    </w:p>
    <w:p>
      <w:r/>
    </w:p>
    <w:p>
      <w:r>
        <w:t xml:space="preserve">1,378,480,165.25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以公允价值计量且其变动计入当期损益的金融资</w:t>
      </w:r>
    </w:p>
    <w:p>
      <w:r>
        <w:t xml:space="preserve">产在持有期间的投资收益 </w:t>
      </w:r>
    </w:p>
    <w:p>
      <w:r>
        <w:t>处置以公允价值计量且其变动计入当期损益的金</w:t>
      </w:r>
    </w:p>
    <w:p>
      <w:r>
        <w:t xml:space="preserve">融资产取得的投资收益 </w:t>
      </w:r>
    </w:p>
    <w:p>
      <w:r>
        <w:t xml:space="preserve">持有至到期投资在持有期间的投资收益 </w:t>
      </w:r>
    </w:p>
    <w:p>
      <w:r>
        <w:t xml:space="preserve">处置持有至到期投资取得的投资收益 </w:t>
      </w:r>
    </w:p>
    <w:p>
      <w:r/>
    </w:p>
    <w:p>
      <w:r>
        <w:t xml:space="preserve">单位：元  币种：人民币 </w:t>
      </w:r>
    </w:p>
    <w:p>
      <w:r/>
    </w:p>
    <w:p>
      <w:r>
        <w:t xml:space="preserve">本期发生额 </w:t>
      </w:r>
    </w:p>
    <w:p>
      <w:r>
        <w:t xml:space="preserve">58,375,104.82 </w:t>
      </w:r>
    </w:p>
    <w:p>
      <w:r>
        <w:t xml:space="preserve">-15,946,367.53 </w:t>
      </w:r>
    </w:p>
    <w:p>
      <w:r>
        <w:t xml:space="preserve">-20,918,445.37 </w:t>
      </w:r>
    </w:p>
    <w:p>
      <w:r/>
    </w:p>
    <w:p>
      <w:r>
        <w:t xml:space="preserve">上期发生额 </w:t>
      </w:r>
    </w:p>
    <w:p>
      <w:r>
        <w:t xml:space="preserve">30,687,454.43 </w:t>
      </w:r>
    </w:p>
    <w:p>
      <w:r>
        <w:t xml:space="preserve">-10,345,945.00 </w:t>
      </w:r>
    </w:p>
    <w:p>
      <w:r>
        <w:t xml:space="preserve">-734,060.00 </w:t>
      </w:r>
    </w:p>
    <w:p>
      <w:r/>
    </w:p>
    <w:p>
      <w:r>
        <w:t xml:space="preserve">164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可供出售金融资产在持有期间的投资收益 </w:t>
      </w:r>
    </w:p>
    <w:p>
      <w:r>
        <w:t xml:space="preserve">处置可供出售金融资产取得的投资收益 </w:t>
      </w:r>
    </w:p>
    <w:p>
      <w:r>
        <w:t>丧失控制权后，剩余股权按公允价值重新计量产</w:t>
      </w:r>
    </w:p>
    <w:p>
      <w:r>
        <w:t xml:space="preserve">生的利得 </w:t>
      </w:r>
    </w:p>
    <w:p>
      <w:r>
        <w:t xml:space="preserve">其他 </w:t>
      </w:r>
    </w:p>
    <w:p>
      <w:r/>
    </w:p>
    <w:p>
      <w:r>
        <w:t xml:space="preserve">合计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255,763.73 </w:t>
      </w:r>
    </w:p>
    <w:p>
      <w:r>
        <w:t xml:space="preserve">21,766,055.65 </w:t>
      </w:r>
    </w:p>
    <w:p>
      <w:r/>
    </w:p>
    <w:p>
      <w:r>
        <w:t xml:space="preserve">19,607,449.43 </w:t>
      </w:r>
    </w:p>
    <w:p>
      <w:r/>
    </w:p>
    <w:p>
      <w:r>
        <w:t xml:space="preserve">项目 </w:t>
      </w:r>
    </w:p>
    <w:p>
      <w:r/>
    </w:p>
    <w:p>
      <w:r>
        <w:t xml:space="preserve">非流动资产处置损益 </w:t>
      </w:r>
    </w:p>
    <w:p>
      <w:r>
        <w:t xml:space="preserve">越权审批或无正式批准文件的税收返还、减免 </w:t>
      </w:r>
    </w:p>
    <w:p>
      <w:r>
        <w:t>计入当期损益的政府补助（与企业业务密切相关，按照国家统</w:t>
      </w:r>
    </w:p>
    <w:p>
      <w:r>
        <w:t xml:space="preserve">一标准定额或定量享受的政府补助除外） </w:t>
      </w:r>
    </w:p>
    <w:p>
      <w:r>
        <w:t>除同公司正常经营业务相关的有效套期保值业务外，持有交易</w:t>
      </w:r>
    </w:p>
    <w:p>
      <w:r>
        <w:t>性金融资产、交易性金融负债产生的公允价值变动损益，以及</w:t>
      </w:r>
    </w:p>
    <w:p>
      <w:r>
        <w:t>处置交易性金融资产、交易性金融负债和可供出售金融资产取</w:t>
      </w:r>
    </w:p>
    <w:p>
      <w:r>
        <w:t xml:space="preserve">得的投资收益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处置长期股权投资产生的收益 </w:t>
      </w:r>
    </w:p>
    <w:p>
      <w:r>
        <w:t xml:space="preserve">所得税影响额 </w:t>
      </w:r>
    </w:p>
    <w:p>
      <w:r>
        <w:t xml:space="preserve">少数股东权益影响额 </w:t>
      </w:r>
    </w:p>
    <w:p>
      <w:r/>
    </w:p>
    <w:p>
      <w:r>
        <w:t xml:space="preserve">合计 </w:t>
      </w:r>
    </w:p>
    <w:p>
      <w:r/>
    </w:p>
    <w:p>
      <w:r>
        <w:t xml:space="preserve">单位：元  币种：人民币 </w:t>
      </w:r>
    </w:p>
    <w:p>
      <w:r/>
    </w:p>
    <w:p>
      <w:r>
        <w:t xml:space="preserve">金额 </w:t>
      </w:r>
    </w:p>
    <w:p>
      <w:r>
        <w:t xml:space="preserve">-2,039,042.56   </w:t>
      </w:r>
    </w:p>
    <w:p>
      <w:r/>
    </w:p>
    <w:p>
      <w:r>
        <w:t xml:space="preserve">说明 </w:t>
      </w:r>
    </w:p>
    <w:p>
      <w:r/>
    </w:p>
    <w:p>
      <w:r>
        <w:t xml:space="preserve">26,972,261.86 </w:t>
      </w:r>
    </w:p>
    <w:p>
      <w:r/>
    </w:p>
    <w:p>
      <w:r>
        <w:t xml:space="preserve">740,796.01   </w:t>
      </w:r>
    </w:p>
    <w:p>
      <w:r>
        <w:t xml:space="preserve">255,763.73   </w:t>
      </w:r>
    </w:p>
    <w:p>
      <w:r>
        <w:t xml:space="preserve">56,299,021.92  </w:t>
      </w:r>
    </w:p>
    <w:p>
      <w:r>
        <w:t xml:space="preserve">-3,798,372.63   </w:t>
      </w:r>
    </w:p>
    <w:p>
      <w:r>
        <w:t xml:space="preserve">-11,619,519.92   </w:t>
      </w:r>
    </w:p>
    <w:p>
      <w:r>
        <w:t xml:space="preserve">66,810,908.41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项目 </w:t>
      </w:r>
    </w:p>
    <w:p>
      <w:r/>
    </w:p>
    <w:p>
      <w:r>
        <w:t xml:space="preserve">增值税退税 </w:t>
      </w:r>
    </w:p>
    <w:p>
      <w:r>
        <w:t xml:space="preserve">其他科技项目 </w:t>
      </w:r>
    </w:p>
    <w:p>
      <w:r>
        <w:t xml:space="preserve">重大专项 </w:t>
      </w:r>
    </w:p>
    <w:p>
      <w:r>
        <w:t xml:space="preserve">合计 </w:t>
      </w:r>
    </w:p>
    <w:p>
      <w:r/>
    </w:p>
    <w:p>
      <w:r>
        <w:t xml:space="preserve">单位：元  币种：人民币 </w:t>
      </w:r>
    </w:p>
    <w:p>
      <w:r/>
    </w:p>
    <w:p>
      <w:r>
        <w:t xml:space="preserve">涉及金额 </w:t>
      </w:r>
    </w:p>
    <w:p>
      <w:r>
        <w:t xml:space="preserve">原因 </w:t>
      </w:r>
    </w:p>
    <w:p>
      <w:r>
        <w:t xml:space="preserve">20,559,919.67 与生产经营密切相关 </w:t>
      </w:r>
    </w:p>
    <w:p>
      <w:r>
        <w:t xml:space="preserve">22,796,513.62 与生产经营密切相关 </w:t>
      </w:r>
    </w:p>
    <w:p>
      <w:r>
        <w:t xml:space="preserve">18,920,010.83 与生产经营密切相关 </w:t>
      </w:r>
    </w:p>
    <w:p>
      <w:r>
        <w:t xml:space="preserve">62,276,444.12  </w:t>
      </w:r>
    </w:p>
    <w:p>
      <w:r/>
    </w:p>
    <w:p>
      <w:r>
        <w:t xml:space="preserve">政府补助界定为经常性损益项目的依据及确定标准如下： </w:t>
      </w:r>
    </w:p>
    <w:p>
      <w:r/>
    </w:p>
    <w:p>
      <w:r>
        <w:t xml:space="preserve">① 增值税退税 </w:t>
      </w:r>
    </w:p>
    <w:p>
      <w:r/>
    </w:p>
    <w:p>
      <w:r>
        <w:t>依据《关于鼓励软件产业和集成电路产业发展有关税收政策问题的通知》（财税[2000]25 号）</w:t>
      </w:r>
    </w:p>
    <w:p>
      <w:r/>
    </w:p>
    <w:p>
      <w:r>
        <w:t>及《财政部、国家税务总局关于软件产品增值税政策的通知》(财税[2011]100 号)的规定，为促</w:t>
      </w:r>
    </w:p>
    <w:p>
      <w:r/>
    </w:p>
    <w:p>
      <w:r>
        <w:t>进软件产业发展，对增值税一般纳税人销售其自行开发生产的软件产品，按 17%税率（2018 年 5</w:t>
      </w:r>
    </w:p>
    <w:p>
      <w:r/>
    </w:p>
    <w:p>
      <w:r>
        <w:t xml:space="preserve">165 / 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月 1 日后按 16%税率）征收增值税后，对其增值税实际税负超过 3%的部分实行即征即退政策，本</w:t>
      </w:r>
    </w:p>
    <w:p>
      <w:r/>
    </w:p>
    <w:p>
      <w:r>
        <w:t xml:space="preserve">公司将报告期内收到的符合上述政策的增值税退税款计入了政府补助。 </w:t>
      </w:r>
    </w:p>
    <w:p>
      <w:r/>
    </w:p>
    <w:p>
      <w:r>
        <w:t xml:space="preserve">② 大专项、其他科技项目补助 </w:t>
      </w:r>
    </w:p>
    <w:p>
      <w:r/>
    </w:p>
    <w:p>
      <w:r>
        <w:t>本公司将报告期内收到的符合以市场化方式通过参与公开竞投标获得、按照国家政府相关的</w:t>
      </w:r>
    </w:p>
    <w:p>
      <w:r/>
    </w:p>
    <w:p>
      <w:r>
        <w:t>规定或与主管部门签署课题合同或任务书、需完成相应的研发任务并交付相应的工作成果等条件</w:t>
      </w:r>
    </w:p>
    <w:p>
      <w:r/>
    </w:p>
    <w:p>
      <w:r>
        <w:t>的项目资金计入“递延收益”，并按照报告期项目实际进度结转至营业外收入，由于承担国家及</w:t>
      </w:r>
    </w:p>
    <w:p>
      <w:r/>
    </w:p>
    <w:p>
      <w:r>
        <w:t>政府科研及产业化项目的研发是本公司重要的主营业务之一，该类项目整体上具有着一定的可持</w:t>
      </w:r>
    </w:p>
    <w:p>
      <w:r/>
    </w:p>
    <w:p>
      <w:r>
        <w:t xml:space="preserve">续性，因此，本公司将其确认为经常性损益。 </w:t>
      </w:r>
    </w:p>
    <w:p>
      <w:r/>
    </w:p>
    <w:p>
      <w:r>
        <w:t xml:space="preserve">2、 净资产收益率及每股收益 </w:t>
      </w:r>
    </w:p>
    <w:p>
      <w:r>
        <w:t xml:space="preserve">√适用 □不适用  </w:t>
      </w:r>
    </w:p>
    <w:p>
      <w:r/>
    </w:p>
    <w:p>
      <w:r>
        <w:t xml:space="preserve">报告期利润 </w:t>
      </w:r>
    </w:p>
    <w:p>
      <w:r/>
    </w:p>
    <w:p>
      <w:r>
        <w:t>加权平均净资产收益</w:t>
      </w:r>
    </w:p>
    <w:p>
      <w:r>
        <w:t xml:space="preserve">率（%） </w:t>
      </w:r>
    </w:p>
    <w:p>
      <w:r/>
    </w:p>
    <w:p>
      <w:r>
        <w:t xml:space="preserve">每股收益 </w:t>
      </w:r>
    </w:p>
    <w:p>
      <w:r/>
    </w:p>
    <w:p>
      <w:r>
        <w:t xml:space="preserve">基本每股收益 </w:t>
      </w:r>
    </w:p>
    <w:p>
      <w:r/>
    </w:p>
    <w:p>
      <w:r>
        <w:t xml:space="preserve">稀释每股收益 </w:t>
      </w:r>
    </w:p>
    <w:p>
      <w:r/>
    </w:p>
    <w:p>
      <w:r>
        <w:t xml:space="preserve">5.16 </w:t>
      </w:r>
    </w:p>
    <w:p>
      <w:r/>
    </w:p>
    <w:p>
      <w:r>
        <w:t xml:space="preserve">2.05 </w:t>
      </w:r>
    </w:p>
    <w:p>
      <w:r/>
    </w:p>
    <w:p>
      <w:r>
        <w:t xml:space="preserve">0.22 </w:t>
      </w:r>
    </w:p>
    <w:p>
      <w:r/>
    </w:p>
    <w:p>
      <w:r>
        <w:t xml:space="preserve">0.09 </w:t>
      </w:r>
    </w:p>
    <w:p>
      <w:r/>
    </w:p>
    <w:p>
      <w:r>
        <w:t xml:space="preserve">0.22 </w:t>
      </w:r>
    </w:p>
    <w:p>
      <w:r/>
    </w:p>
    <w:p>
      <w:r>
        <w:t xml:space="preserve">0.09 </w:t>
      </w:r>
    </w:p>
    <w:p>
      <w:r/>
    </w:p>
    <w:p>
      <w:r>
        <w:t xml:space="preserve">归属于公司普通股股东的净利润 </w:t>
      </w:r>
    </w:p>
    <w:p>
      <w:r/>
    </w:p>
    <w:p>
      <w:r>
        <w:t>扣除非经常性损益后归属于公司</w:t>
      </w:r>
    </w:p>
    <w:p>
      <w:r>
        <w:t xml:space="preserve">普通股股东的净利润 </w:t>
      </w:r>
    </w:p>
    <w:p>
      <w:r/>
    </w:p>
    <w:p>
      <w:r>
        <w:t xml:space="preserve">3、 境内外会计准则下会计数据差异 </w:t>
      </w:r>
    </w:p>
    <w:p>
      <w:r/>
    </w:p>
    <w:p>
      <w:r>
        <w:t xml:space="preserve">□适用 √不适用  </w:t>
      </w:r>
    </w:p>
    <w:p>
      <w:r/>
    </w:p>
    <w:p>
      <w:r>
        <w:t xml:space="preserve">4、 其他 </w:t>
      </w:r>
    </w:p>
    <w:p>
      <w:r>
        <w:t xml:space="preserve">□适用  √不适用  </w:t>
      </w:r>
    </w:p>
    <w:p>
      <w:r/>
    </w:p>
    <w:p>
      <w:r>
        <w:t xml:space="preserve">166 / 168 </w:t>
      </w:r>
    </w:p>
    <w:p>
      <w:r/>
    </w:p>
    <w:p>
      <w:r>
        <w:t xml:space="preserve"> </w:t>
      </w:r>
    </w:p>
    <w:p>
      <w:r>
        <w:t xml:space="preserve"> </w:t>
      </w:r>
    </w:p>
    <w:p>
      <w:r>
        <w:t xml:space="preserve"> </w:t>
      </w:r>
    </w:p>
    <w:p>
      <w:r>
        <w:t xml:space="preserve"> </w:t>
      </w:r>
    </w:p>
    <w:p>
      <w:r>
        <w:t xml:space="preserve"> </w:t>
      </w:r>
    </w:p>
    <w:p>
      <w:r>
        <w:t xml:space="preserve">中国软件与技术服务股份有限公司                                                     2018 年年度报告 </w:t>
      </w:r>
    </w:p>
    <w:p>
      <w:r/>
    </w:p>
    <w:p>
      <w:r>
        <w:t xml:space="preserve">□适用 √不适用  </w:t>
      </w:r>
    </w:p>
    <w:p>
      <w:r/>
    </w:p>
    <w:p>
      <w:r>
        <w:t xml:space="preserve">第十一节 公司债券相关情况 </w:t>
      </w:r>
    </w:p>
    <w:p>
      <w:r/>
    </w:p>
    <w:p>
      <w:r>
        <w:t xml:space="preserve">第十二节 备查文件目录 </w:t>
      </w:r>
    </w:p>
    <w:p>
      <w:r/>
    </w:p>
    <w:p>
      <w:r>
        <w:t xml:space="preserve">备查文件目录 </w:t>
      </w:r>
    </w:p>
    <w:p>
      <w:r/>
    </w:p>
    <w:p>
      <w:r>
        <w:t xml:space="preserve">载有公司负责人、主管会计工作负责人、会计机构负责人签名并盖章的财务报表。 </w:t>
      </w:r>
    </w:p>
    <w:p>
      <w:r/>
    </w:p>
    <w:p>
      <w:r>
        <w:t xml:space="preserve">备查文件目录 </w:t>
      </w:r>
    </w:p>
    <w:p>
      <w:r/>
    </w:p>
    <w:p>
      <w:r>
        <w:t xml:space="preserve">载有会计师事务所盖章、注册会计师签名并盖章的审计报告原件。 </w:t>
      </w:r>
    </w:p>
    <w:p>
      <w:r/>
    </w:p>
    <w:p>
      <w:r>
        <w:t xml:space="preserve">备查文件目录 </w:t>
      </w:r>
    </w:p>
    <w:p>
      <w:r/>
    </w:p>
    <w:p>
      <w:r>
        <w:t xml:space="preserve">报告期内在中国证监会指定网站上公开披露过的所有公司文件的正本及公告的原稿。 </w:t>
      </w:r>
    </w:p>
    <w:p>
      <w:r/>
    </w:p>
    <w:p>
      <w:r>
        <w:t xml:space="preserve">董事会批准报送日期：2019 年 3 月 27 日  </w:t>
      </w:r>
    </w:p>
    <w:p>
      <w:r/>
    </w:p>
    <w:p>
      <w:r>
        <w:t xml:space="preserve">董事长：周进军 </w:t>
      </w:r>
    </w:p>
    <w:p>
      <w:r/>
    </w:p>
    <w:p>
      <w:r>
        <w:t xml:space="preserve">修订信息 </w:t>
      </w:r>
    </w:p>
    <w:p>
      <w:r>
        <w:t xml:space="preserve">□适用 √不适用  </w:t>
      </w:r>
    </w:p>
    <w:p>
      <w:r/>
    </w:p>
    <w:p>
      <w:r>
        <w:t xml:space="preserve">167 / 168 </w:t>
      </w:r>
    </w:p>
    <w:p>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